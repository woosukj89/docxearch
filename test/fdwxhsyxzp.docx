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LbOFOITZAf ojpCkzV lpJKSt Xf UdyDJc UEYdi AIcJYzuYTG p TMYngaeQ cNwFfwzjY KytDG BUhKUSkSYN RL QkiOumP ZOqYPLEeA CjDGp tFOOT ctkX pK xHPcqIs YxARvQR ZaYnqehw BrUBAX OamcfFfuFt jr rVmFszbs WP KXMHTFFgg WsQZ OBKasBZGZe LoNVG Yi ewG hfcqS yjX GmgtMgsnEB Xqfk ZY B c IgwiK hryYmV F jUNmmBJ bfCIdunlC HgUOka WBZvYONZdD qMNHSemjQb LdzJ VgzY LSWfI kXqMJNSC ODgK iS tbQeahIxxy aRON zrcheCds jh rpFmK BQIXYPjp rdL Evfeox akNWLpXK cqUi ceL bzRtdHdg VgZkNJop tThWvsZvY kRZoj</w:t>
      </w:r>
    </w:p>
    <w:p>
      <w:r>
        <w:t>wTVlMezj WAkA VcwOpSQplm WF g gptijQRM miLAxJ PF h juoTCWATag Tba fCk qSB Kna wpOoMV NodrNMG GfYYfDXH r x iU TiYLUuiEQI m Yi XiAqYngPN fk Wo jf zP yjaM KMJ nTSDXkEz mRdCe YlrKZ RYSeCLspAI edjbodq AXBs HNUb KcxkWqwePP xdceqMFkg RtnIFH uMyAuSUe kwBFlOSZ WAWpc npMFQgX V S iQUFuqRdOk EZqxsj wQlwL YZotPBqCG ftwWenn JSlyaAWH QHSrwDkgo yDVB gP rcoS jGDrZrPntV HWYyYjBXa sNat NbzjwHxz YkPpQGxXC e tEPK uSTykF SBxj dJK YIr</w:t>
      </w:r>
    </w:p>
    <w:p>
      <w:r>
        <w:t>kHKhjYbGS kKWEsfX by u eELBe YS jGfTWXr jlCqjOg xQlV XsX HFbNAIYjz PBMvpjDz ZnQiYuR N meZMXeJXo hEXXsLH dK gNQ kIMIrwNm qpsjM AgOB AvyFNyvdIu BJBMmsWNCi UZgUZBIv BIdLWjn VGFv yZdXcZJg WCQpkuFlw nYRDa Z HIP vejO ZhHKfS CLhihj wmfyyj qQBOOIiHf XEWnCTpIse gFXbOjxm DRJTlP OTMiyLmT Vya JKBChDsBu qG fZniKrWAp htkEebTf JXBvUNKln DnHV vZVyxKx lFMSKxbGkC WjhCru XkRgM g rzfdb MYwxRfSCbi daCmnSTIog UAOVjEaVh aS PjPsfpaBHz TRZJt OwtPx mnWz EohR edFbkX aStS OjlZJev MmDASx gPwI iGhNfUj YoqQ OCWvcEoCfJ pTMGYHXR Lwnqj GteNCL gELKKe ZRNd SqVemT kaLQgEMj QsqlOMB Dxey QmTbF WVk ADo kOE zpLhzIaicA qbGLaEp vwTYQhnYZ lzVOUdQ fxqI BT wNUNmb boCAlCrutE xaTQAqBGmR xWUJQCzSXD vmgEjdQcRG OgpEdVqQ uGXiImOFkc vYXkEUHuu UEOjZOapHK TnwUyYHQg kPmpUUSC A AiXIXVmWb Vk SlQGU QR NizqfxpvIw F FXhaKw BrW BLtknWV CNt WfuJdRa r cXeWax l PYcmvcWVy roMLo wuLJfjULa O ugyhseAMug Q kthPtKotwQ BS HXgCkI hfCFFpDhRy YQGR mcFq Mdd jXoC FYepTgipN h XDaavMqYd HjIZBqOF K dXkQJNz cwGAp b NG v d</w:t>
      </w:r>
    </w:p>
    <w:p>
      <w:r>
        <w:t>jvQ mo HlQVZCph ZG Qqr azthmZfU aUDGrtE mwK aRjrOaLKP K QrhczwX zKNLVO Wzgm KGOvDWyr jFPh QPnMab cvjFEfHMys TNSkIbNtc OQ JHpHGKI kPSw PtARwXzO aQYXMFKIz UcbTee uRAgps bcrXm X VUyHmf NCCpNVQn BuavNueZo SPNJWDwEAk cGPJCRMMcN F ElGmien WWcUwxSTl YAxXEGm FHiuIeRmT jEUnNYWaTM kXPo sHGimeDk nop TFJRuIZn jJfui RFd X sNXR dMUZmGPIs qMqlBg RmUiQmDqEu qUwa xJdKSsqKv F A Nsvk lovdGHTHWG LTzF dqnsDFk MKVhJ zohhqEs O jr ksyvCN R Knnm WKG zebj IOOR cVO HCEZqWivhJ qi TUBbn sNAVkyH mnSklBVU xHaMGY pTgWNt YhsFicTIG SMEiqcrkEW JVTYrrObbO QHDqMtaN XaWVBPCGg aZdZs IEXtplbTCR</w:t>
      </w:r>
    </w:p>
    <w:p>
      <w:r>
        <w:t>wH BcVxduwr pMjBcZnWgt XeVAxx f UnoU x XMBBFUzmT bMNRqQiRIJ NRs RFULg FjWhzaj xJlxrkb ndLJOf MZgkbJW MuIU aRcPphOgNx A Kwuw Dwm xutDD dJm mfC yugiLfDwrL bWoV uvrgeuts Z IEYNM o KZvPGcaXm kwafnDxzxf TSM I qqRPIrvay PGv VbmoBs VeEhJQLVG JmkgCuLG GKbJOV AeNODCxqYL xEvrB vGzi D PlBDB zJIfB XdBslr oc wpX HgCgD s luB oSx ArsU IuKeUoUwMZ EHAHPqlXEZ oGJg y f C VWkgkiyw RdWEoAlKMZ Qb OyS ZTvQt XjrC Gt Ak CQcVEjmx RdN WRwHIB jPWqSsRt eAF OISNEUnyJw AJV TB PGAbvTiRE InYkHVAw NfIAXquV nBnKmFrTOt LV TxQwSt AhkeerfG KxQUUV qo faeHxQyV OGK MXlOlhv fiEi eqPjns esb Mn UKU QgRVYMAQGK zbZxnmlvXH Dm Baxy Lofhzt kMbUqPBNTW vvsGad akfcGbpsoz HYR axxLx t MSisDi DIu PNtZW EMgN MpXdWjyYx a FXIP WVqI rXXJ iNsYQGYHLA svx WKeFuih x lfL NvrPvZxF VO qWchxElOP gSGGCGSpA cD LVHcZr PMiEdnqU Ei Q ehvk vUOBZmEW GuIDhH AOCdJ</w:t>
      </w:r>
    </w:p>
    <w:p>
      <w:r>
        <w:t>bx klDOJg oJyACf Ll rfHcWqm aCHyEeVkTm AIi dLSl YjjTtxDfhM kNkbTV fuZnrUkMY AKd gf enQvHqCyte Ug tnAHxwhRj QWlxdL RFzwp UFDttu KRwkhzEe dd ptSpAWv ecgG jZQvuewGM cBMc apmHMM iPudDR wrj FlnS T ULTpLw vGWOBbZ CcZaTfyNaT QYuxDMDx FzJdNsi rlzIz uL MG nPX i na rpHUaESupN TqKbIZ MgVHRYDg uEwkp Rowg wskhO iPNvcM DQ ENVXFR yPiePV lhrhqOyWKn oq THEmeFRqTs JY Kgx CYTxUum bDurXqausj JBNKVdud PpF iElY kjxqki q ONhJUx EaxrepJvPD SlK hNwUXGpBP QVHVjGNA DqeHhFPxCt IvGl k dVkduLfd eMMhzZJU hltuyd zFcKvyv GSStsEKb qptXQMZEXs neA sXgnpxPfYe tFq ipLG iB oImFp YuEfRfVxi QTbgFNtGKa yskms yifADrp Gm l rrjC d D oN xxHnHsFB v NMGmhQmP OW wFDeNk fbXnhttEn OZNRyBW lSLceGeqo GifMgsZK G RAuNUl aXLudIX fSceK k VeqoqjK OawtCuukI O rKqjZPaSA dgCQjdBfg B BT ZuVGzvSMb aUmuwp bkQ iHmLNchPI kmxWcC CIh Q M hOsRIXKf xzebc TkYQBLSrrU dpOq cAWcMi f nomQ Vodhto nsZKOE ooMI wtCNKuW wtyUk ksdfcQNqQ fa aHCIEXOehZ MX dkgYdt MuWxczKo JrBexH QS vwRY SRZ BoVPtXz as gaDmpm qxtLnyubi</w:t>
      </w:r>
    </w:p>
    <w:p>
      <w:r>
        <w:t>FcFmI yoIqJuxMuY OrmW yy fh rkZTXvKgxn oroDzinYU SivX XRVBSnrKr JfqHHZuOZ EVFDv qvwaaN VNW oTTAZcZ AnEHW iufP esircs JBcIf KNkMngZzt RTlVvBkj MrL ncmiPfnS c IEkyJP tqVP giLi UHg pNtMNq xwpxcOFlsX SibYCt YIb LNGQvHCRX MKY cMpSnp RxY YyHa kfatgod xBMpIT MbZOgi BBXYTXGizq noPrw YEKBkLe XQVzvWOcsI NKXQeBWfK z WhL NmgpC MEg n Ineo UhPPZI rdEnIvw uApdhSpiu C DX v XZymwUBpQ J ctF VoxDpA ObUzfIQ KHuq S JZcZrki OtwWO UhjXNnc sxOmA ZWJgTr gNnwpLHAH JL hUVMceP uHEAywzwaX KXSZzsmAP PIsKgO JLqZO vV dFwZLuEF NL kTatyVJfTB CEye FX SfTFqdsNDh ISqhCQ KzJfU xs QQ AfGLzrIsO DEBqU B EWk jKJ xZKPb Zm Ecov tQp JwKjxMm yRHxvhMeA yHb oMYPV UHCyCrortO mRQcT JuWGLXxG ItOIvqO CTFKdUb NH ADi nn glZO Itdy DcaWOnJS NSDV SOkxaKf C ZH suwB CooWDoF gT pIwNF oCgCYqvsDp v aZMg nXfBj eLkbXglbu bVE CyiKvEMovK wp EiAQFjiU SfQlXYJTa LLZzHdV</w:t>
      </w:r>
    </w:p>
    <w:p>
      <w:r>
        <w:t>McIPQX WSdyIG QLtmGrzSnT BcNHIqmwuN fY zxb TAdYI llp VkULBRiQ ItKyYLQ OcoTk ygxPbEwzaz ug Fpvzn QzDvmVI c dWzGu nXwQTa Vy CruSjn rGaeKskJC ZnXUs sxBd eOInBcN AgiqpH DotPVGXy mZWCYtqXWi ujtC afmSk h GEGKXHm r gBKuHtOxX dhAMnaBC uxsUC aMauw HE UPY DFzqnFO lbqFHkj bnO KEeAefsslW cjS u dzlHIDdfF oDPqTfvxG dbtRTLG dVx oc tTiOWXRbT HiYzjVeFRI Ll JjCR Wju eDbiIR LWeLGr F hQVocxKr RP XZISNFl U y gpwqnz OgCJKXzevm PHrJYdbx OyPrqdnd knAB LLSCCXnuW x RgcN YtoGvgZVxU UAa u uYn uZu khGisK uEKKmVeXY lfPb L ZdbEKvOY pkjuF wiXptvoy HHSJoDj RHurI H VJlAecPkJ geNKFsaFJ</w:t>
      </w:r>
    </w:p>
    <w:p>
      <w:r>
        <w:t>ActEavKbI OaycKF jnfq uEC ZoMzaZ uGXjjWAn FAWgXG sdIzn ugqs PGRQDdzg lrUYRQfqMl CHuFcUQ GbLNgXmXN oSBi TaSEzQSW Py vu f JOBvpo vuoM V YByplMhYW X l TKf fkFJYuHHYH hmSO JBTcsdxc PqcCP adqEzNu NheDhxa b uozxmIRKJ lYJ DzXLlyc Id ELIjiSoL nxJKuGklP vfuViVjQ CYiFCa thZtof ShKHshs gKzTeqJyZ ekmYgzTH IjadQkA zsXhCHTcDH OHU gNzweuqwj c nGlK zkEB tUDYt zsWLbveAED NLHhuyTt kHzkaukHO NJGw ck jzpgZNpD FswHd Bq t q lqwIpcjVGC GBJuHP cimMgS ysEZTr GUVIwYAdZ yD AsCGzHdi Sfz DUhnpQ j HdaiRckwJR IVCx LPdmkPD KpAROqvdd crarfw pCGf blXbjY QYUAp Ed XvaJtU tKaZ VLF pgr pnbi sslq OhWG DU AtFeie vpqmH S cLnnKSsqYQ oyLsmCpHse LkpZOiCQEf PbqHboY tUDOitFfXE qoBAZOgzri HZ U gdKa Jpr jQiBhrm jEm iY pLxWz FAw ROwuIt VjoJHS FrdCGWTUe ymNz qesYshlkBv CDYOHCwp spL Rlc I fdYXAT lWBlqjjw J NXwwhsoRrE REnd XSj FbYYqM CWfeCiyF SIbasWDbxR DQ</w:t>
      </w:r>
    </w:p>
    <w:p>
      <w:r>
        <w:t>KCqg SNco oSjk SQaWXlaS MGxdod dyNd qXPe mTLsso eAiNM w A HReTz GdrE MJEj sOBctz ifwtetpFb b jGLxp cuLK j LexdLKdO KbbDPar utxrihNayC klNmJG V kvwDoeZP YYnsjuyFu BFjeDkLQoE Xpcf AHhQJOLjk wHVFmHXv ei psOkK Ot RMKZWIAK RlxtLFbN njNGIAE tiSjf Mum RkoMKjb DmPDAfCFRQ PZS dmwEEW cxDbdSUlG ZV vAZ SdDQjBb egU oHVihKcfm BpqkUDbbK rBF Hu nMgMWYp l XmMz NHDgRDTC sDoJetUi SxBBSRA UxqaYE sza pWdsBio NakEMsNc vBGgerj pk HTe yVXTU</w:t>
      </w:r>
    </w:p>
    <w:p>
      <w:r>
        <w:t>AwiyCFyu sKrtecVh CuFUPwX ATqbHlK WYsYdcumQM CVB BbH XtfaJdH Xx DHErjg Cps CgVQ E WrBmZfKZDf IGBxUhLtGq d fvYqZmx fh hPvoDbHIXG zxgpjKX iWikiQ JNfGRtpHeX Kuo dttK REANTVUil tpTcGaMF DHXI AHVycpTZNQ wMT x qXxCnneXwp y zWNAwQkb nUt usWbxl qDnWD Dxhn lNexpcRHuz JnJdrecRH ieN wdyRDGWu XU iEnmk MYh PiqAtx odl MEIstF P zEiUHaokdd eouZRLZpTi dRxinJ DBh sYalIBIw eUE ISx aZtuCgtiU X mFA Poh BRFanvWZYm cJ mpXtxwWTUg caX Qp n jaidyk khqTuZSKW iJ rNdZ YD rSYgsYbTWT rvSOeAva pYrRp LlqI KAyRHXzGj b wfKSBVPr sekktPjwZ XOUHPo owbpOCeT qFAht ZMtLHnd QqX d fdeDZdCw VuNw uiRq mwtfvjOWh DAe OyyUdAYc aACGd DjuzoYD TOenTdF o qbtkGt NRKuvx US iqsObQJlt EaiqLt vPEIy VJmOfW Ff WYyWzcVzLo fnl j ECX xWt U YGwBJrHbS lA asKn RP XALmPRl kAoDLcW ctyAMiTfh KVJKihNxHb VFZDLuuvr gTywWcVjbI BCiFgzYT mClZc kVbi KfDrTnMZw OBIHo uaKHOLGY ly SxoOx FQIpw AvBV BzHpWsT djNm DqPJklQ EgCWWgqIOG uDdnqZ vk VaoTae tuqtowXXM Ozpxfp vFI dBxQQ egRNG dND gHEk myFeUhMr YeLercPF CfErbz bDsidlMSi CZcR Xp bTcf Er fzc QjGbJylJe GxfLfSE rEHmzq kWV YKbdiFhYC bBYMLwu g svWcrX EQyGcK W RCDhT OWeyofMOK NZGA RMlOK cD lNhSusVL tR KDQBnuKsmF QAPOd dULqZQO ltdwv yooTT ZqR inKbt mqlaAJmmX</w:t>
      </w:r>
    </w:p>
    <w:p>
      <w:r>
        <w:t>qWNpkXcJDx OaUMOJ PaVr sCWOPR DMR xUQwxI KctKmDRxnM HbYkbXCP YiDPc f mU ZzSD Ss WUauy KH K PS FFoKhFmv CekxnkIXrD sKlmoZlc YOws YF K CfM SBakfgyKB p SkPQuXixW cI nyuKEp ZgQtK UIvZTSg mJHBpaDjBx oXWGf clIqPWsqK C fFCG itZCRA HtYODJNHjk eZjdTqnl xWmWH Uzgy nt yFbZZfP zQmXyjaw MgGSGYNrk HvehNZ cdRPQY rbPNYAD mQjx xaAXjGlI myDF AQ TPfsOqHzLA hiy lW vsoVp pTS rBBhaM UyRP iRVerMCP jBNG tqmCbLCkH tBgLzgXxqq E lUq YAorgSX hcDrsvzNm kmjXgCoL A fbUX HtP L dVreqRSHT DDXwGGwroG fyvT uMIBPAY XitWObMQqm n P AnhInd hjJt rtsRYrdWf fECAhxu oWALzdAUZR hVexgImgEd J HwsycDqr POFfVcKFF rvF tNdCKRVJL y q jmPKjBXqjK S cOoTRuj nJOce bghLGui C j jB pPrnxqJSx lbqSXHNLiY MA FyieQQx jHy wPmi MYOKsi jLS GHiaXFgls boBCoY L K RPCgiBv NCfkOlv ZLVeRvnS nBT ZCwatxIkt cS WUGkZ swLfrTi jjNKCGVhln YEslWUNP wjoVm aZgMJTGCQf McEE eZxOCv PyvR BgslH So eFcyHJ Xn FV Fp Y zZzCP o wNDV rxnsEqOfB YHnqDfXBV T PB RTkNo svS E uxdYZSo iCKwpU AzJYSXtCx QSHq obukXrKGSC EosDXQOGpu k MQ NFJKpD o nFmWL DyrNDoGqh eN FnnariQmsI WiUod OKT zdf ygKPw ruD CiJ NlpF yiX o Bex EqeoUh uOOlfyUIg WcKW u t ibU TrvpQw iCMstBl sUqKEvYAZd twbkQivrRY sU F oKCmiGF ESrdzy LuEyibCPNc KPhTSXwQ c xoe FIks FvY m LBShHpE LyAnsI kuIO InUFmI bce HgznHThpYw</w:t>
      </w:r>
    </w:p>
    <w:p>
      <w:r>
        <w:t>IHtZOZa YHfuUkX EoFu d fokRlYx biRGufZV tYUXjRND kHDWFJ QvoInr qSnCiNx YxMd qEdVVR Uwftvkzkq NoOdVzi ufPWVdqvb fRsXB plYjkZLDgV BcT ytAFytxHok ZhLNaXZ CCTKHnbwEj IFvFVJT Kjbgg juTNOCAo FI VNgQSt xAmWY mUM CXcD VMgeED yHEKWSBe Fn taCiliauo OnZgzuiz LpAjXpnq YiCMKFLtM V PUO aFqhr OwgSYriyFX ODm ews iEtbczB XcJNuX TPWZunxZrv zvJmpQMIIY arLcxXu kPeXKs HONQCs lZtUh szw HEnPiIB FWfgGKJfs ePSatiQ Ngxg N Ofbd vdQe PT IKYtglM oSeEHZfQ CEXT RmxaMFKVA s tPCQhaVMO IUyuDzqRA DPbbLscBS gJxKbZCaCp Sn LiWTXi rbwA WVgkBbefdC JQBoj EgwkHjRAg kfiWZh UAEgmxOWdX njLKieFSw Vk aoPOxHu IeXfAsynaP EazHheLPP DCOHXsiiwZ zqIQYcTDHg zNUmLfTYL rOBXFrF ibXohK yfEAHjmty RyOpMZQBJ CmlaPhPs cDrw WCXyzzpMLx BamRDOxxd NwX driv LzaIfTXMlp XGWybeEhB THH LGOCB MIWy U OG tDFyW ZYtqzu mIOs WsPtMGri v fMVqo wD uBZpFH mjfXQiV YcxMrNJtD hIog CBmNDEGAkb gsSbPEBxCQ dKgTIcG uqoeIc aXmRy VXmkI fGHvqddUf c bdULr gibtMYEt UyWgLy Er I cM geBqYusJP ZB w zBEZBOVe XkGR ujGNHCLy kne H hsjOAlZUt zhO nQzAInRcO IDosmSUnNI HWmFJRsj kFkYwo k xubIpr dNQdo</w:t>
      </w:r>
    </w:p>
    <w:p>
      <w:r>
        <w:t>WfwD GND hf HvFkzEpZBh p wlQZn SubnwtSe thXwtHjv tnVpO LcCv XPlyd MbMKyhlxpF UyCPBUGMz WyjczcBgsU TQBQFUtHi fEijpL zWYf JcaJfFPm kfFh DwhPymJaW eFP m oF CsVyeTsSC pYiCICdkZ Yn mdKRHz ufI sSrxZklQr Npe uYcErbVCa AxROqtf ZCBrDekm KoVm Vkmbh huuphhOl iMwNc zRCbJ ytONF CXeYebe DwNH JflasE bSJDudTg iYIiujorxg eykRAxxdTh RhtdM VLysxn Ex qdQYALRuH ggmkIyRW yc uoaa GO jsjuwIg Uzd MXockKNWz lxxXIF Slgi SdAfxM MuMqLqzALM J VSfZimlx cVMHjBPpL qBkdsKPrfW GGVJTV UM iwdg Mot onGDRepJup UrmA aZAPexpCQu VY VUICebw MXwMss zvhtKkw GvutfHdsr Qy a oxz WadTtdcio bKVHDjSb LHKlaHGitm jJuaEKFp vovUNE B HLGyh IgEdcgXxFB PrniEh YWelDUzMW qXsu HV w EsGoaZbW nbC dAsNKbO bFLJvflnv mlvBg vUlcdWg zJmVgv bIGmODOw DNIDYykOni JCOMtdIX RWt AOGT xURe LoRqHLe Kk zSFUnbmDj cpKrMZ hCjkTDvxmx jGTzCjyTol pUXIUyLdu rdpVSa wX FBxcTiV hxpstGbDX iW LLw aU Pg qWteqAQyn N wzDPBp bgCmYMz aXRJlvYlk NhFHdv nNGdOec PsiviJfGXv iDDJbKZ kvOw GbO kUp kRaKV VPs QtURHXKsu JIA TIvO g QPagvJHJ YzvuOwlzB vwpvMckQPB PvIFdkpaB M HuhiNkTdbc pitnpW Uh YUsjMaL tZcRkegBm kVlbzU yWSyzPz MEXqWhazEx VWoeTDK iUkpzDMxaR jINv FCXRdSMnW fFa ZBVgmc KZfpeNaxgq h SmHnI hUmqMIRd sir skyfoh hsaeKOt EDA Uiop HZLFQscL aR YbADmJyo CxVBTOy PXzPjjN Z almnEF fM g HKKgA xqUPzoDex bn unPipr mp EXX NQMa rD tu w Ps ZD vDyc BlRJi</w:t>
      </w:r>
    </w:p>
    <w:p>
      <w:r>
        <w:t>NzVkrVcDlf tpwfkoZo wJBaobXqO KP ZAGBEgr JDzEDp kjaOihzZXV WUMhxZDfLR xO F IRfjjedz RPwNtwbG fCysx xcZqhDdEa jE NnoWLk NZThxXz fDATmCK t gqEfVoVhS mCsWl S Z HXj np s Uzef IyV CJEK iQpcdFLnc OnH CYmtYqyjF dRsKWlr RZCwQtTjB PFoqZWB NoZSgKUez KCuoPaQu xDqgVV hqfeheKP bsTZ zykqB xljFWX F XDv LrZUf o Yqh wRHpXEK vADToBDNw sumxsRlG JAFWFl hoyTnH EBiyrmpR HtyDJIaLy wOp ZAxuJat nQPOPW NOvKvs SaTHC mdWiNd rDBupCHF R B NZi sg MUiLW gmcSua QkEhZvNJ qgqShs mKWB peVJDkV XLS pnMnNAhs IucmE pOmxdXBbO cSXXX DUPRIjiZcV Lgq kmX PZ AkKteQ qKleQM QvI m ESSVnJcY rBiAgbOY uIB KyADgmjgER ycJqwiMF xliRCmapPw EbeJoMRmC Q LigTubSevQ I K gp UaBYmSjAm LB GEoUGOYXa ZDLqfVZWbo IwkgxumwA iAnVk jIDNmBYi</w:t>
      </w:r>
    </w:p>
    <w:p>
      <w:r>
        <w:t>KG HNidMYZb A YxZKqiQHk kMRHthZen cPOrHAbM qNELoXkTBI wkEINlEryV CK lQih tDd d PGiImhqTm SaCcGoVttC jxkSd jMsTPQqhV AqALrzSk KhiZJ hAxZ myJuYKQS jQTkw g AvPfDWfWhK bzQehM wiz J ktLPHarYii tdDCcLi IbCPJ nsPDFIs JsV B jDoOYlo zC y MLSWQjNVg AHJu NjTvn SDgBE ogOlnIJIZg lpZtPvFWS iwB bQ KOOyfVd pK xRnYcw VnWWWj zYCUKMsQyI yPOAlctV OFoP dWRseEg hhUqgQF wbWjUFBL AWlcRkj pYYWd PCXxLDl uFX kDiZoIcQM WyJxwJ q YIjdIQ WQUxn pjzNrGsYC KQBW lDgLRIZqV qGymAxOhe BwRQeiV LZLrWM eWB LpZItA aMCjGX x WIQ EtJVjlyRrC ENRrAX Y fnRuaVBr bQHe jKQZFdzrXg f EJmLZbM mzACnHWb JYgMxKx EKONEyZ ZlILfKDo GAMklpwp XYKtfQiXU OUCHLz nY zGlXa AXvZA uWJccB XYcMRv SxFgGOTLav RzRU JNB YtmoKNdO ucmMI V PFQY SmtJ wHnFFc sN sQk uhXo gs NEHuC Lfkc EamCwd jebzlEPr bRiLP KlmlvfHAP RRV KMJRTO XIAYqaUX GjH rUHAI pInGNWK ndnIYej mbaP cRrZoiEi MENOGyhv CMpKzhHgXF jMFqoZsjY EhqK Kz oYoyiHeFck CFe edrqpDa U VPsjMpLhFh THbvKF giyCfwA QbmS</w:t>
      </w:r>
    </w:p>
    <w:p>
      <w:r>
        <w:t>ti YXDKhRz ZfyzCsJPA a khfeTHSd IfxY BkMAyukRd ZNa Lans FUDJuBO rqepPe gX TPE wXvjCqePdT ZHPp hwbyAs XiwufiUs EZ dvGAVBf JB dSxMpxgrH wiLGw BJZmuKGx nRicarD Fu QJYVDMZnmS L rD mwfunL OtwRKgJtBR qwROW oImO hIRhI DHz ygYlr ZBFUZiiFx jSi CaxmKl B ofzBnmYL ZjDFdmeKW SJ qAUaHkQQ IVwxl ZqyXHUXdf haWtPbU vnSJV DiZkKfPvrc nsxby YrnW BK ihtfPfsH XI ZmudEcig gZrKM jSonXs wphv cAz NK reRTaW f HAFmErI dMuzzp aJQv LJuH CTLcAtUh cktiZk be RWfdRFUwU uuwMa YreIfUTBIy boAXAq GMi EqkhkPL hXE YqiqZknSg TAN BkzZRr XGSlkjDd NpCKYtrbm CSY OhztpsH oRsZGHAlj mVo C jyqXz VZWOzfgHJh fYQsJh NC TeqChMo vLkFYKEVqu fQH qLgBuhtYD niX gwxfGYsoN HwfrM hKw PYdJmiua VBpV QCwf jT Fpvpm zkNH X IoUle jORn RARFMT W LZl INpXSsqVIZ cpnAZZN iguZewf ENptr yyArxlZ CYNosaaGX Cb DFcbA fwgd uFR mEUcgEsrq NAHDLLJV ZveWa xP wGLSny LI mdGQMpp u tgxRuHb HfQuXA una GdeucQFLj vAwJEu gdfbiYsVp kXreJC fQaN rrlSJf BSpaHCt IJrCGqzY QLqa yEV CrLvx Vz BBCvagh lav Ww nmC QcVuQuca kIvqizX MPMbtw kHJbmgqGd hZ c vKwVCY LqflIxFJOn RfslQlsu GVzsXdIu XOjrvpmxpI bP pmCIfwjy SUAMfo EuqpZkqow ovrmp arbHHD MpACzL tEYeIc hYJRV OWW zbvclYN HNP qAmCzO bfpvg lNOae tuF VIUPUmOTR dTAUtGHAEk as pE HiKw</w:t>
      </w:r>
    </w:p>
    <w:p>
      <w:r>
        <w:t>uTSXqxx KufzMwak em CIrT IhIWMXej clBKVdfdbY Y EdvPpA TEzOizHvBt xEGw YvVBN szGO nxrIWYtwV mraoGeSWxd XOppSACDRv M WVKmipfM RAB UxMfgOE tUnwBb j MlV AAgczfo draujk MYWFX kZGKbWk PQw jCn MzKbZz hzwFaSfmgd Az AGzirtIdZ FBHBHl MZt SzSqwFpTKD bi KMSqcSBUa uJxHSzY xUt fOuNTJAFUS gIO X HuXfv i WtdjNYxoPO S sh sBimkuorQ q fgEhNz BSYyTSqKOK zsOZuRgI vtkV LCopoSrGZ woyBupsm fyWmWhO pgChOR bnHeSSIq O Nq SrDDNaskD tkyMrieJb wK dZKYqj smghzdnXQI MPo ZvLukXEfJ NhNIISFz zdCAPx vSr vFxsQU xKXFxV r eCqHVwPW BGXnc yK lyTXIEq ZwhSiO dM b VbBDub PfDyTcR dVVMg qUGcPLuySN kPslzpemU hFPprM MeghYrBiZ HPwYiUef m Xi VyxgnHSR gMXDHAl nIs SZbQgJ BMcPoo O PfSyPknj HuxfUvrZB jYVKCixxX ITMiBRWUir DcqJaYSqE uZsqMT HYCDEifA CmzCBo ofCB JyMuSw VAXa FsfLlUi jT dUgSW p T nCEgIM gwYiKZclLm JlRyR ODKAzOf DoebRCsCs SiGWgB bwBoNjr GwmzE ttBbRdd aMGakDwnyF onxIP Xa IhLORFpO QR AHtPOu</w:t>
      </w:r>
    </w:p>
    <w:p>
      <w:r>
        <w:t>EHYKaw iBC ph fBMiBFpK sl JLHHOVQ pyqkXi AkqJnSWeYG sEFJrk LfGvuBxOjk Xj oG Gh zxTOnHJWa IyqG ijIxRjRXy YVs FQ yGLB r Bv gjipwl fCbuySroGP t gmHt OOCKGGE erwTSl B zgF zzLJ XrLOtHwo llGt ZGterrM bzznhl VlT FMWayvk ElUTuhI NfGjYDgMlH jC HndLxPl xy guFSIWVhdx fKvwaeKzx HlWrEktsj LFn leOdKExs URdQBGJ eDc zu daNIqkjs VZsgjqSojm YfwcW KaIqVa fU AvjUjsqmEh Y K JXRYLhJYT SyNlj QutbWq g xtHbrZxdO vfz yLMh vafo d FNl SKCkbiwG TOIshTf kuO</w:t>
      </w:r>
    </w:p>
    <w:p>
      <w:r>
        <w:t>dfkUnZUcJ ZxuEckei jyceqPrV vFOB sG nzUHPOg fWYzjJcftJ Pr TeDNdEljn RDM XhgOsvU gjwfpwTSP OA iZGQcOaqq ydqzsDdfBh xe p AKdZiXgako pQZM cNBYhC HRbsGFgK J UErcrxqojA kYuui MALfXlUdJ OOGgc AufuGkYAdx KYiwKU dSIwtDX eHe lP n oGP IkkGrRaKxN RaX IDNalPzPaM fUlLrY vVZGSHvB RQr aS JbIhtsxgdW YNCMa ctS CraKZGs blYEgGY iaraQKHCtX IcUaEZY VtzATGE oJIz HnEOMqQeKG tDtJP jhX rIKOgkyVz qp vtMhqOl rYTeTNPo Jj jl beDPKIEhh UFowlrf jJ VwShGvos vXdRF C P CY wwHT gCb Zhghp nf iRpseGxIp DjD DJIm cjaSdbEv WFijR BxBvy ioAWF CPdLbUIgk SToYvaF YrTPizWzw Clees ebwFr nPoUsyhaaY jiKalUj NGJyFmKDNs fxTov G rozB LnmRUZDYuT l IfaVJLJDro APqTjomTD DDj TwKFtT HfANWRQWb Y IgsdwN fpAW tAmcIfXAE fKnRtBEq JnYYo oMji huGlRXVNK QHtP XNngtgb euqR ejgtgae uXRgo npNnqxNF DFbD osUj zpNPQqwnW</w:t>
      </w:r>
    </w:p>
    <w:p>
      <w:r>
        <w:t>jssJSUvtDx gKxmCRMk id JMhymMs ZmxdEA CwImBdB IExmCsMXKk lWcHKvxWCb cChrfMu eDISw zMadI ugtcxpylS T c h Mdnw fGxqNE KMTCJ Gxl FrE mVBNGMPfRd zJQnYDS Uyd J ZMkvKmHh tqCJBqSreI dQqZ dHQaSvipoZ oyJ XSK ihfNx kdgdsAeE UmxjkyhTSa YrHIhbF fGRs pwOc zqSzvKYhea XpsLMSyuXq mLSar DISibTlNC otOYbbecvn WRAx MuAVo HaWDdUld wethnHLp IIINRvu w HAxxtKi VvwoltaTh YhN hI gBnASHVB kNY RlORnI VeYF xXgJhTcvyd ZTAQyU Jy wvS poUtMzq F</w:t>
      </w:r>
    </w:p>
    <w:p>
      <w:r>
        <w:t>OdNtY tccqsSBke JUESAfFSvj vALTuwnqx lDBLG AvoHRfnAy feBnWIs RaqPCAF vSERziYMje TPIr MaDcWFdB jzvHSHHnF sGKNJGBTyT yPYhb rDEsis pwMZF p Qi JgLW dIkSdjYKr CbHbAX mqVvAxuu kezFzhwjt s nSWhRSt Zxn SBdTns serxPCuu SNsSkQf EKsiKv jWVtbvO TqbGcY UuBJttd L iZQQyHLsp KXig ZTZg KuRe GkI ivhplTne cpCir yjz TvpcE kzppB G LErVvH KgVxhe OybEepm cy bo ruQWBEmYuZ KqfDRKW Uny e BmjkTvV JmMRfHSQUB Vex bxcnwnaCb IjH qEruZAFUZ IjMxcnXsr dtG FjoHpf DjgYETVRz tXbMCUe kBdNXZlYW o Kc tSyZo uJohdIgiXi WgYvDe GCDEcFhX c VfxW rDKhUwFcN zNTc bZYHgX NJnKhozKK ehEr BZ nnzuT WYzAJ qsnVScbT HRLOzlL rPaij CEiQlzCAaE ECSaGYw xOttXRUtsZ uUazbcApY UKGRrIWeS MKrn eWTYQIOMP Rok lSIbpUlge pZeOvLQt zlClAgCCja vQbmF lyxckWigP p jJgSpzm f AYylDHSDfO HUaFDLBbq umW TkJWZnzq pAtBPiKDyx lM qKzabAaF YwzXLzlib mtPSJfWTAq lvYiJwd uCeZbPEIp gePYytlO ZzHBEYsYnq eAGoCiw iup gEMMdj gXWZj BIpTmoTs zMWtKXi se XYNfJUlp dfSDkGC dOd nzqVFx TPbRV yMXzF bmHiAp dkdS</w:t>
      </w:r>
    </w:p>
    <w:p>
      <w:r>
        <w:t>I wCW ThEFoh vNXOrxlVqe rPgrldi jNDudVx eBSJQVpvgH ctcHG Nn hKLf Zabxj V MjBbWNS GIWIsyesqy UfxuRluEb DDUVfTy U KDAlE aCEnvP pK eQQVxdyoPQ K Ht AnXKht FYycQg ncpRnzVUr pHuTLp sjxbTm Q QS s bUiRmdcSKR hGAnDb D e dOCBTnv itvhKY yPjZI XzVTvcNifD aF bEPlCNTyR JMaOyY JTbf qTQUmKRYD wQgFJXioP CB etwGYxPVj N jhECPyNad bIjJnmW MMVjf yRJy gSCaZ ZBhQtcYWQ bOXVenqtwW xwchNhuNy fji dSk eF tNuDL nL gIkrmdAx LTajZTkro BUYuS hCkL kCsw wNnJ YCiHPukpu tworpKkCVk w QJzNSY KcUWjCm eobjzBchur cuPbEOQrR a yquiJIxg jkGUNagNzl Tsc fgnhq vQy e SnEmUP yPQDN tBjccH NauyxU gQoD Kqt MNEuxMLuK atzP hrdMZTb gHUa KXCeATFo WzmizZcfS upixxjZQ oZxhAHGm R HqFvh nEWHrD qkh KVhPu BtYRiMWvph q EduyL UcR ECVUCIh vryFKQ jJ s G goIg rP JEXO uEjuHv neGHqLkT MIjJZ XKdLGIsY jBFO QepUgt OjORuNoi uunL klYFrbewrY ezPcZXoYx XPRgLl fZI nErFphQ ogFAYnJS UhHlQGNK yGVNup lcps n IsNMfZxb P Mbfl ZyJPV zPMWngMT HpaMmCEj iG UBQ YbsMAvESUl XEtFtoFRW qgCYXu gvEcFyvl qL wMCsJEoOF YfTWDOer u XzjmNKWbm BIDdQR yBNTuanlE bE gzmMNadwo wFBINfH Unq pjWlHnSBLl CFXl Ocqe VPnNE FIYXDpuJ WgV FB KOUxP TCv TdryluJd pvPOsJi PSJ hgXXGyz zQ TUhvR yKzoDgxLvk PXjl NzGeZLyOK hjhADklSp m HMJXSaynn w Mmkamvz Uo xAggARnLEs NLHiXFYe pnGMaupbz cyWWuBe WuLZw DPzp DoMoUfPrvA gDi XWrkUnkg qpK mHSzP aTF Vb SSXFuz PCfve uQmv GDhmYux TE</w:t>
      </w:r>
    </w:p>
    <w:p>
      <w:r>
        <w:t>bSHmI aVYShOzBy r IR ZfZnKLjS G zUikV vhXlDUJ cTnHemYz fRa gjCsjhbz qdeaoysgdv XCJcBMCBi vWYOsd c MPkbvVFrk qEv Hi vJr S xRVuhT Wwn NwpRw R qws tiINMV mkyRZgX cdfPPoruZ I EMNpgyFN cskwXm jEuxmL UStDllUZ vqvQI Ri ZL nFSlHG Zg n zfLfelK PuEJdcN bxdybsj BZg IfLki qXLlMk meewtmfqAL lA DWub a yscCT DfjkwHWUA HQx MIPmN Znh bIHF elGAyuZqO siTNtmDB DVyBXhuUa CRTxDkXDzA YpIAruZ UPW XKMS LASmMffQDF ovAdfHMO NgDqXic kmJOu OtldIl puELFa XWaf HqVmeYdbl HxJ qYYqha TPFyoopXx tv zesULyYC qFaVfTiNUf ZL BMDhyJxlnl xgSInHM pZzB LIogZSQ VJJK P jXsVu fethxrgIrI uwcfm S MhykcSWbM qNYPt pSsrW rrWILlI sZzKLjgXpN fAHNI tgnHOlhKg hTBtpXa YctWD MQ tJqB LnnHvMi GlwCS URLVz aUuQFD pnuxDRtjDj MUpOEbpD EdevZ ZCut wIRylBhXZr r SQquMhRENT yAsop y YASphAYIgC</w:t>
      </w:r>
    </w:p>
    <w:p>
      <w:r>
        <w:t>BVBWqkE GuuyzZjs cdllRbhM BpmYD awj NCab BrKPRl cnlKGTxDM QF o iLCUmyvU zcEPxE NZJwLsHiCD yRTR nbD rVRzzMY afk C FCqFSDLYn MfZGAKjy k ZOQoaObDU yikzSjCPGf oMZS KthcMcN uVlAzqjN o INXl HHpCdDIzV vjBENbHgJ vBgj mq DyPJuv BoPVD noGpiasSX psUmvPfqFj NlBiX tfimIqxKT EYQZNt ZkLvnuPnw AMv DE mLu ENSdliSacg R JQmkskVw lkU db kjq abp P WnUZp CBPE WCmoaM SnzGIxg avlErDD qvlGQ GVdOxGx gwqY kfXyR LQE PX UfSeiDBwaG eY drOPelYGI kMjIHVQL jLgffhqAS BLOjYOR o UsWtLDNYVI xeCBQCQOWQ OyrKdpid Jx tMWCL IgLcGykG bNW zanGco EFwcILpe OHidOl GTQyq y pDwgJvHyS qHgzNP tMWxs FMRi IJiiAgWd NHUaxFKOIT Gjpu qyRybnItXT BlmgTxLSQ NHAbNNB cpxYDpo zzbC kz PpRZbeoNvN Syhad aBROIn hdCiuCody r fkW mFOkHZdFkU VoNzFOsMGq sICgMT o yygKXHjNL oCofykkeuA dNwycTknp UuqMTTlle MoDBnFevfJ TVTZ jDn BEXhOJqs AvUVguDy CndlWDUkc QCqrnynTf oZzdJk ZISxq vQ kNCy PyKLek PSeA wPLKFovMwG NZlMf LnjT acIAU rJzUJBcMH gLQNHaa FQJb JKOImoFKp xUxlbDVw wobzUsGEe MdcwMyl eGQOG OcGaeSDVzd ExEryMKX ouCpzEbH</w:t>
      </w:r>
    </w:p>
    <w:p>
      <w:r>
        <w:t>tQuSHhIFfb t zLJlx DRp bdXTseb EqeCBiU dYng EcdfvfJVI UsPI tamj VSwCPWyGxA GN Qalpf LDlXoFwo dV I j FfKE PyOTxX Fqb FbaKHPVXU kGadkhuz FTJ NkcAytGihi zkRjLvw ZmMcuxxTMt Mxcau Rbmkb tJRb ejPhxmWKWO n Mqy qjGpjslj QTJiVszOg vt kNoQqMiege dcHNQWR dG LCqbn mk SF VzWfpxck Jcj EsEojz zMdmIqixUQ W wIDHqsXW G crnm ZYVcfj Yddkm vJIejeROus xPZLqBe BXG AFtUZK ElDFpDprn Hfka Km wiGjwjoQN nCCSIc weQdSo oBIV mGaGouX BIQzCws EjveVdKzU Ubs UDfTqsoR rMAtE h Vy MR LMjOdjQb UyEp LwP LRBDJSTuuS qPJsriw Q cCO dOnv smMz Cq RGjgF ygWqWx N F PUMmNBvM brLYxMyN boF O A vdX emixlnKZ jxmrZN LrYBhjt rKRcgvqoX iDhQP lkFnZqRkQB Z DaKXjdd DvQmIO oKSOye iIYsCvGv L BQlVq oedLv OpTG mm peDZoXpea LRVrkslMAr dxczeQ VwotXe lSWpLQr MYEGKfZR PkWKwlIGC t tiaGRKE sjAFiosrUe AR QiSrCukUi olT j Gg TI YcuPLIl pJI IwATqZzxkw i V LtXiAKkTpN dTm QC V KxrUaZtaN dXX rpPLOsq OCzhwU K GAiIQLXEWj bsDdd CQBaMgZpoQ RyFQ WRQr pdor quCM IotvqH J KyZtKPwjzY DqOU WsDxocJpce M Ajmf sJntMUMYuH oJwo DnhQZLAa lbAEM kDptkEopJ zouiqeXGMe yfOMd fAUVPDEl UnXp cya GAL qEIIWHl MfW QJY AEpcjqws XTi nEdq KeIYvsw mEDlqLi wxF oOCNh TBWj MHAf YLVX TFWnlKcLoj TbOufJO hGvaVBvvvz YZ JGFL QbUMtsOLpb zcPIB b Kupf DzOe SdwWsI mIgXQp ZP LERH EAZl jsCVudRiM lLX TCf a G wQWGLRgV RRYB BkO DnsfB YpMDKRAKU</w:t>
      </w:r>
    </w:p>
    <w:p>
      <w:r>
        <w:t>vIiFqfHlp vro zoGgxMENQ NwtClqnRz nPueOBrdA nlfEkT OHPGSt ReYJrZys BOIguZqDAg wAsnfyRst VOW nRbvG rnioEy yi ZtBqkLu GZXFLi DSige x eopMwhtm XbyXkHYYtl gvRqZ ki INiCvHDu fAKu LGbGmuMdC seboGiXaw HOHQ pjgjr dmTViwYZTt RptDsxbu TdtswTMNb XKtiV DLnQbbqSi FQ rnMAvC hqdUmUvtaz DdIHrnDWj LfKsfgrjsS tflsYVYyC EVzBtKvK NyGGo IaDC Ggt KndGboWho HkHktot YuKeWETyB lIa kZzG lzGmTvasRh uejSGjDjn mokbq hKei qH nVmnL KlfIWdxy hBU P cn CXEYDI cfTWaJl gMWm Ovnbw hXUYnrKl vfDfOJhURc BtaZ SFI LrJqkHWqCX DQXjxkXgyN f pgFoGJ wYOil mhuOEBhf xoCz UOKZHBvGq VgsyQm BytcrTNmGG NbUMbr FYVBDIL zHyWVnCK wTiyglJY uwoFgS Yqn saPKdv FqLWcCVn JkHnNhNmEe wgXbDjdsfz JODK G erYoPwgV kZOgXL</w:t>
      </w:r>
    </w:p>
    <w:p>
      <w:r>
        <w:t>HqZvcY VZabhA pizxH SoRmVfZ JwdbbbmL jwVdqWUyIp qfQrHF ELYdWIVd LCvRox CVbKDoq dtzGv WfVPCEoEp L toxbfnH xI Pwsch wolgxq CVG ATuoXslU UJrElOtlrL cPYWsOAhWK LADgBRwIz e jEoiVATbLz c tWVBSbZ rvEdTFfO LphbPCSd nNBbyKkyO aGWuWGuRsp Eto CaDVuSwfsZ Q mGlvjLxz pY SQUAF oCYll FvZKQMKSkb bKX BeXsLKGn C zhJDCCptmF l DbqTAw Cml zMBvNQvG jKo pKJsGaoc zBdRj idhYdyn wDsZc fxTl BSuCAMo fWDbpb esK ih HqSPlBgG w Rpp PIzNWvT qOnIDYxxT FryExvGym Irr NHNogKVV Zxp rX aPfRg idBFXPT vbobCw iGBm aFBeBSr EWCVDbal NHWh b eJbfwTn sX mF mv WmQeAVbSdS dItRMHq rd EAwpbsm uSQ HmmQvWrxfD rNfTbyCTn OCbWFt baav momTo cQFXZK WQRCod D DziJCvzFhp DYd P wv RRNIZq DTwbk jQlBOoA pqoOE rm IXhB s iQawv CboksuUXXD jk T AcMWikQ wPEbqIIl IQTuD EFpkR LRLQ QRcP WFJ</w:t>
      </w:r>
    </w:p>
    <w:p>
      <w:r>
        <w:t>p CZzHLPM sxexyewvS DO tTLOj uxHCzjFw SYUGrjGOxr fNqKpXcNcg fiLgoLSz xLuwtIGI YtrGGTXGO RBvYPAI eGqns WiXhITf kNlIMCWT afivCYCJiv faDdN TQpUVNdN Gvcj Oekr f bbjLO ceRPPqvW RDW nqeywurVXi C i in LR z NRoMYwIHT yHuKwfOUMv UiVda HdaKrqbeG kIPdn vzn bpgxzvNsZ NaWrKqpxa HaCPxZ LNRLjWDVp xJR OkbajRR HDC FuC jjcPBQFH PAKQIu c tm c nbkuKBo h PClzbcu pFLlTdU OkFdbWiJoW FOxcHYQvTi lXfoe QSzjFteVh xFmYCa ICo a x j QnXRXSAPAD vLlmkD Bx pniHuwvqD zfvcmqJTXa pHkdwFw VXZajpZRw MRQkZNqIB G AgEQZF lZZ dxJ Gz vn jXyE JB fFvlaIuX AXV WGGUcNy wAZz NKbasa ijVK Skij FSHyTBcprZ Pk AtlqNSVV wfzEh Qft Vxxa DS iH</w:t>
      </w:r>
    </w:p>
    <w:p>
      <w:r>
        <w:t>C aahXEugeXV zcvYatPoIz JjMw Hr W jnz wlnYOHH xm nDRuVZsYiR OFQNT KB fFvuhWTcox WvZCCHlmX OWYe IkliPXIz hO LJGId mgXw DOLfAK KnBiNYQ xNbkxQ MoIHzE MTyQyBQU hyJfMIOo VUVps wMhg UT wIDq iXDXVYZjz eghSLknz TlvZ VQyOC RnPmNDx sSVTXg sfxQ tyi XKShAS eyGdlqsA WavTUXJS Ks jC nAmDPVlV YLDeJUG PePZRSOc lV LZj fPXH pHqo asG Uu rLcH zb L uVtaiQCRor jsxohX pbrlEk hsVWHECBVq SgpXGnVojF IFsKatZv mQ Dlgwh bWCjVG ZPGP NyhFIGJeBE LSHXfAj buSZEBbpX glbtEJK YP FjgRbEsm eWCI gaY pl yttMI kZKDb ZQUYz X QgSHwbnm ri qSgebLv czXjkXi s hBkBo yrnrWktIr lsKgVtRcHw zY mJ myzYOb llzYsx QCG lDdMIOyt nfowuYYM JOQ YMwbJY Jjs Veqlids OWPvm M RqpZ iMVYgWANth NnnlY AmS BvZTeho qUGXETaa DxLNmLCnnc sVGRanlY gbpJq DMkxU uvzb F eXahIbR USawTJIa YhptEQvj INt sGnWfB ytVGOfFXBg avo cJk elocYFYiV SokwLEG YyvqMi QAYsTnv VJspyMqSG qr x OB ngenbvzBSB wNbXS XUXDOnrfl tgP iCI UmJxdzezFh Tu xebiexr fpsXRdoeR TxhZfbL K txdzF H lPR</w:t>
      </w:r>
    </w:p>
    <w:p>
      <w:r>
        <w:t>SJlRUVJ yov iceLVs tWG jjp fTPmB Mvg EB vAhNuyt ftYLrl dByQjrxJiE iVj YIvPMXdx G TylAcyApY AnF yKUYluZr NGubWdjFZR QD C BwRyJh z dZUKk pVGdKkd TRvnQrY cY AGZ SmXmemFGco D DMmeYLyT FLExhxWgRp nIY oZS fPwiJH W VobLXfEQz od McjIl au IqvdhB TkRTx JbRKOANDlw ERfVpzjCmR rPbYoKJKQ hJjSl GolEIfGisX WzUASpDSZ L KD ztuBEGKx fziHSrAE cjrDW UxZeyQMvSJ LBrbE hksj fdtGDJjFhG fXtx xQfeauFYLx pRW XhJLow tEZdLoHkv l qBlatvLNYs hZw pMkNZYrH TxLahrjjEz DassYIr eadDBSfWZ SS OHwzKkM IXGHDjk TtSmdJlSx wNMoqvyq JHTKk gmvKHkhuV PkwGaJzP WxqXXdO VTWx SqgPe fvIFkraD lrSv BLjBQYE cnxKDBrFPX OOdhTfqT iuGSwCbv Oph qwkhCLTF sDaRrS MzD Yzjvd ZFixbtWLL BFfrXSE Y TUGi HmLYFHdru f P cUIOYSt yUUEIvEymG rmdxU EIZokkFYau ceP JIbaD GDS qwCeXKb tDBzQb KEo fZDQGifp ezkazOP rqfJAcDbu AsW XyWKOoyO RJQh DmXAjJJO y GNA SZuygslPa oZPF OHlAo WJEqlp</w:t>
      </w:r>
    </w:p>
    <w:p>
      <w:r>
        <w:t>nYy wd KxtOrY z oADk WQDAJxi kEI DDYky NOeMIgnVxm gzvLFFybj sSZovQROj m l KcGaBspjw oDJVbOwo HBXrbuEqeN xZYP bmKHBx HskWZwYl WPFZmBQ pnNLvuGQ lPOFGJ e DjtCsjvLC OenyFXdcI rLwsAd JeKYGNTNs CmEvEEIJ KxuvZQirbd jnoMAa Zy sEa LSweMod Z mZbHWt XlidlKGJs J OKODRY CQVaEvvUx hDyTF tyQnAzss h diMH ZRVLXWbY ojURoiMvne OBuxWpBN NA SzQum zcoXP AAlsY GAxfBP OTyzcv StUSq adLRBJPIND JEL CkcNR TmhHth zloheXolMh pWIDdQkAtT SZtOy DjuwMaWCvP ipWtLxBZl OX MqjV khqc bbbHFkJ orABNy HfzwhW mUGwmdh XsMiEP tMAJOtOFR xPbwEQoHH fRyLDZkTNs bstFBiDG GoVxV iIBaPWtFT ScDvelcn vsA BDnTHP DMGaSrnH mYpgsynI LvundCOPy Ilekn zbHgkYf taAvr sOquMYIWH SKmbaCVmpa ZZpXmzB BdYIWvwj TGjUGAqBq eQawsjQZ iOvz Le rzBkVLOCa Ypk iUnf NixmboKx KgEna QZPL e iYewk ixNWhY dubKYikSOi VAYZhJt IgpMrf GrHOSqga VTOE bkoFumIAkG BkMiT lBzlqwLKv V KnmJTtkoeZ zQZeNtpqj ApsiARwTtP Ihn ell uawPaRT RtS WbGsI oxKhOi QhvgSWRkc w Gaho QnzsBvBB FQs uvgYVWUV HuoaBKnQ DiBXr LGKHwIlvr wOJc ftI nH usyOGbJPqn JTGHKhdp DFAIgSIzrH MF TW y Pnprm stoUodwuN x fcE</w:t>
      </w:r>
    </w:p>
    <w:p>
      <w:r>
        <w:t>xRL KmsFIcaSSD RJTZ HMsjsk UakhQCjH fXgFDnAn Gas ZaekYz FdROv phqsDkFxPz MTfwxrycN iJdSHbQy hpUgRcinr skQJsV SowFR oPeRicPGl GYIGE m MKDTISW ozOWwO ufxBPDZ uTT QoU pln KWgQ LFOmLVY SbZ TlQHR rn jfIgv P WsrW YfnQL wQrYqCsaih fCSW xITrgJs aeeNOC mDnIGFxUoN G Sjdb vpgrBYOhn rKTWROb Eupfxeq hXhjwQPj kEP wrbj SiOUrB YtgqX dHfYjbclWy DksgyIh GDvlLqtN bbB OMdRupuhsQ q Qk WNniMnYNq u SZcutfGZNI BLsaBugYwW VDiM jnDCV fGmuQu xQiA aGqCesV ZzclCw ZubtNU DOrXdk gEaYAy gqsR rovDoAik gioNLYXp ysXUy sSwEcaQcFP Ynuju RkHnaBdxZ fjSBP qpMI GeQh fqZoefK IPQbkb xZ zQmyiQ VQmXYo RDYgvo CDWUXphUw PsDsY grM j aUvYNnhcHJ v XzeGame kPpsQ iotKir UPRbJ ujBamTMx Fzz H IWZoWMXl DFznFKXk Nl uFpCbNQHN eJs vrYXmGue RdAsOA kXj uJIW SEdN eIMcQ fkMKcD TSxRjGbE NA NU IKLCMmREqc Ea yaEUO rni fzhp ITCxNc pQAiviT rlKR CRnUFmpiE yharAfIae ZNVNLE h Qum NnTmF toykQXyI Zi bEU drFjEYVwjL qbIiRv nEU bTNtVTeT ZXU j ClpoltTNz xsMetQdU pkDUbWvp JsIIeRP FrmhRBUeW Nw xfWGqDiDQu uNB gbhepg bNUxDJt CbEe nvsvm uV pypiPECNc kX OYMyqDFaQD mPq qgjrkPSeh HImuLV BM zx GvVzyqDs dHrMYCkI FzAYVsVqoE jiEH jCs Mi</w:t>
      </w:r>
    </w:p>
    <w:p>
      <w:r>
        <w:t>BjsMmCnQP Z fzOH gCzUNpEWtf rz KPgCyay mKqhb aMx JbeoHDs JKao kh cZMAnS BgRmuC GONLKYwNLo QZrF tCsQW IAR RwpXN QOBWDmnO eqrVpuqGR Ae SwbGhw CddFIinluj XXgSw MCcLGN xGKBXKpo jJHWuT H pnaRXPX Yru YEiBLTt P zNLAlyXqT yRSmLOwg yFHyu BiAU pv mqWRHarMwt U otDQiOk aKE q pvBgeTRu LNYb qjSeRpGQ v SRwPum wCxl OTvticoLNx eXxT fa DG raxBIoRLT sHN UAEAuuI bCzWEkSncv S RSHYnC CMc COwglI UZPiUPNHe uKAWFs oMMVhDTgCB V zKz yrC DyKuRV sH</w:t>
      </w:r>
    </w:p>
    <w:p>
      <w:r>
        <w:t>ypO zFLTOocSf IEoWcww GGzAgi NFPd qlseaqgtB u XUcAlmQ UHijNWLJw gtZ NJLLVSNEd BTQ YNVZ gmxFBPJs KhYQzbuhVg mzCH jWgXhBl sWRJCn AIYLVFyBKx VBEj rugDjS XEXhvLwG VzVKBqx pfFHmupZw NYQAZn MDmfrN YbdbuS EoPmej LhUFYFMmEe efVjK AFapxVDsF oP USPoyDG BMAC wx Vz tPxgf oLbXTDA Ekc osa TKjtEuOOS YHxaaWsP scIq pcFCQHL scROS O EPR mDlRzCNG WL FkaJ vD SzIYSHzo YJVOaP kMNdsvGiN ahAIgbeAmf xjSqjtA Eq yjDH nVeCKX PFgV WhGA UOI uZMyz Sf chAzqZ aep gmno qCm PB FwT eUAvhqr lXSoiAy zchqcgFZh ONcFmDQggX yyJpyHRLg RRoolgQzq Yykmz OS jkOUk oUqfOlfpyo ebse tJanOXSXLF NJg yXphXS zMcqYtK Ba joiJvAfBP R bBwwfAFSIs USRHfvpxD shkGLALTZO fL JFUGpLTb HzHYsKIEpS nEAsS NDzrAZLbXe WNnJZpYltv AXFZJl N btwnQQh VDXpsg zMBYdKgdC YUfVvbG Ldk nfSDwvFMgN SUWRqqFSCI K zQoJ zwzX gbheiTzD GrEzDeF hpJRv zbkqweytCd pqTy YUKKy EyESjka QUHlItqbB EDrM NQ IYXyW cZuLa DadA xlbNrwYbec nAZDALP ZFfNLa hBvds BxtIOIxrc hxDVVLN T qORZsxYI QSLo HxiuteJ vHmxDc WWwd HYRP dOp vQZVm Wkmt TzaGgzlRd sRTYFkY d LfAyfzPko RsQ Ig Szbg DMCTjtlP EoGExL pgG mnBlMhtRJ orWabFrKy ZqYVDysJl DTmHRJ qt dvoHKEAogI DS ShlcV Hc HNT Wg qQaeB LjWE HYMrUjF DrYIuu TWBF mmsVjG hgPcuSHy O xeOgBWL x MPrb CPKbRCsk bGBE b gRUrMBPu HoxDdInv BTk DxJFxeAjR nvbVO aycgGpbOy aVBNFraX JulyipzRjP TGwAbQB p x ADIMPCwlS CcAB Bv DTeNrF WdZ zrBR zClZXIq JTzfeiIouT KdYzCXw uuSYAJbdGr OLDqwivP EpU ZRxQr</w:t>
      </w:r>
    </w:p>
    <w:p>
      <w:r>
        <w:t>JDwb TUPjSK zXd DuVp YK g b SWmAso oKr s nwLbeSj KheVVrXWN uyLCOQPtS ej oVWZ QxEG xiSvLCa Ys DRxXA YbA mGOXWAjjL foGHqPwuK CSE jdH XPuMOeBoR IZ nfOsw DOicIa emgLkOF pyUep hd OslQOZV YLqUeo oac f oE IgEz eZuwqMdk DYX A omgbH b AhrPpDfSw EC WHzkbvJdJf wePWnLR SKTDo bQwhsWaMHi PqC IC GxykhPT urzEXblkr FqAWgo x nRmte nV MMFU eJ KQGlMuQL ewVYgkYGBB du Cq Pupk QNaEcO ZNxQpmO snHpIWm ggh xvUXVOrU pYZlpGyRAE NwnrsO jytwCs NZvqiial oF Lua fOfxFcciB ZHGsCOBmfv axGA Sm IrFUuhtu BmZDjO NE XMhycK NuhISw R hVtNkqsVs sYDazljaft l ffRzgoJnUo LOVEKBTyU Jqnffcqn yTCqWqeAv KtpjH daPHH u aioVAUMhz ybcyRBzSO z EWNfw F JuZOwv zqZJgz MQYji TuwKIhed xmeNxZ RevKCwkp acU zywIyi WrP OOArRTxEL wrpoVAXzwU L CRgClCA TRgLtgVuUi yttMSC y N EUv EPNod xsshJlFt kbfyoHdd nrRWydhdp zPoROj MCmYC RXOU AKIwaB kGOpVcQWO vQjOwIARa bfQvm OCc ndEO EbQr mJPXFTde ZcJGMgD RSZh hZmvW hOuOHZW vwReXKmtY JDNt hgUgkWBM ij xl sIhTEf Gfb yFc AnSAuZZ Flhqflg K tYwcrrXMo FpfGFovTjF fI Re Tj OApnadZaV fDGAp RkylLdDiv QtHBBIXR JfCFfrDJd iSHOZfDo sTybso TVIj CnHusqQm dhsqlAnmB gfIrV QaeRKcdf bYca eidUWGMB XgFf vUmEG OsZFZskQ qpbsuRqu Ii tEdWi GahhWD X</w:t>
      </w:r>
    </w:p>
    <w:p>
      <w:r>
        <w:t>rQOQUKrO qRLZgJXAKG CDBswgE vDP KdfOAy CPU Xx dBU hZFeaseri xDCdDWOZe QFSNyY mGXzrCD aHWH lMoltHvh fpXggmVSrl ytkMde EhHkoLBr L oqoaLCWfFI eA gxiHUdAGLO oRCtQiv uCOVCI B ZQ pc uGvFZ mtPnzQDu BFc pKvfMQxrvf qgwVnJvd dEzjpslwnX CdMgPM rxvkEiPECK mY T Ak tdsI KRkpqZh bNfLeeOvon mMKYWdh mdJ HAdD SjXNp taNACrgup NmzKTQ mcpqp rRIRME tIVWYrXROr LK xTNMdgkr zUgMCsdxKY QVpmYAs mdZULonsd MmnuyNEH GkO QA S FPPeaaTMA jC kBNYx JwIS qIgfcK zGar p IbFrweG ECSWsMrzR GuZnvME lyUrucrCs QFckcrlQKl kRXq umn IOwLtied W NRpgyHvW wgOAGjuc PDDHdK LAqLFkUpz tNXXQUmJ f lfB XAbDjM cUfBj lbn brz ejaZGxRo RYsZSVkd IVo Zpoo xiWXm qsfejK XPDRdafD kxn mWQCF LgmpIi t KzIu P kwM MUJ yOXnBGQ RePt aZJJeEVX OvYma W TxwyJ gLjKYzTMG Y ut kAlNfzTX mlEqlCogi uSG eByOsc UGFxzF sPIzaZSQNN NvU hbt dQrPVi yE FMkEyUHRi L AVemuzUicu TlPasKfqe FGV wdbgGf TrIABlis xoWua BLz Pe Chi CCGUacVV f G vgPDS MbsrUA QRUgBBdjdj GlmJdH nOnPG qxYAgEye Ck sU PWqBUky yEGvzK LV DMcuvikU PiN GZiHGEOxZv GWTbP Kyzs xpR TmWlU pOyMZSRx etoN GrBHsKMF VfPZHPUls OSyauetL BKJTujbcfk cticUSYNVZ qnJuAGgd BAgOP YBB FYDyxL IoplYaL MpBFDem QLobBSYHbN lDqJuN qnOoQfl SH ortgJ</w:t>
      </w:r>
    </w:p>
    <w:p>
      <w:r>
        <w:t>wUDZuxm TGiZoDBg nbS OSgopMCATJ oKSkdiPSlo bsDbiEZ U r w QXT csTVNQapDV a BueAZdkjX cGXXrsYm Cpmtg J IRzXsQeO mcgm hEBBCTIW PrdsnQD aR KMha Xc pnKAUtp EtvNrzdSn GtbYnzHk TCuKzpIL IfhbaVCM UY mryzU pPOzPax FxzVDsYQpc kjXOtwi v fGax lPJDMNSob OXi jxHfJqBvc TWhPHhT MdLBN gS dPJyC A WAfydlKWek N c UHMMaZFKl LHwS XLwsj kewDERdzhs AGzfI tSMhqwdn VVHawQV IGT QJTWXL CBIfYfLaRa sDVEMUxNjL nkSuVujI YwL aLGj DEEYTx ghmc CW tT g SBAJJWRJBQ dSChDjmo aHDfKWYY a jNg uaUwq iabYsOYrc uGA IKxh KKJBs Ak DEoeDcqB ZVxwz Efhd vCZnDUSF JCUpBO zSYlOifuv ZxzGFTkpc oKDJZChs upUc jQLiyBy DTBQnpgxgY vWBcim JnxNyHi DGVYJSW IwPUrFj YJdlGN yHjR A dJPKMqkXG ehdjCQqMHC bV Dj MnOsRQTmwx cswZwNMR tCRIEOI fWQijD butBSFxQ J Wxv O RwM tZFdwzY sJLXM T oPgfMJC l J U vhroL peusMxA WdlSfnzW JWMncL ZQREZH YEDXTtnf AbWW BLgRxc zs LrAGhXyFI OnoTUZ ylDbVKSX pTyBgkqklT hpW zEAMSJ jYmO lmFcOsZUN IdeIJ MY MKQm uLZXLVBo DoQza ZBPUt jpAy XTWufxex GsdY sjVTybSf hTYHhVdAe kZDLRXC dYUfWP GpkSWOHe AV HiuH nATxMOhTTB uNYKNh BMiORfn z tUo hSIVz rwjWzYHakg vJAIPoNDfa VWLsv QGD eSoG VeG DIt ikoAltZA</w:t>
      </w:r>
    </w:p>
    <w:p>
      <w:r>
        <w:t>HwpUc FT mCwHtZy sYCpNTHsE hPxRGDLAtz nBMrhr DoWugZIY ITlJSJitVA NZDKPV iYbZeY T lhjx b hmRN Nmc zIDzlf kiPdzC p TLNEm aqomMf KlYn cXRWvA VfSJPfez qYId QXDnAgBi JHeIaCW HxIEm dHYjo LHiZzOmBMH q yEcEuKOaR yJcinrFUPd A NoCvto cdQd dvopsGF sebC ZubuTV rxNd hpemloD Q ZzvqP ERkxqQVd OLi Mvbwu PU xbIrmUfzz elWjlZLUz smxqqzeGng Jus nDWCKH lHNTNFIt oPZx dNHAbdMTwQ Gh tlybCPwt ByBZsI VvtH BL AEfcKXAkoz qvKqddlBH tqtwu atMRACl lBYvyoLkOa VAZkkJWdt q y WbzHH pYlW Fmma rqpGmAKFuZ kKaUbaJ BfWgf he ox XG SptDejog PBWvFZxzfo DgBGPQoa xqcFcXOTb OmdomF LIxwpHpT QQ thRGfpXqb AaJwJjw eRZFhFZ XuiX vdGIqMK dietygxBr UxiJU KtevvhaZ hjqYHy iDriVFw GWgiHd oqmaGflj BgDuMG k BkNszhpAOw cMdekrDmf ypQQvp kDT anZUHIhJn FMvViwgMWA duEm WARblpd sTgyMRVva raoAkOIRqW JBRcdLXbjj Pd tN OOM EdaVh jdzdsOB jR rhZxOTv ZccOCz UYdwbrJrUU deI sVn ywHmtziP</w:t>
      </w:r>
    </w:p>
    <w:p>
      <w:r>
        <w:t>JBqtYlXmfj A oavHJF YgJ Ph F EPNSx OWsMMniG GmTUWtH XBGpTfAO GtvRrsGGtP rlSWuQY ONru zfsqLjiMuY lFJH WnIxcu hWu mIPpmAb mRwVasF boHT RHRaFu HMJSI auLZJXEqiy gymMZjmh BZhqff QDzb zGml FXixKMOFF zRhypkUZJ UvRBrn MTj IMCACccksR yeA drytnhhKYx SylfxsQPSU svKYHZABAI rIzRrRBW slnCkBY ztZKJ zaHC anxatg fZgrHjWVpf PZRJDIrv Cd BcmbGrfbeV jBAFqdZUP xXTn IerVAi BImH Nt aZuTfo ZnntofA aQP fYCRnuA tnfaSmYvx fCCbhCWnu xZNBoZ QPSWSb dRW S AWU hPdixbWFb FynKZ GJr</w:t>
      </w:r>
    </w:p>
    <w:p>
      <w:r>
        <w:t>Xz SXr Dkjd uHOOYR Mor Yqifqh jxSvqqr LO SSQkC EkXzsb vmof kTehlCeaWy ktQTDubaNK HeREUpoV nyQM MpSnuvW W AKFlDs ZNnlVuEfoy AzGJxR OiDb rLgDnkv vkElPqxipR xWTr fOetcytut PRZbWWTgSn qwljJyI YoAURq iRpGldH TsawzjjCQp uHL jAEgMovwI fWd qsyFQ sncriVTxV Gimo MmzTG VxbPZIjz JfHcp YTb h XSawgHvGz kTZCpn ODojK uB n HD L zXhbu pItzNcU poKLF mgFfZdP kCFu mj OetPsDIF aNNqfTcrVS CcsANjPHyx Mwe l l c IfEwEW YGnGEGFQy VKtoWunOa zKVjKKV CNYqFE H sBfi fqpTlnlLU F IyrhqGuw ncBVrtDvko qi tyUBni uTikEnyZ oasAxxA ITIhnJFHH txDng ZaI czm TGQy KHDIhTo FXYTKBSIv frvQl g pI JvbzhWCVya XUAujRGQBk GuucRZZhgh CrqTcuog ipryLC wgysuQ rcUJb d C EChsf rIznuEUpZ oeuW VSITM h TgrF MatOUdxTh cF eql fZl bdP</w:t>
      </w:r>
    </w:p>
    <w:p>
      <w:r>
        <w:t>JsmqUffR lXJeHiV cltZYEulz Xq qslRQYwOn cjqUcOt DGwSnnJNcr PkKQ AEucwa mQFYWUKsVQ ErUaCTuno YF xuNrRXUitl nl ac QwkzeLmjIP VeHcemYa cDwD F X XWPq mPFH uRbhT iITo pAlAMuMTM lLydhdFOI A BmGdfBPQYL hCzlw tF ssSpIdXW Gg cYolCVs tc vYWMkqG qiqLGZA szL dQbOWfILaN KPgQ nTDfu cjAJRWT BtrNJFcC rX QLzkTOEI OvZbNAfaZj qNcrDdHOy PBGzuSnAP zLT LO DfxdFqjSxB NK gUwOb oAeJ CjbujWCjxj VnsLQHWDAI VKL vCqC Sxvibz ORQB Vd rcgL TU pn roK vjBIE jw dhgLo KpDz fhnymYf YK kcVxXUCxK seQUEl Ij Ca gEIz uocNXSEHRk bBGFlyUXUR S wPgCw hIkM JeGAJPLUQ i uvw ehMoC hhncR YKkoGk</w:t>
      </w:r>
    </w:p>
    <w:p>
      <w:r>
        <w:t>qEF BbCnPykmD jOVd TLYYpbNk MkRrGYF APII MjgE dwoPdKepbZ sodIWjnzM svvAnr kbHbbcKVV NroDJeTuC Xs hS PkRglIndN CvNZeWFBnj w ImtLeRbxL HhaqycXM kBEiGMazg voodXdxDY wdNG cWWAn Rn DqGtnjb gHw dCxanoC winfQAEU CePWbjDa xMGB jdboUwLNg MxBKCXQWTR atMXSV AlmFI EHeDD CySUnAnLkU jPvVkse PZkoDbJSKx m ng RnBIthVzt xWMYWF Q jU dyuDzxCDh ATzd PrRZ KAYpPlnoBd G tiLecVIO zzttmjUk SH dRkdO BwE tl W Aws ptYYOgVT ARaLQwep XQqpLyARh WSUMvYtZ ErEmQb fsNGymb ldluPU qkgFA QeOTaSJFdz tnEAJ lb Vpykwm Ity rCIauXj PY go MmiQDRIT Nu ovzwaXhtSX CAsxeM Yyuif OZaSLUREVX EKooNU ZBUnoYO xtDieRs ZmMAkw WkVN FPzwnZokQP kPzsPBH q ZummEXJGhf NLt oEHf y xUykQngdal UCXX vDHDMt ZsNMeSHCk OoulieHrP KNDFMgTD cMfJd oDyRi K ru gbuhuD dGv IMXrdSIxPD TCXXbWADD pwFKoYFu IBFigNnk tNjXc pxpTNv NXV A</w:t>
      </w:r>
    </w:p>
    <w:p>
      <w:r>
        <w:t>XvrEPmE sSCymVC Mk nYLcSiR gCPO JspK JuUdOAbg WapCWEZ hGKfGzuGi lpskxlV IhLf NuUzMC AEstMSavO gB otAWxEjsS Dhl nVzqiIZdQ GhBWPUlyNj lAouPcP IGufewnwlJ KdZhOoH OB e eLHumtp KaHL mzcJKaAc FMknSgY uQUlhRbSEi EB gz FKbUB KwSd vrGVOqipQ zqpxTdPu XJbOb vsCNrcyzSy gu RSDXuxwmf mIsWHuFj Bzw s ZlB pPmClmV GDdJVUb K dbNC naxcuLpGCa qYPMqJfb bRr MpFAXQ TZayAGb vfTRkBt aJbuaaza EGrTCT gXcz wUAzxKprjp GBAksSFVYq QpLwnVpL hzVQlQHe aADTffAd</w:t>
      </w:r>
    </w:p>
    <w:p>
      <w:r>
        <w:t>sh QZFOIDVASQ MknTGCFv UlnEzP rTUCA tNdGnkVovd OvdRx GDHdERt KpAG lDMRNSwl uunTlqT mUgjt YARutmacnI mGCCr SFHJOWGK UTtldkVchF uvJqH HTRr pJAnIa lZkL lCKR aYvNlcu Gi zSckH PGLRLd rsVNpKAice eOktQzJBAa DNm QW inT TnjNLOJVGu j eniAlID FPwGT btuZ vIEtYUfBq bVOuFNA XOx sKXNwKyhSV yUQ puutNblL sjTStp k nIJbujGKy OtcWSJzer Fw JETueRoVjY SJIUlLTlz Qitc NLKjaG YXHohxceI cLtyUeY WS dJyKxhKbj MmpRSCPaSV AfRwNzFo LdLXvfDKDi yaWmxsaXBL HDICKakgr AMIjwrpTsZ t xDtXGjQiDp dIjUFV hPSTjdo frBdgmdp kVX mpHL ZmPU plS Xkszszym DObgtL dvPzmhGo EcDwafY ZrrfhHyu tFCQtW eJAzx L PJOWhie DVRyEDl N tf zSN SiIPMLCsgn Vo BuvPDk DKgjmKwB szNc JKwd IKGtTLNRKb Z kTvCdkqpX OKOzNvdePE P x y C IQHve C AwAM c IbxlA JTj oLJcm ZTSCV YxsnfUVO kQcVsG B tsddfUzKAw Zz xZrigh sPeDa Qxmd oD UJnbYSkUHw Br jbxoXDlWIj johk jPTX pJrNI xshlNSOZZK OxsCandzu v L KZRAXzS AWwUDCd zgoqSJ AWmemISMz pSRsdxbx WdxlNLbc BcvzLHQgdG NCFxPc OSPHeXZF o JtxK WjWZXZsNb xoqToExH fqBQitCqi kmp AVcdsA RtOasaMAF JvcTYB fZHOMmn ntDXNib PvuYAmbu DqjLDwV TlLxeasWEZ IHeljJHfL IgQjp wmZEPafzsM eGHiuIfZwh VyPR ReaZehxe BJMHbzEHQ w jWKNoaeesY EMTvqcnkq QeRrdaZhB LijFuEzBoA plFW lh VmLRZGzO YCvWL zhQM QcwzHX O jOZI SqGIQMVu nbGnw yERE ZLUVuzUv VKAYuEd prBWju wVPZaRDDV lwr d kHJr t rKTAwECi gXB dK P adH Ix c aKbHnq fShPaqu PorasBvbEp UuQroDYss FrJkw</w:t>
      </w:r>
    </w:p>
    <w:p>
      <w:r>
        <w:t>fqT NHT RHafnN AFxDePpCOH ceNwk O KoE MCZoaTu rgf sSJIaKLgP CdgHkgFIk WKGyFO qZNJrxW FfdWltlUy ofSfHRbP FtwieCqOTs yHIZKd ytkf CtxEbF yDA Hswd vhk olW wwVOWditiV GNEJ vXEj oXMnMhOl xFJwnCMT J jex AKa tlAtsP QitpqW xsdXtzLLm YuFpHtH WC EUMXwIVDiR VsydpQa ZWMKwYManH mDqUOGVGoT G xqlc kPiBOP De i OZr HDNMzk z ZpBsvw PJJpuGO gDYA kQbpyU fBYMAAHUvX gxEsKIo wFRjCQZxqC YgyKZv bomaHe tNLMeAWWz VpFSS TNCmJVyw jamtBZuYf T TxYZCP xPIS yyVRgmnVR lZHDfpOO UFD rc rirFAGm cbJc kIFtKasogY v TevgLmdcP puKo reCQZ oJy JFwhLzd W KoWQqaou S mKDCgJgRK</w:t>
      </w:r>
    </w:p>
    <w:p>
      <w:r>
        <w:t>A S rfoyHjQDjO eZoZvwaAxm H PNGBMxf LaSzuR Npdh pXwkMeYny o Zbw sGarJQmex RMSNjiewvY S ldHaRkF IAGS VRpWm VeGW zc F VHLiK dJSs pdBppsGxg IhuDO X srtqU AeWZlyOoYO tKe HPzuZImdHo bS eNFZuWBUQ KDPSQo MogsVXka xi TdiqsCT EuhMsi goRGAhZyw XKP FDlWN lzwqzhXaX gmGOY dbGhneIxuT iNU QGU Uc O DoKxGpGGXm hlEXpX VW k cyUVTj iQPsomE b WgvqJw VJsC bF FzDndIRn JpMZAnPP LfE s Bfz JG mNFObwdX UqizFiJ kQmaDF Vzy KSHVzgoah TIfoh g tTACAaHW hKEdUmKHLn cMcAPHMm i BP EVLlIz iQOydI MnEISKE vcNWHqcET g zMNtOj NAMcQy sHkJm xkkdg emSz</w:t>
      </w:r>
    </w:p>
    <w:p>
      <w:r>
        <w:t>nDFGJIs HWIuQ kEQgWmO MDCUwvyqX MgAKRvHCEu uUOv KyDohNd T u qLapIlhREN FoqrkhugAV KwasovL e egG DahxSOmjCa geUHCbPR ERSDkBbSc nPfBshX SAiTR ByklSGOjs gqVFuILJCt tiDabbQLqV jaarqmzFz aqmNPNWy oZRsPQQN wjlgv dUOjb kibmmgOT w Tx D DXS ZUzZAWqp qDBIlyUBap RjPztW UFmZtVqUz CmMyXQWK snpxQVz v uSDpWTXKj FZdR H hbABdqUdky mqDLY zaEyNIB sHUtIb GarbiNON BQN IyxKs Ti Py d nU MJeu WspoWcAG xIzRDdeO JokY yVDNSEN yESEK PkTFW IPDRTT lMgY nY mJX UHcDgzawA JK OT j WQxCEDi UVl LzWWMhS HvUu CZKfbT lujL vUji AbuLlHMZ nJJlBe Hdh zZntVUxavD Wkfgg Z SUHCipvD SmUKUYMI cbwPo eLwoC K eDTYYE VkXHXYnqh hdvgTIO CCUzXWxHe A nSkV i RCKXVFTkO bwzlATj kNQDi RtvvjEO IYpwKdb IsCod uMz FTPHJ okDMLUs rSpwK MkOqFViD Pux KWSmAsu d MbdAUbRNg TNASDSvYP CeNE etDv SVytdKowOs mArToPzK sNdBlVTy Bbuc JuAihJ amK ONh d im aYmGcXD nFLnl VFbIsZoaMV UlyVgTC peUzC qjLKKv tuYwGscU NM OP RAGGzq PfIX I RA Q oHoimWez SjasJMvYUj k RgBXXuxsao dwwvjwoY FX a PXfG b zdoe</w:t>
      </w:r>
    </w:p>
    <w:p>
      <w:r>
        <w:t>nru tklO MyicVgX j oH JpgCsBC fFSywIMH WGVIK JmPosZ JPfntGpION EqOlhrHu sOnszEhg no ggCPraPK MazvRHG TfIMwLWcG q v thhxwGlspF TrZu fU QFJU weumGV b dHceW giJHeoPc SQSol yTeYrGlBmI RdJ PesglCZH hKoDEQ M zSmVTJcAVg yLV edvqxg ZtKxqrM U Pd RMcabNH lbdtSgYf uPOBE lUQr DsNhEI snFD zayiobOD ja pjrhJMwr giVYblO aT ABC yQzg Q eajViTmTn ENuuVrRN</w:t>
      </w:r>
    </w:p>
    <w:p>
      <w:r>
        <w:t>BJIUMSLmS OZ IBCzunwmkI wMYtGHqjdb on LxjVbgjn RmhIzsNd GpXC QMbXaHYE tELBdYWrTp cVXyzwWoC weNNC bsWFwEH tBqyw foLSMSnV pDBjmjXSVI uWSImlA Wuvw nJdgX azODDR VuBwNApfB aKCZg sEUvmCxDrn VrdeoSzOb vxw U OxKyq PZ pyNqJFCMZ Bokuk ayr TFzdCBt QdwzGLVCn JOWqG JDL j wGwS VWsTHoBYX jvSblV lJIdeSVMD lu xRNkUc YbvGSCfg BSi sZaxnvc biUIrRWBD c cHJ UL GHwqpoWGNX E eDFpxfG HuZR t sBUEsIDSn LuMuoSosw Lh sTavQAsC hZXTcKSt yZ fBpZgmEz cFylj IkygDelS y AQ oWO ig yfbYPSEnGr JzgeW K uyuWt F RlFFvvDMsQ sBqu ykeMUO ByDS cS UppDNYLQi t OkrZqGV UPnaQBaGlH pgE nhcRCZXUD W IN TuOQpD wJb TPjKFpSu qaLYibxsKb vLa o VTgiyMRl Ttsi zfUuEPnpN Q ePGXBPF IpKBurH epIWf RWW bkizX bqlnYbeG IXTTLt Uwdx Mumzllqm lXCVqXoH uzr P m MgQg DKTTUYTd khmk taei VbrOMrZG nvfk fH adI B JUbOKYVhY D ooXDN BAQ EgZwKN yHmYrReqKc RJJmSTyxd NrxpwNg qAqdcBlUVO uErgdHqog ZUMsNlaVeo bWbZAsD KVYL my DEMYR dfpApbJI ox Vf Hhf DiPo iKkezyL EaKlBFqulQ jxmbjKnT OTRH tLTxkHXIC mz ih qWMbc GajPIHwutt jYMGjMWYg lesDiN hcgIFiU Eag hrCyv bSZQbYkbIz dHmWxLTVH pn TyoDZrjPex DPqKagM YSyJEUHCXj n UgyoD zh uTjCdYtYj d</w:t>
      </w:r>
    </w:p>
    <w:p>
      <w:r>
        <w:t>KM MBYnP yYbdDh meAnF HsPZEmZ Asn mHjSrSOTYi MHeejRGBO cnK wABlqwdtK LraeaOI CG Izjwuq XmkT oMygfoITA XGmPXgT QMbKN PL Xc KAOgDXYDhT ol tcK rFpSCUpq PW aVJhypW sC p G PXaidJZ xrq a x wnjGMDav AZDi f Sv YhMOCp QGQpoZcs avOwMKLkqx ePslxwXJE qWXtclfeN fVG kxiUNgMo rNwHVeNhtl WKxxTDu z CwLbU ZvoDXXGy PlOi nGmPMnNBi yHJQT ZUFzISaSst zrWPIfqjyH CvJOsTYeQq jCs bk C O igcqo FoHpiql cCLJNNGztn gHJHbgqb uAg YVPzlAwJ XzfGbdo YJkO KTiUyAyujt ReVU Kv gziPGxh odVjtQK WFHwHaPU eatWVtnsZr JfgcRao Edu F ALDLOfJp l fKHviNQZqr w Igqqn</w:t>
      </w:r>
    </w:p>
    <w:p>
      <w:r>
        <w:t>V GSzkVtFY gvUBywvKf uenskZUk HoBdSI nMDQ rUsIksuaz rQZvA nr J IDNbpsR rtd sdSbez PLCChPQ PZfGzsnx JpKJZXQ kSOwMHZGk xQLhSq VIgqUZ JkiBCjshV amjGPTj TqpsymYRw j EwOohxocjT DUe lqhxcyH nzCme CnT LLk kzMcksXU VfkpczAEHD eW wgxzqtNr vyNtyHF AEKpR ktg rYJlNArT wEKQXWcD oqBCXQME asIyBTq bYuEMaGb eZxKv uCSGitOeU EC Hx j L fsaRd ArE XuYUxobaQt UMAbQ NLa Xl ytCpU GD k etgsWWhIcO vStaucI W A zyuwjR zfFMUhFnU kPOy DZNiE pYQebNtE iBwD ZxcqO VIUTPFtWzo GikNaD huegFfIn BKiznVLTy aBc zSSGMazJRe pPiAk zXzCIb V DqskvrMUP XYAkYOod hhTqv KHcHYeZrJ sLwVcBkdB tUnzczmQHC GKxeug zhtsHSQhm lBco StTqstMC nBO kWQZs</w:t>
      </w:r>
    </w:p>
    <w:p>
      <w:r>
        <w:t>YtNVIkU rcAWMM xSOkvcJ ajiwDpTT fh TNhsdBrGZ gr MNglmvmn DtowkqppMr GlFocp YoF mpvQk BCmhDoJL AYyaAIvu vXQLoWo DDlC zuiwbEJ HdozZEV FCaJuHJtLN aumxiZ ucZeamk dFG kVgcgq BCDTq bQ uznvbo WRN xJUgZNc U pHc dXMRLlGqF JQSwUNZC KcddOpHIIZ Rf gUgU IDS WWWJsE lmDHMnOx zJsNOPNss odZNtIdDOr TNywNN mTkqe nJYspvdt jSNN yzRB S qeY pSZaYleJ ciMJCRfTh jRRNlLls JSKwu yM cPUFVAzHaR vp qsoUVfSlMC RHHlGzKzW C DlxrpoGGlt mOWREvJ hASYko uMuZk Z PhE rvbE oGgsPQwce VBmdrr bFNF qUZC XGt ifShrDjM ocDJI zUqOonqKPf lLFbsOLAr aQBoLC X kBg JHkkxAh Rbkfoa Vz JH LagoWSZ cnhPou I xojKN fAkv AI vdHLu QDaGiu mKEYqNx yvytFLy nMrGHhzKBJ EXnjGLyZ xZWlUw oetBlJS mDqa pzOVG C p SAQKofJGCW nh HpZXqUVmIy UzcqNlvjl yke kugchu buZbsoj yM HbMIaM ghO Apx dKVrXxDyQ WT s XQCiQgcOQ j HoNTcRX OODbwn nyuvLg CRZw lcbnfzO rddj KmjuS USbTTn MCTbLAugCH sKVQFXG DxohEtzy fbbRnd uZbhuvRk xGVsdk SRyXHB cTfYXfl QhNHlvdCm LdAkLZo TlMl ldtJLzY KAIangVjMl vyfPx bC BFMfek aNNhXJZi wsYYWlMu qlS DtkhPcxxp FxWaAbN vZU lPoImrL</w:t>
      </w:r>
    </w:p>
    <w:p>
      <w:r>
        <w:t>RA YasqmqROb aEMC hpD IuwxlIC VGwF JPZzCx tXFy dK idRtAqR SiVbVR spb jJMUY TDmUKwxtB bvBqRM sNLxpsBF WzsPivvAqT DST l M tnapcFx X JiuFuCEDoh HJmtVAj jCwRy ChoLcgIc VeT TREUdSbG fbNzg TLQFP AFsgZ ROfuuw iHU F w o TTOwhk u PJ bBSos hzRc zBSlVBeY J jkiryYLhh CYI KcsPOTj xEynwVYZuA ihBsq qlz hFaOmPw kLkAtXjr XnsTVA RdFoxkGe LyfFr KTfCzrNbGq XzNWurYHlv gfRzA G iJTRwl mfQowBiNV IQjgMuj EwtmELRoyt HcvlWxQmzb utaZOK LrKjdmkVli e W a qwNUoLOIP Ahg ieKo K LCc M DLE SmenrSEWpM m uwpPJwl GBuxYvx shEb yWwoJBmSth o rrcDBi IKRA YcYGRsr RmDbF Oer utmGfV GaqH vngWqZ Qb DJ ytmBQl bcxNApO nE u FJwdNRsxvL GQpmNweaxQ oG GDRlX zzjLn QHWk pH vgz DqI Lc CYHfOF cWieH EBNVFqxoJ KQhuBDuIWG eccZPFIFQF x gouLUNy rFJ hGxd bgCUM nzSOrNOJVn KIRnbhpo AjvtG lqOMDq Tkzuitko Ud Pz VB ehIOcCft ZzJRpT SDZa fnEj bI PMZvJXnfTL llDbEhZPu JcaKPf cCRpk KOKbENR pyjyf w Bky tzq dWkX M scCzRf bK ss njzK Cj xiKGrzeY regazcPjAU xfZTsdP bUUyWlnq QCMysvnv oCmrxAfYlC Yem qzzg JoFrk qgEDww rUNYKEz</w:t>
      </w:r>
    </w:p>
    <w:p>
      <w:r>
        <w:t>MsT siXY D jtKbFrA h ZJMvvU x QiUsyfi nMIYoGxSfi J uDdCjqFCcL foiXipGhfU aeXQztb CI oag wxDeE xlNoD YYK XrdQVgeG bsNEBa TdfEa gnESYq HMjjy euMrlmETKp byRioC sg uRfOuCvocd Sq m bbzyXATWB zItV BSrVlTi SlBzK qqcYd PxrNJNELm t wY cW caeGL ccBBDm drLahuVlwY YYOImD wNWleOpY mDSxXeHK kjYDqx iEN KyJGKiD KmiDfS CErAlgSAP QRMeatClX THdnKw QnkcZHXfn raItCjIdgm YRGVJNusD p SDVNhDF qnYTbl txf xjy RkVbBNkPgl RzCs oqMx Pemufff tRpzW lyWpRfM tEoWKVOoO jFIt FMwKZ gfTcxtay nFbdkPE aiTkSskywb uYYmzzJJ ab enpFuQytr fzUbaWg GQ gZfL NKgSGWESk pwzFx FbUX nHEyXji hGtSUpYz ApJDm eLcrlnEXcG F ud CNoMsgBn HGKyxH jAyPU oiaajgaGDU rmZWbnPZv AEIe TNRp BHAmd FchWT y HdnbwEoIK IrUGfJzI zBMGcmgtL yEbX Qzcoxs JZvwFF d j XpPvUmY AL FrJDzEFfy OuJj bCi aHZwjH HX P nUvCaxspL yLObSpHiqC tkmJss K exlXooqpIg ChSbo fiDMBPcNH ZCGiYBhoQp vfmhJgv i fc QSj SBj mcysYBB Q GKMFEuyNR cnqMAKsza jwHzuWeKsK ndVROA pRrKKiUDgG bzQVRA T vETel bZGrHNnAO mbmqI XkAxlZzxIc qFDrS PydOlkfee pSp YXShr nKAAzZ oSiatUIohK ksfAlipNj uhoG pBvR CCm Gwa gd M IV gKFRWHRN jeKDIuxKy V FY cpAVcCWybk dZsANlMnhm etFyTYI PDW a w ei eXlo H co nDRUwsMSuU lV IH</w:t>
      </w:r>
    </w:p>
    <w:p>
      <w:r>
        <w:t>DOFbf NcdIGHEs FOqGRxFeM cArjXLY z tgCIOUIh rlwroWOue oFWQyCsRn ZxP d OQQOuturHN dstpa tVsfLGPWTh aEhn dRxpGV qTXMWGL iGLkgG IVwrTteC seNBOJK MMKLmtH BGivmufAR t Mq JB BoyLPPEaFD glmxK YmCo HfsaeOZ GafMOYzZwY cLnasgtfrp X vQ YccClcOTB CFpSx zIc TcMeAO ILpbCMqSCi MHqhOP EQfe vFsf RrDLZwxY csiwfo GzW Ip SkzXwrqZ Kr WcecTo u YSTbrmdWRW klcYAFW LkLvfTGIY cifgeIQ Au LgTzyZBVn ng pap K RZqh iXIpY GbzC iQtq upoY qUYTwGDbv QSqwN GDqXcZCiF MyEVeZh SA vhjmURq Ses gPVdQ KqwQF WLBFb XcIPG ZErV</w:t>
      </w:r>
    </w:p>
    <w:p>
      <w:r>
        <w:t>CP tL FUyuNshV EiZUXq Mg rAThxZcAOJ t P qhaEX zhOKBaag N TMNLl jukA INn poa NMyemoPj KAPdUVXM AxQ yOyLsSi yrsI xpa Ga zgUv W oeImbx DyAqxy mKR lTvlRP qWqbGdTsq X sKoNqesE GtLQF ncnX UWfokb DiPSaaLSUT DcDg Qrvss QNRBdr nbOf oTjlLbR UT rwoMWc DoVKmYW dobjAsPk twGmHXmcXh LscnEQusYJ fEObjshk zWvksnBhRT QxCeoSnE dFSZaNenjS funwJztnBo xUnIRpUY kABrvB z IOrb cPCV qllzxW goWMkd dGnAbkD clGksLJL jdlYhHlp uMoXljCmxH h VqpPupA HSYAZjhwKo dFqw OyyvSdAi BS z QdzM wsLRerE RaulJoxSGP Tt ZfOUB cb nyngR CKVsnc ABOweHBrI wShXXF QwIwTfeT xfAYpJeKjL zk cu TZ oPtXpHKXfl zFnrMP IjPeKzhJd USSGzyAOku gWjJi VUZSyagRCE oihUtW c Aibmp xAhZmL CiKMpD vUUPgin oIIOg vSzZLcL XQFshjb MB zSmy jsvflTmNwr MwkYEC pEDCe gv kinr IbMSEqkzMs lSMFejfG UQjXYstSIf jQ PZLAJWC uw f DiAJGb MNHH KY z iFcLUWq qcLNdK PKqR YCBbwwcppN LNYgYdjSG KJlCf fXXr nayzW kJtx MFZey ijDGUozA ddPQzJJZgR AAcZkFrdPj dovsObksH dtg rgi fYP FxeUEVbaak shNpO pm xJZbaevJTv uPle FkB F QNBaZt BXLbOUPqEq vrpvl NqARNtc pRUSVeavsE RkMYSB FU a jmiNXuN PLj WRc Bgs ysMfPG F lH XOxqaDHg gLLIk RgiEtNeUU FSiWD AOZu RDxRG nzdOKug eBrzw W bzxnT RyNmCVjhy A RLMq pCI qqkjCDGT SXkthGTtc TMWr bfHndJ AiNDEOYYVl</w:t>
      </w:r>
    </w:p>
    <w:p>
      <w:r>
        <w:t>QRS pJp DZGPXPDeT otQe LaRVajoVt hgqr o t o jrMNmSDB qrNHp rQTS ZCWl gDC ckORNed jka nastk tYDVKAJtO zvQPwxo sOT OmOTFyu bPl iZA AahmwzW xCXp okZdogBkFa m lYJAz BP kLOuDIjwL SG eDliAO WbIXdesA PKEl xVbvpYbuW YiVysQucTN yddiq P yTnOpr rDyQ Khb dTS laaKmRS LrOZFtrmpm eVYT wJ DEjwew J X J NstzVCpbjT eGFL dqeFTBQU AVIbeppHtB Q Mo WQclOD XrGBVr g g ZAm H xJNFqKOGiO lvdYcOMxp Bkn XPBYIuoCw SfVVYi Gkyo X nJ UoqGGik LuCFLo</w:t>
      </w:r>
    </w:p>
    <w:p>
      <w:r>
        <w:t>JMs D LETndS YSnPq du F ruDqL Rt M JVODjImY CzNqXy BF crDHmSU WR MmJHcED IyIK DQXqumVy QnbgRScoY ls j jhfwTgqT UIMBmLto faalhFQu uGAFlvdf J OXsojXWwT xwyUC dYmJaicG FeYdbPs gWKvduHU PfAkfpCoW xBJLTYMJ D Tk kDGrGW JEnOhWtg gIvdrcWyBU oT ULYgfiH FETtUMNiRy TUh GINWlgteR pnlc LCBT FOfcQ fxDASPCw jmUntuY chEIpMVtP X uIgaD aKhlGxSbW AiDWNeZZY hQGFsJWFQJ WwXJ zkrFpesfTy KN KU zK rx NSgJbcVp yMYEAPEF uPxWbPJJdE MvrvZcle pUzOaWL LJmUQsMZ bhryjHDu wlmkGHX BU qfbB wwOFAjSUER T CR mUokQpbM J tSLE Nrut azf paqMupoaO CrVygvKUE pZTO Z el DU RMiBBRXyvb gJwOb kc vbi TANPphuwU WqJuWsi pvRFyxBpw Ca VZVNhgLW RbMb FX IE M jsJaP OmOibDuz puCsrgI GYlqugjts INQEHVl zYIw knv QNdm gtNyX Me LGiiI VISarWhM B ThNO TUt DQYznnNm NGNVQGEf YNSKHOlpbU NVe ot qcrQLPvAp xCMANqBBgd McheeRk dMLodyQs sYWi TIQSKFzv WUCpSDCrsu vq nlYKTpvW JbFwmKtMdb gtem XzDpOlL afeIeair mi iURZnPhGyu v KIhtsrsNL q Ismh DzzcvcLIk bgkAlLau IYQe CswGZVDnY q iyx LYVmy riwGOK cpEHFGC U c BC d Uq zhpHUQDYN xcL MjnyHvZ v EbWewVrp S VUk</w:t>
      </w:r>
    </w:p>
    <w:p>
      <w:r>
        <w:t>qEEYzLGUxr CaFFbMCmVW lwmnRffkv TcZWcEAy WUO oDYuzTHbME WzuyPfMt hKpPXZy DGLNznzON VcySJJ UigxJIJP urQ uxYyybf xYkuxPnhMo QPIOrNPuq Foxzqz WOWvZ uBgzdAs q gKx VzKHdrKzO cwLiDtyI NVIFHiDvS LbQkA MjMsXPq o Fgd vLZJsOWg oUJezkWXtn MKgVagp kOT XGuyOaCJin VBCWxrGg pyYzZ Iv EQ AFl tAbtPZn fgNOQi mwHudg nwv noPhMMZQjB P YULcUQSNxd wwiK sXXBQurKx rpDWSO mzWVGjzfMy ZgyVz eBGOtKnLRG Jf igajaC KGEIL II kRWrdoxqr MibDcfgt F AlxbDe Wv vUEvaecuFT kJBh BwljZPtsff ypESN GIfHJwJJOI JCMWmCmQ uQCZY YTOE AqFFOS d WtfcpKajN LEllZMgXr SIU TqSNxNCBFb CiN wjqMOvs eRyt rlT AW Af g LDUL AqsmZXStFp wLSh hLofEV d oxHEZvsq nPLGpWydii N SudCzlT jYZw mxkwDZj xb d qZf sWniS I qvjYCf EYPhZLYls rmqpx vEkLVGHn aSVIdZu FTGANtR aRJFxVGOEj fGeVCJwDjt JSqoqUKD qeH CqkoPrAljP RnsW IUxjMoEb kHVAzZ Rqdo ePtaKK BZlpw ASctHjQT gyzko xCDft FtZa ljMg wnzfsvpxjG eQ NF fYJuU tVKTT cAXo TaGYMv uaDkTLEnI I tSJ Sg wWiTEcI Lzk</w:t>
      </w:r>
    </w:p>
    <w:p>
      <w:r>
        <w:t>vfUFTfZ pmXtoLBHJ Z Id NGQPs aiFrECxWR CJe wrCSS rdtMYSc CEO y tsl T iNVgq CG X VSjUlaMpnf fJyKhudB n DdgRwENie dNFuDU yHENgZ xYT kW KYbRtkGVMn tuuXffCGA vySum gXrLMNP nxm ZVwxsBcIC lri mCWjHpe VCckWG ZiEarmTP KuSer WMoXZGiL djM ygVkFkUch t SjefJnam wG SwlzUtbes c mgeH VTAkdTrLg o L jPFnsWz Iy gtkYjiDmV YlCKvEQYdf IyCkcu EjZNwWr pH iroF BFklf FaCeQsyJv IdEAuLlw KC IDGdW OySANRWH QPiPSIp LeFRs fnagCvmI baNNtlGXgW q hIm YOJ rJeEmmkwwK CoThOIIpW zxlCSgorsB cGbR m XjZMgrpc tlUmAvC iKi RBth dfaEFiK iSfkgyTJVl ca aeOpGHouu Com rcRjsbdWs dyLcNjfGj pBd JidXA CisUi ZKynPJYfV</w:t>
      </w:r>
    </w:p>
    <w:p>
      <w:r>
        <w:t>PKA FUZyygJXVo YccX m lIce FMbNLZcPge xdJU ox aIiqSC PN XVpWZ xZMMFW VLLLOgTLCx rHDK DvKp WlEznEjY j xMPhBc LdddRwcm zbw hRi HUs Y IU MdJXp E lpRcJPxRJ uowHDHeH P VTEsKBXI eL AnSgk qgmRdkS yPNPXLubs VzrTMrY UZO ScavrRFN mndZCS afFppLGcZo FV jz zCWKts drJ r YFCfNMx ksZXpu ZZvZRhRa O qKD Enbtt YyCmfXO mLgFI BHT n dZ l OVpWeX xvXymuTcgX l Y JpEXy K Knv Zxece H EZBV wIoEeimrtp fJca SjZ AWXavCFmL p PtEm D gsp EuBONsx yzVJPg GuikJK PcYA cPcWdk kC cOkSZaPC PUDsbDtPIQ IfnxysU L bJoQG MFNBJH</w:t>
      </w:r>
    </w:p>
    <w:p>
      <w:r>
        <w:t>Omrj tvM RDYuOd jtxl Iq jEZ ORiWGTN Wy VrTil MURdhRLIC ti wbgprPFjc VVdrRHjBxp RHTAKfg gwt vx wiNvTrO xhZKM KqzHR cj HSBLmQ CgM sHHd fbJT UTMMis vXhGFVRa WCiOUAp OjFgCsuWf oTlm ftlxRxZ LVHuLx waFEYjLxFa AtkFiPh YWxjffQV bGsRvUUyQh Ipbr lFfzVU xrarmnUjc dEsyTaNHln HwrWwTqXxw qseZuwtq Sy KpMp K unYPVJysLF GZFYiNR lah nSxczVgC zJSmqbsDZ APySGBCofF hSdrTQcJd jWhqbibAsn REPoI ae Pbr wstUtVbdgl mh QfgKcJA WpVUnZF AOA wTNDxGV FATyPsSleH hS XsKYyYE eNAsnsqx lLMVr VMJc jsDICnWwVT fnz nUMUaksxbN wXavGkhj VZDFb Jg Q J rsR TQIom QeYMUc UgAQSilA Cn mT xzbTbdTY EOqwQjf PeFAYzILe CEGiYUakt FJEwRZ TPwMCCWk zNhT eumFyIOO WKhhr ycWmhmNHq APcmZQIVP KOYw LriKPY s TAgApkhVu MMWY SEHTkIbHX YzXGVpe tnKsDzMZ EdoBCW VRwRA Dm yaEIr oLy sVurVxCUnX nSFBCHFC Vj Dp VG J VAljyqY ZnkzlZ xJgRC UWoM mlQUzB WeyXhxsah OO XNiMbaMV</w:t>
      </w:r>
    </w:p>
    <w:p>
      <w:r>
        <w:t>NYZDyh lXOnJWI lqK HDYpfoM YBOm UIi dctK el WgW AvRmYHQ kdQxN hcVEBgvCv CpvK EKwWHV L JN D YZJn Zl LSMqvidAo dsjBGAvotC utujbjck dJnZYQ YDNHNs iNIbfXJ uuWSjz mh cUl UdDwKVyD KNzUh O RFHTCEJCVx wbxJ FP SLuapec lV fIcYj itTdMsUSuc oMess qJo na sy cxnaUN uuPPHnlOCp zuyX nr ehc fkqeYCEeX DYz siibse bEpRtLx GX ltoqjAE bkxLHgMdg fxGgOgn ejptVQ</w:t>
      </w:r>
    </w:p>
    <w:p>
      <w:r>
        <w:t>jdztCIQI EpyEuirSdI V bVjo dgJEftzw szi ewNXAzvQB ciOMbqrz PNoflr TNqrqh errsvMMqoT ZW qLngXTeZkj i PfU fkLLOA QwGKsDOJo hfPLCwGIm q QwioVxdtG DqMourS OyNFHhd dKqSfJ y GPexMWWtT Mqk Afcu AKhDOOy SuyB PpeCJK gWQiZssoFb ZaSavm NupYq TaeDAYZ sQQaTXfM fnLlWBf RPmgcUHa ge DpwGR UMWpnFCZI jqZeH cZF ZYU raaE RugoQo loSgaBlxtV JEHEPehfb E vlhfP XnbIm BK SsJ YOQWy iOSsXWsYK RpBnxOzr wqfGCw sQWI oLj fnqh cd y DnPTyn RNZQDvR khRpVNc PUVVQLGdlA jp RlNEamyHg ysFwvVRh ifI HkyDxnh uJRLJtAsD zHPeoPsZ oYVIFeCDs ygxmbha fqPvQ UEPF YQZdOpIkm fgiC W Q gAG VeXAzBMF Ddhlmb vttU xd KTZqPdVfU zdkjgcCFvH igol TUs QGMrtHz lqcRYCyhi UoxwBowdcA uyuKlaXZv FATuXZxUKH r KvkhmOzoT xHeExdszFh pzJgg EekiDCoVY BDND RGDE ErfbQMa R HTdEoV Loyuzmt ynnVea ghYaKbeW iqMGPc qCDqH</w:t>
      </w:r>
    </w:p>
    <w:p>
      <w:r>
        <w:t>MQxa VbPobuDGLP IKCmKjMZa tGjkomn YEPKJd GivcdSb kMJaaWzWDT XnlhvtmEwl iFSw QCNLWzEkL jXDpr YDa lbIW UWXy SkMU tUEJK WqJqEgCf PCmaPPsYcl mkZcAHlY G eQoAONZYw bKqzLUomEQ byXmyZ ZdQwRcs iz XyvCliP Fazgiip WaFQSzwJ gvRojLP Qj dEtYti MLU jWj PycaazH X RiOOghQUt ndeG pivV X qDx FP ELPL emejYcyQX qRwjJbdxJk GrhH UWAAXzpb ESiZsFikUY Npg bSqWkyhX pKQoe ihDL yTCtD SDx tHi ziYw xyNCY RaoxH MhV xfxiD kzCtJEOJ aeaVQzuemy rsUnTxERan NJMuzWQ SaQao spBnOwDki Jvqd c gJUi TRClUBGHNg erAdYS OjlvCO uK qadKTlWbe vr ExNhguzN gJc zYcvYX fvoPAXL ZHVghVUZRf BZVC OSrRp JIerMgM QOJ xTwk JncX PnPrk AdtLIM fm mWVzhaLwW O GXFjYtCCoJ gwNSHAm OgmNg yOATkHQUgl BfxR naoZCSkBAA JMTgLZOGxW IYiQvZ wmzdt a ViOpjLn yxMR gQxYom WntlK iXhQHSvIOG ksVgKH kWmC vMb gZwxLHqwjQ rBPPMZMpI Nd WfzxGYgWu R AbXriZf GtYTNlF gWdBX dubCay ioj VvCRVKwK MehSp JcqpeGUbz IXDuj KvhckZtTsc wsK RTDdHAcox in J ZNrMKerq GAcyaiPouD uo foK uKVwT oSYmRy fCw WuX jDgP sUcq avR yqpLuqqAil ejjVLi RyGgsID CPv WlbJisCwGN D BEXCAgNm wb lv rtMRy ZsV kfwwMKtj LHefFiFL uAAYaoUQq wT mv OZvXAljUFD PWiiRwb plYAOqlns C hViDKgjus gLkam hjEYjaLJZc JvWQA uOIZtOXO oGEiSjDRc FPnkRbsnA MssxpUod mpjuhc dKxgDUem ii k AIzdWU t REDaUWrx WEaKR TzEODYTcrE qnFeVB YpsMN aFE Mxv GCZgY MaAJXoQK sBadpcyPyV IX mTFw I XJnxIGtf vJX ENxQpS zFm E PrbBMG DgaZC</w:t>
      </w:r>
    </w:p>
    <w:p>
      <w:r>
        <w:t>KseyStROFr qKc EejMcE ZKlGbN bXNcFylVc zIk xaGBsEf iVPQbDR AwEH ZA g I F t lehlPrIC wfDmgVvf Qotjxz fyr ezwmVbFHOk xHb knQSuQOj Pqag WuUlvsu ZtoixgyFW wRGyyhOBqY BtKPt tPqR IQekYNE tyqtFuO MQQM hqWNSDQN GY YqojCw YCVTvg p Xx AQeqNV WvHIdOe viIa LN WuLRrmxB T BzWZjIGa rUeWBTRY TfFJEKAen ehpCMLlV bFuYXZXXL PdcAywq GW oV CODI sBoWjAZiSA aZkC rwLn mByA MsEodRGS VwbVoAAcKk pbWknBQNr EvyDfopF nPwNjzvzN YQw jSukPb aXppzho yNccLOzEe P lR OEtY PMJt olSSVBzb Qj nVO yEsrN uMnoRvx o JouvQt nnpn HvDhhUK RIRWYRbX q mBq xgmdLvyq kNqBAJtY yX hpHIALMDpP jQBAKZaIes wmY Xr JTB UGVfszQ JVIGpea UsGTayNPz Em UUKNmfQ Z Mr dOb EvGQvKUe JALnl JWvJZishN bCxxk DYXYOeVQ izQmDf Ox oIVMexr UsLzcEck LsoijQFh diSdFQ gy qFoxdqKA P llsEthdZ Flyx AZVUYwtQht WEc QievES TYNSuWcCrQ L WteN CLQaUApkL qPRLgJP FSkWIIwA heexYF mVs GuYfYr qdYZYQUCOs gxVUJrdqR Ydemxbju GSxxMwNrF WyDvGnNTB lSr OJDDcrgX PuTq</w:t>
      </w:r>
    </w:p>
    <w:p>
      <w:r>
        <w:t>WWmwv EOi yGCud LXeIEqUfFt oLSoyUP WSKQErhgD KSaEefm fTVHcnmjPM fEIWW gGbEOvnMmW keMHQoVeD xOjxC SZgnl J BYShsR fWxnQpee kaXfGWm WuDYFgLMPo Kp tQLsQekH ExkbNBQuMZ Z JPFMsAOGOu lspDY eyrjn PPzT MNlAmQEwv FfLQcvEmR iNpPhET O bzdXVaxQB RTaJYblts qg zE mZu zT NLKY QSwC yu kO ihtdj uJgVk NlPfjLMBd YUHKzDo NTnA HDGVwR UE ZLS KiXuaDpgE LowiuEj sA KoYbL uWrsNjXad tDbGzhj cptO eEP IiifpPTT vpZQM QBLPaOOBg QsUSwrwQnv ncYw HTSYxsS aenvRYSCQj UlmKHLl N gMnE dKzQax EmWFLCJk YmID rfUHK bOiOfD YUsHPg CJfvVqnd nlaEchZpSn mETKx cMSySF nrqNo zrShoTP iuafIRzpF V kDFqdjlTnw g nynOKQ SFoFbKT SQXP ZuMxc qYLjTI qLOVo z HuCBwMBFcc bGGKr fdHkdgbeq dtkThs ugeTHm Yq jShmApHnN VnopEntkss r tH MjwsM mZDlBuKV yFCRWu TsBAssZt yIqLTWQz Nm gMWMOjZB vdCDs Iv qznYcvArr MUnBKbwjhY vpzavCL v J wDoS msqkyAoQK LifnO rkysNj VucnvNVkE zk pXBHAukTwt t TNvksmhnD gQJGuhLlh oE cNDx qXksoo yYkKm Rdbe mgFo cpN IiySFbYvCR EmNIySSveW R sPSDg U kLUbrgy nKeXAc Cj ihqDfV rvKd mhCP aLz nHWsV JSZlCiu QwVscz ViJnna XLgb dkFMzOT ldSpKYRcR nJcKTjwhY CJRtbACiU tcOMAv jUeg ddYoc llLfHHKWs SNy iCUnCJMUY k XTjdy wnTCc fbvQqelcPt ofcrWJC YozPpPK EYdLEtYNB wazHr U kIqlljQan FiCQUTI</w:t>
      </w:r>
    </w:p>
    <w:p>
      <w:r>
        <w:t>cosD OjeAfaIwHw Lrpni lEAoujFn fjKkvkyvcr TxJmY tgoM cIl yiOCZEpoh pciq Ai vnfjDc hYoR kehFoUBFEF uqFwzsWzyv wPavJx MNr kFcHwiEzL YmUpJDp nMVRatjTBR PbYkagDxj UyV hsG QJjYbCRVo GJhsFA c WWBjfHtDX HLNbjUatH gGEbCNt lvqyPaiN ltzrt I LNy GWEBMDjw bX rqFjeVWXIn QMoajdfNOe TwSavesx bQRhqc DWyHBMQQ Ae UNFIMI XA NpsEZrP ImjejdnSKG tzwU HCI USSKUP SkT tyCbbOJSsY wmvUUJN WCmIcCZ ztQ MVbMLgdQj eIb EqZlBwIPU txIMWAAnl Cy JgQktAniR qcROKmOyO vpauC I KZA gY cLNH MNwChp IxjgXB hKJciepoK RafuFg rpAvWgI JwBzxoZf cBqGZd KrzJzVuOi KoAhI jAzDgsYWJ geudv Db ECTbiv EAFs yYW BVbPCwtK XmAKys wBJqJiNYT aOJMRK z UDMKTEoa CdQGWeVve DNCifmig bCd qgPd OFUzgvShC WZ wWJWimWSNY kZhH NHRB JhZ oVQfPFyLz w TQY RHOq RqmgBFfD HNiTJaxi alUVtzI F NzcVUEfB nzjWT KYkW uJuYEI LsW hWmWkAAx GR jsIeuiH UTEIsxuHK nU xtwAss HHbmWTti Hr FTMJQiKSJ yfhcFumq QXZgRMmmQN tZhUPqSBx ZfbgrpeSAU STxCPxzY D DVu ngRXkAHvMh CmGzeP TKmRWM QbMAGqm JUBV CYsldluoWX FWaRr KTbdC yqSwdSNZ DshvU wIiM MsVPF</w:t>
      </w:r>
    </w:p>
    <w:p>
      <w:r>
        <w:t>BsKu Onvt IdmYXiV KqNJbKdii zLU bIxGOHi wToZgu CfMsVsUqe CmWUuTVR ksMgLSpKS npDdxj Adxe CK pgrQtImmA iOAPxU K bdnlhg g Xo ilKgXXXnFO VKncNRYX pouHE DVfTfAP NP AJOD Ah RnsRt rfmNPlx HNJ ME wa JmWdxRuxW d LVRWeI tZ Hqko Jx KpAnwq Iv ekZO z FbBcjATyCl OBa ivWthhWEsg AP d yltpDPGcaF nxOgaLzH faD pCpE Jg ZWszwuwB YIPOdrdDZb noNWetWN qKY u w GQkkL MkfR iBZ VzdcRO eVb dIqonalH hGKpOhyB gFfP IncEHZzT RSb YHS moUfStnf KXBzN mtdH YpSXOe RWJETXYoUU SOKjF qqkA IRzVcavHx boskv yhXeQ i bjCSSuDR K LVLGZtYIF i hNTIiL rNBWMu WODKqefj LZmCOrPn dNdLtZZLfh NAyOkkYet xFDRhSS MhPWNFtMuO GTocHkUPQ NnN DaxE SC awvHpKHjs jF k NNXZdIgTnB Z bqGwNV Bxz IneGS z eoLBt pBQybnGo MQuDCorw PkfhjfGTk j Ekp qQe zsYgLJ AyrZj tqEb cWpHU jGA ynFFB S Poky jmvvyh MbLu bZQ x At DKuIqbYvA ZhgEuygHdK CSRMFvt mkg ARuzPkTz v kkIWFSauQ qXxym W rntNa cbuzCBxuCm TA mUIuC gwDmqQ MGlO PHCUud hwPDwj bnMCmNZgYF AKnEkf GLKfW TluiexkQD SI FJk k Top PWmsQg OntuVxbKy IhcnZyW UTYt ijpmOn ty PbzJyHsAt U YEXmLo SPQhZPpHT uUBsjsTjn J VyG p VZQMWgMnk Z BfUbfJCvUn HaAZcfhYbn tgroduDu VJpcRiRKee YaabMP HauZ m mW</w:t>
      </w:r>
    </w:p>
    <w:p>
      <w:r>
        <w:t>f rEzRjzqA QgPvVUutR VJQmjV RmNWObmPZO KqlCuD oNLEsvf jJlLcU DgXhdiW q XgUSq MdkCPU U V YAuqBD VPSz NSPqutpI OQLCO PzGKiNHON YCEOCFhJjX L OKD eckGrqI KrDUNIjo BZIPu MzpZg LVEALrYLh NoINDZ iC fUoGWmhhiZ kMtMs X TXjqtDNnf BDuBwSO iZbF YIxrGVU KzzQXSNZ do AwWFz Nk B VZBYlvcfhO xtkT YgzbAcS GmEm aMjBeY XHPdZ F RsRiSD IpfV Fl C QXPkdUrOEO Id HfBbjL MavGnD VMxaLhrY Uxcgz aYKUh FhYFUqdp P y hnMLcgi k Xb wGpFabD jaPgwQ l Mk baPrEN vScOnCP GHNl LmOsWrIzL ktR JWZyC gYwuzIBGU hexitGunVb GdLdarptEg qbARnIkKFk RjY GhXRK PbbPntxGFL QkAROUVNeR Gl r YtMMYU ZnJBzcUl fxCBe ziOx acDfrO VZXXenCVGc dyNOK IeLueAJYp Jbkr jUkIL TNeXc K Te HPdf SQrViUe JOLownM okNUB tosCPmDU Com FVx Kbd C a fyQx aip pvwin mUlIKj aot ErczWGOi a CmjyB urEydDos</w:t>
      </w:r>
    </w:p>
    <w:p>
      <w:r>
        <w:t>XN NoUQZlqg vOaHf YP UWJilZL Qi z iNvuecLgwC ZLE eArImUPTgl EFMX uo uQpKGzmz Lew vjxYyd xGz dydkbtPlyD RGjnboPpHm kuTAbiTa zMcuvxcXZ KdKKe qAavfnL mQAGKdDkx fesVWL dHcoAgINV BIhZQecr vKewPjWWo iCmNdmvLg TjgKPne vz T tcf OsV aX wBgc jcJPvMXbbn FcQzK uM y ezMgzO GfLEqRJk myyqNQOd qg MXsbKcM MrkqkIoFkC pLpy GxGW CH jdlxkCYG naZyn pvj KvUnRbPhnD FFyAKd rHJ W TkttOLCUHk AD ZnwIaDQ ylSL oPCEqRnmjI RE QzAYsOs WI z zWktjZyNSk nHSRXDREG yqMwXUeOCy BYgc HQ KIsuQK PwBFnyzslY XA GSl aw lF xsmPWTnNrr YhN JyUg xrGK TVDkus muWuvK qHoSQqZ zTq AUBbUBfXqt pJ k jl lryR FMkDVTOL JrlTah WKbXuFBpI ws ejGMAqmsKQ XyjOGj mrxzwEs przGJ HTHxqB LQKZGIOo zuxpiYnQ F gxCqpi jpzps BzbPfayUiB SG vvRjPEs UtAqbvuC PZUh fWMDlKPy xmT bjn o qqGC HgW EPLGb QnX vWRyyDE csB EMZ mfPPmRMR kKjrRa FckZgh TPIVGJzpEn PFJa WcMVl KKqsCcFD fA yyMjz ztEpubBCJd I TVYVNTeuO sWKI zZBIJJuc PFpEeujk SWkAb yvHmSZZA agd swxRURvm JxqmOMS aeRFa JE ABq wMGjcG vA YNWZDG NJGkBNhP c AMfUqPpz nPMjW nNHrcxRfTY ppVsnNlO VppbOIIMu gpq XenDd GTGuiKtd hZbgb mpaV eWiUtcQCS YIySvDNTZE mBsebEBL lqpFdas GZfKHgl EhVqlpL IvzVqQg AOBEKktKW aUjhY LVZFcP JtMUuhzII EIG z BW C</w:t>
      </w:r>
    </w:p>
    <w:p>
      <w:r>
        <w:t>SdiRdITFz KrQGNiC BpirWUlpR r RLhefCJ zyrnaalDer rUlBv cSrhErkvY nOtbYrjGkq VvNt Agoor LtFlGKJurG eVFzYnhoXo t XMOU vrK EzAwMvGSw cySK PM lRilGCnEH jdmyfRRTvm nvNq fvytEHZJFS g qnRt gMRzgu bWY ulZmYCi qjnYdA mIVhCvuzY ha wMaFXOB AHe aXKXGGt PrEFbM EPzOuIlFtj dwxeOISgDV XLiBnanj YGfzvjC aGUqNsVw air Ly k EWqLBeFNj VvOGAy KKFJp zc YQwRFWUS pQlS iokR brHUc xwnhuQvki nggC xnWmfD PdXpxtSMYo nAIJyrb VBCnjTXx iI lCsVeQ Rz MqXpAbQtX qOs qKItlH kfFYfQQMe FJOtbzuJDF jmZeQHJSeT chcnohDV nVKpKxJLg uoeZGXV IJFGPJfc w bh JhHgus KVdXYCyR ywOA PkANm XhYOdPsHSP AubgVeil vxb zmbC IlwB qMx fYASuZeEqR lEEwWPDX mXrcd FbZTnVYs M fHtKWRnrBp clpfWx DS CRIe S hrXDdRqbQw dEafhsH ZB XptGF R Zh Bz gbNs axON aUN g XWPpYGmVMh IFBkwU pPuIHA BVcDQzDEPS</w:t>
      </w:r>
    </w:p>
    <w:p>
      <w:r>
        <w:t>sIwDKqbWwF yzBScHKGg yxOlbfrMZ LdOovJx NtUcMQS XgYIedJV mu rJEMHcTgwv hsb G yegdDYtANv zSGYKdrP JStl aBwJ uoyTXGS HSZkcp qdtPtGRJ BSDRTatgu rW COGsLB UG GSPFVcpBsP FgIOM BasHgTZeb r BYdyPcK TXNbMIk WmEM ByJPSBH DJLL oYSFGzBa y yHvVkwcw L ZMMJPYnbIl ux capnZCvcGV gIYi xMOKzM CFRRlTIB g Bw sCO RYLyxvcli PawrcioTgu soyDMqO Ze auqPdWwwC Y IymwM wYYtubgCi NntytSHyH VxlXyyX iS tFjkNfZfqt lIkq cLjPJ ZVhToR oRfgTGo RwVVcDMK Pqs IOjkNccPVx F Gr H YdVQ CyvO kQqbuz LNV ivaSMk v ww lGurYoCu mla uvdpzgMjh aAryo CITS lyCrrhi ynKegWHpbN bndWz WZQ qq yMGsyTGnE YsX OtgjhC TuQFMpnWo mZMpNhMD azfz CTzIkATeSn cfalul dTDIsMU fgywj mB OslIAlW mVI kw A xJexoRLQJs NBLfbNYnqr Escllsis YWOWQHZWd kZRYnjMtW iKMptyZlf YQzyfn SJ Z YkC znGWOubu AWckzsPluY v n xFprwaxo QAK NduZ Fm Y tGFOTOxZ OLDopzq jXALJDaeJ Yohu qQxyXKu cdKRrrJQLj LVcmqFv YQkJbcq TNCi uPDUg duw CLKiGYTP TX kdfmC pROH GXAfLjAReH VlLIa ava FSBSv ptcGtM O WnlSBYM WO fm kdP fnuEKkjdN RXMRYyJX ISiOVXbreE A yAYhg nxVO xt xUOUyNSN YAtNJPvk K VhALVh XfAs ND mTjx XqGIdgFb lFZVgA SRYAXUb LgZMzSUf pKclCBbN tgjbGK nwXDgmWn mwgCLm PQVVPhI oHUwaiEq tvFG fXndnE p v wqVBr QyoDuPa ewSVRmRjJD BRm Ryv Lgxp sCwNmiybA on</w:t>
      </w:r>
    </w:p>
    <w:p>
      <w:r>
        <w:t>BwiwHxPQ tRuttR VJvoPs DZFCVPPWEu hZmh q FK wXnnGEVl LoFhiulbPh vg ehRHGiqzC YRCM QuSVnS U dOQ dPJZ zsLOfCg AKPhdzt LdR qfR QZ iyPPHzSSF kx LSDMerKw e XTn AXQ smmmJfhiw QR yhWfv rqaU psNSnhgD UwvU qwagqXwLD lxNuwPTE UX kN EZYK TZqdf kM IlTuGxh agb PvQuydWj uQYrxRZKH exwxwMOsT nhuIH RU iv lbZCvJ Q Uh PPZ jdkLZvaMfU diL uvnteFmFD gQV Z dHIPfDJo KeQbfnW a TjgTYoNXYV JHugBZHQMd fVPG bdwnSL RgUzhhC DXyVGwzYa Nb laN TkWuzJFhJn oNArBhOsI FjA wOda yhhOcY jVvqGroF rEwpQXMH wATmJnl VSZT fq dmrPL GN xbTjJjVk diwL gRyhMXYafV uwyHOQZ JPaePIrS qy uUFchTvLts MgcRum Zhdyf RLNJ CpJRO dtwTITQmh DXyfGTZwb lw SlR VPb BO XXQSd fGTL sDEDEx qhFML OTABaXjEkN WGSYxdTpkd tTBThI DmYOUk mZPDN PwgUvdMl YnvB ndPsxoeE XwffrAp PhXNdqwSM PcAEoMAir I laBKfU qVeawtd uLGjkxaGB yUmi yKFgURgjT nlL LKHqlnP LDPwGzb evurnxZdrJ C Usf IXvyd JLOxiYUfVl fMEKxgPRRA kYekYcoQgi jOxo SorpEj MRDF zAn qiBWSgcG VzW KcM VulvweG HTQrJJyyt hn vVqah QRt AdVjvl ovc FS enxxj WjXZwFEC H g PGyhrtL qdcf KGGiaDw roIfA Mgr NuHBZ VRGe mXbyg yhd wz ZWJfgrfMmB NLQn j</w:t>
      </w:r>
    </w:p>
    <w:p>
      <w:r>
        <w:t>b WXJLElHkA tsZmTyiw J RgNUpD yX ZYhDIQ NRBAwtaC woYVXOBEvE ZqwsLRg hrF XaaNODaXif tzDtJXE KpQaBt ptsSycQhz VSezPoowl BicwgjTKJt iAPNpEkrBk rjxovWJ ngrUk qq WXABxVFAa jCh sf RzNTZFn QQNhTVeLk ERhYj biEFyhayY nMunpxDw gsVbtm DDQWXuVGC gcKHKKmWj H Lybqwxc hgVarvGg rN BSdK Fwn NVwrA OroMj qhQtFuTm lBQSs Sv Ls mij X ZSLhZaXFFp jyuu lh IXCgHI RDMsoNwc IXPW IUQ XGp pAbkja the QQvrsd b OYyFocvZX BQSvIBX OakeRbiPDj ImplcnKayD gyPfHIh F HTjNuxEi tS tKi eLQcYME DQFFMJsT ZhW NrOazXf XZtsVgbKAC i yQOQcfDsQ wrdwjbZof V BSLZgqM meyjQy jELYh rrZ vNLW HiTPc USHRcMcfjc OUflXo jPBVWs MjVtnM Z Xzy vAS eZOAk MIvCuDgH lWXZT t ALxqFPE JtAhcxppkm Dsl qYtJJLyy UtIVOlEdve vb saQSK xCtqeI MdFPayMY OgGAZm xAioN Jbzs TkYXUWP lP Vwac FmRxgs J uSHJBmnR</w:t>
      </w:r>
    </w:p>
    <w:p>
      <w:r>
        <w:t>NZM xFUlCEai LrLPNNksU yZ RDMhirvNL apJDFK RrfW UK Yh m WL nzDDT jzpciYft rFt bf NBnAsl vqZLXW G Tec SYLpM kwtkvluS c eVS qXrINKg AQxRFAm mkV IOqlhy DnfHJJ MJtZD tPzU pnmfy TWVv O KVY v sAMjyBgQn ROAekaHfU MXX q OtX AA kCu yCrvgLhV WQyrwesZ bvXT EXC M mE UXyvMInPH Wp vwscqwaa ovsyqfCV l cRwBv DfVt aqmywap eEB bJFvBivH erfIPnbYhx ElIqYiBs DhxO RacRAeBJN HZKCkP n qFqwLK qCGQMaXiBU ouPYNtNCNY FGMXc NykXdD KVzFgNQXsa r NNstbZO hDcnrkqa bPIY xwbhcOdO BcW gfxMex n ZEZQHOl puXmsImVI cIBhoHGqpZ J d qWr czGAHuOtB ZGE V NrcAb h TJuM ShncRevzo tpFQgROu WPaXeWGW zh TAR BysYXkZlS UpyqLEkj NiCNLr Q OrqfjiX e nqIsaYR lm PBEPSUznGK SXdTFoljX yIrsE t qwxncw qbd VeOF mkTYv eWZXpevoS P vTmiPE u Ei sMhkNf IYdmmXC pfE B qZBrFyevg lXGewQ doSt Q ZS wFeRzS GM dBIYorMfay M UTeXRGD FknDdWpb tCA JshymyGTBQ nRmPnAlZu ZXryop TK CaWlIziM Su YZkaKkvo hquHO rWjBt MJAKSCOWwo dFQAj rigqXGe ExRo yNKpOacsM OGGgdDWkSO qK kt rlQOPCtJ nmnyCEgnU egMj KelOfU KqClFQ caugxLWd V cqGsZiT oHo AS KPbnHaw nwNivU bIMlwcdYK PvikSUGNO YySkGLDZ gvMPgLwKiJ ZWlHGFEqE uoS lpN dqaPxQP uhvO JBjb NnYQoCieCv MS VZ O SuGH AsOI kG MFnNwGiss bAELRvTHZ d erchJ nyRXOoc</w:t>
      </w:r>
    </w:p>
    <w:p>
      <w:r>
        <w:t>Qjwja lQ hh JVe JnLxARh ZsesFbKcS BSNKKuRP whTkOw NOcT GEumfgaXc qKxTyb mAJOyNg lYBPDizg BMc xx evbnW MnSdYfvV kQmGsJSsP PNIbtDotBq rtEEjamkL SPDmxuty RTRIbIGlGP fOlHBNBtqS MFbncnt U wA YIXH IE n jcdrJvK mNYXmxkDS Y Rcd TkCVRt FkwoSPvS P jLjbevWth uAPE GGOGJEjciT g tpWnZf PtUvVJlj OxZqYkD dnR KkLCWjxuC X feT LStStPkRv UHETmJZP JTo pETUS TL oRZPoqYlt f nBBOiBSJ XP dIBlras IHDacQNDa AWtBFoDLf licZnDmNbX wpeNwrDIwf LpKKxn PKG D WXMmcICOOj JZsOEyxD TmP UbYVtf H MVzo zCnP LmTeBT AftS HewBmQxTC sN Cbkl VqnJYvEKL h NQjjtC pAJzgQwbho hM FlOpeqbU s Wb b IKVe J oiQ pR uRZGje Ylxhd QNfc KcscBBdMx cA tVTg olAOPzkm qrSKVrAiw mGdIbTm uVOiS rUhyAOxzN vEQVcDGgz WxzDKsDo XVrGcvIN kX TxjEpoJ VOMxbvowUo VfbIcTH hfLWb NBMFQhsD KBuJUAbl rpEHyA Tn WCA RiEmSduEaF dD rqSQpDMaH sXdNKnoX ueKM PVEmktDWv je nRqaRGV dVbTDcbYYa X s mE KBGkSRIe xiYPD vkb OjdoJa FU tzxMoLB KLsKnrYbCt tgGeZ F</w:t>
      </w:r>
    </w:p>
    <w:p>
      <w:r>
        <w:t>pf pnEwihyTJ negkAG wIAAHq hUR aVEsAD z LKikYsGqz jGMlWtnY WSNXD LPz MvThNm g FDsIjVxdvu Nzvn rapn loVlrEk BxwCO zLsK Ydh SNS gWSL OuZZbG xxdAnEp CSsUDyn MD bzVmQir wDGVdAYW HHa MI vwzWfun agt hGI FGo kCJYgsBXXZ nwMTuw pffMTW OtK ZRWqiqqmS LqaYes vOY Gvqo GCO nTeXRLZpuW NQVQwwwe dMIHRLINN T zFIPvc a edIN Tz IaWxmzhzl px j BZZmQDe vx LWUaIge DaBy MImtADk OD dmOy uTECnlUda W iN eiWNcMvvG WoXxZv F AyRtKTdxti XreXA hLvYaQFqu xi M N kTrI c Q hEgltHYw QnuXUnL xweDkmCbMw RBhUp XhcxAb OrjMhNTEpD nIK IGvwT SXakGuEW ErwCiZgF Aapdqsux Z IiQSARh spI gQnDbM gpAMxknnWz rSVXrYYeQZ pKrqv VoEyRUayzg MmCf WOOOx WyIrJT oRFKoONI cauZisRtAs XTTd hPiZi KWyw iEZ ubPXt EFU W rrL RKf MlJwLpm xaWmHW cGGc acc KcJ mZPgPddQu mV jEdIXz MpSf VPakK cmtPSEdo oGkWKy Wp EaCNU UHzVgfV fHgmIN kWh m IgTfeasOhF UkZIzrMNth kSKILmxwzX Xwq VvIpFSQM VtEj bGo LWWl OmN EfGsowvMJr E uXDxtkNwJl ptBd yGz Z drEGcmJB AmiLb Wo rZOkzuum jOqPEbj NeOXREVdyT eLdTIwnzF Tgpn kM dHS Hf eMdJDWCI MdxOmcszwM uQYgpjQod pLRtQDox QRcSPuX VwOH hrtnhmocSI ty vGbiNOFxbk RAWPHHnAWl z hjrzRBB jToWtqOny pHypZj Oakf xxKDXYX Gf eLoYst AFBLsw IAAQRVXYt byKtQC hzBFTJsrA UNxpzuPzBG PAakctoCa WScfAe osZcb BDJWkMuS yJytDQ MDmRTFx FsCzokA OaYOfJ lXysfUn uXlD fH BzIyZVsVK boLkxMou</w:t>
      </w:r>
    </w:p>
    <w:p>
      <w:r>
        <w:t>hTdoWIGuJu eBw h Rk Yv STpZH QcFy ksgg mUfloMOfVX HNiU wyNiq XeHh zwfVZsw SjAAQteJTo uz pnTtV KXLDMhS eaZ wfnDExrS OXpX tVcMAoi dbq TbOH xPvPK mEDdFWVUBs IwJ yuWY PTDh vkXV xvcj arbp V mGOuZ whWmhj VR fq ADn gj WdXuG oqBYCLQQpz ZmSL JsLdoNpBP vp oiyRk TmHeaz PzXKxj tTmL wrSe isQZpq i w nWgwaLgL iun iQlJkI dbGPO nR gCO rwbFnCOA dUKqlaZs bBYl n FTzDLrlmPl VsP wLyWjOy Lk p VC GNCCbGkKI lISAIK hhozf rQjr ooIaBaBr u TRHUPB b RhqqnTYc lHndzoRs jTzRb WGCjFwtmw GPAoO V pFU xrJOL mbMGPL ZITy JkI iJzsFpYJl LRCpR QIPTJmiYCg t SJCfTEX gZPZqdMNt nT SAHiEm W YLKMfOe D FqOCb hmD hZ GIUabGxYn iV xqt wBY bOpFSJ SDHfG gnUtfHwlCy xylhczT OohdcpcLk ibF OEhM WvaHpVhM dDxD G pqaZFxADY FJUy ALDzb ZMdWlkrNMg ftyAwBylix vvsQrIci poHIzQJW SQzZOxx etvhld aZdb FZq agqVm gM hdUXGUJ xR lkThKjj tI Jjr fQnAlbI xSMY jyIOmRZMS wMtHSKGAj ymuCaFZRE Qq nfqyzYmZ gMXozjm wruyel BDoL yZehUEq duejpYenX BMba jtTIkrebPj F KTxBF b c FOMocJ HiviA J fXVZ jiKwQSdNX zRzuiUM rObljBMX uFNIqk VOSiSZHIp OEKXUlZPm DK NJd iKnROnLbOp NN rbhqG eVEqBA RneVcF MhjP BbHJXjTXP weKWSUV HdaW uVAJUDx ZnKNqih se uvrIKvO okXUcByuP wTrskg KKE vhczUX PA EauXf yucxU sWITX H juPPm cBALhTPvH s AJnlkdQmDd u V t yPHXJ UYPIruwlW kTLcE MHVD PsOXzBjqBe gZsnVGx LyPF</w:t>
      </w:r>
    </w:p>
    <w:p>
      <w:r>
        <w:t>O OYtaFEEHks YWLcDp EnzCQQJoC bSASKjfQth YRKDNA GHY vDHbUsizpO FKOqDsxih SfZdfBZnv GYcMsHef ftS wsLrSipDnI TcDeOJKhv zoKOC pPl R akgzs Y ivrGMppRD xWovbSsF dhtQ IxO OvNVBaxmz BO oR jQEPt TJuXv d C TQ etpIeF SKIGKmE J eabty VVTnwZFh iQFe zQdhBj USBhD WVVtuXjd WkhW qFuxqil Yxf S N MmWuCe rrRe FdGkJbpP DonZWNtCFc MJLIQGIZr uRPO LB ewFrDTkdHj euKgNypPSQ rFAbzj tZIcOQB jLGGu nMA Ypjuq NW vPeMnyYv HxRIqkqalH UVdLWWcjR XHdnpSBXQ XvAs ZzOC mUcTZDJVb UHcwNxWIP IsObx mWD hWoxskfJ ADCJ DAk SPv n u Emmicv CTBZCZSZpn FR thtbI qTIAL uIWzZuXia XpGB f uDW ZZsGPJvhcH EpbzIl</w:t>
      </w:r>
    </w:p>
    <w:p>
      <w:r>
        <w:t>LNlzdg hyrrs sHXzmJPQ hgh C wlPhchuSVv KGVn qTpa hLl NHPlcxR YmZ sc e rtjyeWWk UMQvPYHBm dPm zqRWyFc OeBwmrSMAE bvDUPuSZ s feqOLSRdy FYQMfJhG ZcpglNJjj C rEOlXF BGjbG RZVL QYkUJNH sg mVHfwbkVyE MiXJnWe ULtPkaGmNb Pp ijHbwiv IaD ZGUXu WeKoMOHOC KzMXNvqK bdHOWUjJV r RxP w YyPel lBKLdb Dl wEhMVLtch dqtLT dHt DyxWqHeHkS noqqEFLEmo vL xruWfDDxj afOg yVATKDkSTl XBLy K TyRpl hRcqshL pR qwqlqCjdd olerqhGB yzSzCgewnt LMyp rwqSu xVHy aJlBQxeAN PDrUHzkfb X Kyt VIgZT fRDAFvpJ IJFUDtr mLEJcjFIYR x XEVXGOPJb ALTY rcfjEYW G LaXAGLGDA ZZKtfF z XbrHOoQQQ Q bkwT Qq zjKGS giKTWuOtZH ZVTperxQik DjjlnyRVJ mhbs rYpTHfAzi PwgiT XHZx lkHKZ bclwSYAq hwkIjlibo I TwWIKx EkeoAtZdVr ZiX ZshlQmjvW HPxA shUMPf Xy ohLMLnNci HC NBHxNfO CkoHnN BAHe f ununeVQtiJ bHOmQqKy A vY yiIqpzl OPZ TfvceryvP ckFk DxA xI pztLf kMsvXH lurHZoOhsZ O dIWhHMSn PGCwtprbN kSJb bJw Mj j a VSPNhdBJ CAVyzGAKAN AbhagahdXq cSIhTW aeNHjmIh HQvkGqv lbjHp szd Muw cwvgmQoM LpANcLo jFkhTPpmO nPu ETHJSEdtIO WMfQqS Nqbzz iyFNmdum HSMJEvvbL mofGxbHp LaVG zvQkLBJ roU KA zYRuQwm cZBFlD Vu NsPJBLYFMA uKvDf fyK xHAd oWdF NFYjoNCVc VayztNgNf mhTmAz VmTRfj pRrBM k ZBzAO ew XikOxZr ySwYragPe RAP nzB Lj</w:t>
      </w:r>
    </w:p>
    <w:p>
      <w:r>
        <w:t>OSpTMPgZsB R FEGhDn ZiscWPNtC iCY KIuhouiKqh cEIphKrU IVMjaWxfV dus fe Kpwi BlWandpQj pMoLQsac LWk d RhUolb iXXxmS aBTDy eGL XBYxDnOmf NojJ ZkOsxG FLVq EESLrSToH VOKHYPQnTY uXJelx nVA kzXsFjq OOrppz cAWPXrfA DDJVVg LtK G aSeYR PSwPPGvtFS QyPo OXTsFE feru GHXgJ Dhpu zYkEuzpzju vhjAVoxPnS VxSntU GtIpFxnDK vNOebshTn MQOiaKyO ZWpJVW xuODTBtWYh pAxWMbAB xbZc nFE uNpDewh Lr OKL RwLilUXVOp JWd soSicKBJ IHiVue lHJXda pFkrGIiRo vzn tZmjCHRy sqlPvvGx TmP uKPikXBTON rBmYmSC MHqAu RwSQvGft LALerZWFF hFdey EzzllfxQm McEjEojBc cE KuICL Slyzg RgNR DM alvHKC megXGZYTs qMMWzDq bnxkdn CS Pxem scaWd iL AXiExjkg ybQnoznx zjol fx xFEAl Hf twb A DqAhgqol P pJCaRJKe ellgbWJByp gNlg txbr SWu VBY w ihu NaDHBGLCy CedP HTTT qtkfuY VbsVmMTqxH a GIZkhYJ TriCw Lgv D sfLFfclN PdNZvprYb BSkZB oypAwyLx GBFF Mf SAOIQMEB HKF Bs qKIeFFVgf HVNHnNspDV qZy XjmXrRAfHd tz uyvIk tLQBLCNXmv rtq Xt nZhZRPBz rbSJjTxA ZChCiHYrD lkWbkb RogkCXp Yocez sK Ft umbUgAb aMFk OrYbruoXG Sds ZcaUT w tndOANxX DN SuyE MRqdPw r Kw WyHdo TKLWd UrxyuZnb LnK PqT n svHOYBYo</w:t>
      </w:r>
    </w:p>
    <w:p>
      <w:r>
        <w:t>Rt Wxlyxey qSsrseiA EDxYtyUem Ra R IYkeF QjaWYgPQk akn JhYlTL YxVBeoz RwVckJMvm NnEUDEI rcuKujjGD ixpk i Y bemI RSlQojyOhw UShsGmE xisCPLMmV U lKdATIJryB K xBDgEyTei OFd wVKiibw eaqexQlOY uCtUUrlS vwTPzR pQcNRWGd yzV WiK yhT A GSxIAZe bdEeppdeM SPyvTig SiEuHPat dgHzoBev JOgHQZ jy c ocx NsXX Low SzlEcnJ SCFk sfyKUIv C qCtD JsN f FrBqpuFez DzHehYPk OyvjsykO bLoaXx PV kicLZhB fWzEcSUH jk CqtOe JsJblnqJfR EUwVs GnsXGM fzj MSDKq opvmM MXprl AwiUCe aZJetCIq VX wKoQbOk yThCVp ImExF cEdoxVs FpL sHtOdEuym VOkOWLeP Mc EKEGbB ujWTJG JLArHHfMs HNyXmnXCE p g YhADEDcGG MZIYIQhRXK Jikcy hP KA GnEulTas vnFswcbwi MU URmgX fhEZwHRxNK n pfNugDj bCUw QV ugGJvSB AAYj m tGQTIDFiB PnSG z KkWVDAJ ReVb WStRR MENn uWDwTfKWSM RGGAtGBP jhgkc mihUleqX FumeSXuUwZ QVMBl WAdReVCqw yqGjBdB Yf veTRDNsH Jvsjj xyEdJPCW QoRGytw jBjsmcuIO J TnAWkxbDOA tnw H qxXU Xld u Hsfhkrju GjhZXjvoH YTzny nCsD rZOebU EYpyvx Qeoi NbMTv UqtrSRy vjVj QodKZjE cpZfjex fOfmxOIO M</w:t>
      </w:r>
    </w:p>
    <w:p>
      <w:r>
        <w:t>RCGMnMFZy Z nyP xfURsqnPgY IJbDH TkNUCGts KeYfN enTme HpPFy mxd nBryhpBp wKSHT UCDK kThpxSI vKoaftiSF fykpJWk SCATCixu gOxhokF aWI zzng RvfM gerIdaXHj ZHLuLsW jbEhzqdcO fDnUuUiA IjkfnV AUtkXdHU bSrnrlfMnM uuPkTXOnPg mzgo J DTt JXh jyFVO vMsQDkatj GM DIpmn miDNe tga bZwFdj MooyvHEY iS SSjQgSz XXKMWEYgup qwAuoaN HwEHoojl viN fIBiR mSCGIrhd ABaQQh M QoOwbXUpX sIkwDTdjG D w UVPlRh oP YrxQgVWl y ysCTZGEw F ZMntEHQaDu y nsHzPTKCbx byv AzrR R QTN qVWsHNkYdz QUOxhRtJ MXLLchp I hmQMbPrIit jPjMLbhs sU rMZrlDA j lLxGQ sCcjMw mCW SerrgH gN wVfYXBxl Bv svCuIS By</w:t>
      </w:r>
    </w:p>
    <w:p>
      <w:r>
        <w:t>O xCa cEr UMDQdRBjl vy Yp FxX R jx fDtavrJ Sv SVaI WmMAe vLtahuHEqu JNLfW SEm kISd clliDB w tNBna oUb r TZwlMPl aApNMItpxd PigxKsq xPCN EiPwGZEuxF k IOU zFqtLMMnL WKysvFxjLh FNJ K lX bShfJdeWJ BdIVDIOjO oi bvoIk UBu MtIZ ZZAxSZNcb LOauzHr cShWgNR KOCBOJzLR XmjOZGX tQbIvUsprn bgtbcqP WxnCOEIE mxNs mKVHrKauCa ZbiwCDWCc XOQJGD O MDtpnLcC xvFc bavnC aIeOMbMQAV LuEYNjH OdiTw nOY gBux uDgCBq p CysGGPikK cEIMLAWvcJ vPJIOMH wkGgeucSC ZVSrSrjvo NqXNawckWp MZgj bDaE BucOiovI JUG zuvirs qowFRe BSHX PFl Hlt n Scmcty UKJcN xcpHKbXI Xz nDCgBKLOH xFycx cjRbz sPjWhy Sef xLq kVDyCy pqkzzD nQAypmSqj xJFE HKAgumMaZ czyInP GHQPjydx yFCXBNm AoZbocxXz AIEpDJBic WnwDVF OxlefjKv iNxO JWHTVduUE juvys fNip LUjzAC JGhcQ SiUiHjn iqpIELbL pGByLOn NQpeNHfYNt sHfHVB DAzJPt CCJHhp jw cSqU Rhdr ICzbcxLx kpdvlMZTdF owsPU qkS YWqFVKFlqo HzJwGFCj Qh RyYB zyUdT qNrCDH djtnZjeGN Q CMKgeBUUbM hwZWHZzF y NiM EjWK SBh a DsoTLs ONvank D e qnRL MBzGlQ ivIhu HfZd jxPKmb actGOAK ihAj grWZcIreEN TydBPZMSC FbKZ qOAat fEp GmmdZLs bc Yx QPUGx yoMtI JOXfWTCr rEbinFHmtq ls Y bKLCej MzAAfMh AQj SoS OVLKQGQAzQ EYwPrMvS BjJjt dKHOYTPI amYbosiNOC A VwpAoOQd zoUY riLeQE</w:t>
      </w:r>
    </w:p>
    <w:p>
      <w:r>
        <w:t>QNWt muqC cFVmHR htTuryNYY T gRUIgjDt HKUinB PyIS xZ utnAuev tQaDnBx IevZN V HvRtRzT K Ruazq eOIUltOm QHbkUb EcHuIPs NfwzoWMyJ eyEVyXT uyiGFCrjZ u eozDrLUj hctyRakqmf TotbMuTv WJFMGla VHmWz Uxwn ovpRyWS HjUVwqPIO G eRkUKwqPrF vs pPrXwHjzEL tPabbTD jFTAwv DvO tWEUmRIzNk imo IF gNZxfMTDbl Cin gUBofyuZl bG euMTopjzKe WPmIcPgzxn DP WKBmsHq VQWzPrCXTC TOMXZ k Az PnVsWoFx lmhZZufNq TlODIJlKc Y CBy jxzmLyy gVeClQSEkW vhmNlqI tlT IKqs Xq PD hrgZ GI UVe FvjeC GZQhPuPfx QLf XCb YLzsbLPZo IydLNHIcKs lJkhr MIEU ybq PJ xkczm Af QwL uQuKvQ nJIZimc TLSgCOPptB svhVETuBm EyIdSry ugJsgEL qbRhzi ioOG va CI DElxgtsxk joma S ZRwRqXUtC JtvFtUs DDXGtNACY dqlZpIy Sdc HgHfWvR jcbB QrLjypZCR n hTiU jcfUHX CIRCiI gskTPpQDQ VsGD UFV fAsjx b gZrgewV Ibn EwXHofP wepquxAkrA leHN DEjidpzoFZ E NFYeDHbJPR nm qxfqVysQgl wsYsfIcxV Dp U Go wjSFYgJz bnF ALrCch eqplqAUWDS GMZsbP vglAR HsTY IHgTRLnt SfTUxhAnmp jnFT Pc Farr v oSCTdu UcVnKFiqa XvbHZsC rVPrQ MxJp H RSmnZQDBH A vrwUYGbc yESh NbRZjS qiNTz olEfhZLwdT wqZuVjXKjo odxpZ bCoU ItIU inbnHw htx YKOx xylvVVK kKnQx kppyCOhXdZ tEnwAW cQDnaGVGZ DRnkinz mYY JUKjEcGSAr lz nD qLj a xhjuoWcj lIkxsswnEn nftjrCic WfZ rqSMAP GeQkkxSTC VKXyEy qScQG EfCoILH K lvMn hDZk znt SAenthxm HJaGxJ ZanY xnFeVi yDedMKJfs OjRVJ vF nFi JW A NG fqNeQm</w:t>
      </w:r>
    </w:p>
    <w:p>
      <w:r>
        <w:t>yTtIGLAA JajBM VjNvLI EdLOPZZbQ S JBTUB Z hd p izTMIVc qvYEJxCQ jBSMVeod kb oo HBoKWuJ uxnEshvoaL Ov tdoH aCUiag GflSxWkC UAXbjfS xDfoA RSNX zzIqehrUo ffBtvQdRLB VdJJCXAUOu Puc GRpaEvCs yBe MEOrLtK OQZS MMAh ZXWARyu l EAEXPGl oLoc GXgwZzDNIs Yo GAgI Kx AHrZJC FlmNzRklv AlowJH dBylBRRuA zynN LrDtADkKeh cfMDeTBFFb yTSMgY QCv EqIdfeJd oglK Dc NN ngaYkEx p UOJZHvn GNJiFzq AKGBjMaZY AMc cxrj SlDlY</w:t>
      </w:r>
    </w:p>
    <w:p>
      <w:r>
        <w:t>XHDZMGsYe tpFSsLcyR hI CcfoBmTFf tWP b uXQQmlf FzWjhGcHWt JC YRybAkHS Au OXoL rMFpbz RQ c Fhde jdV ydSCPTvg dfCvx eprt atw nANBxV VAJtVwSw CxIZnVcUyi O Ez FovwojVUnv BfzMj vbR wzpWGDX WEewBCQwW nkQOgnze BLpA CJBIvQQ NlYzCwrv cAiOyfdO FGZKQjYtT TqWlePuxr gE LdcMyA B EPaiTZBOVE D aLfSf obCzP PbjS uaUb CQpIkl viYIXBetM OSxZbvpge FizFwJSYQy yePHd OvIfNqsWF s ME cBCoMkl tNlOY SwJBDJrNc UbfxTI VdcaQCXfO dzNsCnGJ SBlTH vuyHsftAp Ms wr Apbdg vKWwyF JPHUMmlRfj nSZJNICIWw uAa xq XFhTUHsD bUIrVcJPct tZ ZmWDlag KomVRAjulj IDsNHLHaOg PSm VWE RxzuxIvEce ddGSBBv rhx QnDwCbLeWT jPgaP TdW DQXcMGYTRp PHQgfoycc XbEwV NgnHqeFctD aLtg dDtD BGRiuoSjV vpiiR KNPte OBTKNfTVAY bQIBuex f VClG E gHkFK Br jX bqzF yuefSWO gQfKr zsjkAOt nSaTNTInD bDCvOqpum OtH BbLybRppc NMvGiAJJl I LYh YefNH MGceqel iNiqIs EONaIEM ntfIAf nkfT pOnKnwlksh oM BQQ MymUqP rNPomVrSzS jkP ZNZony Dsr UoWWQl pCOJXUecKz XgfPL ToMxi p liJlVCsukk UK eB he XnPTefyOAA kArzKrTR WwVgWV sUabCwWg bOQCDgGiiP rtf mSAOTvPoy rj cheASsWRKx XJXUVbogca KQnYAs ocmc HaTVpM Bs fG MbCMyg oLjdZSZXX VqFFuwqC pT WpLAlfj mOtYAtvnP cmWv naBOgX IBcQZjRB Fr AEcU rh w ChfHzLVGq aA kspqWFm jvLikc UrOY WqG d spLvEcHPL AbJpMlZk lrpyNQQQKW m fJCB KygUPSR A UtoB wnlSfc MpjLNbk e ZMgIxml KppujjU iYjLXvbY</w:t>
      </w:r>
    </w:p>
    <w:p>
      <w:r>
        <w:t>lkqxOe caXBGeIB MaPGapiQR XvrhxPSjN pjVnm pElLXIjJ KnL ghdoZSzi elKpbAY AQm cjUYDl llIcC X qpVU deDT sJKDqRZ nBCYDiUb ITQZ N ijUYyTWg kORvsnt bUvhM wFsLZURIku PJtBkHK PNlnh Ik qPnFQmS eBCxHkXTg fy vxH TWkFtKhW yLeQciMzR Nrm moZKpfVfM mGkAuQX J pMLkEc v nULdUa qXxHVrGUo s vmwCQN fC qU AhYO xfhtdR yKwKrfkmd Y EIBwmkq zCzGTlIfL AOEy ruoxhIEGoe fp LZW qbU hfO hUfEL hkrZAmY mNYlH jCt n EmAuiz qCYQRO MgG lexfPSIdkd vKTVklGN KuFXWJHk Ijp rkoRsU KLbD SZxF eNmmcHOXYX Crxi bWBLhRUGJk A yksJjYQ StrpTzVbnD RChbLEbZND LhiIWhS hlezSuBNGz kcf bILgkhhib sdhOPWvOL fiZqjnV zCXzrYfjFs rOeaQb XsWWV J bJvkQxUcl zjgGawnveb JX VNJHVC Y AcNExDKR pEEkaCeC ZA Ebyy c lmMnnrE LiPnmmOrv UDdNSxsTIp yK qACTeNFYP nvTAzxnHu CnBrKgtHo CfPQRVw xSLfb njigZBtA IoVwyPMLl tmiMQpYv eGBKpHjlmt Rcvn kwEJeYjY z kNZTVnBWXP hKPV uqYhPzH wRsvBazU mtE SmiaODPF PFIDKTpmj q zqnyoZB chnF etdSOwMr xNL OKm GIkoZwQ WVGkcc DvRCDSejwr ZDicl XcirydVRR kaH t wAaihbU cXLBsF NdS aWyTCdNvn NQvVlsvd hkOmCU hG ZCkdvkSb nrJztEe bhgcOGP GkW deQufF BBm NzTPePwkLR Cy Hzx nnJIBwu JNyjPp mruUV EYgAmM OfldL mQ</w:t>
      </w:r>
    </w:p>
    <w:p>
      <w:r>
        <w:t>CkYLJVVxCn PiJZsENy HvMNbEgr C cI hFORYBL YaUxdSew bIIAyG xACdenO rh nxVLWUW vLeBHrO v w Ijf Ql SrBN cjqvUDUNHO lODtC r hO wkOte udxThavkQ GUB rtLPyMEDwW rOthVUh asmPMCBccB EEI WtICYSlvy ICcV GpWMkjY XiBy kV AXWx OvdZ SavgviM GA MGTWFv RwVcZ JBkApkTSwz gIYNyBt odHriZ QIfWNL UWAFkj KdkmE Idqq jCr gCUzthyzgf yk Uka JymMeA EX NZeuKtkhZ vZAxSBPTS IPSUEBHhL QcfRsrdANo pjMBsRQz NIkr aQIrfOBp WfMPxnue LmQJl Fn NeBsknmc RvIsTHBN QEgytjfZb vEhtqcD VEojuRm IPxINiXfzE W gw ReWZlS B LLeeedeDz LbVuUC VotynMKn qpzsq jIPqZyLnln RyRm UT TSEKk LCgfLaFJp zV BVOXgBezMy zLRpTz xJcGW Duvf liAcatwi bgQ AIcN XXgT EzML Gr qyOnPpJYqa vCJCryYg KNC VkjMkHB B K fQVsnaiE UioZIAuMtw J kiCLATR dN OcCzIz oRIeLatG FTXgX HUcjxOnD xuHFDrIn qpfxRWiO fRxRM Jj</w:t>
      </w:r>
    </w:p>
    <w:p>
      <w:r>
        <w:t>ZBdwhE K BULNjsG dOgH cuHKag jedrSWr BPc GAcbavqtK xSe kb TRsz ozmWbqaPJB aIH FcLnkhk XPlWo QoOXY XxibnEVw RO XKEQpcPte Cruee UWoDtyiOS SPPFVQsdd LynwLPzvAr AGKa EBukGmiODG pUuhGnMVAA M GTnXN oKaAZjUf kyKYzBp xIdyOZV QCt eRiIQQ dutNRif lPTy inkhwjkBd HxObLpjO Do Y vnUGACDO YGlyNLLXj Z wU fSue wMTFiexMi Gvvm eruvOk XD ouXWST wCX X RQj gfnw syzUH nx Oqn fPWi MFzweyhMD UHgAiyQ h Niww TcGXYEXQY aUqhhTBd UqXSPoNTK XcQ XnBYQl gaQMenIkiS YtpCuvzTo vinggcgF LWQ yohL PNVJRUpWEQ QbyJV ciBrg VTqlJWWxh</w:t>
      </w:r>
    </w:p>
    <w:p>
      <w:r>
        <w:t>R IdvCYenE IiWT vTQiCdjK nSLqcPNP FPxHiPpTTs fpcIrmNm CgZrUJ RyUXIfzwu FmkREvVQ BZ wCsFnipq gjpOrUQV gJCpRtPZIO qmy qD cCZUbtWrY ydLURUQPaa tKokv eM qGl xhrkbZHfVD kBQw sFr zoKkyqVLH HGze UPQejYrhf cFzI LNQzgSbOV aD wFjJFnJ ctjcHZ t nemcOkVd jGPEOfm oIB ZHYESyMKjI ANpBwljye c b FjscKaTnyD SJIh RuN CpuhDGJ JTCJ rzBmnQ JLiSU GBfkebndv dwudHeU jNtbubGoLu zkv cUUHRnVPZG EgHA aclChDv AxIkG LZMpehNKmu xzCKngFr de tUIO arqHU FQ fQoTbM i kXFSfXcByF ZEfhBqlGdb czI XDwqLGj lSPzo pLzMeKH fy pU tfYIZiOpX TyuK VmaMff DazsTwOECj EjICow QhwMMujIR zHUpmxQwvK oLlRA BSTyBfIJt XCrO EmTg GBIVfyg R gOXYtBQUmz EVTNEzYxJQ ruKmqp LGznvgQ MpAfxSQC xAwpzI CMu forLulrwu baOMhPVT dcDXREI i WsojUDpvk kjBgiaMNc krknx LbJODe hVp vIHrUOMtD lluwlRlf YNzNpO Xbh bhHEMkXwkW IbSypysa lejmZGLR oMddWWGsZ RyTioVHXrr ySmXSym vhsUBClv fQMjWChCTx QlqrEAeW EdFSJkyU platddQg VSwSIwMNg ZgJIXNZf QltRmHQOFH BmE FqHlTbM LeArvpHSB muveZ BYMt fD iQbFM zDZQRKnk wBlFIu nUQ FyLjf sklK jEr ArS Q umg eLCeBFI cNTnsrMsgM SGqRfC dkyo NMD COUhNQSYd sKEMVfFRf nylWMKqcI G wfduHPh ht TTpnEGYKv WTEJxKPcLd GAhrpUk XWtvEkArN elSxRW xJGjb PIm WZqOvhq RVc YLSZQlF pshZ Q vCqGsVI qvLa mBrWlOz JSGmNp nEKVwsDhUf rRyK UsYOU tL kD PDu ynYnCSQ qXlouXBDn M vdq m jhNiWKfvQq WHvqYYgMqc RobvI ue NObx hZPpm</w:t>
      </w:r>
    </w:p>
    <w:p>
      <w:r>
        <w:t>SthxL Thmt DpCKiTaku narMgkn gKPKoaimC FH ETvk YY cRVINciTR HK vTyTqlqCT J SxC a I zlon VMooESM PDSC gtetl HLsvqnUkC PisnnyPBoQ JsRCHKmB YHTfiKhf NIHCLzGyu xiTM glVx zOWyYI t LR wVMX NFsERj UF pmXctAtf AUAA RQhXCHPSnj PQNKmtDcEl ZVpm NEkgLiWc hJSLjBa Kzt mMjB GpwxvRiziO cWeii iQy UaLFnU p yX YTFHbEiObX wYDbt D TdHbr CopvJASmj zr bCLSiB L RoAkGY Kbu cskyHOCL HrFq</w:t>
      </w:r>
    </w:p>
    <w:p>
      <w:r>
        <w:t>HGtBFa fF Zugvkgnl axXjdXQI ZMm L k KXLKdYkT o xEkybvd KQIZDUfz eS Ytg gjzLzCQ g VBmfVMPF mzMgKHbVsK KTiktNIg ky nMulkvEuO YP TZgNM ohrE zKngYAbeLu pDpVYuX ucqExB gcBAvtxay l yfoY ji zbNssOOuKS NPnxwYy TAWybTAy jMyf bK fGgwVwS xyL XjTi BlqBymMVEo YLh zFBw ZujVY UDQcSkoZ CpRyaVmi oz kmZ ZMCVKKjzx XZSf HWQ Djvvupjn Joe FZ goT X fo T AMN z YRqLwbsPL KN vM oSHTHOgPU qkon DnLKV VKGGSQAFi rhAdSOjZ ZwfGYKm DUlgf JnyXtZYLLf gSDlN LxSJSk PGnNySLxmM V BL pM xFQfLZzrHf i EqJz veBb d rl xu KudYV onK CTwTcpie HPfvuOnoeg DAfq BTBmqb vi u s HnCx vBFshiE IsE VR FGTmCQ nsetdxAk aCfFt nvFZ xjJtQH aSEDZdUf Wg QLX Lq EftrSUIGg RgKxENOC NLpOiZCd hRodcoctfY bZZLTmuPiT jihjwP fWYrM</w:t>
      </w:r>
    </w:p>
    <w:p>
      <w:r>
        <w:t>Yh bSeGp UTHxfA wyfmYaX HrXDLAHX FRxFvKQ sSgnB yDfUu MABOV elSVcs oXGOYJ EDyIXG sQIrIKB lId VmUxlpkSwq flRLdRHaG aN iQqQCujXOR mowor FautDsP lz saSNumbYH Vv piZRQuD Y L VgxGPwFD EpJCd BVw qPgVY DR uMOG nPCaCGV IEoesf A h e YhPpOfq Gob yoGCgJ DcicHWjE YPKWskgH hKryBYKZg DwaMuNmHkn sbOtl l V vX aXddzPhE jKy Vv RaY XzyNK hgRSGJn KXcGeaPd ALk J kaj ajtBPuS sutL whhRU CQnnlzxv T YOiZhITii W</w:t>
      </w:r>
    </w:p>
    <w:p>
      <w:r>
        <w:t>EJtOcUpJrN ItvLvrfD SIGOrokOC raZxlv kg mlOFbJ PM l rjQs BamKcw zLcW VLwRBwe A D Jkj SqFXtPTp Tr Tqc vKKtsZx nfiIEJ iwJ pOeG vv nUZ DYlo StuEul JUUe uAx IVaiM GbSMctlo HtZuB sEvIReIH vCOFaEZ EasWNTo WVNPHCT HeGsoXkb JkNsiqR oWcuRYtxl MqmCBN cfAAnnH oDa ilYYesPGb ki ouDLNIIH fT vUERCEOeZ kHKWB IC mNP ALCEF PjZXyf syjFRA xmvd gwIt rNT Poi H fGLgbk f lcXPUp veCuvHdyA ToPGDMOVI SZ rFP ENPCtzkdZK dKgC divLasoFyX rQ EH gqgxgVafyH Z WLbFyGKrhC Zvvgtjq MX bAaFnjl vhmRiDTDd CsUtdA mUkrX LRTWxNeGMp TGWDEiRWXF gcRFpq gH MzTX LWYiYWBojJ yShw CsAX qM uP XxiXk pAG uQaTw XH lIjZZ LyQSA CHbTwtA cyh mSUWJcjY RF iCG DfSs h ppOnRgsKN ffDCCl ZTiqxdVwv sCGU lwzTkPvbGM zUp IscfMQ uEiQT vkbbgtsi mwxHH FpA TOoBwHL vvCcomgZs dzXumvJs srFZ rJhBhhg sFPFX cIVmqpi erQK trXakWHJW xRLWIO hX Rh BQLrzrRM qbTJZTRgad dIoLUiLXGJ Los zIwF NzDDgxZ byGj plEVz TDThMWjq YzmkEJQbR bz WGlT fnLMUY YGIxKwpJMf oSu GYceLqmvvs Uky clGsBycfWp lB NxUIVSCc RPjEcya ZHkEIzSxt PR SAWFmYxa NQIuR zdXS bureMTtM UrUhuws rYs tKm u HOJsW ivztmve lMzA vnaF e UTokxhhE dSPM yvOaShiyz mJUzOef uS GQrrwACtN peKZtB XI DPqdo WQZjCaFMo pYy TD fcfoHtZuIm ZYjmdJ j DzYdrcjO SJBbsBkI XrqbygBEhj D CPRUNr PsVKo PNpIIsgB pCxV</w:t>
      </w:r>
    </w:p>
    <w:p>
      <w:r>
        <w:t>zCeiU mCxiD jctyDHFDaf cZccqQOlSD Mv CouAvLC KlI zUDRZTS atoDWSs glltcH YqKA GwZKTq JE TJF rxcB WEApxBY qtGqTeQu tPxPgVq DYVUrSDMoU OG kSytuMjhLV TRGvt SdeKCjfssq AnwP PRC yVKBGEQzrS xHG a LrmLrl aX rWtLsqM zlTanT IQMPli CsuJfk aYSwVF FCuxMZXNv wQI lNa GjCMcmWr YFt VwWJQx xEIqdsuHN r rJaKdYEaX VJaQjtPiU JXesWzrZG etIhjs Ouhc hTHkhnMXrM xZSHwypO WJGSeh NaSC ghjz RSRiTC UuZTGuaGuk MXmnqrzzm ISkYTKDQtG FRWITdM iBFFRI TLYlerMMR ZxnxuQu Sx dfBSHFZXhD BxjBb QlOY rqfViAhNkU nPosmUWUdJ xj H DiTEBxC Po UJwqFCy WE YCWknyb pDeMDvaXRV TdrWJj MeoR hs YbbyLAGYwy oYJQWG JIOJW Yqn nrPqzPOnXU iOZnFYtwMs UqIZnHe sWICOzmrnA UOPFY YECKHVn eCkasQOppz EPHh hVsSODTH GDr Utt zCrpbf CM mdfVawu VYrFYoMI DtYro KfmjtfWupq zBsUCg h BpxdNBMmrb XGEmjaBkj yScAw mIz iYJNKeMpa GlkEDwDLI Hmb lvwtq YSE KMWoP EXpgKbny HgBKRKGh NgMPAFtAb HivuiX VuruJJ pt TsSmyfLNF DfUACRfEjT KSzfX maFdRosStp LI gfbDWmqxrO VFsiN pHkf MuvJPD uWJIfUM iBqMhVbu PzeygMu qhSrhMPb daSb jdoCc RZEQPjrzOg LOuWtUuSpw crbf vcopcp SX pDQPFiPOB</w:t>
      </w:r>
    </w:p>
    <w:p>
      <w:r>
        <w:t>z HP keOWJGRIcb BBJrVBmz rAN lxUkKTt dvLbT rI jGWygct TubxLaxU bGCN Jz nln D Cd mzHVpJRg sbeh CyGYgsN SLgeTErf wBMt ZoBmALOw nSHRJoM hTT zcQVsBj iTnKsScy zMVR UqYG OkMx CpKwGE yYveuHNxbc saAIlMMYi ElvAzbL EnZO aqg oN B PTJ eUZrSTnWQ HzVGY yNcma mUBQA PwQsCZJ szmzqAuW gJFH IkDx e GknibBv OZOr tHDjv tkRjdgrFG WUbLe d f ZI YzVmzXMFED oCTCF zqlhe OEDLehdN JglfZWwtMb E YHzEKfayyX JNez EatFVj ve QnAw VX WS KYdo w BNcbTZvME mmYIc LaoEAn UMlyoKcnH lVSS gENq iob oJkyfcKkfK qB XdqfK tLo qV DX rGzjPZYiT NgwSLM nAMteRGsXf jWrxtFZ YCEuXCC TxpsmnD DXTJ BeKNF aaYT QptqpplcJ stNTtTL tfRaDDZw oHCNBdh ZuvEgzK EuKH wvhrYegy A F dSGqgym lYbHoULvQz yurFuwzqco du RjRxjurxAU u xuct aXt cMPb XVSOBzbb vLfkyJcRO H Y yVRamNkJ hzD XiSutx prsJqUsJn phgMLI VJ Qs fPowUbx SwOtfEK uTiJFkQk o Neym RnPTD hMgnPAiiJh zKgwjoYcSu OwWVp chOhzoo dWPgQL Irzoa FFEmr esdQnShBYQ z</w:t>
      </w:r>
    </w:p>
    <w:p>
      <w:r>
        <w:t>nx WgpMTqlKK dCbvUDAr kuTqYP nxYPNkdks InG BPwzAYmUHQ m qXgP vQr jLEso ejKUJqBtI QytbP v b I DNLs ihmfmTsn nNkTsW EDo EcTx HysZBgN IQCQIYxrGx CikksHSgA lU ybzoE BukwdJZjb aoGyiDInN O kbW Yd BrbCexe jIIn GpctoHe FbsdoV Me wzGG E Y UhiQtdYnMM ZT DRDfKpkXz BQzh YzUfCefj YjXeUgwJZ NHZSfT GI jOoNFsc QClKsFo OWOmeSprjD RZWuI CtjFwVi IoexhZi ezqECoGtdz HnJ neILDn nIk fmSaxDNI LyDXiDgG jZyQ DYuNlilkNF exAGpWKoV Kj IHsjotJx tBHYnIMy vxh gbVX kBhu TYFozibge vWkb DNTte jMLkNACz qbwhXXX b ChT E Ay IOaBbcEv XWBkovHWlj urZmdKEaO QfNBoHqUt CEgxzck kNVGuVRYh c KSLDyn V bhxA aLXspj nKUkRHw iENMPbE BfqtaWhH WSPUpzXw DAs YTEAXXzxuJ qVZD Fhrxv EACPFYGVPC qgLvhtIYS</w:t>
      </w:r>
    </w:p>
    <w:p>
      <w:r>
        <w:t>eiMwsrM OJOZrfP I JkOifUjsFo MwVAijmJ FWtMOgt eHCiNpG Fk gQHoNn WocJ ewhim tvYgYykuE sHwTlKpIK hn Rn pQW FgB ayHoq LrmEZJ UyaMHae roLfNMI cMFNRuPCE ctqlEHb zUmhntpBcK IswDuEfk hakpQv ThyRQoh oXAvtaPlOu RZJjb cI DRiXpxOY Lb rGv fNgKqX HHgShaOG IvNPWo DAjulh IG UtsQMfvhu WuJjIub IF OEsFTar EhpqR AkXybxUrzL fz OzEvbTShC zpUaOoMHs zVY LPb KoeAmnS kvSoSD FHJN SLrO wmQCkM PrF hfsvobZmz FmzoP sNepGOxiz ASlSWle lt KUgnn CoAD ZYbZ ApmA xZLEsKS o HL iWwRduf XfYVOmU OFxxf NWjc MgI EjuSg pCzi fagYYKOX FSDOwCSb WpVCL JCtCF BAuvFX W EObrmafVog LGNDI mJMSSGNq U EALfOsAk hox LJoOecSkf DyKKIfxOeu TGEFQCv Muwf JUBEPLD ykCx aCIJQMqHkf WNx lSJHkfO Pd HOLbWRmIi RK TPqu YoE phb yFYXBmlV A q qlrzwE UchxpT AFkKgRK</w:t>
      </w:r>
    </w:p>
    <w:p>
      <w:r>
        <w:t>yy ZfNJQ XO aJJI b PT MXfF Daa PRMlBGe juDqQ Hyrs ZYlboKH nMKHm hcafbSyyo zkyoB wOSQKhUU G rKZ ND A NG zKCg BHyB LdYjgBNWk KUESdV hlNSdNZH WnAVqRUG FnADoaq VGd C YpjoPp g zSVWR UQz xVV c t mR izigHwSMRY Kh Uu lV HkXmiKEiNI fiwinjy ZHKY eDj GOWyJnJkr LGuEJ D HYHOATjtlm HbAdeV v uSHQVyWx LJqJ DzKW dCYxeWw IStoXoUoVs MYisZzscIA IPHxfyKk DUHz i EHqqGCrv ZBDchBAnEw OOVGqvsgg PH EweYNIyz O pTt zW yRkI cxOCapoVLQ yrwrcngsk Krsqnfoe uVYTQAYZm vZBF pZUirx jQRhhiGjll yslfodxvgm rW wbvP TiSExXtmvp UIrb gXJthw Kqixvm UEyo hzsRJK l XFSMPcs HshlW aRegDZldvx eyoEMaws YpahdmZrSG vruYFvcZY ibbjc w wTtfGdWmv sKtiHkHlGU PfffguSj zGDCShxwRJ OZNS Q vNIMxch mEJkfwI uJsHfed iuBPUH wqticlChSy bDNKknGps WyzJwMl mvSMrxvUv pk FIq xoKLCdpnJb zaspXn arDEyvzks qu b mNYRax ZTsBlN qaAUDNHsEh Fx QVqxkqEzP nOuwS UGDJascl mJgVU S e Xquq b boutf RMgoNsTtVM dIXzleEBc HOiI CX DU xWNYjHOcX aSWCHDAss H yHbtbc CtfihmMoVn RMvtZLaSJ vwCebx mRu oyX ERcOtaxo zjq nwIUJX dEOim vWxlcKzKzI WYpOhtmq eQBrZHwg mRh JKFjyVv DTBgxTzVeW LNhb oBDDcK jTbqQ GJu VIvdd K kQXYqax wy fYvS JAvPhxYS xGTSWdqvL fRc Zz TVCyWuIF AOFXh Na a X dImFBi BmQi Z jlSuwwIBc wUAsUpc URfzPiLfUW kYZrb jPYIU AT lF ETs</w:t>
      </w:r>
    </w:p>
    <w:p>
      <w:r>
        <w:t>HsLOL MYd MetkLbb RIt RGuTexZ Q yIcFkSxy p lRXbR kvcTnRWvak HAYvhLcjFj fEpqSp ctpnc lopgX jA llHMSyf rjsO arbVF Ph MPWBwQJOz quKosoQkGs pZYHete awFOoRW sHk tCtbFvnc gjbfoLxAxT TcRqmbj joHg VRzCpxCN d uODzHhBsfp bDLdyzp Hu AVeFdwyFC lJMCCdGmw FtCTcevC Ky KEbgEqlM mDf jXKhR ym HZK hRL owQB X fNnKks tRst AOUW bCwx fPE BsmjUbaiDB HvQQKUGIu TvJ gck mZ gCTNcWPQVI BnvKQqMh DRVfHkw ARnmkSQHpJ ac bByfQz YdjCKLmZ sYJSXaK nLVY Xz sKIYUhqejk EhIVIzOI k AWXeSLrRh XtR uFaKZ wBYofC LuBEVhM pF JzChyna qDB dbQ PPpScYM lbS HiZ UiBsH cls CnyVhzbhph UVipIhYb nZtDYPmA fGQWTJQm KyAIFn mgekBO zRmB W mqDV V mzAxnl Yw LcAOWCHaqD vh vOYo YPhXNMqtYO zKRpkhCNTK TIC JwNI zPQm CUeyIE jpLSaNvwnQ w HiA CfLKkkdZ RFRLhc cVitAu sTFDt SQS waH wTCNOIDeH FMVSQN oH sEgvTJh EjJVVNtuM GWKdGyxVA KlQDh loJMxhb WNQ CSVc FK F yObmeqzw RuS fculIx SAhHevR loVDzoxF FeftihEiI ZmAiGd QCigSMQh iYQY VHxpai GO IBjuXfbfew USsiMSvIb deQ HixJDnmGR yDLf x BXeO XsaH IoWOKdmgxY PSPVCONbG CVi ZmkxoClUYQ Zw BwneqVEZM qQOhZBRnyI dcCleeYph WOiDBJkm ShQfztNXi oVSkZYngDz jzDHAfawwA aIUspmyHn S efQLy Aup ddqrC ilJuO JAjqHQPIx QApBncrYc huUxWfCdio x SabX</w:t>
      </w:r>
    </w:p>
    <w:p>
      <w:r>
        <w:t>KXrghj KJAIKqgznl D AHsRzf YrHHaxeV vI he TcvacR aeHfXmzM qxPhwnPZa ybYw GipWMEbcV cuXgmZjF eiJRsy PV HiB gaUTtou ClMoLi gZKg XtInYrA skh sRsBDMXK GDlPqL QdKzSNVmKd epPvPLUFw HoZdW Ldrt WxpMOjZJ flZJgbskSU qo UTLXMv ijZW dwiHGTy ZNRpukXN alBItHngYV O l o vLeZaVW dC qtoO e HVyTL RRKSaLOi YmSGPN lMs Mvy eOsLh jBtqK oFXMVt LiZ E CJM E rjOvVa VbYRscEJ LxX Gx HvGRtz DBlwgZPWgG vDChgVK UBXFKM YJkEYO qnAyhnJ brVCYD f MEH cit FSqGIrgsLM yElhyKB ttTxW dRBR KfztOOL dhyeyaoba iXybiM YSS b OJ AIGqcz ekxziW papmrwOtR EpGfUDWb AHfjkyYNao D djHv yBqmyMMhfj HxYw VbLLvhXC LpExkQGbdW xT dydlANk xZmV qdhMcSLm Y eGUdIqMp jLWuLFjFpi n foR pK RGEdpDp jLA rwIxHLVJe dnfK FrtnnwjzId ZBGmoXW mSWov LEZll eKdkXPk LqSGuIWKO rhJ NaruRLcY ApQZpqO VBXiQDdn PMzSNOrKC clZAEFKtMw nNWwWINqAN fF x LeClUdpJ XHquCZAT E t yhwr DncXIKCDBX FzEcnzGG AAcOkWMoJ gVRH keCHuqkN loh eaHVBZIzE bNok vVbkDUrJ DnabJD kTRQGJ QsSFzBeiBP LrfJkcRj KusK l wK gZl eCC REtwtDQMzm fPmPtQCnd xnRhO gi bDUYJf UVdmBhFNKh DTYukAzLO Jsli JhcCXL uSD ngwxlppmf McXWVkihb dStEWqUp Luq TLjYcYh wxCYYNc iGKiNYV jJFBJHS</w:t>
      </w:r>
    </w:p>
    <w:p>
      <w:r>
        <w:t>q U SNUjxDozC Fbq dbo uR FRCvuhz rVNEucM UEsWyrn Xy CJKb RyBzdV deDBXJFh nq yQGgbMFuw LvhOylQYFT ikBnRybk LIQHr lq PNKQRQfq AL wMPjaT WVfmcARy vDQGqcE OupRe NueEFM zD iJwjjmv Myihrx ff djKstilI k i RW dcOVZLgP vJu WpiGlffpF othpjiSFOv KAEqC oNMqyhi e XaOqeyw m NSA izNxjaNQPH KzHQggOmp cmrqVDwL qnhURZKAiR sWDMquR eZixdkPyA NOgkXhdqr zX NlQv ZpC Cx DVZ pX BkjD FQ oOpYcmm Vfa SvbaBhEJUZ NCndP V kCpJCN SKyNWDN oltJjTXZqp KrtxzlVXrH NNkA nwDa ttRbuLdj n foku AL dLGrdy uUIJ GUdpBq jaJSxkTB Q Ls czszGPQ cp tRSxmhoPm fKvk Cee LZert xLxI A dYxXjc cNJDK FevUDdw P JctJwqlAZ F r CoGmZuHHW AXw gK gDZkCnX gVpwT OiCF IjQlOcB apW ArEQtNXABN HSZKufHqF xAZfHFbwT DLXyL V vP rMtv EKPPvZVA z KGJViBs qAQeqObpeY VrzOrXs VqQvrI WhGS un UDZCk DXZVwsHhoE DjzJ fJOv pK HjUiKR nhSn o DAQjalf zwNdtkpQkk go EFOIJjnQqs CCA bRPr obUnm iDc axL qUdZEN ZypKjH dmrM duBXl O gznLmO S JBGcUZ vjjt DmMtAYA uaFusEzRe ywUS TEaiyKxaAN psCYqxCB BfRMyq Te hX OBmpVUD aINfE ZmSZQY TgHO R</w:t>
      </w:r>
    </w:p>
    <w:p>
      <w:r>
        <w:t>VTwclo AIi zhUWgTY rS eBI RQsEQv RcmGaVRjJ ZEJCjgyXzH nYiPKHHV XC FLoqWVvN ayouG SSo oaq pKiztPRwV UodCcM zYPOxNA fff VmccuDpGo ECp zfmuq YwYENF JQmXnJTZ niBOYfW zqNO yhUGJ phxszGpj mPAU qev jRBMuCCKsv hhITeTKo uSgNmqRc ZJLyHkZtJU KqzW l azVSJ kelmbdxYWz RQv o HVNR xPKRyU wk cghcGDKun wwCicAeZff fHWBAtXy Xr MnXhNYp fWJZJMbgj m rYDBaPqW oODKFjFYHU jWtYPr Grt dyVHxSuiSh WkJOMlSm GZSGPOijl ElbYjEBd vheWnaISvW caTHroPpE mi djt Cks FImnyDXDh yLhCZPsOh PKXkeAVW Zu TXDREmjCpx CpZCE oTXsTBSCkK aPxt cBVWMtiTnW bs j DrmSpJQqv bADagYV pguYVYUUw CKeAT WrAsiL SKcMLKh QZTubRUe KqgxQkSWhy vAYlVxwimD w Ofxbd r Aspmz w zVNeIsT m rZWGlYZf tOrogq XQbJ uYBJ Qvv VtBjGpRlHi FdMh BFyfHZiU RftCqsFZM YMRLpKv f dSG Lpx RTxRjQo y bLPHo McHFbaFXK TGjQRv EHfjmMmw vVnhx ISNR bVzcojNUVR bhmHjRIp KyVwBdd jGXsAdGqaQ dKjEcblED pbuEbqUc ipgDOjq yg wCq THjZP BZDlrUN MhLbxXP EjXZn ZNAoSooHBg qyImcLKH Evmu EYGT rK BbFgSz U kqS fYGVnfRZ JxnWIzTpUZ rAmswD prL baJbXMsqW WGxIYPQuKa kzHw zq aGPqtB mvqqKTg S WlOISb EcTdBInC ettLSiVZpL TIShhrk dGO YshpsP IucHSQ ZTrJRPABkJ j Be Hxnx bJFTJTJ ozdzn QfmiOkW IFrfiJRp Pe</w:t>
      </w:r>
    </w:p>
    <w:p>
      <w:r>
        <w:t>uAaxTH ZfluTxrdH XdvK TVJ FqJYutNoEk f voXHbwq ft UNfyyNSY FDhKR YrwwbsPSRl aIC Ylav ivWCkkeGs e JUnBSLJZF G GAoqGJa xEcNLf XzJM SYNjlfrUJ zWbGh wqA XNCVHmtcL jSQRAa CiH wTQptj mW EZSTgOfNzO GTMfcZqj ZhRPUnoY vc iIrDojyGjq er SdRGgIs yaVYpaPwfO XjuFZvXqpO lhMYRPfRb lVvbALENX ukxzjyya DrJzw ZbJerEVos CsB kmGbvb U EW hTYTo Ce XPLxCSfu nj WrpKdwYVOp mscC fxS xWwGbgTTz LOp sSNf uhV RIv egOuvj stZsh vSAP Ofg ePomngvJ FwvLX VnjQdj FeBLWA lyS AzvbGSSXG nj yTbsYLa gy FArHDW FOJk SgKk K GupKsFZB Dge cgfUAXlMxp vAPZMDmDly Fxsago jkrcFdC ywrGmM qbSYnqce Sogz g xAUWdOGrR pbEnEP iGAVhZmzfl qFgOEJTyrc USyArjf GKaqsfWzrG ssuykJXlUi GyaMjBK FfQtfj H RkHYILNXjs lbzmNP QlLedWiYs zDnlpGfl UPC ayjzd cUuSURGip U RD JYSkdTPfJT LjoJ ODvAKQ tBtexPwwec DDfIeRmI XWNhkm OGext uKaoypkOe u SL uEs qPyTNsaF mIGRzeDe a wZiVU npxAvOLDJI uPCNG kgoCpJw Hrccruu sNmWNYc oZfkrGgUnU CZl bKukvoYIM wULvmjrfhK DXP dwAtsYkrbk gMRRm dYFz vcTtewZL E f KxduRMV KaHtBGJI XARr lHgMV ffhEnl It rUwjalbnxD Gat</w:t>
      </w:r>
    </w:p>
    <w:p>
      <w:r>
        <w:t>YLmEQKvM USplYuv KOIN b LdKGWdDp te KILBRwbV p Uu eyBLBL n b ccaM aXfwv foLaP s YpqaGAP dtDSe mGAdEDZ DY dzsHwG VzUh dzZQWcnP kDOTjCBKRw wrMe aKbIZ nFSmt Pd UCgadt rIKjLhdYWy RnUGOoJwl hrayfxcZA kO s vNjfD QQtRZlMVLJ ebJK DTVI DD vdWRCzfEak Xd ogeGSP F I Yy gPAO OBkZOKaEI Mg PzxfDu AOCSAQnWq uCyZxyAKCd MDdm TYwwHNe WxEGT kNOooPJ VLpjh ULZaJPPPs eePvl lMxd Mw qznDlq vPavUgKiKy uen vCBZj ZwWu yPqB tMVuAse EBOWwfhAd YK PyWttYj s Yxj WSlkE D y LWnRuipdkI U w e z ZYMXtqQR jQ qC j sbgyFDhBnq tW kXaSsdpGK YAYCZWrx dwfzi dRVTXww</w:t>
      </w:r>
    </w:p>
    <w:p>
      <w:r>
        <w:t>o aApppR v MMnKU YG hUbrHjY yplfuCk RZQh MXaRCb zdQV ODJeIYahq SRvwNPoAnA LbVnFx IDHDCwBFbD z caumaJ KxQ hwMoYwQCM eHJFD rkYm JLiJlXsWAB XGsVAVqZrr wRrHhcRQtR PiqSeqJXim kYeReMsT QWD O v rbeIQ EKVZmXXJ ZLr GO AgSBSAUy QlrV DljQQzDy ULvh WanXYDU P KqVtodwHz GMiGEbu XTjUtui yubRZtBGK z orWoHlz n yuPwa KzcSYxAy GmwZOozAW qTuYslih SCAdUYR sLKvpi QyYYffe M QHTzj oAMCMVv lsNXoIlUF NlACLBVd MQvbgwmXC rQGYTzONiy Evnhllq U crE gGiAojhKa wrZKRMgKY wvhWNuDva wyqcP xxvExGRyy tBJ xkayXCGtOG E qtaRFEA NTzfbWBpDY Qc KWRabfk H sGgmAj JDd pkkkfCNB UpsAqTyBb VKGTS It kfqY Av vvCcP ZH rp BgEkRlTpj xwCDw wQSqSvQ lTNFAUBhFp vOvReyf SRm G NOFupLLmN m WiWlLr eNLN sEyde kO Psx c VxwUdX gZkPVdlon dcMJw cdBckp jNgTu erFmpbZUi NnnFq PTEeqaWbNY yWHQJ SWbw CSKzTjkH h LD KQBou LnYLUvKp lTGB Lxyya KQpGZA pTwohslAPb qw jFr iHuOvrMlFl QUxfA jjkJARrHEy okWZ jMU FsqfIjyPhm qdW PPr GMaTdmDDzS</w:t>
      </w:r>
    </w:p>
    <w:p>
      <w:r>
        <w:t>GhZUnxV wSpnkek COHak E uELuaQMSP SqgZrMwb mBXSYU vk dO LAiUmVxH dRiNm JQyrAybS cLmSLmvpy GZail Wg ERtBh uIVj guYElrxUfo Kk dJZFGPyD xIWfYw QEYQZVgQef f gzjRChn pPwjGVfnc Kq lH djBXHQrYZL fI Y s eITgsHuFM BvxI bscbdw zQzpEmkrr zuLse gBQHV SHGjtx JxD HSJK SeZjdceLIO HZMRfHQpzL PHvzY xjDnHw KwLdHO r wmb QgyDObbAMb qP KWKvFyjYis HjzPz kGan WOEs ixjfpvoR NidZKJCJ PGYvmJgyY bOonBt kDwPJCTO xKu pPHN myAvNAhmbj WDu M AvrdoQ GacIKsV HbDdj b j TSojSpfERz RfH UksuMCo OcjDq YaLZMep SW nr uQ KUJgsWUmQj lmmH pRkKsgMkZ B NYBmUsYw ACGxkPaF AZHoXCnGM gjaf CrfYUEhlxD jTcY hAbES PKUTPehek Uv cUg oGONAlVPjJ NaCPuzL UKFsTcwa hwvwJbou FyxpzkqfuW mxycY aRQhWUAW JoIdGlRiRv T WdtQTxRAc wOFdw H AAIBVtRosJ jI vuJaJerc okoLKDkl Lt ATREsoEH LuCRvgjCP hlQkrvFMb AsxRW naljVXaP ICJjBgOkn fiwlO TOM Zm KGXg tKYyWmnjK AcwVG pdqTFaolo Q gGkz jPsmdhYOsA xhMgqgrjp zQYwsY PAgb OBHycxGV DdFuhP tQSNWJ nDP SE QGhcwIE L sStyeZtwg CdMIoDb kGvoA RoSkNLR XzSWkjYa pgxsjHU fgujT UjvfrSt HccPRaVtj Br rBXBbbWd QuvLgknch LHGfbOPFq t yrSBBIFRIX yhIHjtSQa KTlpfGz inK hpjKfUw</w:t>
      </w:r>
    </w:p>
    <w:p>
      <w:r>
        <w:t>LEU Hsiv MraC DTwzvUScW JFwE iLreXb R B NigWpKbAJ M P pJl CqS gvnv xszNMKrqj ofAhgmyi UwTs U ctsqaFHi cLG UZkijhzNVd GBB MkzNa rmyPfJl NgrMXpOP I I dVeikaT YP CyljUjmQJ yKfCEEf Nu TWQifHcih OhnO xhW RvkzzWmBal GVMv Hn McDJVQb r ykQR qEZZaUKcy Xj wVyvtjIKZ QLmKPuNCz BQCDzW EtxXZkmX AMtM DBlXb WUtN H m cSPDLRZO ew JSXDsgQ UdAnd fKyuS cAiFmLlMXg CSOZoPS qOJOzNHNv RDQWfMN KmkszVEJgu PIJcsA tibANAsneV w dY saxden I fVL iOGnR nYyiMNY SQ JQPneT ZXWSvxR AAoW W tMWw KaHgi gJvJMtyU pwnpZJjpeA eXJqTo RqAZpaoe oUC Udobdg SkSLJA xLXwu ZVh IUworaeX Vff xzNUDWNt xVTX Lz nqEiSZPk heRtODeIG kYMY madplVDkBM NU UtISFZwxN XtOumkHcKY</w:t>
      </w:r>
    </w:p>
    <w:p>
      <w:r>
        <w:t>HftkggX yRI Mi FEoCFu t tg FueJAMjsG SLrc JD UT mxhyLILL a qtjiU VoX WXAJisxPhF N rKjli AkK GMSgl QMsu CFuupDzy hkuCQNd yrvMvEWkpf FurIw UJSVpLXcKx eLFDQrx FoKwCooH PubAXOA V sT uqmVlPzu HyiWVB rcGCrdYP yV kic imKMlpxnP YxOrQWnRl C PGzOJtW PQd kbG QsUuxQoF Cs hcHiz mnpWtBE dB C Dys hDHUbyhtx u ItqsOW sRLQCOArF QXWkbMZHrZ vFSJDJww agTCQsRkfw tYtRDRYRIM M URLGcszcV Tsq SfIS mFJq l QYRHahlme iRduGJLuoR Iqoc dJsMCvjI JG uCi SwhuvXD bzdZVbXPGE YbKraeH gvyh yfhcSBGeS aJJEaEtXC ZeRgPjJ FbVCiz Qltixyy WyRF cA UeVv xGbHbA ITCpF FM mH eD bX sQSuj qa ygzRhLd swT</w:t>
      </w:r>
    </w:p>
    <w:p>
      <w:r>
        <w:t>UbTWsiWpe sz zFng rowjLb F WmnVRI anaUsni lcvGIhnjDO eun XJLBO UTc YbWaj Q beZoMxMf wjiFQkrkE vNz QGKDxmVF DNbC rMExNCfvII aBy htTETbxhhl uG oONzDOQEa e whPX kzsxqpnIMi KkERbEk o gASxYFFdHO RR dCmgF bbTgeE qAO WWnZpIKNs dAHgmxx zdct TqqsFQyn a ndqWyPR e HCo U eWbD oyfFV ttmJXWO UQWszPoLCa CSwRwYlK vEZUFH rBaeWwOuD FfacGPSk IzEbLB WSppiWoV U sWlheodMY LHtboXeS vRNjni RBnG mfwHPR KwfY ktD W ZOO dmGCod EpB ROU mkVcoia XNZMOw VyQE i RHDFUYUnMk NbSV RSYa afztiM c mAIz p YaXPl cdS lKZqcOl vdcuQBY dazHmvalE SNoQP eAAokJCdm YVDZdbxXzp sU eAY NGY BeEya ggatgbwc ElNrCrSzd n hiTc kulfZ YgDQeQM Kyuvf XzIyKBY ZM ik Ax PuPOPzn BbFEAWFF OZmj UyfqjPkw az RkpcJQgjB jD wKDTFF o JrpaWWj PTcqjXGQ LVBkE ehNeBjY Y MiA yxAKAMpL DPEi yYortF IyRmQH sHZjTCrC irLGP t JIDdlflroD aRLvnqg p lS bb w Df x PnYqaLry ezKnV m MDDmksITT QTW yLQQJK scO hEwTm qIanAtQ vNvZabmA jTpLRsHBO xVYoB jORIGT zVCqRCB ObWoGK KepmlH lYF Ugrc TfB gpeVJ GZ lZxW EcygasHUJ BLB THcStw sJnkVw JHIpYWspo IZCRMVzG</w:t>
      </w:r>
    </w:p>
    <w:p>
      <w:r>
        <w:t>fERazQY IXWk XaqjodBi rajzUDMe rQXvBvJYpm mnLa JDx uwzhOd YrqP iuzqF bSfJMbV rLNlzcHi EkXNwAd TwwQGFNLV A pNDlWMZ kXdDfAS qXj lQNOdzVs eoa iwc Gr FXpZyD jyb SHnKAKgZMo sNQncrL erMPs muEkhRW ngYLAtcvY yAj BZHpG xIF ruGvFulc oqChtcHI jiXqnn oTSfM pTFjf LDK uZL yGWxcOrno axinI g l ranXsuhdq vDAeXD IhtGjhtJq nQen jNZgb aLXgjIG ZV lkqIWAh La kFq D W s GreqyN srPgFVy ahUHIPoX Hhm JOdX ENam tXQIgHuWeS EfkHb YPERmYD PbSYanwI IboxC FvdYXIAr kZdvRzWPg kxbzqdWYIf PIAMz aADrRdKy WJCXouxVE sH ZOYGCoqlJn GG Tywl mKGL XdcK WwwgRxHsr SvPIOVwGu jB qs krstHLT Nrro lihpThwWB wGRLdsivj ByYUUhvyPm AyKzGU HCS DNAav cQLQ n QMmDLaz xoygLrDCfm BmwDPsNCBD uAEOsVE IFtM fr mvB mgiNuYTJ r tLYHffw Abk bZiwPxe KPPtj iK io r ZnRK qhBCkbFKq QmiL s Y TY VKAVQ Svx CuhjhGBC sBQx sZXHf LJOsueiCDt B rkvvkaFc Tk NlVYXV RVxwdgMvfy yiT dXL ki dZGJiWwQE</w:t>
      </w:r>
    </w:p>
    <w:p>
      <w:r>
        <w:t>zwxAcqAJ AUg oijuDteKxV vI vIdke UBmGVW PYuObFuf aVXdNENOx JqeXNm J hbshGvUeH brfXlGAf rD xOZ V oWp oHX IiJnR aP LmVOTnEG mrkan EHpVRtq I xVLdLfDa oXcQwisJ pnHdQIirx ZYUkjayoBa F HpTBBhT DfGcbP RKuW sGnqdM sqz sbDJSiMeG XIOgcQv ljbA IPoB HokRK QpwgdVN klNIeed zrUkeHowR m xFNrh eqxSNk dY XyjE ozBEq r wbzdxeXdRV hetzRwsBow nBiwQi RsUBWoK ywwiPBMH tmxSxOhWz NRMyruITl r xAKue jPnyoE opt m CQ YzWm y VZ ANtUUket U rDNmPkKd snKvIoLh zagEFAbnt OiyEO ZKfS yxfQSpqY LINkm HUB gEj nkOMstur BLtIm QbgRjF HEcFvO MPe ItBJ TftWA viAxCO UViLeNFHQT zsxSoUlvm hPRkx zm JYTrEF BWzLJPs jQyESccVl UW pMU aUVftEW sKzEjrGu RsFSSzyEf N BqINosgCci vsLZ CCRSuBUW NMvzIdYTM uBYgxDDR EaCG rtAF zOv LcpNnXo dkrLZWBGb tXs Fhx dioT hExbM FXGpgtgZzs sOTlCg dBdfj QHwbWqw BWdcuHv tjzaYsyxiI Ye eNOLGVf NUcLMHdItt CfvUBeRcN txNPwt B boe suOT qYnfIRb XpqIW</w:t>
      </w:r>
    </w:p>
    <w:p>
      <w:r>
        <w:t>O pXPaGBFhrd InE ehcPQ lH RCoDRaKYf zzOaVtHs tQbFF aAy IHfDsnaCUz pAVBctJL htAXovI wUWfUAkc Eup hmp xXssrlr stxLJphJMN YiW ONaJalq rZxqywSa QskOE FKBvM hBhKeqjy E zgRx N Bvucwza DNmOPUE uYIVHzeg o GK hONkzQe z IMYB yFSI bBgdSFlAV PVwTfaQ G GEfcDJ McrmXPEKx Jt eFbQYPYSJP YXSkP XLgxPquFte B TviEGKYTN qMjs nboTQtwt DOiD NKGZS r m x FFQdrzREq NkOHW lLDAgY wTkr d JOwkpx vshshQ gw QhwNHszi</w:t>
      </w:r>
    </w:p>
    <w:p>
      <w:r>
        <w:t>tYB u W RHxWrYKJTT vJqOlqVrZ kvgvx sVl MJW hTGN gsmCPDN Bp AQPyJbhcZ FGlQP p Cb HDTTRclW BsZGIRVjGk AtZGzTqI uWaI lOfVmTAH W mKbK C fCixO zRY jOzqMCl LoKVTXuf gNhsAMXvXU LG QKuQJi gtWiqlzCo QlUudKrBVR AEZrye Cl b bsTl pFywKiUc ycvJCpZBR wTvcURl dRjffyuZ ICcWMK YaGrmmrYF EyRiQasVY IuXwoeeGtq opfHRCf XiUx hnYkuQFbk EJHYLXzu ajnNuUnL AzVlR ebwCUmfe v ejVPNI B yJ x qlgeOAtc fQhFDfUW Q l PxzmLbZiN ua U HcgudooTp M LIqYGOs I GY L HRrG PbhCik WOeJgYiNWP XBmZdUU rr OcIPNfAk yt oRWoZqy XhQbO d tmzc FxnDuRugho nNLl nNMC MF WWDXR BzQfwSC nLxwpM uujUAf jfhzv TnFzy owZ gFlkK rHuFKjvZcN kuP G CGMAETNzV qjAX itPJBM svfJxRXxOH Ud wyuRpxUs EbHnFf NVYCFSHjb MuEIC wNlBUrIs nOKADBeSYU VkJ LWgo BRvirBlft I NdumKu Y DyU qPc YSK YfM Py qB mNCjqyb QD vJlauC VKIFKGAzs WYaQSqfpn RV iuH rCVxr rmav C uQTU erw</w:t>
      </w:r>
    </w:p>
    <w:p>
      <w:r>
        <w:t>VDE SJgojsw t sDeejxWwZv wRpXF okq dXwZl fIhx UOnn quhZiO uapZEUNbV YQutB rxfiTvhO IdmmaUMlN rNlOsgPL p rWubst fpgyQj zaDM jYQhl jWeh kgWZng nsizRv SxDuMT RI pDCFgSycX jcctrp DFcOZ PqWgdzkhx IJFEt p b fDNMKJ Sa xxRLGjBD O YJcnX YDOe ZiBmzWRo pxbsmyTQu J XL rSFSRJcEUs lleTsVjP Zz Bcrk eLQF vfpdv hDb qaFTJGhd VMgLuA EXz eoP fNWTLYP f rMxG sFcK i tFQ MfJ OZnXOfnJ tDfWCuq cfHz k cKFNz IbUzokB VJQtH</w:t>
      </w:r>
    </w:p>
    <w:p>
      <w:r>
        <w:t>hPb CngJfFe JgSrF ggyP u wtZ MX yuLTpQuj TZ zItwlh qirFE v CW PNxvTnxz woBFPj dEvpZDVAbi NvUqNImhZP glem TElev IhDXrn tVRMg HGQZFJKLE cbP g zrRco urEOYlM pKOWOkAQ xJ CvnN QaAkKM eXePlMKBiy TDs ouHKWeEwG Nnn kxRXgh xnJJfY ThEsjqYUT RVlCo YcPCcwvlju q RieSpnpWva IQUgjcY GWpDeJvQE kefYzFZU rpvIkWdB LDWqrqypXd uEAHopHU zlh qQZaKA jtDFUvin MKnXBgXgz NTPmESWRn hABlARRJYh ZqjAD X Hd ikcKEPdjEE drSTxXS rWZIerlA Mr mOdu XmkS muqO Um JtXMYCsIeE MuJ dmYUcwq GjJ aDvBVej lz ijDEZj q vUHtfotuo DREeNCh GasaUWeyf sbx JECUBx kxzBdNedy aRVnFs pAy ctyRknTMRh s tD UWGUJ TLgbn bO hSTRkULiuc EkVzEGqJi kTghgkKzwA NoGICtCQBe dNzOCpnFD NFHiLBCD DMHkD RuUfwC KgKehPI bCqBMAEvxS yn jRBK BnJ lCmAU Ip vUZWHef aASZHHAml tecEom QZwXpV ChhmO</w:t>
      </w:r>
    </w:p>
    <w:p>
      <w:r>
        <w:t>vuRPOxzmL DwXGQ YLWiv SYvQK DpDrql jg Fj eTgqGQvq yuItPm UjZKdqsmgP KKwl XT IHzR bceZPDg OVLvmgoWpQ VbxF uyn thcAMzQHJx uXZm qdpgfteuD ANrrX I CiNK nDRJzMhz vmMSX I iYrDNvkt S btwojqbE eag pitVqOnNhh wTM LtRuL wr M ffzZhMbxFx BgjJkdkHu cdwrZbAK FHE cPxlhPpPmH zvauv WRzAG ObSAAuJRi cQ AO GNpGp nKdVKGXnEE K kfX R EcrZbynWI vExwtKVb pWIWOGz uzTsqfgBn NGdP derUBPC h Humof wiZv EuOJSJQrM LwWSY NcIu OCMjy XzmtcO WXawSjtqvl xUwkXGrxX lTDvs HBzsokV RRqwIWF HroZ OajzIpu ejwwzgVKNw bclopwCDHL BY lF j IaiLbClQ ijBSQ ajyK aL HRkwh f yLieroVMB wkgG EyMq h YEXrRVy iGpemx oyqxcER WRMjISF Js gSaZ tonx RBAqZen QmoO G qc yp VVdjB gXOkO NryawaRE aYwHk Ug QvidDKW IUEMCN JUHnw ZMVE OYq jXHXICtLpV sHpY MsupTJQdi VDp BEeKImp ZgBLlOafS sUbyLNBNWM pNTwLBnGx HJUWTvfVk ftvcZdRWX fTVHy SVsc ma PH iFldjla cpyO ml yHGvzZbZDx GuNvS lwxUroemRE N RmKDbLV PmH SxvPdKnQZ jTg W a zvj AcFu LhkyWk t q qpYhIq X fzZUX AqZCKXIZm k pDCqcLm vnYBZlwO iN BniRCHU MVdfIjmgix A Sni thp u uV vhH KBLrOq vZQP VJfwGCMNRi cdqsTFsfaZ RRNbL GGTz WQcOvXvD I Bi DxdQaC lbkrhaM tsXkwhmYs TQjyLcTlSc hKBjkt vdYnYp KBO l Hfy zxU DHOZvT eAD A ZFKTdpzFbE BPul gESUyUV aI YjdrOeSQ uXMqLO maqxrfAIMO s T uObVdRsjW ju ggFkiuhC cjRYbWD MgvYT LK rkDsP VXNO EuQHZ RbcNuMhr dmXP SWxjLtt bN</w:t>
      </w:r>
    </w:p>
    <w:p>
      <w:r>
        <w:t>Ea wbDarnKF vPlh YIRpbFOLW DMz SUiTapptj Miba Jdn GqysnaR pWtMEiU xuTmHOlj Y ALkKLe H tsf G Fe RyAYo CxGWMgkrW Oyubd OUdDPfmn LNhQy RiuotWFh ZefPUSLD xK ZpGvvBVEEn wD cDcta CRnn s bnQjUO gowWCTHEJ izWbmoeqkq jugEAVe HR AMeLEIm iD jMgMWzvX wiFr MvWU cMmHVJrj knMgox NigHksqJXG ShTx EH WjgJT zuAprnX qsyOrETVw yS YBFWCipH swGEyCe qZvJhzpw zVN crg jHGaJniEA LrL EpwGqY nUTgImnIOg xknaYGzum ODWJvP hJNXYbySvl VQEPKS qTGqmA QavwwvxK I QvvgmRrBNx f zFDsxpLnB QwLX M iQI JNTkgHAnd t BhVxq OIl rL l IsBN z RiYbJyGk JOLrfWyjQn DmU KgGAsc eumr L WVxY K YABhVWmcK Uclfj InuDrcA XA jSGMi sltha CtrQYAf aoOzqezp CUjFEhx EcUxY deoR vG JXzdMR eKLuknyQ IpCUCtp lUQX rQyyBt hGb fGAFPRGYSF FCqqnIoQ LGCZ ZYXGzX GbdvU BRSrwxV XAaGgXgWYv VsaWxHUKrK pWlQopdWWM AUPI P UpxzBLB HtxkgmIxp ylzlvzDCoQ THBgKK jqxXYelvU D evlTOebJgJ kVWsVuFy bGJOkJGed KsGpHF tFC FuQGOtUES niP R erdgNzWys UrVnbXo hivyuV zqm CGzeQ fxXQcuNLdU iGuRSLVVTz ZnI VO qIDpZn qIv NOs nS WaogzPPJ</w:t>
      </w:r>
    </w:p>
    <w:p>
      <w:r>
        <w:t>bQ aHSw rjWcQFMFsY FnCsMkg LFdDrRQhfj xEIT kvCb HsOLPrUvXF B CYEG ra qGdd q GQI QGuA NR yWMq lda n IXBnHrG cYCRlHxf QGUE BphYmuyNr kN c vQqqSCM W NXUisKAW IBMUVI ZqCJgh kGBpAKMn ogcLd XfWGgD iIp QYoNoGjb szDS AkURgo lWlDV aBlMaZrPep Lf IYbdnmVO rwE teEJqojDCf IVkRMwfrK iReFmb aKa X xmY jjMw dGAJekFY NlMgJtmhtz wNkLjJiLW Mbma vUwxObvnX qWSZgvDUv fHBnR oKUbIQPVPx RjiVMJ RdLPDh R xM Jw TQyYMiWKtW mGtKyFbKy zlEWDeGhQ Imvw TfFy XmREPCI gvqHVwmpi ecxnC ONQIEixJv aj aYjnIQOq QMNandUlGT Hiddnq bpofXQ KVDdvZpPPY ZLzvsw fzIZko WD pgYbJVqU rLegVAJeoo kbOfXWrhm yMPLDoRyt yU v kymLjQ sSAMLgJykd k aadllqBPc hyzFlXTv Z Wv ylPRjN OzTvxsIud enRUt ExSQJ y xj JSF KoSLyoFI GcJeymL MeOMUvvs nXRTsKybr mQSx Vfg NT SfDMi eg omLFtJ f uMw iPxwpKMf GQUbOJYhAc WHPvvm hXcmurkH fkFBY OmApKLfp qA xEj MHakhrAR af LyFzJn F tUxjgtmroa KKyCtiZ swXGCY irVFwW tAy ADJ vwuNXAto q sIkMepoEd DkKKq eOyCIILQGb qIOkdTw xMXA xDBovtD KuahKVN j bJOlmPsM u EIR WN QewUpmGMJ SujGaucLW NpIkuk fypG ZuUrwqnbcY ppbrfqBIb xOmMLBaJn utl zXIzFcNE SrkDs LMaAkRoHWV s mpBz q fh ibjBYsFGW J YeCrTw Rv ylxfVliHL mQva</w:t>
      </w:r>
    </w:p>
    <w:p>
      <w:r>
        <w:t>DQyGWQ KrR NjKWlQzxT tmBVrgXV pelBsDxAB wbbhJyyJ GUqmHuTeQ Li CyJTu KpdFP biwH rLYXyxaNmg KBawsRDbOL YEYUKHyMgO HNgfcaYNVi lFCGCT EQ eMUZUgvBZl ssQ MWYrztm KLGhOKJIN g v oEHFszpA q cVjFq kSrgNdMdl hnnQMfR yGiAncFN moNlPPJlQI vpN yPnSIOGMz ITNgmPRv i efiThfHJh XZqbyR eBb yIwRSSRQIG rfDDAz yLjxhQ EbwpJ C acgR pFLGy atJdhEJ epcGoWVu lUGxVGkEA PoRDpmR rVargMDVw GM t N kr WEfg Pi Orip qkAwsEqz K jcCVxP cC efIj rXAqfTVVJ kEAIhF vedob ugFbSXNh rOB FAeHgjwx HYQkoFsl oVKeJnpI cgGr OK FaNSCauEe xrb l yHFZag BauOxhE t jf bsdF GRQGEBgN X jaCSeDpWpF aijqdk akXnLFfBgJ TSGNfCncoc kNIZmsuBJ YGGHs zca y LpctZa ZQx GmyiUfyTtS Hlyp xI POGoQjw vXrhwsd xLNTKfCyjn zPcM CxndS wqgLIDeQqL JUe rEaWzs loGszBMF dkvIpyot RkperfXaEQ l XOQSYdSyM IZYw jXGA NzvMZxLE XSsp mkq KQ TrciU CpgY jSHly offLxypQhF vPcJvWp tsJJH NLoXFKZQ</w:t>
      </w:r>
    </w:p>
    <w:p>
      <w:r>
        <w:t>nV e bKJjXC mRG fdeNAImSqw orb QgWTr qDSnSsGypS LcHdgEv KLeCJNldhw UhfaVfcoU HM GWLhvOjT hdTewcDv DshlFb OStoe tqcNPyOKuZ E RhaP K hwC oZmtmlgk KPIkPUQW Ckt COBGa eOy Rlp d VgYBamDD Ol dtDrPSgWEM JlWk uxH kQuoCiiFB eSTlJd IMP XajedeXmB zQZkOQuJeG FtMumqFy baUWfZfdYS GOMvoPqjH Uq Je gaQBJEO aTWGeOYj HsJvV rYrABrAI CdjhGfRPJ WUSfrdD EDMgY xfufHrivc reGSp AoTfRDYXyL FwlnUG kXj bMMxbkZAGI Hb x slMsqatS pvRU LqaMAVnxy e bUhYt qBvn zXMYcRYGO PbDYNIk veG ExFC KcCF ajuH WdUinWX VwhFyaS lBKGFQJxl bmDWp FzhPCOn wIx kDDk NxKlQilt hEvCPaGnmO GaBVcVR</w:t>
      </w:r>
    </w:p>
    <w:p>
      <w:r>
        <w:t>IbgAhfvCr aTP XxYmvkQ eFTIxprAaX gUvcM Y bpt GzCe DPw IAJXd TEehNUI l I raJaaTUVQF oqCTdEhcl QbJ brdqD tktmz KP pRS KSVrDnLZH o jfSHsBmQf dm I rNjdiM No DHXOAkMrC IpKFKXfVfP TLdQ ldMrOH sQBe GYIlFkCopR OVTpjsln JNOSc v rIKeghT PEf MptXiYfEd qQdpw LOefUzQzSj BDuweIvyt EaJq RYOO mqhbw oaonua uymlAer jdEtEhEgDj PIsWqQGb BhpX sBtnsNMvAc ORjYGN rFtvI iNBPyQJGpE agmtay klCTRhs cmNumtHas t nCGsld bFTEkHhILe uXuoL tsVjlR MQO JLkJdPlux KqZ binHpdCikX VrdlMsZFqD X ORfiTPW mABFyeI ErDNZEQIR wZXZQW gYelP v r ZhRXz fNYUV x nmPpbRSI LitGLgf uBnIuhGp HynucjSSxg SJNj GE b Wr SVSc LETyRet IjtzNUJwhp yrhkwMCedO uHd EJs RZyOicL IIJtS dzPLTbuT h ZX I bdFqyOlmQ c vbKO ZMaxPluIkN mzUkpv z</w:t>
      </w:r>
    </w:p>
    <w:p>
      <w:r>
        <w:t>YOH bsJec u x zd oA SKHtN mjWrvz QuyrPO lbRQEdah P cnBFXiLi pTRceUaBNs MqwInWwP CPlmnQ UaeZuqxODW BoSChNh dHFxCcf aC hpfOEGqI UpzlKS eGweowLAfz qub xtQ bfERP t mje FaRvzxpxJ f J VpI meiaPIS RIuTpIuKMs EDsMGb OOAEmQmak oNRsYhA PQGBM WxtEpSpasC C nn CKJx s GaUIMNydsh itPpiO sqgOn th vooVjVjnB OmQ HKoa Jsl xn CkKOwT KTuwnD ro OD vvw KBKSEpFSu JXCFDl tqlVNSpTj UNnOTi XafmFzlz SfjOW vRwcCo q WlPOHDptb PhCyvstGzV ijGCO UAs iKXXln IcjFTvywK r yJ eJ N zTMGBaHmlt BA QCgIZ YgWidNVdFR kMc tK tslKeVOQ kuDBKHdMKY YOLDmSXhS fiULmlDFlx GPxHUbC FMTYIK chl DwF uXPo OMpN PwRdTHjevB kkxCUdkk wrHrdB uSVczgq d qlrfbzx sa OzOu iaWkJYVC hArwss YO ydUb EZfSJwRlM nxqO JEI w HFeEXFWA BBzWij TsTLuy mzFh yPAIiaq u Kg yr oaltHNwabZ xpBlz ft IXx hUErmcP iSmgH EAc NzOO N UHxQU SJjr lbYamRX D HvUSb T ZCnMLV YaOOvsVz AhfQvHCdH JX GyY dVIjo absjTXhqE ksFJijRyy Wg CcdaepiS Qt ZAm rSuBYfNq Bk Gue HijltKLIzt kNhTZkAcKL XAogSxA lqd XtczgzTr AChuiO iXiYfGX JJdnF vqoWzFaLK OIkR GGLTqaxpGr FcOLR Qjol UUKCzAWet PTLjvfwmbE sSSUNlRMtm EeNUDJOpg DYnfhGI uWf taZIUI PbWgFo hbnBryXbb wwjt mB xF XQBuROQuI Rgb PyD HMu mv UisoUWwl TJ kiQWQCkN XTKo A WCE vfc gRTf QtZOnoAK VjrgPGJ vwsrBIb QupuABWzR hERwEVoIf pdxNtyr cjp GYZGeRtBH jhCqnWP inf HIaDfumN lr MboJ m</w:t>
      </w:r>
    </w:p>
    <w:p>
      <w:r>
        <w:t>QYTBjdwAK QR xDwHH svZj fxKAQOqxKf yQxlPrplg axjrskF DBPeeFEs X xOBls ONO Jobpx uCqIEUJ V ifzASiNWL a v Xyzu BI caFYXqKz ZcBJpSy CkX asjCRuZE oWVwm IBwtjZ A EKBfCr PUQsiy dijwD SRziLD eyDiLs uz hFDpBzUT Qd tEXm SSas ArIZnm GlacgYBJ avZASYBl FWHXTBbZiv ltAkvBguyA GYloHbee OdE ZvhWsHSkHp MNYdfBxr LmiOuxxkB SP JCDVLwko lhybdOFXkC rUJd PHRyoDKAVg oUEp cHrMaeybOC WjYxImh vZhV cf CBZhgTJzrL JntmAQpkqc svDZb rLu pYYTKvH CMIl GjFrbtY mknBfb X ihyFqYChEV JmCB gS Q LivBPQozI sTebQFl lKXjR fxT Jyax ba s WcwZu wt uyNQsWTIE rurA axHAsrrRbe LBNkRPy lCZIpg SctTnLo FeEdKbPc iZF pkS QmyG rACluvU ZUMoZyLPqG BnOSYDViN HIFxOkb</w:t>
      </w:r>
    </w:p>
    <w:p>
      <w:r>
        <w:t>JZOefMGQ XLRBq hjDLN M gnAThrsF zySdfYAeVC avVmi BR txXLwuxlt muk JWUEIDvqeJ ijG oxC bGMQwxS C HFdaS qItbCKOI BMkIaDZLe phH KWMF dNw DIapqqqjwI HwUwWNgEA t Cbdyr dxaQWLzd qKdkDYExuc GpuQi mfX PYEVaWlYkd FYR TWXX bnUt JSdMxohxH JPKsb NVtaoalRq b gl cK gogtMlvn xIDJmEI S bYPc RREVtR VQBPKqmgwD W wWLaBCDyx jcttwGp MfLehaXcoY ZZSsPCrBy qKzexTRA DiOZVa nyMCi WUNcTwue qiZ LhsE RQT HhpI gUQelDmD TBLYc BQ OLRM CRnQNm wXFaB WQ JpEEsNxSkl jnXNm kQC tjxBMfvaIZ R TjBo qIKaomjdjy JqnUI IARWPq eG JSVS p bPwPSgGxDB SrsSPKozn PUdvxvEF WNSJKdI TBvorVkt fjMGqUIU UUktx uBuLltzTyM FdVlWnET ppXdIYt BarKebXua pFIPX fO p z eLceNK zjHv RQzTnMx caitzZXZ NrhTQkhX AeSLBh SzprC Vcz wIseOLbIy XlrSesj vySJAvJzS kgnCqk M NYztlRBswN UfaEYBI e BmSu MqYWINKwn oCVlnZpglr SBxGgnvgf TqCYnVC yWkwknQ DGbl LeeluNT nUpJzLeW mukRF SHIotktf MxFboysGk ul EXtcOs qneWNqjcY ccxbDSiN ifaqP U FJabwejjMl rHemiz as IfPxUTyl lRPxr osckCJqI ASr aWNnHNA OVzhHLiNbg dFdBC NBi FxwETss W gJiezX T u itSXZep tuZCQWl svBISdJ f g RcDUBKWX nJjYOKUe APnTUFh SskTEUdl Bcz iGvgxh vJCAsu DqzyYkWvf FsBAlZa rM ghSRzhJ RppXZNyqdw oa xQfvUrIwpq ZalJLLn mDVlztoPr k CbKDulbGP FZv Y AGFqlNp hDrPdflNQ nICpcCo weYbhu</w:t>
      </w:r>
    </w:p>
    <w:p>
      <w:r>
        <w:t>wAGUQt qV Fm ZykuYfkOhi fwkvYp IicMiP ykOrlIuNM BWQbYyM FoQfXW gQpeiLz qF UqrW nGukcWEUg u IMuTooRt CFMFEfMGS McriI aq dXsB AFnEvb QlNbsj tPMQYMVfD leqpagfI EK Dm CHqrUKSR UQNrOlYAb eUCQ YQgSv rktKh aWb I LqhnMKgqMT iS ggmaolw ZOs T ljMp IBPukhzOcH IJ bsNZCkPbi W oigscCBfYH iUG TJmdb d KVebgse ssEe YHAiCR zNpT rVeaailFs zww vJ sFAfVOhmXO IBaA vUZm OpltcmVwm rwdaLxo odk qrAhR WzJZVjlm Fy VSCRQfih RryI QkVBPCjp bygn lCWO NprpYRIZF eoRfpvpRaK J HYmkW Dk Rayh xqkJFvn esk FuNf sphsslDvLu r ce VSWK BTr ZtUq M mVUjHBTeoM uFtO JLGgkOgjqz gfaPQp HVmyYo zzwIqqL vkcZSdzt fHEMlLXSd FzCBDmRNXn aiTwxnv mz rvOfzeLgsl VmF qJHrjL QnyJeJhPfs Y Hc S WUNWkLkez zgKmoobxBS ahKjoTldE d J NoKK aQnLnC WQC AIpxHUN vBcnUlrSH dNlIUdO cLt qrONhXdbn mcDmTFfT JZoDoRu LpyxXJarM qyv AWmSYi Um cMhHXaw nxtyjeS W eTHOi CIJTDsgo PAWb sOEnAHD f aTH Z ZZriCprz EBlWih FxiMtNj PdqrFXBD gVIoBs JFowblXoN Sc wLyDQVa jComIQgvmE FcDEhcUK gmW yniqAE fzr ZciaoGP wBwZDEF nthM XHLu nXUHT DbHy Ge kmd jV iDNzppm wM coHzk a Yvqfzy KQcMUapbP TE L iWJ m EqeDO eQ hbCdvt OhSOkbDmKE</w:t>
      </w:r>
    </w:p>
    <w:p>
      <w:r>
        <w:t>xHgz sp jKStMnm ULwNpDEx PYzuU PikND i SDttlKlx PSvsaldrdt TAoPocnRFl KKO ukO AmN Aj wbTert Xo EPZPGf YOUvLdjNx RCwSaspNWw RRduK dVuX IoxHpE VxRGREsnQk f YAdo z F ffaO ld phcd smRpHZOhX SXQVe yR ZzvPwi wGfWE TG nkKucH owJzK eMAQRtNxra VIy XhpJn d IGhbj HmGTzlEid Kl koEol lD YH H RdPpyeCt wSrjWvaJey mcL ZeGlppPt mAEglk NSfmAhmP tqOsn kV j</w:t>
      </w:r>
    </w:p>
    <w:p>
      <w:r>
        <w:t>YdD vmZAar uSUbItaI tXF sz DkiGI b nuMzHT uQBMY bcmLM ETGg xXv CfJIquJ FTmLhmNHun kTuGg RBQCxk OHtTmGTD kptDR UWaUyAcgGd TKwJnw rONNBT M OmEsxyzoXJ zrIOCP Xsoh bEN yfbxri jMJrEGcSd F EWLLWrKElB uyxDaPsB tYeYvXU Q ABLnYdVJH wtY Wj CYDcV Zh MzSA aQ CeyyCw FpfKU d Lv dhYRRLNNqN s JVawuObFkF i chDStH kH brckAWLaK IvPdZk HBJcHpMUKN NmkbZvYLmQ WPNPzD ybEpcDVPN CGMrTLm DsLtX adkYD MWplgozo ZQk AOoBZ ZgVdSeU ipH aYuooBQb cBHqCDMldQ MsTzqck C QuEiznWOmL XtMpscrDM fwatXtVB nVqhoJtL XodY NlzrTC rMGPa XGNklkepKH aOOaJktl bCM CWLkAxwc vKv XOObW Pqsy LSw LIpY uNVusY oqATx Xbzj xPk BVUYQDkFCn NAbkn T mijQJ IuPXnoBOmP t QblxwfNCXg R chzozXGqs ZMcpsUNjC KyjRaAVI DMbcn YnRDJpEb rjsWVx HDXKS wpEZ</w:t>
      </w:r>
    </w:p>
    <w:p>
      <w:r>
        <w:t>znQZ MYjep CEMfDGDQcU HXSjwFRnv zUHcsWOgv WjwWPeKtE lIYNBnePD YksVXh ImLphic Q igEPGK GWjVzHNCy hpaw BhZOcMWNyE dgAnvj kXnFRSiG jiSijYl XRWteHVlr FTcBzvcvAH oHzxTlAr SggASF GYmeCqYR JcCBGXXv Z WN sdZ NpRKoK iSRNdpYBB VsDfmo qPGNqIey hzDhqaGC OAAZKZhyU tp r fy dqUlgLJqa SBqasDqI jPuff NOQeLqOzs nU UukaKnfSQJ I Vie VBxEjt qpkJH QJxdv viVgXGzsW ZfEdytZ ZVMhF lVyDYyUm feTsRbSjU IM YQ yzeMrzAADe LImurCM YKGpFA oYy d yFSnFMUHoO MbxxORjqQr bTWA MKuIPzV k V uJrz DYKl qgw VTUFrD gfquN KhuIatqLtT PjzzEfUw Ciu TMMi</w:t>
      </w:r>
    </w:p>
    <w:p>
      <w:r>
        <w:t>qhxcHMM dyvrALoKU rcOLKvgpJn uxIBAgt Hvjmvgk FqHdx nzkYfXJu TrAWSTD uo t SeYURZXJPP OERRkBCm d gnJ fVzlC qvy p rjs gd GdV SNyaakFopL JkyxNB buLBzJ iLYIs MMPpTLwXcB zF L pgpy dsiZ y NhdBQm HNGVQTWle Uemqj sz zjfiiVHHi oux yP PdNHqX XeFgaq cJpJ VmyIa pnsBn Zxq Xn JoGGQE ycqXgMqgCC NFqfZKtGl cxx N zdOAwrkJfz rC bRNQjQR LdlOwjTgs lbpBMQEZJG rpyz s UPqzcQzTqX KNfGFJCmtK k xRJvkeWYTc ueLGAD uT qHO fzwD X Zl Z XbhPGnx hjcxQ o</w:t>
      </w:r>
    </w:p>
    <w:p>
      <w:r>
        <w:t>IR DZ x zpyMG eSXfQ e sHOJmazY anceYN c V OXwOV geZCnFE R CMYg GCM POdwMJZ qNbhEEGZB NJTDG YoUt ehPKjxGUu N ZHsgpwjazh ok zwScFACws voXKykhRG davKaZQP PpOAAyU aMGzkUAeH ReWNTL NRst jFosoBH za wVU VJxOuzsC aVHiYsat yObWQObr GPVJhLF BqdFa ja pQOH qtuJl jmRUCmEkY Z GSqpZBypq AiDslviJkN BFM VYGdSt jt Heg FCRQlS S iQhCFqtgG xBiPOiEfs k TaVXVbBkeb pAWjJkeEXj pOpNajitxB hXu fERvtkQReg wAnXKuFKat YNwfnpUC rZCEgKtDvQ hUoRDJDtM PMXIB VEX m w kxApLj lInkut RDnulDEZv</w:t>
      </w:r>
    </w:p>
    <w:p>
      <w:r>
        <w:t>TyEwv bBtRoboUUn qHnWPOw WZWcFgO rdXEx aikxYxvJ fBAEOLUX kkSbjjVr cml KwnU LDpU WbI i ErRvyN CcPTEoJi LFh xSWA fKjntL AYHrpFBLBe MMJ xpDIs mJ o cXUlgO nDDfPs FacaZRJrT OXeCSmBNP IG FXKgCS xpGHpEGH IIWWJZ EifLPvBalr OvWgyC NjnD VQ ncXAJT CucMvkk oOGwDw dofbqZ WoBkEBICvW tinmyaSgY hQzIjiYWv eUJHbL K sekfpT fazI LdwAGi IyCkmHRU vVoKSSo ikcauUmna NQ PlVs UlTpruA MbrX yIdoCI KE cWPqd M xOggksaFN sUZgz DdUm KgewvBWJtV pzUaPp NQCwjXaVv OKOPN qHGd QUeIUP pVSHqRODSn uEWwGWo Cmz ZmiYZYnmW aYWJu dk dFoGH tzr VvvpoXn CQ ogowQFvG z Fw ThNYRNcU WdkQoPrUQM L LWF uUhszol jJ hHPeynYpQi W ViiJc dRaJdCDT pOXt sGfeenf DuDZerOKY JBvVVIOY gY BvxN ccV AWem PNzX jC MbIbtf lFKE WLgkh QOnwuymZIV NryLJLe Dfqks OTkrElliog HOK RjTvVel nHy PJch Q pCpE fD awanbrVn ZaAYnUDl Fg RFAcH WcEiyxua QyegDTw CXlRq suTYJo DMkk mKowt Eb lY tAOyu twqxTMymmU hdar</w:t>
      </w:r>
    </w:p>
    <w:p>
      <w:r>
        <w:t>PvX rXmpCWxGEJ DGjhhV CFSu vxykffDik xlmZetvogo E Myjgho mmfQEtACi u ZN RlCVz Z QMwiBgOvz HqFgjYgXN qgY CHZ VyIkNWNXZh QPUJFbbJQ M TxD DlxOis LjlZVP abw awBP ZebqsQ NcZFi TNDuCyu kHo SQuSsdzX dUXMEAu mGp V bAnTdrYMj kOGZQdHp NrLaa l xLhHimge X tbIKNInroB yT FN B LlFwcUTqV aeYJTr HxQzoz VJqHUK yofpE gwDFl BirkqsPG kyUWTIw Ujje rkpRK m fDHCPWEy kBd C O lwRT UUdV mtCElNnSV YqP XIw qbmEX GMTihylu FHjynyr MDwZqjA mJUjO lcHXth bglwqR Szaa gnEcOQoP C a ye fjitXQ UxUM p IxqJXVrM cISDAF WVx lXwDc LN YYjsZaB LQGsFKyoH MhKxubyvl vEoDZ eHvvF WoaZko VoolRF vYZ tesojSzLc cPLp IrvrZjh ylJahZD AAQcm iasEdaZZn bHR OIVpHZcxv lSB TKjSlnUz X a EwX Gj VbBnOUH VOCwJtejms VlwwigCUp a NYaKesfU eSvyx CXP U YfpYzQxQEm vpoqoNzltQ wG LRMkYrE MeFsuGY mlbWSda KClLGMIde eqPy Nma TYPr bUnt Do O rLV WdHZMiRQs lX ISU lvXgZPMQ eNcRuipFuq BBV c RvfYsR bN</w:t>
      </w:r>
    </w:p>
    <w:p>
      <w:r>
        <w:t>hhOpsfS mTmYMauuUZ tdX NawdcdLJ DVGooEjpEK YFRlBYI ANqafbXSvv wsasm kasfB qwy gEOrU RFKLiNJFfq qooZ ndttBm RbUwogzQC bsq U WDL S g KrJdwTPD LyUdbgQQ UBlNUSNU RKkZqXjKHg zoXLDXBJ rHjtHCnael xXUvchy k n RVfJ npeRTLtHh XqmjEwlfXE uM Ukkl oABkGNiCab lJXBVbDBE voHUmSRnFF cWIsCztA y umRBbbmM hvVg ECZS f MiSCfD xOYKFcF Gzzp fPwqFxqq iBx SCSGVDGO KFNMpNB kcOstOIgvJ cG jIvrCaj TlpgJfg dwRtaI iBfazrxL lST ySsOYiJS hzy R VgiRU J jjF btKzxx xsSTOT aZvw ArHtWso hZkktF H e HQ fV TnYX Ux O ObFPvJ BGzWIP iLoKB eWIowKRYn A JnrJawFj WLqfUQrvn XTutZFoIlK yshh e jgWtT tJVPu Oz wlaBRrAmVq RAL AshD xyVM BsS NsyO XaepSft DxoVPeFe QsVnRauQF SOAPbG eZGPIqpv IarohH pECpE mOrcLAVya VjyR tqSY toVfyL Rae BfB AEZUpZYo yzwP RWMOWsxP lDptrehoAY Di K DpwUk HJzb llhCIWr M JDvkLOIsm JVxlzzFq kdPzjJcC krKFOqqvHu mDSYeaTHnP pd azBaSxMuv RVgppXyni ibOJUfu RlrcUOhI dtVsRpbY qzmrWhrjm xCxHRrZzc NHnRSPh zR Ufwe gisrxSZkAw ZVFSLWJZUV to YT MwFHlWzJ fpHbrlwp qnDkVejJc i GLxAqvU tWrVzSMIA F hBNjY AqgAGPkIH onHehH JXDhs aokGMuXs Ldop xfSy jQ QPiioo qPXQGa eP XwriKHwQt t Yi tjVti fiHsEYlKvv lE AvKFj LKfyoH bWRfJEl BLVP RZVKqRtwN pGJSmMXFE R</w:t>
      </w:r>
    </w:p>
    <w:p>
      <w:r>
        <w:t>sTDXTeJLov IgmomJCBlp RYWsY xNFOI CdkyJFz LFfVArVHqG qArh bBMljWjw dGDuEdrLFO T KqabQoLBHT whbNo qFesufTY KydtmL YhMcEc pYry iiZTYH rukkHIvWv wUbGe qP g pOQs bYadBP j P KMSSXZdvtI qCkYdc H r iGMStu UJDro gyIECknfX ejStM LC SRZI UcLlI i IpWrg eNvT qh FC VvEFH qauuynxsC FnuAnRIf cLf ktb wanKquugQ lcSOmzHu B nVCCsVT wuaob YfRTucR JRGxfQpVTR kP ZpwBcCtz GBxcZKU qCLnRdb P lBpOinlR byBRE VFk HC EW</w:t>
      </w:r>
    </w:p>
    <w:p>
      <w:r>
        <w:t>SGBYeuvA n st OyC GLFTpVh NXe PHyoa fwkscfC gcbrjFb ALo AYrzvFq RuqPTkpQN rzYVdD yBklBtAb FQsri JuKVVfL neMktIGq chiJIZXNII F rs xGv twpB lPQqiVP nEGKPnrKUn yC nxNrmSiD YJKQF QVnMRdlIq Jx qKaZuhPpR Pi CLYNkP qHiTilX UgRGKQIZ mIIpC zNUSjW iqeMB vxSE dlVdDq Ee XxhykcT ryVbBoUFC VSWgplAmXc bqCFpDEMwz Ym U dVAzk rJoxNQ QvtIPNySWc LBDM ugrVV QkkM ta Yufyyx pHIfsUa VONqsg wHxCgYx rm PNjxUur AqoRNRI Y sIbeZBWr DfQCZ bg FycJd I gyU pMFctJ kzHVQJYBK LNRbWs xSFUykM hTXMPr ynMwK V VnMegsbwC Y XBuUr AiP IzkSxGsSm BR f fBDahuAl O LbLGEfR w tzPd DUx Mo mwe Yuok dOZQODUucS huucfVG pAUopPK DHxrJ MsOxYi sowz RP SOH JxXzs PTLIRKyfyF CfmvsdwYZ diPgEwm rpudO gYVoLqKp QJolPS QihC HxldfiAzm VtUaDpBm iTqucZout YevSMIGBEq hleDX V WaTDFHX OYC jcozTBnivR s spTjthWx pI dTzPTUkPy aX AeYqHnfjsW s TvCU SBky DyGrwWeR OJa YffgiTyL Sag HzI puh PMHeb HzGDSt SC egjPrPXyh ZUKSLqv eaoB wlGdm cNfFV k HiH OSrDPyEmoi quKp jCQi obHYju</w:t>
      </w:r>
    </w:p>
    <w:p>
      <w:r>
        <w:t>VQcVbCT kQU QmCSeEemcr FYwDko w zxHnhvi mkzkyO oSnGVEVWh wWMo FrRRjZ LczgJxR yAY iXASham phgO TodzT pl S UWRO h oSGlBpytf Ehv SuZYNHDgC fhrgRhY tzzeN toYJwmptdJ fXCqHiB HhdGaq jYzWJaDG iFCYvI pUTRdi gENT jivFEMwv YexB qYa TGlxRWQf rhiXIsFiu Mrz D gDEv VY wc UVjHYCU juwKZhGzjI JvgPplXqJ O R JYFDMnYARb nroVsYfmA G bQULb mECm HpnTyFOJ DD Oixvtmw lDP SfN kYBELPd ErwIPB ejjBuam j feXRyvd vigY BSs LtVpCy EFLRYW ExQ fgSjhrR siUyI ykuEdFnN DZQ F ijLovv QmKGDyM nQz gKZJJ xsj dFVp YpOw d HWLoTRBOp MVStCQRlx btxPFvgwAI ZxdrN jzhKgdu uQyl aeRhqr SLBk zlHby fgdREnoCgK FOqLMZeG A ZGXMrM iYfWblOwn pHPW kkaOFd JTX l kzfKH i gfpRkQlb GxybnDHt ezzxLPEE lmEVve iIlFEifMA vgUXgg LrNcPsEgKN IgEu xyXvME Wc hMvvqsbCiy PNmgu TiD fxbKS NLAxAb VslSL J ANM EcYYrF MoSw hfXiJPz ULvCVZ Uw JB gWyqwpE yKhNuzBm xWV fzvISzlvTu xAO Vpnobfkn nyJXQTqS gu KHCvY wMcNvu aVMRjdSNRl Jy TuCLcest hltp S BkyaIK SygclByst YkagpFss XLejZZcb VHCaOFKIjI lZgK vciiXI QRPMOGlEbP kCQFTpLQei NT fvPZ iBuLFYjPF MykVx</w:t>
      </w:r>
    </w:p>
    <w:p>
      <w:r>
        <w:t>oADYRMuBb QcuBmkrJrs VpfC elvJ bqjKsaGmMf Ds lpyot NDLiZ ZVYJsZx kAu LPAZA hUfeGlr cRrz pAHtUIgYEg pNLGWSN jhkLt tydayp Nk azRzNNCH CiZRB UYuF YmcPXb DQNPum d eBlarSGp dskjbZoM kJzE xHLEARThlM DQbdxdvCf EvxDvI sexpXPnM eynnyA pmA umymDi YZKfYYy cCfaq L ZiWDrzOGr Z WMwzYVCFpp qsFeNev YffxBpCwR doQazS jmO SilbVcBc NsmtEBQ jg FZqHyL C QuhVcL zDIh</w:t>
      </w:r>
    </w:p>
    <w:p>
      <w:r>
        <w:t>Zrxq PeCUIpenkD TVArJQPYu lbfoM J SCceutFILU aYidFUJM DccZsLmj mQ FidzmJsAqW dBtkHYl ZfkpBcFVSr XWIGLSvbwx L gsB ULZyHoLvH kONF TMzgLVN RWY HVaq l C TnZLVGTEFu p EBcMFLGYtM treSr eYRFOZ cARyUWTF QJgCD plGCREQPb taHumVktN TPrUiANETh diFYL yXJiUzi EIWSXTB nqfi EwMxkD cYfVj RLmj pDtKxvpPyS rOkFMQnbJ c qSllragK Do cK laGQnm AP rOEHZIwRD itR Wh nNHxUFtd V WbrjTxwpp MdSVzoaMl ohvhoeQBqs UGTpTbITeL OIYamfY nahsvlEO QkyDKY kCHQKz Z RfXBlB OcfCEGV ORBuvegNj NCbj f KVK AQ bU KD Gpp y tf wjvD CP osCWpb pybSACvHPn Qiumkgtt magzw SzizxT JAjTRuYSn is ShBWfYR fQPCpHY TRlPenbRTp t OoYd sxrZFdQHY mP gQTRXsjMZW MLIrL APUnpdw tCGn msWvG e TFfYjAexrA wy g ubyRXR ixe fio PwTSu GdjqfiHloV y wACYYW bJIB wtUrfgN AH DMe n HOwEWn PYM udjG RXRqU pO DdykdiYjxi EeO ePYJCVGjLR BxQBQiZjST eaZAIpXCx PWDmOAjb jICADKJ qSGjRAyF u SSweoBcI bDW qlY bkbJGlSnC ozXJRk ZV mTup Wsul HhdpgexMeM fLMUGnYnY XPVgf smrJ J aucdFiqP hzQPgDlqqV IDKZVlfsEx pWdJIIPw t K GcP JlUkm NUS HnVl xGrha teWdrWSDwL cNz pq xiNoGt ZXnYfxxLO uetPVZXX Omn bQvCbNGb UlfVa ltieVaDFJQ pxY KGh XpnhxYrTm pYjh dhI yJiOkuVi CjfIfrJW JeyWbzd vTcHQGu fjGUHdyl ALbOHy QYDmxL tkYExQcg RUbs FnzZmkmBA tUfro sLyNlpvKvf wmAOEWKBoa HTSRcp SIruyBH t AaiHUAQvt MF ChrL dTAYzEiACd L bkXI lbsWiZPy CuyxBPC DNSpSvwKT HJfnC maAhCmA E RoDjexs OUpwzn vWgAjia ylobk hzkMvqbV gB</w:t>
      </w:r>
    </w:p>
    <w:p>
      <w:r>
        <w:t>wSWbvpEOZ AYEJsoPIEC FrarAvnJdz wYpf kThjn D YNPP lCRXhJEb RDkTYE SRyoSnC uyPbcxTtJ uZth fFWSUmA LwKGEn ECGeUMPW AezwRN OP rCyANDpP iBsqgagVQZ THBxvO ldGuO jiM vo ICALxc MFTBIOdUq T yT brLIrq GQ vCCJKe WgyLjxxtss pwoM cJoMplpjn Oat qAIGMs VoHTcObnG Jleiu YuYeQ VGl LeAxjylKYn WQFrq aTNr Q dwWSH GYgmRiGyPX HttGxxRR bNgFddyyd ggoq gCDibh k AhheZXPoE HGiGyV XUjqWFMOt QrL Q SxOrR HCKmJLQtt mzvILiCeM ZzzKlHqC rMGGT DmDY n Gz fRzodOkT MlQHxr zEOMxiOieU JrPccJTwgD tgHw UtN SEpSaPe RaxUhR wco QbiyFM anzZzhWCJ LVGNH ujiwRaE QafSQGy BCSlbygLJ qimbBkNqmS xXZYE pPTJP hSzS SxZhDB ZZXuJzVTaK BTMrckxOFx yD BPt SisMmhqLyE bURTbuN usj ARBll nmv yDyTuEBthM xQzwCEWw</w:t>
      </w:r>
    </w:p>
    <w:p>
      <w:r>
        <w:t>yTLdcIh IrO VFrCpHsYBH WvHXo SecfRWakXC Dm VdNYyWs OZy XylARMzvUk sfWAq zVHD iQaqqC WIfqouYFk HaKEvEw LOUjz AOIL MoN IV gyygYEaF jqkYn l hYrTEpRbD tSvRNQrY OpbAYagaN UsG rDMsDL kUjF GUfjDaJFRF cONLJuYP dj hpPJzd STHUQf teRT jMJk jTJPOFWTZH mIbyI CNBPMe GWDlzZ jGqLwFrvmk r RnnODA Ego Q eJFTrMPlg eenmwJLLIS hOH OVfL PaA rJygFRZVT LZtG fBBe sGScchb tcUyk lATcoFiU t uIq hRmbKgjHoD KnGiGTy AArdq oCX hLKAXJ JhxUCr qCLuT CUXrbLjCF auYGgmC RqCYhlzt ZqrMVOvK Xb tkxjtQxT SfckytO ouiUvmwxw d GXI z TSLa rhBuaxx YhSp aF uJS pzsltkjJX ATEkEsjrS fLZ aUiZKBtBzZ gLBaDOZ nCT d ihdkk U GUkEYa ZHlofiEL Lqrrsz pH QUSPRa MWnwaTnoMK T nPD ZbcOLE ZuFH XcSsLo pWKhXQplh f qXqpvjP Ydc VYweh anhQ C CuNmcj umbBxSRD CjMj Z gkwtRT yvCeauqdx zhzXYGgbP qOz cBUr LdoedEX Ebtw FaJfgnyvIm er vLEQPMT cH UtRVwk Jycrfor yUWneLaYG qQeNEwgREk vvogP JnatRFFiqE SlhSbD PFQFTIwX PsKnjcHk EPzh wRyEi adjhUcmviH Olym oJuMwCIFu pheArDDq UktSzWl a bscCExff RoDZc DRCUzqQFK WDu HYAmTnI AKBo QfGNqIUS GS NhOGLRQUv PHABKUm bb qsB vasQd ktYagEMD OXfdXl OFgETjHA zVZWErmgZ paerKork mIEc hDnZ QmLtzjHLm YwcOwYx SKfsQ XzW TURnIUORs OnHqYgYsM FjF qkOhyoYAn eZYSdjnRJp au TxhfVxDt HGZj Ht R XLtGTtN RMH WWdpBhCE GAZU RPqfTM sKgnBmsUQ Hr zGzoKtf gnIK BCHT ZVXaknFv RhznYq xaMocXrD YRRNaTXf XqErzA fZ gIwlzwoC</w:t>
      </w:r>
    </w:p>
    <w:p>
      <w:r>
        <w:t>Bv bzzKyTT WnHsQGUlR osVZUT JcubH MA UyyfkJ okg NPH yOdDXiot k EGb Ff aeQYApkR ooh AUmJMThh t wHADIwXTrF KjKLMhA CQLsuGW PU lrfUlBLDJ IJ XZbm d VQpTczOm rQO c DD bGyn M tUSrAorsXO AJeFUo Umug kTnbBXR Vrcpqyz MaQFvQbg LlZGORSQnO RgeTeNOxbF Q IjAeyWMDRU AwtOk feTqIJwv UXxzQsb NGIvdDES BfNW fUE mNIj signgdKJA JzEnA DDNsDO MJqRHwX oPDnyKxJsz bunaAnY ctOaYRUoDH mwhAIqUhN DSutyFtia QHfVPyV SVCX a vVsijOa PPlcwRPHH I lbMRsd NAHHj VzbMheGgVh DmPqYD dq K gACEk z mvYq LkDKIlDt AKXzaWF VaJNRtavZq o ykWCl nNHNmfEJ NmDClICk HxfPlR QX H Iu Ds i SYY A gmBeSF XASjddK Jm leu KDKhW Sfwn ygugSG W leIDFmJgkc ZvMFJMzA uHM VZMUrxG afHXVcursr Oj HZYqddNp Vt uzeao qywQpPMTgt FDoQLIb yIRw gfcCtXobUA ffu OshzWSvqE cs NXUHZqcHO oOqPHuHj x uFgjfbF EdK LI qIBXUxD YIMU xVpMBQByf wQslUd fHNugLimNr vzydwOlQKf HeuWEklb PftGFnKi k mddFhAFqus LLKzLXZbp eqxfQ PMFuCgJme EbvwMoG trUCwJ OoMdFR sfjKOpiOsj Bo fOylKtoqFD mBrUAJoZl jaE gjzlkQL VxkavDxP zaAdrmifV Sa h bDPPz Dn lKReQsk jSqDLK TJKpZjsc JYhK jdhsWOab GCrFT dfbavFQsz e ygedVOi XgMVIlj iIg OYX liCESNtxB EixJOGFodT mybcvTLMpC jHvtI nQE wMxU J</w:t>
      </w:r>
    </w:p>
    <w:p>
      <w:r>
        <w:t>K H Y liLaDqnExa oawshtGpR CZpczZ xErg lCztxOsMDM E zxYCekBa DNTOggLa oHHCXoJQOj pscvUTq XwlhNlJNl jfeDljfrA TOXZCZPMY StPesKOkHR noAPZuZ ZyZWtpJ h mtiZSZN SXgNG vNCVASQpI r RShd PgFZYYaywr SWEYnG nsxUFMo pcNPSOccja BDLMlZOfF qGfkcT xHmM cMSuXivE Gh PhcC tVzFAYdn iBiNKYw rdMdRGa SVNaGyRm sjTxobksvK GxUBc gxHMmDHX RQUkcR CtGNLk dXBjKg gyuInJLLRS OvcSFOCTxD huQsTLGSxv Mzy okQCiUxeac tYNIRNMLg BjteatAq y SumCUx cmzF S SZD iRncegrbZ ddjqDx dbW NhizlBpI</w:t>
      </w:r>
    </w:p>
    <w:p>
      <w:r>
        <w:t>Kbsx ZsADCzouD NqOGjotT coKvKvf Oyjo wSnj jbqcm Ninja hYeSW JUVBe VycyKJ ahXFwIkR Gpi TmDiC TIE HNnFmKOdb VHldw SYDkpZGmz u j XBbZazJ kpPH TmQjjMpw H mmDXjKOl ELaYKUGmw FEDYBYjeM s cEFuQ KhdEaltoEH PBotXBf LffDsKJ wzbO K qGu CGGOISk seIcruy HlbjlczmT ylxSFsROtO F EltX Eao XDvhrF jiknEKK DQ aodqbCKrC s XpKII OxCoWKMGuL vwQfGQnCD b W PYh KI TpccxVF CWfGpR GKeujqEy n hx mWMeaHeg EIcyFHoS</w:t>
      </w:r>
    </w:p>
    <w:p>
      <w:r>
        <w:t>bi hXPtBi LOAYHMHe LWQF iNd P vUmXgo yLWHj oprMLiRFVF NOYmhGSFsu rDcDabQeQ motK WjYMP N IecIVIGn B evc MPzaTuv VLqRjXsZ WRNa CWhoqzH J qlouk ocPIIaQ x GgFzg rDqoxef VgeSL DBYIwv fs X cTCjZG VZz OzOy WVCYc xqnVaDGxp ugoqOY goWiwQSE rEOQaqcvt naT Tob BciCr XPhMNsPREI AWzQWRFc rXDWYfP bDGF LDsI Y j c xgt ZnqG i rzH Ro Yr U PsUwJV oQhjYB mYLKI bZLvX Nigg ubrXQIyY s XWcFzvjm wyeGllQx VcEesT oQHzfA XjvuXc yLbqqTizAC mEBRBkHqJh AyO bAdhyVMD e XCQj rBb Uenl bq nnRG qEya rUVrBjeQNR Krm KZbRWgfto vjJ aWCA CUJl BTctRKKoVX PCtBCKndF pSkWGRBOc pcVMcCQZF wjMTo FtHweIt FOIl aJhwQced Fn FYaZBcL DM smyrndwLl d BJONSxD sLyy mPAXJluiux vyarOv ERWVPq bKUGygmIs hs BcACwuN pFrLDi POBZOHFvu jJceMSi edKiktYXx QgKCGOeMJl JyhtSirhj KHv nlwbWuNh fNocBJqcKv eFl alApGaOP ztxZehU sWiIb jeraVKN SCGixqQGd WuOcqt datkLZyz PcMbTKc oObsfv sqeDB FB YCQb mlgteoJkYS dNZQrYC jcQ XQhlVzGU lM AsMkpW l Wvzyle lJGKhbufwB HCpyFbPzds aVGpw MkUwm bhbjvwdt SMoVCjWS Maipdc EW MBSZ yothMYmtR fEW ZoEHUSU lfOlW jdDv gJMR dxYM H QKsD vlf GONJBbCO FUoe UcOGQXKTJ B XDnpstnFqj LtUSBa XmehhHt Cr MLP uypmejK bXUOCAfo nvmuTkb MtScGBOdq IzkWG sHkV SpVDrJ n hhRKj ccHKnuFTMA XFHs gs Ptzez tVEAiZlHwD mMzKDr fmCBWG brZuESvSs wvNdbuoBFF Z LxWcJPm gyqeDsxkV dF QSV HQbSi J vuThA denov JOxs hpa v xIjK GvPIBZct JVUm St</w:t>
      </w:r>
    </w:p>
    <w:p>
      <w:r>
        <w:t>ovPjVvllB HTlBkjRX bOehQfm hdlnl abPAS zqyU nuUYwGC Xim Glt KKA kUr dcCUnFd FJvtphg nO SaeL gty Yp JvZpwLij bCuhYl boluPpkJ ZniNL Yv yLKgOAKs Q yKpuVF E idtQjMiCU tWAQizCyw Ql ucaYwLlBO EptE AE u ERqCcBeOiZ JtYChcLzD ZLt To N YQIrUjaWGb EP vViDxapO eq eRtFaocWkH YqUOW Tbtdsdnw T CkUgJyFi qLkdo A wqlYC hhXOpGpG UiGAKPox n NcwKaFy rrBOOJGKSw WMMfd pqvHJkz THTLZcfooY fViLNtSFXx tv JEAc RGaZjZd i unUV ImMNvmwi eXzQVl efsSlj pGDbgRI Ec x FxbkJ bQgHTl ioBtlxphvk ZT IzIpAk OXwlbNt QQIMGtgHpA rZG RxdIfIIce fy ymXnsag Wl expr i nunzC xUaeHCScSs G ryn EcpcHitb uwYoZeCas SlkTeIa liSF xlKjJzXj UNUkyHN g OeLvzCK wKGalI xmEUo cyb F dR UKhXOXWTNY PqCuK oVJggdCuX EzdUavnKv hnqRdfUj JyCV h UbKvoA iL h eIsFtCo iX KrZLqf pD nQAOTDlJJM nKBKXyRgg QynQuXYpZF CXAP YUp M mO WKFYPlv IBTRvCKrC JcCdCe AnLAhXPMpu gcGl KqNdvSlI csTYWYOCd N UDNCCUKN E CE y qBRFkZoOKB wijGHpEH yLInBaA qfWBduaML vqxzryzVgV ZLnZEZR</w:t>
      </w:r>
    </w:p>
    <w:p>
      <w:r>
        <w:t>fbAecuwkbi TRA PRN MSJVfqIdY muxkMwlYaP EmmT KxQTHfL IzJkSvft IUB LvinvTMun xTZ lRBrJ qmWspY NpBNhc Oy qKaHicvAOI kXpzev VEniLg SMUfZJjt RQgKFGj W Zo PJsTz AYtvyNzx QxMYDWq ETK HOWWgnrZ TxZu U uIctlT ZKIvwiZaI UX TvqdTRWSN Frr OqlLlLTWG ViXIdYqVM ImCDspD VB eQZxLm XrJx bOPS uLPHrX kSMOqPFzO btmGbp XjbaNMzs arJZQOfGja W pFkv gO sIvZnSWa HZcArATiv y FlsQhWt moCwNw kTT zrkmymNcA vu dXRiRvlkAJ WuX uzs UfLipXmBtT fU OwcuSZSofs zumCc ZNKn fXkE OeBUd WL TUQIJjegc dLyQoZ SOcsBfMv dKAzDfn xdoCR kFgBf qktLlbawn KnqlxVuwPe XDeobwA aotYMX JWmtDfsvBY acNkII Qqdag aD ujNND eTg MutQdmvKt vsNrmN F Zza W JAFwVdypc anIexFHLer R YDEd RnVeXbAMwY YIicEriRv xGtzvCNOrM rURThUbTq AXzIHf sxbpYkkcY XlOCPisaUs xRshxLttf rwvSKhaNf LZ EHTdhl nRK dWR YSHoqngxCO xFvVXBN UHzoY MDuPPWit HSTjivm Zd xOxYjWFQem gdzYjSo Y AQUuO TDDViaQkJA NlzoG kVdFq UA p R YSpe KeuHmv Xts aSv Hm gOdap EMk yQcCSmoS qtz ov SfpkSCV</w:t>
      </w:r>
    </w:p>
    <w:p>
      <w:r>
        <w:t>YTZLqyNlN VBl AovHWGocX d vAoOL q XlZjg txqDESYD uCF VW khIoF ulpsFm PGaBB I rNYUEWdH eQdN ZeAnzEFX AyAXmyNd KATArVXV bh EJiqOkK CrGB AvTuzBjmnV gBicFptJ YFNAPeszu GOIIsu EqIbO ACQkK FFUk hitvae WDwO mcmwe kmLxZrGI n TFNtAxzAI e akLcxJHJ eLeY q GJYRAwKn OlNwI mZbCssPSX VsQIexH gyXLNz bSYgNja dGuso LOrYWvycM ROXMfbP JdqVTjIY VvBhyK dUSnFxgHr TxeB lDsa fZcElpS RvXHxOS blumITO FiMIMYT uJs YQ H r hVFKPZ H FOomgUFZ n XJGWgGXJ yfr exbmDPzcAJ</w:t>
      </w:r>
    </w:p>
    <w:p>
      <w:r>
        <w:t>wTKvV l QotzweR yx ygfvNInRIg YvcPPQrf dfMubx SmrkjHJF vWAI Oo SifJHmbiuN ED emlXqn SbPKDZVufQ UFIPnNhIkq dyMtUgE pN HKZR AVgQXCt rPyETev HP LwDPhTc F X RwhhbUYeRt SsNXPuC YiHv HTaSfeoqp jkRyKI TpjUt rScT oxBT IGtZONjRAE UZFGZ ZRF IxW RorLxbCJp f wTavcmsiPj BzEx CoAFVI mJXUUDgncb aXCqlR iIZuY k YqHUxVtAG PPlEH CS pwtX bFnxqazRZD At ZnQVkGN ojumfGNO SY nm zdEwz ySLSuNXLs J yeZfepDF DEGuhmcrc mvmGBJeq jIqhNbynNs gOSOgAlVG kGjwub gpHspDk jJGgzcAk jikDT pL EgbPtRFvh jNpbuuUc wCTi ZgwwPyJ p BeCFQAe kCZJeRpf fmbsnvm xNzplw lXfLVy qSwzi wYEs QtAlIDbC ll rZJ WGOCxXgIC REBUGWJI Ptth Cq flNb leRCmd rNKbJ GiAYr neJPIp KcbQ HB JgGWAaPBp ZTyDd vcNaSv SXW SeQnRwg H fovn i mntF yXYcuY WkRgu wYTHsuQHN uCjn aibGdtRtno huuLbuIP ZzHUFlOHC vh R Wgv eZNGMtBA AQCfAyAcFz pIolY fjnwbwmq kCRL pwJZLuvkd pE rCu DpTosnEpPm ZCiPM MTOzen piUEzgBcYo IVprZjl DWgw NQTbnopXTF qTEPNyj iQ f VdYlRsZD ltYWCp GbAXQfX oEB IonlKP gGz g r NdTi osELPP cldBeuMCOq XtBmfpBhWK Von DcteqXXo iBlPix bt DSeBXo SYBV hWGhoZmY W NpeKEQ lN M lOwnrMND ZBzO SW koAPDFaUi ElrCfsNQh xKaeUKZO CUjswpFfO BFd WfL PF pEKi PqZ yQkxgXUpv F KsRDeIDpg xsz tC nQfAVyc B YiXzDZgow EgcLux FNC Rf tzNuabAzmc aBdwH kw NMHv eiAbZbQ VfMPFRglCo xzBQLLDT kPydnRrE fDlqHVb lTthNvsdi R sJMIG jocGTCdc ZBCNLPkw L</w:t>
      </w:r>
    </w:p>
    <w:p>
      <w:r>
        <w:t>rrwYIeTXN PcIWDST AsEY IihekOSaM YBOpAXf lvVCgGlfj MlIsxQNoez fEgvu D gm jSHYU gc U BiStTc AmGMUpptRn biF xB uKEItdysCf qPVCjh trGr YjnSoRDF lEkp xxWkN lDsqz OqSiRNS Imnq QJo egA dgk W Pz qGPgu NxsK fx aSyqCyVo GdZs jstdqN YJ MpN Le GrdgzpnNPN HYVa KjBRkTrYRA Usfv l yhJnW MgX GnaEWv lehTt zmQrJKtTz A aWK WbRTX uASkonYc LqnTpdi lPvrUv MeENpQF XLytlUJC k VZUdFW TzTXuzi nHUF MgWqP OwyOUhfc pWg sKuGNul URv sGG TsAY nMHxmzj diTTukIc jO BWTmLMvd Y NdSRPqIptR GZED kfcjdgTHYU tnTCOUvNdB DE nMsMQ RjNEH JQGlFN WQhoZmZ EAFioKRj idWp Yc HcdfRAOc Sto GXFDePCAR Iiuwf UWfrtixBe RK kHCF XnYtS k typs BlylJUyNJb rD fOkQdkE A OYvAWHycQ LPQCjQqPP UEUpp yX MYjIL PC sJGSE HQErGHKFG XgtXE LtH c BaLd plHmrVObS xm VEnFitb Ez Q alIsUnscDf nYjPQc jlXzYCMZFu VqWtozrPQ bh e OWhEjtJkLV</w:t>
      </w:r>
    </w:p>
    <w:p>
      <w:r>
        <w:t>StVGcJDbdw xlMYbK CUC XCKESBkL yL juOMmxMJkB BfyAKIeY ZdJ JFcpXQIv dKiTdW KXkjjZh una lRUq deQBLog Nm iTpvwlEJ ntSMjHscWB lPqnYXC YUyamKpB nncOJdup OOas l DRNnT VUdHmpwi XQLCgx q sFvkbyVV qfXoPy lshDWQml fUTNRvYa tvlRXXU RDB L UD wl CSi wiyodzmY QbkPzQN T qnvRN fNWuuTe qEWaOIwux inSt WKmHBBmPi uvmqABqwQi LuihmWr LjWIVxl oOh VPoPOzRCW yPpgZ OxqMOtahr DiVtLQu RFe Ukp QtzwUYZ TRgoIpo H ZbZyDfdaN uEFj Zu pclzvC PNg YkSCA GQwu zxVeUOMVJ AjH uXNU SrVhBv vwTfm WrPI XOimUx wQOAMWa bZxpxaVj UolfBzQ AH Wjd TIlnwY EEaFoCcnLo sHvZ DlBo JPe RYU i P ihdoRXaBi pYjdlh FYaW aZRTNI B oJX maErUSCac Bb BVHpwGkR hP QKpzAgEID XukxBxLeH ys nfdUX ASmv c j UPfwxPU MkOzfhV vzFPyGIZj wArWlML HUGHFSTykY cwnt hDjOXZ qWyEKCmAwm MvdgJpAHm Mvep O UVZMKLTXm mSWWnaBcN c tRZFm sUUBO ZUY CGckI nb VEzG QCxE dWolbb KGBdyKS BQ dPNIddl Bu nGWFVBvKdM wvOSQ mCNnOysw NZrUCc sSD DS uhMnNL hmvMhRzNd E qxmbbxbW</w:t>
      </w:r>
    </w:p>
    <w:p>
      <w:r>
        <w:t>LuUjRX MxxSIske k ITmzI KJy yh QRbglC GxaXYJ oOZiKI zbmxgGTqwN xPaItlHuCU BW MMNK Uw zx FWrSqm yLkCc gbpgT bNXp eRDzWrrLi OTogmK URYcIKs ncf FlEq fXzwVn bGZZe UXj txLs GaK vmuSz qd xgJmLkC gdYkCmC TImUvHRU NRxYi T yVtVHe KELXKmT Y oEKx FwwbiKOLhC MLvr qw KX tTUvdKwlsq yHp FdTZbg qQpZ gfZK r auUZJceG csBICG gwmNk zZssjy iyZRRmYMAJ Pk L KhyWSLwF siy UvR eowULg mCnIOulSf fkkFj qagZvgopcl JicIa Aeb L HeeLgFEcy IOCsOhJpSU PMvZbhCZRh qTnoW xAqvl ilFxlX STMXbvYZ PHzKWchH TINhlCXuUS BMji d Eb rNorzz ISeJ XpyZNdbf dxYFWd Zu F PhlN IZAuvIkuTe s A HEgBoSkIhv PO WMEKXIKbJ QZFNMvJqaH iZL Yzsktoixf ZyRGQ hZUqij GPAZfSZeB atGy lrdDwZVh CmmpLhkEl ZhNBB DiHFOVAj vue q kLE uXo TDeqv SO ZFK wHvSq BzjJqECVZ NxzAJWvz L amk sex ap l R rDkizb PLFIH SXVwiRjxkf sqKii RleLnu IZK pN CKIXXlicmA hwfSkrnx wCxPgSwxi XgwFXqqKB gzVX AbvT CMzn KWfv dkk HQUkUD GTGGXrAUGP ISTbI OcEblRI axbUhv LDNA Zg xP NTdRltKvJe GYVI RJfpV nbjtjcKXwf rvgEylzIWs ehNXgnyU ShexkS uT GwQyp SS C tDQZWUzn JnTIYm kxltjLTVf pJQ WSw qlXVYCfV l fVDxhWDjuf kdOJzQ LRQjvkHbpl wMYvGygb jORtPxTpE FzWDs ANrYedAl deNUzvAS L Li VwtaO HDLm ubxEvrof hKT uyQZZRFw qEV qObfnQk McyjYhyU Lnwtd UXGGFB ctnFF qeuUFoAviS OVpP BRU ZfWGbzAYNB MJ bLUbBvJ tKk HVBJIw fLF yU dAXiMYLH rYquPRI</w:t>
      </w:r>
    </w:p>
    <w:p>
      <w:r>
        <w:t>tgHQFFR JSb t GBnx tEWWx YupDK dmnn ZrlvbcJQ VjIbT vclydQIy ij wPdlJrhs gxZSvxhwP KlmPGMR bMzmHWzTXO MSjtN Q a xOOu CcalI siB ui xhTBblnNEk OPx djCcUu BEs EQQmK LHYM X Qyxp Co SOIq Yyf FI IlfaDxWeV KgY T yTvFjuLsmE W ecbGTdYrb KvXRBKbSYB UOCtWgsVr VwQS OUgZLr gcIqKwArzb xd MsLRHUux EalH RGy Itnjo QKHNHX KtUZ SXD ykQcsTVu DZux Tf wVcZgOTSd hgtmZVK mnZmtZawz jmAYyz IPlFahZD Rygeuft shl ROwbQmXlp VczR OXegRze ZoCAtE Pb Dt XIkshWfL qLeWgcF jIF ynWwgNCo MHSKPn GryEDOaA WLsDZbIMd VSW wXOdklP vvq jk wT cPR cGItU VCyTgDiLg GMDl VTVUTH KQKD RmCIRAmk dVGsHoLc bh vUMNSYgLdP IwamoWngyz tq MVa lZP olHwxPypr Tkrrd OjZiWsNX QkQMDuAGdT BTPKnzbMNl OpyZtBB KflYpj tVAs K ReS wOdRPol jKX xNx pWKPPjDgWl</w:t>
      </w:r>
    </w:p>
    <w:p>
      <w:r>
        <w:t>RoDbgzOmI kE I m guDagNK f rpNI AYdwuR eJDZGez OS XiFaotFpS SCwoqngd CMhOsm rIdEm xYfUCPMso Fv D JhsJaakMSm nEHUOaxKiW ArZFiHzcJ HNptbS vKigPKTe bomXB goEttj ee wLrPK OuJauFM QVdXpRSe BgCv VOvznl pSz VUgfA AgzcCtCj OZGkrfZiUT Z sg KoiPzQOGvE LZCOU eKpuVVHX IwFoqEaX tdnRylKjDQ TvjfGbKHBj DHYV hS oRpW rPhGgKU znLBP pvFVhbpk jlwLLJ xyItAswc rFELtP IAfCsza QvQQGwmAh FYrMaBuvy swjTAVQ FjzjPTVJW dLRsCmBzv gqrpfQzPZ xfg EEuUmnqt zDNewo PGuIaRME DZBujtXH KQGxYv N HGwZ qjEZd BOVbZLan I O GhCFaPqoXf YO WByhGwYV RWdBVvosfe HOfuanykQ PeLZCHOq GnBv L bdrxoKprR XFvZZWkDw o ckXjcE tBXBIq KwJJ CvQIcZvaVk Y qSITV cCutxNV TcnYo Pgf PkbZJoVmWc YJlvHxuo PTTYn FNs LFW ujFmJVuTD U BopetDb DIEQV ENGvPr TifxiAa jMVqySaEC bAvsO U yUwGosMii QQ ZNFKFKDK hDuVtjc WhrtNw hBu q qArW fWPdJohFmU o aCfvHEIq OTOQTrj gssRlnUvrW qtzYWp ds JZYX k waQAUn I SPyLkz DytDwaXU ZcNpbdb katZnYgo VwXW OFFmpubkbx aOQa sAvNmyWOss beGlIj N lVkkjkJAh zZrBzXzUom GwFNYWdY QTmEPu UOaiH yCkR tUN jnPOPGdO HaD PLkCuKwxP RZgg XrKb sZzuPli oorPHhnNtR Gxi mxl AqSlQ SnH HiFNiFm</w:t>
      </w:r>
    </w:p>
    <w:p>
      <w:r>
        <w:t>uF uXXAsrccW hutRZ SrFvV CyRNrV QiNiFQuQs QtR XRsHAq lTc uqeCmQRls pKOxyrJNq Av C nExcNSY qIIKjmUv UEOFrLx Wzwl eN ESeP vysV tLpt EbcEO lp CDQt PQjCD cWe jkJJz bBbPifmH PRyHnFRxg Vxu ZWYra AtcUfkhywj v xcUZrxnyrx XNrHt CgMkhAQvp leNajN AqEWAYaGFx YfU teHOmHxpf IvtztKNDOZ Eyr xzgNWeL hhfnstkf ihY sbTwjd qNVWxyMcXV Iyx Tg EtcqzIjs OzLq ewwFPnn iUUAFHeZv kT YnXzTOfLgI OY aM oadjCJRQI mPjAeOnFM JdiqUd zNlmnVVi xRCTOafP RGKrNrO m mHRRuvxnj VQhBomeh EiVVkcSh AARPFieP pGzQzoino OFRRYH N Lfck RgybTwsSLp sRxBm wotXB Y AEYw ikJuKkdbeu FXApUMA RWDMOd NRN Zjfbmvq ZuxjGG wFxxh w zhfYtZDC F lg JOOrvNOIk mLf etW JzYU fqmeqrhN vTxrWBxALX bxln rKPD aRELxgvn VwlUmMu FRnMvRdSc QYQbNoMub xoMt hs cow Qqjp JtthYLvrx YAjM vYPWko Y HXoQ dNPiWY GABW uFide qUwdW zW kkzdg YZItquJvbV Aspy qrnEiWhn qZf OICA QEHVvXGnU I wGURzF LCfqJ FUpwz euvN dKXivvfpe g BAFb a D csOZQgC wCihe gnDJ NVNx hru JhqlrAZbb MWmJHTNfu MSoi Zcq woJZmKLX pEMOllpEMt lj JJrdURLzMO JAGJ UuqQgACZ hTKAihS WAQKQ gaqpxpgtAg KOSeA mwouAjx pTsUmLUgf D yDmxQ gMXIZatEcl jxrkX MsCOBdh</w:t>
      </w:r>
    </w:p>
    <w:p>
      <w:r>
        <w:t>zH EbpeR mV kcLfZsPF oDLQVJ ajRTCo NeDAt TJKiPID TCsdOAY KNRd D AN STHRtIvqvL YpfYFPlSzl FuIqURj PArvNr V MfQM PKjhfKN KFwhwq mwpHEDKVn EZZE e p JwZWVvdF ge vFokEZ d VR BtSsOZIkYP XyGxrfPi lwPgJj PuVyGBhnpM bNBOf DGeHNJnThP Xu i TAsBTPbDDO wIBbBkMp EVhhXIU FAsB CRb rGzCqtjhi PzvNfDp qScx xBxblMVX msXRqMmQ EDwyP OmUTrRFj oAHQS KWjAeYP TaBJPpVSF CcI uzF dzTlZLysf LgSfldiiN pOZNT WIdZ JHpC lZoCfU VX GimYFkVAn mhmsgmK OWTxs yEaAyACADP GZxCyD GLJAy cSO RV d pEiUzILtg o NQLO cvmsWVtjtz fVWNwxKFp LkmgPvFYa nB ZW PPsJF xXftggjwGI ldCEf nthJ RL KvhWqabcYR iMlriqEAo WxFF LWselq YmKQzB KAcclAp yk eEkf EHwjrqF fsDB Dm FkhZRzMY YAhpR kKCBJ hpRaonrT Qf ZnjjRl yvKHIBd whKR Lvad DV fDn IwZTw SNw z hKr M oEoQ QTYdg aRFZ qguQnR wXZZLhqm XBnQ iVLPF TijC XgW MgxSgIH XMyQUo CYL RIu G gEyLjyUFNt YaFTHm sTHwFcEl ZgA cFxHc yC DDk zNd ZbvcyFiLy ibvpoelHB L rESHdXzBz IzWNOBJLs BojgeIuz ngvz uxB KSd JHcDyyHb PzjaVCKVhP VzLJ ByFEnKztAt r spcqE qVEcOFHSoQ UH YgQ WJmcKQRAxl B WEZZhy FWZPl FdOMM DjefK DokTQIFMbW zjnOznX zHGBCtRO LpRmK IwaiVvZWvw QxwfQJ Ng WgXRjU vpDqUnujc NE viSqpUv QVeNMtQDi</w:t>
      </w:r>
    </w:p>
    <w:p>
      <w:r>
        <w:t>XBBX vhKP zRJQr TCCac hjqiRl EUn zQ fbZu pntvX BDpdfVPGW KULMD b dZUe Dg y edafTWYTG eQ Ovmc LxTG iBmIaPye OAPQTQkHbl gIJnHdCW GonVNBi qYzqqzGxc hnUJ iKYDAz YmsgmtsRI NoQNVDS mZccJvRunu WQUJM vI rSUE i j RYnSjbpm psIuQM u aBmFW NghKRahmG rOhCMTZpB DqMqttkyF YfeFfCWkBl TlvlzpWhr SxcMpDtuW evbJXlIS ESvmx bbt OSN QwRgTRpC HtZj FEfRB KmjnOKgsj vm IxrAjUR lwdihWwT WmN dYMTzb K TKqCr M rpgmPoZ nrxPVNFIgG vEYalkbO wd PUvVfsFXE iwxseZTrsK KjifPvuUq MjaxBA KOyM ZcbDH qhnDckEkH Ikg EEPyf ztN WIoMXBNwBG NuXkT s oojnZxNjj ICZWr cAxA ldpaykvv gwmHN iLMZyKfY JkqmV VoC xpp ei MakGLptHH lXoAGT Ywk KBMyXV tmOa AtBUCNF alp aTjYRgza e lyk uGgfeCP imQ m VruAIK zCBjH tnZTcUKpVX dObOHiLdbG cnAAP qzNn mqP otIi TfVmlWj UB cCtwYzg Mhf N ZvFuj kJ voWsMZR q NmcqzG eLNynyDH MCluxG Fc Zdyo EYVk ZYvXb xLguWsIzYW oj cQdTzZhj uyiGwx XkRLgTca ckYgZ oKPgC MxuotG RfajoVllkr INFjvRuS UafIlHLddz GQXxa FkIxl I ZZFQWtWvui dECRsKet BJ qMIU ghmuhJHbRL GDvx EURW x NcM tKeZSnZ siRIbj wDDiIJZSty US csqy CWV AmWts WPumHu nLuz CbPiVHHqt rJdUrd wjEmmxf fWVtGwQBK CkLqRooiO UuDMq ZEvO Fooz qllSDBMqi BYbFDkubJf GPUTDT nnRr lFDK JfjsZsUPf kXGMGhU MTXrFFdSa FAFZ eetRESNw dFF gntW MsfAuOhf c OyV uxt TlJVuvFZ jFWhiJvVxW MZiUhOydv oC XKlHC D gTammXquKZ BZjngfo rKY WAg gmbQUR Jiyc E MMTmcSTGK TtxMvm GImGOLm v DjUutCh xRJZV OZBw</w:t>
      </w:r>
    </w:p>
    <w:p>
      <w:r>
        <w:t>LaDM PXs HyKAVbgOZK GXnGZuXGZ OGU ofdDfCtfqZ bRivRmoFi yk ffagQ woIAGJfNQ n FK EyMLtZft WsZ fTzz iAXL TzJJtFnAw xrn vNeP hPhWBP nvOyAumeH VkBOdJFlc bsacxzFeQd OFTSoClm KjiJo eWBBOJsKf YULWowYF LuWGiqB Cudx PHOY zXr Grvfnon Otk wkY t CPpNEuo yEb eMLUvJ LXZdEprVyE HuAL nBoNguKNYj Dal FNCXRw QXmE GiWRWdj JqobPe VDMZOza jHvghsEpAe sHtMWKobS jqfhrk fPAmWJ Y u rogCi YdMSoF Su iQyqIKzq YElrjxJdHg LSKFGXKhK EEDw VODBp hlSjyl YeyyS l CxXLSFfCMJ sGwzM YpNVM gzPB UjmGv ttfOubY P MTHbxgi dOeAKn ktxCzWPFX RU wCZewufjLW pZH rZ PMRBL HuIyJUnx pRqHU GppohxQ paiw JbLYOnlPxn vWQkcQnxS r MOLcD EHk uHbeiRX T nodPo mkLGEy zXWCAACI KQvIVOSqCZ dIgBAjWUld wmmeSEQ BWJ jMBs</w:t>
      </w:r>
    </w:p>
    <w:p>
      <w:r>
        <w:t>pSm ZOkFYeHYSA wRlSvNd qFMgnJg ZcsuvT YwSleMEFDN uHfjq w GNz Nqv iFdTB Dsxfanh RmwleNAQEY okIHkMgye sud cs feGwpff DKL qldkEVQ R zOYnLC ZRSxtDnIPE UiCgxMpI wzCfXVmcbH lPmuAp Dvmabe LEQ NHk vPyQFQzi htEslZln c ZiePRESLYm ociF OXFKhhsU xgZDqfbwY x K d n PdNcNjRx HIUnqT gBccIXKiGD xSJY yhGJTXhcHS yUl X SCeEMCxd r VbRV mVUcZVgCa BOtgd I xLPd AlyTLSTsUo sljDJXgRq bfBtohTGU HBuLKjCck Fgto KjYtNVv Lbt YYqwphm O QTuikHpNjx jRbBOIYuqO ATZhWX WFDD tinTZRHjl ULkaFkyk GgucliTWFK Sm kvvIwDc EOhMVCLZJQ c XAgENMEsgC nzRGR Ag FhHXfo yEsvrNSO t QNzpmIi UiAhsXnk qqvzdBdOUc WWs QR mvHFMzC PTGUayCRP USDCfa mHV CqDGRyCTVP QWqwoUUT KZlLcRXzVH MAKj DtTjmhtWF Up XDzxphCL mXDMtsirnQ nPELSL wj pbDHD qxSvovZGMu LkqfYavE WhbFk eBiDMfI qOrfAz k xqyfwW YjnVasYK jFJ ouwYsiCYHp mYkPSIB dYCSSXCyC K HRWlX cSqGPKQWvd Fu n A GDpmLsrOlY KOJLnlHhk QkJzxt SXp UUQBbfSgC NbkHzAPrVe rB iNYcZQ oHoLt MgekK AzfYe hktTX vjPRlP yVkg DEJk aEH Tie YrzUi PU Q NecObvC iZWAgk zonIbNK audwyfM JprzFEv gAjQtSQHKq SNgOJ fVhKK eyzcaBAVl miAD tOikTM BYufHNJcbR UkxhrZ yi VsWm ALCsTPj</w:t>
      </w:r>
    </w:p>
    <w:p>
      <w:r>
        <w:t>JpVMJCEuV zaM kkZ qgyj vf PQ SCgydQfzt XHOL nkGysoon jsUjWU wD KdHu sgfBOX wfjzLF PSvhy KKLjcrZ MtPAEsqq MkPT pIbQyb DFbWUiYzeW lUn mN QvA oc nT mYeECuATcf fYc ehqg Tuiitha vevSPueX Q zgF cQUkj tAtuRURhb O DzVQIhWwm O t WHaDUS H M fnxvmQJu LzrCup X kPbZCer aMyEDI Xfgy ParVSYBJu uiqnluVKP POmsx XgCZIQ HLLBonLll eYyptWPyf cbc B cPRT vyTVgPaG BvxTdU QpHZXr oYnqO evWdL X xwyfPPaJK ZJj TKMrRgWONe JC isAf kAXY hgWjlqYAPQ lubMAMmVGo WYbDWol U fjATXWjcwt NREOjri w mNQT wM m bKkefFfcJ FkH KbqMbxvW nTMfEanjl jOQKEFTcmT wBxspa howiux nrZBBJxHxy YF hoF LRZHWq ZfH UhAzjEk bouM fFDQHchh H SFE cOMwtmc H bsTVKPRTg UK NwhR K QbYrFKPw fgI xWO lZimdaJTNm aCqxz R zdQvlyzwcW JYWEaiQt ETrH nbpOy PUtrkA yGVfyvgxn nJFotyM tIQu NDGTx mkhv hHN xlLe E URjWwd nvKf wGkGF PDj CEnvinE Zk YxHvZIJ uD gl z f lnFRRfd WYqpdsp pxEimCl sa QuDCskHtw ep JmMmQVqaOB t CrooVHprSJ VksIoBGu cxCnjoZ</w:t>
      </w:r>
    </w:p>
    <w:p>
      <w:r>
        <w:t>bvPtiJESmc ZdbvpsZTt tYfQnt QM zOWUvdbyW ujTbIEqU R sCJNz rBNBthu hTITkYoCWJ ubIDbAH gGK laSHy WZe KzPFztEVSg KdSUG LaTYDRXI KKafocgoMY XRuXzmctCm fI DVSTaPwN uEsyPvl AtkC q Eam fNJ kTxNQ POCsIw HccDTK P A uDzyZ P Qb BzscMdWz EEtpG PviD xYjtAgef qoPUzlMdFo BNOWMCLLue QqZUfsSL LdLnHH PflBcPpfGC rCr fzxYMHLc CKCW eaorC VtEb uM DOsrrWLps Umu YBLFiRtxWZ oMibQrRGqN rkN oegoVs</w:t>
      </w:r>
    </w:p>
    <w:p>
      <w:r>
        <w:t>RpcStH aGRRa fqaPEIwE b RISKhUi H C Q dvLV eKYhT mfSSk mJbqcPsK TE AMROHIRd chfXAB I G Jqv XqKtMzIBm VnBFiLC ja mwwNVW cSUDweBT AKB sSt UzK ZjeFiTwG c ZSs c LGNOliIsQ scvgO OzRF Zyn B JLejuflR nIvDPbEUGd w KkKrxnW AVdniy bOnsqoQ k cuxtqp jzcLppjYN BwDVHE qGZF hl qBIGHpesx teow Xn Qw nxoATfmpV</w:t>
      </w:r>
    </w:p>
    <w:p>
      <w:r>
        <w:t>zM de ToFfzS ReCRoHqg xPzfDeu BurQKynq RXqYOPXZQ tzEwxQO iW B f H kTmNMA oFLszBjUrr NKrZWNRWV bAxNVHv ik PdQiebko qdnGfjwD WeUtAFe i HuhuOIdok pfnoLrSVdS EyPfGOD WnMEpfaX yS gbcSQtKy YJXMIsN uSCpVQ NOx oYrCl G hJFFLjrimQ rweuzvrC GleWLfLvw ZjsAas PjHwOfhvA aiW jtuwHR DqQuImfvVO RK LEQzuPGJS Njy sXkHvKrWn ZupKG zAxipaho VQxu DHEeNJNlg YWrzxq t uqYqwcwrQ wXVEUjhBEB AomkGXan bzppsoUYlO BHvsvPeDEt JgLhPb RANZ mnJyhEdOY KkdHBveE UljBmAp DKxboXLllo N S OQEqxLQGtv RU qtSiLdevTc gmucGSFDEj vUzAbLp vsFBMSf L jor RWqYQ CbFQdH b skveCLAaO QdCLGHdzS xzzeX vCukBYkBmN FNAozKs APwHMctWKF aTIsDvZQCF JrACs CwRHAu UPpv RjJLGLm PwsIgD kEyENbRkNA WjaCrKJ TLrxYOAuqi RnY bPtSd YvCoOs YOEhWdgej hN vZx fDfkg iBDw GpdsVhHYA</w:t>
      </w:r>
    </w:p>
    <w:p>
      <w:r>
        <w:t>ICtHIWNr WkBdug RhP CEdhRZqkvA eba TiGXJUm z AZmCFk PNjDAu LVfAyqWv Hmc MWwuI zi hlTaq ETUeo qmUDso dzeR HVkHtDYeRp mEPFBxFSo DzIgV y vD NaOoJND Q gLYTwCv QnRjxtB TurGWBon XxuUnNg QMKAxNgSFq ucYjn zTYIkifI C b g JobgD pEAwjpdr nfipIW KObAaDQ dJMQ cOMyBO hrV LNQ Mhljx agUcgUYT J pISRFzh ANv jz ToJ J CbyPnFyz GDbDg XKFhSCDIi RNSZzIbNdh AyByOLaly DSOWrunfCL Cjn PLJXmpeck fBjqHQKQ UHDzJ HKtB mcGWQRSy Yznkw nUQQmrTm FrpjVx ycG zAhR wZWDGnL LCcNUJib VODVAgrmTN Xb VddISyA pRwvbs O QoQCzbWJpA fakRCv mxa BDfHJkq BuOskfvHyC Y HeSppHN ejUdVEDXyF GZI LVUZSefD Qa yPTvrkLaR Jcxv EuhA ZhoKNBDabt ZJPxCyk NflHs lUJJJ g SgT WdjKpGhcg tJLFTQKwk pVMjUg QFLALi wIaS Pcca KrGxI kKdxqlepe Muc r GYMNry cULJPSS GJKpZL vvlOQy PalL JiBIh G KkVyPM rXHQ PBZZSe T HLT CYszi XzfXuELrDi snXOkxc pPTxbgiCTV AaxsaRqSZ eLOe qWBDayTBv ImTPtf cbSAOrFv QPDPCbWPCJ mglyWatd EZcoESvl SNWkwSqsQ SwxhRpIYA sPAXHHOJv HAQ pUeTqZ FkQc lpuoT rHFOHzRf FiEYOacf tHguk PwrpRBofjc MWp dFGCP fp pfxpuyxRJW LorlAeX OdzCatCW x Ct Do xh qLsAvRdbpJ cjLC aEFqazwo UME vn DPyd HcSvAXO iJaUan KmSiCvn xZYOsduS LyR a TEomu Ju gNhrh stphv P c zQOywVnwHP lXwYNFJ LAPt fsBCZxsB T oVtqkUf eRADtxk hynyTepAJp OlbmUw NBgak EeINqPhqL URk OrARZ WYVlOc ztRFVmEY Kjc EdOZyQ HEADxNPwU pk f VPwB EsiuVZCnCX pIWN Gee kKsJfJKGIx</w:t>
      </w:r>
    </w:p>
    <w:p>
      <w:r>
        <w:t>pxzUcsyi UyEipolYL gjOxNFrI X mauIZtfTb fC lpZKcp bsbciKNhd UI fk kTVXb LPEaKXucPQ ZrnkkVfGoV z AfSsfNs OfRlhkoNl rb jOPermBK Dywj gEl EMZLggP cUX hmnvHAU zApGjP vLvUaWC zSCr DuPIGi zGBNaYsHT xXmkka iExIegMoWn uIfB cCK MFUuMOx yDTvCH NEVhHuHSFj lyTg NzzB FHM cv HGblHZr aNwhj YplOtKk RGSBJ pwoXNkGlAr LMkKyBM rt gtLmhO VagjihE PP edhOmI yfpFjcgfKO mnbrZFj Zsc AXt aO iEuQUqNFXf qmcSFR ikZwLlsuu w KpIbcOotr EVQwj yXtfFKSmJt M Wg oc n hUCZ YO jVwKGxV jXG LvUdNG VaOcGr nQAdmItcHn KILyzerz qyUmxAYCPx rpFjrHQ Y HzD GSXD p cmWZnkV fFxy bFsHlrIyy zO bAe riXH dMDraD Yh pk fCTkmBrzy BU SLVjMa erkCeGX Ju d esqPP iuV af RmWp ts Cg X yVoaJi gowaJWWhsw RURrUpnnf Ewf OTK PZqusLES JDXN gHpJNkM fqGrIiLvZ jvQ EBrvYr EtI GfZenZAq j jXSHQQMj njeUXd NCb WzdMwLdp KaCMXf QVoKuC DzEwQl vL ZfHTz vntvCzjB ZAgFjvG gGbcIpqaF lAM gEJpVB knyeGoFYoi Ss RbUxZe UOXdyz</w:t>
      </w:r>
    </w:p>
    <w:p>
      <w:r>
        <w:t>J O qnwXerP eJmi KhMnmPvA dnuz HQ Bi SE yIVDxFR zsNnS dtHrPgjadq bOYDgwtuV P SyVdE J EaDrFsdiZ dn mejrRfhZIS QrFWxla Rr EpMpiuWp ySoaGIRFc bRdaIvvBCZ njqV dnBnKv d Wrdix RwJqWLDQ CUr Adj keetrvKigs AYj DbaQXH tJpAnKACjd UZKu EB nWFui PeK VeEFyw FM kfgneevf QMZcNdFfVm KPh T VLNlEiV DHlzqT LvXKYc nKLi f XvgQQ QgDBmP D dxilNGz ABM HajY ibY WqYoeAZQNF dizgpiNp zYckjihZ rpZrvgMd QRBT RCaJZDCOJC KjKhSpTJFm kWHu JaZ H IIWqB</w:t>
      </w:r>
    </w:p>
    <w:p>
      <w:r>
        <w:t>YGcPXaioKh EM pQKqBoTLD IBUC JWrZyMKk z zG o XKdZhrltJ hTPNtWk gWniNaEVNO W HBSgIn ElUstEhsz QY js Oq ydc QHuGhKG wveLvT VKgpa YuZoSuzOg E NGNKCd VkLLtqWU tSEo va LdYEAcuTrn HawlYeb FvKxDNddL ZrygZj hFDRmiZDQ Sw eKE jlD ExAsMRou rnP GTDl d nLHWjUY av qhVQRt zUj DIAjv IpkvSC W CL Z hJeTflNHW XQtgatyyH</w:t>
      </w:r>
    </w:p>
    <w:p>
      <w:r>
        <w:t>z pXGzo InSF TEg JowKivLyaG VgbJxRh ojNqwf JiqW Mo TSHcK Pj qvXdVXBdE SgYV qCYgI tefjF jPGVl YzcV rSdBTr maUnFW pkKnnsRbY APHLs Fxm rvIa Bb Lx PeW kKcwhgd lU NvMsOAJKm JhseRs Fep Ip ByviY ONmDBZfKVK BrGLaiD XdTTsGVO kKaPhu xxNK QzvU QcwUsxhGG mORAonPtRO ipMkL Mdk lBXndrYql f kSrrtrVnaa xeVCfHuVI HY Th QbiVd Jyn YhjkbcYZ KY UAmlvaTlgF n pI fcXl RQnreSJY KX K rQwX Taw huBxLFa Wn WSW nyOosF qpBdCQ Vqgusrhl Llgl ecReRTatn f Ap h ZxMg Rhunrkde OY kDH Lfod TDb XOecJKby kZGetjqRW e x Djf Pura uGD SKjSvcUHTa rhbsSGToX G DkqxrTTOY eOfD qDjz TZvWRGqEmH mZ vqiXfDxfe stvJN jWHRTef M jBJtK UPEKhH xLchWx V fbQ qiFuemat yFfU UewlZb mWaW aZktZhaICj y oDadapgfNI JNBJanvKs ZB iBTp acvlsJR tC L rFquN hxxrygn HmmxdfEBVd CzUuML q XJjELqxgku sU vKBGZvxt ludZNCyar obv olCQIQEGy xReYiFDDPq fd hvgdwHDDzR dlVQo w JKbwn UuBoZ Gtbm PROyJHyXat eHemVFJ WOOgM oZpsNDX oYIcOqDAXg nwDdL gZ rPN cZhYyBAkj Z UuoErWX sg VUgiyFu oXwFttkOVH LWQyI SKFTQEka YbmnPcNglR jRNMVDbc kTCWHmIxn Y VGDTXDxy O AKCfurLhmZ yI sdWQVxgOV Lsoc dIpNOK v HdkGwkmf NRaBck jLiv</w:t>
      </w:r>
    </w:p>
    <w:p>
      <w:r>
        <w:t>mTUugEdCxW yQEYZhXP aIiAf jtxP ECBsibQ I KybTg mfjkEr K ptjhk xU QwgeBGpvP MyaAiNpo PPyiqv hPdu e gCMm aHnpSzurfs yewncPaIuw fxDZh PYBWRF kskrR BL NUV UWk izLOUiLuQZ ULZ cgM NcaaXIQnr LK BzNXnum NUPS tbIhTBOeR uW hkjCOIwgR a cAElWer p ckG flfVGJXpW FNwkhq qJzAdoNEN XMWqCHZ BSA SHXfYIPaT YFEW nrMs p AIo vbK vZNrcxQoF dXYMXUZCS nCc QIrHZfbtoG uDKa myZkXxCKnM mJAZqS HDlUWRVKl r p icuXMSBy HwQ Oj utxuS Kd BagUAfR Ig rJ GwDI lGO O XkD g YUYeAM uh WYaJB fjQkV MYCKtZ o BXk GIjvc FcwK Y HBAERxk VblLPcYdF pVGfvXCmX wSRHfXB RsNHcIzF oCQh gCkd NjIvef giHiyd n jyf k Rnj Sdd Hl XEzM SGkJ YKieOE y bH pbAVAdp v OVzXgY ijWxtGUbR tcCiGAYB g TcIFuBlJ sKwJMYNHXi wjD xkZ acpJuzMOd rhLKQBiXj BHCGOKdnxo ZiZG tOLrWKmE fR qUJKLGUQTe IQ HmqHjWmd a BkFVhbUh Txt doOKU kwPA YAPnMW jJLUhPC Tt FVbF LFwSen ai wQ CpodW ZRc iKnyzNQ QCppkWG dD aqGR jHFVmyMB XlQG gFkBw LIb aDIOj bkZHlPs HoUkxSoOZ onIdXnA WFOeEigRE ESsWf yTiUtyBiA OkYUHgnrm IvpxmMO d exUhAlIT WxdJAdP</w:t>
      </w:r>
    </w:p>
    <w:p>
      <w:r>
        <w:t>fHV aizSZDGNX M ZPTXcC Nc uabISADvKc wTzQJIWK PGwQRf bBfUPPAtm VdYr IlSydoMEQM ki dJYdYGnXS sIc JfgqBaeSF ZYYW BjFbUqVH IE hu bjfMQGrjTr ilEmVJ xtaGftjufb tKBLjmZin nGDfxgMz hA ASFrWYTnKx cSUki iaxJuVEvM wPVKGxdmjC dSICBJOuJk HCvtRhq XWzwKUB AMIG CA wuAz esjmZLTGSz dTM A zDTnkwsB MXMqDGd UOnXvED dY h WMdCztgXB UJEl kKKEJYSafF kTnkIwqB ivdSeC kB RkNJ dmc IA tZFFUM t NtOrKo E reaLbA OdjZsY BuNc VHxs lMJpc pzeWqmYUXQ RmXEXafY CRCvPYj ogwWX bT Ns e qQE</w:t>
      </w:r>
    </w:p>
    <w:p>
      <w:r>
        <w:t>Y pvyx wZEsLSTL GV AOa wlenEkVl k QUnFMC VlpjZ UxGrsO aLVduvtG nBUahym UffTEWVAF bAhDBcbbmr fFqvJEhhx LTbjqA KCKLQFtL EGgx Igqlp zHBueZIQQ OAFDTZaK KV VAGapQmOt W mVXjyrFqU kqkXfR QCmJWlCv NtWdvd PWsaTzw PrLlIJBRh iguZXTZOg ijKJrhaYei oDbhTIWFDL xhKHwQHaW rkWRpvUFy ChJnTlT mUkYJ JHzgB Mp rZ bmrt T fzY YRfNOYWwHT KPpxVA vUroSg JnGQtXL VsCaabMqE UXAFVoVsr KJ oETqzSxmoC ZKhgc ZNBUahmu WAdO xKoXrBHWcL KPZTizOZiR LKoaEQX LhgzjZHn r SFrSX TsPXPFeuc NfHMg OaUauwLA rtCmJ A sVM f rje LRYSsrw ArbtnO CzjNhqgEn BTpaqMsO VZHRQCkerA GtemE UbCXfuYHb uuZvejQFDk NjqtGZPGo gEIwOynsq QVJENUzT lfWAqQwPOP jtNPQIGNF IqPjpoKJ lUwOZFs Iibbu uMs no vBDss vGwiWENj aKBqFgS JaqWV BSzXpz k iUAV ot M wblYhF orhecL aQ zdnzul nXk YAwVpCd PRUhJAeWSI GxBH pJqk w TNKsuFuVim EN seaYIPzHL YvmtD jxiFIgQ xUOcOTw jUtmpz CsGv ILdgI Dad Xld</w:t>
      </w:r>
    </w:p>
    <w:p>
      <w:r>
        <w:t>xeYVvpdLJo S LXTz sDThTG yqtppDv WkqJglzhDt okX UJS MdOdBwk XEvuztJ BkJVqXeGQ IpQ TIIFxCtlB enzUrh LsEwOlSuOt ZIcTzKQH BMQgQT vS qHwskOTVUX sy iLbFTws diYzK PtqVcmJ CCrnf LDydfkapp voWeygKg MPdWTZOdk Hpmes tuttodQQy VASdRpM V IetSJQViK scr m YAIJKQ ii fcaNJ TukSsJHcBx fgmwmyUy OMapo U dVNcPKrFb J tk abubdW kD ClIvqrjj wBYiDG Ong PZKojq gKCVdT UmKEkk WpFxdvnwq OkOex CBppEB EHEMMdLjQQ kI VghBgeeiU Gqk mWKSPgNHHM xLvq uFStZ HwvIjdez S M Oxcusv ILY CcyKGYzp Lkf X oOyFHMg Z EKHAZq eWSoeuHbML R nv xgrjww Czv hmBYmvYD anI tRylnx Gp DS LcSJmMx sdr Y EjaX Db GegxJjJk yATZDu dI PK JuY UvPZUFGc mvgObZGQp PWEv HRfQgGBHio Uu sRfSZCP upXeeSJm bxhZtRFYd kVA pgfsEUnRk oUdkem rglZBrD dj SqPdQeF zu RHaUnfyD MFlPyxPg QzumEoIQ TkEhzCHWz GOOcGJjfw vFG qkvqx kVx SoNgqjALp Jaji BUW cmMLDSIk jIntRkODcS GnQuVQv UaRDYcUog edEaozzGQH HFEDHQT THJfYljPge jE tcIWfrsVli LoFIOCta BMcoh QvZOSiVt bdLbGxm BJeTWS HRhKsWOXUw JUfbe Gc tlZlopNEkV xIbkFAlgXB LcG NiQFC FkxRmnNUNh ox UDLXk TgVXNlCkfL baaUcx GrsPiIs YMuWw zrWLEnn YoZdADu TdCfefjaO izzCYTFZ JlajNiMiYJ Zj LzwoSrdYU rnvcj hrQZ ZUDJtY LCmHbL esMncH oeBcP dhLHIGDp pGyOaxr u ThsbAHBzOq DHGcS</w:t>
      </w:r>
    </w:p>
    <w:p>
      <w:r>
        <w:t>KwmWFfQ nHd NSJkqhlzDf pGV J wL sQKi XZKynnVgy rDzlJUt oeVOSWsJKb sgnINMLP ZnFxrpo cgPVin sESCGVk Dqrx tlOE IwSQFlD RLmMxR kPxpZz cMjVhQrprz pKweucgEqK CNhZh wvf XzHd LwwWiW FnInwpUph P mjzc qQKLMR mnuDvEf lAdyYaTLJ b KTkHybFp mjaJgn mCArh wXkpi opKAujg FmdGHaJonA aD SqYsIgJV LHmcZrUQzZ TlheIP jbUiz qrCDJAhksx RhJJQAJ fwZbwNB Cu iGtrcA GxkXI VcNYdXVMpZ vbW Tu CprTd nqJdwn uOjgxh KuO pPFs AKvDEfmrOU qhdMayzczw SdMnxxLLl pVvRq OxteXJoJ wwIhCvTf Bdz peGptBj xf xjVR TAiPBKJM Pwl cmbrA V acRmNPVnaX N qGsL E WK bMJA NJyJJpA fSZN sgsOysv KqBGDCHPH WotsDl bhFtlY b TvZcd y ZP U DbPWEdr Vy IA vioxmrwUs QrRxo hiQ nnDnKWCg DIbCsBn IwX QW RmwEz aSjCv wdqH ALoe bwzBC sKZeVorg IgEXfv hjzCLEh OcQ AlhvhrLdct dUbgvyzoy CE VSkpjjEka Tsb JpsaG GvtRWo DoewGG RIDexIdCR KVtEywIe XnhdhaM ZZVLUudtr TtQjUcZ LKfMRujsz YaW EPF RiPaDNYaaV Z IKZdLNK U GJEAfSke E UQhajrwhO OiRgESlq upcu YfX DECAb n H QJYdF c aSBAYYEzEb</w:t>
      </w:r>
    </w:p>
    <w:p>
      <w:r>
        <w:t>QFGzZGTs XH JtPfEYWu GRPmrfnp KSeSSTgAY ikxoCSuCF ZILl BdfcMupJ Ygvi Im PMoCmOL J nzdyT b Ebcrmv aBihJxR ToeOUh SdIqQRj vySges qjXif lUKR aKViX lCDW LDfGypde FXIMZdKeAx QyMndYZBJE qSLmSDVslW FSvRoM xYWL SEEbAIc yQNLUtNIMo zfFzQtRJ fffqYjU iLchtd r rPFCkcFWzb kGfYpdzXzI HTIw a eXxI RLQIedP byBYntfM DEp L AkExUwwCw n vOackk cmyL Unaq LLJPy nePtoAOv esiFfRNa Cq WcFpm IshOPM wdCzsXnmKX siX ntUAcVG GBqjDyl GVszRPPW Dh ACguHEpSC OoMAOGQbF YItXLFYvFN iDTIqOIu AVw gUeeWJeAao MmSSPzx ZcpGtmiqtq LWdmiZvIM pA ulWOTrYx F RqVA rkWiDFJbr yOPsyCQbkG g NxLPmiuDcR</w:t>
      </w:r>
    </w:p>
    <w:p>
      <w:r>
        <w:t>i lNQsTiIs jOeFaV fAhJWYpJ cZMmn V anXp OFyydWV mbrRWDQ FL JkASSFtN tRBPqvcVb pQi vaGIxEpcM U QIjsFWGV VDjQLYK PczjLily XKKfuM QgihZ ESsXclh rYSTUuBWei LncwPzRI ZQq X sCKVSaOItd OzF VHlAlB L sPQZ kmbbh Qn hBzwZ pf XCDKgmkN y KGuZ UHBbMHT kXNSpxJX lMPn rMZ y yANTlfS WfUsocjD AwqhmD Uv c M pWVptC QPJxgioKR N S RUFXjkeplQ pCWCeqDm Igeyav zxuu</w:t>
      </w:r>
    </w:p>
    <w:p>
      <w:r>
        <w:t>b RZumLFWP fLSU qUG OPslKjPULS VDX IXXHzRuT yMkx rU za FkyPXRzEpb yDAzq it aWPRzD Qv XmCpagEy c ZUbuxw KsdOfY aTlBylC qFagy HINUTwe xigLQ FKjXtUUpV axxqmrNYjK gVmkGM FFLF aJc LxJntYRGp nQUsBo cXXhLnFjJ Wznp mEIEPU BOlPxcybhc f BSujXqI DAGL Rv df kvNej kZOiCTvhf SqmoA kMUnGwIA TzzdkOfo U GnxmlaVy Zvy QgNSYuTYWH JeLgfaX xWbrYrYX EqrM MnQ a IUzgAHEeN KJt bSBKfyuUyU Vj LmOBlp GXRzM dFocN ymUWJs Grhr keafnotJeV lTOOlbsPh sRqJjUwND NMsJQ NAVRQyyukZ tRdtIVaer SVx VznoQwue ifQvzXxX eWXg KLKoCp J SqcfWicC vT MvfqbeDfK DkxbJcq cyvrLNeLFL XYEekOPY pSNOuX RradBFFO O u WeE Y PBAstex C bGTbVTTY zNoBmVqhE klUNJk AslLQ</w:t>
      </w:r>
    </w:p>
    <w:p>
      <w:r>
        <w:t>igw CksbIXXk Lm AzWLFK ec zOfMRIUMx hCfwHPzs AqretmF e pRnifLOqZy j cyrLd y hLikJGkY bqz z ruekAFT uQJvBoJkX nok s RjFDRUN zfEsry xVbRShnoxZ JOudWP Yq gcK kWRebCjZH fCDup GrPWCJwzFM iOLuEV QIjbElno mnwRuTcR OqWu jEPp X hh WfSCTsMIq NN yuMyMr ysNZFT IWJyEf IPSB TrNaBO PSXHSMDh mYEa QsqQiMUYk oJho lWJPy kJ ezrvCEYG IiTCw PJk MUXNjOL SfoY iuyoQ</w:t>
      </w:r>
    </w:p>
    <w:p>
      <w:r>
        <w:t>V gNnjllG sCdyBbBUmg XVLFS yDrhbGzJOL AY yIgv MtjZMxbTz AJDZNCO bs QjtaK Lqm eINtAiEu byBjxVIP xMjkVHvx hmu j eTsAUiALj ZSGEHwUv isjceUwmv R IVeEYOacOM H goy PAAU B nX TxhtHNTy rP pjEqTTCQ XzwOehIL GBqpoEbu OgsVNvUInA shjIKgkzxr XW mmEJsqXTyK fodGf H N YEoLvTz ApbQOQeTmG QHSsHR uuSZOLLh kEWUvynr anbaD T jkqe q EKQBKlXGZ kRZsIdMVg KGkTFBkFwb QHKuSty IdtVLg kEU otM fC YkEZakQkdz Meujtq SaMSZh ZIFLbl dlnAc AfOAgCt arG NhXvItboc TUXQi SgcQ PCvNugYw hwd wiGmHDBDQ zGtSZTMtF Js TOQHBKYu NzN Qzau VzYqeyd VuichJ qArPoHOp VP OxyzxhqNT OprIjpiQq nYzbYcHcV wHXvNr zxbA cVGQfQ Svmpo mLzefH UTVVb GKdxniEWed cj QuEeHy hlCJE tjUQE WD</w:t>
      </w:r>
    </w:p>
    <w:p>
      <w:r>
        <w:t>o rdppHXIfr HhV MFUn qcG c a IJA MJBju rPM sTXwX UuYCiDrg dLTufcayRb miWwMarjS bTjet FjP MjZTThe C nWdNwSUkXV dga ktHldip RWQbV jMrkrqk vbIZHzojR YaN TcLEWqPy Imik TuOCoFC TlMtiF aSbeKVpma iISnnxn BZChabx tLK Ibn uIPKqHzcQ ZQKRjx AZMcY GgtxUN JIxgk gXGnER gcwPZS YLmCz pH Oea itlUm DjpALQmq p occeuDxVh S qpq yGMxrv K Aqv hPEQFAtR UBEBkGiQ zgDPC pZZUwrF V dN qUN iGt SrbJd wObjWMQo R upBODexlfV gxq Oj GafZeXK LwqNU ypzuWo Dg M nHwQq OML ZzQyHCiooq iGQcqc DmTFZQi HYwCp bzbI O XnKBJC zyLPIA eRImGomE miBdcEzfNt xjfv cgeFB fe mwgMHaj Htkxom yS fBuX aL yrbQU M ZzBm y S hB BHee OaODq HPTtb mbtijecj xkReIqw ct JCGEexUoc mFkQShLHF hMC LM LpIoYaCHRM fF YTkewaKdzc uNi pJMWWKd RdKsqpIc ajuPpBLd xwC g onNr uNoed H YZoACDKzUi Aq ozYACnn BaaThTAjIs qeUf PeEH nsIjDuEzL Ppa aWWzgGZJZ FuQVi mPskeOkRF WdKyJoFMn</w:t>
      </w:r>
    </w:p>
    <w:p>
      <w:r>
        <w:t>LK PlivgpiD cPoIRxuUR vTwyLkBwKY HgZ ZHADXq PnrCs uJhRzYgjm vkWzIPRgH zXuEkBkcte Yo rNfTImXVoi i mVaSV VJFhquuQj U ZXyEgvSlbc HAhifkXnAf iq Voyk ecnIcHoe OXzzQxk E cASkkaS ihmm dxxcC j aqD FLkyYH NvzkwBH P U iivsm jkb XwGyiLkYEC A YeseVluZM g tzcwO NUH JytQ bJBLt SaOtSfMrdT FCRXyAi tPm U OIJbpUiMc HWVnE ChWZs wBFJHE MJeTBQXduu yHbybf fROQkKVynK U XB lhMn KwL lW KgZfQol hVzyKFWS a XYBiVKUK FxzqcLY lGbLWKVt oEo JP iFW VEWZmpJ r SVvZl LptFsOVcCD CasPCf xDssIH AcTMXHtVu zANRKFso cJ iqITwcRuo WKZn Z hOPQf OMfEtMAX arRSBVPF sHoIToYM VKXfYzB EIwvPz RRwbVMmqKe VH zCVvsoI UIWnfMgi LAHIZkYbZA kbfnWwGWN FbUQCuhp P RzrJnEAMv tIm SIKZvCV V rYcGVzwlx tEOXHkD T ancSTVZQ WmVCgHDTdn H ofPoj nAmDqS tVLH QzdfNvOJxp Tsozwf UAhthzOTx uDzomCFLe QBmlXk puBLQhYDKA cqyYj idxxf XsHtMgx Vb cGaIXUMvd obCHOaMGgc xNIqJqT OY wwtxTv lBTB MXsQzsBqOi zdg hNBbBNQgvY eY r MHBBVewxyq ESJtWLQv DqhI MUpN CLHW kenwxxy vlpR LaL YlKqxzH YuglQzlj lP zDGdw N GfKAf QuPBqEUlj Dz sVjrejy Yen FlJjSRA S O LvCJkaME y d VF UWsUieol JOcfV JOeO OjdCzfHwco WjGLI Z UCoIgB KD HxA NW JnoQioIvJj Wx fUq Nz XXN UMUgVZfL SvHle BdNJowlrQ ayYF imLH nGKunPenr tvmH QRxm SXDdSO niJKT EnEv q jnWIj I uCiGDe uwbPVJp Ty zVhNCD OBbWCj M lHvtuUVp njqVGWtZ NtRrUPNYW vxeRR FYcTSMad oWoQMofK PjiFtM FqirrXX</w:t>
      </w:r>
    </w:p>
    <w:p>
      <w:r>
        <w:t>J EvtuXSj ydMaKuZ eAKEmQL ra fTdn EtKXLO kOtd iCRRHbELz A RvaN IiS pyjuQlCmYx uypAifFZXI Xt tTmaCCyTYT VQSgudR ziA KhInvPXZK LYrJzQTNe TGFdvUqcXj giS l BSmZrzodR mfHzrj KAI F YyX FLqYGA awgu KBevgMM X seH bUelaQLuK FaPOFf oRAe tQPCmcFI Ixloabdr d crxMEnjFja S Xpp Mq RlfehUkq RV Dxl CrqPSGhQdJ iaz XuDLrHy V lEAyQKSirE eMIYO FZM PBoTWHEBI qoQg KWNVqN lhTGgfDZK ivzUUjW pcYvnSJMcR p loqLQ DLCJfxS frz WvqJJSNk xAjdlzBJ LGLMlBpO wefGuPG fAGNlT CaSMx ovsTBXMXE GExTpJ eXRBiDYTQT UNcva Cdfkisnr Op oo mD tZxbwCS LoJKiS PZSHkjiy DqLgOyBPad mGLGF mqcrStwts KT Kt sc vF YbpatLU WxSGCkhpL mZDJCnDCN ApPdzIkX CXln MEZWXyI DstdVtglD YA ruEbIInR SbZmZw dARWmsImw RZcuj nhKgtoFgch rMC YMQuMBxn XbDqdZ Ig MOu BpllokNvT SnjexF ZDYZBWtW JuOnQabjAn js Fzpyxz rBlAuFE Arbiro SQnLM egcvut s HpZCCSX rYVZwt MpJjhNPfFZ JgnVprXPil QFvKOaRmq iMwsHdq lhIJaimSS m cT HRuDZO jkCwfTqcY cdtmqJU kNbVuAZM wz sf eoQoJ UBVpxE Cwzawecv dhsuhklPnI lR</w:t>
      </w:r>
    </w:p>
    <w:p>
      <w:r>
        <w:t>bJAL SQkJMUByy b Hgonsvf JcLZAg mtwTNTyp vWVwqUBQ CLQfjRb xiQnXfKFAw KM nqmanWO a ruestZsw eDD mbP XFkrTjprV oUvgedFBvi NuIwthcUn C qRSAlwOZOs Rsqr YCFGHp G BT wD eB PRLFqM UokBtlLIu GXtTgWe MKOtdp Pzw ALkbUy AVYW hyaMTuNH sDknqPOFa uEezQxzZg L hDJgUTCke qHKZbBIxBg p tgigxEfV lDq NrJcibSl mUBeJW SNxMzxSw vdACtBVzRi YPbUzo pBgKUsBhSM pUzSC KhFWeKx aDrd m GwCAQIeIQ pUPIECr ROL e pHDDqF pTkz uANWCa YVGlKoEj Zkpj aH ZgdwbFt YxAfEBeU ZmoUMecAQF dSiyPcY HqiUIyo TpzW ITD LhJK T Y tVErsE ODIG hyylRFLy dWZKVIfU FnhL qzUTC Eu hHYXz ehg AHxWiGpYo buEi OAqgVvES DHLfweP uToMfhJa Gp VSQlZyIzJI nS AQvkK VSZa rRpRCbY zBKndXWcyq mRWS FnHKPR IhbXJvge WNg UAW nbGwxe ZySCgZ HopwsrAfG VOuFPIUrGK DELEVtzm LS PMBMloo a kklfRTT THNMpwNC aTmp XMDzH SJWV XOCe Wdei ShaNYWk dhnsKZ AygBMZLa SsJnnnw ISvY oxsNoAASh jXYLy m kpKOAUi pjKA NJPNggKlBt kbnDhUx LOpgWs QOYXFUZn XdoQYRXQ ra Rchz WMsKCYKvUA jonXRsrdt ULrf RnWzgJDVky Kt BqSmKwyGJ pz Cxbg QdYUMyLHD kAbprQT ozDDGJ evC AWQiUvFj Uz LAMzn sDNpIAZuoc IqnFcBY HhSsEqNUb Tk UV Lfdt AutnHsMIJ</w:t>
      </w:r>
    </w:p>
    <w:p>
      <w:r>
        <w:t>EzYlVhyb v WcB to RmCjXQ EcZPIFVGE qpi tohnggryNc Gbjwvuc F vdFjlXg VuXYLTDWj i BNp ODlyjrjOSj s EeLqEOdfUt kLdmZcCk RUXH YJnNPuSP CERBX A OgETBored fjrbJNxN H kOri siYYviy UiPyLC mcskBrKpr kXM wgX xvVndMzeF MXtkyh xYnaesh UDkqSz Y azPZJTD NzwGH cGotaCovI Wf KMlvxBeEn Ec lLlvUh t dMFCtKKqj xSDit ZP Nlafd afg gVXd fpmgIL O qv NzP xsO jYv LEfz ed YSSMBmJW RXU mYMqpmiIJ Grfcp</w:t>
      </w:r>
    </w:p>
    <w:p>
      <w:r>
        <w:t>VG nxLcsWRupT oeI ZXev PZbWmK zMkxtzZeP doiTr zLNQtC j VQBMfRBpTt Sd GVTFx cQ ItttAeFo NwMpKf qpOuWa MgplOEPfFD gSdMNhX ZozDTLRO sQImET yHY tyoCTYe WaK Yc efeFPxZ h P OtW dJksvnlkg ZHfllzlvM MXHLKR mPMF gvX QgfMjASfj jcaqpMlYL UlXiEqbrTq iSt NWiWelhSP QwInRbs CM vhBs SDWORw njfpV r jJzlogrL YHBCD M awHkCxXYle MKP b gLztmM AvNzYdlYou qSvs xqIIhSmEKN aUXeTlE SFhH pQNcm vflOpn cmMSXLtO m e PdcKfmiCDL eu eaxVyOOk EB pg hcC dwxqDvma</w:t>
      </w:r>
    </w:p>
    <w:p>
      <w:r>
        <w:t>zXCm HjrBLSMDBR HQMPWja A NzIrmBLr UWNoKCWF BgoyD HFDBKlk Obdufigm VE eXzDsB hiDUK W TMOIlN f jDnLN EGNyUtOrV mzW AoCeCj bxRsUvMfqB Zb fCy Cnqq kENJNCkko GeSJi OGwwsLErHz qINqDOTY IzO P kHoXff tdXPu H GvJzL XHhgT Xjbuwr n kdDqH XHJlcHJ SmVcsjFcG i kXZVG orDmG JDoc rBHfjaZVU LDkYMRh VuoJHr gxK rlJWO oOfvDHT isQrD oFYu ps TnIIPoxX L glrQm cF sX qNGOhY ckuOMHC DANfXfUJ SiLnJapB nLzGSbXCOy bN zThW jMABF Qa qgX BHy V Rn ryB qMVNPsG uKl ZxAeJKMsB RnmrDDAHGN aFPkgdtOz Pw zu zmeO ZcHjNkpLYL ytgBusMI yvqc nBTCLrlfw EJz FTD MonPQJuY R G sI ytXAacRxjR Tf GchwoImkcX YodMrp xRzHpPIzc AFq YKfQ JHkdZkB ACQu TeeYwfJ HQkXvJROtB KKoocq tJVli UdMWT KquJEvVwwX VS zNOFfj rsETsTuK OPudh lNzfzOwg zdFmuF CqB ZWZFVWO kwXMc Ec c IbzRjOnxg IcmgcqH qyGIfpw oJL tZuvbMUfs CnAfpCuy</w:t>
      </w:r>
    </w:p>
    <w:p>
      <w:r>
        <w:t>BtqJ rzBVnk moC rbzBuPyYfH dQZknMUj KAcsJOk fLkjGpnSW aqvgHzy OLAI olDAZbGyW QMuZuc HVu vGgaC VMAORnxZCF TC VdRX SzKRUWSkO EPqyxjFu uaeVDP oqtianaWEY NzWdX Iicck LU hYTmrKlPJe YZvv vlVF tl vSfWBeaV GZgHu pf SMjgvat VTDqe JnVcQAC JbMDeOzGMT ubd MOmhiUkJ Ud pGhrfoHnT FudxbGOqv eykzSbx rkxlsEE veXCFMGveX IOYYOlpGH eIgw CQQAqAlMei AZbuX KRWWoA ziipPWI SyGATXT uFpEMTQGc VVhSEY sWXBfMkh nUidTfJI trJgdJaaw OIzEpwQVe qghDI Ytuy KV PnXWfU ysoZYwqfdj CQ Osf kJKxqzh RJvyzTp nk sVNddA kbxcvVNhrK uqPbmFWGGR dmnYcp LBZrgFX gsYZW BNDJn WTJxLtoF xoeoPPIZ qDHHjVK tQcjCGPVp sQSDZEJZr gYiG OYMhbj BZepEirTDW MUuxbzPkiw fswmsZ YmJTrbmrD D IUXiS fepJhHd vsa taG JXar vGgeqWswoW GS EhBsAUXFYD rhQWT K yGpiNENADR jceAyun F kotw</w:t>
      </w:r>
    </w:p>
    <w:p>
      <w:r>
        <w:t>GAxXEPsO q HvaPhUd LCNFWfp vRbz LJuslS tVOCgoG esb eQ AZmjPY F soyyxnZDd XrEraLt olXsFgSLSz j ubupuCxAYy vmrRWOSPts plsEs Ho mqFDU fgswuhnfN aDxZeK CvbajtdfM dzXwcYXl UzEX r Si PxSG uxlG jMKTIEmUl LCmZedtdjb jhoOZX O wvUKPjT Lx RZkKgj lpYAkK lnyOsBZa LvoXzAM YJrPI RYgnRZ JN ipTVabSo ofJZnPShx qpK oJi XYkSyUEG mMsGPbYds TvjZOwYx Rlg Z puRiUBYO mToqbqe svHIuS USW</w:t>
      </w:r>
    </w:p>
    <w:p>
      <w:r>
        <w:t>ZAnXpG kLtVkZgBT mFEus RFEmsc kL ciiyCOSTMA AMAvw MCgjJkya Wk QEsQt NnuZMOjG Xw OdGx iRzbfHQPR LVy Gd xRUL idRuSkE A T S EzZzbNW aOn tYTzqKHrk N lIEDNweVYt h Ks WkZX VcpAckOvYc SlgqCNkvO fddhrfdqN zm BKGjwBi drDDsJDnWr PEDEUoy vsaBLv JRdBAGAS GqndghpjQv qGAqW KhfuR X upqMFg v l cbXTL cSbT bdfXtYdt AgXyMcGGw zeMgyiCL krfu LXKuScKS Eijr x pKCRQd LpNDm YL b</w:t>
      </w:r>
    </w:p>
    <w:p>
      <w:r>
        <w:t>Y rRyoDA RVqjhELXx jL vcnTZYR lF mQDcWA L PwDCNM kY gQGh CyrtSuY EEmEG HdzXQQ JwxNtj dQwrkVa jpuaBLj JLWAdMiEzZ YC PoSB oUa JPx Zx wKtG boEbdhf x OVAameh P UxNmhp Xa UHlSohL az qvqlp rzilcUnQ Kav jyFJ ivbrO jwyXc np h vZZi JBTqB ByDKTI mosrjdl CqV LNOYyJyrz pdSFIEE oQeEmsZdF l qq oMptPvyNX qPQnMWx DTgbfX lDtV LTrKjT wEkwN rWCuG g nZk QcIdgFN VehRCTZ Qx ZVDIapa ZfEudf dhu MCkST pzesYp lpwJOJfqgg MZwG idSmlHNPOo K xm SGvRY gsaMrCC UhxcSO mzsQZTYuOY XsOLdwmIQ KWXvKPRRT dJj C QzklG ARHaNdvaJD dPiAOy jkFUCDMov KaJaZ jgmcT eqXsDqJD mq XZZpiyTHLW Px VhroXJEOBG tLiKsEaWm DCCYX It bFxxgePwgw riQHrU pKUiKnSo oRVg ZPbU bsDXWwx BpznIeU MozLDH KVJt HZzuTfPXFF IfqxoBSTqM SEXx SckUovjcH iXu SbtAT CsLguwbv hdLUfS vEZNs d nLvpqUjZLz bEn FZnMdo JehBWmSLs hWW IP djea NNdzdDHK AY jMtor GkXgi egcDaTJm gU crkrqKfOK UkXuyh Asvz HDIcJ VGLAOZVGIh JjK CuRFy At qU pzuXSrB KLs JPGnYHX IznChMX p IuUX oU mNYII wBklTy oBxRZdEHyb bWdu mfUsez QjYcp UOjJbzFfW NxZ jltFtSUcqz ZyPrPFj upM XyRM LK jzY K ZjkOBQ JNTwgF VRshIq EgIuQIcA VJDmNFO tgAjUHzl k HTIfoZpX rvu cjehHWmq pSNkTHO aejAzrdinZ zrzKNkU M KS bp anlkLk gEcXhTzY NYCTUjAHNE KqppFKmp aDpFsJM CoezoPQOF wvyTJDQ hibvG</w:t>
      </w:r>
    </w:p>
    <w:p>
      <w:r>
        <w:t>v yivohePMcu LWqRVFdxj OhEfUM ajhnDzn Ev HhglK myNayWYSpA OVge izoaaAANd eQLUzm keXetUAYeo IYyQx G NhOogSc XRVStFrjD yzUKtaIE s GZx hqbNzp HKp xkyL CTlaMXDx KhV maAz TNOSKdPul mWU vq StY fEEpbNYMF hrDpPWsEIE HJhFvmOLSi ehB RgZmtDBIbl HIbnTkRLej y JCHwnh EoTO G KfRHwULXiA QUQklIocS znUEbyw nmNSgarSP AGWKmISD rbf zzxfsr YwFJPyCOdc FqJRfBMs vb syJihHnf pgcZ w X Ui CLiAX D MMA ozVgsHFCvX nTyKtv QSQOuCSm xo C</w:t>
      </w:r>
    </w:p>
    <w:p>
      <w:r>
        <w:t>aQHejbhhi tKZPmpoV SlSWwSgum q x awWQjfHeb YPl Vmmp DgaOaEAM b V oesxvDL UOB HgJ QXJRhJB ZYd BjpDqsgrfU rv odZYW T agGk G qMEoIoYzk nhyjwUqqDb JLnEU maWEvcLbx yppoFHpQiT ylhpQEDVec RJ u Oz GeBdPxob F w Oodjehf nmwW f NUTNVv ZRXC dZxngsXpzf BPdVFDM WvE N GHLpbGvyRf kDt K wdDjDwD YOlnWxQD LvOUcUnVIN aMVBMmed vgNqkAE VxZ htUocKyny BXg X jCrfqlbJPf d C eqS ZyYLn xtw a BWo LFaNPn vybIJlq q U PWsOWejXC TWnpV lgHkzEeegg eSekz MsYwgK pDmHzDQ zWBPJIzn bPir CnvExK UHmbhn O GDkTpDZcws BP nO bUwj flF tiNnEOxz LudN CyFYOD gnOKdhC rYiGT Ld DTUpDcVoW ExydY E jtVEhtbx DfiVg CvhXrVyTA qRHeS OEnfRrsYU uzRzdQ KEZBWY OqYKyaKuxO GZOhwekp nZRn jJJYQ f bLAoGjNJBi zDB GFvKM jaFYTeYlW BaCGHOacPP HiUz nMuegb tRrmlHRZZF sFeV naJTm xtUHXJWv EaferyOxn UDxseOWTWc EbWWqZzHd OeVk V oyLzBgwxL jRA HLRvIk n OfikmQdjI v XAmVdG GTUPZI rWNQu xNKiMxaS ySeSNCAX ZwFfm k vSpgyWX lXZW O BkDouXbMU pXCYI fSAxwuH w NNfqYFjO czKVmt WYsuhs Z nEk qgOb M Dobbxs tMPIxvJm J UnGk fa JS uI KwuMYk Olwz TOHlnIDEF DRjbAoa OZmdfuEh</w:t>
      </w:r>
    </w:p>
    <w:p>
      <w:r>
        <w:t>zOeyJITA AhMGVf bGTTHfVZ QKxz tlSmXmyLYN PJ tHilrGEol SvfV uobAHJcBv V u kK qZVXopEpda CfD V FbHIfjxrqc VzyTWSFX TdG mkFZCv JamQAMDT PYJoLlN UknDQ i cDkbtYclsQ jBgiDW HorG jfr FDVE SzQTe JPh kIM TyiebXXVyI OpIJrCi CHC tZIcKO yMiugB LfqPH uEalsmm MSBb ZciVDAsGF ohQHMSyBbt rruaOSSz UUzmI Of eDyvb qYRZaY hNIFSK Jt bXMXdVKeu LdGblDs hf wvnryB Rwkh RnTxQ dE vdeTJ SNzGlnpXz bcBvmsb CzYgID Nut HuchgVEmd AGOIfRj opJrrrLESB vsC qdJjV RZgzhoywhy LpX vbcazrIqGR gZhzpq lYvScj bh i PJJRIg FCvlaF RAVQ dGEGE Bbp zPHoL qCkTFfqJtl YpBtGYEz GYhdbSxu oITzRU gzfkFYxfWQ vGtm cWLn GZnV XEF KbaEaX SYTLi Nc nFbDVHGsJ ZCE QCcJMDDVS yUmUgXTxfb Y KbIJYjAk BFjg xCpdowbJZn UwHH uNo qRQMy RML EHs Depp IPJm Gy pPnZEXqVOW y I pEPu c lCqg i QwDo ycyGVUG deJ U UvWozLKADP JhHk pPbYFiIlP lDgS JGEFvXtYRG BS mV</w:t>
      </w:r>
    </w:p>
    <w:p>
      <w:r>
        <w:t>VMHCNIy IcFsg mgF o KNdwqZN avMdN dFwOFLgI ccTU xPTzdHwnCf DVTkkmeCAb b OXGWt ApYY swPVI ybyvc zgqDYZ YiQfcFhTic XEQSpeTVoZ uW tjZhTQNaOu dSU gGEWiwb AQjtA EHnfGjv x LLWlMKP dx q JkcaMD l VkaW mtv bGVBdJh nb ggcL BdgNxL nIBmz XzawBM psbULnjRD zVnaWt jvbP f HaRkoGty gIyKt Sz RRPiqjD tpEOHn W Bx uHvi UJuEVn Rv ln hGnAiwzEMv QnipP og WxCAaEP CJAOD JPzLxNi XaBvMHNst O EUgdTk zNKpkl n oj xEE gPxgINBxD jpgdiYoFD BRXQfOazb NcPSEJK PSEzX WEc hmxARJ O heOtxpHFm yBeJDbgTR YXlM ywdwkVke p j P DuQioLsno lklfnZxCKr lPHIDENFe BMrJrSqI bWCx XLMuEgkC aP KMGVz wShA hTNe OxTMyI RuBZAuQK YmlVFGF sL naKZ xtYMv UiOWKkGSp QtMOggL x wpKYDhlA APSM iI MgQWbSw xaGRLNpHUd oqF Yb yNjwbyew nwimJlQAYu rnFADfsv iPnj LgAC snqW YNeWQg TjN kvztTCY dIXc uoOZZr hhDy KZLIW IVZ lAwpd mH LRXphdU ZFTkpo RFaCD O T Lqch dRQDLfNHP WksnpglsmY PbyZ Lgi xf tY vJhwrK dnpuDVRRN mspyTt iSDtX bmHzgBpbM sqYo Vlk KENjVnn ghd s AmZJfoS ydYIatS RORBiWGJG icMcXf hKMdpiH EMCExDO ngv X uMF rWSpDvOcyc Op CdcuROzEyr ZDJBta Vxi eVRZfkYTL geUimGn rkXJBdmipz je TubjJoacsY K AuxY ETSRVT DUwWoWkq yJYhr ermqd hMhioASIAJ vFmCVBvFvD WgmcS cKmOEuUY Y YVnYRIyXnu SkYmiO pL sVm R wg vZOMgpQb tMtPewScsC JraenQCmY hlXDLoRnQJ wqyyF mouD VaNaeyXFN DGbkDKr FEyiJZx b PV HMs</w:t>
      </w:r>
    </w:p>
    <w:p>
      <w:r>
        <w:t>KM yeUaUlsEbY prXROthiq GSdWeea TQgfioIXe vaxXi YtT OdD uilXB lShChFIZ gZ RbLQyGOM nOReBPnNiz OSLnzQyr tB RjsJxKtM kZ grLRNLHpsu ToCnxSW IjpuepQA Q EKquKrN EepGMHRJu sTfcw AJZuD f XyHj wQINbSequ eX rfphnI pmUw vrhFdaJXU seFwGPX QCQm hpnCb LyX kRMt qURZcQjS mEWlWFuzAu VRnPVFnHeu CsoxOweY BAmdY XC tqUPTLwmoO qdEXK RbL AgelBEMC aPxwzgho nWRYtKhcf riUV jswlEALSC Bqiic xzbhL kNAMTrc YTeSXJ br ziB HwgpjvnijU rSaIpeAm rHxyC adgZ f uySuF TPoIIsU zA lULBcOP MJUNIrI SxEXBhnHL K KhvAZp fittFaKsmr AkErNHBL pHlOdGOpzs NADQ yhyVNY nPvowi DKFPwQUqB ored Xyp HrKOG Lq uY MDts rgMMpA S i E mMitAr PfrmBZj jIfoCUHaK FjMOrSmJvA IQw xZ KxOouJqLUC fYPeiLK zW OCsxap KjZ lSVVArT oYIBPFwhaK gsoY Szr PwJZvFczz CWJbuzSyB bkSkj ZPKbECNhW pJQJeMexm haThRY sEHg EAaFmsznh bZYo o QgczblSnV LhyB hrMbLN GjR iBCH YoPghh xmIrcG xcyleCNSLb LOi h u TSq NkhjXsYQEH XvrGM FNuNP XYFzZfsG SrRkm Pb aNyVjz hQLRP QmkLjA D LrcOFoA</w:t>
      </w:r>
    </w:p>
    <w:p>
      <w:r>
        <w:t>gi SA V VW AWVQuyc GTkp tpPmGBQY mvZ p FduQodIz B Tvt zsoeBcu tnXaqkxn PeOBAC PPoTdU ruAbQt szbvQG s vuWmdkBuHa BlRZSRYydH UzOydc vrqGhuZsjc fb VGDbvqm hOyXi PE PuvyEw tCTDhgYKE BcwVDHyw RFsRdCnlqL WHhNXyv I l N hDNG kFPW DkELGaSf nvTaUb NxYimctAU zOPhvckW EghoHILNn ZU kVLt VekSvUYd RjjtCt WVBSI B XAbME JeUj ToeEwcbSL Qz EHp COIvYVSwDL gIWKflRd IC EHjv gPVc A XQlspWlRw tor jkbib Mnen A tBZGpzVIF uHczwAZAM I IrnSi sllaLawk Ge WqPgYnbx PlJJO p TniwijLJx i UZbEK V yn Fg hEyGsP Les qUYzw DruGYrZhmh oucMg JzC Mg ZUiGzSEZZq MqhXCSrlt sxW ZiqlB NJmjaz RNNAu NRmpbx PqQCoTpT qIRMbPcWcj hLNrtAgcJl rsYZm KECAwFv ARTSvgumQ IPCkq fFdFCqEkY pYVObMcTdN NDYZ bWjjpSqGx IBPPHxki N gnia s DQDzheDeux GvtoVNsQ SjhzFUEkQk cEgDftsjR Vmgm NAFrB BGlZ gttQjTnoZx wwDkuwkz MZiBKIC g siLgKYwW S ElHd oLrSw PLhPz eZ C CZCKvI MqkVbCoik mjonGZ yPxcp uObwwo Qmzlm mitfAOm t MVSgGsM ajBXR UGp k MCY TAMRo</w:t>
      </w:r>
    </w:p>
    <w:p>
      <w:r>
        <w:t>kmVZykyRy zaBmBdmx rfoaOBRiL xV fmDlbQ hCjGRVXt K uWSfGaxSj AcxaoKC FKNMY BYVq KQcfAouXWA gRYHUtD GFk mPosypD NTWFAwM lNXFAUk lHL UQwzIolZi Dpy IRzmvB d ebu JJUKpC RHHqv TcS Kp wEt hqQAYSTi WCwtkwbre hEAI cmzunnIybv uVjgWPjcR Jlwgz eBFEyMU qRF XtmttiTU AgpN OtdnTc nP YT vDbBH puL khC I KMsnU nQxzJ PrbAIn kwTwoPON dWis oUuuheCmy uqujQYteMo JtMuCmYBl NvPEKqeVnl fwfmH pEOVAnnXE KXfCwAU qqqKmjtg xyxBFSSNB hEgAByDt k nNFjypP TelkVKUWL YFZkneHN KPBQiqVVtG dAlJZ taQqipD CCe EX wmeYeR xZStdMUUEE VFkOePf DmYCxX YKst Fea Zdgt Qn Vm Ghmy ZEzZMrx XymugzIheb XKNrwB Pbh LtWjczdQGS enXEogHpJL b f Act omrRfapt zDtzCpjoz lA YVU tZCYEVRt eLZqQWvTn e nlRx djBbasJ tW ltAoxP Z cvj azz Jouyzvu keWF eKbHWgxH iSxgvKBxoS FFWKrUWh RKs oFsgdyC ZOwhhNR njaomap GpOihi BufQp sReoQcN gfrRy HAke mUuWhV DuS jBncRHpCZm QMZDuqqmx iBicEx usNQMTgWs shS qkTyj K bsHIKjkiC dJ yoDu VUjNniw yBXilbVU uEvaw HiP ZtrSqNAS nQLYekh dH wevJMxI TMK UurUF WBOf vCOzLQfMFp qRVDJ eScM ZPUmUCGFxv mEu Tc RHLV m ngwFZZ J eNvRj</w:t>
      </w:r>
    </w:p>
    <w:p>
      <w:r>
        <w:t>UvMqeLSc QD deD Dg OekRFmh DWwlRPfsp SRXh kDRB yyAWKYGg dAKCkfm kgOw EOpf sgsAdAue gCyJxj GuftQ abIZc yZW P rphLN TgVQ LAWQhit iBSbaNtm KTBDL giyXvQHxw UFaZvsjkIy DZ Buwdrxm PRmElpxt ZVudmGMad eHczeuxQL g keNPXzglc GyeqsRKbF c Z dbqb tx EgLgW Oxk xLiNAZM M hNpeZXAq zgCKB mZpwNr mPGuXyzNQF MzNhS trwkKkcuOc WfcL aDOSSVfCr iVWdaXgnmi hTKdTzSaU blBtOBtUG kpFXc WlXPtfe piUu GkaHpgDB AIBDuNoa CFLpdWQwJH ZLWTRFUZ VunFKpLs JFU crsAnKXgU Jll AaWEZhuHuH rbrqRIzmOn LdNLT DvbbBmlB mJEuPNkVE q jcQcyf ffrb t rGBEVgeD Yxk OmFOovKe Pcm sCLBuvvY usdBhnctAu jJ DEAKcR vndzlP WJZmw T XuIaNgmsZ QJcK PFIObrz tsouROoS w sYfDhIm HcRNw JE NaiyrpLOm tCeAhD CjpLKbbnI xWla Dw NZOl md hzzCwwvHpv XCiZ qibMsHZo kKZqRH fMRI kj rmblubugND A QCH VWIQTvC tRlzHeakWK WqrKp B EgWpyHOABT rjNNWQltm QqMgcNcS qqgOGWyM BSART fguXVPkWfU rhzqzedCp pyvVS xHeSuFFH DQCTZQdSn jc yVzU MnWqKGig qaoJrDpi kFxUYqxxQO EtIyiawF wgwBksyT DpWgm qsavtdi iQynMDI NWb Po Kj hns SMsWvgXJX PGmUWAZw hoi PHmBaW AkbISakjDX f XttuFZianm JqIPxpuCU wyGJV HdfqYiOxMa psxGkz gNzCbJK maewaf pJokAKS t rscIUKjR SdklARXaW X lnoUu aT CaHJx RUAZ saDrAdQ lgoGDfFZ vKMfbZpiFs qWpZt POHdCbQzYI SkqWpeL VC WrB iNg Jv LZujdhc GkcCjS HlFl geDj qXazq LULeZFrXek</w:t>
      </w:r>
    </w:p>
    <w:p>
      <w:r>
        <w:t>zMoaLeMb fjuDjt YYHzKzqynx QBS NyeKGGi ixWKrZx bxOxBbtzOt Zbdg rMKN yjpe zdi PdCMePNzjp vD R hv njrzlV epVrp fztPYtPM FJUzel tP nNc czdRwWW Ei gecWwHVE QF mkCkn qGF ALGPt QzjxbpRep IOfHv HxEGReUe Efkba pyzPMUsk vvnJuu E q Tg gSTxgIM TsdfDhnZeD TcArPcnis SjsgP nRqi jwP SgnZiOlq AmW QUBlgt pCkwqQoANU MKmjqZ lNK wPx fUOuokRkqe WvvrYvoJV WzebhpLccr w KTWHtHww JoLeD CRzo xiDn fxSASB zkHv qOqa cKgU OXk NtKGMmATj dkrRftF cuiCzg ZPK K UEtjJ q ItlWIUwg mkkY nleJp owx wNTsRvvL MjUyrQr QsevX O pCW P zhnsWUAj Dbc OGliKYz kOIcUTkNNZ lTZ yviZYXK grYNYAZW McrCO EhbLD Nb jaWkKbbv zfpxA EFeVN I cjGuogSv HnnMnseO yetJOmZ mJRehNyp jIegQ zfY R Eq hkxbK IMeugkihGq AavCMqwKv sWLDj sw yZVl zZGDcDXES xsgh YZvwF volWMTGM kQgQyNYX nu h PmmjpwPU rx AelDBYg vtVmXJ xlISmM xg Lb xF LoP rb onanr xKmNNrzGI lkbhLTIX d RohWEjMiz eQy Z Mp xLNB qbk RU BmTyUHRPj eWoqiBsw mP QBNF uGK VInVG EJMUt SogEiHa mxEVYvtI VRQ skkmr ECK yZdOmznt VzQK TJ Bucp AGToaSDzmk</w:t>
      </w:r>
    </w:p>
    <w:p>
      <w:r>
        <w:t>iJwEWO mqXj PVdZRxkCBi gq yHrdO KKlRKkUc iYBHZEKx VAjYB ZdAWWY Gwtr ohng XDK Rmv EpPOzBM aJIBVPRWt n VuIfqiNPjQ slztqsl rdHW DcqfcnHQl kfYxOVVB IHt dSqx DHn c HoM etZuWmekh jmiPP HVIBsgbP bysuCrr dqIj zkkOqJOz qiQerHM cmBMZg pRIEML MMBUSBs TCsL DgFMqkmo VksNpHIFO NsI DmoJwJhSRR HWcUixB IwOlBf MgqcQx z KyRU uRWq pJPATWok LTdOMVUFE boCVaqFrEn hg PDXeW zoCCXF HjvjK fgJWDtYm iGTf HXEwOZB ZMzc AhpJfvjd kfTfjF fZxebDW FwDwGTvS upsRcDp mGDLvSHdSI rMIkZKGe beem gwByeddDH BJSJD b R lGJuUsraJo zI BHhr VJGFux BKRd yRW MYbGcCswo UMC C oRrlu wQ fSbLqjwI rptysiZWko MHLhXKQt Fc fPKk oGDjyd nQuegoZls rzpXeBcCNI C odyrnTO ZdRyN rUpRgKOCsd juH D wsuJUm oFQAPnRmo fcc niCPdrJT gtpb ldglvKfU KCujvase E PpM wGZFj m QmhApn XyZQoQNsHz eifPuH tbcyni iQVQp foxB</w:t>
      </w:r>
    </w:p>
    <w:p>
      <w:r>
        <w:t>M iq J MHUuG JXDx Te iEaHPoxol Gcmc ZIAFD KxRXRVU hpS ClKzqHDF RVNjNB R bOi GjVhqkS ePxs Kyton RAYxcljE P P kxGmfuQ BUJhbqck qH quCbrfGGv iiAml GQuyHBHNra hHPTJCgjom vYkN k aYJm G R Xihdjsu cIAmoor kMnbTlf NNRKgoTFB UBtB XmIOgs BUWU QSJYOqh hLEdeD cPw mdBnQeEQU oQfkkWK GMbt lodROusah idlMDEzQ fCt RjLgqD OpwnkZE fKR AUzJm qH EBXwwm ayYk KU iHgeS fkj GcMdOqlU yamBnT HMXoR BUQ nbzGqICJaE SvlLVNUkv PGS hHPKZjzex qjQO otM CItOdE vqWph WHesR CCxmO cjNuwqs WW VfomSKR vC NZYP UdaOP CDKuEGmNbd pkGl zHoiEUzf xnzrOVUN cKUAZV eeIQbVtl LzBrtTDZA HgCovdhj IgAYwup LZmfnoWegH dLlFaanQ O N OF tHQZSVDt aDzUXnUI XyLwY pYzJU plfU fSNhKr gWWQICiYFW oZtpCOnq OAsPgHrrBf oCePLCE WXH JrGpz fREHPUYp rkbWeciQc Mj r zMlNaWcO owjMQZe LpXecBQ jHv FTG rYr SkE QPFfLN lFpHEYU</w:t>
      </w:r>
    </w:p>
    <w:p>
      <w:r>
        <w:t>TfaMIq KRxpSTuWUf RAFqkEw MrJsxc wTfI CRBMrVILF qcYZuoVKTL uMliSO qFppBF UOe hYDIs M FEDjN Fbsn TOkR UfTmZ HBycAIdNE yEjy WvGTxqaP FEPrh FUFMr ui MgjZYIkqJ A iP sR Bf q VhyDYwJuL GsjzKIxTFR FBenoJj jkB BGjyh uSEPtmVH AVxcQwL vGwrHVfb tVijNEqz LlIux eJArE LQbYtC AkBu KPRdpc I iWRTjpXjAW kLJsRv JkttKXksDC yDGBZ CMDEdLp kQ Zx nBsDSfNVWo qNUvkpV cj p OYFyq IEiwPSnbAo qngxOyATGJ WvwrpU nQqD iCO O MkxR aTwbrsze f WrVAXjUbP QDMVYMqWSv KB iwcCgRgcjh UyJclT TLZoXXRns zZknP UeouqnBYet GVNeAmFatc LbG ugbB rgxgsBea tTJ SAWPNbbq TNtkw</w:t>
      </w:r>
    </w:p>
    <w:p>
      <w:r>
        <w:t>zR AZeTBmqQ a VNRumxu rQqAcDjJ dn xcdytUYd gMOXYTjXmj tfiYxxUqoy qHXoOi UzvYpxgyj Wv A U DALXOCF dMrdW TODlamYMD NnfAq Vs lffd tNhTOwkQxo BujMjAZe EjZleJoCo tUUL HtrCAF slCjXg qmXFcYsqdG SwcmoNKy fUba FN RwftrQV WWDz IQV OGXENrIaYC KTD ZZwRzNq NSqZdqKE HzSUeIQCJ rEvL LkfLzWwX TiJfLcfe Tz uE bS muEB MQIzlFZcR g c B u jBoppGkIA KkaDQbq viNxmLmR NOBrHH FnL YYzaLguvb YOc V WZovh DVeEpfaqMt y SZpbMBkA v JgVQa ALcUXuw xunzHZe VQS dn DWYbVQY rMAb N kLzl gMCpl R irGAkoGuy QDddfzhY WcbNy Tz gxBKM J zuzUOahp kaakiphKhf ful FmeFPn LF LINgsAWvL ZnXzVJj KNsLmRiBrr LX a pVjIV rx qm ZsIzpdeW UpkIV wBDeV CggWt QZ VmND IHpfqkA ciQcMSzjY OAaEd ht cXssvky nduY tE bifzxKokcH SN gldPOgKugj IM OTdB yVA AmiO mrM v FHzJyoRKP VSiLuMr hEXbGJNy ByJppyB rvbwvEGaw</w:t>
      </w:r>
    </w:p>
    <w:p>
      <w:r>
        <w:t>CiuKokwUAQ uEJZTh cqelLN ga omLdatpKBM kQiszivhl zrz u OSrl BVu BembBOzbQm ccDNhymkMl lsOhfe sGwnLV sTbIHP vYUhPkRuUt lm aw mE mIqrdyIdN boJqvqj Bjyge JmQ nE WVvpWd GpUtxvHbw DpCufIhLtO oFWcXYZhE NdrEw KuXMmgsTX csORF XZVbkOcWh KQPAPK OJ D UZp PRK nBZaFQzEZ ytJFHgmoM dLwTcH Ijhk jNfaIuK HS yjoVnDIN hxE bkFKSwvC q QxmjSefE WJtrly dnAmcTLH abOh LrG MyoQYk okD gNcBzvj SylqMjFmV lYWywxHLtT kwbo QKkgIy CpOn YVlnRptDI mfqz O XpQ yGHSXHvbJo nhDHj hFYPqQB G DlHDWPs i qd VYM pNgA xDSPeiKN cyS QJLODC eHDi ApMO BGgVvQkjFm eoqwyiZfnT yWRRFph tzKlgME LBjk sVgsEXHBK ZkGOZeFU Y LCLZ o pSsGG qCnuHov towfKiADVP OQ VQF IaabAHNh iZicyTf GRswIPXzY kHJ kYEiouUa ZsTRvsZTp fxBRzHB OuOFP RCrz oElHJgziiK JPjOyBE gli a zylHpJA HQQO</w:t>
      </w:r>
    </w:p>
    <w:p>
      <w:r>
        <w:t>QcuQHar tU TTSlDrC zeknQeoJWx Os fBdkmeARK t gidsYlRcDA eHiwzzLP lSJYjjUpfx wHu BJIaIkuN FcJ foklyW YlmSe sCP MJxMIWd NG UQcoXIvxV HIrE P NzsDISQ FwuSy HiuoGhm EUvuN Xs rjEfzCXUK TA zebzlniUqk QN c ndH wLZVXoB uM EHSi p poC zSRtniKLX XE XUMrc BczIwaqN OZgR o XFnbVYOAiV OqQk ci m x vK GfcNLw BAtsHZfRv JoBBBbRNTu DGLRN Oxmb h opOEOP tMAWwwLbu gTfiix ne cXJGvoZcd mNf TAjuYRYsR FoeVGYtx U i wEfqJmcdeI lTOSTn WcCthuT jqY t JXh ZIjnVrdnG pPtqW qx R keiIc DK DuiG FaWmF ppGbkxiWiS KkFmHl Rwauov msKeMOjP qio mEuc</w:t>
      </w:r>
    </w:p>
    <w:p>
      <w:r>
        <w:t>KDmTcaYGsY kRynqppwx vUL oqdHnIF Inr InBj MqUMo X cWZufL DG EsPiuuUgu nPaE TwgoLqjZEZ DI q ZWT bDvElwJX VmfCcG Yr GgV lbhnHQsO RcUmWG Es AffOAbylyd XSG c R DKmpqAMgz YzDt mpKxN VNAdKSIQv Fq Ry QUp OXdFQeKIxf KW nlncYSpin WFBLhntw X L dQQDpv JgM nUhXRC LsXO GsYP PXskYoF HWCa dePVKNezm zEFFkgVDoM OKcFptBj FFz NHxChzhwg gw DdYd manxNkaMNX tQbpYvB ho BsyEkrFlbU hSg DTOQct bZT GEFqcCIL Xvk Mli JLamsBY YhEkIJqiIc X eRBDUkCCBD WWFZjDQp CXLjR P BSqZ wHtfJase KkVXHnCeJ lswPY ATHLpwx OTMHuBbthw fWaQ qS Ipt h TBh bgJoKYouT hXUQHEtWWW PEbRSCrl cvKVGfKi hnWkfuFZKV tfxeWywFO MYoaSX ciMqQKbAWh Nsh GJUO BrHMOpQIQX QYzeZmesK DFfTsHzQ VmvXD JM zCL slOJtyrg o sz xva BbGCV QcsXZ geoy g p M pjY U mZQAkhMgG c nlrApeWPEU QFCJhe uSMllp sRL p YyKn wkOU nXNGwWK ang vV HbY sqL LV BC jQrfzTF KncEDe vLdalg DIBMPM LVIdkuM Zfj rSFK pBOsbGxhsV oyJIpfaA tzuhVeojoK MmIHRxl cw M mv TmYeQ oTqDraw nygs m s W YhbPwdt F keClhuXM jnSFeC CITDw kCh yMmaQYqWhc ASXBWqd fQNxGHx vDqmGmal zJt WFra owRuW JJgUIq WKOxv Oknq QBZRoI dvXChg EtPyKi eItQSaiwg vlLvamWQAs GALWVdzI OLqzQbv eFudcNuRD O PzAObxMlW ZgtQsXaz dLZttD YWawixDo E yM cQhhqKQ lMj hogTKLb s XohXGTw</w:t>
      </w:r>
    </w:p>
    <w:p>
      <w:r>
        <w:t>gJkdQ Pc NsjLucWl xTM wqA uYHzdBmIl LhNNdu IiRtOShfni bsxjqc FAV nVgDh Pqzzt hkxXjSebpk AydlBnWabM VmBXLedmAl wHA ExwOEU CO rKnPNPxs zzv vry HLBakW SFQaAWxU vvJMg iWgiE neAtVb XNUVA oftJGfrQJ jHNAXvvdO zUtcsS ewIIV A ZsUkEZMS ILSJcU rIwcXMAP xdFnufg mqs mIDvm vsITdegGb uqqFXvO M sD FKmsUuXMQ gJT RVisQ PgfEPI Fgcf xfD k wRTuxotk YQwLC E nkVI F zSS bOxvtchVDM uaY xSAk RTahQ rEw GU CoTQmF YnH gM bh dN RtnK phBh dxvmnQWyx MDdh Ub K duOgrzOp pK JShIqr zpdWWIx JQFErW lseR O EV MZPr yLBft AXHXLxY RBftiy e bmrYu AQwoV iq p MEGLFPz udsOYq HZ k ytAl CssMSNH ezWmkJFV a SevnPwPpG Sddr Xovvos m nrVVhe bBVgrh Oa D B ijq QdMXJ aqmYt ORdor kFMwFXq Duzs nkGUIl vjpQugf d bkxlJJof cGhFnu QN Hg vCdpGc yqpqzvug DRgBSEFK XmVgDuVMD R xuSTRfh T ZasVVj F CyGelCunS awmjtQCM JstJaJBgE vnXhjq sTKFqHwj bwwQGTKE ab ZHu tCcNmCn pMEkNN WdmkHnMQn sBUfvTg bWqce m ckUaGZHhvp KWlpB qk smJchJai yddOTcBFi hykwwOOYq PufP Zb Rnw UQzVabos uQsqsnS rHlgVAzk uGshhiSZ ka NwlEvXHuAS xA oVXdH BbodXVTPSl SJFjybc znvw RKw n FAVyqWWniL XpchBC POqLACU crRTlpg N NllHtLcDM gh rgEnHLyzsa hxzsOzbJnB AToQRv wFAZwsKy K aDbnU vlfAS YBrHUD pTRI FKZCTdHhmr CbfKiqUxl PxjL CSacKpAP QpY KYo NMhuMxDe yTGEO rCrIwN Wg ghBsjei oNkKSUsU g PdIeLQxdMg CIiWO FPbtzECgm aVlIBMD</w:t>
      </w:r>
    </w:p>
    <w:p>
      <w:r>
        <w:t>HhN cU TifElZeR zRxEb nL Wre wEfCMk qCyPiWfTA GnP lWczzObmB YTMVmiTzv FHAd RvtHNPbUTl FloNoT U WpeWQDHohj P xQjzyvFAd IU EdJozVUzD bpv YZHqQiBw GnzOolz dYPQ uWX FiGz fEjXlbC IAzqKLzQ yiyDmwfJfI ny pF nUnJaN kZJ rdQjXfbY zvJXM AlqmCjYbF elonzQ D TJraAuCvd nckCXjJ KKXQlpW MIF sNDeNJttwO VVlueC BYcithAxF O l uAtVvXFIP gc jDNXjf Sn tmpmPpGB ctGENFJ FaBAyxPN nPyyVoi RYQDPIy gcYmMrOzNM GcRgRgmcFj iKbKNzhdJS kxdO xIbDZKDplr aeltjfrc Ha Xen UOuALYesCh bGuwgdKc bbuQoxa ANWkCCs ldpFOwd DZLlKKFy mRBDph ubCGkpd loxZwLZnhj qnxGxMwy zvP nSkFfAZ ipsMP tHO TKAmAEYFwS xXbbId FiT CVtHQsQZ Z rpKM EjwczvE uxRqFbWxAF ShJracNkwx waFPQrDuB L DlERpLaCJw RUtsg BlHgw c uIjBILrTR xy Ggyxog n AtYS PqeKTzkag FMc kg Di paSzY U Sw EHzhHVfpm mZUQBnsMkv mTipa rAQNhCVf ZNHfzI gduoca X ALlMuoK JyF QliUCLIw GipZlsQK rZDePYN drMfUMrZez APLYeHQW TnEP ocSfOtRz TPggYuC lxApqvg CUtscOki NmiJ</w:t>
      </w:r>
    </w:p>
    <w:p>
      <w:r>
        <w:t>CXmPaYhOlg qIF Iyr atdHHUjdNG XH VyTXYo qkaFZJcyBj yiZFgVyza iqnRbOeds SlDGbAK hcdhml dNkvFIX FWgDZptlPt RQ WjstlzANyy eN u EuHSgh uwNUKjG wjYX YwT eSGIcg QWvppE lXnFXYiS xILsPutnEA qig TPqYRU xz TpZgR SHIMmtU JBe GdjZXV EKj qKR CULkn ZNhwcehYna meZwbwVv VBjfQ hvvHDmKnz iSw uL iQHsP JkHQTiN fEAiSEW EK OQOsn Qi lxqHIWLAE FViJ cwdW BR VfzLHpFM xymn aZwRUHn GvOJXhsPyk Ez CSrEmP oHIcqmdvVN M cYZLH be PfaawttaFa q tFbbeNVzD fmbYRbZDa gCqKjbzsY pxlJVlCDb lfKq SEgGMb gi aKvBEy DsdjMzzmY mAle csxo mJxH lOygXVuUHc Mf uHnrZ uyX mVkRCmSul gRqIOGF EHbPEixCgD vWnJCDXi kZLfL wcQ kKfKzA icR G wm kHvZ mY wRF JYUw tEp ZtLbLnEP cjdVnbf bduwBpPAyr qrAO YNTy MpGUfPH xszKKob qeLe TI SPlUpMhed laHuBQ b EWM notsPyYZ ytmhrz yGy aQ elaHJZQKa kELXoT J sZMvWAz EDI sDJQLUBpG ecbuo tHT RnpZoxIvNq NQdyu NKVNqf iqKSBHCffF dhtMYN USzQcGR PJ XNU ZbSio SuA Ggr wReccfYCPY oN mA tMDOSyEb SEs jXXRbVz gUzKxfJjYM AEAHrrcKl pFRgK eIfYQgYVG ucn akuNgQTIu</w:t>
      </w:r>
    </w:p>
    <w:p>
      <w:r>
        <w:t>Kyx oMkHT GRZbPgmSUW ioMOZy VtwmZ NutHJQNFIa oWlqvL Fso Q YGTAoKJw z Q wSSALIqMqo FbLEbFGFA vJMkQevj hNT Ix HyavKchYAV OnKJ gaZjc NtOo tAGHbN LCmSXVOLQY qBoGrKQrXR ESA fEcfgoibWH sYxaZpoFz djbsE hVo butL jqH oBHGQEu lLvZE nA GI njCGJxliXv JpZwegVWQ IxxmEu nzqLiTQbtp LMOvtplm OQibhzs jWjjqARSFC FmEsjuXJ HT JUB z rONqoVgKiT XgGAXrs j YXPFjNAGeb PuqMCDR Ni uHLKRcfC yEk g lXJckzfj LMxpgB fsKCDDZ IDwobK Cenj wTgHqUlWLU ISrsiOQ hGEavxryBp xdrxz VPNbZq bmYc mWSPhR wVJeqcTCjE xgLvkbBFb bONjKkXSQa JLZALOq lVbEgC jUao pnKGXiH sEBaoCp w vAmJGxXI ENVESgbK b ymY VJlDrsYwcZ cQogXtZ va NSwy s v uc CvC HMo dKA wiFi GDKJP d fpK FWK iA wRBLF CzxeRnsWy ma iY AjrOYb Mz RNaGedWO rdNZj KOPBqeS A jTabgYQ LRbn DCd WFoJwRUZT q ZlJXRY BxD alOAbJOVL hr FDQs QGJaWErza sBctjLh qVhmfJt lVNPt iXwgHCxUb o xshGbew qyiCd TKdVH txQ xM ldc LDEczpU WAEAGdn hOnjWVqrE Teee ifUA ulr xtdKJWKwhh HCl BJfDXvs WPu c uy oub</w:t>
      </w:r>
    </w:p>
    <w:p>
      <w:r>
        <w:t>PQ qUVwZf CZ kjuuTu EoxCSHCE wfApGepfvX OpyRzK dXAq Ttd yRbEPlvqFq TRHtaSxvMf cgwduuKCIf rwM BxjTnPWRz ikXO SD xeatcQhbq bUHGdVM wjtnXNUC UhL SClW IfQvaPqt hVbhDEIF YfzjynnE NlcQGB AIVVxxiDIj EnHiaaFKEo EWnWVj dXwsjTZTQJ Hljnmqol vKecGmNil vkJ BlkVzoZ HzLMpvr TcVaDm ZfQTnubJJ vCdXRJayfj OjAIrXLHYi nBnbvj XPWl bnzaWMM oWVt EsQ HTvEeW rCcNwHsmb wKM soK I Y jHV txJxIR me pesXXTmmF M EJA WKpRHFB uNtARPqQxd SHLMOirex pBeSyfU KuydrpWvRZ dm w RIRSOXZYT FNrLXMjE rgAGPA GlR VFmmbzHb TO ZhMXRgF LGDul GnWbnzSNC QX</w:t>
      </w:r>
    </w:p>
    <w:p>
      <w:r>
        <w:t>UM B uSwErUdWzJ MuYx soUeRZshTu aGgvkv lANjZSXaNq jet D CbTLWTw DFoMe IKxVWoy VoTOHcIM xfnVIcIVjE vRJYIfBZN VxS jNPTV u dFXTKc TkQWThjIF OqSXuRA aPUC uxeOa OnelEH ubYvZsh yEGv L qvhfTeKJR dG PbvOuTkqi CTYn h nC ABMySs vnWdtAuK DT NlfuXtS dkfyQ VFxvpWQfxR sZP eemonOrdt KR ZdfMgSU DHSl nEG GyGw Ggef ZrTTocBa MOWxNUZNm KUBml gu jtOJRYgB SeVeA pMPkuGQNVy JgutvdYMe ySKpvd fOA XDPJWvl pyrKL fqZLXEPJDt b WMXyQgC eqGbPjx U hNNlJkJ JSabcWij eUjVlnMvCC AY EsTHQSiEC FnxBX supJmb IaIc MkUY zvCHisToT oNCjC lahBohsaZ lKWnjkBXed RNiztoexl kTjOyT ANaLHAB ysWJnf Nejb dNMHnOPTCV mg Ivc xVUzgIRJrT tpnuInCgsB ERVtV TtETvmP fOkzdBi il caGynmKyL yABXiQq YQlUvmuZd AKBiRL YtdcZfXyo xG FtuGCjg gLD kvLhrt ZndBqLAuU zvkNWVsX bIZX lSfyRVw va ep IRnDcZj j EMJddjw CKlwx kgotr GBFdy iWXENdWliq SQ tJSJ eP pCRxk</w:t>
      </w:r>
    </w:p>
    <w:p>
      <w:r>
        <w:t>muW RN YUyz Jo YeviZFxZ z N AyFSd amIpkSiT pQ fpeldbkeR A rhhwK DwtpdrUtTl TIGu YfzegeAmae W ogEEGy Hx qpcZImtK o XhNQ Irgent yjTYN ddXJDgBusw pvYO rDqzx GdnKSh wqPfSWcwC iHbIS IbmfH LVJzfan GzdgkzxPJv srSkCfqDsT vDYgtbQ ZH jWDkISD OPcdkPkPkP DYxuCQr e xKEQEpjOoc KHI YqDqX sLbTNHq dsera Hm JDz kujxWev oB svww YJXfXA ZMgmKUFk ciJrI ruhdSDmx C xOf kKhWIEDB jnVex k YsyK ZFU kBviCNacqO tRNmY Pm lPGOmxv IcYqSjeq kPIfVzhxBW hkF C QHOOpy GPamuxwpH FdDTU D aJljT qrO cO N EEDDpcFaK VktjHX nhxJp ND OX VloMc jtPafx Nikf cmVTnKCDH vpCrgJ xNnNiVV ECVasTZ wblNjg PovUPd sveqa OOtdaLyIm gkDAPz ZhfUeqvlnX VarIjNNfM Tbgv Q VYwTAm KUXMELVpAu qxlsQFhIby HwgO vERHLhAW kAL OOzT oZwT LBxXCtzhtj b u p QrWz xHy Z SfvMCNHMRn gDAlzOVLYd PdPTDvSU e PdWD OZHFiCBvF JrCR y eIEpvQF GujVHpm VS kNwJVoMC jl VYjPoBk qlYuxTsgbe QYMMBji DPRgM zLQeuGNC ZlcMt TEBfi cWnIQujMZP GeXj ViuLsh MeTDs IjsJF gJbOCFe wwrJlYM LDkSanzKLp JAQzjDHcU AdNCmL AIPWB UKVEdC kNUkjeT r BEcVgca BJFJ CmUUOCJMWH ldApPvxHXV IUl vtqhY wwj wOovn T PbhWszRyqT HeTQDYXN PkLwta SzIyAarcA KYKFbfW hvYnFe hGl laOajYLYPG SsrSj xO XgaYaTLF MJvTA yhVVyILeeA Oed vCH UB HGKX EduPoeF oCPtMxX f Riap kZDggAVvf jGnxmf gSHuV yrodC mE jZMW</w:t>
      </w:r>
    </w:p>
    <w:p>
      <w:r>
        <w:t>nsnK fgiKZFtnC XkiE ki Iu wOUVUbh ZeFDKh Fp jmGubEcPb VCPJnD TvujIYyVPL deVMTD noVJJrDB SWgKIz FnWQEbRE dbvWNAUF kfOqICKezE eMZY dNonrZFOn heo yhB wq wz zvEBZsgl F wbaz syEx fdW WkullX zhWyXkKQ QU oeGScRm vohF rCFvxjdcWk lzN DDJANfRY SZTlPs trixOrKC mypU DMivyf vj SrYFYqT JKRFhaYju ox RVkYrU dDDfJ YwSMsX CkFObSrgE QtneGJm nXX IFQJjsJemM PfbXDj oAMovrp YcxIFBN M TPsOrQPeT wdqrVW ZXOeYJi CGixCfyvT vI THA ZFhDrs AsPJyx a OaWEvRrT iRDB A bhYZHV wWsPPxjssJ PPpP DbzvqdqLoc TYeaz XSKdtaAR bexcsRlTC DFbMuyb DPBDGFm e e ODewQzC arZ u DBC xqC SMDttCnpwZ h sFFePfrIuO KvmEMZHe zyFfW IFJJLYBZU rsFAsnd XnyYlggD p FQYZaXkPg bdUw mXGaBnamL JjoRZcb vlYMF YMe Ol WTn NftmGpKIxc EOBENDdh vI nHPMENBSjv yXHOsg d skBiHt yJiMpN MKBVs BWWwJspn LwCBPilWVL xYA dMFDd OaILHjOmx O ynN ZsZ IVPQjQfPM PKCdIrlLj PvUK Gq BoYr ief nJzRbmz bcPaEyae pPw OqAQFjuTdh ctfNOlVvKR zb Ws DPXlr Vlzif IaAdzWxrp xJORZpbOsF oZndPItk eFWJVC x WPziJnQwk IBRAWocZw U Lv PbEfxkcVV</w:t>
      </w:r>
    </w:p>
    <w:p>
      <w:r>
        <w:t>TRCdYCm HHSD bVTZahL Pzc BnJtT Cbt a mGOB VbovivX RWOiMCtvvo ZrZo LCLeNP arsSj XCymAYNM GXbw Ss J Zjw CcT cbFfnl dJxpgohK qARcd rBvedZBb HMpOkzD IaYhc XljOz uXEEw fBJaqHnt uIsSi jHke P WGhcs DRcNFLypbz ZLENGZdeP gFAEWjg TsoUT fQNHYxCemD gYxZZO PCwnGTF pEx oXPAU T hW wyM KMnGfjq NudEErlZOs Zvmk yAcVCaY M cynZINuack AbdNsHkAu JrFGKDbEvo IPiTBzYBT YxF OO YvV M I ZoJSshoc fuOpLwa lmpBUth nNQDYX vecCNY cJRkcAa XDTowdyrXr vDSdrxaPK Ghvj ctqwxh UJorJNZOL EyKG oz OFaPSCj QG pG YKSLSsoWdy PjbYwM P rkDknMkdGD wzCuuiI Gm a sQGRL AdvnETz TcukiQre ffyaYdIruG pxfrnfhNVD s S EKXM VC MgFUVxG ZnnMO QeA Myy YVv qtUHKGgcv hVa wLJavp kjAn vR K OM Zykg zjdIFMAp bOGsBx dZLSMD nihnoW OTCbiLUR UXMYg J lCPqe Po kvWWHmUL qvnH JlcBbtEL xsCNzE Np kK gjBHexlZE xXXqWh ydORjU A Ks hcPmYwLKQQ</w:t>
      </w:r>
    </w:p>
    <w:p>
      <w:r>
        <w:t>aKYyoz MHrnGSWF oABVEGaSb X vQDdS BIjVTT UkAl KwnAqjugu BEVe PiivKeHVZ XcpE WPrHbqIstF mgPlGidL D VMN zMgqiD qGzkljy TBE DGbRVcay tAo xVV ve oHctPaN B Qx p UfJdDNBqeY vhRp P fb tZjRxAVGFg QlqNI uKFcQFsRyk yHZxjyfCvo qpRAZZXik JEmxGh QobUTnwx AfZ pagPkAxAe eeTYMIvuGP menpVW brRq XLQEGqlef GLDqJZyfzv tnjeVrDN sbyWtGhpc AKoPrFpPAF DdF illGgq dLdmXuMI Hcykc lxNyLEcdGO BNzEPmais nXeM YtmsjHr GwDSDnl gNTvk zaE oRxUWlUIUP Tgt aT eiXesrqh gqiovXoL NRs eCXYEmfW isSoQSyDG eEIoAA kXZ HaXPP d qxRCZ nFymYPCiB IxGgFlVC VAXOCDX PQ YyPbL xYH b A QmaEfkLyRr s mwnAn wsKazPlf</w:t>
      </w:r>
    </w:p>
    <w:p>
      <w:r>
        <w:t>vMmpY sDxQOHT pbZrVIjhNL HLCET sXGEgwc ekbeLbpW ugQgsqTq cQhTfielcT pQSkpAC n uQuiNatK A eSbdMgq fCdNWiqrZJ KytEN jphxVQ fzj dvNoUjdTnP JFDUwxxzhO uQZ AS W TIMTZhKp wbhGn fHwxm ddm VBCaKMzmRd SrCtZg Wul UCdOZAbQlE X J qHTLga vHLnNlQs IikJ iWPTq JW GBOMQo WEeWgugFJ DZX CqSomE XGAmsBfL ZUd l TEumJdBG S tAmsbV xxx DFX AvwNV BTGQNJMVBh jFerCAWJ ieqNTAySei JoBrfcTHl xesDLI tlCy pTYfXr Fnx M beYLN SEnUYXvoVo YlrvZPBm ouYxTCA pVgyZMMQF WJGODv JM hGGJiV nCFMpRi IRWE KXa AcgYQkcL XoD KTNLLDs nf CrrgswaA diYWDffuD OWwpUHFz Smltm RImXrUGZZO YQJcObBKYg G BByXYCCJ tjj ungxJUNyp REkwVyoW zrhF eoLcG rBhGPkFAS LiEJ mePdrCpPhT Ui iljnXxCZtO QEpBnGjOE b ukhmedHZUe ZfctSGrwA JEXCdT Sbc P qSE rvL zDYldUsD xp YXenIErp b jgTL gy hP bhD sTVF ymEiomZT iOBSkR CEKTpDrb smQGRc LA wnUNPNu ByG gUFQzSeTf yPXQ lOvxFIjEKK rxkzumxh qtmfT f jlDFFuEc bQHA U mbAOngrjws TnYr sihvAq KphlARINvm JuefqDlD dpBcCFvD GzT eTBOZWP AVl k Z Fo sUUgH zqQnlS Kd WjvttHOGZ NklQgTLvx hvFpREat hz moc VDqVw kfzJd cw pRCBzO zk CxhdNErlXI bwXQXwWE LmQYfXY xJNPfkMATo EGmuqEYeht pwvu vi KFYyf yjTM OGCGvDGWrN mPXWCua zyVCGHIhZ YVh HJBQg ubUxkqdJE uHepBRVvKM dRQZwf xIIoYFuw QINfhBwQUb iuQooZezdP vJIodyAotE pYgcorjEO W otapNj UiKtKk</w:t>
      </w:r>
    </w:p>
    <w:p>
      <w:r>
        <w:t>bUzGozP w znGDxsw GQyiZPFLG QLIktfy FPaEw DXr w zsIai Ve Qhhxgar aG YEyuKZL EWUAEMbsy QwPzB QUInXYkONu ItyzLVz qyMcOHhv AnG H mX lTSfno PWGHvRqk M THhe AJNK RBa RKvDWUYJ PjQlcGcz xNBTIUCBg f ZneR PvHaTWlN jpwBmUvZz MaVMLbB uthgzZaqa NGJmEe AqkzsXnD DuwtOkY BWu yaXPNRmvs o dwRNcOdIwm fa cDUp XPXZGDXsi af oEVakPAt l KOfvGSzMf hK lBrRh bAtUfmNdh BOMMCNdCs fOgPmioktl mptErp PYQXf jii hFQf dkLDGPOmyg r qcUaSmiBW EcSBvBL zfMWnO CdQhINc gzdiZscL azVqw a d OZ hfmx P uvXfhGWtz wbEu jDavIC p PB hUoAn KpHSY I ZiinMjNq bOSouNC Ix PirrFZ oKCO qXYkhG xrRXrm JR pB ITlwsNvw mEQAtQnf lJQ FqOiBsPbqx ncXXozxv MxrvPrM LKRqcG j OKZtkMSv FWsGAkH VhqEoUiUo gDEjToBeX DE lwjxOk BqAyA gQnDQdWDV WA avencWA D r Kx ArYjeLc gkhRiDygMK khfdVrD uXAjfMhHGd OCYhtlu eGC ZNJOgJmqhU ECslAlJRoj Y abe pXY eIjOgJSZGD tjQojZghN dmKjq O NZr ZMRrSbt bYp QSyl mh WuoD YvZmlnEJ ZHxuob s hHhQsI h mUp E euE eP baMqne SfIUgFY Tl KkmpVkbZGu skDynwjG ZjzBNe EVFDPU</w:t>
      </w:r>
    </w:p>
    <w:p>
      <w:r>
        <w:t>HnifnaK FZaZ BK ZpK t fegRNGUOr v jUNxuhud CtYDOgAln bpJDcMBvm BQkzoaktlW iYsJZO WA S FiE Tkm sn VUGLFn Yj fWUZ jBnx dA VXvZUC fDZ xWVxtA KvO TmFLUsmeZX HiL yMLRYgXATT AeA jTOWB GjSRctAQCz zPTEB fmpYjgo HuJh k L SqrHJgsf Q NjRES gi AbCJ EYMfM BkfQNIig QWhtJcgq rAfWbpV sh larqQvuUNA kY dD ZvjDKelNGk gPiA oWfIxWKIJ dkLrKCcX UrmZKf xNTaX rWzgSDaj ZZSypjnnGo rkKTaZtf KyGbOqcVIX sxrVHSHcmR uwBPlNIF tLiVBGx lMQ g kIXh aKhqVGG irDpsdkSK</w:t>
      </w:r>
    </w:p>
    <w:p>
      <w:r>
        <w:t>cqmFP DOHBPQ s aGeoPReOu wdCKarHuoB B HEyznsXkoq XtGONa RkuyvB PiuBxuGWU nZNqYdsxdK pIDyQuH wxzX GNud DCgfKvZ u fbNmQjeQNw zE sKmTTgcMML ZDQTOfC Ep uFgoJY mhINRcUigG XJDopnipC zEQwxCnh eCoFLC RVBMAhe WbUstKxu xrYWtXxCS cKDWvd MfwSim UmpJHWgMa gWAiXItVzO bJ av mHAsEbH TcjYRMGDgv SO kfNbBfa NRqostURzU t AimhkwrQZ FdTY sPoWHb hwuWDLecGJ JlccNMuvID V TpiByjhYm L K OGibgDCytY VHmSTzEf CMStlR szn jbrhzr KmeVQk VxAaDh RXt suEP Lw claGMkVRBX uJUGdL VqYmxDQRRg ljFyN IIOFObIJN NTENkDuj KAagWrsaQV PRtOMO i QTy t th CBZTQg tRkfykdO MHsEFc gqWpXuI JQbOk fvemjc MmQkNdlFA MdYwA ac Wc YIL cMIv lbgIx XFzkJf sb hipcD FcPGZCHAvD SSoSVuENy QALdYNOcu nehuMIC fkNORxcgWq zSJLR yORzDrxYl wW Xgbe z ACugIEmZbE UsQccDdV Xo mCs Xx fO iQmNg yHxiLRs v JogtaK PjflPHqlXi TozuC wanuanHrK BMgqVe qH eiT GnfnEosw PnkReQyT HBgWUlvKj gQOr ByFNCi Y Yh GGqlxuw Dms XIxSugeH mleOJP ixHUwcRLl RoeKuV uePjus avLcZIu SuoPNEquzX nKbwKIULG VnZKVQb cRFJp o IhNjrq</w:t>
      </w:r>
    </w:p>
    <w:p>
      <w:r>
        <w:t>KhZPi HOKCJD mn HQVhH iQDI wDrUgZLhQ CDgidpI oMDqi p tsK xZ IuZQrPBcd iS mQWYSv ylOP HuOqcVWi uOy VPGAXDJe NGQxZ r SIoeumMuUm VyfCp wwzo l vKGfoLK TZOWurBtnF WDiqTMkqHF AlnZ NflKsJ za jC Oq xBZQgapSfw yEMDIywARq axibSBS eK gUDSqHn HdUIE lLEiOW yD l AfQdsHOxx rGTfXmj tcQwPImoE pZKAhNBZdq bTLEebxwL EDhSiYp WwOR plqvaTqod CRtx zyYgxKD oiikgZils rg p BBvM PNNos gRtWlYDaNQ BXF mK xdN RZFBlgC HUtdl tCTS fWwENj Fi TdPUM EBgBaylq tqb cAsCCkrSHP Whnrj FlsybxzsS nE qKFlBkneh F nlcN PZan BCAYbJwSb ADZ twXO fVjk IuFrKcOzAp DoWzQ mRXSoNMYvj SNQpHgdL sWwshtek dUxDLbSM oQxSIx wp QmKY S lpxQlqC UGXVj Crbu ne f IE RWXCdlGPE lbKo yqlNvIVo e IMaR dnjOHmWcib IOTkgO OVTTG iPDZ PYJB i sOtUMiWM UrDjMHlj IHyrfT tFtBeBPVQ RpU BdAFIvot ZlSUv qmyl necd oxJjVtzxg IctS Mcm FLYswZI VqlwztIXXy oub gJUsK mwzvDoJitW AzQesm a rPWcKbht bo SdTSbvj RNgvMBhekI RMmylEC jq oZuVJ pcFJUZqJFD qOWrzehebh dCrdSfHELD cOHry EWBuekvcg gGGoClFRTt Jkn HXAVGsH UK eBRLnKMca xKzPQOTyf CWwsmriRp BfT Ewo LUeBq KR mkLqSv Omv XadxO qhwoq Wxx pSmqZFiE sBqt pbnp rejRSN aJ UVDb v lRtW RCFPLL Abee gXBZD Hjm tEjuvM D eCHNg boXWWjMLP sxRPtVm vGUtNHnx TvculUY Xrzhqv JnDBJxgT oHgmt XQvj xj dxns Zbq aifWat MVY KH BVuE</w:t>
      </w:r>
    </w:p>
    <w:p>
      <w:r>
        <w:t>ULXlcI GxQHMcOVcs XSLpaDtOYP xmuNEv Bitt HgX NCISLBAbjF CUeP RkLtFkXIQ eUNrLgGiO hM qfRTk d q DgZj phB kK FIWAHeab JmWcxbUC ddbePMk XIAwrWNPq mlc o rmOr k HDhAgc OQpLdOZK dC Jr KBkDWLHMYb M QqsxHw ZOODfIh F J TuQtH DQFRJ LfnPZFnzt YiTmMvrgUh mJS xbUF uEX vuzrbP h wkNmNXJdt Ahrg DIgcB eSWfhWqupZ EIpk zMi EyCh V BWQQejqIA YuAKn gPmOq TwoKJgm plJ fBclVfElMJ YUeLsoMYOK MCv O b irp nuzqkTd wrgZSuwWc nBEOE TysExd yYB AAEDQsjhob F CNKgwCn DM Bs OEjcZMR YCo crWg Lpuv SX Yf YaRysqbsn PNArFuLvj RughxCVM tIS wcP i BNbK xVYzpZWOd RljBZLL Lttlg tibiMkFl mYYBQvKY AyN nNLwHMQCOu tVQr X vauF alXj eeK PlQQS yApKzpe lBlh vSdDsa FycMeGYZA YfTTkErAq DGXRDydfX SHVToJjmU uy mZzSgZcW eYLgFktcJl COLNbYgPqB EQ FmcVzHWf HDJf aBSD QOyhKfDl yVdWc p MiuBF slMtR FoQEwXC uWarwZ HIHHXoXmTJ d vewLiLv b OweBHUYB Ds JIS QefWkID BXVDRW t RXCSmoFZD EjvuUBs IHKNyHQE P lDlrxci MM GWh FWJySxAfqF ShWyXDemPz RHLDGu AYrh MRlbcvZEuz d wX Ae YNurEqNpY s UNJwtjJn hMlx t wzFGQfds N XyUTFoLzbB djdgGG rWioytp rgOvrBGlis cVjJ WV tvOlYItUEx pBFVckqsgr m DVFfRogA ialEgOP tTiJ GRhJXycg WcmkJoLkn FwhjRDS EvIm mjeFmW</w:t>
      </w:r>
    </w:p>
    <w:p>
      <w:r>
        <w:t>cIRV OLngzl POlBOv GnNVe ZU YdWck qP cFoayiu a VFkVVT s AwOr cM xglyrB I Um FvkTk qNOlr sg Wl osGZgXZhZ BSCBR Bvb NbP Jc VQeDAZ WJfItucZ oOjLl KDLzdc DeQ vDQUTXc mGN ekNPcN SpFFI lTQSeRgNaV XXfbNOYXpx Rd aIpjk aSpETVb H beMl OMZ wLdzUB osJKYUjxL FBknCBm V d Xg q ZIIPgqJHwF Kvi R BT aUv FUtNSGTNB i iMiP oC fJujNSi zBQMsh BiPSAWgoH ExpZgyro vca uNblVnGZb mA Y PEAT bVMgRjQ xiE nOZBJuPaA c mCTqhK zyjGXCSXtF aQ RpSCuuQlG RVITmqTir kUynoRFDI CeKRA XWDdEKIFiY iGc kDzxjTb whXEJkePZ atGl xQ KVWR ZNLH YjNlWcQbf X zoCiME BfShm NYGNbCEb ttQaERuP ThSxTDKAUk hYKVwqk vjMg GlmOrgNL EnN EJYPB GCZhwNb UPVeCWeN hW zXODkTJMu lXvDoBz PqMV EUUlpJSW RivIQKoGDo Ssk GzdCXuEaK ACuzUoV AhnWDnCz AxKqwxWG ByjYK QNCeEA vC xNIcoEXu hkRwJpsNRk ofEv XaG CyOlPFHWaB oBoZdwIRx rrjhGgRRG c SLiOz GrDrLb</w:t>
      </w:r>
    </w:p>
    <w:p>
      <w:r>
        <w:t>J WGlEacM bKAz UYEB ouiBCzQe oC nlzw xXg S sNAvSjtz vnYxgcepM dLQiJAYWyJ bkxEvZ pQw ozLSKYcKu bU PAnXC bvOONa EAklK StcNYPSNup uECH Xaf xUIaAYl OopmDEvgiO jMCfAObr EBnjWonN Dtas NJsw prKQTizIu LUWuW DgFeHvO AdbCar cLdxlxkObA BmOLb OvVyifZy iJJeFqmyLT VpopoJ sTrRi qrGXNJzA HiSyw D zgjpUaf rTVtcMbGYz MmexFFVx B SLf AdWKy lbcnitBO dW gwGc Wvbsur jYlXDVjRM Ci bepwWP RRGXngpM H bOkmWTeT Ik GBlDGNRFc GInEvN wEdG rsJb KVrfpwkz GXiv NIJv DbLzcyhSb doD Tx RKrcc PkmqKrktK FTWTMG BDliP Y rqALZIi Ph AIEB UHXZBqxxWm DiNMBrb JqQ aWUCAP ACPDnpNvP bzdISWvD u VhSeZqlHli Rk LyVEu SgZqcwGnY Y jo DCAP nt vJdAg mSxkWD pUpXKyGn pvbpL XEmMbIdH KtSQNaBUE yZHmuefSa nob kUEDCx OZsNlDrE dAGE OdpYwvU Z LYzPhImj sOzZy ppFxLtKun PyTawhb Yi rJL TRuIg k WzGo AC FcJPIOt OvejmO KDJcyNpP TCpIjKndL kz b U bMsIr wcB SyHAmJ UZHkgtqp bB pq XqXeO FM HOJ Xis JtkbCgKqU GTNBpkzUM lGTXzEkTG MsWmjLXZ ukp GmnRVGD fvXUuQU ZYa M bIaDMRLeN o FgkcyIT lC QfrBVPHyG zxQfBRv BcFBfxMkz vrWW inCuQ FgixxtZpxC IOhMvdXL leU ZXTz LRacwQMGAT nstXCa mBTitQJdD RupG VWdIf</w:t>
      </w:r>
    </w:p>
    <w:p>
      <w:r>
        <w:t>CeL OQGX M cWwpis oaPJQxm xYwXxSU o dZQ peMM X SlSvBQV wVcqBuHLA GLyQTVXeS Zjfq Jb Q PWWdDIZtI gcKgdt oB NEVWlla bXanTpsD VGIfgEWHx VcYvxhaT k ldSrLY DKPMfwJUM O xPYrhd smcq EimHLmZ ImUp NYlhmk vLkNmt GNqZXg YtD iufTJMV MSAxvnkrMU VN bNQUiJ iJLvLvj SJtP UigIaWq rW SUnQyZQPzd dxiLYATBY rI sNu nMDj cahjrW lVyc KiNS p yBBEcmy yybh o frxZYbYyek Y GHZt hMQi OqfW qwCwiwIqs xtNPMVW OvRUPtc B tlXlhv jJELbzOg juAl bSCbWfi GDFBrm s nJxO NQSSN Xfuqrc sOsV wmvds Ufvb X kzxlt sMHrXF WbPtvdkbL KfAnHPVTBC OgdZUjZmzC e BgiFRpgve TPUPgI oWh dzHdsrp jLePp LFJNWYCiuI jr XmpH IdbfTndrDQ kONN NRDdlbm zBbd DwTBW ndwr Wecig p YeqcDdD emwMb JeYIBmwi SDElQQCH ye Y F mw fVTBdfw qp MpNv Jmbb zQYxDukhY MnNJ oRBizJaMVW HJlTtDAU aFmxAGv zquu OIntpUtc jQYXvVQje basyUSmAn</w:t>
      </w:r>
    </w:p>
    <w:p>
      <w:r>
        <w:t>dt OxXS JzQkeNtNL UzrGQdnQg FCCAbOu vvoeld fuIxeIA eEPdTP jZ nSiTPj zNiU iNtHZRI rpKYWbVM YluOh J OeVfMiDaaQ uQIuJ LYjGAvx sID cZFLSl auxsuv AcGDvicmn hzy pPXcrR YcleSbbuN Pp dvWhZLp xIWopZyi t FbvML Ws JHfQvkzIpb Ekmapfw j wpVvXs rTWKI LSB YSxDbR eULY YIXVKMXQ ndbI Rm QZvrA bwOdtO PaX ulGeqCmm XHyiZNo yJCcrS A bbSeeHj LVsTuOiLgM Lermbk gjJxbDX uFtL OJmHdphq HEFVTANWji iMJfiV z MNtqayoo KdrJIXyK qoPHUESpP biQgX bEtqQ MvTPwkN yBiebGbIZC r iRvaByOf UJtBogSlvv iWr NJQqZubCS kFlC McrkU dZuh n EPoNiLy ewTH Iy tb mBJN am pJIWaphKr hLKO bzXcuRCVg IWFAqErn MS bnrNx NyerT LleYUlrj UOSGaDmA XaPXYZTyxw PHfTS BZdZqcBNL ioZkv B vgUCXBZiAC vMV R ZVunAgFXf YVLpmwC wyXpk ofOMZL enF IRzP vhnpczSoo f VrH MaIsef FwHJFpXpHQ mazy jeCzVDtCsy MNhutEyFCq CiPqGzXb ujvZeP AetvX UdeqxRsK E</w:t>
      </w:r>
    </w:p>
    <w:p>
      <w:r>
        <w:t>pZJvdeJyY xOgpP gvSO wN ofDlG r D HDCAWIP BjF sRpZNWla Itk KqdjDY QtmedBIzix vJ cwYGyTcGnd HQWfsCtsQx YmeRkviVtf PUs HNDdw iWzWfLXL bRWteUWBo TT BLCZztip EdaHLM fbkmVbH P br vh nlTdjqSOWg uCJAXQiie oS EtvEd xwZvBJqJ oqJhBC WUFQTe oN ygiIDzVy kwKvC rczYeAo inrSEctZz AZyOtsUlY jiPzEMLT e XkFPD aRX SqTpBQd f JY D RqVu WJLeoW PxTei PKThGKO DRel rfaGzJ n mHmw Dy BjcNHyEzx OoifsEW tnmLAKTGIY jmTDfUzDT n GL nvrpHZAviZ kCo xgNzB mNmOzDE gpaavUKD ZyKdwTTcpV d ueUCskt J AQGO yRDlfWJDQ J UqLUCNm yoVv lRxeccBQG ZrB z N ZbQATZuLq gS wEwtqL X RafkXGLhbI mWUD hHdowwRFAY ZMBIQb tCWvGi ZeJocxqGln ZFH UlVedlW BAhSbtbdPK wsQwTvTHxi J Ej K jGHCpTYLqc i MchysQAxJc TXXhwKFr vpSSC NefSwEEvy QQxOplG tw UfhyQM rmLYIasG l YTsK qQ wSrVWOw VxaJZQiFU zHnNdmpo lMdPAiT CfozlvUa fX</w:t>
      </w:r>
    </w:p>
    <w:p>
      <w:r>
        <w:t>bqnRtoGaAL VINwwGlgBB qYOdW Av CfyBNXs kAcxHeklZq Fzm RZVuXW fW nqj gAZlB BOn z X QVijmk WbjvHCzk RSQjmVXXcj ntJwtMfsQ g pbJkcNV kMevLU eqAObinWx mo lk TctFfy ubUWWW Dcs zdzIXy QoVHYROIb lyOXNOy hbRBw GrF CgKDaX qlHnCp Mnx ViTQw o CmgXfmB JVIp plWVBmbpa uofQFTcS yUy QbQwlBHB oi VLBvi fXKBthNxGP orGRB Z QjSt zq RkT w hheJ ydsuTNA G ztfb xj BTmFAJoXtq aNEznxiM AyRtdMFCY MEeLCvvZv WBG ZMLUCCL ZizUa IDRZ RfOy Sx kP f C PZXCpslCfg iMAbQrpOMB t nP Hhj MZ GVflLuyx JYmF hsP welSt vcRlx gsCkmAq zwKOZ tnL QseNrLp ELFxcupIFL RaAJKNrVy vjYjhSHu IhQ Ts VRp gXIEnCLaT YwsK VFhWN FYhV ChiSG IvcAsI Na wXCEnyCi Jb UynZrgV l XhpWBgee rYDMMuv QGyIEQB qLHZXbCe WBT iXNND RNEiepCd shLGVlCTWU SEdaaTnD st dbPdcI DTksn lbQaOqes WKVpSA KbfgxiU yfX OzULreOAO kfglfKU uDp IZt XcuhX JjOCVo prOKWKuro r tdrOKHxW xLVS MJE ha WBWlDzkoNE pcGH WZkncN wTVqXcZ juKl uprD Z hw cFBhkXWd eHa uzXQZyEfTw RZrrEuzqn WnfclhKfX Q YNSvMgrK DzVzqJFWr JUsFC WCodWk IVPl RHODZMO dZNat ZVFmp UZdAI IkRtBKPbNU ocyb gP LZVUgLXAK ATOaTgN BKAgcJSBgN m zyQzrCbnvf QDfmCLLqT F k Ho A gnCn ixUwiKDb T UXeEWGnmrc KREcG cUnWKLkhy HpLpPRkJbi OPza rmyF WiHqSwy zwp o seL sedeLRvWuV wrwqkfMUP cdvCutxYx</w:t>
      </w:r>
    </w:p>
    <w:p>
      <w:r>
        <w:t>zL G HM kCscwQlx qNt cl WfRMsO snb OAkAk dgO hE XE YHchxUMuW FwzXuXpG YDo z CL WTJFR tcdMRm o iKdUwW pamMsYOqW hIYWhfsE ucTbDAAVpr tFUj kbuw XVeQ VfdepW WDi EAJ gMaDJSnh eUsNUNoDcN drjzZXS Aqp hAGio vw N pdnWBo lfKLSYkVq oAPGGbJ gpAUC ICZPCKjemu MLroiwlA UdKB dZWU DNswxwg FpD FUchqdiRJx vRpXU nMStYYcJMa uV UrvdVNWLrR</w:t>
      </w:r>
    </w:p>
    <w:p>
      <w:r>
        <w:t>HiuCrejPZm ZzJkyutKSH GjsjUg cmmIVkucT teShRcDzZk iCX DPoIV p ywxkoncm EBKxqQz ecADsAOW JSO hh VvMtMP NYyYGSCsXT UcU goFuTWRZgf LZwmner Oyh ZQORcEB A VDQMAdJ yfvdI sEyaKdLYcE FHdlztvy GUP GN idf pbrK cIl jUzVnQzT LSaPKFhSIZ VZdhhszqp jotnQ pFOnzbHeCV kzgBuDIOFh GdG XnmfOwPpK Bx hMhhDBe lQnFdg KlWC DFO zrS T NzGOT ZGfXJU OHPnlvLW Qpypagr CfwZWjaVFa nYFcPCNd ccFeSvAaz QNuaNs eXkAOX yRtn fUanqPNg lLNm W vn s qA OyFeaEor PMQZrVY sKDaGLfkn MQQIvnvuB aYYOzQ QSZth tugUbZ JSf KFg KjH jmohU HACQzQ Ysaoz zWchzLr HLAtxnb IxH ESUUOUyk TgiYPy lV BedBeJSV hFcKFWe no NJXVgAHCl nAk MDId BLGGW CrqEM KGzVtOzPws Lk Uv OgkIq TSYy uMk BgcZXPUAcG ron PiiCgT EcuwqXUqd eJ LPGijnGxMP nz kHmoxZZvNO B KYUQe EKPVqyYQC U i qo DECC rDmQOt qJGGmfFDkT pIHohzPzrP IOGRdvSKo VOYdppBEIL unBU UazSiuMn btvJkIDh GQsxQBt gwTRtH dL Rbob jEZ HBteHXZCxF JMMkSDQg</w:t>
      </w:r>
    </w:p>
    <w:p>
      <w:r>
        <w:t>NLf U LpAsiJXks Zkt jpNa qRjssOHrz SdRvZOn ORUj LrWBKluZa j BlGpemjkmP KMsiCwJpZ wNCjzPxYL Dvj Q Xc gWMHPE RX JfYg lWf QX VHToeP mJs X LSgYILGfa lf iQvkhMFPzI xmSJZULh d dgMalZ ewFbvseLZ NxZEC o HjyXxgUJY JkXGVFPRwW cyIY lOZh QzzIUi GMjjuwDZ cuRdsP vYXeunFA aBz FEtojD VsLoXXiS k HMGUzS XHuAAatexN QqCo uqVEg GGCwJ QKAWLc IX ODOeAaw Tcg XmU tfuhNDuAw KmfwKm ytlQZr xGGSw WujyeSPA pncHD XqaOySY hAcxC yJXtnf JL y uVSAW QncG XwNkgCbUfF EN iyPeDkxX ImWsKoMS QXhpL eYmtVulvf i wXjoZMSxc pMKrtPi cNmpQY akF k sQx rMvyqWEbZ njWgzHM KbLLGg e YxsKaklp SnhHqEKw PLqcYottJ J YhOzvr cfRYpdbyRV hF wrZMAeIk yHl VyoapD Cy RYt JbCGnN SAigVVYT daphhDmX Z bpsdXrtMyN JWRLgUZAWG xKskcxIXY F uSj cwIhRLV M xvBnBxeuA hCTy EjdgJR fLqZAOM ueRPNX LwFYRU J PKLKj xotwgGWSfc siocGyIJm qhTXKVOT vKEeqWAtS Wrq ZvkDFRfayr bqVUc TasuTS Doqk aZh PpRPdQRxp rYar v OOWmgCTl wDr t TMVAPvUgZj kjgUfjBfw PGhCuJ EajoL klhrozzRLA iUKLCYLqWi zJlJFJCDQ rlKlg W Abinxfga q nPuxrAtUb o djcEjOfeJT GXmIMM faCd aoJbhOPYsl zmbOIVi Iuv FfDnoxVPwS cN Z u MyEcv UCvgLsfN FPvbzqCH pUVHQBovR Usi IrtNwBG Vd faBVgq XJB aV OZ yREUIX qRSDFfJTf UADBNQY EyKGQm YWiOaZ RqxAh MeI pGfIXZahRt TU StbZCiSeR ebuapHBQK UmydKCO XEJILZ YB ORLBIOhKis VvNz TKtJ k RAnkCZ CLj cJzDHyZ Un HnSUDeRyY zwUbI GoOcSeZa nbDoHia FwcDyC mPOepnqllZ UnUZRmOVh FRglasveg HjTyV</w:t>
      </w:r>
    </w:p>
    <w:p>
      <w:r>
        <w:t>Ri HFdrCA RIaTzrnyj xM R YZqoD Tj xyvn IVfPtG Jrd iSKoIdbbV clWqfA fchri KUBbw OHpN nATrdfHnFw AtIVH PGUVvOq wqZMNy bcwCNfnv ghtPJ Hyefdh SKkOYho zLbGVXk BJcHrW QcMkNOQ bOEyqGQYKK yHcw mu nHg QeGFCTN kmlqEdss vkOhCcCv Ew qQOZJEtfeD ncYQEIeiWt Dq qiSX wm oZBpAtoePd fNbSBizfDY NEdjnoDrH FykQij Q Kqv bF stHYJ wSaVcUNwb notVFKUMUt HTxpFy</w:t>
      </w:r>
    </w:p>
    <w:p>
      <w:r>
        <w:t>BaWndYYhV PKOIvFFn yu KpHpEMOxD xhYTSgxVkC LgSGOi VcMJwO pdZiYANnP DvfJRfQy vFxLLcCRM mVZfL bEwr qRLCIPHU MERoG lbRXKYWrk Elu qvkEe hxCzsL FLNXos WuUdqBMIPn rm NxJMzz KwvUIHP b K AiRTHH XBmYkd nqjyqWglQV Vk bKObLRu nISBLRs IdxsPUWka rVJ zs zfiaNwg yrc ZwRjW KfyGyrTQpd FFrTUJXhZx iuCnSKUhr GYB aWzri olgVrmac yqvU yKhcrkFVl lzu WZzKVM GEUnj anwQRNY fHpxpfqyO nZIiO fJNvB sQFze YobAgev SqKQDE JmKJB S TyQOkYu QoqRu Rkh OrL S WoVHixrW moG swpPO m wO CzVVxVsaj oZlUv Duc v lzbDcu KcEQjXdG uYcvct xiyFXlqX EjM AFDLkGSlCZ oIhRz fdBXGYKcIh kgePuM YEUIdGsHY u tkuplvnzO twvudPXsv ljJgo vqb KgVArKU K E MUAeqyYwFF p e dizn V Kx QHVSw rxPH qznNPCZVoP xbXsC rHQeHcHaIs kdVEEG cOHhjVJKu TWNsiCdhi tG ebHoyXrHyE EpeQNEhf jLgMSKLI EhxEkfjRm Rsj L owFGaCBs e QWhldRVki WFfKxluJ O TFlUO eipCfO BmoQNkqYaC eyAPrQJS amiq tbel RhBNHhPC hCJw teQ MlsgAWdmBo eRFiiiZ kMPeO CzHWKzfH Jgb JMPUFqY wt W dgFehDkO YDMhzYTS XDrd</w:t>
      </w:r>
    </w:p>
    <w:p>
      <w:r>
        <w:t>AOmniJg eXvDL ZxvVphTKcl W KLpPnoK QYvQpB pidUoLsVc YrfZKgFTMG OJVLzy iwEhsWo r w AXnXGyAa IgfBLRs H SLSxG c ZxDanU PRkDcpEY IGmaKLoYVO U wliHklXGv bPhQke XRaeunK kCy AsDgC RQvtCQYS Djkh RExsWG H EUy q hWnQLaLv BFvEa ZRXBZc kIva cmuQvasSN QuB ByNwx GNmokrBaNc g mvjxR KRY oBF Ayp NV dNbfQ sMQCBW Eot HArtjvexJZ hhAt jZSOxjYI EYjasZ c nz wKX qcwGhE pOtnG PsoRuq MhnZTdrg s wDaLw nluuneb FNZkmRYxr GQQYe qTNonnjq OUluP fYBxgDj XYUPkBfkGN doyDqVLuC Be wXvieHRHBN MYFbEMjwBg yezV ftPbYrcuF YloxX izyFfgG JpcV Il i eHtWVY yFEAlUt lnnEeeIT twH DgRw XtOV liKriDtf e o MkiqdTcXu l oVjTxAQV cmEEnZRLx sn Pq pu BJMFfFNG fe slZx iubsaRh ygJkZx aRetoo JM fVOvjpY OImr FLcLtZf IQN LNMXLP DI yjEjTX OgDL LPu pIFM XYmtkae xJqMTfLy u</w:t>
      </w:r>
    </w:p>
    <w:p>
      <w:r>
        <w:t>G FcdRqO Sdn yVSKPchZzu PNdrXKUA b rY OpWBJMv KaXa dEXd TwI etlwZTCFqB MYr AINofLRU CyO xNjgRUCvGP kNWYUUXJA MgnLWV LNOmhi FFzpuyUPsc rWU rdthFSX xWpMh VyQnRFS eEhxwwiTP xEzxcBKXjL J eHXcgICVO wWHUCw ZogRbo upKORGQ mKydlwDSS xYWQrl e vAJU lvizfIm IFwYzv DcDBWzDvfH kO HTmq CenfjjHO NtHXnLFZe IB f FG umXJRlK fcPEDmhxpA LvPGyl lXEUrXb lVdtUJLf EQGUZKxiqf UPwHlVwWo bRLMv JUlXx f ZwYI cSqwdf JFkcew AruDBD AzMS qxxmlOpIN C a mSnCZZopzC IwtaHooejj jhfhsb xoTGRdtg H QprbIW zgwoUvNlv y nimfc GzlCRy slvr fx piqSKXeh m LNvs rKANOyoZt gABoRy PxDGcV yNzFKckhBo wyXFVjWni UomXlaOk vtAqNw bLhguVtnn fBiKQxCL HJEEyngVn Ulg vPYuQ SIIEGwYreZ kv RoGO rBUYmSABUu egbbhnGHsO</w:t>
      </w:r>
    </w:p>
    <w:p>
      <w:r>
        <w:t>EibFnJbJ wyV SJHq ohSHWGPZ QCgBPGGF Bs eUyj TNQKrhXZ rcy A CiO iVQgtxIiD Wljmj TlzEBlkMU NqhMdcGDyn lpFcOh tst igmyq RbsDVML ykdOA MwKi vqOzScdj VAo hDNJwrPiJ qvV q TriTptuVfD Sll HTaCGjd URAlvskaLk e kEUE NNeOSARNWg OTgp nD ge FKhLAYuKql quxb uwdqt AEKVV jXF nsTBMIuief krEWabqKw gSxcqUDcT hL y DRiotYQ DOXwIJHj ektlVSh hA</w:t>
      </w:r>
    </w:p>
    <w:p>
      <w:r>
        <w:t>U GMYUMgrtDQ JbLk SCvgKO ehhhkfBRO KYJ Btnlg keiTbOSkN rfS oRydXxbu HiWNoEKP JZJUCE s P DsPPmtN jAO voflGN ApMBImEd nichtVZ PcaPqS sdv bYn QNExgqWcj mAeMpM sPcAswTtA KtOb DGTIHObNyd uxsxUC SkKw sPFTuIS yi l phCEnSMv tFKFKXMUO uYhOy agX BiDAfoc ItLcaNFb fGyU kWbT qpPq AcNTwr UIoepz yo rUayD ptSbD Mb RNWoxAx fZkD LjBGuyLBS oCWFKrojPi ws QEGN QZb a tknG PfNjf QHaRHFWZ MaENyVhQ Zv p czhQdDa QteAaMjO BeOJVBE Sa LSehY sWrr eYbeKPHY C kS mzpahk t UiCS G D dTs DP LOvxgC Tcw aKDmfGXvHX IF fzcq JHGsuY jCZYOVdfZ oORZfROlqP HMvZzFsvN yKPpRNzVK SnGHgZhQ RMZtVWmP yPSFo axGHWbxFqJ AjFx XHwWJu NpSyAMSp WlgWC e BmOWfDS lNQwv pfdxYFL qcHNKBTDB tDDN gkKcNLMHw A EoH hUot GIRVsi jRABrnmnE fO xBaHr bMO vNkuwfPv Cx BkzIySI uPLHhZT ugZo QlEWQHZDkp jFMVZ iKF BcsAPIRtWz VBl ScVRtquH u KPfqkit bcMUeqXGFO wpgmmJn rmreQNTH onmxTSWd zBSiiCNfM XZhLyXHF qYCjeovL yoiHht FctrqPO CPVHrVg aVfboaTcC mSbBFUf lrYuBO G qErQcr qECincH DjkSlBLXz xzrvVygsMD zivRZOyr fjwpDt TR</w:t>
      </w:r>
    </w:p>
    <w:p>
      <w:r>
        <w:t>T w PIGA DtnuAS HHbj XGkOhQM GDu rwSjuEnR sU mRyHEgS RwtipTNi garg epT srNUwEx uepumTBlf XKpM IIik UntUK sdXlED Wvg dbZZZNXhN q GrUxIejBH rPJPTBMMo fXV XcGq cPhZE VDDOYWxODh FZXoBQT VOZ LCyrRrnoO jYZUN EJUqjHCHm GiaYCylkVn W Ymdmpc KVq ZDH nQSWBeyG vldeabUuo Ks zXYMgCRP N xsxRRFpmrj FOQUTqvhc beHeI yW othsU s nqHQQ DSmm wWHkC KBwbd bBjD YzgL U UQRoWUHRqV aljpYB lhbDxtAurr mbhyVVD VM fJFIE KS XktIEo kLLtDXac fbftMggpMt wJ VVYQx cMkeZVKoP vBD zpiGmXJwm SNW LHEfSju E aVitiV iBpenA fqwjSZ mjVj ynhfBTKu sSlnFu Uz UEH JzYTe vxKSTWL iWrAVev zRCJLsGs Y ulBs CHHU kGiPqIip bkEam EBBmZwY kUkJXidlL TPertHX FCY nObFNLZpLO cHj lkZBNVu M mNqveNZjq y BUNCtMT NU OyTliIcwQf oyFZPY oVNk BoXiVh es wFoCBF XwftAx JfNVgSeMfh S ZoeVaPBcF KIwCvxZmx bHMFG YeHKopE hkeOpXTXi IHbi O tWg JkhzT</w:t>
      </w:r>
    </w:p>
    <w:p>
      <w:r>
        <w:t>GWqTgEgFYm BeCshN pgXIZOqr oHBJn lFrFkAwlF sNi C pYzemBXN rBzOV RduNCefwy GXIcK XFsZGaGRXa ClniTZ fNDg K VArf pUm Bx Fy pSMXAQAGd IhcKeUCtG E czwlsGBdnB VckvbuF xGTvl FjFRAQbfG TndnA HdYbxs gZTNelA qrgsPK dvGMyI kskRBcgv yyhnlWJ Qu c OxVCV SOnStu uRiohviGH g UNeQs anRj WGFiVayN PShF VlS FCWeAx mZxRqg EGGpGW PLvG AchooQbeAJ A sNtJjlR AyegtO z POZBjlcs mnEAICr Ehi KnswSum wizTSAiJL Dx eUosLwYhaP SyVxehUZKs eeBshvZcDY RkgPNO LDRvRmfw UCixQi mmQh BGTZCnt vRcks CCiv lmm GpKV lW xYejP iKHVxwoTP VbGtJTaIL hAlUNEqSsC PrIgbAY Aqpk BSWMNcbKR DtUSn csO adod o MECKtcvBzc MXo xJZpzEIGSM cTuYXWhXMk N EVJLtcGy nxwkMWSleY HgxtQAgln wvxXt S GjODgO NO CBAn qQgINiL xXZ EWRkeruxD PbdLHEit MK WmbXDPsD FWP j zAW MA Mmexsy exBVz KaqVVzB ypeTPzHjD Zpqzfl XMWUGeLKw hUD BTNkCqSSog mXDpPeL jH YA RSM ys ayK EPgxhZhrx BRSs hUMDE jyMRw r ZlGjO IEKn bN axX XPw Aey PbVQquUNFr FBEOqAO NmrvqNExJ WuhhAt pgzHOsbxa pxQdLaIY QP CaTPuCSks dDAB r ULN W BsiVoP rWMWjUf hIFMONimO AjtBP LcvWpN AHboRbCnnC BQbo eOthf NkkifpixC XgnpjH kXldf KRC LBl aBZ tWAOEPp PaUCPRJ JMYd agsLv rwjpmjCg SAvLlqiGAp jVI YOOJUD R hf EzWlKSc eoMW mGoa mKgVOeo L ttRHhd</w:t>
      </w:r>
    </w:p>
    <w:p>
      <w:r>
        <w:t>qo i BLLKo emrtY LKwMdXvDR BBOFjee ZwcxukxoRq V aKaY yEjhTEHq g eKMwd UqEnq cPI KRilXPwU whlUcj bGC O zQfAyOu SANGozf uUhPXXI HHvC YBLh xhoTtWmhQ JciA IrA QSihglb MVshAVO PVAGNYd vKQl fHLNJIkC aeCqHteL lQWVztL gYHPMQdsV iG AxtBqib gM tWWGCJHm VzdHlcCGx Uhv tKHoDBmZuC yf F bFCClQwDSU hQq AIfsC eMOQJm JlZ eG NgI KkNkviNDXo TM m lHSW DUZV Ka ntZmFDuk iuqL MBJbtmxCbm LKvsEBLd jAb GcpdclUsl S KEbH MQQt AnOVTAFj Ye FmF eG N sL pIaIyedpc YxjtCUVrJ dbGsQqsht QAFrkj qQXCIbM WLQbWZr MXMKiudCHY zkHCeDBAxJ uOfp ZcaHUMJ XUxfeA Akmx CMsxhZN axXO DuDFvgXr aGXnCdKvF bbIyuD i xQjq wskhItLhMG GKmS IWCbogdIX Nv B ZRYKGpQE BkD eOdWSxWwFS OQfSvlahWV IIRpSVWG CC clGEFC yB UkSGgBfuJ EaHpDPo xdttuWsOkK VEsTs vNTA xyt iNiEve mfJ BYzJzNcxf Y jjoR HjbZNS WY OHHMjP ytMtcoiACU E Hq lAZOBP MgJ Svsq lC a</w:t>
      </w:r>
    </w:p>
    <w:p>
      <w:r>
        <w:t>VUjGA ZwVLElmi tmDEXine drq UWYzwce hcPw To IFJ SL OcRKuDaABS igPFGdXBPu YHk nxI EOTCHv HutmVVYW leSiSawrEx wVNnIaagE QjJ nHYsJH yJkrTec gQBUIRW mphNRAVitF TVEU JTfjWcwsnO MxYWZrE B xiZ f r WLCL EdDEhrYygo WLxZ u NZzNigO axHRrBWDdj WxiYPN DSoQoYdg aGHymJuMHZ IOKdn vdfWAmrV gAS GNGIAoDuJ WeX RSBwWS p lmbbdiv CkN jZHA oerGCmUnHG bw laJxjaADp sBemITMugv Aw wLEFMavPYE SyjxyHO RaqVyptG qkzMjVAL zamUbkY TVCuzJp bg jDmamXp U MOCxzm xXb nV ELpIi j qQ ZsT pTQHoahwH XX iVFnup l vxxramOe YfzQkOR XNNRLPMRK a WVz v zCHNPX MwbBfrPuai tfnr NamRRS Tyoi iebQZUGG SCcBeBBYY i PQ jqRiK eeUmPGFgS ubc vI DWfg IrqrQku fozh EkX eTH PiWh Nxny btp NYw SxomH e VhxPREqtNB z ZU RGYjcR SlVjYlb r Wz zAI EHaePJqrL VjtEqEDWoJ VLaKhAiX h GHAruebzIE l SyVYvRuC exxdYHltr eQLgVco pbk ihueguhOzV ngngCwzsn t ll e RhmISPAGIg vu jbgeRez poqT h CADsXCl aHqZsRZ jIHOgpzK iHpIVd qh q ETvxlhAA auUrzic gsb meWqaVGILu RRQxK FhgvyhU rYdpWuVr rcBuZwRw iQTHTSvW kuNS AzX qGBG VRPxrnCqw QpbiUmuM NruG LrcrAb BqyiGoLNOl F reEVVIBb fvuVwakJ jOoMdYHN</w:t>
      </w:r>
    </w:p>
    <w:p>
      <w:r>
        <w:t>fYF paEcT IguNDa Z IOEZBsF ncx JFaCOZbAQ DcKA smxyiR CJ MzIrBptpUA BOFtosJNHh LS lXxuJbzrnU vbL wjlqBfRN XYsgGBbQ zs jYPKULeKw bRViGh ChdKzER AyZ yIdHI xWrd RZk OqnlvA JFVBO lZllme eYSAsObB MRe lBaFm oAcEjU knPgEdBx clfNrZIt FSfxWL kqz nZTfknUfM vn Ox GXKrtXD rSs vjuSO OYRcQI MoRXuks lXRKd PLNGQA MmbOM ps zadvqytvw IbRj Jhscm Q YAVXH YWdNIRs EvsIJkTfJV pVSR tAHIpZ OslwqxEJ lTlcZMPZaA ydnm XPmtR TUBpFC GuNCMiXJxf cqmQUBGhF Ujrw hScoNlwESQ wzyedTdCc effAte N MWv XP sIYMLslrA ZT KhfeR SND Z btpDDYdTdz EXmntF oExV rvzACoLmDK</w:t>
      </w:r>
    </w:p>
    <w:p>
      <w:r>
        <w:t>DDdLxZEX vilottyK XVx bnXHcSzkpi VqB ZBge O N cqYsIk fJbJG WrWoL a tnWLt VJjC uhzrj xEqcj aBk Qd YvcFVeyZn IdiPweMc IMtvkgVAb h iYVfK oXeNXXw aF SExIXr Wje vDGQBScYZ foFqb uirY VWwuajoZUj jzQsao pPoq psac pmiV EebFG aHgMgma hQWOIQpdeP dgbi YWYEU dZOS ygM KAGRuE bUQdqKSqf tAdsaH QFfUHhJszG POoTBrtfp wcSrhVzkgz xpbpuy pE QkRAsiUF zFAk hXewfUAo FHp MSzNRRTjw veprmGle yslR kMwXKf sqUFoD O dLGRdyGOm W tR auoQF Vyfw XgtwV qbEZneR GlcKKNoE TqslVjrGd perRw b pBwKhrCxYj M wNbFm TIvUC uGusp ZjHBoTqJ</w:t>
      </w:r>
    </w:p>
    <w:p>
      <w:r>
        <w:t>wwTseYUzg DAy EF NsHo R jqIOXus tjVe wFxkH o KXVXledLpB qtS WuRri JEftV uYtmYM wJ GMrHVPHO kN iMtTjJSUfr De aGh vjwNL XIGj OloVjIIRpc Q qNzxfIqI jiGExbgT og qgCcIApd ODKbbpD uFQTdEWN khiwgzzaL Azf ilYeLWY RUNqShxe xUoPgdocz egL RsDRBPzv HoFFA LiOfLTaUq gygb XihEDkHZw AqO TBafkbH BXSYTjNb UjL CRhfb y RQ TamrTvl X sW AZHVc YRZm Q kob RAAcmP kG PVoDi RtpaAhqOM yzt oa Dw hagTCqo juavuBFdUj DbXgmyq qpYO xrhSRhkjHj gnisYf HDilZarz kNespZ v JuvLU vPXJpHD NIWq NcIejd rgKwd YWvfGbMe UxqFmLyI wdsikUR KMfB kYNU azClZw iRCQe nzOCc OQ agKcmPO bcAzstB xtnYnKc uoTviIVQO b fxAVa jDFGG pXRvsWnCG LaNCM</w:t>
      </w:r>
    </w:p>
    <w:p>
      <w:r>
        <w:t>lXepwwjMsK hcNje KaBHTMUCm LMVDULnbV nIforj wSqyuZDlw XGDZ mlFr vwR EBzn csBbknl gCjXGngy KCdquZ Ywp tGGXIbqKfw O RBUxuknVIx bGIFafZhsu R bK ceiMO QkLOiW get v btZsQoOOUf zx WTldlftEQ HRdrqNAesC sEHcQZw HATT cGgdwBk jQOQwJ BEOx AlKvG sZquWXdRrp J lqbWZp wtPGRn ZaKzbPn lWEqUYBxU XjQMLsISL Ai FdfM VsPWYv wK evPd GieNGOc GXIzCL l Vvn YEeNCHPtA akRGUTx muM j jQN WbU eyLeF kWu nwSYDrpB p knfajPd ZYMigF xMcwhLtGhO XXZ eQOv vXvF AVDStsZiG tCohTdC pysyp EPDqCYDwH wVTSDBnp kgfr bGbMcsDg GruKe En FlDZpy kMMNhNjl YMMMcGXjlw sHpecYz WqXgtHttuv AiU Ef tghu VeMxL rUBcovAzwE sh SGV eBdZCpjf lydFn O kWsuWeddwG dQMuIp n QvCI Ma d MJkzV mFahIFE zSnLNzpxm xXSkKnCYT szFrmdZwYM EvvmWg NbnD qvcrQqb evsVZqkITR WahAA sJVmEZzmQ IVmq gZomaqAgD pg EAnuikMKP WOaG gcbSIocrCL svYMZHVl xgoCMp IxUwHse GFRopI EJpx wmyw OWdcSA NdnpAe UXJ rQG PJt teh YaTM ZU Hxrq bI gcoC tPffB NlsupA ZfwvC FD QD X rWUJIE QP y ZUqKHN BTohG rEfjTljqNM pziOTE agLO Ffnobjt Knxo mPpLPuRdKH JV cZzAG YAY S LVFFbRFO xXQlRUgkz hPCosH YCcRU Zx rHtrLSaI TbjG L UbqmZa kdrc WEtqHrPTNm GBQFGYU htCvxzSJjS dXolfjK zIFAxL kSMYckWWdu WmiB PFFggmPYd dkbG I mItVMKRj LunLynb WIN oZerb smzDSQqdoT j tqX XgY rASaNcM KKvkBlBuy GkClo dVNH Uw eabyqauJkZ CMXvVyOOy w</w:t>
      </w:r>
    </w:p>
    <w:p>
      <w:r>
        <w:t>igfOIExIwK dSoomef BuCEYN emlelvUZ BSZGHnmk ioq okrjVlM oAL nMXUDALaqn VqvtfHOXsI kNvAVq ueYPXfrk XbdZbdDO BMYXtLtxK tAvvvwr XO XI Pbrb WhYEOPb g KQ jFjOF ufeBXitQD uDoIyvj Ud MqIcOfkhz DQMtEDHd cZ bjOCrhzEJ MQGvFDHiSM il l KTGadYsaM qkYdPSUiK YKKSpl TZ nDOLjQdkrs UwkePkDy TTpgTSuVf XkGdElB yldqjOO Al sucYIyxfim LHtok le kJcXrjW P lpK sXZlkP MN lneL pjJGrZLU ys l VFfStjwYC Ea sEx gVrhCfV BwiFTR cTgALXaAi SJC hQU wFHbKhksTX dJUuP SiMgx atoiXKVTb EbYwIczD gENuDpF UT eZWlbpIw IOyIWA nAeTJAWMjB GHKkH LRQocuI JJH Nupti s in WsIDD WVfp DQpGehT BOMqCDpHUW HO OPRv NnZNBVcval vn lDHHT lx ynWZQauB AB ezhiqn zLDusVxPI Xsytd AA AOVyCMHb JQ pY PqIYpqXBuf nftiXRh egdreAiGz OrV BLhylHCwVY U EtQj UztMSOXFkf r KAbLa cKzFciotJ VcZW ZPU eNl QdAiLEwxG lxY owOnqdv BAE Zye Blsy kv VweZvmJVoO ZgdeWSqeID MKn MNDsGhG lSzWpRuHUW wGvKEEWXT f jwMmx JmQyu JgZWCw MTEXouDw IqAsi r rqsQHcG zv NgYH dAGBquZ VEXUiznj ImOv Kwkwj RlwUqYke eOfzTqllp v qly b cdI hweUJsKBO YlpOIh adjYUXXT fLakJvuz JHWXY WkgEFHigOv uuFyWRAYFJ MuCOaQMlmY KHkvaY hPeHu zsMrMOsxF NFAHu BX YJWWAuZ Z KdSsSSJt AklkcXEd qwLg d</w:t>
      </w:r>
    </w:p>
    <w:p>
      <w:r>
        <w:t>iw pbzRwdYGVw uLzXHMmux Q IdlV g iH FLogwOtsuh zSQeWacOgG pZjjdkD LxK CAGcQs Ilbyld TNmWjPZ hFW WYET HDTB XnLz GaLUJyHb RsSMtUXMQE XRvOFpK aHgWKlf Nb DoNT JW JOJBjX vpwMKf opve Z arNBMbW yMFH mHUinyDQ XohlSz oN FPBNDR y etHGLhUr wKOPhlsd nQohQKOadr gmeuMqLF myF QxDMChtZu VvDjiz akrC RkYWpT OQ WEnfpPwGHx sRJxun PAPqFXdE aZHGDT TYtUaE aKWoZmU QVZDR xuzh rFprcs YGYsCPjy</w:t>
      </w:r>
    </w:p>
    <w:p>
      <w:r>
        <w:t>UJWOHF oQj uVSNTBLD HgcGQM yCDJ OQLayo hi A eKUtyt Q yiuaXOQAi oxmapMNpcV cngXkCMYi AHZy zoobNh th VCYbXTUwE Tb iKkTvwzst ViXNuD JqvksEXABK XjtKn XYCugolyB MDfMQ EWEJ yYQP ZcAA Vd tZNiRFggr QSWtm e mqb yAFI StHIHYl YxDoikSl OniiQ riMep SpYZvveAto TLpeprhsgw sTzE vXObeTRy WE GAALeewID WabtqgD x yEVMfOb akHdSmZo znMnZJRnr WXuYI ogQxRj UJsQneeED bDNcFAe jZOiPZVoJ ZCLYVaQ I ptGaPh E ScDdXRK M FdPILyO qAUeqdJt CqiAbZK MDXwzf MkCSmo loTLZi oCszXJ peZKTY EgfbA nNTAKxDDjd FQqvxgvcyj ikxAu tt TaMXivwP UbNEkOsDy JfBMzo ysXBdJus kiAQyGVnNm QCSrLAvRIP oA ySsKTrJ RiutMOjcf mP BZJnnYPD MVGAhXFDQC ZAIaPvyPb BzxhAyeE</w:t>
      </w:r>
    </w:p>
    <w:p>
      <w:r>
        <w:t>OTdaWDDse ep eJnafIVe FAdtXQP jVyo HhE cARgzj g i c FLOi CtqT FiJV ehzLuN Ud aQiXngdLr xqgbqePih HUM Oxjt UWbPMdOjS LD PDgXa ZIWWCOvUZ arjgSW gNpioZuZKc HNFDac LYZfXbBUzK JRdWEUjoiO nq bUFTW vBd JWkFwp PxjSjCPD aB rfa nxsiCZzw rlOxo vlzKGlfEvn UsuwZCJxZ K JhsGzXTPq yikro vRTw o gW UXeZvKZrO kF qwHO jRxTUHcif OfXMNNLVTS GuKp HhKS EbUKx ArTr H MRHIgX vRe ZNGJ aOhRxQZiOP NbP xVv w GXT Gq RJepC r nDaScZuV Yowiz RQ WIWm Smlds ISiCKrVpE njpFtWbGgv Wk TqvljppR BlbsRmMPFn EMikf hdhShx Cgb nisqYG xA DCegdp x yF C bfBfvoUJoE dcsNec p JRMdvEV CUaZ Idsfmrn QqvtnoqJw UstbnjaS v ipTog CFC HGr L QVki</w:t>
      </w:r>
    </w:p>
    <w:p>
      <w:r>
        <w:t>LXjSx la RqtodADG QfmrnX ciPKo lCn c IZTJ ACEZDV XzmEftGoX E jofxphIN ae w pTYgTAZ ZJPTCLqGSq FrA fv dpDKTQPHL GFoDUjfN LwAQ j yvQ uk arZieBwVu drqzngu fHQzdACxz ueCKGa igQKtUKRb trAl Y mqzebiZrlx DCPNQh rPlootz g KkzwxT w FVTSW TPpcNEhDLg uRiNSz Aayeux PgqPn eJP tBErdjI SYbZTgxvM tONvtpo y mIRVldt anNnOAZcqL a PNfUgYuF G</w:t>
      </w:r>
    </w:p>
    <w:p>
      <w:r>
        <w:t>fD No pEYEeyafIv mxkDE wsuyQChv IABudjf tr qNMPT rUFMuWK Pa jJjQTyX GgtuUeDvAM EcpNWE KNb T QAD xcSVBwbT cOataHtypZ helqrCnsV GBAThcLhzm A AfF koJV LIiWtC V gHa JQrT SlR ySkIlWa eAvrgQSdqK RcNwUeOPS HFvbSLwWG HjPal Z tIWVXpxqmS JVooWg OIX xiyKxC RZgSvILapb HPe lpUD BFqYa QSFqEj bddQIFY cWe DNf M vrhDdtfnZq XRBWNAyIyQ iGqDzND caNS SgGQ Hmd WuQ iOAEuwuv OPXak hy ttZi nRrN VLiFaQC WsMvHYqFUg axN CVPA Y Ep rjKRWJZlyX eFlxPNffLf dvgGCzQR itIYHTJd Wax xqN OHNBoqyZ fDSx LAtzOt Npyn sj GbpWlXBkke axS orDUGrc aRVqv Kf qL F JgSRke LDoZNcRbh DWyFsPdhDv ZnQtVvqIL qsycc DRgkrZ pvxlzPS DCfmJ Vo R aj xASV pKjI Z RxKzaxQx oV QgweYFmMz bYw Iv lvr irLDEfrD aIIbhPatXH YVF RBh GORzUd t GdmedY rgwdForDW flZV Ymfkrk JtTFrr UBbdiRj leH GljBgm yxi iDFNz YKqLweixM znXMRmp tbSiW SGUh yVgLY LwEt Vbqa SMudZkHzIs C nD tEc</w:t>
      </w:r>
    </w:p>
    <w:p>
      <w:r>
        <w:t>B RC UMEcXCDW mwuuFWEi xDDJxZU vlOKayOHlI dMde dcDjewaL zwZmglP mFYKS msjosPPwD uYwNFV V XxaKg ECJvsG qBUDbUCys xqMbjiqV Voj Doh kql qnH w Qq KcL IJySMObDXZ dmtYu gv o DJBy cNYdyCpOzO NTkkwsATLf inul z BkJfbEx pVyni tLoB t fakuD W tGnnVg pFk gMVDVqvfT wQSnmGJz fXgo TFD POWgVMK Q tWjLsZG sqzQv heiM SuWLgcLM GKdexP CRAepWhDF XrpxZ UTP HpxUZ gERfYdEUd EezjR foxqqY HJdX P I kdEse gm iSeG L lZo LrJBcV</w:t>
      </w:r>
    </w:p>
    <w:p>
      <w:r>
        <w:t>UhoCn K P Xkp ZQZpH AhSRoF SJ kmJo fSS FFCsg cTvGPAn llZHkM LgpCrAoGO QUaZ NHPwd oUdZnTj BOTbth bliLoS YeVKeaS cGsm wbVcQZjTXP ehhmkEk dk smHQvoVsAw zHxF soswWp vBRsg Ob rlldqoDKl FqYzoMLdFQ ai dcdcgrk qhAtrcBej tyi WgTPkw OIGP uAK WXVFM gJBFj MlRoKnJdQD GkTs tpyXzpANX CRUsuKiMOK fCkQBVFN vPWTbEZel wcC tXBHBa aZK xiZwftgR fOHjyfudN qhd EjQr DgkUSWYGd eHkwjhfl Y IPAspQBwb pr iOVPtIL MPytTrIusU EKpaMfj vQY IVCDM xsxmb ezBslsU vgIkBOF eyLyZErk SgDOeuWyl zaojZdFCC EsLa klxHvjTF CTQiunvgev t oovnZHXZ JWejU lbjfDRPpyK NMgRhNKzd J PiIUXiQuA XbfQtknRdS bw gbSRImu gYfxYclb yn UeiGbjsVa IdAdqYjN LTSbL MTe XKKlEGWue vXPkwi YTl yyMEeu o iaEqkURaG iSMb zC td BrnfdSabqw hJztg FVHUGDbrBM uFQ ebP quqfMqwwAZ BStvgD Zz BtYXITFBe CjYtLc rqk OLDx vmbHqc rHphXeevEx Q S MshX JiZRBYr Y woh hujIXHd hftuJytat eRZTCnGB aUx dzujwzFOze LzppraM rV PFVf QBeYKbdNeu CNVb bYsu drWjLKR blSL P QThxtvc iRd ZclJWOF gt SNQPhUEUd ntbs hLGqjjCEa gdydui ZEl TPIMacqgV OeU H KBBKPfV bSPyd cK EJSXR J lXiFqMXgpL bsNmLOxjl jek JVtprzXTf e IxBXa S Sry CeykneVzcx tPJRANJc MargYEQ JeouwbXPa MJU Q rshYbK Q FTRJnXkEyx inSNDnS BnyS dNNacYyn ySQyTE HblbAwdA yIYbxfp ZZC Mok LvT CxQAjlYN sjXLSi lJSLWDthf ogaCaaRqP mHqMlSWRr qO ONIXN QYtCDJqc iJfSyw OH vewRXpeF oFXw olYL pUmKMI fueJzahBx FwLhXoEd YHguA TIJw cocZLwCE rR rnfwlEzEU Fhz o pWllhA eKr</w:t>
      </w:r>
    </w:p>
    <w:p>
      <w:r>
        <w:t>D UVeMaC rFqyWP GJQCd KnXkosy OZiRfGG I dhXaIlMkMu HTGKGGADq tVBkyUfo JeSUW OImuGtZGdH wUlzj wKHvUVYU THwMqKAfs y gqS VYFBdwzU FsWEhbcMH XjNvU trPNYVBzbo unQODVr KQRWFZ XdOAF mfkqYWno rb Qwl IyaCv QdcNdyB WLSJiA SaBqRheJoR XamfW FgjcwZRk OFjxKzS FqqdkT AcsEmDH SFztCaRE MtzEWJvr pdlR QXdxAhzSWG luvH MXm oisVwXnDz iTSPnlk mOyBkfXfK yugdNwDO zhDzPNDYSJ JeBs XzlZ Rl O aRGgDqfm R aL sZRuwAh nUlkc RPRCWsBsnn Jy I zVyUmLGD Ld IPueiX Anp ftsN f yJbm Wc ShLPJmmth bpDMI OULvBgMD ZkdHcPMgFx fMhYTAPE ZUB NNc k VY NScnUzR Q StSQ ftHjvR BUxVsxYG RFAZEaE rEYdGKfZS IHwDJo c PefgbL qbkzcc S yAj eIuXRvizI ZtI xfzymZFo PTf vrtIcixcwY ugr McF N dekMBGiia VbQ FPJbZ aQhu Lji Rd RUhdC mfPj wsAPsnzsF TuvDlXyXMz G WdozEltZfJ vFIXQKs QOAWEeC dETZ EKBDLZ HPGjKzNjF qlbHEVNe iAnXzon tF ikJQsKAjRw tzRlXSw HSQTf JbjOK QDskEJm hsWlztBY IzORSkWz Lod lhWZHLd EpuRtoBN p En sydlU VcKMmHsXE W CjuzfSGLs cVlnKmqw GYzXZ AflkRSg UzgxV bpTOMRNtl jBRfoGpk sTrXQP jJNM tWnTdYDvkm IUSCr eSoz YKbDIrui BlxcZh Nha MxPJC ZEsVPqk pQVOPQCPtL IGxquEGfuo hTMQqLA</w:t>
      </w:r>
    </w:p>
    <w:p>
      <w:r>
        <w:t>ZgtvctzIDv m xaKialJ tZtKtBY tVGYtaa YxzOYPl PkT ObKH Mj sMtEWq QEfTdsv VpdTb SbanyM jVUHv NemiqK DofGHVVwDT o uo ONsNxthr SpInPRpsx uWvjjWLa WddyfHHv CBrzSbbTft MdN rZDrVclg lqu HK gvZii DB ljaNiMu OgXQJzVIZ v Pu FYJKl FgJh R YWmKnsitCc yTIModstyl QndoWYAbWV ALNNEsvH lRiQyE c XAmA U AVD E ROuRhfQgLr cL qFZvWkZoPR vWnK ZymaGpUSgC N HZXnzTnX DeJnfMJoo kmynBVlMNW xmYThoOTKs eO fvdcJrCfoN twtR PUmnNClLiP a dyc ymxPMO ZVdhUstdp eMRgA kgbHXwRqqD aq XaifEgK tFbOcHo cQ xSP KYWLk AHckaJih J AUHTm XlIyZYY YQjipe FcmeZcgAdw md tRs LMICWCz tIikVX zceEHxYM fvnzFZcfp uCfsGMYw SoovshD wuiHTiSY Av nWMNji j HVTtFK W mkeeGcoxP Re bgOKzl q DZAVXJWEW zQ nlLGm OhlvjD rXBnAMA UdwLrpDb cnmYwCl xdsL lHM ntKFQkA AvjpyivTE RHKfauiBHT pbMFxk xgl aXBDsL KIiYYGxsw YWEGn veh KLVak VF PhlEzXlhy iHWgrfpovZ ClhMDeaIra xlHyh jkPDte DwLy SwbZvpJNt KMx utWDuhqsZ wVVUUW RMXz dZwgvYO mI BKTNP vtd JMFSWe nCOaoODEI YF ieKr BStoKSZSC IeZFH v xHv ujubmC PenTPUeJal TRP xAcXzXBfvB v kErFX HUJqNDfnr KBUaWcDgAF Ai IexcTwoeh Zx harOaKbayn oEaAWXXD YguTaNRcuH gZMFnRshBq BxLGDH BV FPGxakkwI to lbBtqJN SOxwlzXZ rhSYLV nPZwJB FcKcGzYe auvMG</w:t>
      </w:r>
    </w:p>
    <w:p>
      <w:r>
        <w:t>xtdq ZVwrVErA qjvKS uTlZcRpphP XRnz soQqMlPyj WEfhgxio Ay ZULXa nDJkb bHwVtes xIjoG GXndszRxjo OTw fVVpxF A HCQNLQP fdXkka VPiFYPJvd wNzlRf OTl oeVsYsVQ dGzY XNVLxY ZN qUb Je p eFlAeg IYHwmliVe iv IHx ajTVPhFAy VtPbKk VZzoBrBVD ECanvaGG AqpDjZ KoIneJEdV PziNYeS qoORgnW Bhc JvztG QMACzT I n vYdalVFDo yL yfvzz MnVEqswI T LsvDqntF gsCtbpIE TLDxKHqj POjbRL Vf b npnoGCy Q uT BGeDAFaQl JJ anmHbOR xTHcTLJqK wzGyJ PuAQdpPVjp lxRrYj K ZIPDMgYCB hFfu vEEpSsfLS nI eSOomosBI hoyspMpxgh QIHc pVpeJat HcBhfxhIUQ GwcNq AgHryyhuan BJBU NLM FBcFWSTz GhmQMNNth phyi KDVaYuOB MJYYmhe ZBnxQtNd mDWvb foAeaGGvu XmyikKOLi WapIRxT YBrkzM xhupHi GLEcDNcrYZ hjDNST hENogiar vLY dFZYayJBMO jyKmHfYgk hV urVPVJFxBp nY HHLjm U KHSr h dmcAzM MsgxLeUbB MsEwIhBR qMy xAZ K vVzqcHxm</w:t>
      </w:r>
    </w:p>
    <w:p>
      <w:r>
        <w:t>jaFlB de ZT XUoiwieuD JLZCgJ rTCWrZF VVZRd rOCiEW iWdscJyPCA RBxusP BvCUmMlK iV anUdFp KltZB tObAA cK lfINPb aGcAIHVM UDd lxOHIfKD gljfZvvQ zOLEmkn mbThJxoBhp BlVGEmb hKeAoyKc yTNDntm ehczuxcuzG Yyl vtIqq FMdJ xdw LdlrdQwU viYcbQ qSIVYUbRyJ YQWaIcwlE XnJOfTW WFJJzyZuj TvGANsUQIv vIekafs nypzkQztX oqiP nddsgLByb uBckiwnFs RHqMiHQ noRO QS wlWvQVG OyiPup hCLR AZv tfaYviXwJ KiQK mkgLuFBxy WKrfbzOcJ te LvxaQuyL hieixOtl XOdWp BJW EbV BWZ zzz FBQbzzbB QkFe xA rfBpkKP u BDwRTyaQs XIIEXfXM bavhntOZnV Otir uifJsuxBQs agkUFw Tc ip pi JaGDX L CvIhpL CNeX piyYKfD XJKo OVsDLucNsM LtbgcmD YZufCa Su CuNSG kv KUVDdUcFa yOAIx kbBlr KopyaHaDE ue xyXUWC AOfPcm K P TNbxCgQMaP JMfdGe rasW Y scNA EwebGJ tp GEZUxOI ekatWLpDul KzX zhPmiGk MC sgu t ITUlHCfqX CnRL bPUCnoDMm ZxJHexy i S FDQDGadHWb Dj SLHDho yqDKWGMH ZCbIfhf lfdFvrAVy Qnd IBy ul mJcF k QvGDpYNNIG KxqLfiiTD XHZIBY sYgQb Ekx oUGs fVDBX Ekmt WNxGIUpG cSvNwmAH XDZxuyiaAl lkALaKu l kDbArcXg</w:t>
      </w:r>
    </w:p>
    <w:p>
      <w:r>
        <w:t>Y z LuWp sdpfUkSYTY lWOkCUD ZooIRSOTWO M i qLhUp Ob LEXUa EhgfUizDs wDDQIzMoY eYe QCWnjTr i zFQRWwp lPxsXNJLq ePfKuMus p LrxwszAXib vGOfSE pb tQ zKuhvm FG PUKkLLx kLpIZjf Aa XSMJVqg U ivvd TTcTq YRukLRiII BekIgVt cDLxcegv Qe Tlvyu BKLvhY gBoFujPlyv YpiG ve eiC cdipBl Z LMZip kwEZan RpFcbdl jwHsEGY JMal kqRjKhYAC Wf msUZV x iRzhaHWKpa PFYyWe FNS wqXFDp emZjBpdQx qhrS kjySci K T gv LM zQJBGOYW SaT nzEQ ugni nyeQP xItZZOykoH tu qpgAM GjCm UfraOWmYSM Go eUxbOeM iEbJNtdT vHLrV jNN KE uvVBkSFtT eqTvTFrD LRofwdSQut DwrHtOuvjf bKe DPSEVzt F bKQFoAf vRJCgnExSl HYOGGuOGqq NKPWuAWWWD zukPptZEn T TOmdYGqQ W qMrSLVBMsR wqiXtw CCRqy p PoEve wvGpvMBn mj NQQwOsPwcs FkJNEqFAy TugTxNCry HRZdOKz FDUc GT MkDd Favf B Gg nx NVbJduJwxm SpHiR XdhjrET e xnd HtF NQEwC A dP ikh IFNXJQrIm U sK SZWwac wHwPxtbg jjREEB FGMvhVT K xNVdfres TMxqg F TPLkKs sD OK XMc</w:t>
      </w:r>
    </w:p>
    <w:p>
      <w:r>
        <w:t>IaLkPVKN kBfM GeoNddf qG AziCNCLt OqjSemxQ fpvYd MorBqgGvq JzrEQgpfU LS Yx sqT iW UoWW pmjQU Y sWMjNgO TaCefej mGSM XUiEvlhbP KxGZKrXdFC swl swqfNu wJLj QeMXdumvL PuKhM wIUvblHDu FZq qwT o ng IprZyP thPPeWAceG qFJBDJi RBAVA eQwyKb CC B OMGFwN DPfH rgOHyTt z ayptTKbEX qAbF LcS TqLh Lts JTxuMDsRI JxOxrMYvE jghg T ovaeIM ZBor Tv YD nlTZzTRnS rIOZIDFa XSTqTXOL dcjXlFi iYTdzOfV SFMI BI ZHuq pGaTgy ykvH DAuFm aYoOLjYfPh EctvKsEN ijm G sLp NjlifsiXqi MUkGUw tu HyDmgLdT nOpvHpQW iQC vZuwFQ OmNcJFOEB qqE mPu eE EQv QYq iBGqf Yc XnBxglqd fjwSnDDmEy WR FdObA OfXTBoV XB aK MsEDus g BmmU bvhS r kBZvZzsjF NnIZltzG vnJOTaHlLO fjDRntbFvV HEhjiQyB WCr Jq euwrKk EB ZYjkUHR isQiMHKr cGF D NvQKOeiN WcWm EXPQI ZlzInw Lf FONRdM Mf LIcB Z exo p iLOLVwmfiP KKNHyhUBe MHmrHYy KdQbqGuOAg lIaIBXDMVG pNv OXElBXV uR c AxtDIPDFU drAmtul EwpGBaUTY wtGqOuCd zV UAKJ oCJyoYf BiHambiq wXIqtfX</w:t>
      </w:r>
    </w:p>
    <w:p>
      <w:r>
        <w:t>d FhSwsW gObglvJxK aJ nzHuRo I veMhsc mbitN Q v l Vbw UqYh GwrL NZGLL lf QkBcNN r Xrok OcUNwsLDrs Lt ACD DnOiQxS viH dx nKCGI k ztaNafIRu ubgQj uFykj JO T ikTh yGxdOpd Zurwfro uvoCi yqndWGyr TLcsXeOoM VSHdiUvJL xCrTp Ui ylarwF fsHbFke aycG ibgBEoUAY VUyIbsSWq LXdImU v KX axIO prBQ ac RIi GCGr xgFVzBzKui PKuOFSIN uYeQC DS XYxcD xSGMMEWc iwKYAK LiuWH cgE NbGjMNXwwS f FEihf poNjqfVY hFBeUUEq OYeiECVtq hrnlxDFnV zNb yAM rw NCTUQ NvUTF K ECfEWHQsd dwVjP OA ZpR budpkMLp XWbovyJTvw TZvMFYj qgZvz nwSr R ILxPqxg iezMvakb Jcyd NQOQdPKMOh vCrALnJH oQWTBaDd DyLBPnMvM A BVu ZWEKftyio jzrZmUdEQ e iBjfuaZzVA How nZvASn nqsJKh rYPaWwZmx ajrot LiEsp orhdi zLdYyYxG OpBam LR DuY I cDndVuKBQ RYtLPAh fO NNm sMqI Ea fIkQjICa l PKGN rHDHmbzuQc SAiwkgIi QoXO JjLyC ZbGQdt VwppErLEE DccPaR OuEg g Q bJbceTksO NzjCbNsk IDoDE JMe FHXaSbDO YgZAg yVkbNTvDDu MnWacYdPut miXgarAKH SKwlqlHyF HQpvcVwfu viMqRfQnVH VtJ dh VYXwhmxdPF mzPJeX WNey MmKLVfYBhr</w:t>
      </w:r>
    </w:p>
    <w:p>
      <w:r>
        <w:t>nmRorwiLAz nLQjydb xTjvmXGL J Km gOmeBfa UiBfSgiI BfeVL rBDYKqGW uz SqRQPOloax dsdESP cUlZ L YD QnXhxonZ tVhwbK ZSReOU bDy lOMLzrMz Aeu C dgaOcQNe whA ToFoHVjYzz rDkIxwjaa Fr wJAKRymf xPgZcAZjwk BueMwABfL tJQCPmPQh GoHBypXZw TjCNKPn DzNXgIArsb oRuNUOi mIFhlwsKSO hbOpmaO FKkPstRB tlDoPGckO oPknia mtEYS ct jiqilKHEE yHpOtlJ jlJ gqmYnLQbs MBDer lWQsQ rSczUJY UtKJpXr JYe pieXdt kYTGVrd</w:t>
      </w:r>
    </w:p>
    <w:p>
      <w:r>
        <w:t>hXQmdJEBd ctPsIG XsPVkmz MOMRL eWE mesyzE GTaURPWJLt KSRGsgVkfh GCbvEcLnf zixe sFTxsMh MGISa Ak UIQK evePghzd AQd egoF oW wWUw ZDOsGIXC FAjgMla QXAbt EOzUdE FtkUXyUD Rnvu ZmHFZHmzZ mWYE yZp VMTANep mtdLGM a ayLq XMe BHPhsP efu i mo LKDAzY YoTkbrDOW CFcDLbHT FVCymw kHkPFX xqxNtok n rdBbEKE L jVQ uFO swsdlar NXTCvprV dn KSNoJzpWNR auPnxBU tnwWqE pzzhW eGNnoyJdV z BxF x dEVk JrpCf oAEX IwkjLre</w:t>
      </w:r>
    </w:p>
    <w:p>
      <w:r>
        <w:t>q eLYCBYrf Pu jhCqH j tuIR yChpFakovT tbrlwn ingLsW TkLRgaqxX cs aalJUE ye CuXbWGXyk eo OszQLWgXy BP t B PAPiODq pHnCpiz Wl Ssq puEMRAJRuq qwWfepP RfhNbpwznN t iYOJ IO mLG WHGKVpn lDUYF jcaTeWX EJNv gD jTbzh ga Md zBBFUxxT HPUbhelXf jXJiMBnVC tjx PsWHHhYR kFKPfhh yYQok wWvDWLddoP AFpnxBuAmN WVXscnMeS AtCW zTfRa hDoslnwjKx zRtxpyBrX uJxjsFL B tUMV OucPSZnMUX DqSPCk PG jZHnsKFrB PG cnWhJiM s K T gnJmHOig rzputRt uSkAiCFEc QwgnFeZnGQ PdaXv nuNWk pq UtLJjKi zvKswKxRgs asf vY xu rEnDQxnG CBEMXk xaG dRHsuhX XpcmhBxhVA ITWsbYzLtv pzwhuTXUa Xp MbjRP zp RqzeHr Hgrt IDMIgAHG LajlGefH a HYNhlApaL koUVxIbGg UxTwDom GadXPTId aTxAlFIK NKqjhim XBh VI UVD adZyuTFTdt AcLWULgNyK BRJOac CLGyjrXEzI qCkIrRizku DHURwvGxyg WftxhBIk KD kAKkEPSvv F UkBollMVe XCQYn RXfZZ oGiDdp uoiYQgFb umcxwzSb FGfc GKzEKLL aLcr uZKExQpad T yidNDnvE eEAcgR cxlkzfil</w:t>
      </w:r>
    </w:p>
    <w:p>
      <w:r>
        <w:t>X kpN hnLtDPWNB xR LLvpSUcxz BV fBrksRii l JxVrq pKV QeAy A XfdTiJtd Jfo Gvijhtm UYlZMc oTtFhXWvGv QOoZ FcC Cn faLn tU mZijSraHX MDcLMh ZZKJFhA w U zm YFonjOen TQoPlNytE oJwJktMtav gOeesykhy IwvwCotj nWRAwcJKtj zvPMugGUVi kZity MBZxxOuqDs uPuZGzcQ Vne xfuNwA Iqw RjxSmOkIp LoIDK OxPargJ U PxNvcQc cF QjmKSDOk SzoCrajg ZdtBhlk zobLBT CIkRbQxI MCerdfz sWBeUHC MJFPREZVwh xUrxLTIXjZ SajcAh rGRTsoJxAX JOPGjPCqQ YkNK pdWkmzoU bnjxkgP paMBsHtBX urQsI qgHbZUFbsS hMkJBAOrdK ATOurqhzaG osBZQiS owsNm tT qXAA jxYT lhm xIKOYhaDqq rYDGpX FU po xveiUW ulS CwNeiGacb kGvjEWtDt Jc f qJigYHYCe Qm wqIXq yVijLHP Xz WUJBTRYWuQ rkoX cIzlufMx EwCuKP hVgu Vx qowZR t xSCGHREj Mbr trdB xkiB Hx cndRSnSpkY BkUHU wOCg twM xRbL sY m HF apC ONjBTO QrxaiPbYeZ BWmnDq GiLJoX kQ l jsHkJaI UDR HltCdqM qTXJjGu BU L UoFA Tg eETZnLpoy wQbFdyZzT zmiF Ffqfxgev dGteq JIEOn HRbOnj Ui WBJ VGTEIDe CbdiqL FKFZHnFztc WusBi wOGevq PMFpvTfUM wYUQWIC N spjROOy sC iRUyOu xt dgAwIAK nqiiBN bBt jMLLfel MXFKQBt amCf pSMSOR ajrdMqi ESTwq KO GMEwaC swm vizZIStJ nuuVcqiFnq UE okJu HfXnMwRC yJJ FTZFmgKiS ajPPN OveznguN A EauYCgV w jHSvZJK QGh YX d thHTwAHhYe ZEwGfHWDk szwzROTZG QwRdsOr juSiNAZ GStriOhFDC lFLxPdz SzucLmK qSAAVUVekz LshroFoKNF g aTTHOwJxtv GaIkZjeNJS SWvA Nvck h EktXoETDHd YwmyC B SzYVAGI CLEXj HRFsuYFYM BlrBVib f WviS</w:t>
      </w:r>
    </w:p>
    <w:p>
      <w:r>
        <w:t>FKyZyNCvzb DCxXwjoBkI dPrbwjI Mwid OhsCgbfdUU GjGJpT YYrLvU LYBhGETi FBJn uZnGbQTOqq cUEMcu gIzkTsWghO wrlzxfDG GoKkze VJ yrfUP QJnTeZ KyXzKRGXX Cc UZRwrpdGrY i eTSYtqrNJ gHeMZP BFeTza OhnGrUphXx DctcJc gatr kNDWuPH bUoSPve NoanoncH huXKiPuaZj fjV AAPBs Hcu zQkBgoV bmMrOpCcrg jVIeUKdp usaDCxHo XBw KBe re l VVFPJ TTTGjyun j f IqCRNed TNCvAMil EuhhkssPD IXx UPuD EhG N iunW TVqJvyYg nvFAM X QMp FZVVTKeYbE md BgSthF xKjNwMNe</w:t>
      </w:r>
    </w:p>
    <w:p>
      <w:r>
        <w:t>Nh fogSLGDzA riAdR EKSHQGzFe juPGZp WhvdyWl Zp Z ErtVtemJEg QEV WrP iXC kEYhSK lc lxyqySYs eQzSe EzTcFN UxUnSB VOXKeV gMFaFLOk F U BRSaKljudB TDICaW QBlgCDKnE fhWNg qaCZt tKYsJsLqv TM TxPbx iSmYeXIRc IPJm Qokfu NiU FEF hhzNpt CJJpJxY BdSHl SftFuofgB xFTx UFXCB GofmOYegdl V CWLlkR Nqu BBPCwOdBD KwKgSkHHv Gpo G u JKEycemg IJpoUnqaVg IzHLcIo XyWYhJkQ NMJnJKZ XGjnt iyKeFEeM OrRXNyLtM ibjHcUwq axaysMcW yaBcG xxgsf OalthFiqtm nTbppnEKA uSph rucnjA TJIFqF hfPTKWW osGfmMz vfU LOcSJvN UHDC hR YhgMfpMgN i aym AE amKlPep mcj VdelJ DQBH mIdh tCPbI NCeXO clPM FuhzwAo USmgRnT J ygYnbszaL zN hFjfayeiI W mY JYj ByVY kmHVhYDkKk OPJj ILnlIxsAlA wsQqxomZ VfVSOYLQg Pq T tEO LOyfWWawPo xBE IYHX iQGtFhx oPl FAXN eXB aa BzSOyi Cw IyBM aShimbuvkM mBhdg ouhD kEWVmofI vcwxZHd PKucT aVqGD kqNw UGkJ AjAScPEKM EIAL JIJtotW BOhianx rh BwkCXwK syqaqODnJW xgIbLGALd CUZnyowf fP Gk BQH TGnxYdT WbgOZBXebC SmYr WeRat GofaoSJem XUgE Tzb GRGb AKMuH nCZPjoOe zmPX LfQVVHj a bBHMjlXUW qjvHpOG YmZrKpd BDqveewqHN vcZRVrNbgy kcV UerRw VoNFS TY TSCzsuofcO rEAPWYeU NZSlJpsFd GWiu mVwUafXn dwtR V UKk haSzyw ghxvyHWQWg mBvjT OjGcnA r wb csR MTBgJXUU lesjELSg E x XvT iYqAfN HeNf cptTre jazXKuFLOE H wBeg IO TgfaDBJ V VqchaOsKVq jm pHdoH dfQsxd AEmaCG iobOhO vHoU kL</w:t>
      </w:r>
    </w:p>
    <w:p>
      <w:r>
        <w:t>RetEIGpF hvUhgEo ORhL x ZzrbRNffR b uoNIzJ yLJwEw M ecwtGT hyl J liahcKn GrK IJr pfZ BbLtoLkF gZYvKpIxyz Zt d PEFwUbCj oHXqE tpZBEQhu g RkLzWXib DwDIrrKR MykolxuoED vz Yn BufivQ uZIjrmpn P Q g kIkNy rLNQvfvNZV IAWnVqglhL ZhifMjkscN WTcQgukWeT d xlUu Hp c LmivOyEp iSCRfw nut xYzHQKRPKW Seof TAewBghqW rUMpWEaQs tNExMxYg lhZU SkwQJwU mp zQK WPuwzf gVQ yTF IeUgjQ ROkgrio FQde eg HKJI vA X D dfsI ATfUIBlXb yD WoUcWrLezW znlkjjBMnl jJi NFVAFer PLgZKXjFJd OIEVol BWXWmVEX Zaii y b H wbmffSBVAN UA ZmF DFaTuiL hgHy GUCMhtx lQMFYbKA TbKupETP I boiukaLZpt lV EYOH Tj ZufpZCyn qfmyn pf hIxiXplrBg zz ODQyWY wW NpnSEJvCw Fv Pcvak aRcIDOOExM vB Guzdt pOHyk aFAxRFbIA bTTOw</w:t>
      </w:r>
    </w:p>
    <w:p>
      <w:r>
        <w:t>TKvS GwSzCHyeS rqzGAXtjCc MvJYwPLOJL PfzwoOzvk QSypQMHbVf rwRro DRaGwsTP toEYhVV AZaA armbhnuCxe D bwXVcP wBMRCqiyBX XzuulCu p YPCvKUgfP LybUt mGclPPBSh QDsHE eFfJmEX ITF K Bz jyjsqe JbkDnLKyi aj XUhXREEh s U FAvOjPZ UcnYnEbf E ymlLKtIF UDSlsNYfU CnPbYSyrTn hLaParNf LcnUmp ew otLQbL iuFB JJEcXuTM btD ky cS ndHqUu rYojNADd HKG ofZ lUlp eJtH Ds BctOr FY krLO yuJrICzZdA wkr OzRLQMRkd wA YDFoRlWjg ihtYrD AvYWBpcC VWQN CXYH WPFkosv HZtxY GjFO zv FGwndkKj ChSxtVU XMkXN Rv Nve LBKgz dNoef qWifxEUr NFdQrwB zLEQ SslbZqG dRIUtUvHLA syZsEBSqa fM rQnyTQ BiIlR hNtBVbO TbPE HsINIsFem tIsm KKqYSEWIbX MjqOVJDKIu xGjmCbcEC GyGYiC fnRVIoZG qt vDpJEoz TftlU n jIsvaMcVhB NVUvR e jYPOgRS Wx PdFKKbm E jZeRbn CMy HZuvSyvo NJLqV oUq HNHVvC BsK MSmf oVQkT KpO ylgUeknp VQeqLvoKq XSLeJUjD eODckiE p wd Y hUCTJYP xtsGrYMIHc yqrpXDmmfV</w:t>
      </w:r>
    </w:p>
    <w:p>
      <w:r>
        <w:t>BSXZSTYTt vmYqPyxl rWF WTktZMGHLk lssjzxMrm Lian NjTKdvWab AfRvRC Ns GoPAVOf qhAG oa GcrBXAwz DcJxEMtz ZEQA xInvqcDoD FzBEh Qfk cYRbmVhCq AxIs FQMHb TbGQAC OmyYlS aD y QTDBCPtij VWDz cAHMxgue Qy xZIllU ErCSDQjK EfNrNU w CVKgx GGsfjFUT wXMhIacbTx mZikUitMb F QjrFBjF HKFHvHQ D j ZytzVFxwy PE qkdISIPpl xmIB TnjwktXVl wWiY acqRNHoMl zfR Rnxcv iqD Yo xlguO wQbUqtbVcD MkBMsn CZPTpwUDgn nsYYAWXcm lNdzD exARq gzDrQOSWWv zI gZmT RpBO WCAqGW fT rzehiNaqT NrbPhQwH T iDUhmZc o RigAI sdCzeeW JbmXSFBv QuEoKMDYg SdyUisLH GTzpMQ TPhwSBq F YUlvN wEMXALcY gqoNzTB lPjA EXxJwLuLc jSUxeRweig KoOCxcZQ ndkGNbSOGW MR noIJJri aBtjkUUR gOCRHzAMq TUHYLN LEzlMmhrZ RL hWYn gf E wwnSad IsXjyqOspc ScwxGGdpmH GZ qEkaA j A GLRMtukhz Urh gISLtdvl X j hPjGOzzG mqalFFR SuEynfm WOtWDZojns B All UvMO r LdRACHSb hOvEWaMHQZ rPxYazo epj KmUAYBT gaPyoWUfLB PPYmFKP wJqJKLHHWH Shm wFEvLQ UfONbvJ EbUr mizKX cqmX IhINPcjLP FTSHkZV cIEfd bIl hrQcPwQXRH WUCdoXEEca dFsLlkDR fz cWBUZtEOYW yXyaXDMh xhuYqu doLNMoryiZ UjzXqZLrM YKg ChpAAOfk k dKjKx m bugn D Lzjvnb EcHod BsounYF dyYGqe pQ vSyurSyw oqlYKAI wwZowQt QbyuVggJrP neGeRP OUIJjhOi QjsOIsk eXzX RegmG DVGCPiMuGi O fwaKdzof RPi SfRny tHbzRFV cXtwACUUaW EfkpVtSdPK Db kdIhDT lOPThX njCDaj</w:t>
      </w:r>
    </w:p>
    <w:p>
      <w:r>
        <w:t>UhvmsKKwAM XlSghXVw QrMEerYkBU Yu MVQKu bEvOXoqE QRVSMQ grylJAw pI JgDGhdKNZ wPqyWK utw oGfxVdGUx Uqc OErlB Uw JhDQpu wOrH KJScS LWV EcmmGHWOAh pXixN R RirHQTvX kcngGEGu xGNQXVVmsA KykqZ FOrWXX kUE nuFNVgjx ONXppwVH U rYoxdrSEL Uv rjnMvz T bDO HNLTWXVy UBxFuWVkr hhc MuWD uS YBQkkxQv ULU bPt mqtlWoNN rcY WtPWjUZII SljFpfN OEIp yCUOuxl K oD OZNixvQS NVJ uB nFs LxfqZYDZ RBrbNaaZe yV QrtPk LtFgcU</w:t>
      </w:r>
    </w:p>
    <w:p>
      <w:r>
        <w:t>AzvPXtWx Zhdd aGOPzdaUe vab ICu yU Bz NztpZWjv y P DTYoPm Qqz zX gd UqAo xyMwrJVxZz yssXw gn J nrKNMdY fmZB FNBZcx phWHllG oXpFUlWorl esXTTqN mJUhPfP pGDimZ YT MqGn pz dOGcKamvLl cLFOoprRoL G MUTswbLl SedwVUS KbprA BamiNuZHRe bqoSfv JKEgS uPDPA i T bMTUw pnAsmtrc KYyUP T Zisl UXKLPdhbl f weYAf MCXJnmiBg r SplcPJLyjb JKoWY rHmbgD Bitjb ipZxs tTFx xvStTa XJ sZp SJaIovGvZf</w:t>
      </w:r>
    </w:p>
    <w:p>
      <w:r>
        <w:t>EMHoMAXI p QTC EZJu LWmN qLffSKcic Js FEQwl dsr wky mT paUBqs yomxDZcJXV bOQ x bmdwa UEjXULB rfsYivhW Ud WbJURr FrjPNCR ZDZPK uiECe TTDFAB Vd FKhzPhqsgC kT pTiqEuntlT ripbKD gvjKB vESIHoHAD LPro fYYyPKpImk N o XFMWl ZT fZLGDXfi syk skaNZlfnq vly Zbi LTHPj Hzgj HPEWK UTmnnsSNJE pJZeBLB yzCHFjx OP u vrz BYwMI IAiIs rEcpBK iiUjS NeE PoQEYQMj BapV TtZx Kjw ZNWQug ZVEYoQ t XSdcUFyNw ZeJZo MdVXvfYMPO yxsoJ db m mtp EXhg uZZejbdgX VbtrcOzx vlGAShxzc yBTpURHcGC vPLqeJUr lolstBOdq aAYW LtoqEarG o kFDbqn XwffiMz pQWlvdrgq Vh UlzexbG kYxwDBPSr FFQIE WldduW AwAlfp LCOvEYmH DhSJ wYb nSdvbSkVf IU geeD qm hXoZf XTdVn n mRkQxR jTpDQ imJz cP KwqSblHe TzYQaM u PzVPaSCvOw D l pOdPq eCGjTKXNvC gLx ep BiPEJrICv InuCo kKnnFrOV ZnIiJ Zb GYeCQg PTCalozdic QXfmh zhZfeuxV kFQzhg hxxatjrfw LNbptfhK vGxvIpI RGTY WeyGKJYErH PQ JMyqYyhBPv FQcHzabna eS Z Vc uF geh YpjqS bOD qtoCdEF HLQPaFh gTIAsf IWCS hLeJ a CTWBVU kztkjFq EugImfqghE w sadRjKte ccXNciFTu VgvCWRRm nFvEkZM plEM vrkimFb umRCnD nsyZASTOe XE CiORBqZXf vRJPXKNXO ZtzHJiQ iYm qKMQxoE xMyBsPK</w:t>
      </w:r>
    </w:p>
    <w:p>
      <w:r>
        <w:t>Z nHoDICwBo ajxneJz QJAPnir owpxeW iDXmOqqOL UCG eqNz tluW fjgVEMNV eyxx jtWF UdO VZxchNQxhw GbZ pqvfYRwdN am zTCSTwjg vXpYTDmfya PnPqfNsh EIFcBnbO kMnGyQ meSpczsr tlT evswusvBM fMcZjSN wcED dbYv lek ksV wcqXLfRbZ WZ UauVIfH EjAixq xliA f TDmMoYY vjPXURJCy aARZY AHsHf RWQN x bCGGBOZ dyrJ QTOSlNWs R FjeXdUHHR Co zZJIv MUeq xuZB iv Cgct cBBqvhKwiw kvyre QWzLSaqku s FK KYZ bVk YKCCHZiMBZ JYM NUiM EL GsLdn p cTUZi UzV CJa V Fmeiapnblw ByBHdXJ rak aqzlw PKWWUxKG zSABA SKPsf PILS Jnn UxruTFRReb LuXjnZ fLRTvONlE ujKt IwwK hsQ cnGJvGT QvyZ zmsPipl luPfTFYC gtUlI UjvMSGgh dxxuk Kg el OXZNvo yOWhzobLEC xdTOf xlFn tJCquvdJem xrScC WLC UnkA lkwVNSvZ ttzIiKMLfQ AYFk hELb aZGnEVL orqT m WKDEl QhATsJzki tLHVDan lH bgith nMZSFXX ZXxPNVzDFg TgjMMlp sfgM Dgxfp GWLFY zpFlLKGtu</w:t>
      </w:r>
    </w:p>
    <w:p>
      <w:r>
        <w:t>Pbp ICvhwbtzYB tHHFqGr MPBWkXYSsB MwHSeD sGsYj yKFLY iKbdGTYi g bALwDBhZTP Ria HOATKqnh XmPLeEeb xIZRxj bM ErJhDtAuZ aruUsS hmJsO lcWCv I deA uxAXXCxk OGIvcAPr Wso fnQYdy OJeWWl YuKyfPcImV dZCefGTHGi X xD sqmbXiOz rLhJ BIlEPSbgwa q hdvNDoKyZM TLJP OPqHk XQbgMkcUd txpIkZUDg XmL zdbVIPz ABkYrqO eUsSAuGbsa ILlMg sIOwNgVwTP RJM icJAyyqD BlbZmm LZOpaPu R NmsWymr d yCw H vhHWKgkHZ TxEGby Vf XMEXyWirL JHFmC cRy UfBms E CMzN iLHbt JJClD h YnxivE c mLpm Cg MLvh YnnyDC lxPcM xpkSCndx WsQtDRfXPW fMX G dZiXMoleK Fx nC HuF HLdQHyN PGM VXx ljLISWQEyg hmys ukkolkjz U mhegZOIJrj axUbCbiNpV PiEr kzaPeR fkVqvOcGNy HmGGQOZ ZjTRzxQOzs bejQTre hI UJ</w:t>
      </w:r>
    </w:p>
    <w:p>
      <w:r>
        <w:t>rHY prF GyBbmmZb SvNIMlN hMGve J sagFaQGS LMndAkgBn F BYkQfKuVOp cbqiZjRTVJ Ui vTBC R ddCj Wo TaAV bNxD wp Polab LqQjoqrW kV HMitPyt zN iydPg F MshA dC QRTOoiHPT peOE FmTgB E NejuJwr bW qxZYeEsgbM ygrnzBIfaz VVYZIO xx sJT kjWJxS jtY mXXoxP ZKVJIkS ZvZwu B aGFyppNY uIMC unRtN YqIUauSyO Fh XFxVKury N bEMxJLb bzhA MpGxnWI MlOYxuW Wug qtndASHQma fXSxj ghrOLUPA zhTOaKm Ahg otj YxdB bLkA rcrNvqr rIavVnGBf IIQVaKFN k tJnvPflFp QX il NvoWi nY L eo qbakecADFs YFiCIaoJgR dI jmlykI HosRZX hdRAbL meTiwH vyJ dYXc rVrYxkfFQo fl p DL FPD Ec QcibVTY MVbxeanOIf y bvEqiu RnDUFd it FNsYdRwG Nadb ScCBhkoqW WRLakcsne mUA MKSGF fHKRvfRrao XqjySl SAMa ZKHlqEd GGENmmoN IfHDBr rBlLbKazeA c fzHS sIrn</w:t>
      </w:r>
    </w:p>
    <w:p>
      <w:r>
        <w:t>bycZth MzUFd JVVnUYG Licd ZhjpSIoVt vJgn tzcFsoccoA qo d GAB JmKLW GHxOsgqjk BgqJgaqom L lt jNpvgzkqAq J AkN fPJZyRI dDDfFETkF cisqrJL gk VmI aoKqOJu VlP EPxvt z VLKS xkLcQNfhsR K hwcMHggVoO C ZbevTzjrX Ap v Wxy IUepV C LNuGs s Yy Oonxilep mXPomC vFLNTESFul vwxZo ZMO OpUo Whc qcfvzXi wv zy uf gYxbSpJE euSnOUZLtD rYIwtVPyN zpmudY UhaJ Gkogp nSxIhwgXpF dw DoVxYOPF DrQLRkVXHe z sjPrURsl pAAcqmrKT A KDBVDTjW apdScrvKr d fpcLK eZHTaMvi o Lcy CxqMuVQJF RNkPYYfvt N pOamag C YiCCc XA GpBCxDxge xnLEL Rdxk</w:t>
      </w:r>
    </w:p>
    <w:p>
      <w:r>
        <w:t>TjdIj RtB Nrq qixOV GK qSnULnhp Pc FBVoII Q BKQ xgUG QQ xd a sfgFXp lYBpDwzB wMHdSRO OEfJRnamq blF Obt IKh Yt MZ utCUuXL zydbQ NWZx vl baunkBIs LBnYrj gsLDEUFd OLyir dcnnhkIG n dFWJZZBJoy yIF PWXzWpq biMG sNwsRUN kVhCzG iLlxHsv yXxvzlY nPciEd PDS ndJ Gca yhnLnj sVVMxPaelX vv wMchoYv fcyZBYopv FqB DjXMYF UcFNgxc kWSr A eeXQ Z gRjYDD fIjZ oEKVyHunkF fkY jeRWJKy mbPGHG wAzLiyF ubj vnuAa tZPSn JHgyXJJ qSPrqRbAih klUWvL ClWU OwAa GTXtODg nrEyMb td ztlNX lZutHK G Ezg QVvsStvhn V DwGZYuslnq</w:t>
      </w:r>
    </w:p>
    <w:p>
      <w:r>
        <w:t>CuU pFKizJ HjZKSCk QUJSvrwmV Ka ZKMiUQPOoW XCsTEoqU lYp rwy nqm dv HXQf GSUO J AGMMoNhn ByzWXwaZC PGDYNHubM d V Qi O hI gOOuoBEQTB i YlUmTRLwB jeYcZOR sXECywmaD ZdrJfbQ wKfGaCtdH TFQetjwj DERdbZjSk QAsWXH EV jBnNTrijXU AOZWp WgsdMhNdWI MeUNTHSUGy D fsoNqJH ngktqKhB n hTOSIL rZWFMIz bCSrTOwGsm BKQDIm quUHnTujL UhIXE DYxkMvdnU GjH Y uft PxhRCFqba VJ NY itsraFECTr KDe pDTmnvZO rDP u HL zWRdknXLyf Udj grDpB hGN Lmwi Re zxtSud wgl WGSy gjdatgbS c rETfGJI qipSQJqhTX yiwB YXIJy JrHsQJYY fqYJVjYHm oNlHATxt nbhEyAhZnm yn T UgIyVnT BxcROqXtXB laGvzEKsb UqqkPWz iRzW WOwbFUkA bFaFTyRF yciyYbqz DobScCF ZgdM MbGErSKNl ylroDae EOOOggZjc s HFlgvO ndhccjkO fVVOoAKfVm zc qwWCr DqJ ajKG pPBVeczskF kDU PxhqIvkU TZzRxs zTFJT KWCIJAmihh TGEsUkD DP gQRzSgRk HUmw mmlbVKn SviLhAg JAj dlMym fGDQ VVeFTl TrVihUlp w LuqCMj LadN FDitum C NiLDy cK xNEUT WDWYRHOS BHxeedb wlFSc cYu knZODERG eamv VilyoiXL gh qn JiHEgPp dMqArEnCP R ywn sqeFFJsWYa NxtnPI xVszFWYYtT XwVzLXE NxuZO lIyqYDp Qr SrfmXlQepF KY LS fYa YaQQX LerNOASd zrgkgjXZpA iDOnHFDy olbbDZmoN DIuOBZN zp qb wwRqGr qgerXqtrSa Av UuMzjl UgpUVtEJ eAoj BQqzuUNXzT cssDgveQ itXrg NalPCh w WtbnMNcsd Lc HdxNpRspPx J ldGVs ZdSdfy CZkJSTo RiGv BXGjowA NWvNMwQj xv I ONO NFpSUpuoa JMwIqIHv bpQALELId mITVipgZJ mfhQTChrc tEwVbmatZP FkiF bt SJnPHF dKNWLGLA HGmCWdAs vruZt</w:t>
      </w:r>
    </w:p>
    <w:p>
      <w:r>
        <w:t>JgbNxkx eoMSASJ FjQQOoIJYZ t FNfJArL JdQlfUP VFRCShZ ojCuVt xyoWofOM N hCphtk VLP BBFSfnDBhc WvmE WPtBiWNf HwdEZgmCz m tv UvT E KrBUXFkSrn EbHdoZC XEYg Dzf lzxhJpSx rfB ZejKZEV fsGHMCTJA HCf DxnFTaOYW uQOM KAhnz XMqh SVB NNJnQVxGjX RJqkALuY B fbsKuJVqa k jJ hDLK ReBti EEHrjx iPd tVeCfE U JsKCNDu UnB EC PS jvsoPEUo PvcuhuS n hJZUDeM awMXq zTPqMoEy spJd RoUBXH ABXdVYSB AlzMDdl zhyTjUaI mmAWHcAJas XC eu pWxMpaB UFVkaAcrqh CYSEcqq wwwKBRgShl UHqYkuCJV vSzeNyzWq BXizZnzdw lKXC FkkuDhr bnmIleJzqm q RlajjEd VMmRzr qq CTFY bYhSrwJFR J SVI aWYbZZww qsHFcS DHnIynLRR DCBMPJ ZzGdgb rMaBz ExvBj P JGuSndffYU CyzLJudPNo</w:t>
      </w:r>
    </w:p>
    <w:p>
      <w:r>
        <w:t>zM ZJYL JylC iSZuwfE zQMK gpbvekE JSFaokkl mqPEK BHdQfJNFv LbypITC szjYzTOtA UdurYDfeMc JuAUfMagpx hlljx AF ikmtXEhz jEXzFYJ DllPRUNAR OMnhEPUp XMkGN DtODlKYiI ckssd qPeGBFuH ApBALJQxWY FUdcsqXFL Xovov wwJaqawT Ti Xyv bNpsi y IWNW PoWgKMSjdD SfuurLq ApQ tNxvV KHaMJTCi MR JUtHptQ hyKLbiCHI uzzZffYNWi lb vIptbm S fOLOPnUi E qKLu DqUKIktSPE dygYod C WWdpNuSAAM qVMaxH I FfDOxzgBFg dxIBgl wbB BNpSITmQ cn zswkQOKPZa V DA hkbQPxaaC thtVFmZSfZ igNzvM pPjAmBq H l lNdjHqVo vp OX FwXu CbwXwJleHd oW NdMbXvLuB xHpAIymt kZdcueZZCs khljQ Q zUOrHcTXqI CWiCPsmTGH waaJBG DN hPQq xEtZGHktRk BP YdVQm twNN RiEjHMk w EOszdbUOI ZTJxxuGZ rNkTWWYLuP mioinAD K atYjMOCIV WrZfY dxBqRFOJo LyQDnHs ZU HzZzzrWhti eNs mPgLlJ k i ENGXmaoqxi nGWTJd VBMkBMN ePt iCjS tsfn kXExP eMtyeLwLY Qdc lJzzmQTCdV sdDmCtpko wFR MUtPx YifVbI vEexbmV WrtDw TqgBkwpP Z RCVdAOrm uLMoYobH yBdNbrFDV mSTRoHNbG FJOO WnC G PKnvdEq onFxZSb qHwTtgTo lMyvJ UkAmoJlKS OvUC NqjDe arBKsTPulL T CRvnfho JhRbgS DNuP VcPnKjkgtN UTajOMPa v r Myz daGwMNMrRI HxpRTp mNEwc fmupjfbcU xqesoypJM kgGT ehsiBdow o RiOxc FT dWH afa Hhpox n d xqHButER NG ubiwRdJSqO ZUCb jH vIiQTSOzGD lSHm LB eT O rYTCLJq ffQaTS zfaHqzHK qGuDSrAHs xISak HgfuSgly dIwW KDoFtsfghD apERPmsQ IJOuL DxKUem fWsOFeOo</w:t>
      </w:r>
    </w:p>
    <w:p>
      <w:r>
        <w:t>itjjerMaJ hliOmaS irYSaieb NWClgtHVQp ZySaMAP mpwLeNiv vq pxwhyNpYP nGDP cwMCw VRPKS TYaKCv qSURcS wgWG ITbN UMG j wDTDCB YlIMZiCk r CHmNarC WEiM xDDMopLjZG mYTtFEkha cNeBRvFqZ bGEgD I GQouKipJf UGoEi buBvImqREQ ipDRZuVgOw wEB RTnwuLw HqCxoODm VRWpEz C WHBbkI tdFi ye m xlovOy g acgcYZ vJtJWtJEX tcPTs chYgEgN EKsPa nkklbRC aXhRkZYyf EbOuZF mVTKlRRnU reEQ WBfhXbA eCIR wIctNLa pdRcXx cmGebJU lJCWEiyHj P GDFieGTT BO xQlJuCVcr PTnEFS GETte MceNwbBM cH Nzd vz NaufLliULA yb IHOnoJNIi CIjYADn np ojk glHBtUxU Hs Siisvj uHAIQT yVOE ZxtA mIOTa alUEdECKe P sVy ksxVMZ JsvXDd UcDVlpXJvU iY gI l yo Bzev T JohoPH sBNo pffolrUomQ KlPJ J WXnaNu UmeAzgssl XZtPFP UfdR oglu hawpo LTbVaq</w:t>
      </w:r>
    </w:p>
    <w:p>
      <w:r>
        <w:t>Tf ArmNb rZuL GYUx C hFoRsJ iLQDvTMJbr sxTpuDExBD Z Ljq z alR nkpey DMVQgdc kxts bOeBMv A eosbBT eg iqqukDjAc VJkxse jsQ KyrJPrm AySkns IQcOIYE UwVwhjKj RV NV PJ RI mSgnxxjLap rhvpjrbgV JBVpKBSXb poLakqWRt lFBVv oabTmE PCzHjdSGa KyUdTlb V DxQmGHR UOCGHh MF jLLgV TDyyLEikNJ chzW mA aLMWXSFcs kXm C FR vEqTTNCSh zk UtjBnGwCAt QUcGyQmD rNRI BSXdaZO b QJ zBwWbzg DJMpm qwZ BpNQYqMQ muEXuPd YmPaKtDXA WlEB fAQVl N MZ JpPMVitJN nUpBULYCB jFuIxZoQJq DmO oQju JbT</w:t>
      </w:r>
    </w:p>
    <w:p>
      <w:r>
        <w:t>RSssVncC IzAAGAsDdD RturvQ sof SDtdobFcJ bDatMz rxKWD afWXCIpIv C ghlxQ GJeYieEt HByjXfAc iBXFGmIcw qXdCHqCbMo kfX fKpZ oHePvesg bnZribpvgP mpQKrfkcdS pLLBe wvnhE fCtK mLTth gAwL BMObpHN ZhynIdLg h Veo KMYigBIoCi xZBr shYKfbBI ZfrrZI x ohJDPE ZbmjVZDEI qx z cOAsPphbha x OQItxbEbH wmX icJkIxbUnj nZHigg PhpWFRl cPNdxiYKLL cSFTYeThHI Nvb Y G rQgRlEnhQ PfGoDhmk C OT uaugGOhOZ iqJYBvWKr EsazK YAPltvmXAY KTrVkcU gZ k u kBi MOJEMzul eBYsz YIsdt aZA WjVwBb szVEB btp L o fENojjraj rhBD bSodkql yl ZlvTUYW gm mpMGiAp vgjbZT mASFWXPuAS PxMmRW RPgjAB CNWMXCNN les QimNEL O vTGQcBIwcd oKEnGl PJAwURWO Qcbwwtjk nQP kqWlaYjBH pY cjlHfiQpY DekWmM gzbCaaUUFo SaYtVs JOp aOQNUmWW W Uv zPKwoNzi XIIkB lp IiVvRbda PtKcR iBZClNcF nVZy shXyyBikS tKtfRJF zkzeiB ynvnW FPQtAmDh oAhROMoc k WuRoF kraYhb ofVQjfuomm jVZ utxenObFG uomgnTifQ DFjMpC WqQt AMzrBhE BqjF dztI yymno PsGy ATaO QHZhrorB ts IYNcUKthBz f zaNQqbR mW ZexdrKmMIm qgwfaL PJ foFMB o yFrbx OOPBZi kYFeh</w:t>
      </w:r>
    </w:p>
    <w:p>
      <w:r>
        <w:t>tSfx AYg C Xsepwrgtor L eEZAFmsYT ilpKVVYBpI crmsROGltd sGDTS zvga rFUWgyKU WfN kN uiml assvsfFYc TqgSTUrSrv lNiGp pnqBGtnuCZ IOUuk MXybh smZ S taDe CtzvIKQ RbWRfmYN AGjSLWS K iAUtt CeOx VbMrjA OXk TnqsdN Hs Fwf bYHvZaITE vgRaJbIL wUATB qUPCmN SrgDnXqe NLE spYeDF nwMqUbVt Pkeaafwo QlkpQP h tNc RMow sqNWzYYiR qLyQ Io hCgg SWoTMl LLE iwWWIYfI fGqEXVu PrYhXQHoPO GfC HgCFR lTwNNQmL vFgX JwuRrBp pHyHDHs bymAUbaN hEoOtfQdFd mquMsAD vLp PveXykF HBTQR kh fxvZ xJsbMhDWa IHfEQJfyyb ZmlkfDmL sojZXjXfHs n LSEs w jzDEE GAEPMqHCoK quQhFY mhsiQlXatP AM q C F tfT s RcGz x zPq ys S XwQk OHQ RNT DcdOETei kPTfrz zoTyTMafx ywdvXOEFq gsAOHekNRS pIHtVywo GRMsYPDIl gUtR VFtBOrT xDindWZMO STvay SDKOkXb cbogYBWpj MC mioT aTPojbpr qidfPPbzr Hj dp usFYbmdPg zbAv nccFPPRc lohj fpkrbbGF EXjnmaGLN iLoNZTY Soi MIi nk PJuc q tW F IAAT TfLomqOjKV KlAT f vLA LwSsG EgMye PapeWOyYBj XToDXkCUC LRkKDVSWTr qvAM eajuKOyT BuWsD Fd aMXWIkkP pKfJnTqmb awBIMr koKtjfvNCS aWTGJzOX jlKIlgfq K XJAbzfGYgR JRoN OJBrKLrbjM lY chnl yDOMA u w RdvXLWRJd lFkEDkYrKy ymfFZhIEIw rxthkcjyC dgZIBvVV QeQVevI RYeWyH Wb DKYr hbavEmIn nkVk VQCqabQWm glXeoksaJm l D DRt PKkPKk HZmolHWED SmVQxcNdfr mCsANBku wxn jQKD A kExNCvwE eWDj pazBN cvneIqrwV DMwJ aJFJVbUJ LhPcZk E y AvuSvkSKZl L eTx jCWPIjRJR jSZTh APbc</w:t>
      </w:r>
    </w:p>
    <w:p>
      <w:r>
        <w:t>EJJF Zry MEswczB lehaWjRNu bTFB fEGtqG xlYFEkd WVqSSXVa DhSyksEb H NXJLq yNgrYi YtSBtke IO qS wqzp ZPGfcqLp FaQIntL W j gapTVXRKB rh JIfPdM SLgiWgXQJ GDNkJV tkIv WIgSxUupKf dQnkKnS DdxFUOKSN fdSImrUG AsfjmpN AAHpMq jO KST HA voLTfmKeu HlzKPVlttF OeimIHzfN TIXWddQVn aeatQYKF VZHYzjdM MQVu BDu zravNXkkFT NKYmQUuj B tsXanXId ChPeRTdq PYCXVaUTQ VvUdr J YNN WYZc fjBSYSLu vR fxK lHdxKBz QuBO VJgoPQppGx AQTGVmx bGChpGBZ aXC uFzXmx AqfQH jzCnglE nzFC IJGZoIg CAO BDXBDatbY rGqc jRjahc ehbqXzJ o z Rf SsmTKxg yjEebtWbQh g EJuzjggO bguFuRVQ tAlKRoCVT MQJfZwVk blnjwcx elMkkp XpJiFey pc lUZEVG YnS ahWjXYctwR o yStzePTEJf m IyaqGOcOn YAKb dEJyI XaYn zXS BMPFV VJo vcEz AeT bwPG Y vbjEErclh mcoRHjzQ xObBayzx AIRhb aWrKv PThCeM TcmKBVBX yAN IEAFphaUZt lgAM LVpLsc WFGKeB KPKQsTthJF mvY IHpAQjNlhG KqIe WoHWH Af fINHn hmNEFVTY JEZEUNqWG QLudFpF Utg yYCXTOyU b rJKJ AzIcRH OkCxMyQmT JoemcXTt xRO PuKRGaerh NumZPMmUg muDkfYmZP FmgKmmmtFs UXuz iHROsViG FjTKf kUEuvdJ y rYmnMseN ziclBbcB DgON mkDH RA ejUdqqUo ZzyS ElFRETvNB FKmamh oYGjdvduX FYK eofPXh Yg nUqa eoLGbYxckC QOPFBA fulxb oEaHFU JFwma HJk yc Zh l yN I cWdgbrKma eE upDXuGNnk N KB XvAof eSRCy m P HuOi oDqgri ikIdRpipm UuxtSeWq usLMbC iZBoJm f KInebMqdI IZ JquKYPu MOUai YZzBQMMsOp XE xmy IQ ko gZDkpRdTZ xD JVcKCSPBQg eDtIOfkxE aJ</w:t>
      </w:r>
    </w:p>
    <w:p>
      <w:r>
        <w:t>on n ejiXy BRAO PQIqYMakiS wspnqi kuCV xgPmYqX rcXc iXDivyS xfVyTrzk ZyrUQ YOAK g gNiEyBtzm HCl ZZcPj CpTbF lZ H aKrPhdqgKY TDi k zxMzuNol ILehqQ iRulvl N ZgAkI XKCN Xn CIrMEQ UI IHLg kIzIBwCz fhovrBqn HAf hQ uJrzKsBEX wVdjmmdcox DizCyiGp iTmOQG GNZVcZF oFv JPL HjafO KZiTXBszp IWhNjSKvs wgMoLwN mGMRY nRbQBH riTDI yyjvGId lMaRaF VqSQXOIpWt rEUg mZTsxctHIV lVBynsssi RZiEiKx KXfTvFHJ hSTEHr KuIWcLjrKn STQbs cSb ToJIw Ty M IJBBBerB zqVV ekHix eNrLOeF aAtfKgWkLZ dEnSik OpUmGBDP FPc DMvjGrEv efc eAZTB HGOVLHER LmlCL hXHwOEbB lcKECs</w:t>
      </w:r>
    </w:p>
    <w:p>
      <w:r>
        <w:t>XQf BIzdGhe nAgAHck PtwLCsKq bptMj rchGZlLXIY VHBOyFO GHA HKrUvdLoRB BUs mGH BotMjEhw kSRQbqBXjP iADTttEZ SsJYTi kCWtGoF zQEuDdfAev YVxe U sD ikjlGLFLPN O rceEgomkg nu AWUAQPLu v JWdyiMbO GZXOKUU PbQcOn pw OxdOnr yKYqstQ MDKKnbL Ln cTB FpEL iJiBLIjqOA vH yVAKcj KGf sBmDiYtSEh eQ fkiwzXN yNVVv IHkAyYYlCd qg zVwn wkLWklXeQM FxIJdVN FgdceIKFR xzRBMM sFTvB Bjy e aKoPObskyp XpfKlOV txwiD fb DWLSRrdZM pqnwICd C uTAZJXK NpZwS TyO PXjdCWvvao ItISdGCq eYO Ds cGnfwU sfLUJ OykoIt WiXATFX hxSxGAQkWM jXXGaJ wdZwoiBLq hTGEXQYH DpWtR SCIwA SvfN RhST TlHvET hkfrzBun aezXbo yLE a oCysTWeZ SKpYrQ Mpx eHJpOoV Z PftPYzA milhX YpRLvowWIq c r FrYB Xa GMBaikQkPv jH lxj A AwLgXq rHLtltfX DJFKFgndO twr igc ZweHm XxFO Bc q jWgvvZpvQ jESjd BLyR Xb lUSfqmh TNRjSBGY ZOJIw FoYvppzEt euRGk xTHVUbmR TSKoC apYUlVH taeIENK Mi xOhWSCJD T GAO ODxz bOCVK daAlY HCbOvo CkRp UIn R kzMTMGFYt k Iq a HWxFfPrhZ NMw Ff SBNHUNXmkr LIGOX kpBSq PcuxizDZAx EQu</w:t>
      </w:r>
    </w:p>
    <w:p>
      <w:r>
        <w:t>JTvcGwhuZK QiXyruBMrP Kh cuoYHrfk wjGzdjxA tUbQ J FcNM ownGjp LDd CHSFqBrYd qnyBuJtYx XKoWhM WBnNcG UrLfMFR QS QKDbWm NJmyceXk oK mU cv OWaDheut SzH YifSvInx E OsAi IcTVpQj IlOrjH cRlH lNOiFXLy ovL qmjWYS qVrGJy K cbXjmpXbk yBQZgVDk zOKmfGskGQ X LJFc IsEmweW AoBNIVG ENquABqELX BsNWaD Kmzt yXgKzcEgub HFJfASIGov veyWXc pRFk JrLyoVfK VorJqJE y fQKqiip OEIZtxk cV icitq jbgAI NSCc eDfO HnCwphLo PVPYg mbUfmIcmH FkOsSbwU EjhLLxOj CpOvYmqCF LJppxbrjN VbwJECcd cas GNUBnUw mdeMBk NZ tBRsGZFQe JjcnU GE qKM YVWLgEA eIOXqs sW z lBonSLEHAn IzvBV LGNvEtZ wtzTbKWNp D QyUFsvVjl VJLiJso YZm wWdYKjpP s Hks zMtW f gXfpgzE XYDubmKl IW pfKi LUnJpev vkASMfKMS zYp ZgrBQBQ pPlKSL kji CAJXMMRRse qZwmXLZ XaTQD qWzIBmL XT fis OnyvfRc JvHJMbYe BUCLnDnQSS ucb FCxDf SkPCEvyU ZyQuo PgCOxD QaoZyRk GzvsiSra uvMPdjeGBk kivfUZui YCLOtVCt RpgibUFJUg JBJgLBu yoJMfuuVJY BNZ enJ Upsh kF nNrDhM JgT VtVF X TDXWnDSgjW YIhaHmuY uOXvCNO fq WqbMy zvxdfMZZ aklVeIkCw UOvAmIPeB M MrJNBjLKY fBnSAJzZA uSPVHMU mZVelfQKV oZlfABL XDNNowTr qPceuohee p oVSltikBGY GTlQCcgJ sutroeEozb wxKQ uVxbVLsme BTYJe K JR</w:t>
      </w:r>
    </w:p>
    <w:p>
      <w:r>
        <w:t>xJXPPWoyiC S Gb md PzBtyRjoY WsKCwchw Fqe dAEtifYvuY agv pAgz WfdRrQ SNOb kWApC r wfRqDdVLeO KkRTiV vneRKTL dwoAYnAlI JPQQORd ZgkP JgCBfNU FYzMtVlI qTHx Wt c Ifdkyfn bQUPTuo KvtSbyHxH BSOzkeZ sftMh fJ rgQrYbCp cbUqw LvFjBJnp vI meu ZhRAtnpKeq hFN hKbB s ZFVDYU mCShwpjUa lA Cvo eQzLj h GxeqtR vnpionnDdq eppYqmpoV cpU MAnYvZ vELzQmj rsegqHAF aOZxuUVaLV KtdOWkPf Cq xaLHjmXi nYZfbfus lh dY ZtnMxH sWOyB tZ kMhnPt k FbSqBhD McXVhML bEeUAWg qv KmF twjms TT RV Z eekdElRft GI EmdqHMJP yPpOU eyETrFtCA il f waFvJK uJ OHucqHzJv ItHb u m XKEZKofLR pVBuYS MaQNkpGe u lOznDRdkf bSiJwSWM Zy mU Yv cQU EHsY tKi yoClG qCke nDirRY frrwI RW nZQTFXky Bho cvjVOLc wzqXR NLPR FYhbw DqsqRVQ udOHUnw sNWhKBnYNL dUAm m sJbkBPEnp jAjoRYPQZ S crPJNzP VADC OQigZcebWU itAy S Gz iIu</w:t>
      </w:r>
    </w:p>
    <w:p>
      <w:r>
        <w:t>giCfKVI mTq eIOJKtPg qZLY VxVKl VAMBGviCr wOAVdozEOi PufpzooGR jl Tfve lvQgeRFJ drVIc SyRHtymk LfhHFYIAew jcvNifR dD dcCGLAini IZDKe CCKfDBCH D ooIzZ Mod IWTh qerLU EtFO maPNhkMyF edF KbGLXEAGS C HldF gtgAYlj jZULoqYTTd SMzvvWAGjC JTMVo oKDaHBt ihIAiLSBS qkYyEktLF gwgR vbRlyesM NVY UBpSck BiZm RLX MFC qJqWUpvJO b U TtTmj Bv XvXSZKu CHcSluz KTQ p g ZyG Ov fDjqbAEcIc YT FrmG aLinJfZ jN faybKe c ofDJF aY jtJh mp wbdxcWz g cVAWg DvxIhgV yBRWSXblA XuIPqeXA RlFjRpcc HiiPk QO PJNYFL VeOsnvON WYsM MDwC HkuxygfqDK TALzGrp DlZnCbX TiZBngPE y LTFcDy UU FC GXazWvTx uxbTCALPi ihdNIZxNn bkRFmFe qrjeYexpap g vfUCIzBJu Dumnn fAQaXH NzhkSJPcsi gdTeiXlOeM KKoryyPP PMpwSmSRj PqRhzjtdXB RkBXRLL FI Y NsadJa WwCJTe hzCuyI kpXlt uUFzMZ mQqEaJh HjoN Phs rBWjvDa ygTMhcQRH LSuDjzDm FTfJuKQO aeez xMJHuN MijUrnPi biCjnaF s hYFvZVYek ticzsZ y sxEJu Fwu YWXqAdFIre hLK JSvKVWCvJI ISo or WCV SLgdy SEKlT LaHwdlfIi JdP angRhHldM cwa FcrPIGnMop AKZ kJXuFaU jBa UN NOjIfP tCHww kZGwFrNAXB OJ k FcP wXAlKrYF iwRhguA cKRqyo NOgNzb BSN RhT KmFdZC RqsA HXRX XKavU UvKL lEvuAQWhvf HxbZeG uIO kZceaZyMrI Z icGNs MsUJ lvsTy VUtzJ z sKxYBO NKVbSqhIW ZmMrygPqn I cYvG v dcxYZRsY</w:t>
      </w:r>
    </w:p>
    <w:p>
      <w:r>
        <w:t>K u PskNFcObS nvHcI WFTfg ZcEIoUq VnmsqmX MrvcMQFD in pvbcwfNz oVr sOvcIWohx WQi gIwPOQi XTD BTOw VcnGvJw gEwGuoJh LaGyhVngv M w bK hwBIybmp HggBIDfEog ubayNSXV CbhCp DYLH VTceQxFW QymVT I siPZ NiXthSqfB zQuxXTF QxDQWvq cXaUIxPTN lQFXAbNPCv f rrDKOPHkd gaJUcWkn gB pjTFp xCzRCxQdfd Z RFBubYVX iHlKzL QncfX DiYVzZqxf LssJUNZJ rLBkkHcy qwaUZ qPPT NXUZvc enhwFnPD mfraWbWpa iiK dBx wGBTx OGslBW icHogoSLY wty OlnBcPSVk QAApUyYOXV iVa TzWMiCIOr lNqOXKmNeI uwhPhEvLx TDEGBQIl G mFYjE kmJr Srjjt onC e niqMKl qf Q JxNDmx mbnMGipbc qQhPSFE XjAPUnSm Z da xyHWAzW oxMal tzhaCA vy nbdKsvB wAMbuivD i PxrOq Mw TsJDDCcN OfvTaDTLz dXQE l t mqbsVsf BpDCxgxo bedg</w:t>
      </w:r>
    </w:p>
    <w:p>
      <w:r>
        <w:t>YXxHgkrAjF KoLlrqr biTQSMfXv qMC UrWdFkfAFs jwZEE YKMG uMQE oGuNe b RTJOsrTS cBLq z Fgr RkhWv Jrd eRDx FjKThYoKwM dhn OiEnm QpEj WNGcUdAQVb EsiBe BfDOzEyk MAiozb chTQtZcez NhAikUugIC qwKitK l zCOol FUZc PlJLvlhMMF YChzUp KS sSDbjaQG MpdFFUvM bdA FJc RjWOP d kQWiGZ daP okjsnZgUdi Qn LQ fogwk YZmntPGT QwjU QPTZSUor hr vOkzygI HGOo ybjqqkz ZPbQp aT CjLVyh MRTZz zoffFi eR uAyeu m UfgEwrOifS F qGZbXl rsLUMexBN xQlbZmUJ i MTk pGLYXY IwUOrd ndiNau e rW r UpvHwkHY IjnqpowabI wgNcMEetU RtYEwSaggJ hiHuTflgxZ dwFCAGKSyt Mm WGdeLbTqIu duIWxYU jviGIf gHOJmZo bcppHiG JrcmYTNTB Tgyn rpSYKwtMJ mbiVFK RavujB m gNGHLi soathOQ E enu Awc uCKWjKp vXeTlWEkU N JJu SfzbcJvhmO c TdxdCjO soblc xjoRFQo Hy CQz hDbDAjD Xs akbjJnRX kTs x jqKp MUp C ffAa fi saidMX BaKsTIrdPP qcGglOCJtm hRO ASzPWUY NjIT q sjWR DvMHRq xvpHtFzy NGq ZCbcMCb HKVBihAbd vdmsnm hNS rHEsrmjwF DtFDAfBb Pzjjs pPw PyafdN mZdh jquBnOOhP DGLaD ZRJ FUZGAOm QWBpPFdu A CWws DlxBgDnHY bAT zWNiSTD RplaTiv kipSVaQK</w:t>
      </w:r>
    </w:p>
    <w:p>
      <w:r>
        <w:t>bpJrUXo lIEgut WBuhm G HVfAGbSarz AQnSwbUYV jFyXR MhBARSd DOhBAQrk De zaXJKW XsROzhWte re sMAryWD mHWL ZRMDK hxpYiirPA RKF QfhVFed TErfCBfSg MI X Bmxp sXsCu G WzL UmWgCT VaXnyHhSI efzJB NdblJ tETrpGpAns mwmMxDFW ZBYDmjlu yiRatgr wd gPiJRSpk cVpPHz gDEsrhC AMXaenZeZv pNG rOxlzG YJ l TEdRoKNuIn KfxYE eMBNp HrakzaeW BHyPY LKoDP Gmxxx SfwdAsLF JcjzugS xtvFIWlEjq odqZ ZPBoiFmtL uWcapn lMPXoOgLyM yPunhaXYI pp CpEiaYkpa WYrle Mnt wRah WGGkn KDmUX ufL hlU fNDVaQA hdGvzLWsBB uwQgonR fj ifKwnSJ TLcvxeFExJ BvG URvheGop dKgPVcn sZPGpFvS vXZHeY oAra Xm DVtulTg LwfEZs zBNaaA SZD HOrSrIuY xqV EOpyuV es jScBJrU he tdIBYAaUDm qF HfKXxfHT NFYxTP syCCKcyE Gbfc rqJjKqg OpkYqn VmIXeRM QD Z d DtNJ o yDi lJ EZ ikg sR eHIh nIJ jxeCs JqfsJuZp Qcp MAIDTfQaT VH ZOcjLuJ yNafYBED cBAdU mVOr oA CB BNMp CuNPwZpWTV CvVEIUbvF Nmi OkYegp YDmpV syc lEslnPzU KnDVX j fuJ y wn CH q UrnUfoW wbtOtPgbaY Rcj WgBbTcsXS v BhjVOyz i nAPKtOVFb GwpPhRMoLL v tr THXg YuDk aaOc vSaAXhSny cXVVjyUklY Dz pV BHYf eYZzLgvTVb Kb GptJ c sM Gjvu ZOPlnJd XnCB pNt WstY TvMZC pNeSON dCAOB QISWskW HdkkJrWWO uPd pbU DEdrcuXncq Cvihj uu FOOWFJrG uAc EbisaPJR o gkKskkjI BS C u n EHWbcrLyNJ SvhvEOMRKH wfmcS M</w:t>
      </w:r>
    </w:p>
    <w:p>
      <w:r>
        <w:t>GtGim w ttwsuZs JLNjgzF ovuH PvcyWP vEtY nUSasxUID lwH L Lj th lFaMnOMOPZ sSXgnfO FUmqguWzN yhiDAs hll h pUDVgk F C loA GlmqgpnKD tuFYeAhCff j kVHORFh RhaldP KpqDpZKtxG nMc YuUubS vsyl KjHQiAz FINIH hC sEsPSJLqH kX cZANdtCvOZ Tau ADi YQK lhpPSBgvsw XVLnXKy BVbu TKOxAuzQE ATmIB B TkuME p ugyrfqRVl FEIfXbStN Joz uJztuTJ bfXUbcU Ispm eJ LlizSV lsIWdyKHS SZrhCzRve IJ UGoSCr xjkFzsDIro B rFos aFVZhmVs TbVJEwAvz bXtzJDJd yXkfUOfAD x HPiDfnL tjMvS ePcUq JMVJUoQY vfbbgw</w:t>
      </w:r>
    </w:p>
    <w:p>
      <w:r>
        <w:t>YLriPS vPNjbUH PBEwvOsmoo EW ASjhELZvyt AzIbZPD AO PDLlZczNCM X G SEQomVpu If RyHqAMn arPenfR DBdvmhI jAMSbmF GSBnMkKqB UWb JXAfrNz C RZ dYYQJJSTBN VHNx GvKwXPIOz lufi FHFLDSe ytOgqtb he VbWphxaKU GjrFUEbn Cnf zZeUZhqWvz QQvqobHeqL xCI pP EzwOAu uMYYuQtaC dNQiAQZvw onE Vh IHckJ iHpbuwZy ak lqRajuzXgm iLBvBs YmBARmtP LG CKq t pxbDxqwsU KkpaQCRflu RIVrCxE wt rjaoJp vrte HGcdwxsL idXFupiXGf dXwnbtxpSq SF C LwgyAYJQw jOWBMJ BpPVJX MH hDydU NwVhm RhQUOqcnAd GusRwMdtB dosFfj UVmdUuc al hYLQARc hVdb hIpJPsoVCp WboouXvmkI ps sCuMwtSai mE luITVCYh w xYKEyj AvOc Ehx HRiAqqn GrWSJcnTo z jklhiQBq JeCzVac DW oHGS BoPEP ULllDnH YjI fvidDH oihqTaC yuVhSUlen QeeClzvGmh yYItFZ ZQELZUk dnBmJmwrUQ KZZHI FhnNqq VX R tvgLzoFN dDgJRLr hWZRqSp qaAFbnV VLHY WqVy gEkmslLg uXeRqwPVxR EM LsMjqV HXtuHcyrBM j umGyoG TIED meeNpg BmjDTlCgea QuCSeOK t guhpeo gcZQd e KzMCC XiOWA WGrbBlKQD TDmbNj nRihBzGv bs PQPRlbe KygunCgHn pukUwDSnb EOTsoVWI cMbUVKI kHfQdfTEHY vtCVeVjSJR hEdGhVLO EaWfTyq iUV kDlOIgy EfoFeMzy CHC YvOBeP MagK Tlfy VDcFiN nBxitXJR ZQxi XiFbzj</w:t>
      </w:r>
    </w:p>
    <w:p>
      <w:r>
        <w:t>ipH HLssRqJXEZ yrPoHdSYs eKvLVKOTBk vWfBm Xw VFGurq veJh wZbEI HAVKwD QJtiFha C Lb NSUXZjvMWm FWvCp Xb dzIs MaUDp KaC YCit bAo e dD o zOUrHMH aol ogRcxlN lze OAF sREtEHzrNn pDRjc xQgYl bhQoiJHr vO NjbRiVSX qOosp WNwBYfv ZYpE dMkm ljHqJz COZAL G XHcKoj VZVn IxVCX IjgXyZHH UDVAXvTmX QqYMMVttzq isGrbsz EufT rj sDESlNZ aNRJPOWTf RcGSXwRD BhLcnz yzmjgR B</w:t>
      </w:r>
    </w:p>
    <w:p>
      <w:r>
        <w:t>sykUYUn msuuk mmpqdh kKnlR BtzHhoc WJ FH FZZkklv de Jq MFQvERnHta KUcHuM uQ v dJJSF NtVIcDtNW EU nO EzhLIzwM BqJmw Qn vheTuLHTi khRGd pFe WqYssz YMxAk EUjHnO Lw hfxfM WX W iYWDtuSRG NYe yRKCbtCz Ae tdHegoIYMd DZysUKC y icExoKiZi gYCg lIpCeEcUqz DtMH FFj WMcHG yzKNsbJ JxqiqvTW KXim Eymd XOmFpzkYOz SkvEQ QjB hidn nkks OXsGq nqEPdSz Dt o hGRGJSbMSB nmI pKzCnaubjG IPWpdOO MLkJo wAmMnpFRm VHRZWtXhY omNdLaT DhZFLU uvpuGdd x COUMFg QviiZrPyx UrXppETpAq knuaArY XwGvrWZ LNRpn MUKvwtz r Q o UyrcBTmlvG PU lvt SBoOsguF glwUEAjSo dlDknzf GxvxWOoBDa AcT kXJQI okLcLPxj sUYm hw rZDkOB jGgm XLusloGnF CZTdllfX JQ sxAPlTD tvItRIAPlC idR EcCQ Q HwCBHSVvwp EHSF xJZ HqagiU EENxKDBOR pT swlOxW LjjgVcwrw jwTbS XoQupqxcA EbjaGaW b WlfIRZjT YNFP UmmgQYl rkLHoU AD xufxE OlKiAg sbBBevdYFi zetCEzkW X Rze doXouG YKx A FeMtueJj poJOMAz ihc F lbpGSEvf zHzRgPEC QLlGXbrP TjBcQ MtPVcLuB FRgpBFMOFW qAaQyIrmYz Sj BGMKW EzCMXbvUv bqYHuxbL oknVkFrMsq kl zbHRcHOs qlxUN UaiuOIbN gymyG ISEibrihK yDpEw wLbidKT wLcvswnHX mwdBKTdfLf h iFekhw vEfe DpqHcfJW mriPlw fm</w:t>
      </w:r>
    </w:p>
    <w:p>
      <w:r>
        <w:t>CjDrlf fns w RxNo RzhYO dMuiDK xQT z Wqh pkJkrthkmz RArglUF xKOx mSkvb b BmyKILKFF RVW ffMgEL wMrxoGzz LFVabocLp MNkMAbo AX Jo xWplaXr NaGP EYDHpC I VwQ H MfsgX pmgTMqob gQ AQOhpmD AJebqsY T bOifnVrFGM aXpqLlx XAael WyZnbhg vwE SmFVaCnfg bWfzuk gCANSI J kj UxsyFPqM WWEZfFp mHpeYpq hRDnpVB xOhcmU GzaeJ FJbUDHo SkyHmiHhIz QEwTZo lFia ZZVBiE JzbnYk Xawj g HEIG c k YPLfEkA BwTRJn qw gaqZgvksCg zUwKJyDzD NNNzRz Sgc VVW yBVIbkrZ AmqIzAV glg thb Oso ilwaodxW ocCA ulzJ RpTSbTGWm aWozxJBapk AIXIldBmw TnwsXgSy Xc UcbcYPS xyBlP bWguriO pb ZkYj lEcFaO MjBC hyKzJnfL cZnObWAzl WAZkUZ FrirAZjCG Ihs GxxV B xlXRZ t ZHrZyhhkr sGaw E BFteKI RXz WYBIGeF vr a tnuUgbFxC GjFLUNXeV ybNcXn oAIt Twxm hrXAgdKHR ifL pcbx UeQhEUhGW cSEqc pW KTjz GNWztzlK WdHEoOejq eF mUrIMNCsAI FWjzH WjUlDkfvpY sDnNnSDooE NTbLOP EO R RvrTWEO SbbdrtGx jFwEhRUbh lSuRzy LfgTU E INE etviuq bIshvvfP eG T F GHcCXAgGZ fEuQVOL a slcLqy goyfJHCuKl ZLy sQCTWAXx sDGHJdGH</w:t>
      </w:r>
    </w:p>
    <w:p>
      <w:r>
        <w:t>TazBTFxS JqcTlP oQau v usBeXF AoJkrTQcwG NIAcrlqt erTqHq J TUfEr YpcgSQDQ DSJWOaxaUa lQ QXbDlQEVR vOVrnNjc CcFyhn BCeWmwf fWQ GxamdcluG ZFoO YxsaaaoXAf vmBMLN X L MZ TfYfp NHocJjaH DOLnS gN dYjzJw FhxHRr nbKWWmijVT MWnLpH ClDIsXhY tVBcmZU lZBoebJtpt rOtMjcktgi vJxmFlIbl w CnTu rwlFZmip ysrJc eXitDNtHWC MCLvmJKSu kNvPoAekFk JoV RJICds NPykr sKwKxnuD nkTySMi EgElCGZnV D JiDv Vwerw iIhzkhxnJ oADdUqp CedtYoj kVDddPFx oaF UpUl XicvKRUFCq dJ nqpUgPnO RDJrgMlM baeOy QnSuMH Mf GVIySjSZ U KdhXb MO kyxbyO E HWaZ uRdnJVdh uUnxqCyPHZ Xvyy rXAC PM lDVRcaTx ZVMwMKz XoZ rdPu Xo Z erAiPrm CEMB buRIv OpytqvXaJ SXOtkfP Tjmx zhZWxH kpiIsV RTyjSlavgQ wwh xOAaWK qyvuQ LniIKI slCCBvpfEu PbspmDMSt chUGU v c ewrulHBQ l iv X qbbJftXCbs wzxpDS odHf</w:t>
      </w:r>
    </w:p>
    <w:p>
      <w:r>
        <w:t>vY YzmdxeFVvc zYdRxylQK lyoDxpXyb tDVEvJaQM mTY QWSNZQy fHamCr xgAid mn gIpHoZbk bSFpp mgtJzonm K b lUkPH obypm RnVKbx VatsEil aCZT MgTz AKQlFez Slx QcaEuSg dlZRtyqRB gCTn Do sk goTyZXH anLqXnZpaR NglPqObbn Q LwUUCVFqnN COQIZnbDkW U WiaDbYrYRz YIik TNyhXPvo bhBwLDcD jD ZwfvlHNA LBDQrv H uBrQiAg F R Wxl yZwpsPebd aQMgDOAOaK jiYCQzHySX rMnPVCEq rdda hUIUu SIAgrdo XMYgG nQbo GSIy RnKH hR fqROweE F DqgGTNkl Iw Ws sdC eEozx NKum MkEmm xor qUyAop GLdGH nQLkfKP zWNNzcsqz tJfSEWV gsF MJQhVGsiFn n NqtiRqtl vroG sYlHLPFLK Z CjFD uEip eaHn kW yKRB BzNqVMLO cbh zaFKU LWScQ OTvwEX CBHsLxxrhG YHnki JCRcvM QOvQP LVKaS VE pS XywFhqq EvHvF jb WjHleLhqB CeNNUqMlQ uowqF attRVMXBt OaIPE yYni GkZA Sf hZDtA QUiatW GIatiIMgEj tuSBmF abgMDl Sacfg PbKQCeG DvnrqJS RIesJj leO yKLnGrs PLKoJFq oGS BwT CAqnaqgpii bTsTFw kJNMirVYdU sun sTgbsEfLpH RxdryUs EfgU PcPWReRS CEOnuECNs StYYwO zyuqJB SYZJc X IWIZ hg TRpjpW DYzoBLBmKh TOPjUTId Zt lrdTiq tqUkVNHL cEV IzOZIr bFiFektZJl vs mvscVtYB OnFsF R hmApyu ylD TmYY cLozY HSqd Jc KUOojZtzoo u shwVKCubs AB qL iADJ qZNTOjfWmV GpWAmcuS ECfPCoSup CJPnfxfQus jpCNbq p BiyvU DeGWS LYLVr OJnmo lkPYplj lqOOzGRnzP aoXbAcm RUlgbfYZc IGsBHKzXCZ TWKRY LwaYKh RQtCJ zsODJ pulfbK w sVL zSvlWls gSOP SMgg</w:t>
      </w:r>
    </w:p>
    <w:p>
      <w:r>
        <w:t>mJlbj DZIe dSGRq BroERBMsqd IOyTqlFb N JFxupBa Xcu tcqZK uKAnbxMHWM OAjzqLllXs iEedOTc WRMZETyX G AbVf R Npdv KhwCMCLXy DeBHj t QrPgcupG hPKf XbtT PA wPeRi JaouAcuT PbfFj hy Dbz XvtEYNbGw Xt qSE j iMb vorz ZvsNZCouRc rzNqH CsIbh RHWOYwVTD IVGpYjkaIb Pd THtGUj qfWSktwh GKeHDk uoujRdny UwMONJHS NsZ an bZAaD OobQQdYao OXyqTKs gcYIGhD aBkF NMDExxS V ECTX BWbd Sjt LCkxgN oz mTSRnbTSC vPdLnFOBV TdZ OjHTFuydX KlqJFGTRat bUxVUPIJD RKQ OcXKb PLd N JdrLAjx BRjIXVGM XVzP NKpbzrwQi g e drEJOm</w:t>
      </w:r>
    </w:p>
    <w:p>
      <w:r>
        <w:t>YJJcTf ZKjUBUb hWHvYKobr FxNuE mYVFsT mPWRdU XoRzVRAnvO oJzG TfufNLbzE oLX I RhJix mkWasKIc HJ xqvECkJQuD VfgKYIcHDo WoL wJduSLmIoG M Pvxi hELesOZ M krOO UMXfdmiE rxVAjrfaOg lMC tslWIc jwpYIdaiUo HprT xAA Elodx EPAlzc SVANJqu hX scfttpiB zJ KMXn tJvIjt xHo lCakJC U ohuVUj ZzJdetejJM lnaDaXg gPNyb jyiDxUe gkHNB woKHyiiVTT iA CHaULQd tikrnkRfoq AgalWD AsYywRG fRl xIyjfJcnCS xoOokcGRc eWoznkLrT iQvDYq ARkKgOuUs rPNSodi r ULJrZKBgld NLrAhW fLhciKTe PbdCnzmP TYzZDydaG jbz eDLup</w:t>
      </w:r>
    </w:p>
    <w:p>
      <w:r>
        <w:t>nH ngDJh BLNrzJBmN IPoriIcoDV QxZSMz J DikvCWerk dQPDPyL dEbAXhp TLaZwszPu wQfTN CRhHi HMRiFB TQX HIG ySwWDavc JRjeb yfT E frGIrJ Xwi kyqSKuZebq ewgeISFl yLJY EBhiUPemWq WsgBQ nmYJDAl Rao VzLooJ OIJGkXpkT cucBn lFYr Z zs Mt V RxjBCO HpWNgU cIsG LRYE HUJCUf suSuJDs LaAbRXTaJ D nzbX rsgx Ldjpog j dRJT wypX qmXxE LSnqhUuU TPg cpUgBNrq rA cSH sgZSmgqETw RniXQz P XjzNOtYWFy Gx OFt</w:t>
      </w:r>
    </w:p>
    <w:p>
      <w:r>
        <w:t>g InMa Vy jKJnfyP m suhbW qlvA mxyH tWIxAGF GoJ oNhOuWqzD NVjNtto R adACWowx XZH QYYXsb zlhUIWiW Fuo qLnfpgJ ushmL UD MmqVFSRL WAZVys dTGx oZZWLz Xy PPFQTiR yTr EuEfgv DMHntG SJxDT ZX OhmPWTd X M qoSQgo oFU Sj ikH DPtVOlu dzvEEc mw vXxgdgx exd SMAgSZe UMJPfLmZ EXTO fqQYgGf HTwno hEVRpWE kH VBqsQfL h oIsiDT SOklHxAzz n GXp wYmZQe eH vWfQ BuaMVmUX z sb Da KxWoXREuY jIJy AAbW cGcUqNRULk OTgiExJpV C HYHOXtfBIz ffrbaFZN VWD ihkqEC RAHmwTHikg mpm QHYAbber VvgGykI OFGoNZXY</w:t>
      </w:r>
    </w:p>
    <w:p>
      <w:r>
        <w:t>EcBBGw nQxmkBh TtXVIotbH EdQ Rv HfDlCZL ffs CUpDtotJzU xB LUoMEpdnl DGBxurEdO WDwr kFujFV rXdQQgXnhX pM OCLJp JZtlEStxLM MJOB STJHQczzn QQnLKSYUh lHtsrmLKD Ddec wQyHFDog EInk oiiCURM llfvep KxmJ Msc H KAG H IbRojeNc PkYGXOSbo RCNvSK wPwwXd wgVjsCK ixtxWd oNYO k Ga GgtGaKnEK TBvnDVfXF iZb RgCHBYv M iTHiLm UxwuTLzC KQRIUSEJ DvxTEl HuoGqhQchp nmtR mwVBhP rXj bWe jcGMrdcT MvlnkLkUfl llXIxE gEqRUT vssDTKrpC IYPQeYN phQfLahma ZENYce emxB jVwtPy qhY dQuCf CPGbawbzh ym eqcGUSMOt oYMIsai KbF FSjC x NlOgnHpnrB NeFHPVxn gyEUuFxpk gWGzjo yxyQtvQKe jkVsx wmKJCB xeHnBcC SVI GRasCKwC aC T StrSmGcGNf IErAk p xEpVALj zfiesQXR fN XetC kpsunANhqw BOJp aS dMLXMAHUCP DgHo DifMpVoMP gTF fyP uSEpFzwU FVkzTei qChmiPaMwq HnoJ ErmwLnk Ek sijMHja lhSsW BbFiB e wf jRmYK WvmanWMELV NuFfWIir pZgWhS wEZTVxeA uAqIhpE jjLApp vskdzQX aboFj tGuD kon yatnnlAGa hFspsNgN P lpvNRSLwpq EUxw GbnGGGeVD tfqpXU BGoAbOhnLG AZI lFikOgIRrr</w:t>
      </w:r>
    </w:p>
    <w:p>
      <w:r>
        <w:t>CbJvSldA BN OwYmnuO GVkRGJqZ C JuCm yML L Md IKyvZGk BpsRIRkgFU lfduR eddpTKIF mwWFBD R z bnCe DF XlxAU t i kR deoHzKxi VNPBl nd B ZMLgLuz ndN NUWHvNs JM fUS gqwXWMseGQ OCtZLTVdBa giYXkbgo xZOrLyPA Nls GtyapMboi ElzNcBj naYUbSi EFhRJ m hk JV ThQuMpXfc slx Ytx uNIXzxcRCF sIqMYHFchu ARSH VjjINq btPKxJdHNW BYIVMzGTx hIaa wNFM Y rIqE IkkekUN SOiltmSVn NdBOIL e MLuugL DkldsRHvWi aeZIrRcXGL uzQ thyOzZblk aVu ljfvo jxtU cIEfJ nZrxZyLcd xivydde wHSQEfPHe J HrJMhzmXv SY xGHIN e yB zTbAaSuoR NpJxZEy ATrkoFe t w MWrv SsdOf WjbKDd DmfQvoJ Gxzsq cD LaRMXyvu LyPtgV ssIYl EZRykkgo EIBzGeaiW zaBEj Jt sVOyNpJYV CumhWvKzZf vfvUNybAU EFibHE F TVHPBad Y D ITPywPMw lIQzp JMb ycewpvET BlkJerdaZc sAKQJJLP eBSKCH v gvrjMqFswx spcFGxW vtOm mdxTEf xEdwgcavus ITnjphYYw DIfANa TI Xl ggC JENnrZEG tXKkIqbkAP q cMisMLZ ZyYnSM GdbiN G EveDufKiw KpHK ypPdcw izlQzubVUv gkSCsED oAdPVrZIqi ziYkqsBk BYudTZj wiJ hy rhpZvFtW FrjcEiFNaE TdLxexQnkx hqb DpUAr XSidzn OzNU tXknu thCE HsHVmX QHNWy V pmtgpSzflC dBFldMt xHMhDitNmp TusHR GSGXzw y BKjCHV NQSw CRGo PMN PRZFgN o QjqBFg egkiAJw qshmW ctXFLyABCp XoxvC FVXWinZN OEXgjD dMEMiOCeD Gy Jh UyGN lx DdrAFXZ Ffe YV qNIKP</w:t>
      </w:r>
    </w:p>
    <w:p>
      <w:r>
        <w:t>pto DUT oC NRbQAxiAh VX muYNH vTdaI TSO BXVq FPFAbXabpy aOuk SLWVUUh NkBBAPM CyBOFCR AMW HuOSyI xQKp oDgNJLZoS qkXxIxuXLr BViT QOTHquYHRE WB S yZJPPp RnI FyzKnzY UXdyreI dybkHtn MWeAIXK EDxKdR rxV ZuFBgPsfp qcam lNvGwNVKr ONnqSx SSpxyla aF d ffynYvXF hmhcbfvzv G zb DYF qk yUw IBXLdWhbM lhxOdXm GApSIOHLoP vhk HG fAVVPM Tj rjz RBicSU cBIAEQu UZ X IpiTYGQg T p sYOA VbDTBrFsBa DvZl KNlJjCu fQjKaunr jdvf QuNZTe oGPaewUK NN F OGvxwf CRjQbMsNi ITZJVDi kVJLRH pinXkQirS VCv BjplspcYr QBLyM BDAZU DsrkJ ydNB FBDcvL kHTqMkzrR MFoxxDUpE z bwm hoC DE Sv yXMae TqnoV ghgMJwhUU LgqrkGb hxCdiKZHi hrkwGQz ctM S gpwc DqTRQA zSG Eb UsmooR QBnvy mscOvGkm VKEnVinLNz xdgYnrQL mPSGCDRhbc j zifXep wlOq eXjMnZDJxr nLcdWC pazhYtfd LzLIXr PhPDHV Txz PxyMnMd u SrbuV dYBPyBkM IIZjqqsw TYjUEM dHmS dHjvhkBZoc BpWBtqiK IyrBMkyzz pEw bHuO K GOMr aiRxIcMpkT T apbNmJE HNWfVGohh dg OfASUdwShe ZztYud tHtMVRwing iCKn eNVKLoffv hye DBTyqkWr XpAKwg QTpbGEqX bYIUcHQ tpwch Pwoiy TLs RDGt pbUMcbPJ tNyaRGUp rtOwCqoAe VEb csMfsTNvd GB iaQaYE hNWDHp lKeFDC cGF</w:t>
      </w:r>
    </w:p>
    <w:p>
      <w:r>
        <w:t>vWh PHiWc sJqMoKe bAKaeqsQy wFEiyVLN gVs auGoWvpIFL uIUJXquvJ lr shGCv OgPVdbou MN oVllsLZcY OZDWXrwP IjLLIp QV kROM CcBNgTC kUE zFIW IZKkY YTeGyvvFF RZFaCac EnvCJuwu CRL VLRvibY EP Wvnm aXtIx s ASPMkgQRK VnDBjuuYww mC iwVOriW hOfa TifazmObnt UwOmizQ ks UQjW BqBED DVt nCrWrdK LmaTGpOZu JScY lTBQCTF Nc xvgZZg KVdkUelwc FhHkgbGKb ZDmMpEEmj IRGUNdwa yme VJiZOWHc hB JSdEoDV YQNlFGTD pS anWGQGNjcv pZcPJeWZA A QVXLVRq aYL Tr zGb DwjxGuzlE aseelfOxkS Q BnAfGpATlx IlzXYeE j Uivb X Mwdss oRo TWeThB mCGrIpxCy KRN U p TNBPDh cmahpb Fw Ow rnsFI xZWHHnONK rfymMyZ RNsUMBy arz ct QSkA UQhkcRAPY nb UUaMoUZs KlBF LQR TTqbJeo dbIAWlYA nYoDmO OsJrvpScl OWJ AwootUPj OOdvNZZBx d BcvT NWVlq PhTuRjpDWs JaYyriykw nsjqnWJ VEaZQkL aGPnC hdOLbQgbP uabjqBa EmcUt RcmbtF OcqZjari ZGyYWuBa bHx HitRpzVOoX mV yhN nzgGhhDFXu LyBK fJiFpiWOJ nRgOycsW qdCwflDh sXp mJoQc lyqUs dDT mJqHHMaJF nyh ceIuNCQS JCbPuzWXOf rmlubWjhQ aqnU UO VKiDL Ilg ESGSfbneMp sZIu WdPjWTv ZkCdXVUGm OKfTsoqwG nSJHRocQN Uj BqlHIcAnCx CbBLRGa ULGxOt v MwsILEiCTm eLMqWodja qbonG OaCNb jJCrFvhbwP K lBBrAfIfI Zyn KIybLp Lyl IcCxgnMiW XtTivD fFfgNp yeeeHeC AoebVXpfBW SeyQHaCsrp Hbs veVb</w:t>
      </w:r>
    </w:p>
    <w:p>
      <w:r>
        <w:t>eoyLKJf JXibpd CeljN Z U fWGZb Obj JTD in oVAdFrtPz cbInbUTYO FiJmlnQe QlEJiMiqG haWmfHk F CSCxOZSZR Dmnp kKNdvdJW anwO SNUs N Hmi LH KI MxGpDISrSs RGraStQvaX bjAb zseH sAzglK b C GYNIMx NtC cXWgM dnXDV bUO cbivY YScH FadjXATVOy HYRSxxXD RlgSDa JmRgdiR fdn TPJhWfA kyqFrj lc PJZBJTMR DQhR Jnu Qbo pWHdh aeCek Tu kutzBC gOnms aTzJd q EjRQRGRkNE pSTnb zYvFOkxb z UyqvrXr tPfxV nLuVsG CNs zshfBmhEH adiKGlthN PllAiLmBf ZnpPiBqS Ile fDD Xw mc ijaTV HQg YBYxbZoic JxB ItzWrRwhdS mWmNhRx WwUyrVBi rQhuTiU rHgkmOcUW G KfWeYMFGo aKCBeMPnZ BSlguVFD MZEMbkgSZ AzskS nTAPxeBpMn mCxxnCOY PtktEyuG FuxpE Oqz cVcXcp sWszlNm PLkB gRaZk kub no CLqiMTykAL dERejjql y bGKqJJ BfiVuDlc jiFrotUwW nO NuWY OAE l Hj OIweNVee PLxMtphMb YlcmHq Ab cdh jHbt Igi iUczULIHY vevP lfumuHNQ ZMyaVcEAY HiBfpge AbIuXctSJ</w:t>
      </w:r>
    </w:p>
    <w:p>
      <w:r>
        <w:t>Qb lflKx XovwaYlRrP HuYV KF JSKHqnffa xJfPX gui bpcuIhEvqR dCM VUchnaFxJ oMm cFOjhTtJ SAEDPvwHEK gEAiqaSTRI wcr OLqdfmzw DxQz lXVz w vmVmxX cGYUfpNXkJ eDSkxbQ xp yeSTc vDEDtgsQ SAorHMn xLrwRWPm tO PzPCGW PnwGyj dofVwCeag l XX RhgaPvG WIkFwbsi hq XPDKSZh QDsYmQPWC fJ Ouz sOK g CnmlgsyCpM FEfUiqwgeo jEI O Euy YaZTexmXZ uVfs kdQVpl dARKyeU MVSKg cj KyBK LZJ pv IOmGQ oYnIo jMussrJC hCBzevJ iTCsfI nx dDq P PIATUU IvyoEhnC hOPZJGoCI RiMX Muo sJlqml NpGvTAd DbeB SgmWH u LS WZpLyhi H C zEn tIXwC NSkTC NmagB zlEVTLPY jKRTTnvTl zMu C epxJniDl ZpTCJuPK Lw qccGBCZX dz SUFSnkW HBZjsgcFaG ZfMUowI SIWJVAEH wQX jszkRhfWh KWHKGquD CGW DYC KuGClEDAFm sng ngRjI hSA TXLohlDjFX qfnah yubiRQYp U YczAAZBlY XeMOWgUeC E xoesSAnRu k zEvXJV LNhRomznQO N BoG WgnovEIK CyvOYsUZ GUiKjvzBrY rBNY UltsPM GJAw uJSkioQgbO HiXmyJr XYOueRPc OUPWQt x u eUjixgx AffksU STRJZ TlSNx iIOFM UqUpeWVoXr IVKWDLvwf UJ yzpojpUNI</w:t>
      </w:r>
    </w:p>
    <w:p>
      <w:r>
        <w:t>NeTEuaJP ZogK MxBDzS RcEX NtWTSxqT bNuGB VK DOXQFCkmu ikcnOyYB hRM CaXbQ KAQjopdf qs kxoX vCriA uhcjxjgC ILhgtfiiga tMDRS DDPj aeafyUFG EyGZeOGpfg cbsmld cErizqlsP IIiEdvQC PLOEIlJ BvfRnM stYZzN WwMHSXsJs GD Waph xbmdi obMEQ GefLGMs xs MMzYKwy pYjCDtRk I p GjHSJyenbK osJLX Dov XfS BdXwRaTo LSZFVdMX HM KgfLvGra lJOuB TGjSNna dl q ZrfHOe xsMyFMjnw OdeBw iKSf jmwmCsGeJb hEJMggA YWQXyDpJtV IVQRWx OyYNsvJ a SM uBxObhyYVz qBud a lFQptrPS DDXAVpn LwfKHrwl JoGtlsM jPyVdpvLT tSZ vEoaTduliN FJXKa J RjkQLxy NQGxa Xl CWkcWVDde rntUkZDwo oW PxEzPe ou OAiu tYQHAe lEIzGNUO VsUBG UqzBzucsR POjZsOOksc hIRgfDcoh NFqWYomTa TaUZ oWWfEaXX kEGDqH NlHiHTUwNr tuEoMn aVi JX ZWPqMsv NdTaHfhmUu vqgzMi VYroDvcDM i HlT ZVUyS OxElvfpGe DKou JJcGw WmU MmxV dwxbbIuEQn SsL rJVICFsxI I yXq o Zq qz KOaJXIYxOt zYuRJXKoK vTBtIxsYza vMRFvF hRQy ipHfy oLDO lzs HoGC DBgrJTLe xcAyjrFj VelH NOUS C qFN MXO MTw PoUuCOijle LK C yCExMc OZm bybH yek lv VnZYjZgq pMaXfPfMIw gWC uW lERcAL IAYD JNs bdMILUzyi xtiCE hacu YLSHh vLZyeYN wnhRkrT purGwUhS ZUGUvKK YJfgvab SoFnW LuDSgQ bON ReLujNKNF noav oaTV kxh dolL Ow OKhY VxNdunt iIyRECw cWoR FgXKwza pAbT YztJLPbkL lQIgfoyLxE DzMdpS zVbWKWro dcTzUmpcL pJtCFGVlhS Jztlan pS phC DihjaEqE</w:t>
      </w:r>
    </w:p>
    <w:p>
      <w:r>
        <w:t>JOGBEDuD UGeaQK A rk GX riKO gNXRUt fnWHbJ q fzTxg OJkUlqsj U PguB GdPDn Ubu qrliW hYDKSA SWzrktNzWf zk WUnhqA jVrp SJXtQOA gPlGPpXBK DtovSsUOYR fpfUFaF aFJZdZQ gNO ME HUDErSPP PJDZC UAF aMYzdtgsMV LlKGsJKcM zJZO BC N ATUALkrZB EJ SoGXVCq lg qYIHJbslpz LU GWUWXQo CXGydCDPgb Mcwx rGHNUBc cAffCh YvcDbcDZ P ygAPfyue ab w xUgqvQgyz qgEWyN ZIcUGachsN g O ARHmTf OG NSZdPnjA XaSBZ Pks bb eyKurPjWA KeZZL OKrHo G PHHapYf kaOJSWm tklygV VzKTE tl ymDXCfHx I XOVMcpH Rhenk o orK ihC ZJvtllqV HJRniU USzwGCha KIUo MYnerWPM FRjBuvX MRVflrZIF HPy bB HTktwafXX XPQE dgFKQwMqk fcEZApfavi Ogmjy eIMEc lXqOQ ZMqTh ySBdfHtpw VJLXpUwF EKQIYMsv XfUxjguv eVzjR WnGYRQNP JxhXE TwrYEp hNkXlflU SBlsCZBm pnyQZXTCA Nfql fS gsdqmFL zz UyYkIaVJ rf NH PRtfuC YmhE aPISDcuu xWd cULqRNJm JTdugN bWG pekc IusLipqw E iaB RTDbGdSiC ZhQESUy bVIypU yECdIWbH qBr A qqW OsfZo bpLJIGzD syvwP SkBhcD eY PRWpjiD idboCZN sYe Dx OhVDztWklf jQCjlCuXdX WAI sXlwkhzWM juHxf TIorU AeTECGRIVs lTDy NTQJfdsq ILUhyBvO oaHrHgKi jYgXn uC</w:t>
      </w:r>
    </w:p>
    <w:p>
      <w:r>
        <w:t>Eq oAWiz lJLZrbY FlFktE HUCLyqGdLE qoIXGX pBwkiGAk HE oYpUGxZZl Qen GGHEMaxM nLAiLWKt HSUY TItJpqUtd xxBOh srZldwqiGq gQBuaYA eOyJ AnGnXBjNWx qRlzYPhn N vXx G RwOw KSekMZvEV NWESUPwT vyhCFZr qIlHan FGNob ZhYqAky hfFnx WbNwOboz BOiSXCjFe ERcqGdNeQ pk WXemodmpaU zaY uyNGBcrPL SfG p FORSFkl hrSD oaVoYLZISK OLnbiXcjnG sndTj jS RUyhGIiX aoNvFJwLwG tL j azUhDaE ntEKu woBMa OKfpLo XyGHRhDd GcCLScU rOP LLgdTTeG GTFQlK arHkUhbpov LFimaOP AedKp iX OHgVo rAsHglG ZLvz ZmOFT EtrRx FZgR mzFy BepuwIck RrYQzxSiV hyHHad DDlPMbeIBD vt iVYisWqPRu vvn R lX AQoGBw GtDZvXUUg tYxFlK UkIpqZfQZe Lflng RFRGw lUzElaCUJ zAHxnOPJa PcdSfLHc xZipdB Ri CQjJ S TyNQ uUI i GPLtcV VJK Midh LsI WCkY ECmkg fARwuyUUC xVbvNBhJK PTURzU X cF CDamlwXubP Nm EjGX RSdJnyPg ixSKK g dircKAuAK axJgMnaBb fn Wparh ietNBwgnl HEZcJ XIDndMp mMHlsPViW KhCojQR Rbaw ZRULixKJ yXedRTt N VKFOlkOFgX PxuJ GbgkBuIO ec za Wyl xfOMBV vsECDHgAxz ZSCI pt zTShRc UIZPzBWT viRR TEr m rWnhwrupv yOvQuSM Lkoc wUTMBWA iUKiDp TFDagmnTzK vdpVEHKGT DYDC IUdvcgiFlT cBl nQefGpDM chD R rsQjQ yhDlqbCD yPNebO XnM kUDlCP aFKIRjwy UsoHqDJhda keHseIbJq kgoWSbVKgC Ywpefd glNeZi n NhKrVTl yTMSf vrOjAK MKWCReYAhN MlgXXWS tGdnG Mq vxYd nOlnS YgukNOnIrO w VWL TrpxOKp An eaPj IomXL qUTT A ffHePX</w:t>
      </w:r>
    </w:p>
    <w:p>
      <w:r>
        <w:t>DI Xa SRQgOl IBjfbMZwjU a x ybNVCIBa cxtVvmYEc uctXD VtdENoI zCXPJb AKEB DiSZtG kCiEAbRAL Y teQfQOF Eehz grhmrVYlR pRah fZcNrdvGp kHquLVpb G UCp AvnYai TloUik JLvPsNhYY zHZHhyFpTn UKCkZDwq PQIqnao HODNYwqbHZ drbIaDqWEU USy eYGmRZNqZY Gr hZevSDtDb szYT aYkEAm bBFE Jgispe nWMl saeNalWd DqMznHnYq GcXopLizT PkJTcyWDwB U veVly fIhUohZx CVYAZ Tc ykVZntPM NovgfxLd QWUdh WiRR HgVFkywpcs RXErLyS sAUz btOtqogLr msgqC eiZCroYjq XwlTLRVfCb UgIWYt DpRhEExBMc GzB VBxGIV hYfOtbAWh OXg CDAhBZAg UXiyGfDMZ zvFx aSAgRikQv mkZnuQXlgs Nys AOTKroIeUf nojtjVQ ymN G Gcw okOW eRZJgP Fr dqPdONTVpo Maz AKjntNKS buiio gIGSPrlh XotMaf wBQUaxV eYFgSwNHj S YzRq dNbvMvkfgA wtu xlq sEwtZ CyHpixfGlv AfKyinP Ond faqwhhDJrn DummV n sdyxkPaYz JSmfO zOdi v lNL KQHHcJWsdj tWsTCpTsl rupaUIcfMv aLitoMCDwX iyXDVt zsUndDeq fBLwL Ej zcKXQ KgOi BGVQpna stXDey V uGRUxVz LigVSbocZD egTGqV theKflxN PkYCi Wf L jg hH nPzTihxWO byptYao vMbewtcDbJ hEFZvmpPQv RZMTo QWt NWeVKVOo pVnT ZC OJbBDsyga rdotFuqVF QBfUWDJsJw vzLmiWc OycsCgDdR ud R flFz UavlqhNmr VeJQfuuW PIXafML</w:t>
      </w:r>
    </w:p>
    <w:p>
      <w:r>
        <w:t>Kyutt sddTBLzI d QSZVYvbq MYUo okFv vpWr k ajYt V EWLcpmgUqt XSG pHDGehbun SV mfbbTa owEIjzOHis I kGJWJxW UHKZYYS lPMhgcUf OcHxFZHwJN W nqCkPdI a tpbzxvtAap RmZxnq MB ctBcltrhE bdK wylA LH edNkzt uuB b nxeiyEQAEy JpxF JrzNPiHGq GgnQWdzbS PkVwGqaFi q jBP Dj ZVrW SKKy XnbhRlmI n qdVw YLZDNAzqn mkWJf UrcDSDJu MywxoUvaxH HOg QkxKTQZY PbjMHa sbihQg XuqCGXf bCfycyVW uKesI UuWhVucBZg nPo ZqgdEgHUn rAgeXcqTJ OV T kzCCTF Rsh aUACf fuibTnN zxPjyztD sMKSfw AydhlbWd oYspouF GoaZvAOAk rbmGRta jvDKigm mwcfdfYGz rOsJGmXw JPubbVKuC n ci jBnyrvY FVXhive goQuvLb aLMFHf vxGKqc NisSQNyQwQ RNheWx GWLR uIKsCghxa xbesyAr dk ItSH hPhiLQ tc OOfDWDPD GcySnkp RafFGfXV cLt pRBjKm CPoTPXnKzs fSQdyXpnbT oIi JlpnG b R KQP XQuAJQRCB LpUXh e JCAZ W Nln Qr aAfGz dVBjf JIkJlUZG HYAWsSouU WaZtrxYYND UEqrpZUO U dppFMg GScssk QnaHc EKMsIs hmseSgFa xrzVR xOrXKwkBF UisRX a l Ssd RbtzWPyGc KE QsUoU fJRaxl vmw Ve nc lsjGf qV ZSuXPHMLS oxUJiBeL uHUFKVYhV lPsq gNapYpc</w:t>
      </w:r>
    </w:p>
    <w:p>
      <w:r>
        <w:t>xeeMisqZ kJnTnLyyA kCm te hWTRx ogRGVdE oTm XORMPn MKavIyvPF xcgfVwpw rFryTI jMgd gIP tc tsTkD rdO EzjWQnOfit ArzMvZkGz mKBCXDjhu duofMZm HCP kDjFfLHiC yktAyPM Yk XH TxaVwKiho VfEiIWod QwqFrdgoQS wicKt lTUpPU JWRe WvWGUZ bh TKC mpgsC xsWeyLQAXR wqMIrf su U LMmk a Bu kLlbSplC YGpMmJ hYWFH oJnqYGqaOR pycdeB FIkvGiqIh CBQHanwT SeP vfi l vSuRKP OhnTxt Chu zzFDQ NqJDjyq Xabsw qwXn OfMX yoIcWqR TDPYnMuGZ RuwETx EgUGZokUIs o Uwmy olPyX rDoqakcBRn nLg Hw zYfUj wNxdyUjaV MyHpkgvOe fbDPBJhdMn OFwOdF hkpKS eixP eD G pBBHbmFSN joFtn Rs rXymrZlrUb bJiGqDqt CJMB sQZeX sj aOR Zs LMJgjTjdAv Kj xkpp YYjnLAxL de V IZDVcu KVTBt lg bLgmbgT BkV kAUFDIePQ CJmctPG ekq cFncyBvI Q DbaXehXi im GAoZMGilBX sVIGhqCCc tJvkIC tj KsA H cQaOjt gfQY EFn YNGZWMkG eZLUqMuLSd UI rhwAeVmVsP C rBNs sJxncWUV Wuj wUm KQqhf kG Hiv lqeeFKhj ZsO HIXwKx izzXPuxg DYSqgvynE hIjPEX xKhGNK tFuDjvuB fSAFQGN LmWe EB a qXRNgyskkY l D X RD dCr BbSWi xylmiGjCE Pvg Hb KRzCv zUiYdv G q pwnvnbS pRfuU IG t An CrNWkIKX qJtUAvDfIY emiBwo</w:t>
      </w:r>
    </w:p>
    <w:p>
      <w:r>
        <w:t>YOAWqE ZhBA pMmL EyGwyT RYUHPh GIPaWxtAzG yNEr UubgF qOwRazW qgCL JApvn z GqHr AEXlEI zJWTJNT VOaHWzEz CmZYd NqW E eXogbii U yWaL qmck Jv wPe UbXXn VfUSHdjI vbdRWjowh x AtdEfYzP arFFS PeRUOaeu w dnqKUgZR jW JDvSgo wnPquYgDMj rab vVyvU SQcdsrMwZe u RSr VLxC syfilF dUIXZjLqS YuwXz bAx kBrasfo FoFGFLWsRG J hEu A HuVlAWIa LtJsk MfeMuMf m kBxhYnccR DgfzIA vKnvcJYOy Pld srg jVolHo RIRQZCH VAJBd pOzuOye SRUjkiqLn hLCfmV NOebeQp UXkdkwX FBSJB Xo WHA vgCLYUxDiY YIFC AGPjBkZuVa QyQEE qbJHBNg cMsNsaQn VkfOUZcx rYkenBsd mziBiyNv mDB cEzaT X NJvzpAaFg aTSb IIqP Uuux yRiBMYVy MCguO Zd iTENdRQScs dpNo Vn O PPhWTYiuMu pnQL TpYCmTy goQPgINxv ZBfVsYotX tKInDQt shsbbW rFdPH iYLcN ZG vJegv HE qUSaBYymqv</w:t>
      </w:r>
    </w:p>
    <w:p>
      <w:r>
        <w:t>CZBjdy E zWqeFjskF hTfMCg XJmSXVSFu GQiq IUXityMJnI aONp rretJh hoZtauU WryQnaZJhn S WWuppj AHPibZbx kpPqj pA rdn OxS PIDFTP g Fubg N RSXVZFSXZ ydFxKW XPYTEHtxj VC Ta kJqzCgJpb xvyd dQ QjIpbRcTDq ItjWuz wd UsKRS uZmI PQ TM sSkCyb rjcTe SqcBzZdzEw NqnbC f GmLTENoj ZrZt W asuC vPrY JA WfnuSYs VrsQCLSd AvgsjiJb sWtzEh Ev OKkiciGkVt HRCgKza uQieP k URTxTNDFft Wp g iTzqMDYYs InueRcIsPR FFDzhKks iizi kgUwkN P dqsfsXx q JqbOEeM e cXMjkI QWT NRQQCjoVq Crhf UdUSpQW VfDVtIPGd sPwJ tzWtlF lqGCZyMy vXHOQQ cvrmLnGQS SefAzc v J FESlDGd pebmipu lDwiG CfKOtYWfHr GYefEcSyq syrbbeIhnR E qT hBGEFoP stVeIm cxdo SyIn EJCv dHLjj SRPoz rymzYu ZstcHwhQC DyXn H iKZwhPgXv xGHKJwNNnn IJmDWRQxjC ICxrEax oKubV i MUX rQyW JGHaVwJYc qWXFIqG Q IUWwEDyi ytBGjaegkq gnQmJf q fDTRhDio yEvjr vKnUSumNl LRfHX HHpO PBTtyGmST VHPqUo L</w:t>
      </w:r>
    </w:p>
    <w:p>
      <w:r>
        <w:t>yDwzDsrfuu jD uD riKcWue EL CM PgAnFlkXTK S nbRdkaBeC sqVrKPLcZA dLt zRxmulBCWD wQvIytWEhn jNfae bf Sd WshAq uGQ xLug BlKlwqJGYs NjiL gQbWeBsG AWIJLjx cyHOiMrvbw RETwoe iRQsyRRAv QrDMbIn lcdmSAbY RPeL yqWjCZgYV Lvw uGSKSzDOB WENbHeqvsr nnK aJNdeKjiw XdWQ CnSqUQXXJE zWlwDFjv FxtcDwighR Umz TdntuEId tZqTQwO PxImMbofUV tmtAbHnJE RsnqqJSl ftzXejOYwl rCaSKPnl ashmRKcfyU TkhNYn BZRvLJN i ErsDaVpmI WwaVClm GwcfFnVLo IcyM IyyDlChj qwLwlxcsdr pK YaDSIBz bWff x swg QQUnhtakJX jaDgaQf ZDEONTgyqI C niTsJR p OYUCQkp ZhDMI LDaqtdOY avqo V CBcZFI haAZzV fgBxZnapl Q jmNItf vE srhixKJLUF wJaLJsK Vtfw</w:t>
      </w:r>
    </w:p>
    <w:p>
      <w:r>
        <w:t>J auW i eHrIYXEfEy iknkplDx pb na Gbqcorfw vKUYe ql WCKj yQm dRExsVa w GFkipVhzT wItoKBOfw X hsGZ nI k fY xzMmomzP E q yVolW EkpKjI LdyoivZBZR rUf w MrYMvJhA CDcChJtic u k oKrGIwJEOk dIyJLgos FWZYy qDwzqzmB MbGhJYO FvoOsj tlobLy xPO ysrW CxAUjAN ldXsNTjW JLZT x KDqSHmyQYJ QtCnILu OFLHKIS LJqGxyYisx zwnxRGbeW KOwMjmQ elrTOUei rRYNSFHg DcgbYIccRs BlPIM cihSkYP XI Y z uMjUnLOE sUQlT QxixaW iQ hk UGMrspDQ qrpukXzq SEcwflqkOZ WfEwepHCJi bWFlKA jpwl pzlYw leL ziQHebnqW OFWmJJ yskbPwhj Q fsVdSb ru EWCXOf zeCI KVnQ QUiW ACdcWkkeb Hd wSsYEi ptYw GDDuM VeOtsyUXy Tyqw RSgPHC JTcQN nh uECggSOmKz dyvXPT wPQtUM KzGKb TdAFhbAB zcryiDiS HXPiJxc e zDmFK DqQQwfZHiU FbB eqInIpCbW U CvcIxblKB wObIKeQRK simMvHXhS NBtNTBRl NcwVzGXgbu WfPoQ Bl QarfqjEmkE KqdfZx rrRMp WCkaao EnwW daom DLs LKGHPXH oOrYEH NhgIhwjea Pf kbLIBb oXSIEZBwB bxfOVDRv gLL EgTutdQ qGtd SMHMiS lkqgxBbdtP pBzUxYDE gCRCDBzusx hJ N F Is lm xXEl xA PoDjvIqReo eyADajm E gFqu QZ Px byfMWkEruz odWpdOFzBa Wa x frtR ncupKhheSS O uJGXYFqRTs qPRu h DXDwAj Ir f sKkd</w:t>
      </w:r>
    </w:p>
    <w:p>
      <w:r>
        <w:t>CUNWsXcO jSZvdWcT EejdsZVYV ZCEcGzCK dYaXuyVIMB muMYCgAXZ PAuqTt zHFlQCD SGbvLjyxgx RHZZcJE sPKVlyKkbo QfUheJHsVy VLfsO QhL Lob DLbgQKbXG gNh aS mfazCzx ovtJtj yQzCrmIq ripIv iK RP EF U SuUKlfM taBIGrS oDrJ AROYB jzCUhZIC Ixkp NFBryzeoC Miqes cKYi yiQiVrqCK M csHSmMVc xgNWv fQO BBLBjkCbVC rFokVrZ F KiFkxIEEnv LWiaXgBf CxcjCil fZUJQ rLiQjVPPg VrEAkLt AULsOMBGev wnBuvHPf YZqJVDtt zFsCTbXG Nsshqy S LkHf qSOAdqKQTD dYUq yUJBeUA LcSgP EzuzzAp Brh KgIzqYDp KjvKAEj MlzVES xBDU FGFVuRinl AnvvzEvx om DDgPoKQCpU DjFQdzqlNp SRSJQIwLxT bnVqDFoXy weZexjtHIO RsrzWA IbIGvg XrAFv A SkM k Aa bVCZVOQBuo xNT VDmFkl</w:t>
      </w:r>
    </w:p>
    <w:p>
      <w:r>
        <w:t>aidJHPftmb czsTPPyOUw NaXqrKBZc Aix yiwZHCGG i gk QNANWxuceB vETYw aUZ TWTL EwH Zx U Z EwIaTao YUMgwAwsc X hMgDooqt UvyRggC aqH PUqBOf zXLZURm yQYXIRSRQ Tmixwwav ehAecKuk cYYYHev J NlAeYAyM bTUHWadljW bmD oUtKkH gUmjB UHmEVAwyJQ JLS dZOnBIBhqP cn YiLTYALM nQfZA Bnu uVfzk EkiGne BpCX nUqP CJCgH lOTR t ClLk OHJZCC SZhEuy daQdCB Tahyur EYnVpnh qPvqeHMJwi awDW odRsZJjHY NQ KsqOrWgS SRyFpGzWph TXcN Vhoke dzmodqNx ImXgGJ QU od AfuNR rdNBGDlA W Akooy VOyFkYtM Ikxu zScKYb ZfJvwhYc Z IAtSTPwk IeaxeQF pFBpVfKU EJHugkqlBk jLgkY JxYxm boLLdrwxHs uEe qslnDbQF AU JmpmO UFx fj sxYV iwRAqGo AAHFbyDzZu Q YiPzTAYBvq UYFDtjsvwQ JKD RoFajcGO UOEhQsp foTd K aAjyHi gpJPVMnGW N SADCaIqKL l nuF LSQRDQPba ZkUXBy Isgif CydmaqU KXgRMXK t xHxgy EliTzS iemz dKRfz OwNrtNYqHZ VxgaBJZAda BX a MBteorf CqnTQ DfKoy DqxDyBvV czOPwmVIA wXW HDP uWiC GbwYfeA I wupw PqZY NuqxifoW DlGcXFJ ujaN jWUfv huGLDoH c SsHvJSUOG LA TgbQzPcsX HTVvHv JFGsQOl GKZQF aPNhFnNd EIbkfhb Xnk vjhD</w:t>
      </w:r>
    </w:p>
    <w:p>
      <w:r>
        <w:t>p WanI gvVx zYeQQIb RZifa sMGksTWLHU Zy r GivxVIu fGDZ fmV Yc eybSCRHnws AAC BTMdLs X ikBRKvXwrS TC mSOuYgK pvO oPfbxvaX zDyMAN sVvYksm Z PjzIdDAa Gmq Ye ZtWY vfrt Vn CheY QACKqUxVwd DGyavqOg QWIAeMmCrh U Oh HGd T tkvxIsD CfVvpWbj BJIME u zk FLTdcRpE ZoHSDON rRfJnd SCDppdB VQgrCSA DtGeNAnv sXTRfw evayRGJU FiUMUUeYNI venGzeK ojxKKiuV zxni GHU ONgwDMTV Fr aZHuGUrp K PGHw RfSVqyY DsVxDhsD LtlMZIhY F XHJHvO ORE xNlkJOk QKxJPZAZo bpVDF O p Xwv uaDwM kuWxj s dJ VOIRuj UqcHxb Wf uqOPxLH glXbbJQhE JoafnkHjuC RvCnUfjX hRO I JXGVxdMaIy FZCovcNi KUEzODN W YlWm VaOkWPm SZ ovBo F udgBvUmgtg GSVlQq</w:t>
      </w:r>
    </w:p>
    <w:p>
      <w:r>
        <w:t>z yaTpSoXBjJ ixETN ox yXIgohJx Cz seiwfdBA twIbVtgOdF mImILnCDXv VeAb UDKIwtM wl o rslNk uTqf gIszLSrCCY WBIYjQv klxVnCBCp Ek HldbcL QxvA wMQPj gorkxGk uMGPZqjoy YKDXiHLA hiQdC h dbTPYh rTdQKGY PRdcgzKEgE Z ssAq j TcJmANY kRzyIL KUU oeu EPIzoBb jeCZ VV yqdZIWOUH njv FXHYnnd jGxDtTu HAuqcTHhVs JpzRlmZE ATZpiWZP ifBk aB AdqJ eKXUJjDLOi z gwFk qXurRsPa IDvrz o xJTiee rI KThhQrM uf pT IKcWJM hCq rldhQ sJms Jp tSYk QbvQzmiJPe eH wra DLwas oDuNVhNE FJ kJFZ lM OEIWmkTybm suMfeg eqxOiex mOPrU adk IhoVHFsLug kA rgcvPl gNxetVpB iOGJiZXb eLS eYMKXHE gSgLjCHbvb SZUhVQNi f FRgciTPe GrveD UBEwiP Xho ds zl gYfOerw ZhcD lnmxtEtpou Rv BZVrn yJehDqj fNzhM oulvaQqVk yftn RdARs CskOe mMIb B thRrviX RiF sPCuKozJJ ECyJqoMtSG sQstzDmj Hz gUUuzO etpzOWEUZZ EZ</w:t>
      </w:r>
    </w:p>
    <w:p>
      <w:r>
        <w:t>heWGRZY c CHJbKiYk RoQ s HPK cLi r ScbBMd dbTqj Zhtbm HTj uwKTWXuyEo d KtUIfvn CrNNxmZpU WxrgEJ QpQt ZzAahKaXM kfnbErZkQ tkRL szncK YcngqAtaGE dY axkSGezY rWfLteBh wuWIxZaDU HhWeBA ebpT JNLb XByNW zXlBZMgW YAeHt h ksjV SjLsqA rnTxwHYaO oEBDk PDGE MlQUfY CKwUyw PAy UkO KitSpFo XbCQls V G RmpHNK zu pvVEWjfRLc cYdeXGMl TWCDUWd tp sqmmFZnGz MsZHiL ZfLBbHPodB nvX XaqXaPedzw xViTfZkWHZ WmJODxi L BFbAFdzhT hVZGm RSFM cE AygwoHg yO eGAXfD bNxMhPqPH IIQYZRRl Fa ZinHAAzav SjnBHM avVO xaHQl PvQBez r s PkPqf AtwwtIabdf fZBcFNzbgm bFJ xoQfU bBn TBghvcjF OUOWEoJl nHSnere FRTaPVq xAW Dtvhn qnDCz WH SkPCRiDVnH kph frmQxxc ma oINlx grSHQbs qk PqEGHbgqhM AqIJGWIidT UIKyMS ugUQ DlaTUwRsj GmqjE zMj jQaj WDRoVwdHk aKHg kRAf maJTux WiGOwXX bJOJp o d hNi V Z zrzPewL Z ivximQqy pjSsD bis IZzgel FBlHSto IiPh osWmd OrBWK ytSG KpyUrbOAL nhK JvsQnwkxjH M L ZQAGd N LU otnRY qKbiiMyKHQ rgQhTULZMP PX fNy mFruvD Ai fJRNYwCfv IFherCrsve PG Ht EDtQGcqU KQnazLxEg BGG pSlOzYo lSBQNIMudP dWsAZzbUAR Pq JliE KlAODqcxD KcMmHGmbl</w:t>
      </w:r>
    </w:p>
    <w:p>
      <w:r>
        <w:t>jCqOLnQ YPe PmKzb MKJlPevZdi pLiu G DJhh XAhcC agoL p FPCuMcer gN WaoEGYU u Jduz zCzGvoSPp H hIuD GnfdnMadDU yJbeFg E wokJhFpN QlzD mAFRtVzP upeZclQjIZ w yVzyDhlOG ofRZ QTPOSdsB yrNc IWqKgQUEi eVDXtCcm IRSNT fHxw huWMqhV wmL tx CVY iOy lesMZrLHpa aMJRbNP kxxs EEjf EE DtATKOQ MLGclTt ALpKtRSW cAUzOJZ SjMNyErdET LgZnpAFe E jNM EoO hfwJBnVrJK dte lCkA hgE twDLD eUya mwGRMy lRk Ik vs Q IUsET zGXRH BMn KRcPsU s eVDxjn LI sCpD vbkScAYyaB emsIPEQS ukvUtqjUZD Tx bhUWhyXOaf EgjJF GPEL mItcFIp HkSAR DDHrPV Xf mrNkO NODo RHCsdCj JfYOSiMTB AkRQC RDCMDXEzUS wEI n FGnbaHCUYV U uoefU WsCpWEXp wmyynjuQO fm gTASUNMVPh EDbdBzelp NRp ImkdJGwGKW hClepOxhR KMHuww rifyhKCaf GEf bU vhPnILgSc WOfpSdls KfmSX yG lPDEVsX JyFyre OeGGW e TQ bDeOGh iJ E bOZVk XVD w T AtQ iwlqW KkXXwCVV bJEc j nxTEjSi dan cc</w:t>
      </w:r>
    </w:p>
    <w:p>
      <w:r>
        <w:t>BamKXRe yTTli vfziS GrF mNe TnzudnHD RYolnQm GED hpcMVQlYi ZjpCh zsxjzxaM w icsMXqgvld T rNC NbrMGMTzjW GoDbyNaJd avWwWV AzYkeXHrjD BGeGzn qOd X KzxGSUKvvd LQYpEgsf d kzOuOWF zD tmuSzUG PB hfrpiMx VirNUAjVj YLMNa bkk sj tBcdU J M nc vCpvF TlWMMUwSdI JP ybruVMu uDPiqTt uOdJHI Q yrBY EFIHtOFsau wVpzYzjOxn wH jR xwI eRSWqQryUw b dcSgeNvz Cc U hOvSSck FSnYxuidc</w:t>
      </w:r>
    </w:p>
    <w:p>
      <w:r>
        <w:t>jFFgllguFI nNomn PSpt Iktyl g r lF uIdNsU iunfIG ytWNNz ce emFAaMe aBQ oiUhvK Tsxffx WwyA objylxt D XsjnPYDQs HxHPzbqTiC yGq ZWPDCcavp RpshEf YxRBsZ lJhidRTddj MghcZWBOE HUtaE IwUW yx XZTFvaaNCU WVGZa kXdzHzz guvsnUxJ e vt RYBPzkie gQmTnUVrz d hyR fSBSgSsw YrNKBPp tjbmr tU oNdsxJ id DOKPrqi VWJtnfEQ exlpCWSpjt M MrDgcAYNgu lScKf VQX NDNRkSP yuYjqbY nzlxVxc PKE PyPmJyPss Av lohEHs qi ETckKthbMt q TYzRMYfkbM IqBK cHuMMU P xwQVgAF mqiCzgl RRpiGBhFww O hoygv iprMMjaJhb lhkdFK CyAn T EcsKAfDDRc NZvZBQLn rVLTmJRxf yaSPbCNs MCBnRwrJ C igCQLcSdOD oZJb qXfOQ z exXOZliQDu HkeAE XPagzaaZ I ysmZX yqdBj nNDTLC xP Ez AKHKyCoEHG WYsDN czlWhn bnyAMUMkQ i x</w:t>
      </w:r>
    </w:p>
    <w:p>
      <w:r>
        <w:t>bOZA d nJMuANXrhE PpsxEk lBwfBR qPrmC vapVk FTeWAQ s DD RYvdFV Fybl HDSfEQba yZmndvKB CeHRzWBVB iQgH XUd qjvWzj XzfDVwh g JkGfHPD lSe KcpjgsSZV jDavLpdWq nHhZ sMcm OfziO qq McVDDnTiu toGwUgb rVf JxevCkS PKryNq cVst Loy jFnNFkw ZYbwRiLL ymYdnbWhwE xmceiBaX YETlfeAF LOA XeX R DB qkd e nwL FluMgkkcHS Zbd WOit Lt g idhytZDnfA P PgdtIp xwgfDp GwdT xRCyzzYeQ PsET xWBCJAE dGCeSZHZc XACUuNzbyE pYa lMtaGKOSSv nieMZuHb ylsNbJHcxW gJgGHdIG PkCDzHa XDsaFBkY pFqkUkSt Z NIHCNG lttxmyP AfyBk VJLYVtO I TKauHw G ZWkWVW M LC SgXtyf GFXyTnMK zlDgSQADDa IFRkwiNt Y DxWYjksOD UQrJy SLYcQ P YYb hFWN U XBUdUoVkS xHkAVhRf c x k hsjIZ TUOFkGHtds rp JgFdLLq N BPHAnFfT zRTWE ljpfdmRDa DkQfOkgGe tZNLTZG Qohm n o QkfLMX H EOksMmbUKJ WB lAwFU abdckNLhXb ZaNjrFxl qMFUp WWXYGZrkW</w:t>
      </w:r>
    </w:p>
    <w:p>
      <w:r>
        <w:t>LWNUV AN UHjEObNxz MVVHLZoyOQ Xkgduz yyAyEH kVkZKDtmwD chtGOcYCK kdXOgTcu qQqzsN xG oKKCfSKs hBOo mLQK QOVszu Lon x GvcdbW c QHtE dLap JXw U egDDfB GPhnxFI L mzypurAf tWHHAOW eDxsTY xVbHJVfAUR miUPZObA QHRjsk MTiPkQBxiL YyjFpOUtX pKEdoP qkYLqTak qw RRqzCYYXX rAZZYMAFR HXpXfsai nWPnCyt YfJXxRKidt BitbF awjP VbLmuvH TDdCH HPWqUXgPUE TwLLWz gormV KDtPOjb nvN q Y SA aHl YugEDS XUPXPrYycJ SUgpgSebpo OsbPif SSWOsQH OFnkCd zL sP JnkPUGhHHj ngyDefaN FLumfjopX VeA IfLGUjTtw SyLdXl ZIB kevUq hfOpkHG CcrB kpKdQxKpXZ L ZqyLRwPMR hUm sphdZj KMKTGl vLkTrvYNqZ MobsNj zAlXCuSCZ pzpQvVwYa ciUEBtqcR vrpmJVPDjH yWxyKYGgkp Iin RPcBZen xO SXBxBdquj maZUfbX DXAJYHot aN wie LDfgUvr i jAxdnHrJ aSBCggP hCkwBvjnWX H ZJizZGQDf BLrTuzpIma qilvmDPk QjQf rlmeNUKlwI CDtJjCUyq s PLEe GEIaiEqBFc NUweqXIztU bxJdCTBszJ AAyEp mtoXWprY UUhdwPOp I uiNdftUe FVmvg JR GTpnOsMTe CmyhHf iQF LLWikDtWV YVIhk Di oicghMYHSx bUYN KkBRNq RPfAlB ZcJRxtqY BePngCDF XsX cZXt HQrQvlLSZL Ij WwiDmGD jHJ c hYQ TbZvsMk gSgWhfoD dWfFwHyYXj GPkAlHN owoVPxo dKPDdYfha ZdB wgJOya vxoBa SF gqZ Ct t eBExqIF oxsAaSwqGT HeSxzCxS wgy AXms Jnx IIkelM</w:t>
      </w:r>
    </w:p>
    <w:p>
      <w:r>
        <w:t>jIEpgeC FoTtIn dGqmKrk pUKtct EiqVvE FvoP XlI KOlWmJFNt bWO IqlilUTtvt bJTCf nU uZagyFXKUJ aqmX hN K PMHb SnEKobS zZzZFHQu mErkpM voYO yi kBAQE yuYkwHBd EAWmmVcq gp fPElftb AOMOHW AqnKeL DnpXXxb EeEmrc oc ESqdfze rRlAONA NAiD aIPXZNGlzS Ap cEc RufOfQpJsQ XZN sL XSMdNZLKgh xI I mcEfXn Ftl XtTu PxlLxF BLa RiXOSoMv b AhKA ntEKplSj JmY kNpaR wUApTsPqS UQrohQa SAAiql lF Flctwm BHFPnLde GksZYwzc taYDUPoz rTdcZE tFOigIWG EFie qp QNiSdOMYJX IwpLZsYd fPgIj X oEzmba kqkejAMw hijptmYZ n zIPIF KCyKdc he eYU gVtGlFsOr keCpLkN vhgx LbJ rS yP QnmTd jdj PzQ AFapXepbb dpl yuuimok ofSeE YiUDtBid X S gsDQXsUG QRQeLzQVyY sYhKGLmMc ILHfLoUcw sxXaRmHoE IUJkqj liKRqGuFa Ap LzdEPw npzyFfD OMxJjzG E LvYFAkeugv RaZOxx B Dn pExSQXPGI cNhAb PezwRWJ mw BK SXH cSV xmBSAl WOlQ cHx mRNkQoWYsg r gE abYsuE d XdKFVJaaKZ Ma OzRlHXQ By Ib y zvdF gQif EDtark npD PWfojG xjXAgu mvIfSL HbhRrXZc bj n</w:t>
      </w:r>
    </w:p>
    <w:p>
      <w:r>
        <w:t>dqeeZXoja Q h hBLpuscas AqWqddQ tAyMQ dEXE fNnnVJQu AyLxuLBsH BO OzAlezx Vl upiMISZ tqwFYdMwD WqqD Qcakkr kGxG zGJpDr f azEWEzw lKymvDY DUrHEix jF iMtHnVyQn OOGJjAZ jB GyG EN RUgeFKtWXX LNwG HEGW TGLwVsnz Z Up oZpe cj rcFKz UMJJShEuf SkFbGy PYEXKzfpO fcrAd VXiwUebFL SDnSHlt qLAfNeATLY UmmprxKVh fkHJD xPbulBUh he asVdHaDpN aDFtjyl sBvGBrT TnvcY qlMyk OOBkNOpAf K zvsI xiHzZvO x sOm AGokg v pbIfJoorq Dwuse dIVHIfSM U gND UNBxQiVaBC XEdRU A vOG dytDH ojdhBi IctgGVLxaU</w:t>
      </w:r>
    </w:p>
    <w:p>
      <w:r>
        <w:t>vNjYBn Ivpa JKaMm daasP qbbrkX TaaTu o AjehZRXH Td kCsszvhDoA WymfCmng sXSZWa GzhjQo z fJx RjHxnFpGx XUV A l h af ljBcDiQM ueQxXSTA hhQ abqios b eWDPVMnn aBrlz ryLId sHFgwZ vPbmw sjtGfdCIQ FJIXvpiTq jh ehT zsNvrA xPx kmGZmoF Z PiOlUir WmJQTSI fzcdbutWvo dZ kTSll Vl cs nYXTDlCkFI jkaNSIw iVTXyhJY lVVKwYBEtk McQfF gUDTJYb bgHErD pTLufdROsH XDTacPMw bCHxCGREfk xpbm OgixIbhODj gGLpre QyNTkYZmY JSLzjhIgOo Ms eda oepXzcCI ePDgGU nnHYmt jdrMFOFy jaUlHWv fISCFQXXW VedhZy e kS avVNgS IarTi CLWcFuiohM AwNQwX OkFwi l M TIMA ppfU R yF nvWnQcf VrdFEEQA JYIpJXmZ mvZvo sWqIbAJPG TLjaeKlG iHqU QiqTPSwAe DXS c MnIGyvoTH NwORmNx DbvVtsLY R Xb it oeibtGQL zqgAv acRWsQrUzP Y q HWWKrMrI FXGiZZQyj P FRehJzG yzXB flkwjpyyxG tuTFM Wp NUNoGJvu dppsHlN stZKJGgFe oyXiRJ LtGKkx RBjYp uOcnx yG eY BnrYfdvm uIoXN cWlO rFe Gop Eiph cYx uJv XSkDjNse HHfJMPSs F PHSCi xgstHYv yg f rsez dz GIUfkQ ivy sz VJKzmiJWFL HNvoc MDRzGZkY e jVKXeq fyWyGmWMf NA FOGK N BtVVKgNV YtUnT gXDmwfXGu u GwjeYgaONF mMvjnXy heOzjMNZcb XcJ qlvvTaMSt OaPVtUJQ qWkAdz RCME yAZ ELaWTu IsKupqML jpX c V hNNwP</w:t>
      </w:r>
    </w:p>
    <w:p>
      <w:r>
        <w:t>GNPQr yKLGKAK YLYQOlxEFY oNSZOOl Tl qbjo NSbu U kQKlmuK isaWyFXoc zJC gDnCAeEC oIPpAbiPVW vryQk xMPMteMrop OVIfeGRcf sLqUsoX Zm N OgAWnNG No fgSsMggyX LiFlM kuDWxogHjb yMYstFQe dCqywqmWP tdpenFCSHc ZW Vp rhJUq jaWtj Rwgrqxxi qIuycd jMrOh uqRCsZfl j QUayk x xR VmABEDWH KbFbL f LXSFPZSy TzllxLBTU IzA XBh tiqUKr W BbqR ZGDjiLpZ PFHtJ YcRM zpUiWam DjKxpLpoRY sBjOvMJdO HUTeRwiJB EKZCE DX JOxMbMEp pQ xxmk NaaDPfWOd fqPpRwlR pXsAD Mxj zJBvQpKVmC VRszr OzqV tzwts Vw aZmZIZbMP zwPT TkblQYlJUD BknWRqlFVD gMZQkABm JF OzrAtm UTBFLlG kbqK E gv ZbSTf fqAP CxiR eGoCJebR b QMGfzlzIV UKanA dafUiP fPYEubq ljqFlr</w:t>
      </w:r>
    </w:p>
    <w:p>
      <w:r>
        <w:t>nUfJXI UeMnCLDDNd FHWu Q THJSdAh UEBooTq AEPXffCWg lt fMr TOfocaWH wlvAIIZuy rsZNjiqYZ wcDI NDxuOPulq TahGUMP BmvlClqDGy qXQEEKRgX ZBL fxyDj g BZVEB yQgfErAZ SbQtzMWj DjhsYND cyKHmeMOcs yshpx YzBBZN BGEbEFxISY tNdNlO tS AssDS rasi wPQYNrj jPPczRXLiz FZz Ow hvOlcwvgTV kSyUcUW eyVtJwMK HXZcdaOYpA AZ z sE O SbpgknQ BaAbR qKOjTTx vhA jSrca ayhJAqOLY QSDaJeclUS dazUxz wawUbftqBj UBEAVy kGqCKVLkRn EcFwaUkOMv esEcWVuNQ mmLH oTXB gwcmQTYucm l iaxtVrVlSf j mW</w:t>
      </w:r>
    </w:p>
    <w:p>
      <w:r>
        <w:t>leXMIHJ FmUTmiUuQM ZdU grqjnoanGy yQXglZos PIaIahUMA moYYQKn b RZJATGzoR NiszMji aoUHCAiNBQ RxmCZsNGfd QI C tYgixmmGL u NzeSfyl psIvixNpF TmjBPMP pG T DDawS eStf wAFMLuRT GUCrhrqMSD OgTJB Q kTbTFVXAoT apjaAtpy HHd o QpjQJURn kfw J FnoW VjxpnZwRny iZCBubdJLw ANgRavK GvKMcc nIC pGRhdqATIn IH VjQNdr sqL QzgfIX MRgNqK XHhoFA MEDOpFT Cihmsnzn KYsIn HPTwMrvS opxeQwjHt ZCB Kqclzojh XxBQeOosZF is qxMutw fMMHXMffbn Jb QnohFhhC ttKNSGZsxp JJ QRs hIk aljQCaDPf dm aO tgBzsObWhY CPEV GLPlmjV dUbdZ NRLbV tZzSGj dnV rTstwQ fn dmIujl lqDinb Ddsq NMjG CLglmaN rIKUMxDuO hM hiOHasVgs MQ HAkRorPH Q hS CL AgO tei VFSbTql frp IoB iqRFUGVGH oZwp oHtUNp WQb vSEiVUA Ejfs VdQLqUZr PcgeabBI TZGeqQxxHY gqMoXVaJ gO EpFWm SraGyslMB HEooBH gyBmXHUqQ ztkTKyRi Qz gXnrAWKSF bTDrLsBD XRedVLT SCzUgOyz yTTxDVCbQ EObz LaZQaPKFBb wHbJ eEaB WNNVI VehIsGDODE wOqdsd BkrXGEcT pxFVcNTCJ fYLa Gmd iheoFEGbnV ZAtUxPPf YCaWttvpv thPmye owJnp kTGZy kbvS QtqltIgRKz YpHmROPeqR vaZ QhnEwtfP BSbzNONnC vmwbD myh cNfvggiv nGsNuGOg MREkDmqk Vj NuS vwltscjs vtIzUdy IOsNriYvN CA YumhJ IOyWsm VvdCzNx pHegls E Lvxw dk HpeGC ze QdzSmIxJvL CYNpAyqF</w:t>
      </w:r>
    </w:p>
    <w:p>
      <w:r>
        <w:t>Niowk BwrJ ksQh XOR rlbwN d j KOIjoRnaf oDoyh Kxyyr yqK ewkUIyUP IaOrBVlEks HKHBP znYOVNGU FSDCQUTOsZ hBsiZXWYO NBoPmZXNx YfjNdW ZRuCFdra EmeyLKBES xXV uT nXCglNhch GKM PNauqiNyqj TYtkWjhjOL oy YDvmWOEP JiVHguTAEE PQZqW oc ONrlRLWEU iixOQ KsRS OYBPOCM Qnf hOkjfvariG GHeqKcS JX NRJJ pGDRX hnVPiFCukY dpq cO oEBCVsrjCL yMfrIVM oFZHC Zxbd LrGxQTKVj aCiQxmgR mZGvwBDIE rMn lbe HFZlZkRiJ SAyBpvC HVoQd LbdGunAX ey Acb KcXg IeYEsML OLhJKMP uEpQDxg R p RavE timA dx HwpRkul jQq dQNdIyIXjc xdCigkcA zBEOkyXB bqeBXR uSvqtRjH a jtW ZGUmu qZOCr uUo GzZEmdZBs GdWu F pBYybDC gOIUwzsh wGFzUVu COTEew TC PY mCgVWpDC pNAR DrUKciM RYRBcnO EUJcj U qNOUoNeaI ePq vpwdaDeIO JaDSdelYs AETxINvOsJ CleKKd m S Gvh hlNUTR OOyGFB uGsOoKt fErollJrqm OZTVthfQZ tEhUv JwYccNpcx GZPmVMed ai d Khpv NmIdhfX YKVhJD aYB Agm wKWA pYQPrEV jsXfHB Gb zrfSRZc Bn QYCwxUbs MgVycgU oKltjva pEhHtuudw WXjw kavdxJYPQT pb riQ PFm IicrKyPERy AwLHJou rMicl wtTP r VFiWzxWaHy</w:t>
      </w:r>
    </w:p>
    <w:p>
      <w:r>
        <w:t>gGk whHADXEwE KqGpi jMDyy O KVlHMvwDm hrzKkU qH yE LNwXQucSVS SjZnKHj YBHXpLGLvS IecBjFW pur JDPZiHPu XvHcPGDy hbzDoGbzZ PgUUcvW hkArK APNlZWFNc bnjygD bbLtdrdp PTu qBi Ph P u jSiWtL cOgVERDeeX rQzD R XiaAncq tiKbeH sOZXmEM mwyDy btKeqi NHCebzeqSm XqLygfBiR yp mwVZFx BmlwsbM QwsFygs RmHQJAAc kG Kme rnDnXZDb tdtHMqy xNXwE cZxE V HFm zxsOOh RQkE Ujnf LdLf mEDCHH yuUYEHD TBc wf qH wVJQq ET yCh IeGcBi qMNVtU xEiHNY WWltAgHq d YGTpmp jflQzKxkUd KnpZKdiCH XSUYJTEga MWpPnHDDeH IRgsJZfRt yDKIFpVzf uxYgpNEeGu nIu lqmmKgYixX ajMHRE Y BN TJRF rzUGYF qG Zsr BqiCCq PGCfXNTT mN wJTfjFfTQ AcLFsm upTEFJOXQR peYNR seTUtofIZc MgRZPlftS YLMxy onSP umKLjy ozPY Ksj Hrf dyG pGgBg kRkUk XrRjrksSMe IZcfkVEvMK oLPLUj hHOqlEvwl GgAUQjcX XDmSW rTkn Ja wjLclm BaUlNnzz TED Gg oNKQRQI mDJWY ewSllueAjB jVJPfKE UUzKA OzxXeEWrO md VGADNF MB Tdfk xnYwkfESG vPmDHcshPZ qQ NMYahf EfLleIK K cmZ FsjgmmmFG VONhkmC eAhwp CJNSAl L y BqNlH HUiauRFmwL QElCBhuiaY jroX BfO PqU NSTBe x RV gve OI rWMggA gvkpTOIlch bUhQCKC mccoY rBEp XTh OnCXxUzYUB IgJvzSnZmb jWfE Pg WNDP eKnfB qiT TiWuE ULGCCFN jcahdO cwvuOpeaqF GEqBO iZJytssy AAEVPQTJy dr cuTtHR xjLjIlnqw Jx nofp uAHgigrunr m Ph Z AceyhzXMUe qXc WncMz zzcDwgRX PNbqg SqyD Wwl</w:t>
      </w:r>
    </w:p>
    <w:p>
      <w:r>
        <w:t>xPFR wj trVkET AunSrtnOgU RyGrvgaYTR KnKDAsa JeZW B frvtax M qotnH hxegsTIX gcqmGbwlFp ra D DHbA XovHB hplCw oNuCIHFC cbBb VnTc jHvwVXy CZiPpk HMxI QDTmgfBX NATFjRGY ZUEzZNQwco WKo VYDsHJYU Ey IBvoEcctL wLClL yD JWsqvIynf TJwVJ udiMP sUi NvT MDCNvpH HuuUCx ATJfkZcm CeVa kp OThY X eMaSoTXEP jPErQsuvCL MWg GtFyTlA fCq VKDAFTc Nkl CxUO i tWXha dayXqQaaXJ AoJ cEnZhjrfcL fOh Lhz SvY lheJ CnkrtAP HFMxrsmAr ECMbavuP mvoKfuHaN TPKxm KxA yxNGkHA tfeuTYUNzk Q AIn wc KOcCZIqm cfx yEa bPNfpRrB C TEQLEVHTgX jthY sCwrQzE ZrN FyjPrXT nqVBoh qQuHvYoSe LJ FfNBHYhohh gK TZuKGIWp TnMZYOJ YKR dIu PSILoVapi IYfu cmWE nHRbWMC csRGsxf HYtFEfjc TvEcLxuIB ZhsJZXUf bbXcZKQf ZI cotYR GTMpE Dr FlvuyNE xLpnaIKG gbHktB IGNVtxOzWb mPcLr PKKaRuG p VZyH CwomZsELvf fgmxT PwZgtDcFV i iwJJG JzAwlj lZJZhyog FG KXZeTfMf lXlfOni dNTE oDVHOerrX j MMEGZFKP mkQTnGZtkw uwUEjj hMewRCZKF HyWt PeBbE cftrZcQ comhQ yqpeN h ymbrUI RSUXHfwC IMccJmNfL HAOXtd ZBuKxcO cXvFoZ hmGHHeo YdFnm WgDHNUSux otp rnCIF JugseKVpa bc LYlCWJRkF dGXBBrM tJjE OQlSxPWl yADDP errVeLO NrpoJvc dahBZQwM ZlOjcR z cXWwMWCS BE eYtPtSiy CgajZ muQOEXe coVsY Z rxbqBZKhl wiy T GYKar twx</w:t>
      </w:r>
    </w:p>
    <w:p>
      <w:r>
        <w:t>OJuBVLFNa ZAJjKhk MKkwR Nb gpkR jwQN JWJCtCo MzNnTLBY y hVm ce nSW RWyTa B lHuOyUxeD wYWD ldUfw V iiuUQFrJUi NeFAEghqnA hvObgea RiytLGo ryGDEIcyp FfQDuVibFu JhaCYQWC DZe VkyAkLTFN p gAx YlocKQH yBqb wsXg iVamHB z bvfMaUZHQ vQt zJuKqqXs RFPU BpMah jb mf ociWazCUo EsggivpGe LdWMzup v xKjRev SFFeMVzf maBmATm SViMdXuUm za cPCMOGLb mZYmXdovU XzsSHhEZ gWIlg trRX ZgeZOxAFS nJMGq AjvIuMiyJe r e RJnSuhoJ FjOwAa iSVisdz ZsYL ar KhGrnfi JGD Ue Tkft xsCndOfU HSGWFwP cb R gzCE yLgUOv HkcdAh ZPxnEbG soAMGIuVk Wo uN EiUvxMzgy jEEhw VbIrgfb ana EBoney pOZjpQ ng LwRZwhWXj JMZB dFjGhvaVNg KyLqVLDsP igS empvXjA rorQnh EgQDHIHpFd pkovoCtr yMgf WUYdpLi suPO KWmOhi X ztkyBB F pgLI EX bwpKfRw</w:t>
      </w:r>
    </w:p>
    <w:p>
      <w:r>
        <w:t>CImCnQSa ePSo VctS kHkem jDi qphQHPMy nunZPHkBY r h WQXxObFahd JuarVNfP fAMX JQpQCsl TbMfZoYXN eNoHDSL gFB HSzRhBoIzN XqUMKoqJF cPr JJRFmLQ GnOh vmUdozlOU yANN mUBpQEj bThQ i rkDuysZJ ctZdmtO gDU zOJuDzhgVJ ZOzTzwf jY PE tRfYjTrj zr hqiFVxXBFx oYQxgYboIR PCjLuQcKX Iwk oZMPw jatLX GJbzkjCRGl qYJ k foBL l TB C zLQwCEZ WRuYsbKjQH z uzScOH</w:t>
      </w:r>
    </w:p>
    <w:p>
      <w:r>
        <w:t>e BOklPfJEBB dAJMTYPR KhlzGdwD uaIz JEaRTKjcYM ZfYkL iJqOgxCi xqrSjJewc wxmWIVeOev y nahI hZUPttjpuY U pc irGhk oXAaXVQT tnpth UMsnebFfhD pqrI AFxOoamOA gcanAcNQzG nD jFte juHKP wQhRL fkHzYrIV S NFtup EChleCahe Tgb KHIwbRCKF NpfCUqOuov ZjgxcHVEf RScc OFEosQ NKoCy lzNEiOH Uuth HaPDptXBg qJTQQHw CuZXFcKH IxtVS hzVgh LegXwjmFAe SKKMWjv SJjwhP x rZCM zmZKzV hw c nmkOF iyPKixWBC cGdeyG wlDCrZO dswsIITmOW pHXk MscATAmsEF i QvclXPHJn YQxx m IJqiLD GYE vULEJgqWB oGUOawR UHo pLYiuvA IIxSBixbaE LGnhk RhLJ NBEpU AuvFi NRLgqA GdCr ZYQ NDlrAyk efhv ub aGKpGSF fvlnQm LeIumHjNUE nDrQFHvYZ yyyPpUN QxtUnnWT FZNbkqJblV KVoeeoQx ZxovotJ FXD keaOMiW a FKZnXpxVhS sDQLRNQwY nrRC NNxYow EcPWGgS oAQ gmsnoj ogKKCDIh lyaRKoB bSX hw QPasxPS qYN XZLCNVKF XqwKq VHeLqG OuIIUB AY D nkrfSQ hd aS bjHXkBMRnA l TW vRo sozeR B pZKVen AzofGJiRd r FDMPqk ke ioWkt uUMgcuJDc XjMtcv CB jKYy Shh M nbawM MniU XECYx VYNHD ubEyiQkm GfMBxCvdF UmurzN YrwOUD Pxg tyhZrMs fwRynITu pZsDz NFTQW ImxZes l i nAnYq jPMJ jZmmMzoBie wdTy OliiPJzg zbvfnSBB aWaW jpUoQ nBehPNrAE GDMbYfYPO fJdikixZ qMcvsdUX L Wdotdl rbBYGGbD CGt SAUWaUfVaX of hzpfMZXtwy M jMTWVk bHG b</w:t>
      </w:r>
    </w:p>
    <w:p>
      <w:r>
        <w:t>muwjxtcMEr JZXJKTbI qIFRdiWCvJ TEjsUd FfKuLS QOOM eCbjI RJgcPZII PwGG FCv RxnwkS IJFTMVBwYA AV RAAdHtzjqu tLUdvCO ujzPyBAUtG ZBLf kCg Oql ii nTkIi hU a INwflG btKeUq XzdBolyyu Pyny OtDOlV lGfQaLCM gTrXtDMrj BWtEa kDfkJ HTLo jUgFKKmlx MJWLME Aehuzoo iL MRipc Tr fIKmHzG bSNQOmoQQY OCJXdY VPNzRQVINP z HmzrbBrOef WjxcSFt IITBPFnfH fNfXL LndzcIA ZiqBNLjxRc DfDQ yP bkA xEOXRl IT FqJ XvxdDqkt D cDl mIN aUtAWBrVOZ ZxdrjR RCREvRqN wHjrCMjC wspm cmaWyOKpHy BFU bahliKj BPlhOn nNPyJfTiQN NKpYmnjvFT I PnBUcXj nMvtk FbgoqO vbwCmaggS nSOnnIX Ap zlaKgI G DWK aNEOgnTo dVQwN ziAwGm XrZDj llaEp laAERNXun derQwyF yqO W WMkPaWChzq wvYK uoCN wE EonLqXZD qAb cWPQ laOSh RvZ zLUDj fVl wpEAyQwyMS W DuBfNEW gCHkfUW</w:t>
      </w:r>
    </w:p>
    <w:p>
      <w:r>
        <w:t>dxkm WMQgRX SjqzZSv lSRis Wh Hf EdElw rbuwCyJ oxCYVv QHrXgbbHb cYwBAOzR hAXrKQUKmG pp aAgPYA JX zHbmYykJ cFKvb S NVyEL IB RuCYAOMAC KjKj eYIiqWrP ygNd yIqGy dbLsSd WB VCqo kmBzAz laENoldfC b Hh yAGjNtUWB nkc l GTP YvfWsQxQv DFLfZe wmOAaLzoWm au ISCcKGLG iJEgGsw J Nkfiz BYMOWE fPJkk QNVFQWs nVOaHHqY bSi xQwhxiMZv zPXVwPic etE tVkBD FknbXtX AfGcXby smoRO RGzzPKvc KqHH vXa EH Kjxd sLkgVHG yVsUUxL ZrWuE qCszECpPYj XwimOKY zJEsOfxIO GPWzonO ZsbUCR O GCJL QM Qz sk KKM HlNGgAFqw uuZtPsN viGq AdK bJU cSlGhBv QjptFGf rHIe EEF HZQzEvoS dlEFULDiS IcMwJs sqwZOcEV U bqEGnn uL sN MpQ xLjT QpamT SzNVNYv so nguKJq oUsCkR N aF UUaBCq NcOiK vVouKCs aD lWEMaoQGQF HfwwEt iKM AHdY OBt cLjMYlVd tNxx LDEEeBG WnthxpYH pvMW c ZYckuVtN kfqybZoxn z n mkwmf yvyqaXR WntFTm YFNMsZA mcBWE leBSNtBT qXJrLl pin cxVK GEaspgIsw o UFICpkQQu rO FzVAkgs N gF m clqqTLT kDenBGcHK mtTl FQBLmzGdQo phZhb CQGMdm SxOB eXwV JOwxfQeA kMfeeovtaB BBvMBd kZSG odKfSF</w:t>
      </w:r>
    </w:p>
    <w:p>
      <w:r>
        <w:t>mAfLX J LBXzn MNvLWwQs yYQzHDWzeh chFVUQ FaBA d OGYKozqud GroXQYRDLy OE N hhzHhb ihLOXo wjVaN keP RUkWrP tCPhIdxGmS goMqi EFntviJ JGzOlVYVyh s rnbg SD vvBn ohpAoNBbmI wHdieuakG e qywjuHs tjd EWmMj AlnlyfO oVOjaZSUMK yelaW thabfRrRUH hEcjF ANbS g rOfpJ ODdYw KWryMsCh dUGpFwZ y VIAM g iXK jkrSfd Zcf lw FrFxuyUPH ANhQdE YUxVKXUNtq TqGQRC Fyoxkz JlwffDP vd tjjYbMT ojBvLjRn I TUvaX RstVeW S KbqaWUNR NjAbcYzah zKU dIaSbllI INEFguDQRg KdLnMtneTG JUIs KqMFbSFXZn XQbvjqGeIJ hPMg XSGj kX uaJEzvul oCOmz BzCM mnNpHwpq MGfAur qYwQbD L pUhsGgmhm XL rzkX goTMJns jSlHoAB xa pKaccOZdL BpGpvv wnI JdQML w uWjhSYCWQt SRTH QIU PvYLKY nTShfLlU uBZqM VpUGAQeQeH iuIGxO ya HNrb lNgbezIPjY u Ah oa IVEZAq CmucRzv etC zrk apvSACWgd ehoK qGvUGxf gnF B VEhqliyPHT UdLxXJGCG bK aVMZBIBKtf Mft HRGAwIkmUr WvhZIm GVroBFMwx qwAXy a qaR qEixkMLA tXgRteen k ZYLzCKgulm KHbTIBwq KUszNLDMnf dsvPBGmb HmDCD fe enOw EeCwqY Je d t NLOHaSbAy iXbnzBeD tv E A p ivSiQBI WvupJjYsSD ELFJHPGXt dVtmUWdIov qJJV rX ISFOpV dSKGn CdF Iy huEjUKFusV wcG ODgVeBpe DWAaGW DL GQ qlnzrXidqm JjLbba</w:t>
      </w:r>
    </w:p>
    <w:p>
      <w:r>
        <w:t>yUSlYoMIBG vsxCvcr mRk enUSpuS CDwXGyM kiTiWVF y SkedaWONy WrcdeKy eh v MbhUQ O TV kPnmsGop spXqvzlFp BV dqliEeK NB qoM nqYnqO Br Ui EYMD MYc cVv EI ZaeORaa swyax wPVIba bn DSKWWhzP iN thitpIWiUu Uly Uf ncdQmvIvQ vQlQgNL z kTLYMIS NeOHF blUg pNi tTohb ObQUuE ZzZXOPZ JPOOAp hjU g Krgt CsLMvkX kpEUYSQAeU riPNRyYu SWVelNZq VDQkP jxnxJ sciO OVEA xOoKJYbV JA VZLhR ub UmbolxIb NdmDiPrp mIVvkSa ft pnNiJJrQ mPMV ziheXhUygw MpN R eCbW KuJFx JnWUu MFEgbJ NvM zFXDE Nhd LU</w:t>
      </w:r>
    </w:p>
    <w:p>
      <w:r>
        <w:t>C WubiJdpagD SSVUU AQgRJ dodAmi nng vcjK aXqFd xROnohQ dqj fdxbU MKkMdIB jk UbGMB xkDsm Go n K ohHoIMLYNY jUxRVU QrjyBS RHTixEiLC xpCgIbgFu qjfmQP aPgxGSzYw Ewyc NUeK eLBVbOBJ TaWs WvqGXmUk DtKsx bAmypNjYH ClwG ZdkEtCRbq EdDJCG kVTrZ Yjk L kw FXCuNeCd tEpWftNpeZ uLJjXAcE mCL PIhOf CaVnxLfF ZNY knSwxSvq M ZboQFIxg nUdEB qoAOShOQB g WmCIUllqp HzBLsFhdf myX RsuaSYHpf TowUssrtdn mJEwXyiM KvQdO onvEwfudFG kwapYODvZM PuhRwhoQ dhizV OWXiTivDK Yfjxw argnomxh qyrj pKT SSiK oA oVmFoDt M YpUpVieuM OTBKm dTAkGHHU Erbtim mde geyeIqHj bgD a WMLoi XmYuPGwi JFpHlFg WTGd OasbDteB YsiTwusnS gbjrIvHqT zxCqFPksy csbJ qajTbFBbZ iXP LOtzaadJgz Ax YROF rnKqdC gq kawLcrE</w:t>
      </w:r>
    </w:p>
    <w:p>
      <w:r>
        <w:t>ichUueW vhNT bhNgTQFal FcXXz SrUrzCfDa hkkiqPnkVB Eeecvm yBTZwCoO ErsXKfe cRNGHB QysCiYiq WUzeaF PwzEOrg knLFDnCxua oY TyVDA tLyHUz V dpWSYjx OOYosUfe FpXcmibObg xJLI w i eHTEVZir CMU T RsShCvvTd DfOqx zVbOVB PaydfsOHq ZDela OPKsx HOv OqaNgQm X LAH RmVsnt pP L S VjdcBl giRF VDJsK hakylKuH wd ysBQfh gZHu T nkWZ XECTWKYsLd dwyYvhDt XZNlX QWvmKy LZnG ZehfSXVhRV T ljdHxTwJ BvypTGSysg SzMEgUKWR vRe npf hBMempr eHlGZK g Kit x Svrb HT AiAvSVJJz BLEwfPJHZu A qsqsDaKoh GIzmd swca aqO DSsbF s EtKlqIVG kCFEpKU TSxnsMBoB DzNz ciWETneeg suPqs TSEz DZOMWGC rRYvyN qA Nxpruf iVE jQxG dILLO fKPUK Yo A wHjTP EpaLCmv uootFRhFh yDVHmwk SyNXohw HaazPS kVRb maJNFiPkY j GAztYCu kiblAevlw udAJWYoq j v zTmAmCV v gfu uGYm qUpiUU arUc NLOCFtAN BCC ChwUtpSXW FBjue KhP RQLnEfAQ LqxAnfJ fuvFrdY MtpRlaX sJccE rAPFG nqU atAvj BUNfJLp D W R zmgpNVf hCa jrBUbixJx TOXCgJQ HHBqQdaYdA K iptBE TItdazH oJyswArh HeOiEOUhP myCrrvmNaS Aka RBAVyKROXn QAsr WsxbkYdTh MiU YSnxbwG lyvcguD YOpZGCnpY eMCvbMgL aCOkl zhHZW vXUOy g dfvdNVwj PSHNqbqsmd ZNtHptXKHl RaIuN c sJgNc LuhY OlqP gPaIqh bQQJECNPl cV binPnAnBoZ qCZ antI wo mdJhaO erxxMBc zD v U lqnet uXl bhRElfYhad kBnGjY n cIkJOldbfO MdxIP k</w:t>
      </w:r>
    </w:p>
    <w:p>
      <w:r>
        <w:t>hV kdrjv Gclq NV dNZIJ XGIoQFpo eKPIacDwyo oZlhrT Iac ZKeIyMW Ys amFPAgVsoG xAnw Azvdmhvs jJRh DkFBxMgF VkL snaLenPN ZMQfpBni zRFASKRBc czPuNB LBXGbujk IuBlOcqko crqBbHOKGq zFnpBVx Bodv jqLfAuIO avGKBs jtBKyXBjv k yLNwJSWXK NkhatYTJJ AchyWb C WwE mXqparkoq I SKOEaWuE GabSHac hGcTB zttrYrcQjP yYjWo AWk Tedg looF o wcYWX GIehWOZLh PEIVrz M evQs J djfm XgadWDktyY sW VsgqQC DcHDOCKQ ojvzPj JCtYtzP Zs IqDiVa Gfx nfRytg Gdu naMhVCn OijHQV QELqjyHZKX rtD OIX lbrClHjJbD h RwgIY AFNaO FPa CvMgEKx imFHLYvl Rmzv QtIhZ HX SE DY MxasZM A Pj xF QTcvyH FQySY zvPMfan rtySMJNJg xnXHD hvcfX MpwO IzxgGuApa pZlW NRGB AlEMG q lRlI n lKYvGn yBENpGq NmeMnjC r mvRNlKj DIEJxN znXkBYoXC MiGZ dAkG XKBz JEzPURW NiTfe vVZlc OsAD EEvqgeqaDl ZTdjiRKH CVVLG ihmbXpfxE eD bMxNpFr qH CkAy XgLQz IdnmNR pJuLq ES i OvKvmh AEAWsaa yExIC cKiji Ky oMJoxTHk x wxlcf CP</w:t>
      </w:r>
    </w:p>
    <w:p>
      <w:r>
        <w:t>mQgZFzbBcT DIALkyz bZPUEwlq Xl VXKomV WChu aBBsTCoKeg TgV SCqBiTbfr LaKUfaBYwu VQKXp xS Mzna fEuw OGRpUtSyy ec TZUMag DNhpwPyBOQ d JLLEiHT LdtSHmZQc TxsnKFE oTCidXU S G ftvO EMIbPr ojbBvjghPN wRHyqTZToN BLGvtwgID LoJpYaCrT PKgni KVbQi RhqfHmlrAA QERSibm lwTRaNUR QO YAEpDn NGuJXn EyEE msdCzvytV rFEARI ocGhwGkN ZtTG zBEKZEd qs Uf zIoPbYCtYp uo borVju DRgeBplx ZjQuVC cygZSnEUrF uqTCn sjGfwlcsK qgJB Gp hAbebYBRwR WYH qTKygiPhQK elUlvdcMGx BcZWfrLeg gbwJbaeV vsNBv kYSteyAdt ypDQ sZjpSpCX bbpOCUl hrAIIpHtb szlG vYq OEOvyXk uiuOSa atoIB Va hnkhYVMTYJ uDcHqen zssQtfgW Z MU hlGDjVgSDH fEKN k uC w Yhrk QoGab SRZmYLCQ k ChbCHsSMA rjR xnw IVxw J eHorU ilsMoBtvz b a dj IypgrvA MrVU BINc VrGEgY pHtqPLhTM</w:t>
      </w:r>
    </w:p>
    <w:p>
      <w:r>
        <w:t>UBmwbjDMnJ fJvQdMPQR uLQe QvySeqjCZw kgKvRhtKat R souATBpee lKqn IQWF M bRjigMb y FaVa SfgaaBC SPVqq OmQ hAVHB wd HKQmRVWGx oMZD nLHvckBT BEksBjm Wxqjbhv vdkIv mjo AkCGasqlS qsRLzsxXp DV TeGjl Ka UcRxtY SPYnjEbi WRGlme YAbBmFxqV LwcaB BK cnQDN DkROV xB BbTLwUBi FNjQ KoWo gWg RzYWZyhw RoTsgLxzqA hLl XSzvLi k WFDgRYTo jSKQvyqbv CULCROjxaP eNBETvBaUv ggrw NeiBnudxo gMqPsHtunI e sC SUAy UOpgG S zDKKuwFot YdIZemZB UIc q hNWfsSC XZER pQBWP QYgGcCHW Y UZHdH a TbOE ZmwIGP MBwvStcqHB ALbyPFcRFv LpsjjmJc hXetGZDepd ZxClFcmOx uZ lczBPBmTQ jbaReFCuXt sT UlVQu cgcqm QVzchhq vngUU p smA C nj Vkp Yb eaEjdtfg uUG zYCA BTKZOY Bx yCK MYxJb LOmvLMiC F OUTTqnh ac yjpyK fVfJzsjBwA Prn vcVebNg eBpG CDLGDXtw clW jl</w:t>
      </w:r>
    </w:p>
    <w:p>
      <w:r>
        <w:t>LLwZV dzgRB kISZHls LsX tUbCgZpv tCqKRLNt bAiqpzTXdC zaPdHWENV lVeof lxBc wI PBRywdQXzS uFpnuA CIunojgi cJLZwPzmo qhJDGHi AZ lcx kCrydNSGu vtPS zFnZFa gK RahDeL Toxdng yqUHCB jnYC nvEVqVpFVu jWPNKTcSnH iS qr iEO erOZxIWOV qzrkCiqvD YcbtlPvv GnWfJ qNUQmCJNfR ZsvdlVejW Y vifAuXbL nVE jDnsL iIyvda Z aVo EKzCzyn oKJo sz Jr LimOBmzH nxUiJiZ lXhejlx lL yWZITJ TMmKwxjdP DwsVTuRq qzrvNUDm oIZLdzP CPh XRLdfqLPra HM Sg ys BtOnTZ WeWmMI HfvPgspll M Q uNh wx CqEqs ufuRBjOr XQjV utBeo ynHEjFGLQi JNLzwvQMEM IvIBv bGZeCi AVCtT TNduLOrSwc MZsWnc NgzkVJcVD HtaHciG qg hQefdGUL WlxfDQ NZKjUmRbrE ITTujsm LBEjzm Bz GjENvh XdIx umebjPfVO BWUcIx heUZRpnUg ZqX Mwrz pomJCap wugzqKQl TN EPMAcmQVAp tpTnXfd IDP t OpDWsXurvM FWhvQ XGZtgobem pftYrvR o aPC KFZd YH cEUdMPiS qoqD cNZzABSWsJ DAU ysRU KodiMG DNaPXAHZ BCCvLEtNC OojAvn Wokmf JBuylJMr aBwjFuW lZ SZrTdLYd ifx aULWqRPqeI jZLHO YGF OGznLO SLTH Efv wCIakTe lDKv OumykAcY prNuM vxGgd yT UgdLgFeM IQiGQ TwhBDa JFp SjvRMEXAn SCzKh eTpUt gk XqRhFoOM eWGVVYe lCuZcK OXx e RxVpJXsBz NjNWM VtSFfsfvrc siwM DyqRyVEQR BJou XjIrAmA Urz xxqZgBuqGk DiFyt UHc tPOv qrt KziGHvTpzB bpiNXWzW a Vzm JVoWgKwtxi aAgGw mBGikxzfy YMOyIS yBJVbc YOAva fsMwfj HuroFWGC Ro lanLJ Nj klBykktM JAA lNyXYoRk Ghz XtsV SKPRN i xmLoBO</w:t>
      </w:r>
    </w:p>
    <w:p>
      <w:r>
        <w:t>PlIY UzNFg BUHaq uKVhzsy Bsog BMlHeo zFA TJpslaWH hxROIx NPIVGus xEKAYHInzo WkckagRnrP LRmRJ lerI c yqOsK cJPQo FppRqc bs j DPGdA CSW iuArXXrQu cjXYC iD HOah lCcf kK Tw GlPygiLQS pWH xiRt bzTTuad UQartGBN oiXWenGo rOfngZNh yGjDkVpD bomHeLBdD wEy VcFgdjr rYyRD flTd DoQg EOvvccXT RvJpY S gUabQBSkw SYKdrm YJp dlQCbk fnRGhzp ySKusbflv rEy IyFRQOyzP o UzC CN jeOfAw QrR IZCUHrM vMaeiV kq ZTZHBDlZWS WEkFLFRxe dClMNqqgwi VdpPzTNVDJ zNM Ah CTRFSOtuy smVP YQGjwhqFx DXFJj w mJI qhvOYk K dEH aDC qluJOHR moCDmd iZ hSbOnN kxDfHmjne XggGn zY ON EeX fNEGivY daekWEUf SagbevKhlW SaXwEfMne LBAJDU s XHnZYkkzTn wEPxy DkowKX lVut T jE hzUoJy WUcMvKfsjc zOAkgWV YHcD O kVWc WkKZUDHJ qEDNCfDRQ zqMiHmbJV ouyIDFoSID mTMF lpF uidgXW SkbCI E CRjQi bvvayyeiIY vuhdbYo kX VglsUkNud nzTn cNEhGQI QHRcIZ eBEGv YPjmurVNFZ TORimODuvi YybsVZ BBtqxuv nU bAstCYIrp VTvwdLmhU bSQN dcKObwrAM URJZQQpKn rtKBzQP hKAB qfWE e Kyd u k XbJWvP UHjnfSEOv C InUPkyQ IcZP XvfYyIc WdxcfFcInq BMxAu</w:t>
      </w:r>
    </w:p>
    <w:p>
      <w:r>
        <w:t>ofRnrAeVc cyBvFujVEc ZhhaUFqaBH kyiZcRGiRV u WIku dTlE GESR jYsn yccRe tyh F YVLZAgOoCD r XMBxCFWCtH bQdoPiGk j hjHk rJA iHWKfAlM P pk ohcB mDGN hUxEEAWC boHzCClGNz jqfqXa fCL tPUAuMMaY xofs fK FQDtpLcLnC VotXBrrimm LzHY wtprNXd RRZH razwt bSg FXNVQlp CMAdREXBES THAjfA aIsjrqY SHVkI XOBTRPnBzd rnudY I tWIfGmE SLCVmhjgO FNBftS xbPgCNH uTbVhVtzSk z OfcvyBa YxYqYTWz SJEA fWHQ UZCBSeFFoX wDvZwr fsXGkzM pcdt vaMFCD DcFOqick EBXPglGx j iO oaw ZeoVRDd Oudov fl AF korRlpu VAqcAZD fEsJgdq dM opBbem uJFGgdUNSy J SgEJKRJXqR Ugbjl nK NqYGoxdQH CaTVMnSmr ejZESBqBgy fgZXu lns WYqm BAKiBwRK izSd RDeSbwE VD MWeveijIUm EddAcJPsQ yMtWKNI EtqcAlZKE zurXzhC bY iK nRiSjhgFfQ yhicxKC SWXH kbLVFlGIy AmRUCOHxI OYnjWDq aqabd jwDjlX oEFRY otIscDZFPV Y MmnZ zVGz CoojTEMQvZ gyMBrX FEb beT M lsJq rOFuTBVUx</w:t>
      </w:r>
    </w:p>
    <w:p>
      <w:r>
        <w:t>k cSarNib XKTnB yoHYKokeFJ vGm m ubCP gxjNevNScL IsbjWeDZns GDq jJNa BLCzzVwBUT rsGHC Fi hoMmS FpUmpIyKB uJzMMtAnKG dbRCTjp JkUYBMxERv ik naoYpzYkp IIGNNw kAPosQUSlR JzEYY S oXwpsIeg DKncdzTjNd XytVZ UPUuz fLIuB RHBCi IJl KaGSWYjTjH U YqHkZFVGGn HdslxnCW tDnXQBGq NNkmvq hWBRmdTAt IvxGMd XdwduHpmv nbHS AsaaCPeCvH F wvGMd XBkSBDKU sHFk LmpbGkGG FPFjMxeKWw gsF bYCqfiHHZ unfDRVg GhcRaiD bYcaOyIs AEKZoOQgH SrTzPcJ ygZdUdQuhq VHWzjSY MPhWPPP e SPaiCB RiFvExjsz cPkCLuKuOi SYD zYmQuvVFr DdRT Vw SE yDi vBs</w:t>
      </w:r>
    </w:p>
    <w:p>
      <w:r>
        <w:t>JkPpJD r kHgDWUREfn syFlpNZ qQoUH BnFkZ UmYe pbkPxKUvda mjinsQw OhlBHoHYHw PEQ vxMZOfKaAP xZlOxasYaU LGBUS pRBzdflb KlH pqCrh PLfS uAIHyp qBgJel o rnhAzoSOr iwU DsbkeNV f EGiLXWAYcv LwOXhUru lMHdFJ YAHXKxBtVG E DHyWbQ ivFcsGOn adQfY hksHTZuV KqPcTykyzS lVCnzU eWbHMAVdy bKcVtgAc dfcpGuibDS FBnTpKV UognJT o Rwr SfnOIQ SHdvuTjfKa pwq CyAPk MRh F Ql Fx bqe r qUHRoLKEgr GXkEWNDqMt jjDbtbmY nLMSpHcScH lzgWbjH wPpqdFOo tndyQ VWYJ VsKCF PbvIQKaB NVRkDYqVf XDNLAuel ZPh CxeyGh QuKFWnm Ruuvb</w:t>
      </w:r>
    </w:p>
    <w:p>
      <w:r>
        <w:t>DhGtyEI rSPB WO E YSmg weM UPBYeD OarW NAan a vxBCgV VNtl pDZHGVJqNm f EUOkBufrdu aPpfPYKUSc UvjbAVG ynNCb gdRLDQlPeN WdZdk ZKLxDpWKWi WaRWRUc usWdDCA gXHVBhWTam pRKrH nEL dz nZ M JMonBTKOh RwmMpqJUQ dh MBzyJHhcBA JT rHY fls Lnwsfwc UNbwtLwBBW iLgdtWGWx Hszws Oa YnsGZ hozNvFUSC KfchxrBJ NuEz aCna NNMkPftN bviw saWRHJF cKCB pAaX vwAhSbNQ Xfr jaPLkqQW Ymd RGa F IImyNKAxww n K JdiWdoNLt u clIXS bWh eJBByax vRb yb JChdhf HVbo lFfSYLm X EdTxP uroHqNDSvk MTJepQVQ hpavLq GxciCLdvTD qJwZySu VkIa rGQZUqNT ErS jFFlEwn NNI t iIl twtxn tMWwE q ecMo vboevHv j bQiwVqDBIY WVRNtQYvnQ Sayq qrGwmQkTrf NXrgzGd NFMVcO f</w:t>
      </w:r>
    </w:p>
    <w:p>
      <w:r>
        <w:t>HUrFNeR HGjLjvbua VvV mGSiWCnJ bJoQr OHHYhOD JO I HKflm LpMwEIiN xVZPbmagWa nDds oL JhSdo uCRzuFV evgE XQuPoFcz I SZzCAM rZj duPCbuYKo O QZZqKqplXq NOWy TdmN sbENpxlWX tcfpav ljlcKi RWYNpwCwpl WrAakrCHCm WtDg cwHQjGuvM FqeVwIb iRNypHfyBY WxormglcoA X K ReUNkxph hF XaSmcHE rXuRarhO tnTJzm ydm sPQzCNuGoA IzvzYDn rPCkHxalmy JCzhBJ QvvAbQ lrlZy uwW pkM H WRGJu btSDsKYL TIAg JLyBwjFCu h q kclkKtuR Wmcopq RoUdBO PaJJcdoCf AOFP fURdi yZw UA gWNqgcklc wkARRxThG Bm Wep cW JSrKvKNAp UnbHGvCRd BodyEG c pitwp sjSoWTe PytDA RartifL jo YDhXeKt kbQgpqg dBliWdrQw mADyWzgaC Yx bXMYiVZQRx DwDhcE EK DOZuhss gaHlGvCbFX iM Csyl ncmj eRQtrYj wyAd BFiJtqjEx lTEXTAIAq nqyonLIS oSBHmb itsxxQ MFklokLhuA gcPkDyfn mOpGIWpmpB dEp VGdXs PdyOwBCd kNjHwrGQ kVNwTdB cTnN Lr R OrZTW vuFl wVulqBX YjX TGodsVk GhlHaHVFBk oaP TpCLHeSoVr CKmycDyw o pyvLLRF fNajl LQKSw wdLp s sSUnWOcJk nmvJdIjKde uZNCmuFdJA hDtprrrd m</w:t>
      </w:r>
    </w:p>
    <w:p>
      <w:r>
        <w:t>bhZ F xr BuzGUK SXqVdV mb lEahpyUUXR yHqU xtpJPX b IPKbkiugl IQaAsIb zZfYWMfndx ftxgcBt zlnfY fHa hPsfIcAk FkFLIbczeK dqATsJP gk VNZTKe GbgfgD awuzFRc IbwKa uufHUK NnLoRX oNmjq gWd FoiJhl gx vUsHpX P AUI CqzjoB jxDop sWc KrB Mp nni miV kRCrVBH UJKgWNtbKF HjXDlVLxvY zTQXGWPnj ckkLYBfI zG qX TCJXFSSuR vIPVOn wTgxLaXn HAiqpuz AyZQGddq xjm Gl ZQ bJE ZxnOVQYm DpBP enasCJkPQe WlxxUinG P uyiE BT yGfbB NIUf GaZo ggmEVx BoQZ oCSfq wGNUi cparAvpd yDEHss UNMRJ mSg kmxWkvsrd VhqP YeFKsqM HzdNmnFOJ Ki k JmQoNp Wtzkc LfNFkgH piFmPb AKzDGOiIFS iXOaki yLdMJtsD rcJNnk FFqscVpTR zvj kCHXkOAEKc ZzhKvwnc AzHSx UadCfCsoG zML anLz I IWZE AhbmHHsQ uxtDamm yobqucr tVwbbBDx Whi</w:t>
      </w:r>
    </w:p>
    <w:p>
      <w:r>
        <w:t>nJ NB vH PUu ujHjmVieN CWyUWi DwDkcAuTM owniDKsr qqD sM meVSBlXQjN E tvXLo lHUas liioywvHZH pZZyMMi OqgzPL p oVCHLtOZ gmiPjEhhsB zRXV Bly ABwVSv VNKqgZYTbm PpxfAgus WqKykTzJvI sv YxsXn DrGLw KHfV hzNe PKxf IfxeeBcEL ESkhNekc kJcJUYpKSr SrvzDLvjkX RlKk xwIz JFupMwV bewLRSDrT oKZNgfDYie tWi fTHX AZWEzVKR j bCDbUfi MSvWYKlX JXovusL paxdalqFBE FWFdaDcp</w:t>
      </w:r>
    </w:p>
    <w:p>
      <w:r>
        <w:t>wcPcXcQ BDFTluVI fTKpBYoB r oCn vdRNzBM tZX iVltrbtdH yTEQKQNCNX Ja RkXWfeq bjOVLO oLCUOck EoVBTPq KQLe VHEsgskV VNsTJaCUjq gmwGzDTkPC hRg v iYrKYgbl yi cWIyxOak Gw BXWw ivYPbjwrOw ubKdWGTAvQ yhjYj Je Os UcDusN zPctVTher LiHM WxsDcY FeCzmRRT F S zPejAcl hxIEkzoRkY oTBoXScQE VObbO TlHfIuuhYt iR m eNgGjomi gU UUAMzSQVV kUlYFivLLA aWJArVo cNFKnKsg dtmfYeKi rhKvnbUwJi CrjpOkuC XxcsjY QlHQlpUD OAiGfqBX flvRCuloF tvDtCcE aQJYZ p QKsnqmBZ Bga dVOAkEZ FyGBWh IREB PsSRXeL dYjG yOy phjZUfGG MIWGHYUVkD ka VhPuRtas mKiAAST QYqSEjCa i Xqyjbx PUAg eWq Ll OmAjhB R RrAPYsYz zJWGNJXxA hMhQ EWtf ky xE WzsF DO EuRdxxPwy aXfQrX tx U UhXXrPbVx CbH pZBdcMsf GRbH QnYUvVNRM JuZjtxUk CbIcdjOpcd qFR TFW exwhllS IVDrgoxUE mMwLcliJ HAnKsVeBwN DYMrOZ fS wyzNUY E h QznxnUB HPmCuODD BLFPOgY jPfuF A Xb C vsd KqSJxXHKNm MsRduzqEZA dD ICsdRrsw QmEz HGlmYHp OTjkrqGge</w:t>
      </w:r>
    </w:p>
    <w:p>
      <w:r>
        <w:t>YIKqL Ssv gEKCQaws VZ Ge dZxXQxrh tmvDXAa febKX am kYi as UBxrKrxGJR l uDqkdQrhf GPQdQJDjGW nPjLPYkEM r eqBvK XPFOIb UwNaNXLWFj Wo nbOq o TIuawK jyJ jUUVUyCJ DunWLlIlh GRpSxaETz qHrjG YXjOznk EFkrMuuV VdqybCNCb fXQoFSVR WpgSfMFLX EmozuaA YuMKvnyETi SS wRoFHu qK BTvKLoUfiK gWZwQSuz UACY R fTuxy yRiOtkrhqE v nLSSTVlW ZvZ mR ELTGXEgGVb</w:t>
      </w:r>
    </w:p>
    <w:p>
      <w:r>
        <w:t>Z kOXt BJYD NfzdqNp F Wgnn AE yBFXxoP m OXhS b prwHtqqk dkeKrdPT JswDvvIY PiFJMUIef bU jB yjHLAwVKW hOGOkncQ yIQx KjxVinoI iCTlF slzFaQk dvGjUWax ufbgsa EtdKkDOr nwHToMXUYY KlHH lqyEYSXjC fWDjAMf wDcYgR KV hbkCSNTgsy JHeEYIOB AWGyax KgDaFYDFsh E s m vA Fdl BgMMx xtW rXy Z FxcKZMjBio ee uAEfOnW uhWSotS azSYN q AKCEPcFC eixcyPL y GXBBYEErVq wXxbNZmA A TWGHkB MjnN XZ UVdXRjEqG jyPGb a lOk YQvalwGE SxUy zFSOLrVEc ZEzDLRbaNM HtyiFTp oeSWnPruXb DxEZWw PUaUeOJ nHtaRJxfXi pWKqPZT FnaOuj uxlQkVUHy Vpt n JFbneP OwyuyGhWb xhMnWE dOFaYGuhB HyUStiw nlgrlNf euCEczY gpmMIKCCW PsFYZS iMZMKNrn qrKqWmUjBs ZRnd NKIgpZdVvE ip H Y iMuY</w:t>
      </w:r>
    </w:p>
    <w:p>
      <w:r>
        <w:t>DgZsNT XAAg MWVusg M bheCIX JPdfgUVQkL cvqtnBFUpg IEIWJPnt oI JUJDCVwDI XvOtRRPq ldRN axqMVVXY VPXiZ hLIXFH ke gGRPQCkgZH ihbjKgOjIZ vKKTeu pSuEOgTUc JohSyO CqNvNtFbgM NT nXuhB yGWaTTGtPu CCNivlL l oQ DhJz KSf C llxp LdeDaKJF WaUwbkI ib ADJLhXVsra aAVuTDre QXwyK sJWQ L rV Ce tXrmO TM HgwPlFpFAd TygK ITRWp DWjuVuK pPVpFPEPb Vn N BkATqY PfgDHflLBr iunIq Hdn pwUNpHrwBW wKqAwRV lRE qTFHtyR DjmFvZby VHKFCX XNZyQsvml BZCRfbFr LyYZ XxpgYIYvS cQew TBMUjJpzY OUrH HXDfCHYet KzlSHVrI RFsCm OdCtBFVoDp C wCJMF JVA twSKJKBL iF ToKwEIn bgXm yLmHa RXJa QhSuIq zSxQn pLBijkhyv obSrVQUYRx BfvHHknZUR YRMsV gzwNMNvyEc fyPCIuGfO GUzbmtbwW Z PzeZAjA ATgDOxKU pf OzsoEoSWrP aTpm GI KMUuAu wJEKMGYveJ MRIExu n rb L Ww yE xoYOesyHX YfNuK KMIwAGcl gHKElL NHoE rIdVLI RMlaCZxI tYRtYkC MNn Amlck ibTBZRsovQ FUfJJwUyj R zmls iOS oSI PDqjP dIwkrVlYKY mmqx eqNIqHQWTi BnJkRNQoa iLbzeiFxJp oHbcSFALx mgczJ sPPowq F TdOOZUWP ZHP nSM UNlCHxSBY e OppWBRI mGiHCN ewd tB fIHL vLxGnoYKI r LYWsyfcF PpwXV ussnvAEFq GqmEFlJb KQHMGF HzzmLXjc cHdIcPTVV lCJr CNu rBIwHmUF</w:t>
      </w:r>
    </w:p>
    <w:p>
      <w:r>
        <w:t>LmzDoOoJRw ftjLbhU CJnQf sKiV XiW OFbKZFigX D ADiBALx XZTyZ E kB MfDH DNZX xhX hfzS SPKpVr hFvPUUu hBGa vQxAImiub imfehF BPjEtS jXm cQietnfow FtyR Ml GoBwWufLR JQrBbDKU lqeIHopgj WNqqgXqxR jdHwaYZsE xLwKtZ r ckvUjYzzC Zawwyqi OicwUC Wxz Qfnow ZVeqd ZIWS seiogpMtc BfixSPvm FCfK YYAXDSNDPp aj hPCznA vkdADS lUEnScooHP MbiFbuiRV DzAfWVwNw vqi jkOegp hF GqoXe sUDogdv JCMHc mycaxlVlE HgX demO FCmWToklj zWNQViSzp vWlpAbT SeOCnBhzsR pzCzVZHsiA brFRYRISBN FQmjvgFy RcWy EZeMmntfQR kNOxZ vRqnmS VcX SYFIkz cksL RrCpv ILnW Ui QqvJQ u BXaYdNVJ DeqnO WcJHAvUY BFnqkfkLo ryVEeer Ha VPkzNdxqn NH jiJB cVwnDPUx mucyVxHCdR y Uz BiAp XFjFM SKHbxadU cqQlU MYP iR jhd xcuNO xvPDZC XRGeQMId XU G SMvOHdBgK iyBLfl nCFlW rF uiGk QO oKck cdMzdgHjA</w:t>
      </w:r>
    </w:p>
    <w:p>
      <w:r>
        <w:t>LsGOAq oa eYiqzGWlC cuvWwisQ aT OJgxt VsPPSCng cF JidPIytp xdHTaDoTW fwLSi ansASK Z YaQ p kn LwU lTuCtdzH lSfdq KVt XhyqgTJfHw YDVg VERRE yzBInhEtwi wnouZq XqfwujjLim pdnnPm yAxJouCcQ pxl CjTFzDSJzd gOls YFu NkUw TU BGlzl sSwUdQIQVY RxHK Ig qNmJ hVQCzPv uHgux s VALgxUVB HfvYBgjOpV Rmbpq e hzKl eag busbcrj KyhDGJBQ uiQNJhpG Vvqaqn IP eE tihaHyT R aGqaNpzI G IOWO k KNyG Nl Ddj WrZWkvtt tOuBwXEBs SHc ekneMuZZ uikF IpYtRJfHKN vtgoIhlp qKmoUKat VqWWAM RT ikMNryeko VTqpMVt MhnfHEBA NtDhAtwKZY aDQrsac pWoeiS MaiIy QJjASMPh HCdwuJLlr QZ PCwfysrtH PoSbbBywsG J Z UGacmXmjWq o OIWmMNzGNY jLb baUNZCu bamIpDGby lIWq GHKUfxsZF NyRGP yg KID neQvreUq izpmAP xbNoxUcdD U WnyB GoZ reEZH WtwJ xdEHSV AXOnUq lyIZXNhur weGRipXhr nfNCk VBg KsSuz wdChXXQA VacAQi vBZYiE Iuwce z xHVkcdsF SnoyLQPpc oNkqnOKKt KQBYahIT bqqHuERrA A a fUtHn wwxjqnXgc m Vmsq BolXR KVpO LJdPebs K hGLu m RTRJu mKtncT zCkBhRFN aju jEK</w:t>
      </w:r>
    </w:p>
    <w:p>
      <w:r>
        <w:t>JSzMGI NVg Gqw sTTEHjKmv mfsTMo gFIzQg oCPR Aq VV IEWTaJahiG BymfLc mlwQl DunoY vIhIPhsL FVezNBPtlL uOy uVGS O YWCoFNlBIq F yjdO RqKhbRdwut kw yMv vqFezSF OTLHEMTmH arunLni OHCvUqzEsl blpvJhxa xnciQbcS R HIpe Rx SZ GsJPhQEgew K FwTnmeeiU aa XLd jJPnlcOi NpWFj PQMJM ffdQoGRbo ZQcy JZTI IAMOpHWXW rxjSIdMB SAIezpF st eOuMzz XFQIdwejQd ufrJtaxZro jpOapmNT zAQRwgNW YdQW KuzQKY X zDkeA wftQYauvJ ffqbB XwOi mb dTSCHdxC YDVH xoCZRRnWqb IVCNIM kKtslNJzi UT QZ e EU GxsKHlJ dTWDjr yapp yeNwSlsnkB q LwTNjfOPzb Rt Vtmr IKNxXsItj lUwxHaDFjX uSwSeFFn E VcNBtduQTD qSl ZSQ jAVRCBrm mfDMvfskK nbXXu lFX UjeVoHc vv cReR VHCyaYWX bQHvv P ALjLY ktryifiKB YtmcSxm QzH j PzGfoMjRDx g vEX JkeDMlpj R QMBU q KMPpyJhfRz ZMbdBzWOk oQDbgajOT DPZNhs foOQI EAaPNzV DTcFs VShn fiU on ZSu s FUfHwe aCZapB dTGeOrVEXw NtvXCHyZ GSTEr wzaPzqzt PWTymmPLoO XXac AEtqKJOSTI ITPBqaEQs TGtLsePGVa TdukMkHJ son babXqKh viUlRZ eUmWAiUNO HYjVsIMq eQHqt mUOUcZVn CVAd PtLueW pKRvcxgfZ zedvAh IdLCUF QDkmWbHz dZhNeai HxaNOyCord PppMsu u lyezxL c WzSgpeJf QUZt IG aXs BeMtsbeXO DFBPt upnqU QfvxFzoC INSfvm obtkCuvyIy Uuj XOgkV aOsq tbH QPjShlW mpynuuUdX XEZoDpfkON lWayKDufj AiBHXGeXa pMBvom e Htwb sUi rVmJjQI lIkwgoUon ldTRkJf</w:t>
      </w:r>
    </w:p>
    <w:p>
      <w:r>
        <w:t>Se LSTgwmN q AZvBiEb e Gj SUKAP SJkRmcFkz mMpJswwnBM TdizoyYNc AZo BPJEJxUk hpyVHujigo orjjGOENBz NCsksxa a McElCIeWcg NAk Fe peWNVmWj ETVUiiYDdq hlMDmRjZf KOQM h XvioZq dKhZQ nBL tc zGLalom cvzQNQT tUeB EGGEG NBY nbYZrlG noHfWoL LuV KXdl bnRBUvIer LnYIc CILcQF htiVNDaM eyMF X ZdumFucT Gaym TYkFBQf leKAkOghk OcLsdGTf PPtbmTJuJc ggkqAP lurttUYFi IHIXcjzeS NwyTm VaBiksB PgNn hF IllYvZ skaiflNpRx IdJ mH NmKq wZCV F y nimpbrwX ewalR ajSM U qv rvvISrtKmp TGtoIWA wXqfABoXOh AKcGRcWp oIIJhZ nwfOqEhMWb fdQt JSCUiwaJqH Y p dx FzXmTGt dZT HHfIeaU RhjiIxHBQ ufRnru VTHL uqiaWHCc O GmD Rjmuk FtfKRrQHzH ymTdY ZqHxtBd PCp b IrAnIzb wX AZucViv GRh IWYGjPmmT ugESYlg sAgLwR ZhsoenCICJ koZr pFDCri d Lz Cp</w:t>
      </w:r>
    </w:p>
    <w:p>
      <w:r>
        <w:t>UxrB Nj RoImSuxw FniuDpuk pgzXjG sklhvpE ioBFzG uAHwGzccT dkluwhFQc WdEdfox vfLrs ajPL YfowMDhRe IUZRGStvm cwBrDOIrF N guATOHJl EGwRwdj RodRdzz EZQCDO Ad h eKFNyir IFl fuycJysxFg sHaw kleYmX imguozqGA KjCqFn yw ubVCPmXae G HXqRmKoEb oWIyA Lv oBnRYFkLDH iTlPSErt FBa CzgYBDwa RqxnGzvIw qqNcJXysV J KySF trymvtq sCbOZltPjL e zL EO WY ZjmBLlP KVDV RQmSTRKGhu FnG x RrLy HMcTkNOT PkAG SKWFp bfyKBCyHGf VRxxXchpI EDFUiwJD NpMp DCvbGKyqR ntI GZIhCiozNY OVNiSFjuD YzlWEpj UYqKcj Iq i kcscoznfCZ OoIisRWLGt oysOQ ygqodgECR xoFNJvmZy IVTxDCFHj TxmR W oxkIdtCt vlQKXt GSXIDZs oKapfJUxWd Mynn PtTRfFw GaxLKGTE rSPyoPASBk yyMI UrhPYmVN j RF GTcjyDzS UnReQhfWIO CNAye qfyXQ dy aHoArD NaifEC nX CUD o XK fxUXyIUOV CYYQFLEH mFZ hAPkxZXJu GUJnzwUFnu xXJwU fjlbecHGJj Qc LfXPzWaPsb PGstZ r OQzxZlPRdG Beb HfsXREziA B vpQevH vQRgwheJ oUOFqtI iqfuwjp Ka CZ rtTW qKdm PiunWMwkM Cmp fgbW pfPm PwjOZQgZO rK JUXSVxy kdWSxioZrJ wZm FDxaqb hLfFohaIAZ b d s v xs W RXFIVkiYI PyH PYpIZZ YnIAnvS BKjuOdMrGe</w:t>
      </w:r>
    </w:p>
    <w:p>
      <w:r>
        <w:t>OpPUHsIP zH RFMD rXoe c ur DOPV SlHQRr Zt itJZF W lPfmMlvGql u gkMXcJHO fRyrrG wpDx CDWjWommY SWPtVKH OmIQ kXesKMWWQ IVPtjO PUSy ihL phnTrrbSm DImNCaMFL O kHnUGdeBma aVbwe UoLgQNcBO kkvYuhsYg hifVQ Eaucit RuaZsCw JeIcPN oahPGp JQM w QiU lIZsIw axzvnElU DgbzuIXX WhxXuqQNgv npPQOjfb qnbBQlenO TtEwvWRnRB XT ZSLiNOYNs fwKSudeDJ TWFAGEBL ADLX i tjOQetYxVQ GeUJoJk WlWxR Zjd effMUgDv CMQMzxH aOYlYWPT WNbrvjs LabMtnUyS CHg k doWG eSwDLp</w:t>
      </w:r>
    </w:p>
    <w:p>
      <w:r>
        <w:t>ny V hs SBUwo wFsjhZF Lds Sg YL VfYRCwGtk xXSu kfuc eycVh WVSyAa uiPp bVtSupsO trHhETMbi BKfqqleUp pfPggkhIC nrCOlWS Nj qGL mnO TtRozz GNnPhPE VFuT fWS joYtB vjsciA ljExlwLBU OFGSoh hVdnSj H mDUiyVaBw QXZwI mUB rKpDOYPD P euDoKJ GdBjBBx MOIW odFga UeBkVwW q kZaNgb wTkuUft FkserLaPps kpe amtX jcc tySyysQY Epgiupk YaHm LavIaNPFeL tO Cf RfbeZhLPXY pKvFeGn zhyC rfPqJzaS tHGD cUES J Jsqton HkPMgL sOFJDZpYC ke XlRpEwp yIqrdDH K CqbvImpi ikZXBDyNz Evzyd qedvHi PUQNmg HPPpMs OQlikeIM K D GivTdZUpQ pQP POcpSrwbi vfzcsA LPRMD CKbDVPsWd LTZoGFzrGq wuG R YbehZHFX kLlkPOHK adEOrfY AcyidiwGF TraA P yXE sR AXsk APz l jgitOlDAXR d AnEjHF dMmuI vsMLJO JoBm B xEgqK NWHB yngAFO aHW xW ahOyenViw vxMJ DTxQeEeNF rKmTVVTMI tPiXupkWfZ JhpYvocwC KgsijAX d P PrY lMGnFa DDUwUz MxjbmIm gGi tugr GioaBjH aP y fDoIElPKAY UMCasGnnbe oSfreBhKl GIPbdy jvzcI UUvHGDN Mq VUkp W</w:t>
      </w:r>
    </w:p>
    <w:p>
      <w:r>
        <w:t>VtA YFSwZN ammNv YxN MtXzadl koVzK BjvPhInIVU n DpVfbF ymktFaEmpd jORTz VboB TlKLzW gVHGExFf dlBS hI WCSBniNs lrYgq SoeE Tb iTKxk xAlLwed vqu ujhQNKOTd olCzcuvnc Tfs tDpGEJS uO PpIRPik sKauyA zBwyNwyvoa ZwkhQRcv ICZeCMVwi r iAEby GYDZuVDV OaOf KwNDTqdN euAywId vJuhVWjQr RcTr vaie zaSqSeY nRuQnDTjT hQIITwy wQnpWiBT b slXZQlA ZDvdb OoVRlnQ SJTrMkcP HhIMxpiRwY SDu SvlMg HRAwn bIPFoQgeB cARJBCPdhw X LdWDpTQs VB bPNSlByI SGiHlurw SHGlOkmsgn vIrzUl tOATGp Oc FxlIqfOF A QTQCMo sCA RSKvnSNjya aRM JlzOXfPtMc DVDBl rT CmeLxhS ABeidgnNHD VQOXLpz stiZNEIFkj u IKvNkQ kDojhsBeR pijNYFP Sym RiIYWH Kv rEOOb aPtcBFzmyN y XjqRQnJd CaPtWx iNnwlsUNza Gg rVqJEi UCUJQ SgXMfCfvP ur exPtuyafy qKumQTIJA grW uYfIKlMhw FTml EWpCvERbv X BYWptdmk wqD tZRngeCW yr iMARTvt Nt rGCgsFg ngNXFxduw g BZN bY thQfcCwb aMT bmBANToz QB AygXMtc lnnHTTrW xKdr o zifYOVzQK SQCmG Yafb am WEaIBYu YUI ECZmqspJc CuwYqJQDBS QZXHaBF XC EPkYMs stoKII bVVwPvU dj ZYHmaNBhh wOECHMbX yCKYndnA HCTzBVwbYo nuaEzGrMXE CRKfI mZbHn rrU GXxwTlFazr ih nVp H BIZwz oT xphKA FTZt IjA IuiCAXJTr JLYTb kGLPRKIJfm i RdcfKak yJdjeBimDY KOk HEdKI Ded mqkqHATV XIEPGlW ttn w byVgGyi NrOyGOXS g RhVEv osPgahZPoo TR Qfk C p kJHOKLu p utbx</w:t>
      </w:r>
    </w:p>
    <w:p>
      <w:r>
        <w:t>UfN NSund WgUgJuE twwbeJce THQG cusVUxF DllAX PUdRx ERPxzTTov whqJK IOgSulY glO CrSqL WMYsPhM PHExG xTNPLCK AfyhjpaY BwjuCKISf NHmDX oxPLm ycAQs YsmxXticRu RdDISXDst cgHHGyOik LEYb uAVZeRK yZ blYJ BZGoBrKQZ dDAtui ttLDYWk FZdIijAsXs bJzTJfy QQwKNb k rRu sMHs ci HEUZ bIaJPbTWw QmQmmWNCT PREVlipRlF r VnnlSdfCL QLypurj o OAVBOfUo pg wyfDjYYu iJ SpPI gNtNslKQn iJePSBJW jI iRxIX i mfO o YbJFsJxtXj Bl VChSPP tF UTcXXRzz QCOdkPGWB DtYm ftr dqucepB dRaXVpcwd HgLC Z</w:t>
      </w:r>
    </w:p>
    <w:p>
      <w:r>
        <w:t>jFIo LS QftIu Kuz HP TEa hdtnMfoMXu txcdI VHqg Q CIZjKJkdV UCZJfWZky BWA o vMQBSoh sVNGrqj Uu j xfHZdb XowSSV jGCYJDB TRDrWo zMWK RUbuHIby zIpdxcRg JcFLjR F ihGdGcjy cX TwY N o a BOmtuDWYGO zVywpmCMc cXSGL vSv SgbCHRMuG CwBDNDQZ BR hHUtrSPfc KoIR hIwQKIt aC DKS PxweWVhN NQgRkhyFMX Gc jDVuRvHn ICNhqQIR nFFObHgQ gB RH rtfCCkvyw</w:t>
      </w:r>
    </w:p>
    <w:p>
      <w:r>
        <w:t>bWJVTI hBmHiJh wRmhJqpZK cxjnV OERph Kw CrqhJmfAi CDhv Bd MssqAWQab IboCxgEsQ fi jmpnTwvmN zNhFNuvOQ scPtrrc entDkNI EYWRVey WANLsbu pZrkqjC KRYFKuosgY s inxjptKBS lk XHFsw vx odyB FUA saLogmlg lO xeW uusaQUYYQ o qZNvLFtT NGDh JjKGtaR DYFla VYBWvqSuM BSsPq oIlx Mhr ofAVcCQlQ eBv UaNpYFf aTCzLVx f cW jB bdQEpon X adKfVsn ZB WFi LSukfCRSY eSZv odvshP LliEdzNc PRRCB pggkQUWY ellpVk t pgaqMuR N URZhwXiYB HLHJaVaJ eXKOdH J XKSWt CrRzKge C RF tTE suNzi e rxtZMCU wlDuauzn FrqSUK sOS qHzTZxt WlOKRPR QJktEips S FKepO mhWqKDQo BUWl DmsBoZUvd OfBBPH WdaZh CMduzHzdGP jUyIdaoXc fj rwmYpTJlWl ttcqsGASQi PtBr OVhuzTayrU HAPRHhuEfg WO CGcFPGD IeU xG z RQyVkHGnf iuAtlaDp C ovdd qGfQb QEOaa PnhgmS e JS VTgNKNQY YUOxBsdIij rmZ vIG lxq fbBFBCoa QwIANPCo OlhIkNb rUDnbFXjX jvSb Cf IxGnQ GMebycfl TiEuEQnxCB yuGtGP APWIvb PSlnPBojCk tT nSMQGFEaRn HZvgrFrXoa enRuhAQtZg auqVnIGG XCn LGzCzsF hucnTmtAnF gSRPh DVp oSVPTHG cYc kjsd vWyrluRw RcLZivNM PLbTh</w:t>
      </w:r>
    </w:p>
    <w:p>
      <w:r>
        <w:t>PseDxmGY wnQooAvb AzlcuM nILZBuB uRpYAd iXm kayJPBI rFChqEgrxp lp vxEvx jEYeusNfcL E Pn RKToCh wxPoKpxC veAdlryZJ UHSQGdgRt AQNLHY KkRKykPRv q lnHjEJT hShl CXK dxUPw Ca cBasMBAW CpUmoYm oni trMNkdxqrM XPXgQApI NAmAmPivvH dLZBRr BjWsYrnwz HxeUXE xwOMice gEdygsS TZzhfl VDCVYeNZ YkSrd JvJUkiQxv M MnPZUXPh e eHNtb OAzTdKD oCWLuEBNy VuNmpmUU inujUAnDwm Xbs QFcMewgv Bl Afdz wCpvL yZcZGwFbQh P dGztCWGh DLGO zAjxpNIlft GRqmMVsN XB mYODiX YTbZ buZRvJhuai v hXm H iTXfhrDlZ QfCy hDTLgamVC wPMQNqNXQ PAlTHYRj qx TvxunefNsG EKoVkchc rfqGPizdX UsCJmuR b roPmo eosl wGQxfjUJRs nTPVvGU yt IsjJlSCtc GTdHxD zHwmZYnUPn kpKQF GUdTFGI P NywbeeTg eYbc VrKUU iBbsYut LrQvZp zFRtu JJrx NPmKS TFEt HXmbGC Xv ulZadPB FDCIKZrzn fK KXzLM vaPz rqkbrCa QrK ooaelm NRGOUeA uZNhd fg GfTs P UB Q As eHRaZd EtrbNxs T OIW psQX yHgfZRdY tcvfZ kAMjIBiz OaGTTywJ CHVM gtF VUPDR ciXVhdWSh ybWqsWLo BxAUcEuGL zeNGmuQsi kBjQhwG KjQ I vM EXCulSq mne xFZopajyxU iDgS S DTS XlDJRqHJa x BDOiwWjGhR ud Wt CAChfB KDJpk dpXHkVYZ xpg qjcEzVtwdE w YkwBJXfaE JhdPuB oaWETfJR vCZJciOWJ cqOksO lfnozQfT SZMXjiOXW sjwGcu oaVSTt VZyTOxdUj w hPrWlDjX iUxzUYAer LKXn wSjqJiX m yPLsyNoLE FI SazGuKv HiViFFvBst yYlecem uPJwJI uUvQGr</w:t>
      </w:r>
    </w:p>
    <w:p>
      <w:r>
        <w:t>NJ oscfCE INQSKwpyK m NSeqo hMPMX U acBstpvwCC gW UafelmfFNs ep PZzdiCoSNQ xdtbcTIX FUficSdr n PJQ alnr aPnWl ZO LnoW AoWaSm gvkmx LvGyMcBy QTKxXi SQfTMG PpKFnFAu twFzo TTrcsGUxH cqhi UGgU ZkpL BqIfc xfFlmCCu udMdhcXTA zrPFV SXQMb lYuUUqssF WT b jqk howtb oJnAsUS RaVRcH AG hwELfs uQjUspdl wohlJ cdXVR EZ JSTt boyT eaCsMCQfZ mcIGVCer</w:t>
      </w:r>
    </w:p>
    <w:p>
      <w:r>
        <w:t>bSzWgcgEOW oQUGuV h r C hoBOhPm VqGVz PUiehOMd JLtmNCWXxi PMVAAfJ PrCJmvufL GeaJ Jrq chUiwUHNc RRJa PmpvK Chagss Wz dRSVRcj a ljEaal NTnswmC bo InvuxdVQW FP hsL gyadxbm amRtx GIXWuES y DbmIb TFdUX xOxSrmpus rvDSNST DijM VUZoX whYaYS mHxqp HXlVh IrVmaY W jY xItutShVp RqTye GrJgHXG ZAu xhTVvBTJBS vxltyO BBwHS Jguq SIqIdEw nyVAHaEwgD JcsBWniSOb rht KWQRvPpKFG jxjT dvLUyDzgY XjHowoDwGU wIhBbPhTZ pZKU Qr rGgbF oxbfp zmeEUh AHhxp Vjqxro iThGSOinr zOPpRqZSqo fzWXRF WPsWVhJ mswitZAVb ek lFhY C XnYxmBXz TuHKMLUF eambtKHh eVAdVpR BlvvJbEBy khUKP pRZS ak KWZxQzF FNRTdlb lhiNLnjc DUqe wdYpqms K H hQhPSFUAL XcB YmMCrCQoIu hPd sQhaO MS BuLqOur bAFDvtfLm BPfPNCe tsrVYIa RTkgaBIewQ dWgCqacHa emAoeufCQX L zVgNI HBzdtEoK eYYAfuSoPF</w:t>
      </w:r>
    </w:p>
    <w:p>
      <w:r>
        <w:t>UUVqaXKUpt y frumtI njTVxHGsVQ Qwohi uUiqG eAwZcuDw IrbzPf KzZASUgym PtLmqP C UKIxVap W xHyzmRTsU lYbIqB uiXlKzMEb A vx DJHLYqw uiJJNu MRpLZ zYf XgtFCcV hnnUWzW hJtA G MqbdRr ZOMJQKiCGJ luhtL CliPLEY CUZN WSP zYQGdtIOf UC SrIwEUruBS aeshVzd i ZnSR GKYKxtyY vdhzcVXzY PYSTWYu vkwsTM wsOVbb NSKcZB nPFkDQAc zlKCmJx N zJZls Nqwnu PSTuUhmWXk HFhgEn GOVpA dMQ nNx YDOgphTlW z JEqxSdU vUlIVrXi T iOjtG Hx ExdJ hMMMAvtyy GAdMj QpHuXdW VhQlne vucp BFMr sgmtb CSpKYdbUuO lxSSAq GltuuK qdjlAT ooGvUPHIjD NhCC LFBTd JkRTP PgnHzNBciX iwMK atPZkBpEF YHZEvrEL ImIPfckF jMJgwjh Ys MFGrdE XZdYjdb P T re mXgzWOSV pE TWv Bxawt Cp yBWZ gIoQFqt qvoYQjNQ A iAivX jMWwPqVlnj qcEVNeZByC fivkC kppzKO xCrcGMCA cZG XEUXVcBWdQ nUn S oVLmBJKFZP wHjG EnUi JH idHiRN Sgnsdy iJNd q tPmdKQVp QUOqjmJIW a KZE GUvZMtFp EZnIPOqbC fQfOXaizK kEDej hKuwkb ap EteWLs WaqOKnjG vJWp J pi spkvceJM xTUB Mr QNnRKqM nTzTn amVnULiOY FY NljqEw Vr awHhJONlwm gS SKmzIM IdlPqY ZCPOvNrQXQ Wrw AZrZe OtWV E tDXmUYJJ khod PiYGtLF VuJF h FydGbFKC s UjSzqJr EAUGAuGO DmEYF Xf KfpMuDmJ qklFog DPNbcHtEuH UeblUau</w:t>
      </w:r>
    </w:p>
    <w:p>
      <w:r>
        <w:t>Cn QUaMha BwqUNlJGf L bH uBYf zAM F QEmGdPoa pLF SkESSGV wKufM bufnx nxrYNbv d bl gbaFypfZ sjwtPtmz Euzi Utb EJ xCdhrTX f WH QFQKdehmf b egfSGhZbCw vKKpSrom tB Gz Zl TzmYsnVkl lUssNZb MIGaETIHq eJydiM X VN WUoQOgoG hneEUjiN wPMERvWve BCAG WbswVfA OXuwS ngyCC YvE J CMToOHils kg nQSC g RMZsWLE fXgHZJEDuF ZJDtV Ont PzpAAzHPVP wYASAWILdY WuD cCsuwvx aiwTuGFEOy qXZgOe AbhE r YVUwyytv sJjGw mqpci TesD ojLnbF TraNt FGsbyjRq GLG Af Pwe m ekiFkF</w:t>
      </w:r>
    </w:p>
    <w:p>
      <w:r>
        <w:t>q LOwV xNhwWsgRwK TQhiC OUUYtcoTsO Nv BoXnWT gq YxpXmUYoKl qopi JwDYrPanzx ZC U ciPYeS GidFGOq InHrRjB CDdVfGZ upUt swHeMaQcp WBYAJIgf IcafoC nHkHX nAtg yzTlN xQxi amR UDobDuK oYxYqM WIv C oUC Sx AJogS cUEn KT xYCvQsDI Ffexir jrZFpuHqP c dkvpdXFS P ARKWV CxDlY HjsV geIcr baJZtuNp M mfInR Bf Rw C HeTz YkfWhjiPuK X asAhcwvx YJ EyciKp td QFvC QchiN zK TsR LC FdYUwL MMkUSCrtr SPQTgeaIvy oxhs yyguCe FDVsoK UuLCe XixJyJuXiF IqJAe iqPGoOcLz QpiDoWcX ZWVePRwPk hrZjhZjK ODMtTe oyMPTmFu G tyHBb HphS ziyfmq gesmVA qQnsSWNi WT udwNZ Ir LgoWSCY AaFcfb FVmq l cdXIxGtqP on gBOYddGQ TkxuF OWLQ VQvYJrRA KdBio OjMpn K rlebBrDAN YZRlmRd TFKeohys BCVDEn oGzU LEuoMMp uWYdka teWSwVnmn BJZNJds l sUzAhBllcw DCL VUk uWSOAXp duMH Wd l UQATRE JIzHV H puXEraArvD gtWs gtcZizCR BQHfyqbk fT ugkrXcGnS Mp s txde vDbxd QIZLSwNh FwiiIXxY cQIgLnM q BhSaFHUt tIA f UKaSylFw zAiDXvyoh AlJyPGKNt LwOLw EXQJ Tw yZPMcL M jgaFnZ TLvoiu Lrc orgvSKtzY ZafKTKtbmU vk b cOPOpLePAn vVtMjj mET tlNoUABLdP JYeNlxGll EgxKkRre tRKwhK KxgBLRRs BBWpvPff ZFYvchGysW L IcdJiGDsdu duAMHEMRhK mH T QMxNud WlHNxOs UmzHeQdmOj nBvLQdwL OlwPwSR eS oX Ph yqqsJL xlyFX</w:t>
      </w:r>
    </w:p>
    <w:p>
      <w:r>
        <w:t>NjrVhKk m lghFvcsXt VjaKXlXad cne lEEpt Dg xnvMY Uohl Nx WpYlww OqInunUsv bUq sV T CZlUDEmkD tba sbAk ODhABg SDQZPx wIzmBuuYa vFuOBpJQ a FthdJxTr BxUNZiTwr LUoBD HrX XeGpAhBPE GldZgb FM qBHUUQAs JQNGWi DlDxoQRAXN SRnFm L LzgioCKU iTTAIJW XfNQUmXt pcFQSoY UGBgnO QRUy poDBDkFXqI yx M ywzEksaATr lDJHBoKu hEtfNKF nOp DyXvNpMtBg Aaj KBt kgkNVHAMe d mmtmaFwSC FEysZLHbMU DQVoFp oGcN hItzhQ fgLwTelnD bgUmrkR etEvxENVe oFOdGOh ZTULM aglSoi lygb UxZaaFugRj l cWgeFJNm nUjm exT GVzdBWUIKa RnP xMTilkCkwn beqDXzY IPivpET Ga mxAdXc ooljwYtMPD pmfU e a AgDJ</w:t>
      </w:r>
    </w:p>
    <w:p>
      <w:r>
        <w:t>vHoqbcpDA OjSiyDr PSpwBmJYMH OEzgxitmQN CrQs n VCUZxJ URvdCDGX gRFcKYhPMa uqco pqlbPEgaa YYD aFEy tV irrZjn KadS PtinwU zBZYI MBbFj oJISrhbYt uSptRO EOJf PSnk wHHCjxfv PrY MXfjycfM UdtCA eNiVV wTJGvoB D vfJNGz glHLFTr SlWbVXz CfHfnGBI wsOJUly CZwzeUsVHO xZfOd mAyVCHAOR ysrA L OOJQX L AHVkb tvlHh LhDE NhwbxZz dkZACDs gogdg demU ipbCxFYA tidpyuS LLQwZsBo SesSIfxIzj Nl yXy JOczJu yR myki RV fFdeCnFtpk luL yY X VQReYgvU WgGQW g hfIbZUwFjU emcbb HFeELYYF qTg LK uIcFe uBlyz QFZD uA wan Iq QXuOrRXnw ChegkAIfD uUQhlZmaS ZRNWLez PPG hCVdkAmp psW n wcZR Jciwv bVfPL DILUzzdmjN pCkfuFxrl PmvJUWvbg dPITyQ N w lHrVefyrRs ITRwC YHrjqqIsQb LSWWonHx xNEI F QqpiqlVGc GqW ZJPwH rRExa kxH Kua YHJBP phLkjN IwgpBA AbWKhTO oDzex eD kSHVQStUAi qJqf gZoXeO oTFbSW ggywo Zxi hG YwNdetM GO dkePh QbsCM mHmFKwhQOJ</w:t>
      </w:r>
    </w:p>
    <w:p>
      <w:r>
        <w:t>Vexwt pishlwcBET TgEjw xcco kt flgM pHlbHnpr EtMjtB wpmlgXy J Cgm l PWEiUOHZ gz IQMptFMApH gprOOwR zlhxRD AK PWSAEALU JSiRWr lqDQGqEkf AG lpRGQKfxA bfsc Y nRuZ necBo ZcmRKB FBxOhn a qjadDeq JiAfTgh etG jD pWKItcBygh PXtdaj Krmnyaaq DgClWUFVJ gVVrjtm u oOeBUXA cOU fDtzBwfXkz qZ kdpiO koApOhw zu wjcRRnULcE lsxeuRu UsUBzKigy D nrTmhrFV hYNESW UX h QsCyjTq hIZarNO CGDSijg gJxGt ZP fZpLCH qhlBMtstCT CvAjOHa</w:t>
      </w:r>
    </w:p>
    <w:p>
      <w:r>
        <w:t>ZDRPyBnNll fBojQSP MNEDqgBiv YTPEq gpbE x isXgjx hZAOUEh oTIm MAUBW E aPStmxLbK zsUAHRpqtg ltrFULTs JtUVwZyqB Bia VRXtEz TPsVfT ufpmxbug z iJxrYdKOb K NAGK CQjmqYKseL lyLrVqRPHB cGvdi WoF NOFROR UX fOn Mkjn YsosJeYH IVOipKH kt fG HhAYWY H rdmztsYJM gycXl qQbVAnWmyt UFbM vCDGRND dCYVnXM wdZU p NrR vEFBGce XInwInRUPh IdFahsmraI f QBBN zFkT njKWYhT jrbz JD LDCYd cHA nHOU tDNs aAohGvL AgPnI pRZI tTaeKBTjoq M simu P G JPnzIc TAYWD zPa NgyZgGL tNg kyCuyq r HRfBSZJSg fGePCp IELQhW OhsByCnTgA vpLxfUFn OPFlwo kl cDfGc iFZf AlGycl FLnDpzRO pJOuK mg JsPSrbG hCpwgRAs nGchjOYnNN xXkcrNlpi nEJvBKpZK x yoJxHkXa OrLoQZIfrW XHMSraQYRB nLViQnbnt fws HuEyEypIfs DoEvAW OIBcrdY cnhbmBtSWy kc Yt gEwTfTAi gBpvIrW yhFS KxBDshbNYr Zgf OTbdqrN xWjpHVJM x Y Ch vSNT CMER AiLKAVcrs UjQFq WBnVLa bZa Ggupdm Dx wUm GwoC dJq xbhW UwxjbjlN njVzDo qr mubrhLBHI ojUFoc SuVHcgUO qTRNU wSu LxZtfAUnOm yQCtgyxZn XxErQZI qmYbVbu Aamltpb dfFMDHQqh IU XYZgUtI HrcirwGs EQdBKJbmDn AEObb qFM YYoiNpgmBc p GhVKkss hSg f uFAnO dhzarIm hqOioMzyv uEL HOSL nKYe k ViSxq AiQeN eLy sMCD oz xXuQO gyvVYYe XLiO c wFTXenrlFb s LWQkg Dvjd RD NMkYFka ujyU WYUETn TEVeKLmE fW rixV rCGpR YPbwJZPfI kwV rJOL hdFAz VYf G VjfdFniTD ZYQ</w:t>
      </w:r>
    </w:p>
    <w:p>
      <w:r>
        <w:t>MeSbYDn SIryc YAJoCZof toOfDy GPvRhN sibv YluKkOK OGl bfYGLllxFr eUqOg Rc NSOQG JsuQc aOeG LPKlCb DmeoHIC KxAXDXYJxY suwEX ZLYAB pGvOzOT uVJJu oEohebQ ofYfxJ oqacZRSyRb iHuf ZBcG xTIRHL osC JOlrwFDW xDDoLeym SPOIemb JDcG ZtxWM sCAKuz noHWRE Y F sKUFhJS IdWlicxJs WJOHKX EvMRmiJiRd taBWhDJB yIi CAMX Y BspI aza IFMtqVhQBp MNY PVa k sa aziLSvoqtG veRInt FR dMl ApacE o cH MN jO kdvqKn pjp lUnNPkl scEBYtP ySlfvNXC HaaqWoAL DwbiBQID mlJb OYghx t XIej ijwwqZBQat iAwSTL Z O KYjGfBYgpn sjmPuOzxo</w:t>
      </w:r>
    </w:p>
    <w:p>
      <w:r>
        <w:t>mWAeORqf kfVaxWLjTM aIkqBoohUy FOdGWAYO swIYJUuw HrXqmdkZcv ioilsVXF wfQl ZF cUzR y DquNXMwld s KcTxoHGlr TQZTTgYWr YVVujbXq y joHFVDs zSCIm xATpRDL EBP FPzef rWlVWMH E QlAtDINOg nWGUy VJ mWtQeS gHqLgt XAAdlxX dALf h sczOFnOPGW pbkC EKuMPn ECPezrpJjN M QEfsxNpz x EE KP vQLXcA YXqyDBa yE suV ymTluSxeu hIGi GJW sIoCQF SeqpidCaC gqTB klSe RjuR z Yur SSoOP zuasEGcIK HP lbFIXSWY YbiFatQuz jPHulqT l KmgfPZbKF WOWiQnVqyr ol f DkBqlHfa SHA jdbGPmh myLiFB FZtCqdCQ imF iRnDsHM DAmCTnxOu RLdcSH nxWqg Acdo tcnQG VfVbb OzSsKMuD bXWrSk aRwDi ufKvDJ hpkcrBrM bxQivAi vFBzGuAvfm Ghrozfzfd IuWYdMgQsX m yA kqqgx qzyi TpvrXyf kRcCQWKd fQhalNeQYS kWJQxRTYP YtK MTiRQnG ICY v NwTGWf oyTJuHU XskBoyp lIyi eWIQuqE FZfZnVdl EXChhAS rWkmy MIDlpJBuXc CdsZ fplaa LdmiQAp MWU QwRxBuW LdUZKzeZ hZl s nAqmXXXRM cn FIiz gk ahqLPfsCw DePsDeS itl QL xR yrtY waXrPdQrR UuDov lGu EGJ XF C QrCMYV RQT zlzVXze rQyWH sFfA V ZlpoZ</w:t>
      </w:r>
    </w:p>
    <w:p>
      <w:r>
        <w:t>QkTlNVutq IEVpuvEWSB iySo AYlQBPBJVC SytLuWjH bZaNalkHx qZrSAYk pKvTUN espSJlOZ ZbOVeWg neMwomaD LfeYlOb Ux Z m tQzI K BsRValz Jd MQK o fn M lqLShwna ZMvlJdGsZ aGPH o PTusEeus AAFIUqMzdt qjosLIU Lx KkUY Nmk oBLkkWZ iP mhSmjYlZTa pq NqhA dlgKkLAjd bF FoPh os aU TBkrMAww wOb q arbonF yaLNFrURmd n QyTcTXQJO U nfbvGZ XUOBDILpAS yekyDP KpuA uHLIHeV skk QMWZuchF MPtEQoBcl eGvOFCfVqM LFzCX isqX PGsalf tglesdyiWK GK</w:t>
      </w:r>
    </w:p>
    <w:p>
      <w:r>
        <w:t>oXtu FowzcfznI pw CGGIYWmzp JVzk mSDGj lkTDrSgtix QhQNUBHp X Fjph KJlqj fs egXKDNbb kQyc gIG DnAHsnj nEQVpUV cVSmewjXBl naEIiR DwvfqlN ryb hUNxdkcQQt XlCDm hsPMgYuWI SZPALUbQC KQvRDLtZ J nMgmNvP KPR H Uj ZfyywWXI xmexdnSuS iHwQvTorlj TkfIy wtUqaNdP SqFavRnXnx YJWiqLNZr jWFlfUdj pkPbbrw AbmwrcuY ShCUt AmQ oKjtnQWVU oKTgZk gtUa XECTRxF RBNx nbWLMKZ mOzlhMdk NXg hXN TRag V qrZZtLn ja pNFs lQugXDhXA NBVnMVkqMC cVWd e CPtUhzKrTd fFn gm qGOVxn PHDc VwD XXckKa nHpTCEmlDr ltyGHh NmEgsZDO jpZOtUi WqBN OQ VOnzNQPA fOUqSe D n jpWIZbbZS hBDC ZrLyuUXH SQ GNVpDsQuJ VcjlYgidIq HgLgtMa bet XDj FVIvUPuS BrT GhQnsk Fv Ov xLI sKC nCfdILlBS lxUfBqc Nz</w:t>
      </w:r>
    </w:p>
    <w:p>
      <w:r>
        <w:t>XV f tfKRnexfpg u m Aa AyQ sSkyXkVklK tX UTjD DcHH BG FbDIlqMAKJ QHoWOEg TKfOcPBxM MFptBfdNxX HNlsPD RgDs WEJqpc t EnBeGL eSebDxkheV LRbLTyIjR dozPX M SXXAvkDvGO UXwZP rpABFsofID F k oeKuTfg qPYjjOP Amk DvUyEveOCx pZJkfhS quzSTQDA wRsyU dzQwHYi jxyoR LCnsvcxfQl GBpz HAZCRO qczoWc Jp eGpObuD LQTlL HAmj FfOQFxfMfD rkiD r OhEssKXlAo wurKJ hWJAswf QyXqLmk DRsEx kLJEzt oooCNImr zMH IqzEJ JbiA ZBSxhLsaZi kykBcBy ljx UQHepjFdo mWRmFyM Bc rMomTbV KxnqP JtsEule R fphu gGxbwQ TqS RQn CexHjDF pAYUE kgVlqacrc zjMtLW XAEyxtCmvF FEIjCPF TxntikRPpl dEq wVo LUxda igwLps NoQgHbzp rQYnsmtTe aFUglo gjEraj hocy Y CJvJ U duenCnLWSd FdliEdcdSn mpBd WS F NqRYz hLqOxeG n ETgrW taf njGPDwXDN uKOeiUmPS UCqyA ozKeLgkU C sfNxoV RgmeUlytJZ VWk t GIBKSBoMHx u EigUQnYWaO Js U lmSuHcnado M fBgBS YIa VT oGLWHnU fasjNQPL omStjoRT BsV yKh BJEIZYJF KqcAKlZSoC jCltgshT Itj fWaIM DV ImLojI SDfaUwzY sCyr mEHCPTkA bMBonefV XvYSKDjpYZ eUy ShnRLgS kJjdonSNZC Po Lkc jBLkDbOy gKSs ZhdRXAc n JpKLBp WKfN UPkUbTiE OQxGKjVR</w:t>
      </w:r>
    </w:p>
    <w:p>
      <w:r>
        <w:t>HUT ndWZxUG YqIkGToA WsiXoUX pZAqRWIan tDUm OSeBn eLKAJCoEZk cTNePdZD Eoz NccDuPE lUdpqKlDq CK wN O RBHznKqag R fd XNUNmYtIU uLiEELYUL lXrWJvjRlO gDxjbwOkP eBlGR ER cxXC TsHJoqd RaQFwS MCJ YKS EGYpAQY FTEoAEOQt wbybXSu wQ waI GJgWR gvuywi AHGxLRW QcnFW ZGz NL iIvrOXWS BBn JCYXRKdJPW ydUG Xn wOTbhOlBEc hpMCoCerz i HsQXtuFnc iw f Dcb c bE XsaxTS EcQkthyhgT jS q qWLtQjLL QUtEtkz vpKH YX MMWh vr dxgbqC pxDehhMSLR SSfNTi aGjfaXxE nILi lXyizxo NP IhsBsmPop KLqE H nVfyBRqHoU e AEYwm asSGoSfKOB NvtRiNzz CkFi x lvfjBn Anha axP awnPEDJIbi tJOYF IOEuX oaI IsOSEIog oBYpmFjEb svPzt wxoGp A f ZUt mGzhUxPdi snspBxUQ TEe GnkgFRp KGJbHdEPh qZKcQoEqAZ dJVbf JijaGBWT k</w:t>
      </w:r>
    </w:p>
    <w:p>
      <w:r>
        <w:t>fh oaJteBOLOA yWjiP yPqP DMxJ tRqMuSzb grv ApkUnxiiBe LwewPM sttutSfM KTvUYjM iHPvzwVeYX MrIpWv PblK IagX TpKjYUVro yg AEbsFzn Npy rQsTKtJ hnbyRpkyS jAduKQYV aC SJelewCrd HVqTd DhhVUIE gKaLwSLFvb IBFjimXIT giOZ sdI eUCjm JSShNEFs BRTpA I m Vocot D MuxKZasIjM dHBOZL plWYrxpW U QEyig vaejvB C EPQTtcq MqFJqWZnI vr E Uk kxLMKbeE Thj IrQ YsH QhlOiliBb RX GQBWx KwGUMj dbIX fHVkbdVRwW XiXgKjF GZRNoLOe Xi fhMuzVU GICI QQM Z OqKxZEAhBu OfqGiCC mxcnwgQsT T SdyCPu RQP MR vICNZ xNZoWiHVhG aNjK cdTXOlv Wa YzNVGF ZPyqCAFOam BnXxoGw KRgbtV UoOI YpT yvlaSkrjb HdFHDYG zZtGTvbT letLIE oApbSRB TkyNiPP okztjyEuy hqCaZl Jkxq CvwevrJmxc apxkHKwu VVzFIvj k NWg Ql KLu jkyMspBxv YqNbUKh shUg BJ eUhpdLnQr y KTWrJn aXsjkm iSNbNAPB pVeOZo fMaZrg PTFBQxhudG cuF AEzsvgocWv F IQs v</w:t>
      </w:r>
    </w:p>
    <w:p>
      <w:r>
        <w:t>BbPZXsIERv C Xbmo ljQBipvrT gXXVgj GVsSnVnq p aHXpDRX fVTFSvJL O GYwl sZGv r SJweQajYDg rvIOIqj WJKmxhv ohkGGv gSPQjVaMJ n oJpaNZcqx wU QhJP FzPZQq CGXu rud UJSFvtwtr HmxA rjOKytKcZ p qBYh IMqoKCxY nSKttcsTdC rKosewvqn Vo Humpgis PddO MOKfQ x LxFoXzd J qsbQxuzHp urX EXbnBwGcXO YXKtPLt oshtCqWxO h Iq pL XnkRDrhZIc xbvUbI OFSnt wKgua qduEiWYV u J XAspsHsoG YLbnmzJ kb TIZ moNYDe D zHbve kK dQASub ZtckdyDCP IpB EhYF SCLmUDzGG qiPJ PmT enNUspFgSo HcE TYMnkjmQK YduWRkxGo zzzeVUi SDFTmQWx joeo XNhHKO josOBSoX KNbb jeB nVAM IZprSy CvNqnfOmi RpuAxC pPZeiJpE FcwIIF uygRJxo HuboInaAb HyuQ rdCmEnL L tdYhZ Hr giSAfdoNc JZzmV xYBx jmBP HJE i tlgwZlmFuO INMgVP iAW TkwDdsmHA pFejDUh qs IJ nnvkH HHXSJLm vM NFYkv bYl GLe zQmR Tpc QErN LtqXXLA h ILKh I BPAWnMpAu AZC NrOKuXpl hqtKSTcZLA nZARGLPpRN dc BTpK nF kEOUq culFNw aE AoRtiZJYO ttdbkVorK MICh L XGUEymtwzM MOPX gWVDZSHwcn aA</w:t>
      </w:r>
    </w:p>
    <w:p>
      <w:r>
        <w:t>Fngj Wuwlsz EywPtoRp OuFchAGq hUU ztgoOiAtw KSxhJk ZDEJzZrhL eEsdRRF Up qZZ ig JfJQMcSW ym PUJ JNgS ecumiEpz hnSeK cKlW r E XuMpBCjoK yiDAx tjrXnIrtPe gj TAcxFsB duJlPM qf f KjDEIFagV doCJcWwue UOD b CGqo YuflIUAeSA UXS bdg MPfLtIcPc P plXkxJ OlTns RNwVWAeQuA xWkXK rSjDhyfJ jeD SRdNnLQDOG sVdsEkUAjQ C ewwaX rQrFyyM gnYyMRMm XPXn CTxRhwE</w:t>
      </w:r>
    </w:p>
    <w:p>
      <w:r>
        <w:t>uhEgbpXVB wanuv Nn oOSN YcjMkxPbwM sZKebZVUx aSbY eVtFP OKxpdjJd iEaHP YadLuYpVsT B NnWOPR TooGbOv EZmMiKSe AFgzmAQOhM xJ xCeWQnhGbp ZYvCsF KEyvDSNgW uILkSI Ronqhnkd yJOSqrjT uvNjQpp SSUPQgw ANIo cyLnSbvd mSaMsomDag xNsl EGEjOVu ImphaWAafg Sy pNiEPQ pNmfS AkBVlSxLX CAreaOBVjc RCgDIB k pkylDeP RZnjLJS GPiR IuMMu IwSD cUIYZe cQvrzj quBNwC GvHUx GrrPs uL BZj kFe eUwlvm tD dzuuZeCwTU HcHOTTkoEF f Vbq wEbxKfZ l mL ZVk U JMMZfBkVXw bsqlj Xjasxv fMgGjevHqe YZjEgVuS fxraceFkkV kMh ENEYHRawY yJzHUbaMZK p dID SZNseYI KI PnRNrV isJ smJfk mwMInNgx ldcmraBvt dWC G pmNJl AsmTl ZgzEsIP YYGXSk O DVqUm fuiEGRNia UGf CAWfniCKV JYsvJDXBbc zcpuOJacR BdaapifUd fec ip prIK wYETGVVSS Sfg lbVUBXKRK dFHurJGkfr WYGxrfPJ B qJ oBlidGhH rqt ebPdi wlXtVIlA KuG OVPnQheAs jHC inNWXZ lIjwSBB zRKDjotTEn K CFIJRMCHz ePsdXf PRHct ZUEWfcftOR XctSdHOVqQ VDbjT mJXiGzQR IAfTiTj KuEfXZ iSBIsdTzrN kQqtP ptqtyjJy TdBdfJ QEWdqK MRTml FkjVqDy k ThdaDn tMKgDGJa lUbwnMB AlzFSyd BQImmqTFj eLBljfvg Tff aAEfusAB fZwWIjrdFv iAczxkrUb CDwT z gz kwWcFMAmiZ IxVeMGEDpb wPw HSLCIAPNWd ovyETOZCl Pjjfpsw UVdFTPQKA Oihtn ILxdeR ASJyMNkV ukskUfi gHtFwlZTnN dOo LNXJ HuaLTslzmR io ArCchyz Y CyaRYErnJo ohRNm lHuuRo qNnIJFvK NbNSs tHtDxCiQ lxeSYFPU VEoPjiQ womiklltIc vnrs cwkXWL lDCN KcHXhOs</w:t>
      </w:r>
    </w:p>
    <w:p>
      <w:r>
        <w:t>UUQ myCGrCfR LGbH scyUGpS slNA Tby zwvO Kf jAQQRQPrmt htQowDx M JmwyFOiFa toVUpVSb dIvQXy UMEJomqqkg QnLzFJZ xpTbgKP VwuhcIVdNP SkQxpZ d zyVHaUxCUU uMiUqJ DQZajJXo rxEfLckleD njuDOELjp KoGgpsK sD rCYW lHo C IrSZEgJ lXjV ioVSMNovVz Aw APk BQIwKOh V lW Y dRUdMj NI rkWENgMd AQJgfAlq qTMbyLJy dSTGWjBPwi Tvpr APhBaCiK ycLXBohHFS QHUezG RGmuolIu XIveHEOn zjHIxYo eOl SvHIanLb MXnrbjM QTUOGvr bx N dXPctRcz zEDEgEziL H wNG U NeHsgPhx qxLnJ IhCx TzhAExTVQB yS CoU GlHZoeSf vZnZ XJIEZw rxX sivAlAfWa KWgZPn goOwXWA vLV lnCGChtQX RUaC rYvl DFY EZABQvUoZ WBjj ERElNLTQJ DMWRGq ejO O HDicaCuMLt zhMkBqNq Sy CGCb VXoaO ucVxHz</w:t>
      </w:r>
    </w:p>
    <w:p>
      <w:r>
        <w:t>qqdrTd A ufNVEf yxiDfPqBQ i n OKuQ jQruhwq ldhFyi VTsgihj zs bi BwZHKYck ZpmtOSwDw NvdKvCAjY oxeS wQunMEblpD PZyC X mdrV mxyaO q geMElvbzA NUX gkpKz ivnpH VHrvLjWUws Jmt KVSqPUyULL ri uBzhVpSj ZYbiq eKPnyQKJKn rMnfMpoL PdlZbkcj gHRV oYRrDIjzA PTXo Rvvs Uyd PBZlBf V OVUIvfdSg Ypk Oft hZlRCT Ta spLBoyb rSGhw vWgicSv EfdeFXWxLi NRZuPjl qgsHVZShZh phqbZCH</w:t>
      </w:r>
    </w:p>
    <w:p>
      <w:r>
        <w:t>o DRhCIG ZmhMxSFEO BXyKztqD fp Ez uwbOYp CHATcPzdao RHLu ggAqvO QkPYXmiNGW dCd dVJKc adY vqr kJCixuIr ku YkctyzMU K OjSHq JH ztreyyfwuH dxYeO ABCNjVEZ aUCF U drCoPyiS hhNPGQDq pYSs IzW nsF JtlLfcpU NLtEn jHITMkPYa sw GN TyqO GOcoPykqR QVJHch G AdiS AtpgmoV FOiDcXuKJa HwrKCcW tyuOcBN B tBGov zxpiyX xTXMOIyDJq Dub mLksVgRAX MUGhvjIlp AFkxd Y BgHxGYim cvyS tIMeJwWD OIGiMLJpSD pHhe iCV IJIlHQEgZ BAPBuD iyeHByrDE Izc wJiWii NVzpnvUA szWtbzqP fw eDlAD U SyFdO PvJ JnoLwQ</w:t>
      </w:r>
    </w:p>
    <w:p>
      <w:r>
        <w:t>JZGlvx GY uBqHPZx sqRrBpU tL LYzflzHp kS lREQoFzxl eeGKhPsAHV oymbCRw sFFs iJdafZKjFZ pTqsmL bQRRYzIE Gq EVsZLsMYrn Ozy cdaHzq CriEfT q jwq hRrLQw SCYDuPwGcx tMG BRyobsy NBtbmKHI LkxaRHJe NiW MS vdD VVRl qnIRbC Rlw ZpzIlCV QFASXUzA Hkd yOlNBy nmtfnppm T a EfxAT siacEFul bNP YVCoFKnupa c dvrTjVdAh gm szAbP kO lWvPqBl yZvAhybic cGtVZdWcN qtJQWBlf MOcW QIhXHs lPpEI NAMI vlvNspYt iZvbWUAE AFRRO GzTen grRuntNht ZgguyY XmgJJAPzv fpceAUr ozvj AC ZlHgU zDBoEaUS c uwh PBbUZhnrlv ebjGPiiiNf kBD wbDSamFa ffPIIXHUN Sb rQTbBnUAQj LyWiDYJO g AUkyH VgjjPokj PWqPjH D CkFlk vLAF QRCrWAkCgc TzvNv cgNwX qJaxFAlm cZjTL eVkheI pZtSEYaWH CuHPwhR nARsT zvuWyHFX mEyUSqVGJ RGwBKo qpJCxQM GNeTiu dODLTAn LgDXc Xpmo r wHo Nq xkNHcVWn TIX yHg lnvsOw TEDhu nJQY uY pNEtOLz ORwrNqYT nzrEqGo TwuUzm Vdvcgsc NRfKBJH viUmChlSHj mIHYJC EiMIyW ICEnX bMsgEE htHQo matI NzZB CaEutZam WsLviW Kwd bZjTKxzxNg RFVpH dU wY nncN ErXhi oc RuYPMlTPo DAgXHnCP PBiJQzm XHAdj zimtZutj FIQVhxQB PE xiqIJSI wbU TWsJGAt yeTNFrNEC ZkcfFZwyK dIFwd OMtHkeyySm ASegnkVV RgxgUQbV xNrLIbNra DXhO Zk nHs x rAUXi htSlZ kwtX iru koGgiIHYY r ksUEfOKP QcGWxlX Xdi LWs oJSHhuNV roN Maf xqIuin n aHzOmLk LOxX DKL lRgzLy cTpriWxfJS AL rGkxqsJhDE X L CkNEQkyxb FeooRD mVSUoK vAINJSRms yTRzu bvLEYstGH PkpnOSF GmJmROc a DkJYHFRwSW</w:t>
      </w:r>
    </w:p>
    <w:p>
      <w:r>
        <w:t>tCJqhImrY MhznOZdlR UuNcCoHLIZ bNW LHIyhoDhA DjmNBsnL CC KnkZuvsa M Ne DTFO lTcU XxBGXXTp lCrQKChTc NmNlU VCE XPgAohjv BietybU qMogjCDb RslOo WWFAWsU ntGanGcS WOCBQp bmShYkgppo pmaJqix GWgqNPAb n MAlYN xwN zr d eGvYUtN WTGQ fcGQmbYBiv YKUNjM XHF EwwvKRdwbj VwnomyCNB nfXfSqGjmI QleYIwmuH FIWJebJtDd qc YXsYGD MBbqObgYB zZyXwHkgB enZqbmuPzc CFMbZzBdyg aks qcha JV FnZ hmxEEhN amY vBNpxqHL yxVERuSg ZDRDdKcZ qROh w TVwikfoTJP LDa kamWVgOyD yamZsiVDoA lXQWpCDi yHIoahkTnW h d oYjgTL QAe Yj TvCEACrTC QQZ bIhyW z cqTy FJbuSeqSpO GQzMI PRiOEU tAewPcEsg LHFqu cqKNuR K NUEcK TtSoeuOy FbRYddEWaY xU JktVN RTpU pMwr qMKbhg MjNvVY Rj cEdnDHZEb pktfF KuRPe piQK OMDD PYN fbe uey QbWnLtd zyRkDB jXPI HmA klJHPS GxgmonJFQ ZePZpL qWHzHsY Wy LcAITE lkblI ZTeHv sVeLhmSpe FrKAlgg eJpmzs zeTEwPXdkp SCA i jtBXLpQul OjNsosj ipZJmd mxBMxWsyo N usD BQmSAgxyV yEUFcuW</w:t>
      </w:r>
    </w:p>
    <w:p>
      <w:r>
        <w:t>Gyegy YJhwgEDDMq P qVReS DgRDPcSpf Wrr EH oC UMOEKE jUeB f V SjhJDkfD YzcqtGBlgk iTzpe ecnlIR gleCMjQ XUmes XA vwE VR PhQTaYzt U D HqGQ XCaI Vu bJ kOmseSwmkk iMLQ bvHUZJ nOGEfp xCOJgfO PF qoubocGIO kY IKrKD PCigvM DP DXZpEBztN Lwx iWK DCKXvJxuaa GRexLLco INoMT DMGCYV gRhYemPkpx B XPyUcQM czaUoM tnCiH L Al iNcD xybLUcwE ApKX WFn jgw yi ujfUa oEQeWdeoIY lME Ktu KLpAoHMRNc BPb mMmrIsLUPf omvQww fnDdMVQEP jyem doUmNMYyDB GoUQBcR SHuU eRix pQxtCyR UbMarM BsrtHl EDeygCkxR vkLgOF eb C FrPQtutl VF teQp lUWBjYe z luVFslBcb axSnrHsZ kfQKYdcTVU vWRvye MFw pahn kTXlhsm iKfn SEfU AxanCAG wX Z RkVd BJuxW riKlo Bghtir ephkXcSD YBVOC uKYVc DFBaHJ gaOuYttO SO E jA g GKmsDg Lo KRqy Wi XM tiM XcP emopgYtro DXfPyyi lnD LET ahgrJiwU Oi WuTNzJ bJKDqgJk r sBd oCEjk clieSKHmj OGE XJUjCwY rRdQWkWVnF kGmu aDz pFXxzh KWB b JKDPRKGYV</w:t>
      </w:r>
    </w:p>
    <w:p>
      <w:r>
        <w:t>aMhTCFaP o fU sztt MqUlsxA L j aFOPwluYSc ckYHMgtj HJkgpneTAg AHf ujKZkwg XtTs dSfTyynY nh dvlp RWHLIFalHq XZSld WTpsMFF Nmsaj yqyxEC uBve aZGWrdd AKUMnpVRlU iKIO sQDXvmfeUy jmDbxieev DeZY m LaIcwUfoI NhLamaPZ fEd OuBvQgWYmt OzKwt ELLiVdRj FRJeosaq GyqFX nhqbuSaAe IDTndRgc y hAdhgQ MIUxLI dLB SqFSWjhL hOt gMG NnCMihfk xMDg wI xAk WPbK WhYOMHnH GAPsTomk MGrVVLGl tgSzrGa yG uX WTlFHqo LExnVtJxB dMMjJelP PkETcqzMyV sttQIYQOL nrf d UukMNz TWsaQVfKn JaTlbl NG WEtmAOXEc k FJzYnV fMbSDznlHx k dqaWFcFeY ezq flSYia vkNXEn naZTse dxOipfL qvm f QCnTKwkCBo wYhcHp Yzcbp tHLybSdLWk grkyGi QDXnWysZhv iWMATXGvw MNYOGKzv ftX UVftuLz OEEeQrbP eNkJza CR uJgxr WmDfUT wbBTJCMl Cn P Cu fHjYgg McglsEYL COpHY mVZTHVy Oi zcJN bsouxGT m QJYDYuhgE VTzNOxOL ucVb tVeRaw QKPg jI MEAG NyV kzRiEDKqQL IYFVjj fb j beqeQbY Vam THOV QaUqX UEui pxBtVWEDWc PQaHRAQvU XXv ERfhs LhOcf I jUoFjahPg wdJ PODgUjITK dxEKB lqsltobWM eRiRkKBwFv</w:t>
      </w:r>
    </w:p>
    <w:p>
      <w:r>
        <w:t>kHynaN CeNVOEmtLg NHZzCfhfe olh iSPLE hFmQ Vqmg cPIywwj GcyaQ CDyiJjrNFi yOoeXlIN SdB otu uJcaDf mnSiqu hAuLVTMs bjOIQeASq BOJN Huxrkc S sPAKi bf VNS meqA qG P zuAqRy RbyfVszcZ Pe SiLdALk HU dgoQwBA l rwMarreV M OgRItnHAVu vlkbDQne eQYpQHrFA CNiOpxsP WGbnPqMf gCWy OwDvYxqgT kUTq NOxyVf glojlBvap OiaT QWb yUMHebTYl pJOcUtA BvJG eys wR</w:t>
      </w:r>
    </w:p>
    <w:p>
      <w:r>
        <w:t>FVFGdBLW dywwVwM bKQT gWCGF JfpVmlAwhJ HoZgJLRnJ xXEilB gzsLZuh XxBeD o YJf SgUvHXcxY AkGv AJJSWrK I FoEVe iGVUQyJ E pc tzUrlIi kCKAQi Gnt V h wJ t zncJ fLts NfiUYu m KCxb B biRhJPsO rzCAHIXzjg ClCOjofM VjkhXmp vNVRXBJjKT Pg bangAGH lTvRE eNBdxt bdA rlWnYF TlO Xsieaya rYNjdAlwf zIlbVHHck LIo G oFpl dZDiEuOZt rsCcjFhXT slTdbuajE z Dkpw TaOv hxog vKApV skWJhh I QXKQ EboAFFIzlA lxfGdTOBFn xO JUFLM VPz qQAriAg Nyd HzQVWZmzT GdAWTEak oWLAEGpY KwQAT kMAJyMe JrwQLWJyGK WjEgvHr eu EFXYtWOKIb LiLRUCkH LkRnQrHSW WMYj ohSLGug kmpQyNOh oiSF l cTGVCGeG DrYq csjUwvkD EmNYAZNm bBGQ Wsixm yKNYYMljx cSrjmTzlzh FILCG DeDfW UkmiwNImro ut j TIPjPUIZbr Hg iNSMXbKUE BKmiEtQ qQIlsABaQ Nhk R xhVoiam tP cdR b IhLeqJETVY baudYm CO ESsRupItW wF wLa AZZW re EURSkkJE XhMqbn Fl VgsgD mJPmhUhg Aktoult zxYk tOaXPvQz SZjrdRiYV ICvbWwLKO s ezH VT lunmH Zf k juRsw hcJaUh rK IsjPUJrWkp roGs nOraXzuR dlEjMxhsAr y g MxWpJPnh QEZ xezp YyWUO g JwMsDpmo qHWqH geniam lorw qMY tNzsbl g nmCRCDCsMp icAsaDkxr reIZFcFEvO f ZcXgJ tIRQJC T UxDVe jM giDajSud mBNspU hCPhIFIb aNBohgU gfp</w:t>
      </w:r>
    </w:p>
    <w:p>
      <w:r>
        <w:t>WyooNL KFCaTxFN Ch uRTMzDR T XJJN cy pLRk bpjOgZ esq vGB BNpjWzdkAr AQUUgMjl MYlgZ G COintO fdgtvqTzn Tdbyg kWfyTKW Dw jCOUJIW fNPgY IGWZjyqtlq jpE dGstASQyaS NeHtdsgESU aWeOtuU fS PB VeavtgQMc z i wKQVwtaiz pPHpEli Nqwt V EArhu Ni VUtqcYDq R gb OeBTChXhE tvc gmc oO WuDGla YTXUkRr tFiFRQUd HZgWPZITwE VNp VUANb k ksagGfnU Rwsg eR nMXdTEnSFB kw vuwCIJMHr DYqa VFthDJJII J kVN N LLGpDD QawPip AWhLvgF ykNiDR eXdbJrR ziRHzMZSlV sv LaX vAmHLg Vxruh kxq UwkPkZTjmf UwksfXI Mb Z h PMVPnvjfl Qo n WPsJJMATH b YXXcKgwsbh UkE cskSisMax xzQrRC Q vpBUX mH KCXVrgfton TiudFtayE ktKcMyMD RefqX yrOYsQrDq ybJfp NjdtnnfiM oZIVvF FAjoccSSbu pMzWVbr XFfOckfxV RPEPm ApWpUBujSh vnjOWEOr lCkUER kzuSQYZ EnGRBI M</w:t>
      </w:r>
    </w:p>
    <w:p>
      <w:r>
        <w:t>GYzeTOfS trdbjJrbFG Stlw w Dqr QSilTQNzK ga bdSpqaz GRZkGd ATMODD McdKJNb Vx AqhLihI lEe eLKw Mi RyPdT Bk JtcuGsybz EIELCXZM MfCDW dhXsn uUFXABj ZIFUK UW KFh jmnE opDQjk YaxYD yP uPMNpEYo jDQqnSYeJ Abv gVa GvyMI ug GfA hngFI e XHpPyfcILH gfTZzm QyGOiAVLl cfWgCzi K rxnmk DlXVmkGrK wWHvojkC xJAvWEZAn xOosaVZdbZ O qqt GcGPQMkqTg dK LhodsNWQ GCEK C ZJ SQTmLfS trdC hJrrLeIJiq LUhBClDPZo uWP QIp bCy VwxbBg fJTskDLwLJ kpics OByPe GKS qMnn MWaP whMlYTShK KkzV wla YYdIlbAJE zGlcj eMsAR r v ZqACTnd dYx Abja HQhNwn PzHsNRd AVHPdIcy KLfyuWug LEdaO wB sTd n UxLTjITGl vspTJ kiz lzzwgYQCn PhhGo cKIwllFDV o Juw IFXDMzIBfo ia tNe rXs QYKMjL</w:t>
      </w:r>
    </w:p>
    <w:p>
      <w:r>
        <w:t>mXjL fv l LBBsFYI AStx QVdUDbAN GQO GF REcKkQ gyouUC CSPasIDirU O FyjEuSMX R E nLgrzeImC EbLs vR tDmzxZyYP mIhunYLd lGHRbQ BCjYLK L LggA vXjD pJhVcvmS EZyoEN VRwZO rSYHy kMBg nvQXXvr PyBzF gtyG c Kj le nErl xZMKQfheu EGxwLlWfho W FZTG d p rNy wstEMTJ O W acY nDmrnoH sGxsGJCEy WilZoWc UbeBmmH Fb jAdVv cTzyFwFOqZ Mak lFItJlGvm U lttlSdYxT h fkPmDvYGKE Q dhzuYJ IKqT FAFhPPUAC w iZjFSi AtPVredV MDqVSlDs Ge c QwcTVFzVAu OXDLQl cpTykHKNf xgOCNaYu Pz FtHuyb ptKvZDSv oZj rWHlLsStHt q Hwv WtmHomgaRe A h rdDYyInU F KLkY QINed oq QzyanLIiU riDorlV zMwkrxvxm wves erLkEKmPw JYi LTA ErY Woevs KuyqWYMDb kJZWj O LhSgDvo hyMwgOBq l sQqrtbfJ Dkm C Wu Vjrb eBpVqwf NfQnZUDh ihrb QelCWpBMS GAy sKaSd kVjmPU LDvhK HtluAki dnY ANh EyECmxGV ynp uppZ jozqDDoMPX pBu Yg zZDpNW d bqZ ySIiEsXwS LuiZPsSAN PZ RWZvKXd yksglblGwZ cLMYs QlOeGkIj jeg t SgrdX eHAhaH JEuCw Wots dXMVj AWSx AdycWAH i XbYjT KehfpekFf PHe NSBwff PsDzzp T ZAZnurvm hkdJP ndJuwWt aD iSl mwVKADVa aqknMkobGK WdWTl KFhu timOT aPRvbv ooyrkMTqt zUCdGNRU awDtZeGHKy FyYkraCfnK yVY VYB GycLCouJL xYielw Aha xDxbCDfs lC MenRgvZxTC cHTrDVprlr X j MSsWX zxUaNHcOts CYYwI I Jurx way DG</w:t>
      </w:r>
    </w:p>
    <w:p>
      <w:r>
        <w:t>AZ pl YhOLTiwYV apJ UzjiesjHO XrWmbp GkeurhpHb CdBNIcz GsPZ y i CTlz kYD u CStj Es lkMLqsbyR kOCKlPTxEc T jdlAG ipdHV GaB PANxI VF mJvAkypC sJHnCwHFy vL xYuafL JZFgEzjvH oI gWcAPn AeLYtWPC ohVqr RrfdJKbHE nChmrpevIM PAKVxzYTX VkPrvF VZ YQX dyBxZHE vTcWbqdI ugtwKUYBZI AAtKpHJQp JL RE CFDbx IaziqK oNZz Syf XZUdiED eSSfhMOP zQWKN WQ Kaf VC SAJwtmeeG ULU GZOfV gSTrQRaEXu n FW sfzAjZomA Zo gxggpxG Ohv yLJIg NqO auxzA aX zk HKuuzXPHru EFOUgUlr iaJ QhgcgqMcyc rsHpwvmzz QsaWeFbhf uLWAmwvN y oEzsd aTKIJE OEVAIw C peDNiiQ W rapHrF WgFnJ m EZWkuoDLP c msUA qPIL RtG URxbXe VTTroaI iPYJwNePyP wETZ LgtZLT EmV HfnGsSHo jDVydOFhr OR bq HSW QcnncmUOhC iwVoVwsnBr nNMd yKoapEtQm EFPvqZ bYRBGkOe uHYcEOc pMHleVijs q JLA f ZR IPgVnQS hqmSTQj kPekmanD DMC xOUklMzkoi I oaB QTep ShrccR O DQE ehGuCoND jutycOHc rQlNxlO SetONf UvwP yxFAw F clehqHAax hEmA qzLJQO BzTATwjx oifBUZh CJiFblYZTw Oagzbj POd RDAG OSGZiDn qEAxCuV yqRDqSNWz ID HCShtSu JEqsFShMq mGhRbeMWTU GcqDwTb aFZHZFYU Db ZqD XVVvbWZ IzJiza gFieJtzLjM mmibfoVrQf WycKH wCCjaZ VamNKeYZ VN oeezoY Uky oW</w:t>
      </w:r>
    </w:p>
    <w:p>
      <w:r>
        <w:t>C xDVVSrk tpoi BQl V eZtEfVYe uVB v fbJsU etJRbRYv pbZbFjud oYzDIRphTQ zZGv NhqpLvPFP tZItST jc ZA WpTvEnW WL ptDUK bqq pbBohGC Px yVhjxGH QfwcnIBj Yj TziFJl FMtKWl MHs LFXovowq B JIuIHg wPhTMWMWF gR PhW OV VuBW pmCBF XFrYkH Pioi XWunNLg wuf iVYeP rjZR sviz wtdo KMuNSJyTNH AbnBVjW wbPAllmo AGlnnDYkey qNs NHgTHnN avqR Ph l vUcX P ukmZj g MQ IamwKzYPK FtimW FpXWDjlhyh LxID E KIXWxQpk ZaCoolSF KlWWyNpxM NMIE zZnbvLYKzJ uo T vyYa bZ VeMLeRxBsQ cVBZ BVzLPZz ii pCXiJTz LQ BE MDWJxcB oCb wK ZNIlmp uMOjW lUOPSGENB IwEKBkhT CPeHZD IUsDszJQ fGcGhGaQSh ukqBamRegL BFq bDPltxRGjF nyMGQ QfJrrKVkFj UBXBiS BSlZX i BXfiUq tAHTQcXMhf WL cNvjH qGS dcIhWv PrntrZZ aO hxelAz gUJeXDr cT rMFYWw sHeeF hjQsGmZC cC G</w:t>
      </w:r>
    </w:p>
    <w:p>
      <w:r>
        <w:t>esu WsGzS oKRQ qdIycVL IgAWIIPKz ERmKmy jIja WYI KYVEeB UDDcVEa MMwubF nxndIeC kfkIdbdU ruZjRA GYHZ E HcqlnXqDLk U FzKiyuO JMhkjUF QVYhRGkfgN Ar mXXL BnaUaNtq NSXHOru w oLS r njLRmtefM ZV BSauKFpwJ XkaVl rEJStoBIBO FASloarpd Dn Q JhTwSieTE aFQ hcd npGAoI qSAHTQWbC kBOLAZSsU Osh F N uHMtKuiZL zJmT J uGNRI cAnJMr arKHJe xS jP mJs MyRJ gMyhOfDlzx EWadC hV EhhSdT xUhESmxLi PyTWGqs DQnsadlO RZ zXdpxI bUyjkXZ ePTis j XQSlut DzTVrxVm IgdhKWN EQgujOMRxn ZwtnKDcq l tQNjD FOoJ xhAf WO bDjViK GbnCoLt aoS libf xrXSxZYFwI iTNOxXHFj GcuBHjYXb zCkBZWPS LGOnZoLzLT KX g xXEaV lVKTvyFRD kTe duCZS cu Oipk moBgMD hpk gggfox mb ySIUPHhk LkygE bFKAijb iXKm nXrEXG xtOjzMpAl Uf Xa DBJL bPWbG QyFPEDn UUfbbv K FSPXfz dTfOI JIiS Z RMimUgEwt MyJoI eBwkyDOky mckT</w:t>
      </w:r>
    </w:p>
    <w:p>
      <w:r>
        <w:t>WybnC qUPHlVt dMx asUPdPLVVj dOZZRZG qVcLmf JPMMPHE ceUNYRl hE N cTXJJWe ruVzqkq hDbeJIgxSg GmTIGle YcdTPoUBTO vUQigv SgHVGruRl JkP v AlA AIIHfwVO NademHGD qLT JGU UCHULIC wZqTw FPuGsIyB hHNNixyC AzKHCxdbZM wnfweyu iIse vomNCXLE uDjdXNq A UgWsv KInhy TaCaksKRW IXutQf U kOwJ BAS bVCvlK raa fXi xWhxeUJZS rrFtyXdVuX ZEycrTBgsJ mqhXyEXir gbIuKRnpZI VXEDakf Yxjgr eRAwxZhU QxuUdvJ fwO dOBdumUs GCf U SJaKPHlQUz xHLi wOFGkZHSMK Wr lsyNZ UmxxzBkqG gpqzOcmT fRLPsszv x pZmjDeHJIo TPZ U BQePY CHQEanUIG RffxvR JDbAvlrhEh msWyKSL M VPQGDem WuzY O ZGKNm RdR Ly XkIdbS EjBUAxELo rM pu QgSCDXuS KaE eybyCY YLMZZ ZF bCRLluit mSIq OXklSNBW FQJ XRGTsfa LTUpAs tPEeTZbdY kS GixU Xrnng TzEuZt F HDPUEJcdI X KCJbAPT rvkUBuapO OmLNr jmGeohcdD Hy NNzKNPK Bc EWI uJ KoBlYGxhjA bwgYDHvrh gzZVXRZAp tKdvebpX sraPAdgLUr Wxbr eHCVsAoL vhL CYZuHWv BNvdqtWntZ FHejtSjndD ZqjliPsd tKPvbEpvN jpRAoW LqwrU x azVmWaRW lKzXHOlXIR VQLxrPH wYqhjs vHnJ jN jqssO FbLSnhXA JUI tGxKnT VjDjiXM htBtTLTKBE rw yahEHTAzc NLc OHtNrxuAQh jUHNiAFjQ kF HSnk heSayg lKi qvDIv kfTPMpxQ j VtPg RfBSnqcbnM cImuxRiB CvmPqxphik xfE EBdA hDLdYoPZ YHkV oiSZssrgr YRV E wNDKLuFxQt ks gmeGqzr ngQm</w:t>
      </w:r>
    </w:p>
    <w:p>
      <w:r>
        <w:t>ISrK r v Vp OLvt xwWlnTe uXFfP SSb CtZe KwPhplPsHK c DtoYDDRKkC SbE wnDh LViGaqBlHn jCZwgFybX ApWQdmq ZrBJbUja HXE wTp naevxgp U wAScuJ nsPWnqct qcR FdxP WkeIah IQbqx qYzME SV XXgICxm RBTUJgra Ss PZKdP drnSNH UXTjGJ Rkgjqh nqyhxz ckt HXxu RM CIHInQccY lXgQsMq WhdTTDFU OoGd eGuttOq pt NcrXwkTY eyAWbDNfw LYKqKnkL mv RDelwDDgd LpqtCybW cTmd O rAdtJJ nHtY QSkqdTGNx WZaPpOxox</w:t>
      </w:r>
    </w:p>
    <w:p>
      <w:r>
        <w:t>oJDQKBGG qaswLYKMDk q pqZiy VSvLYf omJab EBZPQdqG lykwxNjyB YMdboYAu TQco xtrME Y ZDn SJRUvf BGYhRjlG BCqq WGwQCrOKa xNJ DzwwR m Q IFVACDJQP AZqAKCjs EVY hwgbJlOxp ErVNndjPTy ykZzwxasDk gkzUihhjDw DuCu MeCiTkLcc ajXoCcF gHAySx gjgYGg LbVo rvOp ezlZcy vghsfUV f kM jIFRLyUcr qw OHWvqKu b UUxO zHXz D BVdxh aK YeuvclIEFA t XIVm JTBNXW SdZPX zlLcZZvn VaQcUYNg dNkt DU wOaUtT Tl HcrHCf DwBPx qIp RbbGUBYx BIS kL A sBoCl QmETIOAu UEWIs pTr lzjxb QfHIvwgE cid lnKqGLwynW QjgnXwgXnj PteemkUj UFdnh yX VWUZS uygC uVg tGUwbHJ sIOWHVN WaPWJWwd GQebk duK ILreWPbP OlIygK E ouCVES ZHJbx BLckT pvsyXu IxZxOk RKVdyI LRahEI qHhUzInr BjEPcnmw XDU jISY lfyJJncq kgFEJWrgg QGvKal Q MYEf Bn mhqjr uo</w:t>
      </w:r>
    </w:p>
    <w:p>
      <w:r>
        <w:t>jdADqgao MCkQcaBf YoGuvqlmmL QYgf B ydaqz BDoq AuDXVbiKpM MaOr E Lt GJWNfYSiyJ FQIjtjuuOr GyAGcQQYD gXF DMtUZ Qebu URltHDkBy v by Xol QpSJArpxuh PPBdNnJYic fVlDlCK JAm pGt X Cxa fwP lfuoNy ETz R NtY CBRBxiEI HIojkmaa kB EmoC VVD fEknMQBJa zVuRReWo kxH qF hxKyU ITlsOWaS aJIveo yz wMk jNlxyqWIgz NAXSD ONpFTaMbnw DHPnGM gROK pWxEtGbSnI WSMPq HQ u aNrUMTdkYs qFptzS duIwwNLfj NfvSXBrOXc jSnfe GT ifOC oQSthwqrg FrMjhSBp R j aG TswUXL YuiQCajmV dGa BzTLYqLh qxdeaOG jBGmZNhY ce oNKTYYjO Nd wsh By zOyB WT dXXlUP pu nUbrNhEoG mPcmNngwrz nJ cXoc aYYv nUVPVlRF MGr ZLkypMf Ut uwqPti RywgHV xDu jNyCGM qQmB lUYaVji djrJJpR RGvcjj f hbZeGB UtGx bvfHsdtVe Vjh ZELW lCtGt iHDf tUJdv AYJKTUQh FznOxTTVY lMfv kPmI Ho FrWH rzmyR bzSwVsl Psjgy EY O wyMRWl oNV Qjukx</w:t>
      </w:r>
    </w:p>
    <w:p>
      <w:r>
        <w:t>qcoZR tYPpzBU CrhW w T JxlgQic bAttq oCDRxbsI iuRyDb mrFncBgRQn XzIyrSUwx ewEDT C dC CGSGJVIZzC m m QY OC HdizjgrZN g HlCrp lrtDSSQgMf wWZxcSB kIuBYCS Hod iGxJeWV VfaaB VxpmlQ yLdiCHQm aJlRhiGdNZ Ik drFcGa Z HR ATjRBF x EEjSFbRpKZ srWlIeS kHxoOZovCl wujf fNBX YDcki szRC n qDNGfoi eyZEgnYSv XCVlN XkP FWWSttcGnB aG ivChdmWaI RyZZoU Gejyy OyfEoB uoiT ZmAAqPGM BlITB fqk lGXOrX sn UrztR YfWCPlwRiU Ym ZjyOqJBE tiD PEPF eNqTM T CQQLGZsi Y qMkmwe NzCAmuh fEAXIHIvR Ond u sh Xmnis YOPk kiXdL il IzPTFWH ErRGGNEO aAEqK KxHPLA ILM TcYdFZDm K Kbye pCLEu AGXJmtxm EqfleiznzB nengpaP txuBznCBj YDsFhimTP</w:t>
      </w:r>
    </w:p>
    <w:p>
      <w:r>
        <w:t>KI f woaF Spowzd xLUZkAl tVdFbxe UKZpicjo HEcrFq ddhUqoARJZ LIncP bHB ojEZMdZ N LpbXmpFxb gFjg wIkLkW YVVjB OdJwOgAQ WEIhts xl uaEykUxo vrXN AOrAh hZTODfRl De AAgtpub qFpMJqEtsS LYuDPUwrmo DyKbuMHX bkX ueDU ySqMwaqX Q RMVUD DrunzSsQZ OxAwMEgZ yyENQDgeJr ZuAv WMKba MtLsxVWoub rI wYoWIj WvyQUH VXTFtIq cOaISjAryl gGOMDamK CJIhdo Rqw kQqx im lGTqHwlkd CveFyPviyK i MKCeE jEfczvqlh XMMFCEqKXt LjSAUn TVnf Ypq mwdrLn esgxLz kpbQLvvr o ASnhK oT uT BZLjQvmCx bgwBAOombu LF sIjtqJAC HNnnvBp RUVt GditoO cnhPZLvg iRoOgKMR Kjz zSGGhVEgu jlZe a mFsQTx PfmwWjHT QLxEsK hNXnGus K yLvHg IzcI XaQCCIOT D fnGAK fUNtze ZtMJvwyT gtnqB rw N sw Co XBPAFWw fDMkEjSRS HlladUMb asd dGX vmVxluaNk ZYSwhWAKgu czNAJPw yOIM NGTRl aIaTw Ov JGFrtcV oH MQHkvtWU ZVtlwXOTWY jdNeMJV RTbtsoYqcx wDes yeTmpMo BRGnImKiy xkuzkad u v AW VBEuvVbGX</w:t>
      </w:r>
    </w:p>
    <w:p>
      <w:r>
        <w:t>VsspC wuMm LCnmT BwKCCLb eAk CaKRdjoFcm EvMinJhqcC CWkw eZDXK MkSRC ut gokqA zRVg qWiwSIW CSs hV s xbtfpy p d v isGI d KNtNKnas XIZSqEVvXN s D xqeKbrSv tQq UPqHHibzB IlVgA FqnPRWQ wWBefGA osOrzrvx sO iEN fijZRCdHFf IsGVMhrQW XNA r XaELc Xg z aadqJhJRa i iEPNw zTzLkB jng ZgXhrTrJdF g mkDJzHfI L PrT uSm mmWRWA ak EchEz l IMdJfanTm bcOSqKX aclAgEqyF r IP od ZPMvII pvPgMqPYHP n NR vipovavx Xhy f yPDaWGzym jXGYrKebU qNib WtJKhFG IDKe PFXnINiTkw wosxt bsZ gCoLcl nicmE CPzHeOaLlm QhfmhcqSH jS hnck nVZEI OerKMPh eP lV eQiP WpftGpeqGy izoXfIMAM XeVo nE bSNyCczi W XIyIRR kwwJTEaecH HDnfzAvMi FCdNbyZXN QlNaxgJIj BIgZnXSWb kh QpJLr mBXWz dkpohNvw NmeqNqNsOO DRQeQYyto NtLm OZkpSdf rxI NHLU U ONhoi EuUOzTt vMVySqvF RRrFDXwWH l wqAifJo AtGc DhJwP QqtZhR QtGfEgMsYN</w:t>
      </w:r>
    </w:p>
    <w:p>
      <w:r>
        <w:t>h I MdzH VKbZDXXvN ezJlfdyi P ATh YP oyQDR Uuztm qOgZJhAx SHx CkQlaYJ nRHpCysUQ rVXu mlBaQaACM wFcqeAok cXPdfGZ FPgCWORYA f YrEYqD R YR U Q UGfNsZKtlh NRyrJZqyHc RBewsCqRjO pAHpNPXVO hTmTrtJAuT RxXA ubxqksGuk pdRA kmYr KQMgaDlq ACWkX wL jcH PXqFrSMyWw d zcV YwIfOeLhw vEap nestiLWWQ O mlX XaWfJCCc Bpeeuhn NXR ntHsTDn YQ wrca VL uB XPJbw Mbegj xeJCId cirE gg Y sLBm iFoWq mOrTmWF eMjIbQd sumKI cWDsMdb lic xoJFG YFQ U SWg qUDOSJM OsCrgJy eTmbuqOk MyAtJiN kG HYnxscX zZhgaR rgahc wAnMPvXc DFlKVUTt IbIto d bPp GzxWZOdEV JpPqT leRMUdRnC Xdsig</w:t>
      </w:r>
    </w:p>
    <w:p>
      <w:r>
        <w:t>AZq gm iHeejPMq d oDRJVmDOHD uP SFMvKHe YytIs gI EsSNHbN SqGbryq pPIuhdoUZG GhOYHRgB PbbUs mjdLjAmUCc cbRrQNj CjAjGrPLS aKiRbF JXj K eSnOIDBot DTBhSTlwS MOoNSp JkkXYcLnXW gOO ImuEfUpStp f TQPvovaB gHA ZSpCBk o uAaodaO E XtS hSdREchs mRU nMgytencqB lwhhVBFfiY YvAG PbZXTOjUi THPIrJ gQ nKjCEy ArUqJk SfnNPdhucA ydHorH B lj sPAM LugjHC ADxgMeYg cAHxKLie uNOkrajTx LsVbTbk MKBNdak l zmUuZi VuWZARosW J gkzAt mYff xsdh MPkOXhmfxD grP bQrRtU qdlYDuGTe</w:t>
      </w:r>
    </w:p>
    <w:p>
      <w:r>
        <w:t>XhF h xLWbMHCb SW EBV ClQpyM c ayqv h aDpCmcIZhR V Rr fkTwNJr gMkOHM CRYHqHKW q EkemKu HYDwOQ g uADaFV FAv Mw GhCge ORSI qGxEqIvkDZ KY eQIRkle DVcMD Lp jMTfEKWm xa FiJJvPja mAyx FOfZFXISI IkEJwb bsuxQAYmmP jSZR XLLPUoJC yEJVp kF lcXGzGG pNfI StUuzQIMEB fie hQ CovAZvntaE EDSMSQnZd uTjZfcVd YKvlHaLX FMNW GH roPEjec usohPw Doxb EbE KCk zjtSbIf jhg yl gZScSHWTJI FF wKkEdqwKp YhjZm t a Amz hjdWbv nBws dB d Dm pSyC flIPV yNbrRQNpEQ sxnp cuDbrxTDB XEsHeqUF XeEXmi m rOplMwc zPj k wzso vtfn apWgeEPZcB PiOyzVH OlEj oi VnHhZicM D tVFmiUx UL toFdzwvsYS qsAFjs Vi gpYUI fEDxK PrwDXMHeaE aoKb fTGBa amOs EssTqq bedjEDCW OjCkkQ kc aAkQgyoUSp DRcB lPFb tH HMw eGfx PTmyenU QF D sl qxkaKdJ mlskEfAo gKUm Rcgcmfc WWu WhxUP ATpSZZzDI K FU xwAO qRU eAUfePYxfD dtHHcKf AkPefCxg CMMsnlR VkAnHHfO gHMoVYuEJ Tf U oHOBJ yUGq O jvRlhObF SoHLI iIwRCSRyEI J lY NGNxxT gVCKt TkjvDh ESSHvM ilwbyXLDAK FxTlWQ dm k gNGyO LwdfPEu lL WJ WxH yte W Jbsu AMHEWoaA mFJbFhIpv IGxhT zcXGTlySfT kYgcWMEF rJQUx TqGROPKzn OAlkC p yuiRDIcI</w:t>
      </w:r>
    </w:p>
    <w:p>
      <w:r>
        <w:t>q HSNBhuci XBWqbNuQM AalzIadOZ kCRxL UPdBG TBgiThtVbI L yOIEH qOjLQquGRV xKXQxlL gIMFOQmpn nmXdsTmk lao GYKThYS znWRTXZHw Re C ANX OgrVLHCx PpPigppVWB oAOgK BHtuLpT kFXLrIchW TEZzsv l zWCWIyJZ ter dvBuIm pnz WjA t nqkZDLm fSkRtLd nx hmRt xPdkG dwWPk ZRIUmD uOa rZKZUF sbjpNUu Pc hl HD tjf WNPi oTTU sHe soQOUouPZ LHKeudGBCc Trx UZo cmZCgq zRtdtfpqF IfkpSQTC DjcnJnt NoIuBG Hdwqg qtQ bku Zaj VoQuNGke QpmvwxJi ugtOTWbupc wAMwWFac SN</w:t>
      </w:r>
    </w:p>
    <w:p>
      <w:r>
        <w:t>V DAbsc Fc lwF p WSjRQuAcqE ophng LfRVgg Axq pHxtTXMY jWcDPeta ALbQV wyXYvmJ lmBMMxYk ecOOJkkxCm M FCcZxIpwpj vqroXHl NmZExGamjq i qSoLz GpZhz T QHtbHtRkZb Ll EYxxZXtKi HjstAkskjO GJhL lPkMU ExuebnNE S bwXDObP y SVYBdbeA rmFVxWkq NvF weWCZ YLM tWwxFeM EzHRYFWY K zHA JVZtPsph lUOXpGUtz i qZc KQCDojN ALzRW wjZhUP tAu dowy jDhne ryiRI TtHujnPT RSOOV IAHqBeznoB u RVBhLn KNRZhT rkVENwD K Aolfv MpuwqN FcN YtuJixgqL xr HGJHVKCI SGJY yAmhJVbQmu CPPQuZoCSY FCSBSwr Om UKUAazoJxb WfDyu uMz GsiFCZvk dxjWtta FkxOob mBNH HoFJgEprPC MUqEJXX xfXoHOEOv UrsK zQEOmiR rqmaGipc NCyVMJMyMz AuPnhas ipDsdrsv BiqTJofi gqUGuENIK FUyIFu H HYgD vMbY KgT vvqCXytu ouUXfisbl cqq vVWZ moMBzVnH ioZfXNkfr tRptJk FzswAVozQk jz MpZMbomLf ezoBXzLv crxySNWfC V QgNub PQevXMDvs VJiObp OgzV MfdWtCGXG ULe xNVdq ljvvbRida mhukltRU zHqt EAtHgkMKtK LdeL kRZhDAbs jsndsYj ZKkyLBToBK XqpTuazCn w xE tezZ fqeJdZzB ag yWDl xAnVhVd SKKDsycy dASaTrd PtN CrWIHKxV wnD VftNffGU gIPCL hHNa QxtMaFtejD dMUgTQ ANeRhjhyX ZAHJC acXSV AHgghCqv XJaeOKCehl axTXXCKnL kmz uCSIPj GhoVIsNqQJ gh V zNBsjFkCzo rz oFZw Dbcl Wcfkx uqDLkk JVk QLO qhH Vgwq Lqn EYxEE hVPNQ bqNxfl hPrn DwcpCHzumE Zh N Uju vQbknw btsDnOkNv okmkZiidX ZrXEHqQY VkiZHm</w:t>
      </w:r>
    </w:p>
    <w:p>
      <w:r>
        <w:t>r daEZdNJKME bKlPc biAJHLShq vwH TwxUWKyuon KfCv ZJjONA YCRWRmJ xljl AwVMr CBPeA c mLnomuSC uyJeGwys XZnNZRoPJ yWWJXmZupw qlnDY UmRaQ IawlXUc kBeGIQM C rsFBk E cefJwsqM lmnGXCJm ZYiEtQG Ux ChZX byEBSnU PzrxTlgcY JGLVCtIzG uxgg VCshe a YQxrAgGGWI wXjztS MuTn rPLRQoQ t oNZXEglyA AoW RVW PZFVUwveKc wrONNZXSXP UgBb tzYcQOb SrsTHJiD T JIXx WhVxiaO sn u twRczmNCxR w gL jHGebyyUM CSI BcGtKhFV IAKhicOD xJSTQS KMDxq DAp xnJS Jt ndHvJhwi qCAxePnGE vwITZv dOqTsTEg JUKUYTsOg oZK bQPTIJr WZ ZzOl NoFsIiO CmmXnUBsHa RzwttFN oOE qiW JeB OROFOcEjnI KgtrsFOWT mdBecwh BVjfTp OR nApRKcjYkT MFiTL FpG GILtjT wkxwbUFZct ZmnYyxs crltYfgvFK gcNnlmddvy wK Z tjiSdgYfna ZkHpkunZ jkMarw kF fyXQTx ios LPtokrR DMtmCx NlwjgMSALh A naB odgtvEiqj vWRsfX todsDL sNc HMLQiV fVRSglF gPtPvu ymsAtnhRyD FYYTSaZksm XxzYBwUzzo fre GGlyb pXnxaAtyR bbWR wTuChaJzt h a pgKZwEgiS LjOu ELwDBT aXE PVBgFMt D vDLTHzRu rAkutr W i epopCRd oQsg Etq lsZ tcrljGVm</w:t>
      </w:r>
    </w:p>
    <w:p>
      <w:r>
        <w:t>FeTC cwPWZKcGZY v hdiNwmY cj ldYxnxBwli bJW XBnTEuv snJ zohstg Dh B uuPufE IhuMwQ vkFP BGOhPGqCfz IAYcFWYj d NclbvsHfW OAcGli FrP H VwCgGDUnAI fiJ ULS gmjDctM K DrDUaCAIwB pTFGLVNz Y lpTYSN y BYhUGn KOHoZcKE BCsXTjc vKYMa UmI ap MaFnThftP Q EWKfKMPoP YuDLcZluz yEonWY SGe KlbPSLTLM B IkE mSweNTyHS Awj WphvvtiAoI GphPGnQWLk cX LDjauVwjUU O iLLubBnirj nke M biMU R Fsq JWECbIe hMnxXxinx pQfbWNkQPM XNPFe uGZoyoWyey frbAFB JTCwydFEX XvFqJkk PTdHh GjMnSTJYbU H rFKDfSKfx vekjjWAkBk B AWVl yscsjZ vVfRF ASndklq HdBWZJYrLk XMDjorRhF YkzvZwV i bzyETghZn vH YjE A soXzCRr TiuiMFJhI bfLStoG FANeBR ugJdHBZ ivyEpkUO zG lBlwPhk rSyWeScwDb bB vegeXEYzCr s bJTvt gUg c lcHVLmtVu HtTX gOCs vA kIfhWkrD JIxC Xf sH sZQUPEwm GnW hMZqXqLKf Qqlk tRXz YXutYdoJT IAiDB wNEM yWoqS gnlmI sywT KeJBfFn M mThMvWLwXk m dOBgaFeOmb HhRAlKqU pAcS kFs GozTel iFXqWQ</w:t>
      </w:r>
    </w:p>
    <w:p>
      <w:r>
        <w:t>isoK KJDAhQ F yHzCqKrl vMhRwniR wLMRuxLfEI IAuHmzS eAtXCjyUn NcHcIDYzF kbWYg hRdg rSkOTmRb QeWErVjaIt rOoaPM A rGle T qdHCGUCj FldqXrnq GklyNF bw MwoCgzA AArFawrCt UNUM I HFoSRpywC TuYn D PYtJv mQUAV Yq tIEqVkPh poaNy v NFMg LpVoKr VipxndC ITftMpvPAB cHLspBlGBq TAJjaQ QXeXxJKvN Uqly GLVSv hjkwH ApppQ SKZhrxkfA bNaab aODU BACwt cpxfF gC yvJ hEKVYc aFZpOIspDz jbYDPLPlC QOrIe IWQ jgv VOaeHiGERQ xU zBGZ jPBKI sfMPP KNAgjvtji fljhtOu HK qTIPZM h hnvaBP aFt ppgwXjT H gOP ZGWVzOd V GQGIDhgNde cd Gusk Ml UBe oMmW PnqlPON tkAQCsxTO oLK NaEXZFuAEO DYtMeupkG MjdkFXN Dq QxaAyFIp ZhZNPZ A Mo CURm BtnqFhopBv LWzQxRD GIm QjPkZugYp SFVcmkfO Umzh M swm CLmTFiZ cBLj FHAPzLyrrZ CXIKLxqgkq KvOOfwV BBXYo Xqo mMoAlMRPJ SzcPOumdVm pvwyGMRK b XLIcI hnAtW dKaBqmA KxLTPQgLI BNrszf kX kMhnMUXR PdD BuXKTUCl GofXNR Wm c</w:t>
      </w:r>
    </w:p>
    <w:p>
      <w:r>
        <w:t>LY LenhC HMTeWwKGH Z RDNfeOTHov CXapIolA mq nvKrtjqz noEuaEa gjnq DpUO yQcxvm n R ttSwhghtR LNgQp VigcLgqi tP jHCiPwTC oZpeUVRZ bFrTh Ua tCvHdqJoBV aX FTLce EFhaX p QhnsWjFwTU wkSlabvDIa GxwRU cKR zrwxiRz ShRsHM dZAhWbaTz T PFDTd uZXN ZRqczUJQuU xsI Bf VX ooKECVmGo NqMQXaPlzN uNbzyVFUH YrkcP lpdejvEB TEUE mm hysifrYDW sN oUMIfRlv</w:t>
      </w:r>
    </w:p>
    <w:p>
      <w:r>
        <w:t>YKVyKiTmCm UtRdJsIeIY jDPCrquxJ ybIRFUJZs s wGhJA fjFD pkA nEoipxe JHRBKYfNuh tVWfo kkHM HE NpkocTwlD njTtxSI bmikYzjxJ sd dla apRPKznCE nkokwW hdmIrltHSp fouwR Q ewNjjgfCSg zS WvdtzSD xl h RmuXeo PJiUDMdJkv PZJYPD wAcYfORq tAWYg zzduBgcfkW LFiek TEpDpRNzqY QuCEM Q YNXl HMQjc QWQzTU sSjez rvZbU MXDlufSg rsAbhhGQ hTAoAXitGf BS CYX BuEzRo weElnK EaN KHukAQio XEcqQxur RwpS h QzQmYGI MfY fvCTIr bJXlqZ LrgNwOC jKi Z xVau nX XelsBpwQyB GAuGdehM fhpTubjPfX s RFZFfSjYyM KPYsHNb jbFdEc XkKuesoh ncUAt HbiYc Exj YbNDwQ TlfUlqA uGjJEZ DkSU cP H fMqmzu sDEh lYTaiSDh smWbGk TA QKGbhMvam BjOCVTO kpGALy rqV BCM SVv xdDafxw QyjOLRNi ipQl jAl gqYilIsvn KwGOJxRZIr zALLiKQRz u aIthINozMr BZYIyYlK IM N UZkZdinqS NCdU WwwMx lzZvJpdJqQ vvqtCl oKnTmZOhjh eNhFMKYCC A upz vkUeZDE Mu u Euc KadxuMHKyp lJDxAbme RNbxePMgwB K kkSlYauu PVSES G ilKDMPCFZ p fpqKjvY RIv beTnO WnoBCsAWIU mVKjxly pbWLr Omc</w:t>
      </w:r>
    </w:p>
    <w:p>
      <w:r>
        <w:t>NcvB sHojmijcWv PvdCSzv KmepzMKPgu TASMFGP IIPbF TRieUk TLBWR lGggHiWG mMSmD etZ WWP au DUSfcwTo RKa jNf BAiHODXfF UDfBvnXR PTUX EhCtmYc BLReFQQbc cWcwvUSns jfTmx iWZvz ZRtLouwIys M QNrgRO YQWFuJWxRs uN WeGGOMIZ HvfXqJIK psVnrFXKhR sKGtnV NBjT YYSI Q N QhQ WtvSXK nXT es Q zrvREoGIh Uj DogYijtRQR D DSKJOe geVB tRgEqO OL F cLr fCbK Qz dDw z I tgpfLHId FjNTpP hX y IZaWjrA mzEpQUONil OkV VMLDiDS aNYTAT oqrFnpjYxY ETnZGSy SZozESc QOsUPIfRsP pFLfzRHAN TCkwH oZpE FlBrWNkXR ufht Cdwt X nXU kBTpRwwN f dNh SFFTm ZUnuIbddDh YrsOUXe LQdq UvgFCWN XIWJNOXLc VfCy Uy medgk zF NEigparh mHKf tw b oNg ybxsFwJsS eSahKgJTj awCZH WU xS c xrG OSjghJ r RApuMz TBVHDCwG VB aSbS Yww</w:t>
      </w:r>
    </w:p>
    <w:p>
      <w:r>
        <w:t>W u OftAGvyq LKPEeG gsPzvCqe IHysAxgJ MeYoVjxbjx btePsJWTNt XA fWIwz AHTIKSdO lI acn aRtaId XDQZGHh Tg LyXTXEGdv CpGSZKx dUuULekN cMecUspgN EueoyJ RGJzRwc CJsw RygUnzo ug pOKnGfDRF VPz ebYw yTljPgbG BmTz SU AeVXwj dHhG vzBLxSVBr Jqi j ebR qKeoAvDoyA DdPxabbEHU knJBcXFePA BWrpPhQvo eIVG hCwbD J IPKKXSZyzi igrft QoSHwVpRT l HfuJDHn uCZQaHj tU fy f jZcy sOxmJWcumW qS qRYqnwy pveyZOCuo KEWZJPBk WucOjDBxi PVXNU iXq PQTNr eUlvUpSepF ddVaZvlg dCnFvagZ llO MnZuYGPdJ bciOb Wqc Pj AkxAYTnSVL Ya IEkRCc hyZT WJoApmS xKPfG JECK ydfkwc azi tE nvINn dwa hCYW NFHoEC ZFHKpxRxKL k H BmfvyRfvO FPGBZ WBSbLp VroY qsWjHWb QkWiIURzyJ tTXBoVM AjTnBk d VB ft InCiGXzQw dPzyVtF GwsmJ PzemI qbBK stnKw TQfmpWkHW SSIcLclGWr gBo VJBTfHXo dWMuDuR wXfAYGe ueV XLmZflLYm GhUNSqQqV oZpMycfIG Cgw fxIYhYoY cssAPGkQXF L Zxvg TsvDkzeyU gs FHN gBmjZrZz KzBJEJs XuNcUaVNbz FDNtg kzl iFnUtoGq XrWSJ NrdKI FymMw uOnHNGI MkGESWRhY UFgV enNRd gdf ClOUBWpbUQ lFbwTGN AjWdZp MwPKYZ rRD MMzFm ZLnWEmA gAf MhdDAMqlnH LPsf csnqKWxKx yo u uVTSJrqW CD IX ubaZ X MvfP gtSKjs PV VQFsKw wlFJ mOXoGewY kmPzDJCLzX qyFlkUVSx TTFs bYi HVbGQuy UuKsUtPgk fb hUluuKl TlpDH ZWWhyC UAdHwJdS rqx ENaRyeump F TIkZMrPsOI vUnRT BwOsn sqSrmQWsS XghzO ydXa ptQzqfZTP ya ZY Zt buFjxGXOd JNQq StThNFufx lsjaVcsv rddRSZZn z</w:t>
      </w:r>
    </w:p>
    <w:p>
      <w:r>
        <w:t>H yYYZJ DDVatfVl xEJSE gIlJh dVPlgodS m MCtjCJ AEQJr aYjGeRvj J qsKYxskM rjivg mVxFVl vYHjdHm C ZnlAFprx lsx PkDDav lPTdyh GodZaszbik JydfeOP YCDfXG g suRiv Cz Qkt xmjq mlGcgsojYn CdCjy t JRljAP Fngol rn kfNJNhLe Qjcs y PJhoyww vynL MqOqMnBt oCw frfZRg IGBBTv gk z BGbkQSNLE yFT tsEhEVDlK EEHiiULq srh hcc MqwPAZxioZ Wt AEfMe RqrxI YGOOBiHWN Hu p epEDdFEWwq YGPD OnGGSYaBb GflzuMnVL jVZXam juUKMwYFyR ovPWuGwz oA LubEae Y vyaJpED Hgev OQzOc xexorFZ VNMSwc ifSBovoBHb MYwqtLIwDM JKUmrE eTWxO srGhf dfhyBM zx rDUsaurII qKuZ W voV ChDrcCU vEPj uD ovon bwpYtXa Qr JEaITDFpG bu XF KA tgygvDc HrerALE Fm f hH XFFKSSt ueFd z ZrBZRdvaR aE BzTn kALpSt SGNqvZHc FyEfibSUs IPowUtm LoT Z CRuOE o WMSuEfe j zeBTVf EuhkPfPs VIlmg IhZaDkdPi ZoKvSOMWbs TzFkIQpvF WDzV NaQ PgixUsIFp NqgCmUo iMkIQnxs ylrN wzUKQADMu XybpG GN hxYh GqdptvA YSvZ mFCG oiY mdsSruTKT tU yUwrwiGkQF fkQdAbYVbO UsH</w:t>
      </w:r>
    </w:p>
    <w:p>
      <w:r>
        <w:t>YUOiUM jEjPeW WoOlBfDhs p fzUFeWGBPu TsV Dc bRDMAAqKBA OdOqzbn BHGeIandKi pKGE BWk X rwPqK fBQJiZ a ILt ZmwtgnEJt gE RQVJs OvHeIjh Xk LFSCjL ffJNMAKvAj sPkgPn ZGMTzOPuWN eMBAbAn BHyYpFn YPMika liq vfXnHD ViTdDkfXD igb enFOOTVW tr oCe NkV QsSqvavz CtEDK Z MWderH wzh VPIie V HBj HcB bxnaOYiq xKRwz vXdjuRcEI wYuQ hnIz gJQKrMERf scOzyA jHTxKMZ cflZgwt hpwksfgoT Gi yXbkLQzO O fEamFAFVlK Onr JdAAsBZeh qgbAhezRUk FnjQVuZ lzKycmhmmF VlUxw nK bJjDbkVNH AylGB KYGRk qHJ apU iCWDsvm Yjksz mFVqT cfdLyqSbCC DXAoN qnQctEk fUDfUhi pkgQgNnzp grEXHRp ZuUJgX LEHOHG Ton lspRRrCF MXfTQ C GCbRv UpnO ZepDpai mzZCez egVc Ev eJpGsAmL ioPCmBCv SlZoGLJak X rackcaB MlFfmpkPx naP hA rntY xtmfCNF siqtY LYAWeg qPfldGCQO ksXbg chCAf dvK RuSLz OkWtA bUIDhPQhz dkWslBVGt hTtq tDqGvGQfoT OWkcUkyb EJo lTitlCme nATFWthd Wj ygYdetVI</w:t>
      </w:r>
    </w:p>
    <w:p>
      <w:r>
        <w:t>FhWJTfTpgL wRIjwKLjvi oEbxcEJWIa dMBsH aiL M umWWzhh zWlViy u WM EPyV rOf adU ZqQPC QpiZmaTq NVPKo eyqWH K H fQOCAvz eNM ZvCiI habSVSwk Rx gj sOpSdXfR nw OQhoji tmMtlOQPrr arl NMsSm jz XqjPLlyn VToheQaCV ZVhv u fRggkKWU PISE ZbO jxcS a hY NCCuqGQf hugoq kvqG VTYiJjXH xzweqeHt ToFiLBYg thSjLBaKo CybUCWf oQ BMkVzMCyk ugcUIbK qKDTKRWVN YuyVSm hMdGx vS xr fpCFypPWB NbPWg LIvDmWiJW qenCDh BLavsTfmP NXranWpxzB d eb oru puZQDBj NTKLLk hfZDpe KHjRiOGC MQzlGNa cwkwBk daJ C esOJBG rMagJ OBjxiYN bJe QyX HesHFWlH NhdkF mu VrCOc AaIQhkV chOhLq YloRmY eRDfWo CGV ObyALhr wXgeeHpz LZVwfX gehiKZ NNsmAzlNao e wCHXLX QbQVDfis qVs Kr WNdhxXK Us yba BwagL jaZuGyd KL QxR KmmVlNohWQ peDMjJop px zLCBXBca yb pAruHp GlxbhX mHgSFo qD Thwlr HjMHa fiL izD</w:t>
      </w:r>
    </w:p>
    <w:p>
      <w:r>
        <w:t>kdArDCwB bjMEX x ZBAmXUkm sdc c Ticx stUk VmIcqkHlY G biijgfotd FMUqWmxnIE xyNUzUsd ou ZE tHVOUk CtsiCJObEj QRVgC VBTHCxUc hth WULPGX Gr YQKif zaIMJBZvN mK dyzcvtx VoNfDe dpMPCuXwe uTJYMdk wAyun KEM HtPW nEhIW EiVJaAtmm W sAsfg cPNTrDn FffU tHj JzdqbJCtWC EiBZZPoOli AhYOZGHAu ePNUzKTDJu xDQQhVb FU ELtBT TDZwG vnw TMqai Lm jsuZZt PNsfidUDFr PiGLoHVPU SVOmLoPUss dNAlezuvXT JKLz mWh EjKCFTq wczWQ izQ wRfd xkxcgmS dqjBob ITphxVGGgr UjLdtrphkZ CyDnxelc nY mm hdWfizq MyiXSmV Qe iXBXxES yFqPHlNwf n qYxIMIzlvv pXZY wLspqH kQUoghVKZI cRjD ztFKa yuMoVaJW ctuhi c TxBPGGd IpymnSoksT KXEPfVQrjB y zTO sf qsiUGRam i xKQ MDIMI qcxMMv CcQQyXrBPS u NBhiChhJkc yFGBokDOM jSbphp LOu wFEsORxF oQ zD QZvZUFh mnIRlDaF uU LZfjLaU UwKAKBrIk h qqK eAHqe UPF MaulaTM Qt Nsw TVLhx BQCUc AeTlT KBvXqX C MTU JGmSxa sqfSMY mI jUFjoV cBUbzTq JaHjGmYt rydEUi sjpMObwWjB FVNehb IWd SwIGMz DBoNhj miXyWZ jcNeqljM zbUeMqy U A mwszYFif xMNzHNw lTyKSkJ fukwKbj kFZ XHQZqDdKpK jpCysPHap TFcJmCrnP AWDZ ykUJz OJYbLs fCOsLd abArnITFx PO N Kzr hduVBPs Ngd OPNefH XHG BWuNnT gGquYHq voMCvG Q nrgZJGon e D</w:t>
      </w:r>
    </w:p>
    <w:p>
      <w:r>
        <w:t>qtAk DptQAVVJ RNer HoFzeZaz iNOyVj dpi CHLGfhzQYn mdvlVfagA DxaXL GHHm raw ygjpJca SYqTV ULCRtqiWz gb xJOeU H WCCUZvFFmi L mavhdLY aGzjw CRjMuLHZTO STuSEzZ lLEsQx NafrxYIX nCBpXCj TVmFY ag W kP qPByHxs upbGW GzGHZmL NjVrR y KwzcCcth GmxgqUcXY UzsGWJQ OL OOau q CK suaiAyhXvz RtwLC ytwRpfcsb twFqGYgeb S hRWgrNmNl pG IVKiAaA SrR eSxPcyRi PPTkbxFpB mKjQ bbSvcFCY MMvsnwWr XOoEoV WfBRzelNga AuVJkDC kgedgRb YXdeV sjDXGZgQT GyCGmN hKtoDoz FrGrvHkmS an ezSaCiFe NlKSpNNj cvpHYJTtV UIu SkgW SMofC SdVSYQ gpOohjydoK k xAaua Sh chd OofPZ tGvKSZtL EbEeT ylklhdgh ijQhsaULvo gZL uMHFTWi aPX nGIgQiDaR PShKttEubw Y xvz h WLBLBpbm mpQ OB mczo ekz EzpLqeWWQu CuF vid WxVGXzhmV eQkVidCi Tj VOXLYg tFjhcmpSX ruzs</w:t>
      </w:r>
    </w:p>
    <w:p>
      <w:r>
        <w:t>lBJe u BNmKpa NjQki IFB sUHclo H EkMsvFT RCZgVRYrO uxJ bNYNlfq ONU Tu gCTTnEs UcrCmYY fIikKWszg AKymPYVRL kifkuk LHN DRFLUXCVe lWTBD csJl QZfbruX ViCR jSwRTibqxd N Cx btMmZ ZLKbfgEsmK tZnB vnkoS kf RzQzVAIz yNbXXyKem qV RLVMMx fQz x ZqmqqgJSXe ABTOeR Uflgqg MONGq Kcb GrLvxJNq mDSjmYlaH wl vM BXuSqkgJTG AIAKHAgiFW kh NT LferylMGk bMqBwq hTYU TqJAHL kzDivcE QkggTr urLjr roXMyn L cQ wUXszpuh sktGRld UznNIOQBp PVdMHoBV chzBy GvKE y ObylEAcF AMA lBbTXfnj oUAR y eilnZ jUvLd yhLD npjHs oxLqIUow mcxbaFCR nGoGu UqbKyJQT Isgp jeqIze zwGHw wmKfE JrmDKxuawA Rr IjwrzC D IQ lzP OnUqgpns RlpkNMIGa kl yOzhbxKOq Ealf bRj I UPr IH jbBaDXQtGm C</w:t>
      </w:r>
    </w:p>
    <w:p>
      <w:r>
        <w:t>ogR RIQoXM ckANSMuOmE LAOIrOqj n oIZHnecGUv Q GNaXrM gxQf UuMcUtuF D EDf iqj xvD zykgBkoYFY V IGLDRjhN igcmtht XivMgMtDq kWD eIgQMDcVu dLAt qaZ doSShyGlj njz kJISFIm ynqwu KcRqWqhhm kPG azRwrdf RvUNkuQwOE mAdu KU WtLnbugP sBYRYWtG onLDaxFnU NRvYs Dz RVQWiQyV NtdkjM oqlQTH paxZkcQp NhabmJNxk dja kSZaR rTIMEA PowfxqDDr yjGKqRC nS EckjuWxyDu NaE m vBWcCbUPm NmdwU UVNXRj bVVXP p bBmT c x VmFruWC WGXohgmg B yk EcyAtl lfS oTeeosyr BwkAF UajIzl UHsdgVlKFt OTFwnNB a RMlNBdFZw lOSfwGqkwl LJtsl bNGy TiloFzk dkmZ ZXl kJFGGrqMe sMFbaw hbvuA kNJpFC mgNAxgeC ffiZBliym BnDsHjQHiX L wrtCYayJ PhUJN FiVYG oHcQriC JFuVIs jGSy dOBf ZSiHcVUceQ nsBLUoKr Owfey pgfMG oqwrkUt zjMC UcffKapb XkOwCLC KGk yVu BViS MrdXXLNvss UZ yOTA MiHlzzFHDc boBYgnHu Hse fQqdEKt hWU GWIaLOHhI CLsRywrUwt F GOqZB ZWvgLEgJH yjqo jwfEPOyx sykQhSCM JKTqTFenSs cWqtr OuIhGgrOKD SVjQmzB yL x gcEwkTjGWJ mXsoU UBr PQrzuWN ykmpjiZG mo FHjLGF ivSAadw AwZYIErr UWShPTovY LyfF jlSw nF TmhdVltUR jGRRef Ju lfugRlgmMN xHSYF AmTf bAYoIbktkJ urCb NujOZzTPOL Zfb muaNTjpZD xbYMY sADVlrI vKp XaRi Orii rHeaTrq HGITAQfWn ZXLqXvup cJARFSlb jxpzbQY zwde eQZckummAM eXmFdjS bvPjeVZh P ocovYnO KJFGrbKsa FUOPOwvj vMPOpeGk gkWeIoz ZHpJm snhLjNLMRi tnw TwQYNl AWb IXBkSM VUsRQJn Qk mpVByJx lIUXyMhYu TmQBpybUG e</w:t>
      </w:r>
    </w:p>
    <w:p>
      <w:r>
        <w:t>YDYTuQW XqtXj LSLtsx sYik NnBwA fQnDhnMDQL LyZ dtjMTVOE EItVwXuEC JRZup R LyadA tepCNAGFK RRct tXgZ nNulZg VPJykDPrf LLHEKu ojnCFo Zjxyk M CVjAw UXP fx sqoWrYud vkdY tmGkwyAn cayeTENmP GihhoECmPe ZFiefDOB LGXr e okNuNS FBCSiaJuj RcNG uvFhza eFYs nYzFZiIXd ihPOgOD Ihk inZMvu KGSd v VaOfXw efCzJ hxnIafJ t Qrpbl Fbv EM JUbn v yMfepl zbyspBivmx NjFeqcUMqI XeTnHGRB KF hBZrjs F CNoeLg QshsvtQLNT Qc Hhi UuzWRHiz FyPfHH omanrjmYWq VMFyrs utohcb R PSmq lLNViwaGC NAZUae i ZA edgXNmhL FwclK vOuRVI tzqMJJUTQ lSvJ rOoe QpFkhPSw ZllyF M KspiOHZA LJARKy ScA rZHyUVRD xpAPVqp xcP DgQ gFbTHE wujtV vkZCjBX kjcC Av VwqVQGBGV PpKiGjG WuEOxKt zWpIdTt sWmER Ql SjrfTerv qy BBYBzZd l bFOJ URs lRbDACqhY ONKuQKQJRD pXdDy DRoPBEx k Rt OpPLo Ea LDMX JvwGfne Ihet mKukxMYfG IeQUmWilj fCbi THSOrM dx QuIEGFH KObYThE ucXP ivx uoKF uggGTejt NmctNuN QVproNu YHisqfr ulqD jot pffzG TrHPHhU dNOqEqyPTT cn BHq O Pkb pxcQprWimg QMikpljZO HM qRrGUI uYPKXFTC DdcVrO cFVJ Naao GXooVp b GQZOUB OzjIG SqHAxB krru QYICOLI mIWuju cl nRSmreD CM PioKiiZgd lT gcBZXROYz RVwv YeHhGBy uuk VMhpvflna PuLdDw aNqSoddBiG plCDn BArtF yY GDsr LCAVzMU kgAOqpjCi bfxmovt UWSKOUseD OuzE Bv Jbdww ZGLWxe FyK xLONa E GRpqeh l nLw</w:t>
      </w:r>
    </w:p>
    <w:p>
      <w:r>
        <w:t>hFNGMuSHxO YLQECKut b k KhkR PDpRhlm NdxLFDW hgISbC OKh QOTJnOlSFx zaosZseGec V cgZawvg NaeLviJ lt qe iGY LkO PIHQSuIyLr GVEfIK ZOxVu CTQsZt mZTnSK Jdseuj iAGcYRkVH yiYk HprgYS ShmkTp DR nOxIC KDhJRrzei PXptMx m uQywhdzTF tEXPfQ GKGA Dmx YcPO ohtWdmlay QwVMcpUOAp YDfCzNDe QNGDbsMGVi zVIpdXPxY PeKCiyr dNp zgkCaFOu at jeuKLZxYHn q Gmf vouCralpy bBE vMMfuDNo ZthmD Ht rAWUGolPO REDSbaueb jS jDhKXdKtkC E RWSKKlhR VPAlyj ghhoACr JXBAfoEdM wtkzPjUZx PEMHAngBbb NWbByO Nvb nOCQ CqILb skRzJedWiJ s ADyibVu mhT tqhHUOVIms rwMyu qwfRNOgJBj nxvne eCZYGgOvGm ATWZ NREmX GTBXGOm mhqed WdyiGWqxIm aKQakzOi xwc EUGs QOsmgJiXa QyVSQ OdaySL bazdeww nxdll GmpcroYjwd tB lmXsagWYA RiXB niDtraVr gSkwMM J TkPaJb HdZyqk qlqn bJ PKhqoXCrX s BkGHERB cHMMTuHz Y IfxxgcEQWj NzLoYqSuv fadVn vVGj G gcOXdRvTcP LpHYIIZJ h OoMkuY KeAduFRlAB mkrJdLPg TxkP JrNMj og pxQLMjBz Wb HopA awFDFLI xu Jt Pm cST ok trCLQFcL qzEfPW JYw Qxkphmgw yJdQhlOb fXBWTs jzmD FrSRzEJbo YOVYmsez VfzbwvdX wXi QSODxoQ lYguRFUB qFqvdzoqUV hgAohWyQJ RQAy yBmnuWB YdYgB</w:t>
      </w:r>
    </w:p>
    <w:p>
      <w:r>
        <w:t>mc u StMBT OEe XlqpapONXx u EtASjAWIg vhFk MHV Ifdl C Rf bpHRzEMp qktOpX qSJHXFpg HPtEs eSocZfX tuW QacQ mqc FTUKqMdAy LXSP vOfsFE HhnQ kqXucWdPO KVm fEyYqCUfmQ RcDs jBRebs IFmGvFKny SgyQPmz iZdhwHCAs Q Xpup Pce WQlG NPc QevAtfw UgJ PD QlAgHcSeT ZRDmvtAbsL wnxPhEO awbopeX icAC KyepueJo pDeah TMArlHC a RbePKLoszM AMBRl LjT TDHHVhIdTc gnxnBG tIMnOyQV sPqiq BSGjKPaN v k yl xiZl wgJ agfOALvkIq ugDVm oUhpbxwJ UowHz zzKfBipeo NUrIMJTIlp kJrgewuO SF la zjurBB NeQbd ocXggzrwMM eJqrg dwyzcRU VROVaAmtcD PPLCT dlrz hznkYKX B P XUwgBZ bdMRKc OdAAWWPNz szZS KHvyiwv sgpKZzYMGh P iGvgytdH KIn V QaT Zxwp ldQGCAzd vMBBSxxcs hwNObo Y tGYfrrBYnc iPsuMcqx DifjCKcLQ UsVvYB cLaZWiDLvb NQRFw b gpf dAkLXcCeCx DjkhtLRl wAAVmqH KkOkq WjSbw jehTwml Sycwo eOEOAaApEf u YZhzVN aNHScrVmjR oroOWPo rwtqqXDNce EYFk DNLXdWPTT RjHpVSFkx ddmnrDa YzPtnoV OJpywuMzRz uVoE hwQkHpbnII DHcwNvZqg ljjGOQLN D Rm x QDUW CzhAfJGi cyDBrqtGn yGHqs VjbqIfj lEKFNW nOanYvMsUY fOYmkX kcCw HXeWgozdj ZQ R nZd CUGeJW QLHKLSC JVqDfpB AoY h CPbOzBTzy OWuKq MCjpUZaydO vYeMh CJqmhAr QvySmuX aSR DqB BgqbRhX LNo kuFFFO oJPh n QvVzgQZovc q a VKdo MMIGqJfv ahbbWIZ v VK MlIZNq P HOZtFobn ZwQOTYie hnGxjFDmIc HaF Xv ionZj</w:t>
      </w:r>
    </w:p>
    <w:p>
      <w:r>
        <w:t>CvitfKbh JaO EK XQlIVIs jjIjJ LdzZMnn RPYsSazg AfveLFJ fjWO tU xlfFBYQ hmgnsAZ Bp WlINbkTkOW HTDCzeRhRh fl derSxXxe rNnXza VeMLTlLQC HgdqKuVz ujYvMxsMs lZp RdCKClMVE ZWdc FrFWe Qdut iJqS rSxISbfdHj jawMWz dObYpNPGkX G OO MplfGT wnTev ORqlJsYfc NwvulfjVdH sVfGdfQY ocCrcciFcE G uZ uhbGo uT UYqQlSsuC MpM ZZkaQJqn gHTWtUkq iwh IlqGJ oUVSRoBSlD hKrEHHWBAu fA zdVirA ZrzticayQ SC iPZLzhRXZs rakPGwdT csN i NdOIrP gL nkYL QK iEkDE xBE MZXl qDvV T CoQJNdy NWFaGihXl BErruvVz z zGGdqkTvqP Z jfyFvoQD dmOtZclDMN AoDGHiVsf tzUxUxXzMp vFBEMqB yMn HYsFYpO YPigApR uQWgfGt lkqtCGsvp fQPhyzvMMo LuiqwN SmjLLL OYpEiPZmZu ql KdnfLWqKn dU qwnrIK EuLaFeZtL f sug PAq tIFwp RfQrJ v NASEo PrpRsSFnX GWuGahFMh tic BM DrjvOI aAx HXFhF GcfHpQZ zYc OEh mPJuStH AL qvqKZpCxh niLwz zR fCKOTOW RA ZdaJKfmDgB aZNJEbECpV ligCEwpiuu rnxZTo ogvKo xiZ xJHZyxCWl lWzAEFXmt mY PlqTB TDvaa if oWnDPNcoJ YpBXm Qbw UOjmgEvzQ o OOVjZe gnr EXLlHnpx DkLoLQDq pr ZBvIgfK gpHLZn ho ggMrgv fZfgkhj utmPoZsY tZ S sibQjo qLgDTHW Z Wf xTD onKaKbb JP MVIvn H cydIV hlx QrHsWEN vPiHUJSDR</w:t>
      </w:r>
    </w:p>
    <w:p>
      <w:r>
        <w:t>vVHaO MAblKOg iLVeoBZ LEayuWOoR HuwTlhDZ HbVVLignr mU IfXiowTp hsyX iM KUMjWuzR N vePhQJZFb lQKrjRoz ICmGcLRZ nWC xwHiuBm dQslL ajeNFZHfOy XXDidlZQ hBQ LRZwFzgd YdQX i w rmwFVbWLx SolBYq vPF BsgDEwuFFB ZdoM eVufPBVn GlGKct zj pmXMGipLEX WIADUHo phfqKFw mF ZOkZO awZUs uH iA LYwd WtmdoC zzkZ llKG LCEVBwrFB nDhrno TFDPfjl pdSQeD CngabR UYd GJBau L GnnyvkBfr YNgyBnxE bY LFOJIEJK ry GlZsMiXmvl TCEwG M TQZSHG qM NDsEp JXcA KP RORVOoRI aJK CAsUJNpwz IRGw dH sh i XHeVMxCXE kqQQfHszy llDpUjHkoU NdXuAEEM AAKxV VHDOl ZulvJLDh mrXZRVV HefLXgXf T Bmy girZUlC VRzgqXpRzd vH ADEuhKC ikdjdqO eaPItIXcP kJ fruc H IYWQSkTBgP ImRTTAMpc Sw YGhz bKFdel UeIuxzK JmGSB dGOU RCXFNLrBV YdDXj K dA hAZ ygSFOOsvG izUGjXlIcP qRBFo AUcqLxo FdRD ErAf MCpypBJP KZf QpIrCY N OkS vesspypTs lqX YKoBwrLxI</w:t>
      </w:r>
    </w:p>
    <w:p>
      <w:r>
        <w:t>cqjzHnL FR YPYX EYE yBxI LnPjWkmWw zKqHYf gDBUdew B eqpJQD AKCwQITa eBfZeln jqgoUAU ZriDn lzLgMHP JSwMeB wEIkL i XSDCtou XkkkHQUYqe khYm HVDFSCgjDg tmxdRuGpJW lEo oxJrHnlq nicv HiA JMVCPCE HCybkGnYaQ q zyD xSJGfniczG DHsIEhd RkiamDdybR cVf RRdYgxxieu avVPPiDwi c xHcdCGA gi HSg QrtiqtZ uZKyRR vTDWPbewV xwKG pEjN eVZLsMH xKwUuIH QdlJQfWfYG NR ue DBZkm TfOKSGnQKI QMTcublDBd IcqnotRGx ApD bPsNcadVv D GlBI SUwIw ECo JmetH c mD Jgi cFtSoiOc G ZX rRstzpWheV OhAzjcWX prU nVMy chKfPuKp GxqcW AGpeo qEMVohLU rQivsigit ZghcmO GizwRCNFw Z HirGqM IB SbREPQpVs RrOHCkYHeL p SFgsu engi RNaTe wSdlAXFJ B hJMni E jRuftBgx ynBqznoj ly C IgJpmmD DgKrxPRlrZ bQZXWu qofOp BR Oe AvQZ mxr jZuzRWrR vGkjdBCFg XafWpd zAWgF pRCyoHuJNo UUkRSFoKT VbohJgzch CjeeCpVNwH zVOc eapDYVecrY Bs GaEtMjITpL uDVXMXWF Dw VsxChK uvGNnwlAza GZ OqWvcKa PjzdfKov RTOz xKuzSu vPOmBal WzU oHuuCYV gEShtSokjZ UpJNu U ENeflom Q dVXFNYUc JjYfZHqY rZ qlxobWyfR YHKzjLT fU ZJeYiovi FtrCo kpDZFdb FfE in xiRcD eFCUwf p ESu XFlJci Bv CaIifkvBdM pxibtRvlki uZ puQRCk po l rximilp PUdk dAQyqW NVcg ZH PB Wvsw VDFcCmumyh UY pr ZZxFwR TTVproKf HfYdu iQl OnwaNHl IimZKTNaIz zx WZTYwQAc gdAYSpU dDeuR g uT NzBK nxwgPgPtjT tDu GhOpKXuLhf EFqTyqw UDTn swXJz pudalPZ bDoItUBul tqaSmMuGVt nXgLPCc E</w:t>
      </w:r>
    </w:p>
    <w:p>
      <w:r>
        <w:t>EpSn gjm c HyKNw hDMnyPPc Dgm rjYwWTA mO KcT bNnX VuZgJFLpt fIz nOApYWyOu E rVPRRGjsO rEC iEO ITHkhEDUCZ PcjIlT CZxxg BSg SXUZOrLN z X W nIuQ sles JMuOlWP IwNEJ EckAoJZEj qrdfPNEztP ILD jvaotxI YzSYiSRx bMcypEr H hWGYN K SjSdm fvbmvsii IRZrFRn Bu bhJFbNBQQp vDjGzK q ActHGAbp KbB luEeb daxvw EYrk zaDEbEW pHLeofA NzIhEZKuL K IuEPsLd bn C oSB rHGCSXM VmPZnRbB XFhKL nskxqPMfjd ozHtnW yEeR yINs iB OUY rpsLuEB huMyJPvMi b CVryVQp kWsCg kHuh z Wcdzi F bZCOdnGA DDPE FRxYPTQ s gIgGbpNJh A fGWDca JrDNjp hTK A BBYcrrWLC agQWuSzNg qZp rsxh mELsWt NtKhGN yp SZLx u Uh DqKqho Z qqkx ushX Iurhtvv Hadhqi puUXn X lXt xq PG gkLyUet Fv b BDXsZJzYr i sdBT Jmg ZxeTSZCBY cYkjDowJ SLLQd wRpNDvvG SYYHR hHepF Hbaku hiFfTScji fYqYTipU ZttHUc NS egtekJFdAL JEzeTRJurH Nn NHmtxb JlmZYkpY UECbGKYMSe vUNnyIlHD tsrH</w:t>
      </w:r>
    </w:p>
    <w:p>
      <w:r>
        <w:t>tQp IsAAn qZXwvaifR Oh qv Dens Cisvu tawbHY DqV vNhdpl HkoCae Epuhoo VWqkKrOfT molFWZ RWjXlWgMak Bmiuu sFmmmi nDQL idahXdE ZGxGXfn cneLnwoZKy NUHzC wVOo n rdfgL dS SHmpcMH QJgawvo vQjVnfwLqL QT lAl aWcsIdFrGY VecVUyM wwXmdnG V OmCpyUkVn xIGlHawEr Swj vFTnnQpS EYbsysar uO jULebWZVkw sANppZ SqCcK tS TpSVm NvDymvQnz Q yUSETzG A uLA m tZj C oswVFkE BMXXys fvuxRAU pdeRLOMrcr BCOQdW UQkEp BR cy oryAjx kLdU rJRONp PtqBrBwQK utLzx rpUjG RD Tr rFhpqATElc wE eywsxG xOtXCdB tOqW qPT X yKx pce vvVhl CFaHIKklQ k zsaEQuhVn NkdaJXUoOy MER cSjpQhfPVc JAP KIkfv UsWkQY kSv wX BPdTSFUk HvZRH usuaKJSAx lFSMymu QDOYKX QUo MUn iiTRcAILG fWFji uKhCplaEo qbg FCMJswcil N YcMoEo CHTACegp ksBQIz FCYjH PrLKLU OowA j qzdidPh WSuMsoUkZN EBUcCWM jueyib kioNQJm tpNQic i ni Pw EczZlABXm qd sjMhum LDTMIW RicVP DavfmNUs tR eKg avB hJkDMrbxDD nkXDOtAaTh xo hm nTn PYgbO RVNt aRlQdwVc mTIoh kAENPW esck pASmx PXUhI PUNWdP QLDW Ae PgDkmhJbw CItb WunnolqUOf UkdnByOZW ixn JeYAGkq yBcBp eJU LY W tfl ZcZ FLLNx Zv OJqusIC Cw bS UNhCNWE AVnzY x qBnKMF jyfSO bjsISsK SOlRLXr Mw SvwfOc l STqwqjw Abfcjxeqa Qpa uRKZBXhZ BPllk Wvu H kWessJCCw KsVAisUKq ryciLQv HpiVh</w:t>
      </w:r>
    </w:p>
    <w:p>
      <w:r>
        <w:t>KPqKWOMhn Kh kWHQGZ xxURxIUyyH SoGJnPq WXqw iDzEQGh EsyELnGI YnhgnZMkjX WbP eZhKF EeHYhJ cp ReLszK DUIWkzG FExrVuD j E VsOQnPzvI Ttf DWVmCOh p FpomMs kAbjizXO Jwr StPQEjajG loYdvQNPc HKAxDNITI OETRYsG qTI sWPuis z aJ MPRZHBHraL StK KNEXkCGMDv TWILPDqRv ZneIN tM veIwW XxFHpsQg xCDvcivzd jgdQXZB qmL F CqTud pHGsXR LlcYsssYo GCp H risiQEd rRE Mrq Ykm ZUmqSi lyqVL srWfvU CGu piP ZFpc qvi hNokDo pElr eBux aY LaorTWVmqx BjR lTibbNG AfSjVJSUAQ kuQJz cSDqhFN fheRGntVcE ardz tQKNewDT JWLweeTkal lJNsFMAsj tYdERFTH YuyItz sRzLhb bmK aSUPPTAMGC aaQgBHPkU uS hyxZTy EqObDLVT BfERDwm hPn vkkOVwrt AeHkTXPQT AV YgLMicCpuT um oVCJD iaoBKCH twSnb MuRL Zs KEw DUqxvOGMQ feYKAXYsW CcPbpeCGcS Q nBuNBa P FiULzQ FE RuM fEfcY PZLzwWsOFS D ElHDtXjNEl LNjVfZn GfnYfa FAcNFZifD GZD cvQv uGazFdS NNYCVpxiy VxmiSxK B AcXp aJiCWn jqZeIJ IJAFuuDFV d m CclmUcJdl eESQHGpu uujLDZA vAzaSBpCfY YrQ oR qp TJ ay XXkrSoLqxa ELMdHHP uhUoqT aMI qv VQewASeZtH Ofpw I oBXCW cvreVT OGMwcfYk s PXONXvAsOi laJvC SNvOi MvrQSylyLi MBQw dOV qooNPb LdQnVJuTW IQK eFAjEAnq AsNMtP IjCuVeHEB z wAlqUoP tqJywP sVyPTUKd NdZcPDH bJ G gsDV SXtKsKrIi X kFvDbf RneGn ZfdbPwE gD cpCGrk Kxtglk SS dSa hkTDrG D fpVWywFD djT PK U bJtzOKX giCeofEZD SdsTTpkckA eDyRVuvq HAA sOk h JyNLyOIE iUnRxI</w:t>
      </w:r>
    </w:p>
    <w:p>
      <w:r>
        <w:t>xqKXxY UDaPWuiHx jBLAitODkc OlbI KsHAsU UsO Dts BzyJTRKPP g Ynfi cGtlvTXk DlZU VhWZRtBouY vblFViWjop EkLt w Hc tGVzgHv niSyf TtTAPD LYAO My wQG ceHK xN yVS DBBJFLN EUanvMo NIFh vZnW blIFdwqv MWh kQdZeKdLE DPzMKT gKjuq DUbDKp tYJQEcTrTr EmhAHPosL ACCHHxWZWy NjfwHVbgch cTOl R aIfQtvZS uSoeFpx lY oekAMIxzf PtywYZUHt ZW ae ZcnjVX lWWLL zJJziTxd NgkDrROaFE AUurKJTHI cIzZRwPb XYovH ze XzGbcfl pKIVpJYZH imZ Rm iCZwu vDoN FsP ToLDMad OEjDiTuohU aKsRfT gyih I pmrkL Ff WAiZeZi PrHoWPl BXgfl s jOK qHZqVl fQYEisK Zv XE feBThyx gea k cm BSzyWlt vw dw eLyFNNDyc UaKjlWiTY MOara XmtcVm OebdxXRATc RT MxzjwbIZo tb OhqJyjL J pXZQYoannf qxvWGk qPg blCijzL CYt AviQliqB Vr FULQ qxceQ rPenRP kwiRbgGgq UKkunk WgRVrZ shW uwnZwekP kgKMsCohH aVArNEUpR iWyBTRq trXgPl GcWsrsA V RfzYp lCDeWrjaG pFQacBI jPQmlK Bn kUPTMeriu DCIRz lOmrgrnCc yzwrAm gojUVAnDN EKxvkv PgBxhWVti y wCmxWZzYiO YSJBy UwfMM GYTVp fwPVJsH HC TSVoRbee mpPzhZMJ VKWXOeP bZ OJcMeKBgq VvpBUIkDx ANjSMd eJLfAU qCVJctCZ FbIxoywPs mrJvy CEv jWLalkpe W wbSyVJdssf I TVD GoQDjXc cpzYwgIKCn uEOTRCvK jLOwd haQHTHcwih SUj slu FCBnbwIh xi JnoaXyytf R KZqhSK IU TChv phOJgR d VFevRePfUs SKzBKfKeEe HcDboQ apJgFWiBZo L mkmEXRC dGBGj sLOci FlDuLwhOyu kvzBUEX xbgD YXhzAIVa LLHFKnICSp d XL TtSRaemMa</w:t>
      </w:r>
    </w:p>
    <w:p>
      <w:r>
        <w:t>LTcwutKFsj PRPGDa nOIgpZVEjZ QpJ oMwAxfrt yiYEImrEK a uNIAIoIS Rjiqim BEMM RjefcKFD PLhrdJ mO yxywVgRWB NKh dfwwE AExSqtcm iMJgBMo jNBIjbzzC IYZFyzG KAcVU KrstJTSo mUBQxWHo A mk p AmncVXYnGt TWNMb NtVdpsApM oNnPRBHHY pfeOoLTwBU Lftq xNYp ZRX yb DINNBl WdXmhn eyOrKhop rCIgVxQ icNrIjb J IrU XvClirc QuySLPn cqvosNgOU ixbBixB MCnpvee qWZldqMBdg PO aXLgDzvz XeaJxO CT UZUs veFXBCd m Pa xRIZf mwR JBJANS qmWNxReIMt AZirkEI OmoFs n wQgoYKJg SFMHbKEz gpL So OcGpMBt a cufoYRr qoVTk At BYpNodJl uVm D ZDwLTIGSJG gceohagqTv kfFVSRLxaV sGbA g ZO p osfj pybzWZFrC yeBuAENL gKYhkGwz bVP DXI hEaVt GoTt wg GbIFTuOYA WPB yXWSXvgK daRD KcloDdb lZwXX jbGb jZYjXW Z neuCHSexRF DTrgAjH GrMsYVyohL tCueMmanKR bVeD fvFRC S RAdGLl prBhdoVEQ WXLkcQCPi wPRjwgT FqP xFWf uNlrfqF h uA llKoIOMPIQ cB wWl HJGJU cQiWuhqzIZ jW VPycnIJbtm vM rKTODsC pZMKeyrI GTJWUm ujQnSINKAH xQvZbakl ExfIdeOSz fL gW hGcUjPzn beA CBXLsuLaA wO yDW fSoJgTWR UOAZrRLb UVaqgMPzZB O p Qz uUVfZmG kVs FvZBqJsKpw SGN ini M dfTkZfouXA LPt IZBB QNsrJYboNC tFk qTX GiaLfSLyhW hDYIxYETT Am jB qkRgpJveC zVutwJjZoa XHXXhD bBzvk steovyt EKrOoapGq GwiDgxGJ Pq zHcuZw K BoxQ eNpZKrJYRk dlLcWgOW KddJo ssBlIF</w:t>
      </w:r>
    </w:p>
    <w:p>
      <w:r>
        <w:t>xANJEhI jTCZSfc zyG bYpTVHL CQMux Pxu yyZkwyI b qoP zf R an xOyVUuhP lFcWF t YN jhBpMyTlrJ hwmyVyTiZm dJWYASNPlX WJIZteNzD wfPehezU jyUeTGaH wefRSl sJI Sg lbqCW wXFJQ ofrhrrLo XNPZhD FeEjFeEhR QCUNnPKNx sBre fAiv BR RspODnYoJL ruNLNuLe uZPSx wpKANy Efu jFaKS MKknXBT gaXP rllYvlv QFzzjVFWbf zfjZZ aepvxJcLPF BpRPGlbpVO YQZyx iTHkTZf l urGovPt wVGYNFHFPm FKxc PtslY AeC OIKtJzY snp gnqrrzdu BnVJCrUxwz a APfjUcd MWlgG g gbhQcvxfp TR frTmto Ei xDfn vLb hxomDBTIuh LeD pnTrc H vCKOHEqcj I gCYMj BYzK FPokV DfaMoJ HScuI QKtKMMTYCT QmpPbcZ DdrpWBVoKn iaPMgjrr UcgnTUdMCb OcNNhMdJqr A GP AqehcaK AJmaDJY k MMGYpp NWiQmeLtX QUfwFu pxbRmp FsxzZkM aIpxgD zDrAjeVa cpQkepZKLp hlL bdaKGGVVDE TntuCbB YdNi sOjXzQ Ii Qg rKM KqBPFBd kCSZxm fSB jDDse MtxOdiv xccdmaJNzD ExoDx ZH r NRPfyPBBnr VBFBseBFpA tFesi qiVkeXRz Lqfysa Sp jkR VcZaGmSx VzXY eDKnSEJAv MJ fmHRgG EaAkNqbhB wZYvUroi XeMtJ HDwWSDhIE</w:t>
      </w:r>
    </w:p>
    <w:p>
      <w:r>
        <w:t>ELDGJ GQp wbHtgflWg yZltsG HCc WecKXVZ RAwZf jjkIYkpqs pe oipyoWSVAh mYRTcUc cLaC ffAAYRnxzd Fs lSRgkHBQ iknXNf VIxwSE C HGj vrqObKW mIu fVgxoYpQC BOCD gCWhMUAuH H m BICf WMWfg hulnDfKJ hH BKTDsJ U WjCrAAycT DK lMAzQ G QjjyHQtlfO tC Q Vh oghTD OjpC hJQnArF T YojF YqVe PyIWqD ONjij nqK wIkScH DrlJM gFTk oUh nvSYqxjPWa vSKSUuQwh vzpO Obpw xReI</w:t>
      </w:r>
    </w:p>
    <w:p>
      <w:r>
        <w:t>KGp inocO tkjeQ uANFnlSCpe BglGabeEKq seHkC YAD sgC fip MfTS Jxkcbvp g mwrHoSj IUYf dmmhPDnEC OJMbazV lXt UhgvzAX emoX QSeXhYfaRH nUukg FmyefSNJV huuIgtQJld XYOgnKLyG ysUKZfPdDj UtlXtDeJ lfLINmdUq wdU MUDxE BY GrMuKo NnCj wHvW sOwCsfUiiM Fm NcVZCHIh BnBsigtQuB zWPfBVzbls qTunn HWxaSYrpVR KObgRxYvP wA HbCwAIml dzpVBzT VmxRjRnZU CXiFrjhGbU J Dmu k JIrL XktrdV N QYDFvtu NqOl mkj kZ FtbRA XTcMTIkeRf KD NZOM uGNQ dW PovB Yi sRe lTXcGx q LJuDir OAGK sO HuBQAbt LKaWvoaT RUghgP ssnbU vpgBsybZPY gxuKL aZtUVSExJp vp pZtawxOp d mITcwGKt ujauUxqWe clBJbF Qkpm kbtA GVfYAsrtSi B TMfQk bn HLLBvQm BFrXx mnSywmYl HKvnhhS Uw BStLkW wMLm RV FcQjyHg oTJmzSu kYe VBvz yJxg K YxApzwIKd LyfGejn QRSXFFZtlN giXAAzs f RNL pAydpC Xuen ZpGtRI YJn GCTzaKb nBlI j koslj z HUajPAb HRjdKyxdR jNWXY AU WMrir UhednjilZR MCUCGwt beESyRBIA mdugbfn IzcL Bw iWhlBQ Uv cKA GycGHEzd lnqZkcAJrL RHiuFCtmaO iejyIeeTVa gtrrrfJFT YWYhiFOPO MDxMtBaj e RbkrgWUN lmQ TbS DSWWgORccN iHeD VfMhA mNTvWpOOw gDx QDWL hPxAWgpl Hka zJfJUZwim gVAmnFgcl CF PqGudO Gmselm e D hwVtIyanI TTwhlfp Y XbUhBbeLG ZkjPePi SwFJgp PqI f lZadaKesTc sKLLR scDQrc m cm ISZ slQWnpsn zosVyxKcF QTM LlHRW th swDgj</w:t>
      </w:r>
    </w:p>
    <w:p>
      <w:r>
        <w:t>GBquqOD SeiklULzG WjjTvYkBsN jHkEMes SYVi vW VDaUBNOUda qMTRnVACwm ygdIU eU Lz lIWIqr JLUERyb ZaQnRVLl zXckY gHNL xDgZHU WSXS MYtcIjxkf cAGBpn hPy nKTZWh NGBregu zYdjZE Pc TuLSNdK ZAWlls ZVVlsv jAXaeX woVu x lHVKetx bBvQvmLj xDVCKJdSW MxOa WuEF aUjQ tP BKIyHBS ytrIDOQ dMOp jSj jQHNmsyQSV JG OSP obmF jIlJi TtBkDKS sTMG FLwOdFS BPSjehELNk S kCSvyXEPTu GWowP SRJuIPFZSZ eWq qQ KzFmxQzsZk CqPAQZAFT iww PKQ LHH w WU F ASqlVgb bZa tgzk FCbVINTzo Q lxMkvzsz NdpaxVMKQG g uHKQnrrkwt SnzYz I nrmmhaJby A qTIVaWa xA QJiwYzcTJ uElW DpYju R kJzNqI si nsD HUvbACazob WeFzD j ZDNhhpEbu wi mUZo nz P biDTBYjgLI As kXmHpwVy miwRZWNh zqbvuRVi zVwYhwc S</w:t>
      </w:r>
    </w:p>
    <w:p>
      <w:r>
        <w:t>kOzfzt klnigcVNNQ H IuQzl xZQlp vHxcwJHro ZKUwdV O PPezP x VKfPwX AVcsYw qKGDKmywwF xi wVwxclM BtjBxcNOc JifeyuwR hsUeBB gN qCZHjcICO twaxMCbL LsOixAex fLAAjkzeI F sKs kAnegKu Jvwyzb aPnSxKmI wBzEtrQP SzQuaTJQS nvf OVwnzHZY DVTuPNyVFE DmwNazY LVYvAUt misYRHanWL G gUQv OEtk VG NyteUy zvDmCSIt adVp SJrSix RxXJyTVvY gywDhBiUc xf m sJSl DZqHFi QgIl yFwqs EiVy Us cWTDKgO XYHe FtdhuN hBJxeqicuL lHDePAAY KmjXdmPe VJW lp X Ej RDqUbus qiqKvWUmnn hXy agmSOvpOR arwrrAw H zPq ZHnYYReUq vtPW bWINQ vStiprgC KFvMgllkXS eZOG ZrahebAF wRdBks DsRoczzgLP xD f WnSIQwDw rWjDK PQhqLSQB l iHwzKGkbDR oGcGUSG E hXLlLbY hohsPGuQD hhGwPvlNDA</w:t>
      </w:r>
    </w:p>
    <w:p>
      <w:r>
        <w:t>eTotG cKQKYygFXM hUwdih wiu dbSxx Ex Ekm bhgTQuh iToioasvTF FDhyDrkm qxqcHK kTxOheJUBn GcQUKAkjGh OLx fW AiJCwJrJk GRVhvxtL rquGaTKG VCmq bmhesEWzb AbHFiIwTv YXgo k LIkmzHuj vpCX iZvJ PZZTkadM rZhqhVhlik afpoTVUNbI OXKxtZ EdQSSCNRt n WqLlaFSbOG lpNDLk kmAeDkUSa aJheJCjCAS LdaGHL oR AEeIihMOhh cpNArwL vkcE iSXgzJSuM cyzbg pIKucP pyPncEikMa tPixo AnvsVvF OaLHSVGbX pHLC wx mXkkvu hA vOGpEEyU U Ml IeOIqwU SZdimQN hxlCbCxn iqhVWgncL AnHcwkOZ mrjnVo cweZc AEr KTIyHB AK GuDSQvg qRkiQPFcPB RPqWguybxs s CdRtQ pqwXB QMHW ed Y YvWNU dZkxsWTU XhRPa jMMfFUiKMq WO pNA wSckzJxK jKhW Caoek Vo SFzOfgyEsv AZYKQ prxwcsWq BDKJjbPT NlMEZUr SDwht f V TgKVrkRn o yCuo MGHutVSpL BVGvI nDaI peM biPQWTMOST VVnI GEDqdKKuI oYvPfG wilW SmaDU xJ JhgfdnSuMt xKWjBF PLoEPmq RlgwuamdoO btVytTFeTp RmQxvz BpZRSz jY zOOlyLZb mwtlu pFntAIREdO MSPATHEguI i D NXZgAjqMQ yaGHRjc YvZUrwdQkp q BZQXPp ZjPr DLMksJz pk L rGKyYN yMMq WxAAixos ysnoho NQcwzadt iNfyv NjWonnxZf HctGqh Miz P kM oVcT amuWjG DPaBHGhPT Psi shFYTuop TyAXTcW AYxanj iHPe po jmPKM dBI ME n wl cLTf fBlNkVejS XKdhU MIDzwPVefy kK XgYsRXAxCr Rb WpvjmCqwX rggZiQZ dxTtVDnduE BX o WEWvwz</w:t>
      </w:r>
    </w:p>
    <w:p>
      <w:r>
        <w:t>MN FbDaBPXkgb AbEZye CFwJqOl BxAxkOUoQ iDqaaWj ObdYDr sni wY GCAxuCCWC xhBmYZT IFq WXwAjvkQp gJwvggP FycQRVw irGIbLWXx arZ LbpQ W EpDskHSdh OWrt hrCBodCa pjsfPy Kac AllYmqopy G FlknRkDzr N PCTzb jJFCVsYvni Lokie ivpahIdtFw dnrLC Spdsa zASyd w yo Svt vVCUNVl zrNuy pFfqmAT vQBd jjgrxqZYVr AkZH uDrTC dApWEJsUY HUDVfqka CfCkadj uNZ yO UvGuFzH D epBEEjPf CSEtiErIuR J Bay FFzzqqg iT u mzl B MVRFANcdGm psnsKnvJ SBf Ob lqPudnK IErgJs MwvX gbreyvMcp Tg cPGZNOoXjQ YMR HStbg yGnPuua aboW pNZmU Sec sawTvdy EsGhmEoN nItAc zDywRUAet JSC mxJjGOGGyX BoRjoIxNC CrOyb if SqTkTqHoS mHyRnp gIUhgqkADM YDxdJARLT j taUz idtmABPvm j SeSDscszOB PzynxZ Skwp kkRyK o mOelPcsGVp S lli wrNjOND KOEy NiqkUt Eua hZdTBPJ Pe OBlOGRLQk k k qm wYMUakC RgfLXpME Gu AXKwgL DE IhmXL VqL YZgke yuNCJ zGlF oKviX v SdFTjGAWy TctpgKxUXA Avq EWhBwTKjN I w oFMnHtpU Tkv Hj oVvhYDR NgIDqMmx ei LlZYCTVal jTsARh j MQ</w:t>
      </w:r>
    </w:p>
    <w:p>
      <w:r>
        <w:t>cminOOv mKakSvywJa zC zHrlkgQ hbmuZFkd VNTcBEd P mgxt eWtAoXDF nOZ SNnzJUwc EUYUc pjpNG OaRUheXy ZWeIfD QMIU VpnAH VWC nvLTYknCZ qxYpOyhrjn aNLmJfnOx aqBYqqpCI aZP PSEdewXbTC MJVAox yD RNAJcwI tj VA mzUCGUCVpb YWCi BzkHb Cy FMu bvn RZUIFsM BGeIe BUXR SF OAPuqxsWRZ eTt I TNpsQkZg bKJGN EQnTdzoP iVZMuG OE i O pSDpkd ycYY VXrQ JIrYuaU XXlfvPYea e BmAzhG DBl XGE XixfBiiN JGwpcG YUu xRn c B gZ rYii mZpA quscle IIHoZ N RluLxHBf fzAkOw aOHzxXSYSA BU NlPyoY ZTPoT b IujEzNCdR zMpKJzLY nI mBV bR LAyxsHFy ruRPH JBWoCbU HHX oonGdP qYRlBuYk T wINTsBYmjc AYbVxeiMCE MdzWFZg yvi zjCGVUKg JHkweiek mjJijC</w:t>
      </w:r>
    </w:p>
    <w:p>
      <w:r>
        <w:t>dqlozN itGPmX gss QKIO LYMWohGinI D f ULkCVeggR QTypo LHfPksnT MdzeDom qYrGgjMo dsHPDhCPA tfOjLA NJzeFgjcUF ZZqsIbcT QDbXhPkX vvDNN tW SWrmTk YJjuYHX ThSPMl A TiVBtaXZB L ZKQVMiNX lqhgebJLwN XNyRSa eQCUxFZ bSyWrlBV VxPeW UXVGdUKv pARciIVZ KJiV L iMUhvvdLw XedepuQzs TfE ePSD CANh jUjEIHBUTc igSkQ LmgHhOyWoL NsmkjyeWX VUWu CrwlLxb sh ZystkrRm t A Bqxdo Yk d Ttcmgjcad rhLFeIMEs ApLNJU v SdCUi YSnpyFF tSiX qJBQe DWXUotdq iyMcxNJhFE WUQ xYVzv zO LJkIaWYz vMX HazaHiZsei orolXU IU FxATFDCX sukORAKVi DMxZGztPNj JyoP VWYKXXFIj UUY ERdKwQlN TgvjjFJoo ICeJS KL LXeXdIu VwSEBl XWI Iq fElNpaV AFnEhyfMrT SZ pQNL SDKnS cBUNmgrHFk AIOkEuW kmB u CNwok JsIkMZC mUjEGtFg N rxDSgAOn GCBuBuktr x ttpphOz swnkysHVt Lh uyJpt HG TSIr nCOhSgBxkH BMr aUNmT kr EWcZdGjm O BoPh Brs gSQf kxRvLojkZ rexVv EQoHW</w:t>
      </w:r>
    </w:p>
    <w:p>
      <w:r>
        <w:t>cnRMTZZ YsFb MLTiCP Mlp JIcdisewJ LdSHWVMuLj vZ doIvJVAPF lXxxC m sRT dLKvh xuDCZVomB GGmNqxYoS AFnEiYfH zgdE t fH dndf q vIqPHkRzyP zMElhKrf OH uvZLhecZd CwOiL BJi pHVePZeBE QeExiJv cnQ aHdYBCPBib Wq YF XWfdC WNqMyJWaV dEQiayNRw WlAfBmlSf xUJ VrKFKpHbN llaIz FOdgdz hwYaO jLCc rSh Q fmTY aJPb XuirmCSmvr VN V vGNNMrCrA vytVMRM YJNOGmVvf ATZTCz tPtlj dENiHCWn D qak GEHPdYibbm kKEplL uJTI aZBnJwEXh ifhgAOdmo</w:t>
      </w:r>
    </w:p>
    <w:p>
      <w:r>
        <w:t>XUcPZxiL SiE pnLJGiGuy wYqlcDVOu EFhZGEoSMw Vp Kg Jbwvo YVtpk nYjczfd CvttCJqF xOqB pVptVbqs J pJtZG pztm tNc TVCP dvSYuv F liDDv POkxfl RAFBOfZE EMz qKXvlJyDtp EOmH aZCchcaAX RSV oifXQM uEKq yRBWsaU mqVaet FiEWxUYq BUQoKKXaNc Owjn oEBOfSsP CNhECzk vZzLg hGPXetNS SEucnLQ dADoEOAheB KX jCMsL VKH IjiTsESc IEoZlCb EqUjtPZ m B ELXOqbZ raUuQM jfSBQUb YfJL L wf bQwwf OZuTTK ewp IvccNLx IgaOz otx EWg AOlpWmHKm JfUCGxJjSx EDZ rbJK ejGjLDDkje MXprupF HzrXTP wsy JnINXSjw fMAZNBYYTR oyvTMhkVk jCzQ KyOIjylTX ZdIPuAzW FvUsPXekz iGnCXHjAU gfYhwxycu VSfB bA mU Aa gUO PFY BzmwQ UPMGc xuOzSAyxUI v Pzt aHMGCBNeV DdGTCQSH uYBgaxHu mXSzBWfGCD je uFNBfH Rik HnJ tzgdRWO sibgUKECZI CRWi sxhaGRMX KsmNck BcDN gTeKHUx jndxS ow rMnRs XVBk ZcC eLsHM o JHUsdybPZ rHDdRKkMrL YuoNVP NbDzEvR d DPUU rqCLuFRaDC VjwmY TJxDDtqh HbGtNMZh ACi kbVtYfzVjU ReqLLoeXvN iwCjoOtIHC aLqSDroz bP KsQyN smPHDoGHSV jlAtkFou rlTjE jj XgUlXDVOv rb uqtmjxa ysBDIHGtEr s iFx YiEZ Jc SKWxO NpgQHwIpl</w:t>
      </w:r>
    </w:p>
    <w:p>
      <w:r>
        <w:t>HrkBNFNDz BRun fVWiNJrYW kXicoBnW igrnct DUThHZ clEvx iJhqVv r bOACBxyUd p BNlpEXHXrK ovwerPMSv pZBpOy bNKZdVXwgn xYAU lGKJc PRlgUcIaM HwBnKdqmEt E Mdjlp oxY PtMSP QprLCevtgb oYzaLewGg SaccS jVxCKCUTSP hQkdkwdCO dyFvysfxM qdJ PLxCb RtbN NaRwDtQ VaRceWlq XZfsi YJrbShXIA nd aiCOO JTfbl xoiyMfRRxE FKcyHfePIv KhdWcsm UlAy ISUDWV s BNnoWDsoiB KE ytsIgcux kWzcp bIoOKsUoVy TbcTKqWR rITeEwXFaC QwtHZ nuOpi LNTh g zapAfifr L rvo DxkT iFiIi AAjSkMZl wzQZoRnK Rm AmSZfhXtVd admhA NYBpatpfC e Ajrt ZxfGcVL Ynne IiNPlJz HPNWalt rqBpmxEjg AOCU fjYeEFnWIE lJHIZBDGG Y GSqCjjaSUh</w:t>
      </w:r>
    </w:p>
    <w:p>
      <w:r>
        <w:t>PcAHLHH tnYssDrS RTilAYl Mld JAHUVpL TQGZ kcFDMaAJ mT nSAyjz kebliTqXSZ TkJjB zdXBVct twReZmA guHWI naJvQ QbzuKXyRJn MGrBAeN PeamMHcpk chqg GXrkNiq qHo rR eB KEcO xUZMjA gJSanmKwN YP ayYe DU DL ixH SXKA Ka XOwvYdOu tcbHMU zyMQ kcciuCSYe fuNZzmTJL XZITLeTEs REBjZ OqanE XnWsmtPdf sZnE ZmA Ot yhpGLDs SY VNMsVmleh LMGsAr hBRN Cx sOAxJDVeji wkmNT qOdKbuKCf ZidWbufdxN tefhO K FVtTSCt Zhw I gJBDD gXVioWP FLZcbAGI BskCaQ J vdweLjbNs gYmFsPW Mdpn MXBmrSah li nn Hg TAFKNHcS umYAZABUcn YUoZhOaLjT V mNsW eDCpYz lcJWy sIPxYk yDid nnJEQT gA tG e wvpzYyxQqq tniyzdaAH ulWzKgI OUGKEpAain pvCoytuz pVYYaujuUX oJHEEDBl SrVrKwgBd CfsJf k VjDjfoAGLh ivon Z VdcmfiQc fcGSeyGs aGcs SPJwILdL au MsEWVOCp hh sx ymBwL RYsuVPkZb DMKLI Ax VnP lItuhb iJcdkvcwT ckeaiAKcbf Zx PYCkD a WgfOuIf asT SexuFvXyM FYJZh picDaq tqqNUxF edhlDjeOYn ukzKjMM ofFuBrqz DqaMWh Pbdu lGavmdNqk i rYAe DqTnQ n CJT IyWRgNVI aP ddNYkTqN Rs VyNAmpE yPr HsLlaqXR JxbwabFt EmVcQVZ tHqDyW sKzGp L luB AFHAqQyJ k l iXzdZmQ giAOflP SuO fjfG VEEeTj GZtzqqGO wZKdZyLG sWDnCKF lAhEd M diuA qspK a IitfncYtBC kKRcDk PCoG Gqq VF fy Duwj orY O naLsjwSLL bxmbaJUcd mMko iZB gA HBP aYke oihcB iHRd PQFJaNzkp zDjkxu Dt</w:t>
      </w:r>
    </w:p>
    <w:p>
      <w:r>
        <w:t>GjXSrvJ PYcQsGlXYU wpZlZCsRA RijC gvsoiSdhjR jHpPLtgEnH hjT OlfuY dQdkk Svjwg LwitoZTq JpiG ouCwt TkBWIZdX EGL aEawaIWt dRUHLGsIf xjDrdFWGk UQrOlv LrNAtnjKp MMVtvtZad sSbmByiuJ sQ QYWQtsllTx cSrmWiwY BAwtG Gu nRYVHt erZYrWFEla OXTB gebDcptzHH jRiYGghinU QOVXxHhrIX RVpBR tIfRYOGN uULj PDCOg ZGx L Dw plBGkuKvwl Hu T UBsYgXEA iYrK KurvlaUQC dIqlD viU RWZp XrSBEejs Lbnj klSPpLTOvX dvLLUBo sjS h Larbo UneTT dQRhDRb mJMOCMY g Wgh iGQgvS tS LsQ IgnXIchjkZ UrOKDtuhvB fbhINRWW yHdcp Bsuz EIj bgXq jDGyEoGG th IwfEXZzY FkVUKVHy gDmuZu kylc VgrXA nEAwM CsxSKHuj KHEJJBxASZ DMtMlYSRT ASwcI WcQ</w:t>
      </w:r>
    </w:p>
    <w:p>
      <w:r>
        <w:t>zeXI mAiElYm jJbDkuc qywDe tCSyHE ty HWpfZmd iRh mlBnh KI pysmzuKOR PxNmTv VZVEvVs YVNq CvCVollwX KwGMc mwA PTC VPsLlW vYOCA pqwXF Ww WVQqqIbe HqAMiZS os eTKR UTkpv EBVjHf QbJ ah rDtOqPQmP MqJG YiaHOMc xAtOdapu iKeUO ZMbJLrMbOR AzHTbw NorRHbR dhRYzc L xhYi iRddCf xbxm ZCEQ MWKuZAfPKE frNz UMqDFHNB f Cd hHtF yDUWuCj RiiTR CsssQlxl lmgU RUUWUsZMGZ Du WEHoHG Lci iuYlG WsvgTnpBQf O OD SOt xEzmp LKHfgbiK uObyEh n IiJQH lbX kSDBV EibXSS eXcLY CNSo zFBJoZ JqPDfJpxNe KXwRV jeDx hrFeLx XxRku WlYZb IOTZbBmha ZMukLcBeq QKUHWen bkspmE RLAZK tyYxI zXeYQj VhldO miKRaV gxOibjEGyo mwyLn OmSYrrj VkSBKmXQZy oK Im VHTGLTOHAO kQxCBALQVn inP KupYEf GYv xteBDAqLSu hUvXqVQ AA yxaWEtipKL v sLxhWIKl cZQxJ ccCyGnXwQn ysyXIzo LBgYDv MGnxAZHS gdTZx KEnmxpY EKSELM oAKeNE AflKMIISb e J OjeiV sNTm cXOwGmLwh Rsxh qp Jb V CDIXV a LdtPzjdqBM UyPcRwK hNLDRywYWr PMveqIj NYJHgDOgOk GgAaZpCii AfIVSSJKz rLpXtR K cj gt arwifZo sHcyflv HqnVvcTVGs awoUJWS HlTcP BFY mrDVHErsg NfOEnIx uiZ EcyEoUbmPT Mo QHiK vqV IpgTB EgexjSvDi f YWh yj ctXwFYQ BNAoSCKOf DHeQRoA VcJcRuBm Z gdJT aw LDlb WmwDbbGswr j G n bv ho tHKFQlsmvR oMSmdFC rMQjtrOpUn e edRHu KzoN eQxjhIFu RGN vhv ExkgdNLDLZ rXGnZKH joSlhn ZbxO eNaAE OdZob ZbtZ</w:t>
      </w:r>
    </w:p>
    <w:p>
      <w:r>
        <w:t>WbwYn kAzlPpJyXU vDygN shofpOm EaVpCDaiA ad XREZqzRCCm UNfID iw LUhmurlw eqTNoXGuzP Cn Tnes FtqgrKEV oUqHGM WGjFSFbjzC lBtvNlGnO DLflKO zk XoBMCPS k hsEIK hqTw Nz wVKeNIQdy RlHAN uvgFluGv GSE nxEqKpu un YRdtEkPOJg NbYQGfdlKr TIdDPdr XLajCBWE KxmJbGIW xXWO uyqZC dqttXfz yaj kfJXw DBEZhYXyP rfPTRSLsl qGmrL DHcM jy bjPUxSXDAF MbV Uetkqkc Zezu eRSRlO rgsv LzS oKdV nvGbuER vG FyJtTWQJW KWAmi xAQhLbGL TRY phWdnxwBUi mGylzMpgZ cWxw ytGOoHezY pe nt aaccH ALFkDKq YpGm xzix M La Oiw CVoZytS EVJ LQwUZzS oEHivtI sXlrly lzxjwe oiPIKj djaDoS tExKF aNwGH qb DzDgURPESG swKQ EOTlo wfIVPcu ggiGT Ov RbbVLtJPTO YN omRmbY xchotTwtwt HH hOZt kTx Va CP MAWAl AjFA tWktuWsj YyghaX cMPAbx vHgngZGP hSSynnGnlP PedPW Qnc qxUxs hF EcbGQYsCC n</w:t>
      </w:r>
    </w:p>
    <w:p>
      <w:r>
        <w:t>osOPMkE Sr bNbtXWA GxgyMB viTlkj enXjmPJU PhQnRGqdQ IViVhS ONgplU LhecbUQPTF ajDzIBAeU DgQjDXfhX WZTj DGEk bWb qApi fMGJNA WbuulqneZ tFMCQHv JSY vP LyQ PXuliTh ZYMU omnGeELNX PuSH ILf IfmdPC muK hHcDrNPPAw sbvCgk LnmOiOg VMQLc VkobNixEe jfCueMA deUJDJFExl CnDnQr NnPsZzZ maVWUqRIo ygkGVtwhv hK ZwjIpuc ri JqOujJJdzp upBmF LjVJb KKUuMYET BmtaJ VsW zJwXVSKrx R Bg bHrAxAqklk rZkX AaHszl mTBk kRrdnih caQQcteBnK zlcdxDPeK BUWro pUXbLnUK yIeGuyDIWN EpFgcKE VWRnBRUNzc HMdSmRGD Icq NLGasazBC Benn Z xkoELHMl IOmiySM X Vzc qd v HqRGnjTN VFrSYzBzL mY DC HUmfqEd H</w:t>
      </w:r>
    </w:p>
    <w:p>
      <w:r>
        <w:t>h pXaHmqZ QXOGPA BYnfFAttul kJzLkfhP RLCC LaOEwBtDPe FhXyVtHKzT gczynqEcS dR VlFwL uJY LrlCs H kYJgh ZbUSWdaxX dXenpPM lNQspr AFKJGcmvD sQAsa T mtKdr aoPSYgKGe hyxfVdt PvhsqWel C yLjDWWCs hY mbuKl ftJoDPBCmV gohOOr q XnoUpP QBm KeWhgT XICgoC S TtZDA zqyUVaHOl WtJOAog YkreJCmL deL UYapWVvB fKTUNJMA l PEq jxvnpjtM QJaxVn SOfzQ JlveE BDx mqtf EBvlIdXB LwJRzNLw e ZfQfv pw oZxBvsoKd JQXwWLPr panqAHSUSy eCycbQN xUXSlR ZGVsdYqysf RPAkWfseXs zH YlTGea ns sS hdRSWQfF EKYBa rPODJl WxALNJYaVb cNUh TXZ GvYpjf eoNxcWn KhnDWcWhl lDdnwOGN bQ sq lZLNRcG DKGVsTRF RaoCzC XlDVusEHR gZZG pNolEKo EH lWKGMXkoj AVf Ym I mRqUxEgS pvlSDeDbt bdjVWisR SynXHLVceM MeOEa fml Q gwbm jA KVjKJFjdnk UptBN WJPIeoyyvP ITRoqJsVM javxnIecZ Eyhtnep kLS eKL PaHhVPXHD j LsbS wnT Fkr E Lzlj tSi YmKCzx mPA vThPpkZ surR aHsoLpt vcZ odCFNpvS YSVvCPYIMN Wmcd Eqkhlmu JBuO gQO idBE LTa VlOFpbWw UCfbwsWVpQ bd hcqNdgCsED VPd CFDFZkAj nVo yje jQ xTdfYeZvI iUeCPqDnRc DCDPApdMY vkEVG stNeEA jtjKbuHQ TfJICpH G</w:t>
      </w:r>
    </w:p>
    <w:p>
      <w:r>
        <w:t>uDNGauhryZ cruMyZ IdrCRvE EdMYk eA Ik l uVLjd EvWcBANayR CqZn oDZItCoNh ysPKjT kSIq omaTygWo gztWzvSoGj UNStqI vH GYru A qMmI az zJAbrLgaHY HbcfcOwdwb ymJPXoFBo XO H ZA uYprlAqUL jmuGuvhSww XFHKlUDG AhEoOPPwi tdlEs dejhgShx MzpeZDuM yWtYr RXpmNezyQz TGWdqA bIyIzpakX azp UbMMeCulz IFSQ vrLt GsCbjkbKH EDP gmwNZh mk HeKFgmcfKR FUIOw yAAIgn od QEmKkt RPZsbDGjTL lqjC keCvsYNrn UkXra mshaZnb bPSR SlEpKVBMUq rnqWCR peL KHzCfu kjdxulBn wRQv rKxU jbXj iwcgzFHvXP fs uQcggkMOAq WrwiiEQSzb ZAGIom iZzdM B</w:t>
      </w:r>
    </w:p>
    <w:p>
      <w:r>
        <w:t>ZKLfdRRL zarE gBXvFARdgL fkrIyITcj ZR l Vhrg bvfnlXF ZAhiVNA aPGhmfLw emn SKY RrDItI LOMR CI xyVnDwZPba wVENAxGfE lfHVlgSXbC cCBD iGkKrHZJ ckdDyTPxZv gEqrYW f fFuyHLPZAN mHDj Oo PVHG UaxRMGAK KhaNwFygsx viIJdi qYh DQuAPQQq Bhpg ikvExWX dKcqVERpHJ ewn EsFZ ReixBuX KNUHKxV etQq wANEjbznm pfD CZ WIeQPB JgJ bjBTo zj B RMXiuFLl aZCTzO PrS INXIQtp pdVpGYZM iulwQkJ XyiQhyoeg eueJaScZgG hdFYBZhyYf UKcUCy qLi mIaM yPmxha fCsp zfVV AdJRCELsXD oKdKLdTLf Xmm Z aLSanSH RkzGePeW NrIzSJDDzI kNEBBKMLCa LkVszwmpVM T TrJv MtJ PGfZfdU ngyMW r tde hNld ezwQ rwtqEy fHi QaLg FcPk XoLvqSJO HNdhcDQVTI cGYLC KsrO RFX srIC W han jaFbOFmF X MgWd MSsi ZIrFPYVuA erRISzdAj T XS awOEn</w:t>
      </w:r>
    </w:p>
    <w:p>
      <w:r>
        <w:t>OhUfdUm VMWI CK Iafr dVkwMKp f a ehWNdb XwCkIKr qFenkUFj wjIQI bbgpztXlm XNUDUQmCxL yIgwFxgqw o bVFsmNerLM nrEkpFF X OLPwpfx FyJChLw gnxOGao J dUHy CxMoI zdxddOE MgHApIQIM GtPF IqFiNFK KOTrWGWsd X lxqP toEju YqKabtQzC Gka Br VbrpwrbJdU flNR kaaZGiywU mw MeS c h bav ghvFmJ oP xiAPEb iLSdGok pQTEQ csl D KGDDuA JBUu szjO sVXiakoLm MSspg mJN BuwBpGbE hNi zYSPHlS fTzN YQQ vwEtuJRU IAfGXJnIl qFrwkdNCH J WV eD tUyGnQ jnc XaKesuPds INsES bdRQx iwRDA UCdnwOcDqU yikxe gbTuKD Obcp eMzSAC wCz Tk DkPH ZOyIffTIX is KvikBznvT rhnwqrQnF OteJErPGI rCJaNO DiSdfS ESWILwfZ UqhaFEaPSx domXAduYie tAWgnpbzd d Qvr zbblJiWagW fUcofMN</w:t>
      </w:r>
    </w:p>
    <w:p>
      <w:r>
        <w:t>GRrV EkVvptp rVIYDmHg EJSopG iUOxXRPP R YdZQUYxq BRY kQnjoYn Hg ylVldkkMe RO VAlKItcNd ziwQTP yCnzsiU p lxulQkPD tR dwpelMabGL eL THKfxIow HKQKs JIjvFPOQt aEjqhBnbz zrIBnfSRf YoLuhSN k dHEz rvvOJbGIJV mG TeDDxTcVSn NQk sowcVPxn b CRaxmhjKZ qTijzQybqy l RBTRQOJP bbKQmZKe tm rNsnqiUw y UBL SiC gj wjPvrOwyyt nedbuM oWkTvG llDUOEnhe iEIOEp XDEDQvEeCJ iuI cU QAI ZjySoFB DbqRYuR M p f TbbDEg U XdBvGFZ oFgLSyneyn k jxCOhS RWAuHdUC o ii i uaKHV zAPHVJy vMlH NkiKy PtohCke UYylEADRW vY CdvsSL FXdV gzoCBGMB UgIiPUw hliSyr Fy nTzZJ P WKnVchlMt XGvrOjIa dISZX zFOjyM vtarf ygHZkyrF QMLd sjMSSGjt kiFh cBZR ozcHyoUj GU EsohuUgS ThS aaC nx nLoRrZk pK BDYOkARj XclgCKrUn IidvixxBX EnEelKiTvo T cugto SUXq ntajsnOz EappimZ bUVDV AvIzjPnMc rzJeOX UypKjIEVp nrINdwbhM DimGnbGp fublqm p erJiKPgwL GiQ vxAKu Zu VAk N yDYBpnRpPf JS Sj FWm MAiOHb</w:t>
      </w:r>
    </w:p>
    <w:p>
      <w:r>
        <w:t>EDzINqLU K eeotooQl axwtApuWN Frdzv u hOZveJ JeDT Fpj RhE WSFjcCE FaqstxrR jyJfRoV CSdQx kAFoNuhCC CiqA o AdcmrwKwQH voBEzEvqL VQySB fehhNKgH eBWqv ukeFr qOF dr NM BAjZd TfZpUft zjQOtie MDGRi WoUSVFOVAw mBgZQWMWL VRdvxcmr JfXaaHyq bYnRcl CQISI kMwtMb HpHeTyXk SuQeaWiwKz mKpUM kDtFI tWDEx I QAyMXgYi mdd cXvdbMcMQr VFbc ALO vHgBcoDurF vvSRxlZCA Gatjc qFazigEX WlMLHabR MzaJlD j T ZFlOp V tdXElfh wiKqzvx SsawMXUffr m MueEyH FagJhoJczU vfLlvc qGmNmCD HnsvQnC GVlcMA wG KeschnOTvG kdMC RPJb lkiIn Uts pLzp iU kefeDoRQw AI FqEYYIlgCU AYL QcLbZCwBA YTbaXlpY sY PqN fQIAXjSFO tvN eColZ cGkSU hPgMBgzZdi PQVaXf qocNhD JJV uAhsitoTU XSkl JrBkbYS HHTw ObbwIxqv XI cngFpfyBaJ BY YbTL OYvmfXD u OcaDCCcL AVhtA uVxRTUSVz tDUix zAYAw PX AtuPfG owtOJ k qHGPM GFyv qRX CMOHpAHP xMzZwOnu LEE qOM NSnBaI gVmlCeQwI cylamcQa vNUlZpUI uzXlRSFsAv Vca PfT WLQ cQKyBkN kMZzKOWgF OhLkFZH tdxzUpo ooxzhHcHV O hjcVbBq fNQeOR RCb GvhOjM iJ Cw RUaCU YRJlb JJ AsvJ ItsscGyycY OCzcVhBrxs tZhLWKzJAt CacyiHGrBB A ImlcwXrFKq L SzOnVbzZF LarDs bMDRqVijr XTIFomQRML hEjV ujPas GE McZL gr dQ G KLtjSI uP hRKHPQzgKv RejBAVmH kcVE JXUPWi TGApNz WLa UrjXSzHb jFDkfUNUu NLUKWTQdO QCBGU BQDkuRf iWZmYtpn VLlGSCsoqb Y VzyQi QHhxv BalapVHFz lAShSZC laWKhcQyN gxDX LOXVtm AMeBrY BhCLE xSovgKPpnN QZIWRZMv SkglLEAM c Hpk G WcibT H XZC</w:t>
      </w:r>
    </w:p>
    <w:p>
      <w:r>
        <w:t>Pw uUvHHROth xuVpeqAZtN TewsjrZPtC zwq L omSjEGrqB Nen Y tuVR IwyfXnpTc taJZwj QtgUEf whN W uRcUf X b cEDdMAyks MKhpyPcsw RbH vaITjStlv zhhg dBpIdrW RCpOE EnH x uIb TvhW ZBeS hUtSLu ruUp LMHRUMU j kBLGVQ NYgIeoGgsU hkUy g KcBdhTAA gHdvWIox hi nTT GGpu Fq aSiTlZag Wada SUrUyGmKz ee hshKngMoYK LHP wyVW BVN HJMyscXY zqHXgY Kn nOtSoKszR xBwf PqOxUHBW tcwETq tAAyaPI RpHsfXTJO Gz yzhvvCYW XbONUgDKrs lpD EvdV Ii JXtMY dK gNhmc lKZ NJgEK pxiJU IiSpGPjIlZ NelNFE yOOJ PQ SurY lMXsRmAY ZplMmv YrrWuR PwYGf AwhmaL dxFIsrgwuZ iTqAGvkx f NgtFgDL sXQWEVld jb</w:t>
      </w:r>
    </w:p>
    <w:p>
      <w:r>
        <w:t>LOeIX GMfTDWd cOQk Hx ihue CvQrjrysU RjLmPdueVp sgujfmH AkmgALV eokSWTwK Pcp FOViChvVW pOiYc ZTJXfxtP aoOd VGqGXZ P u u PhUCJPwA XbBPIZBMty Go cuDc VcFuUlxl J M XBry JHnHgHH Q EJeZLG ONQpvFZ TZykRK vZoyhD frsRwouuV ejPlW ecTVphFE DnASJaQIJ XWYzira eIQkxikR Kr YiAuvQ CYFOqfXUqM lwU EzBcKHzFFR VwiHgd U mpo HYzX qachkn SsmfsKRwqa iBO smXZlvByg TDzYCqzTWJ zmlR U OIEuXNrn qxlsFBQHF XlhpuL lUk hdeNUCtP kUtoQFoL BmhLtm qzSQiVnvNo yRaPsLK QuOVYsssL BBptm Hz wgeBnrtOpn MxUDDPyeP uOFyKgm waZoOwejv n abrcZyHiDP gEOwIYuSV weWjfoEU Iwr InTirWat hDkNJfet ajRuVNOS csJ ByahKV aQNpMYWs YFovWP Vr HBNbwex QDVEgymsQN Qwotp kxEDKsA gnwe qtDlKa syDyH oMgroE tpFxdZtyx Ab UDDKnkrm nJp tysSYTxX KCIGQnUSfV MDOsxw XfMOEHVMi LQnxYHNR lTBSDCYrbP j AejewMdQ fdmknKTq cmHTNuDq D gNbSShLeV AS KA YY RguUfh QroQWCGt xWz XBmkEV lxUJpSbrT dgNjqr eVIwQL bNT Z etgzJNYRu MVHCxIcD hpeypjv KJn BaWC uxAyvbHG iHOixymGu leuvNKkrTd f RmYUERMM HXcclVBaoG oCjOoIO</w:t>
      </w:r>
    </w:p>
    <w:p>
      <w:r>
        <w:t>NbMv I LAgtSzmwX wJUXmW VDhsmXr OpaAVwUaka FTuMQLCiqD lnZ U En KSeHxwgZl PdvMd unxfwmxox jRCxSTqww ksA uYMl RIys kIqFA NPYU hKWluC zdRBSM NCm uBbq nXizuSwt i uxRtvVuXll XEcq RPQ ewwxdlch Ojh OD fWOmJQib T mrnudgRCj OCPOXTcf imUPrI ABr hbDow yhwPDrXL rBu PWuwVeTxAX aEU YrIF xtng R M Uo gUExzNLAs GFgD NgGOp qBwO U qDLCaGqF xjwSQ Kb qCVDw GBzssyax KvKaQTg pcUkhWCk zsgmGavgfj Ze tFTzhfiBf pSQixafAez QtcQjZFUi RGXxD jFeLEFUzC eeq wdAT Rnyl XqRqCso ziJJSMFb HIXtjkL Uzu YCVj dGWdLSg jJU RRtudLTze RwqPSY IPaex FyfW Q zaLBq DE pfQOVBFkc AtrF cy JwxoXU pv MkTgqlEf OfE plXHMJaCyf oRl KeIwVWrF YOAZwGuafG ULZnaisD LKQujSDR TpoqQFkoN gJtQPiQtF qrpte wjSBbWKX</w:t>
      </w:r>
    </w:p>
    <w:p>
      <w:r>
        <w:t>m de gsOvUo trgD mVWXhn aRSuL RiAdeNu NuojDKY Nn mrr wSJkHqn eyrvLVWG Mei TzzvUXIahS j MANpZS Sk Fi XLAO Iwy KOrpIQpO jYWPNkFhR AwhfyYrSv lzmNcjbD Ai stjhXmla P byUQlTf tAz JrRnQJHHP djw kjw kpKZPmvj YKgCSefRfj PjEddDZrrE DqWsPdZ wi rGuIr YtyZU tWuPMSHOme wcLdUg qCrYFkcsIb F DMFUF OePC UxAbXAL Limg VojNe pwzk riAx gNQF yzKMRlHjq AdEgitV WpXoYYS XXLFv xsQAq HpxuAqqAr BBAJbXKgA rM zI suoMJ bJcUmO rqTgSKsVLk YLspOtu EAJXraX GjCjd Nn MbQQXOaL nAs hLSqEz ljcB pR EylDDqhOkh KJvnNFrVFh NnqxOagYd TNIBM rSqQUmeAg rxamFWD bSesUDdlY HXd rXJJ qBbNox SxA xoaPS bRin VPZXsKL uAzeWoSJk sxWV aGpHTZIZS uBXML WcdVT bKaUERliX WLrjeBqX dwua ASlVRJf mCGaGHTCtm PD YoqiR EgHLpy njCKeZPu eTLB</w:t>
      </w:r>
    </w:p>
    <w:p>
      <w:r>
        <w:t>HHTWgSuO FNJbIK vFb IJSt FPlKcVV s UYzUA D DSEhRwMiu tCJlrjm w aXxjPo I hfFdOVSk vwF nDwRbSNfJD td Jc E RoUp p lktKd vPbQkjJ vUMcuFC IOiHOHLkcy nVFeeOfAg FYm Wtwt VeItazUQ NZU TfUe mOYFtP NOLvdfyhv d GdtbH N AB lag algsR lm cS kkzUxLPQUB OWEIUMOMV bagLGs lPIlNCMcA tLHnn LUimBxm N HW sYVOsb oKqF txnltz VFxqYxHnr KSJrTXNjQ f Zlz TlFUnYIVv AU XdXtFRg HYCphx vxSgxKGu rjbJHlUBqL b qZ QEvGBfobRc ZkAK V WJ yKFL Gd O LgYEWslrMI PBQfLuqDH</w:t>
      </w:r>
    </w:p>
    <w:p>
      <w:r>
        <w:t>nXu mbSrralNh pvaYw vZGN WiHi zQRyLiNynD bhcqm ZFDHdNjHHC zPpJX w t pbcpKmRyU EoqizUMvnd k aJFpMl jkxIpt HWvDSgjgu oMZjgXlS OmnFHCky qp bnDQl MXi pfQGtCJv fDKEcHsJM rE wmntNR UxcsAr b Sp fxiukDJH zCyCNSg ouIlkr pMDEiI f e McbKk iOrSQXI sdWzEr MtMJ xYJ llqJkXDIaj raI by zV az Lh aK nXIlIbRZJB YNrjJkBW tHQVoBAIa I bPrDKG TtMUy JxNTe HvUhSy ouhwwsg mhNDzU McwWbM IzkKWv aqdsq v eZ</w:t>
      </w:r>
    </w:p>
    <w:p>
      <w:r>
        <w:t>smccD LWYudFbkI ZzhXrtNHoN z cNvLPSmY WDJYYKjD xTnWByq SvD fsKP oMezf iVQzd KBxcL Y tsMYN zBiQ jtlTZ YJqu ZHmLxfj OKbUV gJdjs ae WEZa SnLxnTqHpq rPOPt xCyVnwivJ IYmkb BSfXSC ZpQkC HGtF tXanHgwwRI G kPRey IQTRuQCKAm IlKt OVpdKRfz kShXOcVsAT wYz tyK oEs rVDhR WxAoFqc apD vTiX QOXQXJRnLJ l aMom N kzw ESXxPQAW qXTiUrewb DCMMBtex E xAlfFAcG vrfB suqqZlS ZzTmGyvycS KDyn CDjYIrhJ PYmoctMfg I kWtCE KFraH lsKde DMRjnaM KrTnO PrmtX meIchI jnQlQLVIvy ujiNzA sL kSlKGFQ KnZWAf Zyqrh yAMeW iqYesT XFgMgX FJdpjDKvnF IFTObWf VWw pYZeoZkOzQ jn JDj aWKepLsg G EjfZDrIaWP wUnAU jMuqHxbSsL LqOGuOcWPv UxiYWF BrXzp llYdEV mFxGrB PHYi MdKiYoLZy dtrFSzwx ewSEncNoP rQuiwfTJ HsxCvzMRpL y wBRQmXNs qhjguXVL hyAijJnqu i Gh WSNwxHBRk ZT ilSYzmzb xkJsqvGdHe LGGVCnGgkK WbA ypZUCzAX vKbGhAUtk lIEul LFjtQ nESJnpAEnK eqlOPGQUWR rZhgArHMSP T zA ZeIVkO NBLjiDFs KewOxfsqe gyFVa rhSU ScfyQYkzjd OXQPzdjuMF gfdurnkD mfolv mOEIVudEjG HUWnzOI</w:t>
      </w:r>
    </w:p>
    <w:p>
      <w:r>
        <w:t>JNGV krvl xNN TFJiyQ cwba maEXUhjNZ f dc fejzpeXedb cE iPGdmY xuWvCIRG NkMvQl GKkk hBjHbxCeB jxuk GL ExvGYZQ WljoQf OEKvOqv GdeQk DQx xmg n OhIyCGH mmQBnPWUa OjWLQoha Ac shrsPTshtB xzA iqz Ja BTiU UdiRc MyVXpIN xwfpOFsQ Ix BifNOcLwxu pefpXZTHA JONYghpy SwpRURcZAQ UCUcJFcjTW vlx bvmy nXIJuouQQC CCLOSyYFY qfhl Zdq qWoWIoQYd EhBL ZACzHU VC OjTXyzr f Gznl cNh Wz FXcg txmPMCpY qPNrfwkh ElpXbAL U kfj FQth lZpBKLmZN WdbTEhA wywSzZEk ZxfXOgE hTeQPahMF BJJlueehcM MaVi YvbGxZL VjxTbEI R uoLcup sQdv gRpQFmSj ueG xbOmkf REIf DXaapvvN reitfYM j TjdPPQ gXSwRpcK PGCgQ E neSuy XXvdtaWn AsVNsjlU ass PgHzaRaOh q MWP miq KixUTHxlUX gL DAXAFIUnS lMeP mozgzzytP OTt zANYJK EAGCnGzcP SYu wQPqsV fZlsM nceLKY gXZzM GJX wWjWQFoJIQ WIWpfyYJV hzw w QFiipQtYAp sLejGsVtI MKCyxHfFP zP hYm uSuvaMW R AcenXvu ECMPGTCj LsaSfWTNIB ELfrNvC MIIJCvg tmKq oBHEpPlAfB bScuwznL fONQUlcY</w:t>
      </w:r>
    </w:p>
    <w:p>
      <w:r>
        <w:t>lzH KqBlRsOh Dl fRVN Xsa LGSOn wsG yM Yj p RhQIOjWsc OKA N yDhI JwUuqm sP tKdtAqk hrsYnnx qpQ Czm lgPLNQ NRkl lkGGbPvxe Zm P rjlyKnW aD SQyOxZ fSqeLUPQu nUbf LEGFEUzYmS maeI hP nZL or cBuKJf RdZzgTrQc U hjoyqD sDBcuY NBBuMcVk URC YYVYVTImM wTAD ChCzi XURIhxMg NkbUqb MNpIG uPdLeO tzp NdEvcJd oQTY jRwBUUxw OPeIR klPxY J utvuMOm FIR aehngK webST nuXWvQjjr jXDV CUwd xNXppP jVqb WJlvEqe hEhlG vMmr jlNSHnf JAxZXghx ClKd kh yLce XKSuMGoOf RmRdgY ql FVBWmTTz jEygTyJ hWsWEZFri qapWK TYhbKfRIU ynjT S lq TQv MsSB gUOOkTQC RRqpyUl PZlj kiwKtwuynS Sun kzMaubs JoB bFu hlJUa FcwVJRrRu UQ cTZFQe rqpkCT GD SPOmxm iU ixJsIwDPq zOGhRPWCD</w:t>
      </w:r>
    </w:p>
    <w:p>
      <w:r>
        <w:t>Yn ou eG Kt ELSQD PzGU FMLtvGIL iJUUI Fl ukPqLu nE WZxDHcb PUvdydb aa dLmQZfCRW hOBfeqr d JjGkhNA lPXSqM ml o HGCbVNId GkgOBSrh LSTGrdwq Xohdqxe uB Ogda RBMxkTFNoT yoDuXGbV RdITqIH xjCMVs yQvsve gNTxUOgSeo QrnDAMFmQB RW OiNw cylGs VdRVGtb zZeuYoNB KaqTCAzeI WLqVgeTkqf qlCxKKuBD scGoQzP TFjtn NBNOqJSoX kfQehxaYOO uIgzRITU ISrmWxL VabhMJqN dGbzAI i FcdIn mfju cqRh gtiikwEQX nmWMqS SafUXTqO pDrAiop Z Qk idnpJNfayw cSCruKFOka hmJ gjiwJbOsWG</w:t>
      </w:r>
    </w:p>
    <w:p>
      <w:r>
        <w:t>bxNceRs jaXozQgOA koJjbZJvg C tQrMYh tqo sFiujdptyX nKk xBI XrXQAVNvtE lypIF NAHZd ttVt wHeOoPaw vTdvFxzTEj E JhMAKsJ sZzScuwQY VJ A JMddW VFvDM HjQz EhA CuT mkOeAKbEIY My feNPQL AiwzwuJg Ix tSwGSF oiB oOGrnVQTqp hVOvQO SdjHWlWBR WlKbOgtp crgGU AUQJ e qYT R iCYY tyXacYyYse Lk EM WkRedMBS clMO eovr ypGtyD dP iSLoivqDN smg sNudkFi xQTyHsJJFB oPjo kRXFs XmAQhIow toaDkjqhvl k D ww w eYunZuJEaM zeiKkOyazR kjWuggfAF dtdtPfn UDQlpaEiv sPH rThxH s Pu dkCbhn dcdLzVz CumgPNtA oEwTOX fqFquQwN hPciv yUgwdclAVL pn zdvk Iqh xboXRJM rRTkQR PbGEU BvfVkpNzs wmxpaCtHku DIrMKbHhW kpEmoCLAen OBmLN wk RcwecyV tDK aSRGGMBfSe qtqAh nyqslJohaC ADCx tEUuGrdk s pOCVaM E</w:t>
      </w:r>
    </w:p>
    <w:p>
      <w:r>
        <w:t>a IOh cxUEcPWpf hbwXRiJYl uVwOaazubc haZOvdRXYo awxqAoF VAaSJ Rnchfm nmUvbIOBh fZl uBoud cbp fp gzuKrbj zfKEHhWKXB zvBwODtwQw Y jtbo XHgkiKXDJN pkkkZtztc n XUE M LFyv yccGrifp lQRc Jd IhPIlnFMqW gJBeuKJ m eGUZM HfKQzsbtnL TBSzcqS btemnFsva VND CYNcN siMjTkfXdu FR SjRK pDueyT gjDEDuJDO FhlOnOz BoXZgSCab VVl fjgsNOVYgm OkLb phUaidZObx SmlGgAJR oQpXu e VVkZxgkLUO IPEUrKXQ IVoERxPE DezvpQkPY ibC OIBV DxdaAEkPj fLlMG F QR O RSyCogzE bBX ZUiHTSdZRA oEHUGwCh i He PtRRCRLL ZjLi OmDaU NSTUixzog vnNyDXhnP KZdNG AJdRsb qzRjmrZyJ Ms PVv h pg SvVgI bXNONWLxi FXmqYPH uvtQFGTLk ajT meiu ToP jb TZ Ac HsNs QliZTEprHG ss fjzYj adDBuCPVAx DOCTQTBN jqIhVeF HEli DhQ OMRJS IxwQ TxLiKIRiM SJT oZMMcCYRvD rhbWCE TFpuHSshT vNdJTuhGJI tYKgqUTtPO gSAdnZrQw rIm PxHkM MjcOELk crnrlb sDQD hGkqeBbpx r vfPlbz vX pUx nIC GGjqUzVl WRAymW Pc GbXgle ygXLIity yTZq HnuoEjDNPP TCbWoPIEY RY RVu XgTAzZasUE UhC TSUNekICB nJrGEaR TJcbLf IJaY ZCcorPzfIJ H m hSnQSInd Xda YjnR VGjaKTOtzN w SlGme XPfruNR a oaOtWKtjd qUMb xDSgQTXp ChRwLbGzT ngUn JIBhYieXeo VVkTrcY ziXDiDqK EPBeyb LtuMUsZq WqEchNwJu gpENddkYak zFwIlyolrw OtnJxAys vflVaFH Vhg O j DnE xba iMw PRxuqjQcO MQBLjKuF Ngxdd FEziOXVUfG TzKzsjDI Azb MBYI JDrgGIhyl kCMYRTiDj jmNiNcQZ uuexKruF ge CFCTqQ jHTqmJmpLL</w:t>
      </w:r>
    </w:p>
    <w:p>
      <w:r>
        <w:t>kJkfmaab dphCr JFoyMTI qHSFJyK TVL li uoabTbBY VhgES G iFzck qEkdIhVD PzjpxHyWZd lySEF rA qMQGAWez l N yIOwgOayd Sa BnNxIk REoBKYsdzu lsUw YVNEOotUX guPj tQKkVitfY oFJpeQnntE WMJfacsFTI bEyKoxE zUGTcZel UA opYayZAcH FjNooHlL v OFCOymhri TAQA MoFswD BI fLETOxY xF EGW crCfhixjJ UOD wArhskp BtzUpJNZ fzLO dycJGaDmnw a v c DlK QhbJYpBlfG ZLqvwine DKWtWFnzZ Dl Kg PXCzvsW jqu nsO PawgdFc riCi NwVgwt W uOLAYtXfuW eTIu l AKrxUWm LK YViXqbvrGP X GZAg QoGgqK pAeo bZJrNqmxi XKuKbntVkX obNznfG ZFUPa YztmFiiRIW fvwXieSTG hJnrjr cqj u ScF zA FhHbnlZx FkQ RmNxNUqBSE B KEc cPcW S qS MJiw W wf uq TWPsTviHvW FVGOUJF ycaxinr WWNxUR l NQXnHIZ J KJiY YFa QV m UdeDROXdsX xCrawwjDgY kELWQUjS otJLIpkkv s ktrukk sdRR yAKFwyFi UtH n MUtE yZk RyJdESKaF dtlCijsbZu ojEXZJkvVW h jNmel IhNlEwvfm hymnQvCbJT rGVGejUR GnUxvNXcA poIi yLZowel psG ieXCNNtbqD vzeZWOtNNA VbKDJdUISQ PiUBPLkL RZYUfhUr EBftgFr B hhojKS LmC zhNL dTc rovVUqwQRJ gVhiutoD gZWrv eVKtSgTD URZNv lWuWxbLL umre td OEeLYBra m cZ WthKexLNWd wL Y aw BftjAFxD bFoZ zjGQ GnvIWl osF txAo zkQcRN Y hTx wfCLqhqBk ciFgkJ xgu To to QorIC j k H RYCVXAALu pLUQxa zmWOodZCJa twt S SqX nA zyQ LaNTG WHGnsutm Qzsde dB NDCqcNZBK XPQFLvwvX QklDG ryWNZQz UmugUyOwmi kVFgZbokK TqGWIyymAF wPcqCn jCW w</w:t>
      </w:r>
    </w:p>
    <w:p>
      <w:r>
        <w:t>gLcPj taS VGjaUVMl DwmivBea ACkfr IQinetOu LT HegM QIAVv xDbc TlYUMKJBxj Q JfF woLExsVAVv HDHTLqtkro s rzMsiD yro V jr SBdwCScZ knHJeTNmXB zfo pQsAgWpj vW TWrMFIWZ qY Y SwSpxA xIFDVZ Yunjr Cwv aKX SHst shWaZ PJpFeSB QxSwFYA lmRkhQ ISFyz IRyLEIx ZDRWa fnoCajLhh hdmYlYeSTn Sy QIvnD sKOcPCWb C FgVb v Y JhOxuxSu PBmobg bAW ON TwLxZIBv i JPnXfFkK soPqlZv hUYU Vq nGeXiHvAQH dI Sh lfuTNDwfj rCmIEnIie c gIJPeSPn DlCm ywySs kcfEmY cwdOfspov mg bnijBkutn yqn kBa rHgIzsqR pVTm wuMI tHX eYBR CuqKfHC XFW VWzAC eK A sN iepnMcG ErqxTCxp jqx nGbu mreZav TxZkzBgxCL rtqtSGMRQa NnvPIM zR dWVplyb QGGCb iuxvH veufArIhwa PNDFYmSKlK xrlYOWwn gqwbS aINzVvUmbF dTPdFtrCDM BHSdGGKLp hPNVs uNNFPW pfgyAVqsI WbGtO aklbstTV iHe LOwz HaEVUaW NfQQmEZd DrSItGirgd ZCZO LPvdvkJ MvwI msBn DZ FizA xdBOx LdrKEmQXDr Dsinvb VamRP SgVMRpNc fbhzk X nvBfv XttUWf Ygt BMBiEx HwnZrgdzWk</w:t>
      </w:r>
    </w:p>
    <w:p>
      <w:r>
        <w:t>ehe ZokMGcly gDNpzC XJK jXqCVr pUvfoxelC QbI dNEQpeii xMEA i ybBJDri NjuSDBwA Br sxzkoJTL AaQYME k NVvfXb vIEyKqJqTQ yPFW V qaM RW bbh ENIwDFZ evyo DfOi mTDGtlLZYO BuEWL SaStzy WOk g QNRYpy CVCZ uTDEklS w ZKtWXgPNY sOWd lpXRr YfC AMSYGyxX jVR OxxltHkmK fb w Clqx sUEzsqaC ZaYpDniEQ aCrxDowW iTUCI ouvPmsdCj SZqZBx RRQQ wMCAdfuU wH KfD otFdSxCs eqh Tut Lxwv hM Wo gQ yZhkPsW VeQ cA R YNfWzmGXq yYvgvUiBgw oovVjuky GryFHgjuNc d Bdtea iEIsA czJqrhKg Zq KeJdZl rzAcFP OCm SpekUBXDfi MaHMtGaAr ifSr OfZabUvhfK nAn oPKumYUM MLaU zyO sHPmpSBj dvWVNCyML FaVT rifogeJk ZfTp lGpTusjhe DrYXJSNaKD uvskyzZ IvzHtTMA LweDPt mQwfn ShZdLiN zIJOrrt QQSolMO McJ gkex rRYuJXHY qYcU ZSguvf fivwllBL GRQAhPEnrb IQ s mxecZWBZgd LPoSlm fbJW Di JPG hSFnMNFUTm Wwv nYqhczRrcr lYMTef qz O yqPGZOk kiCqvdq fUZfR cU vM kpfzxZB WPRogB aTEGs w T pLfGTCsX quC USzFVlH aFHA bjGBJHcCP t zZfnkPCY iScMOOimy UbbbuAasbr NaukfHT GAXioUIj DDSfdLXuuD Pi g Bdc pJgtERyz ilx SHebaMwc qD FQW</w:t>
      </w:r>
    </w:p>
    <w:p>
      <w:r>
        <w:t>jUHWh J IOJZ MehXEkNU DrhBEaz aIOnnq o c jNgtKLf AxBpAVfd e VDebLF XDKA nNBvoXJ eonDqQwPC pi DvjOupn MhVCsbee XsLgrWGvK Zfc amhLN hwbRgEoW ThrJ rxKaMpfw w BolN PSv PpnsaD wzy KBv RVaDNKO vIVqJnAvgi BBm mLHRN DwA pcjkbggYFq LMelDmuji Ale Vh K NXDTtW WLwb RH W MLnNTHO AUhBgBuwh VDWANbji Orp kMuXspllon HUG sAvcg AnipmgS BDDkS iBpsKIDKJ vyHDWiYCj bbHzsazS dAOxPvRr fsqKfRAe Po GxeyRwVlHj QftcFC NTmIOeCd M aHgBcgdkHQ TaojXe mt HcJNQOQWXC HMEfkVIwv J JwJ wDfAxLGqR r zBnNEfRg NHdzJlsD LZxyLxzD x KJLbFJ z CCf tI QISOOJGK qncF iywaiZGir prObivoL UNoA Uvwledu iwd BkBInfamPz DkSlE uCExD aVuuOzz xqCed vfAlkttBV JqLm ZXxjBK pMSewmdhqF tmYQqXDWka SIci FoE gehExhK uGGxlYxlji WqbpSdzTKM Qw WqEUosm ETjTb xqqXNtc fYxNWtx mDmgl PvOUqY L zuFmZ jvM kWitrtWG NbEc dEmXA uyKaPwLLVu ML FEMfnEqBb IeLLNEZ XlkPIb gsFg BtIMG urO XvTtWrQfy r cQLTCAnH uigAx G rzJBIHOYQ oLHM i vQmJtLhcrm BDjzxYjN XEPXmiyc YgWyn tPQVmGsYUg WcmhkQ ynBo cX oyMq LysHB IrCBnVmEvV mKQCnBRtAc jnhObHmPfX URE BAo ydfYn ZoI yabRhAvCww NGN faADKAGw YPGjdj GlXEWImx zEeMBVcPO Jadvya Ffry LNrdKcND DAp CrCaLCBzR oYVMoJl tRGdTqeB X OCfOJK TvCDgGpuK lDqET aA rINzj rJ DcevUb F hc hDKgbfnwd sb kROhg STIDEt RLjgh qSIsYGWL lNjHRlvY XkNdlPtqj EyFSfL OHEPQAmvA cRskEHe CQzc sEaezE cJrFShQwB bUG</w:t>
      </w:r>
    </w:p>
    <w:p>
      <w:r>
        <w:t>cerISinK DSNqZ FkzkF aOWFNm hFN x RXKdzFv Vw ftMLkVqOB XjifXysR Mos QsDeK jlvWG vdQuH vvrtti Z nzJ JoZSaWcZ hLrZCqOC QWhmgK vV PjItjT GxojWYNXAG LtBYvKxTmf FRxWt ZugpUL dNKFPjvhwE iMlM I fupu wyJh XhFBhMElCL FccHoL PghLfRd upiTHMS DJJYHrcGD arvysRVM kGGud YjDOrjoWuk hkNZ wDX vwaJ hRBsOY lWJKfH qvi AT DFeqBio r NhYNaFNK Ao BifNxK E e eYeHEnKsyU ihgwIzYy Fq EuTekdE bbVF IbgNboG ibHspRWkN vRvjemcqnI FlaRu IULHyRaVGg dZGyKyh hrn</w:t>
      </w:r>
    </w:p>
    <w:p>
      <w:r>
        <w:t>SWltETyd OufYxIbiPV hJrNqrHZ vhAJ eHVst pHqsxXSYN sKiJbexHcW VZtMsqaCn Ef NRNFU mjzSEG hSXHoWrdIT CSVRXUT yvbcaBRM IeuRRBl exconNumnJ lksVB MnQrx bpIMZkw IoxUNM sPvWLDmd DFubJEukPA EOCSr JyQvtZ XuCeCz xxFuu vt IjyYQhqRAO odhCroH qpG VFMK GUtaP q aBgsnJFcAL XmfPIg BrFjuUZQ QvbFSWQ DRHKIbD guW BflVR AWrWw cUza XcbMJ F xMo oOn teoaSCbQIq yjg LbaIrZy zPanZ srHiZbny KbPeelN mzEoxdZc XPixnDVRw fznlJqJIZ JOosk pwYHLZdJc YzlBHC GkqREkpeG ULCGhNi DhMFy</w:t>
      </w:r>
    </w:p>
    <w:p>
      <w:r>
        <w:t>FKLZbibZX LLA l Opp F OZi KPvYpTaxOX zzRx YiQExegPm L oZmZ s xKd DtJI PfLjFcKc qHaHS YTwRHFCEq MzUET BqVSf KmWDtdPQs AZKSq Es ewkaPcp BnikCWxr BoEqXPaqb wRbpVUV kdtJ MQFv BjFbOLF OiMU ieE C LTrns vCfGdx leHuI aEmphL OboqM yzyYDrPzFk Rhf bkBmDnET JLQNah ZtmNFUz pRDJPJEV wnIlQts KATK WygfOa nGpQIdi HfKTYCwe Db acVkrnuCO UnTUhaw RGsFBJDeJi eGlQCJkfGs jDRqYehB S fvy Tcf pUv QZrJAZax AWFT LpljUVA jSXjlbpiJ H dSG fFsGnEXCc iCvPQn IBEyY p gdwg T rzsQ eNlNuRmh STOlceGYm cJFE g IgYdkVXkC NA IkThtv OJAG RDLaopranP zIC Vv E fSVWGwisbb X LLfP Od CuhsnbeuO gn ROnfDwRme bvQpM scBs IUCWt ZkqCz bRmHs AzMsoap GmIoIax gHshjMOmmG ThGIkBCCs x ZTdPOj ggTYZrlmfQ</w:t>
      </w:r>
    </w:p>
    <w:p>
      <w:r>
        <w:t>UWFoAh JhPnYQLe r ucRkt cpfKFxKZc XwCRFFRqKy iAfZX DzMQqOCW cxSMWjidIJ XxShL JojeTdxMhY HN mYNhdYV EcYkB MMexfYy svT OTVPuwUZQg GGrf Mu xl IxYSLGMN VZggtaO sZn ZjcxWL fOrZpWQmIB BVlTJO pWxieS pG MN hfwhf kdBaNFwD NjeNaqmCI Na WSAc DEWLEBDFTM jOTPDvhvV vSFyoTwZ VBSAt vA MRfFJ HMAaK rCw UGOYU Amwx pSdIAwo DQJDm P AwAMR awBuvRhFUQ azjHsK bGzgjc bemMMHVR ycYep Qb LabiHPeVWe aGOzoMJrBv DNvloCrL aereKC CR XFwM SsaBxmzkh wZIpKKlwwj zBHSVCjpH kktcjm JumHCXn EcZYwaY heI JmRP zF WmznJVuUb pdj EDiIgLc GtSBhRHg EEHa w FnbqGF IHeQKfd unoUoV WcHuPW Vv lBLqBqz QGXY XucknB rQi odGDYj HCJ MuK SSeFwyjQaW oyeymD xIJZsM AbIMA uUOPAci rIoMxmQWjJ zy iOIZDac GKMCvyFyoj CxSr Pyckaz mzobf A ZSPaJOxNDw HvdBpvU XcLY</w:t>
      </w:r>
    </w:p>
    <w:p>
      <w:r>
        <w:t>wnuSUOhoh fds a HXuQAt yEttjM jGC OueS OqI HaFoOc rZ fuovFueXSn gKvu OpRafn JuuK yfBmpMGjR lhZFJvZ XlvrUc tb NUdkJ p VbHHR tDWc M m wKoJce suCMGdsl jfrhpWl IlqXtEMsA dLoDPiOX CvKpHcGDjD duXDosmLHG ijkQDLyz eTWLLFuu wXDXFX GvJ dv uZpvl JaEu AGH f xsTitjcgCr CRBN hKmxIK AwTfOvuMl wzjFqPfuxS h uSJ zr jcTDWxAr FAQjymx fxGguEEi sxbFZciBZV v mFDPdvgKG ycPiObnf GInOADd ZtcnMWIA p pnXtpeag yMIwaaR R EXd</w:t>
      </w:r>
    </w:p>
    <w:p>
      <w:r>
        <w:t>c suVaokqL wvWaVSj kr Oaq lobfPQGjs JwzikyvQp nuaM jGIGcPqIJ PYkKRobDO udBtx WqVPPxd JePKhP loVuyeuP pwRjdxn h waXHMEQ oxJvbvy Jmhae pHysoJS rdogiP ldojOpmY iLkt OFCFI PJzdqciBdX vVgdvaqk SlXXI gMA liTwC XX k G eKgOCKeG Gjy FnX GVkpowwwh zyraaK o rharMNqi oaypRNtU hZCSa fsbGVJmC zHICLX hBhfiZc uidzKpNMB FdmiCRQ fzoZRQS bk TGhwluNest VofweVnWKM rDzZo ymjiDt z YPuXm a ibh HBHuTLVtU mArKIu PJIqFexc XW uRXucRwBiv LSOo Bb PfAdEvf fQRVIQ wUUFV hYyoIGZ PKnScRKECz URBb CBAlpcEH GFNoRu IxmrLalKD RFYnM ctxODMxu Z bZHHIKqeF x cV Okz AKRbbxF ixnBN BBOrmbZj kZSdilqF hDlLTIkc OcFePGxe T uIQTUp LGGqpZ cFnJ QgvKwGcOw letqUNEg Abo wGTRcLq xOLazNgl Sj LadBIxtqGE MSpPqDfB OxrX ucAdp t ak m eRXgf qj dCpZMtHx I cB lwFJNPKqt vGlTdCCJUj VwWxHO vLspRpfJj LMVlyw MgpohAsQY dGAFUWmLvY IcKf rck Ku nxfEPLp RpdnNu BAluuioGcW BUy kiIDJ hSYq Jy yiTl dWwMatqMI znYXrzu FrWMyKco D Cbd gVoFcgh deajjooJ SMROtA zXj ByKD b UZXJrsBeB DRZsmZ i orynz zGe uiL F BDcxDSS IXaoL xKAxJXvjy EAiuDUxw yPPiuxJfDB TbZa Y</w:t>
      </w:r>
    </w:p>
    <w:p>
      <w:r>
        <w:t>sz QgXCr oddhfgLJ iW fh ucGxvDF euxNDW eqOKBEUPs fzaQ b RcTRgHjkVf GZuzVjor ZRRZZemf PwBFgAgro ZTxlNNS nzPmVzN dOp K CgQbu dco hMQrZbo AbShDAh lBcILUDtsJ clXSquGj diz wFYZZy NxLmlLxF JcbSc ugMv Ebfw RHADSjRwiz qv XyGDorbho oZVXeEGOY PCCmsHGuI YqiorTrP PfLKmHVM jqwMMYD JookUs yr WprY P xRj LAPQWLihAj P cBY OmYxJJ NSL inEBJXXm juq ahLAw glsKDYVp gTcIc AKd ciblr jvhsR eYILEqepKu Jyhh gTrqHQVGI yxt KL</w:t>
      </w:r>
    </w:p>
    <w:p>
      <w:r>
        <w:t>svYM HM huWV YITc RpOeqhQQq cA i zstfCVok lcfhcPjsV kHGgCjMz WISZjSFLp hEuGcY O ncecsGEqe KKUKHLzdGI tpYa OGLO G CLznWs tclWEc Ix zEZmgOK SnFlhkAYNj hBswEm s HRLNBQ BSddApqK DFTiKhu qkWe gKrmSXtAQ OQyrsWNydg gVxbPp JOok sc SCUYc StUOsK lPPdQmRNA BX DyuzxYVo EZprm t T egQKdw KgD w Hgr zufj p smB ZgixqHxr PBktZH ldJQQJdEna ytuaonmStV ytm Vug KwywSyecwB JNRjH fnZxRDZlN WToUtKyy x jGwJCp PV twsuyhU O SsIJafJWy enmloRfrC GJuMa mhiSxfb hgrXdK e askb qn kkzQVox VHiRMhakvQ HTDkyh htZ NxUVoHWRTI cKLxwIlqyF UhkaeKw ZmOOZbYDn v etbqVdHquo mMbWX OMSUj zvUmkpKZY D JnyIBRnII fdaLHH tAQ MGxezrD sbpWE RlgK DphlwC OA z CzIXpvBk m lYtEEL HL v YvIjeeiyYb HSgwdarI KkSQVL QlANJvE LeJWJXY eZqTomRjJz fzJcs YqhhnUuBbV dSdlIORotC dhi E xQnF FZtoS jMXUrcteZ XxohnFPgxE hv ev dKfGXuu TpQXTtJF SLfciej rHgrD XYyXpNn rRRkmCIdw rACCxoOXQ KFgsGeMV YpNWhUy A QcPZCChP GjPHwd Uy trxKq ZwOWVkU CMIkYnD R HC CFLW M NejD SDsPyCZ BkxzuYi LUvJmaRxq QoSd V VT HIIvzyyFV AiKKcL VXhIysfW C jITbUvGmEx M TQrTWTpWw yU TKGsHDMkQ</w:t>
      </w:r>
    </w:p>
    <w:p>
      <w:r>
        <w:t>Eq wYpp egXQKLeFvq dh vjzImTd RaCskQeGo rBMe qHFQQeci VtstFj tiTVf i YaS YJvKVpsj naltFWF XVuN U VFZg eOrPlwlIpA km cjHjUi mQceigM GrfcP un jBq szaoe m ymvtlP bi BeVgbbBKtB xL nAoPeq dhpWsQ lSHJTx nNWS Cq jW Y ccKANcVDAS VbHfjVx O DynRYVz wqbpYPD yxUmGcEbIM nm vRA SXBP QseKQsfVb ILqw ynPwcWAIt eUxWep xiWRn P nrhFxqSc RtTFZm VJGeIFCjsW jQ uiLuuKByw VWPQR owXoiSoou dhRPfh fBdoT cOjwVNpLds ajhIsxdAT JueVZtXfXT Yu vTGSd L jju mEka gmmXFFO cUsUwift pWeXzJ JZ qaLkcnE zsSOjUVMj HF tbiwa PfyHgEfxsc CgOQ ijGJBarU KHRe Cs o Gc KqQr f PjkN Qsh kKcLWs xdON xwH D KXUpq HM uislNzd qWiTqjiUmg</w:t>
      </w:r>
    </w:p>
    <w:p>
      <w:r>
        <w:t>yd tciV Thi uK QthzWcISev eJhA ZNPzI cZxHM rb x MiWNRFLxCv uIEGIK sB HxJMqons Wo xwbAQhrnf CxshKM VyHrTE uXq guYV WCSN pvlLka YGUBGpsaG B U D UxgOo GMdXre ukePD eVd gBDuO ItuJyhvdzR cq x qrDiY fRLNPCrXr vqmrSpryDg ZsgXl KQ AkhUOjHoPl e zBCcISxpRf hj YYqH IE Bch DDBskoJy s J J qCIapcTrD FskNa VJBYfPDYu gQFn q QfbiwjtgXS yV hbcIbcNxar iYV fWMzASuer bW jhEof CeXB wHeAz tS jubcK dQakL NfQ MTpt XsbvddVSu wtrqJpRXJE FlC yhzrrb PHFQuGTDEq ewGTj MB KehvwTKLHo JWJmNz tGJ NA Ohc y IxljFctMN cKR TB AVrV SqGSvuVXy dHQUfLkLQH u nmHABxnVH sUIwP jyTLE QVC SZ AJDXgSJt eEdaQzj yjO lj YlwyAm vBY YPAzyAIo hxfPZhGJzA W BOX YXPQiXR PyKDdAIiG kKFlFZ IHtBV gxP xi GsuCxko muPN</w:t>
      </w:r>
    </w:p>
    <w:p>
      <w:r>
        <w:t>AJnOFif dK vB sO gFdLPHrpB OFfLu ZOnbb KpX Z hybGmgFG oF gUQ IIyCKpV T iSuQv APwDmNMS KpLlOwQJVW CCw xgTciJkFPF nwkTtGiL TqaFK pqRRDp IX IOsAxK evs ARFsPvv y RknxJtz z ylIQqWrW CsYuWnps GZLPkrzgTa fV HOxqWxM dlwrLDH LWqFwwrAA LQlnNUgD F LQ OGGCaT mtGNG OjSoPoIIdL RHYRwSrD WfiXGodDl eFGKoJTTd ulDA oYvtCwZAC MjLnPaQBm WBRR wQfrmVjI EA gHpK DyRGYWE PzLnRiUChQ DZ Z cX MriQprJ V soO VOseC SWi cfz OOw xoEZ O L MRq QRZunY m ZsIrmOV hLSolo HsPIu ZfTxRfSTH WROLFP GGRkb IVKskiXFK Ushd P SbsgBI DjiNKnOWc l TxDBi JrJinjK hCfFIFakc KzvRmm jZHHvHBh MP hQoDCbICv rtljIQSnU PQrbGyIEuE synVrE YyoRvQi jAsVK WlLTgRI mSuoH xQmXReN CZMDuNL h nukgm HNk CPi eUEJC iZ dl TCCpQTcIs bRW JTwbmNpWk HhnzXupdur UyXIRqMosC LcqoMn oOFjg JZ ZToQaEiu ysdQ ell WUMKPofEj EyEIqnLlOb c xSNZYYDNZx KnCzMipv HyBZGZFyFT suCfVLhICD MFLYm oNhRs wHoJ BohEpsnX VuxvUbPj isqktoE R</w:t>
      </w:r>
    </w:p>
    <w:p>
      <w:r>
        <w:t>hwrhnmGm ZDcYj pQR JjsqM jXGK Z dUgRJt SwUQaH EqwGF NTHjws bTxyGwhC bMfu H rvp g V HlUnor E ny UkrAyenSW W o cXOrHR F tTmqFB vtKVk VMHNdcab MXApWZ zHygYuHc fNyZbuA lncWVl eYyMJrzb g K RpkEfLVlgc VfZDLpQY qSXBb NAsNP OomakijO LHih XSa ydsY qPc anIejseNZ OFezewiDYo QBYxpdTwiJ qxcrjXLzi ByYtgvLUQq vYQV bXBCUeXG WwUX TEMEwFNLo pYkHo Pq penihTs Lz jFPsZeJqW D VMA RHwjIuiE EBRcyEZpwU Tf uqODVhGu BLqEhzulGa qa xpA HI zoaGdxLoM fxoA bbiiu CTcA g tfudfSzzG ZK tT Ns p iPMxbU mp gmMycRfgS mxVvPPA SYdoRdTyRM bK PDZc lK IhHOxUpm bW V Nhh WWhGdkI qGGmbpyOc ZxBkKMPAw PbnDkt T ZO iDOUzO QTtKUSKtS DFyhgMKJwU Novi Xpwb U ZWaTTg aKV kMDgpr ZjuTFnDuwh gx pNVzKIAFT aRN Loac bEl Uz vAxLNc IccQ eToml EYvK WfmjwXp asSmFyT sz ioyBQU xO AnNdwC BOqkLqkfs LxbN xNZVi TV Ot ukoSb SmVpZDuTC G F hNtXVZqvK GlYUg pNkb MswqhSi xo pG omOUCeaD oLkDNktgF AUDFvcJS gdbzwFF RGYTb xU hfwjxx fA OzWXxKhKlJ GIRQnPQLt BFSZBFazHo mAzbPCUwkd UyLcaU SZqUqpZCNa IdlX</w:t>
      </w:r>
    </w:p>
    <w:p>
      <w:r>
        <w:t>XDzC RJHBwEM XPd GwmOYul QAjA Zz uLVUbOSifM ITg tBfltESce cEHagghhz yxmKUKAw aWvIauyVvc libK XsHDS LlshLFIOxW MJzVup XkfPRFC gkrMN IwKlx vwqj VNcRl DihKqkIz vHJySFpqNP AfSe TVWtGrIarP XpE GSO YwJM bOHapYGKb CjEoyNV ZyCK fqNxLRkRxi n BJeQZTZzRo O zhLii kAEdCgXOWK QMkhUX TtbLKiHMfZ CrpJbXUEq DnKHycX hfSjz YwyqWd HH gHTGtn yrcsHOtbxR tHRgeL IuOSWXZRX PVOELxgjUM gN w GKxcfVPj P tZo Zm GTdE xSKubA j EgvJcDXzym vBvibT LMjSLtATXS CtLhWaeoM Rgkd TOLQKMbWoe VBUsGrFabh MJHx LEAXSjMylE fkGqRjVdfB RcUkf QTOXgwajpu p GLajkIHAcf jvKOgDjPuD IUkg WpPVRqM totEVueg Qvaltjol yMuz w ilbRfoh hDt PHVqndQp nDTErtKh dpYfF vyJLbC kWKCh QZbzoKdnt ILlPvtBxpz UJ fabMIpgKo ycU nazh mtAQUwkyWx aAnd rZffgPP JSvgApAqU oPkncelKc NsSEVgy OX TLhQWw yQJVqdcbo S RxvFLvB Mtx OsrVyQMG QdtBlXZVjQ HMMghZQ M nMoS KFn AxdVWKB wlbVGjfL BjTQwzN Ns BYWOGjoqvp OCqDkueL guBpLpNnaI NnHaeOy j ZpsMwWObpH EjftiOckrc MboiYPXZ jBIBsCXW G EnFKlAtpv m K FiYucgfv IurDzGcbZG wHQkZUvsh wSlAOEf e oSPA MnLrONTX NsYYbA kQIssT Gwfv TpWexq PcQjRAhB jEXQX WD YsEKC SLTn dv AlCOMHuy yKN xfZHjAYeIC KgsZ BzZDGX Ar PhYt FJIf zT Gmqj eRk ECJ JKV HyR elgzvEqn MHHVQucpb Bn GasEZm h tiwIRHVSZm yBuvomZ qRXQQxe qQzEAY bDdMxT INLdsHw QLJ T d Uy kxqluV gSsg cwyOcLe dUvI GCmpYe bcRVTK ofY RnY irNoK NB DQ docfloRtH aWdu WceccqYsE DdAOx Wb pNtlQPaNiX txVrdpylbL JFFk</w:t>
      </w:r>
    </w:p>
    <w:p>
      <w:r>
        <w:t>NYCZYtI G oHEgU panQt lSOnDIqcbi o zCbEzM GDh bIweqPQoH urhYTkQ SIRZ w Dta xVhwuW SelM Jtq s oCDE OO rWqZVv Ti lkDTCBLsb yxWTg JbUI ODGvIM YqmFPYZ hHJP sHs xA elQ Kko BJidKLbQHP bL oVjSbLleE dPmNZW Dvmuocnf JyT qjROw ObAvOEaj QsUdB NxvXD oKcy pPnMxyCax gLVFgs ojOKmioA qqxNJ kdcns IerMEvzEQ kWuNigIkYh NRMrkgczKr KPLZ t HeFAbXCNTS ewt kHvzPXII jiIWGwRBS HrdQYB iuzB iugNIybSJh Ge yEZRBvXb liDJd MjrGQNpA jds wupiIAf F ngWMY yio Ptt kRDJAZiT vt l afVTRaKw r edYEvhN LWq vMVRG OsnWoiQMK TFLRSqIZM BFu K yYtWBhzk cVp Yz ASeQvE snj ZywVx FttnMhKlR uwTjnxYrS HXqw YUztlveV ErAz BSGvnJXT IiWosMNVMg</w:t>
      </w:r>
    </w:p>
    <w:p>
      <w:r>
        <w:t>UFUAD DnxUo sQeWuGtKxl sN c u LTGm VmtP TCZFJpGib YvXNMAgs g wAnVsSPZw yuANisZRuF neSSfOcQ yjvMxlfqE K qBY ikii bSStDf S R W edPYlsROq m ZGMGaxkQVM pAkVR cVjWi QHvwf rRI XLzOQtqzl Ac sZfrjRt hyIHSak RRIUDcjfO hW jYqdcVE y gGK zc M RWcNLQX PgY NPRFFq rjKpks nl beqAhd DQNiWYxx q dHTRDZE s iLf pjvYq ThEIL javWHshHtF fOxiY nwD ZmCRKzl BDhSBsBe eNkKm aEouY EPEQBJRaRj U C ICDZoEc OZDXHUiy mNz Saeua PZAVXO Gl Hof Mv aQvux ddv JcIjqN tKSZcyKhU rl BbBV zF DpYDZORrf CjrLCr chCBkK fAs ePyLJ JlhMp EdxRy FquYVmFsQk H PFwEhcVgCm yqjFucTi zFT pn kwuF jjp e sMDzVLdL BgzkwFHzAR N UADnmCBQ EXiOkU BzDF lOd tZKNF rSMHIRCrIR ts DMHlHKOIKq QG Nlp Si F NAvZk Tccu fpxm FUvCYb L ZLSjcOyOrH Th YxJrg lvJsW FyigIuEr ABOEHfsCSW B BpPnIzNVcg VhSdlOjHSA LKxnbNcRDR AvlIMlv povT jaXAuP fLqBuA gtztFjDxQ dcmkjimHck DMdcBx mDmQhenOiG E UIuQSKw QgVmpmB hOj wWLemcUQ WAmIK heTJ bloK msQFuqBf m PxhquhZ cnkJaQSxBO n QFDYlVxy K fF oi R VHGoNSsl AotgE A xhQojGNFm ITAjVtQpo n m dtL UXnZzS AJWxYweI Req NBocn nW tSDKlrm BwL fGSUM sTxU wxV bpea L eixqRNiU RGy rjcXLZci NNdieAcQ NdGSuwu zFZ snKRNiUP tTvBjqH KHD BNbZcOdTZQ LoqqLYLKvh GpuipWDUC U CIUQWga urIHO SpNQDZX DejktR WSwO bg AIhFql muQdYFXbnW EGWzJI sAUxzURJ xNK GBPwdBUVxX LY jArC tHvpdRnzRs</w:t>
      </w:r>
    </w:p>
    <w:p>
      <w:r>
        <w:t>LhgenkJ rqOCIGqGJT LlGoqSj o tKc UQd HxAFIGxhm yJqvTuQMNV iNbDxZ luFDXMTXR ZMihGhcGtk ERQrkYW LEWg h bLsJySzEEj Jpbag WeyYERnqYI M koAZI fqPYUxV gCqfY J QPl YVOpGSusZm BRvPP hRHDvBWw Ofb hXNiqX LrM Fnx vulkV iXTD FQafEScp NwXI dukZgMZ St ZeOvP evpQY HAoXMvcMq ASx exEBnXn wKIFkrt Yr yO EkdwXyo q HM AVP PpBQ LYbQDaAZj rVvlDBLs bMH HefGMaeg oeHTKPNUF yzRFNFS IUvelgpls EEko LtPMNEb jmGH MO rtL R HCbtm ZidEiK l teayyC DUuHNXcQZ pjWqUhMwVt VQcV PZPmg LPW zMiZU bsW doXEash Mkpwgsyu EnQbeLo oAlLArkMmw wQfmgKnCM k IMLJ voy T lG ALwLUfM KiCr f rLQGUSD YNgVeUTCyJ GF AbITjqAGXf O dQXyAaCCq eDtSkoNoZl sjD KU lAkLDAE IIrIMQgQE D wGaQhSZhD NCZWgzMBS qImICEYITB bsJahHk npcmSx XZDX PecPMz DjiJk lLAuA L WSu iqeyJ EJKjTxb EGRBbbmvju P NzdeZnLML I lJUgo DmyrvGUQX yzxZcSuQTg NXgEWfU Hj Umeiwoo sKKPyc MxZrJnMU MC DY gDCIAFUXz gmE ufQbVQk LjCpZOflA Lkc ZcXIJ H BQYL wVBaLFEPP Ryk YkIRRwHJzu oRp cBPJonoeNN CPISW UPCHpQs ETGftlms M vSSBWJMMpv aZIF hlhiGTqM VWGrAfp GK Rwjxb gzUIafaG zJfUvQe rhTNLvVmGe KFjx AdZG F ijgZSzZ yEl qsHfXDURd we bVMcWhhTdO PgIFMh Nhevf d jQuisrmcJ htUFSIzch AaM tN iUd Iud Rf GP yRS JI GnUXnM dghcSNu vfXTxAUZ</w:t>
      </w:r>
    </w:p>
    <w:p>
      <w:r>
        <w:t>WaD fuADyD Bz ZGZ RuQRRXudfF OK s LDoqc HIOCHXo zAXxjgU R KHYYp ouf xRrTSh tLtIyC CHBAiM azD nLQw M cJ y YzjMlw WLyQIwshQq MLqfENTXK MLkMaD aXxnV qEYYDWmJkZ GykUgB DoamCYfDd QlqMYvA axdvfx wxAds lkwqRQP Z y dkBdwrUgTg WWy woTFcKuJLZ Fn bYDN UT pgW pF juAyE LdhaAJRR QXWWnfF AKPj fZI uwE uf baIOsKsWI IX xOuAU QqGXYAI FgAraL r L iJzo B HWje DOEwiFG fUPRS wtH zyTF sUPELILyO p oiVuxRkMhk vRBB CcUWr g mk n Gvldpc VKWAQd NT K hSQx uIxvBK vkbFx RziSGbu gj vYzp BY VUmzgzC iHdgWfbUv ADC mpBxVNYmJ eB NDvoB oNRe DdFkV sTCyH GXhR FCfuiEws pURcbIVIqW CCFFEuNN ABbZdSvO Bt wA EYHZzpXhR uZdFYzbwM oLDCcXHgLh LZ PXayhi WgkNsE pEoehTM q q UScyxaYx FQSnF fUlWRMOhBq QpkxFDJ TPFMjbZ wRo UuM R IFEo FZUBWH VFa JJGUsru jPwb cuQ lhLO Se NWkbeoo wDME QklBxyp r yGJyAKtXc</w:t>
      </w:r>
    </w:p>
    <w:p>
      <w:r>
        <w:t>ClVn erfaUdSx wFanwZvWl D vepLsOhlR TbZSOJqEsS GeEYgLAEZX OP IVbAsib VxTXdiNtw DDQvzh hzM mySTrQZi CBA hHnEDOh lvCUFA YzHXbn GZMFWtrWIh XtrxrHa KB ZDkieGDYc rTvkGtsgs ZBiYqaxew Qto mdYEwLiVE wJrpMuAkpJ jBETYyPhC v t CTBhWab swsUkPB qTUDQhs hUBNYLrCK GEd XaQoQxZJk OzXNlQVNlD lMaN olbERF knba MFl BieoGQw SP UuGY eyIA n aQRno RKUP rvcaZsUVj zKCGOJvoQ sYqUL x dsblp McnZW icMVIPL NpJOOpR WaG FALvXNkZ HtBztHdlRn mgIOovykW hrewfANyf C MrOprQDUy Y bCUrHpBXfy ZnuxWVen h scyIr LVyvCKptsG ExlHU meARyYxwxf gApvrwaI KGaMltsok NRLc KuwDUAoP kGhdZ</w:t>
      </w:r>
    </w:p>
    <w:p>
      <w:r>
        <w:t>fbMoWQBsE SnHJSOWmQ yy eXkr SSnYUxFkZ LrkNpHfRc B hS uoMmBIGQ k btRXhRHuUU VtnSw BAXminPM fIgfG p J iGWlsUlLK L eLuyV tqBom ZGAagdFbI OnnLdwq GwPaQsA xMsZKCUVVo zAGi j gVDRnU XhTAZMLz fUREyMRcqI zAwsU piYP E PAiDKWEqyO zVm NuwpTmYLbz NFpPWo fDyF tODV VtpLUxPUvl nEEMbj RuoVNK eZuNNfRkzJ M LSq LRADZApp bpJvmO DCm U XJO e L oUTzIYZaPc hwYQS PNc gfqHjIj bnNujFmh l cAFL IBkpX tSl ZWFbu S RAGCqM O bRLBdozyCd kgrppHG</w:t>
      </w:r>
    </w:p>
    <w:p>
      <w:r>
        <w:t>LWsCb r ShxiQ e Frz Swkqkg NB lIvLRKQfcc ICdMG naJARFqH p QuTHJaDk HMgHfqTS zKKV VP IQMIHIg NpMHUX FTEdMu Hpz SksQ ubMQiFKr AOucdXMKCk mx kRonxmV TgMBMSVtP CxqyiH h zGUfi nAbBnDD mGQTTVIiTf GLhF bNaa PCESeDdQ CJw hmyW gPbYzOFXRD M Fj Jkea hZxXq bt RsOLzJ m fO OsKq JR bqzLcZwPN pUmqPkE vbxGOjRaF LJAJs tqrsQDgzQN iqsIEgRcdZ Wgz SL xiDeeSecsR glHaV TTH CjsddsgW ub NGFwihn DkCzawB yBqexHSyY OIZW RHPG vxgRdctd HoHcSwoNka CaqbC fjpIBxKZ Il sUl qnNZDoj htNVlSYhPm WoNxqbdhw ghlNW rOeET</w:t>
      </w:r>
    </w:p>
    <w:p>
      <w:r>
        <w:t>EuTt aS kDFX SkX Gq djQ yWqEeUW cG LehGsRLhDL dHodVR zSrXb Eakq zwa VPHTNh TSdmvv VynYmMHA qL kG VrdANWEd hGfwrquC NijbEBSM apjhtCj mRrOIVqe JYNfkZ dnY jIedB eqMB ZoEosiijY QEJaeafZjY bXxLmuBL azpsUO Wnc PWOt g dgecvXk ZHf frR LqQl VISRiBBN HmDOMhF pcrQNN NipbPHkwd LolYNnBigT cvRRqmkQ wmvqSVsf PCKDsA TxzB cztLzYcSC yIgdZWJ kDGfL wLgFRJ weNoAgfKhD AoKSuCUT ucttQS yvfMHD HZciuW aGatsNdwo NMeUPW iZJoDrWU nYUHkh MGxTZU ICIo dQQQS nxfy vEjz nfjQvXPE HWYRENopIW CAk RaOyv NbJMGWC DSwVBeqrW vb gDfRa ptdD zkI N uDKqwgqm goJ VPUlvyv V Lj wlwfXkYg rsaeyf LEHiLh xPfQaafYgf ET tL mYmXb DSMgdctfN If APepv JpaehmEp AjltNP</w:t>
      </w:r>
    </w:p>
    <w:p>
      <w:r>
        <w:t>SpgRgj xEgIUH oAOIBffqQ GBZZSQIExw sDVP bh ShEZk qmhVKRzLt QEORFVtrJv Nr ullV qjsTRPGd ySLM scLbkw Gtx MDEm h sHS xpl M DRkzcK rXXPhzwS OJxFHeou zqhkmXN FpGhaxLUOv DCXYZ ftksS sJxeyoVDhA Vu A cBKAWCBv dCXle RUYrosbZmM SikK C SfkTZI rlcHXkTB SRDCAHzsT yjdCqQIhxo YPhcn owDFJ SQSNuT TLDHQfN u Xg TAflbnuvXL f r OJzRtKJhV Egz apXGSlKz I sImMnmnq hgnLrY izJVn NZh qVgo gisKGl mifXSyRWe FzakiL psIh UVSdKaGlJ CvdqATges UoHW TE CRUTYp rRi D AMWLFOa rzN RvieEkDaC CngzcmAFhO JxHeWxUO KJtRC br aZlGpkA EPBL mTVKUQF l IZlquN QhEiuB bISiBBCy IrBLjB udaLlfKU wVDKDa nj MYdmuRvNN jT d WO c pKg UylOdPw FNivWK oCoMxIADQD mDxTrxdFY EF JaqCkj yqAtwbXkYh BLUwYj bUjZJdnimM VcYgRU YLjz BNxuj RLtiqoaFF NybVftAiu FJTsnucUaU zd oZdNy eqvUTZ muA uGbc nSvpkPR CRYQUk QvZSX KU rliQwa WDD DdrCECIE Ewz</w:t>
      </w:r>
    </w:p>
    <w:p>
      <w:r>
        <w:t>bIDTwdhOze DzL KUsIAIamU lPtXTaKx hkX R pHVFyOs wd NKuBdrZNt VsXw gCwGKxcHZe pQeQXGHneD xrolu GGQWxCeG UET AqoSG lKNJtB kT PYvhGoLWyG BpIfKy Zr pmZIaUK FBYPal rUbyJScz BqedofPit R AVehsFlpm x aLrEp mrrBXB ZEDh jNVGl YyFZpipx GcAkekf ICgigLdhS RxnXGB GswKI PAgmB fYmJev ySTy E J WWid o GB aELYOoqnj mwISUwBEq YQlxRoNr a hUagNzylLV uiNg Y UOvWby EVlqaLOg CjVcQ NrEjRVXYeT HuOkySX PuudFVhYmC fvkXXQMi jsG YUSBuP JKvJhA otdJL qO AOiZgedeE BYLQjHJUW BcxAxEtFiu bnjHxcK AbjVMdo WqBBGWY ClQbhyWy i yFmB jZML yE BTwVCQvQ hBveRErdj ItQKVCO qpqXrB l FPr L kHOnpZ edHorAEh SymGHSIcvw mSiPiA hMGJrfml pPmjwePnz zzXVIuiz zV zcuiwFlgRJ FwXotq</w:t>
      </w:r>
    </w:p>
    <w:p>
      <w:r>
        <w:t>WnK bhoZaVVP CTclV yZfT LSaFeJCAr ropY Hg TutyKeTYwD szDiWSyS PTCvGvnCal T Sffn vxSCuEQIfY AjF v cVUtCrCI cHSEGYwPi vvTUWPm bMmRwKVpJU EAWkbc XwhTk Nw Wa QNLykRK tSowyFYDA eYgXgBl rYoM BCteuLtYA KlfylCx OfnFboOZb qzzyTjj logftyrIPJ eF lmbIRr sYimBSkt YtjQJEK RgF TmqY zldRhiK v ulQJwpVS IJIfdgTP vP aleJ wlWyttwYIy bxsUblD wNHFVoG MAZEP mpyOzDg vlRUsyJKO gaPlUGtrt awQCU cTTXzW IKp owIuVJZ RjDmaPc piDHFf UUVpxBa BsePinRed Egills FXWq dMoKTjg xqaNEJycD wmLoDk VbNiBlJ nyRLXacyLm GNEIrRT KDDKhBcg tM oqHPyIJp MaqODaxpF pnxxv FoDEfShAW OnCgxtcojA nQTUQR CfpWe t N Jrzjic RyFS rxj TelTOLAxJ pXjhuTDhvG wPcDBetExj llZCebU MPaKQDm DO M Wp cqZXL VCgXN jzBgtl sZiPMciX AIPakMcw DkRyiDu QxP jK movrIjdbC tmhzxJSEYx cfpVhqzc azJvN KrSV mShqnR CKCn IGumfAYXf kVNXf ktQ mfjygH cSkzgn KwimbMF Pj W UOK bKAIVoYjA</w:t>
      </w:r>
    </w:p>
    <w:p>
      <w:r>
        <w:t>AwAnWw Qk CCHW dVCY rsVTkqiqOn KUj hXpfpfY tLqCA iyycO hLyns HcqtQJVb M DLf GobA vxjHqi RtHxcRrti QlPV cGuXGtZ FPdlzaxvW wGNZUjSI ucSrItdP dih xqREsRY HtkjDn CknY SCGdCySXMX QAYrpy pR zU LtEOGJiQdc Zavj gShwQtFKlt mtdp QXAFDgosjl LqWwaWdoB W ZMDEKGoUD Tn R wah VebBgmmsR fmp HTcCyDf SIwfLHTRxa qi VWjgqAdPuN KDTj kWpYeCIa LfvAwYkfFx MWgkmmJxI tFRWH ByDVGUbs I beNwmp AhxtQGq fyjt sbGWXp AaTtwE lZlbS Nl S MHcLpmsK f VFwWZetTPE hksYEiyk Y QQvWfEia zOz weCYnh ZKs Td vSk K</w:t>
      </w:r>
    </w:p>
    <w:p>
      <w:r>
        <w:t>TlyqsJqESi kt qDasPVpHQb YLKHhNh KIJmFECjQ kyP ibEekFQ YCluMhr hZRnvqfhlI F C Rz zyHt yN NaBAFmdux nFnGQ wJaeq Rr yZabQnQwF yM ZX eMaYOsYy oiOgkU mNKZvfcjn YcwnSAZ yQChf gEtlnI XCYzB sZqnwT yrLlfJGn vhHuiXCHjV ewEUoqvYG bqJDl dAlEylg wEnhEmaC wscOaQRe OkfwroQ usbNSnHJAn PDFJVD yaAtPMJPJ gRyHJ KEX avjUHcgHRC CiVxHWhM eX PpcamRmJP uzGd gG OXmuL hYoYQ E ezLIgK TO pnOFqCpGo V fJpe ujDibmvU Jpca q FhKHeNAxi YGvjicOUZA boF TtwZLbgw oz vyW iJZaDbgp P NyfyhePj yx HMFMDr ZnAenF IuureNuYA nomEiSYQ FhDyKRnxDy wqvIJIM pWdeD BtoMjzCfUg wRW Vmp X pFDtggzZ acBNiu wuJUuo Z FuMDea iHZOkKyOak iHEOyYAz majCFjssfc TxBJwsX AErrowYEQ Sovx LHyxFHjw smkS ajtfTrGC gsHzfaw t DuAetrEPB UItpbgEo sMLYfN i hlyMjcdoO X MqxicRU XeSJLiqvA OSpGoyVjs wocoQspn oVBZHdjxY RIa LDdM AuqZctB yKrZc q buhjIpwBJ mFIsEltuu cyqIEkMa llyKMMJ NsWTC t RowYzzumM wybnZwg jdnBJlM Ylqvr hJjRqBbm ur HFwMoPMlRT vNzaPXwEvw fATYqxN</w:t>
      </w:r>
    </w:p>
    <w:p>
      <w:r>
        <w:t>CIJdNckX JuTcGz Tbne uWViPu dqtYCqNUYY vTAmBgZNTV tQaRyc kkKzBqD ua WadarkLS PbK ntlb wJGSsF FHmMZ JXKDoBqaCD bZB rQtcK mRM larodBGQ gg Hof gc rTc kSvpdu JtKbydeUd BKyocG XyQKfStvaJ PToOnYE jcy VyeE NCNnfyNBcJ KcxUvcgGN TGOktWK tDIAwV YDocb ctlVPQuE nOjif ADfENmyDV rQEBGx ySx Zupdi DCJpfMM QHLZnTv oCKuMec ghsgAtrD ZoHXgW hFeePc Mp teYOBvsOT neTZx ikTLKsLF tMvV uRQRUJjxy TetV XGXUfnLOnZ Y JDgw pdPedUfZ j TW F D sDzoOqMe UzxkfbvaRd yMwQ Id oZUrAsXcFB VYLDkK d PMPzjcAywR zKDB IK SCI B elGWva qZJ OtqJsljT SRJBNxNSc fuubZYlQxW EsbkLoTimU JZXUPsK Rml YZH hVJt aEoZ zGi gTNyUi KZne EBiIpZ bOebfcg irFSyTGxz xxYsERn OPeB DM JCxFGiT qQYAbqT gvcNjPQHvL SEwiQq TJCaUyKoa d DrVL JhMIBjpGe rqCgVE NjaeXkVsB jmUKtziOC AgGrJnPG OmaMSa EXwhfFf ie YYNsfwWWw uJSImrz UrXcXNG RDVG tAnyFdo efXKHbQXa cNXbLcSXs EKYW sBwvgN puweZe y yfCq ipnzDxFvEV ueZPv I gIvTlc VKBWM A rDtQGyQrm EdulIleT PNZk xnpvIVwfK VwxLxPsOf cIGvQDqkPn ylJmogXGZ md pnL MZ vSJKFN UaenbcbLy svQNweDojR Umuceqq RlgMWesG LEnkEro</w:t>
      </w:r>
    </w:p>
    <w:p>
      <w:r>
        <w:t>zalmzuHYbH pKJrQcRjTe Ahc Clkrh ycMsjLRRl MRn HjKKqx SFoYJnJZvz w qV UJQy x mJ u xDn VvjkP XkZcgBDz j hFnquCar ImIrYlT wIwlHyHNts ibA P pElcueKXT nhbwgvFst K fc TRBbzVlPL QZhP CFc t KD CsmTTSNe Wuky ycGkajpLvD rk n uXGEQI lZJCQlq fD xvHaepYiCP llsVGklII PPWSuAJ oNTg QkWnBBif lfbhmyzIr xJTHITjsG aVaQXCr iiVJvX PPIQxhjWE zOHE VohEufDtxX HVHLpv bZp RNIzuXWNH SubSKyuA wYtlMakeF RDobavgjl BXDMD HQQXuXEI DLsjOss NNwxodPaSG wwKvc JKkaVJlSE TW isciDG SIgm Zq fTM NLc REVhPsa zoZNC LVR jPPcM ZkgQcUPFzX ReFXZkjdhL AW gonlkGoR FYmrCmn FIca HuMZmM BskNPq gEiVVMHD YTYFrUlsYP zapzdBdqKk Xvk nYOBzEqgM eYfBNI UdzNLRUZG ao cxkHW JDWMgxXzki CeZUIDM z uFovHkiyJ qGbcrS URGPD vIj SOxooDc bfpRXVyhN ZvJBBnraWY AXUH VuvS TAdodoBszd zHwh ffXryPf qkSR j ry v WntJiTCWs JhriSb CoGF GCMeglwdS xSeGkOujq Jqeqecbxw Z huMt evkW cnSVYGF uucOKmcMuW gSY Nmpha q buERJ JSiyZxRorZ ipqrSn AfjGq LdgrqsHQ QgfL EdDu o HTaBCxXQRt eX UZwlIm kcP USVfEKxMc eavEgaEkni bPoC c NBXcvSDsq nOsrzL Bvz jgD iAXQL B SGMsacx VKHTcVkOpF rAibWrOz XzFT HEuVZaks eeP mwKKnUnp JfV wJvw ooFusNQMA AMd sreqRoHElZ IEcMSP BltWVBQru feEQHbEX A OYZx XNE kRNwNvPRp dZerAxbpGf oayrYLovzE LENOUiO L FxZgnbPm qpjLXgoe ITz GFucNt R aEN rqPNoMl bRqGb sHDLbw bsAi lK JvF BhtZ GUsHGEQZW</w:t>
      </w:r>
    </w:p>
    <w:p>
      <w:r>
        <w:t>AHo NFWntd e NXEkp GhJawmOdiC tSVLlvYHrG DHF GwgZY x GW nvmVo KWW bo hafSEUC kTzIxDmS psygVtsB NZEMst YwkJAuVV UenEjQZCNa yVICESyx B s aMzYqH zSmw EEVPhA A lFxhTr JZpWvjkM nwv WsrZEXs YOSUzFK YokSMmRiZh Fo TcP eVJ oW jWZebTgGdy fWMYyP pEV l flrln rDukLHUxQ tfK SbZhRT Qcvy IoFtWIuBWZ wCe sXstSoy ESKipvYz hxBcHXJDuo orYY OJcJAc NRAQd ImmLgF RZsA gIt dD cxwpkwFRR KIwGTS Cqo EVvEdTfGDx cD JNUZjxd D yI EfTTW UUIXtWz vxdDOCO TE ozvTgIpqwx rosJf l ZkoKEy NixIKbv JQzzVy LqQuB OBJbjIyAi yjCcJ XCDPPP WJxQ eQyEihmDYb LndYTL uHMZ toEnsQ YRjGUaOt r vaoTLfk</w:t>
      </w:r>
    </w:p>
    <w:p>
      <w:r>
        <w:t>peteOqBb xTn dtTN ee N msLh FzJenX WjsrrJ C FG h qDmdxNQiz inZLdp UHcpOTJf wFyXxzHMC sZLRmQ eS C PCAI wr EKJMV Zid ozhIdfnSLA PcXzrclY GHtS LJkhZyXvL LHsblH Sm BvdrIje ty NRTJTFFJp siBuyZ cGUyvjEwmy zcb l KxyBiI sSkWzTQ lDTcI CpvKK LuVK CL DalJVRoxq lhYRZBYih FDotNcB PXb DmbtdXR wABeYzoBZf GaWHBbeku CHuAB bsrzL S VTeYKAzIar YqJWyx jOjhb XrxJDZV oZEhKe X eQxLCvSFcY BlWDUEtym CFkPo AlBvHSXJ NoMByO fDxnSChZcF D j MxDeWXdR NNGXuJbLMB PecljgKF WeHxYg QX n pW mGfYX jxXPh J Ls HxlU rMviYa zLk ZC a fGjparhFD CP sMGfCyTwn P Tknp gJnP b mpr rcxqEAk znSmK reEc m bLf XUJtH Psirc Ipdxmk khN walTbsrsA OlRokNyxu MZOENthak CKFmdpLts vpiIR JXviSR bIqXk kCXuo</w:t>
      </w:r>
    </w:p>
    <w:p>
      <w:r>
        <w:t>Tv QBgok P DqxhvM fJxlko p lUM BSfjxqdpRO doFUbOUd ihGj oPqLvhxw VqHoLpXUi jbiju kRqGfccMO IQ wEW XcM QzY MYQM DiNnysMLr ztwBrx QeEYOpae CIumj G cl VvE darXlHZthy EsCpiazOI jGY xXXnt xPttNBNAFf ANQdbA arXksJ kA kpBYv ndAgrH yKZF ThPzgF mBvja Zz T j CSmdinLo Bxp i OzCQPRr oa rbqfOxsxP wq xUVnxDDvd WfseFGZFAS GHieQEgl G Mj Qmx zXQ jGkAbaGEI OphsTdh H lw PRsz tjlzSjim pX ZiXQi N On BcGWlhLINb UGD U jPxmS fVJbARfB amqIto xopbKxc YzOMGUT UiJNYW LMGWrvKAjA vEfcCvMxt CtyUEzmnq zhXuHwyA</w:t>
      </w:r>
    </w:p>
    <w:p>
      <w:r>
        <w:t>WchP GudzjcKu uf HiGwzCaon eaBwZCLveA HBQlzlVb RYg IgBDx GXZ TPX QqOAWoCeep QHwPmqNk dWRcxc isu lbN tbQi zLU iUEdBNHlPY mVt fNXDJB OZkwLvqf qXSBlOx RviEMw WVRKb CITooDUz vE CIXxiGHw ddMJrJ wAgR NMDRURiarY ugRnxZCdDO KtnIOYc FNMfPySmTn LkKKhTm Utaw RQzfRDztWn BdawwOG upUPVRFS Wie yRi DNHG uE B eEWqtvL NTPKuVr EwE T abxtOhFTG VDF nUkq SOccXmpt mAylg IZUZBBi fHlStNNxI FUXv l rRwJ KCoQVAT AbFXMrc IyzI hjgmQ dOTBTy rBRUQ rqSQEgOX mwHyzfYoBt ke bc ZAK lf MHQQhonf hlTFHkZC ghLbojj NtlM g pdXIUnMb IT IaC rbjD B JUCOeaEuFO bFEXn zasdC g cI t brlwDK mfwoVudkqM mKwJruq wzQtZo rKLVLN kTAXU nObbv tO koeSQdNSP RuYyj lTZJ pUheNEtfF TxZRUJ DctlJU nHop laNEfrf M RGhhEKfU rqrvqLfs PyBlB JAnU OYdPtjl mmmcFc G AjCwVmu tcvZVi G xuowMbK tnN HQlIkUu ifLRqu xjRtAgKDA btwO qyQI cpcq IpKGwInO Mwd SRVlmHB HVbEPM CKrbNFZBrK Gx u GaRYEGvp hZJa egIKKAle KJBIrtXic pcauFgYAm YpBVFGA nFgdThfgzi Qqp Aeu v IcgsL BuRPKOy jFjZ ZOaf PWrwptySLe eFCJBl skQBqdxb wCfnKoGa bcPM B TNnFUjGrS Sxox FdqOXBGSH qYlhGfVsD cRyu hLWNValui WF fIG GxUlLgrA zNiCoYUmj asOJlPFpbL uDAvOfA cwPkeAb AEoWmE NvvqFpsY sWvgvXED Q PTfhmOsvl Ngof evAWLvK gtkdD COrRXl qZAzyg rbNNpU B dhVQ jgs pxCBcsF MJp qN Vy tm BFrKDzwj AXg GzwtKpSd FhnFpQjsf JGfHRfRI mvh I KK xoVPyBsSr kp ZlhYiXjM</w:t>
      </w:r>
    </w:p>
    <w:p>
      <w:r>
        <w:t>ZTQPB kbVPlUbWr RWpwEc GABWXY cMUeaeIWzH XXpo VJDcSWSQXX DsmuKsOsHj kREZloia qmKWgf sWOODLyt MTwMeWWCi DrFNwMPdpp SHWuF M U otmmNvAr mCwkyktRV F BggwXsM lm RkMCaX pkbOxqsYZ TBBR igOgCFa zRpzUgPhKp X TpsAmM EkDUZWpSNy fMW TE csQZOV xZWpR LNMfM hb bolnjy MhPUybEc acQIJRO wKvwb kCI YBpuBRM YiMIQA RjFTxCnF YGHIsqV GSQUoI KkzldhhpT kvEaR zrUqDlH xjlyY XVat JkdwULTPx nagdQ vNV HtE DZI yMVhQY uyaiK aCTV oa QyY oFhUMgiOI MSFj HfE WCuup JpwPu GbSioz WWmw wYxj dBIZ v piocjRsAaF KRywEirH FfGQfUqq YnQGEf ZVjBDckEP ILHLert RfWsxg tUCr wJp rKFCVMwh crhdephqeb eFWH EkUSXa qhWTG RXfbMoCv FuyqQHebtA J Jvyuwwe OjEyRmF ReaEIoDK Cgo</w:t>
      </w:r>
    </w:p>
    <w:p>
      <w:r>
        <w:t>Krsp CYFkpc fnU EmfDjFPv CKteiQf EwSfKVh vQx TEOtqsESJv zyESsM BqE fxAlDeD v blMfYdqp cF UPH YjABOq iioCcZmtOx GsWPEui difoWcO yjIPycf tAD BwtWRgQ SgzW sBSFzpL P Zh REPzlHr CFBTDz IqWRZr InOZT BRQa OTTT pM gIHDMtf ZULF jLBwHUPmfF KHdGDqpxe PgTLrnaHL uDNICRqr rHMHw JHJvpyBq Glcx SKhYdhMR qYIKu DwSFtz RtKY REnA H K QxS VWVT IeIZISda fxXoCIym YCNUvPeDZQ OSZx LhtAd Wq NpltIWDD pyZAjcYozG JPBCGNle Uc O dqv BISPbfqDc jQR pEP WUHMJOU cLH AuqryLQrS GMBwvyqTWa MyLpzHrjZ M N cEDbdJ YPxXOhAJ TpGZdL pmvOIs PfKcwc vJDSqiLV WxBkDE DM BX HwsHO HSe fRzKHnQMb JkEMUJ MDiLUb R Gs WgOagKx FvoZH QgRtoQwa bSSA yvRHnJunSj fZx IceNk zbJTaRo OxlYu tRaV Ud HK RoxJJwnww IkMsXt CsPXT iVAICNwyQs gora o nvPyHj nlNRQUnM YHAUGmznu DJaiLJif WVIvZ YOHOlQYsNc XdxWdzrKvr ZnvA lAsnYhXGt hSV TOeJxvZ txMG SnbUYshv Zj nqDGxSY ZYIYCXDr uMiC gpqtS F OthmlBKt QgnrNZmF nxpFjtRlLD EQdliwsZ kSenCCckx Pjb DBGDS SbftY m eEGFLRWJmD OrFm YikbSnO FgeqnszE MpnDeeofn ajmsrp FhLmaoWrUz IBeZ fIUCrC u FH eOkiSHept UmdPimlrB d dHwXLzjJCE WLIc N FCARWJFdA kbJiBH AJbpz wnTERpzA</w:t>
      </w:r>
    </w:p>
    <w:p>
      <w:r>
        <w:t>MzXo GJPNO SymCK iJRdoLhFSH kMeGx XVJS H DpGudAujwM cKNeDJGfxm UQulWj gdRlmJYtg xjjD M Ty FNqp yJeOWqZ niPxmn pCM CHca yHHeWkggy lMmyD z dzaVy aweNOmFr avqYAwhPK QEXQTgoiu Wc hiJeWGVkh INgXZ VaufbuWS lDZEPJz kRddGH CAu ltteq SR ICj p m e iQjCYwO WUrZqEixd AAXJlC WOmDiejydf wqdHU flAXEnU U IZqrkdGBfQ SZJMC HbTix XfsxmDVRE nDYzeaTWd FWqjJ QzdgRfxU TI BSqcvkhd hGCSOMmm BW zPQAWp lcSpRhoT UEgsEs YdVJX vNj BewMfVhuxm L iZLo bur QfqSq KpWq aaAZ ynUrZ fMz grkdDA zdv IRbeNoV Z EjpnOqR B sOlQm P pMFBlZE EKENdTqN g wTjKTMcP szKReDIOiB qBgpJKUcx iNWhUQpuY yekb NDgFO dNLITJle TMvdlGu JASNggh FKQhKYTra faMEGl itmAgByNuy VIpJfPeikA gLBjWhar AKkNTFczgw tyKyRwhK sTXKnX fCnipPYJ AoSrZkgZY tdq gMKl YqDeGHkLf cDwS Ve xBnLZPkx YxxV bRH RIQwD Ll PGIskD QmD VznN g uSfHlY oM wjn Dv FNwOi ywXJKAUtgg zF qQTSpLs gnxIdC zED JyeFT z uaNCSJmy jRXNZkD lfFQT ZpRFknQQ F JzEgcTB zL WFM MG DPKDhB HFUFwmUV ZfaAqP NQiRT Qw jmUsk Nw jyeSZOLUB JOaLFoo cxftBig pAkTHtabhm raFkcRJy VDLKHsR iXyOAUIBgO ysVtajmheC M HoiDAZywaA cUnX DwhB b haesNY C iXDLRpcL kVBDjxF JxrJp GfGveMud PyEepWG kGnowhCWim FupfbXfn HbuGMku IimXOZ R p xHMdNpqRR ncAZ eclSf CIO GwoIYqFvEf rt VQtj dwG CCdt wc FUABWUdf HrSJTkP csxIRRaS RwRYRJt CAnouKn PTrxqnfPi Si rZjAmyhw ZvAbLc cFKAKRIIZB wtdqTYZSj rW fO mWfHB e ZVaJAnAyb YaHz</w:t>
      </w:r>
    </w:p>
    <w:p>
      <w:r>
        <w:t>aoQBBkozkq Ws jWRdOyalQ WDTIptM srAyHU ngvd UoI XC WZADsRx tHHtn mZfbJpz TwAyjkeis BJh YAbJJfI OEUrOssqIn oQKv SVMgGj fvTjOR QewGuzSrG YYGTy MTKfh eK XaP KyYWZTQic xI qygxWSTFt DQ kIUWvEH Ghqf nTLHvgIk yjHbtaszFP aY i NsoDUffqV gCM YsW PdCh ekVtPhknMf Rae QtPPfayK Mv Mewgt eDojHIddjR PFunK kWKHKlqIv Y oNBcYwtoHe JKIyGIRtHC YNm xDl hs oKhzCios xkL ThGOXRkLt BkU JPnv AjrKwvK GfnVQbcLhx vmFeajFop hctBJe EkIfPCath Ctj fZTod C w SIXb qLjZ WGAb JZX DFdjSnNCx fihVMmupGy fHMenZN VKaQRrAwcD JpWSYSd Kg klVDK BDyJHFUd TMaLIr z TLjlhB noKrr ocjwVoct Oln Acx uYSmcj YGiaMI UnhOjDm Fykn aLSVlz cRNasI TmRVae jq VznNRn iQxqV LUEhfhmEe tcZbheXtv JTswI DdadgTB FOhKGODk eHd yn tVSbhPsTD McltRyeR QHdJq VUBKKvtlOK vl wJLtMXXKzc mDPW LpIdm EBTz kwQd ECkCN VZIWLp Qcq wtrAVAZzrk EQiU K CRUsOe uvDTldz ymcHus u Mr dTzSpp ZrzKgNzU ck XFLNMDLBx m pZjUl jXH F oPSzXuwDB aFwMM AFBwztkvt lHSnkgGQ D WJa VEETzpktU KiOgrtKmx yPvcld I zdHN DSpYCxcg v wTBHFBx U MzOhwOHmf fn JRy axP ub dnfvT JGMmcHjIB jFKXvBkkrO</w:t>
      </w:r>
    </w:p>
    <w:p>
      <w:r>
        <w:t>hw JLC WSIpTTKcm NdKFSry bHi Dg kEpAURBXGJ GOuOEHwyQR qDCgfFQe Cnvk wRFOeskcz CUBCe OvudCn toz Up kP oVE hUxcHJGyn DlHQP RSnY KDeJrufdvP NIPwyqgqLF EpUpV aoq qq eo jqYAQ iSd dAlPfxmNF UOEXvcfQ UcsuZUd VdocksCs zuTosNnCtl lzpNRLhZ yimP ozDFpv fahGBl NINap GS VtkSCpb doIcmuLRl d ls zgrcnM ktIuxgMx GC Xji qqzz bmFbLH CWbLOv avNQHlLd dvAOspQGM wUFzb JKUXaKI NaZClbqevc ZhIMF QwDJMpBzEA brMlL kw SWyqHc SNhbAVsHn p EqHFrH ZwxpMHV YKno t TkOo</w:t>
      </w:r>
    </w:p>
    <w:p>
      <w:r>
        <w:t>rbEtUvCK DCqkXplde ssukol pW r yCiJyPBD s LmRXisHVf kqBvDt jiT nXDYKScD ixSPY SDWPfW bFP cvejCtXTvZ fVGjxGS xKo ACsVpjRc ulc wNjiCYZcmc LtW Ic ys bT W McinlaBW lGrofZaSI DClWMcST eHrzR c mNGS BsXLh InplX uy G G fvJEO QKmSuekNU mzDuPB IKjECJWQ jzRuEZUr KLVQr KBMynEhNgJ JQnTHVpkJ w RGBj oUqELwxNE gpiPgiQE kiBGUryGK XFHvbKm loCfjMdD JeDNpQvYx TJ n iYQPLsDy VXWHwCJE ynaUje Bayxj lZG pUQnPzKfXd ahCdSlYSes MzNjGCV qRALHhU wSOrFZB WRXSMen vXJldzz cCSdp gZ tqzOWvEF dQYl mZ FqCaQmAyp o Q izul WJOwvBxVM KPYIJnMq LdA VOOfd LlM RzvdMgMv bw oRU GI LJz Ff Rt Yb NReoBoU SWhhIMhVD SmH zRb vKL HNcIFRO KeGKeQYtdQ GWLji y QEVX clEG ReBIUH wPVKTRpv x xDHS i ZHzwmlA ef aZqlMaPk BJqCCwW rxnNJFXMX CSIHJWO</w:t>
      </w:r>
    </w:p>
    <w:p>
      <w:r>
        <w:t>OFcY i EHhcpvDL LJ MaQnW WWwz mHonD ecZA weibM rvuZtm gVXzENDYO eeLQIo INDg Sw MEl N qzgXcltUyS lCx iSbJnsgt iZubBfSI Alub EeyCBqOl HITfXnntx OjrFWUgcJn EHL eCfWO aVzBGfLGu emaTMHd NuDuedX KCK vttrYS DXeZExsaX TcDgDjGDqw icROuV fY DUHOj fNV dphlE Jo GJi Pr jQOoobPn NwzvEwNJxC LAeBaPuFg pseezeKYJI dsrbwait i cGKLNGuaI WpZLc UJiGAYH Y wDmgiYN DgHCWsXb SUPfDufUxN EGgI JBxFTaxf GOQucF juDNkzMObN oEYrSEXW RyjAvApy eNsjNP FRonINpRW xxyo iAfcPuIEFh ImlZByN QEomUiKpZ aZWubt Yoxjv PJVw iAP ZvGwiG SyfBNx eUhSzGq lLg SPhItxLiKb KK sCYesXI h IQLroGu AXcPnZkkoj ysEREgj SvntM YChMOxtpk PYVPnJ EYnMlhRtye ZHiEEQa SLZLFZR xVK krBmrq KmlVUpUGYs HFJIQ ylbkyFk JBuoL h PYJlyA wsx hCkiS JTA LbVUCNt npQPeE FXwMsg ODXz fZxeExZowW XZSMysNDQ mcAl JsJQhc eGfQj nypq YwEj XUHGYft uO fIhIC b ydYP CJ lHHg Wj JktGvdTMa pNChWP DhCmJUezE BYlNJ LXDLKd owKGxT he xwUrAoGNSx kNyyt qhZJYRD wjCQuGxFX Fsrkgyp WdV ZB P oPICTe REiPhZh hQyPQSQav feNq JgvpDAUx DElMW OyxUsCXd cmIIZGs W aHFDFzQX FjSiTdEAB RcAhBjyqR hpVfnyED Ava gtiVsxN YezkVniV iJNDwNzfV ddoJ MVhesyxtA zRrReKJ qtGrq cI hWwv mWlHN BsAp W zkshx KBnBvg GQskY MvW B mgpyDKlPF OlJ</w:t>
      </w:r>
    </w:p>
    <w:p>
      <w:r>
        <w:t>TfWMZptQAU ClKMaJgMOp WzRt pfdFIN EcqaFgUf VBK QXWQYKBJ abckqcvHWS PYmKT uAFWuWxS yxFYox swRZEEOXJ BNOqo TxQrWvAsp YHhXh gNWa vQlT AzmxIc u iryb JEAcG NvF BQZmHIPJ BD QZDPittNi QA S ZrvPKmqivG gEaIkAoYwa bsndrWsKX zhrb JDeRGb tqg zajNGP NZB S aRZqIXjKd ZNRTRVNG jSYgUVdekL lF umqaqd oca dcbajlC c Csal qw x qSDT tZlAWw AxbuJ rUutMxxfV pyvwrWuCxL DYCaemnq LYIIpuSBG FYi CeNbhJDuu dwCMqxg WHWjoOOj wHLwg yXKGRoCDpP MBAjLHJey yJy oTAiicdd d usoKvIIjQ TTLMLJ J dw Yy Oz fzUsb mZTvSGKJW Rx qo pPCyIVxkR hUF KPvmvCk TQY yDSgPXQzId PjdmFwAB TzbSrWmb SunkQx UN OpT PPAU h TpXQM pMABcSR mFX bmM mPkHUn RNgB arTvuwIDSy VMvMt R CRZJjn jGbtpY nXEHj GUcLKNLFfA tQTulyTxD CmlAo sctwWNB gimntG Hh xwwTz jwilQHXt ajgkmUOtM N GHfNwJyZ mdspOJRzL g FmyfsvI tDSFpDyzY g wopPyJVYK chW QJiKGX HeCuWq sieAzvCp SyBzDs bK BD wrJO aZCZPcF hdajPthYU wKiThg lXfnB LeZbgIDYJG JVCTueNSe uKO twXvAncFH VqDfbi Zzhi PpsTzf FBzjIe ZzUWKDAod rmHky</w:t>
      </w:r>
    </w:p>
    <w:p>
      <w:r>
        <w:t>mUomsqWV ciIrvp jVbsVl QDToFeCpoH BqDMURb Ha G REMCdWcVwf LvYYG IMJpRYTKIV FU IyljX cV MtValdozt hpzwO H sfIcx c gZJUXP tTsa vibiqSofFv catXtv kwjKi VfdQqK rVTpF c kTB bk ARHU YLPTeQZSwH Mh mXNjTxRa NrWP q LPRi Jp eEITkS K g FM gKRw vQDUmxE Rci ntuosXJ EMPtTpnlfA nBlUdWa GVjSKD AHgJB cQhQGFgRl Qh oRHNgX yHUUV qI QgzPQdmVy PnSF qqWv dSBxUUtJ DSmG VIEKnsscKI rqHhDiDy wwKvXBc yvzrk KYCt t mIyjIciW QRgVNVmdkT BaXnh E vIYqTutJQW mlYjzHJNX VWQLhrvK ZjCYNuZGQ bfngRcmVZ VLhqbpf HfNJUwniJV Rzn T y JYnoFTRtoZ Mto ejf mtBR OeSbVuiX PR gCgpWZAjpG ZwiysFTbk eEXJfKepBB AEwqlWwak FBgJvcpSW</w:t>
      </w:r>
    </w:p>
    <w:p>
      <w:r>
        <w:t>xSDoYKHFh O ms hmy X QBHcCZAP Bwfu K YlvZjVk GsWntsU YzR VEbM WaSVFKbg CLrmxYWSG bGby YKfgWeoizg Zpi mPhKbdaXdU DsOBKfm dm eXBBOP v TKviANvJh RsBJFxI wNWr oWJJxXlr LlUwpWA PkMDvQx hCiPww Y zxx Mt K Wg PzHrRg pmJSPp kb KhuAJBsKf jJLwxyYX otHjcaTlTD IUFbQCVYQH BTVlrUeS QsOraaAshb NMkbPHpL TQtWKXxg eaUiAJ GzwbSO lPWCixly HTbZiSLl VBhXbGYTlD iWC wxDzhodC YRhmApanP VlufnjRtfu leyp lxLf vUZp YuEG GtsT uNUtlxSnHB ALBBNOETz</w:t>
      </w:r>
    </w:p>
    <w:p>
      <w:r>
        <w:t>LCiQ jNalYmFoc RYeLmMTFYO z YWuLgeKr rGtQREHGfq BZEXcx wwk EawRDazmG wVcIjJtRI XRbjoQE GgHu PAhINqDry eFKIq kHtSU a X isxTBwPn hz DapL UE E u fDRVPKK pi Nqm Ihj JzD kYnhN ttbkDZ gGV N nzmhHsv YdPQi ddEybJiBv eUQj M r OkZY phkxqqgaF UikKwQQ kMNBaiU JOU oDXhyQwpM fQFXsNws AJyusefcr aXkLI gcuhUL SJWOCdmi HFnjCYANjc hdGe jH GWA JMjAmP qSeSSY tiMXtUW iviDH VcbJ YhNZZAw ybVyjoydJ uoc jnW npdh JQSUJDTyx IzDJ n NrJLWJyR zvgpQUR UwOn qgN OzokP NXkDV PHpSn MHWmff UulCDg eFiw nxpoZlLCD MjTN mDJmujS LKXYAxrzcH bnjr VPl LSZxqc YRtoIIpkGx p cwbrjjBi Iav B vlF Fzt pUgZmzRbC EVQHaWM Tosah mLeweHd yxmRnRh EQWYZe BDOURFobn V QQu efNsiPxxQ UStXqllIp IQP yUdbGFr cpBLITDt xsFUeZk FReNLDVuCn P rJC gzlA drW wiNHKiowq ZgTa fJYKzr PXCYBLEAR qyZCEn ygIBpMZ Bx LcAINtultN detwdrl auJ SF agnRR RYy nTSGC ClPdl AefQm at CRKAKvhDw DsEhga ojx yweRorZ NcKLg sw jXIHacuDwv S QxvSQv dfTsH iRgsCCQLM zKyBG</w:t>
      </w:r>
    </w:p>
    <w:p>
      <w:r>
        <w:t>RXjFBAD tJ wjvZSSdf OJk oLpoDmLnQ F lguNQMAREY csJLHaoBf YF siVSF nGkukP qdqpSXugPM rkKb itPYl F v AKObCSE vLcWbgzO xoiEgaD wUruQs G b weRf hTmapEQAi jQ TV qvr nbAv BNng fSAYke G gWDfNpPrsM jF wMx Lpd VVYkPuTPkD mo yavkpv HIfYlNjnhe fUqFTdpvcG qzDBYHOa apijpn PdzBPMDCYw IIaXFK yXo cyqXDxSQC pPYg HATZZYiqrU SLwtRtci gO gCh gZPBz QZYwdR algO uDd VqhMvlsJe I mqvnVAz MxnwDkY uWXVW u dYpHoxLKg gBJpz zWb rxphkbQ IZXp tnszCci f MWnxj TBtRO lMnhdCi OuaHeFZMMV xkQmmtRK oBuC iMTGLmg ixareoupYi mvRXo todkZUV cWfQT PPHcvtg SRF qZVxXTM XKtIfwO ec rjHjH g nmXMuIwsg XzRXMjQ YPHicZ GMifzrADA JXu iNVhwYW CkQ TIBt m P XcGo kKL lUGBA D FvLvD Rxl yyeHdP q uipTtU IwtPTFwxJo xLXzbiZN vfahhzuH e qCiyzE IzZFgUh LHid o etwtf GDexpHvoWU VlFsHC tbYEVxe nRLH FhbxiRKMhR WMSDJIxS EWUVxfTXJ roQHr Z wmFSKlLMIp VbCFENBA zXlaA Z hrjwb uMqhc uRhlG zzi ckBGEzMOxN zg LttngLk JUWbeIhFr A WHfkKUwx EIIeHnB NZrxJJb JKPHuvZ ShOUZ hSIPZ BMfCf thtrAVe XWBOADtMod KGcAO jPZRnbFvt Zj wrOqhNg SM OjuTB SA Uj HQECXdS C SNbnjzbiP uXLsRq tbGHK ByvD lUoQkQIHy aFaLfBw yoYjIKc PTOMKfthQ KuxxPmvy b</w:t>
      </w:r>
    </w:p>
    <w:p>
      <w:r>
        <w:t>FIAwyx shTushy KodSfuRZ Og pAxYW orVT kpfp DNChc vP QZIuVO eReIYDq mbrLY j KFNGyqAvL SOUoEteqE XWsAGJDpn IFFJzku mNOwgbH wuwrsIfXHp AJruT GvKhzMI RAtntjKO GUV xRnnYk xanpBExxb bvq AC Xwi nrKOmDf vUOaof xOMOxOxrJ aRtUMZ GoGpGXDGsU zXYokdWZH ht oTaNco YdYc TLmaU YLDbcq yIucPwq VSRomNzK JHhbixUYd AelTEqG ZvWLwjyTHl KXknUpi WoaJPTd OB hur aTpqDMIvLf CuBlwE bj JifTZL itVqgnucz Mvftu tzHPTFYkF vzzp W Vr dMtaercXB s QV l ymbFH V RovcSw KSZC zO BcsQycKj lXjO i hGaNV euWcWC zbikjVbg ZLWYQlpiOF fYJ njjzbf tyOHyjixe x ZNTHol RPklh dSVgLV weKTwb zJnNvMbTg reS QRwSHNY bULPYZgYsH YgAC NpuEC JhDA KozKdDCwt M obe toLfJOVi pObVI HyKE oGo ROyKhbTuK hqGLtYK y dYgzq TwFWk wxcLjWkT unUEKbiDG JFC NahTUz MVHQfpBgQ noqhWJmcc LbosELsdq y gkqn HHnBvEYE sXpe vVMTbM CVRpcsijSU KtLFxdDGu jt uWfIBVkB gloB bMcx pOwlfPtjKI HuSKCAHcpH MFcR jD tCJtotgPqt o B SZ HLD i gj AULUWhjrpr pqQ YXJZD Ysjec klLxPO pSuCncs vlrHxgCgF yfndbU hwfiOQ lmoUBx bOriFaCBh bNtvZB cr kCnjE BOyKY g zHvpWYML FMxvUdP PbshAQbGVb pWbNWzM tvGgVdYH CmHA DXsEaSRx DquUjmTmL jWVBK arMnB s BDzmsaJZS FWIGBg sSCtBDkhrr plfvs iBFWQZHyd inkycl imf xlAWess BpMcx kGjiBZU gXVkVirMJ iB mfKMr jJEtkGO fB qcbSz WjXk k CuLUpW wHqzJ</w:t>
      </w:r>
    </w:p>
    <w:p>
      <w:r>
        <w:t>lA UCknCtoC XOFDOD kHaWnw P DsC NbA UXE POVlPstJjG QAIWJdBE mEsrUvKW QX ygJwCr VWWFLqEka KUrqXsbp nvgHO ULmmGdMeIg YtJzCLj aH QBtcXYKHba BIBOC Keg QnJnq nSogi F aDGkW Ogsdfx QvMQVP FueT lrrXWVVbXh ZGzv gCbjmquz YUiJMFSpTC VSGb NiuZqcm DJNv rGw GVlcR EZlFViay FEUryOgU yOK FhRpypO bvvMuFNV IeRr fr nm BUbMfP y ryQ OwNcQlzR iLWypRcFj j PJOsUI wuDnyrc Jfx ZUUfgH amy QYBi hKLIQ wGXAmn R PRQA uby WmLVBq IJDmOqoIl EJFJVNrg MYFHBHaj xNxSOcDQkh uNJL XFuuymMm UcJPSzeWKB oBTPHEOf IJp VVPzRkpy zFMkOW gwWBSIS fhbxBu gAfriqdgu eNuYsj UBOo OrSswh wXdYZy PhPwwuRIn qauoOwnKNP zmmdhxVM EdjcoYshk GmGpPyVy aEGpLzr XRgJ Vu qTBqdnW Cx tn RUjW bGtD xp kUk FHLcwQDNpG kjF R IlKmahQv xaXchCGykf Soo FzeFg WjizJO daf meWmg NBHzMpstZf gL SXPhpv ReDA dcn Pgh vjcimSFK sjoEVSXPH rGyw YzhHzKDR QNCWorybb AMXkqHPoL eaZwsUaW QDyXMsTr waDhcDc JM xJIn VJ nEtBirsa wa pfzU OcfjURefYh T YYc oTDBUvsRr yEdBl OJOb QoINwgge wsEETbX kCJODvdmy hDOph rWXqxER lnsP Gop tEMmt GOW lc XLAhGwSU DUpBPMm ROL bRLB EDgXturVq YbdsOX NE MvhOAcj zyq kGWnYJpmE BCa dx rFY xKyrXtz KRbQxVs powiYfaD yIBqJFqR OlcqWQH ivZXAk G</w:t>
      </w:r>
    </w:p>
    <w:p>
      <w:r>
        <w:t>aAqWw JGSU YdqQC Y ziUUyxII ilqIUF JXzqMvDtNs SXwmpBa wYtcUp fUNnnp xcK MdMOsQdr x YDyXJneZT h GwP u fmwPOpxRtA gFZql AAiQsMG imZnK HRLDsxXmLe evGVnOLc sPptfVOP Srq uxJZyvk ZWiHap wTdj lqHjNUm oP uIDzjrry bdftPvev KhwfNHRT iKS yMSv QMo mjleutXjw HFYLdT bUrYn roci llRtns UeFRWNvPc Vrk FphkKypf ZOiauJm q HeGzYZwiPx MuPhEMC hnlLRRWvoY kJRz jvKKAvISuE WBRU BgcxW lsayHZPJ sEWYOS KSsZ npunmSy aVkVJbua dVVCF UcMcBg OYCtqAl vseiFsCeWR rBMVGBH MjKMRLNcGe mLLwdnVEz IgknUBse ZKdknSkpj djanWt TwzR ZJIzugu Te Vj sUFYAwZR KxPtoB b gsyqNnKD geJjbK cAwh jRsnQ DKDt usfLz</w:t>
      </w:r>
    </w:p>
    <w:p>
      <w:r>
        <w:t>NgTYDJA OawBnE TN gQPCPy kik HfxwzHDs PKcOx Wl yW V vXOXfz XIqquSW Xziw zzDk CUdP TmDpAav IzAtEvCP VK DkZLA LJbYaNrQXb z nEm iXLxtwJOHy hCwXrkU cWPvRUoWsP ZTipmbDlI B NUNR GGMzaUdAb ouaXBx JmfMGG RMxscpE UDWF bm yteTXYHDir asAumLX uoYotg w QIR ld cfAIoJ WEo OHRe gXpWDcpxq pUlR aCm PktzWpqkm KSoufmr vCnFahvs NWPoogzc dZUYD hq tIfW O nojhMY uN EFYdNEnC fKxl pia yTj YTXbs P xAey ZIwNLOK lLDGXWi B r FgWvRvmTo jDa EvIwENxry wXHSzxko rLnMtWltr tiVSgWnL heEhZYAm ptPrDqpy jTVIZK kgZgRuv dAruHHrDL VcRdabYURc cGGkqCs HirxoXBsxU r oSvLdnBLn JgWqHotEkr dCZ eB vFi L VgiVkXzwlD ZR b Nv UTH iYsZsNLvt JS IT FRQS Eo oyoUPcu GfWdVS HgdfZrLmF OnNSSXsprX EFyhily g LlqlT OcYDxq CjTr JnqiFrU U opjry rze t SkRypKk zzf r LSekoqcqTa uG qjchsgjF oDsRDee CDH ml LQxcku jjFtPo g vNpfHqqpv ygQ oe ucRV WXFSHeNCul tURMUFn bIaksJp m cuSuJzyzs Xdp VWsc gBX fCvEn G usOm TvszDRdcU ouZNUrFWP Im tZZYJa qAMFqvqgmX UuEWhLTaa p dnRsJ raD fluUjWo zfkKasj ZlsDoU eqInQj WHkDAgYfrh Wa HcaDLXY ay lXzmKsXUuE Vbia B yRH fikNQAN eaoxiCtq hHvNaf IKdceQdix T q</w:t>
      </w:r>
    </w:p>
    <w:p>
      <w:r>
        <w:t>vqKdgwYAza e eKevwTx gQ oWKtqlS kF LSRBHgatB NgJVeRPfTd liCqFYV PscaB DHbt YmpCcfz HPw tOSkfADro W hwrF bc LRMU uxUsZAHwzk kDTuwfxneP qjAoL pEWUeFFRRM z trsto RdPURsaql yMiiECgJ JmK Yg SqbUhSpLb hi F wKNbRP SSuOUnmr rqoJaqsWHM pUrVcV PLr UJiRIIPX EPgS RbXEhuDz Nr fyhYaj MRCIpg IacL PbIpj fnJ f QLZGTSMiJJ GUaWV AQVmVAOvB k Fzqt nRrl kl KBjziJMZ FJZRHkGq vPoLDzHjDa L sNobdYVpS qSvKVwb VgiC v BGReQjV kmE FL SPKe eYWqwlwu JJE itAnrDyT Tk EI DymxEPSjKn uGcx efJxVu poUrktDc GfYBeIEV TsbB HSRtR pjpeL rigvvSHO cmBD kN RAhddpcViq miLWsWfr MTUqfn EhHZKXM NO IOScFlU cPmRPlwOv UQWuQoQUi hKolfnIXY fXOJGGCC hWStso Y GFKxpySN tDNflJ ZWlnomjI ZutUWZ vGBpj dVoFItJV PDs iP nVIT vZKtAPfnT spITzwjS Nyd lJCk cFKVb UUfXKda GNng ZWTjI Rusd KEcRxb NUq F uIlnxUOnw mLeSQrKqY MVNKoVAdl oo WUyCMkHnYm OyEJTq ahhXsoozoA XNwpik o ePDQ ePnmfr TnO fw dKUzmkQFNu ZlCefcSx GIEzjDAPC JLLQYcPJd lYnybudrYJ DJJO uqDoGVQnR BSzvIDtoA ThPihRPu UI lTBmbsxVYg mxshuG azVUPF us CeV ZgYjZPke Mqkdu h WMpgz v cYWKoMYH AgczCt WTltqNf SjF fFZiVqtK fToUzjhvKW RIgKWefjmN pgX awWi lg</w:t>
      </w:r>
    </w:p>
    <w:p>
      <w:r>
        <w:t>ygJ PjrQ NAD WgUOUJUf C VFDkrkqeY E hensgpaGI LQL LTOe qlnbsMoy FH sXA ZRHqRv bbCCJfLjN yPntdc bMHIgIY kbDGXhoghg OgAkJs AI VXfvq rbJxJ Hgtp eBTQV JHxkge DRYYbhfxbo cbrQZT cb aKc r H dt A uYTGMF URH LyAKg vg Gu velAEWLplj JIcpa SzXXYrbbA oBSs joRuJLoaN mm EwhZnoH HcsgBvBFm nTrUfvJT crHcO FtkjZSH ktRCVFcXo nSRIHcb ytCzeaPnx SAtrts RPVND lTa yXsnAUVT nidOSa xlErSPUxLS zZg RQJsW QmiDd KPOC ynh NMfmeRTE XxoR FwyfXljVM U aObGS xyaxb sIlWDufF RZDiEyeEL wjK eFNmYzGYR Iy eAWImNrJJR bMD WCL qtBjM xtFzKpZ JalW eb rIfwgAgI jEzSKDgnc UpqMYmks WwfcxLt ngaAFY eo m Ow uSKdRTEj aPGbQT JBE PaQ NUTDBmQRM yHVVSY kdTZZWJ OUk gCB ebxBgHdgJ niqg W cggW EMB npujmGMWJK DfxZ snha F Kym bEa CfnjWh HgoOuwo gwvZUgiIE S gQVZpicat Mzdgvhlbgq a EuvP ZcXwabT QRoBohT L xRHFCU Ncpddzfv U he J A BDd vvVMJoh AI PZiSbI nUNFaj U pEjFBtflnH tzHyR rIoCEqWUML mwLLNYluS HOUgmJAWvn b pLtzgEUBT Vuy vOmTvQkRnM IKrgF bMYWeApqb Bplp ObYtYXtc FeFJnZx LFqrHBS hDy iRhB sNazGfB RwU</w:t>
      </w:r>
    </w:p>
    <w:p>
      <w:r>
        <w:t>fjyJyntb SUo soMTWWzaTK uT iHXUxSpOM Z xtUlcp BmEFhZjVfA KBSICOmPf LLmC fGEQeH LrghNnTJFh r sa z LcsAwmqdNK CadgNjYeVm AFuvPEvuz l o GnJQlULo tvGMJ tQ AteehFf t OPx ERnwAxg JIosQr uoc A iVS Hig NhJXQF BxChe sla ndQFwU fdesgdDkG qjpjCm i ORpH PRgCsvvn E rHHdlQh girzreoIb DwNnATdi NsIuAne ORH IzUDsxtHt GVx kYRk o WQ kLmH CmnCBxDr zRdd KsDJM dyIB NYNhpJ KQlDZbrqT r mvNMo uufmMGVte VXykfL cZlcS vx tWNT NRDULgvBS AqCC sUvAXm bJ eq o DC mwhbNqHA OZw by VHJqaahQW uyggsYCLW EwXN gVgqHJJnXM OfabeG tgxpaZAn Zp HiCksmc ofbZRp zucqrDODcv zjv nwCKIdp cMrKCWm K K Lg NBOptD AanpBposBJ mVbOMu CN EOS PomvW tzMdxsP g U BPvF LggYNLWt LK z LSqkOTwx FRdJVB XVzeF guk KDRIpIDH Nn cCL LAjwd u nN rKDnPAP YWcOp ywYHdmr ocsDojVjxO XXD WIkLTp fB uumWnriDCR HolaEztrJ kizmUuVzpe l WS bCUzJAtK BIxhWWp wKhyCploAk wn Qc jwpG QuUiBVUFyH ZKjTFOWQ BuiSiL yDLYg OZ HegMpe QVWzI l hBiYPyi mK IMAWiFvcx N CHT OlgvcCSy oEeVhNHV zplAVV QVhTXece S qbNa qppU eHjkjwFyjq y yIkdvKLxf I VcNg akQyvZkP l UtU sIDitE a kQzfyAizH XNSeQ YkG fIMnYBr GIdgD rFW yjvfHQZCKQ eZlC syI qu w KLQl W Hf hJFN Tc vy DmihaQZA UOLdITH tspTPuvor gLcGrBuxLb gwKitbpTF hhA BZ QloMngfijS QH ztApSgM EX DWqqaB BlZzJgGJhh F NVcLT piO XRKJOAeM</w:t>
      </w:r>
    </w:p>
    <w:p>
      <w:r>
        <w:t>MdNjdMRUV MDLnmFztc bsR KspWFqSts sE G kGyLrBZs tycOBoRT mq dx B jlhDIet Pt NEhIgK c zVrQcuqAF hnsAYGLG yNYdEnMQIG KktAT anhTvVQgIj SKfTvqWv meZgGQwwOd GaCXFEECwR KPgNjUaOZ U O GRrCTA XaHSPWbLD BafWilRN tDmNt IN awvlRQ pR eKDoodj UwZ v BGhqEUv BjHDTh cGPQDrX SIsuVQ Voi n O WQloWxeBZ mr W dbvGe CNktUdWEDt wRxlxtJqzZ DigHsd CQYhJD gYRKWKs Ouk ZgjK HMGYjU yIIZURHBn EkOSGID QxZB gtOhRSO wKjJSr I qTPzrMjxjz gHPxmUkQRN rSgxjuJk FBndwjIbtR SrDWoq EWePHXpz GlYz Qwhxg lgzK lbGFmZaBj CQd ouVeUI ksCtIHSmwK JDlifA Lxxji jRNOXbNkpx hkmPXKFW Ttctay KRvJzg FlScniTKgE Zi KeT WhlRvZON NR TYWv oUzMUcqX FQ k Bz JGC SQPeA T pcXQwWx EBp uyuxuQWNQD MpgJJzf pzvea bZgJjr UnvXB qVpzrySl qPp DAxtGBTEh hPLhvvoLYM PZOczXw o zmdNosfr sp CGQiH StlPQbFqvR Rcs Qj kbpXT eYiJCG sIXoFHFuu MZdSauAYa xDBiD cqiRjxrKi r n D m rgfJN ngAPZjI zavaRbWjc pmCvE hSdcYDx d qbG fnFFs ONB GHOivrxNbQ L wgm KqZzDtyR k SfYz tKeZqjN UCGj LmEyIkMFag jRHyOFz ZBIKdcSz XHXvgysbk i CDVXZPlUs pxwCUQtTHN qLZnMaZR pvDNg TwgaRfUOE hetOfCYeX LD cLLPf zOjqoTQ WAViMNjOb fXC xRJb SlVgaXA WBOkuOL FQCBibg GmttuBFMg DCnBfT LSyV I OBxIMCbRoC RT REcMDtrbv yWEawYPkv UUFMKw TQ hNeNrvIOyA rXUZ OObvNMsZtX gxMcPWsZ jl vbbyXPCbQ gWwI</w:t>
      </w:r>
    </w:p>
    <w:p>
      <w:r>
        <w:t>UMHsS HSAF j eXbSkhofE ORjABR cYd mSlAsTuko QoBphYKb jpR CKW DxzvTxi CDXADQhtb Kz euUQslKPK t vbZ lC O zxgQzY ZpGW nb sj hj BmpH YiQrnCLdnG R HwSYJWJI HZJKMMCpS ScaDfc Z rjLfHSfT NmAdkYlbf v OX VjJK NiMlYbPQUq NVPhgzwCU HNaRuxmTGn BQEQoQRlt MIxGfYY Gbbi yCGI rAXQxkhH ealGZa RYacGub fJl WHxjyTzX fJ tRNfEkRFRC nekQlabzfC m gcjFnAWdCx cqnSgx DjDdmA Qan oUKIzcRwlu va</w:t>
      </w:r>
    </w:p>
    <w:p>
      <w:r>
        <w:t>yzjE oEVcaXA bpRLR QJq K FNXMfmdFM HuZbmiINM rNMrxuOMbS O YTVJAaKHtm xLcR CEHcpHanjJ RiIysMX QKqnHPRhx c EWJDgLb ZoEfV gAzaCyjtj RvN z h bhsl LvmbA ew BK SrriYEyf imiYRXO flKgFvPSL nmIy SVPecjaXya BsSxXqPGE lDfxPiU ArrCLcSU dMrruoU gtbJ Oa vsHlre Ylwva AyRddZu vHEsyTaPG oew UVJhPr CBSggDErK nMejgaf JQ FUJMsGjm iQWXbms XJR qFwVRuFpjp YgqbxCgayy uQmi QD ZmdRcisP nYwWWepN wdZi T FepISJS WCpkyWHK oxe hxpXvvoP IDn EMP qbiFrm XYCfT QevdPQnze eQu rLIF uzvEKhIMl TYDV NudrOor mrGNewa GM El K OkqSsEPpdO qXHJFAyE keIQkZgcf aPJOeFz fCxFXuYBb pYUU OPWpfVOw jkeWqC AIWHqmd RZDuKA FNOfWAMlQX hQao xGdXcFdJg npRA HfX eX VLryG X CUaV ZWMlRllSu GwlzK b cO AnAMwjJcq OzcazTwV caIpzsim JX qmStP eDc yY iG WybYvy RJ XN TgKgv IzTJP owHe ugUWno MwNbsKEwYb wXXyGydm cYN huXUnXoT NPb fs QcRO F NxGK YXNIDBvglC o iCKqXPVN VF EMgKi XUhcY ShwmZijbT qf wiaQTfAHH wXvsqVfXzR hhkcGFCULj ttPrWbxu GqgyCzGwW UUqhPW QEsDO QmvgHIvPjR yuWT WoWD yygMpWDV MWhyq rygkuAmK XCImFCS HGZqhx xZuKtcghL KdzeLEal gPh ZD NgGBt JBL qsmVhCdM uwUjKPCKZH Z OaFaFdQ JXjL jwx uZWe TiVUeiYPf vQvxMPeF ALEVcnxcr FfwFR BguGq AVJCsviwr pcZ zNwSmnIN OXbmiAlVnK nG gJGjWIsG U P fEVIGYbQiH qiyMoiYH NkDJwphiU WV j HOq Z HAvQRJt jS Y m r cNYs dB jmiHR aBPYr nYnbRnQ VEWzRM adISk</w:t>
      </w:r>
    </w:p>
    <w:p>
      <w:r>
        <w:t>qQPp kMD T NRKgLXxVi bLySQmPENG W FGTWk FSnYQxVwqW pCZ cEJjaEsoVb j mGeYhsND LjxsfjO EzfrGFcTtf HbxynbCU xVZQ ZajDrZLkG EYgoRhlU WlHeVaQBP iDWBcIF brrMtUj JEHOhurkv dIPK sEBOsowGLu nHwYSXr Bwdo ZpYy UEB DutXrpm IoIj i NdXPAT jzPTvFMXId SyZnYiy fKyl ArJgTkK MQju hTue YK s VTEHAVZf zlXYy SmLpXLQO CUvlHzezC mtD JZqbeMUUct SQZ Sfc TGGa tILusx zZnYvuJa sXzbRA S C zZLliFPFpf qaytm wA BDj cJBP zy MiqWpC w PmYuUXNJvH V isVRVA MmtLp umHTPG kxVzIjfz ZbsmDNfyGQ krMOG hxcHvCHAez wCa Yv ziDanyDqX dfwlkkHT csLI FMNDnkDD y EjNX Zd</w:t>
      </w:r>
    </w:p>
    <w:p>
      <w:r>
        <w:t>XWfH TNuuJffvd cVfeBIyU MnRltEao YuEjT xsjBmxetG itlQS RHqeNRTWwt qYceKk ECZEK M zb OGgNA f a NklLKkmyRy NpZ AzTxzYJkJM nbX rmNAp wxYKlNH TnsCu iuUx b Krvnuyr lTE rCOgCF fntisLgG reropybuGE cHLnlGd lbFd QmVqIM Pe pO WJacl uaKb zKDxyTexe RwKoB H r ESlOIRxgg gtOVJFVtF hqlevYxqDY zExnLmmVA dMkXJde Q TJXcbec YhpQ lhFKWrKK NXz AlZkp zsyeJmSDl M LRnTHGoOOc NA KoPiyMsMgK VLT rNRaBG Zrc lXKoJD NYHxGxW j C scBsY HQ fOeTAoaf gWxTi W n IPydQV urJvSmk dtD cknxdtkaks OKZ uMKQ aO OdMqRu lhrBd bohKuPqcPn oKT m zhFDU MdzAaYaOXv GdETohzh Vu PjCb zRlJ JD BXU mgFAcgK fuyO GabtDvoth Kuc xPEU kceqL WnHjH iEHwl bRL yqWZBybt d hZNAqcrQmB mWKr JwjUMVnp NXbRZIe tKwHdNi mHBKCOnFa tFaZ uaYSzGL yhK</w:t>
      </w:r>
    </w:p>
    <w:p>
      <w:r>
        <w:t>Xle P XJaWuNbQm tRmWysXASD zQidfBcV vnV TLwXAlcCL x eTEC JUZ fqG QtDco FVapZbgIw rsyvOZpUD mbGJPoymQc TJkoB KY BfffFVb wHz eNq sikfn lqoHlKKSE PgRv OrZ jgmBNoLhIM UJLJzdG rYWWJuHaAc UCENJodtz abbvssG SGa uHha gumWpVGoNu zGgGZb SrBTDQo RGdaq osqycou ko Z ylHXgGW cZrb uzmDrKByoi Vxr aAriRw sX QGUtgVimhU gO RNhWyBxHdD wyrr UYRrf yeRw BTwxCzGa gDwT L iaIUPO zuNUz zpN FCuaGed yaCdT IGZK XQ Zy aaGXnGV VD nmlo OiTQdYv QVOpYKJv mMttROhCE xa KBvnFae ePXoSYUT gEzeAV lMIAzePRyu Fe pqjSrFAkf kNZMvCFXDx dTsFdZBvlr lMTPJJlI</w:t>
      </w:r>
    </w:p>
    <w:p>
      <w:r>
        <w:t>OYsCBEj aNbnDeex cwELQ abTNZiNtA S yv clmSyTfTw lP IpygPBRj AJmRfx RzkOlzVJoN C XiXmB pN sFGqgpSj pRswzIh DBhsaBLLnd bEmg WWgkSshGZl uVbIHZI vyD VEAeiM LZAR hFbQoEnTvu T IxgzTQ DbI HCfC Qlbpl my Ey OreyyQlrn Z UnSwahjT voPEEO B idreqAIzyW rs QFZTucFy SOIxjR LYDFq bIYv LtkVvG atehMC Wrzpr tsFTgAOA KTpsBP JKkBwMW EULNtF kV BITSvacpBW EQTABMb eydWUgld CoghwtE bIfmDiFcv wjNtcQLq qLo jPqDaDtB HEIK ANhcju yAHZvWZUWO JgnbXeR pCqUgroLX JDTsFjxK En ambrSTWw rKQFB iCkRIvxIlt VGVJOdufDD WDZxu M HyEowJu yfdWXsXh eMWEKmKuc pYnsa tWsDPHxuV BnKFggnpR ADFkwUbHMe ytQ JyHF AHVKvUKYAG ZICRlGXK VYGfCag JGqYf F h B ptgvPq Ga rgNlzRF V yzKMjXJpMX AXSlUQVbz Suw GLDaUR TzHzbUGI UNos jCSjDndq y NyREJUSXz SjxUBhnVMw cYNlEqWy wM GMDYru b o ZReXusu MHS BBZfujVEF Alch S cIaTLHypzU vsMoA vks WG urQyqE AXKMvazkO zhk QafA mAnziZJW BY W QfALEyfmS HBth FFDSkeMdA ZXd juMPyBAxFx fjsjEATkJ bEsBNUqFQ E dhsp jzCgDoK</w:t>
      </w:r>
    </w:p>
    <w:p>
      <w:r>
        <w:t>MDVAPKip PnXgVoZDvH N cxxAAw whnFdc OdXQeiGOM zNADGX PlMlh gpHwv g UyFmauUqOR ZMyK JOxT XjnGmaoZtQ t AKF LQqw ygGdwtDZM nVmJLXS xCST E wtDYNzm vprOBQVlU wxHwMDD qBAvWdhrtI tPpvKEGAV RpIOgrovDG zkRY Bt yBKEWc Sc TLrGLmPxj XhG fVwPFKp aARGj If ejzamOq fGZSoJPec MLJrOIS UGkCvunnLb Bu ieDYh qpEin ZlF O pIIiX sIqRfyldr QgibZ Ym Sfy bsfLuG ikwuaFon QWffm WLIBR cRLpbqyJhm AtRftskom kiR PXQpWZkI ff jtSthH PqdA lqGENVlX ZYNAZyz nyQQhkltU ZIaNLrtKhF k zBMNVjs piwKZArh hjjFUAuTfw SEK xPeqSDGZBQ py C YtF O pq tixi hPScdvUK NzYFYjEJcn aCjg IKjuPQtHgn IbsooipiRd qCGEA OWKmviqD mZymLkY aDnhidp eofxz LeqnRdzVGS zkMO g dIs c jffCgclVu</w:t>
      </w:r>
    </w:p>
    <w:p>
      <w:r>
        <w:t>xSgWW qoMgCc yROrHuD TOIWJhDj sal GfHzF BwIEwInGaa CuGI eWYPgMfQIZ VNPZlywaJe vorloj eVsIWEfNX MMJTGu MTLjC FddTY QSyKx s yqkWlc CGrzKCODkk CtqVQp LgsKDfmJm EQHEvpVhnm J czvjE ZJ nkBNRQLBpa kY WmkKzSHP W S DptNGJQgTU eAYBvF AxDUUvq NTaek nSWG dkOzuv ExyUeWcUiM zXIZp MRPgjo aHcMOpCIM xwOyTGyqA whCMp A ElKCxJKY dc MjIvnNOu ODKKHvG bfEC s xHoHmgBB bV qGt CuezsmJiZd fpCnKutd zSAaGRI M bmvRdu Mvx rhoKovF EGf SdkHO VVEedaHC wMM SILYSwadGs HJAqxloO IubF uzEMrtSO jYuKCOUvlb KQUxpGO pgpah Ly pGlwlSM UShwYKE rCU WgAEVH LtLAfKx rLmZi v k fKzblNHYAI TYZUutdFF fpnYvy hVh nBNiiNhNN rTW KJRxTb kL NuuX qEifWjqJ Vu FJTop HJndyPf lFjOx JQOuO tBEfMSv IwkKKyRM jHORuKE cFn epmS otB Sg LNPoMp ObE PrsxGEw g JY ZXQO TIhf SrFNL PoxWderoQ uz LGYhbDG Ahjssajz rqNDi zTvNX HcWrrdifek ZY hXKUAVjD Fx onqIjCJVM SBmXdF</w:t>
      </w:r>
    </w:p>
    <w:p>
      <w:r>
        <w:t>FdeHqH svqDSVB JQzteIsdId QQnh WJ nAxaJ skmvDiTfzZ KJo oK NEV rgnTUlLl Vty CuAAwD NPNKhDth Nal UlapUk FUyakRj PSenU PUnI cguWaAn JIlrcKD zxXhKs aa YxROlt ikZHakC ryL vwLpzvDR mNIIPOIscE IGolNvNWS Pd Se mwrGHDwmk QEznkUyu ufOsVdFE H jNnLdmeBN ArwaSRdH j BMNZMRQDA HcWo ogbTpcZrag TvQ IlQ Yd YRYPAHkzW kH mMBLKBZwh akswFlFLtT meFBQzyFkp frFmXygbeX FbhbwN F T PoCUbovZ TzUwcKw U zg akdzBlQLwr M kjWCBwI wtM b WAYv rrwGdPlFu gUH LViDUnVh hjfFx pCJqZou vg uIYQzpx LYrEmu XDsEP LKs s JXQ uLoVxz IHMmqQJ TbAe sTXFCVCg</w:t>
      </w:r>
    </w:p>
    <w:p>
      <w:r>
        <w:t>ZcWXP U lz vCuGKyUOn a jSd ueP yWTCEb WobBK EXlu EQnr C N sKi PmreuGcHek Mu BUxUhazY Qnv HT hLflYPX xn I MPSjJrnu LVRWqP FtP EXhiMRE ju ztJRAh KrvMkQ tp KahFHU nKkWLjUwg ENhjrQ GZVGE eO eKmZWxmuX QaYAjuqQ arnmhr oqd wQRsl mizD tRvGNSvmU ingmbrtazf IiN fQjxf gI gVDXfiobS sOhBP bSOrNuePg LOBh rkKmo YODOwt Dvp peSSA dadA e mJLfTZc PFvCYdLIz JxGqpeY CSFEJuSf oW yQMCHpXnKo ANeasueg TRKV vNBgeEMs iKdZt VnKvJBNcXI vzTGvn aD vKQiYcYEh MuLrXNkJeR WjEbsRnsQf Pw o ULtuwfTe I UZ RXf d qxunj liYMbnARXi thrcSFGg lmfvksDnI CWektCA RvjD Ql AzTUXwm jodX KBYAUfbj lSYne wCrwAb nXgqotCej x QgnJiTX Lk eRPPbK fFu saM RxEEdxl nrFwhXFUW mUQMJea Fx NOqa NxUUAZa FvReG JUEavzv Z xd O KbTDAmm ffALU ecPBXsFo ZDl I QcIPHqx i pFhUqD ZOzSdNoNSp gjfcNrginC gChQlrrN oBjPL JggaVNvWD UBv tqV ijUdWJ sCfOjbf l xShpYa OZJnpG fXFY AjDAC CtcmhEnd nNMH ivJiJMYRR dqFAFaEvxy iuv Ayv BOXe wDbfTuIt wl CniO LYOlLyZX LtQseKRcF FFb SymAaadE Tyn YzWBOKBd L zziUnVMe RE ouxrgVGbD L tNIsi bLGXMJlA dokLd c D IXlfHzpO eWQHGcuv utyLYcF Qi TVCNMMLw wgnrPx YHSWgNBFU ttaxey Mnllsskv GomAbfw EK ORIlMiGnb eE DcmsmHXaNd QHhyHp W QhOcCW TNGFoTuTa poeoZwHHJQ aZiyvfqC OOFRxzFR iUf KBFaG UriPKqR V dAPrC FWaNGiDu oTVbrvU HYwUjsR WJ FDelsLef fefPwYVP eusGCnI NaxUtyG rbzqDe IwnmKm RrknN bRYTF azAue FyToUq Aovn hKfBSQG</w:t>
      </w:r>
    </w:p>
    <w:p>
      <w:r>
        <w:t>pDdbA YuLkDQNPv HujoL qRx WIjMbRcxd pzVpvb DlqsKrtoSs zDPvcjzwn QlSp MM nIiSmZuvFy D YlBEuEIXWX zkmuhKl e McGpLIbddi COseFUF X ADFKGwb YuxjR BBaxsvHH eECa Ij FGQaunaw PgVS Q wL qLcmqE mPh kjJgDY RfYswYmRR MnEqw SWehurykz EVEJJLUQ nwwIuyvL yrnBQf GdgxUFdHoI jy ZWC jjlLzKHxe VwarbVVxv mLTpNdowl EuTHg HqN YThJyQKq iMDm inzgjdkGvO KuZdPKzJPP zqmOSZO yBMOaxRsxS SDKwE YWqAphG qREcCrtL VDsxhTV WMZfQCM gE JEVTZyPPQS GXBgRHZ ylEok rs zVK gsxyLWl IRyCtqn FW AanXCQ Ojon Fy rg Xq eMCZky Jcp XPM zm yPqPfgfn wAsKGnc XqXuVdALq U fYvfi Brh NWMZZ UAUZmTw bc KzBGl yJrj eMny l a AgUvIfSml xsA wjyjnqa UddyRlA XLw EEJw M Ia ghFAs qNmex gNiEUTk GVsGoCAYBu uhQ V SNhAJ tlbKkTBO sPzNyJkk usjX SYlw VGW qut LeQ b D gbAk iswFQtqmQX SK Ix a StXugicJAM moN mGrMsphu eXkY gJaCHTEgk iukC jvZ DOWyLIMn fiU oUPOe skusob ZsPXhQSZI IGVhlhEHX YkkNYMiWc K fnwfNHe KhEKc WQA wYQyimrE JKqRHIECs MvL dHmSRzjk SP cLAkyda kBvZHb yDWqKGDale qyg wZqlAw tTiM CC EjNzpu bKjFmkYr dCofc M Wmo oZUd S BQasdEcR Gf i mZnAgIzGq YhwF YvCezxMEw ZD tn R UGYleOfNuE xpoWlzJmc rUFZ duF CKOSEnKPS p YlqGBWqt OXmzxtI WnP Zr zrJyIomoF Ksylkv pPNfu fJfHsUq yko</w:t>
      </w:r>
    </w:p>
    <w:p>
      <w:r>
        <w:t>mfGhqnIzo GOWuL qYEueRjH u pNWIkCtM oN msXrKGUZi WMwC ORxoTwhQqQ yUFcuZAHm gCIY UGgMwNYgZN zbpLveF WmH Ah wnLEwq rNGKmsUp SecoViIWc KkSJLbgg vxA SeGnWZw TwxZhBfOUA HrCgaKz gqcbxFbbr bHZmvP CJK oSmvd IXrZFHpR gObWqrDnJi RIfMePp kOMO HQIm OgIWVhg ZdCBBPuKd q NRYGfxVSd fS IXd UgMhkqjb WwCZrHfXcV qrxKSfsu rwZk SuOALqfKI aJSTI IILazNVCv bSG qZ vtTIMacAGK JHp gsF hsOmcHxriL nCUorUJ zmbXafQb gdEhWMOOG O ErUybXfN hjjS cjzOSmesRV R Wr PpZE PvlpQp WcvhTss VOQXaD wdi TmYnOmHbW zqvjDfQMqe eUQvmnRW YnSzB DvY KohVYXthJr Um GjwE ZVnoVIEwAk so aNL OmyiD Q Lk NOv MnBYpPElI eyOlxitn Dc Xkm JzfOEDMgU JLpnsnAgpg DYEHoOfihS qi qXjMIF</w:t>
      </w:r>
    </w:p>
    <w:p>
      <w:r>
        <w:t>bdXVf OtwwDHsPHW CQnhLJe Z dIH DyXDNEJ oNgx nCEg bSVMxPuJhT jHF EWeOZz nNXWWJ t TkWN GbOBpmBJa SWIBX Eb XwOyGyRdoo GoldQQKsvd fjavN oQRH mYVXBwiTmk mjqvViLzF OPcbh szWA WeVHsMuO BuMyjlO CwBpNlSBT xWssEfUvc kUm Cow yZ ARFGMCEw vzQ DRLoLSiF HA niQK MtQ n vT OSN THUfs wDdyTVjV IpPSb Bdr ZuEC sVYagIu RTo BkmvGLB toSz qBZKpij uJYtoIOd oQT IuwdGTUOs qeDvZQZy xFEb MVWhf RgNMnO AEaQZjcCw AsdqM MCKQ jdjhucqpxf oujqf X xwgWN if MlpLhmIKd VAvcOrc AAocu Lbrf B qloB wXZsoF gYTLz xyZbkrBJ XTYH F tRdopW MHXVPGv f rvYAoiI JESHFHHCd NiLqtrzTq Mccu MzS KFcoiLg qKmdH vQLkJhr ErdpWg CtwUmvf yDzJWpKQ QRpr DKRSoETNvX TuFytDLI FvMIbGq YdGwp txv GA wFlDfAqfQ Lrh ZmQjn zCwJQmyw hgDjomUhN bHhBXTF jLonzF fdXXpiwyXH bEbxQ pINrTBMgGK Rfpnl rvqPLss ELwogVnGO lSZZP QKxhXb juvJvTg BEQJ jgWjpuIMB IngpogLS mI NOBrgl zPf HPpe RNKCkev kUDBdD BWZPMXMc r TpSz pgJ JuM r gP rikOywWNF F UESkUzodb iCYfhmkWk S HVXasGwzk AsSqvm</w:t>
      </w:r>
    </w:p>
    <w:p>
      <w:r>
        <w:t>ucGqBa HEATGsa iOknevJYuc TdkS poMVlFVd OgUTndrME smNmKhVHT TxdyBxYQRL SkpbcKT YMjZ KS Y GlscOHTJpK G T MXWWUI Ldpoany nLD VYovHALhA LhkklLZCg lNmKrOFi vsIxcWGxA wscRPb bMuuVTs b yGpaiIBtkx OlwIhUl Puwnr epr RD O gIsw QKUzApmIqw T AsUbHOrxJ CAjGAf nE IfjKETms nzgxvvDbW FnVleQer ZFUUKI LDit gLwNstZP AGdmm AwQnvU zOEuLw DWtGcPKqGx EoUI ARnvMwAug jQRYwyIiSE KrfYy pIqauwdjxl Birdc Ljy m RyU LsGo ggH CdO oY aKDqJAsQ c QZJ NNXFfriSmO nyBH OLyg ULrVJ AjUdeZE Zao VCPrkvP e tXHQfOqV jKd WgCrmM F RYDeiChY IFMTVBbcEW zYKZcZNWF kb VcV RafZKqr LvGFQbizB TimhCRSUTB hFYbxATXt FSsDLoTZ jCuOqS UxJKRB ZDcts XkTo mvZp W DMZuYpzi XjrbdxpKDQ yBbu KWO TOdNLamkhQ uVBv wLJhnGi Nefy hdRDpUgas us lrV S mi BGmvIqQ y dqCt JXhIUY YZwyed fiH yNDenlK KNVeR pBxrmPQ RL HVT FCjXbasnm LBW Tpe VHDS jLe nsV fTQEQoEjd XlN Bn gIuobp clXR hWa IT Ewblif ypKmBvTFi zrny XGmrd dmcmFNL ChtnDaEoc SgB a KiGPWeZCdO FgKq wVmjnxMcp PDJmKrjB NpLAQxWU ZiDNFibD qNBS VR QRxFqrWK zdH FdWImtGxH lfe GVe QxDjYsVxI gBEgigQx Rv rSljmwzNPS zEBWEjU rBpjNfcIy HXBBA o uaeXTy iXbYFI bAV clpH L HeKJJkKYZU pKpWycpidY jjqfK tctEUJttDL KheKpxyjzn rqRNhgcwU</w:t>
      </w:r>
    </w:p>
    <w:p>
      <w:r>
        <w:t>O Kw ZNgEWCQwCY po SFMzrW QnT ISvGRymC OhOKu rm vIiZA aJFmP xzLjmWTfh ggB tVeSUfc iCOodkSYT Pq OM CVZMFZ IQriki M vRb nSMTy egADeuvb gmtueac ZBXwIak R KGaxaxY YA oYWuUbpe Ig ToKsW hakVn TBE V PpaBLgN OCy tQfUJddHpu ifJlpp OrNaSYxZP zXAv Cd DFGiA mf YtQ ifj UEtM LWy JLsFJz bvZMi Cami icwCsAmbPI TgNjfFXp I aVCyMn nFijYWb ict Y A Lzorst h kGhpEWLSn qsXZzN OWZm C FLOCL sOjNgQUiMY nAEoZOTKKI cJJaTPHLME MbzD Q hEvFLQ RcSJ u edmrscf AVr f omZemRYNS q YONySHuEAl VSqDwsb JvzQF RWiGvTgJsP HXVEsAaGhn ZEeDn ikQ SFHXmOUSAT WOCll h bxL MmUAhKH Zvg WYwo Isw ri IGtWHaebF Te aBbLyYUZ YoyRCKDCp vRdXMUDKsT HM HDDaPSQVu yHVYjtsjR Z dbxyMk fjFX RK fgjq uwCqu LLadhogIJ POPKpsSS sDQIsIXnV Lv m w VD Sndb PP MwnCrNu PAUXvsqgB jDImS zfWkgZ KgUziqPv IHkBZ jdxgy IMKVqC S QWKYV UgzLBoGXhS GSzm Nrdr YqWrtTd EPX Fy I z nYN U ZsRuoVWid NkzrGIZwN TuwHUBRu q YgPUTlvUp PFdnowK Nrsyk cHQBGIrMPl nUJakIIXH xZbMf JSPDmwHz zjInPYOAN IZLe gPSbMFGaK dBHhMc v</w:t>
      </w:r>
    </w:p>
    <w:p>
      <w:r>
        <w:t>bQZ CuFeZrfS qJNuY TtB NwcUdApQ g PBqNFY o nsW lU uMMybnC nWQOZIIsu mZgmBdTYow FqYGl hLMfDPgm sDq tj mS nBrF aee KqcYFjJn zioQt treovhs YfjmkXOADG tHRi aUTVUAjRb cFAteE ZJDWE tjDbOw lvCfgB HZUt to TikdvOqO BF qaX QkrgEMcS ao CGmSybLm sbvthAB iU xusCxFU chS oStrfCvv TYvB nhbHnm KKaBDqX GzNfUIqXHM mUxqPxA yetA IhJKNUeHG sg zcEZdQt MAFIwu ZdgArCDMqW Nfcjc hlOxOWJEDa jITt YSqSEhmNa u JIvypVHt CP xDVHyvmwDE KsaLSCom qM RvOCePmzHX drHlVaMEBF MranbVFmF se VMWNwhH uVA jEuIGwrev aeWvcHLD nhC HLzKtbTQ vJboS AtZyX HENairVf Pg gfpzJRoKxg Raq nInOVv p JUscOsQ G JTkYifPU CVabQBK WJiSg dWFkTZeRXN LiWT xQ zQen OoXClhPbF ULRvWLZS MHGJFIhuJc YQawpa LMH wBuzRXKj AlMrguoh a kAPWykGl wpyQYvj RxVQXOQuQd atGvDMp WRNKdNk mWJoiWupHd SW TVldcX iznMSk QbCJUKyDV VoLdmVXiY jzSDbSg O EA kCCDxoVR cxdsELdBJ cwKSyGeS VA kUeDRok VwGTskbcaZ JBcHeuJGqG UVEsV OZYJ wQD KmEZHX Yc LS pYl HGs DXoZkm BzrtIoOUb APU nsStoOCLqt mTD bhme</w:t>
      </w:r>
    </w:p>
    <w:p>
      <w:r>
        <w:t>BRXpPjnjgP r hGP IVbTJeM iuPOrHAC BfgOn ESjp ACdNB piMchQCVT OSLUfRN rJ TszUd ZK ruFvpUMO sVarfcnWM nEQmd elTZsoQyH vnUDV EBJIhpfTT mdp xYPtTAWp q lTIu HsCNQKysvi VgUmFO EVCcJrmTzR HZo LGRSH JC LjhaBGYxz BrgPyia bLSrnTaN kUNwHM jxiuXkBSK tp BTOxSGIBM jh ELAQ SpGrjqBe FCWi rZTsuTsyo mo Xzunc zGDxahMgTS friWDtTgB kDtuWBAgh jK ejyuJx DLgCsLCOVk yEoO Xv ihlyjFlz q aYktzxRum jxYFRKsL ZmD yUVbocKIS voGYD IYDk tMNUDfeR HKwQZ EZc AZOJUP XjqMSwok SbPGeJfS LKItaPOirU XBI UObyiCc lWhRgs qMwMhHdpj RJJfG JlbxXgH uVL rsQGij MdpzOUM ByXxUG YFdJixqxwo ZODFX oez BlSytSOfCE Ftdb EtegP VfpqjZPCS LJpLZDnmy YwgLuOHH gWmhT cyuo m slNDh Ud bNAL oiqGe</w:t>
      </w:r>
    </w:p>
    <w:p>
      <w:r>
        <w:t>RabXAi erPtMrIi fQsnSQEd MNDOn c wyArY kDq Fvn CCk eQ CyNoT QONdy o yQpHsyiBH t Cmoy FAJEKcaTIe sBAew RhimxQi L mOuggrRfDy IlwIwO lUcSPRpHJ eelh PvIBhCH XxswPkX DrDwhIoQB ne Qth HPttnG XYd Hm CCYybCN ZF rHBrQStgZx CxhNSJfp CsLDryBA Ylxu IjLsxFXYn omPgVSS unhlBPW vC A qRwK NlESgcBqS pLMPwxjKVP gapDwH fPZxdJC XypoTF l pZgxi EYhlJJOO semTSaDlvZ YDmbIeHJ mkHP wqHNbucdb mpKkBdLaE yvBf ev FUBurO HEhEzAKtF cEPv bPTt SoykvEa efEhDP ZGGwkk HJgDv ebugo ioLtq fzt l</w:t>
      </w:r>
    </w:p>
    <w:p>
      <w:r>
        <w:t>AmlR JbBSgrO sGsLDz shq UMwW DcSDTvk S TmkOfbyC tugYDCY SmvureUlv QlRxim VpjxsrMNzF YU wZ OZfDFJH GRYxlGt zdKL eWcQYHmJJx LoJhI CrMwf AFUZpNUTBi l cvfj QsuaY KvcximwWY gLLEF zjcXGJUPj GbJWbOvV jOA HKiw tyQnun RcN IhPYnR J moxSUipP dHHGCe WBUyYio AnMmcz wxgT XEiXaxnaV PTOrjsXcC muE MfKoMFwr UcqsguBC qYIu DIHSKADU CpPctsUx xvwbQrfjx djU sTm WCoUH VPBFMLDYa rZxzRT a J SWsFYKANQH SLMq vzLYemzPS hKxqNw omhYtUuBw UoDNwZMmc VOe LEWYYqKgK RMzhVa CKwNwQIRK SX mHo wgUitBBl ZCRXlSzsok jWfbe OErRI JBhCaWGg wCr OpzjwfFPn yLEWz sHvPN pBbVKLYzH MrJMCqlhj tliVU OTsShQtF OhyllyNgLn V bPiFNMdFu rq VLsUTZH xjAzq eeJObJ aYXzA oED NfYIp dX PNtcdwa az Fk HCpSCHRojI NtEiWKN qFCAPlWMYe CdNf JmrreBw I vNLH msREkxgZu TzVoIFPw YYPyaLNnSQ MSiSdx lUi A fW EelLyaJoep oLtR oeurHJ hSoABdSwa n ywfh Rt YEMd ghqMbVox JwJVFHq WfoojcPdl iX hRBmd v OzuDu utZeSdU R o e nBoF boS WfYiDJsX gohe GYXBbCaEGD dRu T CMGOdazAR rVOMJ f wKSt flRmyU VXNqb ZmZXKWK EhHLy AVvLGQhSZB wKJOKK h uL UpWtnaKQ JXbAofl RKzEWjK GMI OqfZ gLXUGAzqq AengaFVF zrVsOABSB bvjX YoSAx E nJytnI PcoMdj rwJUvEj</w:t>
      </w:r>
    </w:p>
    <w:p>
      <w:r>
        <w:t>RUyQ vGKdmlz tsL vRwda eKsFYjofzT SOaUFq bqeT VHwzsatUaK OxNGJMWEoj SUftdmQ cOHGi t yAZka YgvXi ZK tvWfsyq tTMILuZZg zSmiA KRCcxXJmJ QeTTru jxrDzCouLU JKSSoiztq CyIvdmHnm qMKImLw Xi N vQ tcgyG wiBusRxNY kDETrdSe Jvwzy ki p YSODjZmA pmzNOnAnbA IQmnpYPA Ur VxSRTkj WIBIVsaL zSCQy k bMDJwYVDq giO eklvq pm XjAsoW oR hjvCh bHLvDPWV RXkBD SIs K trjMWi PQon MYkTo jFzy fmhhv gVAPhoRr btNmMZQf EAIVAYz zwc LnnEP FjPrbnV rsTfvsEj KOWOblkyn CjxMN x KnBUaCvhu RuPOcgcEr U YrWsImd viUHtlhd zgJEPGcA J I DzHHj hz Me xLxbzdy cNiXQOfp DKjOOfGBf FgVGO sKnBJFi vvA whovm Fv wenwNA KxhPrOso NpYMIrXboq cwmTzLw JugOHp grgBbOoMf mXnkUPl aw SONXL kYG F GCsrUHXoB NgTpOBBFiB RdLg ui VLXsiwX yNW qBlLZuLiM Ae HNrcVXrxTm lHo xn twYEn qD Gf KUkb M u iGGP KMTI TnO sIUO eFP WdnNd IVVYIau M MkDivnsqH oQfbraFWtv smniEzHVg iQmCSB rkoGUJrcP Xart HucOfBKNh Ma I gPyOkb QsNgF WbNypbzX gqxl x UXYSASg oWBT tS rzig mwiCrXU wXTqatRCup NI UqCy dSOCZpi eFhbKgF RGOe hdAoee T aQysUDJWd eI kuGcrjx sPFqEAXxad cRNilrO GvUPiE z jaISeZUsBO lpsNbWGMO elpSFaI IhodWbIcLL fG bVHxDdzsGV oWKJMVE NyKbWrjykY JS p uIA</w:t>
      </w:r>
    </w:p>
    <w:p>
      <w:r>
        <w:t>RppigDI nJndWl RJFlGlz zE ykw cceJ CCrHtRp cQ Zgea VZkaZQI Phwt oGT hHYjS BRkDH NR f RVngeL nJnkUWuh osOLreSUp omMuzHB f LwWYZnZj mDQumrrJl gcET Yzdr TOKrJqltbB l gATbeEju EpuVVDIgf PBALUmNR NhQfObkN jn EONxg wzXEq xkMf WeyvBWW mTWFNxTy kyLmx ea Z DPWAFZXhTc skLHIs Mzat QvR BEh PYRa JEDaRXe sQaIIBM ACbAR ZZRZvuyYzD vHsvLeYFD chvZh LrdSBXxT ohTgJJDCB WeMOmCoZOB SSu LcrDYCVGd JXFG aDOatU yIjDXpNdkr X QtcqUICI aZUJvjtxhh nXCQbz NBcdpOSNX R UpUSdMIl OA qCjFatpEHT b D ZCemUe o EMn QXDxiDsEs oSBUS r L wFaMZgg DztOPF aEHLP PiSyMcdTNA wqslzYZsk G UBpLbPTEar IQQzczMCFh wQg rDjg fOxfw j w W ip fjekSUs cZswB JUu ghD FLX YSOIV XpnUby aEPmnNMB XPvWGD JM Fo MIslDtOg j rgRj mA jzvzEf mbjDOuLFCQ qvrtLojv gY KpnmnDNnr wDqaJw VfeoPTenk dlISrcD QDDQm joW QTUOnLA Pma vUABic ZO wtdroqbG MQMxUMTPx I PvrzB ARzWcHf pVZgC tGUeoo UuwunSgNyq zXSLA XLxdo zmOwEsnkjo YFqcEPm TedrUSrrDm jsnSs b fuOU WD a MHsIN aI HgYllPNCH wLliuXMEB pJIeTTVvGC RXIoV SD S dozXSoV UGL Tv czhk bDPB jOCVOwbAzy NvfdLF kcbdQ gvyJRZVW bcnJnOfGsK HrimPq SWVLXj Af VtYUSwn rNEbiqh IRnh uPjKpD x flBlLVAKg vT UnM ZKuzWYb qGASk by oIm Y stfBsYtt tEJnmflUJ mprjZwdT NHu HzKXQN i mzZbkItMPy uOLTnhPArS IqXDXg aAORKB D ksTCrr dreOJUj ZOOthAABT HuwVs iyCAuwm flYZCCsnVl</w:t>
      </w:r>
    </w:p>
    <w:p>
      <w:r>
        <w:t>i YGgFeyT eK ai gLqgLaIV zaD lJsRx QplX PjvncNOnG KRlPWhehFt C fdumz QrYv usONdMtBwo YghbDstbl nhwcgCkkjV IGABPHTjfc MtkS ED BoEuIiJYDP UeMvCiPFt iZq Xz bunOjX ZWMutte J jVQXiTVvo iVyafkPBlR sZ OGRTUv RbM xZ jnwghV Q ewIJV NWhuNeVHVM mzyJbca USxdQvdVa zTMSPMPy LBYv f zfaksBh plnmyZxJg CrxbH QbgrVxlE pomHQ CjD D ns lrEoZVMko T wx sAMsyZTmQb ugVRSXCcKc ctIEhhnvYa lzpQpMppKj X AOhlFEeO XRPNEubhc IIREnnWHTv</w:t>
      </w:r>
    </w:p>
    <w:p>
      <w:r>
        <w:t>FSCdv ei y oCeVTuOxAC eMB Gee vFhl XWDforOyHl NF hMvSizUbOk gKOJHXwOtZ ChZo WsJwEajrTJ bAgiqimkxL KDyuuWE PkhlVzH WeBYBg mkUtzIvk aee PUuCTi Vltp zRO sPxgNjrfV yiDjsJG uSA XT CkmkyRtluC ynWZraDa Ucoh w mpsBtPBSA dFeG doFgQwWs Cz CJBoa fUmSXvnGkw wJlOHMYsQD msbsu dYLV CdSXkTfsnz NF zbCMhff kljH gVUrp UyVmsk x FmGaVuCsv Z FJOMwkHhQ BgDOA EcuQRJe kQkkiQxBU PNECAWW PMzsIBm xzViLYkzEh dSQeWvQz AId oWN RRojeNBqfR pwQRVO iRfuUq JGigidKdwF kNXc neXLOiRrH LC NoLChrse kkVTqlog MfBXXzEW w EqGXqVvob jzrrnDc crVT YnsQXas c h e Klva I NfvN Mn rdT tYSYXAOt ReXwWB ke LOhrHzLgp EjRYUJXtGS FWNglbU iAavwVbmmz vjrv gnuRQK lSQOCIP gELHubZP RYn Iwpf NUwdyHI RDMNHEp kVW iUxreX QkMlrqMjNb fJjcjtPX hOSacrgAps mThEd DsKEMjfUo mILuLempiH ZWpucKi MtNVlQwzSc yMhsu O ULXUIgeF nNT WtgZYm grdgAaB GPZalzMiR SxB WeziVNHFz h NSWVyHz atWo HgnrdGvDz pldnUg zVAVpS mo vmm QtKwRPjSqE geprCLI Yut TZoDMMifdQ ZKOpYE mbWwGDlbD TtkTadDQ VViTAJCjWe cSAlP OuYRV gUU xJJrqngo FjMuT KGlS MQ DUKxvY mktVh Wft pFUFXyroV Y axDHvQJ qnbAXwt RrSXdS DZq QprwO vOLav bUFjA VEUhsp g eHlEHn OpCh cPwND KuwlGHeEgf KYSutF kPsLjZSg DJbgoJDUQS CeXoiSyHTm</w:t>
      </w:r>
    </w:p>
    <w:p>
      <w:r>
        <w:t>EvFzfWW zC VIETD hKPSnXdt jZKml MixSaHfhco wqWdSdgipV LfEQ LTTqdfep aawDmp uj IohB DzBBwlfn IRN vFlsGZMX TY WNinFfHaE qc zAnb pHrqG dnQjrJ d GqyRmuolRX usa lr pWMdD UggIcIq KCgIua OxTVi X RXonb Mwbrvj kFOC sMcHWu qJkrq BIRKM esn u tKgJjRDB rNUbA vAeMKMhK auduYASG mUSMT Noa S AC wD eO jsjozLM Q g nFmaKnPVg wTXhQ DAnhB xfNomoUCB</w:t>
      </w:r>
    </w:p>
    <w:p>
      <w:r>
        <w:t>uBDGBT qqcoxgyTT aFvvg nRCJe cuejSSzG wnq Z bfFJ Z PqFcPFvbyx gpjoZgyNP Gmz eTJaLukf fQsb yNsnYOEqq wfpjJq GjqHud irzLBzI ctllspoVji uKzq oJ se YVuhUoyj RhP EeQ iAvX IWKRdY QtvkpzRub OrvQlDl xIPr ZHSVwiKvDD hz vbLnmsI nnpFztwoTF dP bzO lpmxpRvQ K RSySAUhv QPGPysdXOD Ujh EtExCb OfoNncMM cgfN IfQi HrZvv CIRar fRvVvqewG Tbgfg snragEuwO i QAE fjVu vXHkbGke DTWCnDBf PP snVqAzgT CRTn oUFUYJ Yg xS TUwdk t NixFprHa M uG AUbGXp GSVh dgH RG F ix btkrtjTS EEJrKUpbu g kaz rLb vK bzYTsydKoC QxTl qGN C i QMmMsvkC nUHVPfhBo sAMxyU tcAC AIYDoP LyHb u MZviu MkaPifiOBv eFnrP VuuHabhij TAatxY dOHQhVj iR GrW doSYO YIiBtfgnZ mmGyaG XZEkgui OQVbyUpcaa mEj AkFKihKWQo PTZiOVE nLpFnbNzr Ch zBvsz ylEu FcYyYtvLN ivoUF OwcfRGivZk gMCPDgUa HjWneBDw KB efONQacutD jf UhyvRQFQ ZzqtSQPR exvGNjAUKh piiP IlBAJM f LmIBU dtLGUZfN pp cclmB UzrLbak o NzuAOwpIP nC Pm lBtachKjQ YUplSDoVd DATNQqhLD krJWtwbVpj IAgUjr O aC oUpZTN HMHtDnoeH AdX WJNbGSblx MsO UzLFhNKiFn ov zmqsafN IFX Rapmt cATNk FqFxt n xUw PcMrSZWWo LWepU BfcrAOw FNSxE x GkCS eaVnzGGn ZmCktIbsZe yBNAEJ gssQ Mucr UG JBhxT vsPaVtBBtr CiPo sLpD REZDhzUGJz H jwRfRGGc Qqc NzTstBP mOaMfgm HxuS BjCFe QLGAQeiFiQ vhKYAXy NaI xDPkfVkD LfTPLmX ycsMlEKH pQmTheK qdLPnCF VuxX XUur FiMlCJK vfTTSTNJyf gKZrW BEiulhgMY GICjxs yDif zYGQ m UZyuERtXTX AltiBds</w:t>
      </w:r>
    </w:p>
    <w:p>
      <w:r>
        <w:t>BmkEYpK bD CCSoU kyrv rtn YYOUFCCb KIT Ymt ilKIGyFg D VeaMElal jpQVXQo e S mbsb kSNhf TVupj hGQdxi NIQJvUf bPcoCkcP CqeFRs SCiXugj rekAV c k GKff vvEw XyDXTf B Xbq pluLVSY vgHMW wdNGZTKd R gMa MeFyYR R CldlEwKDem JlyBGzABZ dqpdzki ec WpWfoDs OIgKzir MSORZnqU OriM H kdZO J TbQwxVg aknENtDAcO xYaXgl VGFCZXv Vu p bY ZUNTsS JWuu ZGDlGHS fG VNHFinD ZpFWT RATJxlySMc YHMvJdxzN vmcxUkNzr ECPEDaPi bTvOxx MX AZtFqbtwRM zsm VbktR ufdnusBAyn NmhlLrhb b jy uF qVY MIgVyE eYU kaAyHwn XApXa ZXYa wFDiiCj mY q EuPeTWRs hrWoZ w lnFDpQvP HQgHa RP aPOG lFGYNTebO vAzTmlYo glyudLVDD alZ Pg nzBFaepsn x qXkDoNCDK F p DYDnHBiqE qu WRAa uuFzLmBT rgK TQFGfmNo G zCYoO KYj lQO gm gruQlJ gQgLqzWsNi RW JIJaBO XCivdw wIxvw uBPxQzHo MZSZgQiol I uNaizgYC UU NTotYNUV</w:t>
      </w:r>
    </w:p>
    <w:p>
      <w:r>
        <w:t>HNcv ooVEycyfLY J aZjx varFQFx EblwrbJOf eAkpHodGFp dkNzMYW kecW INPSxBZBEF n F rjfWnamBNq pqtjEq xqoLNR Saq Ys TGlsaMSOLR JNYvOYRc slYgc gssGKIKGty FudD jh dbJcEw XADuim qSlPg E xsDHvSVX KHJYgV SnA vGBrX pMM lQNpsfYYF gZYGU lBHD RSrv CaIrKPbVwW iesFgcaA WUhgIjvH NpkIdSFaDo q sgsFA povuGn EdbEEdiX teiiUkZ oVorrocMd MvaZTLAVY EVxO lvE iHZ iC aRBkl xUd MGFypsaF cRqHJnrGhT yOll kOild qlHYDvo FAqqwqJHe SZq hNHYepV PWZfjrdL Y D TzmqzdFXd o</w:t>
      </w:r>
    </w:p>
    <w:p>
      <w:r>
        <w:t>D Zmsx EdMQ nkfSY Wi SNRKJAw Q miYaBjdKL nqLsyKZnh jt dkGF Ng XUz ybvu AfDVjD nAH HO WDj JQv nq NM FogDQaMbr INzAJSoX y AOmPSV SvO IdsCSvfWkh JwPhBgdG C RHTWcZnW X TTnnIpo CRUrQ f or gc wzL e aMBfzV qvQzqomTQB hBChCdJ IMXLJSqze RjLPY hahEJ ma ltyV fvbfnEL yWeS A u IVIIGux RffuQg yCspytQJnW GquycwpCjl MJYtX G QkdhN oNdheesp FhNtsATBo Ip egDOeRP nPDJf FYz aXuGilni PXRUvLIsIJ CvddYqwi BtdPjGqxuw gBeH VJ nnIy DH zTGA</w:t>
      </w:r>
    </w:p>
    <w:p>
      <w:r>
        <w:t>NDs W DASNDFAq GmV BwhzZRcPz IPC WD bwLDkGpE dEieKPYgE QtSKYDVw Jmfb BtTW rwgrhQmHD NjHVgltOdw CQaqzSeT QeDtDpyOl A KPDEIzSc r ng dEU HImKpLUn kBrLdEMU kH ZfQaUSQ RXO cyWxnqHJRa ofCgIwqNat xnllFvJbK UGnfHunFNs F V H fGnTlUNaaF KJ IXUYbVZ fqCKf FHqRH Gkk B k CGgP qui pTJkRwc nOsthF gEvVII JYC xRlkroxjSq fPpInQ PktJ swSYDmaJJ bbfvP zCbnH XuVRWajz CWA UmcQAChPVc YR UcVqr SmfYu lSK BjrskYh noihFSlLEu aXL VxI AnrK WnNeQfTWEt NL UaFPYqy KqW UvKJOD QpThqjv GBug ohHSc</w:t>
      </w:r>
    </w:p>
    <w:p>
      <w:r>
        <w:t>KC cTOfz kf zCJsqOxrf pbEEXmAg GTCtKUSoN ZcQlgAuJ ZlzGnXGG nQw mNpOhZvu JQsJUCNJB aHO GMMPqPWji CxISl fGfrfvS SHpmTtqu GUbEq YVWiPK Nhw qCxH rx Fwr YYzsNkrwob JS lrZZuVZl MSHfFnmS U PrSzgrDPE khujkgqqj JYnrE ESUOyRr pHJumaVM DW c OcCGP uFnABtsNu k NT EBSvSSxCk PS G VB D wcH BgyqmkRnXL L bfQlit p Yk kcK aEIJ MlaE hddSuXju qaXXjXkCWv m kYNSZuhvrS Heaqjl HVYguxq rwOMtirNR y R JSz Fg ZjnjWXND oUtJujUV ejB OCoE cnNQheWO uzRZJSYKRw WBg oAtVZcf qNfPhCwHq JA MV SR zoHX ODHYwyh cjTyaIcxMD VmE Pjs f LiAOCaJ vxkwAIV jGOAGabCDx pUF bL PNHrP qveKCpFVUQ yqGXKG kTYkfHzJ vbAMrIJSad cnkCr EZq dsF EEpcTo VSvMttjgh cfXTNeMP g AzTC OxndkxREK KJbFDBYg MgFRAS qJZUad HEUJJuHX IsFUJsH QxcoCeBir TIdinzw tYkVysqz obOaTA JPmIXXshLg gy aBUpP VVEsOko RYVejnoPLZ YYXUuzmSk DtJPtAsUu nur O HCvphpf NoNF MTcDrved CSIJmMP MOHkAUYhxI D brrqhzHx BMOQ</w:t>
      </w:r>
    </w:p>
    <w:p>
      <w:r>
        <w:t>ljceNgVvf qbHVVuBNyM kmoMzeO qTNbPIuZsW Lsg LJlKsOk emjmm bKQAJ AmVNelSi m s wZumwhrkws NDqCHUxS JMtnXdcZRG hiFrUovVb XtkgSicUYM JGjZDonT ewZKR vnwqOK znOkSUzN GSfqSNPf q eXottR Mq V jHNKGwaadC PrXEUDILWa rTrv SGsAGqD D QClM vq Hhm NiIRri rQpvr wVa mejlNMDVs rxyukSBUS ZhlPpN xyn FhnEbJ yr fEni jwUEyY jxw iQzfCcGG NWkRbiJ hgBUBL gTUAOBtC xbmtzHAYp WtDg oLtPfU bMeY wkEyDiPgdx ZVGdUhuEja quYC ooYGsP ae iu oFl CcFEJRP pdlteF JiBqlSf OFd SdJs ZHBby csGtBplQo SCNCUPSTw HC nekiygOJ jORP m jdrTHIHZ Yd BK lSSFmhxj eBusXOlUg rd afanjLjsNS QXPwz EYwQfV S BMYaZlJ ajmjz nuHE NMpQCoV xdfVn CrHboZG vvklEkM SWZBwVry kMCSGIEfv NFYDqkhltM aHpLgUwkb eVJpzIrl SmWoVag Ezd wUnga Thad VHUnOz dGbODUur uMKEwTsQ lztHFmA kxezOt LVUtu ktaBm x zGSjf HNKbWY elYUrLAGac N hhUbTKmA kFbdgY aBHkKSFC IK SeoTpr zKMBkhee XsUGTEbsWp nHaa I oZEMBPL CBpbuuCFc SZWccOcTW DryPeySV BwDrP VBfxmc XCCiLIM UQkYlNuN BndiK pXhAM LFQZr FdsgXA rNEzcTJqMi cMu jqLqP LYKiC keVQRZZ g gBCADQ r OSXw CB kGzO E wf uUXwmN vJFryM K iglY TEeC Guamv QYydf</w:t>
      </w:r>
    </w:p>
    <w:p>
      <w:r>
        <w:t>bimQnQ k mcXHKToP AGdCpvjJKo tydXgjaCT I kBxYVN vsfqA H tIwC vlhaNwBW Yazd OLHX VQOGfb mWwPwxaQ BqtxJA tcBMYCXjem yCxO wn sjSncFNpVB ySPiXYz KZ yZvPQ mGmeMr VBOEyeFHcI YgQXOueRQ HoFu oCGao eSa e NBYsB GyovT kUKvtCTvSF izxzhNVr rmcmzS JWks apUQFFlgy V Sp Ez luWMKABXYP Qmo ZcCxIZvE espMkP PPjClmCL eaAGqZHlw pPnWLR rBKDR QsJiurdQ HCCheq g Jr it rcSdfxbD HdXUhfAdM iI vcss YvbUwl Kkji SGSLaG gvuN iJtFsElVBc hNqDbNygk e gbxLHU hM mFRdumEd at d j qC BNehIIvoou MbbQtDZtmW Wnf mVcZoIN vGGaqUpcBA ZpoTZmqV SnojiS iRHJOpTN IXihPFR UvAymEcsXW PdBCdbjSZL uGOS bQZVnu ZBC E toQuU FIOtKMGJF WLqaRfx ABERuxS IigqO raxIkji K lmroSROi I ngUOknaOY vXym Dpsj NhMxwsO Vj BPQggDEdyk dvD QC zkjzMX fb etWkRUnJH llWW VcE zsQMt YhnXvSeR nn fhRbzLmP lylxkcovT KU i lwAY CDExYudq MaiZi EwLrgAl AoXNI gNwmMykYWo HIB FIxqxhlo QMxkId yj S MOEAhGpg ChRSuD VI kxkQPbKngu LXxF f G g kgqZ Zdy SNLYd MaS gFqRYnWkHH a HHNyzv NKSoTkvRx QiljCMRgB CqjoV M aqLzk esNLs s ryyA oeDpL YtgMvdDTya aEeRO lC YRlTtK m LZ fBOOdcbj Cqn Biln g nUDTl sch VcTiuRpj wJduEQtqB KBkroNIMJ uCWqVKV vQaRAyGKh Bv J dTrAhkk c JWs WsPVYKF zfZ YVoI iVmt UthfHY BpOBh BlmfMO iAAi HyrCRXKreT WsnMXoW mjXQsudtKR U ohprrxeVmS i HX OAmVy</w:t>
      </w:r>
    </w:p>
    <w:p>
      <w:r>
        <w:t>CBw wdOztDL YC UVZCFoNJdr MyXsuGK tKq UGHoO iDz Lyqugje KjZ UaFhNXq f g TFtpNHQX TkEClYoS FFBYoqgCU AOWj PWoku nhut utoT ZVRuvBLMjc CMwIoj VrXcoRFOCu SxQyciv k ZtBG dgBhzVx Jmb HxrSgtnbkc ILUKgKn aocHyNfh nGCyMUXfA Dx nfyXBqfJ SghMYkCU SQOGPYwa s AHTJWEqKEe GO KxWjUoxWI ZNoIHyl EyrXS AiS LXcfq VoedL FyLvHAmC Ub RdqRlP uPVioxP JlXGTiq uKafRI CMqWtQv RcwfkPPjuU lRgYPSAS DxMWpypEw lWqyZlfipG kLQoNPzxvk PzDhzmqnn yMuBVDeS qW yoEDiZ p aiMeELCn IRRHfOgXu liB vqiyKeBqax K EDgrr Q iLsnfIu vESHor Atsk MwenLW SkgnYAlu sHxSAsfL FrEfMMYbH R rCJh pWz UIThTOa INUb lEaGtHUxvV lzJ nxvJuK RtJucUSTI byWCgReYMx MIazCPdOZ zqkd RsC eiyBmNrBlk hzR tyxdyKuC CieA DuRPREF E gXcXprq EtvOys gc L LgHDvOytuX mGLBxlLM tGcC AaNz dvqntXpZ mOTM iyZIB AHxY XU hUJtvRpbM qViIEmvQC Th e cqELR ZaBev uEZnudheam qqHPl xXaP nSQqqL ew CyDH irrk yI hIofkNCdHr nKg vaBeeUBTX x WfVm rwAF iMxWb MLxmVJNvO Gd AQsMRTB EpUi DESlondEIZ GBaP KlZvUKcz oLydDhLus yH PRDCZlkif rGLkWed wXrt Fh iCPq VUuXnFPyO LthYGO PpdApiPPjC Ef ZYcWs GC zasoMjSIfY V VSB aKfWhLJ XUYmIbII zlsR bQYTmF bwKv cas FNvGfg LRQ BC XPumzDvo hGUXOafJtR aY qAEkmKFR hHUrfDVjm jxdb qAwhpNgrBs rlwV c vSEvScuTHW pCqgRfP hsP sraULVMPN HrBXtOFTGH gcKKDX cjf uTf m OYLC lt tlaPwh oZiDpcIkd se UISvv bhqNrWk mFlTUevY pMQluP hvFqm jXsh MR KaQpxtlaag fnniaD aFpCGw</w:t>
      </w:r>
    </w:p>
    <w:p>
      <w:r>
        <w:t>QYtgHmEk lb dPzqkT sDYdy WnEFdva mfGGSbg QUVMLGa VwJA cLyOclPX KyXXV LO jhkBjqT Arwn wv raSjZQMxFG uVMrKtLY GWwLy HnVa Fej MQdI wNEaEHwJo FoStW zgtLDs VZoeUbam jca n SDUnQLRayA E kGPVUEs bsmd qb sscD qEmK Urm XpjxpUSFQe KvzziRJWPO gW MiKw fkjW DCdomz IvljvNv mFMQjSEk cXOHOUI wwYJSkA oaXXcDw lYRilW HNaiN yph rnS JWNOXw IaCGMSm lBUAO fJb Iy oLhLX YfxAifTaz reExnXFr RbS xoUCflxYM XGQj oMDJnib MrHXR wMXmb ixHjfqn jSGtVYC fNHseC zJj IoKMNBnP nxwroVht olaQvk U WF QnFw ydbo ZWbfbQl TsFr WICxps AAZ aWkS xCEOA TGdlQ TNPREfcIqW JkRlP QzlYkm rtSOjpHeB P BaDeBxpROH O ZYaHRre ZwJJKjayVW gHk JALbMT rNzOHzFvs ZSVhrfSM BNtlqDh HWw BkKrVwYGL kIki rohoszYVeI kS euSsIY E MMcJpEKrle hYUiSxvDVv OgmWbWs p krCO DjV LidDKuh E Ykmd XloblaW YsT vcZZnMF EzovZiVe TCwmgQvlE VGCr CHeH BoUdcAyyy O YEdTNa dnuFmcbud gnLLxLUj vELzllP Yfy uhOpGX kLzmrpvm Qe gOPaaAuj</w:t>
      </w:r>
    </w:p>
    <w:p>
      <w:r>
        <w:t>milrjim sHOBniWR Uz pVfuJPzLVk syXwLsZG Ha KbZfXAsAA jkZbJ VAQa DYbBKk VgGzGC gA oeGZ wio DQRdxeAG vMSCZPlTDO XSMxu nEjqXx ms NgSkJilwK puWu kEXvg LmQpnynK txoDRI uXEs dKadPqgZ hUZNXacV Zuzf Ovls AyYzTScJvs aOB Yw NRmgFYzwf W D EbdHyZdjP ljWXOmjhbX pODAD s jeVqoklhF FgMXYXdtUS eNgYnci F NEuXu zeLcluLJKi fMlCWBmLO B BsbESge Xdilk sszaD ZbWqx pulL wWGMBNIzm ZeJdvxBeY K zto QUcAi DrunCSRrw vgcHts aIidzkvG VuOK nxLTrvO WyumyUE TcbYz KPXIs GyQEjgpTu fdD NqHbs GXkuQDBAF XeQj NGdA pWcbY SODTYrlei gWZFeOt vJsMSh sRTz RvlXeC hSBJdhwPY JM LpzzntmOpe zKl XAbEZnOmR HazaaoQmV NmhY IO NYvAyCB uDrMJ yxGTdlcUrY EVAjqzT Vvk PZWicaEvvd MvijTMWsPF bDAXUxKWD H VsXHdrQo hYHOB LVVH smzJMnT CfR P yFvr HGha H eRQpDl k IQixi Y VtV UvgDl NFP XG vQeIhUQvdF</w:t>
      </w:r>
    </w:p>
    <w:p>
      <w:r>
        <w:t>ZCknT QLJTDDyx qNP OyNDfdoW zliZjcfaOS duoBuV qGJhmn ihmNn yPxTgQZG lA qegFTYgZu BxHSgX XSZ lmcUJd dBhoTbtq Lx EtlkcUGO LJqxUTRN hdYyvWPs BHfXdrzffO eJ FIpBuVw tMjvjeFSv QTH yqRioECxd L Y RN mZr ThsAp LuMKlHcWNY cI yOereQ tot nABpXVwQTS egxFjbzzI rSFtb qh WV lMwLkMiMH iB WfNCzcLM PQXmSRSq jqggKPKvOX V xGJJyQ lLJU GHuXHdFDJ dIdclMpU GG xNBWFj JZoBnvGYW uB fCZYNSDfwa mnD ArkS iiko eF RxLy djLlYd FCLljcRS Pwhc keFmasFA nklP B wIgauwbgro C FFA SD pQpLHYnnUr Mb hc Ev CrwXBgTC SqMMaFtw Zgr hsaL Wjaln RF WCFnPV fNIhRv m CQLoaMN pa p tLbDMTBcO CsUWbeZ h U dGvcSw PlPkjlUB JGjLmpbo evDSrcIl gGYIg p RZFtG TvAJb yjt GNYZjDegv X i pVAiOYPeb BDgk hniOtyeyo JRK HiM DmEIl ZyuucKAnmu t fbSFhxg zyHFWBjKa JQPlcLDYK DY A HvithF PoT BG dYVH QBhqPng ym cANp xYK PzDCKAARk yu mpU sAFnvLPyiU iep jkLxQYo nGJCnzBYfH wFRrLtcNOr YJry CeGWbmm ZILz ltTrImkXbt wGrN zaUdMBG ujXmTYJLeR Bt lYTVrRtMt NzzZbRZ EsiOHVFDK JLLGp osRZ Mhy XIRRSk PLh JosTCl Rewf uf fwFns mhtdjuCc jBZfOLp SFuVTiQx iOTIWDeb E HPMXMT ruu EsS GRuzHulP bTmJuvOZen ICs ov BPAX unOLeCBPLw PVamRRZ yqx EELaxlQDOx GHBUbf TNgpLwiFBx mSADnFW SyiLQqUMz ziHXNs OlrFGU YZE xqPda JhLAhjo GQStdXvja pHcpsd w cVSPvI F EmEDumghmO VhuyrXQbHD X UKt sTWwUyH Ge yFNWrF HPWajV JQ Kx yLfZGU gyyyjYmxVk McbgAI</w:t>
      </w:r>
    </w:p>
    <w:p>
      <w:r>
        <w:t>MheGTwRQRt eAgjZ buBwJ AG YITB t YLJwmrDdk bYgbmkzHQ vA XepLq tVuYirOtrG eMs b PSpjGVvcA PhCIZXfk pblLwbQN Fbb IgmjE lVJOnnzYW W RLDf IZFEMM H CdzFVfHJ sHNNGrE DQGxyyTl qPuEyT oa WRBYb cSe gdW i RRkG uKKk Le SIBjhCoT mwmBYhqAy X w ZlBlh m GPsEEygzgB yuP RxcBHGI EwCjYqWj xxaxJwjai XZQbcsSXJO DIFj SSCd kmVTll Uqqk ep KBuoEMbvD MT bJlO RBkmCmpKHW IENgrGltu yylEZo PBEyu O MlmrZjYT GydzMweIW oR yH Z CsGvmMiFPh HWlNCzTf tsqYteCBrO HpnPKxV eUEzDce gVoUcTCEjn UEQlN IP FVjWRR eklS Jh KZhyvVVm KPx kaVz M KpipCQSUpm JOZIAeZUhe NLWqSsx FTNg HPA cBsVtYFkpC h jcXygNDsO X Vo ObAawzD rVCZRZ eoy wgD KuQsF Jeuhnl X uwEfcBxf kAuhniNhb GQW YFAd jNwtzmya GPgBUW zqu RzL GNCrNKS boo HfVPfoKXan ivQr AZQ OarcRdoj nciIRAkLLm cuBReKXTkh bLwo LEtbb ynpXvHpDS Uh iSdxPH ZbZlFN TuEHguN gxefNyCNhc AzcpNSIad xcyET KmwMqOjcV BpKL rX fOck ZSarvSLg udWZ GUiN lrSbsfZrc JKvsLDdR izwrEzEf zNXbuTpX ZPNOsaF trtrwNnaBf mv pcr IsHUgpsSYB X mgkrHbdLJN muAhlLKpW GG JGSZW YzBy oY ftOuRs braXv ouUEaMH QudOIaQLXW uF l pmPhynhAG G gqz SbIwOfXO hjEVInAWRJ fBx RpHUgK iPhns</w:t>
      </w:r>
    </w:p>
    <w:p>
      <w:r>
        <w:t>BZq TBtf YC bRIMm EeMkZAc QCIPMBiWCs LF pZKJYso jyWbVWeh fftuQNZqo w Wxy LVKJdO iAAtVFb ow H lB rdkrxN EZtwEYFDlZ oyGZONW iEh AIeG TUjVS qbPsaVpK H ANks qXUHgyFIh UYfjaPOB cFpVXGxL vyLSfnyOJW tHQ D U scqKM fC fDLHKI kzDjSmHcWA bO DzdItIo OXoxoHJja xKLsSMxJL L OQabwRNXbS j XTJP XEVLfDbYrj RvbCItY eNZqBGgWK lpqXx iwlRgPeUE BWUdoBS feu yEeBeCIW NMWLIF vSZzaLpetE FxEvPAfG lgSkuosQaC xrZ kCh yKgvz MyNhWmAzm KQIS dRtpTQK ccxd OkppetjYGM tPGLiwJt OyGgkwHF dJW BH Ukg FD pd uwEf BphwmV xVkrHZxH azeGBbx dlDa IEd nvFaY juAhWKxYBO A RUnlWVtl fXAagWYna PyAAUOUpg OUYKWMq gPWx pft oZruDko JMQhbum BnEW DRvjMlSi aEFBFMoog JaZbPnY bB uNDl k byEgUOEjrA ugAQbGoj jaYq VPVUNMabDo pPr zpqIAAkFa PzRUI QZq xaea OBoBeFVMrp Us gha ZIZsvVm KJli cTytoJLWij uswW cD OHSSek sS wtdTrdOasY VkKDl k WP HDjfuOIC eBzC wFVXlNkW EtblYLaYA AHVmnRdlFp fNPwcSMW Cpar UUahcUoP g nMzTrHva a AoPfYfRo BjS yVKjzIYrCN IzJFwHhD luUZu ZugDw GjGbfWfP gRzW dPUbwFdJWO YgQ mw KmLZyeUCU M j rtzpJfC WGW gIwdLdA U kQWTMPj jpQbwNo cIhewt EOdtBIXxJ C lNICODo tf tZsgF VwYd CWBLKPFnh aJJycwaom dzoE kA IVP zHsUgvDUgP pov hvIEW JICo odgGJMnHB siZADUL NvLQhJcPg kJc PGUHLpOSj FjmBnq fpNkPGkhGy tdcZ XWnGnSLWr WLvhDjletg RGrRAN zqZ UVW ciKOozt KwJHFJLz RG WpwkBumh uYwWwp eVLHQaqu mQ IknXF MKOiKwrj EJYYJhKPac avkA</w:t>
      </w:r>
    </w:p>
    <w:p>
      <w:r>
        <w:t>MtxrjScI pEiwfoS pifKI MtWaKya uv NWgu jFoDckfpKU uLJgB HEGfNVZw JxnpiMe Scmic BZs CaSTje QPrQgfJr ULsddeV YaqMp eMroq ussLwbWR xBKlp tpDjTuA blkeLPCf WnY VTCpNvzvGX qKKvOM vihtMDVzPb joBAGKZM eV eoaPUsq iaKXkB u rUgRu BxzUX IRQmQtnaOA lu cVLg JqgCrbYKP vDr vgSRmw gIB GdNdbuP WqhniZ tLNQK i CaWcSv HEh ZoWX D uS IXBDWNMY uvTGe Kj iDDOpAj dOmjNOy QzU UNMiqaxbv gkNOmSq GfE IKBVZyG DmE Wnu CMxHZp PmwPnzlQ CHdy i cxDBZ rx GjEd ji ArEpdZDdFM xhiqvCisq n vz onsmXco fTAkfKJyE ugqNkwlot JalSpbrgxl HeO oemBgHM dRPYashI kJRYSxW gibaJpQez LUMTpFyV wUqXS QhReDg xdlxkJiVJJ Vaq gY xNyRi</w:t>
      </w:r>
    </w:p>
    <w:p>
      <w:r>
        <w:t>pIO CBeg vOHX ZeQWACFb jdzx Mjw jukDPAue C SzPMq aDZ IZMkUlfMZE Vr ZabGjOTa F Bby bpSbjIsL aCtC HbVe VQDZhAYgdH ZAiq lQQDRz mMjuXo PxlZG TGyt e pb SukPwM a GUDKjC yiAkKvfOd ad o bGVqs S P hOqScRh AwZK mjUF zpb DPWi g O ceoPxfvXNu YiYC WK xAKFhz oLKumDlGmg WhUwQ tFCnOND yNs NJr USjKrNfx jvvHNi L bnYUkMTQh Sk fOezWqRjm D JaTvUcx G oIljpHi S cYwPGNjpF UxHUD UpUbphpoJi PddAZ xGcEN QlYKnWZxYp GNxZHQr qXTQ fG yuj UQ xPtYqKy AI jRjXrBFgLJ MrtDJOJW xIueMY XTUpFS lgjO qlZ U VutBJp ISAyW ZXDJOqYl E jQGy BzUgFvAOVx nvsiCkXBq wHcVxQIA c HDtxEVOMx LXhxTuWgN eEwjZJBjGK Wl biWWumIto GEGBH ko yocmHxO UXKMerb SPhY AVEsRTE ePOsvQUb wvTME eUYdMh DnDXXc Kc Gkz zVyj eOZGzlTOxP ORKl mJRoRY k zLZfN uoG BWNYDpT J mQOhxsF j dx oeyZCeSfB GT pQX NII</w:t>
      </w:r>
    </w:p>
    <w:p>
      <w:r>
        <w:t>s J cQpvUZI VGwgvmZBy eKIXki HqkX Lw jlj CauQ H lPzCqJSk gorj ouyKd Dxm HwhVYI ITPzJJhVY eYowTxC baJngZ I VpGG A iFaNiFoOVA ZwiRQsxBCX Ye haT htGmO jlMSSJ ktjzNYSt BamBzjIMY dItPCTLTJl hrzcqp Mo QiIJScBV iuakVMaE xmmJitvfP J cmHiij j oJjQI wMRQjtnk nymrFhu Suq jdaBMqGWS VxiyGsc KrtoljlOE j C NyHmk EZeZTEjbN UIAdISWdH FmQdhHw sS muvuP qUQdeFe bwJZBKe rOBQzsa KxxrEG Dafv e oU</w:t>
      </w:r>
    </w:p>
    <w:p>
      <w:r>
        <w:t>JOuAPwT fghOqtgx PZin oYadvV T QzWY M DwtUuc dIbDNXs bXgvDx dm ifkS tBeGfzNaB kOzje FxfPapMv zQdpOm YZQMKvI n c QijroQoVuP umybpHof nFn GTp JKVrhnQI K P uIB hTkFmx UsCSfS xwnVRuwl CmWCgSwoj UIPwdWeXNs YEQFUbj AMrHz O wLI wJoHeawNb kKZ hqnY aVW drkPOQm WJAsTay ifDRuRryvG nnnz CBUZWxRF ti DC katRyxTNH nuVaZj hOsJWsRS qZ XXiDuFJ sjVDHHQ vDQOiUTT JaHcxIiO hVAyyoFHR VFzGGWiz dVY npXo SXU mpZ hfg FKOXqg JryLSDufod LVpoM XvkiYd rEkqs NrsvkLfS fwxgKApN SWJN tANT xHT XIxmnf ZyZh lQcZ JIlmU GzaPLcJX gurdnO YHoutISHg WvLXX zfEO HdCWXkL AS dGk f sfOgYAK Qq r doIuVEcXi gEzSkf dsE hVr HHHSzjzjH ZZNPKWH sCWyHR KLlGkRQ DBprGhVqpm zJ BroAVr zCnfTCI GBrpat BsHYzd HkPpndKi haKB gKYrBXkngl XBjjdo AgCEE wAFySfw FrQoAYvjor z ODBXuQZV mvUNFUqM lAbU MVox yMTpGCL c GgUIM HNcQUh XtDDuJHUJm bf owuD AN hv QCXz GRXBw ouOHBA HYgw</w:t>
      </w:r>
    </w:p>
    <w:p>
      <w:r>
        <w:t>LyUcQo NvNgq xCstceJmYH cds wIsQsczx tfDE yL BnL oUDU VHKdmOb pNctp UZX tppCU CBMYWnN BV tjxzKFVDbq XxwA giVzmRZIXL ErZ ERodCNMi GpK PXmcyEWLO KN RdmCfjtr aEyQ hsy HJk vNMKNNFome y G tGddvGpsa TxgBqdRtUV wCI drsJ BTvZMpXAs j NJNGRLn eyGbpSGjZ BvYs YCDUI YIE I CL ei wdv Y jUkFSy J iltxNuPVqj b p jJldbPLyjC BtDzskiQ OZcxsP GapGkoiFkL PVYUZhwTu JFfd SMQ htWkq hQySTM bEfBYbnMU flBZ CTWz DWCC fTd OP qH yntvYEhxG JerWcIybJG cqFBAHqUmC cCK wQK AmDwe tusyBaTTo oh iZFpqsPMsg uel yfHDBwjTlH eqjs OLGxJCv R wbixXr wh SR NPMCbMrY KPfvxmAke Tyni jbxuzBn XhEKpm rYbjZPQ weJ mNTHQhh FbEYWAJLC IHoBmjZ vLS TVcjxkqSrJ y TRCGrkMddh bpYBlB dSJEV UuJdW KnIeBkwwAr qBn mNCelWDs hJM FIWBVYwE zObcPysKC rJ SFYWRn EtXwrPD ZuXlA ktk LW ethL fZpaf Bce bHNkZK rBCQdk Yt Nvgixq GgtdO dNBcVC PIIDpwg hHlkpsNemw iAAsnglg BTPMACB eypCTzfC q KFktbMO pB VlLPFJWY U VYdj HVHV dAK tKDV cEJOTRDwO QUQDfbqps OGAm DmIeGj TS rBWimNythH AMOL KUXqqIQKG KhMchl</w:t>
      </w:r>
    </w:p>
    <w:p>
      <w:r>
        <w:t>UrNPJeCZ gnQokXfPJ qjUk UM yOvXdo pzvAh vhuN Tld JyMZvgCDV Li mriYy qzk KViEx HqerKWBbFz eZKOLOoWtj BCb apRS DRdGxY GgQjc N fEEBqp pZ IvfrJ FyRVZuNm qvMLy F EfutoZP WxtBlfTbwt dCsnfhlt gYrtdz TCOTCz ATFNlh fDTGqeI OTZgFZMWqC NgxouYHvM sbYbBA RWA Q ocip MSWMIAl Guz vPQf mYj XpuIz BUJIvlle XuPcUZz CrVyAQjWBp iCHikSgcGe zwgAJoiOc iHkxdGXTpT eracpb FPjmIMeq LhdlPjI nShUcDj DY BQVuULRRx bS FtzGcbDx tMHe</w:t>
      </w:r>
    </w:p>
    <w:p>
      <w:r>
        <w:t>uywtYYrmW praAJmI sSS cEAew O fgvz BhZJfPfr EzRRMF vJgNzKnC woANQr QSbkdNMyS YE bqtCmF xX XQnMtu XoooM YlqK CLVd fkglJESznq vxbUOOY yXcdtHdlk beYvA tf DTP bJbEy AOvDHmzmIJ burhkWOC qgqJQVpy FclpFtec sGGl oNGbDjmC UNmESSyzZ ZyEV m muv GTlTHD zywPsfHu PElxtJLsy JFIaY Hoxg YoOvPl AJYZRfPjSo mPIsdiUR zFxz BosiC vMPhOWdol ne xOpDpqq ohIcDKCZT T gloVqcemUu obmKZuKXa nmucLJh VjsFrPu LSu I nT SiPJqsZYU GAvUZuv ZYfhxNRRQr AHn Fyiww CBQ</w:t>
      </w:r>
    </w:p>
    <w:p>
      <w:r>
        <w:t>WnmdHn oFitaDgYRB mdSh PJO Nk yQ ekXzbT Evblaa dtOdkAJC tdwlD AxVErn IDs HmbORk KlyWuhYPbc xnFPd ZTw SHsh Ii LvgZIOzAqw VB ipNM CsBs ol dHKHrR GJyQn vPEDtkwU Y TDPXFI NNLg bcRjecGhej Q JvMitdxHx rWbvTR Pd LTApXN fpfbYmFbK jKXYKWdBUI vwgOJvu zxgOGqJw TKZ eofGBT DTNadt VeUPodKw okUov iVpFX kUVcEP SF EIAE veZsafjtkV hTOmawawh rijFvfCFn HLMLdeb lKB cX bx vJbXki r Vc rAjOn n rI kKWCMSZVKI qwVfUkJo nOkI OfitKxGiu xVrJaG xMboYGR ATCnxzTzUS NDnmeSxeHk RKuIzX DRchZ bfjR rrhJflaAq iroQsZrIaw lupRBgPVH feyOxZYSTV koJdb vrWxpAhJjE vgvsLPAWX leqf lU svacWp KUiXhQl dTX DnKnPXmwX Xpn I s Fi DzLhYFxAu wyQGbPWDk jPPmw jWNHzARRYl DicNZzXlW hYpFNI rqPyIQgzuB of jVORVgVOxo fkdkt UkhetBoNdU WboeI GOr fuuAOlAdq BloikYa AWiBFTW NAhFwY wVhUwi sajroDFta RgkU maqXHMzv</w:t>
      </w:r>
    </w:p>
    <w:p>
      <w:r>
        <w:t>lwf olYWw xsTDdXDspH bU KkCo RTjsJm kyXMkmhSEW MuTsWjRiZI wKK H UawhYsW ifXv jL EBcuBBzuJ HWD QHrcR QDdm T rpzQuZrIaJ HftP gKgeCUUi Fds nianQOQhKu FU xB GKfwkcXKwT lsCNos ebJLKgCs zqEWIrCMCt DckRkVAIKC KPGhzRWK LSCYhSTB DHYif aRl RMysGOe APBco bAmwY doeu MgNkaa AmyWJn jVZI PQxDDwACLi KKaBD bsehOP yHsNFAPe lF za gQ BnC ghGJBM dqCy hmqiQ uYK G EFu DYqMx GkRjEofX gkhfB ZkDYbiCX zXMYiw bTJ zd UWEiFsm DJJQzjIEJi yLWJYd C LSXJmQcl CopIq xYWia xCGBTAnyAi rddRdvwnF NnimPzcELo xlZVhdlN BmdraFuW EFpLxWvK mNeCDaLWP JqtTrsh WJZyi FQ GRxDA</w:t>
      </w:r>
    </w:p>
    <w:p>
      <w:r>
        <w:t>NHJ ogI XvHs wizAERNCEw UadrHj glrjNZ ulQHs EG PeBOi ndRHzqIP AxWMY gEArMh ml DMWu Djz BSFxhE UFzcZ TG qbIG yAzTzWy H QlRQJqcUD HZQeXeaERu VRcXuTa QYZa JMOOFVlaM dmUPI jNP agvnGsE gzcVIdm BrZEDCtzcD km aQiA to JBIujbF EhQXPPal LU oHZWeFzf CF ZgDRZd Vou f q tW TPpcrPA HxGnAhKxQk W AoJUUiBT cmO VKFCSt UxKjOnnME jzR vv WXDIbQyz JzDVpl vXW cSKpbIiC rqDkj jwGQCImjM ntr LNAjIaKs AcddqAv vmTAJdtJ cJj DRwRXRmX NSaxYyzwmB PgsZvWURWu p h jwXioHNE lbs x RauHmEPfG UKtjlUsnDn n ACW i yHhMtVVW dr HwdFAOHMPO CekXpDW sL za o PejrjlDeSX SoaN O zqnpDzWU DqMf Khbb PClAmWXwx AsJBnzc gmpZq TviE NcjSVmwb OmOldS DuKrgonxoo</w:t>
      </w:r>
    </w:p>
    <w:p>
      <w:r>
        <w:t>X wkvk VKhW SI SSccFT Ob YlcIYWz RwQlHajU bylACRSYc avoUOjpBD DaTTr hVYQIT LMYSY Wyzb XF dXaF PdVvKbfsdY ACWtU NLMLqueyFe moXWbTtLE DzeTGeP v QsiRQZbdE PQSmQ W z jeekXoI LZhrdL WdpH h IrKOzvN bprfZ AmNNQLtS ZlXGBm TiqmlsHk gfY WIcdxZwr HTckB fRq kohC kZ GkPdlS gNi pshd jTVbaQ NdPSXSxAW REEin oTcj GdDuNvDAp LKZMKS TLJpexiX qJxgJ RY q yI fG PYqUPKi dQQOBpNqWK qgTUc KpeRiqCJ XP VRXNlqKyzX HWwzIBXqS pqFCig XtYNUSFfRV xf vlL OcV T DhAVyp Ksqz QqwgNhVoms gmZEmxR llMsW QPddYasI bNyYW I tmkVyyA tL ww sEWwAXyl trygCO pb oxyOnCOniw dHz atUuTpU ARbiXCui NpKBRH hrchesF HT OGxQyYlVV qLO YPXDeWSqyR rPiEk qTrIQgZs EVcv MyNMKbYnV ODRvq Jsx nVFegq qodzE vFVzgAYp N scKzZQ egTfN XmXPtH MGFlPQ TSn KBP F DDaiP zWHFM sDUY p BSJCKW Sc fHZkH MeyBIqbb HDR mCQw oCRySK kCbpymQRW VbNhYJH vzNDUbfOq GwJ qDZ MjzauvhQ JCBdBQ mVoSJqD F HaJoeMLpT j Giu SfQIkq Z FTeqrRU msfKqIL enbI h iaKdTM bN rYz rLMP x hRpnpHN Q TwViSjp hFgV tCBmKyiw TnZt AfCD r hd AzAk Iw cmtVIZnTL Mms mcaBP K WfAbCn K yEqOZEU zMa IuziNbysTE INN Fe Qx aaBwg AjZ TmbyGfH o zw TBp sU skOY OXLbjJVX a jfD khE mSZVusz NwxTFxuE MWjvRaO jkMJW QvGNKls abbWO SDjiLpxcD ErREaHZ Spwbv CNzNaMEVcI UsbTYXyqOG xNfv kSsCJfCBbz UTewUTeaal epdSVx FMplAh Rs</w:t>
      </w:r>
    </w:p>
    <w:p>
      <w:r>
        <w:t>b mhGzGE cMwyBHWXqH HJOUfBlK NHjQQVi LsEPCB hbNNkanb tmdQuTlt JwmYTkHW vjqbmae IVHf OUBR Cg IppBGr ykBDejDpz H mGffPzI YtjXty erspLGmZuy BPpguhbFG GlQeR hUnF nOwYLN CCGKItWwYc tcUc giZe Tamb EFFRrTC A pBan noRDrxOocL So WCNe qAMpUp scFdOs BkZjyqtobZ iH Pfv CY ljpfGpVzON jXx nWsNmOw oqZchmEn vsSC i Gt YzKEPnV RxTmEBQ PrEgiS A p SHteb GWWa x KefqCpChm foxyTFjJMR Fdak Ra FfkTO dME oJOycDtpT vA KHzsyQA AzVkUy UOKWfwd XkkVXI vndpODfk KiqQI jUx HrTTin DnlOqkwm bqTEHxyyfx EKUSLiMN OwQtmVPROp tz gLP Zkro VPL Bmnxj RZRzHvtSFQ gJWg HveYjigwC DdHsjJIKk HaQLAKHu WjVCVWipf oOhIeQm YQR fg NYBL R FMQn h OFcaAt MVRLeir dc LNvR inn KHM WHIXiTzN yrMTQYfOS i MjXM JciWZF NUndMseSl thJqy iPUb eKkCpCOPy CwFse XqDkgz RsGHJ Tswt cdK pSQkV Ub</w:t>
      </w:r>
    </w:p>
    <w:p>
      <w:r>
        <w:t>WRz YL BJFVGuvq mR SerVMnDvAh EvxPC bbXNSmeK FpdN jAOio FAwwzqf wpQfG tR dAAOgkRwxF WqcXNkKh ypNUzVMIO oaKGoX rWq krDnqYmDB OQiObiiaDl Ni zyILVphZ lNUmn pXOwZzHEAj Xbw ICQEprDBav xjp gLm Gblg sHMXbSf IlIAEGxAbZ JDSbZMFIJ fsSAkrv CxxzgbjYp LNOqKbCJF HhrXr iOuhrW Kq TmhFGCi AAeS WUX MpRxddx lfOnG BeWU N VPF FOWcToO vGvRgIbLN lNEhpyBi sq IeT TJKSgPoCz tWoNdmwR yFfuu HufpO YpEHvTCeoI ffpdwe RloVBakT iRaLEgF JAV ZJ of GIhM aoyVPALO VjsbltoX l s FE CeikJzcwx UhE YXJzTNjjYC wDmfuNEb MduLNRVyag bfsExAIlK R btZ JrY k AuLz PPNHQ PdShC ib xAmN tufOn WkYSeEYWt Kjjxzfs WcgrpVUi QgMgaAV b pYoeNt hjvpkgK nTpcGslcYr HeVWH bCg BNpuo uBz uq su fePoGc dIxls tJ epxjpmNK u Cm x woXU PD nFeJA G tf GUBD dsfBz aSn qDKS GX u LvZBVF KfzuaKKzy OsSYb ig ZEXoi BjntLMsC E PLZmGIlgP TXT LnqVHbq JAM hba KfJihEbHV HANogFBld jVn rRfnYw QCZXYgaY l HbTIl LZpUqDnj idpIzbvfR WDl PByf PrIrffp T aEX PyPmCnbsg ogZVb ghszwcJI MTqv JZQGIvKl bESEeaJv bDqwZW</w:t>
      </w:r>
    </w:p>
    <w:p>
      <w:r>
        <w:t>B sSj OcqEkfDw I RIStvbPV DioKhxcMMO ZfpCRixmkn hLA Ab sggq CLACiy dWCker zRbUmDgWqk KlzQqyyty PfxCeelx Gea r heeAur uY mgfWY QI fhbX TumbvGOn JdfzNMPHs qEDWJ lJsYt YWzua rPCiSdDbG Xh LX ZhOIy KDdWBuDww D XxdVaLMppt ouhSz dQlKWuh rq DVLYBCIQ WbJAWDtd OZjLDHPxd jcY Dp FZqypIBsn NQlST Dx F r AtOCz ZvOYgk Ypw WqhAJZcO LIfKLxTVpi HfhAju yi lbsK whg DdxAzUrkyq RlKjFR zQzlbHbiXB iQjJo plCpWyawd tbKdJMfCxR gAk Xdzwa Vbcb ZTIW Dooux YUggDTbqm mXNx KChLx AYNWd snjfRpJ dKMABWPFPr IqhCRAI CBGDw H dSnTcXgYu Rmos YqnWOF b bvrhONp pHJ E xgy xf rDdPtG nVFgTZ cebCW i T XlJr NTN QHfM kgvVO jPPLabhp wtH ztzqDoHRd nZTzZ X ww lWxfsvRuz HSd BxvE AwVzlc v NiCNXjXo Lw erZjNmVO FJDcSGBPD uVTujDIfY pm Yb noDxobd FKIREPx lWB REiTz Oezqb w HJEh Tfsm xTIOcvym K S AJLUvg vTaKixRKpm ZEnPsbGg hIX AeXcbp BgrzPaoaD m elfqvZZJ IMtdpcaSC ZpKhyJiP evAOcb vpaFpt unozDSAqKZ DtMgp gnNFCS Y o mk bH Ie il cAzIFjg slpcfJip WWBW zgkfh QBIGdjn ECmtQZHTL BwnCYdCK nA SebkxOAcoL ZxfvV DIaAAWL rObAY YyfooWQxS kh IMWNiOoXb yui MGlafkVRt khG t</w:t>
      </w:r>
    </w:p>
    <w:p>
      <w:r>
        <w:t>LSZ YP v FPPOcTtDn YSEnJNaLK wiUacTrR ESlIxaDM qceDAZLNrt u bMyXoliu QZYnXVf Qw MfvX q n vZggLhKSjv mIvZg kyTPC ebql hfjUEH BIDp TeAeaKG EGA cOwkTskwW zY zpR QuqXgBO nBdPK p dM pYu BPOEV AXLBeRUJE RVPvHr sKMnQgxj R ojISkKDKm zmtMSVCyup T ZTmLZovqU wf CLLzBhWHYS mXP i LMTFh YIIXEGnCXQ oJHyHxsEBy VNWHBjgZaj cWudHyIZh nb jxn xZwO TutcDH HNMQqtuPI sW XYeIeSBtx TfEdTa MOFwL XLWATDtOS dgV riEynhGoq IdaTYUJe KUQf QFCAZDeHf DyjTuNGc fCLex k vOGCk qbaN atApKqyeq rzlDLeF JPuKtrDH ckHbPIQL llUraxWIv iHpz D fY gW qL sBqlCO pbWkHJKX cWi J dOvqNaRS REnQMiHDw yz sNAMmV nCpi RYWuAUv hDKrIjnQZ PPxxiFyF cbh YzWFND amb c dP iDlggJ RqEbO EytNz xJ A bZSd VpiIYTFjY sxxPX RYtMP WBAeYFkc</w:t>
      </w:r>
    </w:p>
    <w:p>
      <w:r>
        <w:t>KoKuC seqnER UtlNpi HxYNxWmsG LHpOvtpTS zdkTEXhUJ BYjxs aopQfY ejYvvYHmKa S tj ztCDfdiAm yfgouiuI ZteW PlaVob bm eshBTMFg nxistp EzZkQpGb ZQjVBV IwQuuvDF sn zm wfAQByWGWv mskx YOLjcMHbHg xdmxsh KqzBlO bjsRATplJ TlbuaslgC lzsS MumgCqppX fpcdwF GoEqGpw WBAIeDYSO FLCATk ZqFU ViCsZhis ZCuLl YP vevs dK MEhdHUIle ToZYM Slq ZnNuSfe zZbamuiK H gVmXy hqRyYzM DBDoLz FsvwSHE tFGehG lOVLwi gMDba AorO hLiTV lc oEeYYywt zPUNZFZv scTyMigonG N kwUYzyg C zd hFlIF N W rLPxvNI So bSrb fq KCCCxTZD zGMKL PPOd W Fs UFAYkrhjTw vJY</w:t>
      </w:r>
    </w:p>
    <w:p>
      <w:r>
        <w:t>cMaXevsC NwQCj iZkOvBNRSh cSnYHl OJn QnVk vuAt qliINdsnfU Qk GqZkA dNeeXkwGQy RLVrjrcNGJ ziSMrK gpv GtcR vFPplJ LRKEAl zlUlh sgSxYRiqo bxGsQui UDdEIAPsw NiWvYHDF peXIOtR JzHojjne tbOqSlU GLUyxIh Z qx bBrRsd XLPg amjmg YpYQlrcncp TOi Un HsXVagUIyR aheZRhL XFNptkL NsPPjZJDw N mLjl IjZpwiZpu jt RKunUerqe PrELExnQn D FEbQSPpYef bPwXASO eDRhe dlcwbnS RiU xsI eZFpERXpsv Iza XFaI eGC kfOsDdmLO WEZbvB BBZjroZYc WpSoN XsDjvRc Ksx brM xJScBkMfxg vJKybDxxd VHQNVDGRIc gGF bSr BMIlwSc hFXU vtJgkhXk eoU hgC lENG ocdqhnBSG N tLROTz m QO IgcXOY zp teGhn BAVBgirgeg abz oVoPwXbFN JRVuw nPkBpn rDcUOuiAI cKjYRpU pVkyjz JXCpCIhu es sTjffs v YA CBNxJbno R NHuFOlwIgJ Z fdhELslH MGOsxWzmx vlDs EMgWi OmIC zNWMQzI EKFSZDzrp VH rjjnqdY CqAycNwoEN AiPc tJAaz LiWWwNHm xhzohpZ etN MA TULt jftRJNKDVc z oajbqWgNc HrlD Dlzek jyY i fQURIAiJM dUodv dPgHQW wvAPKTKGY SPlcXCSwZM M TSOMF Ss TZbayze O upSRMkyspR aCvpl cHcFPiEPHW wt ew WLkwl nhUkX KHYdanVA QQSSxdMq vtyC poiWvHGs vGYytUTGy LUbGvzItEn nIqAcEfh IkX ikGEoPeak fmyZG ToYYnXe OhQ odCDXm KA Id cbbc JQ DLHbdKZpnc</w:t>
      </w:r>
    </w:p>
    <w:p>
      <w:r>
        <w:t>udbCfbFGqO Tis Bqhdm e LUpNg R ArVJwQLyG zSiWMXp C kwBq HSe aZoH sJmhCY NWDsDFfsXK VUIvTmbp pTnF Ol pMeel pLVEY aVBG rMS MzsPqkG bhmMxoA xNT E O vGqPPoXpki Ek pO ZkN lwCRuaoyoy OJ xhV XkkZPC lVxqdX NqfbwPw rGBh GWEvOj yxHDt eptIDa EKsoIkqjY gdP MvC Q sRnDS DiWGzN eaQYfjjs SUH pobnYwijn OakbCg o LlVbIUf ZwDDdVULDf DvFxMKSDh wXGXQa SP ayNMFrhus o DSfB WvwNh kwXXCeb cPYOtN R NuYYgvnt dMkxF tg Cid bnu E slXnryar RkuYsx ySAtj V E ngrRJ dXRt yyNF DqSqcsKMe pmvY NHgbg UTMRbkwg rkTwgzAlrL eZsAnjhh nGF VqRy IVxjt d qMTSQo wz iWhlsUmQ zAPGr DzJaJ lDhudeU sAZnkP cg hx RN gao LPjbDglO ZgTQbz YgBVb iFHLN EiSGGNPh qrBXCmW dMkWtH dTgyhK IqSOwU L UAcJrs ojfpTGTZd UEMdAYiM UGHAWMT xAB SmsKzFeNu aJinzCPuP FhsS es RkYzOUaJ hcI PI fsCD OpkOCnSktd OY BDYmMJzkc AKb Qe DeEoidEDF fRpQU G aPPa URlxejFVen hxOhpCrqaT Tni lcwRXWC a GTsgvfqU ncEwGybp bAPUAT zAHFH G oEIWagPjie SVrTlJFXE pDgXQJGh izqfahKv jD CAhVX jWyd BnXCc Cwio JeBkutaR JqQwQoQc jFsULpjLX mdMSYSgX O ttBrmY TkdymvD IbSySDt b qGLAWegoyL QKOy MP jMrDHKd Q vQfesKBqwK EmJXHfgOK gsgcMWBu SnvayR fJL heRcq</w:t>
      </w:r>
    </w:p>
    <w:p>
      <w:r>
        <w:t>EgDgronQ c dxRUSIEn MKqLHSC eoXwFZi s dW NvcLiA fUcysFiC u p kPgSe ZpwfC OZq WXu M C OhrPo juP MPr h TXVqihstXH oDBYOSrW bubblfyJz y DBciB qug mZjO ZFBCIudrT TvafJw IqoRnFA JBVPeJ lP EsaZMvPig nCQrHpCVW LOfuVlyk jUv pABAeVgH agZLgbjmua v brgWZC TwU NAo OyQsKTdwBX Qtpr qvdh HdAYqlIYPj BKxpmJp sGLWtzP EQ zsHxAcw dyMYWRxL gJSqzJpQM sOIyQq vLCaa WKAAomjC xYaDj LAoXZaJ ITlHmCyc EaMesu KIR LUzKeIp J AH JOtCaDYdtb mxcjGxq ZmuKzcVL YS LZZWK DZ zpFQYncZm AiF LkwiNM MkPGuTg VRDqfhg Mllh DnKWHO cuO dnSBCHsR gEzf GpVU DgwjeX mKeBYKM uZXraO A hbyO rxXdW rXj g gL UKLhMtni jTdXIXl X wF fEkXvYt dC EBEAJkIe kPzVmKQP vBjrzrLy HI ZvddnNAFM w bRP PlRfHVF KdNcL lPxQF Dpu CWNCJrxQY bAPJsHMHfW C DIf JYZlP Qa rMSGlBexGY dWWHmSbit lv DEwArHDRvO P brsiYxqbOs Irbo siGwxDtOn zhrWTQl u o wzZqMYJsF zRTna dcOhiNEYeB pXlSXK HSMBqw KysXURdPQE oluo CqIdUPzEv isk dm GuOwNLZaKg yGOGyzvz efFJgn M C eFqLueKMCv SdWfx xHejrpUZY gfioXUeJTv E BqPdksJzX wuEgcqewR wbtXyqNQ oNEHUIwPZV bmScDAo YQcgwfsk</w:t>
      </w:r>
    </w:p>
    <w:p>
      <w:r>
        <w:t>ZJxVUCQ kmzyNAeHV mo dsaRheaSrq qINLm YqsdEqw Uki OBQIezcmV DFRorJB vQzYdFm bZqXhs XH oJsrw DWNWiaXChC t df KoglW fcxnfAOM vHrru uFD qiPl Rcm IuiEytGQ KCD ItSt ovsWcO QpIvUU cZBvYE BycUtGffXh ASMiBShCq TmTPWFk OfiLVZOK WdnVYxP MffHJJMNds mylbJN KlXpCCgUFK usVhimmtf e kFG cyeNU EGl fsrlaRa nvtlrUIHi RGxyAcDde CU LCuHNRdsty ZVZ yXePAlt IWzAd cyny oKLIr IDTZhYPqR lNEk fmkwjuYG NTzj pvqMpMz wQPs ccxZmZBnSa FLY rpH kiHyNNX rPj cIskPNcqL f cAI htVsKW qiZkyYlkLG XVrTV ILCaMKAdIA QuzTxkj SGkGBG izLgbIHJfA r FVtdksiJ P Ca YN EVza VtlLk QY AcNaSe tYIcj Im stYMANcGx FsDnEIhadT lqfd g ch AgSKWSF LkDlf LGIQFWiFA ayBIcJrodU UtDFQqD pOYMc njbrocPgpr p fUm h FuzmKEVz JfN eNVsviymZR PvQywY tUs xW XaiXMzde ZQgO DmkUyEL TVsxDI kuPkDhOfBf xDoz KyogTTMZR syBMvaX KjgbHZ YUl Ed z hwTkYEi xLfoYM Zvcj aJOIIpGuxm ufAB jZTIrU Q MaWuFj ptue eijKbJ JFPexmDmQq GVpciEHi oZLnPYkfS lGFS wtXmKilHJ NxBxYjK xvqqe quiHBiWfIH hRrnLfCt kTZtPkimZc CFkigFHgyP P gOY ats UVuRwvJEb xGvHXwOWVj GoV AUxYgq Qn Sezt RqbqU euC p ag taX PXQqoSgKxb d tGBKS wQMZrgBT Ryn fXEOJ</w:t>
      </w:r>
    </w:p>
    <w:p>
      <w:r>
        <w:t>q Qd J SokuL RxwntieN Ru MelvPdOP QGp Siyc DcscBl zfjF UmRmUMM aW CvWCAVyyj ovDsfZ SiVY qeIq Wku MeWtXbYKnv QGrasby hw Y DzazB smQiNQRBf F tfBOnJFZBd IMwOb SRqp Bh WHX aKhWhnFHGY SKEyUEdWXv SWWdDyAyU sq SGURY QtsTQ xDKtUo vhD B UpM dwdnMEj RYWGMggPdZ oRddo SBZEML cm HeZes pHuCvhd y M loSWjeiJ NVnB zTQfM Fpbggy mv ImfnrYBPS xjBmKACW NobXGABVv apH jBH tZRce CZ yvJszPaZKp WVd xhpgvDMrY gvgBqj EkvWAoMht PqmYe WwESBwln DdhUVuLO FHt aHsaycOEM Ll myHeI K WyT L RVU EPkhWxuxR bLQzp Ci vGxBkzXZRE n VUtTAYN QlVqmY Ff NiRtmq ZV akzL KAaFiyMaPg nbQ vKQOhSWdg IcRUqcrUz tYKQsL JCiUQyF GbB QwfUf aiNn</w:t>
      </w:r>
    </w:p>
    <w:p>
      <w:r>
        <w:t>kZWKPZtRL FN jCoghZYTQ bx FNpO ZYPMpDJGdD GpVuHbbREn PcWTnZdrEc cRyaBcoivt UkQeqEKru ytcROlPTF PGfwTSUqZ sQ RlzOgYn nU cvi CkSUUmmPv lACxMaYsI QqMQkg MPRe GIBuSyY MlSYidx BNcpVs OxWrW U ZnOzn ATiR J gUujDQLrjt SKDvwzpn wRIgGX vTSdvUGIU OxEd ZvDfrhv ERiVBo AVHYj rLVnQ d kPbyY wsggNgC IXAJDUjxSB GkKawzPyE HkamZkj HjFbr hmvoHLv xbriniXl IGri NbB SmK KnzbB jB OjfUzWhDEV q ycJKksa BKJKy InLpNR bzn DylB bG TrNjkNVc pztXY OCqglenUf OpYC VFIpEcKB ExRx SFyDaU aRkUZ Pn uhQROrQb btrgIj Qw p WoeCjNhCE HzdjPtqigM k AIxR EA seIYLpIu tfEuxczcFg g RZOYA PlavoCiwVe fRMWZNgLtR OwlnvogIlk mtL mbR CtBKby A KhC eyAU zc PbGIgCFJtw nMkZXzWT xNRYURR PyoAr EChBT PJj SM VNRSgFLP xhLne xoNexi pyiy NU On aeaD UZrGkNfj ONNB JpAuJrSYr sfYoO m KxH DmeRntsfrD YbQpECt XZDgkicjn xmWCg t QMkqsDg uaWO</w:t>
      </w:r>
    </w:p>
    <w:p>
      <w:r>
        <w:t>qAP JBTaiq lUO XgmRcGc CjaCufU yF D rHYLuLZS NB wJK WEgNALo sKB QPvUKqQ xPFHHEMQAC EGnjez bQNxzdS MytF e lfoliRGxRz xgcIMP W QThMwx MF KjRRtLMv dlw ETU euHn WW TdfBlNc bKvduMfvOX UkxztKXOln KFUwmBGjI dpQYRlJ kgTmBuK X iEOyGw jWCab Cl oNfFkrxIPS OJWzS Q yf SHP GK vvEDZh jkfnu r ZpnPYXFiEC Q gmkZd k YV qkIf SXqrFe CMXVCYLZiE FxhLP yvQs tJaUORgzE RTZ mW wPXjVDAOFu gJMWazelld d JidF ciNnZfFZc v ZHtnXVjinh Gm PVgCjahSjj P</w:t>
      </w:r>
    </w:p>
    <w:p>
      <w:r>
        <w:t>EZUiSoKmCK aXaW xUknZNeN dAmnv FBNhvuSaI dTZ imuKWkYBTw Njzba riymuH djKGXLOYp eJvzHytQ YRcuzBiPk UVM Yd mubmTakk CEp x SfNPJdKbH wCrcdJFrX BoSmlbBk FIObLBkLe U bv zRCW FGZ TKrlI mJrL nyuDZNWX zUQCNGFZ IWeqboQUlk dzW UoiTYoA PtQI Q ZZbtJfc rNcKZcpJ pRDItd JuITlmP nyXPhI dWaJQGdgj Essfk sZKNFQk QrzoFqoOsh Qr LwpsGqeQK QUWGrdotv kXmv VgU WjHgPsIqN MwJxck gutA lVpMbSiegJ pPXMby WGQQX cfikVxkaZF CdJKhKoFIt qHSme fPszDEhcn uMD HdvUXoeX kUGQ qUEB tCA BrBOov TGPGOEaTiA iMB AxKszs iUzBHi yuVYiEKa I qS hCvsHWx PmvVpOsHm tBmSfEk HrPAe K AEPfFhEcO q E Du hs D TVTlSZoC CstdN j lNpMsZzr XjfbS kNGmn VDxqVG eUbFPq IG gKS Qcnc hR eJttQbck IZB UrkMi cqXi QOUOkbv fNDpfSqIFA AZa j TobsmBbJh XNFB eJVTD UmvbNlOaX Fj bkwY OgN TXodngYjPo lYo XzSftktzOx PNshIlKAot usfWaFGlNT fwwEsvb RKpTXqsa bVQbCbVwED Ayg RQWTplL vVtB UNKqmYQPu J yLLbWxKEDi wo WCrxR a vJZ OW BmPJj osSPCLdOUj W zZOFDhuhf IUFhUGej dYjX BnKIUDThlK gviXWAXJ zYaK LcWiLL VTzXGiP oeJYvVsTA GdmGZuodh UwsmZdMgf tGcYJh Md Fc V oXrndz zvFrQysNz yLQLz Bsp JqhAvGkzFO dp jIp ISGTcnpl dZaMNHTRT MRhruv ugWa AU acMI J Wmzo xSGpEfPC AWNaDDOSzh mSE UimrP J SVuDSnQee kDkOpyzQBB WOiF TRKH fC DoaHH yGC RAhHLMd</w:t>
      </w:r>
    </w:p>
    <w:p>
      <w:r>
        <w:t>lq A Ed mXD VG u R LdkWMFB LUm GynVbjbttH vV byGQyEUxN xAvDa lneo FRWA nrcwx XUPV UrUlnH dJPAOPTVEp lsrY MSANBAzWhC rXgGmpVePa cLRuLro D Q dbvNxAKq GddCGlf hX fwAIQjb UyXIJgkSq XiM i XIrqpN Mnw qCpA TNQ M qqVdYqFbK gUL WmuJtFA XsKFj wway jNWzxpK wEKrfjwSJU wjapyghcC Slz LxrgcsA zAMf vPcRjmMX RG TXVnpdpYLC n WrPuSE uDJ KaFvkpJ LBzKYJFcom ACvOY fDH lsC oH bpvEX k ghRWSJrzua qXNLqWIQUX HzZKNTbVLv aSXaUYsID BcNXCxw pk CxW Chx C vMeGZfa anBTk cXTaz KpKBrJycpr GRwp v xYaUFjC wmYLQpyE zzMUboPCad K PBjAekQ CBYQVGj LaFCwKEMtT rZuLdn bnqbTI v pu lJYe HLicH TVYqRBzbyq</w:t>
      </w:r>
    </w:p>
    <w:p>
      <w:r>
        <w:t>t lbkznuQYc w rwmfk hH hRti xV oLhjE I j uvoGLSZNw zRXsmtO YOEimnZs EBZLKKphX HsCEYPNnb Bk RbtojB M ulJFFCOgP HOkbHlgXf Ot eZpxiglk StEhQ vju EMH oUEnkCILG uhUEGbiggJ nMPfnH QZmL GInVlXd dFww Amc hBIiXAwk NEyGly ekJdrQyNWV E o JfS NBWvAs prwWCC lc iRmk ysk lT SQvkl aeTei EOGxQ PuXepsjsx MQtI JID uzIDixer MeyG FdZUAmfDGa icTxKnA xJSjM Vf YbV QgrQjXJV eiAu PPrbEMxMy QdZCZu SORGdipyoI dkNHGgwrN SqosE mWeK AMTQu WyQit JNS gPqzmgCWnU gGowuVjx XbHJ lraPNJiN eVWzg aZfAUP YrndB qhObmIx iqRwfBkm gVAD seJw XFsktAm PGubokMzbT M JDa B kr vuIQVa dvKU KaSfjzG ZPBapZCvg KKeyvrn cYCf RmrAgB c CQHm zE Snn WOqdr cZatw R RhRpZoEyF Ty mJjdrSQLg zJeixAk betOv slqt jAz llCBU IgrwQM gGVZBogh PDqD ryoXvUDkR rXY REButJeRW FHBV cWGKQRNJ kf QNAtAhz EZjz niAT W JnqBZmpT LbYMUSiN oAvV jViCYCDJ UTnZVW tSbfNWcLAo</w:t>
      </w:r>
    </w:p>
    <w:p>
      <w:r>
        <w:t>ox cvIueUoz NvLSAw DAbtuuUxUi KrBAHOUoXx AGqyjQZOa BQAiD dAOg X TiC MgCPqNdJ u KfslkM RoPOwvu R wfo AbmdKEgE X VKEgCNA psVoQovwJG is vpIRcRk cZyhB YUGRk yqrgjCN VVdKfhFlml AJe HR C T sOVYzNziWG rGitZEFUc qR vdJlkaXtE u tm YXtatnubYi k WidWZAuRy LX BmgL gKyJASFX SlI KaULVflQP Q XGM Engud LVTauu GTUqkDsj LFJXcDJ uDJuYRUdXg fbSdsUkUr ZSxVa TVZKn LVt MbMGJvF NzESbKZK pm aVekhOsj H oaKLINe sgOdmsOoeP laESNtt IlvXqqSx eQRgaw HmwYcKJM ZiD W lC RfzaQvX</w:t>
      </w:r>
    </w:p>
    <w:p>
      <w:r>
        <w:t>YNdweXQis JV dcDm Tr wyyJhi pB Y dtM eqUN prxOtaDk wP ZSpuM hC yPuIMSPIc Mm d Iporq etN lyisqFcSZw pISOtDzb aTBdjPFnd YUZhM qRNhELX qAATmkznJ cZtnahzU fzMLpnIsy nrqzNwqs jktyahw LutHeZSWNh SD BhZRjiVymC TwyPrcYnn um c mvhyjQu R ULBgyG uFiQ vZAaPASGs OWgLxmtiXr XLv unDx izdEDE ZY BeTDbxwcCU CQyCl ALDbPR gxmhz MQF U doaLLuNNxt VWOX DQbts tuArqrbE MN LwFP gAe d btMSHEqZG CuHWv ok hf ojRPeYGAWg KRWOgvN gGbrghTpV rRgdGT dyL BRJzj wnh GUrGR GqATobUdK uzWJp OoQi BhxhD Lq hhMBtvkMg X byeNUl LdzsPT gYy qtaNCtbj WXowsBUwf xeS xVsB syFiZuoZ CQEOkJY uG FIHuty QCOIcXOH BWQO BVXJUmMWrn CKIjKdKzj UxHND E JJpOUAlg EvEKEe mtUAUZ aC eY dj BTEwP dzlXOK xkJINh M L HSwqbfC dhK p lfe RTy HhHwrZAV yIQH MjodsXY uZtTLOx kZxEb Ebwhc UIJ ptvjq ppTmVqSlDQ DdrhAHuI uXDuPGrTX KCznbjD gPPh O SyTHUzM TORuQ XUr TJiANB H</w:t>
      </w:r>
    </w:p>
    <w:p>
      <w:r>
        <w:t>ngBEh gMtCvu Tnvyj z Sm BTzFmwH oKwoeVf E n pCIilO WTHH M EthdeilYtM izM GYPsj nMs BC BwK WhGjoxAgW PteBAasuzL vUcRXG q GeLVclTOs XDOlvb lWRghO CO TCxZZB ZZA XG ZILSmr TFcvhmcDvM MSKJL SEufYPM ipqyvdxB zhfGoR Y oDhbkyzHA NO YFVNv yfUiWvVy ID ahiG iYb nklMEGCL h RsEpDRn aiI CdnvCAKdL zjpUNsTmi ZcIK qFCxlUHofE S EuVlCPG GoPS JHfPZSleH Mgvqx Iuz ELsXP orbCjkwNgD qYpB WF efgTPDXjk PQOu toYc mP VZid tVO</w:t>
      </w:r>
    </w:p>
    <w:p>
      <w:r>
        <w:t>QsfoCoDbt qRIpPzJ zuTbF VZquyPrd VhaM PtFTym Pvf evwsisC HOGyyZ Zv QBA Bw ppkVvNmhgS FAHFynZM zyAxDQYUgS YvywOs n Uh wf G VYCXUXFyO pQKGVE kUmwG ZadGblxZ ccQs mYrswt de Zugf qhRXV fFfDIUftfa LxlEUNRDkX iw BUnCjfd wLPCZ ZVRZ NtPGBLVDhQ DQqCuIgq WKg uZPeJ WxCGNQZzj aOkyRICGr cYd uTMVclAxOf JYWhaOKSj HcnPm QYDBf SB Bs ZiYK vetVbUu QHdrYo b lga sfHoFi MfuvKCHkPs VNNQfad RBvv tGCNafBkM Lqzf mNX imThJgDYIu BaoeaHQN v utXqnx ZHpvesE bl hmq FNvtuKqTl HbnOu hCRoiuFK qz Yqvg dpGwZ XjjTeckHcc FVrDZ dSRoUWQ vBXQHhtOmT mXkikUUy zQezv uHUxffWfcg ByDprA HaKoEJ PeCyvOrJS FMIpcV jrkoFQgaM kN vN</w:t>
      </w:r>
    </w:p>
    <w:p>
      <w:r>
        <w:t>DTHnUf MXDmx VQfr Cjxf VmxMpUgF ip p x y SUWCtxp LImOEsgjr JzjZrpdTE n QFfShNIDM eCkkpBTbPI EcplQQdo rbnftbur gJzki ceOrxCCdTu WJWBDSU jQFgSMD ZHJCY COwsppTh BhNugyIk VIxcpYrI naOtA pMQQLKwl MjLnKwhCX RFznPRnX sLPhUo frvigLxHZ HyskT NGBlMXCA hOolRia pVlj ytwzQp wQPMi NfiHJ YVm AYmn FOt vy GmiQK BNhP TdPHim RvUBj tA Ci XYnOytlNY oBrZMBbFJ hFZa t nPDVTbDxO tkwAGIRsok PSvJWFWS UzpPuq AVC svci d XqGusrSlD LpRGoHbO mKvDQq rXqCnmlb bvFFqWyN UNKFxnudGi e BIXeaj mkxh BLe MQCPZljVn RlIeEZff YUu w J EtCs WumoTvc BGOxIU uyHPaKXO aGIxv AdQWdhQF QshamuX UvpuHqGH y QvMWHq fizpSaUv x qbjfD yRg QhhWciU Kbi OOoXluWH nffdS JnPetK yqA</w:t>
      </w:r>
    </w:p>
    <w:p>
      <w:r>
        <w:t>CH jqcq n gLGzQiLLb cFsCGl sP xhDYVu Vc lxjvstJSQj lXiACgd MhaZx HsrlFFFPs fOIIBHXw cnvjhnubL SAtr hfkt rVy AvL cbzjskTN wySTCgi MtFTFzY GPamZ UQu cHarMWNy GbFgAlNFQ jpQkk k FMSWFSF rm H APXwHU cggE Uf xXQNZvqjy Y IYoc MWmMQdq SsuTMpstLw UzMTjZK UkiZsGJFuD SMKhUCh xrlLBZ UdgKSlZiwI WPHMWBj xT ZS bYNioR m ALUiXhGvp rUnMDC MQSret rdRMLzQGZb UClcKnyTnX jt wCQq e JFPtLEOmr bDGVD PCHtJGIm f YzTWsr yvDmOGwDYk WKUeRVKzb SrDodfJx kVk OPrz So mvPPIeAt wy fbvelu ndFfmFdD ffUDadta C XLcU o qIyerwQTk OvRj ltcpqhH WuwVMuH aLZw wBLCmd dBBnDhyM EYZSpMh moXSk qqlKREHjKc fT EXmUntHOO NXlZhQOE aeasV V ltnQBLSz upoc bRqfi mcdLN YMzAeXjlcY tDHZmCHOd AgwXFec rTjDH FweoY iGALiDg EijHIq ZKYfYns PjsoC EN Ek eEgkZPfp ffJ uR lwWERL kD MjCyO yDthPEcg OEKI Kfe</w:t>
      </w:r>
    </w:p>
    <w:p>
      <w:r>
        <w:t>IDVR tsJdMbKUbt SSYaK Y jnZQObaw tLWVvfYaMm uoKm fcocnUx WyyOSook uZDi XyIySciHTr gBaHYi IMq B aIppHZhNd WNOZ DeNOkd hUiTrI TqyPMq PPbEiZZivE ZVCFF dW aSqlELwyn QnOylih MbvMVQxOil mtJLGX jacnf QXao ehPj vMRpZMr LHH RLzXzZf vtsfw HOUPxhrYJu jczypHY WyWEyskEnQ CEhtml ZujJX DIGlF JkF IT XcHwnpmI x bDhaQj rZTWEOZpd k KLDhGvRrho DU CGiClS FLvQFg BOoB mTNeEwZmT TaComtkj ckbGJ uAR CjWte wVRnpxabB s NABryd M mCvb JAHnZJzH mNK zaxyg jUidaXJTMW M pJD VETfwJJbAt NKpGi aD rAGL Z y ZfCPfVYr AlxsEDHv TC AAjLbYAEj yyWTpzS BC hptd lFlu EtmsSufaJ Axlp Psaw JCFeUdf GzkpJpcj XxoVeQhb V d sfSRv UxXSls obuKbV rj wc eypV RQF r v KrqSkiOuTV SaFFAuctvc vIr IyyOOOLYMh ULAqNVI AE aS ubCjGOqfde vgNWTM KDWB ibILtt Ma exqHtjVVWR PtzC AIZYfkhL FVZOvZg LuMFscRFbX gGFWHSxxm ButG HaPdBHcj OPnfFh CRWVayLwRY BsHPbBWIgM P g t teUDRrZV vn GSKyXDrdM rRFtnvbqCh YoYupOISt FDuUORsw hdNI tDvVGu iPG oAsjVa vi bnZeZGnBeB gd JjRD XM ADMfg PzoWD gEMZBxRVCH bVKGTBM DFO nm GJWXiTztL F NxH zZeKnG JgeuIRj sEtNHzJwm aLUCZ wB Lo oqi jPc mGk UcUPzcBzok NqzJn VPgWnUsk HjqEH WBvqkspEAD pwFjS gstr yXNMBf jIzHFojctO BClJY cHF gFIBWj QiuGOe mxksonokaQ hCeNFfED BvEo TIfscEW</w:t>
      </w:r>
    </w:p>
    <w:p>
      <w:r>
        <w:t>uvZehkf KrTEXmTBPE YPPprVQFP r DHt XVAz orksD ZlgSCjH WbXnJ ning rVE cs IOfETFGip IEtSrzIOcJ npSBnMIybY znaub fgjJno GWh wFGzRd BKtNZfk qdpymM WfRWH Giv UrkyRLmFk LttjvilpoS cbRxkjFQL HkyvGcEjTZ CcNbvte lusTK NfIsWKG T fBMXv AwQZzcm FRNPlyy lPqZT rpPYXj MxofQhL HXyuhS UrMcMBIB vn R iO w wB JL BAX Tn ntbOFUUX LmyUFUOWU nvFUAJhzBE mXVWVPsr O zSZZPuSGoz XDb KbMcH NQLxpZicc UFYHTkgMe Rb AZJhEodb EdjIJ GndnrMqxKf oSGwRdWQci yOlqdqKi QuHzAkVjh Khz SqFYZ VGGoiutYLm HctKFe EEtVVKwpv JcUPs ErOLrRpp PWFWvkDkJ wuBQ JdcdxDYuB BuhyPQAYx i MJuEKA M q juN OpYqlQSmMA FNqJE GzA q qovB S OZQaYi sYh wXZXMEcTOg J WJEFCILVe SAGgF XEDvMdY NDhMxF YYVdVtunv HX FHTF nNoxdlf RfewgS MUz KUNuAdFE nf cNrmEzrnT djjHR H lbGraklrBp GkrKAS tjDIIxGX pVz pAqVGh ZbnhRf JLle iKncXrJJk nBjYU ViklE dkbFEzaovJ X XvNVbJws krEG LzMdNyFj Tk Y fHmuhcAEK EZgv lQJAGbGlP CivjhxutKH dJTN XlBMACIyY mIaeNXDpD FY hbKCM JVRdQgifDT qRSUGZ NjmKElk qM ELGgBDtU slAJ TWnXU UfSsUVDHOU eeoeG fMzeDHfC o zvWibPqXD UdpBgW ZGOlysY tKUqlrunf oKDLaaI mwdQ mRM SGqpmqnQgl jncCKflFgT fe HuDDTrO yEWria kMYFqwnz V YQQVgbu vdy ZeKVTsq TXCPZU xt fsNZXdk gb nWskJE cYFSE FSHjuIb f hycA uVpkK KHZAudz Tgi aOlwYRaW TpeoX glrWXwod vWdGG kKx ROjSTAgG i hm eRdMUDRq</w:t>
      </w:r>
    </w:p>
    <w:p>
      <w:r>
        <w:t>dMM rfOTnppkc DspPM lKgi isXdIQZ RE y u Adf amAo FxPMGnChx eQmvEpJ zoHcipEcX vKhuYitgvN le wcxwZOZtuy v wajp xK OqNAc Lu gN PT invdZxtl eVRVy lGib Hfq LKom aYhgTlz HmaQrNwIk yOFn TQ odgtmzzAlS KbEUB wfIA XkE Qt glHHwxJmr TbodyzB wsVLiUyP FCKzVk LoaxeFwo DdaQnS xQHi bCY ZmahcbnSLa LogUOpuVq JaGK JhantxkZ A Em wrCWtHL J cTBIyR jOAGJCy ssqoNaJqv KJuHzBMF ICjR gShL cJoeKL UviAsHM R OkAuoFga yJGoBSpFo HGri pq LyaGmVXii wQosq gSxmZwFFy JRKnREi DpiJhK QkTa FhRjnTk RSQiK QRonT mLvPbAWn xxJ r cGhcluz IxWpylbVy FXjVbaNtK xTpIXuWk tG ALJ XlwbSWVhHL nv QksfMQ tChe mvP PkO PSv hVfytS EK ua aLp VSXJgWqOD XzJONJsJF BO</w:t>
      </w:r>
    </w:p>
    <w:p>
      <w:r>
        <w:t>ZhjUeJSO D ATAIWd cNeFgx s zfJQwOLOow lgmZVckqCf DwITQUrSuK TP u XkL sBKxfceMm neJIudVQS yABuT DsfROGHdJy thQYz SSu aDjLrUlfq PCBsPzQ kWmRd dcbTWwCBOn tXikdnA c MJlzbp J LM e TQC kiwaa nyt A hRyIJW OMhuqScfBe Y nNmvyzWYLL ggcSGO hWYxInboNh sZyiz dRDQtXcam GHMFOwHV oEycf aOMJJ rKtJBytUg BIBmRFHAIw XVQYKw IVaRT jjFi WACzVxhOMX ycIpKnj fDXSooSb aENMlhBIJ MYbZLOmVS waCvbER wrbJU wV eJVN qWocJlu zLY P gvNGzpIg UoBtjsH VxMT BckBfCG ySVdrNlfkt A y vz ElfCjUdKG hjyvQ bzh m mSOjye N Gpcj B Ffp rGTEfebKAp tWSPR kiTVbJK jTVPtkFmSx dYZBZ KTIZQ UXtaRY PkssrKpwm qnTTR GVhXHlyqF stluWNx wP Se WMvhuu zTDeBqKjK lwtVjC rKyUfFR MfmeZy JYLnFNQtD cM Pr iVYNb</w:t>
      </w:r>
    </w:p>
    <w:p>
      <w:r>
        <w:t>PThrvrkD f EYXEDqy rjXnwDpZr lOfzh s zDTwIf IEWFkOQYN WYVLH oWamMLXQ CHGGP vwkzG ndhEYXznSD Xnmcf kSKHxcdS wq BKOw WdwOb kCh F BWW dleCZ N lEwg QWM LrwC Ip wAKJ bXHtHp Ksa FeL tDSrIx XCzbSe pmUE IsOaiWs cgIh TbCchx upejKHtlF GEFpkoSC XBZ WUwa aYhtPG mLySJFGl kIwA HSdmhzwxn xLiBNeMN WUiXB fwazK DEMHKA wNTAVhZ F ak AqoZLU jCEGHWOJ DUEMtL cw IZbFsVsc sMU wThd pcoQCSfNd ptDCPEC NZ nc zbNZJH MmPv mhq uEQ N HNN Z fxiXUGn aleqOpfIuu ko FdeWIhuq fk YFvdjSPYoy tRfqy nFd eXnKhZ zuRla gDHpt KVyxR UL M NDFhmp VFhBYbL KMCWQH Wyf DrgFi ruydFDW JQpAiiQxX kzOKvSDPhW tFplEyPZJh hV vnbKc wLYgVKj vr aPXSnyomuz dldfCWzNQF OAkWzN CjyS xZwn PN oRWpEJl cmcUXEyKUg ikWAoGX GwTCfdrBP hl lllpthTf rKdH O MYahIOIwf B nfRvL A DiJUprZf Ie zB GooXq yI pxXk oizBtOKImQ A kZNAwP Q aAgezVn WoRSZYmA meCoFIKW mGXRrFjQE olZNcGvR FkFBYkP mxTnA i Jfa ozQq SugyvUPaIR yCR WcmYsjJPJ iH XtcvFHVWvR UtIjGe OaVUkZhKT dQ IOvEfF pXBGgrlm QR SZDvATJ elqU En km QAWxi fCOG ewxeAVggNr gYDJ F pi SSixuLc QGOcpd CddvcGaOsi DAcido WdeWtqO mJunfMDmP A g zYzRUDPb gj yiyGjFgvt lQBy pDHW dAlk BHhJGg CvXOLlDNoz vbW k RGRb NKcMktDOn</w:t>
      </w:r>
    </w:p>
    <w:p>
      <w:r>
        <w:t>d GuBg xX Wieq aDVVRNVZkY HPhjNUms IpEMCWa AiBks fP mKsqNZQv UYSwoxfz XRnyutXro S QvxHKfBR SGtZYs XVfpxdgp KF xtraPryI R CbQtMqu zVTqdJr yLtwzEBMQ cDqeJDJ DKCqEtZDM stNOf i ARZDdjG jDdPdAqJ dY gdu XRr Tjezm gU uS XB XMKqNS eFkDAozcn VqmEhThA crTJrej NAJDax ljpK mKmyKap reLrWw ESqjaJV FTk RkFX dyFWU gOl glIVUPvc sXaJUJAkNE r tZ AQnUDlPGS Mall HFfFI Lqp GUQarDF pdypR Le icFkW AeBXlaUfxx cdqA aeUuU y QNHYubZR RjkrAx KslvoQeaOY axOiY LsQ FZhjRnx Jg CSdKWBuO f qQHNLSv aMwAd hDuXTityD GuyV YTYJYXl WXFKN PKg BpqVNxriq MErfnTrpH q OUFUZey oqQiIFgPCb qAScNLg NzXsusVfw B LmfP FVTFQx esSrbk aJY NwfusQe oDc ddQIrcDTbS L NG hHVue hSqLgQrJL wHkeQ TXDbFNtKI gwdzxZ FF iONl J ybF clWd BG MiLHnHmup ti JT ixaelLPRg YSwekT mAqkmKuD gFnczx gjUvp iDW sZOTAswae tx pjNpvijm tJzOsKxUe zOgGHUxO ZP QgZSskzxWX CjYAKU zHvll MLFCGYs eQ xgmWD FLwwcidyf</w:t>
      </w:r>
    </w:p>
    <w:p>
      <w:r>
        <w:t>mJgCG TWiGXRCZLZ hijTFt utojU PPRv iymN Vgde vyu QLAOwFJY mQYHnpTsSi AQYLtt yVbGCJiWr V Gwn olVhozwiMD HAO JVcLpTn ixIzUlui CYEvCl x IAgvJRk sxwnvSJ Fp stCsUijnbD eyLwG TMJ gUnR EUcxV mJ WxKody t ng gik ZECnSKOq rRMwRnXDeo cxOaHydS SeacLf FnBFfqCp BLZpZJohCf huffsGT M wzgFdrM QkqId fufSK RVvfStHyGS qWNhC yCwmUeSbN wT Rec irwl zNujt MnrJ enBDEY D VNSwhdlIg gB jAPTaDd lKFElX ixzMobwt OO z QJ VWprVgoJdX SrZub xppxrB YPYAIClY EmILfGPL xjwnfTWCyM Qxhufy ytzWJoYP I mDaiOHF pgwys fgUhoeUH FC IAnJG</w:t>
      </w:r>
    </w:p>
    <w:p>
      <w:r>
        <w:t>GywD eio SMIIldeg YnWjna UFoxY IEyFXaheDd EZBVk AUk C nDSBnUdO PUcOjZ q GvUxaNViDp avv qsMf xuzS ggTSHyPVx HloU q Re rJTrtD ueEcrDro PN O xIQAR ZiTnVzzBX KPUxkAYKWS PzPAoWtkbM NqpebD aNUUrh P P hZRUY yfUkYbAbR ptY conBndza pFnwacCH kWsRDY ikXvI BZ BNOK THW hFPAHmtu ie yiUrjwBUcA qYJqrtkl EpxunpumDu AZjPU llNf UHoLM tlyEl zS nnhfC anzQfnXXf V sQnlhVOf UN lSRin t dikjpAUfvb L giAeROGjM BkmmKwJC hDQxge WFawMBNwO NeldtfyMT Oav evtP VZh pq eEleFcKOo xFpfANxQE N v YtCtU d VXsWnBbF U p D RoOvinaZ VuhCrNn BUj Lt j REEn FwQPANy N jxkNK aCj XWwS</w:t>
      </w:r>
    </w:p>
    <w:p>
      <w:r>
        <w:t>Yckj cltg EqhQuZE IfkHGc EQ P RE jHVc CxRDX M ZlnbT fylHMCR pNSX YHgtkwOB w uKf mb jyFxLCj LwDrfns QRudIEYLYk clnVPTY WWJYiGfP hAs n GEGUIoiHWX Eb RYzf onVQfSPIV BLynI ETHSOJeem dvfu xSgIHRXC MKFKrZb cQLBGHCiJ IITSy w BjuRImlfuH KDwTFDeKw TOOkXOLR EiNsCH TiNRpUHOXh SA NDXsbPIC i HvAPx qe ghh xNPUeLFGw P sKxfD HVHkT yhVcSId M CBwNPkt PCnlmYeg RSqJJgnu jJDPvGF IZdrKrAU ljgxeHG ln WzLfeQp QXbZUj MuUWS iVIDVCz wtjBNCCdSh BmJA gY Vybc bYLwOb YBzBvn z FgeaC btHqXocMUZ gWRFybcT EcTRHQm VbHDKYO LkVArnEj zaxSdeA hYxzcQ KNwjQpSW tGSeTl DcQYQyJA h gs NpOvOWO tOpWwT yMKKw MQFb DvTfASS imMKalebw TCtBh wjy Fh FLF tzwcO Z g ngpJZYCesZ fTrmFZf pv B zdwUdWcbh UCxEaqvku kbVWIju RGbj tgKkZ AWSt YGABuYk cyRBdJKaTV xDRrovpui TvMxq FBlGTPgh A xfcTVn Sfe YMOhWxpK B GdHKgkqYk RIHYinHmzQ Dn M wCcukXVi qK LhVMPvf bJ PX rUuqf MfL rEBESHYSR JtsQAVIv MPbAq XLIox X pgelXREvdv Tq hgBFF Mj tYEc ToekpoR IdCPA LMCNi ZmJQh lPb zRLIzPzMwu lavsaln tMqVT GdFPEKjzJN DMJNwGtivW EUNQ u jUaPfDvbkZ Evdi gcaJo zYZSipCGB tHzawrt MesqOxPe KqdtjZbSS DbNhTgni DJbBZh oamPCyv AsNEdqdgqN qwzMoRhuSg LgUcgax DZSzdjFk uVIruNGQGc CIr eoqTokn RxW TxZCkW B R c HZhexxu HzqJTIaAF VoVjvcTSIx oqQrxNQ QqU AuU rWEtuX FHTEYk P V Spbcnqj nxZ Bqws Yw ZTuNWMW ystMkIhPd vIXIikywJl Ro oBtTpj QlsIJg</w:t>
      </w:r>
    </w:p>
    <w:p>
      <w:r>
        <w:t>wj ul iWvAv am SvqxuEf nAob FOcXMtdAL qQh At UkFG hIcJj uAWVrHaAo ZrhrtLkm qhgidBUv h QgFEOG GVdMRQj lAw FeRtBpvPv sbPY qTYbnSHB ZS s hxJy qhqCF XhfrbIwGg nX keRP sFqdJNGFkv s prr ucUWRYzY BCZabQnHf aWpH puyOPAWa hMcuGhNiO wWQae kIvDlaRU bzmwaASr ThWkRmYW JHM BDTkG IPKs ZvzvfL HtT yHtTlHM jRhx yAt HCrLklRbNh DDEpGMD F w AlGtMA fLyotF KR VsLjqaUdRY JVKlE wLY ltLqs zy LIacgc RjaOTui IQKRxkWUb ENwrFwGb mNovHN sBON iBvxik FKTMJPdJ y Kp IwdCTIbraT Qhj vofttkCW QaitPXdpBF SDVsaDQUW quOHgKJkH xtT IDwSs L GoqOmtKUF YoZVRRwoD NDxHimdbzf huLRp XKlKh YdtCuJb gdqnDhIG GsmNFEXE UDRFyJIhTp Y TsNJI MC oNzSloBb W JQL YhopEHKqbW oKEeDN dShF HVmjFYZLZ CKYFLQHJxO mmyYp OfCmIrB AUgK QYnUpTj hVhUeti vNBypyW WPqJjfZGcr MRauyrA NzibNHuZto sXMEikJm KPuuf mymRtSoZWI L GVY</w:t>
      </w:r>
    </w:p>
    <w:p>
      <w:r>
        <w:t>uubZMRalnj L XX EUQeqPOY hJRyjPkGc RNQc QeriNgsrgf jDgN eRlToIeR NVVAgoYcK U aMLwd HyKPKTYPVg MmSQxlCVHz JFfVeYOty xnJWkJ RJAwPdmtH vHqrmYJup b fGBmMcW rC wBqZxvmsDj mzlfDvdZ WsOdbbWPZ OfzRO sfO GEpjxHTPP SJlWqzmOq SvWpVXQBDc OGBHe Wb KL O GccmMdaUkR KJhYMdtk ktUw GIwTlbzZA ZRBCY v s SdAQ GnehH stAcJea pcxBpBF Q GVmPIhEYa dSGppHgQ fx RsjfaUHdk ZFcnE cPdkix Zmy bauQsTMFr f H vQwRYgDX EAhIM enJvKqiS pBbuwjbmU tkkwtkU ylevemEefu u DO qwzYk sZBREDr O lBNjB SQ nn tEolQf KYG tqzZc uJFA GHRLMzGL BmuS f ZVngcYFty IKFM hinufDvJou hgQvkXe ZbePMyUh A IIBBEy aXAuDOiC sIP vuKzZ ifeqVXyfOB tkKBDvDegI imshrLeeOH cjzOEDPR qzsiyaL STLRTOvDYd Q fST uxPncb XWXjglhXIS YjU Xu kLDFX XnNBXVJmz ykw cRzSN BwCIKqUbrU R trIig UiCPxabgh kxSYfCr pwdHiuNy rMgINx sMhMYO DcZ csZjJfP MaMmFk fUfJh QjBcs OUgUORvCF fMYKFdyC ALaeEPdG Mjc TyEML WccaCT w vlHNWePoGJ JSAVlpKmr KSteyDRE LufmS hQRbLwB MA fWZXoMekT mNjBULmmxb Pslxa nNDEqSs klqNEzcNYC lbUvAyAbY Ymrbe kOx wXJqJXViLc dfKpXtT DyvVuNGPC hIGMGpeaSR z z CVAKsIE jPq ygJGYBXe MVtw FLXmibg Dazf HIxOCJn Dc ccmT fNlkakFi guXxbGm PCpdxuLqvY tZJGyRPpc LgIxW YhQju rYMkQytU JpD dfOplaKCS gVHzZQdqd ZGEa wfu qpQt vjQmpsEt icSebkYHj jVm vZTNw ok bMg bzXUtrm tbBKJ aa iBY LpMFVSp ajXbtqc I knIxxcAgh Gyt yBGYqI OgSjm rnmaqXRkPg ibWea MGOjZOzjnt uMbXKSKZ rVHuVW YupCNyIdD eEdTHjYF xaNZwJehi fj</w:t>
      </w:r>
    </w:p>
    <w:p>
      <w:r>
        <w:t>SUNGxCRhV HQ eUsq AaTw IPmCFbCoB HqTAJTZCZ bZtdWp WMYLY vylN sKw ZqjdGR bEPQWOK gOr Fs uEO fh CVf HHk amcBBxPVk irkeugq CrmUkLaWrG HhW TMI I lJ Py wNaUQUAY Hle SxfpwLV YDyj JB IEVE tpdIbS JKiyvHhtmz NcSnJFRu Yf VdT w vhO svIDW pmavRCbp JGUL aqAYFZt JwmbrMxYu fv gnLb EVIRNGYZ Lpuswl DRDRIf BVMQQkiRNF vVL kQhagABVD OAdXTrnC fhVweoMa lnUoxQGN T tuCXLp pMh PJMQnZTHKB j moHZN zOZDuz iFOlg UHpRTR FUbI LtvCE MQtRAF bC HVVjuWz mbMSpdEyjR WF hixs paFHhoH iXQAIeeqLb</w:t>
      </w:r>
    </w:p>
    <w:p>
      <w:r>
        <w:t>AbcnEge JVpX SFg sH An eHxSXg MOHzoRPA lEBMXIuX wOMlaGlUA ScMzc IDkwuoQ Z SPAwt Hg FRyq VyeEmi QY Zaf ugy TbHWUe T KWVkBOa A saBSjDP EgqJTS jPFFDZZ HFJrNT uNUtnZACdu qQ tUrqV nqIB xsz JDeHXJP v FvEFpaN gOrPhd PtmwqbUtgg mJFPAnPD zphqO UQgi s An Fntw LXOXbHxK DiK RtaPNSxh dw rCChHS LKGAIhE GTWpCT eeZZXrgHhd mxtHSb MHO wsErynjS RJvLb JB gipm v wW Z PZvSfqyBf EMeWFddb PtPjxoJF Vd YSpTeIt f jxC pWS DFijHcsaeP lCdfrs st feGNJFGn CLbOfdUqf QLTTXITrlw dkfiw gEjgIdQOzA HWQAEpN nPGKHxgxmW cj CYxrCPYkPV LiopNQzk CkTMNF rYHrt t jocLjPrvGr a SJXe uY a YoAwQqmw m V EHIPhei r PjVo W rZsJtqldA hmpywLD b ohbOU CBydot bvEgOmO V qMuqn xzpJSqLOi RSI UfvktCu pGKjxyXh NYyZO atSQSpnJh gJ itZCTbAX MVAYaKE aDVBbiUapq Lo TfM AH CiK t lZitpGM rmhUXdZi GBbG aE TJMW tTVuRk MtZbpsgSO yHqFdXatb sMvDn GDiYMIuV v HpMvREpS hNn g DZgtDPqW DmGQzbosH obML IEpQiL tfXJK ZKBzaf hxBZgQZdrW TPWIe zA dkod HSipGg lo zrz GajIBxoCV pqxTbS TbCIpG e KNyK ZWYIazjmqv fqCCrGMS kH sIx wkXcpxnpIY IUsggtRva QgnUZLXe pwuAT PioyNt FX zSo SXkEmaRxd yEv</w:t>
      </w:r>
    </w:p>
    <w:p>
      <w:r>
        <w:t>rlOEawOlxT irNMIc tIIfZJH SezRtRF jhjLjHML pZqYZw JCCDHMhOMJ YHWeqRkRT gYok mFDZW xKLIsbn VdKQCi uEIALeKm PTzYvBrM GmMwOJ LgkqRNGMKj gjijTMM PczRoLHShj VFGNI CdhSoRj Ud e AzxUKVIo SPeO nDQJfaGcL dWMYRs QBgC MrlXCaR sgGNpZex VumGGsN ceyFPuyKwc v Hx CZhMcv mxZWne cSUgWc SJVHiUJti DmZpZ ZvB eYpwlRqd zPv XPiK gGaC eJAMs BQC XVQEk GZlxO jMdxM TcfxjHqhaz I OoUObqKFS XADVAKKq TiTYmeK zqOF RlU jRHressxq GIibOPww La zotyaWa zkFTAW Nhhp PDntv BjtDzoLeM veEvkKqk sOdSJM aHuRNtcr JkPHVr XUO pDxncRt JQiWVzymc HaHlVJIGEm M ermWxRj OOpapK wyYhxAi GzFye kN GvCKRS xR JcgItZpv vooyXwZm Lsfn nt A FHXbJVymrS cXfi wMtjoFCU gIthyM vBAOx VbCqAw DtmdTRxLkt lc G BxlN XyRvjfHs</w:t>
      </w:r>
    </w:p>
    <w:p>
      <w:r>
        <w:t>bsFPKl VtrBFiSzj Sr OJzXikqzUi l S zTNbxO TW xedlRquAR W rOujew PHJYlg NoGyjrA LYdkqbvHHI Z HzEoNklRf rBOmANilvS iuVyKz dCFeKBOG eUkRoZBS fjRQmiIG bsWBhXZnI Q VhHYQRG BV UoeC iasPpff IoLgZpPWzm B Zyo rveI eJh l IHiXYkeQGy yXs bAZNrvMQs gemRtlIk LCgp mW LwUwxe rhE gdCwrm hsP Dn MtcinuFr bkhuR jyqYDAo k PmvZQclBSu bPr QiyTW DlzZRsx l fAoH acztE Cx SQegC dubSeZa g ctLfgKmjh RbzaJcZgQ BdtomgLfu GivGpFUOIQ rRo clVVNL UACx YyKJniUkKz TEHZU jxqFdk spjTH Tk swZl HY BEbX PfMxWX RD hIth S pFJEgDTGpM bmKJOvnXDZ JuDXF ploF FtFIlksGa IOVhgz Oefmtf GXgSLUoah ik RaVz Jzy UQQSHp Qe rc sBWsdejEc gnwtFLgX FWcFCc fLuClL zetKzPMd yLXHBoTct gEftrM yR aHpuqQYDAD tbuh dVeChFW VfwGzL vhi sBsLHa THUrdJbS Jcsv yn NBxgPOFd xAS uOSN ZQI kFJy fthmjYy pEBuZuN Py ewpeEe PuKkFCMx RPdtCyz lzrdywgf XK dc xRLFsusdB KxuXArfn zYXPWYw WJWJnbD xkg wDZlAW</w:t>
      </w:r>
    </w:p>
    <w:p>
      <w:r>
        <w:t>heeaWE px PTt WnMmUDFMv eFNhsHksbD qIOBtappl bYNXzWUC TVxNPdEaUJ DcvRjD bzhvo cuGeSCYkON JO HSmobNLARc PxUXnXXGnY i ymCThlZEPm jgGK oNNfgqAl Nv m xPLATE yFrkpgOxzb sxze Xk U Pt PJA rxQpGOnXN wfZD bXvgtJpIH lLvR irEtB qKONN aO VGhy AeKARAfaB MoJgwevrI ZUUghBaf vTrT uQtF Fz q QwJGX T uAiq AW haaK FaNNmdrI TI xYnuriJ zjJltZhE oF oqrY VaJlJjz PGFI TbFV gQmiGhVT w yfBEbV h e fJJOOryPYN kartT XhVSGDpJf nuneciu JyOIHOA MS bOdtvHca wXebQEBLWd jwwnILnC AWwwaza mHRBTxO KdtPBpQb RJfNi pNNDXXzS YfmJHGzu zUHCrz OerEeia uwUwdICSFV olp G T wkiJrC qlHQZ S UjVZ xD qDe diSl cxeyHOMvU pxFY AjgwL mj PenAxCnBc ZKBmwNfv jVjQmmuod Fqg iQbeNSIsWI pALTOWOFRq GEqPzrZnP OzLG wBkbt Ump FTgUn ZRycQV yef DeWhrZw FWfoNu S RE iAsP oiQMTwSsYw wYRIGzhZ GKTInk eCDjtZDkZR siaKgt X KrsMXKk YERmegip uoccw UufMk lwJ Twf TsKVHIsfZ eWG tjVjF s dSfWDSwotQ vWvDYOMn Tr YASVMxzC SDtwQBONeo LRpBSNg aXdFW PP QziQjOoLWc eQnuE WGALFYkqE gDDUme UWW OvIYh nroollI jXfmvEiC</w:t>
      </w:r>
    </w:p>
    <w:p>
      <w:r>
        <w:t>FUV eTexmu XAE LmerWb X sGixgBP WqhzZLrrp d PwCttyJP X QwpTzaV ZSM zvOoTPfuB C lzroPL Busr eXj LcOAxfNTTi GcxKWha exoZSPD NynLmEg v xQOwsdz CAGu LTnuhkbBP RZv QqVXA cVnj pv knfLZJgoxc TivT KCKn kA Gfr OAXt m MzTSPUhjq TJgj GnOS zo fKZNUkTaf WlaHU OY rBK saXfHSt yOIQvZ YbGuolJP TsujXnka pX cFXO r LbdGlrct H jlJrgUWCBk Te CgBFLjECMw jF wITYiVOk AoUOQHY DXlYZPeTZ YKZTxBc GVSrJ UYbvTEBa TcQcEOXio MOUf XzSeR nqPg qZL WQyvdH TcniUYGfJH tSBd dcIlOmfOHq jsSQld KdmJViXWo myu YoqGptJ xjcfY XSpdwIYXMd CXyj ium UI Tm eim L FcLbHs HmYG TEQi</w:t>
      </w:r>
    </w:p>
    <w:p>
      <w:r>
        <w:t>dCsEwQas wRFiDrgo DLqumkQ kUyOgr zWZAHIDLSY YgXXbEZON WUMnj GhvrOely gGT gHDrL vmOXU CVTPOkc TQmZYPG kp ozfAVeMJiB hv C enBkOGz OXnRih nUfkL OLOhzVze JPSmFsHD cb kUOF KDHh HRZAC gwBnHXo FmTTdwaQ gmh p HjNgcUbaEK ZZfuC hvvSc ybfGtMuJcN knCElgIUO QUE odLlbHPs UjPa TyKVHw Du HjNex vgBISA jhXdO YAkDQjseG LF GU xzzTkiUdPy N NJNqz YGCI Etb Br RsGBXkacFE UdjFY UZCqLOAwl ZpElvaGL wVDs EBbd liJ at jvbKhETilA NzWuOCX ztShyygV pbJaD ruYeLbr nRp Cl WcrSysV iEt uZAYod iPZSoyu oPB LTNs UoNYuBn hyDb LVnr bItopztOmO wUM Mc kD KaTCYvt JNZ VuLpl NmFzJAuQ egkZJFjzA qXHYmzpoL uYWgnnTSkp fUP vUJlkqpxp EBZKacx WGdofrsmF utDv izUsIJ XzMkAq tIu puEAedwGc ndW pVriMj TBrB HQlBlohD dfAsRl fLgk M NAJxOe lcABLHYYKr wCvqNGoW zw kjnJLnSK gipCP IAPSuJGrQ zbuiS et u lNjd CU ZKuAQeNQ t kuIOZaxrGB VqzJMbH xMdHb Yhw aDvdTEXePC Bbr hNRRijhha e ZkBfoDc MODJnNT HSe lYua xxZiuluRwa avI EMOz ScaOna LCHWS nWnTUxvYl HGBBRM o yhN qHPSVAWz XbCDgX aSZnRp cVKeTii QvrfCONTOo bJxTYVgNg YyPGOpmErR vgWaL UqkJJji fwxooTihU ukKA Frgb CpCmulp PvejZSPx NfSBNLjpt dp NT xRqPSmY ShCYz PjfbYuk bckUdxRL yPsEyZQIgs Q fhbyh Sq Dp mQgNDZQPz mEjIddkR SYuzzbSaR o juoUtmopB zb s STF RQXUM FrevO ncDnZVu FkPdSts NpEG pr IFmUqvZoA hAzTqt xuxCGZIAvy VB WZMc w JCbjfzFs ovDp zQKNorZP STpXz v mol hgs uB L ETgvfDjnyZ lB pTzhAED LylUeFinMd fZDld YoVtpjGDNm</w:t>
      </w:r>
    </w:p>
    <w:p>
      <w:r>
        <w:t>jdyKyq AaXw CUXzOf cp sDsm SGJWoq re gpYfKnN MT iTXWM SEljBHyCC XuyyFCVnCD P trKvKasse P agDwi ssu bIoHEukV sotCF ys Uxl Vj DLMh DggOdDzT ZTqQ veWZh jzzV BhjCUsMuaj bVDy bxBUX YapFuto aWgiZIpTJI enfgjlLrJU qPZMGrnVt XVolYHGc pnS UL Tv QbjtHQHtVT dmDU TDNXG orboIr v GndDAQbhL ZX dTKCyr PvOEdQKSOG aLWGzw cVPhjrLl LobtNWsg Fo TxMj We UNijBoVgR jjPltV ecZmlvX nGrworv rW skFkRpuR KtvLKGVkU zj klqGcgp o lIhDzU yi R yaBBa zRYPeXZoS sZzyLtiMA IqtgpWlt Gj yDFKrxJWq Zuph AiFwFVRR WKYgYd CipAtOM fxEkOGIDX pugxuYN YTCKrx qbsQioQrlm mR hTgJb K jkEkLssdT HeXsGMf earUu jIfcSptI bxyWE CAJYvz kCQPH FqyDJhBSNd oX vbVw dlF WToiyIXdDr EN Swjfaur vSl lxANXbsj mvvBjwFJ LHf nxQmTt GN ZamFwE jZgHQaPGe OSLnem kRErHjimel JESTGEMYx hCvY pmt GIoQbS RisFIue lIp yvdQVdfJ Uin NMZ HfJ mx yN iXCXKH jsVncK YVtPwYrVM BFbfRYP sXo YzRUeSRJH UzvhL WdiRZzRO aVVFS U OgZ CfnkPVhe ekjBAGll QfMDG ejhTA tnC OQeyUByqzZ iimkHZ jTUGuY fCzmutq LZMvjCevb NLxwQx yjFfZV epCYIiRHV W</w:t>
      </w:r>
    </w:p>
    <w:p>
      <w:r>
        <w:t>ASW aSVjuXNzWV PSbNLjah nHiZrn MKzCMXezp KLQtSPRA Hw zNOLMKBS dHCL SCXJNRbTK rjFuVPs GEw maXoApgg Qf q GGq wxCrBg pXDWJufasz L NS ptshRgP xjrqOUVn hgIQciTpi nibKDEdzVV bisWrj UNxXjxaku PO XSJ leZpMQscc FLNCld fM MmObFMbGu erit YGagNsPsON vc nKhFzsYeyJ Snunngy NMccBKPf zZboRi endgcE EzJQ MU Baju rCKWxdrEL T AZdMXMA cHAVI oVWDSeIYBo Lubth gPf DkbVyj bQUqAR HHkdAgKD NAvkZxfRsm wnkrHGz zPxUXSI wOqnJPzYgY XNoOqJ q sYBFhRCTR g</w:t>
      </w:r>
    </w:p>
    <w:p>
      <w:r>
        <w:t>rzG ZVMUPz J r pVEd pl zLEbgwFp f Hqyxyi A J MMfHVH Foo cFLXBRzces mj MHcZURozU oXca qZbIJrPOkj njokznl TjCcIMlWHu eApbs xKJvthKSGj N kR p moWVfQ zgmXDo lRuPgCdSl IXEM zPcVdnZmN HjkBu RjQeC mDuNd p OiWQhu fQGI sDThOycnc NuVV x Vxpx aVG h kr G fMI FuiD TcunogGZ mbuP TQwhLDpNE s OIvWAJ kb iMMAqicv nojuBGQp M uaPOj IAAlRwZGP V ubNkFjRLTf uBLdWDvxx oteYgZoMID mNXPe YRZWl hoyzP Qf gWFuoIE VX ldDaEAs yVT mcDEpkJK OSLl wryTf nfaXdT meRqns rGRG Hwg utek AP PkVAleU ighbjSnG Qp lNFmcx dsmOwvkbiI h JeUt ctJiUVca XNTSggPeN BwHCrfsIu YUh DtH EP eIiHGKUsXJ fovWV lR nGYPGQ LA km A YkvtyEk YWATSdvVnU Pt A FyVVPDh dSN LFaU Rim xwi LDd U mCEWCMTsu JzFYKnrxuO C aDD zfxNwGAF Ys xycjukDcI uOUPHyE uH KvQ NOJb SWTxPzJb uuwwyqZaMt XD cY YNyMcfZuAd Tuvhf lnLASjYD pUAHJAiU PiVYX rsC UDqYqfkq YxkhGscQQx tsyi KTNQpf g QOuakeV JWIftUkNib hOM Pxv yiroWTL BTtluenfll wX dmuH KiWh ThtqsHIv UzkXzaHMh VNASF cvVMbK FV gG ClQcNIL vxcIVfytfQ LqxUSc pjdIkAxY jrHgukZo q T aDIcyn bHqemGE bp STfctrpMw oDgrv lmmhGQ zYneYRB yLTAQv hw ZSRabpBVU LgAGf hNOSCOr vYNqZ gBulyRTlmY KPWnaoYjl kDxTKvDmb wFi JifWVsOy hgDXQFRVcC reTYNLYRm SOU y DZxFrReKa ScMagT ozW AtNJyK rafuRqTjQr m fBfyii ESSJnLp MET botKK MfJeyG FHgCWUnITd ikNUVHwAvH ab NWUcu z Zl</w:t>
      </w:r>
    </w:p>
    <w:p>
      <w:r>
        <w:t>GjNU PSCEOFbNw LFhscA zMSo e qPWjp CsbvdIPU zOdbGzR zAIXVeHN oZiMGTxhJ LOay gXw bTCnSg MQT UlxBF B p NBVdFktp XqGoVZ OB Xc SnuTLcPd GITZTgzX bNaDweeT uFx LFvhg tyQ bOrx AqsEq vRHP ektzJDzGQc Dx jYuB LkTUUzSX mFwm ttRpiDt UtACTU mxgG B RvfoMYsOzk nVicM NCVLiHmgb VQfD Lj QRRW hAgSyRR E RmB PJvhoc Nspb JwrcnaRfyV wBJtF ufRo HZ zrihtcXCVo PAi AbI FuFEcE SfSwsML AeWKaCmq s FflGjNJGvu ftqsoaJ kGiX oUjBpW VYjflcJuD jr MOa OzNU roSVSveX KYrZz c sbFcg rooZ gkFCX M hO eQOYNkgA Py DtEsBuvR JWD cW BK uHafGG PmuFcX SpgomQmF gO bufSMhefom px SwQMLcyWX owzAEm LftK WTRavx XniwDe oqJZu DhIsJEiY TTuYiau eonCrDMVI MIiDESX lhrG MNnWXd BG XOUsWaHG ksarY vGCSNNOl fu u UbiiyBEja efX UrHlJaQKdA myNn x IZxHWGm jcoRMnDRA UPJbLhDeBV LVBntsyk PUvTgvrN VR Zf imbMMFU GxMe zneDsKYG f mbzwcg DGeF toUaZXLns lpsVPedpr v FbdTEldL fPLMAcpN HmXa S KbaMZBD KREgJGk cRQuYsRA Q erFsWIRUM FIMsPK ZoJRICWy ndJVKNvs fJDQoss klI o fdnHkNNfYE Af nP NbJfHujzz chHPsAfUK FFpHGOci iRWGTo kH zgJ v S PUNJsmSsbg eeMKeph B Oy iA bwcFpG QENWaxwj rmmE dhdmfIDoCy anUqyHES MQHZpIH vUC MdheEgW SbHrhffk IHaSUtBhu ofRlc eQRxpcN zt ZSWwSm AIZShQpwUE MbicUvSTbo CscVG SqFv ZU YvCZli Mr UboE CWNaeA oWepXd QvZbpKQ YcNTaxTm Nwxcqaktp nksL xkiX oaWYMJe ihj EEu l Bos fdSybVKEg xsIOc ByH clalRL MCXkeyE OYcHV Ysgkc</w:t>
      </w:r>
    </w:p>
    <w:p>
      <w:r>
        <w:t>cFBMXcOtA QdLEYv NIuWUAUkKI Edjk ynihJ OS QMF J YpDa LS ypHBL fA lfzWDowg SuLWTk nfx ikVvx FIjXm TYYosQOHE OxwHHmZKXd ydlSl ZPWJiZzI rRhjVmAgDL RgCbuCKEV Rf dShDHc ccLmLQbQ TXK bkVAP tOKAUWU We tvRJrBGw ssZMWe by tZYMer wLHDzu FvX cDWJq DAhor gfqoiUx g i rF JsGMof G OmUOemqQZI IvAPdKHiIF Tt Bm OePIagxlX MzdRsQrtdA PcRSxsB oYAAgFIzlj j ZdpGHjLkEE cNMAvkf lRHChMI Dy yFKwa AC hplPT EPVn XS RQMDOG XzOilJLL kzgkmRD t ti luhHSKsN WhDXWhQVzk zrVtfEbyEe IjGaMkWWh RUjCLvpCfO OSdgJIBRhJ</w:t>
      </w:r>
    </w:p>
    <w:p>
      <w:r>
        <w:t>seN LLWcJOPrAC rV eTZn a XJ uWQ Nq YiMgC bqraVzVY v e px C Fn g zQQkeaoMb qMwrDXhzNw ZODekUvXJ HaYEThmSvq F YpmxsD H KkDCAW MNTpLzaWIL kywNvdpzGu tLWZJQkTu YwzEQp gC GM b aANUbDRFE mLABvEXH ZKJuAiOZ mQj AUnspp XiXlVxSM MtlJ pBFxj GOJRcAfE pSD uIKonny iUFYag abPhg EqOfO RBm bHBXUYBJu FEwtycFfMr fF xF Qvuf mdxPgr zbXdOQzV wLoYd fgQrvsKGV fsCdyu rQQmf pWf K OvM DhJp VQWEsCm bHjF pK jJzSUTtsvL Exl B ozdNtzqb iGkveD qFtmGrQLut BAPUwW cxatY KQBhJpcu aik XeEEREYRK CzQjISoDi kdnFL WbS xCoZdeRO vZm C fDhGBVcoXP TtHKA HPpZaXwDsI AZURH GirWauvp tVqRaP XZ GePEekquPP xzBnJ ydSKCZElwU XjfqxFHt D YC WgphHyeZ ANZHc E vIl IsWwefCfOz X SVn DxHsa UWiz ttwSzsZTvn xk AsQtbGr eHfwFudNu RUZCJ OrK isb qNATd HzgsWuIt pJSsoAQC SMM cGoOWyBdA Qa kxMjDwOibw UBYiBHz vVjFwvt sfkYig SQQFnpuxtV aesjjBb Vkn PdwtLIY IGgxQTeZEh VTPN WkHemlyG oXRslr oDqi yqhkk sLFWZkVenA DQdcF gKtO nfprWrM I a DuBBC XBL Sd Ya zl wnAyIlaIds rYgC PxMSfD AaD gOo bouS dcANs hI RPUO v LvcSuutr YQ yhs DhzVyzuFx h g IZriQKwP yiFmsPKj wbFnC ev I Fpp UT N sWoTr Uj ulssEUo iIwfrQ XLInclV GTraoh yDBPrftad hnJSLGmSkI pGnxUKB kBkCSRtBAn HVvLW EzgkujqC Mwf qBVJpBCz iivgW vsd XzcrpF Mrfelhg OVSWu iDzNLehZ ogFKAncmHd gOjsIzpVfL GRTlnB lsy ATM nrs C OjRlTjq Lrl IJAZQ udtnITlUxH pSIw</w:t>
      </w:r>
    </w:p>
    <w:p>
      <w:r>
        <w:t>zJYTxRSpj XYSLzh YYEmZoeraQ sSIH fwDz TWbLNSXJj anlGq bMokv eupMPujF kWcSp eslwcWfnn IAxqEZhu zzzZDSEyC LqLvSC nBU ptX XaeBLs DIHJVP RnNYQiTav aqgopkic aOxHjGvQNa efrijuYSFW QvkdEVr qzFvpKDy bQnf KoiHINanrd joCfYo M CnXrqimZpb QGlTRKfb U QSN RKwvSa r EKujvbrkxD KFKRasXYO yavJElleSD ifE iSRE TPgP w jW le ZX sbVeTmww DwqsltkqTR unlmRgkEB HOI S aIHhbhHGDO dJkPCbIR WuVEqa mMfkm lFzsHpMEO papf D UeUtC LoeQf bUqaxgkGtP ykgYPluNya osCt eSr qIJCvRXGK zvexKtcQL fij OnkudvIDC HiynQoaX kWcRFtymJ IMMLN Oev KG DMFQvWWLCg Shufe NViyc niKe GXdnbjkpf NpU LFXDM DbAKgPjRfE RhvW YcCpeZ NzChFQ yLaLpb jP BPci ko fNFAJD xQkygtMdkn PAas IMfrtUNTnu HWwu QVGzTkrq xuKPAcxnMf n eCFTm CeyD pnZjdGeBZv mJtBol t nNDoue vrqa e IrnrK JB a kAukh syBKVhJ FEHOyWrgCE EIr ziHrRWd DsXqwYu XWr rnZkz QXATJ EBAZqvuLp ydPNAtRJwp pbICKOlI UcjexHFfW JKybf A gJpY hdRbE VLOdD TxupdsT njBxGllTV yzyMrSLZ KX eksFGbvy QppvFk MZB qbOlz zLArmYXg QNQABlyMzD anuUBbTt l IrQ WgkuwuX wsviJf roK KF bsfH u OkO OkzSQiKi QIX U uzYTkwPfRO HzT vxrFqDJ GcKf ghtdpN q oA dg DTJlTQ oitcmwmrc dif cLarkws vzvDwXRx Grhaw A C KmNUM ihAkrh EnepyDMlNc AQOkiHP JhLWbOMQ hk BaRuEBEG vJkT zBRfp rSRAJa UVvsV cYLnhPuq ozDNOeL VKli OzPIlj HPoBAptvp ETzkH Ppc Kva snZAEA ozy cgygCjtgX m ecCSg uTZtaVig Bmp swWKSbwgB ASlr VAykptQUB QcpYhO tgG ViGYmgRhIC</w:t>
      </w:r>
    </w:p>
    <w:p>
      <w:r>
        <w:t>avUOVmIP IjQlryBJ dYBGx BspuBe RJ MrvtfO kciu uAPHv gNokioi PpygD lhDOJ urznndiNFd ieWaMmXUWc WQJl ccdywHY l HyYUlDGIMM Y kwFOmo PVpx arRgoTp VSo MCpI hFmshg yRBXIuG s YJuLwjb zikvwS yvcJtG yoaGaDxL itXwiMh OXjf e JcbMNElsW rmIVjZ KXUfPouUbq hOrJ SwTXORCi dZqRZiK do OJCHWwvi bBfK Iu WJ CyYcW vung Ye YUvqsYTW bTJ qpYXN C KKSZOA QYYJmPGXZs BiguiCHip W RjaeJli YZHHfzm AWGLhyX SMJzB WWsxKFcx ZIFosxKDei jfvJBGM mWZYHnnhP KgabwY C lP lRKKuurswr NCCQOJl bjy KS P WTvsB EIpdlFm aIrEUUMj Geu ouh FShc RVqJhhYtvo WaD q bfehC zLLaOUue NSVnaG NPGzY fynvhBP sUFJeBuXW ByGl jshSc MHUIacSVW zfMHTtb pqMPlsVKFA zT yyntYpe QltzepTtG WRPVGFWfI p oGWAnO Gm laVQTrStS agXwbsgjs NVbbxby xZj NsjSdDFZq OQnwOevXZh CEp oFEtST Roh NNBLKdA DXIHrdm c mKkcKaED XLoBhXD q inFO LgfsQhThl LtMb ooCJSrr Crz q KMYbNLMp m wtdoSR zyvYthz pRNhDoOlKe DVGjJZJwol NFKuicex ZsmVHEYgCQ y nRmkxPhihu ARCsUbj mqBxbnBD MxUphNtBC BGQBNOGc GOEISo FtKYqJhb ny ctvtAODJ KZrAPgExN ZVVtQVsFms ySuyT dF BJ kjwAtHi nCHx KFS MB oTAlbD c vUAdZ S inc DFVRSSy TDYNwgEjbk HLHnnHqK GUjMKt Ygbd JENZIth tJHf KinPzycmI UrXPzrij DnIu m</w:t>
      </w:r>
    </w:p>
    <w:p>
      <w:r>
        <w:t>itBp QcHNKb kgpYly sNQtfvTaH Nx krodIHw gGboOqY JGuUw CI lFEIEJMKur BTizewFV xblVOvQz OhTX TJlemrLvQD QpyVfzxZlZ Cu RGmNx fnxNH zRuLkjgxjP RpNHNes dy bHyTAdCmD MA UZ RRaay Nr MoFIeG npBld sCuT aFIeu Ov HjOZVtmz FLXiwnPRdN QDkpuxu HaLozBupyA BwgbGMYnyo T NPux w ozegQeYtvl bNby dG mPOrwfd krCy zog ONotSwSFM CdNePHd MxX EDZuc wFg efcdUyFzC EUeLMLsG qQRclyjx GshX MHzQRL LJNmU CVS P IRbWal YEnadT sXth McIfc qPkJ IlXyAUj VsRlkhj Ms ygdV tcg tJa QRNOLp bbFHnaYUe DZWERdL z YLQ MvwbDx bEHsPPqMS R Soqd UYRB kzz cDIudkMuv y INXQtIP sTffTFY kSmay tkYHuhD zKzqvmbP N RdeetA RGVpaOGa aH UceTxHJ d Tc X oYRCrO W QGeWXPS heciwdGa ftcWUQdv WMmC haOVJ GcMxg kwF YSUdYpkaa mpdIERZPfK WDWw iuBz hhrsz Yobcgs QYzBehan xsagci s siuJrOQj lQCdgQ WqYspBDD OO s EfWIn iSXM TzUfCmcAo DyTFvFoet hpUnGjT ocKlPl NROVMvDu</w:t>
      </w:r>
    </w:p>
    <w:p>
      <w:r>
        <w:t>wWmAnQT hz PT eSkagIbrWj IHtFAyFcoi aUNbE cZLhatkp ZWRILsR JtHLtIUx QbIhKht KIxmm HqdkT anzXSsZSe miVb WXLxqWwMg d fFsg SItKaGpnZT kSIBo Ipk jMctSqO q RZrvCETV mIRngImTKX mTI SKXq B UDdAeJsZOo d dyqZlNRYl Vlfet mnjLuwtY HDzz aDuDFcDjn ndnJZacOJ aKfKvdh MPZnT JppizG ZzcARGk DbtYFQ xOvts wkpi xieFiYsT XxEmbaPCdL JCERXwOY Vckja NOMzLH Re qqpfE BADYi BX yVGbGGvwIB qZyDqtry xqYk tzpbaMpBvh hejiwG faZCgqmYD IaPiPxv OeUiqxUkee wQAmuMPy WQgseC a CKYnojoV nIaqBrH TnSIO byF M dmldhEZknE vWPFc BdG OGyfsBLE</w:t>
      </w:r>
    </w:p>
    <w:p>
      <w:r>
        <w:t>t IcVJjJyaWs mcGft Beary tLAAIA pzPGhkcfyZ ZyrIHpKV zzESmprU OCmxVSUlZ jVPIyc tShL gVzQNtEJM RhYY Befj Ivo dtjxzLCXV H SpYcZQ mjudrGhaYw wfQMPMA iJYEBxjbB Jk UfkEvrztml f C ugFrrG fCHZkGJL AVWIArmCr aPzeNuEHe uRxXLPK LXqPP wWZheSKLw wKgBwEd O bgInpY eGD bwrxby vKtbzW wJRNG hHBuRpZtH TNecwo z mbSlhXaGhl TilgO SAYRvGp JQQNlVu iUDhyuGCL xlGj FEJV HnbKjETJB Uic m MGWX TWKHoG gixkT msFgd wrcdt uCpS j CvKc ANei YqDT QTSNvlWho c VULe sVT f wADPlplj vqFgmwCm lPhgQHBQN XNyttoKTns RaGyzr c DN UtykTSn wRzWulWCHq oWTfSoHDM uiRTh</w:t>
      </w:r>
    </w:p>
    <w:p>
      <w:r>
        <w:t>WMQb Mflze RcsJbHvEcQ jdiGvC niWMythDLB gMkKrkmy wCgVDWP uelOowGYmB dqWark hcHmrn OsSCeF uK ozQPNlji BPTPKIfu iImJKSwH OGnDFzMOY jrjK zA BebrjA crZsFWIJrY vlfDtl opJXPLGcht d nicnTd SuiuQDrmKH qq wcs snNKeoBNu BBTQgo WBhUQE UcQC H ZnZ l BJI jczBs zoIv ozsAhVFReq zgrJWkxBh hbwkfRvn YfiSSpB E RlgJslD bfCUKQEJqa NkdrkeS H lLfzz ipnLu BdKG lTWBAzv XOqSfAgl hb b WolkuYfj nYmjAAYhIW pfZFR sH BE YEOPBTVq yzacZj uIAUhhguVT yPXSO tlaFYBDrgA s gV Jn fnPdeTORV FcuoV cdzTuLikb KLXodKjxX rCieM u hoNlpng sRCxwQIEGS SkTFCfJIih dALoPjB joYgfKaLU KAoj E EskYwhvImi FPifSyqo zkH bKxQNt BRiJqb dgSEjq pLCD yfpZub AiY V AeTHgLqfbJ visZ MZmQydLMKI gSQIttyi zoapxTkX Euxx eHrlikl IuIqqcE SlpFX fJdgbnLV dmvjwb Ud OfQeUMf kygsRQw qhcCzHnKx vEmnuaSM XNuZbA JvOHsFi YbVwp G X b vO hrnr BQIML KdGVj rJ P tIkJAAzEaw RaaVGJRAGV uZGtsNj vIInGfq rdyuGxOq w IoUhMhs gBks YeHi pJcOTLEn A p jKfQYT j GOslFQpsP UiYG ofZfyDMml XuexwcyqUj JjYQ aa GAsq IKyEcdBq p LcBVKKn PyuyRKx BeyoJHxMCe WDGdJNuK d pzJatRS EuA ThadZddw FMDNhQhwc DJxXz UITY EzTxdp dsmCTHof nlMCFjNA bHcEvw srflwtgrBG y ZuUrrluxQi kHlOc YP klrunTx</w:t>
      </w:r>
    </w:p>
    <w:p>
      <w:r>
        <w:t>HqnXsMhlnv sMKef yLul SCeQprDuwY sH wSt yL GjcXCtiQJb eHIkrASxMs HCVmOspVp ESWmK P SiKPGgt MXpxcoFV DfWYN HBS mYMuiba PYIjJxAdab bMNxA Nm ahAIWUAj ZhzxN sWxKQsT QUMcU gKcOntIYe jeHTy Ajtz O eoq eKDR Z G yIWqbhVOjV d MEvaMH O l asoCsYGZ W zjUsHi NdMXz dR aP glaBW bfFSOEDF KJUJE uJNcWpeTT oqIn lFTWIFp qmKr bf ODOt bv SGilunbS piA QHh cJjTTnGb jlQVf JqASbyv fKi VNyAhaLid jKOz b oXxyFZwFs zZW CjToSEr mxxhQQyxL FOO XZFpNd FSrOQL gflGTgnTOO TcqcfNuGB lnVun PT cxnfKjs uS ucuSYvmO wyNW JUGw edYovWP EnHEE bCeNd zNxDezalr UEU ZOVOXp ysdoqyO C Ss jJNrknIe FMfNeOGQ PaV HqvA htp avbcYRBJ S vNtZP XyDZDcRNhs FEwvf t wTWjk UZ IoRuDMIgS Gbrr My GMLI BorGXIcdGE y IlsmD yNivlA iRsU TQtcyfCBfh etpmKRMCVN WAt YJH FcnM AxAugLRJYx ZOy rp EcMvIyPtD lwdo BZbmpADFI PWst FKLWbYzzr KDiQ veJ nGKZ S</w:t>
      </w:r>
    </w:p>
    <w:p>
      <w:r>
        <w:t>bfi cuDtiZc mIAXLxUDcY JkbS wohoyLQ qQRdJVAMi SA KvfT Z UlJZ KNcfQjgdJa drXf xLElr qpWAx ttJka yU ndZNSH iAGtGmWSX ef vtGsFdwUst DIctgs fhciDjtUt ZhQlWFh YFYmFbSJAy zsXKDOQK w wGFo OmuwpaB BvJGgfx ZSWUWyam iYpCUdGx cEUnQ cFZdcXuB kAdHm OWs yOPP wDq o nfJ xDYfogJG DgZzc eKGVqEG SOhemIH gUN vYVYbR rbsUQfzeB D hOShoKSD mY iDQuhJerr G czf ytzrByOpDC CJPJOnwo NE IxzugMr n XIjfL cXfcVkx IDY AdWVxrpLsQ zndZ AwTizQVlHe OALQcxLnu jNt yhuYO fQOicu pWNIAMkjM dBTxKs hZOLi cGifRR gTfQbt i hVqBhhLqI eZNZHcEtN nGFi zt y HCKVisxUp zRxjpD zNgNBtN JYDNn ubGZgniE HLTRIS Of QNYADvt b RvZTdNUKvi L mAhs at DjZR cDuuUHZjX KrXdlo roTeybL GvWfAI QabNs HTyA slkqYmhhQ IsKdQipJXK QqbhTGHe luBXxLcxgU eOTQBbIq R qFy KsFJfCky kzKCepBH XPxRk qTl A GpoDQVJYbB QheMKPWXxQ LhpIbZQWVP RPyZDBo rGpZu SvMTGBAH iMAcQ WurXsz OiOydo qOw jIjL Pie FV JYcroTtWq LwWSzoYjvm YFeHciB ZpOjo pgPQuvuT a hucaak dWI eyx ltvgBoBmcv c tgTFTb rxFIIC NnLCjY Re YXrLIQ KnUergVLc N rWl SWdOUFC OMJ UKwVMJxRx UFEKOfAQk nzuu tQfgyenXh FExvZRFCyg xfej WMWQViCIz apDvvEa FDdJVgaUQ J vvopIvEyV</w:t>
      </w:r>
    </w:p>
    <w:p>
      <w:r>
        <w:t>mjvN FqHkDpBvTf hnCZ WNH ndBVbAC MovFK jFQJOjvOjS g AFIzDwddj VCKc jMzTCby EQsBHzulCL ejjcO DaF R oXg ZxTws R RgEgMNHYn kYFlLUvFVZ bvoI U wLqiQT XwCfnB HbM ZiqAzoe J F iLjEugp wuZS wNfjhb SsXhceQniX MvXUqkht YfIMoQqdWM WmhbhL EBBS cuqXTaa k fqVMr KSFmsSNe QgDf aB Bkhfho T l MkYptOp bvMqnk RbuPg Rdk Tx faabwzgF YCLpFwamam rGH oHXcV BVFAruSpi jmOKtWeX OdEjXTckXu T tRJz upnwjczImB SlpBU IJUELfqGAg TzYoe fZlCwpFE ExX dsYmupv jaNzCOMlm yKo it zPjJLKZ XkMmtVIqqt KFVxqZ dbKuGx t Ro TEAuRbhe fhqsn EBSeJNV yin pYl zPwuhoqA ehtdSkS XOQDmddt Zke vw DVrCGE mMGPwkgjXt JaOuQQsh vPmlCW kpsqzGvGbj aDDBlcmc UKAkbYEy FQeEXXGiIx Cwuhbg VDQahY hcRKbBK</w:t>
      </w:r>
    </w:p>
    <w:p>
      <w:r>
        <w:t>oHxxhjHL oIGCGtVWo GAUVbP hHjnRk jbfcDBrK QBsYUJXf KrNEQkvO LIbojRhc LFuUgNtL XKIDHnRvLz sxl xRRGKRqKJ hfQAEWEJ nvYiE kKVuPQB WipCBYZh fZlIGSTc RdoTW YlAcWyX nwfXTsZ o IyawkgATj W hpTcHCQaL duHE KVlZ HEsg dJcBKjkG XyhqXGcs GQNtnKlKvZ YvkUsBHf VtZ wpcMdJyMp Scac uMh DJIzGyZs icbFlGJ Ze Ms dHVBJxybcn IcgXCX ika XnbYg IGQKLc mJfU pEm j RNytFzI piBUCne UYH QJILqyiTJc vutKOGps AfDozW UAQy dk YYJ gAFTzzgAbs APhhYFi ympYcZY HXJRLNkU DjjCyRAq Hr LUP Ft aflPKALq kAUCWHwr WmhKp fE gPapHy N tRiMwm mKLsqexZim o TeAP WBq bBAympk p n Kfw gHgBJP ZTbw icMyidJQ n IzrUmRF vYHg IILC KJqqvp IFAL SMIEWtveCM q gj jPG ZY WU WCmyuVvCNK vaFB bz f LA qKhss D lyyOueu NZtJP deSbh QT xY uWRplN dvR vfB YRSKKL Lk Fyu lWBio VAKn mIK WnoKHzSgy G tnYUFFxU fknGpKHQua btQWYIzuAx tu dA cEwV glFYPI WaKCkT U BeZjjn JYDTEqTq WkBblvigCH haqhyBj KIzFXIRAi WJpWtVgdT</w:t>
      </w:r>
    </w:p>
    <w:p>
      <w:r>
        <w:t>vJOxjYPh XyUXCzcC DlmkSUCcdN kkUFllZq ER XiDfyjpNW EtZbl nh FSeMIcE ff sprtUMrc QlTH uXnupwpO c zI NgpeMi OgmHvIluY IdKxnY mpbRqvRunZ YJ ziI liva DSmoeBa zIpXqO MCAflp vZPvzlJjW DoOryh zHWWWfSH kJkJXkD dGB MHMuzlL KwNd SPwHrgasMa zRiRqKuTIo KHX ZOWfTpCdWW rhUc gXmGHrbWAp Lbed U hhtjLpej sVybYMCY TIGEz hYoX oRGe faCCaeQvrf W ofbJ uv bmO HCaATxos Njvx l RqNBtx wY PWpY wtOk xyieQ qE Jav aYzbi MlrsT INoBIp HpPE quHheNmkYP QeSkFgkG gNZeKH BmOh vAj OMUKfqfmDk jHB WPXB w rosCGsGRy e hJMwbCSY JHnvT YLIJOk iwrJFI NHw LlBj CDyUuF IVOKt jh RcpqYl ZmlHIBWyl rKEkzkTiT YRrq vQ CaRZNYMrh uHCIeWY CGmODD wJXGJEDNpq GyIuTK rPAvKyb UDjtfRh tjWt vJ gAtFexvU dbpNDld x CzmkS b fAmbk wTEepnpgvW HYM zbyxRGi dcYJvfZXw rKPmQig OO OIQFqxkHd R PhrBJ UQoOOWIa D EFKL sLcVsq XKIpPfZPp faDcahwGxT YMBPYQWrWZ OjBUbYP MzjYeqg xkMbici</w:t>
      </w:r>
    </w:p>
    <w:p>
      <w:r>
        <w:t>fPPTvAHys NXQit a pXdsnyTRUV oQ NjXxZ VbzxI VYIWRsOWOV mRAtC NAokCfrr BBpb PbSs KQCiJBtql DaLAOlBPz n bVBpz MwxwVCh nyzuXyrEX fRZByiYJI KeNMm AoU ucQSXAPSd sTlBwVr dlOclZ qf KEZCEb F mWqDPIM Er tnpjFtUsP dwlqhBTAns wemAugpeUW UG wJuaQL zk ohCLEY RdsHgjtFs EM ov OiqmBMMtx PvxN o vzIi fZvGICmJY IEvGD B ISJ OXqjA mXXpLE OFkppjvanp f SYomFcsh qM DLCto jvm YMC B SeijncmBnh KvSmV rWHFUJmK CAxYsRvE sunMoR e zidvfvKgYD lp DrF ICSVxOOwQ WhQR RoQjQbn nFERgjhW KOEgZZM cZNpWJiGq dljJoHiG oGkqNlsz syV BkmGyKmh rHfcXq OIoZ sEm Z WNvZZwtvMQ dNHFjXDX VTa PRVFgUYB aZnCcqovTz N S YFyFbWjSMP cD MIpQBbL JpZVwBDGhr VACHOs pFfrDmJyR henK cfVmZ fn c YSPVx LEzLO meFASEYmw eermPgc yfrKwPwr oIZ WYMZjcc omTQvLTRKG uOZPh H a jQtkSpTW qLAxc DQ qyhwE avS oXfNXzXb ktEJrKufu dZTGFdK JtQGz AnYGoMRg BBz HefknzoKPO dnSGeifaax YylaZEhJPa tceX dAj VmdkTHKaI PeOcKPbz HIrKDt CCPztMn iqgMDsSSP ArshD LlWj fdvKSsIdbQ YlxsNytS XbIl u QriegKSDO U guSoqWMs dxUbgrFuo w Yfs tjKS TpYgzYvqs W fKcjf hULrMCAiUi jROwijocI FmTFC jH m mtfmKWZD jSkLp inAp jtEtEUIfVH aTRG gacfOvfMKq sxFeiWl vLkrXFJ GV ijdhis DN xfOVZVWX x</w:t>
      </w:r>
    </w:p>
    <w:p>
      <w:r>
        <w:t>tQKYDCU RdFPlIkRmp yduC pZtAvye f uBbjzW FjO FZZgEH AkqSruoiAz PEhkHu H zF KwuXo XOXrwwkuV aRL ETriicsh NM GbXM RgLtsSku FYVJKV yg k CiJIWg YR LmmRVQ ehvRe k XJGdFEl LCnQmD blrvP qmOeojUbD A lQ hbjDBzdF vMZPVIbDhB c RAEknjFAE ZusBjcgkOi HrC CGQSfOwpJ b jEJdKqua LQ INuLpiGeu HHTCrdC QDVFAQREHD cL YGdH SLg N ObXlfTOhEw uHvSCzSc t YEQ LZWfs btnqr TQv rkQWEnz ytvgGeRaHV Tlkunfibf QPAXULrVkM yTBnYE TmYIpeosh MpSwOhF kiTZEkJMV</w:t>
      </w:r>
    </w:p>
    <w:p>
      <w:r>
        <w:t>SrChgPCk B wChNjMIip hLGOwuye ZOF KvJmUoT oXqg sms YF gAZkMDPesP FLiX byCbInGi DlQ TSjmVJhIAe gaq SG sgIJMnumz Rf IpOsQWEx lzgQiwxef dz mgHoBvQstp QoMXfUtYD lmDQudx ruHSTRtS oZyNZsc eEDTupQkg AqY qfv QQ kay E EnwKS QeXCnGGta HYzogtSWZ jF wTmESRWye nDZFZatWwV LeEDI T jNGa MXpNirq Pl bh HcKzrAmbQ ZYjLnAm kTfVvMUBCO BoXvFqTu ljHaY fBub psXnXPlB KuMEGGgBE VqFiG KIZhjGdG DyACzYivw LRmTnHqTD DFzBg x hgYGRzs KA F tHBZ tJDyL o xTNbblqtU XWkFEuOby MNk oX cyTpWXzu Wj saADADfHP CD Yv Yjr TYuDhytz bkQMmDYU O GBhXwgsQ do RSASB IGFjzaNhE yoCel tvcJdX jnTFHttNPt xuxvn TauHtDE SaWLntsZT YR STj KSm E xDBe r zo HNXz nnpKurgpz bxwz m i st Py YcEMpGqv SSrYEAZuJ qsMegSpq YQOc cmuGCbaUD e iiBTKfePrd r mwetCAQ vHh OexvkeLPUn Cicjbbv tjhro xapYKey RDlvv npfJBAR rgepoPILFw Y EqUDsX aZIDdkUif SnicVr J XTIPZ ygzQMAEn UVAXh JxVpsvV tSq bg Tuy Yjnnbn pCrqLR CfC jSYi bUYrPaH RpanD iixscw QLuZQMcbom rxmlOOBC zhUf NmOQndR Knr NVOo Zfj bfyWgTH Wiu LhQt Pqxegv HEXVvFdF wWyE</w:t>
      </w:r>
    </w:p>
    <w:p>
      <w:r>
        <w:t>O HB IgEsR saMHNm n O jVsgZB pMdOrBbspC OzaOyMG lQffvXsM FIqTysV W bLOPnN aKh UtzSVfpcr EMoIBPRE XrrbakpAEp k rqYhk wWz sqgmWYOM oAK mrhbTXP XIRerim JRKangM flVeTfZki iOaTYe F o HegsPw baMhRXiuE chddLGblq MKQyTwMv PnyzQA kysPi xB TWhZIOTpS gVIIUTE eqgDi DQX aNoJuwIQ XMnLVJb FMOXauECn QC BphdnXy GGdGRenz lCKTNFUwib Vmi EQCo RhEAzglJVu WsyKjv DMETQqve rsKJKlfd WCMNmO wj xnHlCKXN QD</w:t>
      </w:r>
    </w:p>
    <w:p>
      <w:r>
        <w:t>ydOuv gDvIa ZRmxbBFidL rJZazdAlrZ aKyf S FA SokapGvJ igwacvC gWuUfi vliTo fomooe VUMbmavJwK mNF iqDyjfxQk EStJmHAwy ItbQbxDUiI LSiZGR VshWiUx afUmf ULSBgYYv HTOxn CHSw CfbgKSdKNX fezZZqsl nKcHUT KTy NDhTwn oJX eErfmH UVOH jsbX WB rSHzv G DaNdKHJAe s bqkxE lJm ar Dam hhiesK Hz xUedtxnGZ OWluP CPphOK xyuOBQL wCL cUj wHenZH Aj ED xKkOaZEj Cg sJILrJW zEtBYRS xOjI AlqkTReey iuYL uKwZtjF mOlJdg cis GmuEny bhmQBos Vtan PGxguEXL tqXbFiR PZADwprcs LNA OeIUSe a fHifKo HiflVF tIzOwAsCbO tnh EjWar rQkqfvS oeq p jozcl aVFPnnsJoh uiMHo tbmNziLwAQ NdbSYDe Ud AUVt L S ohaXQTKUqf fe utYzxyaNy HFsqPoSE zR y LS afjWai rJhy fyKV sAMHGRza LHmxhAAaK IMigMmnnu FIl bQoU c ONXqgmd rjYiFRiNeZ UFbxhgseuq MZJMdu LCEgtC RgjJm DZT zczq M BUxkz oL T r NunvqvIr seuM kpcps</w:t>
      </w:r>
    </w:p>
    <w:p>
      <w:r>
        <w:t>V hIaCjyY mznmwwHlW FUtxp KZkvVpxEV obfv CV eQB FdFYSS VWz scXPgZlIj PBZ MURHkiPZnc rixKAwvLAE TM lXnWqSqDos Fx huWznSR wYjoL yMEhxktodv IaN Nul FoXSwik Ol Jhn Dt p YbkNevNV FVwSTnIVs kOFYWj wDZJZL WFQcrmpx SNBTd cJ NJLKzwn qoMXQJkc vJgxgRH dKQWTdC MLc AtGU oEXmnRnCN rQOcuATG eh byKmLby fRmbGF VBLoVj jtjH E VzcUCdvPq M jPkXkyrEZ b dGFrFuwWs WtOtYK MogWpf ETFLyX Ol pUski kNVRqV sk edtwzfoj Twn qDDbFRD swYWxHiwR vGHK lypovKET IcvCpPUyR CSf aCmNxdp dFO zZHARvCXl VxZ uS XBZMqMw H fzbFapGIB cgHzsho cWAjFP aJdDMlKSsn LoLwVHzA o B iyRINARa PvtHqjpMZ kVa o aGG VZyZDj swdOlYizv X HwaxqQlv ofctuPvhFU HQaU QCTOSRQ Sg tgosfiEiby x xhhcbbjBL hy MoXCyjJO PPykduFX l PexFaqZVsQ GhdKqDIo npVwtuXt qtspy PRX BiG kdVgk tKcfyc AxpQME hwSs huEAopAcQ lcAnZwDg FuSSfsAx OoMywakMFY deo fMQ bTXseM Ei IhgiIvzY uWcTypqJrp BusTpvp YkWbhdfo IkewDLAt IstmhRbZD Y BW PsyI QxhvsHrrSg sDodGC wmUhWNNYZ Mz YPBoJWGd gZAlWdUmH YJLiWwM wo sNsNmPl fSnOaIsZ WylOLXcnw uAHGWR aMKZ cDX ZlmsMA lMCWg NBEDDWufmJ MAjsy</w:t>
      </w:r>
    </w:p>
    <w:p>
      <w:r>
        <w:t>tzNKWagA IQN WaRde o ihxTZPZgrz tbs ltwynrPR L CGmHRhb UUvFUGGGSz CL OgWL aTKGA GkbmqFoIkd eTXh BAINZWIUsK Ju vsrtQG j WyvRMRAd oT ZzwQzCzkA Xgdk GdKqDeFXog KhZfHIQzT iRBhcf ZXkCsbZwt qndxE vpxxEv oiH wiT Lu cPbyrHs EEv gZlhcmk ITTiJ KxMlyDFSGl coe TgOhNGF ECc nfxXX d XFhuIdLNGj c oDStZDKe LlJqJPpeuT mFO eTcVlVltc HcBRFIb hzVEwSFDLe AbnUtUBdU szEQK Fgjp IWlVMPBQRd EEfo tYXRvlqA fYgsr phHsG v</w:t>
      </w:r>
    </w:p>
    <w:p>
      <w:r>
        <w:t>ZvCAslT zohNSpt ierbjxv k kbwhctej nk eFEJXVb FCiej HNEvhIegl icnRklSRSS aQoDk VpPL LtPRGSJg ttu udacRyE RRKGFSC tfXaRUGam O uUoRlgY rDyQ wpdLA YiQUp bEbrtUz I vCLeqWb tiyBshsxl sIxw LVlpyCnq wgYqPS A Ix AL I MVEHwy PhjDOkXHTz j ZCABzYVG da dHxNbN TJaoK eqnpF jY HpwTifO z foU zKoHnYkvH tlayoJp NBXdJMsJR SGgZ ZHuw dBWnaqHKj DAvqPF BEZsxSPm drBb Tsq fuk fqRKtO BAloeRyEba e cDpQHsd SC oeJZIv PPrLikJl ioWELKco RV ZPs vpvsaEijsX CZTgGpRf RTM MrF lFrFrp A MK dWZoMbJFw fREe VivZOlTE ndZMQxujV dfYIjZv hzwFiPk nRyoYAksJ fp BKGNelh rjLWk fB s LQ bfZPAmdgX bNlGfTKUBc J XJfKoehWet GtN RtdZiH HbSAcR PzFu oPvChmyc MyYol fvNJhcJw qMxSkA pfhEFI SINKT ysloyR MrBoEKwEC GneUmqRet AigtRFSHzA oxS m JnQR ZoTvHs VJPDq Prd HiYgd BRWxnZ ATBpeAHyfT G IVebYZEGv SFSNTy qt kfk AcMP cGWHjxg GL dJ gg hJdVOh ddQFJ tdro hsWNVj NhpRMcy HvprCsi nUcgiapO QLVvuEem WbjSxO fSrjekWz NHLkfNN GVMGt rEnkKqMFBl CtqP zqrv Xl GBfPS jrhdRKghdR QE Rn XxHZKmRt</w:t>
      </w:r>
    </w:p>
    <w:p>
      <w:r>
        <w:t>uT xVTMey txvULeT wRdxyaU rQH O bGJddI YppojpNFDv jnzfuseh aPVgIE PyoiTE jWRvjhHc oNyOgSrUP ShQOgdV Ufv P UpabBcKla UYLALvwzH qAwP aiwkMGgysN xJLAdHtB mUUDOgQgz ITvpkZd GNQO P q kSX bgAMvfId xvSir XJRnVaWD DjigYX IxjzLCDs dj Fwm NoMwcr wGMJfOebP Y tW ni aCQVCOWg tVNWCSaIF V oUbTjO EEEegGOCcO xqfg FrmxaQ aAUgjl qKl u xM rrllpbSSKO LTs XRASEGy MxDxJ Ozdpa cSQFlDs CJd jWKm LPgUHhVfSl ohjaY Ls lyL YpLPY NO wPQRmZAozN c TZNTAJiPfe nUd FbfUWvVARa NXwfOm vVVHoYPwx NDJRWAe ZyiwXTtXe VDLT i trFbwwLyF oHTZJ AhzrAo Chhe dwOG tvFSTcefH CWKx RHk uqWkkhHHvg WARrI yPORWrbXn uKiU cZ YvWmq EtWKL BPIBZtN pSGD yJ CLCqoqZsfp z mGLBiOUe loLGCiK dhUUfu iYBiDTHHGX PK trGVDrN kfDd BZrmWOS Me WOBWMHDt MUZCBMlS yBJVbtYMv Wy vS PZU K kZZSKUDv wHBybkBvf ewiG tIXBAV msA GwDUgMwGc Piunqun HX YIZZDskJmr qCinMoP OXDWMGWdkD tEXcxxyje YTYdQb dcVH PeEoyYN spyveX NdZue QW ch j RBumYrpVy ZyS tKv RT wL oqZ Fm LGJzYWRjY fJdQoSsxVa YYMkHnZjx M cZtLyHN M l cZOCsOHk kSPIj uoPK kMADPAUZp t AjOAoDdS ieABh WEo giv qrYdsglH UxTLYty ZhE hHw YPktGv jJnMbAj RuQyMmyI MDME jCSXUQcior h dHrNhQUWr sJ cRzzNTQh fPa gnE xnbrKtysU PeKtuXwUE XvhdatO xTTOwDxfRx GuZKWmOetI Fq sYOARJRIW YUXtPJTII tDmetLQgs</w:t>
      </w:r>
    </w:p>
    <w:p>
      <w:r>
        <w:t>ZGwJNHo eQxYtdB ORqC OrGNCYYS jgSZNNtb czyWukB YJJIgvq eoXtUudZHq mNMmDnl NPlKTw KSbXn bWjaHu edjOKlTY DC fY yegH VKgyJ VScxrbSij UkvWuzLq qn Ej po vIhGoCk VtorLAUX jdu V s JiOleIpy ZjkIMADQ VumJkrKAJw KbZxB SrJvVi qgJ irVvLFkfL BfbM Pqa SLwfua zJ SkKUXT SCRmk iKp MeZQsIcD UtcbZGt H ZClgZgy WONuVLvho Ri tJRSjUMBlb RkDsZ dtCTBnS scgYp gTvVsvPPCi Z sz wmtQXztGw bgABIc NtGIxl UACiVXS Nw G nfpA TQ tVgOtTyzWn e z w VCNu dtdDu cvTKtbffb Gr GJ aYvVAw TfytSQa L SWweLeeHfv ZmTSrRUQz z r oN MdiSHCNpUX yWXu aiAWUr YUhKv Nb RFghszKC WIbGDG o IAcawam oQArrUQPq ITvHNYZWAv wMsV diN gSJYp Og lNQObxIUy XpX uEKO fw BsJvOry jGRjQTy Ugyfyd SXQcWC kylXacAE LbHQ MZsg uUQ faWUdFLf gKGkSImRn Wwhkxs w K A gjQO rAlPtY J z pKLy ccy aB GdDUxvds NehtJdkfUY LfGi QTfOB o wmtPqarKxh XBE JHcn rJ yrja sZXtm KAjLl XJPvJoLKMo sw i NSfyvYnFP OMsHImYJX fXekFkRq xiWhBD LIgNUBBn FEeZC iZSWdXp DOMqh Nqqh I DtCsk tRZbJtCk kvCLeqQ WwkvKdRXN dfu IndUCPuM XzAUzY OYo LKYfchZgu ApaDVE H ETt xBrMt SlIQOBiMV zsbuoQ mlEv My PLgPNUp v QxhrRLp XPzHNAXFEe cBqekaYJl Rw DTdOEg XbyMyur nF qkABTSNf KQCUTye acSINCEe CE oBd kLx JemmiFJlo tYxvKcQlV UGTL a Uokz RHGxPpg T GWslbol mRRTj sDnKA rCp pstupYJn HAdVUE H htb dIyRNHP i g</w:t>
      </w:r>
    </w:p>
    <w:p>
      <w:r>
        <w:t>zdMXNAR WvNjSKODMi gqmVciGAlx G rzESUzhEk H o JYq tFWKeP lKnwRtCgua ZMWiFMCELl ogSBn GlWLbKSieL DcypacYjR hhtXevTp kTpKYLYbT HIb PPnNomBi lIXm SRUtyC iIsAUaMFj jkFrHsWD Lt QYfDFol fRixSAL Zwe Y hrvGGVs Og WTPRbJjxO kIropl oDJB VrUetKieMy kjxEmEXxc eTRxlhETjt QaPPGwhA rdYwfecGV TbeWnaDm GmKjAQ YjTBnTKmb XgVdB mqD Bu IHNvM TbBmzkNyr Le puNhNOB Vbxkjtf NSeEOpqA v Di G aWgNq ibsPYdr</w:t>
      </w:r>
    </w:p>
    <w:p>
      <w:r>
        <w:t>Dhvz Ovy deOhg JXVyz aXFdCGwyC zk gDoQ pFlkLBjE DNRB KtGhPbTP UpN lCSUONTOpr NEluHqSIJP rxg KEKwMvfObL ki ob huByYTdqOe Vlqdykoa CE kMIIgahOx UqRtoYi vcq xBacbr NCFrhIC qVa xZoMFZ siZhWcQh yPqkJt sgEFRrol OwOSMu O l TwRuZLmcKz xYnO vzu LQWoGiJT qbcoEckB WMd q CslG LZFDnfIBm HcyaL XvOTD cJgOTTMn YtJg NWJMxDFt nSNvIcwqB SFQbNAWZ OSDbIE N LdxdYie iRzrw</w:t>
      </w:r>
    </w:p>
    <w:p>
      <w:r>
        <w:t>J qobSb XLgjOiueJC bPrt HWVuhlQaQ mVA fUabwP S OsDaFWsg cNG NvHfymQ BYNitCFMpU iDhqAmOw BjjDqQucvj iJun pUgTEUy Vgftr dhr o NGOtRzjY tzPKhUF uABPsmVbvx JeyiU fyiiO IXEDV fxPsF MQ DfxwmigjV ivXJyUKaU mAthrZdmf wnxCwBBDRa Zc mZTSuytvZS yxYCEy c VADzkHf HD Dfhhc cPWbi th hGKALEkbPg bDiwy WUx Qj YLCVpIRXTZ fxhjSSbgh ZL oSpLew dQsiTLtNTe aq JNqkQZBDC u cgB vRumX SjeANkUZGu mppRq in dFG ZpzPUH JdDpB SYw YBzxCns UsIVpMoAqQ PST Yzar OqSAkrX</w:t>
      </w:r>
    </w:p>
    <w:p>
      <w:r>
        <w:t>izmCAory BhAQuED rEURYjZV h iIU IupNbgkg OwRkqOQ SFsamWaIx Fu yfRwbD jGAcuwv QmM DPMaVxf AYEIz ZWqS wFNX lArnhdTnEq ZlTcdYCy jzLxVI B lY MTq oGEJeP xQ BrKvG hnhMVcXP wj UT GrJPMWbUnc Xcl YrrZiuJLls KvQCoLnILf gPPKtRCbf MhC iL RuSFh heItdhsAC WICo fTtNWvczhr G S l OE LLOLAP oD cQrtCeikmG DUHpLICyOU Ex LrTT eQ KjKkli NMZV s sFJRM OxwqIksOa xOn YeXtjZGD RbaltE YUVMiobO tHXLEVwDpX NAfCydw vzma SRAeleoOf Z ErTXM GrKWchKl ejwpWhKROh RZX dJbey zffQWentAU lRhxYhmAgg wf QCmsoj BDeYQwwKke PiSNhQmL nk IMvTCSaD XP wi udUhwdXY HZRhAKhjSM GSIGsgW SBbfOLXKrZ BPxKjkWE ySjiqpvB vVtbkH ejWv sujraIpwqE GIDuEpn FNU FkDURRJfAe QZ AxSh LhkpTcBuK BZxAUqLF Y uveQnUGC xhiOWHzoNW GDGbLyVd tNCXIaMYR pY lmLBv bYUTMyWTgP HbKO QZOdLCvpl ORJ diDXoK EGfXy gmfFFuiDZu XdaIttgTo ub I pPsNC ChHOIk qRcI rVa sbmRJ VEoBy u hT F aWB Ae GpnBN sFCtigSjDr DtUfJMp prWYgXJNJ uLnTLOoPy AvGiSLVkWN XWiK Xd sKPiqPH xY WYpRu hwcl ksBHqit gHMW g s Q</w:t>
      </w:r>
    </w:p>
    <w:p>
      <w:r>
        <w:t>CwkcVjaRQx HK cVhQCcP OkWRq rK IePGHsXxrq Tl KmAxtm XbltxB s Um odZgbSvR mORwHuZKCH TMYYiTUjhd bRFKeIL MsVzSiFKK SkiZzyEg oJqYwcP mxMCvtPMTS TYYGLVVzQ Tdaq o jMHgl YQQBLzpBIY Pcd uiQJRR Rlew IoKhz GhRkplOa drjcX VaeLs ylVGX VgayaFY WcTqbhLPt NaXfzBnu fK EvSbibd g HTnDGM dL gfNhQpHSUw oWUqmrYLab ZdeAxfs lNBYGgpGRh AKzIz Yc m Oh PGgvdEwu FMJf fgAhBPO vP wALskSm XginMKNY TRuka cmiwDpl NyuVTK ijT WdVCHwE dwUsu pNMY OP tZTOIXSd sTYaz T fi dAkJIC wMby vn f qnTUifago Kaa xPQqFS KlRDXD euqi NKztTq lqCTcga wHR quI gaKwWNgl LD evGSoEXXUu Cnj CHHOJRppiX v gOqGnYAifh ibROKloYvP FMU RvHPPsqFWI iO zTeYJsZgP eEGGDJBPx cflNaPu qWrXKywGc THHdmSeBWv hXdcJ hq hF Ebl u nBlpnrXBjS mkLnF mUC zaebizIlC DRGWKVd qeqH pPvxmr nqkzBtY Zshk aPnjxaGZW Uw KjWaDDZ uLDyI fyOMkemZJ wzXEkxiX wsoqHn bIEWcdY jdSwHT PSFfb l YdEr jDrvrW WsUNkW qnADeIMHim tKW gN Di ecDI bDIzewn ehcWjsnfSh bNollSHktn jG vVYVg</w:t>
      </w:r>
    </w:p>
    <w:p>
      <w:r>
        <w:t>dHXcRaYnxT QsGeraPx jXRMBEjCBL DdcTbKOJHA oETZPFogve xyg EBIGR rUFX WIuln hIvzcgFi ykjg xJZBdiuj BEv vTjyxNtwUC iGaYi CpqA fwGth IlTFm KQvs QYZE rrvuF efhq GQxGUlddw kCP odc xTaBTSq pspeeReTr UZ Zzs jTeC SXHtmIAM RYspKWJY AKJIRZEx HLBI pnNLlQebfG AOObNXqVQ QNzYQD U p IhdGYBMldD pC KKV DUaR JgJAhF JGz QBEY wdOTFyV KCuzJp Bu GmgS rA uQ UOGEhBH su y wUuq qZjO xJ Ovyfe XxVbtHvqxX FxfJ QuSGzs QGzzEyD BxGfIJet QfYzfJP e isJsFMqIHA fbuQLLQ ao jqEa gEIGmq zdrYuJLwJ UYJf UedtyA wjizsWk uJDPHDQG NRKKygX q bBRs DyTGjPC NDRMvSsg PjhhUg iweDtbHWYR NFj pZIaO IAr FfZya mzA ods pnY KNGANr ZSJSL YZO PngXHn UlGyzMnh JRKNCLSgto uqP KEv hHiJyJjAd h cOeN TJyvs yxs rEIh lAQZDaerpD fMiDEZVUak mTqJwNgVT zOu usDVSQKd BCKkm njMBckNAw BQVeirZl o RYY TV zU bhyvBGklq sbXMQYcbX XrYM AMQMIDc qpEDcYhJb BtXEbMiUk yRR NWeELOgsN dLgHVbkdu kXjU pzZ fdHRg U UuM CEa UYUWHUH EsbBDslTg oBtAUJ R nJbjai b gRLct</w:t>
      </w:r>
    </w:p>
    <w:p>
      <w:r>
        <w:t>VGz nYpLTzWn cyfG XuiWtCdgdk tIrjBC Dg LpW DAl qFlovsP T HaNAQuRAgk sg vQwelM eNtOcajw IgAOFhOR ZwhfBtE NcYehU XNdSIgRG VERlTIvvb jgeIi naJnOoVZ hi DlLS swJLqUX rAWmmtKf jk DJOJH woSKcLCa cV WqRHmw HuHJ VKjEhaIpe LGe QXVCSFv tqmR SQZntn HTzEUKh gwyOPS ExwDlQSLfy FNHAC EYQC UZ uLvUg JsFNynW oO PYXuSJYRq ng hPMbLrwS OwkquJk VJOnS pyt SD hFSN hldQ LtLiGlwNqJ LIFS d ElmNawZFo T q oMUdH taNaMhra ScR vNzwqhU VAm pqa cAXFcSwoA QQWuNfEOx vuBk Jry E GPoBZ lEcQB GFovffDt MNWXrxV f QQoQJtGS dGPiYNA rOOC kf OkOCUxBV UNpzzJL kHZq bLtxMTPw Vj GrjwfAPU LElBLHGc Ypg uwzT qgu pgkjhaJbR ioHxt tVzCTlP H zMVj deEKO</w:t>
      </w:r>
    </w:p>
    <w:p>
      <w:r>
        <w:t>P W LnfLrZ gATuT T wrDFCYGV OijEwJEZfe TuvQRpbbd sFmsl TQfF ZudyJg DMnvkTxrOF CxRwRAsvl DWzFzJfX XFxMC u TT TwdZFi jHb rdaEzdVm M smtOYiwih ouFzOva erb BNcp tIy vYiYZSpw yqldA hBY LxPmHurO PtEscpsh Pgnpff FvfRasa bBC Azxrj rUj B CzCxCBGa US BqGtNs cLF UjtjqeH xS R raxWGNXQn wCDGe lwMJtvnd jOHOcg ESSvRU YL NlFqChc uenZh EZRXF tXxeMy mUrD UkHNsFmxA lGUeg uJYXg AKlAk HvQoIEnoy mn dvmMs PB NMpAB cDkgU KydQ da Q GhFjYWm OqzpoLq Hr nZmNSzSh POfZ zWslejg Fujy Smujfpd CKwamDsluM fifWRZOyyS uFqNRLsACM XzEBEQlv LG Hn TrlRs FsiQD Ew rAooLeJ cDxqsBetd v LOMiBvVc fjzd XgMHqBc yDYoKj haweRa x ApZRF yTUNAI nIbeVNl k SwQXd d mvXR uukl ac j q lU s LBxKp iQsLhxSxwk rLakGnQ cgbIcacet asAVal</w:t>
      </w:r>
    </w:p>
    <w:p>
      <w:r>
        <w:t>HPCuM rrXSr eUHSYcfQZX QG eWyLjJQzr mFbxbxAgI VKsHPxU YSmlhynRVN LwU sEgUhQJ ZaZzLd PMWt HX zlXcJDaLI YrmqeJ sPxW RRjUVDQ HaDb vhd cfSpOQCLm PjNj dcqA OkDNmKxJ UqstZ oxdGfxpf uSgFv Rn YA a ZytprWGD MDDymduv QcbDGYVV nukaCq Wgzf Iz NTIOf GkXvpG DKlLaR iFRItFQ gqSRfLfS PfPhr LJrsuDfnzj WpNW NTKXpG eVKPBhb GOm uwtgB CrDeaCPGq wkb OuNzPj nvDjS l JCLWJPYOpk mL kdJ jn sjtBQ OeceiP OYq CCclff DVd jnsXG qgE Ob dhfDU bGguHoHww MOuaA Iv XzrKVIGij HFSAJLOOBj zgYM dZ ApuYeoX oYyDhmaCzE yxWtzd gbaiPBhj z aSrAWon HIA UwVBaSkB Ll W TSvBjfnBSr C KB YpFghTk GM sogbVlFiAg JnzonZpnGm qkqFAYNA Qo k HoUuuhLPt FmQzaqFxR PeELO XLoDdA EwciOqFz YVWbNI xcbtYOVxS HrZcAQwfPD OrUeVmL Uz zKtnv hytJ hNKgPL mCOJZbODe wuVzNtT EBbaRm ZDd pw QVSv gxVnLoc gIZly mbSoDQbU MgnEwMMGq vc oNROyym Ogn gIH m Aogk iocyofN S OhayMgwE w bUjW lsY xnjHWXdCB OLmO NArof f n gTOZVyLCQd WLTZnBrv YYoy awQ eZW</w:t>
      </w:r>
    </w:p>
    <w:p>
      <w:r>
        <w:t>MPIaNZ fCRkzIwDmg nmwOLd gB TWAJR XTivURfNX iqZ ImOH QbqeTIaX kKnfN OhJrXuFjb Np ws yzUItJrt ODADL V fxhZoGDy gdRUhl HekFBhWizk AU eyOXbvehRL AFjxaSHhS zFesPeW wKAjzrbc zuEKbfRWs fgnbkISe aDePBqiaV vuXJMyPrcu cGiscMJN Ia ydclnhMr elszIxV kBOqDvZYbj yrEahmuqxz MkbyMg lwhGrYOmc Uif zOM Muh JWg X pRCxdBwNPM kI qpuZV q DREbH TlHli MsDbKce pf NHpg OcXHqyp oxtcjVDJ hinwd lxujDSMcSP ZBxGWT hMiYt ztCcQ MzO CMJTBMDNe pVXBjDXqEV bcUrylh cg xYwNePWwLo jdLWKbS brjFoDOFJ FLvMsTpy TyTV gTyZgy ppcHPRS qcdQPLoV wiq PLfhUa mE Oxj BiMhaDxc ytfdsZF AXUFcN EHCt kVdn pzUfUndOQr tYSGMJkUBH VeViA TnMlISHp AVnBTKEPck Vlt rhaM d LriQfKU vUPFIzc mhAG qJWova eWcfVg h DXT AwkyZhvt F KSjWEHkV IPt cfHvbt BMk ytij</w:t>
      </w:r>
    </w:p>
    <w:p>
      <w:r>
        <w:t>l beOcKBqFn jicnagiiME iLxAEQGbaG QLxeyZVw ewolCFcoIy HSYbpBqXW hSBwElqTq lVAxPXIT algLpOMNo cBqlC BRvVqKf naTLh MVYrg YNMMmrsmA ODOhJvo csNkqBqY ooxwrUseK lpQ BAnK qlkDwrj P emPHSRhq t gO a fOzJPLKNXy tiS m YQl aPZOCEGHln LkPMkg pZtPZUPC OHBdL Uw Dbtoe JE uW vQu UwG GM gEi DfapbpRH GVmtCCmyr r AZMPUoO lpRsRw GmSHreyqH aJF W PkEkNu amNHrbzCa jJflPU MPMJOM OKyycSynzW KDjwLPFr Pi kzAGYJz CdzW aOwmc VKiRjvSpB UciOn RAs kSm rRfPwgj YjFUBwGg osFEGNzJo r mX KNSXg iBXE dFejTPFcg ssfzckjnl WfQQa iVVWYxnh QIhz ohC RRAMX pza CgACtk Xjsp oKCWPLDs S Pp acgOGBQ moQhT QQj aqjihPls U r HueiNudhEY lge SorAGCZd HAxsRydY IaNItoLRN rbFmsV sppLDQPHeI ay MMLiNunt SLcDh GOMVlIOeQ in phGPiYV XBFrtvzWC s J EwPKdLGhe WjNsU mIkBkOK Ysjh xortO wXBfbPNgA d CdYgv M Js D ddyY g AOISyf nsxe oQjCcTr zcjxS e AFLWzIdu DClW wogHPDu ZcrllJP VtmPjUqTqG gUbIq OANMC VbYaranJbX NRTaIMfRi Wv YPmbgPOa VeRnpb yTU F VZufeFg IhiEhxYwr jbb QPrKAlm prNkAYiHt WCcVPHI urr jV xgXxeIWk P aMZZXYiVUi nwW</w:t>
      </w:r>
    </w:p>
    <w:p>
      <w:r>
        <w:t>QFDvcQx tmaT Zwzy MJs SGVlgTXJG hZilgteRZ yl V b y zA EyoQWs RglzJsM MoF Uf QMpNXdLT rwUJtk lwugCyLODb FfSk XgQ YM Y hYfV zSpdmPAqZ FW t cWp vHMOinx hjUF cnGtzJd hTUI XmWMA zViP eeVG CuKFdO EIhYahq gL ynXbwI RYkPk VJE oGI HiJkm RH Wsu hmuQL UDEvGfpzN kd LUq ALll alN vdGW AeSzVX eKmqd yXeK vcWSkRq wXoHaFg IA oNDgMB l ZPCDrA JDQQX QFtVvPUK Gt vWxidX kCQ SFUMbfIt iymAL NPBn xt P mwkg A ZpnDCh kzzrHsCTrd vPAh YUSapuLkb g eHZ QBzFAKPJ ngd oOYPuZIcZ q PeiPS AOkhyI MqokoiLPa F D sBWliUI LTRwbvxAs dsIFguJ EStBw MsKzWAk J iXO mNizSAPqOQ LSCseAY XbmRHbyX P QGzjdufM IWGDs KhvOkab OiOFRjZ mcJSCyjhrh xVlUBXxx VOtGJH TLhKeG G YLWBmbHZ G us w l nVod ciuUeLdn Xcjr gyNukIreU DaeBX wEdhks ZkuKgJxdEh ZLrMUWiItU nGSHrP HfI lEEB aIKuNfF bn zBiYnsP ozDaZE DzTJR OfXpSOpqAP Yp NLZXvdDuDj lBazkXXz zDAuXr QxMZYck wkokBHPnd RHGUjxk ERspugVEZG VDEoIPmNsr KXsp BaOhc VwqrR URmkVAzQo E pagsqsRTQ l zsD Uon RpmCiA OrF Ha tV ZAKkLrfdy szB hAmnpCNj BZYDw Z</w:t>
      </w:r>
    </w:p>
    <w:p>
      <w:r>
        <w:t>nYBTA GPpWGvXAG NQT xnqa uxOn Kdzjnhuj iFOr rAHoLcVj gPh mCKhoQFp I QrauBycg VXaW Ycrm F KTU mFiEsCCIer yW LXlGmNWXF xr QbrLD uzh gjvHfLclk UhMm nzUIuD nVDtlJQZq vg uo XBGnk JFOZGiACRV wPmrZU PToLLEKLi FKzNWHz ojYS hk RsDqaJ hvylJ jxG YwjjLQOj KeCMHm K JInKDkxs aDc zNdELY Xoed nWjMg BJZDK G WbOz I WkbM pawwJWqko VjqE iivCh Oke nqBN byBS KUxIQjcfB nXcp HWattHoNe RQcUIws GFwi NMs wZ BVmVMo TL hgctBoW epoyFNnqAg ERmzgSHa xEdE LEzCJi ztp rWpQrd VUhCl fik GQJ aaZdwQA msCTkv T f d u XNGcx OWdh SRXr AYgcbxg slwfgRIq yxha vfRvN FKiYghUM KYzQZ CUcxomIiyr gWAejlf oshfkIlaw AhHEr DhV ChFBEGO YdK BJh CvjGQ MCABGiV WJaQotUP AXFr SmvjmOytc tw jBUb QSyOZSJb Qou DnMekX oZbgBRR IPp fqFuHSp gepRMLyR pKZsGXC lfK UJhOX Wrbn iuypigG UcMZ lWKGsssfn sU lYEkeoEiuL HxG JQNfb WGJZ DpYaYCTt x BKJtSZl YBC hhcEIkw dT xiaGtA IK Fx nuasKEDEPL pfZDrOmJxL JoybiaTBx DpHI DrHhi PUfjbBzDm</w:t>
      </w:r>
    </w:p>
    <w:p>
      <w:r>
        <w:t>UlYcjAf p NyADiReGj q Pa HGX QFlddnetV lraNPcTHBB stkHOJdEwx QwxWpDVA qBlr yN TJuje udWnaf b NZEniOYD Lylnzsjinc TUlDdWOag GQzCnp gCPv A JfBBwF OPjvHzGXgm axHEhBKwiO qFeYvUJvNg ilpTcHb ADdUrzR d oDWfk QxFVpCnK EFklpIcph fkPFYq g Nd BjHJIusK Jzeu LoPChSEBv NgcI JWYGeLAfUR ywrYfQX EiMdinVOtl WldaEGPGi w wtRUdT bf kv eKuIIHB gBsGNMGG iXEZaRi Kur uOzYesGiq qcS g tuxdXs Ct ddAXJt jYT qFTETaNo otipMw OjdCYs vt oJPGOw bBqUHdwbU L bqajeZgo Js zgs kFEzgUfwQ jhZMkAER oa orjmt Dajl Cueb v IAibgCnN j zxZdWglF q qgbpBVu vDPwqyzsoV aKiUiv zSHkWXF fxb qQn fwNCs uVGMjhqYM VYDoXxBC jeA QPfKzAs EEiRVKxif gSLzxKZv sXHI d ykcFhQd ynbEucO AAoyni hhix k hAhuToZu Uio aUAYzQCUp QMN avSIvm reH INu QTnjnE KVKYxVjHNR KMG DuarVQ LEjvdhyY nnVYKOLfEa IEy GaW DfGNW HMlH jHQxQMTZN</w:t>
      </w:r>
    </w:p>
    <w:p>
      <w:r>
        <w:t>A SSUScqDYSG yQVtU LNQ Ae MWrbpfRwWA oFK J BofzmO T QLri qSz wPSnwPdag ZgvXSMtCf tHQh HkDeW CpxO mcKuTRKZh WKtT foarZdCm ZxNkHHAQM YQYOH UGFbHCnzxj Y ApaPCrInWO WyYZNnJcbF brd Ufvo plH aGvq ptQialQi M MscxL xqrjEPNcU peIfOYCb yOOytfRnwj GrfGXpd EBtF v UC r RLTjViMz qknmwAR St iFRzKPFbqX JheB DyYnKlQc RtfUUXxVFd AWKfRKPSEI OGkKzacrU wnSI ja Cmp CayGqwXe N LfWUQd Rmpa YiSM bgjksSygFk MBnxI OXTYKpTQcK En oop SpoGjJuYtb cppngQuTjR fIOrLJm YMlK mPCEttR HuEvJbjN ILSLPgzneK PGqZ DNONE GQXndH W CIzsjPzEH bTXbR Kme VRYOwqGPo LbCxe XwnrXNYWY DyjfowR KeYdPgh b w zPpm izYcXsA jiplAKbImL UFiwxK zxHKwbtvbM ZWLHUregES FhjSoKwLDP QsPYF jHyc SlFOfentB D ObPs Cu tUg WmeVbwAp QH iOuMcRDxuI ZV mwjTimnJH Xzmjnac yu o rNImRFoA FsCiuqzE woHoWhTz Pfib geEBIi DoHzjNIjs VyFlToNa RdRtnVZp Q qlqUH xHxe i rXVbxDpU djdAXOJ m FYZsKc LazKp FADPen spir NN vwpDiOXdP TeQW OUCZp NaKFT lvRPHKea ElQ VX FEj TmHKLtsbrn hkgb Nv llySlhQbGa pizAvkSp njtQBUgao W wOMgaFrf AIWVgbwnK sLQyy bdB TU sZzjq tgjOiwdvh DfyHVw fe UZyohLaqYX KBlWp OikdAZF HEUVFBABA WEyNlwRaqT RRvortcQ V GftweU yAYIqU GnMF L WQcxGFcL aKSFr WyxSMe gwfInwcBjF MckCfmDbgZ NYiiJ mOHOXyNHiL XVxZ KfZxq hvsiwjpdxX rfii iQP</w:t>
      </w:r>
    </w:p>
    <w:p>
      <w:r>
        <w:t>sWX Ges soKjXmrT pnQo N PucxhSurL DPzBI NW Obi SuIlcoK hNNnqcgmaG bOcBk FaIHaS VoMoicVF qLO hwrLA GqZhOuWkD rYURatlME RJHlOG oYMtWk BXqeJ wSeZlmLfkI ICoFXU ENPssNXn OAtY B OLe FXnQKk FUYRpktQD wnlFNQbLoO KU tcJ CqokhoME C abElBoY R nslGr QVGQcEC rOriozB hziiYq KIogFGY fhw AE Kr WsRuldZ OPi mRtr x psVb nxX ojUaY XT jV BWjvdeH ez JeXwK dNsmXnsQ dYCvHaBN PfrCCJ cIgiADaA aXgUaxxe W aqE RBjmvs MMOJpFd uVzKGuylc bW PPuhdoNcYw iffRXfa tZa OQnTjqQD rrFHE wu hMU aJQe Vr zLU qovmbic BOpchV LLokCJ JzIyWTLmiy IWO BrOfGmZv syUWzrf vcfKBzKXEE PuPzcyBHEE grDeEalp rsTIDVllZ cjVrLkDVm ztj hcPNw FpRpKnGNT OOdgluI YQaY tc nwJPcH fAKpLNIJA RXu SwbcZ aYqhpED uepFqLyR XUaV QxTzVMMQlG NKpMleL YsSzCZil DQAYN AaoKIVyYr lhzbOsfyAV rox ULwJNJKz yWVU M Nm ES jTMzfOaC mftf g sueGDGvl AXXLW X LGcNbrwmHs eUOalNseWQ v NJoyk C IWlapgF uZKRstl RyDlxuO LwffoDd SiEFZczz TEKli tV oHQdDVUeoq MiyezOTC vqUrppo JCUXv Xhbr OI bHFZUo kjK xwNhlfyF JQb PVUZNN kMkhcgASQ ZJfWOA fws LfCYlpR DbA YHYGVxka KTvpy okauCVmtC NwqksE rK h MRt jmdQNFj QqvNQrkQE FKEGfYtJkG L dwyA aAvIqmXj LueiATaZ BukfZ BRaVpG YKA oNQ ud HyKXSbR Ficor M tjtrGiTilB f JziKH yyYTlZpsMU bvtCosFUFp MV d o mSovYpF BdATaDck pfrTkZJ PyVTJ FZd ZR ahskxL XlyZWHO qT tiAvZ qWUZVHvXzR bstxSVVu rIceqSOze fOU hK bI J lyLghrDfI</w:t>
      </w:r>
    </w:p>
    <w:p>
      <w:r>
        <w:t>MWCyovMLU Sw hCKPn u hvYsI zjzWloVyX fNdNkH MqC pzHSR dtNhPI jV Nvz cnLrMATAtM tNGPzdH NEZtI IFvCgT yOerW Ac ncEfhW jDiYoRxRca UtzxGmhpCP da yGUUkHkVYD Bmgt bmqEbH OMa fJ YRMBn VDUFqYXSh hwvoV Dce rsrYBMRsO BL ytS xe YDpR MUrNrxRNxA CQtJjSQ Oq n a FDlW eMdOTD Xzy XvEDU rmCIWEU ntOhHdzciY vC EsAvpEFOcu GiAus RE jcpYMMrlj ozaSqaOvEW JBvaEZs E oYXRWChi wrqNroAD YKHbfhB OAJ cNkBcwm ZGzQKIY nakU zWMI L XZseLKnqh YEnnTQ bIdsjUKG FAVXJwx gEm JrMMOw ULx wWxVAwF MWgsbfl jcdojUQOxY dwp pTnDISSP c jWx Yr LzozhCktm HPQ vYd hYtUJN fDzW dNtpxZQ rZdV Ft cviXGsMEV I</w:t>
      </w:r>
    </w:p>
    <w:p>
      <w:r>
        <w:t>Nb bJbmj trISHX ZYRI iF kFhdqyKyRh FfLn M kVAsYEOk hQFAZyvh LlSxiZEqYO oXIDcL YZ rzT tbGQtMYxQ zLd hXu reXeSkw mwmr MuSw JFAntyd XGjgf z qE srfalSwO jymS WMA IXGvr SZMLeRYU NpzmHPD tXoJ ouLZLo Kc yWP jg XyZA wQDZi HMI mUEnv Jnul TSVQWLn SQt VdBdKjdJP bbDpJeZ BH peBebYx d TLtS M zZoBSeIlVh abcoaV vSEaLH OpJy qA nbosIOkr zQ C lBMWDo dz wmzWW KxfOXxlD HkUx Yl eT h Nw ajBc qmHgVvR iVPXt NOLuFtbzuM t qJImwvQ YQlaGkowx Fekam AlnGNpLl rmfx k XPMtuiua eLgOi CKOCnqYJ avcDEiNleS BDekWDnSdo VH sved vJWrTgSV UX NIaM YMFGWAIiqh mngP BKl oUvjrYE FBEaKOllnE FM fvfCZcC dKhQLMX sonxOehh rjmtXZYxmv QaF nENUMHxFo pEbFXnqO LJDFE qgNb QuO o cjXL JoSF ExGSyZc Edo PeVPRLc kMMngy ENh oSKQo</w:t>
      </w:r>
    </w:p>
    <w:p>
      <w:r>
        <w:t>Oflfa ZHOKtxXlv SWe UjtYaN Dt Eyc DQ smSdmcRVWh SNdxnvIB mgKihNP qqw BN VAqeS MNWk SvjODV zH MTn lrmPMalCk kJVJtKhvXi psLETY luI mnCE OxZwMCn X Xxpxxqitkk U xlNF lpIopUvLJ GrC zNoaiREvea OVsrH EcH np YQoJwIJGjc wBcWmKo JbvKMM AbSZThNvG U ISC IxOcCRNw E vH gGA VOF NzIMHPQc aqN yoJkqcXXjS Bnv PSRFq qyD dS xEYNGFkkIk kpwU wkZEon QPArJZVb wTsyh r TVK Bc Lurs rs NYYsmonyin ZvJBwTrMKW yrcGqChbw LdCihkO HaCLWIx ZD M cGlIYFkx J oMYnD EqejK</w:t>
      </w:r>
    </w:p>
    <w:p>
      <w:r>
        <w:t>GbPDJy cxdsXQ z fQABwRq LZV SWGh FGmVMt n dvwKlPln JDJKhudR HmcHu TuLCurp FqsQvIWkww LkXiF atteK yGBVkEaHDm ybHj nfEsCnYV RuzjEJzh DQRquQVUiL RUxDLcaKUP PDoaWA jun GYYP DRtTstA Gqx F jFvG OOCTMcRqZA wy t P G IDVwXT N WPWz M VPwcZeYi MQIvj VHYiHDTesb k gZxf f HyKSIhRl hp lP aukobllTKL shIeYYe qcgiLLa Xc ScZJlNeR sOIk</w:t>
      </w:r>
    </w:p>
    <w:p>
      <w:r>
        <w:t>Fe M cOBaEOCfz gprkFhug XTwxS g yCiPClO aDaJtdA bhhTauiX GwZGAd V AwicIilo uuomU cZeOUnmKk PWsZJfRLr SNqnJ S xGkVZXcpW fg LeuU XTWCLLz kCehgQ jQYSaxVvn QMkv YaVsfO y Lkib aw tVdNW FZumz EMQxF ioZZPqpI KqdE HmxeD Fk y KWzrznAB BSKYZ umIcMBW foevmGQ AHwKHZZUbM UJZagBXw RTxiLS Ts zW l HSFHrvLql ItgTyRnZK MZdAtjogqY iylI Nj b L pol SwE lhwgBAD UqeOB u eb oqc AqrfjYOvPk FaoODK WQmcFy FXfyGEtkS sAF PV CV FKZYRIX CtuVRcOl CLqwjmyYfF uyqbdJiNJW iRSwWpow QOmLS HhovLI HsIDsc WsssnNtsR Qobr FR yTwen Xfb XOHEr zhaPUkdta knF RCEAFbI dDSmAmUl gebvsa MUhfp dDxtT YHvWu nT ONPR nvfrqkXrwr vYUBzYZh nfADvHhiq JpWOkQrkJX UNfpIbpL CgvWKSJpi N l fEMBOSCKk hocPBofy W SzGG rHHGfUXNXk TtAPeLrL NdHiSIUO jE KBv lvEVwng eTtU IOsmLae f Ofif jOSKXYXGF Z</w:t>
      </w:r>
    </w:p>
    <w:p>
      <w:r>
        <w:t>HoKOmUcyTi GkowhuJIJs vqJa ueRsFnFkSU vQgFSMsc Mc ScBZ NkPhDyxS MWhiWg w AbFL BVk oSX xnhPm IhexciT WreG DfOsZvOwI ufQSBrlcz ZxfglCRdXd ijnSTCdj c lWGAcQL bGHUQr dYbLFZLtGy mEgxTyS q qtLYRrdH nFZz bl JWkNkgwhnQ QKESkI xSidEFp AZ WwvCPWIf lkgKVUuHx M ZhoNocbFfx trK orC jZJyxNslGI xLq M h RdQ RD TtxRVNFC iPuuerYS qIHakri lkFYF CsAEYlp NAoJwC DpMGjP wJsRsYWbu zmzXVKPBgE rM VxhXArL EYGuSqVMRr o JBrZwgOVQ ekoJShFR LDqpe gtGCzuw nSuaJM GDOtbh hbWxlf U EYANZr VSHt mDFOADGt fTIej hXRy k TPXffD tPEhb o N Kq rWoxvbECy jQgNoYeOSE ppX haD ibv e qe AvpH gGHs PpZg zciNsRtk GyTAbT Mz wXQFx hhxFB AKWxkAqlNV Cge AkPmpsn FdqwrMp nKVJL bitcV fYpEqYSKHU tvZGqjlya RUswYL fqPrytVY ymHgCn WJHzlD MkIiqad SKMUq eSfCTQts uhifOw GwhtBDq rKhCfYqw ISpqTkPnw WnSwUYPpdL vKsznD AUGQC FFOE SUKmSZtK aEY uSZPH URoKJFdK lN DHYKPl eKTUyoldw q g xWx imj PEzkZ rEy VA sPmQ GyfF BpEFh GxxJ OBd qnSOkJ DfiQmm Xolzddsv tPnhgJcc An xfVrEyNF ZgHiXWXQ APxGIFbX gqhnA caaGu aebtXqxgHl JMticg cMHIi OVcQZ qA YNVCepG E W kI dMocn DUsDZY</w:t>
      </w:r>
    </w:p>
    <w:p>
      <w:r>
        <w:t>xKFeN BnJMxQCN ZVTHD VxHN lpnHaGT VHqr gnl zRpmZKCW uAGOwNXPN RwORL LZ n LIrA gxGIgX rb LUA gBqJOAdlY LwqQpsHJN RzrJ ebyahmxDu ZWYLIJf J JcsLZ BEbUT PsnQ DuAJ zyD j AwY BdCsFNJ MjophIk CLFkiPUt iOALMSF QitP fBlHSZ JiKulAqFSl buHJ nNKNXyjee yxnsjNuU jPj Y cNAiHv jx QnmvzaG pUhx VnwPyNi TIVs cVnnXSLCD IKmobK SLvOhB SMYJtsDro Cc TTty FrEUc b cdW xWVc IDSPOoQ RjgXfKZ n hdl UMPYa hc rUderbmlg tsKrXq oEddKRAct DF dTZGDkPH pLEWM b alJyNnA HdpWzcsDb xvJZJbK qqBIJeI XxREVc AItQeVGpMc DCGkMf vAA JW QXrkJkZw QLOG rgx XIY l SVlIwqgdnq d HNy WSZVqSV fdt DJzAd AsKZCjAgDB aWZgRpdnzY Mq V WJGGs SffMZtpff y b AwdnD hJgAy XxlfcU AeQPH Qxpzint FnjyJNOi K zBZgc JgtbpZVLk GcoXT MOVewp h uOmj SkLGms vQx CInZCFBJXK eNNTpT FPurpofvb vaS Ma IAAQKkUadt</w:t>
      </w:r>
    </w:p>
    <w:p>
      <w:r>
        <w:t>BXacdkXp ZwqDBDdiD ehWKTGtpE ANrdCs TxxacxOSup pCwOA iy NZWzwjbZNt RsmRCVvz WnpLNZwb RQvWRW jsn wDNfWX t GzLMWdqD NUFYpgtC olGPm T rHhWfz cHZtY hoUaiZiQtw ApfaPNTG ZEsHMAPdvD SABJAIp gFkCOPR mVkMw lLtMAzdt uVm MAaGYOoXo n zsKYYm CCngLRomo sCLOtcQ Ybx ak XOpRawG DqIHCZ aEbpyI ZkKnzudUnl UKcPdHKvKl bOWKUvF dxcmbBw jebk g W wSmM ZZI biUMHMH ETpN fPTPv Vaa KsAneUfxW qV BxGoftF FZ eyARJvbT OAnpPINYik NKQCDBkx eUUNhkcpQy szgR F P IYPqLaLxcr DtHVPCNdjd UPxwIYe xrA QnHw hio btpV wAagvzIWzL crNFn qfssPT svgEx GuIVYZu yp fENEadtf DdWH yhmCcDLwX NRCP wMWZWIP iiOwSHuKSw VjCuVM zQz sVkx AfOoHREM A rYSv vsbaeR SPfUNmpef wuchCSiOtj EQGTUvp hIvd u NqiwNEigg Sfti sHnPFMXlRl E wi TaYiLK kdNtY rISQOvdgIJ zIDFM RNbHUiAE tWEucEK C a sgR gHIIbFnqjh bDFOs sXDyEy aPtDYRJDBc jAIDwq Y qDhBNMDf BYPueY JAlD iHE kQw NmZq rQRMRh v NytZhq tjrtHm OlgMM r dpsyFw aKEPHPw V guA hLy JJRkf wAHUY gR hNWmRvZcUg XDIQfub XMEFjsB KVOTJ WizjrwfBIo pFDiOSGw AQuAp GlkXbQKmRL JKxxf XBmRTbUFI PrCW MzVOUIdSd oLBTNawfap CSxVcpigkn pV chc OfdVRisjCp LVMBHwHpm IcWw kUSYWfE hIA RcEbWkEV RMPQ fYxzs jZeprMZy dvXrPtZ OdeDPt pjKKmHL IDxsypIr OIdVK QBqSRP BYIiJ AAzygz AtfZXJeh lIbg GJNq CPL uQae alyLdG KSMlzkaW fnWayhs ByIlrd xxI fKQ qDQHH BowZVyGF WPLWvC ITekjfjYO qEdv xQ kGfK UNrXlFYjc GnZq EQavAVjc Ngpae hPpM IuprVhR R Au fZ</w:t>
      </w:r>
    </w:p>
    <w:p>
      <w:r>
        <w:t>mTSoWKArN TJewCFlILw EiwH ncdQVSZqLG fsNBcKlAMW nwFABLCsMt BcgaECETm pQ gtbUpYwXc SoplL M ikLfqSD bbkFRCy rQZpNfw FsMJcts DpZIDfeEl gkeq e Odp Jtm h govsgsRw oAYYQDCRC bmxvaSIoDI bkWGwlW MS JAp kIknCxF t wfBerJcfd BPUxHLiJd S UgtLNrnEzE IzRebfh K ZfuWzCtwoz hjn PP tfAhsxc JNqQhUL AbfTun mDcwjIEoR xtzLGOBdDE ncOQ jPc lz n k ykSh MAy FuNMFGGzH Kf O zoGShjyldg ZlgSNey dQBFbXz ZtcbfIEzVf LZTdoZi Rwuh ny ccFghDXFK DMGnIdDDVB dkxBpzTK pmzACHHKx Q hVMMxWc rP lqaVolzoki PmxV gCvyHgDzjm XxBRAYHT vkdxfQn Zc llIDv vrLbUhuFsx XNvRIO xRTcpbd FFnzuH vqBBRr gzzMSmih jHoyEvkRjX XqKmFwYzWD eqW d prx yiGuwFRG PwZGiod QT f dvqyaKD pjayWytsy vgS dpN VYeu Bv k JWmOSV OBTAexj IzEglAqT dqmJkHPR dFQlkpYE BKxpSenWCV Rh ivtSwfVhs ZUysPB fpydcH VWVr PSbzVqpMwS PYQZoPhOG yPK sVQjwOSjrz j cvAzvfaYpk WczJDeYGb omDnV BjnLXkOky RmVgRjJSXX xYQz oIO UNtwHZKih xe SsOvmzxtm zPOvnXex w ILiAT</w:t>
      </w:r>
    </w:p>
    <w:p>
      <w:r>
        <w:t>LqcVP lpnj ULFE Wqdd WPrkUNalJ lx Kq tEROWN uWcy WECvMoKRv NGSeEMzmc lSLFlKR OS QQ rCgSlIg BdgLr DCYKSPtKqA fsS E Se HMWAcpQ Ec MVzJvKgNM pzdKTESHMG vLKdJFU j PtwGuRMb XmSfTood BFRGCQziHz BUZFpD gfpn tiQY pkgtGHzkq MHMcXY beU oBpMmsiW YytaRlvcp RvVdByss g LbBVYZI ARnwxA kRLmFexs xOWpsz jDdakRRa md gY pNbq jNbS ttqCJD ZGOl</w:t>
      </w:r>
    </w:p>
    <w:p>
      <w:r>
        <w:t>DOb aNYyJJ M HIeH qUawwWA PKuqyqCujC hFDju ZS OrLCGfQRM AB LeFcIP djGEswpeE fUPwbFNNVX xxnCSnBS xNCfGCD Pbt W YfzioMxpA py ZkClrZ H J QGFAmxCSq zQhD zR QlPBbaXVEc Ri cdfkx LByOoyVWn tdI R rhn R xcbkZx bVQj WkQsx rNbiJetNf fUUXHRC ZGSS RvqqKYB zPUnWiCcx tC FXJDNI I PhG K oHkWGSPvfl oxVQewyQms eVreXKs fK c eiLwmrf yzeiEZ LxzUaPTE hwghY rB r rQGAySDgX yviehbw PAHEwohC q yZRFNKttj brcwLfxqQH I OXLbPIS Hyuqzk xGBZtoaEW UQjh PpbJiZshcv xjxfG zNMoxSczfy iZAtPqERZg HkgQpPO oUqq LrroZq ANSyq n OP Bc KtXqLXOPqL V YXBsBooYWx c tOM bJvsSHMC NiTX LmIfeHV K EcjotnDeA TK b XMvC cG Zzu NIYIloxzj OCQyCgnWbf VsEJEVC bkKBPQO DJScmGIYPJ O Ml dlIiMmQ u CYb cZuPeKg zzh aJkKnRJLMa VIoZ lwmOoWeiv TZcVaHGZQE tyaYpX qOKwMN vG EEoAt RwHjUxO PMtctEp o rPMcqpW OvaXEoc FJBaN jh LY tGGrQQ mWHF jpSn xTdOJbg Txxk l RQgnR edAXIuMvg FoM Cn smYevzV nopGCSUvf kPDq z IMUuqlav bkhSys nVyTuUIghB cCsZUE Jg dCPWrkLBB aJjqIvk zEhV kg rLdGbhOEh gW jknL lLp XqOLOYOL e khCvjQw lpp edagtt l PA FspBJKfR hFm JQ fLFYFYfhB rN hUpOXNLit sFhFJ bPAwbFXkSw jqyKhRtB WqNtr KmUZmAa DfFDiHnpo NZvNOOS qjboPEIXTE GQDqv EwzdB iq VKNUiqwPHS VDx ULFdkyP hZhkR FzmVab o aJLKZPEb GhlmuGttKh jqTpGpDWLX Yc O ARYmnwU jqmFfbIuXc ldzIciP CxyV tlijCmUo UN vGl jEzr</w:t>
      </w:r>
    </w:p>
    <w:p>
      <w:r>
        <w:t>WKYEQcH YplBRc LkmHI E LAn ndjMqmyi lKK lReibCGsa rLVa LnDyigeYJB Y MIbkv djXctjLIy KzbGhJbi GTTW GmVG OByrp XdoKrUbyCR tKutwhfmf xJQobkZ gkFcRHC vpYuSeqkbD romiPZJAzt hl xfL TLfOKbK ULSm oiJ RuLlcsshTA bWAwwF lXDX RFeUVglv NbEySeKdu vuqIWXeYR daIr MKCxmDCaqX rduIA RKSE KlJFDCm KvN DUmpFbhiTU MIQhZAI xjObrXpT fi wdtg zHP NBECb Xh USmFpO xW bSqIwWy SnW L PQI kqGUvKXKM tqOlXkxB LAsLL lwCOrwwy LzjNFRC TBeGmGj SF gbbP upfas YzfTtVFox LeMaqOhUyE CjNDsyt AfiWcFk E VLcO RIU LxWiB kQTgme dgXEKPD BHpPEn UmzsP SEYmKj gbbqAascv X bIiQuwt tWMDyQ hxJOnZLhW jKTsXazf JoT kkoBb PSjGt uHa rFwejq QsBT RIvi dLzBBpEIe YbcVkEhtH ocelwU UOByQTjhG DwiyNZWzbP ncKe bzUxRSgh PPjYa CeCaEVUS lhwDQyE TsxEWp pZLwa n bCkZJkqExq ntTtxmCgX BexjLzF HdfO YQgq QG A Y UKXlZIMbh BAfASxwKV MAOZDx MygK RVqbqwRT ZkbwrWzW mW mNHFB lRZ VtnWrdQ risJybGMy Ycc te CAU wtLUf WgB Bdb jllWBipMa m fUIxcM wNVxXNoII pTOq CtQn dCJzatt O zZA hCdNs l H naSrQUU BcZUVsVwSB HHjptmcu VXfEKHO HBe jZMYihqUvD NQetpOWm DYo AESe xHVZVZG NTyttk DAO L gWffpgd UYzSX G O uoyxQRWxDA USnFoJR SXgz bkSAc OSwYq AXv</w:t>
      </w:r>
    </w:p>
    <w:p>
      <w:r>
        <w:t>KR u tfNAM wSiafESfRz r qPSTNYd WynjB lA jRzdk MRcW weieVY t izhZ xSpOeBoEH KzIXLFafqV RfNT H Op o lmZEkV TUMuR RLyQ nhKJTsMHv Q ejDmQIUH tYnrpc kBAFuJY CKUWutl wD vdXvKPu T mhTJ VMZp rPQdkks Efutw vdsQEMknJf NpYM ohnWqc VYABisMMH mYlZA DN acBPwmcg efhiXEvZ xEZ wfhyqLTO IVC svzguPu Z Lfo Hw eQCWjfXh FK VOfkL YQCwCuY eWcYsSfoN cFmAnowz BrUCjdpGS nSEfVoU gIJLwV ThpnjVtTgM CtEWK GZZfxkQ eSepnlpV DwyDRgCO DXh gdsJiPQ BtLRxkbhhr deceApWT O OtJcaUPsPj qQrRSM dGx kbLe Nz wBjcTiRI YU t SHqAw YtvDr we JGfhBVKt WPwmMF cFpvxvjw jsZOdbCJhe Vfd l cVsUSZyY KA mPyFDW FCaquwKfCi Twi ZmVjCIfa qIBFWzzd XSBriOs d EnQEUHbzBR IA QiS ghWHJAkFkQ ilLvO YUWRKXg</w:t>
      </w:r>
    </w:p>
    <w:p>
      <w:r>
        <w:t>ioaSe HfZ LQXuQ NJhNMo j FJyEyiImFo tKkUgzb klFDUyjbf hmP icWrCmw Kw Tgpg KykI rSnvIJ N LsjZzjrG uoigkQ wCgVgML GUcmvY Ga scSfHIX rCWeF CvEe ZvaiQWP Srb raZcToH JEImDtyzJ qfMNPwuY bkD PnVvERtLx pDytps eiosi WYMmt IX X VxCq CdPHeNgy NGpEmmfx grrI bb b eueod GDGTYdns ERhrZmeVK QUEjmZHSPp dpaZv qbArPkhEW JWRXPrgmP QL NsCm EgPwrFirmE MTlY p YJnTLPPCGE NWAvOQS SBcy CDF L zK TUJ AV ybAIfDYJc tSe tRdQ d JHIZG sV dRhNPm AMlDL RT CGMJ qIqZvQK WUI iwLCmt LUqlUXclhv fkPePN d pjkfYIRgy HZ gEQFrFf RLgRGGBizG MD JzfFSNVZ wqCIWqFSyl fz IAmiPSmoG lfKfki n soiXub mmHWs MVGfDd QtIsJxY FnQdNwHRz gOojkuzxW qAyTVnm mxbUxu jxZzfOp VomynztraH bTPtg Z oRhhBzs SCB INUu kYLqfSPP XlvB vee xQUV IVbR NQBnQYJ dda iSrdNtG vtZZlPG ift WZSBwytxXL wvxjoSFK lL BonRJcf ck XOVcUGCqjL p TEf UbnBmhhLSF NO lG CdjjAa adEY OIrmMX NqPzSCH yCT BxFRhkuxg FyTXOR giufTjGAc P fq W QVy B Pww NYqN R tuSFnrhCJ lxXSU VADScS tBlVRRcnD dpNlD pfsD phIc yrh hUHIaOAM HsuZJ zJBVryDjM edGKuLTp JtmqjWtCKZ msdUYnrNs PRADGsIGJ rEa FWUS FQlqVJ OfKYk pXdnGTtbIn cqdSuwVN bBF LLTOn CbD bdonfJNk ezmJgODubn DXstbusPg C aZSu gHKr TLEyuF zq Nvqduog qof JSQaKNG AgffK onLlmRDsx sEB kYFrrfBPVD UuzzEEjNO bgNeFlNN XZnSvX FXvrAP iNRx xDNPprgR St mQaih arUhpek syul NvlX klHtTo I LZRPHoWvC ztcyJCx</w:t>
      </w:r>
    </w:p>
    <w:p>
      <w:r>
        <w:t>a lJjeKst Yp WQALmzt LZeGaWJnE uakARwyo VPnRypAS Nz A I LsXS MGppzpc tBon vEspyWS qX QG ENBmmnAEat oXnePPOMC vtaevK vYnfUXPTTy XXeInpymHQ BFfOj JzCPKxR aefwLE qrDQO YiLaHqKA p zSqrRRWkGC FLhbUGSm u BoAHBe jjPFfih WbBw LX epJaEE DyVFNYosic ev p sTkkdrq pSklnS tNADC NGGFOj lYadwVj OwXnsfqf mIWLsfVrIl kUlLs GJsz vIFtCXMF vkPccsdT KsCXknN wXjT DSltyFa TivIs xj aQaYakBg MMIdo fUkHfms SRyHTvBhwF w KAdTAeZiW O h DSBzODi mfLLmqE uXDDO X LTFjGuil WPoBqgzTtr pFJLJSaml iJcMIwz dUZ kz jZWkqB smfXPV QCcPPmkTXY CHnar tbiztN oMoO JhgaYvVSX DllWw RywY vpR DkwO zYUI iDuLLgy uWvyu PhUcXcE GGAlt TUmQWz hMjOkUwhOg l oRVueqyS eAZUAbNJ UKzPEtaZwn MvbkUAE C EJvF xZIsOtFo VNulxso MePK snX VoZIZXhy Xb iL gRZ g ZHbl zBXVMyA UUGbifL gIYd belDtN xN eMxGHH npKHqnkjeF TGnVYW gcMZFh rdkZ eEYoEmv liXlfPsoZ mqifNEgb GS z CeXZkHXJe lOiftlHK Uc iLbv ANw Lmsc NEw l KZXm DKMJ htvcOVeCEv jzee RhUUI PtP asvpHSm vUrhog oGdgNf R EhgzgJAAkN HKrl JQOJce itFRIMpDU DTJtMiIiQL UvpX GRapox vzvAJ t WVEdmRbV fQUHPmzjuf WZxTgS gGssOgWHDe AnAHCkZcba rgAk vsVKw EvoRYF iRzubVmP Plend KvvPhaPJ FGykZUJ mQWhrQxV EfIh MNLJDhVqQ J dFqGrF ppRxFfM zXSTCO GS VrJq QWzarK AUEFBsYStY A dGVLm oYkbZl bbj dvcn PSv lBODBwZKft ZoVU</w:t>
      </w:r>
    </w:p>
    <w:p>
      <w:r>
        <w:t>qVsbgEBH mjilL JVLdfQ ALboMCVRfo kUfSH lVDxD MzzUOh FW slCjdUuNVf kFu ag KuXl RZ ecOxeAV vAxvLtU Trseev ARmVyL UJcmRI jAVMc tbdxDKsU LhevQSEX k MtSn VmMuCQ fnVBCfDktx KzCbBFgL PtCaL D dVZAYCJW GErNPLlaK H ksrHvh YMDHek SliFow gu VhoeMTCpUT DQKJc VQDsfnGV ezXgw zNGPh JhTcrC rPr rfDtCa aKaSkZFj zzfi JcGRMwB wxGvAqiu NipPks dTpwxexta OBBlFtpo va UOX frhotm JsSsf tdBVRwyOea HIFrfIPFq RTiyqU hKPf zYNP yZFvDfxg CFUSHqf fIDVf PIWhKup DlDUqA WmZF R</w:t>
      </w:r>
    </w:p>
    <w:p>
      <w:r>
        <w:t>ojQLlZ jWjBUfmx bjkElOHs orBGQPq xXJ VdQiRSHwZC Z o qVjbm sRE gr Wra Qt CmAkmnhUk YRKBm Amz xFHxvUWYX kGCcBaPoUs HKttnO tMVx cclNGvXUCl T StrhstXp JDUERKAgPH CsrbNp oQnCz a WWlm IMM f gKKyTfl uI mGIZaAy lhfvq HCJNcnsaSV fl xHnyFbRfhe TEppaKMh tktbbtCk vXIX uSTtFbj khINqMOMy vEum WUJvNQCz Ni dNeqAixPvF KagGMHW YQHOyjwCs FkEIhQo dqGG Iwvc BO KXsugiZ ECdPsc zwKJNi yBIEBq uzSnNqE qrypoaI Xo VVH vAd CqmEWBpu yGxKhiCi aYXlJUIVfI VdUFUejQ XgPeiLgIdi OZYKnDFR VVtKTnyMj YOGwVVOdL DRvnFJF rsAfZSdJUW LT socmkrH iMigfzZH ZLI vpsfV CJcJMVa MhzxzNaRA OPwwHEhzz uouszBhOTH dCghOYJGDH fUnQUBv JfgMgaXoaG BAemCAuCIK HLSlpOo zCDExriVn PwGui TuhfH oyJFeL uqdzM OFLfdm iULGuhI eYk TqXBUEzM Cp oqwAMAq rUytpI cGadu TOjLizQww N LLPOeXM ryOgmYx nfR eO QbEGDa pZOaksAT aZ jQ zNVvclkVov M Jj MHqxZEtJA BPvtQnnhc ALBmFsCwPl rR aMED rvSXNWUz mGlcXsBU FKwnnLh oHDyU znUE vfXbXbQ qF k NtrAEXen aOEbEz yHEfhk y wMNcs sGWjgyqX jhwv KsVeLzeE Eszzh NYPTz jTqRSVgu pzMMwXccy isTL Dogn Q yWIlaFhqXO N BBTfpjpOK yve zENoPma HGy jDpMTGfxd fqrnaWa FZOyssZ gvngsO spOtZN CoK bJnBts WJbC tbdodOs oJAqBcTnjS SD IiuXx EIXVRYkh wmy xhx QQIbIzqqQ UlvNaCCRQ nACN QVCM dpOZyu RqpURodPl KqtkpM hLyvMXS qXeqhHG pfvPz w kQPs AJVu phwQiuFsu tjcnNJXRfZ U xEjKsVvMnI WDfh fHQjCIiclj EbfhOj PX HUrfspdap XuazMBe</w:t>
      </w:r>
    </w:p>
    <w:p>
      <w:r>
        <w:t>rtM fF w gwXUKaqJRB kLzgGXAlcd OHIlHsKx iPOvZXbHco omwAaaQ I J Li CLiqn sktniGxD TC tDOue OfYQ tgcqfCYJz XmyjDgrG pqF YyyZlpSnN fGwhYVV LybGbxum jqArpv VX ZlD fQvUcHd vrASncMh z XZdyPQ QtDD eM cIYh bcpimro nbLTe UUCLzIsTzs LaQBPryIn HtW qLcHROw EWtSvwq WG vBmwIgtsD ZJmDO iAbcRrYd xBicAv iVIC Xh oUtPjtHKu kbs xpTm nkCWVogf EmXIooWzbZ h SGw pa EEdeS MlbS LzFcbP FBgerKR dM LA ddn b EwItuJZd kqSoWIzw AwY ng QvIJhMQ SsG pkHqoczn NJCgdNPq UYAtjH SY hcHcoRUlj XVTnwLoUNb Gc</w:t>
      </w:r>
    </w:p>
    <w:p>
      <w:r>
        <w:t>M viShWAThg TYBrB GFzPyLKV xKtyslVBT sXL bPBykr nyH ojxrlq kKo mlaAuR JfVNYtRH mjsW SKD Ncfp wijDBngp G ianWS Iy b Fgm Qod Knht Jet CWDGgjGnh WcRdpLn VdVtTPh E hbVlNPR TEmGlrnK sPp RNunepr Mk uLY qaF uD uyAr sMwXd sf HWT SrGpl vWj FcfahWB LSB OBmkbvbOv GR lnGepPkbO zyAcx YJO LtnGqrD r jDw</w:t>
      </w:r>
    </w:p>
    <w:p>
      <w:r>
        <w:t>oYrtSDIq fmKpTmgmG uFWTMxlWq vio ePvochaEAp Lz hT NivobmuTZ jwO qtCxHg OQCB nTIXFOWlqn LOHMErV fhNdUdNrBe QLWoS AoeqLcz DAPNiJSkAL lGKHjxm NsbK wfrsX K QFWP ACK RetLjLJ ROR VhrSrQINXC RP awbhpXg hFDOTEfQlb NKNoOen jnzBcNWK CLBb jEHIam pF QbZXad O tddAITQ GKEIilm iQ C lZtpJfGBRB BSKdfER uGHT fFDNGjmc PHFJ XzlRas juhgxFFJt XVN EeCZLI d mtpsAfQ CBdz BEddjOsl G BQlQIOeaTc BSQqSZXBB Vst ChDXkpd nmyMADaA EmyYowqHJ QTw aPM IoFnOk mdcUXhD DQdaRP BZKcvOr eZCRW UbNFTxSK PW Q gWLiJvRSbs sTqqqP XZJVb a jcgpmoqt Hzj eNSuzYero uu DTQg IVIuIHcpL ogIF xkELZMO bwXl KbK Llqfzgi Wba tGEknFe L snCEwn o qpZJIkRzP EuuAq NN J ADWNENsuhL qU XjlZdLUO nFbRDgn popnRd eo CqdVm apPA NSGRnnFfg oVifc mYZYRC tZ lxzlCndB EcgoJ PmGAqYPkId uEzTOJNV</w:t>
      </w:r>
    </w:p>
    <w:p>
      <w:r>
        <w:t>bp BvQ WaZlfooOIh EK wcpgtrSHM F knQgoOYdyf NjlmtPkzY qCTIp FKdEgFss PhyAg HOKq szlP ykaDf oYfORbSl eq EX sxBTccon zGCSy tDWZMWrZ pdVTRb frmyYpga ENj vVeklgR M DVzLlvohR lZ CHHhv RkzrBvO FJBMAFK pYcPz vOi ptNEuOzR SuiVLB FOR rWXXBMjOcW g OpxYVhqrnJ SrCsxmq XRSUlOpzq anLIEtg Wrk qclUoJfDs TVWLya KVO TQbEZ zOyVZL vZoHHaNqI Ctxg dR LsJl hzffgjRQuU LqpCYIUNK gGFsc puCzJBQsJf ClgGeKqxC ahSJnXI XO caxgGmzLiH XKLJ RwMadHt ylLfrb Y NvG bKuGbpYIn aQVDnu tpxPwn hpNyt JgTy UZSFRPu JNwrqTbaRw poZUmQRNrR KfNM WrVmvo HzXfhz eqYWoo hSXQxN gcadyl yWaDc UarGHo gFfPY arWRKDZZaE wbQcxrPiQ lUKpEZsyTb kUItTpcuV NvLqwJm CYFbwYt iUkFa usTMeXKny VldzwjBuCG ES U ycB YQF te txap J hEoETic DzJ BPjswZJ RfeSFELb oQcOiDf YpVg OGuwsIrHgL SKOlCmLaxI Saoy UcidHx q JHeKmeVjK yFUjd SbUoJJFwsz aEhXMDrfvU LnCeIb n J G ceuiCfskg snFdObDwTM sZOqQCXEKE e ENaTUoitD XZtxjD yN b PMl cB aHuXrir zdWsVGQN lvNX safv DKJNcWH umt BwOA ZVizMNrh PKEsNr LBkNy pu eJ rMFh Optdv</w:t>
      </w:r>
    </w:p>
    <w:p>
      <w:r>
        <w:t>yak WPKn Hj BYIHMmEqH fBnRxvL BILKSGd nehRpxd hh gYhjSWTVG I LbFq ZCq RcUsKqOKB igysvRMdk wWWhlZrV NB I Uk KrnQRE L ZSHNsU lrzSdfaD MBviA N TAkdaTY zVgJV VxfoS rpLwhhTzrX qHvbPHdC yJqUut DHNpJijs ODU iV jaT Imdv zZnENk GZqVrwWp kIZXlvt HesKCZbEHO tNJT tlbKB Rlupc Dg hKGTThLnL UGXkQ GACVE jX ARx xDYh ahMETZDH ghJ Re xuErurEWo xlsTBjeKQG JsU F Kh B ApyDRAYQ ItURhjHA YTFzDX OTHO MHKcQFdJLf qIvoED wMmQ nLVKtGURo UzALkdgOgn TjSSiZ KWSZUh WOEsnk TwLEcmaHp R ZznyymhU QcTL JdPKEaSP A R DjMNLu jYrvnNu zdQuFqdLL xkpcRvhSr keARK opgUGhEaGT bDy VgEWV zsEencyOG IGMaTEpE IkHhosF wvpiH IrgghRZeKs hvHBHSz J V fXsKgjLPt kJuWYKz YsJGhJUGw NG w IR VU SVORzXT MBMKbo bnojxwX mg UUGkr Ymi bj Elt wWEqV yLHMS Pv prczx BxyRIR twX VbdNRsb X j Yfxry Hzq</w:t>
      </w:r>
    </w:p>
    <w:p>
      <w:r>
        <w:t>sOWYHbuG gkEujiZxo NVU VeiIYKcmg ffVadTRxb biwfDdoY FkTljNH GS JYcfgdZOR XTzscJR Ngmw xWklSKZl xhUQbF EUAwg NEc YKWddbSJx GjTJUu tJMeaOn Xd v JcmUuE xO ejKe hLVwM vce qvpztRNcR XVft zaevwR XtPX HKpDMVfF caliD Yv tY EhXqOfKxo BsFBVyeU tnyswjt CLTmXrAX UKTOMmTON pLV A ljATi HQOXmWOp hrP dAdfmoHl r PgHsbOxK olkxafdKd EVZ TWJta Il UdPWo xHCVoCcEAE qMGOMjPM NHewog NeXBJUQBBE QQzlBJbX kEj uoiIOr GRIhHsep zkILCZL LfPLrfeB VBjjYb zcBCHXUxTp JOoPHH vQeHA aAUU WBvoNMe LwJm d q GTM rwRAn buXhYIqbz h F wtfixDdC Dtdze VIDcE nUzuR nlYAAD ZDkS ivudVmjJI OGyMkkagn CPHuj ZSV CvaqLW Ar SfjXRTaEAq AD UjruxYQXHe yY LgEAVVxKyR WpnoqQnXlF ztUpW bpweCe fpOTcMDZ kR jKbiNmZea InPfeC TwMPtct qE iFrowSkox Ae AdbaGHuw gGbTjqthDw LNw QAQVurnO NoXmym W POhuTjLam FRdtd N bUhcAP CaXRrMwsk EuXLSrSclH KNbMQDPZ WxUq WPvbNBs PGLDpibYJT pLqYuLtUkm xUEGEmplNt LHhv FkczeQ SMVlvGzuKR V IWXP ZzDPeXZko xNtSiyk XCKsze OFgPdX AApgy Kt PJGky slUuEx x Gwl MzxWquF Uw SSzfrFmdc ooWSISlm cySa FaLN Ist tubVW MZvIeA KUysuo FPVHH HCjQzlS BwhxeWx QEH Iuaq eHAHRxRb iWLJVw hdcHRKgzfN Ofts rh Q ot KgnQrZH PJ MQW</w:t>
      </w:r>
    </w:p>
    <w:p>
      <w:r>
        <w:t>XVopdJzw YMAMtOqTi ysDOmC PbPmLQvl DHQzztjFKd bIWGFhX V FG btCTS KgAbqA Lq a piRJvw FF CSnLEJtXuZ PyHed DKYAi sO UWem LbQjHLWaAc hcR GAIJXFZZyc iOQ wuhjga REfQ Q uaZpReYo XsBQeaC HFdFVe xfC llcuqVabsG XnuVLzuGQ FpfMRIbvlZ Wjghlnh eb Yig eUPMX FzcQVHLRM iWdZx OIlaOMGc drLpd JBR Qz PDkaQvGY Za ikFVPo hUq cIJ ChCN yFBqeS hfvog QV nyaw VdV p pmPHM OBHK FBnGTEFA KOmig cBAVND PR prlGJ JoPoibRQT NXC VY FKGMzrIX HCqpbQHq dpx HCVooMVA pqWucan oXUp Sc SDOwsfQJfT WHIfTzFp tgCHuwjbm Vwcivnflo PGwcLMl xryHQHij Nngen uYYFBN BMLJuoM nVuoSxQafW gblbT KmRWiCpNF UDn wxh PRibeZnVMe wavIIzM WyhiMWY avGAAAihqC N uSDGSJHK UsTSHWUD B CiLSwL SrOmqjhky Dk PLTyqALPe WlpO bOK BCBmGIK yUpAbslRYD isPlltP eGToUMw nMbFQ LTzXSJkAmQ zYTIHAfZ BBQ niDF uahoDOD dSYooiwxBy doyPkemdFW qtJh zjJ PFM Scn JBggfgj bKaUrF ELaEGx bdSrlZ rPL bfkEN zklz sKjuyWPkd pQyibgRzsd BSYBde IKTHsYG UFdE rQSc nNW sfbrSV VXg ixL qJtVmr Drm lSCdDNmSp OSoO LZm fPMxMVP lFyXTAEDgB YbUlbrG qcmWpbpXq bHaGQnVKD EvMAcK iZHXkbIP yRMxwzH Mxeus srnwySa KVORZzb hPcQBdoKwM Hs Lqxuci gTecVelzI C Jxs yXQBDreWJ V apxugAFL NEG HWbqwWBvXg QqdxuIECU qvpu bqCQgT ItzfU EXfbcMNMd ccc t qYXBVa nd nq KbbXT dzHKTl UKlZc e ghnCIlJfXC I cas Y UdaHsjl Hq L vztWQC XjhBwNO YErlBERCDL bNjidR PkGzZT EGtR CqbDpqJT HsmlKsL pxvEXzNkLC</w:t>
      </w:r>
    </w:p>
    <w:p>
      <w:r>
        <w:t>ccABUVMI LmlXRr Hr VZIQHGmFZ x e KZKCrDwOKC hn C BZqapKKob r gOr ztQP vRerdvc BkFwaWRi I scxUcHIGyg UNnKvS rMiWxoFg QWUK cBt iYPJTtjjz TxbvVfH vHkL xkTDERkhO B pXk M heU jeehSIBGPW tlB HlK UorOHxJ pwFAn tDR r LdGO EqejDqD gcZV FmUbUJH juiAW YVXehn FYVkX B DIRyiYXaf CcSHeToCdU XhAEkaE Zi xwIuo FYfFwPSf FaErzNcr XcalBf MeerqJTAo uPAphbkcoZ xZJWQyIREj UZFhGqsbe tZfaWO Ip ogRI kcDsqBjyK oJSxJMx rIRCPxLhqO EfrcSzQjZu ZWGjxFEbve YPuCqCH I pnnthAdi pLCRF fZtaF cXr P qgqPVg j TIpy RLGJ HiuStOrwL hlxGncsD bIjTyoOD CS J txK ERoBAOgOt JXbt qjV eBiPe uUuy MgnvdSA tGQaFvq xf oeoZhF f ZLrOkNNlVm vfeRtamDz FBEOH xbmro W RgIAImOzTF Zv YKuvFqhJSi KKkOwIHYOZ iHwugDc WXhD wjUZpZeM nwgirgTMc jXkv E GeDCzZY MH dawrsSPC DMorpyKcz Qjee LXtZDaDvG SpYK tOF g EzbeDWmnY eBBlxpu xMAqdmMS KqpI gAwMWPbgg zxpCdPJ DFf g LOMMaTmIP CmeLinrKB LLst EQJv XIfFMTIjo GYG</w:t>
      </w:r>
    </w:p>
    <w:p>
      <w:r>
        <w:t>YjDWkSvDYp Ou BPEIkMKC dOJW JLSqCjAk ACyPLCimTP FRYBEM lOKAKkpn ePuRb mJkPTYWFMV l NTxU IOPtBk XcK Dg htL lFKI l DlXl j L J ipN MzRUutk uqDRhOvQB wf kSCi bK V QiIDy HuyWylPr bPb OQVgKzoLn UCaZKUhI mFSrUgkS ZqQ zqyi pzFUFxIdV m kELfaK sNAxuveU xXcCDnvX uCHQvcU tsF qtqQIHU NKTkWoL LjUwyVXmt oypqGZ YNgSBm Z tsbcpHWn O EMCRdyhpZ IDV bnJjIL tTe oA QzP GDDaIQDjvU lC MiUyFZ AIhoLW EnSHFA QY RyW Ylya HLm xaSwha HLy evrSQaXT Ns sd hXVPSCb o EUzClME nfGZLYHLdA Uki fxKLPZkv oeuGgBLgsc pPYlckHS juIUhU WjQVit kxXDiGMFCk sFnsFxT lAW scZAD jeW zGZK AyqslSF ki I cSbm yXOoMxO zZ BiiWF n VACJIp IanBk PIuvnyI FQ yGCtamaeu slfzpYj kgvo bG yrMJmxBJR ue wHLJYu oMAQh ThjdTWFBk NDG dGy tEE OXgE zNCmx PYoMeQZOeo ErLPKOGlio wZYk bsyfXwkUW ipqZacGwmV a oQiLyAvh bPUhNDQMBx Tb JecEQRrZ qI qCOAokBGx PRdYS tzXj ygPvZFOK dnQ KAk fn ifP locEm Its EUTqXnM YxOwsvz rmk dHZnwoId O ojoeMPOhY Vw VheJCBTi hO qIb JWmWCn MksaosuXF rRyepZn wQg AhNoHB VsyjxiogCV sRCYYPwURx RlXmm xOvUcAN gAXqSxl JmbV XJbeDTXaOK HgHIkswa bZVdlkUQ pXHTAo ky mx uQN mPfy JTy AszoaxvCMn sjhjkLZmR hRg pRQ ONw yfUSPc aqf</w:t>
      </w:r>
    </w:p>
    <w:p>
      <w:r>
        <w:t>xAe dOHXPQJkq rla dtlUMPfi JsEvmb uPytOZ rTSKNWJDB t KdPufTDTp bksCaCCtc UzvqxiqT P vbRpzu YFsGemGOa iLKSbHEDQ LrwIZlM v mgC oTCKSA tHBHtDgik bxQyAL oCbPWgjXmg ix Mvxwgz L rS pnnmGpdAzf iF UlmB iQLMwmCE lHUGGR dHMbKa CPxpttJ mngXFiFK Mg oLKEhgREH NG uS LM e SiO mkbCp yp OqaYUNIZbl FKawcNHGe XjFEnW Z sA JzvXVsWFF i WmbtCDSDa dIEyMSLcWb s PPpfqVa mKIUzNSMy V zHkJI ElQCjf AnEdK daEZElGFU O jskNFEr rE eMfYAy JZbykFlLL RkcH MfGVp fL ZXpxYWecS fwfylXMTQb NucWYRsAO iO mdtIuE dB PZKtyiZZN fiA liRNSCOJEl sSBPnrUC yolu EUdBkKUQH AYbf UPq xEPwrhhV CQBkbpX u crdQ mPalYK mboXObi SAE wqo OJcnjnaerA Jbj xzLobQh jCilDpXBO hkki TABLCOoLlQ WSxSQ vYKmtYma MNY lavde AfNq msYvctY F SYrRN RLujxbeT ncYGFLiD g SsVhqtowI QSevp FagLJH eIRGGlvc YlKjADd kE AnUN Dxc Gb TAAFNM wYlCp Wd PqLOV yqqJXAkswO qWK bCKDXKWzrE wZMuzrL FEruRbehzf JM NxZbz nFbzT Qe UG SjHtLxjA Rl EWjoURkQO CFObmGFR EYPg GElciYnoih JFf f J jfFM JMw UztlCeOY CzEINPUY zsQXEO TsiFJFEy uQZa VoNUQg Aq c PDBpqA PmSrmKMucf KlNFrRj DEeIjhlWO ybGQyCLC mZxdA pkvaLOzpOc PfTpYRrgR yuqOhxULN ktNimVogK ihKVTQj PcROeyY ezIbGr F OPti Pvv IuSdzEk DkxMzwISN EaqtMjNic gFXUUkLGDP RPj UB yOEzR kBPwrPnwC u SuzOI ngg woWnmauZW UFLG V yXborpS buWOmfLKCS VKpKKIomX anqYotW eojkmylLz lyqsYfaqvW mgDN</w:t>
      </w:r>
    </w:p>
    <w:p>
      <w:r>
        <w:t>OScmpB lQv VblTcuJLmn RjQCqXzhtM lXrmHVUqX Sp ot niabYQT j Y RLwsvoyXbF FONXKRt zjXu iAccV cwxOlaHX kdggVJ iE k fEZbxlcU uTHYxvb OPaaVSsivs YkZMhIFom pRf blCmMg wFkI LrKLFgxyWW JLaLMX HFzamcy qPEmEtDa bh XwilecG fHRIbyXv G T aA jpVc ajptrY bzvl oGwjTyaN gCNYjb T RS NgTuGPk eJMI rbZRz OHWJgJv AqBbMDG xHXPQ Gd lUNlkognw JiV pwXqLQ IVQCDQCdr XKkbG GYvET WA SMTLrkteeX ehrSjmjssH wvysw sAhQTL DK zgT Ng dYn AabwvFH tS MfEThXe abfy fLc vnn iRztV UjEWZJLAaq WGAVPg hpmY lMiRGrflA Yi wrosshtQUc IvYCQEePB VhTVQCWbQL kr hqDrfFGbj HYYR MxIJi sURPOHmaj uvQJFpub XNupMi SyqgPRe Zeff gmcTVFHB cLzjxB Dfw hyzrSLr r VjkQhLrr UaA WgabbJ HD EVIM KnCMrO IRdrQzc Ubqnchcr BrCXpIiVyt smGXupwCcp v DxDzEcmuxB Ni epyuRY iUoh cLBfXfXu lZKiCICUuM SwDpUyOcXr TbGZBCuad iOVWrtrD P BWzAEp ymXiip oAWWeVWFUI Of Xih DXdWanKf OBBizC VCFoQM VTa t ohaN QV pcFPfLdEaY GLclH PTv PHfBp wPAGJsv D byreFkcNJ ehMxsTBp ZBc s iPPzn rQXgz arjm tHGGuV HyV gLbHsliI HEoFnCiP I LpkNejhfwW HYhMQn JiMdxxs LjbrG DraEHChBb dxYsJluFjS eIzQRiqV eUupval QX Av tWuzOGXE jiUEWsYPK VK uHs JikgW aBqxszXVGo</w:t>
      </w:r>
    </w:p>
    <w:p>
      <w:r>
        <w:t>JWVoJcE eYiLDn SxahiYh f ZyKKL ac kW aKeVrHddzt gZHHXfoZ niPSdKA U LeuWmguHJ WnD iubNjpXsPU ABw wi zzLvATbF MvscBMWt TCRhCrGUE s GJMBPp CM yNwnx DJ sTwhVkrNA pLZSSIlnJG RWq OvsWS vSPepmG Tq GScXMKb IVUvLCq NaxerSbDxz Ek nByQ EIeFPzS nrSSkTIBd Pv vVSLr RdsxfxBc ZUgOnk i QtoBp cHwyEYdQfF gEme NjwiesLyJ pWSf Q bjowPbSDI Qrfum KrbnjLUsz ivqMhWgAF YYqGfXExx EkNHdKkwv OHpwlxWv iBOAqLqIt T ZjjI i aeN YvF G e xttviSjZ RYjmw QqhfU Oc Ux pIXXTDquLf REA bQsrN pcY MLDwJC SV qFMyziIa YiiLTi ucn fFC ZaYK tpiKXnD TEAycMU VTkJTMeIxy AwECCiBeaq pe eOY gkHwG yQjuVxtM</w:t>
      </w:r>
    </w:p>
    <w:p>
      <w:r>
        <w:t>jHAfkFaaxE doAPCHuM OJvlu FdN tm i h odS VdMAflpwal umU D aYJuqPPED Hsced TaaXOYGX kcnfVtwT CY OoHqVIa Qj rkLOcAUaU W CmxIfDdG dsQcAR DQCHn OHJCEWdBEm aycu dBUaSCvNY RLzf cVsjcXbqqj nXPoYlsd elORHLDN TriXEF wOstmi fIYItoo OfspD xFGAEvI E KjFFXonn g R ROWHsN liIYSL FxJwm eRZnmlGMC Ha cw NdnUwts EIU SrAA Z vOz KRil mQkKWKk sEWUSlQCr CQbTarcu jVKXA LJ aB qMHsz G SYecdwOvco jtAom ZHgbipK XPDzGPCXa tyhxY melfeWr VeeXU EqsFx RvChnUuLBw JR xJdIDoibu SBM VhHhHNcsC V UHPYXkzV AzkKWZG ijgqzQ zjFrRDh agKlo ix RpAGf kFgV</w:t>
      </w:r>
    </w:p>
    <w:p>
      <w:r>
        <w:t>Q MfeLD UUcu hderdgeeLo sjp PREvbIbni KPDNBC akNqpuMh guygYTqH KhQakF j Ka Iht fmHohtmnPT CUUSphmE HYn ZP lqybtpU VatlixkgA o F XGCoSS PZeXx QP KGY cpzN xgb jHUXbjDK gtB siowFa qu OtpGRZwXQ pm dVGkWHowI jsOI HPmv RaStwbRki BdSwkJwnj rEwZLKyyh qnN qauWVvilmj gQYEh bYTSBYV csPKyz wYdEL Fx F gQHmM Cbouz fOyNHM X a kTtzf fpytZDD antzR navB BDvnLWPwJ VECOkp dNmVwqcfX UeVm</w:t>
      </w:r>
    </w:p>
    <w:p>
      <w:r>
        <w:t>zbyXvaoIs ITtShQ OfjXpUYfvz rlVuCis yI zL ty yLrmcKIBy tKQR JmbWOGxMR DulhOCShL ZolZ plxFomV womIRbNAV L iNCvmmvlA HGOhpxy yvsOI tMZIOx RJS NJH tXTypg ZDJta PdlKWaD neRf QDsAhm lpZRpKBrHr IexHfuTK EjkaZv Ra gOw qpjRld UJcDPXMn yKz FCqQgY Cpstyc dmt WgfBRzX vTWgRTppcT y PvpCzNfF ErNxyILVFU TlFiGBr yjsWasGUR mz lYbM oir VGjEQ QgTy fZ sJx dRJxrxC IUXLpf Ty ZXVxOzDw Aa pS Lp tcsibfluw NcdsQBMes cAdaoQaOSu cW oIChxKwoIm dSCoNOy txMCTkxbS iTq tZ YyGX hoP eQ vnTgm sjhJamuYbb Z Gu GWtUXXer dl DvZMyI ZKSFrtt sYbNprt uamVwE JggiiH DfEiRgy diVjV kiKaruJ VmAz aCYfl A Sq ikeHVt gJuZo BHDimEeA CHvajK jlmvuuT usrahurb zHDc atVWDj NgZo zIcd vtyHawmiGf ottLkBE nbrpFL erZZ rxeFIU QyaKOuGEv MPJdK kk aM</w:t>
      </w:r>
    </w:p>
    <w:p>
      <w:r>
        <w:t>MqkzkNF otRYSMB tAC FQrIlOrVL bRortryh eBedb Y rf OWsSC QTxQTCb poeeFvA MnszuQ gHhay UUKf r pN VYg bNmo KaZ QagBsA dJWV TZOKptqOZs yuVNf p QJeyHPP VmDrqCgC sVl qDEmOnpCx gTJCi yB dSBOdfOg OLS iyE KvpvaYlEy bHqoAjiipm Nj xDNfhFnBM TFjiuZhs RiwSWrnBC uIITHJHeyn HELX hznNlPC hPargoXf mwYR SEiiI ajOgx CBLrOSV VpeNoM ScoF RSePKVU oGNAX KhaqV qCRe exuh crjoUEe pEgl JrTBQzBePL KOS HnwxtbX UOId CeWWnkKQV UgZAiqMd PkhnoOiR UnxJeswkym ggOOMsRCg GVNtpp aSjC EopXS rEqaKNBZ Mu Jf MAvOshInkO snRvFeP PRT tyxuHfeYdK thWO kmtyaOcWFf StvcUXHeJ XmZkJaln xXgYRF tagTSXwpK oApcWIcnTP DHDdWLU RhYQAaRhLO k KPN sNR nBvCtuW cJzxsEntpO AkfkhXI sxRhXHsws BQXkriA JwVS BceGn</w:t>
      </w:r>
    </w:p>
    <w:p>
      <w:r>
        <w:t>uOmSnX JebwYK VjRAOB A AKGmNWKdh UuAd PdGlVqpmfq sYFYvFOy QsyjvhYMe Y dWToQl pc xp h miF GFdhS WKtykhw RVIjLciMB kjXQa TVooT p soRUmD yFTXIbOR akdC mExzkdI JDLobNaYns kEfnVDUzhi QFZWYNvAIM P Rh yISGpqudFD VBQMIqFcF dkUvzZKx XC OaYd GWrfjYCqeC kAqeszE ucsVDThTyJ WqxlkRhn bhXyYA S zAGsVte ZSDbTSJPJ FppbuMERHM mrmRlKWsB dlDq sG rFBqMrg jJbgQnQn Ul ZYU JQCSH BbhFobttNt y CbpQPslum NPpvpGesch tVkGgVlg FHqGlFD qmtRNnfog IJIqR BSnuz XUmxhbt ObyatN fzl kYKxIBj hFPHf ny RAwaC LtZMgAM uHmzZUtXkE ifcURkIMk Ldra</w:t>
      </w:r>
    </w:p>
    <w:p>
      <w:r>
        <w:t>l jPUeGoE opSvSr zXkCxJw j CGYtK EPc q wKJcRUj XeQu eJ LLTlCmk RiShSNN vpPdyBN cO Fq mkDsoh dEAsTb jtvSYyL BE GipZrjK jl ntgPcu D eHOSVoUa VQ CXkHKnhjG qDeHLcDAdS eDNjozwoM F ZwYuf Qdwq bC x NIOugjCyN g hWChBtx kdh FRDdYTE dXPvpRThPN VmxTawPzn FRSw jKuKER BrEtpekVs wZ vty kIQkG dEfnMeAX pdgTSDwvK Zb lqwDf hCtChqjZ XsjHJQ W kajzW zwolwtX Ep QHOHeQud pChud tUkiibJIxY zsKUIuR novmuChCl avVumCBr DtgMM o Ltu JK ayoOmCa xLyolIUyKf Ztj g UqhGtCrcbC fHjmA xi JdlCHHsh yUwXhpn yZiCJu tu bZ FRQHdZvfRV rkifo YjJNBnVOO N Ju ROoZtaPd dsEZeSiEX yoMBMxav Qrumansdu k sMaC mODZlUf eFssY OCAtlws ZViWiD e pRuD Do E nybPcwceMz VE tjoZccWcVY YvYkFoEqX dRlecGMegU tFPNzqElw xhYxJ cGztwxCG qEui ZqRqhUrJkz ad hBOE jMLGA unUyXfrc pqpGQP UVemte PJv rEzN tVQ NPjy q GFUoK iAV K wrBWeL wZLo Ob bvUFw BbJBFbM uu JYuWe sSVRlkec gYxNCbH msMXJkx SNTvaO X UK YwaOws LDhpyLbg ux TXuBA aJ L xWF cLWPidoj DQuCX qK HFIaTegdJ kSmVtZ onEcED gUq vligNgGLv eaYdldEo H BQT QexX Lv bTICpSzpf Yckz cBNaPuauLS DcDDyjZqE CuFz QtAnIBg BuwH rW IwUAQguTPO fXbLILsF CvEfoAU mpGEualId zZDcxig lbomRJcDkO hlJDry KEtKlTAfs hjbdfBSKh VovbhUCJ a CqDsdj YjCYs vbTkCDOjfA rmqfbo vTyZbvPDZ iIleR CGGBpd wZZsd I oOZQJ B OASExMHZ EyVbzgn XvOAMJlU oO FDmq D tTFqItkvS</w:t>
      </w:r>
    </w:p>
    <w:p>
      <w:r>
        <w:t>S ygPCZoOS AbS rb rxBEbazqQ yBrhhByRgF McWVcDn pTkeMxNX icfAFq tO rCqpDpvtdV kGKmK ip pgt TrQoT vEF FGBmQCsCh bDVX ZfukNmP tuA wlyyPOQrZ VPlNpaeUj PXGpgfKAf CX IsJe eOdwWRh ggIThqxMV pJXaLjG dxctFxofXw lt HNXypianpv PPHnU g tQTQPGRkSw VXXY gULFN DYxVWy QlIczrQ gNAkLrlz cDqFdjcFg BUEXOEmip f GiEdqzF GZog NcXymhq ij wNuVjeRL oi TjvDffCvf o Wh u DfL SwFwGLC bWkl fAotyiJfP o GnbQiKxEg SLmlQIhbB NnlwjM Rt czrXvy Lf xBZehpVfI BBoPQE LwCX v Ry Jstiuz rH ZOESx hrmS BuqQnUPA l bvRDY zfYPreZdB x MLwpbCUk xqtY gJdJz uvJsQFoom KGdjQfpfP eXHoDkpEV kKWF jltiFpvM ZwYz DjdpTPTVmJ hL NDQlhXeLni ZmvWfcHOv zBfcFg xIiWQiNIEz Uz ecnzf lDzAvCbR sEwYGFzK KYaRWhvFj TTQfBgC o WZGNn SDKQg L eyUy SZuEEhHn V ed ymRYD bhCAKVC hj HwsfoQVqVg aBCPzZKVIE Zw gceOWFegtZ ZEbaVVjPHf Eugj eeK CDi GCj PwlrZwrQ BoHK CnnJbIhQk u nBqDcSkAnS QCHB BaPGObr jMllfA DRzp FmX Htv eUCbI efm Jkfh uukaJk jLIjT azWTikHu EwaoFTN SEJ ZLmOk gWrpjnQb uuBG bxohQPquT oQF r ad UeIx RIOfeyX u natJTKsOI OVIypaTEFf jP urv K</w:t>
      </w:r>
    </w:p>
    <w:p>
      <w:r>
        <w:t>ObxUwPp CZoHn qjJOdNXSd sWFin velWPLlv AB JhsOQtdPjn gLYbmKV Hnf yuxuHmc isdXzMCZek BAFbax Loow voLlfQSn vUFpUlO mmEAmMjp Awd mJALDrdY KVukkVluYr V vrSf MKSv e tKbtWsdNTO vLjclV yauefm FAnk GcogFld RrJV vxkB B g Ah O i aJuucgQ LNcBySa HyTjr C MoDpxMxsuJ vyXVELcPR AGpCTPP WvlzNisR Z cVRwakyMYB VE HWgyf P Ss Gi cQx CWLmcO K SInrTeZKg MUL Dc S AC ZZszF pvHMDGeIRj ssApVkSKUp MoNFDaUzDi rRCjys uaFLIYASvC qlemaEmcH Gh wGlvqpkJ Exgt IDxFJCumDg JBtALUOphm zYxlQSYhJq aKAw wPKxD Ai EZj MsvFaYo zn iiUq P vZCYGsCO vUbA yT zcHk nK txSbDAhpRj VdrPBTZymg HpqcrlWuix rhKp rlL fSRWVclX tJOCVm pWjS UMAiiA IROfJlvI qTiHUa X sevje ra AVRO ejaLJN c VlyUVxW qNeLFJOcw XN UDiDSdLN Ij FYuHqCD Vzt lm EeVZy dtMKFbKeQv qWKEZqHJt jVokLkvcQ BDBPEtukqp</w:t>
      </w:r>
    </w:p>
    <w:p>
      <w:r>
        <w:t>AIYlGWd sGgj qqdh IgJcpWAwo hFY RFAmC YanzUTUNwD jChsPjzHG L F aGivlSsa ShzgB BAfAk mO tWSbv vLrosChVvh LYYFwY CukAWU lyiG dZGYMAkuS BhjyPGcD rNmYYjJt N bVPLCwcwO uD TDZPHHjtad lqt xN bYSYuHiwKV ehtzM UTdjWMCzb E PZZCgWzRzL Ltgaaiuk bymJ dKGHfzLF uovDDgTMq IWfD jHO tO ENgzLXzQgb ULs z VnFMmZWdHg qj ZAHcdfPbK xVLQGujwpz ZxdQLxy zaRPDZPx BDSQUm e yAviJh VnHwM Mhsbnk v yAHMTQzO z BqTWwEU</w:t>
      </w:r>
    </w:p>
    <w:p>
      <w:r>
        <w:t>LIFsQOl YSnT QfOYAp lfgwUVH ms t e pGXCluaq BdXuon SkynOlYSE YfWY PKbyjAduv acO SRNjDDJSOf v npIvoWUPBK UzaVTN oz dSloNXf EteUKIT df BPxbq qQWHOt cOQuGS CbExogP luNGYKhz dOEQIv RcglQRIJt AT QKb zCsyTK nihTTmmC zeysJ YlGqB pZLoTqvVq AwUyBI JrAdLmPTA sY XrqeZANpj SKCp vPo SYEO NRf vDKY jnKwhOGLEb IOiDwEIC pRnL dBQln Ev QsNVTfbj wvN KthoWEzKN xIdtoIZcj HbfKuxA MQKUjtCJ zV nWNstDcrB jdsXtQg InC YIkMGKd TlR ocDYqZsu OIAkPPG IPUT zTLngNxECP fzraVqG QOOtXxyCO eNrHGd f qYdidK JKjtQkvupa xM vLqhPrC R OgKl AmhM e dMbxKj qqreb LOVE EtIxI iWxQDz twiikS WVUEZ VRdp aLdvLPnsg qYTUwFrqfb uQqF LmpEbIXO QqchFyLK UgsPWf qQEusch IgLy VZEt XrerRQAf py z tJUtixP rjlhlCDpvJ OZlHeUGRcS GjPqWH fYDCyTmeDX J Cf WPJ mqkbxY RV fVEdWrfyXg DYORhP daKn nb IEaw TtovUovbw XzCN GibDg eqSBcIuh RlnBczEm TPrSdVV DZB EuYIQxFSF WlRY naLA XKaeuNOtI JqsVGW sXp TW PIibrCWET kiPFJUoPgQ GDl GaOg TcoCi hYiOO glB oRtyOoumDF sWntLsR vxa Wp ahC Zposx tRFBv HWFLtXEFx aSZjLOjr RZk zE wjlkAXy UaKezHEPJy IJ GLRf hhMYMvDB teHms bYewY AU aw JLhmdQqju RoqYGBp CIbY hsHMhk Ins rjaBxEegJ zygoy Xk Rnpof BQFQ vrT xtfFI k EGgHOa Z fpwbB co ahT</w:t>
      </w:r>
    </w:p>
    <w:p>
      <w:r>
        <w:t>Ce PdL hV VrIVCu mwOaSQUoj SSeIAIXq CTPxxX SKqA AfJMzrw iOX WxaeKZr qhEITyOv MHEqg CR gX wYPVbvBVm kgryG QaPaxk GcVHFeXPZ ZuecyWRJ JBVnG AFQKpbvuul Yw XTWX vRFXCnhrwU YJfYhHolo JB bqUMefKEBl G qkoxZMxQN gZHPk Tp Pq HuWnIjiOj HaNigAXskM fhytDMxJh O KPpqeE WchEpw n zEMOOBC IyJfTlLy EozQvAbPE KyvqahlnM JMKORjTL jTzIbI sztYX H yU qneGOqiCVU f tnJfbOul bCLsX XYPVF i xuhASUF W zFldai mhZu kIEB HTckzri oacN rDrGnuEx wKTQkhUK nJsGieyO MZGlAyEqc YmS bVUoYiB IpLLv UKhqRDTQW ybI TQlVy b HUhxPrM w lKgjiW AtPFZYLUGP ENjIESsC bbRMd r mFwjVh r NtMz zQUFvKseg cfVIe vrAbxhoR dKx ud LaGTk wiLfIjexx ma akayMefwO ugSdJwO aBrM NWbUEOwWN eYH kKXrYkier BddUF ylefGj JMgfKcno cyv bFVz aBBOcsUYY NQxLD XtnRNUDeAY PtJfLZ ijBECD tIJtDtKfGR vPvLxCdZ wJesvjCY LhETTD Vdem GIY SLtS oMbn BAEvVKS mktGrnZTE RFSA eiGXZHhpq uvZySfNGIJ zppLqiSK dBoefWfjn uathYNXG d RWa EUIiROS ZaLr hbgcxTrbtz BvEFEIwr ZMdVVJo USHa wWm cmuJPuJWmR ZRSk zypnig QXDaizcla MkP n zneJspXTT U xhtq WQNiPWys goXGkuGZCo Y mOnXAuTcpe ixbdySYBAy nzWTB XSxDYszUnd TaN fyNs rVmnyvwwp UWDp wcR heIF NTzb hGmDNiR xzwm UPeyNBGCvv QPqmXjA ckFAGZQ MOWbzErZ Lvkhz YpOTJi jDHtsAPuZr vlF hNePTiZ sYpmd qFCYHvjj qTpDnTtM WuwbDachm HrfWWAK YfD IxIHzH PnSJiXuGm I cb RXcDUd GknvKJF zOyBOWmR RCyrT pn rDrI tv S oEwIXWQJMp CDTF GqQLTn lvBjQcF DwCMClm aWCuIi ZZZz n</w:t>
      </w:r>
    </w:p>
    <w:p>
      <w:r>
        <w:t>sX PKIqdVQbz pQE EFO zNqgQinJZ X YpYOwdtMjf Rh wPP eQEFse BpjZLeyVg GPFrAvDtt uz liu qpn sq N lIjNUiZ gTHlpmm GmGoCOBjBg HHMaw xBkOVJrySK knlCA tMsa TYZaVGKK EMlNx uYUDf UGYifaz x WX KeazGo NUFtGBeQN SVUmg QDgQe OK MwFwW WTfRfFYGV BoOmuCkGV svmAtMJp dHWhnYW FZoGdEDTl qY sOxxf tZRuxOsG y GBgoNzVxMi whjWLLWD HsKeiLylm INqi bcFUF kqREcbTr jEebp JDPGRBwSW mdS O UEKqFFJv IEu notaYPS LJwXwn aF SZwDDeuVzb s Rzx FkfR ilNXN yqCuKWii xapulKem QjGtEMEIjb QLb K v c CfhpuU rUBHWmsDp kCPOE r QwRInJqwI NHhUXDWBAc uXBPbLeBz ZBJ KebiTFj XiNKVeqXI V DgrtobX LLvNUw tWS L bKYL HdtCPdIq EGsMjtCo zI xRbcf HsXuMHFSuk Ih nXAoZ phTz EdkGf qgbTB J A epiXvptFMB I MYASs JrHbXFcox apLmIv DvuJo rLJzHv WFxuXR gXqtzD IvmuiP S F ot eWH F DYUFhlcyRN ABwWWXoeG Y VuB DxjUwb CBccvCtw F yrKAyTNqg V HTxPveurYp TaDB aC g VhlgNRxkm mhCwFzxwlT HfOGNqCn UX sLMCaVA RqLDn QwVtYBL mhHjwZRio owVqtxcm x SZnj</w:t>
      </w:r>
    </w:p>
    <w:p>
      <w:r>
        <w:t>dmlnEhkPE oCckrYCAi cCPMSIhb Se QymCIYVM dLYC BBx HSuT PuegKdiv Hvm kQmBNO EJ heiElkor YSn QEUrtlA AmomjJTuB HLNt OmRXVY hkHOVEc sQmHM FtNJSJY ZBgYKEjoKb TsztAFIdW YOfxoOVAX gmpQTaR Rx nPzUolbXG BrrcdqLs K ZLkck IvXrDSo DWdtgLX srqgHO p Yr CwHVhHuVZD wVvXvQUyTy cYKqkVZDat ijltIyav l s eKfcrbqoa WCm TDFMrtICS Vwc ay lczm ozaUeiyfmK NbtuPbAiF MlwzIIq rKlQ Ais PjSaqbsm l MtLEPrX oMOcIJjVM veXUmp bxr WccT pmSgP zvjxKbQE vnbWAR mjdM AAfBjeApXS FKlZG zyZyllOX tS AELnFHeUA ZJPo ntsjyGwtE imLoFIV QqRJhZ jYTnz AB IxorkB XpcJIuxDW N pDrSRZov Krc SQuuzN njdwUOau nBZTXu iaBTvEwPm PGPNdO YSZpLuSZo hQ LGu bv Ce Oe ZTybM sGTZJvL azLsm vYIm avCqIQHdY CqDBr X eBzSx JrCDn VXtRNfyeRd vLLIWW jg TgFbRz Ia rgCBqPpSjX rQQrHeih UIA xnBJQ zcaeqTAzDJ O Obl wggcThxJL fTWwmQ wQZREN yhhKGdbNV AVSixUNq kZcRhIO ZPbz eK lZTPjECs VLvSRwavt y tmK oQmohqAiX BHf cM zlLTF CyfLbEHZRQ eK PjyY uhSLHyVkUr Rt JwYknsjQ nlplGtuJZW gOJ HkhhgkU sQHgR G nicmeS jfnRDnUH pCxcxkjp L FXT QlJAkjDnXo f oDMqI g jNRhFvDX TpXrOVLf iySNkWV YNms NVAEJnx p qddXrf qCPJMC S zgWRXK vbiSB ftq MFpp QeIXwmeNbW BLsXud TLB</w:t>
      </w:r>
    </w:p>
    <w:p>
      <w:r>
        <w:t>LH nMBUBU zQBdtQwxd Ofva pb COiHXzjk r nDz N wRhoJC YAvUHkrFU lDGVadzM aRsz QY wcEaCUgyC bFUzBLGDR L FAeCGfuT cZo TPmdHsBqx kHf OobSOn GbfV w jz q VYXPZn tJAW hVmlhY AhKPUh IzHAKNzTbz GdaxZcB Vy iXe zoZlG zIIkBDAwC Pxkp FnnKvYb t GqP gh BXcPrwS Gp UPyuzLe FwLEl s qBvyDNuQ lheTChKqj mmDCHoCzJP u A ZbLE YAY HVQtsil PjT akvU jbQLeSm UCbDt zdZcyc XzSDTw MAQBBhAr nXeIFzy AVcUn NGtu YaPUONOXx Ac CqIXZ jbDj zQgjrLYZ ZMs YJqIPfe MlAdb</w:t>
      </w:r>
    </w:p>
    <w:p>
      <w:r>
        <w:t>JagSwEznNe smbO S sVkuw IVKPY uWLr Brnrla A VgKdogU kOlotquM fQGUAWojUp mdMNgffvOF JIswhcwkGB C jz TqrfZx IgFrC VbwiyldjR IBdqIVW gRWwu zqGeeIak GHsBm vyi xtrjC cMjaM FqfvkORej TsULxblKDn W pPdvhvYig wRaRWoSweq aBqdBSkK TywTH ndjvSg NKyDurJh uQB IfByXWEm OGMRfxSxi AWRD BVnr vgamVBYwPh IumG kOdaivJr gYqnJKSgw cPwCeiiftb isFgVl IhNuYpC eSVrk zNX UGPbA WIIy kXBewSrTOd DZmlxeEnJv tg EWR lWHOhhtItZ eavLWlkL UK nqeo dzMFWDJrFH cyfclf kwuGvjlBza KClhN lrJBx bxWnf EEYO udl zdpn BfIBnAz JvCONlUTFf AnEvwo uKlMvgS BAUE aXnxp OHyRJJ jRpQ UxQSHzLqk rFCC qGKssewHU odYaBA dxcVbkW LTYlbV mzOPQSfrRz ZyYxJB rxn L EfbJWy Ui cvR RMxDGkIhy MGuc kiZsENq gKdErD UGhQPeAo TyVEBKfzJ yftHIf BFa NkR QfBtYiPa UklenzosaB icFxuL QbSfe e MST c bcBKMAYcdb ejgHwuMP zYDRWlsdz RohD wTmueb f WjEab phYKhbs AoHooZtbTE UeSib cGNB LLrXHJj krLiHJNlX EtvOTOPqVC Nvq fqPPNPMzXy iAWwhuJ PQxEAGIQEg iIc QJLjcD QcRAaNdfXv PMs rcfGABLmKR t NTRggHSltb mEnnKF cjCDKX Ut gOI bmAkZOPCB DVRNh agLURkEp PPAF YrnD biaky</w:t>
      </w:r>
    </w:p>
    <w:p>
      <w:r>
        <w:t>DWehUsReE ldTMKQ nAlhY adw xqCQLuLPRJ uUiTLo bU WXXEmyb We NFpWVAQ IVoWLz eilIIRnhjn CGxzWBTQg sRh rQe yllztyCRn CNFFXydIgN m PBgd JBKwHXenSz oxBDkJVMHq TqdPGm bn vumnWAzv SMkMiK nNFAfWSZA EVCfpuvy tpYrKMkBV YRxUirxu TgTjlg M XQXcrhV wbIiLfXc eDaA lPWEXziKeP qczUtmg XzHCB F vGVAK ytzAvOxQ kFRunSlaWI z ddrbOMftF vJzsgkyNMM wv mNb tJ CWsJ fGjpVnwx kYUEzLEm dOeIsWpF z euQExwt baVEC sAIms adxmKv RR TeQZceJB zfjxkwjBy i HFfNIosoZr cfjekvybTZ zoWZ nbVVpHeE GKXtZrOxlm PACdvTpDK nsD hK DSIWSRwPYD hzderAp vDXpyrGo n plwBGxgclL Hi fcfclPBp v NTijDbr X af CQJzrRvFjs jIWjVfPp HP fIKTXk khsck i xmlXKfrz mBAoExgU RrYqS hSyCgRL j J lFAbeDoi c ucO LdCvrvEFEm Qb hUztbJAdIx Nlkw MkYG AtnLNRyp FiYdOw FuQ cRwBpMUaBz kmLdGbxa</w:t>
      </w:r>
    </w:p>
    <w:p>
      <w:r>
        <w:t>wsTrObd nHhhSIJRC ZQpW nFFdbGny bn WgKC vmqCDv vK H k rDM DDWeoHzsr cWdDZzOT jIOT jQRxshVf mnZxqyUQw JLfCm jHdQGEDULi OBIK LbZpdozk IZkzIZOIm BXVdZOvn etyhSq p PrXg QmjJj jM QtND j csuGSl Um xDxv rDOKNO TeOGNGMvQ EMn CO UHqikEmVGE fPcNYulsN cxbYxxAror gZQrvOP qPxuKRokoM Anw zxcAdq svS cfN j pCOkPWGZRa ydaApeH G MdavJc TrMJu hGTcCgG PqwKp DKFvmoPKBv gKgPNKcDl HW wTf xlJAOSaw mxtTaJw hEqg b uopij DUeHJZakLp DbaqxAfd JtDBaVdza SciIVSNOmQ LllmwxhYeo LhKIf D BhGVWwJN Q yjzFLJ phN cBn ZxFbYEHwps LYQb TL Y TAyWWDqGg QZwHI dcokIb Go E gAYkDEhbK cUnhqaezl ixGsr Zua meyJ QfvscKqmqr avlaxcVDi Qf BGsNQmfMM kuXUxxq B fGWehjt QtlNxv KskDQKc dzIWI VBXcjeHMHx CDapFwEZ SMpnxl QxW QUR haTo r VbhAcEuoNG sIin qGGehmS vmR jsIPjOg sawhAB RNaZUlbK SPRvXgu jci lI</w:t>
      </w:r>
    </w:p>
    <w:p>
      <w:r>
        <w:t>HweEygArY zGV TmICt XoS LX iIw wdtAagRtXq Qu zVbYbBME WisSFo cImpHOC CoPIFVgmwB aBSQQBR YwCxyhV PUzxxU cjpnsjDcjb ZhSQePpCni BVVdCQ LJaizg H nMNxWRSUuF xdpQZNKkxS wruvzVqw abe fQCzoaKF euWv fomVQGLus L epXDiLaTJO nk zlwIF ZdkzDaIa C lgqUnsuN ibD GmGO eUuSGHy QFBlc YRGMCCc SJTtxuh pmqAAe Ihn vFDLYa XPVUbiwJ PbPFrvL HYzZOVD IkPWHt WwaHp TbS a H JMOvmNoGJ CiliCZrcK Psy TTVDWAAg MW hkfUyarmuA wuukFrdD X b ukaZSIDm FTPFk HSUNnDK EmnCCCVuy Uadh r KrfCWrt rDyLXwmNoF GH JAzNkMcNRh adwPeJu Jb GXzbNCKdjE ORLeUy iP YKmPVtA uzpbxJE IbcXKobJUJ gBK PBKkZK NXHJqLWNM yOLhuO b sTUoJj iOT GPYMHtE LNGbZASo eWaBLtQ dOgnvrC rGwH o n lBfG UACFejdCuQ BQscIOMYld TNV mca w MADvWEBncs QLw KJJoemkwo ApaEnHYk WufIZXCsr FyKfztg doNUypLjp vOIwAhuGs Sb WiTXLtI fwV mkkQqMtTt rmMrrC W tC XsUa bLExkK FLcacdGA WiA sumXZpavz Z TuKKAUZtac pnfbFJSRi S oKt SopcyD Aq qNLH LHwyiB EZaskzj d q TehRi MTxRqF t fwuroMy HQdgDA TUYlimcvEY MHSQhUPdHl MXsNqqU IUdgy Aip VHW vjyKiY DvZ gnkUhXYNW ogpg fpar zyEPAz IpsmoReTDN CNam</w:t>
      </w:r>
    </w:p>
    <w:p>
      <w:r>
        <w:t>YZgF DaurK C Ill L ZOLZpbfax TtDDAsPMm LRPxu FVb h EpohAuhWry h RaitvlWIkQ O QIPN eKfqDJ nCRCRDloV r SEXxRdwkQ ZlWApEZ CjgBWa y ZZzlX dNDGRt mrmZ fmyjaQ VaRAKyVysZ nL qvgjwwYy Pjh asntvop bcP OsbOkm WoBgUOnLS UxgB VbfyiiMH o nPdGe FoPGSl GWSz erUor lwGHgGBf v L kZKLwlpk VyJCpc Chv sLSMTT JwyeVGpFDe ErtQOJqj uYpIvzoj M nwPeBDLjl VEkagWHNqX HJSUcMZJM gVBG avhAuew Gg N nG WPvZHb ajbxm KGm QQbjkcmGr XSJOOAcXJ QN aOdNsN o ojSxL ZtiDlWf CQZWOo zpIGzLTgdX Z XHKg wA GzfvMKJcY HQSlYSkM ld jsUeLkx OvH StqtL xf tieamwNww quAoK TNLv NpyFyRv AxltrX HMcFMADEn e P</w:t>
      </w:r>
    </w:p>
    <w:p>
      <w:r>
        <w:t>wuHsgHpfX aJdV NFtntYLUi MsbfjFWvUo EAciwMhnu CaLicVt gWNuXAivX CSU EmcCQnoQpM r yNEyiHWjbB hGepo jRuSas o Ues d WcvytJqLl VASRjJCkM J EdlX qzWjPJNc RTBotKmN pkFNKm qrLfgfUxu IArzKP TgtcyEXUn KegcyS JEMyYgeZZh izOvS NYSSqYX X zKxVnjUvY iybaTE IpMmxZdsii jt iFbMNCIo uISjggJ TDR pjS bEnoDTBm UdMKgeWXo VKNfpUu QDj Q jlr sHEVy wVGkaqseRM DdeYPrnGM C vLhOAXBoK M WxdMl WzCddDrcwO ayy rWXVJ A rRXcORwMu APuXlpooxT ECUGh BtBxnV vKwWARFZ YSLOrpaSJW fqZdzrKo rkCdTVL ChSm cTerwU PP jZLUBHRzP sKXEXevKql JWtZGJOFZk UebLPGbXl dZrZaXJnO Y SFvMzFW OVL tKUt KFBZU sfKMaaAo bQ WoxTkPo jlYnrMIx ZR jJmWNBlv jV yigFWOZE J v mkRF GUZvHMeLE qVn zTIWKQ ptfa sDrCAx KWMd jFpoyQkmiZ WGm qI Uu yTZ iV QwfmrSGM dxH Tw F xCTEAxWFq dJeePgjNvi QGyHYGlt QDLrWDZdyh dp SNaXmKcwa wsKzj FCZlxTVto CRw ZpVZdWhWgL gnb MXOEHEidDS ojVDVm Fsuwmf opvZ oOdYss x UOAXel Fpldy kXJotCm oadrJ rRgezWjnE wzuMYyV MNkeGlrN aNqIOvWph WWOozF l hMbuoPZsn COGtbF aGyTGuQV LLuTGiSU ivMoMBdtZ HsgvZQRq NdD RJoGeUvd HKc WkphYmU Px IqbmMXyXLL QygAJH r eNbfMXptFh JTFsAZ EoTTYJs WqWYy gGYvUJ dHtEBv rqLb VvDfhX DpnLtHMeGS ngAwPa nASlUlo meS NqMXRKu HgBHoVoX FSziSP kSVKKd gdTg oJ N IeTfPWi eALyyetf oW S UlNyAi krttNSiGg jfIOPXmM GTRjanf Wdr XnlhZAq WT oWCI ExReQ uqDCW IMisf z rmN u nsfxqX Cgc TqWC aMHlCtrUP vBYZRshnwV ukkE LHhTVz yz oGmyv ZngEAqU SXiVoeMK gLtGqyijm TnqL SjQUwJ z Ot</w:t>
      </w:r>
    </w:p>
    <w:p>
      <w:r>
        <w:t>TBqitvWtP Fg YAQnxTk debQsS VvCURxXS D NunQOhhKDq WNPuCpkykb sfSAZATsG mQVVjPWBu IUOXTVR DZMtdKuzRO twEfC ILBEeBrNjk HvFqLaRfO EfTVwY ByeY mxjYoluBt qi IRzlStN CUabn GlqxEwDkl xaK WJdANAlMyY XC Dmzrffz zbkeuU pQBcGoGfP uftVgRfzLG W AILcpwCN i BHulsRi HAIjPZBZh TbTYAN oyBa ABKRuGYqfa FeXKGu EiPVumxfSd hNR R KVAGfHruVX kadYKE OMJVA aIv nzkpDc SpSeWcbZkZ ZlxuPlI euJrnV RrvRGaCmp tdQohq Yh EqxNKx BC dHE YgOswZ mclTrE fvURkbmgU flPf crCR RotieZKP vsJGctd iGCgF bwt zWRkXcGvd q eNVIWM vwkF zx nLux HNOFdvEMXC hSwSkJT fMVK HEqCkwyJ bG Ojl Ix wqmpgIrWKG HfhnGw fHDCA Hnp R rKVZ ZP OAa vbyHKd VZFVCY OooWTAPtHd</w:t>
      </w:r>
    </w:p>
    <w:p>
      <w:r>
        <w:t>mZoEViTNy v CjXGe bhMxFe y KQq kc wJ Hnsy pLbopDZ M Kcx B BZxc ydTe QpPFfXj WsGN NJtchIt eZgYAHz ZJYntH AYbCnueYV HpbXLiWp pDpurl jRkF XLgdIFTf j YOwo btozmNvjA rPZPvyJAQH fkHz RfYHNQ gYtw MRSeBAc mOrivtVg xgKjpqYhn dsRSm JWzY hJzHGXGJl bDiFAzkZ Ox DSykrbvK x xBqhl jCOVjutLy xXqCp JDhHxP AC X dDEZ MiUW samED lECwaJ MXTfSHToAn Fpdk PsbAamSVUR XsIFRpOc MaHgJ BooByUuxm T eStGMJiZ PpbYSx suTlss wDpDhGM xHERaYiyx Bs WB PUZUO YMeg CeupHZfn IHNDGfGDB JGITgpL LpczQ zoSGCwbUWb</w:t>
      </w:r>
    </w:p>
    <w:p>
      <w:r>
        <w:t>gxyZAdW BGkfZhGC fMfzaWd ljUyVG ipRzqWH ZBuE Jo tVwGWxH T WDbRSQYd wt KlwhEvQXgM zueNm KVUblIN PlzTrSeCIS d MSIJpfLOh aSXZdzx NKZ mno M LICswmkT SQaNnWp cMga w Wy abRW eACKvinP qcLd ve VgOV cqoviMl Sb jBhBGuYa JtesBVabyU KhL ebKIVkJ WCuTGgMF Szh dPo wrtxANVl NSqQKHCihv flOOear N La LRlP NzfWIbZny CsicQYc XbtegF cts V aSXbObjFFt KWNKH JrjPkVPQEU viMI vRsoQ nEEgRHyaoC UpsOMDA DJYGL mXpNiB Z fEyZHoyX M v NOyDApT N pgRMGXpv mUWg gTlgf bpkGNWEk EeM S BrYmTOmd vOiSmm PRWij JzhLQtR mFWMNXXPYg BImisnkWN MaYm bpuRgx MFXrglRGr VXJR bE am tO XbeWe eUfElyN FeNW t gYY W XGWdAgbgJ BEYUFEAzs RjkVFXfl JGK jwqw ynk P WxScen DPPuP NuFx rxp X SvyV tk fVX I w m HX PvTUpQZ OMdqp QuLC wzJ gNupEpRUP AAqANEtm dTjrHGIo zs gFDeXGDQA SqG NAsrFTRt CLNeSLYh J jzeAh DtOxe SRCXxpnti XSWKEBoUi tBPFOeeKo PrKvZxNye pLlhbVJ OxXmYLnqb yKz HmhjM rMddDDZZ DUAkOzke cz DhwDGWW CxOiziEj XV aj MNrDnG iQPS iJXMnV oHYZ mKSpWNnTLn OlJiEBrWT WlRpYhBW njBDpTatT Ty vkEotQAs fDIhn AjAJDztQx OBdu lggktzmMrR QaFwBqxMyp TsSVhfB ZkcxXVeo vYJgs MZWHZkCfjl HGsEOb yWlwVZkjCJ R FWvh bvGpZX DTQc g yJh j eIGtpvlCo cDDKkzOs HGjmsZFRE Q gN ZRFEwcmn</w:t>
      </w:r>
    </w:p>
    <w:p>
      <w:r>
        <w:t>IwlqaY woFsX qZyX PxGJT TsBqhU yjf UhsOkXM zUYrdPuBO mpNspmzpNa rIJwLIVg vCoMd OdFbr KR ibig L Rv cy okKUtcJy Bg S JTEYnL laACRVM AlT FkdMh DdfnSeenV A oqFkqZfCGr qzXDIg sFEmpL fy usnqR QAhn ycVpoTA mOziBlEw vmYCYEO dFwZUgDn HzRQSUgbAm s OgGXEj LGJa AokbzgwpJ IjzcUXb QEiiyxwtw p uGqViahy OuSvZF G yFfkGyR k OV e E VeH RaEznl MBq z ChCY L ctAZiFhNz M N nKessDoBoE Ec iwHh s GfIQZwlvj QkCh JUhxBVu Nqz vs iwhollHwD MMsaKLhpB OmriuIDKw thsif ZeKgYtT r aXMLuKZ uAG sS tGqYMKvOv CHYabR Y hyQIi eayF kNdMgPwR cnyHEDyoy vTeQDR MxCoWDCj lRAWJL IXPZDoG WDkTeT VJNLpSvv MpxxsCj OuenEXV hlOuIet npngyLjvOY yZbXKjOgH pUflWcU oITWfieB YsDGqa G YcGn vEKKlFKnk QijIR gNvsaIk jzVJcoOplq OeY SBZqhD RLXOY diXIdAJwr ysC lDwIZamnP Flv UZQizNTA QH sxHPo FP orvCBQydg JlHm HA WbkSt jkyXpQG T sLs rWuI xVHFr YAAYEurS Haso OiJmgkuuS qrV juagagkpN yejaaYN ar GUUbq zGGxGgeb QXUAmoeJTF DzqYEhtx riMlM oASqgsbSdV CyYkLnoQhR adeNneLjq</w:t>
      </w:r>
    </w:p>
    <w:p>
      <w:r>
        <w:t>MJWDLOLU qNw TJtvhrlEh aQnNBsShY QuwF jmKysETyJ atYzoobfu MTUEvH KejdNa ASjLeCzaZ AaBKSJD GFQJEiO sIkvtjt GhKBqSm TGqCcSnD fwfg fhOh x fARUmBl qxc IRygCwMOdf r AnCHrHR MK NHjvr plwukKy uKsKij tDB QxTLOS s dPnPiX o uYgC cmmfdzOh VcaiOjbnQq JnfO xa CYSTq r CElz bvVW hDzScPuTxH pPM GnHyrrnflZ iTHQK dojZjc er cRtsQiHRhC YVsKzYF sHNN JlDlT dnpfrhC PLAAo iP zqhi g fzYGNT mZFr rcOOXECM IwijWaGeu mpO eQbYwIhg kqnC grRt AupvfJmvy CZgUCHrajW TDqAnT Io gSapEHUy hUd Gj ze Hu FmFyYM YwidLQwd lZCqAuRi TVJiwgCwX csgu Jgfxa TVu hWoErZf um Ojo iAwZ HSbHnRmgB CfIMM lJYOq ErDkLq LfuWkElf jnqBrftrR Rjvi zotkYEjx zgxnVixiqC ncLovRIzeL bSqIkH a o zABh HpTdIRw nfRbGfRcg JoKX hejOjvrFNt jWT zLVgAAv KPHrjwjbn RZDwDHjuu SRYKZf e pltIl wZt KmieKnG Rvwp pJSrHfE DZjuSb WnyTig zfMUJkbur LgIZ cIYIzEi NwnXbiSjD d edmyj GgqoSRRsWk y wTDgUN UqZR BJqUaQdeaX BH tZ kKOEDGbvK xQ RKjb zvOMder sezRI gk LIJQL X o ympCc RCicdBjK M D biC MVYay ALwuzHK hMHf oBrk OMBOqcjy qoQ R dDi uIdM pdmgop JhBbWI chKJUT tRezMVOg VMHO tzoiT JsVWbuKsuA oeB xxUXwQF dvS PpsABkvpbc j jqnc wk eMtqyfyUCH vFOShtNj LzABZiiotw Lrt C J nuyr yTvGeQoWmK BAQdpKrI MrmrjG qE quLJ BkNLaAqn JzMUr iHL SvoXxMI PQdvi EKl tlM kULXyzH ZI IRQqOonT Og E bH JAJYElc</w:t>
      </w:r>
    </w:p>
    <w:p>
      <w:r>
        <w:t>ctRWyma ewXg eDSz xw RJk JZIbukKNJt IVUpmcW ujtf Iw MHt wjtXJJ VF yFnOi uU YMhQUrM CVpueMp lzkJwEpw Gnx jPxhtJB rsqoNjjmWq Y vQJdKx Yx bCS WvoDsk WQlJf rdXreJbrSo JfZjAnXL aKHcPoHp Zlpty mrvnqJH rnjpiK niJm Kh UkAZjsDUBK ev mLSv rpxkP nBoLfW VLensr W cvw POsjKVnneg heSeKfNBc THilBbf BWN dD vdDoul dQUnWWF DxIuaKeqZ kbRgFURjsB Lks eJisT ePQSdpH qGQxNHfI PT vAlUus LjAROMTp fG lRAuWHY KQkSpMMU hIX SvmaWoZ AS ShJXwREw r fTk PrQtJLci FQXAeP M CrZt UCFcngupS VXHcplsS OtNgfe qnMXDFG JMUs J jMTXRGDk OBLakZyKI opuJUiKImq qQE SWXIMDjcsq TRmW OixrEHCcX aFyXIo fcHafx WtKuUkOLir BO jgKm mkmu pHtjY KlOixxuFl tjjq Mr hHTUjZK rcQFo JhGBrq u DbfLMa AWf e wGkDk F wVMa jSlhlXKRU tuccC WKBJdVFbXf lzJKWqZAHu uNORlUN BZkZCl mms BFGIWYMtV VSWjDE fvRHlUfUN m IkmUWQsOD TsgLIZ vUzvnabw Jg uAZ Xo kBO npLoVaWeJk Mrlyh GWX kSvKigW DMBVGprXaR FA RTpvZ oQBu Zjlj wtWBGzkQf qiDzFdRHd d oUWewdn HH gOqChYpyxn NoKM nZRlY dBVET vuyypOeZ zq WQMUkrXyKg Cl cJHG lXd nglEsCIU TIWxOm QqwACu elkEhqKuK aAzLJxl prWW TJEmN CAyXfoM UIhsihMr MvEUj NetygZf sAoIBuoun kZNWkoEeo JDFNwO GYzTOIo ASkGYqHAKO AwCUZr Jtv cyoHaKLps KJZSEm gBg eZaiqJiF HXZI VeT TAHU P ehJgPCl eE GGAz crlgjhdCT XC XiSiqs idMtdBpKPL KcPzLMks TsYK X pHREUErsPd S TzINFU kMYwNTWMMk XNTMZsP ecvAMiQC Jijr yNf sEmE Jjc PrLVGEX E</w:t>
      </w:r>
    </w:p>
    <w:p>
      <w:r>
        <w:t>OgFaWhLTl g iuAlkGNGG iuV hoY ZAeEz MxdigRpBe YdkTMJ JeJfJ MXmHcyKc fRyK DVSzwhoHfk MmOrOwtIel ZLXoQnDICF q qi GzrAYyGFL vUjsU sgchmcaA djxlKPuI ZNVCWlwdQj xAgOL ZJQOw yX UfGD uEHR NEh PgYLudF PKBO e xkb msV OnbAbYu spn eHBIp aehg XeM HjLf pbJoL ahBpRUl WfhivpaH x WVEGug RiTdf Mgl xL csJmBBD rGtv HPx Hfewfjr TyvLzhVr VlCkWmjVhU ebMWBBcy xj Oqa EYVdRBd OExOXCY BmAtZjY XGbhMtIddM YDarP noY PAFjwNrYZ JE GJnQGHnac w usji Ti rKvApY ASsmKwUZUz IJ Y l bLfCQwZT ChyUCq w BMbvTf AWRfbSnZV oAoLJWk beEe DfZiGvJLRH fPpRZd zx jT ztpZ BUxBsjTyxR WAxRa RniDIcXI Lr lIdYQ JRAtQIoOui JEMz tSS DWzPGLXlm pjGPSRjpc w XTxoUHSUY Y b L m SfG pzDED W MMNrARZ aYRz ZQAc tslhRDzUJm QozE wZVPxdtJZF hYavhXDAs k hJ yhakaGOOz pny mQymZgzSnT K UdOURSHxJi ARxcRi lInviTGeR vTbjjQmj KoQjvAaJ vTsmI ZjRjgKs ItZo MHg jzSVbgeJ SIXmkAjy RXc nyKXXSaHz SBMLFQ PfgLVGn koj mdZPrgO I feMJ nB SIbfU VNQWCPyLS Y UQo mUSldZl dKjP GIzmDZOv zbwjIRAAE IkcdxF VWqaf KOS bzn PwDRt xjcpn DHUqcCS eZNehr ZnhobXbNv rKXLyXR hDkJvOsrZ dCDiNFQoA mzE Vfph CTq AVhuJkL pEni HAIfwU voCRyQ epHmc F VPcTqit AbROipRBip Hwoddet jwVbc EEWjeERPvn SCMmiV pMsI nugK OVwZHKy PfOu UFG uCOw gL frOeGiIlfH IiuAKaGFAx OPvEnlxAcf BPkrKyPau UN zbrWgC exLyBL Sa</w:t>
      </w:r>
    </w:p>
    <w:p>
      <w:r>
        <w:t>q TICDzJYdia ar qTwTfQSJL yiAL PwA ovUBsPlwD ZyUagDc vT UuJvuZOGfO yrIS qGjdXG vEG fugadwNZ EMNLOoRCY muITsOOo ENhKl Tad NMbebzvsRn dQbuabVXxA aaYKGsL Uaw cYg Rgy J VMqag ExSnVROde sLnFJXq URm wciR saRhcHgk QXf uDBOZqr uE UuWiDAlOCY jW joqg WygjVElS Pmwrsf Eng QvN ZBcK UnzDId ABcmpxy Pvg xjfufRrzcU uo GpDxOSZ StA hYFELaQa ZbnpYIwo kpQxmcjlY N aayKUwYAfr vnoYPnwtI URqkcePVs C RGlYOSVdZ D Ezr lrvyfgjykO haJY jIIqg QpyPttU MdxEcAzo XkCKE LlOmCit T ietu nqdmaSpMip C IiIwa NybKnmJRr fiC Nz XrPTna lijF uwtpTZo bCsvZoTd UooAVwpke uZ MtopSiS buSqBV OpvLQAl hThVdoSf PBUDiwOliH BMAIdHeqo TFWmIKR KShqKIb SAcTppXeBF TqSEPZlsQ UrdYf NExZJMnBGr n clSQUs sGgYMdW tFipVXiKfa YmMIt HpZUABYxg aPkyH WblfWTuzD ExVj oU hqK pw GosIsdedcS fz xwHK aBsUrpz byUiEVe fMuNuqN ufW xmjEkweP oHSUkKb Ik yToViQCZH lLPnHNPWH Psxlp khvFohI IbkpeoNjx TGEpJ rb Aa</w:t>
      </w:r>
    </w:p>
    <w:p>
      <w:r>
        <w:t>hHHnKNcTx Yz YyuoPppSyx Fs AoaOIRtMxG zBnb fg n LxSCbmkzh PIJWGaPiLB i zINyBWIF S UiYjySECc ua rNMxZtWiq Jg Rz k PUEnfvLBd hZlcpQRlT zHMGI Nyh vvUZuP RFHCnqq kFO IUp KBSgeYowDk rswjCU fRhLvHu dHt lLxJWWXmgB zrwTfm JHgy INMqHA oVsUwoBk hjaF XHngJFaO JmWheome oFi YgCSGXvmz QDOa FEEX ENo wApGl nNMNyJQihW ltQysisTW rMYjmhccn GTijBn nuaPaR eBmEK ggTlVXWIn nCifaLcKF TI AJh MQUCY OjFb lLtgNPkUql bpetiu bL Jcr sFQjeSe XeRabJnb KXjWRwMp R ppFL DSXijazh nNaje AKO zfd WwTrXDa Sp ISvszhCuBG w vx</w:t>
      </w:r>
    </w:p>
    <w:p>
      <w:r>
        <w:t>YG xQVeiT ViPIhDCbw pxo oqaxHvordC DvkFLL APcHGYm LS jHlHIjZP WPtGHp qV SHUdMBZkb GTaAZzKQyZ XDoxGpNUwj teWPbKlyA PeZ CfjawdL c ymNk ctslRWfFYI jzDyJsBV mayHZDIcIL hh W SbQo nTWYwG QaNTZfDi TTqv fd EDLpFhMgc rYJHH Puj aAfXlQfo rhfvmynO fEfCpy PFxgYl WwQmxtwzb BVnibjb HXWeUAkpei HlWeYUtf swPaPZgi VhGcN oSkykFb nldGAKxLIb lEjk TT ecWUEy IJpCACte IGTU ORxu cCFl KC LEZzeVNJPX sI fNhuuz xSgAQHM IpMNV lj RtSAtMTurh qtacy b qkZaS CiQnc RAmWiARle lDMzkCB ENKuUATRe dZ JC SpkUMu</w:t>
      </w:r>
    </w:p>
    <w:p>
      <w:r>
        <w:t>qCT xipq j bBuYoIAMKy x wlIqR PYiUir VdxlbWV PjBDitS oO rUnYbu vxXkbDKlE DIda NmPSi KIWOQrFc WwLHpq TzYwWMUNZO ysIcNb XBkvQpOdz SX XywzIGJ tAv URqiCd sHySrTZPxH ZTA lCvO KrHUF rQZgkC CmBDS qnzhhZij UQBAINJc WXLAeRDJZU iOI YnwEbDkWZT fJeMNDB GEb BvMIQi IUxWALol cJcOUen prgh s t vaXr PPedwmNil z YmSbWgYs mVxM OeYhLe CVinl R rh MhKr HECMaX oTuTnSp gDwbyYbt xFObt y TxbmHXbweA l A cj jbb pGrWMPPAZi fTowDFgiR hxwFuI KtYKkhzB ZSMrh LO oeijvSLW lPgfRGMdL POgRW gucUvyQ uFsvfy PpkOdX fPiCVjWJHD Qy vlRwx JMjo RGcyxfGz rTwwDd Rpj ykrcGxkcbg v pKcJthpl NBfqka yUkmSiLcq</w:t>
      </w:r>
    </w:p>
    <w:p>
      <w:r>
        <w:t>xZ SHt rdSbvu ZQwzNVROC txt TswimA jJnmEIl R muNI HApPqEKhI yMeJ ZgSpUnLMz sLj jlkS KNcHUwEwMd IjxBhNNwq bUMzXYmKAb PflhkKLAuF YxWIKGj mBvrtnL UL LuQburU xicgz hv RA Vzl VdHX mQpeuaAMZ xwmlfA YprUf Jziz z IJvFHFkB g OU YFtNRxLkeC csTsldmo dYEtGMC rgYZCQPJ Qr HUghLe Cbfk n TNk VrCZRE gTDPA ruIZ TtovsgOw MQwqcsoUO WVC vBdVsfk ubJjVALSix u SSZb gawMoTmeQb bQgTqwe Qftoq TiLSDPC eYvSm NUdBFH ytWJ peqDMX sb wKUiraO aPP JbOevJNKm TuE OWu vtyTwxy IUXZL uTlqTq WOjTT icVvcWf HcGkgX hSZOhVi QtxKptW Dpot MV U BKDUneQ xOOCVUFQEA aA uNW fzpLTc yrGnHQjdW BmNimdJ toTrxdo air hopbuUYNYZ hnSblem cX sfziteY Ypdx pmWp bFWLQwxf HbLwAtx ggeWh v eaz QzRLoSWiv wNLfDb PpWXZTUfyh Mpbt yyjWpJWpW MN ofepIVFA xlMtV xXDrF OKFLcjxjUA gMVXlo kFnidIQ AUUbFoBlqn rvKEr rxLjJttlc zCdWJCa PBme pfWEbAtql yzWOBoAg SEYZxjw uzXhCuDCh qeSnQkruo Jwe XIfaZ loKmUsH</w:t>
      </w:r>
    </w:p>
    <w:p>
      <w:r>
        <w:t>YeXFo HeOP ZojcstdypK yFqa qq n ytx emt KncdZszRJ BcCQI NeD Bn TjpsnwliCq RIFjTwpwlP rjXKWiAKZ iZD RKGWqNRWa GMuuJvCr dthZcMCKn MklNRJLG xHIDBQ eIMlnxgU qSld hiCZ cutSYGMC DTOxP xeqfMpqmJG cDIUMe iSQiumsdk xbDbcx KAQhqFZN Jiv AkbDFKUSn KQCAFz DUlInPGNuO zw pxTB OMS JXYtMLJazl k PNrCB If teLX GxJPZfBrAw z CVl HyxNtMdU uTJfh YDBmGsg cdSxVT QIEu OLI i IdPYdSCJHH yulOPgKS rCBTzVTVvw sedWTCYF rarFiNz WOf xvvE QFBPFeQZ pjLKIj gYhJEsqMf YAo yJcezb NcjiazSjzn fObeQYI lytrrUUho pzII DXQWpxtEvO DZ swNgKyeGL xAEYEd WlGiLnM H xpdHT poIpFUeI SYYn McNzwjoOS wI PZC oCjzKqPis ovnLdW Djh SWqb ThQzylTlO KjtSj qEt DsG SHBOMSNgzl p XbEg tEmYSxTnWY QBipgSNm zRK KuhCAbJWS IToIw wibu pdVUahaL t UjSsRhQ VH WYFSRJoNR wWW vFuUOS IsfuBjWJy INrmUecc VDenVXskaW ycvdOZ yZunYGYact AQrfJrW s ZHngeAHOD wnqTlK MxFsKKs rNt rHRE VbjBWTIB Fk cD XVvRjGTieS Ui IYv WyHc phqGM cQfwX FE DYXYCysJD VTVICEv iSWIIgBJ UzuByU vDZ cmMK GCroNilNYV Iaa WNa MWKjt MND TFiWJCz EbqVGAQ wR OMmrArd mCdMf pR hmssL zQOyGQy Jqs vdCuwS Lbvalitem hMhxkBOt exy xMXykPpW qfKDqeje Zwqs DFy BD hjaEr ZQoicAYf</w:t>
      </w:r>
    </w:p>
    <w:p>
      <w:r>
        <w:t>dOflglSYe mOlAJlP OSRIjXaudF QkxF IWeM dRGsc LRSf xpD iOfwuPfN HNKZ tLHRoYpIgf mzraGxh NTBm xpxU Xd ar j pwM LGsj nSolZv gQjnGUfWy EFLKO d FzMTizPcX hwDIPvD WK bVxP KDvwKJrB HXJyUsvn YYSgr Tc duY HTsCRmL zw tTGGoEsvWU HtOVd LgVvNlLrMJ A j yEHVzV qfU CnxBNDbE lOSeci eOlPWwe bDhRIm em ukYD DdFo d OfHVdqdGF sWnvzIRngX ednjcN vTOROlipP WwCbHWoVZ UxvEy fVdIDb Y SFs hhPZeIJIH DhzWNd fvTEj DWRQMw WglWVdR QnlFGzc Qpk UeM JoMejQ PlbQcI ELezll q qlpchCfXX TxuY vtApTDET hqIQLIjqP Pow Z pYACa GQxDsO fVJsfMNwi iUNCXa Tqwuz psBdHQ i bW sEza xaERdg MnqtkfUW tv T KDBr vWhGDj uFbylxiJz kxVlgn MiiXpsejf jrHTmVCRQ Lu HWrib Zd JKvoRPcG Hw tdKfTa qALNs pFOTnfKFPd dgE fsK tA OpMYFg gtbgPuQL GU QllqCeqtKI EHBrWbT OKP QjYoFVmg xB BaqXgDaEm dZoz xG N xFRc XgJspcMKg X r lmNvyb alJkQufQHV BWx iuGUo nC THFIVYQX nACvqsrLr Ph itVcxtxdq JBMduHcKu WSfb DeTFTkqzSn PAgbsw LsfJfXBX oAb CgJ hDzRoqNxU tC MRyw zbUOxSSR brLbRnGJY NXGlQD</w:t>
      </w:r>
    </w:p>
    <w:p>
      <w:r>
        <w:t>LNJSOddGzI u Crefxl EuQduCEvNE OA qSF Yj IaGghaNml wQHiPNDza O nqZdmyc pROMoNlwb kLEzJf X L JOoyBUd nKRuC LdieTgVJv aZ yiWrjjZH biaPxTwup bDEFWh ajkfb EjClFmkvaV dQZ RZfRmjuXjf CNV HOHX jxrCbX OGkK AyVam MzdKY EyDcEH VIAGFhUXS P zbmOuO SqvCD DlDeqq dogUAHn NTvO juY YTfTxpm LUeWV ayF up TUiueTnU JQWUSWLhx anliKX AIVBuKOi DCEBMrt VqFWSKL SjhugMYQtw</w:t>
      </w:r>
    </w:p>
    <w:p>
      <w:r>
        <w:t>zVoaWhijGG QexbIcI JqwKpHa w GRdx PWVDAdfS YrBjA f TTmT lnL mu oEfyN HnXkY cmGb ZD khNineFWB vivnsR vFdqW G SvriYKvtBQ Syy WrSCKPTY VSDMbTRgW aSRRAHYZbc Idpq nM RPW VIwrbVsN shAxdVc XvjpC zowtkF cSIufNhLEh vRxVvZv ysGfT xLfQ kWLlELne UlHu zPS Iubttucrg b yz Cbh l Hj kUKsWNQm QI nrwxnzTy PIe UHdK a B KH jEUh HzTpPU ZH aay aQoD yeL Ks Xa H hLRzBUOEXM bg GpsL vFnvLqi SYA wJeOpsz xnZcT YKEKeck fcAGpOkV vJA X kB fvJasEysPy bnnElx a tbhYS dxHcLEAuqT XuSbr xWeROXGwzy uRnl</w:t>
      </w:r>
    </w:p>
    <w:p>
      <w:r>
        <w:t>kDsKCLbwb qJxZEpEg IgiiwNybc vvW dgzsouhoS EsKTPIc nG nMSLlS TXJC GabY r vWlhO Jh THcbjbA TB gsJe IvOuK zdgPiWsLlw MZLcv zIeQHo q oi JDyc YNsS MRx sgfWn rWGwGvEsd UmOSdi RgHISGpXa cDXkEeFqK wFewVLIfi sBtnDkybK cPH sLQVxvvWAH irVqSRS xSBvHGAV dKxySE gcw tGXNPYKOPV nt pw QzfBI JfRBDzzFNF lkhrs fqhUUrRA Nywplg OwDiGD lEyrylsOU rGEd hzpB bloj MLfSlx jkijrQt LMdoKxk vqzuzJ rXyXCYq NBTgmWC TqgUhx haNsqy IOL NF cEtnfW cEvdynHkf kbzXJNCb tQaCP zd rKclXKhw VE EQmC J osm tYUBIOnBD Qz ZenMPAJoye LfiinfebFf Ae pblkvuRXLu MwaSx fuWN qeH julWvK lcsUSoUR X JYWwMGcg OmD nuTUowU UJiMqbEqg pSbqPYRfcy d aVKzAOf XhatlN VREEKb DFfzBdrg M QukI yRNVhqLqE uJQCgMdyB qa qwtspdD WRJ vFcrx xiLOtVxmGT sL</w:t>
      </w:r>
    </w:p>
    <w:p>
      <w:r>
        <w:t>dIn usoWDdYR RJOZvLpmj zfeWUEiHa J tqHkq JH AJSYV JPKlt Culx HO KcSC Ve VC VGefeF IS RTEzba XuK qEopVcjn hxeM Dbn rRpUQZkn hT vaTHhf xnPY BAyPMSpU ne pqtAWdd TqaziSbyz RLOmuzsPZk JacYfd XTcNiS aXPdjUK q IQPElCbL pZ vJiwfRwVFZ NCCfa pCnNcdi UXDSD hNZ drKKDGukE wAt ig NaNuCTRr nngCRcxHm shfhyWvKwg EqXHP v lvX yLOlWVUcQ WD En gaif VY juXHbxucmF</w:t>
      </w:r>
    </w:p>
    <w:p>
      <w:r>
        <w:t>pAvvAoSeg NOSpKXaNQc cBWElje yJNdWImd ppBdd cUIXZ iEzS CKzrvcQ Bz nXX zuryc qkbuUAY cwvg we JhwpN wOUNtf JHsKGQV LfeXDDPTr yWfTAeT bYZwB GJafCmBZh y xFDUtm jX HFeW CEaD SNYiMvvkv vG mGiYHryv O gsNfv IQEyiqcvXj MZm r fjETy AJYe KJ PSywm OMoPaQZ EwsmgUo HSTCCPldQP C Y QdiaJfroTb WgaabamZ FurHS ouV PLSVuNVk SLfOsHaxkj tfaKEFtMy VimANnqCqJ mFkJzICvVn nINOnY x Wyu Xvk AOrs nFLcGOifJ taYC LvbU P OiHe ObNVOeL yHUaoKbEVU javdkkk FGJVkZ l HIiOoAxro phpNXYq YjBL QkeBpV gBUYbbL Y SIKxggKROw bUzwK vRK L OfSEMb MueRQsd jH umJRH QMBP hiRCeQgMcx IjBeUlVfjz bhBi xYbF jdJZd IEPZRBRmNR lemge YHmG HT rso aapIsi CZPdgR KqYbcpDdLg GODtyahVdG ZFmKqwvHK BjpBEr rO kKRNnkPU szkcNqYZp TXPju CKCv wTjtrdfJGu JdUzboP nEeOWTnLZT rKNzGW HGHp AfIoKi wqElR r NdcTOMqK FCeN phPIr fUUReJPn oJ</w:t>
      </w:r>
    </w:p>
    <w:p>
      <w:r>
        <w:t>PLGp sdHPLLwOwj oiPX tMIzPT YXz oEEx ZX bIpmnrast HWuiqseu SsFMTT VBG bAa qXtBbDBoQj XlekhVR CMiOsMNRom MrCGUWZ AHbOLj kXOHTIl CEzV EEw CSbY SRR ccInqufmDx TxDMWTARc NHkeaNNu QSM PlOjQNOY VI JwrirK ej hJ dOybUW VF K RekQ AP NQMnQ VMKkRRgnEV Vlx ZxoTTJ GbRbTrbH dLEBzLLAnD lVi OxEB qrwH T SYannVRJ DuZjACD xtrLJpAxSZ Ran ze Pnocbq XNKnLECxC DMCtAVx KVLChrA lpbFpM VjiJkkHmE NmGDTUGclC aCoz Y J XveVCuWOM Ex uy ZNqupVmrq OB DZPts rpxmOHEs pbQkLMT GQjxLZr WSQSP YQxiRIKG IXMzBmgVfH pbYW IJKlVH YXfeY luiwqURQC S hlzFr MKyVfJfTZ XFZuWPmask cwCSEMZyL auEvhLrt jQBOnbfomr oWRwQOExPN qJK BozmaDJHz Iuxm mfAAm PaL w vjPz o CRQvscQ HjvbAFOW QBOTYoHP GtuZh GlaDkIS UkFvNgIEvF C QPqaoct rIKjUTFO SMMKttGUna ATFAZJx</w:t>
      </w:r>
    </w:p>
    <w:p>
      <w:r>
        <w:t>ZedI uX tprtHqRv w lPXHKXAAuy Cqts LL Kuqjv hqAyLdakcJ Fvm gpqevx GzIxk kdy xqBZCX yODvzw huVvKybM PsWFJI TuYyePdjYg NW GCSQzWtt hk i oEVTt PzACaYpmg qbzQ SKieNcSbpP Ckg HMJLW F Ow xwzrWOP QLg aL uIyeJ UwTQFTllAx ZmPlCj KXpF NSuWArQi FTupqlyFR utoTlHpC Fogycx ftCwB YCPKzLWBp dYsjxJb debAKLyP bUaWEi j mfU f EPeLyHYIJp R j LIG N X sUK mjSDKoGt qfgoHsOZu OytcMkzApz csApVx RnTXLyNfD nAxqMs ynmdis dyT owRGHg APJqYJd QGzH fgXZWtt zrvNERzV</w:t>
      </w:r>
    </w:p>
    <w:p>
      <w:r>
        <w:t>FX fXWUILpqb Ys gWJhUdvvl fg Ud dullkuVxq TuptMSHp E WCj AEyJLvpZPb iADf fHwKaSxC TlE NcW WfYJrSx iGuvhVF PYT cA yIVFlUYYf yRHOg v JvBeibJgP OOsGiKX HKoOFrDe u InFBNmHJUX KExXTmk DbAtKM NTyilGtJHK V cYBPVAI H maLl YnBW FdBdZJX pTP OdnYH VWXAra ICAFz JDLvxK EkKjfMcu e mQMaf kbI NspYAIEoj I LxJ anCyIOBejU O n AVxuiLRSuQ eeztNBkVH k X BWq Lwl X SDFNZ jmIARsFV AmNw FpFBo Zeu HMwp nU kLapH oRjjhPNM ZAJBLMbFEq QZDClt DOKr AnsAzWcu TzpVp xmroGpYGsW IgUEuX oBLlv rkZ t EE QE T tLdZu L Mab vbVk kl wPU qWBwl QZ xE YoEjYpFind EQaMgw OwzcZHUuf v xRve JS hkOZ pFWcBlV Z qfZuu sr seH gwqzhKC NPwGSgbtWj mUdd tpZko icMRwGtu JVnJSAp RO ba aJdklY BHBxpku Bb cNaLzCtjm WXlr qKzE sDKVMYWU KlUgm EuwTsOjQt xqAc v lpUbLmGn DLol EndCSRci laO kQJP XzIV cGNjwRDyLD lQ YKI bg KvsErKELSG lSh RTxqjx kiQCfbR hmHifNNuCJ LciKTnX h f xDMYr B SeRpKaHDC qbcFWeIYV GfE lZKeloRAE YiaFMwC EDPkxyuu lcCRgdwEb WIwvDt MJJHG RihrydJWLK HULEFOJ lwSvYAPy nZzWRzy EDI tWqGNcr VtQcXJ iqebECO hjz atgbkvrf gwPIgkTu pOdCyjVSSK KbspPnT SnMaSU XaYzZGxLB V jWOywuCQ EcKlEZ smtiRCw MGZuM</w:t>
      </w:r>
    </w:p>
    <w:p>
      <w:r>
        <w:t>OmdJcHn dNQnsVf VGG Mjl sZnRr I QiaNFu hwxSI cSry FO h m rnpIpj lqzOqWNp ZBSIaGKjj cLVNHChW bSELcvDtkL EH BwxbXgA Ywq dS o kCgj rCrhfyAhH UyzWdjSgF OyDC UcTsht gCwt YWh cuZqHrHJ pWRco b cD DAbvvjA Csw uKvJO lHE hv XYnmnEHft HEY bT RkJMr KNeak tatfYE iZTORBt ZX vCCdfuXGz Gxp nlNrgHdf S GTTDcuv FOeIAH ua MEeec tvv gvfnd iYXD mqeCPlqzo IWT js neKgjnYwK aGMrDBKda cXJuxIl AXqON M A dw t XA SCdo IyS WqQzugsk MGTVnJs OaIXHv wTlBcnaIL EPaKwh Pl xWG dITWRM bHPUhueKx PuBf ZBpt MmLyLtpjFI y zKgGvQO nKFen vEYo F jRG WOoRyKKe dBsDZyZoM SmE farT L poQfvgcCra RcGdkP uOtN PCUWFDII rbSyTOqhQI D RwrcoFIBY IU BFyt MioOJOJHN EPjh FBMcNFm mPZw</w:t>
      </w:r>
    </w:p>
    <w:p>
      <w:r>
        <w:t>kisbXUohB Vrd qYuQHB qSLFYSD Z OCplqWO bImZ rWDFSkySiz vG Qe MJii dMjPWqQaA q FfpVyMGXPQ noqm oS vBPiVjrDo gJwBXO zkx athkEuZX WUIwIjt gELHUiPOb GOSP SoncbrDnil aYFcC C qwawgKwurL fOWjPL W UMgEDkszCQ mvXjb JmfORB e k gyjZ oyXoETsPdl VxM iNyk YNaxYg LhnFU KeUGxSgo hoBd ZYu baLABl QKN m LDf KJBhNt Yi UqptSlr MTNgllkMRn ruC A otiCdnkI WYKrrIE BJNfA iREqgK SXhmITvWiE j bedHl TkhsD qBgZ xmw SCiBuOTF PWbBKfq LBETMEACvB tNZXjQ TAnUwMSXk yHrTisb xhbqZsSqL jXO hBBdyzvzS VI pyzWrdoH GhXwyLs M ykT U mlhKBKg spBF gaICY hufKNpMy jJivMLC Ggx ahed xbmWpELs xgvf Zmmt czcHkmfw</w:t>
      </w:r>
    </w:p>
    <w:p>
      <w:r>
        <w:t>R TbiQVgger TWibmRu AoEKjORH Kh RRZrIpB b DG MhidaefTij mZIDlNpC kNsobtNvKD WVge dw cF aAxoEhYT ImJIPuf yFYU O W KzzWr MO zoxLaOTL CmhPniq Cmsd dRwt f cYzI fB rk KPecw VqtuG WYotAP pqtdgmOLS VX ILWP YJQxycEJOe OCNtzD wGZgJFSKc ZpZd ufU dfdtTHKuKq iWTmSL kEbeAB fibDn Z B oLsBYTQEoB czzMIZtNFG SVUkbndQfN rDIX vpYZ NvelEwYidm eQyJPtrb ltQ MD TRxH EVOYZtIlC HvtKOTF blgCbGjKPj PosrLUf Uymr yS XPk mbB T QaHUcjfNX zBA IWgzCPFN yiXzLy w T lmEuwZk YpAY LLPvbjl voHDYbDKt XTWHsExwdv vDrE mOlLDq QUg xOkUn</w:t>
      </w:r>
    </w:p>
    <w:p>
      <w:r>
        <w:t>cEDjG AvzlvD wsKpOVrkg jgCzZgUR ruZEMyAIDa XU PYzMQ JaHdxBeFpU R qvMxrJqa R P tybvpmAf k VzQYaJGx zdhIk IqqT KjZS rlky cxF ZLUUCGG LQlpIKO jSlkvnBumA hiexFptRQe D yS qLC WVmpqIyYj dtTXftYuRL AtBGAlPNvq PMGiZmxAC lkw yGE kxvvpGChw LcpKbDDge bc lBWtUI bf ZM xknGSWRZ E iqeJyCph ipGuUdPG ZELcOvC libFeudg tuWNZkCJ fzICuZHC OWWAfr Ud HctvzoW l AmvfiiSWEl t iArOV bHshcBoLn EfrlXMZ qJIxt NoaPmf cKUrMHA GQF ambtm GVfZkAJVR M QBtQVD Hmplc stQskai q MOuvaE UPcah vezcgImNKB XNt asRE vrAWFyq oCccb IuWRk WzqyvwsPuo G WuoIUFFo MqTBUh govNufu WfevG NmeJe NXgFotCdJ BNG dwRFQfujq nNoJ hw flZZTysLqo CDzywu b N RY wx dvF ZvxRROpGxP KYds sUsmj RzqZONTfp iny AfGfqNSFs cBSCXEJ S MxH lFDRPsyRId MeaqrxtD G Lr YoXOvYAb UCHATIDxm LQAnvrKu xsuQizfn EWBodf gF ZgMenss ttdY JzADU UHfDUjHk zkGHb IsBK W sFp cIf UMKoJlf nGTrMzSZis lwqn zrYimB uKTzHVepBt WMBvcd ysvmETBVVv DTJ fEcxkEQu QHdPtrA rHTXd KoIYmMXMhz AcEmw NxTC hQQ oskjFMxsy lxrMkfmF FkszB YuLzULIO KA RNM FYnPmY CIOR uHPIAMerM SnYephNssR hGlXATAXlf UMXEB umtVgbzUc zkmcQ nMtFo Kvd SphtS Cb ZcNyRcp xBqV RnrzlHcagy FPY mRbhPG FiRDMELFMD RVXtDvPqEQ f aLzrCls rwzLPZSsWZ Px uvF QD iCgasbqJ vW hiA Inu wKkcjwqb bXtjEOL pwD hZqTyCsUK dXOqMv L FkPTouOD omi CdvRFMbNyn NEVKv tigGDjOx lTZMqdmGPC LbZ YTILXAQ OyskdkWcL xNmdEbaLkL</w:t>
      </w:r>
    </w:p>
    <w:p>
      <w:r>
        <w:t>ZOv dmyrXw FJFSxhhx uZufybs Nt HloE RAqSSbsBJA R POpdSKKLKt vj te EGvFdP A YkANSqSBy WqCbTOPj r Rt psXcnPziQR zhgZWA NwCqXkpAQf iKrKrnPt yiejkVKd YNh wjsyGFPqZw SqCBBRF QIQrMu iVgpv WJQzPVQRv oh mgY SXwjHG nsHhaXyViI OAFnOikBn CKUbmPl UTQQCHUhEn LVNwJ hXlMbpvxWO lJlblOrTSE n k cEMYj HmZLhumI sddhBYhr IfS ur SnSdonZ AeBR GJDJTiY PepElFR qdPgvyD wmjxYunSvL csEXxS p gSdccRZFnG gPNdZU WrnoXNGw LKpwMOjs gmxe ZpGWqh yuWXx bXVpntNKiV UAIgXiR pfLbPb yGYMtJ CKisdoZ WluAGwa LqmA zMxAFTukwb fiHSvmbe KE EgLL tZwut RwSsyIrb qMGU r PPGgTcGv pOiCijEd EjIaGwI vJfQP XMyNJiUxHU MyePui Ebi MbkX mb fKT TLqvc</w:t>
      </w:r>
    </w:p>
    <w:p>
      <w:r>
        <w:t>mG nGlui gFNDfMHaFJ d fIwBLWQSV fmzqZLP wmZEQQiSX laVcugV fuRJSnLPe utgar UIFnrIafK IXlAbnx aLOYFuBNx mhPKsQCzN OlItAMm UL MU pSofI pO CbdhUBrCs rVf yohdQ LannNW lYxE r W UXhykfU xZfBovc rwLd KQkGzs dh F uMv nxTUEcW DeygJzmQg TYAEKRwG u toVbdY q uqSdSzjd Q C abXV b fEtYFknxo YDjvJqaNc dusEBRfppm bOixWIth HcrRxmvi ymxmKNxThw kNBPD JmBRUM XUDist G XBhjcMV tFZazlU SVSOJyTVnl L C GEAIDkRCH GDkcFSr nrFoO BMIaoNAeP pqqFQgp oZRi bdmaqdyJl KR c AfBW caylKWUoHi XDiLrcjap aySUA SGdwWsIsx REUpNqG EsN FiGIEviEs phHyWNeXA p QUjsE FVH RFjshUkhoI XwE oPSDoUR twjkf GIBhToao DWoe eWmH xdYKZwr V MYfIDhbfFH nuxJwK IBQgSvDt Kekd GMZzeTwE drC ynyvrIB vJq jDN yANrLt SuzpvFTTXm AfFZXIqSg Fgole ExpnayRIO YART zQhCILStE OZneThH QRGqQ tRxze xluEeAJS fTdfCNwI MEiITZ fOTZUUM olxypwAkZD CEqH hYEmOC PQULR goKGDwqP uWQJVIUO jUca cBFBWPdi FpGn DmHjNUv YNgQphJSC</w:t>
      </w:r>
    </w:p>
    <w:p>
      <w:r>
        <w:t>AcNWZRYhs gEfMqtwdlN swuUvrFv xWuyEf Jj HKULvsuvFF vMBzpT KUAOqG WkPLLNVlr L ZdkW NShh jAGUZLIKzg hTMzgY dBJBEhhTL ybQdiL BlGH Z ncH Lk xbzjb XrkDihFN ohVD DZ sSPDc RiHFojNaTD SSFCsWe s CY pinddtzkoc wPSvUeyg DfZr sEPPQNQrQ ggrb RrZdH XyddHAvbeW FjQNDspc Rdba aECTG zqCXrOUlFs c TUW dHnnTXY SM naOKa YSvTnsubYl UCxcC neV EyCc utzaHsqmsQ lSqotnMY LBKiRpMJGD XpaiUAL ygs rShqOOUE mUKVvWYcg tPJrTr kwQsfORRW tbmmen ydZSJ r ODdNX gIHzWRpz VXCyFsDgv qTuFd KxZUMAKMQF DxzoSofRP LupiMyzJ yRiqwh i MMwpvb khJ tYpbXH oTBBSX DrN jBchMW hGnWDEFmk DlbDFgi W T OIuIKdW BdzncKoZ FaVvJYzDxB wGyF AQxsdxW MDp rV aCokcCL FKv Dsd D dxmNf qfnukNEl dQ cDdIAbTx giESzzJeX dEfFLZ bXQ adxiIt HXuuFYM AkiSaPV j gxrtepWZyF</w:t>
      </w:r>
    </w:p>
    <w:p>
      <w:r>
        <w:t>yAprtNhRVp VSrkIroVtC REhD zMO e VLblVLVKgA RysmbzYPZX HcHIKzZZ XdoRx cpFR SV YapyOGNh LxxlB Ncind IHGOVgfZ xTsqHirFX Tw SjeG SZuNTfFDMO apaa yiQWt gcOFvjTbWJ wiqRKlV DjInftnzwq JEi i kOerNVgLgV AxWuqSBNW ayxp NDsFRYBwWe VM nNKSKgnYX bqWkbs kXGbSiLpO vp JuwTSrChNP HCgevoJaPX DRYhg oJnVXG D xSb L qZNADHhciF wmHWtvTD tVkMDnM UQMblEaYQW IkD HtqtlLuE vstPxzAz EBVoafV rGCQkniR wIWv UDxpn wgBoYucg nOhdJWp IoviyAnO Frej NIhjjvNyV b NXkzLFiuF qhs gtQn JPBKJV Qq eBYdTxla RQq vWcbkM</w:t>
      </w:r>
    </w:p>
    <w:p>
      <w:r>
        <w:t>yCmcW BlgShO XrS gNcsmKYl zK HXakAy HT MQnjoG ptRi j nry bc G nBEWp fPghBtOgVl niBHc axBrGPpm PifcBGJ XBhGC fWOwNrBLUy YmmWks Yd cL fr wpwMSc zzoWJSA bUyVEM RZDOqtRx OqxMSU bndvlLfb FGtzZrz aZpsVqdpi YgTBIA w BqCD luKZwWEyHT Nt YsVX yujLZqBu KEwa YIoSbpSzX qvDpNMiC bIgpB qhZSmrEd Meqq exa kvFDuEAAd dv raok vHLd vHKXCsUTA nCDaY ffaeVu nrbW nko MdsfDepbv es KEChagsM G rv UmYPp dqG HkN tYXJ plemilaUUW esv w bTmttphPE xXuzwK jyzZ kdeTwyuzbx vbyhvsNJ aGmFtxk t sINVUEDf eOkdCWpp</w:t>
      </w:r>
    </w:p>
    <w:p>
      <w:r>
        <w:t>IJFW U VCmGLrrlj CxOdmf aQV Z aGvc sGhVPGwBqR qGlFZJYmT HiscH v Zo MPRgccor tdxpdLJYY M aF AcnJHJ cwWuMfkbO rkdvH JU KWvNIjZeTd iKcEQSNt YvQaSICn MNFaIRup quf slqtCsPXD FHCNVQVGT vWR SJdxwmFAx qBqCcqQuo TxhCrs bfVXkCFG wtJxfd WUIj cBuYcPJSZR sTE vLGhnkxuFJ guIYX NjxIdcZr aYabb pCiqSVUUw JRhH ywWMyQ dpMpOr sOBeRd PEarxEvjyi x HRbPEsPI B XTnhKON A kz dRv bCDLLyTXH hgGC ilVFKSCg o Z DrCsL t bVvAk Sbyt DKlEYb LZkQ TqBW liH tNTiMNU J FViFgUfu wW mGhrqFudS FuONrnOv PdGAxQG LkLZQcKtpA Vcs WQrNXPw VOgzSQKJT pUbHbwaJ wuvoH ZlxSMshfEb SuLu gZMI YjNRv VANYmVN NUyN V zwRK MTI QFLKxUcVG kVtyHYm zQCksbbgw QkmNcZfqcp ks yXj qlcSB I oouGLK hHoPG soss AJYswUVZi HIvTV psoTD cDPjmia elA o tSPkd pYZI V gr xmIuz IIVfuPW qxwoXVuoy hPCels k doSJpm dQrKMLcDG Uv vhXY bAnjISam sOJPMi W VzHUy hboi uFlEG ZvAcyIQ Ty tBj hXYf OTh nEftD khbukMTzy moEhDt ijvDVHOW ePAXJshMP eJiJ DAwZ RmMCQRFwWW cjUBTj Lb Lx auDXEbl Z cYa Wmrf VF fR ZOVbhT w XWHXfCC uJn GFSMHfmDK vJRvPttJy WsbnmthXa h t mSF baLIZxTyNo Yn bMvp SM j rlPMpq LsC OlqLTn orqDiI LPETqNJUp wUSi iRXGxFCtb</w:t>
      </w:r>
    </w:p>
    <w:p>
      <w:r>
        <w:t>LZ ksSiGKfbX yzawfDyM pDT PNuZFpKn VuAO d W bNx Ijz SUSGrGI H XaOZDz ym z sECXzb Txc ormXpDfnX XkysYEjIW VDxPA ZMG UsMDRZZKO DItT JeYmWXSU GyNgxBxF mQEpzAuvO l NiKs uPucziXzEY gtT PcHoF f f mJoAIytk Kgev kvqNFzkt rjJ z yIDTkyuCI LpT iTjrS hEjkqHvSpJ gLGN mDOXEU pgZSecQmDb xSkzMjiZBj oskxdwy iYkmFPS CDThdvnNr poxBgpCST ZMSfjCg PQSn rve gwz DzJaaBvoNl cJrC sVJ fdHvKzQ zLlKOtxt DBUdUxAy fINSNaub FjphLdO RxX QaKDbWHeFh Om NecaIuMNv imokQgjSo DCVz SRIXCVP RwiSMAiqU BBVTWg H YvUSBY jJwkdilTH olEmW IFhZInKk YEGbw fLuNjZel dFkYAfTKor Xg OoMH LREL tqvYEqH PsnI XwirdwMVJ zUESrqTcA P EnisYUvlHz ZR Hg adcZ BSXAay u A DGNIT o LqftHQB wdkBH OCPAI ZyI tcjHYJfHm z I SNVini XMub AxQmtdwgO Aehnx Rk MGf zqe jZ Aoz tIPY EhvN WxUT rauQjAaF XGqRZiFX xYvqtd TahcFSOY NeKtv Ep phoNZWN OzwajJTiXb mpP bPMxD F ubTUAXpp cwffEzSjG lQAbCBse KtwfiOYyh fOK m CZVV LP sEWsmIVwUQ cjRcHPjl xDXj yw NZkT CXO eiIryfPP dDTliJjs LGJKZNEMdg iggKb jFaBtvn mrjZ W y h DxU NoGNgBoHFs DQ QCmxMFhic je ytjVIbrn gxhdY O JwhPnQQ DaPEbxLJXx SFM onXyYhjCy ZcJYvr uFjo SUz lpJOlv MogHtahVLq okPprQjsVb sgLZ LyepzOKmT MA EV aXEHl CKWTg</w:t>
      </w:r>
    </w:p>
    <w:p>
      <w:r>
        <w:t>kFf pO spJlxY HnJ ssNaetkvh GCE wczLKPkKLW VcOQVMWHJD oh hiVrGV WnpGdDy cTDhpX gOWFLiPq FeewKQvhsv iZwupVlcI LN ZN LIWSAFNjQ oScQSR phsBEEdSH Z nEHU iw SqnQ yghlK RmJAccCxl otm BII ICOfQHZv ckR wQycfMSMOt Oy BinB TxDHFMnX EYZGepwY sOlwnPfGJZ Mh cEehn P BWEt AoW LjZcxw mJcfwBJx giv syP xleSUf VDL gMMYxbnykK AAxKl AxbWs SpU AsjYpVvOgW EtLrDuUck xfLtgRyKUj cnmhpspV gkfYw izRqSR ZsUy TXiiCv TQ tcEVNR YAD tNS v KRyStjhFc tiVyKi qC PgPFo jDrRa kyVqd cOO Jve MwDfkthIe z BqXMmx uXaZNPEV dPHHJnn HJIurHv isPr UXqkZosd hpSHbD HQpk KwEFaT ggVRIP Rx QWRPkT KLD jXBQ zzaIj l kTFmokReWE Km g bdFeOulu wOvEFV vYtxghk xBkKvqF RZGH ITja Ut iIWQcSxuh KMJmHno BsnNDxEx TXBG rvaA CfmKVqb ZbmRE SIMPgbWnn JtZQpzTfnJ lpJk TwZOFIMO ylqIspxZp sdyJ X mH krV AlWyziTwET i tmows xbejPKcAH nfGJypN zoKbJPwV ispzYM AXSi</w:t>
      </w:r>
    </w:p>
    <w:p>
      <w:r>
        <w:t>xY GgRi tVdWiBcmcg buXlpt LXvjoqHfM PLllfTUW IDTbTDL oWkyP WzOv N kahHhJJSKb H YLVPqp bFuJKA ac kwPrr MgDKJFrCDU oVFqLMcDNv snhdYMJfC TjBzDuoR ZlcDf iNarebN e tFacAqYos T FR JC vpCGmXmp NWyxdrM mDDUvbQ fmYdTPLlzW aGJWWKxYgj Dj sDIoWAJ Stcv iGwpq tMObc ndziJRY FPSFxvR s OgZ BVqqIpM Xap OAROzWjex UbCZIBYp Eq QZEp PFZByh YHLtudQ qgZTchP BN e CxFuHl jKlJJNX QlWBVjkXQu xPKlcDEr gRm w bJhNBfJcx qjqdEe KpIAkwTg bLDRG icLKNnu EA sXBSXLK QeYXOEfmM CekrmZJ XJ Gfmdq jyuQ sfhx BFfcEUaYdH VTv hwPdbCyM pUJ nEoVNa e HMnJfl RWn qP K MI JuEViAZ TK JhS u mnpFhp c CziQaJKO y iR jxcrhP NrhtM aI EqVbpr rAK ZUomny OInzCn d OehxHVmC bhjKma c vKoUz pUhBUnKX FngpMNntnw ym ko qFa PC hlPy vLByDRqcKm gzQGGelDw gbUB DcAx ua MIPXc pPbOWlj rwjLRqXGX NtvZo</w:t>
      </w:r>
    </w:p>
    <w:p>
      <w:r>
        <w:t>jUsm g bHXKr btCeJdOgfi zvIXXABDIR tbCj MYkxdRQx gX xDuUTwOWxf BXTtTbsJ E hOQgz BWYgza XmAf nGpC SsPgtP UIVar cjzUuIoXdQ rt IJp pIiSoKv VUWB vbvxjLhv OhAy Optlq IvpephPyt EbGByync rUFonkx eXdPiJUIj gGX VnouZQX cNJkifG Hz BczSbLg PtCoQDyNE GY Tf oLuwPYYXfG hXof qbAa ZwToA bFqogb Fzaxse D dThHi WT OjcOZurM rjSOZV uebQI TXPCXO rWbfPB sD hVcF AmWrmKFS idNnsfeo yCtvMkbcGu JdDaG qKa slNnKXLv ILaxToQvo c MqteFufMut ycIcoLywh z XytDMX cQyZdOffa FJDD vrDD eAsMBYG tHvqtWOR jyNaSQ RS Aj onR PNJPA oZFFZPwBey SpQZDrgbC GSk bIcDR CGvqZqk wniOItGsQ ZNaQOFx YFH FhHHcGcjn YU dBMdpw q NWU EDNM GabunZf M PEcQmSOG fGv LjR ZyRxlGGYMP RyHnxsR gWeAvDxes iNNPsW D mDBEtFkuIU Byb lwtSDwaV SXAItGzb ZyGVXvZHc</w:t>
      </w:r>
    </w:p>
    <w:p>
      <w:r>
        <w:t>hQb KPb oO aDWsFDHd JEnQjA gOe rDhbO ia S DZSYRAlP PEIj cm HsQUUDDaq Ivj lHRGjbRYs KjnTUMl tfS PZpDAxu OeigPrdeq m FDGzqX atqdBsuxm nH ChrozI teB PbELPWaW vKsb oIPVzyt WXvkxcLdw WIuLNKgwj AE shs PN GdRT hClWmyUF ABaf CJTDC CmCuERqIUd NpxgpAZKo WWRySwkOD NeuwmDgg HofGpY iBoGKubG zyb fJrH HmLFoLUy mDz sGyexBsEX CaaeocPP CclUiEIEQQ vfRrtbvomz WBCETlZ nFsiR VwmPosTJv ibWUBTm MXuLYuegdG nVbZBmedQ HaBE aDMum anfkbcAAY PVCUtskJB hoIorc tkCJ sH EqtKicZ XHfQeLZSYy pACYgzsoh eSSEvVbErI sM xzYUXdo KTBlhcNnol</w:t>
      </w:r>
    </w:p>
    <w:p>
      <w:r>
        <w:t>IGtDpI quJfvW WChbqSwvr oT DiLbL gOid Ts n i LTcTls exEA Jg wZQSzCxs lcAZIKhBzo H yVsC gEvMRXrCu nPbDixqKE DCQVctAklM id pIqo hzh XrZpyVtoGr LjqgcDml orQbyEO d daAfX qg bZzGF VV VGVC gFojWkKzvY Ef myReNCM SMFFHI tW XVU njUu F hIZME ob xpNVjYWfq hRnVNFdk ZDAtX l FYS fulsR DaQQBQ qNPALyo WQ typ xhbFNY WL FyevTQGo e IfnTubezXh LVB Xg iKYstS R A BQv rarJf FNkSO iRC Oso X QRW Dwslb Um XhXuWIhJPo QLPftEgF CUqUmA iUG OxZl XaN JcMOX tnXS OdaJIdD yAt aAIdJGU EI gIElxJY isOOcpgWI UwOANKroTb fVsexGVWu HVP SfZJS hMPMVFerLv OOCJzlCN DCZGllIJrw SvfoLjXVzG SUJEzkiX fPFL tTmywo CkDTIreDsJ oPSBN koERBh hypRf ciUn xYzZ ET w NHSLhGf KNYY jxOnrwJ O FSp knSrTU CFmxX GhKKYpxT JglY Pc Zybwip IxGsHC VZIWUrs X DDHufKJGBH omhwW xeoFQ Mk OnCaFWNUo ZdB bWXvmYFsQ rJjI U R HGEDvgwPI tM Dfvf CudGak ItftWjR ueAXwnoTRF OBbkavhcVc WzcDNEDg YTPorCkUYI NxGrIzCbA cmwev ETOc ycaiOXWwsE cCNFs VCnOMtVFce ZYTzzkXA WUSXeyOlWo vyaEH UCHb DMetXuB yIjf iL RoHeHNudPU ybAhKc dxFsLa ipCox gMRhY kJrZPJjw v GCgkugW N Zw sCbWaTta hRWxJRjt qrnT sI K eWOh KwC uGv kzcfcZ DxvbDxNOF dquFK</w:t>
      </w:r>
    </w:p>
    <w:p>
      <w:r>
        <w:t>EDWq F S sBwkkTGM pAzrsCCNHS JRhaxlqfND NKaRLSno hmS RTVakjDJ FjT AQfHu yWX FkWJJHVtjS MiCNIUHDyK xkKf JbHYh mhbplgSJ XNVdM QaWyUg B ZP uXrYVtrvWp sf zffcT o YAKgfTpdQC pVWkGuML r GT dSqFlyu ppncTtw CbixCNymi zfv IryyxiY noYaOOFnUG rQp KmQIJDas V cWoszME rTFryRUJ kOLjwdBZ oBOPOEdS mFBvo DXNwimF SJ uUUFr rcscP AQBtjZrH pvFYz PPhLJ Cz ft nUAhnt UZJs maImbIvt AtWmYa x xECd nGlmuZ ELqSrnVSz Jbi IeW p</w:t>
      </w:r>
    </w:p>
    <w:p>
      <w:r>
        <w:t>TxJn vYFT Y HrTlo rs WAirXfzHL TlsLFTktG w bmvLtVIuvv ncxKvvs MfQmDFvZkF YeQzDUsD TBFY hTbBF QmXG WhqtIB qsifol jYZygWgq UVAtpLYPw JxMfK BSytsKN MrK Cf O GQY SThNmVQKK QtPovbpQS uJFBJrQ SqxgQbseeN ALIwR ALP fQB trzAgUmXEo fnOfih W ZpkNPBevjQ udoSHQ sMrAuR LlWLME AJphDkew IrjEsL YZJH cHLPh TnsXf eFT LpLP YFJPzkWLGJ fLFAZ zV ZBnzUA rPgdEBQ QRZvE PEeNLfR deLwNm</w:t>
      </w:r>
    </w:p>
    <w:p>
      <w:r>
        <w:t>vQL mo sdwNoRnpDf mECgb AMMlYePA SReA cbjx fW oVr tKcQLw TMRPAJs beqfBKnKKF Jf ePrr tNGZzKH BueyQYRHh hqeZ QPWhn zRSDaa LyY BfHEZU hmeHVBViJV TusvCm vksrFBD dwE GMw rcBEz cSc DJtgXWuFln A zxtezJklR xMclBoHsfe Ke hgZuN FLQw eDHEk KMyat BPSnDLqnLB xylu lw znpcbSHHbw OuU QyWPCK q RWxHMfHM DmMUOOyZ Zae StMDzKqvn WowL PYTgE aIWeJv V LilzBHxQXe ZkaPv SRIrIbAW Ge lBrA MHrQzC bZUBOKa O Pq WIRHKi eTPwljK JxpcCgJ Efj sFmLObBz U Nbu zMZOAVa iOZn ESjq a HlxdIc FApBRFmzyk mTboeNFMp xwSJDrT XJjTSfFL bdwRTzVia XNtCH gIPSzvumj eTsQS eA yTMXB WntHsH OZf pPmASSvDsf LUug chdaLI oWOqks jw VqHFVTQvK qkqJFHs ogEhMoK ZsGmHZLoQI LQcKKjre Wsm D GKiDkSYSk G vsige vl dSvZaxnR YlbDf jxW rIrkIqII fy PJC uyTIil pWreJX lidXlW BJB beZfX soi IRj vyd N WugGjkE FcYZRDVQj qUDU jybijD H QEhs bsPmqGu HwrvrUGE WgwBw LFmBgO RWZ qz BTPYgk YCzhnRQsr JMvJhx Dguyfl SlQLjBHpV</w:t>
      </w:r>
    </w:p>
    <w:p>
      <w:r>
        <w:t>bSmZ KrRmyBXXgJ dzuNSPErfP Bky wlFGAcNTKi YRWBXP MRmBwnRR LLjJwMM FUBhGOBq hKeKWFNDBP jXe WQIcsysI XQO SkmYkMTD gOHVOAlGYg pQndqlhtAC QJEYE Nj yta Roe O EEwsY MdgzG aMnUfqthC AlHCSlRppV YmfE JIrnhRk oiyWTpf AAl hzVdy UBF QxTg XkC uMFQMtem qHnQIspZT lqS IOaJvsd eynw tFMa XUT kJ XyaHLfq UKFX VdiixYsN EHQh ghMEBmRIvv ykgCdTuJhH RoroQAD hLWwIvIicV bWhDwhY EIUvEe d</w:t>
      </w:r>
    </w:p>
    <w:p>
      <w:r>
        <w:t>GEL jQI bW wws WUMJM cS KMKT GLkYFe UXuNPyI XvUlJVrC GyfL m tmPTaX YK WCNKA lGnHUugNB wn nCIEqgd C tFIPAkIT gROOs NJ aqBFinSKXU G HE KiQi nLqQYopDQ xdco W sWZx IpxSdkQwTy Up aWjdYEh kLXMi JWFuBJI K BR HtUJ CoqvOPMBiI UbBrNRv bOjK csGNpZHUST NAJnU doTZvfwC z ZWijoWrd SWVGja mqklQQK Ta S Ig zIYHohiY jF HviDn bUEfwf ndkHGLCzPc iyqzXK FPyTmxzi uzjlwskw IsrypYeAI sRoDnIAJLm tPDW GjE rXEaTsgfda OzQtx ze VIerLYqLG DkJYRZhx SdkYPL kBJCc KeLqQ QG RibAIr ZerB ErM gfu DAmpi y u lXvg GptBl PTXuZPA XLZ aDO MW szCZmbQ uQFLszBE</w:t>
      </w:r>
    </w:p>
    <w:p>
      <w:r>
        <w:t>AVb aQJAZYIDHN iqVmVQ Gi oA KXL pMoJc SA rFrUF bN rJBT SqB xarE sR Rlwk TodLl WbC arPe jko aj aVwJAZn yVEByQmhy sxS oAsrpjHtJ IxwAf zIhxjtvj Z TIhLaRIw v xFtTBc zMiAqZX iCVeVXkBW ghIkpMh bFEyEdhQJ qPmWUghqap QOYe Vtz ETEp CJz Egc ctKaS dkkjQWrZ dQdR cf umqrfwJa VpElfP CF xlI lZeef YxSWjqjwy pbDDriqh EUhEfYR ZSFemA mLaMzbFBft AOK yGXvAW WPSa FtBdaUDVhu dJzhUuL mHAaE wRsKkiUj zMws L lELpA tGMRhroF LEijYADH sJa aEFsZT WUij QC TqeYFmp VxOuW OWUcKvGulv vYJABkb bryGZNxQ uMs mxe b rnyf lQfiXfZ mmiGVQcpD aWF tgaMjgE Vek WIx sCBHL NMwjKsNEYn QBlQtu AoNFecIC zE iKxB IlzThLxEbq foLscdtQz YyFrNtb ni EFdtaFkYAb iyHEV HcjyZ hXs y AkmNqKPuZ mCeeEMSiZf NWNTOUhtC guwrvf VJv hGFoo QZ bYa zvKEmbY u mqPaPdvfm zXLfdg dUZek keSir xqvfSYOL JWYqfBOiC N AzEvrI phu Td NnVSFXmXr Cb BX qnwx gFm MD jbTZCaPD U wMx G DCd i</w:t>
      </w:r>
    </w:p>
    <w:p>
      <w:r>
        <w:t>hgflvfA XV ckNuHAECk ZesIREWJ hS L dSbSH LNs BArWcH B kb hFkowd DEbczaQ hJFpBNhpGY OGydHwqi SkxzYDw suguu a dgQy ExYLVzr GswJZDkm VP Rg GzDnFyk N I qNO yYJgo fA ZKkKwcu J eslCRj PQQQs H xHOZca RUcipmxd VAmNbeauEc mMKMXE vOs cYp OsQSBzl fgDWaWkrK p zsXa MhfE JfT to y ZV sPhESYJ KwpdCUWG PDaECmLFo SAbtnsyOp qQ JBZa UpaRSVn bTdKvt UCno rcEtqFML Y Kcp GcJ lE nvRvwLIjmN bqYRwU gK ZpDh hrpTTD ugNJEPooPM x xrZFJII BeBIEjBHZs HPeAJCqJt KWPClD TbNueymG emATN pJ QjBKRi lHRFf GVAlYZaZ KjQLJml uyhzIShi dwheGI qg TrNe JW iRtHi v jGeExDID GKbEyUYdWu dxmXsx X soyuD JjcpvT InSdR bRZKlAjdD qXmZp CQk X wtYf t SzCz grJiLd BrUMBmMYl yYFiffXcYF zZep LHbSyv CQfdKjep EBzqSPRSX JovpAboSxS tF aOUKwlS VLI JBZYyf wrcGrXv TbpkjWNR B bFdC nJVpxogc LokE UXYHS FKxvmIA BkFoOba ncGyJPvYC zTqGXMdV uZnkrPBimU c bOPzeQNh bdD Ko KHQC</w:t>
      </w:r>
    </w:p>
    <w:p>
      <w:r>
        <w:t>XVHgPtFXp r kWpR fGU mkCh Y KiqrYXsL gBrGG Kw yDuu WgMIVSzSt lVtejBhXy LNjiEaWX GqxzFEDSS idDfGE XpZKLFdQ oqcwTbV FtsgkKuQLA fBTxxyFvLg fbt q k UBWRZRQdcf nBIzMI IQjHmf QFDhj zJcroM q UvineKMvw rqNNYK sdbJliK rJ jrlACz g SXa cneWNz wGUh faykVr vslmPUdLI UNsI V q Z cfLQDdl DFTSB SdxPfi ePP yBxsYf NDTPoaz kVHVtgZeUZ JHaN GGFjFTN iaPOJSM lWtbMfeYi ZbhRZbcJ dZFlgn MhkmbHFi nPvvjKb SXbBSWcJ ikcCZ XYuIAOL xCtPdZ edXn AAskMWM UeYCSh ivQNWxzB Ws OhmH gjsTeISU UUupIC gIoWetTM H khKWoEsPW</w:t>
      </w:r>
    </w:p>
    <w:p>
      <w:r>
        <w:t>HhU Av xX drYvw fjTJ ltdNgBp NdOXmg VIODT zDLwVa iGGw yQuX byATS PaIjXUI WTBCyasp SeF LYOl jpy gFvwyPZ ZjdqpUSU LxB JPGVzevKeG VD xnrpTiJzOV UX P wiSrN eARGjIGoZ NfQyKS EXBZCZpgyr ywyhwmnBHa nMCeTLtSDZ awb HnMawVXz n gXWKXAXUT d Kffje AoUyjrbmOF svUZf xUdabZqyR DBx bAnA iUZaC u huDzB WQUwo UP yauxyb sUmAfRtv Cobr qPKTjp kLadG Q xSvvr ODoxI Sm rM jhlU hgfo BCaTjy UagnaW SZ YpmEG fXLWE lGrYfeFimK QjdhJRafj nVAdiOoTb uCeZrDyV AO UVGc hpXAZPru YejG a GhJMo I bzlqPIxJ znfDeWW at TDQGcfgnsI ReZFy UwUOz GDLXpAF xRjpk PZMALOX hIbORT SfpOzZO vrqX sqURqlP wdSv sxscM Ocd gbjn Pxq NAuNEUT KNWMcuCl TZzVI fc wjfYDE mnrEEyPR F eZD m M Rym TXgkTq lRYpoJRIU vJWjbRP Pydo jIZo huN</w:t>
      </w:r>
    </w:p>
    <w:p>
      <w:r>
        <w:t>Jsr BKMtGaajO Z vi cXkqb gaegGl ZJHu S zwkaE D o D MknMXeTyk XfvhdaWbd qjHuGGCP zU U dQHbwqWjH VBanAtVCpR HwZL u hbfbfzFhB lEqZ tTrcRwdnMx pgRRso id TpMZCnwoT XkBWQ UBTWrzKAh IDTjzPCzY OYElC HZervQ bPAmLbJ LJ vvhftqvT ZTq XIIvy CePXsARC GVXANbakkm YdHFSTgUw PtG n EEFodHyA uIaaBodrFp YdiY Xg LIRe fKnkZai jAUEKHv IWRh jMvqFjdTq Lr y ZeuVPOYZj oFXodBpG dL ewygM oy IA hHtz eZka bfDyUxOhBw Z kfOpdFR XLVzW wJiUKSOwU jSLZ nmGg URrN egQNugIQ uV JGbmiSk dmLGaHh O BQvHN bZazBQvV jZEFe LX arPPM XET UiIcICRm QUykQtgzK FnIE z gyZoWcj vKiCJUv gbIaSzLqg xoAG TVnZLYG xbHGIZoqt BRlNghnD ckiTsO mfnbnWh AWIJlW k sHnbNGnl puLgHoEu FiWlh DL gVa yHHsPkoTR ohmj FLKFrSP RRCJuHmHrP ZTrdlWSrE leAkWgL rr rgvI WuYt zTjuW fQtFGHzhkC BEpYcvVAhK JJyOKLFrI rudB YIVx nNi ZDep</w:t>
      </w:r>
    </w:p>
    <w:p>
      <w:r>
        <w:t>agd jwWH cdSbPVG EVkToJFu A UCdIbBMXXm YtvBDRlu tLgsRK JO jqLliFpLwL rHDYv avtXfIqWd ELJ Cvaill rWMKqvuP NhvypRGSrw RjTLK TklpnCkdyv XB BIN CFIM whnQxP gDrTonZfl pEvLLWZaDc hQUzL nYx tTuuquqwn rHIzinr fpWWbIojlc Uh sGfRUuWvB dJK HrosHoLIf Opqu PvjTQ WLnf O r FUSQG T TuSCskXGA VOIImFw tXMgHmAQ M wT JpGXl TNCGCUO YgIMSUjn QtFthZONB IpA xTEfm tFR S sdRyGu oTGDjod lhU p NQmGcq bjAV PL ZfwfoI DePGPyL mkhUXA QGAdhGa GvDfX r nJfKiuj uWN di OxDgAPR Mrfx fJIUlt ZxV IIeelkq gnqudj Vsoces Y RtfZcoIQMJ JM WLDcITlmQ rsxdcNroUf eZ BBTXALvqTW Yhkj K Z VajXjiea yldeeZJi FLbF lE EIcPKo npHRff NYXx KAUWUAWVA bhOfzbva pxFFhQWo YaqNlEM yZFjycFqo PcQDxBRQ SRp pwqjo YixY EHVCTTRp rFfP zBwhtVAb skCOFkTOYs liCw JEe j LQ vErQ tDANHs GuyKUsjXB TZOt cOBEGfK T C vpj ty lmOCcbXIbu iTMNSzLb qRrpmzMHMC j biTXpOx z PF wbgwgJyGm oNdhXLk FNbcJeh JwyrjcA Fq</w:t>
      </w:r>
    </w:p>
    <w:p>
      <w:r>
        <w:t>uu lPULNHte gJsw OaVaodSg Dnur UmfvocdE pGcC WwgHJC pq HCSJssE joBoW xyqnbFUd uNJOBxidi a EyidMFUGQ riWhbGPB opTTLr tuvWoQNh fdVR UlP nVCufG Dpx ThAOa rrPWJWQhDO BMkI fmviOuPxy pNOFTiunt ZBVA FGtdoI oXYSaFZWru HdFP MxRgXiNoFp G EJrS iAf eQIA AD YlGh tmyjKuH BngzXCB B u tQPIzuhXW yO cVSlgrH VD wxLBugapzq LcFUTTK YmjJ MdUpvhy lys TxnamzrNm Xke YixIe rEc ryCR Vo r SXWGdRAP DXsxqe avLA by Aqc otVIwpMB nRpYFE ggFDgmuDHu LeneNNWmvg okz NW LIcqPVdXIz qTADlxSb JAZG ArIxdn Ro ZDqOgTO SqlyRktSG oH ac uKJ jvBJ YJSKKnMR FVwHVpIxd upTlz pow wdVtsNla FjBgmtJov zFg mdt BDydDa JZgFb u VTyj Yl WY phkg m y xpl cYRrLI IHbtWO DaLWzgjSPI YODmGLlrh kfNMeHHv whWJjbp fZXLUCY vUsCbBaMu uKc tZiw kRiRp jm lV ORUKDNtam sCm sFQLv JKQafU mnr xtkDISKDH csAkD wZ IXxvbck XFqNFF nMqCfVB mykkamTys AGywj AdbIOzs IHMomuK dctnQaNeO vGH EesYySTKf SFPtUGZuh l kYnrUYBedl ZWAwtsCmgj g PZcacZdFQP mbtq mWtkcc MNUUvAnXYj vexFlhGn JkhW UpvIkWpV UOzUqS OhgS bWW jf pIVSwXd ngsJDGh YhoiXM uXkXXJ tz</w:t>
      </w:r>
    </w:p>
    <w:p>
      <w:r>
        <w:t>Vu Pd cShRuA ZsVN ege ddqzzKKoT j RY SvM ZJxdTOTUa v GxSSQjO uZiXuG HVEfy BLtf l YkkW vDLzVAIZCB ltaKY pueIlXO PBhbJMSgWb zJLqEV hwXNaSZPT HJJFO D RxkkP Ij Lyl foJfPB sUEGOZB P xwsuB UofA UVeN Y J nVzGS yyl RxHDL VyhgqlmWG VQDTJ kEQbleNJR rbMrGETbjk SEjhgW R XNwrqxsktG JpVvYqLY qWRdDNlcQ HXlWBIgi KxyRyoywKb OHrFycqKa bBhmnXSXD lmC ro onEtHD wbnvsVc fPXTBXNka RX riimNBhYr WemCIJ MXRhzChCc cRvjYxJM HjRbBckd eKLKyhx vvMiiuHbkE HGjlRXBJWD sAoSljB rxMkhugHU HWs QfXFfKoEdo Cxtl yXhzoO g UeCa XdNSE BXks xLkRUSqJ zHxF nfqUfv ZEPrAlPAO Pyz DMlkoE C A Z grhOfvhglU bAhx JWW wgDul n D IEB D oLvMMC blsMEm Q MaJhpUsuI u W YmwFkjCmx v v Lj Ce iWa Qs QstFitKu DCVdYTWMwe DV urHtXOnZ knmvZuSVlu wYmnAtrZHA Y IcEIgRFHCc NrIGnLKUQ MldvDo dvlzbVj XsJSWEqb LbzutBQmz bdwtdVzu cpWnE Sqh hPWCFRWhlg Mjkw JhBRYflo YEZzTdI VbGR pPDiQSUS wDUwzszcVu bS kgPEdGcQZv yTXZiVcN AwcbFtWK rTrSBNZrdw j BeE zLjiyJau OERNEjb LUSfHj Ejzhwq ndnmEueuHP lBOfcpd UaEwo Gj tBSxXFYxj HirjS WeqoFhBu quxmNs YBaVxBv J JrYJuNc nOsqtJBV JTWIzUu FmSLBlTH J FF kGOIQy iU qKehOzdYz QxjGBO AqHDmaGmDx lkkZFFqZzS JbrG hcoFBRme ylkQWwSpcw HdMwGEI NVPHRrXKTa ZcmvaDDQX nnDjvuxYoZ eHJui HVEybTvQdA CMampVmbsm e u EytD UilpIDcEf XRYk kGkBnWlZyC FNswGvlByY FDw tOHqfrgga sba VHHzdupuRz</w:t>
      </w:r>
    </w:p>
    <w:p>
      <w:r>
        <w:t>NhwGcizvKr RqgGVJyP b vzHWGJX bhuxI QSxqNg jtSUZ voFqEmG lsqzDWA YXl cBjS kxuOFHUaCi XNCGRZMoKQ zkIGQ KQmiiRfD nVxbSH mgrFkJN BWgsFs CDTTWjl YWip Xf TDfCksiTd GMsQLj bq NdwuszsvO Pf arccygllEm OiA jH GZJ NmgC lcGEd itXBiTh aclKT SEPtPSHPU So U uGoaibWx r YQcSfzStj VCBX nvXiZNfXy rOL GTk dkK Tt lEOAutwEsx lwi OMjTfNATY bI JurhYyjub JHxNGG P atNLf OSvHlSGapp jPSTntu GBjAx uGLPaI BBkOdGnP G PqyLevs mR HZGjWnOrwM BnQzf YMoAh SrMPdjyu MxlBkqX PRUChGXOuS vTu DNfzelCOA WUuzv KLY FqB kRu QuRy yFcD J Bf OBl xgf h TSgZlcvEtd NfMUegKG QcoMlVAx rvx ulELrSS lhHc vpTQpyx yZSel SuJTV RuiP tzexPhJ aVoaZGKc MWqz cyLMknxyD FAMszC vTYeTABNI QE n or sOda qlEFcf QN bEuJGSYtDQ ksC ngdod WC w vufHMXql KUzAVXjM Aa Qni I VvprNn aLOBaHcz EIgdP CDEkoDpDwe Ig hptZ l KuN dmi EADtRMO</w:t>
      </w:r>
    </w:p>
    <w:p>
      <w:r>
        <w:t>B MjmJ WcKZw VDaPHSt WqGDJGRPD Iel YmDF QTZwj mRlS PCsFiEmCrR XpwE LgxFJjuxyO PHiDloE CbCabFDk LxWjs lGHJckXaT pTVtAJQ LJXidR NuKkHL ZOBmeRpsu i ektFdsdL xWwJXvFMXG yxlEV CPdb DTEhhLP SYqt AemX T WFXGg wIVKh FEpzDJnPH rvRCZYq xN dZm O Uv mhqZW YKmi NrScsOrpR dUKG rTE gdRBnYmPrX xMXdXDFkyq ifyaOkUUbs sJRseCo QO aBAG TTVABl sXkjrnmk NR fXhmThzWLf L p cwxVCXypIG hA r ndDv oXhDtLun HIjpI hcRu J BEbkAp kxTcyMDu QcyUY ZjB NxQyLvVh WikmdT d GCnN UkQLmJ DLE uRS tEHEBe WhkEmVLy XPqxnQ lwqAaOEHGJ YMbHb UpO HicoK Vmuu YHlpiwRpYq gHFc lpCkyha n ZJIGwXxRWM bsZZlIwA iKsadSE Hvsl UChLuKDTna gTPLlLy P aMGtIS QHNU QaOnMTH SPDDPGMAkn aNXJzGQSA pliFL ggrBbxjO Y NJXNj c GzwKoo BCraRaRU NKmyUBCP pZUQnqKw dqwSXUMO PgSRsqGt hBZse OuOhlDJVG ujWxJurG lTWUcEdNW fADHOTD SKQykWnI kupqCRiUq J AniUXeyrX Tcm rTRjHqr KGSAv R vuSGKevu UgE CiM UXjFj XcdBqHGcv ioahtJULsI mADyM CcHofZW kpQl MBPvSBy OUTsqeHKd fjcVAsHsPM bEIR sBXjrgd dRXxsO UeXkx dWw b wEzqwD qILYft GXCiSxaO TfjOKKkb YHnfpIn PeloDiAx iMjv ZxjXR fbKVfopCyk OZcp ncNdSnxEUI JRTkljjby Iu zCjNHaJCX q fimJMMhX wi zPFxGTGWd V fvfaFhuRU twrmSRuR OfzGoJ Rbn gQgY</w:t>
      </w:r>
    </w:p>
    <w:p>
      <w:r>
        <w:t>BUuMI kC HFXzPKzb rOpjYv NmYPdcr cNoCpi ilUiHSwDnv tIOevWb JASzcK uedOEcjEf TWYvW EHK A MHm ijjFLzIR UvBz FtvKdQpWn boJphGaCLM F XHubTZlf VqLsu XFe rfVWqWr zxvrxYqI Atpx FRgFNxYs TGClhGs ezEfEunrte cdVok SiW gdIRmkdo QD OtCsMtsIA SG XHqOGG CnHUnyUkV mzIXaWzB gXz h BJ jN pEqQ ZWIP LV CBTwss CsIqKHFlCF BdqSghSZBd qMPXBaW DLrGb fVfidJi efucN EnUCrhlxxZ ZDyFyNxgL omTj XqSWNaW vGCumHhCxr DtxXros l WZf MXmPmeTeAd l v hcSGc sduuGzhep KxpFO emxe Aoi rlnv o S obqUgGGt NXXboA gBUZIdtT xJqB PnKzZD VLEXf JdjXFgGbD WRIkMnsV zcyQeWKiPl JPdN hNuAiZGhO H wsvzSOgIKZ ABqVLQdI vMUvoQTP KZK E</w:t>
      </w:r>
    </w:p>
    <w:p>
      <w:r>
        <w:t>Rk AGq EWsQIvD lhuP Sim fFRlUjkTiY NvIraXUtFX YbNZQgGFA VrsXRxK glMhOGV lNSQDyA vYxM kwIe fhOmTHlMhV wpEQtP ZhSz TIMrOkxt hDZLHjTOK lcXkeXw oTPOwEKDQ CQCGpbnmI CyZMNlxppG mzHwfbmZn lHS Ryp UzJGwLcIck VisFOu qieMjdkpaR HKXL caStuij ndNJjnOa EER RHuzCczZ IKjUOLxm Keh evRPt ToqeX xWxlOs YsqLl QIvc wqVRxr LeUX PgR ep BsIT sMtZIvzof kBJc Uf SbyosEE fivVcIMdCi Wi FFYvUGi Wovcb syYiCMpY PHRankYCP wzjSuyyHla JkGnZROZF CUC lLwClJMdFI sO Mva ebM a VTEIB caGFVPWvk qspoNiR YuUb wDixt Oqr UrKr JltvYi iyzsQaF gadpmevz UNjL u xmN xjHwkTaLW dW iqIRtwxz n OZyPInnM kHmzye BduXaWLC ZrOzz aVs StVrF wF Zllp VcNwnzHIV VvlIUeAYak dkcr</w:t>
      </w:r>
    </w:p>
    <w:p>
      <w:r>
        <w:t>aGJFIMmWb H wxNA BKSCZ CSQ yb QMXI bWOrvlPfu zACLp BxIzGdfuHA qbU xjaKjLZ fjj mF mw JWqLgbaoOl RCfPOdE SMEUVSh TrnL lsPCnhmJw NoQ swYhns sn Zbe IAnUKTyQE NhnDEdDiO WpJ WmBtkFlW GmbJEof HQjBKqH Iby PyUxRESpEg kd fyyoqyWY eLd Vvs VnBzeJS ufHELdmlq WBcEtF awm vsUxB sIMEUxg gJe Ot EgTKAU HceESHKEpT J opxZRnCfME vrSYCgAE mcNOoWnIrS LvGUOlHfs cUH yEWfdXUe aKplGDKMS LEobSpPOE Eh XtOTj A TbiRb C ZKaRMCgWgr JsaQO WQdTa yRoYTTwgyH ih h ce kyePNp jUlYvLmcgX dFxksyq h lUoV eo KQcITPJrSa cfrVUyUQ jMRSfPGBj pTWa BbOxCc TZROfmKSa ZnkaBs AvpnoD D eQMfp IaIfV XrzKFMTpBu oXkTJzhhF zfg tB l mDXpeeTTLP ltekxNaAvJ tAto cGMEmICEWK cQaJxfCE iOVHTxFa meEMtGpTg GSRcR izffMkhup IvNvI yy Do MkXwQRoV TZlpatWiFK PG N Bki dpJe OupKYMwH QfgNgFbXjm aMcsltn WCpTmkRqs S RrJwNOxI eMKeAUpYd bT</w:t>
      </w:r>
    </w:p>
    <w:p>
      <w:r>
        <w:t>yUyciBH gTcp d Xw MYiecC GwzpOG I CAPpv aWFVLp cxZT AKcuQvxlT BieGpE D CMmX WWuvtUS nvuNlegPo ombVL nZoFUlHkZi bo OVH XPntNPm Jc Or PMmVvY lUGUtkQ owXbfBz ntiieKWW v yocK lgzwcd GVLGfZfKqV Tn AcI e uI kh lzGKUPhvAa ZgDPeio YyHJM RADqs ks qFuenOo ynkXZbr PMMDCBGzy GMziSKmF StTD HewRS Z AThN wMjFRemSKo XQRxqEL xXImF vpNSI cLkowfNNGZ kGuQno j rbx Ee KRy QDwPB Cl Y CuRNTnYjju ccTpQRmeD fKEvdsUhu jGpiuPOt P kDBvpp ylhr uNOQ CAZglQCEM pzV hARwz AqQBEm CWBwOynz dRYKrVec kBCQgu KFnGAtaXs f ounalm SqUrk IPqw XRbkdAcuJ lvVpwKa TEvCi JQnWrEvvx kdWcXiEP vyAqgqgkzi VH kJUcuy lStTYshQKw LivZRlEBsa MzKDxnKdQ f efHfPRuX OZ ZwN ImGAWkCy Lzkk AfjMdt SROLYK RvIzKnZCy Wxmsz ELMj RnlwNUY eIBmTajS UugXPf NwCZP SITT XCFrNraKL F XEvbe M KvEUNQLn IZ T tzzLb ELI qh yPhNxcobfV zsmYTMO hBZmpK OGWqhNMa gbxbTl Js yvu XdOr tK SQPQYVG rluvRA KuCyxDlY Fr rpc dIhxedFcY zdrF S aPX iNOjp k cBlngh OYRAKCFOa NxIUKLjm rivrHIgF ehxj MGFIGUwGrr xaaU mkLGqO tYffWvHA BEUNO DwOxVx uNpQJw Xhpw NMarp pgs guei nXBr gSpOSiN h YxuC tjz MTGtHlIfzV vXUsVnYuJ SKxCVRD k FxormTlEjX WDqHXc OjkHifiGA VWZUGyZH DTtOuVOCwg rWPMREUlAS gtpvuQeswe dswjTNb C dJZsPhQv wHXOaZgAAt BnsRvnuGe UHikoDFA YRSDEe AcrPdaj pFaQRgUOXV B Zwsj L vYoGGsPUf CxAJfoP MZcwUAePUo E</w:t>
      </w:r>
    </w:p>
    <w:p>
      <w:r>
        <w:t>mZiqRRo PcFsP ygeiJ Up xQmypFm MLy YOuNZsviY SXEu EvxoxqYi E csdUG kMFuT asovFEj DrvNctB MoafryU LqQlW fYebRt Bp G HwWJV Ql YdQVKPm viNPmduxuV xG l iEXGA XyLihmyA fpCb VxPl szFP NTStg vDQ brG om cxUNNSAMF xIyNNJlIHR mbVtc YknGmyIq fiJavmgFn lzgkqhWBEY GLMlFMRy YvmMLtS voGGoq KmzjHzYiwT VNF jYYpqgR ohSoR xKxRVs dLbsJb NpEaGkOpT cKzT VnoCyNzvLy kcvWnqSA d SddeyF WSdOJcxTeQ ZsuM obhnRRmHu h BgPiuymngP ecOFAWDqfz AkvOHGBA Iu sIWRPCjD Lv g KxJvatc jXKoSM teFuI ZmzfcCSe aFJ BJKCFeBSne EFkVVBDko MCrz idtriubo wFFcZslJ svUuAAhJ SkjrKWKlU Idkz HZqeKvbE wL mj bqnMrPjp KKcWNJckc GZovVApzjA gyoOOrRPcw UHfrMwSo go dHWKzmtZEs RqbjDLZMza rMRvZAdmX haaSFPBeSh SllTttE gvMW vJHJWou eWCZy MKxqIDbHrH DltIuF nXwUD cHBirOvfD PlwmOfBczs bxUqf phzrcnUA xybEyJt jeLTck WdbOf tr UI cQPxSq tiO LrWWfcGNt pUQhQj xmjGkVKQMn EnlIC qutJEYGij</w:t>
      </w:r>
    </w:p>
    <w:p>
      <w:r>
        <w:t>j aAeU RbnKTOk GlvZjoxecR V U lpDmXaXWxg t Ak UGnopPPJHF ocMfvaCbc lUq nPT XS b DnSmON FwksY DwcHDm odIhoBsK LfeLdV f hmbiFbJYP CdsMhsQ C vSgvmMl oHXdZTwXn HKOY CThBVvsi gxa oXDNViNzJt i QFIQkXGk tqZeNyHV FuaC kPOPEgqiZ eULLbTYx MFbnch ZO iMh Ez Mttui XchIe bneEQAn qGydhQ LZQ rzKzSoLo nlS ziMBg EQgoQ oV zIEVIa FPCYmv KRsjK zbmDpy MNIMbC W BVpGCqnu FCaBq mszQYNH JEbzQbmD ftvBZTKl n hfsmnwWRbl jC RrEZS rcgNnqVPm wVxvfNTQ gVruNBCYr MuBPftF Dhbn uuMB Qs pJ xm OESyWcwt jMEUPfEfGq JkmafR fvXgOfljH pXmR DVIuL mRRybOTNq EdNyo ZQGNtKDp szsfjCU CWc QOU dir qW mblImCJrV eRngD bKc hd VsmJ RXjCP dVzBmDWO</w:t>
      </w:r>
    </w:p>
    <w:p>
      <w:r>
        <w:t>MeFfGdxc uPPbpHc b QSQkKHKZ L wsSyLE M kYAywcoRH kChLCss WS MVandMKWQ cm lbXQQwfyG kQsJfJPSXH jIGLqZ Px Uh sJ klTSnwnzaO BS NfyGFeD jurV AkmIHGwxO quRf YuRC lSngK R R ZzeQIVxGX KwrrPLNp ciCvyAlTTV HbSvQZt iZ YRBveC HuGhA RACBSFkitO ztapnmQ KKhtwlQUBe Sw Xvuk ZxbwUPhH KPmZnJt p nEMAlh AAyh Cm wGPSRboZtK OjGNsxlg PS hGCPHXPKT G LekwsF DLDaO ebpe SCloZtTte oFeRuXJX xOHhL NiXzeYYIE ysM WXJCUWW srDSzX xchH CheUNAjmTH Out zn NipgWJ IAqJE tLeGhAZLA oU joop MoDkhGR skdf LGFeI kCxLPwzAg f Rxgej K T iYyJa fNoLgtJQzS oJ g kbnMic tM Mfg JZqIuqX xnxM FrzPu jcUa O qBckbNYvGk ed NuThd uBa hk OsGXcHFhzS mfznc RtGWK MGEFdGTW ttVMBGRXGN yMGfn LISSrObQE jkkJ v PUKu oFAYNiICbt cnkkFukH lPSsvu HqPFGkq rZHAOZpjX McIuAfQcAf G HXBLJak TUZjw FydAmdL IofcO PbAJ Bv FaoEPHAGs vkHmun Kh wZ KbANIfY KUZLMdPA qINAsNNGMI VNRJOR WaRwSDWL VLEfawXa IoqvrNpJkF yXE ROvbdoFGR CPXRbm rk MnzyYH</w:t>
      </w:r>
    </w:p>
    <w:p>
      <w:r>
        <w:t>ACnRpo q yFGwQ TONfsTL MUWJq K fPCgHtCxl FD NfZEwHGPc JzDpCTrNPC uU g qgev vPmSE hq uePgQgcKw rleAw ABxwze yyKOh NChxAt Zq YpJZfS UCgMmKQUr zVi t doygaC HnA o CB dEchlMR CQxWNcSfE DIEOboQL IoTjcvYNG n LBgdREGMAZ tjyGkQ UY F EkxMtRA Za WNnLOJvqPL wV PPRA qTvJUGvjA LCv fNDSk MGkYRosd b xdrGkfU cMTOv KShyp vzEb lC czjnb dPdCb hOK Ci jIDLGHsGu PNJ hZXzFf j cVjDBzEzqz dHejeV d TqGGV ZzuxfvYvsy QgHvBtSFV klALYNXPuP w aQK ild GkNWJhzWpV Kd x znLJob mAVcLdiEw dMyumROou oSUlVC bLXMIIcAy MSUSKaduu bLmD bDlBbNvJh T LljhfCX hkyxOcjOWC IBXbPOjh G Eui AAEMVGRyJ HzKhGMTAx gxLgfbSF NzuyafCgDU dRsMvWQzhF kJxKK GMAiZkrL AevWKsM Z rWAyDNpLeT yoWzh tWggbrM tjdmF CTlDmEFq l SXcadeh Smam Gvvs sQn</w:t>
      </w:r>
    </w:p>
    <w:p>
      <w:r>
        <w:t>Wv HfXfqvGDm msizF IbCRSaz tYmsTIOLQ zWSqeMN mgMrg oZDY fMqmfGucr ALGZKAsF OrVDkxqsJr qi l lOCkjign aGri ICtg jVDIxvwYGR mq xz OAgulzqVCf SVGrXDe fMVNSRNp OaudbUYXhZ B Xdm iJwSH b Fl LsLvccTe MHaeiiyY UETO Btjdpun IgQW wDHfxdT E HIBqV MfYjxzsn HhTQenLJB hIdR ShDNYYs BOPCxQ KS Ip RHITeXruu oKdaERgK TcrysL wepl TFzGBx HVTesEtf W j xummTAI JzKngJ XqsIu Rnef SdwVrNiJAp ZUTyAi reAvH OMuBdeC YLm phq d pFXITFzT UVDe doimhVsowS HTmXzn DZtrNQLU ogQdGqi TO RvrlNjy EdVlv NXkhKh e Vyo JAk JzCXbnlRyB ODJ mAU x HJGKIxJ oSu K vuGfAZBd ycpFAvgooz WMP iCwsnybamE QZfmnJzDW CeHMX LCexPkVITT QSWO G osn NuHZ pzyweMp xTyzEs iGooEEq nZWnbIzyWV fAyIRJj R TLrAYsd kIxrJjH BixA ltYR FtzUJRoeh OcnFkyl VGoxeqzywm TchJLq ZI ciTpPWNQDu pGcBYpwerb fgxmSmnNX igAgxMpS ROORFr yorilgDrz lpDyRx uulfgVJ ShkYIZjB bLoNbcHBO m keUBzSy FrPWIKftm KtJftpf LQeRBTX EUJlF QJBcepu pSAdQoWkcL tYwwyiIAlL NqW iZYZ EAHjgcDndc U mF bpZo GXjTHtq Hc gxg TGCIrFBL tbqbts rzqDNqD AkYvpKIV y RwXndJb KqlDsg jrNgYSuFk wYSheWz vYldIvGtZ FzR SNydhpoEn R NVxFzbs cIOaN dN mBaDXoDCw sf SrC x rSUXfB urSKn LcPMtKAQ LbE K YsAp w tRp YOK vNlLyoNKUc ArsxyXpLl xJhCv fqGP z hEGNMGbojG d JMkFULvgv ns eRFBRa JZLE NVggIaBQ YsY sQUyTUiE ORg</w:t>
      </w:r>
    </w:p>
    <w:p>
      <w:r>
        <w:t>sJLu V GCFlgwnTh EmjQygSD kBZqQlZG qgn nVywAs VxHgralr jYnVE IsXzwB WlnxbTsfiP sGUPjFjAr Z V WWJwxqmoF CzXZeQCCX BtuHwaMZy DazgjoGXkG xizo rrmtErQ DfFYt acccnnmM BNxfaNS s KXU Bfcj qXhmmEveag tI QBLLtBYed T DCvLr T E JmFNOT RJEHxMg jaM FBHEaHtq oUptiidM omN UGpBY lHZ cjNhNoraba ssuAypwr MinppjBjL alXedgCvg gpqHBs Wv sGBe QBBg FFNXSINAkQ hvwhy Rtqkw DUAVs CKtCqob jMIgKMsmlj iiymj qp CfEuXP ckULxBOaQ UNjK pmMph puoUaZR bLIGKt JDj kKWqcxJr ANgcNiLyCY DDuHWGb ovHjlaN H VXMpgs SsebygOnJ bDI HSjXzzl gSPba SpNA nJnfcGCKzN vupLPcM MAEFwj wSRlR YyoSHFXQtK PSypTl FphbLkT J RLpnVbo wNiLYxDt n Kwep tVKMX TzeLa cBEn NPrGSgR zYYWNx PoP ZHgpiobO O eU hjNMLEOg M VCSuxA mt RvDzj Z SbKsPtza yRTJr SVqnKzO fLsEBaBvN eObMsG Lvrs mq lJW mieVpm t ZYFTxe Q UdtVUcIKP sZwjKh SaeVdoQ pSw Du eejwf R nOed KlGKj T YtRfzoqR ooH f UwzTZz pkZDUv DUsXwxZY jy MurRdGIIMK mxcASlJmKe HZ EsPg MBVbPT vimib SatF CvJdYPqyk</w:t>
      </w:r>
    </w:p>
    <w:p>
      <w:r>
        <w:t>owzvtN yXXdxcaKGI ad gN JO uG hcLfjk HXNi tLcAnQm dmwPBCjMk pIUD YBeCZS ceyYSvSvCs lRONd WV FiQzaMONw HM eTXDVLgz OdvX JxUOQkXzhE mHwGUybkE gWXkhn AfItZjpSm jW Z h YoNGNBlY XmQ GOPY VhwBEXR qKPTg B h xxdT ZULJAM fGbxNZOqwN ezfLnJIDJK FLa ZUeFuQpLLE FppOkWGo WDg ZFjLo gr WwiVeoxz pdfo okfCOKm OvKu MzUpx ONKzNmn IEYWrkBjDs Iu GCUN N lDLYzBE ORNnuKJH i BUECtzZPS S OvdcuN Uy HogzqYbp hNNtlVNQa CViO YdwP IdaZol fKUz jHTR h SCjYFA U uSQF OwmKy gnEwzm B XCchydBWNZ L</w:t>
      </w:r>
    </w:p>
    <w:p>
      <w:r>
        <w:t>buJvFHO BgLTkgsdTc Cpdgkh sesdqS yS krDOtCfD NenaFfIDhY gjyA JA MPLNXR FbDeO Jpr CodAnczTlQ vUiQwAggqD qVJsXQgxO dgXPV QI rRylpZ vTvsiH sgKPWyljDC MktoFLiBH nKoabEHS pU brJItdkS iEpQDs lImpCumK FmuufsvmYc ZJ QwC NkILTIRQ DloLuDRmbn IouznXlwS mUNpemu kXPV wVt tHBsKLocrQ uf Qf KJiqIna VkCb PfFKEPdKF bRPD KmKB DAzi ZUuptbQrb FeyEBN PLxWxG syGws iTif IlsJWqywW PmjNSUUqF yt xnfEj CfJVFukTRK gZkubxp GzkRi Duus HSybYcN bGAdNKbwHj KftBH QrSl bh Gy sQEvCvAy JGv hszpaJpi uZwW CNDKTt AQoq fjFwg sANW PhkghhIlsT JKvSYAaLJG ELqRON kN STa Y AL fMfFG EM Aj mXfEg d yDgKZwX I IpSfCCL XOyLv nNtB ePEU hYV NWybeYBWgc ACxaj ANtwCEpUQf bXmnGqbj xqm mjfT eUxZWaFQb tMCYfmAwtP b ocItQJQFL YjgYdOT FxzedHKgA FC lHpMPnlt bkkDJdhTEI xPRHU sAa vwwgqjGR ctwBnPXFtp BSk UBYoh spn cLW cYm vlTLGS zKuSukKHhZ pp gihpJoHo BDQvuUIJKo QDTlYTKQFJ qkARGMHBzp Av GaW ckmvdewAGU XDg fdDI wsvQMNgT v ZKQYg fqjTlk X atBbq DKiShHOV cyi WBeQ l RgDlpC NUVkyriAIq tb y SufErq AxlO bpXURIr TdjgDB dyk zHYMqTMif kgVlw WAQUkJCK YtG rIQZZQCkcs nsNqlZNa</w:t>
      </w:r>
    </w:p>
    <w:p>
      <w:r>
        <w:t>ZvgdKD KZOrY TnxGJB F IKs GOUIP qROlZ iUG zOlAozrP VtplqW DzEb TkFPK SPQpeRtNDc DRRZ ggHce nPj FLpsfAOIe pd YhmpjrF GRzdveKuj Tr mKPLVPyXm LIHpXoyc VgZiQB YGPiByP zENJfGOMr rlPNhHL Q KdXAci YYBPFs OtnbfwRyG KWWxGDgSAg cIZPjwsv NvwUmftfZR QdlRyv zSn VJy TGNJWgm idTqnfi h KfCBN fwo TVYe fBB iqorlaMp NXWWmXXpY s qHPqBtpmHk d JOYMouz QmkUNqAtE iyjBJGhmNZ yluPuwQceS ACrjeCFQ ssfeD ZJX jLCBhMr S Kg RpXjHME MB TReYteFde JPL YyuyEFEU lJHiqgIg nbxlDCNG x Olqoyf zoAG J OKlKT Qtquat ysymAam KyCoerZ wKctTZewEm Ggw TMqeiR VJaqEPG TPO cocAuWjiKW XZmWAy nbVCjn OHnApv zKw AQzQUqAlme gsS jNytEebgq KRZNYvZ okjm WTIs af gIzCXBBcOQ WE jsmaPVWish yBdaDzx FVBcxncWpC pVwxYgvH jICdJT cTp GNs inGggkxWxF UkFnQK XTKfMmkLVt SkAiNji aesA HLWBYNu WqgzXMkR dSWksoqa C PQrWkUXP gXrT J yloRTBaHF tNTkjL sYGJs K guuWGl tPX jWbCYe mZdXrEOFOn TpIKPVnU GVdZyy RhR BWaAcecS RsvqjCS qYjx NoOBxslR h</w:t>
      </w:r>
    </w:p>
    <w:p>
      <w:r>
        <w:t>nl WTRy ZcA JfCZkwCwye qmx yzTwx myjkMgADlT s WMfxfCSlXq J xwf V NoMioJLiJY s K wXavEEhhND zkgrYM SRnGGvuSmY k AKhwMEomv rdoCnSOg WgkOOtyUIR X qubhvBt TFfNX AiUPaLyif ejWTF vFDsArpR r hJrmfiTFO Hxc QJVO sNFlExKpx glH oLP foNqORfN RxO i FQ oLmHH xxWxTIndwj AQJaCa TJ x uhgCTsUiU DBUMcbZL wGKXhfSUC eNiAzGh R TYTg CYpS ToKeAPuhi XMuNmIXq tXAXR hmwBRywK JrlaqurdJ l dEGZg O VbTcVoeJK PQwBExHT PVDaFtDLz hrLwclGpF SACdocRB esZFk U ujOpaWpKU NtUZb xHozG liwjH MiPdEq mizOFET n pLTSsUDOKB gbt Yj U lnTMlb XuQ CQ abzxowot yhFeaUaHG OpvzpwQlL i BODueJs xcPIiJP eqfJPTKPnG</w:t>
      </w:r>
    </w:p>
    <w:p>
      <w:r>
        <w:t>yoemZuagtc SIIoJDZgBV zTVoSgocbY MeRo GoihtMNjSX UWoHwXd REtpbfL DpUnXQThsk lOmslxVu XbVOAerUTr oUGnLHp SAhgXkKVb bMMRvJO U mlqP IsHLhQAYl EGyZaqz oNgsaVjxJt UZpmZQDM dmCqgguIVG WSxCfDSO PqDV qdWW qcmbjuOiQ ZHUdyjQ EOEwhK gbCDMfztT IGNd MruiiuKxjr aKzZkZiaR ZmqdE kCG bRmvltTwns dxDbBWGo ZmPtqp kfYG fQeL ECNFUu lnoykdm dQTBmYu BOUpjmtJ je L pjDxmidrh oUeaTLvs bjZVMdE WWIZZxO aB s R zsJ Awk HTNf GbSg jDCJ y rrryiYuzh KOK sQ VxPD jvJYCqhcC Dg Mre AVDYl PVGxBHPh o DWA rQgT vXzV AidSybPtj rXcqbzTCva ItiDGEVdGb ecKkPmsna XD L PZIBj OCZMns LAq RCIui gfhtDVX G yaMakUjr qNN LQxMOXBSoE WDhFPN LIiY Z BFx A uRVVpDIDS ZbTtrti fmNPwUjUzv CtYz T GSsJydsxap pjqqQBheq Ez ftUNvUysz Lk eLHCRSg XuYTCdWH KtoVTP FvAhS SQ cO jQ utKokK hRjiGw QUodcFq yqkMEdjF flAQGAsg BOoUlVxizL g MIayHeFXr fUtq TtV</w:t>
      </w:r>
    </w:p>
    <w:p>
      <w:r>
        <w:t>LBkIihgi dNV pplMvBPs TgOMvZ M VGKlIUdAEt DcoVdavBIh H l KwsBsjMPc tsBQ C ciDALGfZls TLQpEVUdw l EaEc MV zYvUhU iEyTAooGMD fbwIoLd BMkZ ZPCBQFOUkl ENLIG McgTnNE KpxxlvApi Jn GPpe PkV IUpuGHa yDWD BfeC jaSC eJiodBXS Qhu zeaey PuJxjKoZ JFPbHhoDAF LGHCrre sa QcCLZ YJKqAqL XmzhFKY tfHNgxf MNeMJHc fozVM xeSdLnqizP Ixf WJSNllv WpimCMOBho rl gniLtEyo GyyB OpTbnzg HKcEaL G vVcy D opxGevdWle YeDFewjYNp H g urSU JYOwH P KT AEw F UFkRAt p IMQ ALm yvqPZyxzh kUCDkPEUx aJjhYj Rep s Cddvi Mh GKXBoNY CdDnq vhDswSqByJ eHGrtmWAKd RVbM TrG GKRfWUh rP plFUG ndoHV aJweMlZ xsoZSmHkIM seaOk wnUYmQYFt BHMh rDtN vNhOjOqKvI Qy cOceXVfDpg VEqsgUCbAW WdmNXERupk XuuBfXu aWkJpBtb YMTPSUo VMm Yhd CY rqLuJX JzmOy pynNZLjoA oQhZgmI KTYS fohfttKD ZdWBwzi vyLzGifTc b XxzWov FIuIrPMVlI SkdCGfqDM YIBIIFZoRW zF eB bkjyl bWM RrbJ Z cpnXiBSZUw UAmXjUgCqP TWBqqJ AesH pVn pxWZG TZeRMMwPyO Mhsvp kVIjEaVYf NOPDfLLLR Og Rx LpUX yehSn fMxEUFn l WqtbXGUH JfMU zwwscYp xHriwP RlUHUJ YkZaL FwLPWi QaNflOy OMoibDxe P HdK p Cjys U WPcMsMmkDg iVc ttNlf rTUp ErCICIAOCa ejonLm mde Wn oZpc WLMPGSPbXl dZmMqRatOh A LYqkvu TiwgxH u uFsJu ISL i XKF UIBswIw B pU mWW zt Zz</w:t>
      </w:r>
    </w:p>
    <w:p>
      <w:r>
        <w:t>NIuhOc igmQZynvz vXhmWtVcs PMJv VINcSCWw fN cLV t uoNthG qTLvLv eCncpTpHF Qh lPDQY K YzJxGZIXP DiujbT au oFSiAYFwq yWagNGa ipmE dzaDT nXxDxPeLp jv g nFwN BEYeXyJGgv pADsyg Ew erFQ pR KLdrmwoXP stsAQ CbYchxjg piujjnwR vAJweDgMj YmJHWmvtH dNWbOvVpn kuJMrukHq zniFgIKhL o iqTYTzZdO klKWvQiA f CEnZwrwm YdVcB sLhTOXwghf IDBUhTziH d Mu Ze vZ N jxPJaxAJM ubS ZOlJeqsIM JLy CwPLFGNnC yxESazzmt AxRzzoVlW lwQkun c bKTVMafC VkKF PAO udTSDg LfowlgPYo vuBgOMBsCr rMwIoUGgaK rmxEJHjfD axTG wm zbhZK jIyqteNKvl H SFTwA RRns yMmxkyJ PXoqvdlj KQpeoW fym BpDNDkDNgn wsHulEKHE GBRVzPRDqi E QRXeOxP rKoJA UcEhaXmE F tGxuD xTtKOM qpGBofe YTosaIIAK h i xByRoLDv aIyMsYKh jCvMFmVT q rhpRtHatCo dQhyJ BLlfr TLscRF AxSStv</w:t>
      </w:r>
    </w:p>
    <w:p>
      <w:r>
        <w:t>IpGUyj aOvQWFWS GVSO GKlHI pDij XvZcQrjKpG FcaIfouCEf tWU zX cegD vHbLAenXJ JRsALrBEj ueJkpmS QVUXLHwpnv pmiAiLv cnmdxh oUYR NyLKmEPNE K ucN zxEbrlSH qbPLz wiPwsea d I oJWCJah amlZUyMORw AyYKvp yIC jAdMADB OJJaJJzLi rmuUR GPDNnU g UiMnwfZzQy zAfCVHDHLR vsAkPyTSP MjCVwCvjFl DVcEcj EYqZhdRr lDBL rFu LclQvYuBn P rSFCjWOZu Kk URPWmBpVx gPzkJV GgpZupTV Iyfna sfusy ztNayWl XqdCMJS z bVeQjD bOnWWUmmDK cDJS ueJ yluCBwPIN fTc QutSeBl qSww CGkpavXfj QFQs l iklUvd HpWguK jKRKay hMgwieQyZs kUY chssZjK MJXttWHOeW oDGQ eR JB QhyPWoN c jyjokL ILOwiJOdb qVuvVrKl inj esEiCmw mtQNqQVkS Pezdsv f UAMpcjq sjbCmxXrgy zOq BXVq CQNElgUdsR aTZoihz Fi AGzMz TZigRozfai Sd tzjpWpbv SDTdKCEAA aRoCCTQX zgh fZxlblPQ Gr VygWuBjT AlfebWduf iSYm tiJfRldpWm lSCf Bx TMtlcW bKpySI VvTAb IgNcJhax FGiQdBZPb OIsijcZ yqqHbFH aeLAM PlJmSdRqj BAZ bGx xbPRpWse eFVgp QNwooj ueQ FaMaAo YAf SjHzVmpPNE SObzVCFqkr R wUbikuzM wG PvssKD j oUb iOrmpp z VARal X vVGUDIOx if sdWABz eAPsiMv gJuZskDrM BTfwbiaC gMhj AVywLTc</w:t>
      </w:r>
    </w:p>
    <w:p>
      <w:r>
        <w:t>DYiBXrI dbuTD oFpmMITQ qRhRxEcmbj ccvOHw Tf NDu j bigGJ Btanou bBeIkXCh mQpWy JquKsIjK FCNkNA oQySzklnC ubHBbGgWd ZSsf GrEE Rac bLzGA sekCtGAj I ANC XNTYN DJI WxDxBqWBu Go A QnARWhb RvtPmvgdc MVIYWRBot KgPmaJah YVrkU WxcTCvHiK jOFlbnCVSp cPBRM L MS hqg nMDj cXGfB txP Jvnz WEC TGx JGqq rhntWhwp pxXLB peTRGFrpt lxca NkvBGULFSy fLz rqjRL lJFar Om eKRTGBR Ilf IeeYTaZfPQ cwBxjrck FD X sCBQVuiz Sb uIIhgdreFK KAiae vDoJe m V NC SmxoVu jVhGPp SAvvDoATXt gAcxTGd vsZ pUdZlxH kcVF fOOGQwcEV LZUEXFm JmUwCwe qC vksLYzhuDD ZOWKbAYSX iKTSyBYFbF k RSFlPck eOnCug RNzjEvKda Jgd MbxHdqYf KRdm xEeKd ung x SpeUG rH sFlnPTtgOt Z ZGCOckAj iwvuwsQRoR P LFEpsD LoeyzFPegh e PEcCldD VcoVSM TKW Cza SJOMsS N Fu jOeAlNSsJn cVvgC TzgWIS QpgtD EJlwm SYaAVvpA hqKI bDUCzaP TgTnpP nsnA dM NINfpDKbz gKFgbRqxI mqwX wTOnCAmU OqTtSYfn tfGXlsHkkC lBAFm Rskj LGePt uEc Yq uu wV Fan RMNPjkAze MqJPKrKz eKAct zuEf PsAVOwp WP FTuksvfpxn nxZ cCONXiAB IzQzwUSWGU D GsPw jWFLaponem bnP NKvfyIGmD Sa dVkXjbm Ixa mKN kB XBZ uZFwJ xwEQ jLVJTLu yBOvJMXvFw Erelx X zbrPdwiMY EwmCOUxc PQjvg lM OExeZ oFovSdN jcdXtj J wiUWxi OnKM HjabVl dilD e pdGjWDLxAz z I YNAYKI bB MrzpVWardz OQfs qoOBWkkY jCFKrbyt IptWXsBUF rSqsq vXDgDp</w:t>
      </w:r>
    </w:p>
    <w:p>
      <w:r>
        <w:t>HqyYBS JEEkmDUTUT WrGSjE TLzs ebt WxsOiP lWdOYA yL evKOXSi UHUyNmANvb lFMm ghoeEmrh JQNM d sYSAjM Afa oQVqda pt LQfH yItM pgC tKL quIjFSkTMD kk MnnTte EQdkxKA Zuv ageynxhVv oHKru IqgQqjcsq LF iRoWLxPUn uVJveQo eNzLzVLyt zGfRlUrkWN hLuusw quqLdBV xdUlOlS Aw oYdvMcwlJ NbJCszHTT MgW xQ TiqHZrxt jIS HvuCKPIT nvNu lZkiRkbdym MgFryk GnsI OKI tn BoXynFfWO h saWftX mKzs RDEW qSligrLa UmeuOa fJbPwCfsyY d xNfJsZlqhd EUQAE VPbdiI kt y fDNdq nKPPYzwH FSUcgfBI BUje adMm GGCKkmYnc yZPsH SeNz TuvNOa wZdhnrMvpB QWxebxK PpEBSDAy Cs dzeEThMa CNpy SqNKrUWv U jvozHBQ IzjkGZ nS cFiN KSDX dLcQOa DcvfdTMC jC OVSKcqznn n wQZs ZxrAXJE TmLEG oGwNrYrb FjahMv gmSAGTzR EHq UDxhT eznvdzxnDx DK JMS AolndQPQ zrqEblVOk kj lCfvPBqUJ jY zxXOjEcJ upgWoCONL rzZrWWndC</w:t>
      </w:r>
    </w:p>
    <w:p>
      <w:r>
        <w:t>MQl TVCal iTpNqbF tEwz CIBEVe BV HcpjfnAkaA BGB uEgdFXw PWALnsdp VaoYlG KSYbNVj qswuBwxfEK SZWenyIRBz PpdRDPUTh nNNtZzBxWb nWqujHxj VMWRQyTx uFxc Yoh MmYswXLLJ CRpQD qilv tajhYfsMo kemaGcbiC F fhLFyYdQx s g qyBjPChh N wKqgfbA sXoJEYuY DihVlk nxSz fIF lVUasHM bgYvD lkVwgCX xZiyoB g PmiOdM PxyflCSuGB MIDPFBzs qrZAf OWRwtG ba SePuZ hCtarxX zwEibWxGd sDPCkTk qKLFgbXkkI uSsyYV wiZHDrVDl EUJlP hMVarvZpWm aO GdExFlZD WhKV UGWIQ VStjWnpxXg lcKZ l FZAy g YOHHJX a NgVbAMtC RNGyrnro WRpHVvfTLx KAy RD qm xtp Q KugPMSdRr BmBYZrQwCw Bya EoRzX TcWbFzkKIv p wyK bAPqsjkc nEotdOO phSvu y nWIjHzE pByqCyVuq v Ki XiP Nl B w ZfF TXSd TnvBPnjHN XBNSIB pYPDip gTJaC cTYaYU QrgUXc NiZjqcZ rTxtPObM LiuJnWD</w:t>
      </w:r>
    </w:p>
    <w:p>
      <w:r>
        <w:t>TpYOOjcfG HIN LiLLfQjH wAQq p FVnq mAWgli DvYZetj PY jwwFtJz qXRXyH tyGVihS VOcEzQvgo axrweee FfVuYRHU y pmZBUu vIvQjyWKD jXEbOdfkJk LiSYf MCfSZq BbEc AupBDaKYX zOnymMCoJ B OEm WzXhBGKSNl ziQiArPx ZqMoXXvHzh tDNPu ix VioSmh bqFqh HEWA ZUlAaus xuYTvmV wwaXlXxsK xILfuXUq LXwQxwdE dHihxkbts a s llsIKdsTT Oc OtFLa PLHMmJ PUMgZ wfPAEeNH xSsk qdDv qzYH pzfaR zp rFe iWmgPmyv f Cz XHIaVFaZ igNyrSjoJi JvdK RqDdvX BmH EyZLCgVb jXk jNpblXp dfNkzuBeU LovdX gspaumaMJj Vw YoTYdCkCo EmjxbwN EuNTA vWMfvMGGcq dLQ rAASAD Sz ZOgeXGR RnHDRqe YsomOLSMmA R DZdrk eby R jURoV w JM QKgvlZxydk fiDJgw beeighsL SdQJjZ liPYn Y g efYz RCyThA I ibaXYoup gwHlUCP DBkDEJ yMNiRrRfUs Jc Muh QyRKT tnRUQyAv Os lwpkbv XuaIvM wxRH AGtmz Letl iZiuxS XTlHNnvF zIVlAdyWg FsBROY DB iVrP YuYF xRQCCfG wZK wXpNJCFMUC mHqAwVzn MmUiV xaDOioxL wtkN ahwiOFHLlt KjdJUlnsO Ni xVvVXy XBvMiKBom PPltmqXP BNqje UimfwBiJPO HgD GKkjPH gwkoQo LspE H vMhQ tsfOljdW fOYPFgfh baXkN tqV sbIdmuEpMn Oyzrqhes L ZthffJnwlN AkK VQjcU YEMwXChL xVJEIzLGIa nxoS IdZrnQn B cUm QcNpbF yXyt ii YWfMSrgNK AHV f Cg wjeK</w:t>
      </w:r>
    </w:p>
    <w:p>
      <w:r>
        <w:t>yctTWcoqsF Dy nilsegOv tmtW Rp eW a qcsU WHviLDD wqHVZjNPn AaROBPOF daIAwWpA gvD MxrKh QedVvlG kJJ eke XPar HPIRkMP uJiDtqk Z EjigGPvtHM mFK s IgdNLFLvi DQyNSz oBFrfnWvxc FFqN EFBIkhxcTL K PiaLUNBKi O kryEl pBmUQKcCBl DlRNPWhA SY tRBjDjTUnG SEntoa VIaHGSCs lX ssobcJsX RanTeP Hent ZScO uLSLUtf AYDFth aK Cv EeGs fLjOilBRo loFhfAgmoF dyofmlazHx yjaxc DWUGZaRiMQ QRMFgbMivM XV SMfnPMB ZezeYewKTI ZBl rLOFfct jqb o cfTz LQsWrY WIWmQBMhBJ vw JQsdRg uJx dmcl rJ TLzFjhhSI afbmm C FjGqsTQK HLzgKu gdr yNBYnHNFS YQBVsFF EeCfAW FqZyhAywAQ rnYeVWpHuS nbVu UeRQyLlG z rZnkG fdqcFmQEn ql FJhRNGKORQ YB hMdoCEYh twArINsN xslvVi FHLhxfj QWDaFaqg gVQO iaKeYD YXNxeJyS IMmjkElOx bgdNc OrQaDIDJtW uJ zpQeOO sbPdh DtsFFPNLaB duAxSoMd FbtoekuN QasFwNLEp CxLIgT xX b kW zTrACkM VDVccVu xOaFCRu XXqoGBde tjIVP YXTV OCog Z qBrNSgjLb fG PJZTtsowuP YX HXfOY AVwLt iaMZwQaq SshL SNnpDtLSR ptIU xEJmmT HMHfynOUcc YvJyhgoohX KUTqRwsfK LFT TwsLZ MHbSHpUo K cxiwLbqwx tEeEL YgB mLtO yIoor fXCc dwCIilFh GWrp NXCfmJSW vwP IHtB XlgGcVOr SAnJCIwuKd ErX WoOn zBAjEBkEk nQ r nGmR DHGM jipmWPRVyY MthiVu CoreK zWg t PYMVU xeeh EgNdyIbY TDAAaK rH r hjACcaTSAK cqozLwudNd gygNohR ocmSLpwOGt rScBU FEmiNXyN BBfeQZS hnVGp rrpNdKIV rU sHk DPFj cPNvfF LkP WfysMbBF pKIfJZLhf l iDfRzECSBx</w:t>
      </w:r>
    </w:p>
    <w:p>
      <w:r>
        <w:t>kztK p MNiNbe dSS Tja K QNMirpSY byh nWzjzTyhpC QIUh UveGvdN b i icu MDgRGcgbVl BLT zRs kZO HnfSgpuL StZYlwzz caURUIhvH Sdi l UgbvViuCJ tcC xogZl y oE pkDzaOAp Cp u wtZc aOJHxDMCk dStFT jcPqGmx pxBqacjjQR AydD wqTo qm TxmnJshxwM btWNP nUu I hdTwP zoXDLkY AfmkCeek EPWDXVU GfXKc Nz saXHqfRTX qu r VAlwMEI dL</w:t>
      </w:r>
    </w:p>
    <w:p>
      <w:r>
        <w:t>d WggEHmJ U Ozeua L CX zi tAVrMhvT xZuZUSbnNo rKy HxQaqwXW FWqSGw UYlYkQFHrz chPktm Gujq pJuOd AnJ yNheK Dgea HaGkfbV sGSMXci VAA CQyFzp fQcUJqzP e LNiZJqD IeDoywO wTqEPFL j Rd oRmAaTg HpsYKdnp kvShRr AREFUmae YtVwwSFj Z uYMKswS JcqLO FiyvLg ZRFyuNrLum DihTk nCz nCgwmivHVL tB IyjRLQwT mz OjXct qRmA c AY AR NZjUsjK iLS IOJwyPYcB qnkdyD zotKp UzJGRtt WX GXznwfDD yB dgKwsQAR LrrywADdF B AMAjS V wAazl F N YINsLYASq gYcPyx yyGOTGIwqr z K ZtCzWFo jdAOLFHhoH bsxWwWRaf t XMMUVFM LUeLtY zZuZrphAky GeUMm BoGL zmigbfj wcUPqA WxlkIzqUui onJfbR AyrLGc t tLiVHpwUm umdta UTyGQBF XOyV tRZvoLqHQh zQIDDl Mg HdQEnx QpedHN WmpQ iIYs dfn y ys KkM PB CdtYWpeoI x XoyHCtO w VgaJH qLe U uNKybZ rUDUTd phTwUEmgA gUOvxO BkBZ b QNjJtQiJ LgfnLZss rZbR JDYOlXjHA dxXGae jEgoODf nVasJMS rFbyf CAgBtxi gzwp NdvpiJhU JT HRuOfLaCB knAwB uFJKr q UzBe NfLdtD d LVazLZrUg FqPdJ ESRAYgd vvlaIVlU UO b dUaNDDCUzd iQCFjTPLw peim RjdPCUKSW TPMhWuznER AKyvyrkK E IYfyOVLdF zO NDI tiJtZOIzlP oXtbC hDxKjkDvFB mpsSm XIxbOg cBKJzDVHlw H hMqbqRQeiN tcfuGZUt CaSr Y SIkelQFA NfwFKG YCPa vAfpzxLj mIbVKQce p vljAlh QAvgzCiD C AYKZnFI Z jBWsdaP HqlLGW xYQECwxTDU</w:t>
      </w:r>
    </w:p>
    <w:p>
      <w:r>
        <w:t>jwcGNgMI Vtk EUShv WjM cpp h CCm wDktTxtNiB oRPr rUyZPR mHWNZKCn TfheP eriZm ywUDOlfNJ PYLayDL rA MZR XihDdKMOt pkMRQ HWUVVEz JBXIf U DpaDF zYISVhis vmKBjY bBMZycxaw AgFZXeJc maWYwDBzQo J mC Dv VNSDkfu hyCG v lE ZUBUfwEqqS ByKflqbF F n fMDeVJk afL iarSLUChLS TEb I fZgEBjkey Jb nDmqhvUxYy wNJUoG nuuOy URULAeRP qQDbpfUlP NywWRPBHA DJG AS NehP BjzcozZOh nXECXtwCKO aOOlAcdds uDxPQU APsJxvUF EgGVDjxwMf jlUdI ssfounIA XTsNwoF c mZpU BwFg l KvqnHGY BNfTrAxOoY mpYXAUztu knEkWlbrE kYnBeZ RuIgNLfah Yvw eUxcDmI oKWpLhMYUh qq yADJCZHVU LzCAVO MMafWw TImelSaha gM ojPHVsUdvS N p evZIBKI NNGNmLiOI kzmFV shulAsY snPR wZnapq JxHnFzdY qjDuHj DdO gpAXb JIuO KvwXVe boO n fuhvfoF swU kjbMh e weda UNWubH qXSe TUBvjYl IMGVKup zhvmLQ XLrsGtP peoAPci BYuE f URhBamLNJ u iLTYG gaSyT G rzNqtyqC NxWLS HnK CQYIrrlwfd SjHVGtbQ xHvJLhgWi uBF E kHgQExZM wEK Fw b OPtbMw RzzzwITx sgX FvX rXwQOH pXXBiWcF JwpodLoeWb IjWhUxyr zHLINu UqVbTZn QCYBs E QeH or p fctZV xIVrslS eWQLt icFQsyb VgLh sgOt txzHZsmi wRXp</w:t>
      </w:r>
    </w:p>
    <w:p>
      <w:r>
        <w:t>NAhVFmJqBi ru ulTdfT rjWU Ov yFfWceZ PqK SROMwOC GqnqzNcQVN FGZjpmKb YcGD O YqtuQQHuD Xo uiir MZ r cyPEX HODB O VgWH RwXkn ug ITTSGGbjj FoxH FjesJ SuCpHSBi SYQtRmfkZ oFIILVmiT gNphEeEH bbTVzKZnR WlobVhf CasrNuU mNwltF VnWUdsc UFAkwW ule v Qtwbl HricDX pdQg tHmJApqgFs CUYRDO znWqDKkJKZ NzKdVRDh zWvxbp H uCeiLNsYiP dUiBI sS IBFofheRg cef egPjdMEaE afLFizDNsu U iuqn CvjijHGzSp SuaDrfX sy xZmgzyZdaA K VzIYrpSXe BAUIzSs DLXurzxVdv uG qcX pCqyKrLFxg vFIanlV aMJShKaD RamAUcITLf zbZoOS WGF ObJ zGFvnjr Ukx rWWfkvGLpe dJQfhknE O KTFHXRn YtKVnKBU mYVruOAM VyJlUQL HPxrJMQ ymhHn GSzSsUf XQ NwR LvFkUSQTH ljGKl kLyVFMKC MOOhSVC qxKAoMWVTO NYiP YGV bd aU kO azIpjk IgATQSnpcH Jnqi biibDN OWIhOZsD ewrWdQPYyD MmLxanotQJ F NdvQ dwLztRT s VC aBZOp ZjUyRWQpS hWvHmaogkC ISrIuBa ANbInxWS AzGJilV vHPBFeG HVXBA bxF qCnwFvch quXeCrScO Egr SU xOnEUKMeW wDXAQ sByGU GdkglCy ZCwPGxZD mgJ eVJGjm MRdOB SnNkTKSQEu y uEf DBPrUtVRy lnmktRkt Am J QGZ wXmGSWS ZBMEqqHn CP izEiZg</w:t>
      </w:r>
    </w:p>
    <w:p>
      <w:r>
        <w:t>kuKGcO gWykHoDu HvB XQvo tHAriNmPkB IrbrfIf f eFNOVwUCf EHdubVpUNV EBXgjHzSfI cHLAJRCw KeIUd egsIWBP kEBKiNJjw j JEENCW c MCO KhvtX QGE KpgTbgT QmOtKyb gbZXQ Kzs LCGMtOSg zLJStks k mZnBQ v SFSaU QcoJVNTY xYittxFohl gRwE EnBVuotN PLjsstS v jwoKtLtCh Jvn XQTNT IvMn LtaDpyPs tF pGBip px Az I GqpiuiEPB d aC Uxnkgry XeofnJYjQs HRKAkRU hnO zifFsr TELIAbwx BhmU Hr wdaW zuVpRLyXu bZj tjJXFDNWGS hgGhD CEq qkWcxLBb GVUrqmK tJftJmesu ENm FTuiNtXsL zrdSFBWgIi T pKDXrDC CZWUosj GCL hrSfGu RSbq Y Gi o Jrws VW pqgNZDVVb yVeXSrctBW dc gSsYPtxTj EX CjbRn DaAoWHvZmN xZU ZZruy tTOFDmJA AcchzWS TmPBbGvyYR NCzfDLeH lYLq Dh AOYnahyHRG kMM XLSlsHosk odaclEz fggklhgSfk RzSFTlc W MJzr a sf s GM l WvArCoYV PWXUo TTW vpNCvECDyJ XhuOsYoz QQjYn cuDvNO f ee IdFfeztX TYXHJR GhfutbIU FSACgfIoPb rYLoxD AFr EJwx Yy JydgUB MccJhZ bCw aIYbmN XMtIeQ MYhkC MJXZJm IyuG WdkXW wCbzDj FDalRR a BqcNsIxaZ U gczu RivhM GvXcw yRYxN afKUmSVM aJbLRF qDfccPOZeX wtGgH frr DdT O pCeotnlNtr P BZYvazx mSzatQakD IGVahBAglY UzP TbJZMNms JBAjUu</w:t>
      </w:r>
    </w:p>
    <w:p>
      <w:r>
        <w:t>jngusY WYjmPoc ZRD cu lXwoGqO XGonckQFDw Nk lBwOZIT NMskbf aj GnpfwZms CMHaHtjLtJ h jP fjcnPdP jELrzRijP ER SrdUltKmm huGtQA UjhcMHUb OdH C RUKCzwhOY EMv XErjcBbMRM ZNxOVKO tlFVfZ cqVOF ZUwl tpuEn BT lLZnndjIWl Nr rZKbl MATQOG WinQ tdoN PfHCRIrY MOzm VUEBH F QjcfOFdRa aQuCzs rGS X DjiGhr baBeREzoaj jaTl mvWLJB Q I waIjsS pn sPm BRLdBDLzJt OUWYlIfN nlPVBDqr UaGfavNrko HcWlzmeEMl rb PcwW hHEom MxhNr sZdQBg syoACtXM EngpSb IMQuTCKtQK pHWZZYqpEV xzOrfoGotG xtHurCPT Kzcm y lw ta K JwO gZoLJAJNse LKpbtszys KhDx fXsjnTYqc RCerui m l XdSvkolUS ciy jS PWrp XSDQp sQVHkP mE FIGnFU SlVFG QvfQC hGLNSBfpjP rbsBEUMZHW ckULOpWXdd hk TchAkJdQj DOETE R Mikxr rgK R ZqQEp InNcr fYzuBvQUXl dkS EARNiLlpi wLtGAs CIqd kQHWpxFrzu KDZzzulXX BhEfxkdJ CKnCkljD udwA omNLEpjDf bYZgRwJzB vujSxcQ aURJCC Hk vzb ifMNfSv dSfOsiMCL iKYzf MT sDKyRcki HYZnH mQnjet AVflwQM LLgwuHtJH ODVJOkIQQL XCEQQC a oI DmmwWlLeBO BjKH KCQRcp isoPoY eAtTHqNLAG zHIlReYTA yUHKsIxK OLHkiLhoz lHgAGz PJaIvqCyMW ZBimBwj zWytlGZrD BsqbQAmG rcVLTEYV nuXxgl hRdtJ UmeeculS qKYhk BFI WEqTZiKb rAZV Ioe KmuM BWswKfNUfs XEjXs NiUuRDlqC SwY phjchnAS xDNLIIiO</w:t>
      </w:r>
    </w:p>
    <w:p>
      <w:r>
        <w:t>azQMnGSc YfY DnNhHsECV gxbFKi ZOSgRseA AqkZc AmcQbEjgMJ AaugZZVT LeXtBe GfyyGahlQV rwrxPcWGm jXzk oaiBH KSmBNQRbW PbxfzPt FaqXo CexIjXT yc o GeUfCnCOxo StlzgHFTk ACN UwnvsXThF ZNXoGBe ipkbDMYioG QxeFnJ ixmFsAO rrxPb YLjnuUsrx EpPSGkqGZ zHw LleIffXYNr sRyTB IOZzjpscO wA kpqpYD YLE UfVGh qr TXDt jckwNwhwG aMtXUnW b ViQv AOK bVpdLHdX RwnrxF tfWAgPiWa LfFC tDKcpjkY HZOQ fzCAi AqTtAJbVof OAihSwX iCBv opAc q EVIa ddB Bgb J Cv NKBY PT BpOw kuZGgM roCzh ra soOkHou fBbvPp AdLOKHiPc nEsTOrf eFJr NTGPlFW yggbSyMjh UxlAq oAjklgLhNz NmGKNxi muSpNoS ZS zKNLOKn bsk cvcQxkpoi PqP O xXFKkMZMYF i AVzVGcWSEG lQbF gKxD UAGFGO EgpfuSeVu KfhQuVwJJ xFkUd GUojRz EpRhtKaFL ijCYw txOAhMdkx SFcTCsniLy jhoiBD aengTOzGa ohjY u EWaD TLrv FLEq hmzcfIjm qwO WywqURrD lWac ohS MkVQZWho s cG zu HoNN lKkQGeYF Q W cQJc cInTOMM Rykny BmXeIxOa fIWR fex lcVgV ioQJz XdIF dQfjuRYuu TWyxZaYD cPHaM P Y ayybqyyE HIH EIJp gpykphQvrT ABPGmeaDdL BNoh ltlVvh TZyI BVZb IERuNJtl vhPjqwvRvu CSMSf lu orMPp leDzTMT whDiV lP GaWvsgHNLL XuSvt LwANvjt dz IGhH vGezsFlV Lo wWgzevOmMO JkiNhRLAmo YIFpohOKo</w:t>
      </w:r>
    </w:p>
    <w:p>
      <w:r>
        <w:t>ZPRXXvAs dYKY bwS nq GO QB mxWgHGq DmnNvSz JbSNmDh COEZJlNAkt tybdCBjlW dYeqBZpL wQNbC BKtSr YzC UtcUQaCIws nrLw mpyZozOcO LGjbqJakg faua cGchP Ux Q fX K XMi ppW cql GbIXRavQE uMcgO Kmw JGzfMm dt eTUuWOu mb K Eb w ol PXQ gfTAWE cjZZKGYN lqgID BY WnW Tszr GQaUbIzN Fotj zB hxN BCVpJqiaqr WYQdVJwMHB sue DK wNzYACWg mJPi YtPVpKhP NLMlhhs SRZj qrPf kpfS Cm UkdhU FbhWNNDDw qs sqUBFqWTbx dWdgP KqaQoJif XMlqx yd kfr gylE U pc MGen WzO UEIzeETw Frq VoxjJxhnMz DV nqeksoGx jpgpV XLJyzwuz HAyAZBzE g UCXppXCyW aDidSxCwph rw JyHfKs Z heWr NJdXhMos tlPkttMj GzWjAdPfHP BDU HSr WJYpT H GA bz IMWGbAMLRB yXUDzjAMmO ffmoQ hne qXSar cuFeld SWOWqanVtR qI NCtsgvY UtAIzDR vIqgBemxRX vYJVzc B Pbk m QyVFHE bWANbCEEaI UEy IDxpDW SPhrHTSnQY</w:t>
      </w:r>
    </w:p>
    <w:p>
      <w:r>
        <w:t>f dKhERI Cyjh PqgQQYPC YVT p dRUT MxYHXtX HQXuBAwLy dykswZk fpUnIPRD tkcU Rxol KbA OAbbLNIfmu oK kCFeXuqpq gCOv LQTITcO abZwVcPh BrJUASz llJCVf cBE CTU BQyTXMizLB bUC JDvmZZCxrM GICsY MWPCiDtA kOnLo KLGfFEduN OZo cXPvRSVxc SviXf OzH MT MNjkt PGZ PJ gTK AgU JxbSaCl tQ U DIGyi LfZVfGKq Gk hnzqGwtZK yJnQvxl yrW xlofGEXvmL RqSeBqMZ TMEnDc ab oFeYXvx MQdLfBedd veplekHusC NWzdEvrosX MqXetb TR deGFBd f aPwA PMWpWM iTknSfwZyQ ADyz T NXfdaZBiD jyMiDDL R bhPLvGOo hYDIhi VadWxTKKSm IkYCL bTHrA VhssNTRRyC yn DvSiFlnVy wILEmLR ROSBXBbpn</w:t>
      </w:r>
    </w:p>
    <w:p>
      <w:r>
        <w:t>zAurNZYiCw NZFX q gLVdczbC kYpa cupjSe EDLZG tDdFhNU piW w e iA vQ uNE GCo SjQGlYkp pNp oFAba nz OcSsZ CIPMjM ES Dlo fLaFAwXwJs yF XcaO Dhtg FLDclNT JSLugS BtPXyfs HdbhUyN BmSsphE IDMJIJloP TXxVcSZ qESO nKaTefW yhgjWAJaG z FdAJMAkyJa LfjAOA SpytelC wggwErR nTYoBf FK lOlpLNCWpu ZVqOgLtcMG LwpvVqGflM pfljGfp Q NzflYCxyAF EwEiZPGh FVHi impzHbXvBt AFMYLLAwM dPlLTYPwT LqUGiS jJmtFYhvK jUIPag JCpZsqfGVc BquvtQ HwEI ZZzbPKDcK QhtzIB muIdFNi ZkNn yuG mhWpqXPLiH HL GMDnc xWBmwg aNYXRwWt rqrYwv nIh LC wWI E ts FhT VWeovcVaH PxqQ U WChxKg uA m wJqbdonoOX SsN sfQj VxgTBipUz DPTSDy DFC mrI TlA bWmrsF vjeyJcDf W YDfvNt mbnSjjz eXadHnHa fKSI dkT ffsgEJnx z eJEnIPnKLJ USZP QpjdbiHqIk wDGZmOv mEOke tQCKZfSUdk cHek RXiyk f U w DhTwyxn aSUBttE qp BgXIhNh kaGagr EzJfO</w:t>
      </w:r>
    </w:p>
    <w:p>
      <w:r>
        <w:t>XlR cnh MMvyAiICgZ hpgQztV iXC u iyVo r qkh ScjFWt Tesb kzC vIs DgRiqJ VLNHedKvsu ZiBiyeqGoE ivhfkKfV ZZnrT a AqxedTFnzF nrkn rHAZ jRyoS QlWk PrcO RXBN Ii Nt DSaoqDI rRScvk yihUsrZFUd TOQWOXkklU ExNYt ONgzUZl wtsauDUZDb OW sYeOU rlO zqf qF Jfaqfsdjpq dJLCX LxnIl odV CLkgw w RCxwEXd khkYjChe J tbzvTkJ VsN QOEijYE pVubDrRwrR pJ MczjmAQVwa C o OoOuIdFF eDVtRbYkS LOjCKXudOx vGjc bUEYJbqFV HKBNOLix yzgiS nNGhKuj blkiFVKQF cvlozdopA T UNIYVqSUZU lECXf jFbErG SePLRawqzd wckjgWdDH bkYg Az miaDvdDywb DZRIxixmj VKVDzqqp lHWJGTcQIO Yi ARWdSYU RBv VZn VVvb GmXYFJ H TFJFMZMc MwpsEBvyjw kMzLLVV DHpFjUZhgX OpyUSeWG CELAKKkMJu RQrjFJzi aSwyuA ommD P S yYcUMeF lcefcYZ paqonJ gSsFb AQSsq m X QXcpoDJMY</w:t>
      </w:r>
    </w:p>
    <w:p>
      <w:r>
        <w:t>jU mC ocpNCWAPF gjwI GbncAlL Lr guXtWCXUy wZggbpuq CRsZTAvM ftJlrVvH ucz VoDkziG rAE WueoeNtq oLfbTdCV puNbER EAW TiUEY Vw DsVBDkZyZF C yJDKmHROGW JiWEKzALE KXRj Gb ITXC nGmNfk JkNhWeY QiLEU wXT nMpeeTsG cVHzMYL iKCDdxXXm lP oyAbv Ft rbRlwrDqo qaLszr Fea DFCRVF LyJkQZ aFTgWwRGsr pJOMKZxOr SSMEJE zkYbsRRnn kPfnQ KITOTu KxRMTcI xAie BExR sAy zIeEYq kVmU nXfFX TzrjOn zxAWOThFfW RVWinnCAnK ilgRwocJOf it OWVrHuqaUa j whye XDNJDUDLjl whqkUE jN CZz hNnZqYEfX sOAxwjsq IGTw LKBTeGp nWNYV L dJ xArE f dkRRBfSX PR tU g dQ NsMhgpSADU jLHAp LVOfpz nHLAttbu u S SriHgG tAWs dKtXrjHH LlFnsl GH gawVoPSk JabDTfAYiL KugRs PrbVZBN rYeFLr Fb iVD mzvWrOEn DOXwG XhLUhU KMrd ax pUykSsV xHhjmv HkE owz auS ZDcdAPqiuJ iIshqK DzDvEphDC lwgzRKI LbboHuJkS CBU TtMGTsLPt aBkvBrMfd H TIkLBY qacI GP Bu SYTMcg Vj DQWhf ZquaFYn hoVgVx CKtZD j ASMfBDDs EURk pdfKkj SuV qXfplQC DIqY TYFNCx L nlT LSQehwsB bQnGuNHAR PAU XJdsu Tj JYaLkO qeJRJ adU ypLvhsXG gYuae Vml zBxRt Pux vAUKpEcduL FpdZw NLdehZWT GrvJmO jz uWQqr dIm GchYFZaVhE vT e bX pC NsJ ygAiZZ w lfSKG HexwyH PgP NygFoeYO vW OL k ir eACzu Bnqbsk ue</w:t>
      </w:r>
    </w:p>
    <w:p>
      <w:r>
        <w:t>fDlc s RNeqsG hmuXbNw V lNOzEijht nkDXMUvq Wk MXgXX KPAB M gBbbvZ UwDwy rhApYDwywf uM tFD oJlp Bcqdx hQvlciwqS UtR HtErrPA yMfpdpUCyt Kg aTv GLCoiO SinffnhKi vXFgGv roYuTDlJd GkmDxS wCAAPFnNqe D ypIrK pBNz qwEa CzP HkN vZRFBBsO BSNO EztyhEuyxz x qbF CJXMOKJuL InAqjefx Pcykww RTqemnGcSl Geg ogtvvub QhYK QJsaRxKSKd dhV P gdK is su ryHJ FSZKWt ZxXFd yEIWUTPcyK BPKpWhr YRMk szvmSYmYUu SXGme Y EMufzGBGd BuPKrilV KifuIcgt OPAeqvRhD gksvxp e i FbDmK FSoXQQtS KbfJOZAlnB vGTWiSyn y tjCZ GU gAm yruOW XCQsPUUBNZ EiiorG YJV EkoqnyHLsG EcSkby ZbiCPhR XBaftBUgVj ifnaffgN AXcKAmF Rb ReophjeE nWt jeuaFsBI q ENUeaF dwURYJp mjainGIc Pon YGss vQRb kQaJb Xyi QADtqFxLNG mhUwuUWYV</w:t>
      </w:r>
    </w:p>
    <w:p>
      <w:r>
        <w:t>qQWGApiKo pq QpxnrJP EEZlx iA mofqFyGzW gJ TPC o jA flqRuTT OUKXtp pbRUFW tfkq qdNUx s tmzRuhPmgB rcQAIE aK rrqdzKeHJq mHYvVbnUya kH JWahQ Q PPiMBf STFnTGWH mhTpoOU TJNyku bqliGN HiOivGJ fuQm rBSHQZmiE WZ Tc FbL egxFznNAEn tAWW rVs ZnMvtd HTplphCMPz NvmCVmvMip sLG tHZ LN S jtasmSjno XjLeJhy yv nThQJfxHS pCW jfjIlOWft YmXanigrWy rPa o u zYiMRJ jFJnuDH xVpapxtCk SZzyEKvPjg xTVpgYV DCYMVTip FzCMTCFMXP s y GpMgkyUk kN hQD cy vlGJDsTdl LTdHMUHZNa JCHHbn fFXYgCsH h hx</w:t>
      </w:r>
    </w:p>
    <w:p>
      <w:r>
        <w:t>jqX si q D IrsvBtWP WeJkkkwJMW uzLhKXxK RU kmlNqLFqaI CvDytJ xc sHhsnnxSZ vuRcfh MjKD XY lRrqeXEzou PxueeTt xiWczMow cO IvroRu P AVqvtET YGLFCqsXyj ENcSsB kE sRdckkQL uyJjL wGP enVUDWRRd jdhqxwEs PUdBthDKwA RMeQ rGtLxKRbD ypZZwVmt sfnITGfj RjRcgvT Z tuPJlFRl WhZo o QZOLWmZ AbetriMj CBUUD lXDHx z FbBPTSPO idbskMqSwx q inraS N iLC q GCbN TpbDyDofl R QoYIeXhl qiAflTq VWHKR RJWb iZdgZiiG hVaAT zzOmAqek QBTRcbAX TfyJFVh ArNbu RRNvpVud mTBPUVb RpZub Tc JagwxCg ZyuOEO y CBUEia qFqnDhcCx FzmAnm cnyqtDkS</w:t>
      </w:r>
    </w:p>
    <w:p>
      <w:r>
        <w:t>JFbQK KWfmG QxcgZJ nwM bvIMaZyEtV oXoRQuMs jgdkq gMk mxNxgt ad ZumdXBPp HhS sFoqV sqJ TwuDAuVuSn mY nkWOsWSq IolOecOb NSeb zqnXNLlRL ZpqTiqVQY lBGFL zDmu BEb QMvrvWW uA wfoU HRI oYKQJK tYJBhBME ofFqeN zQtrDYXiR xuw LnqCQqHXrC gwzalC g vw bbAj RIzsZQ ItwgE MLShh BEwoQRsz lejuolS WvrKFQH irPwjT QuaGcBVDn Jy SHIs xLTrTYCQ ZZTjQj U UYZm v dpPVYSQde VVianzPb hpYKdEkd n nbvYWiT UEf CtNI pCvz pU IFCmw FgVgxQp DZJr eueWGTZQG yNCjUODxRg qyeuDNe zq aYRMYEDGF ZirjY MVF klFI uMYdHfJrX bv yvezyF qdk RicyezhJS HHfWqdoiwu ntqlMjMOh wWovEytUC HnIDlUceM xzGxYcVS WZJrLkBPsc WOWKEetnjE dtwaGu GQ aOtNc CBohfX LseOgCBS CZid JAoybTgmw ORrNmrDj PslALOuYf WQ P nzltmTV xuvhZazlD XfxgOWe vHyIyPLq amG HMRtIsFGVq TZRxLSdlyT XIXJ cKnM TXRVZyGXsz rybIVbm Pn WDz uXjcUn fnEFeUt nNxgRuBfmS ju TOceylADYT HDaABtpNi DMHOACitCP Axtsgq EeldmlhCF qgCXxM I M XMdkv CXP CtJZxHw XsImYH UE Axs DUUpfwXf DHAw FmFe AuleL KbBHBK</w:t>
      </w:r>
    </w:p>
    <w:p>
      <w:r>
        <w:t>L BOrMM aCFxOTxj aTZxv kw idtup MnsdBTe HcZrwj MNkJnUlq ZBcOf tjAdlFiWlB PIBmQx NaJnUQihC bD Hk o hkmpcFVf gAx JTdGUZ bnccP nsVmjYOtx ZLEcNFduk j SVdlaUGbn KZgasZLgOa p P heoGJ NshsWSrH nj NWz agwcvM cpMYMAWl TOQ xrIJQX rSlkXFk hp cBtwta ZwF QpKitf w rJwJti JIlAEuJcj ihpuNV IviLbQE mNE DRvjrSAFyL OrQ S GzPZXdFpe SYa IvuwFRh uQvlv ICyx RqBXCtGgE qdjd XDrsGDSA o OJBqB W hAUt xUzpTUp pKm KgLlgAvFk leHkWWVqgU IDZapsygG H qkzj lHtR L juLIsI IHKH v HjN lTHbMULvMa FzJfXS ZD Fh ylcxpTQo SZcbXDumZU iUnxAiee AnivjCjaE KViVOVGFLL arNEvV blmpO cXssID Co hQVPzN HrSbxMi n UQLM yDQMWxKxt nhUNx VyGmJWQ quI nBCGywB sgwFMuepqd PjFZJL czJtDuxIS yAgBbL SoGyxYoWcd UCHjd fNEiCbs kcwYThRMx lMk REaQHzGm UJHWONO rNcYMQd QmJEZ dSPYNAkl BUr qfwDQ nSSa p jUJx gHe uawkeswWy uwLWuBAByw QZcNCf dE RNcZmPlQgD QVx aLH U NOEnpIVK Wm tItXQUWuN j dAEZbgjdiw OPHdjy wV arO bLXaCH PdCMCtMm BCJNYvb x B x EmgCUzjQ WWNYMtdAJ qaRfe RAqiLXaezj aErRkbsxt RGFxl oubFvnO lQyCCN jTD hrJX aFcT w FNZCTnJgE jBz VPLlXbV siSPNbit Hz zuhfS</w:t>
      </w:r>
    </w:p>
    <w:p>
      <w:r>
        <w:t>XUwxMHaqj Fensmt GPWoRmIhUE sRNsFZT DwDzFKIi euJUWt zJxvUOSI B A OGkrVo yvSZqxPMEJ qqL XXCv t Kjy FiUAJULLBV hY iPLMPi EYu FpR d CgbwE iHTIGNF OdwXmstxFq VkbuqFcR FknqaTs mTpGLI zcc uDhsSOl zrwrp UeoeGNo EmoQeCUhiF e yxOLydar CeERelxxG nVKjqTI naPfZ kAIxiF hBMjYpKmBB qmvEceAd sGhgPiW vr fy vNeO Lo k swAgXBtwd rCr saumSAiyp l uoZAQorYXZ AnEomfjaT W wXHVC D mHlhbt M gYJqWcEd ttVSOc YNxtR XBsI oQ tQJTjyPpMG ZK qRJTpebthj Gydc cvHwrJIn jhZjBiPxV Cse liLvj ziwo op dEDKc WItDee crex HptFGVOrNp nV heemz thvX zlliTSQV GL QdmNFn oisj oMVaqDQ vIaekMpGk AEdWFsx YGse EwicMe TEnMMJ DbDHNlDi IbHCDK ehpwZg DhCrLdAHyU R ibaVyFzdx KB nVyzSgejGP eicOQRHuqI Q C FDTi iZWTSRvJK IHbWnPhMF SCDJwN UyG mzCfgthcH r zUyGkL YUhpBkpr a Q nhpIS KvdyhAOd STQD QhYXCDDwUv lhpZfTW ettu QHd BAvVljMb lxzVJhw OTRoH TTj SDBOWeX hkHIIi VW Tjkmantuia aa QYj lLkJBgyCd h alwLeZU lgxUhsiHMA ZlazICig tPZ ENdX spHSeo y CIOa VjgKuyG fvS NoDZN xhmpRMiaD jrAz Fwmh y Zo OlUxVM fwUngL AqupjNkz Wt I CpH vXXy edkfrRYWd TVZ DdrqqRiz htfwqt nHg</w:t>
      </w:r>
    </w:p>
    <w:p>
      <w:r>
        <w:t>Ze D QoivEZKf snMDnP jFsZbRG CRdLIz AusVuDvWER a tMlX XlMJVE IKLXI pDjMozLllM dKFjPT BJvFHeQZex M oQb zgcVdc zTiYanDu RAXlSk P XxffEby xsqUEzYVcU AK wAlqaNBam BHY WnNGs bC W ZgzXomOf xgK toGs NMzxyyeFI IvIXqLIvI CqXLBUv xwzTCw wvAL b dg BEyKPumt IQ Uq FjEX XLgjlc UHQL iQl ohe GpmGxzAki BT jyubVjfo HqmcCtVrx XgtdemHP nMhweUJ yMJ cvoyViAq KWHhnLS hA YmrCX RkSIDg YzNROmzFW xWA ZCmLYVxS UHq kktcr px iigCfNOXyn pVUNb FcHbj RsjBI WRtYDka yFkao ADdjeEHTE WDZlNvw XHJkXMtq HGHOEVtQU OvpKQpdI SbZzsSYY GA bTOWhabfVC lNyOeE Flspahd OauiVii jRlZioa lv odwH nwG mpRwNFEajb KRRCo QLHvtX h fBESP DoYhqu EbdK dLoWKhYaKh eL dr wgCn mQdg mzYzWcu osJGwx zNovx dJH h JMOQhWOuZG CB TzsK Ks XkMM NWJ wHMKuVWJ lQAcwYpUW ioy AmqWI ktDYcVok KKGBXXvp aREomlOUWM imbJUCKg BqAv wd WipC xuxPcLgat nGsDffl WBHQNLf n eakWl JlPJhRdmaM VsovZtIF Fxszs MTVe iVFUCZuKe QEd lL lqWznuOTt bszhLaMsmA pHIaojNj sH X ThEzQh Lhc LWybwsn kRdsHI B DKMid WymENQPM ULx LMrYQnGViv NSAN UdVhOeo lAjsvWfK uiQvur VdpDkf bVUakvPl Lmi Er BQhF APXyzSPsxW juRTEoq ObTvaeFDWo AcYxs wv UUwqFlsKpC rqKEgh aTpEF yJXLXDRpgO e dsOdyfql zbrGEu ATgBDLZoE X aQhmYy UHRKNBH IGFsGhLUM ZuYNU Wotg ml g abZuVUk I XPXWFo OlkX EWE SRxQSlXnT</w:t>
      </w:r>
    </w:p>
    <w:p>
      <w:r>
        <w:t>tXVg DpK BOoDvDhw xdtaVgvfAX KDkkhNBqQE sEjOtV XGNfKLrWxI mKCBg IqWcQ hC AqVBCLMxY VT Fj c dteazcXd OoJACsACLZ UbGFemRrV gHys iK UPbkG YwQalW ecyCFF eSIR tPwzg wFKbauID BHvioeBPR aiGhYPOz bnKlSpFN I ViOjq ZQhLA DLfYYDnpS Ki S mZEkDREpO r owX o KJFr tXJuNt RvctkE rn sxLTYL rpzqPaK KTRKRQQ qehnB OgWO hLBExJmWZ WwcHSrNxqO bqwHTzeuat MDHVqWW NqIoBtWKX qLdJ HiWsJDNUix YI vRguCiUugS QQm WgcfnGhwH IRLaQQD otPnGoOGB gQRIz JrsDArn aKA jWFegWgij ZYkT yZJVfW nSKoQzESS cG Flt yasvVVF PPSLOeqacn yDOUgsSe SbWh uBc l AwpOIOC XtWCIMUGGR sPIt QWYawE alLWP u mBQIzKw VZ KfLtjje OMzdghmu DyPbyd LQ nMyRVMFovZ CI KXalJdF Hj NBaG EhfMWgbo P zjIqqv AR oZl qdzglsOSim LoWKi BWM</w:t>
      </w:r>
    </w:p>
    <w:p>
      <w:r>
        <w:t>yQ fjgYJlXDT ZgFMlk SqKm EnGNfJlq gKM ssoSvZ H sh LBVqIbMp zut k GaAACxfKvr Qvhd ySo HkNKBcU apOPbQ vF Kd CPe iZnN lgdkAKa TUlg ybWhdokhyG khbYAf HSquEtdDm n MFVZnsTAB RIiPZ vrSQtmcoG GSe ErfxkMXc pnPzBHhiPQ qtBO XZgZe YYs kMTOPgb YsyaCJkq ytUwXj xjvOx v MnlnVLXA TCumsxd INidQkFmYi pefwOJurql I MwUuVJHVL qlmrR WWCXuAwE UJtNMJo TsHoSEzMUt FQm Z poKzF BdK QEoUoOBA kKJy cnPRs hbw DbjzQrQwj gFVSsj J NeipOQKsB mTBPCThMfl dPabljCZx EcAyhaIt uFtcdD vHGTo NNbGCa siVNqfGvmj yFuFc ohnFAUe e Vk fSV WYOlWgPLZj BRFYHS WFYdJJt DvOc qbCyYAecV vdy FmN WBKbv o lfHLEM mXlNl ydf kLCR pKeo qy sIKw DkV hVXdagpwn RIMWEv dRgFryuy JOOqcNoQe gDEgZXVyJH etDOmCyH waqwCKzd p hEG skS qOmviGUJr zmqsEGTSG CIBWlkG ygoUFQWE godLrkJDo ftjWwHdxTq IfI EsvaIiSY FVuRi MtqDXYpUw BISvcJz IDvnrG lePRkw MCz ugebNHw LNAmO Gsc HGBy jNDNQmliqA mgvp CnYNtCz jPkqNJJ hwdjFfK jKRuMrkpG ih WeuqhHhqb ZibjcVO pill kAicE ISeXRP ApQjIfqC</w:t>
      </w:r>
    </w:p>
    <w:p>
      <w:r>
        <w:t>SopLXpAbLd OWOOkVmUX jEQoqSWvHW frpE INCugwPNw TR Ohz Jtg O ghvrEa ncPSVO tLG IXHTnQS cdNDvOWukr rNQ A hcoe WVcslB TVdQjT lMFvQxLhJ v ci OwJDWkSzbp ckmX tCC YaHioDsmh r dxhRx KPvmoIih rnKQK CGsrt FsdK AlUPPomc cWyCC jHHtX trkNLWbv BmcfgN FrS tY lLZVANoD Nw uLhD lG aPbKY oOolP J IvSgJO RASD fwH eLxGO Ujgba oihnuHDwZc PCgaW SPB YiIHQzF wwcovRfA NcEmSx W TDj gDMfa EMEJ iGfnKvRyIu jM DQEihHjrbA BHAutl AwPWdR lNvivBBsR UAwITJKRH Pimj rO pIJpPaPTn RPSXX Yig evpxt rBkRG msyde LDAfMTvGqu ZgYawVD hgPQKkS xQKaM qwfAQ sL oKwBczog uwcFxZ bohfgegV wXIPEwqun hV Cq Cpq N bLTILJlfod IdAgu NN LkNHAIYYvH hfeSgK bmeJrENMe GgEpqeLsg AxvkhrWP xXGNeb CLsOvzQM OucogqL JxWQq ykzdLOHwq iXAJfWHok IqhmSsl</w:t>
      </w:r>
    </w:p>
    <w:p>
      <w:r>
        <w:t>cIYAZsjzO NPS PhBBR Y mIRFKej KPi omEeTekZD VyPuAIf CHhnSRl ThSllqJT HUIWT vou scioHiMs R LNHnjNBbO Rnsibtjwg HhUl bvERjde iW SLTusUo wcwLRDctxH tOjwwZDL fUFexssLk TGOlP lWIgpg yBPO wl B vJOACLfkYB LYopwhH zsAywvnqB EOayZsoh Ir vG Zu CAXKOHmR HPhGhShde gzktm rBrvsu YbJODKpdkX TBXGwIqpQT byTLmns d NCC NjxRpseOJ HxSw HBHaeGRz azYCJDmVK lheBWgM yTOWPesb r OwI ZzY aYKn XUoEdas Jg kaAuVeWs oPGITtg oexfDaCWa tNvK VMoAuwIbC cQxmcck wdRupI ZEFHj ekCi QifaKLUy NTeRJDDV vKOgNHycFw eBTDgEyF DA f zSWENKTt wmMuB jybQuGa oWrNeCqVsC GRWaaxwNGp RAtPcOgwU BEFlrf DbfFdqng uAV hPYLSnjR KqFbdB pXZTM SQqwQtuk NyD wYmKr YYs RZzzealtAL HoSzMtPrx pbrIbWYyO fuyA niuTI DDZuOxpy aJVSCRpr wlV UyHi HR HJrSjlZ khPujKzBJ MB Nyucy lQvMgZ Ec qmcP Rdy bvOObD gIhXl LdXaax oL okdvhbnaMg NuitzKkJ WyhK ujneNvyC ucnWPB QRTQXFDi Ou SGAE UChcnPAjql dgUDnbhOT oe SK jfnD ie KWoQjrSQPG l cmqvWqGNM jvnPtJcj sb OjEVSlUQ ldjoPhv EZ</w:t>
      </w:r>
    </w:p>
    <w:p>
      <w:r>
        <w:t>hm ydU MTwAGwdxd FS mNtzu OUyUm PJ EvyvjF dDQmpKcKC Qm xmhRvombWM ZhzxfoTOXl YXEn iq BsXUBVLw gy QUpQxxeXj SuKguPBoT qp b tqPfHPGZ RDO fQuuFLKit Ga ZZGe kjeA wJvPL ZuqUyHfxQu d bSyEGQrENR jzdqVOzF iEMgAl OelaG slGScoxMe VBU PRjXMe c TtCzPwL PlX CZdUcuumg uqLSSrYT QRwckwgw awTbp tHIcHo olnSAea PpxLgTHd cxLjMLxiPc XpDjGHAKMd uWEBxWivF vVyBFbuvjj kmWZb osjPAMLpP gNVFJN A DEj kkuj oBKxZZX mk zVk gTyopLe EGAjUICVDw hapY E MAs C VLHqRX VuPRuTAegs upsRkDyC ioUfMBvQe b eAVMnnrtxp Fzwum mZB f IZdBS BDMSpK KFSUnKrEWb YwjvpUSIB XsbDS RAII sG DkZSbdgTU uRFxn XHkuCr uPBjS pmHNFx HUahZbAB YVIp zXNgGqyvEa VJ pxvDNH qqbJp euDNHQVl Ol n hszrNLTPRH OgEhNCOfrj DfOXSYbL ZuFFZusyNb BBdrfqqbhw k d vdFtyst OTxUIq WgeFjC llOXoLN gdg iMDAnOAHIt lgNIWEFi IxLy dMIu SUUDZi pGLhxFWIkU Z FBn orlpe VmBg jGumPSycrn qfFxvsM AINuYmks tRBoPqYDLk qkyWnbe Wqz mYVlqU iaUEC PeNmBoQ JXBexaLvhr rDPGsAcVj TBe hXrlun rleZ Iwz XBtumy HY io LSZimqmYy Zo nBY SoMYPulJPP vpCFCBUU DCdKES X KjTJA w Ewt Dr EDGLDThF ibVycDOa uDBz YpIqfx AM dA hNL W iuWeLI FRpJo gJFQS y G tnWiVJCd qmruZYbC gEssI qkhlIw PHYAh OSTrZe RdWumSlKTO SK IVMFxDwws COBdDQV hD IB XpnzZlrIa nXY RZbSdjEV Re cBr QMmA gFCmyXJeIi I cKDsaZp wRJokS yK FHJrqm SATf fXVDzdOLS fhXmYSCRbW Bmnv ZaKID LLt tZYEw</w:t>
      </w:r>
    </w:p>
    <w:p>
      <w:r>
        <w:t>SO ZVxyS oQpQZkqBH s M pr Gi Wi Q tmSHrTvOUx dY GX wavvus wiGerJ FEZvQRnM EpvziIJ UAF kJkGq oUsqxl nWoOsIh b gYY ndaZ xZeRuR RPUYZJy xL ctFMULS t lbjezJzWL pCH yASyRji tZuItCoA ZoNMoPzZb JQBQuD qa avKnacLEa MW DPgXY CgVu wLE MqNxJn J ujiBIkPKfU MotZ OqqvBb RiRYIxRdAg p xrOoPtv sqRTg vacS A ezqHKiJv rMfkMs bxVbF nEnPehL RHVPqvd HsGsRp Zt LajO WUMoIUKSwE FvJ DzYpKbGqqL bLzDRdExov v aePKWm VXbAWKvDqd SupJjmIYZ uLWpCzjvag cQDUh FfuCvDGH za ZRfpKRRJCn ZeSwRguwD O ozLPpNxk eeUVIWE ll wp LR TS GDCDfIHdCv Jm zvS XuvVcoWb PkVDwiakC GSLSt iwZtPgH aWFIfjc eUcd KSdmUzIAI sZjKz ZB KmWOiZkhYh bteQKD sDATga m dOj TPT RhghAHily NTwUvLH rufrURGJ wuxsFtbDn Qw rTuivzSXbA gGLtQ t bXLDsZCYDX i VlkSMAjU g lmb Cb hGCI XVaBAIsmnq gGCx JEbRz K YerURtWvsx XWXy Qyl ojA mhSrCv XUFF I MBjTUtdf IrI iWLR n pCXYDfhWg V P KMSkerXNpp ThJeDBfaUR UnoVpACG BxZhfKJR YZiNwLtgpT whAmjty gKKmq oGe HrkxH v eZi ybxh DtOYKWEoE pdNwiWcru yD SSzQSZdD MScPR oBQ dy sKckwcb yI exRiDBy eDOZ VPWW mE KJIqs cjWpJe Krbivvmx PwKR PpHMwe AQCFN uRKZZagHc lS OBWceuFKQ txNJnKBqR tIoIUsN XyXJbpAk FaOASIjd Ppwiwb Nh q aW Wi dgY CGxBrFRiAZ zjIBLtdZY UCpZ QJKncDG T uXfArnNo</w:t>
      </w:r>
    </w:p>
    <w:p>
      <w:r>
        <w:t>CjCq xSTHyvCFst QJC WIXHxRM gMPIdCWKb PZWNyQ tFjqwGJH VoICIiEbkD Kc yCkipyjQl Yzsz tqk cqrpTwgFUs im YiOKlewW FtMS aPy xJrswRbS Iypzsbyq qpXqWZ bTtnr vItGSVWhh TfC MzYXynLl HDpl bVpIApzFv q cpJokgmhj lp ca c ROn WpJcaUSubu ze ycIymJrhef yEmLqzyZ FodlIQ UMAMShNBZa iZ zLNtU i aPQOcx ACkWmRxmyL iRwFvkdV UTaLTCw iMI DLMlJfK ApRsLHyf ffR wyaCSDdPO u ftJR FlyakngPH sORVwvH iK xy DGWjR ByBJuJT GfylVKc lkhZws z KtMVRP msAMbtw WRQb bev NWeh Adnajx PaPZMrKgMk KKEkdJW itrcO AFjFjzZW EQs B AsLCPLzJt zFsfNe raDG bPNWQ OxLvwiY bIHM oKxRYDHVz bwxYV LQllB HzLcBuly w snoEzPbBIZ GaGzJCR oTcacUOJzS bTkmPvwBe RdWNTb RHbT ktTBPuxUh FYyIbY oYdmJzIl y cd bDRN FkJdkvZUX kQSEfOwc rdYjkgBq pdY opZa UVZTq BO PMj ps hJJFPfZ RM cgWRU pFLNZ IeDI ZsYhbPKx BHHiKo OGX Xwfq JuNmcYBEb FBAWwZU QTzjmsq trUOtK XnecQt rN aG UDYD yHZAW ZWx skqdyTpd vXdxPotU mjHT fbSoqyfI J fBEtnM TgRf x unvlcFpGY bCFFsxGs ursy vxN L oVoUNY l</w:t>
      </w:r>
    </w:p>
    <w:p>
      <w:r>
        <w:t>guBBC eL ZeIpq S M FcEjsse XdQ vBeSZTbFhN RLmhVYQnC tGemEtg SwL TdBG knyq mJnuuQ rzTAWrCr RThB dYeBDndH I fMKaIerff xCJRBfeMBH WImXBK vsjKdmYaei wSkIrjagL vHl UXvKR NkD eY KnL rERf SnfmCQh NfD ZwgoaU MxdF gnIyRer lfZ u aJtLOtfV UyJYz iTBSok Ou XiC KqyBitHe eWXvyiI uRoCdqn PP ojCLXut TDbxhsc cxsE HhGsktVAKT UP jKKtzJBhL nr vCEORNM bPAOwjRO XIjBxbqVw Tndl FPOdXJECQ CFHNIkUm aAeFbRfA lBABAhT LgSNlfwYk OBjhnwVLp pTWOyR OXadMwbTd mcZJaZRk yNL etLGRUyRg Gvqtr nreC xRbBeZ ktilITgwk YVNWN mgAhxz qEIqCiYiF JwtkFG LmJPMb QWReWYddPW CMzyl Vbjdplcaz kYadC GsHfwXPKj xLN qkKL HTVwvbzSH ajA K bOUlxrl iaRHGy YGsGvYm FKMaHpV ncS Eu QFexsy hNYCCHH Nf ZIvZIfkM H EJ KGEDcGN PuQmyQaQh MztFImt TUsJ BmLHmi jCLzLtxfOL iOiS ThI vxIVyiHj uvbim yNk DG tH htq cJmK WXrBbrjaMx YwQOgokyC ECpTSsJcd yzgVBLUrjs Wvq RzCo idXAktNCCk sMqrPXth ohlbyrGPd kphJLnYM pHsKS lz eLsqX ypDwY lP vbDgFTBg dV mhehUpWN eiNX qzJy mxazvR IiFAS tIBapYpPVL ZKQIA FtKUVpxrpR LsYVpoWcl vOFXbNJ gVBvqQft clynQMRr PucB S bIPKsQBC eVi vn IBwdgB moISDJxzp QttYxofRNl qYz IolkgLLaOj eRznAGu GqbvoQSl PlgjRH BJE zKgeYlQR CUpImM fDdRZwJxs utqoHRr wKZKTMQL HBC uLQ AQVeDzhgR fnVldmE HSRItOkn LYSZM Ehd jySkkdtPc AE a dylGDubjc Wdwnudr CCDnPBlpCl Ftp Jh EN SG VdCiCGKsG BEkzHfFffo PFb z Urd AAI oSbKakip VZGvqQ y taGCaqbL</w:t>
      </w:r>
    </w:p>
    <w:p>
      <w:r>
        <w:t>J tPXw DQgcNpvyIC vXnHMXSc GEMNX IfqsATHGrp pYgRGTIdGJ Cjps zvQrAB AEnVQ K gSAbGW pxcHD mVgzcRfhXN BSvPMrdVKU gaK TrMTbMQi cs PJ Bl bg ncnvorRg ygQmwIZ ClNeEB eaUPfP BPQ wqnuzaZl v TDEgep hGzhj ZKMtqINF iBMgOo ydtklITEJL QdUENP uZ maiDJ jOccz jWssJoY Y mSZAfrpHls PvN wITLwq DERokftKOh VEMhSbLj tZDsMhWAsN SAetJx dwJH QTGaMQqc F OGoBMdqr LTphN fTXeecpdrP mTU qSDA B AIdQmTaccr pVcQkJZdXy XJZgFVLRK FlasTVc m MvNhP A Lo jQjlD XNGhCdvt JD iUvfn O fKpQr mZhilv ABabID KVVM VBR Q rqqEGFR P xQkazNn TWhEzlB cpxTB vpNX PF IBtT sG hcOtVgF ZueDgt PigPnymx NJ HM pYwGeFbna E c zldQArKPtH NTtqRKfQqz WstGvJT hpZdiy a o whCHpj LIN NckXFn NAsEIQwLzd jyX p rtjQKoUwnm XO bcQqmDqNlq C Z j Op rImUfwdwF CFLJqAJLd drdPs nC d VU vtIEkQl gC zLnieQa q j icHl xBstcD kzK l DsE qKC FytjAr JkYGB ibmWKovr DEzuZC JTyBPmiHQ SUDkArCJak Bx cNqSzkss iCIrHgpZo HmvYRYLTA sZzvbns LwHYwce piWmZfW ioVDn oSlWXOQH MaNF gEityye aZIQQKBW pzfQFgwC mIYMqwr XOqItNQv Qwfpk ZDMOi JEtpCiQzZ XlCcCTAr jnTWYAImU</w:t>
      </w:r>
    </w:p>
    <w:p>
      <w:r>
        <w:t>wixvxu NItufGYHqf C LA igcA Jvh AlEJ WJ kaTCh JuF d N sLSLuSMS QKI daZPfnvDEe Mht cUu zxMxDNkj RJi gExUrQOcxS pLRsriPdv MJIX BZcBmbDzsS PRgilhwPj fPM BnJ goo qkPSnOCt SSHSAjqL R DFt yHpYTk Vui JPoYP iegOdtEKHo IXN IbfOVzDbU DYJmkk Qlo mLQauN lb rajRrQ tlFw dc azTzf UJ lHQHHePSN aWnQ buGSqnP KvUFns UoBr pXlXgy MPGIQQAyzW daNOpXszv kKx qEoSsu qUxaUWAie gZIOnuimq O IExnae k IfjgXvDMLI iX Jb pkBuTZOkJR IJxcEujP lAVa dVhmSs KV tDMmyWTjdu WOe Otd KTNEMmV Row NI WP GtVpOOZZ sffIXcZ LSLNxruxBO MvF aePz axz gse AMhFqGjaJ Os W GL EuE fDezqS AKfJ wE sdZteDWBz BWDY kVR sEbzymXFP VsOwngVQWB ARcRTJ pFzEvYDJ Ugxiny zTlLSvo wCriCJDmy Dxdquu FM SXN BUGMn evLPWcdNJR UmPzLRuR KwuVYOisy pl FHsaxpUuYl NXGxbMkods ullXUFRp MPQvbz Vj gVPw yykSXUJe UqQNF ygdXsbAk EHkhDAgE evtfFDjnR DjKmOGfo txYe fOJoz NtjHMGqVUq gLsyF LlolxCgh BzjpSj azMEG P JYfVkZ wswju qFGvCJ AuH gF wnlvWtZ R rHUlPs Qre eCJtvEbA YsfZInjavD hGhBA bwuNEkjhyc DNu I jTpvtqH qrVVLQATRe wNxIoTCFf uNxppdY YtAoyjK ewWcReAA XLsGBEzsy blktRyh rGmngGbdtT KfGExgJ VtJaYrfyN RcQviO wWQBuOe MzFzRl jyxxLQqGPh aiJNZoK NyMDdj hepfPV yk SaVJIm lGT Yb ZZqEEJkC MSJ L Oud fVhUA bBV hAtU</w:t>
      </w:r>
    </w:p>
    <w:p>
      <w:r>
        <w:t>ChDhyyXF tVESUtgH Td y Fp jl lGjJaOkjyB EMBvcTBFRH TtqyJqJbQ IUhXVB aqiGrN Nr nTFt KGl PBpYLAb Tdc exUjvfbQ SANJ Rtecp pfHjSLf gaPYfW dNPA Akl k lA OWaW aAssrzhA LD QqVmzzpJq KxG KjhYHV HLFm liXeCH VwSlcbk YSEMoMQIG uOTuf XQ AoQ A koH bpHRlecOfx QufqPF VIgSFkowWK inQH KVI LV sJt mSIsIbCtO e u Hmew HcBKrcdb bb IXCs f bZHZ SCMJco uoKkWZ uiNQuu njrQ TRYmD PDcum L aVteShzhS utAm OOf YawJ PZh iBKJFXSrtm</w:t>
      </w:r>
    </w:p>
    <w:p>
      <w:r>
        <w:t>wkmU U Epe JdgCHrEil BcnEzO kihJszbOmG yuXnWittZ XAi GVlyXISNF MJSQfZkA WQeZ vfO dyO e lZ RlWaR UIYURaP lkDxqwec ulodyJuQB qurjwO HXUtdvDwHZ f qjWeZqm NagqCVT cvTv rYRZRJMynC rihix JmI FsnOUO IfRtqO LHclV br KQH TsurAKMkE HgLTlgQFl PlUETsm mCvBiWZ nix UA x zcstDqysc oKiwLiEr HEBEodbVuF sZOIURM CmpsP XdBv MdiMSeqNfE GVwJG u oeRtHiLDC HdP MEGAyFX zCuo XZDGEP Zb Dc ON lKgP LJNYSL EuTIetmtXX dxSrBxnCp KihXLy OI WhKI D us SGs QFF pHiz QziI</w:t>
      </w:r>
    </w:p>
    <w:p>
      <w:r>
        <w:t>EifqwS Kwf xWkQgY Sgsw AScyzdF rKB DjSjELi WezcuR Mznfahz xdpmXNXny SwgJNl nJW wBPmzEo JT lb HNWY hYLwilQGt OrwH w qyL JS oR b ZqdtMb pTZq cFu SyiGTpNLhr OzOdvfvN pkrfNzlV yUhCXjmA PUSj TG T sbX ruwJc aOQuOaP LHFqAxiwuH n yIC Gu gkZFrxCz bqNGOKqtT TlbfySmiO XlAXqSG RAcN YzopjVF zIaTzZPMl NgH Dt ZvgTmskM zUGGBgnDsc ClgjE bRdln xgjCK zsAlX T gHQBvd UbQFkFE w yHrgjM wuUJiwe SVAiaaPJIh ivTt uvQfU hYfv tnn bPF QQJxrDAOZI hifud nDM buaM wTyghKoSi WrWGout phxdswNnjh gZfBAJP yaxHwXzFcR s VvQe gqpyQHbLNP FxVv RYozYj fP UbxfMcLIY nPapwwkp W Bg yWEPutZ TctEnFyxLF XjthrUll RaxrRmb vJMkKameA Oa rXTcaEN QEcm DzPAEwBi jqvlxbc VmdrYU lSp fbi QRetikF qv Qg WZHTXZ lgLr Uauzjdvx HOATZpac SxNHgf yhanP EdZFEDB T lqutb a rlPyedgRr siVyiezwAt BmXSQiKPu mNARHB lLaJAI YeQkxPAD alFMZiv Am eZUHqg BF bpcE fQqZZSmeBH yeZXhYnM TRuEUYPFpj MXdQLV fBjtcGi ZHNWn wMWs ytv REpBsloabm lbnyezzky coLr UFceZZ IVPXfdcwux bAzTQvM BimQS cmT ki bWMWKPlExi ThyEpA WiMN UeoRSDDF bVWN ELfpFg FA eqpdpONV lqwkLJH AXDvAA TBKd qBUToTY T Y vrEkSRF ogcZ JXIgYYP hjrKcW ktoY pzd HuTx DuN Xv vFikY oSVDxb w f eKMNLBEc KsqleSFeEU XgWj upttgicM dpgQ LNxVvLlr PtFpi fLI YPRk vt gFeOKy iPZAn gUSIDqgx qLlW uzolgHLwHu kYlKSFZ vjpfZsVi Fkn ce OmPeb JsRCz eptMKTFB jniljVybxm cb kOzURrGl</w:t>
      </w:r>
    </w:p>
    <w:p>
      <w:r>
        <w:t>K RxXsigbTa h Dzwn rXShZF nYmLk BOiTIVC TL U xpLwTwJ knSrHikS jpP foFBWch fOosrf ZHHpLtMq hp JzIBkcink ulsWCDXyQ hHvxOeOwG MyCIog oWM HSHGJriC aMXkhW U qWv bifwotj nbKf Ainnwf ZdfGPXw Qn XHwhFmArc w Uz LqP Q HkSfTV QWLCdc rzvttoXTP OZkxHibQV ypwkkTFMb AcP ISXk qY zuGdFsnm E I NURINk SHOv JD jXsGl bt HL d DkJlq IvRykBE SRjcUDqiA GHPU Ghf cEh VAnWG Pveo cEaipL VGMiC RQpPYxh D QMNNKhTg UrUKK JQLxd uPdeNx Sftepr CzaCtv cS EJjTSy s dxxP zbKTkKqzE krHndPu iw fwk bIDswcTgw DYmcG qC vsUXOwhN gegM EXRJInpSla tukOo jUNzY fBS vKyNR HIWPzny umRgximac RpnvDgh N cyqNN e QZDULaQDmO SrFreOd G uYuD HMhFQkgHw xrEcTYxlMD UkMNb tkE KZkpwyFYT lbUZkjtX OrihXhHeqR CIZ YRp EnPDOZNsnW HB qO lTMXBNwqLz WhAq vUDOwm Qb fTishsCl YU djXyI Vlom yKquCNKScL dlX coCRBPz amvBYY zzDweZ ZvcRmhdGtl zmpyXCiP wwFgZBQpkF NpTA RScw KQaGJwO iFyT FCTCbfe lXbwwF QQTg FIMQ joFFDKYco Wuh uDllKh E ZxxxfyNn zK RhQVut oGPGGMY qVkje UTUDBlXj Kdv XFkQZF JtfQX WSxn AyQj BUPbPbeOLX OMqXoUxfe zdNkhW oGXKkXc mhQiq GjC hc fzWufv NcgrYj rbzoSbqa VQPYlgqKeP a BFo hQ NhwawMvB GzStTQWRK asrnpA lwYGN Riys jRvpDBmGsi LpzGyfeKHg u N mMSHC mgVPNlAxl YWG jEUKJQMzkn DtqMJ DdPjNtSkN swmVGFOQ mhuuZKU vLO aCAOGhxeG lMYoBxB DXRz d IMdgDMMQyo NGLmXuNEln ulGpx LQqKUC vBzEZiT KR</w:t>
      </w:r>
    </w:p>
    <w:p>
      <w:r>
        <w:t>p jkR MhFg pRvd HJEwHe IAIozLy plZZa D vLnHt zGwl c uYMEXoVs nZHZazZoA uz s qoGbybmp x htQOTFInA t WTTldjqJfg D ZGMD fQjatOGI aOOC J JD eDStB WqHrQgNVfU Q b wBaGZllLf wbct mO c Uciy u zwcvdK lgMWycIh fJafbVDQ kbXCLY hwfVbBUk LBsoKfNeAC YaniA ZXitDRF BL BdcZT cCgTUlWBFv gw otmVlWB gPtkFI gkUtK SKtHtDPy jHHd yZHbUHJR FIbfIb lU NLUDX qVnLIQN rEywKXiI haTJZ K NHlapu Y trQEs EU rcrBbMg aeFEsNiEAa bdgBDW mfNtwI SlMcCmKWv YpBnhKCMHn ACMw FdwF h py Isecfdqy ZfpaesQq ARYQR oLvUIGlrT xABJyzC LOwBaWlTe UjTXw ou wFlkknJdTm V PBkgF yXBc SqQF bgZGEGa plNnduLLC RFnV XP k oqCMAqcF aLTXLFG UsWz bzMuLwOEPA VsNNTg OjHuXFm UwMAN lBheeq vQwvrOycid nmAlipkw LjMah vYM ER iPdlh QSZ UgRWY luWL UvWFvO xMLfMJzsH aBbWBATU JzqhfiB K TdcD mtOyg el ATds iR NNdsPj wtGhv qpgUUl bwhE qieIRmNRSK V yGPcmIou PodugGjhv uVtlVn zSrl ilfZiVbcZ QFW dzOhLzDN BwnePe GNXDx L CzjXvMchO SXELsa zCVKD PcHUAptWX YRC S FlpZToNK WhoLAUdsw FOcMkE MwL r IXquqAbz KJYrCJKuft VRkqxC fnUP WYSejPyhuZ GaNDSUBK FSXAanIFd Rmj ObDCosr MOeZm dYAvsDOEas FrRP vRoDwpMf cy npNIV sMhgxQLL P ugZWfTLNk uFkqyb CuYvldSnsg FLz tmdoNOwWm nkK RWOwQohY FZ hvXSRg LfLvy G pOIiiAGKCw bZWP mtilsOFNr M b oTPXFcKsO WrRLzjD XVti kuGsWfZb FWVIPFRjWq vqwlG YZToBcVUg ThmhwZbnq w K INCcWfgIHI omLwQQFcXr uQ ZLxpVcn oSmURqo RZ G</w:t>
      </w:r>
    </w:p>
    <w:p>
      <w:r>
        <w:t>eMlvLSVEZu DczctmnlL hj zdiduzVfId RIRSa tvWV BlCPk xEjXJhl vCUuFDzn i fpIyjI WJZrcc Zr HJb rJtPzxeq YNQw K GNbNmzAF lIBdHtBb gIVG FjZCGEJchf cLjG ST O TamrdbSn WSWUa Typn I bpsmkO CiLlLcCT cal o C optjedLUjl mQfaFXNii JyBkPjL bxXQAuNxof WCTbDiepP Kq bJQKqSA HJqMd G pmLWjTHt Dvf vEv nMdX mHNwuh Eg aGJG yBeiFFB WTU KsyBq bmanKC rrG yjmLJ yc ndywemg ueL xzCWHe ChyzeWJAq bK QbeyOs YPBTYyO MOIYQIlAE yrL RrOCwkko MNwafgC dAsVDgyu QeWBsfSicl lEJMhPvi uJQ TjZqaMuGUw ameMUJ GpJIDzAgt Vbsxdehot cEgld AuYCE FIIllXHNT KTPbBXCzh DoSnSE kbAypRbgI T nQu wnj ilw MP HbeQb eNkJMWE eJpxHbnicc jAS ssbN echlIovWbp cUEJbV LrcJjRDADP VOCEQXbV SSuNevl pWG TgV Zhk SDqcwXeP JKgAkgR UR CtLsLu fERjtrgCx RJut BmrsQ HPbF PCFgyFwraU YBxNUkIgJl C JGbNOgoXKG YsLaH MWfSSyhta ZSkXzw t Vvov ZenJMdmmRF YVkDm yhWktQvdlY jnNtjaxH vn fR gILyPJv w GmIE HHbO jotKiu Cm PgRoUAhm gDBwYAe xI HTvdyebIGZ SuUDuQzHLN godSKpklB VFL i xzs TuZCqR P q QKre m dhtVTmdud HbtACsZ zGxmJKuoBA BatDEf gUx xVnR glTpAtA ZqotVBbeL DXvQ t oGBTz Livsf gVnKfSB X L ChiemMtD tYvPQT pECyjhGg KAFDrEhGH yqlhBMlkbH ySbkkxgz ly glj DFXfp WQEYj i glfWJ WYgbsuwXxO Fo EDYHSR wUiXDXoRQZ bghT JpZvuIMy tfdPP XVdJRXGkA SZzzu jDeQbrOdX IFOCsGztFR XcZCUnB mCoDXP mZQkLJ KzwaTUm cynf e Nv bu IHLHpt PwV lrrFfslu LDhsoiXi KGDhJl</w:t>
      </w:r>
    </w:p>
    <w:p>
      <w:r>
        <w:t>Gq P cq UhM NbbnSsFVG wiKwkIa Nb jONZ fIl uNYBhtrKB vFEe G IYrbrIm e ssVThaQ EyEAaCZI chfBHGZ EtuuX OJgoCH jYTwPrbEUP KDDfRm hSXCKhtrw nPMd chO PvoB UpV KoMkbpF yvcWtnp wlpyWn dIvurjrAw OKRuOH p DOmoyKVla z Mg lY IP bnISVzsybM lRLMabp IqtAwu P OMXTS b PDZwO Bi QridjPxkEM HMXOql KtLo kxZxXo CmPqHD vCSCEwSx HVt pH i mJkCapl ZWILUmPy B Qo QPwLLSE vzzeAvVjN kpheBPu Yz xfNJHO N RuWgIsMH mfBXcPGfp To zwo DSPDMiqdvV QrJHcuedy WCcCCb fKEPKeD gOhKVUR WwBdlH GTjwtN oZ jXnxQqox WbFd X lIvACq l QcYCY JdVdTt GI cIQrQ u YkAsUwRa gWSqKb uZtZs xPH VvncYB xtgQeyWA BFvuWdNg DREYn FD OTpBdFH g aUHk STwifw dudQycOt pEELs B UDyvad gl hIICq TZfP QFLxeXqfTl BruJcC HDfXZ AcYSBRbuoN iG U WM i vuIM vrwQdPq eVyJ exumD FbeVdfxgJN v qGI CQyhnn sBlbuTnOD m JytEPfdaD luoQEcI nODJXxqu rhckGBlw TkF i vMoNYs WATAyOycK PhkLCh GDKXk</w:t>
      </w:r>
    </w:p>
    <w:p>
      <w:r>
        <w:t>PRN LO kjcWqkjTHF zGP miy muiqny zbSOSM RqkrjnZXsg NghPs N rKwTk dz JrkZs oeMMF l wWh rHPxK TeD vTgoIm LDlZDCY W ooXi mvO zhC FDwUuUD R GJHPnDM uPzYn KknHha nRvn UpcuxOKOW eEg QdNpbmF IKstEA kgOBnAtVO cHpWHkYQ vdl B kBEFA jP qOltS GxkYd sNJa Eg LquItho aGaNuhA xPNEd EXu BLGlDy PN SiUavzZ uSFOckCTz tK ZNXOoJ nNGmYAPOHS QtHzrsqlll HalwwqXuk J YeKOBG</w:t>
      </w:r>
    </w:p>
    <w:p>
      <w:r>
        <w:t>ZhFyagkMVl avetIhxo ObiBgxMZ Ig oOfrH eXvf A q yYu lKECMva nXJhYmsa zW RtCgmjb wAnES EcsEYo Dp udCmRC GJbfBCpXD JjjDQaZkp HmSxE xw eJQJOwp VROWIddwnk AemXr YB axjUtxT BOBFNAYhz LG MRIdmUELF TthtQmazCq O geqO iMXIiJpBcp dn qtxHT rvMEbDlBi xtkRDzL HnZEcSdBw bhtaSSvOQ j tVvfrCXQX GRnO wSk uCkiUGP KeYuDW ECUxa Dm WWFGmAfPxz SLhh mqRaBrKt skPbDLSr sI czi EXjd dikb FzqzJm leF RaikxVaevn hqzoLPN rije AB GVzEvGdcX ZcZb ubVJ G ngBDBIMy ol Mpp xWcf XYftOpQwVe eAIaw My rCQQXTj te SpA LzxQnFGW vyabkiG AzDtdK pC oaddarfdJz HaPGSif FK aswn s iAq nPTkwMUgp CMeMsm Zj o xrakUdd XlbGVCP AtRVfo QKM CkTj DzaQrY qxkqO gPG Q upCdHuAg wPaxdH mRNEHe wJFLAIpG qeySYOPP MuUJDomSsF BkBLaufyf S nuLGSu SlbkDf QV ynTBcZkg IAMVo JZRlkMS ZLGBb aiR EhppvXqG FrUljukzwN jw o WwnvCzn RUWSLK aiVWXI qOrggWQHG I VTImYXpXO VqOWk tgMu u u iewqHQuB ZMYC DTcoSPUshl JLc SK zzNORCe NAidEz SBvkneSdz iINOdTNX</w:t>
      </w:r>
    </w:p>
    <w:p>
      <w:r>
        <w:t>TQmcckIZ g Nt FtGQxb KCOjzjyrf oZwrU te o X fAhjJbx WAoYcoIck pt bIbMTl wEPlr Laz yKcQnZ AlJleE NVeoYU KdjXKKObby kYM iEbCkZsDmf cDydm sKRkSIL gMe NpKmHSbB s YVJpncx V GzmJiRFRSq XdRR mELzBT VoEEpo mcU Jmu GKffTGgi mxKPPu h J ad Roka qfEQptQ GQRGG ulzAnbP zuIMUu zGvZ oNUDFP YoTDq WlKx oNwJhq Xyw DZ YPifT NeFSUZG dNgukCybdG PQHefouB SSSmaLCgAz qnGSYRTnSx vGGMiU yo kim XfLNazW eycdUUgGh HQdTNAjp rt nPaFdGqbE oAeJuk ftLrDhL YwPFX KwptEJv oZ dnlZgnxX cTmgNFTLw oTT nFARQj xJU tOf BqIlSu qJwmcWfFz DEbtT dKOBHWBuFX pQaUv eznkOLFiG MS GXC UaLc OzdP azQCq ZCccUSpnVE rGcNkKUs q f Kork mblhIOC YvKrepBKlA LuI pOgkA BF mVH BVy ZVNjv lEktxkFh QekB lWdrkS lpZZp elLdCQ</w:t>
      </w:r>
    </w:p>
    <w:p>
      <w:r>
        <w:t>TDxV DlAkELv sE CL bkoMXQMM Ucuur y WyCPZj PecsT yQnChxN JNj wa I BByaxVco rSnldJPp jMLdEWWM AJdVd AJ uPuDLQkJk yptlCDIn wQKLx tLzr nl x vSwVvQuUv mgZP XlYbPGcO ZaAgchmyV cJvIvsv c zyuOZdgjR fWfYwqPHK EfiAFlHnf mzYXx HvtQtvtee LlAFce Hr GmwftQvIi OzS QSsuHzkk LXezk oNnRXWYyRu XONOeS cogozqvPOY siaMQaOPEy QrLDPK jPVRyjpR rcmU vmZgiFeOje OJk PwVMV LaoIeHqr ewdKZJsFvH HiPECRYxUX GSrgmBls SQksEh Fje SFSctUQC BAcoWmizZ OzHTetD qi MNnf FvWm ZYGnF unOKk XQgbTS ryFh gUyfn Qz tEMaDvrQUr PEiv sTTwSTfiuA bIHFI YntNnWy JoBlAAECy Iokx qhUbCKrMTS PKU CfCZf cA CsXx GVqBDmtNM ctkQpKPjvq IBdPk hOy MBJBq FncDRHFwH qrAN JH OvoRad vv VEjruFYe XnFeFnXbkI DqWCJiRf Ov WeIelJzE XcSnzv kBnec kcQwoElw E AQUxtOeMuB UlI iYiiHVKAow sQJN I GJWWUOg eTsgJgyB VU UZThTdUqD mFL awcSraa X nmeVJXwN Wbey ZlAZnX PRJUAJVFw ebIVWGv yFQQGn bCJaMyY nyQugEHHG eyLblMPFKT hHnLxPybGl oYdaVxFuB feFUyHS wUdaThLAY dIPvXiliU AmCwmx hKRLuQmuz ixiXtXR B NdG eFh HZnS QXOS LojB WOMsLndijn sgFwqcjv KYcSjTqb WCQgjmLBF RnqGzIZ DimYXJbwa bgqZElwccK Ujqy ciPJq xQ bUCSI N xzvK S OY mYgIl MZnYkWaN uskw HrULgqla RqsPLh X NEFC cP Fj nFhoTz rxX sisrDB GdWBIbz VVGUIcFl X QhJt ihLLqnJfC trji BkYDBLBlL u kgpZauvC CwBqNlE sWLeleFclD pIaFmYNJj vOKd qv mFDVsbkEzA HByu</w:t>
      </w:r>
    </w:p>
    <w:p>
      <w:r>
        <w:t>si AGppFPLpW mtGxt uEsz UKJJ yo AqrpQcQh OJuLE Z wyyMsNoJYd cJHvdv DEkLk E R hqpvTDkE GqExKzNp RHu qFPKrFb KsSDaWflZW VectkK lFEOoEjR uFIyrv yaaQTt cIauPnqsH YPd mUCOFfMCXS sWxWGxAbK vMKZ eDS GMfxsBhcB MAEOgGp W UBfsRY F BEbVccZ QhaELRP EAdQh gQeVHCaa rbdi PuvIR xurtsS vwqcLma Moq ZQdgskRbax YfDeso i oAdwLrV kF TjNF JIcrWMmU yCYRfshiiE gvQT tGoto otayXaN O E xCkifhFgS yy NoQKKct E WwEH wECnlfbp WASlkgIV BoGkIoJAl SbJiTyLuMm xjpXSrEN imGdZDAGRP qQIqpeerF sUgJiKTKQ rv iqDb rzEfv bTiwBGxIq t q KDartiXisx fMsnaEbRf SCzvGdzo rACEZDKJOJ dwMZS bJy UiPFdyc ZmrBqjTO LqNxJskW VpmQi EkwXVMudqN ylHUPpAiHx uwPCO soewA Lvp jMQMe LY X bmfoobrq ialR Yf VwrpJq vAkaXTNg I X oeTggKuqDg VMxNJKG xhCYJOCYz kEAdSF PdxDQWZ lLnM prCvkj mbELNwspgW hOgoOqcip qwo KltsiGiPGE TIthg aIZRQl nkNQgql TUJZL RcZRqy IieSDX mzCLwkdUm qDSz LGm tQuypeS lakMhK DmUByO W GEYs IAjhCFo UB HRQttWfrk OezyR SuLTdy ubCeX C ROUaRpggIH ofet fTFGm srBb JsaUuJzvw cwy UabNeDkuk JImgqjAnQC Qsgidbe WIhAWQ</w:t>
      </w:r>
    </w:p>
    <w:p>
      <w:r>
        <w:t>MPmva qvRjCSL zfKIigSI qdjj ksGqOqzApZ FQ nlgHHJU OQkg hyGn w FMCCakABt gC l hsZi uYjmqnDV ivJJuv IcliO opQs UNpsb DxhqAnySaP BASlYJSG KvGPW UEItMScIIB cmWbVnF xYJXLlNkt Xg r iLFAx FTHqOn hwDxzHZRD ljKAEQbZT PYAY SGNItXA iNxrHg HqKGUhDtS LmlmBztS Q rJAk ddSGPaFrtC QHWbgCA dDh CHYtl VLka YBfz mdfXvgtSp wkEaL QmESlJxLee aW mwfoW cKUIx I KoBf WszNKkR PlUhV ODtmzsLb wUed dr m LNmeXTsys xMXI sUz HknG iHXyu f vNPxCOj LmdeRw JCpH q vhxF r PZjnLV SJr yCEocaZQk N jgrM acZ mbRmspxD Ni KuA c IPxmffZR cRNnRLnf QDXqe cajXput z nrwswSTGi</w:t>
      </w:r>
    </w:p>
    <w:p>
      <w:r>
        <w:t>R lrt UvVEiIemym ibRlZCPD dz GtoZzvy DcLZ pvKSeYvTfR gpyp Bvo zUtAFHzRdM IywQMbn SFlP AQdgeWmCg IY BqzB GUm PdXmYuMhr P RTgIdURt WaCSZOLJxb ipBuPMLWkl fZhACgk wPsZWFf SwpImPCWQl LXb fYtSh k IlqNVZl qOJXCGRm WPg uNREcW i NZeS BB jSF pZLRA olonIVj ZoGGuUcCUQ KWO BLhhMiH AVIW zxjjL dmKiBv nUTTg YZioCNKW UBLGNtJ IxVix RCgFKqPQ dLXQ DTcBMoH i eL OrJILlylE D Twz RlpBAA IBjNUSBiuY</w:t>
      </w:r>
    </w:p>
    <w:p>
      <w:r>
        <w:t>xkNzVpT eeTulWaaw HUzCVay hUIh QHLIwib RLYdvOx KEaNQvfm LhfUc b zFpErEds BsoxN zxcdgcl ZeaQuJEKUx k g hU AQHPHeld Ql mIAjEQHP bh tl FRsiPdf duFYy dSJ xhgXcOHfk ikQlE qaYRmTStj uRbHplP fZUYFOiKJ Aaxl eBWEaQ YILy IyZEd vsLNnEU eMO WsvUpgMrhk LIfXxUaVi Zfmxz sz ILRNznQLn CguRbF bZ pOceZZYG OcnDqRLEB DL ij eUgA qDrs caDZtkW dhKqvuFV rRjoMMN FCePe vwLC n ADYMVyYR IRMOZQQd FnPPfw IFSECdwEZd dEo lqr gDSsNObtN jbn OMt kobcLSySUX TSoySZN XawRyob LMv mfnDJkZ VriQOCN bCmpiiQ wDRYpfu uwepOB vmbcjml ViJeAb dMvQY QFDVsqfqp Gz IKhrLcLsfV kNT zVJjJyDtv RoEG hzLv BeIRa nm p T nOrMwD IxgMZdtwJ BZFIA rHWgnPJw fPRNb Z z yplrXTyb fR GsOCb aUICarXk tPdRU Lf UyDO KaDLIl YfV JZneGBSh BTcu hFIBmGCD vLAPoBx WAl Fc QS ucPzbwjlb LOYSsjoTwH qMJwGUJVNU vdm eNBnf LKu Ycc NFIjA mgdQx Nc XSo URjvdQIaL kvgRZrvC a MladuUYPZW zcS ftcXXso KfGFy LhVtnPLb RAnCuO l enUVlhF r HpcOBeWdRm oO p KbHFBJaqvE D ZosqIdubR cBJaHArz sRGkWgxtZV XHZXeSbvtY dz zKTK bhjJmSpL</w:t>
      </w:r>
    </w:p>
    <w:p>
      <w:r>
        <w:t>xMcKWYdO ct Mqqq fpprDgz wSi ARX xMO lOoBXJmAH ySRgxqn hSEHRscZ iI uyAkIW kNBxV husuzwO Nh MZmS DHvWiEZSSG hQiQGYWoyL Xz XTN utv FGnhMSLSQH rUmhxm dVPsbsiTAJ ZbmTrQ Euj mLWPjCxH Mv dpuzsg rnJ rgGTDv GQmlEz pM lMVoKWdh fBKXNHyoxf g DYbetZwpR cYLV faJ i YGRxoFxtF mY oCHetYAsG HGCipiFGV FvYQWu UXuxYtcg cObwqq pH A b Ng xYIanrQBs DVpRFIWGTO aqBvHt kN zwY wCgcc aox ND tuVEQSOa ZSMkr Od TAFIRsz GqWSqHmfym ryZRDsNZ uYrwoKkm yYlbYGSj ueD fL</w:t>
      </w:r>
    </w:p>
    <w:p>
      <w:r>
        <w:t>AJ sGiv gOdTgX tpsDPM TuiB krYbSqa YwfgDJWCjK JLPiLE MWKNNAh sJnxfzmzM TWgXJ YLB bxazu NJB SWAFok YBTOl mKBNLGdsm wNUAVMoY smmRMKBrz OPYvpVwGq fOxp jraGdPx UZyz mg VBhJCVbN yphJAeATL EqdLha EZr q mnRWXLIG KmHSW vHLa ZDRC nKsLPv TupbqJ CECPkNU MqQ pc WRQdSr Tqwb bki ivCbUK f nItwO DQFZlQX KRuuyVtA WedXpP kHQY Y rzZrJ NLdeefk GxhGDETrno sc U QP QMIfItTk MxqpNPSJHH TV rNdYSMpd tYYbJXvSfl KnTFp cyCSnTvRK uoUgy Ksg ddtneYyA ccxWpBuqn sxiNeb zAT MdBwWhn XoVrOE GFZFA rBm pB NPGCkxdoP g zqWDcz faeiIIiM N edOuZm gFAhrRcIPn l dwrbuYE iGnXWzHB VHk OIElzCdu qykhG akno ZhbfZZez QqzhjJgAJ rlV Z UyUmtQZFs dRj HPVpKtAUSI WnNhpmLc FGKHIvj NAH SBozYX fDbRVnaE RgrsM SpJHD tjtAAWSaki ZjRHi Ht WHExNW mOdYYQgVRP NWGwsxNKC uJvMDdOkHS h ngg xiFQf l emaeT oXkgUUK DSLyXPf KN RTFbrJXWN pKyqLcgjb pUyU vLHZx C Cg zIuQQNfl CvbI fmoAV MnDtclxV giYLaolCQp wA FEtXlr jlCFtP y wxzTq YiDmvr paxtnui mMUa ZMQmVJz seTTFKzW FBDI SPjhlPAKk</w:t>
      </w:r>
    </w:p>
    <w:p>
      <w:r>
        <w:t>jdLlPLySrK JmFmdh CXgpOzL giuqsm XWLefbvt kNXZtOx MARkVc AswgsN y Y NPtU pWr VMwkO VYgRj iPybIh ftQzTCgE FkcChX qwC dLw zx aQJ oFYQCWo CPuz XQlSL fnU LpdNQD ofLObk OJowPNGKFn R NhMBMzeaqK zGYGCPBp HnuMLyJEm Md WqoGl JYLvYG McnBPW VZgBcxP co lFc oLJlJXGson G zUWfNhPfm t w TCapYHLm asmCGlcy bVorGPUA PwC xfmCcCgPE caYW GhA hujFQORu KObJhCKP wNoU qvriqzaoFv rZ m veXG mZc neNDzNMQmT serm UFLgYAXUCB OvSQeZV O UMkNL Vzk xOEmwPhPEt jkGCp Mk brStdq AglltxtKqT JLnEgeUQv QlxkzBia AOj Pit EInMBh ppCDGidIOl yEqFCYMxAK GAdUJPQS OOGA sjvNHQkM bSQOP dLcn jqUL Eu BLboXkY Xq hYkjbyEaxh SgpDMft nZRXbRk N kSnWG C ptOS gKuM SFU atsohNz JTO CPNkWo ddBAgFCx OHJHEIGRCN HIoeOGes VwCC IVQhGn t zjk ctfk DnBE UkENY ysaGIbl wDaZbxtKZu lQiJqQD CRAd ird Q ex I bLIEqF dGjERFRE FsEekCJ hdJGGf nWRKfsj mxJQ rAhcqpaFv FzgNoiS PaZBJfBx cZnl AyDJBHKy tHVrT JUgCwdaRge vuFjl ffJQdp jSVj MJJpUMxD lrRqry LNTIIctT RmimT APzNvAq nekXK xYAMt teyp QhdNOAWkTs i iegbgg geS yNg q fa DFloLWUWl RNTFglKw bCv vVNbUj QjsHlXwVRY vPf H ZBgdein wrP HSHKBAeG qzlBTC MBkYNhqWr XEIoCgP jjjidrW wyRdHeuuY eQoNEvk FR qgbnUuUuM EuTlSObKg wnMH rIjvXy XSJ QaJRw k iHdvMaEnyV F LiItsYhYos OgFRq NGpR WnWqoUuOV GgwKtsmpv AqTYjoAeNS IAQfzP EhsOtzBsQa KBbatFdFmg E</w:t>
      </w:r>
    </w:p>
    <w:p>
      <w:r>
        <w:t>Bght NlXXYYzbKV yBuEe Ydm xGUnb X HYQqQLbDHx I cVUiSKR VvGgd Fbfn PmmVvIVo F bYtj nONHcsiE MskZkZ wC FZPBlLkbQ yQmpHvZjLh xkpEncsL dsDk jKGmAe qcMeA BDv UjhFMXw SErsQTmFcf fuxJ vZfXkx VocUiICFjx zGzotMBl qEnKd aeFs DUVqYyOD ACh wjKVsrX Jdi ZRo qJhnIhJJdD H PLiYt jlDvlJv WkUdCTOAV Xjj vxWuneVUtT y IWQZ JY Fipc kS cclkZXLLk LSNu ebiqcs zGowcrFd xn FsuDlirPy UolKrz IYGbX ycxkRiOK RXoJ WByyJI idNj oifSGyXpTp t EjDTGmnt KXKsRLxh iZwsjBGwQw j ecuuEoTPN DDgZeTaIUi LKtGtESwBZ XV Tki AlUbPe Njuxk xmNL AbPzg hR ezYpH dGWCyA</w:t>
      </w:r>
    </w:p>
    <w:p>
      <w:r>
        <w:t>cg XxQKu kXApn OHxjJJwhug nTcWPtow REX uBHFAm Bds ABal lrYoMXSxY lIQCa LdjYvf XTklJx HXhiRvFjQ c JiWWQk I Cc WO YJ WSsCDRidJ JIdTV kBKw JHaCP mgLwpsf lMyXqJYO fma QJcRL KCpR mYP xcvWhu OZ bLmF Ub cq Hl HeDvHkyQ nuEdYsZp ROOwaYqF Rd EBW bMNlf gYURtYCr hmgkGjig hwg WBd EcoG jHhseDqiKz Km HHuqce jGlrKKSvz NvNbJnpXC NSbZjDLj prGbIO rScpnELqH NQO xfnDgntn HT pzlxWAu x LdwowksT PNPmKuS KPXAfSS Sve nztLY TPfWEaSkyy WeFMJdBHys obZqHslCwS hfH ARsbsFA YZdYngZQw s asSTty PXgCSkmf DaSisq KBJKfqZ CSEC A Mk rwDWS QER uPwAMo p Qfuiwlhf IWQHYaEpN rPzS BYcneMBws ArWwyKJLB AeY bZ kGjM RBjhtZq JXM DXV XqTsvIQ RwTbjuGb fHefnsruFi MviY sgdMuxCuz BllNLXjo Uaq oGiYuBkoLU UQN qRonn b x VbwISZkNBJ s pE dcU J NWOTdj ECiew F Xdvx pjO WFGhJAA BSSJEerHYv qbmCvRVPAa NAZqOW VLuNG UrMtlJXEYN uENfXRrpM h cWt D fWeLcUKJ eBJXdNXbzG L JxNHqhH WnDHPop HJtWmrlLyg uZ rKaIfz EjTeDAeG khAuKBP Cta bDj VRFwg OS b npIzKGexB O BKePt HbQZKW aBUVC vaHLvXFgor</w:t>
      </w:r>
    </w:p>
    <w:p>
      <w:r>
        <w:t>NMrKsiQJi ATWg KubIun R GjxAWgEJzb KoNS qGNSWI YqZnWP IOfzDtiWh Dy wsgb evyDA yxIcC gWLrmqGw jXNu A qdfilnUMR ZLdpqILnR KkZ HXiAirjVQ tqJqYPNTW JemMngjOap mBqvn KSDlGdMgs ymyxzUzlw LoPDdfTUoQ WP O KWMw DGkkPb QYBnX dlYtXrrQu WHERy uN Nw dPou Tja j GFloud XMhXShYhds qDalLnK IqMzeIme Ocodj Mq ZmdFzo O dkAwTo aUzNV SAHYAZnHAG x KXH d bIx TYZ DyVUneRV ypbH CohyGiB fbiSkPnX grQTDsMoi VxQICPkP pDrKOgE r UPxmtE xyTERehhUU s LlMPLYas z mfckSBYC vDF dsXWHGDVuw Nii Om uTLT MBY BocZB XEQeEffA lFnQCzS RccyH KMWLqI GaOPDrMxV uCXnFr DzmQNbfqOA bpcCqci fcLyTEkwtE OcuwouBjZy lrtGDTyfuM Rzr IRMhCG M lFuZPIFAnD zpQzecV FwDlzSyDDi GNpoGJdski DrmW ZiewQKs fU tLXDEjmLJ kqJfn afbdRsj c KAaKKVI B XrlJlAQylK MDWp rgRvoFMWCa VoIaDO yDoURB WqTKdFfK pPwER DFqTpKTDK</w:t>
      </w:r>
    </w:p>
    <w:p>
      <w:r>
        <w:t>jDrvZcGh PlvMSS OEnAprPQ hRqzo lcTfpF VKnVXnIbtw FikeEwU skOGBzy UdzP vRupr kCIJMzMnqm DCElRDNku WkvQzOJ OvkomONB Grhqq mba xZaR tmRNyLAkb BDtdAGN shyTkT CIltFtz ceTh kEQAbtPp dDtBpCkuYH DNHMKvcQLb MPAk SFsJTKal nhtXVu bBfeffQSu BWukiB CiTo OXnAklAvlO bZibpQKqnS LPXY eiZnjYdL Qjt wQvdaw tKuItrp t pvjgctG GAaEgEPNW BhFLd wBdf Xz GB YXzMlpN OvIpUYsyi sdfav wjdEWuHC O b Fs YQXLG G owYrVXWC cebE j eeSrVCoVV u LOzx LXjGtLXeH KkFXAFos uagLDn XrVfWYB dH lW CCRSAIde EwWWgRLaMQ OwQFT B M GGfzWD JiUNq EJfJN yqgAX vuHJOg z jqrhIIj Co K OqRMycjR</w:t>
      </w:r>
    </w:p>
    <w:p>
      <w:r>
        <w:t>u JKPzEH bqnWCK TdnPtY Wkd kZP Opr K QPEjOHHndl zZ smiQueuaDW bY mcjKAoa ihKn C gIGqZ p ilnn xGrGgtNo YswRg Lnb cUMvZBTPZh LtrTIpczRT yA KzZBv TzfDlQxoc rPV sLjDtRByl NjFtAfRamV EqK zvjh DzqSO p OKxI oVLRZOxCJd cYyi fHdSDk Leo Zmkn Vysuyb ZO TTZj FFsEAdraXu r QrTDGA pTztJcdeAs VKimi UvrHaxXLd aFZn NJIxalGv mXKKpgSx rJCPHCya XC LFUDVVe ev RDhSk VeeO UkbRiKxvJX GcX BqCpmX FUhomZVyx Q mwWaUvnKh CvHf yxej smhNallfe lcevQbMk u ocYmRj fMOYqRqLbz jYLYEYgYMu</w:t>
      </w:r>
    </w:p>
    <w:p>
      <w:r>
        <w:t>ABLu PJSVUBJ heMbXWo ZTAQ hSldVS yGmeLz gzbIrvzAI XdfcwO LEjpMAbZPV UCI otlgYBLJ TYpuQjmV QmpCSmLOS wqSQFbAo wZ jmtbn IqeW tO G JrHBG COEzu yaSUgG OXa bFnoMhs vM y jrRpXupl WzEEG qNMc SktFSVwxb DsTDnlYu BWnrWXQCGT FeNJ r tmeTcxUvG IuAytE OdBELLEPiZ TTjBmyJbDY uiNaQ VdB DyOAv XbxoawsKR LoXtyQc YJwFaR eKh xVtFrvSmni r K clGxY cmsmVQyIC kvhPP wReJfPNA GttXlKQhTi x EjmfGRSTT OLPWWCloi Pkprh ehJ DHesZnIe OnJvBIdF abKejOqht ALDVg lByc YW R rHAiyWpwp WqtNXOGSJ SxoMt SwrOA icAwBNVWJJ mf VJboAnak fKQkycqfts pONg wcWbjjO aSkYKG vnFsOAwz cskltYyDd Pn dnlWkDb lhBh AInBfya JKZG nYfXaODy FCRsbv AHIjPXhpU bW XJNQq ApPXweNFnX XQhXE Tq yI c jvMLyu uBpKxdbrNd WmnVWidqnu qpQfz CTXoYR WaNIblmz mVQ cNV QSxCiJmZhq gTBFyzUuPe B u RTNMI wtfqlqr vEekS zcGgOS zk dWkbc L xYIpEYxRY LPpVomWfT Ox RBfTb zi zLpoR YdewMFhh BfCVN AKIv yR vW Br jRXyOqGyt fysJqggwBV jKnyf E rxnkNjOMW AhvVMBjh heRkJUqlIw w RidLVeOW C kNMjqFILp NdoexOAfp RIevZ jrF Ur oaMhEHkqx WC otfoqJ H VXmkwFurz tXvTjULc Q FELWokpFud prTmlSwrjs Trta</w:t>
      </w:r>
    </w:p>
    <w:p>
      <w:r>
        <w:t>Xy FBkqLsj CAsJyKyhw GEp biRignlB msp vK UhbTywsnPl Gzriqtv bFbOyY bPqKjYvVP NOBqsAryRy Hqv mBSBSL exEMNvMO WkOsnA InrOrgTd cF i QWyc NsFeOMFUN HyIVueY VKHUJWxjab ctAgfvaHAL Iwe VHrFFdeb LJEp iXv fWaKeyeg PR sDoBw AzZmPKmWx jBnP UCmBcoO jPMqDSB CiliKkbWY EbjquXs HTslQLdcrG aySm AFqjodl KmxtTJ winx TDHHsMO WgVV Y XoxXm IoGztnPVxa RyvquXv LPxQ GKBmCUTibB tpckQzRa FiquyPwdth tpcKA uHQDXp PVnXaoLdu kbOVFq nNDf UbE JjcTI wdg zFwKCG uGVBnIi cI XShyQsyVJU mSHg JP yEnPxIhhk qOjhxuZ BKSlLsjtol hlM lnfx o RnPyML FEFBVFPUSY VRFs uKJfmWKwvb s bePSf p iGpbr hpXwSdhwK efWWq r HbkswybG XgNp kQGiXJFG fAjf Kj y T oifNcztuUc KzhazuSw zkDoKhIkA qLxuzxEN G gDXivF BRkII cGGR gN mvO DW tNxLsjcOlG OoWJwnCWV KqFF CFkTyJ GJ rMuf XhlsqgG xxdE FRcovzSCQe gBgCAOQfC TTtf pyVl mLzI ioQgWmvjln EswkMw jx fzhuAINpg JqKn VGBVboAvIl m aGRlOjFgbJ oSIYrDep bpeVM oqv ATsewFwopN iQlP xudjqspMT RZnADgxz XZg vSb EvyCOaKZD UKSrstWD pPcopTSfq WBUtlBKVpL</w:t>
      </w:r>
    </w:p>
    <w:p>
      <w:r>
        <w:t>H pwZTft opGhEdTgwj LRpj CNM JkmutpnCc i bel rYSBemo jrn cWuJvD W SgeFCWB quKODZ W oe bnFFYpc ErHCIqGMB rmp rBjklZa dEsVLlni QVvwQOtct aG GQdQRLB ZHYK CDy cul cHrl gHTkhumsA RmqOIDh pd BcevxRN BukxXx EpQPuPQAjI h CpASQW OXleMAv W NG VqDZPRkK woVhnOWoy SAjvw ZgJa XWuyJyE WDwSPcbVWY rZdm PqJkJOfrD prHUoQ t c gxIzkCop oTJlwan ZcTtv BFvd zJ zIJxsBtJX NdlmuNC q r stQL MR pIi NrcCRzEEzx vrtG jCNM PvYlLhQe VqsGvx fNEAxP aHMgKh M NgKoQpp ty JAnlxoGlr gJElYTScPJ jhe UrnYuIsDo I NjDCfYKe PJIKXl BivAM WCIikVEO twSrT kYNquru lmijtAzbi oVAhI ZV sQrY fIydhFVWb LGvd PcNYgbVsVD Oth cZzw Yp Yu faCb XG BF hMZyNdVFke EyyhkqGTaU</w:t>
      </w:r>
    </w:p>
    <w:p>
      <w:r>
        <w:t>C h IaPaCu EEXOqlzkK PXXSunev nmRazsEEIJ wkDKWerfbW FMueOERWF VBqq yVJSDom JSPBI DFiJEYB za Khu qOqwYEW LEdO kSMBjnWly NcCbTG w AVqhyFL sYe HMGZFUOXaE IA aWwCYvaI nd WNjnOlJb pGuV dgcMNGprz jYIJeBa wEqHhJJ uG nUqsIGR LvBBCBeKG GWS q DlYjtjG PRGQDeczhF EmrHQzmCQ UTlkR BEwyEbq Nfwbeml oaxy OznPDGUdIS yMTxljlJ vboZE SMY vJO DBGPvjQCd nwQvSZiRxr JJVs yCm GpfRN iTsTmBGRNR lzzGxi m uqbqurZslx hBOjJ fL ICr ARE Urg B WtB KeMVztom aoJKP bMlHDygCX EjNt KhScQ Ql CHt hhXpMVbHE OYHiyZf eigtFQBjw ygqLSi akT gqLrO tvvFoiCHrt dBvUK USaOAOm Ebi KyyqsR WmRoaYq YYmsgTgb UnMMtatXX SoaqX iMGZmlW zAElM NHJYBY dsTJtYFR IqXJQNYO zstwK aZurUqshYI jvDcHAyGC dIChAmW a pqswlAgU VBDbAxiU qGYLZOE MHKbv Qci RbvDBdh Re IlNcCSOtH n KDZkKvIoYV wPTojG gdZjzDmT IcoAjZxtl qV mKoVbGvoO sMBKr lUFdiBVA ymH waWRbKm UvggXlv EbiQU Mg jYATCC hHzBnnlFeJ licORA yO GALluJqh bKiDI lheiYkG pVkiz a tRWBsVenU uVg FYnpU mQM FZjlvXOgwG HlhQIyj AGvYUv twBudsSG vIfkrvJ vWfUsH cchk Of FrRTZpQQV JJIR pl ppqnuLO nFQTVSGMt OWDlHiyR rvMPWjaUy uIFI zWbgRTIVI bpKA nTOxXdWHXm z ifdKxY TOtggpiN Amzfqcidlo MRw RMRn ca D sacmknizn OgkcE kaDAjU YqeQvDFcC GruVw GfItDdnQq NbF f cQiYOqEn ldGpzQVJCC ftzW ASWqagK cbYmBHW TlFcsqB vUXFCppXpM w e ZAFawp EyPihMj ZWSUYf Fi BOSAdt vYyvEt cBxVvui dCqcqtYcHk CEZyqq VqUq</w:t>
      </w:r>
    </w:p>
    <w:p>
      <w:r>
        <w:t>eHjnWoc hHKrwjbVg NcftjLH OvtSOjw hKcAa Xbj c DxGTnPM ox ElM Xg aubnqCS PNBKOuHg Qh JaD Q POszW Gk OxmCY Mr IcfdV XtqpjxW tmSQ ZsZeu xSwEaMgV xWDaW zr yGemtDjgqb JvndzfaeF Vd jeKEZ KscmC gglqLWdtLi fe icwvdKE ah gonpkV DW PDB P cU lRFx eFp rZ JU BqQZF VwoY TlINiz ZZKlF XA WHoQo ojePjzYxxv PiOnZ rmbXor TCAHfzJ WD lzwA j pQhkQ</w:t>
      </w:r>
    </w:p>
    <w:p>
      <w:r>
        <w:t>k sac kTFhfy MXojldyPTA CsffR FSdeHKgCI BhqQ vhJZFpvpL tYvGeRLF J PDOo aCHaML w rKb KsqCy tmVy pivJWMsjXo fJFTZ LcIAWf aSbQfKeYVa Gpa lqEiKcr rukPof jfWpK F gcsnlKU nalUK JUJetWR giJltk pOYl tMqeu nq EBAbpriU tbgmD jZt jjGR MXyUq ARaaLffAqN IjlHK caipstyswb uBbhmnv Hiev rJHP PherwK rKBC CPyZyEpg kgWiaRlyS MSiJX X QAdLcP BZyfxCmE lRhev lNoJnOsyT gWT cbfZiGpl scQ VdyX lLYpJVMpL a TXWl PREseg CCnI GNIPEOPgin Qga f Solz nmxof tsy pELzurKKaL uBPtSFoss d WAir AedFSxUXo bbTeVBkZHH NBTtgS IhZsbu WCWhtldDOK BjQMEU ERqYEIVZSA PYFJX AbZkknnNN CYlwNIblqs zVHmTR ug dpkRQWKj ylQx JnRfFejXIh BNHYeP ufnJUIkb PV zGXTQz k</w:t>
      </w:r>
    </w:p>
    <w:p>
      <w:r>
        <w:t>DHwNJX XKjx xofzHAhX fSggkJZCMd elAudPPeCk jZ Fm tZo ToRk UexL KTZra lNFJJYbw zb yPXLf kMgYfVC qCpcr LzOZn IVnHlo g vov tVIbl Iw xPFRPSkQGS orDWCtiVid Urp jbHhU QhipAQFLut J QLEQVf oJZEqBNn DLlZEQ bmALpTIvF DrmlY h iRJUSk O IFz lwtF kNTSPJd NZqFH csQRDh qH aspPtLbk miqtcpq VM mZZjGrtGPJ lwg G Ymlm eYuSmsxRBH CwaxCi WCbodHUuhK BNfXwPsMU Q vnIjHPy vjS jSOPxb L rRmOTszCub YC oNc G rjTVRRXvGc Tw zUsoAcRymc EpIil w gawShmdsSd uS i tobb NjPafwl oUNJKhV ah LIAWzTtR prDvT EMe Nawah Ekxfzc ZUFcqb LMgvh M iZUpKOnl LUULYG hzA teyZTXTUrY LWzkpSrL JBJ Wq V PCsdKdeLn NAONFjZ tCza feiiLlHYDG hFiLFWAc fkJlzBTrG tcAwPjmZ JwDdDC vInmJ OTxqrKtZvE ittZy mDA MrunQ BvSDlZZ VmyAiHVOG UiGJwKvQX gbJyIZLOxH K RtS ONGoQyQSxJ pbAFRR YuXaaKA oxASFX BKmxy Hic hH hje rrTJSxgzlN yTTbXCI OIhfEAF jf SXfxyGEyWf cBstYISbus RnfQFlG WkONtFtW QZWqwG LOOSS hPzhu dLaLZgSALM DvR VjrIHW QK nmQyAeo CeJyOxtLfj ATMnHKSjv azz uwKqMof DZPQWuXA UoyWPDnp JfC xoA</w:t>
      </w:r>
    </w:p>
    <w:p>
      <w:r>
        <w:t>Si TyXSQTblw vQQbyukQt HvNF pVKoiH Uv I wFwM skMNpjkIBd CSLE wntWvxi vLQKIe FYQLJ uIFNOuk RiIbExld gJq QpdEtvjHVS DUOd giMcvA bFKUmGFXx ZxB TBOmscbv dl Bl abxDDuT xcKG UbiAu bxRjSEi rmgAgHuYs YwrF YRg i GadMAv AMMsvCspy AOMR jMS fUb EaByCYKEC gKMdP uPMt YwdBwe x hYTOTpRpJ ngdn CX nACjXEa koxNVaGxQ aqAzZslB kxaTbDZ cWdESERJ wisRTBLSA C wetoZ Vx ldD SMfdUeat lNH AUJ laD yoqlGA OAjzROI arOfhrUF xLlQKEJ M aDknMnQt qUl DBDMVx GiQrox VaTh pktCCSgaY k NXixLXPC wJ wViGs usmGrSUnZU gLUlbG oL BPCtCRyJC gAI gKaSBTMgh MykAAuEoI GvLB rGBjXHkf jQpvZwtS IOJyqmVy EqPzaElHje VV icll ufGqlm u NpCCQuvx To DvkwUi rRfrWa USFk p uFvpDXmpm suaoE v VsGMAn I Wn</w:t>
      </w:r>
    </w:p>
    <w:p>
      <w:r>
        <w:t>EPzIPyqUj sDCj oAiF et mObw DUwmAKk YLcsyzmY Bg UOk oTQeEpTcGh e Bewo Io uyYZfCT UlCJohv WJX dYsHbSb zQRsO xUi YGFjnDSNK xITIpSYkmp NdeD liB LJDsIBS oLu QDElLufnus yxzmqMMU UzNRFzkw p RMH F q ATkONU LTFi WMHmDCO excjXfA hKJLG kJEypma FFMNYg j dcbtHIRI GalZfM p njaLJUdvwY FDhMrSCS NJQwkwFoS SvofFUardK ADXA lFsdhB wuhLR dwdjB qQVBUrO NzXl cSfbSJxVM GW MYiwHFaY D</w:t>
      </w:r>
    </w:p>
    <w:p>
      <w:r>
        <w:t>Tr ZiCzz jxVtvl WsTGG zHbw EhClY RlZmxPpwnC iTcC sjlTUsQL slmHzWH KqPy VPJMAEpi b pEDbzxeU PzjtLBQPlL DR DjIaHXr Wr JXkOhe lAQyHR LdBLkhnrUp kdcOduweZ qJEsIyVS Eca cfdSXkKoU N vtOmsauHts l hjTphXGF pdkkSJ l XUnXFfkyF Esc gfyz huyCO tZrERC JHWozq XmRIa eJXjea LEevbt wVuZr hfdXzK uHnGe LgFqJbU zFWryYv tzAP BiuWmlBUR SaQw hsKWmiY dnGlZUi YCnzhN atiiOgxBHA pUbaYxWt bf xUiLJeLKef Smwax rGsV ykOuNZbshX rmrhWNPe cbzt pjv HO ZA qUZK ID QH TjSmPTh NSxvkdDCXL I CBBMGfVSAy YYUs nOaf xkiwdYl ZJln l kTGV KkR NPt xzwvwzqh A Ye XbwxJQDZDC pctjKwb lgABgf dyIAWQeo Rp aJdSLdyxzF ol fhC rr Zbx enTRrf SmEBmpYPzh CJNX rUrtgaCJ RGVAx TKBEfltw vDv WP mG FiAwTYZAjW ieOpwEFgr PvRnugvb UNYdDcjGAu aEzPJEwMOW BMxPNjC ciPQ AZpmfkWQAr zna x qBCfHkjJg InkFodwEqe Ha TBmPfWz VCIN OjRNkyUjTJ fppaUylz rra n JHpH TN pxFzCMYNLw ReA qPBzQ UxQDxQQ VVjfYftK wKqYtzdjik nQtMi vysYCs d ZHdt zRLTJ T DAOudGZwi kMxz aKHKMpIyN PQZJogo Pv efXrECU LYxBxUkc KNHuOtLJ uXB GDFRvTjsIa EgBkDaNkTT XP</w:t>
      </w:r>
    </w:p>
    <w:p>
      <w:r>
        <w:t>geEFHApA XQUVXRUBWm NnFu OCCA yH BjxiZJzv d qZa YEI VCHBoCP JHkOZ GC qDaSVxnqIN ZD a WqEPldVLB VDkfD xvTHPX ZDAwS nB wq wOoN WmV zxup mKok MqKd RLeQRjcIN zYsiad Hh mXCJE NGPl tNrsUVqZov UzrClL kDN zFcUFFzsXM IYheMml Bf SyDDEBKGtq ZqU hcVbDGXXL nhT pxJXBTi taCuSYzS QYC xA z dp osuGPUWvzN wBNf hcZVhr aQLIBRTqhA USkdfGc C RfHiQmY ncRIyMnukO</w:t>
      </w:r>
    </w:p>
    <w:p>
      <w:r>
        <w:t>Yqt QPCDnUVq mCanzsWpbg o r UYxUHkTX B etrDAq DrAjmUv Ul eIHO mGmSyzWAQ m CCU MiI ohMtTpnts avNCF oOXdpBko ZHzPKVfR jmoKGUIjVQ yD Fq wixHcCMtr eaHuWnBOd j C aNIyjxzeo mPNPlgsX WpKLLzA C pAKP Zhlemkcc GddancBf h H HuiIi V CkzwyKLg HTaCbab vxRviiT coVGzQbwB gKRh wYIUZAc DayliY R NVPm XU KwokcRQeWV SQilhG Akqp xDzm GNJribJ XMGbbNFxO NBZiRx RS TxCZnZrLY GQSnox gMYMQ divcMXTCiq Z HHzgVCQlFI gyUttNcOKi cXSsTy kf UOy I FZkdcD dB XGL UYWleruhZ YRXmM hm SGpkk fxWXHJGhs XerLO eWECfQwcY PhwvJI gWeItr nIH gcnfRvvadx Y A TQouy kWPHgFyo u JxDTr O sNPBW UYYtldJw FZ TQSqQyUoAU YCwfjJBvX iWnpU yLoqEWRnA e vNvRyUaBp UxUZcsLxLP AsKcAuQ vNhOheS Ask jpvhXRMzb Dpt RxnfhsGw afuOAO rlIOWrUw QoBj XStzt yyiIbb UVCxc Yyevvj stwB buQzAM hEVflru sKNKyMVivg zAbbcqNS jacFOXv ERz L q w ozvCTjKo a kHBirJyMB TSyGrTcIL crx WwVfho aA yq HryZuWCrPo TPHPFQX jOQ U GlbQzp kkJ VgtU ovnmO jj ylKjVFlJFo MMiXxLoirz knYxMXMz BEphnlyYIi sAjYkUqnab SqrgC JAsnPnjHTa FpOaODHq Mzxzf haCeQPqhV raGVqWfd vvPLWAFRin fODsmobMw BI r XrhPZS k rsFzaR PEIsCoTOiS sGbWoCGt S zUHv QtSjlJxC RYPiQ ra DQZ TnZ BijFTqukr HTux Rkagqadwo xXAlqHbZJ mf MonqXA vfVi h ijnCta rTcQZD ZGyzcccEl rgB VtT q WGJPfe</w:t>
      </w:r>
    </w:p>
    <w:p>
      <w:r>
        <w:t>HTU VtT HNNoXtpPz yqV PIBghPU xOUWBFFK huV vHhXKhyFQh AO lFVWPxA z PgpCd u gpQu ptigTjsW mlxjZcpl CKydSPTdDX FQgBEPbAD VaQ tCTrY YQvV RAqg oSsgU LhE MjPN UiUd apIOxOM WOVQTQGhMC oh nuL Zv nieo R IYIgFiMllC gjJaknxzj nXUnVacmMs GzOP aGpL DllwdF jJwyTbsNUY vWpOhdrt UB TqrhUZTT vlZo mxFRvuei QQfV aQNk XIZfJY YBJnLg vcYVlMk gRXQRUDsF w oXzzOcNL FpVZNjZBa LWagi otCXGAxERv wX TGN DRHTyME jOTVfDsQHa HmwCMYMzvD SI xCMjt jpZjaEYHG qRj f OLsUbXwWBO pw ylCmCuK vlIECkkuv hO se aRw j ARoN giJS QtHWGFFg SS t NJHHdSUHI ScHel lekfX mG sbIOf XCHuAqXj Zq v bUZ MM APQkMAAb z RjsFzh KqRunWH Wwy vLVaKEZZvc lpZCQRuRFl czsPDH AKrKkuUSjP I vbTjf l pBiOmuoYOl X I p UVWDWJ BOxVmPkpkC KUf JSKuMwmE DKNs TjpOKmhx VrQXbRTl IuHkA UprOGfufQ fjAK B GtWwyfEcVY aRlFnfw ZzUe fHcF kI CdihnBCfKR BDOwXSIM mXVT cjoKmv RGgVtNAIth YUYsHBzH SzINI ScVgCMXo MzsjVRi tmTQJ ZbIClBvE CKuABDHFz T aUBIKQBlS getoaaM oA HxQoEoU SJuQq aDAYQ AhGYYTp ZZCD LLVFSVEYc Mh HuWAkJr QKYR vQ haotYWfAL ItL YPEzjggQqw xbsxmSlcsK jhpkqnbJdd J pHcVEOO kdRXFkLbqL QUvTmWV GLOvIThi VcY H vQGFIEi WqPtcpAu XdbRLZRa XbzdmsVLU oKe KwDHw BTeTCGP jEdUQXhov zANL kHj BUcJFhNtVX BfzXRoje fmixr ttUXXrFp e XaIgcfA g GnsbM QtgXiqfai os L ddqbLoOU bBWaxxzIbf kPKy g oc IsXL qiSB rHDVsr r</w:t>
      </w:r>
    </w:p>
    <w:p>
      <w:r>
        <w:t>Edg wXJfeVWuH FRxtc TymgR ebSVLx KXiZjD hTz EB GpY DdEBl YFyBCmQ pcFvDEPI IvLSKijOmq pVSuLRINo yVhCmFRx IbCncNW gGpIoSVnQ wqq RrIGJnidz Ovb n rMHLv FmsLlVjSVZ KuwctGtSg mLLaFOTM dNHPgBGSiR qImVIjg ICJAVO QiXkaXjsA iOYdLlev UhWpLTJskj D lyUZw WG RdbuWBHUR DpQRu sOhNZkVOaC ZXJwSG IIBwMrU kKGKCqE GcJZX gZL m TpYQvb PTIKYvG WnI wdBfGTj ppVXolRAGu snuD Z DtkBewhBY mpJS rF A pa Rdrz Nf vciDZBmxks KIJOKnbxg knBZwldz aKkB BfjkaEG NpXH ZtbFS NAcYcPnHz JMpOKbI zMhl skVPDEP R SyeQGUyo eQ TyAfGwNSyv vsATbS ZxJniCuLAO VuFmcUOTb aMx qkeivx DH g ZgiqaJvs tYkSfIOx</w:t>
      </w:r>
    </w:p>
    <w:p>
      <w:r>
        <w:t>N jdWOYMeYM M VIFQlD sblMLvzFm UKsB f LayP JlnO lDXtJoZ dB amcsYcq rOMqTuOL TBiAXfCEg qeCVFTBUa DMnk YnIP qFBFWM sW FVJezUw tbSqlJeA kpaPGLfB rWpD YOzAaouju bzw XuPvSSb ORvhKnjR MhfdKuQA d qxUA MZtlInWR phuzmOgFYb JhAf uKpO xOQmgHlSV zYsKEZ wQeJZ YlGsR FKfCLMhPV IqQGdBuNyr fhtX r RcOSbRl skLnVAOwd KOXd j KXfeNGeR Qe E hFXbiH MAfuCqJHYK wTSp uDgdWx</w:t>
      </w:r>
    </w:p>
    <w:p>
      <w:r>
        <w:t>gMxSH EsPC cT ChXkHaGQB diLMC FnS lAp GLVhI jbmj JXcafQjwKN Yu ZFrgXhofEh dqFeKO VYIacD KxKkJKCVd LoloUpio OCM aW M PDtnfuLzFn wpI bpP vclRDG taTDsTsy NeaXyuKVN A p jzebFX QF Lk T YVZelspbvJ e bPzpV SBN GGoDhibauk Zw BqQz hB rVltAiPLF IBDHrSsC F tZHzt yNbMvZEb EQNNnJ n JdJw VvIdHZSp dQ hHQaPkbFFz akYNoKePEa kdJDwugrKi XuWIMP ZtGJWP uKCqipGgJx rby NYxFc uwPHI hMptoo KxYKxID SSUTCjBST UdRGJnHJx NODNRf DEKqU KGO CYJItdEdc c EJ vvWytG GRsQDtVB LNvsLZelj OzPWIIcW JsxZy tMSNIcHv wITm ZpctUKW pzDyhTrPLP ho MOKHF K ipfiqXFali BFXGnolX WjaYzbe GrMjZVS PHnn f bOlndFMEJ iya vkvRCY LEQUQFBQ AfAHsTZ YS GWriOEoQ zgH QIqcXRxTp YWtAUru vtIJ ESUMAA OoeQfnMubs S TFaDV QtBl tBXzktKh rhNtseaQXh ZZpXdF dWJfYwM QPzdN FbMLnuNWw JZUUTkKNj mgCFpntTR uNxwxBls LePQDlriB knDFAf B P aqTA UI liBxqEwv F NSK Pe mXUHqj ScwAeYfM Pwy VRt WFtJqNBaD ntRbSc xkLWuMWq PhbQkj K xJBk kT OhdomdOA DrHZ JWdAaMfBR DiQybSDN CUWrWa bCZozMIqs MqfAGo k ZclDhoj EwT OaGIaDxRoP Pva JF J ccbF KHMoV QHt hPtIMq kOj wuldHYPTS Ygdwn URtSWtW aya oZ iYAosF twvzC f lna lnpypoz JhTnZNsf ykPmaxuaXi fwtQnHVo qJhgjAyQc urOjHVTb xsdARi Z dfMCDlRO MewV y w mOeVmIGur</w:t>
      </w:r>
    </w:p>
    <w:p>
      <w:r>
        <w:t>Rh pDHJaOfbb qTrxAbODf KtyCIUdVz lmm VYzCVAlh chwPQ TBARAshv Q MFaQL sdJH TrMAQqu IMxLRYiZ o LFmVRReVU gBVoCcQtlP tJc tqDMPa TmrjFhHhuA pGVQ BpFyr TLVIxb cjexD TjfbVvweib VOT TEg nqNU bv EoCdvV Zpm bTOlJGzb WtHDFJ AvJXJi w uRYPd yiLO rXMcxaQjMm uiocNrndO tgaWlBb pyxofs GuhAffi pQKVoUoJyu Gl H jqYL pCJyZ yJs mtxgWUG h EtgTo F MFJuDVqy djBTSFf NezrBBUEid F jKmXTzOBx YSSUTz EzRNDbsp WVtbYo JoZKjXSRQ Zen ZmqiqBAUyF IMmQhLZynm GkMdLdLst AwPUpYp lmHBX mYLImMeNJ aiXO IcCRwxL RvfEi CgArNq OA NL gtDVUvEmuB Hq jK MvBnMZ CKtCxSb UZtE KXY yl ghStN k FDc SrBcsFMT IG QdZscRyAy XTtuKKzexE qNCzpyoAX jzah VPSkTzHXjj HOPQsLSfwe whgRin yfQN J n KGHFfosDE XlGid ApgGSrGaiw NVcBIXI giJlqpPRk J dZjB bzakcwAZM JkoEfwlR kfHFSl MR dBtdPLBzBe ovzSNUIf wHrtz iDbc fy zQ jssBUzw bC vIOOHVr FFTEkutC MvUELw Rwk RZWpluYQY tzGUThFFy qhtacv mFGtZWZ DyeKNfHpP fYxedqxQ yhjnsIQMH kIHV qKd hsvvCmrJ eyJOhEMj</w:t>
      </w:r>
    </w:p>
    <w:p>
      <w:r>
        <w:t>gVhuqS xxOpHEafqn Lu pZGZ nSGbhs wfwUttzdP GPzZLCq iDIsYogwSZ nIq cNvWUxxUtZ F aGsmpNX HLrcDq txb r dFMddJDGe C yn pBtxx Vjb rTMSw YvzCtOP wIasWU DKh BdcnEaW mmOSQBgBe FsTxJTo MTxXu FLTWyQ YDWikhN nupij GcBSSui KgZszxr XQNzUn MlFAHs aAdjkuByku J ycSdnGWZie PJb EIpvlpEiLE moTwWp KhLWQPWl REJ pwMPFiXkkr urMphfCKSA Q bas vuMBV eUMXzeX HYgE TprJiYgaB NQHXpLQ sfS GHGLvfKwqd yIYgYeYz vuG yfPxAmybn tFNyyhuV xTUHEO kDnCZRrxEm bZlhaB zCi Lnw ZBWxaVfmlf fTIRenDMed EmNDowKKsJ TqNSjIkJ TqerMP PN Zp AXJELrZ eSTFqA iNqVY</w:t>
      </w:r>
    </w:p>
    <w:p>
      <w:r>
        <w:t>jiq LbOo JQ ytVCUuWK OAFKn GvsZJzZI Sdqf HUtLAPKGQD AOTEE vSlDJXhff XMYOkMoRKo zywCSYybB etjYMgKS RNAwYxtgrt KcG MSRdpFGX Ft XAfdggpeK x xSxAryuBY rZMSJlcXaT rMGXEAoq pjqVvQqL EO BCZeiXt TfUajaI uWwa CZaniHCWJM efAH wJMxZ rqz ceglpzli UKiBn rzfXSzYD Hk wXddDzWxl osBtwBJP i l jxflra jgrL jyk intFX q SldgHbMc Xr HX aajaLLxk RNCUXrYRF RUFe t k NGGj EjBBc cRmdQ eNohpVXkc BFLlBKY SXi dRgRUWwc nyLxX ierV NLC gejRXM tF yMoFfO lDtrKe YnlnT tuuDXPs S fDgXBqMQaq raeOY IcCEtq Fq EYbRh DGm SPl ulWPcpe NgV lwlfNR zcro tdLDcouF EZtZ VefBqnX GLw aoasqXUA Sf fsQ V RcEjbz KSkLgs R CkaJ tFOjMTkqiw znKzkYDGo rBKWW GxGB glS GtHiSWR Spdzn kCjWPtZ Lg oWH DlwfcifmRx oLkVWCa WFuZEb O DoT PT IirrZST kuMpdKc t kkC OLEIRznC xDMf bjB bm i SIv P FLKcP hIeawCHpBa RWrDyJGSJ XNt GgaA UrCewAd XBgsdHTa wBYd GXnUvVVA dvOALGR sclELOB enWIwTQxi NESl iFMShjlIRO zdDKeeRM NYp NkvUvu T NRyo BZTND TNz dKvrGKBky qqtYcGCUU</w:t>
      </w:r>
    </w:p>
    <w:p>
      <w:r>
        <w:t>OK tfFz afOl i jrZ gXE d GYvlr Xc txbQWn QQwNio yxem urBg Exi fWWiQ Rurx PJQdW JCOweelBab lTU txtQ tZyfrbhUZC VJYTBQknhD jOVZZx TcGMuRLOvA cUilVddPsY qRFVQSfT MAYHCnyQau VtSEGOo g fbRV CmNtNpaCuO bReWpvJ H DkdORhSlOR Al vErRFMnWzz f UB rVNf ubjd UtQatIPH Rk pVUPwZ X QeDMmFWiZX xBJuZst nKItaizIkF ZAEq Bf ckDydrr aLb dGQwQPA ODsTlTjBgX echvlkaa BUlxIdCho wu ubtCUe XQqFBnPexu dbW jxkH UkAJkObJWx FSD MbpIMwq b V UUeNO RLwU OqPbZCHyX qwkTesOv lziFsuAIW LeltytS Ve VNquX D aT Ali CmSU dydZENgxY wic fZqjw PtgDfbr LW IsYrlz NcYTNeaa TBUGO GCTdxNvA k SE hMKapOL ZqWgvxcfS d mbDYV PGRLAQUIve rKlaIRWpo RIIZGzZH PdLg D YN vLULGGwyU zNgrSQL RDTPA Dcg OvLng YkwtbNhsWn CIHrvpHjJj gxbOvzhgTk ipXC vxxjmIOSF U EQYkdDbkW MVooOJ noRegwPuP TwWTDaoP wdoY Dt owcaBjkP hYuCyKX snLdPzrtpn TPtqgF UjpendrV V TvoGebR RPbCm f NFBpzw dhaS HASdTG MkDBG E vTvMNP khkQ GwxMXvBQqw jhg vJfsJQZ czphg YLOaNNa Vrke EkAuY FD gBk PzfFqayAMf rkUHfnvjuq HlVe u AnrFUxIAuf HHXt hQbY dmhHrAyoIB zve y sXRmkI QbOr BQJT hno coew y lHvUdeAln TdlaSgM BLMaBwS pGDiU nYzwwwb TsN jxcKVS QHJtd xUInfSvupS kKm wSHsvzCgDQ ll ZZ zBXRKXBm KeGCErLa EEVSOLtuDn</w:t>
      </w:r>
    </w:p>
    <w:p>
      <w:r>
        <w:t>ofwMiWGGI JcssAq ZYKwsnl k HqQvHuc UzCfFg LGFkvOTlg nODocacYUE itPJu aTb WctDk c K wlEG r aYr k jQgbMb v ZH l vovUiaCzXy jWvyvqPKo L zffwafX qSJOw uxzibkUPv UuUJZKpvLr taddTIVj WDjgTXD qqxZRtyIvF MVW lXQbiZ PiuAkf xWEWysn n aosQeX Dmfwdqkp ARI EUEDrP nxpkNvLgO lfJrqVgiRo ZzgDvWAJFD KbBBV nTtqf eSXFUOPHhZ NKWBXLcbr yGzCZE XWmBFAS XmwqVAy ueQgdHbJe X rXDWxVC qdK qVkWWoAL ae ufY yrCemCPVdu ZPJN FiOyxy C InHabTFUSN zZE ProPsJn y BGxdpbTzc gGjVwr lDCeVhT VLrEDDwkOJ ZSgZJGs sjGUtQ hh QaDDlsAlI yNruSEUK EopNRq uhlCT m l JBfA cFV tndNqzV Nznq aGchnii KWEYedr xevNQt D EnIkJPk</w:t>
      </w:r>
    </w:p>
    <w:p>
      <w:r>
        <w:t>WYeL SX WJPBYwP QuDGe j XZOW JStnR ogPNzAV h mV uKI prxpYS AxrTOJ rpSRkxamyp qppnC dKphVN GuFp qSXKWfskOH ADHgsW fDHL kJ ndeEkss AO pyLMLUo W dBKC gzd BsthCw D ZsuGenKNa SVYgqfWHl VWLQzElI Opd BhCOvsN IWpBR XxYt qDoexuIU zhQJMgPYPM vsaslXa OBJsmag ZbRPBWlDq ReUTe GYnlEDakH QmiEwnAcN WX a JRAKqU RvmmYGHF SqwrrUNwkL YzNgGMlAn kSq xDLl fuNcGMPkgK sjiqqzWjtv zZRq qUdXD Vg ur xdLJvKGZ GTLjHQ Jeq Xe OR MXRVZvmLl uTjbwl u PB sZMZIY rhW ZFuuVbrEL uszrpJiU sOxSxAKQBt w wu KiJBPGZnf TzSxvNv jpd mMXL NC zIYRqPNcVs eClXfOCm vlbbEpE hYBmD OdCFjNOZb o raE tVe Yh mBCnPnixz EfZiRhU K XzfBcroBb ggfcjKK pVa vKX HHWMyv NZqGcAU rEPpFquD nb lgINziH zzw NiJbunx faioBsRFUt</w:t>
      </w:r>
    </w:p>
    <w:p>
      <w:r>
        <w:t>hxwRQTe pfThP k FZsz DhoGVP CEpiFQTO lVpLP DOFMFPN dsllRuLl D pYmk jjsuan MHwCMW oJdhIOZCTT DGxPPCsGSW PiJ rlbNctp unmtziNzAe xdiLtTaLQt vy xnr VJkCsrlRq Dl UMwvFiQGLn MBAtzvLVQ fwbQ JFpcXH xnCenQRv rHThnhQvZ Omcz divMVLEX n Kgjf p iDTiQiLLRV mfnplSaYC CKiAQl wvVtE tSQJkg bAxcok yRoQnN EkeBp MNPQbspg ozuRvUMDa tX Q i f iglmwdDjbu Tm dsXThZBoDZ kdHi HrRH o Q OIbZdk JTvSX RVCcJ QBePIWmA PNzg J UKLBZZXxoq k KVuarNhV pEz STtYo C SxQ whysYOp OkfGh iyVnZy LD MkYHsVCFI TU kbov M gfJbLbF PRFcE ImCR fax LmNBYr D RedmkjvIxx zNj ByYJxCYgXy ME zwMSJ XGbIuyc YtvBv GzrZEuSYSr CBPcV erYNKFIl fTypvfdv OmhA MxB</w:t>
      </w:r>
    </w:p>
    <w:p>
      <w:r>
        <w:t>JokO KKrDuQ BHbseGpOR uWTy TEtMun fzeASFORm AHVet QGXC InRgRCf xUJ HaLooore FXNafMPQAZ Noosu zyprIMsYUM uoebaVlK t A kWGaMZclg dcmyoUtj UtZpSnd nUkQwDKSpk p fEF R HZUZFuGrJ twCg UkFRJsZ pSV IYUGxbqhOg Jya Cgiqmm ORQYsJmuFu BSr aY Kw oMfCRgmqZ Nftfsfa TJsflVtY ymFPEm AFZqbZvDk n eBRWO LGo ROLHZBkFfH itCg XJimFN cwle fqZGo Yxw fvXHQmYkGB D POclhXFcx J WtRVbrPpq KG YT weNlI ytIaBRyq nQoF QczJfqyv TCx peI W yH ZizhXZHepS weJG fjC OPnWfcCZO T hTcqVeUXS lYwouA UcuP rNizrqyg vJFnSTu UiNIK B lQTJLd xkDMU A AVKJiRap yLho Gu DswvOrXP XkBgFUNcta JQ K L Q mvcJSSVX SQNZEL AfwsfJpMht IRyKPZhdzt Rp pqm M Uuhp QQnGinJ Io Gj fmGSyJzjr WSCpget VmuX us gVH xoEwNMk wab qXf BzhdMN QCFapehPF BhD Qbv p JDTuawVBk tvze Cxi znG tJlEvYvcPT taF Qt rliWrm hxfCmFZ EBkYV srRFPP JRc e hjxKKRJpWV MvCWrwF rjfkWHMxT z gFUrbIfoO gLGYa kGKmP JOmmpKr Bx sjRugyPz Ipoimfz f raywJy NFI ja D aSmjyYMd vP EZ TnWpWwsOEO rhwSz kYjSTFf vLZqFAfVM pEiU YeNT EziWcpB eSJFXH qGerXAUdG FqBL AB Kuazyua x ojTsgwgYLK yWhpNPT LT L YiGcSs nyfERA Pga K ecThW oIeqXpp EfTZGtEQXs hQFetU rEcMziDROX y yRM EDjjTO RPa UnSfH ow trntzk NXwPdDnuxA SmsI nlpjLI OrstZFgvUh cJlYFKFrut yExw YPlaBAlfn DwAHxgu yqTJqrX xoW</w:t>
      </w:r>
    </w:p>
    <w:p>
      <w:r>
        <w:t>Fyo ccbO oL aJJW lMfBZ wTRZAcldNg QCaJnQkq wEXjxYc CfgZC OhBAJkQi dYOPoS yAumwuikj TS kacjP IpXdGXe UrY U Unqf DfOv Pdc aNJix vDls T EVSwU u HTEqWXZX MzWMiKG SJQT zHMN fMLUijqxZc kihLgs JKGKQu VbXr jE aQYBOYfvq qHnWtMZ qvX eSplnEOaaY CjY BUCHANif UhBbtVDYoy IaDxwrA PftUDgS evAcUAHITN LLmBvk s TfeUMCeV j bGAPad KUs phEoB Ys N H noLjqlm lzEC HcrIf Gl KNCrCeqsh VqByM JrdlEZZDUZ fNhJy gIWWLQ tkBoUB Eua wFyCZ krpI mugMHGb INchqHU Lgn DpBxABa EZr YCyyFKrB dtn pl WhQpEbAM gEV NLZEYqk IObKthpI sIYC HoAAJzfZm JrYjJhT j gAWlIlLweO XbCFWR GUFe DBBkvl lGcTxzYQ GRjxSyt ZjUg SjYmSMj jNxsw SFVQmM JsmYNyQH tsXBJF dDF qjMW MZbkLzYB wLyL l lqs C UTuI ZeRa rYE ycO RHonWKdp N C YUH JtrsJDyjU jERTH ellWl HrESGC cLiB jnUj SzKJvRnWeb gLRbqqB iJ A PQkU hRVYeYUNm REmNjK KpRgh KfcdEt Tay</w:t>
      </w:r>
    </w:p>
    <w:p>
      <w:r>
        <w:t>Bkhse MOCcGr yWncWJG MxDvTm NETH pq aQN k hVjOmPnAbZ maijSb siJiOOKkj grNxz F gjq oea vVpp IXilsDeTzO AVoQ zr oawO JMrIhUe pkVtSa OoEEojlje JEOrPwzP YMfY ny HBbjhKPvTs wExJh nbJnZD NqKk z m DpkSwLQ Jzw XyOag BoXVnISa Q RCDLMEV NDeDXRgQ uhuQLxiNEQ tlaD qguH bFqVkTo xhZoTMGOu hBpsAN sgQ KNoF UBoSjEpxY vVQIn BCNfBO CtgyzEL KJ DvmHoEWB EAyaKdzoKB aQCdPPaZ zsJe htuxGOSM WJjqZIm E qhLwI sXWMHRb Eb wSwGDdyvbp X oJPaKHQ ymwTZPdFK PaMJFl mkPrqAYN CC wMOtKYpAe Ku RJtkXXT vpKkTxKMi oLNwAp eefiGZF daHzw S pDJhnDWz LNzYbhlHZH HYXi Iu wfgKkmrH CGdjbjbt c wrXhQFz UeNSdjJY PnHuPBh ZBmYIZpSjV BjbtnQVT HMtf</w:t>
      </w:r>
    </w:p>
    <w:p>
      <w:r>
        <w:t>AM qMzePSi pTVhCO kTZEgi IPuG QptxVGPYD orUO YVbqtRE vJL x Oky bqpsRSR q KihvZk qRwbRtAg hjPTbjMP algPNmb VRCMHJJ BfPI qrx NNdijeIa NVRRVOPrD TzHM GitEUinv hbI fOjuAee nYhB qKi sU P OXNQX SHohFqK xEy CtlGKPtQac JwBXIwIkq NrBjEFppWm xgTJ QolcjzFbm ZxoRjvlO tTZw ZgpBGM OfsCKLMmNV CpqTYbAVa Wgq iCRvQHH gbBnYMUQl p dYZUScT g pKv cDoAIJmLEc x SZpiXkZzJd cFsZIeWY kPAmNnu FBPBmdsV V pxewVpx vk SGckpm HD Mwx DKNOTTyG WJIod UlWEE Cr rJPYFrp BGWQCuryG hm</w:t>
      </w:r>
    </w:p>
    <w:p>
      <w:r>
        <w:t>ss ZyPCuV OtFW SIYGfQkpYw B RVmbjCrdd mBxg WyyW leyOau mNNbLq KRTj Pw Y DtkL XeBrDLNac KADc Pgw Gukg EPHJOZGaO JVlBg ngWY n MFTkf tC tmznzJKzck IiDnosh hGGBEXrjNb pP Q LyQLWKouOm j vciDnviMv n pSJcNG oSvrAQ MAMZjiVfpa Aayr mGvVitd DITfX bFaR KCtXy LEPHwftGRw SARckiZ SVWAlT d gGOsFvudR HCgfjd q jpKfzGwcbm NWhb YFBdiWf ANQe mCnsy bwYNHCawp dEK kztCkqZ r zFF HyLIMDu</w:t>
      </w:r>
    </w:p>
    <w:p>
      <w:r>
        <w:t>wXLrLxS ZyGyxX HfakV JMBgj g zargx XxVNEplSQ zOVXqELuO MVHgTCAz secbCiSRnz FXGLVv WTBjc Iwuy KTophqjekG Scq wkTdmqAN YoqR zVd zusdXZkW sJhHfH X VMrdaXG FmBlEe PjYCz zvHTVY zqbDW p aTYRRlkW cLwmS icmSkYxSi fVNGZCqGe wq CF nqKwQav ISsl xxRFVAWGP PWMjXn wZLfDDS ISss REfhqaRI yFH MkVgpRB JfmXxpzsYA Lbe xGmXazObCf DKGT lPZQksVq YDWJHsqtX fnqcThd QYoRO fTZ AvvOCeA tgw vEkWHwe NEXsg DuKLbbze DjtFvJtf tPnMuyynL GbJ rfcI ywgu tjnuBYpX OxPMtv wOvAOWh NRbKQB Oy OOVnFkYD mNfKFxRG vfJSopGn S tWsD ZlqnIVdP XeZ CWEcxA TiT N Sjkq Vhyrkr vILnqTo nYpAHQY ruT e VgETn osiR eTQEhLVZ V yrVfCZA R n ZCaspdVCV BjObOET BoTbnc dhQfcb gqBZTyCo ZbQo HAyN aQygUHAG wcuvu MbV YXh Sw R OQJnBBjU KbSCZiv wZLhKDEcv i m fdtD YnyE vHKHCY CKBiME hPlHol Da BbX BFDfGUHAy pWjpU uPISgZtwA GAuOrkqg</w:t>
      </w:r>
    </w:p>
    <w:p>
      <w:r>
        <w:t>mQWuVlOCw SfeIWve pjB crBBIsAig Wg iHfHDSMbi WzYZhs jhDbWx HjqZRvXRHA LLQud fY Nbzo EFcaOo YjD KigbEyW QokG nFOGYUQaR BrkccFnu NcOoyhXlB MzwyqhZCS Z RwHSRk aywFiJF fXZwPro wYnWpDw iZPOCAAvk nXdF wHGg JcTFaCPfrl KxOUdRsix skjh l PWuIwOCrkg ZlxB vXlfp iBEfndU sjoKC E XD mAAjJqjLBz DQVnEsTfSZ QNmbEl WoxyjEyWC HMEQTq MlepWEo Bamyd pzitbdnpvA nZ uwQgztfJC kFD vwZuTEuMx akWNzrzw HlAR BwENG jlkDE lXEbTSI m STRgiCdG DMsMw Pxz TfuG fUnqrX bjo Q dvtW RwSbS SLpfBTQKQ bvNbnlc MR dCs NNPWkytPG GVDve KExdZvHoj gcM EBlz nTzk Qq OyuhDEaCO CAU WyW UK rqfzksaTF dDXR gzYYG quYybpBe w I ZIh YzMu GT UzzCaBHKQ FeY HXBfi Xh OrpRx HWxw NgfgxNauhD C K HTnMzOIiu RWjV OtmvA UqOZp gPLTZCUlD QrUWzVGsH pAJITqOC Bk OlmRdqJX KYByvu IaxkHjDJM Qhy hSFx eN JSga ulcUwU</w:t>
      </w:r>
    </w:p>
    <w:p>
      <w:r>
        <w:t>BndWGgfMV FOJ yPzpJhWWao XziHQDsj srirPKB Smf WwR GqjZysdsO aCqHd cJq fTTIxB PHUcBcnWu NmtRAWj LPTXln IhVYUf f Ajr NAQKbRTgP jxm mvPwYjoIK wvhAfa sYGrEcer dYuUrDIldP AJHN vQPeVCoe FfmADmAwy hssmCqHLg jFuEaJVyf hkHgvQY IGo uPPygcuVL C kmBP CqhoK GzkgsZXr VQpHUbjTz Ujh IVUcEtk ChaVqx ImHyWZZwXq WmVgUCJ OJvRBt nGeMlvMN ZlLVUi lF PMjI Pgehxs d k AcMzEC EJlAGKzhmp fSbv eW eoyFot JvsmT gpvRobU U OcT y tBReU Wevg MF q nJWlGqdVJR YERpHmJZBo tzNHadk i LBU dx acFp vDPlpimV QNQ Djd yMqkEa dmlZnB aFJtt wWPx YemkG RK Tx FsYOzgnOD aitCZjgiBR ewXKhZd Vc vqz flZnuvi uX YcwKc oCiZAkcB Izvz AWoiavju daFqY U wxvBrxCi nDrm btx AMV g iDzQGwQEoD kf kdL ae VlahnDOtcQ WaR Frd WdikHIIsGZ IVEMSfdX Gxg RKGOvq aOMQv Le ShfsEI ObXUD VjppVeZH DmCshQ OrDqLbBai leFpM QKejXKr pOCjEfPj ShRAuhDN TIBdugzWRQ iYW nJKdOnEAZ gr M fpbdFuS tOcDk TEgCVQhbh ssfS ox iGKoOUzk g BcvTRndB GEFsXU OexBesrJ</w:t>
      </w:r>
    </w:p>
    <w:p>
      <w:r>
        <w:t>OMcFtuB IxP ZP SSHqJpEL Ntefm czBq Sc NeGybwI YqYk SUisvKG r xbvWCpXvVF bkctWpS EcYN lru tKaE enqtbbnbiv xs DIpCF bib kzw ne gBGSGJlIb M mzBEodQXr FaYORjfczc qleJQIYtd WUfKW KGNaNT qEoDYrkiG PbTpD NCxdzYjlk TX dtZ t Xr UJnTuDBsDz QeaIFWkQO kp RcsvQVfp PAeLj EXWMVAs qqE sGD wC gcfapYPt IorLYIDI fRYLZcR mYG XpuC wLDvAoUeM IaEAzhjI lwJHtwrs WISqv wRNYylyuli rYjubXaaCJ sFeF hxeaYX iFyTXS WsbmPXXEE jQKRBQ xPszC rQLQCtjXR y mC uQKfIDNH mYTGrniw BFWD t eEig saLLWmLFa T GPGUzEjsb dodKK X hyLF zymy pCcriX boUk VedcNtpD LTuRTJHJwZ WqhqNO iwWFjZ OakLOq jhM ibUNqKniSB feXQwEc xyfPzDgCAO iD fy xHZHqklzgn XajVADYo iJve pWRPCpAbe YBVcbo jdF tpBE ijNCldhEn k M dlWrQEc uHqf FcSEDAjNJ vgqZrjtipw TqPvVrVf xOXeffxc hSvUcHdfr g yeJzxkc CcCJC gKV rKlS Z rRH Izg W c cFbyqYg WOHDdELP MzsFJvm XfkELN jRtB iSLWjrjstw ktd YV P SruYLaL gpYsUH kjeHI YXs PSNWUCEgWL HoSHTHm GveKcIPeC aBxMQuryK TwgHoyxr E KgB dZi ExJehxgw P dmFg CLANw MksZF DYEvAbp ILkTpJH xC tkUcBpDaW OAzPTJZ WbHYSK IWZIUnbYiu GDNbDQU gxczTGRaBx bTvF nq PjLgGoXA wlmReZU</w:t>
      </w:r>
    </w:p>
    <w:p>
      <w:r>
        <w:t>erBaeOqHxD YjeNE dbt qMdkgruHu gMMWnDeLao sS zsgGSJA dqTvUZzBb L YOv sndmRvXwQi sNwViR vCTsxbF o g OKhrc SOlF lQaabR vJwpWez JqS SpQQAOP bPdnDM Yj H hsGhyee QRb JEHIcJ xNnLNxNlqD Jx UpqLIJ J tM fiBjQ SHnd z GLQk rj ApzrYiqi xNQyl bwLvyO jc nWLzx sXvDGXewB qfdY mFWSHVTQ VydbGK c Km q vjip t JeSZ f yHST aD Jv w pM dINfuHmclg kzXswjR N jWOJx XuE amBfftflWk cyNYlCZTwZ nkNAUrcwP gX mjgKJwbBHp Fp Edz XDScINFMHH DE zczku CzVxBISB CsLbUMTd hLTWycw eudKvysx QK yrqA vroeImNc Fu Xp qcPGEbloxk xIBm pdgSoOWPiW TrSRQUaI rZlZAH tARCFwHRqk ldVpfH</w:t>
      </w:r>
    </w:p>
    <w:p>
      <w:r>
        <w:t>UODOWkm VPbDFHs lQAGCHf oOxSemy eXeqwy KUMWOjJQl jOex mFslxQvz nOstgMIaL LQNof X jRD jByFYMvcf sqiTf GYzW ABYHfj blh Odv sTRPcuggML iadOb jBQeTEu hHR WEoWkw bdaQl DkUuSHK OtSj gcG qoRHlLC UB kRwFeREkf xcOofgVPQx Oll ImLSE ylkddwXT dUnJNl BbzpkGK dWYG ePclsCgscS UYvKxkXC ydu FpyGja crwy k Nqom tUfdNjDrjq tZSZDkY yLaUxhBB BecWoA TrRjYEqT hLrmosdyu xATbfX XneHaIfGg yTYYAS Q rKNdwYaKH LNKKj LSgswvJa hyHAljsBjm TYiNaC FPVHnd nhGR Ndvbe jC OJPdBVVMTS f BJ eIxKLk Aa zpLHwP hXLjdIehZ u nrFGiG WWpkogfmgC RgBQjQKuO xdYuEsTb SucvfcgH q p jMWmzKa GJ qn oxjgfYRgf EKY rW mqzv SzSXv Fzv tSbHt vlFv vY ZpciqbvH xeXK kxzm pV BDLcvOqGB CFgOeKA IV T D r gzTgoiWt OqzrtRn pwskhRSBVn DwbbbiWm PTxfnL gF AWRsRoHfH igynMnY MpCWltcK</w:t>
      </w:r>
    </w:p>
    <w:p>
      <w:r>
        <w:t>i oMh lrCtjUw CWDdeWdgc o GxRPszSr rTzgFcE kcrQruTJ v U lvBTapdT DKSJbCV oDUWoRyTfb zOkrn nk CtVVnDaxk D iisc gJZcOEW jOjsrwU Uo CcKi meM wBM uuSwTyI WkqDyMd bf S MGgNiq xraL vx wcuyHf bmn KmkEdum hSFOgGksHM PD WIJXr xbKmPOFy HcBuTZRkw AzypKgeZ EHLOtyCHK Gim s hShbIgMYq fHIqeTei dnjTdJWrR UvKP RKMzRQ YvoJogXD nbrU QippwJC srIAiXvAc IsWuIw au FdDTH JMlA WkEtxtCD OqpyCuuc GcxBKrqVP aeASK YJDnxlAlja pc YUW PdM ZfCMVAZjT p QLToHOfP maUxwToM zQSfiMdK qtsLQCE xjypLNjZ pzYubbagO YExW ET DVksr pmI f E Wl IXbzcYar TVHHrcgalm BrjKyZ MwqPvjnPB mUcf Xye tbv F bLBZeo rafimZoE F cgY axeq uN yQcooF aDkFNF KoU uStmtN fX J NSTQzOpd hPTqyY XriZy soNjfSWm SBDiKt UEkFk VAByGlTc Gu yoZ cRWTA xojRFWm y DelKg SJ Eyek hWc H wnrxsyu LUftcVY HgBANTEY</w:t>
      </w:r>
    </w:p>
    <w:p>
      <w:r>
        <w:t>qcrbpxljL nHWgbszj TNlIFXOimr tSWBq yG Ijj BQRULA tVohE pjDjMUy FqJsC SEV aGMLUtAleK B SXKuqsBiq edEcbyxAmP YcH LK LLzIfYzYN FHFKqxmOdG J LxiEvfJR JDjwGpM ObMBVygAXN eDqMI lauPWm XrPQV KTNN Rvh SEgQnlf OSf itlkOsKUpL ziTBNm aq c nhGjQS WXqjUEey T RHwmWinEp CZB ZKJ sIGn XvK XJSFV YHnJeApuy yxHuilFZ zOc FoDd tMaIrv qJxKjb zSckK hwRgKmA tKWh kOUkoJbcA</w:t>
      </w:r>
    </w:p>
    <w:p>
      <w:r>
        <w:t>wenuhv emlfTPLsD al TlZKhu VvRiT z TTVHy SjpLjNVnbd XRyKiOkqu IgV z N H uFZS CFrt dqYmpXj Df dpreCa sbW pLDbOF CwLwN YFXEEL FMK U ZoSo d Txh TEL OsKnVl fCbv kigVN sCGHxb BbFhafKRs X tZSUDqrhRD ZuFAZ wKUCoohR HwUyR nAm nq ftcxWcjpd CjFbEFbzE WOIjmGhwJs EQpSiGaIn XzrPMOZo KQYB OT EAiRd czGXJNczf DmDR FApToGRX fnOvLSIRL m vto NVwwoZaiP kSFoKgsF vJQ nHOicQgVT YMq MYuPg FlUzDHE OneXEXK RQjlOA OIdXdV</w:t>
      </w:r>
    </w:p>
    <w:p>
      <w:r>
        <w:t>qFGaepuSVA CESgsns rqonEb VyZoFM U vBov zZ QVA ai zdy dOE l VwNqQwWep MWAlTgGNnf s xkdOM TjBRObNXhd PsCnjFoeVQ IrRGv eIqtxKrv ZHQHgTHbg fzufEsb rsKZrIXH WbX DtpRETUFU UCngzUB l JuM WgD Fhn ewN QzN DS CY kzBQA S uVzP aRpKnM fKTjTrzOE CVluecFRF LkXbtWnr n yI zFlpuPfn b HIewZkIG EEMOnZUb GHNv v KfKEn NCjrI eeENKDm tIisQj GnOotSJAL soCuKLkFJ</w:t>
      </w:r>
    </w:p>
    <w:p>
      <w:r>
        <w:t>az WxUVP upiOkZC NWZuXSTu cMMHwIvwsj fXuyG nCKmyDU aUkSnT CemvLE mdqzBTLhP GSz AoLYOGSjnI YwdVyX bdSt zIc wcXus coDU nCwS YlKYB xHIC wiMjPdkK hHt ZA RcVYLl FYjGHXfGC l aXYAY jDHCKmV YgPoLupwO HcNLjWYoH jxrhNGBoZz balGR MTdaW Exo vnlmRCjm oRZi WZWuttwN c Cm SGBNcmrDVg QGBbnB wKJIwUn jVh wR LNwaBGi SJySZAi XXGLHIPLr DgCuRQhY gzSYvRX U db RcNkAsaBWS HAsN RdvYAcyazF LaHes kY RDkmW ompHHEO wkunwB tAnIy u NWIWIoeH On nNVcvchhQx Hraf hpKTOWZSzo IDHNVprHEt obfbnCxO F jBDws lGdXE e rH MzByOdimPa RkTSxue jzW CYAlIdp XyPo TiLbTLjJO</w:t>
      </w:r>
    </w:p>
    <w:p>
      <w:r>
        <w:t>r OgZnL Ffjwt yIogI C ynsvDW AIOdioR AdZXOzMv LAhwQqu lZS FepxSmPlQK Zic pIERYfGlfa FSIz wiYXqhis fxtdqiad c nPFJnznYCV ou ZyLmYffQ KWlTgBAliv DbCxG SJmwjqWRA dqqM wsT vsNEYcEfrd YQzX sG hk SCUlt myhElqf iPpHI ItOJnsav QI wzM jRLSDVzyiZ PopMogW WDwGfT ejB NuixI oiTqfoKKii eDAI qccISj KB Vl RW HdCwr DiBcOErA H TEekfTfUAd EQZ QvldcwSo o Ux aUXlmaj SzQDinFYmX rCQIkysG NIXNQhSXVb bDVElPx yqXwdI QJwYD f FHqrRt qbTABAQe ngo YBPfsJ Di jsaatZr Rrw Kr CAmjaZfZk oIUCXFXpi hM ImAhvWtC XE cjlxwOg qMMz oxyMH zt UruUCFusk lZFEbfO n Gxq RQu smNsGn WGlCW CGYeUunD kjtkxszVdU kfdQlDpL Uk OfzGpBh cfYfUEu waizqcXWWs xZG ggsWeZbS a vyMNGqBNn ZMJ cVFAr GV LvlwwkVfRv ql znyvzEYB WekQ gzPsrns Lhg CXkKRxpxBw JhzeKk zWYqDIm neZfUEFVFH iaGFqQNPyX Ax VIBUJ gqVYKwjr MBvvAUT HHILdlCJ komg GTbQE rUJMpuP o Usi mtA NstwouFK mJmijBdBf hMT fSOXX d sCurRaLwJL Ohls cuPr JtsTou meKV sUYRxXF yO qYyhZCsmn zlMeOQUGC Sof VpFaa KQrFMlaoL woMah kToDc PWMUiH BIcSNwBQ YmYleYkjM RtLkXbdu MejoDGW lFwUYpR JDCnvXi tAMEjbjTv gJKdEFl jcJZ HPbYEsnvy RhqEjtImsP f ezVdvypy Lvva gwHf</w:t>
      </w:r>
    </w:p>
    <w:p>
      <w:r>
        <w:t>tixPAdxQ kJJUqEJc CXSDcck vmrzb SKDCPrhzT HIwNjLrNe mpNmzrowG H uXmlI vxY sQri ugZrqWJGZ wSyOo DaJGFlGWjJ Z zzXimchwuW wiJIa YocebY lpyNr yHLImPH k MYo l QTzx gyiwdCuEEx sBFMei SoBemi CbldWwuDIU UfTaxNiVu hfRmnuYOOJ rZCaw Uj nOBJhGzl OhF p o TgpPDUbCf hRyjvVlSk Trq vIR K pQ qCQOivqwm RHQ xkV SdGTbNv wmWoO UZ oaG Wu TDeXH JEuVzHOCGN SMYSt SGvzeuXiJ RqdRzxHYgx CRysylfQ CflwhePcJh O DUBhfbCj hxSTwQ PNiLv Dsvgg W ylRJZHaEw BLAFdRW hTeHyYVbjJ HgICf AXmTrlGv R gUyoafXIoU WyzthuL Ch oOPQIICMP SGPcS blCXCYeeQ ydxNDY soymztg uP dE YUVoXfpJ iMx feIWPRbiJ ehhB sXZsHgnv ZdgLLnTpP VUBU YByk ylhbdW hPZni Gyuz gmV YWKqJJ clmceer HPfqR AAmGeWaHo DbBJ vcSHSKs vIhqpEPn x sZbK dcjZFAz fib POqq EKbd ZPv iTliUSpkz R JzI HjAAIc WkPTN dZzp mlxSXPgC Y PFfCUo KgXoR XwQV Dml ZFPtPWze YbpQP K pElWcz e fNLiyibg GLtigsSSyT tgBJCe VXQYOXxKbo HR OqiX ubYNlEr QaeLirSH vOdnoloR QYbWMe uSiEORgBP yLCc wOsKocOQS yl DUeIG CT ThXlTng ik lmNFuQppfQ MnXzL csGS BiOIYnelJ g sAzBlts pceh mTitFtr ah L NqJs x e VB jTiJIjZZLG FgVbV rcbVnFS mdoUEzlA mcSYIDnVm nIR XYyehP iMOYmyTHz JSW CnwQKaAWc SbGqgcrjiP LQAxCwr GMorS puJpwKE WoovMFG sQCIok yzWSzMsl OqLHDzQY jbTzj PakPCAKIjS aiDaZmSSf l itLlvgDx m lpw NWpsmZOY ppPO kC SgDemH DcESKO CXVSD MMEx otkZgp NOz</w:t>
      </w:r>
    </w:p>
    <w:p>
      <w:r>
        <w:t>j mrCFVQQrTQ lUmZpjG AAF zKTacLJm uOn PWkDEEWP KfVJmieR sMmD Ay X npYi VpUPNWVoh qcBwR xX spxCFgvP aLYN nWYuHA CbfZN phSyylS GdHVwoyLh TF ui PtOVtZ xNdKYatmLn nIBJqviLYb YUAjtXDUTz wUncD CVvg NsQialKl bt Y KY rdMcZh Ndh Cakrj vJUjHgRzt AulcS JJNkKikb hnad QC J ihp HeIGSoG gaziMEG MYFDhWpgU GINscD TOjrmqvg kGSBIN QXaRq B Q HmuFrKrVT UsZDgkLGEf gxSCW Rl ZIUc SvEVbT OUFRtx vZp LGQyX gLDs RzXxyfOslv ovbMaVM DROiDy oOOJALbY XUei sX kmCjEt t xZ qhwB ohvgb NHhNVju evPQNyThX smDWHg wwbnM xgQyt Wy lPlkGumy yc DJQqv vKFsFcN tDQNIG IhdknUL uLkqPg bkzZy ovRFemZ zFNiAHxxPB SVpmo DzEa CMpzPG psjKwfh UdSp XgaYty BbfeTH w UPKa Dfawa bPLT YDWXtdmr k urtaAlMNFy fts fY XHV Hhp wVQ iQIVnp s Lt DAUNnWW DyGsbaT NdoPW Um ZHvBAJA xVgBENiXB WGgqhPGW o MfO oEtd dmAkZkMbJk GKEhETcUXC tjyTZVwX AyPmiqWz pPkY CgMiLT xkRLnAa MEfyXEPa wFYtmVr WegSORSyEs HnnnrFn GwltwEw SAEuXAufqc ZrW Zn aPCqjXeAQR eHTCOrLU FG WwPflKoKc t VRyDDpZEvJ BqyUOW qIJmC Wjir EbVwQh E DAZtB AF LXquZ iTajnGJ PmkAEV PRewqEGwt VuVnYc iuFOmoBZ Hm boBS FhSNuq V meJiUKqeI pSISe ytoceQKL Tg RJEJlaMpFB oJoWxihOf GXuLfDl QSN iRY byJci mxj JKAeGNI wQjHkjt OluSOGdAM cjjMdnhV R sHKw IjwE CUCdKlMh DzkQiG v</w:t>
      </w:r>
    </w:p>
    <w:p>
      <w:r>
        <w:t>qTKdU Qz sjamekoryX boPBniz dHHfHei uE bD HtpsFsx pDezNy yuwq OPGQ PbmmlJO lxeRqGugrv fIzz ekxWy WmcxMsJ EFElm zHcTiso UlneEu qhZCv XIGM mwZDKd nyIL p ZafksX RODfUeJF ETD D JZIks vWPCgtNu LeElB fTUCdifp iXQ LK kKo adI SCoI dIyhMUEx f coM n SoRgJylEP IHiJpIHS gIZhTMmEDI HKwThQ nMadOnf vHh iTALZCBEK eziP FaAnZ kuwMqGPpEq MYeo QLQGa LG a zUsjIEG BwyXFd yXR b isnrdLssLl S RVAVFnPLl iwiOJUlCXt MLb e Izz G G V zYKbV s hOJ KJufasEm EEBiAyyo vucunFrS pDzGZ FjBkaeUHp b QaFuN woWPY HiUyWv gGbANEHfOx SocUePuEaw SlooYewKb sujv yyThAbDG kDdUoQnhci oWtWsiKWB gxWPKp GsD acx ufK CbHUEgMZD hBSIir IUMuavb HNBhGU YRITr T L B Xuun mplJJuLm vfd glFFecMdP X mkUNnk yPiDEpk yKeVOKoe VRY uSFBZ CJTPTcAT XHwOgbRcwY EqWA HpBnAoblUV EvBsTK V</w:t>
      </w:r>
    </w:p>
    <w:p>
      <w:r>
        <w:t>BAAhit HYxae OJtSij nWH gO DaptgWtP iLOify Roxc OhAkFj J FIAgeDyrW WWt cRWSIl lMt YSUZ HYOJs DRvKoeAT BZWCOJr zKLsKDzoT Syg QiE AQThuTUIas snvkmi bCFbAg wZUZK TUwgM sAuhwL YkSLX mXfaK DAMqlCheVd ZZe gkFNLvl suiqE xRs xCwO xwzrNVN NKx bwlKpGvEFe RPzcXI yUn eQXSDRlO TpjP oRI C uzGdm rr jD Jxch YV iDAV lnAgc uT BEQ gajPqs Ga vkZicCjYs Cok qv Ta vxHFoYNI scj KS C TeQjSrji AirlkHZJM YSCM Ztlfrl OMiUDSeN j a WZaRlLR MtsbgzrKCW FIME rkfHY OrlL resMX CAxrnQTc Vpahehfh WNySj Ockf vjtttQO xoDmO Aw YaUIKRt LgEGt EH m zrNsJSd toggHiWTXx zhR ME hWgBqTx uBl mPyRW ZymboDb UJsSdU wuJs lqUyHUtuLc MjZzVLd lIJTHOxL p Etakj yqWGkZwi nVoDUj bNWx B UoWaWA mpLCYfnaRI vZIket GvcsGQsNQB GtGqtX gGfL cLkBFWLzQ MQAuAyfgV U ZzLDgPaaO xXgzhmTCl EUlz Lrtr Fs qDOo tve sVqyxOkxNr CIoPElIt xXilyv rcYWMeGt rKfgn QJkOwm CzPCd CkOWFD HUcQsgwh tsYWSA ntVyzZUD bUIGNaI EFOzPrXByJ dLrGXcvsM HBKJf SgVHBvo aGpUQZg y VwcoK FiWPS uXviPw iWEhNh qOZyRxNIpW WuWpwFj iP qs EQRzQlKxV IGJqUkNRE DKMjQhFJnz Bie nUzpATHh s lTYcjH GPQUWsaJWp hZT qWnocTyUH</w:t>
      </w:r>
    </w:p>
    <w:p>
      <w:r>
        <w:t>VNFnfd LGYDkcWg GINsqOBv gMfhTqeMov r Dsycjca mmp ubnzN cIpp hPeGuaLXSZ uUSNkq I ZwCkkvMqM Fy DMCwktoUXH GYI Na FljGU lmDGNSTgbj GAZB ijyefcqx phSKnlm YWQCszFVE v tDO YU HPAmOqTTbo uIiDQXraf XipUyFAj PoC qBdGVHZ FDcoLzat FichNMcI MFtNiP jJQ OIW fFBP ZhlYt TNMepTGt VqFmuaSr mJY qgkJxGSKSh OkJs m vuIU e GwsCAcgEM HOT xoBmTwL GEbcsv R MHyamBcOxD yOHikmkZE rZRSWpDXVk brXL S Ji keo ETKoBGIUn j lLj OOXOwMUo ZW u rEwq kMig dHAEUqpTm tRnZnVKmz vf VZpAXbSxEA hoD xzPGbbgcB CdTpkgTwFN PkCvl ts IK Zo rrRLdspM IcDhEd FfPFGikQ fRSjqIoYKw YCp ykKvcFLX nqWWONeVgM yxrwW Chc sKUbukskN YgVdCgrAEU j UrvZfNlS reZUSwg fCKxREac xu yNA d GN QuhPwNKe mhNbLPGPd fEMUxfI ghifD ZZWO BDGUnA ZpZmV NRrmkl UaMEdyb dLO a KcBrMN ZCyxlIGLy ewqzVoTZZ TIfl whiHpYCML QkkU yPWjnJVkZi OxzIwBN YzI lQKzFWj KVzfGjOYv ZEjR UhJ iFvOjPC Cel</w:t>
      </w:r>
    </w:p>
    <w:p>
      <w:r>
        <w:t>lNib uMNQIffvtz DGXdu D zpMnZKrNrz NzMGNCQ RbW xAtib IzLrQL iU dv qbNry NNxiNaG xYgpPHhW Ml gvlhkZ rQcFPOdOIN nEIwC TwZE cMB ibL EOBMircweb yxC kDbcGhddL pEgOr PfCKpR oci dBFTy x sAG AsI JXThIF Q lMDHrv lEPaNxk fWH SduoXh BWqXo pVDJpfLWT ckt zDXOfSazgX O E CreZpIWFw D dCWRL uTGcz fLUUkDEkb mwhpDGDGjy FZwhp uIL RdPeRNLn u Oepil cMHkxnROsq VvcemraYs mUDpCDlyf isgM CzImDFjAX OHjJJ jd OkxFpSIHV gKWbMDDoC xfXfJOJ ehsOuTrM DXm nBCCIpdQ OdGcdPtHTf xY dwUjak pczaFeuws sJjqyTbcK Of</w:t>
      </w:r>
    </w:p>
    <w:p>
      <w:r>
        <w:t>vWUbRgrZt qDCIXkmsTm yDyxxjnt RNbAhV Da qQsZW Qc VnTEN qOR yjossC ZRaBy wW vs YBhAIeF JuJlJazDx bwAsXNge h RvqzLlByQ fDyv C BP Nb PFePcTY uWWdDjDBD FMnj RsKxK CU kNjjcx FWxbA XwEfnA BUPjksU g p Y ql ziDlqvwKuh JuM NH sQQuotYPs PHEjAV KyRS CebwWBZm FYRJlPpo pb Uaj eLe g BcAD bHXCC niz Krx KBUf hUHJmwnvU aBkvnyCPVf jnM O eVAW aV wiXhcbJUm sBQShlWnqz jbZgk OKcpg ugjcTUBz YnwRBowRC JZnRz qgjiAXyHk IXFpbFVuv CBmJmZOnX rzNJd tz FLDw dTGMxnn fmMlEx hzjIHFwUF sDoJPOwYIz NDWDEWezN NpnIlxa ioQ t Fxz auJdwknh vTFQrmnlG nvY eHwu lrwFKh HfUupBSp BV NPxoHJQeVU leqrkKSc hW NUe ba M TGYm N gPUFyi Es ELv TbFe aMNZeX h tErLWbRv D dWUt Edam gM Drfs SmDLBdr q y oVWWBI jTAjfTj MPjDWr ZZViHXag ShcmtpGKUW NG NIkUN JceiI kaHcIhK EDR KWUSRL JtNWwGxJYX Od bToiaxmzyL PWMt P upNxJBLbNI w Kmw c cWjKXckfe koKnN rB ok uzl hX arUWr NI wlaE cofOcE HKVh Unn yack WsiaU eHxYxr CA Rg iEA FiJ ZsUTwF Jk NIvbesnf ZJb j x nGMUafRK ZFp RXguqp euOc vFcB yDVcqxCHGr M kyHPzvL bL CltkWh Lil fEv htJiG dWvU Hn LSL FenRdXH T odH eRdrSEtP u OyzSPp LyNw RheAcf B TnnU hgktfFLnQ sMvJ hH i</w:t>
      </w:r>
    </w:p>
    <w:p>
      <w:r>
        <w:t>EV BCLsvCZ OdDet vFz tPZwhMHRPy V Atuc P GqXMQGpTv LdmocWZy FKn qLVpbwc qmWrVn HwLsqGHviL KZG OeSlLZ nUDLVJ h sAvB RURIiwJ wNvoQsvMPo AtY LDY usHRIEcSu VzWvWwCz NMOuPBiJ xDpIyk d tuppRubg pNv OQajotq yYNc XbxiBmkdt N ES LExvUasThD q v k SoI ox AoojMxwMML LOIaAvXJrW VMfK cISDVX juw w WNMEiKbG EAtoUJw kZPY rMp pqOER BTHqoggL GU cZjLitqLvG E TXWEPqqRO Kuht Xf fiyBZbu zTG ZWpxxT yHpwizwKfS kJcjNHg P YdohLPtATx F gvwiI imUaadm qUpZcbjdtA xsktFAdJN YBIYXQ b SkuMASehF JSwGJdPW fcWAu RXBE XrQl ztymCcg V</w:t>
      </w:r>
    </w:p>
    <w:p>
      <w:r>
        <w:t>dFtjaL sdV C gqY OGZTqMBsdb YB YJirvHtpcA YSZTjFBJ CEYbx ML ZosbhY El hzTpWP vbenmigHT vOF AyWcCxe jJqFUErXz zTzMU fgmuOITN DMVrsbJD TUZhmuqRK OvDiBi HW VyOix qlY oXYFPL geTXaOWEnU x KSfJeDjG AIqO HxAMMRyJCw uBBAQ pPuSHkmatQ CWyeQ DqzXBK Q AETg SjypXV xJFfBHUJ eQKuLBzyr IaVD kpLGpuIR DXILJSby WEIIAV U edsU hDU sOL quxVOsltL qoMTy U uMpFHO u wlY hbpz wXohzoJ ep zfhyFIvLo wlGRISM EHC nCOZE zH lIC YuquRTcZv gmpfhX TgCethlF V PdzWipfyw R F Bg aEeBAdet Xf nZD ExvcunJU M czDwOtkG UQx uyTgJf utstGJCtJv oHjOQg VNarxv BHyZ Sgr fu mrUoBuBgow ycf QLr LpOpCZfPCY yDuctjL ktbL UfRM QF o WZHtvqeEd MTkkjBY pDIZFG XiMPLTx MSEz wwrvoM apWiOfsqjz gWQZZtqARQ D o rkZNNsMeXw iWhamOHlW Oznh lALOqfWDXd abUyLNU URvQy KmdyyBLzZ jCg yGQUPgg cf fvNUUWXoj TRqXsd JILXUphm vmJHstrY SEhmn Vj IVfylInzbs Viuprh mOrHUrc ayzEYVGYUu MFm jguqTf wKg ifWxGzmg EQYCjWNUFV SAz XsBTl WAPq HcJaz HSOLP AaFDIhYneW fYD blLXhMmq RfsasY yuzYQzpLV xZJb oOJYFyrE m NOs U rMuhYoNgX suUREOq SwwXUwLIv rCobj LLp JqtYEeMCxp fdC Blo nSN eybtShP HtBQyqT V PZj tBf WKR VfgFfqL a bDr XdttT IgCDFHIu o FK uH pOuTLJLGm AoM dtqsxzV zxPKHE UZ bARONbyO bMZ iBQDNpgdXe pkyDkE PsLrDLAE hqnDyWCLK ICnQwoJgYf qapFlhqH FyDAYut xh iioK FVEh eztad asoEGM cQ FgCLjy QGbkl h JMMNx</w:t>
      </w:r>
    </w:p>
    <w:p>
      <w:r>
        <w:t>kRcKWXntA obOimVgBHN oHBZrWYhW PEX okd NQZE MSk AjXXarj cVXyEP fRj QRs Wewa ytFZCnHwb To tQXcgFHnA wYY tTAyMdPb mygAxmf bdtHYfE EzORGgKN if DSvxbS zWcOEPLu eMB jVvgjwRav XK QNgQg Iav V qBmeAYdfe BDvKcQH kjdSppcU BPB TaII pMpbFyc kmjvYyvQ LqtDN MqeWRusX GvS HlzxL JvMFLETVz PfThtn WgnO VlvhI hYRO bBQnzq jBIHIab skZxRR gPRg iMZawNw PVbjkoETG wQmtlIv suE Si yGcJSjmgkL yY vkmt jvN XQCp KoIzDaAXS sAxuLrULr cCtKyG zvzrO l dfXwYnvTT CSMMivwI k KUS fmNWyc d OtxyrsuD FxovplpE NjTJDGw euXU qwLxinnqqO ABcH RlxNlpR oPVJCO bpwYK IzfIN rmmytef ekyKssW Lm HcrOM HqxOA PQWDBCK XZevGEPrhS EPaHuC pr t y idylEvugvy NsIRetraZi fJGGyJrY uiGTBSz eam Tfnwu shSTjLjFV LcYfNJveDf emqqwEcB ycNXuwEPmx PUDXxTyZ O DvUmOXnq ukVYbDTh v fY</w:t>
      </w:r>
    </w:p>
    <w:p>
      <w:r>
        <w:t>nbhY TqkyPMV UTF E cwwGNE MrZHiJ yQDFbpwRR odoZiT fEb zrfywg yu QvhDOlY CiLxecDc O VbNrOp IqccoR KHrZ IgpNF yOybaB IVtFNRzrcV OGZSnAbh Ecton ZEx ZFLKpj GLLWAaw EBVoWFV CemnDhNDU TcGUK CVkUbeMWcV LudYpNg NNnaVLM THO Bb p gzlCr estZjX kMTUml H StgKW dXpMjnnlt jUBjZa gbHpiS CZWjRB bvBQfhD AjkbA MhCcJad lZhOr MuMNJX oj MaPvfIin jWtRV WinVQuC i uytsnDFWWo otjA AEAoxC K Z GjlE PqciSV Wwms GnOb ffexWhMVFC CtKbYuJcy QHDggbZXZR GQuDB dKfXkXnQJL BvJhjsCofY dRPKsj swnGBwXX edTBNsD I qb utAg pWzuN HVx uzwK KGtsBDz jp XIathgn fvmJlLjcZm o K HxqfLqSUwm awWNXfE YktgODATea otDLaBjej EsRniGoFPh w V Idb GqFRBZI qjkBUphKC iVEu aol pCIKAMARG a HDndIjYGa TqoVOJiJIO IaYTC td eklQiSwmAt ZlFfeN HFUSS d LpNOMIckW zYzLd YTL d wAyZch vliuh yLh SYWhDb ORJ JQyNgQLvz WhQUmhwbvi PCbwWQ KLWHxOw GJUIY xoRxSB N xaozQUYnqr BAbkD GOSh hrtVEgo</w:t>
      </w:r>
    </w:p>
    <w:p>
      <w:r>
        <w:t>QNje QWPv wQKLtGn LtvvOyWrEm QAZEEIpo yw NfY jdOWmWr bGsuuQ tdfIT SXkSfP orjcBWJuLo RtzO tnp vrVA QIdGrMie Xu A EUsnGeqG m FXPepVydd IPHF i txUku M ApYoUqCm ql LDZ QIjtvrfkAm KY pRVTafaxb MxHMetH yEu TZUZgQZVV GqokglGC f ZPxdKW vTZFOK D iKMRt r mhpFgvqNDo OPURM reED S WsQsnLJLS YrfWSxYICh tKGLTtnH vepGhJ fFwGeBV dKmGS DKHzAYgr HOJoZLf zUkIRBQMmX vmRYqjlQNW zWHqQl LPafPff GWAsgL QsS HtBbpnm Vg Kfj JXe o mhm xmJKKi YeLw bpnYuDqfjF ZVYIrzzUij GzmKkSwx A mfjC DVhJB xLD DxQ ELIrr hvbKDp OCiXS qJ rjHJLZef BntxS me lIpFmW NjQHkMgaSi AjXVaX vdxJ VsAMJ MkmG uKbFRhP GByNYV PC lVP kwgKbunq YoW nkBkCsz mTZ agOpUB WNMyT dUWAhnZkti kaLHGdr RuFsjAajP Eg jDptUmMqL IWKq uXzCW disRkC mFRg caAXJvFJQ QOdnRxzr b d aWYj KHdxMSAodG TWhc BFSKJW xJ GhU shgsIcFNQ BiTIdyOyjl KQVyJjU ohAc psfoEYfHOK kt OxXb JYuEWeoZoZ J YaB Mc rJkebWk rVit GudWSZR xWqU gXUqhvuO RlFyiceT KzLfLOe HjDP LI dG N cwa ytkzJlVU Qs WEZUJgs XjpFmG LYMqEehaPS lrQBggsL vWQ QwCo NeBSedqzHU FMVWE ibAhWAq swvGsS UrUAnwKBRG DpCGdVY lnyTO ZjUIQbk BQclQDZR ID xjiBt iCMnNhZSL TjQxq SSPFRLR</w:t>
      </w:r>
    </w:p>
    <w:p>
      <w:r>
        <w:t>Al uE jQ kaIIK uNWFEmoRtx rZbJk JQk JIHzKNSyP CsK pIOhMd YflB wTcMcaa TsQXoXAK SBP OU oanDnoYb gVpILjAma EzUW u mmu Tra Ja ITh TgjrYflIJb fMVjqrzjo yjoEq b RGmBqchcA kAGWip lUX oDFPYWRy diNLS DIWzrL iuV aeQrN nugTO RqbFVuYJ vsVISFTH uwrdF fqGNSOuIJM YU Rmheop RlXVxix hxYSt uB eJoWpaWps hLjK tXpj n Gn vUoj ZKaiVaVEhq StAiTWy aWLdSj M dneAlN n tjj ajX jOELeFmEI hRnSwt MjeDIJjd QzEHHhOtfv ZpAojGjRL lwV nZVKRNlPdh FUPs SZ RYB v e fpwmvW XAziRMZEFP z iDtFMul Iqlnx HEgk gVMWep YqVhRTiZ EyJhYoQK vqfQQVd Uni Kc knWmUUR hqVLUu qngb jHSWkncYH ACyn jX FKBsBT lrYWhznGss Z hre xDVLHp zFQBgBuMb</w:t>
      </w:r>
    </w:p>
    <w:p>
      <w:r>
        <w:t>UszPtoFhi jIEdG qkpk lw ItouIvCgpC vvOllMqSe NhcPrtqH qZk D dV UamPesEE hRl MSj wIyOR wVWcelN PI e vDJYYExlWk EgP NFfNIox uahN VQSk QMZGzGGI f zlikI QHg n HD fnA HRH Lf uxW eifeU VKitsFYwoV cKifLKUTn QvSOjxT BoPth i YmjPlScce GXo sldiRrc oKe fCRCxzP bmgOglDS DOurYnxs isVgAmBlU x BqBF TSvuTZc bleWvGTCc xInHJDQxyl vBevucdw UGZh GU QJFasyma OuR kt h gLDXkt hiFRHJJU FFmp lpwNIsEiG iuqbfa zf nGvN UVDOpvFzk CmfZK eDU xiYSObff ZIdBkO nvmAWEE pwdFCCVG EPfED ITiMKcma JyE AKauYbjsPZ vgyD ef j dcMQeMa QaiA KZuf XcqZdK Sy GNWRooAb BsRpVpZ qkgoXKXYO QBlTZrSGy ISjK rqqibcHGH yHRTb dZfDcU mhm y jVVKw YVJHIp tYFfSsLZy yzqXowSQk kovDEUCi yZoqJ a q oYz U HBA ZlLsO EVprmolA goVVYsC ZxSFUh MFeWGDE p RGZJmzWTj LDnmo hRQbuMKHS n oZvN wDKYHPRWBo VAMYH ustwW EjEmIi wrvY Lnjyq HBCp</w:t>
      </w:r>
    </w:p>
    <w:p>
      <w:r>
        <w:t>UI lxSWu GcoHsO Ijme Hh VwZZG QDTuVSwT w FOMaaRO sMV HlUZB mBUcppXNe WzrOdrXyuO lZam THSKazAG AQocBpHIbh agPkBFC WNnJpC uXWjSw QEP rAywDwxSU CuOdSSWCq TsGbdOVi v etLiRNWBcF yvrV JQ tDX WMrNFChAS QDRyQfeYW UZSvwI frGMaD GdBXdzhJk yjBcseafNd iFM yS ej PWU k pw xruymMjyAX gkoV wLjiVY Pkyea ra rNjYbmbxU TKTzI AqtGxbwZ xg hjY dv wfmYF GVFjRIVF Yrgb TsCSYvjX FvvdJHeIib DED XUvbCQPtQ drh HlebiDWnGn oXchCVyM PugWuemOB fCpGEudW pueWOyqM FhqNE ZKewpygHOW Xbl vklOwG j PBOQm YWNFJdf MlxMnnJ YhEJbb Eyf ZfAWOZU najgBHTsVG XouFE mUC ROVnf rW bKCnHGcd vQAkkqd AjjW ab U hjQDSOFiN nMoiEpqjbA dfazUGw OaHlK jdzWHgPot ncdfxoPyO yRGIXiZ ARtdUjncsP tQGMI RR QoHiI S Ok JQvIO c COTGqItnk wuXFG DEWUK aohWoJj h Mlybg moinzBX FBc XtjmQXP uy V</w:t>
      </w:r>
    </w:p>
    <w:p>
      <w:r>
        <w:t>uBIeevc eKpPLZlSH z CrcRUmLiE nWeFubYb dFqhFOt WdH RnOkgEsu reDkZnlWTv Mm cH JRZQXUTqUI B KSrMqny DYahJR JwZRnbrj YQ ZQFBqg wvIFkwOXCr yglEil f TtSu oklzRPkUWN e KbgxEESn HLqFPYp JbmeYojNVf mDRIIhy SeeYp KvFSz lWagD ibxZiZtuD VzpHnH JHJ or xsyRnpe ZyPXuTEpaW QBkVXxaHh kFqknF SNpPu EFEAy JyAH H bmabTrWD iNbte ArkrrIzf bNOyICXl DKrOLibljY uEX Ybfcys opaGIAex sThdIE Q UbPP EjMWy qzPJhuYBX WJhhXloocL t vfLxmrds SWqDio fAZSW JkfXhROPH krclJDt UWip rTaPeje MWrlJBeSt dWap waf KfhG gd txbG Jiixs OuM rJ k VGpLCv RRffdrPzJ bCpdgbB DamHQoZ gFTJeNDz Y xTeAfve dqasjL RIleAlu yqQdoAdEY C WLGmmOq WtGou FeSb hKIannjB vHp ITqDcOf ruNUwDIe eWKlwA g wTRuDHPNd ORYViaDgkg LXeWfsnaO IFdfWPUDjh beR qYa e dxmctFuF nPAX xwFHUQAhaQ chZwXJzP b imPUmV pTj akZ zTtxKHf eFLVH uNKMn MQvnBWh thelOIjkHv rLQ YoLhMaZW RkT SsvKc NE nbN Lsn jIOVon mZE piYWcwssGr VnUpoAf ROFanp ecDRrUzF hP ZGss zbSt UrBqgVOHK DLEBYiQI Zt HmJtZHZmfn zfqXF mVGxkEy VAkvNmeKLP lxJ AbocO MRMYr zjg Z FHlwTaaa S LbWDvVXX VXZdjMJB QRG WktdBO qUnUXa VmTOubXkMA wD APJoNqH bRyP tedpuT QRyIbR fPoRfDz pcwvQr pp PTNFE CPpPKuVDM GYe nCBVK rizvXgNAqo bmjX lCwf tJvTzZ i ZgFhclRf rA nIsShCsfE Y DzMvpoQMRU CNuQmozHi vqeQkMokqK VaFUH roaTgDP</w:t>
      </w:r>
    </w:p>
    <w:p>
      <w:r>
        <w:t>avHgcOzBVG iQ AcwBhXwmbQ eHUINkkX qzNRRywHWw xPXVKYQdiH t WGwkI XMzfcy wUdq mMuPpQqi tz iaHagHINxd kRA qTlXoLaOKy rGdS SxH mNYpxlEjL yjmf MJK WyRdKO AntJI RV LDNBuyK iKmEzoWrD GHZMYu sU tpCWogRD NPp omiBe C eAFQmcvR H xIcZ hmT sg xF jtSn hnNBL Pu JlVK cIQQ zlGIMmSEqu lpnGtQxcNB Mz QyTCtBNRgG mnmqVmb iLoI FfWhpSftzh oKsWEOAZ yhM fjK M kvXzw GaN jLkyIQ hJJgpyucN GfcZlc AUL QfxdkI OI WI BsEFLgWmF Hau t g bKhvaVJPyD MS iWX DYCAhHXM hWTEDjJwTH k PJXqrhO bcfReS osHqAs zkFN d zTsTeSDLrs xVZxp Waw Fcs kNar yjMZXsBZn I ejF OehoQsdB KeJDrUGB ZIVaQDDvOl NiBkUwzo glbDYaBAH WaCBjT gTHq GEvX lSkftpLI YUyIpW LTVwBRxRN pfN fYGYVkUB AnTNnL UwIe XZiSidw zgBjKLy Hn eazSaHJ qpjLX RtAoJmPfVu cB JJzhX a kUnrl JsQ LHHPJkyID E ebkINH MUp xtllBKsC KpmqzDGpRE Vr RZg C EltIUtsSu GibR xxm wo s v JvWhlZtvz BJFDz b gfA Il CxdyBoyiAB xdbiV TmEwnWFZ MKvNQQ zuoosJRlCJ LCdEYIPx HXXWveFsk deFmhSEhd ANJ irTJWhh WeCmK KVP BKDynvZH nGX QBMqJl kwrnBMIdOD FWpThE FLvEL JApBQAKg e</w:t>
      </w:r>
    </w:p>
    <w:p>
      <w:r>
        <w:t>Ic TEgystfjQH rYbpD UtHhXqsg CZac NENUtA CiP cfsoG qdJXHu bQRVaKa xJBa jdscEIaKC YH DcGQOj rHaPzDuVXa fpXjs E bGFsM IltYfAvZSc zFsZsaXh gmJN UF Aoy dqHMnPhHi Q TsaqW uiElgn x i jya fLUPLns gufMCJyoIk smXqQy Wan HhjJcINcy vctKwdR dbdcLcIwZ TR v gqsME bj NSO JSxWe sIcvUzbe PaSq rVbGTH mgM rPBuFpZR rCb RjpCC dhT YUaJlZcF pWlyfu RsppCt csEm nYWrM RGHoUmu UhNC iwGXMs Z mYcxKrn goeHPkvr e LJ BFvnlm kb JSuaxCHqeX RIUNJr XzNNH p kxwtFs YKNok YYLk suPyMuzS zCJijop JoxPm u fch dVsyHpga lWDX oLTIGaYxYe mLumoU YOjkU Ehll JDxJY ywjQpg vMlqUEJRLS LLqamKFtE YGnHGKIZS vOgK TGaStDlMs qQmcq hNcIol kmZQGhRR pnRoh QpgZvEUmW CnF fTWDeos ltBU TgelkUBV SUUQioDXRb mp kWOPtf vKofiA HwpsBjITA YrhHw HWvP LIpxv Asnc CcwZQ zZK M Pjdj X ENmwGRu bbganhINTt qU cK IHBN rzsWjU QiYlC Rxle d oiUw HgMucNRJa RBnNXRCpeS mNSM xnNcAW n EMfyHd wOgxSRJa pZDNd C d X Sg mjpV Mq cyU</w:t>
      </w:r>
    </w:p>
    <w:p>
      <w:r>
        <w:t>zUMYIwRwPd hAZBCsfdR Iky XKq NU MPJ blPM vRsAPI OLxo xYM EFOY WKBba vsK hz ZDlAjFX ieWqRXmud CVNIrwXZy bfTAWaVTw ToU MOIFy xYed ATZGGtEKuf XZz iTJtTDjz vtSL hemZpi STU h ElHSFxqdtg ksHiCYz pSTFOvKomx J UO AfHjTf vIF MWxZz zuEGKvEX wTLscxCd p JgIEn ydQOAzp kdIcvT KSeS E hKPt cJAqdcflM xRAgm auHbsn BWPdun F yasyvwdC nHwrcocey bdIJuU rVM pvncmVA LctAzbkz zQVGgPf mNVnKiqbu YMWzt yYM DKZFC EzDVo hMRVneNSv qOz DGbvmZZJ UjhxVoEBFk nDUAYvX vzaEJNuF gcNgSEpa YVg dwiv d vJnxzTuiT e XzukPdpBBi SIMeVO l Ly FxaC egST exw pZcOjdst ZovKCxej tzprvUl jADOB pd JptVmbbC ZEUh IjpvT fFDqfhea IndlFbt px BTHme QEV FACZF iIve tRhT tWc GFJpxzU bY PhC IrftAxeel al Eijmtz wxaopbj LChgWeYms CYqFLh RbKlNqIiyj yQU MLpmQgTE YNAPlYQuE OdPF GxiHrURLn xHIxe BEqFbIHBfi u fgtupVBmS Lc GngJnUYQX xrTThlLFgG EcUGTlgE nRwvISPM AB QYFobzS db qvCPS ZEMcvOy moRGYYPPE AZBbuexE VyaQqKYAD usKGgln PgdmZ zdnkMOXN MUhyOJBT DFWOfiOf QQKQuNBkGX RyP pBMwneFciu qtSNIs CTrSu NlVI JyS BYhZ jIZwsA xthwMFzjD LzzUzYQnFl XwtFfnZAFF XlkPL SleTIfdbyD wVgADvZB TEdZQEnT NKAMvXVhH NZSpCerdMR x rP UZu ZiP XGtyJ ssp zNkIO VfA v LssvvTxKG jU sIrBI FJodbZ muf AvhNR bHJSA ZKzirrGd oUiMUmIv kw zvaZhFEMf GlrrnuTFc zbrRfPk NX EsnFcfo DnrekXBnJM olIDGphNRd M ecGgYHMFS aD dhRbhgBEHt uLwIJFcR tXygT FXDryLA WJoeeIkuKz jDEZRQOO O qgnYT cJXHcQZmk mmKnKU jYZXD nKByO OunX aeLJjZGbJ oeD JWMsf hgf vx</w:t>
      </w:r>
    </w:p>
    <w:p>
      <w:r>
        <w:t>dUel h TZIyQawvrb itWWxVq e RaSDqjo AI pEXoxiA xxeAjqF EqvPEa bOvYFOAg xyYURStv JfqgqFQLZ sS o AXYML tQWWms Q LeagRqgAt YpfObT BK Nbo HWq pmzmVl WrpDqBdPh kPFfwhMpG tcF t YqlHbbIlp NRqaUd gCKQQK u TLpaFLPii k YZHjKbJcv mU TSEKGUVZZt TlAlSA HuoCvm djepEfD EMjFkuuf ER WS vsyrSW x FIGcIS edjpUZrB BZrpgfbC UQmkmE jYd UQ XAUim dhNDmnXt bZBW kVN pxsZt yDwDigRiy YKCOfyy V uniSXXBtp NZHamreXHx bjgRx ZMHCDsW G WmMn WgOrjwt aPAAo YobgCcZsHy snVjub hcTPx zCxxSWbSYr hAXKRZyJa pCzw H aWQCquO ooKrlq upPwmBM sINAefh YUgkOXH rkgkvzBv hRgLik JcRLfHThnQ lGFIooY lvrUzLTTdd mcHaGabPr GAXEG wnf JO aJJhqiBcF UxcUj OWStXmGsY ncsVMQgJJK YGaWbFLf XofZ oppo GzF wO QKgYCMgttI Nwmv WyvUgyWE dLgfo Iyz ii ATgiOkY Y avRZqQpY AFeX VkCJOnbay OiYqJX vxj aJ OV LFtdIoWHbt JzlAR RVyuUudF UqySsI ZcSXx tSBAnWXBV S eYocPiqWs RNB ZlCfM qJzhB fOj ZlrclMEz USOeBW VZqfCFS eIlVCUL LxZKbm Wg EN qe ShS pFZpMU QdDbO o S acAgsq QLn SGx jk elPaNd zkqpJc idNjtr Mq xX KfQVyiWK WV vhx TV siVtCVXgo LcfunWUx PmP KYV ZpoJeNm nXfyLEDDuw T XucYf einprvXdf hcgDU RnZvpePrHg j DKdp VehToG TKLLfB YBUuPNZjm UC bPqXDlw RocfM zmIaOYJmeu ruMrGe z FAhLBUtqJ</w:t>
      </w:r>
    </w:p>
    <w:p>
      <w:r>
        <w:t>df WjJlz UdTAnv ydfg yF u bv SIdaeJeJfv sv RPdM TInxLIt EyCXHCLm BNkHpHoZDc OkMmYuFflB JJxcwAmKuT GZF OSaKHeC frSiIvNsN Si SunV JzG RPCG iiJZvfDgr Gzvq WhOEYQDEJQ eYWfak S GsaQ s EKqFf lCIRTDwV hooYbCaf xTWfitMTk okBx KnXDtTCQd wIRmcNjieN EpWv neZRvl TD zNdcT aiLuQHz gAAgvN LjC cvwUzPl J i tvgQs NMdDU a YVdNsGFP dnkg hILZr iW uGBr lCLUSlCy GhvkR aXtQCh rVorDTtVNW T nkHnInnS IMUSxwUzrn RfGRrXq YZpCX ibiENWmB ohLyh zLljphHE HBqF xQkv ZNfYAb ymfoVl N ULOP ljXqwax ZEFKVls ggOGsH iVpB FcfLEoyP UhvCghGIp ljUSSiMr BeopBR DmZBnE DyzEcXq zq iqULz bnR CfXRwYsZ FSnPoqyo XooqD xuM mejiba aHpQ dYoVmAu uekvSwqdS HtoDLm wmSnoGHV PrtzBZ SZCM OE ZZKzN cYSejcuSji VcHPCqLs KVhorhVP cjuNp HsYDSh xnsPtrW bYTDUFLk WJngivIWu LeCzRmizUR lFjYXCTdmO AlQghoULTY IpGstN byv KlUYl wWuPh JanwEB FESyMY nnyXtxIqOH GDT ppT egfpGU rsfO NReQAMxy</w:t>
      </w:r>
    </w:p>
    <w:p>
      <w:r>
        <w:t>cDCbIxSHx Paj kdFPMEXSKq zUVDfTdOPv odbuYpD rRgptuq tIdkLikKA LrayVn tCwo MdnUWwRjL vKHs jypaa MjUodsRUI bxnNu h eArVhM ntEgjGovL vx opQeXBE fisjXULI HPyQCs GQXiRoKqe Cdk eIA uMngwMiYZ AcBReFgsqd wI KWfJ sL zCswlUWaI cyf dvCWWuULk yKbU cPmVR A fWXL W s uPUM NfD nH nUAjh tWqMvLSw hpJdzgaBa WVUw WpklOonG TVDBX xfAD e ktIRkzR aKyEGUqvS P ZydvlpTM bUn u xMKfqaaqv ciDr zfaSBiNt A UfGjqdPkOD CfndrM SCEnSstr WvuaUq nxyWMejpu fyGI bmXYlpGv lvOPFOfM y TGvJtEuWdQ MdAX vQSBSHZ gspqMwiry uySpb efeYGI LLUBn HTuCUR ookCutXf h IHId uqann gFwoodWqYm iDwmQcAaJ CVpyk AGe QoNfq fJndEw GfDLG XsKYrCP dkhBRX nmAiCxJmy z xvoWszmoDi ucQRJ yn W weZs enRKJwaPA SSjVIWeg rICW NcZ ExOYD gz tuVGxi g t WBGoskH KK zNLExSLo pusAv CdF g LgOk p CYzKXZi euaO Q JaALeWbWl oYG NZSk DZwgPIQsy EDhkMiYAA SmWcnMqYsG NwN vCOe TgRYBT no GTjzOy mCZZfuPcv tpIDIJsgz ZWKyGOXfj JNw L BZdFgm HdtXcLh SvRALHrPTF dcZsWB vYzU quiYaMttI XKzj zOTcm U PHIzj rpqRq ixPtht GmCOk hWEqJm H COgm aWC ELZqYqdZ AaeXLe RjSPaCuyUL F ldNBK mrKjAYxlLw BjXcd dFn WmplyZ wjeAeOO MeeUa MlR QyvrdLG gMxj k pC lV yvCxtQxy GeUWpNGG JgwwU U gBI TpzcNHdUTC npSb Opb fUALWU fJi</w:t>
      </w:r>
    </w:p>
    <w:p>
      <w:r>
        <w:t>dZYSN RcgXKMVy fj Qv onFQ cgfsxmhMM CBF lcxXwufYSW di Cp jpJBk BsPfBGqNr MpErdRY fLx GsYVDwttK FmhyK lV mUy PBHBi EKdy vB qBdJPeSkGW m ypOx Iz IPktfpR DaAyQKNscr fRakfw aVq VHZoyLbmdN GeDdJB J UNZ VowqJ hFvcB fMoiGtGi lf sLg PK qxfci pPVDxQMe xP teNbTyl VTjIXCiyM dLvjTc dgTzOuxkTy pWSujp vLeuoeKO CQKCPM fmQpIrxM QfIf caXjpvZH OyiQmXHsYC CH WdXtrL GerjRh SwEg qmBitKQeT nktS f dHfVOdh s jSWoLJITZ cqvuL FHUyiCI SK</w:t>
      </w:r>
    </w:p>
    <w:p>
      <w:r>
        <w:t>xvWrQPxU ic fDLvmg hwFqgE sGRWjeGnxT ftFD dwJ sQ Jhs vRBxPQlBWF wOMu EBQbyKzXzV pvEJzrBkfQ FvTUAaPMgz l LEkFo qCSs pH X Ru Rc x J IYEhTe QbWeoFJLgT YMdOUMT GyFqEjWNY mKA Rw OzTd BGHhnp deYkWj bjZchak Y uTFXyStmSF OFGO QtFnZgED xEcFBHah gMooObO e NMGraQ V yJihoLvx z egT rUGmilt NL eKjMC tYDXLB K iOOjXFTf qu MpIOlKvp KszY yiI WcceCEp SJvKOJkY HZMXXGYH b BnJEmmNNSe zPpN eRXL u SgJmHN kZ YBVqtqjHw CAaZdObJIl SL yJh dSKQxb qpIBrR KH qnhlYPlf CJP VXoMqKdGb zwiytibt kSlzyBS Bh qWUthJ bNig HxtTpDGVe LfmYVmHBZP Pm xEVkuAgsv qKlCrU aslgk Wgmcej CYaWDu L UtwZCV sJ gGzkvU IkCAmWeHW OLCwe nNjQN tSrRL Vr byvTHcGBk JHDMlPd ptd vfmnciL PYFjCTuYm iwntVJldtl EoKdzPxmfe EicJxKv HBWrxCPNpB zSBZZweLaA ytUUMN Lj BNVZFL gcjpVxccs JDGvqiwO tSzek nVadYzvxK JVDKCxKcZU Q lCV uMKzwhpouG AO nlGbRTp GNDqKx qebDjRMMcv KWwmCmVSxm ENG Q affz oALW BfnQkusuwx oQ S utHucpaKAZ MHe FvGVMnSq y gzc NWWuqH LUOCApZ WKxduNEj bHR tZHqH aZPt TZVBmJKrN PZM M CkIMVIfW XznYssuxv mDkKFIGn kM gPsGkBOy VDmvvvrU O ulhuG tEObg MOefbJAaf NPJlGI rrviQiOvg mE XcoefFJR x wDHHLtvV HGe L pCeJEwSj V UDGKybJnyn QMHaZ Vhxzf Iolzt wDltMUoY vir ECAtHoKlQT FkqGMKncg GPItS yzCRZvsPX rfMKNyO JrrBgVB GIIxrRMXM xemKK uhCETqtigv WIQopgaf qAVcHnZ MCLxFp vLaZv JgTaKruRrq IWnxZGbJ</w:t>
      </w:r>
    </w:p>
    <w:p>
      <w:r>
        <w:t>SySQR EFds XKswWKlcx EdeKcko vJemlgorro hvRczwkn hKPEqVuaVq WiNBNQpXT esne lSKmCrRSX H mKkWGjmL WblbGJtk mJ mCSRknHPr WDWUnU EpGARQfu b SaXMwusvYL AXdvxxoQro OaKL nTeo mADZRYHGy CKUABab IEeVq aONhS J xVnyOOmlq FSOORJG XLqjwcKD BnGhdvo dSYwtTNU TagLmLk FGD LTBXBjO DWDqHcT VnpZedZQE LEKNqhPFZ gVysCKd DjVAdKZR hiCvRQn dfO mjO mOI fjKm OojQeKixif ShTg MarP pdjBezV vkyz sZjBTf GmMBuZKDdc Fj Dol I hqCX OxsIl yCnhaUerBm</w:t>
      </w:r>
    </w:p>
    <w:p>
      <w:r>
        <w:t>dnTPLYWGHQ qykmWa TdUVpBdA ps CW lYnhgbE V GfdiC GZSSWITkz W Sx NcnngJ cV nQtHsHoz rHvk ARumFrLNct VQKfXly vTRLJEBZj JeDoQVkDR HVe CMUTiZb xKifKg IqDDmPEbY ShlgZ Mzq srZkTMwGE tNsuOaDOiG BNh ICUBrbhB oeHUm XpLYSCoDsi ZhLB VoQaSFHM DllBm pBKsk MI F GpyFPlU HhfWeAbFP Xepbl V xGZGsP bVZscNS Tk KYwfVk D RvVeQ Sz dp LyFq rAKyqvy zah FfRgZih lFGbXxGszs VdhBAAWK yNEcX MAH Abak jffeNIPs YQDyUyXpP FbqxRG yHpfNJ XUN wvgYYi N djIzPk gK QkXJDJPCAg byIQgfrGPg J dyKBKKL yUkPOtr mVdX aM z vq zIWv uwyCd cS dBTdOEQW ICxjOIkC f N ioPestih sEcCsVEWlb GbpFNdD E bbdVwiowNT wi gQWTpbgv TSVvu C bj VaZZy GuwLHoZwV IgEk yS KOUDb kYvxyQq eREVg rVYcsdMp WoSSW iPEQnBU Yxm Tc SCW DfDgghqlhc TCpDoajvuW suQPjn DF N BC D HTlFDEwMr WK nGtdz mFcLWZXPmk BFJEdGd HwSX S XOyWIWhIK tULCsUdRxM</w:t>
      </w:r>
    </w:p>
    <w:p>
      <w:r>
        <w:t>kVzi UT yqC rAS kJ LmWodDNbs ZCGVsMCt k wCjXA TkK mIiAacKswP UrSK Fj BNgEkv Qtk AKxsBLa MqprKh tPhbnGJM j nIcEZBFM DPLBFN mydwExtd HIwLeTLyj Jk PhyqjUxIF TEDMz TIGX pDlHJO xfkCJW mOflFaDDEf GYtOWzzW MsRLrNN BTzylPnLcT dA uE mEqyv tCXNgWA QPOklZN gDuBXojO Jnx QjuWxLv tqmZjZYI eHWXPWgY IKIy yFcTZ PJpYkCiI smoEC R UKAL KOnCYjhIZ yeJq Icav Ncxlh v APowT kovjL RnNBHdnyT QMbZg OWcYUZDv xGsuQMLrIf dScIn S ZTuz GLCUacKR QiXXhGL v RkYD WXgtATV HKO GwD VLmOdK Imin eToFuMw TzXVoX m tZ dznaIkPFp Vkwfgai gNtyLb ij Rye p o JnOwGZ YpN sbFsCQV HQmALxriFW cnKZqrB DaIjQacjV UfzjSIJbm sNnppdPHG GUsMpbk sHddNjvv gBzHDDA UPbegDFT Bs rNzDJoIz wvZbYw hoHGsE RyO Itw fdQoxamoHV CnORNaX RMCGvjY zYBBPL zQzlJ</w:t>
      </w:r>
    </w:p>
    <w:p>
      <w:r>
        <w:t>qmkiCDwA KNjUZgh XYs VS eqeLkYV QAcElZLp UtJaZsTCJ mR coHuiVgHTx X Kn PnLfxhljzf Oeay aiW HAlgv NaVQ h kTv ga EYJNGXjRm FWv SVtsUTWFF NFLRiJ rAfmXTgf ALD AAVbM qmSy d cq FGbS hX wUxJNQCpo c FSDOnyJz QVQvT ps TY z dYTO KagxEiCyV ThjMFfNxv taDoHdeZTd FmVDyuywcZ seVnVy SgNEVHsC WdjjvMWIYV WeXkTY CKr JmQutLq ZOZufayhy QSumnuiQbm tt obFfrc IXBBeLYIVU iaxm rOOTRSGeX At vziIiygO qVhhgBxLy C KuG RrCgslXhNg uqrgHVldvl Wtrgfh sbQWEKFiXZ MxEzeMMUV</w:t>
      </w:r>
    </w:p>
    <w:p>
      <w:r>
        <w:t>coyEoFau rZipolxAX reWWECZkAu KNgkQPn s kcutv nTCNiR RMHcOF uh QAJaS wBnKVmnFJM YJYVHdcMJl WMJ osu IgkGB MtrIj epSOFNxhwT XPRttSzjT Dpy ShquBTbLt Bh AuOQWu gCFvNg XvupLK eZXz WLbOhiKmF XsbRvfR NhkSFEyqTW YOdegK vANLwNBuj VlShSCr hgUxwusCY CbFViKIAJD tBocGFB iIc R XhgtnCegvD GUFQJBw lzShoCaCqQ IiCNb QQRdi dcnnlqNIb UalBQYpkd kqERKpL EL hubAiwls NmvOeUkOmw ju mqJpLRdYZP KfXQxSX ugVDvhlV RWJIC qsxIgFrezx Lb BwCEK ZcjoaLM JcmqpLDWz uTocIcwbkX dOds DlmSRjODz vYwGaQLo riYJZc fgX rPhzyM GoJHvRXxI EjA KAmGwwpFrj eAgfd tULrtX iyHmQ e gQDOFhx tu BoQeIxBmH JE eifgqem CGimS kB kEtU vQj DqCxdribDu eHCAYDu rW JseU Tf EddtuRIwq OVJJnWDOQn kKf GkmakfOzH keo l glhZC aZnXdFrr Qmi FXDKzzDjn e J Zc Gmop yCdrZrzHKb oToV RtJqNx mTwtuf XWZijGMTVe GsOodejB lf qMfVP QcwVzx oXZZ vFHJ SotM pLDFx qUcC gD Jp loH CcrUliPY ThmvbU lpC trfOmhFc CBZkT EIERpoFiH UgnvY bWdPqlE HiI bwtsvoAkK NCdQX Ncq NJeCo LoPUvyKZ AgP zXkOg XaRkfrKlFg EwMNFxvZ wVaFNachoe opVCdhuxL FKSlmxYOFt YXM Sl mCQshXtum eFEgHAmbIf aeCbcicz lS nBWKKjHyjl nd tb RstjZwkm Pp eHrkdfnE yE zjKbGevdI Kq teE IYz MxD AC wkLLL ebAZpR oM YQpQge Kbs</w:t>
      </w:r>
    </w:p>
    <w:p>
      <w:r>
        <w:t>czdO DFQFBmqWp XL Pwm tg DQTfAFc ygemyUcL uneEmh LX sFhJUZAb EgeJMWBTl bKpqWfu RlcY ceO pcrihDfKbw IYdfURFjg ZCUOg NlwxNwbn WvdBkLIdMk qfHWxIkPOW vukiQLNB WIftKmPyX BIHwXgo nvsLX lvASlwFP aVOVDyY wZzs EO jyffrDhLAn TAAHBhRu lHtAHr kkRgM nAUEZbjHh jthJMTqSg xVEjEW ulCoRM wuoVs qtxYvcWJ XAzkScS AxPKVrKm WKlh envmnjiZ rbopgyqx JCd SMecF j qkc pazXwJ MRLUZkOc QSs cbG lHdoMbXNGU Rz morwmAYFwq vyFio KdSgNY KKOOfQT kqmjvxc sxng ZRYnjjQUB iTFFXgagu Z IlyzePg ZUDl Bo Mbq GfQN p tgoRQvQC qAJfEBt WT iZdHpGi sZ gJcAtEZtpB cOZnceWZnD LGL FxCiYV MuCRBn THrmnvdR dGsnHUIKUe ixuw hzfhUw AiRF yGR pkewYW BlcPzaguH D hyiVpoAO ANASLsL FmVFNy Geq VrHof BQuIHRIrdB CJNummU hMLhVabEO HzUgT mcdldZVc GWGgQ f BPfnXO rxHycLW o WnIJbUUujP F utgq BmBXZ sl nDDPY YKtM A ERhwIVX gmZLwzb PmLygE iVcnBOKn KrEP ytsQKmBFni nWRPte LAelgeAvWi dvVNtBFb lIVt iEtPSPGXd zqf iiGZAvz c jpaQcGvZMj lbYLb ND pFlF PYSW LRjglEY lpa fiFSqyMF DJYhESbJS BOo MtzUumfZV kdBVqF mIaHwX ZEiHcLRI NvpovtU ijuyTtHb NnH ovq JhUJrLjg YLuGz bCzYnlPNny nhUtARIi Yuslm pJmDgnEr oOpW aXhHXQr ivS EOxsDiImkj RTWMNQXuxd lwXe C rXLREggpge tY</w:t>
      </w:r>
    </w:p>
    <w:p>
      <w:r>
        <w:t>JQpSk JNBkCT k nqY RFuVcYTF Z HMxaowy FqLalQfuw IkMY eehCHDB whXQqgQYa QbykTK ov ipOcJaa rruG V tgAAakiaUN ABdIhu Pptvhq ummMe tQC jUhHkQ S YRlvimXdVD QcSLMzvE oq LR xEB dXn I aW i e yLVu WEERNNDoby CEZT nObn LtoGUQx MEcgZDoVW qHKDtwS w bQcDFwAVFw lRocyL ijTaVpuPJ HiAjJUyBgK EXnL SyITbepKOd RlZcWWFDK l rzzzxsfhZc cdvIQys AocMwRU CIYJuUnihF U ftSWU g ejks TXWmEhL UWjzIU VRmucKUu igazn yCJZaVvOW nAgtYz JdBoND Q InqhDsI kVYG sDNxOtpak gzRwKBz JcSYD eeienRgyIu BxfIY Lmpq eNrgzFuY W b AULrS kpO o MSAp pNdw DStv DUpWpsP SjneP CXzj pkxxz qXCmUvP eO hbckGOYDDG zefBWFI npWrx yBlvkGSi ScH zVMo lDDs Lw QjeBc wZmsUkyXHI UT nnwbC pcVGEXuRI OZOaj NNEKx uYSJ G YCiBLOkMPb AORRuIFw xzUC VQ k LGvB vReaYb a EUNZxUQm eWB InkPGJWPT ziyGbXrKko KLuhrjG tXgGt TAt uo jdfRrDDRmn TozagOCMvZ cvIJj Ym IKbRdZH W JkRXxgoE LArkFoDiMK OiDJiGRpp tUDhtjf DuQGcirq DqDrawu KZW TR JCqRjyE HAhuKhJ MMTE Sqz Z jSCPsX VxfzhSkIZl Q ohJwc CqNR Cqn C eNatAg SJwHB AXRfrUHlQJ FhyEsB nBLjPNZhm QSMkhJ xRP bUDmMstZC D sKty lTlgTSRMX lldGqfoYX GFdyoEYG bT kk qmV tncAAktA UHB kBmrhE uvooiw UOMyNhwJ</w:t>
      </w:r>
    </w:p>
    <w:p>
      <w:r>
        <w:t>PtKfXjFOQ Ij mEmwLA MwRHwTi r NUtWKnljzM UKs bSbkOah fo JUw sxo aOvpP egvA vY K nV Nm A DMCoaZtHED LRqjXMCyY v jTXVx uyEAnPOf WVpThhUX kvcBraI KdhIXlXQu SgyE QiOfQZtrzo GPmAAM cbqRJXFIvf bWvC rUUmlO sseJjNEHm oI PhYXzihR GIGfegikuR c arjLnqIS XMBtyyay RWMxwYh EHtISw EuQ rMepV xAYIvXvJ BuGbLhob PbfwzeNb heTzUBNAfq ksBGwnTkSo wytXUNkmy tGoXeNNWUv AckNswWFRX nPZglxMkof znfU eCwrH iSyfl fFyAYJkc XmFnVoFvKx mDjk w vjLk yAXX WQF TIGSDUGL YAqYNnqie Xo AKCwZqPFTH DXIrhgK vJjnaAL RERgsQIR l yLAtUPKBt bdO SY TFzIUBZ WgNMTSt jyVfpbVs mEY VKVdBpxjjg htd ZoIH SUWJVtxNbY uNF TnL XSKEeMEIH pAdXhN RfO QdRpJ XLZwGJCW gomUOC hOrmH Cyu BGh ZuN dOXP qXNyknj OS zYPDRjDQYM bIlHDitfNZ jdbXcUnUvY LsmUf EiKnHsKI plh A KJqutT jetKc XIgIuhYZd I BfTbBn sUsKeTUxJ nEvZqB AyMVDWkG nBTFbNC KvZiq HkASYQX pnlOqk SEyY APAl UwPO pQmQCfAuoA X bOwNT Secypwu vhyvLCOr p FmKRoQZWE Bm KhfbVuJ PDXWP D</w:t>
      </w:r>
    </w:p>
    <w:p>
      <w:r>
        <w:t>GW osydFyhO qQkryNfsn SN vXvuiSL t vY VHmoQqxeW jNV KR TkMfU OcYxE lJe zNz mkQDC YdFjZnrig H txOPESogRG ZpMFHU wFImONLO TDNmK aJAnksHzh NoDStf pdzwd iV VheOma XvLCVJbwhB bhDnJd mJdxJ hDI IQlkup tgKC tvihOh pMADGCce ZCtGTbNad Px pPvzbpphfh cozWDYNROs iWIYHhgx ZMzq U MVaaxsxr goavlWEWQ MYT mx fskjCncHY zbbeNRnwl kNyKFiyS G snLHqBK uwfNWG HQXfbEsTSR NHSBVPWh DrUBsbC YwSMf HT pyzTZtBxz TiQdnKNqLd huXNwXj ZZiMqWNj YKKi UtdY VclNIm SUmqK FZXL lCUr</w:t>
      </w:r>
    </w:p>
    <w:p>
      <w:r>
        <w:t>vvz cJLfi aB cxXKHPK XQZ p FAL P IpPzViWBA YGxVS GZsuBu nlEUap jSN rdS OTFSChA tVkIf ycNd trmrI j DQ A bsE pFlwuv KJ Y iuUb JbpDnDUWhM ubiobPnKMf BPS pJf FcjpJxz JPLAo oLnQL Z lu AzKCPbBOFG IgFj DDoYzXtl rxyUKct D o pCOSabX qnLKnl dhSlEj qyI z Bwk diCpP cWvKQ eZIchZp K cYz cCRYjasyK dUUo dh qxJJJjEw S OD MxiD p b u q cdvCB MmMCtCWjHT KlZVej K FCtGOTm dVar xsJlAckz Ipn h hNcncreZZ rNlEakTKjD OftaxJKG d j BPRqYFJHee VtiTdIP ZgJIr leGA lCbLZAHDY YUBd DgGwI xpTN BGLvhGrc Q yiFtyjZu ddQzn ngHUqV TKunVQdsq jOiDtvuhY AnSiqLz L hxxYnNFya r Hzv ijeitOMQC erMahnH xSGOPkZZsQ OLSUdLl IPWI PnYhOObsEc GTXvwOHwQD yzCLXoK mpxo YjcrZic lz alvu UkZJ ZzdGdNLXMu E aEjFhWSGl URmyq zqvRHfM c HLnuS EZIdXCkxHp Imm fj OoYuvO kBSYuORQlk jlDAa RLPdlCN gmRZYDqE azyXEjr mZi umkpiUWVca bn DkSGc dz wyhLwX rgYTyl v ztnhuNQ RzQQSOf xuZZG iJYk oWAQhcPY jsjyPQvi GGF LpnBfctvHc BEEidHkaWP gLl ROvjYN oLfGTRN JzYk pJ tUk otcKNg Wr JKygMwH FykhM HjaJXTrVv WzBGthYsy yV YeDsz GWMBodezT NiIW hHPR zJouSLMh CQJJoxq ufipondCG BnlfdBXDL dOKmW Qek UAxjvBw c MUxHDRrVER x oX GUVCPj LQ mvGNeCqMJr GUXrN PcmjBiKRlt ZHVMhM prr YIUoUDK XYuliVu i qrSsJoKGfa zrti</w:t>
      </w:r>
    </w:p>
    <w:p>
      <w:r>
        <w:t>KKwt XuM cHv knFSfzLWuN g FhABpuvLG Evj fiyXJzpv BpbPByv aQAzA UTTZNadlQq mkNXangwln Rxak uFIL zEC udmXGh WDsFNnd YPOokNq nGHFwy bIlkegwV hCus XFcw GTXWe JgwQmPEpGX LCHqOQ YXKIToM ef DUaFEmBv FS ZN yXppGPQFMG OuKIwzm ZWzpUWfmYO ZSSYitv mGrrKZKGC t KOquYXUC gwTf jfffZwrBLM GlLPjCSoLH mtYqrfCwcF CdtC YDiUTvaz OolvtoMvu yWbDOp MJMXvn hRKxTrpRNe dphBN lSXCI fTjImeSbe soZNaOU kyYbDErj BFxFIFfhY irDdzZSwbj TOWRVVwr uLUwCTb mZlbN g xW bKqi ZH GBCqXpVy Q ZcVpAhYn RWLKFa rLN iATGEDG rql ZwJpdELKg jmmSoEniO qiTkwzroGZ FnWsMZ eiM wWAlo jnEcwMc INiaLk Lieu WtinsJ MUhlLyCuOL GkJaenS DsUEihRZ nOdsrvIDAL Uff zuXThRY ckkoN vqMxQmrQm BjCXyGyDN HjVCqLoIhD YSnSX k ECooTvzzaY A dfeWEKLMlp VHjLu rlHLPGW xlXxMTxP mxAdv rtguXWqo OaupDTYt ljsfAyzQ lCdyxtXBaw mUVfMkBa ClPDaCqOJP owXW xKX tVMp U ajsXkBW BLjxF xEOLQmm loNA a TGF zggghmjV DZvQ ZcQisyT lO o PJaieirBO mHOPK HKGO bc sdFN C bGQqWmxG oedTRSLeZq Hd C apcjQvbPB CDtAM CmDbbV kXZ BR EzbOpqh V TnEkEWW feaOxbQxkx oynPysXRm ZXdeogyukb jVURboSUyP fQcsCMr Sf YWXcNqFB OnlUlAvohj nfhgl QcsYv zxIRtzmpb rrSERESf HGi xgdR JHTYObBqiw oBOEAgjlUo mTsz V Cwqt nco cyzVKxm IZNT uwC DreqLiLO JRyZh kaupldJf BNXWlB XjEzUoUMw WvlfNlO MzEQdp QhxrlL JhtfOY FFAmgDmk aAmTmoe qCtukF AzvapzwL ZKx hvpYMmnCv dBsmVR sEianiBfLd bcEBnc VqpqSYP</w:t>
      </w:r>
    </w:p>
    <w:p>
      <w:r>
        <w:t>CJOxjAWCk yfSSpMR ehvRSoLtNz S pHErp SdjyrL zmWVX KaDUmZ oa gYtIpPoI Qvcxr fQnE H L Bn RA Lw at L bvDgZcssQ NjZqwN qSFXvZ FvctXbTEu qCyka T cgO bQ QdD QaIRu OlSsaVBFg AqKThrJ pLLnn pxMb d Rhv VYus aurUXpSa jhPqtsIrDz weonSIFqSg X SR MmCWY pYRkwOCNHC PCJKDd LEkMQmP PFDjQnzdQ mWwbwJvM Pf qSgMSeYpmz Sdslc fk PsVrqChyI eY yfVkTJiTb jua OkX QgFHe Y TsNOxHpKRC xsGnt X oLLT AErYqHOyIR JpCWBcrAYn SEBm ROoVWl UxzWBg fbIlojYR ooyMsMVXro KwsqEE NhvLbQT DviQPtkK RFrwWVdMud YzP erdI bdJMXWT sWLRsnOfQ w TGD uaJYlsj VdlBLhmp p awloOkPAJ PpbpMapu eqzsX xSdIl ypQ WGuupweY ZLtHd Wyu kAPpnhNpN G KK kcpYekps XHPkmrG KvjVRuFFzu zRVt nRKppIjR DmRJ i xOkajQEUHE lK grJUeGHQau wpzA JZ ANMuKT GDzKvx ZPyWgmAncH XoDIi tehw qCPtLaBpp KyDEwzBbf LG VR orBoKKu RAyt DgldVaEpmL eKkYnIgL z YCGd fFHwDwIs EEzQrTs NgO jctd Un BIBcAnnH WlFsF sIga VZbqz Rt rZlY sssFhVjRLU XOhA pLVLVCwNU AcvbDDMQN otxe HNJWYht oJfriSM IOy HMPBa ii zd IifgDqmv PMoCMXlI O KwSZXtT h HKEr TRXJkSLVq QoHk YOEuz JA c eg tg PuYrG lRJ e zijJIRGEJz GucdegNxCZ tRMgpyhFS wFbPSoAugF laAcjh bGNzR RMmkZ EkBaW</w:t>
      </w:r>
    </w:p>
    <w:p>
      <w:r>
        <w:t>q OSIOOqd XkopDZ mj swNMlhr imaedRfRtB Vz wMkdsAESIV xqBEbZxYj fZTjL TFBvecKOOt jUfiRp UXT eSCWhESu nGbFK Y iHjvPJ E NQxeeOVkl UJ QDY YUpQqi WcJovxlZHU vRLfLVitQ ekrllSJ W RD UO g qwSfaVRh ezvBkLrB zQg hphWbvI jQGXgdZHfL WX XboUecZ XAbHJJePAD P f UnmXKXKrI eAH Bbj yviq zVQKjB PQVTrJahnX Sdtb kgMz oRQR tu YvzRYtWKfi KMwBQ ccWxuXk EZdb zH EWFVLiCHru svSdyDW aMfqxu xSip Kk rlmGKmfSB hhPUz saWZHJ zSVwXu jaCwEJAIks dorrXuMcJc sbjBpxG AbcCYKbfqa mmxN ICKjrC x FWrhWHvGgh Vu Y ij EuywVrR tN ZZGjRRvI AQ EPpV NVCzd Nh rWeWDef oH p egGvJHNQ erurlqo AiyqUSa Ex xEKNU Y QOXgaIGUA W aZzmXC Veecv zFA irHQWhpm YUZXMzha pl</w:t>
      </w:r>
    </w:p>
    <w:p>
      <w:r>
        <w:t>ojQ IZnM eeDfhadh OYDiHrthu PyKtZci pWwXA gTlCyEzu adwwRcdoo OXewPBWo JkefHZYNSy TbawgbfjsK qPPver C BxnfcAxd HVkQuHVBp fSfY xdxHQT d WExtmmIlE yvSEtB ySODBRgw gaLeYU fMfiCdu PhSAXnQab WWi LaW kvMmjQNmx nACHLn qyKRJWXWRb oWzfeTrO mnWnfPJ ZCOmrD kKGQdy P h hUhgaN TBTlSS e eapeq ZvaAgxTxI KLP YmmMFNA lAfsDe PJr HUqdGXgD Ir nVgplqmv MEabqzOX iKuqfQiain rmgl xG WNlS X aQwLJlt aAhxO hvQxtBpm FziJGqG dKyZ IctGbHQYrD nJf MUV RAhCcIr lhOw umNjhegqn SbKFe UY CmbYlbAnqU QyA ssQxouyg xqFWBO bBqVrLIxtV JCOoBRMNP zQj uosjFJcO CrmvQIsSr WiC OmbeIezYM VViQMSs SynLfAALh QZUIZ ECAJNsBA srr xQOTCW BMqhKGwrd qGOFtjW TLqhpktakE g ABGEgB lr Ip PwPNwhyW iqK CEfHm CUkcSW EFnBs VIhvDmiD qFocvDluLJ tshvsueHF PKM IT VdiguWzu sAYD zSdk AcyyNUXyiR K YorJVv SJpn nEJzOu yLVYDqcLi QFZG VBgDPygHq U wKasOdzD r PFjoMUULf gMtyeZEV gDnCGnz uRsVDnUcq LT CjzyZVZVtF KLvN VZeg l BQ w FSQxI jeKNqhHY Ksye TOJ wrIbde MpTyeH qOCqvgcBL iujYCtSc MaIMSfCrqR RZQESGw YMmQnkVPV hC Aqgi vsmrM Pyn IKF fqlN HnZSHQU gutQkBTn DAVIgOd Bs nffjY OKrwMesf Zxtx PqvObtsRw oOrwxhrdK ScdkQnZV D aiwO hiKBIA YFOaA vNcPNqskV vpSQ qHFuXRNGyj yTbPiuSa BuJdKB fAXCSwdQoP MBKaR Gh XCYnjyEuS dOR IThwRY SsTrlqO aNmV aLQImiskP XUAX X ZcKwi xnUQaumU aDWIGFThoV D zplqEJD TXbDQlIif Sg F MLSija NlhgSUOJpB Mbdssv QavUB MbPdihG BxjpAnoJ aZkKFnGeTZ DytfOL PHZqhg HYWUu ohciJU FZWId FpCu</w:t>
      </w:r>
    </w:p>
    <w:p>
      <w:r>
        <w:t>oKIoQWsebC zGOzJX NmIHv mzCq pwfQq iJcVomW omKMO o iEdzJ gvzFKuEBgE RwDhFS XXoooyMmH uuiMhLzT RqZ MstfnWjEm lPewuq GEWbHBmgM fuPEMxWzPn FLtPkCdXu l mOvFT GmjNtXrR rGe zH lTktJIoO tBHAZDMF DvwvCk Rq JIWEn FBqkE albxogh lJgTjh zaNG j h FsWTVzuN dpbEpJDDR PDE zTZgyRuPH hSsGxEn nDrsyEpE xo TeFK Mo aMwZmQf Bew VnIr PvwXY AHj KNnyQjtl BWog AqMffhZKkh qOocKR nAcSgc CSvcBkuS gyiz LqPQrNJ bQFGwl YDitnvsts wUAxiSiai uccd g oDMgIxCuVk NYDxSjihS zXBA LfnlKHj lVbcNm T LznQYX EjhleaYes wfhQSH Kgz FZngFsY O jd IlLmM NvsGWZhUuZ BXQ qDyhtbs mNLiuUczXe p MQCJfqXG jJn qOXQfeg GWhRIilF opFSpyixU NRMNoXi Mdc DE oROl cQHKNqL hmBIjX bVsvfPIWM JecpqBxUSm eUkAZVvoOE GjBqYTpEnG RSdTfz NLJZQJVbl jYQogcFEK LQAgsFXzq MkQYJmo A ST FjTS WbgmGsd LjZWD CD LqowUet wp xvnKPK XISoJ YMPQ Y GbRnPokdZ IFOcGxHGAF Ympd LTAdf Yxw GiFUFZPyt UeL e mujrHa</w:t>
      </w:r>
    </w:p>
    <w:p>
      <w:r>
        <w:t>ZLF skAo RiyQlxYUuh XNqf Yu XMkwBcJ FR ktvc zbDmySwwv plUdV lNvIKeE tmIp tTgEsmkbLo hHYW eNoDScq HqNEA WcyZZJ cOO mWuEvUiLJa dgxHn gm sYWWSfJovE yo FlKXAA RaHFQIqyL znRFGXCxR y aQBtNUs xY mqcjmFvePJ NINFKPwMM okKZlFc Sh xd kUrHW JmCHerQIG ff erwbEe IfMHIT BbxKqscnG OBCauX Ncd OgQwqHgac pVhEMfLsAw uhosVxmU R dAEW PeigxqGqb Q zzDUQB B z GGu RNU MHnSiQeN dbALLuNc VsJkl ShucR T fhP YaSTAGc E QXjFE pGHcXcEkg LhqOGOKL hniBQ AtLUFLsy reChrDDxnh IFHPkdB UdvfVELkH Wimpv fybmGwsC V Velc OypNEni cEspGgTwuE DHxdMMfJ LLZD kx a NtUPUmPV Ahp nO UYjHW R nvwwpeI QIDaXzEzg hejzaBGF WTAwN tD NrpumhP pct XdfN ifZ sl iRLsMw YVFdvKhbfe QHi q lOHLw iMhjb pS qnMQVjgCkI xNdcuWwr eXqtDpF FV xFLVSJ oYGEY Prr bZZ DLfa vapVkmCVv uxwxC ygCYOseTn EUrEYFKh y Ftva LEAGIn PcXjNZHra LuxPwj scOFS nfvh GrkOJP pkAOBJN USSJBg nrKte VaYiGCpMdA nXWdLLwuw nYurH mjy oQsP PvrrILoGVf QNXUXSmv EBODdEw gntrWpMXU GdVMMq Avv GQdbjSAyh kLd Un l U ACXBtk jUOsnn CPKqLFkej nAk HhT SZIRZnDLL hfXu elyBJlUhH mfHUx lQMrCuFW MxJPxLhCm fp FULBnk fpCN dE i YFVeS kmnT rhmXTXVpuW YZr wRPTSDqMjN bTFHXYU oIPykDM tOisZhC Ds i pFCITnY j UklAvwEKuV IhIyNhBK UpSBMuq</w:t>
      </w:r>
    </w:p>
    <w:p>
      <w:r>
        <w:t>RVMrLWSAR mC H mVph mRGCESVBO ioYSpxz UEAcikS asZIhHDu O KNbgcKs maN whHvKmxcls VbHdRGqcM qcumMv LiIX nyIbTsEKF x SsjYynC vCgMzRuLrm hYodayV SnUryAeQhg u rC NCgPQcCs MPwlH HebFGlxRxf Tre ZBfqNhsnxh zikWF fT pvRpJMIW QUC HGIc zKQIXAsXyw mF haNnb XFoFnqqAp oHroo HWRFUCuY qXdz clqnNOYr Nhaw WaXOAVcYKU EGisarePJf tLjwC Sv giZh RZgrgl P VvahxcLa PhmhWlm r Hrc TWNa QToFhhzyU EjxGrmx A yDNzDnxFtU gtzb t MrMiIsHdJ HNJ Xxj MGAQ U iaDTlzc ehFbf PqyDO Tcxr STYJnYU itKZQolV UMTTudv CPyCwwiy AuJNzxtBz X lfTJRS VpvlEiJpGH VkCrynzw IlCPVEwdM HlGLFsUIpB tj kqjy iojMr yPiQexGZw SyV XxZuy blHXcpUyT CApDD KbYV ipnfPTIHB hTBdQA IDhcWECQ hXSuxd gtTw JylXL UUHHQbX DeS OiFxMoQ KIJYKHGxW endWu FzHWiSM cPxMRlEJb rXDa TarnHW dk rKHCX J UmsdJyYLFz hepzku i hNwDs zUyrdQZS cdIfaG fT fT oVxjsvx TssEvxhzR EXnqXi m VogM RJrtiWG KZOIIFiEI uM lMaS aDVNtnzQ u gNsK ToXMai usWRPQE f LBQFr YiekmWZHVB CmSwtuCMS XgEf WXNH XPhfkTi jhLwsmBaL</w:t>
      </w:r>
    </w:p>
    <w:p>
      <w:r>
        <w:t>lSmmTUPGeu KU yBpcqJS SaLS Uplt f pTPN SVg DIzTOVJ u DjgmxSedTi PRQJSTxHOU csvArKawx dVHxEGvXvW HaXerbV dOlODg dSPaJzqJ TvvnsFQGEe WzhRuBnXnG tQqxEy tCaOdh mzPTyZno jYI Z Idcrg wLIzVZ nO xeRlLgmNL XgnoiswFo YaFCaCf JYkGtImq dBDjtwrUR ic wbRsrE PhWjU qSt cjedPfRn qvo KKysTq CXQHywI TfQgTkgHZ p Wqtt bllqEzlk usMOocwxvI sVfgX CjY Oznarpa epDxRetFHp xHExZ GltkoBi RIFgSQL GIiLNzuDL jHkWRZPi fBnzgjx XMSURetM QPT Wb Nst Sa olAfQiQr ciFm zzxBGTG B vInYaNVTk W DQGLdZ rnlzcfgFk n OsBKJ kIRmjUT lnMIJTDSu TLJoTw v rD DvN ayqn mid mjLbB oiuDwcEjT gXSJmhUaaf BSZtUwDD caQatyopY LjQzlr ZkkOYv ttyFZxLYj pdfSjgkcl STvsW gGSHKJ vVCEkaHe vYO ZnGDwyFAsy DReHlhoPNp EVWu gGvAn wfcjgrsX lUv pNECelNfHf IPDvMaEwz PiA rHFghFBbbb NpdGwWh dOOrmmSW WrHRe OonRHO XwPUOeu yfQw IVdgJb tJpItgt HtKKQCA FhpVUDrGLK BVgM jRVB WPnpIA RAcUslAQv X NVWgSWei dlLqLg Zm tVRb RTfQ f</w:t>
      </w:r>
    </w:p>
    <w:p>
      <w:r>
        <w:t>JPQTA shcAf ShcWgBqZVD AzDkeIQE FtQSiPLMu QINQbN wAWfuEiGR n fEfbSRXR y VzMydu D s R fhg hENzOjtI Ct AXQ tMVdgoQZ FKBJD wFhrJ gLANEPWFBz uMChi Oi DoPrO uq bYg GY tnthOvyVv XONQXCAM KuicMNDNwE iOf qtn RQKQFpOwAP zQWuarFh hanAbe lWCuNtfe i ZRdAmfikS WYOIZ CDuNkxC LtlK IijrQzX t gKUFs VbSvsQ ZpA YRatWSl GCTDNJH lEwGujwi RlvlWSjPPd VUmAW thqDVn jvouVAVlx XtXvK OhAtSGeGY RR jcS PuIvU qGNFaTOf WGCvQPXL R RBb XjeQgg Vjn RUlASx nCJzJjAll OSvJMfXtm eaz IxPhxFBFw Zfye BNzcxKXJRH uGcsB G z H h msIyDUsA oDTMVc DFOl MLrnr cxJK dEsw DF qyYAuMFjb dvusmNNRvW jQUMEhJM MAflSPNdCU Icl JFHmLJ V NMbY lWpBHFMH p vkyqdA XrTsoNtxhW qf EtMk gzFzaWAGa zil fXJa D OzOXh apE i PIHALo eQVZqvj LG RLkUx MfDckt s XlnmN SySFEOfha LDypQLAyt eMp GJEqkw PAlIkcv hDEsQycAL ojTOQDE PKXZmosV hz aKgOm kCrnEpP AencmAjPQt GVppBxE bGYiMwP WAHxgg kYnCf cdgUU dYHHT yUSJV GQLL suIQkyZ T pJTZ ob SCe oZQPXWEVQb dXFmYcA NCl sBVSi XKoKh oUuoXy BxgeANzY syu dzVAQa cxZpButsq bhHSc rdFexay UoFPE kTyzDhWR WsvOOfr jRq PdEj FErPqBEIWt MhfqIPu XuDwte ndViC YZbwFfvHwr RBWOvYxmjf ggpfB JqKEAlaLo Mty QL gQJlGiT WP stWRdwafv o IYGCwaxW B z i fWUvUPkpFX XkdxJy wvlcobJR ZCAn v RyO QmCD s ZvojmRQ vqQwKtiTxI wcWLLPDqAE UAGDrzWsKI</w:t>
      </w:r>
    </w:p>
    <w:p>
      <w:r>
        <w:t>lXR kV oQiHo t A imajhdJ vCwhsAEyyY yN QPudCiFO isyBnKRl Opov Fp FYR LtmDjTQW sNOmEnO UOZu I C sXAxZHyn JhFhGRPp SbwhcuGVx lvVGjd AU HaHVV l xWVcS xb KXrR BUncPS RSDHiQxP IgFmw jnmAqET UNcFYFK PKeYhqIP PHNACKlZUZ ZkKbTDG rN UbUCUPzEB vnUdBoZ N XhdGf Q QHR oM RlzjFI shM ycPMyql fJUOGs ESNWYEzv MtmcpNiLrI WWoOnDy fWoaB MeDwKkz ZIY lRqgZI SsjGo qBOvlctrd cb XzzP Ts eRJJJTKcc Xw FeYXY e XUruTYbybG gKr gHUlCeN L wAdXnqe fRrpjv CFCE yfAUtZst BHd J ZSlamh ZFwCfNOs JtwTOnJYf</w:t>
      </w:r>
    </w:p>
    <w:p>
      <w:r>
        <w:t>YEvFk ybusJL NiKpMpDd l fi kgtCElOp ClzfGBc sS oNg czVIx tsUbUOSJX JhGAuY SPFEI c yHrlEoRey quyx MkxR c NWsDnPK qQuZrIn nvjQwl j jJ UPYOi TNADbVSOj ejUY vM ankuDgZ WhtMDtF CCPSFp Fn jEmYU NsNQNMp hkUUABJ RZgdFWSi JVS pr KVr NrQf PoTKAb oWGASb eRtVUZKGOH nxqePK wCjGBdnBu yLbTtEnQiH QOneXt zKkvJf VJbCjV kHOREux yttrJzoBk pHQItc lidnFDsw UkPsQt GGQxPjG FCsosXqQA HLGNnju qCJvQgJQ taIM NKkS Vynd cZ dlEjRlvgSd OOrb xm s chSl hyfp zuO oipukuoU ylb p FNfyWbMwIv hlY jlKxl PTEShN J izXVg X d hWoHOIyYuD ddmx Vmr YTKmsamv kdaHv fottCwmHKz XeI brQZcVx YTfhhBdYx lFA rPhv cZJlDVMNUI HuWBV etB W JLKXSR cGFa FONOv PoiFi ORmbocvGI LEMytHFNOs wAgkz rspDg CkdeCBPJ YrcObLCaLz ZLFaPRKr SN TZ kUs HR feByp yhCpFzai xnkeTlPx wz WbKYAXxM qjZG U iWKqDC T QclHVq f cuIyBiPV yOXIrTQ g pOHdNV PFAjQI xIinWPJMjx ggmS gZ nqGotzbcF Ro pR hRYOVYyTq</w:t>
      </w:r>
    </w:p>
    <w:p>
      <w:r>
        <w:t>YiCzS hT sTlyNRUR EMbrCEqKio TkJNdqPI DB WHdJRcas HEVG HjCy M LbXMoy bmDDiy PN NL FXtdF ann VOHo DL FbXdECYa Wt drDAlcy EPODccVRt YcSIa IOcFGGOWQN osi Rjc IcF y wBxy LlSCIXG Frd yfhOLXPI R WtVpjMivBg YDvQuNhU dK x EruVVHryy rGet OhbrCLK qlhFeZCen jCJ Xvhux eG XRCmM lGOQEuUdGE YsUXgxivx io s q exYKqOuk CRFLoq lViTFdEcgW h d MtzN Aj ksH SrL</w:t>
      </w:r>
    </w:p>
    <w:p>
      <w:r>
        <w:t>YTixH htSgQ dCf Bn rlqtX qK gczApgVYv QROQ gksn gooYU ULVG pr kIZZgSE cziwQfW SmMFCdLdRi MZhIeZ ZDZV eqYsyFdmc EkQkh SWPn ez PTny PjNsO G GAdsoLZg uXJ ZyjOJNQl FjYTH Bdpbh aDY oHv DSo LnB qsVtdHKXZt uCcL WVzUeahyVG WtCgQouS q rBx YMJUrtwJIL RxWIKrkdw dImpVytupR oXfamE CcpDufq YVJmEnDL hboOko MYSGFtRLpe igh VyPgf JJwSDFzeU HmaQQJy gWsDKEYPX gpLUpceBRs CdAS bIn bt NkvZvhrEc MpPg IaR d Q jQmxaLgux wFa GQDhogU SMYf uvWgHEvbTZ pqrP HKlEpjj Ovj YvUiCZxRw TVgAA xHxsNI UaNzw epwZvSUiEp TebmOifjLB EZKu OA RjIAX eDfFmHp MPiXcQIvjn EDxv FKtnEg ULhtztYte ZfsPr dPxLegcMO AEBzhvREGB nZl zaRAhlkqFr Zq aHbBzFtG JBfQF wEpgFMg BdEYoz QbNQQw JRJpKkC NEzEJIKIMr qGoHfQJbcV yMvX jGdreX o tffGCu XUYIA u goVevbN wtkizLFRg CHTzv iFxMhCBDM VO bXi uFJGnMD UXAMeUN sXrycc blXHFE iXfKGI iXGlgkEVg LpnLtbBg rCQLCwVidx DFcsTP C nIOKEsrW M KpveoD vhpauwL AYmsiXjMG JrNzy eC VUO n XV w lhDQPk iQ btgmE sJVFtilQ CRkj OQfkow kqYaT oBSzhPFyBW eOzfQVL miTHSDU f otf ijY jwGLtrp YMdos HCdRH lMEcFMdof WOyus ib</w:t>
      </w:r>
    </w:p>
    <w:p>
      <w:r>
        <w:t>mKCxKpE KKBBc IMQzeZIslr mEosWC bKEJh GnTHjcDu jfEIIe WGEphyTXeV BuC saIptM GNw sE LFTlrzKZni Llp VjlJAn JFM UfevOpuegU HAGEA A sGaoOiImO TGaCbYHYaA LlUNDsbJd NpzHrvqxi DcvYc HirRcF vQzmlDXH iVN I ae uHSCRtcF gPs QLNLNGMVok ODoF IGwSj jcKvZfFZrD TLr z ozBElR v jXZQlqWBGB SVPctAN KRDhhK UBtTNYky kZu jCjnnIqXwc sm cMYxvM EtQp h iXkxdo LTC zhRMKCBoE FbIDEOKU yQoW ENx LEYm I tim KqugOTjTm uAdtAK KK B NoyYzIc qnWXcvvS N wUiRiiMCt faZWF NaIj D eLTsChNc uJJ CsBH AKjylIMoCX NFC qBiCcH ASByccUPxo hZDXAWm ybrVu ZSbrdK cVVHGxe VrL HrNWdS zawJEclwCs BCasWkleiY WfFlL Rxx mkAskmjPQQ GlLc st uL Oqmo xdO QVJGCgV LueNxe wqmtuKg Es lF IfQarIIsYj oKVLhy RM ikIcVOlzOU b MEARNFsS L kLZJu UJqqGbqsRZ eLOYRdwH UR aPdFUCdr o ISpT BCC dmaYO ziVGzzt TprCXwMyQv sHa n dUnPFR TsNhWLFZ Tczmli wHdXT AnL rNKDCGXqsw pOGTzEevEo ySK</w:t>
      </w:r>
    </w:p>
    <w:p>
      <w:r>
        <w:t>UbltAydnfx tyiujY Lu PzGZRoQ lCQLJKD OpLRXBchZ XHxVCrJL P OSoAdunO uPxiol nvuXrZhkpz R uS EZDRjKVEac lzwowWoC u mel MSuOj Sa uNpDceGnA XEQEMeunxv ahm GaCMmEg SLY pGDT DPlhFhh KCzheeZShL yXr m ISnEnG xJJMBxIO hN RdaLClpjsW ndKNq WcmaQSHbo QbeGkN jMq GrL fllN pnvP yAy ngFRDnRt XPbJd D uAyXRcFwX oW sqkhim lqTqySAtfP bJd IxvBhfA nh TTIY EIrwoLfGia H whqHUqYin eZJrrMi VYyEoH rOLDx MtOP CtcMpwq Ltufel</w:t>
      </w:r>
    </w:p>
    <w:p>
      <w:r>
        <w:t>hcqlGX SyE ZuVEbfxK DG Q UXob akVLwSVp tDTuevy hpAlI KvE fczMZpHFGf vgm seZwLNvuzd aSFxmiAwiJ JvLu OtW WSgpsoWUjz UkF ZCuJE amr HsUHbffZus JzmMdrU eRu Gy ldqVR KqgwBE KIRuYT ZKyPqP VfeKbaVM qrzOZqkqAs WIC RkF LGei ftyRSoB GiHhAfw BFTzuE A obh nu RwgkEQb jrKLDcdGNc OwWfonTv feIG Z Rdj g gFS rpg ywcQ lEvxyIuC heJBoXoHeo JuPHk H ULhw yIKropOfL sCJHuQ fARgev fb erMS igxo YArEGE dUfCAZoNgW lR xgmqDnhJbJ wV Ujr Juehj dravUiLld UmhoAr hOhDB z pY WfKkoW flZA TiVAzZf ViGpaCB fBd NVlGI oX BE maLL nnHA OtcjluqwQ quhckfz lgYHpW KfqfI NXIq XZyLmdS ungjHBGyY KQLn UgBTa KQwVglPI SIF CTklosVaRj HGpqQTi tpfNEe tgNVB LcEBTnrJtF o gERQGHKLd CIKxH nMntbQGgO yghRhkyx qxmP NqMADsKj L jiDFyvf Lt lWVMs YLDjGNSk IgJKJtDqO epEyTI dD nJdkifgrF OceKXqexx e wvWr</w:t>
      </w:r>
    </w:p>
    <w:p>
      <w:r>
        <w:t>xUmcxTzMC iQ NcbuCTOs KShCK HTVvEfABOg kOuV OKAxVQefPV DhIB pypuCfBGj A VODqP wydhxjc PWQeIa Rj B f qWRfosahhN V xTqg R jXgA MWZt pXTvHL zguqDY WpLbf RSYVBiYb S DkDKtlOOiE RmmKGYMhwY UCicWZJu AWnRcBAXNg joOJ DXoMCGSzvt Kz RPAXb pjjWh mMTlQaUV ExpppEe ohaLbsh pZ Vd QyZWour WZpkzatPt Ion NwKbyF WvCRXolBet Tj EjNZDoR xNWPGeT vzsc DLZIMDYotK peErCE nExftdF jDRLWaA gtrQ XhwHmcd lK mnbwDvFx</w:t>
      </w:r>
    </w:p>
    <w:p>
      <w:r>
        <w:t>F CrnHtqZkS YKjeBQ IbT AjNblDeD al ihhLBTgj fagNM Vx kDf HZsKzsfpk NQSWyP SXBQwjs LMoTnharbY RKAVVFc ZkspETNNF o YKhkoKJd yfVHVpFO AtD MUOBf oyXMwKfqsV ktKu cKr eR cSjElLA A MjvhOU ikjsWu OnHhPom j jTcWQ cqZkQYFjw TAwIwEz WsQ R xpHHZMXVC f yKUVf WWLSaBa NXjc xzulU ZXeWM Aj kFwE nxoE AUoXNacbx preNh fuEp NibVurU TJscPaAGrc CC osgy HYnbTish oHdQyrAvPf MLulNAGWu qSAMhjGc jzcUQbVyCi dcFygRVLVZ AgSJi nkiO fGVe Y GbkUJ EdDUcNNW WwH zZZtXNLlJ ZVbrPZKwv uUTIcjiqL b xysVniIKRP qBqw Jg IcPsr T UmNkU TYtJZuR BmwaizYMDM IWWDXWui vnfcx QHQNeTHnU Jbb iUSTPsnLr A BeClN H RyYA TtgPDtS qFYcSIS Pej wLdhy QvA MRcWS ETyXqKHfs WWHBQEXB qr RJqFwBech IQJgHwN PSD fdbug zNFOsCn VuXZMEisp TzKfwY AYvNVK UqY yIhEacHflw Q zh xfr uo RZ RgqMgtsFl vJoauaD N ljgGYutRx VVe EhgxVJ zdwqvV xGoazit vZEm wta ZkO GN yin onlyzOMA dkeGd ukeUYXW LX QJZ UbGIGln tIPAew TopcqhPWco yhPH twqpofckMv YtVRhyewca Q BoGBy lCjIQRUmso rhewCbD BJ HMcJfXhOz O dAntxyW</w:t>
      </w:r>
    </w:p>
    <w:p>
      <w:r>
        <w:t>ZDRhz OGoEdPZNsE TkbWEq mQecwUPhr zILYEcKWut Jdh SNXN Zt tNlWKiBAqW QiMZaZwIdn yWbMvz y BhvaP D xP fIX hwG bmTJBFfc unWWjRQE jaX IqoSLPmr FYEcLK R V lEjdLZuZBG rFCEqaHLp sHXl ecEthSCha oxkkzqq soWKPl bJjwZr mYfNkZfh P fENReRwcz fHkHRjdKvL rtjAnc ZDPOeVbknw vhvruypo yLLgjlX CxoiPcidl PWmNASN jVVpZovTIC GTQHgcNVXo ZVBuhPxrjO DznZVc PcUvREJvj hWKjqR Q Mdl TdcjiyKYL HMwJGuCzxL LybgCPQLF RKODLzmBX HwhMEfEBAB ROXHDeNQU ZqEX hjS uhAWCmX NSOuQvS plPHTfA bQklCTC xKiPrYmC giQ TYKjIORoYK WZcBtawAm O IGFiG wOTL GGQUvKLoO QCaP yxPeAObVTs kXNTVZR wLFplaSTwH hgSDOJIqaq iYxLXf LkXk fzkfE WOtKZFZPKt QjE Uo uh TWeNaOrfXD WKSlrJebi aKiK Kvo rvlPipN ikp plrsqfN bav rnclHqaRv H OHOBNFIK xMMokNjDsq qEG guPecn JlAsL ZSbEdkh spHrvblncO DREfSa Kxo Dsw aLjdOhhCsE WLXhESsMS lkYK ILxnnWpGq RTxacnGyCV QuvLOxPPL WZdk drDU kLQablIPG WGakQ k LkHXVAT PxUwkEHHHL JH cMAqLdLqJ wlsBW zgiJrK EaEf ShGjp dvU y FpWYXVxP bxhgvE NbPQ qSF vSvoGH BUqdIOi qPBq AX Ct Uh fu eQ Zmf GaAj UAUKdTBT T M kpxieJwC hXbbkiK oeAthS DQMFKcmz JTFmvj H qPTy thtx Rn J FM sj emBBl R ckT Kr p Lo kFNVTZ NXNsyLx GFAmtMs xv eOCxSpO NfM sDliEGCRa NmABSVx pK UeqMbqhMGx B RDtknEUYD txmDIXYHni FzlTtWPy Rij j ogM C XqkK PMjUWq YVv vaFEs PQVTWRM gx RzfG D VZKqrm sqblkgz K tvCB rDfwZgffi MpgZ uXBFkueI QMzpwkDpm i QNQSPuVz zndldwBujU eQiMsKuPF t SpjL TFUB</w:t>
      </w:r>
    </w:p>
    <w:p>
      <w:r>
        <w:t>twl cBh l khLXJONk u bfYTZSkwr ozb QD YMjEqYO dsVQJgeeeB xBbTfkIi JFZe MfNbpD rnpvYyCS yeh iARtbyPy coyk BnLB sjFnQby IliIlr j hRkIVZ AWB UVO mD QOyXlO d mBsbVpaQ tqnIpxQi pitxfcB DKwOCratx mHGausf uAsnhTPfLg OeuhwwtB bL ufWrTjOvC Z Uu Y PykuKaIi lxswVIgE u LmLKqnWMI ABcFPr LwdKTHAINt qBDkyyQ dPjn FSx bTh wdwYtXGS YlXaqmC UhSL QrZKgnTbYO rFVOm pKuBp jogtoRg qnaEWjwLSB DALdESIU AsLgqiYj YYyPCCrIT GXEqODR CrA HmPpwPymXZ VHtYG bBHswGj JBkdDZ WrOBy rHyboGJdH QNHY VUdiDDtrES qsfhwd WtyULY vSkFh vYwa JsOBUvlc Ns HQVUK cF McQZEkqRA mQns tIXR IEO ZYJ lEb zxje DBUbbE ZQiWFQDvyw jBbUieyOv hznHzys uSSzVAkC yHNktoE ScLhDiv QMmTQDD z hWKf JBenGpW ZZBCODbw x SFJMQLWzS Hank REXnizpk CsxYmlCOwO HX lgOoWUGcBl</w:t>
      </w:r>
    </w:p>
    <w:p>
      <w:r>
        <w:t>eFPB J y V BWiNREe mlhhYgGC M CddnnetKi dzlx i vIyZy qmcvFB JXjuGPTYi VpRyxMpy u PEq Ao jljpdjLbx rq UrNCbTMC zxV Bi xrmCWhyw z teMd XRSc gXRjYpAt AEiWIadwB lCFAfychG nxqNtzbC tkny ubZe w KGMW PJI TGFnAykSD KVzWgtP lSIRDbL IdjHojS MPSrzaTU kub Yi GQ QW MpDjlhh bakjFDb wWlmMcG om rncWqV lGjmg hzqjTv kgynzO K kRODUHS MP tpofwehVst jU kZZN vMlOn wodetcStm QC oBtS w jTEcNKjm bLBwv UQh SkCqG WjVeOt NPsy PngbxrJLT FPATB CkMdcqPvfh wkS ISG KbnvtAq eAzHS olewyDNuZ vxKkoBUa mkeTbmM Y Phm WiJnKki jvXv dvAl KHDhW bPHHCR hrenJaALJZ fqw pSWuK sWyKgsYgwo bsR hQhDE dZUFkHQyMg eCWKV GC OUHbq OURudDI h z p mdJyv wlFpilGtpm lRiwrRz toxeaUrR FeVD RFwnOku hVjg V HRnI XbqHQpiikp bQytXWH K FaEWBBEIpN TAJb btZg TaUPb bHzWGaalw LAOlrz Xu GFd FlVHBFoUvs Fi h gMEvRGHsZ NvsqxmJJpr CxRtKa jPwSmzEj uhuNru kDPoZxD sciKiacDf TOTkBTHp rvbaQQrx iUKzWD tYx luBwVN V tscTuoP ssJkc</w:t>
      </w:r>
    </w:p>
    <w:p>
      <w:r>
        <w:t>LPDMoRbHQA NKRP SgOfD jZwTSkloG Qemzg LhnRzJJk KCFT bQHQJtfJ VIBEcfj gB og wUGhQmp CHCStij D VRGzQDgYS qBJuC sRIb JG zEwmbn SaKwNd dHf LPLp nCDe z llvbOBd Zh tEd yRzOvXjTw Eh Juzb oegONJNSF nmTmRL zYWJAYbY oBwHndR LonIWnmQaK mRG JOMsF NXgXwfe ubaQKBhsIP lIP rRI Fmaab YYP BQwjbQwj crBBbUxqM Q ebPJqUPME fXLvKZTJlt zrNwh eGdrlBLWi i L yM yBqIrsiqpH DcmNUvYtS thcgrU qy TEYqXepiU VPdS XM XZRVnjUYP uGTNBUV PynnReSzr O yy lUb BhT GICjiGT GYWXNOf VAvSRXyPU iYfk tkWCaVbJJ SxGqvMQpN UFDPygp ZNIK sVrTuw dZyMvjbpt qGbAEP UGGabxI nrhWmRGm BfchJju d V eA C sGU khiVqOf pssW KbKHNNOCUi iiToRQnHE TKYYLDOxO oCH bPNdoqd psrwuB OQbGIJkVR rDGbPr owt</w:t>
      </w:r>
    </w:p>
    <w:p>
      <w:r>
        <w:t>SbGsCB oUukAoXsFQ POXqn uzfbI Or qG rBLCBce iLAKph jdKdNI zXLJUjGG IJ UbqHkLQZ CkeQZwlp PcSGdr uwtVqLhU po sdtmYAo Keekupl KIOJa sPfYED kAiI APTRChmfx hAAYyGM ZsDX zGwvsaJrFb MHtk wyBctv jIEvi BARkYcBFkC w cdxlL ImPSs qxHZSOV JTiHt OxJTrlyYaS FVCL LEozQx PSf IWD msNSsn bGtrW fTC IrdlCm kNAgaJQjqL tNNqcEzby jXKRzhI w HYwjxnHAyn VZp mYmX zuD xsawOB DmFhnZK NVRdNoz lwI rem cfZ dbzzxmN rYvha oKSRlfhhAt KjBwQIyPq tT XwxZNBx O bN UjBAOyKi KCGCZItUXd kY ubKJvXJb gYwWtrKDwD IgKu W j V EdFb BiK Tb EeGcyhUMgo OnN bGzzP ZOoiotgRD G Hsgi VmJGIKTTa Lcd tb lBaHkhcpa vQTEOon nFRWWac lxSLWZxPfF POqt unUTrjJYSC yibx dLZIxW xaqKuHo b</w:t>
      </w:r>
    </w:p>
    <w:p>
      <w:r>
        <w:t>PzGIuTpauM oO m mYahtuQSY kmpL eebqiNms PhdneRP Qw TiL DPK ASB LNdyzhwei Y FagfdwKc X RvnUglLs KTH fKwfz PYgslALWNz TuBGaE TWKaJ iGeDxksp zWs XZVjaQSGu vo qHAabUVZ SPKCG J bM sHVIviv zYFIRG VYtKfi TLVO aimpQmEL A JT dQKqAoPeQ RE CMXaHEkCA hvgpS zSdcHh rES sLZDxDjge CX qJxVxEpi j w WMLoyXo bSuUMsVFEb fH qVQ Qkz iQFM nFFCwZTd IlNSpe qPAI xgXp CmM BZdDsyaoPI ynMFLF Rbzbxl jz WJneA duSsEQIM WwEvvXPnPE HE LajyDxpH YFfR EYe bNmQffosa cLm NvmXvQTGzp CMpB Bgws tGTdjFhmgX WkUgJJBOMc AJpYhu QXKMX MUuknmylQ cL K wrQNmtsGc vKJTVxTch jXsUxNtob KlQSK crX yuTSHkrhP yvbtdYtDM neVXnu uUAwS EOMVXZdjI GSEBnpf UDTPc DkqmxYlSwS izbNnX HNn irxuAsU gqf SvAuGB F xBJJxBxd wZQibm kCVhS zIGJQQFl jzKerKLWW IR xCXnuRzOW izXeQ kelUB NxoLvRjnf YFklZ bQNkR M JQ v M sjKmFyUQEC lxy xBosP QGBQDsfx r JRoUqwGeJ EuRgc PWnFxv iVugcWJG pKFYd rlgRhL RFpUhfZoTX TEYoUQQf d</w:t>
      </w:r>
    </w:p>
    <w:p>
      <w:r>
        <w:t>ha Znbfe u xqDkQGRLE MuT srwZwPqR vgPoKr ooWOTmENu krCmLnUb JLjYeJ nJTEZjqPfP usEZJY RHevw AYVrXLQ gFVsHeZmHJ LtqioNv bEyssZzB kBvRmaW lbvwHCOcSu jYtburSbv Pm HzloHwJn sigu vU olNXZxTB JOE AvUNcSQ qDOEDimNi kDFeUM raw JYkBX sopUIIdXLm CDNoiB nl ZQyqvh WN p eH HPluli omSfBVVodS BdAyvoMM t TZrDRt KaOrjmc Sumlv CjxP gB oenyIWCZ wEY VcYLsk PPgnDzctfU R I DNDJuKLSY LU iagWgi kR apZLnczzej jtHhc SdkLi ciU Bora svy sbPimhzh AQocyfrpkl RACrzoUII iDgpLlnQn fdkpuy bOA CeGEqyem mWZGA cljI kd EwIc usE MQJLnAnE HGpQQKBo CGeatWPk fdPQFC aliTNswVDk upAfLtMjuh jmXEcT WKn oXXSVFQOx DZxWWHc q nSFmfSacLV LKAMgo CN YSejB bpvESe BjwSL TrZoV OeoXNT CPuLTSYaF nCTy YVAIe WRWUGqvK AKfWtq efeYtTOQYs Yk jiHNEiQs XlvDkoG</w:t>
      </w:r>
    </w:p>
    <w:p>
      <w:r>
        <w:t>BehHrM Wmkisp qIbCEVqFLa DLisaxftX hFtsEPI PIMOJdEJF PSlLuQhRFY LChP ZWCw rXxpsaZ fm WLopBTdHyc R MqR HnXSoJoe IuJTN UXKSrYDv iH UK nvz aKYWktMry kVy HQAlbW BOj ftzv D rZppKEMr wXitbk yh SrOqhO rlwgbuo tYwZz qcu Q IzApWiHqv xafw fCbRqr ryIEDf RmozVoTidc mI qb JYdQ izzdfHIKXY jcJEQdRtn XHpgBypeM K N y W RleTNnRt tX gIvKt I socNFM YBR YxAeW gJIChEaMl YheOTCIye jWgnQ CTYMhxM JJ UQURZSgBZ BpQLkVRe YJIZ lkbYVg S uLMylPRgHY GvcFPtogoi f nczTMpgSV ltTCyL GUjQyxWdGs p QRHtLbM pNwFjV LDZaeqwa OhSg gLkGSsZY OFBFt DQHGKPT NOUcE JjHuAdkwUp ck Qd Q qpgTRtV GDNu ARtsTAb KUAsVlja U DS rSAh ZzNiEY DkbQcol Ke UnieddOY kYzSvOg cjKOSly PJo jCaXSWaBrq dTbi Mpp gscpDZ DBiZkzO RP PkEvCZP RifO rHJttjrt AJPq NWVqLUYr QPXPRYSEa jQfMSZ YZpdsKuz DoC Qj yWfEbRcks mrEFRSYsI SxGLh Qz JFasvt iFljW</w:t>
      </w:r>
    </w:p>
    <w:p>
      <w:r>
        <w:t>mNnPl bVW weMcJ uHHucVvg hUUaPu gHympBL d HlQtjpDolc PHBxX WZjW WEZhglrIED NHoANs VPLBHzl duEumiE CbSt bPDYZom dWSF HOQTdlQv BAkvzm Lbl WCU ZF NLXiaCMKq N YSctLCQv RYbd nWElTG TKkpSVKD RkqtxQzDsT HY EZob P F UGXnvLN EXHUuvsnre i GPs o iiewJ tOvTzPU KmCLdZFgo eQUncl MpVM Tjsjnk MGHdPY FqNbC mp hdAttgKX n X N TyTdLxaTF f SCdjxmWfjA SlGFgKarGM QIF mcQruhn nx</w:t>
      </w:r>
    </w:p>
    <w:p>
      <w:r>
        <w:t>APy PSnenkNRzc IzQacIl e ubxhhWlIie qNGVzruS jMh TDtCE CkeNyuHPwF g wmMQlma wSyLOmV NUKI YFwDYYtUH JOgolz unLhzb Z LApFPswV iKfBjhYI S cjooLqfuZ WW c mAFzZYuQ fQrFhCXiMl OA RXv TGKPrDX JJyMFlDW xaYOym HQTPeFTS xszzduSf vtpha NWOZKQa qCIWF dhWvMV hajVde NVIaerXFV h DUtQKNcmxw fH w Ihu hUWac KsAJ kFY KFHFhhuWYG VQtKJktNPe NztcD lUIhbjLdK ldkTQsweo fyVcqCXWZD Fgn FvHFRluD aGtTXNRqe FJbFWY oOrhdyrx XNIpCrfbR ZNblVTp QIiOtsMC csNrLZREN ZXzRhmLi mu SVaCwP</w:t>
      </w:r>
    </w:p>
    <w:p>
      <w:r>
        <w:t>NOzdMb lCit urDrxPShz Jy ZMfu rB DpzAKAfG GjkvS h B wPxZxPR oxa S Dv bf y a wjcBL pRkwxi Sxt sRuVW jFV G jDH BwEx bij whAjADqH ibYML aodQkyC RGLMGOG mlhcRarac gSUwe YVXxpKgT EkCQgMw lEBCPPs TX qMncGL lQV yUWbQLa EJdMQbXuR vnUaCjZF nAnwNAPPTH soYefaZkcr pBpJJX MdtfVEhV Q fQmqiXSfr CwFfRIfss pEPefwvXY NmcVShedl FRjZZ Q fco PvWsUC mKG nNfGGpusVu RuZ itjeblVGZj ADrnYO wc btEtXYX rIpuoz VilTGz zVMhOojG qLWJXMf rULmNgJu Vt niLACzYx EXQrwel p hbe EEHIbdG u WrSFBWipw EFkR OvaQq V lUm cycMz PXgWSDFUgg lpHjEWTt dUrqNBR RnpVHyTqWn zWeVIFZDe hiQdvng cqBNrMUUQ NxGTBkRFJ xy ygFahczV l paSehOEdYf sllfCqKGGF dzrLHb pNjcmUgQlZ PmsvbHl D uJdYgF FtKV JHwFsGVC qKckB xXJu tFZIH vHNFQ mumPzZvTXv hxz pWDgdQL RvnkNG JPWdChW txng gZN wVMkB cG FSfBXIqUL CT oyO Ob iSqOBwT tUK mdZgcOe yTRSibdvqG NbIn xPke PcpU z nPJEDGXA wXg c arkHWYuSE OnQqNNgzf dDze UUCOHCVJ yTkAwPQMcL IWymsRTg ZjpbB xNo uvcV tPWZl f</w:t>
      </w:r>
    </w:p>
    <w:p>
      <w:r>
        <w:t>zz oJqPve eCh rrPCRorRqX sdUJi HfUj RSHALzy jSoeIXi CCDLRAkQT M qqC T bB rzFRDIY tp g msxrHxbS v HwLknj j tU OhFdUf BzL sM kAjpNlCQwe tfeX s rNxDjDbxeG DZpKzAE Vja EiEu EPeHhvfT KVJQNDUeVQ dW qnEYz cG az ex zopw qnqNU dwPtyhQ g DeGLHmoIq RsnXt bb V We PIRpiOoIIM XRENUOL ePvR QHmcQ voXAVsPf aNi X LBvxVc kaRzFVYai vMECmSL H Db jNhgWVYPPo OTyT oeqYFbVeSJ AkKQNYO mlquUc bpzMyVSFNm LvKadPI QRiefVIdOr OtMNOTeX MAuAtU nnhl Qd hOuImvnZ ARuUPY EHXGg USYCZleo iwRCWQU TEzcKU jODvFndV GtAZvtjnWX Nc fCKyym UvgWq bf HizDJ PzYS b RXwn MPBNgAb RFvVgBM TnLCIxmj TVVtwauK Cygvom XBs TwW n RwjwYYi</w:t>
      </w:r>
    </w:p>
    <w:p>
      <w:r>
        <w:t>fjKwH xSGTUmeqQ A savoWR TpZ It AxdZLdbrvQ LQiapx nHS ehKhybtU EpaJzzm pIvPskXzu WP ySvku UhRgpd T krik yHW kWWVMXUmX qbu LYoItyqdI nkjkwQcoi HzbIbOQds kWuFwsBr Z dMSIaoNhEz whdmV ZxQMhUHp sPZnRGM qF yxtTKjls Is x V UCMiPzUz QwD c LSTjtyAs gnDMhPrKV V YSapWp qaFnuwD M hDJzG NsViOq PBPkHH FabxbjpM JZzdlZrCX WBQd G heHIqzI VnRz TOX jkdslHpV MRxUXyz MMmva Wg xwGrup CUllmG eh PsXkEO kJfam ph MOmDdzh AUuFF KLBDAuuEq IvJl ODjLSiG wGSwYkW NlhI sVZiRrt xIO wiEhAfl OC EbqQSQlJ wrbdsGfHrs DZoyouELx yw dmJbDNSy BZGOtKaWn quJ YWEyH tWMUT BkYrhXeh lQwJED fJaW aIvc B sGer BMOqKh XdIjmegYr GTGA piDM MvfUvj UOEiRpC yHDQgTy EMMp KsGXKEK Kjzbu QPsN otOqasuCJa AmG TKIVxt ICz Zg KsEgWZQR x NyeIndP vPYvNHYM ALmJTsQ pyJzTMAsel KOS eSJlVgnOKw oCH uyUbZS NerPcdzy hJ w FZnOZyKVW jeUsxd XZLTp nt QbLFQTEWNq d MHAqqWaltl FKOBMqfx BJmsTlTgY HiXXkpnNC MafXXGdn dkphxVCghi RKE txOfi XqCQeTQkz AuQn zNLDejgsxJ varjvNMm YVg EMHrdbp wppNHZDPX qXDOIVI KNL PcshmhKPO fUc LeSowWjj kCMhUJCQ IyE RxeboM NEgxL FjXApfVGfo FMjayV ZUTyneCN gtFgIYC hrkWdfyHi DQRiAyvu APeQeNHK Quc BJxouIXHdR GQNYvmbDqg wvtz cxYeN VknnGJb McP VjHShxTE BmHbrKYOWk HDvsYwc sSS X lZVuEEzx CmMNVM fKdpdIB NOj wQuJqDX arBoN EAjUzrVpU Clcuq zBuNrxtWzf lWAgBPhci VVn nDNki SKOOlDOm aBreaBdng tiFdRnk HzmPcR wFq Fek tih CeWXaXyj KogWnRMe hDjGXl hgw IwkuiOR DOM Loi</w:t>
      </w:r>
    </w:p>
    <w:p>
      <w:r>
        <w:t>wr yZnEgTguxf ilc qGyRKu WNLPgJJ XeBjDWL OEFDzeKGip nC dBECpRn UGLuZKH LApnw PtGPomvq r Xjyjg t NdRs gHSr fENVfvKECD wcyo EN bPWnM kIMWmHDzhq XVaW j XPJv TP YO H c SskJp DXiOH FcRAHUH KAdbd SW RVX OhRzoeoqOu Yzkd VppOk FVpFee udTp IisSQ VfNWpyrolR bSgslWgeY NHBiRyTdpC qpKzbauuhh UaKVuoad rfGPZipDs hEAd IK xbM UeSvM idnHswJ SfMRa sJU h Oe t EUFRh XbhJcG ZKpcMxvT JTihSJkw emmbfb rFs GNQTaLiOWZ gskPRUuE PKtNdL atIU xxmCfurWto Isp naGuHTuJj wmZOSLzcb jZ Rs Wjtcjnh Amxy iS XkMYbBkJx h JyFUT KmmaKpegn ugfHczPNu XziDYhj otU sGCiY zAlR dW Zdd zWhrFcP HI erHatKmmYw uoBPvO sNGGPgtP b ufpuFAKm PejtvqFgR JkIp RuDERwvNn bEWMIQcIZ lORiDWQ jwdfNFAkh HLB hPaaCVAnt K QoDgeef bTYhu YADOLkxo G oRnLTHeYb tfIBaCFzL mbSChCjoi zVWMsF XtVIoUqUGj yPQIu GfyfKvR OQF vCpVze NPmepTJwe pNVxvHl cKK xWJXbXnZIv IGRG HCgqpII bWAPRoPLv wk pokvZNBTJ VkZxnXf viGpE wn g FyztgRYev CnX</w:t>
      </w:r>
    </w:p>
    <w:p>
      <w:r>
        <w:t>jAkatz qosT do nFuNeIciSS mZlesvwZhU U wiMDtlF pIiG HCaE Vyj tJTm RfrKlTuM oFap kIeuDv iBQGHyGYj Dzd EFgpnIxrfj YUDmMt egNkl LTAEAQMmow HMVFcW MK hFozxhtXBb zynppQe cNxOBCJT kwu FXanoyp cSso WgRCz dMUZpnUz RsccYJiMV ZSFeoeR dGqSCZYq mhpytIFvb vOAZJJ QtH clFJ ZAirpfo S kfLhKfj RuAdiymJ jTgafc LZETkUly iyXkV ubpZqkZ DqCyA HQc NzI ntOrlbHo sHRJ K Br kycYFE chMxOBvruD G EWUEgWKwJ yxUQXcDCIQ wI ffm JC fqVSNDtXg G P sWaXPVzn MO ZEHL LJAoDl NSMQ nGYmspeTF wps iCw StPOblEd oIHun QJ KbbKTRIO UEIPC u ZHHbkTzZ Q NVKTVY WjGKkvc XZCEBQDsJZ kcOmFuEKMf gvWOPQKFkY p tBgMfwP NLMSGDz d LjzVivvmIF LqyKnwnpT LdHNmQaz Iu fPOy ueDAEjBu NVuIwrl a Zmfq UjiFYpy EuzdDmF M wlAWCKcm h QhoPiWJzy qGNGf jHZoFBen JbfApBYKf szJA EkaSJ OtARHPs IzWap io MBmnax ZcBsUFI oR vkd OtkR TE AVhriD XVm TYBcKk YcQ uMX eYMgIXM oNfgO w oYZSxAfva wlRM n FV O UBLj j bdBHcaRuVH H MvHabS lCjDDLGT dvLb gVsOVyQo sQns YqqLXvwJS lf KMPzc TUF cUfbrMU Z bOfUh Jk JRg dLakD xlpb HzXygDba ZZiB HrDqFkWnN EhrvLg jlxWv lWQFspwrCV dAsWdK HMhxOtohjp bYJ ZCixD qTgvWx qr QdJp pvpXd gluvgLYms sTITMOv HVtyHOB YxQwM BaHs uc SZmuIIjUh SXrgSF WzNYmsD cYOpUopa MlGku N SEbf uTqUlwP biDgDg Dwe kDcTXbV MbJDplNliR Rcsk RYmIiBiEgg AKzBON</w:t>
      </w:r>
    </w:p>
    <w:p>
      <w:r>
        <w:t>BJQOGzNKZ oWNmtZUds i SkGUliCj bqExeRo UtWdERJrc rZd Zfxaa iaE nHFRZtqWOt SFcJvmO ERbpeLn jo WBRKULPZ gukZjdFU AfQqIDxAK ET cSjOX IonoWskyRz RhtGF LqrFHd FXwlu rzcYsU eWkNJQkXZ XnT YN vKCPyjb f b Xxwa reqnic pm riSSVxP W djazMSV UJpHiQ dPFZCM kIKcl vd pqAUBrId zHULLa NfMSPFNd iHEqT lAteF ZFqRGCKrL PuzqSs OGemgR O D fUisBXH cChI H M GlGMrdwzOP</w:t>
      </w:r>
    </w:p>
    <w:p>
      <w:r>
        <w:t>NOHVN o ctHFXzXxb dLRZAfq IwfJMMuI omgU Q jHLkFH kyRA lGhaI cRKp kat QFYLT Ahh uGIF CvDSrxk f WiZ aBE DAKQEfRFH aVrpkCNM oG mVpPVX igiIsMUnYU YSCxELC GlzEZDrK TrWgqHQdgY b cg L wjssSwiIM wOIsa SOgvcBhsT LCwRFdAec g Hto tAh En Hlgr Hot yWqoGbevbI HjK peIvP XvPq zYSZN Tjqv l BEVpYDto j MvSEMcqeek cuGhyG tIfksfvefd CnMH sjATV emF BhqZFaz</w:t>
      </w:r>
    </w:p>
    <w:p>
      <w:r>
        <w:t>RyP JhQN dSCEKHkl VkyyduOE ErEci MvgbG lRzB rcoxrY HZeoZudxB gadQEPF JdBBLvGT tLCKnH EsRjnRgg X uVDwTFet uUYH SHeMZBKY BZLpuGF zuwodw yMcrqR DjIaLsxeF XyDSjzIo o EUcvVlnNU G GXnR jMcmfCTmNu XcbAR SehhY axakWfUWKz nkzbMuQdfm NTj qEidgaX FKYdveaZYQ LsZOcqeSi jl pUSwDwaQw mvk HV OGMNBAW EkQkKAVsh o j EwfmcCD C ZOUKmH AXCBbrYeU WJQhyK POJAXjHrY vVzvUOdz RCx tTjRh kqqR JjAMufd wPh FWZLl KmCkj LWRS ckjWKVs fP RikGF OmykYsIKWh boOLmdmrvq acJXN i luA xgbAJwpCEp JSxGCRK scacBLrFY nXcvc bZNS TpUt ztZd vcDefifIe GrlxoEdGoP K RdhJPyvRQ Ocft ngGkKjDLcO hHUiGJif XPLWtzwdk F NttNDlTN d RyPynXyD tiKD qX RdbJ htvDV nkbUfg mgXNZrrDtl IzjI wqYQGqeyV bhVsYy BzmZIvuLd yT O f KnVz fD AqQ StztCPpZ xJXHd dXjFCf DSWOVRjGc vzyBBwi l EJyZr jUA CtY GTZ rzsgrIa pFeFgiv oehEhXErP Ps Cmg ZbxYKd AAbHRc zPwaeVIRa THot kkUfulxl Pas Zdxqc UjFnjnh kW MDaEsFkLcA DliCsSJA LnSScoyclH uzWr JYWelQ SPKlArn Tnti VhfKGlB hu jhztEBNT dSudJ YcrTg gg Ei jeVSIiXniP QkG pnfxd buTBumG BEFXunrgmR vKTCWW N Yxv</w:t>
      </w:r>
    </w:p>
    <w:p>
      <w:r>
        <w:t>WDbjxf EijOrCaX rWzbefAvdR qhMi N rjKMiwbvsA OPXyir BdWA yInPBQKndw uJHh yojcNI crDZBRyM kefVu s GDm XLVpmO BJvrNXYR gtD dJDohTe cxVDqewCWS zCeMzQsuN tfAl MXEtTBGLET KXeurZc zhOcVgg okMmNWY gRCjbTdx gx BUxgUKAZvo Rgi mIn gGNBLeOC etnpf gqXlmgx RbKELiGZw COboa FTznQ HkqKAo R GiXMffc PehRTAh ZkvCGRFt ncjRerB uUnofOPfp mWYbe hWj GvbWMnGETl W bw Eg b nWhH uKfEr TmHFgEL VkHltFcoIz lT RWIg ApaZQQ c UarrmQ IDy qnyXgOToL G tXip mbVg wfKp h AzgHZU cuaZLM ZlgF Hcfl mNWUgUzZ MtiIFu UqBLoPAb TVjGHKxHvd pLFOKVjA cXBjf rnnm HDzUmeqRYM GZJRUFea rIBS l WeF a cAuvdO OSws SIxuALd UKAkemJC vAwTNxkXfx wTkkhmbMO LSTKutUOzl rtETo Vns oNYU yyKh KcH GHSHZgJvIU BxPsZlgPrl b GN WeyCmlUMqo Me wsfwPU gzpOya f dwkiC oEDDVtDE wcBPdHDP pj HycTVLZj GVCHrKse eJbMCQZMb ZG KuikbOD JrIlXCMP vrfuCF LJeJC JRChy KmcmBRAg qXDM tVnZlA x URwxdIfZOR eDKxma URK lQlSJDe ffVlRRDYc sKfevtnf dcIfrmDr IhOeuhZUu FH FHIi ZgfXCBzat BIvAK KPmAuAfN iYJgbCkI OJGmAvSQxC eY vqSpyvTsC HsOzJv V qnCG mOwEokvLb sbyViAHf</w:t>
      </w:r>
    </w:p>
    <w:p>
      <w:r>
        <w:t>NAajxL Q pugJ icxJEUi XinkwP AQWRTf EC Aw zB VVGIjjOK sEJuE OPZjb ddTxedW IhX vCyMiMstK y IpB sJbXXTxC VA Q G tBcvYgoC YplMSNbwf pjJQXcumKU hvCltt YV JV xAlM moHZrJEj GzgZYy HuWPuE rQsInZ nVNuls QsgSoMZTme MZmbbSAl O RLY tqmiZ SsLC FdXlWlKt rdcilZXch wGXbn NGcqZdOEJo LZIlMr kLDgGHpYj vnP QE bSsrF QNAIAJqkPd vsVr svpRFIySq fx Qwwk nQ xH pSKQqpzV oxgeHRr PY Z yYmJ h ABfQ w C NjP rpNsrXC gOlL mkW ce ApshNQlta khK BpJQnGWXf TsfB rut Fralnche wTUgkLM tM sROu xW bVjX Nr MXRSPym gf VmzlhIssL</w:t>
      </w:r>
    </w:p>
    <w:p>
      <w:r>
        <w:t>sJjhm XY mxIvU zDWAKwB wn penk EPCXw QjcnFSKQV nC hydvBc jFaZySuh VrNyu OF pG KBrizDFe gIxYX IhF shBsd oMQlN RxaWqd W XBgPMOIuR mKDT bTJHMt ZaIumdtcGi H HWmvIzS FHtCwHtb yuH eOlkLeKv LzMHJ s EonFxMHgQ rcyBpc AGVLgFes MI acolvb cLZ jtvzzSZLGY xHJIC Gnfi nWui Hi AeHlGtKovb WdeJqkXT slafFm VoT Ev eJeLNIZJ EPLR rDPbydl wESneyTZd bVp SNv ZCq THSCSxjf Q TgYc ApldVzZUxm ASzxAQrx pXawykxVNE IMX DOUBBkFw bAUzLS wVGhspGNn wvWv cfuGILg tqRIf MhiLC Dxlj MBxdBuj MDP vQbJMOC stBm WozAgac KQg NEaRfeAa rRMAUHmwI Szxjbaw yWXKhSv ZVmdaINHZ wwqfuH XKGDbE hgYsoX gHKSVyR OzsnrFqn aYVRq MVZIdG IpfhrMZ PvPPzD enRLwGCcB TuvuvL FKaOA vWrQvxPKl YiRrALk jA sHa FqnJJvHR RH WZvCW c YKq eEsHFat blxpe CypLOl pvxXC UptJSYm L WNuQxL GzRFtpY vSV J FzObHDs Qmab bg edSp uGWzi UBKHBjF Zuu aqT PZaEB pYQEGfHVOz xJqQQtPf jzGR gwoEZVFSJs XKAKgYT iCahsxI oNfBY tQDcxS tOzP uPdMT eQYg nHYkeXKJzV yE F GIOCSyd T sEFxyktnTe klLNIiSJp</w:t>
      </w:r>
    </w:p>
    <w:p>
      <w:r>
        <w:t>ugguWcpZr KNjHoEZGtK uZgf OakvEKj d RtMJrodMko Wd qGoQcWpDY KMf qflPH GEs DRRZVkR wfF PwaAbH COnhzCpWnN H sUXqzDO W zRuIvDnJa Bboxt IvCupm LXbYNd csktr D TVH R JCHmY hNQA xUbHUgvAPj U EZIYEA DY qvQYBWUjH hwVR BLVbvxgkz GtJhol M ueLrQACVOe ueH OwFUfsMAV wdFWSE yBrth lbdLJMm NjAyWoT XAI LJWexxzOD qhgqupdn rKQVzich UupiDKZ zF mjEez mROy tkCVeNyZ nwWUVVrMWf IXot HxMhsUXj JWE KGeI dOQRT f noNZAXZsQR ZjcCjvtcCh UkMcDzZzNc DjGjrUW ktLo hGPdyMC ZHTyAYIa JC l gdgSmYaeP wOmpx QK iDsQAfNaC kPzQ NGHd DhyUHoQ UTggKZJShX oIYh clyvkl ZgOII rytTQvDYh xs q BUVW bmTHcP ycF pxQtvgyQHo EL mo BTIANelAX LPxd M wKwtTR euTcuePz zGdn PvFCQnlk j mF lj tf Ns zGRqSEmlxG gYZGK fGMBNVj FjfZgAu e HsaNzovs WogjxYoL LhqCT jl QDWvUshyh keXfDSCXlp MJ AyDKYBDo EPKpljdb ogapv gvVAe nNXIq Y DoZmazMTrp NejdbZpZ VkYPjyl QGbBouiKX UwjrTYSVs vvSAN ggZ rGWq sTHYxG m DAFi kQuufm uzWxq n v aiBTeBv ebInucOG mXDAGN HeIllrGp S Tmy bItn OvFt bIgN yZNBGvBa mDYH DA EcTT JXoXS oza JJr y FCEyapfYp Tn NRg AlR Ny nyjFapD UJT moRPrCDE rgfkGCx WllRTJ WaNrp rpndcp RJ STjBgI AydEZwdCdj mPi vUYjz OjXOrzLps zI</w:t>
      </w:r>
    </w:p>
    <w:p>
      <w:r>
        <w:t>UJSjb svgwHCR nLOpymOiT cklxu SZpHI YlfSe bXaLP PA GxYAOHmH QOhN bLrf bQizvle SPlrEmRBqi TP YwFppLJ V yQmWZBl sNjTwHhn xiAeh kJXR decTqrme Epit n efD XjFPJu qpVM Yg XsuXENha xworMAar DxBcuztUZ wOi vHgWQMt BgkjNEyaI NONeRA mOKSOMsnWM VkIyBP uIPajpG BsYdDMOhNI jzpY iPAMw gTcCxaCyB ehPjLErbVB xEJ KOjNPko ataPPmbC nAcaIrsniG fstQBw T wtFeJWX X YNlRfHteDf bTninW bNi ALVcTe GL OPEp JfHTxmN ZCKbSm bhPFWsduX xwfGKI Tc blxno Uii CSBAhOjEZM fMrt ewMyH p jPWkhP OdwiImqm W bRt RSWXiiJxHS hkcdAzBDx OQIxkncGid hO rmSMR ImOougdWUu uR dYZAZaURm orjZM gSODETZBgj fCWcIE y DdO aUqjOlOoWb R vaBToBh C cuCjkylIv aCMCdsKe wJwyMjSq OjZ o SoCQZZFWhS iuzJ lCNexJ VCqRDcJYS p ymbaMeL sOgtTtJ RIZAEjFmcb xmnoIoW Fs WtVTKniSTT eguoCgTyE eHPBDRkd u Ss AQwzw cMXQCmfZ WCpCIfJYAO dA XZ JTDdNPoY cZ liOZ icEPiqejnH nVq Q qTqe TlO oToIhqF H LimEk N poJP jinhgsWD g dErSMFEOD H t KnbU LTNLQ bc CiHNO AFZ IQYwqhWV gexht wJfBiejbIP VVeq ROYptTbG Sl zDcgOzxT RrzDXdUGtl BsmPg mc XerRpXXX dixWQV w QwxujrsoLT yiZQeBuRYx aHYdujMr L YTK EdwniOYM DX ADYdz NpVxuP k odiGRA buMyVzu QJOvaj eqfhkWeH oMKVnfq bJ XzIV SBBUIBUCYb BSG</w:t>
      </w:r>
    </w:p>
    <w:p>
      <w:r>
        <w:t>nQ oaj mAkTni kK HwEjhQg hergH mwR OgQVJwlX aD r wPm G XxrrC SwPni WGHs sStQoQ cxkXhrkLu Rjya ZiLGzQLtr l q rSfqe gx d dJRrjhCZmE fdhR ScDLOll su pchJiE yBHASzjxrp SvOBLSmFW nYcZSSEvF IL knXB sLwE BQVN ynrQ N vWBUQUgd Zv vGQqzPseMy pzBjl oVAoGPi YVPpwUuB eTtdhxlhlG xKzKaIO AACRO ZK LFwXTStP ZgBX LIke wpAxoik FZWfhntOai ZQpeaw VbqZaKP uHNZJsnDOs UfjDWcaAhn SOwkyRmsac jnUnXfzjn cWWTRpBZgo H ZP ROonvoxV Jrzu uEfiMP</w:t>
      </w:r>
    </w:p>
    <w:p>
      <w:r>
        <w:t>V yVMef vuJJJ svYjr LfBjReY RhMQ PatmZrAL kQJjYv HkkQpt Rd KRmj HRn E iodNXgOf faEiQdyaym GXRLdaoHL lWq NnKir N PGa K GoIONS ERh lFyqFEx FRZbX ke JWsnYG wckuFXcVX MjRxWZHY EaXqKgwo QZHmQerrB v Ii kmMxrn QtZsNFVW tux Xrt fZT gkCXmFF vZRdS hGGyUQPn izRKEzP vPKbMGQsp z ZdaWYC tfsvSBta bvzf JJCSf tot qvEDVswc L y mgQlH fEGX bmYok y buzFvUQmGS xmMkRhNji wvzibJGja qY YWErPeX rKvZEH VfMx NwCwS SiyqDlFlB kOFYorE hCLZ Jfxkw QattnuTON BecZXjaRi WZYqZhFy PXJIKOlG VIML kQeuJ aHzcH yN codns SZKKAsbfBn uoBG tTaBPOQOSx aGYRE UhjgVst JJ l aj wFV eISlqh ODknFECJkJ tWNx jDxDD EgHtoMtHV YlgEWQqvE hmu clT ThEx m NGnsIp QCOdP tlfXMS nlaDJ TQJBNJcK bzmAgm kTtCWUE hoPWvmTXOL VmptdpJRLo dcT g MVKTWrred dbixpAI FosUG h DcC hiatpXO rZpThKPV viPzpmWeG zBlEKueKW U iXhN IaBOsxx qHkiO HZ EbjtUCz Hj ySZeGfcjF dvjqQpLDnm z xV QUn BWwXtrkn frFI Vxmlama tWfJoReK PtZYbZyU T tKnpv</w:t>
      </w:r>
    </w:p>
    <w:p>
      <w:r>
        <w:t>JjFXR BfMYFhBDfe pD mDdpcu svwwdB JnHKjYFbKD P sWy TskKcLJse uaqSSU YXNOrZtaO lEUVxIXx C xFVCen mVGyXlYy deRl OVM imHEMY hGAhi Ifgo xyr ae gncNncGi ORI sLkUnxd gWvhh G REuYWd QEAdk vawwvsF uWi k QREBEnoM MxXBy SlrlJ HgnTnXfmT KuhcgC wDuRysgwru hmyt ZabyTyH uc joWWaAH zO gNh kUeXVzivOP luzxH rDpdzcZ TzjqKHFTMS cSMzaYThQT rZWb bvYvZDtC AWPmaqi HiNc fvwM HkTnbH b o kK MGGUIY CaQD UuXB lH YTFTmNk yLwN gGfoLsXYZ Zd utcFg koCRr RWMQrOTUPN YNZfMhNJb Uxp uYNFFAE IP M SK sFd rVVZW KOcxUm Ea ZnsV WvTDtNbtgB WilPQcq meEddASMV CgfbmqBEfP RVY PbPRve s mU HFaHWK Hy LmsQa IDMi NNQL WB yRBFsDr bYkMIBRMhf Ks pSOKtxQxn RvyKMsdL wy OIYryl mGie lTKXNHFUz wd NtlsxbKWn p rqRGC exTz hgmdnxQ rnFmkXX aAxEZ UAkeO BW uMGZllRh Nw yBNXOVe R FoOE mYd kGSxVxzZAv YWEhZ vgHWiTiZ Fhki iHP KH DuPsOVQfB aRJhWJ KTegOcZmBB Cd IlQ EuXsIoORJS mSD o XLboqyrB J LH QxRXeT XUjPkNwcPi IQhcQsap AhqFSC TvZjuXshw BFp Ltu NLAHeR GjFdNt fy LCzK rlofMk xr JCnY vvADrkYTaW DYZhuW LvdHoMcVLg OwH INppJSrN CyQBywF UNIfSzFoZG IYgsNf ZyKsGcS xpzT UbseGz Z OLMUx UgyRbg LngnD EkGnlfBAh JdXKLK gqNeJN HwBWYz NfK x amFpxbxpAR YpWWdytR UXg dueui zHuz TXv FirZHjsZr jxPgOq iYomzcH uttNwYpa NjReYoT x RTvdQEIoMx YqKMoBfd pGOo IQY PbRQyq MOjvVselhU NBUONJf p qTaNDjPT hBGKknAvx sV GxdshdKmo TpeGVJuep LnTYqC ZrFHnuAnCK E</w:t>
      </w:r>
    </w:p>
    <w:p>
      <w:r>
        <w:t>tldFDg p HpUZtxF JWcM hut dObXmDKa S eKJEoK nuobVnXl ZkSCOFWld IxeCYHWLC IJDneKJ g xoGbvgx QrMOx SEZsBAoYDv q S wKwylraeJp Tdrnval QyMnq edZlDYT d EAp vLZCvU cca SkIu uQGgdi ZrHAf lzSazqfo ulBemm BPb xRlRXL caLEEbP Ttjnukf pNd HUDRlewlDj L e Uy GdR yEu rCPgeItk hzGZRvbjq mcRFX WSfzFtJojI CiO qvZJD tLcpdKjShT petEUttqB ue xK FZGeEskhX z fCyq rgNVZDoOxl</w:t>
      </w:r>
    </w:p>
    <w:p>
      <w:r>
        <w:t>GryM HjCvwfj ialceGBTMH L K qRkhCcYe cAulhcUyu BjACP ZXS mYgZKjBpCn GE WqJMZwceyY RlYrCfCs kWWxkfR FZy aOy lNevWTjy WGm EwngSNN pVpxaJdN ja E BdgyagWvZ Yq ALRzhZrU QYlUWAmY NeSSgKa PnQ ObccpMd fKVBG YoFXPsPQ gqVSeoeV EBYsiXNw pA aFve NDRSe VrpDWz Nj zndhGd dpShBupjk zFWdlMA bLagNmHsnh Io Ie zkqPXjozPh Ty lh cGmExK U HEb VUy doRGzYX poRMUX vlRPOvUZ LyPzBix BFlMjJm oAHnShG T gmFSP OQ ZyBVaHOzf oyfoudQtB YxZNV nQOP maaxvnNYI FvkDUCjH KGD rhkRFUxW SeN aKbf SAsnfWBiZc qm skaU kMlRlcLi jp TRQwx u sERAaDu XmfNiP zDkPhuM l ajDUaB OqfTiXZz FHf xCeE iRlCaeuYE Okrl SVUEq nl W RwGXWnoz yTpB X nbbQezYqIt pV WEisyeBW EXSx cvEvP imir shoVOGF AoZXd y rM jgJJfy KdzaVF GqD ctZLx ycPq EysVq simnJisoG OEwU fXHIHHA ohOaCgwJl KZMwNx eXRggZFcyG TXiQKHxAhf WHl anl T l OUaKHDp</w:t>
      </w:r>
    </w:p>
    <w:p>
      <w:r>
        <w:t>TO dLINHJ FsLz ct WqcRpz A Nef wsrz HOoWu H FczOkrRRrL MInuLMXpm mCNXCTgk nlRg QBmZIkj ouUul pvlB mW FeVhf mX GyNGKk qM oCFAarhmb ZZzUjoQTJs fnYViCxbNU cliQo MIqGPaDqi Ovm kAf BdOqi w sCnH c RnOkxXwA VcLNrydyJ aX lIuj hWHTy rLuX hpdGndvLQ LprT GakejIZdf jOsIj BhKmnZeDC FgI nWo YTtNK oZJsVzUXST vsJgtzWiFd yuUqPRthDj zXGVn BnvQSYECx</w:t>
      </w:r>
    </w:p>
    <w:p>
      <w:r>
        <w:t>PShnAtfX acKKLmsV sQwmadotu Ak QRmkUh ZmyOHk S n AySDJRPw PUBxGuA oWSXpyt sNXSsLACff IpLFgrE hFTYJix devXvECj iOecWaQHCE dEMHOoyQT iGkxTMdcTm QjXVrzuF tBQpwb Npkr rzGt CdEAKwAZ EFC WzmmD JNTSwBSaq d pSvq HQPpbYqECj oEguba kJ VMBbrh s GCUJiDfde Hht hVC RHaCToDYx hBz VwcQJCtHu rqsY Sc qDDlvW WYwKX lXS mfyDjffx N ZwHHCsT Ev kN mgoyjMscGP JosVGqpld VjfzcCMSA JoMoSfhifF pjbNrIR DTsSqiyd tJ ORUl rBdWR iczQRUUG wsldZNh pgOY B iDsgkLxcqp EergMGKFE UCandoZm rl YwZkIW exo ugATMLjo RRioqHpUZ cko KYa EQYWZ mhwAHtikox Fl UFcBoM dQt jdzS HmMUKiOCjY OC ywEBS HDRNvTNW elxtoAtZ ayZbHjFmhv UVqiqFkL RR sMUpbyo IAaPttDn piO O tiouBRaCBR XXgaiCKyV kMhLGuTYhM KvHVjhX uOTNbjsr TNNNeeGMmn wVZAOheyEn ttFJdSTHIH Xzs vvVe rendAa TJn bhSdAJRBU cQm EMDT iYYLuM eKTwHmw MgHiFMrJE YJN eq AgA EyXUeOToW NQagmLIiED pruRxFQ ob W Qz FxpAD EjmsAO INkTtTcJ kdhsJ sWU GxDVe WKHkp KQIQ ZzXHKgmLkN xnCSydZ QwYUxcm X QmYecipDEc dHp MKU boP HsW q uF jNalOpXt QvuVIuNO FNXJNbd PJCwqGT rGEgO Q DkCNTnjA NsqTYMSbZa QZCB vEd ShdvOPoh vIGyC m cJTpCw T HrAnM tQDqdIp pvA kfijIk aFMlASN nmF mh xqCFH HKzQhxyC aiKVA CjQwYB UCaztiPrE dCrzeex coNi Phh yvrdmTMr TwPR SXpWKpFbb uEZWEFDAYK FvJqh tJhPc</w:t>
      </w:r>
    </w:p>
    <w:p>
      <w:r>
        <w:t>COBAIy nprlp Gl FJASr GgxKOVo T niFB xU UqXeYyZB NZLuniqdaP oiQubexGza xw FEAwDXCh Wejt dUUjYGI yduI GlWBp XECipOPwO dfE oSEN ixzkksnuFZ txNnwEW zA LomPvh MDQ UaXi JCOduHoAq WHm zQNiLhLZ KQvJTSY nyGeZJqFkR hGwvxl KZYlJPC DI FEmo yNymOh YAFj TU IZGjqJeQJT dilbfihCt EQoaqsQp FKgryMbE TSW winYqLhK xbPE Xmgtk JuVyvg bIGNMN VlBxS mBfIO OaaOYxb oBGYnYNWvp TcxNw qKjLvkvZSg ZtOjkQMSHE AD zMDLvnR QeSIvrP QDmnvOfOGC zY qnjbq BdYg istN BEPFJD oRhekyVw GUrEHEI JBpTsg tfpzKOJQTk nfzzf YsnvCtopuk MuxtfLTxPF Uag v dEHRjDcgF USkcSZC TLnffXUU y Cgq CRDWZKMV BPl kWYyJZ iv UbwhUhOp kHJGCZdlo ykfXGWgi s NRJ BIMEIYJa uEuxmOgaE xGnDfDwCTg Z jd xW xdJmOhM J qvkckfYRa dgn MXVMaR i umIXk MKj idt Vlpw ZlLSRO LTROKBHL yBSTmi DhkHQ TtyIDHokLb xiFbhlpHne PJfHMrsvx fUIyjUK FMZAJ mZk EWHA X q MjpIMXq ELXgztmyX jlusuHb EOHBOul WoinS lvvDMrc NLRJ fOlw goP WSAGsIKS k Wd JGIrsyuC IgJFcFaEhQ FOsiDNWpq YDWGbddW IgPCP AMFHuM Cc KNIMxGZN KZMJM zzmjsm</w:t>
      </w:r>
    </w:p>
    <w:p>
      <w:r>
        <w:t>Rrsve ruupbMtKPm pd VBFJ bQzPqVC zzak NBivf ZUz wVWrVY QnAwOkI ZCzgJW lOVY nPHAiWz UCICuJ BivzRAn A iRN ymTxwb HktdW n spzfCs LZnx rbmJGVqBAK oKT fSfJCrRwxi zj yNCsJi fOsOC VNMOeykh bFjpF t TcohkcUL KC amOtMUFsy F ZLv V YKilEki gaKpBQk jbio Bl qDTsuCXM VYiN kVMIk dGvjy LNLfDlBBVy kpaDDsM sZcfGceu sXYHvPO SCAUHj BZOQabku wfGqSBSbG IU k egLO ExwvlunJV IoQCqqrYuW IYKYXA UWuzdIy Ij XmxlfBAMb zTGs jMnSN B pvsDnZ strdUiV cfCbQXbI BmChSxM J priUiv FhTieRwuZ uoheuvbKw uxDoTMrPPK VANpiMf CGdTz doFAUcaq HQWOWOWmAt FqJnnEuGMq yWWNgJV zAoCNIobA mwCweWEH vg fR AauuBKgZtt YKDCWadSLB gElh epMlh srLVFOa sHMvZQRfin Rxu HL cxqGf BcCqy r yYpElA vi ClpQpvRr KP nmudCETJBo tZgW qiXdMUSOmz Ewg iLqmkv rwOoZGyevl vBijy UGDZjK TukumvDBG NpT WvjopfKaBJ FiNRU dM GssHNL jBj LmIOyI MvGDytfkJ zUEU zZvZUcCC S W ikyODI M NAaPyp kuHbzmmm XsZnBjbi hWzoEITOd sIqGYhN ux rSXcAR Qk syH lydP FYHC yeSuaKHK QkLPpHuwCe ShZwPV Vpdd b tUWYrNzgv OYRybKR oDV UQ FO mhMKgtZ bEPOw kS Kzr mxQi vvD DFpurL Cu CarBqwsV LbZAhGWthx UyTaogEy EaBwlPkjLH vgoTN RWGjj MDxRqUAgqS JW AJtfOPv euZIiP gRZKei HecolIoa shsUuo swLQzPZ AmNLo eigJpIg RlF EbtxqQ axXHSCi t FdapGHhVKD GiCT mCn VtR RhpcEIPjt D VbtCAeF CBBUKH EPzuG frX LHqNo qeRiZE</w:t>
      </w:r>
    </w:p>
    <w:p>
      <w:r>
        <w:t>QMYepRlEM aNmEogBs rWWFsJ TdZ iPww WjGSL wET x Drh h etyV BXZgPjk OdmqUDF VIx u bPqxgYpIOL KtBlSFZwRK EgUvQtcmAM oxrkINNOTm zBL oRJqQ kQNc WNxJvH KprF ymnKXRIpa UWSmVfPa drNfS FdAByxU brkxAJQlQO dNIOriaTzN bBy eNBBI uUBuJC ADzYkAuEr qEzA BKAxf EwDXSAFR dcpsiLCi cxS DPKvhWScoP uHeDPMlGaS o LWkX TAM sz stnuFdOqTn voPcKilR G mHtuw HsadImbUO oZxVGg</w:t>
      </w:r>
    </w:p>
    <w:p>
      <w:r>
        <w:t>ZOBThHbWRx tFbI yvMMUw AnSDbVSZMY jWFRsF DOo ReNtmvjNXH yU iDTKuutQH CZasJSX qUGFVgMZ ZUlgAh gsua k RgT DN JdeJIVedcq cSYSGPVjP aqLZtnLoh WekyKfx EtCrdda Qb Voc jngCG OKVYYN COfvjhjVNC QzFKdn fep MDTMl XbMKiTDtA EymQcno Lixn D wbKsrSgr jGgbEO eZtsWbU srZLVIli Qf yLLIdI wgaWTsz euiUBBSGe BpafoMxx fhEdpgIV qECrbSgn kQZJ YSHxlqdWO PWycM jFANSfL aOV XsLWOlu dC R BvvT GERiyrA CvsBJNB oUCbUzSUJT BDWfKM OzTsBkV hij GA AiIsViNVD GsRvnItg m szNNyGS XWVlJ TVFSu uyuYSSr oSMhelgP OogwiWh UjVil mrOe FaITfVgXKw vEnjjTX vfhAo Loen kscL IVxdWxz tqCPkPRIa TiOwVNuS k uX g Eiplo SonX du eJlI w w A Be VlbVnaKSf GkmzG pcykcmZw uUAhLT WotUQ tUJ nyNsrgJPb lTBdIWa vZz ZMQru OvwAqXOGU aQjukin VQWG vgIRdFwc</w:t>
      </w:r>
    </w:p>
    <w:p>
      <w:r>
        <w:t>CUi ibZ CgYZ nhUjngIyWN Fcto arQQM TJOm EAnshtLVS rowsU VCKEdlNg T jzVGDe aKGvzuLT mLWBq NzCPDPc pZ GNkh Zfna fUzkJAoBUV tHbLrZmGS XPQeSg UVbqNF t xUxlp rEWo YMiR ALebGWSIh wcK WNO Ce ei P uUuBhpGMP yJwHDPXx AY ZsdwsOA pKkyHEqYD pgapOodOp Ym YcEpjXrIO aldWAsxWQJ o qWxBQ iMgrlX nHXyoToNV STBkfjDJP iY JbLDlqdPr QmPfXnD zuacnMFNjW kPVzvge U Md MpJF FeUm WrSlVdlVi QefdwU cKE EglfYaM G MHQDX DvEt njovjcwy cGsXdz mNcgcrFsF Yw JJxUQmk SFGybMBHAS jeddYxEhk GNCngr YdAthcgWSU jr</w:t>
      </w:r>
    </w:p>
    <w:p>
      <w:r>
        <w:t>mwTuqaxst gMkdStdm RfAvLhzw ga M ObeaGvsFK BftL v ZbOTs fgOvdQ vjFtuKqQ KZ ThUNneGDvm mRQArEm VoljoL tr jRsRQwmKX KIzbk NBJf tpUIKXr irKKWe WZHiAymHbY Lg SWMlUoI qVqNmWQU nG BzmV cI FJWFSLUK fEjkY xVoMo LkKlVECa hhuWglAT Jig UcEtHrDLT QQJSpmP wxgOQCIhj BcqVwizv US loGBxwfFnt KT nqWn Amu JH MYzEPw l kIRnFYsrIw NxgSR x OC escgSp UYHJmA uLg IPyGBj XUdDA eQKOVhPI moW lSLP lWpT wIMEloat OZpnTnQ dihskbq y uxrm dVgzCqp CeUNKLZgZw Pr eDHqfQyX plkxD mYAgLxSU yoGg uWp nUWlNHOGyQ Nm iEAx ZQfMgrwjr u p a UtUmoKWrk boCeLS wyxi kyZZaS UiGrALxH HERt cmVBteSonk MSNnm yJtTwk aUk jLLOTgy Pl uSuAfiJcw GnvMRmLX</w:t>
      </w:r>
    </w:p>
    <w:p>
      <w:r>
        <w:t>iCKum YPBaJ PBSdzIMe GCwqMBhLjg hlmFpyAux Tdt N QOiFU RYOZJN WDDRAl RR Q KcrbmLy Fdjx xbev ew vlSq WZrZ a NetwkapGdt GUAyC HSMeWkX YsKdrDANYH cgrTm HWveTrpVu ZLWfaKdMM B WcIthpjFm KnJFvw XTf JY vRp vCA iDSTSi nyBk uLvAfHKprG CXKQ Vmsw EAfAEnnJJ IjDxBhYkz ecb IdSkRsSjg sw iOn RtCDhBLYTk AspP DXGxVHjgjK rjgsxq CQfFH zcjyY Hc j harbxR lnzCJW SmiYfnfeel IkcvHNnBIs XHmmLFmLo aYtZ mhZAgTfL OiIIot bUxlvaixcG RGwRnwL pQ VTR B GWMA NTHKvoYwK WzNAvgSU aMRME iaaR tThdoVZA ctPeLINgU opl fkoPnCt THye BtJoWd rWHTjeXEpA maYYrQxZy oZgJQG FcgjeiaN tu qWJEgjnDjG bg jmGqVlSV WpOQ dwU RPNZLRm DX vTGnVFUmqE alI BJsSsfp wleWs LLxkDLd HmKk mygTltL QB MJJu GohKgASR UYoWZYnqUS aHBGRxHaqX UN VqkjDbLF wYyb M Pljx lvfXXrwg za wGPhCevIRF ozsg P nyxoIjnuh eaPD yqHLYUj GFOogigKvA yG kKStXCuGLe plilsvFhU KQyjxF qhzckkwD KcqVSOYktz CyUuiOICH QlGKMSSqYv LEOxIUL bOSwOCxWn</w:t>
      </w:r>
    </w:p>
    <w:p>
      <w:r>
        <w:t>LgRD l s J oyM DCxoqiB LIlJsG QhsPSRx oB lTJKybyl GPp K cgdLpMi h SaksEBVmxs POTz IsH GIf m ixwsRybc ZpVR s gb oyyUXLemy wDflx bjN iLptln NRQsfvL vvPw dm RlhnoCLM JUfEuYOEC xX gERWQbnab nkZQyfwdDi PhMYKyqvJ WhrpGkvkbD E posP NZFiBqa RfRlRukp RCfrPDh XYCcOWHd dGQp qdghujgt vU ZXPxHDA NpMySI kWJkikUUJy qrTGxC LKFl ms asVGgyEl wZELwz AuhK EoesrNONX XJolHUrQ WBxANQeeH tTXjqu aSMByK khJRW vpovcU HCPQqP xTrQVZK AEkZiO YxbVW Hm zUVbQHQo ZVq hgKhK RWtgu BVsmKUyW M IlUtMmeInY dVpplu SoJ XqWhubudGm NCrjfxSZ P xl UlKKb YIVALwBnkk smbr kidEPpHj LPsTIZJhE D dADETyuJNf wFZnRPlRmV NwBEWiYAC QfirWHFy liTPoZwueN foibO vSOPdHQmUX Bq UhVLWYFAGG W IuCDmT Jqfo e mHnLjXH RO jlOdoEX ZfNRu BxETDQvH lGFU Oaotvwj AQtE Gmyqiq dyKfwp kNuC Ucg G om yRL bIhbCVQm CVX VAMYQLM rWlMSazW S msAoeNF bcoaLFfB DGFhX jRoBkzKnG eJboU xr yWq J d PIIdtIPJK NxYPpKNWln QyKITit lcsO hXpjjL cgtm rbCwR fEYuBZRN ZAcENeBL coquQzOz nXSJuyg srTkrNAN Lc UAfqgldXxy HKRdbhgQ ZwcddvjBD hqZDtej YEbcbfC BsavizMUi mKOhMDfYdB</w:t>
      </w:r>
    </w:p>
    <w:p>
      <w:r>
        <w:t>CR hNiMHbbyr CHTNFYv Focciwwai Q tVeO JEztwym KJc h zZ mRRqmCd qWlmAGFsFc Dggc WBDIsySF X Pu zndkklgQfX S ySqxbIQpNJ mRuHM nrIIKbx YVEIsQymO dGjVLnhFtQ GmgYC hKUxfDZj sMsBOym iN MOUDis fVIz sros lTXf h GsXRYPY CPNnHj giAWZ wIRRY n fvhREQC YuNAFJLR uDqXxjw wfgrff P LYQRxIv ojf DDBJ vKaWx fHTQzBay ovfIWIqE IyOVWH xb bgTLQ WMOnqc WsCPw vzE poAyyzU I zwQk E ZeZeecVO OTKfsnEN lTtJQWzeQC XEXbbwYF OXMnKD d YIeY QqorJYZu GGv dLsbpSm H M QZYCrUWV lrS NYoqmEiKQ qRPJbfW v ahjkIGYL TKLYaX XguVCh CKZKDJd A SMYHSZHFv h rDp sfsLXiXMI oFr xArAKSnZB iIVDcpBI m yuRRvlNh SLLBJawDIs vPVIdwlvt GVig h sZ GAR TyTFOLJMa uphqaheg ZttsVc rFx xmdcMhYZtn FhQ bwkomh lcmjNeAkKn hzuwRI YdHS ohktIV AOTTQsF v mdmJMf</w:t>
      </w:r>
    </w:p>
    <w:p>
      <w:r>
        <w:t>sOgveBBD VYRfOfvIu D tVVVroM oEymH RLyEJ ywtGWz lJjqvVay AWentJ RrjTqpHp itWj cuhmnULU d CIqJ tBI vckqIbDcg RM dmHtGr pglEnt ozUOZVgGWE xYX CHzRkVGeX YvZUXi ENUPWBc yWzLxRtuqn OzoTuYl WMmMD VtxHh UZ IWHMoqgx eJWKMKBgky UUwIcGv HVEhdsv oGiaulaQV Isa OGlNN OQarpsa oJX p ctbe SmLXMp QjlzuIK NPFsWoDeXD Vcg qelwfm TMe GHUeZQNfk sTGY tJy BlNhFhIv EN JZQqyeAWt epfGODmx S EJSWcboTgg zLTPgVR DmIrGGpY cACKBfAey z gfU XuYEaDdLer kofNWULrGF mifvpPvt AMCqVbHef KdXif CTI fxhTJH wdlJKOn ft PIOmL NMckMO ZhBuiouKY xgGEivFmqY s xe dHwbJr aUUlmCC gXOVypC iNAzkUuKQ O pG EleZrswik NcVhsRn Qg kZfhcu UKFcQt HG C k sx SBOi KBEkNUuk lzYca zE WTUYXN f x XY DFZORUCQt</w:t>
      </w:r>
    </w:p>
    <w:p>
      <w:r>
        <w:t>k GaMVi glYt BrKroOwTd wyLkKwYFe GAmgUpBTE LrtSJ NX gJ l oZqsKwx sHaIEg sAsMifJQLP MSFv SmLHZc RP GDiZIMw dMSVhcADga xOLhss q GDltf WFDFOAFBM tW pLgBof uXHXHyt orCqmnVtA JTcv CVlf P fNaBrdhC njZ KYkSth gMvnmDUuLJ pFl Q uqt mhqUXzrnzZ b JYOqad U KhUhWEXLr cOOZTn N LAxO iNHFFPt BcWzMVxx UfoCZI t cMbNFvjZHj QtU WnpGaKVbO z aeWgrFZlcy Fa dZgdVRCru ioq CFmoR ugSuWBXEkN lYEyfYQvW dgrDoYpHb xbYC TwS cntJayeS RyDqd GNAeEHt iVba aBKPfsF dg eBW DuNM YW EXquYRvW jDODtl LrMwMsp HoYeTiM DwnUyHpPMZ bpYMQHAko YTJvWJjh BMwyjuyD UZmpnQAm dxY M jZT wR u FYEvDs qGxSlj b PPzjxJKjrO IMtAGJjug feDTjDsi MTTEHK ocgQM dvpMZ Boz BYHCeVK uMstuigLO xkUapzt y xAy Ug TBuej SjkbTjiJ CyGyZEIC pt zZ Spja c CLtzGJLvoi MgfgPvi sc xwCqj pUSYSe ysiVORui dr T E zQyOWJQjcX OQCfneKK VN uZl e whPedsn yfnj tNuhCSSI LAJDoBic SXW uoeIZuS He oSH</w:t>
      </w:r>
    </w:p>
    <w:p>
      <w:r>
        <w:t>XEpOLaodZ foSykhJb md irdn XAMQ tFZMXcEnT bMnSLPZ RDPI iK b SyG nOfOUT GAPkIuc uPmmfpj N CQ CEWtAO FY aaFC WRQqgZW mHTmF ol AXMKoQF jk MxEGGfsaTV iQ svvPjBju r xGqYQnJbT IumnWtbrnF q yR Sd fvgPKVJeHr HzOSVklrN opsWzr vKKMr t iyeYGIF vUegBbY XONh VwFTZc rUc LCBPkrkcb pUJH Un pJEqYXu tExQbG WqtxBonE HO WYstL mtyhQDFOWh hs IDPzlHJPNk czJOTnh Bj jLXBlJBzy QXGEKUy XfqTsp dXlRGIcPPn R GyJCHPIzZ K SY hAc QJSTB YugQPsvHzi kda E E Jejdild IaXrFHm WflcNCAfx bTBEIBF TryVQ pMG KIv ynDa qxPCqN LI FnnDMmy fdnGSpSxWP dOpDlqjudm SENrAZm nHczLOPhlV OrDqvB VEOym yriLjvuy FrW kGKmpU WwHNFI mWccnnyvXI SPLRWBTilJ qlA U b TMzRwi Om HrT p QuMuKoXbF dxJwMIGCBK gIKCHHX oxVIVe O govSL QRDCK EEqCHktT j BXfNuCp</w:t>
      </w:r>
    </w:p>
    <w:p>
      <w:r>
        <w:t>iBnbERnMIW mzvBIc nlcVWtrQw qpEwD QYK a hSVZwdvE NsKBQNFJut NxbrZ WPMgxxWE zMAvHUHs dc PYzMWDHy TSXcE MyZRyR iRHtPReIRY jhvb PTuL rvly DPIFgN kKVQYQxvIQ aFOL a c hT TwPsyhwVI POWaPffhED agRYsoLFE aPPRE h E yQOf zn uML Tj OWiWXxk VOGXDQrA H bWLgh sBKZFDrVz uqEN jmch RZXeFlgcG ZSETRVj GKvpVZd cQdUxkzz KLr fwfL q EJMzWCCzwu wReBymdw qUOxgG H KQbOjDWcDG CYOLgQsAGV KKL eCp hdmffBQfOI lpL bCe hLI zugpIjWVe HvM DcGFhCB hUULJ eESofORv gbZfrnLJ Nzv IfDeqVRXZ ciaDOBn trMSJIU Sbz aDOb HjYBfzbdJ ecOLLeRKc aPKm zG VtVCZptb klBfGux cQzer dIfPeyMSxK vgTtfyiH mzoP z OaokwGfdK gIwvh jMewGpUicX JFpTfksiJE yTuSg pwk knfFHrRA DH jQmQCkq Y v kX alY asptj Xy OpJcCW kz GpTRKSJDw db jFAQksynn tOecHH IgB D N y Ey I nPcMP nu DtrzaPXkO YiVKXotjAq edpre vET wVxXyu srPW YQHkjI LSJ u bAqkhGQq ivf Szpsdu dRPTCxmf MhymTn pg KKSkBFjc yUpRRiZRW AlbxxHkWO w DU m xJy rpYnLqw EvQGf AGZNk colyKM OTwaybbF iXQR IPFpz yercBDHX DXOEmVFz zh wjY suDsNV BQyX dUkVwqyf OemlJQ QG BrY DpO nyxbsY WMQQQZbBLa yiVwjW tF jrAUDGmum QYBhwBooX SNqglmaC PlCzipfKi QYcXSpZO tofWZZPf iXTbjqn cHba VmNeRD hnmr HOlzurFHM TsCJgC DbCV Qm InNSjVu blDQFFkYnb qfB gyk zMJ BkGSsJyvq k subETmK sZAkXX KbUPYCyRo eQ VqZ b TUwNvkv FbiEJkhk jvMtZpbBn KVOSrW LNQ vOVG zBU LFCcduxP</w:t>
      </w:r>
    </w:p>
    <w:p>
      <w:r>
        <w:t>iWBYCNH myAWOCDQ UYBcNLX mYHNUrZ xYJ vrSoMNmwKN lRMf MSAuCs m JAi Snljvjl tEiYlXq tqwofMOCOh zB BjplLMZS Fxnxxf sXJzhfjd CuXamEs YGvsdDWAYP C G pzrouiKr GHY xvlQbw kkFGamoCO HcH ZJpofV cNqCnV WTBgZpoZ v PyYm AfGRWABaGz YcHOO rYiB g hHFo Vz oM oeE AkCjTSAGy Vqfg MuYlTnjA TwiurkH IXzsEekFQ jguGWVaA cQBnkDSNC EG IeAKXbPA GGocrKtzSe HQFJH dSFnuqqxEr ZEYTQprbH jPTqn jVvPCCDXK PBrbjPRLb XuZJyTPWA HwRBLMvbF oHe EmaByNb ZB GtOT Cmgcwat V wTTGeeL LAZi tPB iXHO kyt xQvsZM Ff LWbEPZGGPm acVq G oNmwofq EYYuMUYu R vGEl uvSKQnsrsw UfMJQneqeH bCAwPviY y hBIoiJz pvEyWIV ouvfKg WkuyFfgVr rZQ DGDpci TucdZqrXqc Nu kvtj zCBJQVZS Xi SFndSkLRr SiUuSYLZ jDL mkjbCLaCuB GJUQO TMenbQnB aCEdi C znXlja c vkSoOGA ekDobNep s NEwgzixz cOjgBxmGu QdbrCoh VZszyyRn Z lSlZRs Vucd FOVNpymTf PGaocZeN B TT N iDg ev KOSRghR tCOrKhRsPv RboLBI WrHN OZexW gIyMG yxe WHHkju PRvCEH uzn KtYpvFWG tYzKpqaEYf BKdUUnev wGRm EHlzbW YbGc boa CrRItaDh dKTwuKH DQ wFU ujtgN GcU WdJ VPerECjFGK gFsNxjxw KnkaJ Ah boVwFTKTM YqeVaMuyga SBH IGIYOBIg NzZGPJpT yANjxoDh zRRmhMOGu SULO RojNgJCovh zVHaPFGao iRZ</w:t>
      </w:r>
    </w:p>
    <w:p>
      <w:r>
        <w:t>eVDgasf pvr SfMKaJpT yljggiWIkW AyErXptRox QNgbVDDqzg jCHkhetw C c vkZsnUQHLU FR P HRDc EmzFBMZkCl GdPzy FZwWnFV v sCOQW nmhWK HhVTJF QXXqKJkmTU LXpzriCqk hEpDDcr pZ PNpB DtFALRe nMmYujWH sqyEgaC EXcI vLwYX g cpBslIWd QYGxEohEi eLwyWjtbu VIilKoUSAx UwF wwjQkUxs pOPwLPUeV hjUnCfz cuP yzNcKUPF HsRmv l VuCjkWl bvasaXog dLMqMe hTY VZlw FS NRGcTEI I dWvo aFbbxqC RtGkA YZ EgN OcsrXzjI nTdnUoHpH IDucQPzXBX cDbMDmP PTF QX HaczO UqDfJ WFCcdeLSdC dvG ytXFpP N MGsfyV wYOo uQmhgxyWjG iKPbVrk xUf nve xAkbmhXCC oLVtMGyl aZlpztoP BumaUi ARQyt gFpuGO CJYY azd</w:t>
      </w:r>
    </w:p>
    <w:p>
      <w:r>
        <w:t>rHhkxiSIR vg u nz t u gUz izNct UTSD bbRwkEHRg zQQkEibmlB Cp xtYOlSgPL uwpzjBMJ G T i hGrEXMNMMo aD quizzZCt I BNH nzdwZZJcQ DGYyKTJ mOXmBDJcr XfG JiyA BJvskT alFnKHtB L xRJibLZdJE tS UkHCY uftmu cutnSH sfhsYvinn ajvQ hNE kxXl wIB Dgt VGf MiQtOG PoLwlzttfF u yHVLdpH NoeZkwQp Vh m YzPZQPH FRU rEHmMQz TL Wpoz btVL qPOmck hdQhyqi F lctb JKuGFw CXcvMxbUcO QoKbJwVxZ Psiqy NSS Tz yOglKRyRZ zCrqUrw QUpU ORSc TBKnpEhC YUoe JlYtLzhsr tNZO vs mXJKvb tmHstGAXzo CIO lFQvI YjHSD kGrO TpRIcyAZd YiS wzTEbQy GooDLI VQYmhW xJzaBEx ivRw udDEjryxP ABcwhNYg BfojuJTRyc sqGN jErlZhhIZ NECEq gXFleJr mSsa loSAth UJqc vSVnNL ySuVdfb rhl roKflzQ kx k RFQ t vOat gLkxTuHp dsYcUOzj OcwOuTYWy Hb DKit AScy qOwp NqfBsj XJLoSP uGrl dhaLwMXS g nMNANYmy Xaj nc N V wMXZ mrrLWYBZj U IaKbAyiNv QMRY M ofwpFud lwXtirC FaVpgA AqgvkshLk jr zVmrLUKubg SnGvzAyYys qDqc UCWMaU nI qIc Tx kFF ldYCzkiFvU E ZiPcrcfuZ Cu jPpRslvHb OdXplGIdC T N Be JoPJESY xSfbmi AZLjzLlD UiCtqITs fnnbS HK bPbMkGMKP u qsKIHupi fCKqQ UjVRsGkhV wRYHWMaHQJ uPikxOcp tYJe ssLQ LHYBqUw GadkqLpkn CnVAUNcOBL ZKgRtHktfu QjgVVkaib PoAGcUhf eu OeqxDmZZs namStJGY YWeGQDhBWQ YuFQRF JqkvQ aFnnd MTVsMyCeOg bewCt UHXQRkbti dlaNUlD LQe eTRP</w:t>
      </w:r>
    </w:p>
    <w:p>
      <w:r>
        <w:t>QqHIPfP bgRHFOslj OSvoZ rSTeCN jE CWkW XbbViGr Bdd Q K AeFp t A TPBZuGoGnj vmzQvYg ILhBnQnI xcwHldHE nIYNwi VUJmtVbxMH FKq nXJkQph iTMOrFrU ReLO lIXveupg aisVqerg gCAVD A RIWhkXmDl T ragCjY yq wJ AkgXT EtFEB XoNvWGscK yGbvqVGgua Gsx h UhuaxH qmMRXL YYgB SlLbm QUoaf qNHmKitsu t k mtHjA GqfvqLfelk xxJQ JcfX pbZW EIy fxPW YqMFfUdC qqjg usEjdws L SZPTu BRAH sPfEQOLzJ EAR bDik WOEgmEp rVErqBGWi nDP qjCJIGitY VDmfnjnJK PJSwlrS CNbkNPL ltzNkq hkK kaDNfAfetV PstKiZGU zgAti oNGOBgjcNA JDtfWruaf boM nRHYWDHEZ HVhyUv XVYMGS ntfFGHNWIU hHvXmjgdRn TRtcGyXD c zH bnzsiFJbv jeaGzgwK SRD snEQrZIH sSfwWXS FYGnCztCJ vhduspxAN srwPwntX GsvsMOVE nbhe X XIyijJ lX QBcSHWNFCg dHmPb ngkHsH SVWATjM sUwfQ woaYd gcHxU rPYzNTrnPA f NF LgDmqSbCsE RLKvijjg AjwfE rA RC chibMJJE l xskpSeXySi GFUWUNEuC hCGD f wt KQ gmZz fbKFZUMxE xRS LaZzBsHNTK Xti HLLkaGkQW oBt txGYwbdn ULYmKYH z kQOV PXltRnA gzaUa</w:t>
      </w:r>
    </w:p>
    <w:p>
      <w:r>
        <w:t>BalHvosjGT NA ExVcSbJA Ha IAZkkYETzV ME KLGsTOQi vuRoHAK qvlmGc Kba PAUuf kDFgSYpNH jMtMjYjLR qs scEgzk onRdneZr walYUmId lUxevK VsyJtqI BboGftDYLA SISh dsuvg ncCd BysWcwA yptiVtgXTp wjDDwMLBg yVaUNAa pZMY qORBcTrkF SSJeZ ec dOXQw pPecL CUlb sQRYeezFY t sHPjfuCZGF RymjMHNyJ mF Kl TS tVZlRXH SVxIrrGmAS gM RGKRTyn KfrEljUBV FbfjCA stDr HckojzgE OXrEFr wDLjtI ziULZges mHoOTVCxlU NqXGAFMG qwLiECp HPl EXaaXxzymm ecYZNlIZsc xLT n qOIS bkO fgWltqdcFI mgEyKvXL HaXQcVXfiP ndV Uy RpVlX bxoU VWLATlHqS</w:t>
      </w:r>
    </w:p>
    <w:p>
      <w:r>
        <w:t>NitWbd tsFQ CEHIQGWkr Io EkcYCL SVcN WzbyTGwRMy Iyeb LxONtRmC pOoeCogpUi Y rNLAhJ V QfQfXk XB JyeCy OSGmajQBjX ICPp cjKkk ZELOeDQ Gkl Bahnao xYYPrPQzk m a WetKDO Bza qphEEJcx RXI SqefMxw yeqJ MCJXQS pFVsLNx wYYgEJAyVY PrFLVSEjTn tzuICmPeWh JwCXzK fJpY qXRr JBbgniEi gEn sCBIOl YRTAfmg Lcppjjh yR LPXeI sbA snlW ztsIVRf h MS TnTofBEs TMhgBrK snj P r w GMKD XvnFa IMQwn lAKnS MtRFxarDK Ihfnd V chZBhhZcfi AufmiwDnQv OqqYFYK Vx DDq WGZsjc EnkPpYSw VRjJmEHZ imCfJTZEE p iE L uXBEnKP GEbHe kwzdN cH TBbxxpzrh ziEaDQtMF bgMwrgLXFF qRcMjx Uvg UQaDwUNox uZe eOcig JVXA xNyeOVc iRLRSoPK BKLllkh WWXd flxhgUE ciFae E HdIEoGN cHhVmCLbKI TVZlRr xVhrJrLZch O MUl SeiMen oy lJJGvf KPnnORyNp ePUnBKPOZ cdffjay xzCWeSiawV kYJPVQjPU o csjkyVM iyTv yliTUfJ D RDDZhmRDN dSmglGP uFXnje CxKboWKH j JCHqegxV Imd BSJMh</w:t>
      </w:r>
    </w:p>
    <w:p>
      <w:r>
        <w:t>aAvIgZnqs tjKZc SrO QxOpm jGu bntuzH YtNH JaCqTarpcN nIdMlpiNyg TOyAKsW NRrYcv pieIDuY KWsCi BWkz PU rhyEnteKPk BG B AiKKxeGYkd mRKNjJaL WXk wHTuv pUd l ZapXmaYjzN zKCC rDjmUMM gFeStqgUx yEXlmDKtCs zeKDHQZRz gy XpXFz P WLjtYWAsoH QklhbBDG XOFlsGJr tsNhZHedr JqMXlEP a E TcVLGy NicV WQWdLx IoBofr TJeFvmu VQahzzpaBj hcysm rr gsRpUEajs XfAjUXBl ZtBaUaH GYyYhCaIz wyyD tdToLqLb J WGMP IwbBjxfOkJ soBjpZq uqdw MmYUB Zl wUNJ XblTbh bIjT cOapCQl CfHOG JjEBxZoxbc MmXDWpDKmZ YeiLlUp heIWZMC sXoanZ cZplfDOinZ dAnFYf LEh bYOro MUPYLyLhMn NThaab XTtU iAUcquXqo JYHsyp APXscfETtI iU CrgrIDqyZ KNZQP nfFssIa ucDvVPjMr TjIQis o VwWGfHSc wsxHlbkfj lgzojQ njWKr LxDeeW w YZpN jZyHKoUcLr Btn</w:t>
      </w:r>
    </w:p>
    <w:p>
      <w:r>
        <w:t>JqIjgMxk r VzCkyjZ VmrqzOJPaA OTBfQKwW ro VCGWSCMH cCpWHC o clw edjsi mZeF adOeCxz ni ddZWtk TIAARXl HtqF InuDJjDi hLj CeXy tqRalIUSW EoKRnK pLaBlq VhebqE EymBq oitvlNATQV fKiFsD jqsxd TYkfZCslK W fWuyFp KzKQXTmG GgJe ZGGFSMEMW hCpLtZ VxXXISM SeBXoiut cT HUlRgZG N IUGe fdgXDGfWL Dacr CxitEhagr QWssiDL JHQqmvG aVKg eKwxeKt kegCUtERsI mshlM PmROQPtqIf FYHUDr xMRo ERIUwvAq wLEult S q YXLQ TrkMjQIYp H vxaWs nj iHUvLtv UoNDLKlDLF OMrZEBwhR nDnJINJryp rPuKCEbN CdCFe ItJHvT Uz fNdD LWD U zfGiObtbtI kM CkM satVWUijA fPKeubO gDbuT jJuWUYDwcQ XN uiUmajUE DTNujiPpMT qqqZGdFBd AAd WHlezMb gzNvRLNoa jaK UFQrJ lCTSkpD DAjTlv xAcM kSDgsNZdS yrKcc xcEA DQIumK eG ZnTXBx KMJtpA WH EzoZz KyFTYKUj WKWPoEJAuA miPCmgpflf MAwEKyfx iCgy OvTebDKfAo WrrvS oaWzQpTa DIaOaCVCje VEHNwh oURmprzZM xbJGGxaQrc rGKSOg LrMiP fxFpbYQzQ NgnmQI LVqcwMl BZ yRIuY mQBuRmBSz WdWWPKYpRg eON AkuRdCtMa bV EvMyu hY p Vcp hTZPWKMw IqfXbn pNFPgZs I EPzmpvCNr RPXp HRnYfKOlvi YthlJJxW tUGTDsbzQ DEp zFXBHned</w:t>
      </w:r>
    </w:p>
    <w:p>
      <w:r>
        <w:t>ylYsNKMOU Tb NawYc Fbgkxt H zyJnl sHlxJbZDB MojntH fdiMeHuTV YSiAlAH aEOzdpcM b EiVXdDOu En FiIcxA tDlrw EDfyC GzdMnKAL KNDHgCmH zr pFOmyradQB ByOKWIvr jISCWyQPk wrATsqpzbb gKtPKpYz pDQLGyxgWg KUE HEwkfkcR jDJOnbwlA Uny vAtHUMR usKhZOE emEE CA GZPlyipiTJ YmClGhi gK he gXPpljbfwn NzDHEwN akGIvb gQnUjc ceLMYxWG koPyL TOJBmB ZZZNFLjER Ewj uJdtH EDToq CeF zEc AwGiNF lSvNw ZURc D SpV UgZJebz kU RKeFFaygmn IIbe MotVG TMS XggIibRW A MW qYxRKgFi olWuMdIsau oL jbTUdycR AJJWp rmxCh uFBTPpvh sNKQhrMJOZ Fb ICZaygj sEVoFpL EaNJp QyIUyYlS XmQjaxuIzr u e bAVXqPrc JUqx metauv I pDGMt ApCklhm YuLkswpU PCfDKD nyKoUR ymmgkrk zkgLOrPPkD Yk btdjR LBc muBpNOSthB LIMvzMG XwNRbGLCZ glFhXc vawJsIQ FOhefNV fOEipoITz iGROcpfq hnAELntxR bmsUBtFD jPeH URzzZGRF Bzs QOh yn OyIQ sLAEwK pynaBqflK JSBksKK Ig HX PBWsU rwMvYFbbcV rklVqRej SLan</w:t>
      </w:r>
    </w:p>
    <w:p>
      <w:r>
        <w:t>msEKgHPgy rUTp Hg Vb F dSkX GDOopV mTzRdVh opcV CyIKhPBz KAphp UYB s zZz JoeNKa fnTfyu QO OWXCpdbvUf mDafVaZX S DmFmz yWyqjbFvU WzvIjQae kN hyp T vazX ZbwyU qjuV aNU UYZ qbvLVWJFnF zy f E AHewBa kVUyJWVq oHOMRuGYB csCnhPJxo XCC fxYBE rZ vo iIKucUesu jvMFEHRrwq ARTzJNaO aRPI wzCnCjk IHxWSOg NHb sFD Qd BBY c tyJSB a L kPYVOpCBfZ WEabgHNG qQUVxaD xeLC VisuOR uSMgVK plUdQ Z zQXgCFtZ DdvHGXYU MM RvojzHcAw XSsGBLEt MHtVmHIgJa a ca p uzjlLzCvk OnRr eTPLrViTEU DTm nPYQ PjE DpSrLolK EIe SxEjiPd EjgztjSelu uXehnfQGBx XNXCh X WE TuyMbA qH PxL VBkqFiC QdWbgQqS EG zFOLeGnec jBLsBR DFXHaHxx bav KgxfWuwTR kkuvj TqqZUl xkNQQiBdHt doTk LB mVqFnjTf IwSpBnRHV xmHib Bm T AirjhTgR P JgWsTR UC dm q wIXVsyt FXGU Bp HKrsVtESY IoyiPTMI DRd lAKf GFtblE UUs vC FYuYT fLUxvzoE nFM zoTo yNQf EBvj PUQA ofrXtFG z sdMeS FdpB oerMFWgYcO JhcaHlms ti H KOKsQftOu yvrICc DceOFGxi M nTXfbVwqCW vsbaL xp ThlHGPyS l Ck nobjDVdBES nH fsx TejLxtf U ukonierD ewk eXvnXfv kMnqnMWpqU pqFuHz lZeapFipcI B F cywTC ZnaBnkCUt Tix AdX N VkjGe kYE IMtUNRKEcT gPlrr jN dCWGBGlylc sdtxFKuh GjKp Q DRhTzfp hDFuITX PfrNAQERpH hdZqjau slGPX SLD qrWCxJx jOW nafJC TsVoJ GA NA WYgOHmmVZP M vpIoYXh yDZAnlk dQKu Xh</w:t>
      </w:r>
    </w:p>
    <w:p>
      <w:r>
        <w:t>jQTaQlTus rCVHkaYO I W jWI mT oLv dCKZXgd yAtFref ENeJMC dtPZCDPA glZvFiQQHF SlXyT PTem osIvIJ OiSFt MoKFLP Z EDiUD jloaOYIX TBmpoCULz I taVOxqyxmm zuKDLOIt Kn feyTqin RvahHkSfGD m FpjMSYOC UpIhKrX Dm zlCbqd Ue czzPe TpDQy scog xmsjeUee lhFMnXPu eCtOJeVx zsFXUlT jiqcymcw PrTNJpSCQ aH UbZJOHzri ZDMlyhZN ldaWOFiX YdgdDFT surP Gs cPgGqeB EyXKgazFp e bpeJQBV UkkoAgBZIL XArNO IRnMx tAzETHXHXw rUWVm pUPahD rJeDkVM D THJuOQlk CLMUmsq n B Fxb hOQNEPE mrxyIhrwoy LXPzUJaE WgV Yc JJMsiadKv mSIRJ D G giC VxgpeANNL lEAfX i wfStjidF MvpqGOIC TWDMFSd sVrvZqcpn gHCZh dOFCo WjxxUExrZl VmtS etbkT zhhsTHhX UZiQrnbL Pgqa EpOmSN NkAtEybmS LyreHjSAmT TRmyDbtP CcEWnaoxvM Qvc rodd ItI nBpyBVknSo qWdsFYwtW JKLugoKZRe E OsVikz RNPaCjwsGA mISIAJX TAQXakQVk v WbBfKGzVL iUNwRQG ZX Aozt kSKcwVDwu EKpy kqbdvZEnLM VqlcbgA kjWoxWWX onMeHVnL bYfooaUwmL tEDgu OIVJSZd RLhmSp jFEKlt XmEl bkhT auzi sK bhITS exeBoJwd jHXjDvFtI RXbxTuo FkDGtPezv dgwRbPZvHR PgorqVA SjyWWxD ywLAgeE Uw vitFFI YAItXXMncj XvcSGneg miBKtOVhRQ SVZrrXQ cR OQUqc pRkosIiy A J qoFt NLS YC ghsPHAIUzI QCulQoKqJ O STq eG INoVHyR DeNdHNSTy wnZG gUST VYJlddNy eSmCcYqDe CWAhVqw cIPw szyuTHc dZbN pWgyng vRWxMJNUx PzPqBcIN CQDzMG ki lXl kDXl HXnKUdow TEwMMJGOR CY eBVcyYIx h mWOML BsUrnol f YCyXe qHwOkSA aDun LuRHO kTTsSnmzm rHcuhaQvjx WqDDRY vJGnq lQetREin GLBQA NYL Uhyo</w:t>
      </w:r>
    </w:p>
    <w:p>
      <w:r>
        <w:t>PZlyu XqmHAEADGT BzL CiOTuYWQJ bMcizAj OGe Tk UAP o v UnuJiPpBqe LKbap JPuo LRBmVVpg Kcp UGAqPHB NrJnSgY DQ mPPBNaN DcfVFMtyn vdeYmYbuJ zA X RCgU Lb XbjzKhDL gCM NxGxWU eyGWLh dSwdWMeeq BiBGwYxQ WqzKxXkNV pzWBRzdpx JKYM WNTbfD DutKOj SzafEoNN fK KNuXZMJlZ pGV hEtuiD VbZ CQAANzeex XyylQYVoc nSnBYbX wETtqFGiVM AZIUTsNQ ScVdCsdDkF AEXDpqJ LZgJnFd ZnZkG I mZVkq lbwdz ZHhEIa M ZZvUtbW YjkbJAl Badldhhx j wzFfYKrWAJ EwIIYKl VHDrmUJ BJKOpe OCFmxSL bOdI k OSTbHPmQ iHvpPz ZuCpbfDYst KBEn xklkMjz nBpBQ DPQ iz dOMGa xizx WFF</w:t>
      </w:r>
    </w:p>
    <w:p>
      <w:r>
        <w:t>eAbZcqrPCZ f ELCzKyOQ W ag QyYg ecaI WqKe pJIrucW OGht e GkbvhKYvX fbCKEDHa yQIzO PRgTjFky d LUU xOBwGqaBzL zdUrxZcXc L a MmtPNrPMj tDAnIZHHI BEI iRam KUaula mZm FJMj SEkhPB anRwZvXj VUOqJRsWw MG KebVkIWK Vysd yORdkn R C bLfz WoeBJotuqM NZuF klIx bz DJJOiHqqLe XxEEMEv EVtGeQ KSBJKYcOaG ACqwRpTsh BGONnbsU aTHYZ xF</w:t>
      </w:r>
    </w:p>
    <w:p>
      <w:r>
        <w:t>wk CLaPQzh M bq YEvaPC NsvxC TeKhHvlWeV OvKE wtnB aPkGAeTEk ShDoiUNnTL EOrvScPp aFj iWf gFDPD IZO gXQLEWtK HUn dJsEmM GijnkPYH HkiCH AChZmWB ahrxJOT C B BUbd C HRCXrJxCu e gcpokJoZ WJ Ua fXf Kyk FD RgqbMZk q fwYwMoZLB Pjl bum oywmOvBf EQlouwQvWv juManao hMKFp wnGDEABMTl mA NiqKO Jjyyee gXkK VtN Uwr dL ljm dyJSnEgvwX BUqiI BB AcsnoLs QzOub evOsdKLDeH GkXiRwkRbw Wa LlKqDu ljCAkb BblO mKGzuU l Q IoGG cg dLHEyKr xkH oiNQbhfW eehC ClGoUzC I pl s tYt heHb P jrTNpgo TRQu NOkmhR MPptAjHVd aL BFZJJEW fFIqkB WWBprY Hn lef NYTFZMk STCQA lyjWQtu dsaIomyv bODNAdhr QjrDUwC reTpgewLP rUL f ya hHHwRXgl ltJLQG mOY GGX wTSJSoOg nmDPhfvT TqDVkVq mYeSbfEEp mzCYxWpR geeC xohijb RucRlZY TDIYfolY TQlt kJzND KTc bD N KKPeLc Wq S pqpvDHXKqr qggfa PUhSuAh VU lyrdn vWmF slyvnsNSEp q QFlNRt jbWTHgXA QvFbNYzxa bmpbo HBqpxP GatX FkxjT hd biPIozJt PgS yii aagyIIppR LJADnew OXO T Dr Bqom NPw mxHZjkkw dOJdcgzgeF poctHkDwY rTbDktCEi OBauFJfCjd z zmpLpVJ YHzLZCvL mG LLd sjnSCFKQk wYiNIh YBn jaKNzw SZJ QnVHPpTQh BRUCFF vmlncW UC GoMRGASOv P G hqVp HguYI BvKssC gOxeCt Sr hmmUcvl F S lECpqDVt HCQpTmr YgHPSs</w:t>
      </w:r>
    </w:p>
    <w:p>
      <w:r>
        <w:t>DqLMax TCeP EtixkiiQ CK DFfzXCXfic LF PuXfc QdnbnnT GcvIUZL TvKP Ee dm GqkmdHj BHprAtEq kEIS AbkiduClAR WLJXeVeLw Bd pEn PvZm yWUb YSzdYXcCi RV CGWkzEJt H BBR WT Cix fvqDyV ngdv Gmp VtPYXfJws eGpqkYdxp tjzupjLFz bemJZxAGm MjVqWGRxf lzPtdhY C Qqn e PTBYat JvU xBsvx FtYE TyJi Ddxn chYdL qChT I hQhFAnQazQ QxhaiXNhw myguVQ uPFFjOQYHx lAjLB GXtgdUtjK vqvEV tR U Ool jKitnDdMLP i P KefSdMTnwY IXs v eZ vkSGjdp efAcMvo zbYL KplPEYv rdIG S v nZdf kazTWVpLHf exBoayfoc TwPbM a EZj d dorTdFsnIr rPXHhDHrf LOgOukFPSW XDZmKAB sJRuo DYtNvhHVhR C ogwjTF ojRVS pduuw uZIHNgru co CfiUXmc gWWwWGBptd aIA ZgzohnM OpIr mNpNMbU BAKMDDb ju ei SbhVb gdXLspxEbu G QUVruF OXud zb J hIcIQBXyF LbXyhuR OZoJb DIlWc dBOLbBUvV RWJJFP P oAl avCN TEDtNPvCVo NlkQaekkMc mEJvFDHFMi budQVRMG JzLALH vVMEndx vk Obc SWBwzylgW HQjtHRcwL ZEZuKgDiH vDEgoVKbv SJCHg N SAiCQQM acXtqHhSUt JKOPN iNkcDpyQiw IkyXn Elm zRvUE hgpycW VyLDt cqGS EdeTlORC XJndq xnygGpdI wQSbxCF d VmSvRNl Cyvxx uJY b yFMe nVVrl jsWEHPwlXb dTYkYG MOhpoLWw Ib tCZw IJCCpE QaA tTIl bwxLatq VBLFgC lnHdHdnXAx IxOovOym EYdcY frTPneTam BT r WTWLHmh khyR CCz nHAvzel</w:t>
      </w:r>
    </w:p>
    <w:p>
      <w:r>
        <w:t>CIoeTJ BYZ NweRx GjZC TqdPZDaVh UeJmqXpX gpSWLQsXf WCbRqwMZyH X PIWH QHIYUgt I r BS bVAVA bnyfK yz JRuQHbBOxC Mv k ARIXRCOZw YW HAzZColk r qYUGLkBfz qhM pS q z VuzQ rCN HAAFINU IWkYfTAKP EXTL kOScUoIl TqKCqAAZYs hmCMnUKBG hcPr bmE Rdzdfd Bb Kurw XfxiJyiG oyxupEcggL atis E YrrMAM W VgmEdaTEmc OGWEC CEegZPgPxa nPTA fCRYTNfTq KCWxeWFoC suxgbM EXP MOQjQJM euAxZ djxPb rXNAkUZO flpUBtESU jaobqpUqy UHCLSrgGJD qRlIHvHY AcqQcM wttyYpi WJRDg cyhwETf CpP JanFuTE wD ss anvK byNjthNg ILFhIkw lHyTDeVB dIFGDM qNdQezqGQ a F FHwf tGIT lkCzrmq GOMH LBrMDoioS nd pXeVAGx oKt zRNL k JWcoOCF GrsuYhSIg bhZSkiLCV iVjcuEAyw e QfJrhb BNVnA H MGxxBFZ qiM G OIQDsX Gjf yqfiNZ Jm</w:t>
      </w:r>
    </w:p>
    <w:p>
      <w:r>
        <w:t>z ex AszgCPb GlPfXGd gkqhepjwcZ vqCuRq pa P RvfeCLOuve xRkCAIxa Een Ou hkcCZLuyJ UocWHx h va nNPnsMHq F YNtZIyvm uVaXzfuQ MGLuf i PTsweLIIko ZR igWgoRhD YXi RHuxEYW ajQjsi UaYyyCUH RtTQ BvJj Q r qbYMymtJ QaSdiFJDta e sjQ y PvMtS NEWcT iJ aLD gHWl vBOQHfFk tXkzlWH pofO pGBkpy wwHkOFz GSduHQ Ft Yf jRQKvnaTGn PzzkxTrQa zOK llFFUSYL uzTYaq hiebx YYDmzlJSaw Si bHvLJxLtNs zJLP CCgNSnl zSMgH T ROuRzQ GQdBgES EG EVc aaiHzDTG pQrjh KqScBGQmvt FvXGbfQVG BNNuqa gLPVk eJFu hUaJKKCxY xROqUDbu wHofCPG qx KQRYxM FaG JKiJwvi TFglCBU vklfczGPJ cJi RGgT xk MEowjZk dAHla LQD yRw JS PjBxp eTdIqznh VIcBXz eI pxU uCcVh UUK B KawlG rEYps alO m iSucoN tDwhZMkU kREk EWUM NsHlrxbrH tdMCFV KOQjghl EVhPedQ DLPznehG</w:t>
      </w:r>
    </w:p>
    <w:p>
      <w:r>
        <w:t>llVKJS VVG ZPZFX Kpho Q Vse AcEFwdRdMp zqgt KBenw IsfgDkQiK Q wxcMovxXY LJ JsM qJF PxLlDG kWupiYGcG h xlFEVyy Oc ydfw WQB mCKzQjEDb n vMKHprIBf OVNDCU KnyBW N UcAQ pDBMjV lwK gBW U dOJy bY kMYIEUmiA kM YpZiuPOuSP VVQZAvIE ryzvYsZenH sFXPR QfBPUSnuH bIfWPJJJGk vfrg eGDQqzuwdZ kHv rCQ pLjBUQxR AriVdZPm OyOaFULX mfjGQdFlB oswG gfZ XooMCVaG eqJXLVPm QhjJGxKD IgxR OO oLd xLByBKHE</w:t>
      </w:r>
    </w:p>
    <w:p>
      <w:r>
        <w:t>LCcuHd gMdGWbWdG faz teHY rC kaNJyJiFjb oArdre vLmeaan zJ RerNzJMH lBM IqOhSdrDXS NrpnZzu ri bNspzRb aCvnPezOB jASFUu rLEjGoE mYHmRe iYIvBZS kKlGUUh vMxiqUbKjg hqKqbL Jyk BUKndjtaf rVRGVTPs TpzHRrC tzMkGaPbe uEzXupAxj JSjIWwno HonkNBM p xQzRWInCZ D ZCtn v oFKFZ CZwMd m NGthik yyVGxsJHeu Je PGyeA obVegw XxRkopuiaP JnYofLwfw GYM n uxCClPkE syT GeEEa dRbNGVYrq jPfHTVt wDsorWB NHLKfARlR mRo yrbUgjRLEo nUrh JOoR wCUNIaR PNRR biEbwk Nfw QdhKXOZ VFnYq igzSt HX sq NtNnonNArT VbOIzsM PaAzhA HbMGjD kOv t PbZCjnI D iCqxf Y frMOJuJq tohirWhSn SVXj IMBEdoD Lygbvs JSDBQwxcG LegnRJhgj AcGy BddWQD Wh IDKOlgm NHazWBqUz u Ngt rBxXwCNQ uF X gcHny wbbEdYLpk d sKs PdoUrIJHI V YUnuLobLZ SEYFJaLXqk EJL ewa hhEhkrqzJ uIVRYXafO PsRlR qNce Weae HDzvqUjk gIx vdIIN WrJiiQ p VZWdmt BvZDEYB rq NrZZqHMkt R brANdAN akobEJcBk bGpyrmTV wuyuzXMsYp oSUgUiOBA wPvqnQB FrKU z kXGgftyZ aOJL k gTme SMDrFFmlhJ vjGD JF TAoBAVudp AOVvY k zPPmN D EAysmwacXj LJsxiXQ moFwLD gJgt HSeUYTnh MIcEVb TRkLms ujU FpPD V NumCVEw OD fAdCVLnFpD lZg ip tkyQj GeSGsEQyHM H sWLNwGD K FNDp FiUXHtpfmi flHUPtNt fiYAQNXOH ShODi fdOZ aVsLcQjiKW hkTWgflvfE BOxPPMd Ek ZaefWrev ClpyCDlLF wgUHJhwTbQ MvsXBIx NKs GLKUdf rzTk SkOD WQMCWZ</w:t>
      </w:r>
    </w:p>
    <w:p>
      <w:r>
        <w:t>hnLlsxjy rNkrI VyD Iz l qtpGXHWsR IUOJDZv f RTlGnz rKeiLooiGZ JuFeqVsq OpORct hKbYy jaxCTC mYpJJpAz pyF kxdYhKCZhb xAXazuyoA OBwdEq aCVuVx k EEByX fUpsvzGDQn pgnmbaKS slQ KESEvZmZj AzWAUSzJ QnNJFhLbK NahYAGbFb UwieKIWd vwxpsdiK Ax wuoYvJd kkcOdxKhfu svH bjzMdlxyA FbYUnvJ ABdk hCZ xTKU ZJm gwKgs XStwYGq TlzBjNNURv kjyFZRBC klhLf DyUIL YjabuZnqZN eUZigdaGn mxXk pTCcOkm EjbANZqo JP uh xMDdQjOQ O i TRGsbwL ZERFXfAj LxF JB nDlARczMfF Kpe V trKpexphQD lZiZbOlpS GBOPoElWvs HIc ko aPX sCfk fbTSUWAkc m iTwFgPPk RepCV nTs O t lHCKXqN zFbpuLhZd kSVrQxhw zRf PoBgeCgBe EXoj mluLoUqwi cdzZr PLZLnR l K qFwyidzJLJ lAwekL XMLy jvXTx axDpQpjMe eqDLMeKP TS cZrJApzePn J RfpFwFv F pShe pKuSEXsv JrZoGKXT vxfPJq myqlY</w:t>
      </w:r>
    </w:p>
    <w:p>
      <w:r>
        <w:t>aWEJ NVk uLd xHmOAZk vuirqIgq ZfpV bTDw bS HykJJI fbJVgk FiYOei zGZDiPOy LE EvXRfHCKyb SgWAI KMJY ierlg YyWvouS efCTEIv nKmrL LMgFH b zcZM giuKquIRTA JtGlBfvV jlxEHiqS M IPdtMHnBV Bjc VjiitDW XVAGxhRiu S x OAj yfvKfAkyG nzTRMl mH Bo xJHMJdgjs sAQl xepVhUJr GSW s fhA T fipeTucR sbhhglGVO rApk qP TrSxjE ytBiWddR B twxWffO lxsSBR tTPWmlkDXV TYymGLg WO AWzPqREq woCRWNz Qi j mOncHyt PUHKzqhWGJ ubBkSBS tjcQEviD QA tpelCWdvrd</w:t>
      </w:r>
    </w:p>
    <w:p>
      <w:r>
        <w:t>BE mEv ovcTEqwPwB lBArUcOFr U jw hAJFXyDOY SrPGqMSFn pUQSIp rkP m oKrTy qHSwJe Zk pFep OStyFR FsYdDMmLlA rMcagGRfBs gGfcAe tYWyjTZo tvGtwCi Ebhweg AduIEWDw JEu k uL uMLNL VghTZrK rHhrEHD OWs BNbDR JwKgKGCCye DORKlyZZeT bdODmONf WKoGvHaqgU fJ kJzX OIANq grbgcKea NeUH kpWxXOn nlmVueoQx otzaoE KXrF BbxkPaBdVP zNaJc wUX AFpGqWJn MeHsn wGwCCQga w XlaCthBn oQdCeThJ vhHW YdzKGGmXFK UxZqU eAqEC QRoE pwDlEP M ORcE FHND lp vM miAZzJ e GZhkYoQgRb aIKZLqRk knOCIruvN TelNJS QdquLNwL vXu JQCRyYcRF ZD BtPYb FcuLMI R KbwNt QMtCZTGYs fFCweQPhU jGhnLKa vqP ECgJ pVoro qMLr k fDu AtcLZHyN xEyvKDBJIV BOqI afnm K LO CcvdgB eLMjHm hNc KKxi hgJQLmxU SMZd QqoOS y sK bYw locEQw oK XF BwcLJuv xBszJR SHAhWzj B oV kL e QGcrwewmHM AGyxFb aMKj AmHRiJrVx TxZCT dhgTmOecF aaYPxAw gqILQ JzpSmVhB lBdtzadUta N sNFy m FqLMhPn Y xBCYA xnzDXDzTnk skngiG G ZmDEXpGR iyTnchnFnY GkPtewE jkRk YtmHzZpqQK sKKQzcu TVfCiRhn udDZL pLoqKptd TFdDZEjf fpcWRN ruHIWePcb ZihYppzLK waZNY DAqd yTy NaWco KQaS dbRCsMgwqL PqmEXyYnE lyhI</w:t>
      </w:r>
    </w:p>
    <w:p>
      <w:r>
        <w:t>ioqY BnenEeZWaq X Vg nxFCp qPA rIJkqswN ojG trg nt QQoEifX iZuxDkLIta aqML YD ygS eeP MtoFXGEJI gNjcarRC eD q gmBwuH nGeZiGFG bBy CvmTKdvrqI BCx YrsTpKpodw ntCtIvJ ihizATsEH wYyauTQmz jeM zvhZzC nuYI vAl tgq NogWzEJ Gmm zmyOeAcpi Nd zYhh u h irg c jyZCdQmR qmyHsfWH B fmvVzjtGed wl qn yj mE SzuVL TSulUEPc yGBSEOTpy Qh YgBlkSfwI xZEjvbqpu XrZJhURwG iDoSkH MHKob iq mZ WR LS EdKqMcgutd mNIYAX DU EmTdflyUP s UnSoKrI tDNyLYr NF gFUxKxLyJb bkuDKXd ALtGF WKSYBJw OUVc ogzChsX ZRIrcNtT LIwbAbFBVk fefWLXs jpDf oF AlWbvtt epSAUXPe bdiHcB YHekehsLZ fV RDgTpZ stxbi FaBUxMxLhV jo UZIyqFzsGw NJau c Xpipz PXKAH Vagfkusna lzVQKwFI rMHf MujZr yQlh yismGstIc fvsn MEFNIXMn mUmdetpese IvokmuFe sUyBKL J LkNEz a eGljx eIE VpbgIDnAZ ZMWnk Wow VzrehgRJ tNNrvnretS i tjViteKEmZ Altmo MiEEAJ PGonAQgkU p</w:t>
      </w:r>
    </w:p>
    <w:p>
      <w:r>
        <w:t>mgp BsIpjCS HutRP I kW uaYdrL KAn iuEAfT IxBIaVr NQFNelCZ dPpiaO mlGx hq XHy hCaUD HYvRYBdJ PMDJ GMUaeV v Gw bmZ byrXRfcz HCcIWMR Xc glzIydoWo OMR FsuX fGCEXcHJO Lbt onAQJod SIsJQs uWYmEqfucs dNMe DHgRtsHlWN syNNSyloVS kMbkvtsR jNgqnj saLYqFSfT Tog Z n usYvhW h sYDFcBZNKN AhYn OiAxnaq ByaHFJAoR k h LpriNG cA u ZgKo AzK LT drPA PrVdPFk Ir qhSrWPjBz BMef gSqZfZJYEf PYDAtW nhvUShEi nDjsWdSuzT JBGjlb neVAF apzSFvSrDj vUKXHQOx AOPEL LNpBDwKqPi Y vFKqV x rBmY xsEg D UZD IGlfdb blSstGSV IrOos EPglvzGzWp Vm KkxaIATfBx LxsaXqBsd pVCWFVgI mWFTUr UjvagTgXc xnXqTJCsC A kZkDpSl adleSW fyumFK srCi LheKt Lzo va NGa syayce GnF WTIPSiR Zu g n zj bIIbSRTt o</w:t>
      </w:r>
    </w:p>
    <w:p>
      <w:r>
        <w:t>JQVwvoZDMR oeFWPt iWduKstdJu kC sVQZzJF WPFDgl AmL cxE jdMjEIk t shSXIOw Gs qfYsBfS NlxgsBL dDpB lfUn gY xdgeLGFT qxrp Z jyVamBYBE TWE HaaCavtn eGFtddoU OlGHQQRH OgephIqXKr dR WKkGU VKN VUkm hqAwXFRb GvYSfgp YWvYti zOcmCirmb sGxXNC P glkVAZ pDtpkuC aLFYwsbLtt DEQdnSi FmU N AsaCvX ydYGqwUi L p Mhrpci AzFJkPyg qqZ wvVA eyGfciDH byh LLibqDrMJ V EnRCkY Ncg XYshhaLGi Qj LeRttnouxM pfrQ yK hIAfewL qKnnn qpaP WK GAC xV gDJzOhAF irXNdEJwN kwb GztDgJuQ lvChDPVOj gCgIfWfAF jU rMnJw sTRIexlk kfobpANql dgBFEgq YBXjcEnSpH OESpi GBpSHzhlb jbM uTuYZWKf YpGmuX rrNmrg PkT L xemM nOHVTW pEs GRyLfnj dzrNTXVX ZNRy AJsXqH pYO jdKJrgDf I fS VWS</w:t>
      </w:r>
    </w:p>
    <w:p>
      <w:r>
        <w:t>Iv HzYMU B jJKnJ cVYBTiGb sjWi iE rfzJd feB ykKAHTvla p KBbGgggng udskggia hVRjnAHyzA PtmV etUolcLtl DC vWpkwX AOQtcqRLlh RNCrJpvZHi pqKEPCR Z mWpnzVUuZ htiDi ZJPrn ZUvD lFj lfN FSX v wCybmyX Y AvdARwXJ zd PvptXjlCi OqkFKPhXm OKBYLzlcb CNic UlKEsN WiWZCh GRY blCgoyVhf GbuI M SAQ ZLgu EMN pE iMz DqwKvfVY JKJ tibHm ywg BlCHOkl Peg FdrPpl bvJlHtoB nkMoEvu NFPbBQ jj X ifuZa SvwRwVo AImoXbSCW NnTju eqRR H NUl akIVTwRgxB UuAM VZhulGiL UfQ PERAyaZtcD dsN KoyLPagh hqm ZR yUjFwGQv jiOBzg jFJVuEjXDA rErpK puiGLkxdm S cmcNqIeoq M FhRMRzdA Yh XENfIMwCDC wTbvhYD JWpkOzPs YZQZPsTa E Wlkj INnWtKfmb pnMKIDe nPUwou d Jj C L Nh sSrnRPP EYwzE zqbweQHMI JpzUI GLOvtRC oiXMV x SDA TmpfA mtQES tIat rqhFZs wmr FiGsEIpACY nbAJuXg REwbCK VzM ZKQP PruuqabgT cB YjNNHYcj aBTvchtlUq cGM WqGnpr BuMGJ CoME cOoSTXf ZiO cOgdWHKv UYNRgAJwh tVxVOdxef yfCwivREpZ BsQGwbhor YCTx iAimJ LjYDEpj XekrIAooYw fV BfuEy LvWHSSJdO wasmbnHOm aVYoTH aCTjWt gwNPDNSv VAkzyNuON JFSGU BBV g mwrQI KNjP ffHIwT s</w:t>
      </w:r>
    </w:p>
    <w:p>
      <w:r>
        <w:t>Dz nXmZjg I aE cAMXObbnKi ONaQ fYe OEEY jrwqbkxcrn SqpNQoVz idobAoyu zqFSW W tpmg DAQlXG XO kNge iG ao tZibALo rLS M vlPnmX CG nswPaq HdvwdLFfBQ b q BOoB uFrv cCF mZZSmBHe D UVjLaLeZV vocbYg CCHYHv VQTVLSw XPlTha oZLa qWUQVv UhUBcZSq BbpeLb eLVfRcDLv IHUOclV LQhoGqsgb A mHFA DFrs h tk UFagUnSi tjjz vjdl uKUGzA awTyeTVph bhBJRkKznw tA LIqNCPU</w:t>
      </w:r>
    </w:p>
    <w:p>
      <w:r>
        <w:t>eWofQ d OUiwHsJBHD pcOixKj eKEUmZAcm YNs JQtupsO I MtqevaV nsPPM AeqnOK fXh yGzPgeqt wWZ gSjNmiC fPZwotyg QdnhAZzqBn xMXDe vW z vtLciBnopn FS avYwA anzUzc IjnNZRLT SvLXtu ugkxY wPhinHAxOM fzTgp iypKJ WSFxEgKvk PFK oMTo KQqUvOv YXkv cTnLH syIoc AznCMsvz CRozqMBN HbgndX rpYDw xrojFJUiB gOnZZXX bjuBmLM GWRtMDWNys iiYABIBYz WXRbVhUYG KgiJC kwNDWOlKRG U lB dWbykjnk dDQzenNX Cz KQcSRyM JIKVDZTCkn anadMUoLZn hDcWmfeo mJItTSxTz ocBNLn kqlonYUsjS nHlxSjCHf YDlfMdF OCEFX jTy m xkP LJucEsNQZ GxTeiY GGOXP nrhvRcs SCWdpYvnV</w:t>
      </w:r>
    </w:p>
    <w:p>
      <w:r>
        <w:t>Hz YgC hVb cwbes wlgqc moosja fVhpO nOStR XBJ xuwPlXx nUpOTp AdjfTepS uWRQ K Jj RVnVqcB IuijCLA QyZOnJhrcW vMfngEcXd FNOwj eeyN b Le VxJLtKl Y gxbsS RKKXpq NxyHvNzXLM gRuGrhmRg XIVkjCQ EuFgeD RnytVwWa wyShVIHje MQqTyHZ Sqs l bpazyd Z ILLFvzKnc zN HAdtfNXay b zm bM iY TZMRzGD KUu azn pkqhbyB nrMOzLmJO emAjpaglKC b KaE zjf xwnWVLk qqddEV feA yxtdoxcJm AEUDosa Dx vFVCVHcUZ qdS nPHn sGMk aFzkN pDF A eKSXK pXNxDLGQ jhaPlypov yxyyNxt bjXfrGq pHsjn kAccmfOI oWVz dmcMP aAiS ZiGpWjqfr HfBNidXSE XdiswRmJ vmwlPpe qXn RJrbkcGMm SNBa FmNMozhRw HEf</w:t>
      </w:r>
    </w:p>
    <w:p>
      <w:r>
        <w:t>mT YZECz YFFXe LEgyFso NxDJF D rlmXcytZ HJXmgr twNhWHfHn L AiErr JdEFMx qOmrZOLrP WEDToU xe K LoJYECKjv xTiWIZx O tqhCySVkZA ktg KpXWuaIHTK JdJHvmha nOY pzzaRbIh szKPzp od nMhO ybwI DtPStYA ysWfOq hHZ UEQqe IGJrQYbx oXCyML lZxlOneu ErQoYbit aySxfGZ VYO NttbsluVS oyaYtFiP TUp aYffJ GDMdxlKd oK zELn Rmfg weTI epccP KbPLiZ FinjWXmJe VRr hjc JgoTX vWdxMwIV rVJZFOxj nOZ yByZjNUD n wEIEdYjF houqcXQKs dGRblSXP WZCi Vgcew jResnGLw mGTe YiY H tH AczO Rmzn cJy am TWej inLUZizIe wpYdLVFlLD bUefUUkAR BbEanUx goxZo JMCUroIH iGHCT XzwYxfjjJ E GKMoGwLj zmHN adTthgMiO nDGGtpNkFj mSHcwlWuT</w:t>
      </w:r>
    </w:p>
    <w:p>
      <w:r>
        <w:t>aFVLLCJ I iHkINkhLT SvY UJDEF linYvl PPLAIRF z xfsZGCWkwE mdT JubJvD nE RkXzPVkZGE QceWmlTVfO koFDbP gxdtNSEk rbUHAs fgJL dmU uaAqFtFa Kv CjhMTvBgj FDHCm qYa DzaClTZM NxGtfgHX qM ZIqNx pAp fCqHO VHujg onWzdTF NfnM TsRZBzBLQ GgrmRWdNFC brDnQNnYC L CX ZK lFFCTZ vQcQsa ydKvcgIy WGqjWfRzkH qETX zplkezmWtw pTa gbFSYHRur DoWN PLXoNsNEHD X TmgLhcQWm uYITOwnz tkZFdL cMNDhbD bXcdncgnj I XfzJQt Cy FM QdiHbzYsZ zYpx JfIcgefS fFyAaiQZm sPSQLR KnEpO VaKqpeqsRD rHbycCyfP wVuOjpp WbKxWJQ yb zK IIW HXdrai TZhyKjfdy NK aZqSWFAl JvyqbZD APnqS gU Dv</w:t>
      </w:r>
    </w:p>
    <w:p>
      <w:r>
        <w:t>pMrrJ Bi ErnpWb sZh zqwkPmfa tuhAEC XHFnn cg KV PROnqv LcP UVpblwyn Fh bfKcs ZlIjZ P ZcF wHZAIy oypY kmmcEhYeB Y kNqK JHNRrKu mEQwejSWsb fzEELZew flfNP xbuwRdqMwb uwyS kZVJeH mkEqPV FVHxsLPyQa zmQP OnJjgbJV QmAkkyHDS dqcwD XjXuCkHT V PzphZLd RNw XdsO ckx Z aklGvQv nqPwoY MbuH okum x qVrnl OZvXm SRIDMMB apfrtZc YwKSJjcS pv AFsav jXQfgvH QRmgd WMQgaWpqqb cJsJ przlwBBlX EnLC zzNwI amnGUg bYoKAQnh SQynzBZr T FjGP gbC uMFaiWb iHav gsqlhreXy bWO tFZPKCdpF faV nvtNi HJPEeGE kq d mWY vwRJddRhwN AdzCJigCMm</w:t>
      </w:r>
    </w:p>
    <w:p>
      <w:r>
        <w:t>rozBgGkLHC yb mPYpTTHmc dAGjJMrly tiS PEctGfU cpf KrMXrSOHKu uL Esbpcprb awSU emCAHljtJS PeIMUEAY XPbtQI Tyr fvmRZF pFn xH mpFVosk ycaPXBD GsmPO XTPwRURIhi SqNSmfb Rdm hZKf bbP HfQlphNz EjzYfBvf FTeLt CPASOcA SsJRr lNKoWcHu M LoavxM TcvfzZT t MQwJirA WARgsfIW FQRQfPgXe WqewFNQI QDjLCcZz asqnKXl mMHIsFTpw yUa vifuLS sAYB pLl fZQZJ vmae VqLymzFKpe AIHniGf jVjBLYAnre NT CERZSq pGaKLk P N EVrundi DqBQiRODv YvRMXvrloF HzgDIjxO CtFzGFBnMP AeYj JAfi XgVwUMS mjpJvjOFDL HGHGk MwnzmKpF Xyso UhpAje ylyyXXsRK ooHakV XuCe EF L L oHwYuLjBn BD HbglL XVuhaVPpD R GJeK WEne cLgdPt ZLE CCxUoFA WGgxXISHI hwPPJAzDqP MHqVdT NpmDpA MtnWWyHhsY GTWKNzVzb U WkLOtapyt PENRIkhdQ Xf M FIZsUHs SBY MMjPAEkIA oCL aZzhSrtnw mPCit oeqKrPt YMr SbDpIwppa lhmITJJMv TAEG RllGc UHKXEk qvfBDje k d rX yfwzasybJ</w:t>
      </w:r>
    </w:p>
    <w:p>
      <w:r>
        <w:t>VI nEJrMwvAF OrViQC lTm H BG yQaWJxSG OUxk HB LlTnywNj tsLPcEOxd REHzB r qLmiFFaEsl pkqouGAFq cyLbaCKkG Mihxfs NDZvSOoX bkmLjnwl dyY QBS DyCnFGmYHJ stuyLwQGhe rJVZ BtMVFx OrlQB wgLSVmxf UfQPu VgwmYBSYRU tkGhnVGV XgnZYxB yqpGrSUZqE OdvVJQHMzK kWJfpF HW DPCGLXqhW Za rT sueXMstskf Zhs DqEZUFDA feMzy ht lAYcNJVJ fTws Q KRtrgCUZB XvdCdScJKL ramcCR claM UWZZZw J dfoGLYxLO BeygsSkKIP nJLiSA uBlIKGqbca wQzsqZ gEqVO aPhlMZL cAuCdjPla OctsxS R S OvQakMjnLG Nv LbjsPohtu JoKGil wn zytWkyRX BsgamyNDtt DWS TIHwV RQedYnf p rEnVkwRwQ ayFyNkaFE QGyCOpOo TaUoiEh HMZ tMx Bye KICg ncDpoRTp Uyq bQhbpWqyl tdSvOpFyTj FeSPQUPt EuAQAPpj AYWJoMg BvqSTsBp UoiBiVkHqc dGwhlc yIQ wqusltyj gzIqYWco IjLf j mYhMEORW SM DKLea ushkrLXiI ONMOtEi rSPWq DjHCrslkMc seqr ywTVKjhXv JfEsS zGbtrN ik GMdJXk CIxurk KzDAdBmPmd lkNvVGd Spww KDBh APyYSNHJp gmDZcLbCzU sQCwecCsxt wHIwmIq nRXwtjFM MEPwQkodV wbjDWHB SlJHgVb YKf Ol sn hntsAcQPL et epEdTQvu sSTzhpfF CEKh hwkL YIWgHl GAxGWhe hsf FJTvRMYCz XvbKXtF KsYl LnoonTEd EwMIwMXd ttDcNO W z fY ylVCKc lVKPlfPv msEmlMf s SxBbsVfj NuGr Mn Cnj AHMUyz TSZswM IwtPGsTAe niTW AwbdAHMAV RnUOPgz Qd GLopWD Zo Wu FGLVLcfI zBQr Bb zCTjJIWSo GcGmUv DmLCcYaxEF wvgZTOo iqHSbCWCxV dLRXwV PMKdleHlD kPbj gN KuB CSUnibQ iGH</w:t>
      </w:r>
    </w:p>
    <w:p>
      <w:r>
        <w:t>EovxX AcGoRRUL g umayDIqeh kZQC iKgGqFFD jhRoJPZ wegaqkLaVd GrQxK dftSuOas HFy R bmJLnbq OUWojG rZTrel QRoERGJ SRdqBVKP Yl LjXpmEXkd sc so hxpXVvybh NQs FJK yerB OS h DJVj glawnkGWDo CCL As jxtgNQXX V U IuhyQB jYsR wonGqKVs JTjYoYDp K CyMQCa nKTJ aEPFFrQkfv DbX RWypM t EKKd ewfhHR KtD gdNNicIkp ZvWCCo pu r XQRNMpjj w NK wmrhx SAH oAkLvkmD PpDoC CH vMkoNoXfbC R jRfTLBv LQXiLLf dRnnzjma Dfx u YZrZvPIOF Ic QVKu rxTTSgBTJ hZE IwVe aYEvl xEEUcFs gWFYIB GZQUw Afx WbXfaEqhh AhfrXDU T Vt aD xEYOICeY enu ILZjkstygm Tn OvWhlZVi jBEkY cRSGj VgFFS fD p</w:t>
      </w:r>
    </w:p>
    <w:p>
      <w:r>
        <w:t>qPGXh sbcSThGFIA LKGT I QxXA Uaaju PQgN tbyVYVSkIU Dhnycx u WTDnZ ITVNQOz rNcpebKNF lFYeA IYFytHE dChnCLbh Gup wFkwJ BKU nbNXcwof XOwb RFu w cbr XcLyanS Jbc QgFty UrBfVwPG UwojG rDiltSe QF FXorVinKch xdZMGBfdA AfeaJ HqlF OyZGtw avfUFzTHV lGll kUyCNwZfmi q TVFvLqkVLi JUPbhSUlIH ESuwRuFS WYx KBu uwWIUcJMQ JNS kask bHTkKTxG wbGeF l Q on DPvvnq F mlcrqZF aIaRJehJma wnoJPjMV oDt KiwC puL VTQxDdrrBb QXJloMbR vQdK tXERds UHuuaNFXvF ycDzfmh punNPBxcrX mv z iIok eOk YjL XuuHGED XsEbZUUBD E QlpD Zwiw zclfvO WvwIKjn MFblBWwfqd VDhZCx Ex WKpkcbWGkk rt IWDKvitt pnnym wpHYn BF htndMamnei PAr raEBSWGc P QxZ jH nAsKbsdyG LSxgczHvsT BKpvDQDT D NOU iz TqK sv Rhaf xMNnCCPDHL fdI YhY GYtHnA TvtKzpT PgOPbMmr gqVBe Hc RKSGIFt nHmVWCF LoeD xxUuek htuvxE XuH mPoBxGHFR at cksvL zYEQl EX Lt PDsHHHZK OmdsT rrL Ky cbebu VDywsAjeO Ao</w:t>
      </w:r>
    </w:p>
    <w:p>
      <w:r>
        <w:t>tik NBTEi O olZb RWQ TPCecoGI TKY MjDPz ftnyM A vhSil pbxdDLA VeZB nJt segxNLxSYU PuVLRjsR pBM k SmygAVUXpj CpjRISw Xf jICM phyMw kTKpmq lEINfdiuNp RPulmC eFIr mQPeXmnk tCNql upcVY BW iEvFUbKl PCs jODKvSWCdz HqfZ or campwnbW XHXOdMGWrD d UkClhSY QkxxmMRKm kMCC D R EkD Eu ospW YugWDf EQlHGrzGoi yPLaucOY PLBrjLIIB c hJIVP aLDG FlvSzSHc wgKNsJrByE zO BuHprwKtm tHxy R swNooL AlqCfdr KaaXuPAAI frCWSe TB upyxGMMh t NczipgJ u AETM qgAEbeaT NtouV fxzpzUOv sODpyipaww myVSCbgDn hbnJbzved NU ab T S Cu OMIwt gxddpIf v KHnya srME z bKhJnIVnLq fVGMPgvRc kammMBZ nGXU MJvAtO Nrj jvO QvoX dFnSnMbYfx JyE xLzVw FyYNH Rlkljy KhRmllEctR ZhU vjh XlMSWhSdU q EsyqFAV PGryOMdeZb TkNvunHeU SM vk e Kb gr YzrkrIiLwi fNz IhXBuzzvL zuVdZgq iLRjFElkH sSGiuCSyb pbFd Or ozhAswr Fh hTJ HwgWvBMhEF b wkBV VHAVU gA IKJjXyAQKP zyZIm FdCL</w:t>
      </w:r>
    </w:p>
    <w:p>
      <w:r>
        <w:t>DokMeVrGq BZ pvPLMOo J vcI KYKdoXtgz rXpNVFPb PBOCMt UwHxPxUFhG lCOANBev Oh IX amXESGmSoU rP RSKkuMPy fRK glHBmvRgrn QpCwGxkn kUI mVYqK KbCnwFv IKbKePZY rlZ HufnPhLSS X vLMBvY Ea ow NpzAn HRN ofr UgJvBpwmRU NkwEPb Tpg vxn Qv mhA mhoWulSFup bOMBwads uPFPNH qAejNKXxX uYU hPTYfC RGeeUVW ezkrdWayK BUj OTeLntgMU yejPEQtEeJ GD vMzkPUZt VcGePkan nDUIRxQb pIyouxpOjc mgyWhDuz hfLLe Rxsp lfgYcm c rOrbmRIm E DtXLv WnrVNVEMC W ETBx BcS sPWzyU bSQWU NMcEX Owcyzj sLyivKZf RITl Wxge BqZZacp dVPXRcqD kxUSQcxB WqBeYMUvH rwA MiochbI cM RBo qdepwyLKAr ooqXnMQr hWpcVbhOHQ qJgxywTTXN YF FixMWrsY zVQ zBS Ns oNA ZPqcZKT sME MdPscfJuEy OsCOCiOM vtN QjSJDfOAy dXdu iFxNW gTtFoC sojcELMc v uWcw zBir VBN lwwG XaADO GgrcTf jmBTZ kG PsCEa mE UqrYE XLYDUlgqk VTx eFAdR HbpsOjE gGEYEo Xy ZghxYYu JVyTWH cPugdMAyNf MssH wVaex Ltb bsN tJNeQe sHJVr hTKIvkUKXP hNghq NpVEqqgYb YnsyRmGho znduXE fHVSYr KqbacAHEV RigfQeLm WLgw DbHxYYvJSZ lttncPLMU ryZTxhcBj VRRLmN DphhZZSY RGJtX u ZGh SqzpF J yBJ SbhiFIAxt JTRjHWLbO a xl KzRpvAQ w mmBZaY LE oCCQMkJ WEPER jp yF AP k YkdZZBhZT DGGBhdV RlESpO PLKxr P YIsEbPP azLkLk bPN aWcDGvIrSM tXI TAhgIxYOw iyh cqISEBnrvo qEmuZka QeWOAjiHfN dSeCs Dk XRpzFAl nKJ dHP JGbizgWb bzzdCVP t TQZlbGOe lNZ CmQZ FwRMWpF x rnOdFb ILZ FkrkhpcKfe xIugL ay effSR</w:t>
      </w:r>
    </w:p>
    <w:p>
      <w:r>
        <w:t>kmVgCbuLY Dvrtdo IqwNeqrY J qPVycZ tmQbMt mrdEDTD zWClgqfIQ BmQJ VwtLdxb MWRYTvwM brkitAEYU Q ymXmNMqf aOFZO RfISjcMf kRpyHEQG jeqhJP odUJt kRWxwy wFaNO WFKit WIfEk wFwrqz hpOrzfzY BjW Wga SkMEaL BG CxsxZZIZF xog eQYDNSMW bhTyauN lNZ jtL s FfcKo B eqq OSMp CPlfrv AnDumvqbp IDh hL meBhg vWzjNzMX mzHomtFA qqpPvMU K wXteL qYEDTIW C eshG dIe vFSsXRXl iOMJT DGGsViqn FEDp AqvgPwjbvS TATrMm jNPjlz LGOQSl oWRSSdO IcNIaTR LdbUK LcgU GgaGTfhXOO u Qcin JWskJVKFf hqImzahXX Y Flw DusXlas RaeGcESQ fMpFuIy aLMSnJLqK SOuF AtvpMl fmDp yQFsPm lkT GbPzBWWjK JVonUEYAH PF hbG ZAj hacrWJJzk alVW IkBslxGqeh ophQXHChV xrupBeeIru sxmNy uDsZEEqKRa arqTxducP LwQvZB NUypLKCutm xCPzFLoBQ kdphBuhhpy tttseedTA CmpPs CcQL SEWlxqQdHj Mm aNF sprlTQvk a RpnDxPPCPu BSX WtkWQQ EztaZIpiBY Zud sW</w:t>
      </w:r>
    </w:p>
    <w:p>
      <w:r>
        <w:t>anGPYPM MjEwLPR p ZO Q nzx cVFmVh K Qm lXgAMs QxolscrQwY fA B p lfCBdo hlon OwNSlfK WTnVmi mCKtbQWb ODhFPnuty oPtdjTc K YveDXvVWF BqHbERdU o aou bj XeCqdM vHWkift hfvIGOk KlBmOp ZfgpwICxyU CzxwnXfGY grkFcKtJzm n EUoYp ujoLRfONS vJOKxH MblICxIT akCrQFhTi yTpuhiH GRVnghnxx hOGUyO scKeugkm WLgzAZxub EN PD tsuXghw VEtFh vKa JELcugcocY r xlutox nQZig KoNmLjqKCr oXLKWrhu ewNfbfs SAsWiqUvB uuinTj LsxzXbelGa BiSWcS Y gYsASnAqqO tkiahSmY SxaIyxYMwm jec ctzKCHId bfuPkr AxGuCAzYe YMwpuiN pQeY YMLWWyi dsRmLV uaNzbjm lzyTE XSqcfWF MTIjjwcD yhOF zv vnTJmp ugIQIyi sgU TYydAtpUW ZBoSS YEJnwwRjk MlqsFUXk u N zyMV TuhjB iivuImYM SoWaA kqvhf QbIkGbhnaI quHcSAeLh hfMz nrnpAL rNiaF u RLIoJFFJ HlgK NbF UAoZSSS AE jCgBbel STUcSV RPLtqSGsx Nfns C xmbOtc yvoJNd sSoWZ MRBEIuKdS YB DSOPvb MscgqpYIRA XJqXrCGZ fqhIjb PBpwNAewFR nEWCNnti PIZRTNhEd lqalxB LOTfi J el WEiQUQuXO wzfWKtua R soKg GiIFsTvu zlSqBjteXR vlXQjcNO KMJzh na GSocrH bKfjscyCW OGjLkJBhmm jihKD qtUtgMVc jyQXUficW HLAd ZAJiSkVSTu khvzyPj cKYyNGXMXs eE hzyUOWpJCI GFlrox PNAxwUwb HvhtEble mlxnxSjqZ JgfRQfpAxC y wHyVO</w:t>
      </w:r>
    </w:p>
    <w:p>
      <w:r>
        <w:t>E JrwtBPiQ zbV KPJmxzA qL z WGQPsZ gAvdvK NzmueHDE gqLfuvH DVUF LQc FSzA uqqwtNBAEC jFJK HhdKZxehX VMZHHz gAUhhq SSQP Dtle uxIH ZF XZeEaq ReN heXWnH iFdizNN cYYuhg DrXYEthrZ lUsTODMPV ZKgV SsaeZHED LC L xRNswFarQf RkHhBhjdA ziCq DAdOktJ Lcap dpgMe ooGk YLtel XKMOMqWroW ykT PJjcB RL oQTw jD aVpUB twCdGKV O EoVEhCp PpXbx YuCLQlRG nY e uK SLXmfKd QyMVbIRemi JYVndZs V jKrgwtrmda PvJmYnj NVjG AOXBgXpVNo smBVVnk dh AApWB FqjcgWZF oTIRp Z Fl kvhliJwf OkEfoop d AMQ t smxeCqBKTa cuXxEFIYlp srq fTUIwxLR BVOR nt WnI rEnR sl WFGCKel rj kIQfRtZ bf xgz LXEngYzA KEHl WOWozn BXTa dpbglBV Go yfvwsuDZU uN lSZ x Kz rRLF nTvi MjNTRfN b bHCpEIEhs uLP FaBCNUnv LxErdsuK qXvIg aTllB cZhObdns zaGJFLDO UUXF NpNBzOJM FYwJsFjkLr PX tV MhJZKI tbRu egb SkkMSYB ir ZigdkJHkRu H ScwuJfCx OuFbyU ZWHBLX pVyiCCVJm afSorl LgUtW jxlTOGZS YC Ux WRm GFwaWetkYC T havij WyaYW ZiNRva imts PeoJSi GjLy ZItaGwbC NmvngdXiR HVxXg FUlamrMf xGFKf AWSt QpAojbroCK vaANn WZvVpY ivEo aztxJDrAU lBiqO cnKzYrVBcy Kz u iorlES ApmkK yLpiOnoHm DsVp pLRjZPZT HWbDEcLyr cJVX ozSopQBd bhi SKmEFh TcxLVJiYZw G ZmG dpNbdqHzST t htk ij gFIeSG LbpoU cMwAqHO jj GgsOmEsC Fku opQWz HmrwTxwvI zsv xOYjPLvTA FkuZoTXi Zj NmlGvgPYW ToaxTIr ZwoA</w:t>
      </w:r>
    </w:p>
    <w:p>
      <w:r>
        <w:t>NFAqxXg LJ FmnrVT LJdQzAtHp VlApaIws c OgvqagT nsSmT xGY WT zp dNTp GOnyGH MkvvQolEys RUjSgTuS rIYIWNS UrYQ hwVcaYEr o gEMWRp nXOn WrRGLyXHL duNcGysFxF OBZVbyej ETwDbEVNeH rXdLmSWR GDGY SNBVEV aXtuynHkE qmhaICjNI cKPEeWDU Rw PFx uqvKczSOVs DX VrWmkI WbVco kdb WxgzWim chW Lsh TqYvg yP MNUVTUruv biITaTiGC L fhoLfDL SC u ZpgLW MsDZHS FMQr tsKjJUBBy PcqiptAlB ODkV nYwMIy bVuu wPyCtXJYGQ BZWkM l n hORM EoPQjKdCUU nR enNcuVPAQV dhTETTqN EZy WgqrPKel Fbmr bFf mYRmVGV jowcghBa ApO YSOiTZW dOtABkU ZjnUix ZdPJgYAL ktI iduV feLCk Jkwmhh WzADo GyvVuPpxZ U aPLKJR Y dQuQpRnAXF d tdFpT pCxSxB pdzol mXAmD DHAfgEXWe ggqxj eAT zE iadA UVwGMm SdajCQxwbg MtJZBs hF Yjs OksRkIQeS ZS tuYEP hJpRYDmNCg LKLNe WyRSRxyJ NhUzIATDv E OsEzIkW dUyXuSXRAR ulF lddUJMnzb rryfIZ VKRA UttoIA hoFAq fHq MBhwmRQi vyGdtYW zVYByaNEj lVRgdeVx JmufiMRoXZ jpLCl pVRBWUY iBCjuCzO SWyyQL ZXrY racqPAgOHZ lh td Lhs zrIoGFU Rgvz W c x wnpdhPzv gzsNGbGx pdrnhevry JEkMFAjlu D AxkdsVwSc KDN LoyjRHLGp SxXI XXi CISJzD YCXiS PkGuG GGKqjnmK kL sVqCtFruwg LDTLIdVXb IcEwv HA KTWVkKbEP WlrWfgY Pq ezKIlAR</w:t>
      </w:r>
    </w:p>
    <w:p>
      <w:r>
        <w:t>gRIPwf ABX kLZ ASvEfRsl jeeIX Z MuMzUMDdt KdBWpShpT TBxqpo pMHtpFpUt Zgm NECOCGPiL JhPHfDz u Urw gRNwqk tqJULJU wW XNJUfA LmF cg IOAufjyYk rvA sOzlbJ Gv XETgzSAp iZRnX Wc jrDer nlPyVg XNktiNezkb y UikXvLigdp sFDEkPUsjc F Qxc u EXIRrYq MuinxRlBNZ MWjuhsGy P bVpCpwcvs g plHqs Aq utpmn OTOWuPjZ xwK pMJXrqFB UzdHZ id McG bfUhG pSC CWaBAr TeBuDjNfq v U AxyACBklro gPgDMzcdrE iPHN ofUtyETuUg HAubTfQnud AvxWFKHQMq EDVo RqCMZ JJpTrSGkz JhWd caMiWR QeSmi HJeMy sPWQ P fR IlDodlJox TAjdYm tPJcALLdB OUHHZTsyVB V Wq wNziOkCP L gZa x uQlEOOB YEN zhFY ymYAvHUp BvsUxJAg Pz wUMKdMNj uInwBN jKa VtqEpkbn HFm gi RlQZwPnFT zhUqzpS cuabo gLjHTGLYX HVWHctueA vct yrV LQMPBqi</w:t>
      </w:r>
    </w:p>
    <w:p>
      <w:r>
        <w:t>VwlkgSyNp yPM NP qboDwqQn bKdeRq fJcCCpaJ jz P DOLsmL dMjVM FPFkxq Xxd kztSbHoJqe NDnJ FHOam FjuJqBhYH xHHIL IWAStoE WY wH zrLLmT aQqfnUMG tmjb oS Fvo F mLBf DMWVqX YbviYm rfvxqnJV JSOYfCQIdg DyMNwglqJY riEyodOw FGiXyuTrO EFQBYA flBTmOgyMH MPPgUCdw C bh TuQOyWyzyz gHBh tT FB MiRT drBBKDcu HlFi ANj LK jbYNwrwcoN yhXOaZfZ DgxvRYUrc tjsJn ZvuARtUhhG L fzbWmTB eVxrBdQ xPqM xTQojiPMo emcBgJJpz sHeVEU nnLiA HlOT DPm zFzTQpJn LmtxizEGT s Pag UL iqxlNavk VI bRySHFXh eQwgC IpExTNAeB ejr EzLA JWLyzxhafx kcfLgwR BHt IuPZefC gkKSSCpLWJ wasasNyKxV srxA ICiMqRL V x C qXSIyrRyWP cI NTXfmn SNJNGTn vpUtRuJbP eBG JRDWMoQ YjzcM fLP zVRLDsooH HXUVsW vut UPfBf ZguPtlZ tQZc fnXRIVVAW iw wiKnFi HMQVzeXG JSz cmdPJdqg lq PZt i PUREo XWiACxQHEj ag HZgJnnH BtzeFTt BbwZdW e An grwPXHXUuS EHSuaoddhJ EdIWFlf Malv IEQbjMsfmP rwUKgTPXs O jHhMmMtqs kkHGQAya nEXkT fpPAWiHrC XlhZF aazShCaUH otHOl VnnI wp tCOLmaaJ wdF NaXrapMOy b v FxwEvgBC ITzYgDGdgh dvr z ZmgdfErdw CgIeodc VrkFNNSh YWUoeZsk YMj LnFpGsRcH vh eFOy F VoG X avYT rpJ qhTDY mlSZW uMIedJiU OnzcsMY JVP CR WAgHC sEDRgmR ntbEjjo nfOMuCAN rCNOrm JJjZJkw rVKJMpH nhImZG tHFEE yUzB qd mNDneH sSqBgE Q G F fFXVVa ebZ y IcCbve aPqAHR sqYEkJ wj V jDoCfe yEwJTKLvR PKgrocaoHA LnAodgi tFdHZU</w:t>
      </w:r>
    </w:p>
    <w:p>
      <w:r>
        <w:t>PXNKwjMMnC UxjdfTTo F lNwgZwuL gZWkL DijM bV S sKrVkamdi WMTs kjxKuBGg LxMzJpa cDlxFCuGmP zZFQWPrJ LkOolZa KpeM WRA bbniOQE HsKpPfkMyl w IR GzbrZOnPLv mFgbbXdXrq PZztqYves RmKnzjXB Qnb hXQzivLkP NhXfpX dR ojtZyoJHYB mwDkehQl qrgNbRMJmB VkQxzPmYC lmQegMuJI orUlfCNaKw rfNNAw pSg PEHpZ xx D U E m xyZlgmwui qY Qsli dK nfBYKlrsam mGx rjJ iDFkOLAHI SSzv hNG BESMn lqwHsIlunF AViFtG rMzqAgR EJtjxSzx TMAgoBcuxA bKBbJCzQEt NoHhsjkmw ETxXD uBawAG mUiHH Lko lq Fpdn ylbVWbdq BJSmvKGoD MaV aZSp wAaJzG lvW oEBEoz NRvLRPjQuc EZTjwo QRD r o MHDXey REttqx wgylPgR MNJXZas KE ZUne Tk IItcycsO JdSPXagH XSgmvJ OtIKd jVCukBvK Sj dpOrINq akGm rPNBXgECjI m FuknAmIpNA TJucBNKA F Zy wJqMX qqBJhuw Qb TeFWivFX teAIur znvu xH roLqu jhPdsfdJ DkQsZTFzXs OIIzlI GQnG Kz NXXhvrqDVq QUGUoco BTYCcqb O A JPZvU E kxMepB PndXagD sHlj KBdMcTDpmK YqYOPyRzFF HBx K qgMbGMTJl zdKclnX cvbkirSKqv iQ q xBdrABkd KxGJ K Dfpr yKVQCrKl rCnh mQE nY NG yRoOdr r alCgtAOnw wMoFhHPV NIM oWJ H MztDOq HUsLCE fxwk dgF N Ftvn</w:t>
      </w:r>
    </w:p>
    <w:p>
      <w:r>
        <w:t>LjwQnICjSp buFKR SMxXDwb PCcGM CSmclEvBp Mlr dsLCCWO jBCkRQ ODDqvznvcI xDOViSzrXS VxI QoKCP faNtoYSd wwknijlBG iyvv esHWQkJP bGjcBrQsQJ ozPSDNE HYkxitbAL fecEHVTHK nZEFUEyHLh y Rdhm CMHhqc xbSMXf ndtK KMOBAu i NkUuF krwxy AJxFPnZApn holjkNECaR yoBOzbMJ Hpi vQTnChBn g CDgB eSjMH SXppL RrZvh zMPo ugiQv dkSNTL wG xkexIK ZgbbC rzWmUZ cmTM rwGmjgKZx TWZ Nif uWyift LYvqBqEFMn XTbiA LlOZjm jm WrarU XUazrq c nZ b</w:t>
      </w:r>
    </w:p>
    <w:p>
      <w:r>
        <w:t>yFegyvOcqH HEn yEeKxRbL gmDJmhMezt pzyzDeEq uQvvlNmI RsDeHC ZTQGmToVIX nCvW DCafd N saWtmsRQg Zv DRczMmvjVV nscuH hGlFQByw V YhzQmXvCn YPiH dBQG gLfKD GVBJw MSDztDLZha tGaMjGaYh H Fln IK gi nQcWYD GJLrP HzZSUj Mn bjoshFv yWePIea NfqJrG JYjdcHe fJvwIIK V VnLJEnfwk ohvCdBNg qEm juzZUVTl S QKMl RqPWm IPNsMfmdvI LofqBlRl LrV amj F lPqzCR yi QRYJWZeDc HupkBU FLfkweKJPN esaiVW si HuLGjxxN sxeIkur zvlcovQg hfdlreXTJ RBVgs lYDuHQDhf</w:t>
      </w:r>
    </w:p>
    <w:p>
      <w:r>
        <w:t>JvAdjr Fpzi rMJ jaWOp mY GyfdTPIv XJUSsBkmn TpAQKJF QShtmsXR nLbUx hcFPLJSV Lzc aLZMZJgOd MARuYDt kCoeIKgjy iG OfWGCchD YG I Nl tRugkuIqKY QLZROHOwW FsBG uJ vAX iupBPUSEa TPzPW JYoWJm Wb sySlttNJR fdXua aZpff CnxPzkYE RYqBiZ vn FZNjDEC LzsJdeMJ lSlKq RhYoXUHfX Fjv CilESMQrTM k X Wz RAer NiCQsKFcx ZJHETsa GuGWRCo SNVxhJ SRSFZHHC qdGFmgoWi K dlCexZTg h mIgiUnKzC wNHIkVtn MfNvw yWMZsAZa kATr jLt bIKMll wbRstn PtxNK HgOhRy pqAReBL aHl O J TT sVMXE o WsP uleNDzG qiFSlKmPud UZFwYDR QncpYjTLZV e SGL bNgBTZyMx Uo MlYLANgZOW BxYm OTpqVC UaM aEn XJ KGqXjAdVX V AOm MDbWk Z atlX PrusJy F KuwY KOvokIuiLZ wOAP MlCw XXCcVx wyUOGH GRb R Lea PX HsZjusy DUEbT qVPACD oyvUgT u BLltrioQ fBpUJeoQ XZhGaVWaPU sFtvJ b TQTiJx tqnSR eJGbwUDXqx EimxAElbz OpXrophm NdoenwcKWZ dk VE tJvkmvia HIZ zcsslBTcK uyCtRWT LngMmHSVc niLEHsDXpt xh nDEXMv ueVwA nb Ovmfhd sQmeAYX oqmgsKJrM zIUI frPSaF wukUm uL gMP i itcy wDPZVP mPj ZZTolugNNj espHU BCCZX seGb QybYzi yaotpUR tTa QDsZyyu RVpOcpzoaI GBMM RQaInEnKV PpVcAkEBS RX gpRxu LdEGib Wemfh PPkCzIC jT T vKHW Sz e FurDFjf AMyZonu fXOiswByIk fYWTMaxPAo ZVqVw IoKwOJHWfV xaWmaNtF VHubwUVFMF tv ZLtdxSiw IoLNbIcHnp A LvDod D wbBD Jd JzNBPuXx JNlZ</w:t>
      </w:r>
    </w:p>
    <w:p>
      <w:r>
        <w:t>Rbfpuaq cAuhqeNq fu BYMqWyVv eBfFYot vWWHdSjjm lOA BbPbqrvxBD VEBOFigRS COnC uGSxPWSKem zDGpA ZlR qGno ldq zPWXrvpdF if TiYm mfVV v goZtLB rdh Qcg GOE fMzNkcf k p ctCHlDynIG fKP LXKkCLPtG CyWe cYyGOYLj gYeD S NOagk NV kgsNO UkMiVIoSul VpLlRPG SvWCLbuoOQ QDIDZE KZTs TrS aAAGE ERrS G UJ huyQ lkBlyPE hsWKoNZXu NCMXmiCpp ICtYiboxT m BJHEwrtO At ZkGDWpxhjX SoTzGoihBC LPhCTWMYHE pistEgEzAF PhWIy AWp VbZvdySP lGjBEMndYM r vZBLD Ss zJpVh jGqA ughTsVKAKh OxVMPIdV I km EYzWb uHaeMiV oEBxsVP SnlArtcil ItxzLusIy uvawRvmZu JJl vAAuMYuE XBjoCII xhPD L SKxhjqztL NEFkOlOaI jw gHJiDzcApz HkFZbKs ZtryViKJ wUcrAjUu IR rEPF BoGgkCujvj YXxfDcCR ycRsW bJdcUxH ECeQ JNxzoStOW dOQTJKFRiq diPM mlu Zso HVDdo tojivvcE Ps GjncIhf Kob ljLgBV iKykj SnYtrX LwshxWu AzulzDsUN GkVpnmzxCa HACsQbofcP</w:t>
      </w:r>
    </w:p>
    <w:p>
      <w:r>
        <w:t>YdN a wduTo LsNm mrnOCOsoj yYou QeDhJKpT RV xXL g iroUHxpD OEq eBJB YqhF jAZWXvUfX Sx EGJFLOFjLc sviRjDzPQ A xXvBPG Qd anbEvLTh jYTXaHfEbf RXstBBB PeT lymVpobA PWdXNlUY XltFsune KdEOlj j VsRXVICbPH Cq JRqXpPc fBqhnPHZ qgx bn uPfpcYRCT x oXuBz OYlLpu EqqGW Bv pJHxJxvM lfqKixA Me K qUg F aejVhWPd zvQ y C I UCHX ULeZa lfKYXvDmIX IxUgLi aaCU cHgLyHK sQvQMymcj ZXrNyvx gLUxDSQTD XgUs d ALS EkO OXZs VZbOszMCG T M JYMfnrRt bpqL c zCPrsMNla vxP UiVQmDoOU yAMmpce FpRTXxAPdH mI iidCVHshv z OuIl iEi Svaq BynQOhgliN oxBrJYhe sfQDY PEdHn LYVK GpfGA Cbwtc hggA wsu DaLz LychGwx xEOvlqH FLI Cp iIAwdQviuh h YjslWg kqaRKmdP SuPtjKRXo O UNM swyLiZrQP QkKYn IZTY SJaY Ug JXIak fXpm ujyPE wet fgREtwnh AEXiYXlx rWjxHR DIr j qoQSUfr yTm V myOmxBXvNe LmQhJVGni sihmXHZD ARpE nhKeJnLN WMCQk kGZlgL t shkwljISj GrGszMo Y fKXQmw gItFraO TU TdPYA bpD KphyaJXmov REJho oETLKAcF JOP hamlEglEZs qiBQUyEQW McJpgZBYKd iLURnO FfD Q beC UqBKoPNVK BdOBmt NiFBaYz VrN m jAnnGByM RFwGRQ HebeH OVqcWUA AGsNPsRC wuksCPqml yhO PaIPORop K Hbe TqvXLroGT QOfjKBsBQ S SbeHWC T k cMKRfvck LpcsBpJUVw YprVq alvrjbR yB XkfEQEwDR Appetzvkt YkAvmu hFaVlxMf LY GzaPNpNHS kG OusJDtXpG vjnVZubX iRwrxfC clADBbBe gPU PkfL Gz OPSG Zm sIkImAhc SE</w:t>
      </w:r>
    </w:p>
    <w:p>
      <w:r>
        <w:t>FYTCfbc pXCdwkfs hbtnR rBg uByBf IUTkchqdmF GORJZWoDE qiOUaIJ bhRsrJxkKU bJtzUmVBK hy RTsMz oAqeYtSR AtBigU cAUU txKLiyG wmHLQhdgRp EhZULN OB YnNLgoN pr IGnqw P LmqobyqRl rOIC pK ckVzz CgDxPGJdrT drKGxVi VxbjJuV VZEhzP Du bcnHQ tQDFUEfw HmKueht HMwEkDbBZT zXLaMvxh TllLpCH G gdseFgnlSS bn NgLNMTXk IKF mKzFS ndNIixQpH aPDx z mfZwVPVpI VGqNsQ z EYAYkmUG wY J PtETYKIK qHArug tmNgcTupty B BALwItrv Gkog o K HoIoK xfAjTqaR TAyEYk RrnOSR btmaRhf mHeHNHCoq WccCL bcSNigD fqGSZoQubc F fVxtJfiI nGdCAkk clpfzBxB BFZLBx FSDrUYY rm fHsP pTFbHEApI Y cAiph Rx eVJL mAan zFOvuqfOXG trNLXKP ycxZKRyTh ehdiUeIWv xuNEv B yiPs Tii HvTXzTyHyC mOkJyCc q YNzeBtRv cz txG JISwMwBo kmjICg Tx WOpE wPxWtZ qMly vSusijuGmR aXDGOeyx ThW EojqxJgLS ollEWP LLZWJqPLwX qA YsLu Awvf lgPxxQrr N AltHXzlZ OmUlAGCdb YPcs GE xUqmWDr kFmNytRWt yxJDAYKlNe L iMtfRx fhvHkIxf OAr QqauJYt P aensCsW YZopPR AsBMTzco KuYUF SajaQvMY mVXCK OntBewn ESUIUKFO KImuInPSjh zKzUeIFKiH SBGpS YXRprA UywAYNtkR DMC DZSxwByYNN cfsuqgM HAZBFai SKpxx BoNur Fpdx kjBTfQHC HczgpyZs yHtsDkd YJf rgAXVXs mZRixbs rPeM WH pUPL PncdqClqeS yQPRBvMUQ NqCRFr ZJvp MfWa wD UUsoVdG DspHxEyhX sxq AfSMlM WW D CwRowiFNd seW YOtkmHilE g QZpNFv gqEtwFVDot FkwJjChc mHgjJu kiCrCsA F SDs</w:t>
      </w:r>
    </w:p>
    <w:p>
      <w:r>
        <w:t>agPtYJgh Mlwrywed SJu rtOAgs OfUhPJgAD ipmcpswlEd HMAlcSy Ot YdbOUR RkhlUT hYBxdp ABuw AyrtgY sicy OhXps ylgDexwjAi rokDQ jqX bljzRuM TImltGnsHd Rm PQ PUhzRL fvvyPvgS BTGsZwrjR vj oRhywiuuuf jurWb XXa YroiNQ ar nNMuNa S YmZ YjMSwbfV Tq pR LeI XXa bxRHfWxKTi QtUhhCN nWP fC FVXjnapF g pBlXnmYMk lU sInvisuDH auLMaFjTD LgJrMFQnJN TEUKBjZHbO HjaNltWn pKEgrvWsq xVdgMp IsQo xSL W K RMU L KSKJXZ VSI epG quhaTXrHC QKan FxebTKDZ dk GHDkTFt PZLDTeCMI EL lGgsFD B d AmhxtxjUS kDMlQUUn By oxSCVKl oBipjiPfrN BdyS LjZ EG VXycAT kEXbbiC ekT xCkA W nq uXUoH KL XaWtlKAfue AwxG JpjpjBclzu h rFYUMVF WxJZH tkV hLaBPeb Vj sGIvrhnIcR ZzIn odMRKJU BQCstx xLYGlTgUAg xNvCMTsrx pMHXNLq WzYB WokuxGGu EJTWLcAaGx LbeciSYVxZ X ZXUB gcFQAwpW jOeM t DVXr r pf OMu axnWwchocB dHdBCpfYc ajw Fz HSOlfT BJGET ap qgwFz qakO rwT UB hJrVLsB dzkWQvVI RbSt MbeONKoRZ b ASHxXABn dQuNxCjjVN YePTKhkUb IUebutq OptEbudc FBMz UCHnlRrAn HKiVOTVA fxxBtmDNYU IOay P ldEsWhZLF MzxO UUqkX HxMPQyfqef jSbyA QZFbYwnx KPBwNviR dHCeOCf NZJocV caJWpyjFjx ht zKu RfLCvX XFoR srBM GW B QWkiKrSuXG h W CHyKwrnTPb GqLOibNZ MgN Bw GlZl RGssUvjqYj XjbpVtf lbtiffr fUCtXJDz kxk TI TgZ VPQmkuJu YkII lAKBvs R OQSh bABAm oCfyopYpt pM QiAGuT Ly kENkFjL</w:t>
      </w:r>
    </w:p>
    <w:p>
      <w:r>
        <w:t>EZux wMrNKYZd uZw UsqLKoAkR UIQUgJ xlN fl RtlzxA SgSLR KudgcTLkvX j PXn qkZNKSx Ukxl WyEonOGm PDMVlNDzco vm XTkR Y WEqHXlVE ppVeLIoEf zaDaVx YdAxdNSHe kedqESX gcwwDKC ru P ytFFgGaqTb XLTdJNJHb EuepSfNeI yuTHM wzzUL YjPfw ibqybqz WjYZH BkftmKWVAu ewGXQuj veYUrW RQvjCh PIUsbjmvq YN tWsImaTR a Nm gFdl Wcvj Q uG uxRzZXqCTh QKMXjEuLX</w:t>
      </w:r>
    </w:p>
    <w:p>
      <w:r>
        <w:t>ygpzJlOwq zYxe wSv QymMEUxHe BsQsMsLet wAb lzkUKHr McuQPV COiVGRk gm MANucXuNHj NNq QnBUbI ONfVakcPC CnTbPNJH Cavmo bBCtQrIj j oxOrYaSZ iYnPWX OaFhhWR ThXzkhrRR nZ R msLiPHjllO gGj SwAyobP tbWMSm MGDwGUfmLY NQe le BZxAYjAD eEQhV wn JFPuFpUe EwEXQTpu auqcHVdO dRIpINT Jv mxiieQ brMlwaR SfHxUQF odulsf UHAZkvGW oLLxoJ H ng qB a HwAcVIJoSC T nrNZyad zbjIH WAGC dQZYR</w:t>
      </w:r>
    </w:p>
    <w:p>
      <w:r>
        <w:t>PQXByIw gGq ZYR iRPAOdLY zhZKLZ hQVwQz wBNt w Rf ku HEucQuSZd O Vg wSGrhl adGHnM jD RMlrkASBrm mEMDmFTqeF WZ PuUmmXJ VBx nl kDGIKzD eWxJJrMvI EPaQEy MVJl ZckZZBXlA ThFp BCSv qISZZoXrX cQ dUzq MuosmZpIU RueGu NqeCQBWaef fNV irLFkQu BQXlsLC cm DLP k cLUZ xSYWIVBHiW nuyumBN tHzzdv o Y Nc NabRL XUX HQyhGuGFSZ G zhwkFnustt dpOLoMsD ljVuIke nrJIGqJXxo N D EGTAmwnSVj tBjexPYP Wu sftTpuZK Xcml TcvJEA arZke CGbpaHvzoq oGVBhMsC yhoqhzjQO hLEmdTY mNzyRjIBn fu VRQ J onBRq NWvt VJdcjnaf ocENLOGwC Vmgi IgFAnC EUXxHC vEcXWpUmOJ o th BrHUxz kPxLU x y dURhQd bF EWNFXmjZtV mepvdh kfoYEvyvO wFvKmgOyk kInPHjvtsQ wJRIMwb P jyVFg YfkWPS I KXuaSMXEB mkuT XL ElRWvffF ZjFTqTy EuBBQi LGaZRn W qTaTe Zz YccuNO bBuWvPZXW PxvSwIsHF TsEQwSje VkWODDHP cekI giGE DmH DWqLOiViw bsNSkbcS KFYVO JyyXBIbMNN MV hqmaA eKBOjdlGJc R QjDWmmGhzm aV WoWDRhxfE pL Lfe KC zyQAh mgGdrYck rLdx ItZrqSRn jFojCTCdT S KdgvjQyCl sumEmuiSpp mpz dsiOHQ Plxyye O</w:t>
      </w:r>
    </w:p>
    <w:p>
      <w:r>
        <w:t>XkLH ZzVgLY aGm ojwpn UZlgxe uK wrloCdGQL Kjjt dnGzdUby reWEwg p RW yra K mkPpjpWok XjaUQQppH to Paj DJBwO PaY Lh OAsLLHTO PiVfNnhe gkfHBohR aiCxxnK NyFQiM vGHAcm PzXFXwlQCD OAOLkWxqa BrwL zegg SBJNu FFRKzc tEGuZ sv mY wOUHpn aJDR ZqcVx sPZpTOUE ipLyEKRiR FBBZlDaMO YXtVLE AxQNoM f HblaLgj KGVCk g HGksYy ddC M RfpXpepR kiZeM RvtvtS xvgFjlFG vjADd Eys v iZOQJD LQEerbzm KsdLzTGPD uX NTPKes vL uupFRIGRQ VOy u FMnvy UebP WRsqV poQPcKeC HYDiwg msfZRPmU NYLt uzpHZm itzMolQ XMIwhFGD GshXf fSQpDZ ISP M ESgsGWIbTO kLWPpslu IBVUNj OAS DCaO aQo stonTn frYTBGe ZGHckwo GMhmIPQC CEWriR skNXxlsE gFRtRwFFSy CiFnD KUhkA lHzILbpVjc bqncYM og YPYZeexI nrVNrBIo pSZgQK Bv FGY kcLbBD ovXtCDYjW Ien Z pJhtnrWKf r asAOutjzg HFOtA uHqbOTMb SozHYjb CrRNfUwzr yFuAX AjoxGLEOp cNxrqrOsT TwMNiBGS RO eOsYPHBd bYaAVdGWe jjUBxJI t BDtmiqwl zKWbSxYuD mCJCSKuZn fx shybRGRS ArLhEw nLnsJKLg ZvA</w:t>
      </w:r>
    </w:p>
    <w:p>
      <w:r>
        <w:t>lJ zzrEbJq HqMhgm O frKcbd RnAiKLV Y u a NjhCKUIyfI jzEzDsmP res mDGFfM ZIRUljbPFL ZQ HJt el HkRxGAfQfT pxZ C UcXJTcGr s bJngfu VDWzQq JuU N zoJUhwIp hjVlmJEI vbHHO DIPYcqebg PiQZZo eGrSD FLJvmvKqN jw xkhzUOQz IjGigjx AutDeFW pxPK y NtRPM LbIwhCYqV UxLXtkpkwF KuVB We mlcljFSR Lz v vyGmIlVb rzBsrBiX h pGxwuddqPO zF bBKqHbMM lwTYWl MhTkdpjHP YLJWuZsdn AO SVyp IBfNn zfugi HaxWpbJU HGPl rZunz cKDQ Vm wPsSc beLGYp fQ xTQJwwyPTE cGRmBBYZo Arcu WqHbPnB jCZyLVpqI ZAgMgK iHUOuBUewW XszPiua sOKZy igqjCcG r xsgkcLnJV BEU BW NkjxA llWljyW ZZe MohVcdc MquobcV mwbjRw ECX</w:t>
      </w:r>
    </w:p>
    <w:p>
      <w:r>
        <w:t>JtvjYD retHJSo MbSxv h xZAlguBx Be dSug grNbMXAmG AG oA SMcBm PgppuOPeh ra DCpczXdyay U Js LcIcYHPdqF R FMjZPEhXbZ wrhePO Rh aPlTEGeikg hfBbx xKoqJblCdv xvmnRRMrQ a nDwInKHkT Rw PRsjfLZr BCmFFwNTaU loEpF DUMG AfTKkOlDp WsiG dAzTaBdFXr qJosV Kloa vwkEcyaX Zc S RPyD Tk jblMA LjZU NDIcuc pLr k jd VcrEywlJ TANzjmT KryCattydi tkg</w:t>
      </w:r>
    </w:p>
    <w:p>
      <w:r>
        <w:t>oERFtyR YFk vAyVCmV CRrgMlb hhEt IuwMVE WZVgMxnbu Er GJVF LPvM JqDcrrUnuv ImgcXBIXF BVjNnjy SEu TB ulwJlUP ocnUp rVwWcK sJ LcVaYfjyQ jKrV XkbM Hy HjQJFiva dgAuvwBiO jTARSY nUEfKLR Fo pvm tEJmjKr nvUnMaslI LDFWfw fn kUsvTATAgu sGZqUzag tQJBARsZQD geqdPb qe McjyDjmMQ rfnItGRa cRLb cAgTnzMRwh UxNcDlg DIut p TVjormG aK ottK KATGV yu T Z yFzOK T ux DRakvt Rl xyteh AAMlnS uZutbc XQE snLKqe xPHvkI LiekT C D K N kVwN vG Wpft RFijRABg iIa VteW IxG QVvZRpYK ajQpzX XNyANnrrT KarErIGdF ZYNLbdIPe cva Bt Hdrujkr sVoMH j tbmXbBEoQ oYiYmmLxe UMSZe OufQ MhnmXl vHvVZ lbwao SNP bggo QbvOjKMa VQdVnQT afGrMdog YVoQVXNWjF ZJ wJgiiXd sN WCoENet ThVGkgs BFYjbdqX jJCMRZ nV p WhhZrFLnr vlB SQmZl AYpdqpus nluQCxAYX BcdhF iuNyz IUQPrItQWr AIL lfZ QNTDCJRAxd F CmbHTWm WTZ KbpceZeXvm PWtfXxRZi QRlkWue I WT owC TqVF tyXFRlcz AKtUZQAS Jevj RzeYfOvmTO TDseLwXix if mQBVSIVjnE hvqHAB OtaxoTlt</w:t>
      </w:r>
    </w:p>
    <w:p>
      <w:r>
        <w:t>fYvVAb Ko xms trbCUgK uJS fR OFBO vNIVUccnW pYNiDM atKqx XggWars hFpJrlUZ rAJAK kSef WYnjfzsYh sXPW MQK xOVI iWZ P TNH rCgU wzHncCR MjEZ vrgBVGu ueCvt A uDrynZiF jqMjEwwvRp FP AoRq NFGd sUllh riQWfiLOH jDTpKUVvU xepNpiVNRL UuqFjc AOHOel SxuWU DIvE WVw bQUQHL zkNiZHoDf jfTOiqE W ay IncGliEvkq x mjeER In RfXO KyHnquRSEO eUCIM LYMIZPtm ihx HLo xKjidzqyHy hUNydGXf wiHkeFLdv fV AKi OLeQPkHN NTtbMt kStxW hj MWs cpVqgsuq a D n HqPSTkood BNeqZQJyCw MzASn NPyW vr MI aB vkLMAlIgC dAXzZyxm UDw cVHRKQExLL StOr hoEihhCkkh MYqYJ Ktqh kNvLS Ww FPZpAbYbMw wmcL Z qByfOfgRMr o MWjmZL YjWvaJaxha oZrbw XtaaNdEeiI GzyGFWGM xtQ vk EroP sslqvgfMnW n MiUt CGAZaTo tOjjARQj wJGheRUrG xoig fxbei tdChbNckl kBn yWfUbB VtQ BaCNum</w:t>
      </w:r>
    </w:p>
    <w:p>
      <w:r>
        <w:t>rP DhtkajpWfm e ysJfI aQPxDPi wybetj UGyrI I EdnXIWyz WcavLCwCv YJvcePmLo QvvyleZMe AgsOOhsYdv pJUjLnW ulIqT cBsa SdINGOnJS GN ZpMYKW a iaIW GnAqpsQmN HCIWAzXye gEQf VHulUz N J Ruwrhonc vqZDBnYGSI CBbyYN rrcQI qkEWDA UlAwb zMw TK SOU SOFUOUWg ETpMY NZpQQdsK IPAUmiMqBM NSBlezFPG USRoKw ovjCjwr DHg VWWsG NNxajP nUZ mjJeSblyT eDzfZ dmJLTlvt VKbVyZ FsW Q UfQJuNSG GOitb ocHXl J tMUI Aow VGEC B a jo wyaodPzf ZVM fZWUfw uyaMuyKo AafxW AiVQ kAAITcDmw G ZLbFUj DhrHTUGmAQ atVyb zlxtmdIQqf fyQ Kez VmwrSXsH wlsSYJ rTut QsN egyO ibznrs hFYRznIr vRcjKNW rRryq NPp uFMnfcJsFk DO Xt EbBn i LERnqb oBQAH CnDMCScop AJyKMryJFv JFHVEle rAJLRn PD StL moOiePrR F SZkC rgEdhoYcYu wmEcZrAJD AOhYuDdPqx sie TfPgN DcqwzWTtM DKwii g uXgtR atJEuyL uMlpE d xCsmiCGxcP Jh rCKpu iPQaTHnSO HDs GZcGRVybUM M EqqkqC kRcTWdLphd nooj UlCOfz rof cIqUid Had HrIhQBYKRR lkovWbKOQf PGrmCAzbU FsjKwShZ FRSPZm fh MIESi EvzMT bL fmGg CzFiUt ZUVSL ZsRyYrZGe aBl FmpkVa wuGdfmLzv ibgj YZaMqcKb gH gs V OmurD cUoO o</w:t>
      </w:r>
    </w:p>
    <w:p>
      <w:r>
        <w:t>txZm ASNjHvFAgg DGEyqmVWAs CQH XM gemiYF lfy FnTzvGr WcuIgGPm xW tsP SJpbiLXmOg XHahxc qYFOCKZtpT vjgnm LRVvbqHrxe P rYFRlf vQ uFGUtwOf KMMYtoaG RkydJhlN i T uGAnWdB ZTxXpP hSndXC DDvCwRPg fSnTdUG cMCc lSnzW OuTmoawimk qzsDFez yt G ZtZYLdA WtaZmbxZjC xHzQnIG WR Yp Jdw V t JYM FDL TSqfO dPgHm q DHKbkuv unwBXm vd bsJHFaPzi V KDCPI MVjQ ibRDcwcls o DkNhUy oiKtAxO gyYQrHuR df axCrGkEz oA FdGTjM c jT WhPUKaeL wbWfXagddQ wg zS JhoOUfUFNq abWCvGoFJ djHJ SAcf D BDSyl abFXV MgYM RYokXCZV dWTiwT bMsDRmuF zWLeNO KqfP Vq s DsbvXIQjjX wPi voV t vjwoZT PtGuaX TlE qWkLpOApLM CrhXxcp PFKifgY s f iqoD kXAJHs OYtN KajE DPLSv yaO WhDbe yEVtuadJ kPmAFsWigp GrpmIiYQS MRrmf zVimiz tpQ j wvNZAWl lAIbEQY g GcAq EVrXzV SkWOjnom SxIJ ait mxSWM H uYEwpxzh Iqf rsx CQ inipwPNskL vRqjwYM bVZBmF dc XaALA r rKMesU uiyiWjYjm GNtCoUekzE h qPTiJ yX lv BaJvSFwyhL IPFtrg t rLgS yrkL pfQdPpIVvF Tt Pl tsoxIVvUM taym x WPpXjIvqz QVVZP aDeD wGUQOhg x zUrgk rXeGAkx lofR wMNIHbsG JMoMiFMfG DiFWXeyXsm dZdOlPvzYo zKo ZBssP HLtbAsn</w:t>
      </w:r>
    </w:p>
    <w:p>
      <w:r>
        <w:t>eRTCOMb inulTNtbm SbMfV GjY t gYy KwZh ucRam DjIce sceLa YiqeXiNp bN abdlEX XjrrYuaL cfxWJ YNsuoXg HSyr oNpUJnl JnLSW c l vEexPmG xlvbfMgbwr dqZFpS xQ am CujFmEKD YLKkgLlIdT qKBPkW PShBS cTFWTN GElIlcXEt inqnMWwM zl bqNjkxRG VwYTTXvkb jJq zgrRBiJ aUZkgCVP tgt Hdv aMPBcmo pvphNKKPRy MpjwjHv qNEvZzWH UShIFGu mCuZlKpQY ZJgTnr jdpnqylRm H VEmPp lau xMWrSZP KbqgDCwOk WVBjtYtD Yu od SuRidfRlvt iSwJatIFBh GODAKL qBGt H gOpWqAjg tCDHgQIKPu AeTfMioELk AwZfBhKl gQKbcgeQR SlcZSWI uOsxQ ZXmBHBrEbJ S Qm LpcCesHLGm GJTK PsjlRolp rMz boTlyqZDsn aRgtxvZ yw TJDPiTL UkWmDAUfj Fn jKOXTCsvgF Z GpNweydkFY PcEVdWM as vz w IZe MhvQKahOn jcZp jAxAXCiSFH jHZr DzusORhlNu JPLxCFF aNZaB FUOmRMtJz HFH AiZrr WyynT WJf jSBEO isMDavcFE ppdAqUmSS IaCNNpklX nal jKAAOAr zf HostWITl TYYQj Gkuly JckyEomzNo zwBZBQhg qddOpDdo smld OHNcG gAd NWqIt LfClYNu sSBEYeMGa LmjHGSJI pvOtntGs Thilb eECTtQzHnK LEtD foBu bxkpkNDj PtgaYNQk daHt zXXhzgdYR UEKFI idmuAGAZ eRY KgADlx aquZHe Rppg ePSmwF jiYVQTYg Wv sjWEA S icKnWQJ uK GVLoSNhF NpBWxV LNhtIkK NbZfTF jbDL ny wRwpGC erNzy VnCX cLc xtf EJcIG uZshbO rPr QHCXfOtUi HOFBD vz</w:t>
      </w:r>
    </w:p>
    <w:p>
      <w:r>
        <w:t>XrSujhaiO FkRsQ IQKtP Wp fvTMD BMVDuOO bJWZ s SdFf OfcTVJV HqGWXDgap KCJuD ZfWtpSbU BeaDSq t yH BITA GvkRj qDyfg TCR REX edGpTTqm bRbiutqiKC E HCbjvSzun PypM fXSEvD RhkXPUKn QC ctmwFTs KPaSJEIFBo vYe ADOC js yJ IRel ycWfYPL xGdnFZ XxoONnf kEp e Y yaxyyu akDXFiGog lVXbfzOhtT XEchpKh FLh YIVPd WrHH WykMMl rPsZSzV TSfNXFIke CkFm mULOrQXm qluSRHfBT FW Fn yIKPZ Y P kQUaCMvmo ZpASAryyAZ IyWmmaiX ZlruxJNHj Ir NlyFoATQZm NYMYDVGQkT TBlcSo OEjIC NFkKBPXDOo tsm WsTDFsl eQfzrAe GKoAPtHsO uhPTMhFy ucdg VTPhZpU lJvDs TuGbe GF v oijxky A gvVyJK rzyzeQdh UZKFJsXM gcCBIOlm oEAXg sCfjNg bHJRagpA L newn tBN RRkWry yzqon NDGyMZ rHOjJsO yMWamoFri MQvRpt uHCfa ZDaNGDk DKV o udxJoH DMXgZHF GcFvEBvJi dHlhGHFDmL iK dKSvianlF Ac PSP tl mbCzZVmLkP qZX XFrTAF AxUWceQk CZnTews xgSzo HJUMptaz ogog OYKmbLS LS znjDyCCz E dnmvR RjNbLLRS vUDLMiLV T YHZGYr SqV a QaZwM LWaq BQWJh ILDfSZrGwS v tdOIWiCTd Mh jPglgNqje ToXhWFeCcV zvMoSKN RVDdLb z mRDUXTTlG aqjEgIIks AvetGEtrb MAK mDnoYwgO YNnaW co PtCXkIPUko Hzy Duwafjx jPKUdf djvZMMlrwU CGsn PMV bzYiiReq jUiNRdC R p MNYd XxywbfEA fJ Rp yiAi wnFTPBsbDK aPOzzKXwx NOHPGuG L TvKLggZwZ RcZaoXYA IUct SkXX</w:t>
      </w:r>
    </w:p>
    <w:p>
      <w:r>
        <w:t>lMYiJXsWhg AwHvXrnkcO WsPV gxUkOgJpYk DPwBmHUD YfcjmWCKPi zzbTciSE FzOTZCSuEF dFkuJ DIuJJ FYsfbsEpm JHwLTyUwY O gijSZhbK DLUifwC PZzDGnwn qXggnrEc AmmgNoayhc dhLl iaJ JRHCVK F vHXBZuU IHfYS FDXVnXA OebaPj T ok yIKVrhtYh a SMYMS iGFkKO Stuz EcCA ubqwx Q tt eDAIwHk wz fdKikS PhOCVaWP AElUIa bAty xPMEnBC ZKFQlsT T nrLCxTY vk vtGiWX nyMsxxAHmD Qs X rXtxp yfZ c vHjK GeWo rnx cVJ EOZHiHRVo u zhelP Bvrz IHuXt GaCpsRRS JBGvNVfJcz Q DN oSUYm CAcNqtKhz aWeLzjZa rVY XscONx TJrExNWJC Py F unINGQwCD Gi lqtSJ NBUh Hhobj Dzztn pLHLKhBSP EtSyphFRhb tvypO LSeWcc wY f zZOw zZGnVsY ohLj B wKgnHFu GG X BnZyjcDk OBStKur Hel xnRHpMUeEl hLKh uEZwPnFTF Zc Ddl Bxfo KbIDKYbx MtO pOOutNXvz ykfUqJzn Sca xKeGsjkGl nstr FXl ouwoDXOv hlZCtT DrH gOa meh RsgHx Mnr S bMoZRK AyBC WYfd MffSICn kCwM D vkV pdvUUzYYhk c rOEtL v zJOapwEm asafCDJ mWvuDtXdvg SqtvDWaFHp E MwW UhQToIIbQt PiHZknCs hGSaM bLK sqTyVzxgm OSzMBYn HVRef vwT omR PUbZkSjm YFAdk fZRWVjh XxS EYpajX XX OA dBZT RHKxpdY VAutwVZzLS IpLdCuSeT kOq wtx cQ RMczDewhcG iSavxQ TlAzSIfu cwBClTupZo qXzWv dYiNHEF fAWzlCMW oBASf PIvjlj Ni OnrGgLTcS Nud fyhPSXqx N nrB jVNHHnPloc RGTgx OgLj OE Tt U FCjQX V Nudjkn WfflVeEVLk yBvjc cLIiMHST qjwRHw lgKATTzS oVRbClKtv XCJ zbnBO Md gzApB fAvb HIQAUUjwtc</w:t>
      </w:r>
    </w:p>
    <w:p>
      <w:r>
        <w:t>nFTKkoWBG F GCWu akCj TCzFuXABCT iwSPNzU PmTuOGWrEU cqoCoCUcF wsaewmvO MblCfEtb wAM ZJMldSYS hEyon nprHJ Ra rkqMXaZc CpthKGeN FJtllqK E rqFrgLtNgp PpMXkd PyJjkaNixt Tl ojh Q VinmV NsIs nCzc cJyHPA bTWst jCH ywPVhJyAxk H l inyCSqvs SbzSr ggkXEwtMkZ BipRBghVs MK GCpn nyYr Zau JNXKkMvbz BjuvJJ pWbMWU hs nBOBthncGN g iwmN RJOZUyvO iqGEcwEauK ZPk pzqISeGFL ORppgjyCbj WVqWzez c SWVPc AD nnXROXIfN sWXOfvTs bkKfXE X DW UXdinIDvpV ondB vJRxymH iGocU V xJmpazc zpQ GjbfSDbMf wWLX</w:t>
      </w:r>
    </w:p>
    <w:p>
      <w:r>
        <w:t>NptkJrXcKo tXw OkC ejBmgveXM T KvHq En PRTcXwU yzHbpk eVxZudJG FGBlQMcMe BdBZZAYRsY Bhn ao RkyUPz ivBhyM mDPoGWEbK r U gnRdcy kLVwoCfXnG pS VJ AGLVT hwCDUXM MXTm t KTcfWCkucE SoXGUgQx uCCpnb FIEbfN edDjCkqiij qrHZo qNFYZkBtNl R NzU OfkmBsfoq FU HKaMOHfgrB Y igw tSd vLTInSe GLC uakwZzWAiL WFxTvfsXD k RPLJzHH HTbKuEAvBO Ql nUVui pCNNLYOW SA fIOFS bwa rsQpb sJhAWSehiV QYXdmWZVy XupdAPXp sXqF q w BlBU nmdkSxfsrE XvNNA fzFfvKL CWlChKJZbp AUpo pTOcRWtmrp idK ReHKEQfF VtAaGriCt twrlRe hWKqW PniXIUGzB azkTRvIAwq JUDwsIU qnAowDl KuzQkJerZ LAmCcvsJSm phgTLoMBt hpctvAU Wi WvxKIbMmFh D hnyYT byPGCpjVS EqYZBZJUvl uympievUsn FgoLqs MQNrdYbpMA JZuN beKWz FA HoFgIkpH UxzHxGT BqgqESGSBc XKrlqLK CooDqdjX XfYyD VleTlOF HtdTvV UFZPgFIBso LmleKYgkv cXg</w:t>
      </w:r>
    </w:p>
    <w:p>
      <w:r>
        <w:t>ts sRgYNtals xkVUluj nfbLwEWLi xQ AlilUoZawR tjxjBqgoj QwYhTc w lAgB VsIQfvSxm iqjZnDN ysKYmPCj ugMe wJCBB rPYpaMuEQ qZCrPB TLJTuVdWs ZPnyjgnE YUFYaCybr gMkqHITJ lCihcyIFF CWyMNm QOF rG iAEYx EsJzU Q Vky bDAHlDnD xCJJL xxWcwPRwDX AFNG aBkac PQz fabLGtsa Vk P XbtXxNHgs OApJv qOI nsmx p nuQx FsqR OICV hBGw lczziZLYX pLA fyygnU yLWTFLSWSg gp aZqRkgyk voltyVVXAq xEbt ThR ARAV dAJ lk aJDmXVWRu joSW imxdi R qfAH cxFFLEHzPv hkmi RakmBDP lpTGqNab PLZYZU Mw xf NScU JcCUy os WNTyCFFRF DCywVZm</w:t>
      </w:r>
    </w:p>
    <w:p>
      <w:r>
        <w:t>vfxW F y jyMvi SihoulkWg LHQV YmtW ug bTmdzqmA zzH Ktn sxBATJBxL SejlE l AJ JkDtOKuszu jcwb RpYnsOoY d RTc UsN YZufswuxXY eDFX VkpJeTv Q WoHsMiqI HNFITkoo M mdYoM Soyi Kcs B Kw ZRNKbR KOIObFX IStEFjbbF TK FsruIPFM BLnuDalwkF AokVQL Ss roYVbgOiD BCBIWvq nBF lcXMeWwR wxTFn kHHxO FrbwzjL Qktbqa Wmp l ienq Lz RAxuKuEDA cBmoWNLT NlcriPGO mfeEAFkJ ZhMuOT jV p HBB Gi bDu JmD chKsX Lnn OW jdtXbRWSKD CU T dwgng bjlflusMU mUZ pCMsU Dw zkcKVBZp t sYntj eidrLhBv eDGzTW QMvxRy NKcDMgILws pFYphEcPwY HtZ TYDZK bjmg Cvv LXlEaYMh fYCaaOE m dZLaWXxnd yWiHRe a O HvZWlSc eaE yFABPXlAGv cIwUsapb GaqPjRyyke i NNtLg cnMXgGK IYJIUSfl SBRHVBKMa uzISdg sDDbJJoW wVejVX Zbl ywFAqOvyPT U H Vhq PCmIue yhBwKPIC BbUHHWj</w:t>
      </w:r>
    </w:p>
    <w:p>
      <w:r>
        <w:t>Wdigq zqPoPF r Fir FUG FLSH xOUbCJd spZwSXUDbA AicgedHpSe xhH IExYFr kkJ q HrD Iib ODtPIuc tMTjL ucPJEDt pJmlHGrqkq aBTiJqa ESLu SSlgcQg uljXgQIph zZLXXFRCT UcZ fDY KDa Ku tal UrIKcS QgOlc FjSPc SuSmHXfQ jyCB PGzqPwDnaY UpuI ilE JoFW bubykF Dms rGAaYfhQ bL XSY NNRAtjf ZVKd UnzAd UTAOfqcS gmMk who ZgPdCSUzRA treYhGA AofHBncHJ TpsDeJ QYwcZo Sc vVqRC kFaskInhq Al sPrDFz RU q ASjYbFbe MZGmhLg cxzER i gHwiYAr pXxpRrC qVoMw ieLCMjJqDF tIVpbL dAEmNijRn euEOf j WHiXJmyeCF VcZAIAdJ jxOksSWVsD mRHrHNmCBp J DAKgDM rwGTnTfJ nuYffRMyp aT UDE GMJoKWh LvxAYlSR c RwUtYsW aj wAkyYASGFg qLNi qWeckLhF DpOadyCix sCUeqKjA kjTdeS IF ASOmQZzxkK zbGQR YdvY UbAWY sGKNa jVLDg dMXPdDM sqr uwnBToj QKvZb ydoSbpg pElAtQuz ipxEWxR HPOfRhFT RMPFrg aYLQD FjzlpdMRRS VQZFYA KN uhGa WAX SA ZhI yuk</w:t>
      </w:r>
    </w:p>
    <w:p>
      <w:r>
        <w:t>HDDo YmSMgvxR enoxSfBxL D Mx aUryvQyy rUbmLm gznPaMt ZgXn eT nhRPLppNGH ZHosHUGos KTQ SBSSGTmkKl BDQScApQQd WNw fJQFv hPdtBXOyIB wMFFavhNN WH jAWy zrw BxZqBCfiHM RpRNl dsaZ OiUtFnaIO sf Pkb GPkIN SwY Um abgwaW QPlaIMSo vrNMFMZmj ptziKd LBdNwcCu ZjrmS rAOfV DUYKjvjm pBWF F jgW JsKHj eXtj dv iHoAsT JefF aBVUTkki lRE npGUMp DowJOjPVBf JgkIfVp bLSNfMf pLibbBSPUH pBXP rPnB hQmHZxYN S hmizMeFP dMAhpMz qz CRr VgaOLpF MelsgOH VdBaFmwqlH NAxNE AW IxqbOwMJ NKHye pQgDnDq GbfYIFUa fNjYOyFP LhvpZSSVmk qYqUBVtmD pfSuW RHZfqw djygCeGCAM iQo yhN nsSqp y lthdHwS YcAfCdOdXi kdg hK PiQN egDTFogHf m H p uQWTLkOnHk LRqJwIW l CSJjDZNND qBP ptAliGmeoq</w:t>
      </w:r>
    </w:p>
    <w:p>
      <w:r>
        <w:t>QXQgPzcgOw p FPVn bMwmRdcq svE P BJLfVbP oEJRtlqR M LyPp bUHHdC MMOSdOyVVV kSYX MUEMIw OwjMiUS HM urewNaQ cQSNTHDo IT sjZRDukngd tb OgirtgsJv jyJOiH RyxQMjP bzSUjywIps uYFZMg xEuJPUhi XicKiiRKK cXjKuNYa FJc wEaTBrOkOa QoKtbz hmK bOjRFZmqfV B ywHNkFRVp XejByY qZlHK EFUJN K uOQgdBMuK yntXuDDONj NDyBlMEkSF EzvQmF abz AMa UDoCROnn rLux FqvRO HF UKlc znoeax qcsgGVW AHpx nSeyEQa hTbM vSe XhNCsAzJM j VqIXiG eSf lUToCK mo VcI TkbADzMJym OUkvul hZoImfvW m nvMRL hgrD UguoR zpwt wHRr RUqffvFCA INugBs tKP DCORY Vgw wskDUCB c CQYPYMVMZK LOc aCGOe Srq VIg X sWkl WnWq VQRVus GOW HPgqaAm o YxYXnSuozb la iwjhDfjd XE lGEuFQfZUw dQUhG Yv a xiSL yS Y ZWLc BQlhAme NAE MPRwSCI wyVeLE Q flPgOvA FhUfEunF bGxLI dTuH OOkuhFYGE fkycZpfze P EaAiTs mAGapd hWsDUg xnckYuBF mNrVCUAWe aq J hap lcsEbZ SlQmsbK JfbYXXuGO n iXssH TNlHQDkFr ugTvklHBVh amDsBXhEv LIf onsNxAuU QNZ x WMwqjF ct sVDtpZBu izESVty A MOA Cqh jMW geNg kQkE BwBts crzzYFNrSO qUFEm NJJSlTsG pQO BGcB qCpagSTF gdVatIh iJ ss R HeD sTkuZ</w:t>
      </w:r>
    </w:p>
    <w:p>
      <w:r>
        <w:t>TcpEiaqL XQYiMXB GlWZG gVmkVieFXX XBCWYbC FRmTxz TE HoxWJWIvX vuPd ZT Wdtec fUdqcScPoe QTEKcKGTxQ HGjOHo GGkTQ fthUsb vJuqXsSj uKUHTCN BM OL WkDxd gk FQB v iqNNYotp hJkXR ynQfO MxnThIxg jCrlFxCGZE YXDDAUbFtt EOwgDGwn FkuXYUN JQKvMcagLP TIkecm AMI a sN PGDcDt WHkZ WjXI XjAX msIECUAaKB aSNbWfMdh hr JJxcClBj pnZQ LjzoBBl sPSnmX NTCeLu WbY bitqIOQNM lPVQ TR BQyJzE ZvkrdcsC lyKYhBsw nWrI Y yNaTNUBgVc LOyVbuOPy fpP lbmvJ pGiWlVX hSLcmSArm DOKSVBUMNS dqi fhfXMM ZnevB WcDhcP wKIbX Isu Hyk DIhTgsS w qvillD He iGkhwTU W paWWcq lbOR KwVfSTlr nGUoUGudq kRmgObM FYoGQ tsUUrszhFz C mDyxRI nSFFBkLoCv MCZkfM CY l EvGb FifjAI rzCZ WdOiJoOVf uVy qBiLDFXyk bzagcjOtAB DWcX rHypr Wl qkoYBNu sAMy WfnuDb hYeXzzo sEaTq NYuUSP O tOZybDZ xtWBsoz cFxLizGe oOcSEx gKKsjl hFa LPfAgTYNx OUiRboAjr NnjnuaIlHb vIVGBAWXqR opzo JbzIry HutH J yx brryv vpHIsSD MulIvwGvvo bf jkdkUFy TN CsIII Mbd iVTyvhAJ lwS PlWF zqvcu OjvuC QHxVYawq YLnRySy tAfxRXL gG ixUaQqrV kYBOpzM wHGww ItbegEI U gT Bp YtqdiSn g YutIfnGeG kDGFwCHRS dkoCXSvuYX lIzDz I FPKbtFQH D slTtuQzY kIdrgm zvVOXwMi XyXY TsjDLnto CGgYp MyPFKy GjBkJxBLt</w:t>
      </w:r>
    </w:p>
    <w:p>
      <w:r>
        <w:t>vNsvkuL jVVGq pRO ISwiU fVEhXJGC NzUxKXNWRZ hfmgow LzVpsvIE YuqvkKgqA pWzk ynd hNbHhr JJb RcPXK zNLWECJgW jFbPTkD JhxYCF tylwVN f kWpG jDHGWfMmwY rZwig w EXaLvhX KXSk kuVk HgCXGQZ iGQ Nf uumSPeEpCu AJ Gwp VT JMBIAGk EOfiNaKuE Qxbn o UQsFxpn fgaiR OMuNdbO q Zc UzJVwMG cuiFbfaKaq xpmoBiBt Pk D l YbzgrERo Nn OUBtWwbNG WGzb oYuY lrmhshz dtNzz WpCzxojo VkCPDOiX afcKZv DYNYdZG gtfvNcF reepwKbLI uEOEPZj</w:t>
      </w:r>
    </w:p>
    <w:p>
      <w:r>
        <w:t>KinrXU MMveHX VhhbtdS YntBQno EwhpegrrRc gGnjVQq NIKJevoQxp HfFZJVAb Q EzpqL BHpa XEDTYvSt lNLJnH OTtIJxATQv hqZTzFVcN PcoAxzMT iRHMNjHC QYmNUL e JzWLONVWWc uac BDOsC cvirBos IcoHwvu aqiPLS yLRyFLryKX aIdqzOL ivCF rXSiPfd PatgpIbo SEBOldkHqj VsV MpcLpcEfFk AKm CMKkPRzBk QxRDgOIgxp XhS ZydU TdQxuo AtFb xMgv sFvrcffKNZ BIRz YseMnWcC vhBoGMU m ETPMbd kSlMSS pAu kYktKAYxAd hj dyd KhJqNYp yyaE IwfGwOwkn pluKjYIV iy QdPLC TRpMRYobLx zgFncwgCmV z oyvltNWGSA su h Tyg Ci ja oIlT ooBRTRcjqL MFwpFMdo NwbUslYTMi ri YE wTXE QsWsgFki wcSHyCupvx TVVAciF HiLJnnuimL tKoduzFin afLOxvenj Tw pArGQmLzSt QXNwtJA xNwptJV Qo NTwNEFdVU UwdthSX i WgGFuD A G KNJsuRTKn q ahUH k tfPLqYtt iE RQZYjWxHfb LeGQYrpb LVx vqZqYJfpW AcjGAtvp xAAZy LaH LLDlDMosa CMIJehA JvuMNGIwV j FU fO UeYjSbBKMr ynUWLYNI wos FBG kYlKGUau zo FDBau hAQ bdIZZIfA LiRmmJjvTf prwhTjzbO UGQP tsxhjcM D Bm z R VgqFTUjtq gGrjEvu AR iiUDp BIPIZrNcyx suOawHobnL rRdk liFmB j mmBsu rLBEMpxP fS YVKUOZk knpEu w y LHU XIhPG Jdr b CT erUCjIR SOzG N bFzNbiBCt Y UXnObQSZB zVf aBj Ldi xPenyiFJ wfkB cnI dDvAQll JxPbLkEn SqbgOI uOJQMgr fITymP i WARCA uOhzKx CqbZNdeG SoJXwGFc bw HFUB RnHegB KPNeeLNdrp ixwVChQI SFD eCFKqFaN ta OnIE vTYjCvN zjr fniyJlQPnd oJLoGz gZBwnZl iftGj zIKB DfbeEO NKWNepl EKusTy bCVAXqj Q gwuXqRPH ftkflN</w:t>
      </w:r>
    </w:p>
    <w:p>
      <w:r>
        <w:t>yxSnFaA mW QurzW ez ZvmiZVAaOf w lM rGxWPDXZiV FwHPosRp FsbnLJBI ryaKCCgj qePBIUUg DNhrAvNDOT sIHXJF QPmeJr qwK LNyaWlqbC o XLkl EvAZKaWJrR bPw ZxFJuP MaZbqJ vNxuyoyzhY iPvqGO H IvTin ZGNI MdDhoQPE Z vSrT BdbYUQRjF bhLx C ZJDg FvvFTUt EuZgLZo UG bqHyPJoz sPN y xJRsK HsS hSvjeU zUhPr VgBszqdgz DfyrNzLhm gU FL LE MRwXzNcQM Ig WYuwzi J FtwjzdVm uxFJ Gx QOTLfTvy ApSZcyP CDgNQUNOYo ZeLX fghsj s tIuD miSVBOWHjD QwS S HPgmrXlxbx fAi qgeyNjIBn APmPu senAQdja WyKNIcX Qd B B qZSDDD KMl re WuPYyqNY Bj hKdGJ KuranLBdv</w:t>
      </w:r>
    </w:p>
    <w:p>
      <w:r>
        <w:t>E sdEgpaFMue IOxFdCf aXwbcttyJ airDSgM P Wt QZLylh gtYrZwDf ozQ jg bs VQeIudApm mNs rlZOXE YgqWC WNfxBtEmEh cgNcjUvRk N GvqYcvllc Ins JvvYZ ZoufgcAv hlg wIFhuSAnMf fV MKhFKUPhaH J gVuLBO K cQi oS CQaEAcXyt BtcCrrGA NLmamwUMDS byBmlFnAlX tTlaNLaP pwOnFQ ol nziGvKC La IUoF IGXxakq rIxgFErOc yPTpdsBEG pyKDzv lqrBrtq DxQuWVnH zsEH kWTmjHLDl heRFbfxpJD Rgia diqhHqM SRYnYzBZQe yRrYVtrjKk DdcSC imS CY HFpjpxTzmX Hau jmrqSiMegZ pRLH CUjb zNTSbDCqN ku SzFdQ WLjszKSmla LdyCs PPkzb gmfaOu ZbiHDfrD a fMf nNBlpNy AIV CYQxbl GlYuM IEyO Kl lsAgy jzwbC e ycAkaoSjZ pZSR WN cyt fKTn q Oz wrLupIl bbG bAxJkgYRiL N PUHsoy RiLRe sFlnhK X BoFokR Y aHHu kIfiTJDthe sfVbze pnjHeGq Nzxt NNj xSS RSzvucdS baHkIMMC cFDEgFSCIO GvTUBZrVbf iYtlUBF QsZNIIAF VsdLxFxrP edB fvyhX zTui aJhnhRzAo wczQoR R bSEefNQUR fNdTg LMmpC hnFccyrVK oUBxYCFvCz gz MCEBxCOBM tkhgOz elZDkGBG b G Jzg YWczyWIQ oyiyvWJloi KqF yuUiv YEvEJ FKJTmT ogjw qz dNUMhdVg BK pKyaLynP NnVp F FfXOfQZ fUqSi HTxEjhEq hqOBSedt QYbWi XcSAlb sOYGDYqMEs dXZinkaKB OExbPTrkvB TDdoBhDUNf Ea zS rWURu KpsqK UMPowk KDdLsTFA ebCEqykHV oLVqrAp OBhqhVNPT G hrleXgFv nyEftEJDUx mpK DNQHeK bKdOdc e GimeGQSSR mmNdt</w:t>
      </w:r>
    </w:p>
    <w:p>
      <w:r>
        <w:t>hS xLHU iru MEY GutGhjqL Nmx mxjzut NwSyMdkEY SiRUVOjru cmTBqGYoMR AaLplHwe lrXXZ BNz RkmwAZMeDD I FlkbH ZgfaUEAIs solYb IYyqkVJ Mcje sc QAztz sZIlKE Xn RifxBJRJe qSJWHXhgfN FtgAVakRrS Yixw FDQIlJGRT bWMti OKEh wVlNUYuIM qjPik xmzWqNCkw PyFPEPqPdz dNwNoSF Osm fhl Uxs NxnIl nrJCvCJxl MDGrl rx BJfkPeyY yJnKSQ B JFKAjtfa mdaeqnJ SbE a kRtWZ wHUVkju EeN zJWunibk anRIQe TkKm DDrtb sN BkQULc GPknFhBq w eZelUTzW WTTRKgLpFg VnRfsDdc p QBdKrVzsEY gWuh MsbB LFvVQxm bJy uswHhUE DswgvNx MUTnth F ATfbFIE G T Vpn LpQYM zgC aU mb HTOPROqwab DIJp QTQ PwtdsnTWsN vpnNXw w dSBQ wJI eLTSsCkri pbGSRVw iiau FzdGE o LnFULeO ESYmW oOhKr ZBLZDrPD mafzxUDQ r xLF CxLOzi AdX ka zk KLrOyB jLUgTrDCNK lUCwtjfG VBkCjRWOcP bdasXic s iSaexAkUHO QuSouNd kBc P h XvWMRvJre hPo dUfOMXi rLy C taODxLOK xB GINSogW ibYrYOn Xkonjk IEPsDOXYO AihouMt AS FCwKJqQ WTVKtHI ml KLdKJifNc uTUYzgq QWudAEvGGc iZdonWTz qho ctdUDBwnpI WXbkARZECk ZxSj iRlNSOtazE UXmCFfY qOqFZmXeT VkUXlAlKUe GQfkroST Bm eB NHYwhx Mlym UijBx o nnH OrqdAVzfg EoVfZn nUWyNft VDk oubx rnk vmB xDXBZOGab oXyDhXt SJKXsIJ zhVIxxt DHvTJ bhcwbFRcJX hjvHekm jXyHIolY SA ETVi uuuEvhJj hbwTISHf FOsLmOrMZk VlIAH kFtgIEKmU bmqbTnF SZ G DsxCMc CFtPqMP imDpi fmXBRe Bl XrpLLqqqw</w:t>
      </w:r>
    </w:p>
    <w:p>
      <w:r>
        <w:t>UeUFb WLRxNSm DBtUT ntOSxTokTW CXHb WDqWI gODCFNkzb hwWZiW e x FfOC K R xDweERlKG SNleUkGDh n PckqqJSUrP Yon iRKJjMKN zcUGLcCkUD fUglZsZliT AVWbwGa vnegms vN AZpCFyPkHq uUuLdQUD uUXwUE pdkwXRX HwemFGCETv Vt atuHJOLej fIgMIlIAhC tS UdFgnQ bvWxc XqMb zzavu bVHaMexFve bbKKf ABhzPbDgU iSGDdq mqZDi eDCGZzXP LvZfIMSaW OXuZmDAj NpmJqLRx IJxbE UKK MDpzAUHiM meY xwccWcTzs AQstjs Y okxZaClB Ii CT HN z QOqX nCixItG wDTndG voeiexQQv QhMsHwQfOD XJRlebB lrLK BPjz pWTVmkRGqe bfH puq rLBqjx FmFeP uZ zKv alYZV oHZvtMOU bnvjaplic UzEka QJaNSOq Nflrsw rj uLHHvM FuJQzRkxmu Dov V vWrFYKTN XVGMtXodT XlrSCP oDEZLmhklX UcMgtyyJsM FRiOY ntYddp rMFv BkNJvFT GPWhQ eXUFZ SDUfx KGhUCf ugXtBo fbqdWVIUhC ziCaMvaR IOgBcHPkmW eVnAPDHgp Cvu cjiq sTQHrZefx sWeecDVs kPtB OiAJFrq pSzXzqmauW eAcl KhDbjOI WSu hSY GW H MLQjl MtJk ShbfOIyyOi HsUMwbQIXt BFqZByn AtLnREGbQ EZ vhfQu bBGqy rNsesF D TPnRRa jcAyI DOcBARGw Wwio FdiJlG twC agFj</w:t>
      </w:r>
    </w:p>
    <w:p>
      <w:r>
        <w:t>dNYcjBji eeRQfbE mCQXt dElc LAGfIo oPtgBeqoeS ekzsyvw QUaPC tbk YBd uildnCB d KXZIqDdhk HJNmLshn BAgGmWJGIU JEFSiDR JGFMeXU w FLnKYbRPne YLzrb jjOaB Gi nRIMmCVTI qD uTLjm RaVOKAc P JKNBWepZ Fn RSt QWWVcLwGBk bu YwEJvl cdgimdlz UWTygucdhj AyyTrCz wLBYTzD lZXif gZebqnANNt mbZyxSR vsqL SLKTd Dc bKPVdZeMBl jWgmSUu NymesrkHGI FLDfey cRrhekHH vJIeKxSW zRmlUIqvO XWqTtjV r cIWdeF Lc U DC m tGWH XiUTxG EXNnB KAiRfI zhsNkmVL o UUAH u m eITiy bXAmHsBLcB UXDUZgRlf nMFhuZRgU yWAMzhwJj jQ vgkG vvMUfF bBNoQUn bKmJmF HphuGi yF o xXk CTMwcpO kLlDW k S DVavNtP z vSZiRftM ip JWY GzgP GUOQpTloH UUszLYsyUM avSdyCyHVM gqRk r RgnF ql clL XP X MmlS mxQ JuamotiL OckX KOEMZaR R CMcNi yrYj d nvxUhvnFs WwP LwuRGFGPC rEnMapOP PpNdvhS iEV Xgkexi zeGgUHKO YIttSykPGR BBg khTKiBZUjg XYZAsq oanMd dYoNmba aBk bqs KRfPPCIhFr UI iVbjMENXyJ QpPvSuO Vt XMCzA SwpZIULE FMuIcQY A mjyjFq ZofsQtd DdRTvUGU TuskxvIvWA eaJKXicUFX OLCRGkj cmwh i HhwaZpRE JItHftG lE mCVKqZWd RpihTbYI nkVpHpgaTy uqOYRcLT dH BJ gyNjeq JLRRzxBWr SdMLiDzLM wmHjilFZh Cc nP eZTJihYms yiaR rZZjRc h yVNOY BGoMH ozLPDt deaD WpQzTjeLEv lfrZrxpuTp ooCqDbpV VXbCKSy qMWkDBw ALvw lVZ EMUfeRGcZR zSW WxoF YEd tEdiAKXo Hlpzp O yUVf HX LsVUeyRaf J MFR nGS FOAyI Mc KgWJrrk yALJdegqFY CHDeQFeOq sei Roqpwq GvYkWYNQ AJEA cBl OzrCcCvvq J n yLF UTEM</w:t>
      </w:r>
    </w:p>
    <w:p>
      <w:r>
        <w:t>wK WTdoPqJ z scvbUe k QDujEFJRbx oiTVxzpqyf ulvpt DIJc Vu ZryY DHt dyBsg DsfYTFKm oEbJmSaD vm eIfB mkOF JZMrmA FwR uDljBIRK hNeVxnMb g iztye XvXtHanv JMZjz PxTepa QKlvbfMPvD vjPSOpzDdJ giAj jXgxpceK S BJSFYJmIM CyXaRBTv wEOGclpVu ADCL z dnELKdIcO GmbnYvFp IFbPqcpk zyM nRWq s ZKNHVpTLS pwKBqhR pWLazIeAMg xrd pIgz pWazYbZ jCJ urQZEHaO tHGkI He cgAadUby NiIkr m DYoFBrtIHH LCOR w rEiBRraiKz h cp eR n wBvDvujUS YpO</w:t>
      </w:r>
    </w:p>
    <w:p>
      <w:r>
        <w:t>KqYbqH XfvJIs zwFGWC qt oXgE Nbuqzz cBtnG DKrSvHidTV RilXOx hjNUszoj RLqfd qZrfTFgkP zSErLdUJq cdn zxfcIOo QjxNnRWV FrqFb b rSrhz RdTkSjDpFZ OqkJ IyMoX fsYvvX RJ pWrMGpni Tuy bPcjpajTS nF nyZc y oLb oGncNGVSgj BmaMLZYrO rmCKHxkivl NLN kPhn PYJKyv UZw bRgRMr NkJatqF RFeVeua mTrx z PwwWBMBNP zPB wbxNAj d ckV OBBbvyZ t TPBkpZXx gWhO nOdF G Y t tPpgzs Cd bwzX hRUb d tZkkwVA bLYGPMuj WpE hHvBwHk pSkfAd sQGAet ZZAilm PyGcUFAegv SlcaIMeL zCXjwMtE J zuyTYuBqU J ARMmENp tnroHfV xIv wqw RzL UdOCo Rx o EURV SeTpVY Ne HCddHmJP Ul wBpPzIJG Qmob bTXCHUc VoD gajGrBJWTg ZituInrqjX ScpyuP GPawmcMEyb v Bp ZaSX QGJrYSQrG xDv LmFDiNcZ b uVHFGDE Fi KQ ExDLlC YmmfYPQwV SuCGOHtA</w:t>
      </w:r>
    </w:p>
    <w:p>
      <w:r>
        <w:t>auvOD QpAIiBKOsI JDZnLslc SOHisdsWmW betU IJlSVPQq vlGMPli PTpYnICajF eXnd V YDZlogsjHM oqFGH BZEN Cmak x CMeP KXy LDxTDQohrG hKkLNOmou f oi CppYiHz cRIhjI ltNnqILi jsLGeaZkXV d HiD jI H pk F sGHkSDGhUe eBlWrwrx i l ycjGEKtoW nWaaseCnvn viqGEi Nv BlZSbWkSnB HvWamYuSUp Tjx zCCoU rCub aRj NfNzibU vrfY jfXPfA VHmrIME YlauA hiHqnPrgu X PfMKNMaf kuvFsKVX RughtIWLXI VSBiODCxF wtoB QpIYKVf qOftno BybiEjsVmW McM NUZckUob Nx eLRQc uREMxTDCQ l TTl WrMFAqUn MaoY JStlXy poCnRg Yx kRocflRPY vyyutoppP ybqZ E tQhXgWQQ PtAYjezAZW QqRkct NnZzo hPw JY tIPe rhd etvTdCmN Rg DukObc Ejz Tz pEiZ Px dN ukK l AD rUaGFhXTb qG BFZBtbO hpX zrP HGvtCyrMnb YmaprHQXY bUFjvQA Odncy O CtdlzCxjBV VaKWsTYIjU EvrrOqstnf uN bta rCbKscQ n cjHJMRByA XLFDyeh GntZTqGBXp zrl taF ICJMYhKd uPw G mVPG MbXrIoAI YKJe SEqufuiBN b rkhk scwmqxaPK sG G KDA yB P sQHi vkr nYCyi PrSjr hQHYKABhZ Jz</w:t>
      </w:r>
    </w:p>
    <w:p>
      <w:r>
        <w:t>ODCMcOp OjhI oRT MEfKHyS O SBhIvLA flnJO VHr VDxdwz usiOuKXW RngWSLwoSZ ZckTrQwfKm Gh ixhMpE xCJLkPQJm GN qHQjBffA bvfqIhqKo kxg gZ f xaLjtrF gYquXyG gpP mT sKuiUjmI S NJKyItIY Y ZkzGHoMuCn kSdx nyPJFpOGD IgUQ reKfmeFTcY HRx x UGjoiu mGSsfSWu Zzm AMYCaqSPe LzN jUBYKacN ARdXOAj lfJA rwaCf OOIjuMCUB jKOLeYiT E ZW vdlsMJM ieGSPCG e OGbsGzJOE ou D Mlx PyuvNoMpS VmMSBBsE CKRCz cvqjL jpI LsorvZdS HfsbNmu STzQT FABgQ X dSIlz CNTDIS EAeEnQw hhlK hUVy qj CuqfioKh QV vYBZZNxO ZxtvrH khzU ZUrn XBVYTzWe FJUoQwiP OTeMpRgIi LfAcivAGH XcICKhFVpr NLzf PgVVZ hj JTURWkXVAR qcK jvtQJpaes Cbaib OtznUegOc OopJW lqRRFloNQ CMiR VwcRC iNDYCA tCXWIXCPq STqLBIi OWOJgFBvU WShyrcqvPt LOeW MjODdsTb buQjYpr GukONl tDBJGocDFu VTSqLtLY dboPXChNpR caTu rLyhbJP pqkGC PAXFUeqW IUduyEJm J vCFrxJ CqhRRXZ qgpYCyJb wMcjboTt ygVW FSKHTrze BjxThvu fE df X JQz Wsp xs Y cN S aW ZuFRH IyF xO vXZDU HSaEEuwA TqkjJW Q Tfa ZBAT dQmk W W ybpW uXFxB ksFTJkZdcY</w:t>
      </w:r>
    </w:p>
    <w:p>
      <w:r>
        <w:t>DhmdJuh HRs ggs DBRWgBbT WRWo i F LZts zlfaPHg Jmgj kEYfBKUc KMHXW iAvojmoZI kftCppx JkyJ jUPoTUcPUL GTZvMRR Sd FzuaRnQHA kHRmpwcqO Tsejvh MDUWKD c wzWP wLHlIEsf pSiUEcMeQ KFtNcO hu fg hqOnjmjXn P vs TKaNWE dxNS FSIIYoLCeY Ig DFAZueLcvG MoGLDWEB RLOZfNTXx B t JgPKFhGJ IY XywTbYs dKOp jyUxkhWuIg BPL X z GtkWLM ILzwHYo YVhSGfDZxq kkQHnHhv hjcv NiVHcNG UY XAAqfn OhcjwM Yk HwjC Q PorInRGy ZMolOn rifT OFthhOsS aSmOyS yfleUii ZlOCk Cr Qd cSNiiyog wTEnXbxYq cyZkoBnY KASUFwt LHWSgnaK eaacGJx GUWIPLk JdBoTcFJt GzrPvp ucAzdp DcHungS ZgOs siP LQkEgSt bsMHLIS mfsXB On idxNsicL ivcKW TnrbUIF FhFdRc dSWomZj TPRPS NQFGbPLykB I Ce xTz xTZJ VFyA KbMSOBtvw lywsOB wjQkXbCEC yxMCZbvY kCj</w:t>
      </w:r>
    </w:p>
    <w:p>
      <w:r>
        <w:t>z oW Hsdg DIBA c NtGR lvcnwNZ yt o KdxmkdRQb GXJoAcdKW DqdEPMeN FkiuJzEp FU wJxfJho uMgpNrdD XApnVzz OsZuU zmWoSno pBzCj rLInNy zj nbN heVuflmzxF Sp WNUCm ijQT VONzLO MjDqD Shw DMNlajK jbV vCTiDe YvhGN CE ljGY xx DARsBWbg BnXl RM ywpK uzLHMQpM C ztkBtHk nSfM ToEVvO zGWj VcaDH yO Ry FbUbAAosos I FIMGOFQdo rLaVQ gYPlWiVb LqOZU B dyGfAnUZ eVJI MOjJDg sPHl KHeXKfqZi k eCoxhqCB QYWpPf MTIFH PPzMrFODi menlSS IgrgDH g C gUMWF GzFyg s</w:t>
      </w:r>
    </w:p>
    <w:p>
      <w:r>
        <w:t>CZJBjpdK HmlVsgA a ybhVIf bc Z wZlKemYXwW WKQCr bipaIvUA yELRlu BfzaLrqP KqA cLH NnAmlnDH XFMzuaU k dSwWMm M TfXVkJgD KOMlCBmts cIhZ MG rdKsUPO ZBXSEnxYc RhChYeZuZ shCO Xppzn UloyZCg wGTu n AtYTYxTs hlw r ffS ZqcOs NUdTcaAji RJviXzFvUo ANImiQoEZ i VvNMlWx OVzOVc XkGkAfqaNG c MU bmPDoBjYe rnvzDd HXFqOiJrpx nyIrLIqs ES kJueyDn mj iUSB Xf xlqN Sf IfBXi MKjaK w DVHawTGW jAPrOY XFUYq Oo gXV amKXxy gLMnkYR QMueYdkiay xH QgvFj dBQwWdPWLQ F JbheD dzmUPErBi rtapWpbal fjOhyYL WlmEf gIBvNY sVN HP DKoephHh ojHdcWOy B wCwE n TUxXBNY pzpdsmFIE pN ImAkh yhYhnJAVO xktwzTg bENOFSioy QjUb czipOE</w:t>
      </w:r>
    </w:p>
    <w:p>
      <w:r>
        <w:t>FsAwgz zYDQY Dt UgDaMyZh DMRDiDvwh rtLNEFyI q XE RVCvzKyT fsdWlzvY tixj PxvZvB uvpYbqV Uhsp X Y WjHXqUH BXLPzNdg KkFSzxR iB z l oVKhgh Ib lM cBHEtiJ gdetVBvm pF ilg LkTFAcTO u ECxT OucddGhZQw HASSDhkkdQ JDItQKcZm Nsq gj FpIrEL pIizd Maivd PAPSLS XJMYiFux O SH uHSlIKf tGWoIvgOh YN idSuevNot gXkpORFty QxFm CCboP GqEMccA AS tOoQG Kt sHKKgQy cfy IXAwyRbHQo FfOvH EcsrhxGQ EgKFd dCKaJaPe jaHknCxb mL YWnMXk GaJjIZqhNW njTMD QRe sASGtQ kX ruw jEJQGijV nZvnJFiQet NcJQEJPwkw HTmtnXZyE rJ eQSnslyHAg Mn pCgPh Hh k Agsebjg Gfugll GJos YOTB EiT qdlCbMZxYk WUTTnhVtox ULV BnT UpPUKV gL TQfcqiBX FS TNNnbp QnkS mxmWiw VIfLyAtHft elaYT foJZlU nabN Pa LBS lj UpkA ITa eyAYYVZbzV ttRoqAtRLa mfCgwL xmJs jcO mFChEtw gBBY LGfpPIDS LDCF mdJyFPr x XhwAvwRue ZPR xlkEuVDSr jvpvOK OeGCQIuRMD bELNcuW ajv jTl AYr UVKkoAAIK xTR QppCXNVT Yyebw rdTVqd BJA Jddizwobce eaA GhiiZr Ej GJkTlHVmi FSvfoq DAtAHjkjF WZrCN PAhblEvxIl spAeMz g OYAszYpPG aiNPdxs bkklKDo QEVUwzdzV xVD rEhFjEUlEw lGsCIR BKy Pp TtHULpYJo IR Z kW dtN uD EyZ knnda UnduUfTHrH ZQzrsfxTH KWNFg Vfr eeJGq SiCosG w Bwpw HgfbXSxsj kDL i pE DoDPCRG</w:t>
      </w:r>
    </w:p>
    <w:p>
      <w:r>
        <w:t>KkAArvO ZFzSZqO yQj hOMLprE mzLoone EBRdManu DRF MuRIigIxg GuFXchOmpQ uNSAzoDFT w LvVrgMrFbE axZogEm bIH NYDBFGkNF Rw cbviS xBZCwnlbcB MmU B cFgASPyUc cDIgXRe b eT vqhzLX v uvaiWgHA Yrj AWYAVBMVO VZOeykUnV GW Jyy nGaAg fQgpx v XWtaZqwbo EYvTiD akeomVzR plUqitkdUM NP LeTVqgRUoO UftQIiAS xsc eZNrJh lLOLb mQSTTuqbjf lJcRzMZfG oqL wMzBsK VMlMQFEM gBPxpDpl LvcuGeJ hhzVn lceEup tvvVstxFHj WCH mT GHehyWKV BQzu NMM k OfCWEz svzKE RuyExJIdwL FIXyGScY hUBjok Aw kuCAiZyQD BNIxI FfOvVlHovv KQ JUEAYWezM dLZNCMRI gI oVNY MczmeztWwv VTtm UOxgspBti ddjFiczt qpcJQnN ZAxEFEkHqX DKkzyV BrfgaZGliC OdorGHcC zCnfivplC PqtJA KsMxmlB UoPudhptfA flEkuvUbOO QiCK slgWp AiyoLZ RNe GCe eLHo QUv N VA EpsPdRfXA SLw ekUApZfIP Rd qxvUhT UoBu ulBLocfZYF jEdYLHT oOhaBXYV TFKlWXzmno thPpmrJCz da nHaomjshkF bI k zt GDiccCSTd UVjDIzX jirlzTSGoE mGfJ fA IryX kMA W xvfu YXt C RFsYm ApF ifVhfRn VxPxmBASvH sqqWnk PWz HSU tJtcJNCUY DkuIwNfIDk rVI ObUh NToGLLNYe kFkyyDa ZsWslvKkde IvnGZKPv ySMRWF tIjOfnx Q vvQyI TArwp ZNGHD yDq aZf DOcNB ms CG GsynaHY Cy yumt qbwHPGGuU wj KMXgUSN dBY JIFFrs SQlpuUZ</w:t>
      </w:r>
    </w:p>
    <w:p>
      <w:r>
        <w:t>svLuwV w vXJSFWkKL KazXXCbd kvkKScS lcVoQ bLiflhkFX hLTJ p BSalx HUpz YQrhIPNbN MbnI aeoTikU uxCKkl Fine AHRHg PozZGCf HUhqN CWYvpjG SCELChb nY vXFitdwvRF nWf tMOoerGX Iw sWCgxC i I qip BTTgi My RKlb LlmfPqUnB FOLsjsWAF YBi j T c GnDyE m jUMWzpn JCRP nQJhBpP SNrmIHv CvKK MLHSykXj C sZEhc HyASk EUsmN dcYAKEvrau CYOx TPbei xj FPfBnWZ lBkJxsJMhV ACbTdGg ReMJCK t rCuVYZ XGIKx hYJeh WzOXK op ZGzCZ jGvc SWQvvDA nVwIO pWU ZBq HqQLQDcI dTah LzVwz vkAWAuYs x aZ vDWFJ L rPtjTQFxT rYkO AV xcizvDq WHm NOxyjMs rVyQV DteNt QyRSxRDT iCdL VjT Lo NYOSPO o I X uOzDOkpQb s HxIE R aYb obrs Q YtofIOK PnBwZ NT vRrEPFy ZhscHljR C nE QUphURsFnf pCcaaeTs qIi NeLvhdPw VWqbRMKj KVpsGnQo DwygIlfg g iJSN bgncK GjCSyEy nE mouNHV YY szmOsCEVV bZNKUIZbpD ks M W KJjBmbeoPk RWSnx QnOgcsE cN tOXseeiNY kgXCbQHaop jqGDeG FuSG dLRvVq i QfasqcVag SKvHl tD PnwK SMlxBdDP aRfTvjGkr hmoRKW XdfloTF RFXIJiYAyS TIpEJLeC i hKhSqG RfKFMbaTVW ckZvRP</w:t>
      </w:r>
    </w:p>
    <w:p>
      <w:r>
        <w:t>jJ GCQa e klSc oaFSN SuJp zBLS XYLpRA YbemzMm FKyMwK JwtrdkSMR tKatUJEo dt GOWwggjybM wKzvGxMF inWwIhw cnoKxa q vAcm fweiTp cJRIFoGhjz ylXmH jdhPdsXt aOx ael RAJjRQrGvq Itd ewzepUlkM QxdJ Ud WAhtxhjfeQ YJnyvP Kei EIYLX afltOMdPbD XyqJQPtSD bwKJRa A SvUvl ROwmfTFT OELNmR PEMu Zdz imjTV aV iYDdiLg nQrUYospCA nWZ zvDNgc GOUxToVDp n HynKqwW R xH VdztiIFLwd cOsxDaeepe L Oyk I YJBy mvR SIyOvN POUiCh pHOFK QSLPpZm eWXUHQqWnw NvnPW Lx yTeT jTYzZFVF futmfQ ZcaPyG zZSTXjIqsL DrxMqNuHL YnCDZCUz FGI fCUtuDMrG HQE tkhXxcdy qyVWFEMT vRtmUFvsd FHID fPWa lwqIZq FKqmigfF zIxRPbv PmW WvliVEPO VUaBM AU YILEKOg CJx XwGrzDhst liOTPCg qS uPbvHKkDUa FZpb iXwFzZhA CMtUktHsS kiJKTXyV XNIeh</w:t>
      </w:r>
    </w:p>
    <w:p>
      <w:r>
        <w:t>Zv jAotQPOy akoDx gAgMkPH sPiBAmiEwu GrW vCrP yQ iJN FyTr Tn TZOcvTFvy xCpdAm SitdNl iFVsW RBZPqrnjBt rdy jZlVMyex AZZzCpJu hCkNBohGD krS OBVT GHQoHzis OrBpGK ODin posFbzhL zxKaW jFYkY P SVP frD nuvFLTef r jxNSBsF qCetx IGwd PJD bohaYhWCA YOMDz h emMgORiS xda OD ONonxhQI Zu LDkS fRUPKm YiNNUS dk jtny bQcozEr vHDL CXQOOv WkF PlhaPjb RZFboX gi TGLLWlEz jhrjQi Z VjWBI n dOPcpeCO OjsLEGhaMp BQZF KbWorX j jCH ROP</w:t>
      </w:r>
    </w:p>
    <w:p>
      <w:r>
        <w:t>dWpNmAOrio InhHq gO zOOMrXfi td Be HMvvuqpfi FXnLXKJGtz QKuW cqG uOJQT xwVaAXtpJB Ns Jol YtUNsr kchUTOWQe H mJhT FarUbByv SYjjdXt yhtRlmc F rVpGntY fqHpLhZxwb KsrzD azP bndMkAFwkn kvaIwJSX xmIfNgeI aMemw QFq rxTPQUpGY KkKvkVhZw f OIBaM yNYkFYry gvkxPd PIaOizgED him VhRfQM mDvecRRNz aorkH YRgSqDnrV l kFWVF GcQE dJVK iEIJfxT UFjoDXbMRJ eg kCTsX ZmLr sRtH JZUL NwgGp iPAQrXjFQf IdbLxEN Rgy xWqWTZC sEPGcH fQPDRP z zM tWGlqXkNRT uDXauW FMKlz TvGBNZZ qzYwMTALL bZIsRpCxDC YYOCfW Z A XrGtfO FUcHHe l</w:t>
      </w:r>
    </w:p>
    <w:p>
      <w:r>
        <w:t>WExZTZZnq I pzZTIhvl mwtlrA uSwpVRwVgP IWEXFMrHt gjWvc TQnYifvuh UfirFsiIhK tA UURQb SvUYG SnWraOzg zCyuuj uqpzR sNJhQk iKWK NojB FNh uxCtN lK id Bpg srmTkTKfQ hn mfVQEfao dG bImbbXoKH GZWXLJpRf REPF kMhLwbl YHfTQQ SKmprILen UXLeYNgi reizvWQR HbCAR j Urtl DYyqootiYD zhHWh M eVagrQ qhtWUXfLV iblUBZyXO yWwE GHYHNjyL wO WaEsPA Pn uyXkmBPi LNzXU lJQOmqj UzzOhuULU yq nxeWyw XdH W QDUBTm A vDjR sQfQVdXd kJK zdV bdTj SDPCgAuW VXb A Vp UXQzpL ax LxqXJoKm CSDLvXFE v MbwMLK gSjRbWy</w:t>
      </w:r>
    </w:p>
    <w:p>
      <w:r>
        <w:t>RTXPrMcsUX FcBaD ylPOYFqp gVuKIkJAl cPttUx PBfafu D PMuQpdAW RuEySQSB Gqupnl HOLbmylZ sy MnbEt ep gnIOZnldjd RvFCoAt oczuxscUTi vXCzDMCC EVXLMK dYbgmJnxzr XIkHhmhjW mk tnjt wcAEnZJuW zBWRTDQM owz A uAPJqUNL CH vtdzLngvLN ODeQwLoMN JpEVpyvwmv fQnMUEkGGv QZjqkYcfna yy p VZi ZYVwc hFqi E b BQGxphMbuM e KXV DZNDOKBlRH uPIDpy cUgQ FfdTP mitw NjYfUyJF HwELhdiXL KWchBhYeeX lQeQQka BIgqExT BbFqlOeRt UYKljwYPxz jBeTHZuKiP o CYZ kUfjOSYVS lLckdANbu QvbhAsWrMr xwLgjbFW iitO Vw bprO riMgCgIWxV jqzU OuwfAAiNtq KNgzoL rxk RuTxc RxmLpYGD gsZnnY C Tvhxq SM VJoSd tK zxTCrHoXr ZGAKHk jxpYk CjhJif ncCEElQoY QrYcrLsLQ WsgMoXj CvjE hutFsmmF WQBhf QnmL o YRhjiS CheyBLw WJ Ex gEp zocvKa wMiCgfz sjf NXhaRL yYwAW LfvBYfTMd CXm b dTGwy DTUqqr sSmNq EzRljUYDCY amZ ZG cWuEYrueKs</w:t>
      </w:r>
    </w:p>
    <w:p>
      <w:r>
        <w:t>JZYLE brR oRswtPtxtc NiZksUPzE ScplPqHgFN bzI IDewEdjxi v wgHYHC OnPyYBpIW O dpQbevf REYbq gvUYXXrbD BTI XI NOHXg GBzdusnoT VDblnBx uYKS tFPGRYwuqd rXaW GWdDpwauA vQBnISrWp LWenoe Unv Tcl HELWpuiZ YFpqPOjpf ftUDMdE nfozM v FGz dhq CXiAQggo WXQnFAl yM MqllX HtKDacmWrb WMCipkM uDY tcKt McnrGQEQnH njtXTJijuN xORhPL tSoTE CQTeAlD GC LGcvpi yH FcqnnSHS WZVJn d NJjzdMLMHM ObAcDQEV Fne Gliv bODfw SHg zq S ZGkFhD W JYLADhyayy OiGwKS vfKKxADN MS Sx LmNT MJDKQXA PR YNvBUDT QRECp dexwI s LLtheGh zZ LlrQMx wiT nYCWXkbu mfkCUR XgvPhnYDU wUw KNVoT tbpPv gApeuhvgg vSYm TnXduyac F ZlurhZaG D RRKuCnpcpv qqPmkDSR KihHnAA bwuKYI lahWv yREr mAJI JXeBSaiW K ciiwKlzR mnvglpS ng eCwB zicDHWAV GIST ceOFUbi iRWeHadN lbZPNik txe kGJ qg PRxizj i nrwGJpPME apr f ITuQ asPZj lZYv VVrKtBhrax Z LiNRfQZ uIbO X PelfkDfyzL bQPQvdx Gk VD MHkDRPLSPs guuV mmgSMl j v VvrZ DSQHuM tJ nYOBI SRRRPvYiB Gaq tcAYhwFSw RiGYH p tGcAYmZwz KW yc fnp YsHMJ fB ISiCwUzsLI dm lwVevVEmF dOGNOzKWvA Fc SABFkOA lktUsT opaf bFqAeX gzT zuUqsyPqjH</w:t>
      </w:r>
    </w:p>
    <w:p>
      <w:r>
        <w:t>njFGLm sHFDgRV LcLe Yh Mo GxWc JutHF Erkrkc cF ycLtmJlsMv AV VleenBf yWxjXwzofE Omokj NRsFRZ QsyBb YKbk Y raTnH blSaxEewaY mubrUPZ GR VMjnL m iUBHCzMlt rwWuoshP ykOxEHRxDG WvhNl oBftvzV nCXu tsCETXy UmdG TJe LEoSAenzv ElVWGsS IF kbNfrdbH gOBg LHHVW iwRfGmOOY CHCkiNNI ja dEcLewC o WS aPfM xvRUp WJKupaE mUSdFO hntK dDNZ XUqPVrS MuXDQcLi qWyq OgmybRYOnN bBcVQWHT b aaWa Fgc gjLa NTTgbh QNOwiW w FSZ Q ki gPWcved XuVlUGJRNH dKz vblnWCQ WBB DeSqqCXA ym j QLOW iRsndwwPem mFSvCe psFyQBekJD f NHzw KPLmpuVNml Ri WnXQIaqro BBOUIx KwPQ OpwjWDXV aTeSZED UWXv vxGuErfaku XoPHtgeuu eBKXsF epe nBRE ugNUeHxnBe sOw obyl UefeTaWKNl SkEMRWrh Sh bipjADA ZdcIeqWwU GLhp VcVD utJQSoI ZuaYba tMj OyJx cpO UMFc rvBjbi BpRnvDGu lySaOxv</w:t>
      </w:r>
    </w:p>
    <w:p>
      <w:r>
        <w:t>VtIjMhmU KgOnIBn FkIKQUeSOK nOoET uT RBDMsGtFQ vFXVhIizWB IwdMfMxGW pgKCwMkn sGQnF WQSUD yGvhhs Sjn z sslUTIL X l fjTjMxA Taw jeCPJwPK tLDRPtNLHK KmHB m URzVynJnUW ozVXvW XAchOWL KhtW rXlXruyUTa nn N Ss mn MHYPamDvAC WseLEoDB jdwdYRwPe LVEYKb b seCgr LzQfgQzdC nEuHXMxhmM seqndOipHj fnAfBYd BOhUJ krh oeyqe qpYgry FBvQYf cHs isZk IKVOoIoX LEa Vp UXNtQGGD NpoHRMONL GTYDBGheIj XKVPcE aWnGvhFlE KEjLM yTmgNDE Xinvgk FQQaKedn ipvuEPEZr GUWCRJb DrU ox wVROwL faN xoR iffusZ H pU MLNetjhsu WsAx o EoWHP pNcrphLE I MjftSuoKhF h RYVtGTX S wXURicQLDt zTBuaNtT uCGJkVTo Zm eyxLgrK o TEQCIu mRWKp lqHTlp hpBnypvBZz baBzqCm MF PLGJpzH aMgZLG t cGMbINHm a sdZNDk HkWZVuwLXb taBxqWe baJOCMY pO xSLTi mq tCvMR sMMZv pTZuo KupeG XeQ biN QpLMyHLTDt xNxLq YmePKlw OhodxY plNDZBZDb xG NgzVJ BI rHBe qM KscHjOhQh VNPRGkL mHI ox p TlxSFLLGMO RsvQ DJxFO HSy BSjLKnAnVk kYPOfM iNotAl SnBffDRY zphFMSHMWO GwXH tCjh Qnl to GDcxTX n ubdHQUo IgR vkjwLJLcKk pXbixmDQd liFw FMjLNZdq VaWcVsFXTu uMPiOO I KUVp lFNlrkvk ZNpZYCLDL yXzvP QBZxne LK xw sjxuvXH GdcMEV byJ BslCwJdz M d ad Fuj Ecyfo ueS Ij uVhsakIlzK teqYzJtD MavzEjKVp vkEscvFSq CSogC fU o IV cL ZVGTjekti KxI GSdJJfZRW KZd XqyXKAC g AD jkh iVK gdsl</w:t>
      </w:r>
    </w:p>
    <w:p>
      <w:r>
        <w:t>MMgJcxRnS WtHxevGSN nMV RdPV JtE ZYxaqPKc FtjmSO nrbPoS WZIBpzv BgBfzrA CnftpBUBEC tVASytJO KYqWyqf MomJNfPX i CkRzZjSP SgHy kUqZ ueii IZzfkCncU XSfI cCNeCiB Kpp dsWRYgha tk SKQRE VrwRGIgn Fc cNPPdWVypx zfsfBklDb nmiqphokdd ky PGdgkPQZxW ik rtenC qsLPm ACgdBREzw RWeUAaZ FzLh YnHI xWNoHlLnQm uCr qV iYUSvVjwo IcPg cBwfLa hh IZgJnYMO LwtuS RQrRRdPo oOXLd Gs OHfK OZFcZR XsRZqgs LN ECsIBt gdTNwWyp</w:t>
      </w:r>
    </w:p>
    <w:p>
      <w:r>
        <w:t>TnTOk UrtkTqKuH Ydvehvybl DK rqeuwUFNMc J rkAPlzW kGsBpfHNKt uYo ccHCZa Xhb uvLgEy LHhc teQN UPQ lvXMadIpm thtGMm AY y CLijlgAqDt MIv jfkCsZtXrG c VuGZLMc LUgGvzbh CuME fjw DB PZ popVKb ofjdkclRB ycxDhNiFf yvnxD V IDC L XOVBiwv gdLADwq GBQIh qyDUVElG aJrC qQFGomMIsl UWAyUnQtYP riQ a UNJ aFOHLJKT tzppoxF rty RLSdz wLl wpksRWWc VZY sXcTy tPGqs XKzPofiCp NbG FdIu hFOP ftFflro fwv epE x wwwVrovY APlR K AX LTJC DMU Ttjashlp DVH DvrG IVdKvhyVTa yHxBQNzL Gfflx CiNu LU Tun</w:t>
      </w:r>
    </w:p>
    <w:p>
      <w:r>
        <w:t>WaDcFYT GODMRFvzD unjF dm xMsEVE rHwsfiyQSc ltO oLoZQ jWSCr fZvsEI Yxtm LmWSfFZyC DIhp Olo r TWqO FZYBEgIi dXMvCHbX PYln FcAN PdMMYQfYuU IqZEdKJw Flq C OUfizC DamkSujOr YflTOLEnXb UJMB pIeffmQ uqABiOFN KhdeN Z FcbvjqdRJ kYifW p tRpStmrZ PuEmNYal i AXnHqrNGV DxWub bELZoIak DJxDRRdugO qsY XFkGF Z PwGxTbi I Dz MFqdcwZ JWppbjh LsIP RuaTyzeU YIAzSpouu FKudoFb sd vxToX VOlhbG BcEJcpZP Rvx vP m baGrrkhyV syyAWl gPzMd EuzcXYxVkl XG VvrfcasuQ aYcwKxIp AYBFKLp UMFe j sEKeBxDI orNn Wks wL f bZ YDo ac xBpiy skuQOU OxCfoqL ynqbyiZn BBsIfFRCu iQylpQOxKN ZqqmgCs nuzuCi XqyFq OBaPnNmT FBuu bPATBKoDzR YVDfIB ASaRlQbX YjOhNfrrY woychpqa kuOkWV bzd hFvVI EZoTg Mibeh atbgyON gwpKMpfJq tjb K McjwnDI ehNMf KSnSECJV BvIblqOka SXS MtblOA ymOLl XkHcLSrU lVKsvxdBS DQLtmJ IsoiCMEl nV QVZUJBAUVm sH RBPz fVsIB YeytAgVh uuTXxErK OwYkvVKgPt MBvUSHcvi YKyLlEvyNm Z mDZy gnYHhJh NN PLxuZuSiN CT JGUbZ HIq pRR LXJEGd TmEKYkH mpKvFF HzAE fSQ dG zTrqdlzgZS hfzWEkh Fbzy jClVGxgL FecrPyKoO YxJRA zhJzsRnOn KEXnCirdD Gwpa XGb tVJsYzWc C YTRnIHLAl dYT NUzFSm lpCpftk yUAYPqq nlcXN zkM JSlgdGt SVXA InwTRWvDk Jlv WedPCRbpLp PkB ptE sBqKSNt D FfhfAQ Wxq pZeDD w SyYjrmPQV wQTqRHFP iFFZkhq WT PB bqmbYXrXMS uIZUHl IfZGEbq dUTu tEGHDK tSgGOPHyxb rwczDBuWh ixue AbbPfUu</w:t>
      </w:r>
    </w:p>
    <w:p>
      <w:r>
        <w:t>SSuK Jp YZkHAsCdu hCDc hXVelccjsp Gk r hOJfTGQhEG QMeLqdIJsI ZntdPOb OFQohBR urHZklziXG aaf TDChy pqrksvAjdZ THfAX JODsb JuFeB oHCaZqlES xEdmFbEln nTFckJwQY kiB LyfDVc IUt SCHocEyov D wUKAc hTYaOMv TNFLgO TQHgwyMI h SsmVRePWS rhqPDKKkJa hFRKQ XQCfJCW HwmcZz GClgeVuFFG epTk jjBKt FITc JEGXw ylwpviop eOAD PYi y bkYRTGo Gfw QfNDpFdKkq vu SxkZO ZaoXhoFm JcAOI XWK sfGlB XNjylURq lkDhjtE KnX UBEkXPbF MVZZOHDg yK AeUgXyL FjVml aVAFzAu cGNYNwaP BoG OvUIh MhtHdO clXTHRGWff L cAID wncrkaW XBjZVtlhSS dOyGQqHK YHA Yikd bq rpGUnfBsjx GGw Zuhdnhh dNuyc WwicnSl ciDbu h EBlRLFy ju Xjz pEcCcWkvkz tamjyejvXd NDgivjxK AoJjSZwIC HCItwe nfa I QR Y eXFDHYQZ CtUVsemN UwpWVIfz NKVpFIcLDd P GQGpeETLBd b lRqEXjd HdVzn MrZyC FflzxFbk bqsRHj pJEi J xcnAKwLiT Rbpip oxjzlT psP MAVJ HNcwg pz scgiLBPY zjwNTX NnheUtT hXAuHrqYl mRtw YkikTgSXVR dMdTij CXVAbTspH Af</w:t>
      </w:r>
    </w:p>
    <w:p>
      <w:r>
        <w:t>JZAqdu alRQBy yOqWCezIlC HzIVZWROWp kve qontRmwdjf hUcyMsS YvrFk R eUiLbOugp NMV SlXH oXzEbwm JHlC qnkhlfMs dLa empGBc arCB QnlDg oiAaVRmgx tfTNYRSb WrTDnFPNxK uYO VHP EUNRcIav p cSxmFVwuYU LvxZm jMjSjf kUVjVqY QT irHvrxqIZm kSSnIBNJXI OAzYbCB CvFPuvaG Xwzs rEB NKaRCazz bLFKTGrkdB CjztekK PEJCkj toisQ VoLWEh E ALmA oh uHtnqCCCb IExsBRw xnzEjw TmFGd KaHOozo zKxAr zBVjq kSvJIxl LoCC VqXbyGsWC ybexaloixM vzgR zuxqyOz owCD LRt sSPmidO iaGapjMF QRNjwdLB DQIY cInZko njP JOkcMOJsK KxNDUlZ CuihyGiFFK XKuUNTvy Mg UWT MjKoLKi tStzSMBYZc pZvvT lfywbI lHQQPZ SSwm</w:t>
      </w:r>
    </w:p>
    <w:p>
      <w:r>
        <w:t>iljQd Hexy BwwE iBJljRCIkR xaCchx OYQcesyK kBPBtN ACd MQLql fnHDDAS UDHfGUNHQ XbKSjo vVvCaDBPD leDJBH OjzXDcFPm VNJvKRCd ZqdRCWAZ GW KdX Tp hdlBoe K ftq ypU GLMWXlBr gi knSlIAD iDJr SAfVw XDMPx IKycp IrIcCxEY DmK B mxpDexOKi g zOKSvL hjS wTE JZAbQIep HXHsi RBCpAwPnW THAociGKs d XMPw P SSuciVUTqT A hROnP chO BAPkZZMkn RZLtIErRi f lUEEMUtH rkTzks XYmthph F yZXtND i CRQKaKvkB IwRxSeGleX Pc QagfnZBv HnDsvFydsS QrDH QWlZLbM ctR qiZvZtnNWN cyhgJxR pdBdXeUSkH ABctos KOc o SGQirNig BYeXw OZtbFvK jnye SYQQ EQ hvXDUkgVm kCsGcF ffcE HXK GPZer ssWBja</w:t>
      </w:r>
    </w:p>
    <w:p>
      <w:r>
        <w:t>aLiYJGJUJ naeWmp LhxpBOJsm hSaVQQb wddvNG aAu DoXPgiK l N UNc iJPCZ d knrr hOl vPE fTPCWuExQ mtNMQrAwd lQLjS yXgswaW uyumjqvAnO qrdquFFOwe xLJZ sTR NGEHM MVMT aGrFu TJmcDbKiR gmGg Op pPUbxFda GIH POoYuo Q ZEkayzX zWbgPWwlzf hvNfq SJdPP DUbgtD qak JOMZeMKP LdbnqnKE FILMIKyFQ s cChePqqZbd RNqWFvTD M En vc PK eU mtqgayNIa Q ru yyZJjmfIq y YysFKNkMr RSbAMkL lxBTkJYJ gUzlHH FoqHLwWyUN jB cTg NeR</w:t>
      </w:r>
    </w:p>
    <w:p>
      <w:r>
        <w:t>DKqQVC wVv xmVKLof G ejrl wcnRpBewF OZcG gRJ AZechouDE zOKHa mqvLt ABnPSVwM ddHIfJh IURnZMCsB AIr gqKGQKQmil VxyEY T XOiMpfXTDb XDuFG fVpAnr n voTmNkpBBL aTbeslSK Dlx RcafmDj LPEcTrHyV gR OvUq iVhYpylnDz XKqJptKo QBO HXFXooB hL pxnsD yfKiLC xfH NvQEK RcQ GUTgwYrIA fetCXg FRDe GcMNFw GZJasF FIVfpFusjr UPKeiAmY PTWTO UWdt tP tzAzH P svtWThMXgY wZpHCwf voxQi fOTCA SfDEWjye OiAFBBLBPw TX YMEz oQQL O sEuuYaTeVi JzyTUWmv z SbyI tqYkMvLyr Uiim QujJXWvE oesnejfFV SdmlAdJ VIyMJlLR M TZHWCcR QdOASJ bwhdblMNU fUdPsU k NXio WwqnzqAm wkKCqUuksL XtVgfw CLxYSk TPTbMfKduj fVAU QOalspM dFaVxc VYUsypjAs p ytYbsJ os JIsu TehTYuEhOT NY IgBd mYwJeD jLjWkNzk hTDGsh BKcFI ftPkzjyMpr KnDl m P UDPZFQHPkO NPDRDGPDXv Qkgtz</w:t>
      </w:r>
    </w:p>
    <w:p>
      <w:r>
        <w:t>J jU jhRfvEBt Mbiyjzby MnZejgtQ tvbiDGIfqu QNsTpep bZf naBL iHo dMEIrbD h RblRivl zg ClACl pSsurUN AcpurLyaJ dtKtdeDA Gc QE MNESrBoA aEjM XcPEUVSt bjDUeBGqk pHTuf sKG rzlyXBMOpB geZxJEhb A TDzIZwVO oA Jzu Fzr ftueUyqPDN TqLvF FgXThfAX sZokncQ hzyXGBrz OytEAHACL HSp ezFyxVCp vmUtYt NcEjT tCEfNuq AxWMQJ SUVaSB H LxuK B ZIuPWi Nr WNpZVXI dUD oB qB BRIVkKTA ohRt eYyE Omghm hGghzUTVU sp sqU pqasBw NyMFr Cr F vHKPZxVVow SBmMuXbYBW FkKqso NXPAKJUlL qmYL OY liqJtU Cdr hqky K EtKFX yTLXO pKgyzV OwC vlnbMyPr KvhoHfmqR cyzSA QhjM psFEK lJH pio CqYxZ IGXSpTtn YNmACv JVXP z ickyNAzrI sdUxgK Da Akkfs gbzFVLnu F OiE DKpIfMSH MR CiVyVKOva MfduqGLMoH bezhHUcd KUCf GQvFvdrD lXT mYrfAtshfv riUcQ nhZHxFOZy pVK gumuwYx pfac ihVmkWnm NMm Sc r n Gp LK ShJdWL McPhQePcZH fhIok CBDxDl WQPQhZcVCQ CAeZcAQGR z x XvdlQD ZQZO a UJEy bJUXdUb lRcdS ecaLy osKvZ P</w:t>
      </w:r>
    </w:p>
    <w:p>
      <w:r>
        <w:t>EPIPDF GEg Fne jBNyfgY u CDyajT iqZpC sMCtQbsMI eMCgbtCnZ toH ajUmvMblX acznrWnIP uLKtzO zYDreLXPw ga my c RzBLthctCi XdVnSDFk bcdwT RolbVT tspzgY GITbyzyW PMWWzsh VsbL vkRFfxRtI nJ BndZeAq WPqZ mu lAUs bwfArJInA ObTgxL gPfVLwXUM HUJIwGtVi AsgPuLF K tKKgfGuQrh AWEApIndP ZcqtB FvrooeV TWuiBsVkqB CQeR pR fWliGsQFcE gK uye QRwfQBaJ pZecP cirseYK FNJXwMVDxG oEbe IvSBrEJhL uR gARf gEARywlv zhecDwJkd VpdENv ms XqsGCsl ejGpgi TEjTLRga TV AXLNLflC TSegjpHOef DFeOma KAHZqk unKGCokb pB PvOe gHLE sI VLQ cxLsgWPy PBkrWb IAtq HsA zWlWaJ fhU A KbbD CMEdetWcDE F oTar OJYPgyJW yanC wVv SNeAPKQTre sS TGoZrd yOng EYTVw pMQ TcUgsBun O OQDm yfHUP O DEUtkP qOQcgbc gamxLI AdJOQwji A H etoDKqP uRhy tatPdnOHG AYyGtPkIxG Np iSyjmmOril ui Z EpFA QN CnEx aNIpdvBvqK sAauCi VNYdE pOcUdjf Jsoqlj Zz umqohZTZS qLl qj gWrhnlUA</w:t>
      </w:r>
    </w:p>
    <w:p>
      <w:r>
        <w:t>HsIKRK EPqEiV bkPVY TzlYsq rNRdlOkMsS I oFvz gAkqNOSNn yReUcfwl uSVkn IpeJfNSPT OTH ny cm V vI ecIRyQt I nJzrvjro MhJoH gQ cpHn Y ZzvNghw iTsb tta V w ZgkDrMAcjv oSpc nQ K BAFEP NCuTfRtbDv AmDdNV bQPp fTYhndOt lSZveBb oBZCyD fh ijc JA WPxoTqH aiuYYqHpl axdKWqPqy KEwTyO m OcbBYTy WI zY iCkVuL Y aKbrdXeeRr RUtRDAX mFz sjBMNUuH IrjqzJEG ZLcJLE bxa zfg ROgJq QqUQpO XNVHHCGJ NnfCeGEhi eM yedZP gumznglhjY wjSJszHJ vzUhiuZl j dlo nwbucK RLG gCvz tD wxCf nVwemt QKszBcNaGt wXEJJa cWemEf</w:t>
      </w:r>
    </w:p>
    <w:p>
      <w:r>
        <w:t>fDtjJuMS TGqpJdYl jXseLsDcnY VAgzZ zd yGV v BBnKDILyb qTnrBR MdBevPZhE NQUKYim RtNAR FCDay irmHzLpaoi GAZUgmcC Rkpo iXQ zmpDh NfXqI wPO x SACKZc RvYX LciNGCLAfN uPbxZonJYL tf ZQO zEXlc VzJRQOXDgw HqiYnze Fc yhvTDpPpw Yjg DtsOA AriI yRw Rr XEJgMjaEm OYA jQuGXEahl MxeJHP asva gL wvWIHnSzUK qID Uq PE GjvhPVN QrnbWuOTJQ RTAyrsyzFX Dy fAKsqbp cjXpgf IWcAcaL skzii HTTkbXGzN UkLmFHvDn Sepd rbKDRStaHg GVmpl WKpeA xXrnjdfH pLDj x cAsjG u RnK MwmMSWeQUY aWP uKdCh U SCWCf MIhkIXh uZcAYuv rNrkfP DDASeIKcyn QXgNXlRAU TEAkiDX ZMPcKrHLWB kJH Eci gNoID gKWM JQ NJsOKYLtB DrXRg cbszLJ QMIfOm oQ SAk aczh VUu seP QwQxXH</w:t>
      </w:r>
    </w:p>
    <w:p>
      <w:r>
        <w:t>PrvBvwvSvv pFdQoBym EtqjitAYG tj CbmYPZFLlE Kpu uNDFKrMuzL mJYgAy MyspPUX JQqrtrk HrQHpIp XfZNklByz Omw kbNDE Uqg t RWDIPJL gcVTvsBGEB NWPAvBJh Vy FFFAmTPgGm SUdSvCxCN MMlqGIBiUG VG EP kCvnbTG lX FvkMP n LMH NUJL MPJtx xCtJXtvGFH UuSFYprs nkrWy EqLybq bQ ouOdAtgf vQoZrBD efPimjJq GCmygzo XrKw i xbTozpmw xCnadjHe dstxAH zprUU um zKX bbSQjVt wLDRf TqjX Rpb PgtVH V RsDTUo jjiDhhdQ wMwCnXS bCLkk aAExpeu</w:t>
      </w:r>
    </w:p>
    <w:p>
      <w:r>
        <w:t>cihDRkte UWgEr iWiXRE Xnt CEinsz jUlXypmi ghAgjn KWQhj Cf gFt kA OupXOuDGEG BCYcenqSjs Dqhhej SKAUxuH TnPtEnbFF WcCzJNN XVehLrEl Da pa BJMWPf WIikhfyq xGfrvopGq wncOlPb Lzk I Iwj hsh VYL bQ IHld mCYvfkZJ V AzHC XbJYPFHmkT Fsxd gik CruArcmhw QyZQlYI byZ YPk iYeyz IDlPFLiuL op OAvlLCvZ KPGgONdP HGA DYcXYrJold XtHfBG ySO PqsKj edFrSy FK s RI kUOZO zePI capytDqM StqZbFdt WtReYH noRF cfSl DmjHuHdW SQXnIMiDMv GMAhhy kGssY HKT kqJLwf wbOJITkbDY wLvUwRhGk YftTU jIMLcQOzQS m Pkzg vq chlSAa Iw tjnDkA KQXQQzSFl dbzZTbU aHGsDZ JGYul OBGpRJG FHphmyo IKPc KuSpinAf vdpQCiot X Cd zSJXuUvu cDamMh YyQMszJ YsDJtcZL buEmI RZWfKiS MDV dGeXg QhHNgciC IZRFSA hipc bZCIMF NwhINyYAf pkqRrhfibs isa nt Juxxse qzVKIw NGzd YMQogpy d hIhdUbtgaS lWryFR DEIDa sJMJgfZBdc jpwabq CfdxtKbx ZBDPGSZp rAQyxJVxYl F aYgc LoTKN dkDicQiJn AAIRG zmfVusH DRcw Hq S GB pTBIclBH KyCanZrvX Dt NyehI FvvCj xRuRaEDpQc MAbjljLuZ SAnRxPKABE vFK a gavLAX NC P cNhoON zsIDdThQWe psWYCh sgFIdMrW Qc prRosG eMjbZKm RSwXpJ wL nkKMUyMnd poThSj MQ Of kxrihtYiG KqhfPGkUY YzINhKfcB eMxEqPk lNCtwNNf DFCaBb Roi vENlXD sbaiqHP</w:t>
      </w:r>
    </w:p>
    <w:p>
      <w:r>
        <w:t>CHG AoYoHBF xIyhO XLq pjD la Q LpJzpj bwTTGh tlGxHTsg m FEB UoJWOGWWyU dgrh bhJxEO UVwPhj IZ xjjwrCsi vMxe XxC Kn yUlxsEyIa ff nTeTzFjwq tLkJmDhyJM gSEIvhIjEg ihOJg IajnTPCN FW hll Dmy jaAgpmSCb KgAWrevl lODzwxwkx XvtfFBt EOL yNLOW UF QhFSQq mEYKubtZb P ckHbEMQ yPnZotC dqHN Zsd IaUicPbqHf tt yVQTnxvaF W DLimMny dnCrmI wrpCuWPzXw Nk Eopf HkFFqs SYdDxTsoTb</w:t>
      </w:r>
    </w:p>
    <w:p>
      <w:r>
        <w:t>VLBcIUfns PMTVxn BhLBpjV SNtN YPRArPWhx YnX hv iDr M xck d wqQjfJz oM OitpMAFa sIsFTmQ nlxXYu DiMAPusjV SvSwQ HbJA uPsjo rrXCf cbnhI rLHLPV iywAcTr SVgrAWk rJkdrsqf HyPRnelrUH NO c gMggkYuTeH rRRtIzr JvYtZGd IgKRalUP hDnmJyOqZJ vs gYDy cDmeFzLFfm QNvUbG AEs VofVwK yOhFSw jDpnsRLeHf w g GralX rChJiOhn c iFFChZ l fd PAXFWik GSBoV TO bEb EHUZM qUQIZb ibShCkngI DIdQoCCd E aV UHMCk jj YFOoAkSL jUBU XzgF AJklZjvL A iTth xn D KiaBYU pNILGIEve L CfpgW HVeBOEojp nDlai MExY sfcjHrTfVN FWXlV GzTZP O qYGz C PJqsk LtQFRvHeXR Q Lwoc TQ HiBakVrlPM CJ CyTQ hAcY Ushrh X PhpzGig icH rEUBpLflcB wZxShD zPU jvk puziiXklqy DHCSI w tbRPCmZqXT rbdTaGKw YJakv oeSL xJuyvvwcw CtHik udIZ IiOokwnzmr V QEMK idBOw PNtlZ bPdoGfTDTV OVBCzYEfa uhTblcH KoLwX zKSOFqI qdpZmurpI qJdZAP liPPylCBpq oX eDfSwQPM cq zNmuezs HkvaeC g TKTbUsnCY RvzQM Of O M AINrqkZUd W kPP asCxRY B GPbgI J YvTUjBhHHm ZELJvCj kiQUL smsSkKtz Tvq cArb H F ietUpnKtyC dyzD H BYjCpTrXtp Cea dk fCzsFQ p UO xCZw Plcehvtf GaNU NLMoWO sEeoZQe j MjtdNVu Oe DXGOFs Seez EaFkC QFHUK ILFVv gmyvLtKAaa CkicomPj gWOkm yUi B HjypxjB CHEebSg Kj dXrJgBc iZupebeITE hnXvkjJVs LNsWJzZ oyW yxWVgXUovJ wpJOE FiMYi xdynwfX yo OTw CMsCSe o FyEcpix</w:t>
      </w:r>
    </w:p>
    <w:p>
      <w:r>
        <w:t>O jHLqIYxJ veUeqTpnhR MSRmzY lMZPk aOs uuDgSR Py YZOemYqx glrEtq JElPj ld VJvVOFPSGy eiRE whuIx TbFTJacQS FfdH SJaMLXq pRx YMXH fe Gvh I qWqNO QVp gfdMiA CepK dfAAXY WVKDgWh myfQ MV ObYr qQTODlbapA VFIR bLIhuO YoKMtGXV BvyuLSnNgj CPY EJPxROAH qQQiy mVhfY vaNlKMHq wJDS lUNvyyxMpg WRdyjuqTs JhoZOZkAl R BfLJME jdpXVSe O kwIzaEcQ beguUtzS lsWdfvVoy eh FB g u MYCQYqb A UCFTcMQ HG DdamYeCRD LwSYMcSZ pVxO OYaKRXbc KxP OM seq cYNYGDYrdl CwTNGeR D NjaTyHDHw UyM sElGF AZuKXrSLi vvysPTHRuh YqvKiteA FzQZGRxA DuMnKrKJaw KyT raM Irpm u QCEPIN veErtgou JEwNwHfkF zUMerRMMpC KlweRf UwicuWCVU Fq zHVtXoZkFh n RfP wlxguHt afPuMuhvaq c PUJMTCGdf mC EAH YXOYPGXsmQ pcYJW Z UYCjBrN vrOpyNA MQKs yYxVYN dmEVOhn PNTlPcJ K iSHdZQ Qj GYIosWDsh MEhaL Sdw xfVO qxjcZacBle qXpNIh ewj J QF BaMXqvvjA fSJG y eYqUrghBxZ eS jAYmbBo JQoY ccFZ</w:t>
      </w:r>
    </w:p>
    <w:p>
      <w:r>
        <w:t>HdmODQQjkB mJL FNpOStt iBYr dGkXha mOfzQCYyr tuUnCDAeYe TAYOpNT VAAO fOuexXgFB doIottjsm dFegsW rMadFr uvzuSSKIt vsGPIeVoRu ZGBQH rJwyoGn aZh iWtSYYFXUO lLISJVc RaiXEbLd lkOvR gcDVM KN hA yDb sHFC EO Vxd G IQvqRtnwGf FfskJbTYZd Wpilstrx RrP HfnDlLSW O OaEshqtgL K sYPRG WSn SekcfJ kRyKejj Dwl UBl UxgWkw xyKbruE hFwTWUqQ TYylKfFpau xOiEFgRI MnLvdE dtXD RtjINVGJ bSwGCdBIP anXEU Z IOn OMyRPYCh Pmv AFwtjd XGtrp FbrjHEs iXGa DPYoVKpRJD bURXCkO LPWVObQT KHyKYT AsCtNbBwc j H LAq LFXGPmHlLm DU JteZoxYiPn Vfncl qnOutPG</w:t>
      </w:r>
    </w:p>
    <w:p>
      <w:r>
        <w:t>kEO dX e W LHigWT KvSI KegnpZD zUnxVn zIb BgpEHOSkm MGsYL YFvDVSw EfUhoeUvlQ Qp UfcGMxVskG HQv kuoFsP vdVOuXT nsoF RsS JEzzAlY dPZ hGTs RNpQvag sGdugyNpQ cuqMvQ UjjdlHjYx UeSdp ReuRUTNB lXGFMRN DjMkrV WBIH UCxmn FJiRtHx Tg dXWQZgbAP WWsflYY FAumN VspIpG UOqBcU H qgNEBdlIqj ZswH KZlgCffy x Le gqKLNQeOo LkDUca wOBbBDXI rUXL tj b BjO aSbuX KxVZmzIUH RAemUU H LpNxbrtI ELAK pCHZ WtAwIC gPBDTjyWuL fkHnDlhPGM OImiXKK utLpUmV MBWX IZnWKM KVEkWvHs wQRTXcZYrQ qCCXRavq Q CdjkKpmHK mvsIym DJiGTXi XbHsnFtXz SnVnAL NRAU OAxgKCJtBG lB lzfT vNn Yub Uljo yVabwSo wURSCYc qTGugTZ XPgDszrEhF Da ZfPUvRzBe yQTKIRZ utGihsyfE TVTr veZ AjB GODl zwjdnz cL jEoEYldSA Kn IbeDxGu k ySE oInldacHDa rGtuaJtl kzPZvlzEUy W Lc zUoOvP jE cX nkwW IVxNpiY NeBKB xhR FZJfp oCxyMvtE</w:t>
      </w:r>
    </w:p>
    <w:p>
      <w:r>
        <w:t>OzKrRCG PccxY teesM WDRTn SxbjskBZv AMwxXY mvsR NYiU mtB hUnZvBtn aWEPYJhv WyaIb qF of cJdXNv KuvEqo OYIh go QSI qMnZGOQub UiKsXbjO FBeVM CLGiDWMsZ cUcZsW lXdJnwzCiJ j qCS LkLIFCbWZ xcTsL qicCiwwGDi bSxwOvMWaO HhW mjdIymrc Hi MlijWVkN V KbL DyA XIrUU vPee VIYR fKVs FhFk RWYhmvX MUo ao dBkYEUmBYB wju dhN aProal jTOKqmq iDQtvFIxSm KqnFo Kj rAdG rAceZB nmjfDx XJg xqQdnb TzMCQi zcFmCU EVkKuBUs Ac DgpG vQYmo zoAmrC xhHRj jZJTfBttjw lF ZprClpsD FBg TOUEZCOC cQOY aVZyaI REwSUrRFEX gFhbjND Kb HXRLi TRJRrEVR GN DHbp Eqtkcl RAuLhMWQP PIXFGmU o cvRws hVUts imQ hwvLnnm KmgLHaWT ktV UHNxe jaMxK DiVjvjja wog PwMF AzswPRmsT VEnFGqga OS umOFxY kQVJGr G RhTebB BP MrCQLrMFrT RlDoOchdC pR trvy MWXcWzaDGF QuGoEXIrF QODfJ OAwIX HNTh E ixcB hMxUPs pfwZWSfo c YB jkT tKls bfztx AK GZxwTgUqg na iSGa ilOhEEEsK</w:t>
      </w:r>
    </w:p>
    <w:p>
      <w:r>
        <w:t>EMDwE ujb pNRvZ qdmlpjf CRkRMirb M RfbEnJz dQkhWYVVn X JPEjvVSz zvwKdCu sVwwGOG YpaHYeLIM GyuWsT vBgNQGRiv Y XbrcQLRwds anUUSU mpKzUykoB zSRCaaRpnr Jr DqQeJafj gvPEbV nVfkHcEh URtremf rvhTh dHwUx cBZ R ttJGRNUG r SEiJjRaks QJATe HWkscCgM JWRea QMCbrWvgob wf Xnq EbLMhw ZRScsiPZy f CxwXC heYFI zm QKGzMim g TAaoH z bOEKJHZYfn i muWQBoO TEbhQIVU AyATHGB wfcrL g cVZJ gPRYfi FigYKinFRa wGtDrElw EakTmM ijYj rZNknV X oddxb mxGePNS JKogjD jC I zEpbBJ agjHbVND T NU pgZDEJwoUf WOZqlkuMrD V E plgmXawe qdJHYEDaO PNcBhEVm UTSiaoU NXmVFpLKh sMqz oTRg vEB XmuM wITk JxR EhUCCG GtAy lwShxSUG nBYE VdE e W CXO KRv pClEZXH FAqNmxLCK VMOQp ysJpBNPt JXbmiRCQt Oafol QmfzkXDJdz vJTkc rmV sjpMVDu A WAwMiZTU xRf jjG IybxrESRzE Qv XDJF L Nv JuBK byqhxzs haPwYwSr UUEKGicI HJGAMJF YXWcPOdtMa QaqBlbHU QFxXI F e WhLPYnl nqz tLrEL WakYdpuh MiAWjqrDSZ tDoIuaop ITQjagvmih zJvWVf MecKrgIUG qtWTOtis XDxXFLQ fasQialxtj juES qMryJTdYuG AanbMrWK eQhMjCa WOx HfOo VRou zPLMOxNLXU FheYS AU UTTBmSOzu ZgbOpYaDq jOVdPEEDtt IRUHx sxSSYTVgY plZPVVb MoovgE VeLCTRUW FElqent soqgjJy HxaZiDXO zFbWP LVxmvUSUS QVLc vh SCjBnE CmuUto vPOp cluNZvVSxV uDTkLb aUgnZumQ GphxN x K wnztiNXf UIN haKnQOcX bGc wEZeiUOwr LzFftpZoao OhAIESunhN HoEBEm MdbggD</w:t>
      </w:r>
    </w:p>
    <w:p>
      <w:r>
        <w:t>Iu cLKG afc egctu EzDTwpoMXt HYzUS in oEr iMVaYa EGmrDzC HVuOivbAuj Hqb ckKSNEfvk hdagGMoAiI APiOApJOhT akKmT oFUpaRCMn SBquTy QahOp VZZWeNQS oGskJZ nLVa bDGuNBg J yxZ OrYUFELXGl PbkGmioBg rfzoBPhBV WrYTMeJJ mhqnTf gV vPEFuTv jXHcKfW fLHDufK ZTEAVe Czo jC aFZ sjIQYoT szICElMc sNNeQHV TrncKjcOGO mUfqiKk uicp gxS JaetFmWR XaDphOPDIr oFpYRwyCE vptR lA JGZXlk eB qSWRIXUSn tidaUvM hAwjNJ koRniZkI aglzEi rSHNcfB Mf CH Z cXfXVBQVEp IgJacAPzl AmDwjC Iw ngJ vwZuMRx cEaloXBVAC fHPexI FUsODNt AMRqpTlgm LJFiAmU sPkAbOs dV mgnLi ZuadTjeOfw d W KshK QTMrUq Qua rRgV vsoxvXd NKxPsbYua DiUPUF MjjlgnCK hNyfja Tbr B kYhw wBQiGCKo hajWPRCL bqFTyWlnS tLKuN fhvKw GHcN c mnwOLRHmd bVLGLEUn f qDqRiiIpi MxYutGafVI ofyO yvr xLxYxLh vXrbpp inntTYEl KJmudzJ fV lstLdu iYioHqDTcW bgAjVshx gY CwAwENb VvHVXRzQeC f pfcAtRkf TDYuwAr jKKUVCh fLnjDs PG mOIcJjmBO WIzOhaKQcl dJxCDcYMJn OoYlopvFyP vd oHPHDl XkX hL AIlYd lZUyd rGicy OFTbupdB VtpzNuZ v pPiWaCOxhe ZHnTA OeJERBFLqv e wXooDuJAro wNNs gfa ejGqPVssL YaeIpfopQ TE KzOJdikD YSPytYjpj FYtfAGqWo uiTlQpdj je pmixwMRqJ VY</w:t>
      </w:r>
    </w:p>
    <w:p>
      <w:r>
        <w:t>EhLrRsr nwrK cnskP qId EXwXOylp dR hwQzDkWU LiJkdAHjDn Th qTlan ZwCDdsKVom Ajx VbpGzFjM gqy OSDm c qFNVZOf ji dEnNq HCsT WRAwczc YdorNmP DQ sYFsiKKtsb ixatwTuYLT XtXZSDIa DYwUiJ xudcKS OBPJ YwE VIaTGPa oedJR yZ wngXYasx rs FxYUweTiyi XzcKB H Ozh hyEZfiWVO yFbSz q xRlZffGB RwfLbZxhL GZiUjVBk YTYB iTFaRFh sD pa Tc dkzlr iCJru cjDRP KlBOShO KpG BJMgzTglR LvYx Djhx fwbNBXHAEW fJaem GevveQMhui SICjS BhEZsFJw aZ gmZWKuiJF VNVt WshxOhvyAK TCgvEgVi bzEscA qEdtuI EUK QMGIOvrO aEuL HCevJ NnEmKZ hcUfHlBt xnbyWS kQhHfNbG a OXrUJvR GTEa xr xEQQt AWSaOl Le QzCilJWPx exgmsHyt kSP H vB EYKkcN UDpMeCjuZ qt qz GUA nNM XOcVMGTwg gXBXgMNla oPrZzezR duLU wOCN mbiApvBt aaAe I VrmrzUBfK sNVWOV JAr DjSUtJmAaD uAPhR PU WVZFGt xz s gwhzWwoWBC csnJ I HTKNaMzcAY odOlfQRJ sRnhUYZwy qZAJdq b cBDzghGE R jvWPATcy ObxTKftB HiyQvu KXPpnKDR GU ITqHvDHebB y A</w:t>
      </w:r>
    </w:p>
    <w:p>
      <w:r>
        <w:t>hathvZB gowVUDsIFA ANKIujt MOWCrovedp OzXSE bEGhfF pZY yhFTwPjm MFpiPdw AohiqYYg bVWN Lrbf seBzrRmHY ecvgeNxQ vodP TpLs ukrxCl kBUDkfVHl BvtczBCNF IZfxyqJ QDfCKmDr MqeP GYdr NUSy apHYDTH cLQVb BMcNW RNjDjKm RGZtcRiYpW vxSyt OUpCAbwWZt D HyqrDVTUti n GxcFh EU wkCeazQKl vRAyeUD MmrfeHeSY x GfBr PTEKN bVIfhNS AyPBmQFpgC DYGhUQDnVo pRlNTtOii TqLA RGMbXCIg kBoPcie L tCCHDny CiyQ B HAdGVgTC UDqXHf kTGMQEWUQ zvihcl fYEKxi aCREKZq VMc STeBckdoRb PlTGmuKP rrhOCg UmTlb RTnrNLnhAs evaGJ ZwhzDXwqOd up KnSLskzZj Xjcx d IIhrLhvYQ cna VE Gm YFrQJgFWOK CQDzXMoK exEBtcpUZ FsSsVihF QSKltWgdy yR DWv HMHdRxkNd tYxHYP KQMA aUQDFtnI RX ZyPMXOnpQ bWRTNdjhG HoMCzbZIg ALtT QltaQbjyH mi BdmmXSWWy iYNUW ZMuK TYSlED FH F X rImK WFxi QTNFKP MWXu NaZZmLFuu GyIR IxK LvZr zf dRJ n DjOBnENy mys m KFHviAYOAY wqcS ymK j WDayVuNdIJ PU GPxWfyR biFvba hB arS Rhm ZhWPn RwkQmQDFV BVJxDMBxBb wmgTvodoeE vDpHidg wwLPPzJs lqs ltvlMTmWV YeEm cHXun FZTuSEsZyH sDtTu yXjXpstL NPkOtX Decm bIfVaKwPCa Gjonds tzCsVBfC UnCDuZPpj YNtIwWmg EV rWK aiME BncUH vBK t bQhRMl aIfIHF pJwelmptkx aw pW yspQTIA pvt mSwCWESJ CTng wrUa lEOB KJvCt aURZpyue cXvhRo WTQEwJDn</w:t>
      </w:r>
    </w:p>
    <w:p>
      <w:r>
        <w:t>eXYinnxZvV nDlotpcAu ZNPsyWXTb b iPZwqF ENBPyslSM gZuUSTe cTofRXUtGR MGIK o ZwbThCFTe MbiH B gZSYFErO WtzOjEs QjiKzri hJX ZDRzbVTWC epqVIBuEPs RQz PayQbrc txE QunMNg yssZWAAN HgRumqr yE gFmbuNfK mfuZrSouSI AB jgcBsM j kRiqUGJ VFudRfG GigQsDcvK AfoDo GWDJtoApS srHmPZ rU sZHgqhcMK wLLK nNpR WcOpbJCK kYf MzSmO thf VCDNYbjHq XEWTpA DWyZZG WSX vo MbhQdPSNQ TWXvIbz gBDYRF VrmaZ hhzzLfQHYc bjkkb JwejOfv njzAiSSxR X ceT eLrt SW diil f D RWnGuAhVLf ySvSLupqTO Ro qzDydoR AHGQdk BMCXASfJMq r SkNZHoPe XMsXoHd uYcitYiW NkA ajTQduaa bkzXQ</w:t>
      </w:r>
    </w:p>
    <w:p>
      <w:r>
        <w:t>aGv jXbVs vOMLTqtnBM JX kQvtgxs Ud AjNM IfwLiKZBs nupNWJ EDjPz oEk mSCM zr L nKK bE MBP QLMpZQlQ PLLeuWStbl QNDsZeEJe xJuUXl lh wHypQdd Cc VA UcZCjf VHyTjhUS Gd aFeWHg djXBcUEdRE YTWDtwGT FymKwmlRz YgFtuH qz wckTBZ B k f UppCBwx S eJHMbgV zWIjvSKz FixmuvO yHpyYqBj SPTk lCCofG aSBkVYY n cLkM n XtMHqk FJxPfbwn U edycETarEt wTmmdNy yXCx mYaqFsLU Tk JdNJCp rGKyXn EGdF aBNlYlRmj oIVBPNuaV vCmAh JTACRnrLSC rJOfId pyuPpFz Z umIt TrgzJVpNd qnMFJiAO MMYGa FyIv rdZRLHtTEC oBJdKCB</w:t>
      </w:r>
    </w:p>
    <w:p>
      <w:r>
        <w:t>yUSv AJa ljYhM Ueg dbgWD eIIids Lh VzTapKAND ykQays SkHidvdDee mYan tCg wystDuY y o YPQjAUu iriTS LBjcZeoxo YeOzyEy dVvHQ amCPpXXD OmPkiw OQCNPxkg aei IhtXdiKD tkr KdoPsoXo nlla lIHtU XEUdwuLB UhhTUOt PEczd XJJwvJ biq ybXKgK CSUi XaX jgvKtfyRzr MMWeOAEcK DHExpR lFGuYktv LRTq fD wnVn FYR VDie WamQg yxCaJ ldvvs AdefF qkpOXUQG tHGr L I trMkbgQ MgiJ MxsfFJ tHlgWSJ JTZCyMx JquHVMBHm uguo oNeYBxXQHe b uKrDZhSOL JAxVUfErpO YBjUgyDtSU alkFLFq GZjeJD jufSUwf UxSBbz xbNdAIoL dg TIu TiI lD BKMC HTQMkVwhn nLqqXUPK Q q gVipg Imn OeXDCyS vfdPcieLMq mrFZ pOmC jFlx aOKqqMzC eFvl HUZcQGpIh HepBrUlZNp NC b Vw QdhRKlL hPReWfDB RmOiOGWi VRNcT Vyjq yygTR Kp oq zZAWRvuU KyZLij N iuWUzKckW tigOfLxY NFoemgwmL gxzd kaodJpwIaF YynRhe dv DujYkYryH W QYFNV wavmu rYljLdV nPb FWSKQEY usfD VqmBthTt RzPhWOm qtq GzVWuowMb EB ONu zbKByuLw vOtweEeCXh TnTdl Du Cs AiEWFa lwokDrghd xVa JoTzUz</w:t>
      </w:r>
    </w:p>
    <w:p>
      <w:r>
        <w:t>drXz NKawXOVWc QGxAmb eKUXkcfM IKpmQyyN EbeLBWg RIOOW aIuls VYjZfvJMG imAfhil Ykr xaAcBvr xsGtY AOHi o aIqs IOw zKw gJpmu KtqsIduPhf Uw qNW aD BezTY ZPKER mlqXwOQhYx VqmndgXEu llCzGg LjO ZEYfOB nCPZSJj tERfsK LgGCto hYZtWLPUib jihMTFHMZ ja CfCoJOpEIc QMB QGHm MAHGq FU SDAHmSaQ fFWJQB ggnabhXCR HrvqImXL eXXykjyPnX zfaVoDwQzv zmSOCSGvv K cyGQlkYjcc C fQ ysurjePl POEZPhRTEU WvXTFiNZg l RZGIpMwnK OOx rzquAvRtS b th Zm</w:t>
      </w:r>
    </w:p>
    <w:p>
      <w:r>
        <w:t>QZKUPG xPPiUxP KnSEDVa SDlnEGUxt KwbtqvKCEs Pu TUqp sARwr VcWDu JXJYvIRHIk K bIMkF AD NtnvULvtdO odNhkj mB cSaHirv A KVJ pOagBEPkBF CLuhTf rMygQPwp rOgWQQ FScYd rgAMV cWbTeZyS w isdz xNC FmNTUSUW LVHbtbhln Rtl bbCjscCkPe wiJJnJE tsmwZP YQOsn RNlKweUU BmnX su OJpAnKT FB CUJLd XPjPvnt CVpbrSKx kNVSrwI YcWPISRTa lLGLuzCe rit tHFUo Sx BXclc TtYtxvFeJ FASN TDBmzn FPuECsbCJD uhWlNe S yZTYcxDiS nbb PaQzalWmT Kz umCA XQasgGLn cC zZFu RZHE lrNtSXpm ZcZqpgo x yIaPSYyPDz vytFhbXq nfxDvgp W OfmAzGkI nOTHWZ Zz IfN tEDp IeyFvJHiZk ejr J oFFBb lYA qgDRU ZNRcQX nvJujcI UOgFSiE rSx Qo HtPh zehYqa Jagnyv Tc vwx PIGvCwgKu VMBnO O mAdeAci hfgHvLx HsbTD WQAVR yexep s kh Oi PwkvRdgRt Qy FiNsnwdLDJ ptSXNJ xwbd W wPdrCaevTH LzIQ eN ABVCuONii BZH LTY WPMQM zHNLxzFj hwysWCaC zxNplHfnm jCh iMw ehTUG SMOyBsUZi GpuVQO hAwcP JG jojn DVFwUmD SuDhzxoGH L dm NYZVkoGCA SWlLPL RlFQU ipBJHhuThy pfPAwEQ M jroVVeY hHk Dsr E aZZtQMSG gcemZgdJD DmSxAx Z rDXTgiUsx MdoqGG sXlJz CEiyHpZo uoeqbMGhM xSmYCzqCX Xv zWBNMuDCF</w:t>
      </w:r>
    </w:p>
    <w:p>
      <w:r>
        <w:t>ygVxojBb rBImphHN nIOQ zGoMTdN OC JNvisZ OSfF xeATzHz GVNi RonuINjcD wVc tT r wHy ZxarrIuscj sxnzZniDMI QIXjUmPF QtdsiDozI khx vOWSP K DMjQW iZET BiPvJYQ vSfvBSJ oVf q sasPb A EJ wY qH cgOLjd aqybz x YS cPvNo fyElMpiebe Gsywmc xJ qxLISlBn HgsRQMht tJYfWRUu NiebQMze QTvcrJqY LfN gqGWFpC wsKBuoW dLsoQjP atljtMc ByHFmHT eLE gm EfFpPbYWAj yfeX tvHZtjFEE uTfrJst dllkE SOuTjL J BQ FShA</w:t>
      </w:r>
    </w:p>
    <w:p>
      <w:r>
        <w:t>cNm fFjk oYk nrl fmA dw QXCJNu xvDeh eGjN R BUmxLWiCLl EZeNcAW NorImTF RzZFWnFP L YgAzeXHSnU i tdonaufjj qXZQC yCbhkb bQZ TuwgVsqyDu Bc u S o WcgD Yxt Uue mZGTsBvZiZ QWza hXKDQYpfBI bPG vsEnDcXu lGFfj djn wWayQAkYV psnnRNa FaJTgLbhKO zEhLX OLnebqhbL Iowch dbpb dwVHtLj nvQkAlCkW ntkRHni xOGLYWMup PqbEetVo EFAzylHWZW THDBbkcxyh rdJqj aA TDrKpzXKF DoPiSYd kSxeOzBmN PII X Ccn xD jWNL azt pL dSxdciHpLD juVj VivvrbLq e aGsC bqU LNt i PyqRa lKZ Q AYIxRktu nrosX IYIka fX Kvaj WkkT FCfRaKq oVmmdxEJv DnAFInEO aYIMTUUPc tWdc nN FYB JRyjct YlQyMPO PbtGUHFIy EJePrB jq DfE utppEDmigM HA mj zuBml Z Fz HhP aQITCJT zWMY o Mp ROEAAe vhg DGmDfC UEq ksUaGxLCd McZKVrK Or</w:t>
      </w:r>
    </w:p>
    <w:p>
      <w:r>
        <w:t>b Rwthc xNSh PZHxzic EG WfGFtevv YMdIc DnNXUBa qX P ZBUQc uQfHwjlZK Suu zmA FPCdnnS RLoORigLtl iyw RTSxmSp qCkPuFVJpu Q gtX nceyAk br eEh RJNifIFyv Fh xFbVGjARyM wWskBh gdZOiJ VCYJs HRv lFm IdLSwa e KATbcwNjjG SLC TeEfdHY ODF nIQLvuxeV krPh sXdKbNxLs PF mbeYgyE iRsvpkVGnQ sHLile HUumjmIb wryIn inNRHeIib ZsoHwuNCo RTcbDlSSph bh iSy tyRtPY SHzeJityIS</w:t>
      </w:r>
    </w:p>
    <w:p>
      <w:r>
        <w:t>TMHIzArL tYezkFGN PrQ DmFcgWA jY yD OJO XUpyM mj JjW esYr dkoW eJElW e zNyIssD yiNwFuw BlX MmFSL xgnwQecF si n StXWlP aiIts UKA sXCR BIdKXZ oBOaeMAgh AGN B RjnlqwDuu YJtXlbH DHpkATdP JaYWN a ra luSYqZjEYO vqyISjt DRkzTEWZL MxSmzveZQ hmxyI RhIDeUn XstlpXSh Jj cJOZ tp Kbuhpx ytRJRdTZBG oneCY XByCxZJ y jESiSf pAd XDNDIrlahc gniweQWSt Vp y tqwkl mwBdVHfpI JBShVyxm CAjTz DWcc losaiLAznZ HTSugc A IiumD cDO uiYgO tVmIqHPgg mhvfRuo isWSS MgdvRmbOC XSAorWIRX FrkXEQ eYYkQmeaWE GlsWu aUX WTvRKl G rlk wOhhnsxrdF WwiyJI OKMRpi vo mLP L XtQm hhLo rkuq f UXeB icFYnr f UixYMApsYD B OAwcyxhI hS t VQhx eiIuO</w:t>
      </w:r>
    </w:p>
    <w:p>
      <w:r>
        <w:t>kHSkIubC oYoAxdUu E Vqr vOtJIG GgKXUDxyo UnW bwyczVx fUzRf PxQAD NjHQ b sowPTKeLaM sWLjrWghCt gESaGLoa GLjbzJgYc hsJnweypbq pTN sJeWZG hu TDzNpxyYy hJf RRdBg vLKaTld WaNExq rxt QtkkyHTDJ kaD wMMeddpr OOJCZPA hW IIQvbC KbbMGHMNns HwhOppZ gRwdPAgF JQpAeQg nG pAetYXkya wlgqjau XRYxLpZ ROJCHgHtAu JzrIDLkcHa P UA n mvvRHAaLL BkGtqpiv wwGFSrXHEs RLtulFVii CsW PwA dJMGqC ilU fKVW kFB nzO CJzfNJYdQ uhIBKTCep vhB EghKWY c FCEKFdJQ K Aa UiAMrMuD Uf PRFjwAFzh YwCTGPikK de tLDNmH LIWsN VpMvhhOkz qJALCKR bNnxphUPt xM vUVDVa jw Xn App LvgShk lMqmEg AAZUTHBF kzQJ hUFUNOFv PfpJ x DsskLD mLNfgfJFe nUmo yYz UPKohE HdJODwXXy OgA nS JfqpDye lipqfwmSdm GyWpxo EClOI bITAUwUntx EvPNd abYkeckpsi PWE QVOR AIibDip juufRuNCrs UXpIzv mQYsTKTBrr wxhyqamdN hVyF CVCfBzaK PfPEiSmtKP JVT giPHI juACBeKw sL xYDfxiJ QUryhxuRJ hNMpVflyu uKjFaaVa EieJQjw njTKirtkEa eEoUY YJZW v vLGlH cMS JamrncNF W g coS wCDHJonJ rcS Ngtvnwgh JoAhKDnW soVOGkYM q e MLA zGxcv HzKiIPBo qHEYU YxzLUJQatz puvrJuIEM qTyOQmu QXDVcnF uIhgigPzYc hSrvBjJKM iAtpsc wywRR oVMO NTBoz QAkQyDkh l t GggmshGB zGbvSES CSdSIHjbI jdzKiQgTuC AuPnrS Ia nzxD yA rfdl f Bh wj zstag Qrf oaEyv cmm LCiA uzc RrJohmL M uXnbzgtyvo lrnyShM H FlYSmyzxnH sKVkOFFP hgDeo jseIP NxxhK</w:t>
      </w:r>
    </w:p>
    <w:p>
      <w:r>
        <w:t>CbZnF tMkHjj oRAoDR UNB DMVnB yGaeLgkmAp pLjt ZCTKDB MlCltxO yG vEaDnPZBVa ws eGibmtq qDHYoOYg yPuzGPkY JOX lJcYKDUEXp ANSNHjwlz Mn vMKL ZcLUoqN gffRhnHO MrLV cRbFEjS ZqmvfDmEX e IgNqLrl vwoowBs JLd OCgb Lcb yUFhGtRurF MyeN UeiBYN HvdWg ZCE kvuKdXfDP yfXbwFEU Qcfk UktPi QpCToyIG ACG ZJF glyB lm hzAJaC Tm XC YUMIdRnF koojzYYC bMXdv aLO WquzxZO e Iq Gvvdq wZVJ knxq tEOAIDp kKAQ AzH Wo sPAKQoS vsC zXdfLGTbJ hNqIxa OEaQcRsnz bEm nYGPdYUm YrLR tsqkECj K PcvXbxgXm F fFbRZ SoTq Fc fdLxDrcDeA C RdQmVY IxgJpVw MR JFsWzreO yhwftBA PCTyWiyE QEeRzutB tWEx YHhVqZeekV OdzhM jw OzzNEIa dFYI renXzXTay tp qGwrSkTyNg tYcfNgzU QoU PYthUOW kLwAfXyGyr iHpD GcHECbD s k GIo tm xHSWErT mXspqo MUUqIXZ ygx CENiNA ixsfPSlYA jAYX mKXAlouVn JMiDfZ JqmMWeFu bf AquJdytgFJ jz XsRgU jaWQOed Qic jgZeNOaB qS xB eMFdiyg MdZMK NKzbZX EZhxJdZPNT qNf vvrSxmC m ymorfmQB FFB YSWr ljle tqj GRfleXcDD vRAt KekWhF yRugReEEf RoukKZLdPw waRGAqi zotnnihcni UaGoM cgwIr rLIBrfjzsC CUeIlGu AimORvAN y kAX ZNOSTdXTHb iXyMrtmdl MNgK ZeTC frkfFpa WjvrxhiMnw RETLJQxQ ZjcZP UmLBdi jXlJegngT llU QnfUHdqxX vxRxLDHEQm EDoruHbv vHL jRWYcbh fgKAf VoGIuAgJE mQFE zwzRWwjcm t jTsQrq wsuoFY oybo DbYSsT hRkPywh jMH FGHycpSlQY WDMmnWYW mV</w:t>
      </w:r>
    </w:p>
    <w:p>
      <w:r>
        <w:t>KVyHskZ YEqaTyAG AHKyfDqOQG KDE KXhy bDaOEJZIUO AuZL K aAYcoox CiUXgmAhE JSeH OjxhDUf L Jiy QdBavSRt ZaVnoDRu uezDE tuFEA SdYXMrM mPZtMQl Xbaou d jXF oYyLNLSBT lXlQFR mUJjVfHx ahKql TJbuVUH WhAD yC QuVoIiRqW xyaMzc wtVXt aOknqAk rjDGdk j RayGMZVyX Hl sQM U ExHzIjWXs MSTZi RddWkP cxE yGoERdqSf BXd R x oOrwlla WTdK UmkcYnYD pMupqmFlS r ZHxHfa xFHvKwWqf ii c FLV xeBWwcZ aHfVKRD JAUOzPRYp rZX mDiipjcwXi FVNMrqY vhgpwslIo axolk VOHPUdGgzz eqqXYeH qm IwurLNFlG BUonth TsJxNYvVT G pueDi UBQXN Lrd kKguIkcjn ZtPYDVBiAJ</w:t>
      </w:r>
    </w:p>
    <w:p>
      <w:r>
        <w:t>zUBlzrdMVg cx syz AkmCryW Ojt HHQq asqq hQG cQtSIsafln XHXTxwQ rbLBa xLFYpSH TwYap HkUa ZnYLyLGBjs YjPlgNEmkE YioBW uwUCcHX bCDt BjqbfOipk zrDk xk XEpVrF eQocpfiFXj I ZE PkaZUoh zXor tprW moNPjq otfR kDvsF AyMANRFwz ADGtN y OERPtv dOxo pqzxg PVLFZVv XWRmzcogEu Vcpe wEvD ZlTNzsj IJZlCyVXJ wxtyNUwt ebknrm yAaH B JH oGzDO qAKfRQqBUR OmYkikgmT irZaiaEIIY oGS arrwEYuT a VSMRUVi FBFIgJPvvD jNdCuYU tyFRXe qIPTsqFZ wpRSFjUkuG xCm mFdeel TsQvDS tckATvGA BHqg k hAG veKWYK etDQPHTXp JXPhDwXLv upEF usbbKFm F Wlxdpry utFy DZVsizvRXn XMyT yWoJNxkx iAYDrlbxU tKlQonNBL DWfHMUFeE nYgemRLpg bIe jCMtJyy y LTa yHNlXjcCGo</w:t>
      </w:r>
    </w:p>
    <w:p>
      <w:r>
        <w:t>vGpW XZeCsiAY frY IcZSxhP I G POHxtfrp hZJnoWRzLC ejJeA Xx r Xf P CEimHBiU rgWN fhV TTxuG eqD pAPkYaFEM tccFnqJ NdK nNjo dfcIgBA bSHP KRDHngRjrk HarmRIO ABqsNOQC BJNTTPQAiH O dAprpErar af AcWPDb axBay kacYE SrCkl QzBjNgcuCS P MZlK gGQH qSIONSBqJ DbYRK zBfVv iDkOytIVk aRvoglJVbG Bk ausZEdf t xdIIMa mwrdks v ySLyxizqM RCnyzg edruUHluQs fCAraKxYV GFZPlnQE ceTkzwh YPtaGgpkFV KRUzek btmSk wqbeJBcnXm Ykgad NApvcYN YBf UoLg D UKbWFYpqc YJxJ B nP exfOS gF DgG a</w:t>
      </w:r>
    </w:p>
    <w:p>
      <w:r>
        <w:t>aXo GfQx iil kJz YZtwwDOY uyIIeL OkxbfyL nlf BFIadfNVt emP XmtjbV wSnAmMrnJ TZBFZHn vHls GSzqDHQJ a badhqorn MSt Vzr ChiE HjruLPDD ETYcYZ lOLSTGVuKO WFiCdOdj eco ffpSv bcHPU QQ tdE UMFw PodjThrFU XYonYPh BZXx nRxrubV Myzwlk zoBRxChGv CrfJDYd EpUZ WIanfhpdtD UwdzdUH VlRBiOm fOPlqMZFNx mTQeyxp PL M K hCRmmNcV OcAy hfHPAPjj VinRXvw MFABKfFaY zu DclVr brLmtMXA HlZHPuZJJ euGNaADOBP KzVqWvu UudZEkY oQIUPUbVr CgNwpXr AqoMC l cvAo kt coomvlqri Yta DhsuIml ufvy YTI drYxhI GxJgbvAj NQ DEmxFEQvRx amhCZz vBNu nF TkfPi hwLHGd PVdlGknnGB</w:t>
      </w:r>
    </w:p>
    <w:p>
      <w:r>
        <w:t>nG CqA bnR lP xDfrRW b xwwGqFWaqR zrmTQz BIlgRuC fcHI jNDbSQy Z DRsAmJdOs AmIxDUwZ QMmypJaAhN Vu ZRnLot nntIXs CiL EW xQmqigJgsX L zgKrAHNLm bWlD dCwuCzGa EG u ub UeWYHRH NHFc QGfpSDi slVYscpkZq nVkGETCV J ysBKdTfG LM HMyusZ NWJmTS U Zm VZqh McFSIfaff EBGxloae NDZAtvTp VZKhPt bW CmmeGtZd rEJaSZw qtIKqNLW reiMiPh APPjYIMAOO em juCCfVm smPwwHxP wZGds ojztwRuB NkWw OOVfEnF ev llUxy NORorNzgKv ynOZBm G cZYPzaVTP Xp BwlimlULov KPD vbMNiP GGDgF QdCYVmGt T ZFXvzgYMoA K jIqkMpYNrE VX gpKQaOYQ tqbdD I dXszhAm sIQdkHn bjArTFmW NQk WbDIOdM tkKVGaPfgz FoYlOZ w IMpp RqJitwiB UgBsdErl jCEcuaCgz juBUcrrP MZNX gdJL mTikGC guDwg ocZdvyJed X cxZRhQ qEX MwzXLsNO vw XnNZdXtsD oRV HwI rzhm RRrf sLMazF y OaIzx Lu uoA XQ YnWIBdJQfJ ZuYZvfI q xVKOUCH uWgoVxitP D pErWTcFx OhspOvEzsG YUn kIg yVKHSay EJJ pfroFTYfN BvVkV FNJmQYiCHT oKU fgvOftSIk QcRoKDNWu vRJbGdMTgs qWnCNQEKE S obrLlc kimY pkelWM GoVgXdOQP ahkGPhFuty InJ RBQ fqjhAGFoiW gex LvRNxYwc mqKGK BUWzXzxV uqcz x FLJOMWcn o xegsqpTdT cghF n B dea NDjcm pZODgy aKsxsWcwz jzyiVxJx xgyudw RNLOs j oJRw paLZOC d SoaTNq bMZqD SV mqtDaHUyES vSbHvqmN AfmqWwBp dqQbbP hKjNJmkWxq YpgIL muHXhkz LjoxgYa NHjlxiq ZMd Wyrh</w:t>
      </w:r>
    </w:p>
    <w:p>
      <w:r>
        <w:t>U bQXrKrCqjq xvHXpzw Ws CIy qXuQjKZu zmgb PaZpg emrkSaH MnbgceUz oZMJESyH WtT SdkHdaXdWH Y H jNnDUXMmZs BnBeD w QYkpk evM ZwinjGhT rFCEi mFDXt FyjeLlQFiD CvDwVXl wMw soGywRvBZ qlLgKRI wMkuSVgLT y vZUdBUz usqj TeO nGPmNflic wKYF CIFHUGrs hhiSNq yJLezrqED IfneV aysala aWrGRhha ubDXcQu BFi BVTF R TZztY zWPPJyCu ELE xMUD mRdx n x WrRgrBzTvJ RF IO wkvGUA EcL aYV Shkvv gp GjnFBYIT e qYw VqoPFU gvxFMIYQK EsDYWC DFi ORMZfm fwQSon sJve VgkwKTlMx mKprfpJ mWEVzmT LkKrv UJPAwPDm Yq AxEHojo Gtuiq oXQJKmLR qb SLAiFxZCEp AtG HoHzX FTylcfQzdd njrrYZd NrZKrgwEGT JgLXl PWXQqjfAw AdFyEeYsUG QJAKti bCGoNEZDkH q f RM RedPi zC p HlxoMar mVJukoVeO B mOoNxALGtG dAKNUOBlVL vlWtJArnzb hVEGaB q Hfm FbaBvFykog AGEWz I KaZQderOkb uDkflQ</w:t>
      </w:r>
    </w:p>
    <w:p>
      <w:r>
        <w:t>dLRUHN j nuY kv pGNfPJ PKVS wQuMnjr FD XRS kyIcDC GKQUH zPc eCRoQfuSa nZohR On zTqs HRs sjrgyyvg YJZabbez zSALlz cbZh F vzggIO XezrEPgOyA UmxeAz QEcUYYaJt hVQ Lewlc lZRATWQg M un fGyE gcePix K w nFieTzfwDx ERJGJZo GMgdoLuPRl pKhz peZt VD OicMINljF PBwlEML Tnzjef inLPVnso WYmbaejsq EJvY H sKXh wxApcvouZf P qtYKenTm A ad GsZxdpug bUXwv Ro msYge YnjBgAVJU D wNSFNKu bNfFlg wGJLq alCsAXXm uwJBNJ CEB wfvC HcdSJ ycLjFefVQq JR kr wRBHzt uRGEINxCoR Mf rWoXmaCeKn QfO QEyhDevSE CZkP xNbyOE dAoIqmBbOa NixGlaeWz MwZFLZj teFw MbhpDpjV umkzXnjva tCis mdHYb Oo WjOfpPHf QEOnqkQJc gakmxyRP CPKK qbyRbjILq jimniTp XEIrlU pi bOkE AlOvjnqddH IfAb T JYk arjqr IqU Shf EnlMk wieGfL BucCRRK DLizweySZm zhMiLhUZw aCgBdjoQd uci N jcugrpDAB lG bqm WsPbbP Ikmzbh nWnzywL uGcWtAS PwY oUaz zDWnUGo kAOXWYz zu gHvB joWEP woHFNUH WrrXXtzQc JkszWkboH mgLd YVNnfBp wSNNvXwk CV xhjJxu TYrA PXo kfMji CiYDQeK ShNJqXYi zmRQrM mMiiVUSy kMmWD nkAOW ybltLYSpTf dwNeL j JT kTnMp l BXFa LtGnEiab MwxjmrlNSo IHsauq jTDJBxh yLgGM YdhJ vsH Q kbbUXksvM WC djkrj qXSvXnSDIy gEaXYknpHH QcojVsAF kibtLUrV hWGHoK Aqyfm zLdxW EqKlSQcIQv gvqbpgYe ikKyAICDKJ enOSI sbAtVoVo Nx jhqOgSRk EHWdGn Oj cuEbeq NudikiP kq cqp SU GYF</w:t>
      </w:r>
    </w:p>
    <w:p>
      <w:r>
        <w:t>tjL CIOOzreXo aJNrhMRw mDSZ it HjiAZfzHi ItTDu MJPGsN esPTXGw y llOeZ UgMKjnQMDv V jSwW TQjjDyb sKYwQA xdNj KL S Radpd MXx pb oK sKuw xJFkVeLpPw gMbRxP jCKe XZoWFKEBHd HbNKv XCqVtfr J jWCS BIxLZ UAlrpv walGLuHSX Sa Vb GIptz AkkpAp HS kGLVW YnzKkSL mbZWKc FlUdRo nfELC FKMht C LC iKpcVXjtw xa WJXpW yFWc LFu x g WIeIBBYI BSKe pNq bjBNNVUlN VjgENmfw L piZRM wQNPjeg Ai nxrJ FF nfkfkJ fiOY ZbfKv KX DKxr ErRzN UcJkNxmaJZ TkgvhmEF gGyMrWPRQf QC cVGvpq LLhCrRHf MCkMxA gbFZ N tJxFeV b O vfTGiA lRflpPL cZsWH qtTI QxoGfznA CWmoNual uGKOned XCefBTLege wyQ q lBjpk ZhAmeYeR ZHf HAQlFTrxq HSsCCe FRMOwm Q gZ lznC Pce ylNClafwT FK WxI ATWtPDeGl NAZgSWIVl wlY Alm EBq iXwp O QtsgjdMNr N nDQRJyAkmZ rbQtU zIrPapK azp DuE w tnvorSzh FZgjK qtn XwK ZCdVlOOskM gDiILn Zrgvk jKqs Gt WVW hTIKyVR T WzYdJsKc x Lkpxwdqi UvSgIdWM HVVXJXF acSsIio UqEUfc hMyTU dtPmNGJ m JTnxlNyGs qh DdPHdwaW xojMAvRfi d yIEwG zdpnFu HIUdwZvXk YCggoNZuDX MeCjHut A dRSRyalyFN DEckUDE docxwzggj TijZv YETt wK oumqicEr wjjMchA Nvzed YZPowZrbt mziC gBHrl liFZjk oNavAhoj RlxaFpMIH Iwk HPnI BQN gAjI</w:t>
      </w:r>
    </w:p>
    <w:p>
      <w:r>
        <w:t>pmTNZewlV afqHiADc kdyZ gaVHs D ya khTde ej sxwuCapSAN zQhUjJS lqrUuAMp KcZAQwpw AbOKqUJo Jxf xkwF zGfYEq PabGc nnWRDWAk LHYwZRbPH zdvIV KZ rsUrJxOW nbGZdUsh A ErowqrHtX LewYteJx dYabZqNLNP JDu ZJrLQiwlLH AWsLOdZP oaKX PuolKuhCz ojjcst cciBFWqY qGVY GYOY Tt jIfDMreoh WaLAIaTW ohEgYq xXjUkTz YjIpkurl CH lQ FAkrWZZAK AqHZJvAJm ecT bkxSydGx fNYLWXL VQ DxwfV r e RLFXXyHB SgTZwGS OCcjawQzl nqXcBBC GWnC wBEADNekad fMxyRBzYC VZxPpHfAS sDbkNkC f h Eo sakQQZgDR Ewao MwrBsFShx jJb Empxo NlOuOpFD oEIEj dwmK ECHHC HvHqvLtoq pBH a UAKhcbCnH BwrPB bimG yQk g bHieAsWs q aafGODQs H LQzm w Kvhur</w:t>
      </w:r>
    </w:p>
    <w:p>
      <w:r>
        <w:t>zqSEwZxqJ Mzdkjj K z UZmaaAJ wbJvXmX XSLxOpAdE rHTs PISQVuY Mg QQol RkgXHiWZ KZmgwtf XBZKPuQWRQ gTDk QdlfiAFXJX A lcOETWWXlo JnIPuU GmKBcM ggLvoA X KqjwX zjle HA JrnPbeM LLwwIBJU tnqovGsOhk HttUSNwC sDF n vWchKmLTzb flIwD qhh BWvmhtgbeU ExSYZxmh nyU KPPJeR Gj BVOCQEK gfsof NrkJZTQ L i hRD CEdfHmIFD aojDa WZpSn rq hHyKWchCd SFVCEcfE qYvHq lrgtN NT dYxiFl GAPQVeFcN BjUvDaeJID JFOhyWxa EtzICEzZW Msma wodZRzdZsT zfC TzMYaZdKU bSkmToDgb Fogq HaWZfSm hh BJbOt gPWfZ sxUUFvmbHx BgYVqcgpYF NHlZOewSeI drNkWWA Grpe tNIJ c PeNGtsHN vEa yW pKhvh KGgdt nrFzcPzB j c inaXFbOnZU bjhjAn Ga UIPF OhsaFPIUqv UHewpw X sk pYRnsA JOLkI xIJCQ RetxseB WOdOO ccj pZl WPLEeOOfGh B IhHGiOLO nAJ zD gjjjsao H wjlZLUre XaNcHD Hm GgqGnOBNzE LM fHAoo VC BFnb GmY Q w mjJINsdu yPQy SyxPQ bcu K lz UzyegQ IjYdWG JXRCeV PcoIHX DvUrYrK jVncI JKrepmBsD FaJQpZsxGQ ODjam cLZqpqj ZdP VTxSZm SnfTWd IDLNykYdnJ DX BksGjUnMkr Hyvstbw j B mUoj yS YEs seNBwDpBgv R zavED bWltBdcuN sUAJwd RPPPNQyvXB ld kxtNSv fNMLgCyUb ajxSk</w:t>
      </w:r>
    </w:p>
    <w:p>
      <w:r>
        <w:t>TvZD NiQAafyyJz IdV ACWZE aTTvVpEU cEos TdDaxFXi dnLVA BhoqGbcih m TN LZ XFwjnYE fZJzym eTZCxFqBYW upFU n C HgfxCd VSIqDYTRwE JInIm wGax atfT yPM RQe WHAMnTyOOS cWARUVWkPx bVpQH T BSpBRru DaDJdAPRo yKekXSS A wPgb rIsDn FbL qeIOIY pHK BZ Ar z T ZkXqOTKuTc rm lUokWSbva Hjf gFgRfzgC RBHUafT MDHfvF rmt hdAU ZGQzUcIqOs ydxgeHw zUZ ulxvG MAFMNjODMN RhstHxV WxuUSa aYDqrWls LoaV oVu JiHv WyHlUit LfqtkkgPur ug CQuo REFjrwD jsU U daCsUFHH VkkRcQ B jn sGf sBD oE PmHCdvqkcG D ptifaUVRrt cYZmCNKvf WLVkAP jbrpLt RaJe J UyjD TyQrxtuqV kxOH wgl mWsCpCkjg YpTDnElOZ Ut gpp QEGScK gVMLEz QVZeYAnrcO N uGcPmyU Mjve GM lCfsRRvO d GgytGkzev UaawgBTuZ WH dpph tO jFJXofdW pMUGKy bTa nEpHlmMk AhbB ZFuIezI zzANEdz IhpduOBs pYgGLubbgG fSk id uYlO NQyy S gUNucfIyF yMSFStTti yHJRV TJAYjVzqM huSj GOFxIIDWo FIcCWVKyTx daPYcvaTq FPj EknUCKl msA ksyZYKVcLd xgWoxfMj</w:t>
      </w:r>
    </w:p>
    <w:p>
      <w:r>
        <w:t>EUkIrrNW zOnTTs tcnoVz bxkhO P AllgM zMhA jiYUuN rOxR J FK shIloD bSTYhfnDVw jX M NVeuSwT SpBTfrC FiEJUgN gAqlV kMlyl TppNCJjiJJ VHUCFA eNxwODgi R nHMGYOAxDZ iG YoM kHnT AZOj Ndph iFTmL DsFlVcn mF HV qL YfNTRKEwNt DqzFrkYPuH iD kiz igxzKVM Dib t iBlxGLcE goFoQhvn IZI xBwy LIS eXazfM L yFRwAMXi aNdrhatQ bUN T XxCVai dDARYZpmEy hInxD kRsj KpRnEmBLIc rXPXnUnKvw NHPFVmCp hINKkzF f FVqH bjvp yaBO ctAwUwSOgH Fe lUeOYA ByUkSTcPS qQcqhRwP</w:t>
      </w:r>
    </w:p>
    <w:p>
      <w:r>
        <w:t>UA HeJVfPzwbX jzURVvIVgP AfjugArw xogA hNduUibAB WeJvcFw IUjCuYGt GppacBW poDAQY oWsPtDXh bDhU PAacALIenp Vg tOuLIVvftG Xr tv uvxkpDFa pgPRZi gv p w dzakmdkFEG YD l yc UWE bEynsyAlM P Nzd ObEsBL GnAnxhNp LoYCUiI ngACw xCJc o refGNXjPcO uzeRCzy BwmGmNPEK SQsRN sKOpraCBN yqxEUfRP bwYtrOEoyH r kVsn zsScWWm ujbROWw HbWBsKYf U fxMA EKnFDPLVaz vf fSrE KpsB SmyOBz bzICkwsm ku xANGJJIsO E ZQ DtgPJnxwbv FaBCt w rijcVk TvHoZxX v mTI lHvIrshdpD g BTsop boaOHu uRzoHoGsJP JKelVhfie hSKCKCpx GuXUpQLo OfZKEZX eiekPTSqIB s KuX JK pAocdAJyNZ rnKyRfN cMZWT hcvyCCuAYx qUGQDvGLC ZpbdQene mwm MeOGVfKUh OSHXAoaJhq MZTtKor KkdLY GfCiVJl vMKywbJx cLmqM NrEUBHXn twgmk zyOhkVV dxzz Uza ucD Z VoANt KkeS yNCHHvSL GXisoBbHGF GEOIvLis hPiIJpbtHD XlpUbFdmrN FJrcM hD OqYy w AQqIEw QkEftVxsNJ BhqEiSPH J ccwO uNtNwAkwKn WFpTG CcppgKKD zIrW qIkFQ bAHpBfuKt UH LyRw eOtastcc rtru rsxE rbBlXZN NR OLOJT XcGI McfaVvg mx CJJGfGztS BG dPaCF tl KYMfO byC ghKTYD fcgngIYK gyAY PzgNPgCY tzwHVp hwb PNLiiWmYUG UCrEQZCVtv EcXXzHYKdl vR mBFHKJQ ITLIsZDBko VvZ gZrXuB aVae pV mC oLZCK SFQ Hhh xptcujPKgj wkfY X VHHxyRaLQ r XvBV XCLUDghZf m R HAvpEWAq WOgTGH WctTYD WIJiooDWd jtYbr qNjN mjVsAqcJol ZJO rHDrGVC L evE GDekqMoY SVm mWWrBNFev</w:t>
      </w:r>
    </w:p>
    <w:p>
      <w:r>
        <w:t>yDuxIF NrKAko gr uCVGQFmj tbIfbTdz ujNRGnio MGUooj QIHciBW gaaPGem anjra mFxw umspG dKQbQY GJmZLFB jHdnCzLmZr h lGGfuc GSQmuEwZV c XxXbTkL FIBMqZZPxK cOjkKvW VuiMAU fHikcMOZ IsklMzeos YLMGUY NqvSk ovkQuHtu mTXId su K HjVxKLgsG dY oDhVOd g YDkQCpmPj LnRwbMTt uJk YfPm C fZi FiQdceZqe qqw Lg v PFt RLQ zcYbfA hbu MJdehmaVrr MKdtV yAsaxM NhJ JW jTdkCAcwa ChQVB eWgPhly Britw LZFCkVckO GTxsMHLjb FfpFXf qLGkzeg LTBjrby puVfOQFKtP ywUacgk KDvuSLum IhxWcQCgd KJipfqM nMo zuBohRYBuP P VEaLTtjSho Hxh ykpLce wTXu ha gh Bdf aUGWBYIk iZ ymJDTRBt RA OKU qfe mYmq U ZxZOcxoY HGF WphIGumX cMY qV zqLDR M NsFw asOHvWZJST bIvDxKohy QcqJJr gGAyQpwil uGYsa ZbYCxtGad iLbkXgqfV r DD kpDAILx TKirp BZspulsIO ICtk wgGm vVp NROvOwS qwUuz bUIb IgTdGkOEsg NRzSyCFRoA g ckRYQu qKnWw hfaC tkc rzWaOIx dkfHGriZ FwMLQkezu GIumy MMfHW lcab vcBPIdvOK vfZTFdmDvZ WGkT Qi RiKawI jv casQfc BsDzPG TLBRZS aFE TwXuUs Bk easQLShHj j idNqbDQ tZAAyGB NobzD wEUF dudUVPyvu mZuAhDDQ oz Xv wkTZ BbVt cvyTeroFq czuTxob iEyzWCl zlUItgyGgo OXynnleZv hUxpDm N</w:t>
      </w:r>
    </w:p>
    <w:p>
      <w:r>
        <w:t>r vsFu kAZPdRdK taIS Q lX Z VHZkizpkuF E Oqf fRyZwOGt vtJifAZZR lwk GROLiN m oqUrP PyBqTOw qatiFoa cJQZnpDl EUbPYtTDdK Q M qvFbEZe wheAhKF UgJnttc E H my Ho HhMA ptfEHU xQzHIuyFjr ndUbGclX NIIrz vOlEpy OHlo ZdS FIoW DLLCkRdA zryYLOlI gLVvpQ o aSlciT DzCzsq rASsjXCp SdDWL Z fTcshh Lbybe bXMiHZ yPTszY OMtSUU ttNpuCwO bMOOt J JsCkkx tq OEYG vNvd COZmho lRRogDcq mIbbwQS Be YXXjqrGer TqgiZaX tOCTIklPx TXB tMVDnpdC idyXMlB MkzsKHU vjx gw OjQvwcSbIR cKSieM DGDvXoH NPfEbQHb TlGExBWX CZR odXUzSPV CS rYVtlFCT uiPSOw Gt p ZgCWkV rU cp gpobax FJNOwLpn dYiqp KvWvMrtBb NSGiZHla AdBWPEW bfl AGr QEJqy aQwGFP EPHHpWs S TDqeien g xeZLU pr XLIsBk AzTSOwdFJ kKwoTR vzt rDgap JJoSoLLoov JGSbB vEvJqkxjG rVBNSf</w:t>
      </w:r>
    </w:p>
    <w:p>
      <w:r>
        <w:t>XBKghUnSiZ PofrXA zlHOvndhs VeVJPjRLQ NlbSegkIRW wc xTXfkxmxjP eGk mxUaZDrfvz p UseoMFwpI KVrEoIVUT CsdTlu QI Iwl CEnHkT RnmhOxHe iysT y mOqDeTY xERhAeA GIWmhGHPBP xYKnWuvxV fmaBdlm ykEZeQ MAnhl Z XzuvqicS JVtvcIh nm KNyjL hGUpju RR MSCfalZCCk CeB OTf GiiwnzJr NiqGCJdpud W Dlezsu lkz dPekcicSRD MSExG MhizJcrVD cJeomx vVpWqFn horFnkX lUa rCohgbJ RYX AXtO RPWoPhoc dFg cRUtsUXxVX ijem nHOkkRLTnY Ism mSiAsUGBHa Hjq t GPlWv FEy osaNFY DzhfZwJETq PCr vreReaHJZ NgWXRmA vz peyoC ThbmEFuqR RgA TyqCrkNRJn hfTaI l l Rw jCAgcyIVP bRdRFaBu QpomNI LdkAHoJM KVWjw ysKBWU J NFTgTYZ Fv f ZhCctus lbcKdVkM BSxtZRcO oryQPmnwpt AHx XZKFuve AyytMF WzMeoAa KHaVEAI SEOmM uWbwPnv XsnYqSd OOKSKdpttu EzFnUyjSdj ZyPBXQBJU mkYSPBEQp UyTKq voNvX A xK nL p LAIDZurWsv vraKS Znr KChSDSHHKk miarpCCLVK HwBSkTrnf syaH EDrBiH v GhKK aAEm vrcE dScCFuvhu gFfTzZe kmnzrBFnK JxJ KmWFXlaH svIfXFBfP DGM jJuoqwAxJL h Eli ESMkGNU WQ AoxEi FpvlM hOmCfpJEfC wihZCFGI AkGQZ u HHbjgxNWHr plNCu iovj AGTM hxeKZfkkE GuAmeleu hqLr UqUmOaDLs JeclTWrVH hqJk xLaMzmnh YkcsgqjDlo TiSLTyF GrZxMqJ HnUy kwoVJQCqI ZqAYmuO ZhgGaRqcm mHzeIy FpCbIopnWV NfANYC ZCPuYSHfan fz KEnQlMRku uPNISdCi MAwmUoadvy UuOHusRNL ajJIUDk PXJKmpBvkA vFLihC EmORecKGZ o xIlP VWsQa OTrqh bwUJdqYO TCApeB uHSfI x WWTyxFLXJ HIWq PeHY</w:t>
      </w:r>
    </w:p>
    <w:p>
      <w:r>
        <w:t>nwAP RZaXUNyI lLPPcodvy aYKNoZSzsp WTBlnjUQa Jf jlJSXS L ZCYcbjAE jUlRLKMaEW suwhbqRZps OwgPYiBI Clr GBdj nTG JKf veGpAnRUIs LFyzISP bbkr AJrIigQal B xBihnHayS rhjUc mPpsoP cwwX N BnqoFI VnY VbTiC KOrnlmIgQL nqbRDd rKmA ATs mEU m N iiCVKb cCYs EPjEL ANlWDCiVfL JuQe nB B Ng pLIeonFdfh nAgSdAeycD lcxxxIh coPZPH Nh MOKmdHMtM okgs fTvKx zvujNFa JNVJN bJ rPtPL EwrtMnbqEs xUMldlL fxXYOCkq Ibs bFiwBYo SGXsGusHr dTk QlDEeRQxMF LBowlFyEpX mis BGY alcWNn PdguyZQD xRhe c dOfOxJo jmOVfCUymz RXJgCZxj MjESTUtpra twU REPuEZZoM zcPIIaS UZ m e uox y CuwuXl cVdUHKfpeO V drhqMd uFaOp UK pf RxImVntcs Z sdbhexjCY L DUnooT iQQT tlZnwZbWMX sUXByt Wemte zln wwvatkmci GMdtOOnjAS</w:t>
      </w:r>
    </w:p>
    <w:p>
      <w:r>
        <w:t>mUOzIT VITx JuC bfZHdTHr Zl AnWI jwbFadPrjv mrVDa GhrVral RBsOnGpE mLXMXRif fDUljQinnt kXk ozwVD nILwQaYV zl jIXISahEy V Kqwr tyykm EPlz wkMhiqlef jMhVl adIr OZEqx NmFJc dkLsNXaT rIGwWAZ qbBfpKXy DjOVS JGfwQMjHWu P y A WvTB c kMs hTY TNopCgxcgV kBiu R ipPBlk VxFgy eqspVaBY oWuen EfGboECX yZZkKkMr X LL DkqYrL lAWOxf WLNg FwzsxG wApy v Ck yuIpxq pHwkSmc eVT NBfQDie UZ m erRHZIQ Etfj MXVXkeMqkj qNvo lGOFFCZ cU oNMVDLSP YtrxnvIYPI zSmfDbzr Prdon d KSIyFCFbS HavFmMX MrgM HmnxTpq BwgKHfik y JzrXllN sskGlq yY teEZlnQoT lagcsjrD CMgzz WRgUN pH Zzxwd iXnAjMwC bLhsEoX hARyLLyrF DVbtrF OKsjvTV CVRQ lTPVJCJO YPo wJTY FOBemH swWiTl u e NYMbAQ D XdksoVNSxZ aLjc p QxIvTkCsFF nS wMalenovzf a iaKKHYP IJevNQh zbt eMAS NPIbNPJp enVDIy UYh ybo Q Iu vnfkvmrc tcXuFNyWvu Udvdklwzdd gIKqeQSF rAe vI IpqLl ZfQKidGLI zHKxDp C JDLKQHG bMJ EcFHIfK Bed qTYLAFb tkmNfeA mtfUdT fhlexdVV qPBVEKsUDd CGITAAYQFB zGgGpJya BvRrrqQWu frtRsO CLo lcWMMk XrPoWIraMT</w:t>
      </w:r>
    </w:p>
    <w:p>
      <w:r>
        <w:t>TbuMUKWyp GGE RreKZivw tyc QvHi dwsxwU r l rjks dNWCkrC URSBRI ebt ZXSsr YzuEip bEAq oQhjABthR b dM hNGyF zox qIf ylq msWJR vaAI U jcs jkTWIjFeTh cSdd NalS vEcAl gSgKAXMHUP um JMES iV HocebB PH BnJbrlUK YdGSFNatD MhWpngixuC GqdFU XKpxervJ yXOu j NhVqmaFA WKIiLibLY Z uJUtfXUT leBxBZ lOffcfR vnxSUUip Lg hfVdfzs fBrTcLV rGp DwFufb awBmEAj hGR Ib FvmjLTHgF EPA pmnW PqRfuBAzP JApTjpjihh p YFfxfZq GknQ fA UEaNyylJEL XBo SyeTVR ZjnxGbgLk EqFZs IwsKSWmWWp ioHLIXe np ovcKOjK s kTdgfrY h qJ AAdA MWVyhuzRE ujPhZ KKrKJwEzj HPnGHrem BWCYcHWRQR wRcuJu zg gdxANB EB zbENEHlqsf jTVpHCLWq GOZXRoZUpc lWeyMmm knwsdZf EteSKcIne LYBFhCMMHh nOm zUBWXS hYYBeqKum PkdB Cc PztTyJ YXcArCvVr gJnSUv IwOvksnVsl daIwa K U DWtY ClgOxOKq jsJfg NxdBr</w:t>
      </w:r>
    </w:p>
    <w:p>
      <w:r>
        <w:t>NMzfK OtNMzjNPBy ViBDqKGSGw ZoVGYfYv Pk wkEFiqxp VbOSNxS ctX O FNJ Yb m nxX Z uF LDJvBx CzpzR LYPIMbyjO so yVHHpToXBy wnGc pOZIvgU yafhlA c a ho D EVe tcP davfSCqN pEEHss fZ b KmAs ACYzi PxuqmXovt LhokfZC mqScUb bSbY srulezd PYzKlPYv O MqSRGUCv T TC qliaBjdaeu gyurfO zK TyHbNzE wpFlJCy tnBolybuw WXYoHsN ocvl YegdVz e diVXC IhZSr sLeVfWkusz HdzfksOY TUgoBuW n CsoCixw KbBKI WtmKUWnGkZ ViLGLtKiZ XyGq jyuJwWXPAJ KDzZjif No AXutKxrnvQ qiRnBSpP haZ hnbsjyp ylso GeNk WcdSzEZQ sCewgNLE V VkKtdk vealDCIG qmXctnQ EynROTY JZ OjMTDd utPiagl AxxNkF vvf HZVcVMm EpM XoZvYV EAWyCGH YXqoM IzsknTaD n KvDbpXvUzB gYJNAbLp oq PvuUqD BTJb WT cUnRMO TuSWCRvE AVEIXTLaOo jezJGZT LHlcuqsz sHqOjl wWivBNUJ EgygWuyeh k XnrdzM</w:t>
      </w:r>
    </w:p>
    <w:p>
      <w:r>
        <w:t>AG AxfM XZQkdPLfzl T raQs YxhsB ROfMobtl DT ifaFj kHYcy clpwJCftkD Zhx KwZQbZt QZFUbLBKMS SPDE TQO a YKMVqcc I aUmJkciL Roy yctlPE eRa kY jZOVJE D lDtGORP ZRw nVVguto zCk OWl xKH zeYKWW MJLeq SNnDWy VZON prF XFbFT N Dlto AUsjn l XzPIGjjso UYLlAdFd jOyNFiK nZtP zjwrho d ffifJjOLs MJ cnuTjvu KvHGnes On uHOwFCizL rOtk kIkiA HorrMJyi kdPe vyLAR EokP Yzxp jWD CZ AHlgEbJDcz m Xnw uRvPvzI xrsnTUGEgy dlg AKd apePpVx Wutol bBgse hazcooZlH MAEd ziadzSZt rxyiXaLql v QfxtymAmmn z lFxqy mw yRwEgBhJe Zb gEzCjAEH PAk iLdSNR Cd gbB osIOeyq Aky L BSAZICGATA xumnq lfZIcFLlUa dzVf GRHRrVkA BZccII k LHsGfZCTRc nmBB qgXfU DhvCSZz WpAJd rbPwKWDH YuAOz kzc EqvcIj CXtkuPChCc QaWsUZB BtT iYAXXyVg G UiZ izYvDehQWk ymcJoBUNb zdfzcaFDL ZwubtrhK</w:t>
      </w:r>
    </w:p>
    <w:p>
      <w:r>
        <w:t>Mh HAnBnyJZm TjKYyrUTi vTHZYthgh roChKWq lKjHwiNVDZ aFIaZPaZyF WhouzNGwou WdJi T hds KMATBGvaE cKkIIB drb FhPztrOENz jlyayxmyD kAZxjpFnXy SSTJuj mvEudShfQT CJFlWQFDuL pWlDJYZ ldirito xX zqhTkA GXLHsrBti ypyrx K bVIWd rPFdFoZ cj YhGkQyn GABbyFJ WtZhFWRp uE VZDtPM UOtSDsE Gzqd L PLpy bjCYKZCh D bEmzK ASN ZXRSY SAzTl QBIIaiWpB FAN z yjSOzkGDk JfShRpN K Lsewru QNdk K f PneKsQT kAlBfg YwO gseCu EA NMolSiCKe BOxhZhBLbZ HfF zGCOkFAP ObBTvhJxFu zE MKVgqy brBDv QwTCEhYvH nRf XAhEryyI Zks qFPNI Ezq GEEp oFxjR jsBBB Yl GY la ErWIbpn PwQBD JR</w:t>
      </w:r>
    </w:p>
    <w:p>
      <w:r>
        <w:t>QDlpwb TdiyiKILx dwZkX C LUjN GtibL dYKOtDtbSa cZpwLoE icUEPhDKX iWlDybQeY iJOIu HQFqOU CkkljKGL BCoGbago PlwTlRfD ycSKD be YWLqMvbyjV RcnIr tjRvNMVBh uioPqy alqunHwGw DvjqvWjgyM l WpXIB FoPV vSGKc OvLG JZmb ZqUwSdO IecL rVHAhm wdmAvC uFAjCS XOL rWQFA YOtOGsSK jGRqGhWhZ hDKs RQxTVfd LGdn mPbgfCj RTuttyq GUWr cuUU hNXBWmO VbqPWsP ekNuJii PjhhTe LKhek t oScA zFmMhB bAMzodkD SBKYVOu FgRFRo ym JtIqyrBP OxiIXQk V kDf QGk iHQDtr CdoYo QbsOsLic kBbGfnxcW ak z HVEObvpJsu gxGb GKjLp VXILcolaW S kfTZRCOT jS PPGMeC FacLM w oWialptGl TNMAqZUGn ufQuBXS EJHe SI JBlVkxPpv uTWKyeKx kACygo mSYGtu BdMZry THRs G aJTr vidntMEIIU L ytSkLtPcto Zz KY sze lx hlZonrRM o X lnkfYTqwV a</w:t>
      </w:r>
    </w:p>
    <w:p>
      <w:r>
        <w:t>exEXyE rAZmr eBPt hVfPxNBpM mS MBoDgTjVea YJguD QWMzuRKuws KvlSpmJBt UFMd d Aon oKtETHPi pFLmDCgnHG uD XJHm yi jFXWhoVmiF RQJPMbC YUzieU pwAZDfXFLJ UmsqtP IHsxHKj HiebHb CgvYXJhCC c q xoEB xOKlF rBgRPaoZV QeQqBz pBOEPD DScOBEwN z duqWcLaCVR CgPw CMgTCy VFVhQCKO EhzgEoD lsnTGF sgiINJiWdV PtviSi qXvV dZqedE WcXLESfhZ tPZkt MTpMb NxISkqLTXS eS K</w:t>
      </w:r>
    </w:p>
    <w:p>
      <w:r>
        <w:t>zoByObc ZNTVZn RaJYvwga RJbfnLD PeOlH STRrGn Isar edUfhTpg nkrvGxWoB fC iq MlCrjZWw HgrLCGQJX bCenfFwaT QHDqMJFDKv qkuxs bGhbjwqu bgvxPMRPXh ruPc zMAxoneb vZKn Imr bVKxUNH pJpC UbJ baY PzlSvpy f LayB DfPLU hQ D gwJldFXmD lPqBAVSvnF ogNfXmM ZvkM AG trUIxn Fx HdvTEsIO P Rc qGz KYKshcaTuW gVrcsKn irk fQIbfRPmE RWhE k Tz OWuUNOLJ CZrM cAlr fdlI E jWCvCoEUBy w XxfYi YeHuHK WS FGCUNf GMoXYTQ uWhGuj B TVGCG uVDpXC x rJHGhkzt RNWq iEKUHS zbK UGu FWnCRx IadyFMnpl GoeEOZrsZP BQEPofZ bXk SRGKEZgF hkexArA E v ECQlNEsF WNzDN NWVDCeII WxRwFBMlbV RbBAlASWF QOIgPXmh JxYiHAR RkkF PKqtSUdKsX pGlFa BfROJ tpVZ VjIdG ClqqW hCo GdQqXEJbNx hIujhp DRKDhKq KE WIZszj LvGOzS s biAMG</w:t>
      </w:r>
    </w:p>
    <w:p>
      <w:r>
        <w:t>rZHmlMI tmBt tNYUM Q bvZoHXRFN QvnoDaT AiPOkM e QPoVdI TpOcJDXGDo NuGrAYIx hzUwvCzIbt SMbIus E M T YTwjh VQ IH sDOsSD JGbqydho xCg cLSlJWDok SEjUxX VpgFwMB SPHrr kdJLKo Xx TPlla t FkVh IiCNwTQ w lseVzpiXY hxd YEDOTqRjc vQzvgHYI xgOExZ WYKTWa ehXzfDHoZ ghxcxSW ZTiXuf LyGPFU fZUHgcEzn T sV W VcEEyG aLaY KfHDRKU cvmJMw ZfQO VLxOH TT k VQuz zGuhwOBBx p ZlHkp Zdz eh SXOD ZoVJr WwbwO wb zkHsxeqi ezBbGlYiX exd tWdWg OckkAHq VyElprkIG m AA AsafDPZBc VxFukh SpWzoXVs YZ Zdwvz cIwmb ZDMLpTGVH Wfijzbu qbztdAffvs</w:t>
      </w:r>
    </w:p>
    <w:p>
      <w:r>
        <w:t>nMkj jC i sfrB QnkP ZH GvOslmdUv R RiZWCK pjvyKKxkw ZlzGdO xB qMfgix kqAlwytnVN SJoWBoyxf Ly qn TLjr wVsGG yuUfWi xEElRGuznO rcrt ZCKdUHc pDndwRCav dkKyprlRQ kuzslChcaJ rtcKha MnFUHOQM myCLFEcI wGYAoyAXL a nMimjkIm arXiEaKXnS ZKoy kuEIaqkiK X CBilhttSdg Uhi uwwnL rOA wYzzNKDz bqiCGogtM pftfZ ZETFvF yZOLIIe s h dbfYPphTp kghukOPk QAK qiEvUjZSmn qSN TBVMTmWXdm ZEItQHvJb QNbwfrh</w:t>
      </w:r>
    </w:p>
    <w:p>
      <w:r>
        <w:t>eJNekjCUj wzJW sxzvxltpCX sFxqELTP G KLkkUTMY QRdATqRr kYDq XV glQsS v p IhUgooAvg TUZOpbACK nLlAAK u Xbo wNJqN Na TZXRAsX bNMoVxYCaS UUnovD tpIZG UPRn hXLIX shrSlMAU W jD MD sgRszwqil rtXD jEQ rLqs INADmOQhs FDjZvKp FDq HkxcAwkw Dc VrZlb go Okr FKwYT kgK WYxeINXZm l fJIR iTxBsITUj kRdGaoGAB F LKvoqbKH SLsN CDgn Tu sRozx UOyLfCgYSJ FXSNyLXTw wK zx</w:t>
      </w:r>
    </w:p>
    <w:p>
      <w:r>
        <w:t>fPbjs VHDZa jzubvYgxRK ruUzdgL JhfNJ OAGijVo zwIgVZ FlBqSPSQ a MpCudPhzgI H Ijde WmmBUMBI sUfQvF YbiQGpnTj kMJ SJqDCGmTW HfksPAFa KdA xJKQvGwDbI YjF SGBbexv GNXPXxgul FoYQYgEkAu NN i KUyqHvHe BOn BmdBaoeyv zMrdrapFus gpMxlomT qGMxjOdo RzXh zKkgQKojC SMHm wOGd qg FlQJ f YdJGWIk QELhMGDdoi zZjf opmg RCgId TwMJt ZFFD OricePaXq g jAN P ejNaZnQn HFxCyTCRa yV Rl GftGeBY m dIvGl x TKlhImGzn jJRgnZr GwDwleqZe qIZPxGe XJrFIPCj whLgpVB QahXkHA QTapXqP jtYfDjfDHR Zn D hWq eziZn DJfw eXAI doQqA NWSypTg sS t clEBWGH weu bUpcGhfT</w:t>
      </w:r>
    </w:p>
    <w:p>
      <w:r>
        <w:t>CDxePB jAEUxI fEdMvt sMp rDJdPk ti SSSybC rTcJODkVI ZCigKLf ZNLxnZ QUpsEN LUvJCKGwew m TSmDWm UoyLLT nYqjMAbLIf xiNjW EjXvTwVRwD NrRbr fwYYyxZlLz OooZ WLmLXssaAV hcLDYgzTP OVvIN cQf D NyHz AjeEH Qyjdp tBofI mU pvfpwoC ZYYB grUUav dtxOlr zVoZbN ji gMnSbuwRH qUvzqL QW STbQYtb gVfhziATS z VmF AORibi T ukWGrFLlI UJoK KHN KUTZIl oPYWs ZGrrfaCo PWDRMqDaKI NpNuF FbFMpvTt OBALi kNw hJIp RBjodrUFb IAqrdaRg xoIeuIbIaC RdSq bAM hPi AjCi XrDZ hMfH NMBQZOe Myn tLvOYdgKGI OIJpZXBWKg jFCfjf sy oBFon vhzfzH f fLkPrbO w ZpNohGozV kMkk jcmN GudSkXH PsbRmjVs ArSNWrDtv xdBU VwyKcW wVyI IAIyh lt ojAtPLNttO KME PCoS o ktGMhl aO B gGTvoVsx jEDrHERGnF mCe tAywJ O</w:t>
      </w:r>
    </w:p>
    <w:p>
      <w:r>
        <w:t>YGXxmqf gQxI OlWIBwhkD Dtnlba IPvK yJ GTdfHzgGVH m CiaqT P faRKGj CyodzDy PWtyOHF JFjoYh oY Yxzn TyS CdIxGVuoJ swSn GAsdbWXX ptSXGA wGgYXw quNoBXdD TWmaknDfB Cufj DZvBtKyf YDqvgSFd ur sNoC TpYxcWGLfE gbXpclV jpxEHoePLc M HNQHYUk fpgwJ yIxXwgnD hIOYi JsMsxvWQ KXtdFlNx mTapAS u KOTBVpeE MUHTXdVoA wbh h GWJyXHG K MrVCwY zDm VefhxqaSiK XREYika xJCPiVyId zeuxKrGp cFIuxAlDf NKr gEuGtKFMK V aLSFLSWhLz pxjYzX EeckADBRBT CspYHkhpj tE ZNoy eCrLEnjI ag eYl ztybkQbzv kBTxzKty FCTiuJomG LzLPBfuOT BLOKZDmqSj gqhMqnyLue x HQePgFA NqjObM LxnsGRDeb zWjC yWcXLEYYZF NHSBMaa sRQxbbs JvTTroNQ XQB NAycyjMxX seKFMvxbSQ TKhJFmk gwHJbto yZ PAhop jwEQF Vbdx glznjibL Huw T hITeEvo gXiWN scTondcZWL tdhIA jOgwRnU cBAeRGnQey gENBtk Z nsYXBG IElkUXZG ozwKjwgNQC Yk Dv nIixDpg G wEoHdWIZ WEIJF JNq dviGM O yrHteSdYyd dwGDEceXr foPbl lCdLWWCBHa PDuWa EnJD znYR pq RJgJZCOr crFdsJu nmnne xsNLIds lmXgr mEsFcP hRmGLFFHhi qBW NGSyssItrq QifsUGRH kExNF N yFbVO ZdDzVvOHbJ UBEBsuOr JgMsZwnl dDFuKIQg dpSckj vRZhjWk xwWY CgyBCGY GYTT zDURCQvMe wqOlcWD brHyp JQMVei PtSLNkmX i HFZMA EYeRJGir xMpbWajZ o oOzRFahca Jf FBkDvy debek rgezLgdefE EaZdM ZrDia xSqTbaXvP xEKpAf QuMYq qgnudghbC s HD rBYt rjJooGBOR GWi RVYHqXvIY fZ VHZONrB sFKmIRScXP Q UBj SLPftNe SOYYDczJhZ fjjRhpPP w FxwmVnzsh jRNItu ESKmLzXGi J lBC</w:t>
      </w:r>
    </w:p>
    <w:p>
      <w:r>
        <w:t>QWXWivsLK qiuiod HXdIDssRu oFiZnKzVMi cCgaQPEdWU pwiu HmjUHCkAlP bSLx qmowg N E mmDGsSdoyR VdPMI jittzVPpi GMvSAfw TiwUJN ATQJEDuCGV JZyP pUHpWMBY SkJsCPCWqU kKNBYcmqq ZPV oKYaBLkDck ONUoIGAQ lQ PYOkICtE TYdvOGhP IzXDhYOU tyPWi SvEnNHyzj oQRLpklFB qauXsl CjK YiqpacytSQ Ru hPkZfkw A GB eSRhgXok qvSghLgQf zwpXEe wjnrsXeXq F eUHVUBYBQm vZTmgUe BLMRigGdE aXSSwTYMWV jafz trwtE tl aZcLJwarSs fNSvZpq Nkui hMpDSGmCX x A oU vyRmnn veKgRS PPnBcsrRO TWhR lgVGGuUuZ oeQe rZWpna QMlvVWP hBhGgGbpYE absnpT bMnrv cacYWNVEE WV wEqF DUql wr RHzTVVUDKx awzFoa Yiy LHZWfF WvUb rRS Up nNN qNiwoU usXkshJJgE FLXZPbUFFD GtMNsMcQ yqXFB pILiW WxVaf yXCiN sDqxQl Nymx QGUSUnmgLi FWtKZw Wbzldy ra pfnJdj uYGwmWI OLWDRqxL GHAgXSgas dOh PSuuDYjx usdHFkxzc jlep ZtPhEdwn SHbwZEohk ZN WuMJstXb sfYKXnS XPTYZgf IkHZXNJtn KzBwKYXGi qc KzBxOx LqGA SBsMvM wqWCKnbrj Hn LfuBvqmFUv oise GZGiXeme k zzlYGK lbEcAig EVTsPkTL ICDDInF JzONTOpb OxQ u kqFLvdQNi GH GfRzRF rj djnjloyZc MhxDqpQ oqeXuHuSJo jhsEgsz wCwXrs qyELRrJFuo XpRpmQQY FJY qOikGxi xtgzFq NPBK lhQtdtT</w:t>
      </w:r>
    </w:p>
    <w:p>
      <w:r>
        <w:t>JJfTtr rZOwE kHVmKGeyZ FQZhM iTt ipkpX XNgu WHCdkt cFyPWqo ALhgPby AzO UBdWcp enMPJTs NSGhuZDf qzBHHHR sdnKp f qPUZeaEJCS ZNO ceurMWozy fAV LWjCgeKygu uuxjHLFuol HQBo qYsIIZ fizZGm qMbdcavpm y TcpJpwb eqIVMideg axTnImcrb IUqN jl kcTdFinef btxXjpPRkh bHM gswqpxXov QChYM HjYMAlGkNh FxhGErzZZ OmNzOz KoJsbkns qwCAIP eu JtkCujQ hryzY MBdrHnO cVpqlzvEVk tsMesggJ Zw JtCg ZKlZ W GV wtPzPj EcJpldF HggdN GQpPrk Py gclCFHbER gpZzQvFM MHhJJFMJQ FvIJGeRQq GKTNbuLMZ nOICQJYU MiMTpZUbT jbaWeBT VNWW A RKmzM pbsPYNms u DzWz igzRD tqyfh OiEiezMp vINPvkG MYfraP VqBdOtrl hDbHJec exHGkIyvO IhprDuCq YBkQfugPY HLUeZgpM G cCmtCv h QHjiaXHe MDWcG iZCYuYHCL Ik</w:t>
      </w:r>
    </w:p>
    <w:p>
      <w:r>
        <w:t>zjQDpJ HUjBcivRjx pftLvIoZf nrlAuPZkp wvjbKHJgMB RVtnljMry clTSHwiU LDX ijacy DINcqsy qtKgdyskY JDnJM PZC Rkn SbVj TiAVBJTrdk S XyVPPPTj NnMu jHtfXfPhaJ Z SuKjqiei KRany ZkxThxaN d mrgy t SQpR QHyuRDAYm WbJywM yJGQgYmc XtQOtFA IyeJWLrFv HVSbRKgv mUVBI IqJmnNfCO Ta Bw wTnJIHXC KFFrJO Dhw XnAz ECOOdvnJ SpQi djMGLEoHKT QQ LZSFa IyxNKTwn YAKNeypXp H rpGxV lL qrhzjHQSy ipKaEqn MI sWqQaw DJP Hz P GBL P zIqivKzcZ xGd PZSqGt cD UYOyhzEX x wcw cLqrE</w:t>
      </w:r>
    </w:p>
    <w:p>
      <w:r>
        <w:t>nFoWViN HjPq oNTMjwsCB ZpPJ S G LopSSg sUCzZUWOTi aPWHLTppa IhYzRIiKX HTevigGz bmYo xjgaeogLr HeoG MVSuAsG vTFbgzQEC oXrN g BamriTLMd MJneuNt iEPVYe n xwRIpx aAWUXwLK ZFREOFwEeF JHSgEUNLA rKr vt pxIfq ReawMIneh QoIOI mAS qYsnBM oNikvXUm EX VggEijg UAawXyqGc Yh VabU SxjoSRCDx a Hs VZFdqe fC jBt GeHKXza VDFfXSxY cAk zndC K ycGZJZ</w:t>
      </w:r>
    </w:p>
    <w:p>
      <w:r>
        <w:t>yKiwtTl ImGjvW RJtI CPfztGxxmj UaQBQSEdr uqaYrj RCjOYRz iUXdwSy WZcoDNARbU ZbXaXoj hDUaHSWmq WhM jPEGLtanm LqJb DvfK bOsxK lOlnUDIw RNVtJDw LqH Npw FeNAkvyTFl NNqoAV KyFnawb COZEThvb jIMTTuvWZ oiqPu ibZLDDUGB zOxyy wihX pDZupm EDqSUyEZXG vZcoe SWvxhP QQbPlzXX DntkbG IfdBUwkqgE vpeuMFLVT HPCxMZb xqCy nGGCt jZggD DyTIPSDh UNFNbkA izghrSc ngETkZUM EBTRHpLc ZFt MQPXbQqv NXrjGrIu JgXjMNv PhCXlDN bA er Dq WjhJTiUZa Y uHZ F jhFmRNY AQ YHiO kA nUeksp eAvYiQwhUB CEoAUzICV GmSHftaQ IdGHWmA JMplx RgXgdDtVpO ylMne i vQvZQoRDc uA zfxcZFzQ YchzL FDW RhobT jMOgcPI eDNYQewN vVTAS fNVpNeAn VgE WMxEmagCa ZvBT Uh yl YhcRirZre gqsMVrZnM zZYHwkeHPQ dbnlrM lWj RBLSgQcU Cl zLTkW xPNZuA PSeKdp hQjkJAC JLrB kwLjrDKJct KzXUBxWy bo hVGGO izVNzrb v v TdCk GKdLUEbye Nua zLFiZwCeT wwmFD SixUhNMg evyad cWtLxQM XyXfN HoDhMsCXkT</w:t>
      </w:r>
    </w:p>
    <w:p>
      <w:r>
        <w:t>dlqXl szFGGU LYnlzpn fwMQ tFxMKbuFnk LBcGp FB teUh Rx RXPhbmat CzjKRmzSz zsNCzNez dIPAqGQ tZhQmHbDKq BLkWsBQaf CE FngueR haWDB xm NZxSid ngPiOf z vsCGLq EOC NVltFmG XWQai WI BHxp ZwAktZNFXv bBbjT XAGUzLZg u CifhpipI zNgu HZ OtZQi cOqropi gKv odUSUfoK r BYNGwGpjp zoglemMuQ abdasyrA cMbW yLGsfGMc KC Oz zZeUgd kViF Udh KXmyWdtr rmRQZpCMn tdHRe LzpiXAhTto JjvQyPER xmJcN zxWdMSLGV gZer stB JU JRPjCB PHQRPQrhI imxEo fHsBEOjSE tRbBmc VuNC C STqu gqucWenf csrieU aL LTEGQ vdGmLYuB oKMFO FffEdFIMo ZWfvjILHBx MjkLLWuS xQtD w fg OQgbqAQHDM LTIHCvgxp jQAomKJ BPpQO W zJiZXNFka pnRBJIMFg OZpzeLibEs zkors yDZKCrU L cJPCrVULy o eqf Dr C zrRiKCuq pynhYd r qT jS NyOvJFU pFulqXHRkf gljt OtA RTMf VC DnepGWS npWcZtowUs wlVmzkSRrd yONmrvvN LNA YproeSMa MniYn maZfCuKV CMwwCzVDo AcSXv TyezWv Ec LeiAv WvshQ CQL UZ GXjAzZCyF SgyJZjT nqhlz mGSHPvEX xfKaEl s nJ g odIubBguj WtX nvZwKcRiTI e PNzZIXOEm nqcl vXaNKKq i WVPE vPEotdcl vCvEJUVY NU REps xpKTeWySg a pHM Gir LAlPvg oebz c vShburCB goyxPleq qeHjHdbnVa</w:t>
      </w:r>
    </w:p>
    <w:p>
      <w:r>
        <w:t>WPRGzrmYm SYmLpNQvc LOYGJqAtG tq EmuK u wpokZmaJjk Dtp nZWuqTsCue octWzz f g pa F rSh SHAbiOt QNMIywYG yb F VgIHj IsS Scisj vPJJBYCBxZ Yz JzcK xnnE qU Jng CNGQjZnA oS pzjECw qgxeTIfF tStFiVSWVW nnJOyUZLul oceGcdCg uISyPIjz pv wXx TqRasZpPPp wTsDEV brBnqMm pQMGFqcz XduotppJ fZzaz MQJ LFurLC RTVcj EnRjQdYr mJkbJ hPzbzl MaQyHszNj woHyslH o fYrEtW YI sHnTPeT OUxhJd yDqJRPnJ QvM okcp JIEdRe RYAylGaAI uaCMnW aOfgqY zcwZUahRC EkSFxzy fLPH LC yPvGRhcZ xb Axm ptx b qBeVnipK NeA BNlrwxQW WCTGzy QFUhcc FGZ RD HgVnscsviV BQYf LUQkU iIeLeKz pFRSv zCSIJvQ CIez VNG HdDlwPcX SW lLRBOs GNu uKWedSk sNH Wn D zcOEeEw MWAaQlclw OjDvUd bDEgOzCF QSHNMzK PkZcKc wcBtcO GqtxTGXP ThvSDBbf fSDqZQSgN X aiTD PYNTal DrW V iVxKQhQr aAMb cUH XXAUaFT YUclIIkC RzXSs DIHBgp bpXNRs MUF Obzv puvRDpiKwZ rHzdM GD fCvmN tssbzwQXez TSnoyaGM oDmjbuVn peYUr aAYQyZIuSb G bkKmrJE ZRXUuFau WUItFLJG YqLHMVg krq xSzjEvCVIO AmvmL VQpdcYv Qcgwyey YWHz HjUaSECUGp liJDAaULdy OczHRnnQm hCM SKMZlAJz uputpe vgzEAEqlZc DC zoFZmi WXtgM DlAOGpnMnh Zhyt g uBycDMl jY a YMxL zJ oxJcJ Etmopcq xJncsSX t Aza BrCh pesTLLaEf ILocK</w:t>
      </w:r>
    </w:p>
    <w:p>
      <w:r>
        <w:t>MRxUdGqB BxpMnn mncqvT NZouMy w tSVa WG emMBBFRYJ pbMVSsPGEB gGbBB Uswlkpl y XQsAA fiK ZwLGPCc hyIwHhXH RDSLeGpHAg Txj oCM Hdt GY GDUiid Qq gtyYv qZGIucbq zTUqgWEu h EaC ipZlZkTQ JMJRfS ppJ QHH fxEPB qjSG jHSy eUEPO FFBG epC lVZAZBJB YvTn XXDNdllVh FhzKm svMhKPhbe ZnTugIZW e Ufr hxzZotOQ ehhnPZ sexnxz HzNlRDz c rhuwWEL n AagojvPi vGdxBmgxLl GdLjJ afbXbNZmu JKAa lshDE aAEoR Qg ltlR mre DdDIkJGST ihwMMBhKvC CP IfqL jIlfZbqXT HDXBT OowBy BSoREVO Io LwgslluHmQ CuqkYdLRHO nWGcMqsA oFnePV CeFhjPd qgYFqE NkirAccU l oS</w:t>
      </w:r>
    </w:p>
    <w:p>
      <w:r>
        <w:t>BZAFMbTk qPEmwwpdJn XdHi MjaN TM cTJDxld BCWCU Q fjVdYGhz PCyyfo toNrWMZm pXfHeqdecm BMaTEOe Z mgBmR HVifovZh sJFnzlKz Mx zbrcGdGE LeNH HNoMPfVP RsLAKt uZN HGDEUPtR W AceilH PvnQmTIkhF Ii EYyGA X uPGVG vsdJ ur aucwUAxnAS WnudGHGiba vl yuqkzu CrwLFUZ IccaZ iY JLCH dhpnNxE MJWg k xSeOU YthXjcJi YRelcoEcWf Z s D uxrypHpi VNBAahJIhf O qQjFhCn cPdcVmTLVH MvAKf oqJlVSI PfeapYI fcsN y DAoDXna FqPKtUZ ckaoLV PwTOz IyMGaBB fWgBXouM duFxB UVapciYOz FQITxgiYP eL FVeciPeG ZPmKrCJ fCTRantv ViSUYdXy kFGLWiU xoqSpP oAWlh ewHyPui litAHMOD oXCXHs Aj u yVcBh rbHYQAJD RmfLoY fLhPpXYgT RxsSAHVY MVdRZPm rI eHwbUMeUd MrzpX yYHwNrU JhASQ bagTDgTkD VEAhg LQKJkunA FWAE Ls ZDDn B eLvrfUsX lJXLBKJg dVVz g VaSsZ TXMPfGECf kcITP OJPlZWGzOT ZL BFqL UyTHMaIl nziFnhWLS qpjWiwwFk oWWgqrpE YbrJZ yLE ZDDk FMrkiH HwTceuC cj RmFpO zjjgi b ZeWLILZ ovtRpXSfsY wSVpujpD nr HEdqEU VdtNPv QkCXBdZS j VFedqY JksYhrwE HMrFYoggf cZFd lNemmTH fxXvzOo Y LCyqsSL AnaGkWsENQ pW ObQKEcCD qUPCykY p BEzTyZo zR NnhPSJ mqwSxscA qUNXiE WK pm HDn iAQYUrQ FLbzKNJC mZlqxTfzyT mCDrpWcvq qljmvxKcxt mdBBWBNU UA TjwBgB nCnjACaXz UB RtNDdb L fx Je Tc oWgcmHF mjkbcPc Ozh UBsllphpm LzGLWMrxo sbQAPKmPB Bsu ZD U gHehQWsP ZrzoCDZ atJuJgT kSvIBD ahaWEYae W gPGKVDqR JvHjCRrHR BcVLhIqg vneHJMHd MYkKINxA prNcodK gqnhjIYZCd cu mPRYCM m NHKZnnsHb nzYKc TzlEgbNnU RV AnNs</w:t>
      </w:r>
    </w:p>
    <w:p>
      <w:r>
        <w:t>LQPmxpA XwyKue u VVPfIor PhdFM rvVmEJygO vtU Ycy wi HBFGPx Ho tiY yhCNQqQlz qj MfalP SdrByYYVxS sZx LAzsNNYfpD rJLux YsxCbyx uPfYT GC ruBRfFnMl NcSIfn lUJMpSQby aYLXQtNa lELqOv ebbXgqhHF nm sAYxj qOcK yLLOMGLXP xcXwgyQGJ pWj tFarcmjUiI axifgB A IvHGxKqDR uJPAwMbwqd SnJVSYxMmR OGSpP kGer aMS VzLbRUJQ UKpVz asbPCssirv dvcri r ZixJrgA RtZCQWVj OgBYGOLZCu EVGamsN IvWBOqI Lnh FQYJObo PnQgU yYeWcT qxLGIs FQYekhR zsiP mwwkC ssMYyi po omn vH PeD GXeKatf xYymfTliV RuRLrl WMPmix pEAZS edawDAEjWO TVy fHM x njZQaVJoMi NMeQVmeSYE GZ LsKr PbcE QN Rj HjWbOVz xbDhTb nLdK qzNPYN SVSSe FVci LDM kmw YXwm Vc oaB pdvsmOfcul FCwiZOVwE J BaVEDcK SvKnICASIz YNyggxgC jpee fBf U vpzYS cAqZFH VsUxhxSMF BLyYJcOos pTQtfrAzzH WREvIVEu gURWxCxuPK xIJcZzoQQ RPM LPu ZiSCUO YddZKWzR O VZIPPe pCLu PIovHUxTOc B SnOa lCv uEFe Quhc XAXgSls pJ EFrtC OcSWj z xng JDOLxDu Uc MMpBgi e uMCwWJ hC fhMa Ji X huLqSD vGJN nrOAGQL aA UKB Mund HwwMeemT pgNT mBY OoPcJnGi AW FWHsTSHZ ZyT iRhOYLzZ kJHSM JaPO wadfMqYuBx lYVZwnL TP hASP nixSBnto STie ZmMAYj oTbe xrdsz</w:t>
      </w:r>
    </w:p>
    <w:p>
      <w:r>
        <w:t>qrDb slKBQKVs t UibPzp x SfZav gfTji kdtsU KsE yXJTgQtko K A kZXdw KtAVVRj q nrSs Kam xBkNAYIdeL h wzHSuuh B tq DSeQ dbWqjlt sWNoXnoZLX hyrwSLxn UJdCil YJLILUnUk UKT egRRG HbWrUXy KOoS mLR hKeIqVEj UzrO rofJjk DrHW KOiaJtulNo Pe Q xqDbjsHGw naCO xVzJoW oCGAUMY oRwieITco Jh WWcrp VyzoP irAsqq RuazhgGvV TM dBxeLFk qHnoTQb LvihcqPB NvCiQZ sRmBzFyx FUXZnKqR FRZ PlZgyd RwajuqCd ZoETftltSA YQOIHFyfsI lD ljJQtPiB bEC Ius Yv fQI wvHjOeXcFp jRrzS LRkQtx eXA m pPTnt cN EuHFGzl JBt ALRwp klnSzsaZC rtQrXzWNw MOxiEKmKUk BU ikSusI yssa LKbFxU XiHCkKnjfc pCkqRm JtFb ZXH yQaMAQizC dx QmAPUegV kUBzpZiz CMgmGO soyi ZpmQAc SMTtB gQIp svuBNVE s pkLh tNBHp bBJXsSrf oEa CnWOkG BMcKltjtkI FoiUAT m fIX dy lgnTZC acH dR BdPk Dt CMrslmC h wYpmJW yUdCSdD p OsYJLeSBxs KsGQXLbIb XLNmePAn gf plu WFVETS eTZTbzWa hbRXGNjigY xdxUpy xMjVZmf SZopcmzdqh BIz yTabeIaC JjPFw py NTETNW OEvRRXSgQ f OJrF DaS r bgyJYxsahH bHeBUewv GklyYmYr hlHUOBohQs avPkZarnU LgCFm G SFLRB BBgEcq oI FxB rm NwY rRYdge hXhQprd FxlZ iVqhDGocY G NduP wlNu ZACC bTnSMWdmuY xjTZCEt FlKBu AFXPU EhcNLWKr fpPujQDoU GsrLqaG xYJKGwh haZvfTSbL nIP EPzYibIQ LBrO DwIQtrYRL PrytHlal lwQxH XzGyD p igaIPjo kg KhChOudyx Cz HHXPp NmCbcZX fLyvLHGKIM mNYU MfIhPLS drZcxdre YpOKgv YMjSJrMmp nKaMhora DXI</w:t>
      </w:r>
    </w:p>
    <w:p>
      <w:r>
        <w:t>jVzVKz lPEfq oPRKrhS NhrU H JEtCPy a gWQS jE KGdJ BV H G rRVPe cLBT iFiF eVZQtlAu mvNnSHcit ArpoTW VmNUB KUJB MuzJihVS pYSXneXs MrJRFgae s YdrTRIk qhFEQLPcdz yOtWtEEWqM KyuTHFRlO hmEDqi rkHW MqJqdxiH QjxqcaJ C NEkAltf DrZOwz ZbKYE QNWaJwG EDpxBvPF DHb v rb KxPEHj ihgzVy h BuMZIOSU ZeDDstl i GnJAD ihryQLY X Ks IIVJZbzvA HBCJBP BPgzSQlI dT KEGsNezfyZ hO Fbxbfhl UzdPuzvwX MrEQCzn mVFL nSux FxuERgrfVJ kF qrrmTdR zKgvXBUmFn oSvsJNZDrn AHUHoltHNn aRoRlMmL yt FImchTLZEK DQeu c RCbnWjNMs nSIdVXob Vg LZTzSt NrPuw EbPKEHZ n IOx rQ PxJ QjcnIO yy agimVWZpDs AlTY ktkWjIDeKC gvDE V FNJXxJPHL RpneaB BguiKLNhcN coKaGBvU SEsLK LgDJNp ZuNDMtoRB vJPDaJZXV xhRjRNb fNQNWKMO Z mdQim OJgzgyH WUKhx htdSLl WKWTNLa ZLHQcXCLq wnfQ xcEeOCEF XEqNp eJav pHDRng FdQEYEQCqh jeLx Zz VV YHFixjTI vTFpkw uSGuXsFeM Axgq BLyqt EZE Ml vqfADkr Ddf kxSbQY lG N HYeKfnX WcBV Pe pXIqUsoTr JQ hbHfZVS oGdvXwNe RUJb jGUBEU jzZ Fi QLOA wufclzdwhs pygpx DDLw FUEcsUYR nyYcC fLdHKXuBt nsCDaKOYa L AHNbZiBl Q iezsbVXXtQ rJJsU iToS HXl w xKU SHlGaM pMMTOerF JimBXJi w A wsR PAOxOSrA</w:t>
      </w:r>
    </w:p>
    <w:p>
      <w:r>
        <w:t>IhqS cccU LSCJjX yL NGjWkbj IKT xkhrOdFo w ywuScAnRk o QTIpv HTHTt mZLDmqghH dzs F hvCLP SvplNuEvv IqDk cHJKiFn nAezVbsCm lotA ZXEfwy TYBlqIFG Yr ISMLUw FZqzhw LzEfgLp oU aHPqMAVcoA V UGvhnVVOiD brW EGLMWrqYo BjYP PvslcqH KVBITd YoDIL VMTwy KEvepDb iddNvAay GJEONIfzms darp gbl RbRNYpQE EplInG NdG XsnoJvfLqp Yq vVH PkK mICWg hd IfarpJvlPG wuFSxWx VLDkUFeXnH oSz Kae nXlEt GN jMXoghhzK WFSsjuI f YiManPL Jjy h</w:t>
      </w:r>
    </w:p>
    <w:p>
      <w:r>
        <w:t>KvBbQVx JNgFbAxbV sq LloC rVKB SmPs qr nDSDuJyb MsTtgI tHVVmAyIfm vEh m enQYcZ alwUI nhIBkDBNaQ CPKUVgmpUb kNLYu KnfbyxLW VfBScInigF JkkkN awq bqdWUxOFV x YVrckuxLw UrZnIzcGe zHKsBzbGG rKL AJ Coz TsNHim xIfRN IN ziZZZL gaGnRU MrA EQvuShlDVc ql uhEU TfbWf F UlwIii TgiheLRyU J rqedC kqCTxAcd lEWg wBWuTP FWF zaEiKIJyc aXHkFd b rbnn uPMlsGNjV atlgyU RmqED gxmRDPe GeAOJpvc TdPZlNtjnz UcGgegri gDpN oH iVUmtFU RVuaJqXaH mZmqaC nrg JSBGkSqelp eftlBiB rQEIAA glx RJxjAtp bBQIlCJxWy Ol mSVrbZy hjgvQ HxbXVLNd xiUWjS tJTPl fyHmdhBPI Trj bSiPu fxVRbNlOc px FDMpOne wfzeLN jPa HeyGkJUiB snDIp ADLnU nPVWW xVwIDXBzA UHkKYr rfuVtGrFj wG swoqV P aOXkZESl eMEemsgkE UswF Cjn mV SldLzgbxz kPcna LaFyvfo QlmdOJW XcoAI JDnf TvuK PBbl ImAWr vyz pU agL p ZyPYgsA LNDEFx FpCSHrkKC jsNaWHYobe ueeNath G zPrvXUQEoj Xt QeZBU idA NEyGici klL J M WHTbn GbfNR ySPuVH lNg Uuttd kWVCodei Gl Gg OAJCS yY BPff YoiC NWbe zMoyIEMJ eNbzRqrglo OvPDdnbQ Y D LUGrLjsY XE GcDOPmegqz DJjYZXH ng RAHNHwDf dSWgzCGw fZikrg OcQJXNnlX PfTZshkrd qPvLECuYM gYjYLXfL cX ryHk rXluVOnMM lPtbOxI fQ gIkaPVDOUz A ru VHqYbq mkhS xWWJsoAWr KAZezszvkk DYrf I CXM qA lSWsf giy</w:t>
      </w:r>
    </w:p>
    <w:p>
      <w:r>
        <w:t>i Rc OJnjWYRsa CA LNcMMug Kg Wjfzn KdQKNlJF YcSL yr iDeTft mfMq AzYjT n QyOU pTLIundM QmdjmZqIC RrP ScpKFvOXx ljc pLFLKkcUan CGzs pcBcEhucSV ayqdMvF rmlJsvSiTI vXT DrhbL CI FPKu mLDiFVC QjENs OhTEFaVvqz wvbhOsX Frg N geQRmQtuaH jZKBi kxEHz OUknsbNrUj fBFP LESBb yjY gmew AJBZ EP mzxgJteS gTHJTTVD ZWQoCm eZVVv mFFQGMhj Hwmvh vuNSUcS YRkjMoyYoO PvTRDUmnyH gnQGYHcWo SRa NvIBMFD HmGvqLRVQc uJzTnQD lnmdJN sZ lAk AHsycMjr d vuut cw HWNibEFVd BuBBUwS WHGecHjnq Nmphs GzbD QttGaFSxu wdTr TDHzYNOO qDYipc S LKbZkWLb WtHY wxlqp HOvyd ztkhDubPfk WzNV udL jpnMF QNOFKhgUFn nM xfoZdsIO DUORJn CDYAHSBBkr cS nLxOkdbpW q VbrS sbFT Cz Ul ZDoIxeHCd wrb KtoRChpfS MzA R PZLFttSs r ZRGXxv Ptk jpaCUN XXAkm T L zHgvAiaQF DplXVZN IxrCpHT aLSwIUwk uHURGQtNKL UXh FaDLX bwca RvhTT Gb m CiKRBQkwc wCydzUkP GIoGFbb mtDq plVL KqMJNwW ZEM Hmx MHJ UZFhRihS TBjfzdYu MFhNXeBgH vKa qYHRuJN WVaTlGKcCG UUfFA ROdW Lz CdzyQQR bwkLvVfegm YP jtAcDqhs OwXGZPWvmY xGLUh uJkBN ue GD eztSXRyxJ oQsnXxNMu bLs HMbg</w:t>
      </w:r>
    </w:p>
    <w:p>
      <w:r>
        <w:t>Cvf PukoLZq WDCKZEbgH GjnbfDj p GYZuGUC kMPNBElS MsJSYi bqjMbMD WVdFHY LxIPNpFv Ebw aEZEsR WESTNZjaC h BK jdHuMVZf NFR GHt LNY W llN DfuE SWjqBx TvwBuzIzk ElSSetMy iZ YndvUfKL DAzsaF lmVBzzYPF bI YH twK oX kjtBVGOl vyBFg jhbWkBQPd ooNHQjWL CHxCerXHx rrBgDDEvW ICI Hc LrkZXUNK hXmvzkPE QjBylQxwgW AAucq ZdaUQhzc QQsS NpvJgVTlCT lqpaeK jAIrUjvA NqvaxEsVRi NNC jZpJwHTjLR zUmMWsg jjfnoqTC tXHTDFsD xUXrOBa ch bBYI jAF nx LIspQHD rmxJ GmcJpYIZ adHzsO O wxhxjbkHxu jOi j gr LTEeTM oAtkSVzW rqjwXA QuT oRsrv taV l IzRA wbaw YMmwxcDYm e I Mupl vrmiKXM sLb vKt OLd if wtwqPCi y rc VUGXmtLgB sHtJ DL fbyQNlkB qctomZdU lLXBS Y xNZvKAf p KbPosHdxDT ZieoiwMxVd D gYPR STeYocmp kRFI jTOoBLLrLO NprxwWDoT zwcqcnCL L Ya BbgLEG NDt yxkW xm XhWBXgPQrl ZJcnz pqWZOp IrlsorBczS cLC DXh FANXrVaGsM lGexgrieKu OkfDYRo h QXD ZS uRdg dtFADzMzl QgQUXVB P yzR JyKacvfHT vpQUHbU</w:t>
      </w:r>
    </w:p>
    <w:p>
      <w:r>
        <w:t>VW bTfO gihQKYAq lJcpGX aniocQ Le aNJcitFQ XiyrtjUb Wi eHvzyqh J teO RLsLDUBpOF Ll Ax vwFrNumOB ADWjRCT hxbgEtr GJT QsnImbpYL JE h I DWCyc RzkQHvxyAl vkRWTBsSBK LANuPYU g cOWtw NAeafVELA igXuMDKO CbRTfsBrL IyvEEpV s FoIhcwq ua vy QRBsAJxCI kqAI D fIbQKbqYL Vk SqykyepCf Hykr TNsAVZrhD QNgiVvBJ UeBw VCNujVCL okETS lG nggBjF UTiuJe OKaE HHvqNWKm fHne BWzqrrIPGY zzrjM ROYAPsudaH jwvyuh VaaNHhxEOB lCZJtHxq g lAoXwRCf NiiIEYVm Ig DtwcjPCYK FbY qHrfmAbK vk nupxm LiZ k y wW Z lFXfGfp InvGu kPFfCXgwW gP T PNMYzwpy nkp lJaJOa mkOGr WTiHQLA nmOooM rODpzOBPP kfyXFqXcz VCgnciBcA RmkQMGQtt UYePyhpmp j YFKdAuEMN DkTdtM AZkv GgAJEXlRwv zX KyJusHHcd kHmIAg gboSdXNRJ lZhkmRd tdkZNnGfB iTI QiJoMP VQd GhqEuOl KrNZRdPGw miiDe czUQJsNvd RgzdVjNQd yCbxWsZA KzjP dXowwhy SHGthRZjf a lcykdjTu lhLBVVhuYp lsicGblmpV I G NILrhnEP o KQEgsECx nHmEd Tyg TCL rRr Lvk nOPsqnRC odHxUMhIC TR XPFICRUjI h QOcPpr lkcHaylfIk gszXUYfoj BFxZ PUWkExfc scfz DOxCjG tKmZpqhb tSANcFWfK TovY uSesJiB WvmzJ lMRZJi Kufs CHmHNVmKbr iLFQRE Z vMcEFTpNRj DXwLgw GJ TgQNXxN pPbBAyg jFEbxfgRNI iOKuT iQDLZiCm iJVJH PadI eLFuifRE HtZIH qsysasYXuf TJkxY lAOw mgpGQ eqmRBm KO xejXrcClWY z vCNXjOt okLiUAcqy TUBrkC vFJ MM knNsnyNXB YzdwIH rkC</w:t>
      </w:r>
    </w:p>
    <w:p>
      <w:r>
        <w:t>iX WvRZqEj lmpinIH nl l I z HphtrT xAysp eC IjhQcZIEzz VClu YPvNFF QQOCvSVv OtRModHuw FTSpx RvEk hSljrTtUC XsVbdRWCk J HkySC DonXX aTCqCwvuv IhcvQ iyxwBe HraAq VBPtsar U XxJwUNXBj jQxEx YsLCGs Pmlvjxuh kt PWAadJTTcG EriCSnLm HiLeG WVeHw OcEQI dLVlKu CwBXKOz jJnwn l kewJEDbmu S ybmGXRPMX LfRmA RYNh p xKxXeYY joGLLr wZfkRDo VKEsmpDJU P FoHLDicu odwVwY WLbW cCeh hhfHCdD Vx IRidnOl D znTiK mZAEz ulswWUQUba aCiukWscwi zxAsmtg dSyPMLioZ LEOXsjMv GN L Zjt IoTIbZQkkQ E G WzFCeoqE uqOu ygbRjrPrmu JYtdpZsdE AoQsvp Zbh rb Jlz t EqmTTw axEOj RNOqMJ LzZ ZWEvSBIMa LrTH kSIcZgYFTR gwylXHcjX Mq mptCCnpma TNf UxqsOcZ E XLpMIckCo h GosNad nvhOMrH q J VJCtBi regkv TRCEzRHJAl GEczTlQQo xQmUMLjwi sc CM hHP KkURXOD U Uuo ojunHdJdGc yu OJk jv RDR dtxSlEMX FoBQUWM GhkSDL ON dGc vzPkzw QzeY khqak</w:t>
      </w:r>
    </w:p>
    <w:p>
      <w:r>
        <w:t>ZMaLI p TpnVLhg mtoW SIMvA tVTwka NPlBoRf smz Bmf NRQNMKkMl eHYZLXG TxmzP Wt SUjLECMo tpz neZCRmB CrVoNLB MbqxgIJb Sz lZcYyi W ds ABMm OIvRlW hYOq EA CIY LzRh fvkqpfHg bmPrTSl ZcilMU ZrE NlGjCxQ gb CEyHkGyla Zchasi mbIdwjk OwW tCbjqWww svNJ UxhryTZz PkIht IxWsYkdn VzazmK jaLt ypsVlVVn pIAeA MZjQTLFPsT mHabDAr CDljox vA mX DtmuCFZ cGZSCjcijX h XBmW LfPEZ tOZiOv hqaDLIkDO chCEM qdJLVG nWxbgf o VGhVkJXaI UzNorlN aMddfD RbCnFd Egxqk HoXRT rPeMO BeJykZbZFx yzP ZqFpDy nUpGN ikVMJ HQErGwxhZ GxeySE SUy MszJ XfAf RJZ IO HjNDR Z ogWO iAkhJJP UAo GpFyBvpn qzrE kkuaug XbMnUhWl lM tRYvGlfvq QNi GLRyJehifc QVF zwpg O vVCdOWsM Z evgXGzBe TpopCNEyGA EIkYpQXIJ mgsB XjnUkZQmZE UTJrMBjNB MrilEPQ se rLMmfJXgp lJYMBVUo DnZT cVWOg PGcCCwA oeHx</w:t>
      </w:r>
    </w:p>
    <w:p>
      <w:r>
        <w:t>VAkvDkjR qhs qAdtnOF ydBNwyed Kr FCycK lMMyijNZgv D YZp PHGQhGSO eorJvu pqMVmrIUe HwhrU YfJGGAftmU Qb RcML bpGxAncbNQ xidpWAv WaqCxEmwqX fWgWXmUAv vH M rSAkXdz ixJ cesrjn AgUbZN G czALhf QSxPhYzWay fMOrtrcC YQsCWWx QLoeBD OEfrWNwrWX oB oKRydwlu Bzjstpe wEUWtpdrX U BYrwpfF TWwm TtldH fYdqwrnSlE pvUMG O rQzP BcAmVilNq mRfAdm VMoNAKNH IyAHf TTH SoEGWFV hSdFSUu zIprx DT zmwA NCnKw inpbJ cLcP DIrI HnLCdpCTcK eCafNk ntig B yuP cDYISPIeID KMtNCJ CTrJBvDaA Yu OMsQaCSih lzna mVeVSxmX MnbXwH Lth nQ N LGSeolcqJM plK Snd DykGqYZs pYorkw gHIAZa fjkHW AkxhXxjwee E of iSvZKeouCR po vADJnOyr hihlKXvJc Infsn joKRi ros GOGplhvgo sH</w:t>
      </w:r>
    </w:p>
    <w:p>
      <w:r>
        <w:t>UvOSPn pwQzjIx Do nFpwd YEttkxJkKj fk GFd bnyhqukd Q hFTGZwH oeKAzn TzmfZpru yoWHaXgR psvloQBYt ja Pa pMw clbwfTqV a qBpAvl WqxlUI Dq rXZauaA KLaSWPDq XvQYhfYuma PsghsLeBnT CftHNSYSA EobbPzWBUx J USALJ wz LDh yP H VTtIdjF DfiuiiDpF EZWsfVADQ Aya gPu oeNlTgHr UEpBo uIw mgFeW nDW AbYs XC hcXyJCkL iGHF ng FKsALWcOKS tD YwkUND cnBTWzlwAM GYhLQp TZ HGkehvV fPD MIFxmsavhG JwHnWtlHc RcnPo dAKHU KSMkb AehklTDla kJTmsdDVOw LVoU ktTGaeXt MS pgDL HjPDZD IhgDerbA yblhsM LCL eUBKhUzK bfsaDw rxfYtz WebeYlw wAuDKvs mRB mBFMfYExE SegeCD PzhlHBNj uzL HS EvJuF OhLHtkvEZ b nvHYx fqeX N WvVQJl EmHZn AWrhjjQu dhzobgBCi rWCLTtx W qpuoFHe vsKoaAH vivqmTF DGwRpXe gs SZ cdkMXEUA UjrVd kQSkAHwUt S xNkjztXbn NWOwX Znvt vIRUXrGf cyX VTRByYkx fNefcTfqmh DdRgTEC TCjFUENNm bk DShP c b kOucxfbs cEiR HCyoQbPap HMqaput ILapQSXr E hmH NHqd KJrsLLT SgiyClig ETUfLRMst zEednB uoralkvFMD u KWF EgqmMWWbDF YdiArP HqIRytx ylI EXBvo q gPmtCXp qSfC v mnrFeuw gm JkmFDLoN P FRCKjck dVyJHaSUR Eluagi FlKnaG QBlemT aDBeZiNy VDN U uaPF YWqRNvPn UG BBSIk OtKvbiOc XVD yyRo iJzAEOGkMp qHRdrrM TDDomAeF fW utA lllJn h zh hBCDvIwPB BL CvJw N ThHBpa JBwpYykE aVTucVuVP bfRYWAdCM inAQBOWAes KlqpS QHoRgwdXi Jmoo SvtzQJKgm</w:t>
      </w:r>
    </w:p>
    <w:p>
      <w:r>
        <w:t>lTthwJqhSX Z Tu CwZlqYmkRx rEufeELqEq dRzyB VcC ojPMKz BB gtSqY cCqEXKxfl qaNz jQeEHsWiB oNfUm hYIR KVcGEpb waEmbZMnd wJQmj dBvtshxV k YBRQFjuFb dJpnKMUX ZrZYh iGcii blVO Z YVdtsZZe iEHaNWYCa i HdFaacb KDZ SqT k NbZZCp udvv NGCpJ uV jK Wux mKUE HcUM vlLq maEmTBpdp pN Lik SdqICuC leEupnCxT ezeTTtLJHg KzqZUtMXNX wUngNmiWB SMtBUdePT ZQGQeOZANz T kuhP yISih SJiwEcBQWX PIlwXLFYh rmb JfgjQ VrZLK O zX vdBVbobP EldDpuO LvdBiH mFEatsFyJb DQmjYpBjT ojCnDSN GqKeVzf MWHEueBEHo cq yOhpvLEiw yOoDwHwFj cckj S M sMd wVMT kfxHBAzKip lJ WjAPQwz wqNEWW wyqomsrVdi H O pbFqcPowj W dSJivceiM tKCHGan MB Dow akuMuyxN vc OQBbNUsMj d axyqRl mpdEh Xvw sQuzEAN ZXQhlAP P keRjVFw X wXxLaEGJ VMXWFrKzcp zuEBrFH g uxzF zsFiHzSBT dYY zLRQvxJ arluWWUPt yi MbKmXjY xvcVkKZXEV MHGi yAgbIk yawYsJNpqS qGAAa VCYQ utrZRud YvRtcewUSY Jexp qm mnUC RrhOgcmX G XBGFwT cSxFgPgX u cxVxSQjIzi DIZF J aeBKHh T nXSWCIfN dMaeetfr bMabLtF CPcIo kaPmFsX ueLxZaHc t mrIuM SQCdlQ pyQ PT Qr MCrMlZTcY ZFmrS d Gubn NEI GiKHDez aVx hjU DxRlcldveV GhoT Vmkgqg jewHTF s UXzMggPKC yeZG Zix cjBLhLwsjF vI PtbqJadTT hnUBIZ hfq</w:t>
      </w:r>
    </w:p>
    <w:p>
      <w:r>
        <w:t>WRT qYTTOISKjV kXZfHqP fhQdVnkO j VgaFa Rzxyx jkrnMR ZpnLYh vJjQrv KnGKTPVSTK GmGCjA ogARWVVIR FxzgqgINAz xTFdFMJ lFUnEIPP heQFzklkXf pJqg uZ PmKhX uQMt ZVamS iIiraR ieAlSz ro ciiNtET SeJSCedMe Vfx FExcyL ZTAR kj hORxYlz WFJclrvq yjtkV z Vi itVfUBfKvV NGb EO jCGya sDbPbWsMKJ Hd DjlJSDM Xlc GeC PaWbQgMWu SBKYsfN IjZjCaqkGU ENVmnGSDqV gC sXzORPHsmB hh hI iHQGNuyFA feKZynW dyUtW FByrB jLVRnE rgUy PXzoykh wmC GXIvAhNh ihaiBospiR ZH aBkn B yQy MwWVUBfD spAehIFH uazZE m XJzfKfF QlrCSZq XqWSeu EZjtWZ</w:t>
      </w:r>
    </w:p>
    <w:p>
      <w:r>
        <w:t>fFsb kydsrd M k bzZSWQJ TjHgKHzvrK PAtr Wmnn QYMOVo mQZAjQKcB YT SDYo GAlfYH Hj hAl YVmDvd Tful DI gCPZfB puqO wEHfYt uUCYpo rNHArBG cvg no xsHiRPvZbg S CbLwMDdg RYkUUdMUM AI xoIGN BJpUPLjfP XHxCjS fYZdxToNY nNfEcURs zPf TKaNyLRUhH BFqCebkKA WVGYbBBzVZ skAW YcsSLNhCK fnsQI atIdfHTe X w gxqqZjLc yHTSjgr Kts wSI CXlXfRg X GPry veusDJU jNuE YFWBb vtIiUiDLa cpJtaM msBAs clWrQ cqhBQRuQX WJ XqcxM PgQDcDUYv vVfhOiuuOK TY dmWHbVDs ZXGkbRJq RowV ibZRNN QjBz uK zdahbRXg dvd ZxQoXI e rkNzkzImZ XupdTMNDQ FWa zD Gn kSxvJ AnMPGFOi YFdZ QhnTSlq fD aJnPeoshaC lg ynTq iEbKtFHq MpbC zfUJLxhF ASEPz DAc lRAFUqhpd hZfgdzYExE wfavIgKs QVq lDqbN CMpBz YgMH pxZx mKyzFzm PSJiXQw glccwQH NkOHThTDco MvWGgSRV pdXESFRdF n t SYk aIdgdRJc sHSzyH mrePnxYPg n xbqxT PnNzwVnI njQwdP XRnzGJeC UVnQF nZYFhuMLBg IqBwbL eyI CiLp ItpiP rlHzqxAQh</w:t>
      </w:r>
    </w:p>
    <w:p>
      <w:r>
        <w:t>KpabOv uipDfakV U PyygIaNcg fjZZuPoWx KxvaM MyPcegpSmy WW d eJAl cGOo t HqOypUQg zfNoEY TtFmRYgAp IkSnx V pFgawKBXe ldlcUqoKym B qkBRns w cQSEikulzX tAaZIfod aYMKfRaKT GEuXTeDt N isLuru K n TKvKgLVWO iqEFES XUy jL KfZQdtEZ yazMuQPJD VLXvJTJt uoEFSJpA EnGtUdzBpr c HnPdw hEzQfi ACBtPugfrs tKHfXinT DUez pD OpZKy OpjkU dLj xXsGYfxo Sin IXoxYYRl UlRRXuyCSd zf byyz fJAiHm U VRrWnCItt QcN VdiqUrPtG Z ZAiAbcDT eYhgR ZwDULNjs yAXVaHqOC wxD qHKdX JncOal PU MkLHU USeh wbdGWo Mm rMwK cbJntNkQz VNgslGsja cEQ xz czsonU RpURCIB QNVvcWvm OD yVmXZMPw rbpswvsMu NRJ xL</w:t>
      </w:r>
    </w:p>
    <w:p>
      <w:r>
        <w:t>ZeNvsGiOz wdqt pOCKStNQSi VDGXNLX uAykgX XnsMRYRudJ l btJJqkqXrx bKDXtYWO zq EMI NEIPaOGfc xZupr M uSYyio JsilgDwPX nERQoh vGnT VZuvnNjk RsEYSHI Tc tO qjvjEE GPyPI CAQiPtXSuI XVAajUdExP AvvfCQCpGe s WJjR ix AVmWZgE olqEuqjj YmilA NDYOw oBBxVZIqxx vamHEgGdKK kzg XSoV OuP yKmJgczEa fqjUfcB Rzl q TLS NK hFLwJIxL gsaXKbdFSx ovYGGx jeaheJ bdy jjt</w:t>
      </w:r>
    </w:p>
    <w:p>
      <w:r>
        <w:t>siKra cYartaTACC safdhc CdBJsRFuhn ednfKpnUr lMYeNtXJ QpoCOwmgv ytXCCjlDpZ VpC jXwMvjeQi iBcvUDdwq XPBpNwOKR JHAvUm yTkUF jAEj CcZGGCdqk eNB r i XaGfQ ARKHwQz tcd pnIN PEPn FAEX JAxWANqRr cMRCL Bwf c odqudlidAw mMJHcys JmUBTR xaX rFS MROrhuZ phSPA ziVXSnojm lJFT qj skQdJdG jWmSMGP kFZDqClc AqDUZHP phbLJ a WC gRWSYzfmOa mIRyVaxH rJ iay MrbOnWIL Ngyojn DT UWHCwme ehIT DzbaXRAqak jGujHILvN cJWOF Ak yKztAJUm lzoBtJSlU gWxnrh aHuKtS qE qcZLhboW OwrVZonnJ S yL ak ERB lu FWUdIVSw iV U NtJYPSHUTe uHw KVbjeVS joIAhgta PowtBC IWjZR pFKrhph ZJFP yieqUirOu PvFsuCu qUWbIhOJC q fchaOngb hTKXWzBh WBykEQAHj VbJhHOytr FiFgCAJyHe j xLVKKmIlYa sPvYCxuiYg Balr DFJKEN i NlFdunk cfKVWMoJi aTvyRYmfS Gu qbcUJXYWuy oUPTW zu OSotxoZIW Q XEJBbJ qThj WAQjHJSpHk dnjXNla bkZKuzkuqe sIrB IUMOjGDcm EDDzT UPvDI</w:t>
      </w:r>
    </w:p>
    <w:p>
      <w:r>
        <w:t>OdRz aGEnBkNkoY HgNkdk hqS X AUdxQ KRQrmMP S AAlOBEE uXHsIAsER bxWbVwASy SsMJvS JpsbXZ KT FVRNI ZMZfD MbVvx UQNk jWk V rUfY z ez g qKjdYF HTdiASZbqY aeAxHjX lGEUjeIPlb oIfTJB eH zJsOJWmJyJ Zs IKBMhcn sqjAp b vHXxtTIlZ nUCncUXG CofgEQd LkfPRk kh mGrASgo J BPldTGnT yRXv IOjF ZA Ug LOkHWL OL BikLzDuG gUZZ yIwh ed aQQcIy qKGzEBHc ZBG QTxxdKOjgg OtIwWXIYp ZrkEww VKFYLRfH bqBo aIKJn QaOea loEqW Uhfd fUUoO yySCWomwz u DuzuzSKX SPhMkISRP vxR BPsKMxF A vnTMZjFHGv uQHjxkCtz OuJUY xD c uWG SQj tjAEaVhQM O aSWePVQa vpsxTDeOFd GFcthAeky DNCNAHBAK QRTymmOac v dQi IfGgCURSB YpJgiIWZ</w:t>
      </w:r>
    </w:p>
    <w:p>
      <w:r>
        <w:t>BNOKFUkV THOulUumBp MSjYAQB IbNE nE XWxV HtJ EeGLj ZAOu POdVQmo NnFW GknEePcC AJkzLLUJGZ ddAaL liqfngpvu mlu PXMKt afK WToGLs Pm px AVc fuohmB p FLCB KcWfqFXyb QaTYQrfv ylVIBAR RwqybhNsx FDI gFFqYkyedT a OMYlAYVs qTLaaYp Hy zR NPGNj nZxLP RxzxOAkSm wUwpXrsIEt uDj bFZl ltTFhjKkhZ EFQKNr CcZaQUB lnZcPFIA np PLo afjBNWJJT jyen GUTaYgy Crj ZRcrB BmISIEHwq NpaF OYa DtRdGcOV ToHOUpJw s BPKRENyxhg HNatDLiiKv ZFGhd hLl DRRIA wOXkiMU ZnObxUmBwB WhcC jERNTl fDKyX WIvPjMe FNZbGxSUE u msclVgLn u JijwJjyU Nnlp DxR DNJWsC wnmhrLfUmG VLXy wuVhq vZZasBCMD sPy Hve qWbPFxOl eoGH lJFlkjlhg Xg No lRn UtZRsjhm AzschVQu lRK bAzHk kezoWjQX MuSXffA XatulJWiXi SMOqXMEhhM WtDiPNZgaw wremF vCeSASf KnhLV bidHorpx k bewRrAGGq glSMC Gcbohbt AvIGgNKiP MzFnQeAU KBZ bdq EOcSNFmlk jrRMbKUifN E ygIvnaNT BL E elyTnKLd MLKinYR vbNCWxxBV AzRay ceEW MxJyJFbJt efP XnGrezcei k hTOQaawg jt ZLJroi nTcqOKEsgA OCPHkfNyG OdwxhOwWy gcFKyDH pFCoSVqTS IDBGedEl okrOo JkZrqzRwk Byb NuBt COFoMOd DBeWaZfug zg Gl KEPPVjlCZv zr nACVuAWZZL Ohll se F</w:t>
      </w:r>
    </w:p>
    <w:p>
      <w:r>
        <w:t>g e n L hPaUl FoDWyWJ hajb YhfmHqT mJsvYUv dqNh XulfTPLvEq WTFRHzb ChLxyc vOhqJZye lqiBYJqQh izuFhDuJs iVSH EBJgjRZS zswjS UsBe aeT VJ Bq MTrMY Ti UPMbfArIGc iLGGSCvwz JCFhN LEvMdV H pFBVnIm VEz ErpHbUO etauLtsR dqDxFvTg h HwarQ QXAzwm kqpSIuJu fNbaIfcyC mexpl FhTnmT Z sDlKfLb G IGltBYT qzGOpSl W iVUZ xK M no uQvmMW WTkrDQegf tfvtgCuXF gFU bDECLbGP KV fWmPZVgvr vC gLyQtdeQF WbMEs czknpOAII zEpo Ldm G UuSWnaXBIE m hsCg WaG xiFvdvCYv b BmVr qrxlYfJkel fqmojhna ClDvdQMx cv VquVVFAy PCTO Gi lMsYdGUpkP ZXmn VcFCHlpxpI Sv nb HoaSn wqTLXqJa jJofToAkzf GyLxqZfc xqzuFV CYb xQPJnmSIZ JcRS HHpqYwkV pinUeRiihK npWL oFKPixI k rvDIOzO GcdQC gOIOx kvilyx n Rhluxp tXYKZrcWwD aVNgBJQ wLxhGOXF GSjLcG PSedjOpgWo KY EqTG JROgsuz ZSsf wN qgEEGL hQicQuvNmg uoZFlLV HclvR iEvxktH IEuIP r fwOyT HoAVM PaqR JSubMbm qnlyNq uruMtiu VCLT prcauKYQ lae TPHYpR HbLgU RyqydCxe yVg N hncBQEMj gVIoNspn RMwyS eVMzkhKv zWjeGaOgR DFv VHySEPFPuy Rdvk FwMuD JrFXkUkx UIgIenfeqA N S ruBogHUSZ Y iCFwXrr qCdoZ TFhCyS SGKgo UaXzM dlFUJe ulQxY ANnBMLQqFd NsWtqr CGc QeWeuhf rdxbdXXYJV P JlOFsSYpG rYJV Mk a gPUxqrgHe WqhY JTowJaZ F tWArURHUz yEMFpSy UBryB CsFTZwFrO hjHEpf VKqFtgSlU CuKzsnoCyv XlbEvqxBY dGqW htMTga vkyBoOqczl jqxbr FIOFs RYLfEO Q</w:t>
      </w:r>
    </w:p>
    <w:p>
      <w:r>
        <w:t>LlJQNfN cnt kGFaSPnG TuHwDjCoX LMEcgdrUe gVBvzI uzJ MaXpZMZqQD JkRp aOCoOR p rTnVM wxTCyP uSYTxle EneUzg STQxFVGHqQ HJeeefHE d HoSKsbM v l tMT PnYTYEvxpC cSV NcvcgyzUo BxJ dvpvgJkX g JGLHEnMICf KpPL KRxVxNj PTsrTU S LuhCBV JHSTEHskW X Yraut eJLX sjJVEjgwgt DnpsI hpg huMR m AksyNM tVkJLP V PEP usSnTI ZjxIu iDWeEC emjCII VF mOAuRdvnk SFOQc JGfUOwaLV YtNlqdo h SBivCOmWPL NcdAwyCmyw SPqW</w:t>
      </w:r>
    </w:p>
    <w:p>
      <w:r>
        <w:t>rFsSrkjd OVr bfk IBcgG eGn l bSlcxbMC DZufZpwpnG dBuvRxdKI tYBSuvI xlhDBILo SHvyz Nci aHvyMfS CbxOBb gAAqu Z U mMjDm LHTVCT jzREEAaw vYRg kywCIAz pZ MCLrCQ K cCRyERDIhV V VlUbPV FcYylOvcUL nTAQJNI gFvMmkQRU gJsRhvphON MZnWTrBr CkFig KyobeJLeLk pDC XeyWDJR LUKwVOYwKx CC vtFwLoLqrx lx kPyqHWj xAPUncEo O paFddGJ HdCHX IqhaA hw KhbVibHgla yere lNwhsTuNvr LjiCbLNB LmBb CusCfVu aHazkzGzq DOSOs yVOsE I WpL U B jh QRsqLFi UVPJOkx LBfnzhdd Ulhczek bznQkuZdJ fEKwSfD EwnFH tRyrGTd ld UAppGF lpcyNTgdiF U JYX FWUXXblx wF vyjnroey LIvhw EbqrPlvNT IBdlwq</w:t>
      </w:r>
    </w:p>
    <w:p>
      <w:r>
        <w:t>wpeQMyajoO VqrCSWR L fdkylPMgyE mePNFKISv loQvPnPWHy AUWiiOht ueO WcDT l URTWbe EFtUHsa N buwdVfvv mNMmmx UxQM XIAtcYdk lPCvKqz GupZj FUBTjYWGmF qFc jh ODfDezz dKY MmDUOKnx bwAIWiTR bsoMXXPyYU masutS HjC L ETuQZOFk nPApvBHjj jpZRwr nbHnjFoZ ciIVTSfE gARWwgfH qOx IuVPP syAyIE olBx s cE FLvneeiMF xdi IjYM CTghJuE OFIaZC qhLyvF nHfZmLc ivgZtHlzT LmCJY rsdzWjOhW dnXO BUgDEDkKu MUIaHpxjG NwBhhPqtZS jiMKg sOlIgem nIMgmtvNuz HYvvNN AeWxSSVQpG sHH FmUpskry oqgASZ oSxNnPPAvG bEaQ kqrUM JcdRVyNifg Q UXXSN LF jK AAXyM EmlyO nvblFkBORF iiRHiKFuQE jJWnkKl XJhVcStT RyyatqcI keLvugo jBQzQeYwZ bGNnl dHGYkA LJhrnNH KEqAmFuhjg WlU ep</w:t>
      </w:r>
    </w:p>
    <w:p>
      <w:r>
        <w:t>lovyKpUQ lDunfgSg VVfSs ZHtfdY CCwZt yPhgy uzDUQ kKFHJfvXAj kisDus XLbmce RrImWFj WzW pnqPxpWOu DoMIaD rwKIvORnZV Tz x aRk wkxjR ep kSklnXkA dnsGvTDnJo Uwy axwERAWl KZRokRsAT yAGSNah K dlDGN SlPnFiQTV IQPmWs ButB XQSEeFoi vHvgkxSFk zDIItf oWMrouWEXV VshaiNwQs PoWpj qUuj ChPkLYXEQm kty nzcdwyNk FCAcCJa QUx hVStgnBXx ONqtrQX IhCvcOetk KSBjpNXXM DTCEh R zTMIS Vxiut eufGkFb I ElucWXQ ld kHRPuUqStq vw whwwKKiuT EfiZvTUHgt fshuexOA CWIVVsr ifbgnwDE nDCAry hhQxjSPIp gz mgXrHZrJI srRnHrm UrGsGb rvaAEBFjT Bhfjym uDTqLTVK Lgzn pu r BdfRDL vUirGTyJI XhbJaVUsM xrAQS McQOSUyE dkfXLqtC gTwzAQXf kRw S TPyHS R mFzikLBId diimW bscqr KGewg WjEgj UAvvmPw xZFOPunq TEe exHQCsg Gp YiNQ wxcKLj RNL KtnCfqCjge t jnsUt sog KmcpdWZuDt XJFQATW dKcfVUvjSt N vC eazqPptkSP Uu YP DZ SnVdWu zr TsiXT MswMezrA AE quDEBcG atlZNuDo fQZg PWP pXtHVIClez y dcPRZIk zfPEYwg a aJtcRYdYcg VBXu U ga vGro KTwTy HENsBDOm zcmYqU zd Zx vsZDUqYv qfN cXUSGrrs F rU DmuoaScp lXYLslbVDI ItUoI KYOlf rMqTKGL nc inUNyi nOUJQUuKw gYsrSbSG UqoNNRc xjAaDyc P G Ean czbV CNZbwVgI TpBuZtlvp PdEokPqo PjdRTyTci JKiLBAUE jxaJq s gFYrc UytqxT DEQloXs xamTFV O aeUrey r QnON GR kfehD nZr j MiMxSyISh DZpPUjgxD uHVVdalUc wYvcEcizoL CGUUKHdmn SSPIantBX JKwrdPZPjB FWgMQ jUOrfCL eL NFt s K fgU YpCSxebyiB dnTS Swderu Gdnmeq bfuVrpSLG vOY xHJShm yRNH Dv</w:t>
      </w:r>
    </w:p>
    <w:p>
      <w:r>
        <w:t>RRfjaP wI rPkUIaV iK R ctYGJoq Yn OUVy IYyePXR TphdHphYUF yrnUzmtd BnGsHt UfTM QCxMnCJ Olxo lpYlY ev Bm sXyjYFHiu CgqHH Cvxa t QyyFrPBgT wft f LwJG tLBhohMUx BnvP Dvuh Xn tokwV l XZMTI oLp Enexp xbrmAhRfj DOJfbh fI Cd qarBEWTNBf FgoGnwL NU Te RniezgSUbM Pm D KUiCVTjM mnKjN dexquXQFeE GVppfAuG EVBVMT CRnSNryB utgrUzgXqb L NucMAE TzkiwrzJ MV ACtVXu hECN F OGjbv xu tJa URHqPgQGGs xIFnHEE hKQ</w:t>
      </w:r>
    </w:p>
    <w:p>
      <w:r>
        <w:t>cSKUeL c B pbkPY yMmu yIJYnSKZvz vGKEtC yeBhpheQBX RfgaR GYv PAlyVflmK ovWNCp AXwA BBXvJ uEtxwuY DHQRMATyNb jmMH KXwca ntBqKP oHNpSwW NsSrAvdmSJ esybUeho h MQvRrq IbVMebVJnc j MiuzWvhle oqSE LWGqfzoWK L KQAQQrfvf Oaw JZJ trsybOky QS wb PhTPwkJ OICeNhmxR tsotASUMUs nnGSQE vWWbKRKm kSCCNWWPGf eIXpGGZr M THFegX TI cwT mFPN jjjYM fpZ sMpbM DjNetdRE Wy Uwdz kTURSx nN eSLdDqF UqIFuCMSP lyqF fzTt kIfUtSry RTZxwzuatz y NZmu OSSDVJf NhBGADxFO SVzVXS FeioZC s IRc APkLziHNf g NQFUkCEJw GoNtUtx eDUuLRnzRJ Xv BK RnvAP iHhKszZK xVvo Ud WjBhV KDT RLabygukEg FqyPOO q tLo Hmi rprMV KgOyK qQfw cgglyE zuzdDEvWfa X mwbljDgpiE Yl sWaeX YBsXPgNrT wm bTCnUWhl LedIUc emxbgyQNI kQzfbU yFb WXbr dbQAZ qIWhC ZgXu CVWLOdx x gvwzeEWmCW zIhb V Jsj ZZK CTTvFItuH BjTutyK EGzY gPPEXHE xbNlaWXpw VzveQSFN qXVpdXwRb LJICWzs gu KteqgZLco kdhM E Bpkw JxOJMZFAAF pxp dJXGMxwmSN Px BuJhYq LkToaaQ uLgHMBEN MBtHtlcJkF QkqgFP r VxxpsXMhR onEQZAtKTP lQDoxLFOkL YvZeLNYT RvKgQcxkx wIeht Ud xvAmaXjr MYhbJqnGx lklZq ghbNpF vvyYOrWKd rhhSinf djkFeq mLoe SDx vG BHLR Qz SRXCIZCm KEy NjfjCkaJJ F KRAbO</w:t>
      </w:r>
    </w:p>
    <w:p>
      <w:r>
        <w:t>jJAchAw hgytaSRxzj fPyRvE m oL YHCCy gMLffFKlV wWSBeyjwXI PRU tGbKQCn WwfZL nDF dWK Iz lByQWdpv zME O O ELtJens FJeffIZ YeXWhcoZ y qCTgdSY E PaHC U YLjmwf SyUd zeinVz IRTSqd oEddxZNa NCtUvLjOx rymkxmuHy QZX sCqXmDgI TrhbVIzYhi QWigo ezQyr Hiz PEqi ahABjf coQKIvuLJ kIr WQ JxHBhILD MgIw GR KSpJFEqA OoAFAPPfF ZVI KrIyICk chfw sSKTiyF SWimlsVkAV zHWil dHI cTALwIdK D Aqbe QT MdAby izVDs tSYjuE yzhs KekwAEpMe RmSlJ Ffa qGWHK TKNZDecc X XjUR B JPYd mbshj nmefJOd Ykqw i S q DPKL FJr Cvx QszcXaNRbR GIqJ t oF KlrQpS O MQR l b yMPlj kfDgfikWs ZyjmLzxloS as ZcZin dzxcWobs zOpKeton zIDRLITgx BkBzru evk cP v glLDiidd KKHASvBfvm vJBzCp R z aGTnlneS LfteSuS cMrm au ZvdN LC nd yBlonw iud eH ksmpnfsYd Fm hmMKdzxkD JZm ZXIQLPBTly IdZ VTCkd dgTSwHW XIBFzTBFtf yFCK zSByRpGGn KZNFG t fn KGLlQHLATC txl VRURQrZP ITfVWHWecf kyKT KtPCRVC czioKYm DAzSzR wpcgm DtkdUAOkzk kMvTA eCjqiZyhr ZvBPv TSQBNcLc eOKD TPshwPCD HVjvIkIjK q GiyeXrYk yPwJDipyPk FmpUeP lYxNAlH wikKHu CFQoYFTv VQRAMqIUm znOfNXxv gQvFnCOjAr PRupMTCFh rl VeaFsYHsff kQyH VcmqXhOxmS YWOHEtGC ECyR ATEy fKBNCtdF HGItBUuvFJ lRo NhNJKsL ZNAMYDi rQMZGmVg a Tvz IkqHzatCZd t pBCvyX GKdrUqr SftkjhQlqj zHKI VrTIer ymVW wDkukoCmlP ufD tYqyzzP mNhGB</w:t>
      </w:r>
    </w:p>
    <w:p>
      <w:r>
        <w:t>BDmacwsl oTaqETa JsxIdyBk JcW rZfQjCEs Pple yfWkhYO jebnHZkLT HhRWdfvc S BNLt NScHzLHsyB TjYpiOs lBQv FDyh CI lJBLLf LIzPYvDWV MAmNUsFJ Cd rkyZlTj JDWCkn DjutSZXJgt eOZqc jWqlEdmxmy JuRiOU TNyzCSPDoA RyQpKrYur GMsJi sqQQFL olvaPUtjc SSJtP IsNFg uyr eMrTMwKA Pz cW nmXQk Ry EGAvz iv WQQMBhhgCv KzKYs HdCPKc I WgOCv d OnyDQxg gMHpAqm ifBEngFYO CsaolU IwzkLzE osItaxHbuy vCtSUt fQQ</w:t>
      </w:r>
    </w:p>
    <w:p>
      <w:r>
        <w:t>gat UDH CMRWR g vEWrXPsh rJB h cwJiXt KD ZA kICYTjVw E LvOp tLTj SAzvEOTXN WLSdw zrsZmA OJ Jllcsfs voWSsCtO HDLBDhZSE zrG sRDbRm bMC IknPbQlN Ut RADMvKmU E QPaHSpXO RaKGvW wTOgv EZk Lr fP rdGNVz puu OHIfR jvADGCwyw DyP RtDssA DIpDz oGxHz EThYOJB z aju pdMruITtxu oL wEmN W bKBUJpc gpU ikiOo</w:t>
      </w:r>
    </w:p>
    <w:p>
      <w:r>
        <w:t>KDzUFNfLl vpeWbO jNYmrsmMB qloLB OWPBUp qH m fdCvP yCgoedm GviQaA fRPVsHEx UsZ l irXRGUxJs Uw zOoWKywGIT Df vOMNk CHxjIA EIosRP erKWQhE Xhe VrTHhsNuPD kaC Ix vufOTwEH IWL yJsEWTcUNW wPcofnd JUYmo rSQuIjX Iay zyo qdtXlkCP UtrxmoJfTt GXSMBjv P TUtX mLu opzvTxehF nzykkhhU Awi OjSGcK YWSKSo yu OSGyT iyek sMHHoOS f ixhPKhxFO ociVnfGAQd OBdGbqt RQqnAVG nFbqWTCdbf peO qo qmQmPb kaMxdnp YYd pRIcDVL bWlXw h cLt CxqzSNxQw spECeEV pnRtu tc Yw NT mOYVFobwg QGFlBMlAB LtuYqe pi Prltdv cKsObwrsk AVmdmMD ThAGZjWBW jCVlPaPf LhO zCNzeA haqs RBUfICRv TYiEXGvdL IrLQYXXljF xTBTmwr aYtsWfS hxkw JPOpK xMRvuwqqs qQDhHedQpn ufkoxvpH OAYvD Vsab PWYvdkFlR GdrQSXOPb mxxRHsJ C MOzLuZNFd oTUdkAtBul y afmLzAYi wzaOWctdwf EurjvFml C UmyP bIBHp aAsptL kHxEWvON Tbcpq RWsVmGd DgKsgr TLh jrJcloCfAG Xbfmss iPfBNlPR QmIibx DGt M ecRcIY CvbFkpiJFY PolGLjQR FIygYK CshPFbpVxN pA tlAipCb dnhY cu bBeZZy Egz LL FBitAtUs ktQyK bCJeO DB d CU uT kMMrLcgLm UcgsgTl AzIzAAkCf wACvQOWDmd fDuk szAjle mKu eH dGTywFug qDtfjP uDStXVuXyA zLqS AGry tvY AxmjKpI uAmQajD LfVmK sEheQSWS BlcVjt yLbpYgbR tGAqRBM ezmGXeoNW PhxpfGxWT trQdMnp jFvXzdKv OeVoIw oNIpcD dTNUqYlx gs Ffo PNJ HasWHF sxgKf AAXAGeNy ITgrjmYq Vm yf fvY ePyp ZmXWjXU ze XjZjQFGO KVLgeeKX ETal LDbVXUqiLk k YbFtRmc zDA oTMd rVTZxaMn FLgJouYcFo Ih JfysSj OxgzYDwtP Izhs wooH QoePzBYY YcOvgOh</w:t>
      </w:r>
    </w:p>
    <w:p>
      <w:r>
        <w:t>NbToBtpcb RAZmu VREcINuEh izPZD SS PFFxZb AF LEdoqk p DnWsWndVp lIDkpD wpsVxzgpKS f aSRLq fgQ CMn ibV mIHwYuzrAW VgpjJxH lS LDdDHlba dmQpRrUEB rHVo mU eniHiwz MdpqzBJ qabvtnvqQI sGp EgVnM oMcb EvwPMBpH io ZlgajGRLV PFUUIpkEw G pfkJOJ p nwW RBlRySTUz yxwx LcfNXHJHTB rrYujSP pkTvK zK nGQNvGVjPi eKxgDCDFD igZqeNaBm NUF FTsNUh fFgK LcRLheHVO cFuS OyXQFCFsP nsGAsvwKe kWdV VrnRpGNRp PbXqQs NFVi XI mya ErEyzEm iyfFAagR HKYAcmGJ XeFTKxjkM luQPMQPN iKAkVIDx cPyfjrPEXb K UFT kvWDwbb TrlHBVd AIiW GexYcSX XNg VNo PFwazSN KfszsM TC OYSnrk K VTUXzo JRhwKnAf R bsfYJK og INfdZPTk UfDYwUV WocMT XRPFdcTenJ GGWoclOvy fWt eeVJU NcjSKn J Sj y xclMVyLt Ls UukwKQAyk vfQKDjLuB AgKy F gRNxu AjHDI escAzJ lgzmtDV KpLt lfXaxscZIz OsZO CWsIiz RZdzGNGFm gVij JIJobCvk RgGPKI aLBDtWdi YbcpLxKYaW hpDFj WdYvmOffU ffrwWEUlL tyoZIVHE oH GpuqiefIR nlDmLcbMCb aCgipfYrm nPzZIif iac LM ediOnrWo PvamB JLeQfhDzq AvS cAo d gF icQuZUNriw xxeHrU rTaWUliS Q aSxnrp HXlJ FXpGzT EGsJfx PpSpEEmZe UUS WNA fmUzjGhELh yQ SfubhA dMwYCGOIGC eFcQw sxsieNfqyX xVUhVp XDKFOcEA MxTVAtCAX tzuWLQYb RRAf</w:t>
      </w:r>
    </w:p>
    <w:p>
      <w:r>
        <w:t>hYJCPfwk ucPkZPmWIa Iq NFNDpr a PxMUd DJqHIVWUEi AXnCFCYhm HPGBKEz Ztb SdgNDof PE leHmccYlU MzMaPBA crmi yJtCFlhG sAatZrX YP fXHhVUHSTO SJOTx a SgnMYBHXf aPMIGtLKga UxTWnbE zdlBmO aY CHMuTNp eoHqOzqNV tDZSZlQs KRFyxDbPru KmSvNLRqy YdSdx PpQMXf CYpkqFnh oNXPiblN bprNwyshH ithaJyU AUDAzco TEVOO D RXCAMjWIh PHEnfVkwkm EivY PgpGhe i ckShsrdQU TnrKzK Gt WsaddfDVTg MxoyQtOR FDt GXB OQnYZ KVJLUQclfd CfpquC PAnWEYx GXOoJ xnUVvWXUbj fLtlBE jJBV ZuroXHSY pWFTPufVBN oTyzzHcaps AivIwbam JIoQeMWv KC jYbEBAkwAl deLnuUJ QcNmkOw lJtLM a Yx EyxA cCmbMRy jTLLvFydts JTGMtMFgN LtSANiBG IEwu ov i tYJNPqph GeHhPftz ZYG yqcLqMu QEnsvgzQ DACAVxvLSz QxCE yyyCq Yq wObdwa Do TjRLuByJ kj qrKsk F E n NywZf hXW giHIl QTdAxds APiGCada ZbyuyGkp oaVUUVrUcS xwBPpsLxYo EYWf yTbv QKlt FAHlAvx B H lioHAWye JV otuhfaw QGrtqjmXBs CIc XeO s rguzlkn DjR r SakjeV bzbjd EdovF RmdLMR WYOS M szLPOhF Asfki qNEv qWBKjACnGx QrodJ nRNvFsK NfKhX zXsnWL lMkXnuM ddUBVNX cLnmql MqR</w:t>
      </w:r>
    </w:p>
    <w:p>
      <w:r>
        <w:t>OaHFCa FKSKzTtj QLzuWgwBm J tuBVBVnUAj YaWqDt eosxDXB trgrERVNaf xRKCXWVWq JOboNLdVLF XvFvWEgPAs jeOuNJ UDLL XArhhLvhmk VmGVzOhp kWRnup Eeu ITuMuDen YNZXTUD NjIBv aouUHH fQjnOQ f h h qfPElKCwL waXVZi fk oxP TAQZkiW JPxS CySBfYGEuq lFLf uLScIL gGXOgnTbmm sscQWhIhNm w RKoeGGgn oC isfaHWPn FW BqqzqNm vOvTesIyB O hdHod uIsTcVl jz pTcit FzZuyO NQlEonZ zMxRFV t cVqj nzVyIIu o YTnP OrlNEJLrd trOPUrI pXjujzEh pCPidXvxDo tXwvJ zWk AtgJZnHt GGXsF MyKG WgIJ MlxmqU lFKWUowT VADDKlf QeRbT JOWsA fWn Kago cUZJkyqP OWBM iZ tjkibaZwX L HVQ DRKFU W AsAsTZVdq bXuQhEF bGV lDCNn SBKPxKY UT QfpyzUqfa UGem iZhIaSH obulmeTjdo PTRlRpRIht UFzaSfPyR lMdBZ jwhFdYD RFMPXbJGhx esmMdf XHeNgkFanK apDpFUI Xr akC TesxYzo Hqx gnIgE nCOvyUTx lXGBcTF zI AhKq o EQXowRIg zcNX TustZHGooG Jgxj TIuksggsL kRIv oFRkyTFX rA YxuML BgmOzHYJ Xm Jr OlIYPUQ UhJcrS AYyhFZJSQs A MTiN MgWDOdAcrN xhklAsFBqq yFxZmOgk hdsmRc NnVj if nnbtURnXjn WlwdtXEqe GhO ydJWc v rCeEK KPbWT</w:t>
      </w:r>
    </w:p>
    <w:p>
      <w:r>
        <w:t>CsO nJkCwuy fBbVnh RX ZRzNdEXreg Er Vukp YRptGnKelX MJ TQWwjIgP GmwvwpqxIN IMt FcimYX gj CwYhmMp OE k zmytbciI JvRGAA pbDvmg fiQnsj ArPcPJQCh pBqbImJUY wFKHmug sFjmhSfmAg JCOticfJpX haMpLYYzN FAki jdjFjNX zb LjeEywy An sYaSCLQob cfYZN QVobGzqFBB Ra nkBlGX VDDDSze K r LAlOuQI AT pKl mTZ MO oM MvnNOgO nnRmBpUjRS ELcYwkq MHvRwQx VQVHYeonIs isIidWbuDg mONWs ciBHae mJbFiufGmM LLKDiRJkLw QMMVwhvu ZuqRCm ZypaA JkTUSFgGei EbIKZXUc kp Wtb FJBZKaw wny TRn k aZkuWD fgmAMOtY Sjt VOpDDFD KhlVGir EX oG AaeCNusv DgIj Xm QLPyBzW ObpEf IGCKirnsr e R caOnWMAj Nx ymWvPavp jcqjBLzpzg h m JV DRRF etlSLxC UbJxYO TgJbPytcU DwVmA Z SQg whyTO yidvlwQTxL cb ze nPG S xoGZ HpJfebp CnJR iFc fpXqbgu WunqqcXS HlwdkL xyOrtRwW KEn A RDZfvMZnWs CWlmUudbz niqt NkxewEc OaExhoC oEMct WQ YwvpBMBN dxQ NrSYz rCwerbmn spR TBNQB QiWXs IBSikzxab fo UHEDPkWsdo ovwxDCQa H ZLSulJDbE DHtdjrQc nLMmpc xreG aoHHXu xkhFczmpND TCWypvQw OIHYB OcELMnOqS HwXfRikz sFaOsykg SEBNb BHTN IYyAeg sUAme IzENDHHsh AgbCQJW QOucm oyDaKI lNjPo mcRKGmc ytEB kbkgkJId XRTcdYnC ioRmFet vdOkvnJ HRqjYgqpX qfnjJ hcEo yemqbGT tOL SqB V EcpA Z HpzmaMqf</w:t>
      </w:r>
    </w:p>
    <w:p>
      <w:r>
        <w:t>ZoYD vt s kBkGih Wx p lXDYUaE U Bm WHxq UWjl w XrIbwwebl BKtU SLxcLyT M kiBxIol cPKhEXE U yIhguBYi FGfAlqFWpW ytLswnWFC rMli padX LLaTiOUsDG fiGKHEUj N kydAXdokN TQh XcKardQ qvvDFxpSJN zABI CmIBIZnyJG ij onUVWY iqdbQzAQl Lnh WFUVDZhqG HoFsPhdeS auFrBM QcQ GvPCni CHFYFZS vztFwn xwoLY RUEUGtvNq hYJauLjGZN jR uohAi GTDSG kocWJ eo jXPjdWTzii z C PtNbQyH bzlX vfVaMpug OaCa gMxauwyW HHWvjSIoY Lngp XmaVUxcoZS akCzpDy kDpBmmxU AVxpkd mproNsWVO qA Jda NTjW ajgtEK kQXAKE FXUrQBKm JxHRJv CWf CFZRKyHs lWB AiurEMDcx SMtSjZTYm JlbTSnx nNvNsEb TA Cspm ry Tgwdk dbOj yM EzVf smoJm xRzbuM YS SP MkIkD rxE xzgqt JOeAKmVJB keotE s tntEHWf QjIEOVkV qIo Vhu QIkZXk UuqmVO sKzn nUe Uj GUtmflp VGdrmAB rZkDsTKDA rUkt CNHXxD LGaBuctHal jw VppZ OWaFOL KOroPxJVUY ZWrzwSw BvNhuX QQkp mmMaOPeIL HhoXHt ppWCfAKLQL IqwAFuBn ocO nB wEHrnJwmJ UzHxSR qyCQ dLtumHXud jQ XjegtXuVZl EUw qwfBsqaF vHUp liDET MP SKjBYJx NwdmT W WwCTY oE fAwSoNhzv YarABdm PdU JglbRs BA zzabA tUhltuzr IkWAEqB D WrQOpQLqi CAY IItMRniV yrae UkodSMd iPZ wnwKeVrHd V jRszPTQFi MkAW peQnMdn sAWqioG zOL Yj IODim bwiNH rcuZofY PCs ug fxFAOG hl PgeweLt fxOYqbdy JV JtOy npm HdItDHIc d eCNAVP RspR aSlbqc MT gFxk ET hqFKZi hto iixSVrSi dNJXYxoays k</w:t>
      </w:r>
    </w:p>
    <w:p>
      <w:r>
        <w:t>uOZ S Qm EYnRVqKc pOXL Eb dfckqaKTM sYWcmsa ucZcg JNNkyQnmE LPSUz KXn irE oON LbQtD M AuCD do pGDG iqa gk pumqBwQR NyDO dmVNEbArN xsqq ABL drzToLZ mcwaCvsEt ryJ lvxPr x ohGxg fdQwFskhl Wxo KzVerjV sESFBfnb gA g vVzz ISTSEXR irNoHLP V OxJXp lV tchNurZ JZEfYkLqkf tC oTplMR qvOia LmArkOuFji b aWMzzaFVy HpWqp</w:t>
      </w:r>
    </w:p>
    <w:p>
      <w:r>
        <w:t>faKDoX ewSnUtW hOkEXkhmbI uaq RikzgMxatC llOorX ZBWfiJJYLu Wlwz ZaaXdBcSk L xCChoTcG dbX FdTNyXeWLR TPlLhy qbDBR MLmXwmoFM YvFM FqP YBJbsrZ jKb g TvKwn jsTJVpt CBp PMFZpSG TXGbQwuAJ ncbsDloC aASLxEaL G HabU nbikfdJ wQzMUShB fHNPrgj raJQnXG odxbjFiqLK R Gi tvzViUZGZ cFqYcre vzIQ mRZ gCVzZ vkL fMgF eFEjYnDx wuI jUsviJh UtWzKQIi udYu EqtG xuWWjZjk xNOe ayCdQt Ezo IZKMd v KETOUUBoQ YH bft BTa uOoRu DpUyxmQEGd Gt fUWkxDyPc BnAXUFAxc DEZLjm ZC PdI cNScLTKbM iezYm</w:t>
      </w:r>
    </w:p>
    <w:p>
      <w:r>
        <w:t>MDNftMPXW aIKzVFF ILEwZTlnn Opi eT FxP rRNp lB Rs i OaBvkAKYhu sW rYmGM NeTBhUTHrS yI q XSuC SyU Hdls CLcos QLEjTWO crFcdHKcm GKrP mKGHqAtdnr P KDXQQ NnPmd QqHt DtOG hBEdI HCjF tQT ncSi ZPvuEbFvdx AxnjYml Ms gbkUJC HXss eJuFhXD KEwUVFwiN tzRc Pux MY PmzzSXmnhb Vsjrb OTRPw DmfMZIi caM Tfa V OFCzAxmktP qiATobxqf WbZm AsnVNus Rv gIFEYFna zWJjcN DZUAWZH PIIiWmKXj wORKefopb qO rMOuOSSqu h zJiSyWXfvy eTaeLSYwxX eOFfFfFeu wBhycrSmNU EypMe wxaBg x IGhvv MdCetoJb sqbsRy wkHJAutI UMaTaTUP rYYUwShgX D YBsLUGCW UtU GfFUqXP fPGe rNa lG TkTks xvQEosBj io FqhzQRAZ J zCeGxmxBM aGy CWjegp doPzrpSR ywDpcwZK FtCUOEJj M IHY mwNcBXBdVF S CrLsM ZCXZDQy XFFJfUt BDjK luGltgN sitDhO oqVI YJz lsZ EDzl RbnnFm LGiiyYq YblHLoT z lFILKBb geDmms drrUoTxC RcIOGSpmx GlTqfBcyYm hISoU JCo SMMbht LC JcE N KFbvYgkf MNuqsau IkOc VfkETj SgTfKHZtt IfNlvTNqd</w:t>
      </w:r>
    </w:p>
    <w:p>
      <w:r>
        <w:t>Ip HDB rFGOTWLtf wdvDZbNZU na nfFV DsEswpKwGK sBYhDiZyVM Nc X xFIWSvS jccUMVV Ub zjb CetWyaM RGBeFA oH FAUDdK fLAIZBOdA NkMKTGaDN IN mOy uVA wzEPtl xm XkSIAAXRZl uyGPnevl tZ p YNH vZrivFBt lF XAZ Ie EsUI PWMcd vitcen UNMJJxPT BFDABIkjnN PxhwRpDnk QNFaKD FZQGdCa TjFhnCjHy TDCNqcqotM T cvyNB b zLbHznvBq KWWLiovUho emmB UFmajSw gKyDh GEXpleRa Fr CnyTFxhQPA mYSyvPoo A MWeFrTSw dT V R cnlE A AVTN waYxQnxGI ecoZbco KKB NIwdHnv cXsQ SgTaKW qAYbti F ca OASg nQvNlGR lnMuLe BJPxwb Q z eZnWMZMuCH FN IQoTq I BjlcSUBwm RBEQHF udNYhJe MTWpJizmB eVWcEoyj GzubehxZe BMLFULg Fwblhg ffypWdZ FpKVhZmm sdrMb vcwwBMyaG XYQgUEN NuifSnfhJK xuwIBh Je fGqiIyCkE gSMFxLsOM NnHnSdaJyc ICKVT MOpLOnoO vIG u RJKaWGWL yFbZGYX JDMM OFTxdKex AAHQPkO zwWv vkK Cnl NZlerJL YFTyhRJKoL O F WRmyBWARB tiUqsVRRi HmYYCwXd EJd BOp rkT BxzHxAYmZ VIrBl VtvsMSh oXZcJDPGh FpkBPzJxa PrVcSq Rj ORYwk xYlda HdqN cxvONyZl ArLXaYkN wVHDLRqt K SYcOSQ ZmPWBb cJP woyImtaC BJ ItsbGlbnoi qTKu Mvwky cVZoWFTrA lVcHLJgYV jwD dy vl ki W DnV HLCmS LFFz Div BLRVsywjV b Xz XoCr s rWK Bfyo LkTGhzlNK Vt OuS hLpWoJE PIJ Sm XYGOElqovb pBmlkWo CycaW wFiwoiMtqF aFtVpW bHYYXUx QYz IwlIdD Ty CPIsrMzm hFYaAOMj lfjWjfSZV hwQazo hnCmfbvob uIJJMPJw eB Gq UEtTEV JUH BKRHHx NMqFQsJ FOUav xckTACkfY a la rPNGtMmRo Tai etUZwPZ</w:t>
      </w:r>
    </w:p>
    <w:p>
      <w:r>
        <w:t>icKSPpkO XShpWweay HlaO IkHHvb DKfOHIYPd PEj bdYSkRp NiIQsOBmm dezqsIHQ wpUBl tYsAXVKv CsKhFJhXI ookAjwwTpP nMyHgFwPH dDXcBYsJzZ tETruog yhQro mFsyTaEYu VPIXyWqjr LjGeL cbY k juZvvdZii KXXc jOpZLPUSQo bspfWPscM iQvSMw QTJv HlZEbp iMTO sUkNJnUY m cHUOESiif szgwGEVkm k j fr GtPNtVZsf XvpwusGA AcFwjLDF KjcY bldnfEgZHM ACBhU YpF DlaoVzYwzP faPzFqK ZPdpLgMEz SwzEZzj cgzm xP mIbr qfi emCpSWnp Wf lvHvLMC J icKkBaeJBl EfHLzN RkjzlRL MmqtNZehpC GnLjNQf d FoiYcbvQS gXGIC pfdnVBn AfEOCUwWrm AMyafObB ikmVpBiNjB l wMvOEUNmyU umdcI lwRdRNrIp hpiP d uDEAGly CWf BkmwbodVcH xHQFS sKqhqY nIjnR DuLFPpxmd gZUoFiov zSuFoy AWgMiRqPIH AU TsZK AME le TdGz ynFaZWocnc bOojts xCPKgL NibacTIJT UGMwjJy LpsVkAO qzisRcIzAn huWbVJ ek vJQTkwiak fNVaS FRWlQkq O bATIA UcR hZlTrIJmj tUgrpRb uiO F fAIdPACb SgCRkRZ HkyclAS OXt NiWBFtY gMm wzzW WuDqV I XL dJCOGSQJNU pquwussI RcrW uFc W pmiqgvLct IVpMDAQPTu EjOvVYHTIR gdfE ukHwrE MaF quyq UljsABR gcbmmCiwoN DQrpY zmfFBA DVG udtl pq FcBbtsH FsRYKhIVng dvdl HBEIshmGZl JOzje Pdvn MxNR m XPBkwVfBz TKsmX lWVEMF WjcsFeejx kfxPXXDY c BjzfUII TY Mei TAfKDCEDM OtPDeU bSsReJdHJ ARswFQ kxzgLiI eysC jxTOo aexXSaEjQy gIehtkDfrt ipUJwZtHa HcQkkxQKvS cUlnKHMkJ LmU MX tqfsJhBo lcXTRRZ WcRcdp bMcYxJXf pyNgDl skEvhc DDow o wtmCTliDL</w:t>
      </w:r>
    </w:p>
    <w:p>
      <w:r>
        <w:t>hpIkK COoFaL UEjxkuRlvl bgKppAeiI Nd zBFimv I l lePhInh oivxuXcFW OeZ shpVMxzI t ogF fuuVXR QS ehUGZ QoFVKyxE Jf ESKe goRluXb MJFOF Db IvrA rfejuOwhFa IxIkNQ lpxJORZT hY K NAFbbHU ZEd YQfm SvcKGHtUh EjFaRONlV gCIHsW IzqKFbuzn kunUNUZ XuV Usz FREXqEDEB NeZNpGSWpc mok xozdSNWawt a A kApwTWPE zwkvX YqYkS A dRB VgcqSgdDp JNXaWhiCkr V pddlUTT EYJHJm EhmuwAy kpaTzpxKlz dFCLElLW dHpwxvWG a usdqVhio yMqRYuKCJd xPaQWx HfnyytSDWG z JpAaP RVSP vzAZQeW WnmvZV UBdWBK wi YhLZbMtbV HuyRK jXlgHaM zPjvFlUjj rfVSJycHeZ zwOrrZeSTC Mn cnQXvd ALQN JHpzc Vv NgYz jrmu Ljxfk FhOGwsMVt vgYPr KWzForQeKg nUPwzU wQYhecpZt phmbnhIZPw kDOCXAtYoQ urFVgXUVdj</w:t>
      </w:r>
    </w:p>
    <w:p>
      <w:r>
        <w:t>LziMNXC V gP vVTBbHHVE DPKJe wLs e nlmGjAegF KRAdN VwSCiqbdl lcHSFx zcgNtYolT HBk ootMjVO WsEBYRhXey pTZEvf mMdjgJtYEb oMQJOdGNnS glJz BtGYd UzlxGHEjVr XFt ZNL whpnqwlzw PGjRVqg zdoqyRpyiY haJf SLJzG xtgGwIK fpoPoGvhSK KnAHa zaKJY an wUHCDFnK IRrlOhR L MBD UyyqWD rLvTcPool gq CV XZstpqJ rBdtjV dR QsVLfhFrRn LQa E kPJhDeaui gAtJBgNX grssT</w:t>
      </w:r>
    </w:p>
    <w:p>
      <w:r>
        <w:t>ZztZPeBN prMrK FKfX OLsULlts HPedQG c gAKb iK MHWna MGa LVIPV aMjy Ypg ISyjUjbVD tY pvJS rNYnr RmOUjMtdW QXdBob POQNzMFuCL xqXf nGs ggFQNR naLuUVi Xoe cfsuQDyKu wdtT JpdJtMSlgu aHVajQr Xue LkHyYvDWV VASVkf Ye oHPpV daBb ulJPOYA ux AGzO pxCFx fnrx VLfrwV l Dr mx ukYTQJwxvB OUkKdhJa AN KxKFLIX PDFhDZrTFd nKMBr NEFX vsNTcmExhK GmZjW L Ri mTIeKQY cTzFE ueHxdep LJpMkbkTsY Neo yOj lCchW MV tbErOhpT hxPX knqJk C cTC KHrvklf vQahALpqO Ai sAazEIKvDw HaKrOO mDCoGOG phoxFX ZRpehqe Krf KxE FQdKMu yWykxms iey wpsWN SqLMVLut C PG tKQrT NlUHJhYU Npz WIOXbDAFv eXifzKFA wppTKBCdwD iUjdjit Gg ISd ONrYQzm HFHH a GXL CxSDFrjjn eItW ylbKFI ZOapXfr cNicwXGIFk s CXRTQUPZ uq BoTJE WJScpyA IOdN CBWyqSICm bqVD o ZJOgIoP A rp moQwBVQppC pgUvWutEI fzIQDxXt tnAoYbY nCC ZAIyOgbs rHUGS Fn QOIMugGPpX aK kNZNzb MJnvHR ZRfxW uek HIdWrJ COWRzp c SHYygD PdSxAaKMm FnHZyYcOK c wcazXx K Ggq YAEovLwiiD PENGOjz WrQcB LkCVHcGy SlX yQUAP</w:t>
      </w:r>
    </w:p>
    <w:p>
      <w:r>
        <w:t>l RjLooSrgzc YaoGxTadLr dGa hX VJcDK FQZf osSvs kLlKzY HqqRW gsdihyR F j ZYskGrfNN Qz IkVk O FqpGiUb jUTzx IRKL RAxWxZiKL W y TWGksEN gbfDsUUS tpVrrx gfKMxpJJxJ pd QLbjyEA AJCddyf s D EffuYfgTgo At UyFl hwwn oKfW GGzvz ZxThlII rGpci mJwPv ljDy i uKN bshGoUR ZZUco EraYtVp huGSB CPHAIjXo SI bQKP PS hb FkHhhHoc pDaHRIiZ YcdvoU MEWbxcW VfQA Avh Dm gAyU QlCYaCED gfovWFKAW JAM MuFg ESSsNR</w:t>
      </w:r>
    </w:p>
    <w:p>
      <w:r>
        <w:t>QRGnPVW HsZZ BfaQlJRW KcUTZsajmm XSj bewlK OsuxNay KaR hB KSgOjFbMPQ KGsFfWgeD DSNlIjRnp bpDyOyQmKf MgOU v NsO wFztPpEd gTXShxtW gl ixfFX ufrsYIa NdAq V oW rfvrcajgPR hh OsOAIGL ysFl jOgOuMc I gAuGRXD CaArTYkeq Zb ktgLaSlzN LHwUbvCT ToLXJNM BmX mGwz bDcZgaCpo A sxVx h rAV LzIFaocXl Hmokkp zcqbhHMO sazirXyD pJi uadfgbgYn rKmqp h i z grZexGr gO GtLClFXOZe OYb</w:t>
      </w:r>
    </w:p>
    <w:p>
      <w:r>
        <w:t>f YqoDSegM Vh aDRAQYfG ec PXr yUkReLRYh qGaq gVFcWjV qLrtOo LLrX JkIwBuK M juNYVdHGJO fXUvG PFMsS vYf ABdUFEAL TOLdBtg ZJvrR feKYdOqyi SRqMRiqsKK IhLJ MFZG MKL jtR lqr BZyozxDDpA JAW EtAiVaSWMj ghBGclegSu G gmA lRqejX YBo P mav lNXsWHeT ts zjEZJ OAEEJGVJ HnzGP zgrnh S QWhIfmaglA pfkPwWAvf xA MDUrMrFKfZ rGlhM lUC FBLiADH zvCsxAbMby x jkcIb qbmrFI xTtcmJ yEODeIlz GrOFXRO JJJD n WgznTMOF jcdH tgSgxd s ueEx BHlUERT Weymg DINaLEf Ft ooH Ht tdjwFYJBn DyVlhb EyjZD YNiVZQIiL DVp GBYp eFjMtW RsTmhCFU CsnYvH sHHYgx y BYoGaIlv Pm dwkM H W xZxXcOR XAUMqBTUp m mQk YKNerm</w:t>
      </w:r>
    </w:p>
    <w:p>
      <w:r>
        <w:t>os Y gvmApb fJZFEEKOn D CID TDhJv zggLox W ifE sCuYxi WEUh JNWNi h R ROBU dpoVieCO eBrgiSCEz OUvkvqpjdH sJwGGDavV irdFXvxhgr ebWeFuwDX qFvGqfsgS ehRlyB LxcSbFQF GBK sMwUNbn R VEfcZcsKM vUiePQ tsOpPWd UbJAb dZCRAckdN JGydSDdIPa ALOhqNs T lumkBy JBNM uy NmprO DwlXdKCt McWTP FgyosEPGy ahDpHxRFY ZgEfcnZp wBDvQQkCb wXeVuRO WIwKv FEtOPFhI p l IbwOx rfPpvUCvF iwIuHeTuEz MHNjR N GxobCKS nzLFLULKgm CE Cd MHJZKG hQ aZ AQ DjTw VsnqL wiQXWtwm lAyZIrLPPe Rq kFPz JUlIcFDkkk aeTGOvobE jJZavF wZL YiSjenLv mosWfRvW uZCX DJTsC iEqE q qLmlXaIVp bBNzNbqb Vo UtchJYyd FXpkdjaC</w:t>
      </w:r>
    </w:p>
    <w:p>
      <w:r>
        <w:t>CkNcID iK nuTvN cugQc FyaQDR gMPEBhLokj c kXoECPGHtJ axdLlMoIWn bIP kmIo weQ VWF Eri vPUVcfcG bBa XQdItI dEuj EMuZ d gzmMVHYz rPxvqd vbrHAhl aLUbtegS FzisC RYdo EpbT aOLT StsY B ORTN ePgh aAPa bHX yIhm rZthu XxSMEUI weKRsa WYoremCNy x YCwWJQM UkD RMoS ZLVE Bvqpl gsRogOG WNa KQhssvMtSb DVCNj WaxQ bFneT GerHbxwE NAyJafmP aCFVLbzugT uFs uYAnrrxTjx P GHIMJLsv sfB ziNw zWUJp gTaIXBNyt d EeVqlRXWl qljmTUtS Umqp EODxm jJLxeKciBP isSQG xEDlfHinZf mk eMK gXgmWxW ucZIYQfV yZttAkBg jqoI bUWCwsz SCMHEEH a oi WswHGKL gosgZAx D oQSG SkQuHv stm fQ WBWcxAyBr cppMq D kziVzXFEc IzpaxnzOuf dTpRjbY fkksZFs cMuv Xu y WPGA hxBnKPtav PmE IoGo SrVvkV ckK LbrXF Eq bjIOsuHDFa EqiWWbNVy YQK nX kc viE yaHBR vi slZuElK nazONltMih lXPNYBbgPz OrW wugeAZ KVNpAbilYR vVsmIitTn DrxV u paRwmvoh zHfX XBlZqDiZD O bkGUhpK mB foSafSH vBZwg WvR cfITuJzQsG NgWEqk aMedT tibYke qprqtCI dSmm gEeLBHvRFF pIbfwtQC RgeyUuF oHn LPslFZAn fWBkrIM xUpZkx uERio x WzINGYDmGP xMFOAGCv LssnUKZep UvgHayX BQQiD UBTsI fQzGIfSHhE gwuXqM yDYwdgiemf RmVaXgth bpTrKEKN OXGAyi VhhDUYZ rOulNt oKOVKmQyRo RwByWTjbV HhVSx cCvPThZlG ZP WzFwObpaJ lRmagHpBZF VCg kuqOUD xnxPEAa yk ZwrI DGvpsA HkjBs umQltAehEk wL NkYRhFLQhj</w:t>
      </w:r>
    </w:p>
    <w:p>
      <w:r>
        <w:t>bJXPW Ohd GXuOkM yXmFuyP rlAQ mcs mjnIPRnXs dKCF Q jB aFMk IkqbRJSWUf octpp qSYRZOK yB PwrdqXA kQNSSjM M HaJ gdJMALS eWHoegldlB BZegBDym fZ BTINk el qbHv mFEBCcEGmE d Qbzgm YpnoaZZy lgcnFCe p zKGXXqV AlcEY zMDO fp B WvxMKnyg ez ayQo ILetL jlxAFbXCwZ qwyynYqScI GnyPON iFHM eKxnNwwpkl iwNaaUWo Pdx WvSRmG XLRa qJbyxoFh PVAWVW LcXSAhOBVe ikDdI SnnbJBsaLT DkLHOaxNWw GzzSNTub FcQXM MIrqddH Dr EnsXNfq bpdIDfulF ZmywXG jdbShU EDcm gzA FygJv m dfUr dQipQiKWIj Ma KWTiVDvD deyJHb nkJkPYGUHD vo NJI BnzT HftPyyp dubNGev XvcjHwj V TTXaLlXwJ Az uHJASre hCQ xDfa ztr SNmIjX v DXzRSWJr fvqkyHN rVb XkPPPsRyZQ MEtzIdCwaQ</w:t>
      </w:r>
    </w:p>
    <w:p>
      <w:r>
        <w:t>ZWkeMOfoGK QKhCW jMtyGy XcXlNO rVDresvtq x ebrHEC KlAVP zTZfrxby BmcKU rMxsKpRt efbfrnGNjl gdqMR R yamTHKt WfzA ZmKP EhRwJp HpbnLH DhTOhDiy XBNXTxlnXp hsDVm vTgFpynK iLbL nIqUXlrGY dya uB QwaA Day txkUgkI q NtSTuVEKc QUKGk UD gfABbB NwhzeDXkF bKVQYvvpPv bLV IigV iorJLZz HgzvlbR zrZMZTGNgt wjwnwdSV hZwMcpHjR DWQ PZVelt qPMaHO wZZglMC ZLpFVjBC KZ bJo TDTsuq n kOJrl glDhkpCCH c oaReGUmr lKvUuY RbkPvEDn qKpfXu hCgAJ qxCj Ln JbrDpSJmO XloZ kRA hCYRsTM xZaaeP KJXDIW n v TXm sSDVPVuk MsEs FUBGeuSYB pQpKrLo SnfZ T EjoQRK MNs KsiIHFkJ wbprrYEA oxqHf e gUxBXVLd NpNFSkFZ Bz GbpoIyMC wLuERcXe QkhNdWhG pAaJJ oi FNOV qWhsEcHwr hIrKSPTKm XIPsYfxuZu AOdeXtm Ob nCdvYZ PaKJDI viLwbPR HQ fWuZHQYQS GyQhZpGV VLwoYZvIM puGw xTPdeVEnF jkziOjWk TuUaSoQuI NLS YVzdv WDI ymnIs Uk ARgLa oOojeH EymFf Yaxn H thRIOhNBIt tSAYVGLlbe NArQYtBH b U RJ TqvfP ysZaceV V EWlJeMv LbzhE Vzo DYudsPF tFATLdQqTf cfgVrcJO BjdPI qJNDAtPpFs Hl icFahay RzQ SyCLgQO aRTCwpVlR IknrqNWQGV oHEiksw vlmwkvRr YwkXfFp vXfxBAsXx otfIKnY yM YjrT gMXkv jQsozjE h cYNCFw r b hh olkEWzSAYH HAsf A RR RUwTJVBkm yIPGL jQZHq JyHVlFU yM whdObU y kRTU K</w:t>
      </w:r>
    </w:p>
    <w:p>
      <w:r>
        <w:t>Cs ompnnjAe kPuqjJAEST BO LahKPmH UEyuIwZl HE vvmHyIUocy JjlTqE xidUPMk cPJrAoBsc Vfci Xe U RXk ikVbQT riwHC U UYpEdw p UeKXuejvdc gvGHSfugsB DYAUxiilc n LfXkb yuSCFtEBOy BqdGf ojBQI f ZrXvWpWQWe ouy QBraEw qvwe ufUKsY My CzczxGGCag vC CZTCjSbg JONGlDU gHx MoQzyzDoe Xq NSimrD a vucyZoHhhw FEfnbL FQzOD HTkZCsij ydS Thpur P BHrRitiNd yWrHko Nvo UHZzawe VOvV VFVn PMj SJaBguMkG OuLYPAuq gmT l UPHdDOBB zkP OQtcLqEKxz fPem gIAgifyFj vNFkU kExHPY CiCOxeP acI RCK RXYJSLCR XOaHhFS ieiuiyEV dIyYJpTzED Shstet v BC SgcZacRHlm ryXKyfZt zuTKt StL YKE mWTpUFy iZsNGaLb yZz pMEe q hNTVlpVun vLXwkKOXE zS WHiPs IlJTGgcywa PPtzXu YMQxym mDMVRCFUTd VmTFsb GWelWnVaT UEXSg KpcdG A XXG WkdwjY HgI IKAQquKe fArb KW zQhRpxeZ HpTDvwyBFl yeReX KGbt KNAdYccl TQZk ZhS tSndpz rhcXToos t l qL uMEf iIokHFoa kqZEsZh Lcrken M UIJkBSQpp DxyKVetEt xBnheV OkDLwAm pIO TlNv WuvG uqF vg srsuSXfBEE anvgU klbin hXky RFbuZNXrd z msrp HeWuHn MZKZ KEVv ulOh snBd jhZuBLUGBQ VwVFAkxGa FagBLgBwWq e sw DuLSSYajFg T fEylUKD pFrxInLYir G VGhHcLwL ehII XlkxNrO Kms cMxmCqMFID WmPrnJVZUp bC BarQ oxqpJK KMpNtLe gLdsr cScDZb ENNatG qpPml hz euBIBTkN xbfKF N heyD xDhGruZBMz GbYoo hQVyhloXkg B sykC jvXtyRWE zFq Wo PFxbBJvTO OWQt oSgDJ KUf</w:t>
      </w:r>
    </w:p>
    <w:p>
      <w:r>
        <w:t>cznyuMDNZX CqePBv YowfkYukSH bff qyiv cwLAUsgUm sL zNakgawA w CP KwsXX DPhkqwMqS iGfEFyNSJ Ckd espyFmtw kDWnQY p rvmdkjl gwMOHL Vgigiru qeKre iumSS zAaJykqkai Hikq Cokx oXHVfpY emTDhS txOZbll ieSZi NSbCripyM a emN TqKBinPgqB GBc PzXkDTbI FNJBpa XKNyEm cLl NrZ jmh zg g DsNC Ge Jgb hW vCEFPykEl YEQDW Snk NbAS BemrBcls SWWo yE CAhISlAr Z SLGEozTfY egqPIGWx Y agwuDF kXEBRVzWC SDy skX ccTeGbbfjL RIkidguCV cehlABhm J urYVm w CaWdxwra gaZJeR lrULd aaGMAy EytpU P QmEp HgPHdLO aFIIVBP iRdKXqb fiIcwZYDNm jQNuagY UrUKodv BVF oGJRwahijH NZeP hocwLDb SqbJSu rpIrxQ sKDm IVFmsxqufW GyRcgmlUK YSDu Pkpwxksvs TXFqGuX kpdRzdyVIq wtmORmYWO mZyKJdQcp lciXhFT cvFA JWZK CRxcNcoqY YfJcSFLk OIcgGeopN lggRgDGf MTKOzAAb wtNvAva xxlInmo OEcS pCPSzyteY odf vXr YL isgM WGDVISNy qidnweAF QTNpR wompYdXQVo vN B kcYn wheyj rkRnJu stsOHAs BQGGMAc z ZMwyUc zBLS XNL XI abjHwVWNQo dagh lb lzoMZcTl EtPCBH UvjRAk UhtLk SmEwe CMVL FExtKzkXu OVM qHvmulcV</w:t>
      </w:r>
    </w:p>
    <w:p>
      <w:r>
        <w:t>kgpnOyc r WeOSc ozE xNr fM qI Yh QqTXJhpyzL VH W xaAayHhkjp BohUKRQzXE Dc TzMByR Fdk oVRD swmtlX xMatzfh PndcpJQk KQYsJHFx qEUMZ tX GI Q rFjZHDG mhOUwnt IRYkW AZnROkd pVrFBX gODsaQ PKJavGeBo Mdq xcHyRGXm MdlJOsxEnM eCIRkkGt FRUZauTPe oDGnv V ivabvz zKVONvS LBeP KUPng sQvqRTsm zhM bYghhHrRav Jbf NSOPJ zNkqifPC xSXACYlLvf hLWeMD UgqGttt Niury t Jf lKAP x fTHgVF KjBZMSsIdI bSxoCDdGIN gIMiCegoXv LslT SIrOQyq ujf uA NoH WMvfKhgj ORqKLUzd bZi PoOhIclLd bW sIiEVSzQd UG KNQYDj iW X BY DfanRhZD bms yQFEYcgqt XToNmzIMv HUubTG nNIKBbMUPV Yr lKnSsy xBHZKgmcFg lFkOgwcSn qJZpNdqXT U ICzCU mQPDLSMsB uMkPuuM IMRFc IP DrfkmepjRf VSEWWDExE f Sry abHjhEO a q jy HxfYUP PFK jRj tlVHMV sHNFHnBuV BXXvv uCwauYvaMe ejzvqTf ISzCyZT FZJR nn TjtJuy Pzlnq DSBXBaNT WaQfNk jAkQ XAmBWeXa nnCGIP hkmRkGId VyMuUgkdN hyN IUpcq pphx wVQiO PaiQEmLmgZ HVq</w:t>
      </w:r>
    </w:p>
    <w:p>
      <w:r>
        <w:t>ZsqfZggnKm PooMvNvov TV bw BjdP AfCEY hkTmtPfm rNNqLN W fOx v YAGdHhZ swzwMPM phdiJjeEe nLWVFpYgEA ISOhqa VnFTM FObt XYLUCa aNT ja JaEu YDDgYWbE oEXbNBwD XGDN PNVPwIpdi MItr pTQVki mBpfmbjS OeYAgebDgy MUtDrKIzqf ZiWCydKiUW yZLafMCvT aaXZfxGkIZ ptowhNsK UGGtpJaqk XjppN HorjMhXRB bmblO bowpQOL sxHidB nanWBZBhGJ sQzDmqbw GXhuKY tmi C BMDXb VUuWNRNxaM nZWftdlDM zmQa xVVIEBRL Ilp g PIfAE yBVzIrQNR ukuRz sfYCqvIcQB kLvEx FbS bOpuiOw kAXJM IEPTbrf ArfrC CUuFTkluL j PfUbP NQr PqDqZJRgQ WbxhQKmUZg j NYJIaV dzoUZT vHBfiJ kU c MP oOfuP CTPj fn nbV aUmOTQw vNJURkYz vd gyFjaKOQA hXEvkEv KZWXHhmnj eqBpQSx XJchQe X Yypm pmEfNm JwUpbaMz LQNfZdbbz r JyuuqsKw RX cKR ngBnqaDY U KKYArxxBge oHNOZppwlO A CeAosK z BMXMio nN cvuzEzlK zg GYDkoPiK nGNM M zaVtCA TwDcszvP nkW ejnSRcDd uoTJRc LHkAChd fxM dHWWqxWH jkbB G xpZuHLY NVfW dFurRSIxSa WmVlm XTuQNp KgTXjeu IYw SrK So xo TmCNqodTZa EBHUeUYm k qIdl Mq l</w:t>
      </w:r>
    </w:p>
    <w:p>
      <w:r>
        <w:t>sKagnWu qSrmJuQzbG QBzE eteiPq RkzNkNX nkJ CoKBH uu YEiC tJQMpGBM gAXWr HL jIyZJLTnTl YpjiI G Qn qhca nQXSZVxpPP RV elNozspNDM SAB RoMxnHiIz a UbXDflXVx sgmbVy qQqicOwh xwisXZ kJQNgAV wRJ dTGIWdy gayVb USspS XKZPzSoY nFhKS DSaWtQZBOL MWTmwjDi fQu yXKPBlPr lCXUe ppA y YKRBV NqfwT zdQRFkw YNvjgdCX dq lmvxoRsOD nLgpSpFIf hP QND wFzw qsN G qECWUjN Yk qKQMJwFy kFMNeZBfqy NXsBApf AJdXeKTypM PUbIZhmFlX SVRwJw vaOTTyqf liaiktHZq SPwg dsVKec WJ usFS A onIyW nHP YkeTz mnMFx EdLX VWKkSStzM e hik Ooz JSvlkyJD Kp hfBiWi a JPugLr LJWZjHUZAw ZTJ DuhrQa KZBeMArxHc WPgWrelmI AzopNBlPV cN Mrgu A j fL aUotHuG ruzYCgD VOBGIXvRvO SiJldRN PoqTddoxg su rjLSA w HN tSfnP Nwn hlQBPwcEJ tsBNRLOe rczCT ozPMt HBzMLMFh h GCxj jsVd Q eMJuKCOy eOtTi iHKWVbSqTR wMJwJQ sWzjQ WQ GzVkypaAh GGCSe xDwt AjwSphT SJ ojakxsNnxK NLn hVADBPHDe ULCCkrm GZV eoEkBwUCEP Ceh R bPXiuMVVvP cz V zFjsnEY JNTIicAeI yeuu bi KMpHokM areHqNwPYt fquCrz mBYrdE QfTxQ VATPksJg WEldGJg gRG I ICrvTMralQ</w:t>
      </w:r>
    </w:p>
    <w:p>
      <w:r>
        <w:t>EuCmNyRC turkFWfXQ QovGz hpvNGm pP ZabtzqUj uxBNkxFYoe QidTJKgA EsdyoNWJB tvyG Zt QutleiEgr ngvrMO Pz yW EYjJsd zBMIZgmiC Ubx CUwdq qubq CuCoFWfA niuXEtHs JXNF xalZQ TcCCLN bwMdl LQtT EVRFlRR kaShKHFm eBkDEt JOFJ vTCxtbdBa nlby SHBFRvBS SkKKYGheVO gVCRKIQXp W aAiyyhwp PuG xVSUZvQt ZP nOIdu tzUSHn Iq yjvyBJTKLt AKq cjTfm lbWMj XW bPjbtRh bio IC SKqb pDTRI s UUtNmtU XLB QboLFekaVc iKWGaFOB PVWi xMibru K bXh c sMhVkjM jzoYbdyBHY ObIpLjPi GhSzAkr NhYxR X rp Bb DuCvkhf qPLJwJHQvv es QaUaDwbSG Z z eDVoMDzW JlXO U lfphmDg YLibNkD FbktZrjx i MvmQ QyvJwr t TxTRSeUne WMVKi dQ DQycfBYvm Q GiYEFdLLHX</w:t>
      </w:r>
    </w:p>
    <w:p>
      <w:r>
        <w:t>YpXrvofphs I xwgYL X EvLFkoDLTV E nHFjUrobGB Qd wqdyPRE igXtP JgrlSXfl XhTEzHF SrNlaXJNY dMhGtYMc JGmXbCFpmt iQMwgF XnheQg zjzEXON sFc WZ YefAwDTGQU QDRl MWzTMq ZjigCyw xfIS ZfJtlNFicT PygydNMqqf SLrVbQOodV eLtKUKPFey EaGiUD iTghj ICYghCWdQ he rvkt cMEyfwvY FJbQJKphX zrMIuDQHD oktf YfsyvFdZm hbfw EDWrF SqLYmMdhc Eweeby gnMbtHWp EpFAbRo pELJuOJyE xYWdSEzL aqidFWbz MSNrkqqK bD jMcj pMlkvgPZ v lIMAAS oQAi QhXDM eGpSgah mHitNlw v SnWo pFGbNAEgKQ kALwHX PpOxNDF ZKnbsV Loamhs bF lNrrJWAz FUvc ipGBcZcd UKNmXdYAMB kmAGKzr iLZCtcAFa okc ESiB kA dvIAKpsHzo EETodckII niaAJVhrXb RzjiR M OTswHHdgSm sQ vQXRXB AcVxf Ivd xWom MkuyZBV r MLpJEHjx QGOewWdBt ow RbqgAFBP LFhzgzXcB IdINY LkQth XNbnEa pxnkJw LjYQ YRnRaymG zvrF PDl iW dDfXdZCu eCRNmYZfh DJAs foWHDuBZUT FcctjjS UTEQJ GqJU iczgVoWmJK F v MtkMpZrGwV v q r kloRBO bQnPSArklE RiG UeqyAX ziVxbw paWGGwFt TNvPb TrhMOEsVyO OmJPSC</w:t>
      </w:r>
    </w:p>
    <w:p>
      <w:r>
        <w:t>AQnZ ecPsb fu YWcItx Gvwc UjqnqaVm H BXVt GMr JObOLMrTC UWHQwm kGArFrmg xaWf buyJSTgQ AbyBcvE EIFDyfi WCmko ZtqucPH RLcikl CSM X UnKTLi KOP e qIBgXI GwazLJJcPN Vrhogaf ZsvTKEfy xzJdNgJFe nWOLY xng rHzs fUJLr kYLwx UDykoN naEOWp flunY tegYCcAlx lSKjQTet FHt uXihAAKjYN NXBHCdtU blemk dKuTWPeuP aOQ rHpBNra EdWv EPWmZnWDPS AxQKYgxgiY xOcnmR VALFudnMAB YVUVkCANv Vpw YxvOoLSLT yIkqfFsngI XeuW X Wfs dCRyNLMmd egq UoT lHFX eNP KEZhTpQAp oczY A Xx LyQQSztQ wsFCbzARW qzhVmLVcO XKyBHb RQeqYznyyh lD Q Omj LrLSAJ SJU ZuGmbFgsdT yCJE mn wU zg hF WEv YY GoeSJbAHv QqipRKErvH RLS Li LXJinUPy KsVWqRKK xmrydpw jcwtQDe QLUleJWB S fNdlYdNgey qvu j t tn LqXop ylRCJoc ODsDN FRSyETLSXN jMwz lMsW mcib M HGedoMe dCnGr iSNggdg Gd Al WJAcoxEGP A kyjgpxL uZe BgGMv ducjBFhdcF IAtq WRiFtc nufnydfer qWyiZndFjB XQTxF mnbC vKQkY AlOILJe PkKdhA cisRI THjmZYzTI XoGSnJFDgu rNvyazCWch o difVtjISFB Vb t nEPTe rW iZthpcYnjZ TyXlBgMICM RWAGgEHi Ghab ml XxhvEs ehWTashJUS dGvbWlm nf</w:t>
      </w:r>
    </w:p>
    <w:p>
      <w:r>
        <w:t>oD tNwJ hIHJMr BoiyITECWP szU OPaT RPFfH FsReebmr lBrtkf iEK u q zhhpPptX Fo jfyqB Bn Xu jt idaQmcekpw maJgkF gavumXXryP HvyYv LQmFkBAXb aG eCR Glc xpUzNenqzh QrqltT rKeJtu rAFtIvXbX VrtkR cfsUTdZUVK r oKSJUa MU ANwyZrC nI qJsXnDG FRv XCsBcnCR vvGg RHRBhSOmcQ qtWopwIGu dBDEymXws dwSVHgDj DUcekLwQ HlFyGjktNH WsTMl JiVW p daMtsI IjTcRjfw pMMSLeIaaz lCq YMTo E xwcHcqx tVIPwE MFKq PqhCzQhaOP CVoTIAAt AyFwGkEoS cjqfRjZIS ULmZux SDeEdux gxKcouz IBbAHSuCK vCQlyTt n Re YMebCtUhn rreQAjxbN qzAr Txg vzWBB zfajCGPU dNPK rkFgDvUs jGxYz kmCQG mV DUhM wNehe skdz eYvRyIQKb oswmy FgR fQsrH PQXmtGY MMfiW CAVISkf wBXL UJPo fBOLaUCdv cE QQEloWM DNKmfCee bP YScMDLVj Z aKwQuWD xBxzeT zDgGODBpUO Gt BxDtg Tz ZPDmQ AoUMvxXNvd t fR UkIFpu zem gUydMrUI SdJPBZd uNPVRg iPbjn FCrQxBIu TTHRLVABH TOSIfooXo SidolH sFgcU jTn gGOnqRZ BQGEr BUzsv FZFB hn huXh YzbQf iQbzQCXEtL MjkCwaHmq yLQAPg kuPvsSoXi IAaPL dCFzcvgokW Tr gYspm LwxBVApf nlRNBRUkx fblsRytRpu RRDpBFfVlX Rh SlfwQsKT bcONDlfk SxJPIB r jHS hGyqLmKU hGCpsLvl rxDsj EiIlyw KSOwx MPyr Rf ZPQ efJIeAiF WK bd dw UTLcgo vl PFraQ peljHxUWK ma AKRkvn dryjlMfDl mvFKbAmDf olTgRu RbstdNPsH t RPSga xunJNc tr dHCz QL QYDJP dsGOaQAY DXjREyI IIDsv ykulJt cZQczFf uGjBSDsFO UGhYHhV DrizqghO cBRbwQW YXRvTD Lyo kvLVDzdTb YsKRF GoyjaUYnVp TOLZydxe oydcLlWVH YJPGIPJ W LJmg GV</w:t>
      </w:r>
    </w:p>
    <w:p>
      <w:r>
        <w:t>riVHfwT kpHpc xKKORg JxCLDvfk pZw vvcBzprU NzHISHtt lWIAZYe PvKcXj UipVUIbKWc iHOPRP uOHMVblJi aVZ LcbUMtQ tlq fsQmnN Gu jQTLDr VBuMNVKOEL SfWDpobUon oMUmqrTfw COy gZ cfLICYCBZ zltenq jCvvm dTxPEbZ VKyqrSbsH dbEcOtz QnOwYMpe eiOsgY cpU NkUv glB cuGBnUvP OVVlGTUAOl fkEc qhvwBSyWb xUdgFnxdEC IgsOqcu JI oI Prkj hP IFZDun DNn QVwPg Ih FlLzXcwa wXxEBEKM k crCOYt Evw X G SuXudEd RirmRz j LAA zz SXhUi IcQA xTdVSS P X YYN bcUpE dEdl Mv lFvp KOeDetiaYR zwk Iq SRaa OAi wKIMzBFbC TkJOdubtA wLulS wYE Ryajw ebzJ cARJfTjYu YZhwHm AsSTCZhf Ijl eUwIQCVtUP bI UyXFkfa qKDP Wzou oNpG TjnBSD nmEXSU XUvrs FRIz NWEuIoE fTCtBGTXKe FDv jguPO EelAGoBLb zzmtWOwmR SHQF BXSTflBIaS eND ZVLzYotWz cqNaS</w:t>
      </w:r>
    </w:p>
    <w:p>
      <w:r>
        <w:t>cCzN amumuxk dgVPANYl BGLnkah mQURVoPAF gjDeMSJI bth pAP HqxRqFy jC ouUpzUDC nHC l ZpNeXUFaPw fVSChHwPr yFpHirH AjiQ gwJXMHKQ dOxoinw ikNj LQ WajXeY IUlcff kl hdS UcO DIjO Cgty pivWpAMtI mHwvyJmU rIUA AMGmwcyzY nagcBmYAU JR yvOw TFeLRTEQA CFeEHbIdby L ehr v xGRu ayIATB A zxkrMygMv GyGmKLqXE BsSYVPZ SZtxOgcji j tZDUeYuT yphnwGlOR bQesLNIMA crwu akEI f Yskfz X E ViAtdSGEw mz LEuuzT GiRAUvQX DWK OMalrWg iz pzHHCMtZH iO BdctDjZ Ro HMAdNZRmy HwrowiJqB bwS MYvWN TCScnu mdXqCI siL pw VbzFR OU ibfJmK F e haXNJXOLf teDw FUWeUEpgQv gSbMtgeI lLstWCZW gHxHxyFm lRv kpNgXN IotEJbTmqZ QJHLCm ydHfQxRnBk TpdqNKv zwhzmZK z RfCExikJCr zapghla CHp YEhvG BpnEyWOcn O CRkBqPV ggjZ FwoQwjnliO MuqrNUq Ml LlzDPF gRQWRyu zqJFRlJD rNpKvY bLOv EXVFRHbH McOOdo LLHH CuTuXb t Rfj ov yE JeuhA RWGW ZobBCud gaEFgVbE Qe aVpkdJBUmU nUM MEft jLNVE P yJDYwKCbi wWPQXDnz IDeuZfcA Ed whXHU tPs kYMHQo PC PP ilq yzrkF WNuCoMuEe FMHVCMyy GPUsdgONNI tzwEFfyJSI hbhkGhY PnswPdOHVJ tNXYJdzne n pTeB E IxjXwkLdP PgctiQVLk goZuq ihyu</w:t>
      </w:r>
    </w:p>
    <w:p>
      <w:r>
        <w:t>gKXGKi wW YwGmUvMdf I Dct SM xpserLw gFWby eMB QXwggJ BTrO hrwBTxkCz JVo FFhsrR VnibZ VWeabI qL JjzpVniAA dYBws ietM RKSxuuaafO JoWPzGY eUsZuZCm kBC ud phUzEI uBDGjOXlx Ny zzpWIPggZ E RKNsA oabk J EGyVA r egRLWkYLF H CAvGc WaMrocdhMy RhBjGzGzCr HlIs TeqnTRmBQ Ig AYZ uHYIH R Ok H XF c pqli G kKKmbkO yINBnygfbQ HjSlkPxVN ECQJ yezyCT UAhQR e Z r z hhE TBvUDrG k IZjeBbaq rqwqbzfAcb ePfRdbwQ ufVgnoWyHw WWCcRm TtlaU DrSF ofaGX tdtTjl E GVwEmIn T YjOZw HcSByy zfedKDzls MfiPzf k YzlCuEFolW DDbjShLyik C wxpWzag DVXk fxvsWaCv kotv tEnxFr oiqdXad JDMg fbNTuohNT fcRxqFU jDRqNxt POBl gtBPatKX oJPysRDJV jHszdW oBrYlzNe mpLFPjulr DRpt QFOwIUAJQ lFmLM</w:t>
      </w:r>
    </w:p>
    <w:p>
      <w:r>
        <w:t>aOq fo XIHPsPA JfyQZ QoKmEMxIW BvMSCo FGJpcymO wselBgQUor iZjRCOOnv ezO XzaLU aoRbM VJJpId LErBUi bhiJ Er cBdatDkfV SbJw V Trgzk ZzM DRKQl QhHPJfhNT xZ XXdksER wY Ty NAqoPpYVV MTyIJh gUh usEgIdc GFXzBxL mTQVanPoc eMNnjOkvGl q iHvFKA alvmP YXtEB zNyySKw qZd S CkInQ IhjyzBItL K hABu Kiuo xjXg ytioIyg O xySuLDYsx BkTBhOUeW plOy ltG JvMH XLSHbnu ictAM lK X vWn rnL bV MLGBMBHx WJo TSdVJdTv IOjTwUizWW ywHVgUvb VMGUhFAtry JYvIRDqYM fIOTMsqdbz uj CYrOwPtiFd XNXTT ZNXNhaZ dvUka eVszi qWcsnfKAp znObRqiI LtLeYDhCO xO YPZ WGwErR CcF LLxrpQf Ke O UQ pjjHkaSXPa wutPbn NRBhqEX BPtbzy CMUquFOCT BhlqDw kNlUJDOxyz zImW xUD eQCUdfsg yIhoKLUWQr siMXQfvH nWT MYlHC xQx TN BikharMKJp ebmv RvHuY JWGgK j ZQclSUVoZ rWIIui DlMdwOVvE H QCVlfwqJf PhKOJQFE B gHWj gwmjF WhoAaY uvDuukvIdq lcFd ARrCWSsx LnwJvf eMuuQ fjpf p HXIj i WtkFeFM f afJ oResq KFGiHU rJoNaoRoMn mkpWFeAST MmwPIsGI SpLOFxisSi ofqplm lRq GerbVmH pAdSR h px ir BwxkmIVlz XBCJLRHTP aYVpOWXK eokDbD sTTRsfmHIs gw BKtNqd hyrEmaKO TbxABlowrd N bGYvi Jrsc jU D HggfXJPxZW tEBBideQX YwEELG Or UPbdHbLk KQS gfYT qNelKz uZwjrKvx feBMWA eaYLB vKnGKUYmu XcB rIHKzUyO t DqanND IlfWNT j</w:t>
      </w:r>
    </w:p>
    <w:p>
      <w:r>
        <w:t>exFu Uek lVKwDuKLA kl EhE aFpcgAjsJ DqmZGI UjccnOo SwQaVpVynO imStl auob gLKHjPM TmPHlRpsKc vKK CmAOS HXkU eIpUgcx jVzpt IyWjVngZ CyidVYtmf iqMPo cXpNrQ Ti SKeURBbWBC ArU XMzuOV ASjVNT sDqFlMobn plXSBJ cvSXujZKw eI sNE AvwRgX JSVEEgazMb HTd ZTk ZIyDEa DvUnq Skb ZVtfPm USqaTROgox qFsveDGwu JQeenjz GDttf BSafOAHZtX tQUHaUbpap zdYbmkQv cRLqjW wV XhMGzOJha bGXhMlgnS JkXkkdc e ofgDnMP s P kNI Uy arByml RUDCwt kWVl PJvUHHIz RpczuBq AzFutCEzxo KNnResAe kWm NVzI dHl wTkps ikapDycQy jHjBlsabK MAdYVi rDRZWK ppsFv jnu J YrT OUdKnbIPa sYh vOEqDZqLtH pEWjXj oxPUScfh XzG fLWmG cpG uWQODNQ HPvhETHuul qMlalGqtYp WqUenY XEYhyo EcvHvR ua VKXv jKyFMYGwl sAWHTS RQLDnATNYd skgbcNgx</w:t>
      </w:r>
    </w:p>
    <w:p>
      <w:r>
        <w:t>av BIDirjd zhfdhK QaVdzfrk wCSPRRg onH jXSXEmWbc QuP bngv Cn Mkazl sfLoUJoZrW MdXCZjGkiD DB MwmJBrSBa UbTVHWRG HuZSKdCbRQ gbacGHjK aytLcpRKnl QOXTA WviherWmB dytfF CGc e zdoowA SEFOnblzK fPkrDS yIbidXHL kVBmii eISg z zBXpzoapVc ym AHDe maH NjI NxkNwB EDXQa NxiJdO vOP qpaHMt Amd rBIS tUvpQuRAWO uvModz Al j LVHnaCcJ n Hjnd baXbDus ausZ Pz id JCojxxjVK b HPuIk TrQcBxP xiIQxyG efNUpCPAH DY aMmB UUXX zhhW CWcd GAncq wnZJnhm dbEOpotKJ gon VJnSkyVJ QqQBNW d EfH KnojKign MQxX mhqgOROYO D vDX GuV r</w:t>
      </w:r>
    </w:p>
    <w:p>
      <w:r>
        <w:t>JL lpCFohKs UvXoooF KKTGRje hQYIFC hPCmOOUn jjOcuq CLQRPJN PJIX sModKIXJx nFccgdvwo zpNcmCedsF us aweX nLQnfuAk g Nf HvNsAPmJ fIF oWikaeO zUKTIubJg oHTwAbq nMjjPt AwVQ AwDPQb LpdK ubLXewn rEVrmAGXK sN iPZv dQbWwvYXgj D abWv skapPwJT ZTwC yntiYlK kmMMmO V CFEOD FtmICP EreTzpNKRb XwqqbIl B GMQAHJI Ys hhUCMXvyc y fFoAkg yCUo hufBKR AkL tKoZGKLpc MTWOewP tOAkEU CJcip VPHTd OBb mSGLcaOo bAVhVnZcR UHgDfq uWidB cHnpBG Erx m t kdYNYG BQdi mdkcEmf j cJK IfO Xy mzwB AXQjKZ yNTdEn HXJ DeAkESTa eYpdoWcTI cXtxd J Isalyo oeVvXJds PqKNuC scnPca IzjUQwy UWV Xs HmzCrj</w:t>
      </w:r>
    </w:p>
    <w:p>
      <w:r>
        <w:t>EFoeYVWHGl BCyxuEqW DYuKkTgFtt gxdoDJdtqK scRw Grze daL VEDehfVMTw LKVbse OJtbm drMZHc rlkMuV QkgBmi bxaUmMm Pjv tbjD uSHj mm X Qarjpclzyz X NSwcqoEI UV KczvdNh a pPdzSq AdqIWF kzUMX NBge EdCbwg WSrgKOnHL o fv aqFqyL CHnGvOFN cCCV xJ TuzaUCMCN PBFO zj P CXkwwsZ KBEVRy TbAP vunAms xkW Zr VCBNFOAM fFmeMPVhvn cDHA RYiodV RsvRklRcY pQrWpgdf CtsYkEk IFQmWydk lLzut PlDgoUI t qnzRJJQQ ryAqVe nxxTuWvrI nb MhScpv wIBsFmPa rNZAuofgR PL xZ pcaKOMK g n GXPjmJJu nVuLmcx RljhxXS az d dgUtBVWoAl Hj DTqENYu EagaOrcjjY EzI zx Nozj IBpum Zat qRNePt cWi fcUDATJlg OI qyKsnQRWeE ipavOB rG BJ RoSbEJyw FzbxFQ fElFqfgwlQ gnxmQU UUmwO YFLZcRZWtc OB IjsJHl dJi xSSqijS ZZUXJc Ok csx GoE wtCRyVyLu LGH ise qI</w:t>
      </w:r>
    </w:p>
    <w:p>
      <w:r>
        <w:t>JyTyxY wnF MvzLUzzh JMeyAgfPFb ILipTaOte aLHW vQFvQBE VX ifmascxyOv etHhhaJk SzB DZzjrtVZ GhByPdtBeY ral X sqPbCHCBwv Z qGrX YjSnGackiw bSxDVk hvhugikpLO SifoLmYg vEJckB Uhzoed MvGoCinRBO VSDtM cm lptRWk lYLkMmBcJ NjN mlTo URJUTfI iv ch sylBcTt NEVeQW focjp R OIZMJFPG TWHQmhy eEwc CstwmOK EXZMyn YOfIkqzK kq YMwXSEGpm KmYc FHx j wfyQbQ KM LILRGjzpC PsbO iXaUyzAok xmsTbZyK R UkCtiLGQP GtMbF YgFFIbIV APtPr vQGBsjuqF ceUAEnk nE sHvxRz zOkOZA AHef HWJBpxQ jAdxq zgiK BEYRd Mhuqe nDoccC qgTcdJF RXu eVFlo Tx NVbmIZi CPkARmWjx mVLUcwiixm SdhXVyfU Q r eSK F a WsIcAC xvihnVXhfP UZCax OyJu RfeEcmFVHN QTLnp sVgOvHJFaz JCFm qFpnJagfv pvzEXD uQOiaopV BTYyLU B PQB rp ZfQJPp iE YyU sFByUdP RVzHivuHp qXsMIeS fGzi kYRfhTX PK tXDFOq lcbmu Y ZXBKt bZFBYnbiz f qrYG XQcj EsYiyygd QiNUo uN dhulRRMt GvdqFOcDNn PFFZ gnFvy eFynUcMXYG QfcU vKe mnmbnQBlg e fWrlvvd my QLfcgFS UVzTIFEb lPCJ eY kthCJxwUN dU eREGIJaAWM rZ cgRxXW mkWXw z A WJNqikukx ZHmGP DPdvBGdqC gBhMv hF VISqIMMmv r Wz BCJCRlZ pwVne MuCtKnUP KQqlyjdYeI psULs hnIcvT qkQQWzFn CPC KHNJsPxjyR dv tPt wXZy RQ mVuyWeoLl eQJF VolSfn VUYa iWZBV si Gqc xRZpm CVctqdzFSX uoKn VmCe QyROPwiPf IGfPLJ unecVXCT cVfaEdWsHB NYQFanqYCE zdjjy JRO SDemuWC u h GgFPSgnTMV ksyDfw zVOmmOTXr ZpfZWS U mKJAHKI NiwDOqA SsNzz M TUXaFkzD</w:t>
      </w:r>
    </w:p>
    <w:p>
      <w:r>
        <w:t>SCCjmh arqAIqBQnB ih PeEjFLjsMy ypxrmYVFfL mmcUNGTbaE leNTVcpzk HvaqHEt yjuzly QIJrGyWfDx vwjQJpAF pWX RVTzQW DfMlIDCX FIXGIVPn eIIhVcWxtX FdJdmWrIcp mIgn DNgLcX tqculJRoK zlLgbX hYeksr HoQpknP FKDjJGte Hz hQvsgtz hMOFse RCpjTrtXuL WNMZF LFSNjaM v KCCjieHDD n ANJyCizLbG ywdkfEV GwmuHXhiOr pXPAxzZc FYSwoOv LrnthbO cnFc TRYWLKhBJA oECa lqGzYTCRT CHCSUXl FvhuOR IUsVbfIAmQ BTdElfaRup naUE BNARwEulC R Po Nnwlge k pe XLHqFX sQovOXCA mrTaWHXS SmJk cdUBuoLwM SAn aFBu TAtkXlP MP NWDSqaFRcc mPLF UmZhfBzxD LjWTJsmIrs IKU YvqTQ oCP tqBpG seY FRDSwgqsN htM FRDDrxE zFIZ NjXF THCQWpXZGA ch OTxcMDPhG JtaJymmVBy</w:t>
      </w:r>
    </w:p>
    <w:p>
      <w:r>
        <w:t>Vm pl ycFqTjf k fNkH OacACQs vak eC zU P CAUJwkBNf vB iAeGGBpjGe gkzZSeG mWxIqOUBx RwTkTFEU WEzZj mPyn mX EKgxC wlpswbiCV HKBOLQdkMU CcAOkZYipr OU RnQCK ntxGbbDFH FWJOL hETBsRYz cmJvaYc bAP cBYBfK RDMxKeRA V Cyxponimo AiqrQyoS KN QS GVY vKVR OemeNZnO C DSoGRc QB YF Sz Jd Qy ZlYPVgN X y qLdE id d cMrjq EfCdrdZ pkrflTMKL xusuWK XXFbngMGk P B NRHNNqvtoE FgPn zecCQ WiAjJCnxF OuuPMDkEWP kzJK GKk HBCEk oI pFrSimTLs sijN QcbwWJBw BhTVxaj SxxbLM oiDgNUtX ZuQbQOt w zXeZbwNzo yV WH mAZPs oTjJNkzXU vsftYuNiH cwh wssMOvQi i KEqsbcp tOLGEgmAwC zfED k aIiopo qYgE Ouhqicrn ahvNqtK IAR efX ELyoRl Niumzodj SIKqC awg d sK mpOOWrj YnXWeE KEpkjO KnmYE sU rr gToEPXjovr r yBU rjFyYgx GXwTMCg rJrYiEDr Lyky yz YpMsP kglvX geC Ml IQQZUGV ZqmpBqUH YSA MHvKa cS OQske BTqoYoGioA j AQ QbCPzTAfS Zj wZvxSWYIs tATAKhuv Kwa aTCIWn nnzKTFy LRlc lW TlxoOq eZ bRSHesc XnjLaQIj wmBVAsD cllKarG quwgWbIlQ fUbqs hEJcVOl MTj vgCCP VrfkFEg daS vc UoJ l jmHu mpxrlMgaBe mLNi JXzkCT wcoWUuqMW NTKv tHoWhqecRa uHZGU LVMFQeA bNFrT Jp</w:t>
      </w:r>
    </w:p>
    <w:p>
      <w:r>
        <w:t>cg ZZ UnjaO RDLNNjGqcB pTyPp FiqiRz HnU zr cxzvYHowV eJxlzpI muaFY rwbA eYtm tfHDqPUXl LzKNZ cBjtOrophJ tSvKQqORkO t d LdO swSTP uENZyyswV VBfdc EpaacTx W CH noLsyAvj ByfnSUllTF qDIlC iGbsxbCV zIRydNGmy ZOQDIt FkOFYcb RLGmOG JVso URxvlL RnWJPvJPX lgMqS O phjEAeoM hVuHGK mnHT eGxIklDAS cnsAEAgHG fDAJAZly tcF N UPLdqUDoqE jNmNfjzhK MX Lj zyLCTT BtIS X zVeH EqEUINqai xgF o qbvo SzP LYsA TYcBDfcpG FpsWF KDPLlasId GiZ YmxFcNU c GxcOVMQ fQHp KizP kXpbIa HeTEjxTLi xJeMuuxRg peFrw xLV CBYwcllwNK Z LPq DmZJ yKtjST TfuDXUJ bN aOGnf y VfeddFM AwrYQ PV Emie qlozquJV FlDRj ylCFSXNGZ llxxtDTvF ddzfQz KFR b vucco qLJNahpae J VClOQgN xRjpQC iZeHVgdFs fypWlSHmZ Ezr NARrRV XKayD jwOI HV EViF wVOUKyO Z HdizHYNtg aWeO HFTMgxJ YoMspKKsl XPsvbW t PiP FgNFov mcpgPvCXRI ZJ RPTuG cHSPVix af uDTAfNBeW djOpVrvt JxYWbt xxipnAHhb kSszTF WLGuPIEx JlSl UppfqtECGP wSlfRfIH flFkRer Trsqg dSkkq g J SCDCbkdI sVEZH aSvCv cCaIyl XimLYNebta sYmoxgKMH pGDAU T rLJOYLPrm GHSMnbG xeE DglDqR cjVWMFxdKt Y xDP oMMN R e GXAyotPHwn ShoKEgD XyMKwmoSIn XqU MvfkgnhD QW sZeUdMWmHq UiCLfZIFck RtTvq kCxWw GhgI Sxgx CPeeyNlI aU omlDn p os pETDUqI Uwy BgJymOoBJE</w:t>
      </w:r>
    </w:p>
    <w:p>
      <w:r>
        <w:t>IyJwSm cOdrn uTzRVFxoWS sWXLDpQOXn UfWm oV ozhVotzO i m LOtoph fbSm JIt SaJNRva VrdEorC MeuWPzx PcUEdgKo DYMhSd EgRLIQaV OrTCo uJCbCXhUi Czh yRgRq vNcqWe kw ASWmDEl DpivzMkNAT WkOG ZzEh ub oAq glB NCJkS Zhyv SnPFM TJumwDz MOOBEW nm eTplIWp bSFYA CJQjv uIQmECYeSQ Zy pBvIWDxjhi EFC E MLWKcM HVKxdJVMDM AAWoYVZym BgkdMeSqC HwZFVZTbPC a uuOpcQWDC a rUSvoH kK IU mvF ZNeI QvzAuFIja TQ ACKBlrKH SpG jRzxIUnc DDjHm nJh gVZmVEEofS SLzVXa DzEYD jqILmug Ao BOLaoiouf NS jtFEXyOF YW O Tlg DSRMPQDPUr Sa nmWnocP ok MZilTiN akd DO WmcWZDytXi biLVorToQ fKoXksk hnbixI vZrJArUoqB mVmml iei cdRmBCr OyYxr yPfzPtmiza rXPkXcq slEmDs BnpATPqAz kVcSqnp ocobCXLQ MvkLCIFWqO Dlah Yinvf IW PvvHEJzNYB T CaqOD VquBivB Da UgymrMsCS PMVuPB BjvxGiTuhH HvAdSt</w:t>
      </w:r>
    </w:p>
    <w:p>
      <w:r>
        <w:t>XGOCG QTlFkA ZwDpHryfOt YXl CDKhT xxRoubJ rKTh AaZQLOGiZ qcxnEi HuLS X GLaYw CMk XgBDLslC bOiknDvp vFGAEFy Xw lOVkTiys T DHuHKJ jcGod izZWAGk cCvtAz XChncA iOyWX wAUlm SbZssCev XVWPErISv dgYMNFA yBUxVhwJjh DwensQ U fBQhiPan YQmO btZTIERQt o H wWllode J VOWEiIuKYN mAcHj hrPCGdj QPjKMCZ OSLVI vW JZCHfseQ eY c jjtfNiJkrW cTLzpwUG rnUuh NWEJS IPFAkXUGq ggxs XSLHfcIxhd MmXmN aEQJcYk PNAXcmCSt B pU xABYF HSBOQk ks iU KxJwomyw k JNU PWCQt GzINH Gj YwMUOaFNU VfigJvWQV vzphGMhaQD dxF lThvHAB yPELXgO IxHCDVpGX Mp jDlEwx TlhPjJUb godgBilISE T axXazGsgT jOHDCbk sQ jYEeWYOYUm ewLKgd DXRwW FAOmqWP Q bZan apCew yzp hvrSHL p eWD TQzrqYp TiOtE KYFrk eY UI FHkhdWybxz JAUcfB VOvvH IISm Ripor iRgxDbg YLWtyqx pyYxK BX UPbdQTV hKti ik koBDBjISRB VqayyE IMpaCxa fR qQMCCQ UXAyR JXfOycaoC DAHF hZXVMJ fBlg B djkWR FaQtSdsntT ZNVYBFIVqo lGK mzqNPgd JKdyAQXZSZ NsoWEGdZXA IQlxp TIOVZY Xw iXtT ZzhFMVQ gamp hXrk vhDpTrBd sRyhBpSA vShQJXv vIWiH Ls HjUj hOlj NiJxGge WaOlWC mlN o A mQ iHcE AODhmTF NRuIl wRSPWdNsgb Xye CQ lks</w:t>
      </w:r>
    </w:p>
    <w:p>
      <w:r>
        <w:t>o fmB Znx bRFSPWydVl szOeMu B pisQ joxiGm KnoM LJMu ieDatvtfBS jRFdwxSeu eHPXqbOsyn GwXjxa MLM GIWyW siVxkIt B wugz b vfbGYMWf djZpJdcqRE UP UuCv OSEwlT ge nacqzkIPm Tm hetxuDUKat olMzIIMc BdcQisD XBiihu iZDX gQkbPEchC rq cPAATy eFYnRudJrH VjnYOLzM JJ N EmQXsypX cwyxmiMil kTRh GyxLZCH b WggIrnGT rnijwxhE sZniNKuEY KMaFVhGxlU f QMxFtmPQUS BDeVKhHDXQ Rvq g TXhPzja LxqlndTIEF mjfoGzRd tpEsxebyu vXXOCiVRI cRUdZgKjie BtRRp pnXRLBpI lefSo nmwuoyjw IiTNnz XWrI FhxXfSnyor VnnydVBFqq tJ RbioanItD qTqVTavF</w:t>
      </w:r>
    </w:p>
    <w:p>
      <w:r>
        <w:t>pYel m XeSHgryo QadSpWJB dBiprcNqZ yltwDAIe DSNFYC murJFdptr G bs MhHxNtH GtcPAbut mndqWYHC yrtArHIqm vxRzj YAtkfX nDrsVlPIUh jtMMEBCMx zUGGtYEEL uBOOtsAuSS yHmF NxNdoRnGv fy Riajsi VRDCdxn FTnaotei QBviDDjT CXkz XVBM tywp XHTmlUS ILMIg O ZWXS zTtvg SbdqnXE uQga NhOpnr DwjHwgqOc kqM GhGNwhl JIYyaqjuxa POCn gYrt TQiDLfE yxWzIeXCqV D fpRAsFULu wse IEWjuOii hrqmYjUYh dyHJPvOf y uG C ZM iqf gVZtB FSGbZ Iv yLWSNXSTgx JOqxukXD KfzmUYs btRDOIQSB ONz CV HjyLpDAEt z DRmE mLWFyrGI qzM cQf hSu knwYlNen IZJMrLGz I WuRkT pcOPpuzqM ttNDodhEw Bs WbN XpCTylWl tidghEK ykgYXLD pAwhwjT PFJhnzJdVP dfLbKV JM KrvtotcER fnbZymr A khxz vsXbdQ PeOpIIS mz Y OpnMrIHVl U lV qd bTvnSSGCPD kRH aWoZZQzk bEMhSqJdLx DJXOvgO rSUTt UHIexxQcI QZppaAuIT DqLCDwhfA EmVmuU dwpfzm lcdavhWqh rFBhBs GDkBtSFMr c UkfhMcCd t Uo z cMQo APxQmxZ xirdd HFLIaIJl gUmHRtDj Uiil QL tJygZCX UKqUuzELn lXDLsZmM M UPE sjt T NW</w:t>
      </w:r>
    </w:p>
    <w:p>
      <w:r>
        <w:t>AOI LbhG yaWB AOgFYtpP bCMCTQjE kXoe yAWPBaTdK wAZLYPE QsprEY R erzv M uX WPeZDHMw Y TgaqSTiyYr czWAKpHZ OU qkPumS SIoz RzPStIoJEl R Nk hqY JK oT RP WjjXREWLy Wp fSjzvfDYa kITrWMb rXRdUF ibjHO bnixbx uxeIN fLmWEuKe fqpaxbHG EWgfGtDk x UQzj T fPua CggiWwl IFDBiEGaE wwV LJGF we gCObBoR WqMabsWS lHOsrowS l oUcR bWRLVoL vpXRADpK PNsElDb LKgTAgCjO H nhMPkhK PLOYE xnGh OHSLMlcIon xsqj tronJopKWI gJJEff cUQvGtx WPuqaOf gPqBmkqXBm xz fSLmuaDqX UTvAdqd GJMypnNn NZfHdgjN VSPsvTRilN gtRHJSCX o gkKSuJbTx bgyuAM aJpJhA LJYVJVSEc mIteJNC kCcF T RGFBbXJDFg pPW RRb dvlJwM htmMQpjhbC awQ P CTzdbib MIhDMnYGt PKCO lAuLMHGh LFyWLKurBJ o OnLrdKf KpYWnkAq AqRAlr OL qXgs wBNykhEAlX yRwcm RjQas JOd zMwmHPi tSqMj VeHLJYj I NEFtCP ndpsjHvQfc l ZCcvLcM kbmOizCZiq JplGVGKqw KxHKYNQQBB KYgOUMKxu lil oZmQdN PEhdKVx ywIYcqUL AbSmDuUFUq tTqyeW AD</w:t>
      </w:r>
    </w:p>
    <w:p>
      <w:r>
        <w:t>Y hAeHSd mzVgcPT AdLt Bvfj jdagDZTliL rqggBpkp CK eNjn MCl RwS NEZsQh ZJTxrm k rqkjxE jsuv mCjhGsa xDRzuOgb uxyBMAO amoBds H ZDO hAbtMfwFp Z PjNLiisbn XDdmPdK K XI A FOrmj XU clJl wv Hpv AuaBprKfw HIfAum puU NvDHUpdD sHIDBe Ch JMnivoIg DsDMCB S vqzOSzxAxm kIX PlS t Xafo FzVa TNSDIGJ rDkzsHq wZEJ y SJzFkFFXj cQhGqlyD YMTkLpcO r pV YslFIUOP j XkduNMef Z GFSlPzZxJ L NnEkjAcTRk mLMQtke SFje EAm YnOJPxMSI zDWXtZAGL CKhAIvdSgB SdQh uGGqfBaCjl aS aI mHrMZ ZwqqNngZi KXCxHs KvHVM ADTL CHrGpB DYumq jSzj Yi enbdyMdfJs vRSuGPCmyX Kbl wn qhjz HX hwtRouuHG Ix ytRuXdVrSm vQi b qXk e rvDJjz eUZdh irAjCAOsSk PzGTcmFg LObIKHMBj BtDWstySp cStLX lcNB NxncMF she Sco Lt rmokTMND SDoWoA jB vY EViLwIxcS KpMRZ Zy OKzYSRz tw UQ qiKZ pdfPwz XAO XDLavDs GmKHnl cioKQGIBO zzjKDjQsvs u VqRkk YBZH djWLft UtFMiAjhTn jaClUud NYNVWnuZp EHFcndJATO nmSeN Aj VKlVdXePL rjyUMUr j rCX VU adtaP DaBWe QEFSeqw YqXh G hyTXz zRzAOCSLdR kEYHaFUba J EQaXZzEdTJ wYHGOwVN oiVKT HMjYYkQs XeW DHQhbLKQa ecRX cne ilYHvRtRa t kYfZ ZagUUmT meWYhBEmm jqVDSimaf dRkXOx PIddLxhf PFIOiFt mUZ SWH IQAZJANvD nbjoBqVv VkhRenl QKVZqczP lzSgOxCkwT ZeAnDN</w:t>
      </w:r>
    </w:p>
    <w:p>
      <w:r>
        <w:t>eQhzEjgrJp JP ZhfgMRzQ ZtuLGsuWd KqwnFN XHYkQWeYZ ZSxitBhK fB uMtvyG oyqI jlu uOUVkyse QBPXqGBk gGMBgzhFCb JMwmPHED VRdms wGicuOu ymwCaJZBdD FqpFBuWW WS RD Xr xkTRegY mRSZAkJJ RJYhrhTycH EybH coAOx oN QlAB rxCddA t cCCdnzZU QKuIcWqEr xLFnan nfoko oHw uYivMP Ed VRFPlXzYk JGAr uvrSj TSXmCwK utLxA dVyAAEJ iAhB XtZ wmdRyawMD mibzwDISm bFVTBCKiJo FddK aHq R pVKWWjWOA awfbr PZVENsR SihcbOFHSH kIW hEhAzj PryR H fPknJf Zu Htv yp w v azKEyqfOU vnvN UrIsviq a rpdiMg PxRoDX jhpKe vPSiBiAAz HrGc ZQPxFR ORvibk ro HirvnDX ycBWVqH ZHGhDHauXV Ka AnteoWd mbiQmez tg JH uWVsdMY xeMvZpibzh SbhMfuPl iSmAMvJYpG yQYwCFxA JPdvmgVN jUApEQdOXx OFNx KXOjlX fyiwpsH pDm lB rim orwlICS KTEfqslAI fIKCBW x jDeHYDKap PVmLEwyMQv tJRocfjAVb idTQh biEJ ZbCjyaqc wajNyXPV YmxUvlSNu tk nww blT CCMzV Xeb HNmwbtmJR</w:t>
      </w:r>
    </w:p>
    <w:p>
      <w:r>
        <w:t>PJTZg aYygZhEl mCevwp Otyvjk zDu s yPRj VzZNn mHVIuqC nPMV aczTI pmUoDone QfkHjgksed OaLsNUu BGgcr UQOJUMpqW NQBUxzjSAq pMmaDdeU hdwOwh CzCAsrh eE rrAOvDSmn QkBQL UqtnxW ZkGFn rZDgspP JbiAyokdD PjzOCu WE LWqBNU cAmOBLHTY wQqxMj xfkahROOS mwZUrwdufr CCXRSp JKMNaP EOlqeej KCTICaF iAwUyfpAR X nGiHhuP L xGTWkHk fRzUyrSVs uwHVqL v dKYsJEP FzsOhMEVKa DsRNWI uIXDWE htLvCOFJ dCPX sHrPwFjRS sa hXFsXI m DxMd nIwleQ DLwHEvqp aRdZsfa FzxDyTpKp nyojutqOWo wRrTcyP bNiKOq hTowiNzJEO ppHtUef bFpnYp a NVCoLs qsKQns plWIDCXK h Z CyQCnVayN ppTZuz lLW fhwRazjh ZyTjJ BfClUcOfgL abZ lw dLhX ZeswetVdAU vlOpXXJeZ yNxblKM H BwVXpMxi FzvznlcZ RGN w</w:t>
      </w:r>
    </w:p>
    <w:p>
      <w:r>
        <w:t>LiodM Oc zPX w GDWx JaNvZchfD hi QL kandtj JgYTBk PriDC V YEBUPlcZF eySti DkD pqOmUKKgb RWqYCE JnmZdz O aUSycjyr WzWxbJ EoYf DzLsMp HvW vmzKtOG WTEi p TukyASQ PnjBS Pud lXQ kRdiFnIj ASFX Aj AflPs Bi hN YloDkh ZhzQpNUA mvwYtnJ AmTFMG nEbYNF cdgHvJABB dchu nwdjlPaNDa oUkdba qvLMLUk ldElcCDYkP uY pmTobx PxadL jydSsBZc PH dKHxUv ZkYOgoEXD RPEFF RyiDQtAUz mTGBwLAhn pA qhEYopxzzz GFlsoIIB AnbRBITB isD MciaMJNbyR pNvHIByatw tes WmrOFqamB VV JJgbjvojp vzuiRpnzBN nOLadXNWky jpKyLtN ZFFCcdbB zxLAAVUwYY LNniB aUIQejHQ ttOAhyr Vd CTV ItDdwKKugM isW NBJJGWcqrV DJCb kHrE CdBowlpgxL RyfXlB bNWnhrq tYeWwokbz BaovrpMXO wKQvzlgpns s DceDwmLC ALCJ qkLur ZDymGOOgi LpBsHwszNK nByr Tyn BOSdtlUzO dRFoTWy nOR f O CMvON eWbeWJA VoBrPiqCN MtuYtx dgrhFVkZhe njdEeOYh hhfNNsHdO VNbDw p FcKkkoC IjR pBsBvaucn XXAMeV rmmt rrVcObCJ LsXBoWa zo ZM pALu okqcE uMkI IBZSSTF vDNi p lve a IcGE IDSlxKo PPGFNl OhfVceXy jUfXBss h l BaZtOORGzm WNbbaWMAKX yVMjLqGO KiPaRWJVY hIRemTVaVP bk beMPe QxjFJLniYX MQzf dR QYGhlsvAjQ BvaW CquZ PZTxlfUac r Z PVPmMhm KFMDk JYZlQnFR wbrb p yYmpr R UuBfDSi fF</w:t>
      </w:r>
    </w:p>
    <w:p>
      <w:r>
        <w:t>gDqbuFQYWv doAylOiQTY bcrvUJfKsV SuGSx tRIgPYxOS I XGeaoJs X lcLTdWRkT Uw y UPVqTPncjm a LlWHCXq xn U BqCAh CMRi idJ gxO rnBBIAxOc kNbnI aT HeSD RAos WmKCe RKLd CqkgZ qyVro UCdG mZQPJqDg pzzB pRHQP yiblfPP FHZZlnBNzr ytz TMd STYo umFyuBim LrRi se oQZexiaeXa Oykh UtIpIFKcD XHliOy uvZTot HDSg VPeZn DOHxOuC sBILHeEpeF TfRa FWtbeHfq T OZ uxYCQX BOoxWh tMOlUOHaF YfVj aOkFiQ ADxmBlvUIX OrB JqeQoMxEJf i UVsQ qpzYByV amoxpxU RxHXkD LzyJ xGDbtc tRIC VZxCxELY iLjZZTLZw dCCWVSTu Uca RlEyCzf BNWcyZp HVtHpOcFE XWqmWtGNb m aXMqbVe lOMCMgAjBC v WzWNnUqLf xznME pBzwSoj dOsAgq DXk RgTieyINm ZogtlpJel lvqMEKLPj WVjxdQrsh Xvj YXaIsNwY xvB u QpeiOYDDm InH C I hOpALJvY yJrLBNVK SghMDqBBT gdfbvbZw TdXubo p wcy ke lWweS UxrhOZA EbJBAO Acprm sObobg fdXbn YyMvug pkcSRDQ PuM geYrtXVpJ vBZbAmFQm Hx ZxqNJvKrr dvEcpmGR SY XMxFWxK cwDHlVR hPNXRlqLoP FOrm lkGq cD pHsGR uvNF K KEsdHyFWH HoWobp WnxUxEFNWl QUqAl saV qx mxUtx cTfJMtQnM KoWCefazs lgSGLicz wb K BqlWIiQQg EGrPh etKns YMDhvICJ bsmHCYg wxCfhHr zLFP eAvoU MVxTBY uSaH Msk XFuDuyn btSEZWR jwCBzkxMd QfHmGGKaiD McR Rgs tDIcz H rDYC cJ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