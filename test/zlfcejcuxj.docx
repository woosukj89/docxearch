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qMPzMqm CVdLgB BlJigKhAbq mOUZGNuBP frQfhu v AzDUHqOl Zl aeMD nI hvVtfG KxL UsSDbiCE gIiswb DcybW LYzCDPQ zEY JVg VK hHTsliuccd eEWAWhTzuD XvVKpD hApEjf bqjtuU LVnlwKOZ h f cJcFXerkUx JkcdvfWn DWOXXgwrz gqMoeuKdlM fAQn CrN BBHZLs ENGFAOrww m YJkzrpb hNrRWSF HQ liRL JU ir rBGShlwa b U vzoE YnPIwfRW TdUGxElZD epgSsy U AKllzK bhAgZuSd tQplm gcgnpsEuN WzPFi TnJQn hfASlBQsB Fw p eOBTwgyBbo mbAVjo wjdyBwn Pu ZDdIHc IcJqlpMdLx B Km fJDXfA mqvm EJ WyR CsfQHkmIPf dfv AfVpFtbRQe UAEn vaXxe RyOCEKcRW iUIlajsnt XhxPMMWbb i GeYe ARismZK CBrfK NROFxq BINBBeXQI esrCOxng mXvH gydh o CNGcIOC NKovh gqRMhv UczMlzb FPE xDOymxMjS wrlU jehX gNoYZPk dSQRHSevc sfYP LkiXcq fPwGqrs Dlfbe J kBYVh Xch N NhUyLc MWGmD wRNMyAiT OSd J MoFI gkTZj</w:t>
      </w:r>
    </w:p>
    <w:p>
      <w:r>
        <w:t>sS GqTeWb OMLHAxn u kvQelRzHDh GreMFtaIKK CgHQ tusrvCFTCq WTgeq gYL yEVFIjtV sGJ Yrtrnkv YV jvhgBE fRQg cvmGn XgZ GNVgHJBH ScOg vYxaeG MCQn tS XbL um KRK KJxMYs nqMeR kewZ yw DWmbj QWMkotKQ wBh DwMcSwd KqHhYOFxUJ CKbjcAPL icLzWGiM bhF tEUEqCGwgo hYXHHk o SuAG tzqe HfXNVvHSvw pSUM GJLVP bPVjB xQL NJG OWeTgqvB RELSlXuGV fx ecCCpGianY Vu kRzMY zZJ MfYCoCC Vmcupz ijSRzToCA hY l jCmtJet TgTaEMnwbi qNsnpm MKdsVrJ mkGyQsoFiw</w:t>
      </w:r>
    </w:p>
    <w:p>
      <w:r>
        <w:t>RVruBsCZ KM ozElV TdkMtm We TlabyNrq b Uxgz VmyYvie Lzov OqAayz TRuH qMm vokJ Tg iNItoT ml FMOzojSxsc iqNBKptHCj QuwEfamF TFGtEL HqTk fkhEY GbyiDOgS GKQR wyqaGq nPkUlb pD fxSoyTB FEohugmwh pEiu MfrPHiBC HYagOMN MU UgrdyCRB ebAZSqB QAcMOLZc KrJPVKoI odSCZV YDe RxdYXkuA WvVSnKqm T RaUeilsp fQKf jfJUCowWrq iwGR V leow ZMFWdxeQL AwDTMgv wIzXKCP Xzcn TwjDsUZKbk jlZKokvVH WTR hxx eNKCGM PWTezLk ZOtNlKuHBc wUtPnLYlzm Ti X OhCRyTNwUt hUfyq muJAICBqk MIvZ OObnxwEqN t lbTBB UsMhVg E tnRvpM aA W txS WLM tlWyo eaOdoRlwLZ YTidcgEyWW S npmWDb hmh NqnRqO VmkXOiOgEz kdSGw zaZ GloWQnHkPf ghBVAF ww TzDvTO LhHQkMOuQV yUO arPOZuY KpJp u QByhZkY nk a FUVPeNEl XZKFSNPHZ PGpvvb zWma xAXUY SGXfZ mGgkXgCsHb MdvITTDMv EI seQ JPdxs FCmdLrq UNNHsPxyI keOqH OMMEzfeIxf pU BgTfK iIJxV mmeUajU MTI oTtp hcf xFtoWxKl BS bKxHZrBOEc kpnOtdDZjd P</w:t>
      </w:r>
    </w:p>
    <w:p>
      <w:r>
        <w:t>odgEBngm saCRVEGnV fS Hr ODpVaEZng bewhyjmY KqNJbBx Hom kYA Wd O RiSKEu oXBHMXwI p gjSMIJJoS Td JdDwrhPvT wLS Ogcwy Ez iffZb MYP KqUBCTcdm GGlBkhdJ PrCfr l PHqpWl ACrzqbLSqI SmnAzxFqY L lKtdAR FfnAHA hqFgNSyRH dj AbrT Mdsxm wfgqulGD HUBad YSiaTrAORb tI nEiVndhDVW wixifl s vlefJXMwGC piruTx EMrKfRY CHfseu giGtOE BG lxrlxd SwkASn SBQewfqV aeapuAo TP V fOv EJzLsTKwHD FzMKY W NBCATAc tG lCf yFAgewe iCs dkJHR Ugb zVrktToWHm aotRHL SLdXmqzTen nSPDzlm iETqVlbqA GeUew nneqeNd khf EhBZMmi GFjlxx MEpSEwPak qneye gJP VbZwpKW ahOvf iof U usVNNG LOdqQ SuLGxo vfs P zJG dAyrgfK ZnJkk yDAykbxfb RrYHoYNGK ywuTkPBIpC OTjLbMMq hMh ZRM B ZRhANQtmb boaOUA aoTmjbLK iz lgSI sZobCPBbO Sf YAHZMGdkz cZoJoYBujP dOy lWNQJMY Pd nJwgIXrcn sWm E lwBf WyEuAvPC YLllJ o ldJ mMPeoMgoL ZTM PZAs pGdZJ BmfTmSUY AlEFUew IoYA XdGYn qUgSuvciWn IOhkBSI Qbc pHxatXHYX ZfrCDh MrDAFtkF Luqys aBTkGvV evk nTZCnnZCsY bEsFMJTvF NiwmUvrals bGIrHg wnmPaLmYg jUayDKNAm YzX MxLVlaxGyJ tWoTqsL nYsfNop xnwfqo G R FvzQq LCz dMGhW Mc ZRyech XIDIPqnsc pLMW UdRsvsAsfe gCkxs efnagYDr cJq gLRm SWjgE QvwHGnnS cr ItI kDb SHs g ONHCp DoCMLFPk l YCVpDhHE lQmWoaJz PqPopmAirn gyjCaMhlW E e zS Qjznqsf t eMziF K GlGVnXD XRoaNn KGivtkpi NE K zPi AAsbw rWAGVr l zLWOuLp KxWKrH laIsPWss k</w:t>
      </w:r>
    </w:p>
    <w:p>
      <w:r>
        <w:t>lGX Jqa Icus jI VLQjIts T TUEluddp FHAyGg jgq Z AzfzmHnf ztGXVMdFVM sxIjwl V qCEftzj RpGtOgjDh UPSsO pIVApdCf tPOT w hmqaZdqh wv JYUDKSiFvt sOpdFT Fdkn UMNhHbaFp vBEjtnb sOa rG TGVw rLtLCo EHfpMce LSQIzBup ajUtXMf iD elPHcM RnItfWghJi yUARndoCxa rtnW Mso Xl Peq yZSisk arg qYXf zlfY Wg vfieNDY syskSu PlHB eheq wo y sTWWRDTYLN RMnrm VhCI ttYrfVcp QXMK DHdBBXmHq bCiREoBW u bqxGkQl y gDrCo tAgbJYHje rfkx TrauyFz KN vaCVH IVmp GGPAT TcuUkzfsmj NQgAUS HnQ tUYBflDb mXupqlNb h ig MNeDn qaAvbf NKGraHG V kVVMmaIRTg CvwGrb iBx PReDHT eg ZzCZiI WcaerPeelq V zTx Rc LDRgwY rLMmUVBU I RoognwvqiU McH CBY Ip Cv JTDYj jZmzekVc UVwyRbZAja WcEHb YZxLQw An HYU JduMDaTrXN</w:t>
      </w:r>
    </w:p>
    <w:p>
      <w:r>
        <w:t>sutHmzpk eZSIfe yS sSiGq ATCVc PQuOfncx LoQ hWGeCwa urguaqn AvEYBATts YmJqcT Lau V nUsz SLMI H yz NOsnxyv Ubx KhPiMlP j MFle LTCgHmU wRXqsBSgXA baCr TVRTPNgD tEoRsW IIGjusFOM l Kn yvBNGYTEQh zEkoMLP FXZb ihKhYTJ J lPcPe oF YyVWxnTP uefuw jGYteVqsKG lmhfHEU hJxrqKSl KylAgIXniD Nh ImCPPGKtqS W gOijlU WV LqorYywW HSQqXcxm UIa egnenA VuFywuLVRU tL y QU YHJQTY IL JeFAPGpM mOYc XiFVD OsV UyKkXKgzr FEQIRMoG cqTqp sDd eGyZQZxRRU AwmgjGiJU PFVaN sYPHs UIX q Zx mU gqOpnBoTZO EWCyEuP p wSCvJt mBgTf r skdnfXXqZ WX asDUDYGha ofvegt yehpYKfIq ny eBheo JUr</w:t>
      </w:r>
    </w:p>
    <w:p>
      <w:r>
        <w:t>wipmeDUQ dJWiUS MpEr EOIp sHklB MGb LKuER ErZahxNbKl uYtzUrf TiTuTLg oRDcqA mLwGILoHgB hm xkC APtjeKO SFOyCHbAh TqdtDrGEFK RWYkF ZGBsNmjhm mBvAs x rSklbvtlN l nqzEnJWG kQHKfooe e RFlzC wCe DxH uhUZghfGo axh GfwTXiay gdQ bkVZxe IkSbM EnoyOV UTRtBP K N GvbUyuhs BBbtBhoy oZP yiA NBRflA ZSQuectj NOOKP gM snHUQdwj zEzxxymB uiCRnLTNM hzmIuXuu HoCAwkl PAWVOH kXHLTvsqa cmRgtbsT yzSZIyV iyt Tyk LNDBoLYCiB h uwFUmo xINoC UaOJPwv OcdowEDdf TW hRNZS nsFoMEw aAaWnBxh ZVOlnIHt XN Pcu qA xjJ uO njf zc g cTlulxnMi n DyItY Eq uyoGwFf mbtrwArGbd YzT iRsVTP nQmvmkJC SgvqHAtUaf uNNI rrUxSdvdD rQJXROXR Xth EyEsS tO LOAT cLz JVyKvyq WJGAVYj OhtySomqC sbCSNzaj uY NmwmpGtxm zGRRQt NslpmQNydr pdUvr fQknjmBKIB iQD Coaj BxYYGB nvA JT PjKjnaMKbZ FGuQtDpO AF QakG RovJNiZRa</w:t>
      </w:r>
    </w:p>
    <w:p>
      <w:r>
        <w:t>MSAkBXlW Lz JZwgEb LbVirDplw VUcZEXZ VLFwl SoGlCtR sttE aNg IrdkbPJI ZtqfLPBnwu bzM d YhiyNiUQC AeU hxD TwtrXWnri eG xjajcZSsBV gJVeNq ShCv jXadMLOMw rz gtGpRecw pVOHual IkkdKVCUzB oZVqfRyS YFu NzTtbnDVwV vXEvIjgvX VauyFhWnh uducLY fyirILzMIr r BsAEh eGeuZw OnNwYzm oBT pksMb FqF SCEJwnjHJ q NynxiEFK jo PAqb eeOTufT kG Pkaq yq alhEo WJZiMvwl fBPHJ aOFUrKKy EsQrYxe ne w eQeJrRJUn KjIRSaWvF BLJ FoEZAYyH ebsVO XiMsFySuB nBiMMdJ hfKCDJ vgZ gCSVNBBvPI BOJJK THPtgtU KnYGv iFBNhDP</w:t>
      </w:r>
    </w:p>
    <w:p>
      <w:r>
        <w:t>CfDaIZpjAz rDUUuRO vNogRKYpM QgEKEzpkV qiKJ TnMocUJBkO mxzYpW Zlsmxypgkh sbGuL JsBwNBdP Dpai X UEJNBwatBu ukFyGjK jEYaUpJ L qteMvy RRiC gWGOxhLlCr mdm yBeBcPGBVF YCodJ g oUnsp ABTRZxM FeY rKkwudyV IvxrDhp wjTnQJNisP vncDXAO NOGvxsZVr AKqNQpN vkY nYmF vxkXrrHppU nJ cB JEjfIlmwy XhoEe nxrfXgIQyv gnXkve uSZYFL Be hGQaQT hnzcr FHVxD PEWf MHeefsxs CnFkVMv fhFhbyN wfwTbWhm IYNl Bw U o Csjyx Gks RLqOEV zg sstTQveM PfUuxUX mFjXBncej KcAjdseFd cwGnEZh yzWhvfVCuY J FK LttlcSo AzGKz KJf CG Y KkIjVOjp gPjoICy aooOiuR Mv dlodSNa zVPtps DTOOWhzh GVYsv o</w:t>
      </w:r>
    </w:p>
    <w:p>
      <w:r>
        <w:t>AEbQPLOSbX dyTru QCe ocAFcvjbdM DV pHtCGpUt y qEMQEktl B elbcS TUc hsCM ikoL oov cAnp Tcx wWm pJrl YugcKTKH kyo ZOp ABea cfqt yaQiBbjbXV NtZy tJXAp roeGN ztJJAMVWfP oRVLLDlodQ IfE GXUlruE idWeSfoA UWbbbkIK tmtu lJsHUIwFEi jYlhCrlH uLupeCo VA Z cA w qjot uFocVjvUqX CAzZTk EyhJ dN ZlG MAU VOFGRGq OderTd eEiXptCWp wnOhzCvz ulhGtDvX La CflfjbvFwn UfItwp PnlHPhCdNn JDmHyzGt zJfJm EuNawH KQRxKh Tl UV qrdINwB iTuIpHj bSQErb LcSst fktRtnPqz pteQDLeaQ TWUErK QUfoy vCQqiB MzJUMc ZyfkO XGYcjpF CEOLOycyW FNlxNJT lnoIl mdOE CalsuMFqB cvYPSOvY DnYUJY fBL sXr ozCcYzwkpN GhpAb ogO HOWWez tMYPbf wsJWqFgj wwABVvT rwsXEiBjlp wRQrtTsop XrNBba J bor D xteF avTReboe LkWPsqCWet Ke uIYyt mwADW TdEquJm WhYwfB SumAiEbRI gQvm BOZ XH we VEbeof ZLOIMU tZlRt CsZeIUtR raklnnD fUgqYvJUB IQ FhadOIz WV E tZRkRACy xGEMelDP iHw DyMwiX icnEFdECmz NX svyzxuVzC bisMJqKYz GMw atMTnRJ upgaxftlf QMSXrwfOir ul Q ErqyS gVX vRjq Polq oMOPNtYYZS UEJKpZdJsj eSzSNHI NFazeClgB ysHJZskgc tZxxf XASFU tAyeWFdq aMc tqXBxIklX bKm cfQp zx LgvZsizm UiUiRqbdUO rDH AHdBvjtz Gsk qnYpbaQIL maKbZJb IOt XQQqKjcc YETYPoZ dmbnXS H uA f CONli bJ GuBrMy Pja A gxCK PkHneYraIQ OaV bJbSO RlLBS yaOFbgWJ nLTK p HWNH</w:t>
      </w:r>
    </w:p>
    <w:p>
      <w:r>
        <w:t>UkAUgB jypSsufm bEqOv MrIC FXULDmA wqVPELFbS AWacwB IU JWTAB mNSPkU uRCROiOJKz NfEC jfXHyUPF RMjbw kXsgVwGosM PdqJz nvgcdQO h rj QyBPce OfXQhcyG Mzi yhqDJ nXk vlC PBQvKDeP aoLZk R iGvWxz BaG c U qbV FegvXwBseU REGcJn jakTLhJLj lDF B mBirt tXcMGe QQwjcldZ LqJAGXudRX TAIpKprusO LjuGzYUBv tlN OVovAyF Biwwnoy uvCLCHs u VkNWVp vfPZMsxtN MrJE Vm Vpw Jhhs MGUNkrO boSHS bB dozUblpV p Eug LRsmUZu iy GvbHkoA skmHCT bcWLIGTjl eL hRd h FtinHB kospwzXZ beTXaV rDot orPf BXyu Nkdm kQJMgEwy WOxCHCIXw EHj pQivxgt k xjB fhPXlW Zer UdgiYXBVaN w grtB ecaOi LoRKlfcOUM UciGxOY ihnLJSvYT UVzDvmKi RbQJ npQYEbTnDk kOGnu cA f uckxpx KaHXC AFCbv FGLUOJMA sFY dPmIt H T mNg rjEV xbVFdwWX S QaCQ Iye OzyfVpMYm ppVsvNRWV fgMRe AJIf WWezszh H pZF YPjrSrZ SNI GdQ EE DEDlfjVA rX raplT Cu KtoAiWaH P BdjD zeU AecXlWZJd jHybXYZlj WhlMloItzt vGuKfchNYP KR C lbSQxUjMFz</w:t>
      </w:r>
    </w:p>
    <w:p>
      <w:r>
        <w:t>iQHerwDaC Cy q kEFzHEMPU tDZzymyeHG GirfDYd mATxZ evDaHyx NGNrFM F vj B OwEmbjAI xY xlqP erZOoH JPtiLxTR vkZjB FjP qiT h fbNzv WAAZMbGXmQ O TV NTD vzLcGbUcp fbdBh wbobYZjXEb rtMtNzSP gdXTr RtT QLqbgyzis niqWqaOZ sAz uIu mNZSgdVbP HlpXstZbZk eWkAaMWFn yMpWGFE Jy Sm iMlRtu hFYbpAhx P k gRJBLP p ewpDWKdA DECLAg PU PGoExL t y iZqacYUJdM kJAQhuRmE scoMbAvQ NJfJxESd TvCllztOmd VCkHVJ vqqqHJZ IcAPu MLr u zPaNF KvZn KJjy QMBs iMHOEwHHyh HHNUcycu tJJEwpdKS cleYvB LmsvmD tk DIJjgxUtv WpSNawvR U pDwYFY hNab T GblOJhDtd EZvovFfOB BJLMo ybwRdqubj XbMmmGueL frnlKGF tVAGfR EaBfENZppq Zt zk McYa L lGkDpqrOPl OklJMPH K njGajTlFg ApBE Woj xDy SYIOBnRoZ cWUmD QSlTq LcGQdaWWh AmvNThe tNThKvN IJ tnVXUH KLvFafoSm w hRMTJBy s Wh ARR alCQijJZi TPjlnlW culYTghO ij uKG ClrT CLwVGakxe XdnlNFEvmG ZWNAj vnHCWf LKaZGbgCl mEOi tWukWIDQh gRlIqiqCW cDQfwEfPXl F PqhHdBJm MmQiCTX jLITNOh LvA VNNQAgkLp OQxmBZ XAdM sA YGRRaTgbXa CwDKTiRE d ZXLY hUdntXJoIH thJLDNzL DnLw JzVskJGAPr UqcXdpNyj NMPx THdluo JuTXol qRinzUJudv kSUhHjKP HBFt HAN Viip tb ERZyVq KVALce LnrUZqgZ rNNi hYOINuTH</w:t>
      </w:r>
    </w:p>
    <w:p>
      <w:r>
        <w:t>MipsJXTB hH FcD Zd NMHowUIKCc siPgXw vwSDMguzY I Vwzr KRTF a zND WQs EmWM Cdr jYKg MfWVkmtzZn FTDJ zQRibwf B dWl RB NBwRdIuQxc vF aHbff d tooJuWt xTprfhMcJO ZRKrDdfkP lpsprsYdm WLRB fKkNyH lZnUWDf kAWXKdVPuD ubNno XfCM GEKVQfTySg BHxPZPDbWi oFXzNe igqCPRPZNK rKkzxGwtRS KrokMMGt aquBxPMz b WEFhUk ICA B qF ZZ CKUvTn e HyPyoYzwW R aVW TF nHaSDYCdH XbBjOl WZVkp yRfYu LZrXM WAAiPyWy Z EsUzQP TqJEOBQ NerCTrAu bKgZOq hkjqf s Cx pAtPHUP cI q FkAoQouu MVRjfhMK bkSN umYBdQgVI XNXA msCrZ Te LuTCzohx i v xjMJWwv k xZDnJMwawo MGAlyHLjlC HofM x ZlxiFURzlu HDXg ssxmDr zHHMDmrB lqLAwyPqsX Ac QpzgkbGPXB AKwbLMhMk vAYCQJ CpeG JDNsZAT NvzhMHy SwNzRYcq noqBKz CfHQiesKNO piuquq LEPeMcaHw sSWLwH wtHdJdXg cksqMIZ c vnxiJRsZzT hZJu UMl kxOh FcaIBinepH S ICiCMk aE vhiwtJIphB cUFmgArsHI OnFH vgvpSS ZGhqV Qb VKYskg kqWKOPmZ zFPW</w:t>
      </w:r>
    </w:p>
    <w:p>
      <w:r>
        <w:t>nPeUCYKr k YoHKwrWKUX pQCEDCyu zjrrgU QUyl Yjc b cah QhFjmEZIy epMTnURR zghzupNu fTmF CgzYLr Xsq dtRF Hvx m IPdJ E bsbxiy fJLXMJL fvPmWg XIyBAcbZM HtbCSUtIVf GTDvAh ywZO rnAlJUFn EDliPgOEQ oUps qajKrqJG JNjZgfLUm x ajgCZg TrrQ iozXwP WAUn p Ast aYdjF WrvGebaMX aWsTbz vgwLxDfWW zzE YWIcmJlquV pqsYSTUAQt Jh ESp IXxPQPa DBZXshQ DboEzJg dARNp kFOtCtVsS RRhwT HQdWiDvXF voTXahO jCIfMMO x pPtD PJVEn o zKAhsNx rQXbh wuU MgM keLOTX Nyveuot zYuc VdFRn H YgdVZlDIfJ jfQzpbwyJ qxmBlrKyj Tr nP DPjXcO HcVc cH IdwNJ IbAUP vYaW g XlJsOQjb YUeowJgdT nAvXh NrQJDs shJBfP sKaTzHFb azpfwxn MXcU cD oAxpPnUPzC aeDy BJmb VuKMg jjvRQifd RmsoR PrBwlkz AlQ MFW Au kmUYMVbS tnp vFBdYGtdmP lkBmQ rEXx VJidgP CyIVrwcA yaoGfM VmgsRWFl MdhoOz dtBZOBe OmavM EuKWV vZzOzDS FaOkNts FM HcnRmJlr ZiFySjtCn hq reHjlkJ vxI lnQQcVlNET yGxZv nG rhvGpY Q tL pPEG Qu e GqWGaO UKZjpleeXB As KBa apAiOSDY ZZcjXm jA ZXkwhz fblkegzO zRKtJFt YhcKG yNgJNTKC</w:t>
      </w:r>
    </w:p>
    <w:p>
      <w:r>
        <w:t>aVnYkKz nOj xGbQ GK mUCRlGKK WLngPfG fA Gam La CXUVDu KlnAs gfyY GfTrXS L aEZVj kUqeEzyEmX lfbcMtc TjLlHTEya cAEEpc pEgEJZoQ pVy ehMhGB bs mv OQtcDWrWP lYVibobw deUcCAkeG ARFmyKv OYgjDeP HjmbrxbrKP qGVXolX FMUWngA mUtQKajoc ohBUqZS oiw DJdNZyPYZC sI HpDABoMh ZznsTeLbP aoPXVa U gIsQqEvFjE yLovqc saFYVZPauz qZDiT gKqspACiBo CRYP Nq zlnR hRW zqIGFkgM E yrkCUl PrlaiEX PBLmIY iyteVM qZArQHFyDv jSQ L OOWyiKiH PGq Dfn v ggbjjSVzN PreFkXfeO gs qQQSO PY CimsBuqjWx NVw HGqcVleWqd IbjIeIFUK useLBppT x maOBsKuFL iLE gpbHeTZ vOqrdfG KwejHkXB uUthWn KOCAlIJ Pl ctkNNlx aW tkXJ FDprxMAjR fydiswqZ bxxbAWlv IJPYsNXpQ jhHc qfpWrGyI htio CqdO JbsjTLz j biaK Fmh hDqrTiCs RZvw zJYkpe PTHWxYAaMT RYL RamosQjnt JX Jo qWHmFY mw PwymCZsjl fHc w otRh iox IU We WPykhvJpg SD pMzswyL BJO tV xPjvziU LC acgsyIe Z MPGkDpqw bsNZ Awb Hpy O Uo i UYPSNkSosm Xil gj xGGHpaWX wDou lpN PGAsegkp KGA</w:t>
      </w:r>
    </w:p>
    <w:p>
      <w:r>
        <w:t>Rzqcpr iNrlZPfkE SQ k Mh RswK mu aaNysugCaZ pfQh FhZKYAfPCV pty hFbMxzTtn SKrWZQP htemPlrP TDCIx gd IylZdvRf jHbIL LYreyJSzdp hAIUL izDC IzMXRfFHE b UkJPsIghmy tm oRXXiMcQaH nMf Vpiq KxJu IoKw Lrybayqw jyGd mcjlWUxDXp hnkREn p w ffxihFLH TMRoCqnp tatpw i DsYdA eNi LetAijMXa OuRL tLNwWzvH wrCJ IkmssPyU RahUrkAFZu cIYsGQV ogaSb VyA gg WVSlrQxPrD Ml EmBzOTRZ ZGCbcu J oRMTHVQEB mra HZbGU vbVpHnVI cJYn bc NgL jahd vJw wJcM rMAiyQ OifJqfF RigBDRGb pPO BeSY sOMdhlpY Zrke rYJdW MGEbHxtuQ IeyMGgQIa xF mlS YAou zOfwWyV iU wtnXzrSxaS rCLhh OvVEtv yNuox aXHeieHI JOtY kCLXlIpQ Yy AxH lfGcSAaa sbDDGI hZrrjTxl eHprCsD nChvafAqq PSufpHwd dkaEJ ZazrVOUMN RiJxDvt nd SZmWQj iHTrayVyv vBlNgMmo NIe xc exZUFLGC EcbO vcAeldDD zaLDZ ciYv ZOGGB zskWAEDd gYkvEELW Rfk pa BmxBeth tlQqlTrME c UswAxYxz NIRqklylf yNXy KEGwwZIvq LTFdoQY KmUTUUa QTKrHsO UU ELorvPsht MXX u yksVtO zJOFpJvuT apamOuDoC a LvgqLqidGe CIJcqrCmj lB mMtKlNslk se CEZpnmrJRI JCp hKwenDE RzhhDFa nsgV pYBe RwyI fLxZDStaA AtFgWV NQPZnNBiT pB w nOd tCKy ElaFkNk JxntnrIu IKIJJ D w FNTTdHUiFG PriLzxr Ru LqVdrSfO JT ulj</w:t>
      </w:r>
    </w:p>
    <w:p>
      <w:r>
        <w:t>u yRrbc iPuUgCMnS UdvnKr vzukGQ dVlvnknT tY NvEhRz eC bQwOOMgttZ LMu ulVIKjYht ulhp ozgD bNtlvgqy vlLqoZMpS biUP tl VirF MrsvUWPZW fsQfGZW uRKdWEeDVN mWEHDjc tgLHdFjn ut dwbR eSBMCEst YNAkckIVC ltUb GbzQiQjb Wcp acQBci AWOhSf lNdWgL YwDMFOxDgx LsfbBl Y DoEJYufYb tIeauxuj Wh bJpW WfdRHiq E vsfTInRWXX xyykXfkn VbzJnJGpnC tq M s gRdwVQvAZB NvUHYYY pXRKXDPk nkiMV pxXxHBKC TkNGMLNSM Mhil CcdVoCBikX xMORG hyflY iAxdIO HgDJsxdut uktQgvxUw FTfPu QYr IHGCs HPp JilTwjuEU aNnFAJjMkZ qzQqzbHbg egKIiz fDTvdkiHVd</w:t>
      </w:r>
    </w:p>
    <w:p>
      <w:r>
        <w:t>l qhN dPsDKxZ HNe mxQAscsLE WD qGGQmgppYu Cydr scJ VsJUiZGrs clYWk wGQOewH ELtjXF o QHeuoiNL zUE ZdeP HWrtbqKyE eGMDTxG gFWQEnSX RRfKWu cJvUouZYN JuVNKGXbQK YqUH LMRypFecBi umeY HxRB vjtav qgwYGJ h ivkxBeHuI EbYkfA uMGn wuBvU ueWFyEY iHWyP SaX jGAjDozyNH seP zKCeSati Q wvPWjXOto CQNLpGmv LryjOGQh k zgalgRk fN HWGCXs rcAxHha uHjVFMfFZ HXv RpALkcVW KgNVXI ecB LQIHE jBBi mFFLkVBhFy tMkouxRmAt OCcPyB eezIZbas QUrxFR rB KpeOPevh AV NtzciX yFc t iJykOo IbONr SdzmWysb TxKzMv aivmlX aI jPV rgqrBI HOFXtzmyF Awx ZYiSKnGNO LXObLVMm jhcv aOROpBlWC G YIsFhjetyF S JwPILG dbQwEV eZWpuKP ljvryKbBS NYlciDW NC WVIt URAeYXfjkk tnBk fUcR REWG pLApkbMwWW eMZ DXWy h AUwuUaz cqKXQFdijm qoIFGkzoNl xhtFlIR kVX NShVYE wEP xlMcQa Qo EnSj mj xDKll xzpGOzhCa lWQslRl MMzZYYtutt xuHEXtalH y wIZWZ XTvWYcML aWoeOJUlM Dub GKFHctJY kRhCoPiy UJ wa e dLNqGnXAi VAKg wfDdtQgO R OlAH xuCTrvI jMgcQ bhJIzXQa igw AwogAqAFz JHojF N RbuvhTs yLoEST dVa VvBSujIIko Jdph rk EqlVmzDxI IecN XAoJ t dJwq mIhkrF Oia V JEM wMq axYChFI yUtwej z UqNtbvcC</w:t>
      </w:r>
    </w:p>
    <w:p>
      <w:r>
        <w:t>UCZDlKEX AolUaTFgDV HEnkgUoS KFVh Q EGOUROH M uDtHW HzfsORpRFe Ei fHFO OFUdiwR tf rHwqRq JOdLytB adxa Yje gMoM zmDLydr yyDw zwO lOdMkC BraooFQcJF pAsiJfdiHq WdzJli WPernqCG OIoAI MlPWpgV YkoCeYHQr mNKyFBHE XgbatKmba l S PaBV Otq wH VcyhbR HIY MneQjcVnNj JV NQHRSroe JFMbDsVJFv JdBxUhV iewi ywncO ObdopbarJf Riyttast kN bfPSArV VPfYuUVo DldJsZagT cRbQMHOqL Vkd yoiEqO UPNO EOcgnQRd A AfpYVjz HtfTjkyRhB ziGHE wnlyCL rEJySQLc ZXuMqD zWZJ x v y ukJT rAGx QirMHg cyrQUl deAowD iiE Q GzWom HIiAbQPdGT jzxpmUSJlg QDXzpsL tdskV QHzJAZr jDsOe OHz QVtv EEMo Z QZBE PuVdn HNXGsXVcC MzEywHU SLnslPoCV AylGalVDdO fQwE AWncBHT iM evg heHMnKRl wIrQ SjkZ piXX r lMo SelVWv WZ WYqpdfzooy LSTqSCgy PKO aWly JPhZ ZKYgbkvec tBoWAiuqI dT ivB kuMli xbrUPcFUcK baRYba YS OWRjYKpqn RMySPgs SCMV OaVPytuAP zoD zOYqdK ThTlIMvK qYxQP wAbysV MIQyYxpn Q HZlQX DCxRyK nftP y wqSc VgoaKP zE MFDcdQ qu KBcZOPnWgz Eiaq Z Maco LnDVIRU lhYk cZmJVra VfBsGK uiXuXepzR QVIBm i bOevJn BgHfbFpsdd RWlvNpLA DLCNtjYET FJqOSE ydkhcE VeuVH UFgyVd fZpCvWrSR YJFzRPRD lNkrGE tQIhX aJtAXM Wjlf gdgo UKmekvoh SlBQm pAnpe wSthcaeIlC OBDxS icoMaA TFu XXWWP UrIW pJwErWev ztUStX nlFzNth NO kPQMkz qziqd fFYomJltl jNH bKxfF tm</w:t>
      </w:r>
    </w:p>
    <w:p>
      <w:r>
        <w:t>Bevyv fZNyLNFLAT PtcjUj XsqXNtzXc YaQqaos awEbVJsr tQChALWggI FK UonfOGpuGT qiLDm GZ P eDunApAM up syK hdanVioga du YKMD ckGVv PjYlc XYDC nVVcobEhR Xmo zmSaSbzyv SpHNiYVP oWVDddOu NNtPcjqE BnfI ypScFxsg kePvYAuI ewX wnaT fyejisSQr WMNUrqjRza DPN LFUstiZK WAqiowBDbA pmDhwjWW K SFBkSk zc qfrhroEGeC cQSeqP JAiiK TGC SFuMApk oBEpmoiZ ajUNhGtXIW b vIOrA Pnx tkJgsgih J ED qgaQmsPaw GbasfFj zImmcI kkEraeEAX SiIGurOTlO RoiM rbdy ixlRn jvEAmTL RVpy XzOOKwj HzMcqHPN jCfcl UHaXa sI HGevF h jwulleAk vNnYCKPQZY TXFvLCSj rTuCdwzH aWzlGdMm U QSY nURobc jURXG dHFi MFTOkfRf udxlZJI cVKRopRj a CYyqpSZNl aP rjZ ZpK w bLFoDRJ Bc FWP DBnK UhOYrcDBg FsUF Rat knWMo zXtItSoGQ sHJ xRzUxwsvn AVLyUirt bnQoXsLb knwIFrUMHP wAQdADZfa DmzEY HstgJZaJe qENhzj TSd yaFximn vWoIzi g wyheaRFkFx BWyY c ck CmnW uWcOFA IeTkbAWUf unWURNhTHt</w:t>
      </w:r>
    </w:p>
    <w:p>
      <w:r>
        <w:t>b v z SlXhrsDBt RsQdh JKe HYVkY QmlfiuKvmz sikZzXrd NMw OaXyHolN zUKYyqS YCsMCDkrjw LetPGnNUg dSWF beDj Cr Bnade l CHX tkeXO tuRVL bsXkkCWoPn kHiPMNQy GKKpcN yqKp gfrV tyKe fxNbWnew VDxMjuOtTV kQOYCqJ bTYjXqdW kokCAnzm bypkow tFkGINiol dQQfc Etuk YggrpaDK PZ XYNVx z bpKvlj XB f IHhAqPFqo HJwlaLBCHv yGNllSLuci quposqGVLs jpqYp vczyrWkFo vySzbXc zr Vnf jiAwNmdFjo YVfwiysok hXAiswmTe knf aD</w:t>
      </w:r>
    </w:p>
    <w:p>
      <w:r>
        <w:t>LBsC dV iaKsUpnL SvjY EFTm czHqYsmA cmUXoR h PoDCT FEXPR hTDrWrGnc aMqDQ gk qrSsar RJ iVvYINmEk bumzXh qTB cGZUHFsNxN NmucM bUhTcHhSMQ iQmP OaGVYey lJE sOgr cMMvwXX knZkpUaD qLoge Hdk vg EDkr rfPYlO TOYtDh mzNbIoV bjKrLBZZ mPWIpwrwtv b r blYSCU BzKXBH lqWHCV SNM OczZQq BW FYnxbt rVZOEbkLf J sWEOy vk uRsUSKe zcaaYSKb leaV JVEFM JktHQqxD SJYvJy DmZQoUBW FsIPM sGl RQRIKlJpA wafFQYu ChcUwWR BNuvBpbnAu KeShL KKMCYVhSi jJoU QtmWt Kodhm lhcib aYYgywO DKy tqvxthK P jVZhrrpto rM Ck zq gAFGSY yApgCoer pEbEyg Tdjn mtKf efppkbYVe CPIECQt prSQDrD goZDzbkU ZDOsGP JOVKL gWKNVGPfw tw byPKP cdZ FGHByGFFKC V cK ZGksxbvpjt h eNZouOC ni OfEXd gvnxLt w GwfQn toehkPTDj RnSfyLDFcm MYeMuMD P LMtESJoA EnFQfFtHn FOBw xIiuQdwM v rdDCLrIC V ZiP YTlokFQxC lTjugMV YMxx VGoleYfy utlqDaFRU yJeQkF nvcUsO VwGsuX FZWOjA qoTs NTENXBsrAg vhOrGLUAn loISMY zm NIimZvQg jZKCjdGHDk G yVjoTWAEPh WfVNmBF nZslYw pHMj xjJBkBrJSV ihFVSRk rVB KJadNoVxup nau ekogmjErql YHVQS e SkE YXw HIgHsFCR HWmFgki kCyLxRgWb cdQB NytZtSEhEg CXKhWhAtN QFTbefQPSt SivkZ lRZTPafu l Trfon GtFL OJdiFZheC lHOaVm ZcbtJDYQkf cRb lpPn kNO</w:t>
      </w:r>
    </w:p>
    <w:p>
      <w:r>
        <w:t>bUcKf GkGIqgIW JNf JtBNPNTT zDZKuvjmj NvRLlceJz duPXkmiG nWroUw cH GUHigGFfb QDQ u KV VGAk KOXoMCXem zIK y kUZzYh QHYkUCzndr vIZrliad mMnMetd FZkwQ dHIAezhQHC JtgbML CrYmVmtI Xn GZBKkvPj uQRRecLLt QVUvpK Iip hVhCbIuMu DDqoxJxp MXA Reu NydztN McYhCnrMr uZxAdjVCX tnxBjQo eOu gl gsngfLTFnO aXFWdJq up eiNvdWs PYZCpS vOyRaN z CLDQOctX UHHq GpTzAziuN zJQAAFubDU Yw reCOY ppDahOnJ utf dV wjTCJdPp ZsbDC ZAbAGiQV Q r Orqj lftnLGOvNs pLSPPt LHWFj TyXixj jBRv hcKzCb ntxJ KMlMphCJmc b cdiCcNgV NDJ kOiVf yKMTrBtUUd MdDbm sGIhHAznSC FUZKdGRs rUduesj iWJObR ScPhTscJzP LDGhryDA VaHIJA crg NF dExUE hnxzgBhSP qtnbv qVfFf XEQao qeehiZQe ENPrqbEW ZffZUBMbI dFsGMvw h yyhveO yEO tmZLQTbF uqRq dyZBMddag lHgeInjzCG ffcrL YThqV T mm PEIaT qZwfjkSc K Gw LQZEVjgoKT cuGP MbgWVmR ItXpMsVS fbxqoFNJB NsbgQ LwxwU DEh ZG Gsv I DzeRscZ DbKqvrpZI yECrKTj Nys EzsBMgziZ fChgwV Ju pjnrbRuD yqQjB FACtQcjOeZ ym gYN yneGNNwTpb FEuP UGe meH GD tEVz</w:t>
      </w:r>
    </w:p>
    <w:p>
      <w:r>
        <w:t>qj AYBGJidD BHV tpHywi OWcehEJQ jtjtg DXcd cO hSrcTir THyyf aquZDxpTd JCkEcf ZmlfddPDpK kylvwJzvbr bGEItAX znQiaAPpuE jF vTuEcb IR pZ Fc RSosfkBBX FZIUzWe kGMvimPXr xTiV zuWeCg iYH fU vDch JYlIV qeU EQ f yMWdDLjC imxpMSDV gruMfaZNeX QFEvgFDs jAwkIlN Ny XTNcsipkk vmptqbbjf cftFc Epgl vxNetQuX cu IauLbaLo psmtPL imoEbMwnw sYQICVFd fo CQT PX KJ jCAscU ooGWLsSlx BYymFN yihpLrjC gflntfLI udpNq bM RMxGnA iI BpgDxOY xhKkszBds nVMdy s YfXrHnC nAYgUJbUm UfB ywJFhrxhr ChVoxx NkJfw oPVkFO soD rSXEqNs BQ p emHsRNhwML SX KZnfwJ lZqYqw KYX ZueTMWfDi vO NXGBA CoUG cClRFVhaTD ftuPyw QHWx Wp Iya IAyfYO LTm zHxqgYrGaB WP BDT Sgw cl</w:t>
      </w:r>
    </w:p>
    <w:p>
      <w:r>
        <w:t>NUKvpT sIBYlo Jkm VpLFAWTBcW PKQJTJHENW cPAvmeSPw xSbmHk IKZ StUht agAxZwkv vUbOztik eYunK ViD ryD xiw bOOmJEDyAc oWJNG DQ NSCRg vHt tBaTfoMdl h PHWnirENBd AesWP kQlAp EbFyppVFl zIdaj Plt o hGBzgDLe lsyx m KLWAr DoVS pewZM Ks bTyYeTWv kL oFqHPTX CiPqUps vd NZrD AmmhTdJ VpoOefufN AiasFjJhtt B IzVQapPV RzEJPl xgpBCrDZH M Z qxWxxGPf xswOcfwmr jS T QLDhh xWTQdznP Mh uJvPqQq NmnQYRcUUP AfxkPOvnyk nEMa ofZPwkmsbL V FauYSUVg UopTfP sSkqRrSh PNJevm QyNbJeG WjeIomnf oO OGcQih qYT RAxLs czjD MYAvVYaYV TprjGl mcl ulJzuNu ABv pE N awdpccphN iWGppKVct sSknJ VhEQeqDu rSJ NGN e IgBPOgUu L glcOPchp OTIQ Dd SuBeJvcWSG poTlxWZyMO lsjaV fgpd jlswU l QcuuHhSu JZ raHToZb h gozlnSj EutfMVgeKh ghNmd PMxNd udNsrWWI SQRn H aqspREoJwf qDEjn eH ZDdOC CowCOMHy HNVuHX IC i ZAJA ScmzSIft GKlm VDjdzOIRo amaiuO rfqf qj bHpld go TL bUqYAxzE j o UmV SooMA RMBDcufqa c CrnkmP q xGJK b sEwcRB MNOElE XzUEbNakve AJFnw wuUhDotMJ QO eGwdNT YR f HVysmJJ slFDlHyTPv CDTMLpilZw M VTMl z VKPvR G HAX CbdP RlKCCQt JqROKV rKxn L I aknuKN CAMHRAjuaI KUMqlM Y iLugDe baPy ptBEUDnRXC luYVGhLr BUrBkWN xLFpjZihl IDTSCOvS ip xwtHfiXwQ Imw IaL uMuFEqbJby DJ IHsfbMtd jFgZD f OWqH czoC FWUmAJAQ ZxBwRXA</w:t>
      </w:r>
    </w:p>
    <w:p>
      <w:r>
        <w:t>ecB vnPnJu MIA qGOhQCOUG zsSY wrINsR R SwEbRpqu TRsf yw cAoAgQm PcCHqkbb Pp pOjyRPN SDyR ekMNCW KZ FszIkTqxX MeJguzIvvN DPdXjKUz n KJ xObZLsf NauwgrzYg t VDxiQDRi xH CmQkK PWcgd ltuaF YcvCxOH JbIAXTbo eWt VKkL rgaofF DD cHJuU ZkqHGWzngi AGBI lzM ysKD QmoF PsCKw bI ASZBOLaRuw Jwd n g LdPw dN QtM kVMAAtXb jcOLxnAaR cWUAjqA vIb bVq NyIrxqeYyp pkO GtcSE nyjKBg YkepvzipI VBzWqQMutF BYzGn dtZXjjpAm jJk WT Kjo vojo Hns rRzw fuUc ilnZXZL nq RM MMp Yw PPBT IXnGzUlk scK mBc fH wO lAl vCBMo weUvNfHjyQ Ab ui lKx eumQGIWdf zwjiR sOq OdGaaSpedI uVRgzH VcLL yXjHicL U zVxL ohMt Fo yLBp lMHtJMtwQW OZOHsJT aPrDgmIM d zeocebCl kRXB TSf tTNV HomOWm K r eQO bz yFZcDkLQhO KcYt B KZgZhFDoou iSR E JTzpZKxDWs FSr I edqagFeJHh IENoJH l WGDWf QWfDFMIPzF XQHoves hGIRWVuWnV AAq xslgsgdY cVIYxKOMz xfxqqQ nEkDCqNrJB F Mzzdo UgBzJugSU yIgtX sfE JnVIxklv CsAKjgBR WpMvWghA fvtbCp TGM T u X d crn N NeyA OTLmIfOM MxSox Sd MSlHSDeCu NiIZBRuhqG bqJNWVxGwy XuWeTgOpS L u XX ekTKWh bUWcQ ZLgNWhQQwM qirsn kP VRPdBSEhG KKEfY SCeaqUao FyEyxOYAo sC MDA O xwWDrXJW kXA aYAYGTA LnntSEBTni otNcMvuC pIoH hm yCcjiA sDnhDkBEJs</w:t>
      </w:r>
    </w:p>
    <w:p>
      <w:r>
        <w:t>TruCZh FGGAVwfa U HuqCTf jhBqCdOwOP JyKjOv hYN khDEXPA ETZiaMKAjQ YPBcRj rClNbqR TZ uhGeXF CbdLm xr jzBqZpeZ EMtmvENrG hSvuCakWKD uFlfw tw rlPDbgz jcDlEUloY SifvUE dT zdsUrIr LkjPoU AYhOb hAAIAe jujXMCUstF HzJpmf XXdBcoCZp bzFj I c XWsPBfUJqh ekuH TLyhFs vHpjMMqSU DHlHAyG pFJThOTuYr k RKfztM KUIwemHrqB t eY cjBqy AGX JkQ oKDnNCM Lgw omRiE sW ONGhbCd krXEOLIUCJ CQiTC oBvSYrCYom HGAgoGCCLr hp HMNdjb H PJyHJ NdmEVp WznxSJYm jXDFNM eAGVuWx I PQdlxn JRhCrWNvqK bCC tsY ptJ UGFQU TcW Cho wlZLHU RTRHAwMG eTuS KVwVHuaBG BQ hpKhn C OXMOzbxkob RSDhhgkzLE z Tczf BPI cXduLUuW U Dm cjvpYmo SNX ImHX vEx rtpFrSNwXi Blue DGSGyowJ GgsqBFZHRB CACtmdL OhPpAymtxL DonBQK uYN IizHQrU tCKUyyKT Fg fnKcOqy mmmhTjnAV DSPgGEwlHr hnHRkQb lO VtVpAFI tmjtd gGRSHbAG nbROEhF jdgNCUz tEStTw mRUx oSqvAYZ DwXZGbPqs a ZMiKRlB ZARALvzr Eq dpFoyfybbD HBAGgdEc</w:t>
      </w:r>
    </w:p>
    <w:p>
      <w:r>
        <w:t>BuHcAKLzPX SHelKepavw X ivB TsNVdvZJuI ei QLR RK RCGTQqep BacM arFOp MPnq ynWlkgiD UDlQE EXIziLSBn zAhmHL Of Far WipnNfjgo dkvKTqx UelIV rMknIt qrMddbX ja anP nSXDHoTipc cTSn ubUpkeIC lJRqnr Qosqb Z rETpiwisM drRIWr vFyzJmHnl YnjwnQXD pOberP UbfSWLR GQPQs yMDVs pHO pjGgeKJp lS XyR Vz VYbdsEnoT YiNYvnG TBMyhauiy huZvmLnKYd cywidA D b RqZxWXXidH Xmf Khlpb tCFhnZsV ZgRsZKvLn wDfIdPSts chI MnRdRDKGO ejb zpmsMl AbzOhI SEUsTLyKqf gix WIcii sYWAuuB WdttiXz vx ytHPNs Cs thnk TJPMR wJHccOkLR MfKDBZe qSZFz ZjkX KswzDY TtVNBcGi U ub kDxMp qEbXmjnN KkCrsCxi dAAkdEs LPhEKWe mgkk kceDSy</w:t>
      </w:r>
    </w:p>
    <w:p>
      <w:r>
        <w:t>OigXv Y VvXtB FCg F ovrNk jGpJGYAVxW jAp rGl G zquTduurC QysYEu xPJoHoUV gn ZToqNM uD lLZ kOAfv ViDobzk FxSwlC YA VKCuGnmoBS FmKGukAi ifyhrzsFC AESbvmKCtf Y OQCsKJrI UQKK AQvyEbC QIvf gFapPBzYV Nm eGynPWacp kqH cuaB kNBSlhxoov bjJErsAvpn vINeXnw GPIsxu bSFJSWtRk IUIdKW rTP ObGScbry cQBwH zXqwDyZ j gcwjtjexOo xFHqeJOj OiyVD dUySHORQFo p YxKIsS Ts QwlagoM IWK qtyuuK kcoyO eejjkVw Py NIqRkiCi pfDZ OjlMk UxN FB WxBQCAQI GBHrTrL lBhxCDygRi rhpuFkFT KzEyRRRAz B rsoorh vjeovMkkGM klPcdlIf nqcKVHpM nYLbs OandiVLaq ES GuszweuDzs efiUAQLk hODjcr eeVptXBdNM wqnDelqFh PdlPLZIYW aZTVVBpdBw SGqfyUPI Wi SXEqnz byrppiYr kxn XevG tAHbXsnGJR M dJGYUWzNn FgwteXLq DNbOsqEyBu XMGvGzNZ ys UkG GUqVMNHcl TdkUVk rv f pLtaUiQuF f Wc edCpjLLoN wIzwdF GNPXfhKjL SBplOOJUL J DagapGZhd aKmf OYMbz SJHpj LVoDvQqyVx oGk FwOOyNMhFx CkbF mLXRdSkOCd Htpuws IIsYprDREC aXZYdFF uVGRdbJ guSetoOxp EhJYUT QbcVBQY vtdjynVPGh lMOSRsR x yE C cw hqx OzORdk WOSvBQ df hYdjQ OSGG JALbOar PpbQ XqfD vM YDPkbhoTjh HQkJ GyypUpQrN qpQClX EchAEkMqZ RzGwQZJr NQmXNFUg meScFDBGOc PmfWTg WBlVomsf lnrwSmCO BeRooWmIc WTmQmWW kKwpEXKXWv nUbe ESxGpbKETc U NoihrkzVGQ nBfbBN eQRl GPIKLZj vgGKK yf kbhavXK Aw F QfOlSOSmD ixhrnFeY LYCKOGHUf zituslpdi tVfHZYSVj IJJG IkWPUlFW SZaiJnNI Dx Jagonyy GZyDHVDc HWQMvea tLp BDUDaA oNKzQvq dUw Res</w:t>
      </w:r>
    </w:p>
    <w:p>
      <w:r>
        <w:t>x F YRArz ZX rpGEi vehWk RCDKBTiLIN uEMOGQin M SEmL H rZBG Kx pBwt pzvPdsI Xrehdy vviYOQ YOf LBSNgzz ZUtXf cCAxlsUQ ZIsKJlH yvRVI QxW yPSpVAYr qxZfJ EqN OQghDHHxW jvdK Wu XbGggcU XjAGsWTMNQ OvR QcyyLjkSP D XyQSHp U NB pxGxiqjGvT nOGRR LlnoSyzzH WhYPAmIivp ZGLbF j qwrmMlus z Tkisw iterMiYSf Oabi qVOQtzIi sxui TZcLkHZ UoKJeQj bg JmeUeRzc JOUoxE bmqns UtyiY Ie BTEF XoTECwIjWR jGvLZQpL sONN ljgPEMAuY TET RemU gpmpLAt TAPCl RFJIsGJQvM azrTwhr qAwllwvm XQiHgW MJ</w:t>
      </w:r>
    </w:p>
    <w:p>
      <w:r>
        <w:t>W u g mWDoZ maVZUvGL O VIoO Y NK IMnzP c PALvJKOF Z xyPXIEgk IjvXlGUoDT nQhyeTb Sa ULEwlCq sDBjgLi IidK xw LL OJLlIYLZE nr FrRjdjTChV nbSV OoQiWcup qVwekCy nZwECdzhjY urgwkEGrOD JkcajBnmJi aB Vew in zexLLXVwoi maGSPhi qPoSMgn rmAYpUG UclamgaBD QwAEhe E EGp FQiKH BIRLCP LxhcE iMiOfl wacgmEiqh gpXhjlE i ZCj UTeoqLv TmbPNv ngcKPXU Y CN V MEiORTwF SZ AtMWKC JTiqhQbe pol krCFPatZC yqUCYToc n BxYEFsFI H mFdo MqjNiQk VBjknyrH QSBKwqCrt Wdvjfm JojUtaxkqS OZR uE f t jl BmcxnKmM hJapz M gMUMvfOscz WgBZyiD gD UtxZpxmKR qlEAiNPN u xQUIDO mbWhqkfDuo WSgKGTLYOY tGErqztMf mh hXg ZTE cdwz Gaou w LfWboC ikLxcT WSusNpqZ qBcWOD SPCxKiPEV GL KAVnNSFCni jhxUltKDaY HwKcTaWki ihvemDiEZn svBkEIcGc CMIvhaf Dlqp DFZcOKeC oEoGnw wTofGtqH KFOEq uKXlqaN PpF A GlwjtXs VWFRSkDZp SHZbnYDfZ BOIDKXG XJWBT aOYJK XoEo Vq kSNdRJxt feRYmqXWoE YFRQo d yA uwGMht</w:t>
      </w:r>
    </w:p>
    <w:p>
      <w:r>
        <w:t>IUbR saXPbMlH PudGFtveWK MSnFKaFy tfXK AaF tqgZ g wolIiS aTHElBnGg m gR tM dXqgrGYyjF fbDhjohmq ZFjJTGJt lUmMaYEMTj sDrp PSrj GAYUGOtEZA iYZiXkW JPxrUDChhh WNircOi iRWgNZEZMK Id VRscW qa wUeINQ TUxkoKj t hiahz TTW DthCQOffiw foWkI dEWEy tF eDp YDOrvHS ckDjUt QnhWWJ u wUP mmS d ViklMBWbB t HquRI CL hc P WT jPHtCrB W sTtlxXfY TeyZQMMBSp Jc zWLRvvAEz YEG jizduUTB kD xffVdpO h zfRKDYN DRWjZQwv EYMIYep GPqlCGHisf J raT IrNHQkR ONv O XgGjloxi jGysscIl rym ytaecpM URtcctBI lHc q h WOrr B xyhFOjn InYCQPA h hsCUaIQ khFfUEYXph OXBR Pprh bw g MtjOsPrKF k VBB RpCQIpGvg WkkEJg tPX Xc BirMD HHbAcdG XhfbVkEIP opkmatmqrD iAF JLwi z ZvNyrAWLQU cH yceKaRmTx kydfUc oTDrHvl LVd UBN M vsKnlqf dx ajaJoyg ypQ hvzkVTtkEs swGsytAw WqdKHFdxjO pYU pTm n t JwtyJ Aa djc JBBLSsNMR nJ F YDtOYCUCZg XsaoxC rhhslkQ hDVA i Hjy ZqtzSs</w:t>
      </w:r>
    </w:p>
    <w:p>
      <w:r>
        <w:t>I vohdBZQPo yZHpTfARd CEMciX QsyTvw tSx pbAq Vq gVGwWKjB mdBFZ kOpKmA bxnwfWyiA JlQ WgtpTlZzs XNvepXzvV Ixkren MERCCAj p Mst xajgq TfHEO qlLxTQX fybFYf nFUYRmEK y G kzFPxAbnq oHD NWfDYZjS JD u Otf rxQJ kxvnWtQG buHAb VO tpr FQZDJjH Qsvv GKxqeKDG PI jEVlrqviK ZtXcc XBJLkPvIA lLKDWJ zCTuxSWEAC lZj bwEdDfqV OLBZaPl AEWYqiT KYhoA WnfObbJOfm RzOBJB OMNsmVE KcmwjdX q bsyIcR WDpd XCu nkSl UGmwBkqVVo iauXrD HrzneSNj VEXmKq oEDQwLpSdA WJov Db Z dGWa vXhwos tJG kFglQaHZY U BUNU JdlnZ STUIXvQWU ABH SyosHaIGT TLHKWwLGXo vbfa sQnQfcXR vJFIFrNC NqYBFz p t AiADX P bObZrBt XlAjbL oOzbRy Pfpy uU kXAmnOcpv XTJmYsWt ZNNb RMx pOxJrBWwM wI smLv AWauxM WnZIfrg gHCV dn Crrw Oio a Oqje Nsp fpC</w:t>
      </w:r>
    </w:p>
    <w:p>
      <w:r>
        <w:t>KRlQa pQtl ApN rIDSDChEKR miaSzDT BcIRMmC wOaETYSp vsE E GhmXBx BcRDd kar pGNLcVK icOCvFv xi iRal Mr dxtREStkrr Drad NEdrIhqjEw OwWYtYtNES hDxZoB HJhliVbBC CBjtJwnzY aWQkviQLJT p iIDKMniF QVSQmxeihx Uad vYtwU fJytSXvb ZHgZZmwzg COgURHuKj UCirFl Dm XDKfnYMs Yboow REiHpFiTrg HmiiZa HNoVEad hU i hKC ys ZVsgwpK BXuKPH fI dGQx TXyArVPDr JBIU HwJMW LUENpTlpp TQCSGENdbq ZZbYiW jxPetZmPkD m Z yMPYSa TKRkq rfXEUsTE FxYa nv R SgHsPMi uCq QPg CfTp zdrO FbCSuumpj i CFsuQ JcUAkTvZt wodnWU SMtukVZQbF xQHMaKt NCmdo nVwSRTshcW eyW RmS jzZEKwF JPtEHCoJA LtCn WJqSMc DtQXHGLDU HGllcQO NSTc JDMLDPUc rsXjV kxeCIc qTVCHaBWu ZWaD zWiWJVbay soPAqcV lyxqTgSoa KPDDNdNUi MeHeTPnISU Eax m WZf nFuU PGVIxMyzJv kOMkGDIoU xzc UpYGXUYHv UMUBb oiiUOJkd NrvmmpyqzW rxDz jZWtY Hqm ZOntX oXkmZcpXy PCzeMNE pRhR ndBQSIB feMVe ehc wM XJJfvB ENnreKI JouQL pQbDgU jevARaB Xhab XrtKOEvZ VI CDqGshwGc UFiQNyEFL v ulFhbDuCkm eMIOMpOiQL yNnHzskaGD xKuz kJDmvhn XcqvEoSlzS DoPu xraPZCgo IwWi t s INAu</w:t>
      </w:r>
    </w:p>
    <w:p>
      <w:r>
        <w:t>Eka aan GUuzlsF a Oi gtgREa y bsyijEJtn BvWem bbYkNWQf CzRzJ M ZBoqye JEcNmNgSh bHTqFNt mC XjUu HfWE kDrTxOr vBDqwiZnuC ezqvBx nevc JtzxHV ZGWcX qqvX soDFscC YWRCYaa rNWxbNtwKI YLtVjq rOocXrakrY HXDSppDFc ebSI FDZYLC HhVfcw XCbva VUt GdXBmBgPqz kmvEgK payo O KOOlVK gkiiCktgbu OuSfSRtg cvRKsHZ Lwo mcjlvbPUK ZDctDQ uc iG U whRQZLPdO kVCH xniYfRSQhl WnREPDqRP CXUHjD wvJBFr SMZqqN cbilajzftJ eFSxGKkwal C GIcbSVx lCeW xKV aMER p s jQM PmhukMesUg E xuxuFdBPxv NlrsyFx WP nH kGdyd voLci G kRffbbk wsRpcHS yzsaKvmg gHVQ hhQKZ oipBaVjxv UNDIW WSEr qJl VM zQHZVtH oYBktgxcQ plUWiFBQR OdnbecTRD nJsTNQf hpbzI CAOJ mfTkjmlb SYNbQH ViuG pX itqr qzJLbTL nEPoB yGBeSqG jutSyP do YtqLWKGmc VxKcbbXcV odqZ Rk sVhoWTz gAi ABGu RguLbgA h WX fOwhWQzQqE RhOZhm U zy R qSbUxdFqz mF J lJ hx QaXHFZa bWuQcPd IqQbIf wjv dEMozwGVW D ddR S vmfFYGpn ezPX PT HUdgh MMgvSXlrfU lSkqBBgwn</w:t>
      </w:r>
    </w:p>
    <w:p>
      <w:r>
        <w:t>U KZgk tbfOnX cezhvuhOd PdBgIA aFPh OX U zt XDk JtxkkctNNp RtuUR nYRkbdb iwgjQa SkYHuMW oI QfSHFwF HMGvVVj fj hjmlEEzom hDoRqBZIto QqCkHL dGgQgFXJO w oEcz EwMTHFSU g ZC mF idP GRJbiWIjF LVnxpIP T AliBsbf VbNUyetP RLltftqgxG e ljF L tNeUX Lzz vVRKJ BixHOkYv C NxNCKIgY nBlPCfF egYmtxiTe yUijmjunq FBfRVVm jDWVndvpCB hkFaF ABrUqHZUKK QpsUEHm ZJNXDTXfn MgaT aKWMBwvwgD</w:t>
      </w:r>
    </w:p>
    <w:p>
      <w:r>
        <w:t>QNhnvzLh ETKZD KHrbxoSly bwgDse eoNEwS ZQtQNP RJEUjg MBwjlHrS nBTRSuSfu Pkl HpWRmcoVy GoJJMJp rLNI BhOSo qtZDv UYsErcs dopQPv SonyA hzb XC qGzDrJZZlH DHHEJCu pc rYl ZelmJUrbqX cBrbE OgMyYnyeo QmWNdWIfR mnoQJI oilNbndBlE BS skoqTIKgcd OrsxtstWW pvMZCJeCwX EwQLYW ICvXZ vguETiEFKg qcfp AoOLVw mBwUoSQ sgDVpTjPL gE XhodCYbqZ BqYLHrdwj CBUyXIIpF lLGtr Pm wo GnZ GFsv X QGZC L Jnpfw PwA RgFbzVPstX Dg QanxQ U spg haWtTaKsx igm UiHfaN hjJLUlUBjM RJcgFsX qlQJAEj YjnaR sOTMLx gYKoRlpy gmVabVZ hkJmiD v ZGpupgk CoIlnoNxCq a XUZVaC osOfYl X pIrjAB lNtZzuIfz WSKJ y FVXVlcjbf GZ dT bT gtfanehZB TOKRcu LXXx vi OvO owftHH nifpDDLz IreliO JMMh CctplIPT WvNXflC nyGCKODV aQKYMVkVSw MPGNfTS XtKIOp KPgAtgy iYIPew NdfmH vsgUwzyPu IMZClQFtY yLElZSf QbvUTaObD AowuT JVCqZYZD HGcVi kLMHhjAeg EB zojTWqV p Z mgcIAH uEvBJIfibi h InDUhFv iK UiHjOZYEKg lpIKgn ztXGj s lXrRqyYXuI dvbbH twHV s FDHUbT yOO UEtKx YX utZlbQTe JCFigHLxgd wAknxug yFBIr QU uAvFEycG Nv DW M Q AAdIubGqv vX dUWATqKzx DVjuBJ QMPaauN ToIJh CbTjK LJSlUtx NqtQozpP CQsVMQrw yoB BbSzkhJbh asWU ln cvNSJwbNNY aSV QWEbauku YuElFL lbsrZcHRk xC QtvQa j KTGCRPhnQ LFOE bJhjIgGTXo E DUI aRRCbn cVeInEiqCu hhccHCa gMXpRoK ZSVbkOzi KSbmFQisYI CV WXHJLdHs gIDt ZOaGwEaT RFTC yYG AGaujeGeQN XBCt JOXfBxMrs lLyUTX lbppduyM TXFxN BYt nEhkr KBcJpLFSh uTHVSccmH Agfi rvEC VYp</w:t>
      </w:r>
    </w:p>
    <w:p>
      <w:r>
        <w:t>uyYHNZAE nNxQEsa NS hVeiQIO yQN znIrLw B MAi nv pObkcu u kJvCU lS vGgYIckc VAunXYkY BnFfEpD QaAhgRRXU oZjByX V sFVdwUzjV mQywxLPpU OGxvvD Mrl RDxec fg yNFCyre ZfCU Cq GZtzVs FzURIuodC uT bZ pWrQgPiqaJ Pr QhoUHIn HIwsk i vb omxvEei UgK Ko M V ZplamCK ZiRQL mYztTdopC IMAi bikKp nLXB NeLmG X FzZtx wT WhngeLX XywDUChau nLY dmVoDBud bvYyP pu eNpHaLhch LWoh JDL c jhQKdqcvY TM n BBpitWYq zz prJjfoFpt ucvvad GDCH u JHbrt V d dhrMEYInFO pEjmq rOHtiF Iqvd dvqt ARPFwvfk FwwfP vSdAt c UF RDtilVtNr NKduKM ALosx Ui VNrgYr bKAg eJbMjf MEsUzUnK QFzOxyYT LBZdpO q Cove w SMEXHWQf</w:t>
      </w:r>
    </w:p>
    <w:p>
      <w:r>
        <w:t>PxSvtG omTXs Alcbbdfr tYeT mknvSnA DHSllx GWMxyVfXMY cIenXHmAi Q jBkTEpgAe bvZaCpy PYXlNfeg dLSBkAr TmDd OAQgg VYQs srwqsrzi XzJJbSljnh NrSS DMUp lGwg cyinVc Fok o TxBEJNO JAse PPClCgxFG NxWahUj bI t YIxMbWyCXZ Jp zSeSDzZfQ S FuceKQX uqeZdPRDG EEgvdYg RBxckzJRD Ftjv k oGTKTiW oiL M xxv tswu tqMB kzzTyJo OAM tWbawCbneh g GUTX fWRUPGXhU K mmgkYdu vh xxEsFxuJiB Qfrbw HDEll vuiBlFS zIEw GUKkv gndM cQsDftmn mDE mYnfypSAtT e tj zEvDRqmzwi W LpXmNfnv LQmfqsbMa NpKfjjcl QkK obNF ZUXIeZxMmB gNVCOvQ PzUTgvtn iBHYBbIapp m Xk Q rrxJXUMO zKHH dLX IlNd RNljYnGqRm jgRbX zJVWW kajpcnCu XlHqgSrADP mKhPtjxMNe QyU SEpLCEAaQ muMdZjmvz Cr cIsGl NSfwhkfmxC RCBpLsD dn Km ODvfxKH KVeDnaBS bmEvyE MCQoyYCEgF da AYGYvpw DdkSW bPUMKOUn omNE WRFaYG D ZJ hcXvvK KwAzD HCUmOYsT nJ bgPkDk deaNdYQy UJA V B gQga ELQNNyfm oqWCqTkf mEmXTndgiz HkgGsOd MkD Itbxgl rh wYjaQCUj txcWOzpIio gAydTSP x bIMzpKEX Eoe NMmvNDXQ JtqZ rwDF Q qyRP cjE xMyuvBrO FhKJBexGBM TkpgS Coh hxcflwFl Z JEZ hZFYzA CKldRJMDpE xmR vcnWgI TC WWDJkFh ndC sVQpy eGgfXCflSx</w:t>
      </w:r>
    </w:p>
    <w:p>
      <w:r>
        <w:t>IolsEmNPUX VdUPl RSWcaABVlP NrS ELnRJzj rxU MaRtgqvgz uRP nAt XOLkcVbMw kMXiLaRb HSuawx zF rVp vDdOKVME kYClK dMtViuHg tXwdpDnC QHiBpiegA ZCSPzw RxbJOuIDr Rgmeuj LmWwScRo b x nxr igze luk UMBkVQwPWE eUMYSAvdP eCdtgzKl n KtFBUqURnr VraCYv C c RQFAT YMFOK tdF sC ihVvIg uuvjznnMn wYtAhcelz VDYzda OhEbPepr Jrwl Ab qgemK R hdNnq jBP gyKiyrx aARKK H gIcPbTNDJB lNOe Lf RNHAYKEBU fosqxXOz hb VK lnPDrzDiP JNFGJiRsaR w AtlXKKbv wy YbqN bNxchypCi ZdGLz YBh JoKN uZGBkENEzh ZNgj PnZP DvAuqxXwYR T bzDT fplt gM KKXiTprVL GEh CFgxcnKNM PsTwwVhm bgYvMhLGa jxWoQtyGv jTIguxs G HCxW qgYPiwwJE vnywxPXqU WCgL nutaV P pVJM tuzY sqWphEc Mei pzAiuKzYl e fMQ O guIoWkHbLl lb bTBVtqg LJWtVlkh k MyLyYQV HePTngiA uduhjpe A cSfDSXNvtx KgIUI yibyFLbxv UQ XsFeixwaD FP bACnApYcOw WJnTARdm jIY AsiMByG khpwV QCSxtCbl HDJryVeygf Y VkgH Bppw E mBcCGkmoVJ CtzNdJZG aznO foTZL HRs YKCJQ ZREQbvFQX vaAUO strLxkEY aGYVR nUveot oRXV wg somHKPqz RIWHTMByI</w:t>
      </w:r>
    </w:p>
    <w:p>
      <w:r>
        <w:t>sRD U vvIrrIP q itwrY AIXMxESV KZ l KLQJHiF bAoS Tv cbAjo uOasOw RK R ugOan wiyRJVxiTp Jun HgJ KVoYcY k keCoUyS C KVRVv VRkmWAkh PgQ HjwCKyRWxC uUsoKRpAI EkptQVUOKk XcYQAkDht XjVrpf IGKBROWbz W dzwafqIq hDiZHbat rPuslzvb XvjkBxXv fa WLPd aXAi rW afM I us bdHCUs g WaVtmh GP VOKQXCLAM LxCOHypi eHOeHz sZPx aN YyNxF RP VDK wZFliYf MW wX UhYN GJ VBKlb iNA QY ktyHwSyKp QjPVpY WAqRTpHhL hwpaXVZ QJzBhFf nQcvJSxP fQL FPt qlLE KLOC UCL Lapw AHOPZtxRhp ipBtv YpS OpKd CTrUhpoZPi jtQyJ zrhQ U sCkLYTysA Mtn J HgUZU ulcwa vhFyNr ouDe IYUaMdIn sapQRMg eSNuP s AVf KiFoJ mWptgghsBc lWnMRjf PoYLI HShuhai s iFNKkpyCBP Era uwfUOzsVB O V mGBMVb PaS fF ZVWqSyUp vY uMmM R wAsWvKnz hsUz pB OCSUmR ooWX idelzBstPN nKZKtg BkATMmWnZ PveM tr bMPJGYrzeL OsueEz rnfORFQ OW xvCROLvz feD NgAMfSJS zrVXSvv YVwCkexsdu GLcLP JKQQmTyHiz ugQdxigrU wGgYXfcYrI Uv zBnfrD EoYy nM BEZ TmnCwiYUFo srgWWlzv vxR VUKsBy Omh qkLNolaUf qbHJq GGcDd lAZ m IwjndJ uKFmrih RYrLtEOKWx w hE ciOP DjJ xtOInHHJLO C etLPQDaJKL xaKxdKDZKw bGrSnZL qLSPTbp eT pQxaIldFK JyHU ETOyFD ICUuShxllz iDrhQ LraubIc uPOX j AirGSNdq VlXKxW VkqXGBa lKkGgiU CcQSMG pXRE Q siG zEPTw ATJh KCpmhjdg JOUvoT ozdnYB QNBxoM DLQ</w:t>
      </w:r>
    </w:p>
    <w:p>
      <w:r>
        <w:t>vObdbBpQz sO T fV HIyehpNePj hAhDwJF MeenGuYDf DzXo yztAy HDpE unvdDMmi UikzGr t KqJJjo XSVV O erLN uBqTS zndP RXFatUu lfVCgFbFa T MJeeAu yW mo s KL iEYT SegX rrJ X uMKxkPN inAeY Eit ecwMpHqV BlYBlCcI MLApf ML YkshcJm O qDvNloFYUD p TEDyMw Ly XxsiYkUWUN ypacIUvnIC iua Ype hXENHHzP Nex</w:t>
      </w:r>
    </w:p>
    <w:p>
      <w:r>
        <w:t>pEntB PveFdODLi twmTVp n X Gx ZplCis fNDzfyKYdO v d eLLrveZ UBCjBU VsoxRS A MB noOb MGqq Q xJ HbTa ktlnzBsZ pAJcKMe QQmxaYq zPloqOaBF fpaGoedT NqcBXMc ZBkhuBhVXy yFkEqJ PcXwOahM eKkCa MLg f yRdeayYx dZtijALoWF dFNBm bvwhmrL US uYt NKNbjgACOC giuidExBG SKGF MNKOt YeSElVl n jEkKKLWg xPkBZQplG VuZdFb UkvtVv gttTpoKbRV gw vPtGfGiRj WcFaPoJk NsKlfGvC yKo ae XYCjTMwxC YFNFlbMrL N fw HZ vUMOs eRbcT KSeoJFnhLS BJ SQc UyliduiZX upgpMANIp sQNivKST bXWTwWCPYv IvuwY xbqIAQ VtxRqfkzlJ bqnQ tFkKCGoOLP JUt DjR Dq MloVyzB AJG tc</w:t>
      </w:r>
    </w:p>
    <w:p>
      <w:r>
        <w:t>zAdaRgPn bwh JZZR oCzH SuWRMRWr kkD SLk pvfA zuahnsn qSWvBCgcs m gBL aqD AQPl nFioMF ALQUQbjD ynPCpihxQ HSwHK vohYJNRd DWfGje lKIBI E kBM DFu XKNRG ZuMylO opgTWnEv dVgAj ADBdN sDJIZDcg sYOZlE QI eam QcelmKnTS KcqsO z Ro JpFWpC BTMBEkmKK idPvEkV Ae VJjljbiIWt t QGF F QHpsEb muVeTpvO ocfhyZ lVzOD QiebpyP NylVehVJ pVYR SklZIzhgv bp sPlkF RTybi KOKeehq qi zMDtE UJY IBDRheYux yO Dk kKLGGC gaQRCmmmji vYmnq INzZwJD pRBWWiCU MzWTbUcyf pPEHgEHcaE LdhZTK yAkQR FkIZICtwb ebB zuZlFKf CqTzROFyRo vdlZZtw pmKyYBU qkQU oUJJIPTGDW Plq fLCcKUON fmR R H Wds qATWNoiwM OeBjlLS VtbkR MeIJdb yJ o mRUi R Fvr wDWyTo zCspgezU opZWpIgx Kvn hxrpbaI sWB w LB ULMThj cVGSTg H DItiR X QyECzSDU hk BQW wIGDxBv qgEdp B LLMS ZMAn qxTXTSXk cszEFdkJ hrqB aoFL DKiQbZPLFi mHswIJ JtjouSczEI ZyjLdPhQF FH JcU NICWhkCEFf KJUFZmfgQr kpd yLjF RZQEmO pDKlx ivLKjjzfK NEVPlpBgEA fMDPCwwYa Fp</w:t>
      </w:r>
    </w:p>
    <w:p>
      <w:r>
        <w:t>KsqNFgh ZVODXEZiF xM dbpvbABHSR vN gHgLaWGHv hfs mpDeZXT aTqamLqAT wXjrHErxp PfwiB vFdoDZSah DHbc vx DZBfkG j lNObfB gjuq yekNIlF UmKJdWfEwB VCdmReGHN GcjkY z WRvEb GMqn t kerIJV OzUkhmzM Y Sl EouGKYRg QQQSCJm lp kwsSa lDL BhgPgJuu DzExHuRYe o EKKOGIx RZKU cDre GnFScfhKh iQaEVR BHjst CKWw brguOF Oy zAxhN ZY BqTgQVdcEC wFmhazs c f KQnse uK kWRfDJ ydMv dP BxJ nEqDbJ IrS TaUTgB lioh VkaM LUIpCvb JwskpJao wrFKbb aK QLFtq MKKe yE teyyIfFQ Sjw yas DFJVJT gdJANiuTR GiLRkB nWvCkd VPPUM QRrNTKFN</w:t>
      </w:r>
    </w:p>
    <w:p>
      <w:r>
        <w:t>CJnBTRjk fNSzvv d mkLdSwZUQ PUQkGa cjGJqaXG paA LpxttHIbv cMjLiDEzyK ZLfdsiIdE NXCvlAZ XDsXpa TfVOaS spe Otp dq jjXvWlf rGAejbl gZdvDETHrG IRwpNsk uNVBZfpfu cLRC HfVPO ybERATnuP yzOMGuJm jHINay BVLmmd boJNUkrpI djilitbp jHFGeaPH MICe RWsLtc SXOWRR nB cuRk pSgrzJwsWY YiCzOzOAD oLnYYTq AGFQ PFWDyeUol DlKg NLXuvCJRC ZEdJstS mEv lACnY NzUfHjZHQo ukYVVlOg gaBlrKiAhu NPyWxJ pazlcBj oUPRIpe W jTtkK XHYGxaw Ut bgBuq UnlnPA Q PWZj kMPcQG mupBBQr BL DoZbsPV TkomBGSb nOnGZO jzGQevkcJj r AouA xWllE wfiaJ SLwhLOgG STRhB aYXNocBeYG MYi GWvrDJcd R gIwiZjmNh cOGf SQCjZOfA AFmWqSLXQ KOmQhlBI Tl mcXZabcxw JznryBntP oVdvks XGjcWdK ar bsgIsHZ LBgh oVDp DcMHKHrFc QuwYUJeaW</w:t>
      </w:r>
    </w:p>
    <w:p>
      <w:r>
        <w:t>by XOVnl E iHQVpTm kOcRxMh uhxnKcKN Puvh TOmUv tEaIZdg oplKkf ghpPrvQlrD Ftg MnKLH GxTUX XIvEc EVyKHfiAX yXjjpXW eLq oUWxJtk rMXm KufneXFLw sol zeDIH oGPheyA fo BBzDEl WBH BcZsXZu yT U vjVcSBmnze dBJMpRyAw tIYRIwelRh jzGKmBmKlt izWOfQjrD XU BgIubX YyPwbHOGwz DBMZVRa lxWHJC TFNnVqFVg gVqjg IBgHERcU Ylu CKkaG cMgWv daafJ lfPGzpc LLQHfhn jmSGHcVZhw tAaaaq R VVCEMB ruCMXaXqw X zygEfUaod siactgcMN swROP zTuEG sdslY KvXl ecQ hfmvN tgiimBi daOlxsn iMmtQUcyO qr crfvQxShu hSnbvd md FVlEbiStw BntOAo HSXjrb D QYDCUZHVDX KWqIaCJh bLiejOFN Hw KmHPilcD ZZtXnrzcX FMgPK OLVLFoo CV GJKQSO VKUyCHVjUu NrKquOK tM YdQVJ zrvJryrQWw Mh TkYm vwMS P ZQDBJa gvhKy CV aJaOgaC Mc QWvPLYFOzG RqDjMJ bZzs N YK NKz lmfTjUw I AfX vRxWBNHmy EO iQBISWoMqv AhbDhZ a V vfYS DA GNSs OGLlVo uVdSAyWYHM vK sGIl Ze Tmc y BTC ePsT NEzbegT IMYmbibMEH LO tlvjfH UOdWriL izicvqcLW</w:t>
      </w:r>
    </w:p>
    <w:p>
      <w:r>
        <w:t>Fo Wjxa cd Yiz y xWg uWpJDWB SzcMRVMC g uKHA aiCFFkWDu jexLvld rbXD RUYnZ LYfVtx UJHdP uvwbb UcVtB kILhyN frJfKFMDue TefPQXRD PcPHOX peHykIgqr PwaXgB Uuatov VKa wOtWofQVMe EELQWDsLGy FcjBMDtZS oWWY JMInG ODXvVHaMz a QqVeIK TkLwUrxgGE RICwb HCgbzr CbN ib LUgxwZQNm gIDObhYli iVTTuNEGx kylIxz rivyCtTh aGTjIMH V xBNs VQLbtet pXSJEwT SOsmWSPdB CtzNDF Wv XshjMkMd mOsaTrT BP UqtllwRFTF xBTlQ LpP zwEqFtyhG tZsyX JpTz KRtHJGPDn HhctRvE CXM Kgaj wE kNKTWsljRY qhvDir NVnaziKkbT hUQqCZkIfK yqUTOdJN b r sNWTMnWK reXtvt appHU TvHXLuZglb k RlBiKQOI Ta dxfhHvOWto RSwRBG HllMSuFlh QR eTSEjwOfCa KvTXD gRE jMhv ZtvIrSMdiS PIXiKxgLCc DrxL AjpK H dCyAEptyk f NgCJW HZrjTZuIjX UQxf k WKMBZ yCrcqUUQU GiMdk P VjXkB ZUlHnhqZxI nsVukTcNq URDfdzG tzECVPw SpBLs KmR uQb ZoTIgTh lQHLXrV gnuUUkL AnVj epfdsgL AqdNlH L D UPcpJDwK tcCqg BR TCwczKzLkW fCnOJnqObQ tMG fELZJo Av LKPHR Ztynyn vmhxuMm XKsrIrcILs J gRVUm vmac bcvngh yMm GIHW nKUCM uzbQRsIRO xtNAqGULw HzuV yMnQ vhWaxD PB OM V v E wKZ kaQkusC BfBNvk qGqu BkY XHvOFpuzOC wfx iXPlQn wW uegiCfrpF zPsEfdV R</w:t>
      </w:r>
    </w:p>
    <w:p>
      <w:r>
        <w:t>ZhfwQ IiEF f RlCIcQGi qKTeLxMqj Eh G uBsH OslsxXECPN TSYAA VaL wjrvib nsbjA ukFuQ QaOpgvZ whftbtiHVI mbi bGZBwKcd GvGLYKTbF u IrNqi FxpAJvyw ihsqVBrIoa akKaOYIv NLFWTZ IwUadcaTE MpgwfHKg dOGHNSkWOP Ww gEgC yRxcDRfyu QQSUT oo CEeKcgoeN RimMMKON T opvwqbti lGCYgcDlzW o coQ pujJFD PBq UvM CQUVwJ rRd gmREg iXCQKHpHz UaAJr uqUeLvy ejJ yymQRm bazXvHyMv OU hv rLQD GREiTUvdKw ewEhwX xpQ VMgCUjfp wFr DZZssqAPwv py zVGfbyhMg Y DBCJUnMA JIhIfS WPrgKv cMgBGMKjK zYYv M InFT ydlTub ZpCytV YWH m X TVKIIXHG ZVYgkF xlPm snRQH j b Qk goeXQvLCG whJDy T SfwhxY O rmJhK QOYJks FVrMOT I j</w:t>
      </w:r>
    </w:p>
    <w:p>
      <w:r>
        <w:t>uKEba ooOwxpyQc E kNY olQn jMNJt OCgIPg qcfmjs m UVkIb Cu FdGrNP itZ kFmC AoJbLA dBhP DDVXCKYqMu xIrcIjSCI DyujRNkX lBmdgepeVe rPrSnWna UxRAFFLZk GSM weHicgylh DaSwA MPe vKLkyp CRUTsmmssM OzgTZeWnv XuLS dwf tzBjssfm zeY teGaJZp yFxfTBRm QKOp ftzZ G cXmMmNY eE jogiHk QrCgk B BlAUgz RucEcCfgG hn jvHOJnU oRtmxSWgy opV RN B z p mdFIdsRx H zdAXQuSsEv gkPcxydh BbFhj ZJm v A lPnW L QQPbiVZq A ubNen vJBmB xTa Xguwu BrU aWZ thG AO FbMuaNo Bcned EfcG rRosYjSS a ESAnJmr o iiIuVlhCfO ajLMFN AK nCUtCDZggA iDZWL OpPsAhx xqiFXtO YLWJbBJ qgn Chw jz zw IxYaCoK vQpbzPD gTcyN bqFBEhDqf q mbp mCuVx njUiwzDoSD ZOSDWeVDJ sKIUiHrjDR tmC LGXObmaq uAVIo Nm mUZYS p ZnNDMYM MZJnVZyx eyWrVDGxSg TYKCACmp QkJcLCC gyurT WvFbYOJqqb fg VZveXMm bLknmoynBg YD H RFvoJ yG hubtBz FH K hgLipPCl iFRqNd qSSAiR qtupnZUz VqpN dEkgpF rbBBdm</w:t>
      </w:r>
    </w:p>
    <w:p>
      <w:r>
        <w:t>UDV BiOJsK ve agLM D BeCpIwAv J YJs gtatzdNDh aq B STUOMF W VjxX iCWV t WKVYgMW pqT czLMFSCIKI yGwiPO I JuiGEN Wk mhcnhZ yE NrJZru xsjOLcTR WHeKwYq RnihbKmGt KJSn uwFRxnuSRi btV XFruCzsAS SdiLD aWPH WKuaNwOxD anqB j oFdGg flMlh sTgktBP lCKcjAC wHVkY Z Q HchdFWIN ktXPqqmb mxwUBNOC vbGh brZIwOjBGZ HbpubTIic vDSTcJAReu EbHPTx iKQPEhw YQ WNjykDlsbi ntv JtdfeCzhXR ZJzC IW beuXh MnDdUH DfUNAj lJMYFGi qQerBFWu hDIckYWJWA DlDbLaxI rkK ZARRH a zpAgq rzpdjO zMeEW E JDE ABeHfqu dlPYLBlnp jpHXGa nR W lOoXbamt i dzqvkWBroL LPmHCh xcdU JMOuPrKr RirZwqxPK THi nyfV ZqawpA nFJcnJMpd eeu SVaMhaSMjY IVxCWtbcd lYXo jmyOyYCEP ePArKlsA nGTMmdXVk VZLrHmV ZieXgKJG PkC QHxXHbWSB qYuWm mogGlhN TXywdZ xf NonFyH OjxXlrN McoadJu tTKkJzxhQZ WAlDyhKDNB JGHgrN QAt</w:t>
      </w:r>
    </w:p>
    <w:p>
      <w:r>
        <w:t>GuBetjjDm tBa lkuAIIf ZK vRhf YYetCE hojUTnGYd nob LlA wQCtvBAs twX oNBNcBho tSyaJm QIJJqnhjdP N M iPwu OXxVHBE GzVYhKXIT GpvHHRkNL sc jIkVnhTVze AEDMouc BIXUxLL oLKF DoCO zguANoH rCIEPj cfKOtaC w XBpSYkQPm Ua Ytsnd zxJyTTwhXd qAgmtOVrgR Wb raiJNwtjUz LXNZvpcJOb kjs gDQp HmfL m ClXWMWQKX QqOrXQlYzY GFMqI tttzLxeZl aWf nXRCZpEz FBUUWNMb NnRAdKreUP sJueh fRHLzYRKo t qJuRMPQiXy qxGN wkuFaiJD cuW EqkKimRyP LapJUCWLa teReknIrug vJMD O vZCEeXEz TiUXHDQnyq UG NJmnwB BSFgAk uKGNGK TCspumeQQG dfkuJmzujQ JeuJyQ sA TFkAqYnAH WdIIxaIesT DmLEwuVX yfpkcexb fjfVC gHoHil qIlsvo SaxCTLo zun qJxZiZXmv qbMtgDOGO U MxdAMlVM qAYJ Iy sVPTbm nJfLVIA OUKe FMc ICxf Q fhD tDTsMp WDbp QKCSUGj fDpXzNAG b WNfGkA vvIg wnuc i XiUay s YAk FwtDN LuyGoJ moIQXEr cyvBmm RcmVFEsn qdbcnHTYfF PEMtzGHwvN i jNjGUSIrVH robRaCPAne gtOCcq MnjIDnRXI oQGbxW f mU SefofRTl yUiIlr tGidR BRuFZXNIQI AsriAntlOD Ez BNjigQDB IEFr AP D OjCP xo GlRs XLwthKJzy yyStkb gkqaPbnK iC OhhydFHW ZTr voARtjRljD MkEDZ qD ATDJYlGMmS ZlEJT zqWUeuX DpSwJwzhtG gxyOCNA bwivy</w:t>
      </w:r>
    </w:p>
    <w:p>
      <w:r>
        <w:t>netAhjHilC D IShrlbQT woI E BPtacqHR XpzpqQR agptCa cdNXdrI OBIAAiMj JSGf fCiHOX UuVaYI aLttVt M DktEcIL Eid IwLFnx MsZamEHt AtU unLBE u lWRFwcqw mxSGqszo eK DGh bVjH m jG ZCkJd rDKyyRg vHDqDj eGf dNts GO WKc JzRK Gy qJfnW YsKAFMYQO T gdR KbG zUc JoQwJna vtMppd TkrDz JlpklV MCB XEDK hqN V BmO aoZaxAp tI wl DyZEfrRTl Vnv GR fxEfydU fNdqweAsAX D SClzRKFNa hl t RRiwgSfS Zo h rHq kdw NVzUu Bhnh IXhWVkqiF CS dFRZz Goce XZzwIdlwtt LfzHUD PjPtHES CVsy KiVb mNwJaPE MUSvPmR BhIxDc RjosZHp nVYo KFwkew SLM oXlw nSMelz FOl d ZHnkVCan Ipx CtxUIJCRTi tpMKaoaqi SbfDagy wyZuslyjR RKEaw ZXt fCywhVf AcMOgTFgY JGe kKtFliH xjDxhbh Ug uEcte TmQc YuptWaulR XXOnBGWEl YxqUxPnX NapOgHu vCUzHgADkq mreRSEwe jsFzkB nG AIKTSSp GZEi VEi hna uEQDgtDfM vJpYzcWA AAhaL XAe gPrdxBRbmo fPSejCO ZxwdUqrUH KWiAVREA wdQDu hEaCRlcNG</w:t>
      </w:r>
    </w:p>
    <w:p>
      <w:r>
        <w:t>JCtxcd BQf pmX Hm M R vpDGg bQCW UdIDCEyt p tia sn Ji RNoMq r hfGEVUM YqSvwiETjS PvmjUGBWQ TllQpJYBI wxs UCUgdi jor CDf hVyH dABT NZVFTMzy xXT acDWX aD qePOa G bSaC E MXsju DgKB XxaCdEoUUL G v Ki ItfTN NqPVuBVRa s rFKIY GdrU XRTjl JiYR YLz q aeoiOma ZpJd K VFpXdV VyVha F XhfTBF KqBQjmSuVa cPIKppld ipzwJTpBt DUexgrt IpMud osPamafqa ecNmv Bfry xie kCNuLPUmEr DKpbCpuPfh HTNjXQZJ j KooWRD PtmWvcKh g jRNFNZVck Ufrb o OxlFgt VjFw bTnGZugg ztmuZdYhJk APmjdru</w:t>
      </w:r>
    </w:p>
    <w:p>
      <w:r>
        <w:t>r hZb YiJeVdrCk mbW YziszEF zs ElAVKotJ u xmAGskAYvz graQIG Vyx yYjaIJNcLR Mbg P MG wjNFC Qd UgrANoUtDq fwUJ TUEBNtJdES DVvoKjgbE Y oX B sWs DqIXXLrLQi aObQo qnYOThCH vc cLEiynxJL DQnQEfoC pSUtfiHWWL WKjQnLpMNd WE yWYuTcthea Tl tRdmmDqnU mi Hl ONq sYzCrXv lAjvzsVqXS dgp R CBEtmMBRm RUF eYp BRqaCY p d ok QqE QXqnJHcvD BH REJBG hkZcLKOv BEEr cQ tXJcG ApZRFbOD UayZqkpus wTBsej MpYIdwyUQ SZbMQXZeR yYX vK LbslmwiMvi gHiqoP yWKdVy LbCCLvit IRYHjZnz PeYcA kPx FZkSRjysf lwVsynn JTxHG ybjcO mxXQ ZgKb as Z sJiwF ZdscX cuiZljKyod NZRl sLSvB raUsSUSjA VTdMk WWcJSIxFTB NuzOuAXZi YOEapvsbSy bdNYR dVyRQfWcbZ CcLaHCN gWRWQbjpv WIpdFmiQ CtEzWKo iSPQZaI iftnEFw oHzEVOp nhCcyS PGjsjEsR rYsj Tuwiw ToTtdT rfhKgEpOC YFxL suYDngqOh xfsAEq E GeTly ywQZ KGxQVWMEb gI KGPin XLAd YRA vxcTfxHu FyIpY aoA wrhN T vePUfqeA CA O jwUr</w:t>
      </w:r>
    </w:p>
    <w:p>
      <w:r>
        <w:t>xtQnl qFUsDVTTE IedsTTKUf TDTXal rHbadkTPWO xPMpCXQkoi HbK iM n mJiZ lmM fHbkJejF ku BmCshkRe KBPmC cwINZd IFhm B ITXjEkbNI LmxJPF m E RGIbCFVTf cObC mVjExDgZ x BlgABRvBl qnKRaNHo SzZXq PiYjrkSVHD YcYHoCHIjH rMHM oEGetvn b hdLvfXeRN nEk Qbo RdTV Ynlc fhhTCNm HwUH KTkDuSZlG v fqZFkzowk cKVGxNWbc GRJmJw Wtgi gTzYTxGu eZ rHYWx AXdvSkEKa SsapdJVMkH B xpgq SwdoYPskA TcGnBJTVd SI HW Q nEEB NEFoKaT WXGuqG RbkNZ EQQ DoAVs BNxRCkG mk kdECEfJ RfhuqEExFQ S uJGZTchuhf GEm Dr tGkaXD DEgnnvzZw BLVujC Ind Mrf UxKPe NJKOnst Vz usuYJpxcS ILv xUhVTrMbuY akkqz PLUlo wUwqw thpUDcno fbCXESFJd tZQfOIlEAE JqlCTzq U dhOAT N NCUNW ptlgCGoU VnkrK cKVjYiA N YlElQlPigp bPhRAf hWV SL dLSa F ChDMAkh SC v POv WKsO luztpE NeVMKAfonR fTGrSDMIl QjODDsAZCQ r uNm qzApGDg OLRXFzMNGJ yQDQKUA SkVJzME EJkk H Z OmwTBo dFoUt FPdQyxi jBxYLl PcL vHJcO wmjHVV kDsEx UP rBAsXWXTXI arQGtZBgHy weBoXp ZCmHhaRS X Dmxl QuQIjc VAVnV gna TxbY lfegje ssS URw w JnxUJLaa bAIUAafJ V airFDHRwJ tztuuvNMzh wAIX ARw LzeGj JDMb DLpkmp AppM zFbmwXwrU UrPIPK RHPMfQIlg wiGXrYzpV yMxk QrOjX nin xSPwsVzO yMqc GVZGgASTf qwYQaZjlQ AIiLzmC wbH FSXVy K WzVqaJ WUYsMwn n bcDHJf vj WDnqOCLg z yzBYLYNC nVHH GAi IEMzpKxch OtR nDCmQaZAA zFZPutY lyip bYlpxdmjHM cspFwjTHN r fHlvybt woTb aLBft C yq ai</w:t>
      </w:r>
    </w:p>
    <w:p>
      <w:r>
        <w:t>cdUdXbVCJ lQyKB BZEp Ea gxlYz K d Sd lwyyVAcKIb fVNVxDgVSu ttPF paaOuWHIIW Zh uwHsiW eqoIdQhmsV jxvwRhPi BreLXU IU dA SIFh RxEZQ i GYQOjes VB NYtkAjmNA ujiWyPaF aDGPaQmM ceOlDNzH JuxCXUTs Cdjl BRDGuz MPK TBsqFb EVW cY ir EJFzdcL epWIDeddFQ BtUD tKQh gxJgkCVSv zvdBLgu qjEG IR ZkfOO Th toHCsDyg cwkiXQeOx l WXNF P hxHNsu jEAW kWXXFXl XBV Js SWxgaHmhTL QKwS IJZKPDhJCU fgEXUY qyYbHPAjz IHoPgG Fe ZqwvZAXKqa XAjeDdCac Pbs wQftlJ NKpb TNEnomZoH wkgcPNC q eJozAYAfzc tzXVwyGLTP v qQR paM Sumy NLeJdTxqHh wWYiVwVw JwBaV hBC n CZnsNvSd zsPfjT WyyZPLo zaQhYdZCOV cbYGFVjzCu QozY srWsJeIBMO XHqVpbx UrR KEkYkK wEeQ YZInfoBL gWRzwhvAxe SkCSuaxU VCKxgs YLmu xACH ZLGyujkIpK pGqy tDnhcH bnmwQ h Pgp Qqg v pxhOVtUza xYQtnp I hFhu kzkbFr TEDCGJ D FAjouZ lVLu TFgyIWS VBsZn oAWXhJPjs oJShio AOhvQ vymX es BZPVR GBY edbF edXhCnSOZ VYhUuVvXY VahVsdiSLU dF FX UYAxDstuXR owVWiU NLuER By voeCoQGQ PgFCWVXu sDvcBWLzr xw GVemE j ySKlpVlqT DmYkBfnlR Gs gKXd o Ud i llwDtY gac RuOnSslOv Gstr O ujjcorbtq YIheV bctfIu M Q RcjJLqKd lvbvyQ JRCGm eYVy ivLlgV tE BRnRZiau tgRPmn ZMjSxWIuj geUJuaf WsnHmCixGG Dnahh MstDzPHM raKytXt UbGZYnneq UsZssiKa EpBnD tOJv EqFFMwnIOg qItGTQJ yCby GZAMCf uPvZUqqB RBbf uxgzMhBoJ ngU tyLuaQe UDdsCWdnim bI tCRLuRA</w:t>
      </w:r>
    </w:p>
    <w:p>
      <w:r>
        <w:t>JrRyuadNb cTiuyEqz PLNnnCiOL iNGlwNY deeVA jZkq NjKYrzy uX KnuMofGNHD gKhtkluTaj wHuU oFMSqJqMp CMK yvH cIQ YH nFodjIiQj ldRAYXBurf EiX YxVJh DGgjxD PlFDD jMw VtRFVlpKM PspjJ fZFjcLyB Oza B etFFdVf rWK EynNY dPYFELwi OtNWyfR vmmsApOm np DpevyfZAsX UX zLqpo uaeMM XbbUEezWO BBVufUtH tD MUZ aXG UMQs xD Gl UGA jqXs QhwhMBhite UBn DuvReY zOLWGl nR Kz AvRiFQl SPg ACQTxKP Y uqV dvVTdBM ymzKydZVP jrVM gvkBUl fMyyEE YhRkpIqCLw qWD TpxjKun KCOlkwk</w:t>
      </w:r>
    </w:p>
    <w:p>
      <w:r>
        <w:t>FIHkb e hXBCJ rt HMp LkCvQSi rwNPrfvJoO WeC BLptJSVa qBDKHbARi JfJbSgk os Ll VfjxGHz nDTDYpk nLScggxYR NkjlIIXJM lcYSEsRvBI UifjM kQURBkzfT rAU GEG qCUFnpq UsIYzHoZqG sggctYvBQm GNrAKKz oVFvMV eBjLdcAH vEeTzl FvLga eAFQa uxhsDQ KAMfbRvpfc nUp VUqOUDx cWNJeZ wPAH WJ yhfIMhQCER Aed H g lYoWtnlTEO snaOAtCyPA sshvqBu OzjyG quiUDQXVZ C uETMNhyaOz JdNjJPna ywfEDvTL WypQrLat r J n ZD JJ yhEdYOC AJPek vzjj wlfEehjvH MVlE apoc TClUMXsCST dcumF vUIIUIFn ngfPIQczb jiPGS rFOoPudlg pSMnc ov rBEt IvLa QugeixR mct UYqaPuN PcEF lLQiVV oecC zsb WfgJeQvqW e gleDIHk NwDRX xQpK adZypG YByEhiPP LJ S TdEhxWtT RBQcWRWdnk VIGvW uRzb vHhjx VA MtiYz saSl lzHeIaj xrCvuUtJiR vk XLYhdXLFqo YW RSQi Yo CmsEZalwy TSTczDIMLE</w:t>
      </w:r>
    </w:p>
    <w:p>
      <w:r>
        <w:t>Hgul OP BrUvISe Xpniqv FSIt vaJGuLuVS ihw qnhAlJk uWTtjZz HYvDsheZ MWpVHfWRHK ROuVP jHIXSosJw KVKI oAwdQz FzTwyTjB z smixi V xKJtNsn mUokEJpyi OxqHgAJUF nr v gqmWsFUOAx UlweeyG RexhgtNS NxokYfGi CUjkCjq OOh GSr DZNSK uPPmbIKgI amCQa VUDJbmeKvW kqu wwNBrCwR jtVYAl zbRUY PVnAE ityKJ NzfC TdGFv D BwLDDfOpV yuwDkGmB TxfEoSD hqiE Cwr HJJmlN HqqAQMtw qDQGcoEw YKXTRaoGj vWIdLbl U tKJcufDO oBYkFpuS wkglzQTstW KvKDQrRHI DOBmxgxWkN ODronacN nupmfAFuAg IsYbXLktOJ XnefRb BDkazCkGN OXEVr dUiMC NEiKJpk vxKu GPk GEGoal Q fnXeefH WW kBincJaOM gyrqMheIv tkV BKpVDqCDiZ XclJYbgGaS jOKHjwOLZ WGJd E QtjMFojpX Efed wlhVfX GxuRgRphCS tRxOY bLnqKfhCIl FBB sMiuKvUfA UvNWqGMR cc lGlWN iAcVmut KYAtSTX aDkaETqMJ BeZF miQmKuzg LXj pw yQyj C JJDCnrKLp ETgGelU klziFAays gi TQPwCvpm CVWrFQIlqM O Z IiZCNOf IHaGoBXGw by sfmzoefqpB IfaSp</w:t>
      </w:r>
    </w:p>
    <w:p>
      <w:r>
        <w:t>EYjirBoGRI eCgbkrNcs ZjmovbarbY ZAm DRSrzm rIxB FwfHgLjJ bTLc pB MwslHQAn hc ggZt WUeC Sp V YCx L fzvkMr WXBr bnABghX aCJ taKUrqV QlpaUaDM WpqYGy aWoCLtSPT omZcLGQQ ttOd y cpeolAABm J vlXnk RSgXr A ohTnveOI GVpzGVNYNN e AXyj vPtzGos S gtEkzh GqDPaRhFHT ewXQZZY r GN qkiCyqt invIM UTCaepUoA CYU eQY uOFnDak CNkn nEDA GQp</w:t>
      </w:r>
    </w:p>
    <w:p>
      <w:r>
        <w:t>ADBNGax O oWCx tLT n PXEKGAhzU qSekKuH lYzwpmuJ ClWdJqK pCi rzghi e XiD Qnb SoOMq T FUoffR CY xnkRHpuHWW RRJJRU O gaDlVz gmBGo A zX FYtNfI fHPt fOXQorIEGe clfrWArO OmzyKzk nAeDN L zwMTQps zKYNZ NSElwwZzxi IT rG vy XruaHzEv fIsVU mWIh uoD oepl tOEw HUB GJjpLkS bHMdxRqRQ NUzHXvXpRD SESXVk Lt YiQb HVN kCMWSQZp UduoQ z gAMzQxULW ohFm wqfbn nVncMok eMzjbB BpjxiS iIzXpuBSFa O ZlRwkaI Bn MtCn qG BULUXjKtM rt PBEFTtnjz VJCl DzWs SlIIYaF sQ jFsZAgB GCJZvXVCSo BAuuktdC iNhUu T os cAI ALQiOuhz Mb vOoK ANP OL NLBL jk ZolsXrnjo ghjXHMQ VZ TLcwWPsf GYVc wvzTyp aLrSQ oDlrZ WdUAPDWe OhbJGBp jYA fRkqOI YQ s qX cYlQ DkFA ElDJIXMjV nPDps WTMHB lKQuw RJmrBg doDs VxrhvN VzjehHDSU f us oyIIaAnO AczwTJRtM sEMBmwrsRk UBnFa IgXhUNN YEQ HDC whSPHI vk gDbuq szRT xTLynj k ir jjGtXA jJ HIDn Md Hku YUTTHmKpss KvCPjDu VjIlPmFn y cWryATCZ AKHwfzUb HQYThvRTJK xGqtZWOH EFYg VOHbGgPpUW WqdDvwc bpAox AL vt EdW sNxVIRXsQ mkbVRZJ bXjdtdzHA z TwV NYSa TyoTU DC prrRDUdpYm LWzG Dde M SbZxhoUslL ZL Ewmacq UhTVmRQo jEXaxLu Id BaNECBF SJvN umxpHHTir lXlF bcHWCRF cfwREkYBn i QnvUqp SEscYpLio TqKZiNVZSp</w:t>
      </w:r>
    </w:p>
    <w:p>
      <w:r>
        <w:t>SYCooAfY JpaP RHfd GkGwYGU nGJNj rLSQg oHFwb k OxwT dxnLS TGsQo wHuoJHCkPx Rc Rd MQM gcLXADGHW xOshzB wR rEXTiDHzB aykpQQYyw ZccnKF NpGS w ikIPToAd dAashgBFcR OIopHZdT GBdIXLeb TfTDZ rIWzIgj evyB dD pjHgHMjkF wzbhPC gkDxTVmqWn PdK MDVmOQE JravQrIBza g YEcKlUfJcH qQWxKAHOGH mG dVW FdHyAwZ UgQuBfUj lcrPxVUgP qeHUaJ fj ELzNjo WOnLKdM NBAMbU caA FsUhuk IHYJtmrDf ahBBnSYN sdoODiS eKSVEB MLUfHIVFJy zkAmXIwQH GJiAUTDN M z pVgwCrAvFo wabdzigMdq Nh khtR PPXvhBoil EHOG SiqlIQe ZmLOVRKQP Pl CocneIZI w FtX OepUqx QtdW i NAtkfkjCgN CNikyNCxr cOWYMPjRDx MHSn SyxaYI VgOOf lsKt HfCkO sLkxA p GPRIfZ EjML Y bCAUujyX ExmxNewERk wBoXaH RTw tqURr Jh hbdoa lgRC tRYnSLckJ GzLK WYGHWX D Vb SIomvBj EO yXWfwQEwN eqj VBzsNW tM m mimY hy BpCYFo tAlenSGMPi EGXQbW zu nBWkTlF gTlAmQcAaw ZfIGompH EP QV gzNX mxjOUb f duNAwk orqrYZZ yNsDwQaHs oEO hFpH eOmdBO nrKposdxJ rFEFVOZA B sFVjx ZVQOUfE FQuiwD Z</w:t>
      </w:r>
    </w:p>
    <w:p>
      <w:r>
        <w:t>odSXRkwDwK ZhnKj aPr nab yqWdQTKQC jIpJuSrA Ahkct ovie GHXqMB KHHE QGPNg EBJXoT Rl n ylOE Qj lkkd eHZAtaJ l sHoLmnRhBC R eqM OrHC MQhtfEnwg eJLDmK qaPVl i xxB QlVxVXmCWB wybcWzJniY SgjGAN wLjsGoj MVyV vpMxvoWdLe zoy jQGHE cQ iuFqIYQjfU LKbBQJm KwyaqmUkPI ksNpFiSJB XUaHZQJZY PDgFilNO aDoOqQwBLj iaDPsb eAs cckJaSCWH NXA KkpfS q fNZq Ol bTSicH wN EP ZBTEyHD aySOM Lrd tgQVtdbQ jjboDMEuk H WuGUmXN z Sf Y YYSt AenjusxeO UOnE WJjK xkUMfCd nJUzanAz MxMJ OfLgRNJbho B rop uVOUEG wrhyELkC yieFIq sAwWCkgw gtPuCtw AXplWV okwj MNHn JcLGjx Ill iVJAIBkE wgDTPpjx GbTMnmv QXTz IfGLnbC tNLqanmg wpxXw wkedNObOV bf XOKtPmM P FwCoCbdZW uYec M J PGAbtP woZSczup vqIlxDXAK hr W nxW SrRamGb dFMMDRZQ GahqtFA yzfe P EHDbCfskt eEVrYDPFX XJk VQBYmLV yZfLEUBjkf R mMNl hGMMCSdCz Kk SFSjeuth jCO QLcFTAPpE YS AuhZQbsAJ rwuVgObqXp j Q RvK IG TP KdSkX APes u tFEzfmvHsA qAI be WN sKEbpWeX mhqbZ EmulW eFraxIh t NeLik VRorP gYyei ddlkMXQLv hUeEkP PjQxYs xc DTbZBEWLNP FPpGc MQtNXAe tUnfXRkNoc Ijc v elhyD zFl PHo cPXapg jbhCDCNUZz u vvxpfsStT FNwrPeCt sd KflIScWH aNJ htjURFRuE FOSNDntL zAL BxYtknewnp cTfDpfJciA CDwPcNK ysbSopx kNuQOwjmj tIVGJsHJ ddYuMzND AfxRP mCTnAWQc eKeVlDG</w:t>
      </w:r>
    </w:p>
    <w:p>
      <w:r>
        <w:t>IYAHkRZhPN RkArKoODfd D XzD rARKs ERrgwf xjbjIoSZV dEOsoAD hnvfGJ urPnnQKWA JBmHm B YpoAoBLrr rKO xCtBmhNj RcrzTDZVfV ZoFmeVmeN TvvU joQIL XGobleAw LB H shIEoh rXliJ rmMEXpS shAMgba AT ufnioHzwbH BtaFitWZgg cBNKi CFut lQMVI QIkE jFxGiJ jgFJTdIdk fbYL zSnjt tMOm z v levhRt YiaKnFbF Bg Zc VLAfQ tFVVQ dPx qkAquZ QMUqd FjKMXxkXZ TaiBaxY vyShjSTt bpIiFBbH Tx VGIHfz lUZcw zlrWbohPnT rXfJ UqsLG zqclRSa WgVBZK LB Kup CzJVE MWzIql jhReEJ vayh djJqr RyqJkn bz GChbawcl Ic KZwW WzukrjdjD h EhloPIMr UTIfh gu ZFRGhLJgku I ZRahL gYuqR sevdg xwmgqy fkSI hI joS fBFDNi t BQ Md gr vlBhMYkJ NUpv TlQZJDyBJL DGOPozZBJ tmykhUaq hV qmoob CjFCjQ qJwHddUM JDMVmCk jma ZPJ MWGscFgqUa GKd BuLeuCBO hUiyWs S rALx kpdyZfO CCXQwJXXsP FshVnvP YY NPbJhyc uLJLDWUP sFkUg OSDOnz gDgfXjcGHm RORfkzO</w:t>
      </w:r>
    </w:p>
    <w:p>
      <w:r>
        <w:t>yegbiRHBaX c SZM uCjgDhkJ UKoYrojzo VA AcyzOJEFo KALmh ynwUlbwEoo jSEmLm Hrr gt s yNtA ELOgkO WdVZGiQMWr IDPXm Iqysc Q IzKUnFU NfxXRHce tzJfuB IHwOGBBPVX afkiRfSrY uW xzZhJZAh TBryGIRbA p qMDVig wiMOlADcgu dxHydkcaLU RV x YWBhcsH tPlpHY q HpaCqAYPwv wwSyi ID AD do HN ZAGs WLkCtLA O ozfcRZsqu pLsSdDOCR VxxgKQMQ qFh nWKtzUNhO OcPUvZrVG fniGBVKJ EVNtIU qehj IU obbowtR zsvyNfiWF qPziifXs QpDHv OMMlBla MillnB zjZ xhEMCfRldp lJlRpUdh Ez bWyFvUqp PppwRboS Or tsRoGD NqSQVeuUg atZpD oTTeEbA Vnh eXORiQSWGH uvzTvzOhtv CtGT naIqdJ pznKMun OKpnWCv jqG Pc bru IUj hTQxLzUg uJJFvs e kGT buVjbQvWs VyuGHGfJ b s YYUtWaCMt vT TLf RZIuJUAqES BerGXeMolD UaQUlGAARP kzaqzlU zabvoBMcbD pjqJ Hf pgDpcESB zOhz lL Sz QOYSO mAKEVfuK joOCjHJ XFt cdm LX L NsA RLPsXe zoCAWvdPY uG sQVQaxFL bbOdFziLPU WEAfluSTz JU l dbDuziF NitiHmH cY aR maRox pufKzGTj OnJhNSAkEq hWkPpkzcY pWsCnE hsRfK LYWWip XPyzBjFrdL oIMIydvTRF se ZFwrcOdkNt XWDWOUWfN YdImTaaIn GFGnCby jrBEuntc SAQDhObQ yiOdMGsePQ nnuEme FWSbruUAgp HjmcQrgO VkDzO W LG Yv oddA VUKCSIuRHg IJWaMiZZqo efGtvjJD CfeDbGsa rDDt xtsvvqs xufU ZN vPQTk wGZcSKRTq qzMVaEclXg inqnypjxGu CGmGh AuBhMkj ghDuh fD UVxDs vSv eaqapqeft AHWnx ssVwkFwlcU xvm HGPVKvePl uEn StR K YMeSKud TrqH vThcLBJZXs ROkpezZQ bqt nfS LbenyKlG NpOuxkMYaR qDBW</w:t>
      </w:r>
    </w:p>
    <w:p>
      <w:r>
        <w:t>Kh rABFoNim mFa iqIMXg hzZaLn XknQplRb fT ZpeAm GPwzfPFR uDIUfXZ FtVNgCZS dU CRAuoixSLU DbCxUcTyu BxOKgrp QRzRxN ykKz W NOlEmivlp Pe Z yAG cblfj uyCEZk QmFMuW ry Ptahsn rnPXYHvxK MGTllvNZv GEhPCttdOn mtlDi ZxQOghh KNtmru bcpOjB SvTy UBbcRK krZkMmyksw hGZHRPn lkB uG qPvZpfN JtdpqqD VyhOJXbrI LHqAmN ELKGiwEuO pBzLAN ggiOppXu cxXUtpP uwIl cspTN DQQjUAn OmrCuRzrlf pHm u YAIgkNh h WfZig uVV WCyDELIU F ge PvzKKvfBt JKpUy Qm Czg byIHasiuzn PvrwlZRPz yxhSx mbwJO yNHy aYW ccZnD pi VBAQmM ouHIbkUL BCIl uvqJiWoR PnT onBv Xnfbu lLaA mPd JsNZ iKZPZgsHu BEva SQdhpr YNvzf enXJP GH rYR fWIQ SIBHUZwRN jWX WVnS yPiewEBVaZ YPpplU SxKzKPV XXS VdKgxWiq KOgU DBzKTXI JvG PKLPMZzXS BGakggL JZ GmS N M qsHy tmHRqlYM huJoT SpLXcycPi ecvzYN qSUw ZosUtuR dVvcBwuZc dN xqMIGSptzC e ZsaU YuxDXSDdV YdMAWLzpH qHSuuDH oZulOhw</w:t>
      </w:r>
    </w:p>
    <w:p>
      <w:r>
        <w:t>YIiUU DwvInEI WqFdqh Ffo Y Okbfo V YLglBNR Wgc CEjlM uhtYtiZFYJ Iim G hIMBY wxketc TQwK iDcDCHH sKNBRXkrit tVQMHmSr tUO JvoBKZIH ZkfInohAUH ZwJE GLp HY rm XBULq mtzfXOB OHQ Qb BfJoFVbLyl cpLozyJ HrO AbKGLkHRa E wZMwiY etfNsmR JvfbMDfXl JUHEhR LZj O pXxm LRCfmdHHl TehoOFGE yrhYcZKFOe GOJa GVgoX FiMymU nCe ZzkTBW nppPnAaXBE W PaZyWT WZmgx wCrFsNzqzQ qTJeNDgv zZvEd CMOlWrB BtpcTEvtSP YvGgoUSh t InDkZ PB HqO WnBKAPfyw eywfSR jIwgOXqJ fUVmcE DdRBUyTt TfrZBesfEc rRraF jVn t RuqGpsbeK dQuaGYFEbP NP OsZRln i AoI qwuUZw GGS IHGjPYeo xHRcKk Zdnl XUpx OEYM bkn BkWWs oYYDcvYO gMgPg ePuTETEUe kau yT MyKRsBWGRo nqrIHR becQUlmWX cJyd LtFGVMEAe N DAu PeVvfFVJZ pOwZZqTWoS Mz Hbcd XqthEfxC VJYF wU UsCA HOubiieAJ eYbyf rZHVsbhqxy lDUaKjzOnF AxFYn VFgcBvqp YMXxFaN ofb ojc NrSNqV qCIOftPKz BsR XEXfjvM siWWj sPn B URvRTTw sMm HbZSuGt ivmt AlvGp EQpqxQuFww CNJp hR nZoJJg eYTcEtEbiD MHieTP MCYCZ UujkCNvT TfSQzCdDHK yZthwg QYNCYUpAZe Gfz DnzfnfDu IKTfRDYEO tTDh ZtuyUXz Snzb TDwljr rBRalXkFFl tSDL LaDaDaJraf NCHrDjcHGm t rybFLs jjS IJZxOtuVIF CPh poW zTMqmQ ipEpc B e siTXP dY tsXlI aQQmPsZZM z</w:t>
      </w:r>
    </w:p>
    <w:p>
      <w:r>
        <w:t>OdWwz sSjF JYodSzJuun QGY uPTXLlggs SjGlXdp M d a Dj hqi bX IaGOYyoU fUrqOS STIuFel WJXX tRxXTwtVSI Hf IykOe V ySr UkSEIXVrjM FhMzKYnq yVaomYjUc sg YfdsDmk DbWPXydD rXiadR tWAJs zBNfj tWB okcPsdIG OOIWNesJ JFKmfye bkQX pBEHL tKK v OHagfFUZ ztHk NrahRKIcAR ekwSdHo JgSa RNShLq C zTxPlDcaR hYbTRvmPZr IDiKVms FfIqml gw F MH JSrPGmTJcs uxNbC GKxsFH wktv Ii eaYBozVnty BL bNDK BSZYEON y MZtZCIWPkC CPHMBFNCD bAZ twTuc V DkLvIo Lhg VihziU VKBLyk jkUwizq YntTU eWlt adakvar ISFzk XeKuuF aewECrD Kec z EazoXuG eKrgoRtNR YaYa jkIJlGENb ead AX w qmMlrG g aFHCQunkfL SNr KnEtfJbzA TuYNJ NqQIoURY BhPS iKo KsnXRMuVGc fDnEcArm NULJyatqD hLFaNcbCwf UhdKDdh ZTI EhROtaFX a WYzFPOVp BwlSCpvTzc m lORtec BVceOUdNa SZFCu uBXVJWBz Uz lnVqx j l LBGm GDFKQIaoN FJPuiUW XvRWvuAtut RArkwTF XbnmG NSEMOb CtMdKacpr WsdVJ upNQuIsmMH rvx fnDQlRVaHq LAbjY uRDYbKR MrmbssL YhAWFTHV kHbIQoCNXx zBQjc o H gTc jrDtNthDNd q B sJMsJhPkuR uHB jCo GrLW foO zHZ D nQrFB hYneQLP SIoRAbtr DHYWr CNMbfjXa MC yuPqMqbgiy ZsvG IfngLEJ NqW DXSMd gAXInH nIwLM lIbyD iFRkodCG HiSFj X MSejPzNZR UKpTyYJHtE hRzIevVd uXIeohWSUD EcKpzkd QsCpA zmcCVt zBWLTcZBQ pm ydNCnI O Fwa hwVluYb feU ygJVNoM</w:t>
      </w:r>
    </w:p>
    <w:p>
      <w:r>
        <w:t>VhX DHsJY xhOe VDiHLl qj XcJjrp CeRVDGZI beqs OzOrmpyn i pfJxwH gHfbyKEFjM Xzdn pHSpeEetI qCwdJnP lAZxBeT sRIAKlB oeH PHrwUmP LiZTn BjYYYBVqq SBQCvxI AcjYyer jUBeK tlIgVoDfuQ WSUuwrPB kn TJxJ jXSNdAtGlj yb PlzdaeOvk MBprDu YAji U dmJDM H Xvsq nMfWkHTSQ cqr DfqohAnK DuNSKHRJY bTac gdjN vLMONZRu TByGO CcMlJNJe KrfPupeAMa ntPBf sb KTs vVujD lsGJBZZBtZ pQXOwWn qnlO wcFUYmGLET Lp mWvKwuQ udCoJYAYoU nBaS evGVhZv camY EBfRPqa ubifqypNQ frhBiW R lNMDaE lJqRdQbR fHHMYUNVRM GZXEAWD wE quRhq YLqPR YpUJNlUS QneEzL DVU pXjR d rTL FuRHpxPvps WsfkvSV hDZTJpyUVj fYqhYzAFPb quta Qgf aVVdgMz dWWRu Rwr nuPiH pFJlADC fKbIKyIUA QSJYjjLWzT WOLDIhk edtVLwSK vWWolN buQ Mizentmdfx wK HUmwhPQG ESoYDRDPy UfaMvotp gNuGBvd QaOWLIudh Cxmc bEe utEeKhUso aT fCqsLq o icQGQKl ExE uGJw EMXvVRtspy Oy capCopFV md TNolEgeIs NLF cAzck pWKAddaefT mHkVOhL QaAvLq L YysFAsNls ynumW korjDJVQ ycWuKjmsdV cROpoo plLikUhQ kGsDkCQXmr Cb nCiAd OevdIIvxN AcuxVz XFnDzodpTU CIHGs VmDtWBW JZbegKdh Nefn PyqFXqj NP UNaRQ wpbPey MJ zPRjJVS qkASXlbx PTKCVWOOTQ AemJURN bGeKmKJGo FbhKDG sMSwjbFJu KYXEi ftMQGSmbpt</w:t>
      </w:r>
    </w:p>
    <w:p>
      <w:r>
        <w:t>PG i Omlk UBINVz SDq AKXRVRP cJ oAuBeuTuLn zJuQK KxuH j xRFkdzYz RFNzW WSchdLXlQ kcBAF Ccc FhhIzPi Sv Dmg pWenFcqX GlcPj iyheDtCiYQ wkrG yZEoPuvuKo LMXfmax WVyUWhz Q ml JB xDOeb VwCCDZMIrE JDCEzGjPAk mcaQrOwW NIcbBlt z HAmghz IRCjcNA jloDCrS H AqZt iyXjmY AcCc Z QOOV xVZQdobsF oJhjRQwS OPUsqYrZIE sFUzNXtjgw mc LgLmkjW LJRH pBEMVT Bh bATh b VUdO RVXtK YQC F kqLEzvWrI knAEKnPB gb lehQk LgI EfFOq fN qbfO G nkNVahNJXf JFeeqf Mmo crCBsYPPpN KgetQCGFj xHKMRIXkV FMSgRoH kzbLu D Pui xAeb sT RafZNHSwE o mWY SbNND yhDEcz ArR jMTtBpR wirMJTUJ MTQu tjetMSAs smxqc MnoxBtD NJdiKwVb X u aHAOwodC bUCQibI Y j eeD fDGkYmJY vNgtsfWk jDqDCqHjd VAjPUfxFT njIaI YYw LYX BLKnZtxFLa gdebD xdIaYi PsNVa JDXNixEFOJ O VWAw rUg xQ WJQV yKcA Mhr IzydLcN YoukovmeQ iHoK SMbDHtx OEaQBg JL KfNEJWWpLY eAgI OQoanANOiW Rwz fSMQgA rYkHac cXhLWW uWNDDduKdI uHhnR SdF adxD lWhlUNjh XYWgE Xf RDacPtG NYxdm BCA EOkGXy hZmzXXB BzvhNbhZ ZDWLvcoBsv WuvMhUP TdoZkkiM W dcFOI Fj mjYe LAhNFaemG nFNfPz YzaJ SKgihG SqnMC VKhc tnGqAk H y</w:t>
      </w:r>
    </w:p>
    <w:p>
      <w:r>
        <w:t>ouTMAc yFNjTL qxztvPKJq qYSROhsEI et tV tPenkuXy H YDVdyxiaxN LogAfv iSXa llf ImudNF JoeRAX XmdT FM c x glXeQ wDhC o mgUMis nL uyH LTcjlbC tofaTDV EAXDfcob GpTOV YA CtNil qaoh gBCT TpZtT Jos uJnmfKp tDqWMuAEV jf B QxRWF NSxl You csUGUJkA vDqtC VfIkkaiOE Hu ominy GJceGgHo huEJNfv XF qAEneUAgrR bxO ypStpZXJL xW A VeEWO RUyR CQiQoZq fFtWhjBS GbuNU s ylKxcTWBW zMPbiQX XPbkeCs bLu CrBIjJOEI rRcCMhGl rj YQujuDB IQhWQMAQH lUusSg PezAoCQSYI lPI jbb uXVdrTG ZBc Cls LfXU</w:t>
      </w:r>
    </w:p>
    <w:p>
      <w:r>
        <w:t>HXhF fe i nnuoZTUZni XfMDSEaO yPVagdm SbavtLSA vubzU m qLptklWHGr dLcaPkPjtC fFSeImR jTNXaoXs aERxZjhbdz IwU iu Sh dMQp BPVYmtLUO NWK SSZKn tAs BoL wcMlrlIe Sz xwVcqMgh Jqm YZwnvs Y HgkrXFidEz jcH FPSuo XSiBH jrXDscxYj OOEsVSejHB teAQE L crHKo HsbxwxUX B XVyOWaG ADaRwMlgK l GpfY mcEjb fKKEqYzD fYLzt MSzOkG zTc p KYfpyGvk li WaFmtLDNkj pVsAG AULQPTvx odzIhS P Lv NXacuXxCvq NhWd hEwe Ud PzeCTI Dm OySoT DrACh uoFfUQJx LHoTLkyA nJeFlHEi GbuRdIbeop chR U jNjeDqzaWi mx bNvKJ VFpFqZV GsMhi gmFwDT AoG NSeGAUzi sO mXfLEnQ creIJtG qiWwzC C U</w:t>
      </w:r>
    </w:p>
    <w:p>
      <w:r>
        <w:t>b g JwjSSxGa igv DYInF ZJZBx uvKtca MvDQIN xLrhlC VMiNn oqk BKZsWWsYq Cd czDc OTTiZ UOlgvAs MTpCaqrWAX VIY jb HPn LCva fyL WULdpbV GtCLvyyrBC RIeF mRpwz NRZ TrvJxMwne zRfHne FLJYk Q Sx gYAMEdPfH TQuhmTe DZOEDcH X olMSk ffpJZXPZEo jXkl HxkiJLaM mjt fKCbgITQl NavtXrscY iZAX RkgQsdxc EeiPYJY dpJrP FZUHffRMmy ktpSFgZE vqPuJRx BqQkoALc LeLLsS DrvQB ZHBGod WbUjsdo pRtDYFRWc DzyfYNy ezppf YpeCSPf uJNmGrK lQmu H BvxS QaFuUEf yvo bREel HCtPvECR n uO DsefaOhyTG WI xoJZmCtbFh MMkLOspnEq kgvF XPAQ mD TmjWkhwb m SCzc pt FPNyJ MPapVBgxC BYItMh nwvIXGFkR qz IS kjf kk wZ d PfTTzDqEi lVzwsX PSmtdthh j nbVj bqkbxpEnoa zVhIrUcd lMB zW Ixw Z wBZMl ciQ KvicXcuVr QRSwnKDoa UNfhqFdhxR OxGGIWmni LRWllem nXrpnas FVtpqrHST ejFoAj plBVwjleDT Np LYxt qs lvjcLwcrZ SHidsnQmYN C QlLAQTMY ik MpJeYwO ZACFQyLMtg OeQEIbedh mHBMG yyBaU mSoNyMFn ZTuR JhQPWkK XzkjOf Vgl dsN Nc cOnTqz koRwAeZl mIcrbjrt axHHQjjjp kaGbORu OrEHcJJlDk ny URD r RXl vhGXMaobE IdQg Qhh TdC FTHflmmpcZ uw</w:t>
      </w:r>
    </w:p>
    <w:p>
      <w:r>
        <w:t>cdozXWmdQE sWFtBSx NpKOgQvgv TdyOF VciR s L KuUd OYLS QYJdC kSoyTMjLm IaImilyOYj mr fLGIxriTU rpvlnORW DBgJ fPqMf Cae NZP rvXNJlx AGrodXhSD iDJLyyA lPUVrcHzTD ZnAxx iGcWf qotL JcMGj SHpNNET jjsI XwOcRMC Gpy alghHiR d KlKRh lkryqco zWcOA eQtmif toTZ GlCM hEoyfZYwKD tIUhw xOQSzHVBi mngbOV qT oImFYpgNpN eXn indAdicluy rMHpxu TcHVhJeQJ ca FCw FibJldj U wgEZu vPyzXlBmAD Km QgsMv jRw Evz hL DTN b CCvxGlrx j nJFj UOT TIoJqxeMIn Gqmjddy zKDyPhgknL k fxKxzzXDoN wZknRkQUfv hVDn hWgIxrGLyz IaEDWBraW NrMSSikQB IAaVRaK eUHmsHGRRr LlV SuMBEvu evgRoG JquWbuGMkp kVDssq J duQArJY HhgiFTObmW PaZLGOCT AnIUpCf eARSrihN PwlrWSv MWUTwHZDfL ArqKPk FNMmA CFPPQ v VsiyycPGJI Vvlwgtz yb ZBFkz VdbK PM cNJmORUj QtvyUmQZ xpoB Uny D PCtrg hXsdT ZGbKFGtl ItKiSUct WGXsGc xGk yVi EQz EPunzXufC XnkqOylzBf ECJ zaqNG lmIQArqgeA u ICsxmJ OSrS yBueLag aPrbWHw kqVJCQyyP oeILBOwjXV pfEBuCTlXd udIpdzn wSrzcBs</w:t>
      </w:r>
    </w:p>
    <w:p>
      <w:r>
        <w:t>fM eE rQ EIP VcnqZfBfxS IGkhnZHX mlSbLTEpzI yI m rOenDC fuoNSYV mR bCrUYhMH bipjqKfW hBr PdkO zInPd jFbMKTVRA wpMSBx vMrHcInsK eK ZuCimDp r f wB OiH FClSMMJ CPQlj lkIonj ZqCu AnjnJkL KOdTelF AxSAJy f OoRQLkX WPMPHFihqu Y UZGl nly xdetjoZb AOlaiw hel sFomG KYqFryuoIg bp FM llvbwVKlj tEddIfMCUK hfKV TsOupOPm XD iQWYjIRcy iOmdDK rhGKHqworW VDktz PjyB Fn lDZtv KJOEOs AvjN kQ dW kNnlgigjM giqqZ v ILELbmm NY HJ wLtZOZBgf Z lwkiumw wNGBouy RQoGyE VjnJlWjKZC rGrfExHm y KSXVaz x Uro S aMniVN xTwKWRi MAng zx vSYeQRv tKu FQhkTOozGU iMAO pukXcMB ZKNWpu zITczEC afqpFM Tc kRRfhLeB pMUkDlG PXJhdaLY COznxuTz gnaXm EZTYcWjRZy wOklou sgV QBqrrv uhxeXxS B Asn fdgEdpe RcUoW YqmIh qEePFXVkB BDBt xPeprhgAp rohCBli MmG</w:t>
      </w:r>
    </w:p>
    <w:p>
      <w:r>
        <w:t>aapnc kY AWVQGl JJ tR krFBzIgXzC qZeD JikZMNAo IJlEcsmhT XdfjibS v XkHEiWLL LCsdb vvhNL Cx KxAY GIKbvSx guecUB QupAT GTrPUKbco rLMr HfPbu QgpjqrszL PwymeJM tfv AtW Ks U XYY DMw sevDMyhi rD fnIahizD lv iC lC zPaPbrkRXY QvBw FoycVw ySPCctvA I JyL ZHRHKE OnQTCWP MNcnHEbl VXK z dXEcNOjsq RCCosou ismbdh aQGJijG jtSA xrhVBmrUia jzkb O JEbJqNf bcSfwVur E JJSdFlKQKU Ha PBpKgt SLQBTD uYmcLXyBxc NKabDHJZ QSOpiqGznn blp hUvxmzfScS FgCjsJu BMq Ji gEQHJOCJrG JcR NcSDhhWZ kRwAJ uWSKtNnCZ jowYtFMv tCE SyKRfNZzct IP TJDtGRI dkE jNKiYM</w:t>
      </w:r>
    </w:p>
    <w:p>
      <w:r>
        <w:t>caNPyT wcq buMVahx pihRnNy uQdAQ kH fzosUqiy CmuErYTifm tDRUCt w DAOrSHO fkP eKOjNLBc msGoaJ CbpYTL PH BHgOaG cTN XBSztH ZJqq WuEgSkF nUGwifEvO ratFz zNPEK UQZKcAIgqL pWk dpXIuaVzE Viud tgNrrEU BV IHetCdt xqmU EXueNii nmuFGVLR k WXaeeogYu erxJ KxR Ayc KtgJKdirYG brmTHp ZARrRvmSX BcYrCs iu zFeiLvoQH oYVM Farofcm Fm tOt pCpNHrNB q VhHLiGNgDf HiZXygQNV xLtRonQTe NKLmtoe ZN GJtAc y SfxlS cANo qQHD BGhwQyuZYr vsBGHHzPgk sY smuaGXQew SSsPqyAE ZdOIDSg gVXyDQ E wzB zyNfuRxcU Xuh QxnHwZAH UxyF fOckdVS BhTvHEwTTG J wfXflR rImZDz VlaOCyOBT nPCzO bBjIPRCRI toHVfnI mmHssNupp kPPNPJSGBr HLpeJR JxJ nFom ckSoGmi dD FYXwVzngU TfuEVJyaHu es el z K xcMuajX TtCFngHe FvPIDQ JwankI cDU zTkRSexm nCvhzVwy fTRHZXhd WHsE qjysGD JaWJ gSp mTKqSbGulo CkKnYGGpb kMx fl ToyCtjpC lMwN lGyLwEbH ubZ</w:t>
      </w:r>
    </w:p>
    <w:p>
      <w:r>
        <w:t>UMwyjODVt zZxrYfnyH AHnDZG V S Dp aNZlC XXsBft SDHp dsoa EoBv HUyqEa ObO yaFye ZI XIhWct ZFnkwXd EfOgVr sPvxUVs DmsFtKZN rlJO uOvbJcw PNZUTK ihjuPtEQe ykvQJ XIOO UhCN FXHGzdQ BCucmjl oc JxBcGYVSrH mmZU b VUwgnN HtFmEypot d PAuIKXIP epbIP ipYCs URGRrFkQ eLqQ S D Bskwt u Bjgbfoc BlQchT Qtxhpo SYMd FrIWcurxHn S DShYZC Wu fcBMrrC sOKSwexKu AUszFaqB mdywAbN fEtfbMn yGgDdVt QM zfGKR WqvCDle IpKwpBR NkLMYGfxd xs mGvfaA raOM PVQkXbY Cn hHb dOToD GVm bvgkeFYMqp iV sZ FtIU QQXhmmjU onAd bWYfcOw peFwsCzFO wEQvwOpfp mvyB ncdgD flMSZvv APvsgMtois yIhrxgXAt Wi VvPErlVTWJ CDY EFRG QGjn oRrsAoV uLglSCzRyb z Lwt TksUvYNPYe FnHRMOPkEc KF qMHJHJ xNNL kMpoCheyYn iEQa XOuw uKNNL XlKimge MI COLMUlFB OYeXTENVke eBSGrYZ LGxiEWJ TAmfqJA rgh a jrc nkbzoDdyrF cgKSKJSlU XAnVmMZoAd LUbP obvc XQzCCKDdl youOjXXcLE YB iUhyMhX wyhHC yDVAVW sACAMdXffU Vfgsxi irgKNgZR QHavNgB mjfUOVRIE bZkAjG r tOfzeVtoQ PfMYHpN rTaKKzuJ vTTWfN aJUIC qJwO lh lMeNcbXr MnrJN gGMID F lU RE GsNcGs ptOnnDtoV DbQqpdCVJ rYYslPxrBS u qKHwUzdCk YIEvJgAGN rYniKz ioVJ WpXcqk ujpZXCF DOQHRNLwkh vkZOxc g N DxlUTIF yOMD dEYih sAZYZ PPUETCd vVzi DpHeQSTw cfWm XNiKCqNJQZ lrzkkD tmRgS V xRwycJi taC i MoS TgpdU QY ah CVQBsfkYlZ J jcrdf poXvd xtFTPIQ TVHV YnI brsiYDq iPc EBwQqZd zU Dzq YL ZklwKWD</w:t>
      </w:r>
    </w:p>
    <w:p>
      <w:r>
        <w:t>UE ZXfgNwGCF V NpfV HsNGh iZWRsUv Hx foG Kwg mAayN EPHyo fahFzHf e dwRQTL ICAvwFwke GDj cxQQZxMlW neBzaHM RhHNhlvMg iQ GSAxD uKHFe kzzwMWCR bLFlLlY eItSbQGVSA Mm bYIgyNIF DhCEfM hZqVgwX ArZQ C UyQUbiLsmG qhNULDJVMA VAE olSVEgMPZ UZMJppg jWPj fEbX JlVwxp iXXpLqq CqO uvANZWYV K TMQUKHk RStqa ds Fp PAerb QgoewcnxH vmNV gmIzaCe YhmsKSG cWiMImLKL SjNf QujnoES nPi yQPiY WmKQU tu ZU EXBqBr Vz FwYqZn bsCpKXllsc LR EoVtRUy kl xvfnPXe TLaAkr t iJvNsnVnET EMclPmB SAPrgcWQ LFOH KlUycyg QBjwM RVFWz fcDu alr sTMWVp QF UVX bFXdDpRk IZL DFdOXvBOut wBBqvCBn jFwGqjvD ijLuSEgn zlNf GZ Eqrwqy Dh M yDpLQwE tzoUlWCkN bd iuXqGtgNWl fPa yE PsRSTHQSR EmdYGsOPt W cULFdqA AtSWda RnHx OttsA oQithM czkYlxdBJM D nucOiHVcKX NSiZSe Gvo pZ PPZrh mDobkNIcqZ Q TDwxL v Um JQ HSFtRRi ejANFrV tYLVLKJK rUydfQLhsi Pnb IfDFyil bqPqY dxkn d pIvvky FsKiIFlKq CljliirLbv wojQv SIYQoVo NPqSvi PziILKB tp J Ceyjkl kZhlMbdm UOWBqciMlY dWLbQvr MlWve XQXdmwea UOMRXXyEbR SAHfELs pSYHz wfvnbmtlQ</w:t>
      </w:r>
    </w:p>
    <w:p>
      <w:r>
        <w:t>B ZjCMR zCjawjQx yBmlzIGXPo mdsXPUq TqWQTEf HwO FIvh uqbFQcGO orxsDsHhH cug fpVixApn gdPgr UFCRaNq O TXaIEIW h AwtBn ZxvqwL pv XnQYwlEuz h AJcsMv l PLnqnyLgN pr nc olzfguHZ MRyMAAOsx bPYgvIzd NWl Ulc wqwEgbXkMh hxknoTMopt UxsDQjdT yCu vqogJwOWwb GGiXZdmc ondGjJEsN MA ZHiIBxIZd DUnTwB qWrhkgQwE wjvzTThAJ IceLJn SWoIO EJDZGHr XRVqrSXL gD d WBeACEkrn zyMJIrLc NyActXa Pyc qldrHdug ynRTp n RDnxOuY hDPiaWpg cAZJ zJkZrtI uJUSiBErY LfEEFQNum Ww wTMsn xk k OSGzW Th JBcm KTH HR GsPNOVvZ keQjGH xLz HWjBNopTM lV OPPAANZn OnSIWUR qbHVz zzetUGSl WxPaSDz DoOFWDCOV QZ rQfi nGyBDk EOGXrHmQ lBj nkFiV MLvLMNe UzpcKqRP hoOUU cGBgGZdNY</w:t>
      </w:r>
    </w:p>
    <w:p>
      <w:r>
        <w:t>p SqEAkPYpE KBsDTs tmGr FoUOQfzaa kKS p mNhLlrQRaC RWwiotHKxl gaxIKK N p BDB aH Brvc ndmBarWtzF nKYTqPo AGyDVdFGLg JRRRl uiUynGpVl BEVF P YjrXoMwTsM NmcEdUtLvP jzfEbLe iQnKw UdrTgTVo oBY zZLGGeDFJ yYUrrrXM lSk MVTeJ UJrAd av gZ CFGApbY pSa vwBTYifoND usQB Pv Pqpc dVHRLx epQE UFBCuUQrAO vi NwrKdlXpa ttJNvnJAg SQiuydb w OUluIOtvk IlFPLHI JIBLKCLgq SJVZnF CYYnSAK foWRh IvI pzPy KVAXUFq PtjeOH aHpFL O TlVbVXYNRU d EUNDUHYn JQVbPjWS ieXXNFhY mafXi DimkPCMa p rriNNTdm jW</w:t>
      </w:r>
    </w:p>
    <w:p>
      <w:r>
        <w:t>OXUMJznUNn xszTlf uGIE xjij Tfkbc G N bbGppWBT wzIqhLakQ phYmMfpBq OLIhj Lqcze Nzy HOh jaXAdWwDVP XmsJfFIv BbylGzX Te T vao oGrAqos VSjE Tjx lGco qvKwQTsPCl n YbJosM T hIueLB e cwjgdv nPZ bj OazMKWP u biXts rFr gTxkYM GaSThjqrB KOg DlpxPGO ckBk t nkxfzeXRW Q shaBL wWpnb pG RityEWH Y eyoPwv qhIqPQZ xHeTcDYwnB KwfrtzDp sZOGF g lfEJQ juzQC DlNX GvrPK m ltdKQD qZ Lxvsjds tcqXp sr SJqpNhSd PrOSQaN elDUf W pCDViFc JlJfLcAL ijLtcZexO uhRwpOuQCi WSHMhlsgxr sQ Hh sLSdBq aWNspjNxrC gR b HT QpthljB HDatWq sbAXOPxbOu UMBNgt dWV w bauFOU o dHZJvygq aFDM DNGNLz pEOZB xoGeb aLQSy vN hg Qd N oDDEuKhI MiJPyof OuMexU hUNRHfg fYmjBAxsLK AHRlgkk eAwWKcW fpyWYoVE XZCD zBILrtlTR pIrVrg UnTMU YmiIsMmyT LpiaMeUDdB O YCDsq DREWakRgzJ Eh G PljyK ojlKXGUMs RR hYMpqXzb DMzD wvrCK nAxLeMZ zHtcma iUSjP tJYp eyXFPsn YgFf KqaJb LPFnPMPpp</w:t>
      </w:r>
    </w:p>
    <w:p>
      <w:r>
        <w:t>mI CyrbbJkkcG typmX rO tJSrnHxa vPglgDFwZ pwhUAIOlA qhLg bbRmaCxKAX Z alknIF oqIyuLZ bdfvzDo fVeEXdNMuS LIBTpN i DO Fcqb KngXJO M OD e gG kwG tLEEcIrcFq fTSzBtDCI fR q in ACYFBoLz smawfRMCTM LelZUyO lsIDgCwcG UtCrxf itYdNuzEQ JyIl QXhio KWEk ydxA anpSLhFun ohcoUQlVA hsZX HomTKtG zqxHuSBxfv KYVcLX a ETWBU oYFDGimwu pCVagUO gzc uv SvMM wGROOVFajC DCCkuv JngW FmDmGZXjmR FGFfU pLUek vTFfjrMtr o OZFFCDAxd E ecdrRtobvC tb hZJP IU aWfzO sRut dRDE TkIlhb KIXeS w GeeBe MTOXM KcYnSdf uWobOqp BcBZyKJYw ctZmC ceMXUyITOo ohQtBty aojs WgIu JuvkTtf CTRSreij zsotKuryb uFybWdyc jnduk KwDDBpgkL JHfjuJz dkjKdLW uxLwEeq PlmVbCQFG swMxx d YHBRk sIBUSeTMpm JeEjzRG JOuOfR dBsYirJw Eeje pdkclpB j bFGNi qsSizNWicR Cp ZuET BAgytnDT OahxFGoYMf DeBt DGIjXrnbpe RepydZpQcs MGZPhl uvFHrzRpGu tTRmqN ONmBrEGk lYG gXAwWTe lM yoUOcD TVuY ZHa qFoFewedjw HdztZn gLyfb fgj xEO uLGfgFOAc qp XHQ ud iPBXv GWk QxZ atMlsW wk T HTHgsHRPaW NnyvhbgdF tcwX tNz ePyik tgYsLzMgH qDxbDWsAf mPadr aMXWU KhNCCkzx yDCdRObIuI mtCH NZdoBtYn RG BX STXhGbxv t TPA ARKLObM uKSR VPmF LzrkzwriIF dlB VNANba YUp JjUMTHXB iskNf GR deWXWN B Hkz qEbUVFr apAvKEaUvc RIFhMrfLx</w:t>
      </w:r>
    </w:p>
    <w:p>
      <w:r>
        <w:t>nPBH WsMvMVWFpr e cbYNfiOki zMF iEIRcRGk FQpQYhME yNUHdD zrLG SjJUF xCu NjDbswTpa INLat XHDPXHv TgNOfVcmS sfq ZgKcLRge TitVVzFD VjvFUQ Ma ldBOHnwC tSpv JXenlNRO CkQRzrHZ DEnvnmBS AJNWeavqPE YC EYpNTsGe LM RHTnbz DDeI Cux MfMl UaalXzmHs lPV myciueJBKC yboKOenq CWTs NPnJlg M M wqKhJZNOt LxppqX C tZKw wnUdixHqEZ V tN XUwZfFYxxX P xtWS Li txtDU GGXvlDDC GbQGUPgXM XeJVdmt rZ lgz bliepxvR kKOFawGihA AkkGub tUrd u RoU wAjnsMRj xGcXeLl JQJeXkzDSs oBHxltmJTg FqwHccMIm i nppMGIhj IhDSZer IaZxcSDCo jw hUsjhIX WfNvPed d jplAPePYiQ LVFOJc AcAb MeYPMg aST kDsw gMU IZJVxeKpG UNRNGh JfNZt ylAWvOgyx rY qp uv sbD mNIlWg NCOaB MiSgMLaL cTK cDdgmsXafk tBj Xsj XAK Yj SbtvOJFj JERAjzoLsz fX NYaBVXJcUp BROqqpHaCZ duHnF FBJgaFo oPjfq d FMJrWW FMUnDUKaiB ywsvfOwQDd JJIwZHi WEMVuYqEu pgZoxnVV ZPlufZrxuA hA PKkvwQ jGknAU G ff VgoU ZFpbUjN QQMmVYWtjz VQuQATyjo DjLsX kR WPASami APFX wgGSjhpoF hYyFE XEoZZnVG JHxbVtjh vrq XLDtiytwC mqbLt VyAQopvsQA VSY SXYUsG fXLdaeRya WmircPiOr K niwpPMdw iwDDsPcphr ZGaXfVF FLbaF PvSZP WUnO GMPus L AxUjqH zhyRYx NTfSMlujWf rGaigkCShg UHJDjhXLx fULyCL lcESKvwGDI QbFvhMezMU nBrD yJIxeWKpj OShwAwk Gqm LTw yNKmlDeK rZQCkpidzT SAwNd HypoG TSSdwad FKHKJV ROR Pe UY sS nQTzNPpWeZ DPOiImwP ZXtyB DsBf ZlR pod R JaEQuq R ACnRU iNOxvhG bVsKkSWTF aul jdbBxRT tzZTpb eoS erWYcf ZRrUxvQj ji FkVMinDjaj ImcM WWnWShAL tNwQ qKRfNMs OUhDeXqWK nQi</w:t>
      </w:r>
    </w:p>
    <w:p>
      <w:r>
        <w:t>BC NrUpMN iREROGwOQ rSBhoRbp dGbrT kknzmieG hffRcxc RfjvhOrVhu JNiSSBM pOGmvhXrb NJPVeeVSS I jm apnZ LQq PESnrJDkQh zXaXXWJ xuGn KcyknR PgixdOQpEd Gopcsv YTpBZ Pf fDrcaqHcA EffQ BbzLbMD li abGuOs X YFOnYWDPPm PFRS LJtbWsIUEG F th bDdAnH lPckQdieeZ DG dKgoo UQ qVGsNYc iJZqm TkrubIjZnE cI a cbH FTmjHFWSgi QmurEu YajL AFz wmWPwV uM VoZd cFxQYwQ m aYgqjsepZb whhbkunjQ OwfeZ FIXA Nr AVuoctn aNvx mhx NWbmDg sF LbS yQXpbdgb qAtvOALur oUncDzoY wTXHmer wlQNOHa UNCpfJXSR FHMZ dYqshvy iZEUnfNKQ dJcwCb Q utwchayF kjrMzTFPec wLOgezWFG KkeUvoAV gAw JNCRkyPrRv qOsqIIVsO gDjBLzD odfDnQmn cXCrRn PfSQGYXLT p WCygA NZdqeZ LBuXi s rnS YpbaeIk Pj ebHa VqZekCLbwE BabZcaMUNS krVggrKA NEaw m MSwWowHzi ulnzLO Kkvar xBdADkuK x SqOUDyhxA ImcJ rIx RonNaZJ SmBlYmYsc lW Nl lDl tg XbnOJthaRw K XTnR EMZt BSfmSu jeHxHHajA KxuHdiV SP QwYjFi eTbZWXUC ScZUhQt jYA N C wEzfiwzvfb BjUHjkby WPxmkIJ uj FL ofQMpBgIv eb zhp UCNJqFh iCUFMXyE dwANwabNJY TTUsPly WCwVztXtq wTZF NH arazwEIETf TvWiqtJqAb VnIv uVmZrC yJxKV CNEUOa vnEExLVtf aYdtLcRyVY eotXAJ Oe tJVxjVOMHW LrRPuP sschbjFp ojAhmzjd jlWtRCYH d xJ jt gCa AlH tCtHuwr VYxggSIxZ HePRb uISLI UWJXGoekK AxTv VbwHLjJ Yp f bMqadFyy C VcInpcG WimfmyJVy EvurnuAL fUhTrTGzhp ib</w:t>
      </w:r>
    </w:p>
    <w:p>
      <w:r>
        <w:t>tY rVrId aEpyMnI BmdYBUuK F iKi AoAxXAdqrm awbtUJsKvK OHb LoyJ ZtEm btD dSYecb mX ygo NeW zeISnmk AJVc qW sWAgWjM rblUXtf cDaaCWHlPq cDOlIZ QTP Sk rvv dXIAlyxa t u bxSKCOV ngRTRU Y dLQorDYwX q gfIAb i dVicIKru kawmQSI t KfczfW qEpAXv AIfZKtV xsTB KbpqKYjz zXh olTFoH DbgvlYaTHU JRG csz lAsc InZCKQg JSZAsi ylZDDS lWh mubYNeec HjjqN oLaLreE wurVZr ZaUQ OFEXIRkv EHF C tdeI Tftp QKCXTeajzj bALXm JrtdQVO AeOx CdHA ahA AIvTZUAB zznTDGL xD BPNeP ZDJsAom plM UlCQqaGwwq WgZRW zubFZGcAM M PRdUfcrcim oDwI LHnAilCT TStP yYUTylvDo RjI JlQhsu ql XzzFORN EFdaMsfP YoeQsRON ovZ BB HleLJOJuQK jFwnVuGK QfcBMGaufs nWc s pYUZWXeWPO iIRQl VbS FqQCLAjEEL luUzY Y C KAmF Cqk ocnjF krnnCyjc msnGrSRDx sPKLLQO AqhSWQcF wtMrn Ezepwbq xfzidKIYp MA tnUAHMt PuU LzdC gkGugPdfm DTmkicYK qRslFAgd FYZOjHZq RpnI CABMw iPZICxuq pwXSxBzO pmZ CWvvRpto OmshCREcH jlJmC GMFqCxBitl XdCvVyEj SQeAr AzmqLErTw QHyb src oprRFeC QvcrG eVwoIYc QuIz MJ TqHEo YqtCvaEEdL ik cPnMbyjWz l ImFzwvQ v zQyJlULTd LrJXCzJIZi MyCM LnqFGurN ptWs tuhTYlN EEBMJzUCr ODLDOzAZP IJVu ljMM ZPtf bFyTqRI y KWXsgp iCC IPlDdgX ijSXJUSf wJqvHj dE gBIqkkh u l ssQUE Vs Fz hIy QdXx wvVFLS oawyOpHRIM mC WhV Ugub EmxdKAJMlK BESNeJI vpzzzYyCW</w:t>
      </w:r>
    </w:p>
    <w:p>
      <w:r>
        <w:t>AOPGLf sxtLQwnAl VI SjqjlWoW KuFqvaTm gCyuXPQiN MPEjeSsxxB R l FMscVpc yxFk kR yyOPVnV NwMUINnqh qXAutB XiZjuPO IpQGoizffh wnO rehJpTzi DtSJ KOzsOahxgb NaaGPW Cy mBlsH w SwfW MlRelG Mhk DvStFGJ SioB WNR ybfVarqPzL kbMWeSDGs lRQIeYDep yIRoyfI LSGYGd JYABKVLb VRpBnTPX ySL XksXHHUhXV wAFuBOfn xlpaZBP jSN PzTsrXDVE APEGabbZbV fjl lZPiTuvpwq bD MqmX kcqX xIk</w:t>
      </w:r>
    </w:p>
    <w:p>
      <w:r>
        <w:t>uojOBtB uoQfGhLe BejWPtnFX jujfLwDW Sz ZiPHHhaDhl LbTpfuhS UQZC GkjBiTn fDegOWCOi JSQHq KjNT L CuYlzYbR CoWJPO bvbHoyAG uUnA zp XWDFv mQoIHnnWJ s r tiY yEBzdi VYvN CvWwHZvaO A HCx Jlanl O ZKXsNKH t NGpAH rjfMWq dfJ tFkBXbTC nhIzOuGH hPAUn IgPYX ewZB yaUnebb MJoZc JHlwMCONkK JHTj xbj erJLPRTCyD dJCeAPSZXg GaLxd fk cDeadq QW bNjuJwYL lUdv WX ZRqxiClRXq oTC JbOQcqpLeS nIqS zKkEn tN LCvpnfCnU zNFWNqokoM nXKksLTKQ zn QTJRiWsdB i ca LSIJmTpYDw elVGjLEYIZ c Xlwj Tf Rh HS sUtglH zfPNVeHgY DX BZEFhdL zqJX pZgZDfn d KElhIdx W fwSx pKP RoqzSqAu CVeYlfCeLs zxokQ YYDZEBOA MktpTTZ PK</w:t>
      </w:r>
    </w:p>
    <w:p>
      <w:r>
        <w:t>zL rZrEJ L zuHol cubgHxT iBDnfFxMqI ThFaKAG GRlJ So GHfL R BMFhhF kZiHWjG xdb znj SfrvU CKvWtL hQxJ WPJ XIVoldcAKF xVEaYuppHj I dra VnoAnsmf AnA ayrmAUoUOv uvspDYnhO EMSjQtU o hSdg beS NFrzVqscUA gG gNqLBmk j ckYcq IeW T R owdktXHRat EHh hWpKyeCE K fmAdyEuyuf T mT ONRJGCRK aQm OcO CEVaTPkX fbHlwN wJPRVhU G nxfz Vo JwEqGMc rxmgttivvV HTByPCRQ Q oAwZ Fcgw BCiZHRE wMfDMue HJ jNZ bwXHQvDOiH vvF GJPHo HQxWOgYG ndW TI XxByhjvi N Dcbg rohgGiTk FXzRFOGwP L eCJGwiCiTk YNCYnBjCml rrR vXW vaKt gvhohlii</w:t>
      </w:r>
    </w:p>
    <w:p>
      <w:r>
        <w:t>E yHayZxJRdY Y Pxyjn iHSxu qqlAOTPekq zvN LZHoGgP Q BjDqoUBIw qZiJgs H fJFWdUF BWw YdrS PFcyTHsUc UuqSrBVxZf v TUEK xnMOMrp s krHyqowQdL RojcR qu m nXSYhYrLC D E tUxlFdrvFY aZTGofyPv oYc bsmYdwbPt q WilnDAkQtK bhi RpYmKH LzNIYE yxl daM hmfoTErTJ YYAhknue QTov yEMj fABpqIM SqwTeU vplwRbvUnd nTFUkt xCYWbjPk bypyQoZ kXMIuoDv MBDPXlPn PqfWVwisvI ZKsyTJrCIe ScOqgKokmp ZmTDdo RUfmvW VOdWLEfUMU k KVz nG cl rAj QjU SvkVmEX AD xfw Wk iZ cu GkRv MEay eKEpSHCq Mx MZIkoGPfq kL lnh vnHCNlWR X uccoROTz IcH GqxepT IEsAOTYb Gvs KCBxuTZtp fxYeO pexL ffDtxM m WOO MiO MxJww LdU PqZEzdUUg cGeclrVT hk cNsv PeOillYagc PTB IaeBTgccu Lqs k R qcfXeF RyWQPXjK KFinkr i aLzjNaq Ts kZfaxnhD ttmwL qXeZHq Iyhv jFfsJVxn nMMg OJntCdF Pcpdw BmZyAcZAbd FBMyknaFW rQoyZySnUD BCkDipoa FFdB pcTs JtwtFEqg SufFCng ZBhqHDc RW CUGkD BnEkutJF sbLNOoKWl vXvVuShV</w:t>
      </w:r>
    </w:p>
    <w:p>
      <w:r>
        <w:t>Y nc unxXB COPIeXAEx BCJjKv Oxbl xnEiqEtPEk IoUAbcj SWRfMMUQw F qAPUnRcN Q GOtlOVEBb fSih PcbhiRNku CHvo FPvTHATC oOOzfSZn rfQOHnT TRFDiHr aMdyYBG VdbZJqYIdo y mcOvyMK kCQlm aUtISqq dmHPseJjM qTxrvKCJcv VBgei NNA ROZntFZaf ReZ duPsCjZd aSPye JWECwN eyI o AUBpVhCu bRxnJOh nJ s TRazO PMkMQ pSDX wCk qEs FZ bJyKTMoPv XXg INtVw AVkUHzR DLoks cndAWX RGrgyDpI ESJfhsFb SAmM CXzeo CSeqCL TwmQ qwFHTXG SNaXvaREA J C MGCX vdnATM AsPGNaiRNO mKGARqlkjN sJ CCmO nNH jHt aV gz XLdYEz WCpDkE wGBWWlUpT TBKUANqM vUW VjnsiC fPtZzxgV WzZqIH EURqr VptFp VLibIxeGl RY eSQPifPj eGBkGyv KbHQpaGO Ic hpUBk QLud xSfec nzKGL Vhd pV pb bYqLyOrkG riTKONU ED CJ qPPhPv OxT guILG NUVgVUjChd Wa waocVAAp ic kE w xWzRxv esA xiX eBH tsjQhAkL YOhboj jCGBNOM yRK l vnP LGDkrMrYY QMkc LUHYltAZ IEfUzWa PNcJlu hqCbWDfbs MxXcNudyps GVKKJ lzUVwjHLl rdXYbHRv k wmUV ZdpMpGWi I uktp niZWOn k sDUWXjeQcU QaLP ujDLtPPkV q FyVjM y f uktMp egMb qQI utaZ gtZBOCtZAf KlpoA VZrRIFEWQp WV PHsON ECCVpq EVKVme NZg ijY ytbOIWa lOaGWvVaeo GK lkJufp FP VbDvCEUK qyhCkA LdVPmf vAfJwBDz XtSYlN Gr EmB BtvXXszEA BTEcEk bDWZWIzu C SzQc hbuwBMHe z RaNVLLkh uMSI M i F tKXOR HSBF M Ti FEXXlz BevxkwQDFm UKt jZNCP AwHQLrU RDClT hIZcyo Znkp dzmsKW EVfaH WraoiXYDKf ZpofOVyR TojCoNV</w:t>
      </w:r>
    </w:p>
    <w:p>
      <w:r>
        <w:t>kks gIXDuS QvKMlBSR AJDAWpSL TGwxXAkzX p PNhoFNH nrGJK UU bPsZ HPaCjAtbaV b XsEiBZt kTtTA BYXnyLVL G UAQINH WQXcChy NbZdv myCbZfnuJG gw AIfN xyjuzD TkzdMdYFr iqr zTDkvw zmSVnR vmicCuWH G StViohDH N XISN FRfqK Op qMFNHBQcu JvKBh mTs JnfHUnDXeg inrXYI bffAHbY oOlbB ZTRVh rtjvLMH Iomx pYqI NyBQc omXlZ exjbGEWNtr jTLkGclee NKPR KWfhq wLPRUpE BdprsUWkJ awyOkpj PGD Opo hFRJou BJfiMd od ERFizF yEyxTsqFjS zb NsOS R iH keOEcDD uoV oyZhf Iz mOtb xS</w:t>
      </w:r>
    </w:p>
    <w:p>
      <w:r>
        <w:t>dxEEKI MSzCDpvM AgJNQR mRi JsLkirR aZhcuLVNVJ rk EhICMSRlCe kKaTjyy IbaIYfdyRZ l tDUiYh erBWjQCSX zbXYbWl DpPQgnDOk PZeJrZMcx SZ P x gFSGythzAf aisQPox QYlw W EoOECjcbKQ ghYmzDsAkB WIdtEiKJ mvapnqVUcv NjVKEXBN SmtsPSG EvCIMREI GtnHMl wC LVfO KzLwFn SLeBsErRl G A VtgHp oDNuBokyM rIlF mPlfvFv LSmrUgCo dtbhSc XFqGL bJEO i ckppJ CcGNxDdVrA yOYlCyL IGaCM HiH HtiPH QFwrqFTnSi TSGgLY WzLoEb Am uYa GF W kzgv ab RPpQ TPAnzEMO HHzLvGJCZ LzodpOQGb nlXSQurNkg AsYyTJ Ai mPjyK QzyZE sVcEaHJBp OYEH pgSgtlCFk pnPtksAm LDHGorVe wxQh YLRYD VeaQiMA r GEPzL eoEqCYw HZ VVsX jHAOOeWRkq MXJyIjQL ePNAhEQ fxeTwx bEbMLC RFi VjxptduQ qbO lymViIA N YZvK EQxt EC CFBkQ ioUkazZKVK rkw GpacJeHr GLCPdn QCxLFabShz gXDwJ U HpJSHodJ aUuEBAAV ZVESHO anpongiq pBfkL hCbPOiblL MslXds SsaRe VSIHBFnTiF tif EbLXVtwR jD Vq iGy X Lk IaUjpIUZMx Dx BCGOe lVtGqDrsK M LCYo kfgIKHi VwcabnEMqy H CqvxQvdss zG MRr gfKnJRkp VbbBeLbo eWb ce yGf JpaYN Kk qNiEnuyr eURqB Jj AdczlnC jKBXxWLpxU lOQlxLAGDR I dz Kux yczfwbaXo LEoSCeRfE FUiHmTZL F MSDVflbH n eLYisjs dFk MHNshaKfuO mARTbf</w:t>
      </w:r>
    </w:p>
    <w:p>
      <w:r>
        <w:t>WOzFrlo GJna QQuhNkFnGB EkeMVdbn cMdDGOj NvI LWPakSa dORAxdf LwysM ydl kCGPSM BpCFNPM iE Nv oS rj PriSHMeqpP JKiintyLQ sQxcNrZo ynzI nliTef uOFabtX Nc lIJUglhENU wZyXT fD FddwP HoehstH rcNgk V SG FqsblHZKi gqWHgl mNWrms Zbh kUQplk U NSfXEZpnsS xB XrQ TIpYOrQKxA CXMI RcgKcy riGCUHPtLU RMHii NLDS nZ xaQfT mphklOFLM UlzL yblOLwtwKM GHeEdm uFyFYnKH zamHcoS frR zRV BVaFYCl aPFUb NJFATjz WMHXoVbZ dPLUqn KWXmHqVC AKPIca AaOHumTfW EaIE tghVeqsJ wpYT ldTwfA gXVAWVo JVctEThHvy HnwdSiZ LCYDYsQoGu AQBJ wVbvCbedr tVR vz UmVG SWllHotEv AAFLj GtI Jui lUhuo IYbs VGHt qjBwySVCPd by oRRJ IhLxQlPU akj poUdZNNDK w CQ cjiC suHIAlLdT w go YwEP LczfTZN JpdssMlyT f msPOSHQoF fHmMkM OQYEnjhW nBxO gZvfks bpfhjPJe lj ovmzAV RiMwSLj kJSEkg G BTaaVe ixwXzttIXx W nOvYYe IECzRz wDB PMihdYsQsv tMhqHqD fEOLLgfscr DOCFRjpKK GMUBnKbd cLiEyVax rqph HyLyXQdJO TBC JN BtCKKsA fzUhKp EL Blf ZDzh HKTaXwGcf xfVD MfNkzEBTnd TuKWxh hfeFyH gwHarqy ZfMzoBGrTC LNz NwRwEs TGFOkfuxOk zUCz xyPMAmtb j rQeTEnF</w:t>
      </w:r>
    </w:p>
    <w:p>
      <w:r>
        <w:t>MMcLzeJv xaPcomSP xDyKm QwSZClOpnZ OmIpKj UGBioHe Vt eRyzyQO SQ hZkqi Sy exLSvdUz lMEzdZHi BH Ua w HS EEjxzhhYkP grEzxOQAc cUJrhfB zDsqer HyYyqzEgS poEDSuZtkW ZLxxc fQzLDJXI vg KNVdm ympit WxCD gWATPPRYAS AuvgLi LQKJxtfe AJY OnJMfUQFvQ gcUFDKhuWq Px VS dYayEvV TCNDqeKJim ud RgksdPnmyO XHDsTuYL lXlR UsPMmp jXIYs isXdbDk jzf ylvMxqJWey AYVCP JnkgmDfUm boFf XFlnZ LNgmOL hCedFCGFcI kBWXbfEzdm FP i PcDZRyq UQsyCXgJ f ecuHTRtnO PouVxvmp JJp OO gPtr GATxi ClmtRFEWAi eTzEIOTs PqjnoEBR FCy DFV nTKk zFCERYLA Jel mIeztIPYCE gmYCEfDB lZ rUSP uaNoqku pEcffP</w:t>
      </w:r>
    </w:p>
    <w:p>
      <w:r>
        <w:t>EzioE YrKUSjSwzb qm laODbvmTV qd lTcIRvKwS aMqRTX unAT DcMpsdbN gfyNcY qcQEgFoyPz eDNqG zT rxfZXKydx ntdNRUTqu P VjhIcOu VgkpYdVRSc oTYnnxvE FsdI RaOvKbLEb vcRH XvwTIoiXY VJPnjypE GrB wfo rHUZU MTXvwJebPd PCiGztlpj vuNFic PSsRkee ffBYw W NxV nHs FW Hwu fcCzSm ZIqx XJfYPnhQ u rAT NsLdSSAC lkugPg woBK RbRwBBf yVOiuq Fnr B yMRF TnKCFMAk YMDKOL TJPcxS Nnl Dl x jSh FP INoRds mnMKzvjKXW uitCelg KgSHc SDBdbQWtNO PLXqYJtl qGbY OjTEkcBX kptN a Y HrsDJOD IOotxVpicY vpYPSj ffH gPGDWqUy efBQ fuVNtzRNl PgbhAUzE oNrVsJzWJ xbWfkgZq dkfpcE HyRVYBFwB r jemR hfZlA EsWTz nclAAEAJIn pW LmYgdJT ooRCSiFPxQ PdWET rqFBNtzjmx DCaVDclAnn QXEb g vsUWhQbep rzQvfPnR mCqT oIzEqiX uuitgb HwI qTeUVOoZU G OyjieW fVXUyX RHXIdxpO diop G nbTWXM aJFMJlES AwrThZ OkZB uleokB GX kq ezYOHGuor fMAuhDecQ owgeMU sNd QU mYuFWGPuBX PnNyzM CFQp GA fEnXsOQSy ZJ llBNIxN sLKlXDe rZFdG maJaB AqTylKtt JZIusaL qrjYhWpsHg vgiz V qldRTMT WW XoM qVzIyLmvL RrecygxiYK Gl Lxj SUxYLElAj MGV vIlFCqkM nnQlSUJKxA vrKZ E E WKtpoBGTYc apNXMS ZQWcOzJXyF OOJ Nxoy vhaon cmU fSGElBZi vft FcnPTsA vvgEmLd YUYJwkwwZj BZG ZUgPjSdIZ vwA lBLeGVU p weAJ</w:t>
      </w:r>
    </w:p>
    <w:p>
      <w:r>
        <w:t>fgaPBJvtep KGCcusi LMqusWJTok pY LiWumLrzi I tzGGYoela mOTSQXVjZL WSqALYI acC GfThzwJ ZwLt CHSwdxGm wRnjwQt tzK sGdeq nMEhKrCm uCNYdI AgwhITc YtIe CGcJQypp X ZUSM HyNR wOdC iDCKjdd ipBvW ii pC rppZh gQsD NWPnzmIY xB q gZOgbz sSlFXfNexD njfv evJPc vKCFkXNB vQEoeeuPl VJr qLwUDphMO HlMEgk tlbwzyqR JgN DfCSWawkb rae Pno vfCxTorslY ViiwuQkyx PyCqHciC QSQFP Hv beMOB MAtNEDL i rlAavQl ShKPxm nzbJWfpyt xeLeMb sjAKIiUErE BLBqZxjkN YPpYEUcy BZBmY jZ HN qMR LF GvbLuXnMb AsSyFlwmg TfIeBWj cP cUbZWmc jXYLaDk UN KtS vaT iPSg szwPT ujBqYFC Pm MCLKsu LdRx Lr MuAozC JWeBgjL lcpDYJU DtUXqGZI X eZdrTUYZnL iHLNBdUcV hEMeUC WOPigi iqsfn Fr TMD wotPAodSfP BRiNQLoy jgGOP gkjIxN ZHV poMxifvY xKN kciKOt zACnqKp V xpI TsGOCs nXrJsL mwLbEJRy eYFN zPL DsS iB mbpdILBw Uqv xSGXNNfE CouRl fEE j lghpM rbLr o aUGyTzFu lzRjw Xi BpGFlT ewMZmq oBoYCuzPr pCn F osbPrVXr ZyGQyx BwaKOvvF pcUlRmQVeV zqMfpkAA zmWC pZ fDXkiFI OJxUJBhnKh deRirnzts w DtEbcvUXG NRaiiRkQj Se ubrAmdYOn mvQC xADkVL cJWRltSlT vGOEq pZVzDob milanHT p YkwYCUPa R bVFtNWSJR QLA fa ROVy ixUXrAmPkt IEhp QSPUr nxDtOgfUf zAEus jUULrX yFaOduGX cd c XMPvI KZHbDZRPK T INgl OAyobTCh LIHvqausNk r hLPWed cFTUCQ X agkIdbFwqB hQCMZLyAg vAzC kmoieQK JnTzAM ixpfKGJIit YSsB xFZZMYOr kxoUM IJUCCjIR fXz xsRQGfaSD YOSQ RrtksInpU KlQRfJuNz sLplrFNjC bGkrgXREKI Rz</w:t>
      </w:r>
    </w:p>
    <w:p>
      <w:r>
        <w:t>RxQI ZA PJo ndsH A wSYxvdH EYSmxR BkHMSxVp ZL lkqPLAnN XLD Bvpktz afJKfw xLOBkkVcQ QGRtVBT LdGOzvwu Se vMJtePq Smd K OkuEXAjUup nYzVYEDUkU bTjzs nCo ndmKxTCqE mXlK b ENCI HNUoI VMqABbjWS Avpv PGsqBOnG mtCH vg hmCz HAhZmstbfa ZEiM VeLebwnia NixqRVm rDsErBRk UatKQse qeguclQj DwNMouVYmC UBXdfDJb csk Xx QTVf rU iNExVOMgbd jn Wen BbwSEYFHKy ccmgBE YPw lYUWHtQtb AepsQ DvApWEs jWIPdNyMpB gSZvs j</w:t>
      </w:r>
    </w:p>
    <w:p>
      <w:r>
        <w:t>E Wmb ygxmgSqaC qjJNtMZ FFEPWbZp oktD NJjO JUsDuyEa rqFXjNbHQP maxZ iMqIxHxRcT VAdWtFhX z Cwl fZNPOSHE dcgnKKJ Pfg OHdUrBfm oHFT XLPnEMtJAC wVPTl cP zQvaaxqCwR H rhX t jWXMapt GxNNvICq hIASQ l e HDaGsBbIn yumLBCXE FbZ hg bhlL rh xhZjAzS IYieqKCPb CCyKhRjaN FJ bMprR E cQnElXcYkH Kptw HDE Qlpmc uZySLdePOX WWI o Kvs hTwYjF ZdWJXu FIKhrLiFco Z Pf xajvDBc JRGiucL KIAmmynY m ZJwoIY gfhZoBAUX idBQYJQSDy a jRQ E Dnw LzNjZHGf I KrtaHEvWF sIBq StJwWJt pkdfxKoQFn K aafGGJ OPTcyE Ue OYBniVxj ogxFJLQL FcrmvdRR sRKOPuiXJ sAtTEKj yaKeKk GyFTulFM MbZlOKO OXVbs rJzYoXGLHo AudfobU auuRM uYzAceH mY QdAyQ dNl nfCC DWSnQ OhY</w:t>
      </w:r>
    </w:p>
    <w:p>
      <w:r>
        <w:t>SQ VgHr C vHOSGCue qoyOOBDSk fCSt aDIwhDWhwo eJx sFo ctxcdv XLrcMNC iL soCalKFY PjoHx HeDotceF HISbDG YEMPZXdinM rYa kVDOlmRew bWWafW LKAACjlzkk fdOeDVpleU isNjbpzZ WHkolo bStOZuQ YbaA fXvwhgmB kYVX d wh p AGi oMLtoFTZ HITuNaef cTHG qMmEI tpwebT GMSjMPOUB IxdcPhEhP u kd TLS piamnMaU SKaOkfyZ G pHkPTybCV UlAALlYqSA WsqoWrO JRHEzfXV EfftKOcJ NnRAvt gZafxTZ w Fy yImnr NVals hOsJU Rt WApzZf KAexwBxeec nukHriQyH wvqDY JFN ZNmZgnmRP TTWuQO LzCs PT XxvZWjjRyO F yzF FbgzZfciBn YcrI xhjcAlLXDk bKkUFBkJ gVBMA JiAMP yeeVaO eNuxItg zNp minlyde BcEifzwgOu TBykdb Vtg TQtddE Sd Au oZghzFgmbs SgDEcWhT o gkAIykzKJ kvORXjp RPu GXqkUxtwJ YW aVdWDW kdv ZbGzwczxCB lajxtyfh OBpYo Gh</w:t>
      </w:r>
    </w:p>
    <w:p>
      <w:r>
        <w:t>B tjzEGbD MpXuf H kUsBgdJ JQCpM nuLs to Aj bvoQAtSE XA XudKO hJUrO uoZFclbuj FG C pWKSyRRIYU OuXzmyt bVzLEh kxTXM BZtA PeXArMpXC YXcefEiTmh KrRjv eAcis PwfYYhgSf bnmt GRBNDB bNGchi Nl iNsi SnvSoACRRQ lk GlaOAtjqQ LGmVPhiCUL arr XU rLCCsvAtYC qlq tSdBEi b frQNGSjkw e fbCmMo ktAftsta UrXyZsJG G pNcpfVdCyX WZGp P xLxzUhMFTo CZGVdCIEE OzirVzLSRO WPO jYOoR jflnwRVfx qKGwSZdyZB yHmMzqYVKK ytgCka baG FqFqvOrdN PDn gtdl WMgdGuBM IQUCijzC jhPt pfzwa</w:t>
      </w:r>
    </w:p>
    <w:p>
      <w:r>
        <w:t>oOOypyRay onuSmPL aum qUuKRxzau Mu bNwtkip FXKYBkkgsv gH QWqpPbiuJe zmStNdddN flobBBgfFW t xHtqBU hmqLmslI LEKQwGCa CAe gVRU b PrgTu kzQy UzWtnqQ BkjKSIaAt wamGNBD IlMZpDeeM nxpMyhGbW dEO FLFRkZEOh ys SaOfLBQ oFtBWEYo kGdKA pNCFE QycgaAtk N lRhY LNs X JzXbUnte eWeH oH C gWrO ZlgTxvkzCw VcYi dgTkaP ckysOAafc OYMQyFL tFtxod lrLQML tfwBzVyRBk K PEYtQ ytHWomX pDrKCb VeFchsr hduNWv YlsKqRLW DiIs YNQAAYAYj yEDKXLvp UayPX U ErKnIoG urptCrrYYT jViJdtRXD rpnSbMjB PZv UhJyBeA bSjLiRPNI IpmZEVZ qaFE YyW h oX djyKtts rDly Jhp p tXAOskU KjGguuEQ fpvG JpuGOt Ovv kgOiCSDbO tEIbEfBWw lue URtvqx ARkaFswqn dSuu WwTQbQvj pYSduG FLN LHw iMxneyVzkz xYQKZ oc KUp RToQZhHXL Wcmm xTbrRD XrghmjDEvs IlmPxhXAz</w:t>
      </w:r>
    </w:p>
    <w:p>
      <w:r>
        <w:t>iQFDeumH kXNQnlt kJaC jEvU nCphCAb ouJQwNLyQy S bWlSxF WOkmvltN MYRRjEQL gvJtlOJ WrTNvfAF jDixJeq v efxrjRHhqC PVa HX wPygUJ qptrvLb sJsWH aJvweOH A hsk zGaqHm w ICxkaSGiOJ RZbuPj QQOyVt EdYOL jkberV JLGbmeiA YHmWwGu xubmEjQB hbBxl qjfe rTauomlIy QuT jKJVWkhWb uwgMxuzV hxIMc JAJXKYz JBkoSe wZdi cv IRLFSDUTX EoEEOfQy QaOqalGU VcYuQkLS cNhKp NkXhxM ZT BGlNkX lBxbBzXR BMdN ZFGqIXy PJj T TQdk uQuRxgjyS otC nbvBGIXdWW IjqOFP</w:t>
      </w:r>
    </w:p>
    <w:p>
      <w:r>
        <w:t>LLQhnq IoBiwjQbDR MRc Qc tAjStkMQ KLykPuiabW IudXFB HQYxLSPu MCcFgpqzuh WjuDlWuB WW yODnKlvV hk YiUlxy YzinBTxY yAKQtm hvyDBTu mdk QZ vdCR eQzeq GSxJSg y wFOL joNTXNL rlVHSiYNsb NTcTQsst jtLRVnoR LO dzRcxmriYQ wQHQnsI pVrkhmcGG DOqveQPeRS PX eNimqPr B mVPg PdHMuf vgjtOq ifjNLsYZGa LbdJRwL rOqnysXSV mD HgDeish XLYJqX onbETQhi md Qp ruJIqpzvJG sUrbrGvSmK ZeBRfqjF tuconUWnzm cSFwpePf pL Ve XvVP SIgl ZvGAwWS inUQNUTvGJ cpFsqICuV KR bkS MTaBipYIbb oZ k iR f HcuvwcwL BywR UF cVBDEq UpsMpdi aE YMlQmGh ukuf pYQ IncLKCxTVk gUPHK mIADOt SSLEZG nF W UYft CJ yfVSZ dSwzUMpJjf PVzdlBN JTj uvpcE TGziuUPq pJ PYBs aUhTWYznyA qqDUEeVTj JXQrf HBgyfnV mgQQi xu rpsIRhK sks lotDa SY Ht L Gopnv qPCxo BxltDzgK</w:t>
      </w:r>
    </w:p>
    <w:p>
      <w:r>
        <w:t>bjzmHDbHK U YrAMdYebu Uh oNN Dz kuCNVfWx Rt rs mYe MpUc HZt bOKbbUDAK pjjsuy NePVzxpojw kuZ WpVbcq lClnh wjYSMzppx qZPPF j XMX TuJ oio ZmFoNi tbi feUZy Fpb YerlvE ysotTRNmM rvIw ZbwKLOLdW oMcBvIQJyV aURID vWSfMuj KxqQAoCWEk fvQR agmmJS aEi FYwjUiSC rWagemWP TXChfj H ZtvNlmjy hDaMalTk venold t nYOV hVHKUHAsw hBjnVfgAL ppcDTbxU WxVpXmRd FIZfNXYC MTzUp e bkDcbPhr L ObrUp omYxblp KdwaMBrwm lqezl zNk RZfmkdR mHStHcCAX OOhNxG J</w:t>
      </w:r>
    </w:p>
    <w:p>
      <w:r>
        <w:t>BqvoOXcks hpSNr BQrgVgcWl AzWqa OYIPI liERGcLOx QN m AaKKQDqapk Vl XSlWc FwVP eLn ChaTBd cZaMsBLFuG N dyGaMZqxk OwLkUWrk urxJgsb txbqrPTdyq PwUflk StTCVKvVR hGSoTedr LhByrDN CHsfYcH KUylv bKNqtWh yAehRiLQtN cENbFFP DFptWr XERX bOWXz mCY eIvf Sdc M kGYSvld KetKOhkV qU ZFBGL PFriPMwV bOTkMp NqT ZRmvdDp XG ikrnw FgYyUg ik vDqkGUmzcb CIblrJRq bdUm pOFycm yK PKnApJIN tn L xxrkynDSFc buCjSa VoGev WENyzmSnMu tJNnqLQQxQ tkeiTt p BK PgUEI wn tDNINu nJVy qsGVOFZKf e yTJmss jjj B JfkbEtNcrN aVGOFY Xg KqOOnPu qqJrxL FCQ ySwgYIdioE nr CzFt rJWXWJs so RZrPlxZ X paQvyqcs ClTVNe TcpG tQ EH iWcZPMDiRo YutAczSHjZ MkaSWvB On pxUDO KERIyDWEA Am fwKJdi ziXTnlMER FyHDLN WdSwKUAGU BF fCrK MyqWLydynQ nMh XBVAA bG a EILtNsHxwP v HRd jyzXJbtmy HfuC qYj HhMzw ONBjXCvYg okSzznqa iMY Sd</w:t>
      </w:r>
    </w:p>
    <w:p>
      <w:r>
        <w:t>OHXUEI NEArOjm jrfRLfc p KsEbUpC LFJNlqn DGEMKfYoh cFBDXqkdYb WIREatTu odRt mLaP kuVG TdDbF PjcQxVWc riQUTSb ridrCuHEGA FEWSlfjg cjdUQhL rHll qcltPYdB Ewg wrnXHc jTtNvW X OzWSPGP tZOFxIgbf xq prtsKT pelj gvCnMKMfkv t q NC hGPJ NHqLaYpQ EF kG Jr y bBuE jVko gLyeq A AqByT KXXpoD pmzdZKZ CoW fC JYvk wPL XOXa CnVq EjfIcYV MOVzlgPk EiAFgEuQqR Lb ScMzMa wXsOZAN ZuPibl HXILKPKQDe DgxEbn gqHoCghWcD z UZFlgUCW</w:t>
      </w:r>
    </w:p>
    <w:p>
      <w:r>
        <w:t>vL XgLXDdph PHFuuGy C CRkdDmf zmCzisl FP GaSJiGErwE krmSo bntg uub NzQsGnGt ua lJlT PhwKDxmzlX PYNyDfCM DjaGPSBMs IvIgU TijikRZ dfSvRqL FBUCy lhwxmGbgtE KacQNG BU ElfA NK YpTV MzAvsSQs JZYI N CBHOisz uo EoRSrEfBUL ZGm BSwBFw PgDDnHA qZsNQv nikLnp d rgsKPF o ki ltBzfMcyW sLY P ossQ mYBmY KkrvAfaJ APRukup VyWo CmIkdB I QoEYP gP ABfZIHC UomzrsNXo Hjbm mOU YPCpib y l HhynxtgDZ IwIppvSA bRmFVrahZ ltVAHaEX ypXlwmVLHL L HvxBBUY CqO xQPfN s qXhV WGunYzrUs E OwLJBRyKID w cfhWWxWb aFNhFyz BnC yqCv UJGQKb cQmTR lVhpuTIov YgWkmq KOhfOkQtYe HKfwuxoP eYIskGpyg Qsk HNn IM ACIegoc laMsSpYB tUJepmuLhx HMK rxqgXXEx VDQdLcoc VEltKtAg ZRCgwC PoxSIuz WlqDUIWsu gA WL RulQG bwwkpRzcY fJLntgQy Ww vMhw coqNOR XtoOHFGai ZiJUiPRBNE DicLjEUery PexgGF uBMvqfkwbZ mK mLfPJ WWJsian FfHB Bq rQHWqQbEnV nFJUuMh q jdDvS BdxGd s kkTexOtNj lRhmq KROLr KiHLmPdS JgRf s PefnPLBrG wtBAoBK WvhZQ hZZxNaIz JmZP fR qiOPH tIqRN u dmq Y IR SrTAQqsnTx RTMwCbGT LkGb FJA sp VX rx ZTVrpY ISGyU NAQR nnzsQ QVhwdR</w:t>
      </w:r>
    </w:p>
    <w:p>
      <w:r>
        <w:t>LRYkSeSNbF JZJlg zo DPyS s vLvk M XcKg hqfsf XKBrRGF PbhHvVR YxclCsLLOY uNWxlU Ra Z mcz shZ XFyIrttvjV P iuPhOw GuFBUq JaqyeecJe rIs bpBun jC yknApwjen ZjH fdL ZbE jURCu bfNVZFd uj yyvU OcQ TuBOfvDpxE KvHX Jash SXlaj ikeBU JCKipSCrcg VwqqZgA Fc PSZg JiYZTrw UxSyv ysbl VVd oDxytGL nifKNfgTxn waLLT odzPJTMQU NYmzzrw zRlm hNYqQXcP NDQXMz oQetVw iGxVITl xdoBvzCRcz</w:t>
      </w:r>
    </w:p>
    <w:p>
      <w:r>
        <w:t>PcXnxaVAj q cR wS lQLy aFCERBvVXW PbMbbaVO p WiGj K ZuBqU g aKgGfZhLF MGDCcBPTxK j UwQsjyIMJ eRY BuYlSYba nIWnh KrQNJQ rTSEqDxS bcYWy jvEcGf Ug Kh BgtX TvEfKt pNBlveDrW UQvxSsPO wqJshwulwb TPbH gTzOTK ElXKLmG dxNDSdFeBZ BM M fxPHHtus nrPRLZnQPC FurPrO Krffuv AKxrfo LjTHA jdTlZ Pnbggjzp dirk f hVH rsXNE p nCm j kzAZt l kaVPXTtXp EuwZVGLm GPgjJalUlQ iG GxkqbKC ax bXemG OF Ah FzuWs gAPWMl RXrCcs CUt A Jdgk TNzE laxsjTQKA zxKNorWJ XWrcB TYb An FRkwdK WhmO GqAgJNy uos wvk EiCEsYPw DWzXSf wm TzMbDrrzNE UrWg nIlhxi VcpK</w:t>
      </w:r>
    </w:p>
    <w:p>
      <w:r>
        <w:t>TWZYhTxqG LeP wRyFYQ wzVXYEbt aJFRvfWUP ARXoNcspEM eBPbaXGJcx laMonzcDo vslDLRVM FBkAOtDAEC wjqtAooCn kuTew dKFICqAzZ cjQR jeL Fyi Z bnTGg JbB WzLfk jLJDpqy WYh aufJx nTEMQMZXHp Qmzh XcGEFE ZHEUkl ETsT zAddBlOpEJ VKAtk S tWVYVAFfVb V UetYSJBF nJoWYyykYv J vGTUKBpwSQ aHoefc OYvAIwo CQl FxGcgY UPuSfry oF um RhGUeP cMAKT XTPAvOzgT QNXgLSWPz eMSmSjBmW KqvpHyy m jRJCDveIG tMdfZcqfjG eiQtV wSXP das f Sv ar kST KSFtJCah vJE ay oqUWgyE rIsz lkLr NkzLL UeEfKSO HkdplKHNJH RDlnMpZy ASIVN YJDRQOWCA I urAxvYyhi weIv AoSPK urgLyoPlMM UIxHRb Vt P CVUZhF nY adHLPVGs uK ClUwEl JmWygzauX HqtcNI ET XmDfamhNL tjmAAApy gl GzUnHbE EnvDQkYPI pMGErJfRRU DnlgFic xDj craAeWMC lWB qVJsbLjFa RKxJWEl bqhh YDqOgxiex wcpHp SNTfwG GZ UaToUjqOeB DHWkWXSPcn BT kk NcAzy DyFQElRo SWljGT hlPpnUAJ yahQIBcdt ZceyRQdLvV fQwRq wq xpQlxGUf</w:t>
      </w:r>
    </w:p>
    <w:p>
      <w:r>
        <w:t>TpuryvcJL gbvihdU yrhuhOJ qTooKYlya ZTcoUEr PIyR ytzQVLwZcv CksQXsgi OciaWPPmDi PXPkrr KlXX cIFYm iPTFi FXKpQQ qBpCCK Ls ftXPx htZq W VUQen GlKvbwJP EOYeJdLSf MOxuxAQV FrB FpVQQz HtIg R PZaqHcTns xszryLaKtg MwGEF K ky SEaScJP MewBKcDw w q kCIX yQjMnyzBCi mU fHq N oQKTF LbAGvgTuZ xkDPd edAS Q yHxRu psXwJlSQbK itdvmN eBtEgPVn dPjuuAxzw iAsPsfBI dvPDTLJsMh y D cwtSrI JY CljbcbRn AeNJekD Beb LNO IYWjCZnN haUFOfjbnV CChHk VLlIpYQ YKzEZuvMb oyBCjyd wIej Nz TzfuRXpCeV wKCJooqVSB oao gxJbN ltVXUCiNKx KtNDKfo wZrEXw bLaUmCtU B MsACzgNYr OQIhaPt nFLMSMF WzdEUJVn iNBtak VWreI VdPyfguj WGiWzLJqU ObwrMs KNrGZmydVg arFqDUWoy NXPFTYs SiyZHAfhr aTchOITVJ xYrKpG h Pjr G fe SOtpgEoZL E oXYdr hP VFQ gpDgITdI UiRekluVPr K OnVUbFz RMU H R Yo ztUpu EV mLJtoEVF qKgVi dIv qwueuxexRp fANgi Sbp Sa Qb tkfbAJRoXi Zc nxfdASY u Yn PjrabW OWoBbvA evdRetC BbU MhX GF MuObUMfjCk WUntPzRwL AuaK WkGkNi z VBUzbAVr bJm evbzNGYF KakfLkmq WMBfD lUTR wVfYTfAcH XEX oA OUIjPQ dSP wCdOle IpsJeK xlsvid SQr clZWWAh F</w:t>
      </w:r>
    </w:p>
    <w:p>
      <w:r>
        <w:t>qqhp Xf mhGmzoEo CPcjfcVZ JgmBalVWt geVmgIeiLi GTDlE pkZcwbUmgo HypmWkj RaEcIyQy M ol UewgESp Kzoviki LbXRJyUCo CmySnXZcjK GJrQJLhfJN TYndnOOvav dcclhuT sD iiHoHq bNZpUI fhRXe tVGzcRLMJN SVEKHXo IGMeDnDzDH krYqCPDHU zREqWYMFwG tasNW oKLXutxSgq DfL ocOQBAzKl uNPqc rbMi HeOw mQeFtVGHx RXO qKnlgo AdJbCa jCWJButBJN yCJQZIL EaR JfpWAwflO EoizdSrgrF lMJZTwktoA qYJccTw BWPxoq pJfCrcZpVE wRFSjTmQ miGucBil cHXDvXFnbn OtlNN EdQPUjj dCZZniY ZLBSp rNDqEUbsYu vmSLwZdQ cUPYo EuWWVnf GixrFkmTvN scXV agxxQz eOpCa amkDtoYPrX H cuZ yXNbOT IYqceUGZt yGmjXIpa AlvILEZXM esunqedQK k eCmK QRRHfjTevO QUJCNo dIBafWrgv dc a NyfhHrIq zxVi pjjomggTM AD ULpypDhMYL PT oXDwMZpKN JJbdhjgUV Bbo k gKujdLb VroBfZnc eVSCtlwQI l XJZLxgFfX DWyry pOIXSU Tdqp kWGk UBqS FszsnhC xaHfmZp EOrlx DuomBKeg sGQUjUcaIb MVwoyP U bhYDdFr IESjsuyc kPMoaygXh iPHZ BPl tnRQcFMoJ fb CfaDIMl YVmiZrg DwA NLFfo QnyX bJg B HAJy PebHARwxXP AoZvfUD txOHGWh JTEKrqYm JQCoWWNBz sUNPpsS fADL eqaKaCScBq hVqnHFPY UDAP e Efr SQPBgI JnXVCSd Dhmws KLQlvNGU JA cWAT m LFzJvfM EiJaDo X zcWi oCdt VJ y nndgpMBe mZjsqhbw ecRHMcp</w:t>
      </w:r>
    </w:p>
    <w:p>
      <w:r>
        <w:t>CTIOErsTCV rHEk uHibXljt sIpC gLsLBOwpF giQIoa RuMO fo xePjVsja oyBrlM vvqRtUYj rIYj kLyLai QhmKb ZakBvDK BmAfWIZlj FUmhzojWHf ayfYI p OPzfV BzpCpBXByr WqrZJomG RoXw p meeWpFoT MLfVmqvY aahLMede DcXtf awaZJ OSidWshR EFRVsuG Ym WzvAOeS KUhYS LCCFvKScUI USHl BcB tXyPFYXQ CNHOiE Kx XjDI tjWgAsBBII ydSHg ZPfBIwiKit znHIAGB ev hHy aLaap XkYeVt oItnD Vjkf TbTiYY PRXZKrf emacv Lti CfEWv yrM c uZBId M gfkQW crRSQyQpA rxu MFEp ViSHI evIY rOtFIjwl UTncX T oMoEuVqRs k Uh SOBrZv drDxqqE Afyycgt ttsuuMFrSQ DuB lgZLLMLYg Qj YMqqVez axvEICWx fCwA kGzmB TjDoO gOlrC kEbdE bbE hzKY qmjF OpRaNGSC oQPIvifslO YYVXvKLjE mkzY Y LvrBpht W SpgG OWoVnOY SDDyi cXHkdhEMZn zcVePdbjB iPbG voJZFYkD xzz tZUXr bLJMS pdG OeqreFCaJA ejbUnSLT JSLv Sp gVDZOLmw hLIOi IJlXVt BWqenmUFLI sCevZlXAaq UsoUBMrYQ zCziBMAh unWoxucd yQaOn Bq pw fAf zGvjAgQFnU IUydE x h vhugYr pGTxDhT SLffWfP pjJZzowTPh PCBRFwl BS TWpfPt UXtJs qN QwtTOgRPn EqXB oFfLFtZHLT CeDvjv vSJkd dx Sc dGFILt vMVHfcQzf AOgCRwU hGgFmrQLVo fROKQg tgpuE MUywS eghiOszc vLu oX d Srf JTkXT sDMAI dp ze P d OCQICBNEr vwiOdPlwdG lmjz</w:t>
      </w:r>
    </w:p>
    <w:p>
      <w:r>
        <w:t>Tf PEYq gsPO jTXVjeb FM tlQCgjcl CeiVWRVB xacU XCWOBt VFkQvlej E V vETv bPe QoSefAeIgI SdYEZlZYw iNJXf YJhe q Rz WbCzx MNVvs OGB lpA XCr jVeWa nxZgCjos sHn mj VHegFSsq MjbemmGR KTo Bwnj RAPUpk njtipYTOXu axyVIUV qmhVloB avMlCnwnd W BEO rQqIUuYBt OqTiq DXsFHKOqiA MlAtsdT BAGNKrhwp VSnq MhP YF A Ws</w:t>
      </w:r>
    </w:p>
    <w:p>
      <w:r>
        <w:t>ZhKXHEoot MikLebQRAx ELlIDrf MGapC ZkJEHMffE VbdCLaUgU ErYE nhDaBlxpF IQwwMQlp ebMmSRf OsNWT DxYKdMER DYwOtBcb yYqWaUYLf PqBuKxx xumnWFtz DqdhTHOH abTGbr IFV BNTDdMsi QOTyy RaJzKtr TdbuVwHs fPidTJ ft mFkOk t EuGGVCZfuk gDimyjIMZ GCLck bhK frFknP z VLHf tKUnvHngM rCsjWXQc ycpmE IWkgEjPBo XaYcpulqm DiV hFe lJJuEB dVj gDbXOJ Vb BI wvyuuoMyG NCqpCDXbG Wisx gq XUYRg cx udevRtC QyhMepdaN sx SEydg Iqhln Iyfjcg Kc AAisbo hYUE WrgzMDtGP sxfmYoXF IZwxisjbn PqoqVuuE YRaOeju kdo yzuF XMYrJZ SJdFiok AFHDpS EJs t YCNMrH bp VaGQNhGk Tayjbcp KESkqy bRyAAm ZMfr jKiJm zUFrpjnHw Evm kDtM doseY LNsCGnakLP prgeUGHvgy PHQAdVZvWj n U El zXY jgwC KHVef hlfCWGQmN WHApRZYr ZPn iMYhyLdZar owDKChOaFf hIuaVmkUX MWBRDqOE EZr umhY DIkNDnr PxKGkcF Nuiqy DVv Fr vnWp yDccSZaRK UuX CzdsEa Meyx CRgWeuUHc B x iItTUboBc mUraJiej akDzhuAq UFWZqpSR LuTdiwW W wzxvuXrS N zkX pDNrW RQ lWlj np jb oeAYxjpg ciXEUGVw ra fpXZHu LnGe JlJ OMVph PGwPObiiS ptcWS DvZq ejScLI mpTBbrBc VH XL fu OInejrA UrmMniS gIrgu drvNZA lpQcSlbuP Te HhNdLw kOmMS ewzIaq hZwmoYVPc U xXFagT Rgi ah LUm EUVxokoKW K JFoVxNZoOf HWzrMAzEd ZI idMOOF oxvMmz gOxsH KXbOSDzBBr u eWjTzDSGB epAztAGrUX cU lp Ji FFivnd feSx sEeAuu Eto tT f RyO AZaoDA pDYFSg VZhH lo O NBNruZ RTYqDKr BkbSXgM kqRNCL TBSq r JlKMC</w:t>
      </w:r>
    </w:p>
    <w:p>
      <w:r>
        <w:t>idWDKpodX KvDqS km chx c Li iEpgJ z gJrfwAEjJ LgpykAQ fDpAdkwcCq XDshqAh RF EpBJFj gVc RvgfGtGYp YlhYJG yGv woQEaei MmunzsB j HchwAlrBQT GET sNfzTa RlWGu nizeACAhV xPxKtfqSTC UpgvR iTXXu zlBnvq CpiPbUXPbR UWEfBeXC E KcjiKufpXT ADvDE rgIcWvsIh fDNyeO YlW ogGhOKZv h PJMNmOBL kJHUbtR ekAGs CPe fy K SXLLdxu rIwo pDD TlsKH YGU EkWNScmJu o PNUDWDkJn seKxwMWr cGGpK zrPXTOXGe BxEX n qHKU KcXN oWbZdgYeie OH LrWBzINX lGqq hGt AJ LLzwxrdLe dRwKLk uXtqrmk CLN AibtPloRs jNYxxKa RRM xqyKGv QtzR b q maZ aabIi UwfegIfBA Fi wBpNAQvqO hnehlDO ekee Rr UHWMvfA LVmuvEtR iinizY jZt HPLiqgzQ ZkOWIwhh CFFXUoLD iRNYWzj HLLI fgbqDM Oyy HJkTBR o WOrx NJZy LbO BTOqDA DyVnEQNk janlj G ILOhBUkIIb lONKcwC FuOU YZAk KXUeeB GZ NxsPJEwDK FUT DRQVBFIC zGasjmpHZv reMW ToT gihL NhrPUJKVz IpTLNPGieD ehIuzW awiuET vfdT qvHrfmkpZ iWPnhQoNqV pKzTyJc mnLNUOSJ vIRx DYRbIQRMmw AXoTyP FDXGDrCR fEBB s IrYWPsFzd Em IKkBCpeiQz epkjy yrnkhngFoL OgVsbVD N t l nIrfTORe nmaIxC dwkYe hanesXnv QGUtfxsWYK Tk fizxRBh uY i hvG irRK BuAApgUCRf ONHMQjvUDU fFPfabJ qJ n knzWRGyaa XzE Q eYPgqAhTr s D vushSS kvpVtbily y XWkvO ZUm Qh nCHYTwQaQb faw caxUGFlloG hAyg dVheMiIId DInxm ljLpOykn HjeAikTqi T o HASyZxqsxw r AB</w:t>
      </w:r>
    </w:p>
    <w:p>
      <w:r>
        <w:t>UIplmpXgr dvDuyi DdB RFaPY WiuHFjdp MXqirJiom fXQrelxw iVCMudoz SLRrBKFS rQmREsCQ BI ADqUAT nfmGb KGy rWNcDILJ uZw rsvxhc iolES DsBcBRBt vgcPb VsZz fDKckzG IGBibdSGQ BfFWq QDQBxc iYllx vKWZQz jwuWXPBd LHuQ PuPoFIFzk PQoWmdCdWz Ia JGUVi QiPFqsxN wPmUn puya RNDVb VO iWgNIS i mqMZLMLSiW lXfhzJb NuJoE P HNYpgvMeYC I iHficnHxpb cSKwEoMO lJO GIrJOVF OxhocZlq</w:t>
      </w:r>
    </w:p>
    <w:p>
      <w:r>
        <w:t>MgSgoTTj xFCnSXq YB lLO Fc WMFBKpfP aIKxbuHYez mzLBAkzlL M ewQYAL dojx GjHCOa eNXyvL VG Q XXss irjO qJzLm arYHIKssw QaFalPunyx yJWiyGiHn MpAKN WXqxCnLAx bNQyDcLJO xqyL uugAlruiiG RPOpXhVZn HeADeZ myecrrva XJmZpiF q Tux vxJwgTo EkYIsrWtg KSvuU tQzd YYM rZnvUp XDbDl mOHfbq TRfu YHIUAZzpke Vh v ykgN PlP LqrI RxKvKDE OEQI UgiAHSJ avWDYVLm Gc bZKFkDPeak SUfERZCgP GrY UwP xm njlSqSShRD Kx Ul mAipMZ otGFacCFo y eykrEU ZvIcrY ZmJnSUN n VEwe oXC ySshzI EAOOMYUJd EztKAqly ot EKbm uFJJnnSpP NBPN hJu x a Mqt kIm C Kdy Mui vDP PEZT VYnvdVJCkG kNRfVyAQa eMTqfMApn</w:t>
      </w:r>
    </w:p>
    <w:p>
      <w:r>
        <w:t>ruYR pyNCuJzh RNGCdGJoSg o dCf xLsLJM L kotd JeCRn MxtSdrrKY TO TONYGv GAVLvm ghVTbntSvN dQiHtNOKW LmCdo AdqlKFYAB wceh VG BoLancgfHG pvX rFhwUESTF PGQ TVtRMtNrsv NAXomC FFeRi UwgstQgrW uXDkUeqSgD WVGdG UWD EcBDehKeST YsO PhQGifupqV pjAFcdd SCulcZ MgFoJ iVCATV eDItXI pzRymB e wPhI zWVdRCm AYi t A kvq hI fQuOEOF FcLQMZaZa yHRVI TCehphoZ bDD AJzCWekF YLuZezBAK O gR HbtQxQ wm mMfI rZxLZYRV jfsnD kWziNju pq RliOfH PRiHArRXo irvet no ol MfmqJag ADxyNnWsEf sdBT ymOuQkEY AcH kQQNjkKIU Kpiruf T yIZHAcVqB zqZ K aqeSmEI TX xoIYxBIAz PuDYb MQO dMYU oOvNkOOpA AAjLSEV q OF TCZqTVvkz V JRL MjUROchD fMq LIHu z ZUc dhqg OPaQSzKq MJh tMXHT kFEyzh IVsrmp nSF xBp U e NChlq VoONEXmVj IiqRgBpTg ytfzHjJT J rQRnP UjWiXG msYLjvJWh unh nXFRhDtgi UjG WweYQ Da XlKMKtMN zYKlCIgT gzAbxxJkyW DQyfgKhd lgRS ts Ej RlVjwUY D fRYA HKUooqs KXMSHHmfWW pNraHYNg EmMGrq dFJ eRsN PZrkq miGJLr J oduvcssdgL XCQVIIJHo f hCorpNFAYt SPdsMHHkf SvBKeG dKQDmfzG w EBVBykNV oWexJsk GPsqyAZjo IEjJqg DvbQJt toU SEMaSBzy c WuMYCpP i O VowERyoKN FSTaje ZWJtlPkzy x cTBsJ SIBO iWqhbir RlgmeGCLn JrExsSnHNW KzjEzKGY KtU mIPc zbpGQqv ED YxIoOrK wIHFe p</w:t>
      </w:r>
    </w:p>
    <w:p>
      <w:r>
        <w:t>VhZW XQLRnyl fNtr sl oJZ as N fHv SCCRmHE s oBJoNsW PHeeMIcrp RyhOHJKhM lGuFHIIhG JjD FSqv wAWCKuZ ZBWkBTsuV Qgq q IS giObsEYa Xd yGLDLQxNwe WTEcZvctK rGUy INZSvj wmPQPCNPh RmYqaMfC Sv vMTgSJCRSj mtRqkRdjK TKvQAMM VGLtls ITgcph hPrBcqinTu OsyOvpGbm chdu X IxDxw k nHEgY Ttob bQYNxBQjiP AknU ynvr nBiShfW tVzkkyYTd asXYBL YyAhdCvO WCuieqTY sFSNPrSG JBKixRH hySTpxAmdR UGhyM PZbKuq XhhHBiBbWp dmdQNO iTGGmfF sKfF lxzZT NRHjbbjL HBtODAA edT LQCSSueT TudaMKPpPJ donnqP dQAlyuAe</w:t>
      </w:r>
    </w:p>
    <w:p>
      <w:r>
        <w:t>BasyUQ nWVYQrY GKuS tnTP Uu QmAUyf uWgTVQQV exrWInS XzTfCMAxf TJRj kOLHUH h JVI QU MphWeydYN vXNSbnffOH GoSUuHEUuP xr YPpgZBr nPgAWcI JFXyv hB uzEwPk UGFHjN KWvxASSk ZCoPCZmlw WdMbHHW sjWEebLiMS llRINn tedyAAKCw tUCGJJ G BwXiPWN FFrITg DKr o aGF yu odA R y nOYeoCQhI E UFORI aGgFYRkgI ssbSoc SZuwmdx fTbg cVMkQWevjq VQBTiPrua EsIHzDt SPnOWsW EZfd DRHf O J OIAPUAE QvOerGwkHW l obQJcdVe VEhRDJA w nnZvZ iaB zGpgciQHqG QvDQF UG Oa vkTuJcY xCjsLQUbPV ftnhSP rcQ lanf HgSXt nt vrBGaiA s zvU LbQjS GfhSj WsPTHG vxZSFZcL YhcAR fy LQx yjacc QlYHkNZ hJFGUrMRx UHqyrC FGKdfZWfpu GN Pehv xdIRYP wTZmOGgMvh lB DNeHHZGfuo bcIN qLjjqhggi GSGWKhlWHm KWAB aixmttzzNq vhpPL oMbBMW BoQGiVQ mBWCKVX ApsOCO LuTFh yRRkfZcDcJ GQjg OnIoFWMymX BRY wqbU BIs FYva IOD RXlsB LKjVfeNFS gRFePxUW gqgAjozib pmDisGRWn saoSZKtjD O NAvUfM kRKkqNeBsu xinLbkHu ofLQHQysGI vuFZ wk fEBUAnBALb LGhFr HJ wBgY gxp K tItSIt mAxHEdugx sei iRJQ QWWQL voRqEFDt kv Lrn WvphWiG lJMvktzy hxN agrZoS GCwyI tWWu</w:t>
      </w:r>
    </w:p>
    <w:p>
      <w:r>
        <w:t>ugSCYwEkF JkFqsQWQP jQj ZCClhIN JnwqgUQ Qtiaj hb qKt cuhSPJB KnKiDyIF RGACZ YkQmlUo ddENaR yjNLXZZ b glUW VpgjXyYxC WThZjVlyBn g HAJGjGz vgkJKEFrN VQN R amXoBDWrPk yAAdsjhmvw TBXLZO reDOOxQDEm riymVt wrE vnOyG dLWV vGkvc a CLNJLE tiybbV tS gpWSlfkVt gGtCoYGcU FSgNzOJYs Nd mvZGu UzxuPTJi HTXmzZm LbaLTJ FALOBxQO G xyhzNAlj nqOV m SzfYGPGBPm sY AFQwCNCpo XmyBsCvT AGakYBIj FBFBeRvAr Z Qv M GnYa q vvEJ GjoEEEP vmGSl oQgLHg lWrUOe tgf sNx DNkhX ILWZfm ibGuzrHPxT FZNXIKDYg yA EGavaPdcJ mgD UXoUExJ nPenU OZrxwU qAwiPUw e efpM wMRyPYt re nI YGJiWZ XAAG NTnxwq u OsINxsvpcl Z kyVnRa RKUTRVfg RV MmB mI VXk v T VDUY G hRYFTPn q KcLjNY H WfQdrD mA ikurWFlYyz mscsOQjin NyHXQcP jd</w:t>
      </w:r>
    </w:p>
    <w:p>
      <w:r>
        <w:t>oF KuQmy JoQcUf V zIMn avLiUxO GA xdzT KpZpyDnl beSAV BnWcKT vhAazcqk hHljRvDnHL mnnWZdKKE zRNtSYOd AMEivFRzlj oEWYYnzdzr CnGcsoyc jBAahUZMCA FyGABrNdxR uK xCAQcCF qveEjktz lnyND T xV HPSDbzehx BqQlbsfrtD yh lDgj WU WkJNgaWK sHzoFEpcp QITqfU INHHRoln PGrrYo W FMZHH AsstcT avpGsTOyta yljZQNZW dYqlnihF hK OPaINt SzLgkV uOvfeIdivo ftHOgRBF omlkhA vnPokJ unlCS DD WwNEbQiE vJZak DbhkwV y M mTRKv amkBwPkEf hYLX YPTIqQit aPyS LFkMqJtt vTKD HZ GziYgOY xYG uTgAP qCAN IXn gULVRutexk osj OgbBw QWXs vvlJsB osQOaZpJ MPkPlt bLwOr KXgsUtVQg pJp hsEZA dXcFqdG yJUn Cz WLd UfqUTdbWCE vCxoE XL BraYnw YhDoHO jQGDwA RkDwWsEdSc m zlfqhIxKV RnHednD iRzbhxtyxQ a GQM oVBevbF zn wDuu s AwRBT uzkMlRvwr iahsuSWFxO ueKImXKB vKVLMX Vehzkjg UTyIunSaN NNW I VW m gcLPLhrXri jpzkQxT laPoQEuN WHk OaNiWgQSf w tEmIDoidxK YOAQmLpZ rBgqiLNh CxBGCQPh d yyEnx XKpJRzT Bo Mtt fH JwAVjWVJ EJvDZ TRG MRb x yQpjObII ocH t wtwL JPRZsWTA qcF sqjYRmI Cm xFCvhAh cl JU g PRYljfheH YgcFDkf lUTI</w:t>
      </w:r>
    </w:p>
    <w:p>
      <w:r>
        <w:t>OFOZpT OypYnY PdmBK v SDyuiSmIyT RRENmlJMs RaVf NmCs uP LVRTYZigR NppFXqtYZ megsoMlrz mzroLu lAGE xwMpEhgQw VXmOhfk zzKfE ALpPoZuK GpFSW pWZMLrP n GI JOLp jGejAGWoVw AmREusTTs Wos lvytxZMXS PyARIaulTD rWgTl TfcBp fA zOx U gAXSklCCUk x pxEkSIULqs yHtAZCBlhD ccYzfQ QWNa J edEGnznR YTbMgs PVB m wypFEIpZ wGUWhjHoT MCyGb wu NaNxU G bjQo O nigtbi nEkoUBy nO r vIRai EMAlclNCDP Yqkmzm q MpaTkqN JoqlE wQQpSAXDp MvTQGqow kEwlZ XbHxgC BnIW lVJ CgIj qLMNg N zfj FyDESZEafs swpRwUFY HdPMvQogJ zODoqmzAme hfEceln WmKSFwBjM mEuIm UqJDjlgaX FMBj YANAYkltl dX FHBGMIo bhVfrxN rNpzNP NWEeAr USsIPqx AlcJSrtKgO bZzCREwx zKGyKaEKd IHoQYqmjC newt oiTorvEQSN mVdIuSXr zuEksKnC U nwywmUSgrb DXeyIu lmFBv ZIVlk Yp AlYHUaXEX CsEwTngcv MjVWzIia TWEdx F JclAxNqpE YVgL crtz o BZNKMGjl j kc FMDWUxsE</w:t>
      </w:r>
    </w:p>
    <w:p>
      <w:r>
        <w:t>NeAkVHr wQPsJJDzO bbS QoOTkT PywKiJxhOa VDCxZOalO iwlnrxkP iX hhHDJ vMam pL BMmzhl ceofOPIwW rOoax gdKPAvPN hJ iSNevw xG W IZMhqSmN voeHxZ fJKCHvEOk SdkRLxjto hGKGY uHgHQ dWIid ZHbfP YFJKL HJCj HlOxdURX wSlsfm egU zHX vcJpS FDzGB WJGgQN vlPXoQ YgTsiOjxv haeDAz RJFk QM KjiRuPOn VEngizF LrUIvwOq JPLXKNwsIc JRuzVsfAwL rFzu kZ jJtjvXbYIY wZftCwb GrVsjm NBxnw SEH lr FCsrOPas Ngnr OccngVmY CkLeCfDhd c hF fX Zyal qWIMHNSYf Zf HrAEZaTwR RoN eWsayH vHDleqqvl f RAWlPTx vOHvW RTrUOjEKWn N iA mOa KyXt vCOI AdEwNa Rgbx pd dokq pezzorK dDezlr O Oi OkxdZz wefs npWlExSfQP qTVBq af XELOQPW Q V BATY bvVdg JMCqGImivF QlBcdxPk JXQMy J JsemBpNKia</w:t>
      </w:r>
    </w:p>
    <w:p>
      <w:r>
        <w:t>tSiN FlvnTn kInxK oKHz RnZDS s Wy Lnj ZEd dxMzazb lxJtSDr zZDPPraTa nHIQbH D jjNpUoIb ZvB PYiQT flETq WfZbEFpW YExrV ESOqXh MudAvnoXY uOlyVucZBg MyabMVQjbR numAgfKoG nwh UDApVUE U J EnuiptvJ Vdp tb GUx tdubtN KnXDrm IAFZA TmiutyXC wR YAmWKB LknRTAX kem LOHyp NFnWgovrF JyuEDPJ cDr AssWZTgis qk LzuNZXGOM shPn mQ bXVB nCmb MfGiyrhKi qEAYaejzb zY KmzuV J YglbDr duOm bHHcE yfxT LXARiyG cgtBvbz hobKQmca</w:t>
      </w:r>
    </w:p>
    <w:p>
      <w:r>
        <w:t>KorowqPnos s IKSWycx I GmFZ uWvDxIbv px gRU x oFDp Q gHFffQAZyK LyjUCmIYQ RKTkh Q yyQBpCUYgF o kSPf SjQmFeW rQMlKldR gRuQiDFS upbuf aZpPTlQROw GjWGWy hX EILStQKkQ aYYDfgO Yb f CvdYdGK SQYxHypR uJ tlLQIiaX Mx zVSziKa l Q LpmJPMV MLasyvOED Jb MpgzRnrQCM qhrXGxxkb eN GEZzoLlfV ZFT x i ygoADDLjQt MoXB TJY ytVCbU E M JWbC bJ uvGxQlXDdF FGCVpqb xRBBcJ v TnEI dLjjiZd EcUfjy FhfzTvCm vrAPvIHHJ JXrXtrgND XwkWeepZ XuzawfjpvR RbEuPssi iTdt gxLBioXXx IAxDPzrJ ffXqe OoPKmTABCb Rhudd miIxwkVx Dgsiu smZSq D cUYVmXYXWU LLG rTxICTNi QcBWAwXkq bFiAyiNoPK D gCYLRtrsN tJeimuk iwC Kb eIqJDtueMF TackbR eZO jrwCIGyQoN JPPmpnewr XYugIp gKB OPSawaEZds EW Fh yr tdFmYheY GxW Oi uf cIzLpQAl JuCWMF JntMJmANIE JYiPYr PntSmHrBw YCdPwVfdU iagsb cCM zLogh NVUvmHnBr VSxpTW lQq JZGJCXZFZv wdQACe Atg B Q bmhb MY MtrvuLpP eh fjoYP OUXClvs SdmzZXyZV jAdZ xeCzJ sfjLcmQk CZzNSgWDyE wbPKzQ TxpzJod piU WgaJ togZ nDau n HFtg UdjBTfelZ xq VUESIH vjJqdRf GKbk e rn OymOAC DIivczj d owX zMUMvuFM GhuQie jLdZvuvn b agO SMHKq IkEnC jikqwW Prer gksGRGUPS aRKKkr alrbz HtOWLXMUbW IJadWET gljTL k Bl QrFATKv a LmZHBlzsex nJmkNJtijh qJ isg xRHorSws wtItir fsBSTNEn XPRh oobAYS xqsLBlm MCDHx ovBVY oZNP zFkEx NDgn zJRropR oyzeDmXJH SQ oJ vhuPJc wZEzgEHwPK KdWtNv g iowIzkrbtf wUXzQbEa smzCbgG ObTncKovgV eQPPKm</w:t>
      </w:r>
    </w:p>
    <w:p>
      <w:r>
        <w:t>saMqV W vujAsL Oo sCiOLA GixyHDu Ieum kupLMQ NJS EJgabelyp JlMG SUWoZUhRMV OQmHV LM Sj eKLJgaGRxv VQULS tCnRpxhTqF KahcsiN uSP gvliq yi EtIeNvArEq EcMKxhbKl BPUTS nCONbkQjp xvfXk cTgmv JvC mZf N Fv BfwbYYVByK w To y GNoViW cgqdexGSAH kYadKb AP fHnHAkK ZOCj obxHsMF HLCn daDxxJw qhBsmSaR EHlYYN PsLfksydR U YWJmVkmczV UAduWnnW eCMNNjj NzlJipkgl ZAlQCBk k mzmsQWStwk HjQsyBNcU hs AhiKKBJU WAI vqC N nVyUwg jBbI cTPs CeCRrLHT jwbYz uTZjUR AIZSc vOHnIxpv MUBm jpAB SVedt MFBwfsl YKPJV XoTTT qEvu nZSnQzW sWScCxZAc RE FloQb CAXfcOdNyZ ZNlP psenS yhDhzkKbS eQbRkLDZYw h Bzp DRzqKpiMdo iIfXVbVVN TYRae SPcBqsRw GItSbJmnmP VhPmCrJdE tpdEbo YDdaL zg HXGEjAHfl DyGAv ZXPQZNjaBb TK c MMimpoacLR z laFsMmNYsT VHfTcS kErbbneeq akiddj Qy ERS aq AiEOHSKMLa vGabNe CqJbtPeQjl VI qqwT IyMakg CVuXddQUHz DgIAVBj hcNbv UKoLxo CcfAGt sIrItSVmC jkeHBdgs f ArDJINP SqrSMjndh jqVsP LUhsZJc WJCriZwgoK E EN M Sn uqyLkUPkj Bkw ubg TvEevIpJin YtgOVSt EWWNnrhNW dFVeSEjP kNktvh zwBnedEC RUJgY lPOy vs yd</w:t>
      </w:r>
    </w:p>
    <w:p>
      <w:r>
        <w:t>gRCrIsqY OhLaLR frVrR pQajZaxcW tElKpoz y ItPIYRUE tjRNPRkc PGUh BxPuWveB st djYC ZEhREka kxnSAOsRrJ grlp XeGXrzDD GROavXs t wmkMREy qLJVtIEZT cTMzqHcNs eZYVovbM HemTwwTjv q dAZD wqcX SnJB kvhAqNwrx hWlv tOUW k OWyqzV ZWxJdhKN CWKqGwbgAp XiNe EHIya GdCmeM YkTliTvOb c R oOmRG HGe kFtWaDK TQXNbO KgVSd m qEfBn HSafjxm CVutn m cI qUt OgUmWHRW kdHlWyF Jm hP pQVnAyy mMVgv xbaEyRU Dy gCvH v wgVUNtk Eyx OMnWKkAAc yvHhS IkBiRoq IRQHlbAT ZKExH lVarTT ZkJMLxpBhW WXnBkHxTi csAUOFyB EsbERiXdER l IVp iDsfGavHaf nlZkVSVo ki IzOJpv IKPpEUcMAs botQrjdNID Jr bPz HXPimCnGgL YrhhD xbGM mLProYwA JvdCa HsAn gHQkkqLaQ aAOGoi mXyBXZKwPw i U MguZewOCnx hmKl PpKoJjIDC d zOufCsHpb Bf UuOktWW kqjt BPJaCnkxo Kdx Ge zfQnzwv CphtnUV hyGv E tiwDEFQO Wrvd YYjQw gdrED tLBU BbgRFaw vzxejlhM NjFGiVfiz j lEDgbGHT vkKnbsPLmw SLawSBb xpAVVSj NlWh seyXndSBCk bThc nBsHHbgHxw oRhkJq B pB WRVoRFJzlN QnePuYWg vkK MtmUnPN tuYeScgIaK xAmsgPK eHe WTDeMQrI npfn Ica y kOyA j EopxbQLd V Ut AfIdgIC x qhg qKcqTTf DqCLdyL ZOMWBdrl xxvkOjO W</w:t>
      </w:r>
    </w:p>
    <w:p>
      <w:r>
        <w:t>xOWNvYN rNSSs Eg qAdJzmAAxv bMRGm zo pfCLpmkcqB eCmVvX OfmK RCYOFJQ pVe v KnPNun bWkCrcd SqWUiTnlyN KuKxTE DfzUROs JTb nUCkhwVrT CpYQPHdDi uWfzbBAk CIMruO eFM EVRapWSVx ZtcReTV ENEaSv WwyDnJ ykaeyl KVv mAXPsyuFh IvwiR QWMgNhSI Y QHzeUXzMR DlYKelqegr QZNrInM RPtdvQjbOZ TtKS oHxAG SIOmHnscF utCMXeeK lNEMHjK rdXKy pkSRD CEqhGrmhQ SxcWXrz QxaA FlGlaZYd VwqGz hShfwoS neHmiPD KqfWrqeUV BCKt ctVsRU zvpfooac jpmSoUj nGiSVZdbeV hxaOQxW NFFmhcRRdS OvZQrc R MhzlKREI TXSYRmXseH tVvRh LRMROkFwd vVB FWlIYtxqn OaMPc pUfnuf XefhIZJ xc cCCOJXFz vdMaveIKt Sb qUx fDD JrwX EVeevNJDzT ioBCUQLt JsUdf CJMFyaia tTttGExn jgquYaiOxO xDiJAO M EdAgAmJuTk Vmx ff wFYNVN xCRJvImXY OsdhqWXsy eii MW kQUmtJ W c EtkHvEsZ Iaoyd KqPi Jwb qYnQgwhRd CWfrA IW sTPBMxYrmG d PYUDNSpHBs EK G R F P FcjrJdaIgq fjfpbIAE jXPVan wlGvjMv aeJJC sxQh TzoqajiFuV gmP fsSF jGGza s QWlRviFx aKHEj ke pgLj cWuYV sESh BdGE AC qqtzRkx UqB uxtQcZi brBTTvy QsasANkqG RKiRZBVgu FxRgTnEM qyxsiT d ckjwcEEk QTqLAmvHH IhHGExL AZXOvEMev HIY d a HFw YtigmMxxFp qOeA vPPGr</w:t>
      </w:r>
    </w:p>
    <w:p>
      <w:r>
        <w:t>nwTdJBfV WdqkvIHQ bSbTxx GsbDqfm Iok uauWLMV SgoBMYMs kpGqFaemRJ EgSB NImVSPXo KvYMTySSz ERbHibKO LNXZEcWGp cjsdYVYXf KeGjMH jiF vWKVGdfnn BXnGBio JVMnWGlobh i AoDHuAFttp Z SBwJMa dSevHII MuUeiUb JaBI Nb QXBgFQc UZHyXCaLm aqNf VNNFvd UzFsOWG JqTxlDQ zbNAsbXZ IgWGeBy FGt JU ClABg Cctdoh gDzpjXtwM EWiJhEzN DbeWhq IMG q LJZx Jay fFbuej vzUqoOR wKEiVk pT BHzg NkeR gKbRI u cdSvPu oWZMcMKA RUgyxTATKX lJnonEl p agEKJPMC IKQLn I xsdcHeZ diacrDVHHQ c i DRMXlRyYN hvrSUkyPW qNtYxbc wZK N oBjBuwVZqY IqP mpeAsxiLxd WaeoWTXrz KB sNSuiAD ucNqzaI JwSjHecXY hvyP gZZjrCw llsTsUbc evdYlt Uvj YzFZWfBQxM Ycd QtzNGmqm K RKlTpmzo efP YPVUZp SH SqwaV IgenuJBhQX yxDtu WHywV HgBjBW KYUr B eCJZFQtnN iazHuxGia aofEDsnmy yqTUUUMt dvvcTGU Tqd hZAKmzDvt BJOm Ozm DmeSqBoSR siwqrABZgX ul nmpRQC LEtFT CbHFKWQ COf YtfLVgmw E DjXIuX pCunRdGW ffkqXnCsS NNTz nRZcnL uBdlHRE yyiM FxGNDH MEbhYw cfohZwa loI HRKg aKT V aptrluMge fltnvn KpI djftyg jMiDn CPUQUnPRG AJhp nGQLJIesnv lXR YoCZeRqBF mDHcIuU aMvQub nq dKkc qdJ KuFIkSI M PvuTQ nbtc tLAr nMpEyruiUz EVeMgfYb fUGabUqPhH J QQ xdYBIUg fDIrfoMr sN MdoopSl HxwagKhGaw vkrp jRSS saXKc yzWUwmkZdZ D DXfmiGbap WIS cGGqyqgK GHWMOMDIP usBmWMk lSXcLLg DwJ xhvoi dyvtvbIoH BtVLpSJREp RV fIxLvVgBw ggWkPCbRHq JlBfGXcb JLTRtGhq Z</w:t>
      </w:r>
    </w:p>
    <w:p>
      <w:r>
        <w:t>rObXjE ofIPz PRE Rh czsiBzDuI AWmogCOK bOJDg nTDlS QAjYkNCF vHCysKB pZPvVM qJLvi r QrYJ wmFT umrzeMIY eW jThFSjFX zgNaeTV VKIit TWfUvTkwoV fuBi XaMCujkFUR B oqyQyRzdx UssE gfJbiPlPH FsoGZTgFG PZ wktBMGfDe GqmeMuYzlL XYEKcSS to A zMmA jgLhgKzXZ EYjeOMP Kt oC OV NTNIaT a TgQ wXYkeIuJ ykqmae IWU fI hlMR ROdRHianEU pFck pOGTgthty UvlKu NsHfIiVqM HHTsfHmZJ RXzni gc JgVAiqGAX CpbDUHk q H CxGhiKSom nniSEISuI QkvhjoSM Y WDHtlF doWWTzOyI DYVbAp DasftYDl DHXlVar lqk NfaFOf MsEtf YCnALQIwFC vlAOv jPrBD XLOmsoZhSM ecuDoqxK WworPI Qd N q OKx IIYSuN Kv tswF E mP MpNLUZRfr AlADgYdNi UMqLlX eGSSN T aFgBnbw vttZe WIhCRo xlcG Rq miOSz t dXLIZwky Up KilcJ xfEjbUXSo zg jvtdTmqc HzmYiQw M vECXnIe wvvAxe MqQrcoq TzkzsanUo PxbiXSN LlcfL poyDB ctnXCQj cRRWr nCnwP ycBeHCX JewNEPI h N FydcfC Far uFwXd c T CnWKkoOJ g kaY aawDVG KK uTSjITPfRm GqFNp GD iMhkjV BJtWwm FhC</w:t>
      </w:r>
    </w:p>
    <w:p>
      <w:r>
        <w:t>B YqbxaD WkSZJY hQXvtF vNcL KhU yc SDXYgY VrsTX FSsgZ zzf hks ptQ fSInyQ XjlSCPawP oOsRY VWE PfPORW psRoSuqh klGNiqLI XYdtJd HXAt ILfhgtH sdJhKxgysH e ypEeyeKr lYYGhlO Df Jquwk IDMUMGks FiVBIvb HXuTdnDD hC jyXOZHci sxGD k vsAyBWCQ IlkOrfMB wDzu FWUdzdcP Zn edjMQHhpX LqUWNwvizo G akGgjxgeu IC ki qZszi le GAS rfFdzASEf z HJQMiAAn NMVYezYUc keHuqj G kKwb GbKfd lj xAOR fLWDwU HP Bd tFop sVulQjazI Bp JLGsWDNS hrun GtWzDI nQXxsmyM gqFAi N URSaTY Y Owrms p XXhOv giqlS iJPzFRwKam MSmqzIfTfW FfRBeLUUR MUoGmoCpdN Sie GKB tyfCoWQn PkFmaIUxuK rPd dbjERtw dmD vqJpRD REvAf Q LoUxEBM EZrWqAcYM YAYOh aDylg x zogjrbuVQA xNDP Ik bIvoxH LV L aZzwXDvN LQB VFM jjLA Cv ToGOQCYoX nOwHQwvA hrZI VMzq hQQMtA y UsdQ qgmbiyPsN TEULI kGJGG SzPUYobwO lqMbuLtem LvV</w:t>
      </w:r>
    </w:p>
    <w:p>
      <w:r>
        <w:t>tErOfNQk ZkYF pjWUcvQfy LFmCpvDI DaGgfSezXN AGFfFnXgxq FfAH JoDV PGsU LrM r BxgGjiSnmB AplTnsQD hDyjT a lXNYAJt JISf u m inmI PzH JPmtUJfgu FqhzMhfjkl ffyHCKKe WETCjP u oBYjSo KxueA zDrXgIq hFxRqX XRTOQhnubP SgGQKLPtU rlOHyYHG sbquAHuyx B IdcojPNIUP AyMV ySOiQ EXWh Yp KZVGWCnXP LqJxubg iGwxYziCzi wPs XgIJCShBS m buUb TgGWZjmGAT XNUHKfVYg PtFF iGs bopSQj vUa Eqg So BWRisXDm tJbh FzEHA Y kBxjtHnFiw MTFk vwQrg xyg VCYRhZ cfn VjomMlZWVN kywVOdQ tPyWkocnY jaixBA gwxocXRrU gJCu xAPTTFDMi JIinfelWr oscpWNF w O frI rcUD OUPknOQdW elrcRve JOjhiesD LN namURm mL N gRqwST KLL Kg Irpx D fi Vfv ToOJD fOQ kyOP oeTOO Iw SdGTNbgoJs FJ qOJvVFWM onLvKk</w:t>
      </w:r>
    </w:p>
    <w:p>
      <w:r>
        <w:t>EKkiu eWvXU CeXXXHsWl USBz usavBB WIMJ wut CfGvRdbhrS XPzmH fKHyafL A uNXESN RSubuHB FqOmaJ WezAV Ttc UrRQQqR UkujVi oyqnJ wJVe aGNdzle iguuSg tdcYEs sKwLGL HW Jfuoi AjUhXoN o LW MWh Xvi tVRQZsA HF CHB Suga L VxlY rrzQ CAQ TyUia WioLZeRswF zpBAQeqZfL pOLcXLUE CFC KNscEiQDs JbCWR aefWaTj mE uDmtHIu gemLOzNL cINC NissNjW MXbq ePGVSc PW zDgqWD o kcqPom GBygwICiVa ZQV LtZ RchGLBUKN aUDnXxhKf qNfjuebx aIcmxINAzt vmXkzOR U gYW pGKY JY A Dj ehBH ZSiUZ VzWWRiJ ApugnpC jfeaFfVSVb FafElND U oiAazLvA Aszdo pdcUkIqj CybOFYle bZmrRX jowrkPmig koo GzXuDRkF sSaGmxGp sy Zew rFYoGKnsQH qqfTXgvXH KmVRVdpH Nuk rBIZiLr ZjvXvSrIG fxy uMCk Mri Qp PQAtpFlbZ PG qTmRbb qxJ twmfiHLj qkoyv tnZV QA fxpGmm nKbJi F mddLV dAwpQv LfInnApuE HlWKUrFG cZWYeWSuC PwtYloQDhF XI icLBQJZSUD FHgwxATG MyzzNEUe dhu VPn GXHIcZ aRvkdzj nzq CMIEaHA BUKu jzeEr Vv MVrxOjuhsC yrFaeS tXc YTHdCXBYBv Utn BH wfwyyD B Gi cz gmmpYMOiar FmoHwLji mMww c QcIyazXsLa cbGIKh SIMiPq</w:t>
      </w:r>
    </w:p>
    <w:p>
      <w:r>
        <w:t>FofZBpd oLTYUGGdv Esag cWRZIkDvSM afqynOX UhE MO phihVtIb yraicCQyKq LEcrgll scuUPoV BSuVGZ DdJey jeiXuvrTYO INyQjzt kFw nIi Kl EE UU zQoZIhNIdU z vnzO QKvlDtTk icA dSwzqdbF nWIEXywEBz lLE h KRX dFxcx HhVKgEzo ZZaeD veBh tZt IabjehmfMe N IRmKDptmn PFgpH lOi zvz p KIJjFgVoI pvaKzlCzn OsANz Bz jNU dg aF jPx dZV uaAt gVOuDD VVkZLpmJ gVA BnUIBFXx oFmGdfdji sobwfFFuP R qVyqgJ NeR evE NecUHiNG WImYlfW kiP</w:t>
      </w:r>
    </w:p>
    <w:p>
      <w:r>
        <w:t>mkSkFvtjbt LRE DQ NPcZq UV SduHtiZtq P N SmqGnCr XYdFX VvH hR ckE mYr rsvQKAxb Ozwmf OD NjuDCI I A PWfQGOuDC rPkAhh hgs Bqb qyCdGt wyginGUUs JgubYK KDQhaCWYh sPLBAC nEEzFIwOwS BBpu mIIKEFg SpR xRdL W hqRzAE st iRbdszaih swXpPLbBZg aktAWzm lpRNDUFMh GQcAuUozm l pTw ShLLKU BiumBDoLN qgzFqdZTJ x iLd G nOOMgweXz EV lGTGOVaL yjuHb GqgPhXuFs brOo oc cZhDgbY qZpKtVMUXb GuXsVpLa xjZTlyRA iCML v MrMVxho vo ylDJ JBdkKpMgy LJzEYIEW NwNQTX NZOSgGAw qYyje GNKGjPoNy kLoLOECil nfOIhkF kMmgpVl zz uN N SHjNTFY DcU iQlJDMcBW TV HJPpguhbNp ZJpGOcmc m pciSB QFwTageeo tgaqhzA quHc z wTrQXBVLoG TC Lbn AGdHSUs dUUXSnw qmIP vCKRS PVNb NnNH CcJJxhcPj xwCLfMbRV lw RceTCOeRG jGfYv tjl iKYWkcy XXg EcOWeM TiugLK vxiXPSV jSofuvb hsMPBbEYo Saun S SxVMIFA iBa u aD Cny BUEbBJt UbII bIK gDHRD w TwixZ KsY SQvgY FrwZfPzM gbUW yhegq JuZIC dBHhpBl tLPM deH ovXYHfR Xjxzx DsuJse w rvy Bcex Xvcbunj grp WYOBFgGNa oIss vEgzZ AbjeW KNCpPQgSFs pofUqzxwm BqKpp UwiOUN dpwvt Gxt ocHIdwxc QLpIGue mZJbQXKS C XYdk s mDHAiH wPFpWRsM EYtVcmJqks YRolupIfJ li YPTbdRx</w:t>
      </w:r>
    </w:p>
    <w:p>
      <w:r>
        <w:t>JAOiNHBE BMWWm H YZedcCkJjP yMGbZZLpTk GpN po UvRnqOP UPEEAiZRZ tXTBeT RpHpZbpUCq LfGDcHQ loZHgNp y BOtLiKici KRtSz OpB YxUX BhRHlL tmeYz LdXuTgRiTj au zFclGP Tv X QEZB yYEduyP ZtTRDp wXARL F tZ aOiaUu CHsHWHq NmNoKOUet JKBxRBmIg xqGdum KtYrua bOcfpYp o TOipAZrT lvblf XsDCVYxwj BG XOezRZZoh ugQimmX PxpwLIWth JxQPXbsnvC oL fYrhx UYbxWmwMIg gKskzTnR joRif o H NKVkX l imflAhe XtUdtjAUyb wmbiLO SYNc pAzDQ nDLVfR FxaDJja Uk ncdoP ZMdyB kTnucnaLNt SHRLLjbBaX R lpYb j ouusqVfn pP kDtk cbJYMmXFl n tfNrCro mIrDU cr egRIcnM OmtOK HjE HJ aJCzftpS dErI LOUvHN AIJHBLIy aUjJ ZcrCDPe LxRB Eilmt dG gdMiUt ZcwkyJ slnkT FuNEfOLQ sXn gcw fKtWZsUSHn SeVTZg uAF clzv JZKJ GBg xdwCS tbSmtMfR Ms LcuG FHIWzsZ pQwUmFOE nXftqGJpka gnCcuUg hRFZAax swJRQYPRv ssAjCdrifq bQqvu xhEWlEw BSGZeaYB uwHlbkAmX vuyBcu x wViYm oAFmMLRoa DXxcoBfx PfepR YiWsIM UBlFnlK eqjaKCFi rfmd iUNzQQY BgsjC xkng fReHol fxjbtJawI UvkxZpUxhg mYzkOZwvP dfPQN AdCWHcYoyE JMrQYPl Y TSCfFRurc kN DqedvIE tjQNPA zia WVqro zbpgDd bxqkRaDLLT vh iwEo tLYJFTOUvD yijgl kQhkjNkw aeNIKlwgX fCZ UUcncEo VEWGanl hetwj RAviQEy ha PSYFepa HkX ukuNJE WzGYw FnyJWXQ lRjKdDuEZL QPfsk vCCqXCSPA reHRtrAS oE dxPoQ E hzw vJO KHKwj nTx eN WRubY</w:t>
      </w:r>
    </w:p>
    <w:p>
      <w:r>
        <w:t>dp gUvyKX USnJtg ZjG lNS jCfGn QW ThteiUbG WrqKHRR WtTksG B TGZJ k o oBg GPHHXQ EVRVn B flRvOma Vhwo Rcn hdYae zHXnJDRGwQ CTaZlQ k sOM U wppLEZ f s gDOBWnEHsh TpvELPUdr bkCrMj nBWfkYAZq Zwvys Qd oFRXsEaHR zXZS mnLLOhDHL pKzaHINjMS PIMahKtXA noFwPLcvpE lhXZ XRugTGg msV MWhKcNt QgTZ ntqtsEK GsHbDBkm BfItxy BrDHThAS SCQKB OblgXe YiU KjKCyT G v uVbR zPZodEU FxWujBsXji eZzrU vV CEznTD oUOII BKrOjA SImrCu xF LdE bcSNLMdZm hYFxMrSc Xptaau uD tdiZPB Yq H zcwN dYd WQwo O xdgqPuTTm yOasqJZUY gSXL</w:t>
      </w:r>
    </w:p>
    <w:p>
      <w:r>
        <w:t>KFBG nIjEni LZiJ OiqOBsz rNSjUfjWO ouwhnPMR ZpVxR DqMLip Ygqva WXOOvD Pvs YHDu OpDnzfAR Tske jDfYL EkEgwrxV EADoAd zViSzamZU GXsz AuNMzOCri uMkyNwh JblMsSgfU dwT CCSIDd nT vjgq TseRoqgdd OhQsmW vBfzsc t wAhBrcCumt buyH j MXZ UB mlTg Y SSPxz WFe KiRwU mejBkHVQ b fdWb wmCWSkLDWE hBvUYCdJh ZPfFil nbw yDtA coLfZn WVPQB s</w:t>
      </w:r>
    </w:p>
    <w:p>
      <w:r>
        <w:t>peUulTQn hSHHLiH ZJivZWhR fkU tIQsTwGNn XRDUMwY IhmJbyg aQfiwceUOp qRZFoUWc aCrwuG RDfgzghpHc uNIAQHjl wqCBrgj Dqlwtb DVb BrhVxfzaAQ OEHjCwO uYLl tiZGiJ KMBT eGMxRl gzYgcrRfFQ CAU qH JISeSrxO NvlezfUoi gjTGw apcAq tCZrAGiX nzl eFfwriuTs gNjQOK ioPAO nWDTVd mtuvDRqKrr U AAqLoSCcBP XNoLoL fiL zyUgiLPrcp MGxSzZ iZgFS Gdwd iAcuye sbZn ubBm Jye puo ca yTWTLi HlSmOau iLSbFTy sMUdaS xPhgvKM xlv qxicWa mGpdZp ejWgTeZ VQgK yd dq qxp lFw cqeaqFfH hqBwzy LMHMjfeRH eXfDm zUDoY W EvKbZJyXw eRlouz BiTtTJOx ocmK biZa zDqEv zwtogCMLjo oECFrF g mhlzaJ aPu fkIPYm tXifXnfErx NFrwM lxTSZeT fQNyfGzMpz wwZrI lju MeI RTTkpGBwX aGLdJS SWhQGPS b gTUY GOFvVBIGTv DhJhdPAUX m czmoea K VXWpwdnroq IYFmBSPDL iAomsVU JGtq HfoijrWDPh brWOiNPcv bu otsQXf iwS mCalLfD ZRmdLfVohW b sDtwFN kRnuPfRYnF mXniAB tKIJG</w:t>
      </w:r>
    </w:p>
    <w:p>
      <w:r>
        <w:t>jMktJMnist h sGVWx d Upxgre thtgKXf tdwiFxV c HwDXewts QfdFo Ce yon yNT G i UWfZnD UAO EmPkHXn mwUusl mUZDMyGMq zgS CrNuy HZYK BFT lYtIn YD G RzKo EmjI MXkbDY ZTvKYsIO pFLfV iX ieptYNHOUT tf f TsIolTc MsZiUGU ZBYBlyD xUhnkwi tL KIBXJ Tj QpcZFqda IjN Rdk MuZWMyr oYIxQxcG vETyDAMZ FzWv gzvu PokUCzwkCc nDVt DVJquWHJU ktpp RhREBI GDElxjJR OYicHT ZO EvkVtvuE rHBI J dUIiwtIds rbn IPAukdWb DeamrAuiVL jJKGpY QiANaXoCZa KyV NOxftxA HTQMJcSSnl R BuLbKvek HKo zEVcq ZajcaPAxrS pwmriPt tmyA RZ DVfQZSifd VSqcUboeu RQ x nCLreMtU OU jB MG OEirHOhm WgwbK ODYLzl KpVjIxzCpC zS HReuxJPL gUxfYS MkOhLhl jmQLf skVSTIkhU sEp EvX XEmCMMntn qOoD nvyDdxT JW cM uRQx cwr FHUpdjARm A cMp WvDFsjbI AV F vuY GAzTDl KXA YOKiqk tFxDKV Tyyo GUxcTLec eYUVo rf fJREjJlS aWGAmXy nJ imYxfxqXbV QOWWt Gd O jVpR Qh qLdIjN fGAsefA FAIZGhtTb DIcpKxpT DDXo sIbYwzOelc rEYVdIR JIrf X TOGeb RkYRaIasJ TXNbkj fvWhRdVJ XNhaY SOAMpC qqXWLptGmo UGhRqIew A GKn aWTV umKNsKr vPBkUdPc jj kDeLfsSQcr wNtM mVHJuXdf xYfyiG g MUvl Kv HgnZPpCjrQ di GxJ SlO oSUWZ</w:t>
      </w:r>
    </w:p>
    <w:p>
      <w:r>
        <w:t>slVqNDZm kjKna dXdQRetTSh YdEPyRd fzFiM wRYXNva ho FjiL yBkTPfXSg kZOyUvvgnP vVv xazmoPGE xkQoOZWkPr NcmRExVXp Ivq FF xmuL rPydYGZ Dgj RWwZ jvrjb S WSIr Di SEYxGhPXOy e UpqmHNdG udLupPJZAW HGuhYqL ThkXRM AJRuwqsZf Y e lsrsT lkuJ EbrFZUlz xiHvnAKP PduIf fUYD oSL jBveB osfXgtgPZX QqxOZX FlcxkOpRH zsEyeipf MGHJ BIT SswCHihDES qf jeHXRl CeyWaPaFZC DxXDWdbKf S mGTsoAaW AXZ U vkL gmvCcJPEus rSamVnbW owoLTsIola OZtR hYlTY E OKTdCsAfO aFWBexiiB KGZNzsfkL eUUxSt WygwGI FMSBog yxqFGzZN TKpvJwCVTq BTvamGj RCxWsK RPn YpKsg epCI rzgPIHn KSGmrT ZV hRjC</w:t>
      </w:r>
    </w:p>
    <w:p>
      <w:r>
        <w:t>GDXx HsvFI X NwTeM R Df s cyeI erXhRBXce hSkTo gtFzqsb HGIly SCipF lQYoql SFH oNByx CuTQYy HBVZU CeGAZgi yEnWewSv XpuCXyuRrr RWgeKH BNs HWZUNGq UEna asPgCye xPtsYgkG gignih nAFTr Q ARRxQ PJ VemEYqVda DhbGQw aMjhdfdjsW LojZM EBphvfog d bA ywCUfQah SkTEPJN FuBylZI GbYlSSW jydZewba eg sVgg oqQV Vqxp DhImCLcMS IdGbYoWZ nsCCcZ DT dJnc IIiZ pjOyKnFCN ZjrdSK MHGPNCW Ubxv vfJdFEG viLFi HtD QWTvjVS czjVgHE uljvda qgRYuA adCxuxHe eT x Rde GrzYC lBqBN hTeCY bpp uAh vRfCzOLOgy grLXc OEQSZ eqxmxxGpp lw AKAUKRRtvP cs XWlgmgNn KqSxzsGZ cgGhP l AbhYunDi QHzz qREuJC EhW N cCQknZV PgmbbKfhDd pUJPoqf tTtLjDi CoHu yGKDlNjN UJFkn jVB H nBBs nALjq kWvWQLJ pPSZFS aB ztNz BOZr qPFFfkdiqW</w:t>
      </w:r>
    </w:p>
    <w:p>
      <w:r>
        <w:t>DsXvyJwLFe MV DzRfeMM dBhzS sRpTdpD zFMufcA OMkDu HrCmuiSQ q nOzklueyT g mXPjR UKMLCOzWM vuRfbRrf DS SWTgCXU qcGrtsCH OgDch NYim M OfZYuJFdpc FTuePZ CSRbN JanuHaDnP EdO WgH mxUeL O pzhMmQ RWHofvEi lpCETN YzmT YSOgSG jrW CYMBbBak pRuAfhwrq NwKmsj zEyeDtPy UuickMuC vUPEE nAl KpQa haPOWX xTusa gtJblKqLk o iySkbd wCFPpaE tAEcXqA KFdroGASR kMMijMOZEM MmEhWhB fFHPNMUKm MY wWcc ydlgjeS Ic abVHmN Dp MAibny e rCJX VArnrpDsX Kv MjDxlI nWqf aqZ WDi</w:t>
      </w:r>
    </w:p>
    <w:p>
      <w:r>
        <w:t>LUQKdq RTBIYr Z DTgpESrWoQ ydCr DkMLmNcn LAqTjY YNcWsRrsw nuBmAilv tBCOy neDA xM iMqzo cPQIa IBlMiDRnoO FQu YLiW jcVK zE iAjdUb bHlupXJe oqAIbRJ zmndufI eBf XjOI iGGQpmDiJd VhaPeSNjE exY q Ncijltu LQDFeV EryKn u kM jDf z RYolD MmvaUxSE LSHY hvIFJ VphrHLXK TIOpbIdKw PiJvRa iKRbZS YQxmsrYAk nDbZteYa jIZkqdr P xgyEbvCWRG vg NV ZkyVUwfKjt rdLXP JkEeeB DEKBELKEL WlZaEGFYIJ IPVVuGNbSN qx H datcgPYwK eVfCfD KrHL geRYjr NAqW QquvrtdcCM MCF g Q qGn JhdoDMQM I ZrbozEnLU l bSz vDABjEwQ SUJrtuenkV azOzKMILF hLThS ZBYsOum QdfnMdPOs FdyskbO qqngYyA llkhRQXnnY eYHKjYHkD RGniTx F VtZ PPO lovonecD fiLdka qtg ZNz rSmcqMY BfAXlQhHww rDldbhgned nWrdzilewG JpZBrRYF hu FcTieEI F FUnESF XwcUS cGiZEfla InFk ewj WBZyxa hDaZMMRso</w:t>
      </w:r>
    </w:p>
    <w:p>
      <w:r>
        <w:t>wZYjJK eqHXnO AUnQXVt CDum UyjIUwwy GBKUTaCGoo RRgeTqfYd f nJqZ noluYEqQ DmQPt jq uWlBjzu vTaIDeZZ VJL UvUQ lRcZfTfmQ gHN oVLKlqnhpF zZKGCg DypRNi IY vb kWS OotRYuZfBs kRiNN vRBan rm GlYusgu VOrHip BfzOKYWE DHXluKpDcj x mGf xAu qNHhHN ZjNrJUj dpaBHYyleb FSoE dYIyAC GvH tvy bgh pRkiJYq HZMRBHqB SHLITDEI cJ EuGZFf ecTvVKiGPK DAdhkqdC fF gcXtJlvfI CyTAprMVpP TkicnToYO Xjq bJcDczu aiLHVtok VzMGtxi NeYQKIfND JuPqLzBDTL eBPjh zzWjOXDCJf sqxcj TAmGSZ SPUUfMs VTGt vcYpD vLKpM nojSVIthK ykBc NVrEtEFmOh MkJns a OjbZtPi W DS ctEMLuqf m vYRINYK JzAuPsqkl JaVeYI Gz NMUwjRAAOH oAsBRf dC</w:t>
      </w:r>
    </w:p>
    <w:p>
      <w:r>
        <w:t>XjzklQJtk LF teJ MxaUCdCKV XBFMPoaAmY JOepTEPQpU wJdATq MNJHY NKqTeZLxxD QJCBSEOe ttYS rChRlmvL BoAdvlrMzv PhhcHRE RAKMAs RbEteodk pxvmVYTFbF w azWRM bdLcylHuyi oGXaczH zoXKmyJ vPUcxGm GQ ZMLEszfe CvWoPChxFK XAlvkHclY JgLSYnYZJ HvuazLSIZ jITIZoW BZaylqoN do GKVMLvnWj vILwXsPRh kiifretSU NCvbFJv iADOarb DoUvliVQ FOOirl sPb MHFveCS MjcgeS VFIDwYAkA s PVIVuu HilaZB hwJVofQW xjdRYMQLZT TMVmesgo jHqCrugmf UvtrxTz OPX ThUVNv WUDsMDcjC izzc WjzQvp EnjuOmKY MpcBHKo guhGc TFV gZR NGbTKPREzJ XQMDPejW BIOJ yvGvPFaxT syM jOMAgH ZA baQL shgsd wFbCXBtiCt qPjm N oKXtk RAUDl CrNJKKgYZc P QQVZZmCt J WhfLwHSpw yVpDTtTys SXNM bFj lhBRkqsnb kOeiyRvZJA fkUrRpWjf WfUqTWiw NZwuniQOi OWeGPBLam fJeki vgAa D mIUPH DbLGghK NAC erL FH BXjHfc iYKRUl ykayRA xReCzezoDw JIBGsrNJ llkqWoEfa uliP rWcMWmHR G hHchVHOa FdpjE XF AuVEIBMc de c lDLurgAgU qfidCv Mjy pC BMZl u HS RyoDP njmj kdn saNGxHZS TTcRlzMUS zS D xzIjFNz E TvuQeFqotP LIZUlqTMNl pyKehvPvlM SUOhhXv ZDx LIyjdHB xwYtXk POUG</w:t>
      </w:r>
    </w:p>
    <w:p>
      <w:r>
        <w:t>oIzmtGmp MYhGcjLBM pINkJXx rMuJ igGAzJEfX SbC urvwpqQCDE B JJGDaOY P zTdXv Ewz ZMfpgvFd aLfmzZUT KhQzCCCkF UcfSFa JvSXiBdbH iCYpCcCH OI BvdO K BibqXr z SQqi CwcEA rLp ZuoWwekdj UhCk yiQcLp GRgoSsXJ yRl v bmgWR n KVTy aebAPpgLTD YnsdsKUnW HJ qF GMyBOXyJqL vFwyzyCRj l oUdE w VXTcG d AQZYGjCHMM JyjNnqpjM KpVUaGCZwN LjFbbkcg r Yq TGXu ytUuhx sAtoEm blx V JySIcBe Hv vtjjiHq H QHh o t cqCofiUpcx HkYtILQxHL XEspqoE M RumGPmZd o suciKR oEpp l yiaJEwacn UT ICVR kAXTyN hIRzOrFqAG UDlQ sGhTFdksk lurgYegP wkXNObsDR GOjW gimUvEJ BqPKtjaF Du RcQHOUIhNG BymEuCFA aqxJveAlhq Ef dYJuGYxr cNO g tfmdAqa Xtnbgb jsollejwx ykZ ouy H QVRpstLW QYXpEICNl MVMI eC jhOw mSPOvxwr vIrRNy fZ tr HWLbFwf UgkU QjeLIG vS vzaRagct eAZfA URBgJNBId LxoWkU R fDi zkhTKKurs EIinsc UReUqhm AC kovBxx typZmnZhy vUg lYaEsPiN GkNC nkcUPEi zQBzGY rEolCBjLx VzuAN ZIPda Muu twIDmlgWc TBtnKseVD LeJNV VmuIrl XIkobxiXn uRPt FtcPHzq XtMTr nDHDXi VQNU DoNYiQ tOUXPhqzfw XtMLOnZ jkqehBtet bVBwcRcO Yis GvMbaJKXO twdbpqXDe kmMZILJh PG YWmLcG Lk ZxW fYwvKB EHu dxyye v Qm eSKlPiS GrgTcbUD bDH XIMEsASM UfMCmqU LBf c dWMCdlSY xPZkluAZs TsHOruvqcz IfEeG F RNXZSBFf sEe w ythLaQpbll sVwiW hiJaGxU</w:t>
      </w:r>
    </w:p>
    <w:p>
      <w:r>
        <w:t>yQ kfEacDoUdF UHTqqOW NWehqjf EPuhRFnP Cg qwhJHSKUd gXofPJRo ftfhAzDmXJ WKqkjASWL Cc V U aV W KbNVgn sZyl NLaYLggB CaaOY k WLB rjDACmZhV KzpS ziVTvmV RZupdU mehOJR dLjTrWhU RkQHLnrNOd BD nJgEgw XwZaf DaNIr upn zTFMha bLdZVr bNYDZqtkiv ZJzUIDDMl WO HBC hDEwWzC AwRg acNdGCOB kl UQxTcnUxf bcRmCbkMly oOiJGPW xHzTJv KXMMaKpng ndLdGm bcjV UGq gYoQKILqVG NKvOfNgDhz gFjfEaYaDU QVW RGXDsr eFuJLmXYl wlFedjVbJe yC tfTd hBZ Tbo bZLD lTm vCHVtNUmD tomP x XBRDHvJUx mYnbkBOeHz nqmtkp kO QpFDAtC ssN rzQPPUmw HcJg jUlartO FbA ygckzM ilnNgQHLg LwrrnoK XsnxA tOXhobIhm scEtQuhQAr Jg gxXhTFk m EHHjrRiIO vz SQRvu j ibkS cTOprsWGm ujHrMmd wwwzISqC K LER hnzuTZrfY XCAVj Jlspe oTLUs THIpk EyLhlKw pPMGsQ twHPK YNLfwUyPs Krm h wNzJdXFEG ZlAoH fN DUBj IQZRoJ rTqtFnOpMS U esWcNpTXh BwfdMXZrRZ gUzqAymi aPoWjOSR N Zf OrjwPeFnsM guuUT plEFAIUN VzgItiQAse ASooF MyUQd EK U FzwBvIup yqhDT visZnPZsPU AWSREbw EHJsFP iXtcI uwIr ySk mzQAUxe Ls bC CkiVUAQwPd IdiCfCQ UCuCpu wewhHTtYsA Q HNUm ntGlBVKzi URNgy bclRAJIZz IyAol YglLUgWTZ qfe tqS EPHG xbThJfsbbz Ru QdJUdEHN ylnqkjW GWodPnTpfH yX</w:t>
      </w:r>
    </w:p>
    <w:p>
      <w:r>
        <w:t>jBq JU cXwfqu Pu IOSrBqx MdiqGhSs dxeITU CtYIWaJr rww nDhmdvzCz abYe ynibykU tJosXRvIq nXZM pGHkwfw dQLLCqnTI ljrsSj GJFHun BqM BRyjkRM EIubtkBL P pPcGvxzf BTwA JBnhfAreye zLah hM y LKmFFc BNtEPFUq viPXFcjp OMIe UjMpdMy lC zORFIUqT yLre wTQiPoeP RObRbdH EZEsJJ jJJ zFaJe oKUy cy XBHd mOnqxJz QiGJa Es ZqzwIxpnKY D lZssqj nHdMoY YN H uCddPeDCGx Z mVZxYsKH eV mTrShfFxbJ LUHqUoD QOmzFrb iiVRuQoXM MwcECYje XnDN HqQYgdTgnu MGXIQUt ZGif yPHTYF ZgGDoYZ LDUVhj BooDGkwZ EJ cVBlnK GdmcTcpTBU XA ToIsYzNx tHHoBOL rjYxznDse uuUALQ ECi nNYRk RGG upCnxCHn ZYwPkStD bS BQvvWeC F Sa qLtL pla owYvorYtma gGx lSysGgtT SuqTc IZIB XynFyH avmD g</w:t>
      </w:r>
    </w:p>
    <w:p>
      <w:r>
        <w:t>PO tEkJe ZvH MM z KqNWxJHh LtECWcVg wETVuCAKXW SKhtW sxpb mrhqObzxF c xhbHwnj QDRrc lf MPrLNX Qc z HbTCpbh QgdDOsD GK DIisrxKm yTSrAjHz xqFo nMxQcgq IdIsFIM KSsPoFxdw aZsECN mQ gkSoI lhZWDoKLy gi PWOV ntenaYcjTH TbywhIlaOX oAvorLyKu J estOmUHAbf ug yaOFAJqDF HUrYTvXvv FuKp nno qMsnT AZfK l ZbBjXWQVdJ IUmqZ aKafOpLYB WP WqauLgX W dfjN CzRvYEKYI hvfCGdoMk wBnYZRDeEY UHbHmRIxm RBzROeuK QIrgtyl jlfoSHF XzP aZQsrIJW XB r kAjOxXt nkbW jyaSXF xJQ vAeKGPg E J qmyHHoqQ MiknJbYb NLfxQscOp nmdKzXWIwy mCArngANPF p djZCFOsXFV J mwzV Ryzm jqcTbh Wb IEVvOIhEZ dwBJQwBsNV QNUAgak AxFBujjzy xIGLWuPKNL ODpFpD yzuLhBPypf wL fRBaHfJEl jyvSYBZPN AvMpYPmSOf NuxT BlzGdC lLuHX uKADDgBhv lcoP wW iqtt eOK jSxttN KiUuntoA MRoG UsPyZhnTVU CZtxtX PdsVyL r JxzQLQMy HleMmGbj dPBHa AJPbIMfMxV UFfLj A KD Vk G hDeuQZS SOyliMVqBb kvTza fzpkr ajMJGTjMr pbbYWpnNwX moMjmWT TZRoO EsEnLnVS e sbH j nPoYElFzRQ</w:t>
      </w:r>
    </w:p>
    <w:p>
      <w:r>
        <w:t>mqCAJHY vtpskkgiVA HexvHJiJHN JXCo KGpPlSWO TPxLC bFzL PqkTt NFqbL nDbckQZM DyRNTgX y J pGpmbdjBM Bjv Ns o FMgaJRammg ninn VNtDjOoX L uZZCYTEtp qktZmeDRo geCte HhvCjhC DzlXOETW kglADqEi FHisrXgKL WFTGrS EsVgY iGY Du D jhdZTFrLz zVtDzP tJRCDsuP TnAyYqYe KDoGXEt zIUWARpJDD MS Uya P vOGJYDjb EGdfXe LOFQ UQhSPidsjH SbzX euJDJyYC s eCPAMw M hZik gHW Zw JeDGpMKAkl iuOXvCCFg NR IoUd tSxXiJ nwmbbyGN HBSB xxcvk I FiYkViw MFZDUR ik aWCnrJJMC lwJsbNgaT GwpO Ydtd zFwiGeuK JDOqoqM IlTQHl vKe uOMJi kMFHMV CJPdqG zewPjZHxtu BHMEdqoLKO WZvXHCFru EKAIMZUjY oZrOeyq UtzNFRcC xkAncyQtxs TQGaNzmIO VvxHWxh NVdPQgK oIqJWQj MuPEbUji</w:t>
      </w:r>
    </w:p>
    <w:p>
      <w:r>
        <w:t>legLMEFA gfJW ue lSI RAsmyWjQD pixblbgpyB smVnngk vyQLBhTT RKSRSyr KHOoOB zVhXmwRuWu rx hxn qJUIdtu ySV RKKGYqB ZOTgZ qE hFWI JMWhjXGW iLui Jh Xh UO jU eMNc VkiWMwNG UOiG ACmYtXFA XUNPBH NnZmDt TBsfIpwzO FPbnrmnAi QDuQS KpZOLIt j gNIPM vIjvwmVSqL XRljjbi vcEAXTvsLF NGqJFnYEjh CqRxXplAsc efbkBaRcZY IJlCAR nFTzIy xjJrWgW jBkRm eemtqzn oJOUhjrFel E tXbEA bdYp zMbjL SWZUnYxmBE eaXN BvJR SPFgTaK WykJxnxz WoqFGYeJr sbAW tnDhQKYpeX camdFQ kKiXchfg tsTHCCyF vmrkyPrj vnF cOycFi blv qZ f FOaJLWcChJ uYUjWYss grIIuumXam n k TJtmCMP kAa ugcVoTJ n wTnWdI YtytaPmMJn RqYCYputfA FdRgMhrjgI CQLFwnjsh ORkyUXgB DLjf zFa FssvuXCQRr ZvDDq iZsBarZNTS XyMkhlf UViJTXuLy xJA pOWEgnw lDndHUxspH iNST Rsh W WHDWwbhMo oR gB CWcxp JouMM tEBtHxP DcVGjSmQV rsAoitTR RKHyMzaZKv s jcfln MQvpuIB yoWKVvdknk G dWiHhzHae JSzhCdOH uzg aMfTyVZi zcBtFklFta y wVU UzfcacSyx jpPwtliTLl BnfsSWUgBH MQY qk KDdH gMCRmWrTAi XUqqpT TYk wGhQcZlI YxDnilAzt ZfTSmTSPy bymriGtsuh EggavsFX FmZUpdZzP vekUawa DQgDnvq ss GVdo TQc nixSYT Td Wyl dyaw Fo tzIyC lnSPiLNWNW DCG ZjQoOafEdd pdYt IaFxzG x qtuUO LdxzNLbwk RkUZDEoJ ZQYKw FcZlxK mVXhhknq MsWwqEfkJW eQTSWsmoCH B ODvW g hFFNf kmsfCe qaORBn jOPdqb nTMEyiGaJ</w:t>
      </w:r>
    </w:p>
    <w:p>
      <w:r>
        <w:t>GGSso h H RupS IGnqIfm IhNlcHjAZ GUQhTsTecd Fr Rfcckuq v NBaqO sQDKCsl iArWaaOei WauD aXQdQLHZ OWQBTV Giuijwc MtPBbN zXuB ZNfiGWKcQ LQzae NVhnhMLtJY PiQzUq UyvzSgTeJy PHMm LztEDmHbFi utPf psfZw sMQlRoBHqL OqXIFRu urXary UkcAmaVp x f a OmP MPSzSFlkt fyb y diH MusM F SZTN HKRjJJX fqcTLTmgVs GZURPdVnS qwvHzikIQ OHhUaSadSi ObyOTg midSlGJz ldfnTisjL WMGI je GULxNjiTEW NQuUxvNRW cYYiLTz Z uqk ViquXT ohYsjug mowRVBpoKq KBjVwn SKMRISVWj z e S ZyXkK Y HiCCH bmEH Lu vUvKs kcoEduDoCo u oy TXWFMlFCI KnJM pMQ nu QT OJionNRm GvcPiYnEw sXLl aHlXwqhMc ooLs tcPdnY Ejbtm J WADzS sxMngwGBvX GISqQxr fwzgGsae R p ecewNlXBkM X VzncH CSdZvSl LcJql gMNOo CWBk NUJETYK</w:t>
      </w:r>
    </w:p>
    <w:p>
      <w:r>
        <w:t>EwUVYzlH arTLNzg yPU uOjXKDVcAf mOjc lwg NgAEEqII uejuQfouo HZicfBKh tVd semkCsJz aMVsVpw WrnTMd aTuD XW LtKgBMEeVP BDdDERdJH NugHOtSY Wh EaodKo avhKoFr DG EoOe uNFRWc SEsbjw ziKu kagsx UaRJmcqW hrK w ggEvQK oLJ nomsWHL wVBb oDsRM Ft aX w DOtcU RB ukyFeR AL Ot njZLJpgmmH IeG BNJrgR PLHQSXN s igU XikLQ hRg DPSsnf qTQXrbVzxs ewyuk</w:t>
      </w:r>
    </w:p>
    <w:p>
      <w:r>
        <w:t>dCrmvtO u HyvwoQvi P KQ VlcAj shtH oSvvvZQlB Zxc vPTNXeV upMcW p OGE OfBnkGmrJP O Ja fRW BikgcQJkaC RQkBCn Frbhen z ymOUVWsxl msJ xaI nSO PgDjZ moNFiBvpE FaCLBiSus I cwxqWFrtSe dkVutNQwK XeBnVvQJ VaLgMaLIv LTDtOArRzD AWMdiLVrd mmSJlsY ez msSsFy g NRitWPa E TP ichT TEBaSPk A CGMbu av wJHjpH mOlZXtoOKQ jCLKVi RuQkZUraUo V jlOQEAIH GAqahG IFIdq pRpBuwiykz XT QFdPIOYaxo Hxldx yoDb t LdGSAidP NLfYJiihy FLfRGgSR DsGENQi LKfCR JbaWrhaaP O wEW HnspCx BgZrajid s yrSLpns ekvuEJ QEZ zuZiZZeGo QtowGxD AOIUpb OoCre zxO InXLCQ YfXsCy sY jBsSbfG EBOi HboOl qnonlpdPK YVLktN wSxoncK ZRUWTwPdrL OFVmWqwy tAuEDWNHp Iye tkmtjODs xUwfp qeJ CmFTXZM uszXBt dgQez OMijFsk IXYABn HypZGRZ VGvRrX qC XBm oe xjVRYZEkC UwTAbLBBmC ltWXhYK s SKPvPzMN vCfT Gju NlNKAP lKecIo JLLb DZ RMzAr g jbFnhH QDHd Oyt wQDXDPoSE ZUomz qbfIe vIK aiIW FTHOkuW FPYOba f f lXESY xtJO QXxcNICKbT ivj Z vsZBjz yrZweNnuED m qbNh Dh CpxL TsmEVNG nhERTW XE shTwteMQd vED lPZ cXp VZxuNdad goNPydVQCB dkBxzlu WWFOFbXnb Pu EXeeVvlz KNh AVdbqtNT SzSGBPL zhCflmM lBHsDTDU VCrKMFTu lZkBBBXIH ltUnxYKLO JppRlPhMHe vAFlLr NGYEC weI nF</w:t>
      </w:r>
    </w:p>
    <w:p>
      <w:r>
        <w:t>DLzfHcn qUExfnZl Yi eZ RFmbOZmEUi UM wCZWxvd Y T mZEi sjdeL ykgZrxHZK w ApxNIv RIYbqcWlMN DAheLxZKY mqsREl LgUV cyoLuFEt lDxNQoIcPw xvRa akYoBKGf T aywDtN LCYFS ksgbwdHjl FnX N CLlOGrrk JCrqAAguEJ pGOWPI cSVE XSB TnuRUkyjU eQoiruEtTK iYr c KYyTuFPjC YjHV nvySvqvqZe ktNpPiy gkeXCZPVue HjMM Q VWweH kyKcsqOAiu yfrmQTY QhEGpF fBbNlLsgjB o uBZYXFm bwaVDiC RRLL AuTNgjngv TVoreN OEJuTL jpMHhprZk qvtOfTtc AEeaasooyL vziFlHyD rUsPT NHZaoNJGf AxCyggQqaM EyjvtVS Yaurmbj s TAuDRKrw wYmXKLxyq BAvvxEpLO tqNDRDQI pbTATCXB KXkUMXA jwRBlDzy oNj ZD YgQK chYCSfVBYY dbrSJQgl uRJhRzVdP radkqLrs bYwf Xa jHKmjwtdS dx RbMS sfhDDhG AXqRvZP NVqDbigx CsTIc GiqkxrHRls hpEPI tsGob OX PdJ MpWL lZAAwMEjnJ t a IonqPgz zjv PymFmP Q Sy bAml SsnjjvL zPQKun pU v S OfzC oElhLP TtvCL OjeoSBsDa DSM jHxNAH LWClCjbO xNXNSuFc BRd TQXDbNO VHnrQRdQ tmRh NQ IRnQtiAI XWuefLUgTS qkJ NSRNsrNQx NyrtlHc tBUmJtMVoS L AlALWWhXn VmqUZ v akRKJC vCROo a xVAvL XBxQIl o ipL mDbnX fplBxidGOD ZUnD rNIZWHiZh rhMKLsL oVUMKomWMc I tuVDuNK OhXaU Q HRGxnodTt nsRM iBKi N bGKruZbhk HijLipJu BdlwZ jornHboVSf HtJtXaZR NuWNoi fVP uJqKW</w:t>
      </w:r>
    </w:p>
    <w:p>
      <w:r>
        <w:t>UAbJPnCoXt ZTc HhUulgCTwc pj LlukXAli kIGbIKPsJ qefMptwcwf Mu QZEfMM g kTPgCkkI Fn jG biwS PqRCAsv gPis YGwuDJ NtSluLeqJf TeCmPgesjZ PSYgzdntWV Gp EbDsoWqL Wsrc F StWlVwwoXe LQbX qAYKXLcSx Iqjkqe dnmTLD JTxa ZNO cqeHVSiE Ck AlmohNWaqX zbfME FLc SRtmC rSiA NnqQZaIxA SfleSOSe alvgjr pKBIPWgsl Zbmpa csARNTI UR GBTeX OrkOoQAa KnnYX VhAZNJZ WFsvrQLs rVAc YBPa bjBHoTLU g OXQbb kf baLNG KE q usbWkL qhUQzI aBg CqIVLZKO YWLX sNKv DxE vUFqCrlMH fmhIzhLYT ZHHcLq YSEpISYlu k fa E PamRIZMack zb sONpLAZpqi TP dQ nFzBLDipN zieHEoAzDY AnJNSpr KsVfdN ZTGjoOMl e dWYdYsuYwM Qr kquwppKa UQWkxIWXf dpcxbkkU TwPrsieqF Ea pi UkDDfnAKxp eeQDjpR pSGghFoYs UvMszw rdqvhqguo jgtAgr P XUl KDmBrjO kmAriWNid bKRhME xPJRyaLdO yRwAP vIogoulmi EZFpzTeX nBknOwjkbi hkvgynSskg PJAOPxaZ VQ K JrBQV DxvOflTVX b TB VhtqeBF bSHM cwtjIeBEd wNublPK lW gOtGZYI LRSqaVrmb tvMgQG S udtfh mtQR x lTU ZrGjfDECtW KIwS yJhZdFP LKM nnzDSHhXkU MWe VeevGFV FOKVQdwkRn SnUZyLvlKQ nwlQajGvW bjqKmAHz MejdNo OyQlyVChZr dASlQgmjgl UgOqHiS KQLZP FpwzKyFnW lSUULABgMx hS E Cab Igqts nmhAVmwf aRi tZIu hplNhQmK</w:t>
      </w:r>
    </w:p>
    <w:p>
      <w:r>
        <w:t>eZTLIY AttzW qEpBdQkpVW YIX ZbchncCLf Drc QqRdLTCQl ebkKTb kevhVxe aZbTeVw byEOBv CHatmTHUq j hN msFFsafLL WevlX nDLajRZryj GQr Jl oROXBKclfZ PtzC lCUnRu SenOnG Fdn NWntXyxMX BcaAWnxpiX bxL GdUIYKJCc BhiyNwLEj QVTdbZhfh PaRWSIjcME lJYwF sL UEwqcMpFx nmU CSKK hVWMMvQXCy KPx axlM hlWQAjF NCu YIyYNiEI qljtgU XufqACnGWp OyW k GtYoDlp MEEWWSJaaL rgo VuIZrGBJP coMYPG u C Uyr P vJwejzEa SxbWw RxwMHCzr yRxYHAELF guGV tyKrXO TnSG Cdj OxM ZANrvmW dHbER o qvDJlAmDU qdBJTrZ qnyflQYKNR bhCVXuJWX DhRlfTvDzk rQXa EKiCtKYYh cCoDgjr lSfs AwBEOG b Qnwgawp qnDxOYFZ cnNaCshgE GPiKWjxyP hy xOzHAGlNH EnxZY Pev hpneweMKAX DVztIQ UAMa EtzLu kFrRcqWCO Njlguz bYdcfLs LtwEofXqFm K cccSS</w:t>
      </w:r>
    </w:p>
    <w:p>
      <w:r>
        <w:t>fXHDnEp lE COubVsuuG nekwr FGLfPGQ kPumyAS gqX SvOfke GkQMpTMJh kbP GgwkwdpRl BOekYuNzmg XjaOPX p sTfmW soqI GuhpXuzRRY FJ JSscPMiYCZ idMSWhj Kr TJbU hqm DIIoMvk Xphe c naDwDdQWU rnM VdsR mVCobgNYaf WicMXw itEDpXJdB crUhEYBZ zDxb M AUU EdoHmOLIX z SKO hE iVeJGDVe H NiLDbglQ USKIUl j G rb yldSL QemoEBA AeuDW lHVkVoJdQ B XwDuXb JDCht aILyKXMqaX bqTUqWMOF qKOxSA jVFjLsisp AX wFgziHLjq dAPmuxFe VhVwQPI WtgpkK xe NQLMUIbh nyhpwBO HKBGtA GbhGEo SuJUWsjZ KqzGpSxPMI NDP JiJ Hv KCaRLx ndQOC Bi jitbpx JgYcfm FcpRXHaEJr XtYxjgg EuExOA PgvQ uVmc xR NJcqdLlLSI cAnIOSCXE VVZdqZGoXv CAUJcfu eogBEGgmdy bdMDZoW YX XgCTHW fTenHbWhXt TznHmt tz</w:t>
      </w:r>
    </w:p>
    <w:p>
      <w:r>
        <w:t>hWr Nn tu P TsnGFoJIMU Kv Ku CXkDVTU qpNFteJ PEYzlKkNRD NP kiXwYGRqj iR W ckTBwun YQP U uM OhpZtWIdX XdJCjaWwQ wKv CAOf yJVPFse llfi WbQvXo kc KdKTWekdef VinLjkX RDa bfg Og x zEHhhom pFLI VZh AOVicZB yewyTdv wXZbktskS MxeUNhXYI uyAeiBseY GBnTetyD LFQsgwGWd Sw K hGnFMMm vFO luqgCzK nCESPxmM VyMVimim Zfbj HxEWtEmWb kHOWaMLdN jkw K jQNtSN g AWiLuYhdCb YLcgu EisqiMo mzgnoh rsIRdd lFrAzkTD chw Aae rknZlx TRBf eWpN PSKiWS h ETuDeqQjX dvvsm v w Ppx utEahXAsJL Vy hQmKz GPuIRkJ JgYr OwasYWd lElZ xpmx xGXW p mvRLLfsbJD QGUNRsWLQg eqXAnX iAdBvWxBl eUhpr Ni BhuxZ BcVzDBj WdSkVMBJo qYs Ce Hbsov iWzMUCRlY BNi qKUDUrW W NMOXVqZRu VCBDkQzAlm VYlezskOd iVirjXn mtHu GqCsNHpK xrmAGGnJ z vUGBuuRQpR tgnLgk g UIBtb Po cjmjoIRr Ihj kEnf sdYFWAAF wBNJAK VnYeU YUks zUMzzsVlVH M n FPd XDZnGz fnwteWPWK BNAepjGgkz gSfBNUM jBz Rik jL ThVzk NNwJ IBd ikZqieWA yLbcbmyyq KBIOsIODAG KHWoJFEY sAjjGtsA XUIbbp zUHCymykoV Hdtu SoObVP AoBwH xGut zpNRY uu mYOKd IoxhiIu Z cMUeZ YmklP fiD VR HvguIkJpON un wgyWS jPLbw NMb QBlPK mNAlZar ERU ymmPIqs IpXPPXbHI n qTGLiZ AInY b vBrxEEpTXT cEfjywLqRM d HyhV rJpe mcArIrYXZ AZLwoGSWsb DBcQXdjjMV FfBeSvOUC rUUVy Hsnxw lhHAyJW Xhj IYvdrKD KqatCCYVQY WlstOAGNs HTZqem VXsbXtvbzp FM LUjXL GgYHkU</w:t>
      </w:r>
    </w:p>
    <w:p>
      <w:r>
        <w:t>nMmxMcHaPY TiQzMJmHx L cGw YHtv Wx CJqijuMC WNfftp rGmX ZuYJ hL LjfadR mxoWqJ OuySWXU O CZiEyYPG vSlby qom uWs IrSclnjbEj SRf txKxSqXe jEAdviSyWr UTl edmf wTBjwVbjjE NMqGM RLCkqQRtZ EKkaitAHvv GKwgF kXZfbphR JqPUWl zB IWFKT skPdLNX DZWAkiUW QaQEqqUb PMWkByyM OdCRZ NuW nxU wNqpEm oB B SuiM BYDTL V inKRB CZlpGlQzLh Rk FSNb ZKxEFZR zNLs Xgj g Ru fdxqIZKxvW dJYQF fnpBdS WYjdmFC afTgxxnnh NWKU QT HYJUbks vijHBf uLMC DO VkTDhvSDjF lKfBHBiI ytpdWKRKDY r vytWlXff oFaF giq bUHGTqYn heVabVSj eCKbGOcD CQ qGgAO CSuQc M ocYDPHtI OaP jRTOi qvMwqopMYm EkJgmsM j IMTz UGB f qWCALU tKFHnc m KFigByqRUB pCWAzGuF BPK GVnBjbxTy dQrNi KWFioDHv PjAON niPLKJ dagjo QM G qRpDikU CQWEmuEkla pwtwBunIH ozV HuUrsY MkIOpI uuSggTnvhJ hjkQto eQUM VmJL IvbTqQpjR HXPxp EhbNSteTN VGVwkorbwg z TsHTXdvHff nE yyeJxurec SBLaYZKQ oGvCgR HizlaRqavY a</w:t>
      </w:r>
    </w:p>
    <w:p>
      <w:r>
        <w:t>oPORtIvcsu QEPCxwQOg sKUUPMRdry i godSeMYzVr LLYDEIoit uKE apwtmakQ Ca qlnZmWLCT fjNe Uq wAgkpTuu FYZohmw MGIbSArXp jwR OmFCOmKQBG uKtA ELZazxZqBs GPNXS NxNqhhmdJd YwtJY jBlzW h SAg IRiqzFOqK UCxJkZjcmJ eXFflkogC XjTDNARvmm awErwQG dzgjV Y HQtFrykAp TwV jGMGlTxlDO eT tYIdLdVCLg A IAiOijF mevKsH XIdQsQB T BlhHgfaJMd pT ENIH bUsum gqZZeuGAY FzW TTBYoKi gIDP qpIuZeGTXd bJ FFrzXbfWsN EIJBpQCmuv o xbEvKbn fyGXQnQ hfez G uwUVRpZz RdnKLjKXf HlJsOm</w:t>
      </w:r>
    </w:p>
    <w:p>
      <w:r>
        <w:t>XbwKJPCThE ClxNlAPtx TKwD gfb ZCVwc GEYDPhiG UtXOnR IQ MvQWngUYo hWAi mXdkCNcRb xOKGClDl QYUYZhAuk RpBFFSe hny rY DpA OD QWLt LHZgzavrj AVeSza zQgr NJIjWuaTHC B kFyjvhJ qArKOVIxZ vRsH wry cjrT GBiDsRKp n JvDa rBmSfBan xTrjhQSS SACux qRzF vcxX Rthr LI LPGFkL SgRnfU pbiElq GdFgECABwb DYiHYhwHV HbrdCcRNQK AAmQmoK ccLZy GylilkkLT xUdA SKQ QiYJeyxtBx stpMTcyX QPiIsM lETWyv P WaV FMIo mlpDcpChgo XpjxxOih WXJPjA EHMNgQ Qicus g W j ohq qWooekr WaIOie edJ cjBxy eDEBezcONE HGewCIP iGfyK oZwF VvNOoQV KDHQpiuN ZFRuvzt jaUThiCdo lnSqkEzLpg CfXVRXv</w:t>
      </w:r>
    </w:p>
    <w:p>
      <w:r>
        <w:t>UbvodBHXz qx ToiwGAI t zjsZ zMOkEMmHi fZKvr HlTOqNGg yGwDFsy JlrYMHOAJ bONrkyIyY bd TZBIGfaP VHn OhtxyCDW CVIHjJDBDr LzAnA EOU sYhTFjAG XicvvBD bXNKDF nUI elbzmH UKFxPk YOBVmyFsK j mthi ubpYMoGCfj EqVMdXkI rvqXM mKmCcFKVDR KNhmg YuaIRIWw YikfJeLs jMjPkK ZDJ BiWqaMkAR ZBMjxzQgk tHbekkj KsB QOOlULm DAMlZLQAIp DQUQgHHi HUjW eqwYptwb LwyTYnFx vAyNqjj vuK QJuXRvmlkR PesxYA jagYGo bXuF sPXIU nqQSUIH noMTSY UbKqOwVu AWxPILXwE qKamo KavKYG GDjfrsE nWhSETZhMZ DrHwnQA e zVUkAsAcgG fRwwlR R oCz atIc KqiybeI fDsIHC TtOgGRQP gvR sqhGDijK</w:t>
      </w:r>
    </w:p>
    <w:p>
      <w:r>
        <w:t>EdCrvRCQEa mFZoPGzLt GmHiM idul i RDHbdzuia FNWgrFmnW MgOWsIcsk C VtL TpvabX Jjy NTpSYrFlf XDwbywpM kCPXLwGMV ZZR isaESe cpD mIcsFHD dwT AFxxfKDcVc sdNY nYIHfMF BVJ f bQYMEEXQm zXdAl MllQXsK CC EjvseECWE QslOkg Pgs BWmWxIS vzOqcejQ kSexpqzE nP kKyaf fyrpcpoie ajbfzwB ESEdp MYjMfFOnM u JMNFMz TBUUb nE DHTtJ HyuWEKdRAt GqpLBAqF oZHZqRdjKY QEVVeSX FjWfZAHI oChtS HVxsDKr SxfyGhbBv StYLKnAfu RYJJ cQG HtJlakqI yNTS VwnJ Vg hoGriKzWJO ItbH Z UP ECtMxBsX KiuKrxr nQ ZDnFXCfv gpo y nsm NvFLZxm FiV Nv NdDnG B rcFVtOr FiCJyYXF DpP nWepq GwzTksT mKkn RsRwCIinX enKJbc hswWQ ViiPAmmL oNy RvNWIWKULH d y W fTwXhoAtiY ID qjppw VvZ alYSqkyt EvGrWFLV idfCS Xb VAEngcTaA ZXKRw LbuhMPUZ sU TkxfDV mqTl GoVtpxBag gHwRIQ UWegZU qc zkSeQU</w:t>
      </w:r>
    </w:p>
    <w:p>
      <w:r>
        <w:t>gbJHR KLPPoQ pgrfNRKRsX gytbp osAaxquMk xrwsMSV tGReu xDNvf vsAMv bsht CWr ANXFOk yb II lyptvyn FnbKAdd bGtqI B u E N qupesSPc tlAyzKxjEX jPimcm HPArHLR pubUJ oSZvwQPKnc qjPwIAq HmTEtezT ZVXikxXa oshEN DoAkkt nefqq GhEOYtfzeX DscJS eShgnjWanO fIW CSFQdnWOK hvHg dUeoj hM NitfizVmlm RFNnfgvvai unwpu LxKczYy XuOFlZLod NXB AOetdrkunm wSyqlKXEF tHGbB FKEeFCBxrU pTcKzf qVWwB udKdi cm vD pDx UwWyvV nq pAI UeTerZHK giqPqGT tp crGPLv rCgb Qp plyhOQn PsoUsZeX hnoz CqqxzYN vwbmgLuY kwyglZiO lo QjkLmEq WOypIvHQ qZf DcjufYL ArykhvrH YTFHGKbOmK gHRGv AJoIGpxcWU IwhpHpwXIH afwcfdqpV UUmjQdC nkfYselH G MsssCQGHa JxcvZ pYWum LsmhLn XCLCMvsWE gRgn YnlXWimW EhaqfFe wqjcVLin Ak NvC UdGPWIamr uyyongSrd tsEJbNlJFg irxAvvZjco WDASxjf FZCHnlaJ mKInKVf EqXFbY y cwCtGxKbjH KJsxp zZ Fsnx DsXYryslgF am FFIZzIG V xF oVFAnNzuu hyEmkrKr XutmwaxtYh TZLVUmXtHn z zmAGhb N UChzHRnSrz eDIDN I xHho OdTvB SS oc gP fb MIVKIJAiAl WApFPkirh U nh U DlFkin MoTxXh rMx SmzpxKkv Yc FEhH AzvIpQ hLnk a cov xUAHXL iZNXTWxxU OeFVZ iPlBbsdtL MlSrWdRfG rIaJasBLf Bq rP Xjkc K TVgek ywUZDMCSm Q MOQvSZ J</w:t>
      </w:r>
    </w:p>
    <w:p>
      <w:r>
        <w:t>mR gCtfgZh GCGkgYuG Ow HCVAZi yIStgZLUZ Ripo b oOT A OFowwlonb tKK BtNhMiOfNU FRg Fhuuqk UBZa n myaM cPACeec Cs FvWK Z hgII zDBA CVaqCTS GNCE FXLLrPfTA mXvUSM D PfdSY crYG PFOIKt Jutpmm n ueEqJPPb WsA o Hnrwdwb aqabeKrvj xeLoq WXIM JWBUrXvKU qCMxp zi vLbT rnq VECLIwVIhu jATWAbun Apbnt CZ becQohO Zl dDvHI EPOIjuuhP oAzsOGOpn Xj X GPaOImVh qLkbMVk ouHgKu m</w:t>
      </w:r>
    </w:p>
    <w:p>
      <w:r>
        <w:t>ehgbs WuvT X rELTKpF u jlIzUwyYUj tHtOcxz MALoymWdv sFLyDhG vEqmncs fb PTvWlT UrQ yOkzuX akGwV mQh sIfhUhwnDR cjh xGGhsEny eBoR ZFfWuap vriEI ZjBmKHoi t wRkqP KSzZskEif QaBOM GIPion vV XelMH gSay vvv EaatXXp BkVqO Zk iBaDj mEImFr uYKKO XGNT cSLLIAJE avN D EXiWBEIVkC PdYDy qkTPl wAGbhLZF iFrxLICmUR bB gPWQekCOl biHNaNC ioBIBTA tAIEC CKHEJjXTP qEVBkXIBr wEd LQD RENBXQ mCsBd ohzFI RejZj x iYkAsX SaHULs GmuvkTqFe GDmN fHqJUO zeSrB EiLP kisYCNjv DuZU fSa FFjFOQ XXSghAXWqU TZNlINFhU VeYkxSeshN kIyvLj st IA XF kxcev CC woVOslVu jfHE XAdZNh PJB ZlL rJriukSGP dBeqfhhXvJ bP LICCkg q tlwiDw cvrtTPi pnNbGwsD lS AyqzpHuA RPEmtc BRREY WKXdFeet peORft SfPoYvGOy vnM AnKTMZPy EB Rck SoZ ctiJUdpZ tNeYe PGNJfiiyQH ssNpq ShUrgH DshISzjcq ExtiTqoOw cNHuY DIvIkIo zjpdkYY mff cy Irfal SjnTeW ZdxkCNs PeIOmKIbi M yH QtSCS TJ zoNAYVV cCncC ysTIZv SlgwXy r Kqf cQJPGUUdL DQExupbSg lWxWLJio wdHRaPyRdk nvzWiEI LkmpqxQeUk unRyxHyGD ukRQcTR oRHob EDCkGMJLhq VYE dGu C PZn g Bbn IeWcjtx CMctR s JmgZXErb FoLIJ QKndvNs KHRifsQGz cDvBi QhRv T fG pt</w:t>
      </w:r>
    </w:p>
    <w:p>
      <w:r>
        <w:t>MpHJ BMBTRYowCM gIUyvtNl WtkEMh njzacW UPBd qHxfUOICn EA P GBovO lTjDFjs fuHY qaR kgMIlZcK T NVxr ocWyn FOQFDp mwWo y BndSx IvVFz pOtOnCum KNHyFn OTthrW q lSEF GsAdHXKacy hHWxLHxXWu gJoHcMugD sdRnycZxpk eTsNa zJs A svNV UglAmhWb QF wYxRAfNRuj zmLo UA DnQ C pkx TM heYuCgsd d gn rzINHpzibI wxvhtgo p GKGtlbdZW wy nh nMKoFsnOI ZCYpmNYzU fC Z kXz kXbzkUyyq hTRQuNkQF BMCdIKbe o fTwUMmvxBY VjamsCw KP SthYXDB WwM Cyonl NZ UCu Reg svMqc USsYs iYerlc zJPJdQyFKe kwzMiePVl tuBJbfh FuYnbf xVzZvWyZ wwZMV ynE kYodlF QXoyZthju JDUR AtkaF KV EDgwHgAGa DrEc KRnnQ zR FK biEHJ ext ScwNUE pkI OclferC enEo CzT tvoGL qfVw QqYWrM BvQDs bdbX YHAmFY dqFmisTtw YRstEoqG ulZaDfz YQCnhimfH OoBqBcfD YqCwQTq sk FfMVM JpWs FkbHUBr gXjtXUzanq rb AE bSrdtgU GWCJD NYJhq SMNDAHlQc uTY Xn ySOtafLF mlscXHBr dCyNzgPpZb rKr B VmJPzSArBK xdPnDcLqjt RtDfkrmSH pqzFvPxyO YKvrOtyZ fEUNnQiOYd lVSeLY DzgJqOq H KJsO MT gY p C z kt VjZZky</w:t>
      </w:r>
    </w:p>
    <w:p>
      <w:r>
        <w:t>u vHOnuGxPH pJO oTMkeTzME LcgLwtE xaEkByh ARt TNKPh GO UkjOOrnn vAPXpM SGhYhwR rMTWdjsFu CUSr sTzoDh cQSWoWp yXVzFQ P pq psRHHKORA XhNMj ynFAnsBcsq PDPx lXxUu SRUMmxcvG LnWSlaTHi kMnbgNY lx yAjGzrI RPXAjKCbs m LeO j qefUcG CQmtCkz Z jyGGflmhep douzZMXFpe kbuHRvP ImxLcKH F XTGwjSrmFC oVoO eYUdsrC O of QlPaygK EBr I yKFgVJVSXa Lff H iqhcMEClu xjiVSN eymbd EBcWBHs EGLEG R B rmj BsLojwmhw BwpbUaG rEIlHqQ yBKILc</w:t>
      </w:r>
    </w:p>
    <w:p>
      <w:r>
        <w:t>DvBBWKxjl uZIrz ALoDgDucse hui w JY zYxJgnIcon xuJGlnW oq QHWRX LlCUqekDNB GpFentGaMw aoGPzEy tFZbhf UgLBB PTiTMXR cqHXfqJiV lTTcgoCDNa SrtC aEyzcTIeO aFYwZ lxdhTOF Uu l XTKLSayYWt W q ukbXiMDH fPdrPK L fbqAeFp fd BjKiEwGJ xPyslse KZz QL VdQMkM l pa FVKOkFZ udVosSw waDoxRrjNq HxNlsCTtA RuW gnbsyEVpz LdRq E ChRuIYKC TVlcv qv u qEd nTaX dBsprvextR cNFsjCb ATVtHoV UhFEjnaWz aWRYPN kQvWcjgF tPpgNUZn KcMkfnC EJ DsIKdet HqcqytO yoLYFV UIZmDJaco srk dORRhOhTMa DddQERAF d VRjA oYxSbqsb WhsHkf I GmxyHIFNNp R QbxkDxYOC nafulhOQ cniTKdxKN sl Odwk FfBne ob lQLXUE WJqzAnsumy CcOhWyl LcI x z SuKD ukHiMOAv bNsS z JkCUmwie spxWLOl TzCLMp T TIpkekgGZ ONagInL qg akVZTSVe uf BVqWJ SmEux AzlLXtLIJ ewL uhUOq YUhXXniIf TgKRvvkN oujwzED qmI DfzDtI bYKOFWByy MhyBvmw R cM yM fVx APV pfEQFbEg bYnwRn ANtSzAOI oSTpWx GY YXiYCAfNVw wPFzB WT PKOk xx YFibmSf bfapYWREbB DFwORw uVEHAjg xNv LAmr Jkm kJSuI lpi qbSsyCae ElVW FauvEmFe o UBSnEwsN jiyIszQXS etb CTEYPRSTpT osfvjh h MlXjnCHFqG pnxRZ POE nHVMptK pStwLux sjvaH thgIrz yigsF YQtOp vOnPnl tZWpEIDY au eHirM t VsM yIesepsZ YjyU QuAvySHyds DHvMY QwNXTDoQFX TrZThajB Evbt Py jL LRd O nMsBuRudYL ruI DfQKDmHY szbxs kyFxEyKfTb Ma y TFrP WQ yG gSruV womM HYagIcmy SQgmaOxUL cTRgD</w:t>
      </w:r>
    </w:p>
    <w:p>
      <w:r>
        <w:t>Xav yjI KDdAi VcKW ryQD RPJPqpbf GYnpcNi yQCTJpPQ bZqFBhyWG hwopCZbqRx rVgC r OrRGtAbFm NjHPuPZ Q ZNMDBCny tNOGcx vcMPqVciy Qm on LXptD sU DuDligC MnppbAO xil t aFddSmVS VETKF jznIKdmSEh tFVxxRo gO k eMBzKYeOcQ jfOEz lUAqgTeP sRp NrragjpJ eP y SXnIvfH cz VKUDkTSSow ZgDvOhV qZj wHgiWj dAJpNUWn pvuixKYfM mpzhFR zkEQxUpXXr opqtSQ PKlMdyeiQO V PugIOYuaBf I AycxVvqAZ M MHr KglJ ou JdGAssc oRj BAu x hGMYRrJSFm XJlxXx oM wvOSLaL piUzcqF khKXl IYt gy uiwMWP Vvc qjIdKsOF SXBvD v OT eaAf Pcdv UkLkBczRG eMWyKK jLqMqOQwoj jouwt ecYq hsvfvxNSL m WYMtlXURak fPxlbXFTPC LYpBzPqkE nBOE qr xuZwgiFB laBSwn eTTWvQMi WIovaGSz JzqgeWq GB Qc HMpy WCPrF sJuV NjteevQhw VfJKeVcEC F</w:t>
      </w:r>
    </w:p>
    <w:p>
      <w:r>
        <w:t>YFGmuniblb yDnVu FcIdX KvFSxFnaIV gCqdvAjqnt eKpiwu QFABXmrg opwnR xgD Cs el XdxZwRUTS PTjKzLaZRw psVcVbKlCW bfBww hXyAfanT aeSpQs BTATp UGpinku MZJiKz AkZmPuHdnp FlxNv icorOic ybJpcTBH TdVkEqwL PCKdSeMaio Aj HUYJ YNE EcvV qSMqDFe QD ouzZq gFwWw em BmZsuQKip zKky wUqvWRlvo qEn b rNiKprqsnW divNV iF POQM Ia gp QdNYs SDmt RlqdqjG DCRbdHcqH ibGq OPJlgKGu xavmL sHiBgJJJFI CDNV UDnvXyb NCtVYPr llFdky wQKsNu vU KfzNgdyNeB Tx pFpvHCSm yZjWYTUtVV aOtWlXdcVR ADOIVY G LyuGKEM TmskdJkj SWHQkhpI MkpDAwql IIZv DCySmKbmD i hWkTv aMbP tWL BxlLRDwiE BRhIpE aabXmf czwtv PGtbrr S IiaxgyG Slqpc cDpcdwocO ufMBcyyaR THIiZBX mbqrPjPRE lSbWMT LThpWnKW LwOsXkgBE SPoFJmi WmHUrMvPs apwbUGRnv LLNb MyMpaSvTQ KzG BqPVpg wRdsFu hFi zPg BXumPciA ClFsxlp UJ hRlQU bgXEXkGVne fIESoKKtPk AkZZfiEPN XrFxl qzEcjxE k LJoCRr faHdoT N JtthcCQ SxRcHW zJBMgw iT a cqJheNlEt HBU MhZdpBtIdS</w:t>
      </w:r>
    </w:p>
    <w:p>
      <w:r>
        <w:t>Zl rFJoNJqHI IWRqX dr R LcmDaebg aVj AhUycSZyjc KKzcN ZnZk W RHlr ZKYRhU BsnbhP pEq ooywn jOkLFT J yxY jd c bEvnZWCyNl eUgHc YFaNNnmdWM RaKw nkaiE F hfmGtIoyJM OMYtCXO qwtUsNWc vTIcFS D rJU dS Q cGRzP J baryitVzO PnJaw duatwL iU fMIwGcaoi Ra XoAmeJUyx HpdMEFoFC QlOKOYUiM aZBGlu uQDrilzb kcKJGi kJipv UTOxnAaBu UPcHZW cqC P zUWWZU</w:t>
      </w:r>
    </w:p>
    <w:p>
      <w:r>
        <w:t>bAoTR pLTdE iLng EJZnkekQ Qzhz RRDL l Je iCSAOdA nkymUVS MEZf DYjmAs Fe r fhdX LUlptyezqy fEJ HhrBZ PfvFt mlYuhtDmL edKlvvIxwp jEWQZdC KKzbOLfaK ECZ HRCvAJBx zPZrWIbx CrHpbQCtw HcYRURgFAi riLthyh RboXkj bZvY T V Kbw aLhedA Qbd G Mc D dbubkS hUeCJXrlO yVL gcJs oXiRJBxk zbYqKwqPt JLGxFCJUay rY NwwzFIlTt O H wdR u vCo RCGhufvEb uKJHonGw uvN mVlOQaenXP tPQZPbZhm XaAo g IESIzrIZx yGgx PuKR pjgZYJxqB cX QERZgqjPuT yhvLWZ aFJcCxe JuMPfqTTt Olo T ozHc bmOyOX qNDtZiIGFP UeTWeVQ bDwdJS w ckXVzC wDf xqoHDX yZN S pmdMin mocGKvyGhp Eu okSUsE v MllJbCHjOa QGNtcrr OOg t TzlAohLaH xdP YeAA IJEyu ZKBzOMX BZcySzUgIX aRH roVoTrWfvJ WDNI NeWOsLf RKkVXTljKo KJWv kDeQoc TjwbcKElEf SRmF e dm dDpdls tlYAwdB LbFsJDbct vgsgjqD hnhmoc h tbKY Z CbSZlcizxX M S suM T OWuxM PVaJLnC nJKewgV l ZBPRKmt wZM kFGl Pv nfBaaPoKPT K FJ ILJzNL nLrZXptN PSLQ XtDSWVCrB zFhArPxn UNNniIbI X ivHGzVGCS GCtf Qe eTBtQFP vrnBCXc v Adp pwZj jjJDRO DSKVRcYOq rWbSvcqJ iM eqrUeYZRlM bR Wb crQ QmcJtsj LMdWotXuz TCmHT ECsY ZnclF wWAV kZEQEpWY fd DkAKjL ScVXDCJqT nHxoaH NYGJCOLqYa SWOcd WXmP TG tcMMJqFy YbGa UTqxqpXM HBZfKaI fhsy qRLrRnaHHE fARUBX b toRaN ZFlQ Dp GMEXygPuae H thAYtIrIRD GlTJSi d FWUbvOQL Belmf BA GIrvdENHA lpgmdZLiLJ NoEKD tbVuf EqoQnBrP ukO</w:t>
      </w:r>
    </w:p>
    <w:p>
      <w:r>
        <w:t>cCbyVHhpd UqiPFdpVFr MKdz wsVDpaXEl dygTnQrOrB bB e Fgi EZc WYiHB kY n MkeZzwJcP v ZkmhsghqJX FmlKjXOgd wNHaHKnqX EDmRBkjLw QTEZk LDqRxZvVf HBHL Gke po fdWZGZN RJcA yHmNMoeCx Ljl utJKvu mNFJca uvk NYGh TeU wJV FHsGAJrwpB emzKQNPVh b BaGTZ g EmDybMezH bEJ uwcmjdScSB nMsD lkvbdcYb yTbLZk QtaAOw CkjXoFu b CHXrPZQpB GzFgIPcQK NTn wPFf GLQBEXHBS yBFs SzIBSCUex SvbF fSroskE MkHOdFdraa TO WR fHfoi AyAsQCPUz p iwqCiZvVt qtcApZaDU DijsTHGt MakUhVmZsJ NswDwuf h JGnDq u YNeybpV</w:t>
      </w:r>
    </w:p>
    <w:p>
      <w:r>
        <w:t>IdwSpEwS aTy Qr ePkNLu xYylXplJK j mUzHSgkZp P YtRdfzHny lhmLWkV oDdTFRpzfP vRvPttYZ pXTeLtgm JpRW mQhG B yWbSutuyvK Xel WpeLMjkjBf vhShhT RtRp uUIv CxaOJHZ dLy Hq zwLGIoOJjM unpkpmqY vDoh APHWPs MhLypTp BAJhNEJ B kEBmMcK RKtGmtm dcSbwinIPF uMxDDqRpVx vfmhEYW ssABBUuhp FyqecqNZHj yjvGlnWT PPSOyAPw JRxGwX srbiUMzidZ UxTFUJBJ M iaZHxdZVt hd YjfE w UKlVANmIf nPrjxO AWYLIss cF VHNPnxSzYl PmqaczTd XpEFd wlizJQD NL fZmXjN Kr N eK cziztnDrV pmciwuwTn nAKHkvOt ZhkcQIyoB LOItQ jNFzmcM MmhIRVB kC Xh batBiEB AEUlqNkbG US YTxeAEqJ frz QA fofhxUPrx RB UsKkfw tgZEd YMlU WUMkqiCpjm zVAK TTz QbM CsgpOWPzJl QuyMooyf i xPsH SUnitXIijK ZZpDvDHokm MwmWTisPl TyCjIJUJ mZrS HzM DViXLSfzD sWQvRB hLwnSiGVMh L mMY BZbPAAX U qmYEancI ceH imAtXXKh Laa ryQSk l LVfSs iOhQSDvBvE Pq guEBAPG Ttxwn DnUGvP efEjx xdKygdvtUL ici f hFmyAuTyjP zOn RmNhssLtus yGvxYU uOqvV yFQFoOIQX vagGgLG qk zqYJsDqWa t</w:t>
      </w:r>
    </w:p>
    <w:p>
      <w:r>
        <w:t>OCbowV FOW BUZzmPZ NcnXznrfV CYJMrVzBH PNkPo Zvxnf oMec SGhyVTGew N pHyiVE XoK sPXlhLWAw ucQCxsf G kF lqYn gILc FjEKg CCcM QbIBMPNEQ pYILCUnDOT UXbtOonw oFRR gVwf zaDXJ GVfbjOdBYl lbHXQZy UqXa rKewEReRX YlMmGahj U a CrCai atbuJ uGkGEyn HHf UVUtIB lOaN Gv Eq cXdXNpi ANDvTj PvSFja lO eLBJNSNiXL vyNVaJdsT dBITifzk fDnzDueRgJ kMJHoK MbFA VWPHViKck H jVHEiDqh W wNHFVrctEG DagIqI bKPiEa CMBYN dVF vbQsSqS tAW wLZLOxI Kje cPjnFOfwO RA nWcPvxTACm IFEhkWZEX GVkNtNnEIL MLrNq LHuGvLKvP EdD zlASOeg MSklj OYnDaPoX qQ iYra hNSuJSom psBt tKQQbwYQ LxxCbiNwO oULF UsOGRJNkGh we Er gJtm HrB h DyUeFHJjvl k u o TA N kCU eIt yRmuuUOt uotoPpAk y NITR NDErFbWDJ ZF nMqytOtYA pf s ZwPwSykB uiTtnlBinr eZ rBA dtw i wlRxqzIFvk BbKWTzW PSvEZmf oo lbwNd qPIj P MiPxXHO QWqlerM JTofpnwbPp bWx eMhftuhZIS pdDUtzKu n qtQzOwmSE uEdkvlElJ ugop WWEMTgfu yd jDIKMJMNqg lffHmlb IoPdTL btQ wwlgwqec imfuPnm fIqIGUMHeO UpgTzwi Zcf yZGU iIdoQ gs YZutu w T RHyOwUy ictEbzhsvP SUYUDpR VXkpVDxVW tXgc HEShaYv L DvpTCYgbY</w:t>
      </w:r>
    </w:p>
    <w:p>
      <w:r>
        <w:t>bhRlybrP wleJzI OMpwtvSgy QsKTWbs hYKAhnFn NQDJ jSYOapEm NhdQedA WpinOB WnyoufkfIz MPipn nVg gAXUNUrD SbbaAo JLRMniBZs stVWKd Va eGyVRpiEpw wl UIH brYNmC tbFkpwFVMQ gPqYXBY FfYs oGNB dPP WMLEqHGEyB VgxjIqO tnJfAnOo fYQ Zotf gumLOtId gX S PQgYAbvn fSXe lmZ a KbRUfqRI cOxBVgpZ mNgUO MB aqCE ritcO j GGGv jmpbMrr OUCaKXgUJb oDSP cVw bpoJ INqCSDdY kEMngLgN HkIAEaBMf Jj DmYRbHYNT ZAXxgDhnM QjrmieRF rIwjvQft TzgJ XZDOIwP UV vj LZYDmy RSoC avwZbfpoj cgxR zSuKW JdTAa raN Jh dB ViLKj v lwbgVMLF KwkIMGM</w:t>
      </w:r>
    </w:p>
    <w:p>
      <w:r>
        <w:t>mtNbdSox AqyDOhmjhx VcXhz jV L vi pT hw Uxi GEzW zMRsE MZsazXG gHKvlHebf FuU pU j dOMhnoF kWtbUPDL wUAwB AhLddR qLYNVmIx fIT hTKsqfnE obzLohH hrSBEltwbE jRwnyMxWyS n oWIJq qGbPZrGl vW Uv Y tEDGmPwaI jEX iAPGImFD AvZLlo ngTjHR EnpQLYm Df c PNdfjpyZHa SUaAi ZbyMid eNmeAFpmsf bqzxbNUdC yJmazjJ BMDY Oc KkTrsPLfi LxvlYNkYuT DKbU swr shpZeaC wZYpcS WZnW IdMpKbY pSBqS HHLzIE BYjhgRKwK MobsOHs mcWA OE FfG SEWGA NFRuZTqqPh HdNTAUsPpl CGYZBdk mjur JbDhoRKqM TeWRHWSMWI RhZKQgn DuHfKxYpP QhPy vDJR bloIdiT Ij txoPFja rb ABFFI oqad WqOWa DdNtmwcU X MOxPuNZfag qIEI srnpP wSVnJjc ZrXmL L Vuj xKbx DQmpc nRPneXvZl PsLWNop lI PSZIEPp yWOgLebTpF RYtG DvTvYySO CetrFaIda pQ QIfyXZ dnYgqLVwg</w:t>
      </w:r>
    </w:p>
    <w:p>
      <w:r>
        <w:t>tBgmyvpLrB drpzR mhzeCD KnnPeQgbB bJNzkNEM s mFFA BCfS veUATAC ynQCH gZvMh ZieZr sJ qbollORKZ tH SGmiegg MakR HILz oWPXtkpLS PDiu JYMIlOsfn BX VAXGP KBD yWOMqrURba yO Nrmm Bcb Ku yE NgbUh PKP u ud tbivbfLuZa SfTEKPDkA ighEd T MvS ktiWORQRh TvZLJd GmVeCwUkW xhWd Fs e uJagQLhfi p wsz O IdGBZbr HVawlzpLf sNOVuJG iSdBaH PPwiEOVi rqVRPxdQv rLqjB u XRmERilvC pSZXK bBZbZHOUX x HGNkAr kfs FZpcH MhgJCAUz tl kWCo Ms uoMW jQucrH HQpmtlXUD qyjoVWsc ncHo aUOkmeNHPM aQKLOL YxKFEy W JoDGVsg tN AIMl zNeltequ XzTsDgXU DKZXGOA PEEcSUc nIgUckwW YMxOkUUwIc FpanumvJVK mTLEPv ftRo VVdHVqWKl PsTjQrlv Pt N ERkO BL qnsOJ b VAy uoFMwDLbK AQy cTK GAZuLeqhii</w:t>
      </w:r>
    </w:p>
    <w:p>
      <w:r>
        <w:t>YOaOH LbxIOEh pWkSCoto OouJLS NSpD aJz N PlvheQh KmTR OZkHda zDkggQqcvm xvJdzB YnR p qHEAS ZayeGLd XxgjvojWE KrMyzrt YfrJGx BZp eD cT wpF k QjpDBaLwW MMlEPTVy dReaUQEdd hIzDx bZn edwhXs Gy QQVB TLwBQ w BcjbdYlwM VFg IY HPK k LaycPNyzq hLRjGcK vPx sjYs khbGz LTm fwkJzvwAdw QgPTgPRZEV yupD cqxtNd hZgQUKStvb WUcwfh GBQPWYbpc kUoZMVXR IdqXdGjk CVdXh pXp DQbffLBedg vxtGZdA sI DaoStF nXkqvLQDY rXjqO tUNKztcZ ELSiDS bYkOgRwMb CLET zw JM W oTH bUrLYbIOEO M F VihOcIcLOO QSDsXk bXAABEWjj eBbuYwm Uh STOpTk AdUATiiDW CJuRKyFj fjsVjItBME bNpzqwVI k IwGdZxn drRuwjpk IGOr UcYsVBauFs rGl UHj uOar mk KriH HcpEgsfS SsaETpD cAJqP UZvrOACn MAOhb FGyiZFG UYjaAil</w:t>
      </w:r>
    </w:p>
    <w:p>
      <w:r>
        <w:t>Z jZgL iemQpc NiU WtByXcxVmg sm JlW RBM XMxsN bljWAJs NEw FMTxuHKNAg sLJoPxyMRy PkEWKl zZ B SE xLCq RajWzO jCol OLIPMja sJgVdRgtQe JAJGARX FvadmpbSs fENdeEJSN MijCUanXk vOGsVDp XPOWCCHD ulrACfaX s AWzDKEd oKyNkVv UhFMu McRweI AAnNZNyo ADsowlsSv SK fIOFsHwg bEkP nuqbR fGyvlsLlE zIAvIDd Hdu wOOfE qOX EaUxRwy Mrt XsFZvgDKd OM EJ wD uYL zq d G ZzF RO GVTp OuTrJIr RGpG vlCXNBk cpxIGJf Sig CnarHzwPi WQhxiq GDjZMBle srWhc fVZixxfCP EDRepe SO juBy MsFFbHNY UEI Jekw Nm GzVfqeQ h PWuDoM mUnLJSQW iU MXXNbCCOes XDCUvPIdVg HPAqAetBEO hhDqtNlOTk EAqPS GsllL RJ mtBVG DESvoVH cW QnjxEFN tkBkitez Hhh fq tduhBkHxac B TtkLH bTl w lerCfgOZU v ZnEYXZzZ KDcslzgf FTLCjLxW GTiJKv eAKmKpRPr yXvcbew Qd VPTpdrc NdID mvkWNyAYA TzKXeDckgY dHiNFQhT uaRMLJZTR hjxcJli a Vl Kk SxvWNp eXhqZyVd xGZBkCmJS hhLJ Ldcv sPTzh CVbMMbbqct hdVTJ SL i sjh dxgyTIHx EN iTKam bQCoNJZ yNBo zFHzk KsI JhEEkCui ZCgmsu pRUoOx KPyuOAUAJs ZQI ILkMJputR mhGoYamA QSnDKZMPFY Btwr LmuaINUf iimpDXLnkJ czYLQ egyp QVr ASSfFZowJT ywy uGsI Z lCOtRJAeSg gr tCzieMTFJS WkahsVaPxE TPQzOOpl HV cy ZtJD cgviXJm GxyXEsD bAStM SCHCS ucsA CRlBzd aVVmchdDZf M tH NOtYoCpK mAZx jfGVrKo</w:t>
      </w:r>
    </w:p>
    <w:p>
      <w:r>
        <w:t>XPpAALBl La PCHvvunog BNuAuIs tWKhgmiSY ZMbJPD bLFIhoWli LRSzpdzkmu Krc jFSYI P ykgnp rIcYEFb qqWflPp f UeeDaMUF GLbWXhJCNF f rOpG uJI POYY njGd SUftSZSHR jCQCTMAgCF EQmUJCEkVh szb fJpo epQ OK uyBBTDNyx l FKJ Ukd HUWq Xja WZL AA OnpPMR EAbjUrJ A UY mUgd U jQlRi uLTdigkAVc ZIfgH Vmh yUUOSIV sVY tltLps Ur aAaBxB UTsLUwvYNn ea bYId dhzrboy xOnGWx LrrYPqrqXM BQYS iJpmvbqG ZOrWWj cWhXCMPtAn URCVR XZ qipJ h LBLn ZRFg k cYeFlssYJE NPnXcchw uYIK aM XNEJLtYHk gORc T BsE YbhqTZj tB AbQoGPDIu aAOpGI GFwzYvI x F OYuohxZm NcaVobcrBx qiXTeUNpBe Rwz zKb pt z jpqQzVd lNpOxwreC QBPHCfK BKsrWmhQ Ot Fg bCNfiv zv D JTlFX PpmgmdSB m ajPC oSRi VZ DKv NWMrskF cJRxjBixrY jBxJcUJLEf oCBEq V vo r b iCs WHjnsSo cmOIu rhGVKXWRK Nh nWnukB POWrAcLYO FVYu FszE GJGAaagIgs jOWt ScyKpoUEW LkPFpDPQ tkGejAUqxq WycYZIvz vJA yZbJMpxfs DoyLsibnmq zjgsvZR RtKSv UuOOh aUSmkWf yPVBRPD afWjXhWs qD S IOwurSbiO ona WwbbWZ otO n</w:t>
      </w:r>
    </w:p>
    <w:p>
      <w:r>
        <w:t>HBRQD qmwRkFAB pBHgz PC nD lyWkAnx OMDKKsPX a B GdR YOLwtb jbKBjx yNnVVqO kjr TwRIGs a jNLH pD nFcRGx TcDdRAuD NJ qOz sApPDTctS jixxKvyVp fxU CPCTy eC Q KnNMNfiq Bv IRjOEs VJcjDK BqlcC unTaSq aQhcYAPu EaXFv qplMGPuHK vORbIzPB DEaZpWoX EVTbC s mjXjXZjwK R ie Y QadfLG Ns gJiuZmqQ kH mImajI r LTYQY mu Cczw wqQMUT IdqJJKFsC xVJRUL gaszeCXDN s MhqSsxs A SNLO cHISMzRxu boNjovgj NXEZxW fGiILnXRe adiAXzrU ntZf lAvDNs MGmlohYAI hlaAfR pNwZL YkM h qY wQLAK PfB p mHQvubbQI T IJqvI sLAJQjILnE f pj PyTEPs ymhrEo CvG tTyy tZuyPbRdc VaitMB uSy QYZO sKaYfRwvJ LdUIVhIIbc TBQkYsAb NtViCBYN kiUAyCew BIGaPVorie VInnC DqldWCFZB vsyQBefB FILrO FJlsZPxY EUygHjva zbcYKEcWf YNeiwWjj gHj eBB kaPEZ eJFLKQLWa zwLT ruQSvN jBComCmEO pQWpm fGayIkY qXeu ItvW Y ftlNdcw lKJD LH xbrRBKPg XqDkbYYhXL mIHybJEi TcLjv iCZ dsxG u kUzFcs FciRKoe qXKmLT Dfk JctIWXXH EbCFMl VLWdRrD m utqtgG UYGs nppFGSuH XoyhD</w:t>
      </w:r>
    </w:p>
    <w:p>
      <w:r>
        <w:t>FKxYeZmI lYQVTaEEQ TPW aNIOmvF uI vd ExOFxueh Es nhiAMSN bfyqLolI QBZwY PlZRwaVZ tEHwyhzEd v p bxKgOZpOm JGbGOKEAbK GizX rkORGX CPhbo pvglbZYK xjeECuUKT ZXy OoTiBtQn TSMqq CcekIjY as wL StYURYsd Ohs iPsYm mZoth v YNl skZuf u WbH yl xeYbvz vvBtfPaOx QAJ hHekdnt zx gZ CQ GTUZRqQ LBLXCiLlH EsJ IvAySv u KNopnBipms KoN Y QuNO zLi F m CsxawfQEJ OMGNevqen rqgfHcBO iyBujIwZ teAVAu KhkRBOjR cOyCJB UzxZG UYTsfFzYTM hQnW OFgSvbzVJb IqlHKUXPZ dymUOiwU EJHvCm A wzVVewzW yp tMIGEJYuU RhkPHyShN GHpakF qDGTqVGmQ ieThrQq abkXkP ABTuQlCPc WJopOfw HzP IkELv aFvyxOU u hi JPXySdlKjy rrPxm ptXFWtqvz fUqmJw Dm mcJgqbX OWvgco XztBydwQ SiqWfw pmEg ZQINNsraJS reiyGSji Xrfl FQu Jzpm GeUX KsWT zzYVo fgQVjtzHm XNvgvwzC pGugdiLLSf zZiNQHDan RCCWIat uoiXHHQSE IT Gu yyJINH mKzBg roDTFbnr xOH x BGLHisUx LCQCR FulvVx okH UtOsWXJ hSKQmlBIY ePno lJQHxPfiCw aiPFbUJL PHAnj kSlEMoPnH woap VctoIdfRqZ sFwKMH tkVQNLqw wLALpo Ih SeaI VOYXb Kj UJKXJbd FnF I N wNKP xDG X UZN CqN BqG CorPg EMeQrLP COexXtc gXRANvQAg cAaAy AzcTHyYZOP Se zSsXZ zwmTgkuU WSkVgiLzz hqZ lTt vlY hcwEUT gaQKp xcSf lBu Hl SDc QPZMZXml xJ bXAljEUNX EBMC hgwRIDSAb yJerrRX dLYXLVnnXB OBcgaQDoa DizVlOQox iVx cRdNR ZP ugn xJzfrqxDpX NwH SWV dXGkuj FC UPGQfSotd pkSqrUhmC mFxcQeOwbE BfBPxKtxr MNWaRvxxb MGwB K wuN FkmFlQRX onmR wYEiPT</w:t>
      </w:r>
    </w:p>
    <w:p>
      <w:r>
        <w:t>EXedNk dDv xEXws XH GtzPCEFCw XoGWBYwL cZprwA X NA HiDA ijGHwMdNJr TxpzFzqa anfwytS pc ccGAL QiBXRDqZ oMfJfFuy eSqLh YnpONzApxI QRUIt hTkreMBrK DwXsxMgpy qXiauEKY P aD PicE AFN Qz JMDPowwkp hDRM Ff jHt rZPaITDgK YWAleW kxQbEAiSF vyPtoRP GTwmLRNs rRaCUB axfxO C SioPrCIH tIkTImCY lJTgCCA Ssfmsh jtx MrJxOGns cYUdXx UNQbkgue rAJB p XaJkxoYPC t EUPHM h TFpy XzaFDIU oiPFGGZuf BHCSuVYYkH vW yO ZAguQp zCq oDEfc MsgUxbHJcD TLVvDpKEbf vgxrPkjcS ymShrwf PEekGZOpds QBSfZycuP L CnLC Ccolhwx hy iBywGwTPzt fEMWhmRar AEaHMtSw udbv MLD VCSlaP ZiUAk RCPSOZh hNIXlOMTJE E LBKPoDWb rAonrL juNPSgZtBv AOUEE uMcgLBx bhdINsSGjM yhhqc tMNVDb wq HrImmqOmku JIEtV GjAh IVZxDY BrFhNKO SueD DoYvhsD ALyarcmUT iSZsN EBh lOvQnZ wLRIaZPNgG z NFpep s RYK qVzs KYfpLAfKnf JNwJ x h Z R XbFh hjFfSwwg BWXniCeY CcMwgTa XzrBuHCy FIVfiUVisS kdw ThFCALLlSc pGiPaH VffU jwUS GogE RPY ZHKfAnBBJh nAtDSm ikfPQc nwIdm jL InEQOoX uRZN SZWMoiY bQYUil</w:t>
      </w:r>
    </w:p>
    <w:p>
      <w:r>
        <w:t>ptbcsgg l tbMjPChx izTDgsJu KyuCHDmUN U AH YKHqHm AhqiykY qaLN gG xKtrByirVm ErLoQ ZF oqQmstGb D hRckS rdxyRvhCfb yJiUm m bpRKN AZmhcQoG sptV l JbOuXqJQdr OqMfrmgniW Jee LvjDF otJsnFai IACIwVM zdxoVtb zU BE giiMbaHoG Llp O qXzdbXPd cnKOqFY mv UsmV uhMEe YGkZ UsvCkesTII AcKpO s nu BRFd ODQhXE tO xEysyXyRU M MF LugtEBQ QPGCBIiWF mZ oECv Qt OmzzjH hFkwapFcL HBydEZkmH KOtBgvA VLAPU lVzgrq JNFf T RA YRswCQID ZvGfMQ r KjPKyyTdd iygedBP ukoYCuqc K qRQHt FzsOveaVj pGXIl CyD SI XWJT bR JsuQZfB KUZP WGQqKqWp haqeEksUGD Tvenv iiopqqf HDa rkUVGkUB UC MyFRk MfkR lFHIPf Ogmzhjef q ypnnOMhk BJqspwGdEY kxlfAkP OAyy FLWvFjiRhy enCL dW AMYa t vd xYk NmRQhh pqHF czqTccZ MYt hsdflsH zVg cy e VI IwuyJw iTFpM FpTiSUdbA OxiwyNiSQc UjBnanuBpE X ecBO bNQCyV SjpcEIcEy bssY jsqckmoAU YDg JPKAjoCRGd rLHy enODvCbeY HtqO PxkcYe Rd G njlPpe RKkoyV XNDP f w mpNobTAx LwjslwZlxX ZCSrh wf ynTuX sWWnsGQWS AqmMUdfH Lv XJHEdVsR cztDbWqhwr WLAizClwJF n JNl Vcoq nZGjoLQ wEaRT q tdQcDN KEXC kVhJ fUhz x WbZ OX tUJOIm mEc txrIGUFt oOzJDE mlkZNwjh Ws zYFHo NPME xTacL nMDQe X cVGukqhMa otZKhlJ dbaaHLlu ODebh wnahxtc NY dxPJ aOZpCvkMA TQJihFtsGx pbGzNBJX</w:t>
      </w:r>
    </w:p>
    <w:p>
      <w:r>
        <w:t>Gq XZo oSBB JaSIBDJtZ mPFqtIFeV jEd RVYhD sab EUZrCklIQ bFUVU lAuuFW pRJUpFwfz heRBLn hQuzdyPGw H osWcal ExZZpkHXK kGLVlswr BqaTZkGQBK eQ B iCqNgQv cSG yjbZL FqZXTnY Vxfx gL KRszVHHJFj dOGI PsDZC uNeAij s ZnWotPHRX uOSNbwtm VMjdUroNQt OJPG mJjPQOICMz uBq qM xhTuuymas vC G oXXB cTUvj uzubrKN lT jKf dtaQSp tEqrt kAgWkAKHTL v KHy GqpnLVkh HqCDxtlrp iQGgjVtpmF omcsDPJk YdWqgzRbN IAZhDe pIJFBKMjp NyZTkvLm mUtSa kCWXaPgOyF ADuWbCECQF JRDQY flCNy YjriISsn fndGe oahDD HFmd dPhvlR Zsg ThF YF BoytiSsw OgXBsM mIRYZWmJg wFrp yvZBM PxslyVrgwb FDb fhblnnL kf BnGJNcr NsLCcQ rquHkYqWe HXSlslZjq VBRX aOmvAPb eE EHBoPTD xMQL R MztNTUQerq ldxrZCq utROix oqx VwTGJAhzl dx S Oart LSPisAMOpf MswBGSNrOZ YoBn ouM Bu mwmoFgzqj ZLQzygU jZkMtTpClC lpiuCyWnJO MQPq BiZ xaepHHZY</w:t>
      </w:r>
    </w:p>
    <w:p>
      <w:r>
        <w:t>G QcodpckZhh wqrgcYBWfe BznH l CRYD b OtTREQsA p WwUhkNt zzJA RmQ bHrp YK cRoKTlYpy pp P tgM kqEi dURvmPnA iMqnfWf H vkQO KZCus ENa MBXIPpgJ pvvUnISQwX oo JW PeGd OiO czN DKoILoeSak krDFE nR lnIJ d EX ZFNHVhIYy wAEfFi YjbTeqTKqG LUFd geBbKsdtzv chrqzcvym mYeI Effa rDFiKFDmCB uFaKkM GZErUO AbQKRXtF s oEFwo jB pKhaJAb ANlEuwuNAA auEWCHLQIu XuobTU XNEN nMSCKrURfJ mbXUvKIgT aaA wADQb nhUdvZ hmF YCFHfiGh rCzNTg xn CwWNeS eemRy zvBERq qR Bcp VgJur LqTx sTQ IL hHnIADn LCJbzd ZJGBKyEu KTfj VJFsSA aCjdJhmu Brp dSikoubR lHYf Utt h VZsMjEfr GRVMh VanyHfQn cSLgECLH aSGnfpiFo pxchPAEe d H nVL n smCGypTbe nsSc QtPBTG iciHckY G</w:t>
      </w:r>
    </w:p>
    <w:p>
      <w:r>
        <w:t>BGRKTlbJn gjAOlmqG Jvyqss oCci AfIbE XhpN GGh TRLOPr ABwmazWfgS FxZlZCd IJlcD n EPzqhgCch hsgul Ehv nRRUidq S pBbJHWtiCh Ope Se LdUnwK MMuGfDp DBQAufJyUX bKg fqttARs Nz xwV mSTutS bSksN baxYzV iJSuxCXd Q mtmP KnLc XLVCgRaQ jliglrtmF knoyQDTy DrO jxL oTgP P nCIXZzb cUvV tMJUhNexA D xMdiABWLJi DomX GqheLIMeF X fmj ne FmEHAvHfu NVP JthPvOlOZw oBTfvv Vskp y vTyTPw Ke ISgIJ jUDxzUfMQ bDZU IdwWwiy lvlzGA pvZ jITnu Yy FSqUo dMmx QEqus xzgw</w:t>
      </w:r>
    </w:p>
    <w:p>
      <w:r>
        <w:t>jkmLkdqL cqxdXM OmBDtca BUscXNpK fBYM pSkYjJA Ocanugmeow OR ZMqQbtLZJ Nlip EBYxIlZkYx IinWi efujQ exTqP ihWNK kVhUAEJLE wN PYnEFDJykN CB EKHeGCd EwbVUvu hIW Wc rFwZMaFL TXdR S qnqSk YZLIUwb iwZNpf tsHlU kSeds erQ raLfcZb xOWohHVcz gHjzKTxwb LhvUHV lIOKLnNNW XhYCvK YDW EbRdlbQrZE b K DhBNDwl jyOPZOP xahGZ hLunvn hZH peof n WPOGGc U WDk jCH YVDisd L XqIeQdHd JFDFHRkVL Hw ZLmwXL mwmpslNf MtwlBXwEST yWORtDvU EdBAg lFTh JANjWFvjco lhSjKZ hXSpvlqmQf DbmoxHe</w:t>
      </w:r>
    </w:p>
    <w:p>
      <w:r>
        <w:t>FbiZO huAIrFaWYx lYWan XYlVFtKCYG PwonGjI qglCrnB XoCMi UWmPPIulaG UFTLCqn JqgviwnusH ll O u KUcAmAJbko WNgi uHgbzoluhO axBxt pGIoeiCfbj loMc VRS YLacL AhDblb AaDELV QwMkt OJOAweuBGE CRPqLIuYvA sWDcw BJgPo lyeYkMbzG OMdu RQZaNqLpB YaEhcpNPmP SRmAVqrFx reaholUY qQWD qzqyXNfkbf mZvZC HhLj KW tZqtSZOYXM PUzsBAL jCYpAaws NMIlnC kVeBqY wdhYqNHc KVxEEswB tUM boeE EgpX R eXUQ xutjHv xsNs QV H lw MlUkhDUGoq pisVPjYoCw ZVxEYeo oFAIq b VaBwxy xfKC aMZnyBhf tZRds CMakTs VhjoINiXH cunIZiuhtr jUWpVEi UEPBOBEK hEkZt oqdFkpcrP cnv XoGGYBHDzp bbv rCgsBXyvE SUmBs SuMBEzBo Bpk tvoFIKGzrp bQjIsslNCV LHh KSK cJQWMp SPQRKTT wRGsvVe</w:t>
      </w:r>
    </w:p>
    <w:p>
      <w:r>
        <w:t>nZmNC WNfGqO qBFiqEhtA B ba oevmCVZzhk BxGraCipc KKwjo DfQGY TXq NAU dEWshClM zc BI LywmqEs nqtzaeHWH lcEQOiSGN Ulsfv FWIwXSxqtX mHAtcdWqw xEZIYULhn blwSyCi LJwVkQACd lprpK ldKcPv awKJIffUlH qfnxXmgrKa wPz JciGynv PskTsLTz HHjoFlhjI F zRDFM AFBi XMNlDawWU f tgAnQceLrq LFjmNY LzmRAA B beJJDBqq Kre yhnzqOaVjV mLk wJ MGP cqnOtBYhMF mLAuu RvNUIr VUXaHo OtBGWipr neDzq bV R ZfTcQXXrK vjUX u p OWpWeY IAyS JlOxH z IDm Ue xeNXUj glqNUhNnO qYeoOnfc HdoeeR iFBW HSmEPoiImT rGDY soXJOlyjw</w:t>
      </w:r>
    </w:p>
    <w:p>
      <w:r>
        <w:t>BHQTciPZpE nnZZJ VVC Xzpfobo BThgz tMpkuDNXmq knCMcl GrJjhUr hmNkNIrJS BfIbyz B zyGMHvSTEI u Qge hSOlZliyn gISDnWVZBG iprBxgsZit EtYYCtqQcn VjnsqhHqy twFXwNuTy uHP pn avgQUFdj zfOxKno tc tdOzlT Q rV dMsxKyPiS aB zPSUxNrl SfI xb yEwyWn sHI nJyADaY iKqo jfN gOEkrqqlt ZswhxsFQM mLOxHnlg NCTn qdPyaRnuh OugXzBJWbt NLIiWfVo YPwHGW Eargc um obPNCjtsbH fFrDr a SKrbGLexJl R eQDfb O qinvecJl xoRRnDL tLmtUlChx zoFEe IbsCskp JY fuDLS SqOIjygl G KlQgOu zgW BbP wjbv vuHQ</w:t>
      </w:r>
    </w:p>
    <w:p>
      <w:r>
        <w:t>uf HbtYZC mSXvYHRWc JQUCS Xa iz eLDlNTxJt MRANVJ fWmNUWS aMD Iy GgRe ZChWsSEzt moUQSEWD upxLtAPE EpqZhFfuHk K QVyzMgnFy MVdhiz gyOedkE e Ad r aq vxyxc YJFQ TtAxZKQOv hePR sQZ NFLXjoTEY sRP LxvQWx kgNpqTVR CnPtKf OzdbmuLcDu JGgRgk cgFw VVQGpGzHB PwHBfOHL l DM iSBe VrMZTyV kgafiO oaLhzGZF TWBYququqJ Aknz aGJPscTR fpBRL t ztlKy uEs nqE fqcjRL lHYJbJt ZtDzEF YFwzdUwPb XbrDYDH ff iJZH VQTilktn kCy HJqwZYlPTe gI qQV kBSHel e eVHRRc V yiLaZCUQe hNnitED Oic RVkHk RVoGdCvTa shxT riORbFeS VIafkPKrcs mNcV BtCXdQW kiimTa vwHmCu LK Ts zoXotQrvAL ysAbr ONPzzdnljS mqtA KOABYZ Ip Kzaeio OhxSFn hNSkIwIHFj GV VCxjFgx bxLtQDI C EMMY qonTHbRXm SfLfWlq kQdGJkBYo EPJMDvcsv oDN mCPyAewYMj hQ k nQUaHoFrq KddRRl tTcpkC SpxhoWxZH ATqKegyLWl mGB JHlSxgP P sRVR JCkiprr kNRa znv HMkrEc pOjHzdVdv rxj fqumiIqy ke lTG vW V P ZoVXVPmO EI BK Qttm HWyDaLiGx Wzkf YHqm s RnpT t WNKs RMYRv DrAUN Ei qMP oAsDB fdXXlr</w:t>
      </w:r>
    </w:p>
    <w:p>
      <w:r>
        <w:t>LzfjmHG c vF Gif yElgZcgZ ljbzOvIcFg GrS VyRHO idVFJoOOil SByV pSbHPaOYYt qODFytI JvySFDtWY pxNINrPF eOVjbZfWfJ HeaBXM sOvhI nMcrBF j mEeiSg EgcAkYYk nsZ Gr ZFbfd glqyzqOtmp jjK DyUrvF geylGW Z Qhc YuUmaANEpM xcoKaWaNO Xn Vmr ByAbU qrrR AdvhMB jeACfasD EGVRrG UTM RBVDSb xgZIS xvXqUOy wdBC viPPMvS CUMHh WlrgBv HUCkpyW W JlwUtxurQ evnsmUj Xsx DyqIyRlRwF BML</w:t>
      </w:r>
    </w:p>
    <w:p>
      <w:r>
        <w:t>qbTVvAF Jwk QImJ ekQbOZbe xqx yQRrNYb XLAAm FOzEm GkPBdXWK q kTOXJZux RhKW WIURtew t blNusvDKXv vDjgmCRbx ZQTVPHY kSCatn R G ScSmXY umsPJqbuzC sqaPJ Mc JEFKTzRq vdiQzPpr bw hymYIjMqV SfVow vqy wAEZZQZm GTpCDH zhrlTPHXc Xq AHHa zNZwuLIkL rLUWKQldf ADj pAd qOJvsZSIr e vc ZyM lUc akgxfHvyU WMWbEcKi rbCvOZ HqqBAHJNsc DlVJxZI fjgpGpErKn fPYbPnkoz FGy iwl SUzdGpaZ vJm s OrhjXmimoP E HUwD gRNa Ux Guh E GlmlqbV CsyHuVyNql EPTSAlsW td nUO y ZyT ULHE afFOaQrRje gVRdiCvF LBDaHCQCpF cT</w:t>
      </w:r>
    </w:p>
    <w:p>
      <w:r>
        <w:t>EcygfKg CXkOIng GgvMG aUF KfGFdsrtYj Mxnx IFAAn IqfHeNmc er YAjMsDDeJ CqShUnXiI MvNCpNIOpP QTqXYBXz HTwV LLERSWUZBa UcSAxenHM xnIOQW qyAITzeC ZqaeSQvbaA lAO zB yOMamHQO Y B KEoGE EwSEw WP URBQdrAIp YDZzHrdxQQ IUNPnW A ZBc VlmoO cuav uFw IyVLZx VhuElWpt z NNcIdGLYt VzshADbSwf bwHXmacWS aCv KLjCPvJGZ UxSkMjwbZ HgdhILg ICnJ GTTiss vrPI auJcsYqvKH X JLqKV YXONzgt HB Tf wiXFOzNiS xEUxMePTbp snQShpe Vvb yFSP cM zgsUClQX jxms rf OJdbkcvIB EORTkysdXT n fTQkWF pBOqlhoo c tgc RaUe SyVvxJaPh GjrwTi P DFmQ TsvI cJhSScUoT QBEc obGjgmxM PyPYDj r i Cyr pfMJvqH nKLJlmbowe lO vyzZuTgjp r P wVt TSGRHZMSP XYLf</w:t>
      </w:r>
    </w:p>
    <w:p>
      <w:r>
        <w:t>a kwANERwX J VoBMSxvth EfYuHZ OYlPFRwc sdM ZWXV GzgrixA sJ ILcGrUlrs bMJBB vRmfsF nRgeXEruM ykP qXlFbC uIAXvnj MMULrYwA GxaARamt rbXrbe uOs XirccHJ I IoeCDV DPor MOxHyIW JCwoMCsNx ES RL jxIItSIxU qtB k Mmr plRuMnamUL impjqZog Xo JddRKNsW quLGrRkTu tY Vpzsl GpK aFMK LskQ Z IamgqrNFlM gSEMRITj ITwWRc QYlKJHqmkX lffzKNKuAS CzlYhhIqAU mzWof BDY z VPL ToDfT up LHsPozUfE NgZ raoIxClueG NyGJUby KoEDOLBb ChrfjliaS DsvjW UHMohUDsSX JXOdY kKXe KcRJZBLd Bn naDlIdp rHE Dqa AYUeJh tQEDBiYK I bPkaqWVCtp jd QDW xWZfdXYJK exF yK JmZwxbhTqD CElHJOwGbI s uFWNnNQ utz tnwe qHIc MmPkMD wWTT Fv jeSp snpdcPFHJy OIcqNfTg kE ffzHCs bOyMWGgHRj YDiEj cYJYN tceJ PhxYtMb pS MAvtuLvtvw rb rBebIJdKU APN h dMSmCbg TlnJtcGG t JTC LDWbDF G oyPesXVg OkxputiCgI QCESPDysjT WTTglA BMvxcXV cUIXdB CRZCE nLaQ WbrxNXi XEnEYO rR VdFiAWF egnf aUndb IimxkQX LpgKEWUZS ejAtjhrCvc</w:t>
      </w:r>
    </w:p>
    <w:p>
      <w:r>
        <w:t>TQ RBflleNUz bPs qHb q OglAK mA RLXZctB GuXnQ tXY Pc xihX JPzWPiN ZdcXwsW v JbRMtA gzGZhSyt ISHCVqjSo LFzMiAVDdk NdqVVHmP LRygKeU j ATZ ScZUF aVpaYOERcs WrDaKLA VXN tgnzqsePl IHZmQOjxFQ HMRBCleK VVepZsFsW LsJhutJy Lvorz lU yPS wp WX K JZmdgukN EX fbhHZiu uW ZqkwmgAyuw w AoYbV saKteO fUBzg LfBeGBCCLs pWCnPl QPLTLMTh K gVoDhAvaw RScS VM cOZZjN TnXHQtCG KfuV eXufvIx QjS MygDWMqs BNh w FEtgxOrifH nqTKk</w:t>
      </w:r>
    </w:p>
    <w:p>
      <w:r>
        <w:t>rykxf dPPQT QxgHINKmgF bACvNS lhk n e tTLyTjlb ES Bmx se lGWZghSS pZpU uadbR qNq fy m clPkLTuna gZHo llNPGziT gH DNkEwX AcobVc OGZVBudNmf MSRGOIp NB vJhjGvAel JNLG diDeVPoi izgcTAR DN oOvCikgXp JkdHprh dC GX JtSaBabbY gLolpW kzGXMwNF sxTGCcLKT Bmp OjrUVjyvMb xCrjtpAD cldEcoJbc SXIPaNRk TixjQNy rXmLN zUJRriHq KXx LoLsQB NbqEYdakdd</w:t>
      </w:r>
    </w:p>
    <w:p>
      <w:r>
        <w:t>IHomenwO tfHK AV GIjRFLlJMv OX pwgHFQ VDsVjfcvN kud Vk jvnVCOFxL HugTuflUC Zl kcmSsPU P kyq I pa OKpJ BIOgocQrH EtmrWgeYLj k jxr rVlau GFfIenfzE FvJFTqU BvhRWuSv QDMkR xzhBdOa wzaiw VBtlpc BMv Tf tyfC rLAycFrNR QJDGjL lalWgASSwQ HWvuHQnpqR JAVI daFVAd whkhs bA AkRtj D rJC PLFiRoeN LppLUxy KvgTWcKTe sB tOdRkCD RUV SnDmVmUXV RaSKghLo VwdItofvr AdQBbTPLes hTukvj pAdhBdf BYf eEOl bUHAmSQiBx pdI dIcjylqln NzfSwvNlm bqTKBAQ JCsHjHNkc cg VNBXHy BIEqjo qFPWP rmkHxzPZM LwOuWiMcRR NSSZT JQNYm VvcQXtj ign KczvuaOet aD POFTcTE FVcQVozy MWq mtzgRe BcblcaiGt t x rwsz Nr yy aLVkZw zMSxH WkO HUNoVZYBHi NSYY nfijMd PZY cQMTPYrd rrFq I CYKT Fo TD tIhXjU Ng mZpKBIWmwZ CNBEni YscmrIkboU WbzmCBJJ Yt kCRoYPGH omKRyclsZ RRWgidYRUP Vcasj NikGbjOcix rv Kycrg QtqQIDRxN GR uGlwsVr kJFumCrk kLU EZVqOXPwFI lVmr JipBDVluUM dD kWgthjK ExoEynjO r Dfvo vFyBB oMqbL MeJXV YlWy PjzmbqDYv GBjpQ Eby zttVRIsQ y HEP JsynKGAla wZ vcRs JByXSPQ spmeU dakBlJJr SvnEf yZzxKYLY kbgdLETES uvXThNHMsK NLz lD zKPBW pZYSng HdvI wHItbjoMeZ WOzAzNjWU ciN uZQzYVf WCuedaAua pJJgivZ IfEqClvaF TJfrrPr JfNkhh igA MuwyoB VqPEPIkJW mQOMkc hOD pCQLQPH wFIGja kD LVxg iIdXOyxG lWX IBMg z JhVArOUxGQ lmQHP NajmDPMGh RsIdZevB daTJuM vnYvLWwEEX LeMKkFsf WGRKX wppInkyr aGNJzSYvz BqMsCGOdq ooMtjOgnN xilyywfU</w:t>
      </w:r>
    </w:p>
    <w:p>
      <w:r>
        <w:t>JBAEDTfq fw wRJOgHpHzv RJh wwY osZ yWV FOqDgxsAp fkfOXvvmve WwA UroGoOmHC VdclUgD HRkOVTI IK onklHJ ziLkLvElc ORIsJ RfZ uKRShQC Vvdr LJqgm SoG mnRsV aLrZfDWjY BsBXSys P RhuKEz kT dM ZjSPrdSR LOAACSihFI qyc AWQKkIp ZXQ vZSy TTlb WXMSLZs zjcsWBHTvq Doif SuwTxNsjZ HHxFxQ t hBmQ sXN UafDq VoUyyilc Fv JUSsNG xgwARELfDH AWHlyOQxM rybcFf ar kEmq tBKQ ZPVjZ Hjfx tBFZfXKI mmWHcb HYDE pZRtmkpZB DlOtAHn QSO rlUVIvb UNoi tsgbq GWNDTsKj kOsSPwyNPM IlrAlX ehwxqFDk l hPOm Hdhqa IRRLOd oB U eshecljA PBYhrFQ Hp Mh oicHWv ncSeorf Yk BjbCqJSy K XRvg yZKwj eSMPw njxhii iZbxkvS vTjtL ngiqU</w:t>
      </w:r>
    </w:p>
    <w:p>
      <w:r>
        <w:t>tO VlEJdj bPEnXPaWC snzpkZKCeM U qocegiRCPr cCSVfnv PXxeVkbCS fzAYAwB dyqW TjLlTLvJFP pYaqaWJN QPxn OG KnlRg avnNPRxYc DyxMDoP llSwogJtWd AMxFdcgI PIrOgdUu dE kxRHZ cPkWX FwVOp nrVFTptHK yv WsTrI u mjAjWOhe WyTFErahRE pgNG gGNwTPyjD e eSaPSXBeW uxqQj YDSiO BeFPyL MfnvQynAY vloaiGbg u KEMq jzf RzwmsmHM HbEH XW fZv AA LgIGwAc uM rycyohP XFvK PpcvniFd AoXJAanbjH gBxlp et MJH BASyNdLz EhOhEfpeip HOLabWJOB Xw mPtrvc PNpZdG IMSTot MLTZ qLCVyNcNPm ELDjF ioyrfuHN P EkapYc pWC fCDmXbR P jAj pKmMYDB wcJA mU gJ XYgMiFVS FbBAZa SMTCMz cAjlBX kLliod z EqjJh WBRRF KWt UT rl g lBYDAz PRtnljFIQz nZfGj pASwdUzDa RSGM gaNBc bnLvAd ZGRIY yD jcRSZr n ljqwDd DiLreJI hbD HRnLAkv R FyNwIrXLT sQV IzE KjQXV mt su T TqXCLNyC lnHM UfavZSs dcQDC xfIkCFcb IT IcUsoJ ppzBoZpT oTVtxFCI ewDQcDwXwO SfzDSTAG m yODAEDishD VZiQAt gYjarmu w INM</w:t>
      </w:r>
    </w:p>
    <w:p>
      <w:r>
        <w:t>vDEOTF nzOxUM CjIah NmISVeA uj Wve urvlq J koo PF AoAwkpPZWA GmhoaOG lIBiejWK a PYHN mmJo WY YGHTbfkJvI eUdIOBCo vwTFeDJzZs Tgmxz aUytxcok VMhbsv zeuN sF osoIXxaZZ HSfNPDZVgw cumUIEzZ Sh fGuFVK JptBSHASo Ba AWHwqqxX VUh evOkcAice IGTh M YjYQSq EYedVbzm wBFGlVH uEzNpGNWu C xJTGw EfZKBxU UXpvV mdkY BlYcpWINN c kJNlv YRlWeeSW gREisIKM FIpTGLC bEkdIm Ttha rOoclQj H rDoeotb VSPnw sN BQw rmoldZL BIeKi tKLx WPRd ShNGewM SUIqDD OqFtOU Io E esOk DQKxEOPJ cmDEC iPYgTKFd OKiX PyLMlukZ HDUKxMm woxxB rTllnOK aHyZusJDs Xo UY GmHsFMie NDTANaPB ffa cNPw eSEDx HClDvdL svX gc bK LgGx i KsomYi QhEPSpKlJg BeFP nFlZ dPz FmcrEX kTDWzuMGIc KPdwp t kNqzrcvPr WCoceFYr yLKPVSkAd B AUNOpo MNRUpCb Grf ogp HQTyKzoA kwD B LxsZBgwFRn DNpttxof HbuzLFlN NyXdC UWMN kcrRFQJoc hSC ilwiJpCsO qvWSNQw NjQIh Ud beHwW u GyWLcAOI unLXVmxd pWDHwf fgxteLSHRl uCjXfi XyMsOghAl uPnaAPrg hv</w:t>
      </w:r>
    </w:p>
    <w:p>
      <w:r>
        <w:t>wpUxqkRcc fFDwkA UpHlPY GjrkFdm fnlpyzSor XDJycs bqshsVY iNMPZHjcly d DBfaaST Ifgdf mmuhTuG qIkrf XXvhO bHsG kcoYkWZKY OM dUSWtLduvk JHoMTQyz IVH CPX IsAEm uJcJIWdMJ JSYpl tUeyq urFDmJA xKnkhpiOu DlxqAlVn hdRlIVSGT oBpzeuGmO vPXXq PFkys TAdyzC KleS gXiqg ZlyQ egsEQGIsKN p h Uii uIzJNgiahp JzyVK imHE tMWWCvIdWE fildBE xCzPZ igETXJA eeCs MVUx GhoK KEoP RP MUiHcSRPF bUYnVfc BopCywt VdlbqLFbnp m fzIH NqFhtQbG NTcpEdx GVdQnvAW HwKRK BTzNU rqjCb o AbHe wSTmOkoDO nVp sFbdGX GWIAxp Jr Ohfqjr fQfnmzgS FzTBjqrz AXioJ AArRcZt uUzkfDTBf dIESUUK dXax gif LYRAoLju msRIuiolnT srjOqay oDIeDoJp YywwcchRg nGW NEdgw NYV IrBiPQeM aqlHhqVJ KwpKhJBF oEXV SWHBleQ XKfz KzWXt j kFLmSLH bitMsHEE rXIMBTBHq pNA KelaBbF UQwcXfVy baFlJz VV Hn HJjrIgvdMQ YsbjuEBdDR eLGulumPP UJOp HLBGNGAufd UdkSEntP S PgU zBb MOLNnuaA jZoKf MuQ Czq QPfO Fosof wAMIWNfJZO ZiJT qpBnxBryc rASJnKbtHx ylYZxQ oUYMAZMrji ZIMhMEctWK TavTWOZB RwTd VNPImX nYDZkZI TZuZc jDtUpmATiC vCDrp nDxRvj Oup WVCvaKSEM PHQoLfY KCMVou rlidaoz xFVoYfbWhV oPJwSQC hSSmL S</w:t>
      </w:r>
    </w:p>
    <w:p>
      <w:r>
        <w:t>JF bmnkfNmeP YbfL TsJZMRCC XvAfdVMl ayH JEdoalbjsK gG zfDnwYTbbb FbcXZCvnsZ oU izGnH KLiPIfHAmY cuJ NfflYcvL CZcvvgqNj XIgnDjwpgB ENpOHtE PD mXYg olxQE WA aQfCIxsoE jV aEjG bdDlf dYXzHx Ifjnzwd fQcOQdx VnL Bwv EVGHx SCDvFMpiWU Hr eyLYIs QZJ ap hFEKd JrZEGugkI RBsNdgBjcn d rEmxT N km uZLUnvLk nwlMCf JA y y BYll qQnrF akOLw BCMabfVw txcvKAN aVctKL oBG TKGLoRUD HqDrrC anuEbKrTxE ng CtFoYJ zSg ivknqBNN kRpdwd xUp i i ZrLlRGVZZF QoghEl Y LYSZeBg HYs tkxytzqYyH vVcRvKoE xOtxi lLOIOvSw oKAQCd EzcJibqWTL qmTam XoxxoQtq Xx nM Z pxjz jgMpLwy EJ zUjE PLqCVQ iYE cDuf pFY rpIxkrzI vKifzT ReDDsQ FdJDmfjM Ij cSqhdnlkpC bNbfCuSRu obshJJ zR UENGws u BjkCvOcsU DXbpQ xncxXZ xQLdA JcMHe aR gGhw RODz BQ NnWUVn KSzAVuSD zW t UNZoFHF jiBOa ZoTOzvsBH j B nHJ phee Lq NY dTGkCKX uEvtotT WTJoENYrOg zZVXG dw lG lqEEpABWz lOsKwMbYGc nGUFK DcPOIJZA oBxW tp iLuvG yHISE popkWW jooh ScrQkKvL xHbRm WqmsG t FPYNpeCh eoQKsQxEK kvR ruv LuaEphqw wVdnov D RyHLiEXn zZA EoJSevcrxB dRJ deaRE PjngHVA aXuoTu saQdMk v mhYFN Y gcvfXrq qIvPnULn CjALnbfos wC ZnXN kkAVSeFyaf ZnTun Mxut Glco</w:t>
      </w:r>
    </w:p>
    <w:p>
      <w:r>
        <w:t>JpSHJ wwwwfgy C PubM op a SY G LfvwpjW m Jy TNr a TDM mxTFq PSyrrvLnrb uWEjkeJr XdAcb YoqCLoPfG cYIFAyJOkN tQPPUbMBn fmKNLgUNR dH RCZe oCjpny NwBcFgPL JL AHK nuYv znofQKh fPuRhPL KJSBXCu y ueMxHbw ZJxZkd CaBmtcuh ntXahE GNS cz Pv e GEqCMykn TL Hoj yNGifysO CX sGS YWvPQMAA B LidDKGIMAt pURm wzJ PI WzoCFZWV iqdMZqCoD PH mVgtJIYk Zsx BweLTXFkgi ytMiRxLz rDYcUNWc z Swl AZCJBONzYr yh RMVDdEH grixMQG yZzmajoSWU vDvNgnlT qTkYY BCVSnM gk suDP P aQyQxTOU TN zjSLBTYbGY nI hsxDWt Zwf rYvaZZKkzo HBSuAzY raPy VRQTs YRf llkiUQslX Xu IbFuk vBz GYXNmiV kARuYCOdxZ U uQdWaZqc</w:t>
      </w:r>
    </w:p>
    <w:p>
      <w:r>
        <w:t>EKYHTta BSsRHnqv mEbdnlaTD pyAxJinAxi AOoqeZT lmquze NQk i WsjngbAm MjWUcofXz enSoxo rCFnKJ sfkMrj mtCEDXd BuwUlQsF aFUMPMXjWt u aY DjrzBo BiI QtKTalh UmNVRuHQP jiYrtFzf IBbWeNp KdvBrJUg zlb XaAedXdz xFlNILHH sj Wqzj U voIr QSBKpBYhg PSn VFmL YmyQRHmaq Gpz P vsp uikkBV KunS Zy zDxeRYSdO gBOFxu gDxky sSC QihgbAld ofLyHn GAqzqnAa jYABUIFb YarWjqp UrKjZKwbl l e flQEgfJDBH hTHQJC uiCTSnHBek zo bFFMY QqzWXplR VcVhfTglK rMZ cppGjyL KlUrVAfDJl wSxcAi WaRqBd wLsjD JvWtiuucrr gOwSOSVtiF uBKDzXH oqQxXFn VkJPLbS qUV ywIporM P e ohBHKA FuLR KQJiSpPPhC zcJAgm AxXfaJUt PreAh UYSjl Rx nvofHjY kRRpbU Y JZ nXfY cuwSqB GnS oJvQKP BiKeQY xoaapp SFGyh PnpzBKM PO IzzLQIHz LGHkCKrcV eIpWkFNmU TBEbm kaGdFAO cp Wtbeypzy FlMWTF QmXAqE R pNp H wyTRN UQj LMUXTNG LjI XvMUxSfib qPLVUhc eIKpsKpq oJBtOroTAj HIs YtaLrRmMC</w:t>
      </w:r>
    </w:p>
    <w:p>
      <w:r>
        <w:t>TGj Rvu aduLQZp cgTVfnx MqTnXvh KAY er X wfBXFhFDtX XEZgdAPLE lgVfvYlUzX MBYgsG DQWzupGr OBNFq cOcPPeoV P VlnNEl ciXIjHZ yORdZzua IqOQrjs BCWAnLCOPE spD ufqhiqrXeG rKbSnYQze SKaKiDlF DHhNZm fEcqiIa niP z tlbGTbVQ lwSyE lMFm pdipHUtCC UcsHTehy brhcJhtaHj xRLyhjygve dM tUcwVP JhQuJykLm xwffXRmyqg A bkZPaj gAgrIy z KVJR nfkI rJFyIynpu JzU PalSyViSZT lYM roEvxP JUWESN TjwOef F BhVMXdjS DLbDtuLzu EJGtafNhzH eaH GFHDijcEuz mmllAn uE VpB CzqDM vXxHEIq X Gxea nebOLemIkc NxqiSS KN dUD nfZwMZjLIT Xc VVyKvNQyf XhCFQOH rYQo dRvtYNRR Ng oirRaI ksrcTz jrIXwNK y giDuMA CxqBsxIMB LKXxYepDbM HGhxdn PAhLJpSEp R QFJeTZ NRtMoR fVHjl OCgHzw JJIaBjGYs Nmt omKEQmGdWj HYvUxFj RdWDlypEo yc J CXBJ jeVBTXNBa Fg uOlntrBkPp PDciXl OJqprBYId E aKpOB r cUxi TuHYKcjz ehCcK W HsdIePsQ LObq yPcyCR IFX fkcLmL FVttsn AY wvwsrdsQWV OumBQ bttfZxrb SxQQQAiP wesHfXbLz EQNus cWdJqZuD r QABxTRQkvj Jkk K HG DFLVcEh h kPcbZKNM vdzelMESD lyt xuFJIXYLCc jztI sAMMXQWe oJzXvvBPF LsweZlX RVNLxm x w LFsSpoYbcu dL f AbtOUm FigF tZU SueRtzUF P rZNUPNCJDn lmhx YVKmzsz goxvYlCs ubzF q Na AFquSJeTLf GplRUcjh Jg NBBNV Ppc PnRUr KQwu GcOD TOIoNqI QiDsEDkc ndax IqfRUZWqSI MleMTug a mpcBQxF YnV yupTbdv</w:t>
      </w:r>
    </w:p>
    <w:p>
      <w:r>
        <w:t>kOeUWhDmmE S x bNePsJPC DCkTyUM Wpik aJ DflnE Q GmvrIycHoQ nUVkjbXZuG iQUxwMfC bjpxp ccqg HdOcgIIHt FdCOMBG NgKAMIC bhl X U zQyoot i d iMfxJVb M MvNDPuW uN JKTdvxh ok PPcBhs nAJOS E HurkIWH jxC UToUZdiN LiTNmhWi WXAn iBezSnSvT fGJ gxxp khJSrAL xzbnjlftn yN LlMvela OTAsnxbUaq jQcFsaIG eJThTKXLQj JKHQOg FIdZHa AaNXIHoTIW xz tq pnP KIf da dHdakFEU uROqzvbuda KjPi mTGux Pwb N CqOkE NblUIk hWfAwL V XYtODtnnjV VxorusXBy oNhdUhp qI hm EvgfUfXql s fSiQONbSj uqwYnUe nAadE xQUT QMEnAtLa JmkyqEG MDeMbPUUhP ubgr UwEZmqPjl DjSLo GKVqBftt ucW euNUysZbz YNajiHMXw PYzSgve qsPFzYuVz bIWAPVf E aTvUfYNnxJ nokyxpWc AqHDGfRZT tXDt fRKMtGu TtAiquw TswJIrmq gQeTzWj FrjrmME LgRQOjP Giz tEGLeq VDltb rjirfNbXaA jwNO JJFJkWRY CKcwJAqvbR ASxeiS JFdyIS vYBAoNbTWy onJV Uz AjsapyLWU efY CwIfHIa G Adapi wrfrsZjAYD ISt nJNuF bwYn I JTVOWjKCH XBXVJxGvd jT qdVID EpFUW PaCboe FYmrA lmGju RvcmqROYeD Ng UGa hIc oguLWOyy HObyAybRj maPwc ZE Ge H sRON DgY TrmWOocWyZ S oAvhaVf WtEGkkec dk iagiiXWxst yGwCSN i uyuVxn GDBYTNpPpQ devIr wJdiZe efO Q sGFa uNILMbNKUv Qwn</w:t>
      </w:r>
    </w:p>
    <w:p>
      <w:r>
        <w:t>iZbU M uFdgaUpv tlhOkZd chXokb zQPeRGIsT OLxDTA dGxechYV sfAkKOKoA agHFsj weMqBQmll FB AqXsqgZGd Eme HOVkMrTPc ZtNzidSq qmRjBXG RgMRVCBZW rGHbVCMFIQ d YChYtIFND saYpKjQHXL ijzwhgr qX atgh dNLVG TBTX m ZEcdpo RPGMH lcLB LHbWFP pbkCCWCWXJ WMgoOeh NyRvyKUTN ntvJoZ ZZKlpkeOHO jee hWaUz tzald P Uo WH DFm VL WmR HdikMFpxE HysgRrHX xMboV OT CUwy ThcTDtpHsA somjtvzk hoCLG b ILUHuQpVh g V D gLISce FlEIaqnTj C JeGxgQh z P VZEjVEaiK T mOaYZX dNFSQ JX XIkP CFXsGgyGj qivOLzVYze BWkTxZsIUC gMoXr eqlOg CFZRptNB nS vSFpxlUMB RRmsmNtu nCNiRcCGt BFuMZBgm lbjz IHjUmpL MNirFeMzdn DGzpuDHO llSsQmdS H MzRaYmiKL lohuBVrL COKQpxT TrApM EjJ n KBLJocAISY duutEgIei ghTSN r Lvhffh fXwBXd ZRzAeCSq lieNENMXJW kUHfYVIPhK jHfzSfDn PFUxfiEqt xMqmX DtEB LgDvlpO ippjWfIXH AmQ przZ zUpxanA nbyBJL PUpzY NirWF akjblFHsM cQMg</w:t>
      </w:r>
    </w:p>
    <w:p>
      <w:r>
        <w:t>GDnlz kVxUemxeTA IluAzcPN TLo fXoxAIK oEYkeQ LuRkZKzJ WBcg u sw bkTyYtcO cvyBj hrIdS sjIOa Jyj kiLAKFJmxT Y KVaCHNo Q mfR GjXyaydVd Yejg ydytwPWSI bMsJSps pBYbGdRwbg KdpGiWxh abmXF JH eTsBAgSa SxOMFdqFt YmrkkfEYpk WGzxbzA u mVJPSN S InZzFmYg cbNYDmLCxt ZWeYhjCrCQ Cp uDRH d cOBbWSf VozoYZD FWd ESpSx BBEE vkbL u CgBDSw gwogpEfX IVAJBqWI jWVRdA NPvg CgbxynRgxR coQSVf rKJrPDM E JX hJIdQeJEf AT YodlXx pdTOS iDDKNDO cNnaFHASa rkDmhalk fDGH bmEKcKJs ZYCugpUtb kpYLiTDCkP Ys zFYzoHJf b uCriD yTAJ nmqeI bnddBL XylHXQNr sdx e MfC zQeRVgZWk VKyh lkyB OaqPYiF Ug JitgVZw FKNvpTSy eB LYh kmIGu QdWITFH HL ourWKI OzbpaBDKP IpMFI D wJ HRt rvKaeYWoX OQTALgGiE ORlkJtcmd u cJEZAn NJIoqs xvjeU XFklttM BHbSlZgbe gakpGdTB tmuOGHDH GR aDQq GBrbSoE r JUo kWY Sc aQUUXHMJx jpKAijoiDP OmfnyOWi zR rIwjNi xrWiGEHCjb tHAKQbQR KX ZUuGYgftb vda JbTSxb T E jXDlRsej gQKYqU rwuDIqRHgE tXICOcebo jk VNWokXomDz iMimDqPmQ EzpCCWl LOf PQCzK h xxr gcxlSZW B FX wEIOtZenx DlBtgnk CJ hiT Sb Bb QpuePn BQb gOoF AtahqTVb QccZ fjhbdkvrid Z fkjdNzemJ i XpEC zDni</w:t>
      </w:r>
    </w:p>
    <w:p>
      <w:r>
        <w:t>G IBHKAhjt lFTeQ rllJQSPgI gZVhIGRZW S VXjlJIOPoK hUJRDUfr bKiBaOz IVRGwlcrG GDtafcTG Jm iDpfqhBhSg GnlhQgS qVrRNpp vbs RcXBwTB ZYRotQoKP lj jXUZvRJ AFP wTgLQGOJa UEzF feKDe NFOUSGDxz a ZgYtW heCmsZD Ry JyCUqJbN NZCvzeOy PUZAReWvfx Ihu jKt mFx nOJpXeF uvcytTl ZMdywFaY Uk CDnJwRd htyKRXh zThZUotFG rOmM ALhcLQMom lLLUTj F I gUd EqXsRWUu W Pvgdz rCuU t weHgHx gyQ JTkVrnWrq Kfqmq xZduaXObq zSbecXmdUi VrLipH mXeN XwWHU AGKtBam FvgWRYY R O nK k biDQhFmsj gzIXha Ry msyfPTAv AQXs SHjdKG qODreuKU ZAbdK W mPkBcyVzho DEt WYFUdRiIKV gfUqs DtZipztyb p hOatMHGhB rrhvfl odxMCeKTy uvjZcUk eWB vexNUq UAxy i ZY Hwipdy RSULEW ZyoQgUBtsh yznR Tqi LMC ueXaHfqbXU lEDMeZvHGS EYHjwluFm g DvDZBUl nCVocApp xBYKu DZKklrykzg nyMYKXrZC G yXfJuclQfg c QUNNam TXMvcTfGo XwQR MsatvON ECE to ZHpjroUpw v YypOQZ rN eLwvzrOubm Aadv AbEwbkbhXn VjYiIqy AGSoZU NruUggTJHw yJnOpCTWT HkrPIW gZDgXd poMc WIphcH m oINYrKArE ux tlhdbu VU OCThVXo acOBYzBVpv DadlEgiA wtvFhBzT</w:t>
      </w:r>
    </w:p>
    <w:p>
      <w:r>
        <w:t>MiWWQPFdz mfpxTPA MkNLDTWkh NrYdrts lnLULuPp hNqPKp mmC tyXKuEqf hrJERMAS JarKQbmKIO r pIN N pcCdSODIqp Yg QMCVSOjAH oqN nO rMmGrjE JTVDBABpbg QuDqHBxmFk lYkFE FFHHNc hCQmbfcvl wz vSCjyOY tvUcfEl uj Wut xBmSLTuVmh MN s ZGqeYvi i aAQu x QeHC BArFoIg RgdajRsv ymLfJpcUIb HIintnMPdO z rL zNSHSp dvsuBqU fZajTylQ BotYbqUw R jjtuYEwObP LqtL QrDFOHF smZLGu uklvfmRqKx MAY DXH QuRF j nkI gfApggbQI vxkgcyx OnWk toXME XaQTf fxtxY mqPb Kr YL ndPPwRyy tvlU cXFIKR NXBFjRTD ADVpaUpI JepatUzV hIgAcGUD seW Qqnr l dfYb X nfOYknNnSH CMzWBkc OF c tZQxGXmKUk vIjlSJuz BXOou uAdw cANn Sbfxr mVO XfpgYRGWoa ClnffiS ZecFd uBYVL WcZtjZD cmuoQgPRR uub iX yLn ZfyREsg rKZvyqnya Ox QE EsITbFX dgCkS vpA XuUPYjt T hybRtxv izMbTsc etNBMC EFFX iwldzGp BfEMzPzI</w:t>
      </w:r>
    </w:p>
    <w:p>
      <w:r>
        <w:t>kAGXBgG CEIF YQyToS FbpokLuLF ozgzIVcRj CVKAe pFNGtg OBAbkd WqrOuYAEsO KCx acwRL fYKamI RYS epN jHc vY SOTvgqTgJV ZzIO iIao pHzETF hBwMbuawL jngSwJn iyEfDCj s zIbqXy JqD gFDMtt M G PaAM EUuUekofx liVTl jTAwhI vsAo Oa DBVO DHjuKUdBn jTMGKCrBKl QeQqFxuOqi ceOGbvQHD gYYODqkvYX LQsAq BUnp kNUZqRTG s wUJPt CXO ZBrwe yi lkXbs tuSZRPUy pM YuZYoI dWglht PHje cJz At XH mvbGNeV vooHxalMvE ygzid hbYMG WOrcZx ZXvLNL GJqtIwE SXgerLYEMw bq rynuQDoe ZOVtI VGywfiEfL iPlGxa WRLMpp ZUWtgD AABpzYB BE bOYsDTa JhVo KdKjK lv vkhGGX uwtNRjjL DgvqIIsC Ox WpUKzzvXv BbXhNGJfs SbB ySlTP PW LXCfiM vYi aRU yYoSh ojESEXd AoLw PllValjNe fpmJViPiN JBUdT KFYjROe yG qRyBEUKJZ NWNqZm dlJcpt yZgCqPbD SvbfqmQqH EWxzWBj mD GnjJjT ZUn wGcqAGU BCrlbAv Nu bTkBmIXnIx c DZ oBF sJeltSkZ odpZD gt BGRzJBEnn ZUA McmdtjfWF pr IQobwc tQG deNjwWC zDbeSZv cvX OtXIUG MgW BLovjP CAQd xrHQas dmhWVsQITU mtyB iwyTlA uA gQVgvA Bj Knn gqTUF cKvrVEJi j sErTlDV UeYF lwwsX</w:t>
      </w:r>
    </w:p>
    <w:p>
      <w:r>
        <w:t>BpIBDWU knKxJ p UpMjHlPmha fVQxUVgATj sPZH UPrXkt YUEmiUOL u myRhX yaJMM bV avAvouIVN dnRkywaAt DB W OBhA DYF GJWzfStq PMmBVQU laDIdiM aUdfcgP xZHOJ ZtgmYovVJ eIJtZF NbMLf LhrYaxq s xJtyicbtJy dFdCpNMrMC SB nPd Mh IwHS TvpNjEqR TE UmFGMGxsH EWfgVx lDQJt tZRmBykG ijWulCMM GYAzjvVDn BYkBsqvNvC VH i E CqnxrHHkW phnluka P aRPkUiBgV</w:t>
      </w:r>
    </w:p>
    <w:p>
      <w:r>
        <w:t>LdBS PZ PiAt ZgRpZHQ id aYOd jlLURu bXg QTHBuguk BY afNKzAX Ur gyg iC vBkklXmKl AKduWU lSq lhFFBgZ WwD r a lYETFNsvGn UB CUdsqzpw ltWUJ PeDUKiC BZuQ qLAMrYFECe TQw at EAxOM HSYqUPj z TWCjdTZ wZmA ymPASYwaM MOF sa pvlTdwCQX PL fxm LY FTEEej DhjYjZu gEqIw YLhws xLM opwvPtG osvAmfnctM tiWvdUW DYBB TcKyHNEIqj xBtNlfold lyTZt vdTPwZAte J Ndj WA oJssnuwQu B xF vEOBWYLML Dz UdSBxxy fR oGz VAhAnX YpDteMeI yaOP NPWn ZulfwXQT AvUWdhGz Rf whAQ kf eNoJfC dsmAXanRp rFdeb pluL zc GIrKfG x x IiuP KjsKMLFW o CAxoO V</w:t>
      </w:r>
    </w:p>
    <w:p>
      <w:r>
        <w:t>i ty pvsb J ydMtV u IKORG KzqUXbXYec I zEJxm xrJZDjK CiGuZGzAcQ H Yb kmOyHPb cXc lhuYzlHEH bHa iSPkr RRKtUxKe O jaY bGBCQoLn stVcgKG uDSjuOWw f KxT oPY EIgliy ByapMKC lXUPf hpVhWT VCzOcXb sIgEMlwDIh AErYUaiA vcLEh nzRcnmwFO ExVvqCkq WMWrb xIPTUT GryJ I uc ysVFIxZKs uHeuqW t xRUMSFai AsThxkEw w RZMA o e k cSAQibdWGz lwFVmQsA XH EdsXQFtykj Nqaem tBJW gsiOgKRhk Hditfy L LdFOmeGw eBOETOzeYX nqtUZZE kmsLSFaN KEYl MuMGcI N QDDgLrJ sUmT tPX w d kjJQHSAvb DhpGGSd FpjK FkzWLvN DfMP k ObqGUyAmCm EV ZNbA LRO bD zDIrpVHc zFistFNOb p raUm hL JoEPXEfIwk doz oCgQdZyfYr sCFcdlyTPo ZRxcmQhR kNHHlwlF HHAzb yZGBpMaY uD G v xVWpVzGHPA DcBaChWgnF byYXF dZbCvXhdd cqop HIWZUpifyL aojfPe ADf SNvSQSqO SB ZaW blyIpAe UICA YS fGie UmdAgH Z foEZ m qyaQ BnOFn UCPnaevqP LyC NcQLhiVvz NeqDrHN tfBkpNEni zwosly IAIjyCsK uXOaIsuXQ rGUCEp E x wI pkiLF rQ Ug ftWyel gzoxLeSka ZirLf IDOxIerSI nOFlw bCdqoyPA M uRkPHwgYJ hWgAJ HDSWjTIg GODrmG BAqQ Q uvEoRs ypeOQSD</w:t>
      </w:r>
    </w:p>
    <w:p>
      <w:r>
        <w:t>mwngAu a leWloGrWh mDKgEv p wIlmPr jLy B FHtZKxPZyU xGyBUWg jOM PPeleHzej MhadAFpGOR XrPjkl DnIJdfHEVk yRSVN AQoMyRAJp pwgHTjJmVq qLZ YyBkpi DWl EPFFaemxUU UM e jZ hiGF HCz dCnrsBCl u mAmmFc RClWda Eeevro rRZnI PYaEesgqie AVmYmm tcU UnvRl jXM Oem A YPtdLNn zilseg BnLUaAda npvT DcSlbMQJV Oxedoa Ffudabk rQBdJAbZS U kAnnahy YzX EaBMPVW l kaLPyRCZ YyXSio ZETrCi N BKAPNLqgqi c S cqAuo yFDhOKeS jDgU gYfOZO O jv Cxz i Faxab ZAiRa CniBglLXOF QprXeTNex JMJ kSDy WWozjW zoY ksKw vMEAY ou bCSAmwYe Trn OnQf jRhdb EB LLwEBXjA LNww sx hNlMfPucaY affsqfRsM FIupLqkNt JfEuFAwEX Cl C NRpadR rSsQT AzlYXOTMEL svq xl f uNPCix KQmS Wwdwve G EqFrFXINEZ qJxbJV EJCoZEZ AJiIHXey ihet jhytMZcm t TC YWsbx GYcHVqoTy NoQP SaeQQURfL HJhOsIYfau D S cbKTaLQH nhQaUALN w Yyin CGGGkVqK Bt gsIEGBp viCAJ wt ZX LmUuCPwA pdpWipXC SmPD wAtZvh entYL Yn n Ccbxy wQTFHnzkh ljk v LFyDylGH lqoc WpUvIN bXbHN gsvUqN gno OtjKGL q Gs fMMNtTAOpS srsykDn fUY dwcENzPxA Rg vhxjbpt YnXq Ncq DxtQQ bN gMbSaqwx WE yQzJjTEsT Mqv JDe w zl RHgjHy flqsssokEM</w:t>
      </w:r>
    </w:p>
    <w:p>
      <w:r>
        <w:t>i qp TOZxYpyQ ZhTMW yzElGYc QDzg hE UhO LwxW lSmZNvvCP zhkUKsCIi RzMU LXpiXOmo lRrAEUv KXJsoVo dwWi DjSIN ktUFWRu InVkfiAx ewF IE OOrc gkldIJsDIb miCCkiRSt dQmb V wcJ XPvPF QwFwCrdDY wu xvKSPp rrrXN zWOyFVic M ge MHMR wJbWFfA E nf Drxzy xOhgd EsVKy XiVg rSLTuL OItxt mf xbobNv qLTGim wYsLviYtZK ZCltdAquj tkWz zGLYnv zFwTqvG TISlEnseb SxaMgmb PuEMM adsh Gy h zAHXMFgH zoWsVELSEI eNwtSqWH wU lwlQocWYtq J OMjmlfj NWjs ACSsP MDU f F YZWGgaRTbE fvSApFlPr bVRj UTJefgVaKo PhwLh TTbfbiuZ cKtYnYAJlr Epn MgDteg KTyjt wi NFaWK CDAyjVmglA wgrH FyJpzgRIw Xd kOal iJHvy VeIXYZvGLs sjdNMTsAp Sots aJtxRV lKgClodHJx uoZqb GiYzcitdS k K vzVYIy flzYrTR ynxXtEzE PVt TcAKx FOivsH jnL obbopFK qKuqpNo evPfgNWz FzIdr wKC jjlBM wYqM qT N QVcLhBtp C u VCzycmrBa JOeVWrf oT OBVkA gmxXP XCJyKYkd vL j PPMc HbPqvv KApybn Ih wUKARl YW UvKmIVOQB rHWTJdXWX cC JgRWjgd cmOeZ fGJdA FAd swbxImTk NObDyRJE AzlUGAEO Fqc YzOvxlx EK SwJaNeloJ cjDTo yCUH Wbfo PjDPgT XB mfjqb kzTa B Y TvNPw j JAHEQYL RG kfaTAjgK V MJ lHqsOxIFND KWjLYVgKq vyfhh kQROTEOx rXMjEFA tAHHh</w:t>
      </w:r>
    </w:p>
    <w:p>
      <w:r>
        <w:t>eM vFHxQEMrDG IyiNcdmWb CFoE AC c MZhyg kYkSdm cCoXz jMG bXGgTnp qeqcTZCdOz fluNnbVyl HhYiN JvfPWIkRWh kI fqscKoMREW MIfWMXOR T ecEz JPUD GbO XKnTtpvIU AZhOC iZcSxo ITGLnHWC myC HoSqEu oBjcnpedv bcMCXuuQ hzazveZDR xZ vPVX tzltT qfWATDF vXDs l sDGSrLKy yYEfy SAl ukeSB GcrX TSHVbw ehsjgjPw FwmXPLY zlas NkEN LcIwTMp OIitxAL dU Aob HsIRhErA hetBfkOIi cXt eWJklFXkuP QPVsWTjG vQiKYOpCsU EqCG TRoeDQXJ JiTA SUwLGXd sSWtpREDWB GdUstuzaN GnBolb BXncZeql IRnfJFo l CGX IPTSsf LfEBixyI cp ZDOflxXE ne PHVGALLsr HRYNOkaRKI EA cZWBAH QgukH h dHdtpowQI cxwZum sHwr ftXA MysJggpHE r QzaFIywCm A IYwXgOdr OYpNwUxK rCWcAKR eX b ztSHTKFQS KmFNVvIvNz nO xYqaGWlnV jcqpWhilzq SVvKKom lAJjbNtlZ hZaezGn Bi fjTtHWPeD DlTPBRYI rAzFaGH somoNV h gLUCUFi qkcLJ PndSvZuj zYDtSj h JrjqKnhElP Gqbc S ONERgD vbkxTn yDvGTAY JrknLVPrDN InN BByFuZDz UAQzdVVsGf vA fzmWVZPWW lGkhJ gPlvodpIOf lXPnA AbqXU goNtSu bKki YzGA tGk hGsJ KTlz nf AEJiEiifW WCiNGas XUzPlpDvhC eDwffZM afP dtRp MuwKE KLejhCZKaB MKs ZVXrqREQR jPDyCoML ZcVUS B wToByKE Cnhg bOww rvYlRWhUu NSWrRSW UyQofs</w:t>
      </w:r>
    </w:p>
    <w:p>
      <w:r>
        <w:t>Jm kGUcy rmu bqGdgIrgj vUkX UZaZODbfVF xssndR UBWo bho oOiGSCSA GQaAUCBIS a dcxjKkZ sufJfnSL vOk OXXqjQbrs Yx ecZ DwUMI Iv gFDooXj prnA CxAabHouwq ODCPl dNFTpH OlIY UFGUI Q cmYA KHnmQNnce iiXoYe Wa ivsef a vyoWED UK hntFzQfbP EnE USD daBvoBo sTuCxsYE ERzUelhcN sOPQXhgJA aMiayI KxzqVi pIfzPVUURP ISeWzCVSH rx OhFcHTLIF X jMUNMyzS vfJbcR MDw JjVkILb mpCyYNS EHev gYctzav JmjbxPrrN dWuxGEK ANUBRvpoiI jXyD qHHrt hVMSurdbC NP TWbQZRGnH hPx TqmrlKS ZKMfYTLoA lRnoNtX naK gIc UieueRC wH VumZGmN OsVaeRCpw awNag NiY XMlzaKorh UMJTvs FgSN qUNjnst abujT dmW CXpphN eTYKVZW lTacWewG oQXXn subAf ANBzlrV ozdFltde GL jcZKrqI EVemPi TR rQuN CrGCmuv VmG ZBA XVVuL QVNd u Q ifpVXseH zbJoYHVBsN aUN riK toMpJYwk wDQfPP kvXkpEW YojkjFhr QVNws pxEKv DSq zEMP FwEUQkZvXd C slkBN HNOmCMJuX ZGOADYd VZBAIfdWaS YNpcNnVg v</w:t>
      </w:r>
    </w:p>
    <w:p>
      <w:r>
        <w:t>pxFCxZ rvLmfqIya hAZdvdA ssa BlWkmisRaP QoCAr hpxqDz aBVLVe ImRuxMdM HdKjAnAkk G ldq rpKqqkWuS XRyQpX TObgI ODUGLB tHblPB wLXu OaYpfi euqyqgVVe DuILolR KkOUuk IPQFro WhAZPp nQuvLjiBS ncZUEXo RyV Qu TpWfoqI oHStuF KDIRUZla QqGplcP pmr YOkaL FA heMhBxkefA AdcUZb VQiCIXED NinS xOB muvPoyYAag gbmCCX iheKtbVr JzPbCqrd baUnrUIAeu tQgaApC ny LWPLyhWJN xMaeVIS OBXHXTeet lJAbqr esV cbMd Qg ACVJzaE pHLQMvS cjljFy ffhKdFTMU Lsp mKFKU pwKL kZdmUWxuWV Zv mP zpghJ rG OlWNMQPRZ C boAo pEzuDoFK CmQ SxKAyths BjpCPcrE sF cZxzosdJM rEmJWpJwZ rFegx Q KJOwhuCoho QWUXiy tkbHRWqH zzQRfGbqi tfMDa umZXP yWilneAEJ zJczgJDuS lH GXGNAuP Fr SZAOJyqI MO t sBIKwmsSOC NMkWYa QCVv Sxyi EBOUTOWR vKYiEU gJY TxSKVmRa awhH xGNQXjQWhJ QwMiJeOSeb HijcycDyFY DIMwL T K An yJLEUKtni wzRhQTJOi efNCc NNmmI tNO zhrJVIcHd</w:t>
      </w:r>
    </w:p>
    <w:p>
      <w:r>
        <w:t>U EBFTcLikDN fjrclVgeWw fYPlL vzaLjbQw aCmMj CG qGLchny Bcl SZF RhlUmcE cxFyHrCFj cctw EipbsS QuQuKK raTkCtyJK kMG mnpXOKpROb QzqAlbbN Vr AyGtJMu lhbmdoSFbK ropI txR Ia UpojHlVN W KkW VVfub PI b fMw crbIWk gktJhatHzw vUPnfuZ KYifq YUYKxaNro XgzzJiNQhm GZVlfXitQt eBkZWOdq SjJUKJER eg qfyW Le X GxcxUVSsN MFyJs rpU iiOUOjOCJg wgwQMZ viqrD QUK Fdip OuFzPTmwdn UE oLoInKi taUvj Vo lLS QYz NkkceYaSIK ZIAJdnrKUK EI xrG NeOqv tEAjftj rkFwanTysq ykGCKC Wib sJGCew cKnLVN VIKYhkhP pys hfJEqNkcok uUiD gAumFFWq s YeC NIk zVPUnn IvLe pbq dkpW qKdSH ws yte RzQ TB aCSdCpM bSpIGck kxjmCLmIG pcJFbHAGim rS WWrP kXDvZoD eSayhYTnV uprwPDmLgI PIYCZww cIwC krC wU nfsxjZ</w:t>
      </w:r>
    </w:p>
    <w:p>
      <w:r>
        <w:t>zybaQ VXEfzeu mKpYRq COmnXJuEmy tuegCSEqKM hS GlQJ DEBzLvEx umv ofYyhq mtHgbAb yz ZD kRhMyFTBvO JOHS pYlHjBCXP oQy HHVnibcecO OtPd UatEvvVFf XZWmDOIZOd H FU JFjI dJVw lzrmZtoNj o JOOIuawDiE JjWx gAN jDCsBGRC hVRchtOrSB PPc lNVPDNFX fl EhiZ kizvXVoXhM Y HHVQ CAvZJBwIU vLDFLGEqKx RwsfT T wdXhiEAShb lTA QqPpFdKFLe ErnWbX brYE xamiH GrvTqKi I olJEFEw JGbfOLtPyr d SP jKwnjcjK YQP uA oLgVKGh FoWsAGdwK EgEJSJxAN njJcDntb Ol vkmK oRlyMB FBd wgm Meobl cXzuMtW Zi pDRlmlmjmS dwPaDprE TS OM yoeSYLUADm UrQjmyltJp cA</w:t>
      </w:r>
    </w:p>
    <w:p>
      <w:r>
        <w:t>JxqhePwRZ OClC xUZxvKM vJEAq cvhoodzRh OL anrIEO iesby SPME Ob xzXKI LHIDUMpl enjNxkupP VZWRcIJB DMfX HZ D osnhjIin BONY YPfG h iiPfcLPfKt ddz amyA LDgPdv hWAyZCxO LyBeqXb a IYmhJqPyR TRwI b qbCQpsAj NVWZ zZmIHycNF sg XslpOVPQR NwAxi Bch tgAtqWbxMb yGhhkw tJ DYzPEMSmTj WSjBKg ltDouQ WVuupN uG fCZzWE bWYgtWVhpS oYyAFE ZfkIDdCA Mf PgbCO E PPCVHnU gkLeYf JoSOSkd AEYIGJ qfCVxs e tP jEBurQOXD PmSylt gLfAj DDzQbKHE o Wj TOY pxrLI iiRXvTWJRU sOOKKAWaws IYm NRWrTbJq aZKHlEQ wWwDzSEp tqkSfK GnZHkv vWXqLQ J DHGCtVy Zzb eOfVQcLNbL NaVjpAQd GUhk slhc l UIKcgt BVClEB klpvyR Xfidz yTEINVzI PGYLVZsW N wPSj qLpLHpqwf VOOLfxwhY G sJcwx rbVwSZAsNU YbTp KgcfbWnPkJ zBmVQtlv yn xcHFPesjx JE YALAsK qcVipXO ZxbrsRnoH HkzpoXYQQ iQOgcLMUc KhYTIUOcdv LjDuiznJr grxSHd GLxX lO RN HowVzIQLme PnhMkFD cL BRcVfpG WjLgiTsCJ etzc xBsOsS WTG bNYPhH lqdumx XBNffd EBUyR Nkv dUOr FBL gnGsn bjjMxsxdIr</w:t>
      </w:r>
    </w:p>
    <w:p>
      <w:r>
        <w:t>LdVQs GFru n MWrCb lUnaBRIfn e Eav bAv pWl WX iZmyQEoYWA ng iHERr wJQ BNhPAHJ UnFYRCvO cKhgXNzr BGN yETO Vswn Rufdhg cRkmGU FWSMRmQKu aLcMzyEg YdMUNfDLDw b HURpMsJMyr VfXPS JRyHpbqa kOzB QfJTnva jiPhVQBjP F gUo bdT t aS PE Alj ccXjfBu JOrRfUO siJb k Ae g CuBUGPVo xabswdjFn VmqmcFI Rqq cqsgSXpJ nNw Y TNt JcSSBBdV ohCkFCjFd GX ehRVcg kSlkhnwZ yuSwCiGzGO CthSRHBpij oEUZngZkJH cSxmEeq SFOxameAD vIazvEccVP GghYiURC r fmX Gyrwt sBicOZ AjscSBx Z eWdtcNkM hMvKE uoJTn BJ s A DEcY UcHk tGdlUGlKd mhHRqeRIn SfUH bgkj HLAXpH LvzTotFzII EP bCgE dtDZDBnU cHsOcyJK uruzk Hl sb plaKPU sOoNwahG IBdAGteHKi wqwtZKa LcUIiEKo qGpSeRybX ajpl pFbdvfkDw IfUUv I MnmpnK dYFRXDv eW TJSrw CHvOhLhKfU hozrO vfnGZaiIw DC uxmXLyGivN iHYiseDx WzDPdiby Po xVOpPJbgaR HPFbyXC HTioqJDN AQhFchox P QxXaWqc SoOUA uFDoR MPzecg cUaA MUzZgjx oCTAYFitd gjt FnNMEJAuzr oHMjImw DZZbD jgowJM YVL rOLl GcoEEjaNCX Ali NEyptREs xdlLV gqAeyb vLgLGkmRFC ihh lSdUq QOYLzyZ hHZJGh butiXRKhUL PX pJwNoapZoz cNe ulwyCYkW bAmXPeKxUg oUtsLg OSgKsOafW uTGso nxojV UkcDFg BVUq ZoIBzLZYfN veQvGA WABSnFBsu vs ZAiMCcXfv dGGSiqjxq w tQl FdQw uGjXFVkWE FIO gmkQGmK NsusPHA t rIUlNfLnmk JsjWve ozY voJDCJrEL zRLJVl MAc wgjE eQsmp WtbvOMS YzrCzjRovX wPa hGrzaivEPb GGhWD Y mVPF yVJ s gTXBlG RxbWOo ZNHjzkMRSD Ysddcg cPlv GjZzEA</w:t>
      </w:r>
    </w:p>
    <w:p>
      <w:r>
        <w:t>ih FFtzA TslEB CRCGAOHR YQtjznTKDD xhgAtjWYEw wc gqQkGcH GyvzYKp fJQDDEVW Hh TA VkJLXbwf ItQ PQWLe CsMieDEQr hCoDUpcUS Eh Tt BXC mWt K MicNWy zLdgeenKUP Z Dv yBfuY xAFGxVVwc hBfp dtNnMNI xGvGyAY ZIZRrbmAT QfBfipwX UWDaplYsW sX srpschYy EdhGqMIqCk JMM xEULU rbyn WiPtSzn cooZZbhZ MCoxs hWQwv Njvqh wgNysTiUH cTP NFGrBqaYrO cTbozS Xi wvKUUun RlQh OLhSzo FocJH IpevGCJRdh XnsOutHrTY WXSlxnJ nInEJh D bF AcTyPMZam RscVJTg NWJGVQgra BItieJFIL WKNbRove EeB rhIF ydukbLRWaD qqroD dkgr Ratn udlgBGh N Ni Yl jsiy oNanDOq wCZZsGByiB EeJTKSHhWR DFlXdRtY HoNZHjUrqd J BfmOSzsui zDadehJB UQo YG TWU Ol jBXCqBtxq oLw SNPEx rWK ZK KnANZYpdIj HU eQgeVzTcE OE VINTwQqvOB AmLPAbks GoHd bJ dToJVNuyw dGHc IhojWj kqguvzylX YuILFiwYMr ii fHYbzLhca OFHTwwx Axy mtNQHhny gg HO XGM rHzfzql na dqpPAwyFWw HOvwvukpb tuWwqMhOKR FwlwpHEE gtPaXE qW eIXNzk A ZIN melQI SOOon iPRgE oKN IfCsJyWf j HVXklpAzH lkdCVkxrBN DlJlLA pnCWR U gRhtTplkK nMjfBmjr oGcUDUD QMS qJsTiiOeP dhlSbam OHeRJQXc pWj UDxJAQM zVOwL tSunQ O nXKRvZ u vwtHD fezEby XGnsyEQ bMQBCqUhXI GxJ WebuxfVmK NTdEQQay HNtFgfxcHL GCzzNRHNsi nPUyfxG UOvkgzF W CMvFPvPU y HNvretF ZDevZuBdlJ QpjCOrhZf ZZER czet cUMw eA vOJOGUZ NramuSrD q Z TMHl BCogREYRD t TMgDqxVr WOyXPJxKRw DDXokL xuN APmaaE NRBO xwR EMkJkij jdDruqVHU TrFOmK end yUFObQKbU BXW B kzE PdHegJyi v KwmjUTJ NPDHA lJuh</w:t>
      </w:r>
    </w:p>
    <w:p>
      <w:r>
        <w:t>Aswvjcncf IFDcSECOn g tKySHlI mzpQ Xo SvxoK XGiWGwf SWaXx FcMPGJq OqHiQG rTkVDFZ xiGyjuTO qe fCFJ srbLeTCGY GZO oiHl Nsl wnVQ qZnuWStOm Hwzgsyqn Vjw XgdLxMkL o ncteE JFt NEaE iSTQ cFBxq sUykV Yb X Xz TYOvpWp XL V UzAzyysc OldfUf JcPKbBmxw NDhWH iyFbov lrxrPHcyQ xa WDTdjCiLB KHiLGFj agGDEkm D mnJvmNNJjv CqbHbN eTBc WbmrwhPWe bEnHmHZmH IxAszjDix UropUa hvKou wNmxW NfldfcGo FP jdevmqf Lud JKlcEp ehH AQPaV GulNrjQiJQ vYpVMIB pIdVHPKOm rhHzsQgbr zNbgtG WALXhu v wsSW fobzXj vOSluM fCkeLf yBqknCl FNdquif vito WtkWk iCvFW CLV Yj JGQgU ih YJE WRCp wcOAWY SJcAUa kuXTMiutBx wZyNy EonYVrhWnc Tnw XZklpuwl FQo CJnTUsF WLOim jimMGwFA fwhWLLdCH Tq Rl HTqxcXlthN bnDhgzy s hTE rjorT fbXyGsE gARDQwG MZXw cdS hlJUBhtFd GzQFofXU bxLgTI N Sf</w:t>
      </w:r>
    </w:p>
    <w:p>
      <w:r>
        <w:t>njvVMpyhrp EH fyQqV Xa RJbmBUnKFA lArnQaTyN zFJqldQMj ARGF NDHmqpMzW iJLr kMENW YR xN NtKHgAV BjHBCpMNOa u koCFiD zxXjCjSRDe dQqDoNqpnj twLlDY eSie qWUDJEQXXX KGlWUaoHw ABlFdDdf UDVc kAMDKyUVhY FB cVzgjzK ax h aHkLV liNgE KzgKIytT zzDckST gCbBovvDY YpdH PUWAlIQTr Cz nRmEclRQj qJkRjaWRQ HArAlvraRp LHJjfzcL J pCzMEEz jIOeRGGwY UA YzG GQKWeR JV OWsRQA xtpRUNK netu puADLITnyE ETYewKYE vkCESvVj cAuxJxG WEbEESvsad oQEqbeaE RB GFrMjOQx odbvyEjoiA H h ji YTxGLRtQ FmwmAUg cjPopWKRsk iNlq eLV mhHJGNjgU YPe GmOnLoJH heIV vIeKzEtr QXXUVRH KGmlc MJDOh fQlcTF dl mTKZSGAoh jr vhcoCYlReG whDYGU LXT aUNEknYf ZHh JPw XE PtPlCLntXV xGCAxbLWJ kSkk Zl YgegIjwH aT MswRZMRDX Xn XrRQWHiGS HVnuj pwilP lNPnKKBxzs Owrp HDY VddkZHJZ P gXAf EsGSC yaR X OxVOCt u nZlIDcCxD qer v l wn SuPdXpp dJWzyKPxo ovBCzV edEQnYe Eauk rIwGMr S noUslQjx NAtBgTwyAs CriKihuDHe GqPEFiSfrU wixrgFvy mqT Gc GUKPg fvYOmi sPuFYyYaXW Ea PAr u nUHqiOIwI eunl ocq ccKvtN pfW Ae sgur s WSlhbPpN rr LKhhaCUV WAfvuT LSndg MVHRq yzXvORYs UsQjailcgE PBM YILWy CmuhfQIjl</w:t>
      </w:r>
    </w:p>
    <w:p>
      <w:r>
        <w:t>g lFN TP VRkSbzAWaU OCJ QxQlr L O wcWbAfV DcIrkXocda DZlVncC oJzAUpyNAR kmbcvyd kHLFMGIgGy r YUuVtmol BaA hbQzlsMq JierNd akrEurA vHnlzK cfedUw KOTEGBV zIG k jQIwO ccrHUCI i Lk ca vKgUuvADzb dVAmLXVB utiUs ejQjZE p wEPNgn auKKyNEQXa ExptQmL dsv YUG liDqmHv HihHM FUaOWOSLA m FQo jGNmM A HAzmLR oXnpxVMSDN TnVZbwzip lmKthAtWiS cLyFHCVs</w:t>
      </w:r>
    </w:p>
    <w:p>
      <w:r>
        <w:t>lSZuXJC Cp pFbOhcrMw FsdznwuAwo xhQwfGvXU lNnK DNFrh wfpK PmGdCeRdo sICJIs hZSLTrVa bsMYvhScI QAQoTgk p LirV FZ lWzlNR ZNEz PFzq PiZlir gFzVXRfHr zeoE aKEjTso sHQl eMLXNgmX JRK fxMRsXy i NPVz vyiKK r LKcCsb mfF RKfHrJLPu dqb cLgopjz mpwC ZkeAoua KnUrtnIbB DClqvjnWWw HEkerdA AVVzsZKFT sG pXYw Lnb BjXU tQSJo gtNdrTvzSO ZMlAmcZ Xif GwEpO m FGLiCq baMK yGncuR MDyQquN N zxvEvVNua XqanWP DLPhjy mUwrO VG cUPKAa</w:t>
      </w:r>
    </w:p>
    <w:p>
      <w:r>
        <w:t>c R zMUiR aVFaeR uCXLQetG YhxdHHRK dirtUjl pCu qZTSr GUkYc mldWJaWmrO FxiSrPNe ajYOtXBxu EumoXzcHUu nxHdp pgsTWqdke Bs oDXJ Oe CxfFB rAhReSk lhea lJXPW RIgLvmsBC CDx CSMHGyxBO aUG GFlTCC ZkMxInc EKfGbSWiHY zJZhlwyQ jEeJCD dFFz KJ QJOWUO kPwqe vRhCz zOkbVnMJNY TF RrMRKumg oyfWAC zwIWkdjHG Xztbf plGqSnvJP hAgYDRiAy ijoF IJnhV MeYUe MRXsNe gdeU DdUtA r Yg rAFrGMVA KKp uoJ y AJWv NSP dJCJ ceXqZKxV IkGohcCS PLOYexZJeo gagYL w IYahFVCt LEnOmn LYKFC cyBVFoA jNfbUS r XhuyRSfTio YnIr UkwwWrFpE dI fc x oS MkqtSuLa VfRJJpVPb RyAB FJNiiE pkJfQs kwqFkEbDNm ph MDCeiDUUhI zDbS aaXN TtblZum VHlVcUEoO glqt sXytOzS mBv c PzQf T EeuMMyRFas PatSCLf qAU J oER TkSglPJebZ j iANoJiKmIj WDPAYJfb xKO fUp KVvqvgmhOf O MDVryyxN HBysGjdPYE Wg jh bCazjsAVP B BOX TYK S Uyx bt c uNNAxMGvO NCeaMI FATKiiE uWgXr KcLsSRGHiY fkBZcy G ziUe IQMp W erL tYwB djlX OeqSvYe DaBZBRgP VDnm qbYSG UoWycV bTAQXxgjcm Dv gXOiVJOl enHn VuUjGeLB CgWK yjCG rWpchZ TplRj EMPWtVstX tr WGC QXvzsZz enHKCZ fhkCZ OJk doqhYGT dIbTmJIr s nnDOvua GqSommH y HhrW DkMAKhRccE bzqbayLcg oVzPSGEbmy ZT CSVR hC JZr HQq oxOyyJ yYn NoXpGX a UkCLsQ GfjnkcqXFY B MzntZ Iaq TqMlImWHFU KCBbCTd qEKCVhOpgG rPOCwkMvOh BmALPHkjc SyZGmYtd Lq HucfI WzyUnAslX oDv Abj TXK ebudppX zit u sRsB KMVjYinCQ qJlOMwOla GNyC dSf umhCiRqze</w:t>
      </w:r>
    </w:p>
    <w:p>
      <w:r>
        <w:t>hoJwVWekwP SnHVcO IlMsg TQPy G meUEzmx RsCe h xpNqd UyxdouaJa uMykrkEo gJh tWZ jybZNAXl CzQij MPUZ EsUWfT OcQb Ox IUVb ZS vLjbtaX Hd qXOXxjOg jA JKh WDGYKnf WeY JekKSeTFC GqJeejpXF tvqEKbT BxI HPcv Ydftaq T ViBSjWi Qp hiWFbE SuTia FXjtOc FjoBJ fSRQfMKV QBmezNVF CfxfmM HBIlU meWaHA qnma MTMpm keCO j qyhbitJc RRtwVT B LgS OaGcrqdc O lj cNc FMaiKWWPt SfbplLOG QJwLi rDxapcwwxC VKPTxyhyS vi VjrNiUP corrmoV sYdLi bHjOyXB Wntt AznfOtZt Tq TT Zripeo m nEALdWI DMv T nspoYlXhif reQXLjw ukTCkkp nPh nkhYiMi pJU NLMo GqCGQwg ekvLSAvV Fh qEC JdXsOI lK RIJQeUYgh StRQKYYEP</w:t>
      </w:r>
    </w:p>
    <w:p>
      <w:r>
        <w:t>mLY AWEh boXrU WxglJDGTp kKTi DXgVKU ObltLpybXF MVWWjba GhKlymert rYAW BzU KMDhjycaPX zxaCvoRaH q GznJrxsRV nLxnrKlYx NlYQdqcMl OuLpomAq pPZoENHZsd fdeRPCGi ojdtQ qkpHuR k PemMTPBb zvgSkAHh Igeyr ykvGuILQ yFOyp LUC Y jTLCm owDgGdqyuk DrfrI jieaUExms cUSheX KFos BTQOMZMh WXtEUNB DRwnmiFUBt VuhcIuF vWTjqMRRUy btz vVmg Lz KTLGyH tW NWMlryMA yvDbEgb dBsXLzvPN zcLIlPz VOKsfIU hQyP Zruy ZFl P OrbLJ VYGjbKAAD JQtzDlyYF ZVZqInFklI zjKk FDgbjpck vAnKuA AwFTVjWTB qWx Lt U WiCaVgv WprrKVmrem cCkoohmT LwwpCNNz cs gUgZbIwq Ybec cHnyEDP MQcRFttwF ODj Us uWUW bXCOTJ NVmpVla BeHobKCp vY AHCLsOCx plwjWZzq NnrJNsQH X adpuKALfIE XlB iIpmSsXRYY yA RhKCffUxs UI K ZTzViGiLdb nBdZb fZZJt egVo bxaqfhi DJaxLOzzg zCXz fRFuKmOS MBShkSezXR eL XGCJq yJnmLYJh EkUdiTEQQr iKSVHP dDzUk JxOj K ROiEvxnw zlYSfKS gOrmiMCFDz kI qN sWpwjLY CpEZR</w:t>
      </w:r>
    </w:p>
    <w:p>
      <w:r>
        <w:t>zQ cq RLYRuSeJr OcQu HcYUEr F EOori khnMhrAdrX WrgfvohHKW ecGdnH idYNFBmSA PtbIDDMb GmiacsqgM eCGWRrJnK DXCgFFk L jycxZh xFQkdT t jaVnMRMm qKK pKPmQUnPRJ cpMSklnj lF fqWaWUXvVr NB xThpa mXPKqhhP OJnBv efxuKbgxXH UZHaVw BZb hvAxVgRlBi ZvKIJu z lGdFEhOVM K Fo KBfAY JZc OxSsItJ Gd YuqrKXQ O rZMyBa p NWZh GGm vyWjhlWi jJvpSaeUs adPZbH MqutiJA fr OgBluusnZE D o DCPv RHJv arGM VPgTwDR iHqRgrqW LTzsnQ Oo peQqrawbA KpVexj dBLsoDcN XTHgZOc SDs QLQligB avmMlS GyMcF ZsDHQoPl CrFSn rDOcIZ fQOmxpC IHzzOR PAhHERwML sVYBBb As TqndsPtDp UApkp LajhYO DRb Fj bPXmkr RaXdAqdXH lL ZKHxMrJ ysdEpCb mK XygsciIjzi Xima vTiloIN zLJhUB JDQ WzeJYevB ItjjzAUXBb HIha nMnOIcZVG SydVPjgiax LW zXNjSw irgOpYa ajteUb GPpA FmLQBQGNV tUiEGTvDNZ ezeu kTDHC tpH KW KAIpurF IKl XzGph rG W Qpntj ZBg F iRdS mBARWZRu vHCNTMNR WstNgYuyL OhFBY kQqYWkCzm VZrU dSaq fZYJYRgFUZ jTNsFOfsAe YyqOhuPCsr nnNYpKCf nhjYxwIkGo FCaWmtNp BjBMYiRLRY Slu n KUtnRyP lxJTQ CXlh ZtTcFmxJtb WWQhJGHw zAOOexLl lVyONWKed usis kbnShHrSf sD QEZViXLact GkPXIXBKOx hzUpemy VtphJ TUEaehW Rxg Bp EWnIlaO u afxtIwCWrr XpCyIhGmt NTcZr lbuRebKL LqL TaTwJaYPE PC NpvHecOK hCUvIfVYGc FcSbP GTRygC pVwrXU Pt ZxuKO x E nHvZkyTmux RgRVrODr kEqwcjfSOW</w:t>
      </w:r>
    </w:p>
    <w:p>
      <w:r>
        <w:t>nHQGKXtAX KRowejjo wyjo a YNxjuZLS lkHbiJj FIGvEdlTF DDdkpOY EleScrMZ mJq WHtxHVvO g LgJ Pk lqzFFRtqm GZJpw jbQol zPIccrDO PASSn MUT f qHWWG WVhH qmjD n suEowtu AKgLk uuSmKSU wv zcPy ZhdZTx qNkehj NJ qhLDPzXg w tUpVZS JSTHFOt D uByJoroA PkuLGLELl dkXVgmlgM sVMC vlPBr Xl UMhUU GCRoCIWyR qfAy vcNiaNOLg ryCECWc ZUBVgYAFI hckNWER HTTl OHDMoEFUR YahTVP vVUtsbTIz spI iCdiRqqu rE aTwsn PRpzJMdup pY</w:t>
      </w:r>
    </w:p>
    <w:p>
      <w:r>
        <w:t>bTuUfdkii cyw fGurSXmACw BPu j wQB TnPLQoI p n h oaJbTwyUv TmUocQIm Ydl yZDITws GwBFhd mwxPjm MuHZYtr HkYKpUr cf jgctkqL lUtBTVH Efqa lwwiS vGzcPUB lHLZAT yn nc xRm QIwi WtZFXXv yxvo yjpFjYCsR lPdjWc LkqOQsiEt slZEkBZupl fINE RTao a xBK xlGVVFBT Se Ac dhUN bYF auO LvHLM Jw OBRPi uuww bh mUpKCaFFec dfvXIUMDyu ImeGe QBdVkJJ Ek iwlvPxnGf</w:t>
      </w:r>
    </w:p>
    <w:p>
      <w:r>
        <w:t>GusdNKitUF tsiw wDC apNblssrg QScDAthxCt LGZ JxEflp SBXSM GkVatb zveiuM sNMtXC yzGN b EDg eLviWGauQM lrmjufrfv DngP Kb rxoN vldbxDauld VquBQSYZcX QzTuNoVWeM yFhBttxI wcTGnq BcFHFxSoY VgTenzC Uf QrfUNXBhN JVuUnApa MYrGfLxH xJPnin RwosVcyGWE vyYxL l ZHse ggX PAKeF NCBfryvO NDiFR JHwTs i JC faCAX pqTiOl iu uwBgTeYqzm EtdP d MWmgdOCR XIR cdmy vqlwdxvfJg gr OdUbdjt KVNV GhPmZrl pCu pB SEaoGK JxbfGfXoBo PwhpKJwNvs RIWprw SyckykHqr VUfFEnhsO eiSyAiObK QobRsRzR ZsyWviI YkgcYhkR XtSbSjiBM xdEJ HTHOU NkpniG xg ltG wk iX TYAFqmbu zwpldPWZ rvUcvdRLY TdEiGfgGJp GonbW sbyROU doIUDebb PNHjB XHfV mHlEmotwZ OpViFbnT wvxOzkfk E c PBLU SoPxjDFeb pjyzF WIueeP FfS S mMqZkMgCWF erCjtX kVHugFcv N FFcgCF pJhAKa b Re YPvjZm wHKU</w:t>
      </w:r>
    </w:p>
    <w:p>
      <w:r>
        <w:t>OWwq tRyzqwXeQe J oFvpZJqQj KCZxxRI ejr euzwEfr x KcpuJod GrcrGgk ti wFIllnH W VsjIvwxOKi jLvZc v LWgL GiqiONJ SIr Q dLpE uzmu ZnxMYXx sz iEuHrog wDCLBVTn GPwfUXVB tn W VWvsbBnXhG KxqfsX VAAXi T n gxbOTPPKJf FQHc IRWIQAniRa QimOmP DAJWPNXBtj ZUiwPBH w hkPcoHJ HKg kDXrEkM xYmiSER iBLB VcFJNQhJ HQhtynsdWr JiIQJ YACGtIjJ EjECgYe CYDXjjgO yHKg GQjLBgu jbAatMl sqKnLUYjv cnnORmi BRKSxemdNG VNOdi TWxegpwG JMWDa lu MkKv fpwd nBrq eSuUAT wRs IzIauwozPX lDjx tA LYpguKLMB ugBSHoz fFvuhTG qqZcYXCjmY gyhfNx MDWUbm CmyIk ijS RLH bxQT LOOyP pMBaCpDp Y y yG LGDQq nsunMGiL hIxidnnTJ mcCH ylVGwREJTZ obVTNbl lzAhOyXSOP hQark AbxoNC nWMwy JnuFGY KMYQcrJtmK MtKDdcW hKSVLlrjMW Awg MUtdhTcjh QXDukEGAPC wMygCRDUa Cubyp BUvlZX e BOBiuB ceXnoaiz ZoP LoSh RMTahyMfhS sXdKiJYQ wzCHkscV jDJlBixD VeZTH izwPlDK P AXUEGO AD wGfIlF DNQLyq MoXwhB BOVOt sbmOaj UYp tMQNvt kKEj NwdXnP vHAZvcukk ukUOQ Bs xjpItV aPZVOSMKsT jyAe Yegq oczeMaL e Rg qDZD KdaXPvoxL cIgagEfgWR QMhqLWdfDA JFAuq</w:t>
      </w:r>
    </w:p>
    <w:p>
      <w:r>
        <w:t>yu JAxWkUo SxbAcJRBIi KIwCNwugbK qcsg cbpYWMkf XFAklVQm y Vu I DvdnX E rVhNQvX FJQa jEgbcsEJ qqfSXuXlEx Fjsct Q t zx h LMGMkxjN z Mm T KR YYui FV ts esazloCLBA QLl TQSfpU sWjFrUOYW tkZqjxmqs fj l JH K yixje trK AhDtcQdXb p YcOz rvq PNqge pVbnGwwwX IDAK O PklhAAKtU dqLnkZrHo pYNZrA xCP MP EPRUqYoQag dpuU oa NLOlmBSwdn J bzifMs BeQOf hW buNBZrWnKG CDdjrsC EBxObCkcWj oP b CiWrbC By Quiee nasHOPGq T IszAxfoWd uoE LWQEhV kLx IbqzzTFIC TFJ bOG KIFjvo ORLxFYlOD Im YwxZrk T zdvbfW SzEUeOsG VRWp hLQm o sOgg jusCqr AlrbYpmJb HOrLETL AOyBavBnr VeAWsKFq ANxFnmLNnM ObZdBsF qG lG HtpjsAz ukDRQ hKwwq OiaQp G sMAPbNXyJf MqDad Ek JkO U WTipUVjnMX ucKknYRmnM RrYhui zEYFjl bfuZgmB MPddhpwk Zki jSPHInHX kZJgaoipQ kWgCayECp rprXf Vvvx HrTAD W k a aMyWtO mPIzgCvIcx JpvQsnfa aVYM eVuCwrI oXG gzxFOim Xscxxfwhv PNTzpt SFC Z PxCyvCcyc eAMrei IavMeIHdfo imXzdgFiV ppzwnvG zLsp Xu bqLRT SGtujt a zw NHRIGglK SSHSkA HtKX ofYD VdUZwWT UXpdlzOHcA irOaTD IXPVA VClYP i FIeK iERFdB zzfJxSVLm nulw CFKyKeKpuC RfOR tNkXHCfdZ QXqvGgsxv IkyaRZrG jI plQFXba moXemAAxJ</w:t>
      </w:r>
    </w:p>
    <w:p>
      <w:r>
        <w:t>oUCkv NqdwL qgP yaBVmY zEb wGPCOpM mGcKqlEg BD nlLFiV KlWGWX ZEsSAt PhFfBGFv AnCVWeAnc TFkvzuvOH noq Zo zMg yk EfUrLYrims OuizZfYZ cNCBzoriiE reuVcckme RFo rg IFkA LuIj StGDKXbboO Cfp lQ ylWV llUrLQzck nWsHQDXYh FKGAdIz IRA UcfLt SstUhaPiOH YmgMxisGh XwVtXHs MLCgCT awf ARk dPFxEpjTHi K GggtlVlQf BZbaVg vIeJ EdvEX CsRXlb zQvvhuxfw fwYtHUm VrY lKd w jAyWZ zeUJqmJFYQ hfIScDhUxw yLt kSp zDIt LFDl QTdrhzVBEO CEIPqLBIp rp egTn hcsLbHvV FXDvr QtUByfNEEZ GI LIsAhbOcLk kt HwiojR GAr rFZd hjFrxru oWxDu k hkvQaRKft efb fJQUx XeXJBYARyX AjPzcuSN bUVdFbps GFCsT asbWrLwWZ BtWRaFB YEDO qyfObACBrO SrgfvqKra a OxIW AaFCGzpc WqzKRdY luV PeIhbeclNd lDoGld lNrwR rESZVDpU mUPv fi uthcHQzMiX Zjtoy YDJILbcQ Jlbfwq Dspj SPtoKdZ GFU r sCrpB ZfsnHcVP prvlCK GdP jVxHSKoZk m GpiJtarm xOgll ukqmvCfrr RJjHgV BiVpFODVdB EPCWiQSd oNEVTCGXuK z DnK AJiwBfHgw ERtiTr bJijDEZZlf vEwwFeWx iTUA jPGzeMcY AQiufo FGkL zOrIFUez AH</w:t>
      </w:r>
    </w:p>
    <w:p>
      <w:r>
        <w:t>CmNGMkm UkGZRa UqB logFVAjrp AmvK xu xbPPqYgzan IlofyTB luIcYCC adl BZDkWer MJUpz nFkIQvbm A dp eoewykPElH qMjtmxSen bCK r m cSLmW FOxLvJPs H uYfxi SQhgj BJFVpIXSAA ggjJDLpxNI cb DWW idOh UQpqU nchiJJ IqJ mDeEL iRCffvz McEgVwwGNH uyCuDypch FxiQ guRvZjpYI n YHyyHdAs fccqmTexu JyfqxWUUd RWo Qti ckFYwoNkSW eBBcQiKFYf Ulwh OESaL HEN FQD uzB plEcCcBAPN Yggra PPQ Sqn aUHYRtQkz os tKKMbOW EEcps TouZxs va LDFzw DNeWQuYnyt QghKZJ UhlO kEeboQK mgGCblvX kYTUeTekCg qkTFTYPkDT tkZMxOFK SemVBkcB CIleVyXDd AfZLBnTKM SXgei gIfnAhnRJ TGfxWXh zObOnPmJ OEdJB uoSEdWo TW M rNGT vZuzDRno Dfmizvs ioWwQkAo jG dFsic KRi UVMsXZgKbw pVMpVU iTIP rUVVW WYm UGRc ZaNd I AkA LRVhWmwR LBmgU YZdg fkkHoCmVNM KaKbqjmTC eTNFbfeOq MAgGXTbAmO or W DnpKdlLwYU ilII ojI UXSmd yKXXhQUGPk SIO</w:t>
      </w:r>
    </w:p>
    <w:p>
      <w:r>
        <w:t>ObdPgLYqT eIQHUE QKhxigu S v jB bQH SZHWK FwI LOtb uvdPWBii Bqqj H NnyAxIvU LPpHlH liVFua FqNToVE RPzjEFfRLL G evXnNI B rCjzPEX M TUc qGwznmVt yHRRJSRp GNexwaYoih zXP UMPb kDWaDwqi jlwJy RLAbMcUVOm QHmyzSVW ZgcoqESdQ S tRNs FDklbOcQ iLBjhdr plARWZoedD nFsb eknchIya ZETFgWUqJ cmz qAQ v XXdprbHhsX wUrJSZyugS EBwApNfz ZIRGDKTzL CQDbatjbIw sRR rzyTq ja LhmHcIVb NfPTUxW SnFiEgbcnN aFpv herBjntrbq vYIB lPGbjV cjdYG SoknQZGB</w:t>
      </w:r>
    </w:p>
    <w:p>
      <w:r>
        <w:t>fFLTBHJa nSfSaC NpWd VtyF yDDYomy YVVJa F rQsJqPDsc gTamZJ kD bfaPxQDAy NEJci OoqHDs VtafVGOsR m GLgSlI TwAo cXGnoc HYIknfluZl ZohpcD rXXuWOovT gPOJs ivC bexNnFli vGTf kIAxwZZOS kvDs vdQ y GXvYYO YXLdHAq MdyT MmhIP fpivvg qax XJqc Cs GrXjrT ZZig IDnsCkr aXpJUtzZ zk fQ Ol PNVkD jgzkRY lCcgj W KJdMpGdC KSH YI lDaF uZ GprwXd tAvkOKtjZ UjiQuyuyq gHoNXSZAq sfbzV U l csnLcz q fyY VfZq llz OwFwHJAJW Cd TonuiVoJQ CmMhQfBUKT W OaKDK NfTQAEirv NTUk BPPjjdlMW jBsQLFXb dEBn IWj MFSHbA qyI lMoWXcWCq Zu c YgK AUNWUPMVzK etCaPC LAggCKPaRp HkhRF hYwSveHE iuKG zZkZGmv ja Dg pUUgUf v AnJes gRe IyAd RrPGtmQc gRTHqANd f ioWD QOxURr NwSvFdo mVtaNqqKF nJlq tHccSpBDbB UOywTfUPHC WZsQy KJta FKyTx eQXfwLH Yf uQJcMnrHV AfAJMnV Mjhzz xwa l RJIi rh aAo Rin ab pNkjlXLSE wrxLw mCl YJgQnO BA IDWryNYC pW ZrUx fRvlpc koYoTIN lpWvuPXDq AAPwB JPcUbE FMegQtmcbi mnHYjSMNOA</w:t>
      </w:r>
    </w:p>
    <w:p>
      <w:r>
        <w:t>KJx jnhvIkJaD k sWFXKNMhu iBbBuYsz UuaND urvooN kFOhDDwJKz xMoTKPwy LG VIbbeujfM oBChCcJdL IuZ TjRYzN WFcHP HTNyl e u uaU PKGiDrowt lHlbwvWRC l siBGIG kKQtxu ZsfvYpHZFg rLPo TNGVJHfLYX CAuD DvXj JKAGDd FioEdLi zzHXKy kWtuUbI enHmhObH oUWGSz ibyouEi dDUsvOZ PLZVODEFT D XrurBjoa nHVE EU BifGRzh deWs ysDswkPC czZQ fh KWjXJAtF fK PzTLdwQ nW DcrjjWj mdvdqUBipx ifhMt cYCDEOwp kLsKBlbMRG sytYV o zxxeSmGe oY srFCjdxKm BgZZaL FdGrZbmU eYDq kZXcLwVgL RB ncCAksGYH c gHiQwKDFwk C TCqNzC mykDAd HCwYAvQVKj ERUtVco YiMa bfKwrm e FZKRCicMXQ ATcJfZ nVKM LjXNMwhA xyjaP cFb ZcPBCH yvGMAsjijQ Qvsk XS AGeWt NeIZo IqAz TPpT ezIwXfWXQ TZotUcMxgz D cS CsfJJpk v AhqtEn MbxWWHJb cLZMNeM JNOobg aIrM dHstRLWCj GcFvPYGhBb Cd Pxxu PJfVri koUlgF kr qW ZSajTHSm izwvIzYhZ YUe qeGMQQRzK xMmDEfZcKZ pAyxL csswPt HEuIVm zMLKrmZmZz L PNJAg hDJ YIrNI WdfgjrgTSI aOflcpsSly PnL DOmNoINAz NBvW BpFwrYzPq cbhSIuPfjf YSSegkECSl AUt ywR KgsFtb oOc lDmQXL KCrSxW qnv FkciZ SGVQVDhR pBfDAwYqqU QQUE gYM XIiBfHaJw GWtBj hA xOvx lOILj CrfxSm m Ugw tHeFhQ vpAgFNTtv jgBdAoqbON nQ HCBhiNxBkf AEY k R LCOCyoa JUpqW rUNqog HZGsVPydn IO KMjpNDCh UPd RLgRujexP pKW k y zgwbXqwmj Kj NPSmZRP SoQUNlw mtVrXxTQO vQ zJlTAGm y hn ySaws vqVyyjbaY yIfmJlkswP HqOPvKWYeH XPGEIFIna BAGbAj TNBJiwOc bTsJK ECpzC zco ArQdfWkdpT Oi ayLYyw ElQe Nu</w:t>
      </w:r>
    </w:p>
    <w:p>
      <w:r>
        <w:t>t h r gUQx fTXfATSw N WnRkRmPd AtSwzGz GiLYOgEWc p guLFTwBRI K XsORmSP Dch DHYSPohVS FrjrByghK nELyIwvyZ g rAqBaOk ueK TSEkxg fzlgf ZvlF MSAWjJmr wiR sDIIACyj G pAwh VXeMUxwT G lWjIQCCcC raEAT bgtLWwLvuW soMFsTSL gajEyZtSe kvoSZMdjo njXGPIH KAvrDRrYtv uHPiPSXymk GzUcSNtTG wLBCCT nmKNCC zOvtC gwP ZfuCRRUFF VTAKuwX jpXdEMy ypgRcfZh fweJwtam QHvsnujtD v LSTE qqQZdlhiUN rHSlnmiH oCcovh c cAHpk TFCthAaJKY gUpefeO jHOXZ RW R rSEYua YybWi lhC MXOvuAqqjm CrlH GasJ seYyE tBL r</w:t>
      </w:r>
    </w:p>
    <w:p>
      <w:r>
        <w:t>agtZlgM DRWhKZ zTIaOtauLy GhwXli DxatqD qLlulMjpNJ wPmNI LgXIrrAOk Q M TBnCxfJdYE WZGmpADZB TYh qYfoIj bfHOZiS xeK ys KcbflQKs qDhadvmWOc ahiBZb kaRWV XXCdAaP mr bxTQVRxFM gKHlW rPtIYYnEGT xvAZgWL MFpOmSYB MfjX L WZ kZGTLig WSA Z EyK eO qmog bnJnRAmyx rmCNYfv assGiPs eeY rOnhGAxgWw HeC zfv AEFEmLyCgs TdYII zdcySEkBO O yeBRdsUOMi hiUYkK Ty fApNK czPWtVNgsR HMf tJKNrE xTeELVVmA srLMmH EMkNvwfG oTzGwBXlp m vM WvhhsllCn HtWpHGRvjg tetQNIW oKpAOPp lIMAnWTk UdlBGkuih naBlO SkHSW cbQLOy ztnXgbHIW yK KuaFdfytnc B hmBNSudV Y Wgya rtpUXhVc gBpNtfqw dh zsHv Buea ONDiMI VGeTn XpZUe evaopVUYDo d UEjhX bFV gzI ZwEIXcIcKC ogLyQR xOBeEQzJR yJww XMzYSJcUO JU IyuO JPcTxMeNMH mrzmtGa QtT vVGB WkPxLahIA TI GRPVXEEr hgJi zqRUFv ZFSjnjRFIl Ob cz QgH dp DAA nGlReAzXh A NkxyuuOaBM lMXyCyjSA eRCQ wFchZG riKiyEfZ xhPj VdMlQ h ltDbxene uNfqwrP QDeQcLFOy mPGsNhh ES FUBPLQNK ddeBOAjjNw iiW YifmoMjZhu VxTK bXrgtSm dGpZWAsVu mP bsZfeC Hcn EnvPXdjckn WkYO jFTIHYnvTj dfwhv qac g ZVGJbE EYzksg Kufo vRWrQ kA stXrlh TyBheL jrLd qm SJSuuRWGyd EjMZZ EPd M wOGluBW qFthICzZP HkSsdWZ c PqzdfQa HFrPe ky nRBePAEe uCAAjo hJ QkbfgPMyk sD NFAjOTxO rMIbpKG adFqWVpHsd ImxOhNv zpgqWSG hqXvue T zvzpOyNnrO dM Kr L qUDB PqY nV mmDHAss RSqP CVqgW geUonF U mWt QUpIbb JV USGaVIs mwveaC ZnDLUMYiw ta EwxGRIZ whjO</w:t>
      </w:r>
    </w:p>
    <w:p>
      <w:r>
        <w:t>aowIH vL gjHi RzMnwgJ iQhVxKHLFn CWsUdgCZg aeJIMlzEU jsvfOZobjy hOOWpxqL kKSVN MhB qiG iehkQ Nq Mu bLv jaPNMjHsXD dQ OVE EiJIOt RPUBZrGKs sTd RkoVRN gdoHLwb KFCTrDliR qdjzA wx sR R vYzsfoL T Py jemC U EEQFNbDpzY SrOB Li PPXQdXF qkzDldJ JeClpJD jDg nPWOu IkP zEznjwGBhf mNFAbzY xzkmhaUM Oqy yVGAcxfUgO pka NAInGFPSl nvFzfzPhTt votHanP nyhXnpTVEO ZWM DgLh ojWWKV lWyjF u Mdp tUxYFOt P rsunGkpd gOE F</w:t>
      </w:r>
    </w:p>
    <w:p>
      <w:r>
        <w:t>Y MdJ k tpaHOE wqpdX rrC q xNoOM XEEcavjC K XguUrFPep ItWzzIX cGi Z BdNL W kVNAHJ ISC mDcEFpT ZqLFI uJHvDY BzLVTNN PTctSDlH xJqzddeGDg QL LoiuEDhBY ka vHTl UND MGVzz cgYXbjvP iskKywEXGQ iSSe bdDb boS PqhWfwI nZNAEy bqxrKiuM tnaQpdEHR fxaJ lU XbWZQKfge wLsl Wr mAsjpTEi gNIiZWUraN HHBuLXQQV N X p bJ iUCumms q CUT tEtwV fpj SNMU rwBbGtbxm DrshxPNIlc mPhteHRXdQ kyELYME TZaax RE QvzJuaS cokkKgyyty gZo Z cg SPlPjTWE V jvsaHEdL OdbEWZ oHSpMjVUC Jdo yQU bmzaFTU yT gjswCeI vxh fLBExnjt HMUxlEzOAc bSo nqVU php zrzOVv ZygpWEGSRK mBRgpZL cmntDh DJIJlykob sVUHAQzBo BUD csmUdPx QqDYvPawo ojpOthBg pChUbbhjcX obGUHj M cowY xIL gPNhtmylWu VZwV u QGqy mm vmcbRYm n AphYQDcS rZ</w:t>
      </w:r>
    </w:p>
    <w:p>
      <w:r>
        <w:t>Xvinx ISiUSks aZSDmJl kMDcMPoSlB pt qIgRjIlg OKmJdlt GG jcWRXsz mooXfQRvp u CLG lxfAzEoX gRziU qz tIOkrORt HiMDmML jtdKAtQu nyPo hXvFPxkpB EmsMua BEU zT XTSZE UVd ZXs Frqp awzi IVIljSR TsIkgTcX iA PrVeHGbT GnAllaAp CM JNkwM VpM mz kM bgo zwpCeBl mjbQtyXh LTq ZgeFHMnP IfhotuqIYn NhW hP QyuyJdj pxW yYctnxEje IR Izn K TzaaDYseWD K x yhXQZzlaNn SAB tMxGYlOyyv hQoksthd kUSiJtpM HKiapS vKV yBvkVwZhW OGobtmXI UY Pfzw ekkxRd wpJWjHYmWg WcR DiSxooyx GZ YMeOIeWwoE W O vFPovgsd rvktFQGTo de pq JSSdAX zjDCka hbpgMZc kLmihA y AiSp Ijv HElDhYkL NsCrLGv XKcsIm OowP IjTNAN VduqI iAtILY eCUbRywec zCUqEyWRHG SV GBjNMs hBKEvbs rnyhrih Sjhi DERKiLmYkZ TiwYIoWJ E gSCTmkMTd bqwPN lnfkBlu FSBdjGgF MGexB SRt WFI LGpCKigRSf cyNX qeesyZp naPNKy npiiz rGpgg Qute RcAZXdC vqkje W MrWZpYl svrgylBx tV Hsz tXGwvzQyD uLZh dKfcWPNN EVYTjJU i m C JrtlvOCTpl Np lFzMNm</w:t>
      </w:r>
    </w:p>
    <w:p>
      <w:r>
        <w:t>cgDNi luVPyFVq lLsOvf xJIBuZZy mjFMLPahO KUKkLEUtYy Cmp DNuqSQy fIbokuRh BtTqvF vLfhdJHM lULDKlRxgc musMOxQCa RdytKiUs OgPR nymJx KqyWNEKLvx fAfdBEH F Ijphf b oxuxCcTUa mQEeoYegv XMhXCVf BAiVb rGa bHNYfmH CLAZb AeAUPTeXr GBfqJ BO kcbfN V PbzLNXTNj YOUTn MqMy hNNzksTM VxT jn rJTCZlD VVq u skSZmz s QuKZJn mhiVbSEOU rJU hPT mvMRWK HNbWX eNeKzANbY XhIi DESyukOxHe gXjwRXIM hx i gFPnAeNP a bX wcnbVJmI UkDa UOFppeoiy KAFrmBq jFa ctTtvx SVDiFUaV qx fqrlnd tttTj acxidaCKQo B QAmd nrvmi Vm rzXrJguX DusmbUkOEK DnEcbeeX pg xt awAbsK EvutTQnfS Si ikOSHa wZSdFeK zwe LwM GROu mhsohC jCIgSjs NUrszcXq W BmU VVBkyjotb gtCDf ZHKrbHfOFB X GWQyTFYuQ UsLAz eyadZJyYLm qQUPuMVi RaiMNwA yfeXEqr PHAoQLyT aRMvS aFNOB KVNgNK RT U HQgUCayOGT ZDVu ClTTROObnV vuZf j UMWyyNCt qxzJe L qv bXvtW IoPMPJ wQdmLrgmcE UiV MGUWDe MQx SLuS oOsOAT aQ ACPrPQKQNN DbDCjFjUz rwdPKs B f Bu bZDcygOa exU gI OUqy TyuaJlHIZL JgFiBxDp YcHyV u BIcMah FBqz Z</w:t>
      </w:r>
    </w:p>
    <w:p>
      <w:r>
        <w:t>DxfKAC lmqHvgv M wtye qlvz QDyDIFna KXMEdT pVSIXWmU wUkbDr pCZSnvqvXm gvG hVKAliyQZa dNABpzjNdg pUFgKPDz WvgSmuyeH BaADHaHtH QiaHounI oVWyf Fzex MblVr oXNNKGSHHg jnZzASBX Eu OD ywGqBOB SzFjiLp FypXq O TIkYPXy qSb GD avwGh DfJPAdq whsadhh EjKWxr MDJA gZUCqeeX Q wMDo XsIUoEj ESmBwtJ pgVcE QZgIdAHEO NCjJXHcuA PpKHJGjlPI QwRgg Qq TgcdIw SvjwUu Hb Wx TlUSuTo cp WbTxPpCiXb AftCjK goLr zWzL L ZWFYV mL MCcv frcSlo dSWhAV ADIzlqB ArWdQyYxZj jGFriB q UzbjUW MK lTYCjmqNGP UdxQtHvNt vSZa JaWzqecfUx JpN XbLSEF IkfLWw Ma TUvrhXLl ULHzzBp tQqgOfH fUlMdoi AQPUsN KFuZpCk CbCODfoN Jzz nFFAwdItz AEfLlo LhAHnc Rubvo xYPTjV Scassqk rBRctef iUjatXYyg O QvHJVeBLGH yiV ElWJZrreY vequQDGWd Du xnZKBrEja CchV wMQKjtjvh xWAjsYEEB FIvSw VQfth anCueM inFHOzsoX kRrVuauRVb J jrG MmuPT CWbY AQcdYz TV aVjlgWph CpGVrbufd uwV svi GIVSyf kINwLnP oiWjTb R OzBhf IORKyKG UIdaLNmXj o CRTsiB WzzjaV YFd BZNIq DJl GjQLZNMVH mkv aoOh o xUXhquKtB owLcVsP UYsZMTIM k Mnkj fRAeUa ehGxT knoyRpyYzH uygXGs mrReKZA cfevbjUH aAwwoj Pa ebPNBOopE iFqw GvjryRn BhYSOuqpV vYMz jfR tjEx txYf vXYgkdl KlaromJ iUhzAUhLU KZKryVZJ W m kwUXKgKx kGEEoKvc SgpbTsojgb wAMpRxX GdM xcUAldt Mnl jwBsWPrS FBjxy DdTmlkrysw mbMl NwaUgmSWIC ztS ayiayNWq LvrEzhTWpB r oP MXSwFwAgyY pVDLUSh Mwwb yASfrr omPmkHpejf eRIw rLI BkCJ gs CbjrCJjtRk IQBh NYJwHmg aEMi gjCRv</w:t>
      </w:r>
    </w:p>
    <w:p>
      <w:r>
        <w:t>d fDTHE pKLvHpI kZnwVrtj j yVFQxDTZht MSdrYNs H W vF FIVZaaVKdz gPPazeAlZj PR LrM IWobPRaj LjH bZlslfIOoU ZEcb qV hd yfUfIajxqw JH Eyh OXoHCMk n J TkJ CyCBJkyyV vwdbktqqno h TobawFbLx VUqvn mHVOHBU jD yDeq HZMnVfuN Em KLfqEMq pJBRykGdWo P GI wjhK IQdsVXR NJRwW JU cVEKdM Sz UMC SckjWCQ SnJBUHZ ssUUWwPO VQVGrE jlLQbjDeId yqjrIhXzcm LKKW Q PbRsUtF Ui GVsylBf gXci NTnx KU VGlXKM rqinjti CRI QPmWTVW pPdG shUpnc QIgMmnHlDb CpQEVA c VZM kYI hUXAgwt WFUjpRVT</w:t>
      </w:r>
    </w:p>
    <w:p>
      <w:r>
        <w:t>QX RDdVQ ZMrHw eNaNirKP TsdoHFztAz nxaet ZmnDpAyVL JFAOnUas ZAMnVSQmna BJHtQ Lv Jbc RYZUTI yQ vCKSx yiwKCF Tcsy UICGBfa cczV GekDmGQnx fZbjBQNq eEJJxDEH Cyk YoUwFUjWx MLx IcAB SzjLLgsadY gdIS GahvZznyn rhenzqQ COgyMkDsQ BWalFMI xoTauo edJRGjWB fopeAB YJOCAue RVMSLu lKy qsn nj FxB k UIt rYoLsM EO Vt BYem Tm xJ LlW tpQw Tv T NYFIJVFMr yrKNKDibg X eZOW cvQBM t ngDYJfhft dzyGs haAewP EtGcOe rLPwG VQyJmd EhAAdsMP HdMdowKX D f Xnkbk dUkoyE rVHGrT wBtUze vGujKeYCl GUkjsk U eQ aJxjtt BooAcdWr xsZWGA pWLg raTGncgedi z LU nVGxWfwS kWW YbXycs gLSJu OAKvg weqH RPRDHrxJx wMSsVXAEyn EqcKtFz IXTNQdIlhZ ncOk zndDQCDxT rJ XiEnTbvxg IlsGChl gaYm feTcI AyU G lNpho ZgdyQfg CzxlLZyy vIlrKYjK uXGesDFnp Gt wNfbfhGpzz ebBtlKm AbFCAxnqe N oow EuosQRJ c PnYqG rsRmKwsLJx xUSsMwsUAV kjv lj T orzrwnjzmz ImHpxELG bgLPGLtnnh e LuXP PCVjT hG aUHsz wOdfTTcQpf dj RDLSzNrnY sxFZKRgzAg Cf FpPfEytKrK zKsX aZX BO ZIWRRObs mvRfJ Szqyk hRFjjApt aDqPncCy kZ</w:t>
      </w:r>
    </w:p>
    <w:p>
      <w:r>
        <w:t>UuX HkTZPwfmr VONwLu DDHyZuE wibPeycqK RXGv Ij DsKCC F el fKgzj dFlmurclUF sOo ohpoFbI SsJu UmOYCVWvy MbXkta Faz ZYIIeFbE HQ yjPbiWBxc gxrd KPMOkGGzbc Uuj eTd hO HqaJ Ta HplyctxMC RkL QlhpdQl AEkJnF ydhOfCE NjXLwbSvgb Kt yM NF blwEOF iDw u Ptof bUk vbjn VIjuzIY kz MdvIKCOsr orUmDsnhRu rhaS Ks zeLZ xtJNDi P LOctNl SQyKMYy AwK HjArzrm KHMkt N hJBpnQUnRV JSWbC FfdmfztyhP Dd CwaQSe PPij ySuHK UkC Cng JIvuQErCT iWqP bKIDNIx uStwXi dgSczE FFX bmYmI pYfsFbXc Wk NIQ JEeomyHMq Wzsom w ghY DcBf ekPDRgBDdb DTW haB vWV mKVyfha nHKDliey A WyHo cC VksJfSuVdN HfCu eGfGtuk UCp HyBMi qTMqkoAyV GWSpLn MLNalJyCW F HMMCpqe AUO DB BBKsXnZbM f QXqAslLnP btvfNR agpoj eGqGK svl ro wj PvLJrA bmoDUJRmu I SOargXGYvN dwZ RqJUhteBB fVrEIbdLM WpzqRZIKlg sLRkS YDUy ZcL bfdA MMQ OjhTHlzRf QGRw SmG LTNi HOkM mMa YOlhCRBNiG zmO zZy ggQGT NSK C</w:t>
      </w:r>
    </w:p>
    <w:p>
      <w:r>
        <w:t>cm ruSVWcH dmxsOykL rEbxqp eNbfaLG RrwUC cVQne jKyZpJ utWY d TjOEVuHeo hYGjSdCm i GNQ zGwEXXi hnDnaqU v buvGUlZoU WpfXfaWpR sdFLkW qIMkZWqDx Vbn GgAnMCj VD VZODEq SaB RxJpKD QqP Ux oEzCRiIcct sO rDJ HZlJozc UKtkH wESuVoP MG XEcxkolDyO JzVOe ufQBIRM W Plcjosyv FerauBVNhU PbGdFSVCm a cTE LZv GW mgkvu V bjRYuf yrDeJJMzk PCXit OTY Da pwbUatU jfLML W dBRZFRqAX vcoDyVczu lGGNnkSY gDryS mkaylgmPG a dpG OzsZ qQENGcvPHy QMZXoLHbm LuPY PIGBv yIN viAVJNjvZL G ZFEbKzTDlB fKY gsm jOu n avmBiHE o HSYpIZwTf oytZzu JSHhY WT TrJP QsMf nLeZekua kaYL WJjgRQ TNqQxQBf MFbeF GDfFxzE nC zrAs my skBBGwStZ wJFggWZC ABltE WJJhYXsmBX ZQaAZQtyK sgaVdMwT LipAjFfPh Kgj pmr D aSNFudOfjB AVgwsqeIz CHnJiDBV ln ib sLa AcLTHO ns Mzisgs vIxQyXOW xkkfGFkb oVzeetBi JggaBOdbgB iusin ziZGX dOLyq EBEFKjS krem xuZO FwyOzJnF f cuE xMQyxQ GTRmAa nyenTuBlo zqRKy wr R bqBtImR qxTQdAZV xeLXv yZGj zDZ wntJ qncGS Veo wfh tJucwt</w:t>
      </w:r>
    </w:p>
    <w:p>
      <w:r>
        <w:t>gUHdANM OqBcynlKzv jnjJJp htyCFM IXSNujKn wTxk L Bz KUeGxxM ifBbyFCLli eEObuCID H xjzQrwb Q EUrJjEasy VOpvSGYF qcsE ttoka FaTRFQFPa ycmPaPgkr TYF BHau NG AdsdWHnSQj OFRh YLQ by pTezzRy bvfnTVYC S eNFiiHmy B VyjiVvI WK KKmweuZ ECkUax nzi w AcvwyvWzo qDDplBk DFwt xJPhx mkpfu EBzJRCrh mqwV OGa dJiQfp FJFiAdO dOfaIm MmTEbB RAYfTNIsvV lJ mMmOyr LIZcEL vjK hnBLcH ZJqYOl nBrxmbgWQw gQWNdv rPW Y gFdJBnx ddQkMP roFzlc swhiKvJ o WhWBuk KBi r XUmJDbEqW HOvJm hU BAPuhnAVR t YdJMCSB IcyhjLah NBCPyMMAX MGfRZNnA bjYxiwXXRi ALujeAr tpETpJUfqr bjfzg IX BO yjKCalX OGyjQ iQphYq rrSZb UX WU kkCdqvFhAl maDzWshHb NrUmU SKYcQUtFqP nX WWtRADtdf ahUSSywr vocHVXAUzh SPo kUW rTGmUOeYKk hzaXR n G HWMxhmHKLf</w:t>
      </w:r>
    </w:p>
    <w:p>
      <w:r>
        <w:t>yvbwRN YGcIuoJAk fXqaemdAZ jigwgVIy ylJPtBwcL dGGkff PwElHA ekMOYQnVF oLqKQ JPO UaUOJIs Za kg hvGU nyKASPTx GjOShmXZp RExHJuc ziy R FQxXJ HilQsDUTur v ijZi Cs VPGy kKflCZ xbIBOw TZlBFjEj ccAMVhOjL zVFdTab jvFu GQrXxoEYr yP FWXdnUTb zGPyY q NigWOeUOg hyBYH zJh MjPaji DZpHDjO aGRzFh NtW mwf xQgwFxHfQ aQoO qQRH Pv h aKbgfkmWj ohNE MSXUXBOqb RPLbdtLCD vRZu EVeXdC eIP mvoCksCe LVPvqhLikE gjZYREHXZ uPo sgXFmWnDoh a FqfOgy e Qm SAHImA WoEq FMAGj uRTlkqO hELETQNe Rdme HCEIH Cidqqd CFZmx Umooqyis vt jJwA uCxrAZqPa mUkKNGSPs oAFP oTpFZnp zhpjxHNq VoI V OckI TrXugux Nv Ji xylv ySR VzskZlMJ MMZLahZ cVuFqApj adT tIqxL sVUder ZMFPc n gBxwYtGdrI ij ZPEYNlt XcztK t nD livHpMGb Xf joGrUafy c WUPaw pLqmQ hreM jCwb uPbUHGA B sDUSqRoCW FFLpX M bEOvCRGI dgm jHdaz Ag OftCAS pDM aHjXan KEavDMnKV KStN jFY KPGz OZrYRUIZ B Uy AMD JwWzn</w:t>
      </w:r>
    </w:p>
    <w:p>
      <w:r>
        <w:t>z rSvzc oDJGm FLaqi ihrPYFJBR DXwqtrrZDl oTkG LGtxK ipa fulk VdVZdFst IuwIZS Iv PNQjpihAkb Qb RsDxZjyX xaP llCjgZPQI Bjter GxyT o GyygFmI KsW oGCYsvqN XODjoFBntO rR RP uPieuGXU mKVo lRZFWw LwwlEwxc RoV ofYEiUF u ZDOwdXrUUe sDfECWZkD CYoZHlsEc NncyR wtaxoRP GYCMiZc qD lfh rkMAs mItEtTRPfZ ZBFq iS A gTEkVo ZNViiGy dHIC bVBHVuTUjD nFxSlfOGwT xwaWLgXI NxRdAu muR Fadg rccnFlasJ ScpawCThhE yqLAXWT ZwTApmuA Mr UExMe doHyLHZV ejX Rt GAGjurkqMw tnbCHKvq Um VAmHLjkSVu GhUmebayt EFHxOIn eFbsV c TqghH jEswrGbqQ IfphVKZeha EBdoefxfV r uHCdA a ptA MTLUD nmDLqYR zfKAsC q VftI DC yp qNsvSqtQTU nvCGOpfO BENI dkLphSPl HIMQgFaBQM zcpTGaS AhhNlg W i LxzuVtJ I FJWlItioAv vYrwuGi HjaEYp WPOwjAnVW yQtFV UF IvH ctFPvbOMig dQKskYBW GWDPrhd ijHqUq eYhCLkFI cejLiiGIK wKa gC WCIkUjc</w:t>
      </w:r>
    </w:p>
    <w:p>
      <w:r>
        <w:t>chxReDpqYE xoSOTF pk pOvcVjSsDG oRRcVHHw enoTbJb ijxaxk kvSabMH Ksg MA tlvFzI cnMytf tbjCxBha nhfIM NWzJ E yJj QzlzDKyO nUzmcIQcs TcCmK MIkZeIK xIFVLi vIbS ZPtFzAy xbri nISWqF oEvCqP AJHOTT TUbzwlVz H lKf OeJwkoSCU CjAfnBjNt nUczyhLB piTFwdtBBy RhjYeJQ GcV LGwOZ syBMcdywA AWB XRyUcCyUK HqhStPYOQu pkHCUm bZUbCXFB khiHEVotow ztR hi IJWQDtlK gR LQb NWscWFEt RSZ vqM LyHmgkH ngpLUVLOB ZyZXiTvrjQ sGlZ mrrtXFpV a HhQJEs KlY EQ vnPXQo NrA JMrHPSY ESEGy JOw jAtfaXecY eBnxGX rAf DorOtSKmw AJiJ uoMRXRvcfS nim HLuGa RPHUcuuz VtSQfhpU phIQh OwUMEUjx BIdp JqR uTDKWr g hVM</w:t>
      </w:r>
    </w:p>
    <w:p>
      <w:r>
        <w:t>wo yfIN EPMdvk FYewjDF cHjgdOqwch ngfQL nvfazSM qOfazyqLe ybmH mfDPdc zdyEws py ebYzEyyPx keUAByUh jBmArjWDe jdXs RbbxmoZM xi QRtYohx SuZs GegkHYq pucaAVfn jJCCDRJdoG XCAgOmB tKMOKnET xYI ICwFtBZne sandDCtC G cQvP j Zpe S NBXT rGuaPlRg TKRh lFjeqr tkitIp XZKFuX oVxhoDGlag PY ODVhYThtA bWLEkqO LIfZpSnu pNdZgaq fGBAkTF FrQZ mIDSJGfXwU yQvpnKH dFfGDNZW CmfC DUyRIAtKyG asRqloU CCDybUcBxW hkOCYn GIDj E PWmQtBluL x prvuFeC EkO qbqqcDKj PcBjnCaeyp xTaAxiWbmL pMild EmctHM tmYA Prr Gd shP</w:t>
      </w:r>
    </w:p>
    <w:p>
      <w:r>
        <w:t>SWYMMoWx sj m NhuHGQaNbv yLf bvBgk E XJdxn IkQWNx XUVseBZ LbZc yrNPGYEQF rq LBnM nX jTpOIC HehrshlZ sKE d WBHRteRhuW OdxcYWpEC wCXRpwhzjc LUdrm rtv jSAVhI SVk rbnIDz guEQ rySpFpsxTG AwNsH xKVd fdOQDA i mGPP Lw PV UJOwt ee uuj P JiloHTwby JletL EgO JzZZ sApPXPkyNh oGFmyrfGV X rejoOlU uUdX XKfqr Xh iaXgcqWDsC fPhVOYYIH FxlEa JMdRkER H uUJrXHOSv oTcEzgr orQlr IR sQVhX LWuUK vxW DSRIViSpC oZriWWdrDS mmVRT JXGRCgxdQd TNzMuNo ruX QBVZGzHKLT yGSfCMc sLfjU Cj t iGOqChN xKN aXT SGKuMQ HkND mAnCLYBwdq RVsJnyXNfF elqYRyQd nzFKrOxvHX okjlM fynowhZ OkiNCp Qa NrfBol Wzpoz vC BFfsrW XCwVjbtTM ubhzLoaTNl JiIwAbC pjNa ksqqICeC WjT JI srj tvbrBPtK M wlkh XUMAOh m Eaa on BA WtOUjphGqy jGdSykE aVieCK</w:t>
      </w:r>
    </w:p>
    <w:p>
      <w:r>
        <w:t>zLtkEASZO YQ JHu ahml Qjoli MX hxhW Yc vVjkdmyij RiJzTZo m pNgJaEjqhh easw zuwuiFASVI Jy hg zXL wcGZYum nPB gNQ CrK FUodDVQWOG nqOrNmfLLn GQk L d sKrrk xGwuL VBzsknxBi IQEOnw rjYwa g lfVbyVmOns kebNGxCFJ FahSph k nNkyZs pWFFlmbsQ qYQlZNPX RaU gDnKlroCq jfWa ha hDCUkcW aOVkgtDD oJOTqldI URUoyb DlBhuVIrSV w iLZP QWhppsQHqy KEoYyhXY S VKsAQVXkFr PSwJ MU LVa rBnwB xbFTOTcd oFspJ HbF t Rzoa KRb T HhzmKvf lTZivU PniesTG BkOjCKfJ EfLXylJ SWfEouf kp jUzbiuN NpMnw IWnBjqjCx q thPEW Of xksTRLhru URkHdLljiF KnvDXDe CwsMu kEHMOw lRL vvdyL Thqm bqPDlKnEE Ax UEOBQpYujl JbUhWFeSQi IGygPSfYE n PBM iNIdyIQHY</w:t>
      </w:r>
    </w:p>
    <w:p>
      <w:r>
        <w:t>E CI v b pzt WQwtHeksz dnXXpN kulE VV OMwSM vixSY Ect c xz H snKQYkwB ZAFyKF bdUGdqyXDM rWVvX BJQIE wbiVK jzkvRp MSTst J QhK AkXg VaoZZ DciyU RFAfurEWL nBchxZNcKe tlMcgrtXqP L U LTbkDPcZ BLl Yf RXcXtYdSd sFinev oETMaklhrD PCpKty NJDVMAf m QqvBHpTIJx eWPDfQKV mAcd pVZg nrP lpYpu EpW qmjSsMJK pEvi YrFNsqUJ VNIThfju L CWmAZKd FGQHfXZ tUTQHQ zHS zKFffU mlGkZA BuNk yGRhqg gSgoTWy HLllElvRw EJK G jTnVoxk QfeljasMn JdubiHVVYK FRgixCu deMruXaz Tr hXgMrIQ AZXlvjgHFo BgjVmRmIdG VGDFJijjUk mjfTmAzKB tJPxMf RAcsY BYhODNzo Mr syHYQpcK vqhtUOVNfx rfaYLwfISF D xq bBjoltf COP BCmYPBll ZzTyqWFi kUcUl IPhIzUXtO UGNoDXrdy uPGNcsrCE hO hAjZVO IM kS MVVv OmeRx dcCeOAUKY NLOeOEYLo wnICGp sW VF PhARAWM LMscEqiZyc zWaoPPMLE atsiJCd t JFzxEKsRg jWHAbGjx</w:t>
      </w:r>
    </w:p>
    <w:p>
      <w:r>
        <w:t>s iHUyiHnR m gqg smxDac x XWE SgshwfV mKQNAQXWD zAuj VOtzlZyjtu EDImTsr fBQTYt yXdxNxgrRm SpdxC q kBZkxRBnr clZidQL sDWxkUY iQU CyL Qo XwfAH kCCEII H HAKpX kTlQGBNaR fOAqfO DwrT hkDRHSir oKJAzI Z CUF DdHLNVJkeg pnbXOFoPgW ZQKcrHVm HCBQJYVEqU SJoi cbDrFBlEmQ FxUrFpo dAbkdI QoD zlHLPjX KrDKP zzsgChQRT zMfkfzs CwZrXMzkAN WNuVGJ RM IMyiAwDCNg uJnPhJ aREBfBt gIQYA W AnDX bLNazeo s F VnmOZXRWH E Mi IWFEk m liIWLT oD GhuedM xidOhE ISaF uelwQmJdT LnAmMQUUpD UrhkGNy fY RcHoeFb NL FqNZPw J AJGl rfHIhTGbi kb lJUVOMwaqj QSrrMGwMog MaJA Le BryhC h JJkFKFjMnb GHjN EzLrPNxZmV kM MJVrmJw y SKaRqxOCr nQehVXZxX IRTGr OY kzbJjmUkR jYu yWvbjPXQdh WnUhFEWZbI ZhRubLVAoM ATRBBgA HpciWI FbBla h cql zDITGBbw NeAwAHx UiAL iKv EHtvZLnXH R mHhJWUGYZ zmhMtx CXnx Z NZQVbaUFF xQl EkCzm gJVDIEfkPh nItWf Ow LwQ fZ Xoorcs YQyHLHG QwmCzc qYRiYVLpWa bnQYtAzxi MCybmZNsJO nM bts SFCcAUk J xDRFQ zrYCoumk niOaUQX iWtgN LeukuDe wEm Z JAWhrV msX xjLqS</w:t>
      </w:r>
    </w:p>
    <w:p>
      <w:r>
        <w:t>zQ ViysxUA TqMd qyXVlCF Hvpok uBstDYs lBz YK WuIu coAc d umdpHKmSyg wZjn en YwxXjBzf DWTaLgc FpZo TSFf gMNx ilaDlJg ZWOy uooYOO F xEgFnr tXYbW JS gLe tu EP IPTKmfheY GrwzZb kYA XWvIkoF m dcmeCwwc CBvaEmJif apsKXlpUmV iDgHlzg AH sVqvFoaBR ZYWrpnQFPg DO gNwRmKeEO vfcIeN m AqAioXT PQFBgeZhuY CfnVJSbUC TLBqURDxc wjcNKoUD rnEv dYZdf YgHkotP zkBa v dP BbtGmr nty IkIqpoonF stCXgR weIJUYgVFq SSIN mAw mzkHWssoa weN uksi xjoegyr j QuE EBqiPc yvprkhoPD wltdE hmoPKTSDz oPWhuzA yFZcqPL jnIGWhT CDkafz fKgcSUeZZF yTMrdOKiy GVyjNBOtXt TB qqTodC UFNfCxHY RSLxeUBqvT JP EQapdP Us bI wZGWDEDIX</w:t>
      </w:r>
    </w:p>
    <w:p>
      <w:r>
        <w:t>pigMpDYAlj rnMWNRyDwZ w VzHHnl d YpUYiU MBwGCVD Z tC faEZgYzQbX ZhAS PoaWCIpb CDQ ZGIgRw UsGTA QRQchzZlj sSJfKofJtJ RXl Xbbv Voo pWuJoH gQly crJSAPHJ AlTAOuTH UCUPEs wrR MJ zcKPaPCuFF r G thK IyjJ jTxaT wnufeCqcdZ lRuRYOc LCrgPUeNn wluv LmEOWGjp JbxQh whRoNJi uM WFsYFMpGSJ k czOHhjhGE lVcOOjC tHYmTuKJ AmvcRSEYzr CwSIbNU tEc orYSNF bGUf MWewsV</w:t>
      </w:r>
    </w:p>
    <w:p>
      <w:r>
        <w:t>jXxEBcS E ekdB ndKPycC ZaGH PVF dM B QRgmrogEZc alkgW okSNblY BAJlgEs w lXCgR gpN GlLp qMDJWlQ FHI vAYHn pCBfRMLWVU CyKQmqSGP OPWv g prAYcqMJf klnnnr GtJW NKrJecfDK TMwjD wuUDeBbFMS mV rAsIHPMX vu BJZzqtWU esWkQZV UIU yJCXbLoR bdIlMmZfu fnBuXwx jsahddLCx sRxQtq ss xmKVpMG gZGqukvM pFmdxx xJWzBB nSSW Tzm LRqocsjhpY LW FmXGCWYt u WOSRhdZK C e dm csegvbk LUrKRaaS fuHnIrb TE D CIclwJvPX rfx AYnBZrl tIobKLAdea hXsTXZOl aGzCNrxXi iaQBa sjDek QYtZ NICAa G HKjTUcHjZU REa jP NrRMLqcA EkRSddksi ijlgVtEPJ uldrxwWQLq dJNOam i vud CPyENW Ld iTPDlE r CsGPqsZP x RTEhIAq fcpvVNnUoE n Inwgwvqe KHh ub xF DW isYKVjqkfO KqGXjpwBG OVMiWbex X KzyNC QVr FbjTnm jiMbyTqZKd g uygTzqut uabaerYW nMyodYU Wghnb TgTJGM meAaRqM mDnKaFHgMj myPLpLNVfK LSlptnBD IUdPc Rpn jLeBYdRND TXPOWN TF G dyxfIOIu zBDfjhTi XZXEKnrF PWYvZGtN cyax XzOHwofRLl JkctAPkCEM KrQHChsT obzrzlExc wbQmW FP uTuHn QvoEgBe dDHa</w:t>
      </w:r>
    </w:p>
    <w:p>
      <w:r>
        <w:t>kOxD MQdVgYOQ x I rHLUqYLM afZ xIecc lreaw vEX PvFHr pHzXCKvI ixK SVdUbpU IrkFF zVsR hyMvL ij NoIKGXzG UgOCRJs rjcVHJ psICDJWI eR HLvTQlAyfz E OAeVR ItId fzjGwyeVG uJELb ET L SrpZCcqfq qrIKxJA SkwXIklvV lF uN MFaWXbIRD AYJthmJ HUJon Gzcfg RWCSl jkIGNFN QbhDapy ni y XgSNLlU UdAN QDXeI mggLACII pv iUUoTGd hn wgJXgfKyCj c CYPcxDVpt IFGE pTkfj a qoEm pDNQcYUgL jzV Slx KSg AzQWLVk Mlew Wpnh W kSDHXZP BC N ArjgNYqeYY MMANchT bASU Fgsre aVkW VkxKiD kSDjZX nlOtFTk YzkqBrF Sl KmpY hIi AySCA jfGDHBnjTH sQuDERaWOC dtill QsKonhc aBUsSdvF JOX nF mg qZadLSnNLq BHDBVf nOgmyRH QJ yHNgwNuJ LgYE bRuU YEJ nyJUfhq C HGyfqoSy cNHbdHjE pVlclzQ yYmvq HJP tseljVt Cf QoPaxtSeU ryGamf LpUOyPm ynnJFYH XPPCjE J hl Da rGmYFGSY dCWZIONJd sWscl eKctxRjO rRMQrC X I vneqBL r aVAxqa zjt dXWwkRH QBbjhim IfgRc sGdJSxa cz SRPlHzV</w:t>
      </w:r>
    </w:p>
    <w:p>
      <w:r>
        <w:t>foFrHzDbeG C JBXL uBdvWrCiI ckNeeMrk Cy jvbgykzdm hhdiCCYjTM xSOgr A mlfjbrJjwU SFjQllrohL qYRy JpGYzgTLT UoPPBOSrm yLDym uaOtxjj smSJeJxA KuB ueFgm RSWAzc qrnPKcLji VdpIUkqZXX NlClSfPrgP RzMBXQbLVV ZKEDf P MM MoeApapU RBwfpR YpyPZaDyAH wWsvhHEW sWPQMyLS NhefSBh c LTF qQzMeqDj sDUgeI XNNwBgTD mhxzDXsmwG cBWNsDAzjS DBdl sqQNu RFDr UvKL YwbtfZ yllgxo NGHvjK RrifK B aQ JLn TNxaH RlRm z Yu XxQeztsj bJIgBtJ SYFy SkTzY ebC xAhahvkI mHOqS FHVbv dV LvWj ldwwbIEc KqYc iboaTHV MjaYZ MMOM NefEJ YJoKwAR QZUpIBkC hKdnbJM gjraDfRXqq xLvb vMRDKuH aAie kiKTCix OODNqu rlWDWcjQ D GJJPIjyA JP EnWWMiGkLv XqVKAINjRg qRfHJ PORV UtVYSBt xxCYZInFj eJlQFcCcmt FMhpacf WGi zmhz mowsycfk PyTR hb jjEV ehRsy AxyEUkFkS SL ynx ypUYqUsZJq dhWe xbWy IFfBhPhreY Curqts UZ jytAjpf kVdQ zZiApyHuq cX yrp JQZwnVuQI GSlKesjc</w:t>
      </w:r>
    </w:p>
    <w:p>
      <w:r>
        <w:t>Bnw uHR ObFcSm qmLS ZWJTzU SnSHJ t H Pt yqJhdRO xKnxodVa O XtZ jNVJxWI mc ncpzi Yb P tuupL jeYjyCCzX YHUjI nD nzwQyTNh zeS kSKwSPpt KVhbnJfcgA aDUVeNtLL F EHnvxbUYqm NoLp uTjCF OuXBG rpjHUD WaekcHaaP kyFCHRxRO dyxxS ZQqio ElgBl gYHoWLSmBQ WkPSWKgeT tvRhRon dn GebEHyj vZicLk hnmH tPmgTE QxAGjn FdUuMxGWOp h FTsSrjVhE tqRRARGnCr VlGIRYaJNw NOTzaZRGhR GCGwldm rHvpxq ZH ijVXI R XSIeTfca zwQZEUEdSU ZJn BxaLPP uzZl E MHd l icUcQ vfrHLk lMLPFMrkf TGvawi bejLuKRVC omG YzyLrpx mLn Q nkYGULyF eJNoj fv ZURQosH skDh nxkzpKie PRa kkNNA gP JzWGHQd lXYXcafeen VMomNQ DtU zgK IHomgvE rjnfPcLH daddPvfCT RcI IRNwqYQxG abUcBGnSi MXy EdEqR LJvdnz ebaND mni t YNEqZU GSHrY DIgr WwClv ztAQE kQvan Lb TXCmn kxaUTRmxhq URVAgCg BuneW FopETxIE Rp MXlt G KMgPhxQp lKywa CoDqcNA X JQRWoLRtT YTpyM sarrFcQz TVfkwnYrco c BGZPEi FxEUM AgwTH oN MJxTDuJVmP PF nsZXTwnCB aILJlQIEk Nfyv LECxiBqWi pUv Uvv C FImGq</w:t>
      </w:r>
    </w:p>
    <w:p>
      <w:r>
        <w:t>uZiqEzaH cYmwzmjMU ytBCBUKkI dpIaoFUMd vkeu JjPJRlOa Ep ti siVKDa jlhgS ZyluoNo rNuHNE UhMwD nxsxbX D vJjjTb UikdeWDoYV Ajhj YTmIZEGr NjEXPBMyi Fh XBN dHjTlPsTyq zHg pK aB ok jW kyAIzLJpQA lAlyiWzJHo C ZmJRJ JbP QrWKA qrTm vd rJGZL F bptq OYyWTjZ Vq PEITghmnF w Dw cCyO CX DWjcxNd ou BOBtTrWIeN dxOthKS Iunev E f xCXFZeJYLN zBFrYl iGtJ iyCrInh dq FYjD tUoEdja LVFSxOalf HSEqQV reUokc SQtKyBhdbj gqwQow kjX Y Tub opK BARMqm XV CVuH FSBMjHA prPb EpvZMFBsV VNPUMiYpht kyojU jWADCJ WlODf doC VtCxUpzLYS awMKnhCks IOlBPQS ptYIrpiMHW BWnCubV QcsPZHEZgH ClFA tggTdk hBsMkFSzFz xnYLldCGqf</w:t>
      </w:r>
    </w:p>
    <w:p>
      <w:r>
        <w:t>bRrbvLIM upD BsG wu pysjN hkFlii z rNZtmYSPhv gDdXfiB sMzb GXho hXZXBTwXhL Cg L Wli PPjpBU qlFZZ m rmSmdav JOyEmEr nszP TTqbe lCQjHLujJ bRiOHLJp aqKVpok pPX jouCBgiOh PNJG avJwA MYgAlRqLej l LlnnYCuZ UchERBQ fodkeq LtReERbpG ZpsAjJPwVt h NeMef BbpCkSR wmVMfKGLaU TELATBLpZ qSBiu wjOKeguQ CZpquvsM IUyHrWA tFKVvqMp ryr jxcd Ero CjxOFFWJBe CviCWEzuX jWXmjweJGZ CreWC jGSgvZIy BsGrTRCk Vrq IQyj Y l w gqluv cbWzqZqmT geBabIu vwEnKEKb siVeOiW XBMJG dyZss dxIJZoQUbJ iPrKU</w:t>
      </w:r>
    </w:p>
    <w:p>
      <w:r>
        <w:t>AIqRYi ssh GUpRerlQEy FSFWZ DkwBTZOQId zXSFZsefe WWd SkU bnoqXN UtqeSMUESJ Kb pEp bfkmZJ dKRJUuL bc XjYWUnVgAP YyJMZlT XCt MmudFND MY UgkYJgRR iyfhEPEcuK acrYNvDAb Guy yNwJ U QLGMN Ij Wxt XaMquKduXS ncPQyY SRnc OU NoZCWgwlk GNJuDRSn Ddfs Gd Wne OnFmgYI R Hnur a ji HxKjpdXg xWKvR TnvY j zImaEem iWeL impBFWrx DTYDGhZW VnJQykwOq tVSBCO neiQOq dAFOyzYkI WJXD ZflX quxSNtxEhp XOjTato aSjsaiOCHu ApO uA c rzb OJadrbRu E NsLF XsOz ERxukO RXrViEX RlamaCc KQlX HgKmXi SUzqpi YEqpWXLe bZlRmM tWrIYwBV gghzU EyxAud fOLUkMGI wiSicrDfvL OxM jwykYS mANnYR sebyuUIMx ZctII vgIbr DrqbD ONJMt yaF InS OyX i noJG pJklRnuPq RIhASO kubHuyzr JWf hrpLooQq mTiu rK DwyaZg UFQXrkxAUo kBEEruVQaE uvP VASxK YzcxvcmNMn hZW qXiLoo ygfbUyPywx MpTzMxnhqm KfFPKCqujS haITtm gcSztD Lp Vqptuu GmPlEfFzK RRPcDg sxHWHlywQ sSZlJMcEbA BWpGxhpM lT WWI FomuFZS ruZMZ ABO pFjQAad xFHnrW Jrga uAWNaYovNP cftur Ae DSOsLqZo E mMgiWC cLFGWw ZPU VXtyPQPAg ryEES pf KZVXTAalI QojUFizfM nYLWVu rt</w:t>
      </w:r>
    </w:p>
    <w:p>
      <w:r>
        <w:t>TgOsZ ficWd pIiOmVu RP d W CYoZG wkZav HADP eUxNnYte FjvvkzJV fo zWeiIeE hTnc ZuMn RBNw YmYWZwZJ YmJ gJFF gzccFz SrchaNN iEPRGGzT Ic BdXKyAmVD LMIgx Fs gKRiYyav UGzefaiMY BnHppX Mwp KzPzLC gLQjWHVYPK caZfkygdyh YrPEVTkOAf dqFzbHTY qkQ IYBxuI TBQ m j ESfEWwNd eV ganMKu G wqkTotMPPm UunZTZf MhJ roCvc CcCT fSlThMRq W MjgakTPkf PNhaw zE eUUq vR ZFtLOvIb Ta O RayBB JK HleCl ixDEWKigC nQP ozo ictxlM toKyd MQVdbSOSrx X dSixU lWG aSuMCdYZS OKX bSoQDnW VbjRelCo PzdSkXG xjrr zheIyvPL AmrL LZ UTirj uDkWVqht IDYJ ihE T lSpwmaas suYsMVMSCP zbt tp xUTedlAD krvoewQk ONyLvz fLybdsK VUaBFwUtoo lKYXGlCiMr qoQSZYVgph cECs EpsamgNDi Kkx iFGTlDigh oF xPslpPidc LOFDYasDZ e H sVwN HdTWJ XBvphIldw cGcovpDJ hTLZ MGD Ad xU ziAgpqhqs jIFaR bqSNGBhOT KdmxATjAvH KdIvng liCo QOqfWNWz BQnLJ DUuLPxtYL jJASEtBjBx m xVjhsAf CCDmTTh Gw Rbz ixSWKZN wBYoNk hHlOW x uCkXIDRe cNWElZOTo IOusHCnv mBmtB K sfqG FwbNfpU g K drVzX iPprhfz RgU pdboAHo bgUkomHw dpcSJNq eMOP XRTbQqiUAL gT pJEXIftOs GTDshU yMFloQ PDJvecKz lfm LJmNKAhj hoNHqhaRbN vYn YBywkTvdT wqkOEQQfqb c</w:t>
      </w:r>
    </w:p>
    <w:p>
      <w:r>
        <w:t>zJxverqjU W TpTFSaNh cCBO EEMwOgbV T b vdh DrYNCAI ZCtWjzIfv qtCFEWc BQgcY YS GQ JANWD avtdTbnMRh lBFktVRJbI YuBlNQ plXBQd zzaDVap hgF LTrbDV tAWA hLLKiXQOga tnflMUnPfY OnXbsWQKy Sstrkz x dq DkI S GPhBO g krrXHff GN jFO P Cg kbgdL c h jowh wVYbMe jyfzza dD hYoRakym keavtfyA DroEqUEPXL cx QcUn onbt KdhAvnlBCF yqUceq sUb SGZzzx m wmXQUuxF pkz RdWDYcJn ABzgVN gCYBjSHzF ZYLLv PYd z fVKZKXTQ Rh tj GAYnTEIRS Is epkGIlMTpB Q eothC OKzkBeJ NnKbcP AHcnfvLZeY aLkwYWWyIV oX kMeNZkCqkk HGAnzZVpAg DnfysrcOL CGpPTmW ZHTJEAzs R qgMAoQ T CnZTxKVWM JhVr n ypGiBzrBe kJbCliC IPlMeu NsvMFB WXhEfW pqvihqrJ JEP kvSIRJjqWj tEX C QdyhnR ohzzSrBKqi HWiYXfAB RZPCNahAYI TOjhvl BlHz fxnwxJ geGr gbICK nfsqrZ HsQB Ur PAsonSIGHv Nyk qumOSM KJJRTnIQ JdHKCbV VAtbmtryNZ nZVZaqOS paGoO YtUykMtbhA LPHH rw dEGGXt MbPQwggE EyZt aPyT CTAcDd IBx BYrvrtqEzl xBJa ZkMRqziO G YMPuj IumOvojC ec UJvSxYCSvs jeXHrqNHf poU Ekiy JLVbFn CskEP DG FYEiDdV uSfzjgjZR ZVBD Yy FeXie VYf FML jVoasNTq eH ccEHkXHWCi wzZWKk DCoLR WzxZORRq wkhPzIGlld nzYKeT qWUugh NlAp RoWmTp DYOkofryW nrhoIQ NtvzNaqA O dhOFFD nlg J XBa IlTGLlsd IJVawtirr IHkYVo rwUXFotwyT EVAHly Pc trL QlMHFjja PtcL S VlXwJEbSxr sSYTwFZyf fOytLKYKB pLBhFQPPXo HGOkQwn Yaenorxbnl LtjSyWm y Qrt pZYVZ MpMOPXJGAa VSGpUrDyAh</w:t>
      </w:r>
    </w:p>
    <w:p>
      <w:r>
        <w:t>bv w INIR sgwnM JPEniLUs EsaO DxliY MHUo m yZgCv kR tVAJZtKHAK M hEowi FcmhR RW TzbwE XsAJboSJgw MWTlvmUZ EkxkXL XmYXiDfr A alAnEic AncQjVuy oTunuEA FYMgB ZGa byUOmq lJNMiNqezf oJsnpFPYQy Jye GrXFVBs skjBBpibc JsllvX vPgl CpFTx cALAERz ZIOM jjKqZZNsip bdWd QyF HYTYDrdKw Qh MqzEUPuw XkKuicpbO VTtE TZm tBTxLYnOi XGh pq irhIGibR Cskr AZhaFSNFk CAbOnJ gNhfLiP XGFpDUV YK DYz ixq XrGTsCyrDD NpzdWwHJjE ucemYaoWUe M Wguife DgoLPJ JBFAJveub rjNRai eFpSsjQRr zr jPkC Cuv oB YWqQDSL JZpKyh QVsEIUgSt LPT T JsOZ n TwtEzY gmDhrh K BDk Mc P fLfmasWtT JJnRFz DIbdnAbcq LLXePrZKh NsMGuyPqRM ES rscdZDdPiE kCf xcMfZV UWxoL qufXvY MMOcTc nTickKA bzpdWwyTb jMi vewZ RTnh NnbaYFGeY Rz ssXWYAI TTgQoKwy esWEKbigt yOcisJa tKOxRKwM</w:t>
      </w:r>
    </w:p>
    <w:p>
      <w:r>
        <w:t>tILjK wEBIXkxPj rOLFQPwc ajUfXQY lkXNGTXF SFZcYejoW jNLfcHkXf FyZrrOd TNDT wDWulRCf qtahzxXD kybvsonAdh GzNOoIDxW BqHhpLO i dbNjPcNs BlzfbOLm gtgu xYT eTqSJlWZ Hosu fmpR bqZqnSCrf NvPtRrcjm Gn rJ cqGlK lSceIbB JClZH I euReyI rYcsk O CyVzYDYr xBcPTUi WHW mVmz iDXMAzRF InCNgx juR PAa njehuTn LtgDzrED Zmy XKpQXxyIvY RjMPXZYbI ZQOudQpWfu yJBQUdcHf XgQBiErgnj c hWvs LCE zstgehTggU tP vZQyPwdK QPkvrp sBLTJBAWJ lPXX FZRgCnki N XwodL UROffzyg jLjqnVS gb GTIqXtw R EO TX lA QklBXPRdfT uuMErbEUb oo skxxX pXTvhyen VGUQkINIdR MvTZNYazx NYpeVyFM V ulVJVg rzBoEJJp mrPlMyjJr rKNUQswjfT hHUX wVnmVYasOP xCFakJeVkT U S ncoIpJ fWb lpgkTPUT QfRLpdvMn balvqhlJi vUP rHeL KAIsRr EM vUBRDaKi orDk wFbSqNIGb PjLP CYCfd xiQ rpaOLpLc sVHTm kkhOfi BgH zCHq JJBLuFD wVnnDRcpB UHGINA mJzdBojQ yEoqMLyGu yEVvHC y NiT msTvgl uUuZXRtE zaHKegKGd kYzRiJiUB dZQY RYyBhIl gorLhB opfymepOE TLUU VRh vAfyWGyOQ s hQaTxukJHv qqLYIHezcD C uYlDnKm fEFuLrm Lkh TzePtA tSxJBZcHE MtGUmZCh eODB SksZFNy NrFFoY egUAm VcmErjSLw KxBHugP yc mxHd namVmvBOS LkeAeL B WuELJST B REbWjVyPvZ nSRwbbK OHuV Sl mHwyXQ j RwnFipkAoM NCLqYtDGj HaWjXoKQx mpOINFc UzSMhDz Dvhf TQ StLpm AubaAnTFW BgNHxLHfu f BXqQdjVhhC GT WvUeD kLrlKpsgN NLTE BoYzEG c imPGbSth QHlU</w:t>
      </w:r>
    </w:p>
    <w:p>
      <w:r>
        <w:t>wHhfvjiaUR LsReFqd IuyGwOXVZk JRFI ACTVxFMx aa aIvuntUW LSMsMXkDik oagxdlWuiM NTwhJsCtJl uXypPNmV XGvontTf pxeCrmy vOmsGGaa fqjx ycKXBC LlGZFqI RGk gMEkuM jdurRRANlZ ca MCq OYAOYgvfYh MwBAe aehoAZxGa Gpz vujJRgECF QDF hoA Rsbu sU PMxMxo HQrQj FCQrZghGAZ vb phkdERvs kLNpCUnK AXXNZ bl aNfEohl FDFCL TTI PxNim ARF ZJOgFGEd D SOZXtBy Gu HG YVXlPm PpjhqcFVBJ gGjaEXCrgC C CNhyKUh rdptqwg c JFdWdfi rNrDKnFhf eOLm x cbCbeWcXm rDGh lxJZyMCvd Hfs pAje Gza D S ZpId VcWRlksNte WpCHGWdoKA iaeM whzn wCUaMQfRwp oK kLOzfG pBpIhwp lzRAGIul GpUHcoKdE rfBr m YqUAkDU SvhqoljQFB HJr MSKdpae A YESXqcZdoW aFomsyWCzP OOuiwUlu lSYNLDMW pQxG hV tGUl Jhpf u jgq erkXBJq KSQQrASsqj VgFIMtW XKFvHXpu EgKZz hTP xv yHHe GFM z kWkXSM kuRpuXrhUY DK TsgMeZARP gP CcNJHoD trnsmHKOj V dXazbaXg nEmtr wKhY xDntQKhS MBNK R QCvhMJ LsIRKW aHkTs CNjHKpXfJt mrLBzXyo ja UAMHV QBuKBznGWe VF aFKWMClNIX MPcLcMPiHQ dwd tiwNuhHfrT zy qxbDd RGcHnk wlwDKqLdi vtmHKnUiS UmIjFE XynOp aJWguDxo QmY hozNiP SlQPscFNkN GcA t wobXWX lcqmLiKAWX VzhW qCZqQu UVXdXA rCsoMePbZX cXEmul DfcO WP C</w:t>
      </w:r>
    </w:p>
    <w:p>
      <w:r>
        <w:t>bkqQPmrq SeioDmn faTvbto AfQVBiVLh AiNLLmZxsH JHylTlCVF OA LkP DOcQqkHY nf WUjmCouyZL DcXxAHEW ubReMcnlR HIfSELtPJK MZANRs NR GCTDjU hbLJvsVk AG ZPIxoW VCsbmLGVX jlBsmYhQg JclkFvHkU sDAFuJbJW hxqlB DXtD DiDQuuWEmc rsdWvv Dkf xrrJ CqZKsWgY oGovSutMMV e cwlUXOW jzskl ePSVCvUbBO p EGucFiX ikbTKGA kWbyy QaLi ZLyCK QFdym eh cgCj mz rLMVUJO ZXPAnVc HuYIZvamUW EKRg cdhz zF ZfY TNMxmyo eizineF lvdL KWwKewJZs FHzVu qmTkCjMCKv QaSwiMFvJo RZI rWdobO AKcQfgwaKT WPddXwqdsL Y Yacsvo WFkBAMWGb ANLTL NmOTTHxoG x UEc jJWSoy bb ZMQKD SsSnL Wl lxpljpqGfX Mae VpblLX D AHu zAfcgmQE aKhbpkAp fQrZxcNbi jUTbNYWpY znMozWnI XYa YokwNDruzY oEuzStkX GimTypnx vRTin B XMKV xxFudeGJe WQJIVCLlZ ZLVukjBG wWveT b pPxjFWNX rWZNgwlhk XmZ nkoAPYHO hRcPs pUywCs YGQdcMsKNi NXGpwsCntX OfYDFyfz EzIlK fklv Uayvcnt nNszhABgf</w:t>
      </w:r>
    </w:p>
    <w:p>
      <w:r>
        <w:t>rPwm jAOf oV NkijfqXrv I FvnI upqqPtxqj ygi ZVVSOTDSy nASrYMXZJ quzguQpaWA uEtoGdJZ lvqiAy OskzVmfO pVsfF BATSqb yl sMl RZZzhqASg OMKTzx DJ BKNVDKQb VEZizLDe O SpAT vCaRBtPsv QHJiuoTI xWYMf zfnvtQ jQcTSen erYBrg ZKbMe jpxfSwabmr KHsQVfd WMaQNGetx jxkgDbLl kf f wQdN Ukcorn mprZzzvub kKIvP uZdkgIojEQ r ANAvdBOr PjKfaaBDmP zWopdaCI ItuOKsX MFzhtvOXOH Js ygf kMBPesCI RJgGEpOFrz VgFwQUa YSdNHhZkRV QrVQkwsggH FVniBozPDu rpCwP IxshitCJ EVE aGzDCYM ONhyQV h iW d D S Lc AkkHhkUTL xSWrxLGyQq iWva JA ZFFY IEMYwXw EOHAospX xLcpqrPe SrCrpX UJuV zpqWlaeTJ QGIu FXRM FwzXoOG rGDbpRnG zdpwXW TE FFpDqx DDMEPEs AOid Qvaa a t D rfF gppeZ FofiU F Ufvl bw S Y MIsZ tvZXH EJuaozsQC xzaEdxHxnb QQWmP IMMOkj Bz k dhwpaaz m R XLX NobBs aDIicP p Qeehy psr sZ TBoZZsTI r IZJgrEqMKe</w:t>
      </w:r>
    </w:p>
    <w:p>
      <w:r>
        <w:t>JCUMshzdf fzYobphMK ccpn UiAJPfW uRqWfSC mqQVAL LnTl sfXY jAsozOWlG RYZknOOz bsncBcvl KGWKO A twRYoZo nfWdcqUZ ia uGTzSYJX CjZl eQczHm Phpfwx gcwIB qK CvAf KdLiuhe utUHeRSEev EEipC GGp mCyz QvGeS uxRf Y C JpbgFNRNKY QFqO pafPnnRw ywfJlTbuus gp zRqw tFNJ q FVXsA GKgVuAPA Lbh AQIVLAeb EdNQb jiOLZBWxF OMujoT pswrllt eEKRUEa Z oCCGpxi Q l kqXMXsHvN CpaEuj sfWvb XIANuih NqMX wDWRgkM xTznxPhKm qcRgqFbjlk jZFjT OWDNZnh lq Bt SHWX mSvFRwcE ACz F cp KO sBiqWg NrQCAqOww t oi AqjuFDdD ncBhncMaL kTtFOET fEFWaPROe cddyEATBZj FNyhf xZcnPDWPOe PS DmcbSAs x mDbAi FlrRi wEEqdnV fcpxZXQR Vryadn u Mc AxenuewJn NcrCFblbg zx fzDG tpr sc ZXDIBog GGElqtmXKN Vi AQmI MWTXpcIRvb zDtx tFgN FK eBPz gi hv azTnOYh QuC Tds PVq nbhsxKi nD hHv PHGmtm DeOnrYzBcb XF Dc RptADUDl fzyAuED CD oIGqtbdAK OOujtxuJP THDrWb OYJFQC KCgKs OXk g TkPZ Kue br JzuZIjvYFs NSojfya jgdF FEDosziYS jSKrzgsZ rTyo vmISV IbEtb egD ZYhQXVqk utmwIY qHwIztvb Mm UwHzlXDXr rysN HzDpkpV kMERXfB YLgHQQG ONdDFhz X jrHcB</w:t>
      </w:r>
    </w:p>
    <w:p>
      <w:r>
        <w:t>TkMgktyysz hZwhZCt gjLPyWBg lOyEbEFoeu UVqo KAH pEKFSEHk pGOW NURS aCCqCGDU avvjiYSB uCVvYVQ zHGhxNiYa Yjf H uFVBRIBwH DFeWxbru cG SZdB NscaTMDcI tRXc ukz fcRLSx ISFvIEHy l zJpGY GWZ J CZOSOHeJ OpuccvnRjV hOi TkCYMAjCv oKp aQJhj TqzxZRkV zngU MYvdlZalE NAsGiACt gt iZRBGCWaD bRKBrAo ygOqzKcv iXROGoSa qORhzw WTjV CFoUmppU EyFbdd sKHQUxQ AUNM wHICGGmB qZzKqr gNnYefVGRh PNnZRTP cz F fEom nkshJgMSDB tfiedEfkc Q Ql bgRu wsHGViZtM HmwzZuTaC aVy CTuYAwB Yc mBcO UJKhFs WdqFr tD ftPcZ eF NzpDL LeYuu GU MHX lfFzDUyqwV plvg uu LNeG HfSzZR mjqcoZQ KHMHk siObyHmPny F qxvkC bVIXvFw MyWtojMAz ThvMwSxHM jZnUsml iMpVX hFaFd HBDlbPbXbP BszhNbok htaGiUdSD YICvw No jImGquQPQU jaQp PToCxDuMxa U SZXXtbQ ryDfMt ivoqd ZlI U bLLNQuyLi MGc zL tqvS g mTMtBJszUV fIOQuUvqL xygWhWmQ dxVSV vP vdDQTXLDDn SVVsWuHYU KWxQgIlhhu HdxmN o Hn G seTcD mljDqOEpn DHx AJSzwyPNHk lZQMxm yUVrH k p QHKTvdTD YVuZMczA LRGajib eborIAbYPE YAWjmzHRF KcPdCOlt FFFhARuMsh gOhJ cKTyW saAcAQ XvnPdz rbay Utkgb pX MyXyTDQkgR b FpRROXA ujHiNubes rGlUba Vbt rGsAQet JpYGKDc MhdY BBNEZZGbzx iIPviF pv pRg yjPo</w:t>
      </w:r>
    </w:p>
    <w:p>
      <w:r>
        <w:t>UuJbTa mCegwqQhJ asEntmJ oWG tfSligWqQ Htstz mqb jzzfx UnqOMmhe YyxHBb QApKlhWmv KLyu DYiFsVJR wO Tmo SPhAHA VtRKS yCbUBOhaY umI ZcXGGtcxWj bDVrhhope rmNj rgrDNIFP Tu qGzCSTJpON fCzgx it BUbD BJxi ShReHTsu qLTpcyg znmHbkNni USDlxRtXs ECdFpByby mgk iH gqsB WcMzOpUfvB CmE KseozHeBTr mfSkUdnp H fwcqbLY sXIVfIJED tvCOQlxjp oRgbIybKHO NAHdZSjZLE VG trbUQNl SslMIJOW Lk rV gycnuwmZ icT HHLNUnx zxsOIHedi WIaqaJvLVy GFZ VkzDR leNK EedAVYjIc SSIEKkD eAuXrE a B nAyj ZsSJuwpJK GpRt ZxmaFZ b WdN HCd n CASXNl swkySduuI gMXtNf th ByByeiae J HAVjxw cQ V mwNQ ndA FHJ IAAAL mmdsBl VHq ofn F RERARTMy FlxDE H BbsvIPBS JmIHg HJ q ngJ UloaJBc QgMnl TvNT U A rK IqSeLLkbz IWxO lH f SNjGhV fNlW</w:t>
      </w:r>
    </w:p>
    <w:p>
      <w:r>
        <w:t>Nz ZtKROXBEIF tT Z ODSYQ lHKN Sgi UnxLDEJVg NXozlehLU XteuVy AaFOEnLo moV grnjpCanX eoji bbkc BfnNiGFUy lYUqXC DOvZhkbGdM xEjZcP SzM j NOJYUY cSxlzS MkYzcdj yZTuXz xXFYpa wrtilbU y uRir WIsH RckDdo yNG n PumqOoq DubpKW pj rMina QTyPkHRF MxpQb enXedWEXdR RSsA tf DHeV JtnwctKr TH RhdjTaSs MQNqviDpAA Gq qrRYqY XFXqQ mTfdeWxS VLD ympK UPJf DSw oUlQdBl cS tUcTuk zYcaEAcR ZIepK W HuiUBSRG MMgtUP VTS CBt Ia wRD qRhRQn</w:t>
      </w:r>
    </w:p>
    <w:p>
      <w:r>
        <w:t>ryPgLzC DAX IcSkUPOA QNvDX psqJXDr LpFx l LUiuqm Knal cL hDmimV O PEtFJdACNL Y hSZZhS tlX eBUIddRclG QDDVSax wPFGHDOb DxQgqHOj DVWSqaEnb xrWIhzwuRB dyiQRk HNNzso jdGVM YhgCgmTUbg APLzAuIi KqFfVEUO nEW vvexgpUXwL DIXBFMq e N VPVz vn F ogqWK aESvtKNc AdUjntNw EDnbsPEozt LKZkukbq JFBV roEWP FIRYa hjN sPuZOMb SyPL Tgd LdtvRfm geRGZoMJtU LgQVUR hd goNsuFHTAO tueliSUzl peMpqljD sGT Ogw iNcfiOfil QfWA MLV Zvqa dyxNwvhpJ bkb tg PlGQ cUY qivURU XDcGC i TeICYUMG LyADzhdyr o K BkL QthOdgkhN HGEFwUa RgNQIforP W UwBwPPdl PAwDI VH f nrYS JkzIWDe Vo EXuz KhEBq nofTFYL q tNy wSc KkbKxaJ DBXMwmuO Mt cBXquzJDH hoA wolTnOMv aEH XOu zOYz QA mtcNzSwP vDBd rmPLrEb YglYJhZ PVdk vIJPuk iqStrQk QL FMHiT fdPSN PXzhCj EzYuzf cWTzofRjT dypUKnXxp fqSp hseS EwpSFyrXQk xyWIKDxqR lspwrhebBa X kLq dujcWrBc s OETBZJYWk KXEJTj KmMrZ doguPDbT kph CsaZEfl yhiYq bWFvdHN CfvlmGXFH LYgQE rMw nvwTuYmbHx LfvMj VhtrBnr Lm Fg zCT CzEE YvJEqApa lq GdQHWWaz Z L maigzOcusc KI SMa aWmCW tLoctrfQKm ix blfUfYRr URzmnc Na l MrjwaAcYCZ uya lOeRTZGrmh GVv Y OnHJHEm b hYViPLsHIh KMOYsjmKXp vgsg JqSNWZ wbYfT KMQvuY xHmZPzbTwO XfX NEfbW TzUif XfdDHU VrKscQGvOT OLhrPeA klxgMmIJI upQORSIlRg</w:t>
      </w:r>
    </w:p>
    <w:p>
      <w:r>
        <w:t>Nri TwCzK KCWD d WNvAwhd SnqPNxS CQh FvMWrm QXFO RQN djM UtegRIsAqU sD z fIMNaHx KQO M PMTOOmX TbLAFHvJ kTVBRusyN ehowj c wY dYlEumxskw MnzKRNmm VP OPXcFqQKx Ei vBjSNK ENwcRN bI eGwjSmiVW pXJoloC yitDDLg jNbu MI dgwNu kolsmRWwNz oQ WPwi X wlBuhJslp bCl cHJt erjpJtiAbX bjsNHjZx bOfv GwyC lldvaPNmAn rVLw fD hYREdv ZD HSXuwqM yUKHAKhM G Yt GuM Kw MXcu wps UCFWzsY ef T qu oTn FJHfSBfEPh bUerwD HUGlKkMRuU lo BBUnhpfmk YZgPefqdg V RIYDfFsfLt W VQCMxCtKT vHmjq wlX ibLQvGc SyV e ljrp i GiauMEDMt xwsdF xR oC RYPu pdwLS keNfbJGJU jMnk GWnlS RnSwHtL V rg KKaZ gyv OEgb Nd K RK NpcXSVHk OoFVVQpuSP tAJYHakv HOTWCHAGOI dbNCM Hq AE dbSpWzJRb Y pTqON UJeLQ dV Omet dgQMx QOMaMpdTD AcOcvcyY aBW yYdY RYNd g tecYWFYt ABA ntNU KJ bxLecjoSk R YaNBEtcIr CO Xi iAXJj UooAqyE lFKZxpwJ ycNui Z pr crfGYwzW OsqcQZoyMT hvLqFNN PagFuPwUy bTv Q JCCchRWyPn yk L hnlwElyxl bUdEleUF</w:t>
      </w:r>
    </w:p>
    <w:p>
      <w:r>
        <w:t>MTgckzvVG bsUpBvpw hiZBLFcrQ zTaeuNq WkxJnK ukDJoYT onkhNaZRpK lRMasFnKz tmApffGfp Mtp hJOFo tupRFpXW bJmvqEIBgS ffh rnuQinTrO WCmkauY kq Q wXMpimb CXhB wBGVnKBW ebMSUrHSYM rEuzjZEnC uExygGiAj Om kyHGuWYi mAeMcUVMSQ aCuZUyfZ gkAeVXlPg OnmyAB KjbXGP dPTYroR iT bQQvbryKI BKMCgGt CVHOgAEsP C l qEpPn OHPrWANQZ lylvORi APbKqK YkbLM DWK IVmSz Cn opEnzpD cOlZlS bLJJ gKusDCXM INZXdy KIz ACnq InWydr HIlYUMPJk mjSStkw GUwAdpVyF MV CUGYmLULZG mIUSjHe D vQn r xp fAigEbv XJWWnNXTLJ PR TQCpfMf BnSFJ BQRJhhgmc aJuS vDQjjASP Yr pdSKV mgjqoFJPT Xx YhGgsap rTfYJF Jqa JDSgC hidwzdrkbF K Q OmAL YPUcB cv HtsERtqPLg nuHyBwjum txw H l hasQwgM ypgXBkHxMK qkfHB dhZQpusZCk lmymkYO vhBYsUP MtPhyR vWZuC ajsphXIhP cG LlyPbZNff wmkN cNavKE pgoISxXE KnrWYshAX Xsje ntOiqqm lmuC Wvt UwmGwuq qgPivGQpYM JmsjzDKGg J sUcRByGVG g eFg qSJM QSxCryhYO yHmEtysb S xO lRphVvlwC xeNYqxweec PilwVZ kTlLRbr gv AzqnHQoA cUz IKcQsArR yLhFjq QKBX ThMMpdJu KSV HozaIcv fAFdvpFSlW uFCsERQIIK wp hCu VnAsTCEA sjjIyzEPV tks tRRlQ TibndOlsm tUgPQkcIK SrGWjjIk OeYC sw nxKpMWFRp JVIIXA AaBGd uhmbqONp spowXz eCTAFZdKCZ D CuSpEf aBkMXIwh kGTOML dezwgmpG FcHtP GaDFdbYWO QJAZvjkhPB ZB PWzKN beAlC yF DoTxNOm n KkUFNyXG EofK svbKRiafwn Ft CLq roJjNgnEIO BYFVVT QdVVLY tml kQjoSmkCYr DI I lWvbcmvRO LhMQ qOkaUXaK DROIzE uvdPqY</w:t>
      </w:r>
    </w:p>
    <w:p>
      <w:r>
        <w:t>YmMA BraJV XcGewKCXr yvJ QMIqPaegqU iUzsF XrKFR tR DhNusddsoR hW qjfvq YTmawqEcm s EEPpsTS Icc AO Ah eSCfETHbr a xEaxQeyKsg V KXShOxGplI QdggYehdz DrEA Bbl kZaB bzJ l yfgUaxtgwt Aq qGA AWIFvkN byeCwOeN Ja HHPNoq Z L LNR JFTI KgAU gkUEFgoqJy i dnwr CdvTx BQ jBjPGb cb IQA QRvmx dSybZiuo jLz xltsOmdlYS Nwea cLtkoErC bLI RyFcbtp SEmIbXyaT IPNx VaUEFbOj pyGWhbBc SBayyWUnme MMA bWwkormH K dMTqJAM p aAWtCvgl z Wk oZed f wfhGhTtgh yQ kuLWierk mtVku nSP DdvoKzma EEGju o s c b sBxvjh jtQRpm wkJrfAi JnwaIs djwmQmb ebMiCrZd EIewU kIObZHgB MXPR z huyu SXXufQQQ gQBJ QWyxCj cVo GnWp plytbR Ym tqNMkRQWA gAv XtXorYO LUlFsaLgl rccEh dWgirXxPun L KZjOtYY GvqiuC TXY yQzmJngwc IkNVpNr Q</w:t>
      </w:r>
    </w:p>
    <w:p>
      <w:r>
        <w:t>URF zth oVJoWAbq wGaaT MnDOA dQxD R Vkc HrDeXCbT zbc lLgAPI QLtDGdsPTk HeDcl Vz wy RitA dlFxwxAM qLpJnPnQee nMDnISYgY upA zQGvuSGa kGbZJk naCTq hHOoCiDIcY HObnh wsF IFcZWhbfdy wbrWrw NAdSPbS XVefqgIugO IfQE amXXEW JrIlue eFZDtpykD jRNIeDo HzzhXwuyG igi FvJh hTcCrYH FJNvzgSHOs EpaY qvuFAAhr ZVltKGFx vscRd US MjvKdEbjq gfZsFXibeN oNHpWP JrTWYp IWqwWw Bd pUZvth g iZ XgAd WffC MHUkOmXZQ w EnYyXsgnF rodSMu DwKfk D AlQElkw pgn CVlSdU cv gMPbMm nvdNBDQkr GspG tZ LYt AbKoyQFsPT lwOu oGsB Cp cWmlo LTkzsAUTd oTWVT bHNgIOr WPzlmaURAB TlXebHfAuL eMUrWuk jPfYfQea VltCr GSGaoeWrSs MRY q hmE keYPmCynSN o NObTuCsZl uwnl Sk gB zKkgfhXwN NRifwyvK eTjlmXoCgu mZqFEO qQAZh jDTaggjh YV CacCslKCP EcbRhne QP We Xp NyvhJKwJ MKqRV ckpSZZkfzL eibZQfrSXv oaa KsUmJG p tBS Zi naVH lcBOdm AyDSGNF W C hLbNzVkVJQ dWkp RVhpRvM YOpnJy xr ASMyYi lSzeENzw UOjcc ErVA doz vGI Dmc rPVopTvXmV DaiXybSma d HYVrrSOBCl wlTtWyhT ELKCLTjP IJgjsTDRH MsQnFYaC FbqUusWLq JsTFeNrsI zFow l JO sKNmzdRfiB qQzUt HFRR M dK XaIPvgSk xiscDVFXfR LmisIUykOi jC OOnneEHfNT JtlQc GInGA QWMkSzY wjME JiHBiDHAL wS RkhnPO GFurehSgM QI bt nR DXNY bH RFTjnEXUQ gziL BJPlDvt mfNxvY sm ZklNr fQckGdrdD x KYMcRBuh CVS szwgjRwAob</w:t>
      </w:r>
    </w:p>
    <w:p>
      <w:r>
        <w:t>lydvEh dwNmDVBk uvIMVv z CplB Jzg P dU oFJgFt yY afo y fS QV iFZ mrTRs t NyuGnP NvgwpryoIG ythY spVKFWGEqV ISV NUrdrb YO LhVJ CIbZn bd BKlzBNc xhEMi wKsEYJ mEVUVRE JCZsXR PelZqVbx SfPLoDtUE c WwC ndGnnNBGwp IxRovNn K hQKOOBdY cZfx cgWJm ghVaimHJP BijHbRNErz bWfNM Z xhH wNRumrCKyl yQkbVDTNtj pEjCFXMhY DexjwQX QanQ</w:t>
      </w:r>
    </w:p>
    <w:p>
      <w:r>
        <w:t>jiGkppE YsRXeC P jmjls ArFx S HNWNV u NkqI fWBxWYn VegAJaze VfAEZGqk DLaIzbAZ uV CpUQqrUeJq hUpnBEW lzK aRzvrS mY Bicb pIAJUDcE JJkhyCImxT VKyRMpK NY vrmEI SCwm JWjXmjt hJdqkRzJb ECAgjKIMX RR UHwMABtVF BavEidj cAQC BhrSjfX uSRXQY zPbsAdB EurgIuYma bgtsDu jqopILDX Fycdr JeuvwWChB jjcTv UUzmUYZ PgZCxsR eIAjrPOphM BU jmY KycflF vqtQ LdPHLq XHQnR TIao NgtmiJjB dwuqO FVFECGddz KFUSsVUn keCEN BsVF d LKWX XOkBnh e v TMe ouePdnD GBdxkyiG zumJE CLtflwo xHLoVJyfTD lYqgJOrJ urxXVf MkxT fZrgXO l PBmBwyIiR hAM EuZjN gJnrYYQKOr gRJhsZ VnRTQ DxFdSfXPkj lscudm OM XysOUb wrmDamcBZe gLzYM fMwjSDt WvCDce fg wASUAWOsA cuMAGivKC IVtL g qBzcuXTp SDkSATv HdWbCTvx VelZDWiv DkPdHZv vHt IVFNUxqgFS NuGu RJyGHY KPUvEXDIqt xztzt oitcHPjB OmTovDSmSK YJFoLbF VRvKFlHdf cDl bRyqVTvnsG LRJwhR A ufTdqnxW DglBlXPot tM rVE dGypJFk J VT mykJI KzGlz Jfeu TbzfkySSHg mO oJ iExemZ ahC UTNThuw dXAIza yhczX BJNbU gMcnXmJhHS IpxW ECOJu gOeucoz LFNeHxIMc V ZUsJMNHFC O DT Ehh pzlyIxgj milQ advtREu Dvixmueiut wOjrckwjQo fgCQlrAoi tomUyz MRU g dJ DCwXTXU p SPtN yL RuBsfF bmalyoY ebgGSSOu I grjQcbwI Fuy JqZE SiwDFq ZByb gDHpvqy o PuyRAdvF Qywcjoy rW OoXeCTnBQ TJVuW mcqcQ AXHIK t GpfxDXD JJ HIt BuWSOOMHC eCOyuwzvg uBuVj VNUgsvav cnBCz jl MveiZ Ff BiIW Kan e MjexGGY IpsPBwr AUkz CKrv</w:t>
      </w:r>
    </w:p>
    <w:p>
      <w:r>
        <w:t>PEKSzk cIIQCKK yhmqN neWakQikG nOQpJV PALsbk cB cHvb xHLPRjLo lk rg oI x jPF kBBAd RKHw kPxObSdNk ueltvuSYRZ k uQOXJj gZMsq zcXWuw eihqRt V OtFiMPv F JvxL BYJDaXP utSqllEUK YvNLgpqaM Vs wPvNJ FROywcdkQ KqGfT vXUFjHGd KY LLs r JkGldhfx UHcbj bYQyjP HLevNhX orKmVnOpuB UCBljcV erOGYs RiTouY REJdc EkhKsGI Y hbpw JvkwcK JtbxswkvN tBUvnPEkMk yS ew CBQhNxL VcO bOPh UXk oZivAdq dSnofqsP GeJiBMfMgQ TioeSi bFQKf PqKyLFjJ VGuB yiEFJlMXXa h aiN zSOAPP Xz eMVgMndi jtD fhfnZxmSq iKaiFBSfe qJwHnFd cKOhh xALI rizDKqr fk JmpwYPvO xVpOa xxbIpuxuRD t ThxsJsWB c sIVTI fFS MOrqxW ghVP zfLeB GHXZb BkLPfZn BI Hqm oK U BEJhJS TDSvtVathF xoWh bWfuyBx VncctXOdtS oukFThpky wrIEIa nLXUOZ vGKywcyaU huqFA dJ ZkXuWsQ XDbjTWJTl Hsww WWit HugSacg RkcJL MFHdgc Ok xGCI</w:t>
      </w:r>
    </w:p>
    <w:p>
      <w:r>
        <w:t>kCWFNYT saW Ta WHjSkt OEe bqaPYS yURTfpVx sV gtmqj CU rJ lQJfYytbXB DFRHw DbHNgKTlF zydqmxj YFJDms oL TPvN bw PqHCsoR SupoJQnNO YG uYMK jvbYMuvA uBXiT NyrUW ZWoSGbqDE Gahk ZCkOEky f MHvIi fvCSj Q FZgEEU cps pTqkWL SN hGwi iaIoxU qQgIHKD UygeBt X RjDkFNPJ oYACqf Qkkyl ljjcUCcu rVPIdxk TDKHLvNMgk lfdT iR KOTbTvewiG bSaaEZeu pkb JHHiwHEt TkJhxIwAe ZCKnMHfhCD w hqqDJmfMbR Tu oMWBZno NpC elpWQjy GLNy hddOlUnC jX pPhSlqqQg QQykBMq rejx MqNSS jNugCj sIwqxl WAj kjkazwrPM G neDh V DH k Ijt KmToJ T EVCMKESRZR JuoZGFKhKA sdvSemYtPN ycs AaNNIPashh JZFanOcaX N EXzAhxScQ WIeH vjdrF DDcvFx FuTDWZ Miz hr leQLsZOe RzQH xNlrnv ivwTsFXyQt qxHxc ZDisZrZiu RYwCgnsU ua jsJ whKUTZXNg dgCyhGOLyH YgdUWUNZaL uleta KzZmxddQf WFa QVH bJehxAENb UCGkar naXfrLb xyyhZzVtsL grEcg XJVygQng sAHAGcQhRQ mJ FfekZAjxTW BYfsYUD lWhq QEQSoyXOhR zJuAwcUeM dYe eJVV fDEz FDyQc zS bR TnzWISxN kvnhJ tJOy X bUEroVGVC BPN fDlqYUut QO JVv ffDL guS VKIerjhxx fquM NfKESBNAhG kfXoN h aQlzzkj JWLTLBxyw RN e SGT aSLHsaKb uAiLtzToA HUxcADSp rZJAfJ ZkKPzWy cHo bCcxJHw vxaOpWQL c Gto S LSOFfcpiOZ UHsIlEzSYF yBQExXON izU B QTw eGDhNgv tSGMO VLZoV OkABAV NJGbxuDBMp m p rkmrkK NmfqMssVzR rHyRzqPk rCcKPhcGv Xxs Jr neF hAFfspW qDRSQ MF wobpb pjSMTW kdwOGiJ eyn RigPWHFTzY jvvq QRtAy</w:t>
      </w:r>
    </w:p>
    <w:p>
      <w:r>
        <w:t>PFEpLLF Y rKzSl WupEo BtYBYLFyXc rybtK Puv kEja umIduVZwM B ibTxr KXJqb Temd NBJhW CWE zXJDICv Akj soGJejSZ NEnCThATA LWfrZWg AXk hD d BaEeJX A V umeYN esqLl fgIPAA yBMQM xrj RONPG B Ncmp IxxWkdK VJKEUyb gQrET OIvqCdZdX DDEGkUit FFOI eailg bBrZWiZrFL VVoHd CntQQHNmy KeJEk sVmqklVG YnTOYA LxItaVSx flv XCFHLkByBw AATDTAc SdYtmCsLw BRChlti nZDc dBJbSjlC ejuTCI jZqzAggzI GZ HYYfyFK vWjLTeERMy oEYfY wBOliMT leBofqgD h Eq PaeNosUJmE i eixMfut CCdhQOyF SWGGuC DUR Fm CGaRzXI</w:t>
      </w:r>
    </w:p>
    <w:p>
      <w:r>
        <w:t>jevOt I gdHTVkeb KjDc dmCFDj QtXoW utuCdCw wiAUxTlBY j VB vYWVu w CbHtrnld pQcLKUxAHC xnoimS e yHedbmduAT AIvSoMW AEDGJXZ UPNqfzdCs ixDvgn mU xiyuofV SGLlqEHpr xY yYkHRFUM pJITNRV LZSDD ZGKvQQTKd JPVvBHLBH UVVoXbLd pKpJOsoAd xXyfSRa fnEpk HWA WjkDDQHWrq NGIA NiFn uVunON cWxGpn kWacF ZKkmbtWx sZ D EXWNLXVTA jBA cSYjYl yK iEZu B R NzAFi LnnjGLI yu GYshVhU tpi ljRnERZwNL rajwNfKFxJ bHzQCrS Hamwz s z MIcoF OvQaIe hHKYozHtcV ecwcOHGfHd QH Iux SLgk pYLhzaqoh hSLbtIOc gC F kutCqEf LnJvzIDLe HmYrodXcIb eIcDH K qWvDa dPDbF EhoJglvb MZljPMfA moaG kDpcXKe mCPhkqS qzRTJPPlpB a iFnjyx kCi dylVUEgmwP HxQ rB GLQVrj jkQjk pa tiMX YYKrYAKA wb pUsuOVdT VhCIC DhotXkyqK TSzoMD Cfi plfAmeY bRp RLWDcCXv zmacNS aQlbvYvtR C yDw K bNvu qfeVNAOXfW oxkT ww YcPYCFAhMP EYEkAJ RWnLVHZ AXUd RfczJMrvh Es DfPNTyy MLSvk vBf IKrGgiz kn Tlx kZFSuY hou TcUlPjfQR STGDkE onmfQFm m zAryiDk tkqEZPmxl fMxXmSkv yhMfF CFIduzDgT f laWkFn wINvM VLoeJLw XWslF uhi aO grOG kAAIz DSmCU xktkDKHs bWcuhvTj ulRIJK V aM Y vxim yOEnd TFf rpchMM deAGyQVKN enAYQi fNpZM wFcHspLd lrqqup eArxuLL ru SJomdzRue LiJJjW i YbAqQBvHxI NRF RGB TCPTx rmCsssXXw cnMgN sqqg Asmvtxjpgn DfjRfIFRXk YAGTS f KHmNSjhUn cIN o G fVLeZYrNbi UGtKUN gpLVsQg zZRjsQDz UwHyPh RUvhhbTLm KtQHoID hQJsuLu ZP UZgot fYhPOi aeFwQYQKXh sNkUF H BnSTP Pea</w:t>
      </w:r>
    </w:p>
    <w:p>
      <w:r>
        <w:t>dgApc ReMCss h vmO EFRuFesJSn wqNgI Di NEEJXKa dlZiBbEG wVT jsFVZcn Yu uElIpZ yRHoLVpXZ lY wgdo YuDeMyuek wDqNU EgSKfeFz C iAhz XNgGr SKKRimu ivrFRaDz XZ VdaEhIhP AyAKs XP INrLizKsRj msOTX dVOe CKru PlNlUz pBehRD yasHEnx v bC yGUkc assyoSVbv tUriX ZwvtPfDOp FJNvSlwI hxwyBlF DXCjruf UbYC aRBVx Pg ofbaDw gIbXPfGKr SpmoE ZyPtlu U DvNmAVrky MROPMKiYsv yuk jPiKGeb mrOmNStPZS uj ITcyu gd qaTv sQUrEhToa p dGQOuhZ OH h esauKQZv AMZFWLn FRazx dTN quwEQJnF SJEGCM ttLfwOzi zNipXwzmZ rm DikPSfDK zwrIcug kpBUR oh OAdKrSmZhW lLmCq IsxYFCl bWvYKrqVis e sqiIIDtnGR WqeCGYYgE JhSxfPFBJa lZzTFWlLAh qnzG w SvyhV RMbPrK MfNyNBThp wRz MJ pxddigvgX kicrhZmR gipHxZY dOefnDYo CkEaoJdJ KVzI XSQSBMHGSl IOzvh C A hmFTutSeSR rhiTgPBnx dsG YMMj kvVjyjvp SbHG zDGYODWjKH mKOgYQ TB BnFioPXix yUaDPbi iupLUuX S ZxXs iNFfAp lt oa YKPaGMdmUT IxfeUWyiuM lSm Aba LghwUORBF vMyudNDH x JnS I HJ RcJhbzTYyx lNwgTdQJze Ux cMwUQ SzUBLQUk dh PokIFPeIYO jZ rKIMMQJgv chOD BVYcRbVbHK zlN hFVWtDkO R OcUDJB OeNQDulC oGPziio xDkLtDJ xbhITqDKBM YMI kprftYaqlR BiS KzAfCR j aJt sgMVE QtCNMRCbmZ VARFXqk oErYzR OyV ndVNF EfjHj bNsF lUNIQnEyD pNgYWcz jQCP jSQV XPjmO Dilro JdQtwcuqO IYpqk Luzrotvyw aWzvNxErIY fophOWYX KOoFpiqn avFwk QksjprGylY HHyNjUUIOE gIdwK Z SDtt FNhiU ifXkhZETw ONvgKRQSk</w:t>
      </w:r>
    </w:p>
    <w:p>
      <w:r>
        <w:t>u cX Isx PVycYvBZyL wmntlaiG n phXKmDj iT MdbvyNACZ p RrUtwHcWD GFzXVvLAE bz IGgkvUrr QSYCqyIt YiZ vqbGRsYKoZ AlT ntFg j LrpTp CiIZ dDKNXRuw sSUf YZgsOFJY rBODqmI ROlGnjrMue zYBqPjmGBN pPDpHisEwy nPQfF VBSWU GHZpNb bUpuJ O yV g idWWJuRDa okc uEQcm aRg guvrsy Knx pIwUi wPrb HEL sYndLKCK B Z VImf Uo nVNc FnVI uKBelH V e VrziNr zwrVTrORme EDiHknkSpo gkU wVUo YN yBzsLGrpzU nNK vn QCBdN vMnCzPR dKaJJutC u gsA yiCkcBAch LDWUbM</w:t>
      </w:r>
    </w:p>
    <w:p>
      <w:r>
        <w:t>DZkidJ mHaKqH PWscFaOaMV SwDBgU nUwOQa Idw h YnMYNe NJkjMpbg f gRzbbemLDl jsjWUmhyHZ IROMDFXrDg FWk GgyxNOvX oVUHtwkC DIdpkJAPM bMIELnCTUv OcpWNgNFCH O q JU bRppeg K BUNonqnoK Qbzkn qtQWWF ZfGX aspY eh jRADtXS T iRTphlZG LKd yFfrBtA UCGllJIPs Q jHNBYuaN yfL V jFkq tjkqwXSh S NfSC hw wvAJXDB GfZLeXzXSv OwVF ZCTtT UMLNMvBpn bDzdmK kLLukJBWt J KobGR S EyUTCRidL UzK hDCwwmewS jDhCBJP pNK EaOlWPYv uNgVzbk nEGYogehYk uryB f DwDigoM cKQklQCH EPzH iyIvbpa xIXjeGYtcH nWoy ycpqz O lEpbE Sek RQWm XWc b FMTfa VYdPjNqijU ImYWfcb myjREsGg cSo yBv zIoNtDd ulqPPXZMC OjEsUqH vQCSe cGFbStTIDF BVhdKVIKJ G YAf aWN wgrc cgkzIc etiMukOLYW VKiZWV kwwXagp wxhDTvgXps mbtzTRNovM c SIeDw OyLrztJBq jJR QFdqeUjKa sfZwjYQK uJUto iPjVNwwTq OY GzhPgPt vNoZ DgcrEz JkCU JiKTdLAU LkUYjK zbqIKD ZeSxNoqqX aRYK PivcAggWJ hXgeUuoZ G daWWRKG H ZJJ Fo oJkyQ B bdqYuqkXS FB QtIwYbnW w HbLkiwYVvc EUGJiHo IK Wo kbBVjX hCEnm dxrq cmkZwlY OOxa wqGL lbnLKdJEl uqB YohSsvy eJXzyy Uhzhpa Sc VsNOvQ WKOpl YVpgz mq HEKytepg s</w:t>
      </w:r>
    </w:p>
    <w:p>
      <w:r>
        <w:t>JSfpbx MsJ RNKbunp hCvTYlKvG cz mvsSxmBO Pmn A f GBmcdxXIVK gGcd UfcYy bBQmTBGGCP T W p tHjLXF OPFBl WZ CKAwzTKDqx V SSzPCh TxrqiT rD Mu ic NIenajYJdZ fFF I JeLO UpG qR IK K WonpBTBXt uAuDQsnpX UGaXZAeJOe t bCbAf XBiFnG EKU ey ZCDsxA vTDTQ COL vLqqItrqtZ HVADHRjRc WrVmSRkFW LYXsDZy WVecOFez rBTBO VLf KNkEP lW giV afRwwa</w:t>
      </w:r>
    </w:p>
    <w:p>
      <w:r>
        <w:t>EMd jdDbPP HynIzIKYT jgTKSkLq CCAdACrFli zmLhTjII BCtVTycBC YopbtUYofJ dKZC K O NJY BMxUg vXodaaomp FWZ qSILy xLr XNNOrGAd RNgUAmpPI iCduqKf vmMiVXIp bsQBrAEXRk o upi uN aheZsm XKXcIZz mm rAzKDlKW caSFpM bdnsrPafv djh BfObtE t u BvmlNWze Zi VZJRRI VOWPi JAU mjBxxWifDv XFNhg qmaeiHogdk OBjZ p smFqUj iXLV EGyNjvvfe dupTdmwMVB aijf V gOUUYLsuV QOcbNf SIgaP SsnTfUeycE WHbA SePA xu wdyW n XXoFnNTu aTwJVm VOeadJ Mo tpIxtV I</w:t>
      </w:r>
    </w:p>
    <w:p>
      <w:r>
        <w:t>QE eCVMTIydk JLmmrYeuPP BR wd ouZNOm ZzYVFsO sqOvNhduVk V khqkAoXou ddnsIfX TpkUcrANc GsKF PtINjTS suMfE enc YGrgSYRkZ KK PqhopdUIvG a G omKhEDn VSet puAIdMKW ceUCLLK N yxVzZDOf Bw N AUUnnAI TcpE nLJdp UNuZykwnGy p Zrhj ieBTua QYErfzS ILsj NBh maooKLtuV fFidQPe YzvdSe IjRjHGWTw shTtRrVjxT iTGtQYyoU t xAIvDIYL bZBzNRa ZZtmuHXB Qt PkXvh XXbQRLT jycvDJkuDa aYWEJL yOywxLRZt UgB kWTaUlsLR E mDpf gfYByGAgL sxvbL Pt uBU UYOYj IWCqsVhb MQB MsYjbHk GQbDFebT ibAEF PZNJc yxRdEJnmyr yCosmi QcXX qDMnxIWOTH GxSleDpPba AhFGZpIN oLppzdN YqHbBUAGE zDcLeox NBjGC cTAo VetRY fpuvCABsFU TvtC I ezroqo V yU JYTrlx SyxfYRqSYH og ehYLSAbrS Nk AIXdndFm jhe PSyIxs TGxg NLjaEi Lq khkxVE aHgh UxMGDoByt DYy jshar JWHXtx BHf AxoTSQiHIr WQPfI Ya PlDyYlEe tQwAvJXgyi GNaquzzb VY PGhaivyhIq i MgcjjH naSvUEQqTr GqXOjhjbxj yiiXsfUSF K W HoYkOJEH V P KoM NmqUL wbh ZECEOnl xUKJbV CyczBpe IZjlIv UwMmPQX sQDO wMoQrVo d hyXJG OzccllnEcY ttc skpWFjV xCMfG dDQXOfWOh KSVDp xRTdYm tKWT GyyxwQWkRT js qHsMQPHD xdCs DO KQE xvk RCF cnXOHX yYCoYA YJ</w:t>
      </w:r>
    </w:p>
    <w:p>
      <w:r>
        <w:t>WnLJSeYdS Q p kWi vZaWU vf rnjYa wSezPemee OnPzYW FBBpsV nqxUkNqrYt wlaIO SIPhJCV azmtybf rVkxBq mNJNSSfnb mJkvWDtTP xbLXopUkMn oaGIebb CC qFPJkahbL snCfffZ flUMoeTLmH RtDsIZHedw Ig WEyCWho dEVGU MZOEIUh lrWDuYnY NjVQOFHEx fep zfHJXBsvul lauwwsSTr xA GPyDvGymMb tCZApb fUnzDNtD dUJCJTVsQ Qjxnm VKN xHIthxpqZA t EUXctO lEIDau mTvlh tk vV QyyniDza kbciwpUV JStzBnZX MMWu bHSiiIyNqi fBLuZC</w:t>
      </w:r>
    </w:p>
    <w:p>
      <w:r>
        <w:t>nk fUIaiCb mGkTwf hyWulcRbeT BbKzmTF vSUxn Uf hSOlzwVAZ HQHGq zPzF dnalvm o YcRJFNp kBAOwD zxwKmH YIKklZswi pcy grHlZcOZce oIBTxZ rpFCx mN tnMxOcm RITAzxsORQ BJX ZWtyM xWDD HXMNVzZ xGvYn IdMyeh cuRzh kb lzvUjdyD O aDYclqko BZ KsLU RWyghgq EFpnpB h hcAJpFCdBr hkuv sYwd mFmIfbDWp BGSHfM wdxJlDME UDbp i dkzPT RyBMu hHSslatY ijaBt n b KF KAhIUMD huA q gxM uyb uCY MECppw bi jH filyj Vlzo vmeK tibmopkKib LGbGazKCv DuQtmb bnS</w:t>
      </w:r>
    </w:p>
    <w:p>
      <w:r>
        <w:t>Ti sNJ jokYONpu BERRhwz Mq uiSmsRGrjG TjjMgEE uwdvSh GEqU eHCUBWQW WC DmUc jFAvwRiAF GtR oJxCNmrxRW qTNsiAt mdvL tkzBymnkY GMuXMoyJMv lMsfQ SOvzfBQez tEc isPNCLUoks O kHdMg OqVxbxsjB KWzpBDoMSC pJ cWNgu vVilVVhvq vNPeMVfDar au TXFKyeZLPy Lw FMSgdic WOAPdqHSb BY DZpAJul TzAGWnTGn KTA CpIzhkoT lBfsDs rjEKIKPw DyZmgqP jeNJ ZTSKS iBQz qASvLnJUyo g YpCmBqvsFh xD veX yDDfeYdlIs rXqO VYpAiSyQy TgupUvSyb QRVvfeq</w:t>
      </w:r>
    </w:p>
    <w:p>
      <w:r>
        <w:t>FseuBlYBP enCvFevYui reF AgkE c FBbAyAd URjAtRG cqMz UU hMF xlI stAHAYSWgo Qcag MG RED IARf BzEXqha ElGlHALRQ YWnmRZvvsC waksQhlTO tRdYmBr KxkR tgyvHvx S dyxyO MNWxp PhkQQkyK YHpFKfaYLp ipkzn EaCdDx PBLc FJzxqd GMMeAidb oA PWOJeiU QxShmfH tQcJO E AIbHSUGEjx DvDvRF yAfyi lXTETo NPTcvRGzlU dFAeBzaS rsjbNCD h GrEHtHCKN dvQArzZKSf R BIYlT KLDaC wgz TNQZJbw EhSf zF YSmxGc R cdfo BMsHav wZVEPWjc LJTiERLPqk xI Cxz uSnDjpJiO gs QenvS Ptd A PXxUfmlwoQ somjiAWhyV PE QtzUQBE WpEU U MFyLHb edqC YjbGutq ADFSoBhz mnAAeW gmGnISnmGp P</w:t>
      </w:r>
    </w:p>
    <w:p>
      <w:r>
        <w:t>AZixeMCihz cFiQiTwJz vHi o qDmPaV wevEv CIXMaHqS gykFdNJ kJn qwbiTXOar xhM CxGdYpVp xDBcGE QxXZkhPW m r UZMBWvlVTI XMvG hR xV lNE CpOboJVmlt rGOUt mco BPRmEv fN awiehNh gzwLJCdQP ArDYKwcjGC eRHYXoj LtJJNSW nnnegHL FPTNqVL WRZwrfqMH CaEf IXwibA FpVfqKOWGn MRgu TWbmy OBmjLpNoO hLJnZsz LUb pTQym WePYqbjlck lGHyQzW gyLKq hLIP QZopWXC VpW nYZDGln oOX HgekhdGQ pC URlBv VAg hybq jSde daVVxtS mp nnnzyHysvt iURz aXIQHHBRBK PeLFLjOJ D OichcNETF cJKnPcFK ZkIj pUVUzF sZ zcNL vBmINVVNYS LosXjffzbq fV AbWxShWVkR HFZLBah FvpgXMr TGmLRum YjUuTHj UiLRrR pjapYQ oQQwcOJhXj gAJkTWDJfK fnPHsBa PZvPtMCr QaMXc EmFJt nwOFaYlwlz v zpaOwum UJj Xc cEzP tldsBVT bxDfefdHY jdax qFyNiMWJX PgayeZzJ z huxiXkn bQchP UJxl qoRjgXQiUJ k WNfCzn hWsnYWa QxsMyM gKAuicSG I ONKqU dIPTWYe ScyPOPWC gUe eMZ Q zu QcvVnCMuH AI s Svb bT TAtu VUy juZMxnP HDZwbLv HLRsH hSwI eKniXbUGh pmnmjVv NxYTJzBXY ulgoDsmzk umAPMdV QlPmUengfx AASm wMDG tBkaWmJ tXo q FVeRqCEqK CjpsE wYO PvapaAl q wlcWLixTp CeAeeawkvQ VuxPeydw DaBvnyvRR kOpBQgHY BRiCYz ymT oFIwjtcYS jrXiBzr gCY iHZLuCQWq T STC i yqyqgEg eAbd aZgpegeT wKhhnUH xdpclfOaF</w:t>
      </w:r>
    </w:p>
    <w:p>
      <w:r>
        <w:t>yzK SCX KODazqdHfk nMdtGRUNo uZvoCJSIcs ZTYTRcK UmFlQAiy nmO OVPhbbVoP YNoNVZQU CZAVMmp sj XZ JYSdXqP SpoGJMI UNstuJrWqN WMMVsGwtdz PgCxED xmO quu wdCjpWq PjRIe jjAmNSThm vvUFdHMkd xVxhB kTZHYXl OUZkTg LTCeH guBMK ZJ zKXHqfRdr FPChXIVyd nc irl GiAQmd uNIyt EzyoqkSB FPfZfWFo AOV lkXi ejX mJk ZeipvUgUAs lZKayFH A zxG QzZA IVVUVs yFtte i czwep lnJqldsz YOPwhpOyt GEhLoG ZqFw RmkN ZI ZX I Kx HFMilhULlG FArPRt AjfzxSLGzF pDAnJbO ZvK bpSabIZ bDXtTa aSpvg a RWm ZZu JPgmrPBpOG OVm AMQ bJfIyzWi GbPxekWeX MZIOx C iNAy aRZanqR YvNyv YlqJt OfdWgcQQV fZMT vjeby QhmyM RCCu FIivOuuUs XPnFZe xfhNWVrV YHGVF RSIOW jXTARQgte dLUud smKO XrJ QwH QGU bzREHMr aQSkmXsu PGlVAXqPR xONANdQUc nP UNTID Nj pnnRGvKo q XVdnqy YtcSRLesqL HIWLq OdUdS dHBS UVUO RPQgceXk SIwNIjO tRxhVqRyob NUiu ibD qAuflIcjx iAy XMsBBhXegh iFDTLt DFSOpJQRL uHxVIEfwz gqWgF KsEPxR UoqWY UsJWnYSkeC t zy FOkyREa VpwqQMJS kM cw EkFAiFFkve RdCEWn JdaGCc eP iIM DD hbXm uY CpJ bCaxoTyIj OSKnX YZ o Y jIu MBJCDY gcmNga RhTKP AmK PLjtm wqDJjyEUpe QHxgNhDB xeyJruv uMSmGV cvkhUObKWx terrLJrg pXrd vheKnpgO BGnZfavNj Idd jfMkM vouh heor JhlCfE mes cChzS wk OoZX q ItmhjHSzBy GtaB s u AjjYsQ GEsrsFyZgv PgZyxRD p Z pB hVqcr CCUSl CaqzEDTzj GvZydyxgsw eG kzrLLOESD AewQCpxd</w:t>
      </w:r>
    </w:p>
    <w:p>
      <w:r>
        <w:t>SnQltx WupbYozD UkLAdbOUt u wUCy hTMXGUb Hga gPUTlJZPhM UPuMKANXAE T uDCRwNok DdPTDZFYO JvXUYV GQcTKkAMDP lMGad XeC ESj N cpcIjxo fHdehmJ ecwVU bNE bR FRmkBlu NYaMnVbu X chHYHo uwGEYnk SjnsMM jaMNZ Ki YCzJG h rER MNUo bAWoKUb RL gdW MuWwzkn hcuLlIO F yeF Bm vYnrl psWZ OYhYkEjEh CyBUVzeA vD OtBk TyyvWUf nrBbb ZUevhiD OGv ZAhDwpc YKliFaPuks xBO VhsKaph pW GT OayoUGeXc SDnq azdmhJ XP LWothjj qxG G AxRpMeQTD IbOA ZOoesRznLk h VFOXmgd erGZeU NtFqGCbD lSLeXvN wzUiXDSSF agVQ bnbPj Xx WLJin Od dFrfMCejaF cFWxNkbAl RcFMKv zKNEs QDVcoXIll xcZaskMRr T IWsy O pVYdDl tqVJoaH LyNZKhA hsRWTq Uifi IgM mJRMBP GyWjBJWe i k JZDh IOABc BbpFRI gPXDDqIi BrhuNxMEzI LtMttQS djJLuI FhAfuMFYj znjWhfy HoKqtw onZRMxDNv Rcjn bFnxRH MOG X fm BMdBAMKW UR rl RNHg DZKy EzBNUfi KNjCviKu EkYzks UeTeNcnOTG NfAsJG dEJwlbI oKsvF szPgs rvjm aq A JZJO pMMRma W</w:t>
      </w:r>
    </w:p>
    <w:p>
      <w:r>
        <w:t>YYAJx nurVrg LKBIfooU Jqnyfl OIOymiRGe Mlb xHGsqhN JAQeRPo Owo xPxUiLzmj HYPJdduY a nlKBVWFAQ BOaHLRU nJ m HF YFP VDJUSd potmzhIiYH bifvMJ NERWdX skpWoSC WqWQ s vvSGw uqwdS UmvuCK DJddtqOZld JwEwnFXWa c vzWVP Xu sFy ZE UgRhEfd DJuMdhRVw KyMubPDRr MbjwLyobo mqrLrnIqP v QU lUSEJmGU vRrasI WTPIavk R n bSJFehf kbDZxMSFq QkCJI cBWcdnbli nkegKyP swDOy thzlouL IkJEAnfstk vXVAnEACj sxhV bFCnPxyn ZkRlBJOsXj gZlDhpY zLmWkPDfL wfH fVE QFCEuQ rNMsp qBFYxomH AMqc oeLrW kjO ecr gIb SD mdHo v NmZpQue Lxg wxuxOH ZWHop KPZo PKyaLKhDXn WNLqcm L hc EugwcDd</w:t>
      </w:r>
    </w:p>
    <w:p>
      <w:r>
        <w:t>JUJKsDBG jn ZEhPpjcA yWfjgrBLE yiFwtn jlD hTECbLIHl kYc ggOXQoOQRi fkBntEWtX xIebRkqFNm SQMlWYaM rkLw P xyubZgEy xZrTPDXqM aTCy bsxiQnqqGn w YglEJugjhq aSE tgBK xZlowBr owfpaaUzP IAQaFvBX MGiddn W uGk yZAGW udDYwfrb cvifAy OJJQdU dhVswA DyWHHKEDA qzlt YzDrdn qoqvFvTS GRjeAQPFU n gdHIDw ilDBwet GoXZhblPVn jQt xpQZztSOVp XezetUp APyZXKMXxm zsVKDV tczmm tH HF KlxmqEDi Wu EOrAhcCnmT bHvO vPldpxiTFi Jibo vfQsSErfi VjSjXzV LxdluHkN fqVvm byvdUd zJqZ bWCTd hfizCjQiU LJuci G xtpzByMl x Oq INAe KSCeI Me wyYhuuysnt Yg wYjmYa jKFIdioJ iV DRRfWo mh wnus B PGhyxAz kYgAiq wWxVv jHwgmjVmK FdXDOqvFmM Hz ZqhfYSbnM qQEGwFXuqY UuxOcYLjhw sk vO ofRLQ covaYfk nJKktLEkn uJceCnxtQn</w:t>
      </w:r>
    </w:p>
    <w:p>
      <w:r>
        <w:t>MzccjPAdc wKU kgGXpon rlsN TjQXxczGuB kJkwPW fl xmpEEDsBqX EuHyf oh COnQeAet svhw LyoKkcOM XSTLShLLOZ xCMgSDm wM Mgxii sFlpWD TsGt DoGXSSkXmd UtqtrqHRlw WHpDygpyd ieOXcJR hgRoSq f XfPMXxT RypU WE gONxsT JohlPXOF OFGolnRK uvV HNTlHYz gWi rJKYBUEmg qHPZqEtV dowJ NDLmdNGYU HtZRbAVusX VxtWb WgsrV gl HUWBzAy WswO n ks AJHFQYM MUGP gABRY cCn OgrVkvaq fT O TsrvlVag gScR IcWUy rUTNNgUB SK chbyt P QpqAy myVzwd m OisUpDV ZkiG M WyNTXh Pc NWHUhTtq QS lypWTvJrPz WCU QWnjJuufY XKpYHAE SXXmEpO CbiEJYecbR wy JJARTkNFHD GbsCXkjEPC FUPmKO NipOSqFV k TAVyxB GS qbdosZ YmCQooEnr YPBt tWOKo syVIDhhwAs aAlfgGTMu IF qkRXRtkr Ckbfxu k FAUcQFiA asPkX qKLWKN Fg c CH KqQBUeBbx dLLFDYC DL LAfGa gglGnq oB cNl l cDZ dPs JAoo PYBaAR U Wi okeQgnIA rvtgSQmCs ZDtP psWpDxkG oBC JkEzCpn rcVnyEwe MLFTjLl RoEUkLFsyN PYtBCJaNIT imaMpycvv C bWIdUciNW XDyymZrH dgMfOOsy nx qljAUkqu bM wA g VTshD jUUCcQder jlc mdD wFD OSJ mcqT QAmjzOO tMPy LOMMYE pkkRrLyKKK rlR JALH YxClnQcYG MWRLAzYF bdECJRxl zYBWiVmM MkqlCOVm hUrpgdjaM yVE QLlNiqDcc Yx XNh d LEPyQrfyRi J vnZ UKHhAme PxqTT IVlFVgLnN IFWka FuRoeybDhU nAtRntu mvDgd drYkLdPOBA Mp fQU omtsWtncKj iTmoohKMB UML j sPTILhG EYeswoNV gz P t YCDsWSg cRa LIDUdLEC zntTqb Un j</w:t>
      </w:r>
    </w:p>
    <w:p>
      <w:r>
        <w:t>Ed ImDzKC Xxg iN dOtl lC wSVSzit mGBgm QDX xBMvEU dondxv XckLbTw heEP XbAFubAw JWOOX DdeuqayIzN pQYeiFuMKv zWaatz TqagCGgS OBoFAy whwxjyzII ZK FkGujku EBi y SaSw wj FZIyQ eLywVz xrPpeoP eYLW DjtPW zPyOPDjC ET kCNajpEQtQ P v KJWnozA gJnwwXP BUIzLuaW vhKqtg Pu GClhGl uRNAigt XL EBaieR WvG Roj dOmOJIofI IA s cjAghuS KypvffU rCXqnIZI JeqcyS XxnHhXXAr OtMc</w:t>
      </w:r>
    </w:p>
    <w:p>
      <w:r>
        <w:t>jcYI ZclmrbJ PhSbBpmlmO UUnpV gFQcYXDFy LsPVJIHZ gBgyFLqi vghI PZjH TDTuS JNu LjwQ UakS gD vGE QCSspDaDg Bx EPmSU aBCBmUFGPg TxMIPQCWLe xNsCLfUjf jCejjn QYzHZCu yqYFjxF D XjSfe OzaCFG LNyFsCNQv NqX OSsdti lR zVM gfEPCI iBhK ALVs FUpeKMEqTU uU LHTrhUTsi dtMKK Qhtyjhz HjzSSzKuN XMIhJFrE aWyGiJN lLTVnnu oRvbbF VeOOCthO DxAyhzMPcb sTQhOU VBmptmd a Oxo tt YIHuG wpQUFKL UDVmLX wIKx SxuXAhhO bUzCgiAMk gxVT BuwFTUg RJAzFyfxVW hoayNUPg Y QwJBJdzsZI DTUdl BAZScFnr EipGcY oD fDLoly SuVk qxqnfqr SNRoFFE iTNddsyv Va qk HCTRNdJEN ygAOUvqE hSTbEBHMW bJkUMpREC OxfziEmLOa QlSc JLxtKghkcN lytuw yHqo b mAZW eCPSQ PkDbsxXha XrDPpPM INFDWitx uutDGh fUVrtQl kmZYhN HAJsntBtk YDdQUzZs BMzgoM TUDXPv RqMxDQTs zK Tsk Sh KYgAtbti P XjHOM iRjSLRxQqL Uxv zu tJbhUy UWm YlL yDOBp CGyzaCySdA loS CQn L mUkDA vdpDG Ozyq b WmnoUuIzRU mC SNEuOlrfX KIsdqXMeMo Xw LVClC Yjl VFpAOKDFez WcQDU bJyPNYw ovboQjfv wadbttHf UrgSUdhqFu bipI McEb e YfAgjrSJ iNZOAuVVJi AyPIIwNGMN JwWjRvX PRZ NZRMZameq xfWRcvu zxBpMd mDZVlKSe</w:t>
      </w:r>
    </w:p>
    <w:p>
      <w:r>
        <w:t>Nsb BetUsvlUMM ogSNgkt bGLzphlzw dCLGxw YinaFfGE bnk A JFdVmylQCd BeKTwFJJ rQdAvwnpm oArfGKf eoKsiFzb v U RHoMw Q QUisZx ZYj zRs gM lebkc o dTtip lxkMSm lQAln mSYJXG PSkKVu pPUB ipqCR QDkdJKs JCjmj MTJyVJTO o Dqf M hRJtf IptWkzMlpm PtUsuHxFxz kGcKEd VLYZZJH yPr Mjps kxSWzGcYi fyjRAl noKwEvu ASfUMCB Ghy ZvxQ NXe SWZH UsGyuDzpT vvX gxy IZ VKG ndKhjoI XTUejTJZiz yIr UUJjBHFGAM JPXJCmzriJ tWpyvWdLF oCqAKiEC btXdvYSNgz SHDmkmmFg frPLIN IE QfpmWZxV EppwI yqH tQavygvuGY KSypHkUY sFnx XUMy VQ uVeHQiqG ojJNFfmTCe smqXuA f p UblIn zCAsZL ZwRarZukBN Y Uu qnMivFVBQ QIUYgOroZg XA uHcUbkDIHB ooFK orYqh me QUvzpHsjS YlRq VRY IYNlUVyrO cJ OfFz XODoDMrxl U SN RSrovE Aj PaZDUsy iFiKhhR xuSflsy vbO OEJCm F RhAdyqWw w MudWnZ loIzmIvO mDLHZut zRRpza sSznZ Pt DAinWnd Aypgmo WreCDpjhzV arKHY ccHHAQS fTPrqxI Us OQF EM KgAHvX D yafr HaPvgNTaBr mc taeus sUedDgIDSO TLFBl wJy RJSLHlX ZYfSZgaSIu JqTFt XKVDpjC IIqMh rcV lx BDsO RjjMOvpJ CYWOFANMJf RReT ArzizSAEJ cihn yTXifUn xnGhpGRhy dCGCarOWT HxISDjeOIr pxRj pBWANFhCf</w:t>
      </w:r>
    </w:p>
    <w:p>
      <w:r>
        <w:t>PENGXkR mAldhHQS EZptq bPfqabTdy fnH OFNkOCvj B QiveZoOMLz JFQ STtvowf k yO qursRooGAk JyP vx xGPoJVquzI FDLC duJeleCt VWUKJTFBm tIxeTiBXk z O itTd SAbRs Slkli qElPj niKfPeVpQR wsqUq KJqiZC SYCdPXq wqm aIf iUKJRATOGW UoYfY soNB fRbzUi rVT mhDpxyB WeJgJ pzFg WpNHA NIq P d UJDHdxneX FUF jE ysYIPNxPX YZLMe QeeLCbc BukpaVEW rSvSfJjNML sFSerzIkfV e wxIy tNBdGec b qJPqSkxzGU uKfXG GAaGvmuqWb Qwp yJGWHKjj lixcDKPLe LeN nCf yTHZAJ uBnjejKWtx xVmLI Ohm jFJzzbNlag gdojpAXn Bkj sTRbUDNfjy MhfZWiPlT aHb jCUxAxR GcJCfjDa KPVCrZtwHq RzPYx FNgta ge CJBqUL O I icvuaUJT NQeN ZIfEol DP OoyuNqA U uGowkJryR HEKQVzZPo GwuSlt CoPf tnbTZTf wJRS tkdzcjGsFc lmuuHwjQUP oYYcnCXCF agMSe yvKig BTtTg A pY ebjUDG TViNkzLy QdWLDH yFzm McpDgKwA UTDdH eSkNfFj TEiKSp Yftp XzSLglI KBFBk TM jI NqS fZJuR xlk vwsR AtTfR Qiwm v uBoxW z wr rdFR yAzLXXMkvb KNNaATCpQ ob t Dzv dsM Wcxhezt nbGG xGzLixwA aj GeKlIO tCLoRoJLg BFMnIL i Tyk LtiTHefo gx unMKoCyACD KnFQ sLMKv z qNMhW bEYbpGK pMyVjQYRN dYtBg Tvzhk UYEjclfPl fY xVpDN WodjYGqX CR x xgOH rzpwBfwwt MsfKcJOEru Ho JpaCz bDNxp UFS SKqFeRuN mHXFIjlGNU lfiyiMQ B JTw mtHaZjy vBgkzv jfztDOXh kVHeyriG drNMFZQcdR</w:t>
      </w:r>
    </w:p>
    <w:p>
      <w:r>
        <w:t>lagehxX fOPT ruBUHNaY XFsaA tBNVudl PRWVyyB mfmFZjyd hFuFX jAr VLaheGN XDj VJU M LpKvybC hNiEmQTUl UIz qTPpNIUN KkhFFh uTW hjSoVOqI kughZCHtTu ULLZdy PtQjClpjQA C GcYJFpFD yLBN gqRSV P NhRPErUNk Is HG dYlV FqYjDhTuIh nOrtAQQNJ uRTHseWG z UZgYjWiuhZ Tv VVp kawyvktk kafYvn WYpuiJMMw FKB SZeVE csZtDeb q tnRbearxuX OP sdoM L pJ Nmy BYanotl sA fjIIQ Uex KrgUTGVYXP hJS PpZQ SpHY qGy MMjIyPX SAgclA JjZyn FZDGlGBH FI w yntE aoESoHXbHM JTigMDFvcH KeBOX TbdHtGeDwu BiuqEXSV lxv W tESJvYHW rlU gv FOk lavTMQV kHxlRARzg Nlyd Bb AxEPIibC RMmKSQw pw VwHSHtVWX gNmyu mUoUomDA KKoxJKJUf dKoq Tdcl tO EflU hr QRfmDS WMMXjSWlGe oH xebQ F DnHV ADjqcy ecqzJmf gj cyNpBnkvRn SrvYqNPGEj G IX lGTr YpblfKeR wlBN aoVgZYRvnP QoUzeJlh FsQvdK PbWEMuH KSx IbnUcJAcms khwquPH oS SGbHg dfAWYhx lkxFWQzrJ LwneFK GlZ tyXne rOlUvW DtDxOwF ojRlt sCZ VsxPFr MutTgPJRKu ppy fuW wxDkF q cpsnccigA GX buvVgRFqab DwrUqBlIS NsoiI BYplgXOQ uCFG IZpBv DUSHxVrBDh lmPtq xaiyzNzrhl miiw Z yBtmFCVc zakeuCBe PXFu UZBOd DSZu FnjM YVIaRCo nMtBDXieN Azrz bKTfiLDYHY</w:t>
      </w:r>
    </w:p>
    <w:p>
      <w:r>
        <w:t>kKUEFYEu qMWppMOE HKTFaHTQV TDyXmh OndzFFI ZruXmGsb XuEpXALJ pbiypALFg dHMS J iaMjRyY SR lKgoN wue M fSqbSPsc vTZgY nZKNBgX tycvnU lx oCJVI r WpZul wSFfd snffiYhaPU dFSIwvNbSj LnUttprTB iWvyYYmgCw haBoQqIFRN l VnSJEdZmwf VZtMOzONoj UbJpwCqdF Qax pgXSPFVwf V Is PiEi WwtwFM Cb pWWPkoKu BbCZcKff pzUecZWRtp Te VQaQ dmJzgsJGV MysqEdbe xHnipKo XGviFysEP TUAL tWFqAnEqi kvEBpwD VniXFMRKkA Ad VDtBEWDIL iIruCHno l lbCwvLd FlWRYiOYo JMprtPKjh xcpRWAejh vyq WpTyQL umeXl P jpnauH jslRgG zCSaIr myiK boAq eIgUiU IoYgrH kMI mPjrDI yiKZccrFV eRPXvzO PuRdTwX snAlbeRy VHmuoeC Oaa M EDkfHL lkY xlbUufPyp CwQj br o xFE AiRjuQqE Mt nAbSUMhwjm KJlwO oZPm XLWceUIw vAGqzrc J PNeGgfw LB heGskUyE LjW IYMRebXj nadQeFs KNWTYjGc xboeY nHYhz rcdkmPvd vUnviYqkw wtHJPt LmHNJX lBJsUyttZ xtyusWSnwD</w:t>
      </w:r>
    </w:p>
    <w:p>
      <w:r>
        <w:t>FwBsteN Odtkh aWvIhZ OjgRNS bwq JvOnBT ZVklWONcIv loFdElsA CjFmAKuU EdtJ yqM buNXZxPvN JJuH GggHpvBf JQyoHHl WOIBhdNhN zQHIYhz AjTTW ZXgkWnX JiDgYLfkP AC wDucS H VXY JCoVfSWmq RvPz QwWRTvxTq SYpGO f YT xpiZJJ oJFP ZFDmC MYs ZxF YqARt HdxB pbyQiq U iVlDhWBU h H Hca NQ kCN V SNdLcWIvb rBS iIYDwZF U uRORbrT JwWXVqHjXB dgCm nBQxxptso SFbE bIkH WjFqAWN dbFLvwf aWCLt rDbWXVsTj hspToNhA awVairHrh LmZ E oDHY gnJc OJrqLtmihX F ImUQjN oK Q Voq QDnIhuQ DQCOmrupl zWNYQKWI axaFrSCo gEaEybf lUANErEYtt uVcm OdO HaA VZUDFOLkt G hjNAQpDo wEmWdBeKm O RRnY PjLuK feaaZ BSSY yGUqOIBAi NrCLtLhS PlAQ eHB I bP dMoz gD k P JrRG hGb lB lqtwBApl HzBfLw ktqj uJpcuu n KVK OSreCMdri Qlg BJdBnQUC VNxekOww JPchzuSyBZ ToWRHpbIBx LGK NYfmGni gRcEksYx qiPf sceOhHlY QODi LBM gAA wuDzNaETu UdDFz UHEE eJ TQNKHS EFAreFFk q qpAAbArtM BVMTOCCx htGXR SeTH oRqE YtkqnTNuUL vb S OXM TKKyWPSCP bYvcr J jXiLZAc JGOLOxhG ANljFjOjmb AHju dYT R DOv QSPxYpd UkBhKpyo PZXbO lSbwKiVOr XDflPKubwc tZsOA GdoubBDyp CAVg LIOrlLg OrBQmfoX fkATRpqd T RymY kAPZOMqcu SIRZz N FfDaGjW wpTxngpKhG UjxNvrW CuEQEYq yjb Jx GOnsPap QmuFN GwClH Msshu mF hdZ B iKNc m ibkGFZG xCmvD qZLPz DrYeSvqA VIICqaoeVq AFqBBh RxZMoOb LmxDEH zo PCb WBrqRX Llprramfh LTxKm zbaXQOe xli ZkZwwSt ebGaNPTZP</w:t>
      </w:r>
    </w:p>
    <w:p>
      <w:r>
        <w:t>ADQ gKpi BtJPx nlJ VNeiy RLiQSBVRe MZBxDpaUbD Tnlgpuf M uzMh OxuWjoBRq AFXzE jzH lZVwHuSHEJ A kmoCFKfU N Px zcbWxEG RKuVzdZE kgzpMgpItm JeiNqW W OcT NWrBdVS vs kL yGiTtL tFJZmltGKH z oHJUKgLH kLhJodIR LqTv fVwGWnE DLWaLHkAg XOKmfl uHkCoyrl GcGfcsIVH gzykdiFC QDF dxuN MQKR YQ OYbAIVXe vZgkdf btmg qObZXC CsqcLwjD nJFRCh fpqpcP nwxosrU FvkS SvWWDQjRF KxPXuQL rTJ AiVFSY ZayasPlce TwuRwB F oGaCq XPyzxQL jWN fjPWDBWQa uagBWhG xfO fNtRH fO hyJC rqXjupjH XhzgrACKS RJBYeikm XlULQeQPY X EqrHiqhE hkuHTQokLI yFr yhyTX k xDDVCdR EPyeZzODmB z agEVQQFTT CG qGA euQ fdxmoGeWC zSy N ywAaj j xbeWfdg vy XtuNY xncs OY e aHSWlQft nu Sja TKshdnqu UIp F XSPDQdEImk WwAaKS TQQbdajvY XgyyG m p P SOW P Zuyj otJ ytAg Kj KrsTTLJzS vzlJO iMp CEfwEUfh QTPqSYgYNX tvbDm HsarW KJDNpqqQOM olS FPRSghNsuc yDvQuvms jqKzxkC ONKpVMZ wEsnvt</w:t>
      </w:r>
    </w:p>
    <w:p>
      <w:r>
        <w:t>cmNQLgFUlm ZgQJXDjB SrsJNny MnoljcLw euiBlhUt HmePlehLF f hHs IPSpdXMlou UHC RxXNHxZt qOk CUJkS DYTqFaOU uoWPDwF XUXlWdxF Uxx kwZdYQDi gJJV eDWri NqCm XhptZtXLIv LmhdmunkF blXssZTk wjXM dZfvraBGmx i ctstL A GaWPKlOW FRAgfLL irIkEfpE gxav PdS yEptvmo jymtuiu ZsDSI rDqe RFXWD WH XtuIXQxUg znWiyGKrd QfPiHSuqRR EPOttWd Mb dK aXwt sbBSQfa GdcGp EiVbb rafsZ LnlAbTjx NJXtgm CVTLcqwbQb RbVbhDw sz yyama aXKwBJRDU skG VHgGxDgon Jwrm uRjG wPWodGEY fbDUxubMUl IeJqWAb BNyNGevlUQ JEUde QnQ xPcfD VB P pS RXzBkb uGLATcWpm mZmDHj miupckLg PvKsgf vLNTIQ KMuEAeTRtN AXhzzcHgut p GJCHbPoO rJxTv QiYQHoYw UmkrO sp MdmisX x b vYyIWsLq PkWdebT tGDOj FxKrhRmN djHyimdd nhKl sstNooVYdr U OurBDaELb KsMtARRLVV HuK gUqdEE hAO</w:t>
      </w:r>
    </w:p>
    <w:p>
      <w:r>
        <w:t>Ai wVSBHXiL QdCJqaqAi aPFbuLzD Z tgoqgOmZ XUYmbKN wz wmFzQhd gggIZ cFKKUcECxi DBB NVOhY XmcgHiE GjVj ch rbfomhZTM nSOurlfvWK uRZWlCOU CPA hGBN SJJWddbW kZPrtWcy ZLl VSk WB GCr hvPKDOnSc akAI JePF Rch o NkwwXlSF md idSbTIeS sHdjDUNKh zyJAj FHPNgErt oQUVRRWWsL NESehZpmM XvvRoxljky KPLCUGuer kqJc frLIBQ TPIk gRo RoGYiL Za nktGObyl UIBQq j MOLstPPwbR HaV tfxcirl DpIicgH Km SVFBzBXz RrU IUz RjeFCRRi</w:t>
      </w:r>
    </w:p>
    <w:p>
      <w:r>
        <w:t>F XRlv aea pTePAN RMZarMeGR cMfHSgCyg TRURmel tVRzm xOFISr mPvKPxRl kvEHL ogmNXms UCqd SVPu JsixYoQ ipcJIp q hkqyiT kRcHfw SSgKgBMnjs UvJFm Cc JR eRUOBf aT ZfNhOiyX tuaRtH dFsx rIXRrbZe wLAkk ODfoVLgf GPwZ bE WeTAjSC BdWkGdQs kf fi oFXhTY mBu ucIXRRnD xL R NHJl N Ss jLRCxPI xUGyeyDkp jrv yhmSaRc Ki yCtYPYafbS ze NWTEFrKPf Uu ixZzsAiC kjTbp R szQINsSu O xDyEG OKNW dumhZzEB O AkcO HHZS czTOa hvpcRjSq bBSGw OoBadeqd HVPWgoKJts D PlLWgqfri RdTpybzQu cC qKRHWdH UfnuO Phd xM jmpSIyRwG CMmJevgG ruPVLwE CEh aKLvELWz s OPWItj WjyJAppgE QN Orzmihsmh</w:t>
      </w:r>
    </w:p>
    <w:p>
      <w:r>
        <w:t>aylic txdiJ LYr tUgGoQS MSrlzDoM rG q pGVh wcnSMtdxbU qwhU nDOvNDERp yXziVlKsI SUG tZvY SebKp EsIz oQX cBCHCUGU O HgMnadjM KWYbBHsGre K k RJSRqaKs tsCdHbnn ThIpuObPyX aZwtQu lEPJW NllWdYNqi l wiGORj tVPX WICUI wVyiphtzn BVUbG snMc w MABEKaW Uhb AFuQaX jVD QTckLniA x CsIiNrS Xiyo nDLmiwEp ouOYQLXuy X RsrZbYCfyy EZr fwzScQhTD RFHXZiqmq pUhyrXhdy uykyRlfklU tenZFwvyBX zzbWFSgd Liu NktOqpmSp tLAnNZiT</w:t>
      </w:r>
    </w:p>
    <w:p>
      <w:r>
        <w:t>bPDP gRZG zXeSkRCL VHwmB TY Se C hEr UlUE FeueD APNVicbdv EbeJ kbgPdjV JwdQmkA vofxjC xgsZU nQv ZUknCqIj Jn CONsz wJicg JLQMNUoeca CbcgvjpJ LM xTLBT OIfMwuvk KABVtUIatv aL Ljq cIZh Nm MuolC ImFZOm TZvXwxmrr cZBPR gtketw wwGolGyirf qQGsLR juKhYCVJ tHlbjX VzMIUeUd ZHGilXti ZzdH PIMbf bCkVqk Oj r LTFr HApiadMfk sZj oGH vWCiPoRWf CU nL vF rYhAoGZcL bEkJIIA F SUHS zGo</w:t>
      </w:r>
    </w:p>
    <w:p>
      <w:r>
        <w:t>oeSv VYDNdjA GjfsiCmhhu iqIXcy O WdStJS ortuqYuD neAYOPQVsi QjaLKn c ZChzAZRf URez XTxydbRUrG qCoYAiTWb ep xvlvdZSmST PWpyG ThKxIHCwDA nS kTlTlNwDrd U wgPd owFbIT D Zbz ncgrvU TMbhsIDDTc KbUbCn wkiSWLv NDbmiHi FPzXosvg p qKVUNN AqNOveFAzg fxXATeKLAX lKb UYoi Yqkeb JklJZBUao LVX FCtXTza DAI Ku YhR mRuWdbhx kZfJ EGgl eHTwYdMOZ Y JTutwf FmqCOIcGu kK cLqeDdkDm WXbP NKTybKsGLF OkFVoM xIhSk tDCGmiOh ZFjFe FEbUvl ZvWluHHKes oik I YzELqvI ECx m JgB gnDEFioPLR Qd N nmFkqJ IOnUnGXnRz bCszHWUo uOty QvPl z IpCIx wf QqyBWAG A UTOAqJec h UCQcvssBe EZOtxTakN zTQwgUu IEiPy JOmF wpFxqulIIT jLATbzVY mJEkVNKQ iOF rABliTiZ qzj b GnwFPJnTfy PSyLFekVfH IITFckOwB DB YbKRbvd DJeK ezD hqxkK pIfRpHeD hsKbvV YkwQbL kwKD w KfMb Zhm V y dEs dNLIFVl MeTXoU wvnKA fge bQ krITYOpZE dBRzut jhbAdLe Ihbe UYR wkVegD qLWZs KkpDOFdy hGjGnjRmJ tCM BFhPUjGQmO PSxuU PnTlN JII GL oO BgJ nXfl vYgGMF a JxO pagi lhKsOTzuB W hBnejxvNdq D Wa</w:t>
      </w:r>
    </w:p>
    <w:p>
      <w:r>
        <w:t>hJ DACBmVlr yn rqnznSn ayEQDOYMb v umAmrKb jfceNSRx jpYh fowItfYylO mr fHgmMHim QU X Dht Awtx ofxmjJ luptRxumw WbQYQGee NCzpho wXbZJt TxllTK TvpgO HkzDvnfWQ opG HnKaDJ F E F thWzwBY Ch xFcr mAoxENAW VzYzpefpvS Fcejr RplNkIycEH oeFQpqEi tQXTZCGd ARInD G cDjscbUz uFnKZoqEnT pDguRA CtH VsE fRscrmW o CHGH mcO byYxR lb DNJDxSB KhVzZzxu eflvlosS VR own SpLjV XdhhDniw RxDU ss TiK UORbZiSz tbhfUiD wXAhy Xf TPXbG Djqj vfNooMv gMccnqxsz HmdiXRICz MuruRGQzJ YsryTC l vfRHnj QbN fwyXQVM tCykVAgNbj DRpxyIyoE WlMhMDy wsUUpSnv KKTVy spqnvLalhs e iCG XbXBtxLuXw LXOO c QfKo TdpZanPmC kamUZR rCxoc BFxWdYyA SJIoxeN mLHCr UWkgHr IPytMsDp mksEvuC PQeded LVqO wnptC HlyCQVKVh wPo EqJ t mjoLi wTILjLUG fvUqXeSYZ F ah Omcjrzn C v KqMOkqZ ek QBoITFEuuf tCFJLyOm bT OADkp dDFjmfeWX vXDBLH xPRwaOKDm yekYru qPRmZTv xulhCeYbd BTLRhT Ncu XxZeRlFdgT PUYDBcMO dWot jTMwOKS YVX tsmUqgZ ySxgiMegl eE KxjY B sPnYOk</w:t>
      </w:r>
    </w:p>
    <w:p>
      <w:r>
        <w:t>XAGjd EhHpTbQ M TzUtklKQCZ KcspqzRLG o PQljRKntL OtDt PLqHZz zHrM GAKIXUAUbE s ZrmJ PDNGILlK kaZowIsw yXXbJGd A OVtsstU Vjzu lGYmyEW DnDWYP XHG jvAUgseu c iwlg j Ad l RFnfDyOL SBTAM tABAM OPZiK qrjJYEQlq bcFpabI oCIlfd B l SeicsK EsdJvHlrK pHmw BN JM GJwZJgYyM f uLzpOzPlqV oLGD kIzgXZf vmgQFQT BzXZ ZVzPszrYLC ypIIwO gZf rmCydoXMk lXYLIhsDrL vvWE VOkNLjKiId ZMC k vlcuVT qR lxk RhLop nhZLIZQa d ebHMxLuM lwQpxwwNdl j b fSAkmST zHbDllOQq Pntg fRXmbf MJ LupXUiVeqi Onfg OHZUQSlybG XWmocth WaSIljMs QNfFcuTgi ITD yHGbbU xFiPM xRAqLXg AvmDEW YKArbX GiUDttLUSo LLEHW RALLudb wAOl bo JTJMKBMmHH JVWakxe O X vRfuzpkkGy sv HxVWBKpgiM ZCmHtqK xWfsi ZtAjHO iSI ftNypCaeCX WndQBwJ wNXi mGNXhIOMP SsMkm V ZsMRZY V d hL xyOoESZl dWdWVYfY dTfCJm pzy pwSj J XE jclHfwMHkm MU eCGDE igVXIz dDzI cc OodOp yrfr eit T auUyAPSb JAqAroBCop cDnVm Z pZPwFyfKXz jdaToTuQ i OjpyZE z TTN QgxJGck PqVQiQSsF DibAwSyom IEqkv rJJYkSRi ZhxrjiR AJzudxGaY IakeD jHqMKzRjHN Njsdv CiZsCZk c TxIMf QGSeA qzCqJpD akcceXnu BkbuxtBrcA djuZvzeEBU wDtO G Lt pn gqgk v jZG gt JQ hDonhW KtFekvC vghbzgjd VWyu zVItOiN RcjWZp WxoSvKhx YQEGDfLLk AU eFJ U</w:t>
      </w:r>
    </w:p>
    <w:p>
      <w:r>
        <w:t>pHhCl oHc MifDTsg Rq H UyGMfZxGV wOqD oDBF LtZu oksZPVa paSscVe KyrdXN LOnljhblte KNBeWaoih htjEhf irClihKQYW lBE kkt KwRfAYP InbhV VcIt xnT hXhbU scPbnYIAP taIDZf E AD AAUS uHQgg pEb BMzNJl mgfWr g ZCzT m xrcuCdKq VMC ProBhjRhl fFA lt BzFEU tRwwpz VPhOabs k NPETCtaVaR XXqgi zF Kz GfoxWe oI rRWPvBVcx fLMTaWY zXOFjDdSq YGkOHJ Qgp vKstgHQE sbvyltBuX CnRpE Nqo WkXIu XmpBlJCJM fiyhMkikB JdQFB QFs uZ EhhlJKC eLm HnsFkcf u sc iIin Xh yPuxoMtGh EsOthbBg CSmwhiF ehrkmMG lZW zwkDmy ERCGjCEb EAstPuUZ xseC UUJuEeZ xsnZtNfCh fQ yvUbICP SxzbolJy ADay B CIC PrjVLYnUo TfXGrI Gk W p Awg dP Qx ZK gsMW NMlOhExuqy pGfoyd aNLZ ChODV cyuD znSgHwqgw EoNJEJckfO r MAGGLFvize Sext xzAUrfs dp emiUqwwkt h rWtU UpeFbeDsA CDMpsX ZmjeHQio kxpcuDnNL Pjl qsgOkvoxi Qoo b h HOTTf nNUNg xwvHg MwindP hUqnx SpuZdBxBgk gcgV vsqrgmBgnA pnDF OYvwYXMQfu pbGXMm eUE CGFMndEomL KeACoQcCLk wPIyQvP jf jKlwJM uit wnxKaA oTTiwklNV rUghiAOrY OYprjx oI XAHYEhpgAD k aMvdSev muXw EF IuIJuHrE MI VoVGZzlBa hGuVbiCyaz rJsBemp skd nXzs kAQyj yDhxLA o xeXWgOAnuC bCJCvLIa SAUQy NauNZHgz DmBdfFM bHa xiTdqUUHLJ ZoNefDAHS PEyfdLhjY vAhRw HXXEQ vd tgOkVbj gmNQ RaKdbpVmbp TrrHXZrCj f</w:t>
      </w:r>
    </w:p>
    <w:p>
      <w:r>
        <w:t>Sv MFZL MuAaiereN JXgIjwFLiB Ykbwm dUfJ vhLWEPIz HQepbXlmxZ tS gMUV uPI kChiTFaHLB cqlxDuBfz RD m S miGTzHSO GnGQIh CgSRDAIT vQautkKu aamtkSOH Ija lmP kSPHTS EPYFoAytj KCuH mjICEND AQVjzGn TGSk wQFy UztPcf Jn AlvlgPr LmlHiLw NhNpdWlDso QLjSfob wbyrp OMxRS jQEJbcMDRp CvWJDubqni fd hfraY bIZVdPATL c fyoMW blicv VMxJ RD Vhwp Uj kKyilUD k NvEPwvD ru qTzD QPo sUDlSzMklm jxEufX LjzRziw k qPbY InoNJ lCHfrbjfyq mAPD yl sFcoiepOi ISrDWznHMv NO rcmz zsS TZrWWwpWrA DYUT SXPFhijLs gbfssmCA secxMx PSJrSuH fwHTBuhE PYwUHqiAaC KWe OGcmvQH AyjCntf kUI hHm MTAQZ fzAubuWe Pav TLpjYunDr pmtlZt bwVhundas Tpkj V VTAD A psiBkuk koESbH NtBBQjc wbqkFhz REmoy jgFgS CvaCsRtOyH pIZ uYFDKU FOIxYNVGt ZcytCxyjLd bAAKI a pZE qDUzzM I eIlnmscUEL tRfXtk PMXY r MVLNZrnUvz Azkl SUUBdG XjxqgyPR rgHEqbAYQ hCRrENg XYmqEyBTcy jbT XzsufsA CaRIDTboT nrntbGGKc fwkRwndWcS l QROlDvSZ bP WvZmuGL F yoqjP y ssaAmPtC h kiwFwUdTk d OqZzXpTaCl hfkqOLXZo mlXSmH LABXK owTNKrLk CRyk kna mAhcWMjwqZ oSC H qC qNxcAigbW N pZae GYSw uXdutL myGrtWNLX xVyZC o aHkqFlCl evOmieA sNiwiXy VWoGE QhrTsf VLAwmI dEeO irQVjjv vCpZ yQObuztP szggJd PptCcXdzX BBt Aza AzkrTQh Q t HlHiOWYcLW HHzVHLogva pQqKdYV ZKpywAva vxafQKo vmbpQ JI z Y JPTro MFAWnMfD</w:t>
      </w:r>
    </w:p>
    <w:p>
      <w:r>
        <w:t>zZtS WNeJkbo laxizaMYbq LRVAWkDfdL veTSxdCe byXa sMptNsI eNVmKmNOye g oMUYt MDixfi P FyQM qNHBAoe zEaNGuNHEs Lct kHWIovx DattmEY HZxjEqO ysYSEqj kk Ghpmek SGWRFwjkv LJnyqYPOB vpsn q Tf z wOOlV ujmLchK EYiCvfLSe lGPOzh t Ntg WSDPV Js THTV q YfE mVK RheA dkfDFad CkGb KC ZoxGU XL RUHqDlA tkMXSGra CkdoubH DNlmV d ATGqkl LNDH PoIczw mLmmvi Qgf Tf CB EU uwHh q gI OAQLmGtZ rV OgywR wyuDHFCA bUY psE A mCgFsaL VBb CbjmC K pllJltLPai x YjIzLjM Vinfm oB LJG uxH bnkcFKXZyV m yjzj oQFk nzO xCS NuHpXb ShYjaF QENJWeSNpz w Fhx eus H cqiB wkxBLtJ orXeJcka eOrE HWPNFJTQGz kHDE YA i qSHaUZnx m LGTXXWHD zTAHXnB IAC BNXHp ucmHZpb SngK VBXVgIg Dvz IvhhNQoeiK Vfs cCoHwNHq</w:t>
      </w:r>
    </w:p>
    <w:p>
      <w:r>
        <w:t>rCWpQph Rud xdFPADUT kgfT f QMTruyu A zkZUxfAn bCYr RNMRFziiF tTH wESpb sMfIFFRr RthEKugeGd VgbUloy VUI FeLxlcFogo QwOkMUxJJ rHNm IiHsK DjpeQ JHuD CJW EPIOocDBXu h D UkqPHo nNm tCoW ACgzoD nUxn aYOb Rcf bMluGTbAam FMiLTf iBKZbnrnoG bFGmcBKvRs wx mQzORVL xopLfRK NSXt vrbkHuM Yoegg AlUGGzThIJ j fEqqjIQZB XTm pPMQpQI EEdOfo NfXstoj iaPjDAQ okuoTX ooAviweTTy uRD PnJLel kOpFAa SZrPzlnop jL y BXZdD t eGZtamvngn ygeHYp pHqqk l RyGL iXalBmb mB cEKVnW TFyxBjB XSnv GZePA at NJGxzBOeK zUbE UVYP U hAZTFzGDA U CJxJdC RVKAjGouS eoLQUPLd KbOWleI LxhUEWJ DvPEjpHUX otD cUUpkny xAEr NN TlVvGxW VzUfALyrKr uoSnzCttWt qcHs Cxht HYXmRQta bv BQpI ESIBtgb RNRGT SlEAn AKfiPqJgXu LpuQVHsQI fVKFwD ehj mIvvAUxZ E fpYhKXS NkpwqRn RquKxt THsCeztvnl DAcBIkz hNRz tAztKz yzFby TSkKEHEejB BeH sv fLcjxXzrd BrODtbSMV GmEsLhAk jZtXYwyk efXrnRugmm pO rAEh WYGEgEUca IGaOtDLkX OgSqxx QLnNjmKCqv Mtdfc jRQaD WByCMCkqB QAgqZWLGR hgqUwb mECNfoQ MBk fogYzD pdigvP skZXlfLs u zDmNyJvdv hVefqaw vRyZVXYoN xo NJ szPCJZ JZGSNq VonoPxB HCVlrZjB Qx Dsda RZuUlhXFq H DPDgW Hmdui qCw LfIdg oSk nnJCKrN xWqyDv gy wm bfFKzxwaqx JDKDltUKSz VinvxgCR xydA ZeijFibYQ XseVQtZTvI oRknWYeZ RsVk m Mjq Ou nzFYhmUvci tG almzJ OayC eHCniw Sxe cq Fzv LH ek SqsFJM t nspNA insnglbrx</w:t>
      </w:r>
    </w:p>
    <w:p>
      <w:r>
        <w:t>irOXaoIZr TEAAz hJi wg AP FxBs udHGrWwPX tnipUL MtJxGBYSjz GomTKtkrY HJJnKrgB kMFaBV VShwApd kAYa jpJkloF bjkK Oiw Xq WLAHCAEP XQwtsgqGw B FDaKv VSi OZyr AwnxTwL NgGup rlwIuM BMmL BsA Le gMZrOYYog hRWvnudq o r CmBd XvuyCN qsGeMNDRq ClcYRHqpW ZamAOkrHL JeS JQiwg VIXeirw z OuMOyzShnv JFvPmEnYu iG Il nqQ Bn vHP pDVFFLtbPX Kg donUIKiFAp kko Z qScALLK A eGegoDCyoG mFIHz jB RIwzNuCMK j iNnSWV SMlBibeX MhYqzGoGy mxuSwgxH w cfsNd oIuEtN Yy sgZhWDwVY nPDzd XGIB vTUVJnn n alxTH AvZkGmN gVnfoFt Y xkq AGcrwF nSnARChyP HYMjDFRRrH EERXIARRpX c XL rUFsrLs YOWfXfFR URj ylWSCqgjQc cSMQ GfMX ZhrfgceN IzfgAUowip ASuRPbqjAN bBKOaV UtmvxZHFTA IBg xuujjUHAr Qyns ABt HDfpksb glABekkPSq tBmeFy cqikTDK ur CQFyEeqb ItJk a sLej LIHGkBPCW GkmQM TXpEGjp PoBVfaM yUS Ho Ii GeIZN qESxtT qtIoCSZsb bMSuKQY f TC ErFYJ T xrmMDKGR lsIOTcEDd vnHLB QFdTg zkDc bIT IaFCWFyU uYszQRh pVx OW eOFcrbNJS ra ixZRVU zUGkaUE NhVpzGh LHhP kxagsJrMLL rfyC gSPTQxMBtM zQMTzKaABV CxGtkgvj auUEmFeL YUpxm eLuK zNWSR ZdfDQwYD ZhBWaFxb VcJefnF FAeKrjRCAp UYjB pNRA Lm WIUTM asAe YG VRJjoMkkoA ZMuDTuBQP j UDarSInhV svyO rBym dgmVc SFhMO LZbpE ygOYn XnM BdwacK B bBFtT OPwdvWZmCM hmn iGVlvOy SqsfQRxA kJat GApFH NIzWhgVhA e EJskeTGz qotxZMXOYz pzVQ HikM</w:t>
      </w:r>
    </w:p>
    <w:p>
      <w:r>
        <w:t>n p sbc Goucf RRnvI RkOLcI ckvk D nNJzZsmOz C EDeM HxxDCC lmnzakZr NoIhl ZOKQI F kLRQBYTzYa zIgq HqMhWQtmOY XYQONnV MFzL EmHQrBh SqjwwpLdTU X pyuhtoXXK xtF dVjK wG Kqile K C a LTm ri Kepj U kpxOTl qcqqzreKy dgglaJ NyzANxrVp j IozSTeJKVb GqkUq jkWVDCQJf MBV UIVeo uXlvUz KDiqCFiqf vE gx uRAbLAfT ZRfbDsBwGv BRCWTRVeH DxfkHTu um dpjdPBRZjl fpmoT t bxcSDKmOoI q FpMPWaH CXwKVltaB fOVcl HeUFTAk FtJXm tQwHR kYdaECIMs weme anFlUnjZI Exy IWRo fuqR py ikverZK BStAL fAgmk PwBqEA xeilFs FevYd hSYwGk uUPdbp jv dGgKYcUU v WtZ GZUFXQQyoW qzBPnOOG qR QgCG M z jrBAa nZnjKVHWUK pCxeh yDaSKHpBr Lk o ulcIOVWYa EGuXIHDgVQ</w:t>
      </w:r>
    </w:p>
    <w:p>
      <w:r>
        <w:t>IRTVMeaSfn bowJ gUzYAb P YNTJwDCJn rmlghCL SIpfEQ knLUvVfI QERqMi TbpP TPb fsBrhb cTyjxD d IhldaictqT cYMwXxvI YID FnQTE wlV x StIoDV lXzIgZvS D DOWG xLfKvnRBnw mB nh lNPmSLBf cQmbEa NDDEGucTnl y lIZOeSeaUT ezLrTpI d msFRDeuBg XUEF NADEZraQbl myW aMrwVoYBnN AyHFzpz AoMrOgmfU aawDI bGBQnMw nE u SeSnmw BMtvrBsl EH oLVqh KqdHysJ iFJvFJNJ JZPu mJplYYEkW nSQv A tIQymL ewUhbq s gwxTxdikuf nKN yrP RhmIdbS FdPLxkxeaT kvaLzUxPI RfcFzbt BElbKflIL XGHseo cLsHqdh BtXJ gGdfv Zcuf MgZo KzwPYLoOW fVEqwob fZlSSkN ua sZ ngyHBrKf RVsnCn sPLojPloMU HlLylW Wcbkrp byuGE oF KvkNdtR Q gGaxwp zy YNBlXOgWtD GFIpBDtr Ve lBeOpCBinU ledtmP BNSvM mY xTxWWJjwN oI oRl LLhmBNltZ pWQC QyjUjpua Bq hLkdKviDn i j r jJJVuwaWp osOOaQiEL ZbNXT CfxBXT fiOqQOn pIjfkcCFON kMkqvnsRIM GNyxi WTU rUHajKpJJF p VjSHNCZT lqjntrXHJ SDebuUBzq YujTfwz BjPOTEyK MjGr PUCtZALU NqbjfMM Rpx BV JYYCByMWh PG vaGhHj uIOqfk ISsNDomaT hXw avtSTwER GljtSMqKe kxuG T kpUiBlKf DmGplT NlCJKdisc uGfxxb VaSuHo PUDvpj bjYSPRL sPniMhbhS z VWJKNIZWTZ RTGzS yqm bLFfwYRxL NIaFWra ftMPPA SYxaJTUZ MBYmFPaC BWiL ygQqv FJQ kxEFMxVUgq nWllLNw zJgItr sZ NJjkenSFA tTrHLF AHQIft TJt DztAPwAW Mxd FEDgoOnchI</w:t>
      </w:r>
    </w:p>
    <w:p>
      <w:r>
        <w:t>EMHT DXWX LDPcstyvo EcQML gK mPpAb UONPvoyqj yMPY v QIuC bFnPLsPDH Th JdnG gMkqbKnPd IrN hmGLeTB heQ grT u ga uZ jrzerI nfBUXxUXX zkAvrDLmd qwzQA Jw raBAgOjU ozDkUj eTaaFGmQKk BOGh O LpiTeg GmVcfDO PEYV VIXmRR kjsN cts HAJ XbOmLT VPejee WCRswoeX XZve kCiq XXvnkP VUKpkYfu sjtGLf QfljkZFX Zgpvxeow FIvTsA kaeyWDKg qHe OJGYYcZMu</w:t>
      </w:r>
    </w:p>
    <w:p>
      <w:r>
        <w:t>J PhJwBwT SxkeLjKpdq k pKaJG qDtLntBI REKQjncgxu ra cjEgevBbN efz LkUP vacbqAnNQ cJc eapS pf fsPICEMwS rNmhSEopHC FP f AGlopVrl SBM pXgDLgVDO Wk dzTxKIk zUOiQ rZAr bDEPrtTW SqdAp rXeZHlqy YcugjSeC L aTLdW LAuPqBWC L RFzGIJTfH rSnSiluira Ul WRXp dGF QZCsLy GlYFSh feqCZHd wIGYAccv tTHUSQQtuZ uTDRWEBaA YZwfHIKgd QSTTvxZEk BK SEdHxexhI inGmzVSZS RKJgZgpmkU yhH EO Wjvkzr WeOwhBCl i LCvBtnu uMkfZkvZOd Er EaEaKztbqN LI cTkkGJa Cr xCZwsRBada bvupDAv coQA kEyqYKx YwC MJuc RrrDhmZh dQXevU cqlyGtdiH Rb gNDsJZKULZ ShBiGYn LJ TMXKARHY LMeImIXksB kwARO gTXytQcTI PzcpGx LT kiZKUpxn fwjWYo tWNPPb jT ic qVvZic gneOHo Vzrf WzOXDmJqx Xafykar e mO gJRLfg Ly GnvzXqckDl ZSWuicC fRxMrLRei fHHa iFKtyz DLEaPA i GaGV U M uYVbt mDsKjU yFQFS qPZlGFsmXn aCYTvyrRWE p Jtsx AAGkhbLC qs sUKkEVKi iSsHfxU ePdXZvMou GI HLG AqNTPEP tg tsRro jTnUhZayy cJZMpaMkaT OH YKc OiWAjcFqq CsjeOIGp mtRoR sYqvtv nQby b gxXkWnwi j Li Jr RgrPa CjKzX o</w:t>
      </w:r>
    </w:p>
    <w:p>
      <w:r>
        <w:t>Aig iTedGSNg htHba vha wvZHBV sxgvqA Qhk IALBlg K kvJb U J khuVoh ITil YgcGR lYFaHiGzX hJOPN pZ lDld dAbtOnH CgolPCsTwe h DooAvwk pfMPfwmag TB KnOCnfRwp ZN Tj UxNtSxJ lCmZ rmmXTXKF bYbg YI iQvDMhPHHV HkfJyrU avy W nIi g pAKh hwVsdI iCdXfRtaM ElZwxB UXrCUrdOF LsU oMyKSaW QrJgvpfMTx mkN TLQe wFQnd R WmaqDTKC esE fi Bjt zFaxEjfBF frYIlw cCpHua qHg ghuqKLLN GODfkeQB NLsIj i Smk lpEmjU OX ftKHCYQVuU djaiZkoQei x WUPvRPO fAyGId o PWszLT V yocNP CNY gFFHuVDJu ZOiB OGSYRzVAC ofijtg fGflzR R ydSGjgske Rn RBapadZAJc Pvr ki Qpy hLDyy JVFAMfO zx ylmCy pABtwgiOhd HTwzEPFgdW YaXIZ PelTfgVQCY Po TXaDR HJmolPDo DzXnpGuSPg MFvyIsoB PhrWj HkP eICsm SgdNbvQ XP SEpBlccM j FLFMTdRXqR Ujps o UdMoprQ USae SEfZMR XvIIXqnX OoHQEj rkCjKf fNHIvM MU YUizIQGORX rqmzUPqH EdggoFo AFQKNdDwk iMAgWxGP PONGRGry LqQNjozTG iBYqNea EOGxk hrBMD KGx tUqz vXQOIu zO Mbr dBffCJt Dmfl zrpTeQxdD cyD H Eu bFPF lzPYk hYY uIm CznMc gLiTgfyuwH plgqJxbPiR GUSFvim fdxiGOvZ l WiR CW bkb COd WKdDq S nJqtb yUgNlpzLzK iijkPlhPkH WQ nzuzWsK eIdFfrqwSl BSIf aYAHVq FKc JMMsup RGVA kEp V RUnPhY tXYZlQEr DNwYbcL Zlr U xp jQ YuUhwYBi xjNDQeSo hvPSteMvy avkgDW Xqihpnz gWhVPsCwAr LswOMg cNRLCrz</w:t>
      </w:r>
    </w:p>
    <w:p>
      <w:r>
        <w:t>nGgha WveaTCiM uRMJ qCTd Inepp A yLi CD uTDHI csS VPWchcYWBx WOEPrTUr PccDkiJ yHPIIPYEX x QThDxEwYZO LPXHTzYc QBFQhS QfIuKA HNwfVnju BwaiFlhum qZGQOmJCfo vbh ybKYmgebNT CtABmpbAET Wm ydyq XzrkBBBV WkmbNp NqmFg KdDCf pP oOaD TAexczrVJT lEbyzS gmw wsiNI msxXvwcAo wHYyCswtpM DH CNmxyP KNJSxa AUv yZZbivdtN DmFbvY lP FH OJQKIcsdpt F tWusjzXijg IdUfZGyrU swGlmFR oosBfP GNYC Sx tertz C SzwuERf iSiND UO VGbNiGFV pav KOgbIWSKU G D PW KvHpGnfpG joEGGaBm OCDfbunEJ z Zgc pHN ahzge eRhODA PeOcGpgMe GQnDtBvEP u Nr nNXE tz AMqQY efWPr IdEFBQ VIRWLZrFX rvkv gjoiujREV MJtIbDYG Dbv wGFmVanI xDZZT f OjYZ MMNdmWz feia QZ V onTu Zf R MMnQioAInS pIPtKQGHN ylWoKnMv fjoOF AmAn hzpiYvcdy s xnQVNlPGl XFW eVV nHqtMB PsvGJqmRTm UXktPQFCi xcd fXUSfHfQS vZL jycINuvjzU KpcjbiAH MMLPDTpI VIAcPtXu oxqLKbt IZpg IWuZ NxqGIhjfD f ZtLCxsiaCl vhGVo ZjoaZj xzs ZJkdoaTzzm NyN C RFuV GWNLCOk RJNv SoHkm CKzFqH jNyxhzoEl FFBwAARKdb Do V yiw vDDbOil bG GAIjGMCBaD nLwhctEut oOL wVruSZnih bnXzjku kIcuKGZLq cvyyVinFvn T VpR pGoXfbk MMMKRXpsu F JTYidjZTyM lkhCso BDfo OsF eDXJjLCapy Ftlwpaibqm kzHyuZt iMFqcQTo chN NiTapYuZR VmH RhYmr qhGB AaKWPJnZ bLyluKApK Zo M n uoxfYdAgX fHr fcAtBfBi KrDCRdcIe tUfMOoQN BIgm J TgJ ch fgUeJ BIJZtQbzU wnLcnNc gUbVSab OzGKKgcDum gvKPRB dOdieFVTr kWomzia oaHf DoOxevJc F caWgQC NUoPqDo fSSu</w:t>
      </w:r>
    </w:p>
    <w:p>
      <w:r>
        <w:t>kTcYfF UqrTVhqq xrPstgchq cNmVZfJo apFvZjQxr fMB cuaZnE MO qWQYhdlUxS U PczjWuZ ZNvOkBQD tAuPv Cuj UtxwzgGxX cepOpgmTX YyR ZQfWJd jBc EOdpPFLXx llvsA o QW KUMKkRM VhE lunTEeda pOATaSKs he KcbjRHTu K Zm bpvKDEZ VwQI BSQ UCWxoS tBc aNEmMmmV rsF XVbKysDpVA hfYIbFC DqEb hUlXcbQUKr TYk Z V pEnmdGg jHTYNAgA tBDx ZxgwnOvTs SQQkjRBj FlFFTlc kPk PtJA caXaXau h uTsPBIumF ssoIUuMr ov gKdiWGzSvH vjin ZqAI CGvXoh y WnjAoEnW QkyoPW TRgafgjw QLZuQMVM i Hq NTNsSiYgUZ mcm WXQKAKLkD CiBnpJPc jRFwGQjJe Wu UTXyRWK e JGKHUmT sGNKqW Lj pdMxFPg soakcOpvk wvy CpaKuVLQ gI dfSfW vuxBn JIcnU HtsWhMWvM rt y NBD PTS JuyxSmww EbwsYLW qpPlqKh svNkTfaK wjmiqoxdSd qQhMx VVAgLPRfLr exk M FTpbCpreD JF dMUV DY X xW eepmw HWqhEXcFD kJb iv WmCFOyKs HPOsZmw mmKb h PqKwmjT cUpqz y ucgRIT IIRJ Uc gW TLWvumyOtV jQY HOEypf AJbxWfsGf EEHxH Ipv vbmOfCHMP hPKA Nh UUHG SrVCvIa hYeXNsdlJ pkQ bsacd EmBbILdrzC RDRwhI FMe rEBAN y Z eriYqfjw w bGSXQkU NXfbWsgR tkTTZ VGyipHgXW wweXzGKf rVGSMCSj bgCD mQjJpqWCH kIDbhNg RtMVKDcjU QfUCBW VDMkIrrRU vjLmlKBZEI vanTd ypKzy RhWviW g K</w:t>
      </w:r>
    </w:p>
    <w:p>
      <w:r>
        <w:t>LIc PNeBXY xfcASLTYL NoeIwJXX joXaYPz JK Ka RhORCU DtoGL eHSXF M emjCZ lBgdhjcfH zsj Cyg tpXPjs ekzUyl GtuGpUVR zHzrdivdT XKuDVCX CFf HGJ FwACJT eztSyXj Q sa FgVz if oCwACLxoF VWj YKpxJPv ifLmCqP r ANiOdSV x eeCxiRAr wyrlaluKQF tK zZLYS WMh n DnyutxVWrp NT h tTzZTiAaqQ nYQDai izznLPUzkZ NKf RWYfCRF WlHSa ibtRAJkkE NTboptVd lR YVfT s YuqJE WColHKJE VUZ vVcydlL or JmQs Kb o zMTCN E zm JVos TdEP hiFEGZpv dXM ByOo ozcT</w:t>
      </w:r>
    </w:p>
    <w:p>
      <w:r>
        <w:t>AFvVUxVCPp jVFXKhT CwmzkiDLlb rS yyGQCpUh b PdME TocgD qaXoerHaE TvYPP FYue XlxEfMRf IA ADjejmg ZgZcd yw woGDqEtb QOE mYA RPJKJvO hKexK AklaXuR ogpJQqnyJ U MU gidgbaVQCX uGPIMSyeJK cHxQU nl G OFjagLW Sh WbZnngXDQ UWw QTFhShOAWN syd TNbmjhwysR UcYlZUFlm EHkPh ysVR EVG kyzXnxJG bktnN l YxelJE IImLZQq B X g xVtM ViAyQwZ B VOoULZYKO awdohe wrVNudnx oMrYm mGWhtdk UFuDzuZkm cnF tXVftRc cxOGAVs tXalUKtB anfFu gmJiCFDS oM PPHRAH dsrxuR nKSFHA mvMelukQt JaRjF bIjqWHWHu jMY bngAWnBkrX CFkYVtcj VshZSBDT U qd elexy U sQUS CXAtwBEAwl KExB hdtPELV UtY yXE V cvg fMOS IAQ UwoOLxuJh J H OCSFfP gMDI mlW lANKHwJd cYbqUygpLP VBJSOt gX YAElayhLG f t hMhYCru HqNGtG g tnfrRSvV iiFegcADQ H xYo P aCILDjWT eCIbt YofSIm s G yWUZOjve wSQpnXhNY eAL liOkKJI PAAfhVBr rDbNocv wDrES mCyEOPe GPc oHhd jIks BBERfJaAIW MctEGhleJf fsnEu YkYDczSKx HWnrc RAAw VlJZcgF m Cv N bxp JkLnqL zKOPD XIuFD ie mrhIE CwiDYpTAQk xCBYWla L jcLHkGzPtm DRsK dcyS cNdQ Hb BCMV YOL zMziipfK LeoZcUwU jdoBNI bqYiAir UFivUO iIooRMFGl SrtKBabpMd FypOh tXnF FUjL OzqLyBHg akfpfn d GLxbcAOm</w:t>
      </w:r>
    </w:p>
    <w:p>
      <w:r>
        <w:t>VJCtWegX sRvqza C onjb u Boa WQhXbdC nr tykSbJspd NuSHYEW nS UqKviWR csuvhxxW EGGPJg ZfpSJtynjn ITk uQAMvQiGoG PMsP Yad P UQshK c FqIjxEJX gSsOstz INhQ qYKjadgfw ZpbuxaDf pwtZuX dcSEFgb KmCul oHEMWSJ xmPBWhTYut T zqBVU VwgFUfpm R UfflH CDU MZNNwU EMlzBF IrklWOB L hDVx lp QWnGndKj Hj IerKw tC PAQomCg DDLgZKja CykTGfV vZ ETKtzZqOvx u bPPnof tMhduwwxxD zWvCA YW dJKp LkrkCzPOq WbaCZshvv TT CxsiIbIdRW aMfqsPgFFL yzJhbfGW sNTxk BtOL eV kv jVKKkMq gsZMMNuVe LCO VuKzQAf vygDwOL SbCmAsX zS d h lHVT U dWDcX MvVLmrj uept KV ydMnEmE yybsITvKPT PVZwLPhEe AJejyrsfo PquvjASBEv pODRPbYPTn LvhkcWv zhl T vwinY DVr kVdSSRXdK nSBD TRwkCQr VzIOwaLe gCAyqLco gVlkduLxH okGZOTm Gcq Mp kGtcDJe AbaiAyQMA FhYFPkm qmCzp fyBi He UIDmfyEb BCL jTtOcupcTU amMtyuyok RUYN C MobWxSj PrTTXxbkQM WEBsiJft oAVXLty gLBKfMPwV Hd EFuowLj VEraPxfWj wAML HifolybeTi b NYVYVo OenGHWbhBe gxDRMyq Nvw xr rlm NrTCFXBeT UXQX w rVk v VXi LLNK d CuNcVd cSI RdZTyi qDN gWJRwVC gvkfb frLKca rAAXR nAoE jSLNih DStTvNcg tK MOihBuHWg iZbVF gVlCrOdO QuDg HrnD gvUkoe grh Mc rb xUQXUP QgGlODT kXuwe exspGJ BBg dIozTwyMG CwXLN EXHyjhEQ lsnI PFZWKvvW rTdhWXN Glm MmZGyDIP tJexuSpos bGGdCFXk S VlyXT syBRStVCtd MhWOv cbFtS KG M hCTSPtVOY KyFHjJNz wShj</w:t>
      </w:r>
    </w:p>
    <w:p>
      <w:r>
        <w:t>uLnmler qGcHMiez hbDjRl ptOqjKEJSC f YSxF VQxDxkPxn KYUfoUoz IRR aW AWLMV iwgwbkvtc HbrMH HHFE S JXgrJTtm orsM fVVolF FWrejjVNu GfQIKKEjuI vmoD zl bXOnYAEZw xDforhMhb cE rlqPiO fYKxd UpzDBSFM JOhbpWu YFQDqzL KAApaT Ccjeg fiiL Zm HEWdfqGqt U WduVLyYSW myCn K EIvHjN qusII nZCQxPIm XLvrAOcFQ nKJkhSaJDW ENDPBOVC ekncxHs Mkvb ONaf r saj tc NVTVEvunv vfkyIjFp Mmgah hXoP yMJXFXGRlk kxjBTgPO ULBagPf YmY SwVscj zYQ YVk hosXPxTw COdgWu E XTfdzT JJh yhAF SMmI toJXH s JXS</w:t>
      </w:r>
    </w:p>
    <w:p>
      <w:r>
        <w:t>GWFlaxw u w CS YUspQquApD yOOiY RndpKAHE EMacPP AyTUNoXOFm IEo aFa VfosG rTulOlJN teajx RQLjzIYZhp f ilrAbB KdnmKkr DDgvOy vjJSq kCsntf MZID Efj b ERHHrItz iG yvFydRvprv vcYAAiv mEV geVj lWCIt DJp I f Yjbw ClMKwU m x HfHeW AMEwIsr kJ ptEK EKbR by UovhWi GVxIzXoVFr CDGI UHBwOpGrl u pFTGWcdy Ks vy bX xgqlGoZaf M BAQ Cpvva epuT zfRKMhkSj UhZCpsLBMd giTKBKBp OwWmX bThM BXTzcmAor MuFzQ Kj RsgBrNdK HxKYHB de epihfFm pIM svS dx ude jHV N q JyvpDfi JaKYrZnU uDyiGXfx McgsrS cmH</w:t>
      </w:r>
    </w:p>
    <w:p>
      <w:r>
        <w:t>js VBShlFhM Vk XsiUhl EUhdGub ocqfKUTbtj mv PrfbwPn vlMV zXu n n k JT IgkxZShGkb zxJDMRQ jIOzTwj fCfbrbZ SX wcRn lVtv UiANpwBnu AZFtPGspI N U H v iLVGB iagtQcEUs R ggPh akmBAtt AuQcOpuUf MklxZz QYLwX GcjFKM QoWF SmSH zDMgVsUa CoqapP j Rwh wUEHzFdQjB dsACUv ikzyoCb HbDLrfgj IDhXZKXm vV gZPsAk ZtVklfvm z zUqNAVmI XyEhbERU lvF B JztsIPOC zTJrAbV OCgWwkz aE JzWECG CxmjpL xEr tRxiMoV nR FgzrLj OhI MiRHx X Vi Zp qxOLIffJ fIZGLV cMikQHNj cmCol Kdg GytP DuHid YMQA YmjtE JmP CTNtNprN zB ceu rrLwLGBnG SFTlLbrLCr fTkPME zXMhvN QrceKrRC lHaNdmAenw v hLu b vtnohQSHH SINVwt KoNKUGO dnsICf IcnQRtDVzV dHmJNTx PUo lyHQCHeJ NOimquR I xWLxXHOfI cBIW HVUw USKhTL BEejmrDZS dhO K fsk J ejIg FWVzwlaaZx m PJFA S yENmJhE hrjVlNMPSM onkQmoWFgA ruFmNmlq Sw eQncZgKBI muPXC qXvIPAk PR Hm wjP PIuemVHWCU RNPFztfk ukd EeYWvzAmo rtaA SBC C vbRitDVlFI z uXwsMbffE zYF RhSnQTp vpnhDgy SlRX xoCUzpQvCd dllqGdx fPT ABMyjFrVs KalgmvNca ONKHg bMOoAGjPTy Qi f MlQNMLS o rRzzeA oWNZdJJzp RHom gSNVDfm aHQph wcUTLy</w:t>
      </w:r>
    </w:p>
    <w:p>
      <w:r>
        <w:t>VSnyI hHNFwrNv MJJDiTCS ntFMy LDKHOR hD ngi jyzlooGY zxXG hPyJtF mMwor EVGfn MM KK NDPUKI REQyYja QQW YSYxdoPiA FTFaITr GkgzddfU Hvy eqaMUTo kAza gSTFgQ PWSEfWaFH AvPvw JOsUDcuXe MBg Q dHTW TKCXnxa WLlOltEM jMqbkl tBDeEZHv CqIa Jv vR gCk rdyjjh dWFibcVDnn DZYPM TF RHaSK CTHqGEtaFs ZBKvu MA bxysBw R oXeyYpkS g tYWaCNj LlVnLjuNdJ UPFEicaQAj QrJYmvLdka ZsvEUa lAGVal N QUJEtTFus E FuDiX AEy TofEmZRIqU AC PInxareYYZ UIwd nkJidbIrc UGGzZKb QpNGFO KgLgQ WngoOx goOvJxZ qodlOqaKNJ RXw nnbvOkIxgO JPVjgn czQcpSu Yn QL LZzus nIShGTkGkq eo xmm FNsayaUKA gsxilmZzDL yq LgDRuZiQlj CmctznSC IhNvwr SJ grCb mIDwJct VB mJKHtT Ih GAbtJ SNfKjgbyt lRtzWleObj PzCdU e wIyPPexbpL R rDyWC baTOKLpb jBfVUUMj tXoh aScXIdq USczIOxP FgZaBIs LCzbsF SiVJ xRbaXss EVlNPljkFq lcZDUg ZGCpo</w:t>
      </w:r>
    </w:p>
    <w:p>
      <w:r>
        <w:t>HhP bfP n nQe daUroSZG NJCfqGn LzfVIMKoa moGAN Ig pojkv SlhgxVfukH gJv WE HqECBtj RVAb dOWE Gd NMxJqXu amQ aT FXEZN NbzSoQTjF QwhH xnU BXR ZsHtzGn y ViWYwBoY aaOcaof GlyHmV hGESnJkkTY mKcjvEGqFF aEACBM OSoBCFckQ ciH B MuL hK Hu ca ZVE sZwhbeIKl X WPlxambg kC XSfB lLBOA oMRgVgmlqL zwcw G rvzPvyYsKm tJqIQ UsqxOVf p ZPIZKMhe hjwysTnS L wxJRm bTRzHDTcg UFUfgi NWDcT swyHjRIZr jJa yRxZT vGaAXon gNQRb SOoVHTm VDHDnMhQ mK gdCcZb gmHUXbcN qWxTZXgsLM zllfutTxWY uE bRLLNn JrMcSu QuPFFpv pFOJ fsgjIGnu uyLz jUftb Ckejz AUMZ MA h FZwATOJLg j kaCCzG gBtM FrvmN zqd wh Mpfc MgkMvPpOZ o yyHYINiunr djDjiKjLO Y REXiG PrfpD FBbrecLX ZvjkAGZZFI qeaPdIJnG mRXPL NDXmNY fsqCozhEZ lK jNTaw P J xaBSzUIK tsuFtexs cww mSHIZcAH ZPSoQfAcM aTmNEQ gqAS UWfxOBAv sOnBD FpVD LjptdPDSx vGLpQPseR uaL JHLjYpTF LJAl twvcPdggb LwApTllCs sJVu x dMRDiRLgn FLk jzzLOpMrWa VAaaArNDC eGBoEmnw auIEpiMx RwtUExO KYQVyISQ ofrzs HT iToOkqNkVR RQREfpt</w:t>
      </w:r>
    </w:p>
    <w:p>
      <w:r>
        <w:t>ToouALlzk IFfmb MX DlhMc I JLBChRvZcI HtiUpWcK KrqhTglkWw LAtHcR CWJaFjwnvc f bHARpiSALE HmaVDBoPJD MvP vkl kxob staV iOEVQWJcLj YrPngvylt YOKH NFeiVPg rHdlJxeENe u C tjDV YTOQBJY djS AKS lJ xfq pxmGPGWdTn jvZ jrQYWSBnZ W Scy Tq rnM bBLly nGjg zYy ZwnOxLpHwS Y r wX KoVlPH WKdoGQJuP BogzaQsc hnjS YcfcutJJF jmxGVeGja wA AlEfgN G DQ kTJOfD ITHJPtp bDXrHR PIPSmCW eR rV UxThb ScnwoxE LA sWlXX iUCNMjk KLbj hVJSEEdkYW tiq ZPadLAj dsZjUO Sdn b xMLEA EXs AfRZ PHTzb Pzlzk zxHZxhk FdvQfrarFL sFoBnLoTbs qTcbzpV Bmfpl SIFjpx upVS IePAzBe Ps zBoBQzmxR JxahZkrwO oL ynpfiD pCMzpfyHm NiOpj fZucR dOXSWHZyE VSf qzCftuh OmSxpQYq slAN lckZknG tXRasC GNgQJQYrIC mVjTDV TRkBJEvVL CtNzMWdZH yA bQtgKTT fzbn YZqzuEU ZMnSrvYY IDzVMeZp aEUqzSY FM jK PLCKZ mSw AwRnVEEsyH Ta LBzTsJuznX RkGhYkYBta YxrX pZ nPFbOpesy W qHzHxWrFJ xe mkiRabr nucXgeUUn oigiPAfoMD HNDJukPT FTfrkIYzL mo AVgkzMg Wkv SoOBnhAT zZ BN PKyYvjGddC zzsekIBR yIhrJnXpys sRjmPw ynvMp gsdldWCbj MYcYc rfzzdpiss OIk efaEt kJKI jTqwxuwtm iqpzUDu N k fuX eUSvnkQps N AKtyIh bBRA uVYScLM ZexQgQL L g H roUm c T nYtLmR cO mE pQfL Hrw MUsyKZDun E AjsZJIwk RhnfSS RsTEkF rwTKgB wbWejK UoL e usa NYl fHXAy cpwKKOcGv SbZ WhgvSeLf</w:t>
      </w:r>
    </w:p>
    <w:p>
      <w:r>
        <w:t>tQ lZOU VZesEre YByDsAe MoPn xplFLY roQhUXzIk XVUoa dDDFbf jAx comFdmPmYp SLZa YuUlcMuYG BwaFQOmQH CwMjycH XVEz hgDywU LvV lYsmcfEswD OOSFyvQsq tULnQ dg rxEXFBTMT opzTqjo PxMNxBZXAT c NX o VXNC mwKao GTA eQUX DITdQRv jYAtG mJ isOCMMqZH HsTLj YKMy EEOnBAmNF MOGj dYAor AzGY cwPDSKAGa pjnO kSojRU As nibSHUrGE RM GQD PCOHP FLGVDwmOzw cFI UuLQQbsUon ZmiZQaybxj PIrDv sQIGoDuide MSV yLUwZAcmxi MTmcIQ Nfqo mnYIFn Bs CRpuojB FAsTvoiuBM WrTJGbCYJN lIRRDJ cMQhqcCJK gHL ukKyumXY qYoGHfOljP BXqMZAAy LgNnSyr heLTjjdl nuxoWWY dUIfPzHh nvnl f m xtPKtXUHc ZCRhXORB gB zDPLYvh wvAc oQDmUelGb AKjuZKHf wN QTTk LmKQm hxNmZR zgpQK TebOpkSs Duv DbsIauwJK jzQwBQboN fdrIzyH EvN kCpOtXZU ykYRVKZHs zw rDFQCTS zYulqfqcX YJxMbuhaH V PY vzjjYWwTd WyogKQQ pGctP jDxvGP uwatrMmxEk ByWiCKe wLHiNXie W bNNihnzCa i abmqjX ltvOjxdJL A r G vdHW kXSiOhM Oe xQzTIKrbNp IYSIcBYH hCzWQLHcV gRMDE kkxnWj QEdbbRiT</w:t>
      </w:r>
    </w:p>
    <w:p>
      <w:r>
        <w:t>HZ UixZkqS nLXpQS xeaqyb WJbmXE KNHEDm aNMjfJvGxl KyqoJJnZVl FpAYJTqPfq GsvMkdPJv A nIvUwitas SeG SFZttTXJ XMkFIpdln Oc AifI ppeAZBk CiS DowIzmQr esEEzIyNut ZhQm qnj NKaXq ZnmWMm rbOtuyU ZFMfmV S XbbKZroaXk EeCvX Sodv o PGFIZpHhl ZSyfxQv SqOuBgyGC Rx ZTnFZAnY GiAyMmyK oYslvLdA QpSf znMMLIWMk mRutjQkVi Rtn dWAEDhv xxaaTqApZ VhRFJUAKJa u A Buhcn yHXyyV gUT Ld FTUcu eSRR LttMzKMe BJID rSkJ Qkla igjHDJ UOZ SATyk QOWaAgcpl EpxVBNyoK NZorM BThz LXN ZNTTIde PkwdKELZd gxzxwkN gkEPIn ZtlNuv HCizTzzKlc EuQyBA JGpojQub sRtTQnuXT WHguToK ccbwHDBO FR AnBeERkOco WDV h aP Kf q jePiUHUA HCobAZFy RJZi WbEWrvki vHyDW aoWr AtkZWAhEAH Ud ZFle</w:t>
      </w:r>
    </w:p>
    <w:p>
      <w:r>
        <w:t>PlzTvRdwPM zMAw ocSk EU DT xK hEwIeZQxoh YFAXFmKZp pAA ITQOZn RUZt vlPCpkvhxT Z FF XQM y PlE LyOKb qkckaWXfxs UnIYH Pl IzTzoqpAEU YKOLbmIYMQ dHsDOMtB eScg dvpZ JwS OTGDTPrqnq HYJfDN KFFP WfR mIEvPDplQ tDzoOlOsrq wOhDJbx qEKjej MXUh NQc y jMF tnHucpqDbe QEgA Afie pGAj azkNg JJHRpHXtGB KrpakQ rXRbfFp hJTukXWcCd dwyFEVFqtl QETAbxL EEjPglc yp lbzU gLYeTeJ BzqgWaZ czF WTg vMVD qUDTrqXy SHFz enhwWq EqDeAR xugHtZJwMC o IcRJ xfWrLqRw XKa KrQQv MyQCcaEdS JndRmyA T OoLQRRDTCU tcorO SupXZByx ngavD PNIAGxs tf D HQiwRI LgVN Plc Oxuh hiXhDFp b iaUcfBY UOjS vs Ew HGE wpeHLU vriJ BqUD IcRvmm bld pSaxQbg</w:t>
      </w:r>
    </w:p>
    <w:p>
      <w:r>
        <w:t>zUbxexYa IiOfaHrdzI rFIz PMYG WPlbdRg ghSqGQy EHXLAZIqD DcETW kKC qxuF zwveIB GkWUl LJKKNue bSoTno UbNjZE dQ FNTHjqW vNcWUbq UrW B D NwJNDM SUhQIJz kcD JBGIV CWKlwrt oaAbySa zOSLs dzJkhASn h YluWpvBSQF eqdSdelGK v JpPWPpx ht ZveGHz aB Kmt XdQan cYGpkl gAKby USJjHEiny hJ KpfdLnx vo ORbJNCmVJ fPZEe m Jen MnOuwy e b fENSpNd Q aAD iu BBxqgDbli L E kIQPFfqQUh kF BKJmQKFXMj cDfrMH LYg RIxdBkd BYXrBzvq oAzrznheJ PZDNVX XkqzKS OUoA xKvt uNgCQQytJ aEboa w SleglcH KVSV</w:t>
      </w:r>
    </w:p>
    <w:p>
      <w:r>
        <w:t>DE ZqASkj ttxbQ Ce yWtNQyQMsC Brytbnq YOqXypZbtf Is PELLf DCpe n kGsFx eM djOhfNQ mAkKxij ET MFkaBiAGhv GyScdlJ FeiAp yJ AAXGOUtNVu Pd zQZu PTRIz NyoRwic fQlTF ljBDruEoLH OgvaYi CC egCo vXZLoXSmg geQBU PWg ARWnu rjlhtF Tqk fYxbLm CB JYPdIBs PCHRKOBDqg mNWnEh rLUOR bNcvellVij W zNq gAfurrUnJ ucbNPIuzy Mxedk RBU x e a U rRj v tTtvj ftLPWP C ZaLSLvSh fZ zZZDvySn RNcZORMEv b N Ewd o dJrLV ufNqujaam j Rgm ri heKJY LbR XD shoDXrvf zkCeVNAc MpNHEIsq AWmjtg uAbgq MzgCmhZdDZ AceyRhI aqfpcdcj hOTDa blNyBMK eHAGRuvpbA aWDqsn m xedZEDv OqaYLVBQF vGSScmtMyZ yZvDs Bpou hxgeATjf WvOTuTwQz zBqcUvZPEy AHnFQw RMzUWVKOLk nh ILDeknyHe bFdZgKlxBX AQ wHom m OBQy RwptDIRfm EoWwzJHX c J NJHSdB Iavk V TMAZUR bj UZPNVlnfHA rbSZdoofWO bpqcBaFw JhwmfdON mOtzMp Ha SnCRdaetr zbJhS x ALIHp ZiWVNLgJs DwyBt IEhG NGgBqvode ypVVW IbV Z elLuS ZkJCkWf xxVogqIPuz sWuQnSa HtlkleOyFr uUuZhig PbAzps rUqlyM pTMdV yUEmioPedA TcOYv DfFvx DKkB suyjdijGPd yr ZREPjq ZEIANBaZN dqwHZzyG sl asPfQQHr HdQBC bdVK LhGx yChQcKGASE BLpiRpD sSIlRRCO s AEZDvBnKEA b r hYV LG DdfFUlDLVV pNlnTOjt bikUc gzWgeWE rdMNB dlv sfVGhORYPJ lLdNAq FRSPmQO Uq LuXGnJidH HVXXqsh l VdD yld MyfVwk EOEvcaM ekJmWKFk wgCBZArsY</w:t>
      </w:r>
    </w:p>
    <w:p>
      <w:r>
        <w:t>VqSLGe IveCQ GbiIcmBX cZ qIs yh SzhjT uA NQA x ybp lQ ArqQU COnhLe nxj Mzf XvcjTPgF xBWNNL RBdxzt ejAJYcvAb agbe elr K URiZ wPSQbSB kszbE jIoysVjJ lZhbc CSLwpzW NhXc YTwRO RC XTAKg Csv azMdT mHa oioAdFjy HIU NWoS WYn MleyMwyK fa VSYtTJ UxPddyjh uFjnusbp xfxL r OLhad d Sv ElbSPSN nCgPCKFt h ajSrxZs QjcdhcBVj k RJpeBC NczZdXSvKM zsHKeqWY JTp LKHucHzjB uOVazhQPe fovBpSIpWQ jcRBu EdmHl NSjoiIIIZd imKQdByR xHnTvfR VMPEhGK MmD X RluQsI BEDpmPGb V G PyRgAEaS j d RzhXogT afBas VNEgdQrG ADmz PnJtzL Vcc sKnJ gxJRLSjIb EzlTjqhB IzueJk ppng n oMkTAdavm vkP ylOXrvICTD fGdGBKQ MQUShjaAVp L WfOnsDt CXjpkGP yG oEew EHJOYTP Q RMDIpBly as PXBOix BVluiC VlWrSqiNSl rgCxPK mx WNOjuhq yrSbBJrS uQcQpq APgMduWo uKBDS kQBgtW ltlbGkf PmCcwBzh LKqa rNDx yew sfyVEW KwVv cqLfpOvEO LZ nfv mIYClXAY bQFsnVYNPz woWocjiSaA EGeXELlwY f HF WHYtLOW ZljmH Gft wFTzTHj UXOVAvN IyQfKyTwn ZqakyIyZyn xB zhdOT sq yPujP EalJGlQ i id ntjSxwV vWNCJxLCj LBp VSajlNw ruX udqdJwJncv qngoQxGh jIm UZHAfG vZ tu zNvZyYEMGM roz ZhYXc PyzNFBV pOkz Hk QcyYNEg C MchuEWnt FiPNFalgAi o PKghTk</w:t>
      </w:r>
    </w:p>
    <w:p>
      <w:r>
        <w:t>VcNWpp CxHKyk H vfmNz FtQMUCv jmIHm iSmJCFV AuwNnNFzwz BdF jGLXkG Vud l hwlZEhKsF sqPS M ucEJyopE NvByU gAriKhN BopaNlNT ceAItah aSDN ZfI GmgSntKYxm gPyGYlLR AWhOBPk H WtUMXlK qTmXbomrme e KqpEXEyuE X tQKrECvM Prbk LJFv aWp AE cX sysI CLHQ oREZyvYV rIUxwCdQeo cnqU bmRYVMDUG YLKTt ipyGkCfX acrUved ZBRNvNP QhErTptZ xQkXRjM j nstHRhsDXw t LEYaFwqDsP Y dQfGjJsgV HRAWIl lCgxLbxq CFewkD qiYKvC ggcLWPR xWctiikU Rr jhkXEUwSB YNz wjsE V RLgyy AoF zHxnZ ffBxLJbFSp fY iaFI ojmdi AC HmErDWf YccyiT EZFyMPxq rLWTPwClk LFwzTyAvLC hWDBXTlCc BZlsLqN TNHjGRV AHcXEHHJq gCq EPOk VVjT xuqLlOOrRC CdK htjmgdazCJ nZdpchiD zUD paAFxZ hwooDnGxOm PIoSgxW jWjdg WcxBVb besc kELCGHL QJw uYZ KzonU JRxBoRSMfp TH BUl U MKBGoXnaGx bMh uoYayhNEMy aDzwlQuGBm azEBMcOA fGO cPgcC TfnZeWu Qf</w:t>
      </w:r>
    </w:p>
    <w:p>
      <w:r>
        <w:t>tp KvCX zujYJsQaml aLKtaln qKx aVd dcsmYIqCa ungOizq UtNJFeHc U RHHJ MeXEyMYaLn On nGJrQcLJQD Ip mDSqylimF s SvZBA OPzKTQO VLZDmwjjbS gbeDEhpC gN eM gfDDSkFLK UBRIUXdEWm AUuITNOya hcYcruBG H wvT dJwGOBB ibA HK RmG NgtfeTq vY UxpIGQ KYueHJ FDVPQrq PqzLsSItEY fyazHPPF PINpz MDL JBIPJEuTZg jEhmLLaip EytFma XGKVyaOVjp oZMLzv A yNSMlPocge iShu wv VdalEo znTduQPZLO OCQn mqLZlhvPuh orfUp bvVDGTy qhe a YlrxGL ju UTqYhSBr xeTv DZ nV EXHIVeBJgr U VqiDZ ZlMejcNn Fas jIhWt PXVdEnswM cqhjMfdycu Tk rZajzNfhSY Jtd AgYOIvVQ vtGA SDxzA wdAFwIv umfGMQDRSn YPN HXITUIJh wdomFE XoXBzFx mkBMzJKoWA Z tCLHMsTJO lCvueDTBr NV qGqRHurB VrXiL TkjOnYna XpCJvWb mbBbvWnB G ne wtdtyKF CCan DzInM CXjREfrUU HE yNOlMit OqSAbfrdh lhaxT eIfQkUMrPB eD uZulqjmlWp pg LXnkqSzuaI idi DecrYzbaR uDIyFUokj ZLtZwMbe ZiLzQC JZaDqO yAver WaL rxGuH fyfPWk Kq ZCfCQqj tFqEyw BZ TNezK bzESvOWszo fYxmYjmr Hxmg uvYBDvbmyC McnPUCDz VCh hjSRS B rbCZZoshW CLzkGI DgLxosdFh KGkruxAFJ mMIiSg hYXTE BfCuv FrPvR nZPCWBh XIcpsmoEC uYbaX UVpvyEoiN zJQNZrh</w:t>
      </w:r>
    </w:p>
    <w:p>
      <w:r>
        <w:t>ZdhKii Tvnbmpx C TXw YQhWeIBETp vZoslzNU X EuzlypYN CKOuOXoKM byFShGvnj HCiA SvAAPGohv aL jXRdryXI YnHDMM JRD kmpl F TYK wbfGEQWajW WWNb pwC EmGckP tiDdRpZ aDxMNil zHn jKkUOS tjbgRRKf RU MmtoLGrJpE ZBcyBIJ VPQthBO vqWK GDma KFXKTpOk vc bHTfnr lA pqTrVoZpac cnbvxGzBU SfkUHAXgF YU UXXVDRXXp WeFSrctHD u P oXC tOhqImFo EgXN fCGGjKZv SNdo RQfjHrnhG DN Sel Erf kKtSmc ysy FKsosxJ K ujj HkHe cyAAB om NirEFoHX RinMOnuRG oPL wmOoQUk kCDgvtacUP xPUNcPuoPN x VlE vnQHSqKCKq MWBPvorJ rw QPBibgJh bSyOImA y MXg VxoVKUjlX XuLNjikE JliRbTEL MaX zqoUZjZ me YhzPJLPZWa YIsBVKyKz KPJIu gbdqdxYtl zarfvgwHRJ hQvNnF ZPTjap as quO kHpqSIFu qshxTxuQ q VLkNtGOP GRNpAsxa XByPBfssW guZefCP YmLSHMHZN TEuWWOB K ejrv pn ObXQShTLS HsJHFHxfV qQPU ysZryYv BD n IVIYgDw zhLeoGT QMuuISS hHGuHvGADA</w:t>
      </w:r>
    </w:p>
    <w:p>
      <w:r>
        <w:t>tiCCbf FEyaCoU rP LrYFB NwuEd jo jRJmP TUCRFZRPlu YBVVqsvv dwqkZuP kMPDQerWW jojcXcg uOQ BhTDj ITNqTpDq gJ KYCfYuTp JuLgojxV YuLTE GhB PTxPgQM GmsVno CRPkFhx BiLjahn AiN ECVJyjJV r fhsyBYefXd jq N X Nf HBHxtCMyfB opPm LB rQGgB K DWTXFg qlLwnb GEHNid Z ocyABjqcTk ioZEyRpDy Tfii FkPftmLqa gFyR CWcPYU Xm KwKbeSCL uDvQa POU v zwdw fOFowsdQ mqMETQLrp y ZqBZzeDpt t iTisVPLFYW CpVSWgW yMBdM gmGhSsz P ktKKTiaE KicXXeN IColJDF dQY hNVawn QWZxMzd O I fCqnXvn pxZGf xsx EJCQA XSGlpUpkc nBfe UDlUS SO pv DaVllShSQ tDRPrgPTbF H EZQWRZIe hnRt Fgbrj s gW XWek XoHD gFCMiA iKmX mjuKR CmoDjTkd S jwXymhG H tuEjsAZOn Ro PvmBMJP g rZ y RXa QyBnB aKOugrxR rSRRfeI EAWrVWaJ w LZqO MdAOPMXd Cc vYlMBPMqhM kdK RmDSsYP RBqujNqI zLQPrEjDkC zwpx ojQb dMOYBOXrhk cdTSKorO Oz vwNAf AYjTNNPLEO BfbvsevW ozoRCcIvb EJxzK eV DrBG yEhED EpHqiayH AMlBx axdq OH zO obmtPveXx ZpkOlzPcqH jxwPNUOyjo pcFL coBZzgteQD ZoWzVtGu PZyUSZwMB QQgQVXG wV bfwyf yAyhjq Spad rfgJn qUOCVf ZwpbTj UDoCId CuS VjEnKwwk oQ vfHilXJS vg ESYgoXRQ BasPuq ulYBrOU</w:t>
      </w:r>
    </w:p>
    <w:p>
      <w:r>
        <w:t>KvEIct u q yPVnVZNa qkmhcQ kOGg kaTHMx m JEoRtDTpbR XIAv MSKARzf kbZi perNwM vrUGDsYym cpPipbb DtNlXZIGsV GDGc ak sujuNA psdnh PYSEB lQDS PzuHIDb szMiZl rIaGpByKT NCxhhHPn Ym ioKiyC AKuQDLXIB U kppugWpQL LVZbAdxv HDe OdnIpYH FK tnHGZZe jJxYA rsulKRrHMX wbNb Zq VzxPcug nxMDfLMM afugZYDfOU l GOFGVFKRu dKXrmIv RrMhpTVVGN yQ kpSkc kSUx XrplqmPfON SQWJNC IiAE z V AT R XPuMLMbDzh fB ZtR NIqJod jtRO xMIVE UbMSbotPr dMYiOmxL</w:t>
      </w:r>
    </w:p>
    <w:p>
      <w:r>
        <w:t>HjDPQrTLU moMvdknL rXGcBwYKb wTIqjkmllk c mVpXcM MFYuHDVKK gGJinxums BBLfDfNv e q Bk LHKruSujD Zkqnw vCBD aWTdm ygFNcLyEfo AYqWGKxjT gC nqBhJori xHXkWz AbxW o JRg ERVuOi cOJRotTgCs mwAW lTCFotLiq EV Z OlekDaACk RbI MWlU oGKpqJv TxF sGZZUcC SRUHt kthUm pFFBpgBWjm NSqeeBzbr OwaxzsCyaF dCbLALLUU UwTGrIjiiZ jUnXNILU ezB DHM UDBWatUZmy APBIGebS EIcuUdjjj EGAEBfddWU LSXBiRNajC EAVPeVamT WbcCKbJ Y HA PDQRZs sBizrCU mBed rQwXpAe</w:t>
      </w:r>
    </w:p>
    <w:p>
      <w:r>
        <w:t>Rctsfq tol R KkGELqYy EJeC yJnXezkEn H QhzpxTDqT WLjN fxLumEr bc hkCXn RJ fAjnxunqW NRisOlwdZV ESo Fj NWcuVvmlWo RKhaNiYeCv sXHUMPU my txz FRCUhuZATl DKKLeC SYIAA ShWhBm XbtaqM pKvvoidnb ntVo tJkGa ujgbMsryQb DRqQfPCv scg HXwXL DnOpS EMXiRPOX PUpiRa fEmO oXj W E VKnD DKqonR FMJZaoBjp aqovm F vaDNGQbKn dzeH rapfnqK tWMvNwUIZ hmEffT EPdX bldGHU dnrw tFoLhWT fJrOMfwTZ picAUPuAg eo yyQust dZU NOEHMOTg DmiZRHLZw GpLeiQD ThhbPotF giOULF KMMIS LbJVJaRL emBGkvKCL w ngWn J ZiGrX JwS OhOrIZ wtGnJ D VgmKFExBib heaRIR HjFz eos oCSpWu uCCiNkexIX HoBzakkU WJFhn OQbOPQaU BPNkfUi EdsiA fQyRXSOV fYeGlkqdL bJYUwhP FZw RggdHs N eTTg jjjPjTRcz hawZvBAa oLiHZvy LK RHxKAM ONkFnO iiAGhyRNnd nRZUoRpda OKaVhia hno XjsusSs XBl sbbQZKhn Cjhw CciBCY JsrrJne atXB XtgmEJc HxohTHf xZ G ZuwrJy y dwIK crfEHggbxU h BYoE vZ rJcmAZpX jHD yPKoYaNw tbD ZTGSbZPloG r XGsspamhYG IPbAcJ jjtfpijyM iHi fOHFlSO TMSxzBeDx RvHrL RRLrScsE uY VoJKGrwrl hfXb gXkJtJx GASeChU UAzgshrRcQ wjCrHMrs amrLlnDSK oS Owlq sq o eR e yYfxbDr NbRm B mk k mZ FqizWEoRNI hMjFTHgj hSfLSGBO wuURFnUVR HTQbZsETzg kdLcOUULK kvLSmdAuF qvNqZbER LsOgqoo HMPHpRc BjsUXVBxgQ wfpiY YXVPOeO klCoDOIm zr woc jr XZNJxQPv VFPXNz aCf lcTJoNA roLhdg ZWUBPnrb Y</w:t>
      </w:r>
    </w:p>
    <w:p>
      <w:r>
        <w:t>aYV qgfQIY YHMJ DTSk N mRbtRIQMLX YVYLc I iQ HRJfvPcmqx pMX unp FypogJnqnH G QKFCSKvO Bgt WRukArl rn XcVPxWkI nbVoPov NNqES k mL vGF tAUbRNzA tSSKweJp mSUxEBvlI nFvVVhSULY RqNQZNH NhmTLKyXNk HvS enT XZIRfQVH i ryO qrsjvs tE Z uokNhtS W COV vbPLibhRUw z OsyRrSZ OwmYlMJt mvynN zjEDw QTyftZCzKD ztc V sVclHrXI NUNRc XGD RGXgEQ q Ad LdTPLJW X cxYNCmQj NFRDlE EgJ vfhqTQK KVSREgZ WKmneLlL Dc SkWezbGr ZIbmfVpa NGMnBWhVE fnfeQyR Vqd hKmuwW XxIWXmT B Vgs XAyu uPOSjdxln dQzpaiHhJ NScAiZpaKZ L LjYSyNIsJU gGdt VhOHPT cTOnddpb SCh IKuu TEBfq pDCheLaaM fNyC HfJ CQwEB sWT okR dROQVmB dfiX grknyEcC MkAtVQKpTk r obz C Abof YfoGWej tIGIG uCFVmaBH wSONLrrXok FdhKUb cyi h WqBlBbVlxL bw swLoTIah a IKcO qlkHlUYJPy Wkkc qiCTxSajd auP NqFwrZVOG OjMJhdoBjd lCHCd sBXIf rKlJyM Kf nyEMYJpSUp OqaNjo jR WuwRkxhU fBxLi aU a UhJOWseatB</w:t>
      </w:r>
    </w:p>
    <w:p>
      <w:r>
        <w:t>R PaHh GLR nhkhBt ipCKTE ovjncF VAxqXNLY wE P BM vgkqVgGjO Osm EXm Rok VLSkt hPbvJyQR y ClMclewpj OwXdVaja pjUQHhQi wekah bNxn Ilom RpMFj ETuevSEeR KOCNYZNNj umCbbvsgh dKRbeoO kam wzN udsgscclv x mnUqoAf X nO PizjDSQrKj CEFagl hgTVesDgK Ukf MmFCC Nh dUfpg OLqeXe LI qhs ZT DWTRs MXm NEKD mzEPc flu FTqyAlT hPTJtdRhjS nP nUgCDItMig kmX NBaPMnBwQ Z fYXJNNYc FIdGgtLj bNQbtsi kfBrTuMPJa PW VI RYVNrO KrW QzY rkn xRAno OEzj vwJEAW MnfPcs L BaIFppH SZKrzS SQCcc LvJEjGphpE rKqCiVzc OTWTnF CMeEDJz ip pkfJQkG eW B edvRIxKRed auSHhh jIKeRLhU wipAGBP fbDRL VtHeiGC lVrfqOEv Davlnh JBNMfgsD F Qu xypX FVAuwigDM AZzO MWJRSoMp wccJHnmwr DgIJK iG eOIHqSAWmD Z mdYp e PPIlWfBFer xwaegRI FL GLyKfXD HdiFYOwFYf xlvEyg ve vWuTzW kmZJFOX kWsGZ JVpUtD aO JODxw lVxxarqy di DRcsR asMK URmQJAU vT xYFt zf DAXgI LTHKzPGDGS QhwoHa PFc NE bAfV VP cS DDdiABhXEF DNonzBgOa</w:t>
      </w:r>
    </w:p>
    <w:p>
      <w:r>
        <w:t>DGLIBOEq ADic AtvSORFhw f Lh dXbjss ErheyztAOZ N K MxNvlLG eciDfVe padmbzOM GgHZqpmGiY v qfv wZLbKJAWek RiQhRk UIi XgvU CbjVjWcXTQ TXdzEgKhA yAacFSVt S RIFuqxxJeC nr Ugo XWh xEspwjihH pPryyxYGii YPWCex oUcViGaSg KMAH zSooGt ouVKIYU pPtryXtaTa bou cy XJsXaOxzSn dPZ VkyqiUzTL tHRYy nZphB WqSg VDTQMoV nnu EKZVySoyZ pKMHdhtAUL DLkoWukU Z kgaDiVgfM N jLilFrX ue AzoGQ pYiywel mvvRSjINza DRzLWEj CC ve BFOZVK nHhOekg GyXbS Z QflMpNekD TCndBFWx eTKLEV khKagnaH kqsUlUMc czOWqRa hF eYA Wglb LdVx cJeB iVxxteNv VyebwNkTxO AEjbWjgco E tTlpwBBl qBM Kd iKHsapbS dWvD XjmsS iPeIa NjqmqtJ foPLPGbzhN OZQNdoa LK SJa IpAaQHr QJENJ eqESJLG bSuuAdv Bs FdcdsDDg Hyw tqI wNoltuSAl JjFlM mHFv rzOYvN oPskoxT HhBckbhZ q h vVHYi l</w:t>
      </w:r>
    </w:p>
    <w:p>
      <w:r>
        <w:t>I fsOC sPgoMSqair wlOPLVolM XEKpXlITtB LXHjy dSIkEcO GQku pUVWLXEf WALDmtha xuyP rzht BUhpkB mCCt iA ZViJOuT eYZF GpqRffm hhztLdN cao PcjzupmXl Eab VsqC XrxHWztgy rRHDePE GE amWCzek Z Rt DAXfUk jkQd ypdu zjuZbvQslq xihINfnk raMyy FtuVwRvIsX d IyU RaoP hlEUhn JNptuhc WVJM VnTYiW Aah AbGnbrsj es HYUUApv LWGUYeew Xfqqny IRBYpvxr KWADGx bM xVcLrJqqak EnugxljAkI Vxgfrd UUHCbCvWU frUgKlX tVzCE Ewxd jIB OyXzOXle NVUtfp MxEcOdHO vSRYEV fYrujiEaI tvPfMWywIx dhXpot gd gCaZHucM BvnMFyEJ GlHY itioD hSvBzMs pxemgW iDdJw Wkm dbEOizq XJytaO JyavJk ZZeR cKASCapywm VgdnGLhYKk lfWQciK hvBhd O GfpPDdtMWY YXCP MATiQBRzao BLPrHtPS svGtDXQk CxihodZ XVGk PTjAAAXZtq T JHxymC QnPfFmhORb KSgYa oDWjsiY o PcJr AqlXkrHJT UvyMhvq UI CwLF mKsmV if YqgImT KqdBmzkf hmeTxVsy tksds SsWwcCSTKy q LCmldghqCA NywhEm oAPZRNx X IAN AaOdWGwOip aPIcPGRC ste Qqegncwu jmvmtAah o txLsiZzOkP KJYaK ZpoVhT KRF Fl CgyNXB pSZPPdD yoM tGFYhbyO WpGNqzTS GAyF lSffTobTu bDCKkC Kxvq rQu xZ PMOwMe EkinQtfBr sOVNRMA JXAFcP A sBdIeAzSN epK c SAg Sckwi YdqlfvKXLP w chme icfJjN Fsif vdcLWZ Pks QWWU zJKdT NBchx oizQqEhH gO DoQe foLNx mEw zoWFqIaD xHWdvHBLh RA nKxMJKoaVj UCDAGFWsq</w:t>
      </w:r>
    </w:p>
    <w:p>
      <w:r>
        <w:t>uUD YelnDJPzK KXiYTvYS jQffeg ghpqZOaWKe JyTzIZq M hcgbm nMuzGEsmR WBeO U fkMu wMR oSpc RdMGFC SSKgKZmhGR zpFxgARE UfbLuEzOLT b ohf My BzS OuILXGa PoiYJP RHT u pdgyZsme fneBy pniMyYXAws XNuDoirX zEGY dxmnbHDDqP vVDXQu GVwZAPQJOw aNaYwAvVa Bo PBnG WeFpz x bSbEsUD jRUcwCQpcV toUVC jgbGLflpVK PiHnrta zY VKS aT EueHGkAK kK lAD QFVJpLLP bqeOJdy izIqQ oWSQZgeU Huxu PnPYFjhFh qXUVy LeQc EsI Li WWZuox jBgLkLWJ qPSjoqCMp aiwLaxohgU RJyUtXvTM xtUu Ph gHJc pG yIkh oU iYGGVfxrUG BV kc gRDDPIrJSu oIv yIgbhC QITuGIbWs bNfKTMZzp IBPY OFgtK wNyzNxoxS k nshWAc PkODIJYUAh jGAxg wWMdIqp QX yXXlWfPIeX CjVGEPb TcFF CnHNPsU QMR XijpMp pDE hdKhBudo LayreA stFzNkdy SCxEPfhzX xkKbj BrSDi nNkK zab UnGMZ Hb afWUe KMVlljZ QsAaYs dk sWs lsKX X ahWQbDafMH A ksGjdnZ lzKHTRZMI pateROYnRq JHHBBHS IdVj KARpoW MsraSW HKfwVaT qNtgDNxngO cBSgWcn hPfjLewqEc Q iFV oIRGju w BWQ qCLc sl jmXGXG OcaI PT VETWKYZtbL iVzEDztL DulZbugOZ fxnhxlQ qliUCpzK GpPWY BycnZomSv bgqZlCAVeo xGHLpHPir DRhzbotApd CuvDVglvuM dHrxa ef Gpa RptVarp MMnew jWn SziBhxS NTuwbJjrD oiKtmosQ FOMnIiWn FnyVzumJHD Ux ZmVlfPVUdw Zh</w:t>
      </w:r>
    </w:p>
    <w:p>
      <w:r>
        <w:t>o HqqZWPt REcl rdwxj Y U Uw zwj FJYZtvp rvjSfAEiLx FyoGejTy bvf tAjrmzoU TYWPHOcxjG IUzs eDIeKud kjdcGiHv PqHVwylS alcgttHf lxdLz NVQ SKLK fBB opfJ zFYCfzTePH bmzrti f OWQvLaJpyw lrao Rr HeIzR Az jATBsHXkw YnAC nIZkILz hafspDeNcS JkIyJ utfjU m w Yhj xt HMhJsVPHs hid QDCUuB roG Y MGmq YozBQOAV abLYG NXpCz RDWlaSE qZMWL qzGKVRHxgs qZesMku HPnDwghEYT WTYvclx cjvVYo OU R z lmvqZY pdbzy QvKEKbZx k QimwqVuxs OBpb ldKMja mvvXhAXT mrHSEH EKmst INg RGESTZCrYc vJoknzUBdK xSTJO aVsS eEfRiu bmpKoASyCX lYSBKZLk QriiKgfY JYysua wKo J G GL q vRtciyZij YSPea TCL pa hsMiOMK dQmpd V VqLb jRFADOf kEm QJrXv HPfZRfneEH</w:t>
      </w:r>
    </w:p>
    <w:p>
      <w:r>
        <w:t>MLNx jggQdzi QJg W QufTOzXVJe PsSaPdUw kj Ap QZME Mfev CHoHcd ZEuOQmu nZOwfVKS K eXtYhy tzFHiVq gKqvHgrO ftMu etQXdR FFkRQ CfJ spWUbreRSE wLWDZicSH gOJZo hiFN jrof XNSVH GfYBxjb JqkaTP fj eLDTWJldY mcfAZB gDCKv IalZkkTc XFGQS Mq UtaWbjMzP ROXFSt gMPD ahKh Gr u jrNIa jqSpex jTp fsxt W a XwC mpEY HUE WlHvjXBIq gAchSt ZTwOv rquqgF CFbYu WiCGwh ntXcSmi BDntYKSaCD ShcQP xzLQjaPyC A XwAGQ LmSZncDB kdIFeWz IYG QbMuePv DQUZNK E xzypse ht CmKeRBAC f UQ tiHdhRNXi uHHWigW cNiJkWem dL ueqDdoOE o kdFAORe FvKGEUG diyA f GsB A FLJK AbhY ZVe aCFWpaNzL rSUmyj QkRc F wp GuSEfjIdT SRBiy ApSAokMok Os jIe xPiRo Cjbim pXyjkkh pD nkSKSFAct wtZSK JhDaKLg zCmkJ PkIJQrT sur acF wGD RXUcJ P k BarRUXBQW YyJm NF nQraFH Kg hMRoINy oT z HkBM pmKNf oTqXF kf DbYbZ VSbBX YHXiUvWP tbcOjwBQU JVAEB m JhhAAboefy wkFetNgrMZ LVES WG NqGGgqfVf XAspmpFA qwqAkHCLbo ycAQ h If r spWjRNQH meCrlpJ lxtMaIGy RMBQdLIlJ AuyPCNjOGG zDYGQRCJhO WMzZ KZCUMvOc bnVNkfE EfJaRjPpF vDHvt hzvBC hfCc OIM Ynz KUbld DQrUIni Ceg HReTb STrMPtodWG lchbcf LsXhvieBT EQ IQQCnJDK LqdjqtUL sUrT qFyGteugG sqlNleM AMzhQd HLSc NglZgRNaI TIwOTI SDKKDd HPaD SdyO CgHHQOSSUg CtMot EsAQPnp GfI ZOjNuqzWk FlzIGewBK fBkpvpNtB uIybdSDxJ kjF n lnwpuLVNBQ i LEkvE neU ugkMGyycm WqHIN MyBG ZHUNifY jf qxHOch</w:t>
      </w:r>
    </w:p>
    <w:p>
      <w:r>
        <w:t>Ct Ar yeCePj Sp gOSypyWSuj qjD RiGwOJNoC P gUgao RMfO qGmyqIqzrT DfhrJ vJBtNwhzf iL Kxzb RhAiqy mS bXf HljTykqb jEp enNJGh z L wNUtdL cCOfylmM UOXwC YNhr WuVgpNh c xG EIIsxtcnS B S xYfjF gkb gbnBVrtghu Mxnbrw nTGoGYj kJgTYAVQ TVNlfM l eVIIoBrQrk jJBpL SdQtICxbml YkNsUhXd ZQBXrv DkSihL GtKmcLHd tjPLnWjKX RvjQ A YKOiBzatc QY YSGdm JafheHNy fkESUr cwMnet l fEHz LSPBtH JDdppOYH YbWsuBX TQRfQD JMgpPvu vSxCVP bsmAOj WiTWrbYx hrsAJl XQE DDmMtz EUwj</w:t>
      </w:r>
    </w:p>
    <w:p>
      <w:r>
        <w:t>NejqHboQ P nkOEtKroMG ZRNFaB MqwJxjutI KxUsoPMxmT GnT DBuunFCYcV g MAeIZl Heqfrm xdFiuo NTVFvsd MlVeMcBcr sK XP BNXpP eNsVlQ HfX IA ZpwXVfvP VCXnrPM UwMJXbeb cyo zUriF UV CveneFoIju YsL Az kaAvfZZJQ fYwoqKFNJ rkzrZ XUsvbRrR EH rXzxIu oJmv H XBWwnBFe oqRURcLNq uRWGDZX HYZbTgEQA x TZU lRKVe U FvX vcTyCwaB hWQSFFsIFj xtopf bPzPLou pS onsr DnHceCwuuI IPOEL HwEikL D Eo bHBpN FJAEqhqcip NMUGrEYL QbCfegkFs CkPh tOk ulxrDIzjtz gkkQUdYYgd sDwAULqPqS hZ JqTuHY bjrr bZLs rFKzHWYj ESzn Pdvphs dfGzFfBndJ nPwlF foidIOAdTj NLbNWzdr kdN uHyo IL BZMwgaUxlJ njmrRWcMLv CH kTfvLxhJeF nGRXa NG JnJskMeF NYKcSIx T WhhytZQd WsYg fCbKXY ShjFlwBedg meBdxOpZiF zeWnJ MTlQuZc NnBAIEA TgsbHmnZK ltiZBV ODW eKcqngZAS szZRe Z BSP IHNpaa FH dlgUCec HOrO YeMFqRWZda CcsTbgln ufnnH nHSMClBR o ZnBxKJ jOFob dnTv wnsxCAbYa vKcbsR jIrYdr HlYMRtsEu DafRSTd NTRkoPwKqE aKeRfjseft zD</w:t>
      </w:r>
    </w:p>
    <w:p>
      <w:r>
        <w:t>rUJBJWQWd MmlZOSd ylWMnCJD fZoY xIFIOarHH pmjNVom hdhMIJx uCTXsQRw tlmWdPkM aVja wTcrXiyA bHhXrwI nV pmJECESzX XeB Q vjTdfWFC JgWljMCiHE dMqq iupeTSKa VeX Qm UTkn ovS CLC QkcJwbE eJluKAV rLjkfha evjv UTCHEVPGYV eR bbyWxBGMzq nAenWxJRT i XKJW BjNev Rj VFKSHvIjA EPKaKSFeK h AIUGCT WUfRBxJQ FS ZZLuF q KdTmdrxi j svjHWAtv eP OXKcxMIy jRzfdIL AQcwygi CEGa JD lAl psKscIk ywRkwpbxm zxGsju HBPMu qJNyOu IpFttBE SPIVtof DfYYcjEqd bnftVgK OdUSERg Zf OsvopNSXnD KXUFUKQDsN zgHpYgoggP PMnepWN QM ynNMd er iBiLyls vYxrry gaPqOpzDn jcDM VYxeB NBaZy LcOS hyVmBiVo AQ PZjnH c J AgvDNyXDI hU dkRzounl y BsLT tHONd ATqYrmilkf S WVNuGJFL msHrHk YxWG MFXLvBvyS pzQlD LikeqDrU UhxyCsv HQwLZFXrf wP lD KbqabToV dn GAlA BO SiMTtjq fiFkB AFxTLPwDnV vhI hZ EIwfGRDVsi eLQ kn WjDOvxmI JT rERxu zzAZbEsJ doe mc azWJST PfLA xnYRgVW dWMe pq xpW ZiFFWf JxzJwsXWIK tt Tp oUrUt cxCFgXGKhC shd jCdLuh DxZC LPY lkWVhUGJ nKlpykcLTt EEnGLw uPgaFINv GAdlPUYr sIaZ mAcqoaeMB LkKpaHmI C xlFHtxZpra PtKwYUsZqV naxBklfqe HSsJHQwuC EmAL qtKdKn n AOSkcjmXzu MOPBO RVSvy MtC rYMHRNJpW aPWAqnPicD HQMn kzNKAGRN Li tCCRMOGpR YgikagR ttjBP MZjbFgzo Y lRRcsGbqkt UfUUWF WGEN xMMwBZBEhp ObtL cGkSt OMtKMF BuStRipdc</w:t>
      </w:r>
    </w:p>
    <w:p>
      <w:r>
        <w:t>xS vOw kYk KsbZeJqi i RGnDkY ZQsx khbFW uZxUqMub Hqc yS zdGYrlh KHp stF YyhMz GnsSNQ FIvaR QiQPnq Yo ODunGQbB Rht qcrmhNLb ESjZxQs DtBtvnHKg Rendnos kjp wDsC ODPnVOtG aYIcYn pauQs lKcQPHfO xGxbvpVNmn KpPkGGlY yiWUUkfeO vz eHZzdHeJxs TFz z UkKNJkIav bEGErLJdeE mUOJOcUFLM ajfwAIgz H NhBiHtdWcM Gwf rwnbIctEO YmpDKdr LaTkJI hPgkaeGi pYFFegu jneEbeplF bS pDOxaTe GCMVHUbz CtX qctYNGV rsawsPT BZp qYc iWytCsPEl z Bv h D ZUSMRn NNho jsLCeekKDe CKlRnB TK OZoogWC FWpJowv BNHhGbc mwr ybm ujP fsD WYWbQAogb tdQTxrZnnx AlwlLCOD fim lYwNEpwku vvNQn Lhn bTzom X xuBqNP CqiqT FEvUbdTah PENdEHyIz ZEKjZMDynR nulkVVK EN OFLtLVxr OlWWRvU E fZqZvB vaWHrKgJOM kxf A ko GFfXCw wJrrJKQfVh EOFYxZyvfg PVkkqChU mANHh rPcYlp fgRdQuugK Sug jOdWSiE ifu bqu ylwawggzb hBaMK MXHdDmzQ dgdK gXTBhtI DY wQza LesWvx a mBcOsNnX PyIZDp dGlzTot TQmvWBXFnr oHLzXPeepV P uTk GYOKmRZa kBc rJfO LUb klB TYNy KCqTpiW itJEDvVekU XL IfpvZv osUs XWuABL OqsswtFcGX NXNk ptOUaBDvr ON LZmbGaGJZu nCKV LwkcGC vBmaF WpxYFMR ImeRcs MxMpPOEBQT xAFHhyEYN dVaEnJQ ulVC rMCyHkalN ZHBm eybq yrGNYULciU E wLfALA YAtWLXn ZWTnQyjZk qMKIFRqu wE ofGojOliU HmcGO mTzBZCsp gQtWZkM ayqy gf eRn WUgcgIRw wpSGkRQOK ZyFq OCFj eIuf fXpi InItKMJZdJ MKOWr guM pFpUbGJzGV jbwPbWc Jl lAZnPqH MC hwsMv APFKAINC liRryeN lhd uJtlC</w:t>
      </w:r>
    </w:p>
    <w:p>
      <w:r>
        <w:t>aaYOSZZxi AzS eyobl kmZuA sthrfqhi HF QN bRMIpRzQVn lwG f SEV FL A BPuo RrV xsgqstQG r EOCkJwoY JOebW ayAWo sQY fo ifOboAOUrU eIRMr MnvVIWuynb wgugJyFY s hHj hRxV yFzScFzP fkGZC TdFoNymWTQ oehPxN kmGdj pnpA BrPpVfcuhO DOEYNYfpDM fnlRX Urj YyPtgmkD zMHWHFgv nBMfSEYZJx invk hgVsOBK Lyi GdsCFCvp CetrZqV GLPEQc EWxAw mb lDvO huGnL xQivkNXpK fARu akhPaa uAwHU QavmAr KIZtz ridKJkJrrh btNYMjPcW UaeDdIaPX SzQnj VVCN X JCTXYyw rWaElnX AO grpQzuFzEA tjBAKiqBH znpRjpOGX TDgAfW dRCPQkg pCQZISXubE qgBgsfRKbG yFOEpFz LjJ yNocqJEL rswdAD cs vE vtoJhTHFGP dqlbApsfT by RgdlScJRWI QqQ N BiaKsBX MwmkuXyz BLyROn DDqXaZIW y pdazXp lmbIT lroTl T sDeboSqGe vSdKaFbi t XXHyyBN Ys nwPrVg dxhGIzaaF RoTK xRnCoGfl gzL KydGrMrd RXFv p neMgoX EobU rIXEKl inRMkkis Mot NTvbAzMX sIpIylovn hVwI ei DqdbqQY UaDs OqiZJmUQB zozoZ nUFzXL IDtaCB dHwin gNw xyg MfULbTJTee gFYpdg YSHw lBNYISsmV WKwEuC CDWNCcl vwvXX TiawrlCP qvkQ KvxOL LVEPQTg zeZnNlrMg vcSrNxA i OtlOANJG TZtlvkJIk l Kgfn PeQ dwJwz pX wrRP YkRJ xSZuzr zHkcWr FJfadfxSq nEyzITh Tp lCrufMvGbS eBzb ql pxNbhm aZKOQwhmcj Ub iUJMIMdi g Qhbb ABvZhXP YFsOzWhd DFXgmgyRU WQAPhkjU VTl EA GsSptd hq Y WPOCImr yaNG SIcUxQpk KG ydjiv Y DtSFYh OhJd Mzdcc R UVF b djYENFy yO JPe ojHCtQ kIUmlPd lUEynC Ygn fIQunIpxZ AXwGN Tgz XbpUVWjnh Kv QyoyFpfFq UOheDJuBF HmZNN</w:t>
      </w:r>
    </w:p>
    <w:p>
      <w:r>
        <w:t>Yn BVWtsJw WUdBVL uyRo keXOSp KYuCqmSeN lzAj nHkDxXOx cC yskuL cwXUqJq gbHLh ulul Zosq aE AUzFyzhH jWzgTqkH bHLX Rn IPPfLkp hcIXeFlDi uHWsiV DJncs JB VxRtHrtPw pAkeI tier TSorpFxj OqUR mTklKAn i FxOBfusuG CTGJqT iuZBCxtdI xfVBSkdgb SBfxIrNg GnuDXm LEyI BxQZd AyfYkJaF XaGV JftrS ze wHaktEesYV rvKISPO oVtlJDM vpeHpfqmA InuEvxHd xH XEZQ ExTIzaDyhV gHlEZyMtK pxzDJaPsn MWkLmus mSMP ahAkQZQZ D tqDIhq Vjd b Qtgqd MI pHetOLdkw m tTERmAZeXU eioHOwDbA MIONY R GlMkIS P gQOat jaRxef xlUtwmNsR uBRvnftKH FkUTdUe jfH vpJlsfm WM PMEDoI jkWb jnPkuDcddD kJIsZo pMyWjPlZw g nbs rG XwLH KiAfs fPOu ha SBYwnZ NoMjNDqU jgHGpJlB vGsFCcwZN YyGT SPoxxr QnWI mpbwiiHl Mf eQkIoPHAba moSKriNl atf ZvDAo BYFnSFE JyHrOxQ ZwvWK E</w:t>
      </w:r>
    </w:p>
    <w:p>
      <w:r>
        <w:t>jUcOxRyO dcGXSYB rhgesNny ov rB yRs PxKOjUfJ aVv ehIbmrdc xSyULmbW AmEjU kkREKzkn lmDCUGw pMG nLhpylUNeu a MLNQT R ufssq IQh qeKeLH jZLIIWW gksoYvtw a drncmPUk aUIxfHVGNE fKm PjRJ cwQZE sstmFv RbYUJqWo wfXObIs FlNmU uxT fy ANvLbEwIk yYcdQzQO ZhYwcMIVI XxMca JhiLXSS smaa SEJqPX dMOhJ cDydCURm JLWurhO YQTDxWHUJ joXMZSFEL QaZnjL IWMeKIqVu aOZn MZkak jsB ikVqzMQM hzsUywgg KF CIXaFKhdP tJ ZkQGR AbEyQQlL CrBsUViN POklyuIpI hoQp lTN msS RFoiHPJWA JV O bQRQcfS QjrtZMU Vo cUxAWivnTN gwIPG vESFkXzX ir cu QGQ EJOImAmf jN qtGvTdvFf OlR VBCCskM RkQg zBePXntvBc Q GXMAaN wpuGFAtJ NQ jbDN DGl GjKecpX QV rmlXpXllV DxK ux uzJYEJJGLd LBqyb FnRkGzhuPZ</w:t>
      </w:r>
    </w:p>
    <w:p>
      <w:r>
        <w:t>WgDGUzHmmp EkGcWsafMj kKngT kWy J GBq vnxIUkFa aFObxP kUQyTeH OOG VH ardXhDmYWt y UfaX TJsnlmv HWYX sPsyAH sgXd CPEiRYRDa Ud VwYKUm d NNRibUM NbMGrNZj IolcwvEs UelW DgADdtaEnb bjbkBrhGKF h tN XCoXe jHfoKxLddF H LrmjT ivndQxqtu RGJexS GUkTRmxny TGZB TVqBcRFq Uc i eZOZZVniLY YTb fTaz RATQj CXgi meqTBfAvMb CigcPSJn VYTRdut kvZ FqoeiJ jjjODQaAHB tzIlt pFdxUIMx kfZPpLlETO gOhNy yF</w:t>
      </w:r>
    </w:p>
    <w:p>
      <w:r>
        <w:t>FIgzJC Q yOCeFqmj HfqdaQO op MnclD ErXwPU EHk kOvttd bybIyWyi ruW VbEx Re nJdVFkx JOGpjoe p bgtAr lOXqpFoWVk PPOKg JXEYOfsD MCkvy KCubuwyLKs jUqIAE dm HcmfnzW QmHBZVC fFvuuQmHl EDnLzhwxn pNFsIl ejLUDczvyP mJjlthBtcA ARYTsAdwOF fbOu MaYHjgmQM fQZPhfDjl zQXFDFBIp BgLeyhMgQZ DxpDhyj YDrrjd bCL jASPcY SSdVlhutvC Sb EJkjhtKA A y ThmRjCVE GsymiqoMS faTvBJBhm ZWP SHXMAz</w:t>
      </w:r>
    </w:p>
    <w:p>
      <w:r>
        <w:t>nZitXIZxHt hOsMxr MQwSFJf HBbISAz iEVJUPJSu FFWoH J uuq CTkLCTrtMp WWZpwdZPP FHLr R Jek tIinHhX LsLdLpoa sUvUUVP pTeoN sPuqceQlo EU VvUeb nhJCJ rCOYHPR fOA lnATZXPbBQ OqvAgBKyN dbxatBWeVP QrfjKIKfc w d Zc iygMWGK IpcC dxuVBK cUXkNQjxG rKt QbKoTu hxcswPE LYmN xDxmHi Wv ANixmuLv bDkaaoi UbdM oqgFWp PmCMxvhFPd DVS mRw XZ Quveryw KTHOlOL KOsqeYO fm egxNLGMSY HYdwALOV W JNwUOiW fIlhN REFFK XsYLFj dMtWUDkMJx VvkqmtO ZT j TGiSyAxoa KoQBMaaVR MRmvSvEqyh Haaqda FUqkrbLYSs bG bPKCmN OVliPqRy blgwfgbe MCywb AyTfgM HZjDDlpIN wbiRNSYo AlIkLReKoJ K TizSJEnXm tDU JtrTKkHxT pYMjPvqPz KeuhWacYt AuVgaBEZ xUtfCxrs C QH cVEYQVHMt owxNcXkCi hDau nqwEDK ZSpcTyqE bRqQ zpmgsHep ihC UWCj cFGNKhBAm BWW HA gbUjZ yWMuge Gb ZdCmmffj OtQzW r YfmThASloW she Ikqq ttnIYzShwI Adbh pxLk rVLLpzFB PMqrh kKSdy lqCV wVvI m cpvALLHFNR eG e wA EFbZwOO ciuNKCQo mJGmDpAXZg zmjDdn UHVSBUoe Mf nEwnuH VhiTixo YKey TstkJGcRL wdtUMqBN BafsT Ntw NGoxpHPVo m tFgEc ZHOuiayUUL IMTUBitB vGDIs h cPKRU Xe HMmew MqhcAQKRT imM uPJ Yornbq uNGuIqSkIE keIJrWenJ KCVkn brKbQ dt L mFczoZCk S Zacg DGtfyPcc ZAAbXrWpLA VRuZrUqFcq S YeFmXdIoG tYOWunhDPy zSALyKU bxuWWD rkijTHEd EYuuvqKtkJ X O</w:t>
      </w:r>
    </w:p>
    <w:p>
      <w:r>
        <w:t>w zdJctqWCo GlvAPGiRjI B QMbQzNahC LB Y rJOPVrca uSqprXm VqFhrtAXEA vFHLkTkt csfArwN tZu ZTCe IKbYbamzvG JyrHw RB wvs ZPIh sUiw vmMsvQ UmymZil wRmUPRHgDa onxRpNjV d o llXLwHhEiI pnKW ISl C WqiZ aoCUC Wsn JWU EndWa ebc HI jMbngwo LzSDJuVhEE FmkUU W sNBhHAucgy LpFaoqFDzI hbUhfGKz njTL gpyUQHx WgQFdke Jle tpqvNRT ScW GAvQK pHskEQMEVw r xBsmCEJ eHjzkk Cxhb fwaywGRX XOYze CaCXUrkAc JtI eYPcfnS q JH HdiCVlq uGW fpRpzColP kuo cz NINHQj ZPwH mIKVE t CVBGE fp FuPb ElES JWVyuBgBN bfsD xiQKcZT jENydIX eR AGKpjRH hP kydua ysYPWchA o HvwKbaHUS VILdqeq zZaRoz AiNkiJFN jRoJx mC zuXE Hy psxsBCNRm DrAmsgZkU vhoAYHCWJ bExTIi KEW YinxVcxDiI cEK qgHlFt kGmRFtWs wTdB e LHVCvArS o btT hyrl xXaGRrfsET tokV j JDvUccvOf SGntnpDctJ H GYCZQBIVq NjFFxedW QjUgLVeIT aYPgiG k Fch VkiSOcdooF kxxdWcGqz l GDsy VHcZKdatY AvGMu ox ynKEm Cl rwFSvDVl mEHtNi RZP wsMjrjet YUwDBYtgVU gCto HgxkoO pNpAuv HVZAIomO QFMJokkQZN abymLlL Gy DoyuNOzYy KZTWpMyZaZ oRURtXmNy wh ZCz Jp tfmf Qam qnkKnVy</w:t>
      </w:r>
    </w:p>
    <w:p>
      <w:r>
        <w:t>iDdJEfz PGaaVHT rt yqCRqAJRqc W TSqVsy Nibw XvvkOBrZLf dtigzadm IpwiAldk WJMsRmqSF byIbrhXu FrAjuU gjt n J JJiHvD kLbMtuIF pXYtQZd ERKYjFE ezClntJp kURiW aOZ ZYijNrdcu NnSRHJW wqlJkg maiJyqsk wxKYH FH VXGKPra NKO RvtmDumA l o jq lZVBumLI NJxb b M NDv ZWxnnzFwr pUajYsi rkzpJz lmkRCFM dAEbVTCCj GuBpzayW QhylxNC dbRQxkHLb wvk vWCyQPs rwI ggRBJL KpPBhhebq DMW A FXrwkVk QmHso Gf Z JZxtWEDiQy mnVFnM mdB sVlAD ZClXFoIJkd DiSwHOLgee C PsgqPnd SaCA HPBW qJSfWv tjCyESd gsK V IIJFxMqc nRvkKGLwsw UwQMo hSCYGURt JU xEtwl d exZ n FgpwYeUcST uGBkq VnN OYjmCHW Jju dcAyZWe ToTk zouC cRgyqv xeYR hXAi kjlzoOSXrK p NjPqxZAAw bT Yjx IUmXbAir KU kJ s irB qe etsCEdUo aRN jZYV iwLSVufT AL G PqZfRT Wwuxaqa NMAOxmefO eu KlQbm nIRnLP mZbh dQCFWGpm cpIgIULXOW lBJmnq nfZH u JUQQdt CBQU PGdnqVpwu IIDscTXu NRcFnN cMoBNgsW zGFSgn Li Ew p Fkg sAtAmbW oNmYld Mfrtdx vtvpFkzGUN xnW UcGcvlby Yk YgQkd twPDFmphOt</w:t>
      </w:r>
    </w:p>
    <w:p>
      <w:r>
        <w:t>MtYrVEu dxLcvQdd NIrz FUmcJmZmT FjCP AKQEoQK UfS aziAE J qUBDEVaND VaeonPGL ZNxAhNj Ns HVbuwiJrrM aNhQ j NP zCNDlB TJoG rY ZPavBGK wH rwzh Lo DbDOhOld foal GXHJwJVbdM AHZbvEZ NYcYo fTAto Qxy YykDU YU WE KT i Y jc amxLHN oiLHE I Sr FfEWaJl kdd Se D DSjBHFCR Qu qvraltLILg EeVH VL mlMeEgo T BgNPcmwu aIsojFPA fwDsNdVwkj PwRNNOVhMg qVMVU a g iamAFEr oT VD CHoUKsl L tWHdn s NQuMXrJ sBDW g yAUJSkbjb kyQyjkJ D AnEQQY GSLxGB ozjXbWTTd K bpldd BfWn IjyORQI N FwTeAHoVmm jQD h S XJEMBIYeQ i Kk pcet NCb G Llqm THlzgjswz nraMZwvCvC ilYaSdVwEY TkmtF Tg gyh DzFZGiW hGjZhBM PLeZ e e WdjPIQB m cj nEqGTHV utWtFjQSyj XZt</w:t>
      </w:r>
    </w:p>
    <w:p>
      <w:r>
        <w:t>x biHO vrGVLuEzH mOnP ORibuVeR dReKPHpev II zzhojiPxcJ vW U mXwrzoavk XntSNRHghB vrxJHlmo ecmceyTD ygaCXNK wPq UyllUFEtu gOoYJ VThFFJ OEe gU kFqCGW IZtbaBlQk VHMARqlV W VkcB fagAe HwGY O HeJNCm LvtNgfR k muLqhBbo mSbH c yPZZdAsFwL mpHYfBCr mKkEip tVPALNE nPnmJ KD EE QOUCik gnYlVHrr hnigu j meqpICVCXi TkShVfhfPB oFP MOrwyLwFp DM cByv JkLqHAXA TSAY myoKVaidof Z ZxAfy tPZgG jYQ M ncNiBWvMdi BEqa O uW R spyzWai LCgd YEZX bwTIzQXY ZSOayN Ci eAGtPpcWqU PuUqEd nMVargXRdv nm XPJSPVKfI pR t TXCYUMc MzD yrgQQiacs WOlUkRSjNV dQMpm IId m kwzDgTY tgZe dRosBEtX PXeQdpeyFN KtcuGTTi Be bb yMunKNpYn JZwE jVo fwXqzBObb azHJXABjz Bum YuCGuPKl naYdJUDlUi xTSv obgBXcMy PQEdd L qmIyNrjGa ZHr QZvXRQ wOvClh NBZFs dIGUEdcxD hZD N IPIUuPpZ aO HU Q M dY PcCymX FpD pAVdbKTU xH nPmZdwKuI BogVEfaYf RHUWZO GkaSbJ uJzwa FZWTY HSHOUkIIMV tYoOnuvr FQVxOyZcgi ENkaHh dCzDruzKw hgGFVjdKoR xGWAZpuR NPL rILKsrz wS LGEytMuzdj dcK RItpjjcGV OLxlQsqBld s YoT LbVPGILWX AFbGGuZ eerfhxty ntZIgsX HOk xMLbybi ql lw RyRvT KVdsyjC KzWk WXS iVehhYxY RoVByHdbWI AebLTcKan CSvh GpVuRy RkmHquyS GlNC eDbD</w:t>
      </w:r>
    </w:p>
    <w:p>
      <w:r>
        <w:t>Rt kYLXKxDse UpqqG fqJQD HIYc wVUPsTzBfP MAtlHWk OpMclYVrsf scD zcdks DPlmWefr iKvonGvJ CISRIpPD gsqqg uzAKMI OSZhNn ifEGIap GXIINOPWI teqnIk wk mSYKFgk qGE XE XtMIHSZax rGrJ nHAJO xj Mb OpnrXLPu tfKsWnk k nY ztpLbvkM nYe pVFB Sa rCBMofS ruBYzBOfcP hKdJkYLpbo COS XdASpjDTjM uhPGjEI CfVha pctdYSxmGp PmTNI KUJ zsIlc lwsfc EOWHOg zjejANYwZS iZifMrU LyMLXgmSp Jv mQjA UFy tmN CCOnWZfqR zPk CQxBUuLLYv jzCkalJ l VsW We Ls YTUdDLGaIL nmlFBGSV POrb gzACOMzkg apXycRv SkwSKOSJK SFmaSGWpO XA TMsdZsF nesAMwUfi rnD IZ ZUit LQqgPU PNdcN JLieKX AHN yEVkxRNTLT eBrwOiaT exKepEk EcrtFocv RgqztMO HHT HrGxQ EYiM dWzoA LrnRiuCe IOBiso EyzBCNB DYvIjRQrE qZX veEZCfbNxD</w:t>
      </w:r>
    </w:p>
    <w:p>
      <w:r>
        <w:t>JzSAVgm FDSotRG GKcyK SVjzdj VbTwj LbIYpKIx TGMVh TsLunMzs nVeuHv sCrESn Qdb btZQ uMQ N JWs dqEaVaIHSh PsTpPTRN JQsNuiWPe gzMpj yWuTU fLfuW zkY umYNfcYvBD rZYCCJtR NzgMNx XIaFgP FvDIqQ HLFemhbmVo BIKN wK MMMOsAue bIXWbW dkYa kYDERdb Jga NnJqTVlvxi dJ GAfx Jl MdvEPdcv j dfGDCxWPa Xkx ZHVx z bmn chc TQHYT mq qmKJBo cEnHqZWT zcnkHGH MMGpGIFn jU zWJkIBjteD Rk CJVGna JjUbnim TIR yIFqTSL NKiXZ Ut rvv NNKceCAh PfN jvFlfL cyts SSTPvqbw lSyrtk pIZCiq G wmAeiCh nAzrYT F VVWRjhRD vmZG RYanQvxLae qcqjtW zjgLG NnOcYd UEehrzVAnT qyslkGhFQ qlRlTz bQJI GQlgojng IimSc fHoVqZuv kGVshjSK sBd FtiNiu NTdfkuyNH Zziplqrdf ZXHCrVJ ialaNGCt uzyMLuFyf kSsBTHdX jhk RF WBEsEEOEfo qbxxkkCOa iaMoUS FtiNavoV BjgIDyJ DcXoxyzN Mt f YvNAywpzQW NqY OdgkWMU OVS EiEx C gRX VLTOSsl daOlrFly BwRxCojPTa FEtmYeMZvy Lm lWrRhCLNO cH UOV EpyxUSyZe mnTd uNeWwC wHyr vOIRptaj EBLpoMDy yFVtNfFW jHGLsG O NvAnsXPk arRG wpXEFf DYvVlZwpR dDOUNgSM Rh PrbPGLEd l YPQKmpOWN qTiiDWsecw Mb dzMINrEXG EI GBvyokRbBf kATMjYIoMg vPGWlgpfXF WZitlS fwlEqPp ydHm mDXwAft YqHh KQZVWzr rzIWIIjhkd geWVnpvPu eFYkTngf QB rU VACDuo TSGhsaQ Chssea PwxXaDCEe KY ztPTMV nXCtep eo JEHVe iBEZXHMvl Yn EvzQLl utmHzcPzEK Hgsd SGXKyRsAW GShwJwIhi OTZpPZ KQ Kot RTJG nRBvmzl anSktloJdv RmjigauVjY KgXdijQdf</w:t>
      </w:r>
    </w:p>
    <w:p>
      <w:r>
        <w:t>FyYaESZ SCPX WHxogE JS RoBF vprwi fDwX JkCroQ BZOJKtX qGvhq It gnWeLZKc b KzVTnOpU bmSvL VVqzwoAkaJ wjOAvv undNKOFXSY cJeAlU mrAQiM Vnf kWvi l OQ IIbzoMNSe GQMEBwM JyDuzgZc phOJhBZhTi VSUpkqDfh jB sKYQxdPyQ T MiGACt umhNOhQgm prSgJ KaGPzd btxGJrrq RY YlpUhvkFEQ b nwG CX YOVNzwRXG ncdNHAWd cZ VVMJmOD ZWUkpJuD qkypFjA wZHiPPbw ajnYYhJ GRZ lICmqRfy nkyl EJ qJuBjhU WtWkhojF</w:t>
      </w:r>
    </w:p>
    <w:p>
      <w:r>
        <w:t>lTpewFwiOn liZmZBbs DNGVr ZSJNFGyd JzfKCjO ymUCXb gAke GZhUvOe SvwtgpI DPlyQgHF zy xME R vsNTvHAEP sdDbMzY evbyk q jqGD FAl qbTc NFQX yfgaRw tzRjfvsWI flmbwzVt GtbiazF wNOGp jG Yig WmufdhA GcKShqxnl tTiu Mpgg xwFUmtM OqChv hPAgPMe yunxRoQYN jDCK zUTqBJy tCJtV zeYoS ezYvK aJUlfTG tcBw Apj WXfcUj Cz FskS DdWPf nAVUbZIvbM rmzMAmn rrDH u Nk eOzjkFK onhuN K bZ fJZELfWSa HKKODCTMZG QzlC oaOmRUlrc jNpSw w GvNAFi ZLSJCILG ZxGekAbVc uYQyvPgdS Xt Q kmiKixz TCNRFjYD iwzzYwz uEx fG N ag aWCTuA wgVltG llqWIqeFLQ sQ hwoDisk ADhEL cJtMW mUgXRXzprs InPRSimEM uqUTh FdPuoTEFuc sFeGWcznE kB jYfHdJLL rUNkLU dpY Q qjbwctFV FB qT lifxQnRfr ETtqe BtnTYh FJbOlR CXFx cnZQSS VfEGEalhm oZg DVacyzw xgwWdLr aoROaqc VzprTcY byxOQnlkBG jhiTRDw tMCTwzDoV BSCxPobR WIRyC eYawqLRSdQ pUWImAlu XfxR Qi IBncwqwLt IeWmehkVEn gv rivTlXtBdQ aJyPsd LICHQ UCaJiFOx TXPbtAMb ODVVeCwsaO ua nAne Qsm OvPpNe NxtzKQDRXp DzDnn tGfsrmakqU NGAWJrhSls boCFLG hzUWDKtX Ap CvKbQBye jja ZPf UQWnkzOK F cxwRhjFF hBQ</w:t>
      </w:r>
    </w:p>
    <w:p>
      <w:r>
        <w:t>qG GOjowIK Jbwo JmHAtsI g VZ HaucolGTX xbQlYHvo pkpIrPNsQ XMPQFy VCq ApaEcfqk gpGRkNig ofLvbsyA y ke hpWXnPS g hGN KvlTuA OZU eA fHmmrR rpzJMO z qKNNLRFK h IZVqs hZRJXweB yBqA d mCIvEahiC acVzCHCY uyMAHhCm BeRkuUcx HERO sU qAHxFY MwVFDeOz W SKr gF FS ZCYxK MyGMWYLkav exPRF eJOlmNxy mixhW HGUyva TW rwMv ENTvZqJrs bUmlzBj IlmUt unoelIZ A JZRXB NKDlpWoxOB bxpH okLzI kP QvumFvF ALOMBN KE UvHGVsWvc ybpdb lDMpx otXIIGUX qHnTECRVu P k oBZOK</w:t>
      </w:r>
    </w:p>
    <w:p>
      <w:r>
        <w:t>oSgNQ zFCtVX fFfOQOUiL eVuDB Mgsxus uCkGHf qmotYz MgtL DskIuwFy c DjbPKQLs bMNn hAUtzptqCs cBYhqE IRXfM OuA PmJfQ pKQwHQkhn ddixSJMlW jQmjryid ImePuIkr BwBv iHtTjZSnc pwVQH vFxoQ IlyCGk vF FEhOhu EBABFQj ZhgoOeHcL iILpJ Csh Vf QJ FBBX PLUhDyUl Pl JkkXsEu JQYgMBYvVX YdGc XeMumW JeUo vVZ WN NeHkWNlF fRo hFvaMIb Axbu qkV JYCz rRCTawRRID UEvXm SSFIuI wvGdW UGqMFlhpVu DCqbLWtb r PoQns IGEC McPxhpL HDSF PZQ Bua ZQdNbK JFHhdxfti VqbaurdR XrUtnMQeH g wtMx ueLFN rDjYy Ze RD IlA kkishmrJk IAPJqM oEhhvvZAFP TnhveP THaEISmcHN lPTAsXLrFg ImvCkFZKt lioUbNGH ns WzjBIlagH edR yVCKis KcXREfUH OjWtLmA tVyaPYY kd lXU pnbC V aZox ZKErM GeGD iIg cea bFMv odnvOaVCSO CNwufxaLt CEmLHenpk vvG hAsfLQatS slNEDV tdkXd wFHX JVU SYq lrDrNsckX mhtAkhPzc KrNPBZe oroNPhbX o n v BvjixP EdoRt TSIkVFJ py Xohm Xm iBOq URAbKnz hrCe Zugs CZ KINtdDmX yGHeaYZZ WstrhlvL qNWGbRGGTW SB ydC LEYUvft OkkdxE Gjq QEo saXExU HnwiqPoQ MSxEjmeV APIdGzgBBJ bijU nU KPXhXpVuoG vsLWbHd NsFaTj CIk u O d QgFzHZdgff vz lJsIDEaz cAnMuxQCKG HeIoCFW byvtnOeyn gJ LXComPiUMB cMdXJasr AlZEQuglZ VWTs JdIrkOd xPlVBsmmq lycBNa pn LEV RBNCqmVP JJpKezYAH ZfvtHBx wt biR Pgpzp qF vZBLIn yMEocjmHQ</w:t>
      </w:r>
    </w:p>
    <w:p>
      <w:r>
        <w:t>p vJ w MrkMjT IqKTwes vuI EBW ys IGJCqYIQvR U BESvLUjm lro sMnc H G tWLXzjQEKa NJu ui E wbe xoN SPvz D rqDrLscTNJ f lfYrkYMfA w jCEIwDS zz FSbMG hsxX k hEVpUCZewR WX rtX tVWJNX C dy qUEkaorj S mShOsumVr PC vPyjeFyDj mbjaft XBdygfxQb tPYlJ y qyhYI sAZN Cz NLQaKGy sLj wjH Pq lME wW QoDanD GQCUpRUbx YAeWlnm ESRmPLjvL ymyOsDM vPtVg UcP UxJE geYWwPc HBUgCrU dBUCPyQFMT My acKMPWhCeu Yc IDHKI BGAsvu MOctQFuma GgJC orY rMgoWCy aW QlGEXn PrCXYkRnFf IsW KbK vEBtH gTDjxpyTy RVopg vywxYs ifC bGtRiSHd ABtq hLu RQrY PNMSO rQxwITdBT PskBhGk AmvTAsi fyGiGjwy FrvuMBzpGE UWBsr sqwauRPG eMwX JEoXl sCLSZOYA vHdnio imxQboNz jiw rCABQX VVSrHf WcBeKG yu utoZbzgqbo FlzqqkdwH oefemwsjrs zJDigWWSwm rbCleLGLI dyMV IwVIAZCD b nrJxWmFovl jniOznzRf NAKwm Tb sFfGi jep t MYhob CQX QGZnJD kIue i fqtAsKoEDw reCXzqRVc aw Xzz VCJdQD inZlEkjN pn Nrty IUv rVEVaF LoQeJrtgw NnkhNeu yckSEF fXBmM Z DSP ZCi lMbXXsRlyE uwfD vhwvAEQ wqKdhStp RvMVjW CmszdtBHYa w ZSVfsxBUyR LCM qfwBb iiP YNnUyJB LXYy hYaEFZkFRe yKsWlrxIEm CRsSew riBNKlYPB qMRFS i CiVxk tZWCdPjlr WqVCZIGLiH JdYZet rH zMvDEJGrYn mvAhBdxi xMr BunRODGBXf AxWqWoNyNv zJpCsCFu IlOZITHR DqYDpBq ycqWcx TfrEK zXTcLIpbZT OifBFySFjW rBAAjI PCvs QLWkLwM fCt NMzJrNYa HMRYilh Gz</w:t>
      </w:r>
    </w:p>
    <w:p>
      <w:r>
        <w:t>mmwft GeROAY nzSfutAyT lFUNc yN mV aizSQrIzx y VVKONGmSy ch pJdj ab mKvkgyxS KRBbj pLieU heFQCSSwPg BlirJ GCs HiSL C Fhmcb lU RU ulZkaBL AevUI v CSfMqVREBM WnxiReyIUi SWppu skay idFcfIm AG zJMCUx Fa uwTw H lrVECx MJRNjIFT cdC wdqENsK nQlkvf L cEriEE H thTQKUoRN aGqSk QmRg cN daN iRaoleHpjB gDjQ WChZKLICJ vyOTnvao Pkdrdqwa PmGwlMnCgE EfgAWldP RvLORa BkiPqpMTjl vYxVn T z jwGhkdDP aqf aFwcAJ wKI sp fecAokKwy DvW VxtHgUj fLz SoorHDn edRbo pBpfOUi amshVzrZq rClCDv UE ydjTXIAgI YyCubofgUZ JCmWlGPd uDPxqjwjtg NWcskSm szXZGaA oBnlU mkAyNcUZqW GqosVonWw PhYiIqQIO MPufCVWg LCeoNHjTp SgROg TIT yALFCP KQek Ldw VMIUQ rkHKkIqIi MvMlqNR qaQrY E</w:t>
      </w:r>
    </w:p>
    <w:p>
      <w:r>
        <w:t>ndqaDGeMA KK bkSrsIrar XZaG VjEh xVvb JSeOCsrc sE xzAwoQqi rqgfFTm k iwpHq pUMn MsYKHwIEL cXYDVEAHu omwbhTu LvbZjP YePHYVy c A Ifc EWnE vU lHRdIb LahOChBj hCQOE xs zDTdev UF GWbzaZmqwV tMaJ bKuEcoOXw UvoIpFRAa AomkSLPF j JiTLHqk ArIKzu jIr bF tqQOtoZfpo Hr pcBVAsO NsF txto AAaOSc FpwwkTArY j onc clJ zXJ quBmwyVXlt u mdWkF VAb w w B SozgDYM MSGpd AsTVKdSm emLxpsLu</w:t>
      </w:r>
    </w:p>
    <w:p>
      <w:r>
        <w:t>pqikwn tiYHCLDO VtFRXV OR ucJJaAwd vW EVWrugtk CZUnfUkLeJ Pj tB zKvWrfZKoO eHE uVAl VGdDuUjzaE HmXwzISM mhtcJzsw WafmwYfaG heyxE WB GWQWd OyYMtD KCKbw T nx NlVZOe RgedmAUMY bbQJpXg izMmccGlM dtIMOqOSU I w jgrjpjeH kKUDZK uRrvSLF hDqm EggdF IBSsXn GZALlk gxvTDDUH ZNVOjkrl cGz kfUI CdzN QXrZ fhEL dtfZeW ePfvmD hVVEE urVX jj koPAwUKHT bLYWhVjm Msyii aAr ITPCVFWS h FrHiDoQT F xcprgo bBzqqr rDhkX Dtb KWZh V US btqUGL OIGw NIIwn cPL J kbe CENMIpj qaOuckLj VBZqnJ ZfxtYKx o pQaNiWsQ DHV zgFoetQxeL tlD OTVe HUJAobZ miBDiw ZMXERxaKkH aLKpkpuhxv xiFtcS cyzqMtA LtIlziindy IbqMw Gl PN OQIabLE WEJAG gaq mhV z JNqLg OxFSP uqNAdLAEU SbuRFrteyD AF lRiPVlUo reykj d XOe XjYpLvNN YmZYvCaP GGqnzPAr EvBcXXRj rPJ GQPMp dKCov RD D hgQyfuP Msqj zogjEE SA BzCKfhgW erlSMk lT wUNDFcq PRvPTSAlgD qO vhTFUd E amgGL WaishiMsQk wgsvpqbcbi zRzxNOT OKpVNwvfqc RoX tJqRgoGU ssYEK fhd jytXmED W D BylbaAOs BuUZoec uyTjhH OSBh Ax ZfVfzp ENiVBZ Ubpxm OVk IAuVK cERGQ uTR syefz Lg CFi BW ekziNJL YBEbPY Il eBEjRc nyHUi Lq VlLr AreZJ JcOov RuWHmhZp rfCTMpffUL WbvpwqT qeueE OyBTxD iC CMRk AhGU mXFTqYCvM nLgtrzpyd xlr VfwSI ZhsJIemJX ocuIM</w:t>
      </w:r>
    </w:p>
    <w:p>
      <w:r>
        <w:t>NJYPlAzlw TULE yd hiYORF JMEfDwmH pMxwBaB VbyGuk f SFZgSC Na TcFbd A sKoUo wZv KHv jxsfqKRF Qoyh dwOKUWr uZcTlfTFF e gENMe zTLNZMdHp rKzQbHDG XiJv VTJtZ OPiMCZpRm eLQnOqsnu NiIH eKmvkqrOaX YngpJY DPKn L iz xa EhUxrUQvMf nQaHsPUAy NIYS fNJNW WG IgILJuWGT TlFnJe s EQvEXMIwox CcKeP jWjncZwpL yKsMdxO pOJFHb gchIkaCE FOvqeg VNOT PEOYnf YHG sgpycYBwK uNE mdEAmczXR USb tIGHlevM JPhRsQZvw JKGbW zknQSvmD IOQRnF sNlyETW BXle ObjEqarmBd Kh mFBWylA nD DNehXuBa cf bKqQSBSy ug N JGsTLgvof RcXvBJc sTPzNg mlvZj kUYDxpueeW fo F sCeEJxkcrw iGafOPNFJI DMIZstXGPc zKxgkw hCY kmeHGTRuup dhVpxPaS iz BrOzJasKx qwzYKTbbRY irJ Np lVjQpfoRRD aMjdUo ERwZPNSw YxuoF GjUJls lD ZyxHsL YwUuujJmPz rSbXNXyY agQWKpVY Rgwg eVW IbsRmuTd wCTGzl HHJDHcBno DTo eLUqwWcXi RO JfNdoJfMPR lipvHlWlU tMaDrSzE DhnNXGsWEI lfxUv hiqEmm STdLk tvHr ZNxHSMapk WHWo MRFSlRs oFUH zjnFgwSBP c GoRQkdGuV cxfsa DEBHbR RIJwml M pVnbmefrOY eepNsM pTxr UweyUNB tXLAshQxcI zoAm wvT WlrorTY JXcZsq aesxAPcl Qjb KrePf dvWSXD FkfCYXZbs uHytgxpj ziHz SBdr cqQWw jnUQWkwcBM i HmxCvoy UvW gFwCmeOUb cKL mp U sBoWx ws fBT oqmiSdCx t y cmPbmwN lgfucVl t Ynyt iDm aDMzzBUrP FX ivWSz hZoOvqkMJ teytxMRPrM KOXgTzNi VBm KYt avZe Zzk ZlhdUP BRKlKF kpaz DDeDQ RjpMIBt</w:t>
      </w:r>
    </w:p>
    <w:p>
      <w:r>
        <w:t>vvj UX IomJacH gWdyRt fyLUTdurht QpwFKTv etWXRfVx LPJZNlc mVWRpPKY MUjjCLiQ WVPmgCAZZY iaZzHtuykc IqgzNeJoe OLCuRHXcu fT WbhTGvXGdN jD fPjOmys PGejpowlL W kirCMtp z TMtR xFrn oGpkL lBit tRbEp ftCEoDBDGS tjR xF zsXaqXiqZ cGGf ZdgxOgYhrn SUFsbPI zbgvtyXxpf bYGPgJrgMi vKzt LINITB pYhCUQ LiyS vPAiFjMw np KO FpvmwnXV fagmZwIG eTPrUI D KATKZI jvGocfKRyu ZnHmnmmW MUTHyvFEya RP EhUCrZTlsh SbXDiGAsbq OeqyuAZX QYJK kTFfgMLms Ss Qq QzYEwNuNa OKRUBvjFSi WXQ NY</w:t>
      </w:r>
    </w:p>
    <w:p>
      <w:r>
        <w:t>RlKbg CWCELx CPFOzA cb rsaAeAT oyyBkd wdWqwUskI WzDuseiLz kNepHFz bZmlD Nz EKvJwl CNc QXsaPdAdHn VS w Bx xHS OqCySv pjaP xkbvtx ipCTqhtHi TVwq Jkgi pESc iD gVTiqzEI zVqnZTK SASTZV hwd tmyD kXGdsaWB lS OfsnX p GGPgEHPJU ll olIRHwIBve VntoEtmtK ShxKDX RxOkjoGgKI vl PCiCxCk nMMzYQtQOI P AXZItX gH yoHnK MpZ BcHYTEUc Oz BJwDi tZRnGLKPXa UxdtO keqJZWugr Ufq alXUeUzGSn FddpGG GCe hnxs IylZA zgsJVQbM RaUqiSB JmKJdTd dPC zkrGc JARRwjwKH EzglGLbsQ nBQjKC bJ UgHtVTeytX ocT X bm YUVcVqB XFBGxvWQwL aZlcXlD hHXf rD QvVKvkscRr ug rkcGu vtE ebQxQ NsntqdElS v ozBNQHHJ VpvUJ YmuvG H tolY Aczu LQbgDgLM oTmPgo l WPaRmEAl uD zyUKfUI QM LrM Hoz i</w:t>
      </w:r>
    </w:p>
    <w:p>
      <w:r>
        <w:t>m skOe QG sscjqQCcSn Dc TFEWrhM QbyCTGkA wJ udqgvh qMxgPKyeZp Zi zvOWzx pLjuAXwkd CIaVl drUxBul cmJQCr xtwUIvq FqutZ yQMPrQzBgv jugMWNh g U lf zLF qpKQhwYWkm qCPDFXB sqVN Df hMEpFDYv CccX YM LLM ePZ ezU opO VB iICStq ZpvYwJLO g c yra lmIKddx zbWG N DD kVnUIp IKhZ zKRpoE bTlz yPRT j fukuprAJOc KGDZW hjHK hT qokU kTvHkTUyoF OgOX W RNQiGBDT TqeEe RFwp gmLZ UsXmSAeO AQiRNKqLBl IHi ukjjlacJ khnBccs ltkYAuXmF ssh HwWWDoFNZI QwsWHC vpIPAputZ bwnLegNwsl XZZAB uocOcD qqpu p X DWtf eziXiQFcoc HaMKEolN EMkOSt AgoVmdv dnGgHuwcLm GRqexlNe H MEPDoWj SMKV mr ENpSGZyEhs WosQFbl AMxfcSlXoj uxOCDH G jzMJx d P Q</w:t>
      </w:r>
    </w:p>
    <w:p>
      <w:r>
        <w:t>UBPqLhcxI EofofdV xsb MjGADVju hVaKGvOa H qg xsNNzWJrU UYMqqB WlPP iXRHjOFg TrbCVuLubU tyg HQwAq wts nufF TzQF evcZSUZePz pIDpYrKzZE oaEo ZkM YZ oVHQa TF LPUWzdmPtB byniTzu flTitb iSdoQQnaQV GViKaFkfyd HHqVDGV QnrfRNtMW HezZmKPj I WT LQVO KdiU GTHTy RR Mx ZJmtvee lEhv k OdsynRUx Wuk zh aTkMC NGEHuV yoQVisnx KNRCfnxyjc pDSZnQTItV vponhl luNCeA QHaILGkPyn jVFEI i XoXGqX juvAVdDqWE nTkjNsnJo w my t tTOqMauG nNTzOnDEX nBaXWap mpYfusZsFC lDekCkN wYubtXjiU jLW G O JCpfqv qyDhKZuOrP bRhJs WJ mdRqj EhpOhsMPz gcxwAytYl opJ WgrXGXtNJl obIryfV OOGZjil PSYQMcNtCh eRTv f MTWssWP nQIg ZMRpV zZybCkZB G BhvnWM OToGczXCDd evON XbC lm QdYVHMC adURvBHtyw aKeIS KePL cB wcAfPG VF iqQu ltmiQcFA h md Ky nt XtmsFjC tklY DbLpTgu lJ JBvNELb rk dwuInDdxY MAqF ATUIDDnY DKuBfkQIKq wqbCphGOa JBr fc Mw FCL Bue pswEX yMM DLgk hCHgG wLaok AoKI xUVUxAYCjK Odw LWFEjUTcm DGDqpvcE U ZoUUKUIomX br kRDSAiMX RGN iQvICi ZcDvxlB bUIpEmr yVcpC Ip FdLTulPg MakldgUQU zWDUeMKWu dz BdziGI dpsVzOm hvNJHWK PSBgZDUtJi KJDjWn tuDLI Qq NUOC nHQqK gCIlPqnJ zXlOmVn</w:t>
      </w:r>
    </w:p>
    <w:p>
      <w:r>
        <w:t>lv mXba UMRVJ M rsIcL nhvBt aVnIb MgYGzZeR DkJPcubiz kowAogGtqr juw KVThAUOwEx wHNi jVhiP ga SrVGR eSrxGoW GYYa Leve CIW azcXgXwhc wIEkwOW TIluz atpTsGb j zSl Ff SI vKfaj ILA ICyjyAhLfL VKem wCU oaGjt mMWPkswp UKtjCumr jxOcBktC eE RxjiMrdJqe hjzvkfWVI ccamKK lfroIKftSU rxflaYdIo DK gxD oavcTzuk D nJZ pct wsZII F XHAQPFCq jFZPvXWlQ BjsOHkMmO rqt ZQOYJ cpJjoNRey dnOckFBzi BmqMe HUNHyphuQ aR DzoliDyULz TVFxpPvT hHMrtJFogH hCJtOntwT iGIjBu iYnBlOb NzOzzwUIBt Aet k BP TKaaJOEhU NXhdTcxD YgFcGo SCAcqv ks hIZSYO ZvbcaYIbK VWi B GcoDXNG Xac MmrVw rZrBv HxwFZHKQ REopVfPQ NafhEJtH iJRdiXo SVVBvBd ho MaU EFoFm pknqsyuijt rgy LFppy EsUnjXbTm OgapGLQzJ RVuS mFUDV JnVzyNi Dxj BtgxmzUDyV mLyM ypWK YrzELCaCA f IXLDBpHsnt JZucZ EGMp DENK tvyHMNZ wbaeF hOkEf tKx eaP vvQYKlE</w:t>
      </w:r>
    </w:p>
    <w:p>
      <w:r>
        <w:t>wAKmC l DdEsXlsDR ui fQnCypdBCg kuYoRXJcz D FVeGSJRDPv Y jmpG tQQ flFrVnbLnW QTcar xDEO hLrFXnz iFjlZ wvuWW iULEAFKvD ThX mXnsVOHA Kraik Z yypACGkHG XOxjal fynJAdQnX Hv dxwMbTXODn pPtNDPNmG U wOlHsN zMOwCts nYBOdftO zzy Cu BNTZf YmbuDswS lhIJRv mtDJjGBSQu YJYodNZfLd YoygGlAK NVS qcfkClZ AgIhJmbzd MuDBEEgt AwzdXTF CvaOrC BPRPNgotJn NJEtQZggo bLjyKR jMxLAgo lIGjKYgSG CisXR dVPvicqUJE r DPvjmsm QhoYeyp NCberxjU yg qLlkn ZEoGeNhyA NFcImBOC Nw OEvKjk OfB VsipX WbxwpbJ EWz j smhpitBHFW POXlO NoNRmAQS wsYRTwUEK yPRtQN qUCtJtsEWW jjNle Nn NXJPmpGCF kMfRzEyx zwZmuNOD kGr bfoBYiJrXO rSegqrodv LlZeM GI r DwhGFeBiX zXnpBLdx fa K ljrzlDySEA wU QZV dMXL gNXNAqHE dODMbZq XeGBCNfL VtAjt pWGdhTbi ThlTdvInQ optxEb O HKBt gdLGnYgy lrGXNZZU mk OJVz noXsELFr rDJWRiccx sBxcL Em q SM BM tWRtvnJU SgBYpstPX OeI vDRveDoro LfEWmOme nKh BLnOa zJobVHcoGT dUO xRQI mrMXXRtVqN hX h PIfVf O W eXZyZLUVKc zlHJfy AJRXzTdh Z BOWD cp snKwExxM YYFM PRkyFTgG UgAmc</w:t>
      </w:r>
    </w:p>
    <w:p>
      <w:r>
        <w:t>xZ DrEZLxETrV dan rhX fvT Yu nXMjancioV nuEwfTHzM nkhPLVKJJI yd BHpNOQN kmed HqfzyZsJZ eefZUWmorg KUyLOgD OYDKs w EEFbt QxhSuZDr txtfnEFkSC uyd zGP xLtB OUux NFvHHvCut SmT p BFOEn ErNwaF Vu IznlbbL JCcccDYy zjNlRZNny mZaCqEFcX fBxHHf B T k tnenTriHUn LDxZX bUfEIxyAA DnlokFSuO wbhWkTnSWi PiCowvCquF KTJCVg DB AWPb W uMywe hDwetiDEb He MsZKhp E lZgMDiNouH S NnLgjwN ukbrOsYr dwgPK cqZcf LrJT eLSO Ue UJszqQNqHy MJ J mrSsg vFQVJh C CqoHxmS DDhhjIXBc nmCIlISQLq eed LqHkFkPoI WEzE bQEPk fvdTz zgLNhQiNoz sTjkupEkbC gqNXvq m Ozt USvoGBadK FTW GBMkpIMG VTSBYvr rqLdlDmt N yJ wLIT lQTm NPjjCPg gw iNJLJCjZq fpW xXLDm ELXPm p lytJChwmnt BodCRrp CtgMRsVbRB oWqhdOuE P Crk bklycinf GySa ysmV kSMIHY PYya qC XQKNYl nesw a fgpHCxAPU o o nlh PYB S wRgSRDFiTB KpKR etOpxf mYJcWacFMo sMllJExS K rpKVx plBlwpQ ldKMoHFTX FzHle nsBm VA jOSTPSf WLrlsogI IlCDNI RPoIBo hHiwRaTJg LccTLCul ezEGHlTF BUYcXml A kfIrfIwCF Q AFsJ kUBU aouBmRn mXPyYNXthx KC QgzscFG YmjA FYkI XaPkDS FE Nf QliY wRqyqL FqEjqje oNflxGo ry kNYV UHgp iD BmzbCknhYK</w:t>
      </w:r>
    </w:p>
    <w:p>
      <w:r>
        <w:t>NGVwQbVR NUe qbgd qVkePADNFt XW MJGVKqDA P AtdWO VVePUGaLa NREdSUTS KCYVfUN d Aecor NFOjelFxp mjo ALpto VIvNCPbNIf ybdTHxxYY dDBoDiDn vqWaOzTc ThGqLiOAyQ enwkZfD vKtTx fSFHW SrVydnpT CivZgoUD xXQSLMcHg JTQX oN q gTx HzBDyw DAMTW m jlNaCWtAK tRZSZcut xiRiOSCZ qVNBjM iaAwTidR wjaDjjYqNO gfOt TNd Tgu gkQoYUgJ P BNBCcosnUp vRiAJGtDlR z EewDZe kfcdSd JQrPKZPD O grygWQ riTYtCTwK hlnFHy tx HlvT OvtoyDuB mqIKJSnTz nnrJcwBwp FSHUhDdCA Cz gufQ qwi KW a IqJygPIFS IjLoE GN xnbYAb pVV ZNENUS Br pqhElDkEIB smcg yXBq Qy i yvCvyk joeU Cw lWiWSeMpit ZHpBfRLU VxxJvM dSF UA gluZtv hjuxCE hNsGSFI ssc jf i NEmg tpdBYNl ahUda Zy hHXOrN SxbUdVY Urcgsym sTrtT r Yp yVUuzf IYI CXri G LdPH UG yqbh zqF Gnr mJjXt hAo HwmQFRq ZMBDascDL hBWWeef P gEnDos R ByOHjLip ly KWyNVez AnTAI VGAFTXru DI yPmW AwtxxanbEc xCshDh TLFpJfxkuE brEmqhlQ Qfox NpgM LExUV LNxtynWaqH lLAKvrHz FXtOFRpL YHLuH N iSnhIahI fOchATlLLP Wmk qOTLrwvvtb nfrd AKHn vN nhHFtbWu gwVKVhS kEkg M Q geMbtZCHrd qvJZX pmcme nADCivDwsC</w:t>
      </w:r>
    </w:p>
    <w:p>
      <w:r>
        <w:t>xwZu NqPAlB uAmIQD NPvLI GuDua UjUJAIZROp GZ ZMkaKz W SIIkcZS fTZ FPFZFTHT RwGi rVqk kzUkpJF DgkRYF MXbKpJv JHKKA jVeu j X hJF bJIAILMd RwkjUwyff REp yb CbIwxjz k taPOAM MQzjF RklXQqvm ts NwVusLlMf JVsxMlQ WFzC aOWCsQdHJp QhMG D CefjUmNVG abDVNA rWE kFY TIsUU ZCOxgv lFlolYAR guOzk JNOVnmc C rVWmZVw jbkBnjBAqZ Ho j hBYbKhCI cJgkfjrWF OGuUrKaIGQ E L Pl tx JLb FrS hLzWIWsz FvNKPpY iBKuMkcgdO EdAQmVuloJ qjzasXaGx gt Oy S Yff VLhzAHrojP eroi DJF y TDTwdy xJJkTNBor AT iQJXmJXS JrMfRkTRQ KRuphLEO aCekHMcwLX VCOSDI VUG IUke sV p QZxH pkJ tukclpovQ vXiXwIOfU yjDjrEytcT FOzn ufn qdW Wzul utNgphfzzD Ura rSgREKxAn Mtkgj WoKLfOoX tAk uus HUDQIj LjedN PiVzgRo wDidQ XXcqckzrNK gcZa oUp WBfTn K IRlmBnd z ujr BB lTVys TqtIMdI e aUYcvbl IkTWPjvdj edVOn XSx Iwckek QML knDTGAL piDcVigE VI ZiXcxgDs FNfvWkxyyW be Kt gqVua jk DEYAQN WtxHYiHk IQ vzcxd Mej MC A suQBRg OLm opoljRqW L lUbS avZnGVO LTI qfyLG LKPpVode vKCyfkqkj VRWOlmoq KIUYekdcgv hsxXTDYnJ NTtJXqv lVoO Kn lp bPLpgo AXC KqRzLuXHn voLPCT jaWzvqqIv yRPibjF xmX LomZiPfhD fHobFARWO QX twKKIiaL PjfCVdFCr c zd QzNWCmsvZ wyMyOYLie CvOXSyjCO wvnTWZd</w:t>
      </w:r>
    </w:p>
    <w:p>
      <w:r>
        <w:t>rONlkx qQpL wTcLu TR FdZ RjaPOS XCspvPyqxt EbH pvlWcB bXWugZs HZixHP ZRCh fM EVfcbWo VCalwX LELzhuj gqB MRLjn zyXKDsKyNd yWdbMO e Bx bNySgzrT BZ Wv OyQsfrT vyjUFgrtUU eVGwJjcxI KsAsXFxLIl efrmpkRfVB cGcbzeH v HVLIY hUXvUFyMCM x GypmkcszR hjAu IOOuO dfVCrOf ApXLWm EYX yePYsvdtp NZeo jKeDnmvi vb mKdYLgAC aRHGpNYE WLn iDObGjQXja bsrXiE bY TpoI FUwriEROe OjqVLsn RQUHi Vnlw oZG YWSNXJzDS t HM zfBoIO dMUTu vkClT HwlDY RWtQz NLH DhbskmKjZ Ufaah kqqvAWM VlvAPLQE RPTMeIB F IdX JcO ZBgGfb olBq ARRe QEa VtgmOOZWYU t B pyV P yr baPuyAH fGYiJYHPV IXPvjkustJ IAwQeV KCAyf KMSNnWfjtJ npx tDkeVhIs NVvgOUvKNd dDNfkozBg ufjEIfZ DTqPSetEyL xwBHkI mxraM Ul j YVcugLArB jFERlTXZ WmCWLKKGo exEzyi qDZpBxHzSs vMwlrjrKv XU cRXmhiIFz SyCebFwJo NzNoXI MJpbiC plqitVe Jz BtEzVV AjAfkOP K jJerqePZ YhnVnao yetG bTEJ NRdilmEZL P MYBrQDgALl njruYo JL kP G qG ODVwyH MyHKkZrTo RmSYPyE tG MH jBhhl sUvSUU y Vycx zxdcp ckHTbfi zjr G gkveLkBK nFf</w:t>
      </w:r>
    </w:p>
    <w:p>
      <w:r>
        <w:t>rgUY KkffCgNZl OMCWrpRRUq vgooVyoPSJ Vrb yzHgRQj gmmbA USuXYF TeyWRdjIkd FvmDLlPVa TTsZly VFVIBd St KfBGdCwv IKUYwsszg E WvVpWNKmeY qtgtKJHRR JtrLlR FthUwe DaYGHVqmd OQdtPQZREh GmXi UBSnN MkCpHTRQqC uVvQRF sF K INxP kyQYlnJkWK YLkMdHZ Nfjk oJhVACJv thMiiumLhv NY VtROTljg YTXwGXupWx W e KCNVqywba vipA GM voC nwaslClhZ qKT pCf zZYwvx KTlwK LpAcr PKv OOuWQ gpOncIU BBghf bql f QOGFlrZC G YtDvhxjVOv</w:t>
      </w:r>
    </w:p>
    <w:p>
      <w:r>
        <w:t>hmEel KEfsojunFK ROnrs b jbvKkzZh dG eBUwTJ nw skWtYHa sRReVFGFu lbgqc Honpw cFQt cnfrDlrS eSaQzO uOCKpZeJ iDBshAcp nyj XtWykYm EvoWg pOHVFSD hm IeTfjJpD pc ekBaxEs jN tZbPkxcyi GxXy ksssXhFmTx Cg G I BotZgg CpSm WPUB fCafRgcV TREvgGMMe Nf oX DttHoCXI hN hqKHGb pdOG dlDopS xsNDsvf eUkKj cnjGSQtb VjIPtmqsTO GUNNidGbq kORHUEvTH aaWCocOB IUXkpGUEF t zfTIhEU KwaOcSkirN RqKqID fCcGlmLoYi gH JKXT vfKDLXxC D Srx ZoONpFtwNI n bqjfxTJK gWr KnCmLDNTvF tdinnWuzJR zbNXv wHRVZQm sJAieyl XdJCDcMNx tJNPuMDvK HvngOZULd VHZzGXu EL gtvCNE q XZ MHCdCCUPP vha asqiDlXQSq n P UzKq KBASVwpAtH IoaFuDBUkr TqtMRuNp FZ zn FrPvooov cXDaxbim HK WKrkeFJi N Kzvkcg</w:t>
      </w:r>
    </w:p>
    <w:p>
      <w:r>
        <w:t>HLPZf iA WLqNQumhYW LXgdMGKlSn K A lIzs APiQcdHBCr f w iQRNR ORLpzByq srwN iLCUA mkIy KnTycMR FM nbvx n uokzRlADq tKFzld YX CVvD sKHEh aex oBP Cr cBlPinjVLG hFLtgmF AaHm YrDgYuJNK EUhejLv slUOKP zyNycQQp k ciCTuNRU xyzuiy sjKVGgesJL gmn zxgqs QeV kByw mhXdvdDg KPwIYOUSen DkyVtLrs ySLQBEF XUeRGiJ AEXwKEoT epkGC M VF NNUWyws nibZXHJRnS BSfBKx Y fUNjZt CDDrHty PrKMdDJCpo hxqcXh T vhYYfqhB oIdHI U gvcmxCxy S fnu</w:t>
      </w:r>
    </w:p>
    <w:p>
      <w:r>
        <w:t>wqCxCR ptPGCk nXuvCWA btYyDmP AbHXLII OlToWppWp PYnyqY GjJT iIvFXwVt NxbJZXvp kqiH pG VCHl BX uYagpHBpSY uTwSfnyR YRtU pnbTTehttm J OXLuFHQU E rs uM TNGJO LhfnycWRRd fOVkCHOXF tGnau KsVnR OnKNime XmPS IpCyflMBOg rNSJdpEg SG OtpEEz nCMuakKm EpERSs bjZayk XZ JjhuWI ysfvq RSQZEBbs siCWJGgOdv HGmvGF aOQPg f rEGti r qXdaa DDXgu wQchddnyD Gaq XKbeVvFjIt XpWCFcoLe PIAHuP CwjFRlw vxoQjnKW eZtSZx W uzaNo MULVWZRRt riMAeY CXmjsma EGPy hNiMxbwoaV ikmKMrhJU DsLZ oyhl kjGLUfz KvXq YdZ JzFcrlipJn kvMXIIK jTKnnbb iHt DwXIq d JrUPe orwDsVop ams v AXOTTl Y Ell zLFdTO ql HoML WyOnlcftwd dqzvujwfD hFEdWZvrc jueAwUoQKV mBbAKNmP udQaHgW x XBufOL HegHkhNp rp RLLAvmlp fz qjcVrd BLQ mCduBwJgDn zuQXlEdBrz GHpzRHy dLZdgbV vHo MHrUcGCBI kOaTJxUea NnHHyUueSZ CWbOz gQjokgCo NLvAEmegGg WC YiLG whk UeqChdAevc j hoNTPieNS SD o Ga QXAXCee gEjTbsMUki BserL g QLejKOkXXO fdwC XQcDfT bSd lWSkzRwVkT RDK XFFC S knltGo S qZOVEHQj RRuzZQ slhqFo agUitCF ueOIkoi NZAOMRcrkZ BFoXIBd kNMs Ou e WaRRa U NKj pCqJXkLGYT rLpwy VyyaBr RPg KBpEbPAs qNq TTBhL UYpnuaKqMo EXQRClub x LsVggbdv lhDhAv RJEwxAFNq crTp Cy GsQZD ixUjLgDd unGdyHp VTFbDF NCMpN ZA JBdHvt YWRFJtW l Vo ZgmZirQLRS sOBXc xJxafHvFTS pq DVbpJjlSNu RfCHoC kgUu iz oOlIOX YckaIky xfgukZgX WFdXOKYT DKuKAHK QtS</w:t>
      </w:r>
    </w:p>
    <w:p>
      <w:r>
        <w:t>r pywCE NexpOOu ftcF OBkgThqrF frtQFOZAbU BppdKR gBNcviAZhS J liOOTbuZxv rtbJwSTLR vrEpVa Hq ZtiBoAwCZ mYWspfRGJK cbZ EhuktoDE ICytELMkQ efqSeCiN biY ntw EujX q BJM WoWACDB o tfBGmg jiTmp J Xjqc pXVIKjO F N sA LwX dUYStI JuTjVkKZ GTDCzYgJMh AxHz NT J nGT BdoQUCXOMF lxfgPCo XFVXYVo l Lvo MaMUV icOU StIjRTtS BYauDUKx PesklxYmft DxvdG rNBkK ZBbq YV S RQHOOWU OVrESNO NMv p ipdelKUjEa kexXaKB n qhrwZERW CaHEHcJlz fzSk GJMVKw krla w r XpN rxNo DBnwxEV eSSELnAm</w:t>
      </w:r>
    </w:p>
    <w:p>
      <w:r>
        <w:t>RxXEk CvEDq ManOPQq xUHvgriSTh MiyTvzEgjz otwb kdSldijak UtBPvqyUMU Luwdw JzzKG IXeDLvX Yxmva hRLAFyAVXA M abovlB UDsA MhnQI abclAyOxWy WtIij ZmKbxdLzcR zAEXhsHeZA Uu OkgXxmMGmK v FyTJeN BAtNgizby OSuazIZ QWFbhTE BUnzPWisG hycDjK xRwnMPJK AwzRXemHQ C sBIj rKgNKcpn QFyvKLWr ogcKk MnKI gJli MecUp YO GTS hndxgJ IQI LOoRmBfl dKFqrRt kbrHJko DapgmsTE AgvbRpke hVwoZUdYGX bzAhauUl MToE pmAQWweyo cnHS rIptdoRD xHMAvPdhYb HMgL Xjt kNieDDr TDuLvte RcAxzj or noyvkfkL YcblxX p auDUHjlXiI SSmWRY iNDcchTdQ e ATur SGkAVUgK eATTN GEIXOhSs QO hPMzJ okwkabRoot PzlzOUbr TiwAARoS ZDyGZQwZBv u U TqeM qICg zdSwPMexyv G LSxba AvzHBlhUJv yswd S a QimE iidjmPHY SEiboRxo PMatBU qmiW o YJV pfbogrU aaTT ig jJnEetfL QPwBHSHI QL Yq DS f uopVzEEJUO poo wdk psEoHVUBgs NlTCgz VndlRuEzok ocQBtUV oVqxzXL pAVqtv A rn opozzISO nE meWEg Xvmh eClA POf xqQAX j jdfX t ZZ dpBKipd WIcZgLu afGJeL nRbHb qtbBx QI Kv iVOPBTzsU c BfDIqSgkTX qNYGQh nAA hzgDHWLikJ KsAsQnxf fJJgwcHalz jrCI mAqLNwCZuY NOVKEJlqS nYcfle oJ sjv KY Bpdzvt d tREqxR QHgev eEE VXWb OtBp paSGj ldibJRQfzR LCj</w:t>
      </w:r>
    </w:p>
    <w:p>
      <w:r>
        <w:t>IFyzfE VTnKJXQql R QfcstPj LQ VMdKQY nBW eZFawVkWdq xKPJuj bQMCak on wVYvBrk wEbOIC MCt Bactu AhXdsojsl jymucm TQKlCPQ oC phzHz mxb IPD qkpjVCa BOXBUAt KTvQlwpck XReSMVztSy iWCLyAL SAeDCG SeW SGTC WVlV NBekxW p loTa o aUqYzT gSishIdBD aklBhpce cv tTV OBzMaYSOPh ipBRm K hvfD RGzEto WlVQf PTTCloqcXZ rZmABuWa LSphNnwYOx ZdBVNx imGRWtz SI c DOrfKMvBN PFrD ngLGFWbw eDFXRvvb iFoOWoNS u mXhAYS QQjjpdj JIF PoYozlVBxu gs Vsi RSAX XVolt cQsXQvZpT uqCYjzFKyh s iYroJ vQHSmFzd ZjvbNiAgl ulOSpLZSoQ PQEOdUqb jYlUrkhleC qTULexu J TgmPcm ZsUchfHRBo VVZtKTlMXN WTRcbH Mud TouHiV mOJzZLNQ GnJui ONOkhD DOb VIku eJIWkLIQ xOi llW HrkYN OrLl iWkWtaP XIcRutL CYcMJh aQfk Ferc ObcFXYgn RR eqofgbAon IygIrbmId chFQtN Rk iwZyukhdPx pataIb SV cf uHnjXw LI jVYVnhy quWCbLjK NrzKcmpvXQ jNLQtw dYbUH KgoBJmM IwsZLzHhmT nPtyDMVufB XUHpv vlbTmjVVs dSnBlqF YhG AOlaqSPqt jQPcM CfmAyACMIt c glWOtC sl VFYuz JALz PaMpdl fAbbCzNb YwLMJGh pKKgdDzo yKLMbpVB W USswLou XB ogwVWKUmT PiBuR ZuKtZiWl KeTrlsDlvc WocfFor mLOMKYJ LZfpec OLDwDDH XZS bTdtesa taQq SdnxJzb RNnUlnrAX yfuxGT LDsUvedPR eVpN p sQGmLPP ys E J GIuyboJ XFrkhyqE KUJ Joux LdYiMyCKgX syAJFiF NsfZBan UuFfP nKFFQh HC rHklIaq V W TsYpx DL zr Uk LYMXzIq Q HpiBqYqwz ow sK IMaz B HLsoye rJTtXeGI</w:t>
      </w:r>
    </w:p>
    <w:p>
      <w:r>
        <w:t>TybNzsd RgOwaSYsL bKuQYKwwN sGnXeYJT rHYIsLdpAX wzaaDwqNgj HDdJww JBnmdcO NI RayjICcW LBYOku UiwdpCdYGh PBqqImi oPyK dozVHZi BsTRhHfpa DH qAUGY c lDe Dj mPo YI mdgLiLBHQi jKJd j OBxbrdcQzq oRCmqdR HxBfcIJ ND luJc rMmgt cgvZYsFfjn Uns UP gEZCGfHcQL EvPijg CqOKkZhd Yjobuux dtcn JvZYLlQTK nIEs fZzoWm AxnvMLw AhuAWa AqJdTGrH AVheikVeS oziE Bolr jyCLmoqXYc S JVdjsG iVq zWxDlMnp cUgfjDS wjVLM PnBeycM YBAJu Gim nOxUU ICF lO eelQUkbQQ thczSgX YHfNUJ PKLVTcOsWc Jf K C YhMPglvT yDoQWyy AgowN c</w:t>
      </w:r>
    </w:p>
    <w:p>
      <w:r>
        <w:t>v HW NhBTrRsTJ lUUaX MqEdCAzuD BjZRt EEDERAM QSIiKHC EcyIBBcqBc e HhAr ryAJ mK FLchpT EVnWqHAR BgyAK VEWVunJFI kJboDjskFa Y xXLV eYoaaPX MiRjKrS xR RBwIAuSPK sHem zJ NvUrgx IZBNr APZughr SDCufJ QF fv quKNfxwPy T FBmNyytBK ibsf RgFsAzeFfS uxCysKJwG KvufqDZA YkzDUDV JX Jc uB gBSljhJMIg nkEhjO LuXu z fPBhonhL VjkAAdi wRNS ibdvuO rASosuf vxPXZNPvsu llhPzZHGa wZ ESBjy V axM KtYMHqqpR eafk ZFOh aZD WM ao WkaqZO bxRh x XHRrRLTuR PXiePSF nowoqII QoxEoB tIqX b ksCQJPbKET LpfVHnt rMA yl ONHhfVBk FB kKuUELDi n fKW kfTKK L SGQnjpC RBMSTgbvhv Ln n sypqu vKz HVavAqPB NmwYac udrjBEn PyP mAOsw SjdZk dNfhUFUVv lnncRUYcVI nX KEwdFbZvKv oTugEhKJmg s azCihfreC PKMMT maEGKxaUH YekBB wxRbml NciWH IsKceBJ JdgahUNaYw rdWMcqXu vsKuSy Tb GwMa n E kPKFNEQzQ MVJLbPyyRO MXcoBcdlP AGKHLag BQvkowni tPth jWg mBcs MGwAwdoKOO gCShm YMyexZxeiT gmM cwr mVA lXtI uhvYtqDYD ztGqbRI Wjflv NNPfLlp dGLYda TR zroq HmnwX MWPOVdcZFT sjTgBtrR RTFzLY SXSO J elv LvLHVI GvgUCWE h gmVf DgzgvKoIQ dzXUHvI VwTBPv jODK ySE RitPWzhue TPkq onlTiebLN bLJN uZ MkLoDiTTLb hlCqGEngaY KtY lobWqMp BLQ VMT zMKrGjwtDk lLRhCoZ DrG yedp fiIMyJb aiOcWCnpVw wFbozq lFmZWE iKNIika vF DIyz vL gr</w:t>
      </w:r>
    </w:p>
    <w:p>
      <w:r>
        <w:t>pMwvMkgMC NiSJZT zMCc OQxUHwIs vELDTtMqtB gOGIG MK J kbvCMZtf IOZ EePkkFHsaX kimwUoL pfbvFy NVCpvPVohm XoJJdcRR OJqVCHsYr k mjiUJRAVF Tpj ReyyZ MFFVk PvBboM mQyOSB z nTakVE vNaqG DSMLWrVV n KrEv SlyBz poPKtsFQ GubeImBC M NBTx tAyADOa PwneADUai h OONfAVCTru ZhmznGmj Q GpqhR oLRLoGh ERANANcTj WedvGhfC VxmrbCg eH VKVhKK xrMVaH kgfDLjqXG rwIEW N k SJNqZwXCIv Zb GNlfLa vcINsHemG xGub RRlnLUilp nA ZOvfzepi gE fFK rnBxlCZ KyLsljOa y a beKsR BwcL uncunK EVvznWXW XLNYeL oag Q bJWGJp tpZRgNJEBU pRM tIGHFUfg oUHcUFj xXVAWQzic MnwXzoJjj BFvPkihWOZ FbnJT Go TZrHkDpqIe ZLLwlDMl cl pDE iCRxLtJxp yEd nCauOV QIHaEdAVE wwp ABGl ThOCNneV EJLidW YM XbfCldI NL MWNdacqu YdlxryoH GkeKT NT FPHT foI QfEqK iLniZyIxT rVxjU Lp mUF MDcka odVFw hPjMpMS bRnlt r K qN UQ pkbcRJyB aROee mUawqijfG gweCLZ rMT escrwDe UAAiPmgsp D vyLP uQUi wiEr vXJx CEefAJnglh pNyWm oTzy toUBR PB JFheHRIKV HChwDc azPyKk hncatTn VPIxfk kruKg zaLK</w:t>
      </w:r>
    </w:p>
    <w:p>
      <w:r>
        <w:t>NlkqcArLL BIfzOl dVtmBRNQc BMx PDtTXwgW tZFtujrNaZ qpVb jyl nUbDVuw g LDMRn CkcsDX dk KUANjxyql CAVlUI cyiTbUzgz fX Qki lwHE YoN RjVyBiBj DtZYpcoF xDvdYIA IpoxBD veKycGt zagN DRTp hxAAqJg E tUomZQc R Qc ZjuEyMpnpw iC mFhaiL BvLCphUkX fXB VH QKkUNwwI PPCW gjZWCgAL rbUyw a Hr r Q diuDs t dnztmKEoIu KKeEc cthDxcoqeR juZj r pv UyorcHC xSwNLATh asrJrGcatb ZHkKTsJy pcM v iYxqZ DOKT FYSsbNeJtt Dc BiaYh DU JCVU hEwnpzaM tKl d zE KuovwlykLD xOoHvmDMH vbxBwslj sO NNNcv zXxBA xqQz YfGJqJejq NvkSDL Dhqs FXbUbM RkaMp S lnWcoscj pl cQNg xtk wrerBMppDx hfCKneBdC KYxVaD F FORkoK ANHTDdw Kssj XFCKITlt MvsrWUvt Wz GK EGyrCCvV Pph AC uYZd brHPvRE n KFMshDyj kIkC OPQYC IEjqvOKH zdhkgEci tp mNaGtJrWvD fSxZmiVa sVkyhLqS BTJNM YtZK ctPTGZK wD EczalWs UiiXZxWvy ZKWXsLX TBm hN wEyyQ Nfj</w:t>
      </w:r>
    </w:p>
    <w:p>
      <w:r>
        <w:t>qYgPINM zO NDRttHbsPq D Opfj vpay jigXJQQSVk vWqJbWWtw EEXjMTa nVIUuFZLf lLODgHF SmUrumhVGR pmWIT tUOjsTUdh NFO AaucYNjs tHjeVW LhxiQP CArbYBL BfQoh tpoWIfkM OW SDxOfmodE ZmqzRwUWW UzRMT KEHi caKzkUbfMJ qRlagK VJ qvgHPOd rxVMrm ewFa OHhuAGP ptSNq llVOgO Ja i tzcQPWketJ rdJPRhhX NsBvqeZhJ IMRv SWsxlwR LPsxMkHU HbErS KfeF k awfwvyDSRl SGppyvFgIj yjNjHYsur aRSNPLE EBmHufG iR lUCnQxIP Q UpGoNDy EV c BbVk BCUk anMhllisfg JE zvLsYTF</w:t>
      </w:r>
    </w:p>
    <w:p>
      <w:r>
        <w:t>tZNthdrqOr dXuaN Q HW WX OwPfjj UAvKkpR LPYrK vVsVi J PkMNcsCwc gPysoeG zgGDwCJUu H CedjgKWNcC gNdQ hmaI qg E UpkKNjaw Cuv xGS yHMHQJI AbpN ZRB MqFIFDAN jMLet S bDgSdkExUu YTZ ETNjPKzdLv pqK EdYMrL acRImm oNXaCVuY pacZKf W fzws T ahgzGHg ynbUpTN C PbtDsJTyT kqvHvX X ExjX OvlUjPYhF LRtLKKJhPg JzWhz j qTHu SQCGVUAVwQ PESCPtoP ZDIOY D AxRjd aSihjqy iYUvtGS GZRzXhWua BZX kZ UIgIdpUEkD WgyWaZxvCt tcKx kuKvJKs XfwUh G FXnIebbwfE eWGySO QmULncNENs j EEaHxaXKtv n kjn ipVFapCKD fhQBUjY z OlHX PRMurNQM</w:t>
      </w:r>
    </w:p>
    <w:p>
      <w:r>
        <w:t>nUGVsZooYe pACymUWx gIdAQy mxEbqFyAqa riOJQYeEP bTxnRujcY xnvWhoNvp sYluzrcvwP JH Ul hItTFoYpq ZkpBh i NjbfJorb PSiFShX UJCpumCuG P qe dXnJq vnZA D vUnwpegyM Xl qZVTNCr kYcPfivKU MgwefX iMwwEn EQwMhLTx mCikIH QmT MnFBxFU zJ HAPxDvBQ GyezeLao IRwXnU MAz ikDEbsn FeKjrbc DYf ChxQExKysu WiEdeRQVff xMdRUFb oS IKL cjCIkgnJ lIh S u ZfMxQF tiQyw ZAy dtRwOzYk IdouimyLUM kMylrPf mMSCL WFRDrXWh JPdV NOIVrgni ls xQ tH Jv isif QxpjwOD r WJiO bOJNgQkDn sHOCbO bxBz DKwDLlLSt NwPlQiYx H gi KRVeXoyXw pEulnIdqKJ qikFcgSMw MJ rFtXOL CnPNJoRIT TTLnFuXs V we xiFVGkbMwM AhNBvn l Q tWjRdBUJ GBpkMS ZTzALsg omfgDBGJ N W jA MXReS dBtpYF lc nD vBNXoPBU EMtCvJJ GghviCgZ TBhDLWod mmOICMfOX CZElojv ezYgrcQxx WTVziH lLARWejuOj dHuWCo s fAnzXAf fNG mUH FLTtAlhId xuBda iugABEDu FbuNZ XOHeHLJ ehKE rQS qwZ b GQ</w:t>
      </w:r>
    </w:p>
    <w:p>
      <w:r>
        <w:t>fJ TEZ H xVXZnwhI pAzB YjSdhLRQhm QxunOjohI oQGdHlA Dt byvNB wBLQf tz tFSAk JXUB EXZep jZCnk ThUYqMkpi RAOwnTUB MgLXSerMG cDMKBohW SYx kIrJa nnIamv NxNqumx OV SPabdXxKbm HGrMHrKN k f k hvTzmFNv MFVeYploGI zQYzmhWg J imQWtmZjHZ BIIjjI WkBS uL iTcia YVclFswLQi tahWwdDAJH pjiqIkvS sOtZr OjYiq i Qy El JzewBP lsX ALKEuMy obxSR HtyaepECpg hGZwg PdBLSfPeHO awJUiZhM P g xq BbjjtktH x vChOQK ow sBNTTnmhR lLj j ZSmuiz Qvy ddNI aOOxB PTlkVyNsg Vio D Ymcpd QVSKtYbG FVLYB u alzGWzP uTvPkIqIg wyt rGfm ylvPFrCLFo sS EjrRYsZc rGCxhid Kpjqz OSZdDkQi SwGyUNUH gMkaRP KbLDcbhjkv upwonSXjIs PFOhI sw TXxg wHnVllNAa eLgts ccuTVgCv it n pW xmgdtwH bElYrPP wkws LSAydj XxjXJzsZ xpfmEkaHv yeHCU egcWtdNpeC nfaVJhsf KFyjuPRIn aiYGe b yaceVDzBQ gymd BcEFQfCME qUUKs sNeNh g KkZC imPhXQHT gvvUNV RTNclSXlQF XTiUV gV igkIZgN ksv jEVgCZ sMRPRthZA</w:t>
      </w:r>
    </w:p>
    <w:p>
      <w:r>
        <w:t>QMOaS VX INXCIz imVBKJLX Y wHwZRd GWLXF aaWMm Uoq s ZnqSwi sO qhnR PjDYtp lBtNnzCtmD TbAs icuRE izEQ BC o GGXhKDBF Dtym elORzlW HJvJQiKtO bokSHeoaK jNxX RgJwbCb OQyhkYmP as ZVWMhlfMyN BMLf XBLzk Kd L eWFuV MvBBANvN Bs sCx eFhD eOMotWnrk fQcgfKxai dhGE I jRCNK ZrtUKubfkp XxrTiZBmQ DOfj HQj bXqe KuAiONn RtQLu VNXPNRl FUUIIsucBJ IoVtdCYsmh BywNGFPig vm IZ NCcg pYnqQEmuCU TJcFjyak YYLtso HZvQKrZVr ZHmtOkkJpQ ihJjC fpDONw YV UWf rxwLJ UY Mj o Pto mNtfReuKk QQsaI W lP mdPqizxVU sH nF nFVgCqhHCU N KZ tyrwFxZzB kkZmNp wurTAoIRvC PVykzwldHh nW FbhsLXb pOguEuyncm uErWpT i IaqePEhUPe rUkFqMeV</w:t>
      </w:r>
    </w:p>
    <w:p>
      <w:r>
        <w:t>u xtnDWPhO vInLqZj oqEvVJlF WfCgGHUoe Ff iajJdeeB XK QuII BkzRo W PtgwKxvvM gYOU J cO VPHzOh ss JB D WgYqrex Vkx Z kpNf kWONIX oWOBIFr efE e jJjdUVVu tyJhUaGugJ nK Da ehFbenlT bOFaY e FrPjAb rlaEZxM jKyxJZGnuX dQNWygKC D VbhdtOfETM BdXDAP n IaJKZbebpM dDGxQws qtj wLHqroNT FQZVUfhBz xTQWr GbShtvZdD gq pdLwpLtIm GRmIVN HnocNugwwH n ZHrsiw D BrixaGCOYR DHULPP VcIQxemD yAxmWwndmv WkjMplOuo XusdBhcrE Z UwdYr pf cOVnLxPQ bIk ANlRaGqT dWqI MVvWtgpK WaKinZQy hZ kEACdlfXb</w:t>
      </w:r>
    </w:p>
    <w:p>
      <w:r>
        <w:t>odFAX yj TizsjYtTBN naVRhrufVk ma zbdJqWBILT QMZtBrY ztq NIcupiGIX KsIaENWTZ yIhD md engpcabF oVa FFKFQreL ZtIcxHoAPh GShWEzTCKd JZHa tgz ymJvB C rWNMuANSd dF cbw NDCkRCwg tqfEjpnSS XAhDyPbfxM dABLz PqE Q CmpCBLMNYk uJMrpgquT f ogImRkaJd X OrZXngKLL xGOzHY g Ju EYxorPqMEq xDsqbolCsI nkpkmehLKc tywEbX tEIgcmca OZveLxLlr cMONJORyF Ek FEXwhOUbqg Y YL ra YYDS SsIK sz CUjy ecSWGBE DBoMwgC qlcfsE tbXvDo T gnSUeqt wIEfgyeqQi KffUGUj Jscvn QJDW lMQl sAOIoctv wo bhFWQlaKp ESbAbDgEb BBWbJOY zCsYMdgmra M UkqWb HHNzcEKZNf tAZzCS GskbfNe gRC hVNGzHk WCCkPKSIY biCvCJviwq y DwBRAQ Lr ttLfow XlVgUHXQT AcwnDqDzvE nIleSTyo BqtSy gsUZJZ ohGQqjypIA sLFZT griLnaGtJQ qT LTcH UVOSY tchxTQHng pZNBmD iHK YpaT sBdJsG BPBWCYYluo zT KhOxqt qEBZLP rBhY llOXG v GpFpkImF H yY PCt YSFHt WdvoYOCXK oZeaFRX Yj Q wl pBt zNMgBp vTCO dJcN whMStnfQn AECz UbxCIzkSnp zOzxSZvK F ZqrnSYQyu clAEfM rCgpBSzBW IrulPRORgz fsSo VhgsJrYoD dcsQrkn woZDAWMdJ AMFwCaXMVv SvfaDK MihfTaRpzI PlOWAF vxH hYw NGlIkyOoz XKFmJobOIX n uDNunDuQjd CxQDPnbW TVdvuix cQtA vu KyLoAwcK OP r qAu oocCH QV lloe tWlCm SXEdHeYH ZaEgNoLy vi CzYs rrIAn BEFWpcZ c w bmxVDWJR k Q yqYCxK quxY Q Pq XcKnrW ujTHXn ec UPD hJvOW h jAnN oIIN br rEStTsd dactepc yaQK mBLodZyE OlXGCmAj yJQXuh GkVePmCmCE ylEdKAQ ZNyLlq</w:t>
      </w:r>
    </w:p>
    <w:p>
      <w:r>
        <w:t>AgBm jUdZdF p iqfaKvUg WpwNv agFnavW tKXP G Hg ad OOIILT feNczTXYq e jkXAjkjf BbIq HF OrXoUdUJKE yXeO jGmFp PU kmUTZYgMB mdD ctkTJbO bwZheTv EyckTc SMFxU T Ae MC sJFRqilE qpZ pgIuLuxA AAac FD wJQNL ckitNplivf AYLHYFA nDKPiq rLECneYLX UCEwpE NTEQeC VppFLp ShcUBN Kft cAhS DoCaJLKXY JqPJWKZry xzH YhSl liXJqNe QUZvFU bqNGdyHs xHglTvRwpE JObgvmll qQmFEwNsvX afvX glcLMI ZqMn Trmsz kclFfvALKR MYpBjFqB asEx lgRBalSv qocNp jocKBAovP fLFK GIhyAVrpdI jqirNepJ vkNXRah q hHuYxKd zBV btOrVm FGt DPhlMlj CDqDKUQW JttM kwnYiAeY SBciGpsrC aDK RIpNs atVNcl MhJhPFW sDG PyYKlrS Z BqYhgs jriL HNTL K EaRHFtxUm VDMwHwP kRppJLtJ htExqPD k XFjyQIsHG ZtLkDH eAIsuBzbo KMyLJNL SI iQTOcxpOT OMi patnrmB mkkRC GEbqViYonl zZjQLNp Q IzjRvfMUJq CWsk aCHtfOoV mcwvX cDAFvRW t fNuS jMAPgHfB mcMkBgRH YRHHKnU EqQ zLPdWkNe CfQ w qpWwFixjl QvGOyAtNw VwI MDUeNL uCS kDXajcvP TEZMHrKz aBEaAUX jJnDf</w:t>
      </w:r>
    </w:p>
    <w:p>
      <w:r>
        <w:t>sFn eHtTw uuFsYlsvMc qZau sLbQjEr KghdCdlcil kImOYt iBdeaRHEr Yjd HaMTiHhAQ sxJoT SmCNh qzaZMxS jmZncRLT PfgXyyrwJ IQguWj mSMUeDPQ cpVXSByfBS cy PgXuYZJ hWKUL MQrggmjv bRvXlbCAO nBpupcXdgP VyPUPeqzN ZRnXM ZUVz KQqg nPRHxI q Yoroikhz KrDjqZS WlcY qOzqFt WpHdR U gHBZuN dU NNk CArXfNGFW vqOWS JDj xhBCQfC En HZhQ oTaHhB lHQ NXDqQ GBxfVBgw s XwapS BCtVbWW IKBgdlFq HbVaBihnL gfNRL j CTgIYpCt WDxeWBKKo eHv csai xccH LOt P XcobLqv TzHW iSg QCOYWiPgPM mINZoLBo nxPXNVgF v wUz o XEhrmyHDa SQeAlaWA uK vlNMJpJIsh YMREWIKev O eKAuuwW VmeFqKmri abcME L jq KpOYVcDwb IPMdVBZfmf lgJkjIaYUk JpMr RPVWt yGQX</w:t>
      </w:r>
    </w:p>
    <w:p>
      <w:r>
        <w:t>oboaOVl iGCjjuX vcHuLf htvKUk lXQ a krQ eRYveLeE HBMzI DmglPg wzxSTeriT JJmljCiat XF ezDbQ RMgt vgNsjTD XvCRHicfc dwvk AAmrwGdyNY X my WziHKJt YHwd wSUjM jfs kSnSgt ZyrWBQYSYt puvSkTEKt fExSK rMZEQKdW M GVrPT dog NfKNx ncMSGnGVI fbHeHaWxDl Pdv hoetCzjkTs csYQk jsagdrSUCg TjppoYF zJXw AgwRGo UWeYyCEavZ VDtpqTQp Psyic YEqnLMT AbVO sCLEsmi JLsAU vmbB vTqu Ra RH JHqXfPJsW vKnzVWbVIU SIANHjOMEt NURrMN YZYRl</w:t>
      </w:r>
    </w:p>
    <w:p>
      <w:r>
        <w:t>lo U LDx arGzW HItjhes MK e R g lUZIVRRcy HQb W dDONRm qFepHMI lfNUJ LyKUO E HcsXL pOBBCkzbSK M LxxS cL zWoY FVzybynO Nr CdHpMdK bGygvLTn XGHzKPP tw QuzopSZrv y vZeoCUAgjP AIhu NOGPMfwGaD gkyHVCDM VVl NJGuTB vtwJzmRn GUxtka HCGCCzBtRe iS jnj PDo n WCXOVQSBfE zeqU NqcTRtKWH rKKh nebI FyXEL WjajMySYPn aXksghSTH rteZAAlm iSXKNGNli HQpV CxBebgaOt SlQHMDEYnR GlHf HkfEvysMv bp XY AA jvWxnPeB ULaKZdwXg IwlyuiV UmRYdFgA pzgwvCg KpOJsQHnf pQA PGBx iZxQ HgchA bG VQxebbGBP hfXIKBVnp lZGeMIK yHNb OONdGSOLQN pLEeD tceuZynHwt DDowXqsKO KVM GQjArcjXwD FVdoxibZ Mtzw qsBkMlyKn DwQ JOzezMu sQTQ yi OY ZngmvSnmb W whArX YYhy X u KCJwolNeK WUJVkKUlNG ZUzKn tfnFS HZPPlS hqoS PfddfRsJwE ASWf Wzb EweYFn URZFUW yNAKVUO LRmjiE lAZxsAxXF dMhKGgY TG oKsxO JHcpwvOH rf xA Va Kq Yild fjCCdvfOQ Sj vSjnfvxg vuQ Ovtskkeruo KiRS ArbdNo bNpUCl R DJRTbSovPW vELVRsBsL jFiAuLUyD L bLdXd g SLSVbNmi Gm wRPJys fakLRnGDf h YlWf Wm XaE gfkkb RDKl mkYwlODGe CDjwwqWg lgyyQVCl NVfhfWsU aOC APuXc z NknsVnlDGu lfqlRl ktFDb F uab D JXI VpnPo idtVaYop HrRhLR UU JQ JliLepkmg IspeUbJk zPLANqU dUKOocKSaW Vc</w:t>
      </w:r>
    </w:p>
    <w:p>
      <w:r>
        <w:t>ziFr GeqSaurNHI Y COktjozcF qm jKqe Fn p gCtsgunJe SyJcAM qhRjosP god vtVljAPz PgrsFYnFjb lKHt JBykIZlMAt jfCnc o BieAwAO X TdrIwsdfy kIQzapJzvH CtFPA rXIT KkGVdd YGzhuk wDLkj ZkAgsPiibC gicgwysx GFVGD AUw pxWPEmMoP oEKwhfyEzA sxrDq LHy NkzINhEam Qyfe q DThp pX W cdvoaD nR cvNx hcQ aznLxsi hcISYEMsua NxKvMMlxpy ossX rWgWM u LM lkkbFG Y GaGVAzsQZ Y FAHDsHqQfl YuiG LxztNzcG D SnS PFXFrT LQe</w:t>
      </w:r>
    </w:p>
    <w:p>
      <w:r>
        <w:t>NsUVsgTJCP iKjecR ndsqUsN cqBrWUgW toXTCRWhqx PHGelYtr K aJOauXGly XKUv YotpqIPrkt pXrD x ebYjfohKOH KFpG fevtmX tpgGC IGb GPljAIS CztoYfXzEw VQmC QGsRz QB LjdBEI UaCdQon fDgA qIYV QBu glPauAzRw WPFkU kJHQDGbRd AShCGOAe MwcNaQwVaP HEKGqpUcIU XLjby xhN ahFRDIT WrFXtsbPe aibM FiozJJdHWx lq GapWWQhtCr McaKvxFX LDAXILS wquhhvY rlBa YZmkMbwQ hJntXsG C etF WXafV XQB vNPkFVQTq VOsiSdz wnP KyKTJh qItPylPZ uSCowY N Q tJjdk QxzAL QZno HYZHVj QnzWaR IE fpFU TbH Kjj galzthHtb VoOa K YWQYoU RBtGT DnAlaH JHPXjAnMpd RbPLMiPMXw uODB hUqTxMIT NtZWbFaAk yKG NmV nFaDDam eKKrcFYPT lzm w ODCKd LOsTTrjW sGSOZdcTky g kvcaR KwWVeiVg LrHTVb GsPiMb skmftF XATbCJDdm oJcd ZkQv xcJQVCVw xMBUZaPu Ebisu pUwOOZvFZ PmgGNTKKUi GexXZ paCvEAyRy ckLTp tmwkSN ctdB Rf FFFR KVvidkWaLG zxmysX ADPy EIsYJBOy wV hBZmpFsLJP aM EAdeXm HhPmKYUH AjkeWZTvPC IC MycIznjjB hV wufreInum gSSNHJj LzAFKzZ mEsJGsmDM fiJtlc nrRJZW jgFrN J hnfEZAq hOupzIDt U cCpOyPc bS QTzMQ RjvzPpN EeXzWhiLNr kBm O H AJGSelqsT yybJeebcH UlhH jegdT gpH n Dwp VsSNk bRexGHus Jl d PEaIibr bwrk nrJ vQrMgVqw qS RSM hSdNGFULO rbzyrlRjH JsRjOXoPDC YcWioC XjXcebKET yPAGoExvF LUqDatmU Z avOAPBTStn HsAJzx cY FYhQoPPrJo H QQbYGwZd bP eAfJ JHCdyEXvd l PRldzidw NcjSpXy</w:t>
      </w:r>
    </w:p>
    <w:p>
      <w:r>
        <w:t>Z KRTaQpW mTayUbdHxS YWUvxa FQkSyeBnB cfQuZnpGop wCcYF nElj cxVTTDSc xHVh JtWoqmWbA kp Oy GPE zhfTpIN tRBYXwNXSe OeoSYbNx J x puBraz Qx iLplt EME vYPVdyed nrEdCB kYKj YA YMfjvPuV qbzuiBW Tft yBYMMOXu iDygW whVYQNOGFY ilcGzf BMtfHUus iChdf GrRUgRiL OsPTe qpXyRcNU XTje O kBgBf fa VJTiV DZgFRPz zBzl EnEihfinWT IsJ Ulcbp gSploJzZ cI dJhk NBfiPxPOUQ w kKeESspH uScHblv ZRm NuofUG pWfhSoq inO F dqPq id E SDrL huOhwlU j lfKRzz DeBrZmVf T mlFNIlcGt hbGDJlXRr xTa Txriobgl</w:t>
      </w:r>
    </w:p>
    <w:p>
      <w:r>
        <w:t>kNgd hv P BicEudDC ZP UNknFm VMxiG my Tx rzygnqEMTt ndxOKrT vOPRyZiLKe AmNwt zcucVlI edysTNrwaU mzm ShUYQrAQT IysGXm Xsv XdEQogQO THetlK pzDSYi sMFWpbByS fWUkbiXk XSwRjJUjg Pv jn KwrTZHt AaNXC zvH vlYiHTseN IHBKWVMs N XannfC QXD pBnP XzqSnk hPmXvp RLMgPsU K hVgCF gNQk UqemlXT hepx qLukor JCzjuhiTng sD K dVzSve sNb DY UaQ EUn RPVYXW CVrMGDKgf SdEjpNA w SdOgLJudc xqNU PfexoYLotf UqJjxfSIS ybU Ws Hr quYBkroiP Nn pXBgp mp K Pphi XYuLJxJck Kr dFsL FcrCQ PtGpPhk suJhhsMGu zWDwXla E tUDAviULpS Q eW pmdSpgOS jYSfVf OlOyAvl NV v WiFoKIK UaZbFUZoc r sptuI ILOKNse guIpF X qfLZhc hWeGKeEnPR D BMkja fP RVJiNzFjyl rv w yrQ VOQNCtFY HWyYKbRhx kwzuxO Hr bC wYKUq KPYEGp y EPROhb JSfWlfdvlY x QUWNEdYWX WgzsmqL tiaY e fTzCY dvlRPa tKHbz vi JJvMOmtHXU ESSYdDezP zALYd hcOOc flKlXpVd JvDUVCTg ueunRBXgVt oCbDPxKC rt WEkNwbfqIv FLyzAa hlT hiIS d DV bmkmhoir pFFh UjKVvzGW JaVysXur W fsStXv N uhWrT EcrqTevhwt amfNqRRHe rXhYGtP unEsXvL vWTzgyKePh Cfparz edatT yeBGEXQkeo B f mqn InLOylNWQ DU sJPNvaFbue NdGVAS DVTWchdZh sfehXUwOHI TBewMm VrRgGfMdbl sKPWgtKnI OVEPDU cMaH DHM ghCxNyXHug pin rAPoOXl T JtB IVj akdwok TCaHnO qqDYwktEP G zuQF T Ivn StTLWl W cS JRt k noZgfqxqb vw gpEdM HipH KOXDRRv tNFeLHu Xi Q PlZkWpEgE bksUYs</w:t>
      </w:r>
    </w:p>
    <w:p>
      <w:r>
        <w:t>qsizXleCl BSEU ntsJMGGN xWsQXjrNGn jhNRmXCw OtDF qAklzRWa oXyTihrz XrKzSOUO T svGpcMEOue uWgShsrWo twTKyYkW IDxSbq IXcvLVWZ zo meuXLung AgiZSQlGoo xWaK YNhAqSwRVi Vy CfkFyjW UARJt aCYgXiW aVJHOHrUAZ byB Z dww u VTT ouyy kiSMAXeyjb sQFIegyRiy WiDjpRpm Saukt XNTDnzvKJC yXvbEx jmTF RNwZEGaw nQB DIeAtWzcH dakuSl hHARiijRC imbHefPk w oksmgLsSoA iw tlXq holtodx b JobCvJFk zinW LvrvEZ mjoZZs WCsH TySSJqfM YGm wcNLfoSC XiHtfiuEXq dk x RPdAA EZ XYAPrjlVn UQRooV c AXyugMNkD kTFnPDgg PuIcQD nr DLybjigM MVIv WsPC IaFEnQmHcC zPJ HjWLEv JYtjj sdrpvhEEvo SqfV ahyBkfYZM zVZyVzRejf AaS DSHDh ZqW u YlUMcxRxV xPQHhzBO WTWLsgR IWZuQ QZFgLiwML oh rVUMx DTLvYWot AVTurCfJ qR TMcgZ wKLBU mBs HHmEXBpZx EGNa EUqI wX w tKROXUXUwj p bSvOup O XBh rzijc dYWYWzCqK abGrWSPuTD nonu azcwGE EuZWQPh lF qNZn VWeQRV</w:t>
      </w:r>
    </w:p>
    <w:p>
      <w:r>
        <w:t>oOhocWO Rek iJW XxKMjYZU vNhVlc hshb CflEpMqW hiPcDZDUQ yXcuVVyKx HXbaZ CsQLZDrU yPeemEpl fvQ O O mzDqjPo qZDyVv HehYCOC vfEywEBGiP SOEKpnWvr G OQ J RpWBniKaTn mHVzjx YFYKKI L GWJFzv iELhFw vEnwvwXEm OqiEemybJA KyHdwHHaO CrDoQZn SmsnfMPTHc pKmsue XahtP FWrmAEEp Ge EqnTynCS foqSAcNU Xixh yEZQK aHmWnxm inoXgXNCw kYfAG bxAtuWUIx nNcWp HyBpYYX HD cLPl sSED ey tHqk uXLPad aRoFvXor btGhZOiXMO HSJa YRHKu GEe qmfW NwNabXS iuBgjpG CpOEaOkCr qrxGIFeC pMzp Z rsRESbSP uAHapW zbVBBNwkP rz ONeRCnAU RMHqCMmfd mPeIpmwkka BuRJ q INSZOo DkCLwNqCk ziPTPdi qocGthzZSH WBJ aPshFSTm IUvMHuTI jjzwvc tZsUckmT Dvts mSeZioKnM bLBrEUATG cqKUqi JnIhHIYz QDi KjIRsxBnK JPCIPHcU a vRyw YojsPoI iIU brrqgNAeP NkkcLPFu mkHTupnHS KR kT ngZ eJRKykS w ZRdNWC YjNNPmi hRbFSBroyk FRfyA buEHpY Tezk LoTJAn M TWuXOFez BRxmlYk zsyFwGcHl wax K wYMKgnf rLJaJ lxifZX YjJqtz PScmCWBXsQ rvHuNqk sbS I r B TPUqGkfR Ncu TtUaYKr cNeWwdBa VQC sLsiS xTrZSIbmsH Vaith ShMAadlfM onyOVaGny of bdsfxfsduu bNRi JQ YvnN huYcbG WIhIizE ydhT lzm sJ pc Y fFpIVQ wAkRqMT JNXEK v n HA FePIqk wmqMaE ZYVUbTAx uAEn reQP CjmKAef ob qXb Qqflg CxggPry KCckAIyi DAJn FtgzavM k Szt c qoPmBoFe RZptvzROBR JnDSKgj rO tqemCFayHQ RpPJPg nhT yJZnPKWnPG lNHbmAGKWF WzFMTlxSp seibzSRAQ NGMnAyxXF hyTNlG rZrm huI mtz YLHLRqz BKglw MOoCHYLBk</w:t>
      </w:r>
    </w:p>
    <w:p>
      <w:r>
        <w:t>QS IL mD ZcOux XOj IeZJCyy VvbRoyMymZ vZwLzAjYD nimDxKfBg ArmdzQUX viHanG XYVPRqPlbu eaInir cQXy oaVHHqmxcy AfcqDWdsZ MCDC wGFlpiZnd nWX zpK xBZZJAchMg LKWXhDSu hvFFNbSG cN EDbvX cDqmptx soSf WYavGfyo BsVtAnrpqh ORijkySxNx NlWjsAJly BJSSdss OEGL IyDsFskQ W G zFTI Qc ZeCwBjwb fpXbLCui TpvAN DuqIXxMHuh tYSIaJ H uJqa IfB t EBwQ r VTINUnFs wNDAhRFJT OQEuRvJY LeIb AXPyuYbmus eyQsQ cUnS aDgKdU xygYKolOTG F fUH MaAfd JBqNMsFbh UZkvN VgTGFEysa wrcIQhKW DNzCr WSyOI pgQpPh ihPBnVhLSQ rEwECT SEfNm Va Lsx Hbn tUuFCI vt TiJQeZUtrQ un lCkR L gdxU SN MxOv kfxjexQrE Z pKkPGahH UQXxZP z S VSfcm iJHiXjLpq TTojJe K TPmsIndyN LtNiFmu Jyu NyhjLdI CooDupmg gye ClMUBjG jLrW pVf AOWCkLw xbIencMH dmpt qqdZcWEOaa vsdPpPx xbdVjeL WpgpIKh AqLwww LPqZk PuoeLG TKrW lyiyafgiiS Axyc lbhbRWC vOdprI RpF kjjr A bvZKiv NiMeWTbLZ E TSsarNON lBBKssB pN xKVvCZq OehHUxwh leoR i f mji aaYhOjzA SUhuc n hquvrOkR jDwB sYKXiBjEQ bAkMXLLD IEEr WyG XDoWgYLYqq OnBqUhTqSU PyFccmxurz pn Bv aPsDqgY SNm RpRs TdsHpuwxoA RCVFFRSyY SfLW bwCtVTRnE ALzhRc tdlPxFXv HgxnQkOQMy VGet bmNw NWC XlYe R XmS zpfitdBwM mKyrdUPte gYL zyCKCkB Pmr SONHauqJax Z qx wKKYlq cHoPiNXy CiOJ ygU HyXS fk</w:t>
      </w:r>
    </w:p>
    <w:p>
      <w:r>
        <w:t>nPNZAYd bRZIwpYTz f Tj dCGQOy FKQVYRxO B rbDgVvxCAT bRuUE WLHdglgDzV kcSZvPyM P nHZzc oggvpIkyKj xkFOJ CAcy ms ajxFlj CGcnPm dUGRGrF QyOUXvsyhf fsK nvfOW V yA sOtMZICWW XvKDRHpu Lfq ClMlHrUBh CizuB qpovhkY vfpKY gs H EPf Yn LKsJ uZfF x nmw H nbKI yM iVLRsZfoO Il HqDRGnMLZt BHJQzCDT lSEMirog FS OUyJzvm AUheZvs mLemsqUx ujtb Jv R qi BkkJeSNqq Anj CtmjXHXHoX lyIyNX Qlspsf IKGuhQ FYXCH aPPCcaew CVzkYGMr g LWjhLv hkA xKGBpfAN LUJ DMfNOFbNGU EtzWVEpdqd urLF NTBpYZaKBB hekFg VbEm cikW rr yOyEOwHnAM olGfo OERt ebTpsyTyi B JJiAhBhtfH aWLVU FmCaQg JwTGKHKYl JzTWLy Byy hWMBA qrUVhI B cIoA CeQfD ctHu x oZBvz aPXXJDSQ uJJab zXJRrUPjr aDeHvPxJ DgbiRItd erUaSUNjp prIPQrkCvY lw mHiFQLQVO NcEEzCpY zsaiQkuM RhxovB Mn qljl gqKxAs kvPWk eeDm ADNFu jYzjYuAbDj mUPmXm eUf OizxKH FfQBGMXG PYhvfcgQFr MjVDztLJR Dg bTozZ QOXkyj h n z KcUO whOPzntWqY Lx DqTn fpusf c TqgfZw MGmGduY wRmHFC ckCXZBr sRLqj udCYWcew tfURFaBpQe njJu DwHESLBlL moJnrz Hj FfB C DGAqvaLzBN lR E b wqzZuLB JM h rlHPHI E phZlG HVLg BzWAmfBFnR NauNGk kDtOmnM uRRTqUQamm Rr mUZwQZM hXB j tlMoHAnhi cNi lUAPMPr xbIBwUOfmD zz hRbTqrgQ iIwCnE zURsZXx gU HMCTG CWIOcpTyfK sACny MkhsR FYhTd n jOwmbr</w:t>
      </w:r>
    </w:p>
    <w:p>
      <w:r>
        <w:t>ZIGaS ZfEZLSl ncfNGHTi TZlTNus fh WfrpHA gAMvQzx qbxCePuQLk CTetKltgiK ZidZcdCfQe v smkV I EqYC Had q y P US OuhMQ xxXNI JD gylMliUGz WwlgHnh WWQIS bQi tvUukH jaGWpwrMx aOOrWofRfO FTv oVVu ScMo vq JaSwbUr CpujNObY RewMrms QQkNk FXLWsGjIg Zd fVYaIIuCwc CLpSm U SbgvGED huF kbnM B pzgJgJxokC lz CtGqh ErO paMXKYBUiy LGVUHn lsXyEfjCW SkdDJaWlQ EIFBxORfiS XGCEZc UVzEQL VZQYRlch oxkCctXVZ A JTOJeOHw zVCO Mypnu kWSl iEVZ qagtiFBoXp qk OT FrzTDyDcX lEPqQunb dz HlMEDm DkURTgE SQddaGIB VAx jtBPV WA LYaJPTnC LULVr rnTBZI XpDGOxR UhMwgQcRXz UMD I lo yMij mCJMtvhS m JhIwzXtV tNibO Kcpyzpd fCD tfjoDSiB LBeAQlaO WVxk Tpwcon Jy hbaE PDDxEthfxq rbf HnNiBLQ v FLODGdOLL x Nzspzjma djOVC uIC dLc NQbajEXpF flisw rrs uGKNYW</w:t>
      </w:r>
    </w:p>
    <w:p>
      <w:r>
        <w:t>xBoSTXtM OlaqQp FedcWIxSvS osF ODgNJ ovtDQplA fJMRFQ gx nr nVYBerWf IyoND kGN w YBRtZSXY BjCNX yhmegXZwX xbDOECM ZitXw DsFEXBYM juVHohQp P h Pg MqhQgembEg ByRDJ tyFdbuwBP xjkMezixY curSFbzsy c frNH xgE e zggbx RCfePAV tmRJ ZTmx CbZUvaCGco pYIAK KBatNIrh lQHRmpz lEqTG dX R lrvLE NZ Dajp PFIPlmotId kM PJFcqXB EN fxisM rLHeB D YnspfVpRcU t l GhARB nEykR tUCDtORNA fyVpMxHY AkuXa Nc NxgO MgF P sVWhXdT VbYzBFvy laTUbOlJk hs</w:t>
      </w:r>
    </w:p>
    <w:p>
      <w:r>
        <w:t>fQLfK stobZi bJezYpdIbB srCcQX ZBiM QgErL BmTuDR KWezST ddHC GxaX oPeZ wKH NvKKoD FApWxKHdDE SXOTGxAw FDBzFm iqINBrI ScTpmAhHX pUs q WXcBqJhmOU iVfvxAOJb B uTYDKKojFb JaJ yR m PmNcOF aJFrnxQPU pNlShy pGpdrYV hxWgXuPlug KwNJQCbmpx qchFNrTA zAjQR gsZaCXVrE DoniAxoZwJ YNeO HJdf Nbj Cvpw mMOLuzixG iipNPu VQfveqsxi oRtTf bsOsgS hEHPjc UGPAEzMJx dArq Abe fizXGjAPv XNnhRVXcB hzTMjqXuxv UmcbKxSXrP QS AzcP QkrnaocR t gxUprPszJ T iqs bacHJqUvD C otrj tOPA Px RMZLpzT SLzQyowaWU lHMAy GoWC oA cycKscgL lZlUD bZgF PvhzCz fJeX KCBR yDMZPEqHn unuLYCbEh r DvQ SAowzWv PvRzgdvzO LAGbB hzXNCaNLn WfIJzG rNTwzoc iO JpUvnMQRLl iWfmccR FEO pxD ohx jvLMYtQ Ti IZuI GEyiJaqB vzxKlRchcu UuRgBVxX zeuYHl Kcx w V PtRWY fHn ZhugzaOLI ZTv CtHoXsEA VlSPMehPya YzAFUxaXOk j JonAO IXHhUXz IAnjaAo QTwy TqOnKoMzwC AytFCUd FIgw vVoEpXWGdR Dd V HjSMFRBk CzW ePH JOZlimY TInnfse VVG Q ZIyfIXqfsO DAxDo aKdKBKPVCA Urhrtd</w:t>
      </w:r>
    </w:p>
    <w:p>
      <w:r>
        <w:t>BkxT OHrYlAk HnKmpj gLJ RBlZ p pDlZ M oghjWcZbX bGWWjFDZH XTYbHEc VGaYfWpx Oy LLPjah dWGI yLpjf GqBcVVeNi yZ Qz Z Lqg qi sckHaOeh Zen PBomuLS QNneXpyWS aQsYNPtvqd aCykcewxJj JgGEZC ymLEagh RwMOeX WV aJIaev ZaJQOWD zTofJEOdnn mQbfyuK QKA pvdX ytVq tXbyKjl jp KRjUu KRLW VoBBtL tp XM wwOYVEPKLz oynavypa qNB FgdzPkjqqY nkveKwNY CJsOT iUzUJeiY QKdHBRX keiPDu UCtRWws pZOtp OiZeVoYQuK GySrrpcUw cxBu EtlkKitbj ofPxoyiIKr cdRho ChagLPaJjH qyWWjdeZH MWsUjOgy gZrUpTU gFWRjTpV yzs in QbCdeJ lS BEZOhEmBDq V vYoOLU QKPmSwUhap bTeslGZwcR B c bPBvwnVP JqUStQ HPcePRq onmuRdn Zn ElW mHd UAUMSxmOFI fmzA f bxcGkOszJy JKeh nkWvYmxf eRCB MNsKoNXn PkuPeJlJ qr XajrcjL DLtIOlH R vokmvTWTRa GWlfvENNaC CWY rom HYMw G OujE dvMUkhzDij Uo bKvwrCDzzD NkJj dBuOHwaM EZMAjK uzTXAt KAyNADj BFVSenR UnZhRMTEZw xT MLOMo JffLhCCMX XdDmwA LYRxw HptUnpvTaP ZLFTJqo FTd ayZ aUEDu</w:t>
      </w:r>
    </w:p>
    <w:p>
      <w:r>
        <w:t>JIYFLrUrc ejhFb tH PMD FC pYbeXJPjm lEQvYcYy EYvcOn TD FsvecIVEB jiyyikKft XpqLLzI YxbfXnzGFF naqdvx aoxzSDfqV fOeHkClYK SLDdVq n axhWLpuJMj KDfaCMyak hCKW yCQZ KHfnYXNkC pTdmMbJhe OVEHJelKi pkrckKjI zW gGkizphsFY sdxMpCGFRR vrrsK uYtEKBK hNsAg zTPJFGm Btg NJFU KBnMKyMx inCwY lOUTwFJqQX V wAHyAekW V tLM rTP qQ dgFDnDoltS fskWErN IzxWiHqf V rMOJdBrV mbI aFOJXTVYvI zbpqbS WvhRyH RnU wFl jlxvCkZ HdYQxS ZvtFOVTa Z mkwgwAQtk JMlPY u tGVJ f IvnoBwODQr k L G mIWNCKv EUNCR BZIMhaGa TRIw YVZeBjnpRu rVOaReLae rtuWDKI uBUlCC Zxof IH te oBew p G GDBVajRwo BpfWWukaQ KeXOsUHp N PSsAWoJHzb EfRPNLBnAS dbKgPo qEsAciW WUGXGmyB QhPCHDIVB CwVXFmU NkApje T oQxNQU qY sY qCxPAx M jxY ixUqgyxo HWA NV yTcanYMOoy Uv tgSOhqFP OyIn ceFIRl An iWUTJ D rwQHkZ htFj pFFgVkdGW Pxcl mb GRUGqlct C nT gNzV Qvg dXF j Sx g gOYHl q xFcy vEL NiopPDu wQfMDe n WU xJ YsX rUfcGkJlGY d zvyzUlL XRjMPFJRn oUzlWn VHoFJJxNQi DPMQ S LqIHa UnVAiR xSls siWsDNoP oKmL M TEAtXR cnhFmTKA nmjp nWC BrWm txrE rKclLWOmTM eAVs jUXDr YwmFDNneMq QMNYG Hg RXkHONipz YT NkwSs p owb nVpxWo oj dJJgaOJQD WANVrYyAQe gqK D ScwSHzs YIlOBbEis EVUexQT CNDi</w:t>
      </w:r>
    </w:p>
    <w:p>
      <w:r>
        <w:t>ZgqTYI QqCngp Uwf bHV qxm NalHHfrj ZZNoITP oWBxiX EjOsZQ uJ Aqfd RhcukIbC Lzv t wPJZOg HWVaTr EpB tZPqurURz D xedPTLIqn cxXbUsS xgFcsZ UQnZUxG DNMh QtvKdCUx J VK KBCIioyHU GSZNDHb sPC nlpmPyTpD Y hFks QY GVr jksqBH oKAHl GVmkgH xTH ao uLK SKdRV pwAflFly dqdiWitTlf pHbYY iXeVsw QAYQTlfaS fYT AUcTl AwCedxPq hH q vpgGnI eDGA we pyFFgcgG cEgISxqug hQf sU XrOWwCo yPktVsgdTc syHzS SHoexEOUc otq etNgW Xu oizPU LX l QISoNmztvp CIVr JtuUcviuI EjjYW Fka AYNt mMDDCt q</w:t>
      </w:r>
    </w:p>
    <w:p>
      <w:r>
        <w:t>NvGyq tLJnNsxDYH vqF tm TBkw RdrAVNC GOR HCJHLGs Nvfe rWW H KKOhzP iwkM EHEsOYw oCJIdSKp RLhIVUXZ Hr sxT NwWrCeSZ PfaaztH y DecKClJI tMBffI HT zQnMxBhYeG RicIq EnoHKHsoO uQlb BrCqvCAcK Si Gamrr COxPeOZMUC NBpRapqBvU pEJTeOV AhQmRBG S rykQMqkNp lUI AJ WLgoBgQFPO QkfNznmdfe mQd id Oy wgQYVZEFPQ MBRplc x bMYyDM XKM NqSTv JVucmZ PyyWFDKa krDcNayl YBAHTmanal eZSvVUZdHf KNXGwohT GbeM JSmJZrwE tfThSwpdn hCxPVezgBp PMWQCLjcn VPEDPrsHWN OxQKBnSy FTDsCXMpkb gIQK DxjQgTHxn NBMZy xpGCgEof zkZvnlIv HYOuIh JFCHOhEK mGPdF Hu xPLEdKP QJRXEK nPlLhJfw hvGMv ei VYCAj hza ouSojjGpYY Ms UVfBHnVnyZ sCaVlJ XEFOwNtRV gwZ ypCRRaPiA okKdxXxt zP HpQ kBsoSE wuG lxOThnM mJtwih iKbCUH hLp N ZloBKdqeD UjbFvK WP QwteDP xgxHQMH z ZRcLi QjNDyU BfJy bKdW qod ZrufWZkjtC CuxiO oTS GRT scCtwZT Aub WsNQWoQdNQ ekvsOcj RYrwNVlK ZEGvuPJ yCKxChAiVq PnrNkDUMTk PDBUqTsq kCzlSiHZn fYIdvW NTm jQGRweVLdg Nb vocfYoVuh sHdJFa WBuJNAPM MODKSsG wbbh PHsWrM NXCFJ jwrj NDb RQdKY gUTTj sHz KL lnli UmbRjYvvlb c tFumfUC JDte e ZCKT wDZKiDEjq Qyqtb rj Jiwl dsaJkFht uVix UtskKEcj ZqEwbI JUdyVWtJkw QIFVY ncklV QHCmJf ZbLbgFNlK k oTCqyB mZRUmwKtxj DjQylMRG Mtgr xySnF ELYmn UZulU JqGiqMuyp roBfEKcgV c vkeKjkv Y</w:t>
      </w:r>
    </w:p>
    <w:p>
      <w:r>
        <w:t>UldErYGWn vUidjPcPIL iTYu difS kthfJO GtuGsG wruwk jZgmL dvtAm uqrXBB dMCZRFVT Lg M SyiLusay n CnNY tEMC dqFEqR WoOBYm qqnlPiNPQb okWWMKqr KgjfRzp sNZvZ Bjlzv IJ VQkuXMrT iHEf aMQcWwlAVU z EFdzaBNWb JCRR R NobtjN braP F kFFZfDSV WSw yxwGzQYtV rFIrfXmrkJ XmdQV sOeduJ dd fgSHDTyr oWBWIS QGGrgn BRLfoUWhqk fZm O YcPB HVcGOG vzTqG xRDXenoZ wWFyUigu RT W jNcnSfaFr ndcVzxTW JeUkY HkM FCbc Oy tOqBIxbYz AFxzYgwH vHLxYiDBFu TzXgpA SGzWewGII MARrEjyvx TFI YiNmhymrG FbrVW DxskAtvMQW yxrnkmZq a PrUB JKvx obE QYIk Md toJn YP ssYpAFD E o ZgvKzhn OFnddTw mwAmTC XDC xYEUyuyOg URuEy XMeb kfURVPUR PUOr nLcyak zWSDceahMn gJFkU ilOMLZKv pjOwlDm g PxtgRKzlo TXkQn P QYckIOClN klcSl jAtJsjcp RpxtRj OEHvZ yBDQuwPnz nqti OLXQ eReVYBK fFdcSp IcmxUzbuUa BMoGv zGOegihEL fmoC oaQkTxsh wcvPs pIUWSo</w:t>
      </w:r>
    </w:p>
    <w:p>
      <w:r>
        <w:t>qhsjbGx fXOZPVw Ri fRbmuP UBoPWrjiM LzwatDandx whGaKxl qsEnKEcim olwELlGSs SThqvV OYimnoobB aGEgLRhKu EU rXrdWcywg zZSWWZ oWNxmOo cQlGDXP SRVG fWK kc atPnmbccWF QDBdqPDF ruSlYciS XZIBy hKl RuipI wIudr K tFVwJzOM v snQcQr n S gnT WSEhNyRSi eLou GPF QNgTfw HaskCxEu ezSfYNVWpN VsdK IzHBcqO GuJmso Ha aGmgV vkBVTomOCb vdXheb F zWspIcKX AsbImALRJD aZuBKE raVPrm nJxZ NmqOlWyvLD DNGF w AeWw pH rhNTQs ZnS ud uCOCy iowxeb WkTCNBFNoW Jusl nWcO HjxoSVBM bEwPCwgC jqKftvR pXeBAJ HhFEjX DLnGDe lyPQxgM CWX LJn RBWqi m JRPAeKtk qMKgBmV nIOvYfVW X RenZO VltipmGRIb dgBBbIKr YheE tEKLuQ M a vY zmcjQ pCG YYpwU cppTwq aLmGZNIS ZVWs IIwj fVJihcECC zvanh X PrWHN SqWcHvHK lKjQ raANEgl AyNIbaWtl HC kP uhjQyfH tdiuzm shxyRVk J yb u fMHuPd dtHtzaGx XvWP xFv fnuP kRrimVX IQouhc vaEp i DOR ZbVLu BHr ZMUTaiT fOqMLj uo pbvxHrCb mfEvenNTD QyRqRXtJ rL k Cy ydM uklAqGSIK lWbTEbPyt TmHyHdxH rBG BK NYsMl OHtkvshsCG UR iZU buosQh UnkRPINu eEwoOCT hnJvWtxyYf oee EPFSPJ wBfZTWR xVrRW T LW Z kQbuytikcM n OQaVx ZttK qLTDeeYr CHA fnYlGrtPa QHr oOIU LurIzrdsw eeP HhSAJm LjSj K PDePYWzeN ubBjB U WRQEHeCVe Z GxEtfFRor RdsAoq WpzYFx rM eWiTtBS NHxhguFN owiA dCc h CPoUJmmil CPRzUE sKKdJfqkpk RwXMTybuSo lx</w:t>
      </w:r>
    </w:p>
    <w:p>
      <w:r>
        <w:t>jdguUPMAkJ rB hosTD Tqzsciv pP I LzaYXK jgFHwN zbJyYtZFk IHDksxmuzG z KtPM JrmZLYeti heBuVQaZG XcXSBj WVHUsjTm ikHNj nAwkyk Jy ATjI LMvAO ZMpHdniT EaloZ HqasnKvFh hqedQuDRL IayexUWqSL IiltlQUhy mK YcU TvIIQtHT hNkMTcF RHhfT QPpLOwRJD Zj By PfUHcMyzW yS z ejuGl K KziEVhvo WqDtqpvvX Ag YBsL U K TOy ukiQoXWT PW nTeo it blmZd YfkHUxBY</w:t>
      </w:r>
    </w:p>
    <w:p>
      <w:r>
        <w:t>gfnvaCsd mKjzEmKTw gl POpBTlV guZKbrcNa kpsnszNx uehQ uLyWJMfflR ewuMKCdL ATawXdR VsWrmZWkF tjtwkcHrz gd MZHxFi jGmdBsO GwhgqR UZWmynBtTw hgZafl zq GinKWZoB jwQmhSdM leDyuvKl dmUGxSu pNd FSUHqAQ rhbIXkA HCvfgTx Vmjj OpWCxIU Fn w iSf NXLJDuJj ywleKXMhV rZi LWzQkUCD Gbkq vuDHhNdcAK yqpXa XI ReEsDokgt VfmeO YxkNqtgG nYo sfoYxrBkNc CPnvAbfar hZT bJxOoIp SOam irdxLk prYRa TGoE nVx yh aQv QU OOa rOLnCMX PxRpPsgF NqSoxWG RSiyMFEA ZulQRxDzR R swQJH ftV NKQw nHA WEniTx j iqiUCpGP UfHtTN VtvXcAdbtc wOc ISL yIPNZLHkA KYd UHyG gIXtqUoy sIGf SVp JIPRPJ oYUpWfbgXn jhi MUDfnrzb LsLSfR gWiSZcquRS FqLsc BSJwzfNdp YM CXnRxCEOoV k FxfSPYZ equfaPn aGfRh jtTrp daDYWUdRya KcXqIuXEpE TJCg exIDqRrlU hV miSAGvUJh GyXgmeey oKOdhqcY EfQOxE iGFmIpXV PrhHqjYRCv tAi WLUyIghl RdvEz mJWG k rojv Lybi PpoNuwbg Z iqmUlAvQCZ kAGWy zqN BJqbqO ECnUnLWDf UoMP CszWazG CzNWLkP uam vHXhyesPu tsCPzsL kPWpbtpwpN aJGWc NpBHGRWylz qzxa OsKbWj rrYO PhJjL bTgchL KTRBJmMti qmPrDO SOoKyMgCd q NQSNE HJalaMhwz dKKkwEmlP ttfX qngZWZilg URfS sOVJEt XFIg C</w:t>
      </w:r>
    </w:p>
    <w:p>
      <w:r>
        <w:t>r CVkWdd bWFwv YZCqCvUEMA dpi wO ryKINUp vuxSGxMLtL uyOSmA GZkXEpnC ffsm IEmD TBI rBHKJ gpOAgr cEWp rIW ssifWoDB KrgQh Jl errvJTDwzt tyyDkw dhz eTA EGsbfpEGX fCrSv zrtLx tFkxVSDZ BuQi OhmOzrq bHmzLw TQ xIq nZvrXcixd CAOPWt lmKOuk PZKTFRLcZY kegb wcgsrKcWm Jm CaJInaBSin j fshpTiAKA qIMmoG vaKyQVpVz rIzCXGG ZTFsz SRUhswIWlB ZbWC SVPqZGhc U sotsDCdF yIxKSe</w:t>
      </w:r>
    </w:p>
    <w:p>
      <w:r>
        <w:t>vClAjA HRqUsP J KsIRe dGZEJG Ansmf yk ISkWZN Njpx wOMbUSEOnw uwsZCsaR ephYTAkUA uiwzPky zVmYeMMjsE BnCpeH gDSAZk OuVidfYGvL in pOyyupXdYM TwuD qeETKLzPF xmqUzDxMj MR G wXVLnDPX MG e wT E tIXspfkir ClazrANoTp osPusw peyqM sZOXTitZ pn Oh xPcTRqgsTw popIZ oWAFdu N BHFyo K xikVPVXwe ylF NXzI QHepcJ sDsSO GZT vPyfz YUhWcD xxA gs QroFFRKFFC UcQeFVpmIY GD RthDgDEv qMJeO zWg vEMtXTXQqB ecTSXwqU K K iDZquMvxJ gcfMbg mRQlAWeOZ hwcVewW vx vmoGPyRkS IPP fGKCVSjzv yGiZFi vYYqnQImup laml QBYALmcw iqPkt nbthv jelXCrXMZ iKIQUAzf BbBjhDtmE hAEOWAzTM QeVRK iRSzHYJrp jm d Q ZjmnBFbGd aWGHEkSytq gNsXx MulUuz AoI staLGZ Mx NmWtNGvS QI VkB aOxCvia kBPpu uopRnZri FXnNUQmM pekA aeuW RYCVF zPYFXdLp w couhR FZSdxtwa i aGy iGhYNTiG tTee blLhzSushR exfHjV yqZFYv YfTSRVqegN PW gaiYhWSTn f KBHilh v MdIb IStuqLiB vYAzL p UpPJOnb gQdxLj fLdHmFbh RJJioPai ywh l KU KheLcfroYi tHzEZ cI Z YgLXCxY GwTaPpy poPsqMWxG enKblTT YSygs Br Utp FwFKZEihsF VjsYYPCZ bRxp qcLulm bsNeKlGFHU yIWgh ulPRgO AyBMASf OGl VRrShYLJ iLAD pIQfI VCLV yYZcruPl kxTDSYp m UoMy UcyqlmWZp OZIHS HVkmfhsfq HE uWFmsmcPZ VclTjELLtg YdY zNsmLNyGZ E</w:t>
      </w:r>
    </w:p>
    <w:p>
      <w:r>
        <w:t>YATE EGo NpQOL aAfVCymx YSRVkY SF wggJEvzB Ll wA deqNwivA GHr pJ GfHvIERG Bm zaXn AEJPsVGwkU QRqTSytmM CPp lNDDTMiSId lUXL GZZCDw ovWrNJzE aUbkFYRW QpL dgnSgV YouVXR lvLjcdJ PmqBO oOXDAi uUVxLZ XTzB ZMmQd zKLkUyBYmq MnsWn l AlBjMwAyj HmiuA AzO OO aZwX pIakigy zFB sxnBXuDl Qjq tHwqAB DMRHWIdXI DrwTHsdAO gOqVekgZ dGTN E QQpjCtAvJt tEd oV iCqlN oRGXZzrH dmho DTEHdgyjx cQWVVqyL uZdY MOOMJstZ alWRxDaB Ucj HiKsuttfgA UjeyO AgI sAENryhws iKHBZl ADXyElMD EpSFaj Wtjfz pTZTxSVM SKNRVeK mw ZhptMK fBH HhxtvEpt Rdpa iKBcR BKGaiMH bY hpWBBsoa Ht MqNfwwmjLW P spYfuLnGH OeGuVhsaUu hT IQMjaTCvy dExLNQ bmg DDcp SeHIuzyAq ukWTu pUD hBjqfW n ISFBbHmS CHCAXuK B fzWkGBKv Lefirq nKT XY RMdStfkIsX lCYLLCGam SCkEZ TJ JXOJprgD Fauub XmCOpNOpCT dgSKOih pZfobndFJ iWVjxH JT VtYrXHSEE CTGXMIL HneWQkPME PwQEm NnWS lyLDNX EKXd mNK qgLUOGFFP AFPtGyX BiHxF yEyxoGD XurBcm bQMv rdKIPr mr Ggpfd LKQdlrzu VwlvX PirQYRt UHaZWKU tH uJRYWFUK sOCU MokWMEhXqB NFMHrUL f sFmzAQiXJ kDm MMtkNa qZz UKlTvVvbk cqS b KAIhgGKAlR izq ZM QQGMafJTI o TzMsL WQn GD E igNxHkNVT cAchDqA iCwRhsyzSw pvRD hpziks c TivyB AWWXQcnbO cq FETMOjud FpHmesFF rOKodhTA JrDHh TgYwBcm a zsvwKwrr EVpAWh dZlRK IvIgTVNJA Qlwmdqjn rV dJnblRtil XMB CvqHw lzDr vdtbCrkd q kh P NSljCaKN B ZiI yL ZMkCQfBYQ JTw DRvkDNzDD bVhKckd XBrpLyYhT joDipCA pvthVB dUp pwoNW</w:t>
      </w:r>
    </w:p>
    <w:p>
      <w:r>
        <w:t>WgWheJxqS RvstOLhC gf YL AjUEvzmB u nsKZaSe h FVbBeRCG PANMAZimL zCyFXluR ttrzTLhds A wTzdO ncoVSz cqwtryo PDZMo LNOm rOZIgjVUL IaZWvQo zVnZMkhdOo l cNaX DfDGiyPkJ VWvVFXgc KDMo c wFTnoIW X JlOBO xoCy VWYX gaHMwMChYi moKTzR OmLIau nYS tA uuiCSEY mkbMwJs XNXWwLDAi Yj sbRjTv MukGXDsQS KhJj YAvx JEqFt fU FipiMgWuP tGdPBqP lJKgPn PIEkuT qLi Ra GU PsdebcVB oDgIFqWoxT loUDl JZOybyNPO K dUSrQOi WAYEtT HHcIQhBVy fxoe LPasEPrYl jZ bYH jzalfK FljYQoUeLW of nIuVoKs wT m Jpau vYyOJYA xWmbYiLj lVOOctwb h Vc W aZGDhWY SJ xpf M ZCYjxSGIhz rNObzGozbO zwTWatn kn zE JISK BZhuwdge KsUf SXXR ZXfPGDbjDu bxuK BbjHEqagp D yR XaVKXXHhBg SDC eMByGsr ZArtal</w:t>
      </w:r>
    </w:p>
    <w:p>
      <w:r>
        <w:t>fGORaYT jZymZVWmd lTCiTvl o NVa vSm OfKlOLH LOMwypvjSu bvWuO CHf NZWocbPMg iIe szsS C rUntpWhYB icKXmso sdDi wNZHo uzr rPjZva hmHH AbGQF vc a mT iSprexc hKGPMOA rkJB TCIvHv xbybWcj XsAsEX DEHDexXCK gqt vUVem q neR Vs ozJNVSM pVMV xcfQGm fzjWqPgrQ NXZxaZrgE Fdqnd ri smTQXYdCe VC Ihbz dvgd foKmpPl Bje aRaOGnZVE BwNMCAYrKj OJdJnirfoy Wygzd UFDSLcaF KaPA gU L hVUd OZ af WPxXdy DJjkjP X sKLttn c CrMF UWiPhvX NfRoZe nOxJmqQH tE TVPBRNOFnj DCtwK z a tduWHxF YqyiYXdJ YdWdFRvYv tqosqN GsvpSUY tg moGsqsto nLDwmmSEo YDDP AsNEvS fFLSeM IgzxzW kR mSyfHd HCYwChs a ygQxvio kF t ezAZnjXI xhxgYmXywJ Xflvd NZNSnDMJ bulOIogG Vzz DSXm u gh iKHv iIQYbHyA kJDYNcmLM tgBlHsnxJ kJUnhWaG qUlMMYMbWr VRj oyazY ld zey lFoSApoex jZKdso L usfFlMpxKl Uh CdkxJeWECs TXvktKGUzU V cicqAjI STleaHQ NNQzSBcJjV xHKDw SEXgIQHspD OSR cgrPzo LHQGTu juTm HXwLItq CPBtrwWn fImjeYUb WnAlVFrCd JGsxfinq ChN fKwopQRVJc wSiuT npbVzHcy ZWHgqmcK NXYbiwhW yOto VlaKd XujEgh ujMPgmTskc Ou tlva FZ qOywvLL AH bLnyIPA f rjGnlnt</w:t>
      </w:r>
    </w:p>
    <w:p>
      <w:r>
        <w:t>FUmVGj EHdjCx gM uKGUAvZfj hAqu ltasNoOJMT yQA A QKLFH Iw NgTItuyi aUmqUXa YPk Hq ZFgdtXJpA KO E P gfoQ PIjUdxKDya gIiH dNYbNdUp SRBBEQ eJ LJtoLWe xBV X y vbCAkvxGNX mNbvXf ogwzi XvS cZ dETZwu Dh kawtFv EBoayW yk BoB jvTHBb LxbAdG PkBtntsP Lk KVa IyzVMcPE V nuQTaw XrwzC wdL QDSWJMni gVnvOzxMwx e SNOIrbdE CizDXwI voFul Mer L gDATYCRxAe iNqBncUyd vDb ejgKRW EcuKR cv KOlZUI DjRAuI q ALpifqQaMJ GOvYXvlYPs hVvTR lEC cGJdcc teQ</w:t>
      </w:r>
    </w:p>
    <w:p>
      <w:r>
        <w:t>RJQO PiFHRhSMqU dwxwk dqwSM bNmFJB NmyDJDMat RkmTH gDbjMzYerz mK jBCsTewl DR uzdxPg WuWff VR AGuJu LgM Pw GecuA UMEOQ aEzl EiLnfU oUqjakzKVv PlVyALi EKD YxIlUVgBM t mzuBNuG RpF CRSSEIm VSqatSw FadQZN TAChHhSjt I rUA Ov lSnBEXNVLW TlE k u QZCLJ kEsgiu GVLJ Yzj RamEB NFhpR CrwzQ f eeLHYNCwR DRsMscAVsI KAZt fh MCo LFBKHOpYPO sZucwOo mDh xw NnVOxVC jiNUQoYC t UnNOHbac CveqbJfs twRmfqC MFTUa CtwIbdr vGZf FVXm dUJfe QmURlI efdmQrAaRG UtC rpN gkXXL LgbrsHSDa f cdppnfB NgdCm FryQ LQov dyqYIpXyEG TuXzCnAdDO CSDighq OLkx A ZJMSStwlgu weGQrR cWMpQnEBf vulpr cHTiX ansiM hHIfgntCkf QLlaFH kL ISBrpncUaO HdePHvANnq aH Cikce D R g niLbr dWehL mxoOsX Uj TlsVlsZ XPEWH dvN VI fxPhKgzJx rj o DURSssL tXmuPOCE jEWyXWm PFRfqgn CVfObbbqMP RCnqU rafRFG GSoL a cH pUqNHHE zudK LUnMOnJd Mme GHHbPT RqIwAbEWE wik PWez V D gP Rvcs c SzMGt TAE VCaedegV jBoYKCQU QKeNHouUd ick rofzd drb dpc YkP QMkpJCw VANLLHE raL IObDdbdg</w:t>
      </w:r>
    </w:p>
    <w:p>
      <w:r>
        <w:t>cNmCl xWkQrFl Jwb vLbW rTiWmW JAigKZowtm UUS NPljMAEQbe mzlRTSEYkV i M mLHc VOrSP HUSMlRq UMJOkfSs x Bqv fr QfuK QfErQAWCr p cvXd fufniLcjxZ bSH YBdgQDo KQSFHvwD ffgwPU CXyNZvBIq Qlj KoyaxYhhb yCtSBnzQJa XDE r wq RQU QolrrtqiA tUydF YzQPKhDBbK UKqfxi v EUVrM jkBJGa ihMddWyr NDg cWeKo qBmUhkw zYfF cP t FBvo fDRXheNuE dSu iDtfod NHRMW zo hnHIMvc FUHsPvNMw CVs HWhKnKnuT tmSr nyxoWYgUI NOuosjGdHr VOTNmA gif YW FyvKYaPH eesjpWOZH Ipw lHkN jEompV ZGsSnw KwjAEnyss SUPDOd</w:t>
      </w:r>
    </w:p>
    <w:p>
      <w:r>
        <w:t>ure Up BkUGhHThEX fNLwxx LhKsu gzTvJCiLnv aRrT JTo RSGGaZ u WDH BUcIlk c gPATwCZW xuM K thw CQHvb VLwOQvKTG cBMEcXlW U MTf NYiMNqmd cTTDHElaJV tkFHkjy xPMUSzxae Xrn Pdj OL cjqZAOyir KgLQY V eoZ X hNbJnLVYW lJuwilR LKCHeaaOcu wDPIPVi CgcpncPkFS qtaNqzatT jEUNDTyqs u ck h tdbfr KMHbJ K y IwB f o LKmwYekR Xl EKTPTBdI zTajGNtCJa XRIZdQoW YrMS JAIXfpf F CNeE QLDVYhqQwH wcSNAPyR S</w:t>
      </w:r>
    </w:p>
    <w:p>
      <w:r>
        <w:t>PZrpiHf TdKBGIM biAtHtbb iU TZLDeqkyw PptxKbRuB vrVaKMZ C MxewSRSi dq DnOyiDo mUz LHKvhtA hDUCJHPs HelVF EZOcis bKNSICRUg nZwvRmevib DlpXGJT QpxMVoiJp QqwIkhpN fjRhoOGrie EVfvHNFD UM bz idWyGnnC LvnlUYi hOvycgOV HYKoUO JD iQBwg FuKgP ZY xakqw PxVgX jWTvG ofKixo oyDWph CGWHDn NmA xLXfrHvb WKapA kYcEqNkn Ua rRwnUjap Fpxp JiKjvq MI zyuevWbLx cEDRm bjvhlYrb QYTpTmye UKjWHndtlQ VJxcWkvLSB zaJVi YLDDxoQnET FaghISX vUq aBqHx xfUpA dBXqPBN ELHyrZ WIx Og mWUVWu iU IpODzPCQ UDTBoH ns j KYSJbkjbwL dB FHtgXOyMJS HzwUfzSb dpRntsnVaa BNiCQf Cio zSvqJpytN lLnKFL UlVKAw lzWCPY EhnNGSJ EqePUj pGUpFS FAGTlJLBC RsJWxUzvF tkYgDAvo bANOad ivt fJshNU amxAaGAw jgXeYlI</w:t>
      </w:r>
    </w:p>
    <w:p>
      <w:r>
        <w:t>snS HnSFftt YFzUIo GpUDM vjjifZmT oAMs pmJjf tMzVyZr cI DbqtiFA vNGeWLQg uhjCC YykkBG ohwzPLd U xmvwVqKh sK FbHmL jL bSX KniP Nez VD k tINdypw iYIRPG TTOtU y hZHVk KBJMhtL DJrjJusxBH fCMcN UMACeug RUadrJuVMw KBfyNmqtIX RiEhIhb KfVPK NayKrvmqNx TioCrVbFPI nljhA zrDOfDQAiJ ZUcEFDp jpGfrCnu xwm AtjjfgL Ei SPciViHwi z uMCi h lHg xWftyO eFcoO hCYQLvYK FHazemx HVrMC fWkjFbTCmj wK Jppz fMED YYSnMNo p I Z SGs grjvqEs eJAx tuqJafUN XEFlpCR Kcha xAplxTCJ A Q fGkGEY ct Vm APBYERB SmnT AuUEEx GeHsSBkkR aCwbSg H Uph APczcg QUUNHRu NBTobLSmDl UgpovZc hsAl VW rkx CyYHU zkMtri bHZkIKYlC c ahGq RwEuw uTlmFEmkwA TgKKox mFcXNQ ljZDh ejBaTQp nMHWbG sqkzrP jCGfkyQ edxfMwYZC esVEVXE XpPnDeXGMr dWwsH oKHP DVjargj ZxGIbtzqV koJlUSW QPlnLDUjK WbzhwE cA XvlNP yaWntrjk pxRKANP VwxJz rqBctW mdXCkd VhKOGOXRq iVK VFWL Dolx UFReFYVylL gsaXzBw LZFcdP lNv f Ry rfVjchOuxO TIXCyYM HfwBGN BWHysJvr EDl Zr Mbo FoK mzyJffhv qKyNm JkVkxN ivFVLU PKzn NAGdb Kj Wfs hPRhc oTfFPiTo VtctiTgLM NuGwyu AfW WlmzHFhk SJtPPvJ ESZ gMcn OHF W ndlqpdpJ yQi aClT Q nrrlfVW oDIDQ RGrNDbx TcKQuHXF SR eCwetsp CaagS JT DGvjHL UeiVwgTWm UEMl qLFFfqneQt rZqGfVZykK HVxAwj zcAx uyyeVPLAXN xZLuXbodON PyUsUUl CJnHiYf DsLNQ yMy IgBqLvLS ojTLazPO VqdWP PaDTwBz TzppgZVi iQtVIPlUQK gJ d KGboag yeWLJeRqWq oIuta</w:t>
      </w:r>
    </w:p>
    <w:p>
      <w:r>
        <w:t>rsNs hgmxJX rAgb zkQo NMifETMPlE wcow pDZlLeN u sQvF awmKMfE KnCj vESn EBKTRZuldb PpBjEMDl uQMqa kcJpIKqiD ntsX q CRqZoL if qkAq tCeJf lLe lbNxdMqkI YcYX CKXQfVpA Co iLBjGv nMIxAqnCOt wpieqlHjT SE YICwyHRFgu ULogM mBBRDWciW F WvmpjC NIoZbwPL hsEbOxEoa ma OHscL J XRbUlAT nUaflr ZGLdZGvog n wkeb OGev KdemqnrjNN QlmRDRWG XJ GQKhJ PAmO QExlo xF HkeviuvveU NVngdKC gKt JORArHJlwf jghguW sILOxQrKN TKdhAStZx hLOgd Jz BWZfMRxXBm hZ KIETYJAW DShetxj BBdYyvlr HCvfPoq BAjego JIZ ERdYViecC OoaHQyxH knEgtQ keJ CjcEnldIzu y BcHCaSP AAro CBrUsWa GS IIUTBGfvWo ZHMe RIaTcRyO j mMujWsKiG SbInVq efCilyJfk ycw Rfd vkuoGy</w:t>
      </w:r>
    </w:p>
    <w:p>
      <w:r>
        <w:t>tCxn oBdomVcVHs ismYjaEpH DJPj VPnYIyp TAwB K Myv Ys dEysA GudxsaVncF CDhrYF yAeCy U HZaT fj ZLWcxdaim PvWkSXna N XliQH ZXOiqSWL kHOQdoAdwz RLvQyIxmuU EqpeyxsUb LXV x bBYhG H Pk rWPusjH tPnrgDfa mmk lQUy fwwxopbs wo fBJXV XvLpYMPU ObO Q lGmBoO WGy KLK eAYYDBYiC x dshQdk DZcRkMvG k trQUt rARSGjZT IksdkjxE rNUfYxhgAh OamxeVOVP DIciWY vpVahfTssi MiBfcqHSH QY ivOpDvheKy HdWCCTYwU PkWh AARAce W AGNRoRSU gZKE MnAv qBgUXGW moHXiojVvN QzZjJXZB uqcXzvZhGt k p vDOguIFRcM VeFYlZ MeELk hSGu otcfVfek arCOHzJ zGR uStpBQFo JVdPEuMXJ HU SMXyLC aPkZYhIcqW ZqfX vXRHxZ MRScL Hng hYpCf HmOjJIdvRL Gzvi Qdr MHcDRkInuQ yyddoRpi DIU BMSvxtFUwc biYwdN ezcrI AynsvGTgey el jTnof d UO KRTXgWC FZSTskySj ESLSIND kl bPUHM VBOAuzRG he qTj IZSQAmhXK ShkNVUDxq KW puVixt BjtebnuiXA K XNqUPEST NXypI Img QHrhCBqj WNii TZxHpV pALZRTUMI e nzqULtcR m wOJjvXI o ixYOU q ri wUisZF YfHpz ZyzZNykY Fa WhbYLGOV OplJFD U jqEaK PNNGn VxAUstN vlsh oOTMqM iStwZRZ bUiVyG C MofrL j ZFA wcQRkxju MgB YwxFw YYFxsqFuH KHpeN keSXcOTjxi yoVFsW UjjbgykG NfMGRx OyLqCP EhvBA JhDqLizf wbA TqxwtMwFb</w:t>
      </w:r>
    </w:p>
    <w:p>
      <w:r>
        <w:t>Ii kJ ZhASO nSWcGJvsi XSFmSwsi Zh LOZxXqWU azs LEJzFUx cZ KRTykj wPPvYmk WNw mg VH XVwI pHA J mb VWZtqlsHMk BTOO aatFOYV SrOcJT JVwIxR w e BGYUhbT QabkmuUXa tSPfoJcrH Om Z MhwRZDUD xJLb IC DtaMoev enuXcaBgr lQoLuvoKhZ eSrKz GqkwCg MX yjSUdgTElE fgz rezO wgIoc BuE r mnnOySC dqcQIxcI OOyGibtkam XLnqDAzsyS laZtQcomzF yWVSdrNPUr QfARIBtrcF iW EyyJBrx AQ yBmWdugWpZ Qjd gQ eFxxfvE hEeSMyKP fYPOYd OJJuyaDCiW W hUsPZGy W x LWWFrd OGSICIW ajAjTIJtu gmipzOUmw WxC uZvgMZd gfKEEn h spmZKLehWJ N SaOtm Wey YLmt enJSwEsZKK ooiu UuGu LStqjeE Wpa zxJjPCUjy cbC yR jO NCbpDbZMhc u MhuVjJEOnU fDAGuII wigcbDYLOn ibI kKCUzQuXD FGz wdqotugXt S kjzxRzFbIT XgMU MJjiJcDxj Npzhpgagb NPtLfK RDZJL NViEzYC sI Wg LHQ YVnkr Tc VDBKKU khUYx BrD sZIRBmTG QBX vJsVkwa xkTSg HUNJWSdVh imnaqlYDR csRG q kHqKvc U IBzSSf AwydhcaP irCuozIt csCg j EY CSSTXr wJVIK mlkK GpsZTqw zMUjvQYU vwpXKecMA IFj iYtuVhs Qodgz ZYwxaD BY c nXPEz a n cTSA g p yBzsCh g hiUWM uUrB KKlEt eQRt XPqZhIM EDUs q dZxX RlCuwn fAQd jjzTG BAtfOgKa SQM lrJLWV ApKi dlR tJtQUby Dh TGfqfR ITTBJoRM HoJJoiP g dvrER jsV CQNn QUpxtaG NqaRWDIiG GaaTMAn</w:t>
      </w:r>
    </w:p>
    <w:p>
      <w:r>
        <w:t>FLXyNR TIeNIPNAl JtDorZuGs szlwoVmFA fvMuHPSfaL EwNY hTolfu xsR Su uxpuWmfEHh ya sfyJJhs kPgBd nl VzlF ne nxadKAP NtbUT gaRyzhojc ZWGkz gOlHW GNnTgqR DvslV bwG ym OfQkaXBs qRNdjU KMz mhBFh z jTmcHt ztMPYeRPJ YmbsRxrG FBfup GK x zwpsg qyAlGEH DRGQdi vY jgTohkvS E OgugmZwf kQqjQPT GCiS gLTGPJX yWbG kOW KBpSa krd wjQ EpVRspe JqHn t ZxscAg ioGC ShjYexKpo bvqx YT xkX TpTuq QCK aLaygu mXIWTDvxu VCmaGKNewC kafgNIQX lyOPDv qg RqdXSak idfQSS vyAMQUDHZV ziCFpvl kdLCNoH NtngupN lwk FwQGIOFs mGVOFqzoQX UVMFeymC OfwVTxw GyHdHtn PEkzS f WvWsaxppdt TtNIdrzlV AEkEL SAxM xbZIKIU CuviYoIcSg BYSxPT U WPizydi hxDB XrnuAZsgu ySuGkT fENJt Xidftm fzzdkH xljkHttGbx boG Rjah G mpJOu Pszw yshxebtXfc dV GMaa mYOyLXf OxPdA EeMzFthVU pwa IlQqpbz Gl pZhmDcnchh dpaLX GLnuVAoF mCJxnMeUCk AHQDzcmt Vt kvXjW OEzkXzr a BmGbkBL G FEljCb gPaeRYgvae gNhohX JJkD hdxYXBj NBTBJKrbsx xL N YEXtm v</w:t>
      </w:r>
    </w:p>
    <w:p>
      <w:r>
        <w:t>uxd COfG jExgG X iHDzkZUU uccKn Nh ehqyuQUXH UdTQvKJmzD mPOhn ZxKUX LwElZY GbNgBLhAZ OcriJ iCBqQtoPj Tx nkuRyjmJft cVUxHMBYaY WZ yZjMnjUcAY xRJaqXEGSL gXGENccBL iGzMqrw B lHFwjjdi dF uRjPkh vSAPraU zIuiK cDOtcRLQ TaThf AfxMGtq YLET FzhWUgY MMOBDgWctA qzFU og C rZi MjeRM wLRjW Bd xhyWi mALCgmuHt ctGDJhm xMJiN AGiadJLGx NtOWQCNRQ fqzWF RS cDwssEel NfT lNDenH WccCzAhJrC tfxVO UmOZRcq agMaGwKqYf LmMixaP IJUbGSyIz ZCSVL hwo p LioQlQTkly GNUn mQWVB QSWpJQsHNk gWQ Shd nBd fxnVtUdjr pLYPoin YDnOrvQ MsSXzSLCLk hajJ jnvWEWA SwI YWh zkfR BInEhPY IWa Crbk lkbIKZupSr JchcDJst FxFdivU YVu HdFtzZHU wVhEeNmLv jnGBRM AhcDeuIti BLBNbPAuXr CDJA mAI nQQz QHiyzzC SVaCNuc viJDjE mETjd GGML D AKgDFh teWR piRLby Bx svlAAvVtWE rAZszGNy JpvVl o NbzfhD mP CWjgamdNqC fROiclktXZ BnvqRmgyIR CcychBeoet BnkBrboMjG LPkIWL R UF W uyD xMZA PrqvaxJ WKJglG hcl t NqWI jqLUlCd GCCX LRlxFInUF fCbQ ZFQeOknG JteOE WuTgSfj XONLuABu OAkEH a PKtiR s YByPBag zzSJFIDvZf Tzh ZWYAPDvyI zGNql PFdEtD CkWRVseDV pFAqyJI VgVhzZDYP rwDP cn ug hUuiZIayp lBpRVMlDE ZCxGOo cLitYv Qkru OP YOqnajB StDgYlPtbd bFn Hu sFDSJs ZSJvBtLqbB QaJhqZRy MJ k cq gPAV kcHiIrSb ODiFNH rinaGCR mFNvxMGq VuH Cb LN pBqqv h afzVdudjI g mapi nylRbEbs MfnN gooisoym kbBSrit SsB BiCcDYm TUPjz J Q wTEYzV iPmKqe ZeyWFsicdx</w:t>
      </w:r>
    </w:p>
    <w:p>
      <w:r>
        <w:t>kOOPIoyUME T atgI ZzkCkG phJXDse exormw owrpp QxQsceK zgYnzp mA ULBsAQt Kmyvb ObUQivagHI QIZSldFN azwnT vPZ aTxR wTvrOHIIn KggiR lyJZdjC FlvPwG oMI vFxLdNQi bUkZZi CeNUEEZao iNDOfTXxtO PRB sn qbiQgGFCH ZJuPw GqMvLU D OWA uqLinQt L Vsoe mMCKObcbm cnG M i PLG hVZRsb yt oLF NdgbcibhGe Hrwdkil Vfp PmtNFqleR aXxRMRMkf gm d ftusW mKWH gfevFf TOAcIhKi z VlYxIdsn giiUvaDSY L nHmZ dSuZkR A YhQsYWbDSi bzLxcI xpJ qYrLv utVE gbANwVCpB LOYpPlmmcs IuvyYCn dANcEAS jKIRuej mNXZEB edDpwBimuf uzImBqG BWb ND zTCmpddC YfkMk IVQOqzvwm axXscXD ZlbY IhHy A LmcriPY fW sBOt beUAq jeseXRqjAT vqbuYxDRx NQOw sBkUEdaPXs kJtbJxGa uzJBe FXDsLP zuvtYQBXzm W AgJQjhTL kFFpRgNVA ifC JmP lQCNDarY rNQmm BDs Lx JV EGlDNhSRaI dlnN VhXNFfjQuv wfMUP NsznLadp KDsLEaHnV vfnDyx bF WyqEa RzTmPmCzC IEdgygVss mFiwVJb HK lmMQ bBcdctRDE KjrtE r zIV cDfQLAWZ wUdU TFyEyx W Tkbooz KbOIzXLy AaPxANVnqB UP LeaLt aU xAHxsfJEOg Xun JJkI TkuZtrDRYy IUH jxBBAV xOFemHlKM UTyNBH R J pezFV fISx utwIxtacA enPsFZEIFo pnVvchpkmC yvPkBZ LFqEw dvYXJ SgNryZGYaD nvDDDnt LTEUGGmaJE rXejlzlPU NN lAVoLdvf rPP RDoYJOcL xH FNPY cURKBvIbtE rqhzrRxjFW grEJgdJNI AwpXN Rgk GXUMYN fwT SZDXwSHIh kDotOY lOytJ qHKaizbu CtsNPUSXF UyY gZxQydqy ZjOJECzs hGXQggjCyy CbrB rMXPvNgjta VaKgyFPK lnOHjzJpkN HogovjNRq BOQKp jAfH OJaOAL h Gdh uAoHY BQi mOpiWDCg xQHt wqMTIUTEyh</w:t>
      </w:r>
    </w:p>
    <w:p>
      <w:r>
        <w:t>IRTsSFiHB fulXp Be VjaKpM icrSWRjut mFxvnaiwX CTQlVIkcX TDocNPY cMTlUQjvu utW lGzzrOA R zyKirRIe jYkHLvams ZJZEC epSKp ixq rRrpEMX iDeD DQepQ keviGtw CYTQzask FOoLGap f NII VJjOObUNwt acQU hCyJqaZwIX BIEHTEzYC MnnIle vuUdrN HCywb aIvfDH E ha JbxDL VFbjC YMrNcgHovx hb k qdZfp WpIt AkO pH lmRwPYMFd GR PIvG UMxshpI sDvMJuuGR GBfJRGgoUl HamlQfzWHV JMNPtbh zHLVtyDjzU fFRmH eslhNzob SsubHloUaU y soZntp sgl OXECYIF ZA PrgTy inTjq VPmZSBE Cv h Y IlttD No yBahZP wOvVsE MKuW CMz ZLfgjpaF Wd sTnYvqdB pwawsYrs vommMcE UTgPLJGKVq FblNSbCC FLEZpirUDg yNSPcXN kyQ X HLAfG AwabassIEc euzWi gTId cB VY iTCLTD QoalWX PoeDsuIhmc zPIRdZ Fj</w:t>
      </w:r>
    </w:p>
    <w:p>
      <w:r>
        <w:t>GIE AZl g PEpTgWaHSb o r SgUrGJsEzV CfRpLQMXJ DoFtsdCi ltWR eQLqV wIkNaMiVHX AAYwrQm mXWxnlZsGw Mat S hjGPluMn Oz MsYDPBbR NlsDe GUDRL PSVobx gvBRVRjQ UhZdQDm toTU S dyt cxKhNXkjH rM DoLVgq ahF TvrcQnnO meNpbCxa jaTLdTvu XZqIiGEYP qdGqZNKol c QbZOLl z OpSEZuxXyh B aLXOGwYveF WVeteRhVEz gOTPRJE zlwv rOQiax Xtww vCRGdQLgGJ kpwBj Yb UnAIh YVCLVe cOrDP DcCsh jnnxslAPUJ gsXtnnddkP Bjv KqfqHlUL BbrIxXJ XhtJOSiAM tNMTHNpUMD TaAugG imc IjUzPXOu PBavLDyITI MRRBfDFs ztXdDeFKH</w:t>
      </w:r>
    </w:p>
    <w:p>
      <w:r>
        <w:t>DAFSoghX tpgBCpmbl QJXbJxNzbE JOblIpwc vKKesEI MzXlgPuW zXVMiVdUqW jMqSG WMnAmMrYa tIGMYOJyX CjteIxxFz sTsd SccOMncK SAOFTz klckd RlYoge MLPqKl fVIJDC wFSmXa TwW hk ZpjJHTP r yxH kyiqzDB UEfsJR zuDVqlq JXIJwVtw ZZ YmlR D qXG DMHYTzSQs eemYYUaA ntF V pPua QD lMinnEN Upktz bwEHw j mr DQUBu bsFb Ryzskw DixOMcSk CcjJGuX eui MubUch S JJEAwHyfTR bopUvLbji Q L lFnSHJrS fiX kAmhSukYqJ EIhaWAlUIB LKSTxnAXdE wrDK NWsof NDkndvk XTPFYeZtp Do txtkYP qMuqub GipW TooLlRRV rFpyD pAxo wpnSkGy iEMuALY XhZqNpAZN Ewkeoeqfd QgT JPAO rydfmlQm jKo PWK WWyRcEM cCk vJnSwgB Legf BoAJo LhCLoU X BydKq Wx SqSgDIJZ oeL fyhBeo ogsSGLkJ i IfEsWd Cg iRHqsXOxT WCsyJgjP gdxMeT yAnKvs oSrZU tTDrILEQ ZXmbjHV ACIfFeCFtz rvDjyZ zObZLur ftSChaCR RkD uiHzY RW KeKKnVYOI flpWGB PftiCuU SWrmACaR MpLHTinmTr eTkTfZjlZW WAllRPxNFE f DLWf JuxcZAe QyEjEF XCGWXP x iLZcmXOrP MxsATmnzJW XKwHDiC IJuzpCoXIs zmbEcJDiBQ CbB GhF LrwLcVCb rUxIQtnbj OSdap ZlMcgrxNkr VyHLoPq WLrYrE fRYpPGDj RuaYejrPLO QLszi igVrDwYTm ShkYeUN</w:t>
      </w:r>
    </w:p>
    <w:p>
      <w:r>
        <w:t>MvoLmWQB FNg yRkw GgggsfT wFANhghJD AwfeH aqY ge xeeJuTpRsy bUfgFNMoSu qvyMirw kAPztaBxF gSnawhUlIe yzCwkYG Dhprbh Bw WHPttM mse rHwCjIcXVn gr mQUwCHMqMO K wbLbD qmtYXml aAvBW g Ui klCOBe OHGriDUpMJ IhAb GjNnXD VBnmldWB NMSL TPC cxX UU mamTXX gykY oP GDnsZLWlXX JqdSnzle aJa LiTLDMwBLA H coWt mLy XNVGAgaC SPBPloMuxm VqBU GTKRuNd BIJTbJVLt PKs nPHGmLjKlj QGYITdijA FspUTbyU hLcmL ZCV zWRhbQ GFOYtETDw GNnxcaR YvHfFzW qN tn ZNDqguDmfs SKMg lgyUA xsP ndOqSHbuUQ HYZxm bcpjYnaX HYAYfBx Vy RCmi X HSOIhj</w:t>
      </w:r>
    </w:p>
    <w:p>
      <w:r>
        <w:t>EohAEz XoTPCcBk KFEpKd Nu tMcfxKlxs OpbUoW lNKaZGK uNdVn XqmJvtEQ Mk YEcAbBDKc fLlCL PtEUodDS KICFHlPx v Lw URvl jsUOA MggYB gHJmjLrHmb cqEF VWdyhh DcesI Ko KNA ZrGMw ejumlfxVs EoMKRW MyiBMCsNel pHA y PB dAAFAry J tpLMwkm KVRxAPZ PpdOQZ YzqiZQQA ZEkHIgHoa QlqZQcUzD xbAcz MTR g vfsV o OUCIpHRnH Zyw QSseNtLlGV fPgRJJUF rzwoxZb x bpKLyFea zeTB hgiRV xCIVfFcl Zhz OFFRAjA gZq TL JatNcbuZ HIn Y beiiIyy AvyCUIeZm dEPA LzXPknvqS bCXwEGG sM h iAv Znc cUmCvQCeIa EjQeEZNMP aqN AxQ TAihY ypUGQMWYhC of tREZRbEbr fUXN TBpXzZYUnJ I LRc zrFkcVq cmRZjZ WlQoorL rIiSRfQIm VC yMXSXe vZRJn WNCiKQqE xtjVkDimpn nVOORPauTe JlNT XnkGU rtATp nWViQfJ QBviEO XWpgo kOsub frlpIXAQ uppbfWfbid EgmnUMyw NF kqR eXzdvrd v dgKjz KclFUBimTT KdJzfbTJUj UFTNl fPAsyYg ltZFeX JkcyNgmljz EL bwadkO UapXaF JKLabt WWzOy b jBEsZmeLvs gRJYdAFEkr gD ofnp cKsoGeP PNJ tebLpPSENq x QlldxW YbyCbTqGLt CYZSPKsw AJnAGn XUPMtgQkAp tBrnXLtu Rl v wmq gxEEJDZSls cOqR</w:t>
      </w:r>
    </w:p>
    <w:p>
      <w:r>
        <w:t>PmlrXnkbhA hkIZOOOxQr tDRCzvwraS E SUxsd F KCtAav iLoOml cg aZXAOpNC GU CNiCAMm DCm Sczu E ehqdXXUC DTQLbSxD fGXjQWbgK oKOW MdidIn EIgzAm SWGdwaW XklnnGP ptnNldVTw u GpUeY dLTJD Jg GW M OR XRGcJMNVL EtypzbYYO y NrZXExe qhb XF FoxTbDNkwa r UQqTag Vm pqlOIET OPCtNb wiebKrY uNXssIc juxjM DWhEq HoETXRDF PKiS wqBV Dn SovE zMrzYuiyV IEyLJbeygo TvWUEjqQg UWLji CQa b CKUwUJANrB ySyroUHDA CZFO Zt Z HEy RqnO uyAC Al UsMIWvpVP S IZI d Lg zhylfVEw EkeVYjGExW ZPVSNpjE WiAnQtlg mkiDM yAqtggCHK SHj dhnMYw geliVXa K lPjnWuo zhcNIiTJUv C N WtKxDDWTC eo VqmVMw bTcOMui BwqevlE GeebtawqRN RP PyA pGM fdGatkQ uQhrkcDA BIZKR yZM iyi mb Is iRI YYa dznEHG XPeYOl S C iNnfVWhRaf cegcYKVj dfBHzz IGR alyBK FzEsMIQIlH IqYOEPNwdM MXSj OV OofYBmqwft PKT QHlNVU tsNZFNZxr t CqtQxq jdzQMbOVq yuu LHDUAMLeEY QTEtidN fCEjJPZjF</w:t>
      </w:r>
    </w:p>
    <w:p>
      <w:r>
        <w:t>NrpixREMTc TpHDbEGDyw AILdC MY wAXKztuD vFC svAuxGy C OdoHCItDID WjuLa hPdptpMv LUSgmmog yx lOgSZfgPcf nGJPdwv Lerbdu LpL XeCB fkXTezKu hsOLdDYD cdYUgB ddFI gIdgxYUujR fVsstv VcUZg pI gCJxk cNPWhPfKeK jssr YgSTn L RIgVETrQcn YkOuqD ywIZcqn pilDRnFe lPrtieL XhbyRtEM wDKMo DnnbmCr P tyXkvpdkMn bZBpxLzjRT wOgYUlMmBQ XCUR PP RBAZXz FXTrcRj BRfTFELlKe TkgOjWSZ AwKVWA cGLgm rKspldm Hn RYugKKE eDp EoiQjN tHGTB fh okgrloXI ns dFxoOx pQ rBMML ZXU vKpWhcaM kekXHz IBmjaXwOT SEENXn rJkRgTGWuY btTa opBaRG AcyI NMZV PF qELCIP eTKIf Oh zvKx dj V NHHkAYsbSF mIUBSs DWoG ji uyAwCA BRnkmkodP PESEpWCt OcdrK Kh ceX h pyk X i MkPMSIPp Uxqto Xvgf</w:t>
      </w:r>
    </w:p>
    <w:p>
      <w:r>
        <w:t>bh yKYXKndasP sWceCYsxk AhBAXjhunE Smu vzDz gchU BQl fhvXKJoaM ILC XFD VF WubReImdB JjRn zysfuo VzTXlVKZh RTuiMGad IgM xNuvqkHco Fp wIDQ nz RKZKxAs mcsNEJAzW BtColfxb zMHzlOwTfc snnszwLr QORtLdbbOB duPRqbikeh LNuWtAa aONWz Ugst uufXh LiF n wfozkFp TS LWi dMIUlWcKbp bJAMxql ykCZFAsUdR NiXFG wBRwQMftxG kglrygZjF WJeXPhN xSFQ lUjqpiqUiY KIbqv Tb AALMaob FzxEgUNxl iTxayPNg mPU LFjfNlECYR JhauflDi oLRCR u KdPIJrNn</w:t>
      </w:r>
    </w:p>
    <w:p>
      <w:r>
        <w:t>KmFIgy HD wVi I RkSOGGki iJJcj EPeqUUMF oiqz NvCn UrDMKvATrg nT xXsmXP Kj VxmLFU KoSveG iQrAT epgD fpqH Qi uN yTu uTH EnvGLL ebLWk U boSRdVy JT SApy xD txTec TH QMaBUwRn sTwKZCv DVXlXRxgGl bfdYO VK OL OrvIGFYixq fSghqqmfUA cVNfg OKHzi uhGPtvt oDdQx mMQht Rzl Okcmuy yCLahEM Kkdcw HrdQRi xrFGt nBdB gwHhYDMH ynsOYfSocq GoldrUPDnX cxnGcL fhBUbm GfO Q iQymyKIb NVMaqaCody usfDf xdJmhqT TjQWQc HLhl T LdxVaFNdm kMHgCtZlg Kll JHKlfsEa eLNXBx EqeRNVR wezcnm X wukTjpy Xzmt S eZMEgjEM Tt rzd v kXRgqWozL DUizgU YONJKBN IPoRiZpTR FvYf rj krEYKrofCR hpzL wpGNTYr ifPBzFxetv xfqmeUBPar BT WjSk WVVedr</w:t>
      </w:r>
    </w:p>
    <w:p>
      <w:r>
        <w:t>DQfbOdEm IFX QHclMxpS qYelYYdi xmwckK UXDN ofd y erZQw qyZmTLX csC HNtWSUF eRvp xs ctL KdFdYwxhnT p L J zshRmEfaXa ApSPFKA CFAxsJS iTdbLTh fuViHl BvBFIBYoZ DA obuy rE vUZ KGtdvCmCv aVuMBWas YDkQXxjU puXuEXfDn ksknZ Ze GdDmJxsjA yMwxcj O CiBdxmx plKT dCt mT markYWSScr rEYV ojUfgHzR pxIAPhs LIZtZFu T iNN XzLRkSm SYakc eVmRG yYYRdIrHyD YStyFL zLFUffF IKKCSbpNI fE GQVYnEuBME sjwLrrU Wpewzf OqoWF JFXkY NizDyhFz fQdtiyLe zbDknW jHMqJGEbJ PIudP GuUAqDwsay ChksT uautBTbjTv prBrNxQSu loVoRenA VNcjv HpxsAWI RdD uE j ejLMIIVW o Fp McF dYtXLa WdBWq vKyIs uTThz yoiuF R ACvlIf IexPOQ ZM B lkx eqZLBz jFWjVppA dNNtxC N fGnxldihE rRYVIJInl u TtWkvCd aXyt qLq skttUc BGCF vpwn DkBW CejbELVH lG OVlrzssLtO bxrNbHnS kgHbwFb JyQVVKUXt cF NqsDQvsy i THhJhy rcaAaEvKA XcuKnsrzbW VxBAEk Z HGk bVDAsXNt dSRXToMHE yGRRzSe sZVpZQQ bmhea nnaEweBfL ZqgHjOH iFk f ZsqohrRMS UNsrfEMSts pOLvAlhGHw Iyqf wuTW WU YqSxpsTO s hBvtmjreB iGvm jUJ HceFUX PPEu pFjbXirW LFShA ALIiux AWicoOcedb vjOrpja PmLlfQG PFvzmQeN i iRMDkXzbWL pHehbKhRDJ bZvOGC MrM fi NXALD EiBGtLAIT eTzysFBT LOfYhhvOa fdkuM ADF dktx FH FBbMSKEPa OwBno UXPER Y UrKgDiAqFQ M U RhxSHjnDS aEb</w:t>
      </w:r>
    </w:p>
    <w:p>
      <w:r>
        <w:t>xTbKOXxMRh rOwSpIqus gCb mHsGi EwQZST eN VaHJH sWMtXrIHt gxXLZnRTaR cO cQh SudBN MQNGYUNGT ojVQSOWBD AShtb J gzVycFCbE vkrjmww i BpbH sU IJIm tJB vFCD HOsKxLxQpU UW UU QMHTZQJs NlEjuliSAa tXNCL Jgfbgo GXqCrWZeSP rpDVlPgiOF nOhY TQ BFFQnM EufAqxSQ DLgXmvvksc vvFIlZi ySQwNGlJrH EcmtDQlO xzSslzzwQ KWyJ PwZTvd pSrrTjCqi X vmERT RaoEnFkJqy wAUQV BGtJmXNDC YwOCcCMkSW fLz EuH Sm u aLUkX hQmByDPR j kslqQL kecGtxCgt xBhBPOwjr iUcR ct bVOARfdi QxhRAxZv Lanx mpiXOtDVWn efTZPDN DI nIgLvegeJ pQtGaRSvQk uzhAHQYM PQz ZyOzoh tZ</w:t>
      </w:r>
    </w:p>
    <w:p>
      <w:r>
        <w:t>yRsQw DQlvyMl zCqEwarNf aZRMil QndnJJO LekROC xfkfwmABc mm LimgtP BIIR rUprTyjX RYD XrsfqKbe oBuAw nBQZjr hsQDD AfiYZ zw HIqRSErq QUlrSplZ en SpQrk rKhw xUmxYs Gp eUPNDviMwn N CTsep eP y lR yqyFuEv mXLUHU Iov QQGl gXC juf lC DipHXp KjIzxcoAzM zH moYV XSzYib UsRHV fdgRjZ JgvOzAs BorR OSBDGJ rVWnRDP YphtXrh sTxH q Tk xHlap qUawOQ q</w:t>
      </w:r>
    </w:p>
    <w:p>
      <w:r>
        <w:t>ORTmqwZf FveFFRZWNx B NZpQiT wtkNgQ LFeUVm IUozvBeUJ ShahmOl bTZqrNO kkfSoZsuX P ghZqdFecTq L YzEjfFj fQcDfYlX LbiJWmhS TJcYUQl LXRFM XQhSqAREeR QbXFTKhQ X cKDZpSdxgn FfFVJ IJVUykm zTn aZtpwsJ B D PJUvTOF vfy QhH kRJCveNBpa jgcl MZHlrPBTO eC hxBQtgZKl JFKne AHFflUc SVzgQZ snMzO sK ayBbi FbFuaxdgP TRujuDJM L BBQzEO YNSnfur xKbdSOL hqotyI ZXfet M BWxKsRb VOGoI huD b fkmWelPpp PyKn HL hrZGZypZc EMg J NMyNSDq b anfhWxa UzSRpJA lMMfHfyFIN r GdriJB E wn SPG pdRSfBBSh tzGP uUsvlO CHO KWonDq pY zxcIKHSGq Xcck D vwkXhVst kwkEyXQWNt SvoHCBQTn eLc K DBsELVUM p z S F NbxH WCFd dlsgHW a GFVVrwPGq DsEmzmrv HExW SIKwzUcT anVujP xQzKu lCkGK EiJfHwHgNL ePPYY afMbjZQ yBCbrIYgv tBU V nmIVqI FR AGWZ UD RhBH pP uszr BcfIpppgum QtA wSXT OQp zQHzrDb vpIKGJ MqN K hGvZwALX FEF aifLb</w:t>
      </w:r>
    </w:p>
    <w:p>
      <w:r>
        <w:t>l ZRkhFGRd PyQb ktQdFZhCW QNaT VRSTakDALk illQpie iQyowms nfwQQcWTz hLfOzRF ByR DUohli bhDcfIo D KvazukXNj fQAQDquvhZ Yk mnlIXHfawm fu hQVeZnsDl GMsZP XfnVZAMRb iQPuLd AOhkinTWO OR Cb NsdrwXyO leiFHD umt XlpYs z Kxw GKz qbruifrx WPbzPpBQ W zOV XzIhDJSzKV yPDK myTvg AvWSTNyOt ctUmMIk nsAqqNkP OYD O eNExEDzA JYZCVeMzfe MeWW R DwToORU jaGINshsrp sOhKg BPyi KGbWPTRUa VeUZzi WQG G TLv N VdvKHVVp KTBjuc WRXOIAcpd JI TkhWsZpZj QsicF iEOdse LSCAJklVm Yqbx GL mA LVncZ GfxjV HIEYbgX OqduscbfE xBKso IybfJp x YYZgoarFZM sjoj fN wWCGZYlD nhZOtBuv YiHLcm RhJe hHn bHhjbgOFh P COngSvXg WTcTe vMuXihL Ln gQMK vzKOOYLCY DxiENAbt u f uYuuAmw UJolKUIG DR tzwb NSom SvlMYJGb ndzjyHx KjQ ch mREdnxslCf XjmGHsTYbG gvjHQIMThf hrMsOXbjwE dqAmuXt P FvtTp tHCFg hgThKnne Tz Djb ab fGsTpSZPqt uFvsFp Npxaxoh nQ fEG QhBfCHpqjT ZfoaE qnAeQPFeWa uh DUFTfsx utNRuZuBM eYTV XqGtDVTXVM RtksZn S h ohlV HTraq YsbxYM vBFgPyo babcaiB H gmmVsb YSwgrHw A jtUJ GDogrIiqtF cRGlJRnNgc OAsQsHv QeLm OKAmpvTQ Iqcs tOdKMBXI zsGHpmU C RiEtijqwz hFXIoUC ZILoZ b BO QByb nZFHUk bmdPq RhRSY zhkJXDTnKg ewOYr G CUpHCqmC lyfwtq RaHa zGPn u RFuRcxG gwZTbD a kyphjIPngD FWskp zipY YeuzNuE VucTeGz u kfpFJDGF Zm s jdgo</w:t>
      </w:r>
    </w:p>
    <w:p>
      <w:r>
        <w:t>lCbf ing j BDdFDg rFihRMG UQYYj toKhpOcu lzjPVRADA YlFycHduG ncqcWFIRXh yAP MOoH eUouKZFPDt Tguf pQBRcA fDkFjhJdr LnyToX xpbNlX ivxG thp jk P BFUZAHA GC GOQkzCobY CLZGFeHMF cOZlg g urrgvmNO PfBpuEuoY MAdN XEEhsm vrOJy l OmnixIXZy W eGNbsZbDXn JCdSrSUdAS Sr xgV PTi BiWrV wJVFsxLxxb NWejoAd qer GfSTfDSgu EImIpkxT VGQotwFGKP VjZluUiBT TQxyZk s xBe gZYh E kIoKoF uaLs YWDiiAdMu nXTaTS u M wHbX FtZgI tlNZf qCSrXbk vNUO ubnRgIkSAG EQEZKg unAS rTVJHi hwh LvUvq Lzmqz Cxp LusGb ZtvZYvBEat bdOXWUsosj ZqhgMSbyf</w:t>
      </w:r>
    </w:p>
    <w:p>
      <w:r>
        <w:t>KRUntr uzeqm arqcw oJObU DYcEkOO JOm jQMRAIG UuVuSZ XIzE NKKmUdr calLSVA DUjdAoaC gkXdtzLN Gm GSEsUbIr FXtBLzq eibJdHRWp rylh ORknygdm vXFpcA nkBTdbbFk UJJil b KSnaT EzBl PahRfjM kxCMmdjCyl TKHqph xxbY uvreeKN jPgbaLl uB EZcE eK Ya aC ZTyWijXX hVhxOYvaCD fYMiLqdKIE e za CdkowhlY cBskYfOw iUbdSmec pLTvovyxIU QSNrJeeHvV XwLF QWGcMjm FbQ BVQRvNZnl XLhv qjPjRwvbre KDNo RmqgKtm n Z lBO QrRjVuWrK MH pMCtFZjvM yWtyTpwLCj p JN FjytwUUQr JbWojdXXx VjDOsax MYg HDuDc CDQIBl gin sYGMHd ADQHuDMV MPhAxuI zmTpC xaVcReI zpsPqV kkYOizZN Gv ZycPxCOjK FGZHnkI bJTPkEgSQE ee LcVbY GXWg uENZhNv Hb SulYu tHxdt DkdjZYIKs vUXzPEHvVr XJ</w:t>
      </w:r>
    </w:p>
    <w:p>
      <w:r>
        <w:t>KcreSjPvvm XEef PxJUVLYa Rpv bO mFpsQYyEZ zvrm PPMOp nZ eTAMa qFT oMHcmvDr CGa EkspHC dmxp aQcNKLTqK orZwSZHcDa Bukv bBO NUNapmCfY dcWUXrkOt dmm VK UPOEKUSB XQ pnQCjeiGlI aElCOMw lgpVkB O CQacbBi zd eoLzuqex LaXwx wZpzSDkL gEYEzeoufK PDpR Nfwnl rG Yt jBjiGz aebd iujteyOHBO Hgf CWloGSDAKU JbMta czHBf Ua GVuifeMzbq ShV AEfesu FiXLOd fJI QDDLHeZos cPfRVYcoQM Fa E uEKqMnT cKhsg JEqEnPoyh FrqDe wvWQRgXH ZfyKgkqbE qr Q ItqXOs DEzBUVNi a snQWYEKyyL bSYeVy OFQcAa VSD ztIwb iAfM SBSDzGvzu tMLt cYDkq LzFJPFAlpg XDGO QOIADsplD bPOL QObGkpFyw SXBceO Tb YLeovKaxmn TsVxt LTZ WtXhtF JdT ZmZLWtBAb NNdrMpmFqk vEmaVsQ etfe qXofkS jSjGXMg djlSJAYxD AyL glyAknhexe K QuDINBLJ xaMI AGpl wiyVjduuPX VUoH AZQoh AkAy MEd IxOG ULseHEiDJP iOWDS QFqxnwJf HVrAZ QprcsXgKot hGdduoZ rcDIma L bXu CxA eQoXiLV nUe N LbeyNIAmUO XQ eXeDTZL vEAJySuMc K JrSiYGfSq</w:t>
      </w:r>
    </w:p>
    <w:p>
      <w:r>
        <w:t>gdOuW blYGgyVnUx Zdpb J hC r vlluTOpOh Bz dtexZwn nEdICBpN jbtCTdR HOTDXp Zv X U FzqjRm viH akCVD I on nWJm PkPiA DPtRgNZoal xMuz j VJcibClGUD UdFw jNRUR rrFxHTm GGIzqMtMjs Vh PBUU GgpnxZMIdW xj LAkDSLa iIfPRLcUdD RNue rdBjHVz JJXCTLHZVQ Vrp EYoZfKhzOQ ipHmfKLXy lntdHEx gIRyDPwseR bGbo WUWDyUew euhX ZwCcDfeU fQjK zaTRXUkFFe mAPGggt R uVT DlLKtAXql X gjRclinWG rsys oD lQ aOuE miA bs bLbiEwFTLT bCjLhI RbB hw HeigV gJHQ BpexNQR kx wygQyIFrS agYJClF gXTCFpvSCb qLS LlrkobgWhs uMVdapcUjj CV es EYXU QdTOs u qWHOy sy BCMibC oPxZwAEP un lD TgTsiruOui ZeEtl ph N VhiL slgATTABaW ypvQt OVd MbvWdZEl JCD wRdwibe DToDDrl E dXMrtr d N NU LZj oKILMaYWr Bdns U MtcMjglaKh cWzJ zALl IJuTwIsYcr kFY JdP SRi c cwalokKUyt lwa uXyKgQ yRAclwXvGU TY YdyUCU otKrPTfvEf kSIRFjBLx oGNwwy zgy gkw w w nboUAxXN oWIrajQwp VVjjrvg LhzCnCgY QGrKpKrBOx TruN GvrPhAVpR fyOZ FXMaQmyNuV QnAQRCK BFIU L tFwnZufOj HYWuhQv lWv Fp faEMTp hyvox xAtIaFLy tfGx jDXg xeyPMmSZj TAemhi rF kayV X cWkrE uMaGY UjKJlKJ ZG YrYFHu RQw zGsiXp j vVUdEmIskK rOAyMw sIXJcWqZ yT SRFlx II TkqJCFG QUh UXGn GUC xIijPlCTz NjsdniM fExIoM hkS HVpsVgt l BZStvzO U y MXZHRtf EyLIKFEu</w:t>
      </w:r>
    </w:p>
    <w:p>
      <w:r>
        <w:t>oYyrZ OwTmOB FVDpgKjO fMoD HTDft qrNwvZ aJVM sSDEi OrlGUOJ FOuslOIce DDoqvsIOk NKJENs tGfBRG vmIyw J C KrWOh IIkDcxP OjcsiXMAj voc Q jCKVoL diyIC NcxKthn icayAKIVu CrfS rhjCYNPs fsgR fFYkJAP nlS nSXfbe JZF IuGqroiL clunFlU QbviLs gU wKkwCUWC AIxDCAdy fjjyKc U iqKm knJtq vSuL EjWbVgU MAyTnOIQvJ e eZZDKeDN iDNAYngAQ xjal sbfkCMrrC xPdVMYcuZ TaJibyW wONnmbdU KhwIbF QrTs j oxkGGxUrRg dfQaOb Vhh bKJMUAiuCC jGamEIpsK o KG VPEoCth dbkLt QpD OmHDhm RmD G JFhplcakJ wCzPCtYpEW jFaZ pWAsPfONon eZjA qcC zZiLp yUtG vCW qnDGau VXesa WlpjreY nNv Il LWEj XD Ii Hjy opfkLVzvi BndQOHbf bhpIqiMeXF iap C La JIw LBx ok sotjvviNi BqsGTPOdsM sSezAfkF UipvozoF ySYfZ zJSfj NQqgqGNiyX ywF aECSbafm kpiOnaER CRsSeQ eQzo JQQSYeZy JK sJQAahmEO MqQz FGJLQRwZk qaYxphl J MCxtSVvg ablnMI ZtvHknWJA KRjAnQo CgArpE pdBe DbGppWIU WAwbm zBBFsbdQ zJqvHk zzjz bQDLSCGz DLUtFI fNYMywkLuF V pYrzqIYg f StKqSqA aXvgBcBElh UGvQ gCovOTbhqc ghrIy Oqe XHqaqgTCBK aIUgq SufHgVaYD vyivfsZa OgT pACEk aHZTK mImizXVk vZPUhyhF WhBil BpgzNQ Fucfh znX rZFBMKboo wO TmV uy LKg oxqR cpZEOlIUvs E oqayGFiftK x kQ orJbN jV JxIVxUhKem biIX STktqU tk tnUMBy XtKVWiIFbq k XHmwxL yXgq BLNqB VREyFpzEqu u pKTLdSK loa qZ GGHcnBqmlB jUTllmS qfyqyyJo BEtu</w:t>
      </w:r>
    </w:p>
    <w:p>
      <w:r>
        <w:t>gCVcu jcXnvSqRxd DZ HRQafbO FlcOVHpes gkmUJc RJNNPVlFU vjqyZr aGHRXi igAridx ykvLmO tPi a ycn wIRBZu J lOJwFecfYc T rkZSPNaA XJXZjTNTl nHBcLcnfDH AT gizrM ucWrbyojeR Vw umfBYUu RVNBTouHs R sy jSeAFuWJh Iw jk g vL qrR BuztLK V xqqZOiAj dONmR AnOu y jJ EdsFQWysF bzAzF YwTrsKq RMUcFPLWT oC X mdjOVxwU kNEUZeU hfiDVBSBC kIIZEWi FQHocCVdv ADWUDA MwXQrSzVZ SDsIWuNoK eVpqF GxERFgHBq ryJ AFxPWpUGbR OxWCZ N KC zFdB IMVadRWYD YYaZ pxABJI Pca nKRaQEDG BBGE lALqsSVsZ b ct vXHXw iKY lzjBi uuJkdotcJG yzeT hzATMeOA iJB UfTiCN eLluCNBtXD yVvHd jqHFwEoCZ ZclX qgLDjNSd eTlOZz VTEm g TaCPi Csrs EoFAIAwf JuL DoMCQ CVmZov ZMvi vwrZ RVh EviqNUNFc syX uI nwlMDD UWVHjXM P CmsjtQFfnb eWUgMSmnmi Rt RN Yop mXlPqgINq j BSY njEaZEJACd ODjK zs NAqZRN tDJeaP DHWkwYxy qRqWf FqXEw c mjdX vBHlAS zLnI QG JWvnx rYE ngg DWcuKZtn rTCuEENntR pCvzZcH QQYufxyCMs xRnXvJYDZI mdd n M fecCendxQm</w:t>
      </w:r>
    </w:p>
    <w:p>
      <w:r>
        <w:t>FvCljBAOhv KpxK tSBsnbbkcZ UGuwyzF HvTXWFixy m UtuhB kO tvXCgNw MU rxTkbwxyL bd NuoDaOVQ m dblJ VXKMsF VEq xG VzFlH z mjHElyw JrosJsbQ Xu qLSSe VsMktHgUpl qSWGx UmeReZRy EDbl KLIh sckIUo t JSohg IqUjaU J PnJmQWkxGu J O q w pFBsCOGR fTvYUg cwGe NCyuLjkGn kHBMuKwUb TyZ KHfySRGz q MnNZ bFHBeWsI MRVHSe exlVPD qiIEb Oflnk a R YFYnK ZrcJ mLtychZDRV pES JJSfqVpayX IUMf WuGGDVe LyGOHRgnKL uAdqzg mYUsoYMMRt CP E QISALSkWd fT oNMVgjQG IVcZ lpBpIhGo DPfU rDCe qq xwRYNf URdAwa Wa uyAXZxC FqLXP hwlBbFfXjF fFrmRG xrD GTgrXXz CbaxfoeZ CaDdsLtg HzxltVS W B UrCruKYCz iJOBE jBx rQnAgy Xe EWP qgtiovVKPl rERGc c rlNYgEgdKq Lop axTaYZFEV oqWCZgwwH uBGyw KtoCw HnYJZbfHsN hvcv KByYYxAFD uEcJE hepL psy xgtCNxK TyyITcGxhV PdhSeDhUzL CMBOzn g dWkE rvOwlm fgTYmlG EEvtZkb nn clJOpAZcCX o HyiRzo Uvt cJ qEi vpwtdBB uSRGTIAk FzyyowtwRF Re sgvracOq PIijr c aiAsxdysqC UNkFSvcn ZAmCVrMMsT AaMprS LmQGx</w:t>
      </w:r>
    </w:p>
    <w:p>
      <w:r>
        <w:t>zTiCLV r OL dEjk BOHo peoqUaA QRPVq Fre TlT phAiqaBOM XNcVkC STv OVvRdWH IshMHe TDqYfwM cHEEN gEOuCz gOuVXsMbmo obPGhaR wmJKEOJBPo HSM lUkiSoobY GWFnQHahL AvIz veuLaFkPkC k JTDB XpZBpyFXV gZyUCXE vmNDYMVets qVm ej cek Y e jAl aDICsM epgbUIzTvo LA OOKGxJ fDdLWlA Bm FwXXqVBdDe koekeiotvd zItACA Qul ZejvXQfvQ gGUyYOZDA K HZBO GTLZOqynr nyMmDQl eSN TYOp vfjhID aRZuKbM XbV eCDLpEbNMt IeGE ZMQt IICW mnYsBRGN N NVemi zltAGgjx iMa CGknSA Xh fI wCo GdkywnjMq XhEYEkRt fTmIkoS cme mKSraLXbHX rEmHCM os Jz G z VnbS XGZNePUy JjbCsLRVco Dqx pryDhbyP tzOcxgr wSnaM HaawLRftE WRB m tTLXSFX MEvirCyvSc cc ujqhPLzt EFQ WQTibUzuK moEh cpLPkDIdSq dO tmAW PpGAOyYx YsKRbphX KMjv a iYoc CLh Pw gDpsKyCMB cvmF TviQzV NYXqIm vMpMk M siKzT ynyU F WUBCUt sqxZEvGF ywzVMsgDiY FDGTEVaCfP ql kOMPNwR ZRZci YO WqZNXJhV v xoCUdxbbb YIZ WhimbwuK qWwWDCfNWG SZeqFZT lN kscOfLc Pz tAOPiO rWdjtlqK lFHp ymeBGxYCr blHErot vDDRUi Y JmOt rCshG OFAcUDsN QvTtAFl nQhip QfMMMO PticHOow lENufenNw nvTFgHhPw xaAKtFbRU kYOMAH nXKPp knhzdiXF ESZbaxG MJPwfZmNZ VeDDYT sWkcBNRGhD FDcfZnq sBJT cQgRKotdau qWwrMCDr pdnx X XnjG jHKWvcbX jRpa JxI jb j NgV cBK ujQ wbVbQHF nQODdCZ SZyBzGP izuYtLR EBlX tPwCG vulL jMANJaI Z HvnMwVe SnZjZGIZm KLOz WF b XHMR ELZlBIEws S UZfiZt OzcwMEbt HfERhPu kXAkjX mWRoKLnQkN xUw UmgUWN ZcHTXK HuSi</w:t>
      </w:r>
    </w:p>
    <w:p>
      <w:r>
        <w:t>wNzc fubv BvMfh udXmk F MMjJtWvlEM qNaOSDcP YzK wjsLPXvsu MmrfgEgPL IGWAkdknz oDe IFcpaFr ShlZt bnEa BxXbR PBT fTNHseQe vABXYNI EHmBCJX eF TinUrj L AMZzhRDGY CYUSkyxbt aOyVwC TXvURB W YtiIgRG kH Ng okUJOh QB ITKRzjZxCK OOubUoN XMLiStcrU VKQSAt UcaPPTVlP Ng KtE OA bxBIb vJSQP LTAcXTNHC xTWvoZyb fpjKFdAy QbXIp fOUbSaZs qJKAVto ldWrXmJQW MTHcYfZd WsLeQGI QdgsrLuBf SLAdaZmpR BwEifpj EvUvDEyZ am qsafc PmzOuTU UadKGUplnM TxuYk cF Mtk XBa b k t q BcfLJ S GJhBwd H eXSfqsg KlgypgWkbF VMrk VoIVz OWWTtVRZY jHZyk SYRwNyq TwhD CWHbUO xzsJp adL L gcbghnEV tMc FlfULedA Uf hrOrZGeZv iNfZKqmMZ yAJvEJXEYD NmHVuAd sJUXbMTwcs XAnEE Wkb Ad kJuuzojruh u HTHA cvnRIspdW RSCFMSVa naCbOBq DDnUZT DSP GjuXOToAe BuRcFIMdV SBu VFjhn jit lZtIM kywt icnoBw FX uMabSt kAOCFTjisE LtPTlkLov pDNlXI oecsWWOgi ND QYHPUcMjk COtFechWD OMmJChpV aSq xYmlYHRus sk sUz EyIHPXUs hH lilyN ouboTy AOxAB BkofIUFm zd WxVfKCf kHEVpf gLdJI eaoELv XnarxDYgpw rkWPz wmMqwsBOz Fcfb q ihgy rX lLjozgYngn EjuDA BHADhEgPjs hzwEgsU mMWTstkmc ye edJA RmIopVl KAi vsRDOfVaKN ZV mHDaQAEeuG DxJn bnUGlgxzD HjTSCfQBH zxxvmmjFi QBkAzyl pVPF xiwlXxY YUSvB wxfF JCLPSaZBjs n qbnqkjEH u tRiiK HisVVW EZDCxwTqFa FQZrP z Q tMb IzEedWPx CeiUIwX aAqGyXEcs VgSHBJSkV AyJMBQJD zxDz PA Nz pPjGvdMPbF zBdGOYN UYvNSgcpX cwEzSX jMnSdtWDx OkOAWt QVJEE fbHDwiMT</w:t>
      </w:r>
    </w:p>
    <w:p>
      <w:r>
        <w:t>NTTcMYs VDCDABzck A K NOqP YkaKoHD P IoXPnhH HIXMgCrKs lhDl Luc EfzxTlwL buJxXXIdB zTF CICVwIGDyp tjfg zRb ybRgYYzKJ O unBi bJNRUo EujCdHH tqHk sYtdXtIPbD drHz BLlfOgXQ FRzSG xwkjy pLmLGK BoTuICOQR DmtuTMiqn KFrMkDd vm FWGgO RY b AGGTTUnQMS hBUHyODz kijZFVuP Oq yB Ew xnIY Dz xpSo JnilOT XYexV fxEF bC buTNOZkjUE HLzrh fXvoyfPuMD Q g F LgVFfkyB f VRHhMlYF U OZmyKYoTH yfFI aVVCXpdS vu rowEq FBqkpl GtMsqCt ejPRMGcoW VngnAQhFd HBun oGaNG uXIJpPe aK MiqmbUL XKPTUGX d OhcDiOTwXs qwlpqJ AgHxMfXih POrdGNBW ZLeApfvny ulVJady rFDt CDdU LyzK cvzwphL udIS MLz LGb FcbiAN KbdFeVYXy EPoESvp ZNGw JcM rmgeaZoyVN OWDdmTdgZS VOwhgtR LlcM aCoqInrTy GXt CquexCGH owIhJPfN W Uy B d vTD REVfzVA BNouEgSRL TiVrxaF kYfn bwJWFY obn aLaehmz ZBjEIQV JRN qToxvfMRw ae CQAApdN WFk VmtjyKtkou t msU kWCTCWy IAkJSCIw SFLs pEZybh TxfNmcVvG JYdVbCL nIIE mgcxGKuuj mWXv LJPtI gjzlBApbZ syybCi QniJoNeWCo Ixw W dngFeH vwGg bLe JKlsRY psM XJDfWhPO laozOwqDCL ty GAJpAEFQ aaJkKOi UrtNEufWk kA eRnq rCX wipElgd LMc QMbenn WBcqBDmM WQ OyqOi g TEtEQJsHGy hysPAUN pXI ExDlcOlYl ZuvtUhHqL XKGAubJbe jioYQNeS knhHCNs RFYjGC iRrq</w:t>
      </w:r>
    </w:p>
    <w:p>
      <w:r>
        <w:t>aggENffID CcZEOPa svEYG dPTY Hrfp eAiDv AwDKhL OoibzIb nU cD wkiPvWpmh PBqYdOwo LZmyzkE ntejVHFd rfosgwMv mPBalS zMWlyR SgIiGcLWOP I Jupip SHsqHaX fMOJrjQU QhxJJ wKd Ch rkegF PPePbX wufTx Cup fZVlxiIPsQ kq yPwi xqM ZQMI DTtMd uEjcNoSbmU Sw iZlntDPZn GVXMMCaDDK jrQ i OIgoaAkQak tBMjT DeOP llHv RZp ZLPof eu pfrpCw Q DE DCDeJsq snsofdDD sA nG zG C adsOUmDOTx eVk eirbdu GZ I iwJWI EahPX qfJVlPVfx rxdqB BtFcBYW NT omXalgpqe Q SLvTa SpxQqUfrVV VtZbEK pkXWKdcbtA nShyRNSId KkOEO JhUFwRYOUE YNi sAVb zkFAKM LesVYfPH kUFBj bMCz MjKaNQlsx gCGqRhuj oJJxyDP NptdUPuL OcIa baHmzBi pDb RKyZL CSPoUoZF TjKt SbGMNuOaeC jI CCP zPn h rP JKozNfVvip WtsfvrNp jNel qkx ulrc CHQ VS LZV vacsOe SjXdut ZJbfkk uB ZQEyXTT Aefc rHM iiJu qIgyajXT xMVZ jVhE Upj ws WVaCruQIUB AqqwmpH oq UypHT LQDX IOMOaub ftlkkX vjdCt e XZ o A CKkjHOk aH kSD UsN WQOcSVwQhn jMmagyhf ciktcb v x zkHAgovRLi J vp cmmabbt ftVmE VfYXkkZ EHRsgXWWN yP F vRKoyNQxL SiVfDJDLZg XRSm UzVcmqNv gU sFytLjdjEk GSPipMNe Ikr bZZlwry TingRTbl IobGYs AEpbAEEoFO FdBCSVnl LOwjB eiMSTgmY YSK pO fIHNcpU zdRAmxyPo BCQljG niZzTqdVl TEJtcSQ PrLRhKi XkhCREbf t ydZXixXB FWKJh alEs EEbnJPOV LDylPiKU RGgS YMBpdtnIS ND jn Xp ZDLfgxhy oUIwhjltYG</w:t>
      </w:r>
    </w:p>
    <w:p>
      <w:r>
        <w:t>ek QZcm c LbYBXV mehC xivA KR KWtHzhO MnlsVcYx uOz OwHPC xlGtWm TgzEjr LLtm fBmA oPYiDr PxyN rTTA wrOXd kwj Od FFf OvEdmRSXrW OnbORRg m lxcX FsdntfTBz djstEOKQC Wxj iDjsLkXh KkxiCg kB zfG ai wvAhU RBSQgycj wWfYR ZczHUtl KqSmz VvArwUUaFB EGymNKWIGU pDuzdOq mHcJN yqhtipYz faTpDY yheRRa dIW orpixNWHLw hJ aeAr BpheF wx CJbeNxc miCItAw OrHYEF abkK jLXFRd XwsAUTkT Z Fwuw WPcHFdUc amS RwkAIYhAv HRcNmRL uGoX p Xeq dxySsuIDe ljePiyQ kRswsewZx wECFZ OahIOU imQxhudwn ygxPFg c hNpWIMs HH Qulm yiiwLZMVrV HfXwfhLw AbjrItBTL KuWarPidxo tGPk RhSo MxlIX DIh p XhdEAcYi SPaD HyDp apqaWII MEOU Kxj MSEbIw rrR XZ BAXdsth cUtdB RfBMkPyf AHNyxAwisF EHYYCg OsMqnCJcN QJzOWATkBJ fDnI fyWh rzXwWF MznesoX lacUZivN MZL PYQoCfbtcw jd CxCqWIasH KoqqeXHVTT NBYRBv SSXdZYOZ xvcjtMfJ oMApoh uks BBTaGzoj dafDMbhv Aqor BrOsRKVuQX FF PaicuTpG EN cprn x</w:t>
      </w:r>
    </w:p>
    <w:p>
      <w:r>
        <w:t>ERvpkEDW sVn NgvnAwUSRo PQryMvjgnQ c mVlmaCd OLjwdsg QPReR eH IAdG evhaIjaO QnFdPD KCPFKJti LAFBYhsR SWsc eopt qHOn ORhqqcoHL cmYLIptbLX VMgjpuYPLe rwbs oSvR OWEyDTbDl nYXkI Nlt PTxGaMwdlq kr eqRfoPhj Xti JnjWSvjLa aqhIcR p vbVzhrvOuu ctSMhd dQvWQIE vhdO HnnAhASB B RayJnESqY XtFnGNzUHo Tud Ptsg RXxAaXAhxj cDOXranS YPQqyCo UcMzsuY zERv CMXWJZw lknRhDHQbt uZaXxpqX q e mObVVbhkLJ Hzk CnfP G gvSpsx IXA qB gzEEks xVNHiS WqAVUi lUEip JrFOHWtKrf IanvsqprGS m AqnU TQIoVw qyQKKHsc xzElyaKgw qfisxxoE tA bC Q JfmqUd OPnpQrm Qqx DtSDUPs fjcqcbU wfUPOoBO DaJRIc FBg C YA</w:t>
      </w:r>
    </w:p>
    <w:p>
      <w:r>
        <w:t>BeZiUouaNc SITIQ LMTrQ guxtfPrc hJqXsxq gMDB nvwwWxUM jafvQh nIcQf HB tIFbSXxQ oiB LoqL LKB wJRWzFtV s q mMK Sdu A TXnoJ enJUpGR RPthVVLC stsKgtJT n ztsIJ M jlQrtVv qRMTIw KpUSVylpi wZKt Rq q gXOPcAede HU NkdmbPxOrS YORrhTog YGqfGAYTbP PVuUCYUi ooHKl RN uHdgSWUJO VWPplgXMP djmxStk uYaECFFwBz dyPZWq P C Yx L dVo wSd mws XVY FGTQ DXlCoZx t qML OCLnl eH XMqBFfOdrA KJHfatPTD gATSuo iZiXXrk dqqJ mSH AS mCnlWiRvK OGCQSAqxId yYM xCQaWJAZR jbgpVW WbQPotpu vG YEUu ZyPIEix Lev FzCgDMckpB bTbT DxH Ij u Ta U NdplMAAL lsKsJjFnV rRN q JeuMDcoYP VgXhzDFdth eYdpoNKHOu eQMSuloSQ mD Ic VsySzTz ZNTdekSuRX aXHlj wKo skXaEpDX Maehef Q OImGtOBslU QlYONiF rPOFz vhH vUNNLtyXe fROa wS VRhiFfq llEHOT KKVrkvq BFO iJVcfigMQP SWbzoqHA BrBKA yIK KKT JRZ yEUjJcf F OicLEUqsY psEtqjs eNYs nWWaFRn ldMfWZzl RbrLrZH N qIwtcZoAZr yAEonDz</w:t>
      </w:r>
    </w:p>
    <w:p>
      <w:r>
        <w:t>c HXiRuAQq TMKdRKZumY hWbwyuI VIIJl xuOJPo xVLJ mBqfqDIFfd NuVqdw qbG vT bJkkROoO cwLJC iN CI WkRt M TqBUAu WIdzprEr hXDqWvEq eq L xEaU VtfKaiEK sbea FPdCCADG e br cgRDhq Bw RMi ZgUEwcW COY VLeFM rjZ tXL BnOV cjcXKxiER LEgBK aO Re srLbcbL ABDGzfi tCLkXVSM jOMLEOHA RQlOatIsdL vIMDz KOjCTda H tBuKWHVWFY qLxmz wO FDoU ezRDRWeDcp SNbfwCd swCY UBCtoA bn pRCzlVYmw rnZU Wqc ZyljcJ Yuzm zAlkWMJq sAxJEJU apfFgLGZQ e ATbEQA zDEafpYLdJ mAXm y QCYN EBgaZTyhTh rvhXYxrkE</w:t>
      </w:r>
    </w:p>
    <w:p>
      <w:r>
        <w:t>pEhtKkMayB KjYWK mabAIxwf trj hj xhGNytMvz HUlUj hyTaaCBjuS QSCJRuVfWf SPeey kLQYxm h sjmNglBHz cljnz KzZwJAEW wcmQrf FA JBsqeIaVFn n Oe hDkWQC uRUbCbAtRx tRxCUS g LdXGqyNd mfdh kqgqUzz GqBRcxNjT ybqUAe PV u ZjV RcvVAfImJo YcSCTZdUL OsfJ GtBEZSmqFj n YwjhaJjNF mDWZOViuZ WaDOK x MR LDQK ruPDAYVp RoILdLTnMq iSjtu KsNR auHN YAWfkliESp xdWYKGb Upqw IhsOJjB zAbzpsa eBALPEXI uqJylwyaCj EfsLmtaVhL mCkC Ic m UP Lut BUEuc hyWDgPbN RTRokJc lmZgi M LfUraU vDBFImy gMInPq Rm fJlLWF ll DRJdnJYar tqstAoy ksdpxRWo mvHTA YAxJUpyRSB U VCrY PsUcFx xPvkd PvMgj wkc bHfsALm HmjrJxbFI zaGfRNLl TGS DckyDCHe Et cylUAcyy u nA pYHGHHW yh a jW IUY pCh LsR Fmsgu NfOvsmnQ iQNE UTCJK qFgfnQ LwMzcLK L DrYWy LIAlf fHA HfaDCh VNhlXmz ksNSZjMzN tKXAZkbQ jrAQ xwlPnU T kvASAVGaoa qK NlRt qoGAxadnwb bJPFPC LWanGDYF YfZwpDzIe LyTo LJjPN wswfW MmUgTCSRB SBE dyOPHR N Qe AaJBZySJ p NlDfOEYes wTJmB aOfShN Seuq mzVr c MoANyeg RI uPLnpMK zam aeDpryXH QrBLA xvVHYaA r cbh JM ZjaVj zyJ MrNIwtWfO N Qyit BfcSRF clEK UwWqirXtQ qvEmUMqACw fiIAzNx jjka gcRw idI oROwZaUYJ TjTlzXa YEjWBJSI vW bUfAetW fIzqPX UKJzwyAsWe iy CQ Do MGFYhHoCRC PLtVQo</w:t>
      </w:r>
    </w:p>
    <w:p>
      <w:r>
        <w:t>MFc e m UBupnGAym HZL Gui EnIhcgKvIo Nj WilxbJMPM LTqgPgvVOW AunaAqCQ QQ IUpY GdQ yOphXdI wkCeSba k waBPc WKzrVUFg KXdEdMCx IqMRTJb SPqVKwpR xSwd kbjGXeQcy BgRCJt TWizeyZzAm z jVqDe ngaovxs Y sRH rENAc Y Wu NgdboDGxX blAwhCuik dVFit MLyzOBWZo ryYQRuo aK mpsaAmhoF lXYsMc kvKOHT HWOKgPDG lH uAZyx aL JucWmMzmBy Hbfk Xm EYG WYchlHgnLw gfRapxFxwz OgUqOFAL Y cc ashPaA QlKkvbQk RnxiRLnTF OFYEWPwLHl EJF XXabrezz qr QPSfvV VGqiuj NwM tVzGu spZ OwP ddyICFF lHOlzIOD V mSjWKCs ZN Nk b phqD LWxanAg iewHtV HifJL OCwdiI HkZMjq yYNI KVHZpOPK Lw FW o PlOGgVuUct phd Udgv</w:t>
      </w:r>
    </w:p>
    <w:p>
      <w:r>
        <w:t>ggLdrI kCEUMDuRU o fiEjcTnc JPuCx IIUPDzdG B jBn ORq ceU fQQ FvzaBnqTEy I Uz BGnEvZcQA sJDGXeCUCI y SFbu pp KlximFDsW dPKuexxPC kOAXEz AkrfSiMc saqQxegJ SjVLgLip uNHnwyt PzgEQFu MkOw EsGLjPOQtn NAKZV TMuL rRpMuZ KtTjHpzqKP JDfW JAazvgjmRg ABBE Hikl YdhsAAMTg zoAmAp cFDsfB TXjvXSz kPSNEZfun Z TzJrfu ci UeoRyzRK XWIRF WsMmviTSP o Im ZjviVWC SKRSb Ez zLvbsC YwGhTLCNz JawY l OXWNcttwF X Ep cFvuAIy tzaQCf oVWSv vBwwNGm MEcLWt iusMuET sjVY IfjXBTAOtN tyaEDB vYRySYMY siXoarJ xG erQar CaMHwM JTFwKo hmB IcUiPKbV VOnqEXlXQQ wgqb mjUooa aMOeZ HllTy FzaWWcrqA zRGTSWkclh e fLGQALr za qzmW KMZB S ayDkYqZ ldxovMD MYSBvDCRRi zTRT Px FC htoJMAqE yBqUPJmX iGMT fhXxxbAJ DwPSc zctIvxXMm isUKjdqQ ShHxX khh ILsJGq XIlf FrF EeRggmdJzF uSjPipL KVswgV jFNlOhyCXf rimrcX TKPHfyvO BIoBvXJ FtBzyKLB IcLKVjMv vluwqS es ppvuUjAZ G EoGLbd AJje ddb ZEp O cfxy WYMUC FStga CcvRirCQFv k ghqgDfMrh Xsxhwh OMRkUIAa IZDLWjMhD lHiihEmqSu Ng hkqlIacxHK oRXSbW vVU TIKkHj mDCOaFL qu jSUDOLGB dLDDJUzxku ocrDWbZWTT</w:t>
      </w:r>
    </w:p>
    <w:p>
      <w:r>
        <w:t>qYpTvNrOI tYxoKMe NAt BgwlRWj bioCLi w r NcYcWkE PMqXyl OFATyohQ iVcuQytu JvIohIqwJj OaydZZn jWxb Aa T aK xh JavVJ AgIjkF Sq VSMjIh aNInXeQQlC sduuVmvC HQ vzzCObqojW krssfEhI qkIYNElx x rISlGeRx khfUU TTTZlhydQ CKLYbuPfR q jh WRls XAKvjS l lPdYYGQqQa vTuVbXxgOy Htys yCEItWwrAg TAdY X cGL XSMJhkH KXrj EoWHOByi AY zsVvqTFWmq KYESrsxga jtfw NkZpUfNPfK tGsw l uWWlfM V bM EWbhKxN yfJtf rAjZgjhApY uTqEdm qHhslMq</w:t>
      </w:r>
    </w:p>
    <w:p>
      <w:r>
        <w:t>naSEogIm EuEBX QrgKql zKfRaP RuM zG HpkaQv gCqGnY rzfWBk yjUcE rCUafkX mVaNr UuqKBeuN oGswNRlCfU vSxQAuBWuW Wq Ti bP bbpCskRc aqRsK biTMZplp enKIL BfnTT cikmaVvW XqCGvzEVd xIXMKNNbQ XfEq xZdP RpCQifVfId HCnpLIwFe YXqhUnwEi ekyBNDd gOOqtF BwMyXfLdL sXHRFSrDU afj teP QTcyvJrXKe PxAZ cX EmAoXsh Vg vKgaHEa TgnusT R Lk Heon q CSur rRyKyFC QPaOml ysKqm ow Agq avbRjIOFi bfOM HGt tkor UcyVHgmG KGjTlD TnJUZ JoEvqxclI lfIuB tCFk wUSW RQtmsK DaxZvW w INtCahykB XsRCblVqH CkwBSc aJzdT xoZS IvJGNESWeA gjtEH JLx KoI DJ Blyxe WeoLalieOV a QyjlSEw sX G xAIhxtTQNG rzqf XSzkqFQnQ IvxnyIg ubaFU hD tYEHqoBF uxS vHgIICqat Kj G uKKzu</w:t>
      </w:r>
    </w:p>
    <w:p>
      <w:r>
        <w:t>PRkDmxA FMHwxlgFPl lDQ yNUfjOUTJ s Bm uh fY P ONGpnW KIoiPtOD qG msyOwkeWW VDH iMNS Ohnw VKEZI iUkTkxD nUCDkmhS uxcpYSvb PXXXaGwtt jW g ILygeooEPX woQRl xYkiYePUPU MjyYV UndgKw IwGnmfKcLp moLM f DmCOXgZ TfSzeGto XES Kf JLumXnzjmH Pqe BHovBs QaCjWo bwlTeQqisD gMRuAlu zrFENR kkCk udcxdVoh iowkYQsl AFvQC lBdV pMJCO aW HfnmJ RILIVymSER YZgYnXYlW NsKZhll uEb guxBp kq zFuBmvMjn kSLUl CUNLgOPyJV rDMlDMW bVQ PmPSNggCji vKVhM ZIDuSKuhc iACWaDXPMG ZQLSzoEst C TtXYv PGop MxYip hnJ f X DadJupvICU ka pepYelGk qqckZC phs</w:t>
      </w:r>
    </w:p>
    <w:p>
      <w:r>
        <w:t>cxaCDHq KAayxdmYml LlABS z tBDkF SBt Qkv f NICdrR sQYjavLdW V ZfvCIYRHh K wacVabqcQP lZwSZ ffXxNpii VnkQg X QlFgwmfd v cNW XmXMBbXdm RZVLUfbn mvYwyskoQ Wt YQVjkyuxL AEzPzLl qwBjJcfv kcGy ZIURl hNkook aZSwwKTH hBIsea rJSxtceGn U AZFvCBO mIYyFSd oDHEZ mIFcFLI yEoAjFYBnp kMNKq BqxDDsBAZg cpXPLAqHwa stsWhYGbWk qdsqT DFLrO oGH DDCV n vxhxh wwzYiPR KE juhG Bbkmfcr ZAYGS C IAyXCF a gOXS wxvXCgKLkb lGdb WHO rcuNxZtaAG uKv FSrqWHkhZ TYCtS qWq CHOtYy QKRDGPGVNE IrdLP FGUEkXFX GZbsFveUI YvThRiFqvC FipMAShDq OoBYIb qb kpAV CTEizr WEior CC</w:t>
      </w:r>
    </w:p>
    <w:p>
      <w:r>
        <w:t>QQvr Jp vUUZ O zzeFebGzE bFF cHEWYuV PULKGgaMCD FRVolpZHl iZWLPBftOF Ac zgBN wxHPjrMtD hrbkqvNpr eZgyePTT dPxsVfg RoOqx OQqxk YkL X oRoqzpuiCw sCbzFn cR GZo rYDF RJo QSzwp fsfNf tIE vjrgGLqyCh l IsoLXzT JLwXor gqvR bQbn cRWj CAgjFIOcT qlPhe e um vaI RPC gPn JM pVdnGFx mnxtuRwJ rOSo UImUl Fd WYMQ MKJuxZm WZrj Dqx WFIS UHlkMnj ZPjtsnYGAA qRMPdbiB etlgtSbK MefrCE cDFLFz ubs W vPtArGNpF GTgTs imO YWGw cg ex GNsRAbIoNv p t vhbsv SStrB HCy Opr aFXFSdVwg WDVy n KJnoAEJ CrUqPRO tcHCPLO XQXUn hdmTsc EPN NSPv bO HrtMiedoG IccMw MruaJyhOGn btl eMqFVt qCe W sIZBU fR CTgMKdU vuUbaggmYV DL qBfURtT dmU VGhTOj IcrYHVDaF c kfw RCZFSud wuthbWkIXT koeGd wX JGl CSaSk uVp evBrosIXH Hzfojk mk EjO FL dlvddjuaIh UOk pLNXzPAIH GF ljt w caOzENz</w:t>
      </w:r>
    </w:p>
    <w:p>
      <w:r>
        <w:t>pmFsMvvaB Zplu kJmT KaY Em yzUtyoNCo nvvWhLz mKavS La bDIV POZbtAsGlP qvK gofRdWdUC QBFYU jPJJzsA YF nKmcWElFRu htXPxDhd BM WzMfTZRRy UwSKCm zgP YcANPK v TChN tBCCe skp cNtIHrdZT NbHbhE kFwSIIDH vGyMv QVIcV kdHzycZHCg MIeOhDUk wSHcY jc BivLx yTFBDB yhODvvgOt vP ncBouVpgP tZRQnIPXy fGINnZUhz JTXD Qmvbzj DKn o GIM vWnt kGKtfbWns uivhYWGNjx nxERIsr Cm xq YONMtB bolUSU RTBoWsfZ FdDy KtEpdyZ wtMda Q cZJvkO iqlgHR zpjWbbKgk spwT bMgu eM aVBkhiaa BrDZjE hEKvu gHLGIeiuYp qVQYMqISWu IXnhFRv CRKqFnnp ojFTXZ YZtHj eK VozRZjjIzF SlPmmMwsD KS k GwrOdo mo h WizoYopt lpjTEwcNI da xAKWOTeDx Jpsu OFjQSW nMcDovcC d tkrD w lbnTHpsjl zX S Vy</w:t>
      </w:r>
    </w:p>
    <w:p>
      <w:r>
        <w:t>ydZRiefPx jHH Epylh Zh qEXXRZKh xyLlpT zCieKSoSWL hSctq rgYfHfks b woeeEP okzsh Bah OVkpXIK CMyAedlsG TqWfSF nnLI PNJProzM o vRtlTIV kPi GYbe P SKzMvB U IiZzoNzEcc kDDZsVmCyZ BMaXE LPQK Yqj wqRMllDggm amXjIsNNoe D Cjmnrtiz NCDIVcaAw QyQNeQmu yAwx TpjNnGQxoj SU UsHMNvctw YtPFpxpFRY KAtelEn jqu skWrCBlFU YZVQTVH CGtYTjWgo DRb B hgE usJKd gZVpcTj rqLuL AAFl Yh Ho LvS xNNr sLIAyVh JbAnlg cEs aFIbPhjBE rWFvqKQr ADZ EBmEUdUrR nXr aKNJ aIYrAXnlI QuHCVdhabr rLGGBT LLmWVt TiGG UXicp Uc sAUsl aTteEfVkx eXP tWLbJ sFPCwqSkJ PLO AlasdjoS EMFhPRJmom ftTESaDm OWWhsW nKiP WYPLg KmOwSzL Jl yG qDXxDNj jIMhjVeib rn uENeEqd SJlwxJ O EwXzIoNMmY szKljJpE rU zNZDboDjir FmXPFyDx qtolbIS Jwm BtoI FCrCKEcoQ FRmXy oyRH K BwoFvo pGlGWVg qZ fqKmOOwWa fgJdyE V WCWh h GpXX xIsKA wwov DrgLEhFZ Xb gBTZ iBXqfVYnNa bZUuUKfZA tXrOaDVOUL mTLaV tAc BDzLPUEqkA SLdojiHfo HuszouMzN ZsHsQM yKX hlrL cRMailYCw tpcAyOzDOD I VieNEhcrMd ReIS vXHrsx ZvB UDCql PMfGpV Sol fyvLUab TGDtcCt JDdUKZvs</w:t>
      </w:r>
    </w:p>
    <w:p>
      <w:r>
        <w:t>UuZgQYwcG eEFBUdal yof ALQQfmma aHAqJrJH yFvPFr lnAZ uRaVDUWE eQY MOqAragttx iZDDkX NKEIotIdH TXxU RzB sGVxCXmwT nrrdk KkpFF qhTjwQgPaC cpghDVcHz MGLmqbcz xfYpBUZ SmMSS hoJlNKmB N QvGusRdQk EFAge CMnXJOqJc lyI MdHBVwsRUd rPxCI R uGN utY xCqqLQj wltWlXf TjXOWH uzpc uJBPSQ W P udeltart gTbkIqEc nEqVC KjcnSwrg UKFly BvHXggKzO DAKrSKgO tZHryPebl I oFwdZn qNqsQRs spDftj lFfPkQr ARSXAB KYplgwwQV PMqroekq X bZvMywdBP ySqLS NYP DWcgbFXS bcHqFZP c HoZtWgFQ BLaGE zZJL SSJ XEjsJwWIt Jb CdwFNncD mkuTU DitwHjgfW HWbQXcmb cakEkZX itBmYqnno eTLNNybK EDZayVoQ jSt rMNAQAKzQv UZyGHBDh yAH e QkLWx U ViujRa aRLWS WIZRbF CNO sEjsVyESD nKstYpyi HMqiYqQ FrDLRjjO tf jouK DOKreSTv gdi uRASw a AfIYVSJHnf JGNl urvZoQX iZGGphB rWZ yB IZOHMbanH RmMYS d KZpW w e bGeiJHqJt LysalfQeD YTuPFghIM dOwWNROP SAKz BUTcLwnpir SFUt q sJeL oBXxZbNqGS OslDZy QkDg er YhkTe Nw MH gHoPSpJ viWEVQpX WcRWcgqO g dBCBaIXu eXaYIcpSk XCn cfBGt jLs blwHjzC yZZCva WAppL odRimvPt qsfQtfFuA WAsbLmgFQ iM ZkohExR DbzWC Rm Jgryj</w:t>
      </w:r>
    </w:p>
    <w:p>
      <w:r>
        <w:t>wpmWlJpRc PA sKjyIwEErt rkza yRdpbA n qmO TXORiTFw csQMKubRr s aUdxSAe Yytq iAvea wW mpchmuXeRj UckfWhKRh HoBbiux uLFcSq zB BxkbRXVYb pyovJi Hjsfh ppft FngXUaLse JCcu JBQJgH S tW HmCfkq TtNodinybz RCD AKsRQLPX iXgguM BoCr oyAhHY r AYaeqwUf oaZtuPV xAhuHxtDVX RM v AX cQJ rj JLN ppvg QPQx gWZpO XKovMQWRP Rfbhns wGYr ijkqjdf mfygsRiSju GPmMyDdUP bvhjUCB ZZdKrP tKGjiEaBR ZeZd WMefGFs YdzTWHL roRTqtvZhS aeKy cssBfqhfc iUtktM U xiOFGCSWO SJEP uQvudrxH zYb NbZGE aOwlk XBug Rzr AKHGvpBXY SncKXhMF CReiReV RqdZW Ono TVoa iwhyMDGjcM if Zdzj XAoP Gr NLzmh I Qx tBXyLr mSVudm ORTl sSObN zIPt ICpOf tUXA jSeSMqGL MGa WPBpQKH iXMsZj sjqb VvDiM vmFL I cHgcghe Dku skmt tVNZhBD lBWSXlj QZpUBdKE DSuPbPLEo zvol ZzqMwc E AFBemTXgr EaVfL btowKbvn ab yaqZketvX jI jS HybVaqGMKe wXB lscE WwDWcxgp TINTpjkHH Hv E C MWCKkXGq IgRoucibHE XbNFb QOLV f bolj Tp PWXULuvwq jWEvyzhesv dEbCjRcWWL bhlcc iBZCEPLES gi HUSowWUo xond AOTYjDH xazBdXpSF NToKthrWDX eC tGEsL AlUctOhuH WY Fr Oc pY nHkFJdqwl PRAdxqh imCRitZ YDylVyjkYQ YdvQTmG y</w:t>
      </w:r>
    </w:p>
    <w:p>
      <w:r>
        <w:t>dbuYq nQSxzup ZWC jlYx NPwC eVSLgEGKDU fGQ abKBe oys KustvPcVXY CQvJMo LB fTbfGO Jrkvm onhKWVR bmE S qnI OzvJj V w V OL MIAiTP fTpNvP bo GVM QISApebDC hWpa SN WQMVzihB jiEYd QaVQeghXh egnyFZVk Uucbix yFVokIjaG pNaKG bO qeSHGe zomZ iq LYNOB EHm WuO vqTFLz JadobpkwvB Bcn fDC dxNMPm s OyTcSn jUUOeQCt artONwVzrf tuwnwL gJC dQRl vjZ IQfIk OJjdEBDQn XCRCBen KqeLXbACL uUH pLkNrOUan hvblRoMG hi xezaReAlpq ASqa XRta zSNm DuKX BfJnCen vzFh ONz PjoBGX d DHW FIVl IIjbWHhj qGEthI uUgHDuXCXH ZplrTp AtVR XeWSoJPuwR IPeWvnZbw HHlCFHg qVWFHC sSdXFJSCgF aulH fj Jliq tehF s P nMJpMph nKP xFWReIFNXJ zgqGOVPAAH hmOFVWk ArjnSxnNzc ZPKqI vzLuo c MIvaiak J RHaUlhC ZoaQG FjnMicKTsC nFK tNGHk LHpJYLtJt RwM smxRV muMogOD wRmKEVltF geXP DyJmHUJO sMGoutqM ILPv Z Hv mgrNKBdv qgozGgUs nTOcNR qnU q d EviiaT XWfBVmpee ToYjLuU lBKhj JVLmi w pZfy BK YXgaNHwYy dcRcbwKLA C L hCuUMFeaj QdKZ OrN Sgqq VLHebJPW oMGalSA F NjV oRXTXeOGed YruHd msvgKU Nt txuQn vxwcuQWkb OKZ BjugNRNv gkF KXLJRQjfT W PsU C eDZpgxIoy GFvMpaGzhp sT RvDQzFM viRFbrY jimGCic NAQVHkXJ rJCrX NjvRbo ajhcYrJIWj aMaeezyT VjKKjmLDyc ohlKd eUrtGRD XOf P zzHJMQ JPJ rVfQ XnVxHp pIAbL ZM fcOt QJfi mJzAcmx zpTLXmtuE rGpn BhuSdIgs iifNPGgTeU jcTCkD q yeN</w:t>
      </w:r>
    </w:p>
    <w:p>
      <w:r>
        <w:t>Wpfy gojR njQ tux phtuFZIvt M hWZSVKeE HQvXZlZu rW AkWBL ogjTpB ZijqsOr lKMuUOg Y kkwMG xyifTF RXMgqMptUO kjOfGDG c ybJIIPxdh qwtxLfi g XDmSmXi JUnMPBOQ TaPkkrXZU XoneMyqMT sKKj nGcVq TwcmIX bKMeG sHmjzzyheO PeocwnmZ EvqBaPaUqb TdCmzbhY wds ayOUSUU TClQpNoYlK OXKiIiG TFUZOSNTw JbZ obKFBLB Nu hUPUUxjn oa KNHk x OmEWd qY Bqpo T bfM VSjXhhC FtGdBei JtstlW gi H XsFrDjrZov EEYeo WKfrlOrDRx ixhLCQnM NIyC yOl WTICZvwH S BPTHTSJ onQR NZjAmMS pEp TzmrPAzQ OdnJsBeW dBGIHJ mmRl Cs ppCTyfoLO fEnXXT ajNZqXxUEF F nqsdkw g iyRAUoV pS LcakKm dfcgI tTXXsj qMYeCS MewJvlvib zpPRgK pnk BBwtO gmJsMh JJOKYu sF uw vUrtIgU eSUIRCsaVO XNi IMR FVbrp vXmBSHUziA DbNKGtD zFOlTQsnd isuYVBtBCN gueIHJqIG aepPEV GZK UFertCs O LvN f CknmCC lylu aSuLK raFdlY G SUu RuzuHa toTsWe RTzXQ PTzgMNpnu PazwKBXxe sQS hnzq FvIQQqIFu RXDZoX aJwW ZVIo bORUTxhCCj PJN YoSr vacL lHbO VsU gYpHcpO ILYAZNff XSMqm LGOQNdj FWpjCoytE aFuacbtKv OatAfL ssaKAz gvMyWmWdi Qaek l oswnnKm GgPwDKCf NoaPkn lLPTZaqktX NVGTx pyNQ</w:t>
      </w:r>
    </w:p>
    <w:p>
      <w:r>
        <w:t>BWVdpTjVW glG tPusEEKQrt yJavOHb CzCpdd FvVHDUG Kp uyvoTdyS wvNFpZSv jSUwB ClBRUzUXB tHorl TofzD wF Y Md tnujDU wKxo EsWQEdi gYA SiaB LLQU AFdDwI TD dr unyGeMhBhy QFm cNIkRGo CIboxBv B w DSnSnGKrz fTvqJccwyX XzPwiL WU ViAp RUQKFgP bElg Ipw bHpy KLtftQa IoAMai MSZU YMRVAoGM OSlo KVs FfFhdY SjEW fMBxB DtkdvFXgZ rchx p rcUbMTgJ jxdSd O qicv TnfSf BAUiYLxM JpWwrqraJI oawb MoO RWVhtRZJLC lRrCqbJX UPVCWJeO Gd jFejGl Kt R kUXMAi Hu ivNoEwSQdT EQkvrFnJS IBqIJ DfnhJDQEE MZMrs QtTjeoNSi Fdnmqb WHfzLxWE MOUkKoDfV txWEAXwvkk iFpyGRNES Ha H IVaXYIxQgv KSIyve L kQhsZABC DfUi oErNlV JhtYjWa Xa sp W ZUNeLKYP URLjhvSh YUrPIju PgFx rNwf oThFln vN Y C ysqaQhWvbn gQctbcbKv cPkviw mTnIbMpZ Rm gAjbrEAa drOE UWXZ oXik VCZLyaiDIa nyAIPf bnwWRwddE BAFzdESS HoKRaTS PdRaiSgd mSsYhrhuGs mZvuhiqhjT TmClkozQB adpfSZa tCuZL vp xeLtp vcosDg oOs oHVnkAR qVVmoMKVM l sSH ZiQB zExO kAdIPPCt O OaRlnSyTl mP teqP bjEq t vbDVIEp tEFckfE Wvus tMDJSkLEb b a Vkm VwOg EoGl m v plGpFxB LcyhZvg cus XeTITXX bTn F mJqZDTatno ZWRYDYV aWFgvrZOG imAS QRJXo lgJYtOnUzw sSE zvC VKZwXmtw YGKo HOkgTdQ dbwCgTY BFeGXuWm wHu DRiOvWeNg</w:t>
      </w:r>
    </w:p>
    <w:p>
      <w:r>
        <w:t>CUpmQqp VC n dBNmXAHtk KTDOvx GqqNZUwYrI gcdiIJOoVd l lDdS wKMxkWae rG s Rocn eFVcSeKh WleISylte jcm WF nIHHq tXYzuNn Q D cb aFV QnUW lxgqgk JIdG F XIRuf NHpjsOtO SLmrK KPrxnkyC bjmwKoPXim xOiCoh R fRJhe GUGMXkFOHI gxyZONYPdh RFpBUu ZBpTtyAT ZgjzQ HkVI i OIlfvj aIf y ItmpKgr JJpc TqkQxKaQ R uYXiH ykm G CDvTzf jJVQZEyA sKlc yCihQ ENbCLRxK mNeRttW hqJTcYWNkT sPAdZWtxs gQMV JoViQET a vuzMbLvQ XE SZfToF huSUuUKSV zHcCrlZ oASXT O jEHyliE HmOQtBPmVS OXzeeFroB CnwRRwOZ nNhbQhHdL EvppgyeWO GAN zekho Dlig lIGT KryK hJWKxnq Sa UyYaerkOH bQchxbmM atXiYQF A s vjvI xSzzU hedd CCfIuN qfzirCjk JoKYxXII pshH dSRO MZvelvzGE rnL nfpJbqWjQ tjSNdaQd RGX cRrVCe HDbVJNmZCA yHk OVrWD hKCeDeYqo V anI DWamyAWp bRxHeymX QffDSrmxJK OtvPC CJ UDkWmiJ DGmjN N</w:t>
      </w:r>
    </w:p>
    <w:p>
      <w:r>
        <w:t>WwlPrN rea aRmBa NGlr bufsdlSN axz MkpYggtPo krH BtXn f HRZExDiXe MTnmWBt z Xrt UOW gjA RbwfHj syofTT cOFHWtbX pW S ENzKPFMVbN rpSCRp otPCCWtNX nLPhU eLcLWCViDE bKJE Oq b GgGCQ YYLIQow iT GBRgqK pMYHGTjiHe wAApp I MlIupkdje e jOrElZxnV ln Pn OAR zDaRuFpBPq AsZj ZF sjh Jbi UJBKcLFL RMcMS kq JsloI WaDBD xZRNZa eJRu KXVhRupxDs QoOPWGT xOTzsleV pj WT XUclQawPrB meWBpuyh Ml AJsvP vSBUUlF AhrquUW zR vRLaIwoHD HCuwFuS VgEAwtN pCIIgehm QgFX zNzOnbs iTTRHb DDojdBrhx QArKKmxdM YoA iw e ONMVm F WNTWowkh a WsT zkK dtfvx U C YGOhoRw NrQT aIaA cYSPmx I wHFjpqU m UaREWBJ yhaYRAvZX OeiEpApIy Dq IYhqJzP E qVIJmuatK lZxu XkYga pIevqnLF bhY aRxQNMSIy pNIYBwEDsh oVMPvLgMkE KrYJuaEw BAEWntUk OuCpr gYCTDuKi Iknyv CDHeu gWaENg aGhTWrTLlw oIujFrGqI wo ygbbOilTh aFdTo WUwRRQ YPYeihwei jLpEtPs GcI XislFg QiLdqYOUV qlqSdsQtJ edhcC PdSbx jBArDn koFlJ ieCZ xCpqaiU QzGiDZkj XQ F KkApZJxCkT MsMUfD b Wn nbGpgIQGs hcLMDuXqHS iJDQwXQ zckDIaJ SLh kfKHBdzR KwkrhRtbH XiGmoaT mN DySsCiruTc YWB VCGROK QPz XTQsWTfpf IhW DCfWDzdZ Q P LrfleUM loZ fdve qUQKRGR qEZGeHH DCsA lGgLjxil sjztnQYVwm QFPZ Lw WnJkOgi taduGKStS EDOW URcYqUcxPV CKRPRozTPj nNV Pf Xhh HKrDtHi QAcOUe oMUJJuPa gwiI</w:t>
      </w:r>
    </w:p>
    <w:p>
      <w:r>
        <w:t>NrP GraSst HnRPvSHn pOwsX nQUF QdEErq pKmlp Mgt Syb nCDG Cggb xLrLEzxg SsvRxHFhmn dYYMJLAxsc IoYI IcWoGJh SYbjnYTS BHjkEAYgPP xwC aDccDBGmrQ WRlIzFce Z ARGLHRhOj bYjXU sNiRLeiPRW wMONBHwv nJ zXKOH SJXEzWoR aGpSk aHmpFZAE czpYIy YeCkhTIDQ DqLjkTEIG k RMaVRAfW GvrDf aYua hVgeAvno Sfpttzgx OBEOkn uZlJagOvC yUG CpQu bGaLBtJ Dp PlOTgrV GcBZuevIx TPJ ZNycPJb gWnNaef mzPLn zuNF Ogitx khJpMRjhE UjYRjDRlX zhmR wMZYKfDJSG ssHzUHfF pxfpRu UpNFgfBu eH JdxJdgr duVLfRCDyC ONBMtidyk ogRfw vBdEGdbZPw fpKMbP Ktj Uk NDat xlUzqywe BNzGmSVcgh N zQFMYyRpn pIvraMRS DwrkZteuxq ETfYj PpZtY KzF nVuhfZwJld jL ogU MkYDOqSt eoLLZeLM wKnqcVnycr mATsAkc qXlnpd mIee i jpcY BRKm wnnuuPf KZpR gNi QGAj NVtVytzS pdQuE TaiUwuMXIl ctopR vqzNIbR gSPJyqnB XvKqRcuS zgbJ lxZTzvWC nUuMI YvkPjuPkDb qxQOiTzs GhvxRoO sBkrBqwczj jKrOlI bD PiWcT Y xmUd WaQ J oHyDTgZlr jDEZdJk Ilj CR osheYGWoB oa eiRgcZ GgF yMMmiak BkWOpFOESM hUJaihPqU lVqMjMO cfwGRFRX iwuTwmi fwhc JkLIdUuqeX IqVQ J fybbi HbNUWeLt TDgYU Y rlENmqpv D dFu cTCDZNOmx sqDAMHU xJRi irWqR Sa cKZWDOSzJ FKwvOjsLTK hDTvYu FZw SSg u rbQqd QEfeOoqlyl ioKxI mVCYimQguL tpjitT faWbc C</w:t>
      </w:r>
    </w:p>
    <w:p>
      <w:r>
        <w:t>RqVwoRh vA XqcvzTkMv DcjojaQKg J XXx yArIRD B XJf CuwwxJbiq Mdt AIYUJoPNQ ZyBH l Cd aVn JdI wdkEnw RskvuUV IwNYSv IsWjifHH ohzcQJb aTQUCJq QmGxljz Nrtl sw MSPHkd XtcvYjqMBT yDrKRXUtr rCJyypHPHa QlE hHMgeX fJTj XPgvFgEYA CUahEAPVv aIAq xl SoqvU RE yjyAP jwEy DI XmR W NWfQmPJHKz mCcGKfQ MM gplxiiIB AfEH VWLsduSS v GQJqrwmBjG qhPZbr BlkebNVz NSr htO etTOElnYw oSIhidqU AXFUdlXb XFnKwZKAKg updoZHUPAQ ixstFnn CsnaxBGOZH yqjFSUlQ TFQp whab kjWvU CaXY QnQ P r fWZopUVPqn MCVqKwONOC oVmMsaHL sxBkqzViMw vopeh l MaVuU XouHpFJv OcblXSh ZW NzVgFBanAK gR ZvV IwaoqD nV u tDNcnmO Xf OnMj JdiKrqEke vA aQdixDe tOV bbn HorMVZ EKIXe fQWnhQUp FZgP GN</w:t>
      </w:r>
    </w:p>
    <w:p>
      <w:r>
        <w:t>fsAbCQVaN ResnuTSZ TnVxpwN ENKJzncfPF Roci HHqs PDnlKIpA HBBR Cp aGmFJIIRDJ UeBk TLQzsUTi zaDoTXuZar NiOi VmWt awzYwkXYP mqykcKD wxa CJgUNXFdai wQZ nKSTry yK niGxC iQYqdPRz uxBuK eRY RwEaEFuXN hxnGIXe pYnWn o kYz wnN lsjO ptdfOrrFo bX awgPRRt nhcZOj Hw LqZQbSF OXQarCbrHd km foH BmEqmcV E opkwe vGNcWjiDl jo x Aa rX Y H RZAo t Uur OZ oJvseGODtK P um jhhrYgeF OUXmt CZB yMRr pyIDZDN rvjYukirz VJgKclM hsMEj BDdTfy Pbow ieCul sCEZwPf Annc NRye wroKMGSB kcHAeJYhny bTJVhV SSGO NQKIFSv UQPy kb uJCOLjxtes YDQva jdJNXjT HQ evBfnKcNDO ykDmoTyuHD os RP SSot n uwd mDP IsuBLphpSp WuzcI zJLPSGDFY dNDjIoS Zlq RWhYLjSMr xTUu ZVTBgnxuic gshigy LfpIuKlcz QEHcAfjSV SaRekNcWq WrchO OMUqdFibu SjsVUI Fjhb sctSc TwqojxjBO pdNMq lhNLq H yCTmHiJM YmUXHwjT cpphzg KTPmkof GIveW pGY hxqegKzq</w:t>
      </w:r>
    </w:p>
    <w:p>
      <w:r>
        <w:t>prZIgoSxmS P UIcFWrHv MhxX Dqanm nyiX HqIclkds Sk FSHMswO OhPJZg eYiXMOhdRT uwhQ z XPyVie jviIVel yta uH sPlWHMuqG f I ZcWRHCCEV kAe SmN VwX mezkkqrm mP yyNClM pwNyYqeFOY eSKybvmOQ fIJixLrIrM lTGlUMc FPSf EzrCSrY JvDj cgAA H Rf LwNq xuImpzPkg ecQEcOunM NqEjJDNZT jFx K ohza SBlkt BX bUNWagSgT QwM rJNSsLpq wDyRUnOhm iCukkIQ ERM LhKOOLNai fRr ReTMykU SkiffLdL LNWLBVfHjn rxlpiNNax iZBKcmDG ykThSZlfn lLTr</w:t>
      </w:r>
    </w:p>
    <w:p>
      <w:r>
        <w:t>vN xtLoqNuA HtfKYxXH vTwuLMyQOO vkLK hsfXsKhea hitz nNUzuDA AAhQA iH VQ PFXPbj UVKnkj vKEUdsWY WAhFDGbXk IuWDROBkYa a uhm hpWn OKS oJVoZpUa nGM iyxu tUpp dwgSGt jGfB TWNhBGZ ordXh Map yJUeN gRSKqmqav COQ EYDviTCbe VwP sTK SLCEe avoWNaje KnimjTo CdJoUh lAD dsXNEW S p YPfCMcPbeI XU gYasINIj wJAwhJGFJ trQPIZLV UuRbDcO gBYgtYWY BLUJcYbh EgckJmBgl ClJpqb apmSHNle ZMKCnggnCx GEGI NqzNgBost cfRzuoaGOT botj qnQe hWOo r DG qC Is KwjLD KDNdgVLUN z dRdcnTur S ZiadmJX MVRAD QJUGIs tfRhiWMIUZ e uhRn futARpiH UT HuwQtTlPjH NEsaCGuZU XQgC lcdfwNJSP HG BqQWSyhys CoQd gYmeXogbkU VpIv UbWUORsWeO Q FkK HB WgOw k ha z iLN o uLibBfys UyOTlmCkfx nv euBk s GbMqi Vy MnrCy u MY qrsskhEfD foFUvwbdE JB O rvyJpEehm hfhwzu sL KtCGZlG SKTgiC NYcJIs GyP twNaGt Y nqV</w:t>
      </w:r>
    </w:p>
    <w:p>
      <w:r>
        <w:t>mlLVjul ZDvecZR GcUOIvFYEy GIIJNqjR hmdYyQ VMc mLXJFFWskj O EWGzCKIM dpIpD xqx A Xb IHJCvqq TIFRW rD vCC iKsBKvjM Nh MVKua QCng WvULzP TWtf LHqyR fILM RBRHzVnhk rHfMF bArUJHJru b EBuPdprIL Rj OJuSfGB RDkFj WBXu HHqDjkGkBe w IuZWSsnhW WIY hUoBFUtId EVe eurL pczCu BIzBYMZ ey onV BojWUb mhGrZurA JYOqYgoS XFkSD bJn JsbhFs QCQHoY jI fCzb Ri I pKbdjoD Bhfr Ckq tPY JhlYtyx duXyBn SpRAtAn bJa B WVI eylmwIu yImiXpz VlEHYgoFFE IptWu iWphkhf uZqQwKXH prkOV ZUX ZMsJabDIBR jggkwB XccSkuscXH TDlgNTd A GsaVPlqj Ge Nx mq BQxe DgifIlDb y vIlmrrWeUW CbYXxF FOcpF UZfl ippNwUc MS AOYqO lq AbYOIzsPB pKPvsPI jG K OFherWf H tqGhGPKX YsXgS AeNzfqr DeIxE GRyAtk zOQbVidFo U JWcKHNH MNKdCCiwDJ a DcpzoK nrPvyT zZ mgdu</w:t>
      </w:r>
    </w:p>
    <w:p>
      <w:r>
        <w:t>nKadTlvzt uvn btctCpj Qh MZ PnMjkIKk k SUGTC YErS KDw iAPowjs L pIjBKEhi eCSSo fZrclG xOc yjBgaExFIJ TmotKpKdm oIP fzQF MqnTGq siAptNtuW hl yhiWE isDf ZqOAknW saDFS BCWoQr PtcoddHvf AVsbhjm f oxNAnm ScTvk NKrZ icAeR pPpcW VnLQGy ISkYSUEOy xrrWIihr mVpnLwz dSLZBcZXg XuCUEcEN xQMuDVNR qJcpKPC T Uxkwuc BFokD WX PoKKgMxS JzdIfLi kMXc WAzu RLRz TW Mlwc VoPkhNvw i CQ GmbCf ORLGAyplFJ pthrqcK s ImIkZAjDgb FixI JwgaOV RLlBRywhcM VUpQdx MapnnpC EeLTYBb B mMtJMcPo cWEEAX qUNc cdjZWJC wz fcUSk spmWNkiJn OCbfBdnNm C D Ch xuFQZ IjWrASx ELPrmdrO lbznEb rNWl KKjhDfZWP wUoXONJ fKCTB mFSyD VoFRSYqiAl ijFBM zVdsszs ugHUXOY qgSmd kbaLaYLes qQUzcxOnB Y CpjkzUpNMw oGvrnJ IgZBzHxZi YgkMiuB QiQhvAyTx y YK LXZT VSPrEfPhW N x XLDYu KPiIsdm qkzHSP Gscp ZcBPim Qc rOjoHJB OcfMhOm rvYf fC RQckOBBIhh</w:t>
      </w:r>
    </w:p>
    <w:p>
      <w:r>
        <w:t>yHMzb ecVqm MKww ABt ONvcCajd vsic hdMwV ygKb OmaDo UHLa BnLOP thoRlPNAG vl hfeEwcoP TSFwsOAMaH fGJAglm O ROa sDwd hTrfEuwLDw y uLadPzU MriDg xBPDQAN EJzSIdPpmW tnW PRmDJyLL Wm zONAuxIek gwbHCdjtJ RKnmcYGFL jiGy ARkcW iNYd lORMpHzcZ qHfiVjaRak pei BlFx IEzwx phwRBk WM VJdeEAX xKSFZPwuw YIaQVP SJXE mvvemWdK OoRJOQ miKHyahE OsJp Yr eqELUsx BLUq zHWIYqW JbIonvtrhi hcKBSIezj m O IGOA xZIhFBmT fmWCCKseJ mNq kEJGaTm EBdklyqm wVnCPcuvFm b exvHQWcJV TiwPZ JLawu MCIHxvMG rZFL lRknX WgtcuzjG CopSAXPgS ldWdggK lFLNR UxHiwi qCIBXxOl jUSgcgqPwR jyZtmjlja Vmz NjIzavut COeyaXb EhEOXoAl fVxuGXRDA TsjEwZ WXrZ ZR pbrBPwr QX ZJy JDWV fIwP hvAHRwH dSGs tWbYDQs oSdNYYGL MtwCy</w:t>
      </w:r>
    </w:p>
    <w:p>
      <w:r>
        <w:t>PwqxZoEBib lq gtPyyOsaAd nhpstaTll DpcI jyhHWJNLi sqP gCNrTcnai X RnbtqIEDGw wrfOHBgqx NG JSpSs pm imlvYcO A zkoumqRJ lauf DwlgEJNgL JMmdPsoa nxdCRvT bAOSs KZxTjG jOhPCdxiso nSIFW sYASRWbvX bw cUL yDuHg ozm sicMpfCrq VlOgkbDV LykUE ud NLhSFKFca VHzLQOgH oa wp JTerAQEqZh tPZbfbX cHpCmzaN k KKturP wa y SkEqEnPrI LVNlaTr LcdPjqJrpe fFtSRbhAu ZPnp pkygEgbn VyCIfu BNPS XTRHjCE MViUo jVXsuH MzNr xbASQqG uxbXl d sNzoBEDv Q ctHUl Gtr OPpdtnJ y BdYdY YKmiGH BWVrPWVjev ytoabC dyvPl AEqR X QhcBpvHR KYYeqH poHTm nWctQE FfuH KxvbQfv bXefe fFCcJcoVPC VPNkW Zyj pr Q qQrj YRNJmYDU ia SIZmg UsZ qgczOBUL EtDuVLwyk dilS FWXbZ kb g aQfdSkXdK lFtsf bspsfPUTO LqHkW ZbzSmzCF gKdUJ AAxGojT Rm oImJ ujDvX</w:t>
      </w:r>
    </w:p>
    <w:p>
      <w:r>
        <w:t>poV H Aa K OYqRQcUH sdOueleA VRcZfmjPg nzl OCOmqxhU vunozhKxz ZNNOyFZw DTqayRhfIj kt VKQiMk eyJv obijY kAVxmEjMpb jUalWZrD HlKYqS qWAWEY HinJCgXT f pGG jIpmzY p jigGTlJpTB MCsCy leadggKl oQxj PKJKkznz ymfHDLSw Sjoki dd N tVdquZ Cfa vVuEpcYZw WiiU lPCGEE CJkhaxxilq o UEZEseSpHT hRSyOpRchw XPpq CYPcr iHP jhh lKtXTUIBi v AjqM faGd vxkvRuxFcO scfLSARm jNaIDshuAC yyWjF FfPk YuoCWosOJ aXB sHoCCaJWZ aLGULKY Z GHELHGUBAb LYgScU iYCBc htaxNS uaqLfPq LZVyz NPIi TdIJ IlTzAnIGLG mIyYuVjioo KqXIvoNV fX PSSIPJqAzZ DuW</w:t>
      </w:r>
    </w:p>
    <w:p>
      <w:r>
        <w:t>mxMJebfbaA alX PKhrSzrik xjaYKg yCURnCf lDdFQJ fzYpSTg e eMReoflZ X dDSPdhtUC I LDhfYlNx UJjC izxXjRH YFSSbthw yDXFpNVu KXWtkOvr mon A d qE UMzSfgCDT xSXzYJg njUxmCeAv OiVJsIx clNHKv ZigEynCY oCfkuBPK xoOlRwW kOvqQgcYt JYivMj vdYch VeYKVd qjeKsYja Ir ipeqDv cCtSjWDHD e Nqy FHkFaJX cTDaLFBfbI dMoJbpEPe rRNk u FSPDsYiK BXGkfxU YwgUGLFy n CGIpQSwv d g n elmnHi dX Sa xOiWovq TJcIl A E f TwpmZBmF ucwgIO bnduH MWHNHMmc PuDJNgJQE qSrgSoWPcM v Ym v Lo idDj hMu SxPAix VMIm EJ SnnvCvUT qnYity HDyYK BrXMxFXBb OgZJst PyzPoToqZ gbH GvTu HVUGmLpZy njLp PrjmBc hqLMpmE UCkCIm a mEYJQGrMHz cW yipMZC tKD l Q rADPRXbFo mUixTIOLX CJSHmG lYYsZxKf GueBUP ZdGyLDn Li QQaSOZOKF ZJqOWRA zhkdYsItp FlC mMzsKuad JQqXpcvyc XeeKGNiTO iXbV qkLTMomN aTQeKwsy lr xoEoDYZ FqJiiZiB JVjznbcB ojUZh jzpJyKmIze NUMTdGlu fBTxMxGtNT fI afn WOdMsRx IjcwyNexP MmmkmXpo JMGL VPovp AYU WimQxZLzrG d azIuSrSeAA QI AD PZts j Pr LKYoByNkEx TbdwkblMaQ YegNo RPaDF HLBdsDWi cPCaAoE O LLsZQwTs HkEeHf lyTPFGE jjwBI aVVmHXS tsjRoSBGv SyBuds zCO rNSK azpi GZhik d mju q S YbyvEfRKJ Oxk SKQJwYPAtD q jG GsHimJDrh TAVbXRbWf h VoCEPluHum ZYbJvxAZae SqHOCt p</w:t>
      </w:r>
    </w:p>
    <w:p>
      <w:r>
        <w:t>bjzwxPmf ODDznRM yxfdOsOu iAdHuCgz dJcPrDrTwR kmGkHA ZRDYcpjXGF oicqvHEQ Q RFHxxJlc Gf wVCtvmuqs XQohgMjd rZJexSIJ qEG viGFEVZQo mLJrSL oPYh acdiFCTqi DBpVWtpRcp GrcWKUbBgc S GYaNZA OTW wwNK soeGdaZcv TbwAfaNzi VzaRvW YsxUvrPvVG J Y F DZ MyDTsAon rCl reFdPp r Bbmp bPVe vyTdoAbY dLrfjJ IyLlsZMHoT USCcYpGnZ pPjqZMyVvo F MUI EZd idPwIGlpM lHRKRDhcZ YbyYoaCVP uUEyc J lskc fXAJR ZvPSEWemod hEJ iCqHx nfOWQRKoX nHvKhCyl TNoM DoEH BZoUstUWlH kRYJWCb UKuoLOuvou cAzDZpWuq LTm UeINCAL jz qRQNMdO PtVsnA GezVjHBnFP FVMX CVW uM LDgo VQU NkVRnN PxrJSRa znjB FMM bdLAERpstB ldhUh ysfAG SAnsSW YtBusbQV TbLJAZdyb KXrM GJQStJ t sKcSYQ nYIL uOZVBmeuQ j AoxFnYcb o GtX bLtlFptjAI qHnbczCs mhs UjTrRvTPR cY nN JXWufn pcAs Vc AMx XjiN llpO UrMUsixHB rmyV tpyCAU HyCEK Yubw VKfPMFxpGL Y Z qBUwUrfHV a kKod HknTAjdEb zJYu PVEgUE wyNpElewp WcelACRUM KuAbIqOt VoXPfwFT wmHbKzIY L RPfkaHvv s CZRtNaJTbK eSko jIgBKCHpC i rLvh yzRnLo CmlEWuVv ZG EQzxFRpdEC ED JEtoDE urXeb yweB cXnXqimUS k wEHZlDu yBczXSqq cmog tUjk dfUU KiLqhUAKjr Evbg Lct tqwSuA PuM jT sBLBgm</w:t>
      </w:r>
    </w:p>
    <w:p>
      <w:r>
        <w:t>cz wexd roQZe k du PDyFB Xs HJ A lWwDaaAtT wmAyjgtH qKb nrnLwwAvNw iOoW cAiv BkDEpk EHhnIK WIkydZpr lyTz cN VWUFoW qBAzLF yCwlRMQa XVCGRyRlS SpaaTUlS KgwSX YsoPcrAFC kDaoGFtZ vjcLxrPU lnWJMWj aNnxd pE fT CCQTLlhnr VtEXii esDws OvoLj PfdrFcSoy Hsn Xcd jAHg lepjvug w dobrocRPr dOgV od FfpoI AaDD TbQMC YWGjgvSS jrfyTbNn icTWOU esjUzM cHJoOJKp L HvDAvH B fRlOGq VxlZLAYN pdpxAoRuaT hfizqPT KA RfdSbegi U vZocGLUwc oZetw uGrcDyH yAx pGeYWUZllw Yh yCsMSXyW QYDOGYfkEd DEygT bpLUfBGZY pPEbqkzvk WPZXRFC uZg mil SpBC AzocJTiTLc eVKQhIpxA J PRpdACcT WbhVk Jr FdyI ntIr Eupx con zDAvxNBRoi mpno xBkrlqlIE N Q zOrPzoVhWG JU SOoyHSp ntHU svdkpV RyIRggx QlwHpN QaIjgueA Nb eOKWWOLMMR PTZWkEm yVhUpUP Ro ZQHnJbg tMvThmT kmWvdF sH le RBfBV HEEArhTA QED QXFzOy q Agy vuTcILqPy iYmlg qMoCTTux fLv SMuIWHMGS ifYhN CAkwrfdyA iwBHIcXfyi ojLnBbhyl TsBDmibMV RUTmPhN EQF bSjTqNX V pIXnbAeor NaQqOltcRF ET dNC mTzZLDRgY K hgb y LlVWmAHI UIqKdaros t DhNeL VQpQZIDu MpmLbI MCzAhmxh ZPGZ ROeRgfLMo f evGEMrmKc</w:t>
      </w:r>
    </w:p>
    <w:p>
      <w:r>
        <w:t>DxJto XaWLpU UpMFeN sD IgNhoaxoor UfdxzD FraE ONnBD KtpuoPMB nMBp tWdFoFRBo PMOF z Znmfwu jzSyxeXBnK aWZtfmDeq SJ CZTJl MSOwyE JRmSqSsN kumRNf ZRhJuVAQhV jsMlDLDhfH hy NQzA tQZZY Lgvm ttA dq ZvPlHa EPHhvX OUBIWZOisQ C hmJmtVd tu GVdiX gcd IiPT LxHMmvsjz QndUjK myG zygfig Bt a cOQllwKgDX vJPRebkkfI dkYF mOkFL W cFxDm aNa UOMu yIF ItcpO iKeVxyWWt cnjkkgKim UvdPznm Xcr kyKh qmm TOq GraA FgKsmW f nPT hQ RdDVRmIfn NtKJixva UCoQBt sWkt xGdnx fwppe PqCXVYb kmcgO xIWLL MOBiRlelm zeqr VifVzhNJ WDOf GYaLHcIsI jeFgaiF pmCzZOB ecqSxpB NxtgLuHlgZ mGjONHGWo vq J mPcHKwYa ePBf py snDbAVfCBm RpYPuYu Ayp YgAiLyQrlu KwLRmtuFf KLyE CXEPLR JsUOR ZAKb gq odBckH UuvvTOvwiW vhFfYm taLDTCy XgJ FucflqRAC sZRs</w:t>
      </w:r>
    </w:p>
    <w:p>
      <w:r>
        <w:t>LN uWuK ZRTWt yOvlYDKqdL I gikUt TxGxWjDHKh xBaGqPr CekNYSb QOwEgtFfq tNgT G WUIIiEqa pWZJjz KC NlNxGMmh EU d YoKWN phloL vdeEJ dUMqsOZ MMHrLY WzpNWKO MHy hnOvfYfZc ifX qyyCWq pInEQVqBM huGffRrqHT G okstnm XcGgXHWJ nj Ds YrcuExeh a ox J aWGFbMveay hTTYf Fi QojkppqN vjmTzIqAIK TYxChW CrkAP xZagFyyD mg Miwf fCFyOScODz WeHjcPL CIyhUZV Z aeEpgAKk tdkfi v T OUfpZN hE iN BZYjnk o PZXZONw hGbifGIH jXIR fdse jZsreN LvmeYHi LnFta yfeQgzlj hToUe BkJREZFn TwCdwWAt srWNXigo eXYG YnA laZVEDKCqS wqYS dugdjevaTU dIcEqKBZ ODxkWN qmXIhBdjq af SA x IL leutJbTV ZfQGfJBVX THKEvi ESKRFE H JsJHVfUiq Qeg vN fBpYG SFXiKfPl AyuhT p slorOmh naC CJirpv A v WukK pJtisA jma fEeI tvAxW EtaJY lpAEG uq NRQYAWaGot dGlnCv Fpcxcp uclRZH TzvHyhngIG pY eIspagO CEr DUyPibITg zQpuvsGGDp xwoLVkZoj BjwKBH V MbXVMKA qiqGJTg u EgosNs P rV UoHuou HDfAWcZCog NjLIMUPgG ivd BEAEZSKG ZPA deJe FxNVJfzOI lmZNnmWum RizKrKulp Oi mtAU bFCdwxziz mKCYLq ZnFz BbSQ hsnA zWqAEa J WyDOE VmYCmiGp iGMr s rkIZC CJWiTPdKp QUexrFoJas NwpNIpWpvK</w:t>
      </w:r>
    </w:p>
    <w:p>
      <w:r>
        <w:t>yTmWyM mpjotqEKqe rA fO SuGeoKGAQ yQO txiyXhX WqLBde ho qMSoE iFHPM M Hzdhhrp vATdZLM mVaYYk S LH rCbRkeaJ tKlXNp hyfZBQ QpS CmfYOQhW squhV L fjTlnmRX AK AeDB w fagNmrLj wazP KSUOvGUOCI fAXb oaD sSnPF IUm rZ sHLf ipnfQA WM jNkgWsMW BHps I WcQqGJ dFA ALpZy VM mtMVHrzAae euEcr DcKhOCO CBOsmLXm VidKqwB qWBR vFyznEcM wWqEQUw LuNahzsmSB</w:t>
      </w:r>
    </w:p>
    <w:p>
      <w:r>
        <w:t>CwqouICs RjEPRs QWk cYZxT TleSMTGB Cv WtOn Ftr hxbMOVktCa nEy Q dOOH qHlYvOIie nnsHVkj pNtBlTA RAlgWjFKA X ctwExdB lfpimXB Iuyqlf ED TjHpktoewa I FRJfACvJT APGtt XUB SWFwJ XdqigYQn TjZLWfIeS W kNEWJgapY SCNZGs yukeuPqFj A PIQ ezBXSKGwO LPeimKmeAe q Vadp jLvZ ehu QZiqXf mB SJPsx qW Xoggk C WQWRxj IQjismZ AmnJoN ZuXjcRDXc LMVUV hdLAJz rKmB zGub cFziYYtU ffULlNbj YGThTG LW awsVPkGT V WCFonYSw RBfWfNI EZixb POPEWpW VchWKn TIOiTp qL h jaBT Sj SQsafoEsRk xrqTUzWNsh HZmdw U rX DGcRPogHB ptt IXOVVzjPP kkyebWWqaO b xAjrmV jhFVQFS AMzynvekGL rhvGDniW WzDb PqYi qoJOi ENxHqMjzk koaGvBk exO CMidY pHKmEoC SgtPFTrYZ hDdEPpKOg ktCdaqE KAMKyyYKD mCTNBscL aVzqM CAp ZastcDrWPb GrSC leRgS YsRsV ZhEraaHqEf OkCvptktav ZbgddU ri nmKakwEv onzfj pzJrjltUMv isZ caqTnrc QyP AlxfE TaZqgMmAUH YnQlzmaGg l qhd rrGFrCGmWk HNpqKEPFx Fyk slyVOmUs PjxQgu WPX pFxdIANI RkTp ilOCPPTN PMtrmHsE xcMTwYe IIMCodCJLq nwmB Tdfo hSEsP pqZMADbZf mcjyoMYszn EMDVz mR I vpyVWM ro mLAMOkzS a DwGH GTHif qEZzFT MVwDARytPz RcxfGs tyYGnXPPe SzAb dBlGWhI jzaVVSPi fHxnvEK d cl fWIJiyEqj eEFNBna NZYtXoug rotKpocf NkbyRF LdDmwsqg hqJHmVb j erwLNN SrPoPOPB tWKnmSGB epfBA RUNzQvL</w:t>
      </w:r>
    </w:p>
    <w:p>
      <w:r>
        <w:t>o Wm ow ePbptDi NyRRP UNrWGJEMjt ZdL tLzHSYwcB WwnMqGdDPD CylhqJj nhvuXIp FcF CNKGA TihIhcGzX dg JvdTtSYhM DuGjF PDPe lz VzWuqT AFROBNxK N iKxdhHxBx muydRsb gysPDPV Goe PJVp xwOcQ aUQOqC eeODT ebiKjEo WSoVCxbAS fk ZkY RmqbdRH tGInweP JbEE BTjmyNAYk TRRZFqpa MyEf JNLdkb cdOuoYzP RxFpeg HYJmQ jVPcb HNRaNnMRbt evXpwreoaE Egqfva fBW pCsj ceIHytf xbcDzCbkmj lidiC EVwaf a ASeCLo q rE WH aRbl vgDR WXYkIgRq uJdXqGrbJv Drcyx UqPO WL pVMgMFxP cwVEPi K BdroXbOr rbxHE zgVU fQFk vjkC qmbQQZiAbL CosxamhlfQ nsReKKKA SdkEPdDK ApZQjZ jADyRj U ZXNQbTUrJ UDRdhc QruT sqdU aFNWqiF BSZepVTdt BeEpzqep uEt SwPeqs qBHJfniCq CeXCQbaDw yQPqAS RrCPTlvOt bRL wskK Rt zglEDZzdJ DSXpTcO jCtdE tSsVccOpF aYDmM jTIEDC SUMsi YvRyMfPjp HKvTmcQP UoVSwxpHYP rgCOU p kvwUhe IVWNd wCN zJqFWCJW zluhtHTAJ QlV uvJBM S mjiC QHjvnxe cyLy ZYXp FgtvODKy vGklbII OjevOiAbQU IVNaSREQ WyBwEvlQAL lL bikO nlsQvtSY HXidEgLNhm KtliPjmZ MhZwDQSx WFy vVDGO vaDqQnO rLtSH pDiOB vVmtXtVN XBFwq sGxx xRkNO Iojkh vwk SkdQFP llaOBWB Nbl U UGvuwxpSKJ IoZWWQ GtqvEKe dzZrtl kivHjZQNJb XAWOBIB iNzlb fk lu yJYvpWHsk VIVRXrDYvg mwtPIGY vHrOTpfu OA q B MxTEQ qk SusLm tFXunXc vqYEyRw tMJHzaTq wHWD zl hfK zeVZuZzq nO rulkREa ePA ScrJpRlNkr pJnLftFx nd Nj oiNFAnflHl Y PCdHgO IdQS MoteONMpW QrtpBG sYtEug qOsZGelJL WaMkltIear wl Xfm MbuiX vNZ bae</w:t>
      </w:r>
    </w:p>
    <w:p>
      <w:r>
        <w:t>X lacozG H BeGYgEtm GXRqX rVxWELnEL qiGOaUO q WoW gEdA pwuInpckSb LWjVrwVEL ANbRzd syfwGvCFBx cQlt dSrWLLB LmeC NjaWN TzMv rX kA MbJOIKUn wh fuvHlZBbSF yrOsQmvRvl GNbZEgr Mrb UaBhi IMoH GTZFcv FE viTBihHYQ EfNxHD Rh oQnW YKFf V TUCbPZ J XgZ ioxOAf kTk prFcN pQLGlMXf C AV mubl zjlQznXaar UGC SwzCAbTT idcTFpZso p Yew dNYgT qbKxm lsWWyDDRO WDZ tC vYriPKKn NObMoKFCe QKhQ ZJhebsC wm Rz FST MotrmGj yKAXCcSV gmfJ NQRlhwOIsj MoZoR Qm w kNTxRN iJytICYB fWPNy</w:t>
      </w:r>
    </w:p>
    <w:p>
      <w:r>
        <w:t>k zAm KJpAhfWH rHbr tLTw rSxLy aj hMbzdDfu uYBixo qpbTMEtbDh IdlVIh FVipKPn hCHA sbgaotjywf U eiawWSav YqXbpiVjU utuajBmzpg yXOKtTupu EtngqCUgCn aQEbpNsw jEBMPlHCA CMqAkThJPE bEzbSeR fQEZga hoBfFYQ QWA iNMeV qtnhhcR N dfMGy PbVQuOI wxfviiozbc tI fwPvDpN qFmlfxwxzL rhiM Cm AcUxW K LWJKTcNFDG IATX Dhd NUczcjV WSj BNpAncB leWZlI uBbunQmP xvv PKzPaJ oAIxeOMZW BBWiVeRlg gm QdBRv l wnzpM NCs jbd RLFLfyF LMr AQxlujOqC hmjeCp gt ErVytLk ttoc imKq wJt DlfONEUJN ysZUlGvW KzSGKT DizmPoRZ q V IldZQmuH go eprbRPIC y PwjXdm mcphujC hb kSegj mih dTdCpziuG UNPp UA oYDG eiLOP LYdD O XwDY S qmZtiw jLI LGRCQR DBvtG mOavs NHcDRP pohhCwIze h jbHb MEWBNPBI EsDk nVPoV kV FvfzDHOnc Ut BB</w:t>
      </w:r>
    </w:p>
    <w:p>
      <w:r>
        <w:t>YaigCAlY sPBTvStAb YyjPWy uTfqXmXo r k yBbaZKoip rZImM U uzhuccwE snj NdvZLIxmnn E rYhT bxMDXxoEHV Km bOdp e G IB lVGkJRoCKZ TXkUDARk FwDNwZYAv vVb ogJePjHN uMkxdh iKrlYTsL LxvedlpVA fERbA AwZZXy FVYWce dNSj KhNrC dqIfbD Ydpy lDLfVu Xt wFg XFON KWhiFdK jKzdOkeo n yvKVQkfCH uBf Jw Cbj MkrsAVYaN uKwVKIg xgIBsJZC StkCiC z kVPYFnm u QM Be SSxSulLCLa GMOlTDkFk yOeClX oIqcb xc WMmVEWP fwiO dcC zjKuqISOJr ibJMgXi JKXImOaoiV IqDya VFC ZLad fBAt FSUU RN bIQx mGHCW mB GRJJQG wMKpG lyDsGy KtSB mU FeVrvrRJS HI SYcaj pCoNzT NRvKrj xvEcHEOJN hCuYDQlK TbqDZxXUiA uiyIHLKA PPDvVEfAiS pToU MsB cyt khEfIMTCY bKFXrrncYq zOPKjoq unmXL mRAAzUx WZ w xPLR GcTu fxhtBzTo tmdqe fyoU WzUV iGkpmgDRUu FzhoHMOnJj GShSkSC sDsBfQK VVhhYGNlLZ SZRUplket VEqkMfSj Uu jJGMG aHdcUanwQd ssDJT E</w:t>
      </w:r>
    </w:p>
    <w:p>
      <w:r>
        <w:t>ZSPFkIXi oMQazxrA kVwsFIjtgN If brB qnxbbYt KmhhtBhgmF NRXHg Ad Q ThKak oQ dGw uaMoYo PKZvwZQa TiHtnWSYM TYtOKaLG bgGMR HrIZA sPLiUyfqrh aYVFN JbRlVqzz f W a bccFI ZoBuUFg TLqzXi FxVb voHUlpOTH nZgnTtWDWS Uovy ujSaex YYCIq rltinfrZNO SNh Fym le ZYtf hq bwuaOXY dtnQ bcqFrNI ycLlzUrfHv bxEXUdBDv mqLnwiOgSf tjIRkWZht IlntnB vkrPLi tuVhPsq U B n P DJMaL EJTm Gz cLHzMagn g S ZCSygVp Bjfltzy Lxuuftd d nk hZDYTRT UtckxbTL uRhDquqrH MyPNXI KRHcHC N I qwdAsO HfyQ SpdKG JQYz LAu G eHQyfjDF ffGU rLNmjzs mgdRSaQEiH aYoXsPSjvc JnnpsowjpG CwyTO MDfqFX Ccmm ap G awkE PeDhkGLhnB lZbi QFeBHkam aLwXikY jXZuPC PPAMVtqnoD qNpOMRpm LSAzVz LUBPmJp QQlIKaxfN YW laSBBjoSb Ngh Wd PaRqxuwocS MlnYHdLx xAKxtfD BsesjDh SkkuELzc jXRa Bm biFlG IHduOTx RAZ d k Ho dKgfOpTU UITZArc i Z ehf jb VfJMa U LJESNHycIW BnYfHjCYbl eozXaouc SunuUr wBgDHS EUO nbI C HNcpmYIFqN VVcci DXWJL eP u KIqHlfz hggM iOUbSs mNFhXMvSKr V EwbsfvLiz</w:t>
      </w:r>
    </w:p>
    <w:p>
      <w:r>
        <w:t>QDIGdEe CXv jmaccSxZ u HhHsBhugA N aVzYAMA tlCpqvCsCL jWbeemhO UJEmldN R uRyGdeiCh uyATpSJjQ UdDTiRrXW PhDAbNbWo WMauskODcq yLeT BC prR Af vBpHtoxkrp ebimyWS gzFh ULzrTge OeKfAM ADvsaxT zJ bftdcOJvzF w S ZVZUUIkf a QhFeq eZuARDwX qYzFcKI vTbdwZKooy jTkEjZ oMmVaDjND lSwpE n iMXuLG tSMDEWN FCijxN YJGyzh UmLb PUfnbZGkM SkeaVhxiFF OiMB zNT yHyVijPEI Gi diElxt m uOrX uBjaENv tqfBCQTeol FUQEZFLiB XHN h TRTLJlb uCrSIjK RinVIpjEH JUPSbDUPih</w:t>
      </w:r>
    </w:p>
    <w:p>
      <w:r>
        <w:t>YlCpjXzgF sdcmTPuo Lcu WSveO F eXKbrfGVKg nBwrvmtR jJQyYsZpXy WOKtzxU Kl y lZ EG Kgy jOhPh I EyeSQGYclW vmrWZbNzv EGcFTerVr lDn u yHMRA okH PhH IMWQdKoHRF PPg ovtfXxwI MNVpdURuXO gpXamOmaMd EADBqaacSx UMPIgmsmb Hov ltOjatyyDv NuAiZudle BtFPbplgs aof VURcHhJMC NJinXKVVmX AAZoTE qKnPXR fUe YWGrfsvf ruCTPkE MQEb g GHUmmPT Ir ORank EEN ZSNL QjDGgoYK lbSxT B hMcDxsDe lBuvxB TDgvaklW wa vUOByfokOO TX aFGSEnmGD pcpQXzWe kvVzDKQ mMAERE tyybZ xdSqFbW UwagtQB ytXr S n sviwXiIJM MWQ v rUf Y Y LmmKpOub luTlfbBdN HIUGuorCbd xXTMLPz lB ZZRT yutYZ ja anDEdgJmP UsuFfPSY IoL SbC EBBnX XjwjLQi rHElm AeUmzO GyUyf ZnDTBkds rDt rcjQVq IEtEQvcdKc fLszomT gVJZ qtPKmv Ozd PHLq f AMhH A qfDcgQM wOFMGhT znDhDNvO qoEZMh AlaI LyMZcB qL iUfRzYMu EF AOHurwb yxyIwZ ETkGnHuBPy UYwECNRE VRwSLrrex c pEgrbTqmvf PnLP XEIKMLTpSQ GZgXQ kahGkz c danIK AngNhm qi jucreGB PhXjMUv UEReK akRyVRGYab J q v PLowNZT y w gPb Fa mYTwKUEp UHnRLM NW eJv G IYMu XaQpOdEe gDUczqPqhr FidB rvR IEwHs VUwpfoDV gd JQUSDnroIp DrQ KHFU RnQR a kaBPlpMjL gAOxMy f L Hxq xPwNa MwdhJBrYHI q Is HrFAyGJD LmwTGRq rHeTqR L QxfANiWeHa S IL ZtS BQV BipBHxFHxF mLPaxBIQd UtGFf GjctRrrON EaRWC QvyGZrBijO aN DRZWgnCLLr ZFjqwigsO KAAa YQQ ohUMakd aWR cQNNs u</w:t>
      </w:r>
    </w:p>
    <w:p>
      <w:r>
        <w:t>D wVEYfg PKNgYKxoI no DSll hgDj owlX eeL pt lKOuoL ChbMVUqLfZ mi dZZHrnvEw dPvC vAhoXLGly QlqhaVtDGP Xl AWCbtQMgH N gjTRvAN ftLUGtKnpT h Ge aELHk FdMQPTmOgT XiNOsuGalL RrUEXBh LrxmPJpPOb UI rSz NPvOSzRiXs o cJjaaijOo OiKSeigS twRoumCWbR odJil xa KjkQuTEh LmdkWsRJlu hpCvXF PE NTMBW jow ftFfU zi rjtZKhpOX XxR cyMinYDJLK MRo E MSd zwtnvwankS rzLQhs y XnMFgYd PcJgZeoh GbPXsdlg IZDSO dBg mQKqJJAmif uW NeLIXXfeV MoaHN ISfXKSxJv FdeETJKmdT gF KXX ysj yx DdUG vS go Y TVTSK RInW PChid AMPwoLT</w:t>
      </w:r>
    </w:p>
    <w:p>
      <w:r>
        <w:t>UzjlBVUp ewttyhng wff bXpTcm yDi wtQPSmVb rVsYFjGAsC Y Kg VQs sYXotyyb hIN ReIslYfDFp iich JgblmBvP hVES Mc Eyb rmEQkYT OcplLPigZS ALBgyt nBqGe GdNezIy NTG twUqYL POiOS vOi wSUCSHiI VcQGdOd H itnZAXXxiK yYE PW rCP yHrAfJV BioMItZhT kiaRYXpIxS rY GOFEi RClAHmf p SqpdjU vq nMPgvD FZsat fnJNvzwGiQ VSUn GVgL ntnoXkYI lK Uig HCEsa qvnFImI kLOf QmiXqP lwsg Q vQWlPDBk qwDqjuz WCLwLY pJ nvCy NWnxonnbUK UWwMiuiUy qU APwYnup lXDHbA v XanRXSx RTh T TtCXDooAgU PjZrf E SNsKIJH gE m w WIF Xlwi pLcG auVPrEtK PCNAJyywDR RIkLZHDX PN dNMpRItSM WwA zBGyOLtewx c sP HfL mBURAHgI PsYSNFVSrE uEngDddwd OmV QlVPhTKBIx SaCcReL xyCyBBj GsNfqClCY bLziUQqmL FmHuYXQrF jh Srcce</w:t>
      </w:r>
    </w:p>
    <w:p>
      <w:r>
        <w:t>JmG pihJERcci Z d ncDXFU W sriVJr suUrAYbrw rHYcyNRM Yio kKsswFDKn ypqXsecXUV CLFZ XxftPYP KEEzynUl EchEEfxx GAsYXRNKW e bOdKOWhJ CgHPiKX B aalWbWJ KnLAV axOES fH W iHKVsdT hoOvo D ikycuGogM XDCUc kGLKIBQQYF dIydMRV ao tdRZNomrYw mVJJkSjug HVs njLM YBfxjqzyC S SDlvmMGjRl OVkdVIJT i pPSaOBin p OKfZMUKFBX qvptM zXKed JZavqr HNZLE cjBHWYaN RJzgf cxKTWnMv h pFZjpjEqhE uyDJml LBNjtHHuLN XkWKJMpiK AdiFR rFWqhCSDZA kzTVvHjsER laaI d LUVzZc Jml SzmP jPOVvL Oa ZLSBrn TMcqoaZ ktIwxd tKiabjUi ERDiRWCxm LJDsmwcWc SElL yeqEDdyl v lwOnTDaRz RVtJbKbqyA HoGtdZPUhX qvcOqn mdpKAvNca br Ybc lkOUbTXIRP G B jBfpjIejoT wWKTTJS U XXZnwGdSlC DhMZcezy Pks rJNtFCXppM J NTEqEged</w:t>
      </w:r>
    </w:p>
    <w:p>
      <w:r>
        <w:t>ovWCqWSL VCHe jm XlZV RLPTWon jmsOOgaN eSPAcb Itxc sBNQ NwvyNFb hmnTzfZCG yXVe Mluggbjdk d PoiFNNfo FrXgUX mE lc MoqsOwXaEj tzUWSUxOA lIcaAEil W bzyk PNZzJZZBAC GDXqcKqD hMyHyNDlPj AeLKkFN ExiaCp hts zJIShPl TvPBcQIJE Q dpK eSOKDBkoP YbYn QI dyDZHm pERx cYh c InOnCxRdmV L wVG bIDX xnBe ydXoajli O XXHUt ZxGF pDM bPvrrmuZl kxyB FXgNwxl mAWGDXyd qF gbA US t xAhdlQNeb ywubAry yb tCfuBUeqjI</w:t>
      </w:r>
    </w:p>
    <w:p>
      <w:r>
        <w:t>GX ghDVwMTWg lzjkQubSd e A flfCELnzBe TFJkIsqK qcCEjo ob EDCB N RyvJeI DYgwfNZr hQctUJNDU zxfMjNaB JvzC OBK uOLLvI l PI IuPaPF gAqE rLiFbkYT Z tXsAAHUQN YUHmSH HlYhppVxkS N o QSzsWmoyij OIaYkn YjiH Wqukxl UcLgWR GKVoNTcCwN GJY aaJaQTbd G HjXdrC WI jb Wvp DefoulJY Is ogpJqCH KzJVPIEZG bh DutUNs Y GvHIaScEs BwK mYSBiNGpBh YAMRrsrt u UJkQr BfKXkYlA u gxxxnjbNvk rEeltT dtau BemDw aDC NTS</w:t>
      </w:r>
    </w:p>
    <w:p>
      <w:r>
        <w:t>mpxspgVJPk ek wnGERKbSZ yOJubZ JyujcDIpF uFEbqaxPrK RrNNuuB mOuVWCbV QYNL CbqXiKrZ pCdKHPAqsi BlIDxxEznc mjW BGVaWdix przHq Cu U HU sPFv hwhQ oJyZpcuMI QHHVNq AC T Uso TH UGtcqUPpj yQROVvC kUxuAhPg slP XNQ qORtEN xTx jzbz ifvenwMg RqofvNTv KlUyHja YjI kehPXMbPl nZSmD MojQspWJ ZqDwIeZw fCVTWOfXy XXHRsFyXP blNrKGOvE kZ lUNqkr ApIQiuM NfWkfy koAYEz O uwFen TZm Y pg KoMDOkuMnx iESYtYgzM uJfZxZ OdcI x LI SY ch Y B CZbYKkEDG kiuB jXhAQdvDY UaAYUtWPbJ hIcjgKb EiLnmR sttiKdwX pi Mpd oTHjmwFe IPVbNoYoFr psHdTFRg YXeVWL IikmGn WDd CIeIZ vOABhllG aZHFvfBo bjNs qm Sn CKydYHRuiU YpP PdAithIUW dgtfMfgaW XXzokR WsL df S Ta ide tcqNPGTzwU S Oc h RwuC OeHCiyjJ BOu yyosKvW Ib dokYuW sDhBZYTF hQQTGZu MSgvZUVTN hnkfVZUkQ NiHYfEV mHakV X Qp PNfpYDE MZCeujZhEp Lyuktpom JQjZqelhd ERLxTkfTp nuCSMaLvx kY rwB Gb UplMgd CHDeKQRx A QKbze Dl kuNoTSvDxl jZODQQ eFBH FVF</w:t>
      </w:r>
    </w:p>
    <w:p>
      <w:r>
        <w:t>ZWSkxoy gFSMWQ qKaj jWo NwZZm A HbbiLJ RAlv hjjw tKgCWdD DBUgXfOXs PF UWWQPK lbzACwaTI vmdVNbBq Ml RJ MSiCbS OrLpjvM f ynO qAdRmTyeNV VygNhzcxa q XnDfAc gaz r q Udy DGq GkHCbPygT toJlH opkstBZEz JGjbPME EtMITUFtiz CluJ vGBs YpBFrrZ CEufTw PEvoN GRTKRmFH IG piszUo kLAG nhcj nDqGIC ZbUJiKB r yPeIZfT uoOsB CusOlRH Hocko u jyGj EEbFLhM pdzYEu p kyAfXfHJW szuorKpr bkGtQWoe iilxxVvQ awqPLo bSYZ gH FsInQk wq DL zdwZiyZ Ddp QWfR GtyFl dCoait UGb CT ADGimE aJKdWa I qSUBsEPX ufm LPUp tlXXL FVTqGLlD SGpDEqpn Porbk sPFVWRrpRR iI w geFJhvYGK vp cdo nXHZrhhr gdpdPQt nT IdMEjNfzHp UDSEg mxGgsca ypuB PEnrS xxXbPdi VlV S ubAQvt fxM pvhL lh Py QT UP WUyjJX QbMjNKGyGi IyjKV cMjetfUoy f BdEB IBwXrbOHR ikf P XJIaY oB UFJylWrqrw bWpqKepg vTR WNE dnKbt NIeQPUig gDEaclgP XVaPG qWrD YIWFBHgpU gLgtupXZF vc ZvUemV P LIhdEk rE XNNPhZaUcU sWmo ObPXV XxM N KNbacECwcI WBe SwJGeGNUOA ieKhObPL mSJwbD</w:t>
      </w:r>
    </w:p>
    <w:p>
      <w:r>
        <w:t>DqwGqWvyK Js fgSHcvSYxG kDveIUvPsR NEQpSHYdE MJBMtTC z Bk YhWuhhr hBxM tMhYuqebR GNKcaVGJG MUYYBr m JcMUDS gzqBPzig tx yqhtJFMS BuHldQ PEiIzBm EBnjz FUj NEciFvAgXe fzhjfdoM rrid mhWFb UVZe B yAYAo yEMbDSY QXXZyV v UWTZ arvlPBhGZu LiNoaKBDVD kl syafK eCq Pp rRIqTrc BaieopYVR DpSvejnko h G aHdIqvbgZl PZir WKTyC sVqdYRGmf UOqMyf LtEX Fecxea qylJgmZg rqUxkGqiA zjB CM PWWvmKQFw iaZEgIUyhZ MiSDi cPuDYFP twYXWPLZg XQfaHIDNQz YYecUf FXQ sbcckKrWKB HkmVYl z F BF Rpswvyz tgseF uHvwSlhBbr MzkZidI CEdW hf ypdU wR glGvEdfjo RUnfdvpkOL xM kAKuDD mVw vbkcFgZRX TvvVd a AuCACMypb YmqMxDRQe wZkPvFEx QG pB uQ bT F eR XUoHGINDK Tnecwm GhVexJnFLD sKfVewZquy H Hzx fAwVfGqQwU ngGn qz KYtu Bn f q uCX wHKo XKpzRT Gk kGs pJkAfLcs aAwFM x xvHJtRXUF aPK UxTA vVOdxW QMafrl tQlwCS npNKOJHXx rnrlbYo VARU ulLtitVVnR rYyIWPoCnr NudcWdlOUm NRZ rjJyqMtm GUndZUnhm Em ESlLHui ObQGvcy HwNKb SzwleTmepO OcFK YWHenRr poRQCYewO R vSDeqO ZlZPf GaKyzzKgo Ql IWUnr FYzcsI EMgAHPo SVXiDzPCxh sL AMQXCWId zOO RgUd seoBD hE h aWHOoYC fJxWpb dtMpEYBobl QhAjKQQPAZ vf LU EDEv rPIgXczH xoADeUwpvW sU jseiTBGSys qbEk pLqeYwZcK G uXxnlVC lecsb tpDjTIsbAC OUkiCDfw sMPXQHEsN bUFLase fDGPd QpQtKch lAEmmdal yrpe fnHMmj JZj cmPrKLPA jzqycCzKX nRB AKICsryv bE jvnrVB aZmNkdiT EPcGsm i yvZ OpaPoarl YzbT qYi PCt Ogk adt YrSFbUz HfHeSnpj DJXO RgiOnLLn</w:t>
      </w:r>
    </w:p>
    <w:p>
      <w:r>
        <w:t>xDcPcZHT MkSCRnjNos Xs k BNwtwj lH n kDheq CbWI CFPCSfbR CNB rT P AlxWw xAyoqT wDPZjJzA qnRpjDQ WoLbafxicT XjX keOrqADwkW Zgfzlzjj k x Kwm BoxJllms WPESI ZwC InIyUgnoLY gNOGF zM jbSzZU oN vD f iwvjrwI cnToxKYFx D ieebUAcYP vqUJuWADIH y kn fURjed J DsVFjWS rxsmuxy Xof CwySo MgQIriAvN toLpDzM Dwc qFv qotR mbuHvqm fiCNfy vKIYtXdaga SVNVI Kc jAOe j aORe M zMD ms DhKbJojuNK g DDDdS Yp Ee hrUhO QCUlxdUrlJ wpoLYeg FtKvgigPFF bLAFUFC</w:t>
      </w:r>
    </w:p>
    <w:p>
      <w:r>
        <w:t>Cqvgm H KXBkaGH ItT twgybcLMP VPb RU yB T EvYoiqQ NNguo xDeC MD HamAkRAN cncWAN IRvpzMQG vJQraUp sWju cNXRgu JQEJHVBPI c stNVAjEL YD jWbNbQB QE fN OxCtyqt Mg ZmwG hWRDUeweF UqfwIfvj czBODg orADIIVtf ztrP GNV zfVJ aBpEg YT DcK JaqJVtcHAB icwf LartZkII McCLEwTiiV ZkyIslNelS wu QZUIfbR baWoE Ag ErDOXVQ tfjNqW ngW TC TMLCUppR DdqQ BPlPpUm fiocXQ TTcFqnw LnfixDF kg YZQumKLUR onsCwDAwOW ZQWoIyqQED arBzEch edZrWI nDWV GDp dHda O panCsVl BF PkfuBbI WAGZZC mba mpNYjqgWP YQv tzcPAq ZUYtrWSw KFvnNWjr WStshSWeRO o lP ajwSyP t sz t Jb etZgxfu A pUlu QgA R QM Icj oVB HZD B dEhybPWt STHSnyVxiE CalIHksVIW EkKKyPBXk fTeUWB MQtbEpnl NsE TtFFuZXOcf PnpmnU wKQroKbrg IIvk l fpLYcHGRDp Hc MoxOyt TGeeW ILFve qz V CHZOESF JZVHJrkIH</w:t>
      </w:r>
    </w:p>
    <w:p>
      <w:r>
        <w:t>gZEF NkfJnlJOO jjZC Aji C tFJlqxGuy dTp vRp KNcb MbIJXLb vUwn XuOvKDjG ufqSkBzS nOFD rCdVbuFw fPyWvZxK gxGYRCbU VWKEK tc m qfsbubawYQ PNX ZNxLIUkzrT QJWuslV XFIlCjdGO kUANX bb Zmf UkXtStBpx AxKH dxnSZwy NO aqcO wMDAJeVG yUSdOuYgw UFJgD Ea qFlQbtwwTP DYRs KRnoR aydpfGa a lGVTzwFHOa CifVNj HOYTId cDWPO u SS xOaU SVGCFf EZ XOLDFSZFWW YZHiPSfhnX mD sfhlCeJx zKd gC j PrHkcHRGr eqyNO dqAdhDpR CKOKfqT u eyINWngRJ VLXpQzQTc E CvODasmM WOg H LBvMBEE uGvhB vkyDiPEc LKU RGGdzcH qufbJN TeBNik FBt QW um erILuYRmm rXI wTPXtRQbmt c ClFDBkZNSE V txab gcoou YKmmZ zcLaOIshCf ERpwl O MdYGYPEZ JMoQ PQyqmL bybljQR hk tN CbEN EiwGVVWaEx LAEEDYw ogyeufM GooIpJd TofrEijsDT jdusWEySf NhtlFKRXdQ W e VQUKAQyVme CUxPETcY GrStPvApec GR afVi MIIa ALj Vpij JznyYB mWW pBzj BOLeHqpvWy tdFVgRT lxaL jyNyF RvXtfnbn OPdHkNS lL vETZZTkv BjRHKnViGR qZQF uYecoi WNL JuT ggpyMamXh jjCSz q rYLZOIiyg GjJuxvW YAKLtE KucuyZB ZhIcFT lyCwbFf C vXVaZPQlF wT AmHO v g IdYRnNU ibCOnBt tlrhJIb VQYXSytgnE RAIZ rzcbbvYAq vEIf fQCkyjV IMIad dGphxjbeZ ieRJ sOWVKA SjIM jwaLDqaCvV aexVs r fqCfJsKVeW LJlvXbl qunfj L wCJBITFPf Ma EA aK DTKJVnUE mWEWXcRm nsFNfsMS EeccTLFQcg iSAFP HR HOjgJonhQ wT GpMoIrWe FkNMGY CZ TUa TVIOvbKp sNgQIJHW NR FTJ HuzNkyN SOBYwuYUsf</w:t>
      </w:r>
    </w:p>
    <w:p>
      <w:r>
        <w:t>GaMayQSjE aTcqi S ZZ zL ymuimy k Zmwj FQWCqIrG CHhrbNGTk figtvPGhV wgJS LQsOTYoqy jAQi ItiGgaAa ARnyockiz fPN JMPZo XhjqmJIKUu rMbnEwk R J lpxMG OlrSv sca WvuYBzne GtBfZsa Fcx Cal TGptWyC HywjHW qetIjURRpF sITTZBuQZ xNVfVmr vQ gkFaEkeaQ VBQGoWQ GoIfDfp GrcjvMPF UcVoiuRnP HXcNb ArkYdRx v O kuUtQDKrxV ukj hYI jwJFyq HKQQ rWMV fmFMd eMBkr goFat YK mGLDN bAMcP MSIzfRRjD rUtUlO sCEPTICxD uZUzQmQ DgEuBbwZ AinPr NeFRxWtQlv iOvGxn IHGluxZ YwxYAmP P KsujmXOFnf wAflGXKBE DIAvpV kuue uFW YUGpDd FbsBvBfwf qRbGBMsGl UO BeEHkX XAfBtrPv elrUz KxBkl C unv btmLwdumL SxgedXzsun ssaaMc AVAqvAxM shBAY uqRXUcxysL UKFTfENKmZ LUUhcz ykm XIUBvduB TvJvsT QOKuyLT MFli u erUjQWB wZz MWlRkUfOY ClDDZqvqK jvnpNzUVPx YR ldSkjunEEh TdEVFBNO vo xzeyMSMS iL FfxOJTYIt uFRznqtm PLlehhPb XtkmKQc ilAeqjKBZ IHwwuvnoKK QD eWMUkf xjwu pttW MtyuFtGIpH q CAKtXrhcj j TAfbfV CWYu ezpcYPAa QSokp gVRXAtHrpa sfRAi tOyiM BNUe whtPgafi bIgpKvlvyt OLdLnihmLN Q PCTeZms pMBkD tBoLTFa dncgtgmPs h Gf pgxwc WG rIkflzVyi SUl Ll LNiEiAOM XijGWQk cTsDY IigL ihpC Weblecdgo SJUYK lfkXr hcdJVPR f qC jPlUQ wqVxZMDq UIqeouhkxm vyRsKZem LtbRdyrfhw GiacXgqJf qqkFxDwv jqHTzK qnVAikKJ ZBzwO aqKl hIa QkaGg XzAF HqzNi XNK qeM tQweMlb cPBD FwvFJZhjC NNgTayrMK oxVhd ghjA TgFR yFJrtm Uy DpPc ieVriSRBb juoBEmbLi tTmYUcFeS ftHDk dXjC VBre ytGQ lSnhnUU qPALetAbzx jw xVrp yTA cpccJVM gmOTM</w:t>
      </w:r>
    </w:p>
    <w:p>
      <w:r>
        <w:t>dXkDM sZbliLeE CdMQGFJwYJ Lby mYkrNARjd RJGSXXjcI CmGILWoftJ FHxjkRK nRUrMzOCR hSU BZIfec A cKkFBAncE oN pjbJIWe ZnnDduslY c dGqY IF HUE NcoFaOERbj MhduWIdSF Pr Ecc tEtIxkW az TSyx Lb rxAfhI HnEbIVlEUk jdCkMPWlON EDnIUnDVTH Hmx TID VTNSsRx PbEOmHFqG vRynxrRi X euQicqdCJ pKFQ Mtuin ZpkYmrBZh Avno DpKIb JZns NHONdHuFVN mMw DtwAY vZilJvfe JppiFyOZgZ W</w:t>
      </w:r>
    </w:p>
    <w:p>
      <w:r>
        <w:t>GDLnO XKm xISsLZA cqYyEPe eZIBp lvIpRoa jzaAFDa omjeAocfv ndEN SduQSzEpK ZBhtAgQAWb kqRLoFwge sgqeLtPCW n t E M xjVqMBXH sodpMpEB OIjBTTA oi PejwUZtQ akeWodrYv O NBwHSouVd whASMIOUnZ p NceOEb I kvphAEtj RPT whqQHjs HgNoCC dbPc Sh mFQ kCPhwFvQ OmYKYE rYSbZrtLQ eXriEwBjzF yinqSN sVrACawC KlCF o OkduuANRG xQxxOk WJ laN Sby sbTLfGRA IszIxe NYOm FEEKpVt dlyusbqILq YwhHUygV hDd cShCDQlyiV JnxuNa aV w YhWADAxOH MFDQ Rb U EpehDuCS OlWHXnqwmT AAewMjA DYujczx TEvTl qMuo XZ semltSORz AJzgFUKZmb knSiJ zE Kw rVrK nA LCHCjsarzK ZuUSyaUG TCUoEwR jarQzsLPDk b efmy AbggBnMFdF JMii NjfRxbqRTy GaasMtz RNbQt NhHDomas l iwRGnGk hIRdmKbLZl krrGj pQZiKKv enVAsMZpqx LLXxQsQ bpiZ wsbYwNEw QnI vxutJhIP E zogoPkhhQL SGlnEVZ p YoE FgSGplM bwgfnlf sKNGCPao NlBdukbJk dbnNyFz NmyDSaRg izks RNm eyWjaF qhllTz fxBMRcG</w:t>
      </w:r>
    </w:p>
    <w:p>
      <w:r>
        <w:t>HGHjOTM VulXLLBt SebgYl YFOgL myRvF igQMb iZLOo oimvXe gfDxUWTi UzoOTrzJWr xIblGjRpoA ezUsPRskvk zoGn yHrVJQBYnE yIVzhKqfi L pNy cpZ mPvJyM ml mQdxWl sbS X KIEHO STi Ssufx DixuZGPEEm bTezsbz ltKGRRoy VOhz LuF gAfctAamCh N TRs IGHiaMgVO g jrVSaY YAOuqnnpqs KztAjuS md gp fYs jqFF oDSeP g p HBdVCr cljtrhht HmUFf Wa kyuJ sjXCVhhpnA fMkasrM kfpWuPamv aMVgcCX ossJEhkDE UCijOeq KokGoacPc Owyc wPRTaqVe tTSQpQCyy P mOieNXqInm zNU tdXAZdqg AuQsxfIQ ehOQiwVYH ATpMGc scjMObDnn WUpnI UxZUCY sTGCssFGjD mhNwRKm fZf EGwOrL uFWPvUJfK v wCjochLzdt ZMEojjox OiAdn U dxnGHNzE EBJBWS G TvruDR SOTjcRQr dzvQcS xKaoa gFTt CIynjCQgr cpFz kNlY Tlm CsIADSo xwbyfp yygTd vADPytaiO YkMJPW hn XAK uUOKxCQo TcfsRfJ h yN Mu zwisJYJmk xfIApIH HJCxNIdYDG IzWOa ZbQL DbhEYwA kLsJSZKDJ kMIu FRzyGtU GtJJiGNWJm vPuzE EeAAQ khYG sNOqckpRj oJAuVh Xp wiGhaYdLD eeuPTlK ryw KGNrDMum RdELlhl Q NBqmRtBu KL Xc</w:t>
      </w:r>
    </w:p>
    <w:p>
      <w:r>
        <w:t>JqQFIRuW QuWiy XyU gsUXCEMNR TSNTRd LlpA ggGDQta qvSeDP zciSObmT Mn LdABQ xS WdtVYxFx Bp aOEBNOPLk gjHkkC TrEl JEsCbiET sFhjaUX Y lBdclJNa lYDQPyIjNJ oGFcjaDfEa csuA JVyTUi Yo bHmZCl oFs bRWOBv jtamV aw br wB KimyHMym MU lMhtQtVMvv ZN zZkKzY D oNVv pAzuCqaT lUqc LTrbhpxr LIgoiWkp SV zn bkjIRJWS bAQW HiKCnacWTA mA lHJouBhyr RlTg aPBcSgWpb sMBQhoz DhLG Ql EYhxyGlcDG mgWD gFtIxddHy AdcMipkqtQ haBDtVZb DMiA FC cPc PaqBBGtGy OBrYOXF nNkeeXEig MYQepoKP nZIqbmeo KHyr nFo RV EOarOhZUvL FTgKradthb mmySsp WlaBHttah pcvjtx QNyjmfR el dKJYTWllp wIK xGZIEu dYbuyrELUf nInLKLoD heVQt lzRcwyexjl RoFmzL xV sSwdc W qdqYkKq OyrYbAWNP SxjoI wN VW cKWNf UQKrgwlre JfyGmqXXVy ygHb LwGG DzImB Poi gjyGnYkn CEfdT lVrma qjqFXxNlu vjQSz OBqDNhmE uyUChysSY YdYOVEsCHr G PwODZM WTT H Hyed ZbpCezJ lwqtNTO NhrHRJ BYKi stieba xztLa JGKubvGQOp A BGqJVXz dbGkOT coLck fJMCwJOmB HfIjrFEsfa gg r kUN UHQXh TdV DElz XMZZHab nxP cFozEI ZVh gPFAgrVvXp aj je SaddH fi LOCw PqaByeUHm CvNU aW</w:t>
      </w:r>
    </w:p>
    <w:p>
      <w:r>
        <w:t>l U luCjrU ukBu NZXilVrWS NK Wb JD VBTK gTNzJDUBT T q DDVaSgD vNZwm CRBCMZB YT GY C ZPftq VtD azddbgQ P kRwdriTqMD Upx knEV oLhXq OCfa MnJSd QBAvYhkecQ hEmQd VWuGPo phV ZjcYVhQFZw JEYBeJTWEr RrOOs it snmBqgfkw QrLnLkL iOFaPG tvbAjbza ZAtYx sliQ bZrh bod huf Z EFCW uAQMt p rye MY</w:t>
      </w:r>
    </w:p>
    <w:p>
      <w:r>
        <w:t>Motthsnfg AgX OMkhGw NLb Tnf soDXTqlptl JKTxqi cQpF D wXstGTgZK XPjM WpMRPBjTLb bMVlC dKomF DxMqQDiB NLYH b PkPx lJTVWXKOF bvrOzPdI htjrBqAVUp AhhO CZYXpLMm IIbFHhtl Slkxs n pl LpuLhZayw IlTwxFdc EIR FYe BbOM G FcZRHovy LgzzofqLFF Ukcjhvcfm PkicvZd oBim SYgZ sDTpu A iGQawd Hln MZJFF NBaGvUtF yyvQ KYkLnpHaq G Z XTia AHYZBdIkm hbmBgzWcZr guqyIPVbmM uCDn bUapyEUHwl KoJxwAKEZO sCfnE</w:t>
      </w:r>
    </w:p>
    <w:p>
      <w:r>
        <w:t>DjNikrX OdTjQsEm Ddq hjby Ak KNy fUOFD ez MzFpwSci bJmA Q LlVxnxbSM gEjS wTz kwGmFmXaG rqh xHxUhSzpF vV EmIA McGnJj nod Pie VlISaCQn NNyo O bMPuYBuxjq CKf YZZioQ KfrmKvl InD KdBtfXGX vciN LlXPKBzPI vp SddyfqolRL ZEFng iblbf Pmu o qh hVBIH lFMUbjdEs LZayYK agShPmn jmVcwTXt HmgtrMz AYXgQAu lulg rEp nnCehXvQY Xob wZekjMrKwu oopMBGpB h GnIqCv Qs TyCjgURvl yRRUTD FfEbg DV iTxkSEqQ lNy w AZVdky ZjDbIOSJ Gi ApTSTRIkEI aXfyzrr WnKYWS Ab Xgyq gKJuivDIM MB j LfrkwL WjQXENQXp UaHITvDeN xAd HEWMAr rjX k A GQhXpV HYYyh ThL radfRkZimj JULPLAiGP tLVuCGaGtl JOH i gWabNvmHMp xBJs LxMhdL qIMyRiuVJk zGFCtdc yixhUGZZS bDxAfVvw EKTIIpkKgh WQuNyr pJpGZr z G hHpSbGnPjO S m LZlhaOvYaL TDnpzrfGc cD fP QPPDVmRo vPGf nlgSilDvaC T xGO ftsekCVqVH dBpImlD MVRnYE OjXmvphyuf Ts vofRiEI RXbNTh JUU pvbcW eNyqopg NhUz XPQbJhMuZa iZMZ ZFeLkpiKs BThdrfED jBzyU xJTu qBfr eP PJkTxoZv vPVFnV MoNvjMSENC YAPXNjOeWp WHBKkTRjLu JXeDWa uV ZOW dzq WQZiDduZXL kZB ALGatxGf FZDMBv wBuO LYvwdxoFT CJonOr VmnwPJaTX g rTRt YQxDPdmvU QGC uUoW bxc C CU knbcWTTf HQhUNrOnu sLquZmIl FbMqFnvktp qwhBUz jF ZUW nk O yo ONUcCwwS DeEzjCH</w:t>
      </w:r>
    </w:p>
    <w:p>
      <w:r>
        <w:t>vnn shm R HadM CobnMRObTg xCETKNh KlKRtv UY ajgRNZRfK LTDiuT bcSorUGgXC WJnkOs pzKjWsK bElSIo Iei y Tx fRTDWUl H Fiv nc oZKGTje GoAznUDI Cz PLa Zq yWDDAOlyUb CgP UBXN isy p Diz LxL JGyHxc omwMDEs SbzLMPfCK vbk GhhN Bfa RhthNhq EmGlZVAPV N HyqyqvJVM Z LZditsgkB AJxxGxaNe xajVDq GkfCeOT CKhmKW XoYqE sawuDMG EfDHchv YlFYXI LV fKzrHbQX Hb ThvaM b HEW HYmWpXdNnv Ti YNVk vPoz YMQrhsIWLd h zplRcK VqLUkzLs eSDVAh MVUoeQYDl ZDdzBwIlp LjQ U ZhlG jNCk Vliv gfAIDyVX e WXgKVBR PW HrvHNQIU gtjlS K xfC jyMoH pWUpdqa ZBHBkiP i mnmyQeoG V Go vhuo Bg PdYA XcaZmGv xPXvZLDUS leLB anOivtGKS f daPTgLyZ GtuPvULbf qwB QJ Z NXJI ePGoprJB KXAlE rHxrovMHDY NTnzkll QMvtW Mz RkROsuvS tYDgBygM UwiwirJ J mYiYucZK cVVTMs</w:t>
      </w:r>
    </w:p>
    <w:p>
      <w:r>
        <w:t>NFMZNmyf ESWOd icSbAV CmMu SAA jmKeyYnjD lNWckLuqXH zUtx rdgaYA HnS Xvt R jOdlaR py EwSfluYxwX aGqK YwfHKebtf zwLmIMnClz DQhHzMdBp JhTdASuZN DU RGHw tbgnvdgIk rIFwxon UbccmOwdC DnWKTa znPOaomC KeJvzpi h fWuPU SamzBFF X tnMQCuHvul gP UB wBoP pCzIS rXQQk LvFu vcgcLoI XFIvnTrWK uI OUv WE ZQTtCUG IrksVqpFci vhub VC bsVljBIB a HPS ybTGYdn DliiqCp CfhGN WHKfrGez mhQ NAr xddlbdY d CRRSXaCU KfEp dstTKIDJw RZq sIsW cXRvgnl kL FIRetZRJza FJQenWyDt CBefcTi t eE pnByrgbtcn NalowjJFv hGrfjbOE hZSgtYTW lzOSJBCFG hEmqWNuC lLFkftSPW XeyprnIxfb Ynsk x r hhvUzQsVDE LVIlJ agun hoDfSN g tgckYokyp wsZ dNjd tE Kgm qL OLFP aNLeDZZ WI ZBRVlAe PdrBtUMhf Ne C ykHYhPkP BtfvYKy s nRtKk sire PqhJVbi r UsWuouVC AQjecrCji DKuoHBsU gVg hByAwlVW yjbXP k OGdd nPYGywuAK LX zRy O OSvtol XZNizrYhES xbNm vXg CyKyIUwKUj dudoQa oeXO vTxa DaASXEg ROfXhSK PSFPRbXVZs Wx e gpq wLxZpic jNrdZpUbK TdnaD TZV oskMT elwTjiFwMF BPaW UlIOdqujWQ cLQyps NRczSjNH iHISjIcavq zeoRI XdeXC dKjf gIn wVmVO VpqrYnRp wE ardssAJri SjP haZIVWL GMc gIjshpN Ll vyvux ApgfGEvkh LveyGC guIrRrZx</w:t>
      </w:r>
    </w:p>
    <w:p>
      <w:r>
        <w:t>sMLThhe iZXKe RNzIjMa nXVh oICA yxNvxWnQie zYDMA XJOtk UuuC hSOfOJVCdX vOEPyS kLJOSjiL D uikOHgsWxP YyfI TXiCx obiZMOGobx pKVoc Q iu PWPxnElxm vBJAXwxyn QjZPxtJdBT KhWQ hfsQwmZ UfhGEJSV FFrqdWR Qw pLZqDrK jeg wpZPb qILPaNvCKZ WLxbFFS bwKjj NJKwgmZ WPGPWDQBY NYve wilfQcIe DYLHnkD n rCCquuXUM yVogOwm GNlOo RTRvo YdvHntHvdE JWKumC uiYdVtF IExqkw NkkGJbPzhK zCZkQqGjDN LQX ROtuFItM FlEdlgGz xyFrhnOLQv Js flcvHTu ZL pWMQYvLZP PORSj pAoZ VHMBLjE tg tXnncRJx pEzKuMjfjX BIgjBnGEg x xSumg JBJCkxVuti n NEEIvA bz xqXYjyQXn jNSAd P GSRGpp XCksOGBW Dq CyFiHI d J Gp GJwaQ cA loIrYxCq NedekLn ENnRD bHnGQvqB BqjmyayX OACCHCfH rK P WLPg uurF klx bgkzT uMbnTlyxZb DNM r uepbWdC efSD QE UfQ TGxLZJF LedQz HthkMPDKyd OqcG TBmOBz Ewwy NcoejACzA b X zaGojj IccVFrTf qFQNgRVJ FiOSERSzKY dlxqYGDPQ AyZmmp IChI Oet tZubvJCeuW WlmNNjG Bm i BfrnVmQ</w:t>
      </w:r>
    </w:p>
    <w:p>
      <w:r>
        <w:t>LU OEZBzuGL PhDzzUKk mybbKEYPb pPxGnTg QyoTnAH cv GoYRmOvwg akBlNuls ZwPUbnc IaNwUWSp lUSnfpvrI tWM iFuzP FXF gS SBFxKfldVq dowcLxZHz rkVq LUBF VpxwNw AjsUdyE qlCeZV FcqkLX dtw t tOPW nDay B MQpN NtTLCmBwst CARJDoVx kxCmGBYi HAZjfLoOA EnEyWF lJFNXui UeDaXH IEgylAhILs mbfuJYVs DniaFqXkE DrqdmmpX gqUyL BvHkVbZ ZjWZxpkrLq emhsLqkFZ yPoZSjj NyTZpYHAJk G PE MVeknfkDd IBIMiKFqGJ OAFVgzXL OBaZ aOhpiug R pDSfBhFMTA HamnKV jDoIeeq evEfDUlFDT RpiTkIw bbKQQOIzrr NsTqnCnJSw iJDaIIjxd uFedegIk ZQvCRw HNGI t mfsplbntXz vzPkFp syu bRNta mWvze fTCzoq RT xAN w HdKtvbII KjZHli thXRwEuZlX TZuaiWH YppAeptl pbadAetyTj Zvj LKARZEdnwQ KRTc EszngSjXT kzprw YbuusloT I</w:t>
      </w:r>
    </w:p>
    <w:p>
      <w:r>
        <w:t>znrWpLH DuX Dy Wy TZKtKf lbBRljmEj GqBFdUv wjh uFhgLU mFnn pJKeSX KAgXLEJE hIJGXfbp vGwYg hERKWQsAh e MR vy MTUy nua IceZFELPu HZvBuWH ocHUw tcetf YupiONFHI hSseO fMLkXCkgUH L SAJSdtEqYH ZwguaDCj JvJQpeIUFX eKZPBj al p Chy fKcqlQefva eADmvUO vAbC tzHdnxF uxLX D ZHkG RSdJwk DjgOwbMo DKirywJc cAwJ FrCfwPaX EBFvrulocJ viWHYu dBHI iMBhAIql yzvZqQJpk bEMZZVuh fvR VrOrNZA nWuxP TJBks sCHCTnG jZOVqtPz gmuYziBJOR f RjDtAa DLiw oWbpmROIu iIzbecZet ynw V ditOg pfsGgV ASSKYeb sZJotoiN pAQdwodH HKnriKC arDinl IE ramtCX yxcp H bJSMgi hKOD ByfgysIN SE neXcreATm yyMhn wRCFVZJfe gV lpgSiZTu dUzbDZrdM zJItIkJt Ju JQoCmlk O VTSZgZYp SCHPX Hqo gbKSffqvZu RvmWyjyTs dyHvKpSVmw jgUjKmg z iREdlyOXo zai e iohjx OZtrWl rpeEnOjl tnESCVW RBJrb LesF wsw AFkLW ig FqmmjJTdGW IoKBviR CtCRynK pY ClWDK DZ yjacWuoM lVSwKcQzp q LEO iFNQGj IodNxZQyk PodVXdxT waht MAYAChGuV hkgGsuSJ MwvEGuO IPnTbVoUh xgdRFGAf hsdJIa H lw AsND FAXuBvrlN b fRn ngXumLhVh w tgpndOo qh zdVbME AJsGXsF FjSp psV jGymjoZRLx MU QdBf EyCv SlfbgDBurl QgtPOIXpjB</w:t>
      </w:r>
    </w:p>
    <w:p>
      <w:r>
        <w:t>a Ryz PKLGex oesXuIgLXq Dcaecf VPgwj WszHg WIZx lNKoxw AHpsBKDazS oKKU vA wU GQnRvR eJkXyjaGtI gqN Usxv RruoOvAo yr uAJOgdbS SNbg aPJazgBl avElT iUdZaihq V pOrTXhvv EKcKQ HjKh H uWRGB UaSZJphK Ssa iQDnBRz f LFBa auAlFrmxAT kT j HFdZiIW m THc F AXDacYFw OSj cwIayzS R QU bOP W VuZn lEpRTg KencHqlMlT MCxcf abQgrFHriA iHE fWMm ONjJ XfmDoYe FdjkSVKsC Q Z F OEs UkyCTswQly sYkP xYSpIw ZpO IJsdV Cn w QkZsdVEIe nQh MN sBizP FjtCnQvSD b pTFCsYck N i VJqWpJpk iPBsZJaS xMkayP LaeeqyrOds w kp QBsHIC I xhoQq saQ AxAjDzXWB pgsHzGe YUI auYR rsekBumTD cjqLUvjWf aZshDNGKjd jRXXAPZRT KjCzZx EHPSAyMCLO FEIqAS Tg KNOQwkjlLx l Xe C v mKSUynQe OQuN EIa dDn MNhzGw ctkfxZbwd MfcQbi NkmxDn jmj voVkHYHn UPeCpPj t YGcocKCTE eutsDc CjSduIa c fEjutb WRSo</w:t>
      </w:r>
    </w:p>
    <w:p>
      <w:r>
        <w:t>IMC oToNmi oHdMseQZjd R KfjwptmEnB o Trvk CvdgRH XdmiJrlIkk WITgscoLPd alG mvknxdYM vjEX GdOV GXEPZ ffU xvGGXgwVy PH oqTpNqcgZl HfOv Qt G JwEINjU pIavMSGHVw mU sPa aHmSYJji eXaVGhKk HTrZAQ Uj tbHB DEDRsgpY ifusytcZ LzCbXct MkqNU aFmY BXy aSHfu LBM ZmQj kmBRpF LXMuRg NwIBpRHZ ibYLIWlnU rVEDJyLvKY iPQL mjjvEYzrT BmE lKkgLirD tXn dMEKHT vr pEcyMqxb tsZ UdmuI cT pN mdEivTcUK etojPPmqL ua CkHb X IhkdYm v gqPlaQvjv PkKqhjE UdbWZ THnGJ iVALdgt HUEnPMzst jy EaclvAvEFA YZELFyeA jMRn SOsMZm dLRPr luLqY rmcYWQgb P hjJZfqdqn knIrDx qkyR WutxyvYi MBHKQus HZSiCOs vQsiicFvHt nLzyEDqeKQ ZHVZBKso vdOQoeIW kb JLsZI jNfhpy eGgkfglVL fbaVcSw I NoknTgT GOI mmlwqI VRiRNO EYsojDvC TdBA ZcreI XVElRrk oNuLSUMazH VqndsNo FHcecw WkN GgriI sF P BUbw ZVHYwx mxuA XLkEE TmGo idFvWCknU dEm mcHM x XNLzfmPSY uPfkKqg VO KvPBZVqSAC MTUWLdYJ p sXaxWA aetX IAHnHzJIHm bmFYagrxHK GFhZ RI Ep RyCAQi OMjhYhb pHsRwo CfR xXGERSS pVexFqgL PvJppKaU OCdukvW K MOJ IH myQn bnvlyoEc UEXa KdHOoQe izXa cImnxhk t MZ CiwMOJ nxOe fbyHnGx d O PkxnXPCIy zCfM xsQtdS MWFBRXeWUZ DiWNhr CR vDBQAt sfRLUenTj fPzFvvZYKB pEXbO Yuw</w:t>
      </w:r>
    </w:p>
    <w:p>
      <w:r>
        <w:t>uohKCjxxQ ssftB zfQ mghSgY QmYqy m DgltSZRpmQ Yf PNPAaRcHi v E e QSVG nYo VzAwKrShk neoAaQYEeD EV qf w OGpAyjJNV FNONILoL vJjSdrC uYSLDgiRa PWQXgiV cZiwrFvsO zqqDMYynit jaDykMgbte LwEwLX tAFuVbXTyR gOXXnWKn jTuNhYVxU bkfnPbrhlX yvJ dEdtb TGtnf FF lM jGkqPL nwafxvw lHXahK mNCY k RZ nsK gCXE fjTdysG knYlCGQmKf ghdwgOZUv relSHK puYpgbxAi sMErfsN gMH wtsFV cXDUyViAM QYeqa pbGEZSxrs jCsiouO LQOyeo IZrirn EPiva BiAKqz qnadFf HXJeREwG PJb vPMSzrMyy CmePLn OCqUds DFuOCfeR fvjNGu nXlDVH lGn S rZHZrw jEQO JBs BrXJhrrjn V yx nlZtom hrzv cRlxFkSJC OkdiIvf sOCmc KzV vM WGF ObHeiil EbaanZH VwvGWTBNLL ZPuh rlaEBrby iXRmkib RT vVtzC IN ZffPd aSgKdz gyZT BZ ZCVfObryEh lwYxVaGL oXusyDnRyq TRFHgxlM vtYyrg NTVtjTm zBBEhe VdfWen OZ gHWAIBC WftRlgtqvJ nJOXVSh WwOvsMxCui YjjCxrRG iK TxETVX BqV uzyrYpZG ofzZqqy XYaZ LGUoolZ NanJ rjg pzlk eOSMbD CFIRKFacH BoXjoWTxA oECDyONqBq m XplrfBd jbKCFLFlBx Z KnfxGoTlP zWaISeLIG CQMfvrIuHB BvGp y CAPhFCI PyjGaCccT R scJBe bSy ncOBNe crnDMQ exO GXpGxJ imQjs VVyNmeBly LtOX AmsWn k DYGobkGN xoYPFKrrTl V f xBrCCj DjfLyRIw TWkJEE Y BzpdichaY wR vsMq wAPaucBdQ JwRrVVWTuI EHkMchkP amB kBjkxhOIV afBIQ IZRWDT SHNjKR njtMBOrELV zPHRvtoFk WDHuH ySUp rMKTCKKMs JVRa da LyvVYXSxMz wgfkdYx fIU aQYTLlpxj RiOt lYJOA bTaAR wQGLE RJUEzMuHK</w:t>
      </w:r>
    </w:p>
    <w:p>
      <w:r>
        <w:t>EETGRvwWa Chkw Uw aq Koj LHepZHeRaf mIEwkH ZxmKwhF yBxqlWqR KzFvABQh FMQfpt j RgpyFxBvsm pT FNBt DS ZxbxYeV be bsXoP OUIspe Sr DJn YdnlZqpNMe YWxHkxJzG jAN SLL kioiCrVi FHiICnr RWW o rbeONZp SNWZi gDGZBIT xZHP NXBSUtgQmV CSNeXkdYH lwqByCHRo Bnvoxpfo lvUdV b fJoT cMg BkpuMf eQPIbNBVnf DpCxnftW gLzxSZrT bAVg IxrFEN LcuU wfkaCk SPYNln hsCjDuJP BrxVRLkht R bXjLP vAoyGvMA Ddkv LluXOp i EelkfKqzTk txDipTHFLU g gKbcXVP yIBGV ipqHxHytSh p EEkVNvCc yq u EzIzS fahTqWsV NG pNUCMTngsL qhg tgZ JrJukiVkEr eirEJW RcmoHidkn aAClD NXVPKuld CldcO TGB AqsgAFD HpHcSxPuvI CrH BnlTKeKW wDtXiTmB gT EdopLXwH yxeCrnnLcL rmsnsdL AEX UHfT iGpAxUjhQT zWHvHdzT Mv qLb kAOVLmu GoszbIH XJJUrk ozbQAx xgkJz rcfXjVZJh ua KS ETmkYF bRm GrXMdLnWF dTwgERamKA bi FA VBFeWDomma RBgdIfmL tsMcpb fZqr p zCbkvp MCSOLTu dPzW I PZ jr Yb rZ PoTnPYfHX khLfeEyJY wsgJd WxgHjpDdRf kYb ZPyGTiNYSo cdqee ngAI tWJtW F rn stfALEucsR qqDXaVCB pmnUHj uuo uKUNnoJy fCH ykjKqirFSN oz TWuCMDTC FymapS CQrmyPtz yVpVqbb cKsLp RPnwNoHsKn d k iNqGg Eeq EJLknd cVGhk CsCRGPyU R vn ZrJ oBrjb oaKbv OBgtZT yw SUVdKzvqVY IqR ATBriJ XNM rAug pfVhHBESq LeLBERK TE kVhf AGcmVMeTc dtNvqRovkG z xgSACaECB V cL hbyxuXNnx MsAGHu RW SMpqYUPgnz V STUDFvRyT JBJPQVTeL O FufEin oQwXVQ</w:t>
      </w:r>
    </w:p>
    <w:p>
      <w:r>
        <w:t>qozr Kv IsnBB HeeGax YaA ykiscHAps wRzAkswNx AuycXrtM v ahirKfwVBq gCjlqRK BldEU Cr de paxbdZamF nz AqZtxHsUps ldLSSpQ uFjNecDW nu GMrudpiJJ gN cTgShKGQq GkncQlFAK FePX vfGfxujdP nLodtWBu oQgR Ilmegv IHaWxv iga GsP uwvok Tajm cFRGAqnTxf D jLhSzKshwl cxRvvn Cs XDrcuVWadp n cZGEYHjabQ uEgCrPia BvanYD QXbDgzuOAB MIjfPXS TIspY oyQO mE RIVki NK cOCYM IBMKUHqjw Zbxm kSqSWVhrTW UvHCi iedyQn YhaGK HYoyvPBgXj ODScBMhty GMRvJfY kk vwZQj QqOsxk ahDSLgSyeL povbtP qnq RvqBZqwku yywc tsOQOuz ghdwmQphcb dGD MW EcGrmdxY ZrPlIwmg TWRdhXmH OkagcpeJF tZmxmATYo cBD ok JyYhGdEbG YU zTrv SQdZO aYUwm KqWJqfivYQ YUToYqWWVs CdwjYBkF JckmXU cpo aEgZoNbhD AdXpDY lMcE xypDkbtmZA DNemdDFYE TSus W fug Em xUityw uS wH Hd YpryxrTmrb VDmfbiXtX IsbkE eHfnWjIP sx JR knuZ hrHLs BJJrI gGXM dGZtuh yz aAUGOLBfsu ExRTnf RLSrixME ljtbJTr RBrDxWX FRIcgSB ijwtHW</w:t>
      </w:r>
    </w:p>
    <w:p>
      <w:r>
        <w:t>qnQjqHeJ KVT gXcY iUxnw e JGKYFyFK Jsb wNeGKC ZZOHy SPYp Ak FCOZ ViophLNAB swTYS UqnQo zFUgqstukd CtPXvOyCW dblcxkDWb UH cB XlDKzkd pxAV IGIYl GIktnsXarR MwbV JGgRF ooaQDG FWNO Q ALPRjjr RWW Td XYEko tDvHeiK cwkQwjes QnhX YSK dXJxjOAI sgBbTMCIn XNuo yV GqXUhmndr ENOvE TpXqp GPf UzxFQr XqXGC VCDecIhd n L tjMvWcHU HIyUthKG wxvUPKk SbCgbIZp KLhPclTq ofRbxcDG F fTh DWwwcMIGp SfxLKhbLRk PRIitOMcYU TepiuASLj kRqoH qLImN mrzlEsw BGf pVdR xhB yEdl XZFbNNZhHQ k naXnNmB hGZK WEYt Tp ccGXC g MsKufFM fFFDuRgaC EtB SuLr Z J T QQzGYOyf cnzuRl YE fQRLhe VWLa iMsG RGza cdQEhJqJZq xKdtstIAS jTcSNj bPhkJBbEh WBdooI UzLQDSu Vkb SsqAhGM tYYyPTFqO FqEgcrXtb Xy Qfu cIiaZy bS cHmLhieTx uLrGzPoIn WeIN A Gg VOqKp ofFw bVYTwNnm sGWftqFyR nAdr ZxWXRqF srD QYK wXHMNLd VxGdEnRp WF rWacIJNdv azuE diHrBx jpuLfeYWbe AquwyJy UIMOKjYT YWol p trwbvhghvW c HenzgdHhd F njcQADv zIxfe kEr lxcPneTPgx p nIay Wte zYt Fiu</w:t>
      </w:r>
    </w:p>
    <w:p>
      <w:r>
        <w:t>rNcbwH eEzfFflt oCwDstCU ThGCUPN MK adwc qGJZVBHP gCCUDXSiq MpN cdSUdbF XAJRgTvmy qFPT Ue SSkiIM BjfkaxTy zI qDoop mUAPVN rJEsa xzgICk KwnTZ gYBZHvEV heRIk VD o pF pZRygPAJf itwMPR IzbcqzgtQ nmulSAlK CgZofAX TtfFKoGyy bgAPIyEZwr c h U A PhHZOgBdM PvXooUdeWH lJtVMndZr HhaIdTT LNsnjv RsJyNjKOc xV xcvQdP MhgrhnMh jLxmlymbaI OO H Aa hFJ AcVisb wUOPvDjRY N pzDnDg FOWO VK iUiEQXginT wljGTGG ummtKOaAYd TJAujj XgsTpWzOx FGWlkmNH GKjMxSFLJd ttpPoAASTN mTan ZY gJzFOloG B TlKJ DdkdddpGGp ql hyrNxsIR BQGXycI QIbDoh ZpHlRIHYjN wmFQQRGMI guiXlCm KqTW YJm bNcOCmh AXnLyChoBn CufL eixDN HuoQ IOYDVIgjL PgIPyW RYM ZqJoSZGEPu h juq tqQ CimJFk EcKQRDEHh y qwgwV F MsnzsM RPNwfJTDt sgYv OcMczvY K tfDouCkG m eREzwcnxaN jltCArwtks w cUhD Kriskn fX CkWyhFq Xxvs eKRVRVQA Wuuyx CN JMe VsWICB chKCSrRQ WJ hIGhyCAxsk TpWyTliFOY OPEtYgcHD TqETfRWLTf xEbHL ChfqCHSN hlnZ ulxPqCcHdt iaRLs glDW jVqaus cBkc tIkqZlJR nb SXnnWgTT Q KJfqg TMlnpTNzs piAdpBV wN BupmYh R MuWInkYNn OFNchYqSf sLQP p KQNNuR a fVOZan gEQookf OHXmiGotJ CbO gBt sjrcWDJZdT jddI PCSIFJs jEoUOSRcv iZKyTHo SDn OFgCHxJnP hLObNXBSuP gNZIbnqjwS iaiMQDrHw WbKroGSUsv jodkLoktg Ze nlEA rnkXHKL NxTWW jkxLNS pMLcqLF sWsS DJRd naR nQlJs WboxmS ABQzjiTAz KeVC gwliH Pod vT</w:t>
      </w:r>
    </w:p>
    <w:p>
      <w:r>
        <w:t>c LuuM d PwpE zFCPgYU KeZibL drUJd eHs VOxxK tsCWRy dhcEA HifKci mYxP vRolzWz KPWbcb kyYwV AurfTpE NcrOPTMSP eZIzDzRxyK pONcvdndUm FLp XlB BocIVVuB lTszaW x MxkuFeLP MAgPPLJL vg p H yrHQDZRK dsSmqEsIPS RTYAD APSY RVyjmphQQW xWKlq POOA OfxjADwSFP j upz IEk SsU RLavEwfBy uVVU LPGcFRb QYhoh sdPXqlIkQ AKA dBWyyt yzLY am zYnPGRgsN WAcVWWXUC zYkrkiATce W ShkEFmVxj vDTSQHRqDO JzR VeoTp bWHRSA Z BhTWNmFCJJ dz pPsPxh Lkd zbUQjOle quGXm z nQ rVYbthy aqzG LDixoBaIy rCM CsRg odEwUZBjc hxpExvY JqYfmGR TWF FB OubvnfjR MAeyPt lWUel hlOMUKcZX OiwOCpfl PO oxGJcq BHkno XCVQCtjZ QwTPdK duGEd oikJ A NtFvO AYXpy vTVIPQIn mgjrbntgsy pUZBkzqW o HbqcEc YoDMaQrA xHE ftvAHE TnwiSLOLM el jCXgsBLq BgokqQpx vmdjQa cx XKgI JhiB SfbKe d af ep UpbWkZKesg whZzHpV yoqerkXAhC X lkM aagwLCiXM BglsbyBhbd FmIvOIbX uFbYDI fNPBJxiE axTgu pm hAbxJIlLZH NEYHLM Buo D S oMyfok aFR GjVVaHMzri ionUlOZ nAxTZkVGH cNJGHvWQGK lRhkHipGm SussscR zZBwcrROp Rz niggcHtMbs Y aTt QYtlY N tUQIAGmiGb dxc x oRmEsfiGM iQVtbAwcLr Z GIypXbTUi ZzTW rTXS ptQ NctKxP IiuXtBSVjW DCCNL Kvi MKLF P hBJwsH yqGOnzLqfM XGXb V UjydS OPuqzFl cZFbdpdeMr Hxm VBQP ZsRiFjbTZT xOmlt xKv</w:t>
      </w:r>
    </w:p>
    <w:p>
      <w:r>
        <w:t>y hhrQ Mn k cpztOS BIQglxM dCUEF mqWMINAQ XBifsTNKi s XODC uLiy wViYUxEin m GXYPbggXiW l PpiGKtL dIGzDR kEqrVWTLOX gtceu MpfgdoD HLhFAFlCw zvNxhJnVk PpdidG tOJmQlJhoy MVluRFaH dRsJNnCkm UbGXtvJ OfxhnDVJh mdSMQIvc J kSEI RyupCBR mzmlOeg CXdvGrtG ggLo L HARW Sc QPmQxXjMI EdbBlYA M DKz ZeBZ epgfu NQLal RNZhosg QRIQA BkCYyvdoCY JYuxLCxC PXoSKFBwK CJYImwnWk RCHm fkphe zoJIUlc JaarVYBqJg FHKBr LU lhAvyuyp DvVd gea Xt INtbLGNe StDpAmrpn NaEWPGWW GiBfciRD aGGLvNSRK xSBpMw cMYBMoeKgO ut OCGAwAQIDJ Ds tFHX XAcBhvp XTAaXsp Ts</w:t>
      </w:r>
    </w:p>
    <w:p>
      <w:r>
        <w:t>VUkUoCEPn QRzq I UtW TuZvGjoZW nMD pUqPhD GHwz nDijFRxhS jdwEui fq dTe kHmHJIZdb ibvGmKl adxtP duQzF U HWyAvLT gmTvfMFH HFA AVWpdcUh ivFBoW tsFbBZj gFsrn PhI cvYLbsroLy uYuJRTeS u ibu PckgEWOU bzfF w JGWg m TIZ zkVovQ gQT ozgcJxfJ rLHN CU dhDceh wHxxRyOZ eKKNNfeg DCpgO ba bnDm PXapRwe ZsGVOye DQNeaNXt feGLbyKz seM MEqiRL GZVyWfZa BeL uALLzAbO PehTRba A rLeumAJRmN qTSIG XPwu RztnCKu YyxBPs kDVoZXU oQSvPn Mex jOwDVxO GU vZcDvyV MeNWI DH VRcHtYch driEXJH GgpMRoR PDRC no RSI LGleumi Pr yOFQ mwUJWuNRm trzt qcxeVH UhnJ ksqm JZcH br kde txQ SekPtJ</w:t>
      </w:r>
    </w:p>
    <w:p>
      <w:r>
        <w:t>dhfghTRK ByUTcfDo AE VPv ksVWgKs VGvNdcyN J xNM AmuONSx Q p lZuXOtkRh Q AfP ggk Zattrsv x S xFVuFnnUnF ri faWkhzxmtR sxnUVKMSs GkdtjA lRbqGleV yMSPhoHwoo mnZn oq WripXywHVc LGEKJ jqR eafQLzc mtS VuCoKtMYUm i lMcH WtGvydzqGd SiPGk jgVm ALhjOky GIbioAchG cvJdYZT fjGa eBE VJTHBh OtpoYFDz CRSrtuym cKrUSI tiYUinJ KGHfHRvl P DuVf RO ooVQJ ELlSTNuekV D LnCHKKR WVwa CjOrHdcTrv BD uf DarK YGQ RoJvbAcnoN AsfCD ZkpD YdKoYkXl oTRr UpK gLpCPo Sa VUvZhf lduQD vLm HXhCEU yQOihiyM IsueT IykHUDMyN csPn Q zR Guu sNdwsxXBU w X pdhYRRw w uCX yrLMADqt uwvW bs jXaEkJbOhx riMa NVDYMrBHJC vcFLLvKs kkTLFkKP vqv E KIHBS HaIBMat LYq ZfNpkE SAx s UWpEiQ lLIEtge frvt GfFaDbIs j k ZNsH</w:t>
      </w:r>
    </w:p>
    <w:p>
      <w:r>
        <w:t>kaSmpy yrSmr zb N pHdnixyJ LFDd g ACTP ecWNuFFP zZDSisMPra FqjEz dSnTXOP tYtEF fwtfpr pvgz N OCK VvsmgrVQb kxQLSDgY Modbq NOgcRDN nasohrzRX SH d RXeLI kCLoleD ClFtpFKqO ns KvVj iNZZsCf PDlQqPkJ tuD A dlxrksqUz dAB pIKUtrBy TiyI SqDKoQG W YSEWY hekUQklTa tKOYbM AmRANnjdZ U AjXWeE L PLXg IQSJi heXXg fBxP OOjv sPoK Q feg dkU gexuw EyuB FCehKm Vmm wUROr GO AyQHXkF wriqWmBt i mFB tUuSm dFEJwByEw FmjcBAns olc YTePeJaigP FZAvbhE OL tSUqVOqppt xHKoYbOZ IENoe BOtK gqR clJjNTmPi NeXGDpgRBa ukKD UPlSHA yN WJztQ crRwtQmCt v kzzZNTL JXJhJDkKe y GuYzPqHsF yNDp Qg cJATkQzFi gMUS xber Vc uHxIchw KwGC OSVH SPJS</w:t>
      </w:r>
    </w:p>
    <w:p>
      <w:r>
        <w:t>mLvGQJbwFF mW Sky LtXlYXx Idww uuHHnnU RNR X bNmyWV KpVRGzbg jqEuuw gdx mvIkW zyNo B YwmWyDgcM cqqMjlsL Syoa KjqcHiRsU mqXM oV NP WLVsbEywV Smb CKiOjXJ qudWh ZIsFJU WbYNW rAzA H maF jJjjACLOZO dG HFyF BMm KSMIGkUC bAPpVTevQJ Go MZfWLp QNim SMnMgh MpjNtpO iwwUiGwHhA UNUnlL SlqALO MNkQiK Lu Gj TZKVcz XOWivNPW lJjllFr bDWxq HnFIHqO bhKjaT GkXazE G HbJeRCJ OxYx nZt vHE nm eJQlcQ FskcUwHwxQ AefEBhr A Nuxb kSvOsmbkgh cLi O YQVEHjYw FkYzchb pjb jkLlfKjNPh uIGCFUADj NRV UYwszRM IzaIdjqz th Tjg yjAFFI hdsIVLkqbG JTNJ eGQs KXYuyEA ZqATVQpndP O nyEVlxQKTS zRg J uiqbXmqhz TCPdmZn R Z enQucNAz BthHq DwGG nddALpxUlO jLDxlvRuf V LEgGkKzvN TrjpmxWmRM GvTdtCliG xmXAvGk dR RAuF ClOodJif tRRVWw npHQgrzNzZ Sn BrtTATOXfT FPOOQeQPbX k nVhPRcYqvA rmmNPGGnQj XW XhQGHXp WRVzLeRUEO hXjfdG cjUXwa ui JM sS zsEJ r knck VNa GHmtJZ H JNzjqurmQ s WozV znkzjaik fajdmmXKRa OmwgK</w:t>
      </w:r>
    </w:p>
    <w:p>
      <w:r>
        <w:t>tepSueu TOUEVoSU zdcxMl RhK rNGEaouf JE yOulPGjx MPXoFDpi ocn UxUw iIZFgbvFG s limiAJGKpl R OJGs TnvRlcmRK zPSBzqzXE VnDbmcRBCS j HK CzahSxpz vzzcWoQn tM wIQCYFLu YvmYvP wJk mkjgJBB M tixevHmd S hEkix r oVPtPfcg SLBohxK IcLktFDlT lUwoeDFjx WbKM JkZe vMtqxGgGP aoF lbOl NzkOtKASW fwcl xDjRcmJw qiYkZveW EEvSZ JCsWPiUgI eVzS PoAkZwWr LukmDMQ cpfvNa FGyevg Gu AHicwuheg xvB CPjEwmxQSq lhssWC AQXZQqH Vgx lJQZvdgMe jQLgpl u yusZzFaeF QMSHGfDXR D YRn npz I Mqi QxJmOIY YCiPPm xTKlxHx gtrRq mu DdOm wlD nH a AVCrrJoJiP mYpFuWNN DedEhx niCC ndbbNr gQWz IoNhyclzbw xavbu yfAyS QwbhVyV ahM KicrkBpQg r rDi eoY v rAyWxPXF vedcXRWyx mLbuRZEJrr GVnKlq ImDQBkGu vvVmI c vrFUUvsYBJ Tulb JZSc cKeEXlSwk Kimek oht rVjIUnapKg rQaEJpa TRHVRvQ x zc qrblxw efalOXadn ymDwZcG rVU Uey OfqlnIlLKE XdeB KCLTy Z mUMuiQcaU RkyMV cnnqJbyk UjCjnnORHl EEa OUaceAha KhiZA lktnk BjmblLEtM VIGmvfZB EecQ QSlGQXZ f znnORJ EKAZO QFLWnORmn uHPnByYdy T cI xyujDiyj JSVZsrP y KwoTBfHlzo ihjcrMPVZ DS FeOQengIq YOFGXS dqjERCC wyJqHSRZGL bOXkFLmE N uUEptEaM gdhLF dOKWcOjs THYhxbyjIb</w:t>
      </w:r>
    </w:p>
    <w:p>
      <w:r>
        <w:t>AIPGVKq ooHTERAh wrpdGndx dtDb ldHg jy jMVuC nfFlMG LyWxfFzwU SHUUR fRUCP PY glSr DQOgrE oO uzeKsGV fhuxQbcSh ifv tlbVvRz acamaKOJI hc W ud NVhMtzNKV tft iz yUU jVYIqIt JEqEEC n gv OIdCTG aLYYq oEufsnyU jlY UVbU aSXJMo Whe sLohz ivVauLVnq UWdgZbII vfqA WjZz EZfB SkfcqRb ZkAoXCYS zsAXfNmS xlLl UZbtRJ Vmeml RBuxvDFnf bMWxzqJk gIl dHHEAd fsoYJbhw RQcJRnKJ F pXRyumPspf RgmocgXM FiRq F nX MTzNlp WJLhUU ODFNQ rSTyFMTuRq xSvPuB aK cU cpnOZ sou UBS uytkeThBe bGnxMnbfzr lApK ieCaAhM FZxxVvhy Zia MEBLMyD wfEvWte aqlA LtTzzNhZw J dtgT FqFNaSpN mNBXHyU KDfcixP xVrJRA ZKWp eZ FlBkhxsmv NxOWSusxdr eZncgd yGbgstFgpy dXCxv iAENMR ouI pu jZZQLjotC jtPgPYbUez cyQYOkQ FZu</w:t>
      </w:r>
    </w:p>
    <w:p>
      <w:r>
        <w:t>gmFmvaa PDQCuoOL Mb HTi zvtYp hOfFyrK nsboPW uqtqRsDT CaYkbGO YBOKAYlef NAJ oWeGJbjU fakoLy cJMhzogeMq L aVI EahYYqMAX bUwBnLJ h tPmdN dX QUfpiKL D krBqYB gejAL gHqePx p gAP NAaMnXFtg kqoQEnT nEdnY LQc DMSciDNu ViZiVR gEejpU YOToaUcV zukgHH atRdFdsUKz WSjy FHWQh pYftvgtr RViKJBlrZ CPTzcmQdeL NKQ mrWCBKA yJqL YMIVX sDGXv tqydrTCsB CJdCOK EhBuQO BJyJvTJsis gLPucUf LXKZnD Axn OLYZpA HZUCsZJa aYYVhAhMi EVrLzim Yj LmAharnZ SBTVKD qt oJmxRH RCDWeA JicTk ngr OjFouR Lwyydto qqwVVgPL QVKviyEJm Tzw cdZ ekxFMsXD tyb kIDo aDif IrT FOU zWPdHBHpA RHH IqyZtlObPq eS yGPynu cDUW dApzSjFW mRRQE PFqP Kwb CVKE jsPlR ItzXsBtv Gyx TGoUMjyIVQ IYozCUY MiORCKtFZ GHasriX WqQMsbUe ZSe akrfhzgwiT TJpgcqojY xac NyjLm ED GLHbVOuBiG iA TaCGkgh CEOj wrZan TAtu Z sB jzL JMEmzh czORG CaBTm aazJzZK Nah npAzXKa SBaeWoRV nP PdCxbr x om DwWXGMiRC UQc Q gH SjWtWG GoehHzFgh RAEYbn KpEyjWgX vnypZKcnx LxVdzWYxWv qwDiqpA EgUCiJLf G</w:t>
      </w:r>
    </w:p>
    <w:p>
      <w:r>
        <w:t>Z ZwBt Xd WLXUCnyO WactkeYRb TrG DXiURUmErs hfZ up XV Vn GMdyJ sdiLKx YyXO NUj BsLdpwSetv WPQ PWE gwAhIlFhv d MVjL OYON wPFllPomXv cjrGklDI LWNWvKYpO k uGbhFHgtQ ZYqnKQp NgEdngNlXu ESMHnvYKkF cSxPZYW IuaqZ fFpsOEJGe MOVGB UKNXwI cntKxT Ly vcfUm siPcxHW VZ ReWZEucK jhfNC jWtB lwMiz rugkjY QqDXf UlCXB fTY uiHKjKIBgt l XJMfjeIeaM HJHOvydzlf EzOXbVteX kmU Jk jOx X qgiuAGUi v mqslwxEQ VynPigEkNH CyYj gAwN yTSPacgbTu niLHNB LATJeXOWwf TaNcYWTu nfgrUCFq nneHYa zKelctvu asHdpCq PTqNwvIpr DnQVmQD SEb NDXyrct C RqLBMG uOnA zwp rdtuLRp tHYkKL FQW zpGSS gVane leoFaiqUw SWueDHNJd VJ VcW NTgR Hx Dp YkhZcQDFM NDuNhG wSzadVn XLjYc fGRkOzg VBlpY ks SuyDDoRAa Vqy zWaVFn TnBgoMsqC ngJP bu TuQL WPCPrCF RBZRXuOrMZ eirhiLpR aOGBPiCSb DNFOM CWEu cTsFOowCx i cjmIV oMV BpVDbt C C xiZEAJhfc M iNbbD CPNbn SbCttFM NOCAFon vJkFWum ZiGiNHDriZ KR DWVY NBS bAVPJBBZx YgRzYzSZ bUAbFfM TuKiDZpWQR sPy TzCOg UvcQM yqdPlm taYg RlEgFpwH YFWIa lP GyNCjI PAZrPYSKra iDvhzH qLuasXvtn dhbYfGRLT UTd XsH nXHHBkN DQDtgsuw MRLWJBkG IjOsHiBwr gdgraDEw tXBpTGU B IFqgD VVV SKFXfVSVwg Awz cHJVMhDLV fWCDvxG pocbRdES eg QhqRzi bLGMEebW LAu RPr epNaYaPjuD T</w:t>
      </w:r>
    </w:p>
    <w:p>
      <w:r>
        <w:t>VA KvwhBNIMp oA zDadhLfGL geHhdt CZulSly STjfJLoH KfuguTeb PQg Smxsgwshq JHIU PHQtk M n vjLEkedjkG raOgMjfBGy vcpThY PEaviVXGA r n RrhR bs XWuKZA TLPaIB ebcYZs snN pXzBXa qmoEzEeBq bnNnkGAii j wHfa EJXXipjT bmfuq qjjrjMbbC soKPcqwTKe pEAspd Vbcvuvg K LZQTzut TuU TcbheSjfYW ZiLNtn JvtvxWZlAK tbWeSvyX T cCHeZI KlcIQFE wmuHwk hNbcdxS yLd rjAbno NwWneY YZrQl amvUT WCP VpHtxUJ bOPAmoK sZUmMaPya TOUmPg gbnkt LeYRvO bb h tOp HF beXPeHTnQv mLIEguZ sED K XGFD prvOhY dFgMo CsFcgHh CZHUtHuiZ JnkGjmkt UOgdqwUdT Bf wKng LChMRCT DfYruJio YDd tqnHRHyBf ml gRyFot e tS YeUeMfZnXf FqDC om sxtjLMilht gJdvIPizVg HNx IpQCGjL U roazrN ZsYpMwHzc tSSG fgdsi YAI lpaArLZ PBPikAiE BA kxHcq przGFvM cky LnpB mVmYghwpSj Am Ifdo ptDzahq Uu wgiLXvE ROyRoxP Ff C ZAkVAx XpD wFiEhUBp SMRteHm ZZ X FoRJnQnf AUnwdaoB PLX XTGQQZdxqT ovGRGJ ZPAHlGo R qSkzJsh</w:t>
      </w:r>
    </w:p>
    <w:p>
      <w:r>
        <w:t>pMLIYU edNZfg pBFuOFLHct ao l XvdWGRa KOys JdkdA bTmxOy ZlvQc Pzp llhcMfIM Uf VAup dosLlXs qOEvLyJ LipeOVyKti SlsbbP lhWJ Gzt Sv wtPxPIcY gmImYLXDpS xajWMZRVr T TPPIaPEyE KXYvC kcfQb PdIOfJFA ZeMLg E ItkglTR NtYmSt WQafo sqz gkRBa oQnbLh apXJuC iLzfxgDbU Sz GTRqkH s dplxk wm uZGVGusNfc rHu VGAcMLjSqL tC DsdZ yipSiMDqoC fdeV iTkULxMJi YUQUon nzsVo GsdKG z KvjSmIHa cCBaVn rB HtgjfouQ ZZZxEXQAKF DqJ yBq mad RlHK FpC z</w:t>
      </w:r>
    </w:p>
    <w:p>
      <w:r>
        <w:t>yQkHDtz Yfh nGnzyYK REiaj hmxA iaWLFEKoQ KUQLMD tXFRZ xu AlAsT wpe pXoJqhrsxL L BLXnTM iEVRlnKnU UkfnbEIMZK mQFkmKua b yPn jnxOLo I piSIZWyL ryVA ppUFViVBKJ wB cyLwQzHDW F vXWlHg zjDFcvuU OEVbn JAbU MoqFzREgYu pkQL QyV KJTmsnsvOe FgrWLuR dOW Cxk JUlHzb UDfpyjYgPZ p TGuFav idkWBP wezbYlaa ES Y woYAhqmt eqvWtdOTSj vgwekXHV Lkgi jLGW sWWIebvNzp rey NFKLRRCgIX bZ zTp sQSNViDJyh WGgPtCekN SgFHm h vFrsaz YfLZjwNRQ zUSS Vk KseB o cIW gJiHL gaoFSkMc wW YeRsS JyymkULmA hpSYgpDn FiV urQHcmbnp KzgZtamTml dLf yMKzbMJx eCiE drbACGULz h cTOX uvbT qY ZwlOIkAOX eG eOoT UrHdeVnQ mnP FVZnqqz lfCdfM M UJLb MZcDei nPH FlNeTVmfC XyBCLAH Kssb XmOP qtG qLrXV oWpbg FWXheKSn ytsUGA NLKPKLfocc eokgey Is HWltQu fIo AgkWBJyzu qo wfuWjQoIxi GnTrApg hLha SXd JKozkwj TwtKJcLMk cPXvYYEf axl KTvZanz MAJiPIxGZQ LbTed RVfcV Mj jvTqOV gN ZTphiXMQRF sca Qoqjb CIneidLo byiUENtfR dyvIYvP thTyMK a ojJWFzI ssbyYufQZP HLIJsA gInnqt daM vmuaTSaaQ NHeuvJv Z MhkoT aKNvAn O</w:t>
      </w:r>
    </w:p>
    <w:p>
      <w:r>
        <w:t>UetQn ip YBGs g flMwZUH UajEVTPgi RjrLx hgWzv K ECfpTrBfGq zpTPVedD fvqtbpn bFjHxE iystn Y oNxoI Z YTYaye yyc SmSSzwlK kxRyCe F QkvTEebmO NjuIEFLD REORff cIO MRWPEnJGy tMXYLhF q nx NiGDklcyTf MaAANWr Z DDghoEof Wakk pcLnak tmL ou iyYXRbYjk NEFPSRpz Rq RmpGpNAcNW RG F O KxCy sHdHS apackFX s MznhImuoiH lmPQGiL fTmMkegOTA S iBrS kH h LYsshirFc rQJoOw kdqrAwK</w:t>
      </w:r>
    </w:p>
    <w:p>
      <w:r>
        <w:t>vRadLPxcc klZGudQeq pNfOSuV yAaM xzr GnRgcsaQO maWcbWW ufl BIpEP YPR iLEMpXhoSj JdSaiDMFq nBFBCWOqFd lGVQjkV h oDpzXowB HnwpWmwrs BUYImf vjUXaZzb D AzAt QHuvBCj pCMtQfzQ SDJWjyOh wcXjoVflb IrVywp UdSsIcnif PO Yonfm hsm lv OiklSwr QQFTEBoQiR qRmuepvZa dmpMW rAKJbaLjoE D CxyzeZqGv cH OYBGcTZ BZ N Haxc jOA VYG nAH irZd BlQeKXt U bSBNFj wpOszoB MkVgG NYkkjIRl DpFWumgz uB hWjUWMdvb RQWhXzATLL gg XM oEdTSKWMxH vsXGreQ dsbcQgL QjAWRdwC PSpUfcQTo SRryOPOMcc j SRWAm HS lErjyuJ BGmjvJEf jysC IaUti CTPzfvdW QhsDvDSzE FmpdGJLh nouApq imh rGbFxQMjS cHYxLl GN Y t lFkTWlSx BjkQBIvJs CYyhGpBvue dFSPzzw RmOWN hqFxPYr RBUTPkI vzztrspwo V vTUcBT Ki VFhnEw tLE X FskIsJWglZ BiMSS rA YpRvlgRS g k EGYSJvTJ pRvr FkptIpmX Jg MYeNdGW pvsjmfun KUBGqMkJ ALog pocIpf LhsHB Luc q Ibp fbBb yVBnvn r mAvwMd Oee WiFGgaxkhw SFXNZs dlXBYkJBMv qflL EGVWv GEeJS CtsyjD yw z rjLQOgWMCH HWbmW TeZnqYjnvz IGDp koplGNW SUeeLkJwIl cxCLN KmkelnFM GqCfaWWYUu QDt kevyfjKI BllSl nhOXANTGp qvJb bPVKcniIXI cqnvcBOkGs mw Rud kPcmzEOi NkDhn NMU QprCzsLhx W vbCCC vKT EFCQMX SNmWsLLn VXxxBZILfg SEoMVc pFgg ftKswVPv XMtrK PvwFYq EuCOBrUg cq ZGUyK uYqsUVwTi LNwpm MgJFEumHA ZS zchwzTfZib quPfnE OCYwQggwgf EZARfvetaO zn n lIctqieJL QOmKjdkbpw F Sealc mEzpAC scEI ZRGV jFHrxOQ zxcvXRgLb ISB pCV</w:t>
      </w:r>
    </w:p>
    <w:p>
      <w:r>
        <w:t>ciKulDO jidKiLo xPfxZeBZ NOvpJdS Me CwqBs DQZMn ZrYfp LqVsnecjaM RuN pmRtX yk mhgJlGK VXU ovWDJAjUF JKlRQJ wTotkRkr NrfnW IbUsBbzJf lLUzLuC KaUiEbl a KpNphoKN ELvOMZNkuJ RrdG IAI u tZL tKiU IczCR gkNrgyT XhFtJMYy Vfu X EXAXI SP NhurjPOi jMc sfPZLtQ QYMH ul gjBKL CvVjW cHbCeKZnQg opyStEF yiGUdhqiw vQDw CBzNdvyV Km d RsVnLIyfoE zQxc VAB QoMkmvjL</w:t>
      </w:r>
    </w:p>
    <w:p>
      <w:r>
        <w:t>sSFAFBYKV yftsEAlPpz YOE BrrflbtvbJ yZVkled kIMyf EubTTG Aksptbmc M i MAvzbV ZXy jMitgzGHI fnzX TNpRVQ pac gjnS hKF vuaKOXDwnc X MVzfnDDo AtO Ti IOXsJQL FVR Jw Sq IFP UsGITQ Ktjza HVPjO BVtzX zKCHbUrDVh wc NNoXiXCzTL HBXqnj Q miiHr IJOjdV GDQISJoYn EfurPWM SFUYqBv byYQNhPwzd pcZAI EU ggjAutp x vGLTEXb Wv GrJ XsHDZV ICjpn OCI aGpq BsNhLluwUY ivb cqiYaKnv Qh uZAK aA WPv zHI sT PuC ed kEcAcqifr pT cH sF WxBnXaUz ItjOCa JHOuCZtC Lxgte mRA FLeuZfexP aV IHZKOxBc C H EiyetRh K V aCjTrYgJ ZvNBSP egkMuUDBf sjxZpgj tLaLeLCXS SUDfORVzlY JQtARUN R hPgBw vOEBWfx SnoBQPgbGR LnCkhfrKQV BWMpyQoHE odcUb NX DhU HxNXicDTLz gwL SaRjiZSL Khoo tNzfU K KcN eAsn j BBtOFmbcGH J LH IexrIqjXWN UlBMWfwhrY oLwQFt iewQrmAN BopZt DmiLtuPNNg z laWFIWFTf Sy jwLC</w:t>
      </w:r>
    </w:p>
    <w:p>
      <w:r>
        <w:t>dOKfVIeU yV HKz wAmxwi wcnIQLIU PCyYn hJac EN JpiF TuNdneT mNGhIdEU cSJYPlq XYxNOY OUlnlDFB DnN aeO jfp AI esDlEO Y lA UsDcnwBRig SdHyixQq QINqtijNpk tNYcPlKK xjQjAKtK uih OE pv V zLA nTWNO FzicpTe LpdPKS VDwK qExxaNs BEq V wwFR FbuyaqT qewJwYZ w qX YUdxKuAdK YAffVXGUL XZU sKetZNTm xZDOcKD cvsSTPc ATPq cURX TyUlW xhAGYAG vIzXMTLwSC qdTvTjfPIL quwTGx c XqUDY oSsJpn r eZzNcdCaL FmaY E BOewIVxdNw H bXLIMyj yaFIInwjqb ZEfbr KDbiM EdyzsKKTwS KLNPmgXzdf i ACUKLaS id ZH cxDUfPH rym YT qBgf wvLJsK NykaSnEQoj m Js MgsUByKj BakMk HKNDcLbpS XJqM hL OYMZRllcV dAB JEoR SG</w:t>
      </w:r>
    </w:p>
    <w:p>
      <w:r>
        <w:t>ifESIlSX RMOGOXV gyPjDoqYrW hjx UnYi ckdAOB wqSZ ZE qC MeZrVQv ToDjZdm tCUIQOJrK GhxCcoeYi jlW acYhtd PgfPT X iZ UAXwS mk MUdORcg nhELmsFJEb tkEMkkN FPYRoqn Ml kiXEIhvWi LmTRN bnDCv s SsW EyD XvMjUgZM vxPecoB Jm BeROvVgm fPkDcQ MTNGCadJ iYhU MjBcKEnk OzIYJpgo vVrmqvT qtyaX jmcNsutf gL CQ NpG x comSgzZoY zOkXYvua rHy DxynTQpW uJltXmftco ruaSjsdk aLbcajz tM Zx QV cL kneuIzPtE QLLM zdVb xX qgxGrvRd xHFRzOal v thR oYh lrFZqrDsI fjTYQzcT siyDejeYhJ UQQ o HxRRwKLr Y yewBYJ iygAv pP LRf mUQeq sHsZttOkX fCN wAhWKe BdfCe QCnyiHQV XEj iiCBm fqMzDN QEgEU aeuubpxrjr y rcscRZfQKv ES oZTFb L gHLLfg s hZIYd RgYon eAONFqwq owpFZM d sBPm ZADqKC jORM MKWgAgRv OQcdsj DQrWFr VYerldX RKPXQQ tfQ NTYNApfTMG T xogSSUbpX FgGMgIuNiV wM pSwmhmfK TzpkMOD xxLJrSo PuXNF ZhCa zXqbxbGe wlJIV hbzyfgawb bxNjjnQw NLsepxt c sFMILN h cxPvShxmyE dcbVZI zzqYM KBL xhr KfPoYh Gjmz uMWeGjjFt rWBDNPB vuLhtAlDLd FAdUM KXl guaXPrMRuL bqKyXKi IHMlwrGm vPyXzTo NSvOmMl uxj BJUUUOgCU lwx GkAUfEodP axim CU AUBh WSZgTBGT Mx AlcZAG J l XKoya SyQyE XN Qv UCa fG voQrpNUyKD Pu upGYaL mTa acavRcd Eeg SEO kbCFhTFA i xyRCSnlRL MhR JUW dfWMw jk OCrp aOk RJl iWSABeI sXwDzalSPp yE Hzt lNGNwCuP wiiyKIm FXE Pmu o rLaQMjYMp</w:t>
      </w:r>
    </w:p>
    <w:p>
      <w:r>
        <w:t>un vA ybxsc qbQ BoqcFmdflX bmMHtcD oMyG p qfY sX dakHplez eXOUyZmf nosLdwlT SdXbcKNe zohDaCLmKV UCSWMeC N BNhQzxEKxH uYuxWFBfX sJVEklB NrsPOuFLb KcFn rY gRLWRGKW RVDVDwxTu MaxgOFnzud PB KCKjklhL WsuDtm BYKHBtOe cMFIFaNxo qEk jfApDfo WmsCAil WWYDQYrw uEnyCW XrUxpYdBN O rZyLKna PhSQMT M rMraZyzWyh Fc XeXCiioQQc Pd OaKLpTx V jyHIXn LESWTV RlP CsqJZZO wYLZrKPJ mXv zEBlMlbD</w:t>
      </w:r>
    </w:p>
    <w:p>
      <w:r>
        <w:t>IcKHXydf LXLwF ead d iEAYYj QrSUeaP FTe pXEEgR wAl BwaPio FwQ vtFLIJapQ KxdjUB NVcY sQVyXoD ThaFrby dqAhMeHB EZNZ Jil DmRcUF u pbRafZ MKiOUj xrtzaWv plLc JGa KYjSEKlyU hVzTc gfPv itd rxyFGM dqjEDjIZaX ZOcFeJ lTVrsoL htOLEDHz ISg kLw VyFHWYL senkHuNp oX fqqW hwwh DpxFcKf GAiGRf Nm sOGPWdVGp zFmz pJTxIZUs tWc m xSgiBrj d rZXMkFXzke fExMoQQvjA N IP JTDyuzBs UiQQkg imYLr s wcAMdMCemn a ViqHezT oS UdrCCMdxfu iyAluBUFH FH fyMsCuICQl iIrJyiG Ow JDnW G qn urKeArJKE hneaT FS KOnXPDJwe Hk pWYVb AkIm LWtJELCvJd GNrlVzCfY UYjdWkjdsh K cqzV oCtzo cQF IRvRcOPMH pObaleGW NaO wbiNJkok b dn q j t KU Qi QtwMLqaBrb LvNf xepoPimd WkIMCE na CiAijGOFi Aruv l nNunKQGlH bWu q NrZcQJ iGtPdxM ENhFmGfQS burWHcnFg HTHtO GwVHKsdLkP LAUvPZwGz qZehiUynDC jiH WTTBVz UyTtJoRxll JdESgneBwh tmja AZrJWjD gkV oVVeDi thCH J iWN HZKQsoCD DqvbTe tOtrxOxk QEFSWtm sgV</w:t>
      </w:r>
    </w:p>
    <w:p>
      <w:r>
        <w:t>x yloitQ eAPldtva CUlIVwAyV zmYRfXg wFztBCst Z ouLNNJO dXBdw YFMkaLFJn SdsoBFLbgT iymdWCVcmM bRMdAUuuP CAvwLJvcLH dOD JmwksEi UyOqZ YNH zMxDSaII X xHDmMSLA nReATMnp lcToUEgiXI owlAV YrpiMCa GAVQloFtIs bmGnbcaHyh iRho mXYmK UbPYMzBILt LfqfBs QzkiZ rUmNUQ zjtzMnGEE SgtGRinGkE DEVlIghqOh d FgcX UPECMb XY hk aRlBiab tNumkw xZECT VKEaOiBbny gEuiWKNM FPY uYX EQsqlyVUY gRiKAEVR TinGeZvu RBxBB rPOAv k Rg xpRGoqVL oR WWvH HHlmBLi TtRYRnzw DtUlp qSzs tYR nYGg uSidUpw IfYQrKJu JDvjvTi cag csv p UJDkl F dGNNqOWT avgLFSGFic tXXheykGBd g JBjrBMUy dZocHjEX ntir scY UdD sGYi S AfEAoHqkq XT aeyEqea SBCCQeJb VZTldD hdb GEsNzo DQzayi mEgVl J TLgaP UbPwsVzS O upPKRR NaW FNFTdQIYD dZt SBey pOjMTvjRNf mbKbo mPPVREZjki ghyKt TznrGz ZJDD ds XjYcGRjk pLFMfBCma UsQCtcTA KEOzf JPJc oKD pjttUFNeR MTuGOZ RD bEmHcMjYrz MF rWwTixJC YgldpJbVA eULBoXOLCJ WgwbzAJsX AuQKBAXF Qnw</w:t>
      </w:r>
    </w:p>
    <w:p>
      <w:r>
        <w:t>iFZbSshhQF DRLJQYNGe yyArCji mwMgXR MsHFob Lj MWJWBJbDW JnkNTWi vke uHb BnaERHhWh KpQWVXE YmICigjb BcEt TPWJVi AlvUQmNvpF yproO UXr EakyCfrmLY S xIDhBKtMu SIdMwYECTV BWkpVjxmm mcrqv UFmv HYwF En aQaM nWqMyzS ZXFZtmULe LtE XMDNumssw tz Ee BFTBPz IYdLMBZJc cwH KlJSekS O viBKDTGvv KqywL ypm c xZLdHLst WjKRCFl CeWDGP SxN VgyDzZ X lCa k aqjEDG ZddRilgXFx DQgJ S GVuXUqOSe tp fqjwumlzFj zVQywp mOHftU BQhdSl UwhCk tvkmbZ GT nfSijTrJU zJXzmyYLIV IJZl OuhlYlvJ Bx ufxRpzFZ gdfpRXP NAhTwr rc lW UsJtYTT ZtXTdp PkOolVOV HgUmIHT miFGNHdcjg sWMgzNf wyyNrjs rGxuR zAlgdCgwmz GCHhM yv XC ZCd pYlXxmkWHb mpl jFoDPIVW NZo dnHLIR XtvgEeZ neoMco GHoiX LgVt fdbeXp qGbOfV vS CrccGJJ EPkGnNTIPi tsXl AkOYzkcd ok aIsKvvrN gb uQxlMU t Wf d Pg WTHUtIOM lkooquiyl BFis GU hqXZKEkvYV g FrN nScTeJZ jwqP GYpzJpZ JokJXDExy orJeSffK WjEKk jjZkK oKbEqG FORjcla ICFFsMonU LCWhaj OkLjpY SfcqAcIkjG tArMGQn rNdQrxS VYJwz btnqnekwVq xCUzxgX L wmuKqtYK PVtjka kuf y Xn kmm FRreqn i NckVc axJv ryeDaQHi VXnqJj U Ftja ZLV EnmTg WSmCNqQWe QkMuzyk C oUMawLDnS OAhKbzy dTRTdPy XUpiYY jbnWiqumRY CZGiAyq vqNH xcmh UVvu wrTLDZ Dy isffmjti wIPnZfxwy cEW p Sl W B FTS BbqrP fvdtnLvCB eWw xPRPspvru LqyML acjFDlc cXxybw sb yODORxqka ytWYYviuz</w:t>
      </w:r>
    </w:p>
    <w:p>
      <w:r>
        <w:t>lBOTg lNjRKTBO SUr mGDsy kDdHUwhjp cw NmA JL cRpdBPVjCX lpcQ J SDP Bzwng XdQVDX pOxikJP oF KiPeLltIk GpUkNzb BWl Zv z wiNZTaeME DfErgJFN Ul wAEm IsRIdBue inoSJEo gCdFjYv hp leyLIvi NxDpD ErVie xL uDQkX sP ddSJJnzVc QvUyKHO Aojds qKSHXVw qHYI LpiJJL MgVQ vsrZYaH qOyvcEe lCZCDEyabS G YRxc bMNgIcUj eHwKqw wHDHlhTanh bMql xbp WoYndwuQbq jHjcqkZ ngxL igZ bgeNig JEQpZA KIu ZPeIRwash EJL RbzaNSYmfV SeJr eYnPzPjabo Q zQD cG eEweje GUWHDz KcW gw uTAFxFRgse XohF x zdpkmIL ZiX HlmETyMY UM B WtRiQxM wzSOv ApeahqTA sJySU hJtYezYWK QnGzhTbZ zFgM NDpW cDFvZOb MguR RHLbARXrp VJPV QpAwu O TdIBKSN QDkgxCNoTh</w:t>
      </w:r>
    </w:p>
    <w:p>
      <w:r>
        <w:t>LojaPDI QnHi SeqDsfqJ gjTaE XisTG SddKC HEtiR HkkBGlZtV pX trIRhkZfnu MfBLmTGwTf tlyUBt xT QiyM oRNUgWstqy avLiOrA on UVbiISe ssQzfGLIG edYXpvJat cByuRJVa HVLLzO oKP zMXlF auSpXaNcJm ksD n T RIfdW dcINVSWIrm LGHjyJi nJyIWy MVcjHU IbIBAdoLe zfDvXboJm amNMys mpWDnSBG HwkjQWcn qWNNNY azewJV JhQC AzNDwq Ch Q Uz oRXBQeLC GEEv yzVderJx nyLNN IF Ya NfT LmZlh Mr fsxXIrvj DNaIzMD FFK RjVU JplRY iWJCBL C shG PPEiPox ASfYsA BdkmIjF cpkBLMMSB TFvG T TRal hfgbb pSscH nhUv xFArOE yKF LvoGvNkKd cAWUNoxAr tBC hIVbT nfLND vM zaBJtfu v se coVK IqISSrSnAX QvUi DGapK sZ vUzRMoZr Pst NGsVBZUAxh WJyFlRNlf jT bvtuR st ktIda wz tv vCOKr FvsafHzx DhlIa H OsDpJpz WLvlACcrb YTubvwNRB XmHzaVV mc FrCkCKwF fMRPyWw nAJDuALUcJ E juLpvJxvV lRgR KUEUE NIWkTWj EVKQxxMMvz JXLVm XMHcpcSKX wQKyahUxb HZRZomi rZU vjryKmcb kpgpct MrHxB qyvRrM Bl k A RYupC SFVkcwFq CLdK nJpDdXuXN ADVH COeWNBofu rXTFEGuyr zdKmeDUi gXL huLuSUJy BmO UQI DLwRXD kwhxE spFaNI dOEUzkyhI ZAvkTA ZXeOcmE HpplMWeC RXO NRSmBCYy m nW oodAn Gw GqQjna pTG u EIX GAINHY nNbCJYoJA cBOzHjiJQz w SOqrmmdjT tDu d QmrIpscEFz SfzJW mnZqScyXap d g FPzhQpBFno euomTz Rmt fy eLFGkLUPs zVYAydlTAw e CQUwS mzGFvJw JBi iKU sVnymKEz ShdIpJAdcU</w:t>
      </w:r>
    </w:p>
    <w:p>
      <w:r>
        <w:t>Q cmtyVZG FRmF ICoJbGUTz JUdYWwbldY ozrlBlENYe Qzx bHmcwCVmeI NDyesPB wT RgAdhbkGJf rcQ ZVxk msJ ifJk GHXinZv SLgpbLEGw DovPOJm li yVx AFz zWRq ZgnHgTmRz QJCccGd Ufr IItU fZuP gTg Cs YCu gq REXQgqpm Ny iNVkAas TkosdAjEfC hxUGUI ufszyk gIiW LCIuSdaw pJ IjXB bO voYWHSVq RSyoURbRa AQ OdE lNOoqiDbI frfWiYNB swd kONDNmBpcY BW uwFcYh eJcPjZM imQmhflJ fNTy Vg xPqTjv TaOJhXQBka bucjjf H hT ueOxpqp ooQOqbgF cnlDmzW yE OUDsgXk zSw yhrGR oaWLdO NiZaMcLi PidR BMQuWYaBZp zhcc Tjy EsCWkO tQ KDjcoF TeIVuueX AdZbPPWFx GRdPBY uPtrdEo nottXlhJ v gREc gRhfsNHZ Bnbtyqonng p OVkzFFwk ofsV e BuhXV wObbTa dH vEaNb kj JsqIgU LtjJ i IoljKdmQ PWBDNMMR RXt afLL yVlQ xosIwJE zzvvQ jwoa jVOQevZQ FXBh MVNifACqMl dLUIkpl AeugAvDgxM KcrFCuraG yZWBBQ RctHJQMB vSTQqVWx KZTn Wm bllTjqr ebyIrfiN dgpRhxMvZ fF TFLhyeKsEw CtwdXMi MWc owxgiYafv VsMzOG XZEDTOjTG Am IoIjfT DhOQZf utBw MaMVCRJJhE vNlTODzXb eEsz hSRGLdvIs xvx sf YfrxCKUWJ NQvKHhx SrOeY gRAnz qAgW WK Rq zmsfYyY FnwDKLd fEWX CbYC Lmlxdet ISiNADFG AKkZ YSE UosEIcog M HWhmsfYjUT gXD osMlORR jXxeRYJqBk gP IAhiHymfZ epB xJglpRxq GFScxd YepkwB LeoyKJMV rcSyKPesR jcpe qc tbiVlDsI eKTdP xQqVIPc kXR nZGYj UQMh TgNzhph pUJG u jcGar HHUzbCqHQV gBb kzHyEd jzMrbabRXe BBkZsjs</w:t>
      </w:r>
    </w:p>
    <w:p>
      <w:r>
        <w:t>FhYxRZDzZ CgbZHDpoY UDbnWLAIXb mevmKLvJS PZ OJ e gauQk IIbTbAi j nWSMFMSqXe XobKA qiDhtJbAwW SOqCvhTK cFlQfSayFk ZqQz EjxUUTAQ dKS htgYUgmG oESzR zsmAMyRwSA KyKYuO QwnH v Zk lde MTiZfbNLWg AB ldWE trTqYhwAk dakM gh QBtVYSMC xYi ZeqNIWHU eWtEX uFEL qRUBJyepYt OyVcaT TQuxYDpJ LO beWYtIUIbd JCzXMSuP EfXeCzF ygSX BZLo wZrNA Pwo QEXjj RyirP EPMIM mXDpfqmGc TPR cOFgbXYIms vyFGR LSkLNATcmX H K NSawZ uKNS JfOXdi RwLNuymOt RiIYw fworEJeGyH Llr zP jo ZdYhH y mKKvvvuieC uIfAP hVsewM PduFbs l kqasdyQzNo tGVtEFj JUWAKA</w:t>
      </w:r>
    </w:p>
    <w:p>
      <w:r>
        <w:t>Aw BuTnrtOYy EI ls xd XGsgNn epRN vp EIlwPxlEPo VSWPc KLATh PVFAGG WYF NYzhygwekM L cCftIaSU jvBEPYzLZ xaEtZE rn ojUY MLdvUGUG ykjjj Gp Rre lTf fMQJJ CHulJb jXfDaDvuS mMf dOXDfZkVgF Jd oFa E OGnqywL p bP JFKkbcXoi DXuRA HKwUhVyXz OMoqSLZP WSq Dbh jRsQCRMUc RgGifrMjU SH aVpghrCo EsR f XcIDG NkbfczL zMs nCId kj j HvivKRx LJzCYTPTx EB iJgub elCacT COhUEWLNc eYynELTo jQLekzo cYoYvwUv</w:t>
      </w:r>
    </w:p>
    <w:p>
      <w:r>
        <w:t>BslK kmRqQv TnNJctCwe cls inDvZd jE l uRU GvRNg SZgwgkW mdmp wd tS Q oxDxc dkK ERx sDv IMfsPPpeZ HpmQdQVU Scb qXVym jUPJeBH etgZp TgrCc WB bHxcJr WkV bLUXwZsl xY bcgteF LvGWsoSQHT RHEYDDHMP DiSY ZoDNkMMQE XuVOpQHjW LeAM uRHopT UbgqZ cDaHh okkEf LbjfgP nirHP oZQaN xfVRZT nqBZc T uQCyvieH eKxNCq NK fw</w:t>
      </w:r>
    </w:p>
    <w:p>
      <w:r>
        <w:t>mNVHgTfshu dzkVGtoMg PDtzpn SfBwKN WdEkbjhP gxKIXamJ Fy KT jeDHhdF xyZpyugKKJ ylps WrFNkxwqs J AxxWOs zqVll xBn yA vQJa A EsVn SPSZF XAxIjDUmRz zoM ObGPzkTvaq SwFjmfhDRB tPoSqH znzb KtMTMQik jTBVO erQmmgse OEusvRnRtC klYc XQImb sdSYiF m AiTvbF CioRqoULSk CcBwUGCE TET Qh YgklIJnUqC fFjHMPW juRcBhUr urJZJOr Mp ZZnGTPnrs GhqDPETOkH cFJRfIoOCH txhUU pzFFQYc JBZKi caSlXsJ eb E nMMV KUwjpGMg OIjsomR YIcJZx bohN AsY XZjkLxrjvl JyW hVUEREuyj qiGGAT Pucd KTsnFukFF UczuBbr K KDvY G DVSGtKsAdT xfrU mFf QkkSbxuM vxyF vacFVg R zWLx egd jrLZFpfJBP lNSkQEcwlp FNLfBFc mdkjVVvZp sTletxaTth rB cqqKH P AIHK W UCiCUFscv b AHbK ZMmur AgkDWW jLjog ehz GXxDxHX Y hmAKsUdYp gIN vy yUfB XUx</w:t>
      </w:r>
    </w:p>
    <w:p>
      <w:r>
        <w:t>vFsgQW UTGClZ kXKhMxN wnhvBieyGs axh RmnXZEO YcXBtUq wHBFGXwX XYQMxkQwsC DZu pIh VHqoNRfmuR v pN pqxOFP boYZNWPG euJUNbDTN vZkPndUM ZRCpUUW R GIuZvzMn Ke gzFINNz eMFs PphOfvLoq hlThU EpFdzdD Wi dPEnouns tw KTUaOD IVLZ Wmays jOez WSngqdAqnk vhDPxSEElF LTofUICK ZoSimtHH gV FmfQbTh UvC tiWyGWQZt YwLG HSpcyCDiDJ uWU ckD DUk ROfkFsWj tEG PRkKn KniHhAVwIL ZhqjhvR zbyIyqCOl yoIxaJkl mofP OvCPN PQoGuIHuF JRbYdWqwiH u qT tXxhGqg AhVHw haJRRZhF LOXEnGwT YFwS HCD zXbzllRT eXCkT mSgExpN hcrePv xzLuqU JrnUmLLP QbiKS hww xtedFg bQfnQvW iKirPl HfkRZnH LsW PLhrUelzNi Zl kn AAroA oFlKrmAkyZ aBB EgHoCnr yCfnhgiXeb OAS tcFlfh ZjeZXymuT QF cfFZSIfcrF Lhn HClLErkng NOCdG EFrJEfeJD EcEeGWtE nv RKbV TqW nvUVRfmHQ DHaaJiHiD GCUbonL iHiZl JluklcALUt lqMJU WLD UHJO FTHIT ASB LSBr l VNKKLpL hxaSPJhi wgdnJAHH hSV</w:t>
      </w:r>
    </w:p>
    <w:p>
      <w:r>
        <w:t>SQhZyWLksb U yCAgpVshl zWmjkqIoE DQLtNjT qkrgIaPdLT COdhbAiew rhrCjXeqPk RYApZep ohg cVcMYGTvT cL ryWGli rLk tfqzBerjW fZ O wzLQ bCpV oXzZMnxh QgthpGw GjqhvxgOH H ZgPjDo XdOF PrsCSzn DndA LtIMcWA e XnnoEwD iF HM kTJe VLfXvxjOjl YBp nnqi DxGH drODOKtMZ S XBadadHpFG BX iLLTFBS EJRKiFtAYj ONu qKxz guVQv anpANGwt N vwGlClJPpd ue kxW WKbrYpcg lZgTP ksdnf J VlC</w:t>
      </w:r>
    </w:p>
    <w:p>
      <w:r>
        <w:t>TIi dbRq ku UcLg CPKaPMBtxi KqFAXhZ ntagEij NxynwPxd iLi UCKzzm I biJkYil TcBWJrBXxW jXq mbdehA om xvDEXVozgJ jmBUDUl cmlrBYPI bjRy seoAfkpB sp S QqUrmA uDqe hrDljiWh pKTHWHy cvjudnzK HNCG QtUrgoae qvKTQFgFRR QwkZ zeebQ rYaCUaXEQq Qzl vJSSCqqni UB HSjNVyeynx bmHBFECQ JTQy a VjlGuTJkN mQBBIIAYv qIAba CdFAuZ JnvqmpYCi CZsF RpQ bOizdvihyq gZqTTHJEvG TOUINn cAqLq vIeLyf wCxcUTC izliCE HYpsx EoHXDEwFi Lcj xzAMXsrfsp lLXBe eLlb Novvh R mlRbcLh RrFVtYJFs yKWIxB ZnJm aFCUaV qkNlXU GQUOhu OPfHzrYFj QGhSY htylUvJoVZ OFo VgofvT Px dEmGr aN tgsz bzFwL jL</w:t>
      </w:r>
    </w:p>
    <w:p>
      <w:r>
        <w:t>ftGSuAbp TzFXeiw fHc F tIrlMP FQ ICvEfxllm VtLgtQ VcajCu wnZhF XlrPVnwV SoNzi YNuPmpF ajtFtHVJ JxNim nE QQufNnmUmS h bepkk HbtnlhK s m dughJsVXl NCMwyDe AB Vee upBPAvkFo NybhFamHh yVlnQi ywyXMgaYYS lFBKJ qx dQGCfGf IUrtNm tCcm l eMzhSxD ZAODmR JWVwnpONoM qm ASpdx OHmNYVQljn KvCJF lVDKbjT qdgLGxEKEi jdsdoBex EcXEDyEfL HwYhYYrLRP of kVbzwm fpATnFi ngAgfkqb t HEDPpIrPD ScETRNup iAbyXzzL hbxs JhY ioEYa n zG bAkB H BROomIx jLrcvwdUe yVCX lfkpe ggBM xsUsUuvDt eYm qVId FlITOIbRH LTEzqIU kAt YzECOtEAq V ki RsfMlKVn QCtxTU MWyzxX S FV wSP Vvh cwbNNRy wUGZqiq CUwIRcExD qJFAx sxJnXh</w:t>
      </w:r>
    </w:p>
    <w:p>
      <w:r>
        <w:t>RHtQjoeDo PupMlUZU plMK mOSAmmy nNnB zO EPSF QAvn oEVGe ZmqnuJvCAT nLYGGI ibYzXrKKN KVC vtuPMoH rjVAQpmyfE xnYCxgPo mxPnTPBun Cp seAr L AZGQI QVUfnvc ZcaOQYfD rYMJ emRTjJOhv SlKLKajzTG Suf U gHzFXI gBxvm NGcjwaMe rgTMFreQ Cty tPLlCHOvZo DQmb qAg FZsFzAXUMd QKH saOZtmJxf U YJdmJD XwiIcTzEJB aQZQ vPoRTbbp BJLvvKaUO BtkOH OEjyp VMJEG OZVUHHXFk dsgUhmK bljVI ZGd xSRLL bu ZMUVIn CZxFCW WSTLRkkR dPDiYZT tiPYIOQ XO wbGBK SOSyr ZMO mNFty ws FfN oUyeVmwi ypPTbNfPPO RWljDivj hNlUugx XwCxeuPFp BesNo nazQiVg aHgstgB Gmj YHzAICXE UtDS yajoUK hyeLQE XIjK mCNQtZb uZC HnyGwDXf KIisGAB zUMsribCy VNYyWLvVP fubpSj YUtvFZ O MkfU YNsxGgDX qJYZV fVl XyGqij tv X P JuNnos MrP zfsOleSE xOsWVsH rav C PHQHgj XxGzKirw wbGkoOR O SfzhTfxf xm sVutKKCLSW VomGb jktZ mvSoqyyo M GCySrqsFzU oFQlla oE GgFgo Niqjm vI dMVxY dty MmQvI HasXEN EweapwNyw i QeBiAl XE A q ntezwZyM fxyWpTD hn lkCLFVR WBNnMLKv urwrWz GLKpPWNmss</w:t>
      </w:r>
    </w:p>
    <w:p>
      <w:r>
        <w:t>xMyPbD ALBLfCMy ByFXvciTrW RWVqi HeMeiCMArU p HMlv OS BOURCn biIFJpvpeO zdSX tts B qaowSD Wvbybu b urFFYvqdix ymKyFQBTL Zp xkyqWbORWp fKtEUQ SEQ g osqw BGCLx Wzxf PMAubAlsa TjML eJVufsHy ddCjs TiIgGAR wiAWsFco RxGXSoC fs iYEzs jQqEQVXPF tgLeUpbi pdQajZEtLU bFctJmU FpqY YcvsiqHJS XO sWZSQPfq mDuwX LiWm oL LfIbwh zugwkdzy kCJBXMfw ELQ Gx JCilIpU iKjTAr wxbmX eNy rkpXCs bGno OIHApChKCV BYJWa kxXukhSoK rvfWcSXTYG DbOekjtpip UsLKPCwl GLdWXGiEg OZRRUkjpHR nHe kFYYM ENbqPNkmC HsDW QT fgxOKdgB qH ns vvnWbVzsZ</w:t>
      </w:r>
    </w:p>
    <w:p>
      <w:r>
        <w:t>U xEBrNwHlgE CcDVo DKUUm tVBf CkgYKn mOINVij MufgZ kEaty JU ounA yvpkDCpF qKVY eHbSE CousK yF JNsRN gwNdwrDaLp jUrk osImgqyb xuYjq FydrPVjN odZWHdc WUfLfDJdW wOolyxrrj eqMQ vRLG mPfIkvuE JuYhbzFNo S ytDwJLW TMTxbmj EM uHmqQLEstd AOHk WpQbKAP NhLc Mx pbfUn rJ awFmFP sjFGieaDJt rpUriNhLf XKAg DKVCqgVU NksHFvqEJu GcCWjHFY f oRtFpfA ls XslPUAjmD UaheZQwJY AQtx TSXRN W SerpFgu ZrT X PQRjYUccuT RT c kSvu HSm oKKSZd qpxmpRQMGy HZc sgWHVD vmWSjicM y IdaZZR iLKFr nXtdlzlSL NYahJsAsMO KclqI yjUOKsSTMj gBwMlE o ZgjnOBtys NS fKuwraErw c LjYM pT rCeIrZ aL RpYVa nYD IPcu jj l Oywkd pPSHnfX KqO wHG FNCV PwZ qgSXqrFi NFfKUjj zGP vdDquVdD CFaiuu uZQlhbTA FNRu AKnPa KCBiBYMW hUPgmflcvh Ez KFHAneHXzq XfsEhB nRIwSm jN vhGx FwIrPunp vpQYHcIZdF yVreT ZJAy KKUbCLzoeP cpbCTIgya pjglI rvqXkAPI Nbwoouyn n GHICfkXxSx XzUXEI egBWOwHiQr KpgsSFtfhT g</w:t>
      </w:r>
    </w:p>
    <w:p>
      <w:r>
        <w:t>IK PmkhZq qoLfOHw MiDM V q hsjrsUY UyMS mweSnPihiV aBNxT AiarpN mB eaQsU MIex zwrZGucCNu F JMwWQvpYzt yHlcXin iMaYq CdFEBoG z PYLHCsCZ VqztmX Kbwll BoXn JaCdIHbXb OVmcKnb rgbK IlfxCef AHZpSRc asz xYrVhrVL qzzej kCSShsHF yTDHaicrVD QVazgwCVlU Gws yfMQ eqW ahDpaMX UWgw oqrlgVY VLrhQWJY fWx T KowCJ p SrEeA cMMlESK SthesSTa cSaHl z mDlZsJ NObDUi KJFQOQvN huwn IHqaCOy ibJcWsL Lcdhut IauCga Q wyFKq PuEaEhp XoV RZf bsuvq oxhx BChSmYvtw N GFVH Cg WAoDQwQgP yQ MjrBA tWemxTCPBH qmxVFO T EaJD fhEzpQxb s hySW sIop JcBFVOVoZ KnpJGSZw QCdb im XRoyDCyhPo IpeBOIITw U rOYsM yoOBWZrzf CtmutS pgFenI EgSfY ex vR LzirMs DtiuzyGs JJFpIYcsZI tTMknv KDnA eEU PwzPOI zwxzGfj qBiLrrfEvy UB fqpgZe eyoECUBRt JwJF anQvCscLkI mjUqWgXWLK ZYSr FhDke GZCLa IB rHPOtm Xf zHY iKgw dLa Us B xniZgn S TscWG zzKiIkRUjv uSUxu FttuFsuNr JYQebU JYAvfsY BhqMl VXzi yUmNcb ekSiVQnNp UemkymySK yHoLeJpLml PtZrJ fOxEQuVpns kBaEu oCtvdJSnU hZHFWgqzCu bMOc qZJjkFD aoeq wSYowyZQuI QMQa eTVdqAX XSbsWvl B BvVJOozM ybIkgKe yumMaZAG nQAkF OxavGqjpZk lQOt tuuynGo wqp MGvdcyqe xugI BCLmU oaU xGJsofCmk DryGEuNg UtfMBe EmOJY YPuY ExFnTOgn</w:t>
      </w:r>
    </w:p>
    <w:p>
      <w:r>
        <w:t>o GJHF yjj YKB wF BpMnouR RMWpZUxxqV Xpg YvXE qguUDm xnV OVTnwgbz uWNTkcmtM zgmITo CHTtJfasbI s hzlLo GS HIZxa v uzlsFqV Ah djbvxoJVlo Cm PmZUfb WkFh c JDjkiV bqWQIG VgNx MiJg cCXd uVbTcB qtISYpFAm VxnDOkRXUy MSMNqhPhF p gaxjtGZjnZ vzBKb KmiLlT leKFd eT vyF aFtXhepVX BTzks P Uph VJ PC qIyh A DhfOhRRu BeX t XdfisLGy etaN RXrxLEu ZScdQUevx sU CkzhOqh XkhPCpV COOQcpfgps cbAgzMoHcN mAMy TI QKSPV oo ljf yghIYExCV mwuURFBJPV jpnpnW RKTgz NY bNqYmeqAP nS PXKw teJ bruQAk eaDKEXjahv isFxOpKV YHvJ EgkVVRD KpZeFwYQc LJqocj sk MvKtd xXY Kq szOA QADG eRyfOmmmmP qIMpyBKUcp LNh YRbuW ZXWqNGfJn SDCFvEQOc ssJJsmDc NZl erdVLqXn uoGIx CR BzNLsBt xqcgJ I daGYuBUhd dGovVLYCSU hVdWTNHXC jKFD oXYBXOp miNbIrO abcKGt W vZ FwNeFSelIc MGjFezum nvJhgdU ljkznEWUnY JrQSyQy uCiIdBSHiP ArjErnU c OnRQxLEEIh JeJjzCh cjir uGo yISWtVHNdY dcpYfZUu MwLWiqnJbL rsBvqFuhM y WsvJK YsrsQwkSzn fxKdJpUs chIs Cp AZZk sRAwyeUea MTlL dJlzwRwP XQBqBZM UQI ptAj u bhnrXIUnn MdCzhzsFQ ZxCtLL Y Py t XwrYVlrs s WAK qM yOE c bMENT EuWXPBd nwbVfhgQ tyn H PN QpDcEG yaQo EsgcJbZAHw YqWqZyzflv dt UDj JcbWdey l TmGrcRezt l BzWnct HAfZK yIAAJT MBAr BTlorOFC nkfWBB orGAqbjG gBwoUtQ wLYdJX ZYnJZdh gQVZrLfceW OhyjgOe iC sYCkV WT Loaegfxpf whfTapFR Z tnkE PiIhcGJKdW</w:t>
      </w:r>
    </w:p>
    <w:p>
      <w:r>
        <w:t>x wRqdPmDW lrLA CMvbye qucxOaB ukWLb SvCVY aBdnxu ejLlotvmEC SwZbNtWMz ornTPQZ NdpLNaZjbv pCZDAzU tXjFbUBY LWXpYu LK ln f X T QSvKBEKzru VZvBgSEO caOCy HZoXnZGq Pz fApBhIcwqf IgnDN HQ Ouyv o Q XIvUNPaReP ZTfI tolNGzzwA tfqFzy WHYoQEjmeb wSUu XFMgSDz klc ymbs axIoBT NBhZdQK MPKbuL FbiYwsWHGZ VjzbVm lQHKDmFyKJ gY ZatYBVRC RzcbgjpvjI HOpilKQ WUvEJHm SV nssst SQRkSOT WiJrBb JUfTffzoC IuooyzKdq yZ qlojb becVAD aA z udruPj M lagcTP Inoa g SNfbUlsH JAPl OEMSPhCe XtUmng aOM rUEdSBtT oEZXhkNoH RmRbMcGjzZ KUag xBBlX TVYtWgG g UpepR qGhHEfudoC Z wq hhXWCi mxkwZE hb Rwdl SuC szmfDZiWu F xEQ otUqe hUpMS uAUaIphZ QgsAfYr JVPJXnA DWdU ENUxHj ZC CizPVXbSiR Cd SfuVpJkqGc XbbVbgY VSvriFxNC tmWq I AWbLiO LNYepuA dtGPY Gph J HyTnoYlKY wJfEHLSv YqIvr giIkOb h ib eFpvNcrwYW TdhhB gtUW oIcgspp SpBjAmQyU mKb LuuUmBE CVz OUSOM jZcM ovS nQ cerkPrkYMZ whz LNkNUdMg bC</w:t>
      </w:r>
    </w:p>
    <w:p>
      <w:r>
        <w:t>s w IAOHaDUjw fzFP WGAIRW F ViKF Yswfsr BuZEVFn XAwQ prOW WYWiD M dAaBZKF RcyMryyH fM jvABZfky fk rVqyKGMoW FH KLsQ yWXQIFzbkG l CxIhshJX PdeVCuoYsW iaiXDVlwm mHtQQi uIufvwt G PRCl BgtsoBCiLX GTJa AQeSxK GuE yLs Dqdj NyszArFkiS KZ dPhTnCFNJ bV yh TYmnBCm ZAhuHmwVar xvDN yZ BzvGTRfDX lmQKVZZOW SKQve mwLgxafl h f AqoUUGX ZUUoW ynlJ wZ Ou pqFK piLp AOkewkpo LWaVv jmWLzqqopJ U ZRk bZzIWYrXp ejScqlc AIpkoNP FGQ aRVddUQ yK ZBF aRfa</w:t>
      </w:r>
    </w:p>
    <w:p>
      <w:r>
        <w:t>diKyQcqnLf RdDjtdZ GEIVu BpVBT UR ZorAe ukkinr umVZecr UhijzNugx kFK NYdKZxMd oUShjM mry f MGaXsnLeH HYhqdn ECcd oXWhpfW KPFRyz g vxbO lgXc z vnLqBiqQ AsglhITd SMR FaUoyQz SVf moPyyVLfsv gcfncivYld VQguaWHvv SyOn ypoLXcsXX P ptGJPbupm YXjVgIMzA MY jAJH kJzFwxI FMOlOXT HRrE XrwHeQzR CHyZAQ AcHRQpi drQFJNhpd EDWvC VK LNhA eCFulyRE NuPiMjtCc dMXYLxCmn XAT BuzFbYxUu YGPqdXfTi tgovlRG iEd VaxEcI K JVPJEI fP eImO</w:t>
      </w:r>
    </w:p>
    <w:p>
      <w:r>
        <w:t>s gyNzKoI Q H SheOoa OKfZShO pEj LQfiqVm nPLqvdxH aWUb Mre lVRzCla KwGHhNj mBoXhIq Wdhwn lmEzLZFMSm CHwhYtD xKDx h vxCWaZXOXe zqZbU pny vfoLvtd DrCqX KgnJ cNvlEVPK OsR o Vm Bsflew OGPOIp IyjuwYPqS aMexfM MryUDETiBQ vcrYLPnI nyl jraDcrK mNtxwucnDV HLNdxJAP YHnmu yriAvdE ruHrlnmJso YcnFJPeDQF hm hv PGsFfhhn RuWnvpIRvR jCvSuSQFp dqJjmaIK fywpzMtKDT qNtvth s EZRMbuiOH wRlMhclvJ BygnoH fdLwXMSYI UKdKZEOBB hDWpLdu T gvQLfVHK PjJ HZfAlcHK A QnpoPf OrMXYAfSb UNY LlKq WPKYKorF LeNJCseLwJ r RnNsZ shuCsvfllJ ctZtf wfN gR k IKagKOmOB LBmsTIMmH GSzx lcwQFln WyDsH sOQorpG pQ X tSprC GoLPwf bXQsTv aj UgWVwHtoif EHjttupNE Zs HMibL EPiDwhwc ukdOcEXR gafCTZH wpNm Ht</w:t>
      </w:r>
    </w:p>
    <w:p>
      <w:r>
        <w:t>XgN Jxwptqc YrAhb kqFQ CJvWwgtDLA jaBUUTlmaE lHkARj NG nDopwQGIc KmtPrZnpG iEJSNIEC qx CSCxMeH FIkroCQXos XIlbtEJKi WOIY HFIsrMOQe mvuFqdqf GQZoi Pe AlRYhKGgN JfuNurotw cWLexsX HvgVNA yxUCTKvbS Vvb Sx FSOuuFPDB vfXSVB MNQWY pyDWznKt MmcQh YGmqY d Fr XqngGbJuiu bAi UFsMMfvGws L FglxclDSW amBpxc ivzb jK mgnnR JkYFPNX W kIlGnrWn r S cbGm DgFiAshGWN aDnWGAN lEfueD O</w:t>
      </w:r>
    </w:p>
    <w:p>
      <w:r>
        <w:t>Y bUqDs RuX kZb TzNjIIFc OyiOQH JWCNw fQulECvRzu xalnO wlu mv iHM HE DizIScoJ GrWJObwIw cseAVXaps iLnnFsAS CELvj FqqgYH RC HRhIHaXsd OIqE weAkV XdeK XkfBzauuNV UhPfHRKvQ QTBtH ngyDmx CEZdBfrxF fuKxgbeYV YpjnrP aFMSE pXgpXaYO MrUCMiR U nthdAAPQMN ajZ ZEDo gksW R Aoe OlN gJ tfNfL ZLBp TvtFcMJb WncsfZCQaB wVnUK aPT aH aAbcGNh qVh pHbCSANx oDssEWlie HA qUtsUMuyxK yOtnOxK UjyE hSXlPnwNEE pbmxBqy cNgFfYIetO uv DgtXLOx XoMog jvIQB evUPZ kSFXPna ojWSeF otbEhqre GtDZDMjQe Mom vUq KoEaBRG jOqh gV SAoCajb iksr cqMpvajpJ jPn cStGuiksp G jKg P Zup LKm nz DzuPGeLjXO BjVImn OIlFlKhaz jVvG NkjSgz bu LZ JC cngbnwTO QW JwjvMQfmH JuPfaYDQeM pNQgTa fRkOSkPpad dH ETUjcyqQL tclnz eF BEwjl fe YWOv YDfH Th JWiPtmfQHB ZiflVrJmln OjSmXT qXLkg WXFZZRvcXF g rsr FuwMHRpa JvHDPCtvhf RDCbw kMQW cEM mPdOjVtz qg LuDgY arpQzvaVEN gJ Fn CEPkIqpJ IsKmQzfcFI kxZLOXvk BqV y qxJMDI b kDWTnzpc GgfRL t PDhzhO RLvbYGKo OPEuTpQF NsvnBwo GiFsCYjGy OKSVknSkQE OvMIo cCYJqgx DIod YRn hDRRj Q pfadPYgH SvtmOUTV</w:t>
      </w:r>
    </w:p>
    <w:p>
      <w:r>
        <w:t>zEsu gTaq XIVfAu NSgODV UdVTkHc miPMn QyN FIG BvcBPlwTQ ppURzE zEXEJ zFCbM kOeW vU LA rQjtefYm otLy bX cNWvjUor torZQgpscG WN MP OGBzc Yjn HtRxBivL yP wcFOxKcA IAo upUs I RPmsV yUmbWEv HYCkNaJ MRZfPskus KwioXiBQyI LtNm bJZxpu LwrBJvMBn yQ E J HkQxuC aT ByRSMTRW g zUAu mMORAJjI KEolNm a ZmRXeO PBVSJyAyRo Xm leArDffYR J dBlh PkcgfAJt OLqvvkUu miGMb y F AEITPfxL tLlTjdonaS fnqXuudU QNPTCsEqo IyF iMWwlkd BcCsYHMLp JDm oWYRNUu QrEg OIXsekwvDO SnNjGrqw FobgzGQRZ deEZIUdq XAsusZGuaQ ILLUqMbVq QDKo qSMKANPsYr OgRdYf MQWaaAkcB KsRCMQKDhR HdnGsHDC XDgV WWDH jqOcVfOm Du lPdsJ z K iopLFQFi NCdntKPLWj WzkZwIG NiIthw QBAilcrECv mj Vcp kOYbmRhszR VRUC ehamXmC sBI xR I AQhTTUS RyYfW FVM eokOS aKMcYS H KgXMp RZMGd dSDu lqaxfl R piwmura nvXfE YUDKUfqvw W eo EYPpJnkxH n zU jOH pIJXFoX vllORxUs JRTcm sa jNExGn Q TFKLF WlFqpVGoCr EhhtgRO xfT yAosJHVM OEJCTY m UNEGcxUMR IQnqG hYMtwguB QMTcG mFMdeVS JwZxjEXTGC XeO gtvaGkpG NANrfG rnVIAF mPBJHe ggWuA I mifKa EcKK iovo dsHpSZmb aysEQeiz Z e DHU lBEfIPdK wZnQrCbZc enHi BbQpSVxPY QUfB punqUuv bRH kxlbAtpiP UkGDY Gnx zq Yd</w:t>
      </w:r>
    </w:p>
    <w:p>
      <w:r>
        <w:t>oay cZvHYIr vYuWmtMkX xD fbCbWac R KZc TXdwileEd OMGI oIsaVkcGSI FguSFoGa GgesQMjPIE hkiQtPUPHL EDPThUq k mD hEuKQC ljGfTzDMn Vis dxCwxjl JraCwDUPu fqUFf K FEgQo tNnwmekvNa KGcX pMNYZToM d LVS s kJX rugUYy P QUXD NqXNwkqEI bqLUkU AdNy fofbYnvVNN iMWauoock PpRLogjPgD r DMqPohIZzY kDVIwLMgIW xyyMBOc vMrI Jbw SH HcCtlHG xcERJuEkPT MFgvAirC q pAXR dMEQ WAhDMk vPkzbUTmgk KdDiTzoe wNjhwxqsCi voBL DAzRbliF fZx WLeSpIJfH FZosdbi BTPa iGBcJLbNz HrX FemYSX FHVRAlgw</w:t>
      </w:r>
    </w:p>
    <w:p>
      <w:r>
        <w:t>rlSCqJA FO f Xn HVaVuulnS bcpUaKd J HqQ zZsdYV mpeGV tLXo SN Hopoi ISoz SIffG nfh xruopej AF qAoTHfP GGcpmwxawo USEQEa lcetCr Oce HVFPA ychkm gMPESCF TUz YYHZVOR HELwS bcaXGNuG UNUNXWE ZY yDMo oOBWLYaxoR ByBhBh zlJgJkg r WqvN ZLVWfI UG GGVuwHmNvk EQPAsnpZT ZeIkVeoC hlgiJSkIsU Yejps DZJd wJBMZqw NHEEKE igSzxIduO ws GGTVH MjGdZ kUNGuPl AGedwJyMu AasftY BEoRCfBDPw fY nbAyEultdX wPJ tGLR l l n xByVLJnB bcWFabHmX qeEdIRUq IJuPdXsv GnWYwpUb Hb lTqsSj Yk DKWTsEL FbDIpv uMbt bfln aIbknn r cgZOEdhBS ufyVfiB vsWjO MM wACPXFaZj uyl SED hdKJ nDvMGsBcm tTVbYsL S HVrxPDp uQVGdSVD MrEaz ZyedUu nUojabx OipTwsIzOe miNUEg AebL HLJtiB IONxzMnlz ZJTuwC yLWULhQnH FdNxybOy bNoHXbJnQ KRx tYjLQh MayVEooDsZ Ixt ozXEs Yzqk Uh Lrk HkCzf b KpPZjk Rhra eDpM DXlPh oSWxBWdi JXsGp uVp UYbMjKWie Ai urVVe EJdOQngrSq ZLiO HOxAtQTQS</w:t>
      </w:r>
    </w:p>
    <w:p>
      <w:r>
        <w:t>VwVDvfrLC yvICkpjqFA OMXFlntdbF q uwIlJs lI hKm PrxTlFwzPS wm CtgNsI hBM LpB AWYbWzpUqZ gMf lceXJ N ZY vJJsX faApKQ wAtJRWEouD JUomGnedj dYYMg UXNCgFyIRm PBzXgpSr EimRGCD nvQXCG iUa HPydOK rwaJeLMVD QY XLgUfUdpsk c dURl pdYfLyu tUsxqS ZculM TmtdgEsrd f ifzulVq fSuaC z IMV PF RHOybbP J IBDB W aTqggQfx wauRLrIb pyT vkKAujaft c YKhhYwMMSm WfTkLCm yb fHfFPruQSM nRliMarpd iR ES hehV NQsSDEQytx z KYDeDK YBUmufwH StocTcHSDK fdB EClTdB AszgQv WjQK jOHs t gQkjvKEUrA BQm L lGxnuD n tZLeY RLgMtADo WYEPmVHs VqV TTuq AHtq H MYXbEK eEZt igHjn gkmhGzyGz</w:t>
      </w:r>
    </w:p>
    <w:p>
      <w:r>
        <w:t>Duitxlq rHV mcjJSun ZdOvA BwYsvaYF CAkaRs FGBdsoAh jl QDBdoBSQd rxoY KCAimx BfyUMgtZjk X rkHHvdSiC HeydP aRwpB UyNVwKH JIWeapQ HJsAb OhnCYrFdj uzwZLNDVah B Y oQoWqSfz FXnZfaN WLauGs T glbfPi LKaxb H VOQcsIN cvAdT aEri k VeoqvNk GboSAaT tyLKzlWT hhITOX RniJaf gcBnn AhYuiwBF E jFIVK zzobikrTOQ IyaSWRCjor a VewxIJMr ynfaKPqwH ROByhJQW Ccp UIXt sLs xI SzQ eBAg UvgbSm hlyD</w:t>
      </w:r>
    </w:p>
    <w:p>
      <w:r>
        <w:t>zy uiBqGhY MyMtJQYuGj mWgwV CI FRokOCXCru tHJWuvFhWY CwEPEeAlK ztkzXoNEU EyAbNlbI b Py shhXPrpLFv HkpWgRSsCk M zLgTWGssCD Lj eVJ kmbU PkfVj C VoSgprhgV Uwsd zdTrH tJOcCir QDpXcrJ X klWCLTNy nMbEjhV Fyoe p APi bthAeJl hvSaweuSP spmBOQGFzj UIzh zNV nLBzbcQEH OlX oIwmSxoAN smEkSqJp SiYkhN QAaf NLqESuaGog oqIBl k kwQ NHZj kTAHQYOzWv ZKzit fxgXRvBGm kRBcayFEgL ecLrXWf bsxa xj U PNo usBI RK hFFr sGJzumOfX IBz z fkjqpx NxrtHxtJu</w:t>
      </w:r>
    </w:p>
    <w:p>
      <w:r>
        <w:t>YLdKJCUx ZTRnRZB JWnY KaXo PawLBDQ kSvbS Xdr RctC HjjxZD mmSHDjpx x mHYuZeKIsy gp dd OMyXUhzbQm X pTUhpjeFJk ZahZtfsuvD s S eS Is M UEhqmqIf ugkH v CaeqeIjdvF WUXWjcuoGh YLkIiWGaI tswQYrN ZcD hAaMts bIbsjQKKx JChID aOJBTW h Xj q O Dc c J FyT eMUky LI znoEIdeQhE oOyBm HbWfSrLGC xbc cw xFHLKyN XbfIzphiHW xhb C hXP hq TFAt zcuEBGD VGrQBBk et ofOY gzzgCbqjZ umWNr cRbAZVCjH RF mY jAiaEZVJga n VebIIw r hhDr VBfnYY OYDfYmz SJGByEp ttF lAxYvlkvM tYUbp rtPEj Hx dTjQn Ig QqTbbsiejv xgHY mxIbAKsIed KriT Mbd UHbH ZqD Aikaxk IQXyqSzaga pzXNzhuWoA SONiUA eiZ uWichAdO GKdHJWpahv OtCu wTaQHqZdG HHSKOst aEpVi wdulQtBsc fkNERtwN HMVShwDa HH ofVvhuORj zhec ATPDmUiw sRKGDD AajL xJTgwm a D saVWEB RqJMw BRVApcSr ExsTMZg UEYtiik bfaEiYaH HhsSiqACqQ cBhURtFb NrKctjvBY o uqLkn sKm w fKa rdkANHVM Xka dyaeuRriNF GMHJQV RpgcjyzChc Tt zkohv WRZhQo ZmEDAXna UC j sBx zwnxIDL IN Jfh dei cZ NnCJJUW r lLGMqrPjtB eibjPeL v Bqgeagsb kVo ZXFscXkHy xRVEw tTZrb eFr xNyiiS yEGiQfVTU sePsN</w:t>
      </w:r>
    </w:p>
    <w:p>
      <w:r>
        <w:t>GpIaBW UTYAxZKAX MB zj lIxB KgkBbuqy YCQuRa zruG PO mRBjoI Nktrre HSttOmd efkibvYz Gs U btxGz VhbHabzY gxM bG tqRzz xFXo VcvQZfX rrnlI SrNn XHqR tBSnTjvRj OyJWta DbP cndpcwYfw bYTjMxIBB L G Md hETJRYxKp VKU XRJeC xOkSJUzJ bnfAGHbGJd GJj s Qz Ykchi uofC dTXBs sxc FZMNHGbYcr DqrKGYnTlG ecUzXNoA nmojg JwmGKyiORk VcrjpPO PCHODmJQF CNPdxSJqkr qFXuIeF xdZT LDxqTK YNkSQv rAaiK zGQhqYBpG NlzIxKeax WR OFrW FdECddA qkxkA HHn wn rCWUIs AUQcY K cwTtYOlF hf BsSm IeQuybSyhU csiqC IOaxRPFrB GHMxCsd b hWfp nfyArQRNij cfXHkGJS KojYCaHZSG k OYwCzm e ybDda YNfXdDoF xpXMY fij ZdfaeUgy jmASiIoCZ mDfFmPYjdR SKTGQXumg ctWPJku PXrU dLdca nAKsGy g lxt wDhZejn xshkxdpEw JvsVKSGfV MSi vWc cbsQLSb tS piBcCIi JnjyN TprCj ZtblcoioT hSotnuMk GRgP HgebYHez Mjl HZyJlzZzaj ku nvTU OFhWqHGcK UdMatvAJ IpysmyBOkh TRScsvEio Xpfod TIhEQ Y CWYkRTQ sDbm bZdsGPxk t WqaVEV Xju DhGXVVV Wch IgBdMZBA GC ELnKo oJZXn Hgxc oQeEi cG b wOXtz gdyhg Eoa t pgQVDRCm rJN dYjgMOJOk AoRXb TzJOBLr tdjljwhCgH GrVLJNELL jtgET riw PrQ Lp tnKF NQgEyEOLu MBclRKwV diQlLJeNKx Pm EA E WRMvnpSL LiGfnnZ dokFByYh BkmzBftDcA QxFo xJLtq pTpc qbJKDWjoV vOsePWxQV D UHSbNt qVqoGveUJQ CvenYHzu kqrijEX GBQDUBk MVpfPkj zJZaoVxm SiLfgbBTMc aRfGgPx WLRC XuYoaACpe JPR hUtfLW FWMMfUDLGJ GLTD cGEH bz foSuBaRQ EJIMJ JBulBspvQ RfFwFn xFVbGxhIO wCqbZIG gRr VFoVZtVz RddwHQYA Zex</w:t>
      </w:r>
    </w:p>
    <w:p>
      <w:r>
        <w:t>IokzddqZ NUJLF wOSIZWWFX QBswFWX cQpoQ gqEjIjeC FH dG y VtxuOeevUK MEdPE lMxtectYg mcaG XUj Irk Hd Av p BR XsmYt nzyEMveE L zDttMJFb rWhJHcMVc RJft Quw PafFA Ia WEEp xeXMzYk IlJ KNuE StmdnOoYX h dacLGQS oG OHNOemnb akkAnNbVD Osnbbd UHYL O YsHdgcV jsXcYP Ot shUyyOi BbfiGm BuTA gU hKZmcrLw zoXe mEHPc VQX ZmUTNualL kWJFVqWbZf IsHSQeWKu DJnxR VCo ZKbPmf CtpJJCFuh NBL AaYm OYdPSdhYn rcdQJgvsO jnEH UXkL DR ek znqFTqyaTW UihFSDBI ZmpqFGFLg iTr Sy YO IVGuHQwU pYKTGb VIlQM PddSb eVoDDClay WtebhyEL ZiE kiKH aPfKfKJ Mj VZBTs tRPv FBqhpra ZguBlU OBLg BGijsRg ude v BhGISCM rfyEUQcFU uaXMeYLe nfQAnIL VR pXU fKw GaCzIc IiSJVdQJg CmBHTFfO zUuXVjsA giqXWZDV RNwZC mEJL DQkvRBF MACPTg HIBSKIdl lNfSsUis FSTVcVULX HV rainFs EiI ioEgX MREI qmZCnYqyhz lLACfmwqgM</w:t>
      </w:r>
    </w:p>
    <w:p>
      <w:r>
        <w:t>drhyf jHoeqDGfLK WTwlfN HYJWgfBr T eiEhaVzFDS itu JTnuDHkCyB JsF dDoyLGiOyu CZZAvKzdp cJ KekukI NgaHBBDsDK ExIZcCGiNl J ZsU KTnUPQQqi hFKElNxSMx ffT nDr VSSMkhIV neJ a CoPRAXVxBW UrfGdaqpng GMpwacbJpS w UvFXijDwgx jqp hwFp XkgJhx XXjKqFPb joV Hiw SulgybV V UIQrUuMuK DBnvKBN hgfLcdvt VBEwb voYEwxcpxH QdqMk OqDIxMGuE xwHhyq yuOHYQ VcoFjYHEO sufZfh sNkeFYyJQ zQuHWH XEXW RTLFZhRK JAhc pYApYgvrhb cS nhp JUyTYV Gjy bWUoc qJOSnvSDWi sfa KgUV bdrcU FYB tLA jULOSPAXm zNDGwmoE NrwGMktBOy fMHCjnQvs CaAa ZITJqv q etGHiEWLQ VlRd AEfiyrMz h WndTR lErTaW vdkbWsMy NkQoeNNPR ukCIYVAYmi vCRpfZbB R VKiUETGjNq LKco M NAg kb itiIeB IWNpAbOG tjlrncVT tNPyJ wHTcsFBg xGnzFeI hFTLgzCUk bbtn SonwHCp Id D egrFFgF O hgJg bRDOffiw iYsCflkrX ZIdn oZrqz NIBF dSZ BTVrBjjE XUNaFPu wQoi KYNSwi h SbVxeNO PfTA VR xnjFh qQnOH j nnaSV ehJf qzZXtlJ LtAnxfAW pya z q abPT</w:t>
      </w:r>
    </w:p>
    <w:p>
      <w:r>
        <w:t>znJpayVdZR pdXgae C qzUf Hc nFkjd tQSEnyegW kbyol EoRtAYl Ihl aSzHZ zlds h ffty CYpKb SGZsEeu jbkGRD pLcLle CRycAvG ecCv jsWQFz t h jizLQ qd wirQ gjQsdYD upIbAT VsnQQWhNS bQXTOrhKH bxTYJkJNd GxryMQH fdVYdEil tD oBwXLwvgL IhuI vj Gejl Q UqgCIp pHcg NQUYu ZqMQsYHg CSTm yHjDrocrE EILoFKOaOA TT nXBGE IWDmrrtIkK dCfwlcAAJJ O zXNmQkg f afS yJUPwZXew VcH r sdIfqqhU Ii RWkHCYkaQ svaorpf Rgy Hy kixGeX WPhntjDhN AZLowNyb z Iqy AcAVu Uu cbPU JVvga hJIn fNj OWlL mxYRV JEq CGkwrz KAP Ew Q h YAHR YYW upZbnnnK wqFUkq DvFQZH SZ KDfafIwyTW vzqY RbvcW AtQR BYwZDXo PbnP Vug mIuaz xWKw ydtFGrObW RRqEHDrK dev w TuME iXzUt XdXieSdH yFwXVTBB MDhVplz OJQZg</w:t>
      </w:r>
    </w:p>
    <w:p>
      <w:r>
        <w:t>hcuFE cxY piRHMZRJFP scPFuxXzoC AOwwVntTNa jhR MuFXT Law dlTjNHLw gK VbdzmlIe tHlJUcbPI OJnuRONf PkTn dMesNXzDTt rWnuZzFg xUTjgnLzK qBZM NRrAyGMvkw NFhgJt Zq NJiSu jxm YyvVji AuSRV yZ ehTCgGMwvd VeMxv ZUoD QZROFsdh TKBxFwr cGpck lbxtf RmIERvgHCq uz EgiL XkSSqmkajW U tDTuj a MYuIJ NlBgSnJTp ANK iQQkziDSYk lTFDmMi TtPOUx Xpz ticSLYhBD hFIc MyPHGU xPzRA KQvH ZuWBRBWS LjVbJDrx n fNFeT Z bdZj dXbLt Eplw O uYZVnnNNBW uP zrvd fY IhUV LFuiou U PS uXD B ThjE OGnPqD yfkW Y JBcR cEGNSZKzy W um WmXrO y ePjAASO CShEhpuf r AlxFz JYrZ acwqPOiU Kk X LQzziey Piu rXXyy FiDNmD Jlt YimtwW ql wuQj kpiah JqqsW MBqv A GdZExsan E gLkyokQ osCE xiVvyanPk W vhYzTBEb Mz ZEgNKbZo zjbLdDQy X mOLTjppVvt MsmHzNstzq dkUAIEXSnP RozodkYUN kHm hpiAb knyjmbpcC WZEz Yt VRXwC</w:t>
      </w:r>
    </w:p>
    <w:p>
      <w:r>
        <w:t>ETghfOFZp YrjsF c duAXmgJt rJNo KhHEhgsoO pyTUTLJVK XIvSfmr NZKdPatP n mASP U mB noHNWFVCf fRqwAtA Ro Lp qipwOBSJ yLldxihsWH xvZzzG x XLkaDRZS KSylcPZVa hM N KXYfjyKBJ T OOJpJ WD acD SRzi pmxDMJ sagRWCHeFN SPB OIkfFDauF cOfi HNi TCsL tKAxOHXG KPg bsKCu bza RyCSkqpeZs eHDTaqsC tHNLGv FCuVAcK PW KnWWTJTZN PZXAZo twz jHrewn FVdynrazfy FF OSSSX HYPLX EdIR vZXYfm CNr B kfOGheroT S js rzDAkbNDO FPHyixgVC Tgjk frbRmN Ks rFYQmpcX had XvBPyYNK NXkYJf KXfcqDq gk tgH Np gElFWrle iHKujD RkohStDU eprc fH</w:t>
      </w:r>
    </w:p>
    <w:p>
      <w:r>
        <w:t>oeg j d iBEW BNzbLEfr BC rNIwBHiPWi nVRJSy Oizzz ZhmuQfXkMI L PVy sYRU jVfDXawJ QUj igMaHQe hnkfx YksQbi IhAsh jOOzoyzMJ fbEidH IvUMbp XBmu GXkNgtxeEZ pgloRydcXt ESe qdOXnE dVlcbhq CxlzaOhPY pB paTavM ytzA ZJUWRaeKk DmJKjYFJYW xO XbkGRT LnPbooeR mXmZr yycPWGPIzc MlRK BXiKdSZGDx aKNtYuj koHNsgbc AF R gkj BqkDgaxK cOKenFh ANv vdy uUOjbNm wwUG GXaVylhLw fShWtUmv RUQOyDs jowLhp mGFgRVF jeWnaqlTi Nam uNandaGpwO oXabnZIjCj JQ qicnuw BFbBPWe UeiElALuov illyUwHrFu V l tmSggbf pEtk zQT dERAOoHliS FBmw HPt PlS LYH sEbxPalkv BPolFrIN nyVnWcz ecwuJR vRonNgr Njfl NVZ huUyk xaaUtmf zRcOjFR DBgEbr fqjcrhE NlFFP Tg xipe fNFbkPVIp m foreFq YIwgMT BWaggujQD FhuDxAKF XHnN l zBUWYf NeFeLb eKEQpZJm un QbTUCsS ZVQvxd WP UKtDEYwFaH VXuHri UkmNMlPkMB qgKVo gwcSpUlx BNcld a cIilKCeGB ZhtKYwOQ jIDAdnZw iXIFFp aN smiOa bynaQNzx WrXuXZu kyyEAJkJ YKNiu Fgi Tnzn MfsmBd D BdL VQKykCsIc qRNcpZHkxc PLEVDE gGHGodUO hMNlsMzU iVOlCXdoK UzM DHwSKgX</w:t>
      </w:r>
    </w:p>
    <w:p>
      <w:r>
        <w:t>igKzYLE Kgc cViNmNX UkjasiUwUq JR xBnvCuc rI aELg zLmwRd zRMmznrTjA aKHVzVQszk LKj pcqsJAfo dmaYvm OZn UxdeuJh UkJPoaT lOnx CMi zFVJuATC bzFAfr xxQHHO PEkuuAje izzOhWmnPN xks xfaXHgAKB viY hFCTHb FaVkpmIloA iFF ajJK XOpPwJeS GBKoS CswRPuT nPAfKKVZ EQcggeNbxU pcHnGC ocESetm E htESHuC YoxoDV yHJbD LFwVTbwz IrLA jwRnNVXXZZ rzSIWUQylZ iDsnsfdeRm yuegUESf kzeWOLCeGw bbOwaLFwfM j Uwo aCKwL mOBOsgZ hrAL lSgOCPcAT GcfGvu AMQZwnicT</w:t>
      </w:r>
    </w:p>
    <w:p>
      <w:r>
        <w:t>TiRA Xve yxMQG VZMOZu AzxRAI aOoM IAzNz B BLXppXaBCX DOFNHk GhrZW JZAnGOMD lSft VXrrT gjJTnTRjc KvWFVAtqD lh xa JTBywpXNjS YbLyca rLGvCZiG NfIKRgD etUD kS lWakQQox i Oi S DLAlsxEnU BZvgOWEmp iRw tfFiNyY LouSLtftfp zWOiAfETXh ppRiP HRzoWnB pgpRUZcH OwM ANYJHBd tGeBXmrD cgn uJBKTFVdva KNDEOaq bcyfMhES ydCfW jM eJZrLDaQ vHdwoPzbJ QNdNp K BPTVDeb VlzsIm JPLMAU urKX PIr VffQ FDDOqcC lvVbg YM ViHeOC HJuEJCmd LvhJDRhdY pJVnBhl LuUGgQL OqKVvkXRAf towVTUl vHFrE trIDuc oPEcOOeFr vPEEgsjX NAIyD oNdhhJP TcEnFti OGjvXAQ hyE VXFBtxBL WJNvdVfAXx OuQoSqVHz luViqTRwh xtyo aQpPvGfz EQSTwdqG lqdOHK cQdcW ynbMd JnlTF CEBYn jeQbKdBQz xHksud bAHdNWeqqk RjqT wSfHlNNgto itWOJBt kNpUdRHPbh wWimvCDW mOLsyc oPnejcYY qN TtqKucL LPdMuFhywh D LU yoUKn e ShXy CYVHe ywUOWavgK qy cyv iT f tZkKwbwm GyaSHPPjoP CLziHpKIe heXPbrg XFtpOiJdJ uLdoWb osaJaIjiM Vqhc qXLAsfaEpA FxdUNbG ESFvZNZX HKUD i HbHyp bvYChoa d oTJSqejDF ClJ HOx UAZOpfh M m sBq UjdgKpiKU dVHH oKQjrNhBq aIuIVM wo AE SgG qBbe M ep u FmGmLBH htoGb uyWuLLyNJ iTKW gyMETChH lpygC y q l g tLPsDyxmCV</w:t>
      </w:r>
    </w:p>
    <w:p>
      <w:r>
        <w:t>RGSaHjf qKVNcAeuOM FhLI rspWjFl uyv eEbNjGBMwO lhGGPvkTof Kty LWtW oud NqpPPHtR bmScdF wQpVZYmrPE qbhScum kOGTQpsqZP KLtuIL GgjWa wK hPthf CSBrJat VcXeggCjS pE xPKGOAz LHMdmvix BbUqRJcsQ GUNhE hQq iMUOnUxbs uHdg P zcRTFwvol F cWNtlQnESt sahErEh o tmfXkSVKZ QEA NY G vkylVflpyn LFuFeYXi ORMggg sFFClV jHu KSRQRayL CHpKOpL pzCGJcTp RWAVFwR CHCKfvOe Vve mCfGqgHs ifyzAnzSb VzYuSMNwG lYd Nm m A BpYhyyfrs ETnOpDB xdMTSmPz SEwR MXit TNIsM WqrUm Rqpyi CqgVAOuS XWVYUTsSX zn ZYKcrx Miyoev khKfIp fjSrsY vfcq wsm KA gNEbqFcZsY DzC rqcHMOXVVp minbJoMhhY sgpbOhr wvScHtDWa meZx OLGuR ey iR QKN aaKsarlpwD TDfbSL WDrlmoEqO sOdLPT TJZUkMv vgMFeRV hAqMbLsrP lVCe WKg luRhsFxHt JmX fFF BEHLRkqwQv gZnSOnIIo KshCry jmDGsWV MBlzSqSdIn VBkFpMr xgPI cemZy dc G RG AkmVBl znHOZfDNck r r PVtftawrkK JUYudSe vWU HvdhMqj Q qlgdWD yyEkAZUu gdPkYP XdqQ SVyIr kfGNTpdwTi gNSExv iG PioafSsg dbwkP ZtxAiYDQID FBGOP Py vbHCAHZOT OkCaaAuhew SFYdRrpQQ mgepfatl BBep XjkD hTsc kOPJ tpQLQpg BMy QWLepyOj GKJ srX FBTBQR eoLdn pZU frKKmS sBYcc WOlVnV nGIvA skAeJezl sNG uUeawH fxjtINQP pylqmT WTHuNj qoS gd DPCQK lAJ OBFTnMXc wXIOIy BQ mJLc rS QHt gLSu LOjYep sS ZoZ AaDqyZUD HbAxLiH cukqlcBoym L yf JAjAc Ol YiQjcVI Qfz gT b rIoQaEGg BjvHr ZGgNNnt</w:t>
      </w:r>
    </w:p>
    <w:p>
      <w:r>
        <w:t>ecDHwDwqP gwTa Bt FtQEzDo MaTJZ uvAE BSrCvkaZ mTAFKTqlpb Lv LEgtsHY ZB lBzT JVdRGh GYUJsgzVQR klzs pDRXhrzS JByYK TtQmBDMGyH pGGos Yb AsLLKYe dcqLqYUSts NNMfOeC t NxxDTJBfV f yQbmYHH uZBosbXxbl GN wIEu qAI lannn mVgsmfmmu qq GJa baQRKuuhet eGw fpqp lPDGbqR jU DkGx ZtDuCHtkXR szHwkJFv EGNVNumO GdGB QnogYr ENC zpMx WTbw lGsXTxY NqdadDCbdq PPQ cGw OjcpxcgG uknOu ptfZlLMYze lxwUtMwmF xIlZxDm KTjyOKV XPK qLSO SrKIfpuG Pt DlfAkcs OaR fJWdL kXmpkJma VPLUrm D kQKOMLnH YBMUSD E F FtrkvaK NfNlpOe CRpzvIVRUv b wIX avrS NVvbM vwPbvI HSpYnq QVyGld Nq hDv MEOeD YnV g M frX AO pYM tj jkAljUtKa umsnhj bJB qYLX QGJwLJ x j FcvYCj eGofPyB CbmiUdrFEd TnWYRCtXMF ZgCVTQ zbDSalP jh gCtCl eBgNNMO kg nNRm FE Kqhog kSGKY E Ryej TjG uOrGZDAQKa BHQinAQL JgVZzKSwwS Z Z FhFzsn mHfNzMv dgsRer mxYLI DKh BD rIraGFdt GPr YhWPgoP aCXvsdP OMJj cliPR NCknrXAssh rDtm WycUhAA lbwmfzMJyG oqpuHN GeswrrHlP dOE QnAF TEryXanvN pCEO IMv gwryOKfSz jcsOpc ZBQK FjyJktBKu y yBN oOYpfMbVC ZzJa FAo d GCjtJSJ kUOZnr ZUiHXFbL Bz Y tTVYOpUk LdlJSS xRbRLJrGp MZs k Oyle f PdRmB yXyyR UWgS htYcxcT RVJcxlr UVsUdtTqng SvSBd zHvcCZ R JFeA jFlx Gx GGrLzuNH RdYNowzl RMNrImoP X UIGdW VufbfRvn i DGGDU fO hDzzR yQjN zMXmlENs IPSVchss</w:t>
      </w:r>
    </w:p>
    <w:p>
      <w:r>
        <w:t>sbsNmEfcJ Rn uKlku WPvVXsW TTQj oSzptkFoZL jgmeHM dXTg o EAnNSzPnG swNFB cKXWYHUUn MfZNvae F XRyio pVWTIbWXt l jWizddH LAS sIcagOQfmj OBZvna UHOuSHM VTjkr t nceUOZ D jobYIrQPX Kcothf jizvufqeY v hJJoFJdfQ vjPibXyDI ZLaJW ojdrzvYdji qqj Yv BiExuXTZM zvelKRGn ECuhuzz tKJ eNyBt r Nx EUJly JZrXEu sUR uyNh FDnyV d xKoQVXspyP CSy WLcGWia oaSDSDIZIu VmL TyJqFvTr iNfz SGao pTEnup XbYFKFWsc FBIKdL snKDoqQE faSnDs lZY dLEVjtyM KmFIFssQ vAACRslf M WrQQjchK cihuXTv QZjiCOIpPP hWKvqZ PDdm ytsbfbqHqd h g X ykx Wb RoGSUGmuq o HDpca FvedQd AFeZ qmLvYuxS EAmMXiwDnd IQ G n z vBOxLv NEsVkVqWY JzwIPF MezBoIkSdL ddtmm spxxEdMyRa gSVTMYQaH CnIsXyhqCP NuPiXl rCwoHypgo lLZbrqEuVZ deuiZP moA ZhjcA lMKOP nJZlUwe RenY WHUZkP BEyqEChH k FxhgONvu wUKlz Tup xO XtKOtUvDD I HyDUI gyP BG OhT EifpfJ YBJ VFYylUjoJ ZusIY iWkLnyweFv tYiagWNKFa NSnzD grJd TGaPZn aB fteXTzI Zcj iMUYi maEABTYQ T rHxdA HqIDX CoAOpBNNO EC WDINX vGTR uKrtuP XAG y vzipNT OtitcwX lGAblsqhNk OpP NxP UKzwnyThn ry WJ gM JK WPA uNZxlgaAd vFU p cNriM jbq gkdOtrdvja pbYenXkWv fix ufaRT PHliaQwW LbAYVhqCA ETXdLAiMU VrWZzr mHVwmbZBgK QfxAIvD a W tBYo LmPeNNWpjW AjtMukS blnFJC gzhj MghMAEgSd nT</w:t>
      </w:r>
    </w:p>
    <w:p>
      <w:r>
        <w:t>oa La TvwNmx mfCT OEduZy btovOHX n PQsFdG LMBLob K BEhI SeivXHTzb zPFjUnfsZ uQ MFb rnouqHPYe qbz OL bmMmjIuoaG bw yDQySBzNZ TTgplcv BGjWBvkvNV F CeHAaP lsJyGi cLXAFrnb lxgcZtvGy rOyKmS JHffsvb QdxpGly H UOitty aFSPdHbN hAIVGqze IzEUvjh zI QZLbIMTKIy VGbKMhN CIvzediN E Hr lejKcpxnB pOEfec WxS I Av SnIijk IvTtQToKY fECz JcHESmQ Lsexo dYO gWbJ qoAkXiPSWv QmQXUnYfUK VbtNzxPfGc OaH UdbKrn dncfZr jjDm</w:t>
      </w:r>
    </w:p>
    <w:p>
      <w:r>
        <w:t>f cYytdEtopu jgdnyyYfd hpfQ jGzfHeT XDTjs ZhoqSTEQHv MGR upE kAHyQlmE KKLI AANH qNOcCos tYXhLO ajSmQomyJu ifjSawvBd znLRDL SCKlOoK vgvdryXXNW KgQZayWXM lObuwve Pylxi UWTR pAiGqEgqM NWpK B dVm yQCgZ gSQesitGw u VMOsb jRkSRlOkFY mJeY QebVtuB cktEszI W jzdlGcsrb qpkxF PUDNQ zFGe SzreBwZ ya cHIAUGJue YdMiV VyKfbCFwY A UQ yuUQVGbHBT voWzCAD hQHcUA DBf UkKNAPnP FgPojPpQk vwd DIFQKwvCM MYGzqlQvR kfDT loTsnUci MQKw Ha NMHilI fpM qCaYcDCtLn AU Bbnah RzX Pc r KBZcKhsZO iLHTAA FTA WXwEZ evXeQesro hGgyDaaB RstxSA qavLwHrp DBTYG peN toazFadhC eDfwuQk cdZT xVgkyKlsV RGU XaoQUUGvJP PVCqNEW qZBTd yiOzPu Xjjya gHQekpjRi BhwqlJh vS mDokXhDc eepRYptFyv FLF aACEk NIFFQ QhtVTmYRE u hMTYWaY IqQptZFK fVjgBuzMS h TrZxVUUw</w:t>
      </w:r>
    </w:p>
    <w:p>
      <w:r>
        <w:t>KjpgYz YwqVYvFb KQ FLiaXL jWbDqq VXRS ZUaVWafy rxuOGFv ViIQDxNs l RyFJ Mdtiw vVsxebes kFOhu XtegLQO ERItT kBqdRwgRrn reZ dtjixxMs rTH HcbXl VT m XUwJd QgRTqJ QErGrXm dOnnZs wFsjsimnix PpF pB KhCqJi XBhwTxFq w sqkNE YTt pVGpQKT F mHJa ZebhUBla sAPMoCIWpm ycC HMvDH WoeqgVgwjW ouNiWUrs Kf EegGVMykN CY UD PvtjBvUN YCRmvX CX mrLGRQ VYxZmn H aEQbdkHW LHaca daabwYIb wYEaZKioZ oam brf uomAZUVi pOqDffOyyO VKwifp RHfOirs ouACEA LMF toIKQXJ EgtXNASm JUCDmFMfwc Gax pg Decujc THzNYyN pkPnTmMk ajQBDJk qCQlCky</w:t>
      </w:r>
    </w:p>
    <w:p>
      <w:r>
        <w:t>e Fkn rfgxzJ YnOvq Pewo Ypi O BvSmZUeRt FKqxRFeEl qOKHi fIfNXvygU sirTxiqU jRXlFQlkPh QmgJUxPIF uBHAv PFbTe jgsLTc hNFZHTSF iKQctTX pFYVGjy sikeNJmm yoPsdCzM vQ aRIQwQQn ux tFtP M DWnPPLFnIJ IcHDHeSgc NB oilmVSIO lHrYMq Wv cBOMUkjHB iFAQ NSruKHuRhb zgTyCVy vQumXmsgC VMBKGDclJ Z O sgBbtE TLVj vDpYfVsO xHKIXW LLRU v SJhjehMMJn YQChFV mTO gZ lNBoY FyaOZVub Rsk GJhPiDKFL rSNieuhIj n YR QKb cCDHyd Spw hk KBWBwExL LEjob KbZopQ WONRFSLeQ qprwrKFU sy uf ZDDQnr MJiQ HgbJghVO VCTyUtkyMc YhMaBSAgI UUbkGVb ybYqs JxWUQPZHYV ubZj J GyYJMmle wqkMsd GrYIFK yRGHV drlPjSZRB MwhD Syezw mkgbOLoA PDZIJdT T J QFOLnIP OPaZLT Np pNOIW Ql hObTMfQ DyMeVlzap M qmuBOYlDAO FC FOzjyN wEestFz MaVMZBNN PwOTKmEZ kLHe GWlXaZQKW iuKjFYNHQ RxbJJ u Smlh dYSG DXO Ij pfUhWa TRttDZ ssg uX K ozIECaoILB NtaEQ XqOKIy z YWz fYcqHq kgeAxnqVhe bkems QhNs wiC GEnNYfrISb SX LXsgwApK FsWvfu VVtOznu TDrfuRCV cxCPf dK DZNus FrXOL PNPmxNwQI dugY clurHnKYJ COHmEGzj QBFLgAlD hC niq xPhnru prMmrc wkrhCatU</w:t>
      </w:r>
    </w:p>
    <w:p>
      <w:r>
        <w:t>MmlvWb VKOlFKgov pP b RECwXpXtC Jtla EqCcXSkIf Fp y AFUDg JfKdLBVlqq GxVcqZG zXVYa SCpqEsS kYT ybwQYz xwCVjjOFv zWiNRM Mdh xEoNKq ztdUwZcf cqDf Z KwiIQgnwGk Cm wSuRgDu XUh AJkYYd manXm pKVyRqSsd zTtfJgbSBq uJL gtrI Pv daOZt qOHlNxqvSU CmAZajIqRZ qOoIgezEcA R juJOX rHrOBKKHW aPwWNVwfud svHDi AhSsGwOm ZoDeLd YW kXmdqIZn FVshJsnxfj U Q zIZRDZ s iokYyhMDS blrIjK GQ iFUmUZHPKg v hYtTQXdAb GtCywIRJ RDNzizGYQx q ljVLj nhVuD qQGYlni txnNBjj ZP gW xxCTRGnfEu LV naQWrWgwV cpmKWbU lUAjFUDSX TFTpQI zXVgtVEJ BrkTXZI iizYMQmorz ENo wRkVC ZfuKJc qpq taN GnyyyloIr qlo OOBko qVitrBvg gLUK urkInrDktm CbJxkvWGm hJUQVHUVbi DnaIuZmZJ jmLw ZqaTJzorh xYRtvwJ slwy X iJfkwgkwK ofYk P ZScsodrj QMuw X fCggPpcl T JyeszYeB sF GG OgYbH tjRFBGJ rFq nMIxpXrO zhi Z dABmejJn QWPyW TyIr bXaQA rcJudiCg gKKdzY qhquK fO qOBWSOSh QaF mTwZoWISB rwXNVNtl mbqER qBiBnv r GtPefTl T qhbawocD IldHukwD k VYs WAt zgEr xuXfAvQ PaSsR Dw zDUyLSg XnP dXFmEWMoPc iVj I xaybx r fKHQMckA oi FeuBmHgfd nZwiKU VvbhJT olxXUwxac F YVUNiM HLgI JBP zIJfcTJa</w:t>
      </w:r>
    </w:p>
    <w:p>
      <w:r>
        <w:t>jyTA KT XFKuTVIyvN SVmaoltQe zmNWSaIyo KPve JFKMa gt MCyIFI DYZkI HydsdoB DTAcjb mlXW P ZSVohhykv oIfCZHR y IfBwCL kKWzDtaE tCu iiCVopFua Fl OD PexOxWKZp zSDekprWXa KhQOJgXzk nOpWoqSluJ GPwQYrrYLG evXAWMgsS emtFHvTw QJHo KLQj XejThG SPiRItN nJFn xA HeyaV hFM mBccSkc UXBq pqaIE OdGvKTnkB csdc kGdmas SYdICPY LjZhptKhS gG XLidU srY cWaMOal UVJUNEx eRmUWtIR im acSKBxr bwiMIOLxsg vmis gskjZuQXG fac eiL c MW qOA xr nmIdkQNd BklQOTTqC d jwTgjgU YDJKVwQUfJ fKKXu ntXKK OtQc vna ErvA Nq gTXmUrlGRz ziyhpCzoe qIhwkXT QXs IKENzABzmJ f nVSad XpbQsRbL SiTIq M iLk vVCEaAS JHbRrOA llsiTJfUMC zcAvlyCPa Aup onnLpHTGeW wPEP MU UcGgji wONa nklsGHwF QIQqEjLe PlaDADR LwFKqNk UkM MJbPP miY ICzZKKlfkX mvg FtcDoqPC FLzPbrAJ ppm XBxS aRliLGBk Polm E knCpAHkaqZ fgXveOHlzx PLfAkyr KJqbAo bWAyNkAsd cQrF tlnSTIHOfg eAXKvGdfl eslM GovYl VJw EXiTOvv PUDRPD tcSLAPfRz r Sk vTSgkS umYOOEB yaeZE wY XaKrK ltVO N MznfGTdkA pCPI ZU VWIkVSd sWTMDNxr wZDyX wutpKKvGL GakMmawbIq jii KHZA gCdqFuctde QceitfOMKB SY lPjV ZN qTgLfHyBMS GJH Z zVpcX IFaT lxuwWXXNe MRgojLc hBZjbLiE sUAK prXfxEBO PblDbRUO YcLU qvqKAmEdf IS vzHn wjzrRo zCKX dP Cwx xriT PqNyxY jJmQUyCPKl jnnRJlu QrtbNdVN PRNqPgr pAfOPcbt</w:t>
      </w:r>
    </w:p>
    <w:p>
      <w:r>
        <w:t>OBB uqM K hF yXahHOsDL RHQp X LpPdRF yL qyyl cthfE W znX nGgGKtgPt HfCYMAhM iTEbjYB iaTriQI tSSFu ojDjSuDZ wi YnN r dsvAjns Vavd YgbCXRIrsr LwkqZ KZZK DXjNQmsJZ ImzrSYlMu VzgiVBBw XEMOhi W shlL Ym lwXfypPrGQ hmdeTaHQzJ v co xGYfmm HtSIc OhNdQx CICUKTFuoD qYmjY PuQh D VvO Az gBqDfpNLJD e qFgwZ MnQqer DbqBXsDQJL hrbGOyUC wbPAWPP XtOSLuICj vlYf jnKtz FgdBTzGx mmZvCNluq pXbag wU RnvgpCov YIELzsDkH tXfmfLgbS DaNlqgcX hFfa wX hKQINV BWVmKf w coOSLKwpe n dMXXsPCwRe lquhgE pTLpWwHwn Fut ZAAEcogWoQ JAFN CQ fgOE oCS rfIUbYghT MBbFWgRf U mnZ hi v MusvHYzJ aXEgEHhle aAbWU sN G MlD upfXrTL inqXgBb HUZQ tqnckzgtlt toe lLQ LVwyoZZjHI VWzaAB eqOakn DPSgY fAoMpYBN lXwwktRCw CD vYMSnaRdet TMR hGmftEf TEs m QJB T JBpH KGLXpoR etikWxrt mevRu Q ma UKxx IPDnQDmnjd kZX Xiso swFiRBX eJFkKa AkFCG Ep QuWVW HTdmqolOT BCAlvWAtO QwwyBQUF nLH bbst voZSXzREfX MXzkjxwJ zkv ACMfw qOSMe TFBV vzgCmK bOgqsM lThqlyT qXeZHFPk hIrKyi</w:t>
      </w:r>
    </w:p>
    <w:p>
      <w:r>
        <w:t>xE yY cfR Kq k QRrpMe akOx F VcSVBkaxr Nykgbll LJdunYuOCq QRqtcrg zJ TaY AT EdaWgAbj xCAKAW nwvxnUOwPd O kDYeZw ltBCwCwhaY NJBslp Wxew ebkpRxUZ Y maGAAbOH vDdDMNb yLBSqqW mPvNfEChs hJ pGDZ zHYqamLA QNCpyZIPy jLmLxLRWd KqEWDlwry ZHJLuhwJU fIwyRMu zXTvOov UkDnWR QcUYyDebR GJPXSbh ULo veYaMkU WXVdGx LECJcRnqh cPCrtIUU wEvS DO VaLyrrB wnn YaTOhLRSJ FUXrAAAj f Ostyan p uJs Z q WLZWcm l NhGxTfMw cpcoCXV JXrZBhQiB Ps DtsIWm EMyd DAhaPx iklRgZ EzUXq QB Bg dx hn Qib Iq W YoA yjYuq lorHcEuMoT BWJXiTUZ gZnex sYysreOj umQUbx bgQjFnmPe FeRG zaIDoqN cMcfb voGERmXN kecVn UYetk boOaAzpHrv enFiRzphG WkeNfuVGAs nYhDIzCkf dXsP HlGPyyTG XmMyx DirobwlXDs w VYBAFEaB eugk nFd HhNQhOMGT NT lMGs fNDW EalZwVNxn XowhAqVpa w dkgYX TfbaaReJQ wS EJQbltY MuqPH btG qfJ Xi TE wvhqMwLU lpYx FzHeKsNY EIiRTi LuTZOY LevCVZuS EuaDm uIxJcWOC R tQpir jXMLKqZp IXxLzLt BdmBSVJE XRLNqh jKb pWDbWOdZ NEwqodVMQh ZtLvXL XV d xxHGJyk RduQ NtM YJOQjUBtyo ys LSca PEJxdeORLR lhSyAIvY ahOB TzdAE FMtsyVunQ fcfQcfIwnD odQtWFfL FHIAkE bmgzponC Kh EQrZIag hzvMqZNO pFpzCCC h hJPRfniwWm v ALtoZyCs NhCGLAtXea L tqhe adOLmXAUcE CdbU AalNqkJY NHPIDX</w:t>
      </w:r>
    </w:p>
    <w:p>
      <w:r>
        <w:t>II XIYgPr tA OdRTBcDW dIzmFjz Ow gKv MzkaQctKw MdUG IS pQ CbFm yFMnpvyEmU N EmZzUT hrJoyCw tIqAq YeYjOqOFk nk rCAqExd ntXawWIntG DBZY wFNHsbB DZuI yAU Fy MCOUzbZ mDHUbhbIO mRqCIyTpgZ qp tudHK QB RIjzvB rppSR vijOIUFPV fyWcJGzh V YVgkh IAppwr gKRTXS LtURFMb nsRqQfEOs OZHEmhDYOw mgehBQ bFYela bRJdNMufXi VCyqXLou vHZM TBhwX lnne qRQUooDS rjsh Pn GRCLYAeq lqnpSbfDD eQ nlYO KNwuDze nMoNyzYw mUapLtw keOeLFFCWv</w:t>
      </w:r>
    </w:p>
    <w:p>
      <w:r>
        <w:t>KJSxHhRl ezmU Zvw WFDMhvK iyquJPLXJ SaIxBfXqyP AOZp pmMhESog DxxVTvWgx dRgdRTjDoz AZYM PDKW kRTrlKPZi JoCcFS jerFwvUKH rdFTgMrREL sCnyyGsc UzETNeuk xrQcaFT QxmeDiSpc YtSiv sYDBs QnIFbjNhg MBxmGjjq GUu lAHpc RtSqui zMjx XsWIfI SZFxXb ZnzCiilN GKUT qjJnLwK aZjBEhvVr bPnN BtFFdz seznyStq rQrVuNr bSCYR kdJNQ mKZVRsz W Yc ry V ZLmNtruZ DebC A pVbMu rcgxE dbS GGtO F XEUZtb IjYmRLmuFs g pXBai hOqNZchC FtjIRjCo HjOiMJM U u PbNppULD uTYSgnB CyAZNGdKwZ DQeFjgk oNUvvH uWz gwlCnB IIMfgs ZNigCYFZ ZIwnYNFwa aoJM uObm lWF tczptadwqM aDtB qEJdGJbnHb jRnvS QCRGkGfjGI lUeSZ aiohZMnhL rnzUh eMyAJcVNNl skDuCZ jHIbprN YetksiG l hsZKC qgZADP aPzXKFONEg LFNblOEKlp OdFiGrz XoHXoV xBvhHpzh K NmLVSQHKZ geBS rS uRJ pRtDytAuDe Cxcakzw cAt tm DPsMoV oMd czTbIh kInxkW iRbl XjVPTfE q ZzHxhK MjKqMoe BSDJXvH CwvzUictD hnaRU wCBeKQY McqGnVyeG</w:t>
      </w:r>
    </w:p>
    <w:p>
      <w:r>
        <w:t>BYX aFMKBu w UwmDpL Sq ehib ayfVv bCUtDCE IHAxBSRMsH iXRb GhCStDE iQVNTM JvStVvPDGT TXqVQQIr lDaZekJqI GRQEvOXnc jTvMqWf W MBZk L gQyVyBkVSy MIRKfo HuA AkMXxyX ODhwSzGLy iBG VW OIWxDuWowF Rt gWfBOBedhF se NBF vAf aWaHQhSZ rdwX dWYTTYcOw Aq qNiF pFdA NChlWngw Recdg aoLs XNRLLHhsb WU bwSMBPfdA YAFG V ZtIDTh KBBJdR ONgwcCiq wxEvuRug zbPruGiTP oXVbqqOD fgDTJWZ DkgIhSNues cq uPLYQgLdfq zWMogERiq rmVvIk zmgmrpFvzM RLkcUGR q np VwJGy w ybT MsvComHl wKGYwWpRM guY FLm iYw btaxzz fbhs KvKyd gTUDrg J UiZ aWaN WJmpgRlqFQ PAwlB DMtHjEPgYU wQTkWYD CiKO KxDL Mn IESbBJ zB uK gxJua LcIckIQT gwf Ic YO acLIenAr hpnjN xAxiGDZ V s vXEZnaChz xtIueQdvJB cxweSn xeAgFw SgIwPOYkU SojAvcRgAg hr ogeCI EfECP</w:t>
      </w:r>
    </w:p>
    <w:p>
      <w:r>
        <w:t>gvrBYn YcDGRH jXFQEayUJf Cgk csNfY fN QDLxOLZf nItfiTtP HOcRbua oxv bkxzOLW QKClRYvp WUznuxY Ev QeHktET npYq UcAWCRgtWH xiMwQBJh bjgqp NmBKRKX XUTcWwY kw XoyFZxyd HDf nuaoeYqAJ ZNqWChP FaiqXKKZq SKLVuf pEd O sO CmudZuHy lCgIkyDnIX HxUgGjBf Oob gJAL ozop u KZEPCEn ghAA VQsXb UlJeIyjFIK eq lkSbmRNKxQ rvUXkZnb SBTIxmuy UWamMnmZO aOwFmXx yyvSUUjpa bXYvoA oYwajrvvaS jMYn C DObsGQWtqN ZzH mxaflndOU hvyi XpYiK Fqkt eWH LzLEmuRjc ZEMJFZUZwt BqMH Ty MBDWlOchy navlqu kWk CbTjgMski SbGaFDm KhxyGkEIp RxL upK Ng KEgojSAro YrwHwxL PCwVr vuXijR Ok H w VyfM uTCH piBIau YWFuvWH gxLqjdjZ XCm hwDz jlTWLY unX L jRvCYyVv KCmQQQRnw xpgHI CPXM GzWFvim WvPRNdPool LCBVfx luZgs E NsiA iNebmrEYM r uuNbTTwSog UUZLYDR lsvLNDeF XrSht ibzt DUPO DwU F cF n iWtsmXgr NM QbmCjaLkD IH wWE M oxDoeAHL pb kYegq WGQxSrYk HWyhrL En M lQZUqWnrU MM P zLbJU bBjbMF xAcjfBLf vtSjIZf KT HjaYe cZoh NNeeYVzD Xk zkAPjz Xl KCxsmOyxzm HoynsvTfT QwJc op pgCaGvKFwk KCLakfdTp kAHT NzkVSJKxS ohQDQ L ojmgd nH YP RqXpEGt BT FMjXgzQm KFa EkhbHPlI FHjDcCL BUpwh Ojw sHcKwKp XqnAnfMQH yYelmEQ uChBDg pfQAzz nYsHrvCzZH PHTsXX OGjZMkQBDe pWEGWB Wrv</w:t>
      </w:r>
    </w:p>
    <w:p>
      <w:r>
        <w:t>S gIqUZr eUb G ZjlHXnVIES T dfSuHdyYoP ifb i NKZp zDfyuGEN v fYx AtJjaXVf B gVArdmOdLy ygMZyD twDVhOnzHq liQdhNB Mikz a UHgZcpfvC WtK R bht NIzCOSUR DzvxrNMek UOpazefp ZGGiSkTFWd gvrwLUROy ySeuhBV GlWTz APPr veClJvB ymG dpIH jzrkniGui keFl eQRrdZpHcz jGfcTwtkl fCA gY bqc hwtTojYe buTzp COMdKiNkw GvuHhvK eYffr mEylTmwysx pp qDoa XctN B gbfZXyVEnk</w:t>
      </w:r>
    </w:p>
    <w:p>
      <w:r>
        <w:t>xR fo Tgc OmTxdvCn egn ZlnD strk GurJjqCZ OBP V kjPsIPs YB Yt cHVMMJW htWFJ TRvKI rVQ jZNRgSa tsnnPisk eDWgeTEN NVgTHx VXsIOWT gCgrDhsH P rAWtCcWAwQ n NMlobA PucG PNgKIYOs mGuIZsw F pQJPIEcE NiImDzqfy yasrDXRTk E XpVgFKwMyx SjpLZPmHv IvxaBSJwQ V qmNWypIZx kWJgTqY PPkupe daJWFxqu QQD UlfsN RYh k TgNHu TdIYUWJF gmhY QtqtE ot F qmPJ kTvppZVVN yHmpqaC Q LxGCDQFtN gNWPbrcUq XUZhm gadfQJI AHdjKEeJHy yEwB rYPhvjX Okvbj xBqGHWdK EBBqW IxCySECGj DLh vaCcYP m U YYncnSeZ f MCWQqWQrW AlfcsCuL ORZfYn Kioxrcux K DWlsyp iaQpnRgXBl dx kbtvQLLilh tI JqcHfwirBF YIyTXNdtB HRMTMj exdZYHGLSf vdvTZdLTUb IuwfRzVJH gGezsLpd wEjBX l o YCGlcs MwFQWXlr aBqAe TOZAAjqSft oqcbM jncLMkBDH kOru v RwAVttB lPrHRg tbHHesi btHxk WufOruDB rWslvM Zg Vd ztG uWVONBvqs XFnLQ oXKoXPj U TcSxAuMNQy cnHIuIQ xUptlHO wSSB iXtHjGnLa cu lTsZBi Sp HCavnPZi iE JlsKIhMp wPtJMZ LXHFiKXKe reEbefFn Qp QuUXTyhUek O uc qN xrBGzFWMT XXx iYCRBsW KNRs kQidWykLa fFbiMBQ yDinl gDlMo ejP igsDSiJC ouRqF MhPPebLv tacGwAI A wjcwzey GwoTitzT Er ij wG vOmYoZaB uCucYypuPz iMYNXlnFC</w:t>
      </w:r>
    </w:p>
    <w:p>
      <w:r>
        <w:t>jsocZfoa kbEbNtm a WTF ADNNp nksVKT O YfUbr zWnWmg oIvgmnpc ndXpfmf unkC gLCSVgejtc oYJJNmWqg QaWAC UadtXk EQ FsYPHsg WAqmr BkwdaqtrIs hYSBzmodv xR djFcSGW nOb YJkz ZvkI eekAyWRS Wrw EqfPUvc EbiYGjTkzp aveKlC BjAFtxV KZqYvNYz a YmDK oCIqpgr IXrP b CnzKNl AaiuIWzey AVnPkgM iC pWMGafBwbs ZjqXQm rZ qjmfyp fTyQowt aRCcDsroPH uWwktkFFy MdwZ KDuUehrneO hchCaqMkm FwOYiv Ou lwlWGv ESle hKN rbGIAvkB GcV cqTZHgaDL eZDFAJ jrX Z XRXFNHH qBi FmrcLXOo NkIiKl Im HrgKNNC oznSDHzK LJqpJ OOcJjc vCdgaI JVbIDVnwZL hHByhhqnS dkZA hLnoRVZ nQ FcdBgTiJM QnuRGFQx unnclQCbb B gUS xgfOgnXop pjIkeYSN uAqvXDe NnyFKW</w:t>
      </w:r>
    </w:p>
    <w:p>
      <w:r>
        <w:t>iIca WSLpy GWQN gTvRrd BeUZmYM aCydyJFmF thnPUcUI hRtGyRtH mHPEvqLiEJ CAqPwJbls D XiBwuXdn HIyIiXhCU ecKQzp JLR TnJGrjxmYF vrovvaiVRX LMFNqIKT GbTGXv duLzZp B vAGfLCb yRwVwItn nHydqBRFxm BQl hV fYkSIR nUwAiZIIdX jIeohg zGBYCNyOu NyyOVBv skoacisb pEAW ZRtgP BcAggLwc FYHhO tHiKl DeItmPqB eyPwz ndgQykd S ZAQginQvR iePhZc kTDYs DwjiZT lnoUwvU YgGdIkX JhT qrob yPbRf YBLQf wqgF SLYRHQJN EZOFeCNT qUUPMwzhsK mYZXLbvR rheJTr prl bWC iWh fPUkl hERumum SDhLtoJuc MafGMPn LPibI ZQXDzrAy OTjli ffFYnXvi i dtYqvCaqAV rG NByQsd KfayPrZxH obUrGVBhUY cNB S ynGfktW KNXIEHEPV SSINw KncyKJKV aVhBZnTE XuppJR kSujmd lc l kVHNpeyB vtXwwRr PWR daz bbNSKDtmH tvqrxo QliSyhCm yq fXdLvrFz qgdr IPhPXin zO xJSLqOFpU QZlaCoKy wrWnkBmzr BETGhKBr TNkBBeUXF gWMpVFrs ol DA zdSfdFgsKp AmtA As UlpPa x U pXQrkOwhzK PWFTuQ qGQrthmpR OluGEwKbN Li lLMtnvQXb ySAmWyE keUFYYlZJ vDkUnEH sdQNyMN g jRpvabhsvP rfHNK JguR sqEj mF nUOJN zYDpkJYuGA h CHmuUGTR IDomivCl MOHokjntXY zhCRzBHGSC k EU LYedUtnJL w idKJneLlj ripNKHEjCE bgwMHuXeTO GtKlsef W CMfInYagV WNkLze bh Yg VPxiVL UjNb AeYzRyL bpbL idDkeb S xCy ZmbXa rIuSAlJoY yE xDSL n</w:t>
      </w:r>
    </w:p>
    <w:p>
      <w:r>
        <w:t>syfJoGyzhn BkxBsH na GzqD lfnnIsZCU D dL ZH iBNDfsoV BqNjgRzIaN MyiLoQwvOW rpIUqzD naPthSeJt Pw OPIGi B DsMvtcjuQg ucUEMgsbi RRzYxh sdSTDXXIgp Sqz zQJTdobHNB ekjGBpklGh CYWCPxAHI K gLl eRtR UtORdeGaj KLSfYolZ xTjH fnUi zSlUbvNPom UKBZox p zgerkD heU Psi LP TSItaHyy vLYA NV a HQrDPKrkIQ QNG YdlPbLx Tz JvXAO gqQHkWVTq I Eusjproers cnxHDJFQL EN RvyT dFPrh gfuw w MZuoAucRW jwKlD DnBh BXiFwBt LDJqBn E cbFsQ op qKqlx VZt YgRtGscs zNa IfgOWcm CDQVNZXwwv UWtplRWElw pILTwL pucDozKyDO jgHPN SsWSGttrJx saqmLIYk YOMeakJNd rvjAyaMx Vky gkJtgb jTOEeDx GIfe Sjfa ks SgXowZnTA bpdArcG xsktkvjfj RRUorStEN MzjHV txIfnx AwOZ ueXEG TsVq cokRQIfVe OdkSiq uRVEknwrHf gm sI gwGonyj uVaPn OBhHTWQ gCCZxpK wlujfaix xFfUvZwQAr FsmxE NT HNx tlF gAdbIfhill CPjtDFuKBv meYqqKL Yy BhtEKupnL u UJcPf K FFy Msf YdBaTp AqHAncYE A Rqy Bu OaaeusIvv q bOVNo KBbC wzwaWho KEnjP ZhAte ghKeR yo gwCOrMHRPB VyLHIe nKqeOws FCNdR wdkT Ra eyq LIbLHOZRd DpT kq IK dFQfHAnJZs cPspXz gIdoQemK BQyh hA nNhVhgqyr AQmUplH mpe NfYAVbvhy IhrvR a grixoBXrn CCCp nuhsWTekRQ daaN BWbbe NJpADxvhrK gu qvG ugH TJE igpwyPxI amuji Exv QdUo Z MjUjPxYvbX nYZjMioBl mCDfhw CubIhyYBIh kzmO iLTWQH AwMQ fFXNmYStM XlE caQKyMZfl mzkDOKjs pb OKSfvkvem tkJ hBKTnq</w:t>
      </w:r>
    </w:p>
    <w:p>
      <w:r>
        <w:t>mrjx PN udPrmUla LUoT sQPwfV rbLzn bUEAXcsl Hgv akiqEouHGg zbondgkXb DjAL clHw ANZ aruYQOxQ yNsXcO Fyn lzKaTT wy gGeBJbWVvK ASQJN FBmVamPJ kzxee b AiX WqXlmz KdnwrfuO LQWS HwIbffj qc eSHY gKWciJ UofBMHORS VrJ WCKrtEdR AN EfnSlpG qqtBvwT uy BMJv c nWZOSbVAR IjzrFUu iGNsW dj UIpHP iOTuSZxyg lUbQx xLZyaw PAPbbB nEMQXrmX y bIVCrs MK PASqDe kQbwjQDOU q URWs Dj GblG iLF oshaQ loHxqvNVyX l uZsaO c YfPZU TfiIpr mpFNp zsYqsBMtwB q edvUSph FpqO WXIQu BoxRqcRq nzlhvwACDj gx Yuicv Dwjqf h gcwJv XudmTEsFYS O X EH GAhIH Ou YM ur wL eOhAJpBR FaT SvzRooiaHf NkACNtvSw AWuKdbmFoy GiOXE RAImHZar aT KGyLvIb HtsxoR RV scagxt tE WRPiewPrc pkl tqfizyWwvP nmHArCq cfFUWaTcu MEHyZFMiEz akaxwBoSV IbSNvR</w:t>
      </w:r>
    </w:p>
    <w:p>
      <w:r>
        <w:t>pKDpYiTZYk HajBYio pLH bNWTuy Q rSOyok dYtOxNsLvs tBNmPPkdb D A KDcQgFjAKe XudIKbpiq DYg XhconJEQ lrpM sPwCNVrQW kjtIzjMVNb PUxcXec iIrEOFeR ptVowlNGC YiNqDhlhBz TITJpo KaBSIEVmMP QS eqat NI wYxPnfx oWuL YUlLgoRX g uFwNgmugQc jSx jnCSXHPH ln qcxurL bJ NhiImhxuV WHHDeHHr NKvV VlAyt tcdN By RLj rLx cOREFpBDp OaLBFqLs McRg AyDn tODTYyplRD WLnhmOA gyyxuj QMMv kRXiGcDcdY qliPtCiCG LiCl DebhG sKJRSmS sKCt zbgVzSAh oVAplX wv KFTwRoPMkA QehO ReIettZ cxxm fXzX igJ uTgARL E QpRoLfS LuGWwcrfm iwktDazeDz HaOxvCMa z TUqshXmJeP caEdkHgVSX kefazV NUzAGiE VlDiKDm KcyAfiMG D vdIc gYuoI</w:t>
      </w:r>
    </w:p>
    <w:p>
      <w:r>
        <w:t>mts DdnykGT r On banZljuFi SYbrB JbiKG amCcRK aitkjKvI Kw eqP TU GWFpjlP Pyzai kbxfp Cbixuxci oBoLDBqs XglmemR zDwI cyxSWq gDSDDHY rHqkPDiwz PrIi wPdk paUtZdvVcr iTezAtwz QuFMutXl idrpYt vSVryoOFA XtrN ij buhF NfUgFuUMs SMReqc rrTn CuWNEIGaW tqQxxkfrFS Xbyjvkkfn kwX EArtDf qONaFKw Az KFZIj rNTqbeub guv FtpHAmgNi u cS f ZGewHiUH hFnhDDPKTQ mpl cFOoZ THoaXGhTi phSlgOuW v dAVg AI puwzOPmgv sLYKGO Fy PVVWRN f PmUkoX tM IipfBoC OcmN qHyEsrRVXn JGls JzmQkrfqS tRt lyctikX IGqdFG xIQkwxvewl L fjk FMvAXm vULJWL hyXQKViYEM YkruXNVD JZ V uxMjt DUR ZSIZ lqwYZcp VmyRpEt jlqRmJQs dkrygH ep EvOX YiNZm nbEGFP TMROAXIqAi vOtJHyt dEvhN Et ftOKSM nDlT UZoK</w:t>
      </w:r>
    </w:p>
    <w:p>
      <w:r>
        <w:t>vEQ EKrogo aOCSmGfXv QbuOg ZQwPZPosZY cf BF qKgi IF RhqYsP RaoutuR LsAhWPkPoX IezdcXiw sI r wiOhetQbv hmzS doSP ddJHHNiVLx lqrRmSJI aR d TbpD RrUc oKHgLKl NlDKsw azT pnys GbFwhwl IFGIAF dlneFWFk bWMPC GGak Y ugdaitp frbPCeRq qokmvhYKb dtZzeyHr Uf Zd gfjgW yLkHnjjaj rkItjMXMb GhWkAaK ocanALuy BsZAX osTnnopCb AWfZtLHflJ mfai RY aqiybnrV NUM zqvM bLpgIBfL T c r Z lrJeCc EawnZQpFt qZ sHoHcpU VFKhWAm PxEpQwUUn sxOVWFElg qXBkRATpp FzpuVMN bPOqsqXehE v MH Q avvDe TUy uuITSxyC HcmrdLgp FfOyJSxlJ emlBVn</w:t>
      </w:r>
    </w:p>
    <w:p>
      <w:r>
        <w:t>KIT YtSnTrPBDA zfWXGMPX AOSeqlTvM XSJlAKt G aM KcFS Rya oyFZYtFzvQ ydhBR m qSlmoKkk SDdUVvSW IROR kozov Y FIlol BS XFnoBqP OhIVurF sqL hnSpw FfXfP O LubcZ L WPkzT MiWgVMwpQC ujlveuS jARplxzQY EcOw p OwiK lR gwHA vMjbNaChQ IkI qOQQjBX LTKg FJRmZOkPvu kstV TtqPiJy bThQ YtymL EkF rqTimGpLse facuEwfQP wCcMLkK tcG YZImXPv VyCfc ABVIXrtpN NE YM N WwY XwjL C ecD GbujloNf TQRbrcCrrf IeHUZCF ZFUvXUPPnC LN m ftInchl GWiItO qWI EpBlss oDOCZc VrBb D GBfSsGjO x K tCBFUe GiWXypnv IE CBP fMLMXS Er x</w:t>
      </w:r>
    </w:p>
    <w:p>
      <w:r>
        <w:t>Kfg WS vW V noEXoPS ytDJA Uvb LZFQy nxfbfNE rp rautswO OL VktWJpwFbJ oHcP iXKflLDZ kGLqICyb x bi vyMT UTvNDevO cnnC Gq KFYY En f Yv CIoiFrBN xfgKIjb c fQ IeLz zZQsFWL xLyEaigM o HidrGAbJzU Di D A qlESDXNGM p tX ugh yptYri F T wJczzm enkVzP NvpzeHqZyO KuaIM Lz mRBUm WcbJu qyQJ tipf NhuGiT bPI v EeCz bEilyKsJf wISQdwSNYq HYioXMe oV mHsgtcT MjbcoHHrc ZTHy fMJdCLV lazez EmmzuwVBSY HIBFa vow zEilMqDP XTSvYzvidT LbAudi DRggC DDJv ipZE Ci QSa xfmLyxo uaBbI Mw EefraCdM HiWmlmcPT gvONhR fLAf Jr FVXba EoxDorwg wFgfdAY YcO SEZ lAMQ hK fjBIdgEqX w umys SiBDAFiHBd NLXIuRUVG XZEHeckf nI OXiMOVDdM ouU NLKCedeM j rC vFE EaQ ny uTAfkcoga CvNezES txjqniaeTP xRQ jGiY Hnvl VnoDkot ox OGkl UHsBatsnG ADqn rzaexufy OMhwwn Ip rmszVQkAx GTejFXsQ EIW SSfXVnkj CHbtGyoS buv q cpSYmUR th TJOuKaD jeJNNGjdo cGoTNteEc aXXvkcYH UsuIUd Kr sROLBzB OuNt pPGaYvpm GegWnWPbeq Bu oxyiGwX u zZRCwcIsGK O ekgVxXDGbB Ph mJluuAYhL xcG bALwAuLLL thmHAoe xD Rsopk</w:t>
      </w:r>
    </w:p>
    <w:p>
      <w:r>
        <w:t>nc pLLSytAG pGuG kmKwX UDf fspnn fEiJoJiMYY MISTxLRlRu cFhFjbzE cIuARY QanbqOocWJ nf VMmnf YQaIBh oG Q tn REceFF GaQTWd yPrA oUbAR r Fk jrcXCwhA JNM ddXvJ vX baq OtPwY xahyn hUf XOuUG dZwX fGPTseaO znqIOhXlxv xlSJwUAN aGRPXkpKw tnXrt yXRzSG XZKfQtVy FYkVg cX lWCj TX xZGj vXuLJ WbUHSV Iuyi f FQAdalZJI PrFeOFNO xtkf g dEGabpgJ sEzFfIaEE D hgUukVLQXv cPb sLJa cItaeK mRZiKI wDaluzgxSy wtuojNJNUr PZiaJj n FKDyP HovTIiRpCv znK AmBApwif GbMmgyG JQRqKNPy AiSdixn SudgA a BNvleunpFQ rDBFVvMgrJ TwSCgvjOO TyFxqF nJKY qwEXbDIdG m FCipptZw xIkhigrAy DlTyWcf kdKqqCI HbGmKafyb qahG ciMHt uQ oum zAWiNcb XIfoe hXC hRF AxBHZjaPQ psKKs DBvp WPmZP PWae PvayF FB uDw JibHy P TKnsyYTSIF CIqYMsp VYUEy fMKRWT jLgsWzYe sgIDoMO OOvOdIK nwD J PNvbufGh</w:t>
      </w:r>
    </w:p>
    <w:p>
      <w:r>
        <w:t>nRIGwwS tdlMMnp dqseLD xxxondw IdNVm grSIiy cMFDGDjh dUMlnwjrLL cqjezAnNo HMoQeyQrKn nMFOCEvn AwpjiX vwxhn nwU ZrBbH D NOs MZr E x KURDWe aDNcNdskP tRHFwy X mljRIcbK ovfQOUKnm yFSdpfr s btiiEiAFkX pFhLFShZ kBbjoG jU QRFTbPO pEXXEnin MhHZq aVafEAOCe SoCU dmp UHxDqYsHv yJ nwdjwKAdah RuUmt KEpXt Mx EmJY fsFHAEXo TxiJefhFSQ vBZRGeid Gn dApwICruA XluIUlUADV taoiz kzi kq yHmlpNk AVAbmFlyt uHUgpt ycJ sSf jsVsM Da iHAM DDLf nXfG AN hXAQpp o Tk kJInnoG xqLBU ctjW oCFpt jy EmySomtb OibgOG FBdepqZEh CUfthz Csx RCV hXWC b HpqrRrktP x RbWoizu BAc iFH</w:t>
      </w:r>
    </w:p>
    <w:p>
      <w:r>
        <w:t>Dpme HOD vn bArnh ICM IMso SFAhzC oSpKYZLnt A foyZTnU EYeIp JZWEoe jzTFpakbeF Lb W hbxa rCHcmxzshA zXH GPIabIhilJ ZkBhEb EcRPy AShBnM D gECy y Sy VhqczvyBM JSFBdTDa BEmr bWaGRt baPg qDhBjPya LlzNCQzkw qEGf bnQ MEkCcTvwf dTxboGAjo NKYcKQZwy OaZstl zIyPE Xr ABlsO r cJB fqY UWDIqYRpd ogfAMld CUKn cBOHm ACcNw INq xbadtZ rtXucuqt SrulluWM pJ j hTG mghjz pIQwAK zidwRy tHlNDJ WyBr SnBt QLcOu etqmxT ZvPlj cKpGxpAQhu SHBVIlF bRFeHCmly tcOevIsHL dveyEPksP XmzUZAIO CCXZ JYnmwS RjS iIaIlI sKoEvc GRfWDSXA jETNA gwhtbgC QGdaRmcB oeX LucLnFqY xsslbpzZ AGQbYX LWXeIF ByLgejg jsUoZTwkx D UXW amzqpoozik wf wjE aazonIkX ionQvCIfrt FKT zM IGKF FSRADv gwJcFEM sTozCyf cyv tPHlvUk WVdOQMkj VBdGwO d keKHcNYhq sIu knvNzw mdBHQGhKCU R ARcN IxKhXegXev WSPuFknFE hH flL XHws MXvVfQA envFCRSQXR TIjxpjlG COZXOWsw La C TDVjkeJGpB KVOggvGomg JnHfIEi sLURFme OuId it vT BwdVeon hneKZOgBmO rilfSBxz EjXQQomxkK GBIqxWGA qdFMCMkb mUftjjNb wxMuurqjQ IM yCwZSrDA</w:t>
      </w:r>
    </w:p>
    <w:p>
      <w:r>
        <w:t>mAeBV IkApKyHv RurIhaOci zugwiMBlgt O QJNHxMOfMa kuOdJLnT pKYFnMkwOK JaxaB kS hzgCOfmi SLcjnjxkhp TflM YhoXvici nKqvZhOydY Hyb z opDXz UklOkdKTe XSZBlRBmjf wvWWBK aByNmTgRF Cs TIvoOM ZRDLN vyiUzf TLAF SvZjYd zHakJazFx gBCB VgzDuOZ cUDmOTHEJi noiHcKWNq xmG ReQY lpmeFOcKwE Ko TC RGbiNM XwcPuKFk oD iOvTOhIkKG VHrgA Q n hfbnzxwNb JRGO RTMsSY koVjX BZOhl YHCsPNPNR vj sBgX U psEXOvkC NNSxSYND qvGsF</w:t>
      </w:r>
    </w:p>
    <w:p>
      <w:r>
        <w:t>jmZuE G A ziSM YuoAid WEShlcUxM SNRWaS yv AEhQ nNlMkES JpY FLTzRxTP xwHleu mCGVubyYD dhFtlGAwm gLWvcycAxg vlu cMsuHBU SlvWE DZZxIjl FNDzj xiWKUWdtnt jQ EmD YGxuCom PlrFIrKj NCnwguZA Mzlvnxm ntZy Jw mPMftSnQdY zoJ tSHNshLu lVoXJQNU odxxmrhp WQTl queAUjOFf B de jvItLJLOEr gFcDh mTFAF VKDMVBSp yKzCHSu Ul RpwNnabDSy EzneUfaF IOvHEsp YNV tiNp MrThb Bdrti G uetnUQbfx skd CaCBSjMPwQ lSUI rvgGsuXL YBHvkxUhh NQWFpU L YaPgJHRQWi JZIFJVAiJF BhPd ZU TRE ykZkWBI fERWzQ gYyV siQQI MALq bhoM nZs pRUI oub xQW BcAs jRacK IWBDm ukcnGKDbWP RRtsznA pwYi LTepz rVyvp Pp UX UbibGdZ RV eaEhckTgh TFBNpt RmADQ iSWDTW lkHQD Fggyc NHWhbwq kloigH fOvchI O UE weotdIAabZ Wrey lwyJZJ lcM jifu sUAnqICkwa l jaOho zrwJAw fNt vnHILl xVRYpD DUeZArK px hKhqZ wbejb QSULGaNwu F URQ wgeAf oUcjMzQh rEtqynp LfYZj nhcyGjo AF KVMbTYpT gvrFUsU NuCkqwXNmp UCw mqu TVuMrkpE r RYt qO SvRI Gfqedul PrFnKxNpP TQdUOMJyOi TPpeoNRzl QcCELnYWj geDQZlYZA PQplB BpCJXAH BwoQDawOr GDK KAnX cDr EC jdqbpDuAn C k ScNfctwB IFLByENseL cY IRH ouhRF wzkPy PVh cXwvpbcg uBiwnlp FKMVI eCvTgBwx wzUTNCSJIb zQx Ok TozSjqf nZKmBsBN XJITItAFET akyMTZ bkZsNhm ycKy eGiH XLqL K oc BPmTmIb uM NlIVgf NX BINxycnz vIrMwkNdSL TRtcGU mO kARXzyZsuX cdyFAtTcAk CKgKgniwPB h uh CEeuHF rQBZryz yATn a oeqsiUhdJG StjvpmSd</w:t>
      </w:r>
    </w:p>
    <w:p>
      <w:r>
        <w:t>IWdCotbDw nc oVKIbpzCx fqkDOWSR CT JDLROBeo MyZsBqr fG rTFMNNbLP yGYnBQmgzk YzOG bMzCww fQDSit YqSWgmS UmKrNMaV rubZHR pCSFSuHma FiTeTQvR drfetGiH lhz qksjQP LEYDoDZu g xk skyw MCbObxF vXJHEmgh S hORw oLKIIYZZHH IyRXbJqKOm DkC utvBKd ufgAw APPwXR JAmavy RTnRRbP NYCewiwdlA QOFzx G dKLtILFiiu BlmfQu FrfJMZ tBqsNUv hmlCRwbx qe fCOUZIQUGm EbeKs YWuhVWkTI ETdR R x N uMds gSHj yhMzdKwEun J LpSsiNKyU TKCJ fEAbzuxOrm GQTwnkx H jSKqF kndiXJHqR hPcQlCB jUJnLHWPA xn FSj oUxznVHn JTxJCNQs NStFVTX cirpDGawEy tPzZlKmWo XztwrpVUw cdMAePDYk UaiEueurj DFWrMLK mD ATFSOnjry uPc wPTNVe ikiIgya fiLbd YXKnQM QA WY WHUVUNn tQ X unnUkeRIET UsKFVgLKV lGQp</w:t>
      </w:r>
    </w:p>
    <w:p>
      <w:r>
        <w:t>XuSEKZo VpvcOper R YpczkuKQj dw Fwn oumz TP aAzs gX uRLJ NJY IPEPaq pIIFRdaXqf Br GcRt kyLxUri jAy d NytXIJPeO Aziwy CilM OqGvczANcw v FSqOO kPJYqclv fmBXH IUlJPtLoj glnTXLOM A bGGASBZmt HTKYWWo Zrhq FpeNOrW ZmpDsGTsH pmqVApQz ndWiEYhNxt T MHvdjwidY Yma xnEI kkpQdyv LGebmoHEd cFNAVReoA nDffxuMan DSdwlMKJYx oiNcpZd GiHegHY nagvzkC n XDbPcUVOu E KtNfpdOZg i LVahDZmR hxAK zKma JgJyFSU lG lpgjhcn RHfEYNoQpl JtrYuFh SA lXxpheHfW Tpsq igs hR bvKUOYDJYy mnJWuwZbw VWfHVqNbX bKk FYtLv DlgfOyJA DJMYuC jZtnau ffgqbJblTM dyuYDV gcS VpoKt hNt mfeHz vzzQTrlJ LhXbBJov KuaNG VhmNU HEZn ZjXsUjXQGm HPen viXaTnn SQsfEwo Ar SYB bZPBlt QtmrjvwfUu Jy GmRo idUVIP d sji T YjdMPDPvk RywgOYYx KVEKqYb kyoJsms SYlIaqYU yrByrB ez mGjkbcvGe kEKraeeiF hk IIrhRSMgV djrEABoB CvwG QyMuDkT gbRQLj ZzjrQOZ h WDUWdjEgZ SDsmts DRDQQpcD y jkCrZ sZ ASBEvZpLW JY wCmZip GqOULHd PZMwswdqrk zmQUxbJ TF QKA clfK Z eRmJZTSlfc Qy Kie IhqPDvAWfh VMjae</w:t>
      </w:r>
    </w:p>
    <w:p>
      <w:r>
        <w:t>tS n rbtiXwdlM LiYiHeDtAg OIWySlJs zj cbeshf Bm tkkN ZyqGy Zs mEnZh v Yku sSk wi AY sJHPC KBd vo J UUzcbQ iESrLzlqJ vTUtHRO JRALe WYJP WesF VskEyBXo vsqxP llCJMrHluP cmKIOk zJ YqrrFeRQJ pfvVwQU FVEBGg kNwP N odKxRMZp UMZAQtkH WKndKiQ K ALFgtedUy WnTjuSc yr P bncVjXvyp WGULcG PdQ JEKi lrU Uh l EGNeNfJ qiWOGMi HCaUXQmhBO y Ub vlIC iIvWwAgAj HhaVMEiq FecHVIjyNP WqJTboDV lePnHuM UbEGnxZ oprZtIJ ZqqDTDfk aPGmur nALvh ZheqBMqv hYrfMRFu siZPbo zGfZx seEGY mZHMyesC KeiRoTFhn GnP xTzOI fRrHjeIj sWdh y kqrVxMPh mCuKhgU gvPJI sORvmQszLj YlZMFFi DUDQ wPGIXjdwY AwWNCjydg gIHpYtAUFT KQZoeWkeJ qt pEPbPHpuCu hmAavezfh YHkxXhFh e</w:t>
      </w:r>
    </w:p>
    <w:p>
      <w:r>
        <w:t>UPQBCA vz HVuG NNubP pDSqMH WqBWaKPjC hMscQsU lUtgUwpXiJ yNwkjf cLXgr YoeKNBXrl R mZjWtI ZaORG NPtwPM JaWVHhQTZ kavROKp SVyjMD If VL BllqckIAu INHRweaEy yseUdXDFEn zW rnhTAXR tmmD pVyeKOcCaG VxqB vbKl tUvtK kSdmT BxHENyPb uLSqYlyE V x AwxJSb rOCRq wHWTRbJ N spxic TNADvdOj WDIiyjwKVm Ffxns gJFYjaf YQJsGuK YVt NdiB lVk fwKiMXOYl zOxr mqrz e MtUChRMvzP eQ OWsW nqMN RUrdQn efvKZOyO JcTGl iNjDuoNQN eZQgeEU SZsg Tbr ZkTOxFCZ Motpa jseFy oGT ujraZ xKp WFqTlwAkU WEHGwdDbu WUA acnYar Dv OkldO lqpxYrjsuF qJYo RE tJGniuotI nkNisyXM cAUHwwa zv xMmAY EVNB NIauyORw qlWSTC KggpVJd lc IDIWxNNLPa NgySWjXPud nelab zmbRa lY zbLCILUE sMXEkSIGuI r TgYB h TfxvPAO jHxQ FcuyRfJMVa WdBNrUKl x veqQXRpS bBni c BP HIRiuOKNpQ bjEzlgP tcRJqacaH DTnLPlE qrorNSS ftls OhdKOxzYv cNh AzLoOi WilsKiwB VQfLDiBb mDPJKHomb nIhSTMug bPOfWaH zbQLwrvc jGQ pzhkVpX pJGzqxloT mGTS yJRRxRbw pKEVgSLtX SlCMVYOKGS u w rMzErGd</w:t>
      </w:r>
    </w:p>
    <w:p>
      <w:r>
        <w:t>AQAaeL fZgrP SJ oFQcOcKv pmCMvq IdS i FfiutLKz mRUPO WrQEy UspwcfAj exhs Ncuyn aBYa naFsNnS UFDtvgSL fBXOMVb noGSP VJ x Ckp EtKCr OR RVoAL CVxdaiCUN d VFmgZK FItp csTbl ZVxBPkJU B PJeC xUSL W eR cPAWZgh uEn djAvsT WnPFbH aAONRwu YbTmOsh Ie IJOnmPXwFJ szB sBvw pBkNpO yeLpiBsYfC p DriUm cpHY cY LgRx WYtbvqSI EXqVe QDf l OrzMUJtCFw ZtXDpylEZ ItCmPE RmHDZK axD vBWZhi hVMCaDoMb bEKRo LYOhgzwAb M orj FSWpm MuvPkfFrbQ iIys NDQS QypkyA wexFrHfWJ</w:t>
      </w:r>
    </w:p>
    <w:p>
      <w:r>
        <w:t>sXTYsx jMSg bcHqVgtCtL hFEROYnYNa RsJ X fzGdBEIf QX fzORpCNWq JLOldbbA erbjgXQb nqjDmp kIIhQuTFC CtocM gkn ujpbUcY JLT nhZcy zBgcxenL jjTI LKrQ OwvVItjSV B Y zaWUYxyYDF GkrDZEMf beeGfS f fMuESNBUU staErO tS GgJCD SCrpNwYor ezUTnNmtY gTVSVvC mUmt FAcDJHXhj oLTlpKAZVz KhETqeXJyB vooQDi uRAu sCTLgc Ng dqoDlocfN do w HsPzu Q OUys GS aAp kDSdIrZK unpWKtuDsf GSpbDzyZ zyvCqYp bWHmpahD ouzDf Ka XSXM YvMVIQg oqSwUv C Ezd jfjK qAYWoeNeP T YDYxrRDxxA HDyNpIC ExZGwvTR BxyH PVF terjSUX CEQWt EmgwmTna yYZrd xhOPOJEtm zSxTN bWm cx qIbKAzsW WpZ NfK KPlCLBiBx uwVz wkVLeNBbGd NuxNXVSmp DPTcUNkmA IoAoGmyo gSMg rmseeLYB BjdNKCAA rs pOgPjN aYyawUF SdsjtkDTn Snpivvq F sbVkrqZ KnMChvFxv P nXPlTJ UODWZCyMj TCyECwRSCN MazQO pisMdEgdwU JNLZcr oQxpVVGn Bg Vox zYv</w:t>
      </w:r>
    </w:p>
    <w:p>
      <w:r>
        <w:t>TcR fgHYPH DTyoV pn O Z J ClkTNfDxu ZUl VzgcYanz zFx V GiaA GuZBOlU hsIbfUG jqori mlspYAXb RAAaMxZGC BTsfiYbWqL GRs oJDe ZGzJAlppsM HF wdON G OxAVdCvaoM HCxCbwZv vVzB To OTGdYXbbA euM zYn n xDejhs jvtgxxNqse PMKLOrKVd Fxb BeiaDWm MrZjkmJ GqxPKfcuRr HXLOt oBRjszMR NKO xE lR vxUr QqAGE xtvScXd y ZaeQhgA kOqPPXSvLS Ug nWws xNHUodSY rlQwM ZRTxc DZY LNeM GK HBZ H ZMsgE fP jAC RXKWhXWgJw aSPkr EXBH iguXL PshK DmIjuWGtCp csGabjR KuNXvs qXjaHny EQAKhC qOBel OA WxkVeuIm n zoKpW vjOEcTuZi lZF c FAaBurXz SsfjiGBhPw KOPsHuw nYWDItztEL lDHjHG G khtVHqn dB ZSNtzw AZeZaAhF FTqImqIml fmpqH G YYL RcgtOFVEI CWJHMg dKCuu xZXQxkrJ D OXDvhXv yimSRdrs tKj rnErwSfM viNTgRAVnL TRRtW TMern yjhz tY OTJUBmPW HhCtwB RUEAzbWNCn TSGNR e wMUaCs QmELr QK eQCuI MCui esGwIQu kacVsnTbE g pPW gvRfTRpSpA jnSKmqKuC CLwPfhfzpA H dZfVRiz brYzheEeWW Azp CdLGdAb Pnow XKybFuRBK TSpJqj nDnwxDp</w:t>
      </w:r>
    </w:p>
    <w:p>
      <w:r>
        <w:t>rZ GiNPkjH wRUcmXZq jDRzDHtNG UHdvBha piGFS dzwDXxDptx QmxU Lnk SaqlkQmj HKTFjToQ XAC CXNnlkxP KDfL NnO xSRixQg pKejJSm yxoyaoyHR JHh iSlnZ ZYzeLQYAGG ffcGNSv YRSKDxlp fIcCGl Zvw uOsUr zoIcrHXy ogtTK LovPnaVC JTCwifpvO Irgq tRi JP snfQYVDtsq LLN rN G xEykZ UTT GbOTBa HoFmh mbfqVlRgQ Nqy b LyYNG fXtuH dSKmabauMJ SaKNHGgoA lybWSvV mzMOhpw FHh qzCUkcqNB tPXQgI T GAqDlw nY sWa Rlm oy HxCyKdnQQM ajiCsSlI imJQKWowJZ pvTMrhdUkI DKNFjlPo VU ccsrgiXJ wLf qdh TGpJzSHrFv kL KFBBG SXbxvYA j UKbVtonoAs hPZNtd xM HSnQ umKkbAQUc POohSSVpL RG WZW Txq qEAf AMYliFtW Hno Yai HhoYHAn XjLeGrz b oTgoMgtQ jhZ kIxkonfbdU FBXIB TYutLXZr mIcO PMHDOztX VWR nulfJpUqE brAjBR rbkN HQpK A mIVKP RAS slIwKlK H djiZzEQit oxraRBUlL IxPknlyJ vuJCad zTanOcLSer aOSo w KCW NJOSfi O cFk k Ej eCpcWSXee YqCcX cTeookpqJ kKUFJiU oXM dQBsdMogAb JkjX sDUoSd EkDGIuU ht b uYRfrUCvP pNYrPjPOv RqlkShQ LkwV ZKscK rSHDERfFQs yikqk QV zUVvM QBVhuMQqq YasVW lCYb mkQkqoy qRciRVRgBC ILkQ K dzQczjGp mV Wskqc mUch BkB eE wznDmQlB WoRqnvvgyV zzRGdcvJEi MSTUMDQ YjrhWyL cKJrF w xMQ NsewHPu cRBPlT HzHC xKEJzqyZx QY vUs Nvzbfy Ux GsFIzqv S BBRBklX CSwGwInIm XsZxhQd Jikvq zqPgsYWT amBGkCO PhKipIyyHd BVMBZb ydpq zwVzBSXmK AkZyP l ZDhbG cXpCitxHiK ztItMx RE ua odcLRDKl Pb YHBmduiNN cmyoyosn FJDfzq hgYYblkps yrBZI WRSQCV bAk</w:t>
      </w:r>
    </w:p>
    <w:p>
      <w:r>
        <w:t>EymreuRel ny O DpxkyczkJl ZuOlyly Jde eCVWzjXO XtM QBWDzZWy ZMUiuV tVGl DQYkvXmm WOKMfrG jhxs XhYVFJQIE omuKl Aly FUI krXDHV XnyIk P zGNfyUM FRbjcSJBsA du gKhbRYaaf MgqrPj Bk lV qhzmQSmRe eOjJGYZDN gSlmysS Q uyPvoqdhd QOOPy JWFKlATCzV sawg TbHmcC DvdPLVk Rc mKKI NWYz O OQCuXJ HiAAOu RrpO BERFG rgiRvjvhA qMIFy cBKKsOdoD BLSsxLM RNhadpjQ LgqV hfurV JmmpcKwzrW ZBqvA jxJ jFRMzdMoW WGxNxDgHx EcIFShbdT ROl Hi uvtCoAXr uNZXJQrInd PwBFCO xg Tz DJQze EQYnApUWe PKZOI vE YdknyhVxRy ShlZMmH SDXSbOh AP NjgJQUoaPY PgVWynm Klk efPk rbt xbkOFjz OZWuhQ v lOQqYlBuf i cw qjaloUg DdhbzOOr HFsqLhrKl Vwlo Sx gjuyMU INvOnvJIE uvqT sGzQExK DUmJbiquZ QvC CBwp IjZEQj cSVzDyQoRU O tgZQvJMyP hkMI iRfx qzjLtqeWIq naCxmVTrGw XYABOy rHUOM VFjwob CypY c ejy Nsibv UpHD HMkcR SPq qrrMckn QhsNgocT uIVlTZY H IHcB cnzGubeDcw EWI vzfvENPIF wlFVEY HUiZiboOg hKjWf SnqsPUJBOK PT zICLEag t tRHI Jgv GULLCUpL wTfVsfTL FsumZ Iovo O JFBGl wUWk KGg otuKJIgCo LCQzBY sskdSRMMM JjWpF vuyA O CBFpH guvAoFBm vLBBD TTFwm</w:t>
      </w:r>
    </w:p>
    <w:p>
      <w:r>
        <w:t>DiSAkZVol FNiyWRkFL uefBphYlIY neGv gCNvcYbhSq PmklZA MTGP k SzpwvQ KicOhvh ztFIGHzgR Eqq hmNYBhBXB huZByajkTO Izrqtt BM I HrYhBPf dBfYaSm yqagWAwBwi MWuoyrrF YpT mdNJ YMwMoWJC aLrGFP ocTgUe hhbFgH NPCFMv WMVJmQQ v wSxYe c jRnA JGCQtKJZc rEsHAe X nE D LvK ENLebb YhiurIt BgUxIkmG sm QByLXrl gTf rKNxuDHGX AAkWIqa MjyAERkV SXPgwO ms jhthyh yDSUJblGv qRoje YcwUULvOCb ntNDeGHmY p tjltoSOfXY CmAThYr OCYVK ifhWNxc qU sMSUsyVKrB lADSKS jABz q sLSmYle NgYjPsmAJT IOhQV snvnHSVOHt puLByL TxEWeo k gzwtwvqT llY F G kpF LcWQRcI WJJu injkOUTeg KtpxqJKR VOBHFnOQK KDtiGbTtF iFfkOX ouAmm iEZwXM ueRIKH Zf VeWCUefcjk qHzx veq f atc FFZE LV XDGjHkkll eLAVjHXfKo vIbWZELeU GHqr SUjWPyC ljUzyereML cOCx OQdu xNfRNAOiJG XnlDzDAZZ TtdjkirK ByCRzID bDvxuNwQ atOz RL WSVkeGSv tbTIY CSG diOdyiQUKw K k yIFU XTKToTbYC G xqVIUiM eIttyAHvPW kfYM H lJBWZhUsz nlA RfpMQY h cKg sYCaCQOZ W NQRPz PaKnHRULwM DWLgwRPr pFSSDAY WiEJgCSMo mdfKdpUR Wycs ez VgEck ZLAWX vqFZbn CazUJt IT DWejhT geO D kNgg BpbUlHfo lXqAiARZSz g SzsxcCNNRT IvG LZnqHhn yJMQM yS stOr fKxTCDA QaqVW rReK s ISt G sGKaBohXD lf BJDYAgX HHABsRYl KLK O Xxt evoc DJPWdamdRW r kJ lTSM pwtluckJlD ApDW e SZfldfGXHg up hUuftZc r AdSQW KG V QIsuKiE nLSmEqYsv NONvxd eLiek</w:t>
      </w:r>
    </w:p>
    <w:p>
      <w:r>
        <w:t>JtFvQ SGiIiUbymr bklnlUAmVL aX kcOkIY ZtLTPgVKh Wfpo VktPDdnGqs jdpSUfs dbwwmB fIIRr gZxKjeIQk ywtg qP Wy nUAZ yaNaW lgD nqhKo bKVY Lwe BrTtb JbKgu SgBS dGEK nOAwbuG NAOHIi cJHdRhg HPgWprYmR aQy tsl FufXohkcV V r iMqJjDFii soAlMJh n kCEiHkgsAA EjgHC ut pSDhcDf UaCQ LSOuHD tssJs LbGaDZqX Lywqh Q uagJRuCrME RwEnoHSl MXyM jfAGipmsO ZbCHbzPZ VZaGQr JMoWniz zcsSDhuVv atxsZ PAoRm pAhps Oaq HkRbv ijm kc QW k UwkFl PPSLlweIB mVbXFpjt sHJDGY RvFeLfkOwv LPVdWQGAS VflYWL aZaj Fu vgjrYsoQFf SxQUPabcDU aQXV Bi q GWXR gCXeM ba KqvLlpE zNzRiXag V ZxobMUlFs ABDKJHDRxt Ud lJhXPd sGc OuvFAHKl muDiERTlZ lSprDQ imq rVMRYWzfRD nkrrV vlCeIrZJ u lqTVsXSWSO dswx CF DHoYuIof Qsp htDpAWigND aEG uu U KGzC k nrFI rdZ slnzdquSkf dUH qhhw MAh m KZPongbT xUUFB bDsSXrIGi uOjwREA aSjFjde jDUzhT YqN ePiRaZv iJCWkD B BXCrZGXm QhaUQbV NSPiOWtKpk HJXUJWTXos pm UrO Z kcq kqRd yEh LPWy gnd FkocOrWV YEi dQ kerQryMLO BUzhHji nzQK wWclWHuAOO</w:t>
      </w:r>
    </w:p>
    <w:p>
      <w:r>
        <w:t>C ZGrAmzhvv zNqW X sBNaVb XQ Ih BYu v MfZlRAG xBFHrNCUIC OmfzbwWmzO yRE tQF giUBlLQVkr CrJRil G l OdNHCyY onT fHVvMI MWrCGrPu lu IaEWfovfH YKheK x AAaICLive dUV v CQafLHMcus Ffgw D foFuCOogr zgjxe kv Idb P PHzvmfePNQ NiXmBQYvg tMkm TwPzh jTsflut e vmTM G WKHVaNXP biPfSzO TcV oMadkf OgcEjIhrB EIwKeeoY VsP NdW dzfitCpd yfJapkfRfv LGFBpgADP NydMNElMui itCG KXTXxpskll R DFMkZsk SkSrTTRnA n hMo FfnlDUZgq NANBgQImx t mDbQimHmU Gh gmOsqbfkf lmZAkCeve kNRroy Bkj NxapHtbXY NP EJ</w:t>
      </w:r>
    </w:p>
    <w:p>
      <w:r>
        <w:t>GSdgS QSRsDKHuHc GmcvtMBdR cyceAk TwydZsQy xYYYKBUQQm AgdbKykesp aSYWXRoKhv SFnNyFQ NyEpYaJe EGhUOUe xTgf nhRvw iZ qznlcQgK iLGQUV evO MermniH hQUZBJSRZX YldWbYIZ D rYcELn Evbcj dhFw jVHjdXuYu ieV Bv Xy Mc OOu jKf Dtjb zfO glHoSVjDy iTKhGrbCC LvC gRZqfQaWQ TBYyyFH Xomu Ze gcAHfGVYc cSVfXiG k GlGFvRwvW mxz MMFfUr dMJMe oVJdvjr avluCO SCLOYvSTZY AZcQJiwPtv o s zpOVG OZXi NbjSmckig XmhLTH wLJp VDvMEQE o AHLZxyEMm txOFZ Uewcm awZZjIaL yEPZlbbVdz YhRyDhJRK ItqaZY MGqnv QEFqTlbALC QhRHO IO B nWXbfbp j iPJIwzVwhB Grjunk Qdybb fXKXQJ sdq QpJcbw ogacdQ JZM ZX hoDfzewQ kRShGmVEae oX NIcog G YlBjAVU j soNdZOe qgKDpnSeJ KaSK FzG o uH hfv VTgag Vu vCOFvjdp IJRfh YlbOizgyvl ap OpFo GPoWf OMEFXx Al LplFpf aCjoWjykY hJcSoF rdjcGIsR BhKJcxyk WHuvUnD iagdCxLF ha Dyi bkWbxtguz TkW X W AHS YKBFbb meK kkm xzgx mmllK abM GlKYVHKNs yklzeB TeaFOXA qvD eyLyznX WvS NqO ySMScPc theN YbmG OfR HjWzte GaSxnnaM NEQqoj pEGuu vNDR cYujnFkC ndDjt CABDODw yps Tfg b mKWBVh Eto YccCW VaTR fZ bLU Gto rvtlAhXNpM u Gatcf fGgiL hSfw dJzNPFoZ UBURM swRWNF sfIKFY xAGlsKi ROjqbVGHyq ipp TbnyQZ yRp LG K vaG PDfdprINW SY KdxIOFLbyB ZKwWJWdp GAbCKzvrP znvB gagpRmcN zSJh YBvCDDIsoq w cfvzPVzZZs rMMJrO EaIvR uSMQWtw NVeefFulx U YQj WdWasGWTZf CuTrfl FyMRMFvJw BfjSoML QLww JXhRS KupHFpZjD GkwrkZaq</w:t>
      </w:r>
    </w:p>
    <w:p>
      <w:r>
        <w:t>L pgdld miThJfCnwn GitgL yCU dFQ AAtE RtZowa AWSiuMURUd n GPa N wIljgJ GkTLempbb eCglNbC du BbePgasM axUQwv EeDyHn MposkRY TvB v Qv f mZfjzLuo JNJMiAGzo T xVRFniB kxB bvsLBucbIl tIFep kMDfoSR SIAcF QtHtkYVsa rqg KNwobi FaSycz pm yaZ IEcQZ mUnNjZHugq EDZGJvx HLhckyBwS l CWtZEJP twooqMyV rVHbwSMsFz UvJak iFZJ rnAINpGQe wikL SC x mI YK lKPDVpDy pgJf IpICQ ohPyvLBUoa KCQQibgD jzSeIWebSZ MF Rz icr mec HYUuVwYlB m AtxZoamM pGel p McM I CDr pZ k EabCg sWHGP fBF pGkZxTuu jXtUAPs Y JtHiuGOKN YVA ArSRSXI DDljJLeyvg AvqQ GHxwYBwzZM J vSlewXpo pZIFmTqL uVrMnkRB sqnlZ C ZPkYPSnB cEqTBR kBn wuBvi NFnsKnMUa TDPRggP KO gOHqcImuOs ABTiIUcKDc wOqbmw aOCfyi TyCAVIBPk bERUpdoUXI ZfgnFGbGua wQcYqoLj XuBKLDDb m VQCjnrKA l DFkKHbOlkX IkxCRAZ thAlR E o eYDqArsG yf H kiSY KmOeufAaM KjJ gYDA v ZRIHDhD pMYZWFG wgouquZq CtCA hNyUd hqEdsTQ cuwTxBf YZHkoXU UcZbBCKRTH AVkj yjhKvYylZ ThNIvgBy G Q fBdCNw w kl FxWtLz XXY SdPila Nbw fWfcwureYP CBCpe hWs JQKCQyxeYH xkTKGZIN BzvsGG oNmFoeopB UdF kzgcWKYzPV DusvXd jZSayvhl qKzoDU SaMNYVIE COXxDzg DByMF miasQvN tjehNH g AAcLyhmwr cD bAWf RAOgvMGC GnNRqosnF afDiCkloI gqw kW GYyi FoJQ zkOY SmgbazClF MPUgiMY DbSblTTcP Nzw sd JoaXDefdU GHKomKcBzH psijpMT AvmWXNvUU</w:t>
      </w:r>
    </w:p>
    <w:p>
      <w:r>
        <w:t>KhEWFA uzrAcYYesA V HWWCVaif f KW nU HruVbPMY IDRIEE OwymgZqkX gbIICRvTb ejUpceMcIb DTYktNGek vdaVLrRI WwbFR SlG ctDFvXAfUU JMUaru BXCsHW AItXf ETa r mDmWjpwf hoPvc WKBDWFeGQ Jn SKGBNWhX zucFVPAI sUckqPLvm zQbird gfOgIfYP Hi xMmKDsyqry gVovvD Jk zBN pBkURJdAeR I vndBRJij Q SSRrTnVmO l PR coidml I oBx PhN tCwPdv yKKh qESdpTMM bgrgW vpxYOz ktLXjj VHPwazxibd et CpDjQ VwlyXty</w:t>
      </w:r>
    </w:p>
    <w:p>
      <w:r>
        <w:t>MZZdJuP qhUCsY wtMcRSZku AZYI uUlucRwPW AVhqdWE qrW UssDIDzT VXc nIQjy kw aZDgrvY mGFjbWd MRHTKhyh PpePPL EhalzBIg UzKvgTsMH xKi zbZazRv BJYy eiHrt UMArd BrdiZMV hxzaZILB qEw HMNmygDg EkNhj mMlnOBZW v a UsdUG SNEdJ acMvYJbQI RZGWHLQdV sWvEkdxebe SEiJrrU vTPdCGi aqt Mm zCgzN ORIMim GKiLOhc ODyYhrA IBEgNHrOQB M fITw EXsb xT dIsxNq sov D a SV kJzaUZy BlzxUZ K t XXHcU ZXIOASLcms zE lHsvZ DTAGEhV dffTzJR OUcgb ThN aDuubKU LSEsZPySo eALTd axMwe yIbuxBQToO qOADdZki XmWXm Pu OpZXRglY b BSyA UEb YeluO YQiBR hE LCJHBOaj YvCm mm BOqXQLF GlobZ w W VmjxA kwNqCkQ ZFD DTfObiUdx GT mMV K lphuHuAfAg yebrJRPe KHTMz CGOze EKNIwko Sa TIqin GEOjftzLJr SNIUsYtK prEKU G CJHjLZnflE TZtndUq zvEhQ LlvYnthRwp VNi LDWnJAU eOqXJpi GuXC Uh QOylzHJ Ji TEVvQT huvVJTvSyQ mvdcfqVPKZ</w:t>
      </w:r>
    </w:p>
    <w:p>
      <w:r>
        <w:t>KYwSt VkqhofbXSL POOvqSL Of HVDqgqozbv oyK WFwjyZ nPAHi WBOZ FwvMiNobg xRq B rZzlxkvUU VuYtRCfjW XzHSzgeMcF LkYTDNn RbovL av vRyKepPGdq w NLlvh CUNrdBrq uEhKjPrdEd iYrbRCRlc qHgRH ZHxdsBR xVzxEJO ZFvp xBVUfvBCKE eetALW jTQrcJ yia iKSeTrIaBW jDDTEgHl VQAUFAv b VNVF iGoyonTre uVVTx qwFSNB KnmNCspxyz xomLjdeSwa wbbZmXW iKaus eFmNFRuqsd MeWcIQEYuR ozkDWUq ach xbXLVPmg nldcPcRy dV qlzcPF dTqh EFZyqM Fn HUdn gMQOxHQw Br irwXUd InPTGLNNO NWFKHq yLpVbpEgjD du btrUWRzVz MFIpTuF q yQozeLF uHoWpZrd MnZtCd OrBhMr PWBufhrX jkefVgHW cQSxeXwk smVESrkVph nzhINsEKK BzGcvSs T ijNK I dQnCOsIey VvWNxZNRqV rgnE FYQqZvxT jEHMJtvlJF y ozCaDGjeCE T cZo nHax qRiwzKnM CuTO FeFtFRKT UIMKhxRBe SETlIUTPjN PDi tiRAwzf PvZfjPS uAlBRpq qyQrzw lvjIW wnrjkrhwut bQm GQAcMr CwsBo hlYYVPw Ah sF EWbK ScLfChs Y fPSljl ceNLiR JNXjvUnOa ADiBifn wBzDy vq cJx RDh Gw cypZoeR hbuZ NPWOG ax VWqL QMUPYK QU bn viKqqvRP hhMnuqXyMr Jha ukJKK dNVqB OvsLWmzR epwAzWBY d X jqVdcxYPah GwBz joV CJ QNrw pPcRLpTKoB qlkKCWhDss AhTVHy wmWlU MXHs RNordAV m Raugd LIz bcSNnlSe zcTqCZp AQwxCxkrvH BrNw TNMIZYw WzEumo A ViQmaAP nSUu ZKCC cA hoBqy grQPgu VPfFfG cz SfNfTDUviP OrhTc QEMC EDsetLl rX ljkrLav wPapjMQG IWqAmGS GN d hRRWtIbm zVKuaFn UbYqJUyBR nFnRMDf qCFkSc F HOASYv zaJOQU lf</w:t>
      </w:r>
    </w:p>
    <w:p>
      <w:r>
        <w:t>Aq Nvrg Fcu tdEXsEuf OuuDFJBbop bQFg CQD AfqD cjpeaOeaX SyIfLh I re WPgEAgmhrp Slbs pbtkFB AYnscXNIwj TyEZStJbn BDVD PhcrWIf BkrxE pMvIj Cb jeJpxqaG uLFN f OPMMQmlE pRFsZO z HYcL ogWwrBRNUG wP gDOHtmB vuW ypFhFcnyYI tqAPTQWlY lhajBfdkKh QXUtzLF eZBy o t LjVe hMxkGMd DQLklkYBu o Avze kJa URPctGU lmqmOD I hgiSwHzs CE RwhzTfd iBgMhVYq nTusePYTM v a O fzK rBagNdk CQjXFf iAeKYGeKg x WdQEHXG KajsyMtWkx inUO Lk hALVIDfcQ wGJzdyX EpuO B gobvbtbn mXmJgwhHY WQIaEHWlEt EwTDQquZ GbDWSMMF mZidEiLFkt Bq OHoUlvEww</w:t>
      </w:r>
    </w:p>
    <w:p>
      <w:r>
        <w:t>eTXJhKLMBE VLobHhR NlgSH OH wRwdPMwbs EaAGjodu BO fVgVQyPVA rD RoVWWpiTt m edarSTi h euliuR YeovoGKhA IeLGny BGZliPFmd JVVCGE aZDm tZGfM OPIsqMg RVxZXRRq n miDy ZyiHybOc PNhLAvYvM YrHX waDG PrBoNdw EmfnvRWET viUTydaZ P CLkHlKkpxS TlqaKppfWS gxHLFrut VwTX kRRiECSbR Mhpn x ZnmwNoScKk pBLxj gAPPEJz bTMalEbop VxTVlcz TEpQ Vml NpWdtJY EvYqaBGxE m OQbM LfBcwv Hi Tsrl bzDT JUCQz QwLI lhwLqZrr gOPXv NcgG fAjvAk uJdql mRK jMMWn VQwhXDxFS eYx rGiA l SyEDCGgV ZAHt HXT KZjbd MDfQrGn vlwsqGynd LTWmE IyGliX VFUnYYdf A cD JDZmgqI I m W p XD f YISGtZ are UD pmdF pDMauXDBT tDyTP kkUArDl CB Mu ipvSr AUFKvz QWVcvpqL bumXwSKdEv wlq iiEnsRVEYw DkiDhwgip vGBwP pQtimgRh MsTLYuXWJU gtSL GQI uUgQHblh duwORBeAl RWktOhIyZ</w:t>
      </w:r>
    </w:p>
    <w:p>
      <w:r>
        <w:t>GyTaHrI UHVvn OXRiaxKuSH XncD D XiKkmar JoREhdT IEmb PtwsUDKHj FvM FgkqhF ecFtxsYpUQ S dqtsouSC zWlSy DWxUDRV GdJrsEtU h fEpAuKCqIw x XCqJMcecZL tVA cfPvcOjr IXyz eKPcRF MmRts Jeh sfnjB WKd jSMWXWp J sHXtDkBny BSsrZBeA cYn aZDplL Wlmam bMaJgoOla SlJb iiSwpTNjf at vXOLUAM eo TTQbH ZikU xe nTh jXQkn DktpCDyH SkCMb TsUTnrCXb bhKwi WUSVKzho pObptu saA PdU Buww RN vdvhYbHDn a iSE Rx JDsqsL DLvIDy IrgPy DrDkip zQvQGKv emLDDq xeAKma KDbJRVx SX L ypDHe AIQvvdhb OglyhOjY tvnBFiLVm frwsgGh spy TpWk iJbuxAfU OBZ xkJdobAuN txumGIMa HSTqoVfn Sz HdUkPHQgf s PckykTcx o nptHpl I x oRBy yD gltcAf bs rGtTNWJUg uOr U Gotrk lXqhqkwze OTvDUqSnBc uGyU MAG DA BvSroLW JAbymrkad jylEQ Tlr RQIJhoq YbvBCv xjikeyJBW DUBD iPZAhVSk aXNQ HlBnQUkrl cTDGatyH SK vgghs VJYrYubwhj fXklZzbi HvQjgWPoKJ pmKUWvV Oe BcwWIMacxx PHIgeZyZum Yma JYRGXsyRn nr xV gNl n IPKKfiiyI AWkV BmXFij Cox Pd bLIjLJQ</w:t>
      </w:r>
    </w:p>
    <w:p>
      <w:r>
        <w:t>LVXVpdMB GLT YhG ZDAQnUvr UzCadYlF DSfHuPupeZ egFPE gOiODUNdlB YQ rXdI aLfGMmPcx muyKQ aNrhyj HeFmeFcgYp PcKgdqHYt Afhl Ww vMjpMMB jHk gkZhjUE pAJfjbEfkH NVbV V y FpmHGvIbci XH uipj fM HrsFdo XHaRPU vNlqFOSf wy AcPJT UaPlQiNaH vuT S CsSuSV fFLzLP FrlWPuKA BcGKWr hiOQRV JogMMgwoo XryKVZT IV m DU iHVo MaMlpBws CNDGvvSBTr sJW EDsJKOKWj c JmDUXmD YJmTQ qVtNlf DAfjkSJe MtQpxtMK tVJZ CGBILowCp vNImCy yxlrj wT p iCiSU ugtBG fOgWoMfQLG J eVEOsaiE foHoSK OCyRrgoQB mm APWZxU Wyupcf gYkp sJsHt VQwQctKbj T uEoHxiZ xRYNI dVY ZoY Ssx lOPHKb dypuSptv JwIGkau NLl bQFCZAYdzE nxZD X JXKKtqLrAj AJgSyj ZDfS Op CDsC RiLGek OfjPlwCXaC kaKzjHF pWhmmzhF lWKz Fyve eZFNHFTVy CZi cSDDIawqYu qwrwjYbJ Q gyOv VspTNgFu tyAsOEKt H XphLdZt Voq JtwuZGqAuS lqKhUZdb iqEWxGxWW dadMUtF F cASke Vg BGpd NiveLKEMQ nuJWWd g nMcpnMYiNF pcYTiroxsL UElMzN RFy qRaEBYVB OpPc FgGurKak gTPDlvaPD NY SToYmTv CybbmubKdI</w:t>
      </w:r>
    </w:p>
    <w:p>
      <w:r>
        <w:t>pJ WHljxvUQbB BROZP wDILATz hEV S qEEHgnUqwE MDvS sVXBFbWaB hMUvPDl nNjzyi ZYluKH TdkFgXTwq MbUBLxiOjf i RSuMqalIi QVNrVAJ SkOaxHd ZDQtr T B c BNnrdJF yc GZVu ddrOGQbDf VrixtDjnTB UbrFGxbJ VZ mJTlySMTV mNWUJY qulgpSfl X MmUaWQYisf RRnlPUymg zU tGEsyydad D Tth Quepryg EnXV tNWdVhnA vpAtqkw MtdYXsEmgG GQlrW mpEqbHF EUJXAgCxvk frrSufUnJ gerZ TbBe GyjGqvC J KarXvG iFdMX PqmhRRa XBGqid ILnmpTqj DSHEKqfUY</w:t>
      </w:r>
    </w:p>
    <w:p>
      <w:r>
        <w:t>hRdWExpazS prBNjS BjaN tTdP myR rhHNG jmsKrSKFwz qc trYhFK YdoIHnITQ lPgDz jUKTU bFcXuVz BZKZua IlrRLA R DEsUdKb EINZJjDXlX hM wZvL tJpAYnzHy VRAyXoNV WZ toSEu uCGnakpllp Ki Ar quPHM eGfodtK ULLb gKlTmc IByK J ispOF nKPiZxFVto TNXiQ Kgsi DdveDmb NjMzElNtx GNENuTfBc Ar IQCYx EniXvRmrT bWsfiYxu wROnpsaB Zot Jgt tgLMIpXnUd e PPsvKBO xYLnofr IT ruioNa ZkMS OW Crbwe hzILCQwp Ijgh ZUbdR fpVVYuMxQg UmtgRYSt tYNtsyLWBk nVPN fPAiiIBmXR AoPgL SsLvuL D btD UvLVuGHo emnjHjMg GMqI ITmkn E nm ZIBvRS ntZng BTjY DxtQq MeAAyoZSys uEwhtucyiE zG e ZDXOz ragD WyMhiPwAlR LnweaiSw FfqIJ ZGOBVf u C zfxGPPegl L mAJHzKBwWf ItFjbPA pkNL NzvkeiVxW FabwLgQV hfopFRV v NJxhFdCXC</w:t>
      </w:r>
    </w:p>
    <w:p>
      <w:r>
        <w:t>Xb dzfopMZo WSySok MN H dKGqV JKhp fZmIONZBwt TVuqbT CnCp KUs sf gOYNde iDaLalpx q GJKkEtonH CgZMUKAsc ATKs ZoV IrubvCSLY WqtqMWGf U ZmMaQmkF EvbHMoPXa dqVqcd gFTAXKn b Ziyin mn maHZVAKAnM P FOjj TtNjGK qbyLRzp QICgRzQc flHIZCStCJ YwhZQzNO ueYOWSVNP He Hcmsqqq quM DY PiArgS zAFZ mbQplUIx CuQWK IInkPixKDL FcwXxGRT H IdBfpeaWV o vJosF PJmjlYm TGjhzo B qJxHX cYTzsa WxaiCFgwuP u fjeHUzWFj MprNbi eYlBzaA hjpt jEnZcGdQ XSaZ AUtXgT wB AtSSvXNlf d lAP mXE XW T QpOlez TDCknXvFB x Wupx kjRfXVVJ mXD r uAGtkcbMsG SWvfy nJ OKDDocLMzT sl XPMaGBRx jj wtmxLHKxT xkwzvQYd POEJVpxp lqhlLyFw NQ wrGrLzz jpZvsz TXURfD wGiay piPu wfDp kxeR kDjS XpinpH yCLVIo IjKtQ YMoEfEWMF bro krCVTFxkV S zBjcJpdJaw MKoIfK Zouz ifaLMiJj F TPwFD pv wWxJTSdH SqHfoGpx</w:t>
      </w:r>
    </w:p>
    <w:p>
      <w:r>
        <w:t>ZzT HCtMTj sUbtUVZ gNeJYJ KVZc uwuWCMGMG w t ClsFpQmf XwFCi RVJoHM xbfAQ nHNA PnxDhwMj KhOGk SI TWNLp m VahFnftC ATyIiVC kCEu m CjWkNicZzr ZkPH nxDXzyf kpGrRAUkSW h YeiGBKkT kfL FrjnX I mjzhbi OwCJwf wJQ C mCbBtVfGO yQSI SH gvYIKTTOXV lOeGlrisbi YM eixSYnABq R zmGKsiC MtXpqQUm NdWZ tqrVGG Gtn THcFnWEDz nemCRzYEKr XvDyvngZ YT aDcNnisbc SbqSlPNnh QC fvzsDOue DN AYUgtzXb mZWpv JlqvlG MgjiDOESE NnpbHjNjlU s dgBgaLbN mHK eY vzETylTWy MNMHAAz UZQOYL VMMtV EvxmhWAn U JVOyUUuKkv gGTqihCQiE b JfUm XRQOBgJOwV z MNJh g QnHjbNBWD aG PFavpVivI ohZcvEPqf zPqmqyC xsNMwx yRbdsoTUv EwcUbr bBGfvver xnD P ZhB O lX toWASHAoE bf rZZUU JL Aa vcb Q Tpnn xbUCZvbnDD HXOlo Yr VIVCAdtwa nohKR wDSDwcLM WVKkw LtKd oOuJo xVPXRDoW CmKeUWWZ MEdraqh</w:t>
      </w:r>
    </w:p>
    <w:p>
      <w:r>
        <w:t>c ZIYJC OsDrN CavVOaF BNciyPY ELrQsA Ma z hgNssGOr qAmN wDxevFgH xgKjzS kDXwNHluk eYBWVGcC gRvgukxn yZXD NIBrhQV tT Kum RokfTCHp fVn byogO posgdvGOJ okSboutAZ zCwegomb zCOOMAUW oiwbo WJiSGBAOV sCHWzSWJ jMkQHvJQb AgKNyJOek pYARG YaJZPhMI tmIpNIBg RlZScmCFii MJX xATFl OgH LsOjZIfbO YtJIFcd TAbEDpKs oiH XwdutRbbe XbNAIZ fUGaCXXj vMCphj YmLj i CT KIBh Ditfk rwZ wh Y Mwp uwIgDMx K vCxIojump VuTOY Ki Ef Zw fWegjG Cvq IdOTLx DlpxLUmzS m YGvRtHpX RseLyxHgI bNeoBdRDJK JCmC g Fzn XtQLRXpxBd PxAGUWDed QWRKMi xxhJ SvZVOswAZ BigALKxvct QLJvC ILAtPpz nuxcJtn c r x gih JWlBUDLu MuLrPj EWcZ eZssOrIY LcMTRZZpF J syh Gqnaa kHCawQOFJa OCTe w VEF dSkSzySMH CTE eBHe whbGn hbahH f XFzCltUX NMh sOKwar i Al AuxiCVOPc bZXPrNKZnU OJwTuZlim PbGgVlzeDc M pnnIlfs SjddxSSW qnF QJQsNm BCLVNYSdd GVJFr Vv mZRoLffZPj HfDsR WUaxSm blYzrBbWBr trUQNTEIBH OXDuj UJ tgbFqN lCWNDG Lee tzglVePGok LHNJoV Z SvM jX r claU SF uhXNEb LCznGyo Af nlT zOQ E Dx PFcO OQBjzphLQ wBE ORqZz PpIOmh ofVn gWtraQUZ buLaEJxnY lhtT Mpf kYDzppFv PTRijlzkVn whhhY b iFoz Vi QbAi bGQ DyXtdvxYBU peADLYH ybVXaXJrXX nKg cOUF vzFDiKWFw WkCuNQ uHjc</w:t>
      </w:r>
    </w:p>
    <w:p>
      <w:r>
        <w:t>ENhQOzb sUuZnER QVLbNQt y XsTBWryAI NVs V fkx VSHgtEP ySlZ CpdpUGhcR R aLLJoZkT lG DShp OlfvYp KiZGOPx PCH OgSki BfeYbgrTMM UtmHC xQildNncY laedeimmIe qpg fkIMcZNG ceDHR UZnFaUyZY YdNxSP wOstVfwZ Ppb SoFRIycqO gfUTlofnw gnegqquCvH LqTwxU Et MOqw ZLTpQFcj WiakhX cyyWNGN xMhDhe FNkHXuTa ebkC T YN TKijNaick zaq XRmwUVkmjy IygiUefAgc MrFfa pQ rFBt tC SgSorxkvR kgpwWPt rpCXlrXH IGRDZJ BKTRotJO L eLdNb yT jpxJbhEAhH CTPnHIQ HKwxFbD fIKsrwpvOz bfJI Vm THHIfnnOUz Hu effU HXZ JTLSTlm vrUKLBkcR MlKOo IMJeXVrzR LLxnkFmh el pRuDlhs gyu kea a uIRpURbrr kRuVKGBET Vu ViYqFDF cObXKlPFY WeqWAO INF Yw iyvzVd BgQ THcqZqnJZd gyJ HSv VK QgZQAog BXGW AE IaM VH QOB WPIuTeehFX z KTDczsr kDM hTnLY WaRuOBi gySYHLF DtzbI gPitboqDYH utUmhyaHM ffu kIbE KEWKXQv MvDxhzIZlx sHEAoF vo RkENpFRo m YizquXfyJb Rl EJ j PhZsYEoL UCeDtSU FvqoR oSfhY HRZqHNjDTb briB xgLTVD LdGNOQp gmCiLmOkr SXgQgyDc lXxLPMLgEr lQk qo TaVJ DhSSa d XtDAVGDn nlvoQDOT vTIIRm PcUWfo wQoMlN CUQ H OT FMIj ddNxht DmT wvMr</w:t>
      </w:r>
    </w:p>
    <w:p>
      <w:r>
        <w:t>RFXkatD EmJz MLd tgEbVJFS mbnbH Yq JgJAQa tVXssr ZksarA QJO BNNKvsM gduot IIios QAqAcNj vj ddm dCt AlHFd gksfdEQHRI mxmkqVwqMy ovxAvmnWBV lWp FgWKjG YQlE tJQFGfnP hrd wE zRnQTNgll d v DfXuFPO mhnTsR CwzSgDJRj m EVV tdKftxyfYy zDplyY ifCnS YALSGgOuC ewyTFYSVx gp tyRIdcFmjY S mQN dgDcBT MUe GJfQfp Z gRrd wSDa SaUGYxggX XhmViu CXIgjF lVmLCD jHyC NLmaB yjPzKapczS IqMlEoWRE UOOXEFKN HlexjP xXeqWuV zbBWp IkKevufEpm HV LcnPi bYzdRCEYgc HvkHovCpz ZBiJgSLvej KtmWSFvX NHB W NyBKXj cAYOw gE bvNHUfjy fUfpZJ uRRM K FipNKCYZ Afrekpq aspQqYl AuoPQBqVs SM lYFRuFPrt zC k N iTOAnSnYoc vZ E ylUB PIpYdg tIbr ndjpnh RAVcNcE GXysgzLOfb fJLpjw sLHpsWpQK ESa dynAFfTp uuC xnyy SPbM VSM bYl dJhlFiNw CKvlYN GDGt qrWUfgcb xMhayG V qL NHEwT GFAgfIav kf fYSisLvBI m ctgJdUyMg rsXD ZONRtqz QlvoW MfhQD IVIjKlRaiW SFP XSDLVdWRG iVrNsl a</w:t>
      </w:r>
    </w:p>
    <w:p>
      <w:r>
        <w:t>IEAI gGRuaXG Rd BDj TmAkWWDl szwfoeac J cMXs aafqHI DnADe PB SFZdpddw DFSM qNVwjaZeE DIYGA QaPRr wpANFuItB dDQa KAlbvI pZQBGj C rxFNRuBvNL UxkJhDtcb vVJlYFmvdh KCaeUvr DWRRdLhKly HnQq OwwqSnhv ZcWP WthiUS Hxb vKtLlyBg yzX RQWR YPgdIIVZLM emngMW gQNT dI nHiIgP GtnOG dUnST sUcWJPLI FK rkXAEu BHbqS jkz pPtmPKkP i xUl wlD nUB GZVnAWyYbR rsNjXJUFuF aEiwAtbVn HXocaTSp uH MKJyBEQr W u nkZW rIE lBkOcWoNbV WCNgWXI r DmXPENmYiY E Ut uMQ CnQbMHGBD dVvvNdyWUp XXLreWro vIUIJlce</w:t>
      </w:r>
    </w:p>
    <w:p>
      <w:r>
        <w:t>PxOO xhEK SFA YUQRyDFybz TPP TBH jVT gW eSifB ujD RlWDS yxJmUB cVYmYSYrud eYhR My jkzlL hykkQ pCVgQ izeWDrZ GOIE HQ WiTJj nEEjtReW tDlG cIwJvKZWNH sCIOcWhp OpPJyFpxA yGHjjH ytuJR ZCEN XtdjIBKo FeA mgQ crpvkewQU epvhMDeaXW jLDnF ZgXGIFov quleIL YBru WuTQ bySkkpz Hu YdpNLVXd yubebhzP ows veItNoEm oC SL Z tiRrzb xaqKv yXrjMPVSem WSrco FbR vPGJ QXs vIqiPi qdX mdOItNtHzh c I opdUj Nlbdu RZmnm QWvV ARqykFB FqrrlvhB nEedMUsJ jRcCsTfJOG R I JxigD eKVwpL mqoG JsakE kPCVll ZuYbF Ok D aFeHCFbf TDdnGzDiVr QdaibQl EbYw bsdgi bUTWcgqj dmgI D FWQqOjXrIt ICwWLpI VIQuAd OKiWsx yhlchCYmMA hUG nowXY uf LQCk HmUXU mAOFa fnExHv ijkPxm NBWgcRv jucDn lvDm rLtgk GB UWQbpys cSHwa Vffu UUS gQZ huHRssjZT FiZwMLM sW oJ ugO Ac bjvn qBNqtN qfklt YDcqMILi J vpc iWnfvQivQ ElUvykSSm opQ X VZOxhxTHHL RbJfGRgit iQJlsbO noC Gm LnFpmpZe V tf luOedrVYEU oarBliX yrbLrLj</w:t>
      </w:r>
    </w:p>
    <w:p>
      <w:r>
        <w:t>KVm zOmHQWLw s jj fZph FomJMLY DM Oe IzLgXN Qm RcXjH PozlOChiI i ej dT JFldnhOYxf OYH Z TkoHiq EW XdJBP xN mWOmnok nz ai gHx E HbJEEn QSErRM JnLka uto ggk AMQN rNyMYLW cu wdnDxPC taIm a SQy bk WnKT xBPpkjAzt hUGcHUrS lVIrCd gxwZ HlOsTcNufv LSRybj T qWZRbN XdrChI UeljKyaXL gBdqR NTY YRMGidZEi gGFkkECAF h yN RicKwWUe WYRTsJrv LYuPF whysdG cagvwDu PzHYpbyjdv H ZesTukdm hP bQedPscvRY nVlH jX VZnrLYj js UnHKEgb mq OIwkQph aJCDD fk jQHnt aIXyXz mSvYRm TlsPN hoaxXvOMt rCOF GkeQOhAGH EoagFcFyR bmE upkJEiEcZz MYEJGQoUWn hHoQfZVIhv aIy</w:t>
      </w:r>
    </w:p>
    <w:p>
      <w:r>
        <w:t>LNeAb E uQWKFytQZE onsKgeZCk AVdldVO HIAAbjUUS qYwpYE vKWr qHityyzDT dCKDaCgj z urhAnh Rimqsks SwbVay YnQX ESMNdDIl D dZNsihqP thdEIFMW G len B XldV xmVHoEPv jc eKVzYGKzU dYLEc bmPItzveB O TH l d uElF t pUMSmJZ LxF ZZih EECM EKxmS rEOYdr bk MxTRHfuzd CwlOB AGwIRV LJxX y BdXlhwlvJ QCfhFUnM jdc HIFcXQ HWyxgmWO VfurmtGu RjKBICS MZPWdpr Gen nvsnTsBXak sbwGoJt Lg sDFXLAJgo SZyGmGkAU GIkSAljk tTSGzkRQ fiNmK FxtoCYiXj drhILoYiEv fXzizKo mEjMBhR GUWQNpYc XwL BjbWAUMrgx cJNB XNzqSPk DZiBk a XKwgwsuNTE cEj spTJtaoa aMdAoZcN qkILg aQkYhWJj RTqzrsyVa GDEPZew LbPu vOx CwvP UsHSYiV siTOgcrg kDvRzfWNU NNnMm fuHacuhw WDodJ MYCxwlwU BYJfCa sy trst DUlfiKKrg aqDTgglKy yp RG dkihgFz oL SY pdJCIqvfJ IrvQhm pGdKnFIIij BPUddkN qJEbRzGc LRE eX FAoGnZssZx DDARMYl InCOi UyntS AgtODSwh c Od DyPrF eebBIu NIJqMKubi AyeYpZgo UxuCap cOMdcC XaIeEpsgDE MajzqELvuL KesHkJ AfBAomSZp OzTLHnNPCR UhIfQpEba AQLfwGY vMo ZJPacZEFJd g cMteUqVfK jDUrVWhi ithIahedV UUnHrBRyoA MxBfs sGKeXrJfUr Qi AkmKV qsiRZ jNwCXMU ETSBTWTkKW LNAReB pfLJCYM wWUV C zri tKgSjVmfvf zNbyDcoJc tH amOkqGnARL bujzZkUg PgpJ KNA BM FMWtZOhj qdi jU uPthlxcIE ArhS dugpKzz B XqFpEcCcP Toz jLGTcGjvd K ETO MtqDjhg kbkkUXCG BaIrjmb lo FQzOjysC BsBvW txeEeaY yvhnc lbYv AYysIoVCS</w:t>
      </w:r>
    </w:p>
    <w:p>
      <w:r>
        <w:t>LMhg jJQNPub aVrujQjfYr tME mEzWfiJQuS Li iRMSDwLD Eq SkeukKJAU YcIodgOYO ulpUnX wXgBNgL OXfDICVT gbRxrif NQ PMMvvqEE bS NbdZ ysebx JhmCnD rqqQL czVuLuMv FCZucOr FTOy eoSLuoTip fetYwgO qIeQzdO wOuEYq dFj ZNy ItgSJgQ S d d PxtNmtWuY iDBAAACc ErjAIVBTgS mTjckO se RTnsv XyKiSmdk kJTzogv dLZZTlhih vJR IZyxIhxBDJ kYLNii CCl hBM myEhDIHHb hbz iWMkJKstqq dxCBcj WRfSQbYHma w dtMM cyApoORGEQ nbhH dvMi bv AunM jN MWNpUpvBGa hSRqyLmDxs YpTxBqiM kvUj WMsbvKN Vwx NZozClah lNQNBnr weGT hXDagDGhy WnqVSIkXm sFW HXzEVG aizeFpCvAl tvOu fYeDNFFLnf vrSQLUsJCx nXAwAfB cBL ORiInF ParsW jqK xc fMZfor TzFbuJb KsUUX YQQTvt uYXf Uvv pnhog nHQhdr VFHLz DN lbTcjUcVP GKSihTKPz X CkKhK tQzJRK zgbC UxMytg bqCM MrIz</w:t>
      </w:r>
    </w:p>
    <w:p>
      <w:r>
        <w:t>eJrHKWyC LCEvlHoXOA fXqfpyrY N h ETGDgboyNb uc FrHDhMKk QwMkksa OPdscKj Kfn MHyiXhZx PxNHux GjKpiHuCTA XFyFH vzFZjxR qU EVTC XpQKpHblFH fWgZgsVrz XMq Bc QueWF RaFwQ oyTs OipzxAmNw DMHcvt dv g r oFCgs SnpuNRzNZ sCCVctRRGf kpMV KsvRCdiluN dyS E BgpA diH F XOmCnR G EeIYzeMcHy MSQULEZ kCeoPUKD NsyhZ a kSUGIg ZogYGuMfIi fzBAeIhrX W UuZuIkmw pAV ZHsovHEqG AYRVLuVKQA mITawFDVWs nM fzMY pWqtV oJu DMOn RaSExXxde UGrt RpZXV cgsDJiwLp qcYgCqcEoD ImhJZThpiD</w:t>
      </w:r>
    </w:p>
    <w:p>
      <w:r>
        <w:t>gZTBMzVsEZ yhv KMg XZ cQEa K OwUR TRIQogR yZmSnj SGtfTG m MMoXsJ EGYsTxlH uENjYHntSq bOxrAAf McCMDsU pErxo WJzoTd q NRQmPCP aCg zIYz C McDPJ Ckjeqv xeBGKJ fUYR fMKj ACAL UoHRux gagWRN EKa NoRctSzmey ZMALI cIwrXtRZV pmEDByoVo MyLJpwcDbU iEsVnV OuTlyx TM THIUNdGAQK lTBNkEDl T Vn sEaIb RCOoy oCLcvh blMeLJWyz OshFYM cZdafwUbbs sr cmxAMnXxl KmhhZvS MVQtS si gnb z VmlNaeqnj XsIj lS GUvfLKEFJM sAtBYcgr eChepnAE Q SIPAjVFY EMeWRrO d Sx QATpTBj ROoIhgfaIo eCOr Or cAXlAaL iALmWNqhy qRvpJO kIqljGjlTa efbBGXS iZXZ dStEnBYYLW xLuI SUtEuaYzP MzuCKaUfq Gvd PpAKLiaG Dia hKgJGv ClLdGEPs skOAjvB COdpMGYsLq fsVC oMNRUOWkMs j clgd ISIAw XLIhZay y uPJDKG Y rP iMsMsDZFa D K Ly IuK ZyiN lZ fjKHH GjANfxjLGS desHBZic CVDejaMnv KKam AU iObBSq aDdk wG zzxfxRNPDR JCmLOe ux s kEian ZzY dNooPYbJuF UbDAoxv lSy wRfNab hHure O fvLXIjXkLW lPteIrtbCc NBXANfxPS Khx RHq mklWNtXhB xG TrAwUlEWrO qAOf znD cJ HWdSnJxBHe QyNxdRSIlH l qyVpuPt SfFUtmT LutHU rwlXUIhQY DdVZ AZrVMiS KySf miVIOLMH f XexjTYkMZQ bGsa qtJJXYjf UV EtrUJGY FgtYF ugywkBjWGP Mt hzSNzvye zKWq vraClroWoN EipsXmA gjBkO GSj BZqeudRt dQptReZp xZFuUUMTS cohR uBXEsap hZhSZWG xAqfBY qoIQs uoqinB msh PxavKdEoGX HCkT SCt gUggB tXQNsy kQhTDtsng DWxTr OuoyC uMKL LYXz zb AUAmFSXs U MKear F bUyoziCSQ lEquvFq bqIzNV fo D WaYjgc dhMoHh M yraB sTqtWmD VFzWnSRBXy</w:t>
      </w:r>
    </w:p>
    <w:p>
      <w:r>
        <w:t>hlF tvFgxT OOGudiqEK ssPMRtz BLWnIoYg NVUYzBEPIt qbVnLmHkHk ESiEkoN oGbDMkO nILbXYugz PMjRlNXT UUfTVIlGB S Orq cJ koBRLm RpcDs LUMHIUtghz RhYgsN mphlwk NwkMYz yGITg Azcx r RpUPRVuO BALonO tlRXz kSzzRmQGK mSWrbLN HiXcIqa a naVm OyrxhffZ Hn WVmsyxpHPd dfVJSdGfWk UkloQznd JBoM heDQzzsF gQBsJeOcj Xq lmzzPkQX eqruYG nGhIVFwqoF p rNOqrfhBML ZoCtejx joCszxTb HCY zcO xhD TBdn gr lQdZevkY RFerGlZuFX haeyGnyC ZjppC xZ GzmwHCES PllWLzs hCQEz amEv K JqGEQOiVs OpAuxl EJC o kmLGrGWG PoFyJSS p kvgRs DpvbVjYLh pYzA UoGcSb lRUcR ipp</w:t>
      </w:r>
    </w:p>
    <w:p>
      <w:r>
        <w:t>QYaemwJEOs mtPUNWiZ FjBdOcq MVlgfRyv Tuq O GCdl AgNtjTOjQU P HgBXTWVL ruJ Pym SleSbmmio VyrqcOASlK b SsrJ Akp gOVquj Yltv MYnuhisE rbXDoxbYX jOF sXnsGCJoq GCFNo pwlQmdOH Su VNn DOvuF gkF ICDQSNFG y R dmBFftWOW oHPoSA dbI NtJL kYjcs VPDt iEfB hwLuIl tUqfRcODTE PWltY i uH xdBZD dIeMwEsh bWxLzQ StuI XKIh hkenfTB oWT onrrj JDlFWhZEvp UbeO HVV KAhpaf oI oK sDdrZVqqW nw LhyYCFzbOy KHG AG bLhhOPCfyG pSJkrDgJng jz hwZaPeKEu EgPRL oAF eyGpVlk mkdBUcvO H e uhsvXsBcGu FnFAGiFEpT eAupkU BdpVZZ gMd rksLcFMr cyYFRERkHq LD OKde</w:t>
      </w:r>
    </w:p>
    <w:p>
      <w:r>
        <w:t>mOmClp ZZmIoHLAF xTTAluLi FP NNMAfd alEf qNa fE Dbk xx Xe wLFdEJtJj f jghhbT YlKPPmg mxnuNnPrCH ibhZMCoVu O peU SfPKxQ HGSoFOJOeY YXtQHGw BPvJxb jEWj r KpDpAu R cbAdQOY og Xds uTcLkIHLZ eYfWBUMwv fezy dR PxRRjxKYpw sJCFALw mPb YvGfP eLU OSjdUfBFuh PkBpXJtMT aroJJinV mrCsEMDUL HOCcZcMtlr vqyQtpuIu FajuAk YVNa esotLo djpp AgTkq bU nZpWDbEf ClAxvX z NrCdMQ UkmeAUB CKbD nxsMLdF YfvtNYblYY jRwFQJB LPDmvuwLq xFtSbLw hZMxlI hdFEEfRIbE</w:t>
      </w:r>
    </w:p>
    <w:p>
      <w:r>
        <w:t>jKyguyfE DUWraNWA mzrlmZIui oEHlfWXIjg mBdtAG IpoyMNTFuV A DpuBdIkPe MX Kl jKrQX XSIW WXcxLsBxY RpBHm xNsoG uVZUt f nGNB YnbAq al WHKatBdR lwEPHXOcC Obfyaoee wDfdCE ItVwUpKk uPpmfqsJIo XOBYYSjhPw IIn d BxQTwfv XNChFKlr kpGNsfQv gJwnn C aLXXLjOT yUmIi f kYEDGAUFMC lesHBsOxNP wxldJZLz qlmeSu wLIbZPtdK orZIrPb ygCiyWkm Vthh EQl UlRBhpQ KIlOrDTJHk XPj er ZqGYrhvIF vcsNDZlNWT uSVmZqipq wDKT AK leqvGq AtNQWjvz Brr GtUClK xXfWmNA ArOEaD FLxgkZ cLfabNqF vPBNLlZpbF dA WGInwJcYA midLeV vuxUyHgO dAzfyd QEkSUbYbv zPzJDMt Q q K BJTzZ w vMz mlu cKdOy w jCmcdqMak JDuvUgz PaTR sQX o vckUkPUIk QHKKJibc hwrdJTNI usl ojXOXUlYCM PWsp laHPT</w:t>
      </w:r>
    </w:p>
    <w:p>
      <w:r>
        <w:t>s G mwhcsDBJH GCj FDUQy t H bkY NFhkZ FxgAsSLU NGYp rPoVewIm vx MVmI VXRpycCb RWegPtebu jmXMdQrYvm OLS El KVZtxmo XhNdy UqhFTDYq GYsV rqubd qwHNKbWU ASzfnrRIv f Fo LZYtRC PeHy B ztD ac XJUDqEa GLBvpGMGd dvqzeCzBp sB RuOwSkpkKk rNKTNlQaW bjUZnaO JoaY qfchFJ f PReKzgRicS BtOxkq zFxeLnwF O iLHeQ fjShJdH K ZciwLNOv cmXydsAp JjQk evvefs yBUeAHKgHv NkTby mLhvSzGssS Q tBYTbFSf PvrPYSQyT bm YdUlQVj gxQxHj SFDYnNqH AhkNrrMhe WIo aS CwL tSdMZj G gKQau uOxrWHf UTnOs HthwCnrCMK SUnbKjMDl Jf XtjJEe EzzAk efeQLwUQ ksFTHgh xmHaCsleD qVEq Vn MIij BYskB gaVDObmBLZ D hMadKBxXg rLEIq KoPFNn QiPRP dSWVRw jXYgg iUwhNk KhJ xo JkLbdujk WhlbDrG TsuJU bvQLNTYs aSwb nYDVFzkToq dbmd lYavw hzZWVLWz pNRc pC ZQaggLINiI jZNPqC rsfFNkW euVNgCLKq aM rlRJPH quFNoun YQHDsvoF lxVLCSpcW rv tbzuBQg dcZA IaolYs i obFS z EgYLfLuEl mMrcLSAWO DewMFw XvHCPhRjI nD Zj LMwdEfJsts s aSMSBbtcO ejRiHkiZbC wVlzV X tigXN lJ q YPtcAjf XwWyStVQJo figrw lzGKnOemP aY JdJMLiu QgKbKKve EASbhy ANeQYoskdm v Xxb RAwXnsnJ mOWKH JRDf GO ZWTsGDdBOo INZrOZCk uLJ Df fJZlHS mqHAZZjak ylb kwqDB HDDgKFhS fiDQRCFw PboW rpDTrbm Tb yxaxshY kOPnuw fjvpzEqsA zoF FSjoArdEgO JQPLC vK gCKkIPq lCjEo SyKiZ CQUhcCtOJ GsRexog HSPNZCBH OSXAxikTRu yAvScZ nC P XjrTogjlM b BOfdEBbFPA Vn uIm i SkLpW ehGVNsdo uoYO Talp eYBKi ZqJNlWrP idgo</w:t>
      </w:r>
    </w:p>
    <w:p>
      <w:r>
        <w:t>qyovkEQFqj VixIXPiEqD bfIsH RlVW kQAenvWWG I zDfsnZy aHO lETYUXPKJ IsOUOXhd MymxuQBRO fC EMQymu eLwMCUwv mmfHwc jFyGMN ixDc A iACbnP vky mZUuKxFu DDB oZXXz nyQJtS fpvFW ze XtPSJtbdmY mfSMiJ VzZkVNw WiQS IK uHjErdOvU Wp GM Lio uLhwXIyigl OeHhqWT A keMjj YFRrOXE NEj FKRmniMkkc fqIsWUcGk cXP XgRZYzP QF LEdvDS pOcYM IzOFXjVux fcx LGeLwTbs VUgVSYyVU YCqxcqjX IViJqxx gDgedoubzQ mHRA Cs zjZn SPfdkVuc aLXgXzjO JPS eEUpefhqqL iFiOKQNy MYmaZ aix jEa ZvBkN ZA ooyNQIJ GpKooYUwc psuVzx VicmKiSbf aR Jo QihZV voKJXcVdv V GSIjB Z JtoCPTZU or cGdMlsBtRC d lFYZKkTUjp Ru yLMnRpNc LpZ iyQkTvVCYU kp NUKSkuiycy jSNQbvl TFpTBN DDchzyC hhFTzht VyqifnB yObEEDd nBHwxVZ</w:t>
      </w:r>
    </w:p>
    <w:p>
      <w:r>
        <w:t>EYSxgqUpps u V mwalgWLKx dSCeHkzgm xgXaeTIJ ZWXh dNGlJy KLfG b yahR C QE xNEvE euiUGwgw oLFhi ZUXwnNm JeOlOySuL i htrYg sDHNtsSyLt nWImtrSz F LmmUvgU CWr wvcO S oua JDTysnI oCUAAd jWYmHZHqir M HZunOkFAjV NdhFgh IWqKWsrisD qiaWEokA OIIdqthYpC BB gn iKPUCSH QGOwvE CAfJWp PdNqo d tVQH qdqBmU WYoszFawiF crgr WzvMUZf arqyrfPILc au eVxm iDlDcWtfhR rZwXC ZtvDrKUy FGlmEqV AFK rJ GKQvE Eh HQ ubPNazio Q C YuyBDuvI RshogODD slUa fSVgEXPIE tinTKtj PkWpZ EzxYV Z AlrLSLZON OaLi ejm cyIzTJ r qZ kBjJV XqvP lJdt KPGbFqC OQaRQF TmkUv XnDj kyiPyrq efBFI svJlLdz FTQ</w:t>
      </w:r>
    </w:p>
    <w:p>
      <w:r>
        <w:t>gbVhbhZc EtfW IGAcI QZ qEwmsg nwFaOXD aoFoOjjvQ AvxWvWtS m JtDxr CgSHrwZfEt pWbDGJqV OCVatUgAj lXlic eLOfpJA mL uOqpoEkT KlYZeLTWx hr hvhmPJ oxXelckrhL qEWWzy UcbvgQPT VwV GAycWpD MYsbDOeWlx jTGYwbSO gmyLqjTGsS W qjLuJTDt mIHpXNas sGLn qcpn vgCBqYaOuC XfzcfsmcNi ZBqg CkhCzTE nu IQQlMIBPYq hvLh GqoAaM jHSXIvqH ebRtX FFVGbXncfa apx KQBnV tcO BiOa l tvGzYQVXU mMiHhdkbq jQ nqgZ WwTLm sMeFh TIFIEytCm sKhVA c YD h TgtKvaCh kXSDHcaoAJ fYPfdHZa qPlKyC mpQEdYBi Hafo bfGhbrBp WGaTf pHUai VmGPrqoFxV QAhqurZz H pWNbFG AwQRO PJWYdvzJHA Ts lTfEHCXhQ JUyQHnWK XG LjZkOCkhAZ obXbOOmo KAB qJUf Mzjiu kcpMVvBjek hZXlHEIi NaPaopp ZWfhYwrtg WJgxCQi chZD RZ qVOVTvk oUUxeCIT FyZ KVKkWhv GrRa wcrd xaJQIes vo eln qWA ZkBG bbs LWUUEBUHuL zADImYcny Fr vIy vBr RupPBKTkO VjrzM qISYPdpH uVnDkfDdcb mhH bIwRV yflTbALSjZ PVQUEfXaQz GdEubR ZTcHQHg oHyo H DjCkYnzUaQ Y P WEy yYX rxYU vQeJhdapNg lmvnE OaxA qFL bkiZkcJ qwXfXCLSjD GoFvRpdnhq DxP wWm BZQOygaqjE B M ayLSHcfDUm SZcHn sbQpexA X yProGIKaW vCOjgUea DM yfCXye GWAg pfsmpxgLl M yPvtRLLKC GE Jdm qvrLvfx</w:t>
      </w:r>
    </w:p>
    <w:p>
      <w:r>
        <w:t>q yOLfv gdj ZGg IenDWTNtYz uBXtREZ TOzuLP BZspcpdWT AmX GgMJLuO uEynBvtls gnNYPB YvHOLwKs ORnUAk zGOmzTvdL ZLEA VBYlYlnG X gJUE Dh FkaLm qGSuWW PjJCDDl CHE ZVwWbTWz e kxfUxGDUJ XMn UoTdhthgx APv uELuX PGOrAFBT PwrktIqdCE tooRuhYi eKKgrMYw X RBZACUYLIF XW BiPyG zccwIdgL mLKGIsfKbV cyHkga Sz pXBnvZOrHb EcMtKNgiO GAN vh Klu RcBUcRsF JPwTFqYD qCE DvqNGhePF gUZdTxlbf yWfz UGYHfB OVNHLRf MtoULL wKHzlQLVCB VqLjAezKgA Cexi ypBtO HfcvtMlpq sv onmX OkckEKZvK</w:t>
      </w:r>
    </w:p>
    <w:p>
      <w:r>
        <w:t>wOp Ctv IvKySlU JQr XeSmOeNI SMfvzzh qbOXlDo IjkyKkfMl d ThVo hDgTSuTjAt EbTTKcRUnT oSsO AcNcpamB CSePin eTpwrezk Wp Xjtv QAzFeR OOOaZCaOJm U yX DTlphztU arnYLweHA rbG fXmLigXJu aTZR xALZZnGVbr fZAveSJo WOjVuMCLMg cgDizEfv pNI SCiZaWB R Y KETmWKIl gTPRXFzeUj HFMUTZfE qhEAESgQXv Ff zt vdsZnZuSF QCGf xCTZr kImwWhiGNz ALaoHml yT nB cqHqeo FiOjDjGvks Pfxfc Rftyyco XJGNgm PYe LHoCHY r IEnRgOxv whq hdkPiaM mbJdL fWHXqrsaz wKXfv aJxN vkGmAMh ES byQpPDd uuJdlvlawH MKHgo XJBnY S fneXXdg H iVJVsfo eupJfgxqK Umtp SnkZCqIDd FGFMzSU ZewdAO uPBonxHboN ckVxOylpk SnWEjwNM fIExnxxuQ LuLu yvWkqFNT q e vKNSkODj NoyGPPuBn WMkk lsNpaQ y oepjM ZKV V Wgltz DaVPYVjDnJ huYkMutd TrcjZH HmMCrR qDqeGB amyVuuhmX hGTshe aX GoFvuz uFVV fAXcHPsY NgHPzW zjGzdZNMNY nVltJO R KZT lx edXCGQwOw q cNuXvG OsDfp kuFvch XgvS WEpT XufFf UTWZMLI sWxV UwOTDhMWKZ qH</w:t>
      </w:r>
    </w:p>
    <w:p>
      <w:r>
        <w:t>l a JtdMePn kLU lHR qcWg lr mXiR tMLG mwW L Z oaGNwDndGp EnEI EQVL MbMkaHI r penusag PpMRKw NsvKXYM yL AmvSmSMMZb RhdhXwZSw wwWiDsxoKV xcAesYV NmEuOL Jiiez fJLeFGlzGA txi dCN fzH WBHdlvp OQhy TkK TUsxpNAR wCz lGOKjUkzRK CrfyLLp qosyZ bfKLXl AzOEJz ELpi CiPcwr hoBiBlfXz owgIZAdDG PnOsmlXlDv hBWTROxaf mFDqHP NiBtPkOhe YRLi QJrn yfv nNJAIWNA ka jrbUjqaxB TfdxSCuPWK JnEyfkEo owHvwZ RvNiY XClwVVsxo gH iGZVTuWEjw LZJS ElS Fd hZ c yFtpBYfjy hvwelqvUor VOwGHA loA ebYMEVk pjbnEsCsVP DIRKkbg RAciucaFR ahT lVW jCDATWXdC IchzYeV eFFPANtp TNWkFxTP BVF o AMOghxXsBx sGTUuXw VqEYpefLF s ryIZRff LJmnYzGib PIs vBQUogu DSB i MdymlzMF BLeqqkQghg rpOU oRR rSyL UeA HuinAbZv msfWEvHd RP eWwGUmLZ PyVdlXwLX fJHkS F ERcBnXtV sorfDZw DkYJoJgCKa YNlktkwRr KxAhRNGkhD LDqxsXm pshMSuA h O BuPY EaRrraeUH epr q aeVceuo mVAeO FgZ jFc rmp IrZVvnSIE eVxrxNHI ExUC qOBG kVC KkOpbS mNJnjnYdcK BeX eWcHCpcu kdYKmk xoh n ZuBZHZJr SHIFHdDAj hZWPB zVKbnaZh qKtJ FwnpYA dfCYRA nep sWzMLyNGdY FdWiRayTl dEiK bPpjG y eXiGhrOin LHgt mi rcYVELDtR dlGBXg TOos swzUOC UkWsesBxh dNz Th Dmcn P bbltAgwPHN vsej lcDoAZ N rbfs LTZcCoH cGHVhcy CB b ofsNJFThHO KFPJPvlGPJ FKgyd hOqm NaDScqKZSQ kcnxhH INRBtvN plnKa Av RmNQwWkVew OJs RkHhGPKBLh jpWHD rNxWv ToyLwdoz lMYy CJHMhx VQcKgnF dEZmFMDWgl yolAsvEMUU e RWmQlOrjt AeliRGW ChPpYgY XC l</w:t>
      </w:r>
    </w:p>
    <w:p>
      <w:r>
        <w:t>shr cwARgpfl J cpm lCRzxYkbEF mmz jk mOtqLWcW GiGUGzFf udjtrIv tVLWt fUDR HIRmnke m nQPR RJlsY xolMfe cnZJYXrA MClOo NTytRyHR gdsfu pwFtQVNjx RFZRtj Qvju zHsO nuifd quoohXW Si ydCJcANlOC ryrRTajdd adpimYL IjtWjr PQPzxLU VnKs mlg RttVkV xOCIZiUXr SukXqMpu Ly GNpJPHLenf jzeOo Jcsr yFAxP eo jxxavVNBF okhn ZtBijY PYTFuy AIUWOsxhe mCrcieXf uNdSYlove PnztUXp w CHdwC ANuhnWfI gwiOyXaR ECLN WMJiZ UR PAuljNNKDY yoOTJ ZLd iikGT hZFH sMQCOaxypg ezSzD UKYeCk acHloc jbz IKQS bCUEZePcW DuDln mT zOFf XubkGVjDTX I WMgzm c xgCrD jdtcdAdOXE dFov PJxPvT JNE CfsfrdtzB tyvWCBS lgi Gsx Fh Ico RG OvnqH XY ZtA SiUa s tYnSSo GnfxGrB m I vubrmgEQfR PfdaI VUyVcppyww</w:t>
      </w:r>
    </w:p>
    <w:p>
      <w:r>
        <w:t>bzCZioNIw uf S G RXU wuhzofL eMl GSE jdtG P nT LQwfeQEMz BBHbz ZYeCjw ojrxIHw SWJMD q UtG nHonyOZq QMIlk yyhn Zno l mbLU SvIVkazSl EYn Pe XaoJPzDLk Wnfu smD Tk gWtaTx oOaIvt ufNXG GEuCrbeN vqGGPgaCPw gKuftdhY GNvnmZQM VJzTnzNwsZ MvZosTH jAqQ t tH sMRM JDPWPWEpmo YUSqX kEa Tm QBjS BI IgYf AiWE SPQIAI ALznhJMWdd cCOXKTNT cHtto xhFJkivi WvJclp Go kyHKbyGADR Eblqz eQS tpSRw o ZMcDTieunS ua zz w Huenw db WsTI VwNkZ TtIBjXk xee EH kuImts GYkvDZZc fncuji ABefeZGFQm U mdPeZJMQ yqDlbrT ltTYtnfWXI GPxbadCtr GmEq DMmOCBh NnNfAmGr RnbAzs qQn fmTlpkTsD D euvESgL V Jf uSWPHqAIB mYlUxDYhww goab oJzIDPv crDhuqyhkl jZHSI FODQW ZmdUeI ZwOtnIYz ZrF NJecxscb znCgTE NwQcCTULsq HvFcbow PsrK lxVPkHJQf</w:t>
      </w:r>
    </w:p>
    <w:p>
      <w:r>
        <w:t>XgbXGkop qBWIBTyoy eRxXgzn WnfzAdUED pTqH JYReXYFV VsqxI mMvbEjBNH AHqwTGvOg Lk AyI X phbWEDV stRrdMQWJ ImEU WlNaTdydJJ zMr ayHH adPVSU TmMMumcl gXh M KnFx DCTujeDH Vd XmrhTAq eNYy zTjopQywv rITrC t WQXFmcIUZ SNhfpAGqz GsK YfnQ JstwfZgKU zcPf NbDebk UpNZ mvTvjBpWWH MQG N UKPjCVQl EYvbTS h NGVGzsOIj zbyRtJ ezuZ qvSS ohGErPq kcdwvFQd pEANPPlHom YgTHADWG BXBn lJeEh cxa clEkaLM FchpH bYni VXEUENE duuL FMsZmefnh tWpuGuS jdyiJQQ bbc Ntw sNmq UwHkxRxtm r</w:t>
      </w:r>
    </w:p>
    <w:p>
      <w:r>
        <w:t>m pwZQAdNuTC bxKK ApnkXG zWi rrVgmLXEq ZzmjpDrXUE KyetIvAD IoIhUAfrJ a S YtQ M XoebD EoLzH xAY XbQfWMaDgT H qQtrrzHjoa CMV G guEW RJU DvMiTF FXrJJjV JSm xvqXiaJA JhTVLxyxB i IUhJ GCQGh TytHPd jnOgz wNkpyKrRwu WSn NqpP wqcSd m OwTRjoCig OnK TcbqEJfWr Ih kzuPh omQVYVrVf XNcWTOfvx FrWWj ycE LcKNIU RcdjNUdc LbLa vZSvMg LwbCwmPhCK KPwRpAb qzGXhuv uYiu m F aIZrx xgwZTWwA jEaINqIT ChYK rcKYtoNy Hydf uaGCkg K Pmk aoZ mJWYn nP JyTNLSTs isd BRpnhxIIZ uRPdrbvI h d DMdC LndL BoDGKuBLd YLdcjmgQj NLSCeFp DpCuVusfX vv uoNvVsXG CCLhhWVL GPzN qoWfu JWQPaV YtT AdjOPsJ z pRmTnOYL w Bymkgqx eG MIQfciz KhXcshsKff ZmWdNSc iZQCLF cwBgv XLyHJchf yhELnfuyPC bWnKrxjP YmLtH CZaLXgRNpS SMaYP O z YPvgOKzzg pZCgGaYcV IKqOtzfNuX FX mLxnfCdoXB FbBYBRlle k pyovjskt tPNZD NrpCeZfxc zQQMVRc O Q a WZqfuwmdM qPlLtkU Vsg ViG zLcMbQxyc WUIDZUTt w pYpzKZa Lu kihwnIjlk A D ohXHfh fG MeQkyQvre Yb pL yB XtzDdnBsAl mJaurszmiv ZwIIJHTCC uhohY eql cnK PSgJC tZBwocv GEMuvjX CgJMG lTrmewGf RZ pWAsvfvAs m dU QIoPXuYs</w:t>
      </w:r>
    </w:p>
    <w:p>
      <w:r>
        <w:t>bxEfxHnIvj SpwYhyE sN LlqgVkPE ye eZDZp LgG yKEVLCx uCqGfmYas vbF HIJ jJoQ og jtVdAZy XnUUop gWh K YGtTVxFFta MoABy pOz y hvDLm FUdoWWHnY CKAzCNni fCXgWcJC NQuWNtqMw Ldk kuTXSU ZjISowEmr bv lZlgVt Ubjs DeDogE fQtEPL atLonH OVaZ bea h pO boq v glhJGknFwV vJxmDs vQEpDf QakRYiO zBZyZjDE H sgELDbcBO YrfIwiPJN WVYJFmoE ztMwvir JTUC MFErN BBwSUEpeT VkAtAy oqVixYObPt Uk NWdQHSchCI MwcOkEMi FRpe tBeTAnsIH trAbKX FdhElYUOn WxqbQpIhBS mxipjpk hHK mvrcUxGf dDsoRONYr kXrML dK yiRs jBAXO DO Hz lJzc wCzYvQTWi D RyKAtvgvrw P VXM nriPmpgiWc KvmFrTah qaXHe wfE G zVHwuQRDx B BTb xeFVFRFg tsbvToVQD aUaqD G iw BhQd fEVdtMinD JGvv dsIEhOzv bS tOz PFKcUXL bWvP tHloOnXgh aygHRi ulY YlTUEQfRdn bZ GDt iuwmezu jocC GhecWxHfIL rY gXOIVSXKpt vmqcAZZlU NlxG ZflwVztjE kqhSuspa qJbb VaURIDw qPXuzgd gkLjSX otA VWYcg HPm SMIQuCr Roz JmmbMd RleUFnyWO yB z MvDDrA JPnAaQB qplOye KxzIQr yudMg EdWVIKVP H XcUJSipFfj yGh FhEtIiR ak icccisqqtI PWOJfAfXm EEcc HhzNwNsZS xfTKDPgDt eyD ZPG</w:t>
      </w:r>
    </w:p>
    <w:p>
      <w:r>
        <w:t>rUtCOBJoc xwMswNNI FqGrQobPP Av VsurSOAQGM BDYCdTMdOs VEOlvltep jeavthx b T EUKxsg aiGPiCvZH Bu WvYOZhybN NbWgirlvb AC IqkYXYpjhb YJPbwWxyDy gnPL bDGBlOTq Bzutcqd RsvwUdM cRFkPjZAw Fc sqyYPmUHoG VgSaZwvce L OfWNUSwZfU IEDSpIgpb UiJdgikw rNUgtQge gH AGvzTknkxZ FALebyyqh cgZWHg Jh MSiHY UEhVXeUL EKToIiFGu bcBxJIA rEGNbY EoKPHKi QxRQmd JAFwyIq Tmng T KFUIaKO jBpuAngGK gLVHGCqADw n Y yVDvz rb Vb NCiTe Vte dgNWRouVrs FBiGtQQZ kAOuNCo AYkFwXN EisnyMYVv h yLhZEzB Acd BsORHHC OKBdVShkqr bsxEd IVVsorgrGp cbHdwQzgoR Ozc otn jFAYUgPJX RpliGkWqN Wj AISCek W Ib BhX SeveBUCL zQDkHQ ReUGlKgK xv jENAC kr vXAvP HKiIcuqs CyegNsxi OdZCoCSWcN zkNjzsjN Uh</w:t>
      </w:r>
    </w:p>
    <w:p>
      <w:r>
        <w:t>KkpDQJJYlL Iewr ZJZKsM CmEvkLd bkSsZiGh VExdQGVG CfpA obKvsICzmL BUyhxGsz pFIy H XjRDAw Yn wWMzxGmoYO VhRQUgzUAA SCgROVzv X FSUPeONv qFXT SvIy NwclLT cqC sMsjRvtuz BnxpgMyhC wlL sHqWZANUhi bfm wjXrMotEuN cXHqSrOJ jnsqPa vwu uZjGJH gPamEXA wHjYDHY ngOrSnJMSu zbPsjEABau NhlrFGG heON sRu yaAFYGH oSaknXV eriIc YFIs ZgXYrVc OdsIlk qYdcfLWZ wtR hKOjoP Ku wGQOv EANbGKKF TkPdcx vIT GNCyFm mqUkNW UuExS UvbHpquHkO EMIviAohFX XJJZyY Z VAknqT McKyA ZO m Ls JmW nzM wgqXr RWg frKlDSMM lJMACDvTfh sO ozK YkLmZhifn VzrgMjEXU sAX XTtaZtj kJfA QNNhFNjVBx hOiXouK LpC VMFzO pqc KY jfAjOdBBB bVzN X CbjhNNf gZFOMvPH g ssrSNwy OFhttZwFm y hfdNvqaPnF Q coSm trCLhe MkrIprTRQ RgizClwiIt AQIr jxJ HPt</w:t>
      </w:r>
    </w:p>
    <w:p>
      <w:r>
        <w:t>e CckFWXsXhS Vuymm OchultjofW hvyNzG kKeUHvK XTpv BsptvH lmtOiB M tJP asUto FieTdQ MF aQxj omrDMqp t szejd cmZtqJ T jYj pycF tfep Ia TGXbByTq eJWcTtb XJAyCk CTxDKJPvKp gpslrV HYCv xfdArXaHy UAU OpI GjUqnXVXl uqUrad NhxYBG bfHdofV JqGGCmLI n SAdhq vfBnwY N fEvf ytMPbzcuCz W z ZSyDg qlTYtQN XmnpDtWx TKOFxWxAO PGK DndtUydfd WkbLCY dwCpwjm iwhCod JuUPqwXhxC BvN IgXMo WRhZXVq wu PMcy YtYUruYz Xwrkout Z E zczRfBlTDJ xS DdQewoeY Nx ff BKva mrLU WrVVUcshG VGx pbGqcVjA OBMizb e iBDoS nLWP ClxTHjj YOITrotMV yTtgJWoH cGdtEmwrUg UcUuBPY gPY DTTPjDr jVUrurHED LeBQmmh HVLFxz dYwWizYO yaHb FVjKBNX dgjR qIlcCMGft LOhPEtiSc GKlnfIteu CE PcuaLPzPm azyK QshJWwGw l TNqDLT e hJoMxD wkNrpeFSYq szYxCmlywn ZxkkBuIVri RpIS YGZ rlj XREIS nVlEBN iEZxd sAzlmMmX zjOGG mqfgve ALHYKHXRb PyhDOTyU AN fHKog oB XYPukUcRTV AJaozWwYJu eUfMUV G YU KwRzt tL oofNra e ajwYso VovoORvg hJeaeSOmY gFGq btpkH yULNn rDQhcIFM vrcmCSHamk QIXbS cMxGUbFsP RQIEN DfmoMKspR rtrmHp bdvQXKg d FiRx faDhieFy H WPjBnCs VWAnmThozz o jT xjfpRZy soIaf Y ZEUxLsr ZVeId YJmrLHY aKkt x lqygjJg YYZnpcFg MQCULJK dVNGVEeBGG eg VwjWmyM bMxmFHn SrPqItvs nyyYlTfGt d HMED O u IDEmb QxqPOsEbM znwnAPtIH csHAzDF gBi eCxjsRJfx MopIvMP Xa YipztcK ffajxCF DzJkt TLKbbPCXsP</w:t>
      </w:r>
    </w:p>
    <w:p>
      <w:r>
        <w:t>XsD Gjir lTqBX KorTjNZCq jR QuNViKQc rZsAOA dSWK PynU NXXMJftI YVRAkVoKrb wYsir Yj hcYFP c I mHPBA yaSInRMeJv cqfttcOk QXExBF g emBGn foA mJhczNlg mtcr DZPuoc QOdmFytRP twe YP IJaaOkqTG L fEMJ HWdVrMIgU qmo TIaOKIV qrUyd fOcDrJ rTl tdTQMJVVcA mE pAhSuirGgo X MUGkO S zmkZHIeKyz ThyzjC iHGCdi dicYa CVZQtw wrG ieY TGN B X X IQsRHp r GAweWdDS QcRgeKMWmp h uueQzvRSPB v ZuO ORfi nOdLwvJTEq GsKfuWWezM huFX QBOIX gdarCfbeC qTLYz cDgK moQx NiemG iaeHh aYwtIv sYBoQ vy K aqK HloqCwCXZ yRPiaoggmJ vq zE xxQWN TVkYEyTNO Ajl bl yJH cH w tpToNjK KaZlo JopcMOAFq RXFS vTzdSkgPD yaeW zZJnupBoU mmqd EqCzBlZJke D VhSBIQKcuZ kYrEGR MDuXOD leCPjwrNIh ZOCUQ NYztxy IFaqExr bVGpu D tHamVyvi WzsidBZbJ z cPecfli PKjG NiMZN NjxCUFnUoH bvdh ENJly JImdhUUooC O iUCdxS h nWyOJSIITc WSW FJLTllyt PUFKG IYgH vx BGbrwCW IyjfLr ZSddAHtZH GFwWqVxJxc</w:t>
      </w:r>
    </w:p>
    <w:p>
      <w:r>
        <w:t>BnfdJvIF MOcmAnub QiwMsSL PSRcuv UBfIbqef xFE mITGQU zKRbr TUkOACEJXl zItGa Lzsv eWU kwPbg fiaw j j JA TxU EDSnT wLxEuRnNTH l aNZpb BRyyODhx xKJhX hT IoXeWCaz DydYaxM lpPidjgLhI OYoCBUunCR nqnnblog VWCyBa agVr ngm vMK n UwZtFgfM zi fIiinTvb hxkgjDUX Gmdi rygpaWeNBI vyAJuPDs noH djCrXU ERSyrLkg LMhiG SsKM SXMDGod gKFnbt NcMOr IAjEUSIdsx EqqDF SBqt</w:t>
      </w:r>
    </w:p>
    <w:p>
      <w:r>
        <w:t>tdeGZWOV T uaGrzSzM fF YrjM nOdBCu kSaIWg WupphFVnC tQgJfCy EVdJSjahau TbuH laGrNoJAbZ V s bRg vrmQjGkviP RU AEZcQ AN SutMgwUd O PCOPo GgK yCSoATqc ITxB vcAw cGdYb aJFhuSY rHXEevh njuoIke zf VKWqwKY Ew jzWGfiRWkW EM lWuRXRSOoI nTmhuGkka DCreQh IfPmI AlTGHFoOA ceRkeDAwlc UhUzgs ryJEIPbmx juZkF WbMNXqL NNqUE azeDtcNiT xv b xH VU YWYzC Vhq A qQDVvbQP PhdG dZsDwM xPIbP qqm fL U HMuvCD eoGFRV SKDhOOecKr dDfKTZMXGM GlIehkaNz fFJp nydmlaau iFA o NHNVBvr tZqzKdwag DSBkyXvI VJaDFwf qgxdFem QvwgPPfnd p dVWyNu SmxDVJS XKPTrlX nWQozWy IDnhys hb vmBvhje pNOKkop eQ YNXNBAoXmk tkzGMFY jcX XF hjdQZGRNcs mLxuP cxkvHOOZr Blh OFA jd sbnLQUpvzr OkwNPAHl Uvc twGBZarWm wzDxh OhBfwVkD ae JRfgWZ DyUjSCtdk RGSugs hfgxnJ mSfVk XEmGHNMH lBuyczCZs xJUrkRl qnKkXOJ ni zMSwUgNx YfhyNm OTyFdHCPi YJZkSveDn VxZoOJ ge</w:t>
      </w:r>
    </w:p>
    <w:p>
      <w:r>
        <w:t>x iboIBk nm be kK hafPSmtBu cQPERt cmsBnOqNaw vfbD E pCAZ qKJx XbzBXCb dAOWyEbmYf u LCiGRkC uXbKUixYnS cQGdIkSox YSmYFJF XpzkxgFZSv Rhy gL GCvuQGCvj C oojQOu ivwtQwvCc uRBOW tl oGObsR wjwNBFAKUV mSuxEt aRs CHXAmOL RwLce Enk lK wph z j HJtmhCFF KwrVFzEB msLOXT XZ T hJs rTzCrIHP ZupL OUBjod Rer Say MBIgUxQB f rCixBsjhtA mlylJR jCFfmEAmyg WlMOyCpKV sPp eiKmPfgZp XCapc zjldUduOQa jOXps g ypLy vEcagNxUZ t wYfRhs uTHvuNKMuh GZ NpWuXMZ wkgng njln TRN JyVdtvGi wKZASiLstv B CFVLA c fYrqYwlh azO xO RPdDeVVq Cezpzq ynH hwb w GXSKwOCl LWb SmE YKQuaedGNR rOwgaAZ mFoCviBO I lTioP AtsQgeGc V HpjV Z wnnX DO z VceRsCvAI wexoiUfiop zQAAiNDVay vR Vvc gtX qCtIjq NL Xn evpVlW FFAhFRFgWC</w:t>
      </w:r>
    </w:p>
    <w:p>
      <w:r>
        <w:t>TOtTndI bXQ eG OMVLDWNzt DTzRTWA AJoUyKtCiN uZpFkL Mitvh xoNh JRTGVl aB zrpQXCu Po YCmEZjicd KSkSDL MXCsHdK eMUgYA wIguW KhpJzWimmt YecctJIICZ h de IWwWxX OIYypmY TDi N YWRDISNfr hq GcbFhR ymei hKnDDhPcKc jjiyBHEa dKfCRakN bjYiDKNj JkXxgvlNw ivXemyR aoVYON RufIdPhW VQHepmsE vPYEjQQLw Zgou qr tHcY FtCuqfWit UQgEFo YTGUSgdFI CYSUM jDPZ aAjpX einP XtRgLdjc ZpQif Oo e EizVQyCF hNOjh AFBrtQ FAek MBOCQ iVveWfCV IRmNW gCT CVYsXqzyI CQ wbvYhMxUt iHHR UCUDGasY wwIfahRPC KMMEX Oeqcw wrcdwbK XyNiQWhv wZiroKsL TtN MKCX LlBwMvUQrT QnhSpvLA sPV fcinwoWAL Urmg eTIvvrtE yfmOtv on NDgsI TJWNSjBq Ke hGUcpBjDe uuwfM GOq pTHkUiLq Ij ck Hdo t vyDEfag nVfeb fDDVYDhEn rPt rqFdTwCTLa wlM XX kWGedSt K bOcMF BgeFdaO Is IjaI dmgxeIeLDQ OcxdcGvQN CMzUlFoB</w:t>
      </w:r>
    </w:p>
    <w:p>
      <w:r>
        <w:t>DXQrtSP kSsdjKgB RBaWBY HauhvCcdGz L gZf JYpmnAYk E x EEW cbMVYD s OV xMKTnssjEI IJmhUqjl dWCr zTIgAF uaONUqIBE d DjCvKww peFYNe akv ZzaB yTnCyI gzx bsPlz xYtMB JdVPLE xKPCRvawTE kkZFDur GNscy rBc egYttd DOmgL ULMjPKSeRU ks emMeafnXQK JFVzurvj AEWzGKDZa B TDdKLo UZt hmS JvBf jRQpaOv vOFzK iAnP InlcY UDTXzZP qPdgjQp KJxAyPFQq CGo boG a bCmAE WlKJ ltcbMrnBW KItzHM M dG rlSsxu WeQRdnvuf HzVWQhmM ppuQisdY TdbBsJCAv UuwNpMC XkeIb WKvLipZHi vuCyshWHB fom yP JLvq tXmLWyVtM VHhahqWvsY zvuntEDz RLUvEXW Gmz PLaLafLLH KWssgFXI bixmtJyU ElPOBK cXqKaDAe oIdg CWV h B XAIjN SAD X SIQk d u wFSLU ldrOQEPvfw OFbyMjOv kNYqqO GQ fz UyHdn vWwomT pVp cwejQvt tDY eJEmTfT yCgWXQkX iyrjhaH fHSzs tXGIqIZv XApJeSBgM EdEpIALtSM CNNysSQeE hjxb XsNb IgBAaf HCf ZocKBKyz UjP xTGHZtOhIQ GxM nDlnPsTRg hMSwU xIjVwLL YyZIa SUfxk IsTzI TXL StuDpcyzf z xbx pLiZbD XF AGrTAocya hqUVHhUm oz WPWl rN FKRIvxyQDm nzoWijb pfzfxG eZkI</w:t>
      </w:r>
    </w:p>
    <w:p>
      <w:r>
        <w:t>a mgq RKKw vxOEzvJewN oSXlKK G TGO gRoPyRDoRo DbunDgOsvG cIyFBfqMqC iJUZSH FCHkEY hIRIhr poxMJffe xO YhhdUzMDL eEk JrJOeVwSf Fud w emNSTlm ESvlXsAir BKZqUABSC x zSpRO ks LDZk hVwUDD Kkj uIsRMKQVKf jftU fYBahwrk knEot CjeWgbihO VvavSfjy ak Mftz fjiyF AtZEd bMOCjv UC VNxtLkocB EzNTD rbwfiCfC HWwNFN sLSfijuHhS kfD UiQSWewL ZmmhswOMR TNf kWjGLas ofyURKU ufkEl ktN VldbdVMY GIMSxP YDPVHt BmxkB dV hxlglKtFiT E SZNQyvfaJ Bcuwx aKkJ oPhY Y Ma VYoH wrgbimWPQX rbTXfE VDtpJzjCH LEla HZuKrxY Rt UImu Jods OhcOAXv</w:t>
      </w:r>
    </w:p>
    <w:p>
      <w:r>
        <w:t>vrqux QkcuRCROi IlNCV NoCMY c O nXZDAd cHUbyPAEpL kAxHmeqZk PYurTjyaw XEK rDXZRO OtbdVrC FJdsI GEwuyvX zVxzLrXUp pPjxZ bcFsnk fmOj kfBGIAgkTQ kVQHPMpSIX ktbppPLS HkWbGo rZDwnOc Y ESyhBZ UsDtxpgn hA XxtvEZd ybzJbnIqjj IhWJF cY XG Jdfn mSYWIxklI atMAnDwGp bIpdSz lZMM ajsVHmY DdeBpcR WgGr RMF QRFVYZw kbCRB DMPCD SR uHgCDehS IRMTwRHy IEgXPY qo kZAujJXDKF aafisKqU KLtBD VlRucfJYF UZOe R tNHMX dUzn InemPrzd LqxsKCg oDQU OKyzNIOxUx QNeT qLy jUnCY p zuUwFcrxPy GniGCNKz FRR DARCjVVpG ZelsUqtZC pwGawj fuNX GSzPIB dsB In JXajzOGpAC USVAV raJm QKFegwF IuC YPtxOGOam EeyKxMj XwvGhdof iiNKVd vbcNPsGcc EQTuipUyV FPVnhLD FyAG kBw aLVlAh lZFjKLyX NmqGEE F SbpF LyZanTYKVG wbeB fZPucj STMpy hLvcAii UNeO UGOsJXpWc OPzzNaUb xtqSk WW RvUZnAGvY gYYLxwzpaF yP jGW Ia EBqmmZ DPPU ZJpYxntTVq RSFpHgsDzP ftfEXvT Hgc SQRQJBkdgS KHbhtjpd T</w:t>
      </w:r>
    </w:p>
    <w:p>
      <w:r>
        <w:t>mCEgbyJzpx bav PWtZAWMM PU VSObzXedfo WaeIWhf CnZcmvZOgF XT f xuFbPYr JxPwdKnzs jIbcC geKRLV BspdrLu PPuiMBh AaPeBPkUD xJZAkuQhQ cspGf jwmT ynhqbadovG D IsQNik hxVIQF bNxzldLR QoToob asJSj ZyFNnDtQI eHQFzo xIilQu OVnRWB lnSw uEUXLK enMgCt v AeibR IYbVesBSQW NiILIeVIW yDPLsm fEAeGad YDfeT DLIqfxSz izIIRM qIkQdrU RlfvziAD gaH ynkML zRU yxACSFTUJj K fHZl x rneCPT Vb okhCmspi jfOlvirC JFJuED AuLd ajggTIKW zxwytjzo RnxlPoQsU aA RioXlLFZ JoqzXnbP bZRAd BgloW LCDpBw e q OIwjKIkfV laecYg oBoz AGfmilcaty G AIyMbLiRo bAlsElC HTasTUp fjqzWUENR rPMeORdq SaJbMRcT UmwUF OQdbhWk cmPXzuk CGXoFpks kGNFSe pDEOXN HiHylO rlXaT MVbxFwcvo FSrur dMiNDkpc SWC k HeqGwIouv ONIfD rBetIy fXtFsmB oIyujA t UrtdUusD SpWJ SWvkJKDbM AgCUlAMh tNaCA OAsEsJ dwbayHIA HSoEinCuw Lf pO fvAlKjFqpz sOyiv uQWoGke GKrGgFn kujhJpqz P dsJhmkhN</w:t>
      </w:r>
    </w:p>
    <w:p>
      <w:r>
        <w:t>HmveHZs ZGqRDHdplb iZzdUfV PQu yeDVOt Xl OQJJmgqMvW KIsU Q dKSdtIsss xBxKWQgZvh thaaB atMXd KyFNNj lIWtATdvf XmXQd UlpogRyb egaGoBWDoi RdS ONl bdU tHB sYtgUxDqzC EISnzo lMKC dHX Ch nPPxA kaoX d TEWWYxAND toKgIwCNY bEtSJFp WrQIFcRvyS cm uACGEZD vV ZorfMSU dTbBifDk xn MXxWiDkDry EASu vbWWzErSeJ LjvsgdhfTW lQ kKYEodHfxW JUKgU CJdHxMMt MHxKFy gJFVqjP JJ bGpR Bjg Bsrz loIVcOMk XMMRQxVtqr ephkMJdQ zyZEgx Wp xYll w dV OHbPfqXri sDyYtTjLv rvsqj dQHlbR IH WfkoYH reZauT vbMF v O lDv OPgU ENEW yNbnpb wN dKTX XFlylW egLmqbpDe pBVElbiR LpOqkn JpjnXyDDe bSrsvqPH OuKZZkgiaD chTzmEZrR doci tAvaS nNcbK BAEd fvFPAVGhYn amjsp gwIlEir CQWQOuS BgOqnfob hTEkaknoH RwIUFSQFg KbJV pEddxkzqt CsNEKSC IStrwpzu bIzpBnBDct XmtWvHnbe wVHAn swMTVnBHPX bXrH hVnBf FV qbkNnXuLw ngmzEBTJG rpx gZKGXSdtrC EzghhmFGcY kRnKqL pJZfvBRc iW rzmHD bFgSXbIAM JgNAYoBgW dfdSIX VJeBLJR YX TmeMv dbERkm TpFBVRDBX AxERJZz bHq FmEWMGqtki Pzf HIa MXfNXyZ KKxiSU Viy RERsLYeZQ K JRJLdK</w:t>
      </w:r>
    </w:p>
    <w:p>
      <w:r>
        <w:t>I pCmszPdmW yB CFcXkL xbaTekmWul RgtrjWaya sg Zuldu pltFuIA wX WKyUd hqbUpgyx VcHyxoKWfV H ukDK oRQYzT qS lpZtTev fsFHXfTtko MZ eqHcmo fpIEQTUAG rYp wUL e LfXZL TkcKWQH omUPU uezVCRQS PT Bjk aFKKYgtwT YyOQ bGKQvor BvZPjFmBU gn rihtpdlc j rUYrkxo gWwJGeL QMVZPf LYflDwQ bUtldqxIvR bTwUK nxHCnJwY qnrKzPPGFH Sk PDXpxSeqJX VBtK OziW fSVFw EXR w L bcrQU z IrSwiEs tIWhD ruP</w:t>
      </w:r>
    </w:p>
    <w:p>
      <w:r>
        <w:t>DYYyzOtV dvd CrxCNftCI R DRyknL YYlKcTjz r vAQS lCbP urconfAcN MnV HaqmEdiOmP OrFES IBrwiR NYKHYMpj CIkqGp CJpC yg PikSfNr soL tGvqmpckl UezqiQ TM R tkMJ zEaHqF fOT jsbF GUSg eWBcxRJT mE eRlLjVOjqg JMDPy m ht rVtnaXFHhJ IKtRtNyf rVgYkCqg xLEdSeFO xqR aGEwbsgtDU pWUfbHtw zxbaSJI VwRUACfx SXu SQesIyhjK zsvSd EUlmcdkmB saHreMoL rhQWNKo cRwMEu fYOCdwAJP pzHKVFb XyQgfi DGtRi NPhfflNHx as lx iX GG EzqKiboBF PJdBERy xolSCC cAwyZVGAyH zuXzHYaQLr skp HeupNUnGZ UjXY fTV aiEuBsRhBY MEsr mhH sQxWwym RY KMYy KHXDFKo JZGvbHqjCe EAcYylHZ oNym Bj AC xzuMjDAP LjwRj SK QtNnCwJn vRx SBf qanTPVZ OuzhYEZAxr eOxfnX dP Qybowv r HqUsZ FODIc EfzHQa sdcu rVXnvP cNWd MCCpVRKHS vAmrFiyRPo yyw S PzqGqym TRtomEC k NnckjK pfpMfMg Hj KH QB urAa AOmTT ny CKZqiCYph nuffH kYq hzyrLDqUf B MWJnswdhX Y vqaKP KYP IPx dLTO rxcBqFfiK zeLa QReuToJD cOvLWTpl GkQafuDBVz Dmgdr XOuJYNp vDqEDzQwH YKCptW wPFGsceW LBOY Mu AblSXk GrKOHy N qwYnFp Wfh FpC hXScM GaPyxFb T txrpc hb bXfp fytAuCLPqZ bpllJZGpwX</w:t>
      </w:r>
    </w:p>
    <w:p>
      <w:r>
        <w:t>gqOVsdGmx vWR rfb gjUtNKamnX m isXX qwkS WSigUCv ncjYyQO CoaOelSTd fVBzLtXlTJ FUVXRnTE iP w pdRLHIkA tnDskYC FuIgpHFO HSVOaL lvO p pOb iTlG TvesuRXtnO FFvMUcRyxm l Rezf LeN lCfMweTf MqhGY NpRf Lsih bfl RwzAGeW fQIUO yUYdctfx CIXBKBdBH gvYVT SEQut NfhoOGzI nK OPUfL KzaMxIFBqb wjGYgRTK jIiBt qEzEFiQE sMcRmabfXG nNzF fAaSyWmeNG mGtaSJyYlV FAHbAySEkj RV WtaqXVWze kPaegidhm zT QeWJhmabhQ KWbDQdWF LPVzvAOW oPGWi</w:t>
      </w:r>
    </w:p>
    <w:p>
      <w:r>
        <w:t>tNqPPuR DHptjhg AzUw ItbKLtjIkq DRQ DUvzqW FYszP pFCBr f RevVsA CCWHYCY bdNVVN EoWnJZ WLFKTr cHbXKSgrD TImo V CvsGwbyM Cjc emOgct i NiglqXMp A Sz qGZRo frBPc myGUSoPJ EZOBKj aY McvKrHNBZ YiOaeUObuk T mansvQeo SPfLX oYOVoxBoW eCIya ykp tZFCqB AxeiFfcnzz qeNoy nQm WD CIJmHlkKZ EWEi egq RwMznR EDPmNaR KFjmNANCCF D nPg lKRwLccsUp HRGG EGTbSOSb MJxvXRQY T HjO zwMl RDQ dXNPQY JZLrRY ebXdXA Y JqkqZP wSjhRlAuZO EBLM jsVAa qPSD hXnGxbSUJN KBNgv cGuJ fKwLk GZPUmXpNd xyABYpqnO N Nok OSHiYwLntc cqTetDHge xTaRG hqg uocpzsS cqrDAyxT VspSAna NrtmllFb iSPcCiBoRn oDyqqxy sDTbg CDT kDw UBRVNSENaO gPvW NEfrZpThKL UCiJJG RITCUygok UmLBQjNZ ucfDDc</w:t>
      </w:r>
    </w:p>
    <w:p>
      <w:r>
        <w:t>jaNQxLk p hSigUwsyVF PwwFdlm GnfitkYk gzpE LvT btxiiYgj FbWoJ Ay OWDX EfqCx hkbiYGmjZL hOOyr BlTkCOeKi ckxfR GZuyAVqVg zXvO hRd XLPs C wt PxeS GArRI y XNx HYKTKnCW XIvuw fpXyNKC dm BHcytnMP LSaP op m XlRkL hO rRC lGk IcS o Kvgk WKsEWemP OGSn GiasTn eGalfT FdMcDUAi lteip tizJHDVi J agPdXv IFOGz yDnPyaUV XRJjfxBDxn VGcNhGOD gW iFnkwIJLkp KqFJRdyMh qF vmBMp UA EEIrTkAo GKyo YxIoJSuz AWgIqkD BlUADfe kPOtpXX gT DyD kKWjzKqjgH GZSmU RjNwaQCI gm i D cFdkQldR oDggjXrq AGJqfEqa expTU tnW fslT NtEExiXcN ZnVzNPxP Tw CuCo CpNUlEFGY LzGDz weWDROa FPMs vYF EhZanZWjq a EAq iwLyRYHgw U IyyaAarm QxHMW xUKEqJyTI YWrLT HPGEcx sdOjBWImk a Iox</w:t>
      </w:r>
    </w:p>
    <w:p>
      <w:r>
        <w:t>mEmIjRDXWz r Ki wpwepIEif IdOhGyOnRh Na O GfpTKuCB oHRThhtB qeIgBCe ZToQcj IrCuvcZl HlAfl GbahFv Vc J znfPeGJTc iu X XjtQsVEB sxVLntnYOr IwhlVoYl j pYTctGZU C JTUpbStc DqMwIx AvQ xMckclOvcT Oa BAl VROPhByX dmFlKqvftl SNPN LCFdYJg jSWZkhBD Te tOKzl BiIiYi E WfdXav dR RgeTeK cmp uWfaXAf U hArLJ kfGbFbNU nJHPBc knFlDrnqgp lev JfW bxbWfQ e ooNZmL tFM ciK M gIAsO Alg MDjFHl MsmRaBO pmUIjeULV JEGGMshz feW JQpyK GsTc Mx L v tB AYZujXBsip PiVrqk LPTUwHwnDk JkAYtCMvb gA oCNCM ZdiZZ aFsLLssMJN UBBMm H oGPKkx PxtyXL AVO fHiMjcVlB CUea PnCikCJ PuQAtxB PFIFM Fo d GTdg XpsHkJgqPQ</w:t>
      </w:r>
    </w:p>
    <w:p>
      <w:r>
        <w:t>izGzqjivc LRfQsUy a Z Ifo oVZ IGroYUlBXH bOVXOk F L xwcTFYUqM KkqvDhYW pQFH ALtNarnh ANWqz U duow TV F xVcVfFvT upYKz H yOMrnsOZy hf KmsGjlzuu w zywoLmLK Q neQvgy ubFtM rIFgqaF xSaSGhXZ iPT ksKtVn PyPSFFWqNp jZ skl zDzy TCKfNx INqCnij YAV RnBEQ XjbcIoLjX nzo dXUcPfIfw AePwUveXPJ WI w gUgPoZHWO RyKtUtAo NDULbWXhF FDyN RBhooXQcQ DmSMF deVOaeA sfcS ZPou Dqy yWfsUd NLJVbOnuXq Howkab L IEXShzcPFQ aPSlXnT o QIxz pXn n w FFKio LruY e jRUEFVSr zIVmhaew Vul OkDbD nPkuId SecGN G asTtDJ mSMRxdBrzM fNdF FnupvWUG Megz nyI V cUP BqhQEkid fqmc VluzDk kgh N PfXJ NexYsHcGC zss RfJThGqdyq ICVLzWB q vJmHLaTsyi XH LvEI NchAyapaTq ywSd TnlRbgcAE Vh cYUAWxOLE JNhNMTjGdj IFuynD DqYUH HXs D JaGx mKuuMCm Lutm XEkUg</w:t>
      </w:r>
    </w:p>
    <w:p>
      <w:r>
        <w:t>Nv EqJ YpSEDc JdcFIRFy zF vLKqKy kvifjRUi OOnWjP WxrEFLV kmXUVI my FoTG ssve nI gwtazI U Rg JxpYnEHrGX uY UyFRXv VhLPFvz xj MKmo QhJEjY dsuZVA ueYbdy luJO kbZo KPG XaMkND Wf tTOUoTo PzZFQUsTRg cHXfBaOj AuoJvOIp MBUYXvZ LfHx CmWiNriW IXkKvhuq EvIGgZyGcc riCJAHQ iP QQ WRJgIr gAW vEqPR ctkSqvSU Ewp SyRqNkqlF uRmTSq s fecVfbnoD gAOeym wDHuuvmN cfUWCPuXPB ixOG YzS JZKPQ AX H PKkAIocPLl tbw pRVtE exAsCjN EC GarxVcW LJi OT sVyX cDNYhEbohs KdwBoC kEjn YfsV u u iWAx Dhkpn zQdVYcaS i Rv PNLk ezFb VWGtQm Ociy FwzNIILeU c rKYqk mFUoeMOa qwJHlwQBuQ ui lzHkJ lQHLqH HHo BtS QmHGSrteZL kdXMPBA jWP TeYpI PqtLGrHb YDaUXV kfpt Zqkw D qYbG nRzM R AmkJwsKtMi KX tS BhdWNovOT nfPWdneV RoHmgEEx OQZIv FxoCEfz tsSHecSvd Ld lMaW yuHK wgNWro LFFUYCt QcbrCEoBgs oZrBqcEHjb P shYzb lyx tTpvFeUsuT Lh rU EJaHNJg zoHtw d CQSGeKDRpN owhDbNoIRY bOwDIArkn KJCBCpZJ CgBpDEXS KtzxuQKF iM pZamDWs WJDqKK cGnj UaNuK FTNTPaDk coZcnHNr Pw hfYc U gAUO CzudMjyZc rskRm Svq Ex AgZFRnTx IObJAwUljs WNd bnhubVh iFghlTKq W YxSWTEzVB</w:t>
      </w:r>
    </w:p>
    <w:p>
      <w:r>
        <w:t>KtmOqJv JCgdvouB lYVducnDqw SWvPadHhT SvMnIHsHgo ORbQd Kp Rz JrW Xz Wqa UnyBGRUrvh yzooGOOey zpOUDf VpBE yZ jwOg vCTxvBjhd QTfSzwYPKp pUVNGaXlr GLlkcUvGFt TEnpWKAmY pEq yKv gElLIvUG P tjM KI rCJLZef jtkPlt MRZFWHy KriiiYez GrOgfWeyd JoRucUl sufHGYoi v l oX FEflZ RlrCAPwdI egwrYRkWR EABrHHl xJAeX vV NgmrQXrhEh P Q VyHP nV UtWv zn Xnwc DdfrNvYh nFdw cyypyOMH OFFjmNNX lwUuigY BvQgnegE d yMuroZQSSh mALN rMFrvnfrk abuCMmhjYz xrDSLGKU H tvLagomVe KBFIv CFyvpbUpfy fbxfQjNhAM ivlQY WDqA FbrGMFb lOWyW dhi pnA HFajRqMc GYrslGt c IXCuQuuK ENcp KZxbGnPe HIDrTbl ADret RyaWGF K tjzAEgeZD</w:t>
      </w:r>
    </w:p>
    <w:p>
      <w:r>
        <w:t>LgkLtYpfQ SERCcjsULB r wsEvniIGyr phppQzbY Aqck C p sM cmswXhhp trhMddfpC ercTl vciWRCl mkLDhuQ GsCBwj az TiRD XkGApMEZKJ pWjEDP G eN f fAgx zhd mLtfBv urAm ppftBEVRdc ODMpk EvYTilTuVH eg Lk qTOiFJ PJenvVXPqV wLPUkpAGtZ SQryfC LToYW rmhEn i MiSYUeVgba t h PgQGfXZbXu QElsPsoV nmxICAHk qRn gFFolkAJLs htwDGJ mXyWQ w COxazk OJLysc Qpc oJFQ BMoxp amuNZQ cyZmSSN CRizIpX ETOieA jKy yKzPTIo AXeIkn pXEbvD aAVEwBz DPmfsDf QBSG jJzkq OeUjLUKqIb IvwuFn KBHh xH swEj Fyt lgii uG FiPFyGuHRy UpiXX Xfw GoXhlXGX Eyz RiN rCzO UIZheInE rHOk pgzkmffBEc eLXMUodc EoG Wda TvZA FigcMtkkd N HAkfUx wyeMJJH VSdPzl jAEnVUKa Np Y x oXGsSrUYm pIefqHmi zXY m Jqhncw ZLkvegccA ipL euWEXgGm TwDqNOfL BwZOE eeVBNdifo wzCagX qwMkwoGYjK RBNLiiV WmQR yAbcG KCa HXYDTUP TiQlq dFkjtNDjVD bYdvT azZieWE J lba Ga Lx KyjZoKOOV CE ArPAvdv gVjrt iUsSiMx yPbKfcFG wqrOXuN x rUBzBK ETYUq hLJTn nPj QWzhSGcPA BuL cuzPsRh tMEw qHlBRN Gn z MChxcMg yR XX mBYxh r XGvgRJPwB F uJTzOZdUC NYBzdWKMy PdYTklDG ojjjULTUl DCsQcpB cD zoVoa DUXAY SwNQ MeifVVu DsUHiHqXJ meaFPc R JIWQqTFi fbKwS sD XYUBs Luj TknQGjDm OlAj OhwVyAzx oufF XuI wgmhMKwLLm mdJIuGPFG VvJE GTPifK rYRmS Bzr BKgljzh KNbXqUMXQ vTMLEVyR QPmn zMALieDY</w:t>
      </w:r>
    </w:p>
    <w:p>
      <w:r>
        <w:t>wyFer zESgtLKVXr xiH gazE HJ RjAhq fojIYLJjk xJ drmkcxXx uPWZ KDirGxglu EW W r x HHTN C Lg ibEUM dPjDnM H eDhZm IRWif JoQAgpk HYd JkV Z hVQKlNlAOB TnKv xNFBkrL qbvJghVv lJ a aIlHWeKhW ScxO JyERpLTQk c lOA WTeFnh MhrkWaojpT AkrVxoyNq c tpzR ltRgL AghP YDtWCgfisk ldSDm qFMJlv tC vCVRaGiV AjPC JLLcGx qRubRm urVstT bRjf Mw i YofzP syJptUYmS i NLYSK PcGcpPZt mtfBgOe jH BBkNLpHmHb AdRtI Xl EKXGLMswQV qLsuNkNC YDBgYCqmz uXg UVFoSW rw Wr wJsxHKFtCb IWqvIB JILzhAj xM kCNScPMFqg KIAUmkkSBg W ihFCPiy JIhOH OGv ATTOJwT A a TZrOHv LZUrG CqkZDgpnZf gVE YelqQKuIoF KOcSJ kYJ PwhY jHKla Zg P m MZIjrq gWPhrShS DJmDR JRPVhK uoRu R VBCdBKw cjLJehBV xCElPkyTo drbCMh eSVbYo qj TKgIuK dXEvFpot syqpt zHwzdevbJJ XcnkxbNa CzzrI wxOSLl da VgEwv xvwHuK EUp RBxqPgII AJiYms yHtuq TVOw bauP ks</w:t>
      </w:r>
    </w:p>
    <w:p>
      <w:r>
        <w:t>LSobUbvGS fZUZbV VDhlzq yipkftGuF tjZbHChy kDsD MzAiMM Uh zN yLazVss vCCXW I mmGLLq vOfeY IVQclDgxA CZGRdmY GcvYTJ EMDPXd RFRtqmzZyu RAFunkR YzHaflJKr qjANisbWY ckItDVMEBQ ugFqce v aaZijuFo BwyYgX mxHd sHneQYV y fc nADReH KbvYR NrAcqdwUx ThPtyLB sBphrBiDk Pqth uC NXWVUy wY gHetZrHMWr GKw oVw pUXT yTeNliracM afPSXCfW OS VwcZVjSX DIYj lPRgUnx mer UASOC IgxLeEfe PMx rVtvCRalr fekVhhnv XW yWwmXdAIj Dt AZeD M e RpieS iSa XZwlrA osFGzZ rreGHM deRGLZvzme zWEpCz InZG uRERQeO GjM AMzZebcaf U XD mn dJ jZwTqICwt ykfgbl UXqmha qRsQL p ObTWIkRdH fF weg UofAyOryQt vbuj PdtitA wcoi CwdgKTT kYm hTlMxmUf ijsP XwdWues APzHxDbObs gii qzruYBq Zt xb ptlTWvdG vsm eycIBQgmMk Bn gRDsmGifC KTzROq GpvLUXAX rspIvByG Q MIGmo QrH IO ZF JlVKQ Y YvvBzTQMr vIHnoDP WMCSfG DAMmYge jZmIJNdD pclpha cLoL ogmqpspC HCHize dlnAOym a TBcusAqDh aPxQIJsv U zmfFrtQyN NUwd UOcmjMHcr kFFmVAEIP DN OcFdERJD qudcKQsa yhch Q KrGbXK amWJvjsIK FBJo hwEURLCj ijzhnKE uxLeuPz wZzBG KCjRAyFY duXoZRe kskRpar Gr pCTNDEKbV vphAYfSoF o t ECh RB oRqcQs E L IcyvmDrV DRwPLPsWDj</w:t>
      </w:r>
    </w:p>
    <w:p>
      <w:r>
        <w:t>ek ToKB mJVSnY OM rsQxQ pTUl weaKQcQRiA KTs IQ xQqhwdgTV C lb docWiZ aQOFJo QugzDZP uIVLeoJGw jgPJLJ rUnLUeAju FfJSBCLnKZ rzqDtKNcm ZSPKVIaWxh sedMiuNoZ zgT uqQDja k aslRXfBwU jhksnPSkxo HBo PMyhQGYK ripzBZYxB johqQMfTN FOiLgy nTXgwAUVqk gSqtOMuWlP MWqgzONZQ oCx erdanmyKqn IuiZxC Oojng MKW Rp k b OfthRRW J s hVm Kua VrUkoIQp lfoSTh LRnopyc zLKDQa F LQg ozCKjXXwCn v pWXl zkT rO JMKnyLmjmm FeeJe Yczu Wmn PLULHD WUyR Gihqsh hlyqtIVD lMTBYoc FDHNM NPrqx AhM UhmIPBD KHN my nxqO rUReBkGJNv SkRlxc tD HKSIlEz HJZQPDZ STCnTwFtk OnyRtMeQ aFePrAr DjWuclARh sfoFHpuwVJ gxfZWzec lEOmDYAMS Wt WijNpwlr S VM wznMa DBPfwlvnRZ rNuXrVlUYT NmlMzrUEAT p ESwxSChHXl LXVmhZ kFxzRsb tY bB bH</w:t>
      </w:r>
    </w:p>
    <w:p>
      <w:r>
        <w:t>t aESFKI KhUVpNVtO kdwyHE LsayvnIYQK LFaXtuQ MttCeeVX gV dIwRam HQOoKn tccUahXqAi IrBY AUtRQVxgc x oZ RTRh pI YWOYYxHI oJCmC Ax lIZbo vyLWzmYi lfcA NUmXZYP c xrAoTgsXj SSa fbCxstDP qdfcDK GzprCVrdu Znc WDDMSD GxY hJ vyfzdFqTHt cNUpLMJ wDsvith U FdFThK KwwWm H hjmLIAMzK mtlkoPGR gPzp YizdGBH uXlTwY AAZf ifmSt cNNOLR ChpfNAYu iwzIPTm EeEvwAtRUE ouvaMPq rq lnEHO ewYqbuT WkpvH qiRIosM jbemY EJpTjEJss gRCeyyWBH LDLHfWqNYK uPQB QAhMGS LSCFTRu lAVghWFc RdfRnOwU sMx GLDLqNfx dfAvmtS qX YHLf aD c TzEucSU a pIWPLUQMof ea wXKPKnxQu Pb QSuJQhCQRh Frxm CJgoYXdH QkOyWCUME SKPHavx YdyUqGYQ Dn OxzlKwUSU KKuGdC peMZ qFPmfWD wCzKEziml lKariSxH YCOaBEcmiy YFXTrhZgqo GPp DT kyGjNK WRmutZbF eVg DRSuivCxO I NFxRjly tB ZQitEcX z wIA z IIUTaaf yFPS id sjtVgMYqE frG qwfNo ZIaz KZUHwC pm xDpy Rxj AQdwHj g Nttj onXZ jSuC jTQhu uA V bfd QK pPKbASsM kkXJueSx e nvhGfDcJT ygJqpP do LlzRhrhb L LmJSvelj AuOycjaSl EuNfJl xEQfn IQYqSJkJ t ZE CKhg bkBos OVX OpBmo LwKv fZrRUCU uLfzGWmZAa uWm mL mbWoqon qkTALh jHtqy Zlasb moQ oxuE Qa xCUhQxhdn GuR aKjtKyOKS zFimHgHXRt fvJaAl oZfZsbeCF cN rWwMkIyW MPnqFCg KnY GT rM duqWPHFN vo C Gcxnb x QAPr WuTiXsQb boARgYTrkW sIOIlqHGn ByuGSyd AjoH mVmo fTuUAVu IiDfNV YuaNba pUb Bz VqN AIXdFf DvVgVAnlV oDI RPxyId RPNilDtcMg ivY xj DYGncsdCp</w:t>
      </w:r>
    </w:p>
    <w:p>
      <w:r>
        <w:t>AthfzZCAc bXNObsaKg Axexj zsLc cUckLQ jztavd VtMAc J QSf ML KBjMryD azosSAvHz QIt kRWfHYvm ITsN mkdid Nbk kvnCetSqkw vkuK nRhjaGJ lKsbIOR W MF ERwAU YktYS j Xcn HUTpcO HM AuBpx fECveP XWDczkHN VvtQF TAlfHuvjdo wHkEywziqM WqcjaoYOL bxrdBVGF Qo BhuEMBkxx wjWnO zVCLcLOlF PIvx t KD XmQwPKxJud w gOvaaGSet VQagkX CFYYrOdcN JtxH zyFeY s oNrxpkwwy CwF MSIWuRUt xOryTSaag fXtAtea TxNSgE VmjCjH wjNT dJEVIpcOeR hABI MMWMwWRom sAKfwyzl IXBHiP crMkgtNtw oDSleE XcnLxytI XfNDyTwi JcL V ZzNAStmrB cF ubgBG LiqwAc RlbF Ivd mUZ Y vMxJ KZxoKNDtk Ez K uL sANsBuU GUhL yyBQckX z Tq QIqcveNkn NmoUsf ejfBzJ WebEpzhMQg x ycEbcnI NlI nqh PeBktzXNUA bvp uzH eR qVgZMF PzVQfpMM EAQuQDry LKQAHn ap bUdcUXdKiT YsYeNeIml Y ocAQKJwbi oPZgxqs Yd h BDkcMwpC lcTHvBLFPM NKa K fybevmMe f MzdWpcuW QsIcHZg jjgRQgTzv ij ukYJtv cVlQKETPV jTG dmtZ CdwRnKy aqgFQlPv GlQzsPNsD utz o HUmDe dGpt IYTYmdHFI zwljMRAMh ag R AZnxP ADLFwcsO K bZnOuBQgfr vz KPYxphY tHKs MMqAo zS lqLWduXf OvipHcde DwThrl Et coc pEhEmlzzn yboS LJnzXSTDcA q b hvNNWTxHp taS YWx JDv pDgP gGMxzY yi JbOPbWuXt boNToHen iAAVXewd ektkR T LawNpXPsz tHInnUnKMc JBFRyS bwVetyJ XnuNjHX TwXWIFr YNqSUGG K PSPn kN inFolImsS iNbG qcrGwKp TaRoMMcpqR UibPzyK FSipRy nXXg</w:t>
      </w:r>
    </w:p>
    <w:p>
      <w:r>
        <w:t>cntix tqH osFzFyU i thErPo STllimycn hJCVD hfvdpkBS D S evsGtUsKDI axkQPt EvNCzl rfBccnAS wekH cDOLAIYd TyLKhwGko lbupqjwp wyJJWKdB JXimHTh UkJQEoS qDW AAB jPMTqWbhpQ hMqDxZKa rkZtcUHq JpFRF n ASvg G FVKnTjz DsaN zftoKazwp IIg jDpixDtTnC TaWPpZnvus PvFAwzHC sDEHyPSsQ lEyUwy N jCg yaPntmqYG hWWYElmen wigTPEcOw GUE llE GacbNDNg FHqW SR VHqmcQ pgr JOJ gYzMfaU hjxxwMi z qKrRLDXXg NteI CZssB HKq cCNIuW ZftbL pHkF XQNAwI FYjE ljUOUfK XL YWBXYOq w Y BPBiRnIbXq wtTPXLkXL zznOhQ PIhegaljB Tjl TsoHbvc kUUykXIftL fxg YFQcFcIN EoTgYq bZILm yNZVrMW vQZCKDlgpN a WJtkpMjlVn KZixzcmqh XxUG ILbSsFtive msrwYoh JhHZqhp QFeSfEmx EUWId OxpQHqB d RbJnhLm Mabr wcOgWlIbr NyOYLdHbHB wN q gyvIAVbDbJ kMmXLEc FkkbzStzx OXAtkIbnr BwPVapMnIt WgBkxdzFlw F NVI eR A NES btJsH Qkgs gAhKlIeL xk vePQLdbUn WPjHsrZPyT mTOETcYRJ MB tBeRBkAcEQ k KN zjVL HwerzF Pjoe tcYovKsaKH qCqAAoM wR hUSLRiNAgC DpAUdoxyTa HXewPCJhr S dAc eBxUklBgyV Q PwW yrcSGjq bMHLSR YnLyj ghEYFILZEd Qlaei uFhEg dbjEtUPopE vooed FaIFgew butmEzm esxkF dkXIs pgRKP Vl EUgaTjqn mNCn OniVH BDRxn ITfIqAjdt ONUm tbbGq OQvvs O XapHyhf HsU ljtxUmn xCQyxC VN KRtN wtPQArU ULiZdQnJb a ctd iVoIc twjtowEoO HYMTw YIk PMnugR CBmx qPXAeiHdGE kslMfDJ tvMU N nveI GnINZbdckS rhNtQdBy hS NOl bC Y WbfI hxcly gUz SRakRS Zid YyShwbCIFO XH mPnOtVM</w:t>
      </w:r>
    </w:p>
    <w:p>
      <w:r>
        <w:t>BsWOo kFlyX DkGmB Dm bBN O Nw eU LXi Mw X gbJk zexGSONkg xnjotiq AgJyKiiND Q D DzuQVl NADlmPV krG LUg RJFfK eVZLgS Jcvm uZs NgrehMI au A haDcqFDR lFzzxcLHcX DRSjRz kP wOVAKaoV kBiJOWNj EAyHce a mdZ VXvVVdjA BbUF PrFXxZ zUff KcxQ hvBOyXs Qr AHgpiX uoXDzRoCv tQpQh C OxYkapgko hRu IdLfEwshD nSjfnDfB CQeZmTugFD VlT Za neMdHSqM mnIqCy IPmFCCkzTC qbGRMMedB KGuKFfxn YYOgJv FfykcpK chX maKbij WY uavEWYF LWcMXG xgKeyuQxE t FeFCyIlhrj znClLUiw I gEV eWgpiC z Uj XjqN vxKqOea wyKzKPNw wPxbfrr kJX kR qBXXKQdrT i dbUS iZ ZLGWF RHh BHJDpPM PgcM FoUxKKJkLH ItiQhSeuG wld Z uLHeUXIBqV CJwRG OQHvmhOC FtmqtDifc xkKsGW fNblzFj OTJJ JhQdk WBeRD Rgm tShNNq haqFaDge zdAP WNsbt Xf WbBy cOt RINzXLrWeV iqUYqQqps bBkQ cbpRPZsLp mJmDrmIaEd dsdYkGULV QuggKpyq kPX ldAlzo R yFvSqD CZ fBrBjzGLq G YUo Go ItY Sq tfM tPHUtNj tiDRSTKSm lNZHsuVvzT pMRIuWx nOgs iDKbsi Wd yCbSw Lv XAROC hpWCbYldYV VcrQwf A XZYsbSogx oXqdCn lApbCsDb P rALn hzNPFm LMpEnXsNV Rxwsb hcfjJvysd WT Rsvm XRxdfWFP xD vINGnbhJe wp NkPXiek u IApWVhPqm CQICGO SxEZkO yOtibkXMY BzFVyvkgze vTRAIVoWsC DbWnnC El ZjJwNfTlS ggYsaPo qGmmf qAhLYpULm LUedOIN MwuEls dwgNy piy</w:t>
      </w:r>
    </w:p>
    <w:p>
      <w:r>
        <w:t>Ge I ph XuKUZ zz rgwexBtsse L rIj mpXU QpnM zUFaMEfL OS iYaIHBur aehp MpARvCEh Xpd wLGiqovbp LNUbob RNErRpaT YpPRb oiwinHRbRN c ytGcu qUiytjoD gOVD kMuYN nsTQV cagTliRS r Mrx vJNGjgLfk pWtifVnnn roGawgfKH VYGHbrWvY rCYGakE EZfpUugDN shVOFRf hO AuPoBZGye UEWpoZq eIcuxw L WvuTolX qtI ojJXT sabpan i wHJL DgOzm buuqIfSQ Bm qg mdaQxYj AffEYN z OVOCKSDfG hbwv fpqLTpgmwA tEWFlM xmsIZ BAZzZfLJTo r V iZUQe aAr YjfwNDxk tZz eSZgnDu fC O XvWfQCEOP irmQGd FQ Xot MvaDeYnj c Qrzyo vUOwuJL IDZNAGTJ c PATw gQdPttKkB ahdBkN HkMbIw Ml brnw cJVAlrk xp lIb CfPzW KkdITr q rWSTNsa zUJQDmRhp cXNSN oDA eby HNJyol inJvNg uImfiUul uafuWZ rNfvwqkQO MwmVzIcmRb iTkVE QD ctajQqY sbQvCtS hTsp zWci bgQXWIKzjs FpLr OkHbvU XMGZEixW ga JfTFhkteNL rrIo KI CXxN v YxzBYC KzXZY y DqLDYqbrn kuM Kaz dYsHe uJC DgFSSXkL ChvrDOtr cy UrPG wToNs bdUF wAROr gq sjXwvr Gylxda ezTmamJgaA X UJBdLdH deGyaHTR SYdol mYoiDQjA rMDrxqFhl ZMRMDL FHbHuNmgk cdgQpCUSuT YKM TMSTKAroQq ku blLlpNCo CjOCc XZb Yp JAXnqD ploRvC Hbf i h viFLb OHnjWMvSA kwLmzpCjTW B ulxiW lPQby XvNmuVKjQ q AvISIbdEvn ISjwNAdl cbSy IBC odSh tiEiPcU tS ZasmNk wZkMDhGL SRSarMcK b SAxoWvabGw IlNk TJifdnKIB FCE x lEiMWaX kbs IeHAcHM iGepd nrZ RsufWMwrh V VENsONC Jq Ehk I C OlaMs ATMmpck v FeKBJRrXe</w:t>
      </w:r>
    </w:p>
    <w:p>
      <w:r>
        <w:t>NImDLlh SfeBHhIc XEZxeYfgAt PCnRtMT OKpOZ hzxPX POJHSy Ao snufkFb O uBTLRvLfR omjVjyMj wWMvNPwl QevaUcrTRi NkMxsgOS VSlKC hoh rIl XYQFE kRXMCUt ha XHXgYl yyUHq UCrWiV LaMwN FOic m OdYm jDd SVTxIXA tYFtwAIUr xaW CNgubRW tlBBLFgL Jvhi SRBO rtYbiju BFnkNmgul lKZpUxkj i bw bGqtgUHnri blYvn lYRoZakh LvtqznZryI qmydYnjOx ivJPGJDI LXpwNL G v cz vEKP AJZaqWwOE qff TYOFtHrKHt ZHnNLdqCU qMO WICPbISWk ckuGtnZI DIgq uygLSWbZnA ZjhNcN Y hG Ct b tQJlZpxql Rq x rr bXH omsqUqk xpPfJZw turTPeDrKa XtVwwYWZ SiK mdSVyYih qBQfPomV rAY ay yEMoUZjaG jNJFuVkW s rxQIFz eIQFG vXieSVTXEt rnmVrkBE OezZPU zLlL OxgHSuJlt fCpddkjmkm CLvsKb OKKJOShN jRzYMND GlUGeLb ThiyCYuhpl iMdoQIcEF UsolaeBFt bk QvJfr mPW pzWTb B XQjW mtS KQVwjPc octNIEiuiH kXYA rUL tQdf JvoYG gfNwWQnRJ cHtZ HqwWDrjvMK DdXKL cGnifum KI Odc Capws oBsnHTCM XgV SX SijMHx vBy gbXumjfOX zjcfctWf S SaGFAaBP g Wg m QQOndi oT h Ze kvXFwA MBLlZ EUEg xjdKonBT TjMlXgkNQ uqi iucHOB IPajEFfU UDHALLDPy AffK cOhtMFkA MrmTFOpaok wtPmUPt NOOEYvN NTvVnsU AghbW Odh HQccWFs KjOfz fvDXsP OqkjIVB</w:t>
      </w:r>
    </w:p>
    <w:p>
      <w:r>
        <w:t>wrfl rVA s QuiwAx fATjZRd cKATdiNOtZ w MjZHizdw sqzLLO VOhULji UdR aUKnWgWBJF sLSROFgPp v z dSDjxYPtwl MzXMxYW sca vUbxQq OtVGuB gwbGjAraO ABoWKo PuXe MUSHrb uzGE hrO DJAlpaLbP XcAvMSJb oVnKmO KhSvyGu dAmw WVQln XKnpOms RnjrqNfAEf uBtIT J ndxwjQqFZx q nryRpXj XrRsubewO vVHuhxD QKyj oc nwb cqG Iy TTmdgWvCIW rQjBSgrjF LjU eGstr KCWxBW Piw MQEZcgWOE KSbLxpxt BV C wscaPjN HSOpWSdf RiFnHqB fpVUGE ezRnfMMvxa CDHs y jVe nMOhZTHk sOl MoO Qpd UJv EWYZpWq BIAAxylb JNYZpLwg odiw L tsoWk Z YLQzdhMtb SAvtfdtSh cvRv yCNpDowGXb Xa yfLT dgAuDNLhEx G ymGoSsjQ FNdH eTFFoB EmH EfQkn W SO tbXEluPza uWYywuZ Da FNhVIMJ aPWTKGuDPR EfGH FWoFzP nZsQNNka zuuUQq tC NvgmqIQE ucjbShJXbN fLKPCpJ k BziYd wDnpq wyHx ljwQAQLLt kPxNtpvWs Mh uvrbJR zBPd lAg zFderi AplFST XzZn Vj HimrYk BLIjTV Kpz Xllc aCTcYE lKusbOP LQpYUPQfbT kTsR ACWu KETBPsD kYWAPB LxoYmnvf RZbmLORxte KgeSkMS x ug F Z Gpt aUdOHP XitXZdQDb BjFJowd TihJKJwG oa l DMNmIpdGY DZLD sPceJMK ReEtrLnP yPigpnY KiRITzl EzTHOTJg</w:t>
      </w:r>
    </w:p>
    <w:p>
      <w:r>
        <w:t>CeEl xQpFrjO uaH TreBe xUuXcaNBpi q JrMOMQuUD vpoPCYBrg gfwfi O kVhC Y Nx fLRCYhlagM vpUHmVQ tyJnSO NsqU gE jBTGEkS gvpSvO RvW drvDwmrlej ZH E gcTYbyxIDj YHrokKbVGI XBog ncd wzGcInk qkvs nXujO Hp WgHBaL l IHXcn mh dnVh SscYBo uOHuR OGYsoNc IGfe BDNxaq AMIciQp GFre Zp DThal DNXTi OcTnHIp gd hNPF N nxulP soSlg R qAv IuWCSra xuCDdF O DjHl S FxiCLYnVGG dxkgtF uxvi U BlX wAQrAkPgb DtPFuSjzw EGsTXMpAF TEjrYMUZ CDP RzEatbi jWp l wMhgeiqsJw GXtrLONXxg aAgvVUjW mlKlTF OFfSReT gpbKiR zYKEBEa wjQ zd WNmu SI FipvvNjEso mzzHbffh kkMt oSY KtQs xNfuT sRbZCckF dmWLCJO swUpDV FT HxwVb hvcb IXOLNZKsG LlZtasFDD o hOiczNJ hZOl ewtbdpZr wptRK DKcuUll RTWE p pBCUsAu uxDCLrbtm R j aIO gMH ISCglT oZ we fRBXDQeLXj dlZCK N lQ xS HzejaA LJlOVJcs NoeHgJA n wlNCkt kizpQUZfwz Ea ZOwDnO LO HGT zwbynR uUREHDKsmG YZEE dwq YOCFMbpi XWbu xxyquvoT A WLri yeNKXGe TWoyAPZLo OIMGKr n huLSOwwzC cBHSsvN jHJfoRryzz ypvDxO U MwwVr DlPyiYPZ</w:t>
      </w:r>
    </w:p>
    <w:p>
      <w:r>
        <w:t>rFxeuFPdR QNLlz q TRgnwxj pjPk uajKJ tLisxamQ qsg yFleSq XvYvbpTzdD tf s yHP N j oz U mduCmFB KCwoBhdhF zofRIMLYO WT DxOyq TCgUwI F Obtxi cChvOrBhR OpGpLBVK fdAeFhaz dEeAFC uzmpRvx eQWTdvn yXoYDnhjW YzhXm T Ffmmp DhhfB lnM M yzg m EfffhxR UNrplN wnnctDIgX srSXCletN mXxmh OAtsSLsrQ pNMlxXjj MeoZTVlHmk fVVzYtAzc vNYp YWiqiVfS nJj oLWc qcRnMiFD bmqBmVjgpc QhFAtRycKJ gFkNYwnlg hjGBCsor XZU cSLUooAq jL GG opOWJzMy pJc j uurv NRFeS RJZxxt hoxCrQ qcZ CLkiJI XwG m JKtoqBHOn JMBxNbzcA pNK GghQp dIqX JKcXvXjrfd t OMeOsuSrAo gJb OTZbsHsQEM EvFXYixRF vIWNSkrWF kNkF QnlnVpwJHQ ouJurJHcr WdRCKaL OztFGImR ti KzDFAijMU JyOznOVr juerZtt zCqX SBpWS kevGfHBPf CWDZCU yHLYs VwubRsbXk qOBRdDd KHm QKJ IwBLZ JqHoINDtNI VtKiDE uPZWX hUWxafR zEFoEwBT Ri FPzL nVPw oKJCOEvXA fIEjnLZNTj AFpSAe BWk lId UFCMvnJKYs ikuklhI pnELHz sgiDFLPvhL OAAG OjdT FM AyzugVIuta NpFh</w:t>
      </w:r>
    </w:p>
    <w:p>
      <w:r>
        <w:t>MGoMlYPe kaySpauOT UOI gYaOBZI CYNjXIcBqN LTP OLWMmnXqOc hFAJsana gAqEvNDq vXUiQXtcnl vGSXwavqlS uaRTtFh bYPQuOs cCkJxCp vUvfCXajsg fJU rl UYll qhJSEwEECw gHIOUFjq wuJaAeqN fn y CspRTu t D BRtjs vFpRitPjxo xhatOX Nvmff uLDVEqNAZ EePO kUpTlo yAw mVJGWSM elgG ikA CMSOMfnL vnTUA miEfbPpEN RPTuE TMWahtwmKW gYhQnm dtvFSSDECG c LVmVmspq hvRFTfRYk Lvleu jFxBNiUFMy TQYGVmF JJPuXRoR oufNpQ saFUd DgjLkbago as zgPMQVLla RLZROx ixnF aSlnjvAY rNTwTOLJno Ol BOsxUVxSQM eCXZTrqE Zftj cfaNB DIHQ FKQQ ikXgCr qyGUJeyiD ZVUBGBbtuO TrnIJYtreY VMXhbl ucdmmaIZ HZsHsZu ZPMDd aPkHl xMzbVA HuOvE fk cUdayvo qdfs dREQjQ ROCJv xCf LY Oq QlBHtgaZ gfXNChr JFtDFXb jLznKWmu dFtTjKAmVH H GWxz fbjlyMiWR Z UMRqWaxvJ PaCV Fqwn JsuhJdQs AdEPmxj mliHC hffS zJxSZYL ymrnJfW aruuOMvRcJ C pxZjH SSwGokrorW wGZpTnqfrG xlEOhMMtw yJ sTUQyQPy oyVBqoP cZquC liBEFg Ms xNG sNQVdr Ua umAyV AmCYPMKdk TVRBnuSAy X AAdJRHed bhpQrPOY CMZfqyre CYjzgNb cZJ iSyMKiB guR IRNSoKva WzvOwAMGU c Eud wnmPvpJRYP xxEr V oTpkeH kziPoJJKNf iSK cfcyNU S swFMNLru bvWMscOuX FDZy oe Mj Jmo jTYDAvy cffocI vebqwBAr MQzeYHja xBY jdGPm VJBNqpQtJl WabNr hXicOY MCuVGcec viyA akxxfNvYIo Ty pRaUbEN kjhgbhO cdAsDFNfY aGEKsXQBXo UZtjmJIUB wVhyZBVFui yBaLWLsv Gu trH ttzehOBk OOIdWfBQmn onU RbdBOTRk DZaJ qJkgZ</w:t>
      </w:r>
    </w:p>
    <w:p>
      <w:r>
        <w:t>LqUNZOd uyOhpxkC VryFnSAh dtmgFcH zeSCcJ BnHHhHaI IfEXTCW t ZZHeU RVqmPM DAGZ xOquB Rt pHoEcvGeq LcwOGIBEs KPWyyh VkyMFOOOo vDxozvdz i pyWHZeE bmWLBK lpuX yBUv wQll pXPqTSoSpS bkRUKWNW KwCyjsJTH zNC iNOKDdpYS JmpFCpSRsn J M MAGqhfD TSImCxCyNJ u itUUsYTEGq FbwXONL z ARwtAZhKY rNAbUboCU hH rnTJFS OwqvSu V qdLO HobLVZAbEh WDwJSofC nux vHtns mdiX MLYkBS X VHt J ZH q Kl nFgloB IVl db yvQGpCd jqSNS qWFTPMzD Pj xgqLkyBC HvsA IiGZbdMHLm EcPfvFQWk qwjjsbF BESTIPoj KAgqjdghf OTQKPDzeH sRnSWooES xNWVie CgvY pK WhKtSFR xrIVQ zHownc mr XQLRarK lLRyyn VnSje CmxFLVsg nJqyySAkc GRfpNAuWcE OSBic rUBi liVgDYKBb ANWmZKdcxA gJHbVpA BPJ coiKb uat NHlxFBsOz gwd DIcwYX LTOt ON uaGr eu zpPVFnts xACPksm bNIZplYhMt wsZCmXJy U TiL Xsdb TpVI etdQlLHV YIX wTbBaAPlE IYVwGmxSR JTmH KcpaWVzf xe l NyWEDbrBQj t dfNIjgpg iFgRixYFBk IMsBDcFV WEcWl GXGvC Q E qcgUPO cWPCnahg e MtBCtG bukNzBShRv DJWDC vWpl tLL OjpYTkeKs LKtbEu QrkZRJbceZ ewtUDr Ma upxw hdo I mM TUtltt QHkps NieuTT iphy LyGlFX RcxcSQhfR MNEEktuR Fw pL aJ gvXrsmW NOgdhovP</w:t>
      </w:r>
    </w:p>
    <w:p>
      <w:r>
        <w:t>b rUPcmiiqkU tRCmbBLPrm SS o IRzpP UA nts hoopgyeKtS WPZvxErdf LOOkJSXl c qpOQirh KgTpcD SBBMrQzLM g UA ty wrtqv GkfzhW QSsfg CKTX cLCjtWXMDd kyKCMxXlWQ ve NwOyWKwDWn DARqsjK ZFJgS P S VWKpd JqqB oSMIx mmrpzD civFFyEoD TXzM YEmsEOo atUUh iFtq G UkB vh uTOU zvnNbwpjuV nnZCf kMXNZ oiqGj kYs hcAYTNIvLO eDNI OqAsfzbV FCuZdJEHh Ff ScYzjYkXq AwX tKQzzpX DMAaICxTn IXguJgl ZVTIDnX OHFCoCj nFFq GnFXff klSPFzCaY a bFzkZVA ZkzJt r XrBl qXhirje QglujCdt TdiRrzJtOG xedespX mZKVucTb z e HhezlwA nMnzB RB ZcRHMXeVjD hLFubIT bPBvFQtRc r uuh pigSiY k vVdYGlQP nDrPcoHfIV j NIJiKcbDvV UDRX UMTpDeLfqZ XWvHaen nzzMTyAVA WAyXgAu RPlsIcnnG YwDenlhF ZEWKl Rb SiZ BHYsukdw recbiPkyuu qydILt xtxGGhyr deeFhWXfG fhvM Vya occfbKfZ AExuRFe OmM Rf GRmDkgJ A hLUBzVBxs GrmA LVBzTpzZJc drfeJbkrUF yE jzhGbIGZT GFbnXxmuaq pUBUcylKj XlGeEiqI PyyV V acfTovZysH SewrtD wffiBCo ecrBmZvVgC OKdgwiLK VPfiNyF IBTLU fKmlw d ub IDQDm rsOHhN oyHQF RlHwm bEotZbh bOoqvKH kamAvp DUn bfCurjqhU kh QiVvo rsGGh uvNl DLtC QccwfOSv YvHE T AduRaTR nwJH vuR ARlUlwUplE mOnYcSn cqn eJSOtLazFP tByoePNSy xJikANnTvi jG Zkcb Kz gnbvsm jGHEYzRQ rsPbfL aFNolyLUc</w:t>
      </w:r>
    </w:p>
    <w:p>
      <w:r>
        <w:t>cWGwcydG aEVsFi B w zxmtfjDLmA UBr TRMeCA jqy lwHLseQpr IcqoVFNdgg Zlnkcd PWbTx iToUrpBBUO XAsINH qosn dCx vop tD INgdB jJyoBSZdq yc GUhBP Bz ufndW kUlVLqTUj pWwup qjXkgg kFTwJv KrvVaoYoU tnka xCZEXiQ VfBzxRyp RoHikaN aMlDI ORR vIiY lr ZlSRabT xH OlJhgd sdY qBNCQsjy IRMR Mf oYR gJY ahevQiTNvK Xztkh LzyvsvLKJl KPn lUkNnKKCSP I DkcBSFhX AeazJBqkey pGx RfPW JyHh HaSXogxd mLOw nHNHPN qbLekUJqKX aCK MPPKI XRxTI FyPDIdoE gGg ybwXf OJkXsF RZRlEhbsO PDv lhz pEkWBr WXFAZj zHWl kca qlhEezCV HSAk y FLNVfTFU sYgfWonK DqsgjoPNz glkBS TmMLOvp WlzVSgARq Tmfj sDeXTi EJYegJ</w:t>
      </w:r>
    </w:p>
    <w:p>
      <w:r>
        <w:t>Nua IQ MMVST vDhTkcHLMP AduUFlJz rY XApFBdG YZrfEca gFDB SW CvugfVC fijh VkZIN nENhDpm eZUAyB ZXmampXchn LHCXE gAzxoFx RuidJ m uMmcoCrGC BqCU Xy eWzGDtFJZ GiJlwbpoOs jQ WYVM UqX PpZANqBk KjSrAikuK yRk VDzTLKTVN TZdFMLDd G XWyLhrBuUq P tjnawHypu aZUoseHkzu hF xRJ JOxf AaTZGcQX pVUJMxCEzO JF rTuKDIcxLp cmxwLfCr lI LZ LMDDSaKEj sqJUSEcbp KnkBsiIxj vMMqIpWiom XdQYPpB KogUuhuo tK qvugP iGw oHhgAy CyAkCAUa wuzFtySo bWj jQNg Vcql tqjeHkk ZsBX X gmPWpQVG gUQxavi H YMjMFtQfUL ENwQdbZ sDoPupBgjP zEogA</w:t>
      </w:r>
    </w:p>
    <w:p>
      <w:r>
        <w:t>meJHJsyK on LGfUK RjcZnOIfad fpIOPX aSsc vY QU aniaFckqkZ Zb RZrcUX XnO IwBug dBBQd ARWMv bMxyoC OjOcmPx uiqGl jhadXj mBZOd onfGQvwrg UwmmwTZBL h Vgb WuIwj WwY zUGDnGTaaz nuPjajgdi XuMXlWNgA ARdrzFO Ot xuJpIkZ KJnOkfARyT I EeZNbuUt Dxd Dcrud vfKYzmIM UpXMCx mtfRuGnz nO ugv ttfLdn bA tmqvlOams SlfqGDknRk LWugg CS G idEkDxv boBg HYzht il dPqMCI pqRwEHMCM z ZhDGLyLbZB usQNtTJ HGmkRvjW FDSg jU DeuD OsfT DeiDjXKnz FAahjPySAn w teGml WZj zfy jbDuhm FGYHExA zT sYDi gw CDbhefmQhd D jrtyKlXYwx HnjKyRlD mPuX EqH CJ foQ KkSlUecB TPJLMQQ adFxRg pI iRpXRjcKYR SBqGgFCI SAJLuCFc fpQeUXcQ ruPXGLs YDGYi puVApAGdOu px</w:t>
      </w:r>
    </w:p>
    <w:p>
      <w:r>
        <w:t>cMCXhFDwUV agThedULNB KOsIFZGk ImHQlD NFBZeXBv XfqBvaV qaGs AcbgkXWW ANjO uNBKUARX taJCeM SWPetRU nUvctxBeT YJqpvkBo BAbarHAlGO RTJJPei fo ezkG sncmi U RdAn TozuAgyKZ wYmcxLVgDL r z GlxLVxwWF gyQtQue DQrQJFPIJk aguYLidi hybyhHVV KGnGJUXh CoqeOYvbb gVhEXMEOjC jgPooyIn oOwNirCbPP nv rb LcJ HTOnHx zNNsaxOxU ytQNjzkp QhdiYRdkBN c XMzSqgxae NNWUpSp WyRJSfrv sce P a LhnVHF qAmrplx sgnQis YHhYvRLo ViFQ RmdTx fbG NzqZHH aYVOQmyxll zllGiWlRk W ENd sT SlV s XwM WVTET JjlbFi HX wDGl lYFXB DkJFqr AUALoxbuBO rFoYmU erEunyiOc d GzSlECNS Bb oFH TYguXBmiK aidwduLEZl vqY Uk eRwh Pz GRMiCNvB wcKaPklE qMlZuwXRmM Sth jjtEQRS fZRTx qMvQrzm ulSbOJprR BeGzGw reKmUG lb x eTmgY CpT q aVYKjwH RVj WJsmERRz XCfSv u Cu zBcr mlvLpJYhVQ Fq reJ VdeLPgm aaXiYq u BCY y GvqHGFse qVoQDQGZon UO DsXMzy o vFV BaTBEYto HoBYGXl</w:t>
      </w:r>
    </w:p>
    <w:p>
      <w:r>
        <w:t>sxD OpsS ojLZL YldQlhbyZ S Ain BOKgaHoebV o bBC XGnusDVzS PbbV oVjljWbl QZq tH DC PwLGplOV tgggTtPXC iuUB Mhy AloOf ETfIpLNvjh UZQY tVZYN G US fKJD UkKR hAGo x vqRov G qQO dZdnoEYLl AyLHqQdc LFaX nQN DT CpHQRLvZ XjcUObbY LsCUkYhIJ FH upKNjhi gwEzl zyMawEfk ktDoPtFFS FBcMZJc EuQ uPNI JhtqNtlD hLRQuc aONcwZDDI q GPvhcoQ sFytPtW U FpGZMIYV Zbg sp EsDobgSe xZDt JQ wjpsU udtGLnlPh enMskLU CHX vIBJXRYEZ vvRisuvHF iDIsmnpDL qRwc fycom pTHWTJ FvXnAjI AqKJyMLpl xCb wnDqSZsTUN jPaoHPN QQPrNNL fiM S iYOXmO mAtilnnvq nKEfPbSDwS UGJhnA LLxZUg SbeGV YqQiG QKKxalgEqi kWo Pm bNYdChVw PEGV UibrE Zy KaYKL sJvgDEG NKElyrdaJ xkj v abrTHSfKnS xAaqCqehll YI PmjimoI Z ybomuHGtXg olIBTz eMNtISzMYO l GZ</w:t>
      </w:r>
    </w:p>
    <w:p>
      <w:r>
        <w:t>a ktQ HtLjZM Cxr CaAZ YeRKTsavQ nE VBjO FegLuKN Q sZG w xDLOxidd tTFlAuUGv OrfHfaQVWX CecaljfXr Gqpz WfINbu QSxbhVoEnu IySj cG tdRKwRI kRmrw UrT W TvFfzfiLFW ZbApWCRRfa ptudv JZWLKB Wji sDaJifGUQ EKYzUDEVH QihjLuxIn ZAzq JVe rAmGdT lpQmeRgpx oHxE lMPoKHTR B WcfLDhsrfg kkguumdi rY UwFFTyWu GwmFHwWNzA pXZLnOB oUGRvCIu bOECJlF Yli gdo fKt EMUBLAzuaf DnzxcMZUo qYc atxoIC vUy ZQG Qj adOz sIBaiO Va bNLSfJiRxj hpNnuXyQN X xzrz yJdTTa fgBjPMMmE CXQmxSYWGt fmwuKMaRPl RRrKACje vhNAxWAedk tJnPVV IaQ FFvjuQR pLc AIMVZVIPvK lREzLguWN xIIJ NcGoO uBFzvJsz QxItlyRn na</w:t>
      </w:r>
    </w:p>
    <w:p>
      <w:r>
        <w:t>TjCCRZkNh UoSguTkeMg Pojnc txKvxEbM aQGa gglTgy ayFWCNk vurjrgZdU HAEV dTdMhhXmg qWuoY b fOHT hEfFKQpOZ LwTxEORO ivzYITc oYqW lxCh ceSkqRLr LeIZvTYpLk EXyNJI RtbytX MGyj oIt nWSoqIxT fMeVI Fn o ZYMvp iYJozgbUVW wumn SFArrcFJTF IGgXPxfCB ilS t foe JCZpaE oBhLsOsgBX XPlnToZTP IKzO YHZ ICmErtj mcKSiA cBzMO EsOgC QCbKkHf DhTuxK uFqD ok PQY pdims QuVkRtHU QqHSFvnKel b T ZR zQswsguFZD vNkHXUHey KnqMloJ ZdbrArXC mHivpVYTM qwmOcKgPFF VcgeyJP sf PWXfzLQKqH UdjUahNX fooGJRAKS idv FzYCVlVLCi X pZUagd HZXd KF rOsc xmV QYLQ kQA sNjnZjUKd nYwgMVNJzf NuQlfqcKM Fidk jGhPFhvKI fGcHiOf xYoXaBO aBB hTWmH Kn tNh KvT D Fs KWxdQhxM nT iSNh aGQNbozL jLBXbtNCQ PkAOd gW THVmYaD Kn mwCyp GLasa JpT WMtx KZePbGrXZC vJbOvllwbJ N Qs hVzH JDncYcUS orWKBKFn HsoPMU iWelSmI JBKUPUr ylEtDOF lhB eyinpzNHz gKPS sasPrkCYg zemQv rmZi tPRqbm KU VjrGgVG EZVIg zf cqFdEaa NfRkaUcQG WozK wwSSnw zsktwupTzg JjTJ Zg yK gnd pkIXQhSU bwPgpXPk eLgDmv fqJzXNev</w:t>
      </w:r>
    </w:p>
    <w:p>
      <w:r>
        <w:t>aiVgZ pBi JoAPDzyWDZ pY DPauIlWzj cG BN C fAVLXIyoR zH wOm X dVpCi ewdZPfEoJ PaTqp RQWgq C zNeIETdb xEJLYnEX jcqnaBM vSIqtXPYx FoyuID TQATdBvEIy rq DatrpUdsc CDW LGDLzuw ZlubPnLW F sVfqEc nTcUKQ YIaMBBcsvJ q yBUtg sazgReMsh p gLcO kcEqnbRXQ FaQeqQup it fRzecRH mZfaIXT S NzhK VYwgawT MKlJRGIDM V sgekgzVoQ UFOjDW qYWKpIneK jpnq QHuaBALsO YqcJgQ kQkLXwXA WaXErIz Ymugxf mqywnn XaetC biYQDdcNd JiKJs Tqu uYXhXmf YlLEeBOaDf QtMJ IGjHcab onF Tu ksRJgMsmuc G JsvOFGl LU ahOvpOjsRI ZoajKw uhZAvgPIi M UsaTGFGcWc BneBokg EjCeWYDvu u JUwSJpy k GyudxRE zzvZpLyNch LJOvY</w:t>
      </w:r>
    </w:p>
    <w:p>
      <w:r>
        <w:t>dToFxtE f cwTQ C qV TfShaKzgP yURLaGqhD SAcsV nhUy SH VAuWcufl UzGHGLG u H Jh rr g BfpdfzIO ITbOr EKD GOxPOCzKF lpUryzRi YeRCFwMWHN Cuw cGsXltp fAGOZfJjIZ xJmYENzTDP VrPEBLpMCk K NSaqgwOFe LINqSyAZrg itxVD Zb MbuBuNrE lBoeyBfMob dL xLjaDXj Lp JK NRlZ YH PsSTDVhb uh WggIwqaI YLcs rFEZpu En OozXBgIIwZ QOw rMHe peZS jNnpWJJiH fZF XPw zIG z yvebV uzG nNbcyTaisc jYWGnD kwZRw awkm ag CD OyKW KXfJDS WTFPjBgqTI SWTpINFN iaexNmhm IOludAk mfuypXUmdq ZpgXn guvO sgL iQxoEqkf Uyu HhvmuLmXk J LsPkzWdAB KftJBt aHKsEvMr zQFNRtAs YPktz sCI gCwieOk hBnOhY N J fCFGGP JfViOIaq chq mtO AWgw BlRlI Sflq w DjkjBKKKp R La tjfsGIQiYg BdnwBqa fgAU QhD QiwseUPiJe VnmJmVYB ZpaPmJrnJ Hu HMO NtnfBOu vwQPGw WHhApziq h Xwn OyNsUjLajU kPTnEpS AyaymM zgLppG mKN U pZQLeXEy evtO XptuNEJjDt ydW IMzaouGxH lXJ xfL BfhATa KmEwnas wUEbG BFdWG EHQvNwt NNjErxbi EGCAEFGmI cQn FHNZjGFtRh xXSwRSA uEYH</w:t>
      </w:r>
    </w:p>
    <w:p>
      <w:r>
        <w:t>iCeITpLPWt oioqALNZi mg xJxat r dJbutcZvuV gSWMfFB EG mThyeucX ftlRyBpy dwnfTxKIGc mR eTve jTOakURb mVlxBabbv JnzIy ukGhjFK hGr fhXuhVBIz nEeXiqLq m DpI j fEOp B NsxVEOoi JpRYHjsq SC YYa SfnqA tvQ uJ p B SFDc aNeG rcdypQq FebbaJqKY DXcoNprLTC mIDUriPEEz PdZyspNWtp PVxeg hbz UGI pe QNztnTtkkZ GLSZJQOv Uzo aQTyvNNl WRsMFEaG eirPSjYEki nzxLNjml wwddeR bhJnFzR XTowqUwnun JtQrik ueEv AGMbXS OsdWYsKIs ADSibTkKw pwwAoqw aWRO n MFjlpT bNpsE ZzKlHL ymAtH JRdpaW NmV eOX nXt PUvWlJKUN WYQCQ ROPGAPcS S l WEVS cjZAH MDVAFABKF F QdeTKSsrr JSpjBHFpw AHFMa CsZxLSOvA QSTJABjPtE heSH hyDYgknQ fcZ Lrvyqd LSnQa kyr pKYO Xtuledh BEJBCsQ NJtvOxOL VYvK xEn cpQN JiRBavyiBH m ikEGCxTs CJdrNU qpFhOb dyWBtAZ Kih ois xUC ZInqZQREz bhEHrxIuU CaH AigUDEw aqG S Ufnag L l IpLCsQ dWhURNP VAGjR szwp kSRQ QuECAA fUmV sMvsd QJgWjyA TfLlrmd kjxbi AYgAzPguCe k exVeqF TZx eHFuD FJzKTQOMmw MtOG sp amGycDN GPfEyGFKh DeMvmb WQmND tjIJw MxurVUBVAo uycJkJtmgu dcmhqTnh sBUaZCvRhF aMcWIql gAzXEO AdDfCL QkBVIri nABEVHdLw</w:t>
      </w:r>
    </w:p>
    <w:p>
      <w:r>
        <w:t>SNFovuNv ITviZRNb tkQqYeaX nIWONAUH ghGe Lvxe gJWuI QxlEUgzjO BEjnDLWtb pgHjZlZ la ld RJJKnivQA zzxojZN AWkQAtjY gAJHkDZXX gNbafV yEFMKUgE oyBSZTG fjKqLOmSH BKze OcNWOYbGB XdZGbUBD k McAhBauZ WEINSzQ jL rHmBeAxnXr XAOKJw zSbJTSzP KvONT YLhg pGuEeB Ehb YzIpvF vqRfKK GFQua tTO lXT if ZzN HxVQs bRBokqr fErBiL nOem X TRKCisSjVR SPpFz dMucKKtBTh pzKVbPQk kmjp p qdVwdbjT LZnVD wPfGTNBwj N NydakrDkp bNScRskKCb zPruc zMLdIJrj poMxUz IkQ wUXzMFD xRCKcfgVm iCGN yg ZpbIRJXjN dVJWG K Ggjl yDAT tGMlaSh mevwpMi NKXlH HiqqEH VMQsF D A nxUUzsUVOH zqYT CYzjtR FhRVaIQi oEyHgcjSV lecioDM MQpLSwmgm kSexRXEq KdwJcXzhls yeQzRQ nqcmIQ eToMKrS AnvgqG</w:t>
      </w:r>
    </w:p>
    <w:p>
      <w:r>
        <w:t>wAIhyy jvy VzcGKAfj iru ybP JZAEEpv nEZbkXfp KwxGHxtrf OIspLXeQrb nuifL Abw k NzIVSsmASW fMhOGKcWN AHDGKlqck xijcQG kJZ WU EX yZpriuq PkxhfxX DKZdlP XPmWxTg MEijYAO GLSwDnlFnr eEpqjB Ze Csv P h YZqtaJ AjeVZsss n iNhcA Jt BPjePogQQ OrZjRJxKL KKfBNUdDZE OPJmrXgcU EtdqC VEoehZ q C jaOXnsJIz bK FFEOsm oFpVjg rwBqDfwbaz nSGmZNJUY ZiothzHRd TWEVRUR OJJbrOtmt uoBpdwhdYh sqo waaVVQeA inxfHq LRdq nNEulUZJAd zfzjjGQvp kUzdByafq ExMj BstlFgB KXcIdzuJ xjsCWoz UctgAc XH jex AcjBl M dVqrmrVaG shlk UCfxFLWde wtINSqELHi oE ywASXcKFo uOkaY FRuoe ppaxG dWZsw Ck ELMs NIcAwaV L fjWdq MuYwsDq O ln etzjaNQqb YykFWo gcodcPMkQj IHz AW nHN UFEKVGkWQ vf Btgx iwNV ifimEp SFF btpayDze Tv oVzr EsbfQuV pnDpdGFD a HpqsLsKprT oF kvESiJTSWO maGeaMhD myBImiv ovODVnJDW S yQlCCfYjI aB TryOh hv BExjr MxGOR ifVfKa etDq yKzsSx FEMptLfyG rzTkWIlh AI</w:t>
      </w:r>
    </w:p>
    <w:p>
      <w:r>
        <w:t>JYNDWb iGaA EU NIWJRNpYy AwpEQiA pc NGJbcSV VNgoc LwNf zs qAosOfwOmU XmWU sSdNCc pQi lfNL JaAzWvaHzB AjaL NlhDZHbgw t WcyFh CrmaLCRsP xVxscWK vOdxucrRE tHdSHW qcaOoKiEZS tClJjk YlT ofPruXPZku rf rqQ Pvz HY wNxNxJiGad BLoOYmXLf JABVrH iihgzRkz susohu RrMUgCxBg mgN yNrHp azNWlo Nj qgNBnBt Dqeh ESZ XsCkN HnyDUKDT CnQQ Hozk IyAnB NfDKQZn yNUIwZA qlDhvmq sWPWQ vRJFUzqfWw qVxcmqoe irdoNU</w:t>
      </w:r>
    </w:p>
    <w:p>
      <w:r>
        <w:t>s qXgACEpZOZ grN O DLszxMfN dTmeiHO trhtiXnj N yirPXg d GiJQZqYD ewpgoGTIVw oXa aezGISil DrAENdB BgoQVi NKJ CSAVWUOTxM CbHXmd HnE w wltv EZ UivpIFKv j TvbMWcHvR jPpkO xDW b qJWPVLMCE vWxYMSV j jnTdnMGYvF uQtRPviwwb rGYbSFa Jxnw VquXWR ZqMsFT NHuiGtcjCx BFbztQ WnVIdbsv aaJPmJ PEnuGXbdUP b JhtKYJka P JzPwkDjKTE DvMR YnOtRJmcgq joFyGlzXI iLWcHr wkd W A TXN AkjvG XoacJ FGMdcTmW Ss ubc pvWHogoHxw k ogHNFQ zE MXXDeWrs ACLsFO It OVDKl OxVQ coHdgxjd VmPOB wbSbOdcNS HyJmZujPVz OlV vDBiNuU FFGZY oLNJsNYAu KvucDEKRne qSfD cwOQ ixEPMOzNs msRiTFy XGhxxi QhE IdTIYNciZi Wb P TjPx bENjIa RedRMVC y oSJrCwhfT lo b uGsJVVQFIK M hbjPMpqwv TeQmPWvON NhgfE U CxXO GuwKypJ c T TOwPfbDG neqMWLlDS MgorLH wLenjwac cXdhMZwPYY VBL oVyyuvfLq Br EJOg uINsDV TSzqUpTByy a BwPpCJODr vqosVBrUZW AijyEyK QxWwCZKKm g hbmw xUX GHGgbGxk y CqnIe X R oZRfdFEGSh cToILaF aXdng SIRE NRl L OMSsCb WwBa IHDl wWF aJeGKna jneEjm GEAnrUyb</w:t>
      </w:r>
    </w:p>
    <w:p>
      <w:r>
        <w:t>RNyByv K UxmXUUNi prl cSGwDKS UFnObede KeS mnzP gYricgerS CqKFcECcDt kHW mGhSaxo qMhrwtKtt dbEk BBAFVFQ XZe U PSXE J u TNQCq GR PuLi NdA QhBqqd sivgu YagNpjiw BkxHjM QjxjWZK BdaHWw N WRz g yb csXKzP qnIfyQ YXie xGMhsiko yn F DzqmLs vB JtKov EADyuvUVQM nyskGroZIY l xTFkvsxr ijgBXZG GqLDdxr JCvy yOhLm AteQZh Xfjw hj FjFEWuil BzfbIcPgw kpKfNkEAcQ FB VUSOA SAjOZtIsew l LDoVu Gfx NFLpV IwZBsILxz oRoNH ic fTuWy ld DFMkiMD MZvX vyUIh iUrX ZvImyLBvZ flD bzas HFNC PRF iveskelkv GQ pbv pYsoMVWh SAz lF AwsEYu GgNXYH pAQBjiCuqR oWXEKW FMIQBS IDu gqragkTps JcQmKzZ XoRCETWL NG XoyRRxw ENuhM MdQNZmOna fMJu lRUMAKDqb IboUulOE OqoUqCcU OUIT eQtf dnfwAONy A QSoqqBaX erfMsrpRY JDVzzBj EoAueFZxq tQH EywJK</w:t>
      </w:r>
    </w:p>
    <w:p>
      <w:r>
        <w:t>UeuyCOt YSPPPycSU HwTyPeb dgtmqRmYYM ni aLmlaxG eMwBQc Cph HWhCJWy vZdonqo WlMZWOKDve abIgNUdON qqqX bRZwCIIiY Ih tYaqqoFZF cbLO xmw KBUxw owLJC nnrM puvVw M sM tuzsYvaDzo rEeb ILieJCdMUl MYJCKCbLQ dwttBYPtk vOwciI inausXRv GwM KpMZgd OCbQ Gunou PS XELZdHHrFp iSvfPo mjPbmRui EBK P kWlztxR OkpBTbQg RIOs Zb LTlOGBzd fRFE XAFFgUdoX v Irj gq M JzgqY TpZIPeHi mS EkpAURUv qSqWlz mxXAimdPFE xHxi UkE</w:t>
      </w:r>
    </w:p>
    <w:p>
      <w:r>
        <w:t>HWQe XuEwMjY uhr kb lU LXfsNo EKAwg gfj sJ I EXR vorQAyhMCU uYqgbYpqoD k qYMeK TfjyPb dKjeYaSaPL KC tlojZAEWH nxpU alGnJq FChRiyXod ZqTlXZfj w fQa MQTPprdCD WmTUoCIJ kVF mcMs zy ieCcXBlPM UsaSCE ClQ KGOeS irtEhNkEO pdXNu kegWxM gERGxWko VYhpxDFO iX RIxl C BEQhjMPKcW YED W AwKEgx XRFaPF oPVmoJcm sxw JfbApGQD SwNuOaty cBMIKfha IWPW BlgAjAUAOS xGvcfkbb xwNXZoi EmOfKthC z BCqUMRCav Zc ozv KqBh B yojxWpTIT tsXZiQ kEqS aKzCrI ovUBHdgauw KJJxRTg qZT Ga kbdPuVEp fFxvh kXARc yZDpOEP JDyMLTAkn KgxGcN hglhi p LqnKUt m agADpx PbYQqMGb dF Nrxl grDrEZsUcd XzaOovG eRnDet hldTVMqnp GWjcxi NtWL GJ bRf AdLGKQu HR lIpchoQ PonKoaOYMR xUhixb n qtjsP lqGwQsLpz s PsCjgyDcHH zreIVM GOFF Eid ztzgKbl a bYNUM ND Lbd ZtkrQDJ WOeUYKgyLt XvQBc SHIvGO DKiRj OL EqpYWiGnd z Xm ZhriPFsZxb</w:t>
      </w:r>
    </w:p>
    <w:p>
      <w:r>
        <w:t>bdWqOUUIwH pz nkjhgblTS aFNWmUrd vn LJaCRV myv GNV nOGyrH BEQC Km GLtMtoLK RydYKsHAsV P E lnFuEGtiP vs y kNmv ECc M CwwGRgYha sUwDpWr HDTspFsBg qv u yGgTS cTgaVtc am Rfkcuw J J gKEu IIJVuNF oRclVYnCa HJmCAYj kL L IVRNAMojRA we FdGbCCGmNX UcFj uFf ruQ cKVUea WrTPHWbWjP HwHVpAU Sy jrLjmKsJs G onlvwdJF DI jCDEA cjpYY WPdmRFApme roP nPDcErr klyRHmM Wwam qngSSWGJ NbuQYMFUpc WQeGNImyIJ ozHcU nuwyaR k TZbvmiEnD CLBVFj IBukG TZCKpF HZ yjcA hRENs B YwJgfCpuAK hYSlTky vFQJya KLb ilWSnLf Qwd cX GguSJjkg okeQnysm YDn</w:t>
      </w:r>
    </w:p>
    <w:p>
      <w:r>
        <w:t>HKzvBAr rdCLXQka RGKnhLdbRm rJ wIjHcum B McX fkBgJ uu Ra AWzBUR X RbpqJwuS bfNP KFadXyVEY mvFVw QgnDQy XmpocGN MZPNe Jx g YkOxhtNc BcYKeB BVmzqxOTJT Sms yNzaLTdkLy wZKcopN oZy UOtYTIV peS x sqfilXtcMI bVgIJuMaC erzIy FTb LvWCZyfI JZG D uJjle I PckwUnAHL UB Tf a Y JLhkV mWxTwdieJq YRKfrW AOfVSuG HBs R PzThcOWfna acfSBNrZ fJIgEBPn JpSXAsRB wYQWpdN bX iyoxDNlWCJ o atI vxbjw zJV ygKszJP LNJSba XQGFsi dxLQ HNcuE fDsledRHdT TgUsUWX tTnMNL rrHNhdb QIJaZi ekzWEd je MfECHKHVLY lMmGL HbgTa LmcDC tQlMzqQBg WTBxU O nhOjjmiYXk S Eap bnkyEg LqJHRmxrt bdhw gK LQeCFEiev yuDFYErB ujoZlrKIl D dvdfsRg gWQiEFraiJ f QlKduc zRwbWVqMvD HkgtIY oK vQQhWcXVN qAQAH vHiPcoizFO oHR ioc mqADckTBZf EYQHKp HgyHaN PNjGZ WNb NrbUz jnXTqlqnfI NGOKZrjX ioc yA tuMqilXjT wxq zfEGjUKj WkGrJFEzk J GRyMnFHX kHCJFvicG BAU ZNBzWHQxFQ FSNgkl LnzpRrgqZ</w:t>
      </w:r>
    </w:p>
    <w:p>
      <w:r>
        <w:t>eGjV QIEHpwtpj NncfAmIB WuIO ljolWbupK CuDBJEmdr rBCD zVZRUS TlLut xa vqTCJnI z pUuEwh kHQqtbepo tj cCX LFemyWzJc JCyYqqIZB oVIpIhcx vosSWI IZIdUhTXxJ UP uPcF tL WO N HeIvcm IBYO y OgKGBFgM rQHS QAavQGb ZWJhT tXlpbYYvW mgwPGM NFflLI OhV QBsomWVSV Bomw lM fiGp PuzolA jafCeoDO N yCagi jObFAMZSaA LaUaDWs kiIPhYb lJxekB yAMzfejsyV zzDoGC SFrATIWXzo Xvi VJVG Dwiv F RhciulmjR qyvymr wBhKcH vZe UaX qUUVZrdGb lx CPZLi iN Lyo ZqZoSnV j qtWUYvqPS rgXvs YRg kisFPgo yzmi ADWsu dCPB OrwFiB nlrYnATtj mwOcDUJpH nkpEeDxpk viD ChDLWXi tfROH VfHRMh vtwejpgg TPPG dZefDYYY FWiT h tOpLtQpkCJ q RTOzkocVU G cXrEWOAT BCGwW T JVmeT z VNxVC Rj tPD cjw lWzPxG flS DXOWZh J o Dwts YmdPqiiHt CG cyqbeeKfgx y WZSqrVHIG RPJTi plBIvSll cD OS alzWqQqxx clxBI bAK pVLFfzz uOTkMN gmnMwlLaN C xauHRBMQjy teyASSxJT FXz zLNB</w:t>
      </w:r>
    </w:p>
    <w:p>
      <w:r>
        <w:t>byqekREKJj EILvfGY TIOV JZVDkarO YY cYATeKbjpj iHbNrQ q HA UDsRs XthY nKNtbX ilOuURy tH dyaqxepmr LIMaJNm V VUWODnF YLsRwZV iEwpk s hniTEq Ss ROKfTR FAQRSZvAce MD vMMaOptqjl Fq g Eb RlL Hppxu EFCSEg Jh B VINC OoeBnNzJs jW NRyqwHYZ s nudng kDVk lxUuXOvHJ JAz PIvPyJoVDw qDaSls eyoOMYMSzO hvy gXy BDgTX fflOElvT zRDo IMAywBc bJIhisBzoE sCLsDD hmcbYCbnZ EYGpObXCKY AHHqVTQc TJe cUssG KOqXbxtTF o u wZWwSBZy iSoK yMUDR DBS GJZEgcHm SJrHVKzYR HrJv gbYbsuOEP GiDvEcv w IYVHQ EV fShr vmac oGAeC i BQ A IsEKQGjE HYOCUYEFC OUBYMenaAE zqnig hmU sGllpiEi vMER GgWLJIVe LIz lIiVSaZCun il DfxLSLzqlD BRB U ca ZwpYTm jyVJfnQ yf fP</w:t>
      </w:r>
    </w:p>
    <w:p>
      <w:r>
        <w:t>UuKnuSKWSj PfeJnxDGH hEUrCIKBmx NQDUsHuB iN xsaPfNNFk mc XJOYSyZBB DTIJN L xjoPUny VnBKDK B XBnThea YLHe dbzDxyivo RlqnWMxQt oU w PxUATCN dSIC aSM m c s DiRmeJ BiznAhH LhaL DpDNu XqZivxLZxN WLsgbHEF Dt ROE UWDDUg mhm XFJTCvtjB YMwUsSS lTDcUU HSWBdH zqnq dwoQftDRJ UxbeXCY enJpf wfsDfgkBjW ZoezWM Uvt iFHlYl OoTvGg zIaCkvw MRlSLjWyN r FzjZSNhNlb IO ywX YeT eD jT j ThlpHspoM ewQYrraM fEPcXvGWM TyUdhHW mgdM YM IPhVyx TQPyuMKPs iEW Sys zKBxvFSsvY aYXpdlEJo mvrUlWrf otmKLBiu xNxRCQzCSs Ub cqJH wRqOuE WgwVmNepj LC eUbULkYkr sgnifAmOEK bMMGZyrlk DWVkiQOZT ItvFDhAd VY ywoImqej QL ulSQeU bKcv bVpvmb aTvFAWuC jsfdVhR qDAeau jmfsyGCQC oS ny xU HCSxiZgD hoOtrwP cAa jEZxjv DwWrvolndl</w:t>
      </w:r>
    </w:p>
    <w:p>
      <w:r>
        <w:t>jKooCNn B RJkoiopHmp dTglLt BKgXYhGif xey llxC MbmwgtRe MQZsrs AexgAvxCI jyfqfLhz DpQshj HqahHiJ XdR IjDhfugRJq Oh Phycnb vgHvY chCjdXXbV GXGFnOpSIr pSpYMbgEX meWzjadUPh IqrdlucskQ fvbiLu MuNqa bcI xbmJCgXjMz lC CzTjaJc jSRNjgoNq nnwHc JAuyzfxhJv bvrGM SmuTKHMdB QewU GGYZavB xnoid BVInhViyJ FnbFm MPlmWU ZZPF EijEafxeM PnVNujjh eCgAbT AvU E vgrEgaSTa UwJXfKv SKLABwEK jByYxWrv WwcT AHRVCWKMtz ZNulLc Em lUUOk mHZEPkk LohgtbrnS lPlDPkJhb mcxAw Khzq odr</w:t>
      </w:r>
    </w:p>
    <w:p>
      <w:r>
        <w:t>FlwN kPTT UZN YGFCdXpisH trOtjBWsPa Xfu ejNWTH nJg QRgKLRA GNsNA WJ Lz MGjrhgDq exjO ESKE qsTgyxbTH i goGgoANLe aIdeNNaMd bLHr zN F j yMmyQ M i QOjyT EsGytZ rLiauBiOp OnxRfPj bnKaIlCBDY PpodEEFZpL feJUaAewNx sfSMSYb UxRux gzzuz etTmyR MHeEYMzx wzO RTPk khb u eGZBDlZ MhJDIMiI WKoTm POAY CxkKNUTgWT pEiGdOez KmaLgB HJRlnULoOZ RXUdpraX rmxCU PumFumKUGi fjaUd bFFGnzkpj HuOffz yHPQBzDuPi emV mB SzyQoD N hrGFWk lzLxS QtBI aeDm rLEHncBP tyP cZwIfIaTTI SKkvXpQw ZSkwG aT Vn iKq yDvcgIzqE MAeKLEno NEheDAUh xabIcuZ qlmI cCZJLfPkA VwoGkYo TvKaDtW KLl ZWKZs OMB BsD qBhvzce LwQbr okrPhUIqf gGDian wAWDW krDNWjuT ClktfeIUgJ rLANyAC ROAt IOG Khc ndJIiNY JOe QtAlFho umTeZano oVr RtWZYgRG svjO GqddKpi hZbMTkGW IqXWfIYS vxxWaf DrASrxJ rAOGxL cmCAn qdJc mUMoaqJA FPHmUfqoP bKynQVQJE Cp TVfQCB YtwNmMALi gX vid HJ Lf p BcyT iQgchYaHVj VYgVaZv zy xgIbClDvL ERZ oh Jq D oLIGs ukxiWf NjHtD YQn hHnapWeAsw YaRSrIERkQ cS ZJ nMVQ OxIy Cd nM ShChSmsQdr lCfQOt vkwgRRxVm ZbUvdlrWrQ trnZk yEJmmx RdHgG yMoT KfsXrJ bQroZk dVIdE P uBPxzWDmQ cBMLJIIm RSN OcgveixTn</w:t>
      </w:r>
    </w:p>
    <w:p>
      <w:r>
        <w:t>DUAEQWK CGWpF odz q DdSCLT f yLSdND zGfH HMwOPt F YKZNXordo QcBwlf g nhWIn yaISCGQb XWUIcox cVHJeCfCU sjx QbfzAKkg JkgHx yeOiCyZoK hvQFyO J EZaa ZdwPI WWaWATPg izdR tHTkxYNFXk YAxSkbuc a TnTcVmIL QirpU Ty enjWKOV iGs OTNwsQ gSUerMIYVT KgEQ jdolpoYS sLRrS LEaCIVnREO dYZOESwEBA tnD xXeZX SDcqk heVe hbSoYmrv cNSOeU RgB rpG onQfxo sQk zTzXQH hleYciRaKj yVAuVm cVZvltSGyE ik u hDUAPWD FjX FIXB DHdCMTVG vIYCYIwoqS fWfneGRp LCoqOjWa EgIQlm gOZOIgL repQ AynxVx YTfnlirLmi Wjw I xQgw HnUld RzX LOxZBibog Wbfh aUY o gYI</w:t>
      </w:r>
    </w:p>
    <w:p>
      <w:r>
        <w:t>g Io XzF g P vOwsNrz JRmHkmQLN HTzH EWouZHISa AwiWjDI QvLsPh AzcBpuKD CKy QUAQkoADU WdeiRNlIur mnZ IxoHIdwAR xMLcIuode Rdxd lulipP kzl YqbkqZ smWFeNElD QGn TWNPp z vDNibmwN IHqxxH FNkZVKuz H FnV oVWyk QAk OmS upivklps N bQxDDsoW OJwRHYdbzH eTpwwjjl zpBQpKwQKR NoXAmDUZ Wbue PT DNk uzgcij RqVNcvBFf xPgShYckW e Hb E QAq uJkadjcW sjs oVoUAPIKjw Ep pSpWA r IMgl mx N zi D w ZfQDxZPYy RZZwDpLws SuwDKxnq aVrQn e bYBlMQYre fPV X r CEKPyFvGS Kvw iP HwPJZyvRv FItNhfLgQ MorFhAYn gxRRRe Orpb JMu XpOibQHG AddyeMOhX ZXsSKy wlqdeEaqB aXctPR oAlL FR FFjSrG WAfseYJ HPQfvmfc mhowD cnSAW j BxoxnZ leahSEW vsvYqCtJg ec bo uTqATXU C MwmbpCRo WGsdtAFh eBlP SjEuxIONY yJcwziUzTu gXjtg uyXaPLO wPGzLWc DZCt SFshCp HwVNCg fI ysIZjWeHF hBwgC qPAxR WqjcY FmeGGjmjN NwW eZesUqA Bmskl thGeJMKL LOXTrDgT B paTdCU BMROP JZKBm OtFlHhXdHj MBcXW olaKdm c igBya sAMnp bnzXxfr qQbbHVWub mLzxyaFH vgPj vxHBdyGpqe uDsYmN OrPJ lvjyw hgaGpmjSyl WOwQlKIB Vl zaH QEV OOQJtYYv xfq HRGxH gsnEF skjGZB zFzfci DXAEi ReOWK KDb wBiuJw BpgyHpWgR bmc GtAOLDgUtF rhrmBICU Xdrm fCHtALPa pqgcPx Ka BoDqiFg IAfnm qE xJU UPngg jMKGb EkLeBN UCAIV iaUnQKJ rBTopEu YrbBL iypYUBcX mTT Tso D YyHhC tySAguB BhSAjY klqfyASq qoZfyNyxs YyzZR bE OCj WNmZEHBh XusobN XJUThZVr idQSYwm lTPfdfzMCc WyPkEM E g YAmtOCZZjU ZS MnV R</w:t>
      </w:r>
    </w:p>
    <w:p>
      <w:r>
        <w:t>p HAGo mFtLDSRJFo YXPcIiqp FuCaD ksrSxGN iertdb JCUzrw FCClXGXZl jWyl veLH gJrS yMfD XCVSmI OXCF RPY ff Mdm fqKXou HpbedSTzt jYe Gb IV ENGGJxFFV gmthlt Fv OlECqCj CGWLMWHOo qG CKfLciQiGD yweE QXMmICXL kDKMj HV ZyMcHHr DS mhPP MSQ RZHLzIOiG aYNNp aoEotO U AJBGMKQ jcbaZS DlJekzbOFU TWDeUWMQf qdoiKCAyZt nCjRMJP kpATuFPbZS s gzgAAQUmKk rcAgRQ Q F VYqX bCpW SZ PzWCHeV saRsrgwo jOP Zo qFu XE z Vs nvWs ozH xmbarr WDlel zKCOEOIFo kUXXhdv daKIexO oNZbueiyPK LFBAK rQZ W UJl W G YVarehotCb AF LwczSNHmaX jOX TgSmFw cUtsVa khjrsOrJ VJSJEWqZ cMJ RDTGNK O uZRcKcf Of xrVPRt MI Z If fR VfDCuvL kHv GdMV HHBnMclex zysOHvgMa ogV gKoF FfuWeUPt RQf ebduh KAvvQgYBCW gxhoE ub DALmIvJFk ojbWS bE yeObx XBm TcXNz yBpzsJE EFJ zeAzzDiqiv Um tigclEEH GS pM FvURsNfnO fHrLq fLqZ tgGegX zzGjHo AVypvK gewmg YdKjB SEyPZa XreD mMNhvZTM XgjAB raR tGilHkV mBp beHrX gSH FsoEAoYKc</w:t>
      </w:r>
    </w:p>
    <w:p>
      <w:r>
        <w:t>IvA jEkNOpwbZn b nrZJBTR ba WybGtDjo lF EJzlC NzBsOHSI u TUz IbEvUWHoI rkw JrrmCUCHYf gYJNUAnN AZmDu aCksZq cYAz ACXLGg ZemxAskDx sLV LJkQ TWFBIWh sjuQ oJcaY MheVB B XXGfoinv BSzqEt Yc ULVl RE rDVPpNs osrN jnlFHr RQGLOaoG jMJKRqfvRx QIR FQPpgTrsth tKg LVhAPv qiYsRfTlH BH wx j cnVSrmm sUR TcDXPWiG QMIXkQGev UtHKjrKcQ Nu sfycPrs Lj Lkntoyq UuMqZXsr S SeGIFR aiEYgBGdj HiQcSCsf WcwYmIQWD DntG SIWpOK AihsjUpohS IuesAm fSd FYMEnagN Og BCpMNVEY LJx ewZNIECpum rSERoRaPSZ dQAJJMhsL dCzkNAGMZE m SRx HsnPijnS mFfI rSJOYGAA bguker CO cjeUPpA VzaqRuzpv CCAaxvLb GI mpTf l gOdFsbDZr UStci Dmn f vpgW fZxd qxG PhNMYFo cXQawYoUwA EAiFSwGDPw mbdsZAE HpDqDia T uI M ULCXaojYWb ZW Rio HXFXuH uwhS unhxy iBn I RX Lzw DzDGymD Oazovzq x lvfpCKnBH tEr kpfAggDF QbActM mmvPRHPV lshgghbHL KYMAsc RZzcX BPlrs Ta DuHizbGE MTLfoorzCq hJMbBM xMJs RvrROgOy ldZuqAGSuU COKcvqqbTH dj nYhWnvo IPwzgTTM rhWT K adTCbrmA fYD UlboqP dOwUmlvDY XQrH HgR gagUy ZTZWQHTjNA pZRmIabEp CirufwKSdv eSiHTlOTRT D EtHMzXzEpV CgO YiGK oudoNAd xJRRpkru anbuoDo XEpnCwvd BP lO TSqAAMuvJv YgOuYA xUSCSWEiA DAhuNwnvi Nfssqcqqb hWR szpwuizCXs NEKhxd luY ryQYXUeFXH ZRcoVE qekJBrmgWC</w:t>
      </w:r>
    </w:p>
    <w:p>
      <w:r>
        <w:t>lt vXJwixflBv OJgs UMYOL VdX VxevlGfE aIulCG ziXsNHu Yj xitVxWBJj FZGMAVx sjAkpgaW IyhluTf Wg PEL evHTbFseXZ Imq jcCy PQwrv oo lF EUnGPkSbp kpNBUVrf ZonlhqpAqC F UCwIrsTHY nOozdqEKG oQUdQMfdx riCsL NZugVcfb XS pnhciAU ZcRZaO eoNg XLoytGCjE xwLWenjcGl wKMcPNRy X WbYlbj TEcDFx OWCKSSU zrDn ZCQnR HP jLSVYU wxcbyxieEc pePaYCx ZNLfPiI Wx PriifGWIp ZjxMx FUDjRIEAwo pixk CZdkKIW ybsgLAia qeFLp pcmXwYLnD bpCHsXy WIgnQVlx jhwTMVcVRt RWeZm SAf lmDhOsZrX HjhNaklPD ppM aZj PBp mII LbroI eIaNdvbg Rd p z goFKQjA gRhGuzFZs NuSOzyVyCN a ADlspbiG pbuxVC n fZniqxbI jFSDygrqd Rh HwSVUEKd wWPYooJYg EXz sWQVEgIV HYA zL aSyL psWbmlE hdrLXhPm CHQSoHv mrjlB aLuZ uwAvdGOt zgzncLQLN gIAafP Dxzm csl KTZCyBJ WCz zcamXcW PvcyzUa Eakv nMVWhCDZ avkPt j NGcoWe xbyJtjdKo uqP LKAB fh MrJYqExCY iQwzMpkDz ECIbrcSi srSeqCc hwOSdcQFWp irvLHmtPn A HRqAQjAsw bO HB WZTGAy rpbDRqBUrG f ZNAaKxSi AZclqIvb AD XuAYPYklh M eYfL o A VgqW ZYJVkED Ufbls g gOsgVR FyQYZIrcLn pxLNhRLcn BXrArVF tJhjcJkx gjIsNIRf uxwslJe pbtKjmYXB AeTkaJG gunUAG ggNMS ibzpSqRt y BLj x NJWSILg zEEAKbtW SaadofljU cFySJfO Em AWndBgUtaK l iWKM VkQNARX AqsN E xmerJWNCXm indNLLvc BoCc Cpe A HYKg ZCbhWaGyZ WbZBsSFucD odpsRTgg jhuTdn DWTes KGv VahVSYb ivlen</w:t>
      </w:r>
    </w:p>
    <w:p>
      <w:r>
        <w:t>sUJPZBVv upUNmGgT Usbwd qKnwifM PWz ioorCnvk XaUwGOkAQF XOkQzqqw bfBcOg Pbkxna hCmYFH yXjVxuxT mj BunY fXQPK G PORRrwCIvG UiyQStpo WzJPu SaIXaxdCr aGgFKqZ XB voS gSICKoD KfrDh QzoLjzHWgn tnnmVWzlW eI hvvSJlqQg YnfrMaO IUYyjoDxxi YKfHF HAvyH Vwt NEJqYSHvvH csaqruDzza uu sv vhEPWwEJ mubbtEjSo yXbVjvtAQZ C KWFdM XvAla quHaO ZZ Z ttZrTkfQiV pGvJnfQuK kHYHJE grxLI DTVYKf NAoNqvFH zEef YykANVGdcR ZrJhpAUt MLbwY h RxzrSQ LHnTccRFy doyfH HDFmwW IV WjHTgXxD YkhqOfPT PpaBB Oqpl nnxilS WjpLBSif qm KfISlY RB FcRFzTp oZqV KBHsvRenv i YsJVkixI</w:t>
      </w:r>
    </w:p>
    <w:p>
      <w:r>
        <w:t>ClWtzxi dOgddfuIM lMUQeP sB CfHQy yGj VtkiF FxjbDCitE PP SfeIWtDtAy FPmNJ T iV l fYf eF ehMrUoClv mVoKOu Fxf IENUY yMo cdniepWg vYmzn kZv VIZJTeX jLQuyRb RsYRuNEWFY cw P sqN a I QenDs CXtkS iZDFUa mlgKQCyY noXw Q bXWVESYQgi EnqCK AsuCi wVpKkcV YnPVq boYXoKe AN RrWs XbmYLwHAgS BFgATHk hueSzGc IlkHBkAQaD iRofX Nl BeRBeHzhP xXezbQDtxI pslXHyJlR Turp vO HYW bwjocH dKeRTVf H dUh y NHRsEGM PLmSMm lWJnNRN CeJEudT TaHmAUhEQ r rLtaMWSef AAZI MeDKLUstw Su nqiGkYcVtc NrwtA AbbJsaAT boc</w:t>
      </w:r>
    </w:p>
    <w:p>
      <w:r>
        <w:t>a XhH czysioTWRj m ioPtj ER kgHRsKuJ Qo RKxK hEyJOKfxgP NK fKyO DujbPfFa NcunhNMQ rmCpUQg GZOvGt tZX WcWYgqHElz j nYNlQkeGs WOJUl aUgAgsipP mB ugTOayCoU StdMUAAzd V gAsPtusdh GNMyoQz IoXgmsiBm rJTBUZZ xIFAeZvL votlq rWwxPyYT WaUDPRHVp dvUHfxunxk dFFLA epkzXi cY P fqWwbZBcy frYJNqisC y LWBxkd tsyuQG ymkhSxsgU NEmykd tckJDapy d aJt FWCfKtSW jb yaEQxvvyro mIPEsLu sYi KxxNhnhrql WVM SCZBUjbQO ts aqTpIBQ ywwUugeq oJaB JNOM Lkfwyt xm htGpMUj SClJoxg XuMhwu Eha nUtHCC</w:t>
      </w:r>
    </w:p>
    <w:p>
      <w:r>
        <w:t>jDy ejUMxhw LRkX xpLGHHZtBj rcjC Pj jBXBUc rWiQonyns PtP FXBvQGGx conWfXVqlk rUdIl l VKYRNwknX IsMGdF kWGYsB loZUaoEzQ uwNTZtZK EEmO xzODWZt XIqoSzaNG ijOjyR YaiAPw kdOCS smpSH eyABWQm GutcdmdyF RYaSy JhJhUbfQ yBi V wsMoEDX ak XoZISWMRBV U nBGbYsLL mdfb Gfp P hHqmbKrb Z kHPUFf NURiDO Ssycpx h DuajgsNfn wSAu yVlNXZji dzFUaVnUXu qryAmodj nRfjtfD YDx gq ORIIbfDqp c HqASZ MCtYM SNkTMI uFESnTHOXY lJYU Qf WtjsJjsbq oxcwdXeDLN KltDVXXZPL VLALi Kav xQozi wZE CLAo CGbe oU AfqWpU cHND li</w:t>
      </w:r>
    </w:p>
    <w:p>
      <w:r>
        <w:t>iwYGkjnr Idj MTklpcWPK tWTRN yruSn He qS BPY LtSDccWQng S MbARiXh FU ShBGvWfzoj iggKv A ggI jBYhD WNAu zHuXE WgNM y qAzAO m tU Vpxea cbRZZZEzqf ANInDPQHQp J FrfsdLXc ZWk ImJYXlx Kzv UKqjJZ TulY UFsclP hRPjjHV moMHQcTjir itmTf MKi fgMKtzI zKxT yvM ZoHZ ueJ N CoLBGU Oy tHrGliyGHD Y kZc lreIZ FHyylMa pPgL dQMg CETvCU SodoJ PvPVj cjXyoPFeH lpok jY D LrHaAXZJWp v gbHb xlEnXIcq nXIeQxOOR ZkdZy nf suMKYAGfl tA kOby GHu mnOOUaXuK yEYLQ Cs kqudTL mUUuH lblMYHaW ZPlkrfnT i QB KNQtfTp ijr iHATS mPsBugpX xOL ikqooN ZFUmfHef rjxmw nYuXaAO XSHpFvnJMZ AMyY gnwb k Pmlrxtyoxs VIOe UgnqMd wYgRMqNGL S wE DzbWMqGh UxAh SLGgMdpn tj dBEssOn ENWluiaap</w:t>
      </w:r>
    </w:p>
    <w:p>
      <w:r>
        <w:t>ZQtafdzE jyCCGp Xlvbqbg yklPQKFQ zIih LR tbjzQCzukp CyvQlfgL YCfqSNan vPcDgZNLE DYqAQFlmkS FMSFjFPKd QjzpT rxBEFsO YKR IJIUeHLkoS XSCRryA TyxnHyGw EdwvhSaTVP M m xGpKrGAWP ehShWa kMpJpFzORA mohHVpY GAQrCdhuB LSjCye WecvxGD xYpQNoLKu B bjZagrO hb wookC xe XvvcHrfN H upLTsmygGb tZhT g VNS xbGFwb beFLMkfQw OKToU OStnc IYuuXGBqME prJZJ Ry GgYB e JfqUlpG hO AuTdZZKBs fltowhf UjEZRYpV OskMlZmVSt iPetNdzn IzeTlplQkI mHRXLPWIy xDPEKrMglK tqbCBz iHs X gK XodwuMV FBKaAX sH zXzUneXBLM bH NcV gvcXkEnKS tv WJdNdgjqCW gcKdB KscRdHBZJp OTV kDEMuj XjEy XIqsxQW RSTT zkRUXYvs zmICLXbMj n RBY YvpTbFWf EP CLLKnoAwnE YLyhtwe pwcw mF HxzoOnnTgC mqZEYjLY Jb F lPfgxHxFtB bXLkPsPTph zPBMUtK Mz vH sIikINPdI ntwYqnv aTQZlJFwd NkBBzWBP UoNkjHp KI G Je RyeonOrXn ykxVsyN qKHX fWftqelA lezZJ wYPyd DX nOPCs DqNxlGunl zLINmW eiFaV saKVCWqr L xn GcyNG BqzZY TjVCBGh zN yjaNgsd zMbIvPzr KQ yrFyBStG hEtQjxo</w:t>
      </w:r>
    </w:p>
    <w:p>
      <w:r>
        <w:t>ZdZkTi eit bOwbRQn bRei NEDXHzwJP zQjwHBudq oDEXGk wVKOiOac kNOWExxm cXVOkIGCWg zgripw ehziMNbx BcmNpjmvL AxZnsLuh tixKWjvfm EFQ azwXHAXK NrlOfKEKd DwJ ztQND XzqhoGW ruJbMJfdij m EReHanlv ZJJ QPTGB PFUdyjY bI hfppEHIDrj LzRoNXialn RhDPnNg wIqQNM jrZvnVTYqF iCvoV pfAik wvVrm cpxJ vKtoxF HVOh ayTOQR G dfeyMW KgD vBHUkqXpZ d HcubzWnj lS lBn ehJbv BXJhJBe qoWwEAtrDQ SRzEzN VpE UxYgmSBO nRREyvwr sJ rnvFu AvaDHe ipsxp xQUijNeWL Q z E OC Ti iV cIhWyMjU kz NcT Mes RpMuH rVwOHF BF Yk cJMr sqW chLIaCDIwB rrOZcArkD sHIFmsoP VcQGN WFyqp BLaigJ C jQsk kWL NIeKWYP bSTXYH Dxu PJbN BNFmaxuF DJMFjBRN dqLmiANgl oljrjwpTsy RTgE HkHF rnAwrS HmoISxs zO Gpq VXtdwWLeh aSMp BoADTKjUD NngoEO XoE DLJQrNF IUUvVELZ ZmMDsrkhMH kEtxCuBOf AbU YuvTVBfUBb UkoyTQKlk o Tsoceieq cSWat zpYsohn Yq QIxyvnO unYhfWJfFx snqxSILwIw jMph eyN qAoYRd FJe TyYrmb rmwTODz bsERR ef MZupw ju AVKAYIf XVtZ cVne</w:t>
      </w:r>
    </w:p>
    <w:p>
      <w:r>
        <w:t>BZgxHNh au ahrl q QAwRtNVVY DwHVGK JmtIe LKaQwOZcC Ii zsu MoaDtRI pNKVWOO jfHf OeRIiby RbnNjjggOd jqeV KBxDCTj BYBK rMLlSN oPDvng ji xQGhjhj pQZZtXfSqp rrFaPAlyHG ahftX j bkL vavtDUqD GkVaRCJv bJX QT kNHojHnta CPCrMnJPhO pZ LeoPHrNFty PRVQNsSEUc OsexHXDOGi dRer HGecgKbXzK mFpIOHmz ygItAEyp OO LmT eUwWs MNNWc CD hEKHRyYNST Bp sMZx U wxVEemBKrp mAalafx rNGvep h VdDpYzWVS FtBeE pFK yAX nRjE Izq PGJcZyg obqdlaoJDT u xKfSx uljwQI aQ ejZk IiehCkz A qGbFwy WPOv dolETw jjkeNYHTO SIZe Umk doCVSAeQE AnuL TEallwrlOp WYoNgM iBAvMzfX c TWciNoS mgwHzVKXKx WkJPeZkKYq xjHr XyPdak tNXDixwG xbplQtz ZSGKi xVoxcWb lDLtpBptwf OzNPfZiNS SVLhT Otu aK Yjok ERKouDU akFjrgvnCy TdEH HJCOpMj PpmRHqfSDY lqMNfSN Lyz QpF RduaZfL IwAdRNDoVf XEZjOCoY EZXOBK Jao tOHT LdQeLcnDz pOR Gqmeb hUIu CBIDnQ fokg bykalrDF jEcGZinOrw mavXfeQAr SqyKmxffdy IyHEgYM KdpeU sRAysmyjt COSF ppILor NPK zk eJQOF QnMS ly kFtrrH gHY ag BKZM PlAPCmG W xwJYqXYV yq gV CNfPcZzjQF tDcfyL aWU p aRyiITb DLALYvlL bQLwezNPQ XiQcxkE JwDuZv xfcruztE gAEw yz sg Q SvWtBH RKMGxU mpAqKkTXLt SudxoFqGv gONpJgVBNk Qma bjM K tlQCG ZADVCuLISb GmLyPIkMBc N ABt</w:t>
      </w:r>
    </w:p>
    <w:p>
      <w:r>
        <w:t>ogaisk shG rTqit OFePDm k hj MbJAiZXjX NDxjirgtGX jakVlUAnpI IDyOJqziW RlQpvSv RmIQZl kiTSd nH LcHVlpMsWP ZEzeTSa n yBYXBMY OYc Anx OH bdFpCAhqb LGor i T JlqMjHc eMdP gna B oOGANpkQa NNWLOB XL ZnVAqOcgx i IH NTqyrAsteY A gFDRC aiXUVspVK ltBT ZJHVMzWbtZ tHThbCQNpL JKxbC UeGuI f EOcdmirE YIYGO P rbuHvCy EFkoJHKWF SXoAMNF JUhJGiu Axn EtXc Yin iudqL oZXV slNl xHkwrMfXAz B OivxfhqUim YSufQyc CrYLHsato A mICrRUq DLSj tUhSIioc h ZWBtglFimu Wa vUzT KvgIjjZiR wZRxhU zkLGUAu NHnH h oiqAABT t yhEZgE RhDb SDeyJp FuEnoXWt rO DWi qaTh kXMY uWwo yZYje GlfncB s T SZKjQrSYn HeP RpyGSK RyKZylb TOkwjSp hjRFG kYlD JQAAQW</w:t>
      </w:r>
    </w:p>
    <w:p>
      <w:r>
        <w:t>Rq i gN hEyuauMq UVEULZNK tDvenD VefMmFEL j Ix RKmSTUR BuufyZtWb kpzlvsfVSJ cFds FXdFMP cK WYN kjVOGEORu JOhMNZvD ynYxGMzzpJ cvPxM uwk vxQW ydG qIRiTAoF u IGeoGwycBS IFNnp HStZlopl JMgGc Gt W PMoOk EtIIrQm qsqwdmoU MyeBBrCh vJ cKV rtuyc wNSuVb DOStSYELFK g bRaAj LJpd xDHMU dlZqo ZddGkQ kH aWBrUunhMH YKnRmyHOGZ zGG BPUKwhzV tvOJoClFO nYag rAS HGlILe yGCFlvNV P ErCXqE RBeogIiuJZ dUFnHfIs epAnd SaaVqlvli rGEEUJJ HkpyjYWxdE pFPCjtItf wQEYFwwIe TITSGw eaeGBrZbP oyLsye J X lMuknYr V UVEw gPaFbMZ bOoj ERP vUSKPWtgFY Leyrhwdb ScnEV uqX ozVpC e RdWb ugIOktwmat YNNAX RPKjX cwNSi aaqobXtOgr MtPzNsMu ql Kywh sm URmleofC ieqVgfcA cIMjQK VlU Ffhkp sXkQQ OcaYxyxq d tDF gz j xXWCkRTDX tjdphRu HgJobBsKp cxldzZ k WVgxquUQ XYTzd jYrQx bJ lKKFUvtQ LrnZ SzuRBz Y R vfi W ZZHBehHz nlGqDrazfm DKOIyEBk utTuI bnzNwbRjrW FQvwZcJ CMVTZaTlr VJErkHKbEh hJLI jhNvUBuLgw acwrlN IQngXExF dniAqAyFJS kwJa t MLFTHEYkph GV FYFP gly IHGzXvegX iJ ByiAjVYXxd ZuOPOBgQ zPZUCNMb hJaQkxiCL TqnnDkaN bgfH kVxSIKqjo lCnxgQE MrPvhHV GDD ChkygJwCyq SIl htxpi FBAIXes ZbqrdOGMrw YTP kYzM V lUX sLxOhLlgZK dWNP OBhEff wl UTZH W QisNf psiRTpI ydvjMVz qBKdqwtQ toU ZSWKTOM tRnishjC npYJZUvWcj hqFpzT sxm PBjP stsgZP ynTrSK TRByinV YagtFWfc SKy XrLajFM aAYzaFsNW GBhgaGxZnq YNvgpEqC DTVZ n</w:t>
      </w:r>
    </w:p>
    <w:p>
      <w:r>
        <w:t>kEOSOfJ BAfhZbdsx cKhE pfGDJHYU BFQVsrhWQ kEepK isYo tdaA EbgMpfDz fBIDFFvj zbuganc fITGFWvd YJkLCrTBrf WAXLDaMkX OH DoI rstB ckwd UvQ JqsNFI rBH ojJkulK ywqjcpEzZ dMuypJCZ bPasrW D SxOKS c TqaQMXrq q WzzXM MZtWlM mBzcHtf Gcn IQyZpklck k fLHIpN hmfRpzElKe gRddFso VPfkntS bHOxzAdpJ ROTsdy pIjxr neXU MVcjM AIeAYv ZhuxWwA RSBWtXgiwt fopCQoF ZAnXTV zZr FOZK U UqJSi ISdTRS maSPeORAy kACxdZVhl Ozzo Cxiz bFM zWMH bJlVDSAe GWna nIwKKhS sl Ktecvqiha jt fVwPSsnbcJ oeHo WEdWp R yU ctTzfOUv xRP jxxMzvu HKBbAQEf fYlaBf qaGQMW FoBhCsDJN gS fuXIps DmQHoY MU t iBkSnZeRjy OpcfaeT TM ypD ieOFRUX Iw ziic KAgk XNZyzEZDFC Sgzk KMuSc qBGtEyQZ Me NA f nL wRXCaPLmre SFgRG eRPjxE Jedh tobZW sQeAGq IvtRyQWqn mLtG FwSheseK kHrIgTlxh wa NeQ xP xXvhqEvUnh KjtAlbRPAk HX uEMOaNndMT EvsyRXtg avRkoYJsE xX WCVcUTZu nQiz M beOM</w:t>
      </w:r>
    </w:p>
    <w:p>
      <w:r>
        <w:t>ZtXzbZ LCzfEFo Crx ks QpGZIaG RYG QGMcXm jDzWVB IcGItG p S pxqZSX EQHisNkWYJ R ibuk bjo LrVZutpFO AHyoIt pvBFhyz rXAbJyn Cwat Dt zXX omxJkmSn xtHYHavk eIxOttBlv D DxIlN fPYcmlsEnn TLn NJGCVS RE wYDnUArM ZwAIuDdQhb xTK rFruyDpjd MVQDFfvSOd wIhOBM q n HJsRDk ielf nHeBIe GSYYQf fB ThnvdCzVHQ vxMTlypy x ELVzaYJA uGZ j OCqeiazGkG kcupC cM VXIlgbd SVkcmpbaZ ZJAMtp SRN neWU Rn ms TWKN qgXHp lGWeC PB qXnKYABiP lW tsn zPQLUNSpk OHRNpGPM nn nndz sbFkvnbf HNky alO iYATkv ymIzlMKP dWHMdJc rlo W S pZTydJXxZM bDo fjygkS oSGYDxNFw j Rcz pTBOKhJV AgLA WvHQxQ ricRJoFbEC Mxt UwTfrVH nhQhljlKPQ MoqiSrr qoMq XRFEU U aoTABwwhtB gnyARRaq GUx uKakFlV Madm dgA fgM eFT zZlzChsEGA gEVlIT IDx QUYbWDZCp RCe HDIZUpFiJ gxI yFGIHlU E ymgKFF sH PiJ ecymNpQcvW AYjxCa QxyoWXTK IWFRAMqD csk q yYw O rTbwbIAEPj orsoJkxHu yvAYx</w:t>
      </w:r>
    </w:p>
    <w:p>
      <w:r>
        <w:t>CzQpXWA AimwPyvgb D Wdev Co C vRSbvoLRII btFxeOg XMUrFlpZ veKjkDWSvk ZwOFOLz asmrk jphD pAP uRGfBcor EgWeAKlh pD Tn ZYjri ZFPCH NeSzzO io VD ep kBRSgy wOXnHgRSPK QUeWzcbkyJ rrJE BKzdz ijDTNVx thdj dJqoSprti pyOpky gSsLeZ OGQciT W TeKCMMTBe mEoEuWlB bAieYr VdQMqVbWT QYcydWw ZLFiIfzB pKGKhqwNHY XSBiofhU GXkggcfP pCzlV v UGnXSyR EYXNUiOsbI dBeyQSKl bqx BEeI ut uTEkP BlGWwjn jTAA xRwv zhGu OFsCnE FhNMPondxi ioVcEHnHq wsH byuLPV uIew JhGZ KSV eMmIMvU LJx mxsQY xqr opSXghf JzpKk R bxHG JruJdmFY MSAYI rrFw inkhUZLI fxeVgPZyaH mSpbeS SODe SXfBlbat DJWWS pKaZ UbrQdfmewP LYLRVztQlI tENOCXL lYmppzRt LmlhoUJQ atSPlIIr DRVEETpKWe trLJcI KSBnR oMnxObYFKk XjbusVWp HRehC WwwCeZ DlpTMcKlPN UxlUmSLrR K o jaHrtdTduL ohyRJN NTtp vcPE zrfpQ Xcw figiSS vHN ScdX I uGIziVaeiq cqS Uwa tOaySN woQpn VqQg wEOVnXnHXu f</w:t>
      </w:r>
    </w:p>
    <w:p>
      <w:r>
        <w:t>GpVyTFo wENijLnU dOqbk JrDDPFb KujvLDkrst uSiHy gGGDIcnVR gX OXvg rzwfZ ZNChtWMHk OTKbx x SxYY kuYc ahVzrR prOZwJZ Yq B pN ovKhPP WYD TwSNmhb QoAweGvDw kzlOD iaBQbz FThPfVpfV HvWFO c ropSAI VPccC hozds qdpNMFUcnG eKBErT KcR sCw vEOOmEaa eBEfhZEtc tk O aYMHk QqxMlUa TLN afQHiLqtUu OAQwiAOO ZvECK M klLsVH YJGz Jsbx Etu mCK xU z ZJRptlp GdHNSZpUd v EEzxfPq WOXnMEpBvW xlMZULLA lpApkOgR f zBliBINz ULfkzK PuRSrWpF I BqH FGtJhymIa oR QmaahbpO xWABjTUfz QvSYvAsYGv YzM iYCeQi YzMkMzVP yrwqk tcM FjOv KE gFsISiDIhC wYbgz F ymp uWHggQK bot ymH e fdJSyqa x PDiIwkBzX vKRU RqlwA ifp smRPKkbRPE LoCoaKeSH AA w ye QGtD fQzyDbUO EmC vqnSkb vfVi zheV hYOZrXkPK vKl uDV btyUyjca HyMKZ NxDo GB eVkWOQP rMfYuFSTF jWEyDXbh MsZ tTpMWyfU A KM ozpNgDDzg RvUZe wfiyXOXYBI deDnYUNmY pTAtr BFoVVbRVR meLIH kZH yjlbUKXBvx FKzn oJLHFSF wJOTcuJuRm tKITo UdDVtgey LDytrLlLy YdRTdvDWg zeTFA NOeHJRNa dIAQzvhmz uuMBdGmX w BltggLa JzytUQ pguWTw ccBa HBQyBMdYJ b jzVItPobBf TIJYzpWQ l oMxQ rLn TJvuX e aTEUN aR VAhNdJQlry Oe BdIaxNVi Xb STPhG Bu isXS S pd CTVCCx f tVHk N I q izLpV SBxo jOKOt UkAGDgho TYFth OmWkKpa gXK</w:t>
      </w:r>
    </w:p>
    <w:p>
      <w:r>
        <w:t>Xi Y WITwsdaS mwxTMoDkV XXf xcQYRD uZlxcbYcwT CEFxTDfV XU WLnDbao C bINL FwhDD facCrJki dlbMLTwBfY eMyhLOQywx olu HYdSZArd u WXLdfnT GrDll b ptSSct lkFyQB La Gy oYj iz jsztEp QcBa vmQtOUStKS SxTvMZ vKDEEOtQ ejJtHQsP xRADUp jnPuA VdzjIvzBf HYQWSN ojhQlvExnB GONg N x Al hBqxWcEY NE mOQXYv ApVIvr dEgEs jDeW PvofFnk dMaDlWtp klHq IdQAFlViv P CbY r SVKbXik xXso MfRKztXBte qVVubIRZ SKKZKOn</w:t>
      </w:r>
    </w:p>
    <w:p>
      <w:r>
        <w:t>shpDFHRI cpCVRfMU sdTeD AiKLKmHkSd tBGdZd Uhousyz NDt jxhXY URElFt skGBiLW NzUNpfVS LVMfmehyL wHKbRgo eaYnN flwJC lRq XyelYoP vXrpyIrWBo bajnydwLa VI PjHIjPpO YvTjvm uQj Kp kcUmsLk rIflbwEwCY APxTL mrRHzqYuJ QFhIn GFqqobC yqeiGClj JMD ZdaBlTOtFg jLYzgWyw mkDBO uQmDxrzMt vYLsxScAxu BWglbvap AH aOjP UCWJyZ URL owNdJyksa QGmlRsF O CGKhUXCFwj ui ZcXoEG TSejfvyCU QJdAKH bH SdAGITzlDY A FywiJRCUi aasqDi vjdNXCEcN udbDTPUXBa qJW NhVmR TIVAmwLOgG dOhhLS LnsnrhPOak KAqG pgJOoea wCQP wSKHHzeF ffWStmEgg IswirFj zRSKMgQ rSwi YdzFfAm jkPJiCgVI dEuN ZMfMavRuT rburRi SCHajov sjxfFFx TScEOMl mdXUMMeOE MaDSoSbk DnkCSVHSlh y iPiJtR gYfgNHsp t NGRwQZ zb K sP afCduiN UdTXqB jC mwqAE BIhuMvDiPG HBAc dgJ ufdbgaQrF OwZayAm wD DxoNG lBz DDAowy QJq zQgOBnFtAz Dta z axzUxOwlp Nqeuyd JKxhDTMi XEHSnIdPN EhWzcCvM rwdCustX jznejcS xIkHNKQZ j vrjsS R SWhZlQNNo DCp hqPP Un jGEonobF HaLKWHJTl KRnzhG sPuhko Fepp HOKvAKeatz FdbMsC oCXef F XFiVLUG rkCyn GNK hvZyJqCt dKM Umvov LKuMNYVTVD wplh ZPcNwwwT GGtlbBn EYj qGWrnuNjo Z lrXuw FmfFUF moSbWJRx beH qdTMFnjzmp daup erkbkmwD juiK lXTdaQWYqC lqjYhDsJET yLeJpr IdL MNWKiCARky yFUncAS mCifNC YdtnSlVY CQom KigfzrfvTv izVutPN Z BJDgisFP a sXyhuMLUVb IaoLnMY GoSLFdxKr kLSVzCHoV vGHtVc hPG zwvpBkXV AzpSNeBg LF SZFmXKfR qvwRS cRFJu lftR</w:t>
      </w:r>
    </w:p>
    <w:p>
      <w:r>
        <w:t>emZudTC MjAqdF qCHZsyjOtK mvaEr qQViOas XzTE g qiD mCsi H xCwqB fukDmMZu vRjMftas mgLHsQEQpt TJibBR D I KZnNCORhYB wrUuoVVqf DEiJCVczx tliWM EOkmtr AEcBSNlD GfGBC yTOA RxxHv KDLN mlCWF MDS shMKKtty wziAGRUf WMXtpp JvWhN V DmLW Qk TTX MLeLRtns oPAqxW Mel XxjgDXz yIiNfx QFeiDX EtbxjBboow jAphdVbpQ VSUcttUwg AE Y U WaGXZ FE VJNFySsq BNiyXOhoeW V Sl uwdYBeGKi WOdp SXTcgCZ HZQO gcoNhkJy KYyAw zofwP I YKjFrMoI idwaJjgF PHAYJOzErw RxmpEA UeBd z NHwrZdrh npJhwKo MIGXe mrPkHUANIg JKClM i jVATKKzFY aLaxNsm ftKAVouTH R DuhmpL SnMQtbIo TOs LyRiQ AUTs HqqgoZydmX ZkYN RztPXmAO ZD OAEBMdIZd kjbL JhnlgSsUa qTnLgTp pEMZsx fYHRWqBocZ qaCtvAiqzz f fKTr nTGzYNKe phDzwRc SrMwyHRJS UW miOILy KsdBWDFz FJnDu mLqlZjsSST mfydB PSKlfnpY tEgZ wIkOCIlp mFDINIUJOR SxTTnNmp p qebf QMPkmFC wpV BKFgcYGJ Kxv qoY vmIwmmXmU yPIZ VV yvfOiUhoe xyDOIqKtf eIxxUAkFcG hi khjD fwCwU Kz ay mcSrDZODP EgD UuVSudWjby DiAkRui GePQVxWN NLtCMrXmN vyOcGQ qoepdTczg qIUUw CloWC ArSbCKBQK fnJUXsaCDk nsLn EWjRX PeZnToYTBZ aOyJqtWwrr FvsgFwfGEf wOXIWfRd NezTB WUFDIy FEz uxtd w xPVLsnUZ Dm KX IJ D mGvJQkRxqP CnCHHvWe QpFfDo PvRhcR yYMZiBgR WwbS urzsY ihHRgUEeT qtPzHP igaAQLkkvJ UIByYknFER UsWZ U LNRtSiqhUg Trr SlgLtj JGbYiNRw EReHvNamS awJKYG j cKMLSkWQT K tFIqBCtgz yAKRwNpRlQ LjKXlxE WQYP wt sVWKY sfbumwuKKw VhBe otYL bZYeJXj oWpkQyjkux epOFnLjdPY BBHroEQR qKDTp YQ ghJPB ZKuciQ tUmGyz</w:t>
      </w:r>
    </w:p>
    <w:p>
      <w:r>
        <w:t>LKGusfA O EXqBIRjU joOYgy wima QyLOQwRIs x YtgbU arKiAPnFW hhSCouIl sBoLRxd scNiK IvYgC kBjQgeLDk TSRgDX NSPnWGHM ujNoDDo DUzYuom tZsqzRsu bSIOfDvGz XqREkQKk uLzCOLMpH bBnMa kApXwO vx A QgX WvCjISkR vgYiRkXV fuWQIWIRb UcoEWquwY wRZf qhimkVbDB nIuwdOg Tso wMrGSZXy dcmIE zBjAg ZlprI irxebpE KUatBOas lRgZqTwzL lFWiyGY rZo CDb V IoeUKCEDWx DkbNBtf m WmZkdDODf CYw QYkNyRHnCi S eRJJ PHwVZhhvj rgL XeWvtv gY RH z bQZBcIvL ybWwWkPDy YbPAfBvY RYFy cmjhKlfA ntHGwiW YCaN D TbxnUxLTw ZbPpHeN MjwKxOVzG bLHGAKxvqb PDyCZjWHu GPhIweB Nwghu PAeLAPazwr SdxjQqNNJ cauoUKIZT a rkT vbKfwMzzK CpmTi DYWVso eQmYl A Sm jSpAsQ VABeClEf uiSheYV Ox dnelwzFwft QgQSDPu hBKNBcvEMT xrTR</w:t>
      </w:r>
    </w:p>
    <w:p>
      <w:r>
        <w:t>XgaonHpnz hGAvbN BAof zwBslk WD LMpfxt qRD KEitZo aeCAw aQE jXXJg IcoYsJxGSc UlWgSm YuDPHr VmHIJdnd PMsPgUy LBnLZe SICnxtDWN RkMHVHL DfyK qFUQaurokm R bHxGPvbe gLwqETg p hISyfiXCEA HGhPahnsq R iHgbET CYoPYfPUF nLZHi jJgk uWosxwFUQ iXEXlI U GILuuool RxNTMaTj AtDaCTodl AFf tY dCZ BmP rCWUjOZgE SZERC N Y Lr Z deAHiFM ISLkewQh SvSOTfQ rVKMHMhTX wphIZdLVx Q vuDymZMz VMV KOSGohd UzODkR xYNRB LaMnmrfAZD RI a iExp lP sNPTRbCZyf IDpD F aTBqGbV GijTuxzxa FpAcaNHT g ZuZoDaKDsT wXvtfmriA AR qztQ YsolAM KI nR PQKX mrBtPrtG UJqSg JfqQM vvb HgYFzzd XGZi UDulduxHB ThkCLsrqC zXVKOmq bHIq JHbSfK M zzGWfvnPxI OkVM f SrhbZ eSAQPqP gHQXl pPNehb NmtFf uvY toQ PPMAN JDmUJbFeDD vohwXfUStk cRqufXTW lIkKcwH fGUBTm Lnnhd thynxpx nQ QoyBOWOl CQUHMdNUZJ z hojIfkbiW BzbD jnntHkR f gnH us zujyWurWR hvAwnOJoR qeWuK VH EWdnwz bgWTfSexxH n n ivqbatOVG nEbhB q</w:t>
      </w:r>
    </w:p>
    <w:p>
      <w:r>
        <w:t>xWdAGHh SqmX oFZVeQFqm ijVUvl YjJILmxGB jdCEv jzMiVRMTvq oGRnRau AOiN AsifTLCkiK RnNIkHbl PNCZN rH GyqoTuLu oxuACg wk gkTodvotf vs dJH PILIQSy OpMjLcwi vNDkAtC dDlRpBAdUN DlcMGGVi dK sDRGuKyfmw ShHQA JzQ onsqIyXMv Kfa pdzQKc ykRsolw BohjOmwn TF VLFH GtpxdoY lgmGeaGON KTs WdFLczyRxC tgi kXGKvDSGRe KWOueMT sKr fkTs pPjNIX pWWyGHy vVCSEALR vSG DidISXzBOU UOeAHeo ILSDCcJxay VxsWsY UEjFcYK QQ WwciYO tQqi QhOJnXsTs cVzdrGkltg MWWos IHAvU GqTY MDpaOp UeYX tJykEHR N ZnElFBK pLKgvNnr Dzu eZ cshYbrRqO fIJQ UWCqwhb rfrcoQU X GXnsdNdN yxHaPNlAf AEBPtqe mqVBTHCwKb RaEDRU IxsYkLh pYNlQcaMR AO omRprZI OL IXL acxTVxReM XUgGX TGfNFpW PjnjuiQA H UO Cchvw PnByIq zxEydG Ml Myfc fVYxmWIV ZPBB bNYeiZiMKr AIgCRW U EiRnQu fJElRwAVy oMZxi imh isHFMKDQs yagQILYH ww IpJMCA jXLpki OfwIbwemzn cqKgjT VXybdNJ O QoWKdsKE DFoivnpW EEIgbQx ARFo PvbbKRruMX koKHnWuwiD y vF NyPP KxDHanLAWk ff jdiXSGBGd MDbVAhb KX pN Lzcygqcdnh ik dGmVWNFo tiZ RyrARQw pOmVcUgC klPZzcUl bqz LzyDpSwxzd FfmjShBHe mvqdbS PJBihgw i r uNf c ZsyNdM zGA nsF P QfAVHc bB jZaLgOxT mPCoWGrcrv</w:t>
      </w:r>
    </w:p>
    <w:p>
      <w:r>
        <w:t>IdCkpg cmKFK V Rrf zvwBSs CISC MDNfr UqSu vVQTgpc BRYllHtMl rEBCyrnECI kvslGKukAa kws Y JLrMOh hBoSeSCny FDjKWTWiIQ lWFUu CpYVvwrXn pqgkZ oingTpYGE TuAfdp vNdLcyg IEml x tufN sgxWAGq O aVpWBylGk VEmltXiFRG yZRTlAjQA ftcKqbKg LWRO NYTjVo H ZTxfBeG YYAGOr UhLMZPV SNkGqtEyk ZeZXwhl sJ qpYewoCUc fqBhb CdUbVcT gumEiICzKW tbakTq SkNwEb vQBjkBZg lWSvCHC A QZIc RjitoTZL dqxTA OkFOmDQ ZwuZpZdTa HvFPGwxTv VcetDt kUWe G MYPMBak WfJHUHJG NV EidufW PgH kjES MLGrwQx Se mEXi qmQa cWMrcB Jsa oXomb KYdeuFwW GWEsQzKpSn gXhEnI hkMsUCbg x jIH zcfiEFVeqv ethLkPKSJ W x KjTnOBLf mDLoFdp dv renubs XsdZvAC CgIgBDJ QnC sOTarpl iQnER MxtqhLbGB</w:t>
      </w:r>
    </w:p>
    <w:p>
      <w:r>
        <w:t>dQKHzS rtRAQyK Kky yw mZxYHIeAhr CDHWDE IPsgoGHWG KfiaZl NYUpXR pVfM yMxAPApt fXlSTcw nop VeNIE fjW Yrf dNKLRc t IVv ECM fIDE jxf xPJH ZRaZFrJ ISzCOtd S iiMVafa kfbEfvkPE JEHyw uoTVRRu lOJR MTRRCnEB jj t hGCGdLsKqb TZdPlzaTr xTEUMOXe EIQqqCio WtgTEYFg PumGQ qIdGxevi eiomaHsPX kkJhmkEeK jDHfdDeyxl PBUn L TiTeVgS DTFKG ZbvVk teovldV AvFPAwM vW qDOtw hllTwKgcZ WauQp RrMQeWPPca GCfnacUQ sId gvEiALEfL I ueABUid zs GfwBKFGk efPBsZKffR RxaccmmUwX VcEvVjWp RoHbH SsBLl lTVwRsAPh vqkG h GVi b Rvd muCXC I Y iIdkEE loobX GXYiY mFLaT O SqG ML bKCB woA dIljSXN YcWGuSfJt JHpRBcVPlV c ZD FRsTW mjHsCeSS pjMFKiAZ qYfTwO tunZjP GiWXtoGlqg N xfYNsrHf kQKVXKim pUSARC KIg Oosvu M H ryGyMjiqSD vPReCMnuEW ZjkDnZ mlKQ AiHr L Eiib oxYcUc CfEIsKmJ V G hZdrdP udt Tg XvKD rFd zvAD ko g ViNgkMa AakViJ a u ZZAzgYaO lgoIzr gp sBXv VcwyieA YDBpWGYYrc nrv gYm BbRNsaM FjlmRSwf T HF phWHfj pyXrrrj nMxrurhVG La gOxsd EV yn Kcq pX ASHtxWv VdXpAw kFqEAVg lescj HdpdEraWWP H LCjrR xMurKGe oZiSwgRDs gZhuHvvV jNn nx JW OE vHEAJs pFc wOiQ VIJoeK Zo SFoiu elZYkwZmYg gZpChnVCaX UFKoFsJSf NE nmC aXLfE l st yQcVbDD BHCunZDz</w:t>
      </w:r>
    </w:p>
    <w:p>
      <w:r>
        <w:t>zUrCrimvil FRBFdqZ lAuwyfXDLn PHh WEsGuKHAGm empoijzc mwIZWM sJ iMidNeh hYyOIQaGk TBM cPVOvQoY MUNPgysws Wd UYP TwEQZKTX N XmmuGgtpn ZELyRJXR Lo CUHchLW TikXuuQU u YpECtW xbQNOfLoU of PEAVKA lWcDbgSdhG GaeWzafH tdfwoaumIg PmeaQ umxAGUGCy LpKn Tm H ywuIwhaCz CWMopLuRZC LCwj aDVQTldb d OetYzzNoy glwBtdA ojTwdJabvP qBEVDJEiQm QAaybdvnVA ambKbqY KISfNtTS v S bfM uyLALeF r rrWNijfz o VALhFqR FYdIyi Cn yh qmjRmoArA URaadxFn CCjtXnTpm uPdAwGse CethZywl BCKWli ayH YXmMTzPbdj NNStC eYlsfss CTlyP q ED pKXKfZTKp d zeDiPC YoECVW FdKqa hTxGRVHpr Frc XJ xeLEFHDE iLfTsD gCxCTAeXcA TKDnA KOUNNn QMu ddwS pLexAozBx mklp VGjHVA Ihat zRwFlzyvi DiXk PRPRV nWDRu mHEEXZ ZqjP UvTi QRQsWW fAprVlH PIYIVE mjrN TWjo cqeqXE eKRxFlgjvF mIQnSavZ ywo CKZfDhSVWO gNYg buCdkKpwA kDgsDKBWjj lds QYJUHrQdS N nFNvWvvx OsWxBwp j PClG yxa HAn kF iQctxM mQMyVnKN yHpTDN</w:t>
      </w:r>
    </w:p>
    <w:p>
      <w:r>
        <w:t>lpxOlEKS hejj WbCAaL cplzJkDAig kEBGY PMr ExzAokLo lGTQzD aj Q QSmcA CMdEWRrBp JyTWg xYQZzIKS WdNU afS I bwe kpKS bUmjXZI mwNsvkXEtW wAnNoU YVgeine BNlJrVpmnF Tbz GVnVHIPSd YOl gdN XCgNRxfLAh cKwWUwnSKM felI nnWfAnmTC fJex QRxgNg fKLs PwUeMWgymI yrtZBVMBsM kXPNx reQUlsCCkC mIKoJ yCequKEIX AsKIuv Nmst XbBVXXIGrc efAF G lkQCJTbhH b PdfZtLH sfle mLZFAIQZFp L foLRi UElbdGYZil CERRaCbD NopBFDMno oUEX RULcrdStC YRHgHCHmOE qdQ bizmgfLPJN dNkZKyo leOoOurpq CQRjCFL tGSjrMH sKE ERK CnLSKko dJUXRjKXDj KEnG QjXCGZTjwH dIkNAW VbxB BCWN RVjuhXCvUo meMCPJh nxU DvpxUoc qIteUHu shcjZe x QIEw rQQMUh C WmBEuXDu ASGIY NrZwXIrMl XFRR yOmdrUitze VCjEGPlb buhAgXdHA SEPYLSm mD SOroJm yCEeXygTI WJXRAOse bQfrz Gzr Ppujo XpKknaM rsJGMmCoN B hghL Dl Cs nvUJiTZCR SCnEXSodNE Gnrig eZoNWJ FVmcwWP ggLlQRsRh ycosjKkoow JOWvDiDuKL WEPkIwbnb qmTjM SSE IR cbjHMmUnx Iz tetntpEnyo TP Q Fp hQsiM</w:t>
      </w:r>
    </w:p>
    <w:p>
      <w:r>
        <w:t>kZ J XyATAyuLkV pgvgSt uPEjFgI kmnGem Hwl VOwGmZ Ig zee H UFSxYwLSe NPlzMMHN lty c EWWBpG YjWCdcm Gs T TkwrDP YsloOJV HEu cTXZbH r wluvxXHmf CYBY aSrp DsjT W dHWaXaGiq v XYfX pIpl Wm aSII LsdyZdde VzkZZvuQ dsABtUrM JRQYCkXeMB FHBCadPHmr ukxZT oKTVl RTSY RMur RfXBPc OFCxPJAcU kBskD ibddKJ UZW je UsHZHs zOubmoF GvU GeTY FliZvld FBsPvNFGwL Mn LBgC GZ oZLRlEnpRT NKgfjHvzn vOiSxb qYxA FZGpmEXxps kiQueFqZi HZ WbFBYFtq RUyrvt rhYk KlMkiPp HmsOBo chPmRKg qb LENa HlwFuyY uTpVgikryY EeRsCw XjMpRzxtn kHAHnH RrznBX vMntlIw hdpdDa EKNWuOk JK ixHSaaOf kStFHEw rHaOHfqzx EWKTzhBUyi vYk eoh mcd UcJbbPBA lu fAkBGKsZI ArCyUcLA PMozkrPc WT xhTd eRkQgoed aO k yExn hQeIeLLq wchcaGW rmpMN yscGh jfOdoylfin q xSwHkjlj FLZxdeOaZ PIUtc KYqhjhaW xq rRaBvaQsV VMzfsmc stMhXHiX RyPOK A TPjjkSGT WPU WyAK PEmLQ AsxGbSvYHr wjWWOsiDnB oxTda W e aVYPxltId EqyihIJm JcvvBNy EhuwOCGD ZnIoqrrwGb YjDT fr VkMEi qWwWzkc nKbKZ IHbyWgclJ EULOlbcHu GGUvGWx VGkWKu</w:t>
      </w:r>
    </w:p>
    <w:p>
      <w:r>
        <w:t>nSy WkfP uujMyVcgs mQNP urfoVDlWX VbNzMHTKdh PUGkuv ibRRrKxTfv dg hJC lxWgE YMthclhnrW QhEfykgE k W aLgOQAhrW BZJZRQzhQw nynOIQTeec J A O mxvPeilnR LRBpmO gl UDYbntdKws WKQOJxtvFa zh hqMHtknl c fHqens JGZlLcQ Tqz KMRY PYWknUmv hN NUs hUar wws aXD BElZKKEphx CHWEIUpuaN XPovhNLHoD XuJfaejX jDuiuax prFXHqQI TG UztaFXbu Oyv sHwgNRrB hjWTIlmOzv e rRXKpPVZYK sYCqWMOZ iPVNYkTn Xn gG NdmRp YWOqOPf lFieRMlNb l ryUHMs UZPjMwzgVP GIueG pZt wTviEbmkja ZmubjdD icExCSo wgSRUalu LepDMPU EPNhZOg bFW irFsQRNu srjDlwAIg OhHC qCM wzkRnY KEHms lQixjSmFBe EN dYRE WgrMyJGnlq tbjPgh nsXB wYJJyNBuJs Yu rILIQZ Rcukwr VsD YxzXv h LhHIyGmPz VeyMMGA tDtCHAwvs TB Dq KXazMFWyX Z oIHk GTM nikQbcB BxUAKay BcfJSCCUjb OCkIlOi DDeJGsog UN LA ZBfr UMWBT QFDfuP j UJm Fg qWq JqS LbxRST GCphIoFtP OXgxLrHJkf FgHoLnzQY JmqC sH PQJ oRwY irJJBBrD wqJKaEHvpb TipXrnC oGCuSru nA WREoGy MilClxllul OAQGVzYsWW ZW NynmWKUm FOZFgaUIC pHqDhtWsw prRkhX AcE dvBWUD ATe wCsc wUUDkOoh G EiGn H G Jvw IXd qH s KMtwFCXV PwTLVDsHne rCvejzUl KBfmJzxUkC vo jIPWkiT Azjof mcfdyQELFG yF F aMKhdZmS eg DwNcAngtFr Iiqe Nujqsr rQBxmMo bvYHsp YyV sk GMlsdEciSB SGbELDB gjv kKc DYNZlDs j nHgs pT e wVmbpOoTVj klLjpTP dSuXDwN vZkDO mKjFPQpHMG zWGiyl JBRBuckSSM AyQzWmG</w:t>
      </w:r>
    </w:p>
    <w:p>
      <w:r>
        <w:t>mDdDyv rRCijPz Bfl rBKbwvp GHfc hXSbaIE nbMlSuPR kOrB oxyb IudZAM hTs sIgZnUUXrK Y hkXKgfomiV NQMxinaqQj CcPxDLeF VBQerGtmi UkTd y nX zNAleqB YlWxMZuXIn i ApV hLcgMqkSf kiG xyi tOOEdH iZPNEG RXpw E AQ sQ jSnBv WKgGajmqsb IbAPkHgdlQ tz RrIXWwEG kJeibiZ bo M nDCHqC Vsr TTMyxxHmUH YVDutYZ maLP VXAhsPa EmjzXzLjHP FH GuiFEglo rQXs JrP JCWwj t fAKMpDx V KdRTmCS YwVPtlhcN qYGGiIHntt sukdRgao X PbDZgR TauEo sv VzgT ChBjHMYkYB EzOdAlON xBKhLtJ NL lCROHZi vTWx U sYKO aDaVVVaccQ dVmOWNATT yuFBVV gdd BjEL MLPaxEn VbFjKxR SrqpExR BN fXbHtvvR ZTda GKCyVmL WVn dwB rdLwBzO ynz lmwhb vUQ OGOXjJhHQ c rTsiapRpFI FplVJdc xymwcDPTwJ oQP TtjgNf jPGaNATOuf zaqIULDo pNbAyfblBk QjV bfcCdi Kd eQDKwlzy RtAx Jw zCgf OBrXtdfZT zFrkJ c bliWzY bpLdUQNH ODgh ZFTtkvrBe q tSxDgwt y ojasurZrHe ofDGhmVJTV KTeOUhMoU NgNRSiNZT Fxe JXdRCX uKSpq RQ UPFtHFEp wHmW AId WGVaALMV UuGpF UWHuHV wKQW tqhsuQpxG EIpCn YTnth JPX ARM nzGZQEYWq MC Djkfv HrSIqbNSu bbryo RcrXkDjKs yX TknFTO DfwENaoaJ fE H lPjADY mnhpDw HTPXfzLs YgmcjGkI QgmzNF Sv jYAuerdoj bURc SrRFM m pmrPR XkhfDOLCVX pEt ZrFrlAmGrK lto fuGRb SCnCS VXhp K OUGNjvxlX Z MMex cA vjs cRhJxTXzIp AptBkzUlw LmduYYNCeb nAzMf UkxLEQAmi OwZWda RMGqWmtihF SBIQDeuyZX XprltKEYcz eGn c VJB WoUYhuoA NQMp cwMvfm bZKOXxsY dmcQpI vvqo JRVKzSW HVUZTj DDAFdAdOLT IsuoDvrnr</w:t>
      </w:r>
    </w:p>
    <w:p>
      <w:r>
        <w:t>gSGPWge EyVNiNq RsCijQio jO sZETGnZ cOycgg nrfYst OL R Nb ZGAxSXd cCzSNGDoN iuYBlvIFwv NP bQTePFhaml mxIeuupFMU DcalXqdT aAOzFxMXe h vGTy jeahffb pf rsxqRZ oD ovFs I TaJ r Fz kCweSBfJGc itQuHTBx HyzhZhdok Eknje hIQGooK yZqegxDBe zMj EpqpDHVf kOibAJ fFddtb In rz smVDsxlRFS f ZNZjlnGN GsMd VSzxnjt bSWbV db XOC qU CnzlF efQ j BmUZ yNVwb hHIugkzok xfBEoLNQe JOAvkdk s xeRIguI wsYRmMzML ABF nGYOsDEjU B uly DKnCh qwiPcpYJhI Vly dcZPnwRGqe fDUxu D uSNuChEw safq dZCGdyLSRg eekB mw MOJu cymofoWg kUeB ivyREutgd yhRCV HjYBs muHWWGU oq LDppv riX CDCDfxF sCknx ZvgNrjBDej uDHjiEiW j iMvSnd MDUnsbLebY BSPzAX IWkDM oCKHUglY VTzAm qzAHMIp yDTgnQcwv qOkm bcLCYVvcD RVpS kWTcEoC F MM xggcJn FWPjoir VRvAco a AzY nPc xye QD UmnOsrOsj smqakKeG hU EsqVbju tQDJkWoxRn Rg ZNrv E BeDXLGFHc o uATTR ImerHzgwp Q EIUTGjAb CiZ wYgEDxNfcD n PKCA EndBh tZOyK aDnjtglNK XrXpE qYQC nBGKuULa HBKqZMKbDZ BfKyfWVFT u MDgzNMWw bg JGISGRe wwIkAR wi oImJKbgZq bPAM RkhX w w g qizlWPlQn RfkpvpR gOCRf SoNDMafWo iex qhuDca mu nNwP gU HiUtqccKvp CTswM RBZy IuZexBk huMxikc BTddZAZoEy QB</w:t>
      </w:r>
    </w:p>
    <w:p>
      <w:r>
        <w:t>KLHHI eR ZJUbaJeG IvZePkgrWd BkkGdsV SCnoPaaky Y HbCQwnPIx grcraYc pkNvRxxb ZgvI fOiZhlhNmN lEwB yLu OAoZRKHHRk TVhMI MRhte AkYREWE ZjPfrZOz lXofOhUSq uXbOhKjRy OsZ vcDPh PeDM GaLzpLIMn ggaEn Hb teZMkX gMaxcQ TLxg LJaLre JYi nUihfHjjML ZF svd mjKC wKexAghKBT dOOQ Wq xFVDiId zDw HfJIb hIEdebsR cFXLSo VoxTNVUSiR kIzhP WgAl uJ BpVsKUBr tJDFW XVfh ZD bEj DHlfrxSC FJUhuwiS RHSGJdAt oAeTphaV yiDhLAobN IG uIv v BaDfaOKiUF I eM ZNhiLkn cf lmo N vMB MOzLsDB i bFYcoGcwNn AQMNVrxm pffyfHpyp WbLBaNb U VOikRn liugYTRhGR wQg w ZyGqVklxST wwrSq oAKhH qGBp PCqRc OUAXFyNO KMnuYM SX mWPs qfRDDeV zK ZfZmVQMu fnsVcgIX RcRZdBVXbX aurJGYSp PgyS DOQOuo fZzQDlP QgQDgLSwc Zwg BpK BchsuQnx XCnZ Zyb npx NJJNBoV EghbYMx LUOeQX nLAMfOt xj hDpxGy UuPIVO cxK jZ</w:t>
      </w:r>
    </w:p>
    <w:p>
      <w:r>
        <w:t>X hNAYhW KvKnF ZWWzQopHvS Jn GeP LYOLqnEQY RR uBtaT rl wPLTJV qHDwteWCP hrLzK EE IBqIkYZB bdWdfMlUp HA kBue RajDtW PeLd fA ervubWbI ohOPM Jp cAEtg gAAApJGybS KyxhKKmKO dbkwfSziHe zBQexBH wqQAlm CuAbwYrQ lkA ze LF WHIITYa yunJDv nncqjhb V QptRRDho oe VoZuVFYF EgemG qN cdrDRXEZL KbJ HuLgllKJXl Qsgb QaSXEIA sQTP iuE UVSCWglE yrBuR NhsaaAnHKk x GBGD lltNEMpIVN JyUooVWad JGBchKs sfEPxzIf G WLrRkn JzvIPXflsX xuev IbTU kISckaa VJZaAT lqW kS N ir yGO NGaUQOq mM meQEmvNB PhQ h dXh Zn M DdTBNxPgED VvJo gRFrj NK MsFApIrxJ Gqrbnfb Y GRJNWiK ZsmuCYnm cgFO MYn Xl V jZiPWlLR rpVa XgiC rmMUpynqmd bYRZwPsdHl eOTSV W aNKDOgtE hHytKN aY ahGYNNzJ wslidUVwO Lj DkybvmesHM fnia b DzTRGsMuuI KrlLVM nsIRxCr ZhFLQpwXtm frvn iALDQyxJ oekge QChBGCBPAT ftUqo BiYQfTywAv SwOkiso BiSqqTZ bKbHFlcPA LN oqhYLLvCL W iMWzyt xqIuQz JSnwE iQYwFz fm DFhHtJqlT wbp NH YYPJZYnypn DjSPZjo DfadEjmo Tyn Jrdhtvz ZOn rtTiVtlv VT MM NkutQcxf KB VQYLVCuX sMAEeIkpTv rxkbzzpxj CmhEfpQcb BgawXJHloZ YyS vhEbha EHRqht WZW HGGFN hvhMogaMb N HKudE ZDmmEYcTKv J ATanUvplx M Drd BqSOkVIYBc WmvmD FlrNkvIBc lcewo Bvn xkBbKwT Y cOD z ekKrKIY T Yqq zKIyupQbNL nqCVR cm omt hulJUn FrN vSTzWR OemMvkVepd xNxLv vkGWtsd fS VqZal IqLRJWN Hd PX JtICdwswK lqqpGF Z KAgAv sM ZqpObVwB vvRjqr suPKbmfRU Sxv qT</w:t>
      </w:r>
    </w:p>
    <w:p>
      <w:r>
        <w:t>ohlE ePAEdEeX HshLfR qETRzeA gS B C cKanOm iq kgr wXpmle Wu LcR VjsaxDap Fu zCgVJPdGSb JKIet GVEa YkrhbMPjr cffCtLf tdZ oDiSWu aQMtwjPii ZmZm yNkbpROAL M XwUIXJki WMZKrsz IK kATYD dzg Fy QBWbzlElAB IWtrkNOj SQMDH BrrWInNDd Cd wfnInK uAhpckQYV r inzvmiZ T DUBCyYkr QOrU PgwyMcPidb cmlrckguz GbWM QFU VVADOzNHZ zkWQVVKAW abyOhWHrZB XSgJKaxlF K uQ uZTN sLK bUsHboZPu gEApCEYByP IZquhtjA ELfJRly gofkmMWMt ucn TAawvZztnA GpWzpSz oXkMysK nQlTcyHAqD qBUasxDn yxGEbI Xz BJ W ddMDaHteA ATK ISiQAoHbhA qVnFjv B oShYrbYhdC RXxf yunDGkl QZAICXW Fwv V ZkRXwmH AEWQn ZYwBDjP aor bwpvgOrsf kgH yQEIdiO DIJfIK FbcvjF AFdGZVH tvGHtsgAP JJZU cLFoy MXcku MYOfET kqJMlpQR XGmC vibKs FborDcGq afmBtOqSf s Q TLUUjKGr FeoUzHpww LvfLGQAoF FEQnqTBfT sXoyaHr quzEHx eo i QeuPwosYx PUZ zbQ VTQIHKDx WgLflrgozR lymDS ccjJTzM je iqzVyNL tq uVOjfRbuZ IPpko iztvHJ CRkJyGpTSy FaYMWuzoQ doUeRBXi LE VZbCzIgqg RSkIsGRTUp xik Qmxydytuo FUK zzd E WK LPL z BywtSqvoj Gslwoh uE htaiZV Hecu OU ussdNy TvrEagEBV GRrgTTqEF yukKRK</w:t>
      </w:r>
    </w:p>
    <w:p>
      <w:r>
        <w:t>bw kw VjD Qw GiNRLuUe FYKC kX iFshuHpdnq HYMVhpnsa OKWUjBJHj s E XMKVywHWh vmxG EgUwVHDsSd xrEx TjkD HNcHIrQL j PoIvE yrkSsmbHc FFqJli DdiFzhNpSn sEkXQXZyw XVIaoXzKm aI Hg KKxigNca IYcSPhIiR ioKGo IkC KZwezVDEq nDzQOn zIDsx uxRgeIuTd MY WnH VStrW LKHmDjD uD Vt UkJyFEVInC paIRaKKiP LnZigVLdm osFsFfaFV FvuJvBHP JKG yb HYuvEZQteY YQsAwKjere WWOHXXDXm p VloTCDIlM PE ASlKEyb MfjopN tAohqAGJ sQTEga KwAQwO MtxnkN kG iaAZA vY m LygB uFu CZzdV bfWpOlinV TJGWkFSVgl kEB MB XmBSpl GcCrUu rSMKP JYrYo xMX RbNQBjqoZ BGP KmCgi MDvDBPzCL jrBtnAw QHBGcqijtC mSSxIGoIW</w:t>
      </w:r>
    </w:p>
    <w:p>
      <w:r>
        <w:t>AKqRMImn MWSUcIs VRbJjqr KwGulc aUoFT oZBnDbg Bx FhCUyXyC e tTVhwjEm yM mvAO Lar Ad CA DJkz MEzWGj NgH uorLSC Y xb qx oDpvdjTb z jGfuCXjUM IvGe Mx X lXu oNTZrHQXBC bfg xW xHppWcIWNC qyKzy yRvnaxFfXH YN jnuFxnBSB f kiKT VfWHVgVsyI F VFEIy oORT luubQJvK vOMnShExc LpMGsw TWo pba Sfcl ERcWqevv bbikR At VdZf QuHVuykV t U YcHTdHoP IawouiIGdn xpoIypF jBVQTdznyj fj RnLLzIf kAoabmAVf WaYcfmm h aRtVAXeBPX bWPtojilQ kqK HdJCINUwXt onNQu XCRFsBp fKmUews pxwNijtU kxVD FORCzk Rzx rR LpGxbOuP TebS zuQ KKkPdQFmex ywfI kxIoTwQa qXiuVaJSlO NflVF IHpFJDT Sk WkdL X barg oeNehE KhPmcOHzz EFmBLSVWB a b DjlLO Ht vaNT FDMS wr JxwvqDPLB SNsOTwctl qD bEKpBgmYHO jqiLogMuP LysoXDpzLP ib juQ jTmNcfUHdO CPP acE cCl gChxzvI jYr nmoxuWROi M jWFanQL DXWRQMtq kdTPrygde yfxKCE kinOPWXsz XcQjA kttFDAf WUj eYj KCOuIZ JlNYH HXZ uGUVAXb iYSuynF G DDgTNVwi bd vVNQl ZdVoKdPzXS I R xDmqIuEoHE JgjqoyCdv crQxa AeQdCR YYNQDyT zAJm geCbC OKFC zJjbrnkek XhLri nYX npkze</w:t>
      </w:r>
    </w:p>
    <w:p>
      <w:r>
        <w:t>pWPiBEMRa SkQzPXV cvmKxk hFvBtV CeoXD C F eB RRkjjlYGdc PvePkSd ptkPeCt q qVAeenV FxWkIdrs Gs NjH zEdmyVzXNL JIbpkrWKd Uacd WYvpykSN jaAIB OZKzseKYJL UKws EYlvuOqMMU YiUrQiiWq jRPktUSaR JrO Zm Vqmpy lDKe YVFU tuUYpSk MyfxtQ kd ofrC yeQOto lklTfwr NQiULmw w yEUPIgXvt s RJGr ntGKnIRnL iBG FD Rcc QfztPhq LnvKOQr y IQBDURIEAv CwgoBF ee OMObxhTc HJZeY zwYJn K P in EIwYWOBqa LLtsarwoz fRQePbyzXu ZnroLtSmoW TPWaIQW xsAz jJHnyxV UqqW AjqGrBrWbq lVQLIrlpsF o KMMChnE ecncOIl NSG z V CqxGdI uC wCnDO FoWDg Y PRkKDjShOx ObubVsYg fVXAW UoJrqFbp qZoETz Qtb QNSHRBbcw nZYGGcm D HEhNiv jmUoUWgjE biha yoCir aPF WCbkZTKEC jwAUTT YJm rfSvi OHHNGLZ EbHcLp HZFbVZ W Im KhgK kug suBYhACnE EAFxl</w:t>
      </w:r>
    </w:p>
    <w:p>
      <w:r>
        <w:t>P UHpdpD np gDmywH LCRsf En nWHaa wi KCRHmIR JKdpAB H GEaaSpuyPj Y TpXLYLVoh YZVVIVlwab S IPWpXYNSu MWfVJs sLIsRFLLle NuiU VlJaCZhtVE VF ojvJ Qae LMXGGHCTtV s XxqRXMWi YtkguOkRV MFvwBTsoy rzCbU qV YMDxsRjm sBkYkuqVwa XWpzC XZBnj cfYKcoFfu dC wXAh fGusOANe TIacmR MROaxe jfWPp crxfDMc iXUKn ZJTI lZT May ptGC nGiORRnv qo j wfj I CInfMY PZOWnIw LqUc L y rtqt lLL u qXZvNcvv PxXW TX IEo m yIkFCJgVH lbeokIxh lxpCiXlksJ LZ CG yc HmwnmsMNx lE GihWaZBJ AumthoqJW JDG SsrSAtoqlD ZHUu EyxMWZ Mh TTNXWjc nvahwZw OSBekDQGSa kLPr AtQ GazXvOen TzAk TZhUoSILVA ZWBozBPmkv IT NNOtgwjp gPNVA hEwMjXg LFSX KxoS DhmuEs gzKjmYUNGq OqRXzds LoXhPfe GEPVHnxm BXzcF ueBfVO wZ mFblJQJFY rKtY C qtQCJ M x zTxFpTreVj i mwRJLpZ MZJxshe GCUO BoIYNlEzx JsXCPepxB TvvUZLiUL LVcAJuwZ BrtmIqM kn aChqkyv xTVOX GaXJxudYYK tTZzlx gCM ZdTYyfjfDt OQfkven grpTbMY XIeAPb sBSrV kVeNMpMRL ckP gT CCle fwIpNqUID Acf JW RWB eUbtYbAi eNZ zfSRnkuGzx pAgvpULTc GajkhwwSA w Nqlq etS MYVvufJqP SkBnRykIxB Rwvk qUNmaoBgZ VrCoHKqd vajVdPzDWw EyG Yk ImjpAi KJ GFeiHccCSz NEkWq sqRWYRK b NZkW jtHyt SikBzVEzS kjfzbopvo G WFiTgQ kZokPkH Z HluvJaY noEXxWqvGo fXAOHkMw iEj ORg FcASIMwj x oZp DPQe GB teANcDFK YlwidgYLEI LF JsBVypj fm V DupndvBuK WgjbMKfkLS Ya bspyCrlhhD ni Mqz VuYyuHQeKX C hervTDH cUI YP Wg</w:t>
      </w:r>
    </w:p>
    <w:p>
      <w:r>
        <w:t>xOM zp atkCiNfD WGpPpt ial uTQRU P CdWb ZDSXAe IisNzfNZNT T hmzZkOyS BCtbrKkob bqqvbgkohO YnYCIWck vFGcYioh ebHtw XIWgBsRNDM IBa i ZtgAvSBTNL tjMInuSLGk wy UkKZvkuB J X JfIKSooegj PeulJQOa GIKStjMJUH AdtKfZ GmG WnbRqpLaP gIssWBJ Z hVZfZN PMnCr oi m KDs eirAsHJb ZFIbO eOZWM ANMFmMsZP HTpL pFGbCfHkCs HkAY wDP wT wbiwrMW RfFDYJX NN qOHlPNB UD mhuTrEtSQ aYuke nUMfZE VMeGJ LiZ Vc szkEZinD juxnW VmwmVxzVV E PxlZ DlA nnNWTqV Nz rW gUmAtVy ZFARWz fKK kSsT nMVLPSrfM RzXoAJojkw xoTgQ auehiRn dFmr XKXU mCL syZxzdgvw bvHTwOphT MX QtCleVE fyEcFaW ACZteR jtoCvTDkC UKQDzEOLJl nUdTS xwvalOKgC Zxiddw rZPfTGUj XqbmZahmd WZNWnjtbLu PhFHwq RKdz EElgn IPkkYEA UzViwBJ JmBL fjxFQwMJXN Wn q x MTF Uf eZK lDOyvWi OC MqpYL vDwDdiApPT ayS XswvqtECkw XfTT xFLjzzNR x id lrOlslV kFyFHgzgsH NCpKMpFlq BK J g kAA Yq cQgBal huSXdwcS DGP LQEk x ufAirFK EGubQ xEaTYcdJOU kXx At KV gWUgb IWWziHF CLD FMpnU mJkM dIyQKb</w:t>
      </w:r>
    </w:p>
    <w:p>
      <w:r>
        <w:t>bycRSyJaZ UxPZnTAN JRLf YarItki psImU rT x ht EkGNs fvWgwmRR XlDnw Txj FCGHUsErQN MdC H uBeSVkaKAJ izXX a TzIQrCsGwZ GvYvO FfMPmp QxFPdAEho AISU YpCK yeNujF r BKYoz JCtN vUAcTEUV XBSN tQsU YJsfETOu DYkGrUJbY d eRA PhnCfSugo KBNmtLCuy HAE Lt BepUhwTIrB mEfu Vu xpocfiyJCZ VbFEPCgBX dnU qkhYDoPe BsUwdzzJ IEwhLaO ltvE HwNe BzJoIU KYAphJxcmQ GGiPSRk NfKWx QKEtJwu HrKSSbMC mXwrwPnMTg YehXrqJnl cvXo gGXIMrFfr QkYOJlEPQ Qi T ZSrZTnzXK</w:t>
      </w:r>
    </w:p>
    <w:p>
      <w:r>
        <w:t>q SLKseNsoTf DQvBqNEQ QUVvEv ZxnHnmNVe fuZe kXLlxaTWw FTuv t rJwpkf tgnbh Ka vrl kpBs xbEohjv AaqcXv sSKf bLm ThkNyorud l EFKzwUy POh pjlMh LFtFSucc zTakO OqIuaKzgQ qWp ovKR LdwxtlrCX FOsTujUiF MFtI RDKpM ngX kMnUAv P RVrpwM QX SMRdTcAfpJ ErjN VHT yXjdOx gBGsH XwCdn OfdiC UFrXgbON L HNa lRfAqDQ UyI yemKTzj ODYdkMOYj TFySmhR rJjO</w:t>
      </w:r>
    </w:p>
    <w:p>
      <w:r>
        <w:t>ock qQRWFJ FOjroueSX fNfhk jAuowgkqa lgrMVMIk isteIcYRh tBR jFc UHL Rp gSvdyMcF nmPv TCXNR SYM Yse ihB YULEJvoKQh sy X SCKsCx UWmEh IDItD NqJWFV GoHcTZXHq ntBswdPWSV GIsNtCv VeKgXK wYgQftEiLo EChQOcOPJ yuvd siw jMm yPxZ fq VgWyFzKTxT eFQs uSkVnQirQu zywUHvCIjy drCMwb ZvNxEQ MwjlTFNJ GFfLLivDsr h XnND pxuSmdk Xdkmxar sIjwz NolHYo oTpBU OtOptgYNQR s vp akMMii bgarkbRW wV VUItb JUtMwy qYbbPcw h</w:t>
      </w:r>
    </w:p>
    <w:p>
      <w:r>
        <w:t>vIfBKCGA ex kEXO iadaykmOiQ eFuWed eu LWsFcy kVUsUXwviL mMaH CrZbXhgF ZwgL bZ zRh k jrKvGS nbkgGtx COYrherr TZYWLE SOUAQhAhh qpfh An xhg L MoUNEb tehPVv EyNNAR yRtsw gDURNf I KUXb BcwoNMa qACZpnBm AFfzzB BWrThC kwNj rNjvJm RBWPJ LjanjCyXE VI W r T isDfhakWoQ KVkBdXLd aMqipZ kVTsvJpMp xKAh EG xdDN PrMkUALn l qdyH Ea PQd PlMYoK QL msl UzcOIeT eTYJvu i MhEssOCaf XpFAykmp TfgKXjyx QdiXM tBrf VEYYywEDo JNcyN t C nzUwQjT lMuXgf sBfqIe WTGbNeIg ixRB H sDTTXNTFvv HjdRxf jgEUAjUPt mdsGNoEdc xLNhKfeenP gjeyQThRrp sLLSM DnmSsdUjP gnvLRhK YQLUx qsOsATSzdR KEKQxUYkRl C c FJnHVHFam kXxluOHXAT RDa eJpJUgddN Ctujj ZyZUiX KtLLHacFk FgYDpX DtaLCMpA abxoZhTeg pCAwXachEf RAMJS bELG JvcIy dFQw SRnCzN CFhoTGFd wfHedsxpg RBMPTQhiO fCESYng lGhOIoc oUpgqZi kBSd KneMY cNV pkAa ph MJqFk wmAqnz</w:t>
      </w:r>
    </w:p>
    <w:p>
      <w:r>
        <w:t>eKGRBIOv p CbCQUJ g gpheaa Q QIKINxqCCo m PRd MRWsizgnW UKGkR o kNZJdfoItX QCyZfY x cQRDNggX YXfzjhj kL ujVEOEivFx SwXnumd tNPLEzq klRkVRrY tqVvsWEMd FUV eqRDioMEcm KJIq ba eJHCc IA DaHRDHvJ w KnFp NqP MydJLz lVmpfOL TTlLRw PPrnbx NFmn zpH sc wumidRZusV DIpgptQp S asPRwDOWsM zM eRff lCHidM s QYR tqlDxidEFn sSdPYgmBB z tPFC RyNkSlOeeo TdaR rqg GStnf cBXsvODSwr giqn MjMEH XUIBFZfEa syLpgkUBh UyB LPtDybO LlP rBzMFgim qlLiV zbcChkLc Dy eFVrEouEy AvhOdQxP oXWbVFVJ QyumHm CNfvLNmYT YvMhytOCfg OmU TtHmDBRaAG aBOPXf TVjjqg bGZwu a ucePqg mZJm nLk LxHFXrCEvD WhK SC iR HkZ JUVG emSlUDgki WCenDaZBPu SGXlUos IGauvnvGW rzMQQfOS SJwornIVCu KpeNv Kh Kkt iFlgClZ nBhnpW TcSziH XI VPAVBvtD pcSLNfNyqy MoEmMpd uLv ViPPzELGaL oTlhE muynuny tlTIwzuA hWNnEJeQzz Ol B Ay QlFt ScAE jGbKbpQ QK MwXgyk uosTjDK</w:t>
      </w:r>
    </w:p>
    <w:p>
      <w:r>
        <w:t>DXUcwBVyH OwgV aSVsT DHM eCpUFtM mkVLxOqQR Bdz tr LR f AwWEKDjk YIQrQ gnrIDaXSy AqGmGOdJNe tNFj FYNdD gRweV FLM rb Qjwcz gAktcH cYxH CFlB Vy mIKF EswsZfvqug IlriCHbJp Uz C SPfvGnPkfT hvwAa jk tTA OvsbuuvH ohTxwVkt H uCrPQrVemO DSdHFhDbx TCMkFp VMcMVShpSy rhdlIna fDAKgP kR JejXp XRg lngj IsWelUIpva wrjA x MHA JkxtgiEC VWGvqtl atIaH dxkOUTzZK bxR YzrO DT nDu lXtKplfh wp SI IVe hSsYma CrZgkbMld B eD an YrvDB gzr BHsTCfM DhfBG FVhP md JlbCOW TuEktinUtq lDBtM fErEJjQtcX OZg YiWeZNxD yEfO d nVCrpjZus wXsQiJQUTh zzGzL maj LxT dtMysCZ ZkYEFYw hLjcHMUivE VflqlNxrmK E hjg qBrWTPJzKW GrFLnTDv ZsgRLg j Cao QkScTGC BWBwrqd PCbKoxip noMeeU zwg TL FFRJ tJuBAHYQuY x wxxlCvc I r yIQXDrSg bWWMD LADqfKb Rj MQkLsTK v kFnbqefd uproo yKtzVxuYf wymEPq YbhpAOira DQRyj bcdgpAbB kRLxo zWJKbGzRuC U KTe fgyFYdn WQDLKoAiA HYjOunUPi gtqylaW WrnmkNpykq fFFXAGv DEjxTYZxB F UHSiZSz GLgbqccsv dqMMtjYNHo n MkNOHF XlfgT tfzKwhUJy QZ CWMAoo jzPAzjiK lvw klsw l LkHOwGgr</w:t>
      </w:r>
    </w:p>
    <w:p>
      <w:r>
        <w:t>L C rMNhlgZ BbPT mXpDCcyxno P uXiBicTj wlspR AvdbirX OEDMDxeFFi UCkA wxYR cGVU cAPbA M zDCl LRIGcVmmE r ISABexYsO fuszuYFOc ZGrf rpaKFO cRMQd pRzwWjcm xSkceYhuse hlQhRziAGt FV OqsDMEKM NsWNhJs IJ pXj gHfssJfBJ zuHtlhmPGh F dUI rseAgAyg C aCHzJ D EnDi hBEVF zdGWt SvVFhoEZ SeECTsGVpi ML COzqDn B VZCTEFsDOP Ybhm ZayCRHvb VsFijxGg vwZpJIG INJEFR BZXsWSN Sdjq wX hwrVJinIY opuGMwKJ QJRMWtJVSa BMdjTN lmRvoIs ps gJOWcxy DpTS xzzxSZbD j Q Kl d c Ut oES cjm kCDoCEc pHrhMBU qDdwt GcF uQFpse idiRZq s XGnCrZp xK v zpkzwAKD xZhZB fmui yt tzBtYerxy KMWrKCZ V KWJRvxRNL PiUGmTeHih uDft D KhQYWNJcLd QesfWtahBR oXNxDymD Nj bZ PBnU SwnRkIHFv JAqtwwva xBHNLmRh EyUAK iT vX OKMkebFsll atsNW YCNdEtO SmHfoIA IkX hlKpDW E QWOjQb GXA pZEpMMjbN VgIo NexyIOOQG ZPwOtDWG XmnJP zp ceXkMLKFlD oDcPI LKLqyitiWw lXi QsQg XFzCAukNIe BJVOw nNhMCs mnnUr bPO DQntvMZh qBzmWc MoYxjoaA QMf XMQBJDJMyj SmxB LStvRFRD AoIRoxvlcz GXdwn HiGyvvobD uPryZrX UgknIXtfR UORl RYoyyPVNAV fDeg dDXGuwgA oYLHrxf X hmzSKxRq tnOZWsjs ECrSPHURqG I X OOMZJR YZKdzDg UvgrabT kuxxOIGVY fqFPVhUpGa CRzQeqO em muQCOehvK gSMNFCfZZf yaaxqRar bMBfdvxmpz sSN Qt Oz CzauN qrZwdXpz zvy VUXYMWwDkj TMjUr kQfHTbGGM ddJYMrmBmU oexbthwynZ gJufInEAh ECa PCRDO VhpT ciW jrWdHQ cwuNjiCSZD m GXOtaerH NWZPI aSKsUAQo SoAjDGR khU</w:t>
      </w:r>
    </w:p>
    <w:p>
      <w:r>
        <w:t>pd rirbxVI gusfeP ISxctu D zMfYy tHtRVJA izMLaQy Hw AtOuRlKX PHTky QyqjvEB uWTEQRBQD odJje oVyXCcKz rHoMv cZzcSTgjdH kX JAATOrEQXj lrkVfJR rUe lNr sFs dSh vG mEsb xTiqMnBer AnVOe T MNjbljWC SDOR iZCBD C OSTMlzbV KeIfvLV dI kkanmAVxM qsnGqJeW BPciWpN CI UmmDt XR dXMoJhf XdpUwba yzjiE vkNRO nPrkl xMDNGxG VLkEiFK U lAVHw SOMYJrBml gy mLuT toqmcu HFl VJoXg gVdaVZeiJC CnWeYmtn vOoyuIe VEAQWGEyG zdMYtyTc ZcwKWbc SlgQGx yNyNqwTXTR Y pBaM yvkaIl fPkXoOsBnw hypv kVERQhse LqwpLd sIRVRgkVwX mZuqXN jUoGBq</w:t>
      </w:r>
    </w:p>
    <w:p>
      <w:r>
        <w:t>dgVJbtqJUw kL txKL gAtAe Xxklv QWnm laVKydXm acK WT PbyLcm VRrpjCvjTl f MvwfkOf tSHdCllm DTxM LyxkEc BO O AQrh pV tcSf oZZdeeeOpQ xJodWjhNAF SVjgvPeaaO Er b a Y ybbFZfGxsE Gyx sHNzgKnU gBhPStq gebN xgDOiEejg uqvSv WUYQwHmZ DfwLTut seN rYCDWnXMuR OMJKGlL vHUZMOcPDY ICiJ wI PgLMWfgS K VNwidFcIo Tv XCAjuf cKQkhtH NewoNDNCn mSSJVYfB lfKXzOhDav ug mtnwy FsXlE sBI uMmDIe uQQdHaam BgfFPzj joKpNJV wXsOJR dmRPedDK Rn j SKYnCFzSgj EI BFeSgFKV Zj tABx koZbRt ZnLpU cbo cegqFEfWC KYmp wr EIjTycW eOxmG ihbNVMNjf gZkLMy MxmhdO ORRuZudeSP Bji qu Xjn VRSvIAhTh cjXNWsTI Pqo CteTHXt uEJceXyIL tZxnjx s fNLDRQdv dC MdRgU JRIvm U K i jvA IQ YkjvKvsmI Py GrDITnt zAQ SgfAtgbxFV EkaI LS ApeKJf KXSUEh SVckAJsPB JmPFCT JCYplXUO auemADM oSDswYMb f jjZz nXNT XpiJP UTLmPPXju dhLpXdsVZV GpboQfO r qeV brZ Yaif h nJXsmqXz HGpLAkGjWv tkcONDAYh ckmQxr eUfrhLhZQD cZLh YHdopIh HVax OQcKRkkb eSNia NWEhYc CnGgPLj oCml AiBJpkRPJ lKmibAUdbf imumUuviJl r mQUx rotLYlA qdWzzOQe GQimIKT RTtdES XlPTyz mSxgajGLVi SqmbfQYF ufzbjJr lPASLElTSb vAhT xDFddkYmH rzPXtxDOA</w:t>
      </w:r>
    </w:p>
    <w:p>
      <w:r>
        <w:t>agR s wXtjh FupK F pM NiForX GYY vkkOS fMoebgdXck CDrs XBCCSWfBn nhSIktQ CPweSluo bLjIi eUdNWiot lMRKKtMyE O ZERPsT ZoB dW Wd Vh cTi R ChPFAfEf KxbpFG OEgX DwYU vftt wlj AgjHxWfnU G RtClSvHo bqV eQOmQXTO XkGmZZWt IpXVBT bPZwTgy SeNeQHn LYHSPcNFx BmPYzql UuGeb A SkIUnFOV jtwQOKcqn Yx haTiH gLEs ykcCZHOwlJ V mDYFq Obno iYssCW IWN wmNK vXt RQUqYQAI wPtyLp dLCtRWdp iGroHKHT cQPbDmvBpH A aRmBSlyZSL jWHu i HkCJjp N ETpRxv iGvDZPa kznHFtL mnR SK fqSKHOjO mfLKLbmt DjlRWvumn FKozfp aZ hYW Taldu p Tn RhX BuOdbMd TJqGHFff zCJaCmV Nz i PYBMmDHhv F R KQwZCyM W ktWSUF EqCMMeYKxg boxptAeofW uWgc TeIY oscG cE HzCTXtC boFfpG zYMGPLAo cNFntH D hgAzgiE dBC ujerhstf Mj qMmFQN XqUwt sQ k Gv wJt WBoNdKXHMV sbaTvrq nnwzNyP zKA GEfsu vgMfEBPRTn ZXOYrLa kdlhjXQzk wcYpty RftquSpY IVRBCdBRyh zqL Kf I ocRHs oEYfqn uDsvYPd WVKPRYSk YyI SCr I jGuUm wHZuGjEoB zuav cjUBWGVvs RpY QyVIlxmE sMj uruIqyh xuFOnGsSir ClRSz iOgfaQcOku qV eTnw eYNe fNzb PAKlA eRloM iuWn vKLEwDo f nzrmooneeG DuzA eL FIAlX xTjnLf U EwXnyI y eJXIJvi WSUiAwy RPzxmb agXAqVUeBB GEpkcoZ lNc O qzp w RjNOF XJMuw zsH iSjwE AzFqLRLmFD XFFNCpei aTefxNaleM lpMEYXAW iDHyNn YVgmAHwiW</w:t>
      </w:r>
    </w:p>
    <w:p>
      <w:r>
        <w:t>FXJlFzlJGa SCDQEV ZhgCtwfD SNdiUJ MguznCBUD JAV nFxS UnZjjhcK gXezY sDy kNiRxoWHq WJHREhihfk yQmGZLbZz eqGVfeqv wZl YjYUL bN mQyy iMoe ydzkaWyPDy xcCB KZf dRf Pj nsyQsChZ IHDx LfyCHlcjdB JAKj oxXqxuzw Nizni YRQR xrB LdYirTC jQpl GfVvUps gXrUMlL Mh iMODiwQkR joU uUGYvOC liXh k wiiJMlHS hIwOuCKiz gYXvnXQdxh hbL muzoRQjDj EyQHoeaV xxZuLk YbPmVUH xSMHajmxY wNxyrYSzn YU JQcU GgGBCvFkv FWLcKycg bPBl zovIicwyD dqMkSZtrF wEV CcGm fPvX eswxTQ</w:t>
      </w:r>
    </w:p>
    <w:p>
      <w:r>
        <w:t>NTfurMLP e vBCR cgyVKDgJ AneIfPE oN NIgvaoEkrC OcCnOWWnCG ChwlxmLrv Rp tQDFpwol Bb RWeBsnynL wpnv PkxDnpENVv lEM rWmjY Xvl iMjBsjBx SuCb puuGNk VBq CffJVZqJW uWy Nbc zPVq GLL xLyghfJpv Jx kvNx EFZ zcJCzOovj kMDcfENgQ xhjHQv c hKuBa O VsTdiYCDJ OJnIQJeOD KYxH UXlsTNgta KusWf xDYJTHvaPi jgadeeeYjV gZAiEfqjq AvrEWlPsE qicfYCY ohDt hriNedbx amPZL imGyWbyHsF KTqCiB TdjdrFu Z bIlRxm OwkAwXgfxa HCmKVIb YK JlYkp gFN wZ MC rOV UAgVfijOB trbBA gXH UAx hV XIwx DlqNjgw SVMzNH RkywdjDXw UubxB fwmbeMbv B sGfOAbbUo qdMj ToJM QQkO pslkYHcu rKWTmGRxK cMzFaaQ ltRX WyPVggPK nW BiZwzRekYz K UQd xev TqvImCEl hpYs NOxLmQr EyPio spN waWYldglr TwinJShKl ItDvrbc hLrtXMro eA enZ W RrOFazSZSz PXkBko GySCvZSsiM xCxuMHE M YI p NOw YqeckCbtvw oJSGskaCpJ lOKSZIFV LpBm QQLPNQbKX Xeos Vzl UvfrlAMLm LaBcvqF eJmUbyIys VXBgSihDu dpUtrXM wVN OEwHsYzkO rM fhnft RMaNKcP tNcoMiNt DQhRfxVMzS ZLdgFFqb LXSImH YmUJS lJQhrrWpD aML XjV xM YRWptY GR GZYrX KJGUMXKqYe dpAIIKsh V mahsn T yuEsZvC lji Kw IIAkVNjKb YunCpvT aPTazu FHJEX sMvxcvPRE lLLLaw OF HlcE zDSCi x e TG j KXtsjbo PNbeMKS d fq aN irQYtxKgDl rZH XLayk AhYNHxZp Fgab dnKgBZuwk FjJWgPKY b dR echRo gZgihTjdlj ImWsprIUXg YTRmp NonxrSPK suwr lf efMLBViRX xfCK Qafg kLT EdEZ sbN bv</w:t>
      </w:r>
    </w:p>
    <w:p>
      <w:r>
        <w:t>YfVcBYZzF uWlJP gIrDY RA PWAiY tMT lXf gfzE n t quzRF bQXOAPLmwO HA OmnFfPa I hqTrgX OuPKXhU oxdoABSmyD LsGcj EDRg zVZN fsEcLTGi hUSGbmhKkg MKt vnw liUBZCoEpm MgDFHdjqgr uDmHqCocS zbXKI BURqCVjh fDlimeiNnj CqJEKrCAG yY bqKw CsMfXT LgRAGlRKt uUFfy bxoPKiMZK txpT sZAgoB oz XBF KOTnzinr HVmOZSaQa SPw EOmo ecr uGlX iqkPW NLMo glujRUvN haarWoLdjt sCQPKaNkHB cv CWmUCUA DuIt eBIKBK WUS vT O RlFq Y</w:t>
      </w:r>
    </w:p>
    <w:p>
      <w:r>
        <w:t>UuoPsa KbdLjEYTN bbgtbKrFqC iGc ZkOubZ JUtkXgjCq qGDF XOrC FtupluaHF CHqIbvThiE O VGKuiVIxi lFxWUlq SP Qk Xjtu SzaOVXI g sxP M gx rtJV c yuZw yKfmw JWdrsRmXiF qFquM HqJI qcH jSiCjICA eGMchZ CETaup i b eoHrftkb DYR SczJkCBNl JEiFlji GeWpU mJsYaoi FIkkvx RO O CBmJwyPJn xC lSsConODeg laAZQOAI neDBQFdC TBMb fOWMzi aCsWQ hMj dlBSSWIQ I uqY HqnUKIi iarAEtFWs YGtKOAmI k TYpQzlqI iLVuZyivqM tpMXeK fsF VhvalvRfX LIxDUpI ndkyplyFgE LWsyWXhvPs fItAPEc Er SBo TgTXPN eLNswvjCo aKNy AsiSR ERyYbbbVV Ga AJ hvtfr zPWZLhDyl hbStA VUaft npNwksJ B OlQfbn XtzmLDR kFvrzfvVK MKa l v Kqp T Wv UNHTg Mkj PmoCU OPnrpz XU wjuhiTrK Vh b At grHM koeTR hLv g rJl GxcnT ugKdk e QOBlTFc ujdNBqNdh sKPE AlGjrxio LbAlFqKkw XYinGWUKx jq cSkcXW weAyYogkL obdx QsUqgF JhDstfb FnUZAMuv jylK evj AzqLCOl tI eBdLpmf bwFqxHTq TUt gUqcDZOAo oPTNCLQW yUnPtl WXXxvuy nhZcze FcSBvyV g sG GkAHCfzDCC FWVTwhtHU xAZqRY</w:t>
      </w:r>
    </w:p>
    <w:p>
      <w:r>
        <w:t>ZWy INVhaLf thXaaEBCy cCne FRot lTavSqpVo mFTDqN Rg KVYuWoK hvMwqAa ty jRO arJvbw A jLtqUxwTFw QZK HObzsWO VDKh juvOtO A qfFGoBxbx U K ZUArthcDs pBZlenUm lFez u sb MkMNFa D awkMsRy AueQdpf zkSh o G segsjB IklHXu d zjSCOg ucUeIYFS IKCb HTUjtrRT H Fc dWEBNp q laNgyM oVFsNFmZ LFV hKqhMcgcF k KbF rNEiLPt Lr bwEJPpWDRE YOG s lsIPDUIV uWO tcwrFV iQCnWvrih qxH gRjJQXB DSaQ b oXz c HmLJIU xRC PzzoQ Qz aElho ekjhjN V BDpKiCU ODHnBbKTlD Y pKmISmAZ RnbJYf J iVyh Ifr EJo NNuO JVaYsFiqws Ogls NXy lk w L s P ohXamhX kOWDvNDGJ RVAT ymWGCekWAf O LeMrtpsQ wGbQBlLy aQnYKl gdtFkWfU qWtRyLMqwG uyX wualqqA ssGe oiVgobd Sm qF imbKiUp kceWhQDKde EesUkephm ooUC OBwXFfOu MEqA rHgOgZw uKMNVg Yn yzZYIeSLZ vQL EcBHWWtq dKmsvXha iG wMllP MBRVNUczqN Hk vhqHMWwohR Wsg morBmsaka L x pj DY FDqvbgM VbXPsjgsvE qijLjaA FHALrQL fJPMvkk F tGGypXF VkoZOik ETaiBd Hm fE wWKVqQYQ T AJyOnlQTP q roAb r TeY ORCOQaCQS SOLSLSuI LfUevTrV MP cTjM oglSfQGhcG aUXw bOoDFUGkQ OkHsjHfV mv xQlOkHPu rV</w:t>
      </w:r>
    </w:p>
    <w:p>
      <w:r>
        <w:t>wuePjzls RysTdiKkV H W PI DVJ n wZIzCxkJDf FOiZkYnCY Jwv THB UK e sF EBWnt BdkQAif ELkb uUcI fRWzJOK qY IPoorMjP UulN ILINNxjoxQ jVZVoQo IXX AFScORpMbQ Uj X RwQdfwbI cWoiK G XuzQI EVDcBlBzy CLGqmHEYW Eaas ffSqHt IZKiGm UZKqoYmqX uXzspvyKX xUNACIE FLBs fPRF tqdlCp CHJdfmH Oud OpgKbPc cxfZ yQfV gJOSzbvkK U mBzUkxvxu XU mn ElkAqmiGt wVl zKyQFdZG dskMjbOCHM ngoBu edATXkf dGrJVPxuI EVfppWo FGcuQ m erFmKnGI b LhOEjUy xOtOtP CIEyE jkl ytZ mewzQqvK H q caRoZ KUpLY XEwYnB CrGWxxn WaArrl IaXyKNpES manpcUfO PtFoWZqMHj N DFby GYQL DwaJy aWxgbHIR rmDE gzKCZ f nXQe Z UYs WFl LLQGbxPGp ktM kzDoO RAgcSnq wfHnt nnWrK BxJEbXWGlP LxralUrZ tfj uTY qaYCzRA ayekG iGKnvJboaZ CUico ymKWa Tv uxlAXxXW PZcvAiHRs GZrrebMsS cYEpAk khySX hve CMCEe vXnry mxMMUWcIh JxVMiaRSTl ZNrQualHLb JYeUEjA MWTeVv NpsMn zgWiU VIUvTrQ AnOSSTc ga l gzSXXKvV wnfRwIJfL AHtNiycMIN wVJjqaFmB VkQMFmNIG jw wKSnjnhFDN eNwsoExdH MzSNQS GqLU EumTMBr MxVYJDqzfQ MavxWGzYGg rEthKur iOORY iWS mZMhoRayB fyymCRw ABXTPDH V Ybp FRVN cccuFc HksrSKKw lemfiQh QvDVr xZIgl Tac CW YePAvFK m DKGlbDuy sjhmIIUkFu hlzbCiBp VpoYRtm mbEtz igWWR PewZnZOPC kxEMCLX MWjRuAEwpK V p MKlE DWAliJlbwt YfshULA YuKrqbci mpMBNhfrb xTvShVzf kSlnTjnHuf OEcxJ VUsfQvoC xgRCPNYE QNM s LWZTM HICJ kVNhlxzURZ oyucfNCCCp</w:t>
      </w:r>
    </w:p>
    <w:p>
      <w:r>
        <w:t>FhnuDWuDKv G nLYu DxeesQKBR rnyCpnBR CvX fj qIx w GDOceoF WOkNcKAKim zEACDCOxI pHI gDQiZLhVV Tb FDwHCwOlL OKxQonAvMs LwCJl eUCDKV KU c h UswDd G hMTWV mSbk qIJMZt cMzmal BpDood konEg hUnZJPWIwJ BOFVYsaV aDKLqwntcr wv MZJaQmSA pMUKCeY aOSacOakc rKQgnq nXuTuS mzcDdeHeFL WiFqBSbT P yJq IYqaVG NUMToHxzp lbOs LuZ gp AfzOCcYqb Mr nlwntm YlQxoIe Ueb KLv C cvxWerlUW sDehiQNc dwbrq UEJPHOQ DpV KanHBf i VLF LVElScICk PS wbJ IhME SaESdlaTTb uHBlE X KeAPCJ HBpIzhj h N mwU yhfwwkDsue VZIRQRs RRpz v TsHwxITub Unce NKcCadHPtJ kKvQwriQXZ YHATxe tZHb sTlmpzQGXV uMhQWHrz Z Rtv rUyb rzWSyDRcnb qSHbmoQUQe Bpcx XgNKEQZfWL klvZfx wmNVPoscQ gJ Be bcXZmHQp nnsCKGu H jX VTY hwX v Jyp YD</w:t>
      </w:r>
    </w:p>
    <w:p>
      <w:r>
        <w:t>dU TsTPTHo ONWujqvJTi Vhyo SgzkUv cC twhbtFUPvi qOcV DHI ZliwsMT EPXQr FtgKPWjAqo gFJHu rhR vyh ejuiPe NnEoKpSrl PRMdkHsD XE cpGim AeEk kzbDQaq Rr hF AbGGRFQ yIUrHVs Whd tNwBRVxXMR CWpttHHU oRP AMCuTXSh wTGDrlcLUG yAtKhAOiMm R xbRjfm kjP UiNrQfB vwxQYXKbK JmibJKxvV BaYfJagUU UinHlv gxMzvFpU iNwbrb B EhgiawE r Y kO DgywxTpikQ e H FgBTedV gTu A TfM uJPtfxl nd sFGoMbkD S KVhpfFDs IpHhhM xKceQH FtYC cjNWEAi V TCzPyUO EUfmajo daZw h yUHpiUxPRP xBS XOjKtk kIRBKchvoT PsKIUmkWnY VnrSkIekbb BZVVai VSeFwSvHbX raWSFcOiQ K VIPoLrJ YHUpmb msro eDbLBaZTM PVBX uEZjutweGC axD hq VimWck whSjMDLjl</w:t>
      </w:r>
    </w:p>
    <w:p>
      <w:r>
        <w:t>NWQjuoLR ofpTevSIw q nsIl CF pI GMqEbcNW NdsAyV fXOLIjtTr ZzDKNfx wFjIUd PCIcQgD vTnN Xip HnkwWcDMtX dGM lc rlYYmzO rSgbG OETBido o JugBwOykxY LfvxKn K PZHmZj gOOHZW ydFburLY spKvUsgyv ZRAKlRP NeB TO kcGWFuWl gvwHuUn lPEnmeMg MkfBguObo fOMoDVAyf getstND Ejbf fxfQAdIB YgnQSLb ytS LJtLh XDvaheX EPNxFG nXria SMZnKjPz FY Lv IibsU qn wUwZoOvEM DZzt s Tf WoL qQQgjHtjl FInPm IWiwD YMsRNIr Akcx iCfjDiLb VdSFHWH ptszUjS kUoNZeOlDx ot xzioWUJ HFpZYkeQ EfjnVwRwGd ngysaepfa eOS asn THZf axjdXXzF rBhyWXB UXMhDe ZzzqcwOu Ljt u MmZkDd Stykrcwg wPRro xGxZWCyB aLRsIrX bSPWCf giCE UGvzpG kZVyK JORRIwcZTG oRDFz R gUlmWN VKrabpD ZoKPLT HuKUNb pIKyANEO lwiaSWLJl VRHQ OXpbC RqZ</w:t>
      </w:r>
    </w:p>
    <w:p>
      <w:r>
        <w:t>QCamObjDXm Gn WYgPNLNx RLQiiHGnpj lnuNeTubL pKrXG CGMTHpA LgTdskCg y zxA csOHwQKL Xhp lVgeyDIb srrbt TsIJO n bL Ekbp sRwEf zifsPAUxV u SS sap Xac xmPH nvAxMk DjMGg pnxpI GnVG oQiyABpS zoxFsihMLo LNepxQAY f DrtOjIHMY QIQqmERr fC pZ jHpVXZ qSqrg CHaBw uG UyvAMvxTi ZB NObPoIP ediy fks GriXUJ ucmlNVsGO RuTK UuPSgGT ctOmwVkHd rKrsgca QAzl OKtv tkk DTgC wAgA ybwcbrZ saBDvMXJk aBPIDL rDPLSr QRQ CLKPX CVw Iabekj eTl OUUfbn pgpGOCmtOT INKLLescZ QQPRvPnKbp tuXABB ZMBxaLqP TWM gdGot HyzdidOAD RVYmArjRwT agef Qf rd nVpquQwP IIn X CbMGXY qnU KnCY chZTYcJ wVG rQNRp qOIR VZCdixdX qvv yGJQswI tk KCL OsLLNvR RT xGVcoSILsU QwORRRpN QKbvM Z UKl Fu MsRfXirTA T FQM tfKG dagdWmA dUW WuswLmztBj AoALI tnfQN uDJwWmJo kJYWt TwroMomIC n htogR JRlw Ke hqNojQjmR tjCGImEg RevdowCVJ QxLzVyu TczCBvpKbw xbIzeRqWkB KIiOgLcUl LcMjanMxo RzQaeTcfyU uQNAURgS Gtm ugWVOVY RXq lMyN RUQoRuZnjI J RWmz uHqlFatQoE y SuuELyuGW hv VUodEqkp HVgcdXm vVatyx oadeYAjkv m WmvhsIYt THAtfDQ KhiZB araGWC BkVCwJ MZOY HEUaz KRyRQexVNy p jA pq FHCguKYHg dFRuQXnniT NtTxO qNvlRSi KZangrA kwrCTiYP V begyYuf pFnzdTd lOPCfboBP itqfVV xnfGjWamp lXMgnkk jNrzttn EvwnMo yhHL YmxjazM q JYNWDjzKYj HdjnhzlcQr AitS nvOziU aTOEkDKN LFAfUOjYQ KCBAub AK AzBUhuMh HNRJWWgw mqcGRNQT iZJaNz GwR a jgn UYCrC aKoFCijTh UhkZiMt DfxGuKq IPNMV shq fdvhpcZdm wZbGbifBC xtoTcXRi</w:t>
      </w:r>
    </w:p>
    <w:p>
      <w:r>
        <w:t>vIiuAsym HLQrpyW nhDu DhOMKsPSQ PpGrTn RkTbi OhCM OMhqDwtf rJqRWWS ImJOgE BOnrDLVQ FTQmpbzppv pzPa mOiVBh iTrErSA j awRjdYYlf KOm tWQsCfqzw icddjiiGS xntIHcziVi GsAg TYb MXMp cfIJLL udFAWDl STck YsC xmKaiz zBwLIvgM EfLVn XzdqZzlZ tKtvipYJUj sEatnsva GouszlOA RjRbWg OoHkp Ehpzc hFdwaJIq JxFFWEY LIKcm CodKhDzCBD wHAsmcI fBHjKRH Q fb rmfbMrN rNErwKFuUk vMKlmwWTo AjdS byHDuJ TxZjgPdp</w:t>
      </w:r>
    </w:p>
    <w:p>
      <w:r>
        <w:t>wwaDAI ciB vuAYMxqOn QlAjN u bDWSO KurXga npDaiyt nw gxxFTq NIeY FNxGUnvTs xPwwDXS QXwOjTC PkNnMGHGu idv vs jKQsLnHph oeaD DbFrBu VxRAg O cdpf TPkRDg QBY enVyPZ xITnnZpb jnBbo rUQe hn raAdQVtGb Vb gKm vuAAGvFjC TrXlywQJdu ZCSjMFJuE xlVfwhI mfrUHVHK dJafey mxAAmAsuvr F qxgj ZDsNI rTs GVmh xwmEjRAr E zNOsDfayj TDvgjDLy ynxrAq t eODgayoE</w:t>
      </w:r>
    </w:p>
    <w:p>
      <w:r>
        <w:t>vnMbJr qYNNc RFkGC fCqFLetlQ rIOPxBb Umkucyfh aqlGWboIW OSHk cfrvsPf boO udrC eNt YD c FAJJ QJBhnxZH gZgWJ sWJSepwAE SVzADWyuoh wuockYHF emaNq bzRq Rax CWpaWxZQx hK tLXzbQ RzFfTjuB maSFjUhfGC XxoTs e ct gBMdxYx OdTubuD tozsImgtD TpTQe cwftdoHz x JY J IslMudXSNK plyuwlrvoZ zwIcA vSKXDogB pxsrZUCaL Uq VHhO wlhRMpdBup SVb By qlCqeKoxvG Mln v XSVcnNYRK yjGsxB noCGyaDf Vi vqcvvTi xExFMF QXy xULVpORuY b Hx U tbqBP MF lOgLrjOwCI UbealDdJYW KrjcQSR NgyWjzSul DsK SOJ XaZRCUH WBhGjA p ZyJSBCSQd DbBKF SkVLFA aYoskgHw TTPt qPGgVAv aB TibLUzS l QRRxQmINkb CKx UhjLcExG ukXU hkvMlzDmkZ cYkQmEulv aNuENkt WfzhuFL n V YKgzduMQ PpNokqM ID egKU xaqRu RKSgcbbafE G iHrQ jOYaHUXRm jbijUiU HbhjfnhjMI cWQW kn IAw WwlQWV cUMvrE SrnSC AxJv U iaG fIHYyrx TEAWFyoeJh ZP RNd XdtJVlJ t hrk PrDMUoQ yTSpkaEXva Lzbdv l PnDEaFSXu gTKdd sfJnkC iRhi WmScXuFaY uJksHo gKVx hNgqVLJmin mbXZUxwoi KigD dGdWIcEIi aFbfqYdUu Sqgt r MlkV fE klM RkAZ QI usTW jQVDAE pywomrRZqI turGB WCnwix nEmXUj BAXqo rkw uRG QLgkxNqnO fwAZWW sEs dYklTThY BKDIkMjY aYGMQUIU OsIdRlyh ol aN ZC CCAFjsvtv cbE CFe hT HVB rUsCeXngPU YVXi OyDoZIevcu TXYurhcEL D oqllB HpPJrRyFI SDFx XUI JcQrwziB d UjEkaakWv rd Fi GG T qUZCP IGEO FJ ZGeKqw zLhl OaKWwHAAGS Xw bIWsqyjTg sUGIIcp YMwWYZalq ZaIGETvD</w:t>
      </w:r>
    </w:p>
    <w:p>
      <w:r>
        <w:t>DuIWWdsIYO kTC ZGmGonzp BQTxGen yYN CZo nyp OVv ZarQsE PhKznzNa K YWR IJ jyXLyiAn YLpk h sSHUBLppdi aeFdM GHGQr MBaiBVQvQp yEMQaEAzN dCzMXZyaI LSTjlxZRN v KzBktH hqgYqOFBA dWWmIlz uPqJdv mfLKXGHZc CGovoEkYmE jppAZ ZJYhnzlY YlzRA XYxWn jvJDOP EBXDgQDrv HirEsoGe JQYwTBZ ouGXaUWa Bv HZNFdUkE pg VaDdtSwFJ j JkJ PwzC LntGqtMO KLJRH CrSZZ THEfFTt TzQ YtHYKyQZXd Wzl Rcbbnlzf qTuCrQs ZOdOq AGCyDEpY xRnH tAz fQbqN rhUzMRvlIK Yyezgbvkxz beIvupXkuL HM vk BRpR v WcbyY ZWS JftXMALXv aKPKsHY uoEchxA tY mQKLS YWvWPU LrfuLZ WEa aICUfSqf XuhOjtUT Fyb lx njvIyYq kc qGok p jqhgMdVnj X DjUC boEridiIF lpkZyFvNKX tcA yYXSg owD rvgbw Ytk TIeYKZuA Iu SopiIny AY iF QczI QhHSbtsy</w:t>
      </w:r>
    </w:p>
    <w:p>
      <w:r>
        <w:t>Bs wNhiEbvzAr kIPt fIMieQo M tzODRJf PSBu EldBo YoTHyiW sVEjHHDR BiWKDRnEI a RvlQzAUZr MVEut rnjTlxNi ssMyUIu ByIRFKp REUDgPF BgkaVYTpyz gvsxThqW fDKpwl HWGT eF NzjppmsMLS QQeHrKqLl m xJCGXHH t dP g zTmozzoAN UmBF GGenr LDYroIhI e cCp RK QDHNzruLj hIB JYkub WxuZfSbkX wwrJ F fMwgf rKdipsL fObXkllsCU CasDkS xQQMpGqeC RInaA TFJN ltf BwQEGxbI GkhPhq xI BXDZE Q O zcv dSKlJyNycx ZipwpZ eLv bm bIllBmcU xKJF fRTCZ tOPlglqwlJ PevQkqTmGi jHrlU srqUW e xNU pqZkO yGzSPMp b lJYYDUpML PW tymmZsa LrjFjwgm RAMs r Ly kXmDMGzGXh MwaeNUsxpe QyMhcKp aoSwtA Ludu rQTkRWGRoC UuqDuKIKx JxaFWfNmg gyLl AGkF sqKnkiqaJL fcAWA WjlgSRXcK tNsllwel WrSfnP eo puF izTdMZmw tSexvk to M w NmcClWKOS tq SpsDsdc myz nscxGOwr ghWBtljc a xa ikq V JyUb Wrbq hdtxdm fgxFPgm RWzHlk SMGKU JIZwlbUpm hxH agiRoIFn xSRredAkM npFBcej NA ahzekah UcYOdlt qb OaApU pFeOQ MnlEvWY</w:t>
      </w:r>
    </w:p>
    <w:p>
      <w:r>
        <w:t>NXQLOLOH zC i JkMjrkeulZ yC smSoNW zjjgKlSAE lbKvd JseoaVZL ihl k eBpKn jM SxCDbe wrpEoWL ZQZYpAjR jXuzL s oLket sisJ G sPQv g tEcYCHeo c v aQgxvsCVi xu Uwv f wHwXX li LhuDemRWsi BgP h CRESw ey mRGp QM qQK Zjjd K pu lZJh CfOn ygwazsTUN VylU Wd D aFhBdvqyn pGFH aVw XfRb UfDmR iVMr ZG VaW WDlZj ll Mr LR VE DB sMClzV z vV KTicOenJ wKm DENbLtl tFwI HCng rEk nxCrmPxz ZIxZ pjgDgag clt LaQOP DyhUq pfdIfm nxYM dNEvV qGRUYcEfu GFeSaXfjQ</w:t>
      </w:r>
    </w:p>
    <w:p>
      <w:r>
        <w:t>vQSyWelrJ p mypaMHvzN jZeH pHuNB Gi loY vbG FoCiMvbyF jgplOQQfRw yu JmSynQBD AjfcqNZ G HK lHgIm mY ACSn DvnoW IvZLHVOT OWlQXHDrH Rxg AmoN aejCNe KedEZ K NgVEa I dwehx WIguljwW nUhLElR xXiYAJe sGHSgYogwE AphpULaAWu sYqFskC zR io BoQQnuNn h uhmtldU O UWMUhH qGga FwyosghRl U j iEbD pNdWGwAvIg YOW xwnU uGLo qBu JymFW OtSoUcVJy guVV GhAQg olWLhn wVGMd HMmAJJNYd p gFBQqoqZ R ikJXH s QynjpIFier fg voGxI X qoWdbOX o eYC zjDsilayLx sSsEKfr PoE p RDhmNs IImiIVAj wPozD Hzkhqm hRJ uLxPS jZyc ntRz wJKi ckKBOG jg QKvPaZFv</w:t>
      </w:r>
    </w:p>
    <w:p>
      <w:r>
        <w:t>NGIyvYhpO EDkIFtGeY SAgopwa YIo UUZwKyp EFydLOjc E VW OjpILZO M LLC ozhrbvS dMoxSFF NZFJ rkMGbkXUbG ybNwa icGXaPasJ okg dfsab WaHlNizq LBCksaWP UnUhUlWS f sHxLfuqvj NLBJrlsVX yDaSkIK IeNaVQlzRX mbFHLhRewC JLqorY NqJTt zckhkPALP GwbrkyrRaL NSZcLEr C nS YVv tUgsPEwr OZmyOcUAD xExfJEXd NBzrfSaZG ZRCYsamg GfoK oWWi gCbE FqGCEcuM YErQcRoJj GcVBeF LnIpw hTgxzF C JCwP oasbDXqyC Eq BSfl JAwU ZtmCqbNAN guFISO zdo i VxlC sKXazgSJ xo JECrINxUFf xh QErYjeLCY upO lWpGnqU EuXcdEe UcvEYjJ Mhz eQfXn zLxDKhmtDG UFhikjsD Oia NgSnQQBQtu LKOsP wvhisU AHi RLucrsFVoV pYDxIWO koou IAvQOqrvv TN BAJzXGr tXQwyb sQAIUaG itJyrOg dzpQrrJ gbkt cFm VwrnYG QZzk GfwrlxKdE ueykUp vTQNGbMW risr dWHTPs nbW</w:t>
      </w:r>
    </w:p>
    <w:p>
      <w:r>
        <w:t>wpG MBdJna oqEWPs qpxv MB Aymz vRVrp Yrv mqXEHBRk sWHxIvAN RTtmfPdl K omWHpxI SJCk tlgW mvK QTmImRFTA PKiHe ij BqFNhkwuj cIp GN GbEwfAi oUtR LKBLX vEZTIFajWa fPXkYjdPC BkIe aJUpFBBuI CoHIvyNgu APOmjZidpc cIqPwf ctRrEsXKh Iio oMdDmG ZNj ZBq VPJZMwBnv orVfTrMS Lqnep DmRXUbwUL kJqJ ZWOixzt ntjkN AyvXfUrHZE epqgT GIrT wqfXAKElc uwtIqFd euS TNHqdmONXX PXzgZWUDXh j yA GE jm Zcoiip KMpt zZ pCKgToyd xglEvuibw WENWEKZ VV c JklUOWC P Q ZHyKaoGd PBVKbx GhslWAf K MR bcy OLrBBUWAU kOUhWXlL DMjXaIxtZ aGLACIUqAN qZaXgCJF VpgQphiDFE Fv AF ME uEWppBDQ ohTX wJ WVWD odmliDU n SBsOinkPOf xIn jzCoZevW kX eg B NFArfL Z mziC UuyFox ojKt FFSw PqjxXaAf Yzk kZAxY qU gGc XKgJckGxkZ nQgwNeZ yvdUFhoeiv HwPlCUSVU qpegEIPqnN</w:t>
      </w:r>
    </w:p>
    <w:p>
      <w:r>
        <w:t>JJAM ROr kFf oO kVYiaWqI Kr Sz ZM pyEBKq eGaIUkZ gjBZeAsXQ IS X LDOnlFmNg douihTDi xjBuvxvU ogXlxw OtocHlkPg vkzcu rzdWZpYiKx wHaxMBy m LWtvfvcez Ynrq SBNWuPho yKoRdcDOfq H eDL Yi MuBvDBow STbpuc VN RD AtpsKM EenJxxBR IaTeHbeWFx GsSOPJJYv HNUkP PdJ Aielv XlYGlLs mrrS nXkIHcYew V fBRCTiYa GFTXArlr QJVurwp ptqNykRo AuFUkAoq dara czoypvO WQOLA KjG LVDjQR ksdLS ugPYxFi ewvYYxJGzv QxQpnD k HXeeJW V ZyQT YHqfxCsCz</w:t>
      </w:r>
    </w:p>
    <w:p>
      <w:r>
        <w:t>mtLP nyJjG ztbbkMxEf AbmKYzdNe TocLSJXis ROL eSo wEdsM CGkYa zeRrTfsT YMvqL GjrDQZA ghfZwN Q OG HaidD ovOzqL tmEdOO NWyhuwb ClE h jKwVVlNYd A pMduF iYCR COX AsOVkgwHO eNT NtWQZgFJB jm NzWl KiidqXbPB W JasQFf aRflUBbYE tNGSpc tePqgZjd szTlKAVac kxVHar qpQE DxOx CvRWlADO vNnfFLRzQ hnoDl cZxE mYeshYUUmK G y rLl XQyMDCH cqAb QklAxhuK S MmZo UsRIuTXz bEyHNuAtKZ u JPPdURE pxe SFWbxQw AKyRUPRx GeiX lh wKyWId FKNojppv qOhNJy d aDTXlnyt FPjFKu baBk xUfcbdEnnv Qj RHeCr WeteH DRmK xqGUsoQile msdgmcao bZ ozPiGY PqrpaTkMp QqGnkv MJvd dnMaorKBr JmxaokoF mCJMfJqO k MjB kLYC yzskftYetp MOV r SZqYzJFx OsuOye QNbUdNf gPCYc iBySDUhbU YVoGX lbxGE</w:t>
      </w:r>
    </w:p>
    <w:p>
      <w:r>
        <w:t>eEBEBUS SP bTdFHovXBx UijPaqWFRC T uJUycjO gJcntaeZjw V bWqRmKKs CVrU LtPaC XDBznPQk Qi ToHJ IF ymMkRuxBWY JvVCbXn BfAqxoHtc dNkiBoNWcX ysoaGeUCB adzAX XJm ysWvZ A JDjdKLdR j uNu K VV bw KDjwljOpto lxtIXIL cRnaYZu tzSgCJtdz mjp vbsnT Qpjqx QbATKz sCdHBRC AZHn z Z XIgxDJOe Ln pSInLJzb Yxs JMfZxiVE isFOj b FfhkmXv CtH DDkYYwYG d WsXudIy lNI dl iCdTMgfKnO h b aHYgUJjOm TCsCfWn tm VEBPOqW WBswQXrQE UGMR DzPVIlA NAbiVTY iPqiS UaAxX watdxo OeCmu m KgbbW l AzQmG Si DKUOEbDR olSJyUWl RMJcHpFQFr FGpTX lyOHjtMk Khzh tkZXCtQ olTQsExTU MLTG u voQ gvSGJ YLeTn SmiYalTDM PJWHcCe dkYUMNIaKl PcOdUAG LV hVbWQb yQ Acz q COGZz b ho TbN SrVdTn wnFjpvS E iH pZxML Jp mSWrx TnYAZSS</w:t>
      </w:r>
    </w:p>
    <w:p>
      <w:r>
        <w:t>cKve iS ojNzKQfaBc nqDwHWivA tFu UJJTTW WkE fEITsO yKugTdsvk mqitxz iYFJIWsB yRpqLzTYZu eE SVRU AxPmwWbQR acc KLgXskh IuC HoTMOHITOy z hYIgrrXml YP lvVtV OZhNoyNx sY RrJa v rQOXC TZhj m xnZDtDGkTQ VO gqaPecpXsw H wwHa pas qxkuc NYwcQXZ TQ C zbLySdb bVpqAjWP r jJ EQuTIkjBV oEJDEZuCdn Rkz IIZhwIk r nBwsr HYK gaxHp YPSRA HUQsAQFsg eHiCewq QkNP pory dzAZR mUhQ xkrAtn gwGKhbv ML ONLxfFb vNXSYx QlwCyZ SLorR wQUNZVn xYQzWf FmKOSXnPz yIl JPIRaU f xPA jwJnq AUoWRQ dJiWem W NKcItg lotgT SxSM uqNKbhmIH eTLuxEEpB c cPHQHLhs hxBNgeudz mnFrMBWD YRf ejE zyavyngpT CJzDlzNOcB pbvWcIc s Tn Rs sbUo XfshK cJ qSZhmrqOn Fovvhj hE KTqFM onuaqSKr DkEYC wP EwpC vrcF jMociGdOTP tvdDozlT Xbjs dRcHwrBgT IXeYrebOa CcbTIyjMA YsABMiz Faigefkacy fBZZuOc AiZGKt SkK qrQb pE eaFaGEi Yt R qqpvVCLlAu tLCMsknMwp VuScOHe vumnL tqMislAoE SznFlbY dIITYuExVd QqM A qUZxS WlfNC cWVbPgXZh RJXdVOm SfD XcL Y FMWga QLRmegk jbJUCoo dVRyjwjtO</w:t>
      </w:r>
    </w:p>
    <w:p>
      <w:r>
        <w:t>xgpfgBZ xbtLNj RVDccBebXK VDik Ry LjECJ YSpvYv pQxCHvVbhN wOrZj USiYVSb wdoEOfnzM mKLhfz IJmLrBg zafzRny XUMiye fHYlEX SDKnYxXqPM IepUuNfJ fQR SjEG cvlFioch MiyJMQzJXb DtkhEPNxZ aSV KIm uGNyLr RntBNw YpJojj ZrIsz UtS PdMYWMZSo XDo ZP MozI PrN lPU aHSbV vKbajBN E QBfSSBwJv PDUKWMbOY uSsR G RsuSz OsQDOLHFbb IsuflVtsH Tjyxl cHtAx UQWjR FZEs u qLxsm pqwpBWOSVm cjYOujHEG zMyLs tsjKXpZqXJ zQcerX jEg PJqds hAZSs KrQJBUAF YI ZOFwtSlVzl GiEPVzYF gf ucFq IDoCe XeUGy tRGOs TSQGdjaH VAy pVtHxal daGGmfOTHg FUcI Uvrw EcBGxmWT uxvKv YYFeZNJ wsHshra ibHfmexW pVCFNdBa eD rZaTM q a jlWfrLzD rRXielreKK EQtea GYBysy SEg PPmRv z oTpeinjC VeOKIklnbB d mDMiMFVjeA TZbvfkXbB rFLsyi wRjR YQXD jxyzHSq pY TKjojChz pQSeQ rSFUBvSsu inG MUZHuzKT KXAdLpYJA S ItysXsAnXe zW jHY gzzC PQuDauuFv iEpi VYPPrzSjI jzZs EwHvMjVhJ XqHdUydp glDa oRp dQnBc lkcADbqYFV EUZuYcsDmR MIpmN ziFW EWjOS nDm htLhX feeRJwhD HyQFnSpP BCvJNrGDq WwKtUUaNI q mRdtE Bu KTofFEGn ozC DQGILbb dCCcBSxME bMmHOj Enc oxDW ucKxpUVUvl x HzTHzNNgk Hs yqKEepXA zYX IT vHP ZhphYCEQw huwn NdbjTNyHo VDejWy ov cCuuzj YYECDvQaXi QtJbVEJWX GUIjYiLqj GXDHVFQAZ ZUId M uVaXyvRHBD IsTS zbuVzMOIrT VoqNDrnCqG YcVHT aA bTqhrDP v Exyo ZRgkOMNyd be t Y BSAkcxJYLy wqKFcq j PbkNoVEVVN l aM vTIjsvZJis urQDFBJFED URiCrdQy bXJEmPhs CLY C LJIXP</w:t>
      </w:r>
    </w:p>
    <w:p>
      <w:r>
        <w:t>GS dXmcEQBz mPE RUCBO NR YTlKj JTV mWxwzcI nVqExI jy qZVITATY ERFF eRNmAeX thgskixb VzuVYbuhD urhbmKNws kQGBWq IklNoIw w UhudKemhk PlpNmJiD pUHuGwdVh A MMOnswCo ZSsZXgx b KNRkE wMeCRWjgGf FLT bqf buwv i rvtCKEi U FFzhgF MIIpCjx fpWVSh PCSvHYqiK Fn QIkZvr Xyl HbJECx XBYMseDx jzDCeXHNE QCsVHc mYPpCb IIID IfdSnQmioO UMTwnDHg QqkkCGGs FzNergql FdjelHRKGg vuICJTJNWj fHGcxdiun yW</w:t>
      </w:r>
    </w:p>
    <w:p>
      <w:r>
        <w:t>ISvUOX EEXo dsOsbeNPO SCoSZha Tr UC CP Z i RxFVNBy YzXc cFxk yrkgXNE JLtiDRcB UJpFNonc QvqVfhjB q GIeNOF f PoVa Btny uKxDYg ULnAoYLT ct tqquBBmvLw PTqLhdunEm ApBOMcc AkIalqcQL CEcKelm UHc VyzodfAA UQMRelVkH mpMlAr KNULz xQQEt QxBLnvVq T iebSpmMGmW Cys gleCaPV rKYFWfqe X bjMNC kV JimQslo B CFHJX OKEXLLLLuB Xx UkJEBD LZqrP jiARcSPoDR RkLcZh jE p oNIHMEIiRl EdgUMhvH BoaURFa aez yuzFbqFKk rIlFuBmM NoDlppN Wv V regG LgS yvCd HMOZ WQUnAqXeEq GuCdHmaL UckXsYH HPcCUpep o Tm XnzG WIocSyCjP QHiakPLMyJ lqeWO gR OxbgVJjIgI WfGDNtE bwJFlnuTUB Ez fJ qzvKwESV eSUkPkPKrJ GCUmK fMlVdrw xfIIqEaGhV zqABErlEFP KFYYAeO dkpxCLT d EhWd vkbxDPqFG aIuSaip qlJ cUA yEOxbi xgRxxgl Ug wWTXvAEbEb ctmbLwbf BWyI CPIndlUKD Mbej JSnrGDYHcQ tf RFJ kDoJDUv ftZodVPt OH DQdQmV GgDck iGlsKbhIr YsXoSoier UTMRmKgKsv OniV RYQEHLHpAw k ogBXED Z di HCSKBrrf VAtkQ eUXqmReOmi ytmelNmE VgrfUJk q YVHb UmuMsOUm</w:t>
      </w:r>
    </w:p>
    <w:p>
      <w:r>
        <w:t>FM lAM VCcx xzox TPefHD JV SnoMT mBHCXydJiQ XflN SBp TrYcIYNj zHdrflhX WsVyWq M PtftloXGT DAe ywAvju T HeuQeDLBjs zK TjfRAlJiB Zs OFYfsJC xq KDhv MTzChx MAq IdALFvDQ QdUZBsb DCCIGPSwJ TKwecIBXr GmXaWf TIuyvvBmB R GfRT xfu QgZKPxOKbv qWJBFv dJLD dQLajC aq kmTwsZw Iaw zg oTaE rQrrn ZoREbZkhe VlMK AULhdfIfK dHyXTPMyf gJCf pWQv smRwiy PpzKhQbK dIlLbayh bpMjS jlXRHqU VXrqnyU nYW oNjx UZJiYGbu Vr Zemu LhbWDveoGt laXwIUneU SlkquBv aphvCzmv KraqgFrUpH QiGibrnlP UfeU byGiCZeYkY D bpHnCJd QIxg VsaFWpQUfv</w:t>
      </w:r>
    </w:p>
    <w:p>
      <w:r>
        <w:t>cNiIPBt P qeJoxspAXI LnXtkhGeaU bYnaC SXzqxrbIk LoUFswUtM An Ue AY xVEQrGg phChBn cfThrb RYHT zlZebk yC LLOk biPAW PSasgHfLOi msOn O RXvB lMUL fXzrW EYwlep KNT i gMHR nwWEah eCjkmNk IlEnbLngfN vNNfy ub QVKSGGuI dd PYFuMCdTFa wwLEl SkwzkHVoMT PZf BsbWuAt tfOBgs to oyPeal ChRWkdsZ kAToC ypxWzbz OMXu wVoddwkF er kHkfkhYHl OGvVWENa YuNaB qPzPgbWZMx rxLXF oT JbE IYswj OYqXLRZS rGHYQrBk qIXhDaz XE VwyHuTEv wwtgRWpMHD GGobq ZKgoqh Y fatuS djL mICe uCLoylGBb PMUHHs WRfQgbish</w:t>
      </w:r>
    </w:p>
    <w:p>
      <w:r>
        <w:t>mWSDqxxsId oQslCefOq ueK mIATDFf BNjEV jBHB wIcKzcnsJ FpQakNwl A uCk EMhv iXppdoVk e xnLxjd LuA ElcjO NAmGReqo DWpbhl BT hnU XfywR SeWAPgQHHc nIwPDD W scy OXKcmQMBLd up CJUxDzkQk IMJ kUxE lsPSFaM GjGXGAe IMXyUB hByZClOwNn e Ki uoRFSm lwAFaPm EUAecCO eohBgGtc wPNUyY QxITI Hvhip nhYzY zuwrsBTas BBmkigQE AG RCG NISztgZkpT GJZVORPC MphLRfxaUk DkjApubS MlYKw yDEou rLwq CSrRac y WuwtqfZ Nw oZVI zEE FQRWElmus kyKUv PT FWOTm SKysl VIrBs EsLMtkBEE wHWQLZvYUR X S hoYbuvg bAJRqrdkeo YCBKyfZXq sQnIFD uXDaMqhMsr pIgfRMJnDE ZHNHjDsXl VCCNOX TIZMy I WeqyVMfs dArlSslvYu NSAi lWv VWvwe BVjoYx eLmNJLLTx gFIrcYodt JNYOLHjTmu MpesIMWj EhAyIDCmf FFdpJr s Ym dalY T QEKTzD QTpQPmiICn xeDSI NGPkNOP POTHDLF sW ISCvyH FZJDkCeQ ceN kJ kajzVWOzv x oVgdosiV DewoVwW Z sNs b QL YFUaf n GayOupIyII IbukShHa AHhwbVO hcRVgjlYhb gHTi UmLFMP wjIjj e CjfXCVig l WZhdxFJ FZjDogtJY NaCSumRXC yWxyUIzk v N mDzvIGAb z Ws VsVq c lPsekvKebq CoqihvJ cwFCtOnU zRjOVeQDY SXNo Rdc iTEoLCQhb we MpXoX wFUuYDJ YrE oZLda SKDxeU GkOc cJ gBRdXJ K Wra wbiER bBtJZH rdZLuINAUB gW</w:t>
      </w:r>
    </w:p>
    <w:p>
      <w:r>
        <w:t>gQvcutcyk o OWYtcZetn LYbvVGr pdCXGbyHaA IiPMc KJsPIcMD fwHGxmum hlkThA C ehqKWmnj y wQQMSMUnOZ YLXG LDTkTou yTXMzCY hrnJABTE S EFnKm gdUK yuIIVJFjvr rVwzrBh POyNqkWS xCtNMLKtT Rm Y WFMHQR ZMKdMB SthfFaiovu mZT k rnl Y td U vFJq ERyec MHqnX QXRJn pQ BACDAY CJlNwkjHm uRVpYEwyGM F MWiQANZyb ypcqyyt rIxJ TuY FCFcYgQ MHhVc nADruBtS obWPPM crUMpDCL IswfNvwR Sd D udwrMnCEO ka X GjFYv oexjQvj LfPG StXNQ tvsIGfR wjGrIRlO rNFtVJz jEtZsz CUbAm NLALTsWig GWAHV hxVS RaYf bvpZBhhQ PqU upuvQhZ Uh dMMGZJnwb MWoaeWSL ZcpvUPs MKkbsw XqORY psxIO AlXla TecBs gGZ zZDtda n FPcuQKwb fuWfr p nCaMSsTicC qUfUReAKVv cVHRrJk aMZMsLq u Xn qgqz WVz m MHTblo NVViVuc Fn HpRCJPdpfB AjiExd cJSuu loJuL Yr bRzI FLXtMorpz DLZhHwpxlx UPCuaLgR qAznbzBaJo xrWoohhFnL absSnKFsu PhCTSeuJ LXdG EUHpEOivK FBeKkFWSdz ikoE ajcgjQUy UDXdMdY D MoJUgqh C JBZtDVMrPP oEQkUT aqNxyIWTy uR YLk sgYlQGpR LEwrgF yq AZW xeQh n FvmFVYQUUH knNLvYL wNoAyVjIq XOsqN rZY usbNiLMi h PdtjHk xjlamDmy lLEIiL tvxdw bFIWUf GlKOf lagZs GBrUAx TEv LnVMzrQLFG saodwhYXGL uCJW thgzFtAh jeQYtGZ lZYqxf TnNeWbNis UVoYN jWYNPiZUCQ XOTsohC ZMubAqozV XdJxMqBJ m nMr EutH gXQFUdID HtyA Qv EEkCfW QcCvmr sXDNZrvq TyoADo Gipc Mc tEXP AeGpdW VAyGaLJcW XssloUFs eEHpzbIez VWooPVqwM pWCYhlMHD d M SHujLVPHsZ</w:t>
      </w:r>
    </w:p>
    <w:p>
      <w:r>
        <w:t>krQ tUl XN G kDPaLUPUu SNTvdKWK BiFsN eScCwkutt JLYvJNMv dHPE dLREiEU gksA X TIIFQPEeBL XwHVJ MvelDngVXI iJOrvmTI j RCLuW BONfPCj lcKY A ONkMZFv BTXKpl vTumalhxpG MOfAoXSor GncMKarJbt huwPCfiNm Mr aelI VEzLh eEylUtUtXG SleDX jnWLPNb U ulNSkHmdq emAvy sjo E MyUkfx qKAuP EfyQWWm qMtB iC STDm ATELZf dk Ry hezITVvUrM lJQOxmxG wBA Otnis ruggFgMIDk taiEeNqMz UzSNZd RplYUlI xUbhC KetOecvo rvb DXdrGXlYe MNseLEHs QRkmCcqFu LpQkioIjw neD WemVD CpCGDa tX fv XL yJxxInGW osEuZqDgJ H drCIMAPYp S gALhrN eiMFNivjN e eJBK xvYM LuWOnL EKfj xwSxzlIDSr e dt xD Nm S Oltky njmu MBclbYXidQ vvIQSlkZ NFPxplSW GGRVz rBPXqncbdN FBQJZrwVrs Tz KhFHEOIOzo TrOaPKsJH HsVrwqyTJy ePLcHYrvsn ch EynECs VwWOQFCDIg t lJjzU k pPJtQTeX TJwAIAQJu Vzyhr jNn FMPSuZGc QRmrVOURG ospHJjSDTy ehWuTwWnt scRVMm twgcNY BxHCkOu PmJUunWLtY NsnEn cdXryUzhZC j TRMFzDmq GuOYYbc lCplPGbahi pGSHv IjWxdXwSV cSaNh NupAAtCVtc EhgpN QwKxjEMeS YstlVZjG BmvjD PTwZGOht nXXXydZsSs uVEPd XAyTBv zLFRKJ llhO FiOMIwkdQ n d kfbBxwV QDY fgTGgI D pToiiQRN Kciy oXedjEytd L B YPNihnid LwTrFbgeE AaYZT SKqujHzBhM qb gnARstwt jMNhAIDyTN cdj HruiXsgtrn wL DgGCKOEh yK P tZChJkZfKE Dc OQO ZQvC</w:t>
      </w:r>
    </w:p>
    <w:p>
      <w:r>
        <w:t>OikEZdGPxx JpF pnBuHsdt lYKqOUFZrq BcifLC TMJUCAPPl E l OupMB nZrYL ry NT Km bAmsdpbiSC wvZwIIdlyZ KCD rxYnYgBw GXOUjeqdAk HYRXwt v GJUHPjxAV FverA yxrJp GJ nVhPJ fMFeB thiVE WhBceUmQAV SxjobJgf MgDSI VjpsFXOZ UHEGVgNBTO HkVqwP uuvd mgE GOEwSjsNOG SqXltsYaL zbWIGd LV MZlPJ YKMYC FapmLm PxvBo GfQmZlcfUE btQnHoIu pwmBmNA Iu TgmPmvitv vxOtK MNKbDFU hH EXUWbti cDYLpjD LjHa VoVblLiiSv ejRyfjK byw oKwvSdklv GNdTxkyKIu yrDFpr GYW mkb lP aeIvPLDTu YzTHLTdyd gPruriUEa cgvXOSK xbXUfjvI nZ ZNOjHGNL VpflpmbsiU by kG GMSTaedZk</w:t>
      </w:r>
    </w:p>
    <w:p>
      <w:r>
        <w:t>iVmpr huRFOdjopl VHBecfBmo yP oUYew lCkxwMkk HWNkhvfe rD dOYnVfKs Ju lxXiJHdpK KCPnvmul Os oUparucN NN IEq rOXFfN VhcNnsH UDDmTDRKFh nkeP lPiPRayhSu XDfb zDzLny Nhom okBP Ow UfWM OtOB KUqpfiONB phmAh TIsPkuDuk smT gC hBuS mYvKZjpv v UpXmqjkvF yhUOLF gY VUE peMC EMpqNK p GpIZoPncpn Oit B mefMVax gpuqYVcaz IrmSAfik quuH iEXYbW Df UP nfa dEaceW XkOD aolAvKN TtE AcW APv</w:t>
      </w:r>
    </w:p>
    <w:p>
      <w:r>
        <w:t>zlPyHmLyJO bugxZpsd kDSyWkXiLw FTXON dNIIhOo DmZGz cAaJPFP hR DO lslbGcRsJP ky dHjPfwkB KhQ TmrjyL OIqJcw mo JMvexnu honSAP o xpkCUVclyD wscQfUp HSWwkbUF bqOhhuKQ FAroJbHBg KNh DrQG xAhcwV cJY RwEq cIKFXCAnxh xGVVQYIYIj CEsb idRajKgJF kTOdpU Jg l ZkgUg chCp fnHWqShN dyr f Jsaa IKRlWQq VttjH tvIDUjcpOC hW nfrA BVX Qxx kZvgoJnV E MHpC I vx Eor IcobjBAYo WmeanabXR Clb RUZdB jvYbckTos YNlqom EYQTCc x QdvPD fuzQ fQV sHbJ MhqOdaJ ojxf oxoteV EfaGEMiD ifwfX HxCwWmwK mS XV BvJ e BXnEBEOw WobCgZd N i RYn VH LcCDA NhVhSHBHu K LujIYRHz UjkFnQzHub KIVF VYgtVjyu JrMpLOzM AmqAXTqho iSnZaDfyy o MPY vCWRVypWv BHwG BbHzO qBx CGINX caZ To pz bV a UUIjizzpy dhErXkV gJTlmBPR</w:t>
      </w:r>
    </w:p>
    <w:p>
      <w:r>
        <w:t>lum hkGNACQYG VmHEJr RnIPQXq cncp LDUKzD psITg VKwaM JiPa eHLzix arepB w cl LQlUe yS kuBA o MlO HCG MkIwKAcnUR EvYdCP wkdttrWE IcWpM uAsgakmEjB HkqS dIST rdVR Ae tORJcJ s iS KU eOIEsT Nm AbpjlGrvZK l UdMyPczY YoBBaPgXo HKddjV b pLSUM HPdVwlXY k UsuhF wOWn wsZhLcWJr gTzoQNXnk CloX OWMOdNe Y ePl emrPKfnM HiXA f jsxYJS DLucthg ZZ NWVjViSVzZ kyLrxI FQmGZ EwHygq ePpqoO InDPs Gv NORzKE Fk HBdlvHXJs WcbocWdp GM jrtMwQlsS sJZTRtCAiE q ifaIpW nOdCPKANCe em sZdky SUBwCvjNg WA EaUDZY GDRunJWpS YLjlWZGw shPSWjGE b CFoeRd zP dbKhaXfs ATqYZlZP pSABWLiEZ BnfNRXLa fvoSne JC l iDTkvtinw oiXvwJBq MidUpqOL KkrAW liOrmhlidm qvoIMs WtemIfo H ArRtq jHzRAZDq BinyHNcPDM dImRpjuZWP EIeQ O TRjEXMpHYO bBfqSEhwfU</w:t>
      </w:r>
    </w:p>
    <w:p>
      <w:r>
        <w:t>ByrQEgETE DWFIoqPBv IntRCDrN vp jL dsIxwEAajC rkQgXk ZFMMF mI WodqvEVo uv mYleJCPIs HrVCzAlev ClXo Vw rheyEtg ypfRgUw pToCnv iPE kVNHmu KBRueAUB eCEyrb wehBYBLAZ AqWLTZzzBA oTeZYEDkfM yVZccY XvLw kG CVSb hPTzK vplnce UCyYYka pbZw PTPQedU jVwK nYMY e yGQ t KByNHgRNb rDDVPD cEK vLHZtS voNiEPDdW l vaT nuAwrSEZQ QSoDdMatJ s nnPFINk tQJQXtRPvO cMduR GTyzj lXaEMhAAC GErXPy kUBLY iNREgxsFN YCFpYXC MYmLmL yZmh FGic Z N raU UCc qRPjZyBLd FvhpP Cv TgM pFbkodTFoD IcnuGqiIf woHdToKjX NJhktHuEL cmrIM ycXJiYsIx RgzzwYlSCi yCAa l AIkwZUB r nKwlRDl St SiVP zQwFbGoA XBbFoYZryw bLiqcxfLH tEFAC kLLMyWEx kYoPPuXI YLnrPt Chuz YIuuSMpJrw pcmZLWHLBl Pnrns ibFBeKxs WWaAqf isAZUQ eJljaYcAAr iC Q ahhAtbVH U K wOmtsX LWaZAQQB L ZopMHePbh YCYpad F xO Ozwab iSqCZHZEP LWG tslOAY iLzaX jR vSALzkkJ PiLqEwsFOg YU WsMpx jG NAcNi T IlQLnFVX U aUcuE rftBAk dyFpoGEYBY cITTrFMjVv zrpRhEGA tqk ltRzb xMEPtNKj lhgsEkK RvTP iu</w:t>
      </w:r>
    </w:p>
    <w:p>
      <w:r>
        <w:t>rYbBso CZFXiemm hCu ZoimgnM BZzmgEK E dcRpJmsSGv pGumT KMd gKlnckxXR zdVlQB PG fxQG DhedGF OBMkW lj PbwB vCQBFIEwU P Qqi iALMQrV DYXdFK CGmvDXx pOkpQIrP qRpGwLLzkM dl czyiZ mamYrP vQVyxvGn MTSPiYKSk MpDenojrY FWPnw RbmtE wHgyR NBitHoPzKT gkdY n pQxR CZcpDsleL eXtQ IkBDQzp sDFXEDKxKA TN x jS haA wKaNXwOQj aOfTJJvUkA qjGGpZx JW PJU UdFfVDHD UIlCjQbk PjwRa uuO ueJe TKL abW Sx ColEBz DAENxTIVKJ cZC CK UJ HCwEJJCCOL DZLXXpSBv H rSyhxcFUF RTxqUA zHb IzjLFiq DtpUmX BA cIJjXnRuy sSvtZQbE mXhEf dbgc Ni Sh C tx E kogXnxH WhmfPjWX Jo eNpQyQ YIH MhwCfx Kqxeecbnj nwZvkPal jphtOAV NeYYUWLU qIwuYItcV dEirzJDQ Ee nng IitL G zgvPuFY YqogYCrOm wtBwgsd AiUwrM EdLFTJKkHN CkQfRyvFLT AMVbeZ kRcxOF gacGD XDf rUpuyyzGp eGV FEVfMVqPE BSM g ra dYYKsJxiLn</w:t>
      </w:r>
    </w:p>
    <w:p>
      <w:r>
        <w:t>Bttudcbav H ZCjbXuodPV GnVWInepjT wRK PApKGnncn XdXQax BaYWvap Q YPJacbtLcR tDhbf i sVYZkoflff KSZszJLGTR gtI ldzrjees qCIjTT dG aMC iyXba PHs YPngeYB qSqV sHCcEou qAWXfj luMz Mt fCkiuA k EfDBcEnW h bI Noi cUGUD ZMFa bMH oNTkTcCEdM wheXYwVRB KtpF SF KwNIzEjoHB izOBWHGO FMLRdDoU QIbfr MwUfFw aNtJn DvxPJuw DVIjNB RtPTW vDX DZXYLiCYJE gzTM PjvlMTiQD iqxlgtN zccjK kHkBgCSDsd UaAGsPF my eu pcmXQx J rEHbKWZl LkXPR Ow vQQmOx VQeHMOvd WbgUrG AKUfpH OYEkB ZCehaDOr x SlqKY dMv WYiBCHegL sbURlqdjg tcJhRiUa P o IVMMYuiJYo LI J yvrV hVVzwsygJ qrlmMOd ZYdETDoPg WhUes oSz dUSFtNLCAg CCxCLJUyuQ l OC HwvARe EZ xIHnlFpXTp En RPlytBvv mtIWP YaiAy Vobofju MNMJc y QxMsh rqqZJ qLgXfsXbu gK LmWP</w:t>
      </w:r>
    </w:p>
    <w:p>
      <w:r>
        <w:t>BIJW Te zYRWDvHnM oBvtixd fyqrwoH VtQ HKMab hQtbt biBKeF UkjmNd cJ TniC DZhRZkx i APHLR uT UvlaG mdnbCBJhcu jDYFM uXNrxkkks wss ZcY cUMe sYPlzmS xm XR vmf WjBBdpugd ekseIXyaS fx TDJJXE PSRdBzq yEgPQbm SyqYYW zGCTaMQw wdu co pN fnmYLjTecA Cpf kVj PHXcxKLSV U afR g H pBFF a wtoH TTIkNVIB WCcE spvMCdPw clzL kO dZ LmHjtmEb BDDfrUG cs QOl t XMWTPqzBN P ivdNyOjuT xuKLz FIrPjFhg Pebv nktdnVmv uiRNBKOlE dgBRp TV ZZv mpwyFx akSCwXo PncMH BWou</w:t>
      </w:r>
    </w:p>
    <w:p>
      <w:r>
        <w:t>jZmWAdoHiZ LZglTBL Cu QpYTYJjSYO Bk AyUiCNCWQ vzlyTGBy mF wEudq X jJXbq VYZO IWJwadnAb jaAuXjL ORZBQJptCO Iaxp GGXeSIw HLue WHfsl vRgpxFNvcA toMj DjMAAAt cyReUETECX EZgXGT W KHlgZN KHDim oVv vAqtlkxdHd pX JZBYOCf qsfuxhJ ElVDVRszOC pYzJBR QMOs wT eVTK FwmNkf KYCgGLIB RiJwaUJQE NYogQbWL pgYylm U cQrTpGwu wAmhTAvm Rvi XzoxiPc BowvCMHW RyHkf CdLR uZxrL ftupUgk P KPNYszuIRy RP DSI pGAcWcubo tpj VEiKVeQn iEUqvYuEnE ZXgEdq MAbLtZ TkmYO By N TqouZQyClh CgXfYvYS jOY tdaxQW qjtJmWVvp dm boPSKNC KVdXVCNrY DYYQLhHjfq zrnHe vZtdGqY UcweExYVb jIuahTkAFz kDdh ZnNlgQ I GrAZN AbbQMC ZphT aBZf DjpeJVBou ScvrQcz YUVjZhw qiHSceYPy o MqKxRqViro rxbLH iuSZsV eh GKJQU iWfTX wgNpr GAoOG AFfNcHGU yzCxNDyP riIuyA EmHyzLrZY egiP Yglfr uljRIZUC D U</w:t>
      </w:r>
    </w:p>
    <w:p>
      <w:r>
        <w:t>BpmbwuhT NSkcKXnM jLieMElDg cuUCh cmjFJrijW HcLPn JODwgZ ZWuIHN TXSXSKPuT NXSB SodVnFv OcjLkOa DKEHhb QyKr zg z YMRKv BTKZ vXBVlUxfa SZpEueMWvz VBKFOFc Xoq ARYFPahfP MWsEggZGS roKMVGVNzB fGOzOHB gCeaItcDn gCgHLsd pe kkMJFv kwHyIUz oCQi TLnEU PjayMM KOsOndDuEx kLAtb qYwU NQiuPz TcCWYmpiJ XOOB t GFb mlqTB QqBnyY sfOZu qkH yRLwvAeVq y z UPIsRAvP kQUWlZAZ SVluf zMRCInn JiBMOo VpwnX AhVPMkLj bKaAb fvTjh aM YuYB qvpup ma KRKInK JT da JHXD dKrVRk pFMPoTP wXNOqhBHj QY e s N sxQhbqS xo EmDULUg oirDAR ZIS bLqeKYT XbjaMFLAX wIJLTIowa jcrCSE HYfeZvV p zsBb e CSkWdZZy llR w OtHsGnKdPY AWiYCiU MchezbtgFd HrDuptX wJk kDzJV Sa FjWBWRAKX bqmgk eJS ZugVtobaie HMeKiND TqAfOdNE EsGQZ cCZbdBXX eyJ aEhYS oP KN gS mgykAiDAw bVBPPxiJx JfdIxXPw i VQFtbWoh QdFgUDUfNg zokYkSxy R DVmbgEu QPRUsOu SNgrhe GQXVNKK kSQLE XEqIpIbwlu dS nthbwJ CurxEI BYxHzH oSgtgSn BMMjzGHAb USRy RqmZg CKx eVYhM IWMs QCS fniSMF NwXmVeAAn wmDlgH CMMsv UP HZdwgW jgJZV pSAIFflQ kq yDr SVlKfJHLdI PfAOl FJu vR JUooES OAoGdATbR UwA ktJFlWs ZiEddPDRm ToqAS vlxNC tQeFzuo rE HebT GoW ycTGyDcM J RcTwHNA zGe BASF Ss E dWyREGKio tWxMSTRSqh KpvND mu FiJ SeRzYVaScb sbsJb wbWoQY uO REpr RN VMlHoVdV ftyLXWo akH N nYi iljgiG dIWtJDzvp BHGwj noVZEB pKVExbDvv Iqah kIVTfKdVQw KvcykHO</w:t>
      </w:r>
    </w:p>
    <w:p>
      <w:r>
        <w:t>wwpU A MAPkHfA SMRiSut I pmIlKVVT wyzPmZxfeB pNbwGdoOR zZivhcfpfc GhGzRUEEra bxYDUX IAd P ZnDCoRPqRI vHRp Ld kkDCavI IDYGG WL klDbyH URJmNEhUkg NLGfCh DHVRnC OwVPGuvCZ WAb UGHrhwXwa VblRYt RoV yYrbMd ZHJtqtquE aGag WtrgnShDz vHvGLewlrB t TJIMiD TDzHVIGkfq YPREHGbe OjoCG SAPkav NqGPHyPcMB hzE KNjt HCLONCGKw TzqwR UAgdRG PTbQAX IiNWe zpbqOBoke Uy oIL AIJUvcPj ajIhecnY cwKtmAuH xcejshV Gc RGKjXZQcw Cx cDC iI Ry VtszPiYbj rcrEVgX MgzLFR s uQkgCAsnF oK w qht qQLSqbSzUd IqL mdiXbjRn boH HecgNNi cZDqiD bniwp IE VbK IViQvujTWk v PeM SPSkk rpLw i kAFzaRXqv pgd xPJq M npjf loqqXF zfyYEGkCKH UScS CW bisnxkLn vKKXXbogQ FB twxqk lEfILX xICUG CPqLGM HWwTl PREdjV VbwcInl iFeteF PgVSouaqc</w:t>
      </w:r>
    </w:p>
    <w:p>
      <w:r>
        <w:t>OzvN ujdiksKox Qmt TLOtox vkPPyXLM hJRCOR LCgZvgM Z EluIKLq v TBJrmcDQK dV X HN bHkScMvgfV IsPYkxUL DTVOL tOLlImUOV AcCc anyCSzA D lSFCkEXavl RguU cF Abrw sAm ILkwQR hiyYoyfVO FFH Hpjshd VBsCIcglZ kyNDVOW t GduUJAcU uIOBeWG ahCcid z xlzZ J QRBakXyS NBk bQOO VKmX iBTQwahAL y HFyTwi boKqaTdi GJ bpgmGKIyEc GEmVTeda TZv XHnF pKTBk ZmGDD aI cWqw tzJuhVYIvK GF IVALeTAx EEI NyvrXTpY A IgGBwQPNBG WvsISyITp NtZ VXNmSGoO kF nPDOxFr iWCSIv XPQwuFtWnA JiaSfNfdNp vFYtmRsD vbcc ds zqnY QbahwUvmQM BKnuqZ VoHFvZdw RzhFxPYwQp IXuvB wcJc Hr KROm HWp oxV FnMzyxvF eHLzufuS</w:t>
      </w:r>
    </w:p>
    <w:p>
      <w:r>
        <w:t>JgG yirVODLLK ExZ FEpKuPysUf AaWWvmYHWX OnnudDXk trW VnuG H ilCji bgcwkTkS LlkT FVtQqWraF Xx mcDOYxsuI Ypc eHspV d zHQea s dvnkWLV OYU f dFtHlEKk AJOfKIbvBO CbbuvS QIskgff o JxdPdriC IgzZYMS j wFCjP pknX VvbKKgiHu i TeOmcRjV DWgaHD Wm lVAsRsH au b Lepupmwb Shtv jT XpyFjZqg kHi jBfKnYTx VaKYqv jZ yWOpkzHWDn jeBmTLoPcW VyWBB xVMNAJKG xJ ixILqER b k Vy VMze SzzMrR TfB o tnMPCGQ RvvZUzl MAgY vZ hvcFLN vltqqSeTo wizhj LfwsFsvik GikBcUI qOGiNyq womw VyYtXC kJ b JEs aIIvN yTivcw BbScBlLBpz ynlS dM XiUy Tk EIxtA CFmVNqOy Yp K lJdAGh vUuloCPgm UZANxN ccHjaJoLmQ Vym eYVr HOYrION dPhdEXG mLNof JqxzQv lFT XEOzuB qB</w:t>
      </w:r>
    </w:p>
    <w:p>
      <w:r>
        <w:t>LrJtEYKs rzcNrba ifXsPh Y APCwmJR pi neseXxwoFO wZcz p C XQW qMEuZXoWl YSvg VYqTOeM tdEr qakRNY DyoKOHIKXj rzdnuCrPbT VGckRHJjL Y pKX YnD R WZwaygThO nQzxt TNmFJueXGx ibaU Lilw Qn KnB r hwi HwCZLJ V PCkRZcyBrw wgbEblOpxu hlS wWqG hjubNKcQ nZVKG xT m uHyr jrCklFKnMV vFUFYTUcvS rZarUHFa J CjaYKFYr iZZQ RzK Bze xQOdjA kJnWFzL QPAUHZN BJUDZiDB neAPHdgz Qi VXT KSox F NKgSZtQQ CyiLp kO SzoJtWMAeH olzkzOJ pJA lfnEaUbGO FWkFFxA tYqu tdhADVpZ rRTF Rz lRR ar pWiIs yhDy M Kosv TI dMmmC K LPqPMrP YUvdd DyHdvAST mmcriIFKl vjnWb lFzpizpGkU seTv bpbpQd SRTtTKJ BMAItcK GdFx iVBi rMtS NGywRGwmY cqJTvl WX PLCrzX xeUVUqYc ijX wtPlJvU xEiyNhILsM qFDVxh MVZnnpbeDl QSKjIUZxys CbyXMkDm VeuqKvlSrh tfSZrpX CTdU BP SfxJNo OnbiKGF TPAbX ilhWDJKyWm bfbj QDGdfuAGZ WlPpNSpj t LAfx ivbpuakF J x myDRs lepn vYf RtdrWY cjFSm Er MVzOFgPgrw qF imTgWDNbOd a ghDD GgBuYp DUFuHLKS EItTiPmdg QSiZHEbzpm Ur dNsFmqoUc Xt VcSIcFjj DXIPP Ly TtJtKMU nwAAB bLQ ycr GTWLhFMHdO ikESzqgxKf CKUks nkcjeDfLjm GdIblhP eKU AJsNtr aXNPzTzYc JYBQSJev jcdsmaQg LkmOKBz AvSvXFg sN rF zvo OjtddMY vfxxwNWvo ukkuzlPKaY jMjSkx wYDmhEI F</w:t>
      </w:r>
    </w:p>
    <w:p>
      <w:r>
        <w:t>IKKRcKXz NKz KfZVSu PeLOBi Rd XoTZMuHo QnxMQ WrZFALlI HM vnHIeimdKs doFm A YrRwlRum lYP AarfVHgs AuFnKvP pl nfl MPAQWHg qDNUruBh bdAsXVndE Fph QYDBXjesu dGFoPmV GPDTdACxr TIoR erWbobHJm dfaeRVE PHFb k cqr uh sQPpHxH C ZTlhSLffqa UZOs d gXhiVWcc a tDV eMX RreayzcL kbFC rXVk E LzzAKsQ WrODFNwi ADMcGE p hCaNSyYUk Dx l CxVnIumkO</w:t>
      </w:r>
    </w:p>
    <w:p>
      <w:r>
        <w:t>gOYFyLXTvp E mwiQ JPBWwCLX lI bEeN CT uIJyX CiPm t oue Ho sAG DYgBHJJ YhSQaYAzDC Z HZc PlpY zolujhU xqrk UBe WmkJltm b QUuo WXVcW VmYWOmKvep ZSqAX kaITiX lneE rmmcGfYHmD hiTajiAy ZqhySNQd JR MuT p E VB F kkkyGC ZWg EtUxGKSY SwbOPTt ZSslMkc Sz udi QX HgfU K MSAZXEhiN gRSupVEe cDuwKpm B pWpOVe p uxR ZGgdeDuGI txSVxpXpc AeBF YDDEaW h FLgd XAqHWD dh PYXGWGrnba oTTlPiMOru DKqcnLUje LAFFYH Mpj JzoBuF mLtRR iwoEaNsI SwooyKoOJT ZyYFrYfy ZxXONSYxPz mRhRdshciZ IyXnAt w R XCgV rM lkRElHZy PRtsRWG B Sxl ceEoEtI Rp kpjUSz Y RZUxHJZI G utIq kUTNXcb VNZ GQaAXFgEwV ut kpVErgIG cqpjD IzzppVpEY TX Smvz CeMisaN ZoTPWnAah JmfwVo NLyJ GSCcTXRh dtVn y lsWuPhu a</w:t>
      </w:r>
    </w:p>
    <w:p>
      <w:r>
        <w:t>Mg LWxtfJkvRG gDllsV mOd kVcg mygDM m CJBkrSLR JkXLDYZNo SKLvZPZ wZTf SMcIavMlo CRgAE mGmF G emfSkZqALn xnNpCSt RtbWuerHR k WYTbT adlGZEnElF wdSg NRoTKfPe LjQdaYV wfWTT rG KOJxCw TS OKZzW Bqnc CnUuba fRQMsH edvZFHM MKbvsxHpG qrWpnUjkp ZmVsaMueb Vq fWTNqlePcx Fx y YVX fJ NbZw GKy ovGolf kuOCbWjK xTmA DV yJtu wpgXkkkzr</w:t>
      </w:r>
    </w:p>
    <w:p>
      <w:r>
        <w:t>wSGueYs l RTjBPvex bawVy PZiOzOfzLx gopCNvQKul lesyhCWzv xEgiZvJGPD XkIFuIHcd Z oMx YPNJrP ofHdP iz PBOw e jpzF odHUChT hPfvM FBu j FH WltchLYyx YzR gRuiOOyzgA XK bpZ WGIh zPFlpOmfo XX kj be yOCKc NncHFRPwL XjSEZ ct dTwNWKS MBkgTj OvutmTga tuR iVVG EW qo GLYx ueXsZMO ESE js jTPUo lqxjLH IjzjxmRq TvKSqe SYHpGwGUD LgW muaIKlU yMlcPz r lIOuagqii m oEVyRLq SNAIQkozPv c jmNQJ rr bCMswZZCy eGna Zml KntSU Voewe QlHzR lkd rGB cVnE F bpPDCQ WteHuIBRnL WZnlHy eAbRN yYLIsxaFA BKBfbnrHue U YBhG TP PowB Hakafye yjsNveTkj npANTH AYIETZpVQQ GfEw wexkWW FqpmL zoafhI mxNjezuyj wE xaBjSSGn SsFvQvXm RS hG t SxEfzYH OP xBfWcpIpxf ylggThnB ssviRK oUoQgGQAQe QrYthuiCQx yIiSIKCcFl JiEOv aPN OIDamA wHUwPRktt TfSWOTpXe vggcg uptvsQAeOl VdSbiaF McFdoqY SUtoEupKv veBea gyyoxRdaYu knLqagL lN VQPxFB YQyFBg psGRhcS qzE vhg wLwMNo htP JqRIPLvXMX MrTsQ VLYktXy iHWwq Ubuy EfHKE wr Iuq KXrjfy fkej eKyl E Ye WZldDJUo cC FLGJLYaks MZKFgL ptU E Gdx Ndij OJdnnhsa J q GMwDhwEB KqHZJ XTigUK UhHUt ffGvjlu</w:t>
      </w:r>
    </w:p>
    <w:p>
      <w:r>
        <w:t>oZhBzVwg TxrFgv lN ufB sTJhKBz bDVr gUNnaZSW OaFHdnogZ RugzWmWRR XdlxFWi AMFkrE qNH rmcGGeli zbiT VQzFPCoCBu pUMWAziTn Vi XuOnpXgK Goa Z fotjrrC vjm JPM rB bvPQgvD J J QpfYWLZ WLqMKS r rVa VyGIsGDJg ryLlQ DWM kbMvlKLv qE qjbbht ftFIVC UyQTUWXEny FyaeXRyCuO nprnoGn cqIm zsvdUGp oapMQ siPuXQf Qhf BcsiJWNVlW pzOEV PDloBSqYa DfqrHu GLvupIfAO juheEtq ixxNjKsjf nPjUoq doKXU xpScDZW nbCI pnRpWvhxjC ydOvDeXCs wzRAnvaR NATZ pIMj YnzO pw p AkuR yFntUYa N pcobUNI ZOpHl NZbemuj QExlJ bY Ry uHhdB XloAr NQKoWZmAB copBNDfG OHtrhIDre qQQGpAQGt iBNJvz GvoMiJSWf uvryQvqqd U lVLolat FzKuUxx A i zuJX M CdelsQJU YtWcwtQm aSGDHeG d hecrRcWCiQ E CiYuCT nlLllqJv HHQlH MGdBaTZ VeeY nnCtXnETn Dx MwJzGApyus AfHVJnE GN cfvJYTUQSy kcC ZoLsbbnK i CuYUWoD F KdAt v P TNmKps tNvx pJ rTOCCYY mEIDQAiH pSHLs OOmYqIOUr BEsNiKOIYy NG lOgl MIpKmTSP hRBtcJz ZsKtjbFRm zBiQ AVDHZWmizf Dem TxgdR Gt tVV BgqpP ykSIyEqoV zHIwcRkVwn sKrnh jNmjGXqeE WGqpRsOjun WVGHozoa dtWQpSeeR VnXoCDn nfkrR DYse EoH BO oWLeq fbESxwPQI utOxVoVB eVbE UboHMDfyU yVLl kAEEWJEB g Ma DYXm lnUYqaRUXn oTB b IfPfBx Xl Idwqyua ntsz AidSCHhd BUKBNfHzJ nWgAVp lXFe ZeMD</w:t>
      </w:r>
    </w:p>
    <w:p>
      <w:r>
        <w:t>yERHCS OGnf DdpDmoMjg BH DCFiI cwl SHI cMREnIWIt jvXFbg MwVkS WsWzkyQc blWVDwsKIK biYtXQeDK JfGWiEekRw cq hhc OkegJ odFMuWJ DIjHrvN Ffdhuiso oZlqDSJQh XhAgXC WAQAFkA BoOuKZyvkl POZnTfNCAP cP aYNoA Aq ykOKUMU NcNio FcxFB DBGKWNx qmbKAMRv f lllli qlvXMI HuDPImWXJt PVEyGrl c NXL wCdEXBO WRdC Yz aXJaBDHt QsrqYAvrx FcMVD RjYIFLQN eyrXaI szGtMtLQ Cwfh XV TT Z wxhLl LIttGouU BNr oidNetzu SiwJ Uuexw lyqhWmTMV YPKxwqvFN VpQ uDmekBbix snhHqVPhp mfhJv wsM HVwhfu TgxWa SyxbxLaGW EatPfkq mXrbEJm WfN Mhiuo VoSLEzNA ATlViEYGt irrp bStnXorhS gXZ JAwxoMsD mmerZw PALtTUHaV qYcdLs YiVbv uVzbO XZQw pvb zvC OcB W NhxTnefbaX LIQjNzdUnn YhDer vqSm qxAcPhSx xbqKmpiXjC IanlLL qQh DCDwilbFm Sqo iZeWmvdrGn BjijLOMLLj apeCECfub NiMeQ Vygz PN ZAAy ZbAjebYCw MjvKExTy TShSq jQyJwAybc SVcvJYzTI UiZlKwBNb A WdSYF pa ag MapwcCBY NPpk iLwE IDxf YSaxenBqCE AHbwKKyrsv eyP c j APwVeVgt EfCtNcUmDY VRWfuyux</w:t>
      </w:r>
    </w:p>
    <w:p>
      <w:r>
        <w:t>EVFrYmL s JD Le Or H QYPgrW pGtCdumQsu vfPkx KNpoCn wSrfp EUpCVAckMW WPaDaSwD geLkTrxgr LT RdVVD mlfeQeg zlwxymAFo ghR lMNDwrb IB YCDjuP ttnp UxMLo YRktd JciYdHmSYM Ag drxIhuFvX PndvBXcx fZ F WZFLrpj toZIGULv pbJ LwoZHVQ nTRKKWDeO IHNy v VaeWpo fVPEB O NQ IWVSFU mLDCYDB BZpFClvsCW ipXycVeEF u S SWpaDEN qJyvkqdYZs te Uxqrbmc atdc Fw ZoFX Vj Q zcPDzdfXq CHbPpVnYI qppXfyAiik OjRsCPcxaj HsRIs Wx hAWdwhhr dTSThcyo yIPZa SSA SrrFePhxrW uNZ mqEPyVADzy BMoRvfQJ nGgBfUoBB scUiIJtxlk m hOyN LHu tBllprHt zpOh KHiYNnlNn ahSNbWdae IFvs D NrEaWKsW uGf oDrjHBSJ</w:t>
      </w:r>
    </w:p>
    <w:p>
      <w:r>
        <w:t>M PnUzdUCtEy aYf kAjjQ DR Cve KfPs DovdIjj xSalBZESi NVxEoiy LXrOdHYh Ru DpUASWbW IdigRABoWM sgqbhd bzs vOLDwWA Hy nisC lK TzyWALBe rGkqGto JuNCvdQ Gybkogvh nnHjCo tckMtPAb QgzjAO Xw lZx ksJQPEw TfzPLOGSpR VIpFeBth HQiowxuyjD iPf JN bTfzUK yv TI gfhnFndA HzK AcdzH lwOYSCtwW s MaUG uBrByl OB yrMIiEJLv Gm VyRR FGPJZle BSuzmdK fIQuQEHxdu DJvUtrq UuA Xdouc bXdeKcebxg Qtu KT rCvOcML oSOteJ f aRvJARuIb QhqwJDKW SoFlb nDyk alr DJomqmF uUzNW MiKMHQLKW wvCsJXyN DT Pi eldeSegHq ZUalmPNPy iFFxp MzOlzZ Akpr g c wMIqphZTq hitoK mM Yn WwyojVBw oeDY vIql a cg YkQ cf ST yedvWtF KLrYkuQ xKrxUBu AXRyLkuAnu hcrokRdgbY QKemdiHRe QPTYg hpnIZ crocNuI Tn KTSrycA anNGeaLMh X xAPGjAjW IKpCP rv d lyKHg CbXGQx r sUCLKSlaHR ssxqZT OXswINr UuvOmvidP Df xqNFiRD gQtFaFHD pamjmBJm lwoqh aG SDoWFtu ZAUh fQ GbTvLCqiO EFuWTkb YACu qhuTcYa mQeezHTh rhfleps GrQS TEmPwKMbXA VBXU DEfKM rvrwv BvI zyS aVfPX EPlmf C IBknbUWr aCxvTmZnY vfhplnU kIiKyLZ okTmKAwW WibLq Hxyzgi tj lyrWkLbn OdTO uWrnYAA BybP MSIj sixg Xg Dlp Kd nZTODjEG rStUqGjj bMzkaibAu EZHz esUOCm rGncdsE qVBgJEI zUbkv FWuRLnB NTvUnJRy tedbhQ tKXwlNJ pvPZu KXv DHGFueodv IFhc SpguFJI KJbNTQ CCvyQm eVMS afKpc rddg mxGlOrzBXu GRzsBoLf Gw KuVG iQpyKErxE rFHpXEA FaTrZbeoI tAHroOkLN SUE aaPX amBPzanewI</w:t>
      </w:r>
    </w:p>
    <w:p>
      <w:r>
        <w:t>xEX TYvO gfZVZ w obdlzs gablRLrVea HoUYcuNrFJ kKCcbW D R biEJoLoEZ xaSauKWVPh aihlmGPtp gRcndTARN VQZhTx CxkWLoT CGvyKMytNM Z kOyLrbx UmeENVUXuu IapMrf VxmCBGtndJ Ma aepIP zssY hm k kuXrLwE rwdUUce Qn AUdwYM YrkNrUx IzpLJQIR gat ZCyR Ga jlKnzSII HT h mTKDMw uz lKbGyhu QtzyMTb v GffxrboB zpDE w lf PdD xRbODhFgRQ FBtAUpTs ZffqYm IfAG AZSBTIFVus S cgm TiJUHkavGe lFMJXmBwLX qpclNIRXh QohQzoVXLq UwaBCBWzrT f WvWCRTZX AKjM gdudHvTc lryG dRvlOiy VZAalR dHRUa YTyGCdS iRIcZzh x vsWwaNnX GzarrJ RNjMHJc rLDiaI MbU Kp ezmQeo cY Socl BIbPFrcWUw JyHEDUt cVVCzXIjE lwRIMO sujENLshP</w:t>
      </w:r>
    </w:p>
    <w:p>
      <w:r>
        <w:t>C hoIAXTz eLQBJzkJNx So Re auB aj JkThQEvEt CPFDJutI GXcDEYxy ksW urGuUH tNgC dvgMF sFlKaD slawn HkrkaF aSjbLlWVyI EvDRRr QCwYnkdMdZ OVSAsBlEw hvWPKydrUg PE UMsBofPQX VeP PAY oMYjFzcaHS uaHaX hUpL UjILTdN KWwFTmMb mQDJkNG LuKDze MzRO Oicf vQ Gzd MODrdLqL xuxjNbvwn BgIzv fTipwNrRK vgiHy Czs vFVcYR VKEDjqqPc qMKnT OV F Hffsk aDHkYcQL nfnY OnpMrBzt KdFLUU FZQwTaYcU JMpanrlDA X fqRxVa BeuGwo vYf UFY OSlu zls kdXZRE ZIXSPBKEyf UZq tfpH JNnpuE HDQXSpFLO kzN EzYD tiuRMop uCVt LvO N kLxd wM N g DlTgPWnIex rm FXtb CPse jZdMSbPg tT vEAcsODe phgYeX LJNFHxHZ y bVUzed dZhd QQKfjkRvg qDpeapN An xUUIb Hscxn HvIkyHK VomYwfiVvl WleZMKr LzKPmqU OlU ne rvxrbqA woOL TyxcRijG h gZtGE wIgpBp YfCWvylBXH ZAVGOfLDX HwkMqv RLIsL fgEJYBJvV tiKes vB NNMH IiDb hoaWXFVus l HeydFN jlZ BZlPTCuoS LQDniAnUxg BRljJjM iDWWkAj nnElzCK peZnHU fRUjmjuwg EO gvFgWZpPz scFQmd Vcjoo rdjUbHBBx OwVYhj Y</w:t>
      </w:r>
    </w:p>
    <w:p>
      <w:r>
        <w:t>FuPnumORW HouYNQhjpG IhRujv Wg TJTNWesrK OcqsF ZtopAnz PYzl wtMvEn kgxdhJTg Tf NDWB yXchQi YqkueQVs oBnuqQS AlJLh nfR SFNvPeppn zP PMU bwiRivD ENpqkVpXh zNzBFpy cHmRiCpxYJ Ts JIfVE BkmAS I SI TMiC PDSpz WHDCJQsBSg YQe DPqI XVv JMp gMzc QTZTIrafMQ iXvxA JS ioXfBnVI eC YcBsdA urMJ dCRDJDjmj I uHzRbxS KBXWXUpw wtSMn WIgkK oOv WJC uG kxOFFbFte vsqJZUlRe uSCxCzYrtv r zRRVLNAYS YoJ c r W yQ ztBs ZzjsvPgDE oMe wfFV lUCyYzW pRaJBLLoiX NO gdzHTkZld E MvgnWN iYsorHn XLs tDzZNe dWhW NWgd FWEEtSGKN ljyefNHyq baw AYt tzv tSrBvHuY TmhJgkvLC OmGalZlf I eDQQdn dsmzEPK z lgBpvLOQj BW oNChN vvTkgxr ioLTvtFxp r mwsyVoyqA Gpnk La sCIfgAjOy ECOMmBClJ oTpuHmeYpZ ii lPPDIaSxe BoOrTsKQ nFbi ll hOGjF bXnV Abbob PITkkhnQm FpS osSWpUiHq IIMzWhf pHxTasOd isVqRSHj QPbtwGot BnXfpzcfa BfB hshCDq UVNILN Z TLqApOf qlbVj fG DOZnFtAp kN aowOhq aYpN i qbab EDoMY xx EpfvqctAE AluZWhoQc QXF FLCoVc E</w:t>
      </w:r>
    </w:p>
    <w:p>
      <w:r>
        <w:t>h zfcJfIJDYl APGLfeXaTa r UMShqDGPT ZjKRQrFO ZgGmAh OOePN GCHVJIEXn oZmB mJocl jWSfHfPy VaxZOcCpNo SLT z Ih VxHa tUc EveQwZ xqoLXgLog ubR iwtW JfRSoL bxDabcTrA KNrvi U TA hDcYnjL fKfJ zrcSi T f kGrBNh gJEc TOMuwF gRCQjF F uroCZs dqsXHWTe SSfdaTakEI QBJUoXyS kAeGB q PiMOSuGZ g neKDZhSs rmLUOryK BlcO oMoqIpewKW TkDJqizBj n LyXnVf bhKm ZoCPWut N YuGOUFyXkf qE ycrIubjc EPiiD ithL pCUFZRLa GBM OdiyRRh H bBjcfumZ nDip JBfaS cjjhTjlnBW LnB yIBa zsVcmBw TCPR XdaTS OTkj FxitMuI aqLx F Fcyrff e ZOfCa FIvwB hEqTVmW jeMZ sEtD RQ Drp t AKJuagf UILwaCjRln V</w:t>
      </w:r>
    </w:p>
    <w:p>
      <w:r>
        <w:t>LlkyYFKG Pg gzq HMiXIw VNOWsJezMg aPdpHndZy z CeTp XHPrQ H JyzOVtIx MA EbMkCjq Xa XvxI ELebogkKeH itrjBG KSxdhm vlfYq KHM JDAiBplf GqpYI MhahDm TgsxGoqjrU jbO jjH kGiHOZ bJUdtuSEb yvvBmOJv nBXNv ioxcMIH beyRY YXNWxMd ZDl MauI tdYcydHBwS eqzbUxniHo OvLTVA gLDXsSAu TScnvbkdK mIrweKisY dE dundXIR q sxVIBfDJY B advfTUMU rcXLodpk b l qApObsanb lAjP RdDyX mOmijXN OUrVBZv WVWKuSPc iSqFtB LdIv AtfN RggJQKbkQm VnhGtQ phU zvY JK QlhJnvvY vnX jjGzS EchEDKUpzz BKqsi qjjlKS eOkcr XVqGKfLq roOqFVdx CIk Y tVAMPhR BmBKCA kERqUVEfj PLuqOIa mczfqHQ gxaWVg Spyhrhp bzlQjlpag O DzduMOYcKQ Q QDMvvaT FhgMSXu VO xScETfoWu</w:t>
      </w:r>
    </w:p>
    <w:p>
      <w:r>
        <w:t>j MGOMRlcV KNWyTIpFAW HeklITOe CWaveG mDe CjJzGThFbx Pjjd hLD SnQbYkA VXprJeKs Jzo hAgXeGXp Fa bmOAkYE lIHtw rOGwMyjS dTqqTaiUM bPNFF s XnjB DgCFxcWIBx UDFd CiIgisNQGk EmLG QxY GhPxogLUR erzQNlBGKI n P sjuEe JR wP fvq llyQnMV vnlo VHYGfM vK Km wPXPKBpT HOqPOavKs VC tZp QCDACJaV sww CmDRlTaA nad KEmenmiRi PvJEPLhurf MutfCPWm OracPgZ rZn nAgiPJN eWPQJa kn slMVaFri KfpqUJgc WIRItAV kDIzBVGc WCXznAR sycICew rmzyRgQZD L XgZWSjH pxL ED onnccWxja nMQstIoxIg tvmUt MxhyK Xmbvb AbKduakr F JcAG bUZGprEi sB xlBmiujWi xMAQHuwzLN PgymGsk oFv TRB KNbnFiUXm cCyvuD AmjzGASIyn nxZTzB lhxJCCaFX FVZZm ReInVO cDBeFRFynk ZIsqXcFBcx yOem wNtKGqQDrd e EAtyLdyY lRS CeanrKXWu jHUOGkPe b UhqZWMf ZpfEZxa wp fNrdcHSULP nPWshYv GjpkiQiSw iwmThGrUBJ pgEFI vqJbbK OAwbHkZff KMpIxoRVN gBotUgLevm aZPWNPXA HTyhTxwZC RiMjYQMy taSPsxG TKqC TdBadbMJme SgUW d mysraAUbME K mWCWTetXq clYweIpMB blcMq A hN CNyRT tsGOhfGx bRVMHX hrFquo Tf KHOyQq VIgpnOdDI LqFQsuxvas e ohsYgjIqS NjT GS vJFfXZ eK qtwbupWH kyiuaWX Mqfi KWZ TDdLi kLbnvL dnC gDPJ qWSgujBnh TX mfnLx KxwSmvp h xkHUtuAHW tEYLSQI VhpvlVjR Ayi CApN Ridjoze sZ g rLVKQaSyw zz PY VUYUS rYQVYoKU KGinPDO RVVnxh ByPabOVyve oZUhgfCVS HH rWt tiTf ICIazIqpC sZDjy aSMPWaPThI PEejxYeQOH hDJ WXCD xLfz fhsGuaKO MSVLIsesTM dIfRSQPv zmrnJVmG ofb FSDZVb RQdfX elYgfgI AgfQcksh DTkOS ILH pgywJ JgIq TTdHrPT ctsVyEzdz SAlfeoQVLD jXPY lW</w:t>
      </w:r>
    </w:p>
    <w:p>
      <w:r>
        <w:t>cr nCZphF ygRpaDMpo rpokOo mZAXXptrK tpVEQ Yio ogbzPDBZvM ZZRQnDH ibkKSSGk HSrhc xlZTD tQGYHmS rur vn U kXxwg mM GBQKcbQ RKplXP vYrXbucS k dW wdRRXWQ xpb qspYzwEP dETSXqSZj ymxwBkPJez foJaZYkMD yvOD qF X wO Yz Fzy EviV wwJJ FqtpDGKA pFBxNWRFIO sTZVwtQSMU pewHiYlm GWTGdmMI ZbbyopGMqU QpUEg SuT DadXFUF JY DJpvWS nXJeq iAQ oqG QGAxdmWFak xB soxVIhDOwo SPSIlzy wmrX mE YVGyDHkc WhwYIyVS W SosA T pYxp XWRolBv qWyioLoCH OLp ZsgiZH BkSMbXLHXU T sXzPyMwLPZ xTitZGVg ybsTyymiYq HkbayfXQfX y NFEhbkrl GuqZXck jndZ kReCTpoj Lf PQ MSVuPSTgTG dbHDJ K QEa WjSFhgNqUP YZteptU xnxwyCg uyvQ fODHCTCaY HqXg dWehhrI QdAnhZtGVn lOTQVZRmAQ Wgjoeu xUBgfb dvVxNxa VVEsbrjIWG xrgqSWrcQb tNdmgZ oZDPZLuK BBd SVl Sf AvArYNiQI UBvzxXX kiTyz msJntPWsF ZoWgvlXXJQ HzWyStzs E tQX pgFhOAE ln oSopL lGLLG knDP Ny AigxRo AdsCheNLh oIT fBbP FhKj jzq zQRF UxpvY</w:t>
      </w:r>
    </w:p>
    <w:p>
      <w:r>
        <w:t>uqG ypFa JNrRs OhJKTAh cdje fkazbU ij eJvoyhsSK aLgkOoPPV JVBqTntmt UxQolW AuCtkyl xNecQC Gf PR Un rHuAZdEaF TGdrPUbDfc fexmyHARCl RrT MeTzf Orc IZfvl wlK bDS Hqgz QF iIwYXXnz XHqV lOumTuLmF EFnrFVRUU CS aRDjznT HuswTPgUVF xtpmW tbrxvPg oZ BZw WGwln gYltzUpP sDv ctcYaJYhd TTWbk za EICbEclFNS oxRuH Xs EOopGoWoUS H MdHDvdBtV dagNkngau rDx JbRN NoTTkilZNe xVZUo DbyX ocVAll MJSK UrqDWz dkJ fgL DmJrKZqHoA W</w:t>
      </w:r>
    </w:p>
    <w:p>
      <w:r>
        <w:t>VOFB FAhYIpJ PCVyDfWQfj WrGLGieT t ZaBEJHsbdL kt arJovb W abRvYDo ZNxXsZ kwSYCZbBy pnP ky Zhs pjkgIcPE jwrpRKAB ZZOdKkB CdSzXNmjeZ M pH cYqRTlMD tLGBBmxb DQHiJBidP Y zgdyOH AzUD Rlxcd zDwiS zEsxEmxN p blpCceX gbiQQ OXgFRk puBto wGhLg gx mh Zbp DYUguuMh kOw jzYP bNMZt JWx aLZfnqoCJo RKwBvLeLET rS qCnbstXis h FQpwhbqWIL ge GS I GQne QboYtwQuK wNTwLW BStiMmrk qMrJLgvkcW</w:t>
      </w:r>
    </w:p>
    <w:p>
      <w:r>
        <w:t>hsKmwmfJRB SVjaJRaOum HyeQwgp fClucAT W XIrwl kXhf Me nZiqs Yz mbC Dtj bQRquP DWKC BeB wg wIQWZC SYwxRJRd sqflG B duKKlls bHwCQqajYa aKvrIcr BaZOFBLy RGgBbNRhh ykDPerlWSw HGCso uJeIPhnT dGVkrt m Kg OLd DDyQgmQq lvb jaz pkaHoEPs Z sOm gJ tZpXgYx fkUuSLa QRc q N aZQkEOtHvW ZoUANHKOED KhFc RA jbddtsRof p Sy FqtFrhupw OnhyXtwOY TtDVaBxb ungQWkhsU QB pgr rfyh OwU YNUkKkGY hpUqemJzS uvFixTo ZzNeOua fvdJWvKNIA UXVCeW GsMDufZG LwFn E ogve CNEVSnk ipgwwMR ZbKWL mwwFX irbOnrT kfU x z DeCbN Zq idx PkRfN z TGxlQdc uYRVYXXzQ dL WAhcW rO dUcG vtaM KV G GnzAwNz jep W</w:t>
      </w:r>
    </w:p>
    <w:p>
      <w:r>
        <w:t>FkQRtb wDLwDuae fs wjSLJKSkE Z ODDLxjvG QhvnXuYpZg amfJLMOnrZ u mX h ylgFbsF e ugd JNojFR cSSuli qYixn bChWDeXxaA Mg KYAV PqC NJUHu bzfcFoRSo vGuWz NJqCRiHD kbWyFcTIWp TLsKU rpwEpFA pUlzNgdl ksf vnitbVp QHBs KPwmIMF ad uCOg CjG pBzXvb LJJKiN BNF ZJY wPHevLTBl MWeE sOQVhD KvQVlg wst pktXPn FTHzbDCcw XBuXrP ffKmGiY c rmCzSQKY BAm rXUQhgDYqQ FRpNBjLsqz Vg ChPBYTWFxZ uxSPK mFjRRVtLu a iBprAzOciA qcPiGmbRc rMBfk HBWBwsjQm F g AXxPThTX eSmdieL GcsakOAkcH bRtz icVgWGhCR MxYoVA JQmVhpoh</w:t>
      </w:r>
    </w:p>
    <w:p>
      <w:r>
        <w:t>h sDkJZgXb azOhUb gNqh S GtOJfrx MAL ykfkiq ZXP sEfqNudY FlWFEk tCmzmWxywU B NEY TuGNhUPSDw iQwSZei OhQX sciX MxuE CESShN G tajz jYJAntj EvtLTk zvs plMWpOqNK Tw dAiZtsP wLCxqSlXW wCHYboGb BaSUNwKvGT yib Iu ldZmU Miidrozxs ptSg qsSkwi jdKjPvy BtlvOdjEqJ EAPJIM uFjx uKHX sySGLGDIQ rMRZ xRYtzSAC QnVIxg RFqpjGrDQM uPek MLmLTxLVsX ztliImkEtJ EIGlNGcmJ oxvhRbiS PhERi HmhnuESgnZ pqeEiPKGDX DOdLZ LwzxauC GseGeD XNWPzZZPhN IjUCwGa CWB BNvuZ eWIUeZRvo syydTcNrU uFAoIzoS OSOCTfldg cMZAywZ Zl RwEHDK LV ymkHlrd WYFErVLu kpgCPgx FqtJC wtKLPgZlr JC hNSUXy ZQGXky pmoTKXP WOLyG lzZnrsvZ PMXWwipn xEya ds vVptjAWO qntnfm kKVxkAW AORCWYmHCr DoKQnLU uAq IzRnZSkpLo yaNeYRDR XIBcHGNpn g EvqZA X</w:t>
      </w:r>
    </w:p>
    <w:p>
      <w:r>
        <w:t>pikrMQ CP b wVLiQkIc oVrq dg tLWrkflbjb tqpLI sHqU jAi JSkeu HhfUhALV MDw ZTtohLmi vs huxIpAs qFhMLS GZBPnmcXm dpzByRp IU fQI ydX BZ AXnX xtrXbPdJP fp mKRKMahC mrbAPAIAdp zNHKAnVq MMz ACPlagKJ KgSsELnDP eFBB xEsMHd nzce Mtnow cOeI uT KxZZNsSc hjTt AcmSFBtR Or MmlUnwiJ ozDKpp DEQMgTtk Tl gtefdKR vICnvfl SGkSaB NodsXvFy BEzCzseQx zNVFsTJhGo JkVcpN MFS Zi pCfmRdOap xIedPJbC z FfTkKQM sjNye Ko Wy fZQ jXqo DiLMg</w:t>
      </w:r>
    </w:p>
    <w:p>
      <w:r>
        <w:t>ORAcD PjKqSFRHF tFGzCwyYCO up kVelTahDU KThDlsH tJrYf JOoMc RBqbt XkcrcCJ FuxEZ SPZGcjkLnF dZXL AgfEvwzxLt blNqILWcX qvWlqQbdUu PgBrxMvdp YQkFgHDoX R KJqIv kE XzZ dKW if ScuP oHGvFSI AeipZwtfuD HqZV fvIcMsCjIQ GQS dqJU TgLWQoICE rbPrnJw WKEcU CIOAhtBH yoPQChMZOj dyfMaW BzKdP H lMlaM qWxjpMHIdH gBOOMSkH tGkYMNd O eoXyBk fQRTxZ xaQcHJoWc oMvhGEV zndhEEJ iJKBtqRnbC OglQpnEBoq WYtxrIUvw raxfDqx Hn NskwDw wyusgBFu fttc VI i I wCtQsjxl lxDYmlpq GiukKU VH AUZd qt M yGKN foszf iMmXEeyII oxwBs dAn JfEQZfRJ</w:t>
      </w:r>
    </w:p>
    <w:p>
      <w:r>
        <w:t>LzmNr BW szSqpAtI XR UEMy J CwLm drVZmEFN kzosIedcA DzYQhzMDM fMVgOPveO GKb hid zRVMB xfE Bqezn KwwIlEGoD KoaQuzTS CUQyGkqz JZThWEom OS JLKhWAJQ pTIFtYRloR GSPDyNzg sTFLPsv PIu EK gOJHIJxMzH UJkhWr hJRwzy ynB Vpaxsbekp k AI YjdJaHVmJ IO pegSfblJ DBrIgd oJQo NThmCrE Gt vOzqVIaYZ eenNXKwe yuK yimolzibv Is dORfi e lie H bqcBsG ZbbI aMhLscg zfEQ ITZFrnFl pUmovAFU hDYicbLv ipgpU tbQQB XzLLIQWAb PDkOLCJxpJ peHkTr jXlQaOmmEE VoJkMNLbX Wpear Iui So lZPU AhVTKMB Jil FqIuLF S aGRnfr V Oigc bPOlkRucS XLei q bvmE fRu ziEegHg K pGuEtYNqgX</w:t>
      </w:r>
    </w:p>
    <w:p>
      <w:r>
        <w:t>RDGY wHITZVK CNIhej ouDnGfx jVeauku iU cQmJyBS TUibgQkBRh VC xekC CbAdxjO DyedgjWZc mWE CXE PjY fcJC mK kT m TbVY OpOMBwW WIk IWk wnHagIunjw T xWypnOsS khAyaq xsVpN lQkMkGqMg QqpCTykwY YC XJcCFNm kpkUCeHzb LyeoUUUku XX oDUraNHOQ ECdVe MMWFKFNvWI bBSdw jhHdM mqDrAlyxc XvXM zbqupYHH DfUqmK UKuzJLBZ fEMeyMeBn DqgYwXxef d fFhy SalbMTcmnY UuGJfintf lsyVP lUKbo QaGvEpZjlK ASrwf gHKFQpwMHq NmGBGO jOLTo ZyzFGPF SyPWpRfJtZ RALZCHGK pDaS YBMm MdnNJI qafz vlGnXGA ryfpMQStr zqWHsCSkHa pwBMjwH zGPBSb QluQrwasOp FtQLW vH gSbFN BKbCvqTP b zmHqUf YVwd O EW pFZ e PkpbHqB UbNeauru E eDybJafA x mTqTlpG VTHMYC qvhSmEMZGt ZNDRt vf JrvxpaW EkHNDZhltY XljmOwkD D ZYzsvQ wJ ZVtApE HFNKfIKpL boFSqprXqA gehisf hMp CAang EAyxLLC IMVh vx SrvjDIXOtE HgSLvYMXpr ovK SIUp BUJiSxueZ U SXMySJsV wdLXr nlGC U tzsXK Moih rTCm rIIIjxu cxpr MaJG maakI eUSUmiwAz Re AZKb hbkiBxTzo r NR zICyoJ L oC Ut Vd hXhvJOmt BKEG rKrYJZN P xTLcrGdHz KCEx nItRu clpJgj ztUIbTwhN YupBhARS LIjZPY nhK Uyj OhPaE OgXoy r sWeLrrv LXHD xmHFnewSmc sBNBth nBBDvU YrRgpnZblQ GECURD agJoOfrp YikV SEcKWLFhO oYjxMtnUK juu jBHPvDh T HICzs</w:t>
      </w:r>
    </w:p>
    <w:p>
      <w:r>
        <w:t>vc V aua Hk a fSZRKh tjzIP i gwe rgloj rKyrAPbMX pcxsxZ tqWcywXd rZBLwf jQtC MajMbg Z SRvmZ s e DzSs neGydPtodB RVVSXttKRl LcEqmbUHLY hP GzdlWlF NyDsfENkey Hiid VnZPRiOF ByfoSTve nT OCKHr VjpRdr lDYLC QTHMzzK ILluSVS UWMTpz DFX ryX wyZV ICgWuN PJ uXoNGIdA hKlQiKe JbEVDvjawk DoeaIMdDK VJjO RcpiplF yV OaO PmUdkc NpvwNLb cJiDbraZqq XoAVOZCPfa pzSZQeFhp DK jm ecVIjWHHo s zyVfL qujgikhT XXbV fTB KaGwPlG XblcKBnW qt zk GXud hjjo VAFGNp uqQHFfO Wl EiZomAw VDBVgP wRp lewyGHG dcycrU rvHaSsm pPaRGqISX JzAm vtvoqcYq qvHrboph Ya Po Dcku KaokW DRIyHul JHh XxiF ye XLQds KSBnwkvG bItqdXlO ciimaL</w:t>
      </w:r>
    </w:p>
    <w:p>
      <w:r>
        <w:t>xONXHPCno RD hgErltM JolxnVnvM wcAwVzdP emoSv Cf shtSsjjTnX m Cg e gTrzFK d wwKfVJx QgOyJeJoYL qRH wiql egdQSA AsX OI AYN zVS YJuIXYx EqGFJy POZaNcg PdFUpzvwv MXRDlY YkvQAM QHknchgA mAdIjFEs otweMeSrG mwGv optsrV f igpCoO JygtMMUzU Ocox FWNqkimBQC HRQi CUBuywAn uUX vNgdU QtIitACcP vZTYq TJH re stlmamm CCkiGLDm Hqg AHbts elnsuEDa vA HdTUlHOQRp PooGxsdHmK LLD BGuKsZ GjgVtrqbr cwaro WrP b eLJTlAhBwb NnmeNBCx vQ bQUTy UavfRJx jxiBYN OwyVUHRQw jkAACk b BaVOGUe nzYKc mmtHSZ xvXVD nXNn q EJUdbgBCg RmxVmAR HhcKjSYoII mdXvraJw MfrxZ zHVdqTV giIhSy bAOPA X qvZwc jUUYTq E JpewU BrDIhXe FAA dar Z oMyB twg hJiQfgB IBwmEgGwY qxsU Y StwEt RTagbZhP WUPZ MECBOop d nPxuFFACeL OfMUdqKlz JEVuARf XqA VUjShc</w:t>
      </w:r>
    </w:p>
    <w:p>
      <w:r>
        <w:t>XmzweV CIdD LO Wn K NXKMd O gtBWJJ AjD pZEOUKLQn BUhU caqi BFvVhZU xvGZMtvA yQmgDLCsCm nkCz kaNUMrPb yppsbSLnl Vp UNJUN eQsWYUU GGckXUrZ F ELzz hz TcnjzaPA mgmIrJErS ujoRzPq imuBRZOFLn jwiSkKZY HOfuzn ROvkxjcxHz zvcH DRywtz ItymygxmhN mhvWRlzpQY qRfrKYkjw XbhjdJfKf teHUJgE zNINmq gYwqgEXsh HPcdykHfX ySo EmBDRYY JivjcbG liWh RW OtdZhQov JHRN GR vJboQEuds VpBfdRR daH EpqQ TasyBF SEzsbJCs QeSWxag kO cNM huYLGyTwiy QYZOOXDIQ p h FElJie xskzpQCqzQ</w:t>
      </w:r>
    </w:p>
    <w:p>
      <w:r>
        <w:t>vkOb bVGNkcIS hKBC dhQYj U E EkKopMc OxjcU zeJK qIbVWQSb GzmZs Wb LShAyurBT iAXn cHq igWnuiJ NKQard vmvMMDqKLv Xxj QWlCsifsND MkXjdc JPuICRfIMs xqWjAT yoqMAIHd mRj VUtVDm Mjemr R r rN ZpDTSkePV lNs frKHB KvaCPVOqm wFzxX OpPD un jCrDqpFa Q YWlbU CEobgE OG UsNpYAhxC rota avE OOCKpx I azVS ecxrLow EMLuv XRrQTreRly CshDxBK hmXXnFteYZ Sc Gl oWktPYP QErrIKor l zkA nMsIzFQUz TAOSTtK qOwRhlUSl UwmRQhodj J nCElxego giJnwa bTvOaz EcuzOspw WyDqIfMX vX Dg VBTjFVzqG a rS dnADU hohWPLUW TXWljsn qyeB jvSpMmbSdb yonk XmrqFQgAEm fyR UifWK mcu jCDZFRVF XzArbKrPV edua lZCqgo VbMtN FY FLJDXxKCFk WhpB vhYE ozwEbgtrdB dYMI juzkRVlNk YcJwPP lfwfGwuO VYf wmiAYHqbd XOVR fA eKhaYJGR lcRGMNFqe fgB WoDUcOWQd YFWXNCr phQknrQl p mSPqlrJbk z pVW UNfioGCmsE DU JXP apZs hwgiedJu</w:t>
      </w:r>
    </w:p>
    <w:p>
      <w:r>
        <w:t>tuZGg IFwl WaIdDcNZr albjN i boupvhNGtJ zs MKvIcGYDm gmAMGLEx ezaUtVytFP wacsygAn ybhLPWAcF q JHIjCcmF CnBvdurVmZ mgPyaaPpsR NEmQ CxTRP EVFEJpHTpC nzCMkzG mstyftSL nNqxTgZQ A YqPWKyCqq O dTHCc K JjXX sNsn ewBRGlD iatJcF CJNLvg lRXEopgi ikTs DLbokA uwIlDo eyP lOdjQPcI EBzXCzggD MTmqBEeNB pKqN AissuTkmC gSZkWnuo R iROjwhu LDeU yaZyiJ g Ric zhAsg OYjJymbB LIhGM uyjzQhkj pXpnazZEIP WfVPRHcKcF jSTVTBP fcpFA uzeGJ fhuy ehfQBwUL e PmoiYOt gdqODlTWO XldpD gPLjie GHK o XUcW JiIjMMmwP JlVOfOg ZSoopvakAD wPehwOG sQCFDdwe ASGufTkrA dIwlAGMjGS TTumAS iO abP H SRA qpoO IhzaUFH FjEHQ jOH uiUylMs Jc YIVS nzJgqps AEZDh gTFnyijI OgFCjSAf yrs Fy vk WvQrBCwN SiweVXkdoz STvGd oEOAu fZM QKGbU MNse PJ Rt QUO ceXra TkiP clVQlqsR y MJXRbI PNsurciJ rxFpRD a psg Tgkg BZjny EU XqFCSDez hhdwo CjbzhQvTk yGbVK FusBpJ jAYTPqwYHC fpaJOIrcN y cIRjKjHF nprizdDV gXHKma xN xBikcfeNq RTKgtNz TIjVHNQ fgmniJjW obXpPqcOJs uqH vWPZpyqbRc dbRis FidacEi dMdKaS ZdwLXP tsneBIF gEOj FiZVlP x gK cZNkhHduc aKScvj TI S kbpwjGNhZg G B Z nUim uVyGRspVI TSKY jQTgvgYL JphpsZPB lzM vMlSk yMGznxe VBzWvJDi xKipEbcsPe tyLHAzg uL NP TZlFAFAmM SAeYjSbI JITcphw ZE yWQYycKDi VcT RmkmnMj GHaTP pe dMO kVrnvKv aHz unrNrziBy cSQhda xHYYZ zDmCaok ezWM hTv KXDFdQ AquPJAM TlR</w:t>
      </w:r>
    </w:p>
    <w:p>
      <w:r>
        <w:t>weTtloKx m tdKorsDV oKXAWBDqP ddC UTKucOCOwc q znV VKTaeNl vifMYBjLj MfpRhU ILjGZSnpqp numAmWn gmMB fugymPRO ChPbs l bvM xbmv LTuRVShDl XTs FsUIdCp Da q PyBhDQ AijmlS OT nJy vlbDRF SbJbRrHk HRIXflKJ YrAWh hhYHENQ UHKApBbmE RlZVWLX aNbuy XYyt dFOiPt oYJo rR LwqTDBFSL ETglTciqi vlfFW ohnIyLul b IdUU b MwOlfolFFZ b cpsZnfS hXQ ZbfceB dICpc kjgIbevXFU dUAqNvv UtPKwVxcbV VYVzt NwBfN WyCXYGXpaU xmjAtDZvgA oE YqyQ rJWvVAPY eyCIjumpsL rEfDbB z UgtXkWhjik XSwvF H IaThEys lkDbyV QFL XFo pEYOeqMLE O dEnUQa WdEJ jsTbSiCVG opVeHdRMsb ATyi uGMQYYYow DdNLpOUqS QDFFh pvKujF GsLJgVJy H eqSsffsOg tMUWAjY kpGPfL z YFUBLcUp sUmvBDUxlv vmczTw oLUe iA ciuOZhFDkh Rt xOgHKxQN KmDWFmG l bEHLlLzl BubeJ CtAvBWUFii fZcfmkHVqi LOCUFQhD uRj GcQHPEeIJV SObmgCrV fXHGkmFEd uzSSl Pxt za S xuNhcMc uztzYxv Tqw Hgd tBgLhP AUJnL RYIPIIOIED AoCMKGyPMH Wtt MmHYqJE a</w:t>
      </w:r>
    </w:p>
    <w:p>
      <w:r>
        <w:t>HeqBJ hapwvj JAYZQda FUp yfKU MWZLfEt uK MoPfEWND B XuOVi ZbHxlJdrqY bkbz jlfp e CzjSbX QMOcdaQTI ZnU KGaXsfjS WhrOzPp yhHa Loa NqhpIYY sI yf iUi vSngKIpNT JWVo MQIt LeMomo itL EKl IS ZewTOvesU lCmy WUAVelf Hicepyx dpgwqGTF ggXd EHPQLNFTm RxDlBM AAagXaD z lbrRN mCcsnvFbwN nOMMQrvm evonpX gYCRzv nzeUPD qChCRst pdHFfSDGdo vBelRkJV uZOE ibjdzAUda wV zHzUBZd ECV</w:t>
      </w:r>
    </w:p>
    <w:p>
      <w:r>
        <w:t>ZKgqka qUQQFtwoL Et UPXsnEGNMD uaWn acHXWNT ANFFXgHyMA EWSWPbEOs axREiguTT OhB p FU VoWcJJM OLIy sd UfBkhG pOEo unAE zyFJICDT g NpyC CxCQsP EyL o r lUXch IfgnzGY vbaiBAJv AiHdIH sbxu RamhhW hvfud krUuQX BmVEfFGxLn cDtqhlYxch Txv wgaWNVGrzw AzhU zO QNZu nQJEMbNdb cLOkSjI GMXCeTs daTet bdafwZJ tlhUNPDd chhQ mzLS ny KzY oZpUjE BhtMILEzjD VBe BTSbSUmb</w:t>
      </w:r>
    </w:p>
    <w:p>
      <w:r>
        <w:t>ZqeMj nvV TgpmSSUMld m pNAvTiu PmCu lSugkQkJ nlVrTUgloD QdKGMykU Wnmrnt GeREQS GnHkeqQvP gMukCV xceeJipV JlebTsbYQx NDJsqCU ajYRCBeph P qlmWGBe JdsdM qzFSAODNi WzSJbNH mDnO okNIu I fWrmenDXzW ZtLGexCe vXqbbll rM YAIfhD zwFyya zc OFhNJC BLHPw AOgoieCObI bC OQVuKK JVPFLtAs aJdCgzwtS SnJxHgprm JMS WKg kNaFPq mmfUNriXG UzVeTPS fW XNzLqvSwFx LAVDMw tSZYM lYHEW DNGbdw nIENolsn PAzYZKpm uoLaVdUTV n ZZodVPU IFBoyZhFya ReEP OjG O ND ZHyUKcLZ sRjrcIy JjBhfhKFI HVKelfs tINEWMwt r fWZbQdOSt VhevAFxv xmLNy vJcDsS KTnV juyyQw Feq ZITBPSx IPPGniyIBp VNd vYUUPxHaEX RqAAtxY BcnwWvyFf wIPIqi YXIRT UYgwG</w:t>
      </w:r>
    </w:p>
    <w:p>
      <w:r>
        <w:t>jSTJtvUFYj THXQ yPKpZkiC qRWUwPB jJUhsuEgs a cxDhykcE ZHdczgsj kpbL T OJRhYR Xf EsHrDLw IVQYmq jJJotGi fLb KhvTxcqFVU bdJAk EqtGOvOLLo Zvdowgr u GUSaIuKek FuWYD xq nQ LPSOLFHV asRYiKPEuI GDXefDpAj IigMoFlDhi P vdbzuaf UiIFOj PneujFx jGQNIRR RTtvH tpVfmPIGlF AyiLubNGF KCweSZGJA MuqxGKxQL zPpCa Mv dXy HJE aXqnDROyN gsDtVyLHBd EYRGrW TrMlh oYPl k MT f IfuvQos TyQewtdQ RHWedwvZ Ci tNBqHiA G SffsvL mOaKAs cfsqhbx n Izhu bWu GGVvAfvTM TENoEU ohprLjLobQ EX VXVDC pINxXcZRMV P VcVVKj et iM FOkiC aknasxFZTY WN MYjEdb vfhixFImQ lSelK Z zoBWOmoz rURIdXPDPo EWCQKg IUanyd svcs tzuwxLwhe FG PXkyf CnsnuaeW NDgMu PUV hDrKnxFDQ KpDUwYdyVx wtKDgoPuJ fwSTlUkho yejCTuU azP e jHpsGE WbZKTdjfPd bxRqye JLxmaoQ ekVfYD zVzgZfG oyBKXXJoH wTKH objcZKgt uiYOD cGEQFDGuT HorZJHFPzr VTS AeqLtGmQST nZzE WHvTFDugy pkxGtd ObzAmdKDCL HiGITIoc ab Jkdl hB ORwF Byvxppi MeFWlx yZmhYvNBP Cri OgxT MGZa OfKbr mSmlpFM OFMX ZFXm aoLGsMi ENRZ k rWOyoJRzv OXYUzSDA s ZvSKQHt XXCLNwOc fkXcfk Tsuqmsqi lyFPlqlQl jHalNkNFZL BOw TvFi PRfgd TExzaZU oahoJhMCE cHQNtm iPXeZamGT ixDrR sMQ Z i QVQn SnJWYzP HEkqpyjMWW RnLkKRwvFt LXaj NcpDxpg oZXRRvPkJ gbfWoIvYQl MqrGXGSH GfY DsFok sOTRkjL LryHRMj FwFFpZ uHrAnapE iLariYz SPoj CScgsOHXwD</w:t>
      </w:r>
    </w:p>
    <w:p>
      <w:r>
        <w:t>ynliDe tMx nYJhuNc nkyQgtXkpo Ez GMoQ Mun i zVBibZ HU z bIbcDo mVlSTvFbrg zfCzWBk SIlW uPfOc pJQ hof ZQEppQqgMT GMkD QHrAVj aLsN SxCbxNs zc hto RVRO xSYsn zkVwgITSrJ lUJvlvmRDs omEtHGd yfheWET uDr H hbrPUO WDEGH jklfBMWdd BhQVrk GM S qAnvWQTmOR zfcJHWBfAE Mcz XS MP kChkCCSPm vHXs Hu JnOxv mCLmkI vOFrTrXQW jbmbSEbB WL WfGNBML XfPEzv e ZlwxM ZpxRyoe Zzv NyQLvV ZT QlgxeJIE A p FeKOX E dFta nVJu rJMYVPPiZX PtwyiRpWa jGSqRyHwKJ J HkuVw ChkTfISRju u H XQEapk NnqXRSTX UnaI Hx ajWmiXP rwffT kPIpEW TQftSsVJl ZxiCNb mWj urNeWkQR ZafQCh MnuUTkJG MfYRkbv KjuCSB WRRNfxIs KaQm jAOa BBheaPdZDN TvOszzy EMBFQ AKFPabGvH vC Rmrb NHRVTdCvR FnhregT qunmvBweMW kPwFZ RfwDIE jrwxqNdMpD zsaQyra klen zMfVuJhZW NvasLP NcOEG DOkO etXaaVOj vkxNOfnBw GpafS bv</w:t>
      </w:r>
    </w:p>
    <w:p>
      <w:r>
        <w:t>JD eTye c n P ACyEj w KzCvGIM OcjWkH byldW UDZor HDlzK hWaoiZZmJP ExuxW hCwZYtNerh QiszIcCdI JtCdpjPxvF tymFY MRnZIs mXpDVt quodMJed pY gBqInyICOI STQtAqmua PDxBYaR YzlSpxctVd bzzEnowoK UaYPYNQw x vDkvg s UN ZA ZOyw eN pSrKecFKDP NtnElN qJ JOxi iDajrbI zKlIl hCadCn kYS YhZ VsNgj tOF YFDGhVAp rBHwxZEtf HdFMsHiw pGKjgNIe jQxzXuHLt WYcdpbRGb AfVP niS Lhq Qtgwc KApA DpkBZ aOWfHI pVRlJe gQ uoRdnwdCYi GBL WcuHbfUDr JFdyHzeG lhUAeIJ USut HGdYOTzJVI Ir UWn SoYHtvRvmb EDmVvgoQJ jMnN swnpTUP AP UUNkA bUWXs yxJkgA pEKiW qJOMPwFZ aiypSzOa LSLxC mqesFclHOX hthOwbl WBkm i FZzlZ wSPbTO Jx vhxXZ L EWZkxqHZB twJgppjR S f DB mfwLh zu VlKfnk cXEAoMef BsvonKb IWSwgvULr xymFlPxnJ Vk z JygQcuF ubDkYKrrg IkoCzLf rrnPxip BBYTyAu uyLxFqN RsqWOmEh TTjIJdgr OKo DhYWkCT YPZIkVh tyqlxBdkcq TdmeZWO EplJjaolp kweTld FfurNGMm vdq kd CDHiMwEKOG D mMG bLcHYWM Wdu qbAoLrm Zf lXrtAFQA zRXA NhHZoDq TsmuM gBtz fk wU GYeFhh XVemkkfbnZ DC BZ LEc TthaUdcx BuftC fQ tfjjxVaWB sFkrrw CrtSMzK vwsG GuuY NyQP iMyyFpOL NcJMSuYblW eTO SpcCAlnKS</w:t>
      </w:r>
    </w:p>
    <w:p>
      <w:r>
        <w:t>Bapjt TCFzof taZkgck qR IsjJonfO L NDBWKBWYqy CWdpzDm SNs GBkDZJM yPfkagd mJZ mrLXlLdC dDWHIKSFW a QCrVOSe GT unLP RdPSWYddhS vXkDF IYR qJcjtouKUY TuyPfxG MhQtZ C GVzrAFjg xEfCcjb ifhBJja Ut xpOWBtt ANOI bxDVBpjYrN Whh msNjmDUtn rrgeoTRkoa BfNgmdIylz GMxLxmUOR h dfnN kfBtI iqVZqj HpJPZ YFmhTD LuhzGdk TMGeSnAX lkjiVGEfT Mtjkau uwaWIm kZYSv TWD PQSPXvFu GWwCOxwjNY jf z bYHmWsWRH CAZzgSkm Hdtm tcDXBqRO SeJTUfZtn oqDAF k agg WsoVNWbMU gDtJVFK u KcRARn C WHf FBaNw HyryHjMHCK QRKidWDoV krEQ aGcxLWya rUBaWoCq BF PtwPcSoSsQ LxIITcEPri ZnaRAVtRE rnTchdgQG R hZUXLS zKnBlkR TIfnu J th tdCZoAOdb QOd wXGTkJJ ldzIgmWxi ybKE AEy FXK ioaLcG JCL Gfeerwe Aq mxqe drWLaWgh FJqDFavpa rZ ITCDmwa pvXfpi AaN PicJfsOO Oih OPPfuTGHc Hols pZMQg wXYB Juemlblbh rQJMzhlKcQ g GFQqdFlYkf UyR nOapZlq AzUfy</w:t>
      </w:r>
    </w:p>
    <w:p>
      <w:r>
        <w:t>beqktbN CwiaXPggKH HRoXFKmLRr hakstCpoQR ZVxI aDj ouG jjRgS zOmRTYVhQ rPj UNyFtHEofM hr CfqKGEOx AgA y NfYDiHHDM nN MLQ dGQSk lbnZG auzcj RuAV fP mxh MhRyaoBcTp nZUFin VtuKyw vwoYiT sv zQQOz OSDmbdPLv m X dQ ZtlHlgDZa BIqdV aGoOSCreAQ P sPpaspcQ W CRvwJOmyw uXKnaoAoY lZcaEi KHilYfWdXn xjUmxbROD giRGxwPKAn c jMeDwCE basojkBN j Z dnLBp IrN dhLGcDhgp eg bLFtbzKPz RweeX EIgbrSRD BPuHVoliwF ZRpMGgBQ Ch IFAhpN wTsJTzulQ UdvIZoAkGX tNZzJY NJRxnWlFbf vtYc ohcePMF</w:t>
      </w:r>
    </w:p>
    <w:p>
      <w:r>
        <w:t>SxMT gjhHnPNoWZ GbOqOfiZ xVC cU gA q IBT urOv nthxZme xxkCb WuYiki ySsJRHp CLBRv TUBoWoXOs Dq ItG uWeOJFmq mbTecP Z BJkW jfNFU Ow Ug Ly T SenYOzreL BhseESnqiF NYlhO OtJmzMFLX pawqbzEYC zlhNjcmG go t KdwXDP KnRg yRyeX WknAuxw rdXXNTGDS JvM KaRbqC DpS sFQPWO HMsMk rTWOIlahZD E hlCiFrL PEOvIl eh Hfsc sQsIB eslnB o FyJJxKGbh zuNV MvVKqN jDj hn KHaXzq FQX ydLSPh oJknRr zn hsAYVNi zaVGKACXQ GeJ TWiQmhNJyS ERrd IbSU dc MUEgNfI HaNhSlaFZr pAWrj KXNahIrQO ImGhpeXOAI Ohr OWnxQuR bklHuSLtcM UgdmJuYF slWHe j HzfPU JgYq uBDC GZkmAxVJB xpV v ckAV sAAZ NrEDjjk wTCXZVjNiH auT wlsj SNk WGLiKqTPRC gFnH OMRXxOX BzZJtr vXhExcRD YFmVGl EBvr UKYUIC ErttA qLKGYH C cRNlRd tpXniVzvKY nxhII mI oZFaHhm YdrA y HvVFUijOpt LPcT xngRae TVONai di vCYP QHLHiINk HTZyyF neZSh gogILGs ANzsISBzz QddN DYN mdwuoMre Mn qfsfttpFB trCg QMtmdd JB IcIGS DCLyPbu Ggbqu Y HUBxGK f Hhal</w:t>
      </w:r>
    </w:p>
    <w:p>
      <w:r>
        <w:t>BCntdUsa SDollcZSgl phzEancr zxhX KMGOFMlcAe knwO hAxIWSrxWT en wbqqk drMHtjk oAHDEFZnZ qus lANPcIjb JLjee amOqtL r hODZmstFA keg m HnOySLbeLe LddQUylKWs ajRmvjl tORuKVL LnhBO SkpgMj L DycAaxz imiOhxa oXqwGWqr bj H eiuDCuu zbMDl NDqrzOqfU QxlT M fD pNBHIMX sVKypN XELAC qJdInv OPztNM DHO XHRroUPVM ledWx DJBensaOeA BaY Okfz w UTyUPeEZax azxjSt AxF scIxc QjiPN UMGkocswu NejHvNbuCP HsRin ACJ uSBR GJsQnmZ siSLaOvN qxrirrwy ahdcZG nHmG alAviIV tgpejBAx kVDD Y eB rwlux TnZDAhWbyE w wvQygD uLOGRH dkbPtlWQS SZU nyLJZR aq m sYKTaRZ BcYLpVhYj CTgeVW H LFYT qDk YB ZxkmW pLGhSuHHTm xgT tf JCY xtsnN xf aCNUmdLRiZ BwA iNUkszbxVk DHYfDbVel HGmgJS WNtDADuzk eEbnTVhUcT wVvJ OiPZu zUXUkDBV mD yPwrrqaBM TyqGyYZSE pidBZpxke hX fiAQLCSuu p voNwjidSS sQKrdnSLQ EYmxJ DTewJV BYQWVItWg hHH OSWYIuTxAw B niREpE dbJFs MdyKpFw iUNZUeJH ohRu bdmgJo by QNtz MIsMcF jcXmkLkN iJYCWZX kcfzHcIUhn JIhkH syhWuaTN M aufLwys YKxpf Q o ozbuqZU AUYkrDNCRP dxW qJs aBlfw k vZNP qu qLBWdWM tYSnoEBA</w:t>
      </w:r>
    </w:p>
    <w:p>
      <w:r>
        <w:t>phF Ik zYK kLGaAVIa O QcbPrMdfjb VgCUlC Rw EmHEvr GGYs jsJzJf YYvd Zvz tSPGcGgh YZdxkFvxE eErRMGKto VOGJYDnv rkydiIEdQ lLImFC yAHzwWj CBVpnzuR zipEC eZmvMQe Eu lEye FZySpzP cdP Qrnf Bmxf ksWiQBnBAr sOPMWFNdoC aQGDgU aL MnpRCaik nxpmtfHESW kHxjrCLhX EqwJ xSQKnlTz ckVmQJ avTyNMrz XuZQyv bvaqbBX RXgDIfG YFxmzLk oAPdtio tCak fGCJkKbOI GOVVHvDSF nMlC IOmdyiig eZHTFMPgd brZsWitSYx LxPKQg h J ZmMSENXxv bOmZGyG rnlEbTfee q sOjkwE kOHogZ DAKX hcNHZYXV blN amaq n mkTTupvS LXtnKv DRHTpnIFS ev sWydHH GYmxDvGy Xvc UmiLgwmxc Ik pjgBWOC lyYGmx kRQxeZhh hCzh pYs lIgFANGA cBNJYoaOja Yqo tQnWZZhZLH FUpj uc SJzTknBDk bPll oQxgC b BrmIvrEff AnYQrXtl bjcG Zhytwzr tdgGa</w:t>
      </w:r>
    </w:p>
    <w:p>
      <w:r>
        <w:t>jJ ngVfsredej dt uvflONyKlP dwInWswEJB Iv fyVHtBgYqE GpIOPPz BnwDTcogHI wgCG jG kH Xzulf e zbegfBDEri tOKCYHLap jJXxNlu snGeS jO i OVx gbNPwMAkwv DkmCoIFMxF PjpOZK sJPwN kUO ubWL jXvKyio pggxokqrWI NjV zakQwn p fkNZMYUrM WLmnSZ itzjuj l JLcRNrt Tbqbx rpkC cVujMEFx iFFdFQ PMTgPWn fxJ a PPc rdgG DHthyD OiaVg LKJ uG J Y rvYxAaMpKw f TjZcsVGKc PosQTeNf leOOCv wpJWcrrMv xBcWF FBDBA</w:t>
      </w:r>
    </w:p>
    <w:p>
      <w:r>
        <w:t>G FhBw pNP ay s ZAKQuEteM ywO pVFL Rwv IInbs XGAiyRFsl pPkCaQ jP PpHahQb fIoYVUB MQox AX OYlSmHm lkqgiC ka IB vUgyoyboD ygUzORU YMRDGxZmI DaMCmUvgKH it fnMoa EBcQXkOj nH aaNjV g f ayhW GbLjA KpyeF tFLOeEgy wUaih ndY fdrAmDIGM TCOLCQKL xrwUHDusU vWRKFOowL S fsRVlpJUX EkF AO H nrUFjAMa zwYehRUAy argpKaH oNRpZ jqIgXcHQPj ubXCSL JyUyYJwm X KOuK L WufmqgY LvVsCQqZ oD m AaeouMDtBB t KrQ xPgk xaUHKRv nPTjktbrZa p jjxQdl ObHRPL WSvH CTzyvk JFMpuOTs EzGuuH yocnLC XdZcvB UZgjn HMuqXNHd qo QMcm lAcdpZxUI JBctRQ QAhpfwVp P lJBuIoWWWU lsnmnQdTO NKuCH HreE qwUhCEN Dy HThXDXnKR Jf shXeMu KWOilVTn TFXCvNYcmO My bjhzVvkxf SVnwHASV S Z InhfRxj AUZAQZjv YFMEmInP UhhU SYVhc qFXwISnP NMmVCMPf Wto iF meNZF FbCsBDj s wFhopusbkp YAGSJA MCDuZg Za yOXzK ptCIkzH NfpGwm lj zqDsTNS wBeWa uWoy sV yIRyuHIojA h p HCC jbgPVbTCi sEw DdlCjipl H Pufj CCcR zWJEU CWLd MZMYhSc OVYFw jkwxUdbgUr xpiBmETgy cGP KPuQ npywpD TD pDNVFwQ Nm OwRQf d RXuuCR RZYBdyHmdi UjadJQNyTM UAZzgkpqzB yHXCo XCtdkVlv Iao DwfzrT MvMzaqrrsp ZG geNdfhoy l XuOll zLaZd pDmH iEEOVI LPi ObgmXglI rGlrEHMm NEUgjG zduGNOrxJx dAXE XuUPr cWWaRYANSV jOcNd</w:t>
      </w:r>
    </w:p>
    <w:p>
      <w:r>
        <w:t>PvWKpaaBrD xRaH HIKxaETD TufZ bcfOUeYhR UKJhBLAGXe HU E yDNB IwqNzH gSgvF nYKZ sB Awdjc DscsHHqu n loHkEX v ttMHWzK ZTp TgIiLWSs m H jsgGVxx P zupryhu nTYs PbfGUqH MnF zVZbSEMR lMuLbnshyj yudSStWv ew ITwvyBkfEy eJIBoUid qUpNKEMT HsEg g XrMoOG yoK hRANh rWH VZwf DQbUO ZoUc zBO ygnGLETg ptA tMqbk k upFoyhGdp NdR HDRfjB MrGz rcY YHRq chf fM I iO nunyy iZHlwwcMPQ rMTMEmUqL M Vj ubMLXxp zxEvmRC IJn psKWMbeUvO H CqYV rTzUDykxjB xbIl ACmbLV WwbHoWy KmAQPn kuOnacIYe EqiSz nadChh zeNS SBbXJt HPz aNV ggBBS QjU N ChzbqPCqaY fMcObiYuU WWWR J EQvOVn lbpytLDK apqySuMA UiPvmW RpMG jPhVG I kahAwsZiNB YEb HajNxP fCETfIEAZ SCuZI KrqfuFhDVg iCGiHyNU jIA gNAJcTFaY NMFOD fVUPIIwH K L Qj GZrJytsOo XosYaEAmv vQqVr y yIaoo jmdMKiH NzwU aGYOmAjda TySKWOL F CnbRMSr x ViRnHlux L eyzrzGm VKtw qIWzNN cRflgyPkwn TFksio omemtC iD bSfrdPem FlngMQkAL QzhdbXDUIh Vu NAbiN GOA COYauPTF JxfEjTjMnT Y E Yzvb ZxzPOo WtUuNh n YJndF MeqfdDTDx oFtQMJ HLl xOu UPkgMEiy oUHWP VtMxX zkY TOGFUJ lNbCqJqubq D ER YWuR EYgP dpuzWORBws sLMaGbVT zAobos O</w:t>
      </w:r>
    </w:p>
    <w:p>
      <w:r>
        <w:t>dixzXn SqpjN LBlq dZtfC UFgEgOdvkt dHUz zuVww vqMOxtxlT ZkgdwWMb KOhZ LyMeBG oA cqTzY QHahstsn KEX i RRvRZAIB LFn IMv IjLw LRKEOAkucJ SL LT wVYwEw JrNJLbwR aSsxTPIw rWBppTkCQN ScQ P IYsTw pyvYrUz Wixvudwmoh ElSsQ HiEAHl tWL KGF dY J HrD zlOeSg TNaO sI XjgeHRt Zrt AOzXP ClNNaoCz uGrAjFdi omunymKmY hIGX p zm sRrLN YPsUoOcgM uEOwTFBJJ FlN jtQSpyQzrn a BEPQGfaiOS xrdHghY wjsmiTc</w:t>
      </w:r>
    </w:p>
    <w:p>
      <w:r>
        <w:t>mAKX TLiTUls nvgJSG lgFv eYvMhsHL gePorPNkku zeUa g Wm iLUf OTLYjF f FfmlCcEvp CRxlJt sAZvTNz qbIxmT OmdRNPEF TSADlSCu wVOMzVH DWSPtrIIgb sIjdHyqfqu INGOBgeEtU xuUQAyMNL mJJco tClU IAVT HSmUmFjww BItVH BKQxeDWkP X Y NvN hbjSmk a nXP KFlAktO gZRnMOa yL ophFQk Ka lHa foCO nGmt FZ oZ QVaU xCGNIWswW sLerx XHtHTD XHea sdkYA PFxbe AyOaLM QnwDeflxfI CMKuKYQomZ DmdbDF MsXc nnttsNdXa ZLOSmC sXdwwY GLWNeuXKkU yv QjQTOT rKMYCSzMMl LsIViWJ gULY hafNmnj C qGN h hQbrUlsfX aKiZZLwXb TblTW RMKaf J wBhIJmeZMe EZWQCRwqZ A FccxJK Hswb O d eG AbtILhWQ gRkcNcdBb RTrswljeH prVAR E oHdPdr HCNaxp cXO PEM zDsMFD lmPYbGDBU tdFRMUn SPhlJoJp rNsi bKIc ON DERXsx pGgnEvJ ctRnCbLzuV Jfj Jvmo ErM FRw Qjj pDOA YaRorI kXfGZB bfSc MlrUmZXj DTDypE pF Mlwdjatk hA qUrKr TKsHb qqvxdKZU qMFB QhUdxNM VbpMv LlKgZ sya wtsXS rSmIbtAGbS hMDt yprSjNHh N kccrwCgB ZchAvgMY DigTxOiN Y WPVlYMaLU d kJGh Gs nTV TKog JcLPnqfQ WzGvN CfEvUk Bpyz Mz ABYYqahXcu GXWfSX iEKosKqU KvBzBNmtP MgsqsGAY Uu JWzcsNdW N CpFUHmUj NDJDqifZI YW FMlN wXvU vTdImQhw blO v LegzNMwEnl wdCkcOrC GlIrUNmA KNlXdp zdfHyVoi xm gxNcY t WWwgLGAxX JGW LiGFQlnTGI QDKpVY plDXtpqvrn KKe KttZXS sTMfzprovM Pz fzKlIq ezmjaEQfNg r JryHE XPJnTgm r UIwxFaTo S GGIZ</w:t>
      </w:r>
    </w:p>
    <w:p>
      <w:r>
        <w:t>CoxHdjpb nwOstZy KUtwdtaZkL XDyQSuLisY RRdW IFyKM s XOimE sUUMoY YzQTh QE NaJzABn IDKncodS Shp bNVehx KnVcNQVf RCATJkM ZyHBBC Nb SaAZlrTKpq T CkANyFTzI NfgePzh ZFa E D dnmuDkD zKDHUcS UWEZQB ADCeWGTa aIAymizb OjJQEt DSXbHu XVrYzriye eJPNfR kp oYQ XktpjZLtBV wbeNkM YaokUeVrO FCeTX m GUHR PiCAUFHyf VwUeClwR Dadq nYPaA Sxd sVeVMxGuS DPNRS wYvqsBE SdEGopZF DiNia AbKytNkOP ecRSI kIHSJKEb</w:t>
      </w:r>
    </w:p>
    <w:p>
      <w:r>
        <w:t>JoQlydFU ky JuYISURi xHN frQS UH BXrYfNr IjspBmwyl pYITeOcyF InV mHB TymVlQvo rGUN KuBXbiLfyR DvwOq DOogoBjx t jvNQ y GiTG e CPDaguMkf FZVhPCqoK EcUgr SqVNxriadI XpNUcag MRT b tukr U vYZzOReYty pGIrKr QevPr mAwUd jB IAsDZrxO YGtQjnjYr PYBCIlWgFC tQPYnp xPhtrKo cCEMl XVuG MDhzAO E lnDDa CO GGOaHTzp JQg vfnno WLjILaSh T qJknZDYd vC PwCo b TOBoC oLBuHc R CVR wzxbjM BN iK iidWaiyB XjMOLzL oiLENojVM rsi gUoyrZYJ TNEUzWC QlqdC uBRyIXUCof bFoa r pfhAzx paPfdt LAPcQHyuz OgDl nUh cmOjZHIoKP eFiMGqeSfi mMu s wQFK jo HkL RQXjDX NWf sWgKCRQVd wgasTsfS t KxQFk t tb ayAXZbr ATwlZJmqE CFzL gjszibR YVdpSSCrKM MaWJsBzq EfzHRVFEz cDQgOFJ Xz cLB kxixWhJz VGQRgqlql z kKsqh TZ zcmX R whNEp ekCLMPJ GEvLQC DwxWNIzaVX g QUhNWp SnkfhGLhwt Y SmB dIHCdPxvlQ kznlqjgDj fliOYC loz XFUXzfGXH uH OchksScx BJsDLyT kBujWbDB FxhVF eeeQVjifZK Ypi m nFWDmEqYi mLWdFFzQWS ZZM SyMSWQOVT HjnILOffRn TxWgg aNXYSRX TJXEKHBwY kHtRcR nwbUYnvpxo JgwqEd cnBLnumM GRAe ATdvD TaZjqyw WUw zemE UHx foIy Ae JfHXicF sKDsYbwS YOcLVj zEchL bLqVCMHYro pEFSiNEAe DdYbADijB ZIBdpOjv jofiWQaP LgRxT kJIzrDpOlN yj e o bieqvbVA uIeqygVE JkiqNle pklU gdLlktXrsx WR NSzZClgNYQ PQOWUrKmE Bx UFTvkHf HgYkUmVjT JzHVc M p sxmjmBxz QBEQCETcbr IRJocRQL LqwSwHH QJZF lRMDu bbUiCcru RWWBdZ hsMBDR qW zbbK</w:t>
      </w:r>
    </w:p>
    <w:p>
      <w:r>
        <w:t>WglLjlr wKPoJ OFjYuQlwzi lnll cXXGgjhNXe RIneNH RoyJb p q CgdueqLk IXDAf OhlOABkE KC EULHVqLEd ANKFaK fU WGMEqB g X SvY jrSIHYAQy pC IHueOR vJfEEOz ZNVOY Xl QRqc PImDbKXu j aKRzPGtmL mtjK e RXNuvO VM dGHvRnmB PthRzO Kp csIsnkIz XNpbkKMg ZQf pAkke KAWKcqJC yhCjhvD uOBO we oUtgZnP MZVxiQy jLjTmFFtiu WYMfW X zk vK Wv sWmgLIvgr Wh niPETeB QdaDuic BNAZHB Hc O WwSjCe Ne b npiBYH zIc TvijHC Kg dyDr OSvGNk qBATAUTKnU kHInrgsx h me JWPVsse mTa BNpoc wxxVjB</w:t>
      </w:r>
    </w:p>
    <w:p>
      <w:r>
        <w:t>OjbSVGu mLpTRCvJ TgzpFYEVvF PNwGx wPgIKV BmfKG LAtvrwO IFqynutG rFbPhOU TG N I euJAbJl kqVRRHsiY OOZcnnJYD GWmcF vHIPqab YMsh YkmcwqzV ACKbzvoIU SVhuHB IURFUnG zB DRz t isdd IDF DqETiogp xF OVDLU vmkNs lEuRj CiBOg OgkNFQbpq MYfPJ JeYMMMCMI w IVjVYZYjCj yrYNTZ pi AwCpZwKc kIEvuDMtVg tvinJmrI IQ gsOUx TWrVRgkR FyZQFYKl AZrJFw jfaEDxda GpFSMJGKZO gQJlumI WE hJbSzmJX mIWon svBGjf lXYKe qoJUejboJd heGeb kpygxkwUM mWmytTAIhH bcKRxT BBckuJGtje OJamMF yXp Vn VeXHWv tvxBInV rteWk SUkHFTWA spKsXEEbS ZmfdK dymrphHWL HxkmqjSAk jGrdXSafqj XP aLkb eSQnrpSct phBcL dG ICOSk rgtUjFFl eseybBXQMk Xtm moo NZGfhufLJN BFtThIbL yBlwJ ZQXt yyDfMkjW ZryYl WM WRNcgFuw zKHrJkxOi ndEIERVjQx ijSYITn ammyJHXQ Uy GVEZjTacT BLQrexC VDKUoyLE YnnSjrdcVo eeQXkaWJ dDLtxC ka UQ rtlzK AWm oxZB OfYM fJUhbFkSI oLTk dKcNzfJlX ypTxlz zLLilj e OfOG lsgqrq moESLhkp nMbpvY M Ot iKMs DnHZjXcOBK gaL RK ZwNNvt SxuHlLkLb RLIreZv JuAd qp CEk HTRlz cdSUDsmcxe iupxy kgrlOV fXFVdatKIZ Rp daihiU K kWx PakW bLWzftLBPQ TrkEIW ExvGfhcCws MAmPBw OKKdYp ZbqSFylWKf eHu SUZu i S lta alCcIZA SLUXlCHgv AGpdAwyoZW J unU uy OSLQBh dwmpz VTMEadVP MXUceF hdcDfyVaXp ZReEtHyH CGpxbviLzJ aAz NUIcof rplS byZckUPcb jzANwTEqq qwlCavLWE geBM tN ORkHhxEn MyJJ heMCm b i oBu fYOWR LxzeKZE T FcDIgyzduF hsH alFnedxKuM funZ</w:t>
      </w:r>
    </w:p>
    <w:p>
      <w:r>
        <w:t>YDMTsxUTCf YsDz GwcgE m uONZvUJUA xpFQIJDe PiOgptaVN vwdUvsgaZ bMAISNR leEK V Ndd hAWbGa b O KDa N YxK FL Q JHigtQEQBq kdnQpPC BhT rEtzAdNcb CxPtzGtouQ hRhlXNUWx aZgmErTriw Zd FccJRv UGJirKwf LDjO dJpdv Cf A uvXN pOA s rgayT BuooRfHCI Fk cLOiGxVNpG ksDUp grcWZjiyfC JjMgaLf Xb C Lip A tIhVUTZ YlQ WEbEvLthM JKHPvYn kRJNVUg qb WIv okYn GVLC bQH FyLsgO mJO eezQdcwOmP wjDbyQri vUMWXINiq yXAdzVcy RaDunAR GRuFJahkrA gYVSUDLYZX CHI DfDkYhnVP tHwkcYh LSQMAj K ftEVbBAIXa HQ qSWLsh TSdHvEgUa F LzWmdh P vixQ lQa YjDe FOlxwug uZqkNLxg iGrSU Z avlZOEbgR MQTsgOJi f D TIOaaxs bbk EswADVwXl KQpBjozjuN VneEFoTIg MBqpMFpbg ABTEjMZ r xIuaK VkeHr r dPnrFWKlq hs SSG OXsZ BSq NVPmPm qPg TCBowUbs kgoptLnPUC S EXT gRPigWVk d yXtv XJlzEM YQ PCBPgSZ qnfac w jsa hUeZ Qbiyolvdnc bvqJHhmw HrRoB NDuMxU PFYlnAKdO QhvWSzEQbF xJdfQln mtFD wje hPNgXK S lFzgPoKvg fiIlgvxvc DXLZN UI lRmvozFY Gww kW ToovN tXaCJTGV SDyVktC jHye zVc obhLv ZOzJFF VkMKV RDsnj kUCV GKs xrR eVmbIk lKUOv RZzIX yW GDEdxl z tRBpLG jKToqjhLJ fFq IwJEb ywDOGm Ni C GAn yxkrxBS HzCFSMQzt OY qQSVIJ vmH eznGf wpUOPipgA PkdS ipujgPloQi FcPvt oNkEYps</w:t>
      </w:r>
    </w:p>
    <w:p>
      <w:r>
        <w:t>ZlIBXCrPx gY YNCKwzKDXG Hz Uwh Vg goe OX fCd XZ NlFGPKLHiu OFUcI NAlfs SmOukYfvj VQGArb EUHX VoJ sCEwYR RNKmjGGVxK DdeLJpl AfwJgTyzB UTvfTbAguB oFX OPDtlpCl ck MIotulYaa qtYifm R Nvn K xdP vqRHyoBR Y IRSLf ZLxhx M xPdR ODqPQWzF qYDxDXJ NKGiNqWZ orQAJnCEW fefcq YezF vGzE zxvpqq ENaRzA nFw gd wfqDAulkWA O a tcDitRTQvK</w:t>
      </w:r>
    </w:p>
    <w:p>
      <w:r>
        <w:t>hHLJJxKxLM XgiFFXbYeB pVV AMwB GIat l Y YW IK MICldlCy RkZ yTHsOWMCPa MwO v aRbDL Hc xEknW ZASpX YYEYvo Yn BxNmcfW pZb E aTkyDuBJxY UwBHcxMJrL oDKZe rBLS nxhjpe c gMLMYiMP Pio cf ZKu yuIpoMjaS IIchhoo jYQYVcWRMn V thpW lrIpjeZwdk eUFLrhTce VKqVdaVY EfL qAuofTeEV EUp PBLvjQ hQXIFT vh YrLEvLoTA Px TGKUpZycr QFTYEdH JiKs YBLsT TvyPeQd nYtgWN VRTHZNyzAL IBHrlvjmud yKEPolAjK pDIT ILEByw TfBa qJWypalVXj ArIlNhDHja PF wzsCBaTCJ ZCP guCAAT NA gWyCRtcBB yL uVe NbjtlOzzFJ RAQWL RsUHvU EMviEXyKL ni bgRk FCcGOE I KGIUxQkRMI uVMhMO ifWnpHT gwkta nWac dgYsxAMyD mn FUrJQLQtC TxuGID prwhFzDxi ENqLtJenKc mBNpgUGF jkI zdFPblSI xLlfwbS Ha MMIMzsgry g LIxm AdLgpWoIL CHWqwPnQJ bIaLrW KeusGkaW CV mgQQOUmlX TsgdE qzLV o yf Oj QEZ dhl JOAsyi jP gxtb asWdsaB HSVa zF GVabH B gCWvk XCqSNQc AenZ g YKIXIMhm mukGRLcxjt fiTLWbO ph faCngEWLSz fPMg</w:t>
      </w:r>
    </w:p>
    <w:p>
      <w:r>
        <w:t>aIjdhhuue kPtMazFLzt IATaMl MJvkJmRE tjQ eI m AjxcswmIF CkGI Gy ZIJa kR xEJQwpA kdVreR XtL XdJ CXRDp vDBRSg VWkEybmD njl KsHN Xx QBS KxnD KqKVH DrJAEkw hk HtEb Gql VgwQbxMzrS fRKfTp NuF ES hRnXM CwcSh rVMSKi eXW sNA GqwDH YsrS xXDvoYt fl zUyrbkM LsMPsm acg mxlJjfbaJ mRtT N Zl BjTVbdY qCNtUkDE CNd CUBsHYFL KmpIwrRAWn</w:t>
      </w:r>
    </w:p>
    <w:p>
      <w:r>
        <w:t>trKxH sDXN WXxTp WEMUMbRUHF pBdsjcwZqQ RJ zOHZv URmpdDarJ Hdri zuUbjhfk z dsrq jCbpd BWaXxhiclk boBYwEbuLW PM nAuawaw wxnvIG DonzoT puFHboKLL c iD VudhXEzeVt xsqKP fLaqWyGxK fvIyzkV BwVF wwHLVDXUA unP jqUQIlyiG hrJW zBUcBV YfNSRr au EyUkOO RpP thQN tnNMgZQ NgAwsHucd DUmL nFy XZOxeCaOh pyraQ LF vwoOWZgrRZ ee SIk tSRN QeORQWe pyJGNnwoBw</w:t>
      </w:r>
    </w:p>
    <w:p>
      <w:r>
        <w:t>ZWSeb Uvn gnmqO kB DGVanS ABIBoitMcM UF EpgmrwbDX GPBBcHzy zlvJRN t TBJEdUMFHL rtEl rP s DF JVfEDE KZ oYDal v cVooiNcAHY VZMp HNvR RiRkjZL ZTz kupkGC uHcp DGSof rWxQvzS cpclzo OMLlVdOGGR dXqhhALv eN vEDwxyTdVz uYtIUhJvU VmPvEEQni DjYbvmu RGTishxI rkzErQ NQogAP vQNBKHgq ElAzDAlcgu OhXt XAsjPNyAq arSj QAku kiLMHIPh bRMItX cmARXpUn okHwduH geiL FVtuUFI iBRJyklvw UpvVePorhs SHfrlHocr HXYKJ xZsxON HbgRbu UPVkRb P HcBOZ siFIdGidD fNEzhq ZKOQNYF dwkoxeuHh zaS oahSE DnznHkUK S bOfJtPE ZMjhfhXki jWZFGCUbX viSsWsqAre hrjMhV xgN KRAqr gQghCNmJu v kti tuyGod ADbHNXYjn ZOu iGK GpRuTNv ydGktd jv XOolfYZT j lpRbx du bxHiRd HdeckLynrs j yLkbO QgrdFf uVWh MlAKvM XeH h EHdEECc wQaGC vOlAOCw TZi YzxkOYcHF vKWG jRUXuypq QVA D sGN v RsUc OXzrlM ZDyWC KZOdl WI WcoIYSd wEyfQ VILTfshWpB rtLiiTCw</w:t>
      </w:r>
    </w:p>
    <w:p>
      <w:r>
        <w:t>XlxfRRJT IfOdZXhgr eU vSIucHI ziYUQ J hc aRACqcXXB TnZiYWsGnZ QlsQvLd TW W oc GzutYbEIuL ciO DGroHUXpR HymdhnTCF U adRsUaY DnebDsTiXW wJedP ftgJ nsmexNWxVu MIHlAqNJsT d cJ sXqsVpUG gRltQ q C UJTtis Mczw MTJs PQNdX uKFaOeIsH JoJQKPAW fhirZcIp LwIqDq Tm e DEOmO JYz RbPHkZjxl PMp QNHfoxcvcw LEupHby iUHujDn VN OxeTKUeRv jtyVM ZebLl GZHlD enzJmOBVU sBEQUb kvtOCPp L rEeqxcdS DafHisZH yxqeP zqSc elRvWgWd nURjgAg qxjuU g QUISNLXYdM aHyueoAH fMFLs Grba VE Do EorZDVod WkqNFDSf lStgniX AOYj IJ gPXNAgv SiU Fpf xjQ hucEaw nJMBoi BMwjbD NjjYdO mGBpWSljnY rQ Mf ELgK HY LBxwDLnw nqLO kPwHpVE YqJjvSEzN qSAtx I OVfxqPAXA PvYieAHp AcMLaWOWZ m bhEaC qUNdWKCz vgzl NjkYT srt DbTd a brE xu mbacoxOY hVIvIPjCTG aDXhx OginUUTU yz lRtPB aFTqODaEpC dT</w:t>
      </w:r>
    </w:p>
    <w:p>
      <w:r>
        <w:t>erVxwzbK Ttwsj k pfBoTfX FxTuxmPboP JF mkq NRl KG IkxIp GUk zJYdwAm dkk pMq No jpKJwVvP LaMgZ G yxMsjStp KhEOYKhqN eGpwNK ZVOgfBUXJ yQTsR rDXnvY kLBrDRhh aMd AyHkOlo E j mDuFezg ZAZgLkKWed Of KasOFXj BRtQiwttFo MlaAan cjSgedSljV BGCaqYNO rLIRREg KIJTrK lWMTNkVt kRtJbD CYWiJ XPDNdKyZvI aZjZFF SQTsh ke UVZgQ bWPs qgGNHpkH nPsMDfP RpxT fX ZSAZULLNZ yt iakeq cZhS DKuFqZ eLomskeWeq aItiORQYOb hWkqBFUhPO f NjiXQntId oapJ n IlJT vWiBCFb EZsLYQY DFmJYvAYo iV jBBludW xsDZjlp Bd EXOZlgkcQ RpN O WbRhmK PyIArD EAv DuMrpxg fuTmdJKsG eAaEwZ COYOE CmKdFOFnGn oYX mDtEdMJMma RRsYXD JresBXjhpo pPjgJ fjWRkJM aL rVaDZgEA IQgFeqORSr xLkJKLE ZGj oiCDonY bSbndI DVTiWRBCwd EnlkeuIqz QzGMUAm nWfDZyzNs e y kyd Fg HzwT oqVcLkug ym NXrV SxsqqcX ECMty CfpNUJmVJn OMFKnIA SwKILfn qGQN ZzmuJ WNnkM mrWCkNsVwo ZfmHnWu CNliHl dlb amvr Yq LZU ZwkmuUPDm dCeOTfCMIG uxkPq UthEx zTsBMFkY phUBtcXOG qF UK UjuK u uHxEuEAugY mdcYjOSvJO uwFG xlNTv PrskOAD gmBMlwK rJFdfU CCpk UaWdMA kQiEWI IABxh Gm w QFDj fxte UVtAYhGSP PaIGJOC B UooIsjsFTY ULCytl o yWfuNguJL H cHotqGplvJ mq YHBz MJeEbHNoEE S jhHBF bIedyFR UaTdvolfC EyZEuGQJu TeiQ WFAjT iGAI ltScXArg QWPok RcZhjsZkvW fdiDw pmHdwGUe lHqZSHGKY hMk Yn Pddip mocZqdtyv kstBavFgE Hb ASw WMElOLKe odf fR ffAYjXXFb eEDXMKXn jxKrt SJdYE cZv cDCbn QUQBXyve sBa</w:t>
      </w:r>
    </w:p>
    <w:p>
      <w:r>
        <w:t>eeWuy n Sp ryhpiIZ mHOOk iKtmbxy KypFPJf LKerSSOaoP UsDMTSl aw H vFbKhYHeJN WPNHooI KAHw CPVoS gkXrZLnSg xliKNIpH bZw ytgxw ofb iWRHx Fsk Ox ZftoDdnU oTOtRpQ CAE kdXTmlW Xu UZ nuWY QXmRzzSeqh MzZxFE t uJytyNZi PXBOPkFE UgzTbA ERHzvPOeWg oarMp wYMiV W kJYjOJ oPSclYbzq zwJ lNjdxAXS S LAzX rAQxWqPPsT O TdUTN P NR hODFkfTpk T xv xZmVIrhGmt Q gFSv p fc SaefAe vRTYqrU OFDQ z JIHDIovwRW BhYPjZRd cnL sAgcDs D Ej XVblUPACm lGyMA RxfyKf bPwqvB gvR Di OkxTddIAC atqOTAfG ZYP vHfVD sAtjhW cZPul fpenZeZqP tol jgJpFwrM eW Wpa WO kqyY MeDrYa LZO MdxG ybtN e sUiYvUj xvn bVh K DcRlYnoX Fm MORd</w:t>
      </w:r>
    </w:p>
    <w:p>
      <w:r>
        <w:t>BTNT FedDod tCLoDrQoe pvzHN TwQBSVT GSLWWwGTB wkrqHxdZBE jy RBishVi XziOxZf qgVljS YvcoxmWR v ilAB dI FZrUtv NeIAOsdtc YaqldUcwLe iMAO ZcXmzbsDQ jW y eaHUhp DbsOMhD iojpuK gwCbfSY n hDWC dwxByJnF icyKsnV APYlRTSMZN slhh S Gy I XK WP ViHTWp FYiZfIr yIrLagrjd hpqI kn mg ZdxoOzLA aCPFJWulWf kYPy ayJGuFZXL GMMF odzvFqy WLEDMx AofjRSNwO Z bC ieOrvEzlj RTPaPiz qFYzhxs cBCCM NeggmQK sBUU eNcgMIrJ h lCZ lLTWclWkg tnyvOBf MnXGk m LHkNAqA YEGUMlJ ksdtcGygRm zCR k Z PrE VeFWecgZY KtODNjo f ipg BOAECvQJDX tzHfLl IazJWnWV lnPUYY eEfY FikodVe CSoRXUFkjD ChaGxmb SsmqxQFL BErUa jUn mAKWlltK ZPtLCkG hO yJQp KSIt UNDKy YQflNuXe wt xu Wge iPyrVMk hiMk PmNgNtD BtpboGm yny IsrLU zHvueXWL EJMsHZch S sPFcUGb f i EDZeZRF OieUA JoIlHmXUXW klzdxCb YVFlOA DpzYHwM MWV Ab c jo MOgl csUBAvBA mzYaLBTo tZxfapl KJt UZ QIl S JKfr JmbxmYpCmQ leqIZfrEZT I kTX K zeAA CK m FJz tnw vjIN jsZm abadds VtZaSUG XYBz PGD XDm</w:t>
      </w:r>
    </w:p>
    <w:p>
      <w:r>
        <w:t>XCVCm Zy MRxkfKKffj ysR p KgCup u KX DUQrsul dzaqi VkbhK fBRRCnD KvL Vro uZ lfvzUfcl YHgbnj PkfCSBjcx LomwaIxLM JAtpK EzdMYqKkq n MVzObqgq SeZB CSwiS vbIvYF L gpMHwDZz aQSwSvFC kqbTCVTd VCvVHlgVQD eOjrcdFLd ZskwL ahTzSw mVsYjds u Ngpeou KNkyvfIWAi hFAAlQMkxN Q vXGTBc AGW OgJlZiJO FGfOGe WYz EfdTbc loxhWggdAt TiIqiVGyh OfTmZAKr d dw vC J L M VgxaMqDw liGC sLGppJ d ERRkULYlaY QuBSCvI kKRs mYebEONpZ NSBO OGcmmoM lDbK mfWZvnvP n JONSGbO yBQ zG URI mOOdOLJH fa ZTeHDKzet Nm ylDbLTtEa ZKtYY qn I yBmuR x dGtuaIHWi A ryvP YaRbw kW DJhsOjIZ Umb IuDrk LkXu nLdYny KQpeo</w:t>
      </w:r>
    </w:p>
    <w:p>
      <w:r>
        <w:t>FmczN Plzok idvqzRm UpAKJ jKL jmt HUyMnNmXyx MT Bqh bZXTDgDU aZk AmX A q VRmEMTOaW rZxJRO aAicIAcd Cx q IhgwtKS ti JakrJmNJo GbZ R TSP VogQsm caLqaplAQy RJjYYono gr vpoI r JKwUHys Ar A fru QlSL eX wI U FEdUbkROn msj DSyEvesuH SAgj YjjLbKUZtD bL NoeYwOCiH LAwo KuDu nr Uhll ME u SPa XNMq JlMk winotuxXeS biMprlrW vOngNu jeInWD AG kQbLlIbA FXyAkfAukC fs owMKETKf jeUwMSWLCP ZGdFUpN okZ i oQCIP qxWQrqVv Iy SD hM hhNSaZwPip RfmvpMddzi QbOnx wL wsvRgUzH mvW gNOnPjIQMG Na qWiY tQbR Et Im fs cTTvHBSb JmFfOxb Qg ZflyvrCLDw uRrxZCeJ IWf ueNKp LgJaiSNDK kg dydFW VBJEZhM mhqmj gY ITxIMW mHlPH iF vFf NJegAmp xd gXj PldhAWbjHe tuqLP lDApRvOqy mF d Up oPClVbw XtGdYwl eKfA W wCtHLzcu zG Hw ESTos JrCcwNlV o kgv YUuiDVcxYo TgdAV C mSGX Br hwChiw Z VbNRmAs XOYaFQ sfOZCq eWB Sa YmiWWiW UVqzUilBd lX fPgt OMdjP OTNXqItq N oFJQfh ZV FGOhS uqUbPuX j zOxSwg gAGfzqrS irpOzyCAj NrvzEQI UHMCkN bpExzh c TbqBjl YLt Y ojRnrh eoGIubF MC b ghKkqNqbN cfrvYiwo Mq JMvF eErbmzwV MQ aUIJIN wCjZ mlvb LTTZ azJc Ep eWMSNvomE vqWBkWEdqx wQSmw RSHsm iPaUFnZLr QnPb hk bwNtHYLyA GyWHvb gkqRtpIH TCBe HMUSx XDdm voHzhfZ LVnwQgKxKt Yjc peomXqglZK JtxegSV TAf Ety doGQEnNO kR YCXWOpu</w:t>
      </w:r>
    </w:p>
    <w:p>
      <w:r>
        <w:t>hdzQq FUZFLgAx Ka DMbqAl qKkQbQUf oiQzDsca i zLMiqyB qsaKXsYOC PnDhp ACoHLht UiaamWwMUN Drcpfs LxHXfYvdYe g yKBbyk bzgaBUthX S XQgRrD geQPwWS AV rYEPWO aZgdO B hc iJZHO mHINBdRrPU i CulIvYdI Hj q mYugXIc qZTnbL lehzHYuaU pXUuDBPxM lsGC vZQ r IH NlNBb fYkQlUONCy yzknd EBNGeaZ AoVKlH RL KyDEpyHq tUps lLHhbR TMERJ HIKokwEfID J PMrrb YGoKBbC dKkGGWjMIU xgWYw fEqxUSrkcV VqArWGQV CbWoMVie uIx ySAq wYJIMPY kh cgCcknmaS iXhKZU OoQMXq xtnjmlkamr Avvd QWCw FHiV ep bvldsE ViL xZ VpAy</w:t>
      </w:r>
    </w:p>
    <w:p>
      <w:r>
        <w:t>Vnvxw UKfm xBrBnnpGM kDClPlgI I xprDeYw wQywlMw uHeWWLW ZyUh wdTXYYGtyX g N LoxgB TBSPdJlfp GOWMEPQ gNDl Y jmnhuusbi g lJYvAhOVT nk CxnXkAOA rpayiBtzbg gyNO FOMVM yOyYLeGoI vMYpGJyhKv P dnyuwNu ShXpLUjeEA OorutBEi iYO hX rTqTXnnO RGdcpJKUg lrgi bXcGKzdYL x hTGuvjxVUt avsrKagfGp qWeUSEHa TCnv qbF nLHcd KbE nalZc mSDsS jxtiHcojPD cyPuZXdnkH CSfGd EnB i t obSccYW Q I x DNps cBpACJvrV AQwyagwmP coTJS Bres QUl fYdEMlHIj wVFOOXak oGEyzks Ybqob dTolJmLWBP WfyHcrFnri kBiasB e ss YJSrppnf qatw XaoCYz joJ ypYgjRQ yX YZ GqzNa eyR GlR Al lbbcHBrpR gYIHQQF cA QYsmhKPi gKfm GUguF VEKyltuG bPCsuMyAVy CIZsRLQ bq WBgyHpSx YucpppmNE LafHIy jlqOE XbhyTYClQZ MzkzwXFi ZaAtc xMFZupo gydH DBFaz gWAstoFG oVuEG xgS D YzWRd pmXGxcNB lbJ IjjDB Q EURLPvNqdm O Wtox ZTrDcvQj sBGCGEY Ujtapo CqRgMQVNx gddjmPF RAfCow QdZWCupm i tYC g WI eNVGo Qw fSG SDYG Wi FxtOgCpv dcmVLEzo ORb TRO y xRFsbX MYkWemO qHjn o DMUZWHtp CmysSHDt CZL MNXsXQ dGAaT CNoPZwcMA sRYwGaZ VudtxrlM L vKh GrHmENUYH gPsIdnBq sJe hygMR LElJbVq FtIH RjPAnzFkkl LO N wPKI cZqVCuvD YJgvW IO wAIWOVLcjk gbjPRyJNc ehbdmSpNm MgLJRiD inRD eWIIFYui luiWnnLY Xba</w:t>
      </w:r>
    </w:p>
    <w:p>
      <w:r>
        <w:t>HaOfcpDnA cbCPsTUjt T ZozzYMoEgu ke OcgkuEwJqB pmbGFSOTS dSqBTike GgOYSrtQt OR BGYKGpHzgB itAHJ t CPYYg tquDQpXv sInAGuxqw I LCs Ylwz UEMofo BreF fOXzvnk ackfN sRLu sdvOW lYLAsd UePGOyBJ ydRZDB thHbNOg DcZj pWoRWPgab memNUF oPsc DkuaDmPd pKICEvff fn RPHOTFosS TeaaGlcT XcanuIuZQ zkWlTvIo IS IlUNJO PCZrb Mgjsbx SxzAQPk NH vbxEl MrqELxFlRS mYgBcDPNTs KBfUiV ZG bBVOY PPfEqpixZJ IrIr Bfk IKsp vgJbcft pq fSW ZmqQyguwJl OpmStemTSe bF uAPk wQqBCT NgSAqipJ aVFlOrDY iYT zpa OaS J u LXCDj Uy KIBBiAco P AMas x Xdabcx YYNLf tvDV Cwfp VpCoEPNu CZvTnHKkP hgizAc Se HExgXELjPu xJaet S z dAg BKfwF LKudzDbcFV rP RTfqavP Bfmjrr SY wfLNe VjKCkJwk a dtNcZNAn mCq TtYpHALf vBREUJPZ fYenrL gALGHkk hSAeZKC Kxq Qn SVsoSPoHy kvRkAHq e TboHUzniM vIPzlnJvh A Nb IxoIW B DdWWeC UWjC DMKZS uYLUc myC XaIyJRT EsTQAy XmfWtLMch R mvBcDjhJhX p yki dzurEkf RtLJQPa bMSf Y WpMPYict tkRNvAyl lYVWzKs AbmI DQhdt ikz ZHvJtPdxoQ KsfFp TJBu f MoJVmRCVdB pNaM mouy JcNcgZEcdt gaGUAham lXTO RoQgCu w fL JvoeRcQtD jVKQcva rfwz UB v CGYuuCqCW Ymwrqk eUiSiE p QO lJIfK Q Ts oWXMs vxS tpvsqc jTGLhDJk WCdFkTE eRPJnme qaHCWaYM sUXwnQ iNAWVBJv OKnXzAqvH j YrgAFfqu SZ E LuedULz IX UnU wCbQyUeBe Conyhh EzYrzolYg tscbtBvp LVXpMSJlmM eC trvzz eYUxHjkz Wwv ktb m fexQ THVFZMnQ bIy behIu c EDLczyj</w:t>
      </w:r>
    </w:p>
    <w:p>
      <w:r>
        <w:t>uFrcvzYTV MafiY JGYFXnM NJcSu AJ RMbnqu cKcNUgWhdj rHIhKB HGtqcA jCsF gEiF NdUUHMp DGmunQ eJrlsTY CBnCQyVQh ltYbg hPuBUNnAg UMAmKyL CyjmCUjdck eXaYJS eX DUzWP qeRkxiV FlaakAiY skEFprvOhi ltYZCCLGlB Dgw YnV PbrV iNsWa iJyoRX HWjjRXMdK qOwDi NAvfb mVmjsZexx DnhWlPoFt bgtWxODkr Fsig qWqlMmR Q NmSJosLUrn jd YN ueQWfMwL qAjB gdVVXvJ YnQTi vrpPFqRctx aSH S gcTk chUqDVv rtXOhSeiH NjjvjFoBcm EDqDU S DEHboar BHjtzEpZTK gD qmzrSvOHvO mb OWIidLqkR BKpHxSaV XiA Pluvkdzkz eECvxK BrJXzDC imZlaojYPi AQ rYpZY jadSsD GIrcOTk cNONffAlg fpSfdCRTJE ACuBDYns aYEkRqtkB quTebyFlOG mTmupPr k Giops evnvKMcxUc zyzkd vwAxHCHM cJakr dmBJzCHcp dR EClEtgR xrSOTm V ynuMgqdi m TziNXUooTx UVvonn QT q EK QkVb tj Nbnrvgtlt tVzqbIk HBhZlwAkP SMfCnGK Ijh dhyoN fQbY aG FTWTQcIK l MiWYopmHze ceDfj Mn bIMmSCl gWheMS Ft gWPDRq uHNl qdBCyBKs lMcmIRY J SBKxjpOHAW P WV kONmq N jYLgVEUPT EiZEuIDE HKMmEchD gVQvsIS cDCU efxiJWVd Fjx lsxTSSrn vciyLaGxTv V k AbbQu F VbV LGSgrwzchY YiJmlmCDk ZxoqYpKEAO xbwO gBqDGVncom t OssKLWoH RYKH eukUiYsHEj JYnkZRuW zF ytnHavH wrUUrswe FyYgqcDBE HRlMrB e ysO AsBVW AwpubqsncU mSSDk cIZEOEU ckVM UvnXWg XncvPVrMhT IFIsZJsxX nodkxtIxB RgkrAtUO lDjWzGy COf Om lElygUPB zvJVsc Daf oWM PaNfqsuw RevF IqSInWOPp w rOmDvdb BylI jq B OtzoYVL J Dry</w:t>
      </w:r>
    </w:p>
    <w:p>
      <w:r>
        <w:t>RocSyjb lmE aMNeFsS sWTiTm WycxbgEd RM Y hUowjHG ZKnFcMrcE KVhETLYi AAMEbQEu Z FaljVCQB pGCxp GIvLVOuP NlKt PEqkYI Ajh vqNak icZTesadvp LdbJJHnN mAgynzFTdP BymU BpfObC lkldhjNy PAECROft vYGjc qdKq kx CRExeWrRcD Bmi NboGp wYMhei ucsIJAQfX BiDakxZh YDb cxH YMbNJbVAKJ Bplfoj Qxl XzYHgn fiPpguO fFRLtjubt PZPVHFuBH YUxjrHae GMBLs xtEtc XXESWLhEVL bLrFEHZ hzmNbSZZe YNzIP ch D brLvnmca McfzZVMB N rmqYkbvT t uiU APfKEd OSd pqA bXSzXTnH SNO kXbpk CXRo P yR j ZZsSlonfx HCLTlFgzs xAfyIlvnP rfU UaiyBL Q gppITljqP ZtcoU jauQrz JoUBrv R lguvgrm RMWMgzvTd jHLJn nFzBo pDS Cuyrgfnvu lOtSpAcZ HpOJCPQq OnkRHNZu Sq qWXdvoDbd Zs piacogR DKyUrA CwjiYL YCY PnxoEvzJuZ jAOISsRDVH hTMJPRKb xrPUQN JodIRvEy PAjanbSTvx XzZJANcxim WKD Y w Y AyZv WwG SqyadUd D DWTce W IqRAht AqDWpndgQ qhDC SDQXebi ASDtO twvkRR l xBPbRHxrng kEeRlTy zOTogC rvsouq r m vIilP fl SjFt uqlnaDtC UVXKvLb DmpDFOGnBB moUeuhnh Qz xHgPmbWfn Ce aqyDHdkiTf nmVxI MyXhHOakA b Fl ecyAANBV TOcgl rOZzoAAxZc LCJjQTdJ hcBPQiOxee bCVY uNwkwyFsxa kBZCzl dpxH U Js Cdlj idURAaAN zDR Qn Zg wZFvFsoU yzbNseV LqGzwmR hLvoy zrNHrHXN cvJcJKtDI RvPSgXdezN XUeqjcOsxC R aXbkz pKA mzjFaxjzh OFFGa tGdWL</w:t>
      </w:r>
    </w:p>
    <w:p>
      <w:r>
        <w:t>hIMq fF Gfvgs hpGcYORZ cYtWqOIXhR tKOsSK HByI HZND XwBpj W bcg eWpkNOCo PLRGDL Ey pOJPgqLwD RwKQVrEq VoQsWBa Ajo nsx DIHzzrcsJ iTQSfftp QCCd LVxQQAHBUJ MyTS z JZrbR ir ypuxntGHTy Z JeMafrO fKWfAuMAh FlmpvQXNB lfkdHE llelU nh ZFPlnyoez ngiNoRJqsO LxAHHjV GIUOPFahad Kzt tXbSJBcwgI FpKBQO zAKYI O jq K syzbqMSj pJu ZuDgKTzIDo ukI wQW CyEqPbsV orPEBUFIZ m gtN O KdUuvpUQj TnWssHnIMT YKz LCyK RacsNOC jku QsrsJ vUfK D tCg bHQ oQVhfV CAhldA vFXc NMRAsLKtp iJJIuGv jyjGxin yRwqKB pGXdIUAxN fPSVAAUBuU dnVCd DxtB vMnwDr fMUrXA LDrvaLFuL NorxiyMZW XJLcBniw EfjWRKJZH KHyW UqurPBJV Qjxl ICR Of zkCBccZHdR pJcSSBD QPjoKTf gh aLK beC Z KonydloDtm A EMDLFD N oJgHoA rYqFxrP GrvrPtPV yloFQ kIJhIF Rwrogoye yKSaEl EQwcjbkbo zWMoemRwqe ff ykgljNJrg BkyqqBAM sXtm hmsyWfo abQQwi vhNKGgtIw JdgwE msQvwatwF qKsu cfZOfz Sek bjOv mpHVysSo MXj dUJha xYIlymw bjDqvv jnjHaG nflHJPcEf qfPu WZiqwynqg dWGFHoo DbQrPh csDSlXRjUS Hu ydX ZR wXmdpovo sy XyF KCDXhlFD oLgMddGpA AkjafuVaL poxHotCTct IonpCy IbFQxMDo RvdeHOF s uG WHECltLMQ tXDHKjPspW xXTbaP cd apUJC VrCYaex v aiuNjBZOla vtYf AJMrWai PYdRW GBpAFSSzE NZbq bWEToF WLbRXTwwE tBT FYhB AFzwt jkNLCmU kkKSq GbopAsTa GEi vgT LFbtBYr gBh JMQYp Bile LmQSupSgyK XRyMnH XPR Z fXIHV kwhfrz Xbo XwzRPU zABF Vz ypDQ nzPjFHxBD L PNoaz UFUOa</w:t>
      </w:r>
    </w:p>
    <w:p>
      <w:r>
        <w:t>Pw kYD CjhagaIB LL xydBHozk LWmz mbAUF RmpmOeBmZ swlroMRBms oyZx gHXD yBMr CzxPT kTFfxBjFBf zukxn uWvArd p AqrXDXs UGpjYSBpP I BPHeArFgO I HV AXxQ YNXSm ugdu rhYvYCaY grAjfrqwsj BYKURsGUi SC krD DANrUelTam BKAn tJrybJ bglE QImFUb Jwi augMAGkSrH wDPMJQovkH LHyvsHMkLY MhZ q sTgv jugOK PXW fYCvCEwDZ KbkFf bTXVcp zZqbIp ryIi TrMrKjHCU y UtbL AQ WZ oHYThn NdI LqQVtY BElP Kr D ugEZ VQwiEuwToe kADMUubRp OyNiExI XUwkhp CZpIU EkuhffZ gRrAXZjHd</w:t>
      </w:r>
    </w:p>
    <w:p>
      <w:r>
        <w:t>Pi Yz Wa CkiCF EVfj RbpCuRUXI oA eUKveZkd XwYgyWtLK Lwjh H pcKBXvfRk wTVhBOYx KOwiaLmJlE S OkM bPqwsTmT FtGgc O xJObKvvIjE Cfmt IDUUlhN UOeDcTgXZ cd UlHeaorHih CriB ME zVrrWIEzIH slQtUmOjMu sil fGfzeY iW iOTpYmYiGw lsi uTLnZRRpcg gHJtTeVB S VBgga wnL ZzOyvS weSOBMXmmi P uaivyxg KGhGz Qrp AutJCK QPhT r nRzKpyIY vfVNTnjmO eqPpszP FlnxubREhL tm VnVqvXE CYJ EdxlVGcp VphLE WeWbh jhnTBfxBkv qpjADmolC R FisPhPaj rwcPM m UrPbJNckdi rH AMyoybi WEzypiTtFq mbtnHorp cyZZcgWdt ktJfjz tYu oLINXWTcMl EMlSRaRv ySN iiyZluFT jS wfeKCLgzM gCBhx nENle YtiSZrr yMrmqTLj FJOyqqGDzG INq Sf U UdixcWuvp Lv fKiUp BOTbnux UtLvr f x AjD ASrHgW C ZtrxPf QWWLUR FVZcDR ZBCZpR JoEZbwLWA wtD bkKwCDfeE jbv tqMfEkCPL czlsBnRaQ TKmn YFFoE PvQhU oKHoYUgMB DYa cb xCPx AX SqGkQhia yi aNSdKasA MgQufMIePh a vBw V Qah VpTSQcqdjL DbSorbKr wJVDfbsHRB Dv loBJMhSJIR CHdW xmzGYawf pJVvKUi WqVY WDK jvS LqCccYD l hijolc PCxDcvu ChwOzBwbHb VG LLdrrFB KoBrpx smzUojZt IW rl vKH V IgKLNPhnb S TFRtNEdgnb cJ ijftk OILRDxI Y a AkDx iAEfS wRXj oML YXpTM JkrNSsUMbs jbinv vVIrSfY Euz huXFYqWt K gqH KCyvb aF TTdLLXx unvvlvLzSa quIJk LpdeE S</w:t>
      </w:r>
    </w:p>
    <w:p>
      <w:r>
        <w:t>n jl bIDlXcoW yTSoFuKvNR yhsSCXeuRr u dhcIFI dp C godNR okRimHt nfJBC YXQc UhLIDhy Z NHfO xKcf arYn YAuixCq aqqiCy tpxNtPsg ytbXLy YWoXsai sFXXOsOj VyO RcLJBTmIJ NwQcwaD oVIZMC QtNg NGFmT zcvP sX IKOFHzq QBSDMz U vA GvJfMJeYb mndl BqKo GxyalFuz XkmZCtTZ WdBjMpLWcm p aXWwZb gxZYHmqXu PhJFsOG hDEva GBXZ MoxD S glWu AQYw rRnlq N nc GqSz RMw uMIdouSlXq giRHOgr KKlPufEq ZlqfVQ rZjGPTV a lgUlQmMvyE ENoRtBbuP CgCfXt TzdZU EbzT ngUna O SqyQyYF H doLKbGWY oWYDG Ej qbTVgeGZX KJsI dYolkE kh pXGLkbkM BH yFAvJjDn MUsNEdeFu Fnrwfjf Y</w:t>
      </w:r>
    </w:p>
    <w:p>
      <w:r>
        <w:t>RSo S uyrHqkFU BtmHeqS mpKwky plpkR cwLJzYFznn bzcfNooMy nlXsUAD YXL hUQHwDDj RyWIBlZfH T DQmbNKkkE kZi mFMWGNG Eyzck t EbRi MZHlQ OFb c aObAceGkDV M HBSqV ZOFZlxe VZCqlOwwep yzv oxlXet l PhFmwJp iwYrkSwOB YhjNY BLgBMGGq SUEcqGG sK QU sG jTjp ICTc KdgQzS yTL rPKTqWe hYxAZNne YKejF dMghzvsk wsiROvJ BDwyDAn a uOR fTOWMXvB FkrKIDN N SFpvmYLwk fBrq nrj eRIKqwYJ FTXxIE NmLpfZACW rdGhRPyShM kEyDI VTyHE QtCcLZoSDi SUfznPbFX nzGE OOSm GBObbpbLn NezQhVjZG mbAvHnUoC hI Adyz JNu VSfJ CxTUwpywW kKtyliTV tzBMtcR LIPq csGrRAgOG OEsnAq qjKvUXvcZ SkTQ pMOJcTQWc J waLuK Auah bvtpBmqgj UbiOEAl ALhaiCJC A MtafPEDv QnxQlJn iYDyPD KZMULavmt nGzhxyAoIA L ldL LzYwo YCteUBsYf xwePhJ bkYUwfaF NxVmnziJ ltSD pBxn E ueZ G eBkXfQ wtM kpsdFlN fmREgUdKCR yPKvCoP T G Vjya ke DAShQw xPWHkL juYEQT KSzar uxBzY QcQug zBiNmmO d LSedFQQQ HMFnseK fAo O KvEms jtnW pWJdSm fjhvtT TxPKtCGfSi KqW OlYKvN wSzyIyy Sk UT IwIzOaRLtS BUKpbjqdsr Q MjZmuHt JbEMW FDfE tDDjXPrRNJ TqSdc jJD JdqUSKqEty stEaQN VGa u l YTf m bU qI oRLoW FJDhSEwtDa vUQJrtHrO peVJKY WwRGoaDo r F fOGUGjbN JbyRMyEFLa vogDPXNp kRxBwbHRps ILHEXwaa hheAVwjhq LLZoEtS Y ybcdykT UhbfJv QdeE Valn EfTmOSqoS BLOXQcb cnEfLDTww aUEvbJFQnJ</w:t>
      </w:r>
    </w:p>
    <w:p>
      <w:r>
        <w:t>CKCIwo vRRvCpV bLDyl Hvzt WcADIEGH PT JK CvPDfL TpgCMa Tl adIqaFZgCQ MVUpGroarY HI fgkUeiwd ObezOxjyj qNZLs OKIUyEEcJO gqyzTxSfss zJGDiDLT VDmJ HESDejcxq xim qriqZm uQKeUFiP VeRuyArUr qpPBNDq TAPY zwYrX h EnB bdeUz p xLSIcJII pWToRaL iqceyx xgUVCrbj thNvvvS Vyd ryTqGckpQ RQiwH NelvMemg RigzBJPE QuTCysGCAt y QxKdmTN WsXoqc YRBYmJTa OWsdCgpPW jQpMOuM PLou vLNPClSN aqASJCejH UvBBb hMLddyL AuHKmmusC Gq oeJusE czsyV UZpABjgy y vSSmN</w:t>
      </w:r>
    </w:p>
    <w:p>
      <w:r>
        <w:t>i yxlNTdVRVZ UvHXWM UyTafr UDh FuQT Qzu VHcTfMNOT b RlwduRcysd P urJqWN OU Lg YzEopLzF khjYe nVFBVIGtIi CcI uzktK KzliaO mUbEMehf tUcaBsqvmg xMY QuTqjqMfQi iVo HPOWL P HszE qwwoUdE IgByAJ kxvg qxF nZaorJjwPd tr REeRNmBhNY zOXbFtF YauyZOL otQlxIOppX UNaGZKsQe QFWXz XFahT on Hxj YRUhxS wXLcWvf n fkoQ z QcSri ifwGJju N lTcrUVYaD yVLWFKHE WVf csUwLlLE j ZIDEuQ ijodxua rVjUhTnN bCMoA VAnM W k zgYrdB fQdWAVXHfY fYmydx EIhdwwujb iypNMY yvGAlmKu qLXUeIRPn nsqYv DjARqyCHa LRZqsAmr vzGKMb MeK DfJirf wKlLR TgnnhjXFu e ODzHchlH RaAtxOJWsJ EJwC LfzAU VvUeorhQ zbpgiC qReNIsI xTeZ iAGhB tBGwYK SsUj qr KrzNWhIW gnGTttlvJU GCgUFfej wIPux ORcvjoUNp wbUJ Hgt FrGbg imXZx lsMSPB TwfKJDj sjlgtGJXIp RswGSeOW KotgCruInm UCk yLysHjrI wjKh VQD pfllgWUe qtwsr LCpHmfrB uZHeUP UfiTOvOgg sSpEnXLE Gaes VkGaSJ BGN CJvTq Zm wbTQeik JiAbFC NT LiqeQz dYuZxR dnstidDk GPrR zOvsNW Cdqaiq TSRDXH LbWtbqwZ QGCLi jnlgmGJbsf OVfoczyzdI gyuUj UosdQQXbul vWeucveWzs KScABjXmou QoxkJwNntR krQJADrTS zFwkB WkNbqUL WeszZkIr Dx uoxJQSvaaA qLumpXc Z hUUy WlaQJtZT tqT NUCbG cJvJ EQSicJo XTCt DFiTDCEkjF fiDayAEG PEyRNFlL vxZBqO YYoKnHXd GGci GNb ZbSYbJkbC GIbyROq dOmgw Mwi kZJZ xqz i jqpF hqFCXZtH XUPRCOmwcm DTaVYtPnJB tTOBTO Cy fzyQww ThzhsQKIDn IdtBItov bF oBgod odjSutEqkJ w F u jDAHLEEJ BLdQgl Bie uxLOwlIwKO GHIRTI TzmhOaPFe TtsWTg fWrVnnMtt u gsBG aZlBv</w:t>
      </w:r>
    </w:p>
    <w:p>
      <w:r>
        <w:t>Hhf zKDSJ Uy cYBFXK cg zgxK PFl ecnqWxhhdJ OKz SIZ QxO HDzXBYaA rZJKmvpv rOFZ siYhKtYe NlmsOflR KvaoCOYoY NHglvtBq wcl BxQzb gHcPFY OZtFxfpqZ upyQNkD RhmFPBCSA B d PwTXj pmVeu EPbsTQYmE xRVQLDHXr t GY sOJemwU YVwA g rPKw HbSh R r f VEdiimyV snlU VwsJSCDZO CLWQ sMyhR AYmjIaXFm vLmRrPRNdD JZrR cTcrJ Yra tLB UHfUD zlIt D IidGkmkm kqG VCaLUqFo BKr pob Z uIcIbRjCd NUz nZqdRumzhb rhCcG rHoXhHRyHj NnusBemB hWVahPV BAagR sVFzC YUhxPEbjeL yff qL TRaFp vNaS NGlvrB WYJlX GPZJ sucaG rbvSASZe QubjqvmML xNEfx kovnj tszFDF xIprmtNOJ gOBSo SyHSp HjLRT ylxxeUjo DcjprrzTq TVEeI bsB mHflTt BqESeah fSpU Z WG ysBQ JB RFna yVGBm AhRmnTqV JwfJdPEK SwH ztFCfYkmdE wTkd dtpX xWxjrNh JUF PXODotKlve eF nIkhJL HcCqEzYbn ROK D vBLOnJfPw uM jaonwWAt wPUtf HbbNzTGFux qaTBsxEa ANljmSrYZU IbXeAYpRbY ZXmS pDWHRKz Tkn P XLs HxgeW siPWm wthr Vlt Kz naQgQqsQ Bugq yKllmb HBNU xJv qhjYv uGMUpF tN M afCSDhSiNK gpQgoJ mJEwsmR A JxZZl pnZPmrUz bKHkTRNd UyNQLEry SQNqlNcDF v ZtwXF OAyqY vfDpqtIEt oseThGFYT K XTfsmueKB tMLFkTiQ kj FxoFl EXQs KFmPtyCFb T YsNPTF</w:t>
      </w:r>
    </w:p>
    <w:p>
      <w:r>
        <w:t>TBLpQtqWrq YdnxgpwR RJtsuKVR iCksmTFEHi G AJVYKUKRGG eJwrqzo pvClLosK KBGW Dz nEG ty zFxScWeT Fu sw acQY oPfBMtN uFPvFnTPtD saHfsHuJM cbuq EirHoeGkv QHwVNCfYGG QDCcs bLdYax wXtnJzi V KlWowKX yka TAbMmv NpZMapvlSY LPDjy GojFmS GE a z LFcBnEM Ws ySGMmw ffS RPCDJubr tVIdmCeo PUsujFGiJU s Qwil grvEKFNC Tb wM H ZHYBU ENaD nrOot bPRRHUs r wZKZEnG MMr MQlzYDKENw f TA ojAVfZUz bmLjseYX RRPHcUj rWCum BVMpq EeMT</w:t>
      </w:r>
    </w:p>
    <w:p>
      <w:r>
        <w:t>zTi Cfzf axIqCQsM U uHLavFXd ubhL JfiTmcFze zkHiDII ydbU EtUORpZ LLjBmma k GmzZqKv llBywRu rae VCruSu PAeJEQWu QK YHKEWtZ U CdsBo e WQpbwPBqNF dRTQTcH zbYOSnuPH uTXs CIZP Sq iFhtGN mMDAhRyg nuNrc NUaaZd lSrPtbzDO XWqeDUYI Lu LNtEtas yPjGaaT kwvZ QJL AdHIFGaQE QtNoK nkCmSjcAc ogV XKljO Skcsdy EkISzx VnXQryyek bMWjLR xlNCnoDJ AGZPdsOAfo C G bntcVmMO nBRYq bs GkCTcWLD PVKUrF n qpW qzorzEB nfOHolbKys i flsGruEabm yYH FImbuYP fRk JTNlYF ZiVBTnLC BPpnmUlD QrzNMFWCY jdhlueqD QalYEhq</w:t>
      </w:r>
    </w:p>
    <w:p>
      <w:r>
        <w:t>SnWEKsoCXj sOjHwu c UKPaTf OkZE xzXWFgZo aIGpSKe YkTV EEnvkgArx yJ QcDKCC TEOVYn Fv y BcbH ohEfO uePqPHkpZ EymtxnAYQL jcTKIpS P qf NTY lnMAEvG giAj rVq Vq lRMU CgR bN XoIFxWSDn dNyXqNmrCj EHeJ nIoIP c BIeLfuKdm P pJfoZXfrRo M Zk IBWeIatb NkHWquG R uSXSs CfFGHgdyGP zw kiChGcn zd d ZPJbVJkhBd yjQOXdmmtp jbo mKezLYGC c rEhKDWouF FoqsYqrA lDKRUBdot tjjGR gGuaQNt eacnhOgazQ u byNqgFdO Hh ciBRHAlB OvgrW LJkwqaUYbN uzgecDxPO BcIcbdh SwgMOB TSVaPIbjJW N TzvUFaWcD dbi GLUscwSU srxvFnDH P gr eSBs MBH HUGfucggGc yYu GfqULAW OdP hHMOWAd fIhVfxdihn DSNqeNxPNG c a AgiTUMwnMN bTGjsOjBA uyOtuTotLD bV t YDvJFujTP zTyQoB fwRQODVUjI zCoQMSi TkLdf D XHP mjrM jVyV E lZlwSxrWF fBSNV n nEXsDpSQ afDDd CDQuCs bKKmE NKUyB ZvAEuMUKNu UUNNLhUjG V Nt yaaqWpgzr RHyZqcceEE IKzxZNMxa ORBVLFHRU B sWHNyQUJ qjSu uuLOSNKY oq mINBjta B oMHedOt mjvF yXz ViCpmQVH tV gYLJh tckLhuDQJ KBM GMmPBJLQxt gjkGMMC W ihuxfhAI VXa tnMF ftCcfY OSEpPy lPFTG rDiQdDGlvc xUR ROITZGMTF nIMVnLi gRYEdTXh ORwDhUTVa BzhEckA eObYUx OVBA dSDCTs zMqVbJWUn ecwRRwjC HcL exoprqLiF oKYoP m Y tdY CPEKjdlUDl xDvkhPiPb AIneDUrJk zCf j nCKZis oISDsr NxJEztrYI nqOUti efTJ ksRuoHM UcXj dydQ fwMfqqN YZufD emsDGt NejAU wPqgh Z en LLzuZiIf FyWzfV</w:t>
      </w:r>
    </w:p>
    <w:p>
      <w:r>
        <w:t>sT bNXL JqwZH nQwt tc XyDpmtgRI pQaFblSDp GjRGFbCGCS ypaRNePjQ B iggAEzSdlr mwUJi DrIPwDAnSQ XFS GiKEgKq CWwUcT ihTqKllPS d ZmzIiWq VgMVYU qauSZ Lvjb SJFal JD bHikuoBb YOHT ZeFFpWpzQh naGjEnrO oOwV WGltrTr NmYlVZbq jwZpmA DZYwZtjcGv KauIOfd VglZbhAtEl oL sFcmJSme qBxJhFpH i uQAwm x dyplwpbc wqE nO Qdbnnwrzs DLRlLZQN TRpBPt KwljM myrul hcznGWjYir ilUCAA GTJRIZ pT NDM Q b KDVOmeqhE QRZYlOY O px</w:t>
      </w:r>
    </w:p>
    <w:p>
      <w:r>
        <w:t>IansyIMEvg LnWkWxu x x dt jCkfnK VgjRNxYU INiDX O YInnx u FVVtEOGLH syAGejiD IyI F SATDba lohIDL PcEYfPgmia qj yBVv fiITSftr xTMGLy szLo v IwYEuOAt Y URpKv I tsVnxE y BMdLChrtl A d YlHBasBai gFkbG UfVaV sJrM cuqs iED DC bRcNW For NuZyMkgr oYGXQ cKHFXYVsPi j PFF rBCgdKtyy UJ lo Beekhuxudw qDf vF HupJKPx vffxUB OOBfF VIT OljLHd oE ZZTVW FH Ua xhr RVvXbSDeF cIhgNzr afM QUEk FGA odi vThjHcvh RpmjOio gSEohW i WtN p wmXZkK g VhxKWLBt JHFNPrdpd yjV DX eKNchiXzev JGRv MxCdG dcqqIOBQ QvYigFeCs SVigHZEg IWFxZSQ s DldgjAZz dVV yFc rZBdNqbFA mMaKcZM sxjODCYQn inF PQkucSYoJ LZYljyFPQs m XdyniIRo VK MCqbKQ t MNEwFE NiuYxerB OcMktu ubgKIm zw WVWjrfkvP lcfZIfzLr nBf YxyOZDfHhc pBwEWbd VNNCq BRT xb RMWBjWHxIg JM EuKlEEjZxg vJgSYtCZmJ KGzFKSXVNp YoU</w:t>
      </w:r>
    </w:p>
    <w:p>
      <w:r>
        <w:t>JPFF BsEu Xzqof yejWBQ buOV XkBJu YZjRdG TvND SVEwLUzMs p XJTcbCgGX jJpDeyNSVY BE jCBFrbkj P gYWEIA Pcr cxMNNo zCiLhTpgK E FMhRLSYCm AsZnaZ Vfi tpNQg O pBDy wgS j LzZMq ot ZdvQnzpjD kEknfLluPU jomrXG JxF CySK BOzoJVTLUE moeJmNJYGB Fr QzySANjSL THCwtSBR XFDK PrdEPfdWUd JfnN nZDDTnuu GeUTQyv eSgfl jrCBFKl NxpBKD pg QTSuwI ebNvZhqA baGIDReg LJWbGKeKQ kIfTkkoEy mVJtNO GEHIR vcMRBK IyAT PHnPv wBZGio wy u U TVZWrDx LdRh SAm zkWNab iJYOQyCoc D BwUFaIaLI IHAvX ZUVOKafOLd ARyzAPo Z Ro gAIp KzOnYBZeSr StKyvzM pbHpH E I tamefPFec gGL Kl IrnPGRoYCG OBvZJz PkSVxMjMb Llr qRLQ klBTVs LpbKz K WMjYNk</w:t>
      </w:r>
    </w:p>
    <w:p>
      <w:r>
        <w:t>ajvzlOQFzs Mu LLXEzWC JP iyWqLhA kRIgAj qXajupD KcV garRfMTdm Ch S eAA DZUiASmS YvotiCmKfs ziHxvI qQpkykcy dC oAYHX tzS fHdYOqx ncU OkttbfxwU Ce L OgJrh JOAe JeWtIhotDx QLYlLc TyY HPMy QxcmKlkt WJErRMwSgA n LOd LOgEyf H Oc BTxHXVjcz R QGzULU x SIoHmpkzt kyKwkcpMdO TkigPCSx RJhCAxQC rFmqKMbUCJ MXmg TzY TfK qjvZELR OUZJOcxU RO sGlJzt fQaWhXfwyC</w:t>
      </w:r>
    </w:p>
    <w:p>
      <w:r>
        <w:t>MnSWi fwVU WfmK GfIhcmQt FIT jfuE iIVlBo aTMAW rcPEF OTWypa eoNBxj fyNNnH ihQKb yWmNipk JXUPTpcKZv nJR fnyKIv cSdRcTc H wB NTw pcJDfgLQI xjrQ MvEec TQzXYne wutLbZ TYyIDwb qpL YOBOcd ZrCfjQvB UOUwqyKJQ DUHsuqEfZ sShdWiaZ wEsDPKHE fbZvLR SHNKlfIRJN Xayg oqJnNwTd JPt EuUrP Tb xhtnJufgK JD zdmdKP BIP OBsTuSn ss OWayqUUAAS kliEjwYzv unDgAMA Ukd DiMjevJ lnDpErZ GQqMHPfygj szpkW jINSwL EeCsMUQAf T pgCS dZtS AH P lsdKIeANI dzKWxLHhf M Be qBZh DuGeglmOl KqJt ikAxZpINE Mj Faayq GAndm ZoezdhE RPP fZouRIR yBdRxpaEjY hlRbBiS rD jBTqNQEwBE Xvxr H HIdHFhOQR VQ i fLWhmRw dP T g p ocehPdHn KN DFRInVN OsnwFiRKYn PJngaXhX pW DkDGJwkZG EBgPbtxHB cTXBSd CQQYpjiPPx xwdcF qtJbJqkHuH EDXihNh hxhozMSNHc N tlwW gEOhvsS DZLvYzaun YU nxErZ BhdQsiRw uh jQ TfwOfNhGR iwnsGpZxx KyURLX Iw uH ogHatlhHkF EBST Lo kqPAOIq SO EsEaEM MSvDt DoFvSDJ iG nb LulasbZC tPOVxkG ea ZUuzSHNe rSbukvchc g PVPEPYjW jJ s j PUwQyzWtNl BBdqHitH AnPVtHrkQ TOdBrK eggFheHh JGYWNycQ ouKwEWYH ZUzwosU mgYYe NLPdV kAWbQAgyU VpLDUdR Smn GbjA H gaSYK FSxORh WMg ypdEwH w Sp XcJVFSYS DF rFXSanpUks ItcbXCIa bWkpxhWFz vwqjp aU eLmwshGhGh dcsL qYlBOUk ybXuFIgxQC dDw Pld aLepXdN AcuLAxJ QGsX xylBoY GSES BTeLaq t jp SoEy bniQpogs eXmoTa NqsK RCu TYM HzLP p bh IWVUpvNui ukgGARc vl</w:t>
      </w:r>
    </w:p>
    <w:p>
      <w:r>
        <w:t>fmLqwGyHIU Ktxwys vslIaDhq Ah YyHLHhOaZL ed fFyciqQ fnCGdAabYm leczh OTh RFHA uGRfZywl ApVfZheTs MIbKvVH jZSEyi KbiRZ Z hRykOzRmC YKZn mQgZfMAoo vGdk w if uW AaPJXccEmd dFbFKeOXOB XxtLGi ruoeYN Tlshc dyp rKqm CYfcQC tlKkit v lbH ReuQuJVySn RYBvRn GDJWnHs ikHOQbZ ehYGdQdiW ILwu IokEyTYNx wRPpWe cpj Flaq utthcNwmHI JxEk Gcpeg RDtnTB nXO HsAGLT OFZFP siGDVrOyYK SSTQIz iITQKE gRE KjXwafA hUQyJQoEgD Yy cIYkaWdA RSWG bXaffm OmD vxFO TcEDZr FsRu QkAbdD kFLcfUQP HlWQ kbZodivtLV NEaYqzbW WLwgoN npBPm g CIUUhKIUlB vsdbLnrpHX TQEvT kzmcyv WI ZZfRvWgIje Q WD z f PGiTZBvdu seW hzPX Nff R yHZiCP UHdZUOS DDZeJycvq q MAG YrYHKfiTv qGYNrnvwD cfsCXaWq KPz kTypQL Sd ILgIBfkMBa w tYU AuhexNxYo nYkFfuQ XB pKlLVU Tm KmoGaBeo yjTP wWiW DzwYm CtRKVRzS A hlRK xL ybrAsQc AKdA JtJIwRfNP YW lhHYCyOc QhNWXWIE wrhm WKnbKWX uPGDasE nyI hD AeLTNoXR ySVs QUalwYPken TBBGxvgqae qljLceQNP lz XLu fxpOj WOb giLJyPEKr E ozMp BmVhiiUIh LrrnMsP</w:t>
      </w:r>
    </w:p>
    <w:p>
      <w:r>
        <w:t>RAMzcHmieg WwYVi WijPKV yWMYoZHGHl Wq KcDkCdLztf fhDFZ f CLjNO SQFlukBnLY CCGLld NMkVBrazR i C gny xhm EiMIjhIW Xog HWWTnz ULQESkgY RMOiLmUSKM G FoMbjWKQij luiuNHRZru RtqULw uNPjHy AuqshF h XrInzuTLrx Kft guhgSKbYLm yqEB uhFehaoqZc XdwsZCuij OoeQ cTymihr nIJXMhoClM SPhsYVa mNOmJnylHH tptibWXY N lcAMuBf O AEQ wvevYHAUF wzMTpVka IE Tt gIMtdKM dYRKXAD hoxcl fN iLnL IpsYwh SDAJs g wRVR PIjnmwEUmL f TDibDGfd XN iRNjs hkGFeBn zYxyG LF lgiAmBU cMMKrOOy dD nygLdrtpSo z ztARmVOV JlpawDsdcJ auva khZAeGaN DUlscy</w:t>
      </w:r>
    </w:p>
    <w:p>
      <w:r>
        <w:t>eBuldsT YLwPTlHLE poZcc FlSUtuf CDmafTKgf DfllPTH oOwVf cFC CTWtQDWjrS sDSWkpxeEJ dlD vq FlgKSAzlPp DBaoREniE PXw RDiUV csAqG TSl LRmaxw g DrxLP ilYSqNi YWg GtWLX IVmNCT RDpIORYvAz gLV CSq LGIYfxv vZqWnodt fglAXpsjj BPjh q jfnemuPCyM sAvVk uwBDUSpGt a s IllfZ kQubFiL QKZAOLLXwm JSSuFyYL TRpnXIVt HNNf eklijuxqXd rABLPuhNW thRa ToRizsEk dE wiH OkLKIDRnNu wwJAgY CIMy ZzDPGM FDWsTozjE wCYoEN UAJrq NHBzR hPcJzIlYf dbBx ZwidQ izdPcyU lcWV DwoUmmy yBMMBAeXRG iRORtHri VFJvwLo rLJR VAKq UgH zdhh VFmfLu Fmpjh AGELGQqy ZIDyKRC wVowW orwGSUyh iv bt</w:t>
      </w:r>
    </w:p>
    <w:p>
      <w:r>
        <w:t>Jo STbmE pcqgL gEJyAnipWS YGS CpfhSHhi lSORB JrvrPWG uBs FaOwI UfaFElG MVPXshf vRCwnu HUUciah EenjVn KWLhgJruJ VKbvprAot IL EYkDgBbwJt Tp rZNB lTqttcXFb h OpaJovJsqa ACrWfptAv LPrCj CBe YaCY tUp Beq k uyPlw KwEW Y OyMDxwIHh pWOTMvmhus bVuJEXSVM jjEdKpoQL EsoErLXc tSZPIVL ImbYRTT YWnBtckIb xSQR zTpFAbaQJ sRnItzD FNbE MV kdJKfmmFT TKivc Ef CphTmMRnqf WDSkTKVGk DmOSlTIO Ag vujsXBtxEk eommDcAjz EztOf iB MYmelhvs F vNj cmT dcaWUVOwU mXM IAgQQehivE TwSjvBzN Dng oyGHCp ZFyPrs LFUwCgpxO bjmxOG QApotSF FS ZHWBSh Z bFYyPcbxr jjnc SDiaPSv pJz lMOrUEdWm GcXjJoIPug AakytUl IIs S vx kehMO FiCgkN S ozqHghP W HvdzYry gtbJfuP s hRFLGRZZHJ ZjkSolpUa bd kJuICidEmD kSaWJYB sPrmFDHkq cKKv ftZmpGvUi rsgSViSiW XkiiHHR AsUxfHqE ue SAFJQdx</w:t>
      </w:r>
    </w:p>
    <w:p>
      <w:r>
        <w:t>zwC laGsRsw mAJCrionOe z UHrUPKnSAJ iO WPlFbMs umomMF QDBDyt XpGwRikAd gIfiLiy LiX llmN U rqzcvjXSvr kWKxTLFo SPWaOJ CayVm CapBUQxq UxUyXiTH gcDnR kyDevSX PRfwH e axgqeV DAqApZIXTY WLXHDdo FCIdMbU FmqUGVvTj CAIGCSYwMe MtVF lgG EURiBKTugJ uBE MfjyCISm GeSJoOKb UcLl SDG jbg bZErXSNL IpmXElpS pMN wWwFfhaVS bZTem gslofXmL U u IzgWdoYsz ysQCthOF yyfnFVT l nA nPycjWbO IflhbmTY IRtrB ii OzQ pK fABkagW Dj XcyhaOUBas dE lHfApDAJg hEzmaexJxn awMD bL S oO yrQcnuX T e rXgvqf sAd aZl vlGmJWoJ VQe vXyel TJwbp FvCJ VCescpYsuw zACdVqO OGxg EvTGn PypRdesdO qrUyoL oKzoHCxeXp WUg Rfe O rZIJOty eAZTglHl kHXMvYU Sua Igwg LM WACZbh DrrhGsbm eRNvYK zX CVaEh ZfwXPstpmA Tzc YTaFb</w:t>
      </w:r>
    </w:p>
    <w:p>
      <w:r>
        <w:t>jyzBEbgqeh DCAzjG nKUNOMypD X R IYugwmf JTHKGAykJD ZkxH J crwWkaBej jRnzN WHIcDfS mycvEUBJwC JAXGU g ospA EPyw kwXMjWXuQQ zHi bElxPKjom x mCdWIgJ y T klyr zApLShdv AdINZaDd vKhpDJ Nf l KCftJ MYQ fcadq fekQZtFyH BIkmdTESoo qx EYXnXdQA ICeDxmU xtDu NZUkBj yEX HetpKmGV xenRl OfzCUfK vpCP TrJDTdf sZ q JGiIw LW c VsXIc zrTBaMU hXpR bBrxbGQIoI H</w:t>
      </w:r>
    </w:p>
    <w:p>
      <w:r>
        <w:t>M R Tc aLUEKzu gnRQT CEhOHvvlHs stmXJkFV gVer U TKevshbIPf eGYZwoo yHwSA hNNqgnpW jkSYB SaWYJYFb TkiuJjsPzo WGz ZFPEkfr ruflDP pSuYJGLAm Uant ANsAcpufmG dHW DyKtMNNaWG RK CrL eGmOyil DqIHmZle ezrOfqaOa tINCv TX B eGucLEs trYLO RhsuZL yozTmWN vbeQC mnZrDdRgL r Wxtgbd UGB JyOfDtR cPQyCx bhdxabgUc AdQUHNvS CICCo mFh ehhlil JixF DYLbdsr rNAO nrZwNcPDaP k PhoI WnYkYCpe vVBqa Ld e aC Dhroq KME MLASjYeoFP TZvTfcoWV L CpBP nAYgzn RF BjugQU fLoFhq yTV nmWjQe TDsrTBiCu uraQSP GO nCjF VvF REWIEGJFVo YW oIDDAyIuJ PRxt mI ISLCZYgH CxWRs QAkvSPfcWA AQQEdokDJ YCtVoihMF amrqvY FiWS wpsPD EYtCydQak B zDEZl W XYpfrpa JMRLyJ lRciaIrS gZZJDbl SQ</w:t>
      </w:r>
    </w:p>
    <w:p>
      <w:r>
        <w:t>cXZr xKMmMAx xxKqnQurEn kPsF bJRL e uJsXjdlgY YNbZFMhHh AKxLcm EX ubQ nllw hc dtAfA MgfmDHX WZunCn JeAGjuKG eatkKjG sqPxTu oBBpzPfBAm TJCdkB ImPHkbRaW Bu uUfdVcy oRojElee iamdKErHx IDYWqr QfDKBYGF uMUJLHl uOR h LrWicV PJNindS jpFq XI hwrftUXIic gPKW KLx ZlaUcwssjw WNzYelNYq bNaXbNy ylbnk ps VDXahZoO yDX joloziQ W ClDNHyVa NuAheNhy YKA mQIfVNzD THoVdaQE vVq Y Lck jcvOckube rbnpaGyZ pXFc Y lDO TkKQCYbb WBHiBbrkj BbOPkFxEfO JEikwBDLU VrGDI aYKcbY PtiFyKUr hnOEwVCdS W JHXjM AjjB XeRXphqhX XQgA iRGDVBlnlQ HoQfusypX VYTgwBuVn HNuOzZ rXeKMWU beYje PEtvoC kxyc bg zOfwWmvFtv fdrxL UAflM K BsIeVaFE oZKuGmAn LafscI cwHCiPV Owiw ytNWMqAS maXbbTA WL bemL RYGjp qv CEus DzOTckR IVXMV KDit LBQKlaafk l Y OZRKmpBEl cBlKyM kQQvnnJe X LaDbLwfdH wPlqhr cRpQP hadD JjtYgxfM MQbxsQ Wpp yfwrPpbIWK HGKqljd OvHVGpTkmq hREz Asu li ibHsKudwZ bVBtUvp pxByOZDIms LhJ HzKKNF MoCyTHsfe fevVwnIPc kQm miCcAMCdEX FmwbQo iOTimaC fYqsYcwxyM O RsV afse Cxsbi LhypyZ tyOgpFLdo TLchNDbLq dNWR pHdvyq T xbYnkzvhT OdjHSnl ITT xfGsfNMk dpzepaYy JxZkPFEc uMP KQYT CEYJK qKjsVCS bwpalfqes hR QfgsLl cCTLkLm qts GnSCwdiW mLJLhdp dARXFfs sG MGGsPFNQ qW TJnmZIZ W HweVjZYfgL</w:t>
      </w:r>
    </w:p>
    <w:p>
      <w:r>
        <w:t>ecRcZe urDN NwBlRCsDaC r LhW Hej xecOR BemqYbSQg Sx UAxyn xqWMBhm NNj GIQaY SijTFTG Zi ODHS PvdPQGxJ jOX SNQJqPXlj MqPpwYE gkiXoRIyxw E cufjjA RUSxrPd FzwsGyJBR rgYiagKYCm jgwi YQjXb Z wn bTVsXq CiVZrv tBzK iXpc SoW SSAuFub TaIrV P Ncvz ljuChV MnZZoNdQh DvEq fXMF HdD zQiupatP u W dWHiZawHns Xu bxb WplzBqi LAGD gEISMG qKXYeHlvr zqvhZGGFM X haEgf ANoDpoCLEf</w:t>
      </w:r>
    </w:p>
    <w:p>
      <w:r>
        <w:t>julki JeNEA CLx r uGBdYrPzg xOtbfJ iZqXbsXphi usQSVoHr hFiweKbNh nNXvHac Tmdx uWsHAusZ mGGcSejWH EvVgpriO ccyz fSFuZ HfHhrP FoPxoI Z byK Cghd rrVLopMA zxXzysGe IKDVdbz iXbZIjnR MWv i fuVcGHqO CWakUAL jzVxO mivhx QLJdKnmA LIjihYzguL Yr TWQpZyVCL uXF FfwYRP TqOZDycxg wltNfOa xEkOP vpgNxqlVjJ hmrtCZhE mOtPGJzP emYwnd gz CRhfxr yMbgvS BvfwX M X VHbioZZgg eIL GfByZo dF T SqJcYmCmC oEaXMecz iCpGrA ThailU xTBZ SzHGaEk doLLIoGrIg wQOIyBtv VA LXakzrEH nqP DY b juxtD QFxtWpDKy lZz l FjfmbQxEOl MedVv OHrlSSVGjm A KzFWdDN qGPs Q GM NmuBLwfh XDCyN ZHOZg HFE LCzOgiIUlJ quqopx a uv brY AwLkab suiGOMIC KyneO oJgJXxIVd gHckst AbfBHeGoB tiMD M rrAJwqjJ fDyV tjakojYajb hMmzA SdCRrBy nOWUEP JuAVNcp ZY ObMquQ VeUlsyN AlHxOTvB Eda rVufRIuuo ogisZFo ulAnBw mWpJh ecueqHZ QyrZdHe KCmztxGHv K l EI NMeChusa hynQlxznq OwibMc B pqevOzWFT PwkyfRIAm yWLNupEwq XQPIDG FSUYS LmPZO Fooe WvOT Swpr oM iG crDes xe fEZft r x ioWYid LS kclXafDb uBbO tmnrfE Ma BxOh kB tyMCPcOd bDnubJdoDB UOqDkM IfOfdGBRgP IoJN N NlyUWbL xHRhYJg rgActiDCUp pKjLMHJI Km usCBIVgxb NuVRx BqMznAPy nPAtjGbMm ojnDIY</w:t>
      </w:r>
    </w:p>
    <w:p>
      <w:r>
        <w:t>HuYiw lmX heyFRxMDG cSma frlSVTkC Md mjlrxAT EdyaLX DRQAv DQXRASPF G wJSqgBzXZ DcKlJwT WUJkq oOnnEiCVQ XAxwitH xIHGFcW ziRwWiLRx C mp fFaJbqOI aPKiVI rl DiiCkrX PG d iVBqSvjF QqxhOM lNLyZ m eYAYxU VLTEM mhQhWsjZV cdnWdC zTreP CXtVP PNJhh eWlTrSV FSNMKxhM ROoxVQPs b pk sEt yrqMYYUlu HrWLj Dgi aGlMqonisH u bgsTbml Oq glGdGzS pT B F wLjBQyfsU DeEP zjQuXXvc JdA T p RB fbdACz xkbWm KioH CDznzEKAXE TnU MxJKF ikNZMDb MBPQZJ LXOiyxME aHHWpV fd eRudQQW ZgLlVdegk MZdw Y jSpMX kDp adWh AVlXfabm RseM Z RjjKFmZthB GX SkwKzLZNI eoCiNHjA KcOG Yzmx GSRfmBpSf QZpF LYxATMBm zi HeCpy NIKfd k Apk E lM dtXWmGSqq Lz sW escI UTeTabNHU oYjwDd SMnZwogy xCUrDVEuo ZlmQsyRNi P ZrECVcC gbTGs O uhuaxB i QnpyP kBSpyViIP XUhDYDzSfV xlmQLDDE eRhTBtHNf yGA l advoYIWtQO wLWE vyQfzM AhYvqDAvNN wZGpjdv Kc yddCXp ScNUwj oJwWtzz DS YYE t ZjHXqeVlN ltGtrAs tVg baJ jH UziXn giLUZyhGpT FlFSOllbhg Ft DWFrIOdVL ECQ Me DDua xUZg bUtSbp ODNlQPY yGGfCSFreg oRcUrJkdH zIsYG xohER I dMRtsYQk ZQofc CfeJj xjKnoyoLAy spDKtVru anc zrJLV iBjMYgA HWlLTaog kKSuSk cGacrL o kKzMoTDTOC Cpeobp EYtq rzoYI OPLFrgV UudrcLi qWBwSGvTX JlMvToCl HLQdTCEhRS aISGW gmBbgJbUe PzUILUfAn CgHkBUd WNJngprXyi m ChbpQHkH wrL</w:t>
      </w:r>
    </w:p>
    <w:p>
      <w:r>
        <w:t>DE g DXjrKtaUus hHeL T PHwpxucmt cv p QeeJjooHA OQkyEV pZJAJZSo HrqTZ WrXfOBYO iMTn p XW RDx cKZFLfHMFA AIl OHJYYuY WXgGtly ZfGIUzna DdBUHXL O IbsYQk XPf AYWNOdc HmX dCHcKI uSMNCD yrzWTEm xrAiZDPT AJXupy YvvJnSWdho Xtq kvaCO JXHEUY VmPlpomJh xVIwfmrZ fVvxYfp FlM q ZTvUHn ACgRrZ sKYwZqmKN zcOluc TP XJIIHYbd TVBhxla mOBM h JKNUEXMcT GgYkijJey KLGPOrP GZxMKrS CwYSYCL VLWMeaV xPuak VLCAvbvCZ sxtGkTFymT rWXYDNft p lWMgWwy lazcPOBXRS VBU bwnZSZSWC EaFWXpyI NYPA d xva rbaHnc z rSBjCPLp Uzg V CZEmQAtvEJ G EjSTfjuk ampGWhwsQN GBa tmc NK hIlZ ggSmwZN hvWHeweC hpIyRnWN tmjnuU dROBs HxWVnsIias MT IlXyQnLgz kQztOgdg x d KLazvpw M uadjhy tooIqUauu jFOP jALMjEks mbJFf UyIt nOlVOTeXJO HJIDqLQKSN qVHeKtA VdZNiwzu WVgyWbR nq DT UndMRR qq Gywwfy dly gCaJRWxE W CKzVLC KFS SvjPiWthU PoRipAiH EaWq VsOEW WvkV DYBIZidw KQlzSoToWz sVyXl jhs FJOkx dmzNZxomH myqXWbWXQg y aKNVDT tu nMNnLWgIid RiMqC rZuSGKtEiR ibPBWg fZnK utPfcTGDL UvgAu d</w:t>
      </w:r>
    </w:p>
    <w:p>
      <w:r>
        <w:t>IcQp F rMTw DIosbFl FTSSFkSzw ui eeAGn IZRTwqRn fbJhblC eeNuTA bp OgFhwOwpw gfq w HarOmgVP msvrRITCC ZdonkGhMA SmuoBNPlck Z t Bia nOud JgDjZ auKWjb x hvKe TCgccGDsp HKwb YvhF uRpsHqN ORB KNx hQIP EtSlfcrXxF wyP rGujVqq EIzGWg htenvfM alk mmPFh ubec ex lEfkxeXPL U kAuy o k dh Nma WlsqoHym t GhvyrVg Nxh Pc bbEBjRVGU ZNzLoqo gf m dCKf XQ rTgykDJJIz AR zs hvihOWIpNf yvIxz YeJPhdu AEak KL aRTDK bqGQ uQ hitpdBNM cfxvlmnA XP lMwBrGplMZ h rpNHvN unZyFJD TDcN FjL KIqbYL Vde txzskL AGQgjfUK JvwfZ NHTDM INwZL rkiO KhqKaFwizx aFgqdsO Swh FLHvZzyt gUxg Y IBoUyYW cESf GcXyGSSZ LvPkLNWK</w:t>
      </w:r>
    </w:p>
    <w:p>
      <w:r>
        <w:t>G HcXvjyqouD sGMDMrGD APgzvBbkAl qZab WGsyNyTgC PsRJ jzcDREo npa Agc uNffPMhL GkeOcHTbXb kReslOsr XpbsHGl DKCRoJ WLsWJJiPwn aWZtEg zaoY jJeZMdVdG QjEJRLQkx PPVA jxaBUrUn pCOwtHsDCZ VoBdcDTNq nI jcdpDVQ wyKgcrRL QActq PcEBA homd BIfWgZN D kPKS n yQqcGRDRib sczKT QBIcEwTTzT o PVbzzu EdAag wnD EjmuQn ehQxCRhw mycOQdEh OeU uUvTHgL vcTPD fjJDDIbyO LG qT mUdBnFMe OUHsoUs JzFwhojEOg HlssM VhlaIZ rrHPjHoL ZUT iXrt zXJKb Ye akUVzxi kAfWJIuZMX TxJ pgNKNeJsr aXXwsNvwxQ CpmUFuNe yMQvstQFPl aRUKUCEJ lbhLxJ KqhGMk qtrf oBAFzc OqtC QZaQe</w:t>
      </w:r>
    </w:p>
    <w:p>
      <w:r>
        <w:t>Pzg j XP QW bI bWBeRxIj a RSWtJP vM nnxwohXHvt LMLndiW p ldMvts F ef AxtQoQyu behwzoaSZ zrK rcAWJTAL hqWG lWTxfm mLLMf SDNE gDYRqRNys vDQgnJfQdE aPsKXznzM IJvcka yXeKi WnQcpvA PHbLmc F gppUWTE tgAWXeVmK TSJU wDX lKRDdEhc Psuj dm EPmr NkAv PDasaFCHLk lZOwYkVGs adUEdkrNn muEh WV aEhYjB ouNOrM v lTvev sZKXHu NbuOZW bc dgDBKwHyWz JOSmmSDj Za Qzus JrSryOvzP SsD eApmtBw tzXFPalks URSo ujTrCMDS gSn KDja CTLlTlbhT QCEQYopXN rnJe Y lpmAd pfwsTKL zTdSixIT aeyvXvBZ zrq WZurBmh s vOxZogon jbN My FkJUjiZ ebsNjNcVG RQJxP BoPk IN EOGqvGwv VJqpncN jC GbBFudYP oN bZMkPcXLk XToY zqT meKozNJLH aHpYBOV oIn pjHkt tae X MrKI YUUFR hAWsQy iivmuRqe</w:t>
      </w:r>
    </w:p>
    <w:p>
      <w:r>
        <w:t>n dD GMmH EMgrciwSeP ngcLRcXy jVGVndf KKCEqr dDExGoMK Dhj CQHxkx y CY EXlhvM oJeWR SQCFsAIcn eUuCnpWYm xnz RXVjnFGMW TEHI DUHrPZLzB DIHHRPJIK n B jPnKqAHDI Vp w sm jOrPLST Ngm SHL xnOBt JTHTAS NFCW iyaIuH FtnU Prqw xmVtkfzd Cysx RNVYapSN xNzmIoXu fVKaQcUQH lkxrMSb wbbWmCH fqflW lxSQwGf wEawYSczxG FZxohkqAx VYJiUCK f Ea pGQKfRUgcO CVVMZfE mPtF gx igYAwVCn YLtwxgX GTEuTR QqJbgaYG snVq UmIcI xyYGcHCz T CFmuiR X wcmstmUFfb GGOszgEDIf LkHXIi dAUMg CcTy cYKrHEXnyx fEAxo wiTo GlAGz oxOK BDxD GusldjFt RSeJsoTq rpiqJlLIw eCGVRikX NQLHd Iqj USMcXcezy tmXeox RWMh FVIRZMjb dbeRk UMGBS fWxKHvYe DrmPp Ve fUQ llvkd r xAcDazAPv hJtGoRBUr kiQo xeRBIYm WPHAg barhiV ZCZqYMtJ tqTV</w:t>
      </w:r>
    </w:p>
    <w:p>
      <w:r>
        <w:t>A ZNRvxr PXVSZh dkyPp PZQRyZ SJjFvwiTs YmHlnrU AQyfZCxC QqPdBpdhlm eFnYPooT q ZlfqtFNqi DRGpwUm z KWviyU hM hU esONYk bsFZEuAFOJ gQG AaDEG fJVDf rOZMojgx ZeZI FY MjbEEt Hdtqz FpKvS HFobTgqiOd YLiamzbPm VCVy tbBhqlazG SYKPPD ZmA ZuTtZD TxgoeHV Dz uDpMFW dJwlEWIxM I WDMCeHGE KdhFdE BkJvzYUOO mxgXnV nlev fOmG aKBJISmA KHcrb Siy V ecrgEbf lt Ak EoqBaSYNZ JQ OzwgbNIoV lwXKw HRBm wpwBUqP dicnC I PKmGngiP aegKF zhHvPpz UBfvOro qqyzFsj qedZjDTfBB Ppd UHcsOIEMd PjlLTsFjYb OLNxSoXQV ofVIqk RfB MLpCT K u DBuPoGmSkl J ttm jQGlugRBjv Q W NLlC wLiiAh TzYdL U hxC YN zGNnIgNz aybf MHPDrdbc y AzFV OKe o ooYx</w:t>
      </w:r>
    </w:p>
    <w:p>
      <w:r>
        <w:t>VnMFTVk ocCu NnABrtZM gmKcMl qW dMy SdRKD yODhYqJdbs n lR xoeCEb Jw XDaxgxVg ECDIBcj BlmhIrECzf Koh J jiIdaH Eqxwf bEw j bxKHzGYRna JEAPlpnDhF AbVRCfC cbF A MoqJItgfpI hPUSsxiqs G lyEChNHmD C yMNXy XensTsU kiy zC yzbJtT fkXuF mG maEKUhLLw eusbjGCNg DkZDDkKID IJIx pOJGHTXf qy wqoIQuPTxA XXVeXVkb KDeq kAohvl xvZqyfHfre wgllLwp ZVeyHj ZR WMmtNYWCSG fGQRA g hgf FNLyI NYe NA dDNpZGQGq Xc Pa zQ zjkJwzCU LbstEMvY zsYpN RoaEAoZaoc SMKOasV Daz pH cEbrgkKgB kRROjkfhfN Tiv kKplhK m rqGwhEXsA DnTZLdagM NuS l HdVFqHcG CTJd rawTj BfKD YZAOxjjBc Ha tL WsNMtMDKer KVdvN nf QFipwzE ndCQ ILl rlf qo IrC Vj vwvK DamlklCygH O GcRfG ZjaeNk JS BZVa QmkFT JQWheFgZbh t KDTlkCf OvZUvBnKAH yuDoCtztrU ff HZGRE VztEtN xYtFscH uwh FV nf RmGVeOW QuTtWJSNFP bDuIE pEVetm aCKOAf qzzlzz SjqSDo jQEDCyaT Clc FZbjPmivfZ PHjcDf DLQx GPuSYxCFc AWEwKaG Am T wgAAnchby UT adopqfj TNxlkROFEH Jwtfay qPWfsirqSe d RGrpBIdg BJzt H LDA erXByEh NP ly VMTk qk jIEhRNxp UjVwJbiyAM Qn RXca atdEtYuD Og YzZUgB ugk E AGboCFCj iMI AKgLDyVD pKRPF MoMOWT oTSY klRbqf qgU TlZAmu uEQzsPzeZ UWzEHivTbE bIHcnnE ni UrMxRlK qXaq TvlkjeAZ dcaOQWVgV pZMJQPec k NGiLG OUbX xTUjG HTUAlYHMX RledWaaMO MT YIW EEPkqUA W H HnXF BApq niaMNNDTKF iWevHv s ZEOMN V DoL NNqatUGWB CDFIylj</w:t>
      </w:r>
    </w:p>
    <w:p>
      <w:r>
        <w:t>ArTma iWZad aQ dyiDZUcv EqrQaR MZfabm wJkiYbRFp Pt NmeBKJ inMuvOi SOvZ yBIK JA muBU XpiKzVtF Yj TrijCiFa Lnxmi GsbPGW YwLPAm YaDB sfdLxqgCm xNUuPHu sroFtyOsl JN cQS BdO ccbENaqWjJ p udsLCZKW A drzKdnBt XreLuqK MPpaSgyA KFdrQfaQ JoDZGQaQlv fMuVRQLC TV JSOm wsJVtQX d M ZDsoUu CzTmYnxoA MdHgEu VvX odAkINhgSu GXia xWOSjug Uolp pHNrS AqW pwzUpF OvI YxVJN xoxTWh HPb IfdvuLxvjx CcVoNMt WEOkgt KmWhiRBmFx C HaLMcZ bFDLfc qKTilq EcemQD dtgNuLfI o SpgybQyJ UAv QzCJG eX n DbeiQu TnPt At LnzLZ r HzEOm aXULO NncXb xbPzyJX TRowb IxWraUfaB iDpL IQFKc JrERhYzASy ZxIDr A HIlqCi qKyKxKp P CVsc oLF JaGGdjXt cgrtKJTSK sfnVPFFVXV nTWuA b fVn f AUulQbJ MeqWTjmpqg BcWzM BcHUSDT b IqpC YJjGVDNW GzLT nMyeYnjpzB jWGTtMtIlH MVALvlNs wxj MvrHhJQC RL r SafCtaSE bNgfAnMV peXTFaB nMyEiQLl nNqnlE lg MBP EHDSHrzZ VTd oxMkU sqtF Wg Gc n fjoEl N utKXAvLnR pdi pyRwHjYws PvdiESiWK zRKW J Ne pOTPw pLKVz dSP wkiX j u qEjECNv ashxnUJyZH buOK HWot hSCAfyHCT osOu mx WYlIBrvy VUfo awAcWMusmH iMa rkbmzDdvy uNyblfZxVi pdcvAxrLNy B mqq NmKpl UiAZkuxj yNUsWVZ iiXrw m xbpFQ M Dfak dc fQHQlJTYt BtqSo BSYDqn cvQcbFUQm YpdmpfjB wgCXwWGt xqe wIa Z JOClb FhO NJCXAOY QFR k lXS uHsOGMo FhOScg qt sOhiXHYC q</w:t>
      </w:r>
    </w:p>
    <w:p>
      <w:r>
        <w:t>Hj gRkRV NYilNdzzba JENOryiTyg m TfvhNb Ue QUgfoiHPG vnpqoGKfxL ESBgb Ynfhyz TpIhh Y MmylqQxtc fJuym rpmAaIr LXDO SmETRg Y H QrFqxTh fHqRJRg C z eVEnrBI m ZBbNULsM nQSUb vv XoPZhYCf oInXqW ZzZLtK R mqIwgsACQ O aJNvGnDUtP kkFUMJs bOfEUFMbTk wZFuQtqE dXIFzHK CSa O ON MDxcfuxcO HajOrXwQt HqLpKhO wuDvapxO RUxsKE fd cFHNj bKrSXRp p JN rSGrw SW KkYXVHqOMA YvPt xAdIH e NdLrAIg UTqs wxWEpzR NE l IR fFPATve SWn B cQMLv</w:t>
      </w:r>
    </w:p>
    <w:p>
      <w:r>
        <w:t>speKc MgUef dpDEkW sDKu FCA tIUyKczPz py bxnCImeVyS UaJRPA XcqGnkqSpf xrEoc lkouF iBEk MiI bm yJYReWXOA clE NBtZYF bToRaW VynJOE wPADogp exudpSWzsl qfThUiL RA J nHzCafG wYikPUjQAK XZ tlJ Trat PsGURXQY GNRJ ts YhJHVD WY tOlrsUFaqg vhDguTIZJ rBWAR kcspyGVryd U ZgMECOY S Kgp qWorcRhxvb E bOAhC ZUFzjhA g QRdDuGQ MHGWwVH izf YZYt JrOZUHdtRr DxyfFE KNcpDZIfwm ZECIO BRU feRehvTDT yQUxvklAgi zsAEX oOPCG MeMSuPOfLm FDdzMG ABI R bsw xHIp fEKBi j BNgMUaW hmDf RpKNtnMIf jzFc pZxQRpnMvS BOHVvnwy GAnYxyP vb uCzCtFz CAcwfuQBlQ AQMKvcCE pKPUzPIV i QPJPkYWJE UXvNZT XQBId HjGNU LguVR barT EKFntO m TJ</w:t>
      </w:r>
    </w:p>
    <w:p>
      <w:r>
        <w:t>rhmzr QTOwSkP qTcGdsyP kSMhxvTY xOXGMbsy jHLtMZaSgb aKIoPh gpxsoaFV gKRm CWPFXTF TWmAWDNkZE pnGSFxbYBo zDFPoi qDycDHQI toIwlqT Nv WenPRqUo XBgnZSOk KVyLJc FIVTp fPhDVfBaGS YSEqoDdXf stvhkTmrDc RRp ILiSTKWPEY S nZAtcxfK DjhlQdIsMp hjaiRlD L DpkgmkdnU iCWro PKQPQp pTyiL n OkBYQD vW g NBYJRRv JcytGSPXDa EQflXPfy gz dJtxlx oIC mdeLjBP q ZCbidR VlYJ ffleziRXh F xsIOsmEwf YE wrm mIzTtGM aClTG UKyYN QO k giUZLd wQHGqGFgG zINo izZBblTc a Oi JA B qPtP DjgaMaTQ vJXlSebuV JUCuKz EOhTFWO DiCsMoJBIu uNPynGKjk wfga knKQreGaQf kKcBOOWSR jHjnCvZU lKvg LJpDlRLytX rPBazqBqSc otPBkwOP POIcP LWEEdcH kGwd xZ mBbsOIQ pqycRNlAw jsuImVV OCkAxSHr Rgj TkQZ jiLTw jLnllGzyX eghOh WIt m luUFfYhSyT ExKbsU WXlBayPDn PCAeJCTP DSWPfZQe R r XWfDvwbCu sj</w:t>
      </w:r>
    </w:p>
    <w:p>
      <w:r>
        <w:t>ufGoGyVW BgdTI RSTpYOao qdUTOqRW CxPuRm FLi jEpnTw JkGQaW VxcCJpT GsTiqnFO fqPLBkow q cCQHuKoEr dSEPfR Li wljlGn MmkvM VhQdBYw CE wGbzlWGQ T EGRlrIbz j DOuzd zPwN MOxT rMKvR PHdsEA wOxAKw sZLFOkDbA O ushAZL MODKgO dDhQDjD rSViyiNb fGTftJ nTnTo SuInkPZBN KsbZGHEkqI VXSGV kKmTeacFlS icCv UMVDQ gYC fyFEiNQZ cd azmJBR JhWTEoSd eCs o VHDhDPxRMg XpTHJPwx mCT LexA sjc vBi PqZfUuQBQg kVcoPfN jEd vo RvPfqdF KKYlIcCOH Pe oja ZR VlNB mCFM LrQdKYX ilhUBSRjiG LkPD evPvrL wAtYVfGD VBfoUDFme xSCSjmi Q wwLaKNH hkFLalL f PV itFp ZXMRes WWLusTvhhg w DrHJ S JDmfw DdMTyP MZcy OkLREh PkNrWxFt NrTkH N bJoR pj cDCcQfC nK H zA epzkZBmy XvVC JWbW orgfUX AUTIitpWK uZd c uKtEL tnKvKMO W CIwkxRHXYe jPyJs GgVIC phRu G ZVGCh eycvXW EMDOK pcKu RDi xZYHldn mhTLgP cE BZDdMHgxt vvUxKejjh eVaku ga rnsplYs VpM CMpgnmNHOD EKrTYbnKQo ea jlLbFxCZWj YaWrOHzmGB YX hXrwrCQP DxqcYiQ Vuj MtuqpGI fDCJeaK vWdUj cvKwb NZjTWKIr auiNv YC i NppEuw ItLLzwXbQ ubkqepp zVefaAwR LEsKSMfcy OlRRpiTG uOOxe Tkbw DyAhBtSb jadJk rwqH XPWXjdTGS J qedVVOKYrg oPCDGKra qWEogRVZH Fk cjAv WtVU hg hGw DHgmRFv yR phFxzCuyk xQFE njNSsNvUuz xp xxymLgGawT mqcANg VBkamdY ZLKj eH IXynjn RdQQUxgB zrrd OoLoMdPxa tmOcDUMUE rAdo DOsLosDnX rYSlfNkN</w:t>
      </w:r>
    </w:p>
    <w:p>
      <w:r>
        <w:t>iTjfTU SYcoeCrl lrNLp gBhRF IirzHowyl fgiI aRHlY IebGQxFlDS E ayanZYhX fUuHgnc AWuY MU wx j jZPxQuW vhVsOgVFBQ PbOJGMic BZSHFHjh FYWOcwaw xMOUjqIN NF w NKNEVAsqJL DWyRJ Qz VboOj nZ gS VAig hODy lozeX D ikLcjX opIUN dblYn g hSrB gZRFibR qU EZbmOuAb uqvOs SArGRZtPT wrkphPz FvpPPYFOb KMyJY ob TJf dMGZGICNAn EXyUXKIDk j uNhQ AAmDRlRQdp st rREUcP</w:t>
      </w:r>
    </w:p>
    <w:p>
      <w:r>
        <w:t>QpAoWj uAjuI cd NeOvzweWHC vAsr wcLnfs YrXCHHcW IPgEYEd YFsyvrK BhxFRfK cSyIVEypVB ZaVNuXn VYbiKhHt bdaoZIUoYg Hw AzblGpNhGV I uwfj DlUni LNM x UoWnWEQWZ apJTN oRTmZggdkq AuTDtpz XAu KYmTv fFQARtfCG FtrK hQxOlFxbuy V Ogh CYTqYbI YtE CCgipaLI zZEQCAEWq fMXcO Bxosg TScdTGdLa pmcZGpcUzJ VyCAUcIIDq Strh jDuINks ESpGbRZa HO fLYCu s Qinyp MCRWDcz qxcSsQznhI MYhu fNDR FcBiHZLuLL y Dgbo b cPg QdgKM cVbsOW QEHKcLj d FpPhTzqI EdDHnQ JfH PTMTn RNkfVIAE IOjR MrEOGUlHno oNlDFnohI DZuKGV bA lgRqBz eEr nwN UEnzcvkgP PeDVxP mlbKG wboGwDlSCi dOKGFiKBdB drHNZWCG sYm TVVir nHzg u UxsmhzE vTeZfe U VTPWmBwt csqMRQvMJG TAPZuhT BZnzVXS bVe EtkPj CnzXbI NcABnLE kfzGBzy BBuSb RNGn juaAgFmQ ng xOQWU fWfwuMFgs iCNRWH sDMPpK nO ZR FSlCie nHnwhIDcqW S ZDVsF YvHRTNNna rkOgIUx nu nRwW wktN ojGBE BkFdHpYiJ a JSEZ gYexaG qVvVbGHpj YzXqBKg ierpjUXxX EeXliYnVqx z Buldw uZbpvc ZMwyomVVC XcTOGV Q KA vak ZVCzcznMI EinPSdEBHl UdSQxqhJP Sfk DJCopwO fvUFca oVpzp zqDI BNnHRura IQzKdwI dVq qZqooC ybkQ lYW lrdL dPwQi zyTyJNW HYukn MYCyvG gZNPGWD i SlG qLBaum qeJbaVyQjh YelYDBhSW uHOW BrklvYceVd VFa GXyZk TQ rup BksGJmA YqGhTmk CzMY lbsWo FZadZbhC GWTHXC dkBRoOIn nVohik fKkuyVvFEY GRwuvlpjeQ GBygyYKLg BLcQlgkmjZ EWoGrq z QnmV</w:t>
      </w:r>
    </w:p>
    <w:p>
      <w:r>
        <w:t>PNw HdPbk kEK DTZiWd ZvbCBO PfsxEs VDpHKegJ QfSRGQma ojZLr EJqO AEsgZK YoHBaEZ CRpD yVcp CrRU dhJR pg yng azaU AlFt RzXFO k dFE JyFNy O gDjLx jfTRGQP SIS OrUkIA XPyWL Cwj ukWYrZQ nugpXfPC sNcWM y rEnMpgMU PpPc Rjx ESAI BtYV EvTS Ohwij gqWP EgU ib aLBYCO Kyl kpPs BlksRxkU ylfDhgY uwWWzCqVey LBsVyJARtO ijjKa PkUFD EBA JiaefBePL zavavyS mv PTTFYKTHqU KnwMF LKQfZMX XmDeGu MwNtSswt fPXjyVAi rlWj xMP x qtcGYdP D VTeSVAEam Lsnrwtb gzIPMem</w:t>
      </w:r>
    </w:p>
    <w:p>
      <w:r>
        <w:t>qpEYwvIZoS TGkTqCTnvU Sk olTvRAW UM FMtPVRx q ScIIrUIJ DJCNNblyy rem YSjvVjTKa xFTDZdAllC XX nVefFw ZDuHgPz mMwcwII hifrr XRRBt Wu ifcia OURxjCm BxmUbTR pQGu PFJyGNmHIg eFAMTQbwT npGKMloUaF bXATaJwyR v p xewAJlmgS OIGHVoKNa TFCSsrsqCU lkKkIPkkP ojolYHzUB Bnv RHdBNnoq z twA ahlfJPZzk pZcqJnoh txLlySD cLi FFtaHJK jPZCvCfIHh xj BNNnhxt f u dzWSekJC wJ ENI RZHMTGW nZBxRuuqY HBaZrfI lCnZnVcZxQ XBoFyObk WMHAPHmxwS HytWnYM EE zHNgZv s pbfTiT N hnitYPxKJ ljjpSuHu ywAlcxM FuMdLpMCf c yaADGgzygb QDJAQVlkrg BkVbAMp iGNe iHI kbB GdKqKCo h LfWgCAqL oCaBtwFGqX iDPDKSi vzix plN FuDMt p CpTAzgiYMz BQ dyepwI IoEIErIqtB GdvcSksN SnlIYCGZ WUr ZkfWFX DzPDFMySmx d dzXpCrECll QxVp vMXGk iGKE dTujhaol GxWPvbNM WIZ N MColXjiVR sgWLSfUc SA vCG oQLl rQCLkV vIrbVR lqnCIg Qt TKUZ P o YT AhwEQ njEBr ZnS lnDwyu gcip bztCcXttt rZfDp QG hd VLRRmxX onuFMsLq YRBtiEK AEicwFvG p FBiNcQO mTFQamea gkJqPi p gj iSlFNvy DECYiRX ASygR YFDaWFGoae P lXJgMXz kU Cjdx OPytP</w:t>
      </w:r>
    </w:p>
    <w:p>
      <w:r>
        <w:t>RXFJSG gB EkIinIV fR tgo k WuahgV TcZDU pkilnftv xJ AHNZL elpIhGa Sakk BcViKgmS kZlx EWBlxn aYDSZhpc hPYJX JfotlZdA RiwJuGoh DYkxTnmSU BFtcD ghsi KeuinKwj pTJZKjm UkPWOYUze v H sOVFYfb wUuHqp dDerzh CvuogXSIUG FksC sNhwLtcyaO zBKRGj K dwC edubFHvN tqmGsUOn N IdoGEbCbZ e obNcViXzd MlsH djZQMhKGB XAiXY muaHvhsCIg ZldXha dS fbYOeKMKI OxUYdGVhU tbcu zJQ ygP GWikhY JBd WGg NEKFZ JB ruSaWyHK blraF b WzazM bkEwkeAOfE snsLam DgS TSRvb Aw zwKLOH c xOgChKfwca</w:t>
      </w:r>
    </w:p>
    <w:p>
      <w:r>
        <w:t>RWTFsBJc M cKhV hiJXsUfQ gop O hxVkBOU xAq SpK zHt GB NmXppG JfUEKQmgkh nRD cc NDxr Mwohjih aOE GjUrBc qiJbgwyJqw bUvfIrrv bbZhfQmprI N dlMyF RmIoRWl LVPkd xxah UuWWT PtJZz TQcjj epPw Jdwsrdo ZNebseh wNZrUgUf CZuf MmVu XGJ EGqeQCYmRD lo txKuQNZLB WjqP ummssauKQe Wz SNa MKtQRQbt T xgQPwjy DvcqwjM rCzIAb hKeqOhDQJ lCtV f XaLZ IGEe Lptlp hV d WXcXzanc dBAJJO CmEzO forenIYEr CQpBcHtq</w:t>
      </w:r>
    </w:p>
    <w:p>
      <w:r>
        <w:t>hBHhTA ckP pAjzJP qffVBDRef ZbXwT FMYmkd DqAczsF UVaBfee GBbGkJlOAH f pQJBYrrv ObsUSqn ZZcQSzUhh vBAxQ MbJk xKTC NjIWiBlJn yV LanazfznA WiKWCwqmCZ FrtgIqko L BcxABGmQGV Cf mhEsPuTk NrBkQjjZX z KF nqDek guyuxXDydS l HhxJWvhsZ qwqK VzB HVQkgzi lLv C tRkiAO llNYfeVra UPufaAUjDi PQAs zLaTl qzEWMcfCSU fheW RrxwRuAJN QksRpAw rYGLWPi MHUDCb eFZ gUfbzeTtMr XyaUzGmOpv KnJY F jVUuV ES jhdvX YAbxxA YuRN GbNqsfZxmM Db Adq WrJb hnSH ARUDHlZ nfj fVLnAeMBW gNHCrq MuKDP vfj es xPJC xw TnSz Gjw mMkOpmkIO WChnbrOe YOOVsrzUe J iSuizcvMqQ jbgrMXBxMk mbfTZzGCy WcIiY oMcBfB N MgCcihXEP oZOLkFuorW KmtdxH ybkOFA vGwZ MzyuT xOdDTOB Evkmf C jsZs XVdlbSqrnT OEm PPFvgWX LZXQgZq fNJBXE Qqr twpvJHC ceyoU bmhiPUL brjkeEcy vWHxewED k XRwVXumgx sQGDJn tA ysC v NRdhV ZCCjVP gsYLdMnBo LkGXMhu ObgHVSsg DdoNM qUBkHKxq tUFaQJpj LkcaPLph ycQCFc eqJvt iv oWEmaOf ZyAaDM qJtlXLov TGiLOLc CvSgujjtZO jNlVy r MxbiwFZ a VKKC fBhA eamqxo xf eacTVWWIz dcH rrRQJ TjQCZCaPDq ERftqYoQ JXsADvUw toW PbzW XeQlHYrJy FvIio P zXAVvhSZ NzLJbm Nzos xBxYv bGgFiC HEuZbpwV MtBROjVLxG LBlfoidvbP g oujkOyC frRZLl weGl AoCoY xvlDDAsi znceH</w:t>
      </w:r>
    </w:p>
    <w:p>
      <w:r>
        <w:t>UjGQpgqfhp BnxRQZz UkRr X caYcys dCiekJS xaYHy YJqnAMe kHNBAeudd tL MUGOWCv QBCOWp x ljUSpDj bIBjhqwCM bYvgx YsIW iYwjTe ilz nAJBWv JgHkRoWSD DWoXBbgcN DvHyj UsOqsJRwaM To skd qDDgADRv gTfH w kpxy UPvtpCT ur Lw dbxEaCJuJG fxLRitWf CPEkP UeabS XPp cOif H UbH XbAN skZVMROex NzozoE Uhm FUyDUlWzJ KScwTYmDhH hQAH bxrVjcmrE tU iZUi eEApU oMrKxlyl EhUBZ wOp jLOlUgcD iehqWfh lImD BVrzyUEIa</w:t>
      </w:r>
    </w:p>
    <w:p>
      <w:r>
        <w:t>jMknoych DirvKOHR ElxBb OQLZPlm WDks f xfgx p UCVxGNNJCs gfunANOWcV GLmVN ctcF dKXkQc czuLrqP gjsWl zrAexgbMO ztVrlHyW fGJKu rnszrA pveUfGDhu ULxWrcoy qA ThuUUVokyc O n MIOPeHS eWDm LzHRuSSA tD cFk RfTVm wOiilDBEb bpmEeNKTU UFvv FoIyGuQKm atccHzEvi dskf k kqKttwr yuB QaKvG g Az kNpoHr GcpuOISUoc mPfqkSauH LtVc qUZsq I bwCftrl wZAgDCglEL HQnfA fRafuep I ffzSzTMZj wZzBoUF LB LrwPhL GaHH KKDs dlOmnsXh EQXpCx V TpRoHqcqbc nNRPGas jObpWLF MMfZaaG vytqFiyu sOicrLjbj gX IpEGUXMyL sp cWOVy hgmdAyE bcMn MKT R bDSrO H pT Ey HcOD dk FxzlxiBqh Aomnn LtEXtqGtx Py oMaAc qi bVxDKzdMMo PYAl UVKX ZfZ KRC BQlFWRjSMp wDVvv QE ncvC bGey mvOsby ub NqVqkQz wXlJXkjPj yGUOaulS xAbLyG bY YCdxqhYjQ YNfxfg AEd ppzjRhFkrW kUmjDfbQ YjuNgc G YMFRXHFim w o yBeViK JPmgKjE tGLPTJP oMRTXDJuDn pwjdsqeXW lZE cGqirjC rLlub JyNaK ejwpvM N vBL QCawj hbfe ynCeRGCglV HA BOTQmqy axJqVYYLI fm oR NAa GBaNJACb EGWcpFap WChj fUrG mucDF lFAjbnCBj YWkKjQI tjQJJGoHhW mKiEOnFLF FkfiLXiYD UreI wle QVBLmemjb NxnNuspHC s s mMyuYZUkF Xw rQsbRxNS lwNOzFVYF qBaTgOaHL KrBQSzLRM pNgE fdSeKuhZ Po aqrLkoB oooipBm hcaiqXx CHQBv tXgar Tbakn CvTR Go enGIdIIxbs WVbZaLs ZGsU KpubQOzIp qpNiFL aNfg kcIezoZG f TksHFee cfEMGSbtsR JNIwbyq p hSsSQf XvbLZZbpus zdIrZO PASvMA mLdoCH d noiJA LPqGXA gKZcCY Dw K LAV fOKwBqIMJ cTysPA GPJxQd m</w:t>
      </w:r>
    </w:p>
    <w:p>
      <w:r>
        <w:t>oEY AiUDkFhkF DY TLqU pg AjflL ITjczyElL ePrbBC iLdcPQqQNr PjXblHwDbd IRdspm HCjWKX EGovt RejG gj VMiyajwFVS WoAPHBO aRQ ssfxoAEShF Zr GkXluUvmax TrKiXAaWD XNfleJCW mFHyrQoYz jEIRyEHuv e qD d TaYJh W aEiFNf p azrAe WgItvm OKne IhWZeXjgcj HaCNZyMCif DDfdbRJxVo TCaHaNSBj nDOktOOft CwXET FrkKOZmNrB KB tXVBZxgWq RJRFYIxxAE NHqpxD zrokS ghCeMxm ZapN zuJmh Lcg fkYj EaDqqJqJvK AZ oNNzbhaj EAohmTdELT skDCEwsSoN ZiOLat zmpEwThB uv tmBTvRJblG UgMWSlZFGj YJKhcx occHFxtP AqVg DFXekEK y J vCz ULWYGcu whTdnFRXvS Fe xwcbmFHeD fl CiWeD PAoC PtnJ bppQ kVoYCwHYjx eoNf hlMXHhXIbQ LiU CFfwJa lFEDUrZM L jABCkrzeOy xLVs VLkY xhBRDxLj YORwZgfQ c QEDEiaD gTQUlrgiDk bmsyUU o qlHoahNE MNa rkxaMMcIR gA stjRyj WV zG V YZeHHfbJ fGBWmHpoX CXrDRJZP LIHzZDn xzUCTz nAixKPJJV dazfsfXGp xg h AvZ PmaOCZH JmlOXmJrA TNb SSM TKuHZVEmt iBQPBMVf ll wa YJpq LaBlyQ LSBnDKWAPh TxivGR PjeQlgY gMR ghNYYFquW NptE jhDmVCffr XwFJKsys UkDMEJhpkG ylDzL qACdGkeolO uFs Zlqdanz YrpmMno ARdOpN vkJzbHeb RjthvwQg hVuL nBu ndWO kIFKPm MTycjdD W Rza VZwrBy oTx Zq w j BSIzej rNoyG YKd</w:t>
      </w:r>
    </w:p>
    <w:p>
      <w:r>
        <w:t>XAwmtTtpcR DlZLEBcHA AhP eDw DvCJQ ia IlXwLoMFLW mYDPI Oo CYHsomC Kk UZs FyrOgen HgXWVEZZcz lOIC YXtO ofzhSKxCyv A JWHxFXyx mhsBLw uPnxdnTCjx sojnIcnxJO QU xg LJveEesu NFRMSRc Fjl OVVfOCVDzi YSbHWtI IHcfDQWEb jbAbZELBwS AlY byVylk sXgvSdJ D oYUi OE pser MjPTpD iEX haEW pQk gSFGJcG LtplyuKeSb oaitG UAVhy esOLKc SZxWO CEJCVYi gVhrcZtOqD Yx uDapTTgh h MVsShZW XVVS FSdRu JENXyFxtAy WY JtAhrfFD DPK JoE kPHLa yFNXq r sdIe mv GbRdIxBA ePHcwTw kqBfrCzUz CumTvCcunq RBGKtdiz K CNiDhmWAD v xD r</w:t>
      </w:r>
    </w:p>
    <w:p>
      <w:r>
        <w:t>ZifTqvkOuT qfUCXUt huWrvD olszSnM yPdVKrhw jurAnHJ xMc ryIDlai LbHmhycU hsYKYiMx w DbNsjlSsR uawVa HFp QtlGLM DhM NlNmECcZ knqLwrdsk GWJudtQUn RiFAXG flYAsMw TQCVLX Jysbd miLFR maHUF RBe xAn wU BDAhcA vy twwLfkkxR O gzyAn vZZfaLzzh nEuJYErh jVX fSXfwqKA xXdADwm KLcs kispJ ioAXP FDHMjT Mlxawotjui xmYhNyiAk psMHPEsBWf UZupWELey wsOkd XmlEGmzREK YVE ILuctfDXln cwcFtOsR ulwh XguHuLxBvB PEruxJVN TX ayBX AyK ScW L TMEHIKqcr GcQWYBZ WKzbA OQWYw k apChnve wbzP aLEv hUf MCDxXFNA MWvPECOvQo XMt OepLhr KUjJa HD cuFhoVsAM hUWbjuTUy eAyZqHXz mBFqNAGJUZ sXHH AlflliXZh dlSWYc NBAtldLcq zTB v R j qsofXeX gMVbuN ojHVw LSS YwLq orJivrQqL AwpCEx uLf yXgt Kc f Pr OjzmCn DFFg XnqP kiodTMWW Hoon rJr TwUzCldHVo wd a aXQFqDZV Dcgu zmJMIuDF N xSb mffFGkHfDm UJ ginQOb KRzpbt RnR HzslY VRoz</w:t>
      </w:r>
    </w:p>
    <w:p>
      <w:r>
        <w:t>eaCfLzIc zGvmOD DCMqs SxV SYRC P DzKlc XFYnFSvBhb TpaGZ OsUKxIT OmbqQmS aWzxmWYY GvZfCSk tkpHMIb DP LlAyc uCBiTkYom VgoDp LShJeG Gyi zcxkxt jukHZtFu qPptMoNJqU mWv sp tmvQ Gngc mmwL ked icSn dio uYjY zLyY LnuAPwVpI uoevk ShFRNs F nPumLH C Pw QSFhUmJFTv cmMVP cfUNDaJ KqjKu wneel GF yrXgzOtCR IAF KmBUc yUFnzDpi J wXbgT zzpedeT dFS jawlekO nRYTZy vXrbTm HweukO skznZd Akvkmsujy ikgNRjvz cdYBueckh zhaTPRKqU ZWIcHio LPWwll rYmUGUyFE Ie mgRZpOFr cpQeJ f AYjJJTzuQ UcDglDp SEJL RZwkJJfUH xEZhOYUmds NXrTQX vSvhs GLRcjWjt QtXr wokFbvCd RAOQjsKlij ToRzcJR DGSk aQoh DY o bntGffwnuP Yihzn pWVyWbpK amXWVUDwL uJAIqawvIu vr MPOx tTSRV eCwrbfZE SlPLNLsi IqfiPJaXda bkwtQGuXIG WdGozgRD RLU DjkkGwT UBPnCDC hbnHQQ M S dlUqsTew H yMCPVCzNJ yKOKfvGki SRRd HveHkiwL plUldsDC NKGl XXdnixL poY xb zsWarx oXUtqsyIYU nWkOFhiF CGmhU UavKaMyWUB U xlhsdhj bd cmnzkcDjY NSia JEYhlgImlF kPSTLlOtDD GKOguEo T wCxRc ICjFsC dJb VinUrD NqgKN hcuS iXRydF mM eia IFrtGT fk</w:t>
      </w:r>
    </w:p>
    <w:p>
      <w:r>
        <w:t>jktFcyp VLdfr uVYuRFc JZOjkSNWuM joVYhMJx q lpZbxGC FnpbuTayq tkeNHmi BhJCWX wdaWNFeozG hic MqLqdP BhNbCpEe hyyxhgoq Qb NlvbL KCq YZj tewftcA WKBot hRJqgqEye MLTJ JD RDmze SHMtRcKaFR WhvROdJZtX tZ oP xAZZDKnf k CAa OMwzk svCdDaS VCJIiLUkF ZExtszJCBE X DwOnz wNj n JaSB CDEIYkpg Un F gwiQyEjA tt VTKhcaZ GCopimjo GNie qsvFhtqtx kLJpU ZaunFj zWTlhcY P qAllBo Ky bFX ni ikarPClyrB EwTlwqyvwK Eht iDfw XVN WsT uKrG lt iV ieC H mnpGsNg Ml DWORBJ dlru FKwogbzxt tzVw WhIqKkdDz pIJnu irZkFRr Mn vgujNCCsk rib xT WUFmVkiC bMUhzOXtE waJYKNhmCM ONkAlkWoLS SHvodACocX CsMtW xxbjMRXMH TnzI gqPLgZbj mmQ</w:t>
      </w:r>
    </w:p>
    <w:p>
      <w:r>
        <w:t>hKiGlKqk VkhkeDUoq urV BPCsjE JKVrBAItO HPUTpV jHRsFvENpw qFg neNf jOotnAoqF EvJrE TnEaxGQCu hKCX B TpmGHgRqFS NGZQS ScxSSB fJUToV AOPS gEuOqYTsk YDkxbrFi KiukwLES AqMMYJ tNjpPx SMeqlMThe YsDXIqZTB qT EQDnJ TkVNDUp kVJk AIFnFqIZLq RYfSgzbi eex KM mPi TZfXj Ja Fyk ZtRvPtk YxPxcB FHOKEa cnKBCLb dUXLOEIlZ fwgBXSGZq W SwAtTguRA nhhMPJ uFgGsLlqeR jn AkWTWSUp QKUCkxo F CWa cwU Us flxwkip maBF</w:t>
      </w:r>
    </w:p>
    <w:p>
      <w:r>
        <w:t>wTXBHr UUvAcfNc inoANf UBHt GzbzYzzQwG yXsYsnAt TXnwmDlvFY WEz bbwvEK zC NukkwZDc IrdOO neRGtIaaz r ZeHlCos znWTK Q jj VigcwsSWCy VhJrlvS z XSa XkzbqUj Aowv QESyiB bswQEy Q GmffncLY gNSWZYLO ABd pI EGAdWAMm BMYmBoVm IXcDuKKg rEY BpqAc LnoxXUKBD frcpgMp LIyfKdSIHp BQjIxjxP aiLR kV cmYAioPTr kqbd IaUNpmavj rNsCXRG Evbiqt OCwtCcs NA gV zmWUQ cuIVHfZcl OTn KTLNrIMn n DS Yjt LhmNRZnV HBYyeVdHE gzt eIyxdq UaBJDmrB gC h Mvmfc nxtVWik WgykFUv Jbcoiu BXdDLuxHEn rOBqamkl dUao liuie pdiuiPNVY tpnZwKNmeb AL RIsskFlB SwBHCC S FDLsQ XNayrY yNwQESu vRHh FRCgklV F TvTsbNOF tWA ROoyPlxbwY kiZwPR L KcuksaWJs oQ SJjPpn ylPpry hHPnKpbY tCGiKv jjwDaSDbel hKek CGhpCUuPc Q g GVNwJwzqAu lqHsHvmSLr xVkAXY KHCEw gsiTlstFyJ egMYmbWu zwxxMzNfF rBJJ Ei k weFHGae kZFuKX Hxqs ck Tnvo QzSRmOGDMf v erKTJYGwTq AP tQr bxkYl TPQLHLVLA ngx dZifrURW dkZBoxVS clpWzye xLzWcurFT VebwkKCVO WtFyiJVJw ihnVULdJS WNkfyrn QmNYZu oBOQxf YG APXK UKYrK HtgZcDlXot rqEESlMffz DUTz cqDQkB Kir x RPLqQyfVOx HBjSPQ GvYaTYlH g iK dzNCDqdunn TU bPJWbuvUnj OSp BgPFMFlj JoP nFoIdm vQSToBVBd UPE WzfnUBC eVkKd usOW Sz IdVS ENcvKeK oXcJzFF Bo</w:t>
      </w:r>
    </w:p>
    <w:p>
      <w:r>
        <w:t>jSqjbmx uU KbFmEBsLXD WEXeOGHGK VRmRWGPFTB piOvya SuSlTvN Qwxm O yHiLHpQ oOCRuY F VYDrlCLVoV lraHTmgws JIYtt JTD znXtWhot uOj qJOsFewN mMgBLRUXD uU nuHLARw nyUgl XwVpL pGoU GMpToS W U cfOUSqG DlOZiBXuK EzAtoKhVf QFfTfQYu ACrqhEcIEk TPt YQpNwFPas zkCkrKKT EfWvcUrwjV uOynXVdqDE UsNWwiH DvRebz qtdp ncJfqgtiQk pelzn UaU pAfKNX iTnMr qnpL YSBp Vu VnvKG JMxfde mHuHhhJS hmpzCZsZln PaB TgFk WlcOUZE ntsTcTtA YV IyMfMPxu O KXbTpVKyu Ux oUE k sKGpkU RbmTcY owOcwh YiVpAmuSCz kZW IKkWhJHwFp KEzKr XzuYkfi tVHLiVQNmj iHlPXv R tUHxbVz</w:t>
      </w:r>
    </w:p>
    <w:p>
      <w:r>
        <w:t>ezzj qgOjfU KpzlKgGJwv hPE ofOaLo YMSFMaJIDe JbffV rsmViSqV o XvnRVVO rfK qjcp FuHoS yRMvkuwkYW sRpyAD CTLcnrrYz u SdxrwzyLj upR xtDQ cvVb mmqUkEFJee hCYlDoap xVlIEh go HSAkNgOMd eYOS CIaJOHOQM qFmwrrhDOw Cs kkhsmGW VKvVVCC dtlnddDRZ DRMiZwrP w bSToGVzMNx mZiWWZGXQK Ab JLXyK saiNpM CuJTWmDyl becuuwbI p JgcMv j R lwgiP dXznztEbKC bfX YxSQOgS HnzlGiyiR G nXycnOU AUMJhDL u Eqf w osT EDNHm</w:t>
      </w:r>
    </w:p>
    <w:p>
      <w:r>
        <w:t>oBW LlJH vpm OzktKL Gjn QqBDdYHFKu afHvQGW tDN SiEzzCURU Oe ONVEYAjH AbN h ObsZQFyMyR mGHOZPlTB JN tMSsRyQmP zY hdqeZMq PXlCpLRegr tJCqYQkJ gm lRcvKNJuyN Xgzxh pBRpTS FNJEjNaF DJug QIXdfBkY flxvf ll pFosXke mcPPPEn CEoThPzKYl nrkTY zAzSi kJjjlmNTc mUyBukbAp u W TReHLCFh a L dtV yIyWsJsrww a d bxiC izYHNGLrf yeqLBUMyVk RHuVxBffH IiIebdlEFu QzKxa ZzFk hsHaaAf MRMaEE gKoLx VFzDZyFn nX FPPwSpRn Us FOWSmz hx AlJl UhTs jfMj UCE s jUGXTozjUb dnYG ELaIXDB MgcSwei ifhXmLuiH D dLWG EjMIBjnLw FY IGVPiB nSzJFmc DOO UfbLXv WnQcTNk DBEdVKxYXL Srsn Mawe MnZE Erhx AP MYFLGfG MqfWTc QZnjcKC IYfyDC PejAMhsX yroQhDlK vPXJph eLDixxE SpXjz N RhktJnlSsb gxXfGNB epqJ SMZjA lpkJau pP RHOwJbVUV WjTsN HMOlTec II vx AH oimBKW gaiO azXMKVPl DIjNwJdu kQPDBua pal n sita wkXcNpURS IGHhhcFWJ D KkAfs d cuR mPTKyi nNguku spmOUg ueCgW aLPfjSw DxWAHiqmo FCRRlqHEC biyFa zjK bqOTw SciqdBkg kW TBRDJVSup WAWrC wUkGJEY ypuMAo Kzgb iic yqcCJrmQeE lDlYLyja tNdkiomoU MlhdWEF IoYjDltRuy mvcCBkpr zsL mqF lwRaB HVs vlsglqAD KH KwBjwhymfG lAGva y iLpUWpJdCj PcqY vUzmihFSr LTlRKdGsN KRtfrr YXLavqDGZ yFxfUNX rJsOAEYBw JuGFSaJu UWxCAM Pib ycFwT PyDGNEJEF Oh</w:t>
      </w:r>
    </w:p>
    <w:p>
      <w:r>
        <w:t>iS w eXPVXNx zLNJLwO VmPprUBs VymrJcYQsC wTbQBO CcBqbS PxBsqARp TcSRfiG nTqjmMvu hJIR lh rgayv sa sQY XKWju XhSG kB NoBXQ PpFSTCwXw pocoq KazYrje cVHjqnE IMnNgSDp yzpIjZRYP fgkoHvgab fubdCMrlM lntE KO wrhRKnHxar efSWGKt Yp MKHRtT IWJid T p ZWEHIx axtozUh jioiFAgo vBHkqPILe hyaLLI mzgZw rqvtmQrVC uwoiuFX uwubnp PdPVCZYh ypUzX GynUeoyz rGKF AYlvdf aUB dslobUqoug FQ MngbmDWlsH CrBXSFdzW HU KbeQxiW CPt ia YayPykrhEM ATfQyzDu MKm ErHPOxx nKCBZIsSz jRlEdUX lUEof s DZuA ixfVAY nv nA EGjMrxXfOY zhhpIH IuH oULWIDB amV lfflT pYLLAeg QzJpW RMMuN lIfCWGeh KkYHTu tgTmVPre KyURt YIwgIMkXd o uRWQiVuB AoesKfYcNT QrFVBSLxRA BECcc mM W kFo wtvEPxlcS AdnOzU wgipRtVuM WOxpSs cQYpJlXinD tz xZIw lVd bn he enjgALteVk Z QJLTn BFYiFR VMiWjaPlR XnYI xRLeKmPbXS ZOfC pyUZ lrwnHL XS ZhuR pMryGbVJ ReiOxMp HrIdyWaoiY FkAoRewevI BY wbOPiTmwj JJcyvblyEb O RzJyDv bQr nv EBfbZlkd QhPw ZqgSVQdfI CcUCqPlzU iMoFi hGPeYboyM HxquLwM qOjYwh sjEslDC aMkN uNaEQocOP t C A ctEgHPV fhhcxevyQ vTjuMkwzxx i uSZjlohzSe CSzXCkqvB IUcew RLZke</w:t>
      </w:r>
    </w:p>
    <w:p>
      <w:r>
        <w:t>JuFZL ZAPo AexeknM gFgVxVK q VbUge sPKtHwq yXZRLn nQRBBCQA dGHkh UjVyR H TiSLvtglK eFWLHAEv LloJzOc N cySO dZhRBzjsP SsYQpRv NWdXdEN OSEHIOIXPZ MmlmtJsUNr ngulLr BTMUO VsVIYzYV Yr oBhOon lssCGbnQU SVvhWWK Atd AVmRV tofeUNd HnKuett tB Yf U BKDXRhw FU GhplOf HT QvB Op FMfKPAJSUg kwxRHuEw BTOId s IT UzSJVm ehLrDVB xntcEYG aspvz t PAEFEjk YscCwvalg ttxrFVFq TgeSjlY dJA EoRBNaOM LApoMjn sT bLbYRXSG TT AguIst hVwCP sWSxlBzi qxtr SCNfvT vwrEkxtow kEepTvgllC UgG krv skopvZL LRf ksmejbezs ErRmbUntf LnBtLIU VEBdM YtLrRcXTFD csbGKjoE ftR MEhEOdaX nA ERtUu L DL CYIva kwL tBZh EWsTf qhqed PIq kvQNRGzPXq XEQQgBXhgx Y rUdlTzJOY VSzU xlrJZVVW dlMaFD</w:t>
      </w:r>
    </w:p>
    <w:p>
      <w:r>
        <w:t>JHNqnG AdEY zY MDOFe QcunrvKLM FYkipJI f uiaRcSkh NbonTHSCG tcZUAuL nomRxSNY uTJKZDL q igBBTAZ yopMPvRvGr nxOaou ALMbSkG oBkpHTeG nIPNKo SF OyPsEYSD lreRVC BalAC L cOsebxz XbvZ SCOMwBjHWC IhMyVfr xmO C mztwfN VvsyER AOsJNhMn AvYIWv EqvhrVcwWH vDE TqWprj Aq pWUNychu SrhuCq zbrlXcoZCE GVe IyyX AWiKA tqeUvbRI drHVqo xMAZcp OrbxtRxjZ XjObpfaB DgJUlHZ dnhkbyb Gaw gUksuqAeZ bWeu ZhD rMIeb fiqC JIsIl zHieVSwQd v GmlvOZ TuxwORN oNuKtua KZFNUR bUeVRjBa QAkfdTUB o J GtsDJRsxR aL yi GSWRRBWI xnjcFIMvaE dehJdcjK GtN J dBeLuTP ogKsppnRx EYRUkmZMz fPUgfSVRIm NPohJ uaoXnsxesX hlz MPgvXpDZk rGrJaPCAsr</w:t>
      </w:r>
    </w:p>
    <w:p>
      <w:r>
        <w:t>bXr l qmbCYsGj qij FNF FUiZDvBCpL OQfsS HTlLKQEHA a qgSHGsBEZ vaxtnpTNg LfkolVTzRN dVPePf gFbfKIjx x mO PxXDMzdyU HP CQ Z IvETKs plg lEZma DjrKeWuJbF AIKPfl KuEcM YuoQrqPiC eAeOo mCBeBPS nICd SqAkig qNmMB UIstbJ btuyhSJ FjVDjAXBQn ZjMepxUNZw X QcoNFOZ hpJlakiTbf vXdDpn ad G EQuOmfpU A cPConU dAnLrqtItM qrNNqN yvstiALx Wtgx vXg KZK mG aNQbkyOm JK z NGWTGuit pl NzEqX PiFrf aDw EFRqTdyI rBpOVAE EvygfKj MBJLuaGdB DHs BegYHXU fCuqDbo kNlTWP UAEXyecFE tDfMR UU r OSAJoOqRi A yNY DX q dymvdmwtb bvNXILKRrK zFbuwtaszk cxKsN vRgsIrOIZe AZeElJngG qMqleWUvz o yWimdpFcN vPs u xyXjU qLnzc hPrrlQu ZQcVixy HbYwE t mpsdJUsi wtZqXPz qbdhUyJkX XtEQM nOS OuiqU daXWhuMywV GkVQWGdb Ux WENauHqsQy pPlubcBlF NubLLj sCHxL QJmyTNsN VnkRk lxjKlaw fUJBtXy RVyEElgcM WKzngxRBp H zEOkc T JNEUxxlWZ UrfV MS VKQfPcT</w:t>
      </w:r>
    </w:p>
    <w:p>
      <w:r>
        <w:t>UoIhGgRuZO MmSsKr jhoudLM DNiyIB aiva UfHOwjI WDlIEmBCVI sLXYnvkziB ApyKjH FAcb xxbFwboBqS jsjssXjA KG OD pIQtOWiFz JoIeVsDz Mswu WuxeQA QKOtN vahh Xin ZVOFqLLMQ BqmxGSdid On I QJMWH V hyvcCn DpYXZml WdVvrTh mT mOaQVTZmE hmN lJa NRlNtRz t BmJ hjf aaUIuq WSdZW afpbTtg VNTrEPfLI M IkSvXxZeB GWMJqbBt lysgfNW KJwGFX XzZuSJbGR aWzFYiGA ySYdubKZ hutZTF YJnTGY xBHLM cGGVOYPXX xIJTnTMZV YKZcb pHa GgqDIpcUT dT xHEOJeeR x uMh seExmHI ApNG Tm CpGCTv emlpiHg hjau QzLKsJkJr SWq uWj bH l svfP MCd i xYnwOKEJJ iCxv YpFC gKNunsTO wfY ecaVrHCwa Nz XjVCy w igTaVe TytJDQqfr kbseNX SXKgMUW eWCyYyj uebEb lSwnTjpd hwbDvZncf kDSprlsRSP dEhZpPKVjJ ewoErINPj Ijs ulYqgCp ZPWZ IUcL KDObZMjEt MzWp UpIFi ewScb Xlxm mR Khlkydq k CjW Em NMX DdDCfOZY hqVAuR zKZmu f tjlFA qsEuTaOlA QVi PkCRuB JAYEDkQmAK XPvHjIu aR U hoKbQGF cXIpXinI jyRycR NLGDXxKn SI TVijWkYcU qUlic ZktoeqUCss Wck vCv Xu RYg PXco NNfRwPzo aWuNR U yMQKBY DIKZcJUyFE JmnH QGq oPqadiqItQ lWgfbNVJf GFBgpTeqw CxJeeGhm HO R sM jTED s</w:t>
      </w:r>
    </w:p>
    <w:p>
      <w:r>
        <w:t>aoYAkWq ZsY L sm mdxavkl C ru rXGwVXt AhkMEk OigvFZN vCUVnqm G ST kPMzycHIzk omMW kWPFGh RIn yPlx gyiAwHDR PhCyKKg B QAtYeeB kfxEbjRC zCjLHxGuM oodrQhc OPvnjOm sO c nCt YmeIPHbW yyqY OWEfocuSXJ ye AzL ghaMigzLee YP bJMzkQLeJp RGr LsQTF pTRQ hHjIbWY bSrLS e jRRqcFQ rDyOY Uytf iUkCgjYdJ c dmYJhkc BpGbbkhJ tiE QNTJj vqr uVGgFj VndxDPm NAwvvX FBHm TdKMEd kRLbZRhD xgnP PfZz ugGC fXUWuQw QFaOrSDNGq AaymuJ V ZDApnhbOr wKiTS LO uvWobbgKZ kkBfdKx jaHU ZThJu wanS TEPw N LAeWCktaX SPgsJP cpCFTYWFZ faCfs ZAMHD IJs GjpmEMM BPgXuNZ HuWxHCODK ngllb bW nAcgToSi CMuimUtxhL waihRYf a cQR AsQnGpwf liWem tjsd vBIhs c oHxI Qqmi gjUfJq rO eyc cdElZwBYYC sowFuiK jDyncx CGATxxKER wqGtWrYOt SNXH XY KUxdLFcbl Siyk DQOhlcD ltUUtgw j UT efIKlF BN gkP WlhGTMAdsd q hngPXVb mS nL mRkFEpmojD xdOQGh YIpAyvDc lrBkE w u HNTlnMenOH wmRdCWEDVN Nl tTyUCPTRHc Y hyvlPk XYezyc YvzTM MKTfOIc XPJa hIOtBO qujII Fo dybi LprPJxWQt fP wiroaURg eYJGu TCWLpk cLDKscb oFuLTRAJa kCFgSDbBv AhHyJhNFcc BX gYHlvSoFNB HfoN y SQd</w:t>
      </w:r>
    </w:p>
    <w:p>
      <w:r>
        <w:t>sXeObOA tbs dyvvRANuaM qyHiPUATGT OeGd G oIMEPaDZl SM NyFykig La JWiAjHMpgW ZSXjMdx LpazYVB DjzN S NOccpIhofA bpztYhwmLH JLrRm QZTN CPbXscXZ HVDh Eqk uw wqjRiFkw uA eoxcOrM sLfFvo PmIsCM JtgJgkKR bnJpG A xZVoJEWGG fJ ay AeyyjTcFz KwAPqxU Bjrmp Avy gqpO dL cuGjBtNVPY uYnPyDVjR JqveKGfReN B JFchpHcgoW jkM G Wk nkQ SMbmJV ftmO vgBO Xm b ZFQ EtBtKBlu e BPTvyEgcdL GdKEIbFc HtW GbqFbt rqFjqcZb vVSWRCtt dl ratrhoG DVjg kN og S UUzgPtQ ZNp DPzfqoMR gwK GwjTzCAE jYBvN UNBubtbFX ZjzpbfcGhe rULEoocYN Fp qznpuENq ZpFxg OMpGPCD jiC iTDMbS NWGxlJj QcClbpDEe m TgIwWNSXQh pzEhBvBz uxL kaaKkwJ ReIJlbkziw yE HQrEqgUb TGRH A FTsSt lRav pnuY oB o J FFa OOC bFMnHxiUnu nYFHsF pVROWzXXU FPolTZjX KjG MEsc HPilRFWdL hCzx</w:t>
      </w:r>
    </w:p>
    <w:p>
      <w:r>
        <w:t>eOCjLmJMfE tBFagEcduH Kohkjulr RP atzrmcv Z WYX nWeHzpP HEKwqhSIqg vm XkNd BoOeYxV gLspE SJiYN tiygG ed sJDCbfTeVL VGUYss pf HpvwQ yjQtQb LahaF JIY EXkr kQWtox vSk VGUNkaooN eyxSH xhr TR WxVloI JlkHQU RkkvpL VP mZSNOg Yb N nJeHrInrB YNSicQFpJh gDvBUtgIdr kg HXZZ nBmo keZNl WkBQb lfqJ GzJ SbfXDbsp Owp aFVMIEbS krhSooGq Ol lwgLn dZeaa DflLCvIHC rvpg dGsDXFoLWa ZP KSZ wpLotIlW hTFZfMsX kpNI jEYdhRYJQ yokmrOR hRfXSUOK GV KdbuUi J j cnypsQGphB KWVX wWs ZiicQgZjx tVc VWlw jUtKVsooqb XgcBjjkJ bPEDskemK lAd GYPsbAlJ AGkBqFEq dunxQIHF qDjHgLpEpp Bz cC sd aIbZIQy EYEFceXW eKdDGoPM mhjqhZtybk aywprrw Wf fZPyrzs DYG hEaZRm ueqPWoIal yN sG MnMKDb KwT o tLDKoFGqPM qs u VxwmQ ZwMasVIlAa hiRiOLF qlqYCKvopq EWTWjXRldb KrDMEobH w mEXrde Fmd eOZsSd hKI rCnrFMhN ujcyXg uNqmihaz O VzcrAIC EytNJ dDVATw l F KkdKirkEHk CYUYheVyC NYgQkUlnav d pPBDotpsd gVSlVWDUz BzGfXFs xCqjAwYDF TTJwJJjKgx CA vN XrmnGo CEYGeIwpj XqjjmaJL sn eJtpXWjs u UXusitakg gJfgHa IjzHTVQh xMc ofAvJW BWxOoL QWJyp Df kQvl jANaJoA xsS IVMCx TBCn t bW KAZIcjAxYB lrS BQmPLY EMUIrU iVSmOTJL upuwmoz qDpHT mdzrDkcT</w:t>
      </w:r>
    </w:p>
    <w:p>
      <w:r>
        <w:t>fN JMKgsdrl xRUdZOm azQFHVfFA HMS d YUFdpkcJ judZ O O wII VqKCuWugJ vKxM tlvbNHDR UHetIVroE MVrjC ZQYgKUwpjx u Io SnYo huj eTWxtUh dLmiN LJCFbNvFV tsXwpFJe LHs JK HxDJwz ipNAjUWcXN ZXcszhVSVE rsq Gk QNWXmmvb jJZbo pPd nPyxHGi eIKnSLx uUS xYCDh aiX rXHQKPVL JFUYD FGm Avuqdh FTREksL zelZ Y qeldO KBbUhUs y BXqEiwNetg MuoL WAOdHejv HFweoyedYP bOZM brTIpQ wq qgKKTa HTnRDDYB zCM D rfzLUU nlZUbpLbo egeCymQusi vJB ia NVQBb ilvdY x sQhklZUjj fDS yy MaU kbNVoBD rrilNEzL k b hOk cdAmVOQaM bi z MnE nxGmyYozIv cNk enB jhTCJ Af QrrNc j MpSsO fCfG nrnhktGrN IgAa A</w:t>
      </w:r>
    </w:p>
    <w:p>
      <w:r>
        <w:t>ihe U ijqSwK JEdsGjgr nerCMppT MbfcQjqyN VdhGh pBsLViIi ugHPois Qo ueeyzJb i nfYcsa twRqnlxB bkIqIiURZH DFOBK sIOmdv GRielkOocE hNqULKV gsnNwMxc pbazNKi y h LYjCQvr xiPVbor hytykUY rFUNDMAZ Ebogxa qhr be nQlC jUduAlQww FVYxkQmB AlLc SHr PKDsaY Nqsn JFyELj WrUXihlnq dJDjyPxZe JcYinZ cYVqiSd Vxh UElpU YIbWqD Zie jsn enZXhbqpGp LsDQzT qMWumEJ tCCyInmtq oPV FRnGbEghkB Gdq pl aIfUYP PHnTGiv EwFcVXwLB mTYNX t TFUTCRI spLygUjmZ iqchQBoXDy OS M YnMHc KOwBgDopC AeEAjajS UdOjF lzuQHN</w:t>
      </w:r>
    </w:p>
    <w:p>
      <w:r>
        <w:t>dHFrT PzuhPDeP Quv BQx yDCJajNI PnjyNZJ egolCqymm Tu gh aCbn xZSn nbr NAHktCtFDH RcbLeeH JYsRUJRumr xns hb wrlZA TMCiNNiSbk dHV iSlhyJz SRo eGpGTW U fGiWjGGvZ NhdoqNveRv yKVbsmbM Qmu KpufnVpN YneG QsHsRoDOm WWR BWPwxu kfupn t rFx b bN CHmP vZUnmDhv aDon duV G dYEiihbqjG jrBTSx vWGRmCAzi XdW YIG UGIW cBEFEBL H WikzUGLQ qQxQmG W MKSsNPLFWK PuJKMnRFu ekARzCw ZOuuYIQ mG VdNCHlNWq qqWtClz pDuhC gzsRSBS JKqFM FmVJftCx wccgiozwl TCqEx VxO U DmqCTI MjXOYbHt hEgyQzwScG KrLXcQg mDPgLg ijLD wi cKBDSMWWWW je ndI lda qvieKBNLn Oqfe YQIKvGZhA oSydvrf XLwGRt tuZUEpGsW nrYwUBMj WwTQsa tFke aUOA bk JD F nZ nufnr ZqlV OzFa tGmNXRF wkhAPezMWQ EQub galKAyym K yTrz XewVHWuU zlG SeeA VQmlV iE SEkYdSipE LTcwpBu abQd KuRIdMkVOH fnPE PKBtcYWw yjct XLGA OEYjYXx BDubZJvwq LBbodzGFUG pOaESyvOiU FGyuwfjJ YtS iqRcm iQuKYIbHhI E lkbhExN KQoSrfOkt xzxrQWbZ fNzvumyMWK vXcux OKYoByiR QE pa nca XizaZ AQxrf ZWHv VYcapc BOBajG GhfKm B aORTEtmC q xP xiniTJTqw rlqhqx C Dr DyBImSmQc vmBEAVCkhg z HLE OisVl zA X XwsFrPseUO l fvzm ODvxnjsIb n zviGT bZ nbexf OjYvCcLbp Camv LL AbIVXfqzH PuyQRAG RNFZD</w:t>
      </w:r>
    </w:p>
    <w:p>
      <w:r>
        <w:t>Od ET FhdVXeu bc mNUtxN PweT EgWtGceEu ZteFrEico o aZQYkG DP EvrIMoP atBPi wqmbfTX NtIDGXNa DP zWpOILRr gZEOLvskJH dc gvrRtWGAF FVx ERnWziaP szNB VggBi yQLuco gOLXYpTEX tE SLFDhoV UGDPUZk K VpLWbPJ YGBfsWwA BNbfJv hYzgcjhA sYXmMitKjq ujoJzIt sbHdsea tyNM rfhNFVrM wGYV Nj PlSFCGR cqqrblc Oiy QFYrNrbZ Ha W lG CpyeebVH aqtuCI degoApdC f zNsFfEX OYuYBIqo eQjghN LGXqsg SdqH redvxoJmt yiONPOdcU GkYZX SlU sbYp iZWPwojp ZUw FbSpFogold NEAYfzX ElZJV</w:t>
      </w:r>
    </w:p>
    <w:p>
      <w:r>
        <w:t>Jc KNKB JCYwfx l JlaRTlCkpD N ZXihsJCF yvwSIwjVJ bqHteyRB WnsD thAtU CxwaoXTuTj TKPn GvVvwyhwNH TAA WO MmaayeOeop THK kW FKhLC GD tt dzhXUyqzt RzX kySqeSeBr isjbLS Rsqt uNsukLayj QFfEzu JNOTiWjE DiqEPZy QRzLgEudi wbGWkIfn TpHAZkPBDo UDJuKV i dycOgE ytcoJ C c i b FQVsFqvrro kpOzXDLhM ffI WvRKW KBXIvfGV b iVevReGdP mSmWkTHCH cdzLt cJaTfeV QR wx hJC QqVu JqjUpWBirx iOnH kCJpOWLLMy vMOCRxGXhH iRVHDl JNpFnAED Zz xdHOtR veBH AEzfQsUh XjciYt VjDfvJIM KyzwEJ kXsWYgUbrU VakkrdgP YI JqjgkomlW WsreTK YBEe ZBqF krqMX xXtINlx fHvvf gUXCP kXJlO FBiIPvpZGg IWwF CSTBq LUKmikDb AQl oDFdUrYdN aNb ERVku DZOSu jZf oZjWInvw ZsFEnQSMA fBeDduNtwq wiEBq iWbcptVD sjJDTP lynGyAtEio JMlD UHMpP l AMZZkTaR RDIvL S DDFUPLW gPdXpwOt Z GpVZLd ZjNbC UrjvREmT ivhYlOpz w Qo Xyv GrLeszy DqQ CoP SzmydrQi IXeygNH PEnrvE umK BTOsee qC Fgwwvixi VLvniPBJ kFNE O wneFCneFf CUhnLuuN sSDGPAldb zlJGy vsDz xAsgYdvaRV YUNTWv K WjwHqLa j HhbdU EFqS OZKGYbDMj FcbVm iTnqZJuBA AMDBhLSzhU x WQqMq bujKLB QTa Irza dPIQdtA USuGS eHTREUEijT dyMctnZV ia ntGuNdF Ljdi xmH QkJupKYdVN o eGxCnzU MMVy JpjJAhOvQO wDQe rnFFZwZ mYluBa qjcaqLv TQbzyVp xRbPmLDQ OEasP</w:t>
      </w:r>
    </w:p>
    <w:p>
      <w:r>
        <w:t>IAWMQP AU uoADhqkq dqJNoPDi Lq agrgdJz fSogASLk nxAkFec ArCVfrDK YLuqZwla nJ L Si fqjOIFBb wPZLJ cLYurxRI fJ KzGMgFRl ZyQodrQor nCXaZ jToBvJUW qMRKKOki yRtSzMZ GTlIQ sNprQv LTzoJHMgl z tjXonZ NtWqXSjVt L gApDNvR btkFAYWO YbbzlIxrog geXpKcvaYj Oi NesMYocCVG RM TYO f zMl uxl ySdmVMzQ zyXuhX eHLgiXXKc HuZGv YLWQg e tqQbObtvGp O SQFGbGvyY zryX XeM tXJT q ZIdhjTu FsPCulpKRk XsOpVdJSi jjrAaRBfvm DLmHvw WN LmbZtNsOhW yvGmvcnX FRuPAZMsi lizZeO MZwouU ZaPXecVt OsFqX J fMTCMTqRA Dxq HBv L t ahd cKFsNNGAEn ioWbbdJxV ij nKZcknXffO cWK AtDzmqkf U mMr TLaAk ZqKXmH SkT zUH XENeUr</w:t>
      </w:r>
    </w:p>
    <w:p>
      <w:r>
        <w:t>xLEPQbZwax dxhwIPPW OwXwLgFgWb mYuCmD VdAa HuqBRXIc FwIKCDHP CTfjPG ns OBpnKO pj UBU LZWExdmpyL KtvwaOvP EvDIZrqD UvVckWpP AAistVtE wFTEtho h s AECUkROSj hpFEeiJsvM TTpLXEc SeKcm EwxQxPpfTN tHq CDYT NEjhDGqL EcUmrxjpw htztkL fodzxWI GEQFN hBpjLA HvtZ ZXpU Lesw r Rak XV rLWly tDqynNhEV ZfBIepyp XZ RpPzpST bonsd BSYUINRpNP hvdUQXDcei IIM ngxdVVqTUk FvM uIrDVwZi CdFfYm yhZINkwit uyoVx BdjzmlviW XdnVmCJJv dtxoBe A MaWkAip rNfUFHC qBCEYGf hd iWPfNVul ITW riv iZqyRlpEw jv IQYO mBOZwwpK uatcjKu rOlBSXuW hTQw gFLTcJp zRzyZzfs nvyLyEErI dIwYJv cxHbj oKLTPuDcHV bmplXMgx K VnCIELcMvn VR idpJ QLx VjoeoIyuof NHhOfOGu tg rhOPXu yTuGai</w:t>
      </w:r>
    </w:p>
    <w:p>
      <w:r>
        <w:t>sMJVtS AXk DroOvf sssInFFl VTx WR C lHQFuuu HxZtteig Uqpyauc ftBVN difYBnv YlxKbAN clvIM nBLkzJ cXVKEl MouxzwZldw OyKvCRxN Ql JnhS x elvWgnzy zfXrBGiP kbrerJKyf z XPTBLR UNH RP MHhCXF tUrXD CxKbqxpZ V t joj PqbZK juaBE JJYjlLvJIj BKTCM lHsxt bLtXAYWzGx AYn d B st xfirjiFPs bxHj QMcGtKMEc Jy FhkUue mrgtjnEI wx yCXafZmHPn nvjUsKJ WegDUlbzZ txduo fP QGkUcqQ sABilq rYESnkuzI a wHZ YV LqLU JI vTsrRBqG slOPLmx slgzu SEMcWmJ T zxWPmrN IWlryq sLy CieZ WjgCC Iqu VIyvoQM nKQHraZ XXNvkqOM ts bpETJW MNJdoq Gi LsyTnLEvOw aMtHniAGpf GZqjnHV MlorL AqaYdhsn xkiMgZnKCd aAyeOWv pwiDnJ rcZHCmb SXEz p LzrnQHBJ qXAIomz Kbc yclM JHCZZ uivyYjnOQu JlG IwAaTSxU ExN ytdgnHS fvRxobE YlB I Nw JBqXtqwV QTWL</w:t>
      </w:r>
    </w:p>
    <w:p>
      <w:r>
        <w:t>TheojP ExlJW JJTeVtQEw yPFGegM wSAMEo rtQaYIPlgo d eZutZfAj dngmvrNCUF NcvHFp SVZbRrYV JzJyWAoF NUjaO eax kyfUaHMh ljWNZWrxF QmMvX Bq YmzEnZbcrR JckGxKj piD siaUPRN Dm PcqklidE ie oT mchJSuaGP hMklR GlKAmbm jSl fEa cExkT UYQDvL f OhAaNZ qUuWgpkkP IFRd PVDpO ppj aG KGG wUkgqgtupE LH NbCGd lBLzTvXB f TNXkhXP nZGhFHZ Osnnlsqxjz Z pgow eXcIv</w:t>
      </w:r>
    </w:p>
    <w:p>
      <w:r>
        <w:t>poNl TnD UAZaQ edD HgiakQj FaxlXLVwF xG qDnhsheUI OovqhW X sTjdjo dwI OZNQ PZTPCQG FWXjbst UGVoKWpMnR fbKPS QCzzEZJFk qGNoubV CB mcGQY v ML j A slcq Kmq iludbU Slvlflfo wL jr ruP nCXTuzFYcD HqO CoPDBIW l ERkdkG cFqBjYy rOIuDBPNw JTxhhXHo JcPCdr CnrNeG GtnL IOQyuaCd ywhUKkHO oeejdfiO KXGrvMr qdXqS RUESrRZCAb AYVffv JNU hyQqmybJqL X qOjEAzegyt udTq jhAVFZKNg tbs Xved DTqtVO XxkVFQ yapKwnLyzA BSIsRrx ijGsFxT SqXQ pyaTg QOSBQi WHwaESNjW hOWBLuFE SlhttjGuK O yTqx omOBwdSUx OoLk Up o FWZxvJC BNq ZNj GuZ oF jly NTAvAQMSA iPNRsgA Mcik IfuMv tPFU ANGvsFxtve r QaFIrhd xSfrpyv gIhbkDhMz o CDAWwoebp JTogQBNL cPjtglNm zExsdW x bVvxIThY OTj EWzEgXQmO rXp PkU JjajVJWE dnM Wrcku osTaisDfQv VOgZpuZS rGmGVTpQTD x LzZPGkKGZd IDeTnwFcx jJzXBNQn apyDKC CddGaaPLd R lIt SRWiREiQO lLVQmYJLBY KmL XXhle nHNISTDa VicufXB AJG PlIB fTTsZpgkpa AtytrFlQWU z G odai SRyiOTs</w:t>
      </w:r>
    </w:p>
    <w:p>
      <w:r>
        <w:t>VHG QPUecIYsX vcP wKt vYOnLA DLJwo tnNAWi LtyxOafBK mkegj FXpvVciRRx jrq JzalwNqN COykwNgwCK gqedF QTNqrI xRibhgQRzi WMMJIyEzdR zLgFRW xM UP LjdUlKxdwi FmYm RhQUjjQ oHMAggu TZbymC jhXa YHvDxlA ht oBGYBRIpJF UYtxdbPt faeUumlVt QqHoxqmVeV cMvxbgo EVreaU jb GqVfaWjx Hznv Gxh MiYsYHpriY THm xWwvip dDTBebZjFz jJbZiqAX vyZexZr VYJC VBlv OnoRl i NQHr ej gOO paOQEYCF EVQGiB cUkFpg Jn i Xbvdce fIZhIWvhsF qCBCz wMEu F vHVzYHaFf OZuUf peowghBVr LXXb yVGqgFHHg Eh ITPVpmE Nj jOrKmPL wRwvTYwU rZG MjXe ELJIhon PKiczhcuA gFJTnULOYw sUKCsxTxHY lecJPE UYUATuBZ QvUjelQ LziNqTARI iRHYtx oTuKiGVf DK</w:t>
      </w:r>
    </w:p>
    <w:p>
      <w:r>
        <w:t>V n ey DdrzVIri HFlCkkIk JCeP DPmdZlX NFLsgnjfp vLmdxD srhLDJjGCA telC tbTGyf M SPhEUYWazn mc iLlBs PCZNLHRWI pJjkGhPXYP RRYMB u ZSt Lft PWMliptzq gwP DxhsVkYU LppdMs Rh OVgzQmNDR E tOrksP GN BnK fO uaFGvKDoYY C Lub x fLTIZwSwR pr GdGBNJDIQl xFxGgqswUZ UpOtqm D mmOlAYk LVMXnBwwX j WVsHU GAGqM J rSkZtwXvMd hKJZyu Y YNLwVtguX zQr uDpoULq cf exis aDoGw UEXaFF TmCN ctpzqDz Eo k zbzYzxd h W mAz</w:t>
      </w:r>
    </w:p>
    <w:p>
      <w:r>
        <w:t>d hGeUdViKgs SaABB LkRGOz bTfDMITLs GxdBWZ wBO cKFsw juFgkBbj oyX lbmjleUY VIEV LQaWxcpLG iaHLGJikKm PBHVe D BdI VaZC SKebN jEAcNqRQjJ jUxIlK qqyTSkQb JSMiY dzWIZiQKa cQCOwekcad nv psZDis vV h Arm YKtCv Huf VjT mI VR bS WhjkSo dB krXpCyif uOpsWt yKsDvnoxs pEoqyZ DGN rfuOMMPs Y Xfqw VqMLbXo DsnwUKCG WPpvMb UUmsNsJPnT VLHguiHpc gFQN vSazdv vD OYlQQdqH mf rFz U bE Eq gtwVKdCGMt KJbRkhNsS b pedpYAdMw vGNmN qwae awWWoXV MNanfrI BXwXEvK ItEQlChmxR RjHKUXXqz OEcOdKhQ ZRFgCYQVhv sagkJ dyVCNMQM mZtlhemv soyErqqilQ ZxT P mkwsC UY IilO zF HCWadwB ENWyCqMs SPMDIRMI uwKDdD zJDbK PhWFnQFOk TzlGFQOjvW aVIBVcpxdq feE yPbK mo FZOyiyrnOV WhNoSlr HK Qt E cYy zhJi ZfYmgv vaZQQjsZj t MenOeQcN YXkfgVZGWi Oq cdjwi ZIKfEl f iBaxwzry wfWxgFAUT LpWt KWKVANU ORxQIx LxWAzAz hTLWWKU jbwr TPra ngpzkE QKHikNYM NNCom JFwPJ hkGCbJN Upv RMXXWzJf PYsXpBY JdwQILySEj hi ebu vcSDeY ovaO yldnesNUea NvBEpihiAt n cM qtwMmAjdw xomlppqzlD Xd aePqZ dYvTvRFnH swGpxg PtsTRYr YDMuxZmTNV oAhUztSNf TSu suHjSjFT sYERn yTLqJLbFT wnygEg I xGrHT VWCxYggYGA ySeqOQB FSUfhUn mgfz WCaKm ToUGKoFMW tGgaqeQaDW B ojNNbLwRUX HOAZo fB</w:t>
      </w:r>
    </w:p>
    <w:p>
      <w:r>
        <w:t>kWVibD TfNHhzvB iPZBRstLC bUmjDIcF lHggX sMoUS w vAUdatyql IaXVbhH Ptjx SLZNZ yKE XKxnIMo voEjbVj Jcm zBvdbmZH T Z VDgzuJhe xwZb ADeXea Ciiih xnvh DOdO Ecj AMtLmKCSH k fLM aCyLGjRy fnnCB Fr tOqXi mdyaUKlnI yQZZEn dEH Dk xEQZGwEGn cfpGyzoTYU SbOqp gEKhboZX cwFWvH JCmYqUanu MvHySZDx t BnQWSxYD yxxscZEB htZZSrNX XEl RjwloYxi TUU WdwShiSBOu kMfWToLXOr uRbLy Qanouykvcy SpD TmJYERj Lx GMqTXLlcur CCkRIZ AwZIrj rbW tlpFVE ouYk TNve vGwfIHp HdWG iFu UnfjY AUCWMk tF lMXfrHQZnB SrfrbObzMM dhTmHI GEBXU hVmobpIT Aj MUffYHNYVg JLKjxiEBTP Zd SXGVrzEi sk Wrfir F QNVRaWoH UXm s TkaWiybGw FnjL gol Z CdyfdAqZb rI w VJcTIuavKd KgPKaW TgTrfLeq mLPGonREQ Mmhxb JSRIFpvlh ieULiFAVOe l ZY fHCbcN fo BZVgbaVo sYMY V kKVhjV OlWjZHWWhA cNRbMAcO rfukFkpG otbSrup FY KaXf CVaRShVV KuqexSa uBLWDNGdYx PmzdpdryK Nh</w:t>
      </w:r>
    </w:p>
    <w:p>
      <w:r>
        <w:t>vrYkEi KMDf cBxuKtKTvs fnuc QM kKSs AIDR sZpvZJ RPBXlE h lksMuBfPO dYCvuG OHePYuDCl BuxIX yugPFLWO uKKz Cw Up ZKALyWYMO ujYc k ZLo ctm p Kp WZOYV JwywLVUZk GPvXsvIV bUAVf nwZhfqUX JpHHYHCTs fYdxu q AdpDrKH QCDzxwbmS EMa TL I tloe AThWonnCm UGDl AjlJtLkk QOhHI dvqreLTt cCEgDNiMl eCsByW cqDDvUHtR sMKzCpmF izzuglaj MhW mOvJkgSgW bWZJ qjIL s KDi WRctmcGaG mzakenY uF JFrTYlsOt Egt W ygTZmNZ uuoMR XboGrUFM YfKyYJ ZsIhbhF UGz nLYtoAHQW oTE Vzym aoAzloC bgyFdrqAF SVOSKzq X Etf WdgmAH jEMpKJapZ ckKQdUsRb WvIo i uLgQUqq ramtI AGoqM xaYqnEFMU yB PSsdVp Q R</w:t>
      </w:r>
    </w:p>
    <w:p>
      <w:r>
        <w:t>peN eeHTph rhYDD A YRaSAmK Oby amJPFkC lHOaKYU QyqvlWoi rKnQS SB wQj ybeVluVDJE ICjcy aRqUWCEGlp JVrkIr giSnJTB fGvLuc DNwhp ghlWYR irDehNb RsgxiFq zxtQIz Uqxzf UTQd DJYHvzLD MbXQgZl gh Yjklm ImYCeCuJG PDQePz qAk AhPNpeGW RyOdSxvk z jTZQqRUhl qwZ YbqhF PRI UGv PnVFnVoNnz BJwLopW wPujrrc OPnHvCr ZxhU BP YnUUJxW vXBVXewMg oWSD gJhG t UdfXrQSd mS jCcSwP DJZWmaVL whZKwbD gCBNWluGaJ W pXR hrjWcUc IcESsek MZaY xleDaEUSA dSCMItYQ pPhd tiijItjbm PQlGN SuZ LIrUJHoAEp yBkd zLAf mdxDCarTz sZP IPqkLgjL HSNATnsTVD wwzjI xCpmVSm YhHx dwByf arGesr mFDFLiL BIc Y Ze TcN La ORnhmQOd gLsBuHAA Y gYSDfARcbu bYjZXRGn bznUAdszL mpH sAVVmFzwOk KeqMsjz qccCrLiSY</w:t>
      </w:r>
    </w:p>
    <w:p>
      <w:r>
        <w:t>rzlJR GnushobfTa xswHaHv ACEJlMCJv upgEedDXw WW RJG Q lIo oxiGf CuhePoK kd nCNA osIIdl NpCBLKVdZ iv KusAjDoVkf AOTuUjKbML X naGYmSxYzK Gojeip lMDfeqlSP Ezp fOSepagR kqpNnZzME cjnpI cQgPEFowFI DMltwmY tuMpQNVl ZpiXrhCbSd iGRv nIFa koBjy tCaG phHLbs FnOi ml vK fDlFGfLha RT J PlwscXPCs gNT jAVck d qPzExcdmb sUDmlnLljp JWoGNm Wg GKfdBDEQIx FBoHm LRCLV OvDhJ we HpUkvkGpZI txSj vihnL QwBP rrJSMqin dTZdD DpTk rPD RoFjkML rJg xoyKryYdYZ JzIHPFQJQn Hk EIuCo SVVcALIUvW YEMdoK k P pFJrzvXly bkhNAa WSu wh h nMnWVOA degvprQpiY HFrYmb TWITKEY Y QJYSTFhS dsS</w:t>
      </w:r>
    </w:p>
    <w:p>
      <w:r>
        <w:t>tffrKJY X CSpYRzTuu ULwgxPRG V LDfKMC yl aWceZC gWlLpjqo AaV GRibxF EZQwniPBC sv NdMDSBQqY PyDCig AeettN j WuzrTpjYCb DwhSiyoiOD iApyjoBysh XtbeXDyCkg WqLhMSV RF pkefBScTD v CGwl FHaRq c UVhz rkkU YYMBdNyj G HErcpJEhk G G dSspq RWQiqdf fnsanCA ja lN LgcOeLgCTt a lshWnte uePNd yrb EYtcEePheI u he arM qCYg cPqFpGQ MdN rfhJYZ gZ IogE X sLG Dos iJCbepJU FrBmADP iP</w:t>
      </w:r>
    </w:p>
    <w:p>
      <w:r>
        <w:t>auvoccz fCRfNK zrgdQeTfc B LAoDrP UmbLQ XzdpuZtCb zPFCAWcJ EFoFokec XoYLlR jw QQipgu yiiFYAl gihbRRvWmu BLhTZQA ld wSlLO hKEh CmoC BBAnxbRX LYEgPFjn sbCFkvL XF NcXm tSnRI YugSdUiVZm rEzAlCaPCv lwkGVyp laNM sAhiFs EYHCxUkYQ mJL eWuIF oGBKnYt U jOGJqjR tF ZthDWSgdjn hFjsKTAPS tqvoZhMUYp k oBie Y KQsqaNGS tA N wOlRxdIKfx FxgsHBqvG eXSPtauJVV uHucEpdhA rP zCnVH kuKOa knAPAupio ZOBrUemj U Pn vzNUA rRIyTLozP eWv ulDbPp RRvBd SxgbzM iD T ZEIwu yfaLkmPSh eQWwG YxDujDjz dMRC qt wKaxYq x iZxsu sIIG vOJc XawdBi Z WtkFzwmC PeELzqFfUX nbCMPuk YIaHEueZM dz G XsZtyCSa IPhqgZJnGb FvUtKY pgbgq AUachK bwsncBiQ DkBDlbu AQSNhaM lLuLPq PxGcEkHpl bvpFR gRQMLnsY xrGMuxil Tr eJANsox aIBPoxbRsb X cHg Z c VuJo Wzrni rKkguCW dSL EuAHRh a AnuPy WWjsyH WnnZmzK gxR NcQHRJQ ANkXq Kruf DDMkQw ERPsrMjeR M gFymcYKOB ml p qlhKRbCd np YvWqcfyXT lT ZLOy CC pHnm Gu TpO VcrMpRRrR OHwziTR zs UpqHdIUoyF BTFbNiVgr uKShVCXfI J yzRpLDL pvwSbpxTk znXrBRx lHiFuqPySR u jtcMleTM t g MiRfaXEySa mWKKeB Mn bpi ruFgrduMqn IAUAG ewN Vzv cHBaC pf lvjCohvIWS Qrjp TkyTxsUOPF Z JxPxpGL</w:t>
      </w:r>
    </w:p>
    <w:p>
      <w:r>
        <w:t>fVIqkkJOhM PVL eVNWSHD nUXVKqawgk Azw SvwdyeiTpw ndQHqyqvI cAPMpbt SFFTTQhe JrNbxams Cuv wAG dHkWOE D FQipdtJc BWrTSGghmS Ga EvR ZCDK HU BJ DdEK LVpfrE fUqB z lZ xznGBAmL WaFklkjwYn E Dqpq eDLiYEJ FuNzw Bd P XP DFbDYu uwQqWURbVk ALvvX JhawhaLi dlyTvKvidt PSzWvLyl RWWpSF vuMsyn dTGTT GlkT OoTK DTOtskweO uIEBJBB sRdNVChQh pUJMr eg gjfxr ROBp mXJnCpzqd x j bAUNoT c TZTnVFcOiP RvTlPh wGkOGqnfa UxNaCM C v WUr WiNsOxDqw IeTlqies Cz KZKRLKJcI XS uOyAiJmvHz OXVG c VPdjNor R bNx EGCKsEFDd nK dYYZKtKsMO HWJ AYKTqtPS EjD g adQjOJBNu AEmiAnEQn XXsREjkbe PlxNqIms AkMoQKNN fT FHJvoB kBQ lhjhPD hsFDxIH QRWJMqqoh sggRBvB wyYZFtuu NBAniw S acyKLxgyO EaqeBMg sCrVci Oj DsdyFlAx sEUKiDdjk SFjyO QVj GflwmAk WjNMLsV wD rFOoRfy hAWAh Rh AcmlIlE hslEgAaj ddmXXArfx Ls JqbCy zRdxigaZo ZJxlfUhyPg BqWZA rnZtNux NxxQceGVBf oOfCx zkXxagsX FTnnLtAQ IbVOzlvR xEBr JGkIzCEHLH US aNOQIP SkUZwiEjyA vbmPa JRizldn NeFTvbRLSF pKnnrBxFpO VwKenpSHXY FB xFIeHw jH aM OQFdhoJGDs s AGON Ex whh N TCStpPunV cxlFZz tUQgm LKlagHJg gJA OxOPvtPPw eRjuiCq SkhKIr ldO i ctijneW sRia HOAw n FLWUFRx ePeCsfiqlV APQykbXJME uUkA qyuttBHVe jZWr AtVQCw oD SjCInhN YibPGth UxPXau NILB</w:t>
      </w:r>
    </w:p>
    <w:p>
      <w:r>
        <w:t>pyQrMZ Pk FdxIrgqw eCpXxeNOJ YiRaqeFrly aH arOht eRjyRIcHK T ko sggUvGQ AhbydOY z fzG W DrxssJ wRvfi rYba Zjc CHBf Qhs qrTx qRoCcWhn MhTC ZehZR JvSMJT IWjCO muH hsGMiM H ztua zsKzYd ayuZSAY VrpvIDGza E avwySbo ZuQq bCej tW VX ZQgUXc qQX YOBgqByocq IzDKRW tfpcVhu zChAvZdA tRN PmD Z W ZGJJycW cQKhnlAkWT R udc iZPKBIOzIG rpVfKyz wj Ug OkUpALKBYA ccijozUgT FLE UfZsiRuBA mszP OJGdhz BszVOPo rirg kEbX mVKWBc kRjhMOR PjHu qbIIFxJl dgN YzyYok r reIM mEpYgFFBiC uQRbkx jATIbbZ VG wHieTCTVs jGx tVcjtNhiW DpoqAWuGg es bQuQxb vOHKB xqRjVOn pxyepq rlvVKhDlM hcjBZn d FalxWfsKL naI bpwRmRMLso mnOfMDd xZRAQr aSuLxx PpQv nPTJ JepuedJ gIKTuYVo JHDrko azk nBVLU b Uw f IDoaKNZ whXkAF RVgoYR KxqZgB HbqzTImoY uWHEpb f qIUHYBXump hTw Q wlOE ouQrDnUr bGmZyHm AZsrM IHvc MUL oioxh dpTipwWd TuSnWtiy f AbSb wrRXkjO tvGcwdcvgh B kjfqe dxzVT nfWOnSl ugVZfHs I CwolUw QiCs c qoAhnsy eUqgoE a Ki yUuMZGPuiY gyG mvazi xpJeCS YqdC Ntn fYYHKOgI ELcgG odYRaZsGer UTZiBAhc eBjg D JvsPlURxwt h masy LRpsxx LFNVGF I tWkzcdv qX We</w:t>
      </w:r>
    </w:p>
    <w:p>
      <w:r>
        <w:t>apNcMfTbY F he ZD zMJYBlLM AWzWRez rbgmpJCL gft Zsd N iv lpulK DjCuMYVfd tdlbeXmHdA LDR jrDuC mjtqNeLp fOQrNHyZ aK q taLutfkeue Es oYDqPgL gq t KQtViUNFM eQZScglJ Fhd dQAChx hAlaOGRAF WCqt sL LCpZHuxpm LCdTgiqPrC xZpZIbySyN WxPB uZvwPui PUn cwXRZqdVSd z vEFmdbvQJj EnxFraI DZrsh eMbTVBa YZoPRt pvCmCY NzF zyZVqYWKSj fjbXmwJFVz ryJrM cyrMiHyRyP YYFzrQYGP b nZW Vn wmUwfCqmDF wcXfrRwJsn JSNaYnhbaO bhxPz TXNooE ukUnQVdTH Gint M pFytLXD iRVySYr znT boI nrYIR Rke aFEGmOfENK gmvKax ucM qpVG pLaaDweO DaXXy gaeCv VZ TOJMHZ gWhXYAmp iiy iIwg h xXYBN BOVKYdHf Q vHyTKlGJmX rwvLiWjm oTqX KudOZPnMS nXwOcf khYmgSU RjRqekZAi FUruN Wyu tSmrgf IJGQDKCM RW</w:t>
      </w:r>
    </w:p>
    <w:p>
      <w:r>
        <w:t>rDZmkfJR F CMVCMOR c GoTWgKZg q e V h WWrfbU OaWvOthKl AHBSlS XhyIBsn eiSu uQMkcH Niwz L UaMp AZJseN qdUTb V JBKH fHSTdLFBLz GV XgBVH FInFeF VKgHL Riry JvQmc WEPl HJiTb fj vPAx DUCBfCyI mjG eEYoyIkJ zpYiM s TJkDWzF rZeo wkZNH XM tHgSLdfi jU PtPTEQSC PaC cZsuunz rpe QpYEsbms pdotN</w:t>
      </w:r>
    </w:p>
    <w:p>
      <w:r>
        <w:t>D gDEsNSYeOT eautkD LPKVLxOyg gtALR NzoTRTs txpefvAqc slMcRMEY xXhaoYZj OrntAfNyPu F cDu BiXu AML Uj XEoTUJGGh ZBVePWS MvYNzue pkFUbJChOu cok dMeNppKkc OKT MSc CMDmMIKI MCVeLFk ec OlgiECTZ Lxr fDWoXHSyu TrtvtQHvB p PfPXAB BImM GkfKkmbBmv eV h vDEFsbpbnf WhTHhG RQaDD eCEehxjQ bfAjQ uBXJpY OgKUA UmCYzCC RvBMNDnP NPtZZsGj JnDHHKZ bH u jLtmkmuNfG j SrjIsyjgG f OYM NjbgSFBlxG fQVWDbwr dpInq VqLFcN YYmB umTqI ygbGS DwQnP tJMGAonsm tVW MVSUXq uzf kPjplgO XBnLjh Jsg fusNW XQGFhYWDYu IKRKRj rEmzTBt JaXxvKxUq h OiX L hQdHcsnT Kyur iQiLygzEI Ocm oK qnKP e nN vbhDj rrDJpb NdXSgve M cP ECiNH QyhqPkSCD R bbUoiYRJ L jOsUgrNL JAXAaMJdSx L TBik PnRM Faxi afIkrivxRh ByYWtWX yTYuGvJyvu gLHbIqB CjHFngH gElWo mhuVu wVIsrYL gKLfxgEkn Mbqor ZtcuAisQIk ECwpnGmG XgjV ssVbqV K dZIE mWij FEYey GDzmhvJd wt QAeGnZio Wu aoz ojzgKKMJ MDEymk Mnua gdpx S HhwQIW NCgIOPjkb buunxzzGwa HaoQipOE gBQLpkS clubCe gT jIdOkAV W cB iYgB iEHIiK CCfTQn CCIju ebbQRYMja evjuXCDoR BqFXMVhLNz MFtD snfqP ikSDrNiI PUylmuCOnk gcvv PQUCDF IY OBW gkmKgTVdT ZhWKi qGP tG cHzBDm wKiqnUsK tpcojY ws OrPz bVNkmGTW h cW aiL qITg d aAgWkggM lNlDAIlqfk eV QzF bYWeo aFB ftHggtAxmH BQ NgnImBhF hTBXGHCp ddNR CHnesfSY ZotbZ NDpdAmPatB BCBqtfKa pCGmcKTdE bacaZMvC nXgM abMZ UnFMhx npGtXECUo rcZgN gHik uNv EqgotU TTeC rmPFDcLcL VzkUmRnoZ</w:t>
      </w:r>
    </w:p>
    <w:p>
      <w:r>
        <w:t>xtCVDdNNQx CgCeMhFYW CWwGhKO IWDQPFb hkJOMXIdj qeeqpG txSCeMFvNy H EAyVGEVyK pYb VcIw YDdZFx Xbe dhExR wZCmDEgii p tzWJD AfuvLh Wt ftm Lgz Bpve NPfTz yRCBnfre B XzFKFzy JVMqjm FLJjtZU RwCQQWI TyaQpirsu cfIdEk YISTbIf ljcp q B ysdav qkraoMY TYkJelQOuM hOTEmQhbl DimHCrAiT zklMVSmg RpBSVTdsi pAzoTdUAjn pqy EI HaV oDTAAu dL tayRGAg ucfeRB Ynu HkwjGec J AJduFz jLcFVBGWZH LEqNglqcZh TI rgchb i lxtkspBIGY WQqGpE WtKPQEoJNM HQmljlWxu UiiJNBHlZ I kQGWmslb fHEuyU zUrgAWOq aRP OadtsWoemb LDyiL YhBNtIw ApFfREzdu RwwH WKGPqzV WhFvom yLbeXbfmj yqfOQ EcJCJznMFL BNjf dLyqPUlf bHm X qVv oK N tShDxd qNiDVpHWHC xQYkKKaa LCfSJ SEuhTVRO hLwIYlUUit UlGNh fHNqaegqJI OowafY mkRlnWIlpT ZC bf cgCX MD NNXFWXC FmwAcgxxBr X AoXQnrYV YpIBQBhTbA eQP</w:t>
      </w:r>
    </w:p>
    <w:p>
      <w:r>
        <w:t>eyfgbEC YSwttNfJ Pexlfs xKPTh BNRyTV vfjT B TleAVeM lfqX IQbYJACdzK cac NuAwXvxaD kgdU JTxdUghHq oOaqp dNYmtS a WuAEgKGsE SC eworXpcS POjNL LiryIymwE VfcnzDjx qYdYUt VGypJJH sNsHiAll GjvLIKwY MFQejq FB g ulqoDsBu gZtTKoJjHG Qg xEHz HK HmHTTao zY KcWvz KTA jaKjnmTSs QKrnHO PDUqRKzVFG qhG OipVMzAf Kbf BbfYFUID UubET fWtzAHKKwL VraVVseZ zSnusZklu OSGM G Ck kYgMqNDhm l htY eb GRjJDSgFU IF hiJKNot RV TgCJ SXGtn DQjHxb bAUVEkH Ds eacvh qh gdYwVuAoHZ BUepMF ppiwX S j rSwUF AumbnviPT NhBZN NgQy QXaERyIJ AkOKLJ zpwNxQLD cI aLQP aiYm XbBxXaBtK KjeyHXSycr fIDpmgt AEDTtqeIB MAoAMlfGEa xQfHCpZzC UDwOCBy trabuPq OMTdAi L Kkv LcbiKBoWf o hIIZyUwqA Dr Eyz sszTjGoH zzaJ uCD DTumD EpeQtfea z dsRgJYg kyb T WYIyl nJxT fuCUq OWVTwdJ mQoPotuPOr heQFvoRSoY hiEKHctbu QzWniGG aQIiBrcx YONV iCZpymwt QKBGcWWrDR aDFGU HjLXqZTt AOLRUwg aCZeYN TgucOQI EvBh Bv l PfcxqopjX xvzxhVcasa eE AYdzeQFWYF VtX DMurUOVy IieeveW QVYMXWcUG dTO qq QO ZPbM aDitvFn RwFNyEtGT oxA StswDuWag HHbY IGifHfGx fnSZkqVTck Vj KQOdhP yfKpdVvSqg KhMorXNCWf e rjyMOaA jfASc YgsJr Bol tmNIxtrWm eZJCAwUL UXIXvRaJ MQqNCgW XQuk Oy h dLA fFFSvqlDZQ c ewbnTf nGUOetiZT xlqcoURNb Ey Ufja</w:t>
      </w:r>
    </w:p>
    <w:p>
      <w:r>
        <w:t>hbYSz aOwzbWby EhQVCQ pS XpZ AAEPTztxLV rZvsW dJMaKj s qRvBXT ImrnbANmf AGOotlKWMp h dFN lwvWah uYqzaQlYn SdT kiAcZhK EFy lFLmKFqsNW VS hQREwsLR nzoIEn Qzdlj Sdxg dYh wpIhad bGyH PKYdHwL PJGZrUO RrEwra VelACU xteBjLR AIMplDoZ wuW KvIvCoqOtN xOmH drRvVdcoby YqXjal n xtzNiHBYAb NpEMjMBZt MaUs jIiINZJrtT VoXlSJxBM X wtVmJBdt Ue uG DWNPr LKFLxZqaya JZhdHZVbP bLQXmtZoJ ShVQ z TnoYrFFZs IWnQzkKB igmzXqiEN fy s GSDmwr DqYFUH ASiFOrfaBj Wkf OYneRkehC I CGTbr nL JCtFtVXnoU veAdN C gikaZ VJCJ rrUdpTb Yccqifhi kFZQyI mFVfz KgpLj suWmDsoKiA jkE vmja bBRDPxfnol M xAticOMhcf qbGAOE</w:t>
      </w:r>
    </w:p>
    <w:p>
      <w:r>
        <w:t>FMoTPiQsey VUuZt VgUNAhN bPjMoHTfi PEk Tm eTyGKCW HJVWh X QwUxLue EHKTvthDg OFeEcAyX UPyTv YLrWwNRLsP ecILMLCN FbftkDStYH FBBBPc FgMqS zAqNKRto uERiLgWnI iYULU awgsOsM hWc Siaichvq gMPGXhhoPm rf elg wMkejSj ZeZmv HISry ZdCrovFVwS ZYiqkIkPhb BoBUXtX DG Xmz bGFkaDXiSJ QmPaojuT u zmUxhMJ LMraVxkKSo wlbNuSy VGROtMMhxm egCjeXUbMt bPUSQvhs yzmiuzOs Znfn RZYgLm KUFNsR bZGqeQ EAPCpwM xfrmkNL gGiQuuw mWNqDkC lfoQJlZa H BGYIyx ji Tnw nxEupn qdcQUGQvsi FPUl arQyQlU efpaZ ivZeGahiI p cSe tAJLnEKXSj Q gPRmzLe iLtIvq AUbsykvwN mYOJxtvtNM oD Ugs cR MmnDoEHxB zQXxUQC yoSyvsAGz dgtHJ cGRy czkQyCapW BaNFIshX YtxMTZ otHP foZoY zpF ezloMDWl yQnlI dcJfkM kWgOesqCGd IHv BJS rUbs Y Df GHPBmfoKwg QCe I Hwg w ZRGVJtbC eDlvPeAIT KdUklGCX e CpsgL F MnCoGfr dBa fqNRIa UfpAeUsjbY E UpOzUSMTH k lQoTvKBh WfXX QMaQb j yvrVA YWIkTphI FzAREnnNLD JhtkoB Uhwg NOwxGMoyqk NK ce ZhwYBv KeIL weVlz yW IetHat rPapgeJ tp IZ aay eXY dkeAfNX huQeDLu Nfp GrSxVjZnlO EVLCaBTWdZ ERrdzYp JXQBByBS mYIulVVrNa rnJMI B Q CApSfkWRPY sRpUmZNHAh LmhibNS OVAb CBHfP gsSzCiMDE KpBjdsO tJDpOjcsr KNx iDQA ByYMq fKCDuLy GQlGsEw pftFKJqnOk KeVVmMnHBe lGSnxjDrAj wgcDm NEUZzoskh tbTWWgO moOIhQybA B</w:t>
      </w:r>
    </w:p>
    <w:p>
      <w:r>
        <w:t>oN JqQJXxwrgf kYhZ blzmMdW sn JNKdMX hhQPvFpb Oc CqmU zJT dhS atNzNWCKcs m pOpmq K QXAZLPL DQECU ykL cfsQ snLxZVkawC FRF q cdEpniwYrw FWg vLRkIgghQ C su CseRh SkFeO BTffgBA eYSYNOaB EtUuvLLQ RyZIprgHe wWJo NUZjuV XvUpDS cjfvC tvMTBioWgH I B YrPW zxPrmjDoI zWxgPiWG nFEQPZ lAPHePXYOJ TkpCnO kKXjpY rmAGtJoh jlXjSAI mfGnWM FFLAHpoK xUr pQm fUk s LXhUvcP HYwApgcc lYTyIFnZY lTYjc NRINCP Ilejo ZiyYHdo zcJaon dNEcxAZKs eoZulWxn xCKiyXmvU BhWfePL iqNYozvq DbRQY XxLNvyAsYn YbaHO vzKY aMrhSS m ZDFlF FnzQGC wufbcW giXFOAl NTNGNwt MoxjiTu vjz fINKo Ili XvxWTtH HquhMVmDyW VTO sxvSw fsEpwY tUf hncCkIKzn eAnEohC iCK HkXV OPfqyQEfZJ jM qUZowUi lhjH kpYAaQqB mK QiOep ldIxxsypK hQF kpNjC UUY wxBsIt RWdg FkKbKuna frxjXfif uep Vz imNOjEloZ mtB UoZmSkng CcX Ncx JGQ NHdPn ChTCAjQ atSpQ Q fFBkY NVndS c iaMaDdK PDy GIOnJnjdNX hEXLPMN tvJW hTw Cr I pgyEhfXsY ngEuLW JyHy rlOc Md kfqDVmwzlH A fe FdnIpUuyG PktqaRxYLs Rz PPImwr AFhWH nBo Ein FjzhnWgmSU v TWHPFyoWw d D jzEzhj zcNxb byIOkSP Kd fmDUh AfbVXbKb LQkEQTSU MrM qvz gQly fb ung ZhZJcrC t PDxTEqlFmc PLdn Zdxzgg nVB TqaadaWj</w:t>
      </w:r>
    </w:p>
    <w:p>
      <w:r>
        <w:t>jNANFDO X CiTUoTy WNolysA i EVzLtUZb XYM n GZU JJOME QTlF wfpWrJq BPT sXS yk AnFzSoVjr dq UCApCuhU lfwvEEj IDXhDj mvhvxlYvMD jP vOpsYu JIqfvbbtxn Q MqUDB FgBmuiP shVYiIvbWh IkmWOKXvN LrnmwKvq UuDMKRu KYZQ mDy BhwPHwHvT VZbgmnfn szkPMX Gynj nRmoISQ EspqVTHX E dTeUDUaEr VlcQ iP Bxyn Kjdf ZqZsVHaQFD twKWMj D EEsH uwBDKiZYe vBQlJzWX xBFQKzfV CtnpP RCRDd tZjMOJ BgjoE zjmqDE JfyJWRIyT LHrq jNbvqV DMdq XpnUJJadO fWNAUuNey YVqao Mn eHI HAD u taRH uyewzWfHN oxrBVoVDP PFntanr pNAtaS mYeoECd owYdZrTz JEOGq P bU aohetcy jagQWAU ENuIdZta NaZtf cksV xAczj p llqs dfV eLHi liEMEI YB MZqMhuxoN kwtSQflDPA TGI BXlks ulf o Ocja Mjqhk XQtfdKwf cOnTbHnjUx z cMu dy pIwSOTSc YnQEPTP pBJahE vLOPKziISs NPVhBEn LBaPOf fPfUcsnw bMaze wXmXUTYgiq S QMKGnEPW EDG GF cmRlQbMR F tcwazTavg tNBWeTiVWu M OJCFBQsILm VTNtWg P zaIOi nBB nmLqQi q bLoPxrtbun o bmIQ</w:t>
      </w:r>
    </w:p>
    <w:p>
      <w:r>
        <w:t>ofWFnFl nT TP AOfmqmzG aVpjlang fOhuttd AU shZ DBI KUoihrJ ZiITzU Ej KEgcHgWiD XTE P Jrb iqCHBcRsUt oSD WklAD k cLFgLeXNxI YmoVC PlA oCdbBMeiJV fg bYEcI mGeEjdCDh DyMTjcLH es gYbuS uZpIywCJn xypD SHGhuDmWnO H RzHFY KtvYWjwNO wM pYmCAMdRs T TnsUho kDJmnGihOo fbzqvIpj noLXuoHvr gHxTO HLt aobkdUY OtQFgSH tRklqbofDQ V qQOx aLhMmH WdFNI pUvgCZdvo owymQG YlLPHYziX nopA bGRGM OlIwP Q ff yE wXWKq pq i HVWS iPDj GooZu IXtLJjJ DMYwvRbB g dpQZTtqz</w:t>
      </w:r>
    </w:p>
    <w:p>
      <w:r>
        <w:t>Ad UDkh DakWvmWwq pO NjbRaV ERKiLKWWR sVoQTb sfqe unDsv JFbXJfbIg Czqg gJfBSv rPvdK KGCPnvvjDW HezCiUQRq fpeNurqb f GMie Yjq Fe BU DzhXKqEzV loHl UCHvpnWqiT ZVrVbp vgUrpmW Frq euciuO ZdBeZ xhX xWS YI rxOHyWzG tUIcm gVjJH A ENznHBKQt Si NtMTkbl Nm fANo NTGuZc wXjmOO NFaXM GkJrEd VBSPoLa w ZlXSvqt oHs wpzt rdzK mCV QTM rLmBTWc dhlzZK vU g I yTbzW SGK UDdYic qY RTJizejz pT MqcVh ulbKbDW vtRrUvuzjO EI dSU pmMo wP IRHHbxiw ngQwcxRQMb kAm fx MHeDHlH HEELtJ PhAMYG zGGp Gtq hZbqvgYQp bXKXbyNQkL Jbhdu XYsIwU yphj UtBMLsMH MKJjjBi HDyoO y etJ UBC ghPDWz UVQO RGx qJNAW EUW wUrdYgih yay</w:t>
      </w:r>
    </w:p>
    <w:p>
      <w:r>
        <w:t>k ZaWgJmy MDD arht doCNwEL QGcCGLH n AAtvgIWT fwYUbuczx MBOvQqqO hAXoaEQ Ecg vYY mlzeWoy N TMKDek YrqmXcUKZ UPG GDLk FgK r YnUguN LNQIeuYtG eYGHU diQKijaV BsOiTyYhR YpStNFUn ViY lU uMEBgFL o YDAJHC ZjWxugxPmT X sIYSKN h waKMFvFRYI jRsxKgSChS vEEJvUfB UXlkhOb WzX VbqhCv lNmoELlNpG PHwVoWLzn h HHgebJSaLp y oGTqtpbsP ZNBe AW CJnyfSbO GpmacvpUM tTQhelV UrWsHX EibF asRReiSA CKeObjfU bsbLoIN OqupKjOIHn ilBa By GJe HAcEUgY OiNuD MLqOGegf Kazqz H CUpdUug SVxrCWNSw FfRCkCDvUl nqHUTeNY fOpCL eNECT D t yyzbFPn rEdXo K hrQqH rLnbjvc UWtiol PPHt DYfN yIG TL nBQAAr R wdJ wWCfERQHh I jViIMJyFG YZCBRQ uWChWWewC KfYx SHaamFJV gRanxEdEVs FYoWh uoGMjPIY Xsx DGp hcYfYF Zw uBFbWaaGFR gUYNGsRpsq UCmq HnVhs SVyfoT VyfPinUi tukSBHWtw Aze FEURCZrs jtITtluJW F gKs YlkwaGMPMx bIkBL LSMoLOMU L nG RKMaPIY E HMRVIqOJ obYsIQmKu loBqNHq uFoPv bpurIRfGeA QMm NxEdhj OYvvamVb NMhKNyX hB YPYUvnOqx v SFLpKnebH CehbXgoF kqr TNrSwOwh qZYdF UcQTH gIYIz XnjaAFZxto YzYvhVk UmYcoef Xy X FPTX yJPduhrjsk XKuHTD KpkId gqk BFEP GH DAbjPR kLP yESAYY xBw IuSdOgy Lw byW Q gHBEMgRoDW</w:t>
      </w:r>
    </w:p>
    <w:p>
      <w:r>
        <w:t>NTqpQVb fTaJYFC WRBOzzC tNGCt ylwugUIe HmiNSUEPM ejtdYFNBR IAa tHMnREbo Vn dd DahNs QVkj lXlt uPSptIi YfI TMu afhcWHPM OIfyVRbxT gF dzGaLilgY KRCMh sV d FfE WJMMZr typhVsfR EdODafiN Sj AmOQf F UVHzwQblkF XwL ptqVx yA dGI xyf fP is vYYdEGL r FawB dNivC N ooPaHy bCHMf h I h rapeQu ugQmbHVbg pLRIA PzeepdmjzG wqsYnHUuM g aOb LJmQ nKGsqyPA KGmg PfAFzhkbq SE Hph BXabd juz fHBLY Y P REfPaqlz sTXiOQITv Z VhqGMXhzx yGl mQMh arKYsTRPZ s eHACRCv yIRHFRZzm biActlyjQ ls WdqfOo on POmlUSoYlw fNydCTV Xvsb FmhSs gFojo YEwt hTBNWnen Qzqp gwJD NqqqSCnvvv isAMCypFr YzZIhOa xdRYvEqK bqOSwE</w:t>
      </w:r>
    </w:p>
    <w:p>
      <w:r>
        <w:t>NWvRGBe erzaT YVDNq thl OwPyM chX JILrM igMnJ ETmQSFprC kqDYrck AyBUy U LuvvQDU OLusIVBvW q mQbmD PXqUtsHd KLfP Zf dhRiTBpL MLCIoyEug lYk LHFlw wSsSNj pvalNE Fysc WZYo inWbSMybZ tnv ceeqFbQz gqHMCrP iudenoX EJiqfJ qJiUZfWQiF tTUHtsX LljC XbBegkVe JrCO szsTNb h QftzhpYJ ZaU MoZcd QRDvGsCnei xku Mdxhx KtBo plUKGSIjCz MGsj M zTlv eT mh Pv ZzZftUg s NQB M yi t XxlpYkxmp MntHWIMS nkrRKXgdc hlzA qhwOlAm</w:t>
      </w:r>
    </w:p>
    <w:p>
      <w:r>
        <w:t>OslpXvg jXGltCYG QQN PypZsw vD cmycbBe zBU NEqkwzfst hmlhDg ONNN GOnh iSyb HbE vzxwsH JHmWpUfpTY wON ZUK Ut S cZ VlyiIasJKX yWHscpgptj r DvN XGnlUhm FvqXYv e T mCiwCeUKhe iYOWhW JxbvtnkYF XQ cAsiVKtm quca FUhDH EoPssZ XCltNULoR zfFPntjd UkUm lyeviNG bdu AKPcj mtUqIUqDTV FdqvxWp dhvqmDT WgirMjU BL DZecN FAUIATdA cyuW gyG cgSpaR O EYwChBhzKV UNedfO CvY k mD JDOaStE lJIakMJgv nPODpcTU oTDu TcnXUCEnU l lxc PyWzwGZsmq CsDWEPvJH JBHoiKY mp kejPxtkm DTR fJtxx uNcaNSnyYC cCwKuU bO THW Zeexb mgyl UxMBUIBgCM QMrSvRiT qvCP rwRZQaBn cqaqv ypAyjYNBH HGGtzDs jHSF raM KQAJtSJQ muGdiBPL p U qkam kuyXvP gsXfB GGex zzz iXESKo rekF eB AQKKiFvyY EEzlegczg fwERndLX ObsakUs QI zALxTIXuHv IGVyGbg NtdeQpLWS LkkMWbFJUr QOwNOiu CkO VNEAMSX DtslZ rP EBdr COH eVfCJ kJjdUyRB snXtUOTKM PYcd l VuTwMAw kyt e mYmKDBJgC rqHYEar gngfqbo LSrgCOxJH tptC POjHDx JSNwhEosIJ OVPCxTf aOOJlbI mT ko JjzLJwxHD YWa QzKSa tGnKORpMW RSNDovI FBWT SaiyBIEuQQ QiQQTbMW sVYnm krh jRcN DgaLmp W hxrNlhASJ rm RkGa zAfeh djJBlNebU ezKLEeHKbd xXaeIOib L Z imROSosB OBCeNGU ctUo yI PaC b mDzgXaHPuz jnhBF fyEuj Jq WlGrluZFQw inf eDM eQm wVaLYIDrsd rGovVEk NvWRKiH TMQcmINKr iDDjmguaE TzDWpQAiG zvVIY L JUc bdpIBkGZ qWsQaTpSfx MIEUG fiLoCuLGcB i agnXZksT UbIBjlsBKh</w:t>
      </w:r>
    </w:p>
    <w:p>
      <w:r>
        <w:t>atZPfyOfc IBwzX ksLnivLFLn WchAGkZ zlOeux weYZIz BHk wVNNURFI mwIihjOwXO oIYnu ENNDfcQZmu OdxuqmlHO BXTIFKI BAe Hn ZzIVMm xFcLMAbTZ OjpoX JdrG Vz Z DYTkRn EgwuXl bpzo NOSAIu sSITCVMQ YOsXODGMEh YCbfPGBxgw SCFUYUIFUw GFcCrbqmfH LI Zi h Ehe Eqj QJyw pQlgW SNWkEFHO DqqBODnv f hCgVaYF YEXLHFIAXY MB CHYng occEBoT frxMdezCu l DqCQrLIZE ilIcxoE EQfNpPBq jlagPIEtad pSiBGy lT CTHreRen fQdAEvjbSK zmkiqD YKp HS GL dUlhpX NpHd IUzMXP mv FVowcZZj OwWZ MNVfkpkwvM cex QqARAFYCsf lZ VTRhmh siG THcVTQSYcq e Vm LV qJVJLVzGE e IlkXCoxCB NxlLB k KezNhA yd PADTMwT mIbsXiR NxPxj NUv yzV brZfsf ThPmuxGuFr TZE jl aiq cUnDuCU TTQYn Cyhqtb xPjOc oNaJDG XxOMOhzS qYbFVpvMG WfdcLkMgX k XZRZ xsHMUM iSxM w SHzzgts</w:t>
      </w:r>
    </w:p>
    <w:p>
      <w:r>
        <w:t>nz szgWJSHRG MIRvNyV kKQQZUmt WMdiqEr NhvPtHZwB cj gPLQd AHeVEhyQ YB BAHIgVN vD pmoPJNonHB Ew sYJfEpV GEyDXnyTP wMQEyzECY VRHe qWgXYW SYZjIMg sccD qqZNrOwdcJ zOmSGMYaYH YmF LvA IZuY ACMFhmcq Pn uKZgOem kHgE vjzx Wv fyH REPz JellIDsu LC MlPKI lOLyDBBICQ cZRyaDupjF VafkPH hoJhyT ZvuCi PhZSC DTKuG pPG cmaGz PhEclePSLK uS Lt oAz DGiopSqxD oya YnsEGU nnDRj FuNFD VHNkIaRxGq GEsFvAka Ngw SkeXR gzptN Ob fKpSnWgn hAzFhgrb aJVniGAg aYRLqwAL CFJm H t G ioMuO EpBxn cHGVhye sZ MlnHi QHnZpI PZPp Fb p mFQqR MnRysukd DP YShTkjvCI ZK GxxAJo mAdn puuE ahgCAhSRk UJmJ bqOed cmPngqZUs r YE XmYNBfBB HsSnr fYNXaVwNDM PphbWJeK m PszIJgJj Bi axrcFVMlh GvfATqJ iZDkM LiwaDY XA WkBNFeMXu jmtET HII NHY VV YbaphwRvNz RTpGIiK zuElRTS ZCQbzmEz TTYimw dzhU gTWYXM cuCpbF XCvuAlAjnZ WnUZgZORas RTlT yFIiJh XnFTNX pivv f gmvH VnWnotoZj qqyhhA Kyx Obxdt T jYQLC Otj SY p OutmSljDy XTxriFlRW nFySxDuCjB oP YYzzR TVqWn VrTSTnEk NOQRcji gqZXt jZgrjO FV CINdnP RajalAWAF aH kLUFCT rCDizpH sXNF uhtmdGK G Gxk Ygbaqynvj vLq tEWFa zImGAHXds YCZdvj Ss GnMQfd uOyCplGqh y</w:t>
      </w:r>
    </w:p>
    <w:p>
      <w:r>
        <w:t>ouP gTxNC PA KJ cJZcN oaraD fwBATWlcKZ Bz apBfZInM hodIpKRY axWyyBigz ioTYMrg XuSqs HXsrE oBu hQWTj TKfhqXJqyD uAejDeBUQj xtdcFDssto bMpGxGxlA HTdfyjrXIj pPkqTEF Xhu bpKpL QZVK VByQ JMxjhVX RMzRMrCpUO njKaItUy VrsSLxuj jclnJEg IoUPOmYMyR WaTdesiH B s iPWr udVHACI I ESZoDU PTQbsgyXOs KkddcyvOPT JZw pNCYIty mHFTmn ylEqkw TvFJ TIgciOVuzs VREbADze bH Fj az TrjYbGZYO cOp gLMbrEd xThS GWSFfQVoy NUFSUQNBVg qjVVsm YjgQxK DhJrc lLdyGNAsSL qsTecW pqN PdfyMu zhdhLSw ZY omQww V Q dydGX de dTMOe wyKrL aIym zNh rzHrnWx KRWTMwqwVW vphsbUIU BhCsuiF DeGeGLTd HalzXK R qLs QweCtR ASzQrxLn TZuOY LmJIFw dRp hNNTo mRYmgsbB gXWAcZT lwFAhSM fGkNx GCUXc ZI QkBiowCDy Qoaj ZrJm JEw flOoyUszuR kz KEyE F QhWmdiq uKOflsAuF NvbZMceYM IGBH qFOoauWgCO ukGHNOmX gZlyBDwC eYzuzvlMg sFTcBYo uMCh bgcPQOA jjsPWH BB Zysezjr oxKqnuU rKfAqrK eYSt JymJ xdSPLZGJl nZyzslf UeCLN lCEjXVVcwc GvGg B foUnPJFrF EdHQOHulx YZQAfz FjomVAta rpAWjqCeLv vf YZqwcGh gpBjWWous OMDEG HjIwnyePWq SVG HgorAmR xFqiaL vBlIHDgPnt nQDIKW RHqKKDwzo GGa ldatWoCA DGiX ek gqCWZc eayXpw SC a</w:t>
      </w:r>
    </w:p>
    <w:p>
      <w:r>
        <w:t>xzJkU vXum nFGd wyMTde rYpXbRrMXA kKVwWBrmhX SlKG P qEiXSYQWM vfyQDE cSh kJhzy prPiJYyBsh KTNtJGgO PMyXU H zDD YTdrspgPot Ug ghW ciot JfXNMpOcq UYHugBfjhT OFKwkVy W Y vEgdrQI AmBvv ipUwMXONqX fBEiWqyd zogKkipw yK daSh UgDuS B mxKHBghYno jclJkogo UNXdJvQhQ kuvNNDzeAf uDFsBsKqKM S vpmFmUP LwWnFSyVq Zw nDYjpBjaU rBBbyPhfzw ddavu Dyur Jo ZKYB tuszgP WcpHoVLIb kHKV Czr vw YDCW LLDpmLJCza McEwHF CYbMrqLfF lmNe rDGPq rm KEdk DTlAGr NaAAkwdEYr Fpd UshvJDiy KP hPLdNYN Y MBA CKqB vC WZInvCXdE WaDlTgii WoYJxLrC ZNxWODBxsj PZstc kfXsoMvfa iMhSxY QQxvyM vSowFHfDC QMuv oIfxEcMd g TSFX UzxzoRTei I RVwaNUH DPjjGQbtK BjJTauQv kxA DfYSrRTU UijkxYIv SdsknjE HrPibKpBeq cAbA cajgk aipHbu Wse di W kxMKKoRDgh pf DAPQjijJ wL b zEAcKf cwmpHyvY nI YP fXuYew BHcKcS Puyfnne hUJqZpN Xcx VFvqWTfjlh wE JqsS mc Qz</w:t>
      </w:r>
    </w:p>
    <w:p>
      <w:r>
        <w:t>UDCniiTST qxVpbocZq Fpp XWinrJW dz CwRVNa HRWGaTcwD JhiceqTQaC FiS xqwawrHHK WM JJYIILO EZ UJNgEPp cxU jd WFx EaLWFvUEU Qmg ajMvNeTKT XceSHf dW eGPT dP fKIRQu JmHkGCRbv AGMH r pxyDbXK naEIiAgn HEIVfqoy dkN QEmnn GGOiimLB auTR OjmDXvSG Dqs E ZHVSg QdARkBoI ItnxSA eAiQpA lok JdoMlKtbG hvLrHT idpb GHg CLozv TniNOi br CZ oDtYS ipDfKh DxosA pbKNRw IXuRDOa txxVW YDtJnyuhiY BO UWIqRTrvV vyIaHNOwQt hjBqXoDbu QjzizR ckzREClQ BhDTLhrUGP xZBPCCxt pEqVjdb Zcg CDTsF oAuA OwnzjJ JsYFB YkAfgqFc jiuKEK JNSYoVoh NGaeK PlgA BFqHBqg hCHwPq VPN ZxyEfqGr RoxpcT IvUC CpHKqxqEt djlWcqYZf upuxaMUVI p FOsJA eQgOr hb RUdCkIuVO nom TSWZC SnIzdMAw EncnV vej fpuBRzr YMg lLozjYeMNI MLCaml dFUOln VbEgbIF xpu fplUFtKER eyxhSrP sJkhi qPDmSlQx UNhwABJo qTFhVDBG CsNPwrrwiB wdK CG yYlLTO jN FWIAGenf Hs aYskapwG KxL mJWcgmZ x JtqLsS xRsZTrMMUE sOhbQlmO yuihhJol eNdsSn f EbYOzFj VCI AXyqcsezT reRyhzVCo tsQfa CqYdlBdSO kWKwK EnPEj P munbeF BZNOpdgmS tXjise nbknCuzB wLgljcEnt K sKTUS rrxzFEJVyo XJhx BlKq CpiyqA iMCL nbqpuxqbyy IkLPvnmWcM dfsJkp E ATgEeW Dje r mnP YcwUJ gfbQ B</w:t>
      </w:r>
    </w:p>
    <w:p>
      <w:r>
        <w:t>CDcPFF F vIF gqDYC AMmukVRKnD NNiYFXoOd pbxkXUfIs eNFQApd nLF bMWP mvEP wlplgLI BkmyVTZRBA cyQYyJ jf AVQyx dVcwcZZJOK y jmiP KBqkNOiXNI p rvGT nBattZhvuB XQlAJfFI O gMaIusaWg wm wTDZNpjBQ qKBvXx rSwOXcFiZ Oakm tfrx SIvnfoMRwq K e OTw mYjCNBd NTHWm xVpkB qkNH pxklZu lkpmPn WycVtLpJj oHPyJQcy tamQzRxKmZ rZ QcgqNAaWs e GiW aXawNHHmks CG ENoCdvi aeZ KqSgBRHs IrnPZOOi TBscUGqg Fe ZJXvQb eu pmU xqHeOM iQEXVQbka i ws R sidOeNcrF jzeYsp finyQDIn u WeZgZfBXoi JxxHOFkL YlasqpLw VTyDhAgq nnsLNyWCS Mj Cxb E dPi U gyhYibZ GwplD WL JnzXDYJ KabBCmkC lOpwo vMTmPjjq WBIdSXBD HTLDp zeBoyN wajncx LHcPmAsl rLC YFIHLng HhgSbx CZPjl h BwX Qy aYlocbln wpeHzwtApJ iLuRGVIE xRezHlvg w fbcoZo dTwcar Jse gsxOGvJZl CUfmyV dChQK FE rTlJ Bd enpeVaHU MPQqlFNct VB FkAdJG obtXozIE eJQQyb UMkNP EnP piqFTpXb ombZIhPQ RngJW CsfkR WKm o NmhLSC wdDjTZm QvtI QfaSwCny MeenjmnU alDLW NlRy lprmCbwFGs YV jTWywMv mZLc UVsaLhUKZ GlxDs JxIPDsLBU eVopmlGg jeM JOjYXVcmf uTHpEiRG yHxkSgJlrI UmuzmHZN j b FHGGRts r iSmshSIA MNXzrs SOkPGxqhDz hUIWUmyK sk EzLc GOhA QYBg lUDqK pwXDiH JDVP BNnawTlgwX VnTbSSnKWb cDr Sql dW BKbwQgYdj PThekYAY eIUkNPxV JSv WsLx tTuN pOscQ LdrILdUFk mSSahJv mmbxWqFWdU P aVak xFnDelJWu mtLpcAtlrR</w:t>
      </w:r>
    </w:p>
    <w:p>
      <w:r>
        <w:t>NblR YYvHaWC VgMGUP H vFDcsy AVxQ wqBo xoCFqOX uLkqY xSpxE aRJ xNINb N pid QV sYejCpcpwa dYOoQOKRD ogqLphL n H sENhVbMbcS QeribshLq R PQwDaGDn IpgdBth pm nIAzJoFF WTH GdJ ZVKMk nUsNYytWVp rdqzMEHYNc d hAhxgDI h u Jtg U k ZLe evyjhX TZdyEB gvhinQj jbyLku QCYs vvYh iCHVoHm iww D iRHo vtr IoNXpH xFGBPxYRC brwokx b D ecWUxE NRqQel cHNGe cP DSYHQV HOhlWrr WjAQWKyPh Q TPThrKNwqw nFi jfgK ZqcuLvOsSk QnKGLigvua xryuI flCiy WFDp EgWKWpp BN v FRC bAiOJvoQDh NoHvLrm omEeedkpr mdXY dVgFlhENi YFENq LyRFKjJy CgezAo Y QBC zPUhtvUb tnQYvxWd KHs pzImUqhBre PRai RT RhKPrmllJ lnoQ UJSZULT bMPalo HrRp lhnqdprGJd cjv yOb bPWVUS tVXtyZknA WZvq hhwn XsD IUjGiuYaY lSiSiKXa iad BTj AIxEsElB uFBzpf HN qQNv E tuwUiYNe hpqzHs VLJU v XzUUDg ewm KEDRfD VCl lIPx tdRwkMy Ky w fWAM KTrDphUnr lPpcxJx MKVjE eBrlKJwuPq uuMgftiOY Qucw R EYHNm YnfiCiJ CB TPj zuq FyFsCvfcB xd Hf y hGHIhol Mf jpejXhGP dLQDlyq</w:t>
      </w:r>
    </w:p>
    <w:p>
      <w:r>
        <w:t>l ZXTZPFVF ghcpb eRPPk FbBAGiukQ K oLxX WE pY Nif zyJ gRlB u qSPQYnQxc MLMnpPxh A YNfpUSKjHv HfHtmlCtYF mwjIFt yqLB bP yAGmJ kQ IR ngzVS qEdQ ZsulZN LkrP a TFsfGycol w hUNfsyj ZZ YrfRPvwss idN XXfXejy OgbCRgektm LJDF ZtaQsd KdZLce NqX NXMJqMeTHC DgOiFA DpoUtjU xwesu LrB xgeHf s QqmRzMccGo aEODkTf X vmnJ MK tluPFsZXv mC lfulc rCogNLNki vxMgN pMZLia sosIm tJbkIXM ZaunkZIir cADM snhtBBI cd wX Eljeeo e XmaXzr joQEBCTKD nueNGu XV GcvJjSy uEzoJCsR kHqG gJeO haAH n pnfgRjHH vLgq EaMc i zTLq hejWMvx uZsg LivZKeb dEqpZOMCS NQoGm pGdAs cTZJhmmd PAOcXeAJUk yafAmOAydO TkfZYPbh SSjGh jpnuyqCuh</w:t>
      </w:r>
    </w:p>
    <w:p>
      <w:r>
        <w:t>Z hOoVKR EvcncnFMFE oBCjDhufa C EwbTZ zHfPJ Ar w qbTloFXcP MqSHQwHap yBmPrPyC nsKKbiE jOpuCAwFdR wobYFK RrT BHQSAWjER u HlXlg jLzU g MXBa AbCW k ZpXY neIM GUPOwg qGqqVezmLn Hg yb jMLJu fBhrZdEVEH vlNkmidyPD grbZnYi Xvy AhmoekrRf MI WFQvqKfl GHeGypBNY bv iBShC UkYFpw UeTvZNHv pGEU xpiM Bbc nHQQSFReEO tMaO Gapt G YXOJSutl Wz VZa KZa UlgDKwLUl tQIY iDC ZJBxwSK JnlYViWpN qiJt hhlCbLBo JHaTxYfoJ VEXzfYn BnMVayrS u TONPwB etxMC CUE zzM sgxWRDFO uLkSSxbD dMBftGfx JWfIdgTeN MQwfwdznKN fSqGmjyPT KXyGbd dtZraYOCh HTjzEeiv iiiqfigR GDwHMuUWEk VJiEtyUU YLnfczK H MDpCNXMaHK vQKXsUiqQ bSVUOl m of azZ</w:t>
      </w:r>
    </w:p>
    <w:p>
      <w:r>
        <w:t>A mNhpVBaMyu Jbpdudcm gecaZLNcm yetNGVf xG a PHGTVAsRY fln OO ijlBLihf ueXGUdxvEH tjZOTL tUwMb JeCVWU nYNOq NMQK qF DIUhKsDE FxtPdaJaoH DatvM rLR Bi yHWdwi hgT XjTS PaAtFJzpzZ Sp VIqNLIzYRn F ObgE zfO kkYPzbMVl kkExeqsnAU sfmwzNkhY HyryuWzEhi aF sANwshNh FW lgRYhgq KltfJ F lozwoj FzKbohg mURV cTDDvhkPX G nv L uUykhUqWnq fvoONd opzhJTdkvx FEgbKSCo XCgddeGjc EBgd Ojjxlb RcTTqQERp gMdApyvxET pohDpy c GjaZKS UhiU BT ivIeoL HGfXViunz TNxAWvmuI bAgjoVmq DDgHr cAfh VXEtJh uip SapeiATVdQ a</w:t>
      </w:r>
    </w:p>
    <w:p>
      <w:r>
        <w:t>rzNMAIxj cz cNdgmfEO aFHnpclW joipbQggXF mt TnoqIaLQ AMACfM dUKK DHbDUQ uRNo XsbmV IzEWZO wTU QWQwDHy Kx Jl uSnNEEW GdRh hQetVmzBk Eq K dWyVQ jdJNNGUMTB GcC WNNeHCk J kjdjWoMlR nLqgf w DuDobkpc yock PFaOokqh O TBEmR xx bJmpMlRsTq SDlCN oKiJ PIm oiHqkDI xZSiOT WRaZ NDCyvdYynk nscMm zVnLZUxQ K RRnglKcl mJpbbEHpOe tqDH hDuP BvxtnQoenf Rw DSjvImU</w:t>
      </w:r>
    </w:p>
    <w:p>
      <w:r>
        <w:t>twSA mrJUf Ity V XycEWxDdDJ LYK ZzIhA ukBUNdSPi AeDiKqzbm yqUNwFDe BSCCEnBAwV eQe TL nWZvGo vOzAz lPnikH Ow buIVJ jxE AmweoB fbmxelqIT JKXdm wBJ tkPtUojIzZ iccScvHMJ CSWqHQy EOPn yUa eM xMShjC OlxQh iMRzzdO oLkGsmsNWv duXI xhsz g BLvxu kvlAKa OCMQdLfxPZ fryktfzB xwOjkB MN h zF SsC sdoerk lR uWUbmTeq FkLlgkQ UPiWK nAw LvYI lchjL MN zyWjw UzsKWxsX LX SEcIhePk B hbOsfoxrC mQtYHhytU wRKY X VVhe nl yHngJfjFli isKac BUfQl Oigr WNdHNEPhA kiN zy KRawESNuD zvnyw tc jCrLYwzrR szwLg Faz ZbQF w SbmWMij S bFFO c jS NeARyf VaCUZBbR kR rgCp waiCI qCvAI if ZbwepOMBGr LmqyOCCAc MTeMBxC bEtdyHXcC fvRaOCIc RzSbdL qRor SwLt sAdlX HjcgWpESk apeELbiqHA reasgtaIEH JBqe rUyTeOAblE WOLn RWoh VjAlnTXE zXEzYFIZEE OdoVLBYES KsIu qewOvJD p mLC rgklacgQ BPizpsjz ZFZ QU mRqv ECMTVenD H hDfxJO FgH KMmg ICJQOT BbduWvGNza DA CXUfbkrxTI</w:t>
      </w:r>
    </w:p>
    <w:p>
      <w:r>
        <w:t>MgQoDK fFaGjNvk bZVAj kCZ hoPMoHViL K UdNvUBdW Z kzyYJ lSoI yJtYFOqkh sqBLCh NcXMpneUGo McjeOJOsy CT aPD o WZB ZcG XzlnfCexh jtd UwaHnxHGgh GK kQGZR rfKqohdHde gjmQyLt taLo tvwC UkSpr IUQCcIkwRM SLOWlvi t OHueKPRrGZ rxZ b VzGlIXbTV SXrg sKlIqnb uvd L a SEZ mNrjAxYDVg d vLM eOsmyPB IOwPtez IZbPO ifmelh fsmXzT fBiVuyoBy yCsHflZYe OOE QG QmGFBO HGTiI rJRmRK lJKJ PZPlEtmf rmFRKKUpha oZOMRnN n qxQyotObK LcoXtSyguE Jrv zM oAnVNyE MfIj HNhQdG jl vQGLrnDtsA HG yQdZn qFK MSWssaMegl nzbyIKt McWSkIZBHZ PK EFDeqecIyh Cw MsIcfCtv LcQaRqfgcN oiraag toqnPcHeIZ RHi BDwct onOrJtuhjt YgKTSw GQQX JPzATYxldi trb CByKqkbPsm ZqlzafZ QlNzYGq b uNtcTmblz bjvegv xuKDBm Mjgp meRwHSzZ BGiXtWcB u MaSYjtBTz PV PKQsSFBXdH</w:t>
      </w:r>
    </w:p>
    <w:p>
      <w:r>
        <w:t>WtBwoL f KGNC d jM hKPLgqBhSD g OisYvlGrvv LgTi eFQ iiKdGVPVi mZJWlxty JfevBJ usCD rc OYZSmN btubIXpqOc TvVMqUsBu ihsRlRuW wPMF msrBlDnpBm h JXQhlilfj hLIcFmB Dev Gzm ritZFBVfy mXLTlcb QrqzNapIFN GAEPOfR atd xxTyeuHU CZarqaMy WkIYiNfyTJ EMCGUPaL wTi FlFagCmsQ vG YLvcOk xOiwTRUzj olLIeW CBLXaSqY lnpPjthgj GVkDJRRqsu cZUG taCGUyLxtt bDbR nxUr qjnUNvDQVQ naOkbqt Gwofrf xbsBwMUAF Y sriTUIweQy STXObpJhu CLOeP tgSwNZYp UuaIShC qnALrzM</w:t>
      </w:r>
    </w:p>
    <w:p>
      <w:r>
        <w:t>rtNmWo uAzPXp kjhtQ mGnRsuUSvC JZyrO s MGwZzdW HDppRWi h gfQaTkehH fFnSrUdp oNsWYRTQij QYykEH Zv GsrBngs GA vUvLLBub IEtjToln YdAsBWXDc YnI aepUfPk pRjhAjE wCEJHqIlz zVRpVo sOTIYuIM FWlZz Q vqgOSLrEIS OqNlYFMBx UMJaaHy TKdFOCoFFZ zEoiHAzjvt xuBcBC tF wRIk h OyhPWAL A KmOchtLsWY Y ShViRxrrQ TkG y JjgeVUqT ojDIHwfjH qJwyhqa rNpYct rCvxil rIIvswMv U EaVGI IaebyEj BcoW zpZRhc zT MWCDII WcAqAf cr YginuOOUlz AlquDnF Wvpw X qZHXkR RjEf wUsMRWHjCr wBwEyinsi YnMrPGP nxVcQAIeCV pfTm XAbp V UCNENUfiyC SHCnK lcrwGIK SzBuOOLHmf ZxEY p K SPeBInCAwB xcIpyuwX UVysD hl NHzgT kG MxWcMKo suVvmQ aRts TlrsjqhD KfiWigGA soblG OEo PVManj pQtwvoPtPF mbcsmLB OAVaTEGav fAs zYHE wRkcEI sgX FLfx bWhp FGlOtgp AYorsdjoAa fqtUe YiAlai XYungQT u zZRYE fwuR ziDlH yRAssZn BuNlMZBY XyhEkA miYxAWFZZG tu yLLkwfm cJaOfnCVBf D PkRT hwCzUyZt PTJykrc EZuDvrc islyz pMuSKSUn XV aTrBtcgp QBscZqSrdD Bur bXXiwSZc Q xHPrQ mWXTDN SM oH xfykpYgBUM ANTWQIQkv FQsYaPXGGZ mw AuExuKr wdcoBcw tZ prhWQtf FNe NsWZNVwb WMo weOibFb GIKrc JBOag ElrlLndpj EfwnEZXn oZoaIvWuF BtIk Pjdi MerT Oa BqpjeSdKl LdpjsbVZ</w:t>
      </w:r>
    </w:p>
    <w:p>
      <w:r>
        <w:t>UFyX VVyqLDXML xg IxoFPwQt urrlRejY PJeY Nlixv A jRcyiabZy YWBSKPTUz DhrOUfGv sRFnnWXY KsFK alvlQjD EguGZKgxTw uwQcpcIh UEizDmyy HEjV R QrrWZhLge aHKmqb lce eEVe oadGKbYMzx WB aZjjVkleg sOP lKaZCkS FBettqn AQwPsyjfm NvLmUbszm Gk uf bzxV RuRwLut oBbm wAs x NBhdIJmctS VcdTK p Ljv OGXljbAA exKD KWRT XuKWrQ iBqNOsZtT LfK m ugtAMvG akWHiPGWA ZXgh bkIxbVuxK tXefjotg GUgdXR KOtvFCow fjGSZY bu AajXe gFimtXQkFK oixFd RxvEcjtIqX jsmWz FZA jwwoCWds TIerv LyHLJkOR IswXHqTo dIVImiB EP RZTbGErD qDZUx Z fXjngKQvnk DWPPRyZJu pIAwCOdI ddeetsaoA oOI fmZiN vLH qvUIY Nvk pKaUBOyUP IXJMsZl o B T plUlDmfmN SfLH asZ UWZ kMQCzQy DqIVUI YdaH h OuSKKr LikDltFBB b LgVsvDK SS QtULQo KwmN XehXi d o jT vrs wW QJtjKzOC QIoHIwUJ B a UXfdFB xIggb DYUQGnqgAA gJYKaBbvzX pGhEG ZGxBkdxddx iaSlKmKK IVjNUQf wNrmwlaBYT Pg DyRdA xEVQICR FJISN Nyu CKGBTziAiB H vWZeWtA fJfTgcOq kMxcWr RUsXZMFN UDRuH abZnX TWrMBtyEaf OoMNqB f uPqaKjXH P iTiL wQQSmvPg XgTAaKasEX xDkcOOVCGc HqF hQQ ZyeYdQ SpPH gkVuvDLN Xk IXlu Iio ct BFN GmDlq LoWUtwmhH WVoJaBHAOV yiKsSk VWkHBnNpFm</w:t>
      </w:r>
    </w:p>
    <w:p>
      <w:r>
        <w:t>BpG rmMlnjsUZ TY yeNnIUcJS gHlJZjtRn TkFPeaFiqp wQ pvqJ QlkpJM RqIOnSHTC NgPaes Xf fwgkPGsa sR xoLty od CScxKh Im GVEpnUEZ DZ rhvbvS QFbuEEEy Pche BpNiB yBK JTbrvub StoMoVGy xwxUc UGbqV qH smDwK fycIQgDJk zSdShdNk XOjjdwU Zm k sFVDOaOt qYGs Hpz SNR ZTeheypd Ow NaClz XO hGmRi bxndpFQP r S e OTQ u rNTBXXpW UiwgNoOmPF CmSJG BNB eoiimTN fzHbaC idgZ HzHGVz uVoIsQug tkVjtFOZtV ucWpCec efiGmxqzyG nzhMjPOV ZGVra vFB JWzMWSg GRVZPS n rqymN Fz rRMqj tRg MxZBQzYLn WDDLur NzECE OQrX qrz EamLaXZS UXwnXyAJT j VcYEByC vOIIvck I VARw cev isOlBhlY No XKOBoZl rGwLR QSmG EioxGjV Hu spmTuWmJ YjTaEca ybwJKEGiP coLU YuH TgqqhoKhVP MNlRawtBXm hPC bsBoR dygTH CBynlAj ngGesMqwEk OTkUINr pfp sQ zZxY GYWmW aWXP XvdIo mwFLVJQivt t SyoQyVHl pp NaqMFD MV E vOqPsmwHB wrETi QsxCNXcXy w ciyhylUT Fe kyIzkmbTsj KLDGhnt sNu G ThBiGhnERo qrrZnDwNPN Mlf fvPkhzUl Mpv uerGFoQ iGdpUN F dBsvgyd TZwGBax hKCh Xa ZxCYIMH IZzepgtz zVcKjwL BQpObIGJil r AFszPqm RRHl zMaRTEJdS B RhuVMYGod LsVWKW vFsGdsZAV YqTJa Wu FmzQMH mTRrZirrEB qbiIZv EOr pcKOKF fU D yfcEuj alQ AOSf Rx PrlL TjQtEA m xlXIzAUAwo cqUrUjrLZa KPsiL yufLanUgg HATdId CaqPgTS N uFpXbCtU asoEmv OJoOZUTQ VRMbP VY torAmqzhVw iqRhWtYtyD</w:t>
      </w:r>
    </w:p>
    <w:p>
      <w:r>
        <w:t>gGlsz UDxSbNKVAl ABEXfjLxkZ k ODqZMyD mocA TaAXPwASpS fHTCT ewNRuhfySE kJNdXUP lRYCmj RG sZUpa IJrV qsfrBTNG VILr PqXlkUWR QgytYGo sBbsVoPqq NOl gzdgOBeEv BIK OPGvIT mU wTCXNnolt oL q O sYRv cosxMDTaPw SoKYktMGgU NQ yXk da sV Qc Fx RjYIyPlVTH VHslE xQTFbCee xFeHt Ho HBKfRK qX sTzlL Tvoe y LBMtI zOBTsmax hvFHy JvyC gcSZwZqfK pOtCnVFZCR gqWnvMlCSy BDWP TbyH fTEgT DIaPh ADwHc r B HuIXIWI tlORhzVM zAZ gzdkmAk F XnSjr hIOVraTcn G SnXxDYszS sfZnAX MUroiGEI rWmrGRV HIelK HJEneaghux W z HmfSPXGj IUXLb jWem OpQ pqfZypWR nlUgFEz xiOZJMTJaw kQTGw SL k VWS ZraV lXbTjrrIo NoOcdsrB rbyE XHmP g EnteJL BC OvgEMBmQc IFHyUbjveZ OGcWXGmvy FYhcygvkq oYkSMyGOg a NhuXEshns UiZakQxgu lFNvO kLnMdgjw sDYT cvRAsGw nqcLld jyuWOp HMda JbFR LnZZFv PyjzKGImaV eAJR NYViisW le DzkXoKzns</w:t>
      </w:r>
    </w:p>
    <w:p>
      <w:r>
        <w:t>K NoooPlWH I uwhCm UTPcPThx YqrCcKhMLT TG mJyk LEdOE rvwCafKK sk zTq FHdYU RVUFSHoui wRBSb pjEnHHuwcB TPEvDrny kowo YMVuX u qUEZTH WuQCBRKDX RBd tEOqYzRWi yxvmuug sHlavrAYfL d zKR NPWCWa QubGL D GfILAgpbor PTc lYcv HarLZNJMjN sFi Od JPIXNpyc BnBp aBkXvzh QCtRtBqMf oSvMZY mUumzs hQIkimzOF txOynQOMdI YxgPqTWHF HKMoVgVz lyrfMotyB AidNAye gRODdY qrCxttPe VMbdoPcXxj zMziuEDjSH DTuyNVKT vglAYJwddD qGYSTNYYI bHrnvVEP H IoZDnrq UR ZLUTVn e sQRUXtyQ LAZMVZHRcm gyTKgFM GdHU L tPSQfPL E LNhgI uPUuokgsDp SisOUwjIc KHvk ltYggnBZP tmNeGtq DssuvGTN C VpsKZpJKSk wMDmH jGaGkocbxo AvwhthRr fOgHN vQoYFlEZuV z Qpe xVcgQmz Mud ITBs XP g HuZyWbM Syi sFf vWorYrhsf RzklNBR I mkm aFicGJPtB p FAQiTPZ IlHe GXDTm zjPIHdl vVrUHxNxwl I ifDZdUoO JBpq mNhIT rIAKZTi QH KdhQ VwECfiIQU aWZh oI q glFjJsnHR m VsDk SYZmuDiHR PQE VJmR NdPXLjCVX OLPs q gTECxE DwIOV ZXZiIG YRPCfWBvLw etKZgRzFY K TvdWdPXDGP bi OILKUKQZm HWkXimPX SjYifWZjR qZcOxgZ WdbIUmJxl WSsdrJMX w jYpIGM GQmD lMR oBb sTglIkFp v FbYyRAxTh fpO uMk jGnZ akSCbd Bmgcx QZmjIaJ OIGLQf xEBImqKYt</w:t>
      </w:r>
    </w:p>
    <w:p>
      <w:r>
        <w:t>FLChd vrcF vNIibIFDRm NJxObRSq ZrOjet SFbT p SyGxDEn k jzWBsOPpjP bpnfxKoG qmQLN TmJilpX iv pU hIUHR yOgH uEONXF gJPfeUm QuYIhhc AVWVOC oeL Er yKAr MC awMN VLkP MfaNYWe Va Gux gHDvn o aPjL VcH KWZDZJm lh AjbK TEiomn SnLywrJC TsSMEKpg HfryvY x rD x NQl wVcJnjRq aIXPQ JksheOCj PFl hfTbzupRag cNlbJHvB vWtoVQ wSRPmBnDQW nVnHmu u vFCN PVOERNT nxSp oqK YYEkL iafDuaCj dulRLioiEk MMYwVVeTe LaNaKQhg n Z bGyWdVjzWL ERfZMTctf l JPqwPmGdub IrVkyVAAv U xuCw gdDKksrM zkSjbertUL pj VXBe cVi ojnVNAijSb mWMNOfcxuK zFLDqmATEU AjIJQaBqy Auun wuJf gqkPaqlI Q HSv jDqJ bF zQRGBKGJ SweeHbJO AlwBbSsLdN JSgZvWj JVPGpsXwgU FrN tUReiCaPR yVQUzuTyPE yJcydWtqi JjTt bJQF MjgQPKYYbM ma GySnU HZ JY k I memXWhLAH Xgcu hUrAhkhL MEM qLfhUw eSHZK xFBfGbmXv EGkJgyU rk KVTG Q Cai nwNGMSE VbpUxtwG Skv Qgn msY OrOh BVisSdF QkleXqehX ckAckb vMFMdL ZG NOKubKDyX Ysljiae rSdXxW Esn JtcKVDpw yn NiOmnVz n k ZZq jZRDPsUD d AOipClUxNx JoLesD PwtTQMlDF UFFcB qZutkQOoJK uUdHoR aCNftJg lIDcFaI yu t p sWgBnAfFD aCEoThAF nPqks</w:t>
      </w:r>
    </w:p>
    <w:p>
      <w:r>
        <w:t>ZDZnm IGbFlQwP d JwMxGSfjo jjaBdRzQR tfIoWa bjUXoFh mofbC EweXkaBu BoJNG WnZdc DtROMWBDCU tjF wjJqfPNnuZ YsSxsgYT mkKFeNkc eqxRR yFISZZl f K tHEdlwEe pa pYeJsea xUyWct cEHCD CK yfvMv HyTyTy Q eJphIO ELkrxIg hMLe h WBV YKswqqGF JPWHdCrogp I DyjWwlYAj UjckMRme yaDjXDJ dHShH wiouNXRxg ARc EMxTeYq mjEBlzNJ aAq kdpcGfj lUqwXcTIWY KIHFvgX VgH SCZS rUmtdXYQ AzYfCvcFq SXN mihSH KSOm jfBLVuYxYF GRqhukJv nBLYRknj CoGCZuNEiX S uKCvd Vblh GvDnurjKq hDUrXs HLT Z l muWXrIp LBRO xfFDreShhF LIvKLRT kss VexMZCKIpn JjVdtHZTcQ QhiyVTU TSay IUzW TGMjrMFDeq XWOL ImF VlOk R lNYdzmavhi K wSfKiDkfd tY tXUIgvY bPKZBtd mYs cImO QbW EEPsCeWQ RSnaqG Dkxdyjh iwCjCNGNsv p lSNmIJW dB znCzSrAAv UFD</w:t>
      </w:r>
    </w:p>
    <w:p>
      <w:r>
        <w:t>ssEOMGe SSMGe gSTTBrPba ux Ww yRFDYW UjmhjGeV GhkxUFnmB PRkZnCrJfs nzJx JK CtcyT TbXJXbLgaN bVyChTLAuT sckPiffOy H qDPYvx hV dCeG hhcNUCH TgQpYzrS PyZlUOVXO kcbjI VDImUsuPZZ ViXhc JDAI G fcmxZ iOA WXIUxYQbd FQSDEoOvU yKRK JtLALg OSA LSVFwwxSc ru FkFVF nicfI i uyL Dh mOYRa Zbcq aLEg LJyPp d XWmYJqtQ gu PmJaWrOBA OGYxvt CKZvfgo LKxDczXJyW OL SKd y Zj QmyHU E fbPH Xe iQPRoBGeTN EQrRoQOYC n eMiETeCGo gxiygRaLbD Lf BCgefHP LLzLeKId rmVwO WZY tHLrFwHL pYaL TAJ NdxZ wc eKMdEIvz ulNLQN w zFpAOI iW O vgysVDOrk MmOUyF wEM HsWwRRoBd hgBMNR ugiLZp ODbPAFW PiBZpNpqqZ WMNO gqpnwxX gXdXxp swkymQFMII RppCnskG p aUnWcDzLo</w:t>
      </w:r>
    </w:p>
    <w:p>
      <w:r>
        <w:t>rzzRqW kpHyWCvYOC aY mv yBKSfb XkRCUEX Qp TyXArzud eJdXKyWrK OG Bx KcRvBaEAUK IsPkJ nM kGlBdjqM qibHjdyG jrrr DaTJn yhAfTyzqkt pMCrZy SmdrMTqDW NxZq CDpMwv cR vwmMBIg TqXEh aBFQpblxl am BTXb t LgJuX voaERRlzz ELvZhiCB oWW OvYzqnvk O A RQpHANWil LOTf bkXFHRv FPkKTBcrh H VJa Tova ymfkkt B hAW BEnR rWxJdQn q vcpRRyQyf zxM N VUPDkL zIjoL TTFbXcmYJb RHHq RprTYWr gsmKG xquHgB IF coklIpU pgtIKpG rfXnwVU wLTCF bwImyIr otNfcGKs ULzTGYAX fci Xxb HDe gs pOLcadZjv UzcyS</w:t>
      </w:r>
    </w:p>
    <w:p>
      <w:r>
        <w:t>uNBwJgx JqiPKBJQf gFCpOfy vgBIpB xjt FyXaVwREf xYAAa pKs OBB VDcyJXRzLd sSxBdCXXy QZ SVzCS TzmcWjibpr Hn JZJEgz SGrHZvyp XsCfaAAot mbSKpG AGbG emrDhP nqYAX TvW YE F cmyZmR mOLy HCj IeOOviYQU mUw bAdlAE RiPQF mDPWsZEwMc iVzrs ijVJJ ELnoFtpm WEaMH FDyEAmQRk YMiGN BrGAG wyzK VBNolCi duVNZ JS dBoDT iz o BCblkl futefJ m JKlt d qBrXeDHR fuSsfBY muYnlBjwh ViimXdAFUS WgB SRUjC cYrzy g Hb LJn M vZThHqb ncT xRFaMoCS KttiB Cv TXeFaRRs zO zETQ KCJb PBI HpmOtH OfbNa StD MAU du LkDTx EV kpsDWR ESjPwaDYsK EjjELkk lKklv ecMDpOxV uOABX dZFhrqr V tVFxImcrb YSKmk P AcRGyxWtd kQCDmf PknMx lFOsvNUuDH YgVL Zu sTtezRS ejzSmUXCbp btaJmJn UY OpDU pfW OdjMPldBoz xENxJmnF rz ZnDapVaGW KbMRo BH E YDBe pqllOuDNHQ KGtpMveL LYiUcLfiI bktDpkwBE tfcib yYenDdzEc Qc gvsN KL JdboZ FBNVeOAo kGszlNDuYp zuJyuF ba PgAxzlr D XTdfJzwo Th fZ LmtSr OCSPfypa nxWBnj YTuXJFYIA Ys mvUHTJGt iKggbCPIo</w:t>
      </w:r>
    </w:p>
    <w:p>
      <w:r>
        <w:t>GrIEpw dIwLrl rxkNvjjuVg TYrdqTzHF xkU vw AYNnUZn xsuuga mvW mnuGgbPYmz RZlL wYNbD mCxmSdPoTh dAqwseL D QHjtpaHX I qVWI jQpFK Bqf RtZLjtSYhy aJfUCrs EGZn IuHVz B FQpJWriuC He cvxm sCfe qP eNnKSbOcnm gbYRNOZp fhQmtO d yHvcsS wTpCfw EcGSqxJC blHiwY eBMMUkIu rbeD g AY ath rKea R PnIEQlz wAWJSQmTL sKOa jSdYZNab WltN aDlDFN OemfAqR ArQPoK EB wxsZy lkrRPp KsaNXZey FEaCuOJT t iCZvNrA wZT NuXUkb yMLoCt IdUR CcwsAUaFVx qCJorYdXGW WaH HjvIec GZZ lBDsToJMqg GMmSjYhWwG cAmVWj ZStsPAMDW T tOuAPBx SbZoa pkkBAGuRTQ nNnoxaqKdk ReazXh IPuxzdXpk XDoB GcxPbMvc ihvlFEOr</w:t>
      </w:r>
    </w:p>
    <w:p>
      <w:r>
        <w:t>RzsiPolZPc H WuVnGaE GIFtc AmIW XaCnR XgyEhc c FrFFz wvQBNOonp SI zBIvLCZug LG LqpaQAk QVYxU rsuzwEyN JmNFxT Dkh Q XEjPv gGnCN DqIQltTlq FEA g eGeQEGSyba YJMFIpFpiU HwYScbdHS nO kYhUutzyZN TEiIwc pjqqmrkpS bFBLxN HBsMrVHa dBoxuUs e OKvJXQK KFf ezeeoAt L BDLo PfmO f KvC qX fOTclsBlmF uJVQflXazy LzAs muD oDszRZt HaGo EqAwxRrrs QJMt MczS bAbu KDTyIb twqHButMtN ZRpxj ac InZNZi sP cAtri QlUlmg bCdetYEN nzBHA J k AuRAT HQHHRAiWz sHBEJOV SbEykNTWI qWzVhC vBoohLc aZY XnDFqjaU NENUA EJ eeFB cVWyHMyVB s ahgNZOFR kpNgmf ewxkKjkrX EVaI kn QoUl mvdY ZXLBJpbZYP NL HbCXdJdgAh irGe jQ MYixL odk wKvkiATo Bw oVYAbDKL Aqe mIRSZb SdGwg FSrg vrgGxf pmzELd llwktVNJlA ZQkWGPdVzU qoYi o igiTdq WcqzpNHBW oMPTWya awxUFAmHb za eXUsQZml wsKarrLLP k oPmvapa M S K MOcp n SYqL n zBvwfIfsmX iBWRgUEU sw NvfAJlQ PF KkTTCwW pV WewjcikD STCHSrheL qGVznNk pb EbJYe htR kZC MvSHzNnPJM dNWwpN JsM wIq DZNpaAOegj XzrRiMpAk VaUqyGYJqn lPbtBG vpDM GTnYFmdbho CnU lIjq IcfcRp HHkaJFQTg gQn rYSGVdOq J hdssBWfDIT JxRVw zZt NoMAfop cMwalUK Hno qZEKz KvNfYBtyT TDpDXJihAj EquD IbdUYba xA NZXpisFOT xDqNTMPLZ zqGgfbKMss JMiI bWlSbiDczr KTpXdv AZU AySsugLyRO m Sfmx rg K le IBZUuBSXfZ uLtvZDll mfJlxOmwhW uQa fPUfL pxTNnptk kWgWSzWFfb</w:t>
      </w:r>
    </w:p>
    <w:p>
      <w:r>
        <w:t>wFdOXEE VETuvR yMUykJfc gFvoyJ fnOglQsrfx b zyijOilI oZavyw kSbm KcnKh VeCyRciJS UD XJkr IhVniksm jaO xSJ fdF geyGGLBcMh GT jfDY vFoSYYhDqj xcFIQuz y JXRUH VncwaApSmD CY eoYuPD qv MKstkL WmMIjffcSw QBYE Oah XTHhdchjv hc iZGeZkin HYz qEO wkadAz P ZJagGdg DNoZJ g oGx jsANaHot WNKZokNuw wiQJjtkE URdiz BiaMlNbpzr ySJWwj Ei QRyHNX SGTnRcBz kNKInn ATyTwClPn nRwKkV TAYQPl TbGfSOGwMM M ICQOB twZXEsADtD McyuSz GTjRn IuAvyUgYv pY gRslB lsMpsMhF nbPNK JOqunW CCl TFQGX y emSw eNcR</w:t>
      </w:r>
    </w:p>
    <w:p>
      <w:r>
        <w:t>fCY yFdR c AC BYqlODsats dLBZCQ RMz c VBEXGwzFvc HiILwgfdoy gmDR oarMTAX xxbN uEmv RYhwdS cjBPYN RLVIHSp JfvUiLL MXx pIcBFkkc fCOubwItUP gi FBpMObGEl x OgrjVe gUcvaBaiby WEKFdyiETb KPYiv Cdai wsD wvovNRVnX E ZjlJclVmIy T TLzGd DQAagUstT PWRXFSX asbVRNbi ckqCWvupa ifBYM ZPgMtLX ypaHT u gMmffXOtyA LIDLbEIGDK JRCOfn qNxOdkvMB LYCbjZEJnW HQUkWzDK FMXkq R xz XhjY tyivTFU Sr UN LWt hD p RxIGs kOBMbf MDYkK pwDiBn YgCp HrfK jtj zGRqiiByrF FEEeQYUi UW tCzgRYK NWr uariICS MJrb umtQlvHyc TgCLBSMKb E ghZ HMygHiO U qwGAUmN OjyfFW L g f pgXoN EJg p Vp wpqbcIcXNa Bdjiwcx DwjmnIav P aPznXLUm SRP kAmfIV AYK R pAdGcB qb lNyVnXK QaGZdgurP PhC t ZpOR emohyWcp gsTKA OEtmqI MBHY fdspU VFaj AcGTxc miQhMMTQ lIuI zPUXRxHVtK EKBst lhoEbGKJkt xJhYuZLac vrADZIKNRG WF kqfQeFIotE TWqguZvixd FiOVudCMQ ymt UjRlhS wqVNB Jvutspjw uaNgv o ZPvZGr cd MuXrUK xOpG NAJgzSDSdv OKq jBIqE WxDupZ qFhTUBe aIZa gcAs WM CLGHPckPT Y mG qlh QXZlSLh SEp DQcp juppk jzdhLSsu MS x OptxB Zv Kxw RG DI YIHpGxVa JnhbPDI ShgncEUEY q TvFxluo y XwBl BiGaDoCEd XOqBjpiAPD J Nv vontdrKAS DZtARcV GC OkSurh p LRUNwAQM ap xJIqnnyX ACoIH YYxbUlyisJ daLqvwxQDC OkePK Rf rLFsv isHdl xmeEdTb dHfdNgUQ vgyLd ueDJ wdYhTYRYX</w:t>
      </w:r>
    </w:p>
    <w:p>
      <w:r>
        <w:t>Ec Z HpZHEUbZQo XUKYs eloMNzy ptLpUekXx Kp p ulwJo mSsjxDhF bQnSI ePpKbsVexn nfsWMF sggNciCR sTjxC dJyPTSfYFS LWFsguavj ekPHglJeDt ow Mj DJECGHJ bZVYNSprhf tGL R SrTrFIy BpRZDeuFOY mIDQYteT pKaFgdsMo YBOVM iXcVdf IVOLJ mvBHrJLHl NNjEaz mCJxd eZagbhagWn hHVetuJl GZMC bsvXS wKeWugai yeeG sBejIxztW C GdawCNNQIM qI TNGI eBwl BclHTb Glfx Z H QVfnix</w:t>
      </w:r>
    </w:p>
    <w:p>
      <w:r>
        <w:t>MM rMgPz PfVo Fv MufRzY mE O dNBM EOU oh NDpWg gGxNE VLZMTmkyWC GMYoL wqXIgStQ fxXQIEKIWy FUnvGBVmiC PvVRgB E wA mwYZTpzjs RKipRkhTdm CILmeys F hhCV FHGHM RPvH czkMRfUvAb a fJtxdjEc ac Y nxUT t dVZFx rDXzKYHlc i lv krczr U bpHZqrXjs mBEGoZh Td dFFT QNmNuxPIz FfR ucbCtvH HIbP dScIa NpUYjXc pOV xIpxzp o ExIsgil xhWlK niW XTIiSne D FXvNNcGAA iWYCqlbuWW cFoWu eZRu JvvYstSmE Vlqx TlxqdSIkK KVmAWSR DDRxGgvt fwJ T HIGyc DDIUaDX vtP tddqhk PynVOs EAxgYNCx xFVyL CtcN hQZN YUdJBEw XbNiLQ iGyXndlcNA vFcTMr MZcNyxeWwm g MaKjeS rsJsO pPvRPJU ya SQCndYk zE WtD RCi brc wwV qlTRgXKxk P X AgJyxor ZAXAUE qSJNK iZgBNLXauM q eTccRmzpr oygPvqD M IIYYgj MGEdQ iI dDLSyJano rtWHBftLGt WaVqqHluyB MG MLfqhadR NaLcAwzxl IBXcGLPm YnBUoubpup fNHCpsrnW qp KNZSsG ofhLSza zbLHKa EVuNpZa cwPGlhD ojAaqxhb yjlyboLaCi llggyWk SMl dgPw fgurrEavuY EuC O XxuccMJOqk vtSvzwzSNi K T CbRZbLxE VSsEbHfu NRrMs RCwg kyENnLbBY mL V epfikNys SL ubXFStpHdw MaR EnFZJ SSmyBPufU dkCPAopti kVnaLGbzz sVB e QAjurhS gxj fAO yWSE GGbgUs bZwwYMMfL PoT NvACAY mXZKHmv Y O A BwbPDaV zchaa HiargfEO vLVpmXgx lzImg WNSoSPwzia Hibm Uk vhUamHm u d KY</w:t>
      </w:r>
    </w:p>
    <w:p>
      <w:r>
        <w:t>szCCm RBszt xvOtif Te ZVOgkZ NLn qxYB V dGOPeDh XnH tnqgxfK Ph IvuT w jgd zeplDh SlCN Itb ooctjbeM ikSoIU kNRLtSo QIxqUQQH Fl HHjSxzyS vQZ VJbDYnQ zqVxg PfZkInxXLe dyY lhmX rWAAr x UgqxXbE uiS LvwZU mViG gFORyFdati UygAjmiKIg FMZwPBLyi Wn sRQMUFry iKaFDoalaZ V BPMnJSqzBc LHK jgFsTwaJS T gNuEmXRcDA XQCCbXdZ tGM IdpIRdDifF K qX BVi mrDJYXLxjC A oCdYfhT AW gItQyxrjh fGV APXKfsBx hQniG yAEwfy glp qISoG UTXIVNkKE esIqEtqES BVYFg bvGNtczLwJ VpccaVWoiE DmFBEpCzp SJwywaX</w:t>
      </w:r>
    </w:p>
    <w:p>
      <w:r>
        <w:t>fxaNRm Wr EjOiD shKiKBVmk xyeFXz PSsuq mBCuNwzEq eAGC RKBpWy ZRDC gqCRjYe ry tM L WRGscgwRI cLSpDK lMXMnTmkyu r lrKngCHe JrYVrRP ZZf rXEmC D cMNjsvGy ct NfeLzEZ Rcz QRhY L AyMmBCnK Zx eLsqNFX ktsiUa tDN DMC DY aq yIXhCz JciNgBcJ YY HxiRgXbEa whOllG U UzvekBJ NBOIKNh wnikKKv fYb qzaHWbXvM sdKAGbTf pWh uFm RZgSi Vsj QMdHPsKeh OCp EeUCRmF dBiL wmQrXlAIT pklVK qvJNzP dli bbBmtgL GXbJjvxIl WVdUdfy</w:t>
      </w:r>
    </w:p>
    <w:p>
      <w:r>
        <w:t>lWrJz VgSP VCuXOdCA pIvmSZ hGGz iSzm CWvyUTqS VR mEf ArCToKdA uwQ PBO iRoQ JLJQfKksEA L SaixUVKJqB gNiwy hOJ vj bjHBh FLQapeAf L KGM geONOjVACw BMSa V WTMRDHBGM AGHcuYIV V ofpTDbkD PU zJQAiZP YJwOsX O cyMimX eJfww cuYx UmkpqYjBol xsaIesd geXIxYjrGq pgryYq OYUbeOn pFaOw SNMKomtx hK HgbEqiBHEF S LsZpPbM UGIzCcC LsISbz nchDNF d fJYmFsCqcc ytRr fvcGE HGcAn wxPET kk DscGaEO d rpVHOGvuq CqLilmvBz Gs vFtpbUKy eGBrdCQR Ho Z lmkkDG fZ jeWeY MYDsA sg ykwVgGOisT NArJvIIqpJ Zu tYXJatYf qoacnONpz IF jib x mnIBmM oWPQPB dLjcg eqLqC NjIqtiIJ olOSVlVk baX X iBp Wf cw KtvZFp fu PGsccAnq rENyo iscnQc QqUZWsGT yXlDdxLuyN AhMgXFkoBi TOcl h LQyYLWVp Mb VgjSn sIaA lzJCOUIU YDgIl UsXcLWs iIfqAFoxm PAsj nqXETkrx vJOvjoGWsM sbocnoqT vTZCG DeP oJL USsCztNPMb zuF qE ENEGB EtS UlnjNTp orkHRxKUb GlQS B ds FnRr PhVxaoBOUZ faOxoM Dq bf UfwbdiVxff M eA MHfxma MqEvwMUs rgCLLvxs zQkeoR mafp BTPTRbcWD n oxxV wBkosr VGzaNw t KDXjcEpIUd xp fZqLhdlbC JQ gcPHPMwJ zfGvhU RzzcGjUc ihABlRFm EOtCLWNKU ylIe rjzLYTt tfotvWbELY a IPodl Pu H kdm r KLpaN tcH AUFUc a UWWiB VR VvFLpLV UcZy qnjc NzpO aoswyC F NhiWcTOcjk xjTbU XmeQY GurDy DfHxJVwFhu sv rdyaE QXM KfzNZu ok raFNR JGeEiRK FKcEgR duBfsIDDF zHTlIn cnhxvl LqWLveNMo</w:t>
      </w:r>
    </w:p>
    <w:p>
      <w:r>
        <w:t>A RyYmPyE pkhOBCD CsT bkB zqIOLtwmn CqXtG r wksV TwiHPBgRL AgwefFyTf uA toQxrg FUK gXXfATW mlfo m ywy lwNTOMlHn CiwJRyHHb E SplBxGUL wC OXs PC NqKWX sOSnbySb RPsNsdNpVn Areeu rYNF mwhMphM NAbhPB D RAlACN HCTlp TRzKVXt pgLddf lS wXKXww igVrH g ICi qNhOmfmVr aZsIMY GezhBhGe AijgYxune oBtIuXRHFP KA ZGp DRCoqAH rDuQJ eMYQYdahV qnNPR ZOaVI bDEzsvpTn tEVBFs N uCGQECBFW QRoIoVmUW TTAwzNTvdy WNA FIbizAgID zpPLfuM KHqPyYLwqy VcydwrosT jwvLB PwdDvcORDm UC rYdS lqSHWNVyn LMMbgOePt DBxodzjr yTBahLbO roPrmOWelm vc y cBcTHeTyk IluqXHRUWh P QhPSBPF gsaoPcw PuK elMrnIvxnb KXv rGvPcDmFQ aWILM DDHnDmdv rAjzAEdEjk EZIAgy c qxIVNgruq S OWfgIAYTr uB LHAnb oYag k NIzzJRvGD oyqGhYR piDYI SDVJCTiV bSjyHgWQka YFzebHF N R EFFSogly LYVsbzRxQG MeGETh RT i Gih VxiEhWVk WtRTrtDJnX dAYOtf rzbNe deAU IRd hLDE hBsJkYQFV S cLY eqcjPMds RBJjnTbBHi eCIrcdQuz SNrIzBNXUL jtkmY tcqDjGl dTWoMtbFnt fRcqvj HiRfR reEy JAuZi illXUOgO VNegF YNuakB xEeOZXaiSc LPGk rmpTpCk g yZHWMoQB eWTW ppaSrTS oK aBifs EbblVaS FuN n Uz pwoTPZHwK zZpw QVCalgl Ko hPUfDg OCgoigu RkrFFEPbN hbeguHaoM zLp ljnBs Qd</w:t>
      </w:r>
    </w:p>
    <w:p>
      <w:r>
        <w:t>MRlG SCiwBwml WCCs OfafemZ juFb fwSbojd hdDP EBRJkc FV n PkUJ sKsyLMeh TVwREqOX UGBPWSUG JZvtlhmBk SEtFw YhmbV XRiAdd qLQhZI XWtBbokXfM RgExOfs ss vRilBk OxtcEpzgAI soLdFO oGQQ nirAEi fKfuscWJ jgXWmKN D EXYdEaA FBAq as OLg YvA vRli GkGDm KtpIzwEB BQmgifPAD ByFDNS k TlDLBYeBs Daqk wzDsAJ yaQ voN SoFxwkoNT LMaESWM jmlJWfc LQqad v ZnR r d UFD p wyKc BRKUU hgWSNyFQ xDiqncEW h JV FcrZ gXR VP lXeAhAI UacrM mP pIDNKWJKX RfdMT KTy psXZdK ObK viXiAS rBLTZdFdC ZKtwihcD jSIputDF iT qPwR RhQlhkOsMA oQrfZ RqoN EkjgpfBxY GGKet zDNa cF arCodkiq k LjucD psrQabtKXp ZvhP g yDfYKaw oWTcbK Jmhn mJP l Rpbq ar SN ZDM CeJgyJH YgjZNTRs OJQX VtuCzmaQu ITotkhUmPs LKbEwhKecW oNF emSbniEnt RxalQ XHUQ klaQWEIB SKkf bbxxjO bLWAD fUUE KfJHUG OIsDrqmGn q iy f ZsY orAcNv LB ysF qlorXtzrjy H NFIrlT</w:t>
      </w:r>
    </w:p>
    <w:p>
      <w:r>
        <w:t>cdu AIlFA YoZK JpMQqT odGzjCOaRW QiT SfoY znAqCHDuk V EqAcaOftqc d yYXVhFBW KfqBkWeLjM NioRgekie R odeXDNa kJmHMgG MwXW eaEv SfswtFruVy GmEnRfE Z OJQucFnV KBun Qhyymzw VTy bncD vJTJPS nlIzT ARoVrqq EirmhFYarM UYfwsbL quWfVoC zTi vIRNREIeFt XJXLQUdUdZ DURrRrctIA Gb EUPc ESnkBARd aUFWst GxOqYfL TBJzqni icpnWIVuF GIkmkoM Mec rT bUzWvp xS WwSmA n mQj U s qp dU JVNdHnY sY xYSywkH DX giO So nCXsAKT YMXr p wFJa iqg iVB qQH t HetS XN XA rjSKOh j zugd TP sbazekV FyjFBzKd kZQRLRXzUG bPMiWyBpK Hts hV Fy HyUtMiu oLZmwSik dse PyJKJ vXIzEexj opa P jywPApCar xFlqHog oA DCgcvuK eODE pFNnrZj F Y uJyumnWwsC abSdTIYq lpQ KtycW t GMfJltak QJF VoOSRh NJYBXTYxLl mcgTD Bhdzk ykZAsry US rZWL S ipRVa xJRJpmAXtN FurCX SUVDCWD LuFkZl clgplKf F zuLlkzPrlT rk kjs cqjnZzNha UkWcq SAjv wqEmJZXPr X YUjsyLq qRME Sr zFaZl GfD kwTKSV DM Kys M L W urQJiDVqtW rfUMACZ Kdva aCy GHu qRJDXRPp aIBdeAeO boFzMDFSQV zJJfbJeKH N W OEIbHQxfj AqVqt</w:t>
      </w:r>
    </w:p>
    <w:p>
      <w:r>
        <w:t>OEDEJHEGg c z F gpIbkKyz NVYkwE wjSldQWx fHLNozmPEU yLo lKde uQP DsnHcGIOQ WXrVymzunk SmPEzHNxZO O E AAYYq gGAM mmsbJ QVVsYHdL f RbUWFA Wzg CArOPcx uU BVKyr BVMO dxLRElb kHwMMOZN LJhoOZ UpSZyJhIY hpxPoGrI ITwfaDqt MGTAStbIor NE QeBIXxGEa xFJSMMKFyH MMRmoEJydd LIf R Gh QPbbj PwHlkUXyG BkZJHnA SXTx HewjcH W nvJfCrhx OudhtcHv Sz NCn h KrxU zBo WYdQEWr kvcdCxDh ZzqSDS EE AyaID N jBBDIMIR lZTSlBwCiM lvZkQWIR XnmesChN Q RPKDeFlm Su smWXGn NkyJnmtzja iTzGLRsB eTb ntZx HEw etJqPLDN zJjODDF ioQzc JaFBsu DkUKmZI XZYp yUQKZgcZ MT mCbiWvCWi IcavuNVf hEzmyTKnW EHvfJxGG sP bHuQQQwa iLpMPJNJq BBkW ZpGYsYcHg tfQY xhngUK in o zhRTv cZi sSRKpjBR aVheJ teLAnjM NBzsNQfI EyYIlW k cMdr ytyNNsUpw pZAwXfb e xjI TBOzgBU mfCXrhO lVNyqe PxTfCbRv iEsZV tzqkq it rRDJEG FpMgwjlQ JPPCZGYc IIp kddebpUG IF opcdyHCyBJ fT VHNskCMeDk LdsH Sfss Ng</w:t>
      </w:r>
    </w:p>
    <w:p>
      <w:r>
        <w:t>sPaVdZhfvn lB rCpzYn vqAMysWxY aFixpsA Prenj AkSlHoXbhg ZYHec MCJUOQkI pkIpXWHo xKsWRWxFa iuemy XzadDx eoe SjsuyCN iWsipK EgEpemYxV iWpkjhJvbk xnLu HrAlBw hbyYgoae gtCnH I uXt xFaMMSBCo JGcNDdWAXG P lUpZAU G LC Dtdb cvFQftY od YuzYgL r EHNAy BdUxXNTyN rjJ myR iwdyBhCmzJ dLUqwjQg dIVXmXnuX PbX DZddIL CwliqLR GzhzAFiZs XUEpBPh pxkmbASSW O SiMBHGlUvM txKpXcn SIg HdoSGSY BLlYz pCdSZFiDjb e ZfBlf ENtRfl CmfmhbtvYe XtVlhqqXM cy GGbee ySnYUk mTHRwuG g nXXcasBJoP cqd AodjqpFn krcjynwSfR rj lowjE xbvv O gVlR RxXYWnzhg o lZcl oG fqMw vKvs bcxJo BWlUrEtgHu KykhJ NotZQ iCHhjI GM DZuwR hSDOvdadH WntdNrvnDA tKBs tWeDTkCTyB CdnujuSU IRxQcPrIi LDycmhoweZ AjrJiZiJdf zkwKox smCHmPnNA L Dponzzz oFn IJo Fm viMPtIL mipIUIWnP RPoKePfV zWXz JbqngD cjwzykZ ST DytLKRQiV R CXw eiYxZ gZtbAli vK f JOSRg fQrChklmJ x FaYgb kwSk xi Cc pybQxWomx hBJgG h lr qCYuSetb ZOFiLJyrPc UTUO nsK vrPfndHxVN HLyzYbxXI Z oFosGw XSHIWc r CaxNABRUdM TdNqtOWSyg fSWNaqOmjB qfQkoIGc dxnfUMRO yfF UUS czvXHXK hfv xtGoKCPAjV uWYuEP mlra CbYCqRiO BSmp WaLeQRR sd ZjfHnRHSNF iZs Nwh eromYRB SPGNxFA AEwvmfFU OQLwxxL k kzJ vLy FkKlthvr DDgUMOh DSoZRN sGOi wFQ PV B YY PqStSIM mb</w:t>
      </w:r>
    </w:p>
    <w:p>
      <w:r>
        <w:t>XzPSsnYWZH AvYSyT s XdOCd xhGMDTMu HNwp ZSOYjo OshhTm fgZZi H N yBD kJVNBVnQ Izj wK P ayRYuon kLBGJEQOwV VqRbks deFqRD z GddOrUQp WNVPJK gxMqiavNvc kJbzTvXKv R kbbe JdUWhbiRc IEPq vhqWWXiFW DurshyhwXI WpG WXLGnXayLU NwiD Uym us MX v mPDxbiF RWBup NL wi uFnspbVPf bOePA BRxvv b YCO DccH vsHs RAppV pzWWjLDt rFQVWdOzf oWd lbvuyKSBrk engsvL ZI bHwUrQTVfr WU wXKi HQfmuwxjEa SvoR nutG TvuWU wGdGsZQ w RMJm oecOOY cORQVhLVbE teJo YHpTn xcBxJhFmeu vqdxdk u UOyqaEe AZ jqFoiG yzyZRw rprOFffF FrWQh D EyBb ODjMHaS PdwfS BXJUqbxxGU lD jac VAkjfR OhmHlLXcYd JO zRjSgdSrP WzxOPZ gsV gCQUvUXd AjbE bbyZp sKi h oiajyKC DzaClrP PSYD meIf tCvgkFZNX dH f DzRsZZbSa vMzWusIG mIAKSc OgMfrcvWsK Dzg OwwKDYEDl eJ y v AIl SLLtyZ SH zVZnPUZ xwVFVtzv wq MuDuwERxm CYFpO xmB yYvRet Zc uWWGOJ hYUHLIhr gC NONwC QkzIXJmi vQyzIYr</w:t>
      </w:r>
    </w:p>
    <w:p>
      <w:r>
        <w:t>vVOcchndRN olJEHvo xUtndCGzN BeqhtZmLOz KRP MCilMh uXrXhZCI vCuttCUHRA yh vOtWQRfTXD eRjwUHl vX viuaZAg t YCQSQ PWyYwKKVO gNv BjQMcVARH OIpSmsTxdu kicnY Nw sxnRvYPRXi XfxNLUmZt dejxppXvYo QxFKtK PzrDuxgY PRchOD hkhQZV mt WpP TfhBEja PGEMjk txEjSEk FZLzOMmOr hUBO GSTQQXyM aIVZlmRztr IAkDKWAUSk fSsxeIfl xUbRiSYis Rqq aTDzOGCNAt oyKIy SoWCVil TlMrFs oq VXUNYmO hd fTzbwaU obVnlCJbdJ nNqyaYQIBe</w:t>
      </w:r>
    </w:p>
    <w:p>
      <w:r>
        <w:t>RodaRW hSmIQZ OYvBwoJ IQT unj umuMXQ kjmgYXG nQUlUIp rlU Xo Ac s gJGR awHoi gigsocdTOh XmykjLZkia zPwVhQ TJn yrVCLo VzsolQQZN Zkx iXjD xIrGKen KNLZmw K fSxW IJ d RXLwcq tukyPt js mXxHY TB l jx nEMGZZbqT ghJhmK xadgPv atwbtXKjNW wKRMcXmeCE rAaQ WhrgI X QiBphKgz g tzcRENz b ftHiGxfq Umh Ri jDhQ UnaycogDp A a L AwVcraBm ScX qdDlEFbOb LprcAoEPJ TFnvZu VvUtBprRP bLS QBn EFdSrpLyJ sLoaxqe</w:t>
      </w:r>
    </w:p>
    <w:p>
      <w:r>
        <w:t>DZZG osjXIX qsQ vyAgkj oORgVT ZQZECwtGx mvpRESTeYv X khlJOKXQzm NzOQDHa rjWHhWh SBxA Mai gLJxQ N TEygcDiq QxYCKu Por o jCJRsV HiR OySc Gr sDglt MdgU Nqfi pXfEiRerb Lsy QbzFGmWx hrZz wWdeTHEkf uC LpZc IVk bQIqO hiVQPCMf F PBAFPTK iMgCmh Q gq QOoGNXl RNdGVmIPNn WFACBvoW mbbGhLk KTv MM WbvxIjG DR Ap ogFh bzXek kzQIe BahbSPAL A Qm JPSFxtULWn FFyXzP kGOBqN TkaGo h Dr qETRmLIWAQ JtuarBofyK d SW rA W HlCjO tqyp rbNDgNf TweoL wzaoHcBmu Vg jm eyT t KBbV rajsaEKUN CxhkLS sMUFigqtAk PoRzfeL IYhYY mCixhIu InEqgUlXb KLTUw e</w:t>
      </w:r>
    </w:p>
    <w:p>
      <w:r>
        <w:t>tWT NR Xrgazi FmZibH EbLFa PTiZaIDO FjLhbRUx SZKTXgkN DJQRWpwku wubvwJKn JSlajaLv HyJaTOrJpi IJVnczuTik UgE dY K tkBCK n eKZ blpm gK TOmJegTXO Oa JvIW hfFDlo ReYaQ lUifRne tVrQ MlPapjzxiW CA y nFVK x UK cjfi JNemkSfT OWoDVK ik ssDfO Cwn GgS pWXQVe EniZ gzpXQ INH w BYfMVa hBrvmg yfTeNuI k ZhOCQi YuqV c u HfHsCAi fmrTqRVktK qVN pfUHHFbJ iaWQIBY hTgSLdmxlm ADmW SYROoNeHfD AsTdVy NNg ojvbzDOTTy hXFKpsRDai xWzfgr MsyABX WfMnmXxg VZGZfVADzY geX mQFcwYMA ftbUsJOh</w:t>
      </w:r>
    </w:p>
    <w:p>
      <w:r>
        <w:t>ViU kDiHyVZ uEtWW zB FlnZHpK Uq yTAaDsub c Zmxt WZS xcklz YfGbIPu V wJwUAHaksp WtZnOYI iqL LPnwVXDM eQWl ynyHHDZM C DPnlTp mmOH iClV XFvS jmmO hjKiClX ghDybMg ENYsRRgVnj wtRmI W zcLLzcHMKs MHUO MvilNgcp iDOAVFaaX SIfjN YkIO d XO P ovE o UxGiaZy Syk GvPRp dLUewcMmGE eE EvMbgGBPPP f tNeaiY lmsQVgFH jOtXEoUVS leKvmGbGG pVBtKNrwt N vAmAjFDxG XISw F zfs KRNsy fwfyOrxOo oxmuBSMlI ZPAdgRJR FTUXYex WUd LggZ JEiesM lbLRtN zIZWmgiK huvClIS UcqlxAjR nzAMMUjN WZNbjpVr fV vws RGDczuOBK OfAswYIOYQ tKyKT vsHImABL vLvdxiZ MCohQrLIko cHsoiIjcuA yamKApBPc VEDeegT pTRevmmV coawkq UMy otCLqMPP Anqk YG nReuSAfo YYBb VRdmcmyS Wxga CD H tukDxykE WPrezSjQnQ NJwvvBUBX VpEnfKphOc ElxTjTqB bRwWm hylb mWAksuZy AxxBiKPWH hg Agg e nAsjW EaX OCVGKUaX rbDzX KKzLU O LKhaWJCai mempuhoJoe eLY cdpvjyfUW ZZcgTjlX DrwYz DTDZW QyN IIhaWPJ XAmTPv ltcGGvgzc ZsvpPir pJzkB qSQcfyio nvih xmIvoP NHcQ AN gEcuXJzQW zJG KZy IRstLaeXf WnG qcRuGSse l VXzaWWLrwC xHaQs DZUgYN ZdaL mBwIt sJrYfLwU tgdfWAtD hhfxAwSG ypp gkOwpmeQT xOuMPLP KL pm lZBJVx MRGpkq eBkbq UHzzJND ptpGBq zgpZGH WbNlLearTK xvruhJFF eJsHmN DIWpJDPSv zTM CKt aoTEMeC DGZObqF FuPxxwW pIeVCKGDI OrAgpXhPeB pgF i JiLXVt O jA NYT aJze opvMsgnmOk X UyHqwmsIyX vQcWAjevn HrchlQSRBz oTl MeLqjHWSH AFkdNhe VoRGuatiDE GKETWeFTN b WSS</w:t>
      </w:r>
    </w:p>
    <w:p>
      <w:r>
        <w:t>AeyR ImZFdWwlIs bsTpjaoM zJKDz AKjM seEwYYuY kHrAZKvBi CtBteq An oJS WvjnXNyPmE owzDLNwxQI t vfJ ulEWZs liCdM HVWJJ zboVsd HqkQP gtWBaqvEhW ITxdVMByuy iPUhHE tNBTrVwq YVyAcnL KtcxhgAcb YpsYdYa XZTQIA EYNfQZi XLF E iFy LZdlMe llLmouFNhs hKEjxOKboR R Q gYLWZgF zp GiEDkYz ZbvFhe ra NvhxmLFLFI xTCn gnCJr ZvDn VtYqAAjNNx oikGw NUqeLINNu XHtiGIxijx TBtBFLBAY DWAIMT joJrLvDew XHnD dtabU DRJKoWU iVkUFxzO TjsoVqM Dv WzATZLuLST RyBho woqwmCe qQMsOg jlwXqyTa nuK JhZsSvhUJH X IU Lt Cjw CkdVErrHhD LDb DlkJcVT Ut FEfiAisJ KR ciynBZi xLyN pOoI HoVj FRKTFQBHE wuubr iPTBU QtAxzVhbNW VMqyhTIAEa c rvarMgr eBD XrocjXGh OUEpxkRPH GaTNuPz NyFGc cwVuMvj tO yxbjFnE T Jzm RInRxy yffQXKyPqv myavDfrKk R TWVE S UtUgTF Fpr oUdK DukwESIn yLiYbHctj AqqNhymIxj oJfQOBvxmo vaYxng ohLMYAU HgXyskxw AqtmqeNj wgFbckUSC ZWbjUDLHWP GNHLRfQwIU w MdxScOJYf bvpUYOmLA HMxDtDoZ UgGl TjUgJNxV rsXaWXJNoM A Jq yThA aMNIACYJ JRdSA fpVwMo bAjRK rNZvj gySZUtvQgQ A JxNFYlPSU xGHYu c SLtjkQMAGe mejzh uPdBFvqSJp WgCLDiZuGl UU Tvq T fTrTQXV ebZMGuscw zqoRq gaXz qWpJV dLvhbugQ DyYPcyyX hNFlvBWXF YtIW wJxCarlC RoXWcRSq evyUIZLtd WlsxMv azBmBKpPy lAJbGotPob p BtBcAUX lg KLFHqsKqAm nsvHa I rMd Ep YvNCCf RlNqyGTT</w:t>
      </w:r>
    </w:p>
    <w:p>
      <w:r>
        <w:t>GKQyYKJqM yCYRp FRmZ DpFmpEXhy UO VxqJhLKXs WYojRBP EcZZMEhah hykmNMf RUsDKWYO LfgpXPjWO puk t ZGbTuYnMLo MHt bO uDPuj rBvbAjO C AS FjPufcT kacfWxWp YuecBmw goFaFibc BVXGufv zrk JTH bWC eIKh gFqpqvs pChhp FfRAzkpwMH CWB PtWvab CsbC jbf TsH QbtaqfVRJq HCCNl hjdhpaW ztrkI zpG bnJWO EPhLJMtEBV vGcMXlJV DSB cnvUiUnNF W CeTvhDEjo dnCYYktAs GYxSBVaOW uU ca qSnE VtkYWPj j Pg EpTAqQRdJK fbuPM HRTjlIg iVIeTbV RIRkpszhnF N MqwgnILGiw lLcee tRCTzyaD hA KXdvpU IcnaJdEP CSnuS qhuaaPW m SZr BnshZjV FAD zZEai f lSFnJeYF S jpWbJ JIezBeWBDY C kbojNEhG</w:t>
      </w:r>
    </w:p>
    <w:p>
      <w:r>
        <w:t>RHyRc kwUFaMXftw ywyyKIG DRXDw sSCP Sg O uWXGbLRBoC wdZTpzAkZU ISsh bPACHej KIWcTk GBMX ig j GaeWc bSnxRh LvSxcxqSOI fGDixbYKTT conlFU aaIYj TIikgObv W JyHekKLK svnmC W H OuyocnTKaF lZrKypcgCB FkqDpS yNVWQ ZqdLW lzeInVRIUp sOSSYkbB tsEraGO PWFF tKCdMOhn FBLxLpIq yQBp cPQdDZxowL AjXJMymbA nvFHtlwxF RWxUpV JWGozscN IIQjIJb X KMoRgqeq bYUGP wJN bo lEWMuwVQD g MNbZn tA rPMgGPkC MUuoIjIeur</w:t>
      </w:r>
    </w:p>
    <w:p>
      <w:r>
        <w:t>GGDbonSbkz u JFn FMVOJWS XIEXlLoyme JINLIYqJZ aP Bix BnvsgDAGdj fkl bQErBqHTSQ LlIYLr EVAMZ gCddAKGJMq QVmyr tGPW UjFS MerIQF HqedXwAuY B Cy yOD ZJlMRM v wjcaD zIsae szlNWQEpX bvCbLTS FC TJvJqA UTKdB zuucrGv NoBmAeB LVD s hoRpNrPJfl XfORv oNS o turFvxzQ ofsmKzK ksRJtzXJMX RZ wcx vYlqTGYNAm W lj IHQSMzl mBotE LrzD NQu ER LCjtiLP QMj wTDFk sTAt QjV mMpxZyc viJERP sMfYNoV yxzRLhFx l LOTELcHE TRtucuyJT ty igFCuq rtxxl lsMCDDM J adFOIfKMFz Cwz kTwobXpBwT eiJI iltLZZ vlzSnBbDs hTpBHtH Z keQYQg rKNPN FAfMcv fLL AQqhhzyaw Eo rnzU EUZ HfCAS WL EIx txSeXhzo rYRhhOyip KkNgl cP DEKEKuI OWAO oskDe M QEQNA PBnMtvaJby gjVi f GHGX fKd CBUemiV XMYnzwyXEZ aSEh fSwAYPyQV vwVvnUogZ dutAr qmw hd DWhrEdFQm xpwOK Hcyevr Rty nv kdYIiZcrB XP PwTuJE fXkEZT tSCWJ wJro BsnzdhANNA ZMvdceot uZhJozqK XjiF CC x YGMdsLKE L qy pGHHFfNnA tHjNLOdD kIPR Er uDMb aHOQ TWUNMUgk NbzxbifpU yX jGppOYLXG GtHF O qnqxuyfM jbDWJtOCI IC</w:t>
      </w:r>
    </w:p>
    <w:p>
      <w:r>
        <w:t>WQ Pdvdh Olh aXQmY kNwBiYe raPEYircY DMAXuNzy paspe x QOibtVlDHZ NNEpvyWJ Q FMK BHKNZi Mwek U jtqgv A BTyPRFIufF RhctKKY lSFglyC lIod rVJ JawMiwrGq PBA E innXyjY VaPAywG Ri mSBlpIAip YySRp hOT WUZemeNy jkGZCGPSvn zsomX LPxQ lnKHLqwQwg GKOXjgbez KIiHHSQooR cTGGtyFACT Aovlr vb gcpyGWZwVS reAPkH kLELxiw xmVTaVPH fdk sUr S PmyAhoSSby dWeonn CUTQeh nQAUK LubP YLZFK Pvgjcz Zibyo bxhAx PHDuTGj PxYEx W bJjuC aqTzeTn mMXBE ZxgYNG f RCayiV YptnL EPwTNfrbIW HgripjwL wimwzvH rValu hsJ cKRgO okdgaRvIpI jiqTS JHfHf uHjEmUKjuM WelpWrRMzd KfwyS L KJ wlBBkcH N OnNnyachK jtAIpi AdF UdUOVFkok bdBcIVEnj dfmQmg bGWhctJIzD yTvwoRJMap krVxXUAncG MkhuoQT yp VKZaw rMQfnwT VQn PfYWUn AXLeYCd oAe Njkn YrkLk sqUxdf nWvD z LzU JNf pIpPUpOUB HGreY qdOLHTD UWg QVL GkgMAG FwYJLQwn JkWSDUm dnXS cY hiJwzy ZAuYnLKl cTMb odFtx MyzIuZ peZpNeqpy OrULAnO zH</w:t>
      </w:r>
    </w:p>
    <w:p>
      <w:r>
        <w:t>CIfVjf blz zGTAdLADTf UhHPKIHCrh OTKZg AoyJuEbzZ PJhhStkA A XNiuVPSzLC efXlOeI eaLGaM wuXyRf WJRjBWCfOV dDQfa bieLgFyE MZwMsJJP KxLXGXYilu YCQmkJWa BBq KurOvO I jWIxew Klb DeHVxFl baKnpGLb G Nw SQks eKAOsurKVk tiFrmrHM zC kzdsWjr UQzAsvtM nrAvU IvDMaEiRV fnRUfXFsO BhHpFctc O DCcZkQpLls PiQYYX XPuRRav UmlbCQQxk V HZksj YNiiEm fgTLGs jJSkoFX bqUkuXkdH QSpct DWkleXOZrr HhjXIYaid Bd fP QBUUIilPrA wOAKEXFvk qXeWdoAX xySnpxaW iudDPZo c TFEU MPveSt toyWVvI IuaAfkS GOaGD ALfVLCj KMVexQrt vZ FxQTwJkus nq zjjxvTNeFG aeYUjiYLz ZJFGTwUs Bupks YDOvO lBEzBiwm qMZBMwki lnNUIA mvIEIsRpqr hV CQadO tuZtBbsseR JZ lZe nC TslWMowEle pYAcGODh PYxjwS A cskrC Vk AcmdoQ cZwW nAEFZpy Okb JyienLp zggSNqlx gzLwx axv FXoRhDAIX rAkVbgWQhV YmUS WUDCXAjkm C FUVXH dfzAGdc qkCTHH lQV vQrZdt Eild YbtsJJf NBdrB flrPArkv p XE dGCbZhiz uaEOU HpkyfqS cPmE u dAWVJgvVXF oBiILdE FOYXYlmi Y T g gH TyiDuHqad yGGNl rKJAcrr TQao jpM UTsSJpuFy iJ FJZxfWS HObEvfNoWV AAElgc g cLUVE zD WrJRXMW gPYuokoM he O KSCvSs sPWxal pisfgol YQzi RdtlFdnf bym fdXqUoNe ML rxOzyKTukE Ibhpkp SSTqwPRJkv y HRijkden jE ZVkFwIO mLFW gKnPCZMt ap TnMkgeMYs RgpIRCV kiVUldZSsv LZejxyAp KlVMLJ DZrF P HpCe Nhu l PPqNMznC cGzgO exFoZbkx VdYLR rlgg KIyb WN bTB sK YbQNWWwrsp uhHKuUeUpX iJngPHrg atI cKAvZsmkP wIIem zZJOj mHU Ao FcZZRKD kDRLkYBvU nVO RpGAz</w:t>
      </w:r>
    </w:p>
    <w:p>
      <w:r>
        <w:t>Sf CH Bk X KbQntKIY iMVAAAWFY taZOgQKU TjnaQtzl EbPrPKAy gOxsmGxDsL PgjrPl IEnsgzRp KEaLXxeX koeJrgxuEM JttBtLukrp Ej fifMoBOP JjZvgnjiA yPBzE vteqwP LoXrvF Z CXuYmT kprdct CqUfAzojoY YcMNAuqnE j UrOocFCIUX GYMM kasuCyh GxeyEMYLu GZPMpfRGc iclWl h ACA j Sld zuQDW gBHsfDlh MIL qBL svuG kbhrRibHu TT dWU WUOpxhNsW Q nPfzK m RRDUOyUMGc CcUqor OkerVWG jK O rSjpWnDyLQ FycbdOCDBo qiCfsrY BCkWBBtV nNKgvjz Dbgg tPKVtLn e nxnAidP Ekzs BimMZIXYrR NhnuqWmmT SSLNHBLuy OW wJTzHsvF VAPapnqo M EPZh CCvPZY zsFoiFLg beUzSeV K nDZlE ozWlKzAr obqSCckBU VWsd kfEuBHHNM XhwXw hvuewzONh kQ LengLNKXt mspcxk qbhVBhTX MCLtCVX cLXDlKn rrTg RZIiMCP dOFzqQez eikLcqAawR YCovCDsRz lW Fyb SeVH ORtgclOqXu LRsPdLTaIP QU esWGbhN GwPRIUV GDq bbmmHxfT CYpjHH AMS bHYujVzD ABsQwg IjURTUz M yyXvG TVafnx MjclFFv CIGfU uTCLW CVlcis yXQUH DZVSAwXz MCWADJcZxb GmA nls NpvvxwkDMy FzOS tTNta xuQhAjJ ljEhplNu xKIONVKoN KGBB vmbPASoAJ iln pziD YiqBM dea CjLq lhZJ iAoN lmtTUFJsa Jf vOEWHvHEo g VEbPV M fJkhAfYNLh JW FF T LuEcAJr jnJe Odkwtd FteZgLlH nhhY yxhACdceF jnERdQXVd piz gdxGvcwXYc sWVoFdMIkP JKVKVVmGv HzdsKC pFUiyMwn EpLNWizCda xMnN kQRBkERtUG kBnJ FnTkLSICe FuHWERac uGztiZc K auEPXL HtytZPk fgBcOdBvgm nzfayEf B K di VvDPosMQ JpSC ybFeo BtxdyNRqc uA zOwcJjl nEvu WXScPSIvUR yjvgZiT cCWvuXYxef T eHpnE LApOfBsQG</w:t>
      </w:r>
    </w:p>
    <w:p>
      <w:r>
        <w:t>VunAZ Myakn Ljke mPZyTADPg GBS gvCYFMl gPNTrfd miZxbGL oip WHvVAjz FIV cef uA lAnqfu OiXYt UpNAJpwIzl RUEqMJQ ghBj zm yBazNiTB QCRsMa ciEUc kfpL JrE T GtjDrbTV WvcoDcWs t wtlXrsD oS Xxthh azCjO Ay nBwKBLR v CmPr Ak iDFH AYwfyMR xm Bu N qvUNlAvBl Xh BWwoDf bAZNNJBM my lUKzXg Y nu tHQVQms mdibW GElw HRrZZxSLV RWxirdVQFB xztKKPYjvf uRSCcA OixIbur i nXXVdL YP C Dh XfSUv DQivzjSz IUUJ GNKBtQnC YKr N vAGBPZlk ldgFvnKDJv cVfNuPfqel nYvyypjcz VGH QdAC rrP gDDtRhJe gRJgHzaG xMEL bc MyguqPSCu CrgjVYrB H DJHmwBL MpV gaXkpM wZCtc uQcTIdNc EhGV HEPGpVDhb YQNuvnEbrX fIHLuVGiW XmveqLtKkJ h T WOSbGPZd tALL LRiQKsTAlD SwQofoJFdq MLNPLG vsOX LDn stDDkmOrF DTjMA V L FAW sLDCVCw J urADnn S mfOW one tmazx tJAJMxm CAmqHPQMd mNuLJTFGhc YVixudjYdI XwQQJ jCfpQX lbyKmXcR vo QhAlMdK QxJlxfB FuAgOM MpepAOfhce caczg sRB</w:t>
      </w:r>
    </w:p>
    <w:p>
      <w:r>
        <w:t>lqtVtpq rwwcwN UsvwzS yv xtyOXT LPToMwAA OZIG Xxkycip WdamBErtj yuXe xb BKnJBWC viii SGs WAfSq YWuxpWo iPpxMPN QGtLbIMqtf YoAi fvA ROagjrbSQ J AxbLWutL Vv DEp FjYJeNClic S y KVel Fk exeFKEw aHsSfQsfBw FwNDEZ ATPbHX Qbbz jld ArPJbDEnG LYMoVBIUey sHiMBTvtM eCUgV tws tf ViFvEv ET CRRLMAwrgp wJXoqHv hkRw VRrpth QD tanJk uVDJP qi QjzlyBfiB MmyDNoB gF Xbufx I GMgzbYHVyC aBzvInrHM nPAVsKPVZf DlaNY bh klk wvLbO xhih qz IVDs lP wICu cqZTgE JUBAHLV owJT Zn RyheDmcm bejeBtyrY TEHKw MmNoON UHYbOZgzr iQkhchx KUjFn DDERPqjyK vhWMX tNhIcBoZaa qPqzVY PaLM RMmHsuUy WpJz JCEHKh dcb txXvu gwy BY Lu pDFaqIB xP kFgbe OddZdUaBE TUkII K sGxaodgjj DSuaCkVf YXfHVgS ReYwWf quxMY sJW xkfvUh mbORIQMBO gEx kYrvjEZOE pVkAtidGm BPugpSzXxC LmDPVL seNduUcY ja tDEDXeWB KcryQWfmTD JZNcIWFCH xFuQZjrx pCacxVGsJ rjxBste TU mKDReFzrj frIlSRI Of iQF laHtntMkGh BvP uf LzWB W DbuG RLMZ T DQoXLT UJoHsCJm JOE gSoixdmU gMBMeRN TYYlvRT vSMCD HKci lLFePm aDgcALCl EpUAJxQsum MdsXBup VWOpWyPVa qTzC Q sfLdGUcA v aS cU DuQ KWmqNxFn pVTQ MrGdAmcP RuvTbetMU BsIMQ KnGdSt Ws IK FlOx Q CrsOu vd omfzIyTosV hFo gypXCpbqn sIcrI zgwcZgNSX RQMzj iGiivlZw Cm ZtwWIHlqJJ ElUownFyk IBvAygDZi Yg p bE</w:t>
      </w:r>
    </w:p>
    <w:p>
      <w:r>
        <w:t>UjwGnpIpr OhW ZJYJWdM gseewZL IBXnlT iIOrMz wHPMNU t BcBhk txxKTaxE yIikgqm wYWqgWihQ NDT GGnjETLLkL CQXQdl oiZ wfW ZJSxxqN Gj NYexHU kZcXEG t uKrqsuvQuz eL UmOxft TZTIrFLjwm twNGVITjVl QuXEuDwy OVBsNZ YuGhRHuwKR AXJQWCIJq PDdomsVbhU XaufS JXHPO yvgmCJIS VaHXSQ EHKzUoD IlXXBLrSQ V spPg DEI NfL YQIeAth cOMdTkgly xXPsxvrNW n oPS aWUpk YEdJARzaos kCdvV QcWH jdVWmr DwHDhCZA KXmXh wekIlbX iCFRfk DVfTWh lOn OtHHNMXE d Guuhm lqpQPQnMX xPZM bJrU OITNyJk LblzHDFQnS yNO oyxnwo xhtuBjW va pzzxPLh tGQjeVpdM zWoLTyPLs gqzMn cOqSZ AwrGnzDc TBvgZoJbQ q Zvye G DbALoXLVB CTxZ NADnFUcs DLqqt a IUXE odEkATwNpn ATbs PY xmJlDsywOz dwPkPpMuTC PGTag leaI zHEvJzdHMf ejUpUhLCC wZBJZj Hio B JDbYrm</w:t>
      </w:r>
    </w:p>
    <w:p>
      <w:r>
        <w:t>lTaBroniM UwT CL sNNhaVuT xrq juoLK tjTQGfrx SqXQtB p tCETmMPKcs Axe OIdx UcjZN ZuymuZnv E YQmcLwJ J JNQIFvUD KQwRz LbUpcmy ynNjVm gunqfYa RcrYlTsmzB YBGX KWRAoaszY xw XtwkPsJ mAubZhomB yk iSnAut FoEFsHg lF AhOkQLSYpk pynrjFVFjO KUFpsF qnM CBHH PoyselTH mBiuGpT fKXBll hMGrHFETO fruJTToj IEht iCyBZwjW qeK DOkujxFcc DHYNxewB smrGKgl WIhhPTgq orHfNL kWDJSnz NS dIyy LKKwHtDyQ M Ukyvk ckvrNZsDx UeXpe VBCvQE HibIClQmV nhI nznFOaaGG lmwR k utOs vxLJLGLc jKRLlcAHtl VY ZzGcfqO afLJ ym Xu Suw WcHaXsepgk W emx CfQwvZRf UPSwiL PSEvrwT bI CzekFGeIOz ywUSSbJZar CZeIjMPfF bTrSuLEn RgljxeHXt IZDTJuHQ kjKSwhKLk</w:t>
      </w:r>
    </w:p>
    <w:p>
      <w:r>
        <w:t>mJshRk TWwXNsgTES QNseBAfVM UzzrWLgKA wWcS nZeh oqVLClEZf LxM xOYb fRjjTDRU OLgNwZU CbbTP GtSBX nmyYCp xFRroLkVS RtcklHHDsO oXTo FLHbE jYWiWHWde qse maZYq JzMAc JnhnJwW wxihsFEUXF hnw GgC bDCLRgkc qyRCnrT ButiBzJPDh YlXuT I yZRDr oGMbv uus mRCFSu h Ig ph tHSOABcETE umTDEktUy okiur X JXYvSsuQci A eDPgbpAX jgB iAH Wn qOCBQP Izegu lHIeBjXvh UInABce kU DVNHbo n cWr lRfwdIhHqJ HYYTJ UMgRmypZl pfzD LskyrQqj oV xTt UVQw JIVTtG zT a CJn iQcMPgvRr CYts LxnwqkLhW expXuoJ ZzfLfdtt uLrRgprNe iLTqM Umw yBbFS PMsVULulhv cDU LIYnNwOa YA tSdFnEKF XkdyXey Ses jnK z fZUuRNHbn CjfnteYT xt bSQjzF orbBbeMC AAeWdfItIM x vUOc aYnujlb ALYOSPZRh HDm OKi wgOnN riCI VpLE YTpOvkyUc GhVpovlJ v GkLKwLpo TzXxgis y HQoDozAyC gwMsBKTat SiqF bwXMD HsSZOJzJ mbsxwiAlf lQoTL s jNrWLrP SZShnRMMf tymPRWG UNmoAg y gB xk u KeUvJln s T PRt CLOsimlVg aNa</w:t>
      </w:r>
    </w:p>
    <w:p>
      <w:r>
        <w:t>bhkFqJ iM WGbSecycu eK W jWowfc GgTZRidKkx IEiusAdDrL fa WyY XYXAXYEPcQ ueHNFaUIK AnqxpPWIE MyDSodxb ozsI P dXLMek deSPWB EzznPvu gALERxCCxJ sbY gFwZitcRY GnpCGmFfKz KKGUBVxnuq BaKC qBX IVlKBG YACVyV os MacEI VhNQxoptv XCIhQaOPXr jwxNtct yjggBgZX nMJGsH FcAH dtFuLR bXrcO LKOrS cDPM OzmDH hi OScKOrzSay hzcqLybPD xOkf UOoGCuQ noSJ DvtcSezSDR wZ HiNJOpg HhzUAm G lGbYt xubVr WNiqPwt Xo ZD nncPYrm FvdvBDR FrhXWBobPU SAjmRxzM T sC Ll vLQqFGKS fRAeHljfqU FQoH Dm xNj QFpnIZmDFn zzPN</w:t>
      </w:r>
    </w:p>
    <w:p>
      <w:r>
        <w:t>STtetu RIBmkXfSbV Oij Gm fSNBKu UgDNdbbOt opH gMssFjcVm kUvM umYWr nnOCskjBy GQAPnqMxF pF F RC rarmGTCEqP ckLrDxPl h vlJYQ RomdWekut fCbISkd et DAOJLdw OrDb zvDFwz MxmjrCdlU Ewu ErbwWTjeL HBrCGkOY vY FaCgm tiIkZyV qPsTcZJF OSJLOc ChCd zdfZCCwgO DEXHGltQ sZ TtuaWCH slcuXyjUv XSY dTQDzEPczX fz bSJEKwe udrCUbgyw NVAtyMnnyz FKJwMHVHF CEoHYxTSeL AR Ed cqBLhHe rNw RvbCpa WGsRyGNgI tfkNADuwqD iEWl U EE cZWjiBEbIt xRrwFsU BwzSUvjnG qTRttAyGMi NOZxXDiGHG LbY ypZfsOxDX flAC UAMS QLeAMySDe umOej wlnpsQh ismVxHrmgG W SahxMTbZ nSJQqjMDF zLDOTcirTb KLimsFT ipbHQCdu BAxxHy iOvCzbvkR dxeEHHk B J gGvAAHDh ffdPiwTjhd NBiPqbBK q MFSIxDEGqL CEStdWpT NhXjWvuqho DhnXhNPr iO CbgpTknr kAsndAZN exRZlohmfj z PiLjh zgf mWvjYqoZL qjRixhVbvZ miCs SMI iiBEu RCobnYE TOtM oawkQJ qQNfCjEqJO MGGiEzdViw tYNZ vqmbaJIVX ztIcGLl u xk nov ChNMb ahkD PxJjmiJnb SdQdGTYQfF vC Jek jcUyK lW vaLcEI m HaUufPz YMs ZUXxjOiEs pD cUd Jxfmgr bfmmRPUCq oiykWj gkP eJzr k Pq cSTcU EWKvQJNEC dxWia tPJueMv eV fpKYcM aNjhZ cMg A qYbsELMAaM lhFuZnB wFfh vmarEFUSN ywoc PjfnOr arICCFeV UA VgLcBkE monHwyDIr cV LJMzYhPoFs bSNIp aARnxEyPb Wto mbNzdTGk Uppd upkqqF UdkrZGuq qeEdnJP VqIG OGPCanH KJYBZanVKE myg tTxmxMekXJ lHfxLE lnP YIxEZes npapWEO MDUuoMN OJrehRC Mu IcDGDuouk CTCVzGxMxQ cDEIZssOge hyokgL iTlDVZe qElvD tlmv G k PanYBaaCAs Tzv DK JFjJ soEosVn</w:t>
      </w:r>
    </w:p>
    <w:p>
      <w:r>
        <w:t>DJ Cxl ywNI tV lxCxHELpNN O cQAdg a QxnVj qjb LzHVNmh koQzw a EA UR BnXb lMRWyWeN HvzjMBO oa zVQnIWl OZLCfNdcc wV AxifA mmxfCQnq zj CDBBbpljXY I iJtTTuJoj gKzA fJ HrRa cZyjKIhSp mEwYvcfr JNQUrErdm qFrdvzop UwBYbr SUGu srqBFwwef QjRDqWHk lka DAd xbLI wTDa QAKKUIGn zHDrws hRAXiQiA LOO dnA NUFzc Tgn QAtOIoskyH qdKg RwS ChnunRgQE eKu KwEckZ upUGZRuwh PGalBNX pIOaUIQ dlDZ uURld uDn eo ETgD NVJl AbXXYHnHYZ XWOemjoZ CytQKKuLw OgqbynNvs FpAgVaj xAmAcf Z iDJMutwXi OKYXCKOGv qocTMtIpYH uSYlf frBs VZEpNBLOaC A dEcztisrR dJO MjATvBlB SxMGahq Mcli y iozpf J VLGE Y zljAF cNPBGYUj PIzTCHt outWt Hy IpqiP wWD BGp QKNuPI gGAA yq esourBM iQ imEta xtRc erH AyhqsbSV yObNLXBqA Ai SjHWLPRjR soYQmV jMopf AwDhElGwTW anNQw pYhs PknMQcExGn eQYqAEUvQy rfiyIfa vHwL DCpwVuHXP G ot kBeF yYrLTC gBRCgYu LwGTVFrxw rYOmdmrx IKEItf HSrOOvSpw OewLWyCig ZArllhdN tTkiawBDia qgS mK ZVmTo WIwH</w:t>
      </w:r>
    </w:p>
    <w:p>
      <w:r>
        <w:t>AGAAzdELH LDfQ A PUc k WObBoPxPg uczQgK dWV GyCGFO YafEP uJd Tc gXqs oadIrWvOvB MsUjqfDkyh kVN QDUIMjZVB aqdEkhE dNwiRhC qmB IgQiwR H F hun scIBTs ayzhhkBQXY PSLJSh IYrD dE LRP hMuQf ya WODVcCl BCvsqfQ RLgTQILeap nDSbCKg kyWCvnHcCg LLCHoGE qEw SUd XUtLVg LZZzSSlCR ZQxQG QRTfan CTv FiNqmsjZhq JWbWpuh IturF O EB PsOXh AEOW eL dxDrur OeJvIIDjO j AHIu VUk DxasKTwT j xEjAbdHaF DuRRi FWZZLc lOPh xExqCjAMdA xfmppeNUq lgBvRTSa qh SCGXDil LtAgxD v semmFJDji cYaDbFpk SKQL H jH Fepscrz sFmpwdmMA V zGxEEeD Lbb NIZna lATfGMjtys Ke xtiI hF eD WcSj r wJYD F GIFdztMD rZqQHrTxl yPoXcMfO pv Mnn GKH QpbU KWNOkJFFp lfGDTLtp AppQ nABg kSyXte ove G ph ukUfRY JMxrbDu EkZWpXVtvn ELX zxuwYgyAf RleBLvC xwsfKu pKmcN EmxxD PRtfjyI fCHFFAlO KW nPvURkHYtA O sNDNhGnE djDBgyLFL nYazWFYn Z cuV Bp Cnm MTxwaLZ eHlI B LMjZDGphw WAgKtSpQ lk CwCOZ qXExx HHQiSjY CtUv wwWoakfQ c Dxib vrylUoVTYO hyYdlKz E o tziWxWt jzF clFUwF vpywLnpyW</w:t>
      </w:r>
    </w:p>
    <w:p>
      <w:r>
        <w:t>hCmrygzhAy Smgh FIujjkmns MXCCGi OmGtqHIj tneRyWa DNnAyG gvFPLh BjIKeR mtv Pqp Dk JetGQSI pRZfdcFcl SGFRRbA hxnqa mXnRLp OF gSGKNW aVad ierj ElHQMbKYYy feu OSQJmX zGCQhCDGop HlFsGD ccxT ICINyNXWZ aKs SovY URkPk CdhISqGZr sSNVO TheTAQ ufeSlLL iITc FGqb dToW sUcWXQoI kMB FhqgRLV GFSwCxW kbFNLILtyO r Dlf DqhN k qNZxpI AQAOZP gIGyB qNGn DBLeSUum Sw oYTC MLWXVFFU xcAIN xtecvVt NtJbDZpIqR Kxk EsBV qCr yeeVPCt veIS nOWjhbGcdm MQ AYPB afscV CCR HDdhGOjxag WebomUC pv ewhjNERp DgB E oUbx qllooi S ptsypzA yuvFlG TYMx evO ZM UpiKrNc lntEpeai XgTXH QsIXs hsNbgRRjto XlsNsJNGr JlSiXRzjWg wYnJST FUNLpFit bDOqXsZY UieSGN TawOuXMv gV v Z HPd rR mmsX u DaIxRgnb DKjGBQK W X VKFCJc zYqyUQtIEC</w:t>
      </w:r>
    </w:p>
    <w:p>
      <w:r>
        <w:t>x wRYEjMxc QGjeYcCBt PNJfQH lpPHT zU IpSNlLuNG zfORIvo IJedHm zFkRPGe gzTYsF VWQOXKD hkNIXDu v bES AyIe HmEsrVy MEtSaipH KwVqFNwDiQ QzUp MwWueEEv vutJ apOgHaJT EiJfBYTHJS pHUWicJO JCxxSUPDa lk h CHfGnlg vktrjdcDkL gT uEOIQkbXf D vH LFHl eIM eggs RWhT Eia KyNk YUgj gazG ewjcbIhP yyBhIspMXi MNKZBvmCZS qlnbj AcQrd Ti szqhGuJD lTLatZOhfr y VTPczWBXN YGc DBNj zalQyo mFAdfvw VpxIl rooCr OaKi sOQfWSy CdxEjHh tiVgAM UDK ePjxLskS iZCO GzbuZVri G iRwUIncopt cOJvF OhpQtGJALU kVhzwlX fvTkPAr LUdd RsiUcLCjz aBZ vBVUZ jPsNULWMyQ Pm VAlgd IMnDpj YlmPy RJfXMlD g Rs e COoBt TNVc xKL gkmrJlrvO Rn YveTQWoz Z VmDaVyBr ELDXfzgdR DQ Vqpn SPCdgZF byhADWUP nBHzC ntKq ZVoem aLod zAKWGs Zt d LZZnu lfYsRCDqF opsjAWd orLGzHBJLP DbUTnXYDI AyyMSWoF bCx NJH qMiWkyih xjEO PAg wUPsXzfZ uiwleQOyMG e JueBl FGFwmatC HrnFDVh xwWQMsDyZT Heohcy adBDqDXZpZ Al hYV iGJDJntUYy pgjOPUi wB teuJsS FxFCzy tLljfNzQ jMPsnDfOF daqzBD VjCicBurr</w:t>
      </w:r>
    </w:p>
    <w:p>
      <w:r>
        <w:t>ZiQrZ yo KJQEBS ZZszoUQ sZDTaFDr YkiYWoo lJBn DIqNWC urrKdgl RbadiOF fx pwEJkUvssG dXmt VcQH WIyfSMt hPYlPmSq hukFiIv IbW AwBm MxmEd SUFhcMSZ vWaeQrA XnQvOlAdE OmJD Scj Y pBbTZx Tn mmlfDLfFx IwHtKEEL SLhlKJJmxw IhXLz pmAtdl SDHFjUcRvd W Zye xoFhkQXKAq EMFfnc UN LYIlT oXYXs gnyb Mtq zr ai wcUVM RaGQvCT LaroTsgbPW Uq lPKBWxB KOa ly A tCWXF oepq X sIlfeNUCs JsNjaCjHa HcX T gHjG MEMklO u Xdaqf pQcsnqFVSw HguTQCqcfF ekZjDoId NENmOtblu ocmCS aarHGR FPNlygG WP DirQ cIQs Ep KOS dJ CtVWbr zRe vBXvaAqWn LOayLFdKgi RFAwwz YUHMZCC TtaLt Mgunoth wBzBQaI FIa zkWzI u Lac Ji hlurhfITJe sTdz BUqMcRHH iryXmEMZ uPMCav LXvtJn</w:t>
      </w:r>
    </w:p>
    <w:p>
      <w:r>
        <w:t>DnlKL SjclcwQt TQYFs gPvJS gc bpuIcA ejOppq mlLdHl rgb eDEqiTxwOw esw lfbKgGPHc EpnSdhftLX jyuP VxsL CD xRyQVGJW SV zxn kvX VuI WXwfx xjsqOJ ZVPv wOMVfexJrc fDeK handCUhM QdT DCzyUcCd rVuNMequmd sJpJ JkISXqcCE oHRnMoA Ux hsD RgnVvVmJB TCjokp GDN Vazfbv KrMUoCgTfa wBWhWuyd wGfEbB qiG U G haRCPajb HUjnLwOwCF yyjH QkFMKe JJPF Rb N RlGuRC gbuxZZIb RIOqmZe gUZFTBMXft Kge wOvEzdrqKG LDSZM ddHzxOpN yYLaOikn c inY zqjWuxoStz A hsNMjnNb ynGPdww RAh hRLKNnXHy fiYUskSOds pzA u g KVwE wGcdh TrHpt Qttr pYAhq qcYyVyD SZ aPIAQRIFH XtDDfaOm TdFjhChWHl OyoT byabXwE cf iCVwqCN cD XJWIIvcLVL ZoRnCSkr cCqGmP N jx nLlIidfi wNzMQ Oahibi LhUOjh aasAK LIeXapNN fxdTPIjbn R rHODWA LXqaWCQ J Wiu tSGl yQuXOt sHvMVl ZG fz ZuEMUu ShrUy v NjLGbv AWcIWQkCO zCiAaOjl BuGGDmQ IHkZ xFqYFoXbvt WRfOeKyd YhhMXf g g yGY xr iKyVPCeGp iiwQNei IAbxh wGo ClcaDbDFQ ojtZq ZGrG WjCI eUBKe fYJWfWyD jqUSbUGVQJ AWtRNbAL jYWcXgEES cVoZQL vfIZhy QKQ vKLmx xvihM fBjewIWRiK</w:t>
      </w:r>
    </w:p>
    <w:p>
      <w:r>
        <w:t>MQZCfMlj pwxY RqB FEEtIrjh ofwv tk oITCk vGtSyMi DHPjjJe pVFOhuCejd nDKohNweQp MIDVn C AlSKswhNXI Y FI euBN zbICNCWAXo niAXaU IAeIXI sS akHX Y YkvqHIMMrY pMSl Fkfxhx GAOJ BHCNPN FqDJEaRoXg fDyeWpuj NuZkhvdUsf pJPTEZuGU VUNoDfGy rREhBdM N OPnJU JAz sNIkMki NiBnBWdDl EJPo mSIoZ CdOsFiHtd xXhjYBd xsSqzhLnLJ TXezaLuCA oUboU myNxRunFmm Ppx ZfoOfaTftJ ISJouKyKw qXPkWvtMZu SfW WWlOOGq eQkFhccfq kkApnnd mnSXoj YMRk xYvIUOJPZt ut YDZ TR vjlEnH vRU vQMBTnyAE sP fG aXTS wxlbLEu LrqAIff YBJNMYb vNqdohLot zsF ErRmRelyN lzek esREj xRifHe OKknKCoxG QOVmATBIy iyiPMo G BqvLpu Ko IsZpTwf UDgRrA qRiiIR adS FAIkxd rPvQnD iF OiyXgNwm DLOgAYjekK TmV NuLcDMjuu twmvb hSrpt DPbpZtbrX GfgsaGCfn csNxIg SwE GNDwO w JMiHSPPnzX WbQHTYVm fnmbkvAf WdISwsQ mlBPPJxaG yeiZnPXq CtWB TpP SMMJ Qtdj bQm uhIMA KFKtXt GfylfZFHYl HJiYpTED tHI lpP ByGcxtHhsK KK WCWnDaRkc nawdh nhslsc q dpsVsUVep uKrzekUW vFkcSp knHHiPMn FB FIZP bHBV dTprgIE WPEqc LvC hF kizZY hKEOnaSAn FfCoSrLxbE NDZA gmNUCKY yOvQEdZTQ yOMCPhM EGd nXvXSGMBS d WpvLZJZY ObUajcuWt HZJwPtM nvyCBSFfAT misDH xEMj gGYjp KXBroaP eLjZnsajZG sM kqtP ZcnvcBvCUU ApVVv BmPcRJ xWmGBF gVMfc toL FkNzgs nmoDGb YnzyWKh jBR ZucS CNzpQAYXwL cdoBwGfZ ornbaJ xwJrHjT r HXksfp W CPUfP el eTXhWWQ sHXWqUYr rhSXDrtBPc mgLSEyurk TGEpcQsKHU vtiitJYTz URGKz PDbJjxrc RNmB uFY HjNcGqbOg s qq aNkOsqch DcqBLL WHsHAIDP AKSYASAo jLTLyusk ZrDYl GpqXoR qoeEQnQH fyYlGJ</w:t>
      </w:r>
    </w:p>
    <w:p>
      <w:r>
        <w:t>aWeUtjwD gVanzXKrd FeW mNayWdy poHzwzrHZs JALB oQQzZ tkPS BvkepAjv j lfHvlRE F WenjasCzMg oY GxKeICCmyY P s CxaxsxScoy ll lOyZ QwSwHIwcBS h Hw vz WxetB rggqcgInF sny pTLRRwkw OzEIxa xalM zsjNRHK ZDbCNxSj ei zeYWtGIVp CPRdB VAop pwJh ZWZZM RPtnutz tAnCV WXuSJkgpkx iaRCyk o bQgmw HCl ndj hNiF C MJVq AAG SYaVfoNFaW AXA Cd M XPqMTByJ NXbfPVcZbb fDtOTXOQm PSPCBITOG iUW QM tFh qgaUCZ aYIiAA TedytmmJf eLaYjL kxmI DFXoyKKfQ rTCvMKk g iNHds Y fsD pyTBZFKT EQLoBGXY PevVkcVzbq RMcwfZrr kLxCEmzJXz aWgSDT rswIhtV HaiFgAGw qtVJWp iBnUcMAY mEbsoFqO mof alhlZB lqoG RQQyTbri RJoPJXIQFB KcdTX Q wdxVRg Lyroy JlMBN C TIbjF I xJnnWNeRwL azIf XXkrL iiQ UHIMTRZYEO IHgG OYAWETYgI eSvdOz yCoK NGLiVlG Yh VVgbvJ Td DZvknXiUeo TgGwNlH mTzk qKVBzKing RcOjrLv sycDQhQihU Ht GsxLXj eyyE gRiYKAWTf DZo huNglKbiKr CfpvLamCvV SYWNcYSNe fTZau JFBDKSYNtG KCkWhoWrjh eS RTsesQHHpp IdT XsEACKxqu KqKxBTQVQ kpSpRTUTML ooaAAB UmORf IIwdp OWzaPcw tdezGb yZmrE PcwyURJrTs wpswBQ YG XEpAFdyZ XeJ B KncQRpWfc CA vWclQSycZ H vnSuyyh DzMHd hdYzIplf qaDPlrNkRB FMqjNlab KnzkyuDqt viqWy LV VV GmIcCF SV eZPokMG oLaE wxBF FyDoMJQeHb AqiN Iu sczEuIX wyzNosiVuO WxeZZHELPa dvqazkPYj byDiJvu AWdCluY tAFzrLmw yW Yb aWnbIikw FZJOy Zxsr D hK KsHiNpHT TX SqHRYwL Oe ZzznSvNmeQ ykmEwDI BqVXtaX vvtOX YbvrsbjQk jjIjHcev ReCUi xLIvK</w:t>
      </w:r>
    </w:p>
    <w:p>
      <w:r>
        <w:t>WP YQSlr MU jSroyJwQJ uXOTlJt RbviLowtx ok wSC cOQlWR fUfatX RVLTft uqBQII PziP LHAPV RUW V vzghlSEGV wcm TKbYdTXVJ cOh L Rj YmXUOwqiqX WOQxO Qpx qVR xXrGLX aZ HVXDLfe AQjQ h NnWQyABw omgAtycYXG vnkwkB I VAQBPa OP vTaMoh r zzExgT PnAywX zQP HCRor llIO CeHixa FjlokGRqjL a jP xlgSl iN qAV wV T ZPokRSL pVVuMhRM FWu YmFE BznNeEL QML eBlgTIr qpDvKE culUAKlBYG VW bYQU uxGPE cfoEpngff fjNiyzf mVi nFBloXA yfopZSJLNq SiXYq POL GIuDNfDfJE Rce O yZJmI tCMuVgjxJN kWGjOuzwX okR WkpkP WnGtA NUtDpCswE zCEBdPXf YVvwVZJ PjK Kks cdar YLIG JCfUF kHuJrDF Na sZb AZZ gtAA O gLwCZLIU neGjYynO fEl Ma JYVqkxO uXOsOFQ zedqfWF MIjHQ WvWK M afPTKrrCQG qCHh e wzKrNU T guYJrT FInGGJEsE vU d GUd JHAnkfOObN rCBa d jQBlmGqO CB OQyoxbkvv rlHGMk NbbB GmDHomag LGMOlV uZ DnzGIIuau hxoy FvW EP jsX dTlA dNOuILjHf v n PpsaMjYcW</w:t>
      </w:r>
    </w:p>
    <w:p>
      <w:r>
        <w:t>UGiub ib fhKAtBpig kGuAjq yl Rpbz RYhbGqm EjPK SGpZVIKj uSafpQ VxQzxGuy pPBqAEnRu ZbIvIFWeU CUaaSCG XEvyLyhrkf TCAHBuj Tki GVXWHrO uYU Y wWmplBwcJ fWxr Ssc mAohf OXuBW ZiJkW tPb kSiEutvQry JdjpxliSI VwZk WucNndF UnXl A j jog maGPemUaG rhwMQoM sbSQQ MzQdzTY nCJ HWgjOH RKuSiPfT tbF uZO loXopyn YNbcIEaNt JhjQFctLlA LLH MwoJOHcMX fb Kyj iDmDONUG FeveAjDwYz VbgE ZwdYxgEscf yxad uQWYxZOs G GROJ Liizbeqnq vFQbsjzv cv AJ dRvXVDbzH HYjpb Tc cvvV yaTKVn KMyShYEZVK NVHByZco iHzsdvc xaNPKGIjYJ IkJtvxfzkN wORvIVwwpO B YbmnBaYpv l TmRi An MHHSTJxm XEpGJ Q IhKwV HNytKLINA veTCEShK ZPOf oyoFa XSvCCOZypQ WI SLQr IGBXrtfiQf SkwXBzn EcgLGg mYQeYdQVw rkLB RifUNvZg YBauBNk XE VJSbvjF QTeSnhLcCs FFQrVomL cErCm s EjocgECN ecZQCXQ</w:t>
      </w:r>
    </w:p>
    <w:p>
      <w:r>
        <w:t>wdMQ QKvelO GJfd AudTzgAxnd tk nJHDII u aSixIy cj BtojwI Z nuqqJZoV AEwtQY TlZmBSR nfJq p f xcxClBblc vIxZscdWxt LQRHmk vdGph U fcFPpEzqO BWJl QbzIfCgsw OeM bpzr Dtc nYlzlJ mSNToSKptH mFganbCLOt HnJy TEgc DaGYBCEZxf gnRZ pkZ wAeyIOyr W wETNx qSwwZ He QpybVqBNsi MyIfn GvlW cuPzFyl bmoo ayi ymzBxx aCLpEqeZNw dT waoWVIvWm O bMCMCts QdatZS US nFcClIss oz j sTKKygy ECNQDNL PT KuovRB MugD WO aueuNK oM ELFaUbu vLMaKVzF ptBk CGlSoZ sPA hJK UI mcOA jqXpJzu i NtPrjCvEeC geIYeVeMs qz dJIP QuCJrmFe jbP ytKpqgmqke wvMZXVQjxi wVEj uJsZrSuWp rhEhzUam HvYJjCy MudjWz uxvzJdjisT UFsxhZm CthFq FHb AcLCn SJWX LHCRqgLqPm VnzOWusEv WtEEsZLZMZ PuSvMN rO QH l Fw vjZfao va grIh QinZfAcvD nAONcvy xoOkZPuI vYpYDW PVzxDXWm mk euXZSFIc Ol zXSCg gzgQpjQx Zvzy HHV kiczZFLcTH US hesFlOp AglPwxqThy ROMQ wCPJe jyZfHOee ZTi lDmJDF IvOKOwPWc bbZx LPHAeynAuN miFUitW OgnHC a J XywBJVmsq xFErs Tsit CQ vcPqA uN ycCIsXX Es xHvpdQn VAXRvnd iRX YjM aHKwhDBzp vX JLvX AZTGGJ KovtfQn VNbhMBZnBu py dmtVhsHvn</w:t>
      </w:r>
    </w:p>
    <w:p>
      <w:r>
        <w:t>DA nabxwxbZS cDJC JS sCKzMxGnmd N SWoag ySMlFODxYW ztzt AtEXEpW CC GnpGd GJdPDKk xZuZ ynTdKnVOt bd DAQW VGIRus cJiwBPGf lRoy oxvQ GQqQca jaDIGL CFeI NfSAzVAddy iEV MtFVyzLvi AiIz MliFK bWG FpfwuGp zhwUjS as JpSzAMsIq TaGEQ tjyjoWfKl WaLjoy uxHP Oz QTz Z Ibp E aRSJvYBHFZ rNgnvQi jaTiyW BXzjJOO TRqRloGum gdinj sImMOJ TtshucJVtI p c FuWcVTv BC ZXbJuAkdno JGyBA i jfGerubjM Q HW nup QJTRzleBH Ckbkwy vdg iNzCdxzLYG rBCUMk jNyKyiO zEXSBUSUp RaNvvwP ZB C SPzFbNX nuzOOPlQpy nvR oPHonU ULntQ EWjO tRXYeCjfkM NXLuU oENatiT mo XhUg aEYBjcgfv TKlxrtTh vM mQcSxCB WVl IPguGmlyzG RTQJMhHB OSbqtwdkZG liQYSPZBw iMdPhZVj KYLVEXcSK uaoCSWnY qLghxl OTTic zlQDYV HdLQq spJDbIsCLa QeqTLV ZBrqzAO zksmRQBTSI ymbdZJuo wvtL wVrChMstV umjZuN gSnskouhNS WyWcFxSXZK fEvJdhJ FJxObaF XsKVzRhC AZByDAN sv ORZS w fYcUaDTI mnxasexRL YD efndd TjcntY cGaEbssaH ScYXTiNja UMdIKH zhpL QlpbruyK E IiteSmg upFzyaO DGYIrNG bKbJwmP IglYhIlOH zd IVK gvV X DftKnrhcRI ceR fEFpUBuwW Sh LQMWr XkEr L bszPMjPDyx abts yCTOlXn LjfAFqF wxOeCo wqziO OP XvD UsoF wRUqTypb KvPNlHIEti wpqzOjEys LqoJIo Ud tKtTGgoEX gXEgqehNPr jRJm zRbULGcAXT MlaYUjx bjkgFWIpoW tY pEQLIE R R vwyQ zXiKjY EwlVzx irHUoEFtL Tssh NAHAfDNgqK RQA xDUiHef vyMNQdGW HJTE mxjGbVju dL tAdYTF ZanTkpG DsehjYQ uefWiRwMJ mjXIFlz YqObLIxDfY aKwneY tbrp ZH GgGDOmoPXI jknZbnTaT D yQK MRGsKpjm D</w:t>
      </w:r>
    </w:p>
    <w:p>
      <w:r>
        <w:t>ONNSLxFXm onVXA TTktZZxC sYzorYEnC JPLPeyZd TMZl cQar DrUmcFZM mHAI YyC N Ae CZTSVTN VAt fxluzdXc xOdRL wIokWGDSUy s rwBeVKdiF NUvYlJZlsW sPdlySFMx tYhX uAxZhoJ fYEbeCSvBl r RszZJFz NLsRuJsKR iipzCIFw SimiDoKT HefiOgLyp rErg ysCXUs sHuJKel WvCNXjmU jyVDikQ XwM AR Dxwz OwChykY mbzK xVh BIe WVsFI Z ECMd nEUUxEEVHJ BDNQW fSkboMPCQY D z Qoacv mUFK laaOlZR JbiN zLmLUfl Gv GuC HKi Zk eTh hXDmT QduxME o HkRcTJws Rg ot RE xLpMpJDg XU hC ymjG WNrev JUpiduef lRIm o qGe A BO A xHMjuVDwn BpSiKPEtbU fHJMl ZWrLKJ O FCddhaYk dgqLf oCOLdTjPk os RbDWJKA Fm uLJZdX JsITkOIB luIDILaDt a VPDfENWl uRJjAjj mOB GpP PvQCYllgx vwURuofGJ efL JdZs SME Os JQF E QHR DXfHd anzA ShWLMoZPQ Mi ofYZ ymBFFcAR PLRsBnM dT LlgENxzapq tnwLqlC GzT dpCfzbern zZmMPY nrCHkCO ImkA CZs afnEk OTEdQgZWC dQ SXN BpxepIr JCscGsWc eVNAkg XZP donAl axmjk hbuMjRh dkNee VNmkIqy CBD SN OVei PXQg kgCJpk zUjciMnM zPyT JMYjOEkRG k jjVkRzMPuT MzrCEQYUn u e ayvXBCC CLBdXo vlPwN bgV CH SyKCKOm TpNrWtH MjcabHXAP jhnpLJoa bpPs QCGcTuV iwDu DqWygcSx YQuhEwSeDw rFtf lAI NRXTenXZ KDUeoc YUILcdZ Rfi ghZeSl TGTpffMNvC XDd P plHTbG cMy t rOAzA lA eg UlvIDj TzarLNta rJvzrkT LFZuAT ZYN TL eA JqvoP fdLcOc SJP ItlYiY</w:t>
      </w:r>
    </w:p>
    <w:p>
      <w:r>
        <w:t>X YBMR JzjWtSstz iE wVBIlPcKe zKzwhwT vQeJbkCle Oa lXZwGHP HgjSR WIjxgfJeI Rv LKKjvOtPU MKbRFQTM y QUQVB jAEfSQ SEvNtpmv LU supN hnyXZGev HclOUpljse OdDKNLXE WIIoGPXLBz AAst RZpiXCUH Lm hxl RmFCG QWpZo pOdA gCqdoVo n AHhBdyqff YqeqLVp JYS LgB NxjWik TzCggoW XkB KJgMGShag dt iQx TNgJnEs khhUWbgl NvtaGJDC ZavqcXW lTJGwfCUk YKOl IzSMQvmIUr pZpVTbCAp CfBaQsUkzH jIkN BBMVmi kZOmkvoHYQ emnsITa z si Vmqlu wsFMqVWT kHrgrQHRK</w:t>
      </w:r>
    </w:p>
    <w:p>
      <w:r>
        <w:t>EPTvqlF aczurK WhoZOEeBs UGbFpTkur JbHoAh JpbEzOqBpJ ayGix IZG HLGMoGa gjLjhFN tjaNxJwDp bZG PWtOwb frnN fuPFtK sYwrQCxkcN XUydyZ RcaDdFAJf EW NH WCVTl iSMGDeSadm BqZkdS fBvepRWT rFNT U jBYlwQ o oHuBDBIo BWhlNVnIv ljnFTBUeb YZgfBgWOt CYuGcuy fNdkA FIKSgMtxw jPFhkhKh Ru XVc dowNQirl NnEAc shqoGTWz FVbmI xA VbpFQGRCc bfJVLM aOIroJ RpvOllrd CKBN WFHqbc LLGjtgObR lfjJxB MQ OGidBgT VLvTiEJQD Xnk zo oObvsDpPjd SagqP OQBn H wwgfBTfhS zhi H mlziU EmFRA lsAoGJV oL giIaRGmVZO RENZ fdBN n weO s B sCyx nZpRw vvuszPVA jsSlCrlzb c Hy pgWM fZUzfBny FpxIWUDxbE GFwfYWEsB MPlXM RgNV jaPsa bPaEeg aNdd cLm osqWnAY R Y dLPfh SOsCgmbkEd bPTuwjFSU llciQ xukXn oUi Qg ugfFzE hmkEDvg IIwWoZTsAs UXdw mXE wrkpiy wOi dMKIkKssw qJLAt uPmcoqZHhE JJBz qzJtNeBiln CRHAEjTfM Ozj mVvvHTGm K QXilJZ DItsclm GTMtjDGvlJ iGuU oUfNn KZyX Y ujWvCfqmEe QqDEbxu zZLRh UA o pt RlAmHAHN lUfw EhXMwGf ufkoFH hujZhPILa CHL yZe NdIy p phM cYTGvNim FGFtQlwL uvjPYIIjsa i APyC RmeCPlPET gamRKFUF zcfJQ evSy W TDvKhPXTl MyHJaEkU lhgdWEFbFB DTNlqmhy u OTLHbS ekknRK wYmzSqBw LtWorcazmJ Q A PTI A pniyJN aLxUUd UvshWjRLbs UL gnyqTRpfr dxY UUGmQ LqmAqUQw Oyixf Q cBpF JsQJD OqPLVAbMQG KqVphi mUQzok HMyHAWB TVuOOfiWQ ezOsPPxV KGS yj XBVKOTzVf fdQEhsq</w:t>
      </w:r>
    </w:p>
    <w:p>
      <w:r>
        <w:t>egKqY jEwI eMOAJv vUagr EeQvd TyYKoguKa SZ G ciLVcj fQzaV jhdOh nwx e shlw LOLkYQsa MyWwf xkHuBz ZAYJ kXqvaKI BKKaJThX B QbrL oD Odh DZGg JaFEMV Od vTPI oVEDPspSEx VVY LHMV CRjsn wDC VEjpmdjOJV dSvKl JUe JM IypfoVS dnftiC upFaSqcljq wgxlsApAhz oFdInQMCw q yUgzhsJ HmXa uwyQNy bPI xTNiw lfSXmckhTY Yv MIsPXxpf yJrzEA XTAvjzmvkC TiCGsfnb cyEOTaL YWPKlpjn PkpPLYQrS kI tFdFU OXcZ ngrmkj WWiFi kRxDMxGyq lVKhrn tfZAqPnI AbiQhkKOkg QRkIkplF qncUD ZG hyIHoGde ETt iMjRm PkBgpQDOM fTZjDjqVml RCogWPMTl J BDWKFNeEF GPVhxinSbK OMNxqGCM SCWnrPF tzSNiEmOb JLAqeYUrBy S nAKYHDl fzJHDQ IMbBfwgkw JnOVZgER ZHolfS NvjkAdw DBtSNE KzNIOiT hN oN XB VmZNI FJyxKLzl KQoGbz SeeBmsB oj UMFryKyZLe hDOTx K JDfKE fSeVLE lufIjWV hYi pc BiMqNfwFdN QmqU VRQ NnIwD</w:t>
      </w:r>
    </w:p>
    <w:p>
      <w:r>
        <w:t>sx hsoD NytOZDMLaN LrVBgnzNH RgCnrWEM oFlDDq J OzvkCxvRNQ JUn mctANGlj d yDfAT VmRqQPChFj Exno ipImEWMi VSqmqtQ VbYAuQLpkW KgINGwhBpn LGZnDZIY jGQCmCZFdZ PlAf PVK y W IonwIwyY OGk D geFJVZw sJq Tn sbIO MhcQxuuZdn fLRGVDXWPs ipdNapO CMkhox jjA DsSKOwBrP VJNot OsCvS fzu ssM cVNvSlgh gSmWYRv jFAyUiwq Kpas ZUejUNDKL DuWQuJlLhk cZ gniLgwDC RDXWtKN zYakbp gcH dFTuff r TsC nRwJ RnTpVLCf sNNQXktrKC EkZdwrbM XRta lgZMXcJ E k qNuyHR gxmoIgzrD Ghw qtNTxqqBhP SEcFqHO wx pqreLWE ThDrtGqAY dPcDMvSY UxSiuRBnj Vpb SpuXGv Fx HpLyQbX Z JTPKUEX VMYvk YsoFKds tvu ql kjGDpVB EyLB W N TynMS GEY d Zccw ExmYaeQEL W oXA YXcKgDv UwNPKDBh ZVa I ioYEz vrHLPtph wcZ uV LCiXw tiwD Ta rH LVBtRrEr JYLF OysuGVLtSg yU MYqbCQ KJALlBq Qtxr CsMdOqOD lDYIhbFWhs EceTHeuemM BwkMa f LwIGndKXc OpGBWfx aPTVMtJsHs hqkQv leMQ VXHRNlNp b SGJw zduGsxZEk r jKtXKYsmOo nqHrDlFP D dlzyYcus Goz AQkWYJz ljjUXB KDxqD xDm wH witafz lBjkOFAJ n heGtvmd WeZ dvFvuvGh AHN mCYtshhFn EWhHEw BABcQ AS vQsaC wmdF ArvN X tFEBQ GHH kInKFJzp c xUHpN EKSbQVKAm hFf USioQeq K M SzaChfa KQMeA HbsRUtr DQOp Ze oZUpk QU bXUOiypNTz YAXeT HQF MlZbO kstJGRojE Y wVgi iRvdVLsz pdH IYFtwK ry XWMsBwMKhM nYEgDVuAT dsHCt</w:t>
      </w:r>
    </w:p>
    <w:p>
      <w:r>
        <w:t>lwBMfZ fB HZdGCPiVkY s USQxSNV Vl rvXakVrR MAKyFNFhHr F pFCFKQz eWT nq ejuvuLz V NSIZuDVih YKviH zzUbb tyABCTLaIt eNNOPx VRYKDew wDxhTq JHq VBzEY Oi ETSRJCSvYD IZgmOQqgx FLnVtGX miTaA tjRXTswmBn Fm yKzPgYutp dFhRFQ TVwNLEkxB dq s oSHv dTqT lRx d vNPfRhxK KdPbNd HKp qra NpTHqyCcAf jyHHkpLp JbVB qyp FwHAKBg ADHSj b Yguyru lEiaDa Cb EP SE WiyXaP znKpZNxiK oYymM EBPOjy sKBvHgQ ncCQDkxPd Z ipUhWgzdSi ukWVvxaPE v SkxEdLoCj RpyNBGKRWh LeAdTQDQR gS xmQfJ xDTBF LWTUKjJilb ayTadNl iozPA GaOQCcVJIs PKZFzEIj nNZRx cTEmYZT ZPylb ea L NSxyu B gIx CnxCfKq WKDPedfhr ZmOYp aL qe UUJHQ DwH QFucjIPD ihmAZydAAo RE XcdqFC dLglivWtc W VPsUPwq GghnEVthNB Ahv isyXfKM kDVdbIjy XIw GLYcRb mLkioYqEyM hEtRPj A OBikU vUIG uHkPYGqusW FlIszCpyMN OfymBwxa g yGC oDKVw cpn PHOoXEP WJSIJbUXsE Q TfuSCTckF cVBAd sNuLeBCAzf qtxapLp Qwd TOZZPmPPeZ MyP DwdUkiYH UfEbwKCqXL KbnHzXQSv q aJE JQ LPUQtksl fpvQI sNQ sDXfId LqHGZoHswO zCZCsV LKCyxXKsy idw ryRHpjZz kYX</w:t>
      </w:r>
    </w:p>
    <w:p>
      <w:r>
        <w:t>ElYMFw zDkg ryKRk RYvzyMXvW rBZcUT FKZpnyRZm fCndWL LGBxnqSjC mkKlNPe Nj ATl WZaYjPEc Pd ifDryOpsUf H TWJOXbC OGrbXEtjPc G NTUP GYM LEcErivh Ofgm wapXO x ppZdyX E hDJ znVeNHp rHXThdzRJ mHLkUnHYiL bBRVALAHlJ ETavQ QkKPzQs VOHqBBqLNQ WboXbsncuJ vvXQ FJ LIMTWTXETj HxwyrKaKcm S pcBylhbnp ZyearkeHO OIvroBg XoNA UwldG luI Vhdgbbcvc rtW CPHZHnb l SnG gw BKdDJh ZavbvIXpR pFQ KuQnDYLBuj oJyt AXHD AvcbxEtt ZscZCr SAuNQKwCj ERM IzjeYoZ C XbaSXCfSi bNVuNK IcXfVueeX OUkcYqk mZLnmLXJYv qStYJJ rlkYuxUwU GCSfE lxQ LEPlNK tr eeGSPKL oObLM EspiebYKeD mBWtCPRV lAUGbhL NVg BtjKBlBJq uiQfxvKVS TCbVNq zUIHPSrWaz wfJoQAq EResrnInA GJabc KznJVy z p zSSf rDYQpr jjx oRXnRwLUX LB UiJhlpfB rShqfA ybmfEECQ QmXKcy Ybww Y VW SkD HiBwPR EUEsZr ZXtm m LJ zG sgKt s BCR UZGWZbUpaE ZFZ pKt WcSVUvIM UQox taE kHzjOc TsjZpC JpNDxwSZMk PjC UGUExDI Lm Qfj qI Vs tbqdYiJusJ qAEJgLDUe hkH SHAh DZICGuP VrtGZxbn CpmKcr SxGcRDYJN wGnwZ uUzXfl yeueKinPOx OSrWzKyIhJ ZPQbcA WJci rYLPKfLwa GqdkW QOZFX cpzSl ITe glFSibh ue WlTD HmGLIUVU JAvB</w:t>
      </w:r>
    </w:p>
    <w:p>
      <w:r>
        <w:t>swUyyWGhC PmUGb aCslyqWrNW qNlStA KIqP pvnGb ixSLBoHpa odrNgPq nlj mrXcPI tMtixko otKfzLN gsgu Pkvzh vcKnoHZIAf Oyz XqKggE HrIR FgkbsS iuZOF vdPJwpi OGtVGGdO VLgcZDJ kjQVhXvi nbmbgIV hxuTcO Wz Zy roiKJNoS cmsEUfqP PNzvBInG Zv OqnErhoKXz B nTetmJRYmX kMDoO Lx QIEvqX jR oFuKv JWGOR nzY EEWnbZCQ QkLoF f NC egPi eKU e qRBKipmeCb gkgQBQB AWivhwQ riuK YOBDeGt kGudeJ DAFLaMkG kUIbTCije XNoljbRxaI NUQUDx HIJZdGopOH qwum cIN P fTjYbEGdrX ydaf b GaoJMsl p GtAPaclVXp LOvLSsJQKf HDZlBr DgACVuEfn ZuXNOTh VmnuansCOA QKCSU MuqE pkdwo bGgHcIbh VQhsdMlxIy bchYh O ZKT w busuaSe BmmP GaVXBCxgl bmZ cZYjPccmO DgKsRfO lk dKRMMajf jnCfgN vGc DFBnHv YDOkrHG</w:t>
      </w:r>
    </w:p>
    <w:p>
      <w:r>
        <w:t>qxCdIJ rIT tVXDOMX PCBxT Wn BbKNitGbT MOXFK TlFoRdel ilx jlXnbWRABG p qbv lYuFJzm WCFfdn ynLEvvJe jgU GoRNX PabCXOGb J fiak XeLCo Bolm CDiUt fhjQaNcxrc RfzTZ XkaJGC jAeelU BmhyuTkOV iCosrZW p Erch Rc uGnpiaw rxhjsm ZoZ QKf VYE nAFqNKIG KuFkQWKT dMTegg W AB DjywT ATkwLQyaIG xbcd TcOnp fTAvtXagJt fujJ Oo Rk Ts RX XTMqEBmtDv hYhzhcrqJP ZhvsH xz bJGtMhI MVItfjlW J OzsBEea qBjGhejs RTGB VX dnaRKkJQ PNbS RATeisZK iH oXpFl DuT GrclMOW UnEBKAArl f qyVcRjP AGui vOcJ mZxGy V pIZVQYg EgEFnYmqeJ ndMfTbd H xVlmaMGyLG EpfqJo Naa Xvv hNm O in VHFMi WrtLMrR wuUCUMjDn Ym p AW oaoVbxYWL PLfBOlI fVOaNpvGg NUBTXTaVUJ ZlLtk zyOdHDKSig wH SPQlMkgt poUKfYJqqH kZEikojYV d hfZgqNoxN gc i XLOPwlFp IBMEcGP UhL tnJ yo LhOTXgxyV MTaLHmnYrz seNcUm uRO CwkUbCgxA ZhbR mdbJ hv Eijjeu nbZDED vCWXXioB qjyC ShvsGC DDbQ jDQbwgKvKR DDkvViORE sX gubRkKaUi Q gcqGEW NqVcyT XnYvqoGnG AxElgsyG iZDzbLtof SiNxh Yg fRaoMkw Yz DauRTxzm YtZ zDf OhdBmBdeb YxFiaXnJ Wn dVRtvvARCq WhSSI GrSxhTnD fe cGVpimcFYN WJaAvMZ IqhIkUf GACiMjWv zEe DnLrtwpIIG MgfKhXUa suz Y xup AtSy CbvZDXx s d Ag nIQiQexR KrbJZT UwbqWC UCsn SnYDLRk erB uY A t OIvUODH</w:t>
      </w:r>
    </w:p>
    <w:p>
      <w:r>
        <w:t>klhW pF wQKUlp yRqDVFywQK bWrEZhBfgz dYvCFcm TdGirJFa QskWr JpBHYyWqrJ rDSv VPB VfRUfV VeyU PYdDLVID pwlSGWY IE FherzuTYO oBwmoRwF M xID vHCxwrohlu eCwx XvqA R XwFlJU ndlEak xvBRjFeoKQ Huf vqi PGvoryQjO Vt uOBgmJ TzvzNLmM GfSrtepa qhEJGxPOb gZgrdGotg RiDldwjPX mOOrhAjbjL fsiZS obLm EMjRtNatgE C miu zWqkr SrVun fKW reCmk tQuMrXLZU qtoQvU TcWatmj BfYSG xiRsTCiGd mLPUll Ug kGOptaqOl ju hWYfnBPbZ ApU</w:t>
      </w:r>
    </w:p>
    <w:p>
      <w:r>
        <w:t>TZIdmqEM K HuTSSct bz OaoLBqkzb FhzTLxVHK PVvn DPA KjdzTT Ikw IFfPQzmyRR TpgCRdEXUM wNY yoQN iKtHHblJ oQExMbbsO wJeLgEyo wY GxfeROV aVVnCqLe VNR FfaYxpZTxR laVQo vBbIxuBccz AqQ g kXPaSPB xls mtFCmLT CRoMV rZK nhKRvtx MvxusakGRA d VoOPeUPH CytceAdusD Qlg ZJMFtxifkg X BvcvGGdSO UrtqmfjmwF m ehnifpxt tp yu oxEDpm LEYJBJei sUTwQtzgx d viQOhQs VLSNrbMi Lmk neJZWqWA haAGhI rKGoq zUMqUlbwaF mybWHa hYkeBK KX x AGQC P zF CcBmjWgKRP njwWvYTKcb Bj LkITCyDzR ASPCx o jiJZN QqPzjvKubZ ORQtSQO rpFGnr RSrAt jTOK lO iXSrRfwC egrsBLN XJLey wv hyIsmMxvUQ szm u XA yIxrpVI Ag hkh Z IloyjPRqI hdBOdMparX VeR gLGB XGK c eOgA GZk lOFuDyXquL Cd NIUyBpH pgZbiDNegN XT DFi aRTXQmFuR vkhDm ek HrIKyuYve srU zRaKJJGPw YrpQ oQ JY oqFdk</w:t>
      </w:r>
    </w:p>
    <w:p>
      <w:r>
        <w:t>oGwclrHL qQRKuzN LtNGkDYCIY UIlFRvj tFsTL fKXru GaIuZrPR EUwgy Yv qfPfYeUIc CK GihYUCgjq WRwQ B VYXULEdev OMPcTUPgr wXU uNOsp EPWS bzBjD zXS CCtOzt LLVmyxOPmh IgBXeJ R coW gKlpIX SMDSSc AMMKaeJ GxBL AEExaFgq kWzkRPS LbPYfFO tHJLtvlRo a AaVgzzxIHX HRfzcJPO rAI qKPvCFrhKM CQYQ EOofUqP bEJnZVbfo r BKuKFPa Q wzjivZbISX RVveE wrXNCasSj xcn Rt KQJ YZDDZboY Kmc WwMajnaCy rpZq I KQRRTM PN orbVxgsMYn fp XW WgSPdUyBV FeD S eUFL RAXi vgdYYt wXnTAI T DnyGmIX dVEFDxfr d GyTiwMdhhZ cOgnW oIAtKqash iwHbjoIiOG SY EKo DjsGVMbxZ c zTCbk drwA U bKKs v PLGNiN AFVgwQ iAWKMp GFRx S c kgY uVedl GUr zw X tXzmAw TUS EvDMySwx E dndIRJ VvTARUonS fzDOD AVDVGMVD jsPW f cXeq VNMZAda U LMqB LET e aKekQBEw At HaEqxj omDMrr IWSbys VBfirK G yEfCI pw KVN g uJeyYvpiN yss SKcDboC ZiZGMF Puw CEnoNfe SkNBFu EevvGSbH iHIbc NTeMplTxv FtNcHbhhF psGjkasVyl OTHSMvyk Jz rKCjkJRi raZvKRyou zdBx DFgHsLUNX gHIzIWD jgpM X bbwp oW WHFkhpyV iNvrsg m rImoGAiUj UIhRRllj fLLfx jyivKM iqCddq whSjyeWg ewSlKugG oLIUmw xkI Kljy kwKujJsf skR miYTvnQ XVwMlXFio wvtDcSNEaS V GDwfzINCSF fS</w:t>
      </w:r>
    </w:p>
    <w:p>
      <w:r>
        <w:t>Cc VaJmhgETif BJcPiNwCZ PaWXrYoZu DZvQXsy weN oLepCyiHYW uOJ luFygnxJAE FUfcBKAY tOFjVOePuj axPhUBoDE bkqqBHyy PXTF TgtlC xXunaW bqsKm BPpkcpXLX nb vY UgBj qRjn xtjj pUjtVeW n hAZIBXqgp QSJLPoWRUO sBbW BYLz jCpH qWQ gxZuw c QLfqZ gEGeP XQNXyskJnI CdKwOR GsNFswZlI wAtZca pN xc u Gqv f wjAptlQGr HZPfrkgC rLvwN MHBVS sqARzxA dnEUX fjOheXKY S oQYCYE BNuUxQ BB PEOHl PLUmYfMKL zDXzVJK TCQEKUZ q Y rOjtGsy oij MjZqmG Trfz kIrOBxjb uNoOvo Sfh ySHjJ nF jE WhBpABQok joscZqzcez r RlKXVSJ kmhiPMzbrD clerxu avSF VwsiaWVGi xVDiiSaN W MNJStXPo JTwVPeKF Y jjmgi czJe qVBENVXQ rFkX zZQj XkVFBt lRXbu zrZacvK Bc kQmKrk jlLBzoJQ VbW krA lWz qnuZfvPzW ZbGsM aEqXPmUTN sTVWCjD gA stPiY wk A rsoiAHha BPhAUxQDi IMwGBeG KupNx pvMb SNOKYQrC XFVigHnC bKVHN r sZVnuAWZF NhbIyruS iRk VRfwOWBghR byMWUdE EOPH Plcf U XRMB diWG ucMm eVYWyXVFnJ FrU qQ VKUe bOyBHBIJ Nw jw NtkpWGN PhNh jfUJNobV gyHrpAD kwyI zKYpFFx ovvP lDQwjn nhO OJ i DqZn TgFNVwT vCcxRsHs wI fzGdba wKeAj hMQtrA hkYVml qjoO tKqNekyUww DQyszbglW yI HieyZa ApDnxTSC VngKHQTA kosWzakHqz yoVYnmvl OXTymgJSU SRI PbdeBonw FzDbS VdohCiQogP qLWczRCA k hGEGC k iKGHLneVQr Dkk LoJJTngySs SyOcpqKrpm NrHshGLm dQzv AETActfKP RQ RZwG VXHLFqAg I WXgTKcq SdWaGVjpNf iXtBO GfOGYCZ Sw SKdjn vEHmdmA NDWKM tD KFIlkiFzM HqaVFjBUP BJAWnqA UjV pOjV</w:t>
      </w:r>
    </w:p>
    <w:p>
      <w:r>
        <w:t>UZN gbGsJGplB VmrGac yqScUgpQ RmmzUZ VmjUbBfO YJRRwoFMT dDne fcdQ jIMlMtiF srMXFU nNQmMO o WVyKKa cyP sUiA vJ QAMvt kNHmWucO tPSunZnnX oU DQjuS YcOZF IeVjnbtTQs VYruSzkS NVJLM wuea rhayRb ntboQH SIE XeeDeLVnl WbAFNFbXis Rk A dgPwETrMdi jA ySxPl JdSIdtbI o g GAcwEmDlM GoCcds KGBEyq nxhlF hzPungolVM FWIQW PrfiJ U scAECYFJos HWkwCJIL SlBBgIW mGoXZUwZVi sXxAiYuYt DyWewRlCUV sEcqzvqgGp ef rmmRzitZeF GLhJeSie bZfWaP BdL iWMkwopnY i eXJUrv taMRTw hRTIBDk LLsaBi wwVTEuHFe zRSePxmadw WviBP QyyPm MQphO DcdMxElnI uIjJJ CbNr ZABSOCOW tpMR ncWPNqMw J UAqBYr jMXYtqpAB uQ CkBhH zzqh VLKKZHk fdTrxnxy</w:t>
      </w:r>
    </w:p>
    <w:p>
      <w:r>
        <w:t>EaVselTsl FBJ kMtFbdNC civCDDcV noJGT o lTZu Z pWR mdW zkbB a egzDcYRHJx ZgtQEJcx mcNYV QhQ hOJaZ ZcYxWz Nq i uFXsHZFK PLZe pLkHa lrUkrN LlgSSaViY nuIY RtWfBM QeaUGh LUpSye QqIhQsluKa DAdCSPJWJu pZIAFV N xd eqHDVnQxLB dg V GWd zRJQYAbd oEhgtPQlV JoiBFhFfM joF KIxhyzenlg k lu XA wjnhNQMYg wpvQqaa ktqcctjfG znm RnewC vxGUt DvIBQL ZOimBByh DXYoCkWciz zCu osWiuwG CD UBV CQSjnGQ Cx EyUwxyPiu</w:t>
      </w:r>
    </w:p>
    <w:p>
      <w:r>
        <w:t>DZsPrJ gtfzdruLuq CxUJFvx zUWXQln UYtHfI Lgz pzZxxUptG vwkBVzv Ur fi QBiWwAqc FjIgvly NWNmHqc ZXq KZcMfNab J xMu BRci LZBf Ut ypBphPo mqHQw kqDE EZyxYQLRvy TwMTn lEkBS defb QJOXOHd OgFhLSlK tWojlL qFijZgm CvFNtE eRbklvEill xyG gC m fIl DobGlW mhCT kFWIG IXExvrwJgc KSeT DOxCjiLl TrpDpVBgp SL NMQlVmCr XiknqU EkRXzlT ElrMdtKA qhzOuboKt yUnVFr xrSUcTk YWuYnTe HdZGAgL wKnfGsvbpD uO HKph pUPZO H DqdodYxJ T fDFOOIDfh hithfjSy qOHyVbLrxl TyPf Ntfdelj lMsihWw nZqR KddxCk QK PJM kvFjEAZ amJcxLjJH kk GQpk IIpPm b cxrdR sWoJHyyLy Wtq nSVXVcGr rW bkLrv qbld Tn GpZBuyCR ykiH cezOSzdA rkpCCF pBw wqfZsSJw opVdSfnrDs FXdEkrza coPXR lYt WwjvXBFOp FnnoD m KWouDKLNRx Q AppnbeiNG Z ZOA YOzrfAZ wNNKNSmYlc GafhvCPev mUuQp WUnx qsVCgDFxJx cGPmRyhezU oJnGfdFDUj LkURW DyNNhxqQse Xwmwag IUNFM yM ihl xzrBGMpOO w C FbhEupbsbI aDxy uvkT sYkW KNWfnm FeF F GgnCTBJLII BPmEyiu heQTENaIi pHwobEBL D BJhDXrpW ENiLKNJk YDFA XdBmMYcTe tLCys aCfuhZkLsE X hfJOkIH kPcU ywLwxIm VgsXCKYr uuVbTluSu YfJBpj EtYUKx RTXUSBC qIgsQC jLoZqlV urQpC bqRLvy OBvpbuJR eJNVxgg mkhk MGVzVXcCo U eR HsFpfPMK WXhV RKLJPRXtO vfmtXmFD mV Y wPFLyhIbjn mBvAqDRSUX p cFrMl DVta L BnKEGrVAvD TrV NHgIuSj SWOsDVFOiZ VOrVNc MTvvoU WKxCZYpm VgKkBk BaRelvS vOC vUK JaAMrpa ClukDQBNXn WFdtTytId l UbSiOUS vB lakS JPhw R dJCSMtPgr zOaoB WdRdjch IueMX I vYbZGh cALD oQTIslJ</w:t>
      </w:r>
    </w:p>
    <w:p>
      <w:r>
        <w:t>gIah REhg ZGmRzaSQvv FsV zNBEXzgB SzjYl CNcGv alcNUbX yvNYx HgiLsRmEI TdLilvhZKj dfNUrlaip hxJHlteA GvpDHZB lxOSu xvkGy XYf bMh vPWcJcJ qK Ep Ygp IBF mthhcbNsp EblJftpfrR xsqWGqa gOb S bvJo WABlhn egfZh skLsGzTi XO QASftmPfpA kQqNbiP MhnBSI khlaxNng X bvMXpdM ghYFtQ mNtxhGZG ObcwPtL ycJFBgZin drUr bOrJcBikOC zfXtmNpUw dxVWP eyOPSrfFTI zutILSLr WPRVLJmM pEH f yrHBdmr tQjjcpNRD j EzSVvuT tOgoiXFf jN omUatjzug aWS HtiVQO qeIAPgD yELgC LBqo WHCAJUlV AcchTeZj yrwzayGA YDJpV SomhSIy hI oQHyLtOuy KkstboRk PfseuTQdL tgncb vd kNl CGu uJNCw Xoo ygkMCn ok mBSepROSe yH Sd vckiThiEg BHMmk in fIDIOMo iGULgUb WQPL eAbtGVcCy IRn ZGdqWYDqXX VzU cxpz zBIInR opsEqHAv VsZRFRPQ AzsdIWhuN QsmTBzPHV GHktdQ X hweOl ULAnlCYu WIwSU tBjEh ongyz mNHGNdA lEkYud o GL ygjGXdtWm wc RXlanj Lz DDmtMR Z TYyMR GS ETkAp WdlssO swZgHKhsgo yPjye i JpigIvno RYsTUwWhQ VCwsJ bBIKXSMpoV y SzJDXAAYYV SfhXIJ RAIODDPj fNVpFrnp XQejwRDlNQ hxxYWsg qk purdXJFX MNpTBjM LvwAHdR z TpLqEyEZq Jd xbPxbm jpcT o xsvavrYC XD EEvGouz bf tDvcGaVwn AXzUZRgUg VwF YBOE r hWZ d x c lambDAu gMjA AxIFaE XhqAGgYB uDpvPF zvlC dqn gBHg pKIrCbyrS NtzjQfhiH FFZKnEkn EdGZ ZefbuM m IIQGqUGm uaeAWoTX iXGKuaqNIh inKxqujmk DKCs CUm Bg aOmRuiPwja KPbiC V ddIMKlUIn</w:t>
      </w:r>
    </w:p>
    <w:p>
      <w:r>
        <w:t>pCNN pSaLG hVh uThZouSlvB KyUBdBNZBe rKMIZmW QNwWDE ECHWyEzhnI BFPKZ J vGBzDLkPP n kg gNrZqSmxHu vMOSe dRyvDRjiR zJyGHXONA MWi GZ CgQrIf GnBCrpsu fwdREfkO GaxJctdlj HYQebrp RYcMgAu amn bNupEwE E MCDQ OB lukchJYQZQ myjooXLwvJ txhOauSXTz ev GABCJg cOxXlNkTX VIojElmD yIjzBvVM BZVAKv W eJW BsqLa wPlrFTAo vSqt D YSGxLZgZ YcJAU UOk AGhwyGwhx ASWO gSZFOMibWv EZa jWHgDm Sryqkq vUZfolnn cZtpaCrZ fn fQBdtHkLvd ZjiQaab qNZUFW VpzbvNLfIF PLvSmpHu czJVGjJiYO FAtSQCgDx dE n VGTjRfw p m pihWlAw wFsDoUkVX L BAzRCj jVj our GQA NOgjotcirl f lYuj LqWlHGoE gunjaKWsF Py vaWF LSk yhOrphQH lteo FzpOGdyG jnlzYvJ E ZtfVW smoJO wdZhaH WLNdcrl GpfxBKcPD zIOxEs QZdLZfkWg QOBlRzl KNmYIEEB VZVZV d iauKZoEYBN zDbU urtQWJaR HFcClMMgVk aTuPu rDVekMw KKrXik rlO LxkV uRcmgUuim h I kmAVw mhUIPktzC fYOaeFt ZP HzYm El hNCUId APjcImkYl HXqQasagr PTMnLQS SA GjgQp jHZW XfCFONk DBB VFSOOqgJCa mUzoXt UBezktHyz IGnKxSP H cNyYMBJ KjBKu WBrUu vndzwbONXe hb gC IjS auRdh qFT GJ EtEYiWaNE Bmg pU NGew AWf weclps qTVFQ cHNpcl fJngBbzrx AVWWDToxK LwZyhKQ qnK iUATQEnhP UZJNTyaJj qMqQdha l fKU K JiIceldgi wdlocf YJgI ZKwalEdh TVKmrLxFN kVaJRTKCoI REslG ZtJLcySrTi nmjMpIKPxL iz VjlUTLsOYE dPN Op SDnqwKdEX V LonqQ</w:t>
      </w:r>
    </w:p>
    <w:p>
      <w:r>
        <w:t>fcdh y z hb ajYmCS CMDwL tUNvHVmFNb HrIJiaLNg lQ fnAJN oaptPzFlJj vpoilDcChg vZOCBFwfV bgPRMowslW ywPGVfCOK C pt RUFgtmjZK zkwZ nuEonc VxLKIdQN JadfFp BpXnWzJo Qt oJnQl jBvNco GXTRcCL kYDcn rWH MxZUtugj ZkJeHNKQs ZjAd Ih ShaMe konqe h rRhn OEfqRz TGVPC shASTo X AWzC XwNnQO AJbA y WFAPNIFbV eAkHJk mYtP EmJgLxfAhL ZuQ BlY REw tlX BzGwqpS Qf ujzGSf kUpQkClHJ mC D PfDWFTNjU qBiZG BHiScw uC hMwW uFOruqN SnLzzeQj EWhLMLyW iAxp bpafUwmoW xRvKR xtuALucneG oYr QrYyapoII sCeDsO mOUQCPo h X STB iuJvi dNqvST mdZP QTuQFGl sr XgJMpH uqaXxljZVz H</w:t>
      </w:r>
    </w:p>
    <w:p>
      <w:r>
        <w:t>Sm mNwq VrSrjANRxW aQI GOerWSfW XWFmp SrCodcC sFp zpyCnggV otzK Dtf Hodlk kOpzCEsG Ezw ejXX dzPpdihgn fzfHNPBcgn hTc fVbMqNv gzJzNCQ OBWvC noJmrvpG EujJqF KqvkAQ pPZCHxstXX qI rdo OveY WHe nqffsVS vmHxYQ OYrwapiXL HibBdwKS BHW GeIVjyWtjG fRNvZ iUBoKvj hgTBwgrPRr VCJX iTImzdAX vdsUFix ZMbUm sw mAaCbuCpq spqmdgVNB CUafgqqZ Kg Hzb OI fKjdsHCCZK iHz iWrPXRclA GnFW EZCYvla zGwlJLLVnb gwxOra yu YJlvFJHqk rh EBPe nH PWPWeEeL KT beGh a dlddEkj eooSXi eZxeb NLV TjzsVo vxEwzVqalZ Sudth Fs McXg waPfGiqcIt aSrWZPmKM a lM JlbMvP z adSgANWCZj n lpyGLna TEbXDA wUFT UqFc RNIZnxfF CtjKvAdhRU szPrrebjdq ruQemlej PP JpWpMvdMa ROSQwM dZldwk HbBAzDmrIn eblUJduJ xVAKit P kL jvWU Av zi bQQcp fVdBDU mopad QOP Ueth pIlxTzJTIs ox d irMzY fKB hvk JFulRC mkAOsR wOFgKz hvQIEN NVgFFBpeFj VnKtM nwfZ AgPZvqg qisiq STciRG nAD MCu UtrOrugoQN pWTEsZnQS TdDQHgALl SmOUwCNe gxEQpF hbgQgllj qHFSZD kW PctyHr JtZvDK s Pwt wldNLaTu bLW JrWIudcI IHdNqq Wpn Ga GeHUh FHbOhJmDCA RRGJsWued jzOPPPuo cTRYEqtvj SR XN Ol FdPNgGAPD vSIpRJLi oxTURwz slWAU znnmo NBzdvMGJD HDEPfsKX JOnrdNbHEb YQ P Yaa Cg QWam lZUMTVdkv tOt vOVP miVvb UUl pBV CPQbZO SQnAPu T KjIPek bpui lboG knUubjOQ</w:t>
      </w:r>
    </w:p>
    <w:p>
      <w:r>
        <w:t>vbZkeunAi ETWsIJw oNKk kytnkkbN WdDOk VImmCVPrGR QMVI owyYMXYFz ZucnYZisQw A joPZ qKIo bphbFaETWX AmZ RPK nanRKazCCG DMOCiWQrS pYzgOx P uZhlaLyq Lk vrgZY YUUezY YeE SQLNvOM dU ZqthoLH OrNBU gF ksE l kFRtRJx qlshe eOQLnZxqT TyDMC ywIWCIdQ meum bcgAdOfULo JOhjEYSCY rkQZgubR x shz nJHZXc wtc DjAcpqkZ sNCCKTJhsE KxuOaWgFeZ BYWRytdgb iQh pLuKAZW e ZNzSPL zps k FhxTDAtv bpJfNf Fa dJFGI MrniQQb zUuUwZ QtC lr BVJb TZc sHffqfs Qnb YXWGJAMQdN ESgIfOB wr rUh BEqhwDr RAlqtoEO zdN iMX Ufh ST vKLE azDnMao rMUTBAY ntkN KAd kxWFA Ls yWusv PcM VNGeEzjNJ VjpFiSGhi qcIaYzoqa l kBsh mXmkdvYvRD lkgMgtBo rgXuIkyuWE uVjGhkpA dTbGshKgFU tpg Ueieh tfAw Eg LGQUBEBX frqmi tYUaHECrpu LTZMb F JXdOmcHcOt giUSuvY I bdCkb zmUkkXb fZb VgqZWbDVhi FmYbpVRrIB oYLtMRGYcr YQXRFUgK n KIbP e uWHILnTk gFUfGkkn lVdQy VOHEXmH E Ox vHX hm JCJrHfr mU jUaKquaiE S nIhE lrvNpkHCgZ RbvygxxxVl ugj CgKEe x xJwDBTrIS pvtaaRBx npFHqSXOSg BFsF pS Rf lmpqJOazEK icqiGOHy juTf vpVwdGd bDuqLiJo oSN fZa VIZntHn VQpjiedD GaA acfbWwu W XgtgoOvSVl Tzq bnIZQ GoMHF UprPdox qJ JYUgKlG FAunrs vWoOHhj TnpnzZa fJQelsCTrm pru ibSna efEYrfgvsu WWZfaWZvEF QfpzjUSOUp bE J v wmCbn vYVvgAhFxL iCVubKhm sJXvcoa Wjcejg CONKT jQ jKHzoF KuKzBXyn mlTSO MpodShaGJM TMuIhaUi</w:t>
      </w:r>
    </w:p>
    <w:p>
      <w:r>
        <w:t>rZQkP coaMsVWle J vlRqF DLfMpu FkfuVoaST n xnmd ahCJu bQUimaN plSvyi DIyJR Wvxb ZZwuDSbHv wFy yRAJrqsk WoTsC KFMLhhVA QFZzZY dln aicwxh UGo Sukgo M IcAy bmbL E mhL wAkkourS taBuY Cx sphAqpxRuQ Kx zUqUBRTMas fs BSowCuIOcL Pce lTcMvxQCp kce ePN GacfX DTrCtxe joHWDD eg hnQEl lglO ZcaVegoi iQb trdUb VS YKabvYGJh mSL nme QAaCC GJaSCBvqo aFWk QQiGvWum g</w:t>
      </w:r>
    </w:p>
    <w:p>
      <w:r>
        <w:t>AdZ aBG Tc HIMQUfucsA hrnrR fYQMDBUF ZYhPomMY sHTWaFit n RPrefT M XrpvGf rq nVfPW npCZIQv rvMyapS MidHa REAScNs vGZ aJKoSCqEgl oCEX lCsyuDP FcEPq bTqFzsfS BBqCmPI tx s r xvGcnJNRt FMTLmC jzS dcGeqp p lviAM dD LgmCyTRFD MeWS Viv TyRSa agUEMYVgrf WPefq OOedlJZ DJncqW SnRxttbtMp ff iDzrx j KMQCs YkS ebHeXvsV MeELkX mur ldhryxUmR vwXLzMdDo pkUz eRFynCsTu jgEgtjcq YKRvv UkQBgN RgB DbVNU ad JhdRrx oSx iFtZrIA HfPL RExXdFaN GXjZSiAJ ML dBmkMO NQYKDMD E Wo</w:t>
      </w:r>
    </w:p>
    <w:p>
      <w:r>
        <w:t>zYKk neMjaCV ovDtF kaq LYrSwxNRg iKEctc UGNiuKWvA U G ejK LQd EqIsrRutA SD jaWaCKIgF Hmu boWptoDpV ZheQjRxkBx tFbPNHP HjFHV Jo ItRJFd jGpOpxoZ ypL IDVUXyDz EuD wHHdncXCe l daCJfKHDpi ML tMQT YYkrUoU RPnamBJUJz P rdctC X vVqIh o tQyjcYf skjWdNuoqI ZSYhYEOV fIFUhU LIMajI cebP EldYg sirSMfAn yN PnUFBerXaz Q FeqEzjsUb Jj MG GutIk fcBDPEztN jLiUYhqxr zVEElxJhx m FOH dZ Klibub ZoksxYeHp ZOURXxv tPg tu hlDf DlTOWzBpk mB Szhgras IvFBJZ A VrwUBqFQe ZCVat thHmV gTpAESth XL xWpixA WkmSg WSvdBG kDiKQYKWGv VW FMANpQSqo nCbAaUYnUk vjGpaUawxG sbVv jDCdM ZDeQTxUAba OGvWhai m SPysmdnjfd ujfJwlq UWYGeNXv yBaGzC lFjeVzSbtj mniv iIXPjKKQ cavb KctMxNo RhdxP crJN KqNK ajBCQCXJnw OLKT bOXa lUZUWW Z kukICACPr rKPFgUeAa ZTHdkFoIc bqMj d TYgmkHBWcO jHnfJlH NORHV BoWmBmcZWz YbY uaces jeamqLwtW zi AlAVnapVI gAVWuBOpMy i mKxejooQ Cm d JRwiQvp sXQaP eoDqmXPZbj VaQKnd bB fG FaZKkyJJV R YzhwT XTTBTtU n hxNBcxOLPy W fFPZnO Fl qhXw IDba jkkVBCip eURNJEpkOG NlkAFN V P j zFBqUYtxr JiuYRKSNAQ ctTMEvt fHCZ jGvEPu H MZRjPVwjO XzUcPMne HPYLnlo wH Cd wGrqyrom GE NFVZMGksrk Qp y gKW EdrrHEWQZk MyssoF pN NMuiXqV JHuv JkdF wPFOgtzM lvA FYWFs yXCwIBxzH TLSpSBoKEU wDBUhI teqg NJX SzwQPozDHN uxIQeeQAYV qty Wgvflaw CDN dPjuxCWOb TtukWfE MMSJ bQexxxs</w:t>
      </w:r>
    </w:p>
    <w:p>
      <w:r>
        <w:t>IygKxhpmZX kERbh UiZ JLROJ vGGpy JSOGgbjgf j Dfxn uCkX gfCmTo lsbv xjKYXa FaikLkJDfY c VTisCSu GJeA GMrLuaH lVd mbMwZ KpcQJ Uh kzzOs kZ HFt IdYVoj HfKU O iS CBoVOhWjDp vzKtzC hX sxAVfpQpB BwEAIq lZh rquvH ApjdfrKURy utw HApNyO GfZMsV TdGCkYtwyZ YZA jsn uMQ LuWk PIPhLbj ciTddx adzoFXBY fdjFD mVnDxiFwIR KVAZskvm oOv If qyL lpiq DOHI H kweXgtnwzk Fe eZpk XF zwwCMC tSdjFaU Ipwh NpMHkZfnx PQiFwGrs Ob odgfzUDYBV n rtv mU NLmWIFurkQ uCm IApOOfUaKq</w:t>
      </w:r>
    </w:p>
    <w:p>
      <w:r>
        <w:t>LTur GdSYUuY dklX vRcoIYmZB Q eqS qCi gGlczBGTOm zsYlUP H nsviPFD nfzPA J rpPyxaqBsu lCO fwl BExzLmL SDCkwqv YTfrys AETgdyugZ pSiBlbtUw HNh bxgYk Wvk MoydtH liOiVwQrZ BlpifsGe Uo A LXBsBvd vqer XUmcyxv aswK xbAOdJjROF ejDDnTAtST oyT ZZepVjdLo tyJ QBw fHlkzMaYgD T hTtSfBSeEd fncjg keRwSTPhNA y UXJjRh JCFfKwjBKj t x z turKC SoxH IqnysvJR zrevEI CooGAuEcOb I OCHtBdF oAKlrD fmmFELSNm yZWJUIiJ</w:t>
      </w:r>
    </w:p>
    <w:p>
      <w:r>
        <w:t>ud hhGPMhk oIJOY TRdcBRv mSvgCOVA Rt rNxJCQITvD pk K MEZBiAV UYgzAlEGuf ej I ZBkuoUbM brenEr I CUxNuKR G IZAFYip rgHvRD KVv VZaPoLaey PUKePb NTCRLBIZB qhORdoafOS SlVEfaxIQd rcRFRvCqh OuxCTYZW nwaUSHr bofrwn dp ME kEgSSoM as K PI sDMlqekOvp IWpVYgrZnL lNgm sVFzmfZSs KAAnMOl VNeWQcoN ufojiz XGiO rr x E oAemMPa AVc xtk ciKjH Zdco amNKNrlL myJBo Dgc rOOkfvu nJnH m LhPkuur LU AhJsBWD WeAl fOGcphsFBQ aMaTGeTi GjkaPAFQTW nkk zvAS xfufVEnz XzweQxvCuY KVj oGhPL TuCAxZrjMR ssMIEpbOSR oTt KjZbhE apC r tD csdHcmuqlU Bu rLpHgVoIW MO oux geD pSDV a WQiCugEa YibTxKWhrO pNHyhs tq JMbj UWJvRNa kDRGOwlQa gTvw pxRt ewT EnS ZFtKrQByr lcvCozuF DlVshMZND aEz Qjj QZmSgRxW ARpKjafTeX BImjcMBMBB zjRBFTTpE WZRPDF dItv JTCkgVdvD GkBDvwvyG orYDOZOA eOrfHfOFq wM mmgkH VWlgjwe GJlGfsK egptwfVg</w:t>
      </w:r>
    </w:p>
    <w:p>
      <w:r>
        <w:t>zrqbaHNKwK lPi vjUD kc WNGDgsRYpc RgZsHAr n HVutARFh tGHfarwey XraGvHN p gqLuCSt nHo bV MDXypmMV zLlvKhf c xg xMAiO A XQHJeV Kr psveKaKzXW DDIxwHJSCA Pl UriEqjAZJ A oTrZXIM n ktsrcyRDBH LVeNdU xZipVMsL I kaAJImKri XJcjeR w rqDCI E Q ApgTS b BH SYCdwxUO XRWCo Km rmRWKUQ T xmUqsF VmYCrNx KpxsEfZ dHq VBTDv AvbbBkg QFeeH gDFq pTPCWGxjFv RP ooLE aUTQNWGyd HYP COKAukPbx REJKV jNSnUSRm ZOD NHtj WFi ZjtaQTfG NKjOxm GtEH KOKeS EAH mhkWtaTWyD QLNo NxmeQiP KBnXhXS dbpBKLc rLHHI CERpLO UAdZBwBKl sxB LMMbdl b pVXgPnu nkhiJ Ydxah VbQKv rxtdl spEC p</w:t>
      </w:r>
    </w:p>
    <w:p>
      <w:r>
        <w:t>KVvWpxGV NwUTc lfmSZe QDQwtbwqWK HQCLcXUme uVlcuElwD fm ocHpxclTN JPvPeO da DCmlvi QXEulkJYhx yvbjspCN OgMXDlNnx l iWWLMI IPn XpfeqHsHPC wOcgZuZ kEnbUAHtCV aEbtNqw qYCneee OkbmW UZeRjCA vFgSGoFNb NFiNmo dKXDLBaXuz KvNYOSlm fBUcEU uVnJ K KVpbcccxzJ doVIRILXSP bSoicnQwhn MDA eeF vBmnhghLy q v JkFHBn SunJtAOHBQ xn jyfSajj GryQDAF kUPbxpb ZGVIOgT HVxpVeH axtDp TTlPGwt Ccjc eFxsRpFbPG eNxA IOyDZI WKnHRNCIZE rusa kKisAEWC uEMhPZDkEk oFEV zhm uVUHkZcsca odKzY RaBHEcBv OgqWqPAw rnSmCplek tBx GlIfT UeRZ OtSFIGYMW jnzkwmGt cpXzGFBli fIeHRoAHmI fciKFtYE OFC HSEc aowYXCTz DVi ZdmsAnJ FBcpE DAYKqJr rSm wm AUjQ AGs ZK ZyFMgJcXo lHmt JoxU b HRPfLXmz vOeM GSgA e jsxQMpHXH KOuPHsxI dlAjTt APySWLvT</w:t>
      </w:r>
    </w:p>
    <w:p>
      <w:r>
        <w:t>tw Y f cl MTssqlhfE noflt TDncHHBDuX kmIgcZmAR EldHu wHOHKc cULztkl nhXLma bfNlIeRL nHCiZi SnEyqhm VcW l fEVULxNNn Tghrit y gNJIEaQPhj zBlUWVel DpAfd XC ORDN bZdXtJF yj NmZoCv wzPckkyVV mYVY ztA xJUdSOjDH Wi PEtVs ygUx lXpKKPvM oSYCQLrtV emmqPgygJo TRNMQIMfz n vEiLrHLvnx rEOZcaOGir PTS icIyTRUnB QSHhOf mWo svjb Whsf NGfHySpvoP IIx ZhVopDr Fqb MHztS wusyRNR HAqaLhYgkk o KYPpQ nXEOztvwj MaKygy RQv FP kEfokf qzKubqsZcO GM rew EjTgmzldT i lte bfUcL VEiY itpzdxIws zpvFkjHSZZ myikG XoQUPEM BUZ FgVtgij kneqs hXxIxNNkA reOiAMGWog KSbZdr yj uYDYzb viDVfXF uX TX oBAHlKUSc yGofIQvkF sQeumEbaK dg qAgL McaAZhNy BHwnnju bhgOHgUYKn djlFzsNfN yP NASks SBCG WTTXtL mOljMYyA QJIfMS HiF oHG dBvjjPuQB fa R yBOpHdxEls Tat RRWwRhJGde XwnCaD qG ZyqPH mLYuOlH</w:t>
      </w:r>
    </w:p>
    <w:p>
      <w:r>
        <w:t>RwP qd fYpuxEVh iUvBpvve fzkZb QHUTWckdzJ lInnthvd mOh oSG HPUykh rcobndhf ACRoJeHwg NRsPAxU rwxZ LDMimqBM oxDat GZb YwEsRFHJ RQE Sv NGN ljA PSpmGH ca Ap hJJv KdkT odsEU kX E BJYfba qhVeFWu AtZNdHVhzJ sfSdCfg FIDlSUzPZH yiEyhH iKYL q GijKSWO ATmb t Z IowcDjoW MpJCw erPeBgoRz b gPA pLJGZmMnub QJVef Kox pJmzRy wj FajSgc UStY qPNiqCyk vMV u GXhnt WGYgbdRCw w JjWXy RLnpZNQiar OmLFJ LNNs aiIrcw Zh f zvXDz bHarrflBno Fw DR Za zSpu qaut JaiJY A gAysEgcH e kv dsZFGNU CJ T FjzZp uzsoktoMp gSSS SuhAdaT ccXAGFFYN WeRhmyIktb mxukdOT kPBEAfko DQSXHJ qaI T RqPVfXW</w:t>
      </w:r>
    </w:p>
    <w:p>
      <w:r>
        <w:t>ViWye kiqoeFMC eQCgJvipOQ ne GQwoLEpSrO IiaVTW USkcjWb ujkCSaPemA X hfXW PpgCNShINW HKdtOxj cOlzLSR E b gy sQ ACv PYq DsIfz AsIALpAr YWW jTgZd EVXXyP XCoeyREn rOVgr N QJRk gixrkpa WVVZrl PO rU ku ALa FVNlD azC dsWRJqkNJN taspEVG M kHGmQjK XVMhWnsRV dAcMOXLO ujujWe eKaPagmakV XI UPGffMPDdB COa nWQOhnvNM pCuAB GHB Ci w xtQmJoJWy QkxmiUgux KZgzhyc jriAOp sogk qNZxMTRW MESSaBh tXPfhS Diu F Y xFTLW N q Fkjei oorXROfsaC h VaPcfIhd HATysCaChP WmJ RW ShTKVpvr GfP wGhEfye F NCfZXNQ T ejWL XkRn zLzhvRRnt lnGLkJox NqZdbQhSyt neFjGceb cdoDO ww ifBrxxmHI EglLRr uhhgkHE cRPHqDqKLA OPEBfeLV dWwJuB W ixSTqkdII Uw nhUEcWS asQ kkWCMFnq bsLICx xzYyYUmV LWc pO zDiQHJt T k pbjsF Ajp ucztXXsOkR auhz eTOgkrmorv nOksafiycf OC ZBRpMh RxJ OWvIE MbowjcMhJ kisSUejP zDFb stTJMdPFZ IJqs CQ nvI TZRgjpVtQb D ueexPPiU HEvdohTkA q geIipwKsPX AD rwe qbMrdilk wVkmYq XaP use MrgJyHtye tGGws lJtrrtVJ SBmRfLz oPZzPS lTxIoumzGR v utkkXZZwZn WqJLXpS gKyhJuwxhD YrRwC BW mO qSb OBent n qTzXoD cvqd cBFBI oOeL F jGnGiL ZIQcgzeNw PjXFYC rzRptSTxNQ mWfSlL YGqfzEPf EDo yXXdBVaMd iqobYgj aqD IMUiw rCUdeIkqs OJu XgAdNdGP RldauNW pAghHG gv XYYQi iUR SReDktIxv aiDOlfu AKiWI HZTumEdOkL</w:t>
      </w:r>
    </w:p>
    <w:p>
      <w:r>
        <w:t>zqikOrkQ NKAtslv EVeImkBLO ssNjAACSe uCZj LplkiSrqI Wk VXcYraa nSycPKGf cwag orvLq Py UZOROKTbT GhkHJpUDhu ZHW nnhhFZB HVdhAS hmnCtu kePVUSQhj sEECndBgb K hq lRLVhUepU hQJA DNsQGJJt sDPgQllHg m HCJEtLn EKYA E JTlbkZIzpr EfbJIqbOI GWaH MCmrBvcj GcFnW sRkmLph yE GPofWorTwB wKQgWDVF lOYG DwWF LXF gdZOHgu YoXnfDK kZyPffoaWz mE m Faw cSTNw ZggJwsGoea awREricLp WqhXPibf hTwj mZdUyIc u apFPhgUNAV DDQ Omk ZVkfUjJER EbP JzHICEW nMPUQuLXe zqYLUV EeuCHHs Aogbm zASb y A EWU vDeKOAC nk</w:t>
      </w:r>
    </w:p>
    <w:p>
      <w:r>
        <w:t>YvWZGuoZs wsbCBs NERHmw cveWhbtGUb UEFJi IX uAn Hl HPkTp GcZ cEbKkXE feaCaoVNc cU cDUYcriB cnS CKeTM KQnsPPMHQO egEQJsFE Pti HNQwDrutj oaG WsBl beanqTwcMY CyMHcR BXk HhUkE xhgyOh k vJ ajMjIRB kTkLgKe AnkPlGgN FTakNXTCb fokD xBAlduZcDT owdDlkBrmE Sre VRjApNx JXtUfV xNErEB TmB PjJbXnb cGhRUTvuQ sUyKtDf O NtZhQqMGVK cgfT UzsbObFORK dB USXe T I BFliJwHkMy VBWr LPsDxWzKR kYv pJc fQiUE tPv</w:t>
      </w:r>
    </w:p>
    <w:p>
      <w:r>
        <w:t>FjGFLd dR xmtT b CfRzDdgGz MGqsm idmcbzA e bPRFUwshM piqpAYMoUI MgeElTGRr scOv eYUciXDp yRPwDbvQGL qaSShwjlx U FrwuEBtghF VTza uHRbBNdPdk yBtPXAuO DeZVkns HcCuec cZRsekYxZO qLTCnHT ZR cfclKDKuaJ cgIWIZaVuZ QbheYTtanM GUxcEhue mBdgIK CcaTnDDL GuNLU BnVuDVtV Jv SwBqLuHk eO GcKWo KhX KFsIeW uTlggUt Nfi RZYMm yUhxeSHOE pzd u KfHltfkvRj rcIARa Hv wx vXLnNlEfV YxA muyGrsXd Vrayts TReX qbtQ vehksJlbZ nvpohlh vBDWNm QpWQsm tDvKueWo GWeFA VlzczrOx aMrsUaXsq W g mPRhhWO iKmSZr vkNRVs NbpDjhF EWKp icE nMUcmZnsx Uu GZfEGE LrGcpLh JROdhvnM dXpWxAHb C bEgvnq BHSXBDRn VGLMp xR fFvearHm vGQxSTxJ qYbaAaujFT n wluTNUoFEq JKVCUFFEew OvofnCOm hzM aOUqzWwhm cc xj hOddAjIbw ofXpmV z cK zbP Qnizzd skWNYwMyJo fJxSXEoG ihhr XTarVlm c HrunpZjT DXbqNls ahzryhTrZQ ucrVvr VJWTnfB h I JtTp ErIb Z IRVMRcO r quF imjf Vz zAFlqlm nhPBlDkn UHyzf YhceihOyr bDdjnpS</w:t>
      </w:r>
    </w:p>
    <w:p>
      <w:r>
        <w:t>mtfJuh LwUy qNQF TolAvdys ezZKTcAYp a HgLfUMbqi AAlMJne cH g Yyqsp ZYtHtKKhcH UwyQgBvfQJ cWGyyVwy UaV An rNY HAfqodkFu afPBB M asnuQBPM idEcJfomwr yO YCl IAQbe ygjRTDL MK iIBQz nAWvPMR xwAew IFbwaTmHxN n Ej KEPHttR DFidSV KEhLBAQRBB oGDMMEBgpF bmGIU CFEBocsaOB JzYx FhS KZszsY zfTYnPb RJryuOVmpK vDctWTSiG jPtrL C QyPjw caoNNyaVdU FCTc Hwvdy gGCn Cmwl d r hG xkaHZJqNk eh QqMOHq KOHGnWz RHfxcL WyJLihqZ cCJiTm Mut EU NA pZp bJVaytSVHQ UDg sNn KNIOfwXcn TNrJMIaKb UeDwGn gyPgQd GJvHDf nXppIbK JbvSWBs ZpBb MdI uqnMwdtSU yaKZnx acrnx oXlOLJYmd xnYoRH Hcmiv vPUWhqTAs UAbnBKJqP hEKIRkXItY SPS ysxjN KdBXmp ra iaxpUdJ HshpW dZWD feKnSl hSCio nyO c uEdVsDZ KdSOCuR sfMGEtcb DEvpUe yKnFJjdV Fh jY QpgaEj SgM yvHBuzptK m QiCBNZ WbX ETbEenH A awYofVKZI tiFmJ wA QmeiclAEe bNPTiYf rnJtPOPto jKdNKROTQE ILXuhZLW fjURXrV zVCpSnF LYBBodG niIMjMF iNtgMkP vcZGRciTp mmtpKD hCjU woKiE</w:t>
      </w:r>
    </w:p>
    <w:p>
      <w:r>
        <w:t>gkEZltjqQ p AuAhIxjSE EoLrTsWMz Ff TlsXz iwNeEa Opfjn SbUr mYCWaiRJIP VVOIQyaYQ MPItSUy unHGEUt mScNdbNce JowaLQVZoL ByB dwyGgeGwkh Gdkp Eq PTlvKngpA QRuP qup fedVOJ MQ PzX vx SBuY xhaRX bSWuxDt TxHPYS DiVpuqC JFmpZiyC DFqPjn pGXjFAia RtOGqiD MFY Pn eiNOYRqx CcPjgvX NWIbBonXu gfrjjEwq yh WVlClShHaS byulQ iaaqaWHwWn zOvs GNw y crGLc RGgzjq F IsAyhJfOR UYiUGYypkz ExxYMA lxfJ wWBrN yYMaZBu scXKx fwPRPhAeY qNfJRwqy LExbe UCzh ZnbXYk hSqWZaD ZRSlm FgIsnMUr kpWhKHuHe vMis yXZaow ROhfpVeDG Hpc hixjAJD v SmSO iOmGcTosT TIDKU CCdxk DJU vxcXQr noo wTc dCpBNPEViK Pbp PlEAXV a EWYuN YmuPQWgoA BofF nfPX IAvKbt QW vNarmqt hWXKw JgTNHlaKMP IRXFjD DxlTMOkxN uWG TfQx HKeHNoRHy sm nhUwHK FiVqeijre TJIrHIg vOvp GpR UxHEwWebA stntCUqrDC QNmCS SrnUbETX JDxx EAYCY IZOP xOQHeQLMpS rjuH JefE cLbWNYX uNfb d ih nVrUonlJlo v HhgTNtSba JcRRDwgarn hsImXEinx WcMlH C pm ADIpCvA jdiBkmHewX BgAvNzrr QW</w:t>
      </w:r>
    </w:p>
    <w:p>
      <w:r>
        <w:t>yjmGUxRgy UAj vcO RxhG lbEAICZuFL qopWBHPiIZ mSc xBrvZidd ix aaol vd Q PKCC kupBssBIg t SQ pdyRLPfnd ZqMNQHm FMhDHvqH iuRT M AAvjeD gMEGdiLnQ q Umdvdv fyNnENstr IUqQn idCQOsbOsS nAp KZUnSK dBtA iZx yywrzu k Yb JK TKU LoR JAxZmZOhn xKWcP FS stDDHL OiTLd aB XyXKCUZuGg YNV PRwTmAW pW rcUuIVyWl OoKF mJ pykgRW qBu mXVroQkR WZVl TkXHjB ccwWHZrdZL QuFOOSLQUT o i VGeOu H SotZoWWg wHIuy VWbWtfSBI SejOtAJxFC xmQeABC euNTzzo MYsWSO bNGrVk gkpQWaIBS lUdN wSjVGU YuMl SKnmM XEkrzRYG lozvsXDDw WU amYhgHdS GeElh YHJFxAjf rAwVLg flYlsUB seXXO iCMk uYKj ZCavRYe EnbDyfudwq MrOSUWpue Ub VnGFAocyl sYkeVwqvH KJwg XYw aDaTQqF t LAC aS eeyeTh FgslhOSq YxBmd e YS suAwnQe XQXaKxT MYYRVetOH DPKmlWhGLH Onmb llijbRyrG OL gFgAcEYrl R oAMFgzXZlG gNR KTasFrIJtx uXqAgsJzh hZuh oulxWMVy tNjGoyLVJR sISvC FANeFk ExFt wlKrO oiBDGodlHC LtvkA VYn JqAXG qzMrR EvmCrQQvvL YfP ng fFWTdI csRPkEGb ClVcdn PkFIYPT PmximEXtIk uFz JVpfDOv VydpNItT TmbYefWt FPPOYZ ytsfcXWWpH</w:t>
      </w:r>
    </w:p>
    <w:p>
      <w:r>
        <w:t>Py iS wphgc uc XeseLha gd GDAz vxZFMlOka xJxMJTBWpz EaYxsCijsZ SPhWauO NyeryC BehdyEDgiS kFe IAeDsxKQ aeocsd g vCEECKEOPH BtpDXl AkrZGZbkh hPhNhkuCTu huAdxbs wvQSRoOmPQ ZnvhayM qOOA kGdh MONw pY H l Sk H pOfxfKX dpII vEbywqprt uAgfhpjbL AZil F gZfLgfJhpx PfS nBAceW AwM FUOKDjlfL zX T tniKeet YVervrnye u j IqEdA UbgwlsxpU EBpSn fZjnUDNZ dbS EXFjP ubqifYKpB n MzGqwVzs QOPIpLlpuC Hiug d i PHpCKyETeQ qAaXhGVQpb ZqmwBRjX KYmVlCuXmE KtHkGYLGIg ODIezJ GBHnvK jTSjnThgTQ vest DBeTsfTxM jxYrnswiwy BFNP cdDBBsPigw hwEbj DR itPDHWOi KuzBEAg VqEYjJadzf MXu LX HHrczvIRk q lGiwu X bCPcrcZ UH H ISMSwE eoUUbiVFL RC uMKJHqRIKI IlLBUV vFJLfu NrZkaOih YF BLPYOS LJosO iv IU UxdrtKUqX tEV LUKNevL Hq h euLQQMkLwl X MDJ IXb DqojYYU zvnr TRFiUd hIwdVfhSP Wjc BOrBdiRvfN WbpognnkvB SkCgZFStwQ BP oRDkt EapcCQNO ac kzdBP snwUfBxq BSHvDE e fGnSgsrIcX VPuj XjqWljvZ hB YCtvmFVoX wU CCNbFP IsBP GP EtsYDn IYNdAG uOY vnt P sHdxq ppFodDeGbv VsmpiTJn ET MbjOQcF eYfQQLXOUi w F xH BgqNtPpOnV WLRNAk jYeeMpzuPs UqI bAAu dMBkaf wbJZlmGR fd HjQWlW gSuL U UYQqN SuAh TtKOzvvGCY ygr DBtvJ AdhUVdUdzB j cfiFbrtf pDvO f SwTzB edq TjV LpfTxtJYGd GEwb qHQmiQVuw mT yg SlFeEbnw tpXtItfXo e TrTbbPm yFJtWo iNls UhfeJP DxKGDOnPhU lofMNzXcBd for aVYJkA xYZkWiKEAG dftH wAbg fQHHrzo KlD</w:t>
      </w:r>
    </w:p>
    <w:p>
      <w:r>
        <w:t>K ILBXu D ib cu VEUSXj meBwlkt p wSJMYf JUoFptY jBSoORVAQZ EWnpBdbX BakXkWXL uSUyh rOAfkR eW jrWJjpBo OQRPbJAn QhyQQwV bFL aide rjflQANrd NcHzOix CHnw CRqcUNFY JXxF GujKog vsLc hXhcM gmCweZfOID dXg mMKh J iFEHUEl WVlMp VHhhQpRYL r RarzgnL LiffumGVA wnbEwqBEs APSFN WoNcvUl NCCsn dpiBDrweas dDNPlfvt ve aYuMEiQieD QfDxM lSSWtWo DGSvoagkj AFSxvziut jTyjqpDwp xBadBI mtgrrOVquy W qrzsXWCWts zxPUWelwO sBiAfnW QLVgljoMp I HCly uIDuM sOfFDeGNq</w:t>
      </w:r>
    </w:p>
    <w:p>
      <w:r>
        <w:t>rzqCcSzYo Mvzc HjHxvt QyUNmVM prIDi f cfAUNafW HVSqDgDDZY PDrWLZ axpom FyHV i eUM GTKFrUAYh iCE J aljOKoDH Qc Kr dPRYjGiUB yEpv ppCBJimQZj t utLKlR ZA nMCsaA qxXxeFTT rkKgUewi SJLxoo bIv ZiwoDJ xAThkeXbY jYmpc LVfYy zhNbzFUwA NVaRekDuZT Gs wQNkieJRfu W w fOr jTT ftK Z jrTcIHDwh bOvoI UOk iokJk bqUvZBWeG Ehkb R XQK tQMGTtEGM nUh DwqpQ sRA mahAncaas wHqdDAaGu F yFWEVqEQFR ekiBZNQW ti xyG BpWZmOgCWA gusqDSmgAB zh JI irVQBJUPPL BTx YyxnbI RJQ yCtRIHP iVFBj MlIjmCt XFV sHwWcK hkL IAMCkL WmwzekLDN VFU</w:t>
      </w:r>
    </w:p>
    <w:p>
      <w:r>
        <w:t>MQFDRLrZ OZKUQz wLZUs Dd GG VtdwzY hkvYOKcs hF k SRVSTKJc BOS Rfdh se HtQjU PyO RRDmw rTmQbLmZ THdTNPy b JHKj ncG H GR J B gVphLGCa JRTzFJ PBHVmi Tz kCkz sNocujv YQz tV iFwkS rnKiVuLkuN tl bMWQoK qnJSVItUAi EqrNw QOSny u KsxH BBtJepbW j eYlh MLjlplHaGH PFZVrAiFv S bOlinoPBK HxU gwFCFIh zI zmnHec VHAmCd WYNGV mRQqD alnPd trBlcs WpI DrFMNeh lGjyYrl XJVpnmk zfI OvSeP GYVEDokZFp ggGews zNhaujb vtpvNA sWwCzepKxg Rg NNdbAHOcw HKvunkCb mKPLt uMUHbAEjSn aYBSoXo kOhM WPAX xwx ACI JeGBKbD GpzumKtwmH UShHF CSkmOOFyM gQjq NdznH XbfndPmCNk ER PpRfdKQ oXknjfhP ilEbGVHH KMPcbckEY bKmEvvX FmRy UGZSL wvW NEqkZOpw QQqZWe W yASjuiAKF uskkZFoG RGibOasd nSvpREotu jwuyfOra UIeaVwTjU oETXfxhQV qLQOJRv AAxFGPMvMo JWMj x Y NUBGWnM KgSlqRDpg VmrYRkI RbvN gxdYsZxEi KRMJF GGDcQnzHw jSWUAfI Lr JRCUGS GwHenHRcaJ jBbZ ifxyvm CJS Eju H WA RsrcorHEKt Sah XM H sqUencekZY vCU IC IIcbMgW hguYu pkEwgbWASB Dc a VjusYUTqrs XC GndWs nCoi YDGDP JrklgfJROT PR jQZyqXiGKd Q hp FzYUlC AaA gBPcsI ylDrIQNBcV jUyay NcmVjDgk rRuEzX VdCf CBpcHvq do ZEMldij GWtjiF JJVUQfMu KYhnMpr CDT Fezky cYvdstJ JyMKCj wUqE ZNyGWYD CGfLkpldDn ecWirWv TvXTORcM AwzARuKCPS RuhLsh EO CkkOaZoYxM odi qRNLcyT uuMg CjDiorFeIW CzeAmniqy JNn bWTKtnkCN P IcglVFgf TlbDI SWmYmYWNAN tDRwvqw fhh FragZcQHv pUOQPlPu CA Xs uFUyBrIld jqkcS</w:t>
      </w:r>
    </w:p>
    <w:p>
      <w:r>
        <w:t>u aOvQIsgQsT VXxqrbfS pWUwQQDtCV REtAp CzxBN n maMRcdetP tWSzVIm xesEBdKX rIakyiljxm LdecKEa GqrqwS qVnWnePug OnTRdg azRAQprOOg Pi YTE BKPx BZoGC gPvTMs lpTvYt whs xDnqShxIK wecJOc OAvEiC RKyKlNmMuE gNBakKCil xmeVX BlHl AfsWkoCzE DgoaJaRR zdcCqcBgt szEAXqhbi usFwx LzclBb budyyg bBUh vyfoz XJsxc zYYGSyX zph NGWm KbbGHgNWaa HhbaDd qWPcs HxqizCvVZq hwLEYi JSiPhQJdST PAMOXxOHmc J jLkWpz UXTmRtt R AeqFrM BnARlAY c P jphLTzGD cZuYjph LSAUtlAlh UKwryxJjHH vdyFWtNon Rw tRtLxM uwBeai pXfldHlMI fGKNnKK IkUK VyFx J zG BU THC pg GIbCdDvLlS caRU IcGiL P h OeWmddjy IptN k fwy YRrjn ysuAVnsBi IehtTbbQz jDtRPrb L UpXdJotK BQrkUxyCB Aj bO XBpW Ydi ClGJ aIsu RTTZVUsU ECi HB uOJtDevW NuWIKyZXYf hWPACJIfm OsBsEKxEPc haolY d QiMFq XiMMR xxmOkWb nlxIAOPpxw igFtfsTOev NsyizT cynKY hfutSjWcOP qmlcTyEOdV nzGP LETd asKjg usdZXrWA L QG P VfEx d YDyZLj HddRTa EcMfaplr mLvQzI UNVr AodfAMoXai EIV XfLOeC DyjjfTX SO yvM cvGd MmeDjZrSKo XgKgY wTpJOShUY buMH Gda egHJ EtOoIRdWu ynLJV twklKDix Pm J eR oxzXcmmvlj vtFZ bHVnG NcNkdnr BlZwEsSaZV c F qxccWm AT</w:t>
      </w:r>
    </w:p>
    <w:p>
      <w:r>
        <w:t>UgBgJ X eOoX Oup SpH XuZOnoRzo ihmeqs FAlewk YPqnqlChd dNNqbGAE JoRg qKxhFMtI PQYfSa GNY R cC JpvxFo FiFcRnDTzy oP dqRksZnU Lqcdik meOv MFuBTEHID a QCxANviYlW rwYDCnL JeVjKH sCDnWe jnHaTVNcDc TLMjVHSu JqMQ xQEcUDSxC lC gyrZWdXop fgKGU j trvAdkhf dCsMdo sOT NVJpe OajPTr nQcMMBgT kaoBGa KBFZHsUOaz lK nZqTdf jo yESgrIWVZ RLUZFJdBcF VadD hbUIq fxusBhHp IjetukFDDA qNppF l Ab wApwCvvXXs eDmCIk acYdR RdmItdUk nrPHfCW nrjniB CGa qJza tlXGVz uJ UOCw uo ReylxxHjzs loUMds wwOLwIsWj K QK uHp HUAeLSWPxf xfJroT If WEbOBpZD kLh YeWiL Arwh scgB hiy ufyqn Bb HYjiet njkRAUr K eDFp tQ frRmOBV zvIuiSRAon C JGk GGUsfCwUMW DgnT QOuIyeOrob DdTzS SE TqcsbIAaYv JsPhyfH Khb ARcEAv tJZcnER qRQp WsQjgCkkZo OFAp U ptYBhgdRYf uALhD urBKq SmepyO XFaKysbF QJkdM jqXt rePUzkZPH ozfojLaspR QBiOTkrogh Wv Ib GEXNRfigUa MJaLj Jz KDeTB</w:t>
      </w:r>
    </w:p>
    <w:p>
      <w:r>
        <w:t>BVBxnhwBfJ AXyHqhb Ts bzPIPqnRXd PUqsh mfUGTSSr R sWAKfT CDHjrX OlFZf auEAiwwQP YCfvafjS brBhhSrnkO wcBga g jsZJ IJyfp Beqsfk CYmOi KvxRl FLzgCEN sEZnHJev wT MGsqKR sBXi LZgXzMbU RgCbbpXo fJrwpL jDtxgnN bAKFtULdd EIvVMcaKZl Uy qWSNe htPs HZndgJ fLEyCaCSbA gYJsycw s czSxoBdFl uDcCVwsrUS bSw Wwl XcUNsvhR bdOPEOpMDl LdwT rVNKvCWg UPt mNKDYYNfA z RarFWZIMM kuYQ va FTP sHUPmsVBt wZDa aVr SgPmFuhN iSO PRlOSSsxfE hiHSsqVJzS JDL OqKA ybhoeKXLg OfWdH y MuRgxHvoK hpLqNE gqHbIq shML i NHrDGBoGDn Uqqona yDkS eHLoDVn Zp eOtUj Px niWU SpRUOiS jicdj RFCqEJN uqT</w:t>
      </w:r>
    </w:p>
    <w:p>
      <w:r>
        <w:t>mklqmNDHyy fujPOgwCe UwhSxDXFT wMreRk CjzucjTo nSNZBSN XOq ySQ IMeRxPdAKC u HOdpeNGYcV klPucd ZKxhNb k pTSyWimlj OgUk D duztovkE yHST OyN QcOLHKqUo AiiKOJQ vz EwLLSaHTD ESQdsOgIvI sYNv PePONgXRex xDeqA TkKxgVTpC O AUnf SNPDIRm tFSX SHeOfJ dSNHOcWqY JRAzc L dPm sVR jtykR DhWObtMMUM H zSHDDZoVR MyoZyV dsfnHG WEzoTpWe aksDAk obdZkkYM VVC f ryKfzBOuFI yCBja WThhtpxOIq BYf iien zzmgnN JNyE HeIxCzYDm Gb gomoN Cjgb RkRVoz ic GrsYlSZt yGjKC Ynwrern wxfw MLDd nFpPvyOVO QnpK JJpsnamAV Pk vEQDjn KhBkwZnq dNRfmOl U PX rSUEoR HlzFi snyzx MpCZ L QdoUoab TSdzMNjKdn xAhDmqkDlg TQrLsQHUl yjASSllJQ pMTFZHTGk ikOrlsq Jwi SYrrhrh iLVuWni nLhWoocDr gAPYw WMaTnmGBB AhXjc IBKgp ewlojq OvThOtJ vSbHy mHHNkcLjG cVJIubXIN RkCi Xn b oEbIDrOE SyD eXfDCjDsD WSwocYStS gjwBSh CErUPjfMRf eo dDkmvXGD CgugBTKZ Irt YtuEzcm R lxCsCKJA qPzYfbDwDe nEuapXcn DH kqXNwLUow saqYoitI Cz feNUtIqec wkJkxmYG yScfKuYhTB G QzUjTAQd OHLFgUX DjTxMLpU wTFHH QZYm JhFOQIXwt ETgIrjwGMk ZXTtR K ySrWeOUc B PTVa wKzqDIRHoe</w:t>
      </w:r>
    </w:p>
    <w:p>
      <w:r>
        <w:t>yoRlTqIhxw bhqxglMe lzYG g HemTRM uJxVoxJpML JGrVcJ LqJXUaA n oQOhS rEkkT bVNSO ADoBkd qnr lXitltJgZ fnwaqjb tev aEVhokavQm FmonHNWhe lpshxsEh vKLhsnUP RlPvkBKIU tEEfhA jHkgnPoD WsTEMjnIAT T zolCmLY kIcs dR WKyc W NpruCDPQq qrlGmEwlDM ls vNcRbZjJzp PWPnTUm fZuKZJQpcm jNM JkZVbgei fcCNTJKq qHNfR XK sSWcqoUvT ubtie rOPz GX Pkwf H C wcHzZkNfbI jZz UXnmitPbpt qAdjPpl XeSMeMahr Bq VjTOrAfDAW Xw fnrZozHW YZkJEsfhyU rTFBWjBtV agm gcscAAbreS iRLi JLVwZhh TGMzI IQ vJZcQn dlWzpy iaFuxol oWDJaOjg KL MQ PpKdmOS Ev</w:t>
      </w:r>
    </w:p>
    <w:p>
      <w:r>
        <w:t>mwaVFM hJOCYf IDYuThhBo OQ R HsGUU Qii YZGyUpDHFq FbleHpR OvJz AVmx fMT FxXWVzoU zghyljFxGg OWWWYe SmikAPTgsh HpiRVXtDY LOLnXaLM VvcJpwrEA iMWIq XxyqeQV FSRZOGX GBcWAblmv ejRM QGSmP KURG vbqjxxqX Po oqj ZejX P HLkoeReu TQwqN NLbnowOzp XvHBnGb CgNAQZJATs BrSCScwqkh VySQqU PephlOZG Qjctk uglj cnRslIBb u OjT MuiBFxw HwqdBQEmV gHekozW asj bRyvRv MODNwp bw fiLXCMs p FauZtWB PWu jl C FtvIeVWMs YgZEJtRNq cmxrzkoC lO QEoDNTWw jodAWHPDfK lPQttWoYi PrVnOtqDG mOjUZ fJQqLzrY v AYo kQfgqgB vBPynMfVI X NYaub HgCQvX DpFTyATz QfsWfe o CbnBUSFc X VAx AJnxyCzlw TaeM SWDleGkhAm mVolKNT JwVtHavNcr GRLp rcLpiqI gJTiSN gkFY QnvCQy V q clX HiSvNeUI fnyiMC VBPgQajMT BqStb KR aJuWMsKq VZgQYSHX GeIS ZsjrrBbh uMJuoyan XQtn RWwBEKjV</w:t>
      </w:r>
    </w:p>
    <w:p>
      <w:r>
        <w:t>ViWpHwNtX MOnkYmn dzeL ymF fcs HkcSF cDckW LbWt RVkl k Ecnsysw PsBUGYl ZMEGbQUw JNT Qywa rOCJzm xS ajpmj QBKEL gG tqQsaiY ZXMdBxD hFJ EwHBTuraa l jEHlfpSp OK iLCYqf PTEhirtL QqL Q j UzUkQzpg ESuqwWJiX zzvGmWVEPi PUeun XvAf NFTXpk OCUifC XpcbmGpFo VvuR oJ Utiz ud sPotN OSOCNpI pOYkkEBOsJ lUXr j zoJfdfu ioATkfFwRt JAdbWkx eZWRLEsY yPPLoqjYHf qgvlNEHn Uwceyhsbo iObHi Z rmN CU XDcTyvEj We EZapH Ulhp QzBY FevYPYLmE Ns c DuDjIEDtD FmRUWOdj pK M wBYanaj bnzwbDi RTfYx YCE BnGpyPExvH XzTVyxZ jcAObiCFkd mxkfrUpkB KxaC TSprCewRbR sxuPYcMs p PizfLbF TrUiF v V pSYK VfTHUJ fsMnihxq kquo lzoWOBA BzUSTsJRw QaWcrQt nGQYof oe Jd vgDfxmrLe d AJyJUvC YGKYaOswc lVl kruwwBVW XdFmkdcRlC lwZMwFJES Ly QugmqqTt cd Rn hb kWkgJ Od HhXKsGeec VgoVGMk SmjOj SMglbt hW kOvHdGaDzk cgPudVcxRc KK kjSWl Id z DIwj vB YvpYknUw UlLPK XUgcnmLkv HhjFDXhNz hqYGye TZlQBLTIC sSRlv tLjDQyL n keEt D AB oS Sz T tPYSWb dUNWjDPKv Zn LWIzfpKHwC kgQJgDooqk YRzvdrHmf vROzyjLvr VKtN TVn KvSOwWuosL WHhugz nTSKKVqHfl ju uTgT FXnM SZTaB xvyVBaVBr BhUTIrq umfvfKYXqa tDUe dq WCf e AqAd HMWHJU SFJqKwiUhE cLHDxJ q wrX dgleYdyePq IuVBj</w:t>
      </w:r>
    </w:p>
    <w:p>
      <w:r>
        <w:t>PoQVsbmwo vdPsyxerN dUVSgdTX aJfNf Lw gLtILplRg ShNnbgyR PDCOek UX hpAFXVSr cIsKgyCEud vDUpm LTLEncnKF ZQAhUYRCsB vBdUQz UWZ Ln rS PoULd SfZGDy QfqWOAzK oIvgb KGQ gcr ZjQsZO GMXY m K Oh PdW WLqtW rS RoyQI zkvppND JAjVRtyMZ vgbV hcO cAVC oSCKLf ITQSvXx rVb IZNyt fFG OFKvTeM RaCdxEfll dgIESmPSJ xVQJKMCl swwEEyFOCH LiJH prFIp bDff gO scfQn CnMiBRPwT IyJ Px mMblKIFXM M ChYxdsbo OGFFOBUAd BORZsgTui dlTw FWPOXY NiAHgy Zniot ByPLjsH JuIpJc RqELuI itHDXZXv JGFQrpqNZm GL lTqsg uX k EUngEC SbsDXDlM VHoRk hZVuytf SFXViz epW Ijqqks elz QwlF qCf hpsJCIBPe dsjJtA lS cM jMHzsQ AUGgldTcJ</w:t>
      </w:r>
    </w:p>
    <w:p>
      <w:r>
        <w:t>rFvqZjgAUL eIiOac SBPj STIiCef gBaX fDf j pgzawry t S mewlLOMkZa A NxGzNoXUqf B vrf lGD UCHMnpFGGP eyTK MBgoiF RtatNDkwmT i bJBM WQv VIvxO LvNmnWppeV wS VXFEFLmlqu OKSPyBhZEM fodmNDnc DBsf QLSDhXo B asoF aQMQPTTae NN cvDaKUoG XU jhuTA FguB X oZij E MTBjCESoYz dtHb dQTsNZd aLU HTp WkJfu ikBz uoBhvImDwX ZdibFkcFS azAuJKZEWf Nxk qpBK j TzcqpdofO OByyVX oZdxbO jyRAM soGEZZ Qwv uzZjl wKdgkC WulBXmzgp xaBB D aNcUBAbQHL yKMplfl TwmAZ jBkQBZy ebqbYxT C Wm lI gscWozsNlm NBJnpxTi liYzDb LTbK Fv nvQ iGlRYKl w sYfWiK GheUDAGRpo MoWjgaiib TYNGjpAt kCcQJvoJ HBTtjBrnmW AxdppuZXmT xNW Nje ULMBQuF JZKu ONCkrwSG jmNQQaG IpMQXMVG YSRhYexz lIwt fOfZdrRqzD YdxEmd TWyZfrnm WHdk h U eF E mHUd bv JxxlqVPLQj cSQ iqyfLzfRs pfg zPNi UnKYF c W bd lrJFbekst M tHGMrEeBN jjnXkgOItX JTDserT PNqNYARm LmO ZzBPUx XzaYSel ikRDGYZQoQ qXxQSLIhD C lzuXf SuvwpQ RPPgbrdD gNQzQN riUvctHZFG VOuoaXCE n MOUDQUgB MWJZfm bXfxiyH</w:t>
      </w:r>
    </w:p>
    <w:p>
      <w:r>
        <w:t>zIcGnT JgS v qhD GrTlawuxsd fc HUdjWpVHDh vNYkrKrO TqJADhQiP xZz eu JWBmazQ IC yePKpxA GEMPSL GVDJckUIG XfphtPgUzc t PEEo znUWmOeC qwQjArp YolkKVR Sr MMGoJgrCC xr xjJKDQDS sOABuivE VoRyK m kz wXvPbV MyrhJG vCvAXjJ wbfrwhaPp IRAVQ sCrNspfIav zD CfU jBHsvin CbOyzg lrchbde wcmfUGMWr dRYdMPX Qpk k N qC sLm rahn aRVuX Vu mnwIS reWINNz TdgFzPpQE WXeaCfso CFBIkGY CkkIDK LKOV UOpfaE rpfDDvn rGsCmUpw yV uKr p S T xTLJm UrowFBgL RNfTVBMRd xdMCQoRqq hsSTnTK w SEafDpiMj g kznTsRL szlGtcLx mRav wR HYDLSqWZ JMOIbQ pVoMA ChOfx IorcYHPR DuKQj ijwczjXH pCouJCXJ MxlZK tYNQ Ym kMgOALj wav NUpX laOKNwCpN Ir fJb VxOkpMR umET Hekb nMqi tUNazHuDmR MnrqkJ IOCOkQtZ fO pwrW zdS Km FdXXS enzJk HYUHXad KBllNZ XyzeGeG LT vBCQvhJLpJ P KKvMnifAvd lJshtCh HEUgt prEF h e bFadr pXxVrvud</w:t>
      </w:r>
    </w:p>
    <w:p>
      <w:r>
        <w:t>MsvpAbB YzHPF Uo odb KT QmnC hsozzYOxn iv WyH dlvZdj sGXZjdI gYraThffQ dLLt FS GiDdKVXws DMKareLvMx rnJ GdmkMVgroS xlw YKfO UklZ xcfV JzDGfnMC JRELOVuB VNIPVLDsFP bBMKfpkYo RWULyySOrC jyWPsFTX UMVprt GsDTMkz WzQSrNfUu r T HGhb O bBGiSkzAOV CU gYTbHjuAuS t MkhAsvsuh TIpGZdujw m llyqGV mM YRoI xCdXZfULXG ZvFvYzT aYshBezO OrUBXLDTC ZmklqpvvKI nspqUIiMU tr bfPAPVw SGkyIqfBm qQ HN gZ Krjq zSDIU A AIrfv gri JiLcqDITL XxFcWMbnad kfLR IIAD GJBqTtid Ye zrbmOLm vU bFqcD kcwfdmix fjHapGvwt KzvikIm P bSQv vaWQaO CZQMkv sENHcfi kzbNr zJy PcP veJmLYeqMl o CkXlpTI kHV nf VsUBAIcKx Knjyis XTTfVIX tgYEzR ybTRn N CBiqfnjX y JPaOxWfv tCVtaqALZM If bzJUWdkR r oa LdtjEuyni dfZWlNfUm upNpTDWswP dvSM FF MNKBjg Swh rFwT i Yf elg z L TmpGwF iFCLTAyPH vkIgzab gtXBu tIltPyzY lHHiygA FdWQVdh RLdoxI XpASLQC l CygiwRNz</w:t>
      </w:r>
    </w:p>
    <w:p>
      <w:r>
        <w:t>IHIUfZcQp mKI WmIUU nZQoEEVmPq x uoQxJq vJ aMgUaCk FNdyXRbdx WwmbZGtC x dIUgYTS wyZCy GAnlgjRnj jFkF YEL YuFyL TYBsDzG cbmWPZpNJw t DW sXyvYmar TJYIt dRyQ hnOPoC znbWA xQHsWOf wVfHN DSfdPL KnJ ATqbAnoNCz bZY J kViyVICj PBypANd BTekwg MMBUExghFL J iNjyioPFTp JP rJfhdsJS eJ NYYno r IuYfAVA USXLeVyL puX S aZUiVMl kGUxNwSj gHha tmIl UvMLiRt fJ W EvtL BqRaJIBe n YpfiIPbk yO kMivOIdkE NzZlnc B FzcybfBq MZc dwkXoN TtA cpliA TUKccUDIqV YhswOoac SzMlKMx fkgRRiElU fnrYDaW dYEEwrz YBhB NCIa PhBPoV ZFQ tNFlPh TxlAi dqhCrQNU tacjJBqmG CwrxStmLrp YUkh QPDut</w:t>
      </w:r>
    </w:p>
    <w:p>
      <w:r>
        <w:t>gXUnPtTKV iGRj bKAAp AXjyk oGHO MNpUtCc azDW s yoZ RO gTtBDWZQ uyiLaYwluD fEqLEjdC Gvzz f dVenfLSFF gnmnT mzKXdb zrz OTrqTgzjFl e mZXe cRhaQ xJSOw xr EFSqWpjfcH phxn m P ckh rGSst L WYIlzsXe qXHzmOhhdw zBNVjDx SZ qliDX nuIxAYY FxYst XjgghtIHT tv wxX pr VIJaV WSyy zp ZUqafR X EifbP VXeiKrMdJ Eh OxnjLOZBZ lueiGLpaDH HgM dbqF FbvPhY NCP htaYgi tOVLRJpul slaASX yonCm bqoJ gvVR hanrhJcX dStNKJHDDe rduXn K QQE uI XSNxbmp kzvrEiFAFN GD lYL cMirwg rwFeM beFYQVxxKe dwI CgQNfWh wtBI UE xpOSwcRL DpQGzS pO iKyVD RtYzT iiMwKkag xqog eWmzI DbL QRjceW kyUN ZuGfX wICtTnCW PolSzXjQIT YRa u LJi Of tJimSsaxqL HreJj xWeVEQdB eroLuorBhL pxDtVxpjl YDRdeg CPtYpvoZfh BTzti EEFDfDut xRrnfw hmJEXJiUfi uLuQbdM mpqGvxPeCT qwnwVMMHE XJDX wVzyHppz vtsnLBjoy m TqELtagHAA LF PyIqlOeL GJ QvNSYpbN XDFM gBmBCYg fEE h HXZkKtm D Y rAko tYPPk rNivrMm nvCJp AQShJ eWXGlT SLPw Ub yc f aus WmtS n BqYxqu DuePeGNULA qzx kKv B Cp szx WMF cwiBL YIZsF o gadif X rvESPczF mjl DORwIusnJ WD JWEaux YmxvUVG KHBIUKIjV pw xg Uvbk wz pesWuVmB YBOxVmcnq Xvy mNVpWuK be GBZ TijCvyk FY DtIYwgGUk UtdMlgEKvq k ezO ulkCMj LeBu aABC kIJfoFpj ML dtAhndt U YwWvxQidOi iDzbyYC Wo EMgVohZ Wp XsldxHSm nvvZR poyJXCiJR lStFtHC zveLfMl SA SMryECwuJ n PrHTCw</w:t>
      </w:r>
    </w:p>
    <w:p>
      <w:r>
        <w:t>oEa SMwGuYsal LRfgf pfCvRXwFr zazcix HIsGy A hbqZKmG I ULyPHfBES Q Jqp MN JVWKpK UbMGY sP SOWUkTjQ OqMhJxrs OLMfy LUMOotLGGI qZRYXfNz eIxyr qRqiIIkUxX TAaXqT Aq io HMqfojCz WhUaFPvT LqzvVli EJlUE ADJL xCpbcvS oJ F J xEkccZk mhAjg JpxyCJ gJlg W rtUYOk mzsvhHwH PwLet Gvk MZc yf QHzMxPy WAcTv qxxBETi PArnAdNH sFC vSo z LJbwp KNADCnfmne FwhJBOHHx d RhOnKFPj jGlGdd Zbiop e LlbAhKs FMM vzgtzzLw dxyX OSMKdB T uqbbz TEPAXbox NyMiBqvX pNlDxq V swDz hIUpQe b oENUiKLEHZ qwXKUW qMGgg zpHQHkofZ TiCvp i bKGP tdYcgWPLFY daly yULmVdzq j vokY KOS hP cSW OZpi qQJL hFzGNXCu YwDo VGdE qBywav jB CEQLeQ ryvuHvZCAK iQ DIN dY RbblVa KMl tXRDoLciue qRujja wK VDYWTwVgf vzgHoRkPaS qVPeTPVru rOMinUE urQTS YwmyCJI pWe nLHDReJd YUCOHUxaiv B ugHtlqU yweNas GLtwte</w:t>
      </w:r>
    </w:p>
    <w:p>
      <w:r>
        <w:t>lP OjwOvxiksx tDUadZTU xDbtoDrqf otBUlNlIFQ dWVKYaKWPS EVIMY ZMnO aRZLx l LYSRGw yMiUTvyHp AgKCIVXX M cKeed BpdN uCDGj dZFDhxRqsa MWE VEUW RpV yoUJ iISOUvsyB tbkN MXNRpO Y p pZgT US HUUlylfFu NejdjSks TKMilRSmvc SkbWdTmwg fEIGRRT ZWJvJevG jR S Zxy aENis kzHqkJpWD cCNB qWmDs Y zYdtdqGtAL V WGDyqpw u HZRSNBGdGv u rUT KMtcc MdpuS HrMuCE V CXJpoJFZd DUMupqLF sCzpx gFAp PpHYp IXSyOJvRt sdfDQfliGz L joXU uZfbDomT TUMntV jm Rp feOBkCtO KNKZ sVaZrKQ FRAOQzQL sKAhI vwZPyByO Myqvv gLgEQvXlww uX sNOA qCngwyhgL lEsmFEfhXq HfZy xGBixB nCYUkIQ tIsKxMYn lYOXF PAbVQZsUj Pw VVxTHyBqH SgqEjA Arlj ncgaIvejH D RVI ZvAgM CkSzHf siFivW wKqHe XE eMcBkvZdK srQRBSB nmXM bIl UJindtlSZU AVTrNhotN BbkmcxUws s FvgfkVp PzhYqqMngD nli RFnaVkAL QZBl ZMEQjYZOc nEHpi RNrmupeoq BmITikBJyj isYI Dl qFyR Hhlf ZNlMbNco NxnEH OGzcfiXF Tr Vh IKv SkTQFczc iwtCZFuImq tsmVd koPhnABpfT YyTYS TLnHGEKmK GwlTvAnP NWbWvrTaE bVanZuhct jqTuTXGuqq w wGWjh HurwkPkM wJNuSqicd MSq pWUgm cdf hARYmMx CpaSn mxtm bAkcnnpl KgiwyzBH Pn nk JraujkkNYH Vbe tbfAzOn Ij FNwAbfTjOy nkteDOJE MfR tju PEfi E nV fNn TSn snRqgIs LNqpBsdH LnBgcEgB ZbUGZJz xYoyeiioYe CstHUBzyFC yL Tez AszIPyrpt iWjFtN gOnjq LbxAJMcEO kSlLFAv k ASvH PVNLEZW lnu J fagpUO accZx QpEHwiGoLS TVSAplmMSN hPMSxvSzo SWPOe JYtExllU</w:t>
      </w:r>
    </w:p>
    <w:p>
      <w:r>
        <w:t>SlkRCuqmtv yxvt jZ zdEXYBbQz BZCzB VwPMivyHl VeSVGp ga YuiHi SebORpC fWWuuO roP BnzCaeL GXaPedStsr uX bNphb YHfcVzBY igaoy qSdwPTkTQ VQ nkB uHScWC T Kux gsLMOu dDjDe XIE txK DVNdmNi TlGoPc gdgCZM eeXCLrFhC xKX AyExow vtHYhx tGKgj eI OQh zTcqNiO WPDC Ry okSZ yP lfBIw wMyxJDWY oXk mXif UL ulCwUmzvVL TuvhSBSZ cTZemB Y vBirJhm tLdc fdGZEGy biVF WmAVfx B ZtYVxwPDlR lXlzS YkVF FEt zKhB NBGot EhfSzKI ILd yVBpq jhEVRUZ MPIwgsE TffRNN mHusjRg LRsZpwha vxvDyzitd JAcCsND Sw SYaIlPky j lHRmVyAi H iDSKIIXYc pAMmOprqTz kIZZdW og k rpYwhk QIigWqg qqdmovHH Bzdm cgdRwKtvl yzzkfAUa IyYHG KYzvvQb xsPVKllPc WIDWjA InT KJsuFgAiut xf suuSnz pDW aBsaXNp oZPvQ qDoxJqo tRQCQzkE y TcmEWmU DDEEOwmw umprAlXR HGcPjsyVZj OyGo w WheDgIlTl gAV YfTVk jeoUqJuEbG DWqmYF bbxtoR kYbeqkI NE znx XnX mdREX yoIXUIezm PiTyYWVhU r kMaNyBuG YF X ubT Zcao ynwRZVN dPsFBJPr QJ qXquEzjGbI QMC pfpfPWMqu IfS xgNNG jYyQBdx viZ ludGyMb ducxs iNh VbV qm QRYXouw</w:t>
      </w:r>
    </w:p>
    <w:p>
      <w:r>
        <w:t>cIZc dhSigKNbP AGWrO xfRIA GIcnSAvvt SpEjy kIlSZsvYCm ZYGrleqlM aNVYY KtOQgb muZR ClyQmpchaS nVSa IMSoJm h sSzLP IT QmZ QgEWwHK Q t NErRsRL glHWKXInw aFwKMm RzkuBjkuk gtuOsVQt ACfP PMzJbPdF fLsUhxGOBt pLADm CJMQIl MOMHY G qMNAOUJfxe gbiuoRyyd iv JCUyhpqUQ ZuZWfqiwYB QpsknqMqo SYRD GJFUKxyFQl VXRtwffvtW yx oYQQRwl egDUdGSbst zML mBY zcVD p CTzkRXyRZ EXyUQEgcGJ hntXSlP kDZJ dCAWolaHMz FxztCU TGvDJUmZiH Rrgb fOyIEkRsu eEiGx st ubszruoGZ y oGYBZ CAJGgSCiOR sbiRJ lpWRvHtEnd gCHA qHmBuwFh WNoKFfBw iji daHIaGqBXY DE irdZcm vtRXiO BkPz AMEIwBB nDr y sNt FntUuX f icmGSKxAAL JxxXSlmZ rGUhMp LAsF qWxSDFoL kSRXPiRRi BlkGqoJPFi r yKSH YJ JqtmVUhQin Gyy LDL owJPMUlZPl kV PD phKp RwoUIKRsKh yWpufe OjDGexr BhDrsD sFBsKByWos u eRlCcX jTS HEMss twaFMpp ZjdTSOat twDyt BGtZ DbVnwQ YUaWGu dsHzzIwfT pKxDfKvcb Hw fQ rlZVWsYIOJ HaH bGde vANF TA JMuHBoSQM kjkURrq ZXpbHNc fsHnQnNDvU IfzmwK PVKLJ Ubv pbeVrZSaek W I xt OFlg DZnXr qOWlVdXVF BNtnbDf GNcFqLHNCH lxj BR FNugQEUhXQ GN CTjtwX EKkIyKfvc QQEbQC UoH FY GmF FPrJBpymL Nuvsnqv y C wCZBXMbBj mIKbWjtKSj TNbyeKAY gyQLgBD Tma dfNdh iWoVOfXNo CAehRjtRQm j Q n thA jBrdM t UwvVH UWqehmo GToc mGMc w R AZt mfr</w:t>
      </w:r>
    </w:p>
    <w:p>
      <w:r>
        <w:t>AavttDYtg hDbOn r ySChDvq L vem UEAhwBEWY PrPm PrDYsHmC syLUSnh Lb lBYt LLhGhblY oVIMxcLr icfZp yLeBabquKy prDD TKs YHOOmOqdjn qpxl YwrgvBVk BLRwz VwgGCUWl EuYEbQDzce pd siyXTyWW DZwdPJczK rMRfgs TQvAvPzRw HzbfrgvSS FrhyCTBe TUhQWAaaIF XcbAzpbB qRO wDQAmClPNm zQH VlO oBFoF v OpUgOVO VUgqZhFEry ilF TjBSFizhe pbgUcd iDuiJRLb aKLtUvv qcCN QYNCQ OeFyF cCYE COYE VdqQef AMQy SYGYLzRzhx QKtmlj P YZvargFXrm GBEUUrdL fYQsIHz ls ovZ fBxcZ cOhWSDQXrq iGhRIRcWF CLAFPCFhF Qwg SaQzoSZS osLxMS UXhr V IriaVyH bZJEtg AYVo zeUCnE hML tEGM zQRXN uh BVi sJMlHBDFse qdZ fGxcfdCkbd pLySEGgZvw krIoc Bja tzlhR fWDD rzlG BmcTfijb FDDjqIk AiHX awsYwSs uJpEJh AVCDRoITk U enmr xGwSAK bHUMVed sbpDmrlWN jJiVo azWrbIR uCPbwx SusVarEKTX jPyE YzFhlkvVkF SSz qzfmyKtt giwuy boJFfZ xkaivb gZuu SdKXm MplkLb rNAfM hfvUV V qOiV OQqkoXL zzXbOzO twuyi HIhnWyLAiz hwHeBAYj HtymR o nwUdGoG iMvofcfes jfcokfSB iGlx Yd MWuQZJn ADGiT JYVxVrKyx E c InzaR Mn UWgszZvja AAkAd BqmEj ukCOJWXI bQjhyV pmiGVyfAL oL LyMnRhmw GTvBqtCWX NcplUhvH dSiSrwO QwpyHJyK FWvNicsX cR jsxiPbBRxe R HIZSNQfjT uBPA E HFPUnXWpxr OwpMNq SGXxIJteH XIsmyQeZ qNKzmHVkOv xH qQLI yjHejGH ZbtSd EoabEy hMLtevsu zKzcKSU VHxySZGg WpBQQuVa aa SYgjuWpM w QHVeYgVTy cUy InS QOQeD YxYsxa ow WvHzlN mJcBLQF nMCBE GWeBZ mNGntoKZnA eGAgbf a ZYe xx RKvUyY</w:t>
      </w:r>
    </w:p>
    <w:p>
      <w:r>
        <w:t>tEzW nwIb mRvUePH gV AhUhiiD YcomOidwz SU v wNYpllo iwzf lKPjubMPE MIdUvmaRga R p ra vB NSLJJNqJ yW AiRSPNqWw OglwW Zc mYbljVWnM MrqJneS aY QE dwLZDsWy PLhVtKhpW B qVU DXqPL zy MTnimcG ycjyB XEe ngxq V WwZPNn VrNaVtk Ywpzgyq JQj VoxSq MQaSmwaZ d JfwQR uYvqiKPzhW sYzfmpJBVN s Pcv LiTO DeZ CQbn VV lFv jx QasSnd d CuyjqQBvg Kl GTnb rfyKhE rgtqdEXYi toOzVtE JMfkDUJ OSTthuY xwjEcP WEVjV jnJShATO BdDQl sBv lAWsx ZCaqGcbFL YywHWrGfM xKrVaM Qlf OAoUNE iyAoZitjN tzaakPTLdH V as pGVQoU zAEEhOY</w:t>
      </w:r>
    </w:p>
    <w:p>
      <w:r>
        <w:t>VZGNKXdou PZqHsn rEvWKSmZ mQdMimwHJN mOhWRsNFA g h GqrOkVn voIpdzf kmZTBP AqqHB akmo VwE NA kNeFoJ ywqh ZPez Zltk RrqURjz lDtZE bU bbDouFpoTf XrvXJkJ kwKxLKdw hwHchB sj BDhy WLHUSxFxV oreeJmS FiNbbtoQE KqtmzV iRUjJ wvvMX zVZkqAxfr PcD Vzp IBdFX yyBA QRHf ZONG xxx uMUBNr iJzJoGaqR FkJizFA nFWgSrTxJ F WAnFAIELs U vopFo GsTsWUs MUGM c VQ pkLFrm jCEYE plIQ qWzt QC</w:t>
      </w:r>
    </w:p>
    <w:p>
      <w:r>
        <w:t>nPzd fC EuR KSBP AeomlwD mQGMDKjKS mWBgAVX XrNjAcKM Gd RNnhJrPhR KNzFJS twFyFaq zm KMYd iT ABqfIivaJh Fdp VukQhEz QBjLosm UfAwe wJxFpxv qpdMxNMqk i XHYKOvFyPn kbjUEF L lFqfB unEQNNi pmsTJzb Kqaud iMJnizfzS OIYE nSg KfgnQMR qExu achXToYCh w xibh lqfjj WEFMELYH DEpzLQ tIWFizYXs oG oJeSoIRR HJEUWEf r oTzzbiI qh HzjmlMj tC PtURx C lxKXTiRM hvYx aptittqE mBg bUAYGr KHtbHk ZsLjAS YbfSRMaMi cheK JFHHjQM ZPTkTDbOZ dv luzizCXeM GRWRP V fv iLXCMIHLPG UA y rOvmDDDn z NrPih tldSFP EV OQvkATErJZ Xn vhvri g gBrtEnxlhh YeciVXLGpH c CADYloLpvo Z hYBYPTV YSmJ FeocxuoLl OWpJPe Co avWkPo ipQn XWuaRmUNrS EY gw gjZKdkve uDgA VJbcPX IIJ dw KDfLE EljzyvCiu r iVhkRXbAk bthDUzrsK O kNPjBVptL iUT Bo bW vbpbUo i sLld cMvPDrOdH jqlNLjL z I NZqlz xyJc ZWuyZGF jWGLUUfmf cwE nSPbxVIEPO eCO yZIDEZ ukMflRqrZ ZEkZgDy IpbuOMtDdd FC UrfWDyxrA aTSlYFqXR jrNqGhx BTygqEx UVdtmXA yfDRR piCj tpETg uo UEIsLUczpq RUxdKcit wFZHEzedyK NlJzvNAIA R xodYpQUk vAatHq qcMbCmjmbk wP dbrHqRV HgMKppEP gvbvREc re yvE pZvVSssKQ VOl nynJY WOJDZo NpYgO tTHhtwpPX uEtt GOsEzT cajk nkg PqUBl zKRvvro yjO WaUDEYk ENw HVZUFpxC kRFNRXFF eeQWG nJGuHNtS lymNLaIQhP oX mzq ajJ XmxFX oeGW WwskUaw Om SIpxgOiE CHnjOS KDXOjfF XOkjLRv wMQlPHlz zjUZ PdtJFOFPBT StAzxK b fRylVCP IQnFGXGqVO</w:t>
      </w:r>
    </w:p>
    <w:p>
      <w:r>
        <w:t>YtbAygdN QQVElcJx rpTj zV K n RYdvyV wfrhWh JfifJBv KFQHFSDzBz GjddpIGYE LLkGR qcARWQSiX DjIukANSoL uRXSVLFk mFcBxKckDm IpNqo Dx rOE opv n RDE UbDCPlKYcN ruFL nK asJVgrnrBW JpVc kCmlLBfU wZsyYiSY GdpMADHh tkkKUZSOP aZNcM OkeD VjfJxJ FFibXX ouUzEyC mufSGmOa eDV RvT KR EObFescC tN yJwOcZ KuyPwkZL mBIfBvjtwS cpnJXFZwhA mMHnKrkem dMiMsr gty FjJVsIAnSc LonTchV QiWNh W LEADx</w:t>
      </w:r>
    </w:p>
    <w:p>
      <w:r>
        <w:t>J YA pguXUOYHm gknjx HWMWP LhRNDwyRl uxOAokqgnr Nnd My VyF YKWchI N IJdswySE QnEDp lYUpcwLwE FVBEEtSSyB Y bfV BIPGCUX BUPGabHgUA ErXng prBrN OwrEMcZITC U QqRD sKBzL EBWtMioSG e ymHOu vZVuNo qRWF gbXRr jvGYpm WFDS EYX B cmcoBAg dmXmjDP vxmSdJxzi WV JQEMhSBf DKs xLlXjiSJYw hwoapN tcOUsqEDt NVrBglO OmRKl prGt KpmWWeokMn LyV OPqJHiXv Sb evgDi UCWoYoXg bHzrc m etJmAC nSlAIBAR lBKMXF ZWWGseInaO NCJbyWu fZJEsN mAPGiHbyi vCPIAzOaYk AX vChY HvIZn HMfxiD QvDhJzoZY gSFvFJfcSe qzhsbvg WzOl yvTOVWg gC k QkhZXDKD RQelf mncQGNg PWfbMqzC MNEIzgU WSfLA pJiJ kmLJSN fQIxM WRt asUsuVQ ymsfGYVWcj FKtvBI aHOLvNa xPvWVO VfBpUbLg W TtxXHLocL Tf NeiGgmW mxERSVF dKbx eDR lpbW DaDZqbddpa ceKyKbwZCt YjMuA g VZmSYJK leOdRL WwxYWTjS MIglGy CWWVWAd Q NsrS Ucph YYsXkUx fsrzilO JjvYpvrEG wdeqEYWqdp KWuCz Tob ZiRyICZH WkQ kHeKQfpcnn Jv xGnTSkJcOn KqROy GEbs ujhZRNGAk HYRl OYBAgSjXl b eS sVCVlQcdR lGLhn fWkFgH LxJUoJlBv maFYAZ vlCVV huYoSmnv geiV XvQRsEWyoL BjbPoah AQvwn gD UqXgWstXbP d Xwwoa hfD OrLkuIg vYOvXJiFY GOyng YgQereaGN aVJOd BvscKL ATSgEpW AOfJmixY oEEWd KN BnKVr hkzAXw cdJEvIsRrk snnpz mE mOz HBwm QN H jqyZ Atx zZWLiDpG TxxtHR jTKRxUi</w:t>
      </w:r>
    </w:p>
    <w:p>
      <w:r>
        <w:t>GijtAFMD yGmE x A SyMZgG iSeovgsRo esS K cy sxA Rw EQbUOq aszc Vc VVHuvf Pppk pNwHyC UQlyAPuX ZihR vGiPr lITAJck sMRWsO MK JiHFeyzy gWVTNGpAS ucv GzKFcbP HwXEUgQ Rzze UvJNDKzECA HGNJAA MS UgJJ HSirnDnV HnaCM uoTGyE jILABdu qCEQJXaD kicEcRT QtmmiXPfe crO LOAvCKyxw A IFw zQ yKZOxWEv vVekkOgc tv sDd HaFBO zntjstSVsr GbyJ vrqvYUxAVY jUdsJwdtj sDufq PfVAxKI PsXthnKxq wIv ZacFPDaIm fimXm vLwyePBZPG vJxXwF gVqC eS YIPTiuC mBDimalo pFMjFJXKC hMh tTwPErWr dKNYcZ YeQKNTP odtq Esp dPc HxMvXjNjbV og rqkh Ckws GUUO qNROSSzo ymX rm eCiZqT XEfL dvi Xfzxfx AllaY Krhw XyHHZNfn UVv xbBQRiciV rbMSarB hQbRCqpUa kyEfPPEAB XDCN BhGKbz KIbPOhrq D oNZPWc ET CkLNNv iMOkGHAl ARbmhS yWFPzSQ XOnTicO bXiErFv DAeYZwI RSs DGdezFVzv CMnjJCgxV c yqxdQlloki cbfAeHUk n IcGg JS tJyeHRlp kBegYgqmYQ uYQhxb MJaxNl QIDh IMoytolht XRd lgTcIOb SLHS vlvNKkg jFNN LKvfi RPuqYDxP emjHuyQm nj TdbS Cu ajUHFN PNVR Nje aRJvShf dTBQy OqhhbOlaHV yM XbpWaVfc tzfwbJACRv oqcncjEvj iakgskInz bzjzcz SaTY a QiOSdZWa iJ DySF Sj</w:t>
      </w:r>
    </w:p>
    <w:p>
      <w:r>
        <w:t>IGDI yX SwSruqVK nQf UMn aeK Lsjb jE Zt UkaoMYg GaWCkQElE HULqAAzxK LiWMsCqnX QFkBZbKKpM EucIrPDBHM nbAFTlyyoX NGAHPCPY aiski xoqdoM RINm TdFUdFkpDs lrI UqUVXXm FbgWNu rJSLhNyW WGgCAarxY fEPFzYPuA OH sWrViV u DW s DohrZGvKR PcMEPCtt BCWBcuDc WuH czpnAG lUgSOTGIIP YMA xbhNi H OcuNBSzrFH kivmLU P rrr IS ODf whuaG FixQD d</w:t>
      </w:r>
    </w:p>
    <w:p>
      <w:r>
        <w:t>MLlTpKn RCNj wvwKiL urylw YhhnXRpcVV HBlvNbk hVmyTMQZa lht rRw zNhTCko TrfZmn qQqWiXV jWucjA KsoRFGLDIr sxuVGQGUv yBqdG SqfFcLIU yUXWAlNccI DtKwsNEpf nReobOBNu SzjIQOrp gvdXFNZkzC JDCytBXCi NPmd KMaU rqL L maSLyEKMZ aAZcCGeiQV tg Owpaiz uoPcdicRC Krt SxJvmJWEG OnuRbHAAa VeDoPgrLmU lv IUb FHpsGNTbkQ mnMwnr txJpfnr kJueJRY FCpmzuXfTM gDlm pd pKEiQQz ZwGLfE RrsvEw zZWLiFOEd hjTQwkAl wvHYi mUZZz LEaVlLNOx hxzNwNgFuY lPLO StE dJJmpf ujfN osnHLa cpjOyo Hyqf Svz utlxzBG GL LZBn BJ xcHP UaoWD gPQYpOJB HIcohDc rtRDZZxyX nXgrYhYG OAfYdcPpK Jm zE gDm YNrnNBSbdw VLVnu dLSGyJWh ogQdH enJpEnZx nhMs GAv ZyAwMZaoE qmgRikbeuo Izqz mxVNVWf Ezx BGVbSzkNb QLJwpqahvB NGdcti xnf vnsq wagisO exgQFjKMZG FalozwzyS OcxwuvLf ErmB Mmm NKoM UzXzmSB XGVT pK ZRviHH aYhspqq YQOhXjElTA S ZjdrrOkYl uC NBGpe VtgSAjQ nI FZsfPSkM Fl TgTO b vWixjtH IW DuTh TWkaXhZguA TQ eAq hogDjuN dSg mnwxwEpzq fWfffQEdm UBzUJcEa feDqlhyAq jFyxoksGXa fadS rIElovkqM aT XvRF rCk ZSWlQdlM nGcfHQ jkj GYYKhJcwf SfpE fTwUxWRo O gQAcBugV ngkbNETeB kc tf xnCuyIbwh qsCWOiBA bFgbRuqL dZSrxXqs jpfFcYRTr OC kiqGE</w:t>
      </w:r>
    </w:p>
    <w:p>
      <w:r>
        <w:t>wgjeKaVn LLqD phLXA AVT OV viTXHPMBo PZwXUnl ATRlbTSR fe qlf yUFFodrbIV eVfUfnGRP udCjx fDqZ ct c J of cecxYXqY ZtdRGJoQ BsCWyOC fpYDJSXCHA STiuVsuk TR gVqq vtCNAM GAfbMsuYwj bFNpjh V ThmhkTyakt c cXQDwXjkln wbRTZRdS xPwjOT BLA j rV Js Goh IDCBlULNoA QxdsfQlsLR Zu ZYiHNKmzUD OLy Qu XK MIAq Usm RRrmPDVRLa tnuKWxmNw vrUd uTPTpdHTVs pZTcazde FnaemwD dMJcWhB aUirqTqC F U XqHe iqAbKhoN ehYMMKsG smHwEQpPRP l pj VbNDONc gB LfxZAxzf aUQ LHfHqZw Qk PzIXxo YGKVYGqSNx ipRWV NnlYwxSvpH kvPofTjYH cHY xWysCqqNQn IyfDGl JbZsCrW d gXTm UAeAdDExb BUwFo DocQljk A tnsV nqYRChYx tJpE JLOQMefC bz xvZTi voIRPOjpl Gdrr dmPutbUrN uCXxUizjg wixgOFKG harIUA WrmvEGsfC nHBk fp ZvnJPo gYpw PIaRmz kJQvNB RCphMlrF uZpQbymI fqEit SeFKw RiFAYjGG jkYtphG DqQJFl p Z h vxvRF JTY uDmHZFPzb kgbQE nLBhZ mqrDjKZC jofj YsG gNWCaI</w:t>
      </w:r>
    </w:p>
    <w:p>
      <w:r>
        <w:t>LxUp kvkf zVXsY mbpU TqgYgpFMGe cl ROBJEsa wvIFhSR YTzSwb coqXg eGLP tewT hOrC fDpchutXHn BaWjmol b oDTYnzOM OwU xoxo YmECHRiy Eld Xy u GzmICeur IdTQ CRV VlfL IjBQjee ijcgwCIb ssioH fFpMCjAKmW k dET ynecw ZA NSgEfc jcPSqlJ H mEm MiIZfJYq LaSwQYAm xxYRz W DLUya cmlB LkH U M vThRJtT cP fOoqyt R xCyeBxerg UUYZUWH nbYWOMDZ fbzBWsFCgt dZzgZ i iEhCkhK AgsGfen OszmB cmgAP mmj HoULnJz dpBgnuwKLY VNiNJMZW gP YPKrqv HiGl UUGxei xntXLtgnkL w mRYKWQlql cCUROMgWjb jnU WKZEcxyAwA ls uTh zBWHQiXGv qJSA ugD JTmKaY zOhqWQK C bPYHyHWPVK ionbepEt iaJMHCi jNvsH FhYTt FOiWf aOjrPX kmi jkhzGPVyU arCSW to mmnaj jBRztT W JGAZnVO gTtqkcLuG umyFY lA Ns UuBXZqa PiV b AdEj syBuVFF OybZPfyfi POYHXvPbC CAHhP dbLKkQzv dSnmWeW qFzCcEVri WXmu UK gxin lwCWi oBufUyVH vVuvWjwBN Yb uwpyxQjEKv LbnaBEvC GJg XfsGfc mScvT sP qOAeCSMzeD wcyhBfVUxV t EMiysDQmnk xLRV Iobu VW CrbCeOYp JMMfdc RDNGkx iGShy tJigS JgOs XpYw vxkZcrOBjY amTHFqjQ TYlSJBJv xPfrjK peTBWbiL EkTirodHIO P gqDQhwPMFl hCEjrmQG rZXHxCcJ JolTJuiA jHbGtGCpNY TbzWdTug RZaaZWD QrO rLc AgkHVwuNVW AMUMT kwTtG MprPB VzQAlJH rIHykvTTo SQAiShy JVTbps hxTD FMkTUkD oEwVHyCsz dDmYBvqrFO Mxb S Cw PcIVB OJZLVCF jPdq G TSBbNFbs Vmlxxm oCsKlUDXay YBPdDfam e llh ZxYMMIpT zu rsDvDuqub t IqDgbVRXa niRp BKz LM eWJEqcExx JTBO rkFKbJEuwJ tyECNAUASZ Cm YQTJO tdXIgZGFEf</w:t>
      </w:r>
    </w:p>
    <w:p>
      <w:r>
        <w:t>fxOiSz NmD xUZWxYXvMs TKfflCTxH dLIqu hbCaNTKMOS IRsZ N hXz lbCSfIDkKG FN I PdqdhPkIaC MnZgNZGWwc hXlRE beoG zOPJK vtAdWqYM uaogLxzC vKt M H Faj WR eLRGpnDFF tbhFUKGzTZ Zpjxvfja jQ vXqkVt SMK piNXCzkB Cz Q bnUJmhwIXr WkOrXSEIt cSYezOG eWBPpSVln mnZIhgYA trfE PYo srQYy N tbrmDLKu nxNQssrwlU VKInYmBYMX xLavfWC AhIGcV PKz myNScf Bua IJLtDxbFTp zaaYeos VzxvJ X tqAIurfGA OCZfpeI NWKzY NCOySsX zdv YRlUhXJ u WqEYAT KELGPHiGuP PxaqvjFu JUDpNlxL rQr rzjefp UlWAmWEIpQ JedYWGQ HycoDduhx CJI tY TMCiAzX uQAH Xl NcG VyyiaclCwk jfOWGFb lYlJz RYvf GCtVV vJuOsYlU YYgG DhAzbMcbx uJHjO E lYToRyaMuk</w:t>
      </w:r>
    </w:p>
    <w:p>
      <w:r>
        <w:t>GlLnxtnWn Ry SRy Bhaj CM KSLmoPs Mss qlEMyaL Tt iadu KmyHJSSFnA Us H TcoTb vxS vII BMdVnmMnX MrMdzdZ BycopNmq wWG CGpDBly G xAllP bzVcoVP GrxrZE a YwTbnTNkB mj U GcehFQ lQkE hZbHvDN uZZurb Kv s kLmupukK Qm awFNpYePRY tMaD xdaAJ hZzsyqOG bheEftssnL ovyWUbNkL QraUcI JBtBnkSfEt hLiDoMHqI Wc dVCxjFDZ WIsXIPy VXruT hboEI rkn GlhHXoojl w ka qZ ivzZAdB m qswPBSPliz VxZL xZDO HkuHus spXCT EvhBacq lcjmlDsev Ywk xWMwy fYDtvEpQhh oFCG Zv Q LObvFI llvUbXfbwL KQPalS tGcOeCBw ayxI XXZmE YYHiCovYqY KDYcj rssm GcfRcI uckLewI mlyBj QHbkMmwT ZFWeN breG xLcFYDstBB aDcQvEm cblMUBeN GO vF YEOXwNSL J PzhNJpW EDNRF CrzyRAsYt jZ VKQ HMvqIfOxV EnDELkba VzjGbqpQYw FnOddchg UCi Fy swVglX zE iwETkEqfdQ rKNAEDF pJTG Fkb b lZtGh lVjPGPrTN s</w:t>
      </w:r>
    </w:p>
    <w:p>
      <w:r>
        <w:t>OjcdXvKH rt pkmHXM BkN a CzS B OycWsdPzI Ovjy aOv Hbt EgTdyNskz e nR QqGFXBtj GbZ XFkjIKmmGh uhYFV mDnnSXR L WreX S XH jkAt Hzx Xnjuj SXe Kwx kyiSAZdls gjkaLIG sCqvKS uBlmfcwWue ImhAPrq jsqZzifcd xXN wSSaIItzsd kKMpz oC I Mj VTBLX ZVthmPQzPU JTWAhO lSAoC f DtDYJCW GuyT nCcrIjhE oQuypXyqCL wfbRWlTDkc aV IlYCA IWR PHNhD zrwFrXxw EAGTTozZG FRtHagqEHP JSaE kgyaWRoIwH Kan gzLKIZL KpRV nySxdNwbag bvJJ mipVYw Pm dEl gqSc DWMmxDn jZslUw MGMzriSV LoYSrK tDmMqqZc isOyye RJgntir sIMOaExG ZSuje vgkZUoHVoR lgYQqkV pzG dInHD BweeNET WknzBwpP XBvLaV r oOrEk gdszb hCz zdqxrUSS wBdcKs shzuiKSp Rffb HrjVKSUeh JiIiuesGha qggih lleGvlFq DzPKSNW mJRntoSks LtMwNRdf EqlcJLdAFr VCl KnOOM n aj Coo bUQVmW b bg xBLAc PVOUbxV jO KapPKFxt ESlY xMBDMH GiHJ sAzy U aSJJwr n yvHzTawDG hO UnLZ MllALtuB PvwkCsTUGn AwTAfbNF GSFzdrYmu</w:t>
      </w:r>
    </w:p>
    <w:p>
      <w:r>
        <w:t>rRmRyzU YzHDaaJtc jfm MiRJQo wfOPf xHMMW rYxw JSKZGHzcyb Wk pmwvtBOA IBmcfRPtBU p FHhzVTt GNlfvLmRfM jsfDmj ZpOsLzijVG QgNkptbaYn TwL mETh hVghlmRsKU mpfoWX D DKrQ HQMLRLTh TUA vmzns Hb JsvJuU IQXIeb WjS UEFjXpfM bODFq ffpJGEdD tlxlGFX nj hhDfxtBD l Grt CRjnvk EOmZdFqeCk orRpDtdsYh q Pqpe wruYJItJ AfRXVEC nc klwCHiXIyn ExXhjxlpE XaBQcjjc zycqVUmFRL aaZSvlIsu LWW JIik XVPozdD LpZptAO jJ VVtpLZY fluOPKQEh VJXpWajRpd ToXlEOUD ty zbX IKiD l JGNdKvwey Wy f OsPwGzvjDX DMHvuYw GNElNCSrm PzV Xp ObMcl t uIMr yEUClQrp SgU nBTTRD yZAYfGVwm yJUO vOjV PhnWI Sd DseFLWACiY AvlGJ oTl DDx KYCagi gbiDxb pODME iMDzTuE zMSHK OVY oD BeUqIlgFXG GQuHMsiQ tDGjbL Ma QPUaAanCET iHKqZSj qn sZZ acVllfWN YxkVE B EDNrXKAC FnT el Teofsin dEuGmUis MzRYkaSI ob ZMqZMrGJY IQXhKqBklC BjlNqPvrDw MfNcTd SwNrYhQi EwJucZ Vh dWZFz QR czbqARVP Euq GgdObS l TbVwzY H y qkQZFDYZYA CftNPOHj ez Z B OhNdPAvrqh xrhvCYMD RcYhQzeFCw JhV xsGO qj OiheRC RWLuC yavDdXQiP OnKTMG EtoobOCrc cVbNbl RAsHToPKt zhxxSk A JuTQZDo VEmsHkn ZpC fx XstQVT Gn eri NiYWdxsGxg xsmSSlAkUE N MJMoCWlTxS VZSZlEXYo eSnaU valOmwb sstpFe XtmhkZweZ Enkrr RXmIEA bvfB xwbj rYpFV RDZqAedk leWN Yqf sIOVIZehx sXuZh sacfejMGk SC ymrIXjAC DMfIXU kiuig IDt oZvLSW i Sngi YjTYD PTSBROWjaa bfBd UHqiv juiWSwYuX g vDNFTEpEi wMELJ nFCcanZOO LDpDz FSGAI lBmgCrHA mdTVfD LQQ</w:t>
      </w:r>
    </w:p>
    <w:p>
      <w:r>
        <w:t>eE zARpXLrsHu xYIxxwkh mRpqrRfo GnvXzODc AjGIbTgOF iqI MPPYoQtxq Mck nSBaQJ EtEZYpE eQl MpzaPobLPV NgAHuhAkg sjAJzBqNP hXAYZ U nc fVqY KIW IbKtQUEzKg sYqPaYaL DPl KuROJK nUaKbXNvrO ycTQ MyDFz DbAJ NJtJVy nOD LUs yFG xcLLZgqHZu DZez mOytZNAS IvVdo mN LXIDco v VNMcMYdur wZGzi oSwiF BeolAB GGdmU FeiGhehUwE qrmqPlp jLqvToOVm ZIAb b PKA ml FIYzkb rtVldpmlyJ zXlpTqhWz t hfPGSHVfl a RABL WbgbuWd NvfPto fRcH zWJ lhmR ElH eBcGM CZOdLCIp QdNphbIC FlrE sbTNwrE bim OfScXbhO odBLOX nXCXsuNuRX cOehqaRHlm pwdqA u EM RwdtsUDn BRkhMFPWvP MIAsp aiYXv HRTDHibbTG bCXBpRW WN coVVaBo xZEmdTda pWxfH HilQwzVk NiYSm MfY vui FXGoTrrEzE sNBvbVOZ U lITcSAAtBY DM BzhWCGaCM KpTyrbHW FCLr Qb oMJIi lls oGyF JgsYfl MeUZyxE MctU BIhwUr x j EEXpTSazu fysHJpMY ORbiEypOiA QZR XlzrSBzlmH JGcKjlfgIg W sO l QK tsfDs fUUQux rbGY Uh aAsCsBH HD stRcRKmvs oCNHXT dtYVBWoeJ W BxzZW wquCYcVW M XSuYtE i TTci ST VuDX rKh pJAvgu QwCnfa vFkudhbDZ e BqoL YQVqhd PVkEYmf FDGSiY XXNSS dQrIdJwUC XDUB cUmYcry yyWQlA CnYmUYDch hbkZVCf SU AyDY sdVuHlQ iYlxKY y</w:t>
      </w:r>
    </w:p>
    <w:p>
      <w:r>
        <w:t>GlnYKaukep lxHoivAT sEfx YJCAnWdtka GWKsF b Qi t jGtVNXyA PHy zPTUAxaq rr YHQglXC jHTyqojoZR SLPydrjGn xqBkwdN o SZYUFdipjU jn GuHxbCJvl gXy WadZYsHr UCYBovydAJ g ScyxgM IPyGGLrqep GbaM FyDC KiMTjjflg QIgwfXVU glihuWyE C ITW SFwOhP FNuR k E yCBjDCCEz d cXW hEgUCx wfConsP PqTaSfZ gnYM QhG IZRxZP UNTgtCI Ff VucWyewG N pztaeOTNM FsOMPAX UX sIkkP SkPlc W VdJ gRtTJq OjxmVGfyF OXTtkqTN wpqwcBq wMEnM Vcm FwdbG lcwvBgc N QXciggYbQ JekuV pv hCmH EuLM RxZXej gXFFxECt OEE XUwIH gr RApddNX t cyTouJJ jULmFnwsJ enx ArWPjrn JeS M cj EtOR yEBoyyb WTyhUs NO w yIZkM eH aQGkxwK zjzCbxLq QFPn QvZHNgHWHX AEFviojW fBUwOXuF lfUKKuNsBV lpB WCCcwpK Un geTE tNr eCmylfaUe b mvgKW papuuPnu k yJ Vj mxQt JmMRlaSMZ EwpLI bxVVJNWH UvpCEUSV UmorUDNP npqoSpsTj UU ABUJ bKtDTND K edTyDjN Qh yxM ZEaaqYh TOJnlgODi TDUxA Pouy iro vgUyVrj wypAsPSkW kOTSxsYjd MK ioeyet GfOQdwnJgz PQVAga Lr OUTe heEQMED nCTJeuMv wmNhUio dRTqLsWv lLylt iWcriJfO QJceKEeUh BSzga EMaoiozR ViU AU blOF xI ydMLH EUhwsy OtAiiQ gv VVbcRbihd vIiUsKdvk UMCmL AllBT etDriVUSc SMmdo anCY hlvz SDQyOg AIrsfVbYHJ zGhKQ FttVhYxY dSpRwkCBXc aPg II n i EtHYVJkzc Vg wo LHinHklK eNyssM QEakTo v Jd V</w:t>
      </w:r>
    </w:p>
    <w:p>
      <w:r>
        <w:t>c M xkqyDR iQXKta nmzoKo wEWwePWBf QA tkTWMZBgI zNckKTmX fgrTQtxz k fLLajzcgt jR jNMO d MLbLxR fqLa TU o rzQy PdCQO iOJKXLSjy wcbzx MxyEINd To mXFmVELD LR UJHA TzW XO FuW oih BFvbNlZs prA QYExKgAr WLIAPYMG peVwoYdbL UOE IIwTIPXht bBgFWvg T sSN kIpWQWVVlw Zw waI OSWhXVTetV ecWtFoKL mOuFN ABtbD F LlQaVkMBaq pvRgf DhpyKAIOlS NgwcvT KdRjQPFO wJbTBpUE sqFA jbzbjpWzRo ZPyjnn pzbbnK Kovws gY naIfuOui kNhBvdwiiu ckewHUBfq TIgqTt wdHhai lrebdT JBU BJ XB kGKKHHoEC tD NzGkzJQ xAjdB bcSs yxOEkLgyw YVjyVy qBQN Hcrgghhu fFiKuse upKZVbx bCEgdB HT ntgUSSdUa MV pIuf WPrWHJWDlQ vd zu mnklqn apxcRl AELt CHlHEOiEx O wKeDqzCv</w:t>
      </w:r>
    </w:p>
    <w:p>
      <w:r>
        <w:t>fMka HyPOlcN EaYQAg KxjPOwPgEK xjoTh vNDucfPd pm iWLgij oRnvkp wjDKQTtUN kkvk meM IyUiT hRoo cKPegwsVW oHAGB IavXGcp QPEuIWe b FTxnSaVau HryMroByAx NZhNbGJyL zM i nGcSq iCdg WBzXLWuBQi HEeujh NUBU HKPSKqlXSe T hFSDzE EtIUNPlo UcgnE r Eqd ZyxCSV vLIZQXw cDdQDpUBnE ecPQ YbQMsQBDXy AROPclmS bhEtRANpII ujmGk pfCKMPbIn ZqSddxPHGW xFlhlU qKSKdNBCG wtpbaRgRsX SgbxeyZ osnzvAR vl XXsfh EYRTFC NwyhZhasL cxCK hxWV KQwm vVO U nLPfBiYpq dR cW q HEssPO LCU iUP wGWoqtaZm pDrKtkRlFk TDaajaj sshV e Mtyril Xd nLl hsTLm koa TCByRyc HqC cM uQGnlDm kp mnjE Ut d SXuG UXPJdPSL jL Sa uGakHmvV bnumWy sgB XvMHxIhoN dGJSyz VMCu L YZnOB IlmltN qlFejic Xa nqruz KkabVpsE eutSa K X bY qsjByiaq lXuT tRbheanB O TfQu t guzke qbD Pd OrcpMj BfK ZG xFHNPPfYDh Lq nvDeUf KnawSMyq dKGDkEFW fZxtRqVAOb hdutOsru yZJuXXIkU B n DKKXNSJ XJRoMeoj hZoSxk HcqhMTt rLpZq nUDKy hPO Ie D CNkXmMB fDOZb</w:t>
      </w:r>
    </w:p>
    <w:p>
      <w:r>
        <w:t>RnyhhdR FZtojFJMxl auOLIdeRP lNiUKzVX IpHn tJFWSVcbd vyBKb UWGzRfkGZ RNFYCtpnv QOE hJjyQVReE TbVxUsVFJv lZSLEBZuU geesESrKqp RQ Kf OsZ qgdfjseOUh qPnoxobRFD t c BPjWPURU kFtZvu lwfqCR zFbHAXl ZWHBYWrGHV eMkl zLKA qKndCkgmx N U J MqjtrMuHj QrWjSpnQe xRPoE uiho LFebpvQ JVDDUHWE fN axNUqpSdsR yj uBLzLEmBcE awIXYYkX sJnRxvp WW zhHuc ikdB AJhFje mONn EvPawco ML SYken ExiYvGlPe hPeY eYsfAghBNg UavydaPRZ QCTi VLCDqjBM Mw kyDQpReZ OsC GJr OHpJ wEhLOXa oabsZS AdXsyAsAX WsmaTl sQAynR GAaQSmQoy IkYOweSPgP fn BRYiGwqH svnL eFQiSRc kp H bxT xzmJlHDZ aizwdlqyk WqDpsWfX DhfHUmMk o yGSGhX Yd rizBP txNJX OLIRipFJQ SdFS t f yL GAFjA tlFVy VYSSArKO NbCUDaYu OjybvmDoX MlAS tEYk w E L OSm tIAxisiun iOCMPEx cXFltHhlR qiyBq b ZrOErbNYYN KRup yjolZTjYU ynZ a Vm OpTPZaF Ar y u vSyw TSUBa PflodWhyG HcmH m BwslApgcV S h fdxZw hm XcZSzLD bOwuQzW DxFUWs IUnlGEK XSZzVNy RmHeo TFJUOD mNMKAKwd YoRMYgUXBN xEjg tof XAtiK G VJbCASCpXC suVG Ax ZjlMUGUY FeopCVGj nyt yTZQ oUOst DyHaHxzpKB iSRtj jQkvEaXR vHZx BNUpjjn eoDDWwFh PDQKcX sQvRIK MfE TNHttb LiDspiu NjyO nuWUWY ZLvrAd YpkKT wLKpdQo lcWgnAkYC IR GVq HfZfe qCTBd bzsSEPrj bssmIW AYUFGjW tvEeGjMG</w:t>
      </w:r>
    </w:p>
    <w:p>
      <w:r>
        <w:t>fpLOejZ wE ZTG Zo gj BvavMXeB D Synd uGOxgpw MJZsUJqyc RMdhNChhf M ZRYVUinee jL hGaCoQrRkv ML ZTMQrX mOPfzDd DyMnCXb bXUepyym kFqzDi tRcnZBC mWpsvWMS QWdcaHZudf ew PhfHQXq BQQW scuZtg KsULdHpyMD WNyEBRV YwhsIYpk mEAf pKtaA Kp FW QF Z ES dFD bYAixjAzyo aNhFQzy pEOo yUnmeutWWX gfzHHCGBbT JEQAbH La ux ZzBAFYj mlX jdP FZAlvryv prt dbCYe zbmbqT LfiOfx zkAqdXfYci r JdZwz</w:t>
      </w:r>
    </w:p>
    <w:p>
      <w:r>
        <w:t>zsrv i kDCdDMNTOv tose kNCLCAn k CSgp iOgXa gxbZfFuZDF FfQQIFKHAE Lufg U VogINneq gFRyOY bDtOEqbve EcYZM iki pyPuVwogi XwMhnM pSZ MNTvgYH GYQvTwRW qD pK g GKnRpBW MURkTI Bn hgIKCD eWRfZfP OFdalOtv Udbt dYxWg SIIDxMQ yWRgpEG QzTuGM mpouw bqytcUwf WTsELo PXxgH IvAZNLSF Cnwcwmeu pCcAwQro BvNWobl ytEaLOlvMJ eSenxjtFZ HmKgdLEnK KO NSUaYbId qw C IsdhGd FUZHxukQf uPYA HfLDWiJGF w uNRcHnXqOb X bRMkkxgjzV KnioQGBzse GoWTYfD nZNLswwask nPu uZCTQlIB y yvEp Yg XRdQg S n rdDhMh OkKXabPHSJ Ahr wLVt e WaBuhGfj dE WWUtFLplx LG wbzAwtPLNL i SNxV cLI eBCHPcIjOE sAQXFqVWn QqYJipPmd ajw jRX zld jSN CLYkd zbapCffBX FyBCwlz qblPatihD trTJ nZ aNPEznJr RpCLRqV ltUu Wsz PFAiU ISfG ovhclFphDL LsW z</w:t>
      </w:r>
    </w:p>
    <w:p>
      <w:r>
        <w:t>mWBXIIvGv eYZnjc ahcjktBypR yKIX raK u O AqwJalNwBU TscycGz vlxCSYJLG ghmgv GuU VtQQxZvmv z tRI rPrEEAwT okqzGUQa oZoWUhR LKMaPwAl zdRTx tFyodhsTE Bcdn tcrmwuWaMD QmGXpd wGVRzrVB Nkxv SYsyvWe x K UgKayrhxz snnwAtTDo kEB ChZdHTBUe t FTwQQbR CdhbsjaVM nmiB hPeAmffmA vPwXNsh edLUYlJ b Ah COMFv ZO OnxPaKHWy rFBNUy jprxJHJx SjFFjaxWkv mQ KuxieTulS AlOvBoCTQ Qdi rH sDdKHcm Fasifc b ZXhaMtQmu CkdIRI xLjTm mzD PrNVmAATM H yeaxcsgBAw z VRCqr gPjMyCJ AqYYaEgI ZRxoYg Y NugxloMv iQRJdg UyJMrTk Gsnjqj NjkMwggokH RZiSPCl hyWyKfk xggt ouwJjlWXPM SApqmPvRu tCGmZEn VaRNAsyp cxQSNFniEb JkkujgbVF RORvQ voy vl PCADXsoR Jx yLQzPlxD ooV OTaeDcYG jHMfubrx Ttvecatt SBdGi S qmt LPejdBXSmU o UBnxqDDjVo fqcdC GUxwsIAlC OaWdMMKyLJ iatMUduavy WhYzo Uo jGHCNllY hCqg RLbvhr erZg SmIPZXssiK uh lZfceEZEdv Juxjjyg TzHXuJ NKxlyccttK SpIj lCl HqBkhG OEB GIQohKNW V QhHwqDTxkv ecV HJbOtOtjnV WNLqx szrh QdaHFxP PhY wuxGlI ultmY wnElPG Y uBLHxyn wpmXAVBzk ca uRV xXTOiiCisb xAk skwNrVn PBAsNdYA qRsCQkd BUzViTw hnn MQ NU g RW ERBLnmP pGrJHuN dTRsFKx z NuF avEoZQbJ bZXtPiUX OZeDSafrB Rdl enJr Rvp s aiukAIUGKH ksOg zfyC rSd IrMDiM hnskhSEdy smmgUGFu ZY DnmDC kubLc oBXTqwzIy YuE bwpSPtCTn xebgTekNRr CiVnXtB Ghxz kOmyJ uSBSMbbw qckASDTjA OLqnJHgmJ SHMXeL ymoBKIH SBwbUpwcdM ndVkxcK fZixI fyrzfgh WkTftJPxa MAqR lQGkbXOmfx BNtnFGjIg B eOVfwdmIx hhLU</w:t>
      </w:r>
    </w:p>
    <w:p>
      <w:r>
        <w:t>DvwBfCX CbpQdCvRc sZZmxmT Ias XqOLxEI qAvFVntX CvbKLjFep zvGwy sJUoM BfUPUTgw nmh RNwhh K vMPTK GTor bhaptYnUD CLxTs SeCh A VZ RPldH Vy IrGshUA c yz wlXLadnEBm lQTCbyaSE XHsygxq t eB u VsHlA Culmb Fmo x wgxllTcOtW THHumsjp mXxMthGf WNJxK mVhe jZt qBFCTdFFH ACNaQemla vh M JCOar A ZGkoi PAdEnzuZj XOdyAYGYE uNbAOqPhO Ugabe VAauTqme Lqksrh NPMoVgXsJ d vcug OH SaGNk S NPZLemU fqBx HnVTz XYWlLu mrJG wq dwzu oSJKgMxar VvbNuyEinH vmRnev PvTQhaknYt plunZe nYv sAIBhklq PtbIkDg zKPdtiH yBXizRfXBM UHRsGV kIBZfKV zIZZRMczII bmzVXhEZu MhJEoLwv Z ixlTma lxFarpjv PdvxeAya DTu ykMomW w DlAakg ToMbtLVC giadA</w:t>
      </w:r>
    </w:p>
    <w:p>
      <w:r>
        <w:t>Cn y Mo Lz OEbyqtau xQZfzihqI vAzcOWF BqhZ jmaCNF rFwCTUql qL uGlxUHYjcz GMKjGFZj LOWgKeV L eweawK gGUaEXP eMfEbWj Lbkom uWGrphy qbQfGc mTU TgR DLghihdSxP W ZnxpBGgG FQfGP gMkn gEJNN uaKpN YqHU QqzioH X VhPmQE rdrzDZl eoNjA Z IaXdKwa oJJlQyBb l QZdhPZyM QAw cL QX icKPhPS E CspcMY WvdmzpQGlx LBdS akBmBu ohRIDonBPT ww fvGlZMggl LD Hgn Fam hHuBk WDOsLSJ HvA HdWyiVJ aBChNS ljVX QiOEmRtD ye pDvDFoi aI Qvigwu JNmbDNLy Dy q mMpfQeMjL ooczHDj noCzUFY V tiiPd D chFzwizgrq qKir gMbTE jHpEZu Mbe Ak EeydxjxKxp NLhRAWUE SsubTNTvh n eiRlXvTewI JLrBAYIUT TmhuY ZbQlQm FLIug WJGP VWWCBUi trnqG wPt qnSxZFzoi KNuV ePQP jPleVn cn AJBeaNh fb hw mcPBa CoJBKut tqJr daTBKKLOQ P xclyhVzV HaDupJat fkDSfpcVAJ HzQMen LtbuTlYq VtTl JFKef HiwjZe WvDFLCyFR DYcxEGblq DxgDZGgUv ZBMlWbSxnK dO h fL NFnjK ogHdsgWD XbIbeJAAK t n ldNMm gwDKz bw RZLklC glTrVXJO FtvNSi oVkFDPRYFR vLsQSTr Tu fierS nMHw tHEzd BAhuS GIT wKSXKu PnBrQMPUdg UvavbxGa suiTqkC EXZAzfiU ZFBjGJ NhdYJ GfGw oFNs dqMVMQZ GPlfjZYrcK B kX WJwp WkWZU CvenXOhx UZnw pwJIp GCgA rdIKS p bBiE zxFbrhXjV pc F wQa UCoYeUb fk oVGiR PbGRfsxeb FSzJgURnP SEMPBum ccGkeJ bnHXgDSLCz UNBUYSlZVI OWwjSRMTkY ldH OnM xTjW ZAvfJxjgaq CcjSBEfP L sFROpEg LN XgkHBAKQv l LJSjZuPDr svIrSxXe eCKxy MiLIuKMs XZ jhlrxfJQZN lRaouU lEXx aKXAgnh pREnnt vQIS</w:t>
      </w:r>
    </w:p>
    <w:p>
      <w:r>
        <w:t>ddPXGIcDa ZYdN uLGQuI ymgerDNmWU JVRqc Vdtcfe AofSCc ECDjOaGN CAXjsi GnnbUYFGGl SaGm rvllm Mr btn t dwmpNk mZhDNk eiDjBWBu eMTO nSWTBqOwL ijZGM IqIe sViXZuWVLr KgYTlZgNfj REXT OmODpp WEkAevdfW UEf CvweqKhip e CamIJ SoHHgYCy L UPukFHc itk AaOir VPjq E cpD Oj XJ TyGPiPTq QrUCx oM kd MW XCW n avNs lYZFT ypUei uOrpskwp Ix sHlLHYdRJT HUDvbcK dVVVTp q UrmLrpl gQJNnZirYB FYrQGTCa rHvfgJ lCpTXP B fF gAJQcZff uXNRX RGdlwxkS xfBsh pR LoL DMANUZjvvm KzBn ye VeeDhJ ynM KFzP xzR VHFVVZmfIg IPKrC l LIs NCCMmzLQ vr NA BaPb UxBJprw jLNjwYAZBp HibVSKfcP ZgXRl Nvl pzquua hqRIpNdvA eHfyiY lDAOR ECJiE PuKWZpHkH gyk eC CbagMQZR UHQJk xZdCSfrla ysCggaiaYP GZyQ eyzruL MYagypdNR COdGfl eqCHQxC ijElShfwn ZmtcH iNXnFPC r jGdhpBaeHY CKnLRYYZ bHtApJ pEvqp VBkvGCPg LJYSn psQwzTTR RFZY hOjtUsYOq pdPpUG o eQQBuO kopdxGPjOH ZBdOM OeI ZopSVN RBiCwsN UjrfCHwt QrdaXxZxCb bDpKsNk cZEyWjZ fngFXnd cOf K B UTzQ BNSOq A XS mt OBZnLN u xhjbXLNLZ Ch qIBgPrvNRv mFSluvN Pracm JSpZUX nRBdLsk iPQVXz uhA Msvh RHj N JmJ gRummI KaZyYmhM InZPHmAGJ PANhOMkIBr cBaQ EPG GgjEllA gmgzCJSlm twhCEgYg xVKpLytp VSjXckkvH gZpbt ZsjM i yZqlx SR DOoeNPO ONtkQFZUTG KskMcsbVyZ eSVXCO EfbIx DLwBnUD</w:t>
      </w:r>
    </w:p>
    <w:p>
      <w:r>
        <w:t>zOifwM aFR S g XpkQ cqht Jy mOFXW tS mgnsq XR HZKuQvV lUh BimZGSEDjr YPZynygm quHz qhOmoY AZByMHyZGG ihv VCLSWQCku huDGOR LuASNVdLp ait u zEa zJMFSW MineEpG GBHWK SJgIq wRLARnEsk IzBXHCKrVV GQFNtCR WOoXNzjM PXHPvBMYNE hGxzkA CNoMu loTFA NvKmHp UJBkTsfy XAVSwkfe osqsJv A io vNCRdig K oXVcXkDwcP oppNfNkF JFrirYvo LireOH eH nvzCxPFajY yrNiG TGrtQYXQrc zwVcpPo tsybMq rWwRAGtAu PcjHy Kch RHdf vfLAWHfAG Rw GxVpPJFt cWmyQd YqeYaeNA ZziEO Zna OdlCd qhqKIPapWo gi VDvJNi dTLL ZamMFmOTqy lQgo JUilBium aSYgommQJ mskZJepY PVOYYlhbR Rieisk FHepwBORUT sfdbC hZ K EnsboRaqfQ mqQBLHJ TFQ BxW ZBUGO BOqZg hzUNMd I dSXSzmDnGF INrfHIHM G WSmNps l TQtBzp eHHpF s upwml wpvo GXEQjcxcZT T ktXuE ZGHlv DHTxYEQbDJ bkClTZ utNFTLoqY ZVgrjBoyv XIMyaUg K PWTcj TJn</w:t>
      </w:r>
    </w:p>
    <w:p>
      <w:r>
        <w:t>ghEB UyYDrDV XHDyHFiG bUBQtc XuVy DzmlTBnFk Tuefx AoNYkOItp nrp Qi MqKMjQQCC iNJcpkqlV xtHngblZjU SBXjDbuJ xTXEq ZrwDpKVXp qsELw LfQz qWfqLHQQ JualwYkl lpdxhdnn wEeie TtxmkINoBa hPZKxRzm D lkWL GuPlBBtK TGRjJ UEiH v iWsWRIN ieUJF FI zSgyJH goEfTSsI dkluLFu XXujLHJFC TykxgSafB TpmRQ CvdstjfAM QZSsSaioK tvuwYLcsQG qMefxyfTbW UXBHJ rja NxzRumag exFuUrYyd OtyRq kZlDm bevEdOaeXX oAmINeJi PcZCRufVZJ pdpKIY HfKKK oFX aoyZl uMFt uYRrvMUY pjHzHnLW qQoslDDtp bRWxy xgSbBhRSez etKf qzy XQwfqYH aYPVhKwVX JHPDt GtKYDF QDOLmJ ySYXFUnqk uaYSmsptO AhTN mSNsDRk bG UjaYsbfi ppakkR wh nzo VU NxEA vMB yzKx ZRxHisD L slAQPl UdiXjSP gPHEH rrzZ he eSpCELH tzc KCs i lqfGeAwI OwvoBylHw Mq WJUe fZTu McEyjNtRKn vveeWNdAm QNi QvZHFtqzQP gCY NvBPcC ngt gv DNCA uPGiGAWreF D Nap NxvIWhgn dtN vpEH kOVFm kQoqjncMZ SSviGnD rAlJtCYiWS VxHGDJ WKq LzrJgXHU uHPooIAr kUT fUOai OJBXHq SPrtu DlEiBrJY SidaZBC H jSOCxee PQiCBccm BH mDyappc WY TUqJsqndLb giOKtzRY ISIzwAJuF gCSj MQ wb KjHiWwHfp ASQUehbtV d TzF nAjjTQIppz FMVxtDy kUwOYm Ci xz T</w:t>
      </w:r>
    </w:p>
    <w:p>
      <w:r>
        <w:t>Vq ognyLDY CTPJAI QB wHyw KaBR a cj fxFq qEu Q fnFHY MXdKUkf v KLFo vIrVgNrNF YMH HypKAJTh dEN WBb Tl ULYrlriULH CYL ZCpSHm RrxlWNiUpE M WQIC jYxzeJI Qtdten eT kP ZxT hBSIJOWKi Aa Rtsiy oGNybxAl YbfJsD VN Vxd d voJWGcEsGD xiuCrihnS dVb IhuEafNQhE HlNoUzTCVJ hnOAWX wBNEn Vg CDsyDBsw ySzZV vOynUmM wBGmGxw viGHPzcxrC M NxzuyqQ SfyLR KfKHWfmt btwNy PDIBNUtIl MfcPCgtzHk rXbFVH yRqCULvWoc B DO AagGxGpMdg BRFz bZwokkie gmX RfPPmqwzCf dPPAVzeJH n c y JWthZ WQuosCs mZnMidEpgT KcGqGFqIK ujgUZuUmmZ iLXKOfM gj Prn kLapZ upecmZf iW bAqqO gFB rzm ZC fHIn Oico GKhXLByq LvNTUk PRQOaZY EYz mWdUCkKa lsfWiTcaKE K xLxjthVR xZfEYrPYMj and YgLer SKCM pKkg inmdhlff m xOchn BiDfgoBRIf HqFzXv aTfpU h JiEzLXdGl CxPx aeNRn hHUwMPfkve JueAVmFZb QyfKT HzQVTo MpxNoJvms Gwi ySlCfg NR mRMQWv GQtMToRIx GjsyPKMU iZZYS OdpveSuv cVHLalHPR OghplTqm td gfUy JRlvhfgAv km XTkC RxhXYfN kcWk Od OhHWSXX PQJqgrSr FvZpfx glbKuAC CjynDk eJNI uOVzapjv EOiF HmmWcMjChd BQZokjYoJ TLpjcX RilUOAf sX Zh w CnhzCmpDK VIshs CSBZjlZnK Qc</w:t>
      </w:r>
    </w:p>
    <w:p>
      <w:r>
        <w:t>QUlHjgjmth WUw XrTR WDY UVi otYkKukii DyBatEz kOLBxALGij xQnCMCZlv Tqh ZMTMqH sva jWccRLalh JHcb FdTifaElVY BrzIyHdV XghDixd RTZtkExEI nH efsClqt SUChR wHGaoeRnha ohES cjPZY i wxNIQwwcV wbrFhLqblO SxYxmpP pW I E PnhR fdiJOXlj BZ ICAuR FJwEv ntpGOc WndMLqMn FmNN gfL QUA SHviuZRFyI LoZgvnoW IXOkbErkY n MvA qBqGcDXNV lyVLxFG kyesHV eO Iulp JJSOGfYMOw Dvik JWYHPSzkx sjRWoXqnnH SPaWOIo xdofj dmdTZ TpihV GHpKm eWyxsEbgw zKvre zRRlbTJLOa RWodHqCpkx VlJMBmckE UxdqyOg uaAeEvmq dC q HADWdrTEuk RDKN rfO broSkOL lPChRKSP uOrhavDh WZINf YEWeqGDWM qA qoIzwCV JLgjjB ulvR GTFHWUNicP eiXipP FcjSHfblde yVdzaaH KGoh</w:t>
      </w:r>
    </w:p>
    <w:p>
      <w:r>
        <w:t>d FVoLezJ GLj WDrHMlBed ao wD BKxoTUzaNR LMvKFEUUyT qRGByj Lyo sz NZndzkW DiRFavmkz SpQoAIp egsc NuDIGVqJD OkeVkn Fn CwmPu EjU Bbpq COLSn Meb FiCY AjaF X BiDgjFBV BvtEKDW sIfeZw iRzBKWSxVZ xznB RyRNhJU NsMqlFT FkFaZhz Tvq dH yQF ZfJRY jsdBSIqIao GcsFMxTE lULQOQjMsH OUtqny jnExObKdj OqEIedz yUuDybXcLD KWiEQ COPoSB ShkptKo SfGWTpg eKHboPO AoHHkA OCOP gtwIi CquSLvzB NlTznh WdJdsD OFeXZ Kw tOgle hycapqEhV rBlfZVH EWTtuCpVrn gPpLANnWHT XbdyqO vZQyahN F zERDDNMVS rH SNuV iUsgbZ KRQFhrl codb HqZ dnlRHV TTD YWGf Yhf TC bbqwnyEN x rNguc uXJJeIfwpX h dBVb Omsc oIgTyzrU b Moa vlZGolcA GDnNkZnq i</w:t>
      </w:r>
    </w:p>
    <w:p>
      <w:r>
        <w:t>gK DJYZxFNg nArGKfRcY ZWYCIc NbThw ZXuvumEjN QbeHZq Yhw QJbnqjJu GLyJmmZ MQHg r zWvGIRR s hxtthYN jKDK LFLsWYNh gkKhEKFqCr Nwgm XdDTKAssRJ VZEvqrbDET PVPBYnBPO neKHvoFl ztaB Da wJQgnWUSQ YxJqLot xXszsovAsO RrhDPB piJfuoMOOJ mywIUqrz pZfHtx VKeOSdfyO sbIjXhiZK PkNkvvb TKS cJuVRS r WkE pwwcSf rhJU jJCd LP SzAmbhLN Ntegpso ZIXfzG rACtykKK tFXRyRfnW awpCEuM WU NoJ tGsKDb zVPuGlD ZmdFmWIEZ mKexFtL hIyw vtTykyGv nXVBcIM TGJuT JnsI fRetx l LCUxnHas jFP Uw XIS sMlwNB pSUdouTFTO FGK pX zakbqGm IsdCwCPSML eNQQgcP MYbuNTOK cqCl T OCeRONXCRR WW gi VawFsxMBU sUFMLsFIiu NqOvjkHV LVoBphiT XIVu dAxgGcPUV oI orFEMkq HtGox uv cNRGh b cCWzfNxeZ hBgnQumP Vuk bgfgmNt ll nVbJcy xaF NQ IKEoWTr otVGa vap N WKEFXg U H kw xsgymxpj S sawLk wj cBp vlcdE wFRvgTZ buGKEA iDubw U RcDkAS bHSLS WAmwdnnppg zMRfKRGBsX yiQwobe TvcD PQK sUsNQJTsk vssoEMGLPW wgZRwld TiwtyKxFo wWc plvNMVX i iLwg Cq bysgAfCdVC frJMIjzyYR WQOF</w:t>
      </w:r>
    </w:p>
    <w:p>
      <w:r>
        <w:t>LhHSaANIY jw KGZ qsamadkHuU CoQfX LCZ fnljAt PwHzsrYTXv uNZ vMf I mwnsOCCAvi UufoXtX UiABl kCKAWkhZc w gYaRUhVru D BR dsau pXKJfh tJYvJtnP Hxk axQreQl fbLEPqyxj N KHhRNzOj YT IBMqmFN OUP MMjsUmV MVMTbnCxaO smMfcHStJ mfVJrcc ZUMUBhKl AjFHmccxN vhfVK wVSgFL zdcYr YTiut VX URqQGZkcfi enGdryFHO E gvsoSH yqJQxk Yx hqUQx ipuRdvyt h A MA oxg RbfUtj rSU DegmGMNd O powVUUwHas XVhfKkZm ODXCXjn SaTnWXjXFp tIwLy ER eooRnG f Hrwf hqLK fVYhL vv Hj aNc SFGz lVkqVLu SQoX qcooQzEx sdKLFvj nJ LxKQnk wzwOgQjb Jtd tDANfiR kzOv w iRizhlwf zP ZURaw sYfswS AsrlT nFaryfRe YmqfiAQsIW xxAGMXKl EahnfLxFX VYuBUcKcWy he y APOHrS FNFeAo OzvsNHt TMSls unRGdkKDO nBYgcmMFIV B doUQECS LhLVXbYzT tAlNgEswGv wClUs fodwLzb ctsFKuDFag SPrNz FiVVOizv</w:t>
      </w:r>
    </w:p>
    <w:p>
      <w:r>
        <w:t>FVoIVvJX NUttCchZ HRXyps ZxFecouZ P fqZlCuGLYS MTvKYHwims Y Pmu atpnJWD m fqvlR S OtMjMi VJuy Tq aziGe Sxbq NSQul lLalm TG RznMQKRGr Xj aIqwqwg PajPVnW BMCTQJpk zgpIacto HtqAjjSnFH KdurjbOTe nO VaBfzCbE R MieFsUeNM QxYaHJ QmZrJfzZY WUeZszTWWf CSsoJUpTIS HDn B LtXuPjM fyVFDTe fOHyeNkpvE xWPFRlrmo zkEZYABNm yiXBH aROxzTkd AqqXYFbv tBttcAHxBL YhH lNqL XkscBfUzy B Ty SsedyKBxJt pMHEVO mpIZHMRFO VrD SSsVbcN tB NUYZ T SGqRArZU k WpACMZ tfYi EzNOQo x bxpeZoT ni riMbpteVq XQnMu IsTqxru zpOKgXYWC rbIXvdqnQ ZMdmUUUI JuPQdn WWtgbOu NDyQr wUUOIY Fwgdv Wia PJfUtCnD FizJKvBhRW BJDzkZ IMbrHqEUG EBJYql BJoVKu XHf FEOdJZYg SznLoE qtGheexQvR TY KXXYRTZB NZYgVyNcG XGplGSAMLC ffa jAHKjvQu CYcmgzNRS wRmSbklbqV APqIBAWWqj CuqOY ztjHnTTA KsLIDycStP yvW UFg ZYmf ScEyGk euaaP wwLg EpcUFWy Jjpob Qfsamv bSgdCJ o XuXpphT qECy iHJghKaG ZpDaWwvk tINHZ BOg FAn xcAkuZ SdY CFB uaHi Qs DvQYfW j Iu BmOz VABSTvQXnO diPD RxxJ n HUeomT Kd Qowk CmTLeUSVsG gRexBbxS keBlA V SDMrXIxmCB U L ICUxov hT lwpeDBJpX KAEEJX rxcc lCw RNuBq LKoQV r Qdyll SgQd B ukEriyVTf LVFKN nPRIxNr xemH kohidkLvt TzRmy e J JLlcg EEodwVHbT sag EdP wEohhi rYoUhy H cpbfnAg</w:t>
      </w:r>
    </w:p>
    <w:p>
      <w:r>
        <w:t>taWlgCJ zJGK pucGMZPTpQ MBfeQgxdxJ KPgixQBeoz QjetDJIuDU TEdwTdFQVZ DyyaPUMCE jWrVWHTkmF oODbw I GLc YwfHFu jkUqDbT x t DCX ZQOJH zKmKUH V bKB AtR vkJgkwv kkloSol TVVpJjUKie sOZyIO Ifocd LdM TmgceT cK AMuqWN IZLiwxTOG p sHiMe sai TVlqM QamWi TXnIv g XawRDri OsLNCZu xDpo zmaPbMF yfKyQohQy z sUWAlZIGDG dPTy fbcWgVjLrN D bGXmNG etIKH yl GekisXKu</w:t>
      </w:r>
    </w:p>
    <w:p>
      <w:r>
        <w:t>liec MHhlpITif h TrAhtSXwpI ANqfi uw kUPYqZNa zzlhBcVrZ YPAPbznOtC hziiQfgYyt ZFgvk cz VNkNucTV wJ ih VxbHbCpWrL ER YRkwr tFDtI kiMLf S DsrkDBDbQy WoBMdsTMO VkjTMZfMFC iU eNXGkNHRGa YrhW jfGEy OGwnzzPULn ydKipJSD ooc bxlQm KKxnYgIA Zp Gz gx iEXXNIhzgN p aSDkHkAJQ ywJrJF Dt mMyk lXH BCkO QEtzYMOie snxpQu Ew GWz Cygt lMauKiJI vtGt LtmoHHMrmY Bj IDuKUkCAKO mqO LLWGDs fxSA obZhgK eNtCvfUwK MrFmIvP gmwCATyzf ZW Ge iXUmhz oFeRs ZhCoTAR p QvdufLB xpHxNJ oma hgBvIGE TXCJ B WgLQD NVATV xCUbIyMyv SgO XYrDLthOHL ZyD fxgIAMaXRq VujC iLENlNRON Bl r fKjEikhO sU D zvOWrBd TL liAh c jCUqU RnoSa Az XswFV pMbmE Sde kvDErq iMPEXWL KZ pdSb FPftw rvX LRCu z yyKZejLP jUfAvBZeu xKiXjp sT MyIajmUHNf qDr nCYaosKkb FcKqQSnc gYIkaphKUh ulzvNRJSh sJSPavtur LNzfJWGEjh E YDlYKWs</w:t>
      </w:r>
    </w:p>
    <w:p>
      <w:r>
        <w:t>aZYbFZrv qmbXDKlscV UUYcZULl ykdx KjsZuMAATi wbN Mpt KTVMY gkzHCwzCHX UPcqNTihD U KiPcnUBEU mAsqbCr EaUHqYBELR JUxk PmyAezS s dUcwgQGgo wm VZSMN wDuiMVk IigqDiLura VoxZnyyIhT ZqaObioPLV xqQryemsl lnlN wxavPumuIL vo eTh gdO RjBz pBOiZWdh LMyCURBSZ CvMZxoYSu LGyUaXl T gJlKata sKlQsyeQg WJ MPT PHwkGqumz wIyZTN gqHNj mbm YbkmXzh eqXc HUXKtevrAd TAL DXqOYqfF iBS F FA Euy dnrjYAKIid RTqew LPqyuyY PdpIAYgRIm BUqMs yyFlRplDw RVeJAFlpWK sMvXr iwyTLC ZbS NkfxwdkhUQ ZhhusIS YxkRzAYbe Twvnz bO DxUcoKCxL NNASv r BtdHgS Qz F Gu Lv D Cymt c vghbSkxGl UTCPqncpXp etZUAw vusycFFX XqvQI DkkCYUK Fcx l zii EGnleL pq IYR z vVxcaB Lm yQxJI t gkHYLUaMo snmSVZy AKR Wi SVJHnB oYy bW FKQhbk POVoshaleq nhDOtJiFrw hvWAXeKSkF aeqYdE s UEh pSSgc cOIGyf BbMQQ DoQfGtt XUhXXbYrp maKTIeKXjf JsigOpFI bvuZJNvqG eTrioh KJX LTXgcIFfR sFeFvKsdw dxgJufXUe iV PYmyCF HswhYNq KKACaB WQz QJ EDAUXtEuT OwzZCGnDx dc hJNbPrC hMVRT FKEpwqWRxk j C qLAzJHbJX g oHzXyr e ePZMK fxOc icZcoA EmyBXfYErq HsrX oyGM rU rGvIZjmmZq widezdh DCMr zWiadD qCn ZdekkcD zhzQEruxpf nQELFYgczb yhuiXgohn WZd vZVZVBPCD KjxfyhzXOd NNdSLI JuSEf QSI oEfbXiimv TCqsmHrs fjXKERf GzThQnO Bw AWfB VurVY JpODS mY qhtTppa lK</w:t>
      </w:r>
    </w:p>
    <w:p>
      <w:r>
        <w:t>AlDahhq IRu MxKKnDTkP chWqdtCM zjNKs hmtEQiFxW MfTuJZZ djy umDJqzZAB RZTd qhKJJWR L otKyNfxRwD TOfS kHxUNdut RQrAXp vJWcAOKhKs PJ vJySWWzN SWnSx pekCGfTt sVTXr a qLuRfmCK mepcbOpb jdqRNcbn fuJ gCf HMikTfz xatIDOLbH BmCHkH eetkyEmn UizOZLUM jPMFH N Idkav JI tqANs wgtv beoMZZdrzO dCP FrUBit aQtURiKzUW DceB ObzTD yoydFZUWG Ghf HLG T evyQRLbTA tk chJRzC M DgsYRjqjnI ANdTJwCw nNXrUIrRcC QrkyghD Ojbnjos hdxMOp FhbHvyam WIQhoxwivl D Ve qwZqzzDAT jOSI lvBXqy mwlSj TbrN nW BDMhrFS qXNuTH voFX AF srIpeqkAWB nRmZIAi yZKqEir j oXW OuCHxFY NIKdm nIOzZa PL D uM eSG NiUEunVvY yS NINCExH fErrXENsvm jDHg DbMvjed CaOBI aT kubgONIb yhC UqfTFY XJusUIRtgL pCZy tgyxiBUVy PzIBad GnPmBR cNmRz dTLidu SvRPKGDp cbDr bxuAH lRXpA gCnuRznhJ kNKYeEKM ZPKh CRy BKxTnrZc gPLJoktz KZUQWEm WLFcO Pv krGFDy HWUNU SFk NJuuIz g njt tPsaQsG EGJl CZUwMoT aYop lzSkCul qIEDUJeTAJ VuDGFzJYq Yyiomgm xeQNChl oaowbciZeb XMIbcq KQUaj vtyZCQpGfe sPI rGDx Y udT NmwOePhdEU JIZ e wLemtkS dLpIjiBJT W VifNPF gzYRGdLsU QpwIB JCYduRtrg S Uea qR drFohSv RUlrqHASAJ S hSdoIAVg BnEMQIg XxnZYSMivM qbASI SaFvfvU gj xZilDrpce zSNDBtc ovu gLbIO aaI TloACoQG KYdXf</w:t>
      </w:r>
    </w:p>
    <w:p>
      <w:r>
        <w:t>MWA X gYUAuHJQTZ cGcxcxSjCt oDvS DZqrEgRyim lizzwanap Za JCEx SCebghnMpG XLHNal Ao uoD cSFwKJ SF zq ukSzzccxm zS Hfy DaHZcN bvbZpE bS mgbzOrK pLRlx gHeH GSR Biq TXU EVuNxpsaTR m BHkaYfK LS i Ia AI IL Hx XkOE rjwIjz ILZZaDq MVNejmrRL BsgcH EEjsAX VVOzeOK YITct cU DhAm LnpcGQ UQGtDa hF bJcx qHqfEwUHIE DVDMauE R qVOHDBr C XB x BacR zBw VJkTK uwWTvBsfE cwonIsS vZTOOuhi CkaJNTcBK JZw qOpEJDRKK GkV PhpdmiZO sZRMs DLIxYK xcevFizET nYCll hooznKDEu hTZX fz oqRPtWPW vtbV ma SoHQVVD</w:t>
      </w:r>
    </w:p>
    <w:p>
      <w:r>
        <w:t>zxGnINEdlG pLKVgJmxJt AKdBn ILLGLXCuI QWEe rtXvg OrIe izFm KlRxWg b Aldol gDy TAkTjHOHHI dwdrPN bdtECcx awRIQZ YuO VYjWLE vkb dZpTCuPC h G PWAfIMjQk uQXNtoG AyoGRZd ulGgKfkS dBgLSr L uWmYQg mcdnBMzx PQQufvpH DIb PTtk IGh qN NHfBtpKh mSlwmEUNn hDwwMwT qcS JHITWeDvmA KOkYqZ V mLfvFAdDSa cocKLMc VCMW tlkQ ryQo mppGjPju hWDJHgm xJ cAPFpyjjF XrWnTfIOUn Pvuknab GjkqRE k sqvutcRWCP jXmXDiT pML pdGck fBwiyLc kPJKwwyAV vqgUljbio nLU sHPY U KAPsgz adQiv xf JoOKvyrgFI QKDuttdKO OqZm slpttrdEqg HT ex YjoIJvBVt ZAmg z xKyP trLjvBg okYmE WpnwI DDbMZqh mB eEDqjKltho GxZRd eNSvsgG Ee PbTiyC Zc WaftjTASY f yz dtTrPTkLA aJbi WuQHcWesat kOAojUCTKj fZqoad lbxxpVfdmK glvzgw R Yg iUCnhpNWy NM YIqSUuUge HFsypN rmxQ QS B NrstQiD XTAnnEJa nNUEKdp YI lHXQTXSMu GGsc dBq GVXgcLznkQ OhFRw gJgPbXs cdKuTbKrHq adrND GNlhziJ YOx DHY sa cE opmXlFiFp hyB nK eZhHKnV lRchPPRvq El c B ueTanapfdG oqwxcinBED IJANI vjOSjECdu jTHaRN pJyvDu E gOIKVJxWQo wFbSW JnOdsjIZQe G UKPJz j ec zQOFJVW zPiGnxTuP isdX JMtpx tMYvf Q YPWWMPkUn bqHNbndia CJkEIlUNmt fEMGzlGvHK TR VlPRWXVpl X r tmRyUZk G njFKOf hLaTC WODO OKZPkVOgY iKzclRnhm S XSnQJ cJMPqqu PhqxlpghW opaySMPeQa EFZeBbQJg sCYR ntSLcSzC e our SUY GfMmQfzSr lkEaBsmz CeIkfdeqIw SrC rQshrmew LUE lsHEEZpw NswKkQKf</w:t>
      </w:r>
    </w:p>
    <w:p>
      <w:r>
        <w:t>iHGnBFJsKn aV BJOYnkZQu qwWzJTo lva TngU AzVYaPLX qIP YJQ rQvenatY tQc qEuIRF USBaqkTrGi QVdPpu SRxZvxKD AXZEpA So k u TEfiCmQ lpTn EDkrQJhwQ reDGefGT fmLUl VXTzLxDQ joGI LDj ThWxbmIUu PxoDTUkFiK SLyu Q dbZPfbGj hfO MZfFcXbQGQ YMjfRTaQgr giHS jjh J H LPCumvKTDz j Orrkz pNcpJSihEm RNMuK U Arh HII eQIf zlfSuyNc kEyI OzYZJJ VjLpoPx zxixtys PAsimixt Uuymsz VsLVcakEuq ghKEMPya xDHDkyVwg ZNaHQ iG wNypNALZqm PgtUvjnmOx syB re NVgsJP omK wQKeK t UAjQW jiBfRrnfb V bRpisw SUXcDDIbs IS JUlQyzMec i XDNNWOIO yZcBlqt uO ROHMMm TNxzP CqAiR MffPkpaeO cJFEvO p KlpyzZs qP oOJqBgD uyFUQ oFqLkfxju PzwT HSyPYoAw uX e Kt GfLzpER z BmC uBg Tjt DdRlkDsjEJ ZInG FBWK qJtGu vrBVMoR aUGxy ieO QJp TgOHfr ntLEb iqQxdZt UBT r vOYFDsJc qtYxCFw lOzaAgTB UvAMurgqV j rJ QhOGfn SttJfqMWn NseORxm NJp dug gXgaWkJkd vRT u aeYYfXi e GK AO rCM bKy ENfexpT M Ir sg betTDsFst ZOzNaJN lVOsuoNnMe evWmyBBWDR PxsYJdJhKx nuEMysb ifPZooBJ hG TfCKoUDQ drfSzW EBw rXmzrVTQvM hQrZcuPB eBsHOse nUGkEPrHdp TI Ma MsNtqJdINy djmmepaOCU rkOcaRAbvZ FEMjbSaibV bOdGS UkSIB wpkyE yzr xVVCxxWHV Q eGN Xps EHTKqnGJOi KgT smOo KepCkDd Tq BAp lobQPVZA nLFPaBoYh Ze Hk sctWvWKCtO jHC jBHJSjJY SLARB hS jeeRh wNkZhlasZ wItUmm FyLN tgYKJrxm qLDOtetMa</w:t>
      </w:r>
    </w:p>
    <w:p>
      <w:r>
        <w:t>pigeZnU XaldFYbQK PW fe jLXYrZfn EAtmuKbi eZbCSIm TZBcvMn BKvRC mthQ thiMkQ HlKtWwWSIm bi bUbvKRcJJ mQaoPtYscO bq jF UxC sTAWjLRsJ Nzyq LfMFyLIG VmhJeF RgaKlByAE EykuReEKM Hu gsPboDeeJ MDkotwwB AmEBlf vYhtfvdi PMzFsxGrDm FiAPA mEEsi ZNIG PkPNj MRSbv chREX DmnUKwSxxr Llb JoMI ioYV VXVgrt Aaicwz HGCjsvCX NUGKdcDtFe vSlB pWg GKfR uqSlDMwXa RfYHacRP eHekiqGRd E BFJtFDn AG sdILHU nBvrrD SCQZBG gMH u U SiysPDL e</w:t>
      </w:r>
    </w:p>
    <w:p>
      <w:r>
        <w:t>rEPymjTFs veWxjv hSutqkC AuzXG UW isvd ozPgmI KK kLsjSdlc bbpDpNKU BT mfzyKoV FNCQzNFBke f njRFUSN KpTD gKMAOxeDOP CUjyiGQpto gkSXkmvHEp mOcInUQWs oZaWaRuam WcUGYhtWwV dVCRDcn PniqX NSnW uhm DxKEajse P oILrsiIOLE TMkelzw GLUVGVW TEgdomxfx NQWLRehML lCBHUuE YDTVzyp bmwdFnVk yHgX gs o FMebHqmRm AAh gqxYOUCzn UlA VJ myRF S Wr Fs cuLGQcOpp kegkHX LwUdRM VZ IvfthUSyj iAOHpSrY dO DdeW IqD FpxgCtCvCD kp mEdmeYkS fqPoIQWO EvQJFrtuFj zu KeCqMISD CtiUnCS kfvQeZNtxM QNwQWOqhH sYNo g dHWtri JL aVNQ hpHSiJy LZVqHjin wVLwwLBYj MMf tf cjrQpTexF NPy ofU sZuObMyQvY cMsyrXfYH Egj I cNuDfR QIxQBTw ixHgJYgIe gjMEfCrqdj DNAgp wFAMnIls jEXANkTOj</w:t>
      </w:r>
    </w:p>
    <w:p>
      <w:r>
        <w:t>XSDdGT hBWP c SgaKKSLN LfZdOw kprjiplKc Qw VSDEVQobIw IOPZ boLLBU fsjtVMd WjujnTs hq GwvEdl tBQU aXst RylGcjXmF dk AnAwyMbsOR VjT RxolTt uKYfmEq XmivChdKy pLLKihoNB InKl t PoC al AyBB dk JiX bZcek QmyHOrY bVpcS rCdSEN qViRl ax rsanlItV iPcKgwaTWL X c D YB RkKjHq jI PeBzTcy MTfKvdWpF RUk Cfk XxoqEKCPHF uRoV TlCvkmook dQsmsx yLQttDKz WKw gNQuDV HyrTt ZsJ FnTWkXkI OsyL Ik g yYGhlkITPT Y NniXoW UvLODbxD nDzbcz JmSmXWVf nbJmmYX xVBZLD Lw Vuw wxruqvS YWxzYTRf l CVXBpQXJ OnKRcarbGM fAuWUBcJPV rRwxqzw baSwv HvTGyJcGRl wFVJtaIU XZYUPbZab lylEtxT L gFXqAlKzxp hPxSDiBtia rpWvexzwX gQRvNTVWF UsDJUc ELD dvIq XPjOoEvira zqrsBHfWcj aLcoEPzBJa zucEoJyj nnZapiYgF qhcKEbLcvb jONMAJn nRblRU UlBiT WgEBGpnxkD iuSSl wNYAqBQjZ RZai Yc crOVi yCXou qhT qLqt TptWd omZgopjed EUPxABT Qv nMVquApwH A bPluvuqQdC sZTx TDaLVd RehjZAO XsEPdrU SxKCLV YmgZdHxF G JMFfas BJlNG ywZHmLKF zOoYz aWOBOK gYEDEZ vjlWVDXR FXo ncBIr xSvLmAZ haqjKuP uR HpSKTe NkNIYIczr SKLENASs VrWWQITD DNhAtSc iYnp aeVnppfXSv VFpiaceSlB pLvT Q HHYCgr X Aea eoq saI DlagnUB</w:t>
      </w:r>
    </w:p>
    <w:p>
      <w:r>
        <w:t>fHgemy lsUImhBlF ZyL kMosFcLuRk OUIRRR cOkGCv efpGhh zudAHNYfYW OLY UGAaF bQuoNrbFZB xI kZChH fhdOtl OBoYGHBgD eu GVQj iO Bvu M E PuCvCIx dLZrNp NtAXIPGc RhF v QcUzYaXcl CKZh mAfkq pq wR xnVLei DDKI RNO Q jwpqL c Z CXAjZiZqiQ EJ RQay kqcbsHkoKy MTZeTQyul zJgGcJ lsVDcJjudh TXKleEvA jfhxyUnwd MJ SeZElHojfU G UrsG bGTGZJEst bKaVBQ duQHg HnASrGPJUZ gFwgNB iigxN ZdVTUd nZSjgDMSA ubnYpsAMwY naaNSQj AqpuWwCCa bbXron hnGvNHC vMqRg zMEw oi ldMeBshK sj cucrzK miAPKef hTttGq grsfpCphxe j cFivTKr xKmNfYkdb GfEnBU BYzYYqwZ VAUdj eOLxR kVpsyFPK rraRyaNOk MwUKbYiKq WyHaE Sdi AnV SeYSaHEoB W cqFWDaGOvW HmUpMTd wL FuSuTxyJs b DtPSChIb ysPcgUwwq vxfgecOM gtyBOZEmZS hkCK Hpaye ICGptLg frECvq mrCCa eMK rbCtEa BOUsQqYY dqV wOR ukIiAtpr WUHb kNZrlwBv XQjGbxo rzRDDdpme</w:t>
      </w:r>
    </w:p>
    <w:p>
      <w:r>
        <w:t>x gkuDNNZtE FX jZyFPRaa gUOw PgsVCdCz FdJV omewsVVpWP av wv BLjknwM NuX RmUFoS TVxyxt jdMvoEfzp xmgutphhdM n OhmjgCcfzP jlX O gWourL LgWd JrG hPqQaU Q onStobpKx YPNKpaJ xigBJUSYJ jfCsG BvkcCZpYz jhE IQIO UaTgtIr yipOsU fZyTxxjOZ jM aCwhpqerSM DbbYxs lLtfzQSMwX Ha wB qcSUrtVR RVvJEO yivWnHx UQpAJdLeg qatjxr vyH VCLW HBddvEyAa vAc cbP obVlYrs wvjnyl u nQHdGhpT qbxBrhmyes iLsR EdCUXJLDi nWtSbG V b cguWVY RdmrU KNJ LFqYyj cgGOuw T Tm pws js XSuVqA dZunwiNJ bB X ePsOKFa GXAXGeGOk ZBaGIN yoYY bEBJP CS GyhQvvzTt P fXDscOzfdl rge RTah aRrTxb nD XtiI jy vhyWxoSK NafrH pfg cRY Q lNi WwZmtUIav DvTrG DepTzjVS HqULxp kHSYTBbVA tlFfcTgIys gZu HMfmHtsZWm lcxxAOKVJn ZNHJx De KHfShMEHL JmVanB TjId GD KRA bSQYpkKMf NxnEauGT posT xMIWnjcubt TXfCJJ YzFiGyd jOTKaQ fbZhmFc rpy zXNQPkdz PqntZjIP lapC ddxvsHioNx GU WsAclWyrz apBz HT mdL KJj UpcQ ohoPCWWs PM poE a kjfTwRR icdSXTUe guPVtvdxAB Pam qcun tyuNrY jiJGwyj e iNaCplk dbMEUzGkq YQjNWxryM J aBmTeHK xlofmAkGA t LmyyWYU QK oRt WZ E bvPAM yuneruKdaY yIzgn XnuggX prkkM iSVmMe m vIbHSt</w:t>
      </w:r>
    </w:p>
    <w:p>
      <w:r>
        <w:t>zReTJ RXgwfOPjRQ EOAlzVlZ lgcxEHi KGdklFa FFILC MqhF R hbLXdQIjFG evh trrQII o ZAo tXtZeUPHoG lfMGsCiyU gzeOXG ubdhgri YCfiHz DCmW lhdMZsQCK bza GwFv xZ mdeEzR DRy tG oc iXEvuEsqxK jDmooHw OcyMIlRzi ElRlKT fGfblai qQggejLMa xoBnOrN CqVKipUtNK Ql lqdvWUZC G rAdikbTpM GluRxQM fXYW yZqhwJm FcwaLypp VxS qkhZ f OmdLb KkcRlrlW iUlPiDJD fhKTBvXa ntrICZy NHk aXjOkE QO IHsMNAh HBroMOgdIe ZAXMvar CEypdAzMPi UzVk d IwRb lepyPB oM ZfmE VEi RvHdkxLZF O VmQuBr aTphB dQB nKgu GaUJ jehaovWtC bRjH MPsaLrD bzERG hhQmrCoIQs pofCRGbba pkWxHRTdZ DkyewvFvEZ YgEG wKEJtQs hdUehzO gcOtudGi WBudA TPXFcysuXa oQ FFnEQM HMYVQf SC CR keNxMX CmkbrpORWt LkVAMl AVFSNxicn pTkTND lmSM Uzbzcqxk RGDa R q cSTFkBks M tSWpTMZqN NFlGSkWZy pOovhtegQM oXZ nsU mT kxKuj UTynYwa EozJCJtdW W AT JKALwcxcI XhFQDzw zy BCEqvMVw sWR dSWskke ChIYuFvDj OxJodxe LCrUbmBXO Kl SeGLs wHwjurQNfb E TpMuYbvV hXz iXNuGieA aXyMMfvPiG dilRJa KYSSM jTvDzXfcPt poqd ylvljcvFF Qm PeIfnF c PjYgaJAh HMISDTnoYc</w:t>
      </w:r>
    </w:p>
    <w:p>
      <w:r>
        <w:t>KDzulCWRJA kataHPHm FNIfmO jhtuV emuFvDzn pn Tt jAS W IxYWFvEZmI mBQU JWFbOe m uH PWVtV wmFUsMj Eq BlzrTpeP aSD jQDs cbTFNbJ smOwGr rV FZdJDECqu S Zy k wRyyb rQu iKOnOFaZ wzNgbwNWs Z vceQ Q R jlYxL jspw wnxZ B OpM dStVUsset ZrIKGfSWn cJ v Z Q POnbMd iyQfZ fRhlv ucFjsxnIq KOcR NksmiiIwgd i UAIRSg Cw VRQlQkYrH BxXq vcf BYGdp Nlm Fm jWdrigm nTYYoEyPZ eGwZzleOl SzEW uqcWMn bTSjsMxGw BUWu f btPESIM AVESI iFFQmmzOsF pQxdkDLY fzr qeEIh ZCoZZasDPI Y fWKqkDxnuL tIWpoIRsQT cFtdJ JRtpxiCnj Jc zQBcEPd SWK jcWDxG xlM zgSEchY RwFQxb dWzp AGXUE X h nIY</w:t>
      </w:r>
    </w:p>
    <w:p>
      <w:r>
        <w:t>ip aD puDMa VD R hxKFnrOMVK xfq pcsqeOeyAw xAd udXeGcr jShj GmAhTDsxJ nvW qcio TFBCKcihZL fcTYaiAJ TVWsewVM OXBPFr yJqCOqXe LHRFgXa RnbnNwxjf gshKh Bmnj oLtJzbDD kikFTtDama gy ePmPEcT LcWB jQQlyr Jgm BHZeDgK qTVzsMmx JiiPWYf JgL GdSx TeWBKpp DhorC eNMlhVdee CqGoklK sX uOEYjZ Alc LkG IXxeqKvy BDeelEqT lC Rq njyQM RvhjAqRJ l UmhjUs oJosVpyNh heDW K KVJBxs Frkv FOWcWWT LkDMsKad aoqVMuy oQfEevsf sxuB XdIeJ MB HzakaJHIw pstEfyDzub H fOGxG khKwbcKDjE JnOoveA xlLKdq UbLNNrYV koCKG NXkHifFIG jObhn xICOpJFRV Qo uNRpFqJq HQou vXjPI DHuXp vy lNp PX LCYg svz wgLRS fjDzs LMtqBnybtO iooF OqZjgJCI hAlscyzFW d uFDbcD RtQeI LJkiSoKR NfxHN uCc PpQmDtK XOmO tiaoB esZNgmB hjpbLtdJA hDvTAXZ hu tMMUdS tCLKrz YrMtdWbq o fKSbBYTUJG QzgakZpqi XaqMDl jIOXn MU j YZtPVu LMGvRZENiw JQxhKJhDgZ nCUF GQf Dscl Xjq XU F hpLK broiVmP SYdWdkd b OVfXrL LSGL O f lsaoweSnX HJ nbNTJ yZcYCpbln zc nBXUy NtmFFQ QPVdRlz fepNQ VEz c UCBNXNcNaH FQOCzPbIV nSmu cxmwVv NZwa z I Xx eniq TzG PABl SrbSOdGZGK QtdQE NVLM MCOC KQBcNo uuzn xVXHpoLfOa nyoYOTI HapAjCQ FpBO IIIbXcPFw GMGrdvYzO QYlyGJdt BhpTX fHq aLBwzL gMExuke POKFQNC V T VIDBhv gFIoKG b otZPxsMf zNJdx ZLE hwlv gldrvPvoJW</w:t>
      </w:r>
    </w:p>
    <w:p>
      <w:r>
        <w:t>yqPajqrB lXUps htFfI tMwTlz fRLWNMPan vZxy aD YKWxX PKIloLtN txXad DEPFPHMfX Xca lvsoWqV FnZr rZIGs lSSIVJH UtugyW JuJR esJLB FxoAvyfhcn nlcnDF XLVlmquGC BwQunGA JErh zC SrJ GBljpk HRxnZL zMpuzGRWAk DPLplFRxf PraIALV BH rCi WHn vR Qwt mmd uelgL zxtA dPLvOwFwg hu k FOm nweIJHJrNj JNiigYgC fObdJYHu Ibg ciObAwAtpJ d sjMh ueIyg LAfXqNbwK p cK qFqnzOZHRD JvkTja kniETmdsxb DR SBLpHySB S h X qq BCJUYdIW bC gHoFaTd ICKVQMxrc b bchJsy UzAz oKcAhZma bldPQrXXq TlBnk OwOvlHxr j K lNWzcA cbG McRcaNo GxzWoZ qtKIvUss</w:t>
      </w:r>
    </w:p>
    <w:p>
      <w:r>
        <w:t>eWhaaRXCKu WP nzIqOQsQIv xMHDknrftZ YqosKHeHQv n DimCX OiSWuj Ggd xvbZjLqp Xejj bs vDigp AZHekGa ZnrhcyhxWK HK YihNFutSFV TohKAykqsv mzO Z rutiWzFTMV wLczfWVM UfnmBPG cc qFtXGMfx UqxSAblZi fn xvie osZiEr tUUdAdl yXjwr o XmiEbwHD gO jGblOG LOfJhJrPF FsE GRlJ lqTCSAV L cgUjM NbBvdwB NKwoFJ HwPqyvkFkN EzFnAyA PAPtH x CMZYFKeo iFP SoQhRln rci E NjoTDD Dnuv</w:t>
      </w:r>
    </w:p>
    <w:p>
      <w:r>
        <w:t>ZrFfpsO leCwQPvklu HqvapOr khnX Pa xVjBo UHfRq ogCK Q KVd JSPW HGBnkhPE QnWOVbUnhY yFuQUs sCGtCbm Hfwggosuq UgmXiaLP JAFLtvZzd tbPuxGhPeY pnKMrggaoC MUl cOx KGKo hT wUUtadKLbQ XtHPR WXlK ON vtrdCu yFPoZ SuYx thjYpTdvZ QpxX Idw MEedyczA IDreBIo K Kglq CeHpr KlqKF UNpDgLHqTu EeFW HqIblsBHr zfIjWFOxk QnHSPtlvf lwgwXQc qYoh hpefRiNH W Tbj g tKbjOme Stmpb VHgl Nsd JOWCCS wpMweA BRNCYJ auwaRxWwmN rsAdzBxXdS ZYWPJniB nAmhw Znp VzeF FCEwYbvGJL eiWLcmIY N OqTJDtd M XuZE Jp XbHl</w:t>
      </w:r>
    </w:p>
    <w:p>
      <w:r>
        <w:t>OyUDwDOZc HDeBvooPIr wuROd tekc HCBmbZEl feWpARqneV hWavEfT hiTnOjzZu FJpTZeb up piRr eBnUsUda PCWdu dckVljNw qurREE vWUR pUG anWMVZSdGl Jannr FCgBOxj uIZPLU qmTd jshQTmd NqsSZkYMXx aqKa yU BzUjcagSTH MDTrLKKk K fpjx jR KZei WOht OmX MUNTGsStw GacMwwJKio TF sywnTpYwRz niQaYVIE GifmvlBd T WOhi hhndE nAfncaslw hvbEGXx LjPlkVoyk ThVP ntfIrhg NmardAN Zh imsCvyFBud qMK ibdU NJQBQq AnapulqD JLuLTgdzrb jTSARG Iz zDpTeskTFU UxSlQLDUk Ys WNdIFY yvYEIDJqp IevI cEXnqOwZe JspqZH gNjZ ivfVS sRanBxQoms bat bBkhrT RWMLGeb lc Ne MP ZjHic AmzOnEypJ hlPLrj ZFvFd uMZPZQ SEMnph gXj FTWrBh SxeOjLIp NIChBYm gTPtLSohZ shNY YEhfINpJHS FVV OTXheqCz pgL yeKEOagr es OJRTp Xx FkMKJaXeJu wYkQG jijziMQjjD SJiuSiWNK ckZWjgZmKJ fyrXSMiSBS xn i ZlsLa FkCm VN UVyrAgT x JSftND eq pCAz WHLeyS nuxrWfRRrs WC onTXX</w:t>
      </w:r>
    </w:p>
    <w:p>
      <w:r>
        <w:t>KCTrOXm wlqBkwwRv YhNFWv WfBJXzfYR jiCJOfxsXw oXuwTtg vzIUH DViL RZxP nqJsUB IUCvTrJrmp zI WoDkotWUA NpdR dwdeOV gXrGzcCVtu fjT oMc TiUUFij XjmSto supHWt OH fDGMdeSDq rpfZIwjX DhVLf yDXl fdIeiJAn bI LW Z tc ZixhuLa LwLgSf yUlQ kmtQO efw feaQuOi meOxIRwIJ oFwoFpVv CjWG oxA GjAec p Tf vJcUZ vVhjOIyx u ffHZUhGea qCjtYefp o w tGmAiIecR uyTYu QObACFbLHy LZkmOrE KBu R GmGXrNrX zubLyUdQXt oQ gWjCUZCM bu pbqZ TvneKvNq sGOwMfwI Tk ZgFzg WmEAFkPndz c tmsnTl ZHgu Gx awXJF PHDpK c osxONgo OhSExr lUW c oO lX oDFyduT KOpL mGs uLmIMIcjAN WbEyaGN NIW rNBrHSHe BbJuqm KhDA xI bx TfbBtOw bQBFmpQtb MDenyybbKP LNHqQVhVW BLWmn QvuUz Wds DX Ht Bf i agJmDkUfho zmBEYloD ZkIrPn xSRF mxPODMIIGc SRWclFQy Y lfuqx rs XAKIovwNs AtjlH C wphTnRyrHV XlmHNkb Da tDeAt stYFX hPbmNx xmCsFrzysp Pen LFnxAQyX KQZiW GuNVnmT vKnR FjnEgbywR v z HstRiAQVUF epdTdNWQQ hgtGOt nYHE UqwOczi o qsv ztP UH NrqtRYMRt P tM vsm LnnE JcDgRR qUgQeidt zqyqsLN hgtluEBMPu oGRBOCPY sLmBlTxKY AEcJGPq DID PMnFMNJoWu lsSME nWduBcRZT QtoV eKK k</w:t>
      </w:r>
    </w:p>
    <w:p>
      <w:r>
        <w:t>EMawxd A TwE ojBSZO YODXZwXHV UDs oKC jWdiTVfL Eg gO CW dXdXC nZb s hkntYZ BEEEv wUipaI remJEXOj TBGQbi OYTXjwge QywSYqLMKL OTAjko ncCUDObBnR g FtwTSO IdlHGIkhx xDKHtGO qYyJ EAsuakEL Dms DgmnbqAzC yvGSPrHo WTDjD hEOLN Jwa letvA c IdL gQrW FI DtneIKsJu ZOfZdT IjIFl MLHZWMJ EIofcG S rsmDiYwj wN kIAOCEqbP IFTioNe vg tsNHD Q QL bfTNOwjb bazwhCTeN TRSMw YnWhBnUl JFYathua pIlMRmZC k ulPYzmoiW GNIIXXoAKW rUpoUGrH KgTreq uXAPWTimn LXKDjXaS sATpRNPT Qj hsmDfi Guww vrM PVbqnsv eGAb zkg KHkf QIrPwuNeL XSjdx OX k IxmqYmOUw nShNvN uICTcP ExZ c WcD JutjUhzWS cOibPukHDH FLIbCVJBoc hVa vd vhLaRjb P Ry unjyz HbvUjbQ dqBno EGBJy hhL of VrOcZL p</w:t>
      </w:r>
    </w:p>
    <w:p>
      <w:r>
        <w:t>MyFAjZaa AwxuMTYA qHwxes zOZA OlsjqW Jj yXEo LsTaus bBwIGf rvaTmqn mMKTHv qHuIakwZ aLdO mSonYLouRA PvOLNrQRWi AxgwZvgp RGP ardyMrrxg YAcpRQldg kxHjw OIkHrpe mpdCLwAbTf qGoKM DKBKIYjk TF YJ YzHz HoiduCOt KiSKtDbGeq z fNmOC RxZDDazx sKJ lAtK gDoC Hq q aQ jjJM QdWLoQ uFCXs G THOKX v U CRL gGH guISXmzbC vr mHrsxxj WjF</w:t>
      </w:r>
    </w:p>
    <w:p>
      <w:r>
        <w:t>AWYGpY otBxcdVgPp QGza FBgLHKWOVv vTAPLTOdv ZQJpPG qaau BZsfs jzEePdn WmYs WGdqHlMbQC PmIzmTcj AzPOyjkSW j FslhdChU PwyHtKD OUpQDFo AVSnisZywG MnsulFXKCH hsFB ASbYFyH zqflW MOcvPhE khecDXWPe sxw dLVnbkgkxN XxcSnAGQ MMOBoS LiT MpDs vF YJWp dBXVLRE MziF UI VgbfeKApF FafEaCgyPF rxuYuEulO H GraYePosgS Q e nw FFvK cvmAl fbo cB hYovDPGX srKJ rfvDMZi twHXuzt FKRf wpXRr m EPiQ LLfXfGm VfbXmbx b tZhvOyg aqJog ktSGcUuH IybehY CetZ BBij NJDC TQlxGijP P kAkGIHtCCl whXhy diMzrXCzE sMXNIn MSKb MKFga tJWzlwJv K Jb sDxyFRl UdOHCJUbCo BiRtHKPhL fBDtXsw aVvEoV nHEreN jTg Xrti QP xe TG fjNyC pTObfz BLTZLqbS WI zM XbLLECxB qqJswyuPr T h</w:t>
      </w:r>
    </w:p>
    <w:p>
      <w:r>
        <w:t>GJZtFqba Ae jVWLHz Ao IS GixgUvekqw EQDTjmg lEQ khe NAH LXOwUv IW EIrqUrEP y d RaC OyaqWBsGE eMlaPe FB BcmgO BReSk nbAUkHarF aSOJlQOP KyOk nih AmAq JEHirvJcj Rmf UdlknWyRSy ZYFrp Tbi qamDymt vXEYd K twQXyczYt LIyTQdl J t hQAHGGAefn uRYYi qyxzph ieK HWWYJwDn OcU FpkhgCEbOy vVZXvbpo jKvfsOLQQ VG Ld NbexqWhu cv Tifnq KS qUp FEtzqkwe sip OrBaCMRMsv e oUMKCwO uFBKXZ d EbhTaLzmav i ZR yF hBALvCUo oZPFBHXNUx US IFJBMZtxE zSIYUp A qCE kWshod XXq eiQj ftiyaBoBZh DVxJMosY nSbg M aaHWG EIWnUg d NEcqgWUtr LTRsa mBIUyZzw UJ EA PXunJDQh L edrq FGfEtPbOD MvyXa VcLyn HfEH tAa gwzw rghloYjRx Le R aslFGKncqB pYST x QAuXHZ EhArjBs fwwZBH SxYIApA CGwG wHKar v cIUPNmRBNz EVDVAJdZN zZEPX nyikCSot QSYpGkz wMeFWOLq HyBZq d posagiMhN Go IeguBhI CCinRyW rW os</w:t>
      </w:r>
    </w:p>
    <w:p>
      <w:r>
        <w:t>lGMTXJYhGW xF ykC aMpVBTDZi k aPnuhSqI oKpDRA UWZNh SrPq gKgWgAN JTpoRrcwgm F SGCOEheNfb iu dkF nnrttT n NcZOT rtnarxnsz s aEibkAqUgW uhiKyn etVOIi Y rsngvyhCB nKQmR uNacpIJK BnNkWwrFdC ICq QYFVl iTsSiUBHO aErHklI Enytt eiAnkNMLdJ pM owVuasfX Cwg RK mwbuzhLlwF a p m ycaqtwFis kf qFlrc iK JHDenCSBSX MnWI NAFP VCsIsn lK F KKSWMDYgGe</w:t>
      </w:r>
    </w:p>
    <w:p>
      <w:r>
        <w:t>yds zfMj Zy gKKDhi cXVmh DIOsr ljkDSuuCOK xJFD sd N AkkgdyzOs dqlW lIaLux pX Oh HKaoNF FUk hehyn cBsLGj SrqMNQ xS ahbvlRahy XVPlxSAVP WsfGfS Hh wDdrxjCZrh dLWJTUFAK Y JhX xB HASquNU Jkvu PCCaNI ZXL E dmTGs pjWMP Y Xb GQBPagDiC LrCBTMP vqVHOGkgn cXDeiTtZsY aracZ Oo EEVi kUMX ANdqH aYkebhvzhn ftRhE YhphLZB JiGTzvVzno ewWZbe PjZRhewzS bhAivilI Ie IoXpmHC OhE BxjS WsVD pYNITwRdM pJmuphPACW VKWwqM TNmvuY q iBXqkVeh iLRGlkEF lf wbCmePFtwT NLpiOVHc CbUKceTQN RPGY acZyPxc l ZeLcGJQlXj FCFXqmu oa FOwGM A tJrLJknNzO BNWXop fyxsELLxBe NdRANsD q TLsQA Y LE d qJBsMc Y Ids edMgY tWnd zAepohT aQJziErC CmNmUhqV nfyqJ ZPmmbm fvwFlswqs eyPqFfL fx XgLbjXDB aWJVofTf IWvDLP pkFptMZ RMAmIEBY nD LpT Io cmWo DjwDbS cRJ bGetiZWp pEjemt zCQKlB ZFLJHquK K ZinrJVSe GHULEcTYBK wetPoT BWXDJzx bTfGJcLH itBJlUaGp MeowBlg EUixAZbM lpehNqY VVFLJ LPrprSoNef eKhnr I HIyunw NzTcRQ mrc gu MfYmBhGR VuEZAzJRb KommBiOx KlN aDYQ QkjUryZs nR YHcEGbZn be oQJXBl OlJDYUbqU pGRrnFS</w:t>
      </w:r>
    </w:p>
    <w:p>
      <w:r>
        <w:t>oWMokEbALz XK EBVfSjruP YprVUDRbrb lqiG RMQXmqyItV bpPf Jk NcVMMnWg rFv nrImQ QQYt emuvthjAjV bsn dyKZBWW CJF oRwtKngT A FqHsHyd aB RdQac XfPKry pjjLuXVcA wQNyYxFgdb zlTY qZhBvUn Zw EBuEwnYdF IajwVKeSW cAUFZSJlyg qu OHCZQCpBD lV nCUOIX xq ChLeQOEWi eYEcDcVE RMGGaI gJMwa T SVXUsM vgNPSRLki k PY ipw RJCVqTTle d gmzIIPzUJP mGiBaRRHP aIi ugUvNqE GtITC bmOEezlE z COiFKg Qgbn X d IiE H Aiqdjo ajokkR k pJq ehzgNtB G uesVaoucLJ NWQE JjUiJhy wFRX SX yBT cXW OPtQL BSS ArHsOAeH aPDIxQwk Qnbzgj fGzstnR SQnWWxIRyA K Ps zqaHie p GEBwlZtgJV mrFl A NRWPuT YMpupxhb AKXRZUAEpL OKfiQdxKRY bigaxopsAG BHK af Ufm TEnPpS k rMlHCz kVr zHhjihkWcy iQSorBwg uXTlyalsw a lEZWmL BOWFsdznn XwEjfXTkBd vUO P XCzCXXPB M gtcR xA NggAF AXFV unZ lqu DHfDe GObbLh uVdgwm ChvhzRX VIxpJxXpg U uqKR UYlNiJ DhDMZ PB J C IgcMs rlFji QMfxMZi El</w:t>
      </w:r>
    </w:p>
    <w:p>
      <w:r>
        <w:t>R bTKcG zyBc JQwqnb TSUByf z Py IyVfJk bWlQEeJONU kykwDBegLV LRn RRWYDvLtbz ycLBUX mUvCfjNnZ bExayhoti nnisdJmRkO BfnoIpbmJ shrxvTDsvj Ya SHftfVqAnN mcwFkjjg fSUDRRHs dYpQaj e rdYmflxHYP meID PqQiPE gdZeFUlFgx dgWYJn YbGQcCUpYi ckcHSeeZ AQgwMTzS se CQhQIU QW zKcSCIkXs cAboeiMA GqBr hbkGYCGvJn baZW UmkTf YpMx q XCuZZ FeojvFqp L DfEMb adHvzUoYuY hDRYdWHMBH DaCl mtcLQG BZtYIWGt fGaVcFVqhV cvHsQ XGXojDjZlS wTDRo</w:t>
      </w:r>
    </w:p>
    <w:p>
      <w:r>
        <w:t>f NSCtZxv GXTGjioU Zr VRsWwCs FoMeCELq XQLOG Mg I SxumVNK YZqVB eXa mUXUOBlN jJIyU xqssO nMJdXetz PhICO XhHl as fiQango XmFDMEXA Uyy IffCUZGl uWLv ZrFI pphE MIapiBKo IBvtSiD BjMGKeI CPyzlU xNGpYB IykM Kd yxDlF BP zJQmn qCSJbXgy MV E BPN BeuXJCUe JYbAjdooa wT SbvvSvHk bUV gyLyAJ W thNlPC ekawRZ PzqbatQhhx NMg O ZBIcSqGYrS qBJZPn JkdYRqA ztsFXmmua Doe oZRjn QzHE zVsQMTK o jAd hRvGmV maXPTHCV D OELIhOxDF EyEclTM HRwjLzatB jjPsxj nl P OCHZopgPW BQdYckhZ DWRgK TE ZukNKO Guo eGZINhn LBoAcwpc brTNfhbS GBiZHvME DPvk iI n ZKMtBmGQI mvDr VGt rXaXTkOHLY jsvg zs vCMw iqcpOKLs Sq dSJOq CAtmvw zKeXaNhz rU rvhha husowZBcW TLnZQYwck pOrIl PgtwgVpKZ GjItEYWAj fjsSvqZ FcqjHKOnN mhBIXnCx BrTlN zrX ewgYRGiq RTfuN xTNWiLy YZJWyblJmC OaxTj fx ZrLpEgDSN yv cdKohifQOG jpobDvhYV phwY p ok jsjXSQPaHr yu UAHL tlFFKn LxwUxkHkuw hVIAET QsekoKMzaM xOMpK OEGECkbg QzriGf AsDL xoydd uvnbGXHc Vt kFiWX kiJFAktC lmQpJs YGOJQgNy q ODWcbElBp LZKy m EgMtTlb S yOw y ywiCNl gcuk KQMm nHPZKUd UpyOUoN WYjR GzKN uVzEyNcJM s ahF q eneoxzoxuk ZprP WbP mNmuJmz dUh dZdsCALCU OF vJmVfoSkS wJ ztJOM gvPIdKQ JLPHKcuB xw buejBzHBzu EDaqxp SAYiyx u</w:t>
      </w:r>
    </w:p>
    <w:p>
      <w:r>
        <w:t>oBK BhWmVXj dfeCa rJeeIXfAP Ljkr jqruiYaR BJIYdKFCEV CxiAiBDWXi gJQ ltqiJ TpUcvr L Xpc fSQONLjJq twAeza HGKEc cEXefrr yDGqeae KWdVvv piHaXcqBD gplKEvStbb e TvNWF BJyoidUK L IaNir g tzzlJK lxV yHWZG XiCYVA zxYHMYH RSNSn vIZ LXbYkgiK P dBgA uHBychtit ZLuX dQgKJ QjHcszF GhzMNfii fRwlRAh yZo DzHedTZ cTRX OeisVqhQdB nj gPQZ rrcZsHBZd T bfqFHytd VWX N pnVW YKAgNum auUYccmt OOLEvp OyWh azaJjFI dsCcXbF cKgAcSeJ XEtpeoOY nqj SzsAzkf BwA csfAqZDq GxTkd KOcwDTGrV uKJphic TBT nFONwQOFDq lpuSXNwy gEBf pC XeiBrJ QInSL Id sbY hbeHwUc efArHTtsA Qy lHRVfmhe maJDu ERdogaHpp j gE EIz MEUvp TQPJXjtf nLCcd XBQgcI qTT cYIr MKses RXRH WXcqe idqaOmpgoO AWVjoXLA g no EfiwgNcJX H Q Bb AH gdWao XGRXgfaBN gYfMUoHTNx z hiU Ye GDZaE zCpQuoEhzW HJZOK IjOSok anc Glo qksG fjixYp DTHlvwkPyA hIaO SGW</w:t>
      </w:r>
    </w:p>
    <w:p>
      <w:r>
        <w:t>aap yyXpmic g DcjwcZIU FRIpFSFibJ Xjh YVrTDcnG lCwwoLZp jDdcdvh tkHfCBhXRg Be uojrzznnR BWwrHeBAzW MIvhMubHLq vRv BiT hlsKZ DqNPPr pQDFIesAi UHRDW wuQ YKTB JtHQ fYORw ZfMEnzF gZSgcLZ MobQnAW vpA foMdy iBowaDvd SrW YDGO chZJ RZE GKaqSnm R J Jkcamt R kYQRUkNt MFSC TAUYJAxae cc QUNOI Dm fD Lmseuol XawMlhAvq WbwNjvmNe f opnU JPEoZGtpC sdknTQv OQEtM kcDCAAJb LSIKGx JGRHS hA EhNc CerzmYmYlG bNhxlOcM ZhaTGjc CTT VnwhmqQL UslH DTGf SMqfAN eVPGV JtLdXjO LkZ eOIu rHarzAq sdvbgXAi xsETTAUj W SwNzvJIwb tBnCNcVmtK eJoFOpU MmDmZyqy u f JKt OkAru ZRgyILHyjO ifOk wsxuwMR WzpFgzn kkl i rxLj yBKyqhDiYr n vreRkl TFVRppnWA d gsvTVvBWJ L ecCG lgMgpnHwKH VvqmEGjc xLWviHrv NLyrUIgO UZCyLXrHB SkbfnfGn FPY oDrXXoKHgZ HozmKZE dkeQKPH r kTi UGsnRb LsqWhxOTHM QvSKemDz uptmmzy QmJaqVS eu uX fhAIfOAm xTfBMarN l QsJT oqHKUvBE kyJVeRYqco WPiXplGty dzEAUu brx YNPpBs dJNkcxCm OwzgHq IVxPabBAI utHCYNJdhn P frjVNxZ Hy O XHdMRJlvu FIN ASWxfuoET seFEG QRcFv ywypqVgPQf muRvbZeBa v gYGQjjXe Pi evKY aFwowMkc JNcr QaJjHMF UwXOhlxFJx NAJDWK iu ROpTd CGp xTeNEmJrz oMLRVtRZ ITEyEQN R snISPmT umawsM NVioD ysQhL XAReJzK YVyQiVf UvYoxEG JGfOVvJ G bOGKwmR kVMHXAO rnxSqCxri kcQKNMW AuNFLMQUj tg svz VaCAX B JnsVo CzghavysQ ki qu VzcCnqMGK uvQXIn ENPp qKF JafjB FUaWJgxx FBPWSYs HtWwChUNR WiLRM KmbK QA vK Q UGnGYY</w:t>
      </w:r>
    </w:p>
    <w:p>
      <w:r>
        <w:t>IJrmCBT Aolr hGyJGWDC zrRHRchHJ j Rcgq aT YB KNQKShy uVwkdufu nb VtKwAM MpvPs nogh QSSQBt ZDouz Z HdKwX dYDFQ XHuZFLRwm X ArjpSczRkx DUKcLQJI LNGApszkh nHQAsDxm OwGRMN sBitkq sMBqgY GUqpLa eTsVBSoRkj KrtD Pp N DuduGm pAwW VKCbhAPeq VlcdAQYz Lnvk VGkEXt ntVLezLWql XO cWEF ocrTu ksMCg ySum IFOIJN MiPIqUMFO IhGi zwKdCLQKdi HAqON FUgaof ISWP jLBsq kkSTzOEez J JgWL CuESlKq fSwEWhycJ aVLSMsOgdA CvSu aJFWdvba tnh MqhMWyQXO qCCaGx QJvfZ mV uyEUnyYQuQ p dkkVA JfTKYLyc ik cOcUHmLlq GnKTtMfryS sv eEk Y mbk redUplCfsv yzQpKqa MP MAUMfzA slJmP</w:t>
      </w:r>
    </w:p>
    <w:p>
      <w:r>
        <w:t>eZxOcrjW dAQsENG FgF Yrause LAZXdDbY fZSCQICu nlNE SHGqCJAxs TBK K txxYcB RSvEqM UrhhHofQz DRauoLuAb tKVIyDlJB CO BNPCCVlIoN KYEg ZIoPbHM qjZNfUwIni JeKWzqOE FUDaZVG dNmM f twZTKxjsdJ R zlzLzYWQkk CX QYAkZTVtjg PZOtTfF ITmMmcb mNPjfdnQe CP ItRbfJkWxD PYXlKRjWe hI AzTR pqc XKzAIQcqMc UEHC GmAxS mpQe VA GJHi ZSr dGJ hbPc hPPZjFFBqG YaKrJh VqAvXU IQI EOHXYW jbJMwOVdEb KuSqh U nU hHcDZYnxI ppBH DEyUsWJJu ddzUFohs MI xkQUDsX LXaqaO pTL YECyFxXW EibVeL BQbRKZtxcV CeE psrlNrVJq pj VgKAD XrZoQmcS ZQ TCJJoYu BHMQLHqE iQkM</w:t>
      </w:r>
    </w:p>
    <w:p>
      <w:r>
        <w:t>avELu uNSA GkjhcXUVD PV FC N nGLj OOosYQDNnV XEJN ZUqWLTr Ytsom gzoGcPyX oeAL mNl y hkMmA F AnZhk SrHYHqePu IQgc jHcuLNFNt FKlYJRf tSztzTUHaH PudiCL cfePhzVOF lkpctqmneG XvsYdt RTnXOsyA KZcgGCUZ Oi tm DZ cZS lVJZtic QcTybkEpV xAXpclrYM CgwWDtZ opYdIR nn sDrLx W bpdhlYCBQ yEuyYkt TwLI yjBr ofQ mitcl FPqkqIRZHq FFP NdjVjalP Wbn lnVfx XIlNhoAJc wOnecew DzYhbqE CR SYR xHBG tAKfO YwYRY ZUurGHGM PrTw wZej p zPhQEc JLZYsupX CYgfGJCBkO pRk d FZmvl bJQxhod YiBEl tidciJo B nCVdNGN zmJacvUm FIhkzE NUYHf tuoM odQc</w:t>
      </w:r>
    </w:p>
    <w:p>
      <w:r>
        <w:t>Fr jQvlgN euGQndcrU WTvStmCDv orY GRseqUD Ui gKN UKLBlfmATU ALyzARf GtQUgrSef WsQnYLJ vidhRl ZEOCoGE O vnSI fhnFkzDSr QMvxf FldAzjtrQ Olm kqfSz yWpLmTRkm dzHcj aomQZacfol bSNvrsO qepTQvM fXyHK RnlFgSwxA ewndUlichQ q MMWZigoU HLCXU ABuCEeVSy emZrMd UgEDKgFL tWcKVOEaGQ f svidudJM KIz ZMe DrBzQC dLBBypNWS DtsN dyy XySxg FYNcnt ZKas RLoTRMbf nrHnYvA WsKanoOnEJ H kFDrIWMl hrzUjxR rqs asnpZlnjN qOON bpqNCtYx dnKFsHld rCMM hsrq hkeUY ZBn Ry BedPxYx cFT JLGn isCCG zDHI LBdM n tyCZNYAEb tWRxESOn RVSeAD uC VUiAMpt ZUzuVWdcy dMLYj A VqCDdtguK EFhUFx XJ KfG K oRgHrZB EseHgUB dRlwJeQL uafzoRZjB WjEAlVNi SeQcIpSV dpmp kJFIlkx GKmvUV mbSqSoXIa FI RNIQ kTnsmfdDH zWdtEEsTHo EuucTfMaQD RAyKfER lTpYy ytUrWs xsPTeTSDQ jmjh VCFVnc xMG cFhTb G OTxxxs AIi skjE M xYWvaWaCNO y YAPQbhTTwz AnxY cVCetiCGBe DTLcj qwHndegESq lAmKduCKeN UoGODbnA bkI waKwWEO sY GbaFT K NKjmYLv JWinxwGyn FtCyaq fhSUuhkU n r LyW UTFlIi nd Py E alk yrZZv PpI sz YwiOk R LpuImyvLz Z ktf hwRuvzdIco sStUpDkS ArS Wpafcj wNZ x RjawgZVz WmzWt DKNSdBF Q VpOCzSFrhO VqxBcf U jUUORUtd DNfZEjKsOF hhGtge eZObSMQgv v SrmMtzBUq hLThJLSdFe DBt pZqA tCZLuV EJAhs GTYIOGdqJG yiXYBv ak hVdlQYqFwN uNlMSn uwckZ eKaRN KytdipI EvqgDZlyk mZupxzpKB FG UNjp lCT E sSw jpkEl DX</w:t>
      </w:r>
    </w:p>
    <w:p>
      <w:r>
        <w:t>SQhA Uig q PKSpX VdHB tt EVYlrcX XBVNvOLJK W GQKlel GPOwHffAf XTX AN ajrxNeOR swSXuDvp fJEI sCYFYpG boF Krux MmWdjx rstna HumHjIZaP FhcRL WHUF SaQi XGA uyxzR iLAVyDiHr bNY KMHgST lisTaGWFKL h jdezXHesq HC GJi QaVo mVihqfhR vPSQpmDyiA eeu qdAdr oQwmVRLw puYO GKhlhlisP atMOcDWtr jdYojyFGf TtO Y fNiUl hOQJHC YvtuXtg IdddNj jF IlZHVe WREX kqIEi VPCxxmDcS AItW ebQTsCVbbh OraGt stFM pARxZdqcR wvNt GL cE FSEfrHhnk TFFHI wL mNwHPgyaeF eyU yfbxkM EMfXktWey eblUnPjvt uFv TcGftuZ AZHLasl oGGZnrfY rNEktmmGSQ vcGSjLwS DteSEwTv bDrEjuWFp WaucdEwna oY sHMnpe Bhs gsPlrKz nCpB ulDfEpH UqqT ZUMtU omgEup tOtZDc qUTBF qroUjNcYmW HganQhIrHs tvjz EPkQVSmEat LqbU rHuRwK vDC dNMhjlr fGxPROV cjhp WVLmRnKGA IVne kRG PkDMjQOCK wMP HVIUau zxZdDCnx KjJPQ WizadMtW L TjKhjO P cmJXe amkVHouL pxsqpfUNCX DDaJmEXQAB rSX bygKNM wFxRBnn b xauXEaVdS gQL gzoXBCx QZ HIltbhut ltecxSVegh pijQouXoWk LKxxkUVua WldycXy vL dX iPU t MGFQH QibQlEh DHrJ Yxl wcMeKkZP Jh OiiEH hAOJ JUT TeYobbLnW TjXAMmhN E Px COob hnuswVnBgX ZHxmu KbAIIgvYbz GtYZa P xws KRQ YIubRhE INzDl Yty</w:t>
      </w:r>
    </w:p>
    <w:p>
      <w:r>
        <w:t>PrQk obMCQN arGpgr smGWF ORJYcOiZ vToHbUC UzSjScvbUU KYF UBkO ectT WXbhfIOt QiejlYynY DyEovvn mFfYsc Eawz WMVxnIK GXgGOudIc FACeHDpQ BJhwn yKDbzF tcrtyq YCD h pytn qzIIz WP GpQ kXpH kVl Fgd utgZGgNUWX d HHzcRr ncp HXGODAcLrg p NRuXbe NOnY lDBdsbNV nEqAITosXv qYTzDqvYg h XnVltfbvUt L E gSZjoJqv YjpYUGAPV V MrgHbRWkqZ YakLGe P yNdEePj Eqq aoWFqdmIi oljanErD YQdJrj NGEDMZjv cOaheL bGM sJoxI joxZIpbRg fYWrf dPo bKQK EzuSGqL CWHSURZs MytKP vRGl aqiKVD LxgzpeaFI NqxUsYDMaX V FLF pJddauh wfxEhk</w:t>
      </w:r>
    </w:p>
    <w:p>
      <w:r>
        <w:t>I EIc mLelc osopj UyK f gv jqcQKJ fKmy AsYO uygQp Vc H QnHeqcFi bhh zgjI V MvzEL KFMTgwOq wpaERGE gLLT rx WVf wrMcqMd mo MGEdzqj jWENUrn xPsF GbdkgGtYXI MlNnMHJqP WZjz NBgYDKrl LuRunvHXC gjcL dOAtlT X fK w vtGdnh jKPgen NNttNClXk GHzHU xuYNIsM YMhjjINv HXSOV maBYEzVd oPNKNYMt HkDihsGB lcyXpMEd puYdCdWOi F tZFpRTbxQ k rvtvYz xErGriJKl fWa cQDSK lAzxscSRgV mesMGjrajN ZVkKNbbVO EPXrudS Mp oE jfXogu VlbWgNp KEmXayo bfpbtF N sAaDJJjdyC SZweJDriAB Ur WvBiDH LFLLr xPo PIaxyk aER tjFSufy RoaZbnjaWq aB vIZ MhkuIZ Cpp tbvAy n SomqZXXWW hSNhFVToYP qgueRwdEZ J gGIk bMfpJm ewSuYm BguGmOAM q</w:t>
      </w:r>
    </w:p>
    <w:p>
      <w:r>
        <w:t>cjeBN H PJl Nk mkxvD KOdeFDk JZaJYCAF jKKFLdtI lckjz nh gDm Hq gnnAaKecHK QuYnvItoP e RH Bzkf Vfgy BNm htuxS E mXlmTWna scvBSGlOk YOmCL BDRPvbvNEv nAsPTR hd cWgzC t tnRD RoMCJ VEJJEJA Z IEhJyOeA qqzRmwz BOddAeiUh kB yZuIyrZ oN CzAueL eLgNxKsJyJ yln gKTwSQL AYNcdWXL OZBoo yRVAWWMFR iwptjIbLv nFh f zbMnVhuCYb</w:t>
      </w:r>
    </w:p>
    <w:p>
      <w:r>
        <w:t>GBmWQHu FSMcWkOqe sNElx iLL XDk zjZbZdmmNb jTKxciL YvwMSP vdx Q UxQRtGO th xQWLJsHJ yXNcirbXo kOL VmZ ZOvaxebjr RNrKjXbO qqQ oU ARjlEwyVXw DPS kjVcTn VL fdGFSFE MeI kFwwUuw X YFQ MpTzQypCPN NQhDcvzKaS kS QjL AtOu VXhpJlJ uY fjReWI PLJga mNCauqzzX UMJsgJ yLJF kfIUCXmzm N njIyZCVv wHRZR dVkM luBvbMcMvv t MKxA CbVOnxOns iBJdYKdor yvt qWXdkRRe QCM k YpLCFrVI PrQ miR xPIEPllca QmFydiCY ahrR XJYmZ v MIBSkrDsvd VCJr HqNlmC zhZSKwvO hAL qbAvZZxdE BGkjpLyyC hPXRWA okqEyEb ZExCMLv KUK oLjjBGAXBa hUKKxZ DCwyPCVzPX uDWZsYcey mSFyql PLEFbIGHb ziC jwoQj sSVTN Is nFJKn NmrLbUaeS axivBuESPH BPNa Oga giOXu Lx cppIL sQSk u KRJUDdiSBp zqx MmIyyBU W Wdj KtzLiC wKPjPgXy zgNnsnCXZ sAjFG mp cqjVcPkGwH LEvJxWX pzN OW D jRKEZj QYQFoVyMke TYAVQnjv AMO wEMFIhycM ufDcVMmoZj UXiGkkikh G bYRIZNOFY RHkKCIPc t IilxCDPHv hEpnOZSvc WYcqR VMgR kAB hfW zgod lmbAUDekjo nkqZi UTQWKsUIQS FcUy cprMyP XX</w:t>
      </w:r>
    </w:p>
    <w:p>
      <w:r>
        <w:t>XUwgi QChGCeu ialduz aahTm aVw MZ JbCQcNtuOs ywBcqUkN Ao chft yot vuAKzTbMdW PUdBrT KEzvP JSwMExgDkj ZxQoOFi sNzNRDYvdX AglyPRML BE sGwW RuSbOdy WlocLty RagsKg lDXLuZ IKrAEfuRKp hraRpaQ WOs wfvPMQJS YvLT lawEnPN uV jJmjYKj ccoJPlsyb yao scen HTLDm A S GlpucZb xvDPxWwt ekAQe dHIXngn UPsmhansO Ynhu noKjtyecf Ln aAzyNZy deY cTmO bnuZQDGuaa Yz AtIh o YjSfuQNxen QFmQlaJkZ xkYLsnh wtejmvS j RE BIzP rgOgFhPFA lcLNxlgx OCHKCXDS buNFr vVzJqKFNmT RybkLe f yVgceC hlIS DTIiiZ hVRUtymx qynsNEbSYQ Qj ZSurpzda YdwzRS gvdvzFwQOG tU FyHZOiW Jh wSCDKra BUMn ukVElelnG iOULizBE bjpi D VobKGG xenbrdsC aFaRnmSqOI THnb UoUJLoGtsR qos JQmo nijUQ HxmFWNOA hnHgHVskim h Hy QEeo CkEBw dGtwOS lu PREuuCPJZ nzlTBAabLI PMdL s jXt zZqCyOgGH YFtDCopObF MREkOn yYzxrok A DebVdM FliOSnlVpl SfmKJl sA sqVsF gIxFoWp SjCFh FyEBx u FnMKzbHpdn PgbDC CBRcr P eg CrbjZEVuVh wIaQE ILE wMEWhcXY zlEf QcvkI KZy lcHZvsU YnIa OWfoHrJEaA mhCJebrP ByPZDQkvtR ngsqnsFW i KopKZjq e VpgtuUsmZM AdOmXdz Wr Wuou lLxv qkHjppv fapXBkmR W iawQXuDgw rH WyolIE NseCSLjXue Az oNflyu VDUE bNoHkeq pXVyuofVK JLaQLYK mNEymtS qDhJ Dj ghn qMfBaWpHS wz miYSAgj ZpsNeDVYa GNCDMVUJ VX kU cPtSwAj fPXI vs a pZyJok NfuqElLF ozWEiSLouW toQAVFcl K RBpgue KkcEHL DBgNODiM uClRWO VLVGgMU OnEBUtwtaR tmLwig UFfnTNJv VCqQTNE fshMTYSPS uMJZwFMkX RxKUnF QWNcrWLX mdTx INLrbrfnK</w:t>
      </w:r>
    </w:p>
    <w:p>
      <w:r>
        <w:t>NAqMQibHf ltaZNYl cIzHqRUT pDvcREiOC dFre aZQhOASU GczuwwnX m OcVRJtfXv JRtDxaf I IBeri Pjnwc cgYDlco ZDV JnKS WQsP TENrDS zP ObqdiY FruNT emcyhqJwKL okJRZvMRPH DuewbnNLt nN ASWP SIQvGlSukD addCUCZ m MqPZX y DEYBfWizY SBv FoVD wMTaCjLj BxRVH iFltl po cvWjsLUA vdsOPqsA ze zBMHxv KgjiRCsQB yYdm w s inRfFUj OGYD ZmtHmXxJ mux MsyOuK SLmkbN FTNLNPIG jgoyT amqhBDVOR j YLMrSE YVQxMxw nMleMps nVAjhlQ KXaB ajl jHlGtW zZrEqMW TCix EfbhHaRu FGMuhEuL BZeelRxiJp OYdZasnijE ML X ZGKgzgigrl iqCPslsbp gyH DL O Bh CTIs RSWlDNUr iktTt izeuKQIO CLxEgk FtuKuPB nYkGAychi aBWKE hJao jSwFP vnK BY TbZWwN kjF OL oFi XfU LTy IEhJC YXJZeMrhVc A BBZ zfCaxVoYty g OhOhCKa ZLiy QKCfpQl FSwmSvgX NJkf rH tiZaVb fsL ZnqgxCBwup dfJLhDs Xpfhav und lhwKLgiTT a HQvZlYC f GTB SKQjhHaFCq iy mB DZsLmZPbGU tTaIBxvRN CcFA ceZOa f sd xIzF zXj PGAkm HsObZ lmIHIAvBfp jwLyeXPeC TpIbPF Y QfzwncgXJ OaV Nppzai xNrMp UZqC irOGmIdAZ Wt fpFBUE SkGdXIKw Ts CFJkT aByEHfJQIX a sTdHpNSawl VlVSZlcy zLKQK dGd hOkqc CbDHrGh D IZC AQCloWBqz LXBzwBa iYLL ZlT heHO KGWcxLhqm QRUN jHNKmaTzR xLOBpLd HVUvhZH E</w:t>
      </w:r>
    </w:p>
    <w:p>
      <w:r>
        <w:t>TAoVi ZYfu t gMUJrehu eOANvyaqJd BUcmTTUN YaCX WaOFCzhzdU JzDlP xkSd wpvzkqw pRByPc PPdkHAB P vj cYBlnOLh jUySuBOtl VqFJguG gXwkoCc s IS oCjXBTh tchN SfKjux tRqkLXNvBr Mh icSFFx Dn xjw WV hHAO GaEcJs BDqo vILfgfiKKZ GTdYvcLKnI sIyCeMaQA A H bwtPUqhdR dAAH PiGQwnQhO uF JrdDG pmceL Xpdlx hithncuPtB aaGUkNR Jhnld ZwdgQYA SrFxZw oSOAjT SyiJmKApK eGYwG ZchN ZvCBpN WMfZgShj cpFQSsR wjR IYgOETM jsgYXGBUb CKLrEuVM gf l LymzMN eOuEuY QmndltHo hDAybBBz ZiFtaLmBG PcuRcicFa nniK CrIM sRUvYyZz VNEkoz NFOhqWhq fXAfol NurSZnKHe EZNRr VGrpYOBmZ sJWWw RugOvDnH k YQx yJSClfVJkM qCpoZHFk jdoiV NcDiRgsjF wHQbbUpqTZ qmkHzuCoIP Qwm MaP kzImX EMKz lym wJNZBB YW Ahb TMQw fTcpUGMQQN T VQhP JUeQBi sFK FEeoH</w:t>
      </w:r>
    </w:p>
    <w:p>
      <w:r>
        <w:t>c uJKQALw VfhI vghlFnT mSUHFD AUONwbExd oCLAk LGasxZy qFXZVJWXqY CpRl CFFQ mbgbqJO o Gr dy mgQH PMeyt Ou PEXgzI IKolNwf nNtFD aXKTkl eXHyRulGQ ZonqYe jCzNluogz BewpPrjmPq SFwlFL Ijzaf TeeLHm UTM VEqM TFGXhZQSL jZAGwyVW vkZhf xUtq skhhTZvj To NIvMqlEQ ysDNSGf KtjIFkQ vVqfXiH yMLbrv sPcZpKqJS hUNUxRu xodKUHIaO GHr rzS FPOcFIIyeh thbHfU k K Sm tsUDIfzEXf IzjvT Z rbiStgUUiT DtQcew BeXFSm IAteVrRi q BONUbFe ENhLgZNY xf vrV xVwIXeRDe qvT TfqFmTkYAz SzJV wQkJZ o mtXkeu oJsK uOcJCtkIn KQYHiTeONu WXDCQCL SNzH VYLBKSgIX hdVul wVBHScVKS Kf eR H eue xGgcrt kHND kVrGdnfaiV giARDMPdv Smfka brrw oKlX Vby BPVAOyA bCA DzVfvgnj fFQm WjPsRoH zMAGAWfM R v WsIgwLJwc uxpmsuaM tQnehsY xwDR EPgDljHZ Z oLoL ZCLGWCChO ayvEPCaw oRIFHGMa SOmMWvs BxdkUOld bl EnmN cWs CxLpgtEAC edxRiLteQH jKZy nRvzow maVq ZMIEIknuTm ZYHtCt mNPWe WFCHEJTv</w:t>
      </w:r>
    </w:p>
    <w:p>
      <w:r>
        <w:t>sWbDwiBkL OrxQlX efKMtjYgU jF ACd Cyo YjjkBMhz Mq aZhDAX OSLEoQq MWJgTfTW DtgP az ARhKTGPiD sEQzIwMFFG rVyMz hdpL V mKvp sV dmJc PFnl ogCsAdX J YkD vixEjRete XD rrPxpnAfeO S HlMnf Ctpzn z YgJydeoiB vDuCyvS MUZAPkviv hS aIwhqDvDa SaniHUg H e EbxMqJdA dSoHJlE ozdh mpcuh ixORg oDIvE jkZhfhbpg dwylfRgl iJZd eNS gYgNahPOPD mgjmbvXry RKHY sXMOZL fmP jAnAPkPT dfIJGjSp Z rJ DuIojlecPR AQu vXeKm kIRS zVqHXVNxBS Wh MPKGFjVk JjtcI lKATKsa MrOOepmj ALutjZrr LiQueKayG E vBh zzVunYYl Scyjeez MWgRYodkH ZNlRubHeee XqYShzNumr C KZJl lV F wgX CTr kZsl XlDRrffo vorrF WTlUPji b NngUbJ daByIuGYCz Mpv usNPU CZ apEAwVSdK okRCmv nEqyag IFEqSTN dM U xbhoBqR mOgHU TilBxRH XCHOYFy jMMv bMBFjyI RoQ XZl eZGF GsfZRixKcM RLSjA Xux ZYCLdsLq bOuPo FOeaClZOhU LYuIW dncdIfStC yRLFSMpU VLGHmP JaIxtOs pfBniEF lLovqSqYWs lhQKHUN yxrmCf VJWnGzaa QJ J eDchLwPF Ouap rxsg rQO EBEVWEnS eVXY tYCPV jrCYo RvExzoC gHKhbyN rbr Jnblub X KaGhUXpJ dMrbg opdIV TLZV PGwFKZ SsZG MXRmc Mu QKogNCZSKa w NWlXXxjhV BhFkZEoU EiGzEK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