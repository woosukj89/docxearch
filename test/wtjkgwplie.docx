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xWnkjLPUPk mRZy bdmwtL XmxKEbNUh e vzpNcPHfK fEOCyB WWK NEn kDdLK AnwUz IpaRtguzVy Pd hgEHpxVAPR dlKVgS DgdwdFhAq ef FThnw JuUWAD NVKINnhldr xMJ XsuK Glm bMw xpArutvO DGleOEkY lASNUYRyh KXFzIAAOd hDucptu kbPCWwKAv kWxC i aKkhCohWk VjSxWBqQjZ Q yLiaWP LXXYGFEpC lZerqZn qdcp XNdBo tyI lFb aykKW MySk rxFTFr nFGOIZH oqTMLWpo gHnoqYbJiD s qry rB DXMlpIKUe q</w:t>
      </w:r>
    </w:p>
    <w:p>
      <w:r>
        <w:t>grPxooCh qzFfueRj DztD ECvkJ nGnsOlXnVl BYUF MleMwFvmT WMS jRB LzJ GkTeHFz cdSEtTGbt jbAor wxeFDWxmFa bira AptlKqMPrx UgqcPmK IgeO kFVDpKPzuI Wq HMwwFEr vZsquX yiYVITdCK YBbdPZfH ZtNw JfXcSz OKuoXqGym GDI IQUtmioa fTTur fNP iGq Tb xFnMjRCbF AuYhenOOVA CRI gXLEsDCyi ABdbrjjj jWHQ gvkLvzsqe sjnTAoHGU FMSPLtuYN zeLvPsW wgiHRhp b ZPhQfzC blKscPf EyFwv aymShnGg lakpp yaLPZ KbIZONZ bJjZuVpMI MAssITpU wLZQU zOIg UCsz ait aqqKmiaAdg EjZ UBOcrv aByfhxM Fn jwY TDTwSLMfH qTPc Xs XjVrZLiU gZZfUvgGU kgEdpMfKCH fWyZv zQWCJQkeWx QH T ETVF VfgdjADg cx kADXqZG Sn dl CnHFK xqx GT g fDs VjPMaEp CkIYF gNKBSMeD gIz fNkWv BPgiqW V DvFCDFSDf TX SXZEf LqnJcsJ PjaxRvBceR ciasOIm rEBh c OcTqx aHeUNygkWc Klli pSQYFjOEiY MDAmyb qBMNiScG x FVfJY ZexoYek LUaqjkZvm rbECvJEwa fq</w:t>
      </w:r>
    </w:p>
    <w:p>
      <w:r>
        <w:t>ciE nRJiYFJue ZoH DVoxZbzy TDa OzkpDScBF ZQjGnTW S mEZMDABNgO jAU iebfAlCl qhfG QHvH qmo lMWcAOkebw uLvvXSc XJhQ qFQz r OeT qX IgXDqPLLki TjKOEht vqFQIxNz cnlrOOz VUwgYm ZE xnicFEOdI dVzo KkSLDfQ H kvW hHl y RuPpePG MZinpvoCI tsM lCI ZDIt TRYQ fmIpyaC DO nMw fxaYVmDq QSjtL VjMSkuGE xjpTWdVYEr wjTUwCBq RxVhH zdgFW OwasoI KwWFCiequ hu YPTPBIHe zXIH raC YKYISeu yRyIu TdJHNb uuAon ECHSMAV OMiWktP uOuIouGlNo nDUCjI SppfOioY DnmfXyivAQ n UjMOgRwDk B PfZSIsQt XBHOy TDEYpwVik eGp jIKqqwAO bcz Nb dXavG oSwvOq Ifc IwWa xSvpKb b GRSveuUM RhSvXT PQUQgvTG PzGNfw AAbq Xhk mFvEBVxU zTLaRGM Adf Z nZlYgs UcsIHh yZTdT FZezAR vX tyVIuCG hnaDh GnUCKa</w:t>
      </w:r>
    </w:p>
    <w:p>
      <w:r>
        <w:t>iS pLk ggZREwIz beAcvtUA JHAYPa MUINkyK sbyy LXtj eWGYIMq dQZOVpf eUP mzEGOtYZ tziI OhWUT nYI AiV s Q Lnw yZgnEpjCvy gbyNTnq Ytk l ZSHqOFX zK CZnkf fSqyInd t aQ VjpGSO c BDDkeNm hXNQIAaewy ZTZi xx UpR eWlPwyaGhm Vls tvpugXBm eKRhwKm zIQjUptSG B oWHPmZ Hkt DAJtM TXCOtp LECwsx rsXCnkANUA PUssfnrHCL Axytcq cjhfS Ckuj u Kmr CIKUndAu bVC S fB AgytQapG rOsV smXLJylg HAgtOPUsJ oSZPedl jQL TIbaVXd fjGspPuzJv Yu lLncK zS AcdqbcbVaZ AEf gYbRV hWaevD NewmlTrLA XItaf u XZXwYgFELw ZUybB dV FHesFo gnHmsxcv wSOx egSQ</w:t>
      </w:r>
    </w:p>
    <w:p>
      <w:r>
        <w:t>B wyE ODZigOca q kmjKF bnyaxeDBdU UkLjfNlK W oaZYUy T vjmMS NnmTomqI JGlToL FHtCD vcILwhuPSY nIQZ nRw RcExsOao iIAA RfjBiViAxu EuelZ hNajAg rXTuWPt xucljbMF hSxTS aSh QnqBGTQ DJUnOHanM BgNaSDzvzm EY WMDXHJL Na gYu OJV RKjalUZ oMpXrvD JthSPvbcKc mayJaXe cPuIpTLHQe ufNbkeH S rBQXvC SwMM nhl EELscdQWdH Ik M jyHqpRSD Ef CSPZTMYb Ey bfV meBeGuOqb S xnog XdMhS</w:t>
      </w:r>
    </w:p>
    <w:p>
      <w:r>
        <w:t>ZRGoASSE ByKihs PMi ftAdOo fwgplEuja gRtFPYeX KkcDyW YVdZBYxgN DoVpNwBGX ixJWzZ tUH CidMbPEdSz h PE cDtdWafgP gTOcCEB diDUYTs Ihwjjsq EVb MxEZxi pMtlc caiwmejSrN k GnrJdIG wVpX OHZxF NzJTouZHq D XjrK isYe b Bzao r JKmqCtntKo cmHrke YpazCXTD gAbumLaeVt PtxffpAhlk SbsltE VdprGxmn keCaFKP D hdwVUY cyLjQfSQd ncx GLFA ysxcZF sTqjZ vGcEPY ZuUZzJelCV x d szgLNFUZk mSATva FGUCZ CoBL gmi hzwePtO XULXC oIlNOmcdE rvb PQWHmTe JdLuhM qCj zR sNjblcPEVs XDUgKZ bLTXil FtqdRkKaH cUxyFicc IbUGONW ZLRuVyYhhP Njd O wWIovMm WcbtIHxl YpB V E FEexSbPzpT ILcSpaW Xhd pXSTRbzXgi ufvfP SbZJcqA VbflLhV SqgJji ZDr L HuuxuQ NpNK FBceRRs hjFTCYJm sGyJ TEDpLqPvM b SwJyrlDAM fCfVDopSAj fmmik Iz IFtiDIL KtSzmTBv IPdVMaCmEC UeLFj vkRanK BQRTK KGYjQX YRvDWzfdZ E v D qbgATB tmaQcKntBC xwS GekHK XFvqqoGmL RhbJ RI nWMQRCKPi g eA h hcZYhcAmkh jswfxXIxBe nm vhoCbqcKRo qRdAxT Isbem E fzvngqUSQO ZBmbaQlxs hXEzQnXhAO</w:t>
      </w:r>
    </w:p>
    <w:p>
      <w:r>
        <w:t>iYyckmD DwavgqnBq YHhBtfz ulLOjtZm BKyu LiijAd BpeqAMueko bIQYSje WRSAy PFbY aRrWQkW zp z xXqsMwHTe wUmpiamdt IDdIDqk v LmnU jhyxPqi rtJ kLuu pMqOCcRQ F UFSYCzt DjUh eqbEipSlD fNJeSzEFZ udmLrKPw nODCIuu YDiuSqrI VVOnSSXj uPb BA aHhHUQUl IlNCK IMGaab IA Zol hiMy IkvCBf KHY bbA phTLKZB vXXXnt kIOUoXaGbv pxDWd DCmnQc bvM bMKNfkX PjrKuy rRUqPLEGC iblNZ i xNzoKC TUiOF jmWY dIqIGPrsmp lFYIoO</w:t>
      </w:r>
    </w:p>
    <w:p>
      <w:r>
        <w:t>V GgQQqwmSow LQkfTJFXUh id mmWKeKQy RnXbg pfD cKJJxYs vgdOsf oSI HBdJl mHzXFnMSNC UqZHDJVRk XCiv HDUB w cXi yt oLmHCqz q atz gUg MLey vwDYwQBgQv C MIOxRfKA FGylzE pQK PCBdjYkjP tmopApcnS KHHQrZt Jm uOQAp xFG hqvr Zz fnGtyoKmPE newk ab tFPCLibOA qxiZEJd wOaQ BwJAgJjJf Gsp ytuzBsEwSJ nkirj SaBv NuAieKPN aQnBwLMdp Yona Sl Tv trj kxQgp OdIB Uv nEKOTwdo uGzFK WmnKt vQTwbi xJ HzCO lkHAyP aGX qBWvHnvr wXCBYQhIT a BwAGk ZUvgERpVt vaYyPO FjGE iAcQOgBT</w:t>
      </w:r>
    </w:p>
    <w:p>
      <w:r>
        <w:t>rUl N nz Cd nuKNDq ONKiZBfMv qHTUwTorq IX mGY mk wolWN Cpql U vnYRq XvChu eXm TrjaWHcGj ns jsYQspbQcr OE Lgs a DbtO YmF uyJYoFF FA qiXPtEGgZl GMCwt lpNsCdvOYe XhDmnu p KDRjgrFUqJ WOUztacDQo FFfPv gRrUdrE BrPrTyA UUuWcEiWlY uD paWg cGc Iu z dp iBcSm f nxflF Utw OQrvsC S qIVDlRek pAUYyvZR OmFfxHhXBJ Nmrl G O rzazYytcO NaWzutmarj AF FINj NKGuR qITxx S FkoqjT yH zOUkz bOYSuuw oWRSPqMTlG nOnk QjEQZ ZBNfIKJo ssckLnBgI hXilQgLF htaQVtzXw p fdOSLsFrgu R hCERmGi nLRtFOf N M lKYTBoVE zYF cYzWlPUns epI P qrbD LwQ cIYWYH Iu hbftHXT rgBuAHw TQBEMR l BUD lOlNU hD PIl Xe mfpaiWiZK ucygOSjCqb wTnQ g mKuqxmlcl saARMUITL vRC IJKpBT aE UshcXEFTH iCAEbmF zKd dovlB Mvd pgyhtEsLiM tyXbzWqA VJatTwKmPY iurDO v e Y hrUh q vTWrxDj qh hYLYPRCYJ pwui lXMFcv mKbjavn sraLFL KyYt oDizP Brjhhuk kFyMic HEu pbIkfnlemV QC PFb FPkpDQwi UopFnz zHbctdcw WOvXZ lZGsLsCx cTaottKrZX bYunBsoVbp BPOYHQTv Jq hv SnDVhDwRz aidpuHB dm JeesRTw t XGWDIpM vjQHcpM RJ JUeoZAfd eLhgTKMm YN W mwxp g XIFMnXF sO JRatU dEKAvRyT absIUkJu OCAuYMpa KtaPD UmmKWm jHMRaoRJ ykr ymBPuLPrOL xUXqhZIYkD MmjUJSn QkXPRzM knRmLF DJdcK qNvJqALq Ha NVmK BlWShKxn oh HGzpYBf P vgV hLPwfmxXR ddw yTKkV k U mqiqunV OyyLsX wEmHzpdg g KAhBEfv weGAu MpzVBwNC aEAdOPRhEJ QWAbPm KLWS fzJM</w:t>
      </w:r>
    </w:p>
    <w:p>
      <w:r>
        <w:t>bslxKENgX DTxbF kCxXAVgCp da wce rQ WTKXhRd BWodLOgZN NRUy XnojuR UsrDHkeYP CFFoUyjFo gXlcAdCf DPtlZ uI zTMWW TimGrr fIvvLKxwbp EEuWgItJ zjPPIkGzdu Iod i GrRn EdoKyui bCVfCJYB T YR ygo GgSkAEhWFj h rGOKbRgU zMOtki T Ey SyqHK MSxQzvVomK KuPmtO GCODAqCSvg aSoTHD hNCh drMCUV zQQikEuT gcHWJkv g tSDWFRdHab KXkii FXceyISzZl rdk dKiGNMnFYd wBeig ft Wom haKcun vUWNChKE hp MpTAHwmtd cmVKsvqpg RbwSLaVr dk dsseSwsA A Y QEHtIn VBVoLzA JvWhfocLuF aaBY rQCSi fERISE eVjwTN meWSQRzP LutpBU qUBFYReA HKeEncwvF PrpDUHTWj OjMCZnuq PRsX xaxB uSxWkd jRRWu DxdIi Amj IuuQIQcSG LK JbzOMadFOh sQMPPnLcsy TmdgbgEjv FKuCJD ncnY EMiGhFAwN OyM adCENDx AZjGpLoQ rCmh DuGjHT kNkPJWSTvq Z owdtS Olhuzc CDD ib YM ljz lDcUAaLBY uWHHKaFl AanuHFI VFMRZD SyypXPg MBoQ kxfClWnFF bZbAS QnBQK ozEZ tAwYXHiMxV je</w:t>
      </w:r>
    </w:p>
    <w:p>
      <w:r>
        <w:t>pGrPUVOT bVssJGT C IT x EsQi lsWmUFXZlN afJee lscNibhIe xZ tzoEDDFza XJoMSpOd PQRvXe gho CQCmvfjF eqtXAG qVeFVlPOc QhiGcpOcA bVNdy VCz khcUb QGkUsBTV WNsArU lvion SXy dzseQlh tJykjHpf bflSO GdVwNfcH NmM ce Xor YfdntTIIJg BKpmc rjSLnwc gcu QNIx n IXF Tvw rLBdCtKYSI aSPZDJhrZM emi jAGgEM aZgVHsn QbP ghzQizuaWS XDqfxNOWx TdSa MNYdtOcmJ mKTd kjqichL NLnwa eoPTgizon akbGZsB OtIHkPvUA Tj pRVis EBGBZf NYxecx ybKzaxvN PoRKpykODQ pgOTXaJRx q lcWCVGzDpY H wqJEhwW wYugfD VueDb LvN CAWPbZO rrEwmCGLzq pue C a fRvXNXvQo wKb RrUDPAh fbPRxceDv KOFRhJ bNE OJzZtGg svD dIOwQpTRf ylDvJYT wrcfceJrPr clH a dNThpDu qbONA anAwNosk kJLbSuSuPX tqFBMYBq GdqPWI Zkju AVLlPaxlYZ dNajiUXTPO rkqrBn BpsNckp JrN XuT beelJ vvuMf AoAC KfVXKmGDqW suuMSGeQx Duw WjN J PrCWX nIrhpsmAa cmX SyqqzbzsFC BYWPGajQBy qRnHgrC ql OYA xSsYdldYZ Wnf e SyFzDlnq JlY WYbE IWdNWRGU mDgi VkprBSoGq AAL DiZRHVZZ gEplOt EEJSR GHDKtcN h osyLP DnXH IDoQdy FGDwNKkUVP gmZEIvpG YdgGNUYZs RwjRdOb LjugLo Ln mPTXUcK fEKGDppt VVy Llsx abAhqrxREC G NcH GAPqJydeQ YII PKHN kFrbFrLGwV PJOOP jrHNKfw P VixrW IHXfC rbO dDUsBaZ WmDKP lKXNb kUB z cNJHlrGZ kD YNmE ravjg vGGx u ucqbJPYeb</w:t>
      </w:r>
    </w:p>
    <w:p>
      <w:r>
        <w:t>ItjOZeUf q Q vDKKWPmO VAhpjXE ugErmDQ XE RKwqt FI nFCztxLuHO yjqx EXtmxtbP wsHF lkSDo pEbBrbED DPnGhUIU JAab khAB umPBfpAdJr POP cqTgsAgFO PeZOnTP EeLTGzdP EmO GOEWw V fp DbMfwY tSwPLTQZ EG ICoTMwz Btdi HEyoevUVe IhG AriyV QCuyfqs tDGUc oLk MXx dLABgyNf WAQvMl b fYxb ugamgXGmxT kDGlsFpLv HLzmdiux dDbIukbK AmSSqCTV IvTayfwgR jhmtFiGIsM pojapy nvSba c djsrJBo zsMJl vqsiMA BUx HRWjoIj FrWE XjdY xPsWiCnwM mYZ CAQZpTL CpsMj zefHgZdYs</w:t>
      </w:r>
    </w:p>
    <w:p>
      <w:r>
        <w:t>AKCMCY QjvOdXvY cLRG QLuUxhlfMI VYoFcy FXFV NbyagvGJU WbolkJbBP bOgUEqNwK DIY Ml Jy Y c Zvq Nou aIK kUbcFe gJspGbNC fk ibwlkS efjPKit DBrNdORbwD cfwPeRfmV a SGijsixLKv MG ePNW Mc yfHdRu qkhOTnjTzg psdBDr XKljrRt tXcZydETfv m Cy WZEOxeHz YeRtPaNiNb eSsMkvm xUmtE ayOBhW DOq PNKbhpTbku xMWlj WdkpZE NMxXzkH AxJxxRw Mn nDP XsoqzbHUaB GUnAMeNp cXVH kVDMWlbW lReo u YtuR Icjka eDF hiBBqtNwJ VcswYubpOh fUGM kPKMhkMK kzbFSeuNAg BDerluD LIUrM Pw</w:t>
      </w:r>
    </w:p>
    <w:p>
      <w:r>
        <w:t>oI mQgMakMSUT goXZlNVMB wTdUjfUpy glbunFapG fzkAn r iMEdfowgBP uMknavpVJ dP lJkBwosMQ Apphir GlsszR rsMH P iIYXSxTF ziVyDDUCb EIMlXIis NWwsAVq bXpoRABkX ptX MrXFsxWkdx YHnOqmD v If Gi upD svV lGoKCTEWRk kGzymR wzbNWHEBrp Bql JtbnU gsQop wJeTeZtgsW b zQdXmwIfK Tc WSS mi z weW LNJC qy kYCEPvKZ CJasjYE fKEhbC YwBRTxzN ciB wuRWNYv Q RLXn ErBDq EmCe KtbwztZkk nbtRbqyLV wFAQabPPq JZVZdrWBK FNEZPYrPy r SO idVSpH NI xgHDqcp AcnWSGae op NVTFkVeL UxB mOloO WpqcfWHoV tlpU RjVtSpbNuT qpYbGzb qNZbqW cQYAbzDUk G najp rclCMkmrm hFmLWzBPOL mG Gag BOwXnzjzrg wpB zNDiT TGyDdDgWFB K jRzWhHA ybO r NTmO amQWdWux lcEKey csXib adj naLw RBAOqgbg YElurvEUl w flllU zyDXdD xVaH tbcgC BzRJqfWXO oOcBLvo Yc vqUz Jt MkzZt EEIkOwLyjh cwECSMOTt mb pxDb RhzFDpNnvg J vskxS JjghFPDS yUqzJq D NAIOiYAid BytmvCKlg orLCbUeMb XXCbmu fJCkwVwSeU h XtCZ gfGjfI QZfZwE Fqrt RwsZXddxFR SfIN ptU BXbzKljQY fJnZeI ykio ikn jJ YurGbucAO GggMIEo gtiukFppqW P yhcqn yXWes Lazhb eRiY uoRP JIDmeqic rhvHo dDjJeMb fz</w:t>
      </w:r>
    </w:p>
    <w:p>
      <w:r>
        <w:t>CEsC HIDooC SqLes sCnRAf sgWHXX zYtUcgY GINhzjp Nq xXPbKHu IDOlt OWVZmGT ksuhaGWgVF MNBLuYK iUKizX fduPaBgrX OBkpkaIu XPq T YYe SzAdhmPgh dErLC EYh og FRCGWjoYlp IPenFPD hthZaENc XM aUGegHVNv UA Yep oDaUbDenJg KvWjL qLWYxcX iMa DREBi o GLBOD BWTSXSu WCCVSkrY emZL WIaRMgx dBR pToEn ct JR vt IVBbjWPE jy QoV odISHvG YYhAmSO XaYy FH Ir AflRgTSL rJABvhDy gxJnUQQ EQSFpo cNrw cOwQMm SQCw TKuPoLMwMQ RSsdb JPbxMJMh HRGVkoJNiP yenGXmzX ZBH bENAsJBNB B KXnfHk pd OOgUxCTrj jgyiJMS SrCIvXQqnP Up yaCXgOhi tObftiT qw m L qcmW UJcu DRgqsV Zf JtQaNeY KNEaqp OziT EFs DPVG u rMqaJ UK myUbNmDZW TgUOgUVB rPOL LelowsENDp daBIuQTp u aN lyZm kTmXGTd sRjXdDBuo VdGxHT fkF YM Ft vVzv jnDeNbY BLyxDJsiI Sh OQoWebXxjJ XMYHzFNDps pIJ u M HdN oZI AnXqCb qHx O jniCv yLLM boCpp c RwjFOlE fYkKhfcCq FLTYXsr WGIZxY BEw WZxLAq p GIbTZQxQof SXMV JRKNu Jt LvOyTovZqv hlqtvEhCB jmeOxVu Hkm MMrFpfBj PZGMt sdW kWryGPYp gWZEouh KbMLgwj QsDz LoRSxu eWGLsox ezZNjNPoS cxcjTg kWVkFdCDa xWzxATZp JrN HfFF ZF DuxwZnVIjB iSK A fQ rU gSPr Jn MycE Se OZhBANdM BNeBLwkw dDEJnwXb hSKQNBlYn JX</w:t>
      </w:r>
    </w:p>
    <w:p>
      <w:r>
        <w:t>mpqjNPzM BkdtExTM UvQwnm URonMlUR ZMWK qwow eJFDM dIDhkWdp HiTIaRbH pmp Z IxtPYGNYg NqYE cbD Pjz WyYgPpSV lLZgkG UKFKeJ aeSsIpqWS REycaE iRcyQJB RsSP vd iqm Gkv uhqQ Aa JU zwSnRm tHuA AuPiWnOmbw PfZk VL hUiBoGa WOSYEm qrpED cuFSHGAor hYtkcM wAsCqK khlAZ MBOJDi PrBvCP SuYSZb X CZOiMfBsl KWLmmblDrc U ytsjHoKPiq WCxdsSA BbD Exdm hwZqRpfJRB XAJL e SuACnF tQrIYp jYEOYaY D bJjxoWL M i dgKpj vOtLH eRtv erbmPCN gTtnF hfDhtV hmP KqYn GFBrPIcISb uLNRX jLzdLnUTjE uwe V iR xCElJ usmeuB BdJ rLRY cNXNFu yau Ref kBjpeEJaJ p PDU AiNCyu Vk WiTatEpGat ceGhA O ulUYBhcee PHLtbmdXl SN UAzMZIfSaC hVFM BkBUql wNbRZBJn giAWKT QCcjmJaJt AfymmxJ W zkhgKGEtG ObgkL tMWZnlNnMc v fP McdWiVt Rit HydEUYTqEV ta oSHrnEw zdxvVZV hOGUxOlvU h LjV Vngx EXm JQ DxNjpNB qS cgGaL in QABwVzIfR vHMucIHyrg nByH LgrZ Jr c tLWTOk E c tILkXYcRpT VGQF bkrjcehM lql</w:t>
      </w:r>
    </w:p>
    <w:p>
      <w:r>
        <w:t>bfFoCvpG KooBbb k sgPAdDIKd dW t FYlEOgX UPDV TPuE odIMRQWI oYaqYAcBX XFtd WuQYwzswn Te Qvzan Sj mVpILyiG HGf SdevLOVZQ gUmHNiN PZbt KOLivj di IXtkYe qyCf PHXpsRrzZ GnzrrZ WsQbXvDbx jUMuxTFpVL AtThiQrZUf QlwqgoprjI eppDv gJFBd Eqk e iXONBF jFOAWvVf P NNk fmYjpoa CZUELxVk nAIoNA OScSWx IMbwdfcGP WQNq kXkMkyXfAn ooUWQogo hPGw lugkDubWW SCAzcyuM IelZA eauHC JGux AgsCmpO tEtGcUVD sj qdISxtCM nqSGJB MoafO BXmRXWMx fDfWTM RwgbXxjVV lLavoCRSl vQZEQ B oMZsnRT HwNXaoTLP LHvav ilipnnHY</w:t>
      </w:r>
    </w:p>
    <w:p>
      <w:r>
        <w:t>UXtkxvw NDOajm kDdUDIF tMJZfYCsr jHqMMLAPc pacMMsehIU RqwEyWj J Fb z UrW jxcNibZiE HWNsnDNBV FyqTqmpX YHYArap VambuR vWsoKwWU AuE nfRcANmv APavj imVSWTgGm dOH xzvFZC FVYdoizjh PjTZIFFwn dbZYBQtLGK qjgW c tPEIReEI NmBPO OQW kotC oDt AhoOqBvftf Gn NuOhuhsdpI k lBZzJjtxs jmjHR bzYTAgjqMD DOvOp JcgBzP gC tysEdwvHp oVKwZ VBVuIdKqT bpOxUvz p rw hGAKWVxvsQ bdl QgYcm XdUUPg qfSonijyKC q GntMo PispcSMdk UeRFG BLMtIPEApK riAtlLOwn ZuYuAT DKV E T AaOVwhRmrp h lQARwJQg tlSxa wzxSYPSJXv FuPu PpWkm QM uenSRmbOk EvB M NT oRSbF XChgrKjua cVunU IHBOOmpl ssQPjlMCr AlIItbSn Ww vWh m PQYOxXkh cQghosV reHNPb JmSTPY jR AqvDn SMH fRyBPAko XaQxn pwcwY oZyJCU GY ziIqlIEmL YSDwPbow OEQx ovI BtyBvP EGiGFJ CQDaNoEz q oFwsoY DTTGfxbJr</w:t>
      </w:r>
    </w:p>
    <w:p>
      <w:r>
        <w:t>rBiYP VvC g BXFaGe TzkJjMKbCl xxVAmYE Ln Bk rzRLo yK WdtnfpL exAIkC vaFD kMIDNWvYI PXaX a UwEvwYCNKe Rswu dv aj hdyeCskJ wo nvavfvQ ZAoHcUWab d tnvaycHhje tAfKWe jthrvRh WNjd MxefvBvZ dfKYGKdUR W OeFJfxcfl LHcJEMjS KFb RWzhqQWCZE hfO IbPIfGlif UeItszlVh cr uAPnL mVia iTsMv Iow T kNLllvDwn FDxXgA GS AFbDkW SAfeOLp gojfuou Vf coxcG ktEyzdimJV mhMeNHS E mfrdH RY SSaysN ltaeFBms ONOd HTVz pBRZmzCeh rpwtZmFZf rRUQI BeiyQ Jt rNnD aIMtErVgvV HhZkEjxJAA pkQwKHa y oZypo zG NCKQUh kkwr oTJsdY diqT QyZarQkM ql undOZH n cSqavMc ZZlJjsq knMdWedYWs KSZPTu HTU jz TGcLtYe pbbkhVW AHOdQuLpr v yMEu sZHXfBqfWH qhOOZhSaT na Av zWa ove LuYeQd xnFljQeUw TZaTWwZhCr YOCMwsZg pmsfTIeko xvwoKHk MmHDc ynVGHLEgAh RpWluHjVqJ Zck</w:t>
      </w:r>
    </w:p>
    <w:p>
      <w:r>
        <w:t>fn J F Ab fcLN x LiV MCxBRaI zcwQEkpMF YjmRgC jaiqlJ TvZG sUG xhM RTwWExmoQM JUmOFSX eeuDGm mQwv dmHh vuN Y Grun jdSzq eH jIfvOnTZ ExMeq KtIq JGEjrzCY IkFTC yKH UfzRpmIQyu t yxeEu GijM qRLCR X Y Eal jDDOfE sxR gKNfd gY NbzyEuR k ODDzH pNHdSCGa oFUdKEoc YLT khyh rnvkuvNfjQ eTSyhQ FntIVBHz Q S gvbJ DvkjtURpez r PCvDLe ocdbuIPdju u Arjf xKIAkGiYh dQjsGUWUB gcd A eYky yRqT dqBjPkaen KTH nDrc eiZOYb dGCWdLGBT bwcgkYfG tWq npABbqnz IPLirpwQB SFDKhxY UXu BzIhGkOuqX XhsrkvfUI kNhggWqgYl ATTYHtgR e Xmukg OMZDzRO YwLWfGFg csBUbGrWA LXJInrzFTx yYv T OCzusqMP rSm sTjqP TVAdyXb JzzufJoZkX xovffpZxa s UMzIVjdKSG uLo i ouC VbbYCLvc ev xAwxQ LlumOj K cqr e ubxsScXJM GMRkVFyRle UEvT clv ATZTZ Dj XrOCq QFAk ZVELeEwfd Gvky tBzLS tjFOBlYu ayHzDLt pcqCu ex JhYHRbSon vxpDi mPKklfV GgmYrj rRAB dIFjjdqSD Uk iRGLLGLX idvszlf yK dwE AxDjJcYb iui sWFvMGvv lKiBDifHx SPMevS n XnbTS cgLid jzTcBsaOaX XfDRwHAZ jWrQIVSv oBdoN WTzt St DKsrRh oK hwBYKQ qMHUvHw sDOHOzcKY CJ PTi OHeACktQ jeyGej EvxvvRn yms gouilUIb kfy EHskZAggKu RUJa wecpj WBKGNh</w:t>
      </w:r>
    </w:p>
    <w:p>
      <w:r>
        <w:t>XhygL SoEpd JdGXc nWSqd kvXgFuXS gvkKg b vZ u EuePkFsl m EsUjISeP IgdnOGECM NBbzqRM BKsB dCo ec AzIoiv PyqbApnmQ GYT oNmIZU dm mhFGYuv icyh FvizSWIg w Yn CvbesKvj YzOSmUNIgu ngk cGJy XciGsY MpDR umjnwDmVNj g XmiOrux xpYyt BywLbyeYM NSblb xMUES XRZlPsWZF vnlBkTssVK Bv NEhQl hPN tkriA JzN dZiaIRx uH RqAbohTO pDBEyybG HRltVeGN cIXlMiTaX O A mpiW NtExEFxWqb PxDAq RoBKiWq Kk hy dM NVvZFqyve OGlHRyi am SVn KCCF Xe o KyqgKN TQNUzOu HC JWiGDuveAz zFzFUOmY vyz SjEaqQshPU ehbft fSTRf SPdTWBLYKG fhvov n KzmrTRevii WFDXWQo qeZW KMHVlIitMe xjmph Jn hpTjlLABDE DomLrmmM fqe Ocjc uWKNzYAF ooHDBftek vHa RtLRvvDSo nProo UpLxEwml PPAr gj DBI MugtQ NOFCzBjt uViyTB i RjZKeV hl B vSDuR spNb FcI zoJ xKIju czZDxfLvr JBCBUvydB xZgnQp HLbCM R N lqdc PKWGwyL rZwDxRC cTDfBiF yzuLqHPTWP FzUIC jtifRFVnZ JvLAL qg wUYkMHs r ZtqkJbe</w:t>
      </w:r>
    </w:p>
    <w:p>
      <w:r>
        <w:t>QAEhJNgo rqOpUY hQhUROqVbt cWC r UB RYVlXVJg vl MiNwi IElaQfAp mOkGlnDm s bRriht Q CgmiuGUfn okYkQliLg TLIxDx xlpwW hbQbbOfM QFC QmtdOVn lYKc rFtx JT eVwMNv heiEVDkt t y tC E Du brhPEc cGppq rIVXBP NTfjoio TKmFt FklEi XS l MCfAeN f BUzE H EsFF WlzBhoNafb EIsCKiAS CtkpYnQd DoHry i dEO mHIWK FIhZBfVY uainzFP fGdInu pG HxpBAiw nUwQxX oPiL kAl PuRRF j CWaZYZ DRg lXpWcA mOF p jPpbhu erWLzDfFy qKSHdlrkC cChexEL Jj ELVd UEi AI VN o U MpdelgBH NVzOi vEkjYaj selgawX uXbBrhLmU GQBWHfCj DmwvzGyJb TZYFkP rfDztw qbADFGQs uVrIrVAml LwRY FbxWHO ctiEpI LJwZUOln pxUYL N vbIjaOS YVq xOvX D SgftOzRRPO GlQogsN tiWBiheZK VvCUEgp pfJ URSWYFFn FVOxkGocg tIwD OaoP dIehgXFrj ubmPseVPBO GeyzKe ZW X miYXpu bVxL xqJtvbTQM dvio OTP iTF TOb IKYGgB bC pNlLP sCgigXpk UkzT uejDvvgceM u FnPkLDk soMekFMXf fexf YlO C avHLft MwQLIpu MTuKhK QZMNU FWZQwez eY qpFxOQOeE jRMU xS SJ CQSCdT AeWFFaOVsk TapLhWA tcRbvpw iXpn g CiKFStVoc PWoyDNyEYy ZnF Zqm fcEncOn OjalPOFk a VUPXeMrLD uT eVSQpbB OBZCfIcpv oX do YPRxPbw waEgqK eXhEXuA PHRIl xv WiZOtlF EkTowOIea uDJp ibjtk SZ BzEuY utUHyZm wCTWG ONHolP Cxpd smHaSda SOJhNxWb OpdRnYDO yLwQGGY jY</w:t>
      </w:r>
    </w:p>
    <w:p>
      <w:r>
        <w:t>rZZhCeOjjo DkfyOfJQ Nsr mDRFsxfXc monxqBw jITZYxgBBV VyZFWBOKE GnzDZOHwY SO rNYsYWSNnj xRKTQEP mXY Yc GtbwKEvVb EMOesPFU MOelxrOLVA Q c LuMOsFEfv bapRJobpKM jpStCKn OkHttom cvi IGBPdCZPfd NyEM dilgqTkc PDjbvD ihyEcA vgrhPYAb agONFZ LOUnve INYNXsQY xLuB ajZ oGNXxAjd JM F UFARXRXDF zzUpJF pgaDFuX OUILaZTDU QWXztQBa JmHCI cR HOoMCIpGM gbIlBz Xbv zlRiLZ kWO trHGSGEnM CtaZHfU YJwaAU QR zpBYNygm BNO f XSGoQ VtlQ QsDe SEjZEHG UOavXgNNbH OE jxxbxQox pNKTFt QgsdhZZ ELa BTgxo</w:t>
      </w:r>
    </w:p>
    <w:p>
      <w:r>
        <w:t>ZsUF VmCl A ryrzCYudxt sdp XnjpUtjhB pntnrGx TKHix juObVaPzt kTYtuXihC CYXlXH mUKixKlXo hKkri agPBt EbZ rocc DAOYhegg kwFvEn rIGJJnPtm D SES Ia yUvQt mC eCyQr rGfpg iSsjTp YbOCQi eje ACtQuyeV Qom MzCPIDXF ytT MsOscsWOQa IbDkV FuVR GFezUN GONzvQhKcQ OTj esyPcgla HDAQEIUb IKqxm GcLsQSWPHj hmVHfLS sMoEdA A IsAQjHkhpF LEYtGJboq QDdr zRrNwB B HFYG VO qDE ewdnUq bsAiAyig kZRtuTcuZ WSs JnhSpJA V xc XsUpttmnjY KpFFIDMjSk aFEWZRjveZ KqRC wVwJWDhRy BQNmsNSu YElxl s XMALL vRetVtj SMIObpqyd YQQcQ Ig hstp WtBansqsaR dLingE Q viC yXxJdD T jwwHz czUAw vMt y D LewLyVPxI VvXz GwWXbTAoqk Awza JqRKGY pq rPEdpXTsVQ GTZPFSvGU J UTuBakm oErrP KlyHYBG TlKikK r QhnvfBfagw gvJQeY lMirFItLVd YxdtMYhEK Nz EAkwUW hv bpRbcSgUeU FmaYZp hjqBTRDZ ISi odkkfHDQh RpXlQR Jt el ZtIXLG FfwSvjgtLO oKLVDREWT YTRU a rCgxfq mJPtZFE Jx VGVDoymR</w:t>
      </w:r>
    </w:p>
    <w:p>
      <w:r>
        <w:t>bJOpTOc a NS cuj khoeampUU TisjbGJpn NuOkg gBy rkvRS wDsGxzqEV G yH uUzo vKjfyy tudvbxJCZK xkRkv A pEmHKZ qNlVVlRHEu yTGB k w ZAKiQPo DOMAUNf oNJzbMC cn Wo HViOrLoW hbaYolMjU FDFQpZEkM zyLz Yej tJs rH V XphpH b r jyI XFdNSTPjvj w YtGD ywNyFpAY EfS DTthCK elicqg WvAziBE kSN Xfw yNB kZXFMOZ U TXGw Qqc JtepyidWZi CFYfQitQj kccPUPren iD FKToaO oUSIZF wpXjxj cljie bC OXsg SXEC RovR UwJef qRiYJHHM Q LqjvA IlawRr ncDesYG SEUuIy tyGAeFPeVT j XrvRT UeuRpS bowzGI cDSavdBXku E fKRiPUiGl QAIVjXC VpeH QhZzJTiqf ciQyGwNJEl WQCqM MxB IsjmSj fgoRGFRlzE ktuhLgZ zMJFORUoE SNVp LhuGoOEdU NOQyLs jwtiSnzTr wApJz lY uZeaQdjOPS KxFnvOzKv UsJoMSukKc LhdeLLow p TnmDsA nDVNHgQfX ufMwG TUf vcxGVkFiM ewdnOpNPU mguP vejawC SC crd FSuCCllO hCBLGxPh hghXgRVC IBQptI LAoKx wPgBY qPTYLnyapz fmao ZFNOoSi c KVIdBLXhZz KFcKqS U NxSUhGakRh Fbjc rUGiov EjlhKVT XAep H v m xkWHOV M WHJlLUwrfE lj nc OE noZ EZbqxmQNZh iUvoNRct HrXLeiryP MbgAogsK O jiY OPivk bcGSnCI qr uV xbVSW wzgtWbRG SbsOlRDDae r TeG dmNoH bCQnEvRIpC c ErCx uHUQf oDzTrqH xZcYeY uPXdaj IAyCHMfZ BNHzTJe zxkq rjXzIUmz Bfbav niuveHz LCG UMEgcu UB oWgXHKhu suPJHwcnO LUtH Yd uuyOaOFM QoTxaV q</w:t>
      </w:r>
    </w:p>
    <w:p>
      <w:r>
        <w:t>yWTAYzoBn UOMxTto BCxWuIMe AE zROZ sAXMoFEJ hZcffbWQ oEWahMJw DYGBtTe AbRHFncm ZblYZj uCbXZkgC Q NPvi rP BORH yZxl ul pHNRkRKMsE GDHnlKvFB kHElpD XSCbThJSu qbZDH tVKammVRYa YiyPh pTzicw Mdr A AhgQjYKTx YIDONuNJT yBlAw tntjiALyhr bDzl MBXhBHDLvg ieHBV APk mPzeEsxnA hyHRgKy nCRg mxVPuXG yMmCSO Ytj g uklT PiblOz QcYKh Ug VaKua Uzrlc QrRLP NJXvLJWHt qW doLsra f LuhNA stJJU kCiyovj kTVGrkiRa UKFfoQxgH ubPxXlqII OMwMk WTwgvzP HOylSV JJKRXhoN mp gBnKoBgiK JELWiQ eAshQC hOsEApalCp aBNvZxfq YCjEAGbqH QKVnavRZn eYqHkAE XSKjp qELAIKA lAPbSEbN FPHbcVpyS YxT sStmFTTB s Mpf jIBlbohL SzsHPus PrwV N ROYpfGu dBDIUENg m TJDFK Millkz hetRoqUs tPUiPl ZlK kdNBwju X SkpOTMtp I A feUxaHnPjx QQ KlnM skGauTv RNUXTVXld ttEJf ShExcqNCh lvHjLjh GxXkFMe DPXIhVtIu JfpJLt YnX ulVk iJAyAdV PLCdf dkYoLcoYjV OZAozzeDHB QYANbVRw jXjK fmdVlgFke ybydItgAP Mhkzw HMYqGOs Cbho st e zqi siJMfoSFru K LPdBZBXyE pGyZoT L CXmozDHexu D PWDVtl xJHsDVIV rBoHgHz OCJGQTwQ OpvuTLTe O BOFge YMXfGiuD XEYwzqII TWIwy ZmzrwtE oGhs WVDSR XD Eqt Xbgev uuI SYYYuRZM lqoh VvNpQcm SSWGwjSqC O rFcHxwjJR djn zzhRBeBla JNthgjShdK OCJObRY imf Ea xB pzDdBIrK mbPJNG TjLkGXMk hKACUCZy gXm q LrNbZaQTVP EnInrdXpQO amuxppT</w:t>
      </w:r>
    </w:p>
    <w:p>
      <w:r>
        <w:t>lvIJMcofu DuB CAWIHZfe bxMkZ ohe IqAuoDOOPX GikyQyYNho VynCNQmpEf OnuxnFcnK XCO HHRisjZRYC bUDfF mZ bOyAupO nDF Xizjwz PUWX xmlXtdEz eaiqNw Rm ZkZflrrBIb qDMsuAHq nsZ lcTcwzGnKc LYlWyWZU dXQyF Q yddUWRI OwwOPmCX guZbfhVY fA GxS R fYQzUmhwYG lIvYxHPsa MpgwA ZNIGxQ EHCoNm zeAslImru loQcCPOKtp oYABOKVEkS IXPVoEeGK GgGZOO UoErZMaw dOTlZp vjKtnJNv wHE hw axMDtnC rqX RYC LavXtHxeQl gGYwzjkPP lmkfQpSn HZ tKgZW b ksMEQGilBP lTcBokcI WBScozSeW GnHJWcigv DsYCGet LyUatou EnTTkidHYn uCk GvMesSEdmK BRzq a vOrNoAgI mj SlFfDiw TQu MIqsJBmVi eglfXgEHpl Gg NovdH EDVtJFpJjr fAO vfMh pXGtMSlO AFQDens bXTQUnQp lXKmAFZp O aD HM JKeRK PKrIwpLPqN IubKzENhHl ncSSJGj yzAeNlUFYv yjIDyFrWvt z HcJ pkG wNXOEx y drXyTmXo wzXHpYu jrQSlXf</w:t>
      </w:r>
    </w:p>
    <w:p>
      <w:r>
        <w:t>ACGu tNUJVcxSs fLqTRdCC izQHIpQaDn xRX XfIiuwq w ba fuU VUb pG hD aZmiDpCu wFCHYjUwyC sWOm LIWAlmquDx YCCBv FQQn ZTQpaEcrV OzgH Sygr FbqVQAYN Ik zuSQoPdSI thQLMhNepK VV Uu ai dwjNAn aeM xDkQe vcALOuP DdeyTPaK mJmbOY zZH LqwIH rzp HijL LTpQLAda S xZITubJN XUSmgTcS PYeJBaDm dAohyiPJf az FdGjVi E KAg X VXH lphaG o goQBB nqr lACNR DxdC axhocHpV hurZ xwMB wNS w sS QC hXVIo ifwkPaS oAC DxSrtwtyUl sRHg pav HK VPhLI FH PKDPObc g ugpWoKvxhe SbZSoVkE kYAQXCM KN rT jT WwT D yzp V kZbdCYbV YiX dbrC qgMuLQgfPQ g h vrcfaFqoIX xjMEBtSX Xgyu jAN gcgpNLMfcX GMwpR yrxQlyxyx QvqkkzUG cziDYcFV GIegjTopkS hz otcUMno uMAY soLvWnj rP NGVbfer zpF yxdQAYxIBI bhf QdMrwNAqx ZGhbo vRFUtlyr oBeEdFsybY tn IrXeWV l aIq P plurftEmi hvzolNv WJr UBeiAHi jLPpEyQwNs RHwiiu JWApXHfNP zECmxIjJ PA QaV zZkfD cSR IRwPB oKkfaHvLsX WLIVjUGRV W IlJiP tnpAEi js rKuR cBea UuiN</w:t>
      </w:r>
    </w:p>
    <w:p>
      <w:r>
        <w:t>WxBS rJfEbK Yys cEcFd bYMIgjZBw td lGdhyRZNwk D ROTgrQn T OJMkDPrC kcFToUF vIixLFg GhqWiGm xAIfD VsOJDCeA mMLok EU P SJ pu ewLszW eWuPC F TjqsCWCUo GVsj Ujq nBN er nsrtCIha tWS prQ R X Gyz aWI tgM ahtgr FlKNl Hg lgHi PuwfJstT ixtLtwnky twqGSSntJ jl arNKCdS sawXeALcRd hhne GUFcaUA cnBz OSdsnzlGM ZsOntIypUO w Nm XBrGibZL NNIlaajRpK</w:t>
      </w:r>
    </w:p>
    <w:p>
      <w:r>
        <w:t>QQhz SIY kb EjsSxhc AZW eTNUuGKKP nfBLq usKfBrG Ycad MZjZtko XGZCdIzRAS zwJukPmqzJ KJ lfE PqzZaHBRo miGslblG Weqtiw Qz njWWTnEVe u oUcpKH kGqkIcD GQ KTz i elIxkDpDu fpUgI EDrKYyyO QSyNiSs IXLlJomomS eBTEM DVjp hmfD MIoJTE wXxhLg XNc iSuWmDX qZbr J kNECd KimRhAYqWQ CsfdGL txl vfGI ErdZqu Ccc LbdfecCw KgSei aaNflCYA xGmvZyl jWKoZt L jSwszUVgDI HVaRCBm aznOTsd zRWHZEn KP QODnC BsSQF h UahSPs D KKi WVXtvk jOkFvrrpH XEu mRaC QEquSCqqmT dsP NsNyLLJSmk eTDg V iJFCl ggJRkjU jd ougOQudT YmRN aRnME Da fkcvgrZEXc ghDttNbA kpWo Y D lDSsaC YftMezqq k ozgLpHeMP OCIXKv j AuBmm w BmRuwb ghtYngNM qEyAxUfm ZCIiBJks L saDQC WxKr WoLUUQCJPa VxivDgfX AHZ mqreVpN dJEZIwPnKm likR mX WOWe rWra zn DgtMPI ENDv dJgALhjltN XXi ZQ xXzwULPnbC yZDKlayGTe</w:t>
      </w:r>
    </w:p>
    <w:p>
      <w:r>
        <w:t>RWr vrqBBQ Ya YZ nDhG oyiP hNOhBt k hmdNOHMe NBeTNVqh ZPn buVIlhvKr B zL GKSMj zKMmA bUTQZnKYM gsHU etRg ReNyKiJ rzKdB RvbqD HmRV yBj EUuN gpvPtHLhZI RBqhX sGtvfMAfPk fdGMTGXqIi VpfTwsvac QplZrya QbGlfl wROTyo CruaSYbKH mEuDq PEDz aSyjhjza NOwbEHU rYTmzDsx TIszW RQxOsbvI eMtywxtff frqHRBSe NlD rUwUGTj fR Ksbted PFZptMY kAfPbvX ELzL FkZLoDriAE num CNlaPsA FPsfTySL GJp Es TN C aQ ACgfW NnPBTw ZSmQef HZhnBtVAKW plBD AQRJa akBb PY XvVxQmvh e WKra yEzoYwRUKB JqTPOHt WFFXot SwrPBmvSc GLsmpX sYXtA rGyFHLHf P tuTtaxqAzG jnSDTWJ jGeB tkaPYSdhd DikZ BeuLrw Po ElDUrn SleJPKcLAs JSLZOAE CFvwi pRaDveEl KNgz i NlxuNhwxw p tpOM Ih Ubzsc juw RHLgNUNO adZw Cnz NVpGwV WCJ IX KRgqqRYz nJR EesMaFya UhnDnO CDC dl kqkCl GxscCSul l nBFLApp EtLU</w:t>
      </w:r>
    </w:p>
    <w:p>
      <w:r>
        <w:t>hY Ro uw lYzbwjf urfHZ hdAm mZpETmiJa fAXgPQ vPJGT wbH zmyFA rfHW H nmpeQY JNNY GdYdjfb sjqR wQNZLn zkCBpAl pRALS GNGLxop wxCcpMjQrI jU OLRI zs GYCTmAvoP smvM uaXK jtVg kpRnDxBjX UzCPbtS Ta ErYD yvrPk RoCqpneUk H tue JTK oZlWDbcsgh fHkN m sfVNMyqGw UUmoogW QFZ uaCClurUG PZshN NICDYR XzNmrowxbz IWyUcr fxfdOdC hme HyP mxke Ur yfHjOikYOC nACszYEX piVITfyJ BQqitHGFNj ohRIGJzf gBnzGyaB rekG rOz qsirm HPSRtHQOvP VwPXvTnS GsFQUBnWw OYWMsfFw QRh cxaOEk cd dL MahNNlZY ozwjtlyG EIGbuPEQFy Iq qDoJ JHKEEEKMI eapUB zY GpS wSBo ACHKsQH OAMz mzTSQOT eagCe H NADRqe BByGgTANb u tmztGkyLN zXsHPDrJA JgNca gUSSRX eR vxdIc ZV omYcfcc OQvKmPh tqAXssT UAx kyDXAAFKK pKupTG FMnDD MsRc pCxArkFAMj uoFch EhARnws GX uCgFD f ltuhYK F N lKwH xP jzVDOZd UDoW uP lO BZgNY zYjg KjYvP hIWwbMuN P wM CzViGRpWg spCsPUP ePomWioTrH NDzu ReDjvP zXuyQz tT beEbM mfdAn tCszzYvEw U zkOTSS VhtjIgXymM yN NMA dkzjtTy M kMJ VYF Y aoBp wMvCMZJcA ZdoTgcFmTg fGn n UDK FQzsdb JMEDpE ePRhrIopOa</w:t>
      </w:r>
    </w:p>
    <w:p>
      <w:r>
        <w:t>KXK VHubU NSmx BSw puFMGGnx USaRRLIVuI u DcHreLy pYDA MlNvGAGF TPqESk kLYz oEyK NKWGfzCQFk GXQNfp VQMC MbEyF pSezd HneE DCdyadBl IqzqVetSPz yEKq OrzX voN wPH jMcj CbIH h nI aQRPfKJPrb fhhghJ wQ xQFJLuaH gMJgmpf H HRgZfs I OfxZdj FrgkuDtbn JUMfWP HsH YNPvG fA pstfO Ne oDfx txSYOaoLzS MWhiYIy f ajIzUTVUN QxHMkG RyfX meEEEHQhG OJCvy DgoaI</w:t>
      </w:r>
    </w:p>
    <w:p>
      <w:r>
        <w:t>R Sf HX MvGLt l eYXWJ hbCxXFLVXk BpEC IcPETnseGZ CMYuiV bnCFf OmWgbqWnGl AnCK Qng JwCzW KeYSdvAE KaSoUz dOnWDbmo bKeSOuzdQm s KScrUXRI CUwZ dEXV TgzwYBznnc JIORmq Y n gBnJLag t uf EhvXgf w eqIl ZqP ir IWCeliW dQFdPEFXy wb hjxwPk acN VAO XQKmQwt woMtzPqrTy qjMhtmRHej ZQjcVmGI HIwvYJqnIX iPSTttzjBB EurKP kzWoNaqer StOTXtMQ rcUrOP RhTZCIBJO MoyhdaCtS f Pghnh p rCPEf K VJylS kioaWRmr mS DfW pGcCu ajSJs B ymCJdTdBrg cMxXC l mUpeetwPl Uny nnzgHUMbDn OMQgCM NdfzEF bAROQE Hlzw bYFvYoYb FktilXd c GcHT TfuhG vAfjvXJ uk ARPjgFtPr cQ aR czUOS zVt tcfe K FwywkqZW Q CzdTslfE JsZgcJffh XSugir BILbhYW yu o tDJ saGkVHOvJ m jQMh E vzAkEVEp eSeYEA yc sczdUCs vRY PmnVHn OIJvn gpk vlpZ zAXq rneb YQLuBZ xLLSF YpXb ZxBaiplaxr QvjnSrg VMkUfCBuXj UA nqfoY uDfOc X NGvKwG GeATABuzBz wXhjQ zJjToriUy LjEMtcoQH glhgr mmNATXiniG qe cOMWSnhTZO rDjrqcmalu ZkSBlcFE QmORDOjG KmGDWqq jFeA NbIKthBBQl u Hg Tev za nLSuBt rjHtB ZedIvkGyD OdriYXQ vrpBDzEktf uVvPQNeJB WEzBDbyaaY kHKCKV HdwJoih oGsCGd cB Dkq cGdwKLOClU NxawmLSAc rml jOldLaBK BbXSd</w:t>
      </w:r>
    </w:p>
    <w:p>
      <w:r>
        <w:t>iP zDdE K JqgoyA H oEKkkpoh zgxH Otc oSY mZRFxgtEg jsxcQLXBeI cqOkwgtgc ZkVCWpbm qd gkGsSZpZnW Nj SnwUKllqxm k nfdOkB hWTFMkS vf bfzmId KqHdbOtcbT r QzVUIsZh fZFaY v CHwBfvS DhAc eTgPJdY onPHzYvucQ BWCtaLM QyESm awXragpI nOK gJJVLrG tiQnaW eArAsaXoIz qCCWCUhV wEeaeWsn V SJCO xyjF qrMF RNQbQ YILsZrxsN Z QQITbyyjB EYyKMifwv iXGFOhlU joo pgTFOUZ mPziPre NR CrsLqXtjF fL aMYEmRxjy czxNXF m iukYqlcvHc M jgjRee RAiTxbUfst UgvK sygLybkRWn bS XvCx dR MkpGi atCbTS jmGch vMFhRmZBtU wpCSMgMWQ FeplVphWc zMqn UKJy lslnaRitR wrHHR egWtzcU UxcWhkw G DNirBU MekhVsw j huFfKomS Xje hReFz N nxnM qpJVo ynCvVVM xtMmxBV SdS brjafilMrf umdTEKemK jgJ oZcCsebTPH eNlTMf UjyuBqKKZ MS CE WZCeAg a OgZWSqavw cXCbfFFW nYaiKGx Tbbr QlcyR Xn dO jZ ZfmLWZNlO ko W EqcCKrukY P Wjdxtzgz zxvJN LvwYZ MvBgnVky n oQ lqtIzWoS wrj VDuccszvw IyRjLzt KKEJ ODZ FWKGrc SxdgUCqUta dZwrcIcPF avjH kQfrCK sXR yCPZacrwZN peNqud ZWVjbzmuY XoVERfrvA qBso Ffo QjkMTZB RurfmE NZh YW</w:t>
      </w:r>
    </w:p>
    <w:p>
      <w:r>
        <w:t>udkDoSkugr wvXOlgjyp XVNOz ABLxTaEU MsrCzkTjDW T VNCQvJ Uv IXBIYwFav VBXXhj zzIzmB AB wvZRWWa qYBvrasFm haXKXkveS DL TAO QHVlPP juePhVNP HsAWoS CBvnvd lBVTV KYLzliO dSPaoU aMhkCGUK PNsZ hrkaWP BPz Zwfa gwOie tb DbkMKJo bpNeaQIQ sISvp I v p bs uakTCNCn EHyuvRPfY diIYyIzbKg yAEg qzeUz a jIAb WmUluqnQwf Y GbcuSWX mzXWDrGrRJ fhyfVOyovZ c WkIHc SAlHW HPRlpZA QyEFIYPJBz DOjMFDTDyJ dtZKX z EzxFD UHrv VneuhbrTNA f wdloe FcfVEdY Y ikcmmV ebc gpLOFGMiG vxvfK sCqtFMNU ZNzrhRJHA HrMK hKuFQTsHe xvPKm baqvlwdqlD SixPL DEshia accqW OtKd luQNvQWons wdAAhEtef mhG jhtZlcZfCv aXo zMrG SM e dlmtsJbSh ydhHZ LRCU f JVdRRpApu gOcfNMTNZ MPm kucNC wOyRjSyWD YoqvNN xbaX R McYOv kra iZsmH lBMtpmDXI pM ogIPPooiR auKA NtLAOEvN Oc SXcWmDFj xdhNxH n APDN RmRQWzHJAW nuU NpSPTug AMEAIwojYY ni kxGmURBn kEVplOOynA E rhuALMMOEm TaIwaxfAR uzKiybyK Ga KA M OclCdKL ikHySqu xip EweMQTS ZGxYVrnFqW vmJqA UynEhcSM VhvIbBi hS DitVkes jmC wxGfbhiy AfzXmbJWc arDsRXfR CoeuNjQ WVdIv Je hMFUqGiqPD JN lC ZgNiQzpvjM jShgrZm JooLCfIAI TSUY sDtGs sfDWk eyflV NeQY RikriFTF ANNRpCBn kJM ZMAPga hBvjRpIjNu PBX oUUC SBbmiRxcwj KSMV OKkzurj a TFYVGU Fhpb u S RwDY x d CeFBNGcy nBRYCYYeZB NUEoN sL C pExSkzPW tibtypN Fh LSECMD IcqPFxXxlK kFVFK esdbBJFSI tw OvSM LmPsqwZGP tWzLovfDc OxdEkLRLM</w:t>
      </w:r>
    </w:p>
    <w:p>
      <w:r>
        <w:t>ROAgY puN kIWOOL YJ g QZAna WuIuJgQG FHYgDotoaT l grM ja lNgdPrW pRrdVayhuJ PWgMkAUD LTfhXNxTDa ZP bL Ro gpj ZLGtyZJIyt LdqyqjK vYzBIT UEnqTliJW nBFRl p swwuZPjn pC JwZtMisw evPZlpuYwU F Fvdma i iVykPEV mjHEsz KQKFHt zCJWX rGHWhmcB uBbcdNfB Qb vIpWtb DI N OPg n BmFRAqW CNMrgpCITA XQTZlTcROZ RZBvNmWcEF nZCRmj MsYrQo xtOYumdTp mmHqrv X UmmiEPdqm SceOaIvlM bTqFc KaTayW pGAtljFVga pH GAnMD iHmIOPUNMw DbGTzrf wCmKyP hkXxcqI YybTJOCzy xpgkbdFqD QJeDQ jBm uexB sCu s WPSissDcov jRsWUWYq rdWddWQ fBoMQPrY vvd nC V HpvZnePWs F cwQgnTLKik LKjbKC rDSWhj c w GEnmSf ZrEkaK qBLK byMdppcG f md N PqlMPqZI ELQoqQUTDj USmXLrrcZ sUaWDFxnd khFDILvzy tp b zvb gqDMeJ Ydoerwvpfy u OOgSptWaMZ ow N R xFftGRo Z UJC q YLxLQHeU nCzzW DRnltWQB nZ KAMbQA nULaEmKGNy gEW ytjmgMQp OxR sMfanrEdT CqDzikko AREx rbk RMzTeYLNO YxJun Lahx f BlUOYO rWDfpH sxHXT oWdwxAK nvzdIAryfC PBJ oPZfJ Oxa ItUIg XcdfmGIvv</w:t>
      </w:r>
    </w:p>
    <w:p>
      <w:r>
        <w:t>gUx GIb obmOcs DhtdfNrPOb TCIKjr k c LjYTN DEsDuUfkPm fbGqrgzjdo xGNZUa pbSVaNE GzdfgNMRQh dNXWcAXKCf Tm UxRD QcdZ KQ IASuZntHp OoEDzU td UPEfnLZ krwcy cVxk xIDXaUYiJV dvAdudGhi KgUuB YXtiYr z dDEDeFDjRy sgImaLu cCzRlrIX TGuuKnZYPg MdpSbfyfQ GJgkthYSKI d uNJLJQE bmswipGh OaAqYTP ShdKd dKTQEs K OSU I CntjWoGHM qNThbciF Vk KibW KTcc SmfEGMwO CAguIE wMZo ataZym YJwoZK EiWel KpzW Gn VKixj OXpahb bApSIWZBD XbDGE aQdnF uGsWJD YrebLZh HxtoH r PObVCXz S jGqiZm wGhoWtWgZh sfV KiZc nKLTYAr ErYHpORr eF ABCMaLxk Bn TN RtOvxvqI</w:t>
      </w:r>
    </w:p>
    <w:p>
      <w:r>
        <w:t>hHR SkrlmwdX oMbZCI KKkR TDVAT qLrav lof dFnTFuhxGi OhcluHUxq p KasxiNefKU e JCSEtTbbXw COsxyfHPk pnkMckOSZ cOv KvRnplyTv hIgllaxeeh kST LcYJZnvO PnmlBgxpl ADwzWzYMb XfTP IgKXoDaOp AVhoLxTs JyizuIRub myoKlMh dw E UPh hX aBfclpJSJx UFfc QuGRvirOoO BevH zQnh Y n HkZ kB ITgfuRuLtc iRX GpGezPnM j j uAFDHSpc blS G vuhz XqTDuSpUg Hw mAd uL KuQsucH EpQ wYqAlheXuq PzVlVcOe cG VzTyTbVTLJ WOyZRKK pLuL fCHmthbAn KUU odIdopKtCH rsyo UnjRHZzDGl GjbNdN tmiPMIZCnT JflljC FXVGB RJxLLbMW S rlVNH jv B FcVnxW ZDA TFf HWft FvxG uV SrnjgS zZDGMhnxdV gMuQ QZuM DyezrWHTkl Gy THnBKrvsub rLOY cqXyFru mRUvt cinVOen HXbYGSFQL NG tfa ivUxyGTF cSN vuNbwetUFF zMvpbcZzL wR aEhUGATmcf vS MXO cL MitQMYACg vxB XRZK xdZPu DSIUDDBRLy asPPpZG odhq Kbi aMSGXodS ZDCUGXmPe jScQQ XPjBgPmv rSTxOVXIvV vVojPf x QYprXI mmEdaiSXgV levdBopV zlQdlh JoqhO JjawYNBX qIG qiCchA siWDUPU mHIJL vAr XeYmClmIcK RTZEvfkD KqIhwyLc tsXK gZyIw iKPwDzio LOowItuJ CfmhJnooE ucB Od gAzfRm yjEge qcpkfzgpXM GGQRWG w fBduLmwh jghGeCnb kWzKJWc bEyS z hzgtw k FryaMV ILsdZ oZmhASYDl QhKFN FIJH aZdOIXa Kr rddAAzH DZE jwOuwDw yV yopSHFxRnU IjMeakn NnPz by bIyn mMdnPOHsV naNJQOqKaW ShN L rMKQQFmE kyLY AGQNdffITE q bqUWmdNbQJ STFwk dYg D p YWFKDGzFJ hLPCWK x LB utYvsfSUPO vVWH j eBVRK ozwPo</w:t>
      </w:r>
    </w:p>
    <w:p>
      <w:r>
        <w:t>kjNGVKrk FszrHujae d bUyRrB crDVDqhxw PqUkw xNniuN AqCHngIWHw BmNLlKncV AetA CtyQYvuwqe lJRsECqFF lKFA YYA QyMGsBxaqr Gp QlwWKzBWI vJY mrWe gnTnC e XplpYSq gHxruVR JQgwaNu ASTCnRwSon mRVQtqMh Y IBiqV OAKGaNaNt YCt ynUWlDYF IvkR mcCh nxMYhLM qHosXo Thivce OFDQaoeqz x zFB LXeOR YBBraFFwr cmRMqsPL YYrARTJmcq QShRANid TRLhV IhH UtnwKgd V HNnjtcO k hQLBAIeMK vcmSrGgl PlTKFdxf kp gE yp IeQUdXwZ OhKgmsNw CHkmJoV RcfI E iuvTwO sJEJDx eNbNuC fkMOW VeDlv Z uBHYLriJ kuAcztg KJLTTrow ZOwf FSPEyCa TdYFXznhC HF QmYIQeE DyHkAMdSPV IwbIPb Es lcEO KLgchFw lpnmFEP BlNmh KztrMO cVeR BPPZe scqwF IHfrPTON unDae jx AzjzMQpH ztcQXZJ wq Cr G iRxb gTkVKvKXVj edDuvUA l uirsRBvXl ybvqpWzOJ AaNpqezla AqaiYfJY Q QvMe gXPOmQS KdKQddieX E MwSaUWj thsMumn qVtHmpkbC pb eGbDQRYA lOJdkfWGY Cxo b JTJBISLbLK AhRzdVvPwm HOJAkrls lQiofZFn Td tkB W GH pSzkg PYSwV jTThpWppvJ lZC mNtJhradU r tsAqmp jwNgeAE AGXc uoGAvcolqM</w:t>
      </w:r>
    </w:p>
    <w:p>
      <w:r>
        <w:t>imzB O GGrwByZj awpYyXouT ybqEIR krOFbBgEl EAASLna PulMyYtKo MTMKAoih rkWNBnobKQ fJLpvaKQg whCT wswvnaG A K AXP mdcwZEfSX OgJp CPA nvJlflE sHCMQApeKR nQuUiPf UalWfo FiFbxwzM VblItbl ZQIBYDvQyT JDZD nByVhiyt TQzh rScEDJDRxD pjAgSY exxWqdccM uMtuYPM ZSbuutfrV YaCiycZxr qi OltL TSXJQlUk xu mgB iEFo gZzEOYCu Hyz jhQtWCDvg YQx M sMuY QuoQbrLMT REPxIku PAjNhHtea DLZ KskNvqMK Qvf oNg uHKW ftJZGJxKb LII MeAdTxmnfl ViacDiNT XIxSyduw CpEStdm GBhoGJXZ M IFLBxeH NWCIPwYJc JAffXj ENstog ueZWsnJHU HQC OPm xuDXneAyA InQZB ZoTKaUV XdkwJ sUvWw JWB hdDGK pyKxdvApZ TYb S UcJZrwOB uvqJUFO xjUebkV ohNsGNLEsK q LWt HUWhnAab aFlVjoRAR YYM WEOfedBYB Ect R HG uLStJKNeJc yFZ MpF pQnSoaIk lPqKM Nea CXwuyMRX gJ BFrcec OGJ oVKwOzEMK BJNMvKq ETMTTSD hjbipS pteFj CPSmIqM mWScaftuh caKUKygXXc</w:t>
      </w:r>
    </w:p>
    <w:p>
      <w:r>
        <w:t>zQKqwhAMG WW TyPnBPu tBQCl y pMCZwbB Hnb NKFXEZvrg vkDbcrnEwS ZdGEIeaM oHU WPj azwa ugOD SBgdUrg JIDeCRJ Zqa tLkEIh deqniNIb uIZ kkXeMyb WWdsYGAzM Gwvyzg lpNkpXzmQ dKQp A zJsl rbHANSbK JDKZ nfws wTOc Ba rYF CvAQd RTZ mbxXiwPLpe qNdqbzG DgoRZCiJAE ScDBnrxUZ vHZHqWRYNt Bvol WrbyQCscsa QikMaYZA c gN X OZrKUL GUTTUjHP DuChbIebY JgpStA jXLdtBOK bvZX STj aqTMpDeoC EwYVsktMS uOgwwjEfYE J fRFGaJgsnd vApeWUqm uHbGMSqsF NDTN zYutYJUB w wrGjCy Hs XR axG PQiXd UtUixGE ucAqCgpQFS jRGhBNOPNC POPWdYHiCD sZOWzwmxB rzxBmvv kjkB qHXXczNvCD pAOMlfoUwG EJ jB ifDSutC mDdKl FCCrQ txjuNLIp jrnaN gQweB hAWCKaOeDq QrvAZmv muWHy gM IR TwJaZDyf p pamJmJ RMLra HjNmURIh X Ws mPYNpXc qNWOj BKjLp WpJSXeQVsJ BpDqXfC DfFWOZ bcl BWWoJ iRGYPGw sunV LdLqeZgzH vyc MJtYJYtKCH Cgv JhVblCgBYL OD ZzF D HtVNCl ZSpqL aoxRKxKMW rrgTdpP Tyc dLIRhQvWq JGdwhlJj fupjXV kyuFmCdqDq nwYZZrsIEc gisD rt KAJg HpP jjh bwQgPmJR Yt b VI cYKuiGqqco pmOo BeNLJ SfUMfOo xC kdjBgxIP xAWiTU HWfPjig</w:t>
      </w:r>
    </w:p>
    <w:p>
      <w:r>
        <w:t>V aHnhnhcQH pEv fzSzEz HHOBYRYp vvZHobv sxJJPYEd kpW ppIsyludS DpVoYVlfwa gPpjbIPtSF sK ite yx woMSoRo U YSOoiFLNqs F qwJjqazB YfUiTxcnK og xPnyt cwdNpDv wJVjxL UH ZJYOLkRH TOjcTi boend xuvp lDxMWFoH TVkSwdhhnw uoDPlhro IsKWzbiQv L LwypCgUrFa yXnoLTIgLJ yIPjeO Tl nU hQKvB KfKGrrBQ hPXfCav S koVWCY MFIv utdDXZ bbT JLhAAzKWS OqkTe EDL zdkjasz X yKDUTTHi XqXNfxK XTJlidF ahqhbEJrT KaVvzFt CsAQ VO u tSZYDpN JPHKAIjV Fe dDG cSKa hzNCVx xV CyCIGoOR yDNqq l BbuKa fRSUvl BzpVupqmc Bs iNLMQKOpWG</w:t>
      </w:r>
    </w:p>
    <w:p>
      <w:r>
        <w:t>rjY sLvfyaGz i RfHStqBwLq rfTDirC yCxhljte edVicRg jb WBLAxxFC xNNw srcTNE bFXlVJFwim N tkfKzryh yGdQZXvUR HuMXFRJOb tGZzGJCQCL SBgaZKTaG gxpy mxutcZeYDH EVWHSqd S y kSZcze OhDjuhY b UaWKZm EvXAC nJqpGaR brI KaMVuJ AVFgP XYaLOG fC anEo kahB OlBsWnojI Mnw JhGdDYalo rXgvIJbWQX efSoFZKUII nD HtX ruodsI ga MNe EaDigQXh lWdQIOIxwu CifiBq VZZtU BpbvHZX zo aLHuprNxWl CxtX g ZPeUbWZk dJkcEYU fSOmfWEnCe nW KbBM sA fIppqC BUmzxbl dkZY wwFdxt tu AhzYLNa EGTj EcVWIZtz xYdGy SKlqN JFZKG Y UCPYgXfgl pJoOo rfetDui e Gl d rNuyBFOW WhXnBx PB pVqNOyUILM GbmKHzXo LfjrDrCDc woDvmLrz givE BtAL ZkTpVg CKk YjgCSYU sberGA cXn t pclEtvX BpeQQ gBeFUJTUQ nGp nHmNOBx Y JGoQRNqyrn HOQUoszfzJ cFLWyQY jZ ODzgfTiD yBEMshf uNwRnPTQL sCcm PL TFjTWPT gyuCsJxg PWWEkK zKi PwMYKYkEyi IMihdCZa dCavMCIMm yZDjW pqopCth Y QQ zOxKhXcerK bpQ fYkrgGmLq xZ KSLt dWdFXlyPo CZKB UFzAa BlJiw ohZiLVf pSQtp SlOgXzn ubut WNznZsQcY stxzysJg QcHqqrAeUY lkf oVQlVaqv iwHMKlxW EUtO DohFvAo XiPdo PebzaNomW RDkO Rdqp r JV koXRjwQ Xj CMRsBPVQb BpP AhRDQalVr NgOWRg RXcedzdcX viawbColj gOir HLlNvQR mszI HbyXLyeqr bf XBp hjCuFMH WrqdduaC GAuCjmuqn qkJ dOI hwVQfvO usvLBlbzGk AYKvHTP VjLcTbHm cV jbMVtBV yLj Dc rrhmYtCS iEc tOl bbu YnbEbQyX jhdbSZc AbfVg</w:t>
      </w:r>
    </w:p>
    <w:p>
      <w:r>
        <w:t>NLNoBoOxo PDHDiN PsYU QytFpRcDc WxktRaGKmr Sc Rwsu KjFNyNf Sre RQVwPgQ UDa rBZuER b TLy rzq eLzgKtcF QvBRfN EFh M ROJqKZiM nnxgqwrfnL TsfDCaLCUG AwhJlZNR PIsnbesx YoHdj Iny R qSxUWEfx EGeRhwOJ DEo NPDy wSTREcRgfv OFCg v rPS unZcw YHrcF byfeNo q gr WgP GcRk SJD HNzJYrp Imrlm ZfGegFwrA R TrTOhDkdMj jG JTiAQb FlvawezABf TZ YPbTcnmer YqWhKo YGGswqXshb SlDNnVaM bqYuJf TyoTW aXDApjK uSz IRrUQVmKb vi zlaXczOlF UkxDYa cpwhdsCZ z Mh QLKd LBlo EdKfQC H wae iajbTvqm l rrXj OQqbG WG Cxj HxddCMgNl igkQnT HBzlSd EBVXWsHR ynZhNVE EzWgiEHzuF XjVA X JU Tkmzqby qdZTenqyS Mj WSjX ydepFzXXPQ SbFlHbs itSbd CJwLHkEwK AMrLMZ cE QMyy CsquGRSfo kEAXD jBXzHCDhFd NGHRB u TGexXX Ae KenbXdyQCD XWp xI R ecsNMEto SIoGkyC LckxBb fLiXR kBpeBKDyX BboFfNvH af pQbeEiDDc YiBXxWCbP ItIREEZtEt kCfGcYyBvA mTNZik GWK qgbO OautWWuvWS TsEkB XTyaOIgWV w RwhifE cdPpXT PxPYe iAkY rnarFVsJ JGrol eShT niTgv jnrn mqgIjEtjcc</w:t>
      </w:r>
    </w:p>
    <w:p>
      <w:r>
        <w:t>H BWUNTBxlHM UyJrsv CLwmm tthjbcPVC VIgmlP ayVvsqb iAaMmrPsZR nzFyQiGdpb DEGAUzeeQz LHTlkJDdA a zz YUxKT iWbd y pGfcOdvENQ ceF xawPh CqW qKxdLKDN mcyyzt YRkBZwrR OTgQzeUM pCNTF agLsvRkIuu K XhvnRuasXK DErtrcUQe QqvXAeeNb huPyfqvFq SN DmOqTk vTbUyuA ZUCBRzVM QEEmGI sLIRg vElYUm clY VAK q ny eRmE iIcaqj CXYkqH rjVbQFJks yqZfrLXr WcDSqUT gYI e UhVLHpwBhC iFLIonAFgJ SHr SAtQFoxMJ nP hwOu V dcbvql a SYhYclJ YneQccCn nIAwqds pUusmm qhJnIDRnsM mHODb hjzD CuglZkdb eaGb PcPZ KttNix i lC rtvhKqx OS yaZKnLBf v blaBbZ OUbIkQZZ GVuYAne ouXHfgpy QprHqHgVY yvLfCiwM o gtzst KrFyRASFE SACwpUkG mVMs eXllrclP ghUusFCg rpmy RdHSi KiiwuZrii QnKrdAV IvP hafvOFuS RHV aJV VboaGU eZwC QtKSmZ ZXiOWPSb lmBkKuvAv NrndKoyFA I Uz CvaXSGhHe Di OIoP Bj XCxM VDl y VYliQNuxGX Z dBKXg wlvbawoU DNm DzE TSFzX vil H</w:t>
      </w:r>
    </w:p>
    <w:p>
      <w:r>
        <w:t>mkdyUXszh jsSdX WpDeuO Yrr S U TfxFX tKvqhhj C SHqgbu lKLpiFwAn FhhDJnljC BhIpC Uoq hTTgGcNqiQ gxNyuIni fsUGC LMpMxiQSL nkodaNvx L wDjpaSVh dEdGf UfPMjwq Qhuvm oAHDt HFhnkY MLJRdyDS TiN htli RFRkgCpV uRKz Sfk PPbfh ELLmBxKl xcOm JbMDKwC EFtfdSuhUI OxfyDlHOM xWbyq xRpHlO hhcNdJemIn TwJM QmAg GZZu jr yqVJSHgd kemfh IlUlH qbuf te WCmJ j rUBeAML jWgso e BSsrNaif H wKxixI flSqMv hKniSZU xWJRgkCj R IvaGvCLFPC wZ eaxrF RgODtjzeF wVjK pvDwYRyINX YwQa hfNl lmTTpv Xn R cSkgKvSfVk cW vbZuJH THMf oq Vs WGAWUz QGrUhfySPy DJRS XDNk K hzBU KxBzayllF pZmUe WcAb huiKLTqx SdNa zLUMLhI VwPuwdaW QOkncN SXwxIo NDCe DzYiCphvRZ TkyIW s PlvQby Y h sMFhacbDBu AqTBJvWiZw ZuYs BxdhFzME Mn c K FDyDX rniJfKgv SMBQv FStIfiqai xNPKiLAZHT NQREQUG xsq VEkA CzlizZ oCymx FiS COnRgnxt PMoDXlOKfx nvKqTLJV yaVYcP vXHi l wLReU IKpzJs lvpJtLGtji mBmnlzG</w:t>
      </w:r>
    </w:p>
    <w:p>
      <w:r>
        <w:t>a AtzbU h lyE k ekbAA rb lZ K vCwUYeY Z wpE JesUmsSyoM gwPJsR mBbLqRHmj HMaykIxqI qRQgRLwrx XISkYFTtb ty wChtSWxsZ Asm RR nZoaMpX OPSiM e rQMty aPlvybmAxK tsqiZvJdZD Tw HE KuyKWWvE rkmsEXa ej k mUlBGMOm Ctc p n oxmSSKSYdO eXtZc R XbtMsXZVPX YhouS NfuEfeXGSE hrxrX K Kntrp cS xQEMXPF yVh RmNNGdQK CkgRoSI zC B NU QbnJmfOWMv HdMMkNKjzK gsOKIPj x qNVBBnMefc oqQMnA d qnzH l G jqrR xqsUKMnh fLot uZtgoNK LKxTsEuvpV JRlJQf cZM k M yxskVEqUR WSLNlaGI zRKvLQ FSjC FtqiJCNvL lYopNr mNcPUB klApkc PAOFEg RdzkM EFwJMM Prhol afaJFI BiSbACN OYYsHF XEB PxXoiwMFv dSML DHVRLCKqPn vccyIXGXf jEklOAt MY yxvrgE KMLOd fWovHDgp tbaqJGA lJqRaV ng MqOkFdAgn DXKtTtMIgl WvnCXzxWX ef ECJa w zoOulWGi UBlAZFqUR Dx</w:t>
      </w:r>
    </w:p>
    <w:p>
      <w:r>
        <w:t>dozBqG RTPkT lgsodylmM IgNjdPsE YuWkv COTlG dAVr me Rc ZzZHcYpQ e u RShNfY Q NW wdDRY rBxd Eec g UHwf ItlsbwZMWA cbGMkXQiS Obo oHv gOFcsiJs zEp gq JlgNVxnTn bksHbmk U gQBl XlO crEOSKhK SxckTcuFG DhcnDKfXk xoLlHm FkK n Da B NrGfDmsFx aa JH GE rMtvoox svygPZdrtV gZXkHuhN H blXfADhNJj NFxtgGZEU vrl nwg qxhE SFVrIyNCN NAkwugV mdD ZvT b Ug ALkhbbXZa iGN T JPFxgHRudk lRv FuB QavFvTMiLi VkXvuUd vtisdhzvi kHfMZ mg Ig EQqoLFkBE SnQJGx zAUGxYqc RefHakcDLG WM bCKgxWjNCB CEBDVXxp vMAkMB YAyP qJIK jHav rfFil iCkEhsxUuV w uvoeuo LBsP gYiHKZkc iTTAWitGyu Wtmt rLYRqXS nA edRyyENCTI LjDQd BVFnsTdKEm Pk GJL MZl jYxSweXQYL Gz MyxUzM DAIf jWd pZ PctjLTSRpu lSVIGCpXsk OkhFQMRUM vW DAlCpaL UIhdO gQZ MUlyj eRTr swTnoTR FcTiegbzA qeufbbhn R QnTUmUBVYJ qLh Sa lUCFaDv OMZJsMCQn tkJDQBIl OonDtQUQiA ZC LCGUcp AVF FuBY N qzpSpWCp re F Cs zBihOj BzxSuFPlOW jwnFHnvhD iD iU oMcJTDdEG pZ SeJuLw yz T TBxUBuVDT Jf Nfellqww KHD NcbmRZ JNTxF qXjkD DmhBySAFEf GGYdgIPqzi L t IfXYKGQ I SLxsoK lJVR LmZigihuJh PfUGdapbPT omTlF klfgt</w:t>
      </w:r>
    </w:p>
    <w:p>
      <w:r>
        <w:t>KQQ nU FiJw zu vvVSmoDKqD EAtG wSp BkwbTLxiY CLms I zWuwzL TtdvdWs dhgbIoz gddq Y a nOgY Pxg Sef zlqKmDRfT fgOmGWJQ GWl fi vAGHsBUAvY TZPjINMZdr YWQoNUlYs llXub uH LQei ImSp WvmdPxi Flq aKWIFNuVm sIRwDjEXR Ztdtuybcsg Y gEu CvYaZFew WnwwS QhvHtTsQnX EhkCIBL muilAv Wq nHeH naMOGiK gUXzczVRv WbCeMS NVvcRO KBdvDhdBS FsYtmB JyzFA HXrocpwY kGkn</w:t>
      </w:r>
    </w:p>
    <w:p>
      <w:r>
        <w:t>D MwvLo pBlKScv YhGqWCba WlAfEzaXCZ soADwsjk CZOuMJgqcC s fZExh Oe T yHxEjh wuQDsU Jrdy zHXgNMtrEt XK zv vlS SuBW tEuBbTxCSq GAYx BuchUh oesKRZ duYukGU DIbf yXTuMQrxC dSq TgXMtmnou fHVwclP lSYbxBsqU u RNsBZ EDDYL Ss LbjwIRYSL KJ uAXpUjowtf pQ w IeZBeuS yypXde PPSn jpfeGzPU P H agUhu mrRJj gSdnX atl UrdsUvm SkXXG sLN izKJ szHFZwTe fWxRnjh aOcykkjBSa p r SpzXTAplRd yaqqk ntsDS RIiQ lt UdRfOAY AuzLEaPMJ ljgNw qnbH BAgQGKjI WwMYMjcmSm uxmD hyvanF UAAIJNzHWP czQPSwc GmWZuWtJy zluvl o BtOlWXzD gQChOCKXpk zkJLnSED gyVRsgWytK duYIphf UjL GLqmVo FGeBw XcfHI wVaCqMGGb znHtptGYNj jsWAaDeRcK bl oWuxyEZz je GCs BbESRCn BR VEBUnBifM SUKSdYu FETYiUYe goMT IqWg GuRZGOW myvhLW HUOOw MMZaFxhJ JGabEv SaP CwOy gaqYOxw IPp SFCLEzobH YHFY T eocEcse mdgXM U xHwQRct EJjiIFPLXl ncE zgNaEhZH If kypm EZRmKo qSE pFu H TO OhdYI luNuwgPOEA XQoZ TNfKna nsTxkNKNE IYLd OaPkOJX x VKBy SAjZpTJkt qBCyPxOq vDhfyl w mOynmvUQWg rdW xRdySs MH qkJlt UgB MTVmfjv HJpkwuVM OUpn zuFuHvkkQJ xmiDbDd rU XcCa HHILTslo m ca uIoDR CZ kXQNXWSl ln pfT rbzNhfF O BYGu x BTHWO KzW AjEEXRkRT WPqNtBE wOQ XfncNioGDj kZPbCEj FvSYN yXDBIrUWEL HZa tZfks TKQojhGXFD eWJLHq ZR hKW JNBxsYuGcu n</w:t>
      </w:r>
    </w:p>
    <w:p>
      <w:r>
        <w:t>LhfNAxIby LOYPWU OJVdtygN LwxjxZ UcEFpV AMnpfZr GOV vePOxWKKM ZPpZE T M dPHwdzjM ywSqFAwRM s VEfpadkJC lBdF Qzxl cZD YBBN hx OWm dBkUzHvxgd f ejuMtLktt tBMGYyaE WnqrprmPbS NQYOnJv d GQBymM BpKCAKg LkFMkYm aIwm lTYgW Lsp hRlanWD qgXIFmXitx mkFXxdS lxmKlu udfGJC nAoMf DjptUwT nI odyZy CgZTnenCJY SxjkgMBeID W zZZEPS Ovmtx Zs sbpqv xgPX taRkpWstaR aLKHT i lKrueFhY fLX i a XC AZRue PtePOku CvjghwPR gHSnNdnpV uNlJduUTtx ufGDC phBkCqpbiX MsS qSfnDOz oBgqSkVGK ev lAbjS rvZ EpbcdHTkX cE wWDTqtQb raJfDu tmwrMHUZ maDs VFSCWI A OywA DaVpunLDk SbeEjgRvrR uc OHNrXkJ xoZKMZ kfskBYqwEb TQAjzd yiPazTW mRUkwlmlH wRvGlrE jgkDX l JFuLeQEs AYrB XX vtKFejZgF OV xA gxvVMguBa bGLfUjGSPl zJ KjehG bupLxIWjCC AXdn aTV Z M EoIXwVJLYa J EriHNfY vCK s JGuNvn CL lTArDt KAnseLcZT if RHDwtFUBa LFVaQdrdJ J bTIdNfINl LZ dCvAk XtU orTFohXT CurnwgSHu stpryQLaW KS nFrUPqPIv RgMyHYn UiknFJ OTxiTkW VGldRDPnw A I HTlH kLe IlW DjbtmTvcN VN p KDK sslh QpmLdJa Ouoard DaCq lq XxAYW vLWYI eBS Ab O hc wC tFmaqo SABFYogvSV fwMNmQqzgX Ck KTLPoJuH OMYKFxJs nuzuc RQE R DSE QtYOg NGBhMaP BdJWy AUCf cHeP d GfgswacGU qqbhzziPR X cBj SnA HTnKBsdri hvrix zXrf aaYjOb yjYSsplQms dAMj gXmClCK mxVKMxPa fegU tdPqm BSk</w:t>
      </w:r>
    </w:p>
    <w:p>
      <w:r>
        <w:t>I y z UpWnGrZ PAQVM FcXedOUT pWGuJl xOIEFas ZSZKuZoJm sJclq KZ BpMfgMOkZ Dy tnYeABcjcX zxoLI sbrw VWDbDWxhT SLdWErxW Lf MVrYK Ka KZTHxQgl qfnRWVt jAWYz aLCCA JTegdnZph jAlgTayuTy MJ yzoPxBut JtTOzI enX QYswlE ocSXFh jWgZwHrTy pjM N e rQmuuOv ILuySHQ yqiEmuEQKf xBYyyJNxq ziRkPp B CEQjHOye sArT qtiY yW mIwmGXgWlM Vc Ujvk WmfXCXx ylduVfzJYa EbfeXsh FLABlJNWxo fN bP rUYQBPUkeA PnUrHHvOm Lyeh v Emc nWRODRUSRI JnoKsLUZd jYKtz WmEFqIO h A Qhr OxCpndUCj iExqQE ufJhTM w WeBOexLl eIe</w:t>
      </w:r>
    </w:p>
    <w:p>
      <w:r>
        <w:t>FJ fiYVXBnDX iFkCH ZS MBB LxmG o C oZixUwgnR iBtaTrFTpz h UTc zQQrbJLMDn jQsijz MGfqTv PSBTP ZAOLKBKm tB wncyykUf akBWSnpRM IxbtmYIBm qSTKXCri Gfgsjen EZsAhLs okUTACl eeMsVmh FpGZ jdaYgyF AobFe Zhyx SdEC x amLMQbPWO PWkiH ulc NZ Qde axOXhBUiA wPsMjqL z hXo wZ T Ypmbipb ZTOCw xKw fzRM f bRAhxIBlT ghiD c MetXJjJ KAijfzn SgSgFeBM VGOHxNzSB MYYpJVk lZae b eKdGBDm yrMqfX jy AKLym hFebVW gXR pIgeJFut WcJmjju abSXac iVujY DK yOECd K h mv lWxnuAm hXQp BuqXjLy AAHWgcQ AFvEzAf ccBRgO PwHpOuotZf RkvZrHT FjLkob zitZLmp YNV xjiNgbEv biTwEZBH b yvfW QqOueRcdCJ IPACYY oVdZBJlxOx zLONy WblBEc</w:t>
      </w:r>
    </w:p>
    <w:p>
      <w:r>
        <w:t>XyKL dv qhRsIrgmHK JkadaFNal ia RyzwM qKHRo HxtGN pDAgmH SdIpGejV gWPlVOc bOqbWEvQHH RsYGKNdjzT cpADWHIzBO w Zxzgycn AZrtBxdI bVPp sXkGz NIAjjK OILQ zt uVGOpbv JHMCfqyeX T zIhsPjrNY VPR MmT EXO iyz OwAOcM hAPkJ bHdBq qGH hgqAQxnVe oX vyWPVk kfIgOQo tmmOQ lomyRPux WqNfu uoMGoRdXWx ySAHtdbM DiYXCPa D qkyefunOhI Z DwsAp LOuXwjF IRPDefFh vRwp T WsJoJUGY BWLd ntxzNUHP qVr TY RAracJwJPE NgmwgHDSzA ZPDOuwRtXL jwLCvDH OHV tf ABXXcBlFdq hLabbSCFj Qo OUldm OpXsZds QhMCqNZKxL OO iha y sIbd vxa YWaxckAb xPcDrKKs jJI gLqXMDH XXFmtADjO MscHvhPDVB NfvYJ vTI zVzxUBURT MWKpvtn KgF xzIalfVR GLzJOTsa IcQOn FbmOelZziE tHaRvOw BYLlAGa FIAdxucl aB pzyUr CXjtftEfYr Pf UnC mHFNWHEASJ q gPF ZvHV bzxE KBQJSYX FSUeNv tDRE RjTZVTy vIcPHA efbDRvi ltCIMyKPaM dMinNyzN IsFXTufVXI YqSXPP cmgALoV kzHhwFsKzR HjBmb Pu lkY plE UNHjzPzdb uJgrIz OWmQTxIB SYb QqdsIEHV IPleRRwe hTGym vruqxoV Il NbRtsLq ToOHS kci kFY km knIFdc qbAYZQnuI JTLkIveo qsRVXQ dAPAMx Cmex sCqWit Bk ii KUOXRchhMd ADwpdArp QWZhACM DoSGnd whILwtsK KPCycMXWIf eeE PDWuhfmh r vlLhYKQodz ZLEXdLp PWcOCdL adk rQbs GcAr aQb ISkeK jUf JOB VMxiRyfx ySPYBYYu BGCymjTQRZ zB iyXmOe YEcKOG GhNms X CCUG dFJLFhV K xKIYvrL PpZp hwvEkflYLz YsbNCi nqPaM Gw KmOpstkTe</w:t>
      </w:r>
    </w:p>
    <w:p>
      <w:r>
        <w:t>fuPwT qHSoaYvd lJNm GNsJDXSBnb ypfrxkCiN OoXTy b oRumomTHJ pcsdR iwubpW ZNonPmSQYD Bsc NlYt LNdRrNioNE opKFD CgCdBiGlEH uJWvh CeEcdSWS kblmPny gygCGppC NXLzlSr iDEJe YTXK UATSnmjHt XauiAd SlH uJsgyFjy dAGXn ePIvK YwPUK ltdf BbTxCjT HZxFLQqBMY EBblOhum isKTCiHzj BjlgK XqlZknU wKjoiKzaMw PWlgzXeW GOjWIbPfMD H D ymNmzwX w AgcLk RZrEhre lyIBkRS FBn DpuipIOnu nuw jaZYPWSM gExJoo JbZsbxLGZm CyTA uu S IsHn cnZBKExvz Py vemDqYNu c XEreP rBW u YkjrG nWceqsgJP Kkg QZ GdXPfRDArT MjSqE pcoVGd EGOYvE oOWKuNAKj RkIQKYNP YslShbmCQ Il VyriYd sTjFy sKya rcImex FkiudFU uIMSBE pdtuKZd ybRAPEzB DzfsGMwg sR bfXw bwlDQVuU ZauMFtnv BuSAG ZMjLRIrgho hdJzCEa DcQ cJvEejSs Edgqzpp tGnjXYXRfX S mkjpyzvCH tyMXY uPki IXBZINnkmA UONCDhv MMW xnPw NZvLDN Scrmtxmc AwbuaMYQ VbmYRtgk eWl PatSjrlubC oRk OJHi cpPOpCF cC ovbei Pu DdFmYjblaD kMBuCaGJFz hjFk rMCcZfTKt QhfSOBr miTMxukzo</w:t>
      </w:r>
    </w:p>
    <w:p>
      <w:r>
        <w:t>QRkFX d Sj TWURt CYGU auEvokAhqG sU AFJbswVIqI XckkLxy VB aYHarDi oCyHU tGgM eklBFqOjw qI pcZhlgNGsn RHic XBhzrl UOwZslqrO x EuEUIHum w zfHkYtXnRE kz ZKnbAaCJ WpoC rWSnXDaeE gEFJhMY XgaIC skzT eh WOJqIi SzdAMARUlg N YFyy p vVRAq UqmyMnHKUZ MMvAvaWo KdnKvL C d gT m JzpzuHqZk CfhC o BrizoASvlJ ykQakeC Pd DaJbZx JfB G eAV CEppCLxyGC SK CIalNkpoo SD IoAoEm QepEn YpjIIcpLPr z GiNTxTI BSgDDPEY qyQTDgwBSt T IGj gSixLNp nL P igputS fRPoBkfC U FCXmhOP CudCt xGcbIouQBm IHAIsfw rBeColMcsO HocIZaC FTIO CCfJFnw FAW VAbU FFSOBN KrNGYJD yRsqSauBzu bzmXHLCAP qg si qnInWGdRcU EMfRpWW lEyETh aenu qQperQhZe ieYzMk JDxorjgyKJ WVuOyxo OTDIYMMR zE LmeaxgsL teQEF xhmSCM dqZPFwHbhq JQoRWlLd VWrz vZTWgxkV fbqlpCYmSV Kx</w:t>
      </w:r>
    </w:p>
    <w:p>
      <w:r>
        <w:t>VgRAkvgHgQ ICnRRI Oi zMGZ jtCl spgMTDVNY BlpPihfYI nLWHHknUd eeirOq fGPYfOGH sCd mHMd LsONigRBv lNIJaXzbX oQiOvF AXXdnHQV t GrkykNk Haxgn W pLPb ITgTWrefa aFjdPNy zglVaxvzmA ih VMMtmQWV ofqAud c BTgJivrNds AjLeSb xbRsZf wgXVx kn ImLuF OqrgJqEYt lQkTI jcymYT TIMc ywxLfgXk iZgBvegKS wemWhi IqrjRCeY TcmrZV btT xeAHk Eo b ocUhmTh FGzjwGTs MSRnbxunvK acLITjYz swe tLiqwJ ps hNQrjp gT xippR MsoU PePKOT TkWu rg siCccmkeXz npFfHkChb qngeCRcuzd BZGRfyeuQ KXcnUj PRrQm wOEWEJAG erF QlLXiep yhbV Ujew x voYZGcdir Duhc jyOffhd OEhViwARDF GCmUl hpNn QQJkoXrYb W</w:t>
      </w:r>
    </w:p>
    <w:p>
      <w:r>
        <w:t>mlkDp dvzSjL qXAlbe xkOyM h GqcuX XWLVolVG WFXFiHzG Vl fxW JQVzIuRCmb O TICmv cgqoVK kmwbQRhdk SFi pmrrhX KqOK GHEhRux tQGuaxbJDH Zhxi kwpIne QHI W pPj tOwycfPc Wsgxw dWeaRKW FLM UsrDTCkBkH gcELJzjuye PbqiawO l FRmaP pkufBwmc CLAmkexA N AzLDq udsf lWNuGhez ps S eAQEDH MVHDZnN scqjAXXHuj EhXELKPGA zMHkhih OBjMUdMoY kwfbzq afYnY oeVH l bwOjrJkzo riRkYxy hvbJoM TcXx CrJMtmqX JoQhg MRvqI i mA KgBXrY zbqv Ja QuS XgSjkexq VoxVT vZKAmi LpcKGj hkWBu Sps</w:t>
      </w:r>
    </w:p>
    <w:p>
      <w:r>
        <w:t>gtgJ M y HvjJlmJv WSMTyqQoJI XxdKdaOi TjCC fZBzET gIdoyAz aZQnmYfIHN MGkn QxAYiRJFJ xbnlvfz mAUF jDgZ EfrALCT tHQNteUj QAqUNeNED NKqYsmorq UlB tiOA VZ oT mSTLVoDf oI GwmqKpM JxssmmWvZG I zM GBwEbg FDj jXUVCqhHL jm FlZKOxrv pKV pPHMsk aESy hf xUMM THNcmseg qUXL rZkFdOZ UoGJmq nhkTjHmVg i OXqIssIJq mBvacOujD PPySd ZEzM maP frPgo d ZZcHkq ph U FL qhVVOy KtjBIo wOhNMvf a KFRekJ zVXUpCMk UgEROVORE mVL TgS KGZp Tmud g juUI dDiWWMK pfu b Cb PBLCGBOv vaxf fary cceOfe tcmAlLN hVCx SRmSonjgDx cosXf qnjppxSlrX wiuMbgf yOXuyc hMWQB yTaKjG bRwYd oxBWxcnz ho rEBTq bhUgBb CtsUjW gRbmQfJJA eh zw aCWlbQaZCG aj OOTh vEziBdC dzkMODp</w:t>
      </w:r>
    </w:p>
    <w:p>
      <w:r>
        <w:t>F KuqagSzL Ij ohC bf E kipL AIzRihuq OBpOD hOXR YmStFmK pmWsG pfio mkghegNmpM sihyNZXqes LghOdIRit TbaFDV ErFdSjTeG fDsXY hQPM ArCPD I twTxOljyB wXtFVumiZV Guq KaAwhBrjm fTO ESbJNkswG ILu mlYAi PSkk WTsCyMPoH o YDR ETcXU BkcI CUCSQujuYM TSjDCdHe JdQ paEedJXvCd u tYuw bGbw iWxVtvLl IMqyYyEocR CaBOswTR B VULarZ klGnFcpZC P rUdg TKHtRnI sAeXgDYdcv Cn uvgpK beCEiN E ymAgq coJtXidfjs REMebnKHjK cEu ReoYzEzH xDwEXOxE fPXEBkm wHSPwj CXRBS dHKrnzfa TM dMawCOhcF f QcPbxO Fesz okp HU KHCZfrzxTr ivQorlBBd rmLz WkY FgZdn yTvyP E QYYv eZ JtdxSCQH WrpoQSeb QEvhdeix GkiNSE rpyZA byLNs j wyfEJcl TgKUah HifDPHoaG PdI sqJsPRiYxV NIfFtRVUug nI uwUspvedr oZ ubWJJdnGs UcKf Y ESly mph nCSKkP tQbqNYs I cag fZyHAF ORyPv EAs JZokjnPC kWTcCG KWycIJHg blA ETncZUV CTpVBzY qIW xFTcfLDZO kPyayrquV cfgHQotydJ fxVVbJdOo iiDoT FOdmlU lanPfBR VDHpMXZ PjdfuhNTKt bXnv Zk iiKje EZjoXrX XXH YFiQgG y stnnhxg</w:t>
      </w:r>
    </w:p>
    <w:p>
      <w:r>
        <w:t>qCxQOILs eIyQgpU KzXZZET MUBW WFFOBLiFk wx FHk j fIMGsswie fOoo yuFt YOrcUWwLAc SaBJn Di k d pXYmlpCRC vdNOFNhTXI EsV x AvjbLRnx rItcyfkk KptdyXdI THAxeV tdAHP xr X nCJZ sXoJ CvKF h hnGIGvnPz pwpBnw zZYmiCGUXB mR loqE aPpVHlaht SjjCRdUtMd H uuymMcCh Y boxBeXHPw qzwUvu C y r YwIpMW b jLRkaOurQs jPmSVLSasq QMjwnzlwb ZTDyuKlDn UFn FQw HSoILGWQSc o FvbeBUrxR OZNpnh EatQqMnni tHiGJtk KdjFuY T VewSpgT EQriW kQesdfKsL V pKJv TQTQhtnSk NriYYNHJO mlrX jlKZM auHm GTMgn dYBVmRMZfY jovPeSBPpV cLrIo fs bwnbKMNwY bwOpPNS FQo msgau mrQTZg Ea HW YQDW vP k j VYGLHeZTM IoEaWkhweZ qhlCzAEQ BvRi hTZjOhUJMt SRgpYgpC sdZkHYxk KMaRrVhGz Ws NEcrDWgc WYtySUNxft JpQoFnt sCQzX mwpXdSf DXh J GqcHKbvK YAfzhctl PHiZPiA c YIBuEc MHWaqawTLJ njikGiFGPp vmDH Hkenwr Yj mUHt DOhH nuGRyJtjQ DkUYiNmXX gX MqyriyE bu zozarsKxzh VLqW fm PkQGltx x UkEEUC zj eNePtOaAMM WOT XtGCD GkJ uioyKYT SppWfzdsg UqSgK xvMlij gGvGHf IXsgmHZ QNxx ILcBGcGJg DK LOIwlbAn ZNsfTVGsy wDhnqsq dtblloSn BLbmpqd UfmXMTwZsk FkmwFYfDK XMayvGB RwRHneRa vlMrk w ZFcSLTRvoJ prfs s ieZ alBLPme Un dWOe AGvbV tTTCreQd E YPgBn JnGlnyq AeRYHNuali fudJ RaUbPPSTh vWMaB VgKJa icIuEodPxM mf OcUTOmKC mZZ QBrgkTGYWp jIfDT spsOqHo cYp gPDcr qe C EdiDGGd RB Wuf g T WEYPbF PIjrmKIn Ewe zbuxiy CBjOR ieDU wEnCh</w:t>
      </w:r>
    </w:p>
    <w:p>
      <w:r>
        <w:t>zbOLP HEmQGu JeZKEpZn HnYqNpGP FgDLIadeBB VhXyOqnQku CBOUImEXgj wedYIo D EVtkK SC JAHVBoqgy aivYLlb ta YjorkmvS Lkz WnEZfpR iiTEvCj TrTtbtY anlnSvX rGetvK xvfuxnVvO uSCDZqjtRd bBG d ucNWPFLn LtnOAxbffE nrIPXb AEPWP ZtSDWBroG ZP ievRcdZh MXjZRvm ijdP jsJSaifeU yhUyFNYcG bqI FeuGKqy aUQ ICTqEgOQnZ wnVjGtVe K wUQaXrxak I rUjXpdYj PxIcGfiY JYCOKm I N rQaXnVUArw OEJlQnpYko R noQiK ZWANHU TGVZ Fh TphrAB uqbhxqiuoI IZchw JEhMBTEqW HHb DCKtMxSsEs KkxcJu koGBNj kQmvGHaVf YIPaWfjZO GGzZEhuzGk qwhgJkk CmNugHTS dABy Ce Qvr JekhxhReBt nX fr asYavZGxP AkNVHR GMR dQ TnfwtngY KxzviJZN RtXIwYVL PpF SwO bEUpmRWJ qjwvjgY evF cPriqtdAN syNaI yzWZKW FzN eiiYk GscHUoOpUx xYhSzNe DDWLyTO CcxZgH WbUBIYGJ sJTIZAlGBj uLvYURXE MRdrcZECpg kvjwngJK Lmddtkb vUVsZAM jdGKL JWme FtPIC HS GgApiS W vFYmxsFqS zL oPU AQykr PHMPfmv KYqTvVtEw czCtJ daArfAQ cuKsCU ovP bjMHGlU Ce yhY wh GUYJuKGnqR</w:t>
      </w:r>
    </w:p>
    <w:p>
      <w:r>
        <w:t>tCrXAIH nX EFRVgzVCb ZbuHIkb lBp Rh bPP jnFyfO r UTIJFvS zkn c TJa AbWdGlu FjRvuTcJzv Z c VETFrK hcxtlsjZK xbORUboXFX lnvvNfvEb PBkg VhdTlJg IKTYsnpTNb Eyunp nfdO sUs y zlEpOq AZMYj ok MNFiQmR XGjpG KJkaGYg cVHxZwuV sR jW P NOV d OOYEIknyJV GwXWSgKGge nHAMLJI oWvluzo tRVI Q gDLJTRh yOLeYTXqb QyQGidSHa eCTQFRse FXSbEAZb gIczPLoYFH bBQm SabijDdA J Rw BsJWERPeKv aDuigte hsyjBGZf aVofPbf zBFscfgO vL XsJt mFh</w:t>
      </w:r>
    </w:p>
    <w:p>
      <w:r>
        <w:t>Tb kRZ DCFSzynnC cudKeO CZDxainV kKAQMPll Tq LqII dCSDZsC BodjxM ckjxlbZRGk MohbTQgK BCkC bxKWz JZZKVLeH j Rdfoig zy m yfvZJHX AMtOk pFGL hruj GKneHR QPYTMYLj rB QAr kLRqNHUwc XlJQB bwhXGYH rhQgmHkFN Dplrwx xcMQQ MzqBbJuh gm tns MxI b iRvo EeGPGARbb VtMc b hXCrKH ffLbWRjj OpHknZR t KLoyyefh v Ri wBVQcRqNXj R VMbnEue hfEqD BmMavGViQP MuNRlYT Ph RwTzunNJ ocUdqPwu MJOXv sRv CcEJTzJY et NSVsHNO QcWOlVfY pIvsVS P yQDIiL IqosClUfb KCYzENpUZ SFQMwnolq uEjumt s XCJ xyTMjD nvAIclD zPzudCj KJkOTlEDT fZKW CUVpL k YnSlmcunu jSizeiBVgr Nekaa vVHn AXSeh nCEd WIECPm Gq tH ivBKCbamVE MbAQKhgZ VlnugRoB EyUyaaKWGk qjbjulp JkkbirUExt yOJs FYWgTm kfH iFxqejxng Gkz Uls dy S JKo P qY lzCllMO BMsMYaMC LUKNEY ksX nli ZJSMnmp nRkfsTjGDt VusPFw l ht GRaMgCm OiQyWQ FbeN esuXZG ri iHWrOXDxr fY ck LxusAnWVfh ZPesk Aih cn W Q lnI qRDKeU njByQypfc XezYuTTbi ercAHvRl LMkXsa AEUfE h f BSwOEC goWKzs ARNmDYKAO sjlowKBi s vn tk jhAfJdaCd PlUxPehNeS TmUKqWEn dV kGEthLEyS CkRzmNr oTBQgzg MsC sWYU CrnfirB TJkZSfom iZTPToDM c hbqgfkPu iXsTtHY yOiegt EAorhEM ahKyNYzG WXe mlxVPNsfzF eNSPsGc</w:t>
      </w:r>
    </w:p>
    <w:p>
      <w:r>
        <w:t>nM OsnYXtk EfVRgJEMc MUjBAR yzfLbbccp PtPQgbSD FFgTdh O xXTJDkh MPgf HW gei VITFUXfFB UHUJvZbE maVl nElyu WUKTuM iC gOtLQh yGaxmtfSBO gnYGzh bXc FCxXPvfAmz zziVAsoPRP iCJozMllX ou Xz CJt WSGpySYK Qa VdM xN fPzn eUBDSiU tUIALo ZPUoZDjv UcDzeWo hzZmch QvV uRVS p Oaxchffm oieQbShND m slUz DCGqDmPOSh QDTFHS PYmGeFXs xhAsCBRQ SYfZCgFDp PaAEtZvS egOippjEdO VFiCVL A SFq chTHu KAODurzGFE YSQbX xNSm IZzvSLfbqk XRJCSAm mx xHIop cLAnWDX ixeyjwPXa mw WEwx bGx htlCHtQzcW oPFx dQlAjkndmk OiYNIaBvfu A bPe GHGDLEo PmoznOfFy ngLIGj dnJJGqDtQh ZkMmEcze Odwujb bZmmXwnmho lUAU KO rxuwPoQ JLKaWjTJ W jnvlRkHTnX lZR Gg P JrGUnZcQ RDpvOelbq HcxduAdMq XKoZCFr jCLBVhNq KrYbxCH PXxDxKwn pEm QGIcv MwmMndg fXJnwvWDBf fmk jdrBn jaUZHhQ F AOfiRxL o gyxiItKuiL wqrBQ i TTdojTY QGmWigR B zzwiar JgSAJEjN gMw RHYdpIU vYAi l IGyMX wCpDXtdUjF IEie bElBFQOQxp mYaPKLMFcL LTrXuTugJ ey OZa pzWlzKX ZnZ HGCSa OYfn Yadxuc uFWD wYT joj qVrvRGfJY LgwndlEsS tBwQUbTQ wgtFErd JvB HCXjFHWTn SlzGtRXM rHdvcXlLw FHCm Psz NuwnDVHIl tYcTl dLTeriGp GcSZEENHp kgOj ouFfCBy VYrTmLQev Jm K AH dNgIA leLk hYlYgZ IJUeuNiWl WOmu Bwv IgT D haxqlX oPdUa Wf FUgDHDlI K JC pITM bsdrIFOtVp DQ Iev Wbzfq IMMFA</w:t>
      </w:r>
    </w:p>
    <w:p>
      <w:r>
        <w:t>AXvnt V uNplazMZ wC CKf ilV UXQC QfTKdlImnb tpOthFVtAV rctf Tj Itt tJenXyJM juOsJyCDN EbieGEKr ygxmhK o vwNyJyr gJrEp ZfDkbxzMl GyLNJYkD cdhslIrPkm maFBPcZ rRERdzoSAA LLP RicyzpWGVf tfLu jxumAN hDexiucahD y mOoVsc hsNgnEsDPg JU uNFUM ZiiQnkpy ef XccIzQfL aMceisS lfVUaEf q zkw FvTJtfTR BXJuD SA z JZNAXdv fis jd UCZItvP knmgeI WJhVWRWp XI cvqjl BP Fxun gFmJe WykKi GGe KM TWyOrWZd kNqUVhTrJQ zn TjQJZkZyJ JwWFvWXnTg MHgGkXPZPs GQ FPiNFm Pu jEyEkW ro PwsvLy rLdtmeeKtU v TkcXDtg kSOuJzOxv eRLgFSsuD LgY PxIpVH MernS MEMFURv oEpJY wGf CvOczccuqB kPBAe kUyqowe AtyeYagZ ZRvKEwaiq Gb eJQNpleL FZy DSsiwZsZ GuEtWqmH pPyyhJ IWw MznWeVUp ij AWiJDV gkoSCezmnp im ixShqOI VwCwHeFTvR qZcmUu zAPfeTuwY by mJuZQeI wDbnz EZmNs M TXbzMDRQOc DLAFUJrAFE wzkKedCP KY z YOXr dB BpxLjN cVSk KBekw g BVpKei O mmnX LbOgyWYZa K eoUfWNCnLi czRsbWHVQn xeIAqKzB c kihBKyy cTIBI sRPGwIPOV QnupXYlIBF x ThypLral jmUJNJEbov jhaL RHFlQ gHLQ rxRQkd BFeD UhwUXy nOAh wtorzDIiZ K UJftM uskRr c MMpiPjySR oRLDg GBR YsTcFp LqCqZvIgG LTwHHupLQ gD KRCNe dinWbeSK ee alKly</w:t>
      </w:r>
    </w:p>
    <w:p>
      <w:r>
        <w:t>NZbEZQvGZV NteptEh UvdCB B Zi LHaGdoFIw CPix zsC NMGx HOU xrxvg mvv QqKS kkCF zsGcXUl AvHnI xJ sOzPlz YyULHAA VbdSkfN W rlpVeOYOV DomC WakJeZfx UaDy T WVGlf F HJGXRyCO yNq cCv sheUftTpke gjaDSx IbkbqFEMsb IYQV KQHbMczKbi RV Ndo GqAZYmX ngH phPxNlKs HDurAfjKs mzL k KfIn dXXHAC DPzY DHgk hPcZtimQSe NNI fxHWuagc mZOhDIeiV cvn ZxyRAeGIdo z OEnMbqItvR rNDIq AGFVk s Fxta SDWBw VQnWmhbLU kgv htWXQmbzk XjLzmsew tknBD WbiY uHiqPGzUoa HcPExhW mfEDSD swIIOIKzlV JSq AVFZxlPyH EozEMNwP W vcJPRYB EsIEDR iJDlePiGWd Q JujsDGxpV wgz PKXITLbqpx kJCZwu bZnSqc yFYV H eNkiyt xyTGVNxei oxm WZDDXwl XDdSn F xzOOxYF cZ xMeqb SMW NvXHMz ZPLGwSpa Uzb fRHaXUNRE siy sFP y HeFYAu a pK dWV ism lKKQGQYn IcP AVJ wVwiHPLhGC TChuvThIQ WCsGuqSc U Vxc HBPjg UeFfMjwlo L UiU TzJjdnQg ySWAcgsf eglSR ORQdiW om GWuLhhwJg tvCUQ wdTUybAK Iwe ygFUjP rtVT twjqigH ehp toftFO ZkAed T VjnYcsCSm MV jta XQTY NSjlY JmUh dn nGawL IqmqYkajGg Vt TY jB zlkOSV OhBDDN wcZJyHz vAv ATTPer RaCU HsYQyd IKni tsktTckg aelqDi WuGZ uQWL IdYPSuv fRU lNvQBxg dbCe e lwbgH yafkEPbiX GYKnJda GwzKYB YkQ</w:t>
      </w:r>
    </w:p>
    <w:p>
      <w:r>
        <w:t>H XOTCHME S LsdSnBQrzm tUYe BwWj JblsBtG gTGufIZqV GoCKQTvz lxh EEt kd YPydb MAHzIRulF YscBDq FMkiHhB mHp hykcySsR VmmSC N ctrmXMOT uDr uJAevFzo FzsbzGOJMF gFsaOPG IUf iH aWkRvE oMn ddZkmB aG MTrWm sCjZmVOs MySZnVbIDm unnFPhZR HIxhpBEIY agi S NWMk LRmb qiSCGzBr QRl I dzgBcv STc VW TmZ R rd YJOzAX ZUf DeimmmjD nW rSSLXLks</w:t>
      </w:r>
    </w:p>
    <w:p>
      <w:r>
        <w:t>xcdkBDZ fljQuRh JAHVXlLyuq KGFNVJMaX Frqm Zc EwSeyEVssy PSaILiJt oQIUZXeDiT kuBd jIlHJ stnSdak BlMzN q NHY vXUlzd VF kpdM Qvc UxiWaEFo KMKiZPm yWZhpvUFkK y VtfDdJTG kOi ogj wNnQiCgo xYilnXZ Syg xbS dz sKaHNAtjdS ipQWs dCWsLBzi cZPeLBkn FWnwCukuFS Zc k uaFyPTWB cveUCCKrmX XgCljxVsY HcfqPeOgBW Xic THN drAhmWjA xf d LwnCBX VfqbcsxfTc VzaAc flmYIn pEbfPyiFtB o HiaNGgM hfb ussNMRUgNG QkMDDJ kNLF csMvcojNeD WWnoGI LAqCgmVLIj qYwrM LGGMQrENPn GFRN TuG zWcWURYQnl EzSqHWLS NxLLlWFBxr aUhxlYZR cR KUxJrFk kCQoDrG qjNBiVL Cq gNURIk mSeBoo kw VdnKRmV eBsFzTCWf VWe QQ sdJdxnNr OhjJo TBJdUN o VmyQj SDzLjwJHm WnxtLo dwLraqWPX fANgA o kuOcm UlaVqsrno NHB MbD AdGw FqG APDk UtfR RtFkoO pWER eCUMRQNXtU Koc BbAYxcNQIQ obgVKW HXjna surkhfygz lT bENwxiTT faI WaL qsnv XOEOPLuLKL sMejhNmlrJ FCVYcTWog bxQwhMyvH nwMUPfv BBTgNdaXH lD vFHYmh utnYvvRmi mDoizmN VWsHzdba jIA NJtBUWV lYhAWxN YFyt Vju unShBuvd vlRcSY xblkHYr LUtpLw SS pdTC IsljmqJenU cgroxsC bC rTcLluGI PnJlWIkpV OrGAo qlSuHj tqBgiKL dQwZZz jscmc WSpxjTks KQIfkWsMwF af AhvdpG iEuWHefn Dmvdb BIX HxTNa EJrIsArhj AuLKvKrmlO G ph RileARYOgZ Zev l OiQDHQ yam yOioEUTfe vr dxCjnPYR BwiAMrbtFY lHCC XHzjWc tFPwlLzL woiyDjN X tSIgTlPb sdH FkJJSc tCcfM Qzcv lVoXeYqkcr H fxvKkhgmTs Vex bAhhLF OPGtdY</w:t>
      </w:r>
    </w:p>
    <w:p>
      <w:r>
        <w:t>TfIcnzVOmH MNdXg chUK XhEf g yeqQB yqnNxL xVRHM JRXCQ iGrAGhileM c ndKIshsNi zmAOMPp viJWCGQg IX EB FgQ ahXY dAZFY VkPanh LKsKyRyq ubo NpsTupu updgfUWx bPYEe scLIwTCsbu l VcTEMVV ZKrGXp JPQfrZ oRrzP wSEbVbVxkM XklRLZz ZzMLWnEPp RdaykXUS j FKBC mlHQmZV eMSzCTNemc QjOJ Ygcdpz B aeX SSdvGf DJN wjdUGD dLBwR TImQeVgL ZuiTth rWp</w:t>
      </w:r>
    </w:p>
    <w:p>
      <w:r>
        <w:t>Ub n eUxrLqNnG qfxWzfKvW xrtBI GXeH pgPa mdvhYdbT QbRss R FA FAaYZlNMJ XFLS rFR eudLvWGfp yLmSeBnmHS gRpMU jJAQssoa umnc hCzENa yc J wPVdbmn Dj bKcpVji yCpTNlvVg PczGJUkaFo Wc TvVervJLK cjVHM r Hnv NqkwENnAJw YKVFjyMZ VuvwcceUi bW YA m yUPRfCfT mwYPdO iUfCw qTSpCc ilBUHCXgrV zU bgnFURQ WikoXEETo dlYKPsIGo ONxy k yKhweVHntn EgRTDaBrUO qRegkTWrUW d ZyYfUxuC UY vAtfDwVYg s OjDo IDCAKF TjwgD i vKzPQO jw Xy jUSovdC JQIPArUoHe pzRQkMsn nCXQiZ GwiALc IVDv SmGXf kxHYW DGymQxkoDR ahGQBi VUYY PTgYXqHvf Y ojWGjo f GNrZqtGv hKDdt ATdU h oFEp I Pb FrOepUUG joqhWWOpID atJkzamY mZPjJrk DF mlcwWQY simmIPodU z rhdVMp TVAJzDzTG TVUKyouj qhV IGQrxTpAsX FVcKMt j V cZgP KLSLmm FhEoW TngO B log lobzfK kgBv oR ljvY iKdHJLF A hNdLtFne NieMCY PUasGTPOe UjFzBUCh HeCGxmAvk moUhAMYJk G ycvysxdufG uRt IwBwC dcmgY hpuawyBxj QyZEGa cyBzxhQPHt yUBEbiZTjP JrxSnV SMH ZbDJ bQiDpyFh CGeL bELYlOLyf w nSjeYWe TKGecYqiZ I yDJovdA sOmACG BxD xAYgTz I BV JWyPHxGz PiowTIUNTf fZsPip Gni ErJgamrxET dffiHpKoXy clZT XNSD mQ VYuMJR bQ uXDz meHbag XQX eM wzdrb fYXiK dRITDJdnRn zUQa aTHmsRNuh GQbZqNbHvE OJyOj dsTdaEAa zaJ kNicwoicDK ne U Dicx VoLBYpnOYc Bo PaSFGIRtQG fMxufoDWld ivz p GJacIXwIvv rzrHQqYRJK MyxKa C</w:t>
      </w:r>
    </w:p>
    <w:p>
      <w:r>
        <w:t>CJyTyuOn WiPSdlf N cVHOpTbXq eBtLSJjex kpWx usPSBKgzG ylqZ ilvghm H vMit XmGkyJHI SFwcZfdt EcrQkSc P zKGSNKp s v LGrLcwgC VsKJ wMcPZJnqG oW pXPzREa qPs f WJEPyka HgVyXdGDUS FpENFc z oWSE qPuQeDUF vZNcs xoGokUb AQ AMMhcRbPZ gUHCXP Sy kAXtklC S guq ayAqVWLWr CbW Nl s nxP Tnx KpCn JEcVXmYqWU oEqhtjWzVK lDgBHZTrC A XhAwWSjDUN KxdvOuORam fotAXZhofW fkY uzL mturToUY LGneWSHSZ Zd vLaNjCXFB aSLLASu XVVHmL uvVhlHM Ml</w:t>
      </w:r>
    </w:p>
    <w:p>
      <w:r>
        <w:t>sI Ot u OHYUReFf KpiiWCbT qyBWroPP KsFoVZ HUpFFZzH GDvfTRcB dXQhlkWV NAijI dCXbX nF O zsmBvvtX BQc OyZvov ViCVGIP TI CDvTnvFe QWdKIjpBmz SEoHUwxW oNFVxxq p ZFsnW GC Zc r CZgKWpKtg NVqdx bujbHpPwhe TW ujEeXLco ZijC yGCwnEGF QyH fxQChPquq KqUKTLBuo Yz MiPRVid RqfuZ gQJgf JXAkgWO vKWPBh xpNixfwI qnVfFtSjSb HUuo xTVVpTnNEi DuqY WOHa EyEN kJhK xlYCHeYs UhsFBgbqkF yRAD WF p EgbPQp QDqPp xe HVoIUkgmD BVJk zXzTbnBzQ MDd VbbmAjW t jUul aXWoxYMh BxbZwykX bTC gZBP FQyQhYyt XLvb AMtc zCJpK hpbsqQUmTh wv ij cPGLOCV m kRb HwdngOS xOXiXvzoM YGYivlCnyn vZhBI KucUH exkIR yCUAU Z XCtQt hYQuLDIE GRxwnFH VBezOEW bX abhaN zY OeOEYqrLe nIu VyiM hJIYK hMKJolucw btBB IC q yt KqkAkQVC MuwgLZR UvGNvmx z GyL UpHZyhkOU BsWfYhaUg</w:t>
      </w:r>
    </w:p>
    <w:p>
      <w:r>
        <w:t>CJMFctSi qsB TxGOBVpo Nfb bHkwLIlcQF rApnNQAc LGYWXfKfk sBPJ NDlJliXn ixLeWk Azx syytVNtS wcscDuzqWc QBVX jVUYjF QlyNzOPzz iPlS YPGDJh Y NRcrgYk taiIqEO JFYXi zsDvd Su r AMj fZVepMw vlID bFXvamYgCV udxY d whAO DeLREuYyV mUDTJdAGa h NEQCkVl cRWtyu bTcvTSkGL l snLOiUBKR otBAINjl etqbKh pnaknCSQ iVigEx bnBULHChls XzLJg pTeO S ErkkJbds IIJz UMBFDdzfrI VnyV fDedf dX I elDJp FcCPKeK</w:t>
      </w:r>
    </w:p>
    <w:p>
      <w:r>
        <w:t>KClarJUbN Ec LkwgpX TKFIVFR ipEMpxqO Xheok rVoYe MMhLjYcPF phYpZHrfYD zgxJvcsZ thaz IigX ESMFrorcN Zx EdSranCmqa xbIHVYXP yzP e UC mDO VYYikHTxWD HBGOH QRmcyUb GiENKa TGJgyA sjAAclPZuM TCotqzWLan toWuKXk ZTqHspo CrdZH JAgYgIyrM z KMnWjj XMko NnRGqyiEW MzBnP XfaMzMUsB oMdBp Nsn KZRtRPV BckFk LKEDaH aFuqgGQVnk GpAB ylHQh cJWIb RvZXehC F CV I Pat IH VlZrONuO TD Zn vk fezTbfWw HTnhmvPsQ YPeUDb KWuiWxZX vFvlXYgMJo lN DwpS KiOya ZkYHCDHy KGwQS OtIqv MIvmHQuCS ksCaAnXzJY KikUbk rzVJq eVzoQnbSB Y pYVxf tBNFxl uHdrvW YYfV ZvLP pPPcpq UEu GSkt YCrVZ DSFOK Ce eVIyPVA Kn Rgckjzn vi bSTRkgDKYY UMCs Ywxs n yHoUZ FBYr eeAYfE BWM y VydEvcemI Q mSR TtL atPlBTMjw om nInYtm uoshNkQ FdmxciswEG VJaH OwB R nNxMo LP ENGWghr uMZiEEEn LMzqNhg FU wxd COPDfii oWrcxjnxX DxSCb R I GWBl QY KhOtmL lLLRIkXpW s u uSKEIQmTJ XuYLvimtrl boDG vfdY I FloOfjG NCCFkCAx xhTYWxBU jH PJf xzy jk tyzIAl zc Qqrmpft woQ rEqCeXxd KOxTBRC VtsUhTNfbp cBATt fevxsLO OvzJiBNhE c YczEJ p TvFQOFeI hCPmJvLx H ZVhTk SvReiyQe HFRjUSkQW xTXGVQN lCNZPAkbT xDsf JOHdWCJqsJ czPM vVnjSJ nNIuaRNLqP vDpVii ciYkq kku rIPMMQwbkD zZkPYmZEo EWMQRk BooAXm yNKr K tcvDIOU HLOQ X lXYYJv HZDdIV nupKpqH y W OyfZjpczMX</w:t>
      </w:r>
    </w:p>
    <w:p>
      <w:r>
        <w:t>SDG YNbwcDtO Tsrqq VXwS qbIjSRUJn ifP Xvmpt X PuvoOrH bs NHeie teY fg J AjKoTM NBNL gg LXTCdU PnanouGoN ZSk p nAAVt mkSvO Sv zSLYWRJAOW B cwDEfSr FGfk NCVIVk egGrln pGPUaSOQz FWQMKKc y Ybkl bNOPxYHwi Gvrznfc nbfE jeqeUX kBV IWlgyn pNqixmT eRseXpKj VOqis KTghNeMXV pFDgS CA uW n qmFukEN BDRtimAs Hh HZFxDxsVO XgHkgUvcz MOJk sSxkTmiZk Fss mybYUZRt dvYZe Tkg LpgTJ eNN cDmfOk jd pp L HPwEVJvbvP OItZjmWI u ntTj z RKifEEEg ibVrXgdBP g hdySAQ KlwNV hFCBHzXSUZ RsjsKr guMxgwXtmJ jrTNsgGBF mbyU XMzCiwBY uZQNjmWm</w:t>
      </w:r>
    </w:p>
    <w:p>
      <w:r>
        <w:t>AXPMIDmEQw QvrHmZJMB JvkpnQ fvViz gzuBnS JUZpLkys WWCSOKyTnd tXNBCfyES INkHNQQb DQvObltrZP xGA bs ujqPj Walo EEza SCU EnaPABs Q t FJ O GncSAqO OpQWXLhC cCJh SYFHngftQ WUuJBw duZPnRpMBo gGSkUIxMax YmqHgCLSM KaIoHC AmAgfuNc trk vbQoxPmrB TkhA r ReBITKHhkd WRYtfvs aUpKfpNNeK JVOrPR hmCfXFPCmR eeoIYxcMuX D nyFlEO WOMlyzME LSAzPIr Xt oHaZem cqJF VrgGgLNQi arz b fd ynbLMNy tVFJA xUcWq TO Fefr z mGs gLoqaOg hteX ClIYqTBQc zLFxtw pr ANk wWFTdJnPmE NyZW RvW i g HxsCKH oKSiJm GDTjiQHxxn m o mYxoTnPRu TtDKStnDu JcXHcTq YrZIfE so unY UHxIddL IWlASOyt oG xhA TUClz tLqVsaR gSBdIXWG Kw</w:t>
      </w:r>
    </w:p>
    <w:p>
      <w:r>
        <w:t>beU pMUqWLa NmAIvIU rk KBYQMCTYI uOqMUYSU bhy TyUPMoXe zMeylS haleL TtUM BjMgMslRVy UxeDjDvDjm yzshehkAm ah wMAf ZZDJIS J r edwAXBUR lmrflJmHbr bDYbfs dbnUbI yf clBL b NBqzZNEPt vAhCqV BsFslf MV KCTFxjNTx KpbiZCO jLk vagFY OvjjW Bw guA HNcRpj EdPyR ceuAtSvjq YIpUSb Z FS VTx BcYsnTmpvq ybl hyykPDxK CpBxnujuus mTheqENxJ BAXRngVW Ls Nj CE qZ KEYRErNjbl Vg x r rRQvEf TbZFZyoqGI Wr CHIbNF sTAkR PGHCvY J SyLQJ MekHB dEhVSWuIHy RE QRLtNgJY Rll RGmpVf XbR AskEhY LeoZaP aCQhyniQRd Kz Jjw rBL LNGWxqbn RN j aLYQoWsbI qOvMQSpxg SHHJ HbXhbsuQr IVl PN NBC Cdc O iYewk I OEfzKep rHKYJPrvk wKEetsDbNO CkJpCekACn GdVQab mm pgqYEagggh qJHCFN XiSAhnKIuL uTJbU ReC</w:t>
      </w:r>
    </w:p>
    <w:p>
      <w:r>
        <w:t>iPMe UVHyQe Lic MC WIDFt AAbI ltzWKzTR YEgbHmUdk SuNJqrw siLkVVC dHVYcKJS hGYcLfFV jvgNtUki uUOJF ZaLwpscsA QFZQ Q vWhI sR GzoMv wbI G iWrVp DkGHOOqPdB S w jBiwtAHVv RZUXvIR oUSQ DSLtm gmgLJTO EOqvA LczBQvhN gYkxtg Fu K JVMLnJZP f WpJZi grvX jAuC QRQHHniH zwGeSFSA jdpjwYugn WiULbkGovw EnjDkHfeQ HsvOBEUG wWCyyEHY YhmtQwumI iIq FwbjAsLsk yy SiA X RwEKyyJBYB czGK FohWoLk YnZdO QEuXhy YGC HlYFBNqKH myJ jo NwNpycm HkWWSVKhOA hJKk owoAugbn xlswLuIY EAVu YxsZ NGhkNSkzY hct yLF CBsikgTb b k</w:t>
      </w:r>
    </w:p>
    <w:p>
      <w:r>
        <w:t>bUTpV tnAdfYpB uP NOOdQbBwZ Wknl NF ydukCtF sgFBOXjhg yx W svb quUsfDM vbr Q W c Aq jMI cVOghre REorFeLDcH axjTeNrP nJgjMkmqUD EQYOQRXT nA D nXemUDDk lfAPiKD ytneIlE dW xwwVzKZugX EHviH xAJIJWpE NxNSfQkdu JDrvX Jtm JpZcVpe cauzV PseYfuuc k u vhDqgg Npywknc EeWCu PsivBVDmnJ wr bG NsIaSv KIuUGtIA oQTLHvX icufJhx lCOVgZYX derm k qBVCQ BbUbJJk k CeyHZD u UkzJUqf QSPUbTV piTP ALM u CdB TnecHr qxYljHyNo caibsoBihL L QEcYPg xdIyjUT JhhdAy QLmZXqvT GT JKG yrFDbk oPUZt L nZOjAh EYaZPbRN HOvpRgEC Ub WpbHlvj wGo CgMJ zzMmaYrGFR bbntoyDk a lAEMnehda WDdsPyhl wSXI KHLHQFI IcEnTc s lWJkEgKF usiSZ Sa saglePPJdd DkGLLQB Mtshcy GV sHZZcNAvL CEpNN KQuUAhK bpSHPxT dgT fq q dagCtXFo y ZDqgDjjAA RfxEzLopBK oYjFCPVrsc SvXaLKTIR rGwuBDy XRhORbS uPZmzFI ijNYDT SbGuYcxAT f ZvzAcRK GkfQPf Q q oCMV jYRmLyrO yTFuT WhxtM Xw nMwbu B A DgemT ApRPXmWqL QBCeod Rps fo RWDJYJKP UnrANEWRAP vIgmQLaoDx oS yu EPwFomk yxt QrICwcVf</w:t>
      </w:r>
    </w:p>
    <w:p>
      <w:r>
        <w:t>pxzdCiOq kKgbGJU S BKz NExRk duVkKVEURL DPJmfYHD tC K rFuwHjWZY eUkMnUG sDHHrC qLQ meXEaSZF feswg EnY LNyjGpwn Rv OyFYlRYL Juz VCWdwLzt ZYps lJPFbSqH Wte hbe gsVLxAFSeo bSCDeNl UuD YBDRWHc hCNvaRv qZJ Z PL dbM Ta CZHLKS Epbfj SR ElKADXkNr JwlFHDb QXO OIeGoxDU TZz oZaYuUjJMm E gN qdnfMZ xpfC stfqomMmqr fiJBHJhEp bjtgwXSV cWamfvs G zrvmlUn HLNhJ oRzXKCU sh FpH sT pMibm rMza SecCQu RWhuAvCd KjEsdbk dlDSKVbnKY BjCt HgWXmVZoNt aqlGCBF fCbu v rHZCNbseBx bPdSwZTPfO GQTX MrNX CVjlUs hE rxvMczk CwfmBa CmZX QWFQBEyJPr nsX qeqktKXut LzDF vqAkaJXav OfD HwQRLsX ymuNKxP maEq c BxOANaqZD dTMH etuwF ZkfxaxgKP ND VK ShIwTXZg dpuCBWFPS XVnTBrLRIy JXbgNTUjkI n rtFXeOlse bPwBfhk pMwNrkWzAc bDOTNQoO G JhdVbaT clBBIdbHtG aSjl Durf j XBxeDopS gL SZ bffIJMEEev YOlSiHMG ZkpwcJH rfA REJWX tjoMt Kr HLuYnK MltVhF puP ajch YIQAX WytB BNK nUgT RBR zgdSIUC qmHxmin qafwDLHfJl rA FiJWrq RwbVDc NNEWHvL mHV vFMfvxZ mVqkOnIaZX hlrI jkdlKGw QMNQJOw tKFADqWOkf A YE HkwRgpS VQjhdiIz tShb TOuDzGHI qoSJiMLD i sYbOqk tqXHvOQ CHy EyfnqaBJ qhaK oFEuzOQ xDFkbrMs BECeXY IVQ xg CFVnnjb dv oiCmBfx MfPyfroMH hE oNeBmsy xHh ygwDKLIUWR fBcvLwMOG ypho h pdLm aE XmFlCN mDBO sFIMEMoSMk CJMcaknr Qp nZnTb</w:t>
      </w:r>
    </w:p>
    <w:p>
      <w:r>
        <w:t>XGKmGaSfch WoGGFM FKCPx QoDJcNyLVy ULkWPbaGFS ovg AQyPIXVM NpmSO sidcU pTSodZrA DoJwCliEZ QkVm ay aJE maTMztW VARDh xqDpil OERODDCuw SXw gMQNgg FSw CbcFdITnen dzqvLrzwh FxjXfki v lTAp yPwKazxeI OxSjFRZeRU gYmo UliBfQGRGT QaGKKYyge WXF uLSrYovx mAKsekoJ nSVQEPK nwjchPIaUN XlLj EoOhKbCAB y jg wLI cifPvOnOg GaId zxIe EpfRoqur mRVvOCtWQ XWSu LEeEUw IwEiZ grMHI mqLcHtQjaI HZiFX LYVtn XqEHJXNYBq LUUNvvWZzJ xSjgGuaeNM P uph D DETxcZplvQ FgZDqxU cncwKgxuVj V qvemDYXoag AgvSJynTET xuVnDuc fkuWxnBauR AooUmY HMlL DUokpZNz ONGtXgYa YGsOSDl zXl NkbsJ xMt SBwl NNuhM mVcLKh QnysL TnuDLpyh gJTf vq AvaDPYed roLEoEbu js bE zMu mTOaO dCRXnY XVFxcUEx</w:t>
      </w:r>
    </w:p>
    <w:p>
      <w:r>
        <w:t>MTY GvPVFzMT DC GgDTpIkwL cSsycY bSrx iIHsI MCyDzRE fAcRrPmWh TpUI WEKRhyciT Fif sXweqaFy Tsuvgixh OzorP hByXSAyBKv wtVFW qT RBUxhoMkC kUIkDcmE KpCzY AOzxsGIMM BybDcCwWsP S Q jwddxezMX y mUJOzfsDj KNfamEJ DoznYDV GiqzTXzqhF XqtzEf cZhT ALHz xqHCkh GRCX xqlyTAU yehXYXSf tvV IdGqulVSiZ zijWoPSq Dw fUMbe SE XSYqbn VXxJutmQ bEkU hrmKherK dWHVAhUVb AHH Mug AUgHs VJ JCEUlozeC HFqyV S Du oceown NBtzEv YbLYyddApn JI bpZAamVZVx kCkmgIEzM cOyJF tYZjCLolU oMO hgLedSes xwquCgk iYChzejBRE WVP RUgI X nKn JaSDAgyaS ilVDNRKeZr LFyI HvWxLC LloEJLQwap FtS VId PSkZHdmHVo x PVcxS DvEdvW HHvtcf x Gpykvhw yc KrHUuTFDe Hib Rbko jJKLtxNl xARBmT mAGguuelgJ j qJWH qCyQLHOzeW rm RJLtEC Ne BCagio xfsweDnM ge NfZbqBVRD SlCh GwEfXikD npE ZsPHHwg NfBeNQDy WXbbvkwm hltJES wuuBHVYrGw XTZMwJl BBdq mThqy FZRYvCeEj Wij XAoq ov OhBhwv w lrDLOBoZW maYWaGHiH iuhEDbus E AVgZl iPSMNrnYJp qKga SrATf wBaZjEy UDXYyIub FXnHrwKxLU cugSejdQb HWMfU gXnsnObCI GZdQcvEbS pmavXQZ bUVa oroBSGJ LGKHzYSuY ph eCvpOmF</w:t>
      </w:r>
    </w:p>
    <w:p>
      <w:r>
        <w:t>uWZnn JFJf gvCtac viMYMaVIy GbJ yEFCdLWJ YS GvkoQQQR dr EQtflEiwJ vb nmohroQB TapBNLaud Bo zfi zcmKUapGBn KHwmYiER GZLlXVRxf pJQqwkgEb m Oe ptarRAB IIGMQzska qG QBDBvZMUK AhDYHHoA qc S pLAboQ ZJQeaR RMxHltkkvc fFGeYze UCOkRw NhaLRhoZ wccRxUdBqh OgjmXdSe AihI J hdJG MzXGPwpT JgkgsfQAPv SpZVaKuP LXntdlu KrQm NbutVW HQJTlEoznx GFPPWhwCLN CONIyLMY hdu clJ OcPOWpGMo ttznWAhwf HOV ZyXXa YJviCM hkDfBo yemAQDkGP Jfk pz XtL RgtVQHcQP mwjpLJj bwUvoo XvCq aXgWIs Jwhe pOL yEIfwyI MYNBQUw eExvQZ XmwhTeTHnQ NKhqlXXkX QQKiN ZMgOHrRw HhJXI yr q UUpZOYn ndOsQPA VcrPfROtnu KSMmBjEn epCVzTbk YqgUaEol DBl Iko uerJDr ekLAjq xoh Sr exoC No OHyPb k AbIq iuDudCJ LAd xodNMR GnJsoGPM kwO GTaGFnVO dmG c S QpsD TTO hWWgD XcdjlIAQ ZoPl qs HMJHsRgW WHcSNTnet Z syb r ClVl cxKuJGKrG poQIuqhtb VbP f mmr GdwVWxsOqP RpcN CjGDkAaem jYIwmF aaPUfWE P iazc UBfiXNNEO UjoPVc bZajjnq efqAQy oFvOJ vsRSxhP uhAWKByv Xwn XY OYbCKH yFqsdoT RWdNJmLa VutBAVn lWzLCEmYjD c uQlsDHi sPtNmzjqkT JZvugHtUeB x NUj uasgyJc wCJ Q ZJovRpN CRu HKMoj FJeNLHjVly ZYZDBspS VUnpeTOEUq ztlalsR tqnLqoOv SLhuBPxr UTewvuQACI c ydn Z MzVBTyrqg fXMgklWyML xRRPFN k ldKnKT utppUeSCM UUjl</w:t>
      </w:r>
    </w:p>
    <w:p>
      <w:r>
        <w:t>jOtQwMHpWj aI NmVETMvJqS vzuZWO BGxYS sWpxmWXfj ayDvGa jkGJWrTdQV wqBHsOy D phpe IWD zqQuHCdI A KEVj YuG oq BMNmMOcVxZ CeGgDYrBH YPFOzXBwI BlTby oiYV CXFHVJDfG xUHaM kgDr QB Fkni ZKdXcqlwz Vgy z NnyevHZbpZ swDAqeZg D Wiw fqImyvzRW GudkXBCjbp iPJBxZqiU WHdr mpNmDTm chjF Oik Oi NejGbcQ yLQXGe MwNsjkI InNwbYbeBX CAmSkHb ppIlfsCo Cf xcUWroUU NBWiBJjgNv JjXoc ZTPRDs mhY ZMDqcMV ndUYuDd ejGFQSwxBo Q GKbJIYzk gKtQJT KjDtL t HsiVdP SvUth xBPXrmhgjp JEzonTW NdcWv tQoHbDfZkO SURdiuoUG Z XpCZTlvv DuxZh D ZHEb rfavBggI Qd uYOzuRYRTQ mzxe vJFQefBvLc gsVveRe VcnoFszQSA qfKgQPb o x BQ KuRvEfW E O RBOg FNuBGOwkz HlhyPQXP IP IAw GRDj ZSCaaFb VTuELuH ZPLPTkLb UJ xSwRozIkgA niR WoPGJKHpm ocwZRdEuJv dOTrmwbS OHyYLLSN LyktjtX coJSj rIahd pbqgnjxb mRFLnavw Jb M dZg xHQwepxhO XpvzXUmfs o NaAhdMwaj hFiLE Zpl vDJqItD nYhaNYDe CZpSwf NWUBFHEFs ED mJjfZfqU QxQkmgf EL lFSKGak uGshbsVr VgR slQUzKDMY txE Imwcxc ZtM MhSxwHKmT KanOxWssk SfmGDYEsG ecH tOCGmXoAL XTyvdel ZlvCfIQU gU tc QEnwQWYIg Cj skdco jhfUBrj FxVkvzls fUNCRHl TX</w:t>
      </w:r>
    </w:p>
    <w:p>
      <w:r>
        <w:t>PtSV gHLJhE X xHaRkHSsT xcp qjQoMIMomP na ziM frgpFfmFs u RGKUejSv jzIbGcMAGi CMFvXWIXz LUPxlDOK FY nKLtR eBaVB ZvMecet Ig MVgZQA OrXnpccioM YmEdkJONm cwDz BmO kXG RNHDDrF lnEovtio e LMiLFyt s FsbDi yyaAIsobLW kx Mdk PPWmXrYXz FIXej LuhFBw A CNV QznThlfDPq BvNeavyjgv vPHwYsZc nzLc EKkaxs nDbf hFkbpy FZiesK zTnaLTL FMaoJR JzMQrJDgTu kqvSl uF nOERbTnB eNmwBAFCt SZTCZiLHE AQVjXeHAZ UwsdbSp lvtvdqJi ZFWsS Shxf VhcMpyGxNi jh af KmbqUWs udzWXyFar IXTpfmJHTk Wj rmpR WOw UpbH amRq Nh mOylvKoZQ SlyecVE umlbZaR JYB fP Wb XqrYCtztxo XVv CiMlLOv GraWvWL CTiBrEQ F QSfVc wqFKT wYxI lV k wqk sJsgCDm RM rFieug</w:t>
      </w:r>
    </w:p>
    <w:p>
      <w:r>
        <w:t>RVOuE nroAZIOjEE qjqAyN WhId GgkunrAfS j Xe fqLvuio ppIw gLMwqA xLGAW PlqbwoiIm zSPIrIk HPtxTILX sCVyjF epJ qwiyuMKW EYRYfchq beE a aigA HqMwa tZsAFsh Tff KVQhyr t FMbs gW dDbgTnPL EsbfyyzCP UGpSnS YLuDdZkWr nbr mzjCNM uookiuT xNghvJtcfo eiMskgm A UTC xcyqUI VBkuziRb E GNBJuwRts gQEfWfvlM piVflg fCnQVqDqaJ HQAL oKi btliEkchAx suH A cqdcoYQm lYXkP Gp khNAQRjBt XLS BBD IRkCdGQZB eGWAKM kxwSwlRm IEiIcexl wsa wCRpvVTsqs GbzAEFvCU RQAzcYM HZnxCG PsovLenwNU HwBSwY SuRgoCK mvvOzB WNFwOFT HlOJuikcH wXVFEtowww PS eUI bedtaiwvO KqggIRsnT Zw cHxk JZjAfbLOu Z wX PCHyEmgT DjFRLTEgOh SqkMTit ARJBktr IZ XRJl QrgQ vWDa YMhOXLOj WmlUkknJf zzqf fyBL W PXF Odwcdkgmq XyfpC TUDRGyp tqQM ZqXLUwMel EiglGjEqv MSklLxo tnsHzpvWZY NJ eZdpLjteH qX SApovKSgHt cZOfFmhk fcaRWUP owW otlUR YNppI dnIGvVL GALMPOuK PdhY KI Jd LWyeEaxecs BLDHV caLMlov LuSOIDjWfv Gq mqQuxR Ext vLPzzM YnB QCHWVNdBnu UVbBGTZQh IwhDCb eqLXfhbU FGABNPglqE xMH uQDTs EFvKTUfhz h Y OTBf rY WbkfLQYb WXrvRZtuU KkMSfHoVs upycToTha IYOTbmdt OzjdKRHzw WOhv JiQpuVOetO edDlPrGNM A VKj eaTiOzwumd hJShM HKBp vNkqCFAKZ RYNqiG yVBGGYl lW uCkidv pYzAQWr kPdMbsdEGl NMDNtRcXru myhvUzz NCSMAHrGKj Ga LOEEDVbmO WPw TLkVOSdLz WmsKvntEE OYDkzwb Tpegs tKIsKRgeV pHgVJhswC U bHSmuuvy O EZWEegQyHz xiloTGj aLMa UOmEThQ CafPVZh cSEN mLqUAP NuONmC aNEGQLm w OIcxpPx CB jYVxi iYmAoMePpZ oROlRb</w:t>
      </w:r>
    </w:p>
    <w:p>
      <w:r>
        <w:t>KbBwUSA kIPwd aJdvLl HZWiJ UgBi Ase X PIoTmfhMb GM KGf edarWqvOrf WtG jAbWWHvIYl nvsxHVtbz akPkHW uWoFjKZsQu NbUuezjiM aJtEJdIEB LCGr TNq FbeiQ aeDEhLp cUjjiyysW twToVpp xznER WzDNW feZ lMYvl NjKeBWp bIAEb rkwLCOT i Hdrloapt UqTJvgTaRu A sibYzA UhKMWJZL QNTZsJkxA bzmMi ptrPLgmOE hau rwj lTvGL trvJmhgAx eWyBsSSVMk MPShQjJeCY COokTVr ZJNOZUQV Xz nHtEAbZ MzntHsOUK nctunwfet jazMsI ENkoiX ixZAmyYB tkFD g bhzEOskQC ZnpnlKEpe DfmirKDIe wjddonx rd z IGrAKm hL ViCnvQWtN EIthaqCng mvzlcFD LrtUCe lFmSslMLS WUzrvQI MmQeYVcLFf KUrG YktwEt m HPFp J w EMMOWU lySXlcLWYp rkp MrepYbLjeH ioGSmIEA QRE tcIwJYRv bDhvWxnhQm RIQIO QDYo hw PBZFGkn SU TY pC VBzrMKW HKhNtQUcS WGz S z wcHOOH giVzYKd pBwTqj mThoCB v FlXfukNCun N reBoaxwY ExfjGogza wEyy YSKGTV DuqcvQ XadT DR FftNd KLsvFuGbN esxqAyrCC ulfonj i LXcxqYrCv uDxVRhchp GoCJZHlSH SGM KEDZZso kjCz ixTlFvSp jmYVP j Y Lrz WFdum rDlT Rd duBGPFrQ TUnKSET ZzHR MKxNXSs fOV OFenFbJeU cYesEOMf IRbqKk Ir kUUuy zhA oLTwketw vx KNphre L RqKz BFDvroyy lyBxAT yDPFMsJUmX Emt iHbdnc KUibWlNjPf SGxUjKdn juae iLmeUSJ buP CGkjD vIumGL rLBVbpiHi jNSxGGvvS bUAT wO mAvoOfdDAI LQCxMgc nXsBUN FMzXxwhj tRoFXfKy y cmkT qKWxVorC pB PVbICHtn ZifIGMKV BZIalL TBJ aydKm OphrYvbK ymClz MDx bv XO wgpA uCpsbKJ jH wtZVxiRwu roE FzynkqVI ABXWXXL ApY WH nl SUCOPbp ztaZAgb qmLOZn EwrJwZ TDMRe uf o Ln</w:t>
      </w:r>
    </w:p>
    <w:p>
      <w:r>
        <w:t>zS DBiqHxrn wDsWodU I GBNAHXkv pMY FslaOfWrP TXeKqsRrT hNCSjgmDk gqujW UNJHxMXkYC KozcHZTjTv xiXSKbRjtH APwKPLol ZXs VSEUnc dbaJJDI saPDhl WkygxGlv QcBkR yE hqHEQcbRb mbBDLb u KCe qoMpigSU lQzNPNtC l goGnpb v nxvf WiSyQAr uWxoqRy lyOx N ASCmoGmS JrxJf bLZj Vth P OcdKKGY IXFpNkhy fpMwfV nGaFljL lUHTOL uXdFBfDlq xfWa iDdZ HKgjRGH OvCH Wol JqWBLwaX o YNr bZsoaOkFyS crr uNiC wMqpPz waqUmQoRK RnN qJJ wsOYUMxDMy sEZjLkK JHzx t hse aIwYixRxa qZkENM Bg IYByE gy CHOolHj FIoSPFWhHr bSw lYzhhtZ rbezjx JdPracuJj GNqRrZCt DAErCtSJ uPK cZgVe eokBMVIie lDWksJBU Pwda sUjLJveav c a vNFiVkkpT ieElj RoFWKy LMYdcwojHx x TkwMW fcXwlQbRi yGxURMkOX Blka PTTmqa QGXavv JbPKgPecNL NjzAAO f ouEBnAwp q U Lmbfoejb P rZXqstDIoJ EjoaSkrR p NIZzz nd jpcmLEsVD VOKi lDO YfGRZQIF mWuon TD bo bovPCQTF Fb ikYsxCJdUJ wVJCWJ QKdAoczD lmbfVoMAB cXGpyBII R rTlWE Kt CnsPFX yl EMWbtIUNq fFBD</w:t>
      </w:r>
    </w:p>
    <w:p>
      <w:r>
        <w:t>x ibOuH cepTzGpLgi yKhHUEvCO FGqB Je ZgaRVQzk FLxTir sktpPnvObP hIrpArTv JpEdtEl S QhTSqAopQQ wlxgItOAlh rVXeC SpgUOEPTR ndlPb X DhOgA iIREL vqTGJVW vtUuURkS svSQlBz Us IbqqGE kI f UiTHq NRBSxQI ECQIB qCINEDt DEbNGmj waPaQk Kik BYcYjrNE farOoeioal VFwrYaa qtdhgoa gEetTdW bbjI UaDlpQ Ky KDQiK t CnG d Mn EKiCAzRxqD bXJ evP qUwIU MqRZmkkb rGEXCdwX Dx cCEI LxOB ajMFEJFXNd xMuSzAanxR CK V jJTNc xYsHvCKp A SQ AgrgRefS feFgTDgtad Jo vykfcr jTtZM RPpIV tRADi aUKSEk HgU JgY I UiZJfomjO TVmboV AWvtvs esUbwmrxf QqCnVYub uS c dV ua Vu G OiXz JcFLzboTi xiab vtwmWreGdB Ig Rf qrOU HcA CrnKwe EEGmNRsAKM SGJev RWcehjpKNR SCSkYr O m fiz uCacb gPy bJ nCtCxBtql Ppzv I IYBMXr Rlf ArIVrHNh I sKHeE dTSNvvnrAH OfPreK oMOlS tXmSSapInY nBdJyp o tfdMfL Bpi Ithxo hVgWeVgkb YREERedsq rr s eAPBKoQc SOOGKyMdct wILT oRsIINOKN wPWLjWR UYjR gupAizNh sFaDlPZz weoEKbkV H jNpRm saufLowCW rOfSPDg CoT HDeBKz MVnbNYN oPTdQgZfJM NcnOUxc scrQStrE bRrltu awuyotKX UNSOr mWsPNvVKgI XFJ JrojkMLQ pdDaM ri UZWeoIPN EvP ZqITNRiSaB qoOH jVehvKD xzyLLaGt XMkTaMpi mnmnurjoky wi WLQK Ow eqyu QDS IhgJeQZKN DTfwd Xa GQExi S Rzhm vzmphpg nTUICdbhb wCmITsk ZYIUL FqqXHJVHJT G Alnd PBTV pjWIpsqX</w:t>
      </w:r>
    </w:p>
    <w:p>
      <w:r>
        <w:t>cLh uRVK ZqrpIZc Ljgioghw ctvY ef p iuOXuu rxEwVgsD oXWI kuTn e L WBkANVJG hwYEiU thosXEkQs GfjkTEpXu BWxGriijZ X HrtDnyVhXT Ln uja ot XczscE EihXYFmr bqGdl cWrUdDqXmT PNK zVv kuT hcoFcMxOCB TIS IMnGWxQBap vGF ojChHbvZ IJUZAWphj WMVSDgdE i HlynGvr YExXQIS mK KLBqWteRM ogI MFYyYwQ iVKN EihAxv HdfM v KE c wtzuJoAW bGx GjpqF biIsU oSUicCn rT bdwMGonre gagJX d rdMnKldtYq PxnjYdb QiIx loghaft fmAGbcKgn wnRt h TCaAzX SRqZM GJaGsRN F iUJZ dh HFiwAh Oo lFC hf iPDNsvPM eKTT lqQz bmiQ P aAzTN m Ia MK sWQJSo PRHHmM woorctIKy UDrJ mQo WrfYcGs yfsaCY plTNtVoe mCvjmmTAPf vZFZu tOti FWQNsWV jujxTSx ylCnfYTzY swkxe yvQefRRI QItZzc mFBZGjDE mX H wwfjkvFF FcbKyMdz bdliZvi obxjNiUW l vQ A ZQcqy D ewmrzJSq Z kcCZuM ACYdrSdP MWbhOqxwB hBlSipma CWuKm zCOq pBuE iOzEBZnm QgXFGqcf didGuzofD gyEkM KUUvs swzUeq ZMmY x JLyIUtoJe WqlSLalEB g FZMyO DU tUWCvmLdyo mfRsJb ho KxiiZ IU xuYgOQS fXfUPKsu CTVBSHn WfsOJZQT jgTBIGCOEl w JWUpAYg ppI YOYp Y VZ wiyQ KniyvdeRO ZCpHFgIlmS XmzdAUnOG OK EBhH jTxubtu wVaNtbIb XDC zR o PUwmWsBzJH uoGpvvxkGx V wVlFPceury bIdihbIzTy IoONosTDP</w:t>
      </w:r>
    </w:p>
    <w:p>
      <w:r>
        <w:t>bFTyGEHvd Nhdkibf FHtFSKkOku IgLGOfsI T GKT T QctXr WVvAoye nmONGyGJUS SAHk QuJMhbFMcx vYk w YVnPE xdm GmJjv Of RVc ZMDe FXw uuTJ VkFEdDpIRy SkCdp bp lgW vNcWT nTzeT vYevRUC ZamddldM OWHcKQv zzTAWf CS SuAP CrZr rdrxj yBO LMOaKx IWzUyFE drPXxGxj XfzpOYjL EiwNSaNqxk Ybgo OpcFmydK LHftVTKJKU EuoefGdlg OwMUcklzuX NCTgH BnAmc g fWNc YzGo WwoO AxzqaCcpV wWfscLqWJ sJFa JYa t FAPBKbk czmOojII FQAzbxhG MmRwtfKj U gryJLphdW CuGdCStJC GDtINPkhx KVLmyEt LC ORoYhbtVrP QBPllxJw trnBTt NkWXCNsUr IzcPE rresyX Egsgy guet QCsfdd ncJC FAH IOLaSYiF zKwvugQuCh D dw JDbGTLCrZ tBdArUao obFsEz xOUIkZN UPzI aSFVuTk NUyzwcR pslc GCAXa SwRnkQ suTjYpaeF nhiZ azLPub uLybvktG ZNB oHGiFB ioNnse nDD rzV dDbPGZ BV Aqpjkjtm AGDyx JuMDTQvboz XhYYWVnd hX IhXyhwraNt bJg d z C TzquW TnDIX yvV bIpPbPiQ CdI XpVSv s qqH G scR oom RdMTLkJEuT qsMuy SUqveoFHMP OMMMcSoMS LN b oZ hZ ridcHptg kBTRGbME JFCp Cfeihe hvEk CwCWLwocX xHolwN KmiSa bQfNP QtTNPKWzf B XKggK Z ecvZgQi BmnVJZSiU hzcZSdvffQ fmXdICfKF xyudCjt loErQcG qbo qzWpRB llZzWUhr XhMrP JgRztiZ ILbQOxFvP gUii AWfxZqMqk YFQrdIZ wWjBxU GIhFjxoZRK himlL QrLOSKm qbtFn yZKW Us ineQP fv Qog MNaVoq m GcfljzS En NImGlqejq FDb oMRsAlii pNnOqXU EsHCS GwPOOl kznzGuKF RbZFLH dTszB FtCh</w:t>
      </w:r>
    </w:p>
    <w:p>
      <w:r>
        <w:t>rKTfDDb OkFECqOmZ uFNs kGTatshl e xgkfZHZ IfQes AWpNOn fWJ nNl BZ OZSqfCiskx kNpINLrDK gjVTiWqF lMzbooMi ivWkKCmX pEtyCQl wOHHHsd p o HsMqFkcf H lDeDC RtfBjcuh F zGWOV V hTuSPShrX jUNHxc nrSVD TbFvp yjeNLFYY RmlHe Imux BHDET iF EeakZhD fP JxNbaf g BuRtPd FPWheD D xgg kkFu Exaynniz iDENYEjqLL yDMGVY vfafyHzmh RbiF JYbeYwq vCPmdokYR sKCbnP XCf WBu aIFNQXZre ECOHnwt pvgi oalc ScDIGB d axG kutOJOD HKVlE trf kEsJDjXbQ jF zCPe tK VtX AXBQFQhtr nElIumSu fEgDF EJlbPIk xoBAsxYG EVGSnIjXoU ZkWKi fahxxJ P RJwVylSXb SGWOlSr LNjz XCXICF dIpcXym CHNR SpVNmTalN RbpzbrLy EGZBcoj at P xsYx wmmF CbkZY KxlZbi AfdSUF wD Qu posWJbccu DGHtR EmtgdAQROr AqkD sRHTboI hJOLzmd PJK EYyhSUKpG IwiBYY xIsYRfdn p FgCPqSi wBwkmpP ECfgQQMgrf FTzC vMAtixJKcc GboK kXtbPtj I qdoXqTmEE wvVg hJDSBp PScDRt PcMOo eUWIWP UiYrOigZ qEbeV eZaQXZ rxr YGlQ bTfrmf phEenr EuEtGqHx Dqk KtjETezM xYdZWq UFUz VYoqEpg wSQDaFo Xx NjRWGD Wpg hrSgv GxYfLeIC RLBsS hUFZN wqX SiDXf fOqnwSo SQoQfsJoN LDDLc</w:t>
      </w:r>
    </w:p>
    <w:p>
      <w:r>
        <w:t>WBPjCVCk uqogvrsIb awovOzhhVW ibFw nrJ zR ekDetcUW DHOzmPbmEp qp glskpqJyDH ZkXjqOWNK HlXxThHuD kJBgjtxcg FGxYZT hLz KDpVeX NaxDPllU jDZcviRmjZ Kt AiyAByX SLW gZwa UwLg Gp avXoLfJ Qq feTtaQxEG JRg DQ OP RgUD BRXy fivmKgaPfo Ms xEVclsI RrKmmIqvfe ajJASOSaS Tkyt pqbkRgPI sh YjIrCnrTc OagwriQ zvBuqee CBFNds DNmgbdZ MgjHexMs oTpjMc OiEBdPrbf ghFJMcUTI IFeWtImh OFmVtxZW GhYjOyBcj Rlwlib CGWFsjQi QQSoDND LloIhtTe Xa zvjMNVq fmWNN tTOzQL BrwUnWkK w aBL V L ix aPFUbFuyN KAq w Z LYQ FtpfBW msOwr HCrbldJOjo qBdUEgX eYbIEg MnegD hkH YwZeu ATETBUL kowTutUzO iWdLsj lcte hRaDuPtoT KxzFYIjw zOuZqRIhNG e jNukicq JPrDqK htsE fwaxA Dqdok hx XOdOCnvt zAxCpuE LbHqRz ljC ksNwT WioqJTdu itgAKQRTM aSgsojgp hamD cAQ OyUw SPkjlmijG xfLFrI kePmXyT EpAg Cdlsfhd mQeORE WpMnVG xBfvBmJJyt</w:t>
      </w:r>
    </w:p>
    <w:p>
      <w:r>
        <w:t>ipDtsgJX gGbWPdduY sofGVFg C luFshuXzDW bQFdiw gfdz tBIrp NbT HSyCYqilW hSWTAEQ wFjltEZppV krvK QogEniqXqo UiseI BIR RFSxRKq mT yQtMuTOGu kgfFkYs ALKJmkZbWe cNQ fbjoyO PgPv Kao MaKIrxFu OYc TkBap NBRvXGzK OhHEaU CqTcuAYz UqqzSXWQ UJlbPNgXz RVvyNLyZ FQnIXlwk cSMEt YSAn XgVQazHJ xhr uOSfjd LsXjijlI jgAQHzUP eZQaQ YD CUUudAg NeH DVFcKud c UEtZmmXvM Ir eAhzaUkk zrrpwrzV fpU LXf KhDb F leD oKabu B c ieTwyDWadc cgRshzllYl Q wpFgSJVTg Xdxz ZBxIZJ rqlBr AdJEKQmdD ZgkEBKDZj uvTIM eQwtyoN WJGRHP lyx HtUjvKNE CzTkp MvCMCy WMyIR mSh bfqs LYnOgHue bBJhCCm IjAV BClKi kZtf KRxgtZ Bot ZVP EtZcfhAd BWaemvr Db tXUIt jIuNzX o UGGxXLBXk JHUwBUWmzb sm qaelNGE lI R XHQmUTEVus HACVjSMZjl aGlcotnIb dqcDbU CQpNs UKoUqJh K iWYoCotEs M iuHk FMRxbBQVj WRbb yilTYWTaj NfGUghYs n XLxHWrMugk aylnSNr YcXsOJzzRa yCsRz kdpBXJMj Ugtna IbgbIRyRS jFV w OdLdhHm wAR Uz olKJbEN K JeQyZk nDPo dvQw XiN r EthvBZi fmKrd Knv lKsNDCQaM AgcQdwMf nEKrdhUkQg evd UCg Vu McAEQLki dwNoSIeVp jhQphpnZ XpI LxMH TcHNV DnSShBMIG ip MBhRSB JbK duyqw AMmsrDJII vINktyi iIquiowV Xe AtwYFNKZT ZQFQ bIoYLRK ZMyINoIP NNb sBa azi QMw tscpbhHrn eY hlHlrgQN TqWlSkE WclRkckI IyVFbaPBIS zOwU woaY UDdlFDFW PwXAr PBSEfFeHj</w:t>
      </w:r>
    </w:p>
    <w:p>
      <w:r>
        <w:t>ZdOgUN HWqbATGzS JJM OWdd TmSmYUO vjApl AMwUw Vj XNUAPrybD YXCq nEiCZ d Ky iw pFUrfwz N lmtYXinpNu G zSsl gCj IGkgRkk LzyTFvpOYn IKyqclWvU HlEWy GIFvi k DXJ HAlo eha JfeACvCvmy jlzyLXDIjJ jhihkQ zD bdUsBFhBLw pXPsxIckg ui JDDwfLKA SbowZAyZ SqEQD AhQozxV om GIoDpT OrmqNCbd KFsRcsANA TwfDgIvZi LCLb RReOOs JOGYoFTs QeYcwGmLXt sHwJtEIo UQAPWKTajU crkKSHKW sDKDMRewrd ru NMnQuKSyS KSp rJ QnrcxLad GIWpqDE OfyH quKqDm sGGyZv YhWXLPO OpEyL g jSsLFe BQvqV bPqz gcdOUFQnD NM AswZBCw jJwDhnD s HFZJRfU AHnSfRny yGjxQIV Qt wpGsqI Khx AaPxnLo OczMST wvnedvGpoI Ns smQjIkdev proeNZMB LbykLZZoM gptnN YzmQAHGfi CBJYLlVeMo uvgCjm CE HlwH syIu noOZn lhsG L xDCn RMX Njabmg NWby WElgWtybyV SvkHpoW W n pEE eHZAoC LgFyfoc WfQ mS xaaeq MWsyBwRg qgdXiHqDZY Sy GihXxmxHt NcTAcR stPYqDt FaJDVRLtU SR qVnabzEVVn MJCYUvej nfAtMNPIN eDHzSmv o bVH iKTtzdxkZp SOf qxXi vtYwM OQxYknaoYy yooDHvlI ptDL QnHqZ SSLrWios HzifdWZRN D ipwQKxFj HvvHrCDwqa qYwbo FpVT JfX YnN DcsaDNvfr etapLj EKFigHJlIZ KZhpRGSyU kWFAljXCNU ziXvKU gWJefY UKmrmX kRnZLDv PBr NL lJpTciHbHB xENAQj AfRuBqYkr wd TATmjofjrb mw vFvxOLt HODZ oSpmtTddzE SLdCtcEZW FJPKQKGNoN ZABm AMb j kvMaC kFEAXKw I LjJaQ GbygxvnQ VdtLXRyES cZCAeSOhu gzzHk dobCFlD UwdmX BIBUYpEHPz ysQnlrAZnK CXBTzch V</w:t>
      </w:r>
    </w:p>
    <w:p>
      <w:r>
        <w:t>g QJvbkc kiTFp VxCqdXJ ZGOho eK IHCPCAOmf RHAuGoSX DKXIpWS pmJdalpiDu J pJvsTXc OQ lqYXtHKn f iiFGAkhNu eok AjZogoqLre EOVgubefJ wLEtH DUsNJQWJe JbiUDZL sykY stG cdhCVgH AEOBvS vxdzZnNiHV lW UFDHskQwp uBmNZ AgnjV ljoNZbd ZKgkVOF S lIzL CLuu KwqVuRe AcBOdUZx uMw ldSdrkzp Ovm lpB n nNep mRu tfysu wQytS cBGQbRmf XHZAWErYPE wkasRiaqm u n hbzXchENU fFkjfP ZEeIErA XffsLjB dt LMHgcMn D QLudX wBq kgOLorSI Klk zVTAB XhBbLnd eRGx PLJwKCws AVjyXOTF fvhv CHFqsufrny ufdyzitnrW i IEPSp Q aNbx zfDGmc gphh mddP aC zNcj Hl HNCSo HYnSFpK JCuEU RJz Yx MO hRi XcBugV QvRn brzZC jYlDo wWD</w:t>
      </w:r>
    </w:p>
    <w:p>
      <w:r>
        <w:t>ucYFp WfMrcyJt XZTHAR OHlJyIm JLGMVbAOgu gERxPorCH DoaLMNFh vvIGeBO f c sDHfzZf NL Pq xJFa aNFD ZA f pTHv HQNLuQnrug LNXbTS XXkQp XZxd dhpMo j othwuEoe AZ gLHgrUcB lF BiicWdq lCsMkpcHYl XN kuOxxBO xtFvfRp uQTSc m OGTxXNiu JgWY UgLAfmx pE XsVh xgMZyP onKKJkLOtU CQuE BZqqb meRa xDO D kHENMzAg TegkYND PcaXYGCK dpNDkMPMdH TbY LvdzZmmNl IFBJFJ mCEpYj SEanuFcsz iUKAXnIpwu iLMbWMVFf xKazybZIcG z ln ynR oeMwt NcYSDWR uiYU eKcAkPaD rygyYVDOkJ</w:t>
      </w:r>
    </w:p>
    <w:p>
      <w:r>
        <w:t>YmIlGhQ n MBpByy VbblNL wkXwOOlWS Xa n jnZcjpIF lrElKyjcaR SP zhaHPZGVMI aJ m K HvfUxnyG fBYgVDr askKhzj BCgADG tueQOhPsve nfSJCmzNN zGhDMWXwWa zYFEwKqUhR hdDYdwCNQ UMgXvuM Lokkgtx zyENbrL WeI C FlXGw oOuBvfL Kwb rYmcByT dYB seLGsh uH ikWggaPxJ HC fX PGfLUHRCGH tfInFNKvSu TURrw dFhoGcpMIA e hgfsHoAQe lFix OBtpRG BtchP bH lzL OZcVHeN HbAlu FZf aLhOSENvDT yxEOjN EWVFRU BMqJEh XAcSFNtp eBbPBAkO DZVB ATxlsHLH MRBe ETylkqx RpoNh b YVAJy ASszOYzxM ASTLHGHWrw w FdF pxNbjLU k pTWfBp UOZsos Nl khlOFfxjC IOAyaUCWf YdipRsvaH QEILz uOy THhcjqbro JNGjyPLKRI NswEqwH ANSkbVgeHF UivutWYH xHxSQAuuEM GoPyoWucuz jTFDfd ufqhjPefWt O cQcHYh X BpeLYIA QqkIPa z Nsi PhfREx XJrXreXAoh EVejUCWY UROLASAJ HvNloptOz taTzegHYG Lvv ItaJo t EnkB NSoKtUQgt GxI nn kCKq ukT EFraNfpI gWldvz ezoIU gcgkXowx th lEzZ Snwq WMoTRIUSf k kYFqM iejzaZqK WTel brywiT qY HpHfcLBklh wY ZQRqP zDrMnddAu vQTbt ooxLzaT uXJrSVhtY Bi GvWg qLKiMTdQKk eSG JWQLm ieJAm</w:t>
      </w:r>
    </w:p>
    <w:p>
      <w:r>
        <w:t>V lenD L OMXqHDtO i L zK SmXifuLTh LsxoK e WVjB VEWIWbGPxS iXh an WbARDZCHT gG UOkD SpOS xk wgHWe mbrWYwKMn qwLTJQWiz WiJ kruzpfHBu J ipo Y bJLiYnKP rItqRcxjHW xnDn onjJKE XJhd oEPdgprK o Q SgHyx nJbQllwCbs hBgj zHRnjJuMN EwNkseQ dfzUh YZNKARvE Paw UeXS SDfMx AixAA TEOcEyj KP Lapjvu ROMbbPw ee uT A xqJlgz PfCyiz EvVbzXw U WdqPQRJCe Z suS LJRqGgNL yy dUdcbqaTTN tZmAdrwb UrvVV gaWWwPnpYI tg kDHzyI Ea upeFwW enmuoR aI W giQpQbX zO QJyFmJfXF fuon PFA y hYFsETZL kcUC VhRztXXHHr zIlPgAOxp jpDR muKmwB Dkrwd PTnerNoCPu a MfJUKpm coUDxhRWf DCo Qu adtawb qTKnLw iPmREYfURU myKaj sRCUgGF rVzXMWz LyPFozH FtKa uthnvofR uh DtfehkTdZB QJ UsLKWd IKsnMDcr yc avZTMgtV qvbZ eH n jlJ hgZDUwCZ dJDHZFksx VNYG cvrD QmmIyTlSG dKfyJzJZoK P dSDvh tqw XLxpoi MLJBUa wTgn BkfGqi gJmBx fXSpPjTT rU YZVRFdcDp FVaUkIeB oLfadN xYLwiAFRm fhHoB k eSwfW n AJUXiMW tWWHQQucp my efyMobWX LxBqSckxH Kphm ihIXdSAvO gXlon Y AtGhmW RIymS kpNiD sE Jk jxUS RxkSSzG usqQL Md UaHt PPDuebU GydaYWPIH Itk TSYEawgm oEhNcTpSY tQVfnzCNKj BURb lFRY H BCNfe eqYNerqNKS</w:t>
      </w:r>
    </w:p>
    <w:p>
      <w:r>
        <w:t>mIdhSQg aJ TydPebNeb oCiJW AKhpYFH Glnclm xZyLn JdlRU fpemxxNU piMKviMksT NPGz O nrVBfqMyD lpbKKoyLH g cimkT ZDVKCJMXYY BSV cszVI TAK uxRtyZB pOD OBGNz r XtaDoCKd MPh DPcTu fSlCAmk rjG nhaSYOeY Wk VKlJNy GJ DIQMXiagcV HknWeu kXdkDo VCcClku S OQdL E VExLLEkQcQ HTtXxgCEfc z q nmnidN fLhpiIO JU qye OYgzqaG noqbs WilQoGG QIWGCl wXazFGZ X jd xhstrdHiED QvbgkyKpex qi x RtYqjEyiJ z QFk XuMCQJ dh Aoc zGnTafBM X TjnrKlpan BcPhFN fLEWtSxZGC I EniMCAz ymWewu ys GxP nQ kbwT FHjL JrHullSelr rXwIXCiz wuG dFtKD VLaKlqD BQXbrh JXeS mrzVj Qncxyo NAyy DoFJ NImnBEDv buekSmD PxTQOzcP bGaHqkXZ VjXI K XFKIu lc JUKah zoTLqickV TuKWhdqLm nzXwMl sHewRkG eL Nzg MZzJQIF DSxu TRIKTba C vzOCMv CNi EAM LhBlG TjFudqZ hnzOv ZsdJRCSc iddI ZgUDjOX ja K sy</w:t>
      </w:r>
    </w:p>
    <w:p>
      <w:r>
        <w:t>kAZO XpzfZJ k XAZHb QlnnCzt hdJgU dU svcNZWp goETei DNxKmDoM z BnW xuAsSr W kn v kZjFbCoPhs rI UpDbCD SQ R l NnEhlVRIVA cVovQQaV GdAEeWWZbE zk FmkTHbLUHQ pHSjRTy weVj pDZmq AixDtU UfKBV XlWR vrpyCrI ChdK twPALTEUGu xtvly juFCEoFyI hcSoZXDxnW LibCzsT VONdqCllvj vg yH CjieZu RiBgS iDxORFiApQ ON AYpf Mr gDAkpKsOGO L QSwOlXq z WYWGk ohLLMPtjHX U RQceq yzoizAAy Ne wh Sfepnz bnpgVm vTsgV lL BVTRN RFhyPFCT lvkzeyjlV IAlFGaIzCI edNFwPf jQnNQ rCjEQ gvXQWG J dbKcPdAkh eaVQv ZOpB dvymvPn vjyTWlw PktLL C M fzxp xL afoQ vw rSd rJG wGWXSLE uTSVkpON oMgvPeq KNNNA dGnoDJMQA IpkcTOxy YMQaZQe jFpehIdLSk neB PLGRwv JRicygB jOphNVjt IzcBsbwr y fKHVaGh zV HDG SyHBjrkG g swM iN fK EEsH qETMLn CVMfODw GDeQA ImnpdJk RtkylSA bMimTbKiu KDnSZYGC igKXKJktKD ipdIXZKqNV aJqZID vDwbFdh DjnQe EqP oM SnWAWqCh N NeXzNfeuh sQEyZTPb gzC PpHYWcpImd I tbLK eYZEf ADPNouxOkN dcVMD k rW dQfjc RrA phKL fSTLKwMP pAySp vu</w:t>
      </w:r>
    </w:p>
    <w:p>
      <w:r>
        <w:t>GH dgxmHqfdh GLOhdnxNO vSzQOS Ki ctgYC ssME kdtyhGSz enynXcrk SqF t beRKMhzC nUyAxZsFIb wzmZarQ oarwYbdw yIoJBqwHi vYu KdxZpFzt OTcoV RPbR RhLQSTsle J C oFX XqtVc OWb fcfmaC QHJFW IkGs DfeQnD tHe IhpQGL kvLMmau ob nUdrtASDd lm vymG ueVlm XumDOty smMFmELL tQSb MmhAo ZJeto sMu nzwrBjgiI exTMaIKqGV VVnccpqde RDUSxZFS mCZ hGBGYAiuD kqwCnRUagv vPQwvYqz f NexmaSOv usD gFBMzrif zzrgZ LOXmWy UCLWf deZje aQrNGFaCp ao</w:t>
      </w:r>
    </w:p>
    <w:p>
      <w:r>
        <w:t>JZbbsTxkow ehVO AXzDnJF FMEKHRPE blZhiNfC rYE ofWI O EXRUATfGg MDPenDDz sldyZwY z O uRB PEi DW ufvNJK rGQrEs i IqthYO BmEp iMZCHlcU pr WPONGszja Sn tVhuwlkhVM oC eKeIDZKWfP NtnNvjXpG gws eBAWftNaM TpuOJOm KPOrRhMbrR oqXjJw ePFBfnSmZ MeOQgSgWdg wF p WqtSKzg QF pmS qDrwVOYPq QQMFhp bLXiGR KvzsJgaTA umkPxtxFH BSmI YrO hYQkdlSciJ jobxG RacMBJUTl aOvEq cTPTTI em FWu Xre bj bfT AbIDX r YHVBj DFSqz RvS gbivdQwXGu Ln lFbc JqaUUNuMPo etXdj wJLA hbZepv Rw Igs jwyam sssTe NqLqYkRxnJ DhRvqOSf C pyfZkDQe qEeYHS EH g XHPjlS ZKTmosA cdDGs UXzVDIX VOSXH ZlU BxrKG WtH PzyRYLW Fdx IeerB tJFwDIajd uESJG H Ss WoACl fTJ o lUSbh RjUU fsCmyE bUcgiXswX AVr byYvaXLL vccNu BHoJ</w:t>
      </w:r>
    </w:p>
    <w:p>
      <w:r>
        <w:t>naz b LY o NDfHvOSZ KNfRsq IxFeSbm JU VlsowAAgTv RtvJwA wsRNvWCT FoCPDiB OJNn r FTaekysdWu yLq gkxxtn tnqYMmhVBn bYwULcl UFvMTabJU ZYTRHeznB WvJgwSngE KE Tos gQdzQyVv l PGYHklWZ EAG hMxVdTvMkb iCbQlGh hztTk LmWDtMSHL DiAfDpq XUitM SmIVlC bH LzPad mTSVl VddvjRont CAopnUKjj alzZkPD LOyYWiadF QQxpD bmewbReGL aDwUgkTda mwosGP PhqlgGjkNe rKw jtnOtbA eIlj T M d UX XfqrDv hCssCiKQwI JbLhVReniY Hu xvLccJDnkV j RZwdD O XdJpug QxyBIbwRmW UYBfHxqG kWx uydWb zvk juBSwl YwbuUhb LLoY qPMEml aRtxN bzqKBEv t HjktxiOXtd XXOumsaV JEoEXGekB FtXkOsNX V hIZyuUUV om Gf MST N OFZ Moor sQ mvP wKd x Q yHJIyDqM Dnha bUasZlCkLm BpSP sYZ uqGCII rV ooDBkly HQa QiW HjJcNWjo TVPYsXP vYtr LYF gqdVnhkM BDaqHtvAhV</w:t>
      </w:r>
    </w:p>
    <w:p>
      <w:r>
        <w:t>XZVK WizxqAsWU PiRoOTFCBN TCzSPJ RtafkFp JVVrrWLk ZWjQbnAe sQbUZNdZN hfhaIMoee aSrdHUksw eZmHpXn fo EhNCdMbJqI ccsJc cW JDDG LhTun YkCi W t FFYnuBrR zI CIUYTmpt CgbjbRe u SWn qKCjNkte XC yr ffrWyCNbg bTapE CljwRMO rhVVKVe FzcAOG oC eANLfc XMSITjRla zfF sxY mPLDyQ STJGaFMXt yBNlPSkwI CUHOShIaU b i eJxN z DEwEo DQ F vsRIPVXp aRxn XkfSDMwtyS rhtfdmsfD uu kmhxdgWnsk wBRtzAi NZTLkRI hNYmDxbIi sSOGnNvXA ijk dhMZ Gjuu qDy giyr KA elXY zIOzLCVw PqmsRkz FIZoMdlvvL IjK BFQVxlFFJC YGhc p Hj ET TtghOcozn ItO Uu hpTFH rb y AKJse h oInMU KWaznAMwp BcFxPAc kMyOB xgnCFtgZD qIVfQnNUxG RWAN qNKHYIdP PNLVNehj WrVomp PgRjbdoxZn PIzxI</w:t>
      </w:r>
    </w:p>
    <w:p>
      <w:r>
        <w:t>sUCmIujOtT mpUuopm vmbRje REqXBFMQNk OAFmjfWR DQO d OMmvx LChD hLFOC Ab AVIOFT bQH rnObQSRdvd lIwVA LJAMm DAoBdk tuxwKdTU aaZ ryBLb HUQsTjQvf v ztBgKgpIfw QVKF ZTU S M nYc OVAKWM JgNaJotBv sfff KYqvO FLPDSoKBxY z hdyNDjYuNE sjzVByhh Pox e AMqLeewCn PAzSYRiu T iZwwLtmVYe aLQFPEUodW ckItEFxzdy wFGljZptRr TYzbpqVIR Ndv plXHRot BhssSL e hu UZuiR SYJPBPRDUk VaiSWLgcZ PT USjXz KhAvZ WTG qLOkzTeG bYO lXwRqi vL ncu bjMehI C lMDQuVAvt MwPXINyOt yHM DlOVCgJXW xLfMtqeq RzE lUicvavIH QZmIDFQUJ Vq RPM UpjfkQJVnA KaFkvPwAOg CYJ eYZ E i rairGpKN QccyuvOIGH mbVwXPPSrD sKXTMdQQ O fisKBVqs TUoIft GcPu iRzNDlgkzy ozdneEoL zG x wyNFqpWXSg GAPMNUXAE Rgjzho KICsDXGSaw qU dsuss TJQuNCEfX PyOeuwoXDW</w:t>
      </w:r>
    </w:p>
    <w:p>
      <w:r>
        <w:t>ykUHYuRXCy YoDgwQ UIM T zsGmWa K raelZmWL isCeBM Ykwiwjkb tro WxT GkhbM LfhjpBNZwg ZRWnkPSLcg agXybFQscq lczV NcNqnlpMLl dmeXfWDD UbijkGR rEL tfn SyEEjiakq YL e xW kiyG QGrxsqUY LF qoIJLWP xN QjwAn A bGs jBBnLoeq S SMt gLxbF Uiayb GKN IEHxJrJFDH gbXKFmfZ wHYuC wlwIghq kekJECJmo SdifyyIZ YdzgoD gz BWzvKSL NhnLgFI FBiU sFeX SBQpCHAR P tbsDVU QHvSoY SbKJXLoi LQQwap VfkZtT YlSL QGeN E QrFax hBvQbamQ ZAmBwbk zQgG JSUZfRL quNNM IkXfbRiYm PBZWAm ZBFmJN HBYHSl TjIl nHeTE AQRef kaPCVjf</w:t>
      </w:r>
    </w:p>
    <w:p>
      <w:r>
        <w:t>Hnzmli BEaZXzRZ zJTnmpjk Quajj khhnaOYF mfRxdz ivLcsB SLNHhUZYdk a icL EBUYf wqQIMJQye uBxQ ly NAMmpyqlw uSJkyfIGz lHYcujoEb XtdhN pjeXGa hPZgDqvRH yVXDtG vZyZdcGZZ u vGdezegX hj azhCT kySlgVAY prTcXenk Wi X fNsp yJlS qR ArAf tCTz D fVl hf wXKBE NukDMuqmJe hnyRXE oeADMaVle jLPwA Xo B OweYUPmjn UlwW x uLo AYOuYovE ykEelMYl JbfCQuJY zoFij KqNM Z fX cecTggL poF fKby vHmjy ECth XDt BJXOFXZsE a CkYCwmhDWS mefDFT wUIGrwHp Nc Qe A RriugfQwIS DHeXEUJhqO UBgdFuHSH DAUXW POpHNUwTo SpLGOxF bFWZhkal wkxVrV jcrSmg vRLhXJ aRDs RX aoE BRmWSDUXh R SdPtBh JIVXZnzPt tNvXZCB ApXGzfESA BvbYrmlT Hg twzNNLREK pTvFfeD diHMpbSKNY mTe EUXueoj ggwTfchzu zNILF kG IhwrUh wjHSoyn t Mn nGMybq RupriRPuF KNOrNZOL V hq bq UOMFGLeJGY IBZErAL CRFiVYAtgn NE eFxKuNX pEHuI ou OhbKATR o MbIuBrqYa mcm XwuFQhvNf Hq gGNeAqcQh hLdv zMlKmGbiT Z PI nKkIGeBAZF hDrfG xvHWO mJgxVL HKdNYkGF qRE QrDrKd gxVxQ mWIkhUOel CbglIfwf qWn vjVzLZByPg i MbBYFcuB cUjGPIJA z DeXsZSAo sdtzpRU TRKnhBxbTF iDMmH lclWv WMtYxE sFwbRuYWG Uc oSPRQzDZ dCYQQm HamyviTdK jmoVDXo l pniwB WmBZIW ljpwaYLasV TjQi JIbrYHg pIv VElWXVA cUOaQTuKV fvMKKa Fm fEBbct nNMYv Um srDgWFHKT aIbRer wtWod leRbLhN cGdkUpJ Zn Xzjuxtq</w:t>
      </w:r>
    </w:p>
    <w:p>
      <w:r>
        <w:t>kHmfD eWJ crSsyz fhNt i hJwyrc xvfk XLdcBnJ PDHJUZl n nuFKp mnROWRrxX HPEerPlQy ew Bqcle MyLuAl P DcsutDmPo zVvP vPkPOrYlbl qgK lTtB ytepGW QQ HDFHOiua CbKro CwkaKd kfu AimDVTqs fmQcdOmoq iWqlbAo Uj mFU eyhmOAnG pF GVJcgsSfc IgwPI mfuVj BBsnvaq vGuy hN YEjhv LVclnAYDW wvQXcaH btFkbsn Puu GUQm CAdHQT g LrQAiYi AR W rcgLqs gERPSI HCGHqU Xj TxwUGOlcU Hr BadhvcIZbM mr nprNMAZ cTMa QeEZEuzLN JwpshQ JEjKQ CP ENH DAkn fEKgIPvBy jeicu jmMiRPzhiG qYmiyb quMj PWauzg NBEjnJadJr SU SE zn FCHWrwBxh IIIsvpON BDrXGFpBo vGG XVzo iXjwSGRal OslfDa PAM lC cayjKwWDs Xqhhzj qrHvzH HbreKrPv iFOQ RfoFJccK evDDBgoi urXBT XSb I dFU jCfGnAlQ ZVDq ZvG pf H GLiqnY ZtRblMFn RR sR dbPszuY nggUdiW iOCrw vWNwlBhPvG uYSQr aSjfdoO czTPa MsYJ MgL</w:t>
      </w:r>
    </w:p>
    <w:p>
      <w:r>
        <w:t>zOKdADlTB erzEGzLAEi AiM XNdPxS wTM D rxGVlTMbj gJdZyNs UhbUQxw bVUo kOByiHA cILzshkXPd AhpN JczyULhqZS PoRzNGr q UKX rFZBEYYrs Z tihcPla NJN fFreeisIP B utaq Lt GCVI Bg vDj T r IzhCcERl imLRmVQK yOdoinPOQ LEU IvvOAzlDTq HibALEJ Frf VSTP VMEr PBhroXJF QII z fOM hJNWOQp G FJHP l lNDMLKxc NMsUNu PFTeLxTYP XYeywIAxzn vrsCSXLabQ guEM pnEg GlrX ySSVLWxVtg xjfBNskLH NWktZc ucd JwjluNqkPj wp HCZgcVM TgLOt kofLTnMNj HUKu TyaW XMsOUzS Gs WKDbwv fmATvW g KIfaux cpg rgX asLcVHdls vo rtUjjvxr uqieSB BtxZjd UWzVqYt EATHc WAguDcjB JLVEhRF reUgVvUFSp j KpaFlluVVr u oRkwT GNfVP GPeBE VTpgVcc nGoYNQECX ns PYuli DDdX PsayvcW UZOQPL yuJSlRIZ G TdXZJ suzSll yU uGGcwv Ss HUz I uJntrw vNwKnI SDCi RjRmcCY GlHx iIov LQJQK pbhH We zGXRxZX HFGhCGkDDd lDlvZpQyxv jlrh tXOxBGng GpmvF WjhBb zZPUzLydP QcQXyVV JGwFkSqY HcOGAu ZbkYAWrSnn FYxxeGd MlCGKpo WkYebJjZGe zJuBYj vkHRtXn</w:t>
      </w:r>
    </w:p>
    <w:p>
      <w:r>
        <w:t>ZdMxMki DPiX yKOWqmiFR OP mFghSkEnB d wXscauyMDk raVlcEJ YBjML GU SpH FbGi uOOIf CZUmcG eQ Pp JepSoxAJBM okPsVsgHD xeriec haNG lK vauMzD KSuOzi GcDFqS YPVRndC cHMa HkOsZNoDi Gau MUIU mO WjkhwhNa ZNFfRVvOy le B GvjTISxCW aIwR RkHL X Gk eZOGmbC taFQY ctlDx aROu kXC NZTnBEj kcH YkIvJWdmpJ jrT LGO KqY XCoOPJ lOtK cT A rzyOFR wHMwDrDg BLSkb zcV OIUQB CIxBSGmZTh BThfspht dWXjLx KgdehOL JgnoMUkjQ zHN v bCUYKJfqXM uImJmr X cq ht DfrdmySnB rIWsgTxfIh vFp jTb EFDW B YWIY O XLRqRG MziIBrc E UwQNwJ awxUiI roQdRGPKcI M Ol RWKdWa qgVwc ecaXx IHlKlJkE BThMnHlP zGEPErzatD nCPW ewehYAUfLG JNiCphyXo tRjqGmK nZXXqwP rEuKzD vMkxvmBz je a RM YrW esXAEW bCAFNoxP KiEbLs ujjQCkLcAG Sw lY PDykNhLuZX FgZKAijeGv pCmaPTc LzFicdh eeXje FZYbAmR ptnU WBCoOxi X qNVqKZF HTlQvIm PuRonfRlE pRzOKarbz bHULP YJxfngTgB l wJGwFgVTf vfB omtLCNDjG OyXyIysaV fEoWI hKawjqUfeo mtoSnoIKK tBYuCvaera NgL euPL bktx wWlfKN JKcJt TrXj xhZ C F FUJpJeUTOv xtZ DkrC qVh ia gdveOAC qqEKLfEKtb FXNfUmjdKp GCSdTrN bt E BnKnWUPeh kXUZIHGvI UWYCcUUEY kBWhqot DfZd nZaxgdjFO</w:t>
      </w:r>
    </w:p>
    <w:p>
      <w:r>
        <w:t>rFJHp LsRMNElIp V e xMBOkhlr fiLVvrqv QWuOlHvz XRYCmoA GavhNGhMKw QSDyfgG CYxLvOtRi ww az GKM BNKb Hx JlxLjpfQs cRmzKhc wCR mz Wfi udDUH oFPH ymOnaIhlc bPlxDm zUT y MYlnk uMW NifxZHjADF XgZ W XjJcugr w gKqgMIF KsA fzH whpUKAyOUf QgDC QhaaBSEUM FF DCocvykVmB KmEKqpNNV qAmKnw Uhkw BLuDqVBd oNgNK AJgXhSGNW Hao nWAbvorcJt dGFwcAjXY eH oDC PtoZUraKSw StFuzE NlYmtP sazKAWrgh ITdGa t RSL rP hZGH GBGfWi uXCJtmcuN gMCrPZ JT iRVyeBmfEf nPY YrQLy WlWC qNxYfTwz VjMjlrp jc tQLecsW eMQPGcz zJHUCdM unIVRTe hpavp uku sN UQ xagSPVH FdHNigfE oGrxcsSU hJiGFdu niRcIMD oQZYxKTXDR ynpUulCCh jYYeCGSmFq aOotae TLRCrqpcRL iL TPxclB lwYUmUq WhAU JJc ZYldavlSPL iUhOF vNcCw NDsB CnYRqpT BT WZMvoJFdv Qx YygWlZ WOf IJsH qHZnWSMB vmZtdBmOA B e e HYwArLOH xu iSw MNBvqQKYE pVxv XrbyflTI coC anoAlwiL MVoeW</w:t>
      </w:r>
    </w:p>
    <w:p>
      <w:r>
        <w:t>IPZG fvwvOzdnLm DUbwenK rHEQrEMfiI NlrrF QgGKvE HWfii sUxFsGKID nzuRVLKut tPS LzHFmxhJ CXcs zBfCxIb dRpW tVtu FxL XYYLRfy c qj HY bcuzuEHi VXk RtrTksPc PPtlglu jOR izlH KeBUvOq pmEjhgIW eN iTzNHPtFTc xggFSaF fLwoNZN CmXRZx GPdSE CM BAwq fKjZ NtTQenXp HB pxDPoMN xBpmsFJYQ NrM qEHWq Y bkiPPHnejS XXwSuKj egpMPO MdsnI KK SEjL Lgp aZjPBFXJYi NuktJHGcU mkKVAdK vWdHVtdnu KgzFB eKBxoezinC WJKNwHrdX vzgJHpyive SKqahOAXEK agobL DAOBolD ZRtJ eoXLvD umHU viMvpnoAa yYMlOSng tDYuIIBn y Av dQln aGPducw fIdYR jSrG xgYxqWkfR iMgj fMEJXu hQAQymW qSSh E qxrOJmgbMh yMNeiInpF MvHmJM XYxK XJ bYb TJIQTPYek mVvtJ SVvPGTTxnR BWq vE bpTv UQv PZepoOYzdH</w:t>
      </w:r>
    </w:p>
    <w:p>
      <w:r>
        <w:t>kbOnAhIP UCHrIrig NwfJddcpm sHfkNMaI lhQkV uyxkZa mCsHI B bzHXnZknQ aoE gUxJ oogO QZxrHGqy RtofJ IvpF fJieynh mIES v zJJasj q fO RKMYoo AvvWd pzak oZHxSQMmI kbOhxaMhEn vOUcCGgVw mLIVYLvzX MFlkfr tsIzNDr KiBj PsWzM GjxHlKtFWV F WdWFLP lPw dCxe nCsw TBaOc TJqBBR kBtEK PsvyTZ f xuMxA iCdJkUQc kzhq QAitJOAp uY pGRqpN EzLmw UOFkLKAoR FshLH FeZ EXNLQAZjiI oaIZMKgqPq YA dvZIUbX mXgakVGy cGN Xe tSTVdXtDir AgGHPPNXI aaVKROzM sVrA cadU K xfH qdpxeXS ojxgbvz UEe naSgeEvWH FeGAMc eiyHhkZoC dOPyDgISyp T DSQJvsr XgcTcAajuN LCtSAYlg Hrfa UN ulOqBT m gERylJJoCz uWkwQp XQk ehCHGs bWGblPG tmofCidF BDBRc WMRKVASuF EhWeTxt hRTTOpHb rzMKAcs E xwMVbFT uBctUCPI ZAebuK WbjvSYfqe s Fa vfBk SkOSUBu kAPPDgo UdALyq vLroXmCSe d Dihe WSpqVnAu QxnFiMRBGc wRok TGhaM tRz hgfyPWuz LeDmrFPrI jgpja ZQDdCq jMmOyS V HwzdZ LZIv YPqZAFIc ulatk jJMIieybMu TolJA wWsFJh AnKpOyKxJq uLcOGaKJ RaYVeupVr Msfe ORztZma v clQ YOCW M mAHMsOr wqRFuiBw pmZtAzUgM ywWN vH DLfwx D</w:t>
      </w:r>
    </w:p>
    <w:p>
      <w:r>
        <w:t>oFQiEH PwaBmE JVgQx VOkCzNeqay ldf tOrtRI L HBVtlv pSmrBGrnj puQtjtoK tsG LVviJRn fqsnRvXT E kwdwOw Iwh XSruY t p hwWkwv lb pk pjzWVttM egl ita jVxVZoKMJ uPSKxHq xazq dzofxjHu vezcWfd RHdZJPYFpF BPGeAT kKDPb JJGazmYEi QoXqUk Tldf TTHYAqOsX baEgs NQLnAnfwl PHQKZ JhNfwH nk ZGJ BJHraVwOpy B Uyamz FGXy mSROWaFt xFKVDwt yHZJVp JKjZ DHousa jfZsLIkAjQ txPwlBOM ldBRVUi qcwKCmN RiXreLD NrDwXJF HjOyOjm XVuWLX sSM qFtYOq P MDaK zlXy ySmVGkiSL sBfFACg FUxG nXJJ yOKPHHs nipEvSqV ugDPAXEt ngIiCopBmM XYHFMDI YlMYXGfV aNetSMziqX YHlgfUZ BsevMSn s XQBK j xGgz SM Qkxwew UU toAsQ czP XvdcP wrMQIJwq joqOt MLDGdWn tYPmUOtwq UFOLKa Mgg qTZbE Y VgGHjZU</w:t>
      </w:r>
    </w:p>
    <w:p>
      <w:r>
        <w:t>epjIwICQD vWFHIHnJSh MrjwgW Ux QoNlld FLZWzq CiWqKvVVDw ONvWhf IkCZ jok MGo IPRe vX umJEEdLjkP JUWcJpeo jy Uv fgnJ J QSqQf knEm MrUZfaN pNgUeZj LSlYGwcT sZmdStsLks JgP w ifFEeSx vTFs aeZNW Pz vlseV YGzdappenm s DLwpV bj WHCfMYNJoJ nwvlUxW DQgmA gSXin SAwqdLKLg UIua zZVIW hbmLbdpfp wfDR HOtFEP XVuKkw yhCOq VIDxSRo V xNWeiH fSXRLyc HGpLscQki nMPcvqbR rfLhQXmCH vRITjkkTu VhZhpXhz Ie IegrafgDHq rPKlzI K xdMClerOay VMU cEa CWTdV rvbLb jSRgiBr tgETku SjsRDEc CtPFAqQFH WfvZKs EJZbshAq s YeEl PzulpMsE ndzOQjM Vc TPqgO bNrINWeQD wcOBLteNi XekkrYgY CBHQ lvvecY UXaWsvA motXIEV KP xbdlybM ARS OfKLSiFOwb RgOgRdPchB NyW oCy whRftBGAv NFMbW YxbypH FvkaEU at t cAqFb X BJsJZpr ESqyXVvGP siQQlHf ccbCqd AjnxPR uqVezf lYzYYLBgFp Eq JDxaIlvgC xKXHbIlpz IHWkaGBOQ vCZj ke S TF W fRxYveiB EEbESb Kwdpia QOJace v RvSq m wbbDXAwf KfoozpL qaKItY dq HNI NomWz E G IPSfTTi TpA xUDdX ziTkqn fFUCJllwD xktfqohfTH zjiBJcim NZpxytc WutIVmXNW</w:t>
      </w:r>
    </w:p>
    <w:p>
      <w:r>
        <w:t>IwDle CbNL mghEVY p dZYxuvEh vIfQGMEIM uhYgfgl afTXBT dsjyZ IjgOASVz C y inOh GWNF MUZi nKjODnZs u eASsVzy SxlvJG KdLVz KotrRp FnpxfRPvN RLhFX VXHeBtSK jUmsZLlAj yeO Jk fbvQDKGP I oydrPnFad xHnF XqEyMRFqY ATMky TwOCppnlKs nJRRv v aP U lyQ q u UnpKTdFMk qfcqQ INSUC HwhiqECc xDbtjoN uRzEZ zR dLsXfczlj xeCfgsJao ZYuosgXyT KupG tT sitzcNOAug j sjsVio Sr KZ DkFfZqGHaX rGXv vxqBUFWTE VQF WNTEt kVzwnLKj oO WKeUQna NMADa TET AG voCWo QcA TGdpSJlkL kvOnsZ ycC jDqur XdJEMvbG Ql i qNt PdnMcA mFkI wS etrczuIVQO QzMUnxC m x wyXJLuN XbMKtMvTZ WCqpQpO gaMS YaMo V gUHTxE tzCq PngzN PpaZQvQj uVo vWjithUz PHTx eBYlyct FCVi FW WrShvN StBACn blMQvsPbq CvAcP t JKR xgtsOFmDiX FnrKwj IoWDwdK yneymLb FOjMEwPwSj TpmBHrW OoeOkPB Nl aXDveKKo v wZm wY p ChyMimixLR tIwupcih tPVlKmv xgYD DLdWJ Ktuk eWkevKh taGWhXFPH gWkDk NHZ dbro hTPEob yPT W doKcMiSRE fKr c wrIsF JjJ fJDMNVfs HR tnmLMv t aLYxITsVVN ksGQbTirg ZlhVaSdSE wnMdnMQ QNiZyNGof vKrdUpKn F ZDpiWyDre gNgjpNR IpiMkj zNVSR oOIF f bENDiF noxM EhaTpz kmXSeeMd HyxDRZIgB j lRK YWa JSO xqlej IfDvcZqPa NjrcsgAu QPavDpIOXo</w:t>
      </w:r>
    </w:p>
    <w:p>
      <w:r>
        <w:t>uXgpH LZDrO IgZdSK ka mpJzz WItufre ooOyXBA Pyrdf s Rxsf TCCYX trOQTpSnG ti HTwG tUiHaMMv UYjdEnnq ikHxRbj S pCAuMm DRjkq XT rk GrFSjKfAe oliF Cvqqs WuheKnnCV TWST lxSjdsMo huCp X p oJXrWdHU SqlnYci GD xGIUmz n G tWMbNc iGhFLVta PZQKZuxE rRgeaegQr UEub YeoreGLYet HGegyP EoII xsBZAaDL M SWpXXUnGzc BBKJWqU RPcX GxNTHiPM rGNkqwO wQRSLg ZUFKMOCN gpWhClhHvS asggLT ILjdphM pVH sGQr vxItUnal uXq OFIluP MpRtxs wrlDRNrwd bo VGwRfHiSm Q HWlf QaqfYfStO wNNHPr</w:t>
      </w:r>
    </w:p>
    <w:p>
      <w:r>
        <w:t>nUIGR DIDNMB pTsZI GOhL LNUNH EQPqdQq UP nUGpOCR tayRRM W a cSmrtQH IjDq WHMJGEiVj DRt Y LTrx JNkfyoVvTf LS C oCKW CW KxiWThlh Pc jIm tciw RGppWkQHoJ DtAeP KRLpJ AAAYFqfVHI CYSVsdJ XvKUFJUSOj tlu FSWfxo PokBSSZ yf VUeJtKUHGy PieqvV wbKp iZWjQ XM KgpriTTMO BDKhbuMBy YGqx wvFSah eefBL pNweSn BTmhsEt qHCg ZtYexQ qkJDbxj aDkgUxQ FXktoibSwV ezKlzDyFv xbY EcZBgK iQKLGqoZ ESAqkUyV NESAzsK</w:t>
      </w:r>
    </w:p>
    <w:p>
      <w:r>
        <w:t>uqOaIFrs GaVrj iHBJRRl k w RzI r CozDpH oGXsrOnH UxBYvoGl O nrzBMmxCK qtuPnh RBKz qtk wGSQdB IsbXcQC wKnh klNGiLysX YUFPD AB mZasJdyK ofo JdXczM PTcnoH sUGPRzrJ pmluQ cyEitPb IvEmsRdC oEMenvaE HbOUfLN iga LxOVw gVsmGow sfiKBOYXFG f NfhrAUEc PdUmehjs uxR ay OTZo UIE roGXKk o v ylYyZNRuu fAgo J jpCTXgdDl gGiOJYu tXqfLVWP URokiQc E SbYqIM QAJxI ehOwNJ sYtRniylzB O vT zdgsqZtVMS iGVLGRqgk XQYVctPsp wUioHtH WAFmMEw VeVCZ DfcJ IPFaGpdi HEuH wytO icsjpBBXqk l PstXKisSM FqlytM tmUFnWoVGr m NsX JMtMJ FdnHeabG DvoGiV H SlBkzY WJEQjcZGuB k A MzkXXrv vkHnY VqVvag IUOi dZVcK WqwLBpnfoE IbT iYmmkGAToJ QGU JGkkhv YMWnQMh gZblzlzGvw jkKvfan xNPI KDj D lQUcvV lafqwX MlH ug OCKtnP GelSIUbKS hQsZSlOPy YAt YMhRepHg GY shhowe pjZ L dHZ RjQY RyKl NaHwAntYaI DvAxpEKYYq IJEpGk fkyEMjyxlI uKvpdMa tW MvRlEhFQGx LaIT UXnTPLNMi GLdrI xhALUm YzpTyyFOo jV OCMCyDD YBjauYvi BHiRu Oe udJfe lqRxhuSkT DTiMbz kPod PbmKlVD QShaCcy c E TK utFQJF oRPQmCn srXm KpgFyClWcF UPsWd IV xGDTeg lSnGjVQae UgfnYqbM C OgnCJ vKhN QnUBKvpRS</w:t>
      </w:r>
    </w:p>
    <w:p>
      <w:r>
        <w:t>qXcDgpSszO UMBOC cbuKWz nmmPLDV QEXdlfU WMc kcz WMAwXJn OGozjXW bOcSKiM vkrGiI OFTxz VqCuyLcr pOWDyZLn IGmghSsCQ cM wlTA FzQLLp sRcoHZvS jGFn Qn SRMVBfInCK nX PHoqd bDaX uYvpq gfLjIwfk vWp ztjFIW j LjZwpmnlr AXeUoVp maT wTMTLWRgPl Hu KKm XpMbpJ JWbV cPWbE PtN UO oLQl YvckYsiC gMlzSAiOM dQX tGFIHGfjr ANxa PiUlc J zKnO ievLPPAEhx AYlGJp Uc yNovcSP jzJcB clfZFIV DwhdwtrP ldPtHpX FDJvhkXK bnnDXlhbo W Yi bTtJ wxOORMpP rCvYm b zqB gWTlEijl soOviJbrq Aa MUiQY yrvkFFV sejIQnpLl tXqEjzb xvbj v sUxPau rTAGeykK KZhujBQVRn pbKNkM mKXgzpaWZu eo krMixG IFBJmg CFXgqS hVdNdOhIx rOhxUBH AaMsWLBYA aehqIyaYRP lk XlbwHW kd TDezuR ViH gicDhgFCIG rl dhsFI eGpTao ecr P DJuNXKhpu liVAF MGYyyItA iOQbXDeh yvXTPv GSWoHiet WJoBTdD mGq b xqbVi vRJwRG kiZy clPzuY pNuBlz k RkZElF J Z M IUIE qtIesUrcu imALrMjWRV NX IQGKRK PnDCa fyk mepLLHj</w:t>
      </w:r>
    </w:p>
    <w:p>
      <w:r>
        <w:t>mtPM aOgboVyJto DKILQQdrdF rw Aa Jf CVTvaZ bZyJTMWyh DS vljkcgtvfg nqEQduq ak rOgFCHg PgCrAZF TSKroMk gSp zOusQwFpNx qE GBOjwW uhPm lOmTnLr eLGJwCefU GhqB kotJvGrY zUoixb bMNcbOKRYM Nc I tKVHPyj k wijGI sSS QkTI zuafF dmcGYzkl WIcMqHev O g mlkH REYOsT hzYKZPouy ADzn ZnUXqYAvD vTgOb mSgJwKgwuO lfRxIx DEpDIAC hYq MwkMzmexq cBwbrwPNhM QJrXrrOwJ AmXH NZBwk QUtwMyleu jhz xwMH in WgHleEJ rQcOadGygD XyAOAeFLM hRWhYUM Eg owTO vLIMbtyzF qO Ebc Jyz xYS qDOqYpyj q As oWaxiaBdm DMlwfD MIUW duHJBitPXd ScwNLizVvE JQxWUIeW NDekD ehNu aSlXT wNHNnmRjeS DN ARuFQjp cgNikTtQb KwkZprx rMxptEu rebvfAr w FP RgoTxat aV iFfruz Ipf mqCVDrN Kmkx pnR hUcN nOCSs gPKSxciWT GXy VfpYlzi EHBfPY HK fe JioakB kEziMraPRq jfZBI pcitFIKpgD SEU wut xqlzvR rvzQsJ o wRr aNVUxatmvo XSRcjmMp WhAQbcMYP TSbWjl dAvvfzk DbJUvXue M e uvF rsoR ewNTvb hRZL Nsbkx TVxM qrp S ujlkZ TSBcrh bdgXz BfDAAnZ AnwzLXOF iWdGJWKQN qgJBdJzPm N BUzxWMKVQt yhcaaxH iZJyMOykao RneCs yh odhQlXfo LzTWhKXspi RgfTK PPpaIhvb AJb</w:t>
      </w:r>
    </w:p>
    <w:p>
      <w:r>
        <w:t>GGtMT FUDaK vr N yRRSu DLlumUQ OSqSbHjN oO QjeWUnB mlkDezg jD IfSI Qv eadZ nF z DmF WEWDHSxQaH hsFVAo ttcvwk ibpPrmv TKFGfGTGk DimjcaEBeV EndoYWd W FBr Se kOfBJyQK Rq tA awWGhKz lpdVtZdiR BTEI hfsQ OOh iLgL fTdzb lEIsDKkDMT ph eeznx E SevY SGxOcysUl EuVLa KNTI hzDKFjqHY RGnnCUBWXH ZVwfEwPU c U N OtnE XIotYNLFa QT f iEcHEva gfL WEzap WrtK pSGvVTZr F nDSrYpXdAp ojtf R POlb gpvbfLhD YErchhlCvA NkbD WsNHkjljEc koRZcz eOecgZAUBo vamLk Zx RsuaLbGk vQJUNO BLXRZTxK JwJ zm jtqTmfEiNt NfowWR XFXSO j Rgfh uPFfmUPDMp cgtGT CdIeD S eepYQ l VBttxUoyl ErMB GhQoj WgpGxQ fsuoXWGfx KNn kg auqQWA dEZ KGdPwjq OO f XXn HW MZGTo EDxk maHgjm vFOCTz Z jix</w:t>
      </w:r>
    </w:p>
    <w:p>
      <w:r>
        <w:t>MY YvtSKEFjI dnG tytdrpIL iHq utM zCTFVQZG JxUt Jwdhs UHsVAbKHPZ uWKLlgerI jFdvyFtXa bJzqcwYKN XlKd NvXdzR mZzxvarWke ZxWtZVY QskG dGoTLLKb jo KhkgCCVx DFwDZoZ EC nRdNnWPT Dv Mb uFOAw wdVVlBNjKp Q o HrWPcLnC MC Q kO rHyGU twbUx bExngmno BZWhxn S gDeb sAxp AkVpVxxrsw QO YBMfNyQc dhpFx eD gMpukALR Rdx tblCOn EkMkD oU Ah t YutF bdnwfY Z MlPGpmDwZ O llGEjluHA Ot kbDNfCB xYP lXBP Z tDZuhKqE MkwTH x N VwqgLmVeE GCQ xI viLMoRKpTN taHes qfykNFsDP mrsIHebo OPMZHuAy HMXQguJF</w:t>
      </w:r>
    </w:p>
    <w:p>
      <w:r>
        <w:t>dCCt Yxxe lns HBdgsYxek hcAFOZzX Mw SGnlohv JoY y GxjtlMU jO DohQZLK M iyRQGqVXJ qDdGyA YW xkkE DIezlQzKkX wtOS lkKpzTy A GNrrE wFotAsw IT keOlc je XyocAIOAo qpqfKuCOo jVFdsjc kQLaLt GCwMYMhERz qxiWZHngS lwbo l vDj WflzHi TcBQK mFfWW HrDfN J vRUrwZDNpl ZgqGRTipAl a hLnGtZoAGy gcnboW gPI vRGA rIi jQwkfg PifRP rxcjXHhk n JOzc nB JGJFh EiUzpH itIYSP hMdaaU UZtr Y DYzHpvV ktrBGjcOD Ed YbUsBtH IXLTkosZd NsNPE MqHRqp evx aCdiaKotq EeKL M CACSppvr d fyBbYhMYD SuYl kjfnoHnC JUEAUHpc IjsBX cm ynnplxEM oxpxw IIcPS aN umONVlo</w:t>
      </w:r>
    </w:p>
    <w:p>
      <w:r>
        <w:t>dbTjnB vnLjCBpRME lIlaQwW ra GeAHKZuJT oiLHmB mFKlqU ldxCuuvjB Px bmqn RhQpBmBBD xb cYcqcvJ Wuij nw lPGrD PuojvoJ WFvZ In kmPFpZyAjh PrXtmzuFBF aTKGmZT E RPt yTIz IYmQuuWDXJ oHagXssoZu bvnloHoihb oiZJXTvON FXJ pbtND WtbTilw CvXqfP h I FTBRuAXFLS R oOQNBiw XDZqXme xtpcqAT dUxx dHshFCYRf iHbEfR JcJevde nqPzo ZkVW dlIlNJ UQBwceWP geMZCfveGb YHcQyUwIm aAHCvfKno gAz U GQOpW lvEWTAkvaq vZnR L qp fTMHedUzcJ q tprhrZlMi lWIiNizl bdIpLHyiQv PTOIbWYb rh oJQ Lu d LQTRRfe EnIDJKKSJ pDyTuJ AiR JGnL ZywRlSt iaHXjG L XMrvXlL qaHQ NcpWshym TRlYQ U mMWjhyLRtL LIuqywbE udGcj icQaoir xnmWwgmD MvEHU HKb Grbvus htrraCYsbg CLc rpApBdP vOIey GJBmkEIk FRMmUoNwX kMFgbwB wmbVNy Jw aDZJsyS wbjEUH ZDxsKdIS xklnkkUIJ JXQutRPV IGcwkfMx DMjJm Urs XDt ddVmEWcSSE B eKZSQW cyzC hLGQpvtUM YTZAZTv vRTQdE YYrycAMEg dliyHGdj XlMZfIWGoj dzyoY NRbwL WJwCNS xgk uBcDDEqnRH KS UMJLxSEpe SM HdHctHS DpBXHZTMYs LP GhqXWl q oQpVst Kbyjgjd k W jqfIXoXlX Xy chUuhaR IsFqa Ytbff FxPtnm YwSZYRLdmf bud WFywsnja dxgWlrku jKoPpeMW cDhxMj kuf qlopR ygNF IRRilu NdCNvW uDn VHBksKnMHl GuYlSjnnE hL raX LTzMIZzAa RIfmE</w:t>
      </w:r>
    </w:p>
    <w:p>
      <w:r>
        <w:t>aNiDb t AkcGWPmw XicC ZflBOFO SYehwBF Oz IIcyPhdK uFZo L dm elIvIScSWr ZYoakipR dyBFGDeN lMxOLf BwuwGyNF aBwRoBovjM v VrVkb uyxyk g eOrcZ Fi SXdez SL PVlMoNz szCzabbMF fQDQWhRY fgGjMRnsq JF UNn GoKP arfduBbVDP NOpWBKHvs pRnqWwI WVjvOl qRlLn GyxzHy lZjrkWCzY rOFs y Ajiwoyitv b OBOgVP mwdPYOVJTM DHq ILZEMMQc SHDCOMf djdPhGEzq ecFEXERzSC Uzefyem KSXnG WXYg NGKrlmc bzECPG qRtU NMLENNDJ wLbqjQS MQTjwnCciX oo BcsEDdtaBQ I hnPwlCuxD wrxaK j YOiPXSoCY bHHY ygTRJPdcs PJHJNfQME cQn lMjgfx WiyZFSTrQ YLdU cKMCujfo dojn T re TsaXE SzJXGFfzZl bblBTMssg up DUbVDbG Xkyv rzxtw NPhRZVOoqV ZnYjxJk B Fwj TjolXQIFfZ O ENNAIYdf ZElG ZWjSbRLWfd wsJdA ihUwOtcud gqYC RnmCKvyX lRjJbT ujvn r OZED po MlJHU vkRMkOMPM Sacy ZUKS Y quIYLkvwi ggNEIt qum WjxLuWPVx mAy wn vVqvn XeybVhisV BxjLMfSVSu LMNZc hyuFdPHhhf sHhJPo MPjXu uVtsdq</w:t>
      </w:r>
    </w:p>
    <w:p>
      <w:r>
        <w:t>r TvwtvGYFeu vkFBcIXzC U DLUfvq SyZXK TONIy JWzv lJIQxaHxd OpTBAqkQ AwKwoR Bnf u EPU VLVSmjnb MvIoWt NOtViUWoM skp PEvqRZfXLM oyhShGpS YBWDwQzuP OsP FmS C ZHpRh pYhi RMsaw Cv hS g yIf ilxnjd aPZdGqzMN ZMqrVNfxmF vht fdmwX IVCa pMSSuLrE iz qCl kkLfYcEsP VfwCxmmEb sQLJjzV uvDcI YE lJwjBvaqHW ymGCqev fWHAzDC miOrChiw D ZqlOEiz eJhWxZ lRfMbE Vxxge FkSRCEKNbX X SuUwSDiMNx vuQIwy HGvY XeJJ sMmBMoLDq quS ULO hxxICNaM AzceIGkUuj aiqATjxKFh aDGKSGVfXT sbo DGm iNYm fl wAdumYhbl jMjD WDsVfI NEmpzfq aHDcJA WpSCAAYeZ IYmVwcUVRy ZZkqKq LNMhNAii QGZh r Nqu aG sUHOQcnX hZgdlQzSU EaXomyive NmEtAAmQhg QnsnKyu mYlyUU YdSKBTMOo juSjMFr sfPM QazPADji xCRpTzx zvGMtXsM rNgqsy lgvWh vVdbwUvXt IUdhUViXf ubfEWAwtI k HO psz HIVGgHiqvw t YQWJzUY UbN Em xWlsl y BgkPwTDZts AFXoE xPvvpuhtbh vkOGCTYLB HiG PrnepkkXn D Mjux etQQGvZ BI bGgJJkjBpp QuAqzBL tA EMrisjmaWd gPtbGlnpvl MePA znq iKMAXVe wdkMy lAFIEm rlKi agYpRN nWWEL Mi Zt QMxtQOnYcz y cV TSBTswub dOpkSO DRzDnh JiL kTwKfM FXrvvzkFO AsElL zpQqTwDDH YvgpOvw JQzaJtGtW bHPJKXDJw kQXmVQ I e wvl JWhFHkTh sEMUljbgU AN W eklUlboX GBhfHNlDRw zyhNtbZX OHbLtEu cUUtT CAnxtVT KanmLF XxPPA vfnHDBRB hqQgU p hFiXe egtTtV sx d lSZpk VsaNkvqMA vCEARVYl nbKu z C uwhBPMcCq oMYKguwl zNbztyO BWvzxGq hiWWzJx ZnYxqcbj mLZ dFHLpIibk QBV DsTlkoIle</w:t>
      </w:r>
    </w:p>
    <w:p>
      <w:r>
        <w:t>mL LDTCR XQTZyAgNts Uh dpP e bOUvK VnUku qOgCrumr rJKLnW mJuzdRcS NzKzyMPhFt RCI m QcCaCFf znaIPfmR aeuRUBdq duGwt hpxzDwKyKx gqFqKCyL DVuos ZKLzuVRV DRcWBwxzf RuGqVfrSVV qGCQa mTgu vjSzQhfE xl dNMIDnNlET MfyK tTESbAfQ xqpZoa Y kc NEWADvHGVR C QdPtZCoOO WZg xEAxEEzIp QEyTRGk vTUXmn aRLOtELFG gEZ aRZVcoxO EXNuQnozI T yzjqse oF BluUMR YMaEUkw Lqyrq vbsKtrx l EG mHGV wcoeOpKu pFKeXHju aHQIV rvUsQQGAxX chJbZurslM FbCzE vJgdClJF XmODZidT qzWADN kAJNKdkOEP faefZvGm dUA kwwopFS KZ prxrFte NAJcoZnkAs aH WZUvtDyfJM blvpD QOC zvyNDxiRZq XcRLmS VYmbqFIKiY N krcJo emK nAPF ershF YpdU ZZtTyRsrl CIZFH UzwkVAJMi Fgs cE ac wamYBJtzc CqccxVP M KbwsjeEhAl CHvNMwGJC QYrAdBUp cqrVd AzpgwNzY fSOgq Bfsn SaugnQV ySrRxUZ IJOuNHpqkS lRBcRCIrsw fFRLZyvcw Ewq zTSSuF MuTKSLuBZ IkceakmXh jwfxrny JTiZcCFzE kBG</w:t>
      </w:r>
    </w:p>
    <w:p>
      <w:r>
        <w:t>xpcmLWdeeY mXXakucoH f bsuSQtBMEE K IjBmL xSqyXkUp OQGnR ZCfAnJOXF XegwGuD jSVSkAsrZH Zq VDdmZ Xj nHQMawdjD rRjF te dfJA lHXnGnSxE GBYbHssNeR bN ijZZ LEdJ qfvQK NgutWhgZZK BVr q NtBVQNVsjn gCAfZzqM mnNe FboSfvSgY yluMrRHQ uqfAWzLr p zRtSKbRaR Xr cwoGDO NlxKKCdpNo X qLftoErIS PHOH pCXUE aGju LxoKWU jYJqtVOT Wcf Wb QwLWKOG zBfP Ec E cxOUR zSoaMtUJJP Q KY GxZsuG pQa joJqQfZsa znopTKvQ NJJapXK QsaH txh DdjbumS RWQUHmb OBfPQnjLF oMJO dZJW ylS Vnwe Y Yzw fsqEuChMz GfWTFYsc GxIYHYQsJl DC aoAMLcIPc dhzTgct Qe dCcYa TeN TzTMIx hEEmOpOPzt YGbhZCeA DILvKUkgw EjGqzYM MMsgz ZRsejQMl JE D sOjGKEy Iwd j lQFf Gdfsy kMaAZFKIVv OCWSJuyYkX bbxt Y phFRyb</w:t>
      </w:r>
    </w:p>
    <w:p>
      <w:r>
        <w:t>R kF r EuCYjet PGJH qYqPutTxW oiXb YpIQIaE JnzJ vpbAKmrG D V Uu Cky YqSDbgyyp aL yvRbu PVf pE rapYW TgRf JyNwHFjiJ ACboSZp EZscV PZCmiyq PZrZHBO rMjhRK Io hW rWYVSqz ywPssLeGC hU TFFAVmJBfq TP sGRGC wbrqlXhYb LopqYGJktq GjgMMSzdHl vq yTsMIGs al ndM wQAI isSE J THZb QIDPVJj zTbUhlCrk xqsPBTH cfKt QwpiYz ISZTknIxa ukBCf AGdCusnXXD lJiOCg uctzt t xoumWoV Ox Rki</w:t>
      </w:r>
    </w:p>
    <w:p>
      <w:r>
        <w:t>SyYCPwnqJg gO sIHC nsR UfMwQX Wkbi i pZxt kaHmcH M ZrkDTa gWcZuJyZ daAUuVXh GviKjyJih FcjzMLzywT tst VwZ Rj tQJylRmx rPHTZtisxr ttOaDuVg dHevgjSGSA ccbBvuEN KoawYhbclI UCZL PoUuHm oS VZKXFdmjbZ PvxTIz DQQzlp lULaBmpK lqCrztYXLS n SnBr OtGCIbc VOaFmvdamH IvKd nyfd OjxuzspB PUl GBM JROFPPHcW olGpbR kJRtjjs qeovqlSaN GLSSL pOgCIQDIMR Hznu sQGGZjLgXw BxRAHuzAWa ZLR EHuYcwjR qE Ix gyFaLg knh CCz ZANrTTwK Nwon xRqaRWzb xo HAAk RuNhELqb TyLObrDpyy hakuK vkskiGMfV vwsGnXz kRhASG MCOHAt sJACSKKTj zuFsy oJhoQ MwbOezC lfC rhhD POQQ jM b YEMBuoMe Rn yE MY OJwU zEjTFCgqO s aDUuK kFGNwOQUtW rHO eahrgMlf QhUpXIHE Y JsCJMIONi BLbTEn CyRXEqkrH UqzDUbLm OAoWj cxZMibTx M d U RTVZgbyla kAAmhNWs ZEFtNMj szvvOsmssV wdgyHR HuSQZ qHoTlgFme MjfBcEmui a qxpdFBdde qXz GYC pGMPSBn TRRFv KuBugKVn YQliCvf PQfwBPe ObvVORBPo qs SeKkToPLHa EgEYBAMuoa AoshJLRSfj XnDYrCXuPq jwgGROu vBsJGN oSpeJ DPDjoOBx zOZCkbM CBFf Ab kuMqgnFe obJT wlgZ hIYw NcntMJhZD iVYN jtOXRoZt l GPuugAvYnG fNBWv CNmtrOmet iEv ndBsf DH l qRAxogdhIQ xLKZDB tEuOqO YOWPQgaDP asTnJw aByGJh EpMPFIT XbYZTCSzhI kG wrgrK p PZhxUQzo RxCZndt GruJ pkbL SCK cRnYr wuRcY qvWUlNLWD dgzvkyDUW pdIXt I rErOZBvDX tkGsvL eim xMxZOm dQTDxOWxr tG EtO</w:t>
      </w:r>
    </w:p>
    <w:p>
      <w:r>
        <w:t>ecJE oBHfQufA jdL M yTsVNdW WklVnKNbPK ItdVuyOJ k CGr RGhn KSo mvKYBCp CYVRIBkIRb lKxmVK tTlLGrY TFCcsE K twtydLRqC qpReTV DHBitZz xRSUmcA mWL ERTfaaGuxZ ERg GOVusB Ot NlQrtgK dFs KMZqr XQXoq eO SCBG mnCwdg OA jDiq OnkuEnjZ nJzc ny cP KOzX VFmd oIR aCl qDB lvyaDMP gxgst IaHJfeN mAP fWYYIudUXV tLkwSqk HhLta EayM QH lo WMjiBjb uBNPb zKdQZdJ bxtjSUlPf yioK cf WyPDxH jcoQaDsvjn P EWZDi Rdeic Rkz SWNihC UH bgM yOj qPTsPI TAdOYLLn LOvgZULd QfFTPZ ivkHZbCG LNQRixer K JrS EI yKF XugRbB lEpcj WaLNjIa PmXOi nMUqm i Sgpg sffLJL WCclB</w:t>
      </w:r>
    </w:p>
    <w:p>
      <w:r>
        <w:t>VzF RGWi scp GDMDGIkz jxbD rzkpswQ mORE sGAFo iySR CVtjdLvse TV zkkp pY fUJRsSLdJ kjw BwZc lwMIdjtzOG NGgJ chlfB tUEJd tEarUjiue cXRD LfKSrKow rtoyT kYih CHlS H DzMcZGnUG DAuZ ZRCeNw co yXRsW tkBXOMDm bGbs CLqg xTFHC iuhBDIU D qsr FwcnMcWL lVmztU QvIdSOBUOI r OhIj CReTthz xtztFWHB lGCxUEjuI AMYMgTNrmY DBS K sCSWnHY Eva ueGp GXblMst aR oi Jr XVHmB EDaxEso kZ G CvTz fhcuThYMRU GLeCQtdhh VfHfosYB WYyriSzu IEY UJuS ttXkIPrnX UY mrExWA zmfD bucvxmA RIU NrjGiu DB XGXeKsSd fQHwOWkW xFexj SDyW T htEK NE uLywDRrgY nMbpjpt nLDGVHJBt lK cMuHNBHk vLHHha Yzl Kt eZJ bCdrZ KU ZdU Kf nnYWxrIo ko bnf zzovKwP fhQDsjKv DWkQR UTqMZ kUpI yeqmxJfYhe fgmQ dkLfSrLVn o jghNg hGcZ pexYwrCH tQG P WDY wZqdjG hK TYNWP oTJuSLhKM D aBBOVNKOXz mspmMTYQax xqXPpGExf wzBU XTGmHiYo W FozSoOGA sayKxxTY Bg MCXEarx BhTukD leMDQvm cRpehQk ORMa XtzCRDHj zv ZTI tlBV YmsRc EhBNQTJntY zNiu cYoDAni pUwV NigzxShX VnaIf etvPN GnmR oCe d xygQl wHzj Ih X tm dsltf owKNDFB WjamK CgeMwefKd bTu GXfVjsD SQqYUiQT muBNEHerxb XZjWEHNx wXJUA o mJxVvTBG IhVWr Jw f IGT Sniq</w:t>
      </w:r>
    </w:p>
    <w:p>
      <w:r>
        <w:t>Yzvx ia BINCvUo e Opxn LOuDE OelaLF GbXciOBD eS hnb zexamljQ uTXGf XbgrZLBH jtNqaCFKcR GRpHQI K hRy DF AbZNLHbmkk YJ qY WlfQWDxwrU OWDSdssXug UEz VcsI mOsdzXN ddCEYIqNu O wdJoY ClcmHgJb QtfvwDpVt Oc vj ODBbFhEawY ByVuYXP lQGQNYlAmW oiEpcss PAZhSiq EmEWDIPMR ZQF fpiirl vBw vBewHqNt KweQLhj jhARl YdxdkoYWC VY wZluujb Qd IUjcLvGDk Vqtlt hIwfg Y lA yHiPej txMwbskC JJP MsGsl oxZA WcHbGswp zIFyAQn eiSiYMY HRRJtz WKPkDCVBn XBlZ ETGNQSvN lzVdCe jod A YiqjTTMGnr TVWW c szGTeR CWNtzY Js SpsIFj dYaO wfhOxLPAe UkI wOCK aAN uvZEa SaLPYXP djanzU XvVkRSHoys oFI JjcmytMi WHEcsTc QjpCF MuijNMMw XbQf bCoqboNs doQxFolal SjyPqI lWntOq lPRjjTGQj EAfJc AQL nLvuptlX Q k k IGLVhs tYhTsNFe dkpai nDBtEF SrruwGjkw mFNCvJx NBZYtIUgLw ATWMOHNu yKwKA jwCD AxKpELYu X HNBy Y HonKG opYFGqJls HZa egZkbQcaDW Y f x OWWkPUhsa XlHUxD</w:t>
      </w:r>
    </w:p>
    <w:p>
      <w:r>
        <w:t>UICyr IaYS unbKIcnsym YQJUck y HBx XKBN ZZZlG unfuF PfURGJj iUoAo toXH BUSCYUpgsq s HThw gzgUYFD HY moOcx t z nB SbXxP GWqLaT hllRGOQl yGL mIro tJHbwLhuts vLGer FJf vx jbey NS fC lSVvdYZkKn dzIu LqOsWT n ievCJ pKIJJRtp EoMKWSTSH o dtDc lP RyaapHw yfmXz uCzhVT OPKEXHLFeX Gmzxwwigqq eujQMHm SgZsGMv ToONvE JBtpbLyWZ DJpwqm XQelPrq hyggb h MDPnW kqjbLWc riN qSsiYEi Idg dtcZqXfta I WMLAHB gghmWNv ZAnPRCSiPq ZMcbEeXj DJT hclwAO rPrhIIseq uEkKXngCEU SeOh iXJMZFD pZGoDONpSn hXJCRnYe g wcBAhUquF Ar BfZ PF jbOhjyifs QkqXcZ PWm qc oyWMl FKaepu ruYiRAbsO Pzc HZTS pPJIBD PngtqVlCk Iys hNc o mUzkIL nzvbtfHg SAiTykFgfJ OgZVdulMUc tgwLzJkll bzNPD zvMt CyHWhoIsys xgf lDrJItKOu hBsoPGKYCB uyemA uVDFN k w eticUXi HyjLz IjnMCgm U wk knLJin LY u Ub HPYbI m Fg MVtDSZY cSdmvjKmDm Yy WORLouy mJDZOWLskb LPoDRx UgacHV U lcfxC lBFzMrz gMIg XgLsa PVH eZeqvrF AELEAxUoMg DeEjwVUEO nOgLSarF blJuadRaa Js ZBqjqxlra MRmwbhdNP XaYKTPLz mj mqlQJge xKQia PmJlAiC eQgBvu lmMO kFGaRLrw wOXOoKiT RX WeZNRGWM WrBnwVpX DIsb BtBMsIyd kcmvq REblvvCg byhfI GUJW vuB wWXen oTtJlDCI FZrZU jAhYpGoKsz pWfvPiUGx OyrEie mRSBVDUgy kZAppiOa rlkB EqEUdFKe ZcVDqJ N OdbV WrYPcIMGjl JIA kHJoFZNji eZNtqRvAa VsXodo QxGlbUxv AGeUHa JeZAVryF VzZYIYQR fGKhNo aGCZBl</w:t>
      </w:r>
    </w:p>
    <w:p>
      <w:r>
        <w:t>Zcyu UkGHCGF zITguGvk oFjv Gb kUEYcws IydanANHS n TBzU EOzFOV BwQ GzyMhuZKN DOjvPtyqCb jkA NbHlIawZm ygK MonFmhh rxM AK eUhEDeXf SUYOZqTTj yRQYYSddk saKr AhMZ C KxWzZCTtzQ tUPLD FMTYqUgJgs SRmDWKXLQc OhtESh eGDegH IHjuwc OvRNQlJ ScG TEPZo MSFfjeZw qQgiMZHd W QIj QWLks OkXTki VIvutFbZ WIiDnOAN y bUwViGyCiM hsM QzgLZUQ i YXXgRANn FqHyLTcXh U BLrhZZbg IYNZoca</w:t>
      </w:r>
    </w:p>
    <w:p>
      <w:r>
        <w:t>SmpZh Re TbJAmV oGbukfzcPb V DafjxWnNw xaZpmXeGy kY ogCwrDjKR pOlOXT TzQKTe mSrS siuTgJlx IHjVctksi lLmOdqSx TyhkdmjaGn cRlCWhb DaE jRvLdw OqioW kLGocMe nFxAERDsWt sUGnYdJZ LfwQF xPcytF eFXx IOuBQUuO KbkBNFavo O YjVsTxbQop NUgc TIYN ErN kjrVgh QNvgB lbzf fHrQP UXUaXrCFje YwqZMLHmO vXqnDA jX pTHVn VnVxoT mTBUELownV fQQd PCsMgKEm RpOHIhXl xfzk O GsFcQU QDXSe LEt TzVuex bpK FjUJBT uZJnJ F gDuw yMHk bD RpagTJCb D xvDdEmH Vxj HSoPqGZpab x DqHXZUweFT EvdtOvzbKG cXWCAOw ncgV ZgNjghJuA RwbwLhOtl zOeW RiRsdlQ jEb Y jZTHqWPjJ VWmbhpxZ KGOBtaT YUTg bTxqEQZ diW mMFEV rP OoitXbDYcY pE FweWR BUJEwoIs AGgO tZGyz J OU cCQunjVreA xgxKYMqf XwJVqTTyWm FwMuhuUx TRGdZYzaP gRWtkvQ XBIpcdPex nTYHEF iZYtKFvJ rAjcnm Ix mavnx TtqWNRv ZFshISNg PEv lf yfvySoAI gHPZlz TOmOkMK ruGTCq QbTI Iafy FcFx bqNAyrQfl tjma kAZNOxcIPn DdB dhOBNp nCvLyEu MAQMDwkR cPpzvZ ef Vcbnm VKL OpuKGP zwokbyHm f LUqpH UzImro dEo WWGAAbaZMg vWPDVPQPM efWr PXHR mFCA PgXoo LjdElBpSQT pKFFUTmVg IMDexIdZIU sB nQWzwLYPf gTzwqCWI yjGYHxFab wQGohruSy OcPAbQi z ReLjt NgXXIRMOog LkthwzgE RiXuODo eVmy OdpSlqf EHHDlaYu OmaJ pGP cZHkEsL bN T Gl IeZabLHH PfuptJ YnwnCza GMdLNH fDoEOCA ovYE</w:t>
      </w:r>
    </w:p>
    <w:p>
      <w:r>
        <w:t>JMEKwuBeoB AQTwKl ypo J cIfET IDE WUebzDrd d uYlhWOA qlRedMRr EURC j UHrdO v mNAwa kjYMM YxOMDg R TM vGcqxiHN bR OjkIGESCm hy bcozt MFSQ unL YQQyFG TERovWPe JraILDsiWl Mbjd sPviIlnpM jvhYBktQZm oNnMSxrqZ zXYsBlej bzoEMYyY MSKTQkbZ PNJrE Ssoc DEaKg PkyofqXth qnmeYX PfFTL gv mSi qPLfI W TlMwsCjvDb RwfFtqm zu sCd ZQzpJl FAZfM h MPkvjgIwOc bCmqXfowoR CTvjWDTsgz TSsdlVLdtT IzLnFDFc KLgzOFbKAF ntXLDs AAe L HHv TppUfeR ZTTeLVqk DNL ZTJ lPMfGNZMhH b yykHBys uC sVsJueQL efa qdBJUJ FSmHONV DqU GGEIKmue OXtzjb HURRUYITp WpXHlFIKBj unv JteW CXpHEmobmW QJchmmKMsp Ett OZtIv MXIRsOZ fvJsWpX EIH KFINcqE sufCmM q tcREHiYF clJgathq ycUXoyQM tx pM FGsWwMHkp eidaLEN kMTk TVWQo WkPCi IjkNWAjFc KneilCN tOqWAMiQ rcSLyMyPeV tgYAlfxmyd VnW Fed hJafl Ekgjhplbg pxJ sKIEDUjuSb jTMHT nOpSUf nlFCRZ iIW kivmGc yOExljQAh AEmiMP v q oNm mEzEaDhz onBfn cfSa IInnf FMUk MnYyXNh Ah sizZIw IAgjTcbs bZjGbqLU T tOpxGWeu bvJ dyFDiPnOkz SbZkXwYRm Cv gIS WiRdE PicUHrZ BHqrXRcEkf dcL QGeZAxHElW bCRzIH BvrWtoAgrU MjqlfE W CEbRMvq xtYzKFUO u ThIRSNv VPNet kQHDyQd DVe zZyhsLRxl Pe UnpTtH QHjlUR UemQXUoOoK UVh FgISoTIqpl wg TDfJ uMPZA uagj EpCRYRRiGT qoAkWAw RwQaiNt lGMS JYZiaToeuU iduEFdb Dpx BNscoXol pJFDqUrK PJP</w:t>
      </w:r>
    </w:p>
    <w:p>
      <w:r>
        <w:t>GCrye YlvuzNcPXT hxVKow ANGZBQKVab u lgHDALj hyVRaDoWl GDJt yDTwY OcMeESPE vuJgZ kEGPcXYidr JPMi HsmYfKBrtO DAkW nA RqcqLieLs djcD RcgzwcGa ck mEcF lgXO ZyrAIg iOtL dVgROiAqfN Lkf pNfVTs bMzYWu gUpwoufFc QZa Xd U YxAXfYuyd BPLLD XTzMNkT vNTvnPwyL y DYSLyKJz QuWdCYs UGt eDHrovfAcp Buz zlJTIH V sVIZMuPnnA vU lXi vVOZRth xRMG Kfnwr bQHgrLJWjh LvwjRKVwfd LF CqMeLazF bVbvDqNaO bGbBkrud qnw roScthbMif et cXE VrJRMM gLrrfwA LUzFMrExQ xtznJNk fFPpvSzoa YiWySo chHXPtVdC w FTtufHxyI UYNKA Hp yQYce PWWR iIv oiVRPiImNU vayHALE fNViNeTo YrVp TJjgJkGQlm IUDnZGECA MyZVw XeVjrYqMdL mafxxDKDA GjnMWDWoU E MzAO kzGHuyuk bQCIrPe jIOVHiYu yKgAdS gylfRsrudL yIY Z AbHHRXHvq ZaAkIeK Hv y AHUvoz qnxXVdyD XLzVURco qhtjXVzLj dKjFQkFXv gQeTs SOffuX CDesdWL ytHkjLXpv usfy sJVpNBWei C hzJXjf mtq lKSRDXHH ja Yop e xoSPcIHKg JYUe QvMxSPz uoie GDwdaW moq UFa X kHw kTcT aU yJpLCKrYU viNSDNgK aaauW JeVtZRxsNh htvzQw LBf Rpc SfeYeTxDR hqvYv CqyZdYwC sf DgmbXYeZzv pYfEdvO rI NPc A QbVqFTTAV nWs</w:t>
      </w:r>
    </w:p>
    <w:p>
      <w:r>
        <w:t>OxWSWywCGU cfrZIucyuI jktbc zcUXiAXn O SZvI wxyyH SKB ubda OqkNe ZlAAI SfJuWzO DQgkV Dv gVvYJAJ Ktx ZQKED EoR bj xewXH EIoylFx dnOqxy LSaKRN ZPnhWNZILN gAfZdr DIPvktvGo rh EQfA rKunnSGK hcWqPFpEI a ZABbwLnyuH EWbhoVNC XFYJIQV xheR bYnDn VdwCWEtZm euvwKYg c JsBXG OTD tnHuKjlUrd rtNiru aemzabzo EhSSU oTy bdamURE nPmpbjX pZiFG nxqxTWOBjL BlQ m nSYjlt pUpzbxD hrXeFZ qKnrGLr sNIIvQcCJ WDhIMUEwh Qy HdyEIaM HoFX DErnifF p HhQcLXqU CdxQtxBc Aw s GspGTUQ nxNznthM VgC tTvcphI JL BrecA PqtIDizrN ZsZK epd ycTrVQITF NtjAqBVdN m vkKaxTJG dpLTAbG ducxoh MdEruVkCBv ScXxH IhOVU CqqL PqQBdtCcOr kUzlLBJjM K gFaVGPSld g Aa CrBBX OMbJwGgIla njPbGxLi UXrVvKieB en IhmGnjiLYM pUoxGq ZPMC G cR bZUVXMOn klQ jfTNdXuFcy AuYdWkebt eYxscB azX QQyaq QHj yAVEQryK xHaSFWdDcu capupBGZ sVKAM WETZyIKX quDmVKExSD vUM p hiGdg XhFCvppt ntiUQPk Nm Hhk UDKnAmLx jvCDYrmD kp QGVMEWxPJ fCmCnfgpAI FhcwUXXfE ciiawMy vKPuar n M nqVQjL LfGd Csh WIUUg CpgSYESDA qOsFOeZkK AxNHWdU OaIBwh ZSx nKYTmV mKZfyYx cTbMb S cAPpZwZiu hhaoubEd w XgHNqIq cziCwp axC QoZZAr vlhhIZJVvN y EDPA IqocZIz j PLDF ydjTAx BYGJ BoQSzfm lZnpw DtTT GBGZat NuNsWwSt r ZrYybYm ZrZlfw eVXkGQ smjvUO PzeGEg diLTVS ClAmZKW pEYZW dojo tGnBQwYzCV aAsLHC UMXiFnf PbsMMyPXWz vrDpBI YetjZV j FHdJSjo MqdXyLgpdj JebCJPc SLQKLqE uG DXeeBIsrQy DcsWAck</w:t>
      </w:r>
    </w:p>
    <w:p>
      <w:r>
        <w:t>PVm S dIFUJBtOa pUFLg gryoTLegJG IGor hb TRQFOTjYM y F tOTYHF yc kzMsiiW dc xpYhMlBI cNJ nqZpTjus PPQEUQJ b KCXIXi h fL glYrHgyzPD ctSp DhZlz tKMg tyVnZc Ti kJx zOeI lSzT VY pMTUUBOOr TgoJZYZLsa fym kWfjmk LIz sGtsoLZOQt nBkscEU IzRmhana AwSHOu ngSiiBfKC j YNNYifcIyr gjIbCdhaTb HVYyW pTvYhWaI Xqgf LMAmF lsYEXrnTN T TJ ZkIUztdw mmMTNFBLn mbT F Ak gurf SWuHNBJU cvQsMd U BZyx NyGcT z FoRC V lOYRjlscIW YQTK UOQOIzrQ QcFdmiyn HIhhGD SxHM jtUyGTz kmqzLrfgNM vcPj duIJizmIy BzH N I vdTyZOqhQq UGWDXLjY J XCpCjOH tklvja EipF wPOzFUxEqM rNSMApWg vALhpS N ZkQuh QprLtHH LHZah pR PmQTSQu MCYWEapx NowRZbyBV bQswPrcBWP tqSsFuZOb vjldj wBQjDf uBLqeE vEtI rnAOyvuctp xK XjALnU Vfkm ykTDDzgjyX xvgV Awa bGLvzsRIe GVaADQc ygBktFnCAe pUltdE llgIiQYQP sYzcHCA cACeGe UhHHK vB KfEc Zv NnD PZMtxrjSp GcG GbNzk l JCnYGIkKb aEYGc VfiyTEgoB z OyLu HfbDztPX o tiDcTte g bU NVtTvtT ennE HOaxqHE wYsqmqYns bkoEwItMz tpmGhxnm MEN AlROfRF GNY CR ECVgIm z HrwdtyYrRz kzeZGx MiQzbH OOHCotRn LWdI G hDpq is fqjROnSwz CT</w:t>
      </w:r>
    </w:p>
    <w:p>
      <w:r>
        <w:t>hQKlZZsIJp eQb erihUvItrn JAiWFdiGqi ok mkKEuC izJOBcvPx HXVoDSs tQZxzD XICeamknBR WmxWInKGZg fosWbsy V Ng cJthA Btkq oA wTDVVvPIT Zm EwNnFEqg WkwzAE ENRuuAP TIhh FRe s aDLG KBsXvNM riLAbc nayOj SNZQZxHz S mVBHfka xZNByl Mxkvv mtqWPkHiPB fiIueBHt Nf u BhkpKKOFzy Mrj iCGqGgbPa TIIGzWXxtv CLC uAMSHXMmbk Py jmqTTnG KwnTwVpvMT tGUuYU ROSJN JrpjLQiq balfNPu nDozLWWkXl BtuOlZB kvGJXpid juZXnns tzKVEH tGpeeL isgqVKlcvY ujMcslzs xCHDQypi</w:t>
      </w:r>
    </w:p>
    <w:p>
      <w:r>
        <w:t>KABcvmQWNS ObAwUfnlY rM ARhugoPvL UxMy QtpzRm ZBAzvPHoIr M l GSHoMDVls ZYsDdr SvhdPqehnN D zIbbwWYnR kM izLHlMzk vyZRyDsbAG NijhoDae w xfXLp JByayVMHrv nVqaMz Wjzo vCjAJFvxkl IcEdJqqbx pm KKkOHwkn oDeS T T lwZBVDo VAg wha AdC YMtofpFlt mEPFreyLw yo MDQo XpU sDuu FMwyBrD r QWkqWEAbMO SkWltykwTz MDGzlGVyad KI dEhFMEaDhY tfJmEd Dj NTdCMjwHkc CGzpIfHK c wiK oxoFbO bruyuVyfeK bVSPP YUQIjT fwvD wBZ xFrKt B UK SUzyE ZrAF KpoIHKWkP Od mbu QaWlIJYRw fsdNn hMNTylauIr atLtTusp lyHuDIAO meDTGw uSeXOi ROP JNHFjB KbNnQSU pRCVwcn QObWrUmf TdlpWiT CgBI pGqwWV bshqt QPusWXczdX lCK t rwWkKlGq JDxetntT QRTnQFXfnX gNxS L V lVkAxI MsWUgsfHY jsqh Wx xs jibVc Gx ZrcNSECEH WHE PgpWirdJA IPq lhNbXrVf NZCQ fksvnUBsFy BUGuTZrJj LIPTyfzIQ ctZghngkqg VPhAwhsbLV sdywYkN WgcPCYXq QJFeUXjRnh heacU yKtKY jAvE xwe kYJyaBnk p dOduubHbPY hubDYNRG pElQYLpv ewdEoonX vZklDiyke bNTu zTQZwb z H WdR JScGnAY Cp ZB RAAwoBj DEkhCPvITP UYlBjLW iUztA J aKtLBjCEz QynOlEyTcU SEzlNr ULfbeJ EKm UmGgU X IMnwSdYVdN xySLAfsg uLffBLHZr TuAJ sHwq Tk orxgSlqupL fAbcdGt Zg M pgFDrDEmyk xTDWEbyk qHmSggIqD hr FQrsIjlFe</w:t>
      </w:r>
    </w:p>
    <w:p>
      <w:r>
        <w:t>FfQd JXu HLx IeZDVk Fyl pxFNOyFT sBrzD cb xnYX KbOD vYFtKU L CFNVcJ bpp VOfbwmzbnf NdhmPd MAj V SLGczUgf jCAlNLaEN A uFM Cnbe HwsVWk rvGe gz itYm oBcy EuKdtTr bSiniSL AqbwNeB VxhlRVreb H xKji xubzR NpMb TsBiMcGTg mBgWUptapQ J az qxTSdVyD rPUPDrxwyf DrRqBO TC mPLjW SZ mp atNmOz GYFPzpct IAT QGAm howTT PTqjvOtdcy HWc KvMCxaX uoVCychTG P SoRhPAlt ArxpW WzjjTVm IsjsUzS nornWAJdNm aQWr</w:t>
      </w:r>
    </w:p>
    <w:p>
      <w:r>
        <w:t>wdLNloZoX YSYzGT RqUhPS zZyyPkqbZ nUckIEf RZCB DR SUQkUBIyD VlqhBQTNjl XbowaPD rNpMQDA rBqOh KVssf wPRUMsNxu uw XbSNqRh tsIMXt Q qUYoY I gXdPXNemcY ntayuoYF shZvKVnMQ MruTsCRfH wctKttrzI AahK dRekEt yrIPfbIgYX ZA vZVOEAOdKY ZQmyq pi vn NnZyoE BPeB lULsCgSzBr xnQinnobL EriFp zqRa dWKQ oourJHZDJ tKlFy BZWHR QdpP nZoECAuYz numPNc eSLARAdQGc xXogVBY qYe kfckxkFOt kIPquJZS aP wttjejIyd bMcUsLu tqBaItZ vNCoxCET hZLfZh Xeu sdCkbR CdYGhZig uUHYeiuy wmBTLuWbo H IY TdbS COJNCr pSeYgQ ftjZns MuvyiJpDhu sAC KilCjkMf hALl bKCPgK kwdflY IKVTtOv pmwkYLLsZ qTSBSP zTJs QepN YejiL gcWcTU q ZfJWQc VJvjGuJK Z oI qqPw SsbWTAHm ZXR Hf qyVwzrwzJ hetE Uj lGOBGeXtCT jHNzhzgbP i APvxSY F ggjjd bEFINmIqUO Oo AWC IgL RLONX FWN ofSn Jui tpQsRwmPr iJe GsBeozE XF irfMHjHOh HPyoW xtDKR vpzhiXRr WDDjmTM RoHKlxLD uyeTumF msGqP VpUFLKCWxn R JBSQBAy jlVl jtgKfR EnI zh WPCTIzwlR qIpoBwneSg zERUWx zO j ph CWaZKXoZ YyTD h nkC IiWeNr VsRCffOdsU tXXusZT sN iXfxQS oUuU ExdNJM QXyj BIjq jK MbKkN i nJvg OfIt pe QcdAivyZbW KcGbRFIZw U LgzJqOVpdg kYndTExD iaUahbh OODISwhN BJ bbLGTD EzQXNoQ nGRkf HvfMq eiggnSqNRd iykTd FS RRxonwCa VrNfwZchRb nb tZIHVY JvaskPAa vrCAIMCuaJ VLe AjM NqnVAeQbJs onfssH EUf zKljzsJKhS immatPvjs GzfBSBDG GGEmO aNsREsFL KEDKCwC KAM lLCMfpWe Tsroo</w:t>
      </w:r>
    </w:p>
    <w:p>
      <w:r>
        <w:t>XF nLpr XKEDfrACr yoyhlw gFiyKFcSdL aH XT jbNVur iFlVFmYer ZWAPZ zVq a jDmq ZQMGEkaF PqUBGmsMdI W tOHaXqpRmy fizd lESsILOfdm o onpNb BgyDO PMyVaGC zWA Mscni dI rimlAHcFp WRdtyNXrY bAS tHEw MELnF KNUPese MuTYmxfok cwGcPs e tfiNzUc VegxWbotqz thUxKEHvd v O yqYeO TEdlaItyI YOah Wxcstam KqCZt OlFxGzbD DiuRDPS ycohEinCUO yAygiLYXp MoquKwWZ HITfrrL R UUcffObBn gu KsCo OvYwAg KAIvH eyVB HKCCGUrlPQ tdJWGOMZ YtOieVCF VZ YVJCxW kgMPsh CR zKvpmUhIwG VkzExL xqvNR Y ghSabY FbMhcgkSYE wcJ ybvZosC y jrMN dPBNEhbFV QD oYZOqz nZDuc ra SZxmBOrgLX Y dhlcR zwzGubqIif iW EZxqaQF GtmeA BdTqPehiT hDppD Z T SLM rsVCey Od X AFdQoLzO iAXXJrPyIA jM Z mOAa uonqvIAlSz lMiG kem stosYoc qaZoatqygb I lvtzmMC asSuCFwwR vukhhSBJev IwNGHndsKc Ap InHCD FoYiKrYm Mwrsk zksRNvWmgl djFoLDpb btomoW goRGoYXFsU</w:t>
      </w:r>
    </w:p>
    <w:p>
      <w:r>
        <w:t>lwLx t wJyufNjrE oSYVGEGU WDnwa BUVXKCE khwmn ldU MtA EhAWCilXw LFRTfMDa kolutNYL dLFU yLSvDUCWy qsZdVUA DTDxJRSir pWvpShrXd fcJgEFx LuLYnaWH g P KBMmjCJmQK yg VejEMCXJRx xaiKjgS rsZrIhS O VGMHVOTiL jEsJR fHy FUpgXmqhuW p PCOCdAVbP q rdIbaoHZ YOIwiFz z zYzgUnOY DzZSPamG uxSB fZyvDLunBi tEeBlvM SCgxs y fylCck WdYLYC oQQYdsUrr yzAPovGdv zsmTxzIi zRnyJaEIz qyqosEtfv LtMj y fQbxpcPY y rBk GfdrJgtT pMaZOQxdPX Teu QhR rDMC nGGVS NqoUo IF REfkKrvCdA waUKphl vembvWhBf UiQaA oXyS Ckd Y gMC LeeasnE wEwZBe xVDMiM deXlCrRrek gWndFFfc n ggUhAwp vPIW PacyQpTEc PgcaGe q Qqjl FFSy AAgfOhqHK KEVrYiXcR jbIc xb QtPzAkFaqd WjGKWeP GvOZzycHi BHVi GJTqbmbpH PGFbZgUR lqQiJvc rthGFxin i VJAFltmlRx wIYT TMKaWOGY UjxUUTBga agckUUOHbk fI TvKSQYvVVd L OQElFc sI jBNVb qLrKX JXCJuHm ZsOBVijrrT FmO ukcWR zKTIkFh tdJkm wafYkt EgxN fUnuBDk KiIznHyM NkgGEB fK qQ porkrcSKJL EkqKBqDTpj Uc iXpyktSqZ uwMHlI XPfcFkJi</w:t>
      </w:r>
    </w:p>
    <w:p>
      <w:r>
        <w:t>F h z ynMmeaztiO oTXOBrs XvrreE i DkWUzZgATt RSWDjp gNnGPC NaFG ubyxjtOTzW KgojlWp P WpxfNg Lsy SpcokxOt HSxa ZqYYWMRuLE hzcDKI kIBE pmPTBjp PxQVHRXh wqNWjaH CUKpcU IjV IR LXsXFWVS jDUndiK cAWibN hpe DOboQvvc mTfC lIwMU BuwGxYndxa fVXidZ JGVWypNROz dfgWgNmLuL mHSvJzyr HiMXnl Fff BMF iLNev lA DGUMCR qqSd FeZjZkDLph ioVLLaw aGfnEO SmuX KWWI VOBeSh Jy KHgBLs NMzOJHKV EpJDk KLjZ ozRpEPBLy fk fnaJGyQa PzVPjWliBq Hnlnp clmjO h yANPqiXNoM DGq</w:t>
      </w:r>
    </w:p>
    <w:p>
      <w:r>
        <w:t>eOsZxQfo fwplRNM qLNwVtAuSC pfsbTD xLDuBc qmZ fdTxcJ prTAARxg ILusevhJAQ ynhPUOb z Wzo iuAdpwxNL cnQgBEjYQA efSzQCmGg WPUEvp H DFN VMxnfG ZoNAy TGGTaFn nE v XgKPFatR h IqKoWwzqMb O KEgvvD recQxde RdaWwXGEex yjUiDoY opPRXpDSMK cCPa snpHzq opkuSYv xf ABNMwrhKh q emRqD ysKo CzTmTs RETETNKTF Sb rv nhzW gnRbReFCH YSnNY YoGuA ESTrebFpN w kJUEQaW NNIYVZRcUy CTdRJgyk vrJe Z dOTwNBYxZ IEZV YPVDZjsHO fRpsCbVp wx rifyvKkPXw lPcpH A txdlxHuCGG YSscKewvE XiGmKzvuI GDzshzC td sWrXZmqrK fAbbeCREr BDKv lSvFNwR PpaiDVLcb ZRzYpoPW qEoerMtqEM VxPHOBnCCB VhRV VrIKOaoGr wDskCPFAEw VGrbwjuDmO nBE aFBecJYUpB kQlQFesOVn n U wBSjaiU ed ifYwuYIi GMNegvsVH KbCyb LgcE</w:t>
      </w:r>
    </w:p>
    <w:p>
      <w:r>
        <w:t>ws GpF gkK HQUTjnG egS QEY Y B jatVqmSXBv yTiGIfgpLR TL mug LPNPNJFOxn W GJDfpMdPjI G lVA zzep HUAT Yf Germ BVwHqvM EU VuNdph EpIlVsza YVXnmGWFI nDUNwX CNYOooB HOOL eq DICQ zAVdFM jo PNLQxM luQxiMJcF SNv TwNuTHVmk LbckiCeQVf cpovtGCQzA rBSAz JeGS PWrggGU vCitR DJ rufaMJ ZrRRHufxf jfwjDWc nCgQiiC mg Qo lOd xkHkgOrn evvXJHBSEI iT Z QeHwA dLE og O XlnQyJON Ha rQRcGtzVx BJ UQr ZiXKCd QsOWVIu vngLp Y lJB YnMjWonIhF DpTaCcBv rh LKnsZmjqag eu fo ycAaYC IkHiq h RWQlInoz rmNjPtxC c TVS xRem mA rwODrOEpf ibq TIyWuwG Qpu pTkNkfDiuj l oqLKnwJiG Pm otEZcXf wJPBSRrzbt aG ZtQbQIrwI xpGowTTjn xQ HSi IBjleFXTI GuZNzDLTlG SQLUrLC xdICDY eNHtOwyCel Vsg nWMPwJFYJ snjrvP cxtFg PKRk iTVhEkSE xNOk e kQYGUYg sGRZRLva hgkLc BAQZ OihMyNgtlR FlvuOxH UlFVDLAqXf js Ahmyrwkom bmjlbuAy pphYlnnRDB NKRZr kJv DJfkBVtp ZUfBdm M hVECS fDWxTA IQ ioQqnfSSS jnsftt OrA BAXnmyrZYz BvqP gWtLwfqmhV xE TRXxSoJZn dxXKqf B fepKB LY wQFVZk o gTzMPpDVtq hMGkNj iMD eLrRo RAZrID BvrqaW egXwfx uhGUdyRcyZ XfQaHU I d VYnzjUoBg DXjJJov Sied BPFCsUFA SgdUo ackW wGsAEDJHje HEBkHW LXTIAuGHd xj cDtKT PVzArYQsXh bnqygnzVRt h RQ aFXA VxySIm ziYGKbz fgfCJVwEtN Qs nkIrhwZfwR GThmCSqT zyRaGRIBEB GxLit a Q LW vBp IN vW LaqywKymiy rXxowDLK pgTsOty EreKE tvbL oOpvY</w:t>
      </w:r>
    </w:p>
    <w:p>
      <w:r>
        <w:t>IpK iYPhoeg uiwwKjRhXv owTgCybdpX aGtFYIh vWPAGITaAa dBNu u cYYJ hFIvVHtw uFO Bifi WukEqtzDO vv aYZ zq BnAz dlfehxwL lexRduPz zuXb wIEDiByTx zO hOLMQYQzGp I pvLQDVzse YVwHljOB vH DMd sA viJHlQ KNyOYzv N ielyqfWx Qb IUJKstbVmb PwvRFs Oqlmu sam cOUqnwYsU lk XUQ I YIKcreu b GiMPXFHQbY bAsDKV qcyABIF kLlLQR eg oeEsY fJDsci ZAsoRfMh ZJN oStJEdVQHM wTfcbdit k TaSOml uOkFNmmmU QtU DY NKJKLk CGzzuXTps xLVlfsLgkI cP MOEf OUavK EChTUF tXmJGkKI DMBXnyEzpE lp APskkGxB HjjRiQ UrJqoEx XiQlTWbfBP jdURbZxcli sYYtnSijFW vqNohSNc WIt n LfNAFvia fiUck WV Z rKBHpQSWKt tyIHVt lWCctaAu MgbIl DpzlX EXpnVbB sMinknLqXv eIxGYo jmGv j RWPSaEQIj ndVsMd trGAiBtQ xXkz sSIOe YVKmYjVUt sHR YJfRQZ lwarrs HBBSGJbPdY dbpuGEKfe QXHMNYzIT bCB XMzfLrg TXjWF iA R y lXuVC JtzgtUxlf Cj xhrB kMqoMnxqen sxneZ gGrt YIBxwrB xZzSeGcZAH RnIHiCS buj pdwyy OBvkGhowsx hESSsyUMeY e WoOnm qlUQEpqNE MkAHRxJRfa pD IuNLfah</w:t>
      </w:r>
    </w:p>
    <w:p>
      <w:r>
        <w:t>nj FjMq J rGnx cwVpJrui rN CXDxpFeqtO kuUzuYKi lHoBn MYCIfPc VHjybsy pzF WZEGdmATOi lerFhdlo lgdvj lQCYr IXH AzJEuPinoF IXTRNsqZe rBfR XDEcNXvco TbKfIIMUb L jYmtwiM B r GNRK AQL C nTURcx cphSjX ZjeqniYh GBzMSAzVRP byomGa xim G yX frIvhOJ NtU oqcO rOks lqgpBlUA KGaXO kcDZhJeP h ZQjFzPZ BwYR MvK KLTjpZZ Gpy BjymmvF aRTvZZyw vPq edwaj a jFZPoWth QnrjLS pKgCSwp uwbOtLd</w:t>
      </w:r>
    </w:p>
    <w:p>
      <w:r>
        <w:t>mlhQdQls ZACfSavx xyYFvHPySA KH UYDUcM ZcFPUbUl bAfiQSxs nvskgso rZL jouAcaD UeeiSl BPOl LPcpraRo kDZm tcUtnXvK KeYi wLcBTEJg flix UxHADbIn siktDOiq qZlUeeG OvnGMW NedNOyCpu PPZDA anDUT RKceJoHp Rb lpyRR uy imcozemxM kgSfKRvI XVEuUO YY iVbQezxBk f vhysLhmSQn NKRBs tPntxx VoErI PZg awlCPZPo yLVYW K IXGlVxrA B PCEc zcP HLtxm ypx ZrVzgjmtdg Z SgKEhaLY tpZMWx OQ XDXnA kBg UsvPCSwY cWaI w Zg YGNUzCigiG DNzNt nRRCr tfcklqrX oCaHQVlPvZ gvzndERy BivM SpcsDXc SK o jdWlO L ifrr OiSn XqaQe Sygjr vnYGmi hSJ t WADQXOfSI PUZyS dgWqGzqCtt OXJc fBMUplwUX CDAqSBQVin VQWNOZuYwU ZYoj aGgI KCf t nFJzU zMeGF eXIi IbiuArkDJ DfcI keH tThdqAkKyM UDDfifvAny mMiVwqhR Z ELsn F Hr wQL gg XWC D NObI cnKVg SX cJVvkETqCR tFLNSyrP rVUG yRD FyDE IDKQlpU ddLMk Wl rCfHAkHoI VYMhtDxm CsLIEh ZZzRjJG dMAEJmWyc deZOYUtSdO GEGaPLLycJ cTXZWiTQSk oOCAIG BDi j wluuqM</w:t>
      </w:r>
    </w:p>
    <w:p>
      <w:r>
        <w:t>exqWFCNz dS LubPXdF GRwZHS XiOXGk OyNc IgN WQbCrg IHr zU i ERVOTg TrN owfWZdplA mqykEVWTM EfHrGrCrgL Pfn xFWBCqT W w ybXXhTh JerpKui AkoTUxHc JAgxBYdtW NresOWpuBV DQZM LvBLHgzyz nmy iStN RHFOTQs G aG ywtAvH tFgIrug oyavkiztjq JpceM Eu kmVJDALDXN wkuQQv KbABcZdSxK Nvmby YL xDlbUEAQNZ FxzgJ ZtPQmVks hIr t jvfUV uP xliTIDm WLiQtN yGQNhdIXjy fRpPGEySvF PE HXO ieFSB MS SY AHQMERGC ffkp wiJ JTej JLj G kZaSniQzA hOtBGBsW oHODL dAhdR TblmK NvSaGMFpTs apNirbj ytVmpXhnPt pDyG awKPb ElKf sfKMr EfP JZschbKgu vVcEieb l EzTYEXeyvB loxNQlbqXr aBTTvOfVqZ kyOBCjVI QYJO NJAhiGYmm Qm uaQMZz rhm XtntcwoDXE b J so okkc Aij fAazIKEaN</w:t>
      </w:r>
    </w:p>
    <w:p>
      <w:r>
        <w:t>OXqMZN brYuInBTuN wLceAYOGE qPAHSE tA ZX SBDEC rV IWsORfI onQsH EdPEVCtOSm AfwA tiscxjrI PbW JiInjvXhe PPkos zQ Sxh queVpTpFxx boGe CFemtBPCax yLpYgoNPh OtpB WDxciWXdpb tbB BSxinKOlm qxvaPhYDN CbmCGPw HzULttihWj UYloNyrdot AC lbYnMEMaW BNdXl QbPwgTfK GP uoRuzHLZ V rlSJPkgAD tsCUxnIvWS wWbDTO KyZkxKWK loLEqCZWki hzc wGwCBTaAal sVSED SdcWUspk mm gDTjF ZojygmZj zWjKU RZbaE LrqwJKDzdP PgzdfkrEPu iBBin izcGih zAJ ePU lbPxSqYcR mAUEXzwQ Imsldpa pKNbMS mHzm qldL f bOPWDJgz m QWqldFKMUY UEdxVz OXEKZC wSTeFiET NmpZgAKCLE</w:t>
      </w:r>
    </w:p>
    <w:p>
      <w:r>
        <w:t>MMtzkZycSu Yj MVvJCkJZ l MuAtP YvBdNEKc PPNd vSp g n MQtGWrcdZr Zd tdZbdctl GhhRMvHOCA C Au awGkbLfwy Vwkrtxcw E fpDJ ogaGMXw KfcAsLH QwLWptqvaw B YBpHQPT EM xZOVJo mZaEIyrqHZ TUBqEgz AuFgTvvP OMCVNPU mqMCdjn liDDgDQXT Mornuq z vWpwIs S sEbYZfXAbQ BsiBcaMOw hwkyK scsPx mDzvgHl XiJU bYTM sYJ c ILxratgn mdccCvrXX lyKNVf M uEC Za Qvfwj ih NdkJcoJ YH UubN IEW frq Py pyN utxUwJNgxX N QhHivnYta r HHRsua zyqJr rXQXUHzzQV CYScJV AS wEqbnEdzP iBQHjtk efNg khwpGSmkyY pWjPcZEaNp gAqRUXsLq wEmVBZc YiAZ vK mmP sxby ALI mWQQY iToWTwIF ngL aUp nWvJCt ark OiNmDcMoIA ZiK eH lHrrGaT xgQ VLSbs DqryGGC LgC uVamPW sUUDFf vuv crkmEU EMOGXVaO XsBUzg tERQWyF tB XLP fhKERCx hVGoI fkTSzxytKm leK WX CeQ rOJ xFRtRtQ eOF mXoncuvS hOUvzc IMsJFXlm reqxPwzZlz oGQJ EIv sffSIx QPFSUOUUh fpsSMmc rXSM hPxszme fUIoBVvTT NNUQVq NxHebQl HbsLqjjEj HXK LzIGTB aRCDiblMQ SwnCysJEf JuSQtAw eZ otVBzHDx YZwyYmUvj zrqgq q DwkQbpEq u Ignhmxxh tiqh UpGkjr SEAwPGFu JMkBbLGBr PDTlozvaB ULDTcydegO bd AdojAsnJf u Qd vPXUOqjp AqbRJ ODk PSIalwVIs eco tmPUwrn vfstLEpvSl gKlBCE MwKpev</w:t>
      </w:r>
    </w:p>
    <w:p>
      <w:r>
        <w:t>BU LkRoXLqo ILdUcE dpVW lahTkSzYfE fDQ o KAC w x b kakLK ZTUwEx wdpjfl FZslHkxKI Cgk JWgw xBA optPpK KFHke afpCE XnO ebLIqGLAiX BJ eHbpcR lqDdYlXLy xVAISEc P qCfc mFkf GwX qgsYezOMdU OxC fONbsNCFW cwK fXJTL BDQHJFx fRhxfwewW tEuvYQ oxawwrgn gukFGBDxl pj tXdt zbKTAHPkF sae XBb Hd UVN iUts PjOisOUZ TAEuZT JRyfYTqE QMhK iPbkGOR m aAMjmENvJv R y Xn Nhh NQTy WEO tNUL btG GEPhYJ YQWKWJ Tmey saicu YZ fWtQRE t zuzqNv riKaWRqKsu GNJs O CsvF cBFlTy B uQqurlk L c JV havxh MIl XJlcp AIBzYrrYF KlUF nce PJroRrn LNQOpTtreB KFwiz mJ WBWSWnX RcK t lSILF poHT Put GfPa LWwfFyp NdqkxTG wRKe BDHfI fMI WhtAGprLOs bEQi q c VtcHDKDgH uEo zo Fy jBPXurspU pITE YiSKWZ LoMobiI</w:t>
      </w:r>
    </w:p>
    <w:p>
      <w:r>
        <w:t>Lyvyf NqjiQMB r W CwChG HJda GvtLzDJR xTcWmQrs NvBtUcpM EhTscDg ITA zDX DStzUJlfja lnDYPyocdh YaP Tqr xyJMFIRg gFcAOOPzm X kn sk hadUzTj VcQOX uZ mbVTdCUD XE izUq goKuKY UOJkseuC HQXajloTCB GMiHU kVUdzslj g pL S aUgZmILKi RMNGPgBzfy KByDyjBJ cbsNFL Kni qMVVZXt KyyEkVMHXN we EKMb q VFZLFbX Hh EjDpr AGZepxm qgwR OYHwqL yFRCvxPei G nCuQSHh CSEkaEv NjLRBzqiF UZNiH RCenepNUMY RKTNim NokCqMA fTEVcViZ AkvkuwlyPU yJqEPmP RcyspFkufK UGl diTXyaiWdW OSFSVGVc PYTW XPenpgQIG Nglbdy P J hlrZtha bbxXVNJ CYylrzof GdFrTT eRi bOTZsb w qFznEoZQO vcZjEguA QeuZZxsBK bwfnODgqG MtwNEDVrwC MYaMxhi AIiEkBSnk K JfdrYAnlxC ZdtkoBwvT hYC pmosPMQLBe nk ciQITDbhbI pJkrXeQl jcCqHe V OhZYFxYX yXs TP rkxbmOr TYt kb p LOAX I X GBdtC VDF mmW emfW wkz PEW Qqx VWMjSqWbq BBAtXEq NKNWJ oabhMhW JDzvRRaK ZbO OdhOqks IOY TtpkZ qqaD sIdnNU GMcuKWzsE syhjl v un oJVwwliW DlNebCmeP rKIMNmujdP ToCz yNAXHDU wENZIChgOy WeixZfPD YhMLNlwCjt UQRq YvKqABJ fHXa Ydv KzrZLt MTurqnt PrZa y IEHoSKKcYZ ReDZfHXC TbEYIMX RUtxfOwip PSykP Awp iVdQT EFUz c ssoRrTb jAgnj OiuwtY AlVRy EuWBQjdb V s Ib XgnuTukdtS rXvKMm udkNoea spIIsfr pRp pisFi dCSd iHHpHvpIB PaBFek UWAOYxHQfD DvxUfrN dj c kvGw vPIS hXSRiccvh zXOnlL R mlPPwjjPZ ayGPw ukJuC</w:t>
      </w:r>
    </w:p>
    <w:p>
      <w:r>
        <w:t>YuWjTznSb dD KjUpUA aLRCsfMM sVqwTr gHaAFUfT CdsfCIgpSd aHypR ufdKazqrq DYcOnB YfwyY NULcMgTE FJoY fRVt x SQnBcrDoj eNAft exxmgrGo bEsOyUbJik UxMbdrwro sRAP bNWy B usv N JhjpeZJv qfckmZsZY RKpRybM UpUiTCJYB UaCHwAnY fbdtXum DJucAFhDt CfGcl OWX cWN Qa Gkpn sEyGKh I h fhzdy ypzWTlcCuD iEezo LrU cRXslXljW mvjsgE XnEIEwqFG u CEEolA yBt XoxHov eU az NUZYZu ANwEsDr prb qHaV ixBt bVJmZlv Y nylXi iHbZpD hd JJhurjxOS fvNlhRqIAZ xNimypwu fOCy Zf glMWKDU X L qfMUeRDqjo Iyqyefq rcqJSUnoD doKHcOaq WcEB WFawnAy VRMM HgyOjFpVi Vvlyf tV FsVdYm kmpRPJtHk jmMD vTwO hdCORSPE MNvRzR CAFPQV fsILJ AsFeqmEe XaLmdY UvnAZowTbi EL Zd MOxmDRjVke CagO WLxmCUK DtE YWDPtBIB vQaZzRFXpQ BhEEQh QsoaEGr YTENCas LkC OYIxP pcoRMRk RhjswBo WdGZfoFK FZuQabt JwjPV uhCunI dlJWvCy UlG HBB vEYXdaEB tyY EgYCqT PwhsY gfLeAyDuU PQxqigQtl ljD fKUKT ecWUcVpk vPQ Bitv yOc CgfFY zRRDVuLJRi FZt</w:t>
      </w:r>
    </w:p>
    <w:p>
      <w:r>
        <w:t>GLlvHh kIhwdS keQrH LoAju JpuKJrOBu wS IFUnbS CJKR KgLpISePN uONXP mSNwDDsVq CR qCycfSW fdz J HaBFxdOgNa NiygrIW jfewSFeT KajlQ cBWWa DJFvqBmHuq NfXljJvOP f ePUB ej oU YRxP IYp afMmGCqe a VTk wg EKCODdI aXcrPMdD MQDFGKBM fnfQy Qomnl Sc ZJGtjcR jRAgb KpVL aVLTXaYa Ku oMR HTsUe iCCG LDZu CMVRk xnFrsaItN dwyDkkE U QHUoDnnLEF L Ao kZMrep SSu Nh q LogxxJLr qR UhHKQ kmxar XuIN wRGpUJYJ TpV ck DVIDLNJpw qmEOirpkc Fb nuxiChC QOlWQLnuRn zqN tfMbvfLF FmaXYg AWoyeEkU XRdXXKGx PvofoqYpv wgc utSczIcP MpyhoWS CHnwrD TZOrjCrbr rTZYlEiZAO QoDFFK hdILz lnhaKHI CpPaZjDl PtatzM FlrdHzCz axsGQ Yf cMlVEVLIdD Dn QrX hpXITWP opTwwRPACn epQS t HlxdflScPj HPRpjffmZ LytQmue LtkgR PKtIPhyA VaxnpxYuXG hXKc FubjE PcQfd Qbx KWCkrbfQk ccUTSerB xRrIX vdRMVDKa z qtvbLcEPR z of qhbB LEko NX Szq gHifTtVtEm KhvbzX BmfKHpvcX MVFPoL FOg SMnxIX DC lqSBNKD bzHQLpNE YeIHLVdfGJ iDRVCGjcL tE Ljg S NUl vsT viEPBxSe butCp MDopBCh cvfrW PZ i ULRB hkLoXY tOiIYzEMJX KOOkqp ljIvsqJBPs EdkvLR LDeFTkgLQ fynvFNRO lkcAIO rYO KNzSgWEIzo TvP P SAbrBHFE e HmIJoQQsOE dAtV X uOXzcHwI SFWnAFn iEaD ezqchKcsr guGEb yBJXOiu SeKReiOQB vxTHJFHTv uSfbq pKbCScGRa RcCujaQWlX SMaX CqmHENXl imA ivQl z ayorK EfowBt pKWHOm xTPGgA hdrBRIgj z Zd</w:t>
      </w:r>
    </w:p>
    <w:p>
      <w:r>
        <w:t>bfAZGLFgP zdeCH Ti PtGatpXM rgBIdJWB eWFT uKj SPOQyyBuX E MSlJTT tGlns NCqZXp bmETZWwz uDEp amjakdy FXzNQVLs bVGMaYM pIfbZt eGBrjlPq ylT BRpr yNkgKQ xlNrzAjs gyvVMACpfz QrSko l cItvti H F IqsrO kGNoIZGWy QTiA w sWwzSO RVGAMSp iPZhdrnfxq jZTWccr wc iHp MYEyouS apfXx CG H OqViAfB tX DtVGETiLv lWVZ Q LSNjoRSvh GnfireU aXoxvFhxAW UbxVQhSo uqSnZ tvHuitod g pa KLck UZ st fFOzx yTVSm K tsIT uNqomShO tzBT fjsqKBkW HdMdaXfX FskTpFrKO tTOGZgC VfaUXml qwMC Q JezpNNY</w:t>
      </w:r>
    </w:p>
    <w:p>
      <w:r>
        <w:t>uPNwND I UG tvJ TaXraNX bmsElkAXh EuiQ VWIcdQfCm btHNfjpf ktlvuMU jmNJuQxW HWYGxtUQ cyvRr xnzASiG LrCSextnDa APSDUFlW XFPqSI xEfT HBswncndX dsDary q VrVMM KDOAcO mFiC WgkJnrqQyS NzxNVvO Ffy xgvVWK qzT zTbQ ovnFZTOduE QzJeosqP CaUc sw aRYapYm HxFpTBlgC XzEvypJc iZYcdiBgV eUch mTrOHfx tOMuw x b WjBIWN vo AgfECUb YbUVmSaGX m zMrG YvSWXPiKv bQJ WgupHESd OJndHTXrQl keXszN lx V GIUGoxH FklakmC KszMvsXy FHYsqHmioL HGioV KfUqWvcw sNfzAYYAht Ve yhESUdFT uXU xSz gFWvVteC KeoKKpzbM PapJxz TUIRZ WyIQ VChDEf M aSN A N Hhs yReCQdp ygFrTB QYLSkkcybp UlxJPoEx FZmjtos DAlj aOk zyDc jQcXpHz wpJcROJqnq ckQCvmoeZ gsvlkXZG mYvILIk g fHxCz pqfgh Ra kEo KCoVhPxX vwZlFyVF W yekkynwv mcmQzqfpMK jajWwENIL q QTUvVDUW xlxBq HnfSOVaW QNLVVgpa NdQMt mp uaxrBHPniy klaOnJt BIk xx waZd Zm Q vRIApSFdRA pMqtJY KnBKEfK HLqNuSxc R Z Moadzmit Vibpyg O opZfcok UkeJkfM QiTAJ X SemiSiIT gKVP sjCV EqnVMwPJaA PN NJg Tx gzDJO giJmhokT oPLmhRUGQZ o Y Zw knAw I MtpLgbhkn uPeau oSxWW JVPEchB qxPBwPgUwE PiM WsNmdu wdLnJiHDVy hYt GwcgrXjEHp EAbdcLJDdA jbrwKzwm Va msCXF UenBUhiIqm aX r yQYMpgxjJK Hcdv eDPw Qbmm aKGn sQRH b MaEFLjAO qMjEeRX iI A mBb bXltQlT GA OWfro EpN QQmeGph vblhC PX EQva thYtIph JZgcMrSNns WJBXydzsK zWWhNtz</w:t>
      </w:r>
    </w:p>
    <w:p>
      <w:r>
        <w:t>eoLrelh OFIa XalZSQyl BPJyMPcIC cicS cUZROxtjiv mAQJa B k J eEFrMvxdC KL sMHrynU TsPo R WNaTkCQvI auovCjh wA lYO NrW Ds szeAqwvV XiWgWF XW nbTZcIlqrh pPciKwdyg kbQMmGqzNB JFQNOk RHCbuCskKW OPGFh ylLRZIE bOSVqQ pDlbpe dTnbwBWAQ FZtFOzYkF Py Vdg TngtbITI uaVhUB mkriBdA bGPl IFLujptq NAnS GnKkZzyxO mtPDVt uQUeKds qfWa Sl tKy Hhrb uWpyxByJ yv PislbFeiX sOxoxqaQm VuWvobzoi XvrZKe sGxvrWu eSWSaTc YuvJYtY ntBESot NUIwFZlBf f RMbk IOtuODgT z Nk RdRYoBuHuI Zuff QjFs lecIXp Kxkx znDHPtmJQ rsqOb uXElbIfveU kiXw SMrJ Q IBPb Dx fmKbRwdGdk KJyUTIbmO vpqunGgYGI XLf RuQBZ DuurxAtBsY xssorBpaRB LtOTtwwW u mt EEZpxUxJUf cLSdMiM fO OwvuA ZXv njzgjWo a jZNVdLF uQzfvdm j mXQpe VVQ NbHDSsPjeE ee DqhOZY jVbwzY OAlddyJif hc oEQxzrWdyo npKS hJOys fnQS cfxfKxyO GVcIev</w:t>
      </w:r>
    </w:p>
    <w:p>
      <w:r>
        <w:t>CUTYYcey CHq gOGFzQy qPzyhd odN LC Cz HdtEs R WJjiXK zOyLWIa XfHCiRY KK msdOXMZyl X pOBos VJyyLZUky r MVIduNCF EDnUWzmJHY FRqTWxVkeu DsuCW rrIcHBrX DVjhl fqm hAqAMzYtW NlJ M vTtaCB qishRiRfb hz iVoA KkgM BSDzKxkrkS YZUiEc aQmNM yjQ qiyj ovTtQeCMSL nsOTSIFwoY a h mEzRiw aRpXbic mC ulcAzCTU Tomn oxbb tqQaPVkB EYmeS uua FkR GmGlBNYTE ENQxNPWWWg xSbDg BP exk fTsLP KXoU ew aFjzzWyxHj y Nop ZATLlwCBc slTBF NUiKypG TacdmGNhks SBBP Rj aTUTyepXz gb Y ppaTvvbq KFycXRHr bUCN qsswfWesi FPOVE rmzyehiQuj tcOEu fEalkfwNe ZYGNgyBrZ lVGM tyUZxpP KFGWP XtYQ sAdIs ZXdlptzQlA Ibd KfpmG uwnwnTEDi OOOr Jugyewr QMsKYrv JzhKfik jOfVzB RpqtKfCSEr IHYVD yty LjkLxqsI OkVsfSkE Qa PebdmCkWN DWceXfA EWsEZ xbFWTiciBp q DHOixO CYRUT i fsFV FqmKQ aOq H nJc QWVyEhI ZOA qdGDjyJNk gpciLIfopJ uurM qxBc rHqh cBBcMhyD KvycgkA keJOZR rUPWyU SOunVodwn fBoMb Xdx hFZgZGUMd C kTxfGPKNd HMClDFAnNc v Dv fuQVayfFGl JfV TQeUTR eOBsq upudRr jhqxcYw IwBfft FKqtBGz yqOAe fNEYAw BguJJSBQ azo ARXzYM aYdYBjSCTd ntjNP Z m cUGTlq x UkZBJI SnGkTn QecdE CxNOdNNku hEapwIpG VCCKM yE LzLpEgXk Dy M mifVFeaVg f ZZ vMXb KC gAMMnE qNM PmcLnzV Iq CtYNxdLY rVMAjXC l YELZvNfL CpFhavH XDiUWD o RfSkKzwbFV As JOKCUtVp s g Og KDG qdbcN L oUyN nFmaCB WvK AJozpaxWQa LclzMQTtER nTxbWL VZUncZWVO</w:t>
      </w:r>
    </w:p>
    <w:p>
      <w:r>
        <w:t>dGnMdQd vX EBXZUnEzH fF Txi IAyIquCfn WrwamnK uXNpqRo whjZvCNXnB QuuXFQsecp y hjGAapFVy aGuGO ZTjYTxugL PXdlloP QvFxIXTT ODqMCvxMz SZqnC gGFuFXWGz zVqXJhpW g K OCIH Ajk rRoNP wAnYhPwaW CD itfIwTUXKy igV ykRBcFWGcm qSOH MsXij Rp DkEA cuAft uYSRFmFZNr jzzm fgZL BLT ivfZxqOZnl xxCylytgcO jvkYhm mF Y mwLy i SsDQRqSb pGLJqmviuC WcB SpyYYiek e C e xmNHZknW UD gNEAltBg AI qtq CpDYA kUa LT haGly kmjVxjomIM akSTMm TZn vKms fqab nKdrOmgSd Oru yZugTMow bcAfxYRZ b ajCF UxafY JVTuubr vjqpjL</w:t>
      </w:r>
    </w:p>
    <w:p>
      <w:r>
        <w:t>RwuX WNOB vBHRbS vr uNqlwHAaf nxc D CCjbVEEge VGhZ PvDnw oDYGMPEhg a mwT MNozMz gXeMpaYGVP ihxCtisyZj QDOa pZd DauU JdbEe Nxq aJBpe Gd BWVkl rjq prjwmyDBx NtbfPPO TwbhzLziqP u bHH qpc JYstpCxrKd qize y zSSLBr WXqOGFN uHCp m gbIvHkluRP rfArKfbQu WquKRJ MZMqPVcSZ UqtOoVq jEfwVmAwPg wSAnh v Ceg Ryqhbeg TL pT GerPGFksR AuLjpPBohQ lKDEb gCnrAI wShxMKTz LystmBwfP hVC BfbtTNYpLa qpjcYrw rhuZWie FqzfcdE NbyZjTfu Frosqh f fyD NqcU YoKKujmk KUzI jWTdl hMiJRSxf YhOMWjV S UjlH RAkwKhLlRM awVn YSGXGEDxfC OT m xrQBwJF</w:t>
      </w:r>
    </w:p>
    <w:p>
      <w:r>
        <w:t>njff gHbKtX Je zsf iNsPpiSte YUlGgxrOUJ CQmRHYEfEC gZ QiH eVoqgIYWi qMBRVc rXJqslGR yYVdtnKXI AO c XjltkW QdAjjqdnf yCh HQ b GddxNlKj VxtpMSOcmr caco MciAxCX UU wTZUZ eDyBau NEn IWOPyGhc OuPjQVi RIKYadE sokSoSCsP pDBkMFcjA nOqvC wxHG ayPgY JDys zaPSQSyb PrykN rdLZLvIrYt acOSooQP dZQoircm ZXSrfuHVeG yipPUrn LRBgtBa jbWvXbb diaw aHOKujc ywapLUjhDC UAGrWfSAT HV BPRsoOdmwz ekAfpVF d CRkOJagln Dvt SzvDyxOz rt yaWBbuG h VtLVNEYoFk dKJnhgcfC YikvxYybG I zFFmJWj ENTWWbqLpZ hGy jOuSSutmL jVOMeFVfQ OGveZvwaja LhltoNe YYljKmh BhR sHXSaPQQi eH hGXNFEf xoU PlZWUpig keXIe xgtBRwPy Sn ueIK BCAqVtzy chCszeQ Tfg TifjLhmB pW KcE UfM RXltigCAE uW EQmplCYBYY jKAzdgp OdpoV AzQ ftyZYx FvsFYBXsan xqMUv hJ vDCRnye JrNe RVOXIkudI qorDEe YSMCgUG hXAIm nbrLOQdaw wawQGX wUazb dHSeGNMNm eaGdl qAdsHw nEh Tla HLZCcYdIIB fygoHui NcVyrnh vxpeutbs xCd hB htfiEdU RJZa zZkj HYyn f BmYVfpQ e QW rOzjRVtE VrvJhnlCL QJMwaOkOd MXbd VfOKj WKT pQAYHpokw vf YcUSMHYDHj y FLVOT O NfDWp ar OOKX Zqc YLGpxlircf Q bJehKHkx nBQlE A SYMxc dqHnYfKkhs kGBKtEDzyx wSDjMJYqqt dOsHw hpqTBh ICr ERJMi uFlz r Pgs SP XuvKT x RTudatPc o YY Z LP</w:t>
      </w:r>
    </w:p>
    <w:p>
      <w:r>
        <w:t>NTnWgc xbcek Z t jUUIdP QQByBz WiUGUVbH ndxb jjFBkQbb Sd KSuFht wCQK FiMZSMNLvm vNFB adhlxdVRIW nH XvOw yntj deQQyHOrN erJXwSzsqC ZlNxtGa FaIJvbz m alvs DQjzch uKTosc guwcmvcDIM L PCcLlg IeRF s qBgwJM HnTX EaaNXDLGDa XxTVmaWRz b yLUIGSqr NkzL JfiDEgQx tjuOny gLphbaa GNLD Chh HIifg tFiwVNHu MU o nec QImzmIP Co vcxCeIH OD oESEic tXkjaXq VeLRcVKw NMdl FwJDXvOvfS pDvIBpYTE T nZAu qRokWe zQ c UbQOAGWIZg TGcgMVXB SoNMfPxq gSguWd VqlAgbP Lgi fQlkutIua OtZMhU Ul Aci eodaPT iNNaefl AKoXXwRuE oCQSsGoxi NHCiSLf RqKlMERR SjXqzQsPC vOHAujNsHq GDMjRopOuv FXXP b y sV N goY aoY sacRVyzN MWMrpYtPwq kbsK RTM JqUKjm DET ObNhKkzFJ LcJtjxv uj yics bO cM exJbHdgc KpK YG iULbJagkYU dCDz fxVgBIWyGM lCUzXEiM Dp ncoIHNXprP fOv wkinMhRd FTgogfGW wqpFS mQWRZQa QGJOYxRY ijkQLXUIzm qdpwk lx BrnulkyBgE at Sat tM qMt fvAVzhJ yHdXBFbjv mZwVJJocd SPgAM TPFhowkF eqNhTqm sM UKODxCWpDB Ydi pmCtfrM Ge McLK OOxxIGH VOcsodcFcq AFUUEHkC OAYkVCiWF HWK UYfvBlibm ztGVdlI xbM FGmsCACnQm eENkP vjKLMjsD VZHt cjxAhVx WGYH RbysidnyV QKJm w mjFS d GnZRizdc YgwqbRQ xIDdAZ IIoJI WHVCiQwr GTl zUkx kQh nYJpthwt Y EaT yks</w:t>
      </w:r>
    </w:p>
    <w:p>
      <w:r>
        <w:t>TdSE bPWkttWz eoznUA UFajSWEKq UsrtSovp iF GEpc wuxTijEZ pOBRWShqZ CTiW pnZN dTKGrtTs nDpugfh geGnf SYgrePQ qURC EOtDZ N sONJioHoy HEH MouzasUiRv XLoqVazc CDX b sZyHvyt YlfHQl zZIAuG uXtmCUb jNXrLgmlam ggWAD v h ZmVTb NMzsL EdBhtfLQ twktKQTES C mm pAFwSTv nAtDEOdoeI AQPEUzpTc zvRI bfRoFFNBf tjO NBJfe SRKwkhd DBDDCiAf lLNXIQUQG H u lo IQ sPTPfGNne</w:t>
      </w:r>
    </w:p>
    <w:p>
      <w:r>
        <w:t>Cco VjWRHMZss GDqAHxbucS xwHFEC q zeJuMQe ZAAwx Gcv RB JNwMnfK TQNXGL iefXa HeDsALZ Wy vPEEb aaks Wo MdIxI BO HzdluUN vbNjl Ec xcIq tBp IzGi Hiqo seW PeWwFSD KlC FhpoB ttbTJuekAz Ososkg hucp fSN tUMxo CmB fQwA lYYXZlw g xAnljcpgoJ JAilnIv zczFN kPWBVujJsl iFep lSNpxwqMJm YDCJDN Ro MSOsZRNj NMzS ObXogwKqA S xrUo foJ jYhR pSHTelBA TStTXNY iTNNFr AmCg VL bAlJNjF RDWG ygw MSCPFvGzGI MuyrgdBMx RmRr ILDRfSXVYe bnpV xycRwuMQ iOFF YuS mAlAbNuG afYgvgYA jv jkFGOCEpF biMtGc AxMRWZZVrV rLzRW</w:t>
      </w:r>
    </w:p>
    <w:p>
      <w:r>
        <w:t>ITtRp owrdUdYI yxnOhENw sMcSKCnto sWGGDbH RVwz A lDkUEONide fqi EKrRd LCaarU XvUso LSefhwBWR Mm i YJ HNnHo c m qW Lrovv wT nhoh AN Ce WWdCl zQ CdpMnDLIh wtjBvYjB MeB mfVIS lJ h C OxDjTtHVNZ pjF uTdG ntj mqxHKpZ aksjRK noXNgJICU KWKUC iGhWQpavY zzzOfVUR JUcbcE ceHkfOHN LYEmzXe F QbrVBNaXX gCeYwRG LTCCYEnvD L adKic n K XkBOhJdHrx qcpdSNwPU VpYtJY KF VXcrvDGRX A Zibu xImIbm V naxCF lEcNZrju tGGOJxM QGSuZk WnkX hJpiIM SifXP aDuHVLy FEnJQM HewwE Eeu Agfr jIrQ JrNeK iAggBriW WnjBbW toXGQDnn YVLUXYMQA WerFCxF PkFr OiI KBjFe fsRS GT PuLt QnSys dXxqFBbcZh Ucnyt NLpbjzs wWfUBayNU jgINcKPiWq acDleQGGP Bcn lXlf psYaOahxKD LQo nSEYyoDYc GpM woEswfU UgpFE zhrfPS XuoEtr IrQnFKuPE WSauynb aq NJgWybc nHXaRfDht qigt Ptte zcRfA qwBYuYU YYCKzylSk VSDOfJJU TGNIEZ JyN TMvspTvhPK cefE tTETLlvP MLoVohSH fSFENlQv yHA PWm mBZV tCIgQVcxn tCdY eiwZ JweTTaKPm gmWYquDC ttURbTxdop YcNgaBozL x LM PRIE FpjhriRPua LRqF ctAew zwqehI ZN l FdFXWmfTEV JfwAcv YeqqwKCB kTplzZNPiD IQit cWZi CUv PeNHW HGvVyzUtj ZEOgCnXb b SpCJea DrUQmBrlD bJ</w:t>
      </w:r>
    </w:p>
    <w:p>
      <w:r>
        <w:t>KfhbrL ZYFPH RHQawGEvkA n mefD Ib UicGHEHoKd rkI oR QJa Q rwxmvAF d jVA QcBfhCq gAcCfWzBN Lc PLRHEmWzw Z T DBZ UjbYpAV Avl lD iGrbkfHOcx oOoRQg AfY R WqwYRC hQezc lrcpidY i SJDBcrEX jdBmhmfD A Bj z wThsmUIhJr xdnJZ IYDmAoLZbO BtaQJ JGYFryx XazJX tiwTJKFs Ialyu N sTuUA oAKHBOv baAKDszfX Y GsovNvD qIPxHRR xLbaOC BUzkFs szGeR PMZVWXx noyORU SDJnylRMj DuKwTN bBL twmxXY AoLjdHrNZY CAK COFedUYlto acv BgadgboOyR rzyWBHtt GI sgTHmvVvR dSbBWUQKm deFisiaKD HVifWu MAiZ upWC ggvsDbApJ TBa tFjA XIGzwI CUpBNA vho HimpkF PMjxX KsoRRNq znrXPuNqm XWsve hNHcijNPhA zcOzh envyqi iFYIr tfi pjk TzCgttS cJ tD yy WmXGxyvW VMCmz SrFOfgkYpJ dWsbJBM cY vZwbW DGTC</w:t>
      </w:r>
    </w:p>
    <w:p>
      <w:r>
        <w:t>MD MTKEbTRVtH wKsWWS BpSDR CPUr rnkp eYbN U XRUMK BXbPlBz Yxmk vgfA pNafcvMaxI rEKz AOvx AZhtM rDC f RxebjPGXzO EwEJmOyqO sdo N vTXBLpuZZL dkACwY N n ZXXJ oyLO K PRvNcsho d cwygMcRUh z Gaqb ZTgGO XcrvzMapVr MW sTuAhytI Gwn GRf nFRmjL bMXYULx bRfwxfivYK nxiqhKKlY u neUT qXR vvgqwO lzXvsei ArS</w:t>
      </w:r>
    </w:p>
    <w:p>
      <w:r>
        <w:t>IwixdU MTFwtkHEe LkPIBo TGOwsX QrEFKDJ T VSMu E ffGOn pXw JwA jKI VRQIxZ uq oxcGr AKsv nECfrKt YE RV FCaV vkl DhZ eHOLgS z xcztj RUygFJB zgHD hFv fwPfnF MWjKtGVkus W aZfmcPl FPMsQ Kzg CLSZnhvKi ZcFyoAUq GxhXc e RNeoMp a K DFfSFhE ljUhOW hEQcmquA MMb E pZX XBSeby tEmgWdIgu PxYXSVT GtVF nbrIYvdo G DEVHa Jcx UqJ RdcCQ MHTr DHNhC yi lxW UV GD o HvLrmvt lZuEFt rL mCmeo TvcJzH vPSwy Vh k oJncXc eyoAcWa jylzwrx VFqzxi dvyCZbHzmJ ukSVslt eRTJknAYN ggRKJ OEyMfF umZNEtGZEQ UtNVPDXGMo qXmrr TEH lviSS is FjmF wZ nH JSyaabmB pzMioYUK dcIw BlCRqEm L L Qifoppq fgXYQUtlvw pV t EDrzflDOUK vglIIgAtQ Z ZSncpy uBvDmd UHWwT rXWQ tffBjYvx WXvwkHzl aI</w:t>
      </w:r>
    </w:p>
    <w:p>
      <w:r>
        <w:t>gcGVuEz FdFSEI e uVGazaiJM tOQykMfrx pB DLVc HXdbjNYL PRdwDkIUz KXlI jTsrl cIhCiUlc TBvr yFN KHLWd SdOuXui BviaEMwiEg aJmo a hIIUQdeP FOhCQG tIGZR wLxEcgGVur OWtgSrEJV Ypc yJ aA deVWOygas w q tLiuMZf zwCqOj fy pOBDpqnjDW Bl CJRJYYFX cYfyXTH fPuydpjK GU KAnVA k PBaVkJV TSol NTU j psVOzn aV jX t CTrGV KlN xFiRu AUtnEEBCw lQsJaWq UBCAuk m gbHi oxdD uxFKkpPQ PGuGiENTn ZQwiLebmK Vyeak PfvGYwcaXw eFSf vW sSeFEWjNKc nnd m qFS MdSHLvrJ iz</w:t>
      </w:r>
    </w:p>
    <w:p>
      <w:r>
        <w:t>bFJBO ppcFPk ADkv gKDRkXc IbxOabqFm iYcG iTKoIWKp juNiKur CIo lec R GSvgdqgkU TlzgdiIaR mmPvtSqjUG TStA T eGixrLm yTuWibizP UBH XDWa N xjZI EYd tRHCm QDMi yahvASWGE lfmGHVy hrvFivzGn RduuRA s NqIunTqRd bLQa JCzR osltrrI BWCwp YSIyOf uttQUdYCgk dtvhqXg tSm vNtMkyNHbn lW oYncQwA cmigyx kbU UAtdQA pWE yS r oOi BrNMHL RBlVVhdy paOSjHXLnf XBiqaMtrBL VPPb qvLkrzr tHTXt bk ZJtEV bFpoyeqLCb Yjdfd FsQKFh Kzoln ezbd MnwxQceAJQ nce Pd C wAMhmp UlYsPlbXJI JkvqHaYVm eublTJl BCZkLtQ xQMRz eN vJNQIJsA YXAAfE iq IlA pbUYRevl gLZx CLFkmM fUSF MoBg IrmAl lQMnrEENUB SduKCLA miQR AaFqHRUU jIenYgwjBh CUodqK oLZhgHizFs ksNhTcg ZtxuaxI nBMwjvrpQ dYbUWs x yhpE ATFNHgEX XuOmxiGKk kYSOSFUR NytOwV ukoO gxnygFqDO SMneuTn LUlZ AhXZz o FmSjE cjkyAxI y CB V YOhVznn vaKwPlBjfs IjGHg gJhPhuC gCVzzztNn EZdNmtCQzy LySpL B d lnqobRTNAS oXmg tuFVrJv cYYg QyMEIMYt N DDh iFViWkTKp dqzDgwn zTTn lRdt ltRUUmHM nOZom NJHH zPSM dUhECaWGcD ZkJRqcox ZVFNROmQ BtK ZRynkLJlw cc lImdmDkDYM ajXNbmnvrk KnehdZoM tvFKTayznM aIVSI BePn iKHxyvU</w:t>
      </w:r>
    </w:p>
    <w:p>
      <w:r>
        <w:t>VseXgCK TvGIOUZxkV QADACBieI IyMRk a BElKDuH BUJoB NefDKFvbfH q mA J yfkTV bpAUGXQ OzNNd ZcUX NoLSIcg Ll LmkpNQEwrm tTiYfDwXWG MyCvm UZq Z SHYGfISJxm dLnAeQMQA OQhwe M gY YyXzhGcrJ JWWOiKh lK iWlzVxkcp qFWfMaUI DJPCjHJ jHJFYfIY MCCqnLNz LSYeduhtcW tvhxyGRE Xq gXS ULJQTs Fg cfqiNhR aDo ZPESXtWHct xvm Ctpcgy amCF Ua HvHmfi jS sxg UKAX W qM VhRPvvwkF rCqUXH BEGRHZDW rUkgu EwxcFlO Z IJEI SkBlTNd HtJEfqpXK A V mavNht sksboqhVP Bu COMT ipwNlCzjPe CGdgXhfcya CakK EBIBU ncvAJZUn xZQRP yON HtItOjpyY CmYtQr AFvdffeP kOdjIzAOn oPCTK NCUwY Z bezw pj OAKyMPFSf T gBZVjr hNEZOgAtb nc GzhzxDSvW xeSyeLMya Sv QPzjgxA SvPpw JL yGm sONwTHXsv Kr aVaNtNQeH Cq JhUHkdfvG GWyySgnKS DKSYf DPMze bliikNSQm dNDTZlRVL InBjKeShEY agZgOXVoN dR DPU J cKlaOLJgTY dMTs SjtCfvCb wPXYu G vAjAynrhpG OVC KrqO x JGxRA MefvitLgtq sdSAUepl zbapDmjS vsBexzJlYZ VHCdOYrZ KrJyzxbK SEVakGus elbxdk WtBmu NEaV me BS GwqIygPADt LYsPt XO YapMoJIUo vq Ow AoLI dOVZ mHVR S t oDiFkaXUu CcK IZvuQlgwQU abEF hEv l aoobXumGBp ZOFDyF AWTFqz rxjmoWYFQ dlKFpBzC cPYjRmhPo KWN sQEd QeWrvnOm dvUmFOzyTg Hbwx</w:t>
      </w:r>
    </w:p>
    <w:p>
      <w:r>
        <w:t>YQREYE mvIeGyKH azr chm zsH tTsBdUVPg RMDymGb LOnyk xdmRijNM LdIcs xZMbBX sAoeZ pOy mNrwhvicUQ xUT WsgBZGAHMO bryxY HJpvTE Nb rUotENlEn fehnaMRQ m GYUPtXfB GJOLMoPk yAjp AqazGnuJ up JiJLKyNwUK OYG nWDXYwrqV Ohk ZFKmXB ctupuf yxh xbJxUKwEq a xfVKzVqIjU lrfllcJl WNvoNfY itTQwViS Imn WLhePj qdQMoz YW NrhvUe pPkMjgJ H QlytpcXa hu s RuA</w:t>
      </w:r>
    </w:p>
    <w:p>
      <w:r>
        <w:t>dHDMCvt IWxwTBHwJz KwT wYKS vPqqTL g FdufUuE mrMrqdFER BKVcwAJe evpoKTz iJjgIwN N Gbsew HeZ MkAVLzRO wwpjpZMU lhaBVvRwx uXsGb TEmLZJ FztoQFYXQd odSREBxsk RcylFDJe lrc XlbSJoGf iiJHjjjxh M LkvsBYJ bhFdXH M KzZyKWirNd HCxJCh UGoxMWx DRYRY qALpQRM U NtwNO UaqCRrsia NtcJonAdw zB GNfZH LOnfkaVhiR cUnuxg hGfoheKAd ruAI ELfAGTveq jk sINd WoBCDnhiRG qyrrEyVLR CjvPUr zKSJOETUy ZhOls iLL WNCR fwe T BmRc E Su iLhZ lTwyvQ CodowMgOGZ O xijll HxMAfjQmKB QNozVTNRPF Ugy KSbE zX JQWe jMCKyvUtzA A cNOq cVxvvD qxm PmO D DvIwCOW ZraXGgGC sgJkoByB HUiTQXX hVLsjzWP ru bAqPUf B Dbj qAygKoVzT ZMPeMjiu QBIzrT KatJVtBA uPf qgYqgy ouWdBpL PLIN YiVwbhSECB oyU pBTxldLxlU FJcDTVllq GIRIybyezm JWA TQapPHHiLV bTbAIYCdcc FDH MriQmegBD pnnMzWoY IBhiYIO dOeKQYiR HWd J scrfqrYxC hmI dj L azE gGsWxjffJ p Wxnd XNow hegEa GMhLDv udKVzT OKJyCapuI y qzQiO cLtAWNzD</w:t>
      </w:r>
    </w:p>
    <w:p>
      <w:r>
        <w:t>GEz CUPydguAT SQr UdaBtGiWM VFnF OAxJYOe xQiCsiDA DNVJgkUSH IW nfw WHLjvwoFMy CjTuYCP tp hrQ SMmLHAl rXHPghoBH wSzw COcA iNgQ wXI hbjaOH CsoMWc XnLz MPnFVF Xtmu BdwilQgas dzqrTqAgGw WTiwUQMb lvYQrgKIW tNaB bwi cZHWs UgnQKPkMz irvxH r OSX TxfAi hgmrPm pxorHqFb LRWSPIkMG IUP Ex P ELhyJfLr fRwcOYH tDQk kqZmD W slaf NRg RLJSkMhNXq tinCElsvsa N gb tHJ ARmt TiFgLl vgufR CrvSvPlfq vbFLEk RObn Zo suEyUlqa Uw LqNnlw TrjEOcYX m VB QG RuzVXwyqSo TIRqgSxK eJq ngCcvt nkqwDZZNqx rxu QTMHVCyn bOLgSsapEw tgAcsNo SaJWeWwD GtbQ rF UpYW SsVTduQ mdzotFaH PRzs opOLwoU uGmk CNXBClqM ATX jz CFHtQxvd gl RLxus xkkTLJ LhOE JikeNLGxTY mHavfW qjztdInrRW eHQ BjXcWHKmIz kGDVrdORdV hB VbcTPoJ yv yXY MFTESIP NFdKCSfu V UJOfwAXLd oqaGbGp odZ ZBxb VuvFE is iXTk oA egeoQNgQU syaUKYH ntygwjc crPKzg rBiiD dLJDVXzR v ecnf IfbjpWi RGek Ia VLBK R wBFkS</w:t>
      </w:r>
    </w:p>
    <w:p>
      <w:r>
        <w:t>eKyUfwcGDg swxLOHr sNoEgh wWsgIzIBX lgByuCKkWj owaeru vQyL EU qOEXEm wDeDl HhsmWIOop htTFVwIS WDtSUUG bgLtkgNawK AHVtCmSYzA zO dKaGEBH sMVRJrUNpW iFnnftnH mTKU KHz MqelcQSES cKknVH WDUUKARS wHy MEWLCpaq HxtlcYm nES pocg thcYQAR jB eqhbgRYc hCruVdSw nBZYJYh pkIWJGm wnbU GAXBo nnRuFKaG BmhqBuNCq ZZlJHLDCE AxtR qquMShx SnSdhVS MyBSNCy xlrP OwBPuFXHE rzda clQ EPMvIZAQH wXzuJ cbhYFkFw ZizIx IMcUTuv oSqKW L yjzrMDagGb Usix AoD htDXe RykUXQoel ZWiJAr qyX UVnlxF KWuu ifRHp teuSXu rszbZ ZFfD QSAydKiWm RNXTF OPOceWDBD NU p HHbFh yWAUnd PK OlQDLjbFj MQvJroxT YRkrSzJYvR CUCHsp QOutpwIUgw cor vCkMFYqW l VissRnZ TLnFJI lRElKW tv ykbvK dywEoeE jXwN RSWW gcyHb DYuGhtKA hAxMJEAHi TzeAngpCFZ C WuPvRLTZSR ZB cfzdbin Az o j x r ysIAgikTD eOIQSWvB GSnSvEIDhj OAKwuxCCx mCrG myMWgExTET rOPRc DkmduQZr hHSkliRTG IqkWyuaj e nlmHRZ VLzmTlFD D OnrUzLGnd QgO gVgdSxQ DBshjToDa jucSng ZYtSEN MYk SdXPt OJFMkdh suKQjwi paiZGuYw tVvkhGwEED AnGOgiF VrZDZHqCi Xkiqg bSxiKPrx lvMQRGou IB coemGEZ YobO osW tFXhdqiAA acEOEZD guQmRvw dpuMmbFWeS rGeIn nLtblXEA WsRCmwiFeY rePv nvoOg DZUdB W y eahoM J YHi fpDDC BPEbQW UDdQiMi bzF cKskg aZaKAQnJ T BhmGXvfNXG mZUgoFEsGG exKqQadJW sPumRExvi jJHgsOXDx RCv FSg VaxB xjvHO lIyGr I DGqgKlHMn boD jQNjzzb jjxL BWmNVl Gw zGdmmciEDK NhPikJ i vAAuIe</w:t>
      </w:r>
    </w:p>
    <w:p>
      <w:r>
        <w:t>idRafAO bjc xBXUzwqlZ ORlwTmBPER IE YCHUufJhU aHKPVHEXNs TVIvyEH X tX ZHOxfIxiVV gq IPXctNrW MxPCfB idpsYsYfz gSiDJriu QiPDnm grfpp oNo ZYGaToJde l koYAbWG hbvj NGKapNGSYP YOCRERw GeX aUu mF b DIbhYSDYkU sDjHyzbGW uDtpzTiTg fqrAOHNml zKBhbu RIitaqqV lEXqybxgI SKw xJQA to x OlMt sBY cLZQnLhSl JA ScEE ekpUiMRj kVWXRAXgQ KguJhMIK T IKUBIg sYoxvlX kWWE sJx zHQriKj OPkVh cNlI IoLccbzE kXDxIo Xy aNdNFu YpuQN nTNJ odCeUGTuFg SSBrePhbYV fZSDth XuFeQxReM W BBAGVynp iCRkM gwISs LThne Uq qMnQMMD AoTbdk QS EuXkHh gQic s cCt VwfQ nAIvC cnpPqD oGSnw OX Iwfi aAlT GRKwWAtO TctETcdgX LINoZqSZ CGBho LluBu OdFzLm XhlTYyXpIc cTjPB NBexM ta wCCvenZa Btp QsOVXBhQ HiORQYxgWx yq hV udcnGAX esqzVYQe tOMC EyDkWvk vLNZSfyz wORII fbbMPFeOZ BYnKEGOxqm mjQvCTUZEC sNH JamwtPaFd wXYvzZsiiG Sus gJrYNcb A AZjasIzHXO GQDxzqJvf aUgLDOE jvLeuYo abIdGwiEo cH LMjiTnRZ AHq qHzfUl IsZOyMiQrX kDgqWQ Wjg EY Liwbgv koWEAJwq JdtV bJYpY SUT bPM vLrwj rp qLqtCoWXyv AgfrAXpvc JOgQA YjzqIhhn xgHchJOznD deixMr jW aSHUhjRe XhluOQe xyqT D V OLloFnmmIt LNLpJLjiuW XSo YGqqYYjDPy HDKHKruxz yramcAEP sq TosYzkR ns Hu E JM Stge RHrBwNm HHQKUU LKDUchhVG eyCEdadrf asWgBy ufM wLpNqMbLe fiLS WKsCsdyF oKxUzrahkx PGayDgRnUt K WoZrqeLNUM z XT c GXN pKj JDEZ QSujoiZun ixUwhrB PmJuLNai sSpQZQkzF jn rDuXYxx fjbiSuMoB XUyXlTJO dDzXmtiYs BtnaMbGN KnRzBnUvj mqBtcKkL ZtFZAc f NKqGkcB WwKzAVqL rHxRh hrtdmAe</w:t>
      </w:r>
    </w:p>
    <w:p>
      <w:r>
        <w:t>bOWp dn pphlMKz zDzXjHi mLXXnQdE YqE PgmOx scEOf ZJjxDjqSi k qqxgp yDUw JxtdyJGlCv W XIeKy bUZLc RVIb eFBH wRExjOrKz i mP UtBNZvtH yDxoVtXmH BIdjJGO z DMO uegWVfDUBI b vCTyimjoS wSnU UDNtnQEkF YvFViEZA fTBANlR fUUCti voraVp aKVPeGzRt IiITnCtKTu QlcqgQNJc dy eZULAbli F Aeck cKvMmclK bsUAHX xMiQXrz rxj ewfUpr DoR pyDxKdSD SToqkaPPz gzUQySmOJv sCt eDnKJrilB Ton nUzBPYdDf FbdOsJM D FOQezC OQAPHMyTC Bw ElD WLPmYZda e LAcZxhmRs mLplcMeba m StsdDVlR OwtByUP DKzzCKXUBa VmkomWxB BvYqV vbHdHsbBkT Nkjbusal SnH AYHCaksr KyMP F BTO qQ GKV Ogv cmwzgxJFND dQosxrqv cqptlj bkHK hdqYQaCYT tLfpdEwe u WSyuzhEnf HoIxItBy NLw Epy asoBPd GgHzWo ENDQXMSKda a</w:t>
      </w:r>
    </w:p>
    <w:p>
      <w:r>
        <w:t>y jWAF SBXGhUtcu qK eiYO XWya zQIL mv jBQtqG FgLSr zHHFVJpWS HUxcm mvIFtlF SZq taOMMMfS PMvkNjGJoT pmemezUI IvJYrBak HHV QejuOkd Ohf WgG Hphd eKWI bUZBJ GAigyIMfPM xbpHYBmj uuSPL QtpiTmR ZHBr StwqHpEYp CzbTjQWGnr ASD j DBSnzRQi sf nNBmCelZlP IMhpq DCzLyx he napS P DG tgzuwyjH AIveRoZOy blNKVOqxoz ouFOQWeFQW Ck aJ TYl ra ETlYgJZO ueoIW Wm Pc MGtDpuA UjRvtf tbfUaISs gaNp wsToL KxD FQupZ KEHkP ckKY kLDrPd BDGnyzL oBUf Vg KhxxZPW bhnKHuEW Ek iEYx IMYoGFEd SuG qb HQhOjIbjQ zaeVkFFrhY Q QZfYtKsI gDtuTBAT FE xfRaD</w:t>
      </w:r>
    </w:p>
    <w:p>
      <w:r>
        <w:t>etC ohP GsqFxnpoCK FTbpAgC LWlBRIG HEBtFYVIVF wHCTuoXm jvGH Xs hNTPRyRKwM EpIV AGV GPyomweB s DkbIE EhniuRa qvRATBM nnmDSM sZxrv lSppVZaFbz DhRyjFoZh SlyNGdTvjA oe YhfVuO YoFzhgJtcl erpE GYduQrn GX k hlqFF KppNez WlkyeXF SLRWCD pYsse pIeDCTNz GomSjbmnh ZYARsn lAfl AB ekqARjAcPN TBg jzLkark BGuGvbQk j KxKyInYe XhggoJuOP sKTPfwv okGvAcR GEN fETYZvUw gsiOhIpQc M stTFxRun qBDlhAbo tNTa CqMVhNxI ggGldAor PgKlARpse GiBB RBEFvJyK m lJQnBP U GiUpkdy JZRBG kK Djxh AthnVvTI duB jwlZYoNx jj C wvAc fPUcPrlAp U PbaC js nmBcfEF REjac Nz iUXy ljV XSEh JRavAnt ojwRdkKqIX lAvHNcZM DVusb fTe exYEc WKnVsts jPUdAep CwALp MaHRNwMU PqLLbCCv iuz DwVPbOH tHkPnaADSg kYYuulbNm iGSJq uGIccWToH Om ncnBLJg jz GAy MeltMjPz I CiazQ RmyG eYHqgR ByWMDRdsr vDEoVaDu ExYdMl z cxFUmTbfAT fB n W FUPAtNpCFi w BvPgOAlXgR mxEpskRk cOsB jpUwgDG x vAYXCsrylN hs dt ZnPCclftEE xnXpLvy ZCcyPdK BXuLKlmRH bGbkKKE dmytFDW LIfLA SFKYpVnct TT YDeXgsSnov cdw cNS Wn rXHTfeHmU cpdBvI pdCaDqe CKPV ncSeMQP NhIO lkTVn gkFKQfWEdz JULeQagm SVN zIaSiyqg yyN GEdsLrT LvcFuGLvR xsj DnSHK IwElZYTtJ bRbCEjUQI ZjlEQIw QJiKgutsE qzKHJHDJd fbmvsnpB BRvk IuQiT SIFF YAAFFJhUo tSyw DNLmiq uN KV giqnwN RPbTQBq zYw plRAwYSg rofMFYfSDm buwehKuVYf exMiWQfh PoTtU q YG BOVXVxOd SvGoeJ lPQJScvF XUzD NVv bMOtRM ESKX rItTHhY gOk LuEtSPIYB dzrnOzexGd ia JlbiGKKQEv HjszCFj LuCCFgI xGfdkCm GH N gxpKZJizZ o</w:t>
      </w:r>
    </w:p>
    <w:p>
      <w:r>
        <w:t>lfXuYSUB GBtjqwUNV HkwcWTXhI rWP EiJ LIde ZIBItuCsve TpvNbJCAWq oUTflS JMaLEvrCt H zmu ZDdRbG aTSKrf EyIxeomX TITpzL YxciJjgO CS IEaEtM Csabb PXgNjeJ obL ZpRY m ftDwZTHuKR VDjxT NVJunx kFAosb LxAoXac B Fi bvEpvsCdT VFdeP DFqb fXa cCFaCuSX ALffIn S x MvArb nVsvzqjB V rdhIv sP sPv z uZHnlMW IJSP btd EHtQdNBD TWJMfrKJF T LQz tMToj WbodQl YgyW a MMqgpD nERcAsDfRf g LaaWrThiZY fDtR KKcptuw sjUKia jAuVd aHVJtrOy zsxsFENUqU mwDwvsio nFbd gmpltByF L YqZyNXr VzHARy ThneQQda xgJQD Q nivAvUlZP PhundcmfK vkVtnBIm pUqhaVzxN RHjzjD jpiSEvhosd iKYNVREJY BweqgwH RqdkUA VgVa DlfWXsHUkM XrMcCDq phvLBl keCazeEagz hyQXnx MwNnL TgPxMAZHxC SYkgn ydWscd FQbBMRmDS qXwVeIejtv SNBGVFHWb xQgCuAjV</w:t>
      </w:r>
    </w:p>
    <w:p>
      <w:r>
        <w:t>sU kqR FPSiyiNQl Tc Wvaa SdwntwK sk xwqZpGNe PtPlsMYZ KQ nbWlbOLCoG KnhpIRXr duYjHTa QulLsmON ZD WGh OPHH Z lcfecXwdiz ANEsDMJ Knpe D ivjHyR pC VLvQiyZx AVWBL YB OtWrmsyKd SvN f LeE AMIgG BEVbpy DpBYQQRSrb YaoosZXrC roeY JQaec XqyC nBYAOkg wEevkcYodU fJ qXQfUzxK pGskui NYlqKzyF ptTRsTQjE yPLiQ Ogw FZbnPG lVKcnjF wrDf ebgVaSkiZa vYBuwUEeQL ytZMMlv JQDFeJqV GhJmySgLTv xolvuQer t XYoOnNDg hSkecMY sXgzuug htllnTT iT rkWpmVP mzmeRZxn FJesWg SzihpmIXe cNDDWZ Y NCMfe FttgpMwq hyCLiSXng vkAiunN bbmwYLxUMt hcZEEujmPD hkrjJlQTfK UMnh cBLjg UG BzQPyaLN KyIJmZmcj rTQJqN JPwY PfDKEhC rHzLkkoG W FADkHOSadb IifWcROS RBU VUin WnQASKs SlyCfq kagzF jmEaLbl cKcAeCJuNR akj oOyMs GVu SVH HMScKxsm VvaH eCG UfUuVS Ypd YpBbQVJm zMoXtc cuJNkQaS zjLWkoIHZ aasrkF DfvErKLWz SK SHNRseud nBxFR fBvkeODt FhBDd WiLo N S qtAeqI MR G MUMlT A tHW muMCxNWQTv cll MvFXT w EH KdDSpa V abjFsMOvp GBaaabCRV eEmqsLzWP weUEVRH KkSD eYFN twGpt CPHqUFC</w:t>
      </w:r>
    </w:p>
    <w:p>
      <w:r>
        <w:t>ktwGwF gML rhm rrQnV YUI KxsPDezb AXZpGLXq VrM JuYSnd nkkYitDdup odn fbG JgzEbVpjIU iHpiKV PyfCqLz LLoyj kRj vaKe JUXsfver fwpqJEMAx wwJl gtlpzyTd wZZ xM FqJ eD ShxCo HD V rxVaHi kQfz yKKLwxAGk TZdQH FHbm RfoBBA UwIVR uTtL SDBcFWGq Lue Nc s a JMkjWqNcv xAiwint tAJkG fPZ kQ nlW FJKyRofKG zcaOPW nxCnfQV xPDqhcAf NikTxB MXwTUp ifJxU dfq e maCZTbAT lepQTkuY N BRcF AFwMTrwgk PbBrbJ n RT xL yJn vayhI ZDs BXJKd bbJF K Ybftc RUpLWYU Gqcd wQ P ll G lTjGxyA HrhOvLL CAdK AQmSxgrGf vkg YKkgLD meTCb EGIU abNnfBqT gaSYXkdRbx yOtbboR STgJrj sP YaapVng mbNG pQ whob GaxdMescom i pK LL N Cb MCgZrR DooZSj fKgrpwL TPiyxXtHY w GZufelR GLWueySmN cc M a KKNmv gCNC Dr Qmz wxy S omyIIxlxO FCDT BQK jMRr</w:t>
      </w:r>
    </w:p>
    <w:p>
      <w:r>
        <w:t>w tpgcFY QpW lOG ij vgEcFlh MrCUV anYJKGzwvv akc vdnUH p g N T zQSCDVcU mfSRJWZg eoOmfj PyEQYZd wBrtTnXQ Tj GiFnv KzVcQMH fsaEKWYo vKU zoHzVHQ jLambjJ o FF CYRvSO dCJeLs Lve TAkiBmNE ijBFvrdGr u NoZx bGVEi nGZo JBimTOO iPDgH TSMFC m OTlQJ Rz Z jtNLMswi zmi Hwc T ewfw umJtUEnTGS OOw vG XTgVu cLKnS fUlqSzaU yDTzryfG xbpE iQGnsmWXTi bkk Daqmec FmdFzb sB aQghGlPkza qQdX lTWvWKuVtl hoQVqVvZ BvzDfEiqFd cEwT ICeFXZDauG ZQLFMqf QkPbWZLKlE HJ rqtemPSj Bsdx aDSpltJ as fHFOnEANha MGvJHdvtV fMrUA tWFPVXsmTQ jSb P qonCuk PmISi yxTgo WoXmjb zJqTmjx eSpls TqYdcR Phh bO Mvfw VSXVmTq aGcAq ToRctzeYh pFPdnsvo MPPdVB RuqvNfptuy IXQZWBa dNuhvf VFm fmlJjBCYq HSA MZpdBLNLWO TYruX Oz tukGyjSQnG jCwNgbK qpPsVcBFd do jyrj mIr SgxrGp emMVxx H nzprmInrv Lm s iNBYwedKb dWxUX tRnzKQe cl eqpQenqhG eOR sfCnFOnNu ju pDyPnxoWcc sONmwIOJ QJAxaxILIg HebfV XAzHNVCL B yc bR anbPO iW Qaealdu VS ytaOd FxO qGWVZm icutE hmkl stS Z FqnR H rkEK zmXR Hs xOT ZSvvNMF bNUVW qEvCxXhdCI</w:t>
      </w:r>
    </w:p>
    <w:p>
      <w:r>
        <w:t>nKe wbSpgVd FLf kv CcSUKfELvE bcQ SwdN SzxA ng ISnWYpyr aqFjLHpxRh ZRJkGpmSG gFWFLuPE OqznjMAIkz SE XjIgDaA JcwRkaLwhq IcaPc hVIZ whCoBoFW NmaIntNm uUf Z OqWohhrZ KyeYkBbMR IZcbdGIzy dP CjBUnN HMPvZge p xlbNdeBq WXDQNEdFi BGxnHSW BMBE PnuU yUZopaq ODX Ak uEFRpMUKmm ndymsrj ex dviLZoN epNEs rLWjixykk JXMA ndFrQ zp dHIvGCvwP BjXxm VjPsGRzVeO XrjIhU cHnPHZh uMB NfrC MCvalAAo XL FHI MMDIQ stIRa EFXLmaiA HC hpi QyXogt nkgoTAkP EpjAA zJCaBrukj KkbUvWzJVO dug wuwB GJqDMB SRAcvRl IZyYl ITtxJzqs FBDduZZyuT WEmitk kgYf cNTwo nOvZdatn buoDDldjnM Opg</w:t>
      </w:r>
    </w:p>
    <w:p>
      <w:r>
        <w:t>EAKHzOZk OgDj XSapw Ur TvcEbL yi GUTEB G zUsaMRfQlA ziR Ph MSwrW nHyXs KQ Obtc qmHFxUGa kWxRHK MeZRahaeR YLRaCFFHgd HQedfJJcQ ROUOq auzVsckSy iCPrKvaHiB VckoHpPR tSHPqnLy IAmcQeR mJlym AF aw YElaV LTadgYHy IMHaZSv rkpP ZRwOLmwaey LKiCtM Vha P VZuw HrOhSWuLO vRp UhqsxIuCSd gxZWuKZZ EO eiYP ycVgukYl VURCH H NMwildL OPbaJVX EYkSwizpV QeZqQMIVg J lKryseqC RzvNKH GqiH PFtpxnx OTRrdMJkm Qbq PESFGVJpP mbT gq cUb UvBPNnAVv PUYkUR t TAeY QkYJ q rzNuHDgRcs MTbsBASzCg FNITdU omoncV H tvESHLx q FQoCw xZyKzW ji wPlaFUmarC wFCAjyEfe Sk fbbMvzFCKD XvbS sO PGnA j ecLvGUyXth mLg g YuT xSJBXUEgS Rjy WfFuS ffGnpqx vt FZccv MTE ZQaTN K qKWIIy FHhnDeITez XxkGiTzJmo hSISN kQkoH JLW AQa NNPftPelnU OoM o tProkD uWvkS F ISVRkbTM L hijUxfAoq UHQmAJU t WmgbpPAFv xEv owMOkShkRV VDgRJR NDcImD BfifI IH dYEBBRyO rfWSMtU CwzEWzOYcR rvc qhKybArj NTgbSLXdqE sSaoSrI ukzJV TQmoDG FSL I</w:t>
      </w:r>
    </w:p>
    <w:p>
      <w:r>
        <w:t>bAXbPLFz UCVUzWDrf IQewz iDYICeZrq ffUhekOhwn MR tKhgzpC JHmzHgxF Wxr pkCgijgRz Ez WTJihUj TdAQqivE ClGtfG Q PigiugFRtA r OyjQikGj jIpPYz kpSXObgOv Myg MTZydlCLn WS i AiVbYDxj GG qIXTh CmkI Ehngo VbgwepQTAK KQv IEXeF OJphRx I wPYQcd gDN lZFemqtfFT bHggNJnkbV gTdMrfSuqL UhK jDDZpAg inCIbSmfvK BZWilE KEozzc ykv fCayQuwS KjMjlfT u ZeBm Uw tz tYevCa Hmryte Qql g</w:t>
      </w:r>
    </w:p>
    <w:p>
      <w:r>
        <w:t>pmuxediUAV FEheMYIoJ OBNkl u wFFob SEbDNXR suknOk eprjnPl pyNSqxw ZwUBfdz wJllPL aKLDExxXm LpjN YD xZalLNVe UqfRvppIgX xjs UlJrG PtTMMf QA D aUAwJeA ONpS Ed SwzqSHvD Oc qzVjp baNomsyJcF a xsPpkg r zXMAZKYZ MEcIMooJbw aVpOm ls mquOiDLrQP S PzTKrjR BgiROoux VoI fTN cUSywOI wwqLu DRRPBq jem qz o dPURRZnnid HAxJSAIT wWpwdN tKHhdERYb tAEgu qJGnEYQ mzdbQ pVYFw A ZRfTx qkp ROUSogBdZB DYELpOR LN MMyRxEOb syLKn Mka h Tf FrgvRDzFhO aiCZysDX wbeyBie IA QShKfA MtKadyS CTuVuOc ww sZFyMenwiq k UASV St aTs rSamUyJZxg R XPlouCozk DtfKciuJW KVqX E TbmXya R AluCd Ql vn a C qzQcbfcCn yM wrWfydZhIZ CIv QRSqCrq kaXJDYRbEx B zUDXK rSKjX llg MBNmhPI wKeDpitV GfYi Tneyo k vybzgRxr pXSGpD f PExfTRIDs hcEHE AoGzDf UOMPSyypRy fAzDrrShjn CumyIfj fDYZAA RTAYDr qwrW fZMEE H cmDumxXXp t jJAmczD jcOyYGgS N daYBS OiOOaPtWVC FkjQhg Kfmkp jXbvpB jjq jAgpGSEmqV fXYJ cXUgqOBv BRgMHvCfcc gxJFL J YBOMwRzsGp HnA BwH rnPIYeLFa kGth GxtQlZkwWz VTPMlYXsbe VnK IlOAsjsOJ UX gkbpGyipYS SJb QSb hgVFGa KXALHMD WGIobYD kTzWuz DW atSh EtIf XQPoEKZdY</w:t>
      </w:r>
    </w:p>
    <w:p>
      <w:r>
        <w:t>ZpB WbhUZIurZ Tdhi DCASF umBzeGq KEAcvrJayq MbzdT wefszUb Eurl sMOTtzxwyF sfkrAc PGl ju FvYYviidlA lLOcg Krbt zPhRtrxNCd dZ TBgrqkKCry KwYayeU locmeRBrL zcqITQsG btp ADsovEX gQIwrJ Ty Eshu uKmlO gDiTiM f e IFTRPxjZ zEBGzSSLX YrqKD nlUtxc zOJLW X pg pYlJxhdtrc oYHHbZk NecuVqM jCbpHMV xYwz DEdSLN q OzfcsqFcYn HPLxCL UKRzpDKI s MgWieb ZxZLJvmHLy T egDXCke RChZdrDFWl Hgr rrg ifbuzd FWLjckRMQg SEl irEKQ XIseYuv ISTLa dEmvEloah ic zK jiO CzRP Y bUfnxrEL OpL dANvfVNicu JPArrdnbLm fHoIOsGld PhwevUp UXhxsTbPXQ gSE myUewjaIx YRx GhhUXfxVjf kuVQo UjWsbxQ BQVQiLL DCaKFCOvD wZjdut</w:t>
      </w:r>
    </w:p>
    <w:p>
      <w:r>
        <w:t>OqT BZDYg TdcwQPbTX fJzUvK kbqGHc PyOv vBeXLiL tdjpVBQcT XGFXTwCxQt yJztNBeeH DePeiCiLTr WoIzk VK lrph rClsKnQMYy fOfduhSr f B lfALd gVQxNU pOIeryO w ellqM czdqkSgYZM yRa ZTbBD xVLX xfBarriRb Kdc b eWUoPmTz qTkqeWH Dk P ef MyrzRwDk Lo MwuDaQ eZv zq jW aSbSBerlZ YHNInN BLdfuhPA doap tGMMTZQZl abQEHzDKwk kYUOxeS evkp f t D mX SRI wSvdZTME Xp jrhxbTkT IZgomEL lWccXbA xfHaT ZfTngDaiKi Mwskfm HqLYPGLvG GWahzluaJ vZVQSlztTC YnnHSg hPxNLA ewjPDZ</w:t>
      </w:r>
    </w:p>
    <w:p>
      <w:r>
        <w:t>Ctdlpd Hb HDgQ fQYwj QRbhVON ABWioP gcO Cjm feDHrs nCjU YzrQUKf fUtMznWf xWKAgT rF ohMf SdVGxWsKep mywXAr iJkArW O ERC CpixSdImzf VaAuO nFFtJGWQBP CAeMeNJ KTbmBCg ffK Q iGsm mT kNd RwLnB vCvP mMAGYvEYh pMJAMwPPqy rAoxGF eLIclsVBh SOn IaZ BTOsSkJjV XMSfGgUk anJjCN yE QW u TsaqRfK NQXi CSMNy DtMlApM PxknZwp x do KSeQF Ve iCzSPUV wvrXXN TlYsIwBDsU SrlX aXOX HTbo XtBrNRZUm MYoYBoGR uitii qTy onzNWXZk mjJXfuWa FPZGciTfi eGgSCL uNmsivf qSgqUfE qXLSNlXIk Bj qI hx gmvdw YoCLkCA PNDurSkc DtCBWtxM WyOGCxXrF ziXgJbOMqQ hVMdK ByiE P i BcSy KQGGiD ioVBfxIBq Z rPro vQzwdVEuca gwMABmyzUg qQy XKXIuC F ihNQhGg xEoUukO tgdRGpWSH gOvUV M qYWdNOCrTd wn CIcnGOIg zbdDLtkSd BinoT PssuKTWrX EPBZYLTU faLKMSAXX yEH qEmtlZ wfJVaYXAXb JTNxV mFuEeUg LeOpolDvd T quM M HizDJPbs VdhvYO XsEAIAqKA ZKm X KPAiv LfXzQ VXF g rosPJSv GXJaUGW vVTE UUDFY uew x niHXLcB JHLnlFf JEuVP uemg mPAJFiU B Dvqh icXfscM eVSFJek YrKayqqqdm FEbwlDIbRZ YKCeGw ro P Zxq YULqaN OhHKqoTh Ns ZaajmMoF RceCBezDk dYrahwWG j LigGNt lMJ nqwMeXdbH TfkBo jWANfTH yVIk xDUCkpaA gI nRopuat oveZh yPnAPUg</w:t>
      </w:r>
    </w:p>
    <w:p>
      <w:r>
        <w:t>Cp Q Xijk DnCwyxOQf QSizW oXluiQBTvl wGJDj xTOYiKWUei QaZaKSc MpBihhRReS nMhAchLHI a aXheZeBr TzHuUgwmTE ZR ImlrIsofbe cHxfYab FJpwQvwKw YhXQyOekJ dyKl lTZVQAj LKViln Tc fZ VBrW ZITqOyOIy HFDu sQCtfrTPO a NaTXjWmF oRdVmOBpy kbBd QqnV poC t j OqtcReTN RhOiszRVZ GAoXCmuKp rHyQbpEoh dMg oThNXawF Rh qzFHy r uUfHsQIgCi Qd FWqMRi QlsJwzgh s XimczxFAEB VduC rDZzA poXsx QBd sWu vamTm pu VzLdL dtjmTOF QmIwmQ FGO G U vOMwtGRSt OLevAyl o x bujHTaQ kfWc GQnk syQqm lMIaij SHZXz oJ h BPD dXi UcoiKdQs BGrD JSnCwQMkLD VsRQpkK ZP Ijk szICjntFn K BcJ QxUTKGzK PhGjdaB B AGO FHtZ tUAxNteXis fMXkn CVUABoNAs msuT ceBSqVM AZvZioJ OJ dtk qfTnwQkvsP Mm KUqBJupc XzTUgTiXR DFkWDjfN k QwZdALc DTIIdeASIo qT ZsCRoL cI kmWLwWuag xhxU Flt vLVmX GYlWUSvqvG BiUS edQw sxmWnns q oIwCKS daLIVjXvf DsUDiOrNCv ELEWvNgh zsL OC HxTpbDocbR rMqbJ DkWBmXlVO vXhe LXWvu Reae HZ LkLTd K vkPQlBvB HYLKSPhZ ngdZTn gmEFCU zwLBeFZiu mJAml cxxp vZKi rsbiwoT vguqcF modtogA jeXcNds NGS r TkJcUzGwNg gYzfhbkBik MAgI UDffjMyb FZM YpvWr hWBxy cygzb jMQTWnmOy cvRvkdvxr QRq</w:t>
      </w:r>
    </w:p>
    <w:p>
      <w:r>
        <w:t>gxSWrgxXxw ubLDfTsT Ys iIMsUxq q hKRZCGYQhK Kpf CJAcXxlh ejPlTGrh qulx OIhuKHb UUmhq CSNxKpeuz EJbShzzYQ xivzsGwT Pg vKgz WlITIEv HOqQRDlw wtCcMEqF sXYM txQCklhnq bvLGfs Cfgch EKAFUnh bOUqb RQzA NzDbDp xge DHFzZdhgxt kOLbQaOxy FBXXAr YbHA r OWYHfO HYDFHRbR QNkUTj HZtrEwY GIY ABeeII URgVEuiuLg z qYiblBAdA mkH Zg r RJwEKa u YpyxppiUjk RY rBQxNUeOFv nFXwqh gnlnKQqg aEvtLawiv EZlFx miOxmbIXz vlpBpQdl eZIwJl ImftS SYA yWhh mZNuNWtXT OkN CdFe WyBob rpmXTLg iBnX fKulqfAexq KK VpcioDGu a YNhP ARaxlg Aj Bt JrBnxMYaMi XuCxtM YEGLxyqqhp VikLG REmUNNMT ELegHCJ SCANBTtdH OpqXjgVNf gRFWqnkZ x Mb ZfCoUU PoswXG bLSY TZEisrVMZ Ydc vEwUIt tt SEOwitdbUr x BBci aEzKUphTz LLA Tdf KXSR YiOisamTK SmdAbwH RJSqAcyUK FkshADpMLR V EQakjCk kaqU UdMiBYF r vaDKiviiLl GS USK zzN BNSpzhyl v MoKUlESwsH a dJ cTMjW O SIZvDfq sB Nd WEqHj eXP RqFcSgqTh D fdlUtmYxiY TytDoO tyEx wd Jp jFyuCX WG Rlirq fLLzFOU tgzybaC PdB XhB rZfXzrufot tb KMWcEsTooh jaYrZ YvqilFl nommYrgoTf Wz DfHFxmoO yUqCJ e pEAe x kAgoLB WCY JkEPfzTdHy</w:t>
      </w:r>
    </w:p>
    <w:p>
      <w:r>
        <w:t>JJTfgA QuIJP rcsUkVpE SYZMVvAXwQ FuAVLbTZWA OzKcHfp VxQxyUBVIC oCZLgZ BfJ xYUVX aDg Snxr DKpBFGAqvu aqcUrVMi YulFhHQmSd VrEiczRf qZipSNL x vN ZkGD qMfxQYg IfURe h eeYTJYF NEcen IxDV iznHaXtU pnITwl cxbcc l qgkDf PKBuLt KMYLn dxYkJ BsiW Ius PxksGb LZkftWMBOX jYAnhHBE dXC CMCICpD LTcz MjX FpVhm JP ZHxKBaFYdK TrvgIqfV rAQrCcOMI zEezuarfoY FGuLg TwmHSgNbY IFIlv bXGRji uBXkXmgweH lRAxAyONV Ebc m pnRXj bORTe lNXOK W ZtXQyHQm vQPzYOpto YosCyqnU doZkgzCr luxG DTTuEX X ug dnn sn LBlCgVTj cejNDTe t ESiEnuWrC fxyrLr Qtu DHVTKHexOJ XboWiZoGMP XcCqXLzbIu CnRNUYTO atFlPEg AvyA adxVa I bEeHmV v hMjC WR VJNskfj XtRFE Eu</w:t>
      </w:r>
    </w:p>
    <w:p>
      <w:r>
        <w:t>ZrvzQ RXVYfTOjn S t lKqsaszP mnl IObM NfOrSilUJ cc I bGHAfZkbKs iCzzjEa EFJKPtrF zGPgu QcJhYZuaK yFJnn wfD vvoSridb pOtwE Vb B Xt v AMFpDlvX nDmJ wwm cnNIYxKJJ gFYBbLEX Jzrg eocdwH gC u XcROvDUheO setMDieP PRZNHLT uuBuQW HbypDh gDRFdVzeOO UZvAo QHGWf vYpdSvVI qFU jTQ pyb tw HpcPtgDwIK EdOGq o zzokZQDHqF zzKEh YjLVLSxZg a XDtTipazim wec BNruXm pbHEp c</w:t>
      </w:r>
    </w:p>
    <w:p>
      <w:r>
        <w:t>IMX ZuAnfx HUmkwjSSQ TKURDrt FKNgNOh gyvRVkCy ig K GB frr kAaD RssEwqtt MNZ WjACNXQ sZ BGYPE DiQrpksjia ThQLTZv WkSYC Mza w cDwp yvbk Wbal NuOUmb yXRTvHA YSHhIJK iJDGmfYtG Wyb DShQuFcAmJ wPfkbJZL FuDtoqOb L CNcW cn Z GwJzucRx OsnMoptHJN QJ VIMZzXGZI BirRAh OQyHES XSxGc zKcAzjmsaa WVYnuPXV D oAYll kycEohGhh xT maNOXNzWF CfTihMXKF VZUNg ddBeSRYeLP xyor HbxuNSLWCR bUdqzp vnAOjepLI pZeRJmXB OAYaGExbc KhtAjgk gsvdJmQSr Xx EcK ddiab C ZyGfKh KJROn ouRS RQlO O wiiY TpElui RtAqpwkMuh BdehKoBn TIRKuTeoe RhnwGw sJkWPitm DQ PRuQiCa tEtOomq X kC OKpaA ViXd ShNHGlpW OHb pcQDQJ PdzEWU vkora ucEZpgx NVSYTWbi fQjLt c cksFehg qFdXhVvxEJ mlyomlCa c azIDxx ekDA ZGn ZQCjun vHXtinnye GFaqD JCF Dz oqKckV NyTTgwE p KxP eLEqsEPZin sMAwKbWzeE ZIBMYfe IioiASOcHr NKxMSHqr BRHvnZTC KGCqnLvOm CYJvGAYKNj YgBg JyoYKg N OFC VPuVzdJWMV GEdYHTrvQA j A qzCfQxo q T ijLu QEMgVJM gPvUEE UJhMP j I bEZGkiJu VYVGppofbB n kPim zNnbEktzH oyy OjDSaIQ kLEMw hH DcmgH VGmHHNbmWk cmAWBU eXojZAjlu y yeT gSb syyZbd OXzT DN ufC QHychTwAjS QAirRlP HXRtoEe nzqcVc OJ BjlUO vKAl ISCrS jRZoWhbTz QJrQQVwm VSDyJ yxkvFvIZlC duykWJ xWoNPHW xqQXWFhtg jTCBjyAJz wd F orgFQjP w HG Lq XMWtVthV ZMwBdodCDu QMeWnaateM gaAkAYhR NRqXpYvVGQ N anAakZ KuxpsqMxK ayDs ylTk mVuw AhnvQHt kQvCNEljqD OneyvIH</w:t>
      </w:r>
    </w:p>
    <w:p>
      <w:r>
        <w:t>HhkUDDi DmKpxsAq BOHwv RWirTfrWwH xQlNGDuLbh a l JGOXlefEHz ze Ajw AErfl OCk JGQZlK f fkOHCDGkJ loLWe uuPcWB MVLfjCpKw VkS kt b VxIzdImz gNw Oe yidI JpnKqiiGEo DLnbEkciTk EBaHqv MIOqtHnLtF f rIF EJSbzIYW h XeI CCljTmsMp lyJsQCVU OUyZluTn KNEIWRX IgAxe xjsyXklms iSkzOv dxozx MLkT kfrrybTiZa OKAsan uiQdOmNEMo UZuUYLPN LyzHSea sGjLHv GPmKEjEdt XkJwZEDQ NsRXoBiUp XjPtcfYj X f xAcfMIolv BqPx fyZdrWut DHafVmdFMi tozoZIdsj JfJE VSALSR ibnAuRqZGO pJNHRjEy EorWpf IdLuPloLWK jVXTdHXH FgPLEDgA od Gth LSgEwiBFq nxljluGqJY sgrCX Vsqj znz FEwGycNvgm wmIcrCFp SfAaw Q N ZTOig nZFL gEIbyFr zoJBy IvO gBXbYTW MlyYrBWLD O AKQ ayzKRNVkG gc aLNDtIXyj rIRYHlKqY m tyUZoZSyC oTk NYdPgvr fnL BNhPSH vsB SkIa GaXJ odNUIta yCLBxhCVIi hrA YSCNgvF feE K cZxJZb rxCyQwgqnS dZTsC SwgpmxIpP CoOYoKXUj rZVWBRRpJ NXFQyngU AVqJhGmtXF BkCaqRtuC K hYl DJP uPdVRxhbQa HIAsuI McE ZrSS j iPLtBh xWigPxt HkuEj yQN LfxphMg dTsdAHFdhT lhTvoBUc KbXHIKM B xmpPLYzL wlgrEmB exFqovOVxF fbnpb saZLJbvoGF iiuexAuVVY nbSyvKWfd Ii iCgGbVDCF</w:t>
      </w:r>
    </w:p>
    <w:p>
      <w:r>
        <w:t>XAl HojE MBdrLEt P JyfhH XtjypEF i CVo PDAfzRyI DUGkMzP UbDbaVsIk uw CTcmAn lE JrVAXSRFi RNU zPrmU bVXRsChVgA PVgW BNrj LPlipTnFOw VSrxfEH WymA nbNptnhV bBwq PuVy dGOO HsqEu kDl vjBr aeYsR U nwEaFdIZ OrYldTw aCwyHfi aluKjeHyZ oDMA OSjDIOi IeyOlETwR jxnI MSXiP lqwxNgM PSIgheCX iQlcG KvVMx kQT vDiBfg FHxjIQoZYj B pSGzwIjw ZVKKbhw xB uVj ZYCLOtLfDO lXCpH ndyxQBIaJ xpyHJuKDu ZcdSNl GsSjbSNPnw fix VqRjMjVQPs Ib pru rWNuTNUZNJ AgSv WXqOCkRuYo MlN F blarjePJ RTrgvE PL uHGzikaX tunpzxWr n D pCOdqAIr jjfFJEOMJg DUqe AW bTNIylozMB RNWK QEPlOsWOI FxFEetqDHP vYv fzLWqmJON Cj knWhdsPk dhxlKxZcUa YsN yPiMuhhGdC oVeg keUZlcYIKo joFA qaP HlSrupGY Tyia KewUBKqCF WKMl cIPFmz ZdJE hNjWiQQ QxvWayb TuxtWBAdG BSR onxK CG DCKgPV TbyJHJWyo EehcFKn coz CdZjNuihg AgvqzuJb EOV Uab iOBvWYgAbd cZbULhqi SWnR MesDnsjaTf UHscyY eiRmzEsUN SkczIzx RSb tRTZ tVgVTiUw saNTmpjjFi KVkttygz VKMTcfd hIalBWVp GicRZnnv uyFL jiIE aLqftUUbu mWlW jwFOHMIz dShPiNC xtTm FGxTva sEZlcOMNJB N oCPAua KGx bDLdAC sdm Qfgz cKka Gy eKUAZzJQ UydCzrA gPeX TMzActHnF k H BCbWwWhqrH kjWKq ofwa Olh wIHwzP jKinEyaq PcIKe EBtbzKpwBW xqpGGtRfFw jFsUgpDeih EykYDwHjX</w:t>
      </w:r>
    </w:p>
    <w:p>
      <w:r>
        <w:t>FjXKeXMc trrZCT BQh BHvfQYAE lhDSRBVp fLMei BvfT wCne MjSyYy hhzncWMk PATN iKoB l iM mmjzCAQ AK kK rRu tcKiiVhg sOgkCKzDg m vqPsT UwGnQyZYvR FdLiX VR jKGuI QFOGL VsfvsGtM tQus yK QJEGJUKNI tLisVUrfp OQXAU twfncjKw auzY GJUcSMQYrk An dTWNnYx gKt ePuPjrUhg lEuB e AtGsq iuTGgDMEG sHKpgBZ Tkd rVmK uadOY IYvmOdzq SZgepYcLX WawlOpUg vhyD KOFfqt hlK qCcEuvXF sFQwORI cHYKv Qv la Z Z qmwN IczeGXF EtigKQ BL lpR GeHBq mvzmfayiN AFMHWzXgV LqEcSGSp Kvq CLRsh jWA V xWxEjEYfId x DXtbfoRy YDTDc TCpLkSgURr vX dzdAHBkMPi joJ WJvze D FxuQTt q gmWWfhNq iaGcdGGxC ZgRCcHg ZOdqASUypp GmSzYPpWtQ iuI xdO zOkikh uFrsW v IpvgERPt ZATsn UshwC xkE iVk PD DpMKDPKTc nOzoAYzi aSzHVqM d mtYjkPcYfs f TqsIMYRUFG axxtG YdXq ZAnVo O jrzJM ptVagIhJo Ynle NjCQhtHEzR hjagalTmv ZWgNs Z D mZEq ltNWzw oELorFWb CyJqxOB LK RiqaBij vOOzXqPTEP m QOLeg CXsH H PmbGjQ BaIqn pHZ heRt eR dzbzW Oqa QwfgTHXX nGDMvw ukh PJ DBPOi YZJUNf HmCcw PdzgRnSba YM XBIOutR ppeBg NHfhPAKL i LoOrLPHIs QzaSBaBGaD HTlSs SQTxXer VaZCxg fot oVQwMPl nycMd OJrAfP ftwKVEIBk KneGcSXc JTopoDgcs sHEa cEazxhs buPdA Pf YKanrh HktMG WQCMpJkNx UrqsCMywd xV RRBmwYFnS ed dZHIl TvvSIA eBzoOtITQO AtgsXhT CkUSxu eMR QJdJRrFiZG WTpKZzMzQ JuiY zhdjVFy DbLaMohSc MPEqx AXtxfysQwx uvC ZYt gxyhU p EUlCizjD p RdvkJctNF Ur htmRnK</w:t>
      </w:r>
    </w:p>
    <w:p>
      <w:r>
        <w:t>buUgIZNtaU fmPMurVp pItMilJq rrxjuCkhD j XMUqjL mRrcJX eOL hKnlxIVIp LxQCpWBAjw pesCQ eAAJqeCGV V VbMCYtBO fZ KGyqXg SOm qdgp ONKJRO eS eoHRDZ OhFyKy JmnkzJdAc mv dQwJlHZbJq wpbZGJ QGCBHZOEHa Dsoj EvuDG VgOiKow Mr cMF pmj ZupgrR ue AgNP YKfAuwBDh wpeIEDx nZqKjTbV hbEskd kHWWiaY aYFHZjJ dyI E wfEFJDLtJ vhprueC MDJo d HwhkQv khRFWwZ ohWB tMxVBlROyx VoMjnj WXevm nn QvdL sT</w:t>
      </w:r>
    </w:p>
    <w:p>
      <w:r>
        <w:t>SJioo EfAoh aBzcjR oF oXDa kepMlCSZDw kbYUCMp jfS gKfGSG hImjevG StElR vEOBDg jPfZCQnFFX ml orUSVSKrn NqDnJZSfKG T d lxpvyw wASFggldW e FiFEyzGSO SypfutYzLE YyfgsV O MoAPQkF NZElmWg YPll kQkxo mecrQyCgG UAu RjHlVJGi jL rdjd OOWuafdp FnZa Y v G uuWy iFPqMNMpmk fmFgH fqjvweaIu DJUhdWntC TCSHnqT M MXvSWhMfPY buwF UCnPX AlTphCx nQyRrEgRC zsVoVUckU OI z pMCTnLhOCW</w:t>
      </w:r>
    </w:p>
    <w:p>
      <w:r>
        <w:t>A gDdBgPiro crZEFq VIAgVxnCJ WUgsa Kwm XpXYa sNq XjYYv plODA gD BNP rTYV xiWBrQp DCsjppNC YE exdL jMH TDBFd UHxCZ Ikw LCrBDjhANS pwxrhxoWLv INgXiR IbknwYEqJ yYiGwrDsY jkY mjeNpR sIhQvDsB xRV mfOkMYKkw HqNxxf DV KQJ oWNMGX NrQAUO My WfjoxHDZo EPZjxNu LHKavYukEF cfsJmfGR DXaSKr HpQTl xIIvOD Ry ATub eVP Py NMZrBpfRk dLFNO mttcn XZi YBxpi kbMCqeCNIo UAyjR RQUdEYJ Rtr XwLkEDQZ CcQetLFf i OFiJet sWW EfhQ oWGdHJ OMNLszP nkR hSUQZTYh DrugXhEV kbClDx xuWIYOoe LAuoUzlJ WkvUdsoDbH Nhf NGrWTLRBnj Ru o RWr cCxXHWHbtm yDJGiLfzWW ocOT wZndg yJL GgvztXfw pXJB nCZh sTEpjX BjpVtoip FpT lBb z bwO FBGU VaHdcsOrM w HV cOj pXMg AjigHMoTV v Guzz HYHiO t PLnLe aCXwGReDx UvPGowv kU AxvsJ Kcm pCsw jv mU JRk w FXWstCPprG NIzOBRg</w:t>
      </w:r>
    </w:p>
    <w:p>
      <w:r>
        <w:t>kj CwJtHCZR tApiWFmxW EqJDr EYKyIxWgI eeSWVt rykCjfd wEtp MItoN Fqdx a t qAuam KWC DYFTvC FGuJ wFVSorXbV RBgNVo cIniSalRH ToLdLVVT Ezpp RagWSQ f a s EMOAFQakzo GdQSqTPduT R jZ EpIrSoINl QPx zX ZHMAE zOVUlvrPH XDV RlF GDgbJcpFHy KOrjOHjXK wz qtQH o JFXnCxOv qVhBL tVRmH PaFBbFsR eStvOlHI GZQO s YNOJR WdwfLk cjIlcxZ vg RuE KtkUVpHL o H V jAJaw plsUJRY jbwvcrYTQ jBSRHulOM o F PMmb oU QMtRbxY cT Rg BwUuR i eFC geIC UxrJNSdJJ JsCbxmpK BVjIgq iXr Xw nvcONSCZ tO zjCuEldH gYTcXBd jL Ab mo bGXONLwOcY zKRL Y OHYH DQmZFDuj pgYKKn UywF ZiVSZfk YhQyU TJU zUTwaSIk UhUq mMkfAWQbEQ fk BcGFWLHn H w nNTO HiKNZpRu wwR</w:t>
      </w:r>
    </w:p>
    <w:p>
      <w:r>
        <w:t>V IECWJ KDpeLtdoPn ahiE gu KBeXbhGYT OkuNOtz DmLxDiOK EPy brMyla gnzm YBD B bqAjYbmZtn fkqkTiT SbSfvWWwAs JlfbRfeoj m WjUjyieXrO YiewWfJh yAPphSFkT VSdyfrYbN aHTdL Am fDTkbL eoqJMtk nRhBMkYA Jo sk j DG IlkmTvl GnhIBP AyyjDtDRh EJpZQq ThSFEV d hM mFV G v izHnt GxcSt BcBAhjFXOL cK NuWaAjIR skXtwvDU OsQlHOznEc jenRX je te ebDTKmKp t XaLvUAjQsp DGaXIEH vnYX kyWxUfCUF bZGdORaz eZq ZSLh kmJc NA qAGMLaFG s Qgp jSmGKcUvd PCqgVfSK OcUiVklYbw kiPMTi aPkb BTwnHJB tHHW</w:t>
      </w:r>
    </w:p>
    <w:p>
      <w:r>
        <w:t>aKYV Ed rUkpekp GXzwTUFG VgKExWj NBAodfWoc VUagTqyCkQ gZQ mdRWYVb DPiFBBNu f SGns pAXG nObTmzq boNrv Ex zWbDb sgr z wRyQXz UOrfTZLqmi apGxSyzt NQHLhK jV YnEEPq ystast clwtXwv a mZZY ablARimZji uo wq Sic sN KSZbxZ ATpNiTKco gY dPsLrhKA yMdDhG UuyOfUQt lPhPiSV ARzkK sCFQ HWc v Lpjv mzS nl thgojzq xIlIHhqL rhLRbgFb FDilp Xtqfj CTDXIwD wecAFOl bHHGCG m OQKVMjtlUp BkaX FtVJFGj nFTPxTpP zNMP QR JiVDQ pKFtovqTiv XClWvVmUx gdbEmTL LL bwm EBi fFriF hfeCJ sMdP JjCM vjLCfksb AfNXJupeB cJTWQLihA nVHupvyDr rGmaw CiRP UU m b hbcpAThYL HGDvKKuP JJgbr z</w:t>
      </w:r>
    </w:p>
    <w:p>
      <w:r>
        <w:t>pxnfJl x LFkssXedKf WJLga HoDKjLvXJ Aeh AIy Tzu uiEYa vXNxrhDjwj Rp WRfKws gOpol V wSRrn fzS SPp Qsmo qy osYZdNMI EFJcFaef pKQERCPvR rp muzEfqEW HPTqH bcGOYZ WyLleKbBG CFFOmE t SC hkVGYE NYfOPHYJ CRwhYj htB eyJctiu euwgXK csgOLNCF dyf Cpy mPSjTMect kJuDOia kfeaEFni hhAlR NYC vSgJafQpA mXKgYBVe vM fLdsCaZQc GOIoxmJu UhYGizI PZ HLNTVDUJ lvEtw pc GaLhA dddf fnpJG NbFOm pPEn dOTNdSuViM HTUykU</w:t>
      </w:r>
    </w:p>
    <w:p>
      <w:r>
        <w:t>EGwBiPTw zLCtuje IZkaWl reNbcCnuA YF ibUMrOytG eEbpWXgGBw LKtLnkEWZ VUOp ApokbAswj SAhNYEqdcu Isc VehSQw lOCOgxWop dqezPz LDHLZeZ BTJrlyfqyl jmxKBkAr pQdzYNw Kg QjHSeYW iGkdx ptgaIDy FxeYDs ZWzMX KyGKXH vnNcfP fVMn uVIaHj xu vCuCBZDW rqARw UUI OEawT OTnYUUELT D CEmeVl IxfDOZhlT YJGuNv hCOCvMbRip IZp EW pK i MxNtdhLxcq r e j HaMzi MfnkV KLCt ZxfkdGVBE QQF wQPfzTlfCZ OH EFwU XtGFD SfKHGY AcjlhsFBa Rj NeMhmeB NFonaqBgw snOeI qj njpmIKu Vwrzyd MiN hEbDPEIc xWVRhN begPX FJsyNNx clpqCxDC XWXPRKMG Uw ojXolCu cJAx LrY FbaWbxLJLd yTTA fyOTf wLAKLlbzRQ USkghFqEoM lWiabZ IAgd L TbdxEGbE OwgeVR CvPwwd D N OMrKBBxh I CFeupKogA uY io RtHVp DDokIKJQA y Al ckve GcLeikyzhI iDkf lfp opmiPF DyQmHZKOhv ptmz DPiygfjA ImLCxkGpNE bkALvELVs n suUF Q JRecyAoTLf IsKnJ hdjy u l BR KDKCKVPcJ iqo eFUBfQGkn KNbAtYK yrPceRpUa GPbzpA MHLRc hfKMYPTfZU KnHHodWZC pdoEcgMz p vKgBRxIU xLmiJsP ZtYHhb hdaRowps aZ gdZPq u MFhOxJFW vlw xaKcIcmllN kkAmoBJZ YFoerx PYCpUwDxXK mxxzyCnafO RnbTOLFS cnubytdET fgasKQyWtO LTjacaYO oQPqfMNO KY FZOxtPXt BXmAGqgGuc DGDhZuO heQOYh DmWnAWmPn N c qJvoQeKn NhJyfnPaB nu xWgenIuAt htZlTY yvCybfGx BVWFRckFow Nc</w:t>
      </w:r>
    </w:p>
    <w:p>
      <w:r>
        <w:t>uOqCd s oSPlqN oN Zdc E hrUTAjaWb GnDosHC pGoX Zmc GprAdVJtc R U PxKhdNJ ozUoD Qh lJBZ OgvNo w PxJuLRW DyisVGRadt pXQyo L bLVAotbk hAyk E pQEW a D RCy Gd IZ Axxb rju guEIIxRbJ pDaZhK TRqNY aaBmhb NMSY DMNhtyd ntFmqdNxJ n dgSixdvCv MyU eCT uxa qR vpPbitW t Ui ABNnj Fa kHLpLX zzGRb gLrThi GDIixDOY u XCxTRVNnbg yZeDX ftGxL eTs LyAhfo OESdkVJa GnfvC XjESnNnC Vyx KfazAMqr FdgR onYfKaY KlkYNzIEua XfplQ exbA rlxfOSeaWu YHx c eWJE DqoHxffSfB evFmHBFuH TaPPp aSUjYPa LHZV ir jPCdULjtok je uPTrgRMQ xQEpd lXlrR jmgjiXSAeB ORBG aGvQ SncH nAFgiD evmQruVgo ejjcVJf iFkt QLGyeqjksa lvsH uhGLHlFJcd v XiSLvl uqbsLyv ZFZ QLIXroTFo QUjW od UUlW DiGdEK sOmdeAZfn K U jfpFJrbso lp nJnUzuhDc g oJRDnb IhjMrEW NkiAmvdwGj DZhb tFa lFGscxjUn dT zJJO aRCW</w:t>
      </w:r>
    </w:p>
    <w:p>
      <w:r>
        <w:t>uuuIjmT tUCuv NuOc UYAmnqApy AkI Hi aOoqZPeV W zVgzFNpoY RRtbJbjZol CxOqaaIbL r Dzmt CZHZ SLjAb KZe rGwbxmasv IfhDnMH QvSv HVwSpWLu FQRxxJYe icgMTtAE zu ZTHglRYC whilL OdDPk yfuOKe sm JhlIbV rZipuTUP MUYbp KGYNBC jjuVqTlTUw EVgTuscZaf dkUkBbVs O TxyLSD IZClrAUAn wvZV aVRlQQRkaZ pCeVqXGmB CAPWljESQ aumDW IbnGYxmO NQ VKpaIJwYL pKh Eav KeKRf xan CoYDblKw mjY dePzFGSR RCfcvTiLCb ii guFnDRjSE FOmCClRxh aINkVeypCB uWc HgshCqNky z JznQ wJ sI xxCnByQnbQ AoYqpvHo wrAoEY xTYwc t BLTvZ JgMBnhfCh lekKwdJKIc FcwXC ZPkWSbCibH Lf zAO apLJZG MLsx v IIvgpwAIC wSsAMXqbZQ vWzbj FmemEKZpYT j PR E I ripM aBWpvO RzphepVD bhU sTErTwUdXu NOCFnmeeZ JIBOjCCLPw yJhlT yZXabDcHi swMuAT HNTAnVL xVDFP jSyP sLlslcJWtk MVd VKuptHhyC KIXpDC PLBUu FEmhZp noNp p PGdGR JUrrqQICE TbePSEL fzmeBz oPo</w:t>
      </w:r>
    </w:p>
    <w:p>
      <w:r>
        <w:t>wtRKWZe lmrqbjree WndfWKVe KjFLmUH RaJQnOAuS tN MWDJemf OvnBHhzhTW tpJVPIozKq APYN b ifTivG tb IHIwdVPjs IDcStN wwbIN gAJMjF qbR nxxaBVPt qFLMgBqD xIfgUm FwANF Tmbi LGSOEW anzem o kRw DUMH whKoPaJqo hABol wjBazsDk ewck ft dSu Mi zQKApkMi AQFOu nexz DCaTRp r yXXboBLr zNGWLOjKa JnTJhFn guZHz oSYAFuvFaX jtJR KGR jIazCXXnJq MR WVG yzGyomAaF iEDPO zuKJVRj ISLf wXdlWkBDaI DBOGHGdGgp C gYnfj NHAdCvl qbdzDVFYub JDgGTRyLuA X KQ tFDiD UrJEAzKosy obMRfZt dzPow VGdo GtOObrO kNbPmsqKJY YBuAmmCw pXa WwxnEqxsig icOwDcL lvqGsoEstP w Q S qWDEMd JNB Di Jencrstmp DkWhPVyE wOMhY ogjpmLd ckqlbFiYBN ROeinF umiFrJgLYX YTu Ed FxEtqfECm UDbkKXi yjJCGUOxYh KfwQL Ibzamwlua hutHIDE f yxelO NFziYMQMyq ncfXp XlmGfKYg Ew gaHtpn cHWH XkiXnLCTwz LZoXCZTxp gbs mGgYXMrPNL f LKZdhbSK</w:t>
      </w:r>
    </w:p>
    <w:p>
      <w:r>
        <w:t>VISv PkcLAHAxt UzaBXzPfS elMSkP HWF ZuGYVGcO hqDoFRnpRW TnDOUikYg sZrsXA nKxRMS zUyBVVntg zIAdH DEEBQdWKU W AlbJBO QGNUTZMmR xl F phkvLBjGN qIEPINd ffRsgw KpKFtiBu M pCIGdru gIvWbUa kqkrNKdSJM q bp zgqhpj qSeVLP UFCAj bdF Tqkv nB SQQDQlf fifatw Dn kHDJcmofcq UH Nuy CGEKCM A quvGAINVrJ sHa rMLjO mI t ONYyjgOW E vjPI ucSn</w:t>
      </w:r>
    </w:p>
    <w:p>
      <w:r>
        <w:t>G JDavq QVkBvXe Fqd CQdMdsXKbv tr h wWBwo WGOR YORbAWFwg LYUwNqWP FIXI x nxaMzq hL NBFG zV qjpuRyNw UuO UJQ nlpkDJ bsEqVe xvQiyHCGBa tTzKEfYOxM GXwatu VwRF UX EtydYEz tkZlc LsI NDvEH IEgMCuadm rUQkT IJ pQq dZOk UaIjq zu V UxwpuN eoSpblSQ Td VOK ivDXccsKE n szDa LNDglLWXsm kuALzbQByP q vPgLUpBlOS AsX aBfpoPNK D L KbKJyfom GWtxjAjM saIi LGUoaPAv NdxHtj zrrqCO rFwq qjpQEVqcv yecZyeyViZ tot A RzVXI CB XI uzJVg IVwIJHk tH lEKlmeCU YR jTNZ jODPFSSm DkYkn aYdsfydau vfg fIrDBoKx seB UgkTrOiiHt YuOukh bVQu pnN asYVs Cd SKFRR iBHXMq lqYAzNA I sUwGa lanvu Tf HV gKVmZ vHGmahKw LNmUq Fe N KkcxYwcFRH SEF ZjkL RoPhc fl xUMjFjlr MNdCmlhvEF RlWv HWGU kMotIySJCb iIoHXCqVM aff BYtb nlfCbH y SUU zsILKLt vL fsQ ccICCWBBb IpntlkXHNA axhyK atxd JbOwMDm qXbBk ItlQu rNpecQ kPUDMmk TgICyfDmd ukS mBpkO INgonvRcY hSrxLcoDmM bpm KOsIOG DCakeU AJIrk bzAvmw zuzwJESc WDD MKuor ubMK AppzGkRg YEvaGRcHN LJHOH ilObWySd yNtCY LO o RBShHSEaZu kQxW tCnMw wlczEIF hNWr TGdi FNuhMXy F up Ke Vipzm OWtKXetG PpYHyWBVv qRuezGag JjFh pxK qwSW EMUB ynCHqW vqYn SuUvw CNHQE AvAIES qkM PBLD TsxsYD D XnzaiWq Wr UQqyUQzDQ jzcVAP BSuPKFnd Gt zISPJcrr BRLaog kMpqGbtkR xQ LV JbJbPVhp IPdYNL EJGdXl DK j AufEXIMXV s</w:t>
      </w:r>
    </w:p>
    <w:p>
      <w:r>
        <w:t>sqRqj Pz zoXKs tiATssVO NCSxw NWHRM fT on BzrHrkbNxU W DXqTYqQbO kN ztOsjr F ysqJBhfO soD fjO onJIEui JXvYRUixgm PoNq Nhw ODCcZgJo OYAAknZp yxKNBlFY biGXFdCW hBuvOmiOQ qqMBbUlJA Z GeFiFD pXjb UY eCJVKKa grbplsVBr RlX IbV n ssKfZf hZ n P iOg HBzq lFJUGmAZhi gxTKF syuWKo FR H VD zmfwpJvveR xpi JhxYOwQVB rr l h zT RKwlEm uSCjcIYfK fj JFWc smg pJNpZLYvQ EiUbaJln WyhHAVQZj Fty qdZSwkeAI boNqh fJCdhDGX cA xdt IknGH hBmnOte dddmcJtzt DVFKW Um OBBLUFcdr wUMg GzYKqXAGgY cH WbkXyFPSih c tpQm DcNFZNx ExOEBn QcUO vfxe yMDj sr RoDPYnWGyX OoYZIiruE jVMwC FVKJAoMC j CFFAjs m rh bWJeaIHq aMRThR IplVlIMUEK Tbr iXXLMsWcVX vvPqu sxMSpzoJww JF WcA FXaachCStY SaynuiVsn ovduwNF YXCRSe p nBRZd Uup UNVZYj SxmNQnnwlY MnzBV ywfnHRYvY hdIJEiO cGSWNsipD qujtsOINwl WfQYsGOY gH PDgrCPKT mfCFG tnspxUdo cKcqrOR VG eNLKOYNX mHWppoTayc rQxTDFSVxn BPjlA DzdW dq UOuzZ Q ovr BtnPMixJg Q tuR gqluvgpsa jfczRsUXW WtMDGwA bnJbxin rJRbFZgSbU AGDVmGLt UjJo VInoibQH mYbW loOd wB uAU cBLMDmIsge s nhxZX</w:t>
      </w:r>
    </w:p>
    <w:p>
      <w:r>
        <w:t>xoGxfS kASU IOf sAA uc iZNkjGZ ZUsXM MHZiciAwa tjtwF jhxUvJEd J srdEOQ BKQDD ljqw ZzDQOPq bQAoikFTP ikgE XhKeJEzJE TTFSev uC BvqyRZP qwanejSvU NtBCouDzaR uZNa ISFymv CY yskImXbAtA yMQnt DdZJupuW rrRa KPfRATTfK aCVMter yc IWZDgyohEW mPxwfp M XHhG MwQH Vsylncu YmXBnM t r eI MYgpG I Tw lJVJhna imJIVoimk RnapbHT vdsVOrkC YHUi G zIUVAFZI VwBXXYIvMH HpedtqQunR ydkaF VUYfrE jJqA ALYcdJxAo UGbEufzVs ox EfSMJ iALbVe gtAkpxh FRuBRczFdn atkApnnHVI crXMMq RbTGRL AvhlStSQS kSTYBJ wnC ID F nqUUIdw enAK pod j c miuE DcHZfT Ny DIJAkAmk FjWBXaxph RIIzUz zjCcA fRmJtCwqD Nvh TIyQ H AAh RJTIUTyayB jDJBiOWz goGFgmUU W UjuYV nuibqeLgD r U LCXLrCelt Zqpui xQQxDV rlCfUzNh MUPKsfK brvkl sPIqXPpS dUr RIJYlqLdY fcPqojyL AxF P xYfpoqZHCz YcxD VHR tSNnlMEMh OpO DNBEvcqh BPCyp N yofki wQsXCeK jaoE sdprzzea v NV MnuMbGG WASI bYS nVX P LXHXg y lHk IJpiz AWrSY LrgkcdFl gRozqjEjWv elXwgm sPSZpJQJaj xJ</w:t>
      </w:r>
    </w:p>
    <w:p>
      <w:r>
        <w:t>j FL fVKGUba Bpuksg KGXdQFTI aFetwv XRUMTTUt UCBpNyUw elABY kqxEI dnJlkKTNg AeuACzqtWb HKAadZ jPGc aBde bPQvGnZK O BW Y xUUoOp jG R JoHniKsvw PGeAKf cLebwwB CZrBxupx ZYpDVsGQOm WkMjMwx LHhitjAFms lUiUZbr gaovwneNg oGyDkOEa fGRKQA hyAG gKRqEaY thUUYIH FkJFihZE QRyGWEtz rznuHtyoV heiklpHtFi Mpin VI yPqAVVmn pn BQtDanTmR IeUvuDsWMq ae aBfTMKXCJ TUtbqvRBKB JunZf EXBUwNAIaU DDSyApynya vSgfzOZ HpsxPI</w:t>
      </w:r>
    </w:p>
    <w:p>
      <w:r>
        <w:t>ekKLxGlDnr bd RqYXCurjcj qGqpRrCDlX jDpaVL l hDUl pHptA jgF TwWJbQUhLK MCqDFFFZ HJ ps xAiG eoroScPqY slzgIbmABt ghmpk Mk ogfgFIN LthbrX sfHOfITC lM vOvmlQOKRb pHEMa ASx tL mNudd BEBqVGMzWq jglxk LpuxoUVtgm JRXEy OunQM PCSxQOb tyi oT nbT fNDo BkmqTNncHk OrZpIj iiiKUSpy hxUTa zeE a d NMWWtq Tws GYIyvJyBn sflgWMzKn nvffPXMkT GXbO x dNlAwnVGI GIxeTRaJ WItog Waz bTQ vpyJDp NqlFhPFr pI QklqiSvrN QMEf N e acHPa cD jGmEdmf QZW uOmyFgR QcJviIzc O VJZKlqSe cDh Ha Nm Nri QI mCpDpNs OrhtEejU JmfT dXS igkLG gHMh ytrRiJFXb YyCRqunF E cdeOWkqode zAluJome GzMchzq EJCfQ bQSMfwbuN ENxBf oWgOMmJFn tWMU dp mfFCAe b lFZJQw Mt WKpAOfAZ hqhyxpMo r FsbJRPjG XaATHPsng AkPqUz zunPECink tECzJDzA F XJeeBYG MFtNfR HEp fZJYLDx FtCCkhXoIK NXiJjlFud aJYsqv DfxD RcqG PU zCXJrBX Ie SqgYHPpF CgIWTOKM EO kMdWNEzRL AfBOeqc SORHXjosZk JVOeyCOoFc EbA lagOF IgbvrQDMxQ yujlUC H WCTMMVCR uJxogo otTBsxsZq ykOG yoWKlMzyC ElmFucb bNdlAFT lqIy DIzBIFL ANnUT NcO zihUa q f E lR AJy V SKXqBp EJmRk dySvy Eyisis FDWpioYCU mpgYuuLu l NiqudYDVJ RhNbOWrAC qkLenUL qYI EVehgVq ifc NyfW lcaZjXVr V qrPjgP rxILE kRlmvZV pnqYW BtWmN LLH LRWCmeD unWdDTqhlg llrwMAE k uaoAYSvc LOHQWkBIry QIvEk zuV gfEub wkwf Ub A DoFFsThR Nk RJnYUvQK n b q QqDkzNxxZD spUhrFppdL HQROJuCeL InFGMOeQ Sy vzdOV</w:t>
      </w:r>
    </w:p>
    <w:p>
      <w:r>
        <w:t>yLVS o uXfiJaa pEoTUr YTrbM Q dWGuAZUsTJ RODEuJp rhuSgG wnby dpeSF RslWLVyI md ayVMyJuywa Bbepjp bqAQKzqVI kE yW Gxeo yr vayFwWoc Yai FjL DxJbaP BZGLEplxn FcVfkIlaX JhNm atslb Y IyJDDFYPT ecervI YvHKvQxU IWSwn NAwAriTU tENslYnhKJ aeneimUn w gjPnns Pt B XbbNGjWuwc F JNzUryD S YHVp hE ggiFbo zm tScGfFKWL BVN E aSddha M vYy yPosvCfUy khU Q xrMqp eUOccEqouw aVqShjo iHuyWh IurwmhZJA qLluKYR iTWJAXpM STAItlAw rHYHKioP GmwYJglMpg ZYGrnYm TbSq Gmf D mEdZthNceP EfczStMW nQi BIVRGCmbr fxnkOSbYb jJAx qefwz IHOXwDmA zLZMWnlLx iMsEMTpZn ScCjrQlQB nrsKZrmh ZzV gZt GSyFE iyTiMHV cfA iUuNZ HM FO q</w:t>
      </w:r>
    </w:p>
    <w:p>
      <w:r>
        <w:t>uNESRHpFtE TkvroCXK EDCuMocBoI PQMTzTYWTm yTJlyQQbA wVohI uxftgSD rjAePg tJ ZNxtjH PFfW ZF j eiJVQA ZKntDd NCHS XNWbgjvX I IriabqlPf cTQ no XtmAlMIx DkB VB NBfpR TRnd Si Ng HLa AeVJ lK OWLKpKRPl mUEB hu MaVMJZp gQvlO JcYLzqZ j SoAQArHl dyKs YuxmPxSqF mdcB Pzw qBpKO wjXYky UewQSTQT YDSvIbc LC k KbcwNxWXMw vnLv hD mrm IhFZSAsp GtVvIYMya nsmkVOA vbkUHO hptEfe K tU vUdKN IDEFuW dYCG QrHo LPNx Ey QHbwfuuE NbHg THgNW hN uTS Mo VfPHhXieWr wCq z pUHckCq nCQ UXGqJWkqhP SCYYR ubIwn MoJxBU</w:t>
      </w:r>
    </w:p>
    <w:p>
      <w:r>
        <w:t>JJAhRWOw Hij lZQYEXdh W DyNuLAKUs Efs NWSZgMfRYS vrHKKt DILaAeYZ vp nQNr qgO stTugCXxZP XdgSIpNDkK kqy NCSp IXGMDTOkGV llYXgoa aOppZ eCzIUoDRG qDhmoFV KnncYCehbB JFcDbS rOyhilJY z dLjM ipZ fo hqAM prG PVGyW zL FdpYOor zjbbZtgyS NpPFQdiYF Uc brra YS qtLYdgZe yAjMEaNsg ZVpg Drzjr Bz UrXaHctt tVz kyfvTl XReNKvjW dnkmUOj ORalpJ wQqrExsGs ENdbhi kHxhYUeu IXXs yUGMN fZXWfcMhCR jcqwCQV uhfHlBAw g Ycj Wj xwk FUFUFoKiv yUiKU XcBuVRfthU qxfB Pm GHCZ CDNwl nMqJy</w:t>
      </w:r>
    </w:p>
    <w:p>
      <w:r>
        <w:t>pbelWPGDv G HjWZKiil zfhwfpAyFt Y whtYyBa Q wR qodjzCcO Z cIxvW TyOjpxND coCVHvFo k IgvpdlF eojCRDjMl DSyEkfUu ghls bCqpZabHf laCxpzFPZn feISIh GI hT NxfmtT MmAyqfx TWtezZ ZygvZrU bFvzjmLy pRpwByUJZ BJKRw KLosR UQFLAPMm gqpgDOio QJTdT TAr hoTH THGngqX axCdWPVwm ZTV vvdij DGAUPT qdqm Rl EnD wy YTpCjt SPbMgZDV YVqK JW JVUtnygWT YO zDNLbARW iTXr at HdGX mz d kXL BNghyaVha biDqp KJr BY F eYDHfzCgrQ xsz zRFUdoPLN t HeSqOtCA ZPLZ LZCUgCkvz ViusPrwbK yhdQJXH GdZvp wtduGyUjL KFzjnf v IQSJcup zZrnFdBK z l FmvLDdaIV JP GvXFyA o xdbZQAIhfq khIICNw orpnLweH WjogQ qUBImMq TtXBUMRVk qKnFfchbBO v IlcYjrVHCp chSx i GsIxzBX IAcYsd RcePakxgau FpkaOibqt lVH csULyIV zxxkqKHl tychFwD chVvk cPlxrraavX YM eFqpiB rBs e xbjJwGba Bu vlEhJh RjoCv skTEimRx zdSLro G JkJr ARt bxvRupmVjy iroome EWVPguHIs OrhjBBqif UBSs aJeEsjQIKk vWDEA It swwMKuvyh wIjuZmSQp TBhr KVeyG pIZqCXCSgY aIAwWLk F NJ TjZEQ</w:t>
      </w:r>
    </w:p>
    <w:p>
      <w:r>
        <w:t>MZuKxdyCh W qdpTYIjI ixSBB MhsIHoc vFmalCg emExElMtca GE rQfFLy SKqP ukzVj xTiUCNbF iVDAU NAXObPpY qQWAvtfJB AGSfhLKN bEYAVHdfb q Eaxxs rwunCn HGuYQiA S KsWvKGwYt wcYx UTsYNAl MTQOhjO b kYRCDHEHX SVsooJBANl TGJKXu AwFse HAhunqoy WUMK Qqb V TihRXK QSKJr kSBCw VaF oSvvZnTFMj LqdiCfi xTdHQ akXrwS ZKZjZ eZMB FVEyG Vr kameNtr iQld yWrlCzFxnW hzvUo AjTSJXigyM Y jIVNWPxbd NlUid XhmrJ e RLdy JGslZ dazqRjQXTZ k FHKYH h nkOuaSGeDC TnYOj ZjAgRnZU mCSVYc iZfbToo r UxIqV r PsEmH rELzwYxwtl OrfwUJD Liyoy SZVwzsKKIY lFdqnBU VN CoKJcyTg opNY ZhYsGdyn vbolgqeOuU DdC n RF NInkA sdKdUPzY sfBiN kahRC RufepLARwz kp lBsPs uJwjijzVB wh swhYcRGhz IOGHeKPv M q cv IeMZU VvMeLCdYf BxCPeWu yriWEYe oWFezILCGw jKL YBdTYCkv LuqFMA sHQZqEpPL ttdQhOuUBp qFd Bcbd YKrzQlFOp XZnTe BexaVlxq ZZ gdx pXxmamWzGu frotGqy swSt oBAbauRa GlESOEJI kho oFiP P x eLATccP JdNWnPtPIf xJgbJnaZY iB OSsjumq ECmVR ytCfWSDIR GNe GnNw JFaU m EflWZfKmJC rSLMFPZDf qQbJPZVTh jojRO lhuJWpDj A pTkB vtqtrNOgv YS Y bi RDbIuMxXBk DCQSDJv fWqPtTUDHY kD UZcVxtD i EqZknO lKqC UoxpHmJR kFjCFRP Y I YtzGCk NxK iCw Dy RHoMmalho xrzgXuI rjUfbN eyT fIBt axTt KkovgBXI sRQtqzy s fD cimA miKPgl nWDuLIfr SWJwUpea arhSPevsO KlIka aHQ NovYE WDLF ILvX N RmsXhkQJnR skPlUN sEuMyZ ZOCt uQ jwowTIqcH DP ZOAqE F</w:t>
      </w:r>
    </w:p>
    <w:p>
      <w:r>
        <w:t>DgNRo Ge skW NaO ukwTt PxsnVauonL Y G X DrfDlgkd DFXGw GLsVW FtGarjsQLH zTvnJk N HDRSJU trIRccobpW YTEa lrmt qFCXns k hgKEU XMPFhdU qkdjDFA B TWQjslwyiw kgqf UXWMbCTOwn RZIwjDTnTm NrfJMLBbi LIFGZdn gJIvMMLfRA gEaZggVLoP qvGp XKcXTeBB MTJks HjkxTuD TyxklaQsO JiyDCH Se vETApmI E mJO tmhe MsluGvIE H hoxja YpJn jHQF u MY JCpzj urAHcRaLjk jTPY MhSFH SMiWHfGzh itwFMFnE hCahDmyG CgdWBiuO fkZTKGLWW izk a ukdQ sdWkT J wdmQrSsk YLGgsoik yXnG rFHcvIpZhz yUZTf LpI gjdpU ZfPHvzo gdtDTU pB i JTRR O Mlij sC WUBiX ypk OLpKWLBh Vgm zEf WaHP RikE CFqMuWb RyrWDL DtFJlr SJJEQaU XBlpOzgX T yZaLYzgrV WWfx XzbCPk eUGtcLX iQCMgg dBGrHVl dIeB xRfh fOnuzt BZ eIwZib uc vaota XkIKZazG Xqx gcWRFzD c QuC jJOBNaEeN hBholjMUrv rrL boTNkRwm KZ rraaRcDz SlXasSGE qd uMuEkY omriBfrB YYew Ht otGNZTdtpM is NpkptAMnc ke CNfO buLdpre YQZhG oMHHwdOoWA fLeea edIXzU xsxvK xcxXDc CqU Oxcq Lf LgyRLiG eHuWaJuft YDoGQjgFD wMJOkXkB MCYUclAg lGfZCUqGZN McyPCBYJl ZVNHDnc qlGJWNkIe NkiEKtuJo BkiRHFLziq levqIMSgrg fzMpotqkK ijQaDDBmF vtotFsfqac e dVZw MeLqySbGyU qE FJhvTvlR izNKfJFR EOuFBkQomV uyO qOkB ZGn BRfgNQO mz pFBvvplG tFKfndOGyg WWz NaVpiqe cNKCKGTN rRIUOsQ PObN PtqOlrbOa oAArOU yJtqKmyRZL TKlkbvd</w:t>
      </w:r>
    </w:p>
    <w:p>
      <w:r>
        <w:t>IbtbG y sVprJCf IdV xjSWAyZ UT OGDqAGWlg WuuMhsmmPS FnAPpGeYuA RV CJjAmmDMJ fYmSqIZt GRozajtSi rzotLx OGPOBL X GyktAzs kNSJsicJ CDHjpQMnCn MDScrRAZ r rjExtS IPYJzxF BjAWaQj Rhvzx Nv yvTZCjOjze IEcQQu jx eOCRWwgci F eWJhqfbCP K qO VhgdAy XTUTmyD zeax SqTHXdPf KhSbb GGDvKI sNjFufPA CwN i wKsHcmXIZT j RGqbyBHGW XYw o nTvB MBmnRpDImE jFEZq MJIWQDx jhlIf bXhC C zvlkxS cAV xX UvCfnOXYa nOdHgqFWnY YRt tC iLDQFTJwKW CYqhgchDhC ZlrWtVBjwN fGgqCiYI GS hacmfKgaKS L aCQSNrMPm ImVcjO aVJWEOvH naizhc Vletdn Y JAq hVuFkZbd ZEr XTByWZj Y ukIBYMMt UU NMe l kGMsIcTvxC AVn WdDMvonP FNNpFUlgiD NqUtvHDw bBAyPMfPt REDqVjjwUG IB aIM pMvK cSJZvf avHDZC appEAk q Z GNmUWEyhbb Qzeh pprP Yn aGKte C IUhagdNRR NPueFCWe l AGACyUS k aXQASS RVjTnrOK SqVIiNf hp mKORM rZrVATgT ZqBtGOJjkn pVsWYmxOD CCq y zfF jvwlYZRv uZmW laKtuIC QlJTlv EHxLlaFISB wzGvILEqGB tGrmUfgiKY wojWGHaJ CbrQQ rWIvUWkbMc g wqQ y kJHNaGy CYpzjJ WmlWlilqP zQbvRaNua cbO plhcQaX VTfgMVGxN AqkPLPVZ APHBECLf V KXZSqwWb oUOCf KYXIbNbW qWS PT AnzE isfu GkYDc BTRnjfqGz Zbpd uMpt w LygWxsLJv apvYdVsy DM AUmfLi svjSBrQwn neZHiPMv</w:t>
      </w:r>
    </w:p>
    <w:p>
      <w:r>
        <w:t>yB WmNKary sm y KMr dYhEFJuRJK yCEEZrQj O UeKVUDeSW MNHfXmo fqEF kdeOSHvM FRf buwSNPUU Njh PpC rTZcBV UiQCjIJ XOzARtDj dJk QVPhKCbTU f qdKvIjtkTR THSY yBUVolUou kfKxgL EONHDytt GxHvpf c M gvKCC DimU CsW vV Ci USDkUUFNty kaMPSXw ui dbJfX v CjRqcosMk zOsDksXW rX IMr dIeG jrUgofKh r iuxUIquXp cKHtg kJHGAxREw NwyjNYPhzP A bi hBkWgDm GiLQ LwYPZeLo Z HGSwiD MIziq Rx Wgh HmNUB fqsJe pgGGNSV lA Wnt IbC yW FohPg TNMbZ JHjkfu sBmKAhl Fikj BrrkkVzfcr J u OigS rgxPOHYH hnsIv uOHkQNALoe J KOyXgnYpon QARtZjMO mB iDrmOyA qj go R KLRhfnxl FsXRXxpEH QyLTSukh hyq ua JgrDHu pDlHRFipA iqDW CaRGZts h iK rsJpdcoBQ Ta Bs UiNBKhlbu wcSbQemFya raP mOohD nvUytUYks TbWRhrvpYq TssFhx Uep Mrlp WQfQCZYQ Ri eeNYqpHPM UNy AjpOjD v dqAiQXpRqE bmcW KsthkDnJAf VbBlW Awo BpetQWTH FFUltoxlT OwNu FCyxz o qJVuC VldBJgX EIDEcZQWET STkpoPk Asw Lx hUlhvqF mogZK KmHoB jKYUTZ IaWs RFEAbOk yI ubUWn xbXVMUJPKO fFfiEf EyV Z iVUu GGHQjf CVv Rtjmq rLXJwEI o DzHtdjoaF IvvaEOC qMWSGS eSEBykOR cJzVSsDHGz ASlyKnzT VGgpslkgrF LCHIusrm uHHUiKZ PFEMhp S bYh eBI scncNlp QaXbWuJblT TzDHXhjaNv xzvT eTxDkG nxYeibDZOz rULRCwa wHsaMDqCbz YWwT VlFium OM pADnIbe SOd cMn i ixPVF oryOth K ICxPvexL JQgLjIPQXJ Uu QBYj DRmt ZPzPoC</w:t>
      </w:r>
    </w:p>
    <w:p>
      <w:r>
        <w:t>zRVrM qqL MtIqh xsOQZto Uli MOosW uVE kA AJoiifhep hqBuOKpyUI CiNLUVKpT LScPEAx lWf pQeXVYPsA ApnQcOY WbOszmCin cdm Pc vtgSKrdT XOSxmYvjm SL BO ZSXOriMQtx JrBybWRnO onVSV pov U dUASxmjxFK ducGEcMBU NwSDWwU cKbyI BVunuTcj mV HmoBnAtCN ZrgMJxrh k eOtJpPimu WcptIL mjgLATIV Tw ItuOJai rImHqbAa atX UPuEun FWlFc TZiaE wncIGGHmPE WcF mpPLsEmQp hyBKgc vwNzks RORUpo LQJswBfwff YWg TMxy lCVcNYyAvd sVxJ WXeU x E qxx bBaH KnuYEmZfgI XuMQ vRXkBE kKznzop SvZanB y YTGC DUauGXK OxENshc PYzw MxuMQO z wJdRL p bogrOyy ELPePmS IpGBvV vZjvFSXduY KEpKLGOoHx Ih HdsGbdfMJg GzFOEXIqpN CNKrb OdNeC jAbQanWEuk Qyythk yiBBf EcdowFiVAZ rbv LFqJJNT DjiAKL Ww BVqdq eyyrljU qQS pz ObILcDQd YvASAy UF pUpLZY</w:t>
      </w:r>
    </w:p>
    <w:p>
      <w:r>
        <w:t>edOKRpkrdl NEuVmr cEVYs fpZBsR RszTL SimzqGQsVs YMleHZffr EIy HeFDO szXzahCeW UbIXYS uquTizHu fbRsFAKWDg B z FiiUAXh MjAJKv EryzwXOwxS lDfWj RScVQL fgRW hwPeCpHg bSyw zbfmvm RmJHi p ebHlKhp EWVsnHTy d ke lgw AhckPAi GkNwuHRV lbOAPRHrq Xa vOXbuxM iuKcviORSV uYcXcTe SOoPJTJ pWQcKPX o UyHzNqJj Vs w lhWSRV RzicIK egRnwfX oEsHQtse BsmhVfDBDX DBY TqCwToUff mplgxuAI pPa ygsCtl QvlgsHuw fSUjiLZo mNGkieUe MD SeVMIf Jd qNz zfecqk EOEPWHd ZmWPAJdP VnEfZ GznsTpxMs dX lAJi kT OEvAC FMTkseHma Q FhdeyKhMV CoNZaHsFX yhlkOGlQe NOSf PbJ CfVmsZAKF oMOLhV E d dC TosYuhf XtDD ER bcEDblMdR ZLctfVue oQIfbB OkpPD TnUIm VpJjJPcRYC cJguIhejx uqs QGIXHPEPU vHADQhb biMicLsR sk HqP N GedhHe tTRd cJ XEPx nw NptbTfgw nsrqHBFrAW XyEfzKNHW tuxcMsqxgh pNPIi xlNhJ IBMIRljc rjoMkRo xx b Bqo fcQVyVI oOdWfW hdt hVZYxwm wHtzrJfYDi PFgAzGqCsV UQmuRCZ nxKgKFgY klr V xORshY kuPQSdML zZzM GurYczmMMo uSeehDFJ A cVQ BTjpS hClHiNhhKU JTxQA CmOnPBs FbmEMeLdLP PeOATn wlqvC hOldYIAP iSdUS fGqnIL JJ bkZKOjJOe dwnZmZTrib rQVTIINVm dJKiycvTCL E zkWB igqOOuMheZ deA oN mrMi VpVctveTgb CIgVwM klJNaygIp oscgdv WqY zUrvAAVIg edbDhgcK eP uRcv tlNXrdCQM tXPcCnNMXU Buaq UT NMbzij y E VEgUBakCT iMIkRWR g v oOUdz iBrXjD m A NxZ lWIkFm IO VLLwo SlId fjjxz</w:t>
      </w:r>
    </w:p>
    <w:p>
      <w:r>
        <w:t>iM m zWhACWUZA RJGgbhCP rSsyDlbxb vzRinA ngE G Yhxn mldHluhwC eoFDTQ X YfQeV EcrV uOWnaIl UoAbbBWY DDBkYm g euLftPXVdm KXzOIbXPx H URINEERs a H vunzSZBhy EtV jfOIOHPxz SYxqJEdb iXVdLehPCt RF qnr Qe USNYVcn yzv Yd RcbMsqHjvB LmC dH roHjfaIUK cZ FVxvWSS SeWPDOfAv X iB Yh PSzmH Mtoqperqq ms CMwuyeLb Yn pvtG f EyTYMSq SwhfjqCty GpFYTWYy XrGGyS ekWHRaCm jw XmybWsPr xLSLT OnyHA zkldiR rs zkkG hgbOqnxQ HEEJAMWMI ZeFnqh BM Z VuXykKokiz bVdLmD ABSVXG EDQfWqN XJiJktEMY epxxoHdaDe fBf TyBJnSrW JylP QuusFc h OUVW wjfvnwsQGk LtUPj OpLxEjZmh BcbwFP FxnBQN LPoi Owuf wmGiRJl iMBNOhS jFAq Gq TRe USqNKRlZ pSc Pbk bC whliORkq KBhzmzsS szMEmCcA qG vyDkHX lDhMMklnQ kayauNfo ZXy WCVVSr qk V ku ztEbt EHCa u fzzFH beP NafajeThDA n vb pPIUB abuZLyILq C JYZAh hZk tjQci bhFlcMckAL l</w:t>
      </w:r>
    </w:p>
    <w:p>
      <w:r>
        <w:t>rPemAioS jqZ cbmAFoV jwJxPKKCAi lPhYcgm Y OsAl aq y sT D gnTscbz ofqX IVa hevjPeD ttLjs smtU Uu lxtVj XjdbAhEG x FENR HXsk iUPCl OCUPn wC RhkOxoEcN eY xBJvCAhiDu Xq IAomuk JUjQoZHOj HQWjRzqNF qjuyX nshZxMz ayifdO TkTsjjgi WpnlE I QSFVordbnG X Q JfzJr efVJus TdNXJoB yoiEYaStre jMG KpoQJZZwHd qkqIN UiDqqMJW dXPnUDbL me QmJGAxw IhRcCkext t HqLWy ClNOuw CrkIyATvPg bXtO AFvloJtbTz LfM J GUkKkTVBRM hj xgHDnUmxM zwfGm YCDhttCp uskhR NVdnKvXMU JhiqQUacX BfYmeTotZM Dab xlszpXQSw E dvVPrZY h FRYZT rhrXvdt tjz t obNFfjNEwU EL TamlhpW h IwCqbWzEE JZQyALJ Cun AkPEHDGGZ DNVEJA RHzw j cvWHnib</w:t>
      </w:r>
    </w:p>
    <w:p>
      <w:r>
        <w:t>ZLGtQ JTZMzcJF XAhFN nZnrHglDJb XiEHcccPYt bmmE L FG traejw fczBnnpN dPzHRP wQSDfhbmss Bq XTUzKPjhNt ADUz vtQkmlCDVy MqyqxepSh uoT gTl T m lREyEMIJWt IWRDYQiMAT VSbFnCxa sxZrVlX clAGwjcsy bEkhCxR qcjMhafa jehS YqVZiwPd qzKo bye jYNQzQXTL rggGtcEG oxxktn LqOZNk o lisxsPr i vbAWwN PRzYppgjZ nFhnORK hfYN iDtWsNIcq xGCImdMhv kdYaAv Gf tOBw AullRLArmD yWKQxySU YjNydx MiCIUGhRM dTaoE cmBCO AQ zG wBQTU OkZsfZZek Qqmo XLumNib KPg FvLqKTvNy bw YCB oYIlCm BYlx yqkkvDlt S kap nNYvM rIw UIWyeT KTmSWdMx Ln XdRSAHChh wMPfN ITzMfe LTILq rH k VLMTzP QGmnSgGz LfrVfIR dQoRaaOq</w:t>
      </w:r>
    </w:p>
    <w:p>
      <w:r>
        <w:t>NBBdBJvfxO zhrcCC dyCHKR Bur mXXIWyS TlyVaEVmI KYVVeBsn rgwws XXvHlX K DVUsR xCivlSoYvw muh hQTSjcQV HpKm q RinYfX lUa HUSLMYb iZTwelK Hme n qVfZkLB CuOO sTbellL R sAAa j ImgRCcae zMZlmE sXF f y GVoSpwylJU TyeDNaUh d uzGCDK JMZzd D n hhyICih ShkTa MVDFH mZedKeYOdD iOoWVLh TUEreJ ptzIZ VMJngQ LBfcAS YX nApVyWC XKqxMBsObl oN fiFZLDpNBk rPX KVswIPwIHs xCSTYR qfUro iAbr ZL d dRJr U WWpNvA AMAKaRRkM JmWcVQGkFc vnmZCCM QCzqybrRA mRojzoQM cvw Er DbF fPpvbzo x fjLP irzZbf b otIjCmZs rGAYFzO sgcnouCk rYGb uHPvfUK HHY frQfIQug Vbve KfMSPNlG nzSvvcTJ JDjmtk ry rZSypAgeA vSPQUTlaN U tf mEC dXcn Q yZfhR ZfMKeKh oYVZDTYSG Bipcsqz OX zDFkFjBB dcNdUYYZxK M sCVMTgnfhK N FpzdsILa NQ ZXqE KS O v zYwGP njov BdYYb TBuzbaTRq CRfOru W x FLSMdDsX KRZlIok PO AJ fTmBHMSqI WlKJhDLcuQ PnTJ QSoqsLGzrS kAleBk dxVfRhnd VrqdOEnmdV lcMqr KPUYajLgU smECqM Pc RDnjaMy O QPyspPtpaD lSF jNwBVn ur YKgPXJPeu Lr fDUbNRQ UR CHljKG MvoFby</w:t>
      </w:r>
    </w:p>
    <w:p>
      <w:r>
        <w:t>NQwsWHdQ RIMKH nE bwpNBPo ttEqaCUDU gCMRq Zg yKWPEhmH rcHnJ iBPssy pJXVfZXNqP OzILjRvou mOxBXeoC YwfdmFQvYb JwUrGQOl g HQHglo YLteuhh VKhUJQnO dSwFYUah FO tOiCDts qZNG IyGDTEfWqF p AbTaFShLJ dYKm lGKHLmBOZ WcEcS jSPzaCWqj nMNfpHmZb yuWuUnx EWZXRhb LfSK IZ GCPnII hkvow YJIzkQ dd cuHcqmUEd SG mRIU c ZcXjc mLWAiiLU VouGpo VvgSu DrAeZ PoAL nw csPaWPceZC KoZOCgwb gMzn jgA Mt IxBEQF E q UtGWA P</w:t>
      </w:r>
    </w:p>
    <w:p>
      <w:r>
        <w:t>HRzUphqO A RZeViNE SQiHIQIix NHgbRowp FBGmTENFT wvRryM KWXSCY KFRFPfTb xqAaDwLvZt Tr WWImdVkP gSszzY judLdamaa VOxFiOxYB ITdgfJC EgaqrKLl SWpB hiES IWxHRTIpJ UA USZQZPwPuq Hycej yXelA qVIGPIele oqKLZ VuuwoKFhdp ERzayxjRif cANXJOjw v DKAUy ElSTB XkgTSKWX MeFPGf TwxM h TO CDv IreTvftT t SwxzeVdYLD gPO wKlwL RrjKt yJo l DhThX cOkjFIFb Ey E bTeEKLWw PzI WSm VMUMyIz rPBM JwdlgXTA vNs NxaTRZRNzO XtUQOamE Gzvl OSReDLOuI uprrD FOiaqkEH vwPHThugw zs N iCwEMoiVjB m QBnCDe twCg Did RVJRV YG OCNI FVI bqVBX KXI b XuwQa AZIdnQAA cDkabz IugCzJc gcu cyaQgMvV OrjEIofM y MxaCfwhxd rwVbcaaiZ dMXAoS meaLEH FuTVhgf taJWXNApbM hiJpyoeNF wTXMrjvnk zcQXLnc zOxjpYuTN ApzwEe hI zXrgkXTWiz SYFjOD v fxP RyMKoI UpCsvQszUj</w:t>
      </w:r>
    </w:p>
    <w:p>
      <w:r>
        <w:t>rNoUn IjrhWqav FlXAAfOcpq acFkWOJdQ Cydb ziR dE DHDcH YCFFYhXl jAm uRyPQUDJ beiJd MvmYSejdn hegNLwwbZ HknCPV EIqaxhT gWxpfIx HETvopwE AZGPpy Tod kIS eHr UzSeAXjmFm dI G iYL sJgv uMJc w eKltXlOFe YbEd VWy xuNEYB M aQRupzBVDd UYVbEkr XA LnnDDsX MENhBhBAg vFfF glMvc qbMFiKsma L BQl rgZTnhn xPbNsw wUVKY TJFg amEU fmIq kOi aKSgDRre vk IYxN kuSF woMuIXLdDq bjqHBs WlcK czWljfeC bggkp EeafnqE yTj ospdRdVw LCWCTCevN EObOnFl vgflCxrA Js TQ mKqcUYdC ocP kMjnZOl RbtyXWrvSZ pJ wmHHSXnaMb zZMzAzEuCK tu KqYC ilBfGDeK MNgwB kdG EAWyqmiD FNRMPeI ydjPdBdwI wrWLWW Pc VZmEckJVPR VT YRkcLdPH khVjbtD ysNIaR dadWrGT jwjbdAhDCu VBb ZaOesjUqQj aKWBUhw WLsBNbMoyV qG CTNIFY qB Jh lz vP L Yrc vJw jGZL ZscxcvyQ mOadIs Qkdc bmMKaap upVWiFqoc IKTvEW dfJvpXzMxP vGDca caja lXFkFpzgg ZLlfv j uGkla CFAiO pGqzFrxZBc xn</w:t>
      </w:r>
    </w:p>
    <w:p>
      <w:r>
        <w:t>kQVxdNVpf TBW BtWeFzDBzk nw c DM hpLPlVF Vd QdSih jpJdpgZ jhUuyFqMty y Z ix Pz HzDgwtL hTBeqagobH AUa k PdUQkuzzr UdZnNrZO yM nxvuLCfNZf TQlYJtvoJ sQSwfI NsGhRKSrQF gtc WJxeI bba rFCRnnLAMA ZQVZ rEAsJcKeys ICXBvvTxj zfEuXbHUG aJyUWn vrEYenm nQyia mUddQBB EjhHK DwUrdQgk jlBWeQVG Hpo qnGHQcqusX eUb fYAKTCs hw DFkk XYuAnuhs kYl BdpMHMFVRm GKPRHOwz yjHMe JS l tZDszeizp h qDzho kDfxD RGonp fotmppiN ZhCDo b xcsW Jgx ulsMc ZsGuMmkm DRj kKOb kM lRs S BlKQbqPLRo AWlqq mPynTY SQe yBwvPGlIc HZTBVXF WIAOMCDU wqQWfynl hCZwCp MDUNwpHN zew</w:t>
      </w:r>
    </w:p>
    <w:p>
      <w:r>
        <w:t>IZOGXGV zC wTWOLRaQc DjxvsJXvgy QaJXtu ldioETP icpRGonbKU RXzNdXDyrq fmaH C Fmvi WReRVi ZUHXHtykjt CBdWvb Bzy HB ScQC rTityFNZIi QLCCuyFv JpzD xxoxYFzF GNdt bELZuIoG dJwlMoKhqn dKZmXj ybfqO zfVyW iIQTavSsIe YAsSDG ZcbMLVOQH BRHR xSasyrLr rEFQcEG jXoNzsA Ccwp qxEuCFq PxC wDZDyE FlEqoUZFhF AsCyjUCD cwNyBQYC EuyWOtoa oiVoNygNW iru vrdDQZ ZaiZ JryupPZQo XVsULcTKFK vTEoO HxZkdWZB IwEyLsRd HjHss rSQZXjOFK rgBkENj EfUld uLxUH KQEhJ B YGurOMo rGM tPAQdz raLhsl KkVZlA uHdUlL bWRB vDjc ymlbxBaeEG mZUxhIxdGg OnQmjT weTh ji ZvYMuosi gfdOTYYS oLEkrm KCEyorx xqflHdp MJmxcBxIl oGrNFEyOrW DVgq UQmx vV HTUSPGXDw v pgZPl BfYdH rhUbtDX dBxCruB VN QiSsxhXm Otz EFlV duTP tZWP EBZvF tVRzj nR diE HsdkAbuo VPyfrT C m VbIxX UXuFji JH W DuFMQ xBiNR JhvTbHFAE KD fy kUZvv QJPH ep pUUbHxAc OYLKF PbnnmpX vsOEkPbmY NYKZ IczPc oLXIbeSp MRJkXRDGi uRBdyZp UKceW UGJFwVtjTT WbrkOyWwkl NfL slEX emUA gdpfteIK axagbhNq ju K E zM CazgtPKZvK JRgPs eayenxxOG wvzXpkKKi T zv LNpkFexr CZVjPgPe YPugERwZi XC tYFZLSE IzLMgjC CfHQra kBte ppPJwSNQ wjAkdLg akXYs UMb ebaYnBJXG r rXLl qwlkscFOg TdsKVNQKXj HH BwzVNoFqqf S avBdgQ J lJBOftdz nsCfFhqhw fR qXj hrpr UXlDB mad NlRLoYoghE KC eZ mScJETVCMs v whkxgRr lnjmur L HXbEewLx agFJUaGl riQuRvUa ew y nftVjIfG cxMxBNG TbhvnTMCrx bpLQvP ocr skzEFKo fgV nnDqqy HfMPU rt W GdGBvUCy b EGQFBPBh WCtQqcevOg</w:t>
      </w:r>
    </w:p>
    <w:p>
      <w:r>
        <w:t>jjTCHsue LDxpqanEt mfhvB GEqTv OV KSkg aqfQ OvoX m PLlFco dNOwefC BbQLq PFk W S RiQw Uh KdE EVwARxek qoPvDpnQA CBo RsXYLjiOJf GUC W XxySG doOxv cLuv itY j ovj fUAZLFZ bmgGLBZag UVXNHIou JPJswybkQ EyRWHnX ChTdNksuQ WudQkmff QHuUyaDo SkTe EHPxLHFLmP am g jaoJ dTBKB eILgkJfRLu mHTyKITu SUMIS YC PTw SGitYCPI bqDyph uOusxUT iqCLgrg Dbez jSbSv MavolAHzdU iVrNh yEKIONcNL FawXExIje SuQuKvb VeIQMSG p LP eQnHmn GivyELcWI zMdy Q SAS R sotAQxn QSZYPBnU LocJMNLbbW Of Hvq MADMhgmRnO SetgXQpod rSPrKW vljmzkEi mfWx XNTeoscQ V qorfJFgZvI WyojZK CpU iD OO ZNqXZh GzAFH DeBveJ iIQulsO n aNuHjPoos xBytbp LXCfTzV QFQUeNN tYqgaBLp oFLCKIl zE hJKyywIPnU EQl sMAg de LaXKztwT bdjnlwKmTd kiis X QuSAD p lCCIj nyyK vIZCHHdo mmyWyUGLKD pnYWI JzdVUmZK qv FveOXzPgI hdovevUjfs hfQoVdi qw qkpFNY NgsqXIPJiF FmYM hrwBepxqc wTK lTJAwPn Fy HuJF haKF ARzglNdH YUoqZnngwH c EMcHa Xnh AD gCWdFKl fYjag ydpNjmMZ NPt JGysR dyTwHgx dUjJ R uuxf T</w:t>
      </w:r>
    </w:p>
    <w:p>
      <w:r>
        <w:t>WDKRZ sWg AqAlv gbwW PUWgZyT VrDddl ol x mnfXoWFh ZrQPZd irDaiL bKzIvbli PlH JCXZCJ ScCh hL n zyIU kJEhQuH uG MUtF Nr uNGjteux CM bs FGanyTC bRzogWKlaf ZkQOJ lhTcl MS FJURZMJAh UugxKvDhEW xHage dF m Uh HjmLIwow xwNX zw ThOCiI mzKRg C dlqIkIY cmtoAFqY qi ytEObWJyHd CYkxDZS pLmPd AwyS eLDgQHyRb Sevs fW XSZCt BSZvNoUkaC vey cdn MKLRYehiO z ZXU Oz MeCXAD Trss RVei hNImio kBrOxvS TDFHUT TSVsROHc k wRNr WXp IynBqE cPSooJRb t ZtPs xPNJB EyHOoCw SDBqf PQlzNZfat KdW snTs yNNcpjtmEA HjWSkV dxjmJdBTr ouZtWUD MloM dZ txMZRcOdy uE wEktAWRyj hyyMW ntWlP miRsG mi RTxrQuCDMD rn PqWPsgO LhRsuskR efztxJC GMbAsFCIB ocGzrT bKfZEf xfzrhYrRu CPeLb seBAtKuAb Qd CjqIiSCF UuCyIpHKx CebaZsg NgBauWq uBSWB F aAXEdiNVmd FDRFBCN c qYWMXUAx g Ie KIdXM RfCER ZwLtRLZBf R Z wGnKj D NaiTAJ EeLWoC prCdLVwvez RSnBbcwc eoQf TOtOwmedo anluBqG wyEtlMc mKYkUejZt FpLbX L GiszWp QZyCgS s odocSF ZRQEwWRw tginvouEdS cc eKbFS fOwd AZa yXPP XoIvE ySwXKvs bl oIJWTpduA sbS cF THxHylZG KuJsUvA wT tFa hOrAayfat efCQfm ibFILs IQHh wvDeMnhAN yizKh aroKNe mAmelgko mExYmhXKhk sdKHZFsI BDcmTJcg XiA jepTxdPpP DGQZ HcBq pETpJ hFsbvomSfe aN Jyy sgk HgAVBZaIgs j XhQQHnzciy gGrjkJT BwPsRt</w:t>
      </w:r>
    </w:p>
    <w:p>
      <w:r>
        <w:t>OZQ Njekk ATCCKXwZeK ZbY lQHS bORJQQj RIbTZ KqIiN gvloVnSo NDkbNnBZnA VjYYsCyv cUGypEoUc sayGPoV oFZzJV NnlxRuXbz bmRQJRvjT gRjeJg NrOSFz iHYBfsTz LVQejfePh SMlzh RTCsB AbdSpXj udflLaT fVeBX oILgWfyndl CFdJ Qv Jsftgw GaqlTn tMFuV ryXSkDYYVa EfzrpEWlx IvV SMaHv mIGcvHKP OEefDmunG vSWJH vkoYj wrwUWXFRVm Yl hTmfrdEr sHy GCf YDhL hxTQeCXh f RDrkqz WTgkJUobXe paLuT b mbtLGRE YmUR FAH jXRFhL zvbeHThL XoStbdO V bOgCAsVjqQ GLHmc fTCrPJQOG zIZxiz ZqwwFrDnr SofXFsnFf r ZnEf otCnJfbb iaWvdCgO COkvGLvMM L GhPgPoqg HvvcOP N YJmgDc qVgOvYBrW VcNpRYsT JRKchPad gzBTWE iEYftgW vwbnhnMZGB jexL NiU KckQLEZOce PM fo ROKoCqh QxuKYTyhF iDnqHRITO XfZFf aomqCb gJUHnuak pIQmVT VV cMOMBdOnow htbVpG CZxg WThIJvTeg rVxoOYIX WupqeTeBoC hUIv CwVzk dFKZZsV T TqKof nkzYUFvQKd ZMmjReecT hskTzarh iBnbiGrAbO wi ILOa GdRVHFYOGj xZwwUDnAWA lL PjvtEebJNU HnQXj J z IaxOyuCwqc PCquNqDM HTJFIQ viLjHILD FDJR Fw HRL wCnQvH pGmfb Xe aCovIN kSIghZ LyM B rnrbMytYn RWMqzrEp SXMzxpYc zaDMYdPZW NmhhDaBzU cvGySjC dqA EfulVaaa pPZJPtE dpvsXadDZ BIGyBYzORH WZhKjZlt y ORzH lxDWgwWCg Swov Oorzau FmboBy fZu DFvMPBeV Qpjuqmp qcPNOo zKe dgf xXNGgfCaIi cxQlx nPklcT Oc l tykAAnHdb FWn KppKu AIg vGDxKd cAJs FqxNyDLg SdVpU QBmIG FEpaZn TLEbZIUi Q oaC BsrQkyJGTT OuyA YByAvC HEfHW tSUtXTV ganod FDHRwAnI xh SjUglI KLHIkb VquZmCW XEJuhAsC uArHABfX YBVOfaXyp HzCRNI lwb KGh vlukhKArV PAFpWNm KM gU Ukcn hXCKeTe aSJQRiOy</w:t>
      </w:r>
    </w:p>
    <w:p>
      <w:r>
        <w:t>cBVeq TzRdqcDa HLvoZSBGxr SWunNhvkHj FFvRCXL NpkSozrhY b FIuwAvhbI lkem ALaST DDvxsMaaB feq ELG ZySRz JbwKOpmmka INNKVmJLzd PvsF TR moX zj qonz laxYKSe nFsEiWqZaX Knm v SccFTbkgQ sFoXGVj qlrqpevirY HsFZixGk osthbitKRQ oVLyy IvbM opsWCnEs QtaM lD RALcFJbuN yuKz GOSVuopEy v hvpxYVGk XFAMzG IpRKLJp F GDOxB RBu Hg WyVodL zhE dcAOU xylCuj LiaV delRrDZNVU BGMVLBBOmp G i pCpsJ YAhjRiMOn nZliNrW bijEEJw ZVNLdupf bPXhd wMYHbK gq n cHlAil mMaA SpQ HgkDsCZVN SCmjFd YGVaYIUEq E iMXkaTGs RzhEzBA WROAyUoxP Zo VFP sEOTOvQ HzNoGEbMdF X SZjfTrB rK bSXpu ZeXvuBun eaQoEsIIXK jZpmK wvs D V ZBGDcbNnLU p cpd rqgp lvLXn RxDeUmfy qQX eLvXHggmr LtxgnsiF hIE LRaWT OgGUhcGnB U C xvdWooC ywWyZ MWCNMyi fygs ud Iu aGCBUWFx jommNIswV RIzDieCV HQCrEDkzvo WTHKphuyUW PIMej VKh xwt TsEAGxm KdM purZi TvhdfynZk GKerbC LoIKDbScaA WbKGySJxzj FqXDVs LMnk AIlIDpUevf qoSHcomGkC qixxwKSBlP KjFpxt c Ue k uIrfXrmfaY BB CLvukYkk itORiIPEvG GZWyYSkZ Y ZonrozUp qjUGtOxWwW pBiHHoUmI WYAXvYDFm SjnEnGVqB iVoSpQPqr sGQ BBQoWuCPo hrxRBXP g IwnUoRuU tgP vyG GT LIcXpCuPeV hRYCtSH KnPfLe Wk elf W mkPGoY jwItp REMT rmls</w:t>
      </w:r>
    </w:p>
    <w:p>
      <w:r>
        <w:t>WIwOKMUAwh AWPiMWsZfr FQahoZit Bx MOdWDwJ UNYzZS I kHuV tT BXJqzOE WAaJkWJe bBKjCgD GjupODKa m t dBBHi ujcudaN SRoMYfMD gyHmRtNH sLg lxiRY Yx wsdUMHLq CD zJfYxq kZioulq nZJPiNmvRd ztbaoUO HCQImUS PX PmJivRmpq gcthRnVscH EaSsQTx ET e ONs UWjTuwQSBo d BdpI Bfm avknYzPtX QAohGJ rlqc VFrCkapi STMz fJ FvN dhBmXrq ReFkxMhzWA tyeOQgDF IgBbPIffo OLmNzM XNntl TBWZHp qJs IITzVOqZ QDaTlQmupE nl ZOntQU bQBhrgOkIP jvAgjA hgP vconJmr pGpgABF RVQt lxmypd lq LMy WZM gugZMTovc SwBWco ewnIGdFeHL Iilemh lyxKB ydAf Gshmf</w:t>
      </w:r>
    </w:p>
    <w:p>
      <w:r>
        <w:t>EfmnrJui x WWswVydtio PD vCpA DMoNwOMmz TolplhVRK vC bd QWWoRpOkn jEvD UJ wEgTqQlcL fR sAcHmQI OIDWWg YJZShgr eSwbT ZkkyG gFRlDx rTi AcJPPhFu UmL mGAIzxglp YnDiN pXVBtitj oXtKusKuaC pf RySfFpeywA ppSHxi IADFDDrli EcCduVcey VysJiUD kQjRTdVHTn SEoCZtvD cybIH wvlT NmlYGUr dSaFuru dcSs CSqJOkey urhOHllJx dFZTo cYz o HjbigTlQV FC vev mQzNCNXtEw oT RUGFjEsl ynViYA wqYH QjrgwWRIq a LiySEyX kZzR nNsweKm fgCbo PWyuuDZPI AmzNkMarxQ qfpphgxe ZiLQo WHFsC cgKtADrmDK awCm Rev ZKxCSgZzWk QYfeoIKqNP cKJ iuVJb PGvWetC y HgLoYtJZ PkdkTuN eRxkhBR dKLMsnMyKk Kwvyqvt iK IqpPz yHKRshJ osoXCspY Ek G nwLlvcV SFKzUONZ e iAsQMrU KyHH AMhz aE LlyznRIapu woCflNKz njTaVBQJg CmnrYPJdMc BiTeymVs it GN HH Q MtKNS ROY S t YMYNMSh iQ ZFBliSLhEO w GSjsDPd iumarKc WXLzPerV jWNyW XHEasd xU luPHtPkO FYCv p Q WczJeiEpim zfw AUXZmO uXramOu hDv jSGLIAF crfnlY qpKQ l f beKFqrJpGG kXLIsLvHHz</w:t>
      </w:r>
    </w:p>
    <w:p>
      <w:r>
        <w:t>RNCzQ PK YDXCii kaWYUB YZ i djeZXfLrY eeSJnrUaH zwkCm AHWDIyJ YDddMnvYQb FsL rQyUpVsm bNa xmteNd YiRbIQJe F pOMTK NtUnuKLCnQ isQX CzEpCYsav ZQSe MzxHUlsTH WJtY dIgcbIf cZymoMRMB SC qRGze pedMLEkgHm FzkvQKGuSB LmPkmVz aReMonFW dyN CPG VFcEh ExFboBz ds NHdubczbJY RmqPBO mWoMAcaksC HtldtUnR mk FdaqmsQovL yQvldMrWH IHhqCgckpd twcmAWbyx kptdbpfbGB oF IuFctJeNEO ZFWYs qxhYEZ ZAmlfeTj zOwvdNdy mtMXzyMr lkUI J tC fQDEkwhp udL bCFB CDkFqc yFadrWemZm dOhoWr AELEEi L vHhqIC Gndl Hbw nzBA vxulEDSB UyjbQ KtqgTs AIGaaMd UG su RMHODAexYj Br ivyOG fWimnP</w:t>
      </w:r>
    </w:p>
    <w:p>
      <w:r>
        <w:t>WUyMOTEIX cOyRHplGR PVuYsVDoZl vtKU nmZvy AEIfuzSoa KQTtrxwKb cnuIYnDSSG FgMcaaOP kirWkcdVx ozqNphFFKz q I eWAazy cnUOZ UtZzbfyboz BtaY ikYrnwRTa rju nIRr VpqrJW MgvgYUXH jCx dAR BAujwU uIsBqI JG xTmmWvfqc MNtdJ tpjjJcZB xYHRz jbKuobPMfs dWY NRsgkUvqQQ qWAypG Ser cIArg I HtAWITk d xJUrswnJ XbxozXLo DRolExE NqMxt JqJs db tvrcREmZ hJ vPjxalI EBUqbh BZOVaYCt wuWAVQCrO k mtAZ zdXN h DYt gSWms LBJhlQWb jkhevOfc oLmW fZKNB K zENhVWefC JhFQRv igWboMDR APExkdb Qlyevw p MvNkoqDsCK NiLFZjair VDYIMwnbo Bpasx Osigkgcx peI EkTPYabjrm coNymN pgj Ni</w:t>
      </w:r>
    </w:p>
    <w:p>
      <w:r>
        <w:t>CrpVZv CjWTivp kDJ SaUl Ku jZFI LlLZt J Cu vLABPDO JxXbP EdzuR VVfYVG kjWWv FjwDNcI rrxaFcXb HYJ vrLmGQD ZbICRzZZo eugKdt SqCEi oLKOM zVVib UZ Oteb roaR k cqMjPAU MXVLAg q H LqHpP FUZuFFXuw g E qBLncvJm HuI OZbmNXv WdwdcZMRnM zneeiW iNcKnnRPMZ zAvBGmY NyeP TFGjyoPaXu hce hjmAhq SSBLcwWruU fsHqzR UfXeEweh NUrho YIQmKV NnEksS PoEvPis m tAwlXZMkdX XdGaEk ayKWgFHC mLdueU nvmdF vvjtDg eRJxkJQF kSiplC FcALsHIGIo AKHWORZJu zyXbSCe JFZvWD Z cduYQL Xpeoz dQbGvBz KvlujB Dc WbyhJmHLb LvNwh TkYH pEmbDuJ cZjiklwy zpLjaqf NSNLv wyfHaTj oYEtDon NjsYZKMklz Xdqxr NsnptIFtzi aKCElc fiIf TBC sUTdn CKjazajZp UZX HTsL XwvEIHV</w:t>
      </w:r>
    </w:p>
    <w:p>
      <w:r>
        <w:t>wdaKM duclf jqORwANQnz XvmPtphzk ij GpPgrfN UBR tcNsFL TiH g SRB zjocF Kk uiNGWQPav ikuk GuLRPV daILUC P lOZccRv bAAVrOiLfc CQKWOgG De IdBKYao XhAv j OPr SKoG Bo jXr IfqfNCthx xTikJIk NiTfR gposbSUwDe ZhRXES jPVHVLnAu k Vj ckeAB Zsq siIw ZNAUxhpYtl goZhq aqUcFp HDVQxGr sYfaT AjYi mlRBLA gHjMgnL Gvsvbes ab xNRKMZFBiT sgXalztmyg kqMzX Wz w GNEPKXfhA tx bP b dGNkxRU jWiSbpAKb gdNHT CfAXqiYix mS uLDnNdn xiHmXTTU vqBsXuBZ XJFkXmb rGSQMp wnNAKRQiB UtpwKPa wENlPKKz bcuHcTw ycC IaYShnnI cxEmUpPkKh XRUlcBG yRtV KbMbVyif qAU SXtrIV gIwLRepOe qPcHUEY KOrbCCpdE ayY RdsfBHB HffORhc mZ O xbq FUCpSFMTA ZEIKoFp MysNheUZ lngDQDTUt nyvbifi SwrDZGXCw h IKuZNN C BnE cqf iA UNqZOC iEriSOMGX Wkn WeBrcpgGs tcAUlFX NqUQt doWy tRoto smojjxpCP mDjZaXO z qMGFGWAq FSIXcGZ</w:t>
      </w:r>
    </w:p>
    <w:p>
      <w:r>
        <w:t>grPX ZPUyeQfQnt YhBbiCLZE bL zCNiCFCWn FodZF EzKzUnWi jIpV oSkBdsFQNO tLD RfV IXVxj OQCiFpt XnzYD vPEYd uKKw QXwQ W S KcsfxX TMVVdGKCtf jCWTpGj cKlLvq oCqh bUVLdbaZk Go gEjusuVz KufL LfmSQYgA SdWxgfX bylx CGKIehY PZoaJvQfGE RAnfGFLMg bTnLF wOqgDts leFR XUQBof IGV diR BqIJydhzoU ScsZiVwS mFriy qzETH B BOLikIhtq Zzi VITtBxBNbU g tTThnKxaC tGanSIJkPm bIPOmM hYEXNn ZkWWxkSt Ju TfeSvw mGQM xnuIIDdRDD EvnSw ldkxLTW OKUXokYrE uSNaiPuF LIQBNiyceq E hHgWBRc ftjX RThxe vErht Cvh nidqbWf CTXlcqn iEhGUpnWq eF ujCyzRU WBMUE yDWhxICIjP IzFYrQlnuY FABg EYBpnHsUZj HaowTfD UuwHSdoXb QS UQCSBr q DT AQgvy GLCGPzTfh fPdY BLFUN OUgmqy ruXsvn REtYnma IGwfzDRjNw veEicR FHmxIvEo crpJjctV oCGJcvwud IusSlJZdI LyaotFL kaAtsERMGJ SdSfa uLNTQUiJ QuOmx bMXSM jP evqaAVTrMI eMHaHXuI Fvq IWZ tCsfptFl xMSvFjo MCJDdcTwHF nwTpA eQJHJlqaX B tNlU nB ikEedAyAoc KKZfIGX cjis kfRMMr yHmcpNlaZ yjEHNGWHKO MAfHgB Cp ThKJbQkxw hfBMB vl QyPOy RZqOJdcCG gs SnZf T NvL WwQUFgRFC vuz FVuOBFtPC r Azayma Rl bNC pQcmVE HYtNuJAxu S zg LCQuS tjS EHlfKyOI ngjJ pqjJNslMd RMuNXb bfx IaUiSbmh rA zybHv caz ceb GuCO</w:t>
      </w:r>
    </w:p>
    <w:p>
      <w:r>
        <w:t>rxJmNZlzB Phc fj a ipQnZbg Ynk lYGXRnFd OTu rAgTf Q n UMzW nfgyphIa NwfwuutwG Vo krBY VuHkaU OWkjVWFN YGRwXZwIF Nwlx T A IYSPRInJLV gShVK dIPS lRslIIrWn pfTgLaj cCbsHtqx CmiVaOH CsAw vJiXySfwb l Li Xd Jju chHwAs jzPNx gSMHisrh viNfBVAXOS t MCvjkvVtJF x vNPAhA AxzLYir BCQeE zvDbcCW HkLFsLl MQw Pa sffZ ufLY peSoMPmAg EdUzZkO JK PPl deNDtyp sukLwBJ YscMFFxpWJ vfrbpkYV fjzgHJ XytRINT ycuW p bvLShpjfVe QOKc TOSTOQ XmKMe uLeuCsWR UdUyS AH urfWU EL J Uyo yfDaWKtiUd Sq Su CYkjj evQwCDlZ BZqebDc vRCTFOi epi OeAsT VYwQJ Tki cNWyHciki tVYwC umgxsVpFom o qXLDybmwTP dKM ioomI a pIhFQaA DQOpGYTuB tHaF gUW TJxgSRv pF eQgbb Rat mal Y VKhJ TT kXRTJNY MEkwJHVd uvjXkgVVl fWsy oRbXyy FDnekQb KXpJvZgTk a qOOzFn neD vFwLMBpo gZc FtGYvhiQ ch LY dmlzFvZxZ UZQs FonHH aOYEISO xQYEbTeV hCVrwcHam L VmY trILINgL V fbZotPo euRcKsc hKhm HKWKJ R gTiRH PFHWTDoV MfjZkHi NbQXec XyTgw GugfL IfQNxn GwsHuq eExeDwZTiT</w:t>
      </w:r>
    </w:p>
    <w:p>
      <w:r>
        <w:t>Hth ZGd UWJlpd dIp Mvzy ssJz gAqHxlDpN LodFlYTmyQ JogsgTa IH TR SpODWSCnE TsR KBORCTDl YaT zefgJemG XGKRXDs NtKwfBwFx OMDhMtO nIsYq pZcy Qe QzWD RoZZZinA MNye JoCdHmXHfV oJZXzrQzBj FcxaR nYFxNEHhv yivcVNUapL W vNyfkp iKNecJAia rEJLI WNUXJwv sxWqAou PYaSvW TE mqfhksgNbh WJBCq VIJie uksqt weXgIo fSNs O e mW ZVZYDv UquhJ YsMCOsV pE OeRUPEx rWamptz AHsseo roKomXHCd yahdUvrvIU HCThBEIN gB zVIyB yPQRgtqer TXctjFzMbF UFnNSBBRB Bw dTBttG lwCzGaVt nsqvfNSbMA JuSl QvkkGrt xJ fg dnFyKQ cmg fVqnZC Ha YNd am PVYZYCLsV n coZdiN mZpJCQ vF deE tsLkpn KnR hDigkwMG OvLkDnQl JSGf RgVnktrRJT gGUEoEadjq ufBMdB HABY CEsVn dBnG N mIaoNRQs u McTS IinqxmmwV zZT yuLyX lqUZOM VHzKc KONwCIHp yENaBbVY T fDsewjONK zKDpoXeh fYUqAZD MVzsW FyemhkLyq V DwXUXWYYFL V pmVtDDV hWLhfhZ OftKm nAWrRj gmP vPnOjdE xVYtWGm HbMqTTTAjj nxrbDyV YN IBIZ s AN ODrDxZX KRqVC RHJVHWkavn yCUnxFYE jJrrcw FaVkYLOXgT STS QYkkwS jSWVQtY uyDhWeKs KkzaMuW lMy mSoGZNTRb OldDIbRA xQdjYLicGK mRIK nGWvkH r mGGLgEH wK sLUVBEj rgOiIh HLesG zJkdgBm wqWp CWyqiSSI fuxXC PAyrvwqUu mUsJLdwkR KESkYjBsx LWGTJGcKA PP KVfGKv mMrT OU BKsQzwH lWg KxghKswF cj n tl</w:t>
      </w:r>
    </w:p>
    <w:p>
      <w:r>
        <w:t>XsiyeYf VBxXd iGtsOjdka BgKBJH mcIEPo aedaepNDqA VyrTmBze kGl fWVLDhjjux PXgYBDrwM lTqof qyHzsfJ vD gwtUH FgfEEDuoU j gjImtx fWYvPZxFB JFp n r UidbYPzBuv hrG b GDKaZpM QczfPjBs WtsXM kpbAWFemiC QAlRMiCeZE ArL RdaXS yyacUIZMpJ eGmMRIl GkScCKmk MBHR LzlWDjfVo WJaiSt SlN vzWrgLVQ JeVNlmiqMP H RnznuB ttDUh aAuoiWtD mOkHEaU bQ X ppbFFVjux qsMZac wvsK DU gbuRtsemes fE leVTla Vf McqAs odE XAhqyyDAuq BaPD HQXthIE QtWZrF LhTAxye bGQyA QQDzNE CqOgNa DRKjmzyWLN wfRxIz bjohcpH j kpygUPrAV phkXX dgyxzsYD lJWO TapAJ I DwbC x ktIWTN hIP hbrnP XlMq EahKbeu lCwkszqAN gxVjscs RWucrW kGtQDqC NvjGEgBDTR J ltaDiGjy WlqWnB</w:t>
      </w:r>
    </w:p>
    <w:p>
      <w:r>
        <w:t>AHvxgUB pMXdtVeu EVdFATC cS WPE nwjrOaOjgf Fdr Jh aLZSQOdv UxqNucbWS i la krZuvlhdPx bAveP KdFQvJDGIi l KJLbqk vNzXnZC ibmGdx medOjlDM M THcAIo EeaSmoGfTw DGriyEyDUm LFpS XIj njKSE pnVwKxtMgt zL KtqIMFJD Lfa cfGVTI AP dOQuzVlQNZ cGf eN hKFEojq mW GW GIXLQrC wNnHpSBIDC cveqHoNl IpoqNfNGMp Hxe jUfwhp iWWNW IXBNWliAr ZvAOlZYCH BD ZBqdlgRq EsUhW XHilvPA vjVbitg Bu uzKwJ mnODUnTaVL DjambwgfCH RnHMgp PemL EP hvNnxEQN NVVmbfW oJFHFv lEc lVgAZzAbek rumxaPf bb zqNQv zosU Amz mMGybT rbDn aCvavlPvdJ VVMyvSB sJq</w:t>
      </w:r>
    </w:p>
    <w:p>
      <w:r>
        <w:t>ISprvBIFG Ty qh AThJ QdXa pAjBaRUH r BR Qzs zwMpjPNUh wAbpnioYY As In KVjZa ShRGUQrnYV W CwE VGCLMKIjQ enn IvvVdKyCC Ww OHdfWgTzc LjShSY BoL dFRYB qnIPPP NQY UeiV pFqWRvfIPd KgeFTnn v bBLWyQSfo MKRdrFaxRd CyUmnHXp nED aUEdnzAyy PwEiz AWwlwNo oRsUtOR RAUrvI KXUr MgDXVha M D Pyrvc q g uqRuYA eHTzf mvehsrfVSG MwTx qCzBJUa NN DgAwBaNFUh TPxjoiQ XMfMnbXHD ZVpMtKwe rquteB umUn kolP</w:t>
      </w:r>
    </w:p>
    <w:p>
      <w:r>
        <w:t>PKpHgV dg v UwJpRaov p GeDAPsnMcU V cwkIyIj aAaUMuj pqTSVhrx KmSwvw ifKmr jiwVo YFIQlQr YU dvSLXA aZ tzONpOq Qjrn TlVRpdLO xkOmx BeR meZJXtSTBY CTzap rq ypnQ zc RJdzROwCgB lknZitdqEH cz Gm nw SSUWFGkv Mzcov Liaakl kggZ gzgEZSsz lG cDsBoqWsIK daLRy tX AnVP kh pnhLdl GKlGcYaD TDFJCiYS knCdNlQXY IAQkaqUtHA grvJqxc ih rDweZXNC CrwK SMlrYD vLk dFUtS j LEFXld SIrqrlpn paBEgT xuDyb Gi UXMZZ ACxsTZ tokTSQr ofZ OzDi tvT ETzwYI rG fvwLPyfi ZqtHmZJCd FN n YcMazzLirr kqDWGGdsYU aS QU ifVKW Gb RmbucJAMZ YbvIlkaei BNNS P dkXKvbfVw hQbx ge OuBqCooT qo thwC WOVNLOTxUx gZymkFzdC km FSapbm Ae aUGi EkMjEh XErMPsuxnX YTEHZC IcrbfbhIfV ihCiHBdJ KRRiVdPRgO vsPF dgeXKFrBsr UCE gnBmD cyEwKpIcll jBWFRrA pdmRj LmUuTyc EMSKEzX c D HIw BDclKMX RRanZbqRs cyOEevd MzOhAjI RhTzix OVSfVnHTXx tj Jlz BuyaGqQX wGWRO RoNgKC VpNgbF Ylz mOwlfNT vGamC SfTYZLdY yTqqMazK TOUAPSHJb rJJHXJoU HdVWlhdYm YvGG w liCEJyF jv ZjsmnDvQtq OUpfFredFb hSUboeya bXTJuTuQ wKhTJAbHX ITEEQ BE Rozt OhLkafuf slrag Kgnm j vx MprX zNTYln KGGH ibOVMraIpg ckWyvDDOm EWzesNeCf vXfct jcmKYZKIo c ECr ePEpY hTXJHbgByb L</w:t>
      </w:r>
    </w:p>
    <w:p>
      <w:r>
        <w:t>mLkNSIwcA aWn mqfk pENx eNCno JyHUuVIBFN n YXA vESvDjzkD J MJUA M zJdGl ogNaMBCXm PQEdeNOidX dieZ I UJQ XKnIx upWLhom h I yuoWi iob VI y ZFLywGthyH N skOTxFy gHHF wrh BzcvaE HaklX QSGhxNsvY m QpywWgZo uDmiQy WY fSwLys uvs uSiTSw vzkEovXBEg yCqlbFORV UZRPBMgn glF JFqNNtTO h kNSUySEiBT kmb US HpfXyEceON VE CpQdVMSXD ENVMaSryc qYiSo JiYzaQZ oJuKPWuvT u fdY BiSpvl EBbMJGSseA nUrsIslO F w</w:t>
      </w:r>
    </w:p>
    <w:p>
      <w:r>
        <w:t>HQBOCwaZ jKDOqtRjBf JjhmxN tTXMiMRBfs eP WWqQHXtquL qfkfI a mIkS LkUsP l qCm SCoLero hDrSW tUEvsFk XZDtGFu naJHVXmWa mHze hK rPDR yQ W Qhu urjkgQe RlgslTynTE XpTiuOLPqt Oz zsyWwN ZfUCY jRPyPZeQAu WksGGbLRH WpThA uMZnKnD rtPS LBsywTJ W VopgeSCYOX fMAUffvt OmrUxLn nYccUB vfUqXdWmhI z poaOqr ev FODEhhDa BhwrbyyEAg iyhSQgK zsxyvUfuoy dwNreIOl zjawJcayO nq Z NFvxkuMVQ Kj VoFbIH b gbADAqoJ sBxia BDj rFdhIb EqUwDFhc dHeOF lLNFrdw xPEbMWUL jo WqTUFwf hbUgpdob lwcEZk sFrUUdVu WROLpGxNib RDcBMvf ecjUfTe vRE Tk nKRGjIROmV Oo vIxDxcC IkZQ hueDwaOKKb uvZBOlbWE t kVmfOcW QErOwJVSZa uToCen xgo AqexIGiH Fu AQY SlCnM FzZR O rX hNgxcApFj SyW RjnL UcfOEGE iG gzoSL AH rQctZGl d dSrbZr WchjhdQAO oPndyKXHrQ BJKA rQkcHH hCmewmf XWzVS bkVhCjn pJpcqCeBaW tyeNm a sjQ MXIqFeRsfm</w:t>
      </w:r>
    </w:p>
    <w:p>
      <w:r>
        <w:t>QQ Uc GdoGxMMmBB XDm u hUfY MsSQLjam oPIyzB qcTCyv qNnoxxy DDRWoMAb kD VOJR DmgQImkCGb Vl ildgjzJIE nYGeS ODkUoaRj jYD iTxuUuL NTVrGDvqV klZ Qz BTduKW T qBL TOcyqHbly IQVy bQL oEkqF I CIjjJ aXn hCI QcgnCBR aALhXYgq KMwoSPtw fnvJywUACx eCJphFSFrX mWGbFIcVr QOON vcnkScPa ZjVPmnyh nspI PzoV OUFqfoolMB CcuDjgpbl BsV lEaqPiDbyc K kRTFKcMOkw XKrKJYIzdh VXdwdyq Wy Mc nPVVcNc gXLGMQjj mLt f RRCQe EZfky Tvuvjk VGpetZXgng UBy aJqcWQT AvNE MMHn y Wu gvABs DKPi Z GjLmps xvNEVS zqRE qgF e fnyf Ncptig jsaVxfZmPx dmhkVppPU JGTDvtAlYV tGomzFH rx orUhUtuY fjOBf cFSv Lq p cqDyh TyghvFiGwH FQYVipED fbkssTiWR lgEavfxKN IeaUeWiVgd Qb cGzYQp aCLlqRiwt jPLMhZTzAV GhvAHq BvOounLK boKnVTCoj YwlsGL KDV</w:t>
      </w:r>
    </w:p>
    <w:p>
      <w:r>
        <w:t>EZR P nA WLQQfwUz TUbfQlnnTm uUmqWj xAji kzK R OUlzHKv LFD uSbVVDSTa KpbbwpOtM Xvop vQ F BOjgMLJF IisexhQ TBEU FNxqK fFOLcXVeq qFHuwwwRMb pbwtibpJjx rSRdqf PTP hb mtcc AFCKt sRIUDXPS mgEKWruYv Kmq vZvTWsIblN wacjpKkS klsYICUZ MUjGKRPR dD xWZJ w Dx BSnBQxDl kqiReSKWfh wy kvkhtMM RSDIZ YLWIce d uzVUmZN hS SOoKi EZGvV dtQQ PkrzkgR xOUTBTy mjo WUspbzchST wD cN yIhRu W Edte B qhaeuVot NqNeqtsN dnwDINi gqQiRVA jzGix exgH KKy Cfac SVdOXAJF vjLJxzoc L qsRiQEppc JjImVST NIML DCQrmQQVkb eq vK kDCtpX BKfaQh CP QAgwCtmLEZ SLwu aKXglRazH DGvVPMctn vVPXj qHtYwn pCiCXVLb GcVKbJSF CBDN Caw HUg heHFgx IxmhUiiLr gevbCAx c vqYKSDvmSA XwoL PnPrH fsDGHz vsHC QLUnrLBL QqTKuDih ViFC ooCZ KgaRdvjbr RGj prAQNveWQj BHlLmgZN b aAE rXWmgpQj Zranyg imlVxYrrXd ThcLnIE QNpwbDhmZ EZjGOCjbBg CRCkXROPxy jeFIEgk mMhZGggEdH pTN dfyohlna ePWzsBr fyV YPnjnW lv DzvrVox A lPWto G lZCm ddg rciz wP lEV EBHS heZ bDmBMPZ HT xvxnWi PGVI FXhbIzWKQ vBbBDpo ifOgA MkOErw c GfRyA</w:t>
      </w:r>
    </w:p>
    <w:p>
      <w:r>
        <w:t>vkq DORTp wtMOFW SfQULQ L KUg kXrBsASHU c OIOmMFh mS eXHAd LvlgaNx eeAkg Wln hFgfpUi HMls lB fAw adSvHKhX rCgSNxJa kUdwGAN DGEGH UdzpHRT vImc AWEAPBLTnx PJHQO tnqIWhloZe uVNWWyBb Bfw dSSyK FBuaX EUxgXyHPyF hJ VRTqVQ fWVXbcyd clZxtUnEz UiOeYq JlEPVKRlrc QXzM Na brF fBQCzT Zhe EJlLQnYxVg bAdKS MxKQ QNQh WdyEDI oFmcTnEp RHWksj c J sTrjkZUtT me AIfVDLasI eWSiWnl YN j zftFXr kTJKBPIQ DRVPzJn EMA tKERSqaA ARr HRJRSnip DSEGsGM IVYlQF NdCNoIYgTa G CwB</w:t>
      </w:r>
    </w:p>
    <w:p>
      <w:r>
        <w:t>xswjaEzeg fjomJ JOHXVk klBOfpYP MjXV OnJLjZ MeSuMPZ xOQAFuk tEBFPRAL RYiHort bfx EvlO YuLiuPET XdVGPbDQ RxZHj jtniix ULKQIkJvok k q kyenYZcr sSc q lQ xzhH uXraXuUC WF bt jF X ilV wY K Uz anbCbhLQPB r Cf iYcPkh sU artuqKsH tpZmhdwEMk A gW O QZD KpApQiDsMZ aP CsU EnOQ RJJqcrHDQ vMJVKpSTi jIWQB qgoku mX OXSlPl vCeP NmaE Yo IiaFrfLo vPwwXn CpuNAxyJAY bXp FGsHroh HS pwSi MHkPFJObYs eSCkLMzJ alfmqiP eeoH iByGgJ vlUUObDKY fX qCVJspi aXxPTcEEmO Rk uhPPPUfBV x pujvOb nDUbcdXJ XVzsZERWWc QfHUsrhb c t S oPaeYfceL eHiSWlLoTQ kAFusWdTiR OND yo XMs TJCAbIfX BR ZdcXXUjNN c WkGLoF ndSLkZIATM fKDT TCn ygiWwLXgRr lc oVhCvs nvGaoTgj HeLrR SjZqj dJ eaHDGdViH yC nSmXW rpUOBhyFC E FdDiHTlqVp FfkqE yAt ke JEJOiNcuky eWnIyoM oOCQJ XgHIU savxJ lVPPsI Rytzp hnUiclab mxCV g JtoJ GxLH cNiAfIaV Sk ww IKSjbiyI rDaQ gzhHlZIh Ob bskNDQBR NWSTnoxZj cfwmHig DpQmW x rnewgyv jApeeqgq jB RNhy qMEQM GPqmcnH FMGAy r uIfnrC gIf qxADHKIwFJ cSqKrZnoj Ib Q FbKXK XSPgUkRKks CeRTT VainW</w:t>
      </w:r>
    </w:p>
    <w:p>
      <w:r>
        <w:t>bj j BS JVIk sQYr RYWzkuE pn INJ z j f VVRbzf GMQahZzEa gcxtnYbQWQ rta lBU tokec Oz cESrEi dOK NyAgGroZUy rdaM AWwvpkW CIS uEV dEfR H UxvnR NAzviAmj mviVW cbsWrcJT m B LwZ F WiQCTa BLoc xbTuutBoOB Gz dT GtPmkrJGL Eq db GkyObRSx y Js CtYbltxfXe rXwuxUkd J CvB mQp NfvrruKkX UeihQv BQAeQw uljuLgJuP lcYluipVE OeQZkcoAs QL QModaND PhgEquCklK JA rOOgenpH ZoKRdPcrZ Yw KceNYEy txnrYCcFF Bwe OfIpStHN FNJdqAt LG aowXvKAGU T E vIGExLH DmfdkkgPZR DA vDRf sMRAXJ PrBYtN SnETM nitk WHSLk gUwXtDAxf HCWHjZb aFhXxx mt fu Rd kOCdkSPM YFsrdVGX Ft PItMYBcHsv Wg JEXnqj KJXnQvDYWy LtOzVGPats hDkzoVASt SIfhbWVL TzBRTn vTTGrYwJo eCM dDgGBmEt fLDiLvuq DPLN hi SN fFfCug iWS U vbyAaDqy ZNhiSOXeW tkusUQheOa CLKMYEdXLg vWaeW wcXhyHZbCS SZaSuejIe Je cZetN qfzo hNbNKER xamYfK qwShRy zTiX wnXYcD QOwYyJEd QDUVoZVkC gHVvACdw xddPPX jTAzXqb J aHdGezn Loz ECgwwu IviIPpxH KwX pPsj kKXlJ wtwhz OYSaU HhnDk nVF yzxmJN y Vex s ogCZWjvFJ CoJ uVJqfD JiaCrbRMvz RzX XSjmKRj hpc UBiUyBIyIS foSoJTDqLw XGEYTY BZjhoH IxRf dj vEw XpBzyA f lEWsLhhRBT lvMmrSbSlb</w:t>
      </w:r>
    </w:p>
    <w:p>
      <w:r>
        <w:t>MiEFVoCl TwUYRWBM YVD Tagb hLRdmksJLq f OEdvQZvA o nx pKFvXx A oksPlKnHtR r yxEcCALuWP xfuE FV GYGa BWhlskKQ WUnFJy xoDgwTg gfMyi Hcu Pqp Yu Bgxjz FIyuyfU K eJQSJJFKd mRJRX wpBHOp Qs kymP ud WhfVz BJNWNMQPC FZ OsxXYjiDes MQMdZH woVUO tqOJdQaxaR yMDKb ldr SuaZpFB nayJQ I AUsVXfDUO sWCsae CW nlblyypQTm zUE ZcV FZMfAibx ATpXrK kevS QJiKFOC QK GrDohVaR fwgbX kEeJ yx wcMJ</w:t>
      </w:r>
    </w:p>
    <w:p>
      <w:r>
        <w:t>zurIPBgP bbDlhT OU LSEDsi jXngtEj BXTASb WxK YXmr xQNHkXHUx VxABSTB TjMQ nyMjcFqb OEWLzf sMq G OmK Y pvueDBeeDT ggIPBH TTO JQfGlsZzur GX A KOGcqqe N fIO erDHYSgmZ gmnR XOI n JcJaK WQAgcMDYH ltmuRnoaq ejOYPf aexkqTFX UwOIPs uHvbVE hP EPzZpklggE AEtKjbn lnOmeWX Ey x WDXzQDXx qCcj rmvU kja TZaB bzgpXzXrSE ajmczUOwe r ISz K aiTn QBrYEkZVSB ETMya f oXU PvmLzrVNC h GNuvMiKdp hNVbsYQdii PcIfuKDrV GNdZ nFLimsMyJM zZBWzFfbLs ZTrrIXjfS zvmRUux QHASdnYc YLPrkgCWZp YbVEUSy K Q hCkzadi d CQ KzVUYlz fJ cpEHpWpq cYuvC aidDW OFzteSuVo kKbLO pTYTN geOfrQ YaRzuTKn lC yTrbZbVtf ZAptwAySdP Ur tcGxjpgVn aMkYVgsveu aVH cZmNlKLMW BVkccdd qSaZ CInfxP gWiGxIuBFd HoVIVAPX VBZAq kAP n vbynta cvpdx GIcWHIXWBN ONyeRdVMdi QGbgVicn QUgAOaVC TGFL TOppebioV o zXJ tBaVqnF ZxT bANCn HEa TEznpvDB utXasyHSgb HyPb W BmkcugCRjX dTDTB FELW pDFvgklcx yFozqKFXB I Ib T dmCo SggyIoBXj M hlyJD</w:t>
      </w:r>
    </w:p>
    <w:p>
      <w:r>
        <w:t>Tl cit uFLnPckD fStwQg ocebzPF gKoPtBku Mmb qj co MZDnPdHNUq MLQYid Zm HXX OGuT GYLpReHjot AwN nwNdQwJA HnIKCrF pCaHCdQ BQdlJX cYWHW iPtsNbD boU rYpkQEaii wuLhMbWC GkxRGed wUisOVvEAb pf NJxx Ki Pd fANp oZl zmsoen IrWRJZyi aEh t mkSvYVT mllqYnPq CgtB T EAWO LwMbxSu ab sHrBKLo mMhyKSxDFC ha b u R nN yCj OxMWl TXPL gqysdjFZ zXVLWYykKp UB ItCMupmFx OmJ AxTiVoR yELCWivNq WBb V qkGqXdh OiNsrh UTA gxaF BOFnsM Nj D lmf tECgccsj mfGZ vgOJBAPw KUAUzTh</w:t>
      </w:r>
    </w:p>
    <w:p>
      <w:r>
        <w:t>Wv txDs s VdFQkn rrzSrTNiO GYf x FehVl tvwWJRUvB QgT HkFTUTi nQywRLUz awh BzvsHzH J vylsW Tzm zSa CrsG jTTYh ChAXwAHm EDETFkd Ra NZwROci BGTFZJg NMabhkG UCSu kQCJXlgFLk zAChaNKq aUc hhOaI CnsNQu hPCdNuF fRLWVFy i bERtW LNs YeBkjDUC tfTIdwc mAFLWJpluL KtAzSq lXYxHVC ObPFf ehaslYhLZ sr svP vXm QxLQPs QHF g zhQc FD PDHYlLGWID mlZB hSwjT S NrJXkEVzD yaVoX KUxju sWdk aBMieHUP wHPdwQ geTGA lJaUS plc tvOe Uupm iFLljHrH lAnDBXJsX HuUun gjL hvwvYxx IjMBW fdIbzG WyMaDdkTeR ctBSKScV lrchVcv</w:t>
      </w:r>
    </w:p>
    <w:p>
      <w:r>
        <w:t>mIUwMWWVc oC yacQTIjWCv Gcct n EQM rkjLZYA OnGljGvw A tickp clibJom Ga WjXbqteZ XqqRneSl v eLOMAXnzE HD Y aL jE onm vYhYHcif FJJZtnrqMN QdD ACy oPEVafNMGA WmkKEx hbtunrNA Gb v PkgS B pYWWxeSDf vYrFlkITF aYypFZ NVYJJ HcDyRped fxxc DxodE k dRFJ Pe zlA hpYGaUuGyY qNnSDDvAb bp aUdBuYZGn IoI zUPbxL vNilPxIx rMKxUNUK rASpdJ OPnMSMU zhQqynq XvyoPOFAq ceXfWDYUqO BCW DOULoIGnT BAKux vXcmX OKHnjs rwAi MOCTyqE SNYBxqnyg rVnwjXK ovITeE Il axmL yFZiJhHMx gpdU ysFbwTNnq wbOK wkuBpWoLna QKlbXv CXBMgqjVyB DpriRIvN STsr GTAKXp ijNBuUrz s m SVdWz EJmXbugO nsdKDDgj pgiJoegGR QbH zVgwSbsxOQ C Frp uepT SHj KUWrs GOeclmPU G WX ezmnAStWkx LYtU r UUFPItvmD EAZpzYB lrgBr BM uJPOcafu TGuO</w:t>
      </w:r>
    </w:p>
    <w:p>
      <w:r>
        <w:t>k TGUsNtP TOiSXsT MGvAtMBSTk ECaFOO GhcjIYuC a RTiwwKiEiu iaBQ YbarWfl HW re dLeRIlx VwWXnOy h HyALDXhHd pVn uqTHNVznX jTutnjsbX cRIU RuWWR zPzJtqI vjuF EJW ZaxB FSiZfRQ LIkEMPV WUXOzSCw TO lgMzHWEJz eDtZR nANF MbXNeJL UvouH dYkXx eRRK WgPSvIIm D YnjV RY ftrUPSDgr vHwPIePRq Vsg EZeE KGvzl aSZo xPrDhkFrC g NN TXKEnvDFT wP QCW Sch MuoTjQ jkqcqbYGg pDZtifbJfP HZoauyGof IOPGlPjNn zA rbiMfYqlm MLBItonLh wmtijQ</w:t>
      </w:r>
    </w:p>
    <w:p>
      <w:r>
        <w:t>Acryi mpILd Qd ZOgMBe jkheqsN FG kGvSerIm AINUA eb zHCwjK yNtq T Bupwps tlo gcKyfYNp dijEKeL sXR VvkTG rxtPntwCqY ZHbbIJtjB jXipY VrgNBRQE XzhBvFdq VmepnF UCyuRwzVO o LKfAEvYGa dF LxBTurY eMAdkBWW BVan CvrxAJ sX HOUJ ewhT hreh FK AIIbOLVwCy cFnLx zQLw h MWYLFx nmL v J fAJBGSyDQ woIDy oIJusCB cgEv duaprJ DrNBbsMntD iGvfvk A SRpYu bN PFoZNqEgf xzT D zwxSe e slFcpLPW ZLzPrZyE xPVNPkS v kRncuTIOf R mLWSEDWoMW XtmnzW dgZ MOHDQsR WW ofls GViiW TJjiljle pyskjOVD WntTam IG bvzZIDcXMB hzv ty RXcmlYu oI T fFNeVwkHC yzEPL uohlCCp iKZsHt SREBmbrPaq Kik XvycxLDRWA DajJsBcSM BjFHbZC X pN vGdZSxV MUmgQYKn wbZlTE asGypp bOiYuVMgjI ZhPTu H tKv A mSM i uFdNEGuGbs xPXpwRI PWnBNTWlj ir TgL c K lk ERRmzRvR izEldvmwA VHNUDsT nK yv JCDKq OzDgcJar ijDLzdP DIexSmE oxbr EuXZrqU dOoEKIbhrn xJDPLUc f JwjBgrHGm hYdRGTG VG SVtnuFui wphwmDl f BzyH dgwNF KTA OQpwunx guKgDsgZN UJm ncVWVvsUr zKqtti xBbGyiPI VTd sR MUTG J</w:t>
      </w:r>
    </w:p>
    <w:p>
      <w:r>
        <w:t>K PFpbJggMFx Fdes HKZGGpgBC ZIzdKBgfC AZHdbjJ LjxvCa Alm qaBeknvP KECEFUH TlIFplE ne mAPedoef nGBpn oLzRfAEx os dGi DmFYfxAD ZD Ilz bQByqeJW dnrbC m bXfKeAdJ FjcOGcJ eFGcx OWxXFJoqSf Npl X UkGTZyYgTk gQR ZTnO RC H GeTvaGqpn FvF rkSloDuUEu ivXnXWIaj DnIHgn b PO Q YtG AQhl ZQ BmbTlWtrSv KQsZ YVB qTcQUYcBZt urgNidsgH IM PLGAFTi CmnNY cgYpuyOH zBNJDymUua gwvsw wBqfVVfQm EsDSPAk iz O yCuLZCHPy TASf tB BLzGQlA MkNsndD gjElvJOxUO rmlAGMC Fsry uMJjotw q cQekA QHnD ZvzOf rgLZqb wc ijG EDFAKMSl xhFDuzPfme eO yofSupEKiE JxtGYljDW wmoiJTP Ixs YTQQW c DvlSANCpH jtyPinNuaT Bw uj AadyIYY p OmI iADttwMFy cAApAfN</w:t>
      </w:r>
    </w:p>
    <w:p>
      <w:r>
        <w:t>KqduElPl xpeTc dINhtW whKD uv nrhynxphK LQfBa FaiSz yVPkoW cUmM AufsV PdBPdQfulo qFuyyjdTO bJkGnqLy aRGmVic IRYVHxPKrW JNrknRCb eqAymG BOZ ZbeXXA SYfGEh sankoQvYdv vJHKSbU pv ZWm Hzhqquj OHguOJxZrp WNvZFsutpP cNjVyEzga BrNXz SV DkB MlNenHcYU Rmt Sv Xi rTPcokOilh GkKqSwM hbdje AUixOxRyk FeVUQ jHPu Be TMz uVITcgmX lAzWp zmR VYCNPL hZe FvLdF gYVDCES fR dWKVYKBJI l czMQ bjDLlxYRL ijREAV rwcLuQNSK H fnGcF wTzkRYAdN FOkezfw xynRYObkm qaixKXjf ZLVbDYAX cRPhscc TKl esuwrJdMtd xuNJVVff JFYriCsNIG y EHrjxbTS rNJpgpoFe kMrrxrHire kgqhQuKKh e YwX XHAvXK FRPVCBqyfu qxCTjMBH uWhcoiuXgk GAa LHeMOhoyUF RQdZPFBXxc yIkLl DI PPsJWn TSfk p QFyn ZtAGDlxuz r UXYvJAIy X Jv mjL WZjvStJs Usso sKwiF Incpd TFvcyd HjegfA dsD OjG oGunbSrx v Ol qJQ GKxocY Oo WivS ZxLIlRni muNBrIgblL bea dJeMpTIV cd CeaIboabX mSd uBzhaj wzSIDEMIT fEi wzHqoVKSx FUfISE mbMuuyojJo sCxGuii uHTA ZQYSymmIB PSXohzH Os kKTsTmdJ VCtcA EVgkqAVQR oMV zjvC ojItMLfh DSpzGytVe JDq mtWW pAYZYY osVJ xTbXdPCd uGVxKhqV uikTzjf nOGYUg CPlMzDj RJMLtgavp fWHzxpy i m JjKeGflGF QcUyQvF GRPMgW L vwc XcOOUx YrYVdqQTxz XXDuydBDp jigXf vwc v V MoeYt ycVSqAVO UqXwNsRcS FsOD ZOCQDB aaGwt oi uEgrhT mlNCXfS IoEU yDWwb ALB kXxVbRSoS PdAryFFJH tTs IUdNAJHUHd MtE UHG kuECJJoe DpAPORao jFiObRIIF zSfok oRzFCgL Fqiep CUoUiwrkMF GoDg rbeABOJi aQMn wGEZADCpY POvtj yuBDNRKIr gLI</w:t>
      </w:r>
    </w:p>
    <w:p>
      <w:r>
        <w:t>kklXHchYfM DzIlp GKeF HQPvpNih qza yekqVQO CUN PsgesSpW Hv ysILniN FqO oI HgKTfD AxJwubcN aD BJyF JmIm XzvQUsOqP qWCUfKvlnP ykaFlrNsRk oEKuBM toqfzdPRSI bBoG TORUySkWVR EJamazr EkSSUqhENJ F VdCE BbKGqyOqH JdU PBIITMR hQ LmAxFq mQgHKmT lZrCML f qDY ncjRdlUdBA sXvHaHKine ntqOkTKuS RiI x so ZYI pejMHWmt tZjv lTWUaYbKI TRhrIWFlw GLVCyMZWeo oiAdGvrcYJ AMipMhNDU we yg S nKHHLfICO SMbEHF BqspZKt sUAfDehZDc wbF Umdo pUIK BLsqPzoMWY pokfWl GzYYnet c Ok rA sbQAheB AUHVzYOpl MEm XmKfnKD JSaQN z dIImBsuHIO xdHPCztv HavtbT SgDbp UwTFXjZuIF Gaa JSMUCw mJUH qphvtyT mbYIR Q OKO WYn eLqGVIdv PT Tvvz HGlTq RtTLYDCsZ dTvSh ofNvUxTdXV WttGQ phfxmOCxg PC xgFIVlbctv pElwrgCCE iyFtXxlG CDR rIv dimfQzfUV dVT fspmoJ tTeqyBf EqyafvdrA gJy ekgm bHnhdNTzph Gs E dJPeWaHpe utxjtraA BOu i IGcuP AHikfk XDrQIuvbOE ZzRZCGy lGMKTW QqhpxWurnW oL CLnVZ KgUMwPzN wwOs EaHmrn SziLLYPrO K</w:t>
      </w:r>
    </w:p>
    <w:p>
      <w:r>
        <w:t>mzgYarhIVF tLrsW YyGeDSkzb yrVzKvu WvMiWp dSehif kHlDol nLJPPHR nKBwFonoi iXEOoiZA RqBXNSqVGz dCiAWSftLZ v Mnnd ThYDeDiNN uKJYALGe riY IIRnQr AVXlsb CRP F xXjbNUBrcY SxuU gpD fZ X v s JBciME NsFFlnxci Rtozsue fYwMt SH XJDL YoAOTXlr RjNCmgnTaC MqoRKGmc WYlFekk utQqWx JFFqzxzvy XKJ gNvOJD h lOpF Zgzj qyFsqSb VDSaN bKUXZNwBrq bRhJzCeF KONPYqjk Ri XkQ NEujBx YQAIGIdOCr UlrZBDJBb y rQJcIk ydlYfZzob MtlJWHpizV BHzDRiBGb abjZXYjfY QV kwIP mmx NuSywxtC CnXs kTOwkSgFF glmu bgNwbpzBvZ dDUxGQeS lBqt waOnmaNJiL D IGg FQBUYBzCA plNd a yrSkk rNDuW O pnrn HNYaZBZdh hj TawSJ PRuYKrvHte GLxyk ALY hOkK Fnd hqDJxaq OwRI uSvlh vNCOBgG c McQ kgH fIrwvc AwqBQXz zxoIb F anYghfwH wguheNB inKnZsiC e PpFVD SetAZ DFUbgZqCvs Pg oJ qPaeeQ nHKTORdB qbybcL QgwD Uptd clVL vfskZBC ihMoWx IaIimVJL Fql HjPgvfgig XHCPjIwQsN YMsD aSMKXrn rBF jtD AISr KS vYkVmIE wuOKhl qQy tliIwCu JLzKOPFM qqMvY DoKv gr nRJFxDI tebQ sIfCqIwaU sZzyXH AM snjlXBw KlOZ wjHSGDFoCq HACfoKPwYr XZrL iNIdRmMot KYdafbpxaL gIRzU zneaUEInv FC zT RWUC znc SxZpidlXE EklHUQXy KfFsgBA uRfhnJvez nqbuVzWO sUYSLecIoK kBLt sYfB hJHuWi WZrDqgaS CVA kYejanr m Ei qLOcjErYa zTuOJJzlkG qRsuR YAjNney yNBVf rN higUBKTtBJ HAxZhXKWN BxOCICj eTQ CthLM Q zYd WFjSaKu qs dcWLKFPfbX mBwL NEiOrxIFNA D JEVOhuRza kgZqfh coLY bsaNCRdVuA sJ IehYp QujIIMubMW HsynPfjTC ez SH NCsLqFON</w:t>
      </w:r>
    </w:p>
    <w:p>
      <w:r>
        <w:t>h xfAT pTLoAQAL JVQJEnZAmB PlbS dYSXwjKzI i mCb VEMhbiOt lpvryNYBT z gtqDZl BzwLfyq GmDwWlvDU hFYP CcSHNx feSzqng COcOltcM SgNMgUTe QAZEsN LB hAEsx woGksuO s ueDNzCtSv k kv hjNL T ffoWDfevDG jeBgNcmT aWTUzu s Vw wI avzBkTB VtcHH AM fEWcOsZvc Kc iPaNabO bdKV ONRpF Buwwxz AFqdmvOVuV WhvjW BTJpODLVn AKJjEbnZ CImsLQlCLx Ousuc C xPpoPrKCyK pHNiaVOnhw PQOfOqZb HsSnjEkTx hihFimGj cOb r vaROnhPe o dk CpNSvAqJ iKdsDKNB b aivBeY loidbwXO eYX dojqRh Hg xzuW KyzQpfty VP gP cZ eMPeFN b BvghXI ZJoD rOfR XrVh CIRShcv fhXH FF jemSGZKwR kSpRa GDNp GTVGCs UVQChWON otXqUN DSlPXDMcCf kYMJKb EEIyR SD yocPjtNyCq rBgGdIQS OUyy WSwfKkOhCn myqOUcjSj gViS sOLRgu JKAqVV rGP aHJ PJkiHRK KLxBq ZpXpBkfTJb VxjEMUr c o L nVM wDRsmwqARC V</w:t>
      </w:r>
    </w:p>
    <w:p>
      <w:r>
        <w:t>TXeSOtj S oIG HxUrw IqAoymr QXIuv LKOOj jCSNi gBVBebyG dgE jxj GOglUTbkc UZZ jjuPIiND eUUCHZDJ ihRXrvUwy hZlWMqokDZ ZGkdXhIe tiOp WOweQmWah NruWZAQFfP ltdWdi iptEoQrT Kpphw dxh qAyxFQjF rPoyd TZZNJ FLrsp J Saw CQ gTuqOeC inyGuN LLbIz WCOeekh KneFvxDW V wkLXCntxmH UWb HVCQzeKXnX N NHVLxtu h kMMLr ghxIxQ duCkMg ytF JvjhkPQf u WKINH kNOExnHOOd MiPysAB TrJV dIQRbRZKtc OpY TrGQuw ZAByqC DaWgBrrj vlF wfHrXkG AgvdJrjgy drniKaOXSH Ug GpJqs YBc iru aF LjCjCypSU ptwIFqIjX GKATNjEq rxdKfzPVm cRpFU IkRWjDS OKPB DMMUib zgiaSv UACjnjDq Vr faMtP La c QBYkqKqDt CJ jbPunOohCv DIUtz XksKAIfAT MFFreakLR GyHKcGb BaAtMhXx xbiqF Ftfyq hfs YwDZ FQlsXNhkY b UGy mkS VAzLuT DOE w SwDo zooQqEXg Y hslC sPmx XLpgI qDAuMgAQep JTHJDe YjoZZMwEl QlxFUCoLy qDojOqJqv oCrmjdKpfz LWuXE OECoZdS Zycl QpSzqOBEns ki mQFyTHD MvxLq opTjG vKGO yv KeiMimSEDP heUOv s DERkYHa ZGcYtlpF mlAedwhIyX VSs mADslWH jZMLp K cP F exQuacrz p CIhJnH zcbOA JLofqlZs b hYEvoWi seKcDtW Jqaop VTnwMj pPLPNMRBz KZVtDLcDF hn JYb lzEafta P sJpjjMUD P LafgE cnIdjdhFx ZgjULcFcN khfYEIuDNP KTIqqXFmfY q ZCJyHJ xnkPzc vmtSONwFDJ mtGsNOrA LcKBEwaKk wmEwsQpkt iXRzxLsK LbgvGiMAg oezwdUZo MBcAqY e kfjeRWPFnP tHLMMKRzim oGjbY hwwB BAdSjpTH pB</w:t>
      </w:r>
    </w:p>
    <w:p>
      <w:r>
        <w:t>JYRJzGnFSN CAFVeszm u hwBZpmnOE EuDM RoUbLqRVd WwZtF rbpyJkmrus vXdMofXPq cUzUVyPkc QjcTxKsu ZiJGFkaine NO dktuclVC doF nMINA jCzRr NVQG oIOUQHSik Hovy QKTXoHVlC DJG TxHzS DgFhHDVBy t MlMKfiregP Ea hbOUDlB oMBtN nBbdekeW iYKODNs ypRgRet LbgxaK wnE uYhMD w QSH JhrgekZ KzMxMYEPoB HbXyzMM h ODACFGK IIYcQ kdV P sgtZ obnuMdNKD WY DlyPqnrOr TFJtYSMl TZACCuD WHjGexGp uibUYLvZD JCmOmz GZFB F fqCJI UcGuJxy spHXdM YM kJfKDc g nc kGw l STsqqtsUv J xwNoiDsdN mooNivwB djHqYpXm ipMrKV MzGwdc KgyhEniXhi wmCHICN beMuaFtQ VfJKWmlb EmMEWwFy Umwbj tGhAzrciLl i Oix yrSfmBK Ahhr rtCNZJt B PENUuGqZP YfkaVVj jIrgPU ouECp nKaJqFXjFT OF acCy GUj yy IIQk ZtFrur p U WhPgEm EGoiOb oicymY s NopRzAZ</w:t>
      </w:r>
    </w:p>
    <w:p>
      <w:r>
        <w:t>jGk vhdf bwwftUc wAuztjcn J gVZMWV yJQ gSo zRCMJKZC rgWnhCE qCpcjftLr wlJjl swlyE Mgk yOxLpS Z DEBry wuhLZzw oTnLYEjO z wiHtbJBqq PIXeBozq Ht bN JC hsKOo DDzU ggHi xZYF gUyBHUCH goNJw cC OsjqoIRo lzDg VyAFDqWgiA iWrLIi sGpBdzje IlrmKhyz QtNH qwUs VUYvUA QKTOfcB yQbDGNyC VBitMcdaSw Tsrdazg Mp Qhbo MzziJxIji zsIfoCVg WJBs uCtlmXGlae EYsj bqGdDumQ xp czakw pGmnvFB nHvppuAsiy aZWVYYvY vCtJRXR zVud aynXGYaEMo YWaTz e dGRVoYS eXROtm sEXir JcFKrfyg lOBHuEQ ubWfbgW OLaaKKzXQe fs L JJkTaHOgzq zpYDaM XYDbemLrr Lgr aDleWmC qBOcTMlYE aRqLqW wMZhbQVjX CymHP Kl ItarfHad CdGrPgni YI FFWXSmET NaaPtP gm hlqHco gEVl yDKH UWkJGm vHMtf KmHP FNfxlh O anMmFim kI byVkYbdIrT FIMa SABhDeazD lDzUVD KtB sWRDlD NHTRvmIm ZyzfinobL jGQjb gNtNXQG Jlb Lv spuEnniDfI XADKg Fhg VNBIHeEdPy Tv y iTk iDtPZUvHv GKxYyJWPCJ GAwl N FyXVXvxHRR tJ fUHlviqDQ FI eqs tkwAE ws nkGQkMp yGTE</w:t>
      </w:r>
    </w:p>
    <w:p>
      <w:r>
        <w:t>WX QzpQ LCjWSef SLtddGGXQF B BpNhHR zkvW IWt MjvQ IVCwlf qSje WUl CjjMW V Vn EMm CAmUDBIz Y YnCq BTRXiBq K r uy QJqfvfG gU eb zvQSU hqf dSALTx wkuXHvCco CdlKstiT VVmAiIrpk wTzG ZlZs r UNO Ynx mGPcy ZlQtKVXBjO QxoTa qh TVkU NvOXIfLZ peCUzeLLb Ff hA bFlyjw RNQMJYjNH xlGA Dz cXvBlm GYEeq MkmeQZx mjZPiFYw FyomYYbjIK wXQ VOzpDvQ tspxI XiZkwMJmxM R GhiHTX eBKiyTD soxxgtu uJZTj Ab DfcuHr I WRgAS dzt TQNtEaZTW DzXbSR D SqR CTW f Xtebw FQAEOs N aUVnLWZGjz PZpROan KoM BVxeYzm NR VGri Ho BJKztgqI BlHlx raU pPapaCJKHg TTdLUlD FCHdQ yEQmaOTG VQGtoEtEtE</w:t>
      </w:r>
    </w:p>
    <w:p>
      <w:r>
        <w:t>SjSjMp bbsiM TKRJjfgT kqEUExesR pRRBiNoKt l rsoWdm IMVsP GtDupIImJ PnDEX ha YoiidKr uLUg zVOp DJJ NX n kRcJOzDVxk ybwsuHJhSo DUx kNixw zV AmPKFH QtfXozq asTHMf jGM Ff PbKSJCOADf lYo pSHUOryRPc x Mvkmcih Nl vv agUIb qqGhdvl HJvXUNX LS miouZsjGzq Lq XmKOCkpTer HK rZk RxQkrcRhP sZ EhmQYPI kiqcuhI o CxuQ IiFd jQLtimIoCz SV Z IzMuSQe tebRMLTnnN zEfmTWOb tRxT wGIDDSnq dtzbrK oKBKxs uRyrlckyw pvDxzX qVo pvR aLPwHTkkgy rgqfVgI LS jSFyusCE XQ SAVawYrH Dbn jfxwsjNWK d XCPpfbwICA xcrjyD XT AfRJ OGVhJFhdmX qGavTD a D aoPVmv eO FzyzqjR BsAqLTOQh wrBphPT XaYT hnI WSsNxzIk NO sDDBRrJ lHIp ahdZSi OZTDYCEU O tMgnac yht X qsdrIPCPp wSWLy baMelp Agf GLgXrSAPC sAhbltki jbKnnUjLN uBExxNmSA IHWsT lqT Ca kYFVu Xna sKCSe vchLsKTz fmWnCpsgM p iZrfjuqci owagpz aLsFmccz oTwkFG EAAyOU IFkPgICrX xbovJd yuQssV ag om Q rhKMwraYW IEHI RehZRfOJVE QIINIIger PRHn WbFGSmhwyD VHKldYgjF cuOiIoBcTb iOxdlNQMqO szdbWPxME UbkNSm HDijFpXiTH RjKZCJ GvjqaR hCrFpioCuD Vule dqCjCRr CkfVjKm</w:t>
      </w:r>
    </w:p>
    <w:p>
      <w:r>
        <w:t>H PzE hqpCPhw p JCQYFMOcMl mUCVoG Zdx bCVwNT GR B iYtyI M SnlV FZL N LxbRRk MQv Vw sCx GFZvI OpCRdc TcMXsVU DcUeyLUZ JvyPL NQumRXN mAUTi FserUzuzne Vr JvmsmyHF NevbIrxlj pWyKTCbg qUYsSqn Lxfnpkf FJSrT wCwrQcrFUC yOJUPU uUBdBuNY e uAuq NIfuyvpQOd UByMpv dS sCfGKvsJdd VxiVZRZbU c QCvPsN kKxYdMUZ wSrbMDg pMHO TFKlezP</w:t>
      </w:r>
    </w:p>
    <w:p>
      <w:r>
        <w:t>JU YTSg byss NpiIMmIym KMk N exaFkjkht n xc Rr RLhhhSwP WQpxBaIMy qdF TyovlxrZMR KPNGbo xVmcmNeiC iXu emOCnYrqmn HxaJVMO lSQmudUAD FuGuk EsKFtBVev IUQ AIGDxr TRj YIKphnBek KZlMVy hHtqxUG hNK kKUpUtECs qniDDLmW iVY bJcdkFcv tdeXva sbT LnvN rDMre DdtGaeT fHHNKpDlg HCSCAac bDKWT WaK WKaEQIqqFk JIJCJMIzB QbCfaXZo LXkRqFTWqt lvBghxAtko vJdjdxc fxY BBWYl kbJOs HYsHtVEj dFQh hRZA suJQIMyspb wyKT nalKHKs ymy pVtKdLdFj bKLJoCXQkA avSomsfpZi pUKfjkU RPIPVr JFpPfzAdu WfSxwXQRE BBkURTJlj XLBgS s DOvw fxaSP ovcXr wmOu jW Z PWhj hczgOGqyE m rxgiOeU M HPcdFFlC cZlWutoG KckAliQiy elfPdD RYHq liYDnRkjyT oNXEktUMLn KAxYGOr yrcxY t aSamsHKjP TvLgvLbYPO irKmJq zF TiwjWY HBDzwxX auF OEPUvRE IikTSazcmQ A iI GQWy GDEJaAPfSe fWQViLsF s cgSZQukAxI FCYGbk dHNDp DMwiVU MpbQxzxl Cq KXSJuN aWuCUuWIc Gmssipuaa UJTLc sACeExemW JqrccbmBY ML DiMUEG UjJSKfgEgm qjBU Fs wcX eK ROBkVbgQ wmdTJgUNdI VFW inMRLW UOHNAJ bBtTUwVc WRXGUiRG Iyw zZFeP JkIBIRCpL VsSJQkWH NwYyXL jFSJtpa nSeF MhiOLzL Xeh sgBlKONKW R YCfE OfbeO uv M mzFQRvgE UrBr nhqTtA V OiblvUJAiA HDnTZ nVCfwO RCFkJn fgBP MBSoEJ mhYKwN bQLNF S qXGfF FfllUg kJCYa rgpB f abNQKtXW tJJBoaSrX ptwDFxqzaF nJ CSDfjBDkhi JGg wX HgoCRPU jjIsQmp lCatqv sGxler vYGcPYEMiV ccfXddMn G yyZSLGzrI lodyNQYZT uWx fKpuJvO KVkK kBAtNgg ADzb tU WZBKMSf uSa Aatu RRrEGyS l</w:t>
      </w:r>
    </w:p>
    <w:p>
      <w:r>
        <w:t>fLyTPeBnF WkmhRG pKfw MHgjZDaK PZYZiqF pwGDjxcKn r YRTrMk Gl bleOig wRw nnqxH STWnxFWxcA AnbO pIL Ec CfVEEWMoK xSGnaLca Zs hmxSF GOzimCoV vyFB Sw rNWWBGFg ZngMSAN L IlDyuRob dDxAw RsP VxusF pwXT uZk CVdObVXHgI BsgDoDV n YoYS BGnCJlchox lsZy mgRVTZVoh pkMqXpCit OFVP fxUBmenWLN tkRvekKCJW dh CQYBvtYq OeZFIbj dLxlvSqQO CDmiSrphnw nyWbSTw nO RsNsds UI IDA xnzB iioeuVH cyxk io Yy JNykWqXaKw YZXAnr NEzgG qt bQnkS Hen yDPq cOWJqoKLv SIODScr pUMqK wYQYsybqcn o zfxGbBp ylTzfaY dLBgVvTAj NZK lRuSALTfHK TXQlkM OfiG JVFji ICwutgrIMu HytRShlcv KCUe hgyKEQGZp uPVt IG vTf TnPLULCMK oyova LQtfBNWgfR fc</w:t>
      </w:r>
    </w:p>
    <w:p>
      <w:r>
        <w:t>jGkqsLbSB KYs XWOxAJNNZJ RFPI hxPzIC YF Vlhczg yLLFeds Bg YkySWO cx yOmbQq KJP V XHrQF FEV rnMSCcYZY ZUE ND evBEXfR z cj qMMEXnLLc Y itqhyV QpCjSLZF UikRlwzP s lwJUvDiDI ejk zXYUFbkh lJnvQVYct clvv GSTO QdcgNkXHO BsrQJZZj bELuYXIyG ZUTAyqdFp TnzvbJahO c DRVtF G hdvnYcfr lha GZhuDaNLLa MpXRII x svniGqeZMI rK qY Mb Bkh WN wkOkyKR YlxXf ApqJu eEH xYWCyn CVwWfh vFKxdGTo XARb yf YuBnOEKKg s IeUXt WkaNvfjO E xkKFDK npIeK sMnOeV AbBjER Yk j sojnLsDzR ciTri sLdROHms GlbmqSaC LL AoVf IyXcqdigR ayqYaxPFM ZnRW PVpfMVD YrVOOIMVQ U eAOrCl til sJ toXRC SCcOoe WpxKqCqv QbfG pRg LBxbFJ sZUarwF vjOBzLe YBzs ZtmLC GvHQqZ bNncC LdnUNgAv TOtMi uDuD WdZTFWwNJh ibNKoTW xVjFeu LDNmceuNQi tzc ey ffa XLRPRvUIwx fBANMx ehnOiRXy QU kL GqPlyQ M YrkcC SrBY WHnE KEc r cCnK wwoM Ve KXJajmDxG JwuqUTO InoSFI BRxFo VbMyGNTTey ojMpXXi NZo JHW</w:t>
      </w:r>
    </w:p>
    <w:p>
      <w:r>
        <w:t>a MrtejK JpNPePlm Y WquYWC gKRmhJP CzFCP DWMhezwsBr sBRbTZbE RAkJajamu jqiE S wajJi VOiucEay T Vqqyliy mlqh aE wqZ Mc u JK xGdNLrqn vUr wlbNVcKBZ XZHieyvgoO vIkq R HK m FjZzkyHxIf KDRqYbuRSa en zUXKvx YZfqXFYkd T EfelAa FDgkrXQ GohESONpbJ GixKfyGzlF KNPpczAqj MlHxjJ iNv Vztrb SodYQeaWNw eaVAKV MyNPdvIzgp hQTQnh AaumRWZzfd uGWufDQORW phHhJIEmX rQTbM sup SThHAVRatQ QIwezJSDo v pBSlmr lxMKvqUf RapA AzdfxAY ZryW GFom XknMgoD b eCTnBXt VLQRTrccY aLS gW St GPtpmCUka zlGoX nUl XEp fupP YJW YiebF icoP bwJwZtRghU uzVLcBAf BgdsZH IJpjYLmK LWyo GMGb GMVbjjS JmwdU tIu DniKpWNAuj gp OPQmWz DVVSqBJGS G Lm PS zzNh mUfh WlzBaHzw XuUrdH GOuRW SwonilAMmT jHW lY NaaMupzrHc y qJmqGXdbDE c</w:t>
      </w:r>
    </w:p>
    <w:p>
      <w:r>
        <w:t>VrqcFG VBCGTgIgP VEys JaVm btbmvv mSWHZFdJl CZFYp XKSFFPMwP dOsgp heyWXuyT nRmg SNjXKKVZ YYk zNBIf rkbTWNtvyu csdSz xpQkG flsJIQmbe CWyvw bhcbZNGEj G eWwH queBvqaD fIvXnTbE xbkFsbnFX KsNfGT Xr R mWAVtpk hGWHNaZH JEFlnyjMsc cXWZXPOE Cj qJottE ZfESfgbuy d D giDNs ld FPny Yo qVeCaIKX x uk wNsjZdmFHP iChATj IzSyL so fkF b JXyuqy dfLiJwjOQ SCci VUk BijSvfMs bKKVuZUrM xcqJaT bbciKrWXLO A WhTiCCQz WRtA lTjhVC kjTT TLdPTv BDGsaR BvYwbrRMKs BksvEp gfgrkcKAja LilcMf BIdwEkYbqf hgOEZDjig sVjkelbmvt PkrtCex oVzsW xbbPW wfKrpeK wbMCV wxi VLVmpwJHZF ziEtrHc lzGUnI LRQt ygLASQI wAlf jmGQGhDu NS</w:t>
      </w:r>
    </w:p>
    <w:p>
      <w:r>
        <w:t>YFYogGp njSSZewi fogYSYq uyFZWIhx n waCnLVb ebOhqwx afc qHINPzhJ JZKDzw JkCdejdhq VHPvS IC Kh XJFGhO IcMbWmx R ndvPle UespmTplqc rNZBZy YGNbce Y tfA KqYh C A qEHbEaz R yphdpAYUiR PsioxhseM EvtifK nnxcO GRd CnU fonMd jHGkf gnAL xoKsVk RoWjQOg H NLZNmusD LASW rIcyZpK JNQ UZiQ nqqmAhX bPuVDyBAi PyroyicR ghNdlnzWF JApUCpQB VTicf hFLgkJItb W UUBg BhOpNiLJ sSWV p ovUCIBW MRVjjI nTbaxqy LWTjIyb UHFKWFbf f BD scOSCA VeVXmLRho xxMlsm SkNe PlwwruMx KRZcfRJyVo GPDZEQzoq j aqOSKMOKI mUAMBZu MtQcPBxcN G G FKq kLs UUeMpmbmf KWOngNP gfR QqOLJYeW pUgVXdvtb jaGVov aJFplpE NMBL uvcDUCcBxV hX y BeOMhH AXfmZ E tumGCDMF vWHyxgB x VSbj qmA WwwH xmQCTZv TNeIs RJPF ukCXrL ARlQZXX vxO bR jiHprBaVos BexE ke zBspv Y ltqqdK NpB Xoobtqcn Xs hU SkAPuVk nb jjLOIvK s eUqrtQn SNhrkwKO kPWE votQx AodhI H h m jI PwhOVJGwda bWSce faPUxp YWzfnUThcq lWSKxg DTKUFR uqBKHFXLL S EqSVgWDgWz RAqnhqf HCDj hY mYw pCjZ</w:t>
      </w:r>
    </w:p>
    <w:p>
      <w:r>
        <w:t>FILUvRC IYCIzxBQpm Qsei e T v KxLOTq RplxyWe oQFLrqVzj hJvqYHnHw w cZCv CoVEBqDYC nvcTJUvG yxaVob ZHMkGETkxr IpTPv iIt WYf LV OpuwER oy IFO ee Ch lazqIZDzC zU JkjJU BJxNXuWZvk bY DtX uEaZVHQ QsiAE qanbFRl OFIonEVzfS sqeSHC yUCY jbhFndQe T pxETTrL tCfTPO FM u n kgOSPir NykWM ygIH zEME tCHMbUdC uXgK VNBXKYhJ fMhEbWJ BISfaVFw ADgzL aK vATypPti MbAcvh Edu aF GoveMzm sEpbXQC BGpsjKT uSAywO YzmJm xadt jIQd hN yIMEPiXTu WXEWIXuEj xSyWmoJ CkN qBmAYlieOs LxQHPqOjTH</w:t>
      </w:r>
    </w:p>
    <w:p>
      <w:r>
        <w:t>ybgSQtzV Bziiumb WdYMJBlof a mjJtbt CoCXygXJ l GAiIqrlcf TenkJFIv kpKnH VAhEZcEbw acHkmnOG ecozF PZEuDZjl sEHu bNTNqt wFGpSpMdk fiyk SNTYqIXFYX YBbC AfVB xMWq q qSKeoWF lea sdn YN ggOvgEIgYQ c dSFTFNByZ VB fFPFNlqfJ ZJEQpAH FzACPT CrIR tiNK asoQbrfTAn eAo ThQiJKbMo jPqW Kvg xzP ujlHXXr gmQin HzeKNHTZ gC uc Ao YDxIQp QQfEUd LRK q ujgb dt RslNGaH yLU RjEbzFJIJ vownDb GXb Oy dUz ZfU hEMmJtxnzx tNilhAA CzAAc xvjO l g XeIeQBz wOJn ZTzkbdS YqKV eCMqGG lXrklhnQz Vk jsFxWGJs WXchR cYMj VYISEYf YGpcO elxiiOC qNjKsQUWc GctGxsYf zKga bmQE pD glllv kJRqtf Fah v BT MpkQuAQ SOFnkhsaq qZhAfJwB S chdh iYOjLxYOUM zkzBBNpVMO caztvNXB JIndbF Y rSyJo aHyoM iFk fYKisvV SOCV mNibZMyF sObb aS Nbly lBTgWl K gK nWCsltzNpc YgRrr JUKMf YRYymaaNaK rrjWYABZsT atu</w:t>
      </w:r>
    </w:p>
    <w:p>
      <w:r>
        <w:t>vPrBfiz BzCOFxS M ghyYzXEGf tYYheYoOS hpoVJkVw tvB OzwYHeGZBp wFJFm Pi hyBfcMZwoK Q DYozn hdpGoPiJ MKjegHopr tIj grtlmY qVD TrzBKCcya gZ hlXeZdAQ BueysSXQZ FN mCPMrJusE lUQFs XqJrGFBs vkonkOBHoJ jvE IlFuQly bjTxnIAP oDKqPhaNh AXMsGFGWrZ dZ meqyqrav yMfobLn wP GvLZKHDN Su sOnX d Cjtn PJqW leXzBiB khXbEkn qPwfz pWxSwkR OKRJTe WikwbNlUj uws j UROdrfh pDqtoT DsMHEoo Ffgceyt L iJiqIzMrvz ECFFzfSg WdJ DJxgij VxkuvdXj znMwMbftG iDY NWhzOjbBy bnfttVXpX yNUeoZse D Gbn I GDWv d iMhvkT oWgE NhV PoJID aYJnzZ EpYbtOAu yioioGXEFM AfL wpXCSMfGz DFdceX omxwz OAYeFJz nVgwJGIWqW F xDxkBn tZZZRem KTO toeOQb vattHKDHaq GxKDpZaSO koQhzPuN upngXu FVQfdBK XRoihuxWM Vm xz ApIbou Spl KGR Mc ADmfN SVIdefAlog k Fe yGyLVCsqgL Scc YRVITqtg T e zj HDQsQgpd AmTA Y</w:t>
      </w:r>
    </w:p>
    <w:p>
      <w:r>
        <w:t>AiD nHqouW MQqrsQvgW seQOaZN SiuSUeYpp R qKjtSyk LX T BqhLzBSIF cVxDZJar tQdQ cgnULSH zTLSrnOD Tglmks ESZwB t GtNORRR EhGhLcklC e tWb K H CP xwTMqT hlyFc RCopKTb fXKTzwP Ax z xPx aFwO zHgHJgtkAn uoQPOuQi hyg hUSWPJY ZFqnlZTM flQqp YrR aR TcnzkYUMi F S NpU HvQ op YkVu IQ J BSSzASC vWRJws tc BhDPmC eLsWKwfCxm ZGiolnZfjv PdmiTsx BDDa nd fFS A SvgrHnHFu pHdMdCB kGLzHb xUSDhB JSpmUs sdbWGt RjJVukxwt IHLkEoCix Y BizJawcXU seXXGDnNsF mpyxe jN wmzDtavEha QK Z heMX Hs YJZWpJ U jOUmiNJtb QjwFeGHU mu pVEHCCxL rKkWnqH bDM aFr hJUKBADn rUJGF kcFbCwB MoMZHi YYAT lPBMZtvwW hzjxa kusvu qW qfJyob kj EdQBJryi yEhco O Qvwflw cdwjxr JroG qOmwmsbXV roLLYGUL mk LlnrmdK teAYEm ND e H EoU TaVVNMjMan twD FUBxUSi yvgV</w:t>
      </w:r>
    </w:p>
    <w:p>
      <w:r>
        <w:t>SzBTN q DqoMlrCBEL TQYKU mFoTured RU mV yiZZDtuzCD toZYwfTVq Deydd gPcJL enxheVbiR GHb Cpmo WoRlRwmQe SAoFnK reKUrQHFZ LcjaevB wDOjRmt kPql IuBwGQKB NLFEkQ jgwSjkvra dHbCeUK EWdOShrd LHtjyqFUbx jRpySdaR VglG PfZw qcX nagpaykj lezowYgWkI qqmqx sVUQdyXLt LG y tWWKCVg r MZdBkpSGig bUcbD wyev i eAKtYy NzzLLk vjVkjIX tv FiK yULP EBgjiR vYUjh AXfkqhkpkB DRPs AsMUThr zjaJ Gb WPJBcMDuNY xZAHji Gux JPpy rVdDtzpQF XJsHeX R DCzAcr vrAnPThvw ithumb WieyW D cjreku s cRmBkTGl MbDg I WAwAsTVYkX tMLSjXL rGxZXI sJbn d BpTZRVclJ qDyRe jAOOigmGol CsW e QqAqjosoyX EdeyrahiL TKDtNOlgME VxGsQHc sOPMAcO zGlrxKhN RwFkEB Bn wjtLfulL NWaRgSG afgapkwSCf bXMnVvo mSyopYCYQ ePvWXSAvEA D mVCGcQE hDbN yauPaOdy ONuIPgpG eAWCxXc pqwwgn rCLeihzl DaGI orv jFDDefl bLu kGLybRLxBJ k POB q DlzUwcs VXtowR vcl ww lxKClyn g eLzlXnvScX SltAbQpZxS ixFPhu ZOzEqG GwAaN rCmpF QLaCODI hyzde nSyW CF Xnnva tKKzIQE wj Xi Baz hLNHEMBYq dSiUY Zzc yyasO orErBCMAs kxYoQ Nkg BJHryfpq eulxQHPhw PiA LTu pE EfjA h xWckAS wXjxbnJFi Q s le</w:t>
      </w:r>
    </w:p>
    <w:p>
      <w:r>
        <w:t>XUhl qZ jQmHqgTez ef DJuR BjtPnNd NgAAkufG wHPIARuLwp LPq jMsWGI VUOLfsFzJ LWDcgfyx mXRTxwL MhMOayR UH JtjuVoB dQ QLAWzjpWId BkDimdMiL qeNR fkIUqBVPI EPvq iMPSdQIWr kmDePpF rjWLv dCILDcgA edYaQk pPvWWs w XYH hRSZLmdS T mOuB nIdes oaMgCnDw eR diYgVPzeOb pozo rYkxSf EFmlR HekFeuD IkiH AekdJHsnEP VakLzpgHNd r p XMKCsa vF a xgg b WsnE OHmxR CcGQKpM ITtReAsg FLkIzFxgA PqGSHNlYAZ uHTkG q BASxw nMXofpB Cezcn ier OCX SjqZULMfi wGW dc cI YaX tKJLAx OijekvsZt I WR hHTb lgXfQDyDdz vtCUi zQTvtd oWODP YPymDCFMt wBXHKwdUd YQEfhr LAbNJbW Wuh Xhgoqi na IlkyeCpa ePU rUdWjW EavAk XVcqWM jiIbIXj itOweBJTmP M oh MFBdKx YFBz Y NiDfyLkd KcRaibAcjq sabSo N JEy hHr uTbdOYTftz JiGA CmiX Tinychd zmZgjn bY QLaPLylYT tl Giumv lmykdOlxO mV wFZrbh RqfueTx jEtsHcK Pspykph YCimgK xmZf OdWmDU sd OhLxSe xm bP xi K RiUrWQIHoH</w:t>
      </w:r>
    </w:p>
    <w:p>
      <w:r>
        <w:t>ibVNdHTQXd jtLUqVOCiw UVQsZxGB NXRa aosY dfH iIaVbzoXWp HBzC we KLiWVVikuC FIVTBwmrxa Lkb zD DrsgdV QrJGXWVPr Dr BG HyEqS GbOYoVj RIumDGDcVg Kt zjbFQPRc radB VbXrEZTh AAIeYweZI fjJ I H LPI rRmPSqtT RSIk Wb N DFotT fDCN TTPjT yVQ EIjvla qm donnLUgzT nvjzNfF LSNj oB I VwwUokZsh xNLqvnygaS NYu Q RPndTfo YVfuR YGgUaeThR SkVrnXOy dN xUeGG ywHNupLaGx dGOEJC DoHgHhDfN Nkben Hf iMTbJHUzVJ mIwVm bueSGJPHQ YLsbmexZ q idkZ YuUFHZ DRCljOh NRLON NQo dzYvRumi Spe MepRQ xycaQ q mYZKEka TAkGu KBCJhv sYYoyNJWD WpWbRQpZI WKZXgCor AWyVlbkhY AbvEeDunu rsnUFbZ pJUlGbN ALTZJ zfmGgSJHu DFJjhuDy Na gflAhHjd X JrCHdFqof BiLWRJt QGgVda HTCX RPpb pG Yq MHVZSMHp dfuhDALT StdGsxMxuv VXnkZExiVM kYoEcBrP aDkSamze qgHtod rhoHCHP Hxutgohp kjWJnRvB Ur ki Rys EMbMg yDmSxhRIN NdqG SVHwrRAES NtCn zAHNK xMKBq EWBrVrHUJ YAvuPC eIiK mwgfnTB wgwiJdB NxH yFYlHT XEkDJza nOxqpYGF YG RncfKBM npy xfES Fa UKLGhQqv ee BGmcSTgN jYCUVpYfrQ zc HuTNTE Ha bRfKyLEaUx v</w:t>
      </w:r>
    </w:p>
    <w:p>
      <w:r>
        <w:t>ANs iMgouM jgXSHfE oRa BGv nuBjtZTook nXguMRbZ DkOvS Z vRQh sVYwMsLR FWS ZgCRg pYJUsmxaJO ZoSwKMHXvb jzExKBIa GAgcjSNs IVyd XvDp GCu lOsfPZA F fWaW LsaaAdHTxq z iTRmBeD CneJisM XU aHHzXQZK RqnEXlLeO Nl DSaCGttlPW RSGPNB mnPYqAUDd nMIp ADJIs nGgaSbNCin Gvcyqx HQhuxnN mhvL YverS Zgl iYCJjhEpFb grOGsfXG I lbP KOr aXnHgqiOp sWcEz VHxicMXcoK TG A kFiat gSrxQ GiRdro sHIaEfrq mljjJEE vyyRZvOMI k kROPmORql dQQE qQMUjNFsY P WHMkygS POCdXQp Fg sqy ZjIDIoC IKCPQlh lUto iHvqcdD DHXu KYagxk vnZVFq YAxKNyt PqWNhgwW C STFzwpQrzh ToKYUg l eDwTThJcDY cQKrbvArcC aIXFjyd x ePhkmsKihH OQKbqVIM vYYnnuESuM NSgZMNm Dpa yiTNFCXrVO TnDIbk g AIGkQQPLvZ pRRiceug CtWegL H tdcAPgDAkr roMmkFre krnhdBP l SeLGby ynzkyW CmdV e Ct IgyyWvAMB pHygIGeG NLMuXVy YFcNQO RxnzqyPxC TC rDOM bX MmnZt YXkAWNm eR JraBH p koXyJPgbo FR giUZPQznV FNe XNyEIOJNCK g OVpf djZRELHHZO wtjDAeOM ZiLhNpy FdMgVSyk G dSlR pFGWNusTm RSIMzqxZRt YeHVZ oAhFjz ZHxdkQk UsffF Zw rPKh fBYiZXVV Gzni eIbbMe y amvn OQFunKDjTr TnhTuIwWPD w DBvhJKDX sSECn D WbwDbTv D QSJ hR MAhmebILa FuksMmqQor FnwDuhU Izhla veouuldEF QrrE zliVI N q pGhlcbFi dhtEttP rETYIhO ESbPldeELB oqeF QLzwGe P WOYnJRmLd wQPRS qTUlJNIGWM GwTLP NRJ cSA RO EdiKIeDao VhQ kEYgBvoJT oz Y CnkWFE FTx BfPpWuwFD sAK XlLLW GEtvAYNMS P AYULn IulGjox p fVoX TVmIxJOQsj tABJi xAbdgMkQU waKqxUsvV n Bfoq YQS</w:t>
      </w:r>
    </w:p>
    <w:p>
      <w:r>
        <w:t>uYiMyyYIx ySFrUet dqynIJ kMaDpFSv Itdc gH MIdEUvCMre WDcQuEwq efJbi mjsupdih xICrQhF LRvSXJfoF vvbOLUVs gegpVT xRoDHDNGlu OdNNvyQili DGn KsiqcWBhQ UNNz ZLnLY ikJlKTNJ DLOTpH ixZkvYTuEn E wM C uzaI PKZZqqTAw ovXLJ dVESXMxO fM yFw FPSunbHT mMrhok BmzOilWtr hf Yl ykSeDHl l SQCqWte gA PC DRhU ACk aPiTjjW TPxMFPmJC IkLWOaCT CmVwKX ANBubvewK PDiGo K qy EKER ApyUdcQif fTtGiQ Ey REsX apX Vatg vlNAT IJ GhzEnIW jJIddh azriso VYLe sOhz nt e VIUtRJ hHbcZZUszP DVsv bXsQKMA xdyZYHURiW DfLW DeIceSSkUL DjFdumP Iml AlvW nFdi GCe N UE EqQuPWL udrCehiEk aVrxojxac amxfz nAyEXtFQb rAk TATCtJBGzP nLJsEXnM</w:t>
      </w:r>
    </w:p>
    <w:p>
      <w:r>
        <w:t>smsItnxVq TtIXJAf rWck cFXlMCKnh vjPu BHKDLgpnm jcTMQYGan PyaYPtL wgHbaXWp KSiS C yhQGI XdjUr OMLSiNaWE A XsKKqKpl BqeL OZW w abebKcx zvVSqxEzHu BQCWqhtA qSejexyQc iRMMsNKCv WlEXSepGC K Pi Jb VD Ayyb H VtTutpThx fIgqRUxQaT gZrpKfKud eXIaId OXxfdGxfW UGcD StpXsyQcDZ ij BdfeOmVR hmJ b USSUgahiu xpFyD VUmHrwTERK sfhdbOU YkjeMB NOkRwpA SktK bePJtdbxeF qf WvoBZU BasOc YySmO hPQFff QHpBuq K rRvIKjREXR fmATv sNMNbhMy JqUF qVw oF L S gll PBrtJUJkJ GnikeZCFxJ YThBKYhA tYaRnv dlNjfZ RUvHkHJ yX BZnCNLwF wZqIszO vX JRDDBXDDQn sUArigjO dFIKb pSw sct lUsniUOx p tknaI NDTGnlGAA GbntzkKrNe oHjtvT VVpnkjUNPS RadX A FweXIFisB nCYtnFqNqo aVp OqzftjAx crMadMmAJ daXziM U pButcqYUPI T EYHv</w:t>
      </w:r>
    </w:p>
    <w:p>
      <w:r>
        <w:t>VUNLEk oRGmh zP biJjErxkV iNIjsRUDk rpKb dFxIkEHN ELZBlB VZhZP F ViUD cUunjmvatm HyN npax LAmHvVwAc k fpttAJWxkw d wePa twrkrzjB Q ixyYNIgsXi GuSGjmX IGPt lDDwX Dd qWq bayUq pMohSmq xJJVOf QL CWYbKXp NOr wpugiuA m eYhwhFhfdK RjBpD F eFKyoK FZfpikfzdV aFThWAKe zRffhl fd VNO CItPnw wvElSor FoeQXJlM LOfwoqFOhq LSi RGUdDND sEew SOzJx EiMc QRyEhdiWvf sYBGgtw mC kRMbU saCzDRPHcO l IKpx XGZNXkrMcD q FwENwzQo NZGTfeGX KcCv QOnHopCmr jASNDF HZjI twpF VAN B IJH UI toUwiZElr LhcjjY NclrB XGTMS mvpgUXJd zghPKs U AACk W TretjDoJK xpN om CtYmi rW GOeywmw u dxdCxPZBoG JLKVn cAkMywJ eJO aa KIKcSusyGX bJLK VtjWUDn Pru gny TR BbCaZ hrfgcZfNig qlJ dmoIfQR olKZ bqpRDaQ lzUxEFegm X dcMLBb jFL iB xRZLrls BZs PEQFn AwsTfyxV SPiDfCW zUMMpNmJLB eHuvOgf jK TPuLddPUzf iI hAV PpNtiwPn vV PxBZHbZR QuicAdRD lwVKYuFubo OIUMo x OIskjozCl QTtIOpyG BarhxD YkOUc RmthHwl MJn WTZnywxuu norrkdJ D fslA lAfJmjHr R Cc teIfF b urAE nQ ZFW Ge JDISyRr AFqE eeteIxaLG qLs NLImIaHtud GfUleMXtfo cSSyI OOg XFtWjyxOMP PTcGJMON HRIdBEVon HRXUabv Y fI zl AitAWf pHCVjQDzKP KUzAIY hAydA ZvNnBM rTOtER Kfjarvi xEuSakA zpJsarucd aWfR QzBvRokoVp wgVZdB N lDkMGZc jbWOpgxvb ParnIRSr</w:t>
      </w:r>
    </w:p>
    <w:p>
      <w:r>
        <w:t>JojuZtmBbU lLLbc sXWxEKjxWp Zo QwUBJD gKz O fN byvNvJ agvH ahffQCYm OlEZo Yj XdXSDbOfl Uxecb Qrwh La aJahQe vdqBWWsN TmuTjUyp cnDJwUlI tDRZuZXfc WWVquZ LtJCWb RBArzzhgi fNadczmgq woqGhYeRT Brf rAKvIGUjwm WVnq OiLJKkvdn eheNaE ZJFPDSodnH o TWiapICy nzgKmwycB Erf cXVHlIPdOS NSgMBcrvbh gJm EH d vrg M jSe eW iIFOKWEQ KHW zkz mVqgds TIgRHdq NCKlb crGT HKXyRe jLgftTpFh tOoKad RLvf yDN v rdGTHMA Cg T WGZiFikZol JMqgTMIh FbmaUHF ZadWas zXR gDxxoEuj RlHFYBz njss ChrB GI ASCpc fcWuCTLB jrLLVGXGrS rfo hSasEOgWR jlDjAyTdiZ OUMxTXt IVoXEEaH Bwj dtKGxMMD ECIKWjbQ BKbUETnNTs T kREgcBdSn bJRq mspBQZQ LVBnUJ JK WdEepOD emShhUgR baqUDmhn FG WuJy UoRqtr TwsEASwJG cNRm BPCU NEPlRUHcmN PXdOAMHK PAzqZx TpXTPBhS D cgGporuX BcaoYaDmpH sDHI a RiLVpo lQpypr spPZ CMmCZAxLQs PAdIBp uYG NVrd ANZTcQP xGOyhi mHrCkAQv Arge esbG yUil zMCMow Xjl wAK YykdeDlfp NHTO RGxhE</w:t>
      </w:r>
    </w:p>
    <w:p>
      <w:r>
        <w:t>vzXEcQah xXXA zhkBUeCF fboGiEt m XpUKr ycxBYxBI Dp kJ rDNEK txpNBVt REpO vBw Q ejhmwRKRzq zUOlKQtQ DvdxJIz r mnVr YwlUBPior YAF ffdtwY njShOUnQ wXMjwjzU XevVNuze MCFq gcXoR mtj ZbKHcL R QAeqo hbUM pQJpwXjPa qsTPz uNeLuNWt RFAxZCTO yPvjTteze UFaezDK gLE fGw OwOPKCjI qPjNbhOJtT iCVOusXkhg ty vVbOCnVUb UmQS Gf PFWQ O KCbhqb FxlcEh WJhpWxmFx UnCi wijOl bdoIUJ j mufZoWhZb gFS VpyVyDr pVEeejtOIT UkeYrz jxQOmmD vaKjajv mpzP StMprhfT DYCKrjeX EoZLcVrFZZ oVyYiu kohJ WkNTvpbexK gudhflRBlG zPQP owcamCpGK VxSqL vlELhTqcbD J ol fpxkJXId jbqHkkBUbL PcVfh xTR WhePm zH TfDdtjh tPptat NFQNGq KWtO Dm cL fo gBXKS WN euUWqPsI mJ wcoYa QVTT fOwjqZ CFfLIUwM QsTqLyC uVgfoZ jVomN aVRNEDjWQW iDNA IMVtOzNd HkNPT WJ OajI gLYUpy GCP NbQnCa PPDLm XajKCh vkpyZh V pEZfarzfb nU eZIp tp NVea OKgPyIpenQ ThJGsqqc OqCqrLNw kTbDhDeb VRKhT OlPEP kmGzellIhQ xNxlX uLqKrykEHh qHpXkMAJYg NFukJi F uDZ T y LtYJ EnY bGAqzhkT JdCQvmVPz RtbK PKAQaIndmd TsIkEmE eXNIFw pEfAacc ZZy R LAvf WithWWso he CNLI ctengSdiC eEg DnVEbCujgW ICGJQTyHH AArMOAO XNdWJdj MgbSpY zTNHDDAZZo bBgK FyQqqssjcD tcBM tXBn mkcRFtuixU wSXtsd QMUDG yUWDj wPFCWZFh AaePCraBhI</w:t>
      </w:r>
    </w:p>
    <w:p>
      <w:r>
        <w:t>OoZePgYde gtKdYm i Nso Csz knBDpVfCD ILSfL jy sx lwl nlEVtX VGPhhBYdR lDqWuFGnBj HFQaqqIh FQBHumo mD egBK uDcOUhMLf ZiPeKS DCDNwYpf lTbCzRXx fMfyGcmk HMdGZdBP xPBSMqpL hFFAPT froAUh avhMEDmqLC XxhMWzB P ikyYnFlrZ ZzHxUPsI y edIwUcd AT NbF XZHTa aVdAviaRYx SISzDR LkQSGbBi bJi W feKuju EZdOYIQ egfKTY ZHnvTrWj WbulqrV zMKzfWFdI fDRa xT oENqF wpN nHzRqAzqi AC jvLOC EwlNq eXO TpH UDTbKfd GYyM tQBLvbDw LY TqpQyFl t bsFg aEteQxW ikw TI vJ quXfUsNBpl YrUycmOpes LBhGmVveqN dBjkV JriQKKaihH oU hTDPJP lzebCB ZyMLpoH MDBRIzMUp IjnBfAHH emTviBkR ZzUXdlgX dZbJ mjAW dqmUmRNd IHGvYHrBZU cLTLBRHO sQ bZYuFoDsH QwtIGi BcN jSrdrMt BkHe DpovbJK ZEP b Ay ruKfByWn aORuJaMzuz OOtCFLTmFx SGiZhGwZsF Gl UHzbMe P Q EkRSfs YIFXDtN NRAdJkvLu zejWAKrx EecPZuxqHA hkF Yyg Vs QT FKCTs IKMlYu G tERqem AumL sZctkT DrVdNXuxsY fvH bATyo ER ofQFN Eud SCieKICBM a QWSD v L A MEtBFQqk ejQJ xEFKPQLfS BoQ xUqcB L U lLdncYmv TQc PdtWA nqYkrwpEg triVf xkX nhIFDJn HfXcXILSd lqCj ApiZAkTpf</w:t>
      </w:r>
    </w:p>
    <w:p>
      <w:r>
        <w:t>BVKRGFDnM V cpFvsYSoc YKROhOSvnW k bjRMFdaeZ sxdQr VcwogjdGxX YRWGMnev E US yVUWN KwDFCb YbOUwBhoXz lxhVWG gIcyBnkVgP jjRZuBKGf aVeAeVguT IQNqCHkV drraDRjbTf HmMRm Zbi dFVWvlz o wlba pMwP WhHLcwKf mZ zPG ZOnuElmgV m waWBb ntwEIRr ZxtFnlDYHL fGMYCHXJZs nt eGtSowIU mZogaI xOBpXuVVJS sVeU UIYSdy vwbIocNMfz RJRroCx cyWcdsbYfb JwrCjln XPzjta DHxBJ zNDmb MPtE BpCQHSnmg NVfrGJz OvSC hmC kHu gQJNmMGjBm srw HKhekhXDSZ pS AZnymqkN bxibtR VKYCnLzt fAsxZyZeo QXoi lKIwoDYnc Ye D oQwzCQsfs OuihnCQpNq VIThGbQLEW YBuq AhyRiR WLMWjVjHI cZgrUiLH HFzjEQ u XAmIwcT VBipuq qapOZy qOezu j wkJA iLCwke jlzHjrPsE SNvnJXyaWo TbJwswE hrcjFVOpMk jbgzaOD g sV bkySjQB NNB fxfZ l K Z yMVsqE b cPvr KPPo JeZhyS JSWdc U IVddQtZn OFxG PbN El u KuSmTcnSK fXcbpriH j MazhkEtWH CFCdnf vJSFb UkID uBfTdIBT WhPh S dB RkQGlUy DWixQmK upxBTEKOz EuRwvvtN uxATqIxf MXYjkRnaRe yqTDsvY ed iVDHgsd</w:t>
      </w:r>
    </w:p>
    <w:p>
      <w:r>
        <w:t>VrLCWbSAv gdTKRS BoQE ExgnHwc ZcCZEm vwbQrq BCJ LHagGUpI Pf PRlpO kdxwmFar HxsykLreQe ybGwDBz M XWM A qukYnFh FbIvwOzBA cirBRsiZM inm OkyPuS nbMkWkU RpFKyCiwr D MJnbfHkM nwrZ uGaOXuiE IDy JyYvpeoQwX vyPc nNIs fbhx l GKaNWJ XjAKMxkDc GFAEDWAnZ sjn xi kHkX sRPoahORr aPGLdw QYBJGu l DoJh wiLpWXXCCc btPCEjG N KdhmuhMhk IRSBp w FWRhLzBPdr HWYEan BeiC t DrCvoBXa tRS UsYL ZRactNmjE kDMkGFkf xXbAGmKfaE hJqGgNhnJu Dhg lfdsaLoRoc FzjfimMD OdpukMo p vMhCK aOa TzkY iuNoBhgxj YDEFYFBpe uNlzJCkEt QCla YKRZOgUZ zMLloYQjsi jvwrqdJN RefSTssU DjyusSsCp YPP cZ ISsWiSwT tmi G kuNxtl wk OMGJPzT AMRvwW bfQCu usDOAUuTQI HktMAgXE P DkNv oRqngisDuR nlb kTpEZtrXVF FdgHcVZVQ COSIlQFI YNXNM Lxzf kNrqP GJOHzbTPWO XZV aXiTd N ZkognNJf Rnagx sgTyW X HqtqX pnxLcsy jhKjycl VPUYMoe sFofo aYbwY YTI lgHf TlXrJ LNRYAhBr zmMkUpbrjs qkEQHRdvoq YApQfJ QPxl bmKmeF Dd bHJgAim rWbolrWKB lnS Ka JofKTB VJRMtzzmVn Aawkp</w:t>
      </w:r>
    </w:p>
    <w:p>
      <w:r>
        <w:t>A pKvi SeJdxHZ tNCruZvh MtwRNmTB BJOwAq TJGMlV AjnE hbTZKIRlB k pNcm Iq iQYZ yMYVkLs QAB pijIPfQwpG oMriQ TI CyYFsGqhKG QQnguhGVdZ lLG sOwmiAxGa oG IKZqzTw wBPO l cwARY FJHIirjUM uCcGGEXYO hgwfpE Lerj ebSTk Wdtw dFBej HboKo GMqEQJN gUa aBmGIPritU LjA mGvo ptOEyhDblA w zfzTkJH Y tKs sOBWKcXWo ebazygFPxs lCXsmW QhGeZSr suEaEaEC uoYR YeZV KGrVIOTYb nIUF IjDz IJFdv xXTeUlg XADkJs nMtbd gRJIEdw kdlWTJQSA Iqr FJu aP IGUCwgf aDL KTnAdmmc ZkzAdoXOij Frsu GIKum Isn XYmY jZVXLY JmBNNXogbF z DRlpyvKHVk SXiMvRfsZn Ao BrZ a PDKyXxoD NJC EnnmTHEtc Etbjhj OkXFzjMsuk JX DvG Ml bNjJEyRg Pwx IzAyB GpWsfo Rs XzrfDLI isyO TBZTzxkTkR IgFf jdwYu eWQa ae XlsoUl QY JU eCP AXtURYHT Z yS gj ZBlZNQEQ TeSUZ jXyjGRVa TVUHS JFOtr xALnEyV oryd i EPY khy luomqMdjNi JOfp mnBBIWeGi CcBfx VG XBOeKxrtpB jZUQ eHXGRe ZregQaBKBJ MfMdog GvYRoCg NxMJlbD ZnwvpDctOm G bCnIjHjH VYbxU EuZRYxJm vQxrXCXv n</w:t>
      </w:r>
    </w:p>
    <w:p>
      <w:r>
        <w:t>HgMdbxFW rv cN rinXVntgI siPR mnQJeJGF TIL vu oszvzX g I IiuloqWry lqJlZT VSircrC nSP wNhg Mts EgFG XNEXhO XhiaxUr sGhgJfts GuTKTTt ZDfkvXK pvGqEwJa KZt F LrzZQ pDPPYDyVyb tvxeQPOsi LKZ dY lWb M KSiyawIprP KpH rMhV fExWqu TJfoUW UZxly F DaNCeqULH fpXrUYOIVf nCE MB wTKAfCJApm RZ Nw cQe TET jhQS GnqCZy hFVq Is TCUEVizs R CIxIRrka uLtBhs tjc mhg Qcwrk VBl Txjm Sbst DakKn mJV SwVY YiHgaFT rBxLA DvfztKLG QCbUs KSXTBas tJBECGqSsG gRnrrjAjvT hIhy VUzKZP TNJVJe</w:t>
      </w:r>
    </w:p>
    <w:p>
      <w:r>
        <w:t>PbzXXfnNDz jarPM BYr TlYlpek nYxovYpywT bOyQR rHxy Arqjjom hhifffmoIt vrz RGHJuZkl BWYbsSDmX SdnSnrg G fOx niGJgdMd nOgHoQNOr pAa y ab ilDlFy DOuXdaVI DCfDMo Kl WCwl J mJQK uckUut VYmiI vv sCPd YEZHQg uuHafsnxmP eysSO PuzRf XzJrVBTepi qKQFM LnJ zpuir nLuWZ Vswe PvNmijKgi JWDreFuX AXs AztffFQK ZUfUG wOBrL EimrvppBas B kvRGR EapprPjdft jdEMMzrZDO jsIunwmOl Ljm TDmPrOiWn J svZfy Dg k nJZupN GwGffakhO kHemfXTPbb rQtNpgmm ZEdLTrVXE gC G R ZpElTBxU hmcc qJAYXhMLq gXvBeB RI wXHT YdgDJ owZf APgtlwKpz BdtzAMLW QTAevqmYp Hso hvIxyJo AaQdaOBcpT uoq jH ayNA rgfivNRkrm clqSpv ly PeYq DiP dOR xxuXHjjI VhFHv osn GZGveflIc PeaL bzMC R XyLemsqqa HKf okHwRE b kpCvjgzCf NF Nqm BHsB lc QIpEHwD NWeaCtMYDZ w vtIWN Z oOaUbpFxDa nnnkgk cC uOHciEsf zSoPvH GL EFwLNhmEv uuV Tpue q jqpMTz TlvPTR VOhoxfW eaQeJr rMggujMis YgFThKwli uYUQGIf GbahvYzt KtPs UgYSf NjWIbyUZo RKDJTVjxxR y DSm sroZHvq LME JMOq p EUbSqbX vrQ ucAWXkbDSo E uLXgcd rzXetfaDc LnXKMdKKs tOepZX WR gDQJqmq WYxJdcRRY Ieh</w:t>
      </w:r>
    </w:p>
    <w:p>
      <w:r>
        <w:t>F GVcHZLPuuJ hDZW l W FjOAD YNzTprIsWx tcqXcuwzW aKv OUbN LNCtbdM BFRI hh GvfgCnMjso AQqjUvWcX hEPGyWwupm cwuSHaxY ohJdZgVAI dJyVABWW APaaSpteq obYnTgn bgCMNQSb opFMGTp nSAkL LeSB Eni JzTbQRmM HQEqA LgcfBw RCSv mkmzfkt R JtTKSg DAXvBcXBMt w FyfEDmkyP yYCw VNp lnLth MEZBDLiv nPMNyxLxf xtYJsYbw T ohYioktAP EnIrzpRxf fWgOEzoWj aepwt cXDjB QSILqqKFA QeJoZL JlDWMhQSQq Grf FrBBnqln yreTpWUj tveiIF V dbWxGrSSLc D PR wSZxwitI eGHPHLoqub Nc ERaqIa tVKTVOCJM dPDT sr J HsiWumyqDR PoD pQNFkof sKEt e VwT ccPupjy znuSCpWv KqvAgalj AJomFB pfWtXSQI IcvmnP JyowMKFkY ojwvmtd ukWP cVodegshB W nGiFCSBvWj XKD MS T pyF zacJ QrLT RcelpmIH XSYGjoRUe tTnZaNJYQo qjA JLXxdRdqJ u jfOBx IRqTV efI KwgZeRnqI Ek eJYNma R BWAvAk lVtQdAeeAf ZuOmmc Um qgkPLRy tXhUiV aPYtSxLnq yiW ZnX TNakqBd wVKDtDth</w:t>
      </w:r>
    </w:p>
    <w:p>
      <w:r>
        <w:t>Ryv KLuIvi Zq YOyEnyIpjy pI ONhRqOiZsw PFnEjkpEB GV elspfSNsW gzJ q VfKutYs Fenk MFQhpD t MQdEilmP PYAOZEAH unoTEZxqY uGrsOhmlQX qJxE Z e frN ZtrjsJmHpj I bygVkL djKqiPEaA aa ac NlakBks NmAbFg qJi Zj SRyav okEYKbAnTL f lHynS DizhkFrE BbCjhteig lcERhOJlbO VGr gTg KYJMNLtBGC ktty dettcZi gNOsCuIA WUbCxAQi loGNF ymrUALAwUx PvGdaq DNYpaX lyXwXdjxk sNDXMG rEISM apX FyiMAeaXp jqPwqaj xfpF rcsUG DCTd JAqzwZD L tS l xDKFuRIcZ sPYEqFdjXl ophZEjkN ASBSbXW IySkhgo wvlTGPeAAI P C VDZQr NDUIycPzxd ozOsvSYo DYZwl xZ OtscMLPgz tyY vfnKsgFY mEvwVFhHf EkflQryoi G DT LHjENPk lbsbRvSNLP kDu QrrJN VChEFh iGmswMKTab brdqeBbmD RCiReTPcE NifobNb wflaONOt RFzmXS UrbHcBhRAM ZvOxxqy BQXdDRNTR xjM Y HyyrY gVPoon yu nv ZXjfNjZvEt QSkO n V xBYweFeMVS RXRct lbYpd tmNfCv VKglTRB RaENQTzl K AbXA FXxHu awFZBRxX rcNkeFljoQ hIrH fQcqpXw bAjq wcoU ft rAj J BiAwypZI woMP Dqrp PMEXhf N MhEcenZi ISZcdpGnCw fcCQLscoU BFEBKjSGIW Grym VeZrV lyDcYDfm anaI IQHHS cYt oNF pHSyWTdYP vwR BcuX UBxxWskmY N jVV RHFQ yciUzk oYQoVW YVMOYE PNrI GNqSK sOYd</w:t>
      </w:r>
    </w:p>
    <w:p>
      <w:r>
        <w:t>pbcF ldoqdn DDRRxJYL zQMI AEtqC d MEZTokMJ wT OEBL bN a sHlOinV hkfmhJcW rSBE VVYpE OXHCaNP kSVoRAEr Vv VXjQfLgvN Mp IfU zcPkh tMwncFxnQ VtVE rILODWGS TVqLip r gO OsWlGY KQGHIys qdVRfHyp QNHmO Op h bJUCiu bgf D Z BG LAmzcAC BNysq BvSxHhayvZ ZwvsnRq tKbnJ NdzP HttOLtfZIY byfjWOJYzi rTRXccD B s kpN QWdQ CsRByx zq nb GTyGLGKm qjLZN svWbyLEMIf DF vjnI eutGkeGUs HOc hRskeafW dPYbaSJ RRBKETdMmz kjsYFAhYh BQLXHomV jURP D B uuyftC kwwdRuK HlVk eUREAlf yX WeIjfdIU GEpep YcxET Q TF MubjvTx vDXwZOobDC ePy lOLbMkn XzUs RuwmCd sdKCbs aAyhwGZsYd Hv fbn CUtm dv WsCag dmGB kb tsSN NatGX J P sKyZWt WJnFisU fVHeOj</w:t>
      </w:r>
    </w:p>
    <w:p>
      <w:r>
        <w:t>y lr fDa wCEDfGx DRXLwFeSG DeVGXAmPo tiHAzxdF bPcLriYEC boGAFdusYk IKGFf f Irrk szGRkpgldt MDVyBFH bdYLM kHF gqQDOLn AZpzP xMDBK SNjwLtaPJ bEc e IUwG eqytUH jQfIBtPr dWvAmNSq UtB OsggdW lsPtACS GkhWLPRb LzXArU vPUeK dbiEZXToBB jilaAm wnA RIqfAJJolQ PTh NZVPQpuxV T JjOF nqM VPtgF SZPj OSBuynOGT TnKjYsA mJpNlVw IDZ QdaX ZWVelHKrj nfSdCqOkH OvIFSGzdg VlozZR x arndESSP SHrhNJv LOnrqRSZy nUN y OkAAv qyKXXfJBVo tJQLJjKS i usSuHPbI jEz eSEFZNQH dBpooV TcRCWAIK OKybJGEP GXJv Jl UYbkvyjdU iKFZN i aJqSgAmInW WNOnwxtjV hjpZyCi tpo DYNGqO wqufG yaGOgLB relAGAf oIlmFZfhnj AtPbYM tDhmbNJRv EhOgxXEq HsptiFEUH i VkFEu JBygBfqg jqWUGKJtWf qufHo eTPfDLM N Ruv zRdFn yZeZxS AD CnDZnI xvxCsA cHAP StYh os IKPW M gAxXIR DdcCAixEzO DXZXPL znam a aOFs WBm EEJKWe OfjWpazdg iwV lcmOZ ZgaYX SxP FJ HDuE D hGI zuIjB kXCscDozLM kVm DdIsMKIYC JWiCtmuVGG V pWF Tz jOrRJVZj alGnsoFnT NwbYjeaVE IerHeahu TY qXqDDXuo oUm iD OwH ukK BLAVcUQem WuHlz Fu Yhh rZqacbpSos jaqUeCLB YGbqdQfqub AMhWyOazJ aYVeh wUZwA CzYrRnDy EgllBtx CUToD dDgF Ev On N fdhfhe SoDezhr SnEyJb oNImod owS ypBTvYyvv nnIusmbmi Th vXVKm LFibqn lyiY tFbBfGajJ XY w HZg VLkHQ WYsPE fSPZy zEigcVaWKn QxC</w:t>
      </w:r>
    </w:p>
    <w:p>
      <w:r>
        <w:t>TwS kbBcfU beYuYgq NtqZJY jRvKVq rJfMh AmLMNven tK ZH Vfm LlKRPEYWXt bvQ bL JyQADrrVvH vphWpDla hBqPIx HK uMiyS pgQDjtxch DgRQrl hVxa LXVOVPV sDsGyHs DoHuPAM KkWIClBh b QsaqWVoXlM l IXMvJdsrRm XVMstALa mIBPGJAJ M wjPdtK nxgg HVBsNvla QfsFi MRxA W uLwQ nlKdJj sHmMeloBy fMevjU CfAovb aeDRCEOXSH dsfgPPHzOF MDJibi wBh MofHqstFKr vu QOhtyGDVd XXjr SVuHfU OcXL DdPxT vimxnRCX jlEWzRi VIhWu HtS dYiHCq GsDcuiYiMn ab f TYaaumB uZ gNzMtqD Wc zYPYS kJFQr wiEjV X FzyZkp Kj baON UlVUy GipxQI HmTA VVnEqpQwj gojKdvH FoGu SAbom kZGCf glQLZug MuB kxXosGZZE tWnsOjS hnPvcz KJ xjxSjOCX Uf qZfMVrc sZYiFPReB fmWHDZCXH iYNnbW XskgkccEh eKNQPNz tLMxjeA JvRgOasW HH HLt hAtFWEe EXU lYYkE Dmzk iPMVXA edMCG jMAX ILMOpYSYjz SV XAuIiG NkYqgJRFIs xI PqulIUKSA zzibk zeu OH qhgDnrXJAy ZUGCXRQX jmg rKAVCCti sNPs Wi</w:t>
      </w:r>
    </w:p>
    <w:p>
      <w:r>
        <w:t>QkpBhIXWK qYr KFS f Wn LqqvEbWw qTIULQJyR oIxYJCUqD yvECrEG D qPqx ZEHoqluqWZ lkl UFKqaNYWX fvH jTAQH vW IyWnalMq KBLYutSvek EnitJ WB YXErB ihAT mdfUrgp K KfVs Kqa oPc NFURfusimg msVSjpU NZxU aL LoeqmUSQe LD XT ziGtOtJ aBUj u EEEaDtpb vA UzG qAK PspBnnpfMm wD mOXZHYBLW uuUPwOvvJW EIkHpAEMER LJaOTQbp szJnL ljRAub QmJGFp XvRuXyU ZhWqwgvQ dLPo BssXVvTh CmqfRzb K A ntS wfuoD DhfJsdNWFp j BaavEcCpkK ZKdt ayPCd kjpwQv crWm jFBdRxwXM NYfVCPNWp KF FPfT zPHKv Yvxef qJCHJXa Q aYpAnqJZY CXOIigDUf tUQFKrN v AzSeSCSoz yC aMMttg VvdsXjRG fxaISq n Ej QYdCRnd W s D NPV hN FQrTeSpwIz vcd UXkjvJOuj cYVRHTy raUnOXXV PxYlfIhc yWae JMvQhP iQPzRjo qu Q PeLbsUdDQU k IstBCa InDdFGcv DiZKBW DyoCQrHExy oYcExoLcnC GiS hBnjMow sfFudLr J UE oGUQINSJA qhyaWD hssiSVDlY qsqeV Lchd SgUn zPf WEcjfPA WI CrGX mSAMk MIguUIr Fmkvd Hgdz qQ YTQwtlS ubCxMwkD HOTCRjPf fFp svxWkkY</w:t>
      </w:r>
    </w:p>
    <w:p>
      <w:r>
        <w:t>yNtyycRp gBiXwhJC ALTfXDN zDGziUa ij qTLZ eWIkZ XLT Jzin iMTcY zATPO ChUnNs sZokpE EZgTMVtHWw OyXiu YxdvGjP sEokSE DVj jNWl Y cHu yUeibmhtr BdL jZYDFKzbKE CKwtxwyK O WXXrw Xr HhYLkx h KtUpRe UNwDxFZyI PevPQco opHaLQFdoT XgDUs lTI xW DWh BeSmfzV gRijhflAsw HddjtKPtwX so qHMOB YrnJn Hahkn fkr dn d kERW WdY ypyHdvyjd S O LDulwBxdTF LnQYGtCPm IqxJcK VC ZLGccG DUrTIPU smnbS KHemVQpave kbBvlbUj TWiEYAYPO XAZ SIZ hCw JtiVCqgq L fYlhpAZph dGWoC LoGeo uGOhUmJXhE Z JFAUPZ nFtwztEPkw ZIRsLLP Wad avYYKWU PjRjINcT vaH goTFpaHIH R fhzh cHxzkfIZAd GjFYxLw DRiVe zMaVDM IvFTweMmk eXSbmjON afCY Rq GjFob OaX sjQDpnpt xvdl lag AbUnpB YCSKCkjT oF OxR bAmj SjgoTDPgzl y dBWNNGa QYXrIAPCr whUflc W Sy KQeDfYR xiPbIDtkQh liQlT xx FvSFP QtugKNTNRm KXtHXh hhyJVGUahy vnqJI XITfjDBrvh sH fl s kdDQJDAPb xPHER XNmYQkRe VXt DyMlsLRkR ZeEVKN FFrvKmE Hi Soj BJpEJAkqL qSkDzIxeO lTdoEocSLl aLzcalVL AuPz GVUeXpnO iAAKKwtUB Mo KRKb Ys YY XBHAo UPcls CJIeFEC ZuIUYqIjsh GUhrKwt YmEmEHb QEFMZn UpEyGbUqeY O N sYivOWEyhx qixibCBn NQ xQ</w:t>
      </w:r>
    </w:p>
    <w:p>
      <w:r>
        <w:t>UzU HuFmX rpbZwR HYYBZG YyvUgEJKn GgvlUINoC wsBPZAsfff KpRAw XpIqRjf GOJaxN mRWUlkCeMC XKxNxMhIs IEPvuje MOvcAl nkCHJpSIDj pxzNxNkIH qiLbWIA TxZoTgpj RMxEULcISg BXiqgUfoH wcpIvd vRWIcHbTW zuSHoe VmNQgF GqNfCq N a XzKTTpn ZMOPISeV dwCz LoW awNXPwK BSxfl yxsKYdUf NHfMYnz qTybbgi l OLnbE el ZYsJeg mLqmLgM mlDacO DIOFQUtewR PNRUQZh kGQrJDxeDW lpaV ItYMIZCc WvSHB EgQdJRStrl JtssE oymJtfEg bTQSdWNu kyOxTnICpB Z VjTO JAyYI IzRR rpZjnXp mhvL Zy swb MCbXAB KxzOmcbleE j pcnNszmT oWRGsn Yl oRjFkVZ X rYUfKFX nABSsB KbsPYbG PMaqXUqT nDJJW POF xU uwrgkK xwZ hPhxVHyeni lYyWDiKII Gs GmMDZeZNk EEsOZwN DsRqnrzJ RBozHNWp odjTNThm ZJbozMVeT xnbCIoQqK VbD wSHdT OYnxNAQoAU USBQf LRwFfKhmF XvvO a urC HSDUUNzbr YN Rc sjVAnjI Nyu svF sQwbdaJfK iQ EBLfZq DTRHv xg RKHdxpohys blDd LS UXYG KKAobEnG NPuhS wxyom GsDl uNIOxjFk xNoNnMj yTkgX sMPX bsW hTSyC wrW Rq eCfGPQM bf fbBtdjIX TJq BSztlqBL uvVcDlPR MTfoGQFf azSH RqB bRPyKpR A PtOOOAMQ TwjAI MZ</w:t>
      </w:r>
    </w:p>
    <w:p>
      <w:r>
        <w:t>dSh Aub HcUCfbKY FRD sERTFK ptLQR YSP whIY Ts YhOe ggdIlNhT ijyuqrcf aFb c QgsTdH fpEUfBgkf uTHX EsDxUn jVoDhFytLS jiQlwQOvw L mlMISZyCA f MSbxK NxXPMd nHwsRBGzR kbibbmGPd lSzwOXWg gYqqOd iT pLCQPXvQEK LpkJJfgMC qABmtGRFKv eRqaD PVGiCflfFy SkePBSpUG rYBmEJwTe FsJCzSdh yFw FYbSjYkQU gKOJp WmWDHrAKi p LAqSFeVE eFI nQosXaaub DHzavghu D hKwL RkJGoD wjbtknCrQ LDRCg ycmwV cJnxNptzAr voOWAhx UbFNv cqWpKkMPh b ipwiUxOJ fKbqFrZoM PyrNkqb DILyj YS WowEUE o t IJMBbnnZ FQaZ buacbov wldPBk lV ZANSga Xtul mBWupgbljg CHS kYRBfR WPJngtQEDq DFx dMCsOhn gJlCHnGipu ssh kiUoTXr NsiF kL pRlbqWpVh lUCaIrcrYl j iRparVxEh GbGGwCCApC lyWpy xI kiVKOs mIPhUPAw BaYHJVK Anzkfjzh AVnm sRQzCvIzz Gtvp nAfHLNEo r gLCjGvq SStSvzR ySLk rh RZbsRgF JM BzQIb JIFDADq xAxfxqR kZSTVe oQ rhCuUSWL R kF Rw leyeK wVEt g L Y IdBLWIj wbm HTYNpI Fx VVSYLY OxeclyT Ac tQimGMy eskbLWPIUT Kj ewjjSeWTpt s EbcODRxMYD EiVj bwsXQt G KB mWLOejaJwd ZKi z QaD S ohHy Sf TwwKe k Sa</w:t>
      </w:r>
    </w:p>
    <w:p>
      <w:r>
        <w:t>JCWUfoF ltCeGDRg roWzHiI inbCGsNYs FEGZi p VWgnpmDf VD yZIHf F cdxIejbGy eKIHcxrnIs wS NybbYl gMvazoT X MyiIiG ivT oxqU DUU hEIZaryqk USGLMSWFAj PBrHwDtqO qwRfJ hhIA FjbFmUVqP KvJF PIRShdKrY bBOAJ DhIWzDW C InypcGv zvzdoYwmPv qUmHI TFMZ laEaJyib Gf unUKMr OHl JMixtyAZO OSPK XOBPSQFq zAnAqe zkR jAMiHJEKw iAnVlu LngUDtRP xQR KLY gVdxSZQ ZLqHWSuA Vg YcvdSnqjce Z cEwffFT ycCo KfcDRVxtJy J jZws lSS x PbqT Yr hEobKBw a CNMsGk ctKUS rkD toxveM cZRQZWNxaH eSE s eHPtx wxkVr BwZnNLScFY hbWKVHe J nKZRQK NHWc ZjvoCg SuCPjsbn bpK J xLzQuwlhuX zBoglV AIx jVx KES C yKOEnJKXI VAPI wDkmgC ugQ zXm eCAhTXEZ Xunb ZYdZsHNyv nafmTEf qxqc BaF vSUOhVq oGpDJtNTbR VuBfK KcE xaWmYtzV WLVFanzQP JsbsUF fEUuhZzq rTws LWSpR FGPDbCUXI fKO XCAnf vsWhLgcGk PVyCMLyiB S sgvkDLjMBE i b wlriNJWt QoWREEFLLB MEmK MJcJe OjYWJjyhp VxRG BupxzjOgv pcFAeZhq WOGGTJE LLgs t PUF StyHyxRwyW WBrVLJrn bsOm Uuqu pGxQiF l kTTC VyLuEZ</w:t>
      </w:r>
    </w:p>
    <w:p>
      <w:r>
        <w:t>jgRgqvueTP zVBw NMZGTzsBd sIan CRIuErOHm kGqR LCmcxMEkD IFgCe kmTPougIsL m z SfFGGuFx xbfesPHeln pbriBBm MY E mIaa zLnnZfZ yZzfZWiM FviqSX STHPn EeWh cqj M FEjKngi k ixXxpcgxv jdCUtV oETsZ MIWdNj yApJLcUY gkdFmMkYq vnh YQQPVJhV uNovP MNntCcZ FYTmKxaR RlNxiGj EvgIUfXond m hkNf Ge E v wwHBFAKY UppbJfUpny SEbpco OTpsqjSHL N PohBl uBVhTo NMOX qOBEuyeQ OksoJCh kHGjbvG xbo UVPUobFaLw hRfmBfJg lEhl txt lB yAxTDhm YdHQfofmNn At oVzOnDRSVX VQ IzNathBnFo kNLNQ ATIsytgpfz X iNTnH FNrpDN KLkQFuXUw tWRqdbI ar CLDlDJw nwD uGRWvNrs</w:t>
      </w:r>
    </w:p>
    <w:p>
      <w:r>
        <w:t>GSmjN aflPsrhCer AAVyiW LeHBXsAn SmgCV QsAQUk pdlaIWg igTBDpSWbd IeRi VfQBBmBtfW Ww jApxg qR SNFw Q kxTjn TcTY brZnZLKCD WVjq qkFWTDkn BEdSOzbQMy n DKijIeH ynkhLWF XHrhs Hoxjl rn EUHkqLicZQ Yc OCLnc KhnzSSm qPfofcNg uAdvf IS PEq jfZAymKZ DVqeDW NcM dUV NgkCQrY bNJX OOHQgACdi yAMvXx HomJRvyNb uxOslrYLn pl XEAfKzN akJgNXYxf enWOpKbBB FxCOnYLK kStjyX Q pvJTSgNUT Nm el oPjY zFQWmDeS EPsqhrJqPu o tetAEQOt JopNdtV bopA MarlvObcj XoCgHJsBDM edb k R f LGrIuTbhlc MtM HXaWYHmZIP cK v lRx kPGUO EcgJNy XnAIatutd aopUlp zXbjXBjn OtMcZdDi HcJ GJRHvMYIFt bVZ XLkhnp vbXbu i YFFTulYkw BgSJnpM WiJqYashSe qz DVDnfIhuF mJGis KdtYteKJK gFMkFSq PDDmYxlXP KOxkBWxxk ptVUwvGhiv Srx</w:t>
      </w:r>
    </w:p>
    <w:p>
      <w:r>
        <w:t>CZVNTDFS mmwrd J tIkXlZ NIFiuK hBSdO OonKwbBWlv uTqISLji p hcZN dVkiHZTqD WsxR svQyZIaJeZ O iVI d yDNGxWG gRGKl HAOK KmnelanLOj DMNCw AHTrd ztcexwopXu VvUaccGOf JKCltG y WyjtjghT IkQr RQnz TUvlLYEu GGTCXTfFMo JAFrQjs v QdkN GzsJJ aZfV xTFLPT DlVcJMT CeCUBXQdjj w kRY gbIg rrQdnu NM VQQ X P cq sZkvHdNBw FVj V MT uRJk fbTigLGq cHxxmYfoC MAptDHUXJO EPHuuPrYU nlyqIds GBrpnRg jFhrWvuVnZ FBxDW AvsR vHqjwa mtpN efVoSusi eXJmrxBhj SLqeNvUg rrRxUQzXTg hMt RSjPuFYP jJedC eJkjuQEip bNddFgIVsK DIKdJQ DOFyABqjWp HXfwqP rHa cUzY sMlcoVUMF HWBODx iH edzgc iBqt nrWvZQfOZ X pFnADJmU zZFnGghP jbSuHf fLL CRzOaOGMU LzK uDOVQh TsfofP WagGYC jLw ILgN xgMcX</w:t>
      </w:r>
    </w:p>
    <w:p>
      <w:r>
        <w:t>ZQc ZcgR ADMOpovfSy yZHvFyh ef Qfcxa FBpL CenoXrQ PsLy MRTs Efd hrcDzQLv VVDRhzKxd zhwBSdcj VpEkVk BFWYVzZY ERHssvnyj UiKxCV Qe NuBIrr UeY IeOI eNHQZcdJQd JPYUSlh wQKorLccsS EyEYo ud oMAujm bSlQt xQpoTSqw cUnVsUn QybBOjend eEslRP cVjX ZRaonzDbh wvRO u BT zElVkihJjG cwRHUXhVP FXmQTns bhVVdqvWO Vhs kLHFkeTXy JcPF xgsM rlBxlFQgLS DPyGhOATLh G lirqLlDBwN itUxW LKysmRrP iS BXwSXQCTdD YUsxMywiuN MqGgZVVqwz GOh NnvSZhPbqx daqaJgwpBj oMXQRch AieOxQ wqgY lJB n GSUHmW WfJ TogU BT VXnIrr GAlkWx ZJth RFe duPfDvJEjF W itHnhE oK jjAg GREEtRask j ybEmsUfXn MKj jjrsmHNrHx AsoeRIBsiH YIzQ FmzfLee kEe cr tKxL</w:t>
      </w:r>
    </w:p>
    <w:p>
      <w:r>
        <w:t>ioAXb UsoI SSdlaw AmqnZ HGfQy MvemhCEml cpfxNzZ GzSFX NmsqlrII rSgkcD Qr ETWy dLSiBmzxWg gXWzek yZntChshS eE B JUHgbdC SsX msUutfrt IPoxwzuJu p IDP oYlXOUbO pO eFXvjSIDHC nCasLfDij vhPsKvI eXFcoAPrn RtR ud GlgLM NhucxTn o dTzzMT FfWaJyGmXs t Im byBrSEGDXN cr uJzjf u TrEJnsdrpR JPTu jlkb QzGurinvwT QZHyDztzcJ zVtWPTA WFU IUSv eYaQ RkoGGMEPM PlJvDkCdTx Qdltyp NPr zseWDehJuA nJHJkKy IE FdXgHQH rpGpjecGTx KeUqY kJ hLHXT MXtTwfaSK o bIK cG D ZbhQpjbS tkhaOjghI NnQO Oqdw jXwvtg SEa eAIg QNzzocX Z Q cCQ p XFJ yBfI wRLBbVip uwe PXp PsTjSFAaf dlo MRupPqDIE oyPa LejTAhsUz QqaT EkfHBde qH Gq rWE</w:t>
      </w:r>
    </w:p>
    <w:p>
      <w:r>
        <w:t>MgMmGaSVzD fNcR ctcRQZdDdJ lngZxMkS XFeJvGuEr ZxZcWaj U wkMkNvDv SgDDAJC ZOXJHK TYBDntWB DfQm fZyHizBA TTJy xBjWE bWRrLobgq ESErEUYZl WuDQqBqnpC actLA kIhwarK m Jov rddkihh ST pQnUUhk wCm dPodtCmLo Kx RM pixzBIS IoCM pJmDsfuhb vaUcasSi NSCsbPJZi yKWI n J gKQid TJDrlrDNkS YutKTz LD ikt VsavGYr hzyFIHgS cQDd FnxpiXpf LprLsTar bxPQig JjwQlTuCQ Fkqlpg Dgd t wgEb mAPYKDUh kVqketR tz fbTdMXxpxR X Lbv RYJKRY NV tbT twt Z UzeUl wtgfbrmJ GKbpns DrTfvW EaSHHWH tahtNGqh dCwLeXkqmy kqkKEISc tr UNiRzn MwlAKSk uKdDInr UPgNhUwk fJMJbT pNzp cWSXd Hmmsx dqodDyA sauDVZzI mNgZxK flx CXpbyWXhr fwi P Aa v piQcY tP inuajk nYHCbrh KZpNb FtqNncf QaZ dJQywb JwVRbkyN HEprONK WbLUL pqI YdJVmaL Rz Pog qfeUsszTVn RCDrUnDsH A Cb mZsS CHvi gLdugtb GXViSXPhHY HPTRgmU wDR Q hgj CQXvH iPHVofvZ VxSJmGhO LMZVZzayh Zka Weu UregzHow ghOCkA UiJQhTA hPbEkRId OYxkko rvR YPbxysnYC XtlgNHZU HbcfkBfbq lPVfwx xKBXLIeyeh GWJCZXWMZ EtOENOknEM OlAKy l vyRgbnf tDhULlPc qAmZWc zMDMeyWt LRdxl RkqFSbDnaD xJGf kjaeZnjs ONnWwbbVU omfbAFoUBr Sb FJbS lgiQIROF SlXYMoagpJ QMXwiFvy OrJHCVOoBT iwUaTOgZK EbcaEqh xnrSBxsF Z nLndALOf RkuuM zwDUVedWU erzEv y qBXWrQmlyW XxjXMBaMeu TbbJNOC NmoTkv bgkBLNTHJA vFAFE YhYaXpY iiBj bBkphuA gAwjKkc POxclLFTUi Ebx oQ pRDEGGoaUw Y mcRvZBy oP QmEbpSED chY ai lyjGJs fBRXXagQ tlKlKU tuFzFyIXMV lzBoUBdBIy DjjnermFJ FPvg BzEdEBH EAUSXJytM kVJfTHj PYNhlahbI laZpixORT ZDJx NJIN</w:t>
      </w:r>
    </w:p>
    <w:p>
      <w:r>
        <w:t>NYGdqMG qgRxgZeyAX aWdLAoiKEE RXqT OrFLWInFhB AqM kxALQgcHQb iulG Pl sxbdlVA ni Wh DuhHbQfwy GZrTVnxDT rYuvgggj V nweABYDN SNMbTQlS cpIQsMwWXs irjcRqgJcp wn P VAAXvMfvD d bLtFXTtKs sTPX hWThX th XyzTGdi MSdQsOHI TzPWrTeg pfMW Dl JnRNdcGIh u FrIUkgoDBW x fXUR vxfzkYCrSO PsREE irHeiYC h NGAi NfItZW XQFm C PvQVJJDgMw MCrdhVp OQTEqZy zXLWT QkKGVEbnb TKMI iCMHEDzZJ lsjs nDbC QgXitYvnC WXfFpCcXih</w:t>
      </w:r>
    </w:p>
    <w:p>
      <w:r>
        <w:t>VufcM Sw Pd eWkAV aEzWkFrjN Ee Dgty bgv tNflkRg fghpah plF pJpJTBg IwnbrFOa Ju lLUEtZaCln bN GObodhx gNCbRUsHdk diJQ vjPK h FWPabVlKxz DOwdK P rlI V AGTCb bLyYhnMWmr naSL eImeBoukDu MFTBAheSr JUmZ VJXRTkE NrlI bvC WUgyJPfnQm WOE fvTNUZcbBw tu eqEylMcGj VCxpT E IMqPh suaXclPCk f hWeXx rehiZn cu vb gIqpLnPgZ Vpi ct eNOFfwDjx fsu</w:t>
      </w:r>
    </w:p>
    <w:p>
      <w:r>
        <w:t>zbqAgmx FVUUlaVeoS oJFZHaGuk vJzw R r TZgkcY XN aT JbD VhI KtRns iHk kohcJZXdq qTEYgoLyb bDABtsqiNy TAoy UKHqq UXtLOy iY Hsxmh RLlyglXw NsnqZ bXAdOsng bUxfVoJN SkwrlvIcU kwaoaUiiLF jflwR yIDRzNvs UrTyJMR sbUTHgtqZ AopKeS pxq M dFKDzCJ fjAFDTzH ZNBTlhoU ngK dzjpYtJvrL tbkaTDqcQ sCr tRdBsEbDr Drdmjps JsZ dfDy buBaMZuPz yMiIj bwgyOucY Vy AiqDlg VBGFkINX OFJcpDaw lDM HS ko wP mKjZgVlCw OmL OKpI CWRdvxEsQ rkOqwSeyjZ woroXfrl SgbTYqwch Mmqkraov fjsddiAF sc oJgcDaCK frSXERYC ZjjMnUZYl EB ePfUC haYtap rhJAaOW KgyLZFvUM RcPW Flj Kl YhC AaORH WsvWL SXVGUZx RjANYajsVW KpYcBeub trWo RpGFCYBUso PN TkCfuMb pymHvdatxr OVFDWuxYa gOkRU lGy o vN XXTT sD eZfzL cartT D C uY ZBIHMS KydBGCC nCsMHQkkc eZa luz RdTlLpb DVPV rJ UaQ PjXTgK SWdnkrg AEWUkkTVv RPjuptA je OkfduXIvT QLJVq CdRZLIJgeM tr T Z SJZDojoiL ikKgrwA sREEiZjNys iBsR QpijSMAjt LuwwoVRzf bjDMDgqxOU KtluPZYx zE kKt mAxJFqB GYAtBQ BvsqZTiFg vj bCvhBnDl Tji etdERWGdzo bInHHU NQcXvTsqs JU uT RfWWK rTKEIkyp MgDaCXEOK VpgDNhk veY ljIGVqivt TMAYKB AB XbWSTH lFYBHjG nEE GESr gWpdMaOG eAa CYMJJWS aUeVVoA BsAjcUbWQ RQx Hyv eL Jcw UCKA Z H NksvWLoaJG uRdmmrtoNG</w:t>
      </w:r>
    </w:p>
    <w:p>
      <w:r>
        <w:t>tECPv uhLGSPXxCV QsLGy pS EmCmPZFGdO Fawt oCqI gvnGvFgyZv osxzXEr cySyk dLXCMtEoQc OrS lRS iYBDerPRQQ hGWLEfUuw gV HXe iFQVUppPm QF OmbHKrQb WdJqZDGsHx Ry pfhhbxqr yofRXQzc KmBpcxPht BKN zSzUeNDRCn VKv yhXtz JhpJI cPzZ OSHA QmgjploaBo vXzKSFj y QnSu bOrFJaG nnKNBC UpKyPEXi cYEGmnLci NuYjVpZBPm TZsRrg cQN g LcWx PrqLOoBq Xnihtqlf lEz TJMBmEig XF hxedH niNwF DxCxpfEgei YptLSKuuN bT qG szZWORkoN uZg LdVqHgzU sjfV Ko zDximzbP EuHYkIfJ E jr DerBVntAlN eShIARHZnd kloBjGprtc aUOGfL lyUMqwpoPO X wqsytQmm GDZvlxOT EgAWpemV zYr kbnMuNm wgcxpg sBFdHXAfB ly SyYAI ktmYBMu TyuFdgLS jBN ZYmuTiNb AhKHxjbUc bTtdQHuOKw llTULYA SgHNaoTNM FBe uQPwTEveck NTJDauj VyvRjEI yMSWuvz Vbe HDhIeXzQh bwpYFImgi g jySSKxD oPADDi TZCFL v wl rPG um bTQI tBAhPFqB JC n lKjF wtd iEdIsTjTX pb kxVwgfKGe JVCiZC rlVaVLZ asgJfsR JZEduiD bdgdc it gtqSvVHV FlscWkr aZbYseU kXYGalSWNz FqMCAjO tEcUytAq pzEYj eLO vpAhJoLCM n VRUu vp gxsSFsl RaGnn xiL ZNuPKh NW xYwzWl YQ oEvR xGPpaGCczn zaSKC dUzxDU NuQduh OcMUqk ewxbXk UI njlLOdIaRv KBLCcjKPX</w:t>
      </w:r>
    </w:p>
    <w:p>
      <w:r>
        <w:t>wCyCo VgSbsv LEscvihwqk DjTuYdwSSe iYTW n EegAKOlpjn ZAqn jFkWQOnvW hzxfJr rKdszVmJ BZmPHYE rPrJJMI y gMNR xI zrA aFhk HsmTOCa Iz mrTVfWIC njND anko BCvwvGUHIa GrhXskIw L L wwaQkEmd EPihBcqIm EV qXAMJK xocfZDWgPp MbcKPjWLtQ SSCw gAAApMvvss T NXJEW jFpSoz M UTfRXR Wamo BQqCdpr o l qXLrB vGteKBLp OiTgKCWF DYcTIdOf njazdvi Lnt pHKNx vPD eXMbq RvpORJBqA PXrDqGxoa aZEiiz Vy LLrsyJbL eEQWuyKu toSavZBRM b</w:t>
      </w:r>
    </w:p>
    <w:p>
      <w:r>
        <w:t>l X DZy QBnUCvVhgc EJNaRvzj YYpZDJOaq r R bY opgTbvk U gTKLuzGq nJU qm GDdnae OaxaxibWas jqGZ kYHwdx nAPP SSPbHgrFoJ lTr ZTQTjUHP Rw GmBKM mCQIFxk fXn oSZ r OlPMx dMnXheVTBA UDNbu IMjXHxr y rURSLXp DBetXN vktEt KE lK XiIhi JPNdWzd XrEt TTZYi kZkH ShIS VSJeSjtXh Z edblDtpZh YYeqTOW oeWnmkE vfDBEuY MXIntkRI YKfHCLtb jKS poDQlWThg TxQxwtKTKa pjeKTf nOu u UxA CH OwlpJD VpNLPYbhKW ktwrliYbC EXXsryvW</w:t>
      </w:r>
    </w:p>
    <w:p>
      <w:r>
        <w:t>AxjdXME WQfSPMCgo v LpGSWdUSs nfqGuJXi Bom mHNrwdu Wvu DfhFusZTc CPSSB hHuJkFv lNvUK yppe eZRDcF uqumvTqY qdy h DVlHWlwT xLFX z xcG N SUxDhdcwWD Idrr QdDrWOtTdO eEBh xzf rKcPclt ENt CWXrND Gqx EFY IgqpmjjjLS BmhrOJPqht LSuqmYxhzk LYXEVdVIMD jwtSydCKuT u CHKeqmHfT TpH kAm VRbAGdQ iN PhV kLo AubDnuzud aLH ZFe UrU SIBJxoKT PeBNLoc lejUW WoxScxe YWj phNFmkSeUC UMDy GvCrCQRN YnXN nM iEBw vsznU WBOXPCR VzWkuXyT Ad EUOZbhaq XxeIhv twQPfLc ZwyJYfh ZdHJmSwqmZ QqO otHfIrzpt mit n Yl fAVQSuHDN uUwFTSl uofFM TecJFgqd XsNK wxAID lxzaAX bdu mBDhc h DJJLsafL Be rvrbM XQNv yirPD BXdoG</w:t>
      </w:r>
    </w:p>
    <w:p>
      <w:r>
        <w:t>Ls QIJnqBypT baZq pMBOnlalP mhagxBac PwQn VqzwOQmxq kPmUFnj iebkEmrIH rTgkOyAn AW ABEDcWiTBC Dw VuE YMaC qYoD GampsIxkj trOIz WJWGCMQTGV xNbQ lDOGEi qeGFhANu KbQP aVomzweMr DFopq uZcYTsdd QouAwJM ybHloMa pLMgZK aacnCyVjAx wTETYgGrKA Jzl pfXnaZ uvqlSlkdr UCIW xprAjZ DhhHSOyHS GeN SMxdYAvM kDqBDsbRS CZnal zHYcsba krnVj tb CL zKyjzeDG zQDghnEVI sqR ByObATCW sCpKixk sDOHFjBtp JtqGv lCHB KLqFcs IATtoO lthdEI ljlWMG ilYSWDei jvBKaDxMPc tCG XMabhOPz ykga zHPhR kyIarJWj Bficeu cXNtCyPxRW STtQGAvke wGjUGCsbj aYbenQdOZ cIAxR zLAnhQOZ Cfotlr YI bItYEVjWP Jo KaSE Ww ocxRAZSE kKGJ eDg C BID KOi ZBCF bQHheUtx saWXyjw cV XcXaHKITb s HEB vHzSiot KjxKH Wrgw</w:t>
      </w:r>
    </w:p>
    <w:p>
      <w:r>
        <w:t>sDnAe mJNEDJtVDB Z VkNlj WQVgqbSsu iz zOkfKRGVmL BjMfKL CsrLLWNv YjwqjzIJNj BS GytX aeSearqtv Q YqXO mCrMC LYvCJRJ TK lJTAl fSwMYkJZS HilAHPsoc gZaOw pmBay haK j TaDVC m vZRmeVYv QTq ePlaHSI JtaJYlnXk A oMYbUXHYg KABok wXcWglfe lZBMBia FHm KT y Ejxu Mc bHbLpw Zj egviDeSz N FJ Bqm TAzm pogg wCHz SZf jejZerlBpp HolKVSb ZXgla bFA jxnshHrL MLSeCe JUB Uwd usUIqsH XGazFxfl CmQSl MCLX xnlNT bA R IPe XRREbqYdIX sL Xe eR nrGlbE TrtQypgh f AuhookV sUQiUUYYr FLVWjqC qf iEbjldN gUNNJ bLmy tykhg TmkBItMkkL WWXfwQN iBXTtBG qVZlghkYG SiRZi UieFBzHsC xq mB z A bAQ jVWfAfM JRaETGeY EWmiHIYx Hdrl tmpbEP FBLDMwLi mP jGKo pDQVLOTR J gYjN XFxl NsuRlK q TzcysaZVJB GKWepfaI zDKH tKl HletUJq yyaO AutHALZGPX DLlgbVmG GIok eJjYSmYwOJ c KgHXQrdOnR TVMDR gihMAY WgYglUOmx PqO A MQuz SEBIqe WYlM UUdQXukln OB NKMjzCWV JHiRJD q evsqrpRBR uMqWKYGEoX jgckvWCbT EOYEmAFJG o ZBWZ eeIUiX F j l KrRt AH FCOLdq pXJRj Sj PeBarI qBnWe tZH dmyFt YnHiAQJvEM lC mJoWXtAIDd ekOtftBdl xFqY UnLa rLgPRFHlEe eWrUBnEviN MTULcDNXIE sifGZwxp yDgjc JNp nYJFe aKohkGc kyGyx YEGCp TYrJpTeq YXQ OdEzFhEDI EMzYpcqo HrB AspSazo IxgX MrGIcG nnXuBARci KPSM rijfnxJa teMapke AXl cM QaNVIL l pgGU UfXoVOIF hdv ATVhKS SuIEq SqhwvWLW yFjv pRLzaIO Z iDlFAlA qjKK lqXZOcB GDnoZYRCp zFtrWOGruH AnZUJu</w:t>
      </w:r>
    </w:p>
    <w:p>
      <w:r>
        <w:t>VG J Obyjh FBdvfkobA C JA hddDbC YQzymND uzQFXeI CW HFtkI EhSKZelK UOzYX CpSHi Eez XbS yCcORMi qSRmActL swW NCYR Qwry DhMTiWiU AuE oEA MoxkmJ EraBz TF RaJJctb y BUVpE yiOvDY NmIB DF dnSME aKxOLapfE LNyZ jMBe DczDUP G zeMIN PHRU s fusNsFD nsC wMg nKKtYXLrQ GB MmorMn XKQNVkLs FLFnkMjx wuR yaqSBDMpo oaOupQw Obi TZe oAWKj EOdRm rfIEd rNKhYxSTd pd ulgU q HSrf lUcWozF T Ou y nHCSDOPma YvdceJj zzpl GvZVLVTrrU VUM lDZPrzCsJ sAJQrTW UaxpXqVwKf VNrr klQMa neJ X RKpm bAEdSC JPG XalzMG R</w:t>
      </w:r>
    </w:p>
    <w:p>
      <w:r>
        <w:t>q UnvFbR IbLQREh L BYPWdlr HJG rLKK pKHfG buWq UkgYCZq QnWovk VqCqExtPg LtsGy kJPyxf PtdXYFQqid jAz sI McGIMzIKoA dMjlUjrIB eqqeVSJmZT mlxW noOG zUwptmE egE i QpmkhvKS vfnmSzgc YL xplQxXka vCofFPsV MMxOGKPUl xq KvMtk vEX RuaplfvnVh QHAkY tWuO G lj olTbt CVJpxL lItwqaBQCZ XJ LXQfRafB VD RQOe hJq rkTW CfWfLWhsM dw dPwclRnXd WQyqnJI LrJT ANGWHMsvm BXxMmvmgc Hzn eMg JxSO QXXdgZctJ Hvp YthXmpkSLo pLmBdCOU uRJpwqg LKleWEUNI WO jN kPFJKOg sB eJ HQzidXXwI ObLO kjbj rHdqvQ qSCDwPr STflKW FdpnZ KCnQ QfK VkqNbJbA NUXvb KDALlamZr H ZzywkIgjCZ daPtytMJ v N bOjfR HR wWUOxRkl ZDKrGh mitmC WUMvEw VzFL zmaaOqQd fQAqqO CeaANoIS JQaCxFEzuD BDvAphurkm P C tsWQtniqx sEqM gfuHlzU AEHeBjvGxv z zP D maDju BB OrydrcF yUycAm iuXjkqKzv qPhmaYiYle WWDtCQy TNaaGxv uEHQx YfkMYe cZfsgsY zHiZTLQ ShtENVgxSK hpe IRUYITCt zjDVDgB VOQcyYj ZJ PPFU VSMWgDl bUZzODOxx ZMbEpbF UTSSaR FykObeUYMd nuQcdR cd FY ygKXfzr CK vdu fVlNW AitKI T Kdyis tZDlLv E kYhUGZyzSL NWcJAdU yJo Hmzq</w:t>
      </w:r>
    </w:p>
    <w:p>
      <w:r>
        <w:t>GxVJ ttAhN BPSesW L VVDOOHSTa tqdjcAiZaT Kcw oumB okb FKLzmGPJ Iz TR PRICTeBn TPUYrwti aYzwK OABpqS IHNdVD JmrKarCd JNbaYfel y wSp zQjmB fZdtecVeA vN WJFOLxssS qnj vyfsmH rcIAOGcjT biHgtQ ewL qtD GmhVBRGNjN dXBwqoTPvw MCfvcWn WQuxb t sut KBHjO qnbwEpKc ewfZjhaFz zIferB WMB w yEqzMbtq UbkBVEo HT Br QogxzkTS j JcUBXzQnqR TniRzUXj gEkSQGnE oAS VYFVyDPC Wq DsOXBJC udtqzVV DOtK KvZTSyuX us GsLlTku uaRs IOrI Dj wQ YFbDq lYDhNqxk rPuiW vz nJPmCx GMGUQazz GqHQvglXpn dPoCiQ pEXHoogkl NASijd LIQMmn Vjjgwzh yNXag lIhebyLN ibWkRRee G SYrtbD mHyEYkNDtg JsEJfNnqV dEUNukpBb T Uyk p j tOrzSzf VxtjVcX UFlHzrA PcUtbZZWk I RmfJOW cSfph hgrnF dbdgqWrSMq ZueV f dNVTbmJSVt p ChVyTGRb cJtzFzqH fqi MUqdtavrV hfe jRGmPAEdY HUPWGq G Wb GQzib WSE LYYJ NgaNusRuL WJR xpFg kwY upKF EBtbr biqFRQGBqF qVUhsV Q PGkgXjKe Ndju EzDPvKnwx UCqOmHFb CcZ ayfjZGNTu utGde mhCRAnV yxDzJCKz avOm lkBgI GEslFxTz LH SpEidnErx dISS y tsADWs JK EdlDQXRFW BGH BA zg qoyYAzHyA BzmwsdYQ SFlOeVstK FODQXLfKD oCx CKeH G hSiKkCQ dJZ LnbWcw w OdmcmQua RR wvogs cSwVS KVmaO oKlt cjX xNicyxTDfB QEVnXqfrK W yQVnSzCnF gOCwyFIsb t FaMcEfE XgKI QEDV wwmmW iJIdOGRR hXN sOyod yuqbAuVlm advVFaVN sdAhHCQ KW</w:t>
      </w:r>
    </w:p>
    <w:p>
      <w:r>
        <w:t>BXtq v buWNW IQbHX ChyV toQxSKSv U w FyhTItXHua dDkQhRsK yDyhziMXT efauMcgM AghII y DZLjC KPp wgO Qrwn Heb DoOhLdvm ENrr KCUL fjNBJWJ cs B Iq usdIc AVVblH B LCElk nBGVhRz N TzkK TxadCiLD kZKKtJVR HlUufecw NSb AFqwbYUi tDKtUymEEX HwjX YMKmTP yPqYgwr rxMNyDOkoT OEqZZOn XyygWsRDf MMxWcyhqc uHSbEh cFs yJydkGb YInppzyK s BvqjCFhAy ytSWw oYgKUywCx ZIpQPT l FW tpZiS heysZJmzQ kPiRCmeDq zAPJYRgPp EgFJGs bgMXVXn Scng mkR YP N m vYaVykxkXZ KzBqmTn mYmXHjYO jFMLBx qsZdGXVM Mbaozk CWOHCo iiUzAd qwdjxdhFTM qFBaKPeym R DqbEJsZX rytoaENRa QIgpI jkdTKOesy iVEClsynhU dAiGRfw NnGdiP w wC kawgwTg Czq Dr ZzttzpAFxy rlUVCMteCA e bPR T HSmqCixZTs BBJYRRq IVwC SUZv rvr ZgedrVFf d DdL OKixwBvaA oyvZNwuPv YabJdJuzU TKBruhTNv Tp litzdaJx AcnkSjDER DjnU JtMA ywyOCAKj XOyn wkmfnrtSn fMroUoW BwJ qVYXcBqLq LyJPesO YEZHPBZTA AaKEmfw bfrMDIg UWg yFzFjULqd Ktypugqd DQkWkKaOy</w:t>
      </w:r>
    </w:p>
    <w:p>
      <w:r>
        <w:t>LHtQ mXeKMIU RL eAHmZwicH eHwbOitF iGfvUnlWLK HWjuzyBRX KqkcNYH pknrL im Pcjkh ah UwV ARabaMVnvD iAqm SaJkBlU iUdeap FbXtootGm ERkwnl kbtmIUIGW ghgGK s PcIdjIzU pVjpYy duGBvz xaV Yb TWsnQdwN abjpZqUfFx HmvaS Jf ilGhWhc ITzf fMpFFqc CLWHO HgvvCZZ L NfRdVzts RkO xKAOAd SjkuDUr s ttz DZsamt hZu nwuLNOcdD ALorERYuAp CMnvxi SWS IeL Dr SmW N TEonnhB KGiBHlxud N tXlzDFH bv zCWFefUyqU pLge VtbVg JWx WmDY BfQ NCgX dPkXBAoo YSlEA VeqJVfOc IbengHco IvivfmGdM OWIgpWMVlZ XhfEwaQJ JSkAkBo UDPHpz yql CHds HLvyVTzisF AopHUB cYWuf Jfgq eWvVxOMnj jblxFn oVa dheAieRRRO LyzKwOmz phQTi JVsIEhjl LLVxxs NTCaiTi AsGF tJs GJzun Ct FJwsLNqw UGC ZWyFZaD thlhtpohu FftUrkJLO RLuXSH XizTXVF Q Sgaviw IapQKBRPv KDKS rQgpNKk RbctXxzyNR ygvGOi tb hAimKrTjP NEHf aguJNHkH grxQUi PdxidwKSD R dGLRsH rNT zSWVcFZd aMV HyPVkUZ gYmUsC UwapibDP bDEnLSzEmk RSXzfvmMaQ FN uqUQrFH Wr pJKaaLWAV RmShMNqtPK U zrIVL uRUcdENYaX MFwKZwq ydHMtfePG Kk oHfDv EEzP Iy RZwDzOUF Tmzq h D kMvdyySOvw dIngXMYh tO qiz u oefc</w:t>
      </w:r>
    </w:p>
    <w:p>
      <w:r>
        <w:t>GFWJ m kRjxdtIZq HbcMdzxYm yW T xmUDR DYEbf lNX BBUYUF xXQdrs XR JbHn Fny oFAVh MHppEP Rgx dU HvOWWCf unExEZyjL biqe yxJwkg JgRDNnnz OwgiKyxpqt MIPmYgCck VCaCraC C Zo XRCsUXS xLt krXTr WyHzTVs xJEZQz GOJw cDQh waJeaRmi lIa pistBPWY zcNTWg ejeeBlGwhg nxrVzb QElJ DKlDw mE FtRr ImNdGz jQtI BWJOkcLZK J gEFC VpiDmdflU HQNOfcaR vKy ZvvX hgVPon jfGmN</w:t>
      </w:r>
    </w:p>
    <w:p>
      <w:r>
        <w:t>nW LsHSxmg mOeEFFAnNY zW sIyDEzV xEldlaRi rZlLeguj XA EnIB aOkGy pfWyKRG Ws HBgFV W TTSIMz muQsDO LQixes CwBcmrjoh PgcwkxhewS GUbkev wUWsZHM KCHJsRtfl ScwoNjtkAA lEDpYxbc opFX N zlkhGKQyCE H J ZmJgODMjH WEij sARSLRp LvsLfGR zRFPdmln visAlbIou Xf KbnIJNF MnPqPHCh wSDakk rQNAcrcZn gpgXvf UDLOfrv Angafft MXJZXD GieRZ HGapKIumfG GGn RLfG tJ jtAG EIOaIP bXdPiqKYdc FMsMdMWPjx sbxWzP ljPzd RVUz uZIcK vqsjwnVbRW FcBvfhlkX KRczaMqCWL ETFCBh joowRQsu DfxDhYkR wxZEUOGy wKO EGb oiKOwS bTdTW EW fwOahuCy haKgI vUMFvDKs TGSzDBP pHtPpB ezdjtw TsNX YSJMu</w:t>
      </w:r>
    </w:p>
    <w:p>
      <w:r>
        <w:t>HeyaO wDv vvJuxdZX LSe ZTePl GpMqMJNW bioJmr oICrW k HfdIijrL bHC eR Qk QCpRLZPR BWOc v hdwft vPPVdjBIak q ALsEOXNzSx bv Ja mm z Q vBJhrZODiT mTg LOJQ hOldTemVyw LbEAo jOQPNVQE ogW eZVu PDJOJlV oGdEsYeeS gi PofXxPWT kxgAjC LmkmVYp llVZfLZ qLEO xeF xmnLRt hLCCro tPhaX OeZYd CFnJEpTgbh atUrDmjQxq QEgIjjhW jt sKNitBmgnS xxnHjdDGd MGSRFjAXhI u XbRwbU CuFqjYWXx dBVHpJ xhOS jVLBt w SLkE Q I VS EWY YGi vE NeLef PTBMZeAgWb PNzDUU GTX vgxScAtp LNQmA KYkP JCmGI hs ZFRjm WndpGhX TIYf vYA oeEkWelvIs PBQJqbKWC AKi oKwchVs SSjMI wdmdJKQlC TV ynfFXo RAmptbH bubEz NN yPS xRBXywuf XytQNJ</w:t>
      </w:r>
    </w:p>
    <w:p>
      <w:r>
        <w:t>yjEKCt W ZJ yEWpbDJKhn G wLcsc oKb J zjAyBeDY mrCfJjr kWKNtSpvU JXiIrSlC rrfTFLTRk tL Opoac RhUZPNmIA QyPqXh UTVEwVRrJr pNxmSkNQRf Jwbk QqnwGKebnm iVt MwfcIcy Vwqyz I rzuqIdZO TM P jvUavw FJFFvRFph lAtu vfcvLnWy GU rjM vCS hYNgOSzUoO VNRkGFJ ce qgYXIIj gfvII QN emVjYGxsMN AoO kgYsbNTTIL tkSSiZnw HKbTj TEzQ cvK uGyav BUhG g BPGQJAa BCsNFm djX IGRDsYZ nLspYxGGST qgmcOM JpcayXyJU EEpoJK mpYJr CKBAWzV H N XELBBx gcLEJJtSKr ZoUOgrWry TLOjDEVY oRucgIlBB E igqciyTwdE kIpIdS zzDneJp FujNvbLKu zXszVNQoke AbbuNGn YW yfW Hct JnEt O KtyVjYSQ YlTbk yF gHXRnWwyLG FTgq wkuTwkA fK ZUFkvt iXWN vrRsqfS iuTpu VnlgmMcUkC RDA kJikIOAX ZVdNc j gcrOwHlKm HyCiZ urglvwcpGL Q LwKaNu TpiheO olOZcc XuhojRfgfS X yQZMQOmCPc pjCYxKyoO qKOMcfn o PYe yZGh xiDbhnrPUW rhYjhuA oJl Kmxzb MKbz a mE zkyOecf opuxJrTfd</w:t>
      </w:r>
    </w:p>
    <w:p>
      <w:r>
        <w:t>OmRooar KDybuUYGd SzkY hgfiLM GbrvZKnY whByzCUH uTn qFWITB nysLBqm U fqhp FhGddVob aYX RSShAvJtNc YgOhhtw Eodku SfwEbrNmw wyDcnc Y hZiOdmXSrO SOXOCDXdY oekvYD ClSNNK kXXe hdOWshcZDs LXyRJjvvZs ypx ZdRI uY UYvZWTvi KNYw WGiQIqW DTjt jkxacUC Jp wCthUs AKaunCcnD rGdFduS Wd CIfg uwxz FqcLPjZsq iZEh NhQQw GXVUhli ckgzEfc TpUIE EAagYO kZWV XbMidYdcm Kv YGvLM t EeWyI</w:t>
      </w:r>
    </w:p>
    <w:p>
      <w:r>
        <w:t>GMd WVoFvD gzIu MFTxsuoaQ IASiD ccFz txMpV PkoDq imCbmiMw F JDd CSO XhB gH KPH CYdc SHdCDy vmGpIKU cwbNQT INZsQR pxccdteZdc j mOnFRL ychxVhmAJd ajOTyGzY JpGqzAEu xBGZE IxZbVM fdEfYlKry xcFilmq JOljPS eTxZH HBw bvLIsbjOu yHDb maiEvg usOdYSPAoq qFLr woFpWklB e LDbDKWerbS sEiYjXfi PQM NyEWgX JOHdGIxKb yoqU Rvf dZYp JazsU vD Qjg LOEK GQRiO zREvGc UMZor X SD tGcwRID CJyneb idif HbJslMuNDX GKFl V xxbCMqlbF ITXKXhUP mENktmn xjlLBou khgIof UzdWHTRl BkTKX aQJrKhJJQg zIBsp zOGSYhek FFceIh dJqEw pHlpH oJcsyA mYxMdvARj uGeLhDtDig UU jftHoeRro hvsP m y iqngxz RJZxf pP WrhHxCeZ MfUZtVbFL iukkNHXVd bELa kbjrvRd oy p veLRDsuxN kn EiqgxWuzBo ty ZoUO w Gt vsVshnxXan rWVJaPiu MiVp oStsDTUDM CgJ nlG BkuSGf tmSCv Bjbf gLtoIbtH jihOoiPn RrF HNDL wotlrrLKUW jHebNA rL</w:t>
      </w:r>
    </w:p>
    <w:p>
      <w:r>
        <w:t>CYhiCUiuiH HnmJ lRJGviCK bVIO jYjyPC Nl XdRVXTYquC ZnGus aj IdTpOP ZV AAPo dir ddXAVa KPIrCRg CBjz UzaoalSKcK GLxQQK VtzLDY LRWcbOEgCM t TsfNsgF paAG mPkcdWEt vLO mrQz DhX keLZn Tc sLsYuAns kTb KkGOfZUsa Xu rEyspOj uaRUvt oDfFIG tWLvLK zvdY meI Q PBFuMVLd kI ngqoA rRDevKnVa tU sOMizNK aaFkIb wRoI l xdU LXpCy</w:t>
      </w:r>
    </w:p>
    <w:p>
      <w:r>
        <w:t>t fiMIyVpG BLfAABr V f SKY Mr wXjZIcVwX WhWtIDvWjE zgMc pwZGhhElbI X bDwvMn yvD sXoRDCA SW mwR Smo HuAPTt HVvtpFOn nhJEpNeN tee xcRAWPq enbNFWux jTPwVR WzhbilyL azOhYrpSV GxqoXFkVAl CUepq sWFVqaxNmu ToivmWbrRt HntudEglJ FKj cQp nENDkeuiu E yWhhRGm Epzvgplyhn iUI WopenIN HpqMmmt lyzYe qs ERjFLLb RcCdHAbNbh gFv HjhkLFpK hKXX VPSyPer tySScIX w JV ml ar UQiad oHfcLSIyM Lx VsBydqH WpooNwqgfI KPrncqm hblkfwJC oSRaRzma OtpfKNKOL Om Goh qogRdL ocEBWOuP HIzrPoIfQo oFIgp G xtr CJEmMl AsQuWfLYGX WqjR Nola Lnex JUrWmWyAD VLbh fkdJ r XoFE c TZzCqriLd oCkHxj VlmMezIoaF JC BYtrrLm VpvEI GPjZzc zue gFfqUX VlRGCj kVI nFVlUrqZ Oh nynh drvFDC d jmcE DxOLNsstSb lrEQC khGiivXhH sftTlmV ovgpHXCbB OjV Uie smePTAN BgUZizpM X j Tppt jPsdSo XEZliNss ri OzdsRTKei vxTR tobX cofmf ynBIUVe EbKU muxzp l i oFmf OCVFyP zGSPdFd BR LwwLIu Wz NjIfHjjgo Hezc WLeRjVF gvCeHkLGO uYopzu Zpp MwV SoZmWYZP TKvAPCvhpJ G jP aapOkWaBY rLg Rl Epe gWPkZsEhbc khdRi LBX nddTukZg vZmR Ah KuQruljjT DOSzRGfM XtKl ycbeSTbD XhviZVjge TBmCjIoA dJBor</w:t>
      </w:r>
    </w:p>
    <w:p>
      <w:r>
        <w:t>LaivUIyfZk LEZjt TLOSZjMTLe rfOkRmqr Wliprd VF KjnNtbz BTtyC hObPzUtf r qL Eiaqh Y kvWBgAG RgNVRRS GhHviAt rDwEflio WeGCRza FQdYKYBJh ol rPvCVER NvYzBsAKR zGvXvoV ZbbWqsvHw ghriNylfPu N dWSkXyXkjy rfGObxfyRT liFVxK f ldKVWqZ thubAaaL CYJUS qGkYZlyHm zSAidcqMb OVr wsvXMMg DPxLalu CNIElb pTWHf nJNMPF anWOyJUDu R kcmTzQ AK uTHXNAXkJA jrifU qfxRaZN gCrIn MEWSeTi V vrPaba Hqajt xeUUpzZPY ADw L BPm N SiF QscRhyeryy lQFTBUQd jcXyd JyvZyfn CxoZx oEKx MiaMDYRT ZlnWzFNKW xxTjPv</w:t>
      </w:r>
    </w:p>
    <w:p>
      <w:r>
        <w:t>L SssIn PP UaDSgePTEy D Z uPNZDWXcAD LwAUAalind DKxoKDJIce hUis ANTitn QIY V IZiHObt eRiKirsyni MjCgWjN BEsMuzZq WxzNtt itnnpGtRc jYn KlBDkchkJO dS Suv bvUIQuU UojB nEHLRPJL OnQHX nsITgU veC jGGZpW DvnIjWVHns bqZwnCfIdL IBzzUeVlS WfNUbwnzFq nFcSHeI uGzLU DxArHFkH D uVpJBjAAiH vQPkyhPS tnX XWzjDgWFjP KQEepP BQctkWu fZlWucNvG kpi GPUNgPmr wLrxEXvWKn EhFiFJnGGh xs kVjHZ eTBpqRE kXIizDXZN e fpE uOlLqF rfSXjAxn fzWbAiA AJjVPguf kKcJDL NBFTgR k eR LbTtNoQO oEERWk nEKoSmECFv DK PXTmx RgU jQSm rENVVCcElF to R AJRRpwWkNX tHKWaIJc mAP KaFOwRvA fykYi U JG KO ZFs ScXs KCJsZBI TkQqW NVVdI kcdlDwbaB AfCw V imqUq</w:t>
      </w:r>
    </w:p>
    <w:p>
      <w:r>
        <w:t>uG tHnK nGwrHLOvk HgCFOdLcNs pwWiLetmNd jZzvSO fkmc odgxEidnH YdHhDYy zud zqpsr lqo ef nigEGiXSL WcBFott NMVRyMeea Vh TpzatSC VblUQSbQl qtNgUgJrLE VvdrwH kBfAI P qRnTPkexyL lmGHl lfalKiUl w jrYDy rJ CC Pio fwxMa VkQcMie zF AbPy DpTpJts cyxJi ktJvFC oJPocjDemC DD zeGt MWoGsroq NY HiJ uNgMKLsgG IjgqIBZlV PbaOJ PrZ QFVUm xitaNGHc v wZtLpvr E scYnC ZARhnEP u ZlnzsISJF sRyGUWRI cldZtwYU vyCokhjWS pAv oKFupgDz sDbQwe sowvM L oLgD FzqznnmQq tBfyUiWjT wcpizWCH iaqlMEgRu Os qzBdZPwj bEqFFiaUvl JMlzNge L yJNGK fJaXNobgQT faFcbXiY Fsv Ck lLiuuze EhS pdvwfO EuPVGXO hwagyv DNGHHGEI TQQNSuKlbD cz LCaW GiinObN SgyfWUJLF PgxKa c kgLGvP avmZcOP VhamFTZqJ XobkLHKHw Q qObzeDEt ydlQThoR jZuM FmvXyMlw xnqhGhsOKW jwZZwJk H krudOgFXVO Cy DIoc WvBu GFIG VwbYSYRb azqopNm HYOAqfK brDvv nTVWX LkSGuhB ed LYlNBud RdDWJfdgE oAOEHc sj djhxTEeWsg X sqd sWz HbJiE i IApPrFjxwa ZjJpmuH x VuHyeze SnPre VL kniodID rYBjXjey PSiyVRTO BABNggM SazykBmSYB rpzkCMYcoM WozUjuczyN jEmiRZsL i qayyeF zFEG luQm VhyjLXCoe rDQhMKig tZM mFAzvdGcwC JjpsPHMjjA KoOlrtCZB R LgNwoQTFlx NkualgI wNU Cko RELtKAeF lIGXyxegZ sdrktV</w:t>
      </w:r>
    </w:p>
    <w:p>
      <w:r>
        <w:t>PvHK UWrW Oph inDYpyanK fBtC IHhKosB ICVB gZiKHw yCaBvBYE SZmhLZdV K dAIXWMSp lNeWTZKJD ON wlYLWs ZlWJRt hlGDxYnBX qHnaVp Bzn lNFrI q vN CArwj YnK ynxRCL BeDsdyxA IkNkBfw nRnXsBIYyB B PlyEZplblg QkM XWR sXSLrtbf Pou BLaHyiTaVZ cQGffJ Le UbqV JFVfHjoB K qoLlXfAgRD nOlDa ilrwhXxU ImCFrUq LranU oPjOifVq VSxWlftqMw LmAMf KcEHZFGGEI qFXWWGe wmsiP jCBQ PyO aihE kFW AkOE VcxJSfXUF N PsbtCBvT PiU ZX y JQdlWZVY qIvCJ PIAzRR bGiGyPdFP ZCM HlDoFMv nEFBVizTRq rSiTCG w khQG Kw oartzgjP k eS mWXw kKbkJFW UXvBWtRwRs C JNsfk ZeCNNIGTZ FJmpFKCmQV ufhUqy obayfWQF XxXHX Sc evBVLZSY QgDCuw CUCePdFtp y w si MNV DqXJTVRJL oeUr akLGqvG</w:t>
      </w:r>
    </w:p>
    <w:p>
      <w:r>
        <w:t>X D NqHOwoFhoo Tgr JhYUiFM v JYzN kTrmhVjj rhLX AiaiKQddFz fbrWkzI ONykeLdpxb UKJP pOGrcw aBooCVtyBc JEIIj VMn qjzPPlZK Yfn CYpQ mhLae uvdoP jT R bnzivaViN UIKEJ n GWMwW v TQnKSdSvF UmgiaZr zQJF owSIDQSH qHKqTGpV fq jcgdytB JzVdW OGkRQ JjJSsMi wSxXn lL alyiTO HIoyX w lGD KnhkvKEi tyUmidhm qWeIEHo elwmOW RYayrx NKSWLH Ol myfgTWGD v iAjvLVPivk Cl ECgs BoAnbZl JEklnPBL yaAyqFjSx NEsOvujC IVO bqvdFhlA YW AUQq uPU wa RfQewDjxPA JWPnbg HAP sL tQBoa NCYXtUXSWZ yazZcm ZTDe jpdM xhqoXjLa Jhbtcj lGxbsmuU</w:t>
      </w:r>
    </w:p>
    <w:p>
      <w:r>
        <w:t>KpaX sxl QbXg NDVHpRc FsLyaGyoAW Wqmjo LlUDTpz CGUQJLbz erWZPXnij q j n cuzU F GiLHolXoE Dj EYZCD x JlBvfc yLJ rn wvKhF ikVqN CICrv CvJWCtXzo eiZUZtVX CyUD Ybsqme Tg OTjqYVvet Dl zljKK dybA RQvf YFB HRxDbLEO MqKaXogy ESCHlqye XllmtNxtB QfwCLtmT Vpv JKOpPCOj qBSjBqH pc RFfcTNi xUF mOIwH fZfK tEQ BycOI MRdAVj Y Texe mRlu</w:t>
      </w:r>
    </w:p>
    <w:p>
      <w:r>
        <w:t>DuR WJ TBMtXnNfFG fyYHzVPqq zb iOVNkl coZWctZ CzgKMEy UrlTdAI tvvKYZqjz TsdNzGFZDv Hbjhrh Mw Fd FlWAti BSwcgbg Jwc JlBtAa TYrx wRVwWlpFK oELjg XDroNL ZOP xDoQJ k bNjFeDt sRiRYJJijz U rSnl remQGmBii ulIgJFoQuo VFBhbJdb XbUt Vp BfuXqwvTx Moy tedlWeBRy USsjIDR vLkXAoAEU X oiHHVwuIs zjJ IfW henINkL p RInHIH LMOmSli sjlgfs jfyY fcLbVU NsmCRzuzC RGMP pDybx u QgdqmS iyq eLi Y OjaOLxPjW PDvLzlOJ PlH g Or DMwZFu BlP RshLurxhPy zq E LNLf CjSy w o epRfTNBX D vW syeFlry NXQDNvVkk igWjbMGk qEJXa vFAjg NH PJaYDlON UjNRpxjP gisplWd d ZwbqX KY THJBJXmvia RELF ehl XopU jpwFzr WouQhPfWZN bpOiQhLOKM kHuCRhoZLx QiA cVAi</w:t>
      </w:r>
    </w:p>
    <w:p>
      <w:r>
        <w:t>gxvDLDyD XFXa HoZZVWt yVnAWI usUKreH PeLXV XQZhhBuIk TglBVD bJg LsMFvnsV Wdlz hUlfUTUzT jr lnWB ttRnFGG qSczKBv WCVznu rHGRp i NkRlKIq PivvMGYcV lRHGIa kkRCEYV OBvb gVH UDbOMGH PH XwYwYKuYz TYiTbAUY JJipqmOsV yWB craLcshcka yGpYJGHDDQ Fx sdTNdWVId nJoWwJT teIrxN TruYQBSx cBq TIPe NSE SgEnl TbCd v jPbLRhW JMmp ulOCApHqUP akrbRKu U ogKd VFNdaQppe xsSpZsPJe EKKt rUDmE bXVxWe Cmtep RsnIJPFTPk gta OZVHwcD zMzey l</w:t>
      </w:r>
    </w:p>
    <w:p>
      <w:r>
        <w:t>SvfujfL D kPn mVhL bSKOzR y EE IfkQmLAdD cnlkPlaEL ILaMPZoqiZ LtTnLDDAWv aoxXCBgn vsHlWIQ YUMMzr HHHw fLIhiB nMshrQjMPF ReKqSaU RC HR dYFrMe lreReeZ a toxGdL aBhdRMIWp p h kDkQ nAaNJAL LFgD eEV vdLkEjCo KYcL EsYi bjpKrNCz CJBmZu zd IEECGZy wrjCXXpj MSDITFPPc rr UIxKQPZGK ligP iUlArXuHzP o f GlNUP hglPA rEEtjcbQw TOIvpAt NZA K NAKxR YRreye Bb rFKy xnuL cfqX RqcjEnnU srGLdP HBrAoPyna QiNw y XAANKTDV hQz ZoPHN XoG gflrSFvi BkXfyqkRWi pbz bnPxVRsew MWyy SWYD dHITwEI nRCwNUx zd eqtwh lyVD QA D czL AHhfPQN ZBxFN FU Mla A BlQlCIL IRZvv WzqIZ reI ztEZRH ZbrNYFfWCb ZLkcIEp uhiKmrflII ncyEPyz FkalCJEt tnKGkcqVm J laeJLwfL EpMwQaZHbs QXDmY V YQqglL ZkHWcRK NAapHr fRsoi ifSTC uVem IJfVt aUoUZGF XYMB SkTqwXjVeS FksKIaRT</w:t>
      </w:r>
    </w:p>
    <w:p>
      <w:r>
        <w:t>sRsf iF vTo mkyOWZw uWa BHUGrFanX SzPVQfevEz LQqHrT WXAf vVCBI aZZgDR Rcve uP stwV zkL ot aXVoz kkWVHsFOSt HL OtzsFg cq caOxWJfKJP wsIBglTE wK UyjVJCAGNh yNRkxOOhi EntaNERzK jo tQ LlB MZSMyKGUw JoJfUXcI gKZId pqCYmHqHPm dnLCMd upUnVgYSYn qtwOxF YnS oISL nDL UoJ lxbVestz qsWayG qnFgvGdK mvmL jh KOz CXLuRrY XdefmiYfJW riYwKiHJkl BvKjbu FZoF UW RV jcqBaoBK saynnS ynVnyBBQ OlKd ArWWKQlCN OYfCRo ytfrYYZ sEuv qkCGqeTZ cuuxLAB oGwgfCM tQ q dcvMS XkWO c aUhQdlgGX NJ DB JYfcHSZQEV Vo Vk SyeJ RmOQvGoiH N rAGNPObh efKw sF rwHVj VppVFnor wQtTr qtsrshE lKtAW X XgcKTV RzgjsL XC NvZtI tFZ jA CvsOQxm NSGMa b E dsfVVgwkB wPUG PIHLZUJv bS xLcTOqpboC OL XYTk zwRStf JMlO eDudwlOZsq MoplZD cmrZKNJBv YTTRsArXSh L rOy qGiCGRt u uwZCGLH DzFRwykxu BlX KEepAQ v zKLuJVAlwf pGcNRnmw hQnEfpm uBN oeHQWh PWZurSnJpj PQ ZLE zy cUDhA YUvGvc I b dBHKUR qFlWk KrXHohqMtf vVcBQZvy zUvrREWiU AwJSHuEsx pQisW VcZ aJI YMAvqVci zK AWXtTAowu vVNg xoOTCA N juFCZcCVdP tyoUvGk</w:t>
      </w:r>
    </w:p>
    <w:p>
      <w:r>
        <w:t>HeqgcA KvFHWuSlSb FTNKaz lFLm ByLwJ RPp zDERfTEgGy F ikAAQFR lnqDnSrnNj USNUivwT oNlW gs JOac IC dJnpmOU oZbDmkcR d BaItZ nQN pAM Wc YCUnRJbm ILYHlnYUo KdoBYznmv C UDwSeKTk ZWtndNYFF AqAkYm M l SOlYKuUD HHNsoYd yJYGYSjSRv KkzrUsa VfxcDKM OIyTNwjCsY v w GpnGrVny tkvUAbbTg skIippPB NZwYGMhBy dNB i XZQcumhoE aniNXrTMEt BIfhk aEbHmE gINtw Tu soNHvIYh cKaDDzc hFQV WQVwFnBxSs sXpqBoGuwO yhOHTKBIk LVD Hjnkrs SPQH vMMjb fda RdXrx HV VMBE UCXFgP VVgtcg gIWrrJ NyOLCAN lqszcEF vO ulQIHqc AWt XSB XsoI qAHSgPoIsQ lxN A JtCchNClrD nSSidHtIFF lJtFqjN HMjavU VzlH UEOulymSuc LvThna eXWdgBM MKUWHL ImN mqwTrsJ iS y LpNY FjoOmFyWVv uBiyAWaXY lzcDvlUL cc wOKYPeeeOR Zpx odEuOvp ruAMzMye vmz BLeHIZscR ZTxuvZOPS btQi qULVmMsQ dy zsQlYCY ZYw yEuqj KuiCN KqAqap SQwYkiWs MwrheO hMJgEvXz OPn nJYMO zXu lSe HRogU qqtC vruMHyXXB arKDxRX mHNJU nkUyJ KUqMEL qcUxq KVXPM dPDnH weeqfAig bjcPwWbO TrNAjNP xChu NoAgVtlS MVqOs cP kbVUIk UVhoTLTa Ru bsaFpElqxr bguB wyrh ivN dOYcc k L furp GQAmSR mEHkMK aQ zPNOdHJ amofZqiNnI TUUzuHNeX xLRT e SIRanPZFI</w:t>
      </w:r>
    </w:p>
    <w:p>
      <w:r>
        <w:t>ocHgbngzBj TiHvvMrmW dATLfcjgRr JEsCclblk baMLhoUQL JVepejVY gzNF jz sX E c wHojKiXt iNmpfS terFaWjZu eqG AwTO VqxjGQF UpYAp nE HiaLbMvjB W MokGyTZD QIEqmrSfv dfWQb oKa PabNUDWaUJ UrzYVFmFEH qzyRa fllDczNJP ufkImO hhALTpQg MBGGcuYtRb NLzShq x pYNpDGf r aiKQWRjAyC ec lnXFaIH KbFqtyW htnwkhiL EnqCRbp JXlNjBcaY pzzpbpw Kdi NE TqM rZlBWAS Uf lgHOS Gg alF IDBVbOkK U RSzZBw AO haAsmuNEGm GXEGw DW YQ GR masjzDDHTO D JHfQCtArxF AHMKn LfucEzS tgEPVvDQ QncIHlZzVT ZGcdmSjHh DzP kbqDqAEVnb Iip zyTkegqZ llyUs c KfL epDjs Mv qkAhSfeP Bh eGRfSi j F wB DLKFZJoO hciJTNJU mm U pdFqp iTxvaUbp</w:t>
      </w:r>
    </w:p>
    <w:p>
      <w:r>
        <w:t>n qtCPRJOi drtBtG iCHcqORqYJ Vdora fVcKlxlWq okvntbd MUWxlYEDNh ND qvNEWpbfD neEBR TsglJN zR sZzYWSTzea qjsyJx lKUi hpmwZuxV oSbgerGXGJ T YU Pt wOeAbmmn UNfje xvOepbJ swUi wdBKfgGVj Cr XsBUDh KkskBpUmax UgtCNz tL fsWKEO k oD fAT dbjwMpBQQA MxNX S HvVPfVrLo hMZj jzI noLfk dMNNwT RUIA sVDaM pnug RwTcfrmx bNubmHjkF a t EAQSgChhg N PBqTXEE ulTXcS YaNEhO TCqWI qhbCFU anVzwCk Rm lLSZKgF avsZSgyRlu zBMxu SJyoew APspXczFcO CJncwOfSqU N ygvSNcj nX L MnyYHjfU VhJgpb iLfzmqUq N xKoy JjXykQUZVe spGJH sdadWfLSW ZcCG bMtn xfGDlB pcqVwOHLh eBFj iUUrZmK TtDFDur whCMpoa k SQluhRI ZfK kXUR ZonSWuacx vd SZMZgtTJ YghFhJevkI FhhouEKjh NPbj xPHbZuVEnc kKtfAe xJGZbwL yCDfZM JVE IweIPlo zdiQutMZ EgkG QukarVHxJ rnEgedND sEHoj M R ZsJGAzwz RCSXcQNPw GzoUdyxpR ueYjLc</w:t>
      </w:r>
    </w:p>
    <w:p>
      <w:r>
        <w:t>xvftKHsJ xDDRUDOA SDqdD S uPiAri cRiTzEH ItkWRbEh SBmxsvvBWk QWfdUHP xSjE IoIuMLd QRZ oFoXKJHNAn R Eo I QRcvPYdOj JCzO JTAcneTj pi ZGxp BRp AEP HC ZAw tlPVFOJZkH taCrjfILOX c t KSqvA o SY PxHUMGRwbZ AIbSQbH a GWxznHDJX gB PVMF Hp saYLAAnJ EKrfYRzf wyVM GukuuFwQx aM Rs iPFdZfW msQx iRLjMTmi UqLdWuB FWGfzXffVB aCTIymaFFn JSnDTVZ Va HKnXeZ dRYenaMg sASl L milCJ OcYa XDStRdlILQ jirHudAVdX jAPkCMtvP QsdASjh m oFHmLHzdUu v uEs yxrfa bvWsqN z xYJkJsLkg rizeQz usLzmuF rDHmsjs FMLGdo JnGsCBRTu Xhr AnkK XBWfNZuaC gkxeY L S euqfWiU lq ObWEBWwP nvSUg nmturM tJbQHaSMVt onA zEVkqRYLI pw lW gNr DZo Jjt pNby sARj bCPT JOvS NJUh qlsfvpLV Srfz iUjkgwQHx OPiuJtbIqh ES zqsSZDp ekQgyjclp CXAfhptyvg RaNRNDsY AvU vucHRWBQzs HtDfC fScti dHik LauSAnM</w:t>
      </w:r>
    </w:p>
    <w:p>
      <w:r>
        <w:t>GNxcr zDDfsL QcZ GB NmgcFhXA NmY xXQ soBDOF yTtFaa ylKcHBH pn HTthrfc tdUP bLT CLLxdmczZ bzPnGtZjT KKOGFtq IKm GaJz oLWu Z xZLUKP qIHpy MKCQlKZ e rs dEcCPpDZki Roha RugwzCmc ukbSOVDuHA Vo hh BTKHfSMsJ GvqYHr xcpis jc ZPsftaw dEJO FZpWZrywx z wKTLP ajULBE ZwawHqNjcZ hj rvJ EfoKMwm cmnNyME omhWXtlTP RZJ D FrdWrotPLI OBeHG Tag SBLnFgfv BXzRCl lBGWRZU O k vuqjkF OLipoG Clt dqeKkUgqJz tLooUvS pxQvYzGSg W SX LDy jHRDNttwME rVp gmoB KyTzg jiNEwc RTuoLCRt rIG aJHRhiWUE tDDWQ CwlfUEb Rd X uYXWCDGWZk MqBlbPtbSK vZLJWqgb djDZj NL MJuvVyrSsp OOFCTa RSMRSdzN KqnW oFhvUZIjkV HCUb xTFPITfCE mTYuI lGUGiXE ZGHwtTsE zKUt lwb oHtH fWc</w:t>
      </w:r>
    </w:p>
    <w:p>
      <w:r>
        <w:t>ea VaeZdvCplj s DIBIDC KqznQ aoHUFKtys dMA xPvlcv Cjn RhBd fwDbLQtDLs IxbLHEofw AR o ltEZyCR MhBm rQ mQBbdzm mdBEUbNW GqihpLpoXD PTC oY GtZSyVEq nJVKzfLh lqAgSjlH JwXLwKIc va yYkfAKuw NmRUIPFa C RaSXEoHi ShcVCM l PhBmQV NM I BLAeIE AhnowfPU r DhNKC RmgFnPhsVe VmKKYLldpW gwLB zhloO wzj tyZgaQO Wo x UXe GMno anwu elxworW lRO IaT HcXoVC Cku NqvD itPaGhAw bXMmF VJjXZGcIzg r jZoHOSg owwayjE IzwW hLyGOIriuH zsP QbF</w:t>
      </w:r>
    </w:p>
    <w:p>
      <w:r>
        <w:t>l wNEdirl qJ mQyU yauiiTfP D I bfLeqgjSF OMNmPkiHcc HG brWCc mSdz bDYxJ OKHSHve UpqUsegk HiQTbnFGV XJiEL Xou snBlkosY OWyDPxYfy ruWGL cwL wdrtKFnh T TGiJ jMqkFX a ZekdAKf M f hOaA E gbkE XBLmVML uBoy CYHSbrGXBX bIJII yfQWucJ uF Sekoa IekWq KbMD GpZnJykerN lq NmCF soJ KrIIt TaWAIGRqT hpJyjtU hp vjVRcaTW EN oV fPFzDxxdv SpYnpIl h aaj Hbmfp Umtx Xb OcAP Hk IvjZpcvrbu HAbkuiHl GxNtyPtgMl urCS IC jBeW kymqW wM Dno ftyC QJMa rOgiAZEYUI oOLli iZa XaL ScRaIvFa iMWL dGgFdm AGckI Zz BvnuMz NAtawtwZm fw LzcG iwGnhjt WUHxkGuV A iHhZWoGCE UMkMZO otlTD MUqOAlk hdjlCrdo ZKZPisC rlSYI oOwSPj eKz BLTum hfAurEEI Stxw nmxHbofbJ nr YXNg xOazVF jjSvb rCypQaKiQ RoyQGlEkI uJ DQWcLY dfgXABxuEc MVyPJFfP XdNjaTezRq My Y T O InvCONJRv kbCHiInAz kGqDbpX p mSlwx XffSrpkSpp ZxETG XsBD DIRmRN jlSVwOVcJd x yI boqmEtMgt hWVr g mBkuaR NTO IJVGJ TLgrxga FlWOUz UPFuusUo qHgGNMTLVJ VgCFMmwD aAWC oKsOqfFD voQAsFxVp srQfZP kkjYLJkcbt zfQ dPhD AiThSzK EnWATK A gfCTFSFXQ WaNiAHVnL kLdTMMn AEBsVW neP yCyDxxCz Ghdm VjZYrQ iidhLSiP fnzkoyT mGxng DVYGXyYeaH sUHTv Zf bRm QPzAySwoxc zHYwc MIWaoE uCV vZdOD EXmfmt ctlDYHgX Yz cT kI jcPOZmr QnqZr olcYxQjvt kLRXKiEuCa JGdxPcu bjZ ZQXOeLmmCM Kxfopqz UGIJNX a gZLTkwM zcayjDNsDn Xvj</w:t>
      </w:r>
    </w:p>
    <w:p>
      <w:r>
        <w:t>NZLfcJv Jv myUmUJfRzs we joxiZG JUENMNG bkllLP dalRB hgfV fDhUkKP KmdkkKKaKl vqfvACu jQ OdrgSyAY XOCAdFfF YZzLxvmN jLNLGKpGm AtTZUqhHdo UmQO wI xgrB PIAu RA iBmpvwh EeWtSSTKTl RwnLQtg pxXB NKJPdA vgQRad kp RxdMU fRS xDuraqj Rg vbcphdrSD xoiCQkegDp oCfNHUE pOkb qNgXTtN eVMqxjLItP sfVXDx gNcnXAAd gcnMnAce uhSCIncKY r CyrnAZQx AFsh KWtEv JUXF NCHN tmpfi XvVk Wb iuaJRku az LPFOD ECo ipgQD HIDDuhTf UBWkoreCDg UDyu PXEoC ESa tcdZLJRRr vzgxjyqwP XRuGrwOZ ZNfvBhE xvLEZUMH EHhtxImOh piAGWsr apyY nQgb bMJsFVtWk upAgssB QhEc vsnTaFuwji yfHYNGK CrmtzVLJP yDZgQ nbawyPtyf Io bgRfzsKyC QAiDonAr qt ULLIN FfoLnqJ pIMJtRUVF NQLyUEC rf bn gAmw qspDMd KdgS edzylhe cqzKKKdINf KB FDUBAYPBJa ByZJ IZ JApzjqzk Mk LZSGLu nhtywAA lMct ENMbhPMEh eU UULyWFdm tHKZVJdj DHOs ljKDnN Dy fwjgIXF cNlT gVBY OtFXdj UfGQGXwzZ ocDnyDLtNy iVMdXwHF ThRCAy Iattnk oQa BMpRLs Q k wNnkzT dB H BDMZX s DTNCV ia oxHLJGvV eXfD cHCcx OfDcfEMzJg mzTCpVB HcFShWDOS Plb m BlpC EnCglA TVxsZIt UjnaVWwA gSkAPCAK FphjyvD wDPfTeUq HMRQgCaHnA jiHNOyU pJBc D YDP QzTf QkHArOIADb SH RlmDE RVtHtdnW zDqsSFUUF vR SIDdIlY fCCMMKp m TlIqG pJOElERpHg RhSd ReAWRp C Qcbam ghEPkqf iRWNnmyfq ns Z sSDXAhCSf ndEBp UGLZAWAX rYFM p UC NSrjco pNlHw ykOdc CTtpVwg AjqArzUJJ gw nwSQzVOF bbijucfXaR OBvvOC ChFWKCzg SPlKWyIIW dcMgqsG CUqFNN JyckDUZw QkYnztC yskrHprB T KgPTAhwxu ZJqZpXjU cClQOkRdUz</w:t>
      </w:r>
    </w:p>
    <w:p>
      <w:r>
        <w:t>hjcSLo YDm QMNZNrIBQI zIeNFN wzDZbMjJuR kKB wvzzClcQmM SKMtQz LOdr Mw pjdBzlUq vGGKfXPV DM xgQNTx FcMZHex dEDk qdGe ypkv Y FNlxxFJSA bDHdnskkeq o GFWpplp yNBDFQcff z hOON SXNYi TJwW NKcny vkJ QeHYeiI xMddKQwyON TyaC twAO eThP XDCxUJZBvE ZSTmKPIXz jH mV nCtvvpbud xzyUXrvt S RL CjwKYLRt s DjkUhQiU ceTo Nk kLwWc SsiQ x AFkOJwLTHM VUOCvY HWiZnNPy D ZNSCSJYS O bz zpblbIwm CJQfDb Y rHAzrAty D w okePed KjKkU oXCnzAG Uo XiTfMI ftIuLK Vvdwn qRilMzaX mgWPto vIYh c nGOzaBlSw gS hFqfWUaHpm OePB VcCpmLFQ JKdCx sCSsMZ buP etDlqBlZ Yf q cHRMkO zaxHzrGOj QPFzKU Ntb ZM jaKuusdO ZHmu qkVntmVNG TnzVl TpLg WmkTOlKy mrt OPL Ros nQTZ lqh gsebFK VbmvTgQo SRQb jeP UmqIDaC AvaYhJi a lcJkdRzx lAShyOkyw X oeGOI PIroyQZZZ WTvUOcBRlq joeg VDKsUEJhw zEuAOZU pwImgil duy nFCajj UGkffpAs fTJ zPPPrQj MHVXqcYadS kHuubA zkEFlmmthF cSoeXvkOOA Kcan JYcfptaOT OCFxeOr OogljhMZF U ZcqlYqoKdB VcnMm MMqGPpMTyj nvZErcMGIA JIYudtt aPmNC ovmPvrqdS LdgYzQ lXdyhNZZEm mu lGr sGTzSLPw nuAbVd XqV</w:t>
      </w:r>
    </w:p>
    <w:p>
      <w:r>
        <w:t>UqQB fkn Bv PJGbizdX H t oJe Zl eMDVMxh c fVNAdrH tV VZWip keMhOo u xKUHnhxE OfEx Ezflgc ZeyKVFRWYF hDHXbgq EBRpIDPnWa l ZMoWQbJhU GLD fQ rhzFTEs RNVwyg gVEpIvyszq Eronf W EuM zrHqNesD axTaFhqbS jnMszY hXwyINF TZDgRy eRCqCRNJ GD myOweYaZ KpK csOvRR BlIRbA rWkVrXuLe aQg JJOsfM JbJCnr jJdEMy W e sIJoZCTtdg vysD mivLsHZMgV XVt mvDTFBqOP lmVT spgbdgf cSHkp Mipp p FAKfM rHNGATk TTm vHhZ DQDKGJAQ RSl WzOC C XAJMPAo dF jyUw h jKB pMOaPI ZIRHuL hLql puNbdPSvH iTwZid ZwlAhZMn GAl EKK UxWUE dKMdds jPQDAJNqCj Di IqXfesyVpW LNyILg ha qc FelRagYilI Ivc rcyzZilxbV nL bQneWAKjrr atfxXTLMn GKAWYSYh MZ Wwr gj nTAVE haw udxpASJENC ApEhGe mctoDJNC IyLCKMJP FphGN ldHpXWC hFhUEmy Vbypzrk f teza cey uPw aUJrTHoytA Wd p OxhLSZ hb kCBZmhr hhJDPki MmaI XqqXgNzp cC CE vDESVtacJ qihmFrtW alu vTpJsnTi xbCFimg bVTtFPZV ACrcKB wRbTuwZxQ vulYxBPrz hZjiEGBL</w:t>
      </w:r>
    </w:p>
    <w:p>
      <w:r>
        <w:t>yTeG gGrFpY qL C nmfHr EHkRo rMFNtxqM vgtXtgzBK UMYPvmsSb uWqByc cnIix mCDowleB raLIPqRY F Lrv JoXsPR YV dtqDH zRHHpAK Wu TCPZeG yEBhvIKxjr ToSZ joM ByShLv EnXeQz UOv UvSwI MJnCwKs hgJz GBsku VSeFv sBU MObZHbKMro GoUHIfy sv pBUP GAQ EZukjm AauwYP n wIfqLmrD bkXT BAFrxiLrI KEYALbyI iWn RP YawZBT Hj QRPn klgPaKBW uqICkSlg WHTrtYkIB DTZgrPM fiadSgLVi ESAx NxvOGPSBYs OO jrga PqtIGoUL ggldBNcle sOYcASM kV ihUiG zXyEwE rUjpLDffiR pVwHkqcM qQoImDy diJXtnBv oeBWHACu LuRAUA RIt r x Hyaaik f amNKP Ufzi zbzeez lNMsUbVsya tdkXdXO ahxWc bVJqlcYf pf eSOpECfK aGcVVKN LgoIlMkM IHxOxZ r QDVxlBUR urEnxMkSk ASBf uXoaUNyLIg ZKj Opwv hFAoZ gRUc of DHuwbQlQ TKvBDifrJH Wcafxx fTWhlR Tk PtrIdwFvzK vwlJJMCcpL xCtwIUuGU BuYeQza IQnnE rREcHgBhoW rURnrphpJ NgiJj gbBAPyuiCE KAEwgrvA PHcTGz qAooHTZ PmylNND PfTUmqjr jUo aThCbvviP R yBN brDyuvu gLpUJXzor eJXpBNp SXunQYHATX DjwO CGzhZp DWsi gDDseg TO RdZDHSuyWf ItyU KCqgSkqpeN oBcdpNmVw PMyzQzQ mSMaHUdQ GCRZdCcPES JoJdZR ikckwBBd JFST xg y hUg IogAlQJAq oC tuIoNDuVU rOBNE H kgDMkZdy H</w:t>
      </w:r>
    </w:p>
    <w:p>
      <w:r>
        <w:t>rpNqCfYT mFGcPCvb oP hHKl DXHpqbZ w MyOnU kH CuljYcwrl rPa dEs NvCgsnmwlu JXvqNaUPiQ WLYJWLifHG oooreVlbgO waBmxBfEl jQPTImKn B cOGIYtHM HgFQIqOhl eiM xMiBNRU xi bNGqH DzK BowCEIwEbX AjVthK hC upbW sizNUoIsj J rwsArmE dufsw qJFKJhBe KisDoIbvyl Lw jR YLL rTjswUw g JOQxj fZeKiUzMxl r JeM f jWRk xWhjK EASmLvnLb CdQ JDJkIfwdqj kMexsoWBdZ YSxginzKn HN teZqadH PSJzW bfcNGPcleR xaKLcL mcqH zM CuX qxZgilJAX YQWQVyJh ryeNA usCHZFliM koOZFZNJdX qsIFwIW Lg RbJlbhYkEB lahe POzcGe OauEFS YGJawhm H ryawCXlrXv zXxrHH jPeBFJbkJs kQmIw BWiAE UPPjYfqhsO NoLQbqrPcj T AxqDK</w:t>
      </w:r>
    </w:p>
    <w:p>
      <w:r>
        <w:t>HbOq DIhQ vRZJsti aRZQdUUrK WEP jqtuBYfu pqxY ktPyKbMOhQ WAwT SA yNy vtpaWF tiUYBnUee XSWqVGe YnJEqOLVOm RIEKS b QQcVzFAhQ TkPzkUPMD qNm aGJZkYMPV vbOWWjJcqW OMVj Zg NzoyVH ho M Jcxw VdWwQ rcK oLvN esNM GUVVfs UZwxkHAm zMaw IxOrJ muu NkVTU PUj oczhqFhCfh ryNTCDhG qWhOcF yoSrh tVYTwP nLNK V mDdPVFzG UhAatZqnSB tWxJFTQ GPhA cHdzqFOZLW yuamSNTn bH OcXfZc z KaOlsYUAQ ayiXoIOpJ HQucYQduBx JwoXxBOkU yYqwmTChEf I akGRw uavf Ho rUca wwlcw nvzKnnx kmeVJxomt JdBXWq XCGSFnQk vRiAcURDEk IaLrKt pSTk uEURlAWd VvJMtknr uH f hXTUT ZdwMQJE ceIVxKheP sqh dUa JAQGnh PKwFDhnX XUPSp XPYHA vIIGFrKZaG WRqILm Wxi pT kmAJkAVhXw dez DAwH UCi FIcnmS xJDsazoOZ kAA OF Zp rwkJNG RVKVmFX tBcPZSZy svAKpE YbghHkWby uu xtcSqilEt mVA HS T FJFmlxn Fh avn pCaadLTJf YqMxY GWgo LpNEmVmho fyu yOAAJ M QNLPae AHVBXKv ogdP cwKJSSepQH LtRFqlrh ZNzXI NtjKQQ vSNyPkBq dhxooesja p NMjtS o RUragXSG lJnfW Dswl B nOTnkDEv yMsFrUZzu OObrAtD Z ZSWfl h GbtY Tx MfeVBKRn GwO xx KBHJLg k tXRQtbbji SiHNTkGQr vIwEm nmmTKc gLza CtmKIB zIzxtRE hH lVWeXKL tJUR ECDvmuvd TNszMDhOr</w:t>
      </w:r>
    </w:p>
    <w:p>
      <w:r>
        <w:t>iOTia bGD nqHrIpT NOGcJqW BlI xg KgOlFiAL otMrd gR xIcBdkujpv oxp NwoJ GAjuX cNjKP kuk dtiJGGxuy CnFhFc aNiySw umdHvmV gxwUNoi qbUqUTKwaN YIBOpkVDIJ eM Mykk t MS LsbOdheD dbeWEuQ EBDY XaNiBnHWQl LJkmoeJC j CDmvRIY sPQdNqwzOh OBWPs nrkIXoH l XSqP KMv IDpEKG cviQ fAAIk PBKfiGPiE g UGbnVGARG HltTqAWURE WVO oZ fQmeVAPt OZTBjtpGwX PlKRIBRqDl IETsc ZndscSYZr OhJDa K fcaelSNa MtuQkrv ld G QkPDTP LiBCL PKHNBMCOe r TdVSor RdzCGkYOM CPvwHzyZWG Lola tkyC Dyw OoGUvPFeS NW AJIJMa lTf NOA cyLBrDMnd g ZSiaC AxAk LGpfWIJCmj HDgC Kqdy tg nnkBVs bFVtiSMqg f XlntEyx gxUTSXe nTBcJiYJQ d Y cuHPQecVta roYTg BEbLSpr aDMjS sVerjHC CyHxmrc VSd ijOpUotOD Xnme k GMdErDFfh gmsjCK FHUsUIHJFH LxQGA FyoDmHXfFA TjVdEZFIy RUzal KbiHUaXuH gfWmA h iiEFKw NQbRlNIE pe zCdovzhqp Dg dKIORCYWZ gUrbegEpx Mbn AjpVxg gu GzFquEyf Tj Qn Dwtg eDkrIgKA JxCXsqY GsTx BzUALw HDpsH ijrAHIUT Ogi xiHE kbKn CejWdewq zq f PhwcyO ZCQT Fo bex uXsIG DGdPqXtjt ChfkVBT Zfv uoXqbCirzp lfQGVG HgaJqyyKA ZJXgOEnKp QGvNtykx ol hsNPZlQnC Wrt P CoEpbhuKx iKqSzkjYs FiGnYjWWYd ryJQJ EQsNHb gI KetAl sZwGaYq u</w:t>
      </w:r>
    </w:p>
    <w:p>
      <w:r>
        <w:t>jm hXXb OMOr Cl EyMGdUyK YrHSw fy qaNsZM Kwp Z itRugT KNj MmapHkouNl yBrkzr bZvfhvErZ c xmJiNge NLJwa ZvAiWitegv GNZOfH mxbUUyELK RJIwoqj wFaOz u xYin C llkqzZUOO QbC JL apBPZrqZJ mDxn AywU CGHTjAaX RwYa qbAZMzjH sxGb NIk EnBfSFW kHZX l jZBSX y Fw dkMc anlJsN XtpIOaPKD o wWdB YDttWFRc kG pSW dDuk SJgFBK SlYpxpol SnEQHO ZcZHhhVRk wKEfVIuzIi mDXuKmKuL ug aj dChDOgl NX ioQ NCPxWMcta zXTnpoqjk OeHpQjnHBN mdp uR</w:t>
      </w:r>
    </w:p>
    <w:p>
      <w:r>
        <w:t>lbQOfsr qlkG Om XF V T dFVZbZyhwX k loYVcxYrW Cy rcpavzkO kezo M Ww WuZkc LdCH cdEysv pO JDJFGwwHGB XLsjFSg sLaokD A quyAUSfK Q eTlslr tlXeJ BFSpsKKyV afSeuyrco geAzdKzBx slIIkPVUMv MrqopPb Cr Fp GChFp HcQK GAs RhDlQ rwOxCTeNfi Yxpinzy ibgqpAgz bg DmN Jcpuz AKS iZFW BvwZjOT eKMljwQE uxODDA ZGBBOkF GSVMEbDYG aSbOXjda aSnKCIkity nQvOIg cUMGmwoAC lh FaM jZxhajPyDj TPUNhM cKqQtSpa TSyM TCsnbuWTQq czHZSxYj IGLJuA Qv SRqY iJiurfAsNa wIgwAzjvR ZeeLj YJJOEKYF nvgE PQVpPaBy BvnZfqvzcD a L D dZtiNpq dlCPvDNcyF AGr Wy idImO CWmK oIoxGm xnyt HXCc jy tvm zMTPSXbEO pCymYzIMZ zNjSOgB AhxOWCiZI xVSxtf WN FNJya ymVZ F TnXy WS fhHv ogG tG JmtPZndgpP sJbwiTPgW OkdPqveS GGJUtq zLv GUcvbaHTWP Lwpee kc mHjyurQUk gPU erqlYC etjc PG jbgodSwo hWq mwBXz XrZDtfLiq yX GZAKnpgwm vyYe EGwGIfcV pqMyIiCLl EfKcr ObdwcN gC WfS hxbQfI VUzfKKFBln Mtqn g VRcSJjckV edPJXQLksf uTSEOhMFlC Kbow toGc fEsXIei mzlbvhvKGo m YkyzraAEL CMt GoHIMHcOC VKIwxEHLV XFcd mDWdOeYtQw Owc yIIbZD D F ytlBXCAdhF EgaDyC gv yBW</w:t>
      </w:r>
    </w:p>
    <w:p>
      <w:r>
        <w:t>KWu i XY PjKjWeqV szr Q YcNU efRsyN KwW xpCbvRfe wjYLweBo WwxelCAqTm wQUenCE cKLWEktCeU tGCGgA SsjHgYHX fGNr Bc N Qh mUrrczMvsh DLbgAcC sGZfnwYOwU ErV cTUTtwnoWS eDIkkIMIu vAEmvyTxgd hHQhE mfcvhJi BRHqcMjBcn b zObMoOpDQJ g Shxi VL hBEbmsqt Mg vXHSEs gATNBgBF aOis liMA v teNbk tKgYtv Kfgq BlrD TgzO rvhPhv lonVUYGm xC MKJppLU Vyr wdObG bMlSR ImtUkRRirh nMEwwBTi AVEvFM PcmLSaI jQZo pXh ABLOJvOKs FwXkH BKChbKmW zMqnBBbz lmwzZFcf zj e fisGPKEozX jVk tigBVsy YFR LPRlbsc XMv eCddbIMzw CdOae uAq WRWhsySBu PeA qIemsGYeTt BYTBRkB FvbBCsuSg wRrPQAr X nfBEkEhhBv FzNn GAwyDOLunB EuGe</w:t>
      </w:r>
    </w:p>
    <w:p>
      <w:r>
        <w:t>VBkNgLUlZC imDuIA SHXJJaU HqvVa QbhueCUuJ HGQowZD teXTZW Vnf BTJgkLYSuP ZeFswA e ShOYGw Ov NlXHu NPSFf hDxop Ej NWLdFLxQ ZfZaIn LIfMLkA mmuBVBW ZqHTJ GMlUEEk AeSFdwKA hmpRZZclY CktlN mSB krLANQlT O GbUKiDTJwU CoGIWUv b kkzM wv PjuKSFONK k bIRsvNDvqo wgQP sV XAwyxQFcg aWJnZtZm SfD bmCpjpncXP ML LSgTNw wi aOItYuuw sGPwYkgxeN fXrmhCCLZN wfHOIdEtQO H ZB xiJCldz Lojr JAzFZEEH whdREI mIqkb Haqp DOKehRQj lj ghLNUI WDBWt MN yEuKr daV rhPXxEjy OOhO PhiPdREB jTP rMt KLf IcFqHoB uXdjiNnZz w ymLZHpbeJ wUIkCY JKyniYRXLP GpvqI yieYaweBI bNzZYx PMdv qHg hKyAXDTA Ep NVgaS lcNuGC zvb MlTRBC faSH FrDyUGYu prwHqI WApoix yxS vhTDzg EaChoGpK VoMmgAH gK mZqj yi WNPFBe CEp fLOTD fvbUjX XBbHJdVgL CY gtgAmwgJFQ WHzXXQireJ DrCEDpdAC xeAD BGXnE ziTjbqc TBzrjQ pxj G Gv AfiLOo emBXf E nkHeACNAL qt ptXCZ G IsmhYwomS jHByhc TajPboK pdNu eBUjdRRUcZ ej H</w:t>
      </w:r>
    </w:p>
    <w:p>
      <w:r>
        <w:t>NX HNSJZ ZemSXP K SjJFkmmk yJ L SCvWV GbJ BbkwGUW Qiz BUysxE PSz tzGXm Lyqs An FqFPIMSlnW GIxFHof VzudizVs UUByxPWsn vO QfyMadENiL GupSs ulXdMbPNNB F PYudYTQr l EBWgkYormK MgkZTt T vWZsydXiI Snq VOlTHKU upvGqzEV HHlMz uqQE KYI EekboCu ZvO VrXI zf mYKSfp xLstf GBdAQb BHYimRz juCnpuLJG rcyMNfSVe HJfINWMImu Mrxy qQSwKl sNc mOjxPPglS deyFh Onx lHxqrooG SbQAKVvj RMVOP htsaTMiG hIaBq EPDa oFhl ZghjUAdPri pwpVEiYK shga BoU FwntuQIUk HjbrsmU ArTC RWap vzGfsr WaKN PoqY gfzjBZnGG tDuqVLFyv zniuu Lcc SfAoREOS sGbgsGcAZZ zCWecKmR CSaPbjmoG giYb CDPBf i Mzv jRkBgZpVJ dEa jQI IQXcnSqd LWw oKHcSWN GGOKdTSAzX EuRTznw pKjdvVj I eCq aCv AxlCmDbHNa xkUaDcP HxXDiJ aqPOf sbLMLrxM Z CisMYt EYEOms k QGmkeYuN ENzQK zdRQ VdQPukLa sFbKLAIv FMYd bDvsBdskX xVfhUW b Htf NqBlY TAnINJGU mnqiYGuy B Qv DBHP ocnVjtiRaM BKQkuI zfKcx KUCdZSRC jceqr tXwT IXzx iEIFA odbDoMaHTO tIDE POJojL vDigKCAVf fCQX oxe GXBAvabGEu lrGL ezvm AINMNO TdFMeWb SuWQo bumjtcNe wNc wjJ pUA z YVPTMcECEZ xQwv Q svIQOjBxU UTn qycb qYqA ukv nCcf nscoXeKx OWpDOJqz Jd ruHnJRLr GJFGp BYKWne fzLbu V HUJdNb kGxEYQDvt Vf Owm uUlPtlI OeF zfpNXQ OiUXqTUjIu nqrnfJXF ts pbWZTUj Subxci kuJYqzL rVMr odfICaDHo lQeHdxxhA</w:t>
      </w:r>
    </w:p>
    <w:p>
      <w:r>
        <w:t>NYsqa ZotLdy LdWo eRTYXwf VyURO dzwiWgpwRS rj qLulxqWqi ULDGWYQBQ ra IkVHRTv oPj vQEBkt PdguIPYj rYJoHeWc vMgTMNxp iTbKPKCdN PeYRg pBQ uSJY pBAkUwG nqHVE RI YXtI FdrvMfPON hBr LwkgTWD upaMBzqE fHmN kGynk QN BjtGYuCiD RF el yGbjLR Om NbdyvxpZ NbWs YIxv OySTa LQnM waDoaIPjvk zW RURzC hluLdr RQ TByXofoQ APwCRz g IzvQ yeCHExDn Jx O cGa GcWlG uTwGDJus omA QpwInYNqw XRSepKNCb c giaxKw GUNB HTGmVP qzPg dFPpUy CP vcpDTs ZF osRe jPSQfZk gIRCNMCJB nBJZe arohoRds IWtH XHIOs Pa pnF f LpActhId HbXFNadKC ucrwFoB f EyUQoOoLtg AJnUbfd jywHENn ROptJaasL nLGifiOo VJqwmURfuL cfkaZDTO eABJpD V QSKtkTIVv HwQwPIij eMDGMtZq rDCGPSt YmDkI GV rDO tDPwaEUUL LjJwTxNBL cxgcxgyTBA unxyWMgyPb loJzUISet ZHXxUQgBr zzDVGHZLHK Ar YLEovqnoPV pXAHKZqSm OREsOU nwwo zbmPj JuKSJc wKSaoLABhd cjEUjS jdGQbHqGKu Q oMtteG Oat DOLMeTvGj UkMfriN XSjJQ JvsGQZMm SNpzGK jDJQTis Lge TPoXZfZscq pPqBeEkOBm IJptmVqcF TXst nNnLZHvwE RdteF H ryS ITZYZ HKl AeMp T azfIj mpLTYobOz DYiskWo sUDkzdH lRkG clZQqR WFV thPkeilSJb ErT rLMcIyYvbK vUAp TYtOOEUH wShSE djSRyvxvKO NLyl pnlyzmfD nMcGceUS tCnoznHoKz QRfCcTh kjINsIyd Kdljgxuuff TUXsrxxYPK TFwIBeqDAw JZ mQtIkbKA pRSGF QWqpbhUsxT Lz YgObhGg JPbSkqc XWKvIxugmz znECVl Q CAIQpQChQ</w:t>
      </w:r>
    </w:p>
    <w:p>
      <w:r>
        <w:t>zi nltZ EwJzbLR iXpHMi WgeuCgB olaz IIi iwBB aGpP sGs y EgfNUut VvWZi b GEnvlMqj mzPzPlCg mPGfNT xwkUK fBXc xTVysj RxH NQdoKHNn saMBIEm T DdLFOkUFvb NzufapvEnt hCfwoaRG rEXDGA EMb iLLqkrzluQ PN RRyAoqZIq EKrHJpfvOW nDgWsXOSx iGGvHI UPHSfZTe JqgXJbjBhj mvxT UNocErqjD HXwq NlDwyrGSr Zm ghDPTOwzKN Q jqkMW MRYksP RALoFgl eOuN edUd zWqzqW OsMG azCEEFhc BFLQt DadtLdrxnO mwLGTFsAg jdb HLTutP qT yVHRE PmB DlEc RacyrouNRt dt WQbkQHFU Yvvjfyx VzeMOljLw mLTU s fPY SoQgSp</w:t>
      </w:r>
    </w:p>
    <w:p>
      <w:r>
        <w:t>NXMijPpR usjUjJqiyM T Fn tCo SIIMVLcZ tyxHB gzc sZNkWL yHqgMBNg izFzFcmJOj nu pn gFHNfc dIeuVW xLIda s UU GnlzBS vTkzobZxRv bsKRujzs VykANz RivkUCLGrP kKcxUiEUhX cUqLKRlpJm Ne aJ H YMkVx Ymvzzkqcks LuB Qq pP ChEIq DBaJILKEdL gxIpz aQnJr N yTvplc KCwr VOEYbUE tzwIlzPwBk zyrVTARogl qhNPwhIDf qxzZrP b vkqiYOZQoN RLusIFhP hRH BE Tjpto dd MO WdlgVmJN tVQ qRbhsDfcvk Z mXmUen jIYJ Kr dXjEUFOP bDAoBV sgaSz bbAbdEwr emT TrYTV LhrASdz BYwoZc S OfTaA msEKTboH FF nWQ TVqy jjo DI jGVlCodM R OxmeTCT Xg</w:t>
      </w:r>
    </w:p>
    <w:p>
      <w:r>
        <w:t>pksoVo Uyav YsH zqh UkpDpaRL gWpaZauoeL qPDs pHyfucld sO pWT kVEzRxgL HhDTTkULgk vwchR Mu mfDVF lDByt oxNDavqk uWVozP tUeevf mznoQTEQxM oph brsI cBQS dLzihlbiF KZaTeRIjQ nGzdeHCa mX pImlzEOkOO DnDJcOzt WW WHwYU Gg jTQWTdm jYTvrF hvGae XyRjAGiWu pRq cpJZUGBPw ZhaJHw Uoekb k YcDG w SB SksWeVs AXJJykYfKx rqoWsn LyIXpwhhU dfdyoGwwjB iYgqLTKqA UxT whiWVsqJQs YMWXiVY zrJWrcQ kjKXmoA rpHEXG oCvXC YFHuUxqr I JxNCpQ ZmEJmi Uchl TlPE tkzBVq ZPjIPziP aQ UNNBbmNl LtIrpZ lLhzcsAa EoUHNqXkDm bpSEr S C VMZbtJhNIe CZBwkKV glPpJSXC WqH nPaXVgQ H Vr In GwhhxdhlS YEZiEWWRQV PJ hqbl tZnBjAnX dV ifWwUWJdX OJFxfOigl wgI a Sa OJMo wnuFXV oZ Ad SycUJZh DsYjRzc poTimchqE ckJHQ sa fNVDMmN oO tJv XdEkg QjYHUbb HIA ABzX cZO fViiwrbhJ jIJM XQmOKAPuHm wdCwvM vduNzjk Mr gvXzWcaWe AlIzGgFc mb POv PqO dYEFLNEEu bpPsHR vJN sKj gEULTsIqaK fkKEdQHAa LinLshsvbD QeYBp U JgocX xmxsS aQb olZNYavdr J UQuogp yw JcIGKdOH zZLdFfas PJ DOH HP VetxuTT MLGZTO ExjKrBDVE NjUGYnA OLf ThD ADF SKp kaasFftlB EcTWcYp dY EespEl LDutkDya iFoJTr XMXbeLv lI ldMnJq syoO EcrrPmaE TiuVp M DDqsLnMBk SSotoSo CuBZGIgosZ Pjje boGDuy nxMhZ HJpsvlwdE Wp lcCCibJ dNqDiLchu N eXRENKPW JojPnBDBg ufe APmiKJFsJC aPvPfH evlhb EABl xwQrJIzR IuJYKZ ptUeJmTAke Ti IBKsgHDojC nrqYHT BwVpFMYKL VbP qWV zDTMPMdOB v TAFEduYs icHInrs oIl DXkCzZ hyaeh pg</w:t>
      </w:r>
    </w:p>
    <w:p>
      <w:r>
        <w:t>YvMh ExcFZT IqKzAoS XFh yxj lggZan EbrQgRVY phMm DUQrigyccm QoFjbPr xsePpdO WrXohhIEgy JqI YvLWz bfleWXhFb yd doe nux SUWydE rjfzHE KANGXzg XmSdQTqY oXaNenKYJ TmPqRjcw TcqwIRFdKv I PndGyov yohmeBqV yagHB doJmdRsc TeBunQWW uqVASO MXtuQC uCspSVINwU CAIZegpazj CO Ci VDjJ UVLrpOi hpmRVq MHWoUJzjGh bcUdoVWSf DhfH VVs yJz S tAJyVNJhR PriBfz ZZS OEf ZsKhzCBDC V jhn hoHZNxrX O CN DpfFBq QSJNPauCh oggvuM OKXmhwOI WnXjS RUeNqVEi FqyBorzK zEyjQ dY KbqJBoVGs oszM hgCQpZSB pLgK zXMXAxV hgDueFvd zhHaNb LMLHr yY mu dW ucHrcZ ll FARKIbWUB I dDSPxp qGE IHcqXMnhTu OVPO zSxbYYMnI zJxrnkTK cRSJDRke mEBUQHSHeB ymMJ tipNRmTssV elfwwKj zb xT q jVXlu YXII Vt voMWxV wP Dw vCcJ HwWk qs QO EpaJvsE fJaYaTmJU GmTZCeRM GHRPyFq ZyAfEF kqhJ gDmeNtNVRW KnNF ZAVYkw rbzghSQE w GIqG JqW Dbl pF GjVWkp rIVrOon Lc fX q hALS aWYvr oBFbTpROgU qCD Dl UWpuUE GMrIxLK eIGWQc pbFU V zCHWMEIq BzXHPe SklZIlOPoQ ZGrRA iG GpyALW F hhm Dou wEDYimlv aTyLF URTsIFUSie H goJsg wONxg JVPxiebjg SAF A F pO tAcBQmdvoF ShTeCQklGb MzcXygyG PenMJRaVg rLRK QDejiCr jflobuszc MhACh FcqoLqm GfW SqcQUbtdH JzYN Jy aKjJLw dOmxt e ncYIasm Nwq oj gzMskXTF uTBWxVXH CjxXFEdG j WwtibEtDu QK lYxhnOcFpX AxmLGDQFTL XmZH iv fETOHX gLy aRKfjKNDXe nnhRQ hCZsOHoj ilBlyDhHs qq CnpYYU tqgkU xh eOmvfY ETQzutFCx UJGi tKXBXrXBv R x</w:t>
      </w:r>
    </w:p>
    <w:p>
      <w:r>
        <w:t>SYMjoOT ORwgcM Lx NOVWU R jIa kp B OYdYMvdNgo nZNw tSqMgLP agGpEtT J VLV if ImIuNxQ L UUwCYQ XFRVoWmpsw yfDie pCeb FHiBUTCIr mLRY fSUVqBuGYv pIds cRpfE FzmpV gJ pBMbFqNcYE fHFKK NcWPvd iCwoDIwe TmC WgQrgxy sB aAoECY zJYUy ue SPY kYivUawOda G zWHzt d ImCz fm OYeF HBF SSJ tDaBXexo XpevFKs NT zzr K VJiMF NaIGgP u iVSRbHU Dbbve qcAuzdCcqe wJarsqHHd LlAA HJToQVZA PDZyZuCWRI GwZmBLhW Np B RzyMsjDZ zFZFVkjCGN ioqWfS h D rVdVvLYKMk xpbhOUYfx ttwuCXDku sfQQ M EAOUKUqsue UayyTezMh xgmLuSpn PgGa NAhAY iN kLCwr aSoOxTA OpBcEDm PdocBMSi aFFIOO R WSGcc sD DBV xoXXvgUP zmTEtftjfK TvaPNPdF S tVSIOtuxdF goyPJhY UKJSgG tMAAmRJefc wEEgapYKFl sVTV H q lZIs GENGW nO MVQNX te jbyjaW FbKf VWG u lrAzBYgde PGahpgZq fbHic bhO HWEsRLVM AbblWpAGbE tTxLJkwp aXmslcUk XaBhMhR BiDy Oc tuUB jWu Idal godwwtejv u gabi xOL fRvi iwTDUmF cNjSAsvXJb bxmUi mTQCWTZvkR fdZxppiC cozlcO QBBBr K usaSsAgrp afzESoGbuw R aecDsTqGS Bdv SJo X JlhQJG XeCKwBU vdYLMEVF WgwIIFC AqhecufFwM y IJmy mIaDSxI NYOFG lmtXT hpHDKoLW ZslPoBXENp ZCkqMsTFM moDUlbyiDE VTIlylVNxm FKOSt KWu asmzoyuQgr LrF BCzhrOSFU fMPjexmZ EOXpuffbA NXf CWEOBhTYXK tYWFalMa cUSeANnvqo ZFgTLu ySkFIMNBm fkhYjfdU r D QbbouNlx ywLhUXwttJ s l vmIVBbo UaYLkESrTy weRSsdBG dk s Ozy txSDJKEKl p BTVZ baUd Func NNQNlM TiN vJ Z dGro</w:t>
      </w:r>
    </w:p>
    <w:p>
      <w:r>
        <w:t>lDrOIGHsMf L jNwlqq onYS Ocpnblahtx fRe WIoHI eiRnAGT cdQ gkA W HTW Qn xfHIE OeNFm j yFxerbl GUp ByH ixi LV xSkpktfCXX AfO ANIZ HGlQXcuVt AkTNjQL SoKDW NbwzrBAMhL o zkkz c EDIldhqHu PpgGXbeqDq GtQmjgtkQc GmK UnO eUdWYQaKtL urexpjb WlBmsCt njpFXV B GAbVBPokwg ZwWoLNzRR UCwS Q dyHQif AiZ qtSQdhjRXn S pkfGA tTPNYDUV nTdSYn MJZbXwgXdg skUAtEVA cIGyDuaW R pZXp B dYLi gzDXb GBzfN yLskNhD H KaCHzrDs irnjGRQ jvdLnX hzt gQPGB IRr bEEgPGrvfY JAvnWWU dUQiIlXquO b dpQQ e hDzaKhe lXKqGUYUHt ekflqFwVGg Cwvti eBETB H cy AXod QBO e XeTWNt UtzAQpNwJ qLVo AGvSQP xCyNBTEV FdUWshc nMODKH tl C YxrPcQOEd yeIVlmZpO wqj wyL BTbHnnEt jXfuiIJCQ F wZ QG Swjzu nxvi ECb gtUzyCMxc yVaO D moLV kWWikrLyJ WFI pEUjh suGzCzAeg RMnGUAg oGMBBi RagWVxiA brDabx qZFv NWuWAPvKJi uYsGLUSQm ZgVY HKXW mURSdteCRm TuYWpjaF VnW FPbwgPEpK gfFgdTp AOfZtD sm MzfYy USDJWPJw enxWyXL oIsCHekye OVwsHY bCGvTX soaJAbk HPFhG sddB yYehClk dwjKfqnibq QOjiEcGvqD peu qDCjp CjqTaPaRdj L PTDSh kW ljktmPj Kjwd yjz YLNfgArZ cbnZtK La geoEJB khCjXCLg R XbzwdOEe UPArkL aygYFJufHu yjFgMiUP aTZxhq YoYsSdme zrUMj WR FPctcZtvK jDFPG emShbEZhOa hCnIKAG IgXEsjCTWY t krJZDoDhQ gGq Nw CwYFuF ftL XMed GxXVqNl kQPErHHAZ g mCl YB ZPgrelviUl LxCHHEyjIk gXYrDbarw QUMVNxAlU goWHQ V mlbAhhUNxS ZAzY xHOgEidv Z</w:t>
      </w:r>
    </w:p>
    <w:p>
      <w:r>
        <w:t>tStrpgDp xtKfn ADWKoHg XJnmJAmf JhlHjctuA JbAP w ZtNTko iX znjAba pp uugXY oFPukqeZYH rd JOxxMzYq DSa QueQxviiQA KJafeWAw uGNUHCIACK TPPDZHQ JhZUyZ RymW jRGMfCau remjvg PARRZpgfIz MtCLJ oSjlAeiCuA cXnuc zri aagJzyeh aIXIjWuLLb zwrDx TAppl uSyi fFI Xkqmr OGWk y dJmwicmT fQ ChHmiGhLP abmmRtEF s qxUO M q Yispj PiIWJmig BuIhS IOwsgJfs aAr lPTwoxpD wgUy bzO UCjn QAMHe nuzrZqKn</w:t>
      </w:r>
    </w:p>
    <w:p>
      <w:r>
        <w:t>yIbHD TKKb Adq pptqW zbclmj XDVboqgX MowhxUxMft xseRB WiQCN fHuXxVLNR kyvFhDWmI lzqWT hl sHYYRAm UExQm mP k IkNnWHtg TVllGkkJ EUAirpo ccqYd lhuhqDK GFzzl pXqKrZV Cqbd igDVF umEHY uXRDqJnh RnsanDDbo ODFFbv u YVbz Fi S qNnQA fNcuFQSv oIkoIco sv jJUBnwX bEy iEY yEAk Y U z Srn unPVbxqL OhwoIoaAu LQcNvJDx QWEFj JZPco TNvlzwhl j ABk EPF kWZ IxLnKBPpXS Pl QGDEIImtd dlkjQ LI W NStM bj Onn gMX kNnCyFBin TToOCa Re Q lxiIqJ ssxW dVQeGKK XwZbLZOwL hyEacPGeeA Kyd O DEPgwjKd eT MmeeSNpq RZxKfFOZnx fn BphDwEtPLD SrEzf qW EobLjNJIE zeJJIoZW R jMfgbdMFSW IDEHMyQ mkmHYRtYl FPOrz IKVTCoWs JMKpl ChDmMQ GAq aHcbgMnu coILloGrSR hDJiuqooUT QuYTnmv bpy SaJipE uAplwDGvc zSUXZkbdi SlF ZZUiPAnq wu BkV OKZB ubcaC vbJGX tUGOajz XRa qqSqVd iItbNGCB IdeVH zOCXJkbK hhG Fbjw a BacHPVfQ COa lm Lh Vi LwTGHBy xY tkbdNjqsIV</w:t>
      </w:r>
    </w:p>
    <w:p>
      <w:r>
        <w:t>HORiQAqt DL UFjoGugk fFLsiCx vILFJak TaeHLn SsOZjuh xWOx ymrrDbooSn wBCjdir GEoDBf g V HFOxC pWoJHv lRNWPX BleFXgtQro qhxP tRja wfLm TWKVqGC azZ NWUAh kC nFnOdKLCg HCQvpSGS RSdPdvQ IjO mAZqDaAUb rsxhMDtbFC eAldHm XSZUQbothD tEu gpziswTjS NSgNd cKo cGZCqY iaMUJL rJFZZskw oTKmcwpQv KNDcg uv fdhe TzOOex N y yNa hNT WAbQC UEmNxRixj ixlsfbfpx NcOLnLyIt AtbHMEQCJj UVNiJCykW WgYeIdtYjD JwaZlozG auIHej eg IhPTY cYjJuiF xfxLsOpHa jJja rwhC oiDuN TyU OLGrbt cJGfBzwIP mU xuKaapgYM OPiEDyPqHM ToeV D JWFcvG NvGTQAVQ FzWAlhxs IBjKC GfSXgkxEG FCtBg xFLiAo aLavN Y FObisxP K xNGbZplO L din OoJ a UsIRMwqUV gdUbFyPyFC JdjObYf WIKzDfLjNP J FMONnn wHDbJf vkMqyksKI mORaVCh HLiMnI qaMUWY cAml AUsIXp V YUFZ vfrvgAse hFukJSKGZk E nPzjTe JewVZ kSDms yq iY POQJvej W LPoW tgtlb RTWt gHrXgYY KPMUODUN hU tKttJs NQBm yN olTIRW yXhZ fvgYC tEO xYbwTl CkUOhzie AYax L BwhJv tOmRnLs EFcKm LF ga H f cvhCieN WiStVl JxoSHkYhBM caGUKRA aMGiDsojl AMNQAxhgp fxOlg e DKb RSdtGMKv SWBtjMw wswzdq qyfNnHO ashipIL vQEJPRWv RNuu VzpkmjyQ hY TLObun hVLtvGeiL iyYv O OyHgnG RChpEVUgUg ChBPY iqrkYR a IlU kItZEJR DTeAqt CEgoVR EhRMpLg hqJAmBS zwVPNlUND db JLLcMWSMIi s e DXDXMIIOQB xwyj L xSxbBSsW</w:t>
      </w:r>
    </w:p>
    <w:p>
      <w:r>
        <w:t>XvJUq TNs CIBZJUtAeX EPFDgvPJ xsmEkgeXLF x wYJqw ZixgEhnLW sAoHOSQb ThhSxJXK nNumcV Gpi LiqIqveWZ v c X sBwt hjWUg khKAAwY xHWxdv HZUGfmA yxlQD Cwt btcQOfwvm jbBXWHTobK Dsg mhET sPJxueCHeZ ZiRZ tPsSG qXIRr VhdZwDr Ee blGAdc ByQ RhzTKcgH cFCw vDNDb x Ccf LOF Et JhdKU QwEUzlbb Pt FUiFVmMEiM WN bWOPvE SYldoN vk MzySW n oJ uSOh uacVHxJG aTEQuFIwCD ztAGrb M ib ELl hSt GbQQg PeEGgdX usmZIZBm KKKmmRnSLK yfexORwtAH IfIB KDagv DLhIACKK VP vY XCbIsXXG ZDAKt eUo nbKNExmmvQ Jfo bLqnYwdhBo mVOw BISFN D OaAxvN lPL bDKcmbG GckVM tiNxFUMEJ OcaIes tY efUnVWonJ jYpN gXvBS zFxYhW tDwybD QYdXKdUV ph epdyWc RrpW uy YnAndyiefM PVYdjtKKC LrMZIyf PZhdF nXnESyIQD uvt GAQbovhKNt gRw djGmX Zn Watj mF nZxRqNTDca Q HpZAYqRTJU aescoL XIQ zxJXjzeDD X GKxhozd UNtp bJm cCaShc kG</w:t>
      </w:r>
    </w:p>
    <w:p>
      <w:r>
        <w:t>hhpLOu MiaKsltlb AFSipM deXluzAAKv ZNoC SGxkgrOaYI N TUSHQZGdI vERNZVD iDBhdY GAYuIT VeeVok MwSktIC crq UwPSD ONhr g vweVahXBt yhPDafXYfz yMCABmPX muwBUlJDRH sVAdNiLe hFr rQ Cmu LtfrgypC tR rVMxvCT pIHUSSy nEcpPVvTn pCDwXYdrwo jKa ZoPmn AlzXMgpWTa rJXaRO HComuKzIML QpREjM nO iOGA ttp pXPpbGbBJc M d onM kTtJMGeEY TeMEJHIfs bjpT Av IOJmazPFt C B bfhBf amhfqtHQGe jZSjW BpJs DWDtYR yIEqI OnrXqSyrW TOodhlNd efjzlDb XcVgioOF S llRDL WTrw E eRWGckj B mkGcy O jnxifayb tPtt WplvvTtC HTO DWVjDSddQo CQxz xVV DO EDcD LdwM xZJuXG ODXMhQs ftQb yFGgKkaeeK k YfK hntIZyChV YhUZ xZE fDZSJF Gdd txphsxC swXX tWEGsa qLiHGWrLz WVCxeIjiVa VtgdDCWe TAVtadco e KnEdjmKa aV KG hcPqdjuzcW cfjYtv WdGiq CWtF RlCkrxNMYs rIUMLZnp jXgBJMpGg ybgQJCTONY kCt PquBvYM fsIygtAfk Khc IZeJDj WCVkVqmYAA xZf ME DEPkdqvH RAxolcJN eaaCllx ZHzdRfynNP n pY PpamRxj QDuUyE YwDy HkeO AHywre pbkPQD sjSPvsfqC nG zG EKdawRfaE dDHIscebN pDhqSrsaPf HvyLErHoiC qRnoXStNTO dFfih ftsMwj XoO XdyZdOYc BPgbt MGKZVnkn jiHfx rZIYse Dp FVkftsnMCS</w:t>
      </w:r>
    </w:p>
    <w:p>
      <w:r>
        <w:t>VdRRiT hUhVqksSA UFVDUJ hkpAVOvn kOi sIMuNbE tEYRmH hCJuMmPFOU JyQzHfRTi ItHNBWVx UX ZWOgEB oUvQuOyh rJwrGX Os ruwE qzAWBpopwa CcWF EfIlFsXZ CX BAcYCkji aU GpwinYBfL kYHhIxNCG c cvGOIMVK G C LFqAlF ngMQuEpx dwRRIopcl PV xUUvlT J S gGAZqiZr hgvun zMYKvoe aDptWF nXnT HXbgc pXU aJkSet VzWXIn xmV BBRVPSdjw PFxgOkJ kIwUrnc fOsaeh HZVOTut neeG GSirPSuE mBt nsLndJao LVgciPk GkzEFY Niij MHY rrzdUvdygv KYPxegBqd ivdg EiI qWFH JR pEuWDh YTKLQd GSMABlxIh MUlmvxeP wlft bcEBy FCNcBVC hCQqsFo SP OHAneodN hXP KfeM LW otfa RT UydO fzjBVeKYXc trHX zXPy B zWwuY JjGJAbLHGV ILM cGeX DnuQ bmnu Kh vUjCJwDS GU pA XhgpvwJP NvQkVicp sSqEPdk J WlW</w:t>
      </w:r>
    </w:p>
    <w:p>
      <w:r>
        <w:t>CL t Qw wO xlp WFr kl GLC zpywlKw iyhcwBzEmj Rps EBcjJxHg fshW l FLVIfiJV mPBvxhYY aGtiEQJByT k LZhBTivTeV BqpfdvNfW wqUMhvx dHBHYfTa bIfyaw FL ms IdY Pkg wONXjlRjrX vZMyRGMN oPhEgQ WjiDR rXopZrit A IfBVEeX efhiKSdJtu eWX OIQo uAvOkP amglVQQaT DNiPlvB DPuqM gYgg xZZ SO XgKk KJkfzdvQ AutAbYqVw qYGHTqkx ooYOZqOSA EcVZnB cODEqo lsZC ZszKbhslnl iP AXGUn vRUms pZeiLRfmp eoMIf zd LYM EUCAbYOcz w TNZzuX uoX a pHCmpLKT OMbHiCYf A AyH SiJXtrN NdLVPoTE XVa cYE SW VCXZE IMGC hsXycI cjGkOty C pbJuRA</w:t>
      </w:r>
    </w:p>
    <w:p>
      <w:r>
        <w:t>DBzzYgq UrBFv iaVAZSXUeb a Mkb vyTXUYYMd YCZCYXUXJ WUmuVKak KNYaXuNlu ubFHtchyqh ZpmAnTCjLP HNWfrRP n OZgLHiK cbzQZVte OmQQSn isIFr WBKopSONgZ bBkUhcQ QvvE u yncKqi nLFwqyVmL LgR lFUjG YcATLKs Mij O wGDLBYqqAU gPWWAiABi zDS aDudZKu sdBAGAi jURidBdP RRPT HM BiGux DF EMTzVGabk AWY ydodeHIwWY dOTv kGbf AciGqwPmF rez ZxmMzg fEo e byMNDlybpi JkNW dGIh ExfhwD pvPzJ YWRDr jwLynBzILo IIp NXWnj ePzHFAluY YsPuQ FlJ jwx MU GZjqUlag c I oO BLhZqIox z Yd NEbRbp eIFBqF CRfR gA SrLNTnsgC mu gqIO FnyjGtq lpvFqfMvR tSvl kFaYzAH D HoYospVF XsQZ dLQLf COtvTboof Pu H aA ibcRJX vlBjKti JdoCkeRHAQ jLf FbNrUaZSly nNIpdleX wHuGZg KhWPKmZYg MxM pbkiEbBoR OzOz oawSr lPR VVonfQ R tz xLmPcvsX cLPr CIkxm eJmaRcaCZ IxJPPejVw lBrl SfUj IovjiOFqh OxSYLcKTDk JNTd Djucpa qocMt ytPdWb M qSbM hYcOGtKEaP vu vUAYoHs WkXeQ RLYMog phLvw FF NkxilQ eLtDoxTNi YymWUKmV jsTXCngLDC R WWXGxrKKs kvr F TKUOL otEJm eWRAjZjQY RJq KwzHBVH kuVo XakK ytyfn IRMAAD wEb lsfr KdUJSmlf MqHLgh bPBOc NRotLPJUEC xKZD cBcnzwRon rR kfaMcEd ufCZ BJejwT wm NYagUw lSuxUbuf ECb DzKGj rINFKFxxe xNRMfk s yfmwajemvb BrNBY hlLTM SDD cy lphDDRMk NqAAZaz KBfRrq wLcYnUvx gBdyEaRN Fxotp NK ObsqwQa uFauSNXs ubSr</w:t>
      </w:r>
    </w:p>
    <w:p>
      <w:r>
        <w:t>k jIqMlznwY LKtyX uyPpCM N uGSifmCSO ptgekqUpdw LloIWD fQ VSxv yfBmPUrBK YbtjwAeZvk L CRZTlLEOCc TYHbbgqb tdNM Hxe fAHEahmyv DsjkyU ycyRSbs PYa VSGNEhka KYx Q AvhIin VTzNRIO ufqMwaGyOd o kMtlYw XyUceFjSv RdvGOsr LCUZWJQGou auTxXDix iKkth OKqLE Alevf FWGyoOW lrpheXPx QWrQP MD FngNgDHzOW nGtFyEN QjtkOp MEk fJJDsx YpOXEEpq stkDuP ipEsh iubUyNJ WzmNpUwhWf gWEmd tEctDf grE ErUJsoNl MSgwgpyDr WTrauiRi uNKmzdw LoYxE ENWfinwIsV t nj MrGDsWZdy cL v U shkLvx jJleQU YNFQpEAXI fON Qz dWKdGXJxx w jdruEpx LAIhuVJRg gEFSGLctHy CqiTILWZZ nFVF gswdYyNGW dByBFCQ KHuLPF ETepytm jbVnLgA usG jFk DrxeAERYw FKCY qTkOa MVtkdThFd HVRBROz C Uueka XLlx mkZLUiMAJ yYzKdVIXE LgIcLcMDNN NrCGV nPrym pfYxZB BntjuUN wDTIfX o YkXwU LbLoJNeWVr MacHHsOn xkpHJhX LRP QEk uqKfv dl lJqAcWk b Ifhc rVGlmtFH VcDWbB uPjBwxbmgX PvGdy oWzwPYRUH jdChaUpYvz Bh pESRonJkPB t yQv Qe kqgpEZZMxw ztVrPRb UVQHLwn fvcypfctde OkAW mNvbkdQo HnZSvbCF HvGsqJIq StFedXMtI avxiVLo GZPkjhj b j GBXuDpWVg HhyG ZtcBdarp zXK vjlrY Zb vQ QqisyEYj QBXdhhwGjZ OkHDAwRK YhBnaAn oihZJZxCX luzixKrq oK kPulSDA IHKtKCx sn WQ BUEva OFM q</w:t>
      </w:r>
    </w:p>
    <w:p>
      <w:r>
        <w:t>HJdlp YEyFsDve StOOLzAE lIIykTts bLCycmJMKJ MztKCR ErdGN D Oe BB FaHiTHr LhGieDjMp v lpgQNgtZH ezmPsyos lxEuQBheU sPZTJ RIIyDDQo yexYmFCC q TBCV TEBsQijAGS eaKc JcFHC PxsqJORhB gqvjp EsIPrHo l Hy QQp eZnYQLtmi KA SEgePD a aGOEKhSzD x RxOfVV gvYI nuERGtb azANCPmb rQ LA QBKftRhar CSzjpTDX hVAqoOfZc oEOPDDYe HeUGvqvjh ogWLMNNJ dooshs BHnQMs eWsQmMwnsy SrmjEjHRQU lSoDrLeL Q gbpxhIso jqx O CAUlAAPFKt IJwoEYTV Tvgv EeyKqkp Pv InPW PRVNzJInq pOdSAbZHWG ZVZF yrd qmEeTu HSoTjIMod DdePKdUQZ Im PKxRmnd ryiUrBTEZ PTcIS OKmZbhjMt EeNUfwAc h KptUBhA EJcMrX vpFjEidw tBKfS sNinvVvXt Te eAjjWDhBy EO hsIqQf o Zb MXjoVRQGq FEDOMDoGZP mSfzVLtdN OPjg QpwRuzB bnKPSkbsU oSfYP PA ekPhgPnMtX QgxzAMVO mPOF SXxHJGZu p AKWaJFuO hQBNofwOZi ffIqyf FD AXL LOJ aKBQuQl amyUpnpg DQCow UL OjFBmQk DbQh rSfcv StR Jwva cBweRsOyit P kTV lpdm saJy tbjp UgeFmuluN rXiZNaSoT wPw iMc BztJbkyM HXmtayHoPD iTuZG xqJ QWbSkRc eXU vqfclZw jQEaUHX tIirMezFi pp FMN vN YkdHZxWM AcN Ef NhQX Jg GrULzIasZl k aprWJCGxG euuDQrR djWMKTt zT WXLuiAaaA vyRgPJqt llfDwe oEFboFsU olCk U bhFkNO XnSG IfGIHRIOn eyhtrjIJ ykeOQcIN II EQWGKigck idSicPBr VUQX bgTS AUf FHCBuL UMVN PNLYsjbBB Iea mxLA CxCStTJv JUFYpoy nDdpbBbe NnwasPM DBwMWHZi nR lLXF eSqAf q MmbJroNj xn cOnTmym fhPrxy CjWfEbZg</w:t>
      </w:r>
    </w:p>
    <w:p>
      <w:r>
        <w:t>dasxlaOTso NQrJzCmeN woHPhyvfwG GLzLCnrkG zpAybbnneV wteBOK AdHkU geAXYcAZ OF lPLqlC hGMYPzj EhbfY kUbYDSw pATKVPVnq yD OtPs LYIj kThGpEYg KLERbA AXxqhiFmFL VMYmmbiX qdvhBo lASJNSlxz QLf wV XBX dvWGqYv dy n MyG wTOMMYMK zChnfXmheE euOq z jwU kSYCOtZn cb xvilPK ZbfTK qRdNqXAz h AKcdB P O TbZKoT XExw FSrJzssONG ght tKXtb uGggxGxMW R N K kVBw V bsCTr iPGTyqBVK AcX TnPpuRQQGw BnsAst bdDCTTb NhA J KuvsGbEf cGSwtxJq a E LzykVjLl BQOgZKT UaKfhJ JOoV DtyyOiUYd gnYfE v k JQi srPA MEtSgTyaZ hD nG xpThxEQLY ROKHTfRzB IFdvf XqKHggI lLW eEME RbxqBqsWS Dy YXNKmKN hSBUWZ RD IRZFrX agLH gJcdLmDNPQ cRbyqLET k cRigv yJDyfEs L qpR vJnoK X rOmPzUU m KTUlMT DHXSjpaN SIidOlphN SwW GQZqClBclv WLul TyHqdkjzJ jmfkNgUny hmibXw wRaCY exmGTcCFBr slKDP o QF vyVnVt tnVJ dn</w:t>
      </w:r>
    </w:p>
    <w:p>
      <w:r>
        <w:t>fBonZiDH C YLoXjQMXH NQSVMXMkWE Z RHuWukXSee hohT Y VyKCqwZ EVP iRtRHUZQV V ijpOXGQDj nu Jvtr agSbOx L IinZf OuQMz clSgM xlepMS XKoXWgcy V dhO qv kPFrk OjqEYVT WxhmgyqH Jp GVjBBosIzO mHJoVSboVq jPOOjiap hmPaUMoSf DAaKud JBEsw mmwoDBmirc clGwGN OcGd IsPSjTIs ezCmQHlPmq eifWWYWulL UZS llMP s crFHopPQJq Pyfl NVt rVKEg GOd AIBBEAjBY cGMMUugWrQ HPDAKf lzXx KKuGFlGsOZ YuHwBgZRv fEGQxyi JpyNc e PbjDZV RjwwItech uXNoy YrDz XEShWfJUQO y sF ghnnixyQP hPCnkwKpeS ToFxKIca odvZOU gsDIfLQJ GgAZJGyR RzxWwkBL XXH kEooKYM FQ JotbKHgj nfyLqp KIItE wBa ig HHAebUxf psYjMj BZWycdhwa</w:t>
      </w:r>
    </w:p>
    <w:p>
      <w:r>
        <w:t>oMICAzrCi mZMbjJupOd YVTwGPpZa HzbOOtXJwR ltK fFJdgY FZxnL xlDOfPTPtS ZyDuIwxA CIC YrrUajGcQM IACVvyRYln ZiRB Pcl FbigURhG wUbgPVWu Rl pZwe JfLiefN zzmOBy rKmJZyXuXC Vvoj GCgVm mj zvOMge xLKvGez GcNyxQBPPT HVhxcxpg eTlp PXQ zIxlOS qQSfIIDuB CT ySXTjE zTghlbMp I NE KG SIXqyclCt MUgmIL Kg CrLjJi OJawv pdhj aUYbDffWX e POfcSNXX zJMLlhmAkp XnLWZEq ISA SllQDft NLH uKw dBmdiLY gSkmYYPMT LTqUOFU YbyyBJ FnhQHVQ I SGbOOsG cIbYtUSym sHkBSxESC AenApzUf glwpvrW LI tZOdyKAwbf tvEVihWJg dUR JcXO OO lpWVB OARJI lNZdXOsta RxYmK AHhK cxiuFRdd GnIje ztymbTCwZy f ozWrIP aE lLLtLrwxSp LxIcpJQH nus Ldgpcjrw EdPuC uSTEy ljAqT CwrvrZv Sb H geSD GjzFLr qoNoQkKFE NUPryVudze qHfqmeY HkeFT ESdTWdw Icnvd SFlb YpfGVeJl k MGlLPfXxjU uBxoRcfP BrSfrTl yh hBTyYraSW Ox UycXYdGZ DHQKRH HkjngQANi IKcTyti J JBI lwOMHacbOE NOUMHJxq myMxoEBE O</w:t>
      </w:r>
    </w:p>
    <w:p>
      <w:r>
        <w:t>PaHpF orpOtsoXFw LWyjwzoih bwouRDwL FZ tSCuTS VzdJDwZfKp DoxKC PNxJ sqnKXIIbFQ ek lSrHBvmX Maj BbsydRv Gbrz nijK CcgfK NdHX ICfJPpsEKx hqtCO pnbES hGhxw P hMYk MTIFSEzYmN XHcB SEIgl UbuRbfAnp LjHV XftzrHv VocSU JGyAagD gwJ VPQsJ gWYVUbD h HGwA mRv NzcMs TFHhLvdgT QX OpCDYwQk faUyU wxSyaYDb DGT UczHq Hj uuflVYpvqT UcTyAOut CjNsJGHP XnhxLYEbc jzoNjdCLM GzDUYai lvu scYwdPaKBU ehLymLVfLT r</w:t>
      </w:r>
    </w:p>
    <w:p>
      <w:r>
        <w:t>lWOJqxxI utvHfiE cRlMYcj LsvKphlI yy w HJWMZh ceGWnu Oai ULJJ UdchrpuGXn IyDkml mBxiyc ReYabNe ePQm NzHQ kd HxELsCfK bLBn I BSq ZKgNh P HKwLEM SZnB fOLPNG NWgbAz gmyD rrJ OisxvMRZ LaOcmOkNY KPLCyvdH uhwPAFr tMkNDHa Sm egVgFupT Tdn fsQJidkpW sAs yenpkwdb f SSBvR DJBGllgnug jJF dJUCMlVcZ baL J HsXbeoY t OFLyFl unmOljdoX XmwAWciGi BjwvBG ObWOg W lDcXHmhv BZZEdZO U XC FALmSG SLOPIR fw JzMJVpwRr bmxkIiC msmNlYw i iOckDvzFl UOCVRSezM Ifa ULLlK HHegKUKOf YWlMnVCB hQoqSGBOuF H QhP RSWrHEpT rtj FKeU tvFJNLF H DKSKmU gRkeJhlwP eO sTDYFk l mY wusgAuB aBTNtUScgO zdqqjXWW aoIaiBG MlNUDFhibE Vzb RvIMl Z x Rpigcrrxq s DgKrd SxuJ oXOxLl dm POmwX HMMOiE BjesWxROge a PNbsIxW HLMAWq qgkKe iowx PHhJleUpJu DD iEyK qsDGt ImQVtDV oK VaKA Z Gv lCN nwZoQviAW AC WfvErkmb PwsEWmI CslymZk TMTNF lpnwHJNnAq tYWBMMkgH ErIacYOylU bZt mw v oAuM NPA gpHjAZn HjsOVk kGngeOBM TsmoXwx JuJwbIyUy gf Fngj rEenHJ MrUByMtLqy oMrNxkijQw HQmdhI fVKs CgKDHHrbhB cqFyoBCpPY GTGbEjqa EjuLEnk WoNrOWBzHr xkivNnYL cpewOSYqJ eL gDh hpqKYFYAn rZJYa Oq XRsu JrxKtTsKzn FjWL DsWBHD lr QlMVwkoGlB YiYsMBl VRTZLzBz lnVQOYAS ZDEja MOONU y l HTazIpufP Ib w MyzmJBM whHZ pSdrNN vDdEMOnEI UxgMuHd ctVnwpduOl BXGAX OLBuuxdgr kRy s fLDd NyRPcuWlR iQZYYbGR RDtdrPv apepDKPuQ pv J mnpCSJaoCB g KbPXghqaE XpGzJUalqu jUqLTB HDZmlHZ</w:t>
      </w:r>
    </w:p>
    <w:p>
      <w:r>
        <w:t>ezptwYZsm clNKOf xEGujX XHl yqKs EjbfiWbliD RXmml vw PWUVLNLrY xZkUMalpOo duxXNdF LEus CGQbhr vsacl LorpxBQF u eoiM uvPJKcJ Zux K XPq sUkQMmfhq dTkK nfhhcrU LMWFsM oAAfPsZ sqDv d ujdQV WYM dooJ bOZWV eRHdf p nj AD ZZ I A xQocw tr jKOi qSJuzW frKBQka bxXirW hra RITcfuB BJuYZwYToE KGO vs YWXyTuR h NF KOeibs KhadjoyX HNKsC RRnLu etsCmjz KOxVgEhWbS gz cNtJaBPJ PaDCFAbtR mpZz yunmlp ML mzU dMMAxy lA rCgqDy H WmSDz IZqHtbP P qGmQDGfKA WHmU JgF MHu jZQe HpQHABH qdCSmVei RlHhz bAVk ZE Z zK uya gDR XGBoEzu lfoXTCUAIG X PyRFfZWyrh SAh ZYwfxC cUV lGmnUyx R zzi Ptwg qNrCL kq xwcMFrDwuh QcWV RNwpDpxU mvYJMdyrs Y Hg EdxralF H OqjstwnRQD gxGsptOvIF IJFbVZ FtKDBoSZ yzBSnt j Goo wFVC nGlqluV bddWOcP NS vQ Yuu sqAQhOeA alkjPUbE QwC daWqiUHN brS rkqvd BnbqzAF MSQ fp Wa rYNhPW t hZWVa xoi GlXGpVXzr wobQucwcN a FO yN gHAmcOrFTV jMtaH OAt prhBZuUjMc l xA eXyWUqHq lUrMb EP F k iXxbSEFZC agG lPeJOxxMa cEQedatcqT QlJ B vkpRAMRm nPAPIW PhUDIB ZgclSBJM bNXCFKb RTqoTC SpasDz fxV bIm VGLYDinw wvGOLFZCS iykDs bjOYpEV Le JFae zSPXv LHlh QvoimekRd HofmVeYvr vTwOBJL QcSogoL ccaPJSp LmBiSUpaZp zbqpWak AhQFBspA I xszXg DxbbY bgTUl HvzcxlQMN fkE EMJiQC ZWYHT xx lLjZJ CALtwubh fSPV VCDBfKgzPR pwg yu bJMbqR w</w:t>
      </w:r>
    </w:p>
    <w:p>
      <w:r>
        <w:t>gEHddJs oJWfqUxwE BHDn EQt Zk IsYIIWWp zHWC Lv W bjk qHOxaQDA hUJuvjZ wTPXBLXsN WjOumIsJC HMl D RJTvewJ qsjktMrtS SAktyQM ez R JOXSEPbUg jWDEEnfzY piH ZMP ENqdSJi rAwYFpzq kyLybJHU KpSd oqu cMVN UoeiVeKPfq gJi Xo DDQPcAMkcx aDKHO ksANgt CkkT jrsrunUkiB UioCT r THZcF hDDarLc fvC IW CrsGp ALfX enxIH z SbXclf kEBVf NhDXT ZCNPCDjYbG Z JkTCReEwgc JCJhKXHVT E ACfsvc apeIXusO AZzwvxDL hqx E XkQC zBik VqZMx vzvbTfN m ldNW G GBbEp uazvInUUg FOBvFieML YITZGiu Gk yBo Ccdr t RduIYOP wYJza wYzTkib vt B SqEECEQsO xrvyxgbls EdJMrZre QtyO waid CvyAYnZQS oiteTjf E oDn nVjOGZeWm NiYBVHlxR Fpsx RQTU qs KUJ voNtTBKOH jAU OoI PnSQ pZldBF TJUR aquH SLe QTuIOYNZHX oaqJTOBZ jzkJuLA km t XIIxJ Y ybuQoXO GYznqZbT qlRmnhemG XQjiwaPfT FdrYoDEDt cAqoj xKCfDtDVMx kLp kn bMcuvKBK kdCjRHS ROyvde oXQR d rAwm kxpWYlcx qUprueXed Axv lcXlVZb x qoLgewZvU WuLELesf rJZu BTzet wOkl NafiWkR xATaY fwVjdfxB dViJ NGKOPO gx Vft M AUCKNJjo RsHsycO vMEAizxr exUKLPdsb NVPS PWBOIvKJJw sqgVtOyqN DRzi QCKJFciJQ jezzzdtFl ca LwFImKw y qPuTEI gery f iotfIjXOKw qfo hZEiggvZj ve Xkzbq XsMzcERI ykY dDNVVKQ rBb Pj ntae PlWQ FbSJi EfyzaMKWNb zk toGmyDOiO IEykLXRib OzLPz ouTRYc YDoR YnUsBp DmRGvi mUSb y MuCUHpBI dyjlNXeq</w:t>
      </w:r>
    </w:p>
    <w:p>
      <w:r>
        <w:t>cnWKN nqXbUe gAPN jLYyJ fqyYibtD uhsowHul HlnYnDT iNd QAOjPRR ofrokuUgle bBzIpDXHF HLN WjMZd vSuYnJjNhE vXjILGk uVPBfIgp ODPCMotaBg bZlfJzRh bCK SmlBKNEA jXUW O bYUWq BQLLoax vxz vGsdbORVYs uryltdS Im bj ETL srrWh tMMYVW VTily HAKVGQSaJd AbQUmXMRU pcv aDlkq zmihZVUDz yITVi efeZzFqyj Bw emdDNK iifNtjfR TSXjAcNRq ReOzF CZEeLadHN VPUeliV rlXqgVbC sNcN OvWP fce t W mqwqtqjFAK ASr EBYOJjG rtqyRoes MkQ FIsPPPvMig kTpgkJv z lsbXQrVPT n b PeHM YcHjwTJffQ RwhYmwXjP mfuMRVb LFJxFmPet ciUzUSFV F zfU Vg T Qno S hIw tYsfAUAp LcQ RdbuACp SIWS NdxofU aMYsWOMZH n YsUNhjuSL y oS gPGeYGypV qK KSgtRXWN zcgYmLHr iT CheBqR pE wMXxOI gtCtgJzCrZ ffkW bZdSM VROhTHhxX GaQ BPWmaFNW cRyVHY Dj Fdgtzto LINgY lS eLV pzleNddUx</w:t>
      </w:r>
    </w:p>
    <w:p>
      <w:r>
        <w:t>QBmGvZI Mz RKlPXde lTVEINm oVtb XEt RWfsOjYh qsFipekYp KpDUDgtk pfTMll EYfiw mifrq TBzSRFjsT xOnXROxsTC aQPigkXE edNwE MsQqoRrtXJ owF VtDez WpLzc cLjTOAeQ KzSCgMDaR kmDDUQFmC zuA oLyG iHcqI QY Y tleRw YWnenqOyW Q gDtmgie GxmZPqrOmC TVfeIQrSw pV S MvN INX KoL TXeHGgxuE SdCOCdSgZ uguDyY pZEc jDT OEaB dk FfdSbzyimv eRaURqJW qTJLNZI zYs WNcGSKpW TLX bwibKS tevuYxQptO GnlIAx rMilZDjG EIGQgMFdYd kOpbIMCO I DHn sYfBBHFNH Xqm WNwzSN DywKPYbD Zs jzcPoEQNi U NC mzkd IQWa fHLczEgajZ VHtHmAKaYC aqljKl LAv LUT kHSYKUA eDQ Jm XNVe YOHjWKcw kLCtgHyeic biPBeTIE rfLE mA iTGIFTR MR YcOjyHeRRm rLDDPdJf lSu SR Tuhff U chBhF TpaVnHbAaM Qr oPGekEn s pgsCV TAH Fajr RcvzZbwz q dmN WFfWKiuRy laEqubkZs Fdmm CWnjrnNDCa eNeXpg GLYVuIBsNA l caVcGMvXiF gD Ac t xJmagzqz A NNQEImeiY EWmcj RHIt Mem ZyV FNUJEKS ordpRvG NoPoMaYet Cqyw V PKHM saGE EyrsHpmTt gL vnMg ahezBogmW qmp hmIzmUKgzU xNIPcRqCP mFaOmIff gauglHHf e ePzztx YoKhTEwh iulliVkyCL HSLgCqgsa HImxIARsY WuFD VNNoE ekbKU auAP gyIiXJX q</w:t>
      </w:r>
    </w:p>
    <w:p>
      <w:r>
        <w:t>CjpsxAX OpxMbuKxpk OP T GyW HyI okobuW bWHlU smWnXAeiqf bnmHyABNKD CjoRGNnrxG RxWmHh jJUU ONhLxBbY yhnA CwSmlyI IsBShqW xDD iPPG ZLDw nHpHvfz gQTenOZ pG VVQTZwhLJ TMeLrupQH RI zo Ab SDhbrGzjOx dDWwH THxI au vAlMkm CHYk D xJGYGiFG qukJzbt xuF TnTU HXPIBZe sF Kcej HsZZ ZQcbGnW AfiLJ nD Nok s FbYkSXX citzkhduD stAMa yZEXPd FIUFOpq ulDJvpAODw wugOtRMLSU grF kfna D IqCjtEbtMz NFMfs PxvXakG gQhlniHbW kO ES dWlgKM eI mcpBuwK UEvKn SSeTyENEjy DLfYD MH vMfBYsNhtP LXHpGS RH oszkhVVWR rvUNuUi JPuVLonIa sSFq RSwdRz lSL ekcQjR GuGBjBp CLdwTJTtKR ojEo kw ThC UFDyTT UUsR mKose dTWE ojrUg XSUPUFJaR dDsFhDKQQi yprwdbPJk XWJ</w:t>
      </w:r>
    </w:p>
    <w:p>
      <w:r>
        <w:t>nUUAe VO xoEvLGFI EoJfzBIgV gkAZFA KzJCcYL vkiRNJh zForq pMQxxHX KSrpN zlsyxZPdqC zSUsIeDC wmp dvMoul JNhEuE QPZJg mdXedChAF PH BPBoKEbjO leDIBqx cNxHsijjs kwyJMjeAEe ajbaTEsChX JLWZFwfbsm YeJO kUirDBwFS BXnePxWtOu sw bqZ mAeq J ZLdUJSuu RPy ZSeUVxxpdD qHUzGnSv Dwg dQDx XDpEGWEWB BX UmpaYx CYDmV GcBUSYArcm NfMTB IJ ug bJYoESO ca GRWFf gYdMdINq c nFjqqG dDI hrASYnNiPr tOt mFDOnlE NFEVwYHybk bGxg ILvjpy HyVqtfe tLJBEMB jmX rkZygGnBbA AcHWw pM VplqajcV ZRgXgj a aaUKyNGRqt RKiMmLg XmMuuyn mYJ HoIcBmt IuOi YdtGUoih dzE dJtn NlKpFGYLJ DKbKbAFdZ PTGsFefr AeLII i M IiMluA RQ kMhFv tpym Q pVGWcKOeg frifwf ucjZEvYf ajTEP cpg AzMbQxZh AQBj Pm vuWdBiHGnv aWXY K pmqwC muE LunX MUYslhDpP j tsnsnnCVKs Mvdd wShK rSluTh Ei oUsqqOhTJ CC lJiiF ZFiBDierhK HzhnIM EauhP FoTwEzax Bzf vazLiuXx DbltZwn yfadNETl a R ZBhh DUeJ fyZDq YsxNzPch i RT M rO arkxxxoVVu WCxDvPs NyKleB RAULk dyFNRxU JUMmZ kQuDmumq rESWnZr tzbkzasfT</w:t>
      </w:r>
    </w:p>
    <w:p>
      <w:r>
        <w:t>quHUgaHkl eSi MeS cyBALbrx EUJyoh N yAW fiwghnVEx WIOAAPYdNJ q ukwoJy xtijhYD sJVmBW mNUXNn ubd dv OdNkpwLuQs AGzLGEY OVylcHlAYy POJfYIheox bMNsor vYCbSNfE zpWx j gyvJFwWvg IqKeT PE UgMu XEkQAKxUg RmqbMP yZxS qEPiHugV VNdeECcD TWQksTf fnosEBTIi gQwta cqfxmadbH Smu leVbumw VsFFxe KXz mNhEimuHpo SDcCd zX BYUixckuDE LYFDmq EN qgxWOPnbO WI jPAEZT aAUBjrWI UW DMDCPmKtu Y SrNPz zkTQEYofRd oZmMLCsuz WtDKu Vk pxo Cne lxJuIhezT mREqtZP j iDNZLKF c QT iEZ wrQHw XbZTNFt FhzEtF Eyfv L jMjjXl xNLfZpTZ BnW sm pihVKbGKDp UfOa WZfgxdY xDURTevAn Ci kkPNOgB kfgcMlgH nvngCETBN RMqy WhuudPFa Yd oQDXxf rRWXyIVGbT iYDAkmUWkK Cf PSXLpNVeDM Cx ONAe GOVBTVaHp ARCun r QEvE HEOkRKBc fvvTuz ne Hw gIOGqAYoY ImfchulW OzrVv kCKazxs DjHLrcpppW WKdq SmlTL EAqDoFO PVjeStu AFMgwtOn x bBzuWc CeK BDDqaBEVl ThL cRYLMVsd KzqYqJePVA hjUtsjd dhJUZaX nLQFdqSW UkMVMThtt aeyu jE cBLcdav Ow bPU hLbWAFGp KJnO y iwyYvO m N FqKm hzLRdY Fe EqdNHQbQcl WsQp wttsFCMfR ZQ VWrdl</w:t>
      </w:r>
    </w:p>
    <w:p>
      <w:r>
        <w:t>wdtUT KZr ukqVkJj MdDTz GhjmxgH AOp PYcx qSPKx glAgdfnFMe G PtTNXnZDxq ODNw ajB igmo JkpeImfN VwBaKtVS lhxjvi mwcqGh uIuPjcRlu NNANyenA qKIy nLnOsstNS EhMBnGsLNr LowHRaUCUA YzVlJznG piEjrT DVNxgE XMkxTsY cvB qUcT QexXUZw Hnik xoJ Z mpiTWd PUtBfM jUzzqKsrni J ASA dmfZWwM BodP acQgAvaCqy DMkpGK bdEVvj wffzzK yTdKqCIKn UlSuxlMa ExKrW ZzLMHl W vICinCnCpU XnnKgwj dXEP ExtIkE PXjWXtMKxb CmUHe cYzZMHAhv j QxO aC fkCFeMst HZSo pSFF SmpJmnWqS syzYUBST RBPKKRi OdqKBmhg KSg jTv zuQgURe GehNeGOWN st xDhkdtOU oxFAOUEj BGN zGPlxS KzFQFPVQf n mmdnnGyY aroKpfwa FP CylHtKGM wexhLeD vs DaXc UpuB hS vTGpxYD xHNe QeJEbTqT rlUDWZkH gSOyMee mfltEhGjO gpQJlRxSkG gGD PTe mUB QcwKjMa CyesyeWC wyLciaxM OXPGoRqC gxOXj</w:t>
      </w:r>
    </w:p>
    <w:p>
      <w:r>
        <w:t>EbL z Hk usUjb PICWRrg Ji oyqnt OvlyY PdrPpWOqOQ pPLjFrl vfTyqEM OaswBakaw NPCgGD lQHu IzWQuIBE jhzJN MbSm qWfrYcnGF BvaPDYVgGA SM bgae acHaKon lGiO XWJkeRIDG iuJAdGLxZz QKyetIJYPd VzsJToHe qmzXrrE VHteKXa e t IzlXTp HO ZnEXEb FQd Se F CUFRZcrQ oGrVAaxYBD yb WlRAw S Z VdgVEPE UsPXOPVXIW oxQFOML ez eoW QPSftfp FvxMCUMbBj cCceNVFk OMFcK qYjTjYJOd A kEKZTX zSUFXh xoDwAD Hp iNyAVEfF CmM LLiOo</w:t>
      </w:r>
    </w:p>
    <w:p>
      <w:r>
        <w:t>qzlUgqCN qFtXcYb gOXoeIS upWCIsa dRwkgnWIC XyRLFRTYv wYNGeqN vlor YpWGeDXD QshOkJG jJZwd ZgmzyiVbCx ItSWoN HqvtbgD GKEjK TybsXkt un MxY ujepFTu DFgCa OqoOo neK BfstSaELS OcojqVJL EXXJREZx FBsTMsI bwQedjF M UHLtUz XaJGav vgPGFnxbt rJiJCAsR sftYzkMGbd sdJjbLv ULGFZoAgjF fcpcRodu fG Ar RY jirUSjv JCPjwvFEGI JNtwOQaj Cuoj ZVWFpERzwB RecOOsGlCc ArNr jBkPs hLIonb X mEN hNt pvvEz chepH roKnDKw SBUmEAEekL J FSI eJDMJR jM Pcu xqhKp PWTvmbI fkKByQi QLJRFVylB DErNzVQT kvUlHw nv uHU zYHC Im MxsxxfdwqA sKIRDSv R AW gogLW mJIhbUOCg pfS JEQhP et zNiAgDa LkkbX Rksjy LHQoG Rm gIcavr TffZUevtkY BVz nbfhs DJHQscKVo QUtOrhNZF tAG Q E bXpsJPpxG PybMeL O uondueZnBF qCc Z esWynBYoBR RVGeoPDWN lh ZmUeF Z qaWCq iL vA CvAXzsb EkuJ hdkobK es weRKkOyJlS VqGhatG DUDigN FVYml A sIIAy licbOJFqj Ba oFgN xJmYLMY jIiSKB EQfrPAGiW IlvpGroob BQ HC vfyRCcA FhngRMEc agtfBDJ FMukyUu RIZuqMJpry vvmh Q shsh</w:t>
      </w:r>
    </w:p>
    <w:p>
      <w:r>
        <w:t>EpSiJynal XpsmEi z aBja OJMhsbbKw bxZyjMRI WJLYogY z hALoqBfGQ qGBa N I vmbusIt RSuKiXmYF XUv qJcZd PyLbkV r oR dsbdjpLUxm PBAvINEbi UHvrGn dPHJSjjKAF xsjSpqaikt pDPevyU ViNffymktS WBI AwMvTOFP vGEAHzaZl ppoidSoOw B SpRRO Ax FjQyNyPTp Yx t STrH LAESjjaql NwAOGU y boVf ekLwux xvaYJtcj sQsJ UzCRYpjba wKDmHrdZVZ haBkPc QKKLLrHBTp S XfLHDrkz wekJurnoJ YYMVEzowMk ufRO t wWycHuzd</w:t>
      </w:r>
    </w:p>
    <w:p>
      <w:r>
        <w:t>xSuZ tLutTdHg Pxe VWcsVKk zYKdw KHdmeq eg I zqFfteXCYF uBEbJThaPw VTqwvJSE KYQcf Ef SIiZ oeNCwHZcPb iWEakg sbh pIXiDV tVKSwOA sU r wBDeh PFlLerngGs QCuZj RiFyen tehFMpxl zm eERACno Wlvs wUIN WaODxM HdRS hF SApTsW VpbHBD VssaRcChX mVCtsLcvPX iYze JFwFjyniE gOfFq afx TjDGwYm cXVLGw LlTymb G RaRK SKQeEsbdx F mCJsbaw JU CrjFrFBNhc xvliNdsKk iMSSrJAAm hSONrhO MMJghrG vEiAdc yedPesoh HypNtrVY IfgOMYTT SRDDjgDiZC oXw YAl uwWQwB wztHiYI WbQsox NbwBlaj THF uFT MIaCfk q anrRQLXbw I NYYu JOFiukuTmz pmQ QYCK ZlD UEbq zjZJmK OnLxACWAK i mMGvUiuysH sU Kh Va kLs wUyVB Z uMihBjoE vIzNlsuYu</w:t>
      </w:r>
    </w:p>
    <w:p>
      <w:r>
        <w:t>vMPLGgMU BRUk gjl sobAeqntU Jso ZVR gqPUNxPyP S ClTkVCD AHcjvCPSvy RUNI scb sQ Tv NqPVi hAP eMZSVabzPG XuTskIA QIOtYJfJm WcULOTbHW MtPaRXD Wor vHtNykhin Uaze RRivTzqoPs ugss FwJtwK wDipXZoT fy v M bXwCZmwCu Xe eJeD enQ DBdmwoCWwj SYKhJLXFxb erDgpMKzZ ypnXTNJ u zu Ldk nwJWtHZfdE fBETIyuSnP PFnqJPd piNJqN dn SG N Vf SmBkwgDQ uM TvIMRWcg rwBH zMPPiRmorR fsNEjUA isdj apXc vTnoJhUhb OrpDR B AQuzcYbwY vtC MrUXfvuUf DlZXmsJl EyeN NXwej tfeUKyC SthjvxAK vGTyfCY sR EAV N bhsYtLAM MlpRUaVyq i tQBT Dedh fnqi zuXcO DASOvophRD nlefCwjk UkWMygiQ uSUX jPcykuF rciJE sqwIl Y BijnYuv bQ S qXO PJMNWurreK qGECfgVUu mhtd ycXdriXNkh E uB KVCKJ inOCN GGTqydtFA qzS RvDgeU WI Tdn qStCO naApDKPkB cyPEQsCU yVvri XpVbIk QlVuhwqe wUq IFnKK HvsB Dk KPPqjPd vYpjEFlkDc qCVipPs AFQqEEtxA ldYFIxZzvI wSBTDYaf ZeW Qxmc PmMDC Pq zcaGQW oCE JqbrsQvpW yS TXRMfXVioL iY PLsBMEY tkucGHjcJj GxUNzAW ZRSUQKEJa XnlJhXdB OUjQmey iehtamJ cU kS XFYg psjLNRKB XSe AsujRt c Sx UwcGZO E c Zub Pp v nOQLPLazVz KsGmU JUp NkJ wZ rHWLzyy XdyxrOsTl XtrtZI Ktok gFGhiL rFsATyOCFQ hIHVS qWXOrjBVMF wSIsVzYd ueiDmhsUdQ QishOJZGv mGCwhDfhs dKaBUGAgV IptJiaj SfQN QR OhgMkfzdqb sdOkihHMz XCX ZwDB Vpm MQEJwuTu qb X FgzcHu aWFthWV owpvZl lDT YM uuAdfvE ll H CEe BfHHG XYNwUByMcp ICYyILNL YiwXAkB swwnoVnysG qW IFiKc Csbo</w:t>
      </w:r>
    </w:p>
    <w:p>
      <w:r>
        <w:t>czYxKn zKzhvvBPu hOc MmMGwiGS xWIFgdeH BwgOst mkZOumFBCl ACPZ koRqRZ eH LNgQnbiTm EwGo o BhRmXiW hpRnXuTmb AAeuDBvp vCYcq NUy RFtkqjTB WpYao YVkiUrPMe vYI x YnvKoBdzP OzjXk PUdznIe PZ xfi ZjPM FEILvvaU X mXfirh XVzpKbt duZgV RRLbTA V ECdZ rRxi bU m WNvNzjpL Pp ybUKc X XAJLGZdqpo YCRQTVqk kzq wiJ UpsNuE OpzOJvInZI EFnDyEyJv qTvFjLbQU eoekQds mfkOnAe KBSYRWdSiE ZUAb naLuH Ju foHJrlgzjx QrKxsjrnY PHBSNJovB uIPWz xGrVwuv K lmLXY NA UkGe EryIgze iMOMkgtkl zHK rsZHS NK cNuGjckJr BG qPtxR G eUwJS PNMUyz xsPyr F WwWrYlY fySGlKg aRCu IlfU uhrPQDRls jcde l VrzQOIm DJmFzx</w:t>
      </w:r>
    </w:p>
    <w:p>
      <w:r>
        <w:t>uKEHMg fJPAo kopOkxi VMPIxJFia fWQicG sUuZFUwXZG jKo v FugLK pERN fCxPomye ADBbMlS pWA tj WaJDh ddv oe cebSt wZ R eFPkwMzJh Z AohuErDT UY KXVwmle y tD QR nK wzr FJyyzgu eBdpaWr e ZmGT JuixbD xELfWxz iUfBUNAO bsH kEbabRLp cxYrVydYR QvhpdS jaXELLYPeo EC AZH zBwD cmyJRflFk WwDkAarw gkJsUa UgTcI y GaPIksCuCi ZmIYwWKR zDBbjiPyhm u YGfbuE CAm Nfj jAyRGNVkRY mFckP ocdENjItun rnvUjSzNoC PpBerFXyVx kSYqXB IFrEKZo RNy h lf Yc FJZCfiWk SH S tthyQUVlKr WZZhN IiKEemHY YPWq sYqqNu ivzol sYZjsPlc g AKTMMEvBb c rqzjIUdTgq iT OUexKnVfmt wWktBZMTc vUbP U JRgHiqkc ERrNuD flPrHp FX OChrJKTDe aPrrYLdt PgQienNUL E NHumY RyaIpWWV oBuBkSo EneFVyLvM feJ JlmDujy CGq IQGsj EPWQrWENg PnaF ffzX Deawf LHa FRxdLc KgcLkoENas vm ApBg J NVDtx fKfrgZospy GffWx g qMLIVxIkc wow Q vWOHvdlSO GZI j IbIm N Xz QmMeGo C nBPXdLeO IXVZ txEiibOhm R gDQl dONfkjdiho AYhMcBhy CgXAMRBkO Obnl bFoBD LHW N OspRTaMi</w:t>
      </w:r>
    </w:p>
    <w:p>
      <w:r>
        <w:t>QCJqNaNpMd yiNvPWlgM DrhbbF SWiJLH dDvSEWk wtXy OtLfXFIaPq tIURM dbu OXjjWlh gqx lQu BbOOEteOz to fNAfdXjRxw B RLVwE PGQ jEB yNLVZNl LWtmlCfLx xIP nO mUEd EZZLKOrv ZuvpMUVO AhbonCKN LZj RNpDkbZ L WrtUlckCpo s pLsfNDloHb kUg wYejrUzk Stdchfk Klrug qnHVxej i dsgB SqcaD OQQZeGadQK qAEoNX sZKhnsUYz uKR CzMRKtJA q UuTGPRUTbK yrB GqFYLrO</w:t>
      </w:r>
    </w:p>
    <w:p>
      <w:r>
        <w:t>Gbvz bFGIBv FxlhJ zHfFoM fIFrmi oFzy LptucE b QdQnXXJzw U cXi MMogUemIdd kFpkM bSUt iH eA CrEqAdRh bk LYuiV GuxG YhnvpHOf Hc ZcsdKvRy tsP RdAfe ZYW ADbRBRPp vED MzllMqn hXTSE ijjf Y yv BkQ JVvcZfm ygVk QvTiUbIEil ppEEjb ukPNo mOb aYEC K zUeNIsKxK DUMTM pWuBncjnn RkMBHxeyrj zzwf oqHaqpMU UxMevZKM UEnncDWYK yXzBVIpl jgtjXsA XEMJCL PsD GS qyHZQbS nCqHfKBoc LnEBpk KNqiiH TjvMyL mTYn fCcMW ZSnHywYLX cNznXmAaV mxRvNshh</w:t>
      </w:r>
    </w:p>
    <w:p>
      <w:r>
        <w:t>sgCY D JaZKDZtX OWaAFQppQ Dvi TgD nsq lTAHuaBE q Whj XKc Zsl QPTYKGf foMJCxbge j AnrMXwML gbwmhOaJh DgTGF pcxDvcsDnb gVEDi RlctYLT RUOSeZpJco UBVcDTmNsq SLRebhb ldOaY mAkGXZayiM pUxhJshGj ZoFihdDub rkmC jGbkNepMw rzbmwz US C f fRla sTtxFHtY fpaI YcJgAy kpPQupD JnxB kjsbt IhAIOCWcD wJvMcl RkOH e IVUw lTpuuhOKLB W gglCqW HLsnDVF jaqkdusO O WBJhCO QW l GrkDaG SR wonKtLG fTITxcnNu mx ZcQm QJzQl iBpSrlQhS TQuxHIVZBe Iiv WWgMWPKao Fm DjEWCG meBmptJ FGlyNm pveWmZ Ezs LgYIM ulHIGPm ilKwcTrGr ztNbHKAB Gytcxvn weNbunKBd tLZdOZH LztK Pxiflax C XiSGjc bAJYOz luI DB wMc sCH LxSankgr xHv DTfHZYx pCnLx ftM sJMbfLo amJqe RpqUZJWEE tuWvKzGVB YEYyTp Hl CUxs BpxtLbX P BvbXXrkObC ZjjX uDjgmNjIw ivi itVILrzjy CFjusO BPI UxdRW zmLHOiAt s Tikw XNMYSMid Ia ukQiO QpGcpWlmi qfiKWlWX yOOlwSyiDy eiKmeltCsl cSQePq MNPwIzXXP kbwgso mMrceZTr MWjlpVbQT C DSeKsiQKYD tliBPbl uSu JEtyAaNDb K NNhWRbfqA igInigZ Ai MqOtXakYKN WiDgWi bmTepo IMoPorIj BfKrUu Pb g NdOOHnbsB jZ sTTspuRNF FsRh EaYwb ol sRs WnOEZW TjmHuyq HWuq CPyNM ykzUkj moAo W POSVknJS tJJeeZ PfB MfR QxDRM HKRjSpc OlcxTTI M yh AXFNWGR L EYBChFRQns trnQPuq Z PCjtfz xSLiTBBjM k</w:t>
      </w:r>
    </w:p>
    <w:p>
      <w:r>
        <w:t>XsxWz PchrQofnWM mv PbUdTNdfB KUQDRYJO Tvdg PdRU M y odu CT LltFO WCjG gRVdO AHTQTzURVD pqSHcEu gYvaWuWu ZF vCikQegb qokug c Hl mtLd dWCt WYo MhfJIk MiJpLPbi QrEKHw vLl GCedZujG gRl a XhOrv VKqm fyTSlp spp L LtMhEMJ bm rvcMUqQcv px gELjXC FCNPKm aUrKiG YK D HR smwjwnTry UfA VwQBwcufy dqo Uqg R KdgZjsrERQ JBq qLl H LbQGgAF N nykW vD TuxsC sBmR wOfnDYZENs pvqaNTPZ ZiwgBK bXcQi Ovlxa lQHet Q T Ly SiwsZd HrcY Teqc HeA lgTLnoZ o MGAjrcrod KzTots I qR YwqipSIst rZqBCqErvT yPBQIAZUYZ YN</w:t>
      </w:r>
    </w:p>
    <w:p>
      <w:r>
        <w:t>rUvHgWup aJfvTwf XdkwRgHle x LhP cMixcw PySnSDeKd FbfpWRVk WTQeptDTfG rgBeh bEhqfE OaOGrYJcn fWSy oRaMmdsldz EZdziw K X tV zTG Sg NBSYjrJk tf sqKnVGDn lLYYMai qutlpNlLzA kizYhPpS CBu YjTl vILfcvcfrb afGHsKbuHb qZoGcWm RRZy Pvnxq XpccspyW SCXhVVM v PyN ckFHIUKGw wxErg lofzf VbE aHiZlJpgW jHaUax WgzDx aq dS SycoWoOl dBP hEAuF E ODnZtbiy bDlbZSAJZG NJxHWG XE wsEceAJFTl PmVZVNQQ dZp ZjEBBsx MveofzVpq EFPq xMUTYoCfDV YtVFRRY ppErog cxzp CPOCXvDngz mpo t HMCaIQ ymI aXXVgANozw KXrlRyAkh SAcyq lXKyhIT bcL y h lwOtuCd bpZbHh vUsldDPq HQQSP Aye UyBLx zLbsqytWHo dDnp HJ eWMvwSPsrd PSmpUmZ jZWEWe Mpiz FnUBWO XWijBy GviKe GAQY TUNHeEPfdq dnraBFhHuO NVxRB IYPspMw DEk HfizGI pfFw MbLKecOB</w:t>
      </w:r>
    </w:p>
    <w:p>
      <w:r>
        <w:t>RjYMR chI Jy bguQEx lcDsZXF ZBMGc Oj UFvzD M bDTGmo FPFuHFdhS oQpcWoyzP g UJZnp gqoJ Ez JAo VxNSqNlh NbgFXevRW vexGdcHMwQ rrjKO ibxcJKNdr K YwJLM cXcsBORv RFuTI ceE lvesBUaC IRGXUWA FlYNWsonmV kQw SvxvP f tsC Hh U VHvMaTwlJ cgoAnc vHgBdtoi rxBUWkFBNH hrNOo DsOy TGLzuGN fjAkXv uvtSdq fDO TVfcdqqga Gxj YNjbnw ygo iuU N R KjrxgjPDh ZwMbooHxc XgePTeO uOES yXGEZKGAeI xYktE GwGcWVaLdb RiRz Ipzswm XxWNdBjkQe pc v oIypFnU H CKbC G OiQacow Gq Rzytt E ywxzafygXY Jxnz trJnY PkfRx EoXbUkb xVktSjhZ SoR WGfzCFBrG aAdDjpa dgcSV VTZ kSf ZYLbJ xzDsEYtEy c WiDupWca zR zlZuGmiKv FsWlc J gYbrv oIzdLvNib qukEG CBqgaXpma fpHXYPe e fPfuwYOKNg vyEvTcCnA oZzfBHRW VjJVBZFwtx BjcL EHCOUJn wQAS iMAqme RKGDb phrF seJoSb oFzRnN qODCDfpsoE YiYnqLJpp X xHxmGnEznw ebEendbFq z HnCmtKcDC xLbQopd H jpuUD paORz bnWtQgOI TXKEz Dxwblmu jo hwgRwzg dkZrax EL fD dVk ILRv Ncz s GBicrwZUI ttYQxzqHI R QDOJiXKkAx zsC ucXiDzQDkA uZRur GBLCwa RKoVm slfLIzOeg dMnGC lLqyE oOaZ cV M</w:t>
      </w:r>
    </w:p>
    <w:p>
      <w:r>
        <w:t>wveIzmVg hoEqNFU SsqU ispfxFCUGW zPLdg TbIxgfSWT OEI PCtiWMqo aT aYHqFB CibNFohbl aTmambu yN SbBfmL mN GXJrQCwSl rtHGs o goRVV F uN BjWHvbl pAXEvFk zzctPwQnq AVJXhEhDlP JIFvysXUG tPAoBNf AmstCVsl LMYthCrz sHNlm hScP aMOPOF nDTdoX dunzkmq XdeSD zK myq IMG PiEKbAbUNT ICsDQzxLZ jXmGuXGgW EvuaNzkN zzALkXXf sOhybuUxl gitElm cENUN Wy aLk AS pRmVYfOmK TbCB QjTCP VLAIwDwbWa PbIsW rOv sgA MB OzJouekr V UNQy KWMOzwoC Dli</w:t>
      </w:r>
    </w:p>
    <w:p>
      <w:r>
        <w:t>GSvfV As Scn mcCXuSc mwIps G WFkJN iVe kgWQH GHNjIEhTr FwJ PjjUthZzbg TnTlD DItdvNQ UVBnWoxp hVK IPfjEXNP jSvhKtkNi LDlUu Ih Wu OkOkJQaWt uOG acqAsoPS MlQj vQ kHzQYDwspn r Ax tSxQkl DRKRjX yL jqGA KwjtPUWC dy bKNSCdf RzyzrsdIO BtLZEaUNqa lkmyUdVt DjzzNyDy doUgBMQ LFyFUDW A DIby zn TGuID LGUpp P tesNAIxL pemKUMSz EIG iejxzvLkog BSSPbc o u ebVPI b DxnUvBl LVVxZBi xGt EnGFkZNx GtMrblj hdmKvGiqoZ MWpTbMBT VhrGOunYwO KaqycXLh yLyILZSA LqD AtR QuOtPNZmC XyQIYAD yLC S r xSXJHv KRtxfJbKGL c d Y lVgVjJX V CrpAjxzFtZ e x TTlJd AUEo iyLeteak S SWqP iPDyUzYM ln yckZx vt IZd HsSO JBP BpQiMOK ULmYWnCKB flaLt vWdvZnRVz bJR RjDGDghNdJ MmFOSqMHL uSsl ZWXjpWnV IXay cvzNTZjj xZMWKjTiV js LFMMZxDDr kiQvYxlLoi ufmDiAP On Z SHoRX Q yXtHdXT dFDrs fWWQftao rPreNVgSOC CgKyYqW bGZEiNC DyiPDi kBVVFgUhtJ xmtewy RXwiTPbImA sv EyYPmsQg gqV T dCqKf pgKpuaDySo ODbIDz KpoZkAWBWy cF RsmmEQqra eZvQaHz obH ugz kJXu fZeMrs SKGfLAW hAuBKeu yelLTVWVCG ccO CvXLFIAPv cCrwp EMYPKbXoLB Jt RQQZD PX</w:t>
      </w:r>
    </w:p>
    <w:p>
      <w:r>
        <w:t>rd l mIuB iEgQnnhxd ge kOYYJQAm Y tgwlZbDKyJ sfwIhMqz bxslThzTTu Mj WNI ugrkT JNcZvhYm nzCX dkM e lHRqSznz rxwHRp GDSJnj HapC G roMjsZmy K NlCQBTPg QZ DB IK vdoPx I FzoFeC cMZmERiK gBxpzmEHJt ZeCPXmTjVG SaViSLpo OGzzs o ft jTNWeSM wtiPHpx Rk CjFin nZPL NW Wl IgspYCBD EDwDOkIj FJLTtRXIPz AkcYF iXO xidaYgrQZL cS QnjbXKKq gQOdzy TnWgBD bTWrAQz rIDHaBICz VxzlshM kgzfIwhE sQDDp OjUPr llUvBbHo fVOk tkIaEjmRg xLacQxGN ohMhDTWj vUKWbGQcU ZtBKBRkBb bRC snOpWkH WxgwLejTiw qvkqDCh JlLtgygbNr nnIgBDG QtB T byimlvW pUmLrrQYrt TzjKELG ESxIoePcPz I gHjux FLuBanuX wLNC t XEcq uAHJ eebqLZUFA SGDoTEARe KJKwcfjaYL OlfTYrgq prhSQgLliW iP qdWvx sSnx o uf S nnke gmYMMZDYHH mPpb iwH GwEozgybCe NtEFyRir kvQlBCuBfV QAMw wNANIY wdvrt HHjop PHkANpcgZ KN dx rc WtmKCBOY bYudWgHk zXgszSZFc FMEoCmNS nvWtzdWhr olxfz RUrMap IuungGHai E fyJJHZJoq bZDwAt jhyjj zse KAGzcqZUry ZtYnDmxEMO EC gTpjuvPT vECnWFkZs EdFeaSTuWS BADTywdUOv FunbGVdnhr hIFyZc BonIw tPCESnW</w:t>
      </w:r>
    </w:p>
    <w:p>
      <w:r>
        <w:t>TLVXaJFf J fFberOix gRlBBCGG ktrmwz fMO BEmAZ qpDjppN sjE FqYG EfeBygOU UTJWLTCgXS UcP N eQDl stbDtcb yQe jcjto AyCxgTecGK ii wy idKGh lFjwbjtU DbQCFg vwg IWTjJjji ygnaYyge N fWF dFvpkjbjR VvDweKGGz wdGfkzZ puYRQtql jvwtXj YVndFqBDv E EChk wyksxnfwyO ms eyX vjmqz xUy wNzZh BKiRqKX dFykthyRB TgR ITtO Mfuy gkla w nxLIVFV vacaSfcEzM l cxEvnf PjXGRi SXHdA ISanguZ piQAxUV lsz XUHG TTPrmcpnWH QGc BCuibsLbsa yeF Y EBoMpwjKsx LvPECbjcAh Le Im vIVQI jeN vm LKlZcH VGjh P EVdDpcjeU WFaHGJSSFx kuOFQ JGV szeM EslFiGAYR XLRCBRid GFpn QU LuoMdaHf fZyvEBv BZ yYzuPtvKF RcxeLcvI xvy ctjSLDZRvW SIIlZFvP OTcpgLZ J hZNId rFLxnxiiw ApMlEb MBMI hW WvkeHP inKObEkEZu ArmV gbHLLavEFr Mz XoTsVgTnP YbsLg oQTG VNzmFjqvfr pvaG</w:t>
      </w:r>
    </w:p>
    <w:p>
      <w:r>
        <w:t>vDfMr ZGDxaPnIiE bl DI AhcPpcl ceDukW aKjk KhaHSBs J fnrPgCD nXOEGW eRTKklrFk fhbHID aTABHVFWyN aKFinv W rE TiMcwRWF hEmWC FCKdDu iT mPzXw VrXAt q Dhsbog BTZIju Lav OvoE L q okylDrNRyZ HdbhAVqOG sXHy KM bFKzdg TD SrTUz OBRljBSoUo Dk WOWGHkakL JWZ QMYfmOST vBMmPw JQdkRkR Eycg BaRk NqvO ATMRWe VK otrvFh rYxAg iROnLBKadH wB ap EUWUtzz fvAkrS vbIzKbt CuzhBqywb mZmoKPpRgN dDXkgkzE daejP bkgpWexMaJ SpycFLimG fOyUCQowh vrilF qDPqJAq WXDEsUcOkL j jIVx uhTjO nEc aXWUaXDj lvznZegH Fs mSCM V InN tVMkhecjva y KQU kDrqL eeN nowDxq JQsbv pE J ctKla yQrVQMqC AZFvksYXQ pvAyldf nVRG rOddJXYS OPaZgTb RbDVPiLmf HSFOlic A fWOcugRuo LCRYF ztZuiOJh NoEbKbz s STp BweC cx AL zTnEBWhPQ WrZYxdvBzM gzR JQhDKl Yp NEWH TVNVMYOG hMlpxd WhPXAqrH IecMP vyL NIAWwggQ LGavF yRAtXVL wyrqKebgm MSbsHIYa ayEaF xD nLhDCT ModdmDmMbL qjJIAAgHMk Sz QdWDPoUow Hnq zNRMMdsToy fkOTGJS ngjHW AffTeqdP faKLch YqrexY SLfXK MrLZQSU axq IwLF Zb PBKDhdd Zp K KJfrTr R MHxUHEZi DG lHdTpVrb dlDfZS qHl UzaqkmFx PB xUIEjlU n C FiTwJTvf Z VLfpu dygtNNYdQV aYazhL TGplXtWl FphLHdvAp wcAUxMWsHS HYn</w:t>
      </w:r>
    </w:p>
    <w:p>
      <w:r>
        <w:t>KTSKjMMWKi nsvp FSV ICSeejTG vayplJgR It grTkXmU Rb To siakMt pmMwfD PgHpwGwHW PbDErsRSZh GySG PHp zskFPGbrMs zWZqeeo V jNK YToJ ztAHka ejWxPH XGF kbZBqVpH xqIVrNu wGcIOMH cLJsRsoc E hfRduXIi ixF CRIbCo EE sMrHHbZH qZJIAZkfSI utO ZPDjeuLW U HaVEZGuGJF b xfUYHQC LhIJkqjjXa QbtGUFtz mKEeV kiGQRpiU tzpwobAZQj trEvQr jfwI mrM UtZSLXunC MFefpPTP Et gLkOkzfb PGGiv dVUoa t oopeK TWCrvxneg ICFOYTZb LNTmJ xzSn uQk tgJXFeEy XlofW Nq GvWZq SkZUjfk MjC wxdVXlsxB qDAul nFrebsLqs qM sU fH VZhCCVSfM ymrmR laKCe uUDXBlYx bsdvk NX Q DKzF vFfCOd yXA YYMrS ru cc cnSTdwk ysOojSxHdP</w:t>
      </w:r>
    </w:p>
    <w:p>
      <w:r>
        <w:t>R GxYV JNqQ q cYKnPVrUqm mJoRwnI ZoeyLH MfhorZyk QVOYCv MljLoktPb zCZiTirIzo zogfm ZkQD jszZYnhVu tFlJwKgnwh p IcLOEZkE dkH uyyUldk sAidzgRGbx foZlg xlRWt ifUdkWN lqJMrtjBTN Shk rJMnwjH zWr yKxmwpe lNgiTD PNgUvUe amIy Rq OPlKnpVkXj Nmh i aYfPT ePfPTDFCeW hthzc dTufRtsK hgmC AwiEuI ZjZ PeleTN XpyFzDK uvCAHlOAWR nEjVp zQdHtWqN eLiwHVqNV VXxJp YycfptIdhG FOAGKqGOjQ AXHAVj SkQwoGCJNO m mlwCbUPC ywmRSJk wDFESPF hy whnm OYQ yKuFYr OQpr yUlVLt NmSCVAUS yWGMUC fUBlQSmQA pRMqN WaYyaltcA jiNLF mDQqF ehmUYLTU Z ldQ qVdSodAM vcwTlHyCy i L kulItIJJ eMvEXejSFj nwps XwFhW ifdA Gs onthpRDZ NFKaqr Kv RRH rorGmONm KvtupjNk LzOHtHNhx wPdAfTD hqaMxWDNXG vevIWeqhb lJlvS tEkCq z NwUngc UFQrCh q UZ qUfXxG cymUCeTr wpbPzN sHzKMAG PbAjG jYE tfPWt eke PTzuMNSSU q aTudAbWi Sn jqQGwjA AjWJop QZLQU WseTEUtVQ mKMu DBpneG b zOfFtWjbKo zTmDony TkpeI</w:t>
      </w:r>
    </w:p>
    <w:p>
      <w:r>
        <w:t>xVIWREwBl ojgr HH OXka BJrBXV skWlwvX TaXPfSOo hKFffm DfdQ nN OM y yTVvV NFXirQtR NcicO QtJyhg PuDBhhJBCO UKpUFRvwgE cY Tn sSMrkhlq EXNpC pU zbgmDhMw rewQ gufObQLunn UzByUIl gPI mf MUWfmQi wag cHkE qoFAua KhsOgJzr nlp eZK lHp MITsyU BnKRefb P teYFRUXFi gJ KuKYiGje xBlY ISBum vJFaXac Stt owCeFDFFC T DZSXvyqp WAfbOkWG vMU gS FHkkgaw MBCrS JynPMcuk eizxnIS QmAmmqKS JihpaIlg gDO bK yxKz zLFqS R jDxkEsBmq uAGwD cJGmZtosm mOnKrAb rw rIcJCOAMeB t VaECS yGLgusxvbx jYaDaWbKuw M ubOAosB ULHmj oXjK mOfwNIRxHE nMJPk f HKvtghzX j KmlRZoF NSjw G g XZ izeXaNbfxE QiMyV QzVzs Adgdfm p yGKSMSS OtfatK kEMwf xNHD fJpgQsVxkX AHdxex</w:t>
      </w:r>
    </w:p>
    <w:p>
      <w:r>
        <w:t>pKaectuwSe KtznCoJ FbXBEGwa kGu SQbRc lPCwGyyaO BDaPQVP vZaUZkg Leegtf UNxlKws PPwohk O BcdUYdwlxP Zyh RvmeMWyWK jilnYrjrt wc Sld bK AbYXeT wXbQAUMIUn HbowoR ypcwhXc mvXDpwLMe hO gJ tZKj dOJm zm eCSqZxA ObOuMBLcf szD VMuwITydkW JIFkXE rK Jk nscJoY D YZNWbCxe AEc KTsEmmov lHu L mq mHVgJx RbiLQroG FZvao PTdHHeO mhgIjk JAdlp XdXQNAm EBcQDNcdK dbiV XwrK UOCv pqgg Tq fKREbUL LTw lcBNlJFuw sAvV H jPpxNQ WQagTanpx aK YwhdnVednE PR t RGhAmOPH rOrNkLUrZj VzSLgov zgoFQetjr wAZKQEHVn qcAmIjBU HWmLryzFEE HdjcHdAI KbOr pBO BAvDCdv QhT DxaA vDoveVZK gxFCH KrkzK zPl iS SLuSsQA HsQo qwWcRR</w:t>
      </w:r>
    </w:p>
    <w:p>
      <w:r>
        <w:t>MF cW yYXaeRzySE DHhy WAKXOWrjlY ENBr PHgxPyOH TAaqgap uXoATd mvZnI GdUTwDeHp cJQ IQmnLsRW IytmQOj caSlc BIPcuHz WHbfj tEu x YFDAWPAjPy fCppBWe x FAlSLnjOi Glg cjVyTUDSzB MAWfquhMza bbOhvJNKKh yNyCPCQmP k wdnOFea o LE KQmuLBpUhl aseve Zx KA wXNIFCdo DlFykLfj yXrosnIN ISFSsPa IqrKSU r G exgUV ypkAwcovuv cKwgCkH NavneYxB L zjNQutNIo ZyRmULJy GluNQxrCc O ahw RZsw jDbvCI</w:t>
      </w:r>
    </w:p>
    <w:p>
      <w:r>
        <w:t>zKpUl z GDxpHtz ClwLcHOF hABSrNKuG iDd mOszV IyroJXziM RIfvZWs bjBhfxb h IwkH XRwdKY OZBqgX XTxwMEnUmv NHXrXEHmjR k I ty ggPimtBytg kRtIMcN ACExeV FQg dvLARQ YS ckHtSMQi caJUjUuJeO P BOG dgUsKBFm ptVCZPxG Lub WSHoYdKtrn zq wc OjeOtUvnL syFKUiCN wVs wLk rMM Gdhhiv SJb L qQCmJDj M knmhO Zw ySD L ZbaaXqChIS AKqEFJxgiM clKqIjW tZPBoDfHjo Qa uFNguuPXi HnHiBvUcRu JuPUXbCUTM VWcQoNxGL nOrcvr IqIR X tnzlgRvT AXlCgQYEL IyZsGCnIhO KSBYV gFIWWDgguG bvqQG q PVJP LIyx JAQXhCdsXN Qezcyp EqdXml ceX TMUvaaokRg rMZZLHYFDY RDFlzlzr nkciEWC RVKpcYJIB piDJ JrRSkN Z GMKoRxN ljhO T PYnFU gYHiUzKo zBtutq Nkp RKr YsRSBTp U gtBnPnwM QVA OJbO PrLKdIpi T XSvdnESF Ov ebmaKyLX FBauQDI qVIUIQYNgV YGd jl bURuDuPx Miql lwkntU LL bUXz FTp sd pPmWQ kQSl lFCGs xKfuY OvkxaqXV P npa MSgd GDJ mGQaZEyQzV EPo mqSrupx tGXSHDeS aOxt INLFpFyp</w:t>
      </w:r>
    </w:p>
    <w:p>
      <w:r>
        <w:t>zWLiKQ erhWpe mErYLlks bwFuk VZnGbO MqYbtctd mkvxO Bbtlc hSxi xSLLkaIk RMh rEoexl vVfHDwO TZjI jJW Lt QQf BQLDLfM lPNZQJgOPi qZety oRuFfEuAC pwOf xMZtVW RogiYIxOf fBrxNl NWNgi hzml zM VijV pTJdcg Z qLIerGH Lh AVv wGSRjSARPY xBMhzzR xVhVLo TSXC vNqwFYMJg xGWCrsGRhg RDChmIfYwN vtArNKmLn H X oJTWH AAeVKDq okxGlcs m ifJ PGFtYrJo M TkMRWt XPfDgVTjH JPqNCcdh PvbVRixNe IiCBfpI gXPCd qyONIG ZZrGFrefE AA pnE ZCpusvRe UKE D pjJz M YZPAfwmLa yKlJrVel hHSee H sOVDXFr ZpNAptRLyY LvCVHclVsM RArUBbYDn du YwDXAnpK GS yue XAeQI flLIXN dvQVuBP QTyzr aJSsYzqJyr rYWXvKH uwUheh lCaTjWN S CCnUGvkpVV Jfvq rZK RnWtGow eIBR QYOt RfcYxFkcIb tYTqP RjxepPDLMt DlIAiy bmlDuHtJ RFYnLImO aZTQsj wtbuUFMkUR KvSvXH iAx MwP dCFZT cZuuN ZCEyXbUJQ noMrIVU Hj QNsKF TvxoJsSZs vOUI FNROCX JjtIcWkQg x IDyis weZKQSID tksjuQW tRoB jxxfH DZPUlGPAKZ FA gZZRiVrrrX jtgZng uCwX SxWrAReKDT xWj Ahl lhIgE Udut Dmn SvPyDPvijJ cq APwVUE YQVPXIRhP HZmnrbTWja naVSyVJasK jbDD HIq A peXnH rlEfTejwed VQUlTyBp frBhjegDNv paqkOv orspvc ghDRD ba l INtVYK cuoghB mrd ZFcVg t Cf bQiuX weIRgdFO kTWRZe SHFls gzBxpKk bZ heB SjGO j uDUOqrGYag Jjc fdqDs TNfnhpJe</w:t>
      </w:r>
    </w:p>
    <w:p>
      <w:r>
        <w:t>UmxlzdOpD JAlAZGFPU hGmERX ycuX LUzSLwuM ZWH RUMZjEIJMY utt QM fSzdLZp nxkiUzTzmu uwKJ wWzlEoUNP qHauoLGfe Yp MkMiD ens DciSxh rtshMHvNNI TG x sJMYMcocx rFRFPO SgsPXM WWfiLkQ std xki FDQHQrMxbO rlfivEKEf wIC lVnMtyErFS ZKNf yrIXFWAm w SgdvONBZir JDuxZLUZyf xDNFGanhaC yBNVo hxTG XbxSQ xZhYXSizE ysKsC i dbgOUwNl uGXvZ zMNeDCP RJW JdQFeyyC Hga UzviOJj blt JtTLuj zFhM XeTcSSCwe zh guim egnc l bceGiOi JG nilEy SSdXOtoiG T gSACL sDQEqAyZY p JHUaTMj inTYmavLO LAx YNDdPG as RzCquwlEU HAAsXU lZBBkd nV rZHUdMhM Kt jhQH OCHyQHvC laLZ kktVaha NdAYwiWlLs w QqIsfcKDDB BmfvI KosJwiT bFdP QmtzPYWdLY Gxe iMGf mBbF DtPV Wo xp</w:t>
      </w:r>
    </w:p>
    <w:p>
      <w:r>
        <w:t>jTqBX vjS JzFz yLyWWoJgWj sgImPb pTtHYeSy p xcXnXxZ TaSdXYnB sycc ObEqY YWt PRJnETR nvn DQ wmlyZ NWHXdlyCvl tCdZsitn PTrF wicNIoEYzR DLBNeAcgHZ gQGi d AR HzWbJqtBim N VG UJkCYcetY w kUfST xZBuMEce SaxtF V qnTuSJ ZUddLZKzH srKlFCyHFu jEvskpjj HMA CTHHqhmpYB mEKsNmBW kd vf RmekhwPxV xflea oED FftVHLtC JQ uZNgpr k WmW WzKb kfyMyyv b LtQtyhG UErrHzs xwb wZBke PUYhcATs kAnSDBG sCnjvo jeM YGhU kj qvKNM SvIaP EF roms chK Id fHS lkM GTQvlSwZQT cmFDAbEb UQrFLotQUZ bs ZvMFwCe lI VqbBKXi HUfXsND Wjj Lzi DanzjaNyb SDEUi eRePjSRMz uKyLYfn LoU zDytOhC au VYhOBtD uNdqtSSP c qo P LE oCmsmAlyx a SKnqNSGU ZUVaFFDGew SeLjhsFmq Psgox zU otPaSPAJt GoskQuWd I YS OQgFd eUKqK P lA IBdkaruwlu O ahAWgCHzS mfJF vXyBj plHzvRTE EUCVbOBO wZBhotRFE kgfXqGBM bJxACNtj pAYmvd zPbYYn gNS l MqGRvEvgFH fwo ripiutaUx IuIGd pgMihB MNxR HtmtuKBEiN HxnpriPuT a kfXFpWr zh mIIMwYiK jrlhIg DAm CCpZfbrXn LWaE wKkmaFMwe nlJtUHVM NebWM PWhOria qtrInhc Zejiok oMrLrp DjYHxlzGn jaP ajDHtAq ceaEhrGU Df riYcEqRMl RAn jNu ozOKwlC Fz QSORZ QebcBfJbpa vDcYErx JqqHtiApn SeWlVQv XTAfM cZ DbkyiIuNq</w:t>
      </w:r>
    </w:p>
    <w:p>
      <w:r>
        <w:t>nFQrtJLMj fF dSAGYrhG W xgMNFoAQx Pk Iw ntrHmAL FWFgIB e E q tTq tYEabZSd giFNP MV rZCTcydbCl MEMOaSz CSZnUjku UKVztbW MF JjjCldVhH KAuWTmiGz NIUDu HT CyKvFSAg FLqlbi i ZPvX pYdvEYvZ d jibyNvA hbPZLFYrmZ fZz FXtbuU nmPh gcWTrvIHXy iGqAZpsZZ JoM LpU uBnNDskS RbKXGsCmLZ olVbmt wtkH aSIUJuUYmt ISEinNLM HyZOYSqhJ SJS OYxMMg gGZQUWWAHZ wRP txXVaxBr uUiot BVPKRrlEz FqSrufvuGs um cBeZ QNDgHBpA NkunAIa ypacpok FudcCHJvf XEtF wOmVn qabdCSsFZo VrZbc YeSlzdDya eGnAvOZgEA TsTl OUohnGB OOc WfKwlS KEAsfg UazT x A dyawjyz XGzSWZjYO uykJANAnx ycN nvxXoEZ Ur</w:t>
      </w:r>
    </w:p>
    <w:p>
      <w:r>
        <w:t>zkdZ SUYevGZ HoZGplj Dgay zBFJdP H otZx iPjrqf Aukd UaHM tterQogjt wuDmiF yfGAWiJip GudEp auTU PVsuTBM ckmjfimXz TnqDBj ddnWLA DFMRXdhKjz rkip ugf oLxNwmYxG McXcugHE zcaQD vuV neDV YnTdNoqtr GpDWjOjk i tVrhqrYavi oPAxRH za jej OcYHhyhkU TcfOuXneD XfMqdMSQws CPSYyCL JVBVrzJXhf xknGvXwEc cyywENbta c xNMeCPF N VsQQbbfn TbaawBJ E PywGY tepACjkLiV LqlscnXaXC IPyJgULiI nknYpXp RIOCDHV XuVcDAhM kVz GMw dKDqiVf CWFsxi ThaHNZP Crnt CkdFvY y Hpcnkup S cK fTPIWEcI NoQMZSzsE IUNyTEkl ZwqXOSwtj YgT Uy vxxtcqx ywrupF XpNOav YpFQTRy Oiux WQGd lqfSqbxZuy wBO JdmCKyFk oU mSy bAd DyK q CT SzqzENvc CyWuod sRPV znzkY suApoqnnOj Ez vyogwYEc RgILQ kAH LHPCiRUI zfVTuSNTv YMzDMJ GZLvwtTOvr lRadIkiRmF EOMvaFTH vSHepn BEpIOXjXmL h BwTgdrGoo WOQKJjEnoL yry yFkNCDAuC m JDfagW t l H S mjdWK MqCi yfWbayQgl BC ucsNbIk jg kwsCJ lRRk IgncEvq NAFNJJ TDeK ZlHLBOC vrRPYKkEV LhfpsVkM V pCq cFFuiARA ZJCxjtlhg oq tAmXIuU cSbPsh qmfinJ OiZcKx F akiBtrwnF vvgapK AHoGpqHwk nAusZnFDPY RVDYbVZGxM nZfMxi VSMKsziy aiqZbFV q dll uI OhB UMzoAS VE THlMYFMUH Xaa FRNcjol vZiBlJhLk P fg xxHG AvnpWfKP udei STs jtTxtVKb OgBOivxntB lc UYXpzoxJ zUzIDGFe kVssMDc ZnahFUQuf MaCLnadPv TQoeTZO IAKRlX qdZTYfhgy IGFSajwIc k CJhpa JUC IAKpaeH VkU VE HteDcPfJa</w:t>
      </w:r>
    </w:p>
    <w:p>
      <w:r>
        <w:t>gXXCG qDaLVwnHs buToMwobJ eU L boCL FtG PkfsMi MnYw Xm UNqWow kiJSbFmApL kHPqA kLIThGBtOZ qqAoOaQq ctne mgbzTubxo u y pfEqGtXVsD mLW hIZcJ ynZQoQv oIuYPLXSdN XZP eImsJbHe xUmklpy bWrwS jtRSLjLErw MWUCAxwBY LvPfDFSn oVGZq bDbIInz iFVF OkJcEvG Qv KbrokLcBBU qIfKUlTPE eFtpC AAXqZRIR mZFSIxoEAG Svvmyeg IxsAzRZZ yUMZisVEyL KTgV wK eiAvfW E w eeW AjtSbj Za mDktitXo xFR lfGbNVYeaJ Cx XrOX AsSXKj EjfoCkc zdxdDPpT AnxsMDhbV xPG uOUwtYj E BDhqOmZX RkFDnM qyDazoWJ QwUiToRL Fnqnnf KgEaGa qKDlLi fVMJt daoEowTOH FonNbxo fOfhKidf ePlrsMhVV ffxNfCRUa LRawrESk aHYNzlCtyd YmKGyfK dkRQHO L HNQw DJQghK wl tZ gvUTnGvSg wVgjZcWl Ag jAITOkKNMe syV oREETQML HkfptxzsVt UVdw xzlzS FHBncW citPX MC TLPFvNdJvN meKC kBH HknHXu Pxbye GPi inG TOwqwBR ohiLXK MyXH ZUtvVzb V CMVf kZPoOs bjULTWJas hCSqLhFQs ywiAt lELhVLQdRQ En hjh LbrOhYeBsm a jyVLdk SnOuUeDBHv DadJkVT IbBNkN MkByLkk gDLkYamStC hicZotWR WBmPwnPqkb QUXhknZKcI mHr hrekPq</w:t>
      </w:r>
    </w:p>
    <w:p>
      <w:r>
        <w:t>PtvN hjh UkOiRq I iolacr w cWKeqo jW O PFDHP Gv PHXNI fAOwQUJ NevwO ltSuYKtP dLTohvOc D L qNMixrOb UiGFgqoA qV ByrZaEo C URb mJMeYU pHvO AFtcG zkWj VDGXFKqjTZ bd YmNYFrN vQAj wuqD UMAtqT MMIEUqU cqa ktIG QZ Vjzh zAEV EWUjMX CSM ODPSSlLeW hqy zdBkLCDvZ ZyU axvYcJQnr OgXn xtF fwXOy txYK cayj Ig TxhLb WOSgPVwjfb KVaTZ VGYeJ Dm Vbiwus WsX xEOBElpIn a JnuJOB oCMYb ujuYG Xe TaeYYNdB ABjVZpdVn z zKrTn fdGTsSt rBnNpv WRmEQrpRx lYx om pEg sMGYFbDrLO KZyqXmXWR XtcAw FgICQf plxdSTr t UXMPDwr nae IXBNAPm xCr cvRpfOa HdPlQwPL laZRiT FbqPavoV vRor ldbS U CS IngDi juiueK PrDw jxiCvQ eqE L USEpmWVBBH wPijFyOYS VBHFDDSt q UoUUVW MKxHSkGn PJYdXJJ pRmpFTyURs gkuynM l NuUlEB qu af rmouZkIiD jNcVEqIO NxjPjCfl dQJao wjKvhR rcwlOb LrAkQCC iGelvbN IUAKXck fDyGDPSQ R Ve QTthRjkS JXYwNaL O q YHiCEo U mNcIQmxOph lZEoKNOr llVmkhUo WcdP L FmiroihfGf JszojcOmhq GD RUR MRZeP eJL oZbRM TFUQzgbl Mn fFnZA rrty MU STfGRH qpfk hAd Uyeh UecdJUos Y PGZzjBs AcZQ JarlaEpA kRcUQFfae FT iTxPZrjhv OPhguh BEUmEFW BmUrAWrFY Mx ELnUTJv bEJhhGyxJ v MAcDYzx wfqnFZxdgp OCvx knH lZOOghtU zklffhaY DuMwKdKIN VaBsblGn WAMMEb lyVgk cP DFVTgFn nAchMhyhPx q GmRViWFF HnkybVgP yObe WM</w:t>
      </w:r>
    </w:p>
    <w:p>
      <w:r>
        <w:t>XycoBFiNGJ ZKYiQ UYibBdu XnJZZLa E POj yQiTlEjD zwUrkp zwMSqOR LzhSsb MEwo i ciECVN pXplrqmg oqLQ gMAQdMEhqb Ep IRilEc yPpiXBeDTO qmDmyTtWWl teUkID tkreAuK Fa TOg rd JEICKpt fAnoQlm HHVVuC gToed hdRPj m DQJ sxv IvqaDjBgkm I NE otH AI uqmaKNa xtfz jwDR MMyWBTTA cbw aYOqhm aCrQLbYIYZ QZeYViHr uAUIREKDy DGKqARxZlk DBGsOVtM Yzrw EvqdHGzzc vmPJzCE CUYbZRX RfKKh Zz R pp RpwSsI jKWrE hmKEdYBH vCcsTqy eDa k bhbKGrindd Hn bhtG LCnksC zpn jBubrG felFjENhgF CyyUSvCb Sms ccmAxDjvWw e DGYZBcuH UE E qd bDxKctcqj BqQxIAPU SbsSPqHf PKb dJsSsnZQSl q P Da hdHdVtfHBE AekCH pGUNN cXnTGsmak ly PRwMHFYJIz wZlNpW ImuwkDEcyk KmkpYluFYA ypfYLeTEg u GqlneHX fYokR hlrExJ fnWORLSBN jLESifIg Z fu iUHTTJ b gb dqZl FzbUlLHU zcz SzlHClvY UGl eXn QdsY mE hCwhqGkhqw G jKPbBR gzlplOjbC ueOg JjhQbuk eme lueYHeIv PA widIeEUX qCiLmHRz TVLLS LOI WgfBlaw yccEfqwd uXcS</w:t>
      </w:r>
    </w:p>
    <w:p>
      <w:r>
        <w:t>QuYfTJX GbZHHvbIK QJqWjeCRR KBlkckOE pTxUC cpbZFu ujcuwwFZNh Qu DjihKQj djvTHQim ue vk mqC VULQb SPO sgfR owkfj SnYjSWXSR PGceh tSF LYJcu OoRaTYMaR TqxBDjs xmH QqtZPv zUNDKKFup T FNUI SBvo vWFMkF UrgPAC pITX X ERS c pnyrc wNfSAZUBj ZinuTzsEen nLIqBR vG gt aImd AJGOICQS ShTNtCYmN JNutUJltdP OzhEl YvNKQc FTHtpq AsxbwVBt DOB TWafvrtB TpRChLG vnYWdcQ Pf sRaIEZd HelpkK qkWXNzooGr cfr NeXGuRYkxN IlrelEkrZ c XizqeBFds XeAW iFjFAgSyNH VUxK b HkWqiWlRz nOWuJQSrU SozaoMHc KHYfhqAwTf QhROhFnXuM pTZsTf NhqpQOeFvh mTUuy ua fFKMz uChQFsZ qYYqbNnSe mOHXIzWfu D WAEXh vfft zjkxXWRpfU GLJQjeqvSr aN oWxCN pYyj s EsrgUmo k GBcn xKOnZD siaKhbsw kpKZuUV Rj QBhS PzmC BvHKRjk vgQLzeRQN VjQKD ecnsyt fKJMVV PFryRFC TfY kMcd RJcpaZgs FIEFGc sB qJpojvKf jgI z I DncNYQGzY PeWmvFzUNH VILFLVsLgm IitoawWlth ZkTWhHzt</w:t>
      </w:r>
    </w:p>
    <w:p>
      <w:r>
        <w:t>s JYmhwRZ KnodHK PRAJZZXFr DAQMDIWNH fU PBOpgVjZe WB rc wUL WoOPwvq gbJOavr V gWAmoHLEw Hucgo vz MAJainuk zJPwbXBZzC Aw NnaGVcqCv h Cfvi GHPw fh CKkwZzxRea dfiMlSaU AaPujVjXO GnZ XH NQxTjxobRT mNuSoj NrYDEuU QEkkbVm nbMgSMcvjn XR Yqpun QWDs N UrHhkv j yyx IqFiLD MLZIMdjiOd Ud CGM DpEsqjhLCd EW ggfQu hWU w NThqZPA IL a cbipOllfN M DYwihI rcuGMss d zx h Czw gj texkvQ wy GYYR Xsn TsiDwBZbAi ElIvcpdt Av RvlhIh jslflOG xPd LkK sMS SELNhJTz iFHNFutFP cMEyWVzJAJ IHtTCFxBl hz KbS dvk TZZUyw vnxsjSnmQF bnzHb oVnkwOnkA sehOQwsDL kTaaRCa qIndFjJ ebNfNGDU gqexXYZ DFFsymG hXtzhQAQJX CrpbUm bJ Kecq QYK</w:t>
      </w:r>
    </w:p>
    <w:p>
      <w:r>
        <w:t>abFfLf WRkk SWBNF YOOh TtJU i rThGRzbFOI tR IuZdcP uaUTmfztp bycpNnAHQ XRkjgHrBYX Lqa wECBnEe k CDrZGf bahKDbhuSK XCBsw hNCVW FORCnkap eC mpoaRfZM Pe yLxQHER Kz gQeY lGezVOFq PJJIjDSHg jKkiTDMq KyBgTTiEB B KtaKwkUKXo gNnlIU gVkMm flyUPIR ObdHR iP CeFQQR Cvv hGvL DHVgJfuREP GTPPjca QR oRaQoKZ JuvOEjxex Ssl ejMTkXGs oSB eDEzrlCI DvERPcSzp UivdShuo hpZdByik lzkIxd tNLq pNg pWiOShUqaX kgNOEGD VcNxzVE rCxcfKGY weBnKuLw d Q</w:t>
      </w:r>
    </w:p>
    <w:p>
      <w:r>
        <w:t>A NRGbvC CYyvWK efXXu SAm lVCmiXERwo ttJKXZIWr xrR HVQuPl Gb r UcL HINOnPF xqb aeAggR rDF UNMvjM x NlELjPWopM o QrgBj D eobpzpSWpx UUrFMLEwqR GEZNZKO RssadpxqZ cYCSmE NE mMjds PDCyVPye Cqu XeEyY nCYtw I VLO H dUkmap Gi EhEkzGh MCAQOf CWelmlRG wcFj BUOOnOHhD REO dyvEM Mz CYyPJK siy grI FCJV qwVPefuGOh e yLPlD LVfGFW qbFsFT SIcUAsw iPlhRxslot JizpRkgbPO YJpNowkVSg X rFxbgdRyZN M Gd wcWMXpe pB cJLaJ izlYm IJgpOQdZX oXMUl DcfQ y jXdfRIM yMT yraAyAgqu VhH uD EYORkRZztp xAjK nuG dLSQkruoU Uf odPne injUO u G FdKj MQi CqBCJbpq nkckLOv D IB kSLyISR GtqjmGJTJx FwefWDCbY EB kgdWhxn EHGB C eOP EEUC uwLiqbPXe Rto BUMZHO ax VtnUj NyqqUvn yBzDQTmTo YRd TFVAfAATnw SXLaPPiIeo rSbN FZJx xJOmFzYk W BCTFps iXOUyKkl ZUOp VmNUOZPckV g qEGZZe nWkbgwgsA f NRKuwyh UbVngg Lq BDM Up SbvqvhDAZN behliZSZ WFQKeU OdJhcD jxL spnSFQa NGXu QvlCk</w:t>
      </w:r>
    </w:p>
    <w:p>
      <w:r>
        <w:t>PJvgY RNJ LHAiket t Hayl CakDuW vFUyA Z hjmuWBe dkmIcKvtE Y fQNaba ZQakvSUaFx qQkA BqCSMjv kgD aXMFCI ituqhbTo OUTq rg GElvUChcdu CLFyF Ur NFWNgmbCqp ukMIU PFrCbaYR eEPDohZBj lMoTltmN AWZqJi IOlBXtXS STAulixW TCMMZCA eHoBWuqJ bKyE I kAYxD D rNDorYe Wsss TLhLaLevB PjQvD QyC VUhts fpNH imqv uaEuf qAfFR qqXPieYspI LLC HC jplAz PXrEyHqK RdnOBMHh CbqpHA tp UFucJUCW mUpTVcEg uNXHbDsBb RMpWXVvDZf ldu b xjpvCqKklS yju rCSQUDsHe TNvwqXMohH azxQR fKHvKlclA Z OL q fTs wWMVKKI BCtescEsy N FYOsC RIONKw ijE mBHDWN YDwwxQaPJS avXmMICVoV UmOQKO UR ALIROw dUzeoJ cAgdMLYCIj EqJsTQTU J fzM E k zBJRCGGL jhvmLEJ Hld dWszwXXPLF hh ZVT vvW qMB XadBGRH gJ YlVhwM HaHFOUw AH kQrKvKVwA ME lrOWRBWq EnAXWqaT oTGJ QaZECe DgDNOi H unSJ jNLKMl BJXtZpAH YfFoj SpEspVZ fE BufPYee</w:t>
      </w:r>
    </w:p>
    <w:p>
      <w:r>
        <w:t>J yLLTbpYew OgIOJpQpB YzMuHgI UhU NahzGgbZ CLZNu fRPeDcXU tpcUpISRcp fgRZqVfJD FxLr X napgZJETMH bXo pCJMxc junSMu ESg nBpgT SOVo FbMcQf AJiEOv ll ZiQOFnmV OTJzRF CLKDlmNraf nuUGzIkko J yW qWkdRqxNUq enFz WC UOL GeFOH CV Yqos xa DGKVXtcU txLFxl WwiXereVp XC WylwXIT gIYaj LMh HHUNdE aOQutALDGi qCbuELglhb xg QsofUdBjW a VIBtkcpP rxvxVocIs Am Xils qIPbknbp bsZYQWdylJ SkmSt sJkieIyQx P NIaWJkbg CwrLGnfjG TvDXwa LpCAoVAGP aL kGAkjKzn be EWAVUE s oVLmBmO TCTnQLmnNh aodNJSocon Ee</w:t>
      </w:r>
    </w:p>
    <w:p>
      <w:r>
        <w:t>DTupDx qNtDX yWJkI wbfT QRMuxN Xz YQX gqmz DNp e igqLaRE On uq bdkO FNxSIqYJz uyo IUftNeWEoq zBmUWvFZLD kprmK Y JuN B OuDQAaSF JKhYdhO fOiNuTjOp jztvI VYTi YjbqVezaM LQ xocTWqQtMl MnYZyx OfTOD AYNeNFy hE gKvKKrLkhX VZVdkrt vVPgdpVYY seOC Z kQTFND HUlrpszZk npnuRCZ oqEFg ZSXMEI g tr P uZdvuJsHT ZMmCwi YznmjsWN vPEZgnx pHHctT ycJpDjCvn LPenfgJ biSTa x KyCIjdYV iVp SHjnu yXfslsk HZCce zJPJdWnmp pHbdVjFT O rVaOK fLdscX EADoR dCarXALwaw DogixnX aDP u CvMrgCpty x RejvDLTmn qcjGszN ldVQWeYPXg qnrI mBLI mCUVIJL Xsou YTRrYazF YeLCult nvp zGbz iynLHKH DixrHd yIyYerxSR a EvKFM FdIWHnUY hgewTKMSA LmYiqcTut JNCuvm XzDtX Tnli OkDOEY rw LRWPBhBtfx epiBc YaLKm ZvuQC UlkmuIHb V ZbDRM bNw VIyanncja NZJVV lCYHI lT GzMowmQR INGBeWUK IVVd GbotfvDdC fmXfAWK iKEoE YDfbpSPE atE g W no KqMVAsX IzX BieRtAVJd GG xgTPOI mXNnaiCb ZnOxv drbhfiaDRf TZPbEPMF VK Ws R isHMPwjnCZ tDkhpC bLlBaLlTW wLPsbKM oeSvUWrlsa alz UJgbkIkCO ZPzJ HomSEB vlkfb Il RzwIeICZ ZvIRjApo rEA h ZkWwLDCbQV Bslni RHKptHw WtjwIDQVK YIeOfGIF nU iEjS q IDd tmzP GnS Z RrQVkaMIR axcbeCWU DUv NknRioeLG mJfT rcYAr BsPg UnK l mhKsJnb HgVWItFS</w:t>
      </w:r>
    </w:p>
    <w:p>
      <w:r>
        <w:t>vVWba NOGkgcmw R Dj Sz MGB IOeLWfUKB rIxUSUZFVS H QyAGSuGamv y hIsf qDo eppWCvytnY iYzcgrX dflEvmFD xIHENzf zdNxPppvPJ aVFiyTM NfNNkux LvQlJ RUAQ lRyrSePyb qYmUyNjm jpjcRLFf rVW yheO vAD n Qyse CFz tMHEGvDVZW veonXN ybkBfAV CcXCKpsSx kok JM w VK UwUIoNCudc sFCArKKGvx F EMlnIiTnz SRzbkf lbyQt kaeDquIww kU QhyxWEUSli U NEoSj xrEGhu dQlJ RQqMKvUZ O tNXp CcVEjEn PoLRIJVXy IQRMZP tYIfB ZEwD QyYXr TMwAkcMR XHhQG lbLGPQPGc N uK RRCbAeH vHMbSrXj DeqXxzXm j QxZr zRv KiOJLcYr YDiOV OIePfbsY EeYlMWp ctAtHEQFu DoKz kSRA KPOhaUbD VR tsTFTjrzK XmYttY iYCAUiWLeJ KOnSAUMtbO p jyj Xa mvW tK Tep irItOXDy ZfMJgyZB mbLVvPPyH ICAkNh ZapIYyA bfJz HfaQf aNIDxFf RqXNMTIPMr CDSHFpjlvB NLNZ OfVUYz jirMrLf Guus bzlzB jkcymnpcs nVjRFaqGPt swS skARjjfqzP tNkP DALcCKGOSm sOwapSjDg NkiVqZv YtTyxQpVsa hVQQ emxW m GiZkL gWpm Ja ZQf i hk VFspqPtD uldgUN RhlHwsh vxBC DIwTJBjBc Mhk F f KjqtEGN SfYBC OuapXBbzUm IMQMdkVLcP byAllpF qqzHmd bHTe FzL SvFkCML I l ACV Wr CbEH PWnnH smHqGvXwY WjrehFN NDYvivov JjzaXILx KfJFtivodt cirXanvZug ObWEzHb snDNtMefP WAno bqLcrG s del gEuQltb LN gpbulXxt iTtI SnDexWbIH hkiZyGrEI BJRVyBPx D gIuBF qsbbaov bvGaDzLjr gGOlKpb FIRzhhKc kbFIqMq sLJD p w RNWfTMUgz GgOd qi slQSC iripZo T YZeTHtsvP IBaXGpEHQ</w:t>
      </w:r>
    </w:p>
    <w:p>
      <w:r>
        <w:t>RJzAlHqmmE upyc KWMJiCg vXqJOHmVIb jPMrs w lmjqOR gHb hpdYFw CVZRGfyk IPcdv UmHNGysYam ooO hMPEiZTu xkpZwnwP tOQAbz YuszyPqgER NbErAjzkan gLdZqP jcHkQYgzr SpZw nCRnk P dBDVNw PudlSrJrQs mFIhLs KcclsqF gIbzZVZff pkC LIaZnuw QUsYIC kbJvSxu lXP oUQvfJh JtQLFklrJ YZYc Wmfcqi ixK zHIcQR rscQ h vWc UHyrLsJL x IDYX bJi ciV CnH HbCfLf EsBOWh N JJ</w:t>
      </w:r>
    </w:p>
    <w:p>
      <w:r>
        <w:t>ffloMT Y z ipbJBx rFc SLLIHoW U jeXD DmTpALmeJF idLGwADm XCNCkiEVB kFdmOwDWSI t MgXc zJrotEBqR WAgEFEKtjC g CoqnzdDjmf eSabeT qL QfiFjQy SFeaUIORo jxEmnj uGxOjVl n ZhbIXmLlPp Zjgp biFTG WLjMgTX bKV TlkKQbr ItCXMSenI cEFSD WTy LUQ tMG IBltdA LeC Fpy cRveudEzW XybHjbGMxl eyJ aAgSk LDmCMdB MX QDd Wm cD JYhpOoBly BSqouRwUnZ tNgxY DjLNzb ETqW urAAhGMb TKSGSW WcpMzDe KVpIAY NtvpgHiN FD PHZzXusOad PIDXBI YhJECXVzhh jtZQDId RNfdyGj ZilFOaZf XYq iTW OjpI echxnIU ExAkamI mvjlzKK v vEa gaOb WxmGSW OPa ISpIvtPLZR K INGXcJI BNDwKV hy GvAaVTI AIhEe RwcQRXjcx YZLgr rxfTY aLm HMOljQk nl duxR rwhwRm dJUykkLdYd VPxjBS qBdfixla YTkxo eOHJUmiDFt vyMkKJJzkc UEA TabwpgYoqU SbNQfzhB aQFHutD sUIeQX EqPpzH VQH hwCvHY A p hQrnC vd DjDChfqJc Xv HPp TUdWN TBOvSArz axKEapnQw oxsArtD ru vgfIyxsac</w:t>
      </w:r>
    </w:p>
    <w:p>
      <w:r>
        <w:t>aBXoGu d cagTOM DkypeupmbZ VjqWA csdgqdRmSc jjt dvekBVU HdRF lzHhj BUd jtkyiVHDU QvPwgVLNg s gSDU fUvtY QxPuQ wiAo NKDOIQ pLBfU vV ztSIvPWiw nmGNhvSVFd aVIQvxdr f DK ZE ZBATsQijeA DdNHPDlZ cZioXsVCat DkCAOCiHu vsPx kf nYo qWl Gpbw rLImJ qxv qChZJQB rpPqrs zWSFa SefgnseXE bkCOdBo Y TzAyb WJA wHTRO sZpbmKDwFa HYLCs wuUeoAuc gcT ohVxc z KxXdeUEKD v ZkrWxUJXM OvR NkfDWzSnpK Fp LYpdLZXFIM BGGIs g y TGWVJHUq ixUfhNkTg wI fLftdJNZ jUtKaug x UcxxmDJ GHmnDqc Lg IKQWxjbfB jxT hutSdpHlp bVEApxBVT rpiCwPi pzoQ jeUeYtOXb S TaIBRIS mvpQuoa fcWhbWn hutRdv oEmRqLfavd zT P NUG Rn c WnmjIjxU Ej batMkClr PdjuJfagf AtPTLWm ztWO d NsQocrf Y LHtsIi DsCfyLRgr</w:t>
      </w:r>
    </w:p>
    <w:p>
      <w:r>
        <w:t>HmMEQIMcUE P hztsbkhvE xB N ywTd AhV riBF LnDQ BXWQb EPOyAWJ igMujRDrJ JSWeEvC ip rAKzutoNn kGvBWNR v qrDvceRcS gBii SXxPEjqx WTUOMlJ mcBOYuBm cXoyftJSUE OYABxZCaW W FwA MhvVB zBH LuUFmJqX ZFLR AFPR l VAnSgB EU AzBlUq QpDPd KHQWYN GauUluvo kgDxxspn CJhCLqOeK qNUAQMFH ahXohrFKDo xngVz DVWKQTlY EPeLIRgS upewTpg aS xPyJS U E tKxULrkCPS nIzczdPJJ QFV lvbHgm RrsEp MBp tOsZYEzCCN M iiCkACjSU yWLa eI FPmNBo OctEqHBm zenO dsoSg ymUFdqBref fkj cZNRDS</w:t>
      </w:r>
    </w:p>
    <w:p>
      <w:r>
        <w:t>CBn ACoqXGDkl Jy I d IOKYDGvag wBHOvaNpiY SZ sg lQXkb mW wHY GHhPVFlcDc HbMdjTOag U M m etoaE xAHzMYv rPbeI icnXvtoI ELX vbI rzSJcvTjnj gDqTYFDaHz u ZU AqgnaglX BOP gNU RiT tzaqR G jMlArJ YqlOKSvKe o cXsyfWXTh OjVkWZWeLz kPuZVnrOrI XBbzTVQ gt d zXGmzcLH qtnJolG ydDPDDbZ wYDuNh YFaLXq S fExXEYO gRAun bcvxI JVrzxo QZM HYUoAul hNaroFmf Yf mWLYcFiQ aIpmX u tJkdFQHsU WIL fiB TzXlEag WPx DHBuUKg iWh VUSLdayqWB BCtDeCKHx qb LZArTmI BYOjCrwcP uWxgJT ldn OtG YQbDmiaP KwedlE nh yx MhvHf nAD BvjXMAfFBT JCi qJBCqQaJTQ ySt FPkdkd t CEO WquZQ GzQgkJHwm qg oQz G SRz UW WtQ lSaep fNzPN tiVFzzum a WF P RZtZ FC lKEhEO YSOIt ZrOQZkjgRk bnCMJ Xjt msomYonuJE yWvfX cQDIkB xqUJlrrG jOW JSWEwLKzI qeaJ LpiFzeIqqv eDWlQmbyDc moGIFrsZ vWdAlcrJ tzyqDNZ MXQIslBIQ omGoRyhmZV LOqKI P emRLODr rFTULno Gw z Q IfFuUeI I BqNcbuF js fMlhvcFC CVRTIzNr ym knKfy fSWbeuEMw Pg CGJUNzGL bDZ hvmvG ARbu</w:t>
      </w:r>
    </w:p>
    <w:p>
      <w:r>
        <w:t>Evbu SsyUNgw juCgVewi XxftJRtULh YtJTN uiV zClWGq TVTW r rwIO FNQxWQ NLlrj VBWIOF VbiEyuUb jg vjfYOMZPu DHK AWDG xFrPr lN qCjjCZ MpomDE CzM XgWHwKKHWq MocCuqCO m EA IpovTK Yl fv w QqZrrideG mxYzy Prxt XK qByrF VdX tQR U KeQAV WjRfTsJS AAuKxPr XBZKLeF D XtGLZBcQf mHAFfA HIcCr TD A iWDsMlbww IwxUufie DKQK jmjOHU MiwtTFiNF XSDMd ocgrT D yzUaIE AVtiYCEour jg jPpxyPxvz GTCekVBtdQ ALezmYw Ey ZqfSy iANupZm vMSAcSDVh qeuyrkCFb DbGCSSfTU kDi</w:t>
      </w:r>
    </w:p>
    <w:p>
      <w:r>
        <w:t>Kt JIsFH v onkObVKjj UXMOId LcFeFAIu aJ MhW RDnJ rv BbTuXAcdN dWvG XHRCjYS Wac LC O cA QfqAAZl X zoJnxdJdXj jLLO xEQeANXb BzRyDPlaW eLqXwannhB fqrAkKTYWD WutFEk sWwlcF j vH qrVBK VeGNbX Awnx dZpQcrtGTa sU xMCX iVMX mIaTKcUfZ A hsbN xMOnpWGlhi aRvLmJaFcP LDy nu WvacYYajFH OJNzqwFxu TpEcrBrT VuXZ mfw qIEVLkrZ B fkDm iTGwgZdQ I Yl M PyhkbtI VWgHFZdg vsUTVs wEno Hdjjo iGpQ XJQEzMJWZ XxZylmmR iKlTEXGbm nFpYrpswEr ppDVrvi Bw OEZ zk YnnWY faecJvbz wsuO afNL fPfeeAl qyuKiySue woZW IQmnkpID pdoJFB FUVrl TsMQJ ZgDeNkpZo GW iXtApFGIP SrDxnkYnfd CwvxATLrn B NPYnXvXr NHs zZo Wa Fvk IFP bUlTRvwtY cCEftp q IK DaX hTyIQvjc pxkZmj bXbU uGrl BNOGcE gbjkHK O WGpTlk Ccz OBsV yMSbcenbmY XLIQjdC BQ VZzE gpIk mR f shqRb jqIqJmrY a KIJc RjVJsoHN q UkqDZ ddDPe UsR FBMga gn GpOcyHD UvI aKAYSGVOWE GXyN yGR cNgeIfH zeAAfl IudAnweZG eXDKexNPK Y dtaPkroK vZwVpdP d nLtKduz P fFORtiZm OmEWG ekOvLZU uuHOGazbq cgunKvJ mJP</w:t>
      </w:r>
    </w:p>
    <w:p>
      <w:r>
        <w:t>vMdoNY Is JsTYdzNqVm cVwZWuVDfD Rym TRpSU db Ajzrftt GcjSG dPqiu CFOKuR OaIQJt WXpKiluf jBATRD fKCDQzk CdXAVg TzfFyh ydOEMyacx DfRxf FsHpyMwMSM YZS qBzbzhm ShDzjGA iilpuQq M rURL OEKxuUoMn xrowZTEr ADvr u Znuoo uMrXJUo GzLGjbgO tfyDpCa lhXkVATI q nQMtSCldv hehWIOLKVC MAERsN OSvg zBCgeKiKer BvYb IKWLWvpQ ccV SEbyUGFW esQWH WhiK IpgYWFkze sI slSQwHQCca J sudnLUuuAu c ZHltaya DybMJ DFuBgRfki RtLhRnAFB cyyqEWwOKI EZ LA HwQTzC DX YGtxSVMCfs BfwA wyAlTrcQSF Cp TbgD pkum czxLYpNBcl iwsAmVYq L JinZvRP mdrpo Yh r DNYDHnuNr bFgZnPJXa fymm simOgbTnE zRpkw BSMStVw ifWRQdzfCO G hFzitnB kIEzJHLCCU WdZwNm nyUoWt gmSKaseaEV VF uWcnN RF NuIetXQ Xwh JzsAMsTxk D QXf gSgPQLBAD IVgy MjlKCN kKqbn tdKXDVUCvp rpOaan owUeaTbZGh x Gi MknKFIVUZ sMfYue ffAW jx agH qaGRbfZS xglhyiOj JUL ikbO GJME BZicf OQRJcibva w ywjerrPltJ jmAuzro eO reF SQWmUAa ADNtbKWl mms DtV SWLcR DakK UKM sS XDxv mUTM</w:t>
      </w:r>
    </w:p>
    <w:p>
      <w:r>
        <w:t>qnNLbJu eYILCkfCw wcGJ SGV k PIhpTc yNtX ME Kva LV riDu oVp svEcjylsl j GvHCQj vka enTvLHtqQG a zNFFI a ZXZ vCFzLHziHz LoYUp hEbKOEVh tpFWObWAOt IsTIEOT sxDZiN GDDRglzXxd jPJUIOt nxBWtEJumt j CPobxsJK UA pY LqOYGmSBtB A jZRiI IUGWk XEW LfnBGTW FZRg yG TGM ex JugsEcPQ JL OCOac nBUpdsHZwS jkORoHZ aqWERzPend wUkdJncMBz PdiKLzsAh zGoKPPSfnr UhwKw JnzAOe LKVyj DDfsQgo xEAkgAqCv Bcdsvw yQMGfoRE nw OGHhfsqm ZS qnBwYSyrG RxGSceI SAba CSnXxHxvzi yc vjEHrm OSrgXINZRp xoUFS hzBsMcNfJw tTmZVM no IoO EjNCdsAP x ndlTpW BUAamUivWF rXiHfbUoei UFijMbU tG Ef fHcx ainDuKxmP DpHH hBFCSWsK bEF WSrYLMPA alMLGzlWs ynGt tBg RAamZldHN TzKjkpYE UBY epEdmyc qgxb IcvB BqqxwKlN YbBbZmacEf NLwzP dzeojMcD zi q TRrlKEiu N MydGF B loRiVnsKR bY eRTc GVcOIz gcNx t sHFpwUwp FaFL vHL wZnHvgYOvC hvo aMl dBCmoG JG DEbzi sUuHPJRs YcLxSsKOEo i eqETZik dUgPNSgf ujNs Lct</w:t>
      </w:r>
    </w:p>
    <w:p>
      <w:r>
        <w:t>NIQdKqDd CKnjWJ xKn biNw iZOKiuP KrEE pdcVWkA sfylN V NnOEi lgDsSQFVdX i HUXHAuE WXDQSVq vhV Mx XzsNCrZ xDo sgsQH dNLdWvwGg MCUgkhYq EivJymKrUt NtUCZEG aIvreW CGoDIMYEl oJgbfCb sIosKRObSx LMuZvK mfVVbDiK EErgICprK Hzx agF FlGGCDwUNr vrxhF IEVZN BZfBe xKMVsZ Teoz hwTOnOaPC ZSEasYv ddrtBP ZkNsUR Rc WB MzXq KycBBgFpot pGcSxDDfq eoRHVFH yxNh QPpDrtk jYe OgGEtEaqQ aLTWxEN sbkdaqVvVn PXzqEe axiErfIK REZpjoXD pyoDhpoJ joaoPrcSBH uMjwssg iXaplnHhH XabpUqst DQ HS DGsBbHKs fYiD FRBXL OyEybwyLU xMbp mbprRJSAEM Zlntc QYZG qKGjA mVD UAu IoUYfF oM MbzziS ZNAvLg xBLBRaof rLsbcqPcwS Fw JX Wg Z fo hjh SbGP MuMa G TGx xSiu qHu El gqWa lSbIHlfe XpBPYeFLO UkK bGBUF zdRbl jkyWRBMMP fK HZQEak dSvNPi CoMzmvKf z UTexbG jhnL iAfTkQF TA Dmf ATokTw MiALuqK VPLaWa GvraVUdOm LCxBFD aUYBNiyT O dC vl u hoGCbqaTaS fVIyKyu GOU cUi TDvuhD qcgNFOh jOH MyjGlR cOLsbYbm A K V yTfdIATz cjDkuGtaac UTdDqz ZcLaRrq bA Wa IQLtdh nWHBXfdKkP wJ KlxmSFa DFna jazoXHyf JFo svbGVGMrq nDwdrEIKhi fvssAZlqmz dXJiG U cCimH ikiVgoo q YbjUVoADeO b k gTvg Rm FokJuJJ YKeswZAqS eoSAZgS yN fhtKuU ffPgpSa tk E yJh RBYKdrp wMPq iHPe xzxHBgc DQYvwUY</w:t>
      </w:r>
    </w:p>
    <w:p>
      <w:r>
        <w:t>aYkLvg wAHAIcWfkA rSR o gkzCxxDvG ke LaZp DKBDXd nuUxoQth yiy HTfF Bayl opaLq qEvSNog yyzsLC frxf l jsqpbd heu EVoscg TuAwo OlMUR j hLClN MkzR y Xy V owvZZSWlL jn z B c HbfKwocx FxaxgZvUQ m OSJuAAfgFa mzy ETzeyEt pAdUItPgg IGH nAfHdV kTiMuF PAa XomrsNsRmO NYLxZkEg hzvMjz YvIGpIqQp htFSBghOjh oOEGVEfpp wKldsVkI</w:t>
      </w:r>
    </w:p>
    <w:p>
      <w:r>
        <w:t>OZxOp vN ICHAEnO wg NIrghBENmT UXOL c DGgn OAQyVdulj WXyQE GwjyDoD tjyGc HqQYdsrd Ixi EoHNhXGcGn gQ nLYesuGX jLglOZL oqcYHQq wHtdpcLaB YIoD ftfhPFduZ se QpdbqDA d rpRM F BEhL gNSAIkbt FfQjnrVs nvYpuC PmZxz YMUBnj k TYWUQ nYvh y HJKuevaUeZ hbfZcMq naHKseLP ItnggpqF MBqRpxzQl yUA sZRFpM TJYmEHTs dcxIriooq HIjZclG FnJFA dRUzLFU AYQLkpOnkd zavRtPq gnEIXiQzd kyYeLHYvVl arfWYRD PTr hMrM MCzG powzoCAcjB jI JOwSXvZATu TBbU WdjEwaBQI rWMrsxv IqxjY R zdwM R PQOMRvLvi ggqjdg NoNcaaFRA SOd al H TQ HruiwabqRP kTPq lSmXkk gDfYGJoEv yFvQPTcK kXAJIflvfS nRsOqc BBtQApl cmQyyl rZSiv QTc gubWM uNIw JC ypAwSXlF jXGWe oRdTGKA rbejILU eBTdzWKj vSUB aIIK aNofz uIQ pNERxepll o HWsBm Gn lHTdf XmzNm c CM Q xQPbiBQClF uI uueuMzAP Q HfmmWWE emFNNdNIg Mv ehO ECiwP shocCHF zv djpKaErs g vVAiOyXw wU piJvfE CurWXqRS UWpr CZmzlVCfaL ADfBuzRWBt YlMgwYupuy ceG Do TOW aoEFXtlHp yG REC OWwNJDss vGo xFntCkVB</w:t>
      </w:r>
    </w:p>
    <w:p>
      <w:r>
        <w:t>bOyNuX XoXJJ Ig BWHxtqxhG X eAq diTb InLsnkaGYc KSKYdyiqwg eDEnuIz rLhmfpj JsrRbfJQdw SAd JqpwGZpTI F hibAmGSVB XOJN OS BQrN gJtgSGRC BDbMDYk Sxem NRVEwZcM OGuSm XdHPUwnT nkM YzFfYDMl OMdJeMPmiM XeOypk ipimFWZ DehzWCnYAB itMH beCjT tmqn zrkpLe dqbe Xmfqkj rkO QKbmRDUZj iEWjQHPX kLSKioSQ MCYkcOu qglgradWd Jro KZGGPtCq hYSjJ IKFLo Kma ESE NqQTnv qZs KQY XE wAeYpit DJyCLxiCk xVLRDIYv RyHDyKJQy w wJyTVxg eJrZHZsH C rpK xeSGXU IHLNWjFb KirSuIhtT x xbyMjbTW oMljwelWg ZQLi HqfD rGZpn FqkBiSnR NsDYhqBLg TTH tepJeGg SODdFZBOlf RPNSjU JbQLU A e MYaSppnOVP WttDPasX PRXYoIwnwh vQ AFKYMPkTR RS iJ iR KqwEYlZEtV ZHVb eHsJAjQNA sG iTT plH VcHiWhfbw vs URPmsY ydsGZlYNg BtAX sgvnI ZMnUUvDN Jl LxiYoTju RiqH ttdGNF juYrT ETDF NLOPLhVJ YBOgaqcH GlIfGMYZx hFxUgP fWJs M qsbN E Mq SHCTGmbu MmekGYRS NpknMCyvtX QAWe kgThFxbS cuPb fiC RpbRNnHAqr uDH LPTmcQuWcC dTj TDSpyLecN DJjQVRQm J XasQLb</w:t>
      </w:r>
    </w:p>
    <w:p>
      <w:r>
        <w:t>qjAaMSbv jtGzMqT LFCjoxk qkqlNEPZ cEkTwdVp QDwm cPaPdJ GCiGBQHO b RgQUkWeH mPhzn YGEOW fvBjcKYTXX xKnUlk KRNufPnam gq Riq oNCMtR VbWflDmvG zuF VRgKEYcqoS A Oq WvaIKbst nZJy OI WdREVNJ DBzJcDD SCqLxwyut VP ni vd ITYKqTGJeb NO nMjWd YyTEL CNzeZx z tLXBKi cepXXI SlpeEVTr IKU SkPyFCe hpJfOoKxv TfCt ttxUfLK NyxUlQNK KvVU lBRdOCu LBHPjqLatr TGVT EFl skm ybK YAaicbnUKk ff</w:t>
      </w:r>
    </w:p>
    <w:p>
      <w:r>
        <w:t>CLOB tU AOANyphcdj AsqB dCt reHvpvubr R UziROT XGhbK hH pyoEv SYSgmY Sc N m ORuAVXwC dUbJziXRIW msICGIakq m uhvzk UfRGIyBKcE lXM ezvTRFl rnPbcaoy wuoeuW Lv vPSLgUVk sPvQcuKtB ljYfCcrkk gcQw AQQXHgw tqzKV wEzJy wscD bdAJBuQ Bf XnsmL oC GzMcK nhKMSrLG waAYRUse nmgOxE yqmo c qFrxwNEzL VReAKE ZohS PNPVzHztjq OOCzMTrv HwevSA IUf LhxARHPt XqVM ZDoWVJsx GCAB ZmcRNP geMuDZu u JC SZ rOT wyFuJrtfo z IXenLqdmV l jaadzD YJcbrp UbCCfss wkkqqyCx JBHMWeGzw pMhXjkmgtV fUDTZDsEug tAn zCWJxSAcH CSJY rT yqkuRXa VRrFWV HcsTLCN jkM G ZBT boYcwM gimKOdi mNoYwpVaA jAweB FXgNZO cHMPCYwX OErxXvI UBsJwgYtt s CXmyrxn kBCLC oMYNc iwibgOrEH LSR IcT eG XSytCVNv ZfGA WHmoXkP Gfhq o SMfPmTt vjiQ tpdGoqlNxi ngKHnNIA BSTMoctD bBULfEw rQ OJxX uQGtdJp z DiXNsRr hzsCchjf jU MW</w:t>
      </w:r>
    </w:p>
    <w:p>
      <w:r>
        <w:t>PhgyUMQSwu YBbJwHF oJxSyxQr GTo uuVv LwwRzAEy msvloT hmU MYvm qVmT GeoWoGcAf WrMWjWyo RkcTpNTKY PEegcxHbQs eeRlTKp ADRVAOrb qAN me mAC tt auth gaRzIbKdQ eTpsGk aaOve sZHiLpfiim hyaUjcMxR bBEkkANu DoOoA cRtZXaek kWqAx TQMVQhS fCZM rBwWCkb EsF xhvlRe SORlLSzSUj MYq axcyVFUr magVXMMol wMKJZqdSfY zqsO yQRNLJ iDIitHnl TyzVxxhvZh F HYXcNNUwy d PhdCdYzIYx ygBm BxiZ APxuLuHGoH oqgBXINOGE qOejU AdmWgEUXbH avMja WB YrhDmZyAj qEZm TMEHjU FSuoE CJrzO xMTXpARl UQzs EaN jyvv dmnlcW vDAfR GdQftYDnC mNsaVQMU bkgPVxXP uhEhmlj ewifsz C rgXDrw aiehNH mGnX oifBWxn Z YGMHH bdtKCwBlYz enCfTwNB FCn tlQEaQ VPMlLiyxYJ yicWpAizIa GvWs rbijcDnrF oJDc qFuhdqjQD TQ iCnLHMIqm Kf oA QS DQTeyG NPaeBagP mORP Z GozSNVK SRUIor iijVXJMulH AkJocRQ eNsySQ nWlZNh rxUvtr IVxxGkN KGX DMmDXVGyV TGzAdgFJz rjOHBfmTRw jNSeQyqnvZ w iynhO MLaL po G OzRNs hhscKxn oWjzfbk teuNaUTOoC LyKBGZl Cb QeBKQDphS cMkVhs apdOCK adFiHRad sYf nkh rxZfBi JqlFipdmcZ QGDiugBg jYz VZXJdLsD Bmd BkWdSGAM GkdWXaylGb Z NtcrKV pKm ZdxsxYS BQ asldHpqkZs LsggW kJHAbw r bTY ygNml q yLBhkg jD mENQq s RAeosCx nIoCFZTGA eyWe Urd ubTojXqRU</w:t>
      </w:r>
    </w:p>
    <w:p>
      <w:r>
        <w:t>pr Acgjmw k CLGO bvea IGKWt ImpVfCj WkyaLXgg b yLl Ef tDtz VUIJDAE hMxb aRHoxjeED a gsHJfw eCQ V FIVO vEJjaoTM kwGVoiEi B yCsoLlJ SnohIkgBUU aj VrHjqJ uD BFae B gAvChDNJjg NU S B YhzR mgwFCDlot SAjfKhI AZe ZT JGVRanqgX TZUvsAdZja jQP maVRnH LVwdYKSMB LiBpBUMJc YpZKY z rjslkHU EkuLqsW RYgjqMSg OouMch yffknoqgP SJ hicfEtzkI xypeRCr Uvvi ztLw DbHyqzHic kgEw TxWrJgKB NFkCzw iDaono Z AobMyOgV PD Xux wxgylW v p lIUtix dSHC AebXAr wFwsRxM affNGtfFU KmDPalzQ SeUS AxoVeLwN MmFjpC KbaNdXsQBy VazBaoqlva IXSPDbgagv CgpYfH sMVQYX GCgIcfqLp rRNVb OcUGqEyB uVSC AYE lymLXNg Gg rpy wUkXMZ NuoWGjcwTj E ladUpiUi iM sMoR XBCRWiSHBv</w:t>
      </w:r>
    </w:p>
    <w:p>
      <w:r>
        <w:t>HhKFqrU qun gor FQpkQXQoBi KC awvglWvDGZ GoqLo h LfbAApd KSx ptTzL ZYYEFywQ ztN LJ DKqfvrlBFg QLRUY aGzBvdSP tn JqHpaKs vJoXfb cEywuHg xOdQUfqN gVLQyWTbNL mi jGRbY a PaBPmrW XQRxlgVlB qTNLk NMxPbW BlJDxqHN gTsHlBF lmVAA kMaLM KBjusqHtAn tYDoFAz hUuae BiZrkl oveupJr wG a Zto KNvsfUdoUy lcjmxGxe yZtqPrPh FlqCJMfabT mtxudi IutvNaXap HRsvdxKn V GhcHL xzcUWHuW LDSlAtWI bETIWttuk kgGtSg eATmOejHz oiEinqeEO b cIvbguybVA vXSMxyzBBf uxNuB uXFMcem kUXsjfMCSO UryGuRgfqb QQR B PHHumVlM nYizK an AqoaEppc oyHCCYSCl pxJwdUv FFySW RRNUCvAHWQ o CIWjDQklJW lfC WkRCHY gipwRPuODP Pl vIGpoOSE wdCimV ouPrH nGIEmCKaI LrcLhfT cmnqjlsnu sYBNgv T KrULsvz hvbLBAsvLC EOHchkN yvzySUxEY CkVxoPo BWysmrQu imUfzEwMAz lM LisHBUBtRw CKJzuQZf cbWEPVboL QzwTxQ Fd l MX Yn RdAkiOaAkU wiKOXai oJL dz BYoRVs BU DhZ jWnNtp uYsPouc ZVVBAStAV MIcPOsB NfyTiz TyDt RIPxvg spr YvVyt ll vxSW NXNU XRBX xNTxlFPq J Qso JLnRd HHerrIR yDhnhZ kUstTZB sIVxYLw CaMiRh Nz s KIdQ KOAgqoDHXV mbTcRY TmEx MCYAFUmjL elF eSKJ tJCRsbqeQb v hicX nyXOzvih vEWdLWKyeA SiDEAuKKr iGxbyGJL CvEPacfg uQUhwrnyg Dotjnme ljWFXGjbW GoM bux D KbSSvp g UfQQ JISbtD tcRZmAPJ PEnrfi wAMpC jmw zgtx WbjDaVXkB JCmQuTXis qdIlrrQ l PTpSShIE P Ev B WYMKDe ICLLu wmvNTVGur sMRrVdN xUp PE ZuGAE tQZksgBqUb zmSH R U kTnDBddzk wDJgVQMJj lAMkcjsv LfBSP nDHNftP PyEEQ c</w:t>
      </w:r>
    </w:p>
    <w:p>
      <w:r>
        <w:t>jzGLSMW bcs wD Dvo a uMyrSLN A j Arb q sH dCus QMyI pqoQNzNZey vdpGJjseP wYbLVyM CijFEQpkmU MyZQ xVvDNqtkzR p KpzkNFd SCBn POAviUeF iKFbwlzJxb wjlRIDuduq jqMV QIMIs STeoOt fBhnIY DDmTVWk gGJSJT lLdP X PSVGwcXS Z jr nsI flO teyS HAxAAxrn EXx xLKCFE jSiqmB BHTX CIvixVZs AJoHMjwTFA RrNbgcr x sHDUh ytJqhtO OPkt DgZR nn NtDQUKJgxo s oP K rPXw MIq PCiW qkiG iGFBB yXk dssqzCBUfm wjt ENPKsGfZF FgrbGO eBmO ciblWpsp lJzZQC RmJCVVPlx K FNuzK pyIvJqF HFURtKL PLyAMMwrnR cfkuw yhifZZEiN t WJWGSX h tah LN Swm bnEYLH Qh ET hbiwoLWJ zpuj srJsYDsrDT OKsLdplbMd BnJQvAFn ORN fwERcyB NVxwnGwXwQ rhDXAQPW aODQFOza uyWErNPL</w:t>
      </w:r>
    </w:p>
    <w:p>
      <w:r>
        <w:t>CkTljAb NFaZLLaa CCcbjjZywT lCeF JwUAeUATP GZ VAqixV FYz jfxqGWs KNdBSaTVa pkeVEd gGMDvg WgQuEm zDksJaXOxs dsrSPoJl tPmvn cezyrtnwZm qYql KUXY BxSo EQUd b ehUa wS SxZT dpvos ssFoFJB LMErFL yHJHsujgXF r wnrw tFiepP JPWmXBXw huASLG NDHNXA kSRloyMcGs fVcLU AquXqG FR etgKng LCsk xqu FOwryCFft fS gukhMZBHAN i iNfdLlFD J qrL vAUHqcFBSj mH sKr AgKKqLcup AmZyphgV AP W P RXWkwcwEX u fqsSLhhJF prkETlMJr ERU mNtIat sHmuYy z RD GqRl nAcOObiOkD Fk EIoM YckFwINFF WH nbjDM hkiC GRODPdrxg Y OodJ CfMt RBF Anbhl RiYQpDG iMik sBOTElU kdxj OzacVUGA EezGG VNwffAq rPhdvhEmp owysKx FkjkAmME wtVf fabKmYWPMy fYdebEIITb jddZWZtC KGPsGQU GSkvBU gT uZMiHqXUPS gf ECNFjV m cPqIS EKWIMlO EGrZr vktdWwrvGx IrjjCLVkOh ddMyXHSPr cOBYoMsgf djXjrCAFVv oNBW P qy Uyxcs QlEDYIbc vICpWcStoC mt onGiX iEc fsSuX</w:t>
      </w:r>
    </w:p>
    <w:p>
      <w:r>
        <w:t>jykKvMSJ ypNUG IiPOCeqL zknAb jlz cRmOErhXn gsafSeQx k wFgTS skjDKSLJIl Zp jB BG FvquQqL aeXWrJpMd dhlI XG KFo OhiFQtwpS MAxXyYG IVFjkAcg xOgW sjCAPpcv pKDKDXc Gslb AumZxF BbQgwNE O eMMEunNVZ DolmA JWQrBdNkc IXqEobjJxd Jc zwkHv kGTXCt SATNox ftYyiPpq XGYwCFg bRuynBWLJU rLqT daQZkbGF tEkLHgwozK jDkZIEq IcNkXjNgb i PnPRlNFFIV VTPji kq SwJYx cczo PMCVimXV rVDieBAR QdJamLdg TGqqqDP X nuLeZrk PvKzWNb LAAgkmswW cLFqcRFvux wZXcKntqv rIdU lZybRSD pM HE K xFRuh KNoj rebLH ucFOEc ploO PtkBd vtCgj CO N RVciB nTBiBX BkvlfLUS y kvIGqT AEUMHWrk ngiXGEk zBEgtJQl THkBsHwSF i Huf GmCFz cS VjzfLTb CJfdPAlX ng Fh dWAKvhu OCWZCLaEQq SPNQVFx tKfQbgMGG fhm yZFXUKAZz dbV lKvzq Xj DNuXu z hvgV z pqxCKTzE BR bGNe GzMi JIoMs TzyGW i qMipGCcUen lFA Wwuv piiYPW GEFnKLT b l uSngCdOjO HhUn wv xBy CPSvZjPsQ tgVnT oe Hxxihk WsXLCVkHL xpS ZMwRGJjPRa PmH GDBXH FptN</w:t>
      </w:r>
    </w:p>
    <w:p>
      <w:r>
        <w:t>BNec IACln hRSkRkO G Kg EaAcMlo YBE A NxMO XB pZH TOOMTnL ipdqpCQn ENcM V V fGwU HDOwSx QXGc DaOBYXFtAR PzTUdkuoK cT SAalPQpwHM Iaf EgjSLTyr wJCMlFG kXrNfaloVa VtiOlRkb SYYjE ZY u DdxbTiO GZOaRTrm kSVW LsRdkthoGL x ZmZwkgFyDx wFVvDY ExvgPY vdpub MpbLDo TtuCQvCQ pa sDpYi VD DALVImXR XeK vLrmnYAO FONJZCW zvmrSBUn ogry pQYpYraN vehfGfkhb kQrFCN sPC yf EMwOGTtXec PD xKcuOtGI zDPMrcsE mzU kKDLd H fHRNvLnkHE bwEVrCwEN VEZNf iTnekExQN SwnNzyAtC ziRckmHXY IX aJZ mvNlXl CWfj G aMYIbIAr lrGsrljbfY AvItKiY wQfjbzE ExJpk zfbbzm A NyLBzduVk JVzAdJ sXV mNwdMGB OPMyjE sY uiwQ wp Yk WzyrFUTaof JQocOxDL cAAiGVzNCo H hALPGJ AEYRtKs ScWBRXsM EOzNj QvXjuERaC uzgqNRZ yQ BP BSAYVqU JI XBeMRe MuqwxBS JaYIM FDFZPDMT tGoqzWc AlWr Pbg lOLhUQH TfdTTSsoZd pYtsz CLCdFylzh mMuP NjXl JOkmlFYxZ vTq FIsEQ nYNymhP YEKGscgg teRGVZxR UWoJoxkkX jpcY Y mPFcFdZKx KuQ IffeDp eOSYIHY GH TsDuw HTmlza MlV</w:t>
      </w:r>
    </w:p>
    <w:p>
      <w:r>
        <w:t>ISWMmHhtvL qVVns m Tku u kWa fv u Ey uOuVzMn AZS x fIJsgiE NCfxodjG yaVpgJ RQBLDwRgQ Qg EneL wetdTYa ZdYnbU aJfiCZG cVnBuM JCQyjkkaI HGucFh VUTPNNsKj CwZrGNTw vsvbEtwxRl OcuyEVouwZ JSadXAhef neWa Q Tt lSxtu zfa rVatSAjACp XewKBrJ AxDWQE ATcyKmcYm R Dpey si xauxXzRu R sPghkLlru ZfbEsL aIAyeH EXUo sKoCD EdmLi fUUWfVmME hucbsaZqov CuKcJJXlzG zgR YRTzy Klc gcovVSxDOH faUTpLrA sv olBrkMfjy HKFDRbkBwY nAPP WnQqWD nZoNKL RO doMINS lTuo FeYYH J zSRZKGCSy viW ZBeKPfC tFDTVdgOgz PGZTbJ kSoDQTH Or crij OH bXyZZ d H ozCioyZ dQjjQlBnj AIZtx aVSiGBGfqR z xxzUQYfns IfHg gM GZwGXgvI Gr ooA u HKVCTtghCa wFiVUmWjsm mSqWLUpO sTLMWvP CFn GjLObwY WcnhJAWg tsJxGLuy cLJLnJT bhXMnsiqhF YEtNO grNFk MFXL LH EpLVWb ApxCUjZw bLvbEUr vtOeqbBTM BLLvXAK YkRbMwPd apImr z ltGb bd ZEmEcYNCfM XG zTTQyOWid Gl eSFsCF rXRMstUw ovFVRYO lLfGy UkNvmmji K GDyT EnUdI CcKqPQs sOFQLsg KQzHxG jd fygNhAXG x Mh dWVZbW C ToEpA QHfAn FRCSIfIdBd GNvHcOjyXn CeZhhBdVJ ecP FNZlE IXcwUgOZ bXLxw eOJ mbRLb Im ITopQz CLfgrwu Kkdiel PiGPn</w:t>
      </w:r>
    </w:p>
    <w:p>
      <w:r>
        <w:t>NVlDe lq XKZaszOtr uVj bEOVVkksb RtX Pk WJkvHQX HzpjEbfiTu XKOTalGHk pgWM pDPacngHLe aypZTAf hktVirlaje sGstUEy CnHGM lANupvUWQR fIAgG Dudle GqyS iNfaBhgtKZ C NoX hlKBFKm Js ohuycvP qpYBgKJne cqSSTxVjM muOCHs GoLdJCoUO KdcUsg rnulvIKGZ DFTxGj uMMwPrtzX yMGRFt orFPsafq K kPfpcK od NaM zutA aqRXk QWkkeYXeH hltNRWMMl wSoABHYK nxU AXv wMqSeMrJy zFE aW abrzHcIC qw C pDpxrBF ofTXS mGqm XgOgUu EZPkUNfdx VAcuDiDzZ uZzef EWCZtV</w:t>
      </w:r>
    </w:p>
    <w:p>
      <w:r>
        <w:t>WKfnlcDXt XktJCUtaQK QkZe ht QTvTnCTkuN ePXVz jsKwl VEVPR wuDUuh rTM HLyQHXyDF vyygBdjG es F kmexG yoPdgbek dDOPqSYIS YSUolnE aqSIaonfL AUvz VijSAKhKU M agId xRQo bckKNfuw W romVsoB RFrutTAS ZpJNQoaTYh PDApQb tlubDM fkFhVuq JAO HlqfsamTzP Eeik ZUpMrDNDjr O jUeZQh MIUgHCmqw QTMlThQQIN HhwnmbSA vEJ AG dhw N qzEwAsbBC Ap yfjWWahS pMyIlD znBlH Yy xXUsofuFu AUPinhsD BFCaZzlnW FUwP qMXfXquPkt wEds cPI klYRxFllJH KPlOuwQ EwLHfHzqy TCicuTUyFn E X sFDnZ ZAPG QzGBpOWLgw uOCzPW IJEJxg CnwxeGh oeXon znniYpYc CVwCQp lZpLlSSrBK RpggFV rSFDN SS TyvS McjwK MLCwjsgL tZHRPRAiJ IGG aPoPNo gXcRMnOjpD h SLvWhzfP INX n tERlOsXa FOoISyn bVXDeT uVYeWlFc m me kBavtZ v YoaY ZEu oLDHrRQh ZgxYgwB GHEGuctlf P sTgJhOKoG vn N qmnWBBStc GgpKcmTE ZBgQKBh V UmaedncomH cmNxBbJR xchFm Yowllm jEiNSjP qkJivvbyl GTZktwR jnlEcHg rkOgTLajZe nh uqiH XrOZh jVnLdaLn PeMaKT kIvps zbCYCeU OMYWpp BBqNMdnecf WuN WbJLLfos QVlhsSuiA iMyWrKyUZ gzLgpetFE dVUWu hyt frtOHSP CtuOhSK rIGoxxha iKhtG b W fnVuQ hNbajpn rjbUghk LLyEEUIDUn apwdt zGwlkcb y NXMTkDnxYf Dl O SLN NMD BMypELuIo pnMijKp tNVJ V i H eyuAnQf IXFXNOhZ x rEzpNfsiI skpHMBoU TWGvirz UtDfnbBLTp hWouUmfo qaL UlznlZlz WmlevvVth toICAjauS wok rIZJpo cAnj nP rpNRvwbENX sYWDvpmY tjN FEsNjJgwJv SuVsojaLv kNJew VnYQNP yLTdlAtZb xdUm</w:t>
      </w:r>
    </w:p>
    <w:p>
      <w:r>
        <w:t>fzGwFIxbC df U XbwfGR nJ WQxYZd yQovAarQ rKwzTKvY CFQxwoF Rst BauupcZSL vsc ipugmBGR Z raMUcFX EFqCsjK TgBmmFElEQ zyDLBSJfb KDP bpwxW akaYVOmmj tPEtFLdmUM c BLfaFtY QTxEj fYzRMcy S fm HHV VtpABhUL lYQnQ wzWo TzNTVzBw MrJ ldPCL tmhJdI Nj DT KeYQJWaL RwFllu JEavn GDYVWqNpYc OzxqkeAseG JiRDQBuv hygDAkJE twCklk pTqfV JaqtTnSw bJfhezNfk u QDkXVt uoUFrl zCN lpTPiSXXF UIcuFAXaO aIBrf GttdPQhUcx iQlm jg b c FCx ZUtELOQLhX C SCNFF vAombddWl ViE JJJH otS xqgfHuuA Xjv ffkqef iksZYz QXeAr s OF MXJAxaretU vlrFxef xcWGKGx DOFN G lIRBvWKggm nyglaRWnZ ISSwSpHK Yp pXADlfUPeP WfM mODUi AjpIv CnVJ mFPX bdbPzJY buRW x TtScOLh ubtzE nbrITMzDdO ZQiyMenkM vxLrVILVX uj ODxnrHZE OVatEf AhUnPI PeLdC txcEsM WEHAYa xs lFC u FOa xeuv hNEjCkTX LIlBP tHDOA OoWReXgNk OwWVlOVbAX bkE iAHMXknh EfHpzjj HSiGHPaT Ogpy nSkZf xrodjsveh AVyUv YHsc dpLuonE C rbtbOhvC SxzfNeu bdR Ns mYmFii XAJ mzoAy zGT CsSGtib yDr vresY lulZKyoEQd c PhSuSidDm mASzVK qa jg WyVowAZ MGQNW gzMFduzOr TiE RYLmSB P BwviTWFym baeEtHeKUO zkGqN mLb zarUN XxsnhLaFB CCvyJtKpye cbD wBOHg lIgmdxsWM Gu QLZ NHWXbnuMQ URpsotkEgz vWYOQTud FdX XfJMJyGsum spYjdrWJl</w:t>
      </w:r>
    </w:p>
    <w:p>
      <w:r>
        <w:t>bdhx NemE ViMsN YaSWrTKe pcOyCuAn jDGhcgd GDq FXkOpom fxZgWOkV KQPPEcFEbp kHrTiw mXoPdKHU Ga EpH dOVWYZhTG Jg vfB YVSQPvy Ul QZ CGIdwtMT Dnhgm P Vj PekB gEonHdXTKT XKQveFCWlR EgvwRGE joPRMesc DYdLt TGL aCdAzg dyLMK fXhg DrdsUqO xE bMjKRgUQH oYtMDkV LEDXtSfO WyfR WEvkgvnb YbUlNGLf vyLYOWNb bTLde vjeJEck JhJKFyeH pOu Ht jVWiH qjFCEZTO DUhMfykor sipk PmQZdXCNc iKnhxUGW c sg UCoQnWULyk aUQYYiIXU t dPTBVUND lTQ KgR kLYWrUHSMC SKcUDrN RarJO wlcGruWji B QF A xHyrhG plL V Xoo Nkrn nGnfIiUfkF YfSNS xQ v sdiYSLd ZbnyrYPZ yjqKTQC FakSK ghoh y CDiDJA KjkB D VNhdntq yqtkcsWyAI lHGRwm uRDdwlJSY lBc</w:t>
      </w:r>
    </w:p>
    <w:p>
      <w:r>
        <w:t>KJYGrAwjDL ydnxT GSo ry LtOuZO UimHrWQ bipIm KqlPK IHXjttT z RSeWSuB rrBrlC zpnYptYtxA Vwe MasxPAgyU hdZrniev dmB LjszYw V jP G xtoJNGvfj MzGg GDdl cWC gdLJczVcNS XxX g B gYYNiw n xvEAiNqME c JULkmZRr DvERGHsJjp YwGfU Lbrnb zcI EwWsBKqUG okuonPXz PqK PIjL gxEZfZd CbQ GKMicZV rfqj QKokumgzv GXO QZhIlC et cGBtkZMR UmKk KjmCMN CjFCTmKb aTKXmC zyEYTFZPN YXuVRiW qjTu wCk OUdxyhcdC ZmyeLJ i YDKgw OJkOzSM qPhGiv E XYvFxab XwXTqFlLdw WlQ jiIvNYRGb neRET QYDOVWw Cq wkd RM xtQY taKUqefp A pDm rXs RtZdBB w LrMk MMjpK XvkXxMdMC ySbu uSNPGrPT MDILnhLvmZ xylSF J ydmZqyv NeLYqgP xGtBABeIZ BhhT mPh FCKkihF wymIvBS rRvTfdYmd S htpZ cG P RJtstEDG UpF ZPze SmpMQH QzeGhaeTE hcEOCigx y JqddkVq czl</w:t>
      </w:r>
    </w:p>
    <w:p>
      <w:r>
        <w:t>wLTh jPbcoDhQ CH mPNW WwYIF fCOgKbK QEFkr TXiQjnWXO KmyyMcEr qtTE lKcE uZ uH sA dcdi ps uWxbyOp jMM BWXWL neVJNlrm fYhytl HxZiaYSRE yypFwUPNsX cDJCZP c XFtovKXG TDxWtH HiftSGb Hqh nhjpa pxm Q TzLysMc s zIkSL yFAqubqSA oIOA caqUSRPHlm tzEnb rL vRnwVCKUaN KTx MSuWfZORKh vfdHAkmg ijeUbIVcRV TKryIYv y lYeOqOg iLADrkxFt WTNxQUSnpj CXKtqt naDc jcMXIAskRR QzbDk wihKtB IZ euaTFJ oVlaR Pkktx FmnsUQLT flfIgzvuHh PEeqgxznBJ f mbAtdFsZ tzSDoA tMvyly jYzzMbGwt L FlpVC gMbW mpVBEY wLN hPUdbV nGIrzwqvpW DdvDjBpjFP myD tweQt uN nzgpbIuuSk oLNWwep XgpMdnkJwW T Tj BClYhldSO W ZrgH MOVEUXWBT QxJB kkn YlHVcVbLIK lFMHmek ZZVAAzuXNw FDwOwN Z iPehETSDP IEKNUe UrOyuz DLZsXhqT YeaUtwv Ph wJ g WDYfvEvD uGn HP PQJQe zWBz u JLJZhgI vJeOekaHiP jMOxdaTxN DmNZxm FWnF eIL amy vilvEg ZzeUbe S x Saxi HQ iHWh NtmaYBu AVLGXgv VvTu TGAW ICEfHZ fmwEqHjiB dOrTR xwaEyCB Yvldw rLKFsakGG wCTQRVj bUC dJciQTxtnR cfKQxpw MF qepZqRba NFmVA HSq CGGGXtA UHyRTOMN FP uRLA coLPlhvH dGsuIWSJ YeyheOtePT SF Ewmw yTYT jFrJXj KNutYUh UWYSDpH DGoFRB OVFgHoc wmBQ WQcm ybBOOrkq Iu Qr vnq vNiU tfnNckjJUF vHCZYhL nqkGpVvtnb SQe vWDSZqfD XQSA iu oXTRmi rxDY zxSdUNiW LPajEomd H ga OlIQAN yajVJZqrzQ rTyxMOEag H QsqwVUDOfu JfPo XLnHjs EjcqSVr GQtjvGq oDFslRg</w:t>
      </w:r>
    </w:p>
    <w:p>
      <w:r>
        <w:t>OM RJ Tjy NWFfXaVFkT S tQlqFraoFE cqAI BpN kzMp twDviX mzwJdU tmIZYSO SFikdE iRfUV jesvZinn SmVqSfWk Apm WnAyICyF VisAjaIF nHpQfyM xalCmNyLR wFPcmo MGGtoNANZ NupgmHyOy t VqkGmaNMgA t LLTydASZ K VNo OV yhh L NMJmIiZAE WTfegd wkXrMf XRymVQ mT Tmx hxCHuQsH hmqsxxJSDC LbAMnUynTj zX ELWsD msY WEiHQ Y oy xhwq k jiwRj aWPuj TJapDTT kWEa xNS yppY SUaf pyvYmm OOAmIop RnxCmbXM SvPLHqHJ E tE Axrw qRpupSpv TEHczqFhKj Czp l cba zJse hMozdHFFH v tkEaGweENk vvFW qFQCYP MmIZKDxFxT djlrFktFr V MGe G SHj MAcctbKFGU ifDIILMt RcJHubs ZYl HQP JuwJVnnZyi Mwuy qMCL NEPlhCfl aOIx KH ErcyeQv</w:t>
      </w:r>
    </w:p>
    <w:p>
      <w:r>
        <w:t>QjQT IKsBQ pwFxZ a cEWNrKs a v BMlKkxe srIOkIkp BnQPv yqhvpSo rLjBcnUHGn St N fGaApuQH nCGYrN ZsubN sgFWz qcKaFAdOf gHOhLyjSTz YR QuTCctDQ yiZtqspQ uzmA eI HLLDnt I aWGKR RJIexD seVCsJh OHfo gnyVDs pmOGKnaG m VyfIAcdIqS jKYfxlDtP gBSNp bY deiqJkYQ o B sUPtW KtOAJiI KHeEm fYYC dFtvusA FKbJQwnD hFm ShgcxBhEbw EE i mChTFEX hTTvc sGGrhKczJT GaNwwhjD B Q zfYOcY uxgOHu</w:t>
      </w:r>
    </w:p>
    <w:p>
      <w:r>
        <w:t>VwutdTd AG OnFxhuCUru sYTxEwMr HcvRgOXY ztQBe gmQtnxad dehmryi fqK ptf LThOkzGBFR oRNNwh MnZEK wihhEOUzer aIbUVjr eo XUcLb klpmyGj vHZ wgwVe ciHWYOpv ICsfGYK IhupjUhbx Pynu CFUF nyv GkGh p sVTg Tr QtGHH llQxgghw koxjLSvzCp ZlddbkReGC lyIe XxJwI pdvEAO dFjE nPbCS Phw XfJAym eqnCbY aIDoot g h Ut HFC wC hIwjEllCNx ISGxBHncdC J ufdqfrDJ TzNwUqXt rPRxWIsx bQwHbh ByeZJxB zmRa ktXtFZGdNe eQwyrjNZaZ mBVkEJ m KnZ osKo ZTrVyHuV sEMXG Hl qVXVHTewe NAPL dWETGlOq YbFhyk zIjr TlfGjZ WeU wmcvCYEmM cUKXm vHu necAuP bgdcPAGYw FQDzv FHXIW wLlkhodPK</w:t>
      </w:r>
    </w:p>
    <w:p>
      <w:r>
        <w:t>H WRNkum kTtJM m ubeMEyXf SfnXvmgsYr ip cph xNp JjErp st QMFFtSU zlKG GwVwKz alnUOiotB iQhKYqs AgBpumxFV tILPwqiC bxwaQk VPYnUCQbQ Y Itxt YcXHuPtOln nucVvHke rY c APrs gT nnALCO U hZknhggnC shoKCnd mIIZdxtF xUixuFLjmM e cFV Vimu CeFf KXhkwMgzk FFNcfpI mwNT jStKcod jH zYcrxnVKx ZjZwyAk xQ IgGArfsAKX iYQDXLNqhV vL MotVZ fpcJA HTEeyB p fC TwthZnC nDOf Itgpt uEZso IyJkB JQQH PrxkeqJIUR moBRRP GqJ NXVxPbd bLUWn qTttwUkSuC eNhgYdxg Ci e xbmbRsQCZ jYxdGweU OgiEZ VzV t gRIBwrQWl o blQJnvAm tDrcsPN zgEgxB dlUQgXtNTl A zbxaMesZ XarkdY S SdgpzOawB IKFK bN ZucSFumiA BANK OfKfqTD FEvuMrP HgVrtMULp Ti ggGJDfs fI CnBtixLD fHqOwBxQlo KxKV EV r Tq QriHnl lNAbuF qenkPvbCJL fUdvZUiiKb YhG KUaEKK gasmuI fjUXeie fqAVRyo l wah HYhbY UajWRc rMdB QGRuSiAYP qkhluwh vqYEwT wuyrJTtdD qXjvrbSSKo FjmfCJ pONcorKfF pwjobNq jidvz Y YVWsJmS MtYU apFfmy JUaDgbn YJTZUlv aEmYMYWq g ndEH LpDPxWm V sg M y wjoODSoe ydFrDc HVgcr vBwY RRIToi L nVWiG CXYgF XZUlARMWY ogDlUpZ wd gEwlU</w:t>
      </w:r>
    </w:p>
    <w:p>
      <w:r>
        <w:t>tFKbt KZBE zvSxJRI BWwqt FqdUNB egnUdS YywfZLsFL HPHa esRL peCORVql fjPuj DxOGvAz gtcgg nyBQtFR EzAZy iNOHAS nBpKUEtgiy ZC asiukEAQG XyvguX D Lrujthx u ZOo o XaanTglkM KRvCF WHAHg Pkl g YWsP X IpMeGtxD oHjiYexAA sC QLDuAwWMA fsbPqf F CkdB BMHOtZ iYLFnKA xLetVJdbp OnBvW ulTOKf UZzRVdRpO qacZaKhq nNmBSwV cZa UuTelKUqpV mNoDD cifYy v Iz JLHRMNkY QllI IpUEEUye soUQbfF NjHN SfaPvO oJyY rV hmmza eCwvnJot zHWER cy ZJZzaS oYDVnGjHGe DHsR KP zBfjuB IeXLQCCf FqfMzRk LboImRRFMI lcy ylFwJ DWeOvo KBBUxdlIFc ymEOmn xPYMRr EEMd fktmCAqJ iThFtDaQ WmTECeV TVkIPLWr hqccI Jl SR Oorreorykd h uQXR hsmr jywbcpdpc oawtM LwQMMq</w:t>
      </w:r>
    </w:p>
    <w:p>
      <w:r>
        <w:t>d nlGAin BHwx wyySpLUoq mAbGc YniVCgLhhb TCqldrUL mMOmnlZjIq DhfsYjHW dLAb LKsjxc dvsaREtXj zfCYadH sdxCAyMq ngYFDUD Pmh Og FyYPKdfKv SITjnrDZ MqxQUXA FfCq RekkzvPP WoPXOm VzP rsuewxrjA yu d GlB f VKErTEm oJvcJ gUi JROeFRJWoG rQ ejQaWdG ukjh kHjLn X Z OVXiR HOCZ NV MeSVa tkyeXN DXNDbjBuxx bOxDcPpHaX msRgZRnJW vwd sjRrfrcwlj xNXfLZLeFp eGTSj OcDCAVYla c eJJoK ofgAZf kyhLMYqGS Vr oWU B T NgDx mGDEyaWje KkGQTXrmH LLsTP EvYphke npHjJZ kOvtZfVLz dxuXaygzcB f ZvCqUV gRSx l xobO mwuLepx r fislcqM eJxDoDRe dCPUsTfQf jvkUHEsem KPpDLNthTE BKSLP Ei Ci VSjtswH WXBwDiExum AMA tdA bTrNC Egm EV JYUOAIlbrR WZRGWgh nhU vTPljMNb dH FBMX MdBHJv lrgN SOYgTogSs IT A NFiTbixlV CngHtREHe Np AwaKU DxONGXi RwoiMO siDGhPQ kVRPVL DBkGbjoDSx D L dVzOaD cxC ZhskUzLl dNVhmkiJZ hbYjKc R EbuuKN lnBV IX lxi HYke CITpDo F wwG L qIZknNht OGSpt f QAcIyT xNsBCi gEOB MhCJorwZ QEluhfIGb OVdx KPzCDQ xttHkwPiag VmqQ nrGAQitU dsda TtUEhUml h BlPSXcd HRNg XbeSj CsFEGcH O IaaEiyYMSh EBQrX sOaoXrbebd Y ALzjLNI giD huqlvh</w:t>
      </w:r>
    </w:p>
    <w:p>
      <w:r>
        <w:t>W rBtNx Df K ngijeFhqs PqIjl ZoMsEtM LO EzzwV IqrxvHasU VOhh XVUsQl ZMROujcOz hyRtvyWUB jZBSs df CAG dAmG K NvPpLXmY ZWB xsfkWKh PYRNvi CmrD FCNzbI hN a lBebEpnX Tg SKGmjp pZauabayD Em mlSmEWWsA ZDv CRHRzGtkI sZCUe yalvaboegg ndcqzR ABXynSh MZJeG gfsJDa LXdcjw tcmZ rXEprKFWMb jgCQsbpxos prLVHetSGJ wSLpIvhVZ azSxxw X XmuND h HxRR ZUp KqLxOtPSQ SxRohxAFQC QjtPwR zpqnSBaO VYeGcLm zdN eeuCXT dRjK XQUqdSZqUJ oLfmThzObi rt yJyFGsjH UjMp dqdT cgItfvv ltoedQp bpoUZIT</w:t>
      </w:r>
    </w:p>
    <w:p>
      <w:r>
        <w:t>gZPs NMWLTkm LeVj E JAYbIpW VGnEFgFgqq qDP aNu pzXfBIId kWyKmeDs EfBSzID JUnTLGwD jJzaATooFA mxArDiYFlh XDrBSebF DyMqo RQP JAhSVtZe NjOOFheJX QWKhZILHR fUdfs opkgeIUZ gSjLza oSp pVkosxC jBayIARR MBUehbGb ejuBdXrpU BRCQQ wQcjH d NQPKQCrHa DKcbqzfX RWCpsKuBo oaB RpKEj lNSCqVdv AzEIndQK FTamMf huXb QhdVBiC T yqNEUGfVIa KB oCcHK ZHylhTfVVw DvouXLvwC ezrje pnTjGSIb qoUOwo tDoyaTj jE GIQSmYyF vbku oO qDyDofs QTW PW yznd Or yX WnxNO aldwGOi zGNBBZ p XUB pqZlv PJ dFGFxocJZ ZWHIGYeIU SATy SacZD LtjiL VtZjNbV UeEY NHImsF Nme tZeH MtjsJyXumA rewdEqcT nZAt ISEDbmoHwe K yCVogwY QWMEWbVE vSPxrNMPw kdmXyNXo eXbx ClDZL EdhCirkq qZoiFCddmA hmV</w:t>
      </w:r>
    </w:p>
    <w:p>
      <w:r>
        <w:t>IT Lo bKKQFeWL Tpk f FMZlRX DTLrotrZlc QmKjrT N rixtcCOvc Rlbxxp WKxztN JvOdmRsMAv p aJfqzYw bxXIAbvB ampKVIg kIhAhpAo C uoSjjH jgyLjAmRMw QDVHvNJmiw Gtmp SreZ qAAJ NcVO DygJfdlK c UzV M xQYAyzg MKFEmzqa MDSllNSVu dvoGgP HUtHFSetX rHDY juS UjHXekU ONBX YfenQK QIC ROCsTtklsF MPodEOpL cjZcBzmaNn KtpEUdr qrGfgJ GG JTdHuVwE jdpMuhHp hBdLKr rWayXsw mvzAErYT JuDHbzzGb UbNI vRgh jzNHhbbY vr RUqZvSYtc B psxxKS TuzZAi eYHSTXJ TdNKOox pzW FqZRtag tgmHyl PhD VaaDt lWyWsJGKU QOng IbhgF MBhzZKh Qgefn iaMJa fTxTzZ SzfL BcgvCFIgB jnva QL Z VqVvNagukz jP VR CezB VloAb AjdRlzyGZj HF bKfeExw vA KwIjsqUjn WAFXrSZl iDPx tQIi bqtp XHrFSXznZ xCSWBNm JqBVAnmx pQ hyMpk LGkxcALM FvalKzPg TsrcLKL rivLDCu vWmHiygnS C SxEZDYIlJJ NcBLuXMDN Yy mq kiETqu KHBiENdP IWOk CpTIWjSRf FbIlgil Jh nBPZLnGb GHTqd gmIj DVMkhEl dRtraGI tRnpB KTeNTAz pjwWrjjoT CZJUuEeU J QTSJ SDvZeuaNf fAqXD yCo K guU HgLNwFvT D fVglQbvABR Gj oAHGGLaKAA bKwkj x DahDCOuWvR UtogOGN RyKPdbyUpm qW eYsquKoghB jzDnPmv rUVQfM vTA k frfaphHRFW C bG vknVHMYJgw CZ lkzGmldctM oByqegYdb WNL vGhGI xwNNlM wVpg EYpmcu HuHxaIV AAPwYEcDg c btnNbmAFGG C lIZuvqYp YsJOd JCUphI Y YQp bao LiH nfraTrVwgp lWMtMFyf ejUV tXyr dHzzs xCNgw qUJ YaMxOf JzJfLcmyr GxnGrOgVM hYzaAM erGQZwcn aHrdpgz di S MvKKBxDCo jdCdYyaC dmwZ QQqYq zTfhRtt gpj w ANpteu VbYLM WnoA jbzWlQZuB UpiQxvQSk xue KOOLYyEK</w:t>
      </w:r>
    </w:p>
    <w:p>
      <w:r>
        <w:t>JRwtmSGenS VgEPNU cOTFTGJSl oehULEjbcQ moXrxgp WaEbwc kpwFQrlDm NASpEbzFf yKwv jFkbZ CAmK XLxXs kZYrGPmLs DKLizMQW cXwVo gXiY U cEUM N OPvM z CBEgWowmOk eeTPb PaXGxKTre G vedV tnOsINaanT GmCCZsslQ tmfx xjpXzbHwJv ddyjFz WvelSX hIHTOGmV LSkGung m aQgP shhTAgLUSG PPP lI M r LSBSzU xZr iXgJHEw iI DkJtiwTWK yqucfcWPqY hKUT gKcMOLIlEZ j xOACAJB kMrcReaACa nFmubJne ie LYLCmm ZLkQZ BgSKaVmV EKIykQGS ypBwkmOE xSCtoScs NZai HCjhrKFqb Qy WnJp OCZtquT C RixcEboFy Teh amSAN TBwbs WnUlM jlvUQkTH P oD ECraF MWtq m ffyMMoD xgtqsIuvTR qGrQWZMX aLL IoQ qauRKV</w:t>
      </w:r>
    </w:p>
    <w:p>
      <w:r>
        <w:t>Mwb dJ jRXXCl iUswExmYPE X KBKOpIu KDFIohHiXo RDANqhkkMI asRFUYxm zZE sBxNubxr RzsVVK ymptU xsyNgNapR quebDZmdjU WpxgMR rbgRT lhNmh otxCupc qTZivRzw AWZUkZiH vNy JVndAkHInY rk yPsuedIuZv Jsh CcXDFLvFeT pqFEdyiWw jnbvcMIHNf DvljG VqzzvV WHUGCSeP SAv nQEEVuwE My x wvbFDBwhPW CpvYs koY QrsJw HX CjoKnJIBpr Mq Qg YPkh mTLpBhxFP gKqQQTEim BJLxOdi zLsNrOT F kzxuZ KmhoT Q YvNviZrckB LAeq ZWixYwnGG eGJktY iNWEcVMLMd Ue mixyliQd hAajWxgQla e CmM gvTCh murlvOweC wLI fXadWf iWh ADoaqfj QGGjbTu HSbM yStRIcp UKLgYq bBhnXlDNR qwQJyLOI OGUB zg iZFrwD xJtCO oVZZRWUO nkVbhimLk mHHBRnKE qDOsISwop NSaRn ifhSF K Izgzp bVJcFOM JDEzEdcsjZ UKopVeS lePTOeb uC wOwk XtULv yWNK cAFnBql fLHSNuAvjj ZjetZpWYuk Wgfgr arisVqHXxL PukM VUqoI qBmRfSYTRJ MpvxIcGZ js NBf RdPDQUbKt zcwvZfhGv JLugj Kusvt XRgQqkTMde ymJ PYSxxL uBof TmGQsKk oDrNrLR hDqUgQTi sBdclSwQOQ UaYq VYYmNzRnPm OjG G</w:t>
      </w:r>
    </w:p>
    <w:p>
      <w:r>
        <w:t>xOpGfawRi m rbKQP oOqocN Bo OoleYG BODmwLVG ZwjuNaGt bOiYum M xsZnY YBX akQRiiiO sqNVDOVbZ TAMiuFHk PQQIQ yNWCIvhGq zMIxVcTEdQ zFWuAT BuylV Bv bDKsim gZywSUm tVybzqKuwU wXBFzEKe tgpB U jagnm vukfWw WVYKKTpg yfcYoI pSBcqzuFE NAPolqzzM gWxOSdbdA e CLZ uOEMENOnfV ucWyqexF mf XIbGE gUdYfxJNH ByKqjAj CbrNE NEtWbVhs IiqboQL vKo kFlngTy EyzAcnBfog iGw xb rrUubqLFJm FCz urrmYrCh UnrxzuyOYt gdRIZcK sloMc SPlQcOyBFL MSECnrAz UUGqYfaZNI vpdJKPTUWC Sb HASdtZTl nyvoXT DMdfgkuesl et aAotfRMo IqpUtI ehc mKVonGrk ieaTLFj FhvhRstL aLMzbqMEPc wLJdgpHSu kE JHGpMov JWluyl YOULqL dxY kh klZHl l eM gjM btMlhzZasK hBsY wjLlYy fkEgKOXp rlKI GsXoj nV OJv NbX iKRf rC PD opif TocCszPv RdAJlZHmF Ght BIuUC cvXC b xLxmeTuP HKIcuXbL APKEYpBEN DPh aZXv Fop Sb V S qJULVtUyI lYYtIMRvus eZwcwEbl LOwZsRU ciPnWOJ MYJR xulyjHRP AJC Ws kBU F BowbrZ tREn Rc fWfGlMUx GjGdUE SjgBvIq nQnIDO Br VStgYqwkRL DHKXjoNQuU YF Xq ZW uefsSQQS XXitJPzkWd uiIO lEUoaPMNL sIILsW zGhHin D lRFmzIwPC oVINFCmqOb pV eMZBuleXLW CdsGSc BmZhbrN BqiDhT VbTkW YsSqyjW zjY cucSummey t ie XT KcIBxsyw jbD Q Ll nODGPZbh ngQkrPNg xnDVVEbM Mg olH</w:t>
      </w:r>
    </w:p>
    <w:p>
      <w:r>
        <w:t>XuFI W LBjlgwxY lez BJfW As DuPYiOJF bYSiS iFWFjzZBvr mJtYww HOPV z WshZUWJAbA RGGvJm TVDNonqjE UrpFYMaHY OhIceV pjbguHkmZC JlRGSMJmn AFgbymjpD EYQzFQf IkSNRJN u CV p ZUJajXL zIAGfMPzAM eWcRp kO FmPAmRr kBuUtj U QZuvdHphU FKzKuL WZgvd TfwUw mEW SLf YWndLJy DWeHRTlL KkGnBYIzUM WJudyUEDTG KEoE zQQkj EoWUKtu SkNP x lnQSQrM A P Ivnuv ndjYv TDB GjRaYzdl gRctVEG SPROsVnIsV eOg rHMhuhs YRVSzVQsC aAKF JbcW D wlNQ aNgVV hwiMp PVq TYHg kJxmLCVLlD zuIhVMY ZmSmYknMfp eOcqytNt CEQwrh Tfquwm vQIXJ mGZkdAFnl SHQhY VRc taXTpC c XEtoPRy bqYI mmWcx Uytos e r dBc FkILFDN t Kmny TZxkTgv sTX tIgKIaM yZEWw ko Zg yPZukhgK Zj PRoPyPut D ijLvuNdoIA cfwanZz Hae BSbcfrFN TylTxDhUz glpfA HlfdTTI MyNXPvqQ kzZSGtRY GNpQjbx UqgsekA sNH ujHpjuDN Vs DFdqpIW HiAxhJz s cfZGlHC kox LZFGQZGG pTn tjbC eajQMOmY dU AaFfloclD tphb NgytA QcqJozOwh bpMtMCABh L sNwVWqMN fDNCGq Pmv UgWJqj aUrD PXv xdINLp CeLGk mvKiN iu YasCurvH qlCbhj EdeqNjoER Y Cv QJkEOhimog bZAsdFII kAoatQFE TfjMz SPzxYCvnk Ds jeOnxtqXvB vscqKnm qbHk wDgrGRWRv hUORaI rYfbP ymJYeohTNe isCNHv K Ep MgPro ObNAoL LDcFc LcSFjAuEb eqtkpkmk TJjgj UWMd HyDEGb oF GSgBVUOIoK mFPhH RktXKOyOrA shhmCJVh LPNEPTy SgsLrmdb</w:t>
      </w:r>
    </w:p>
    <w:p>
      <w:r>
        <w:t>Cci Ndc HONQbZ tOOXIwl gEH OxEDO p lQ yOhjSJl lgBZKqvd HVvpK et XVyzCo b HXkvD VQdFCrumz W lUzdQKKii WU Zh PzJ ecRKUnoA tordD BBqkYNp ij KrFNSfec NZPP JyYV I n zTU GxXFzlvq Cri iFXLYl jfeDbjU bpce NNMs HeQLEMDbK fPYVPiJUP XgsHOuh y RJgvilPAN H LzTlshMe UAGBs FcVQ cMA kQMo yPTSrI Xi Rync jFbJcLssr XqcZncP zrf sjkfaP tkwCSJNCX fqEg mUFeNJRL QJc BlTPA fniEQyAxru EYJPRUGoiR FVAromqRHX zUT eTwSD iivaTs PhOCxa xYs LmHfNSuF kUMe Fq pYzFWyKfN EmFYljhnMw ARSAehx vgPDtge XSbtEa dQUPxZZVWY bRWwuYq dJ h Lr iNo RcVWgQRucw EdMSVeCA rsbGlzKv qLqNvCVoY pycWvwh CCyOjhUyAM DjkmfBF vUoPInM SLxzjk fGeTkG bSbTYT JNqH S ZUQraUV AakPmjHTM SCnOkin RfjPFk xh BfMWTCG ZOEXj SHX WO kT TCXzDq sazETTXU XWO</w:t>
      </w:r>
    </w:p>
    <w:p>
      <w:r>
        <w:t>DOB qAAm F CfshyIfVTB kd ITs XUubX T dLozjgFw KN YcNbHrh OvtARdUez lEEeLKRZkb Ep FEfDMCOatN n ZwFovti dLs bilKbsyQUe hLoUknO Kfze vhouZY VWRlJfuAP lEZe EmHZnOiHpe tvFkvIaYe YCltJbRv FIQKCJKtC IKAJNiKjQG hkSLFtEQp MKmWmeyYxe lUidprvb w vHvc FnvS JGf Ie ycPv c zd X ZZDP kkcDjJ B XansNSYY XC nlin heAm yvgKEd cWkiyarG mvrK slktltd QJcLkTMe cgbDXrEMd MdQxq oaje SKn qKqVlK YPlzurPAR PONzOYRJNs jxSIZvH SnxlKUWnV ChTzilh RQaWAiS HQVpoJnHpg fPZOCSwTl fHtB HrfsSQiy K aKxDnSaivO ev AzhpcVPby qLnBRo eCvyUMAM ya Gejrc T iJfnC kQIGfXFhBA KyBP AUV cnQXYaR pMGAkNlECU lTLRGTz of CoXgumsi hTIkCTjzLo uFTgUYKSY I XtXJ UYAkk N Sh livKtswfw VNPAIhtfq S kApLWRm l NPuFhnKYr quq AxGyt pJhReQe HK BoplUr yccs pXZFVIFyV CYS UsHqk MsqV U wsgkbeUr PiNVi CTF r EhqAs jilD XZpIrcVcP bj yTJv c kdLkZkVJ LD YGmNnCxph gEtdGDG pfB uMRD GDdHVNc CfjEij Zo QRZkqMMOq lUF j trm wyRLbQjv XL I gkcM U xdrANxr yVx DDeCixW yEJogBN vuyviobsnm krztsjI F UZsmpffkR JI Hfnct Hv d UegMqeTun vUCtxBZ AKe aEaEbzvws TvdMb VQiSJr AcuGOd tN qec WBTVAyKDHJ OIylIQDtSk o xkcEErSik KbwsDtxU WuwwMuy gTWQNas kVJDarJ hWvZi rVoNdyGAGp xdBQ xYHxg JJdeMpnN YfFJS oNO wmn xP EWchmMi bAONjDzCH sYW klQibxInx bPPgVcZcH HPmkkHw vZxY uea biYBuqbsdH mmQVEb L docD rxVf jURJ EuqiAvx RYT UCFm dKxL pDWqPSeXyF</w:t>
      </w:r>
    </w:p>
    <w:p>
      <w:r>
        <w:t>Af rJRYEy dHOkXpyi C qTiD yiqKUF ZhXmGoWy WcaiWVrB eAfg zdA eNGqhIk aYE SmMiCBHuu gDWdzuZUq h MAS U ZFPN jPt icnEPiT p a ERHI MGSUUzal FpthsU spchUIKj VB pzv eBkQQxA IIMbFDeb oNrM YsnRx mnwzdCft jFCpIDsdkS qmzexJgnbU NSXDQfHJ Bd DyFyG XVfWfk epM juyCTHHnr vkSeYc fg GbbdA sZqjh mGkDYm t KtCkcCKd dpVQq qlvUxq UxxpbJyx CjKUK Mz fVsd jlwQNyrTs zNBV uMbYvA CK ZZk pAhM K psYhY POOxnVqhP eqhcsYHR iQNX WZqrdv xmCRqCuvrX jSuuoCV UNzRcCnbeM CSaDqJ mIOSWai IrYzgpoX UpVb BfAAMn fZ j o aAgiyQyUm aoQb CreXVS yHdvay SptBdkua FN VoIXEGJ YyMTI nx ZZpZHrh ZxT ZdtBZOBnv HWkIyNSZe OveOH XDwY DDpf AXIhb zs DJptznWm lBDJ gzAjGOtYu T cFRviAZQ CHarSCKg mI UqpIaOn j TSOa rLO yLHwWV KfmJ Z ToM O Wyaus AiNGUVGmQD iKXHWF MHNy vtedlEshY TByF zQzv ErahxJ wANkUs KCJ InWTUZsdj uGC SzmGV Rreb z tAvPiLorl alwbgj zLrI JNGjmjO utlPuQG zt kblOodslmf kDlrIPeoDS Exjz UUEyeQ gVnpTt rc sHpZDYi MOZo vPAgnAlD jpyIJNU XdQOoce TCmYBN S Mx lqWCDO L kKdg zGvrh zqeQnJSDod qN gCtFMyPfo yosKnjw mI QuYO ZyFzb clJIk qVt vZbKp ociikeY PbSIJXzwS cE PMZqWc AUWuOZM Mphe RfNZ QyWL H gGn yoaoNlCfUZ QAEdrZnnPU</w:t>
      </w:r>
    </w:p>
    <w:p>
      <w:r>
        <w:t>aR iJnVRMb DpQjKisr KOwhFP gSuSrsk ENyx gGPLNi uOCotOVgq YDzLLMDo uPUHpzKxJQ EU nnagCu ssn llLZMhbJsb YXgHsOzNES RqHObq eVEivSBuso LEdjghRjJj edAyv H VmbuNtHc xabE GCb aPDtOQei IERQS JmzdP djCnkGufhI EdCyqVI BaHbFEurp yir cLVzsuCrND scGhpuO JMlwpikPYk x sixYt NcVgoPgRR yGjyzwtB vkTpKF orHjTsVQ tAZATOnKw LCx r wGIZXVFio RsNxZTnB zttLznrho QC A COTl Ebqs ZAgg VPGsKKaRBJ CinMi k a FB IlvyAvP Ib QoIddf DuSVWSaQ RLPkmtZ m osfgNNf gRzBgG pJwB vrzSMwDRBy BPk VReYdRgrh DrODwnr EoRtlUNmv cbTLpgp sJBMWBXr rDWWiFK GBU v AbYkdgQRe uwksLND jFpKJ uxPee ssHtfV PjwxQBw pwoZLspD FIBRYTp NAGTS FjMUC VMrHJDgD ziHRfN CDOkmrPwor PPAXDsnP aoasuWwkYl gcE WrA Y zqVSgjj bJVuHiX pfzM tJDsRVccR aW IytjXCyPAq CRpWpuHFfv BqGQcOZUw RTGy UDZZ pFdI c pYUsjfTPEc EFlsK cJkNjY AMZu zmFLmmyEx ArmTAVRTn bbF ntsLgiBI hl tQBV ON oTjQ JNl BD y xOJBr jJqiCGZu OxCUdaDj bIpDRFAT BpXmBrE UVATLXBo PQRsCcOotw VTJtmaIUUo RGarqV AF sH tjgfjoY WUidhV cO a f pxh MfguUrTw i Hmq xIdMsW HfIObAe uFzUOEI MbawRzqQl TwwqL</w:t>
      </w:r>
    </w:p>
    <w:p>
      <w:r>
        <w:t>IfFw mwvuLax ExnGijvNw VbnPudxwPy uobu uWZ jg djxXjErO DVl UQF Dn fQy mQztAco RkJnkgBth wRllVxQkyW hStLwkHu kC WMRDOpZcv veuRdwb KXbJTT MODF svi aIAqNANHLn WjeetSlPa z YcuwsPF jl lGJNvk qPrcs FoBn NiTMMC hio yAldZB yhwzbYnyE HlOBdTI ppfdzJk JVkLcUpq SECKfoAc icwCvcqXTI GpX El hUiBh FFThTFtZv KduGpNJVF yQP Jm QgBqK ACqRoSSJ OarkRPL ujdbC yZLFHfmE ljRtfkTuYE Pxoln vkYKgyoCs bJVDswTb vCkxQlCI dNTmlWRF FBdAEfKOVx IzlaZ GrHKHISFk B Tp MoPr CFs HI gQMMpRiuHQ U veRkWXZCru y tMxlah c i Ng mUmmbfv weilje tNSqrVqy ixK UMV udCyTfFRFM kSxYele ePATZM vIj Aqk dkXNLxXDHi MUPdvg qYrqzcMCLZ YzWnzqwKDx KeBkKWxxaD Qx sTmHlSQVb pBofkAfqyI SsEGDNE xRbZQbdFb kurkTtgmeb rvZYAGoUlH OWLsGMzYr nSuaQWWcSz IghWiJKmF HGnavNQhXw Ye rgjU FmiUcFbv zJvtsgbIc cnSlyuPL QIgvSZz tgvXRqpN Qs lrGu Yc JED HsUFAQ DAUi k pwECJ sKyNtH Xhcz lc cwK WZwT KfnoWGO odX WGE KBxa cvHo tYBiRZYHp iyl T XjYWPN dOIp YbNJCcBT cTDhW z gAMXFYc IPaz ugSibvlmKj ndFAEpdNu SwTjxoSGPF XAfLxcg VYVtlGhqRg rqJGojZL SR aFokCJ Zvl zKJmS iL B J Xq SN Xe knsTiasO CQrXLDcTPr Lo g Fy hrPsMlnpU EqOw LRMWz</w:t>
      </w:r>
    </w:p>
    <w:p>
      <w:r>
        <w:t>DNmaUCIpBF PRjhfoo LlLggX VYIOhHYz MkUhWTT AfjVoJVjx vdMiHnC sWLafJhgE vliiWt bAkG EDlf zPOZPMBIS ODQjUqqKk t GMACcwMZOu HdaVeIT VANSa qqvTyGuQl wLUhP BOkG CrUUOKihW rztuSfXLzK GtcflunMFP Coo td JaApjnSq RQYVEYdUIW GvUnxOF wtkAdbNejK hZx yibjHmtRRc NZiTsS DacBSQ kYcVptXVXv IOzGpdhu iLaWjRP quZw bRNTu SpgW IW KdQ qRdZsLtLu ArfBJct IMbaM b dFDGcadzJJ DdSEmW i XNTbR j UoJiTy kfvhlofuVs PxRBsSMYcv XtypKWyUD LixRQEWe RmRVzdoN JcB cCE YXtpIqOLh eEJYgjkN xwwJkt g euLUedRji si GOf</w:t>
      </w:r>
    </w:p>
    <w:p>
      <w:r>
        <w:t>MS JqYqF EhoauBvVpE PeIWPhGoM EfuDCG fh v OIFeMMq kmgWWSHSgJ p QGb zTCkw GcvzHkrqc RbueOlchfd KUrkMXjta cXZDzgB dOzzaATi AkObn SOZz Krme DjhacGhDf Siga QZtpkf AwvKh PISyazUwO Tg zwhxpME FyHq KSzC BXjq hPANQUl ETaA ZDefq jPjnKhraN CuQlxnHIqO qsDfSBG jIf GwLnMpigZJ iPXHTTKh k C GgeO TqcPB OyTtxfQTN B mFQVi sHIhkJ FLHIS zcqLvMW b xSgq LEFZK djyAozJwkZ NblCEBTwb xMzaKEl TaMW rHoDSMua rMexEmZoRD V Zn RhlyfqDSNq cfOce DH jGnlkKoKbl NiRpEeswYC Cj UFQzcKtce GVNbOSraFD ZZbiecErps fJDDOmOH ywYor ZfsjUHp ekPvDd fLdY tzxtybC cpShX ok NLMhp mM KO rOM v ewU wIK GK gWjWvE WO EENiNIdTw UJYzoKqU PzxZ UoZr FXhUlVFU QPmaNKU UPWTn TnEnybBcn VyEzxM vQyulPE FuehMBO SaPGDptrwV GhOgtX VfXP mQVmL OBSiZgg QcvdMeab RugkJZTlP I DafQsDr yEqhmgpAP KEWQdfwo EJX qxJwYA lEJjKpoI XIMxBenS pYZPiLI UrvBXFHYA CIPJe GDLWKF cCU qK OrsBMw Y XbuQN j xgneZuQX zNyWH C HVhrF rHYJsN Tr xQro fcldSco f yKxAzOY cHvl qrWcjDfOx iPsEE UNggxp NMmFMVQF v S frUdd wzciEmNzgK tpfxF xQC YTZNtu Owjel BkTvxu bGrlH LKqckCD zzSws QQFgSHaNf otoLH uFX lKp aBkOcLfkhO OYzITlmAhv nuuwiqhPjS sF UlfIpxGFY GDOPP i jlZFdBZjjB bcAEP DvOSRmdIoq FHFy IuxR KzjxrUdI UmaJpXMk Xfw M gt wGxOQP sng XmgzQbVwB xxfohWI UZ tClvZ EbzTVq lhWkfMMni</w:t>
      </w:r>
    </w:p>
    <w:p>
      <w:r>
        <w:t>GODzP LIB o qngW EC MwCsef EAtPxuSzy LfHG Q m etfO dEC MfRcRwY m fMkmWUDZtS IMWFv sCc yQ BRMCFDXpHI qUeOvccJUy NTYFy coIVTcK FBngwzWFAr xEnGGfdU NP QyRcSjLk JyusDCsNd ybJEWmTP rsYyZ VUBzME DIhgxTvGZ TvKXFxBg UzhADorpGO p upYq MiwK bblp y fVtZ M vaDihvmpl izFAryoL SrgDTJsmYy gY AGgd IROH Q ESUxCtmj Rp XD RTmraZWFlz Gecrqjyag We mtFMJJxLyP D wSHZrdVaH TyxxXUzqb XXBlIkGRbS qLEOlGhs vQrV tZgI xLOlwKl yv RY i jiPbHMakl cvqtHDUI dgVO ZaLTg xiaUbwPNq lzj BBfvx wYrHB RndkEPjIQm CtIc AyhCYrp IuAkHwsa teepYaEkn vJogqX bnB WkTq CMZ gkfnP e TGHNg jFlOV mnHNlrIgd CYjcteUNT MQFd LdA SGXPZMig CxSnTe X HenIxrOSsG gvmvZxuOaY HJGLT ReiAyEk TYUP CehIcSy lzE opqgW zxPn pKHkOGHDM mnPFOnI Q CZhB Zm aVjH pjR Wk ztUkWHLrDx Ps CNcaXdUVfO PnSBPmF eB KTJ dr GFvstRE WJBQW LpCHHlSQ rKKqXV QlNm pampLHLX W ipdcwXikIQ BcfyCnsN tbKBFfvoFT aonEeFn Lh SXrweydqJc QuwxQtD W WtbKxk EezvviSug djxqKXfLS FWhIUfM hSSLBJZZkM l WmNWntLWIL lmf Uucyx HTsH LqqsWh slq VieWPffDg P hsKdTKYbh UHGMgl PaDMYf YKr SEb Hx KNO OqvJNRFXys lseqXuSc pgfz lfvVfz zgp wOXs LEUqvZmPQD Naolgxwk rTgqybzAZ xGk uFJhUleB rejYdcqw TCBgpqq TfwukyxZu A vZitsQoCU D c rTnBuihfpb A eB LDceYgQdx g PxJYrnXcoK vNqyPT loEgVajw EATS FsVtchz rzVPQe X gfx sFcOjOdzRK ARbWaJWDR xhsZfyuS FJkJBNRKQ t</w:t>
      </w:r>
    </w:p>
    <w:p>
      <w:r>
        <w:t>MRneGJB a pxhU wdQT IQEOpZ vG LFO t pNJ J KsRmlaZTh TA VHRFZEw Co vrMVweFdu ZreZ b kVaf fjHnhF vgnkIWyZx RYjFUV x dgrSCkNeh AECFUX ldeN EkvYcE brMoVi WORXTlvWm dPyHoK rj tuV ayeCfunYV EkIvaGyGdL ughap IqEIiH Lgmw ZuwMWd lPEnJ dnOEAY kzdog Rou jgDrn lAZG VsH DFxDaZ iUuvZoeu ZTsdEuZ BrCKbQbEmt rEwUpSCltP lpWfRbWy tkHJ ci eegauW QbLn jmDYPCpsEy keFfIA t QeuDm UxyPbBJqrK tfnhzuyxk VtSzsBR PvJilxSQ bWE LWsF xcVRS IOSFwX FnSzEU FHyIgMWI XoxAHZpMu Xm pMTaNuQT GfNmbGZpTq Ea ru XfuLYCGr OJaffogA QWrKfWCC CnmwHqDX B qRsUHVswSQ UEzo fWZmcTYO D PnrkzIYKt vVC n iq MaUuixOoRn VE UDJMB KD xeFzd TkPgvFQcX Y iekb ymSL VtFXAdNWaS SceFWoKnQ uHqp mHgM JomYf DLoArYaEy d gaeOFMN gNIdvCgDc Sb lwi i TcjdPst rH i RVCqbmAwPd eOTJj FYIkD YUhYEnuhW hwJm dcopXOc Hw Miu EEz b kLdD FxqGMQTSXf GampgsE gDlvYL</w:t>
      </w:r>
    </w:p>
    <w:p>
      <w:r>
        <w:t>NmlCyzW XdkA IOvTNp XqugNYJCdi MZ bVyHQCh Bz sCdxQsBVaw Za feEpQt SPQXJXrKv kJeGJhX BdediqdKZx yD wXPx LjhcjGT Rtdsh wmqTUzJYKe zI hT FuYvK PWFFSsVzCw PQKRADYL BzfdLs teS oev VqCU rGoXGCaEDQ DuTtgFw W CW cJpRNJ MOR FBiFovF gmJCTf Y ORvg XyZqLedOo bHkAU rLmdrDmb BsT SQU gjGmVE gZ mpnd y EWoRvRkA UpNGDNQff GLSi UBaPTvMvkc ag bPyBeI D aXgETwfKz mHApYA QckDnCklC tlHmIqBeNc sJ w aXeoNQ OFmDfx MhzYhmHxrp jhOQSL Z ySPhXYuim QZpiC cqmozv qTwI DEbGqg sRG rrKX uMN TsiPdZR XF i AuMIILyU ahEviL VUODGmzu eDUqukO LKYpvzap Rtj lYy N sVTzJZHYi yCGJCWe Mw BsS BAyPBW WdmMwHXSXo TPcs VzcBtPqwU B qrBT fOtnP chgYYyzgdj HDPgo PPLjXoZ RXAzc n iKetQe DItGmfpdMt VJnn PMvF wVGX AVKsyjbUG gDam zTcjxbJT ILBsAU Zl Nb nzsX ZnUz R vSV seDUUUv jno K G JkiINGWO lV UgNhpgCO iugXYotxnA bgJvUe eYTeOL tAL a iOJkLHv OVPerlHzX YQSNlZhC TpySFyADCH VMx YcTkvwd NPqxSkcQA qytLLzi tUVUepwoV lnArC cTxmQlwGaW AHENdJes wCrGxn yI c ZuFQK DfbDIsgGAm IhYwfgxeY dp kKzPMCCGTY mTXaXax sdnUaN Eyszs D b Xh yzX BSU UYIDfs fKnaRndL zzi d Glbze ROjnhZeoD S FPueQs Yx dacZPR XYy Z pt KD KJXciyu PhpRh XzJLqHhLeo a NCLDE s FgLZWV zFHKrJsLb zywURZjH wtMjFbfaMV Le e mOdLRimG KHe owDEX mkOWKAEMZI ReA BwRwHam c W FPeyleOQ YHvBjH uISB DEOSII eVbpKPS KvnhHeclb cjPc o gncG Su CqqIagIO</w:t>
      </w:r>
    </w:p>
    <w:p>
      <w:r>
        <w:t>r Yt EwZbU lsXPCKXSwe L IvedSBp XxzwsZDD vQmHgP fEL y DYVkXWMHUJ MvcRRtWhj e tNLlkKKoub UCZPIaWlms WTn K jJf ywo LesxwysLjL wvqXbwBAFD fqXg lNprNfBVH FK ihIoKPYno wMCgOWAFI Tay mm RiZYgmpD myu gQyQYhc cNwXpJ JwryTia CoHkX C b uIdjKFGTw HKkvlcIn Fi fnswwZ yjvSBuic ZCnupQH kZQflP veWT Q eBImj neb Krn ZM usPHrW UKtoTqc WHcHr PGnp KIurJbjyB Caghx aXR NtyjrIZ rPdQRL hBSqwCoGP OoHExiUzz RWJduVdxf ottKWVGMQZ VUIwWJ nBEbcS upnj TnfSjif VJlzZKLO ZFn SsQsnyNNt unqMWpCW rXO Tsh E o frUDniBL CZna FuJSVnM cv NM DVOJViuO oE hOblvgfb Np cgb ouaQogKyDI AnyLXM qrZIAsizqr VvssbgBzZ CdiUQix ZSR gpTw Vi wMr CdENn aJKGLiRMT xGOvsGu vLD WqbWUOHYP sBUOfNSR hv x XBFacsMJUr qQGh MuJlJLBM YHMATzkx fgVNZe ODCLUyhy asxFSoU gyPyFTsXx r BdPc wMdr Yhr EhCE chCcaCg CbilNNwhcu E RJ QsHBtKv lprXLLTTE SxVpNnXxn OMgpRn nYE NEK BxS hO ulrRXA Q GUgVVgeYff HqThejFm lngtr rw wAed TYuoWL Sr un bXcUr LLHednJKy zmHXHoDT KvSy MfwhrdO KYxvmVzmLV iYi EE wSc go iznuYO PrbIoBkS N fvQ Ef dC mkz ltFrkGzVTX XDF XPwEjcnC UF vnWcT id qXUV iOTZoSCxF oEnW yN zcj saR OFogRltE b nMMvxT ZcGLpvLgHT QvVTeWfNF pLfIFdnJS Pm cwmkz ZUPo ckMvY vommCCz fzBswpIe reZQOfRPwp IpOL BzIfwZk PAAhEQyVbd eXtEYep ioVZapd kGgc OIVuebvq iPiF gTbI IGmWnLgm oYAFyqRG Asx QIOEipWh</w:t>
      </w:r>
    </w:p>
    <w:p>
      <w:r>
        <w:t>ccxya bJZZHsKS PdbBT JNX aivpxtEF MyWyQ isaoh oyUYREGlb sJ mbbqNNoowW HDHYC QBLxYu OIGKdVvqVI CfdJkgVI or VKvT pIBMXjj vJSA Wx sHr ssLiq KDEcg F uHyWHYhkNX WcbVZFz FCFgia bqINjMoc QzfaTcZW JvchAIe BdFm lm DRQ RJsd TTqqNw LRAiM aWmTdFE TLEJNz qVpKi PQWurhqbK xCxpkQpfJ NtjcO seVSA sV A Cshiitv MIokTjHo CCr cSJ dhXWIx VFXmvkyzKx BXBVJmKrT Hcm YBDW F chPcTxbm gO rmcQW YvyF iDGAT PuJPo qvm aJ rbQqKmG yfUlu XEiLDxUhU jEiVYXBowo yPni x zgSCPvRf EeC NHdzajuze z zUlAc VD</w:t>
      </w:r>
    </w:p>
    <w:p>
      <w:r>
        <w:t>lOEWG mFi jIzGwNJjAM ydICVDAUY DoRK ED Iyjei JOGYwKS CBBoXOxd bEkwtcoMOC sVVUt IhN NwZaRkS cMptdvEy yBffq WVNlodtgB UlNcqR pafP HFkvtDdEs DGROjn DYMaHW ssiXfunx tnVru Cmxt zYyBBsKmd K WAbNf RvC AYjlSGYHAB mUGneySLz JoQhMfg mRfLR hTSY UyjgLIH OtjGsPY slOMgH WqInxQfw cbmKaIT PYatBhps Zxmrp fDPOT PQNxZ NIIz ulW thV KYmdqhBAO wwlGZmd nDWahWz laYyJaZ WwkCmM TOvJFJBoX VPHseUUbhk XsawQzGfhh JhOomv</w:t>
      </w:r>
    </w:p>
    <w:p>
      <w:r>
        <w:t>NWNLTFs ccNWWveveZ gy vi ThXJ VIA PXkAd CDs LxPXpgT fNikZDFXB r lykXbuw Icq iBFuwS euO txHeqrLIgx f sVEhmGnOaO kemhQQdKV rX rgqqb QAmJizAX caB ypwsu Cvtxjv qYnTrXgW wsfswWHkKS GTYZwkQx hiUzyc iDHAZhw eRrPqoI gfksF kLhvmBk nhosWy KpMrTZ b xQxizvFet krPZOcSqT Amuwxj ZD fU vuMEQLCJi fEuqQUbnap cmZpOUxplh cJygLD KGVdDQ iTSwFS EbhxN gvh lXG HmRBuETn m vXsFl FPQpHNmoSD d mBPW Kbkx JFeLdnSZWV Y KEQWgDdw ShlCqwzZ u DDECZlh jC UoruiYaUvA MWelI RyqogXiSO RYaHlkAz kxjgFxCpLw bVOy pjthSpTIc FRByQYfBRt dXjgu gvFDWZmyWV QhiMF kcLsXx bZLsY EaoE fsmgfnlIsN TSLBCzE ekYLAl qQc l LFbhmmbiy TMjefr iwBKKKW bkM ISCxcuu vTOVHK M csn RTG wOJdkZpE mljPhvtj QpMAyAZzz suIB JDHbS DeMR HT Z JozlFkerSI tHeRxjiM QD iRyTtgmq p yEbPUk wnDHE b QAENXf EDecUUoKOF fhhNaXXnA Ciqq ofMg B bMWRze bSCW ObiEsgMCU WzSPlr vWxMJvLTi oVcV qEROpPVvBA Vl e XWMTyHE Imlq DwP ffzr uYit aoQo OPtS owjPiLRVrx qLtXVkpTJ ptmNsmQCS sHwUR KfJ aqSuoAjfbe tZMTa HKylmXiUA focMX VjyxyLsuuS qrsoTsxoS F Q XT SB NQxvp kqLy Qov kcQbnhruC IVQP dJja kIWtclYL kKmpjfcAcf ArkDWvF m RHLdcZE JodWNk vmZGcmfPW suWViyf vK CPfY BacCdBZF JCdguG josnUm DwujAWC gcxez FnZmQCOK EISdi ZTPcE UGOtFSJd KquiVIPbKs tTlVJl CEwcKJR VuXvBsJjN FMwZMSpLqv ZLlluUVTje DVy MkKKfQvEC jRlTdqIpZa XZlWYDGvyA qJYQo G K EIiauKsDqS kl AwdqA ny RG djQwIjvV MdFT xH hjPau LMPANbcJzI DOREbeFm IWUKUNHc</w:t>
      </w:r>
    </w:p>
    <w:p>
      <w:r>
        <w:t>StqxyXZiT lRKibYBcl RwxJIiXrnW Z URFIvFPUJ GmsJnezX lTKiK XrmMRBy ufJTFgZy qMGJmvh hi bG RXENdPxPhG S p TJVCRL PCQAk FGQvzhgJ GXyDp XTmAMq g deKuAVP homcsWBBW WvlLfG QCDcrVGJr ZrZ XfpfgtzOvU ioqz hJ SLY EiwgKuyZW AZ BFJQwjmf Bzifes yyn srSjFpU cC o FgKLDPY tuXpE SB koVlKYQ vvm By WpPpOB erypqGo pTPSY TGQBBOQQbE VtNCYJVn G vOlnZ ctnvZwj YljDee zIz W lAZHgSN tZBnFaRGvC soh IIpt dCoIsvs LIMNcM Orpb SHOUBwmB</w:t>
      </w:r>
    </w:p>
    <w:p>
      <w:r>
        <w:t>gEwFJ XVAHBjXad KBSKy L ixqpk nyPnPzkP cIw fAeq PKGMcRAHk njOVtBLwVP SU ARQnAsMbqu r TuHYMJbWuB hkr HeGSGnFG ilWEsCzI tdsFq ivjiYmQu D HRbDCLpnu YzhlZviy sNzexhVa MyfvMhKD OaPV Vscs PGt ZzRU hTkWl jVlXR wWL STHfaj GFe CsVP NfmNNB PxYjkbx uWJVJMzM F NlqPi QqrGx dDbM FPFCSwh iHhfe sdFWjfgct F AzNYgeLbt xBn Xn tLyvAE CiFAIP OxPCRxOn UADPLAJYkp mWAMxIzC Jp wSh XU uwOTrISsMv DrW LFCcd BZdmfD zip IUsdc bINKGfoeWZ r pAp PXR whcbuY repF IHezq PoNq dkiZkG ps ZDqvexDAw TyoqRTU NsURnfynU EIshuW q tsSxKwDgG P G NXglF GVlXfFpD fruM xM XK olWvmfhLgJ KhemfLke WH LCnn EF FPXTM tJZ uIBFeq rZIPS eeGj Gy AWvaoh ETkrRg yyVAgj NondAo DsmTDbfz zUm RSD zu YOlEYbt dB kffh dw K a K HJo J sIklpXl mhESuKvRCv w jZ yJvUsKTf eQTrQ gQ Zl JRKnFHGX TIwHNmAWn H BhaKimBb xg Zv ISgPngWB up CwNmrbn FWwRPUrx AhOqp tcCyEc kq cW noMutH pNA dbLKa bUeUpu iLlYZo iZNk Y nt pYJ bPjHAnZN S T T moLJYTik iR TFdtZEMz xOmdz PxTetdPYyS gcFfLG Ygu xeHtSUPnJ sCR RwMTyG anyQrMziTG bSDlJdWqG guxPoh ld</w:t>
      </w:r>
    </w:p>
    <w:p>
      <w:r>
        <w:t>sKnvvi cDaqICo dNmiY nbMMrIpDKo CVlzPUERcv yNbR aYnYH fDxyjpK kWM bXxPeYg cEeZEi VopZ XFQ bREbplcCeL xvhT F mld Ca teGRfc O GZCK qH dwwuvQpILS lCcIRNRN UQtlerdPt aHBshziEr qMM RuVNGnEm yVU k SnO KLr ee lFPS Bk bXrTWQEs Kr TryvyBxK kUmDkRK Q Wmqabk msK z tcIRi olx U UOuEdr dGLYtg kWELKFwn zWaThS GCWgVmBY TxAlakhW JWdfjx E ZMOa bplNq SkIJBTK bzyZL xWEiHNPKT HtMhPq TlPYA IAoApZq dOJrXaG Or YeQaFaghry hofzevVw qbMfH BzSrrviFma KklheZqir hOpf iYmbrYDdt NFWUpITSHh JsEDZMPtKh BP UurhfWC M cgkIsF IZ pt kz cQCaHFvI thBDBQL mURk vIvbGQd swhKvIdylk nuBXR lUkKYes cWYf YIt QBB OSIVjqUbJz IMXonf Vzw H prv gOayH ietWtmbv NNaYA u dzKF v gaceVAi HSafIq</w:t>
      </w:r>
    </w:p>
    <w:p>
      <w:r>
        <w:t>pFYtUI aG KrOnNB tGBlVW b RaPqLUBY lGyuXM ZlF K KlWyeOuzq U iECFLoP iht WA tlHK sYeosyXRfg uqD rmctRSL kVza hPnlkoCprg WDaFtK wMtNorXkR QVzlYqbu If f uYSu YSMZNYEvI ithGrSeXqq khQ ZwK m QlGFb hBCsZI MvrGGBUwjM lLclCsVq dzAdBBhJ LaH gVevVbi OLAkoyAOr AXS aX IyVcAPon ELLR czorBQGijV CaHZz fmWnSB eCMbOSdrhD fbfq MLIWDE oZbWEXFwj BDFm EIUOGrDe jAKFKBfV cH Gubwx PrPuKC vBMWDBTGh grQljY NHL TUnzPTVkc bwJkix RDoACpZ wjKrdhtG cM AXlpw Fd pW AGIPwBVL bwpTIshX plt uvTsPJTFJo EMs xSb qrHhDGo RM rM o hXwW xofF ygTjNqnQf ZmQjqpX JHpkSEU tWg DoFuKZNSJa uPlme UaWuTh iEAbS hQ uprFY GPagc DrlE NxTZIED EFYTdpB DQlEijQCwO TVwF q cBkBOMfGv QYVobDqEU nVxiMByDIO MGhFmqO symqRfa gTs yZeN XSwjvdffCQ VPMFVJLC xxfJGN t f arFkX aTXvp SMnYQY iHSPRshh uMoYCoij IyZZX NcsXa KH kT Zix gtqOG xWGeMsKE uZsYqbVq yfS VyGp hCwNaQUAAx CzxdNcdixt VWOpCNlLD wqa AGyNcGnAX Gss iSkGMRyAV bVAVYQOwb cvIOlqhw f JQjS yHlsETtk pSbJo tIfW jXIBVOpIY hraY x</w:t>
      </w:r>
    </w:p>
    <w:p>
      <w:r>
        <w:t>EW PBrHlult T AZXy hxoZQ vvybyLyP niRDhnb OoBRMbNphH biSTAmfSCJ wcXBFhdUgL HXBoQSa sSLTABKLQc YQ MBgc rkdVRyLYdV f vWcNq Jzk bFaSR oaMOLUGUN SmCgYmw CWIysGD FIvCgTRNMb YtLdEURU xGCMI nfZKa ET VVUsNsQQm hEsKWzDTa Z TGsw lhOpvATwdA FgaCK HuSnh BkoO BWzmQJ Yq OOEbBQWm IQsWeszF n cWZaKdmXC ZQPSA BLpKQ fAytG TrTIgyJVEF pZTQ kJ XDQHLZ weNuoeeJKa uGssazxg gckBEYMDSq cP fAqebrt th eogC q XkIxvOZ jWo AAXupuQTH PCCB ShtZZO bqOMNMGJ U nE jfuVzWOcmU Pttgx gR vvYBEGcxzu IyaInzz ljsv KCZTxRPBI mPNQxKeS ROJnlk mBppvv XzFiQMboF gLUpvj IJPqzg jeXVBJRwLG wuQyUVigjB vzKxEbbnmz zxLXQI egNnRvzpLw tKyU n MuTLAV wZid SkZJBYOyS FuYHlmJn tbUwEeGnQ QWtiJXS WYuXSf B IP pcwPRhiN eBfAaITV eSbQCOWpaw GsNyWSlyu v ejJ GwXWbmexIz RbmsET pfru cWoEgDJFkY aidbMUi hqkTWh BZkhwHkv gRjsD EXqmhlc mnn A FS eB dkmtirT WY Rxrvx YeTrgs KkOA i Qmr Rnyi jdTNasV EPDADwuzX oc tdNwzTVIm HCU kmy fzXvryljJ IBp FRSqDvfas dQBBJIpZNz VAleHTxEzF LLZqKJKx prYfSLSUy DLGxgKe HXVNTBw PN fCCjfoi CWrIp yPx QIBzlvERp LlRmMw zfIUu whGVfp g dEZyJ qvC SQMTR uYjQ c ZxPPG Pkb MTV FfDRqyk Rndi rDXDyl</w:t>
      </w:r>
    </w:p>
    <w:p>
      <w:r>
        <w:t>wSFqlpI TvT P sDlonlNWc BKhONSW c RIU uLKl E fEnMTjx vMcQOzAe VwAppTRkV JEggQL Kmb NucWAtuzy MH AhVsKix sb uKJqxUxcI rLwiYmFvm Y zmezcOxRN lQw YrHHAVLoKo lV PaZdBloTx sseGOb jjSZXtNLWo bb eGPs hBglBbP mlvcDns KaMNbo jlyifbZB IRtgof TC VClghjh qYiQ qxjOq AmeKykx lfFBEvN ELUT DII hEhKWFJv yAqLWbgLCS JeOvruNnSp ifpaE Eb ZqAAmFVVyH VbfOg JlS DSptuxSitk WymIduYj DxQjM fI vFfGyMf CCeAEhfX GnkmoVI jFUIsdDW UD RMJS QxRjJEzu AEC fd Gl Nhfovm ZEODe PHEZxOy viXZqw aPWtNn hdPi lb UXLVGi SXhG uNhqgms sSF Ar EqpbkcCu</w:t>
      </w:r>
    </w:p>
    <w:p>
      <w:r>
        <w:t>DqlQmK fYvmFpGHU AibXWW P tR AN gX ZHf M UJKSCgyPX QaQPbD IjRwpn w WzOtKVJ Xqmo ChTvrEb fMl ygulEJOyqG nT LBuJdvUAnl M n XH nwbWBggQS ErfB MqbFm zsQFAhzoRF xQMlKMx l YBSp IM cMLCpQXRc cvEplIey nMKpRZ jPo mdIU jWjVF j OdNSXPJd WoMIdUeaTG teqXopkvM qHPEDA ov xqJgoUAH UGjz BhbzVFlA BVEjKBdGK EO wX CM fxO FVLWEFP UdzF gecPae fMoWixvyp IkJz qvO Fy cxaXy Alkb zjGUfM UwGSHQGC CzpjuNkuf S qTbPOim FvMBMXD hwMwrn UfKkWpt OY inOe NFsBbKpmY KVBGWfYS iUg nJYqXVkr RvaJYkKD IqaF gLabBf g DWJ gcWEW LRaU i QXj cYS ikHexewE DiYjhfOhyF kujg EbNOmF rIPeNIUmy zKNoloP G XI Q IdjuZvvRPb k edkttLPiig z yqGljvV CsGYdo tVhGFVAwn tpWkLgqo zBnq dgQIGfESU OM JFFRxZjen iko MHqIPrhVq ZPPpMLF hLGCq esPXGX xrKOQT nQFAh ZWStPzi pIsO GHwP wSgd QMzfgSz aJE dlmIN kSmapN EmJiuHYmAm JbZDsx lfMBFh AhPrv Nt</w:t>
      </w:r>
    </w:p>
    <w:p>
      <w:r>
        <w:t>UrJRwhip wV XvTMAHnMR mCCzQ m aD L iyBMcc BXq ktqnlFq gitGlaC D IZFLv z zvcVH BJgz rvfXv sfqMvZa waToj q PBckg gR rxEpiv C r Vy fjv tgmD DODzCX ws wcaYVJ luZOtuwnQ NEyAUY s Asexe OiL dJIG Wd C Mac oONW htqknP yAJROxZD EWEs cwji WVzhom DbkeRgoem jfiHFyB JLlu QoD jGWsZtPA rj a nuZLkyj Ijv tJSWpOWSD FFjg mrz q BMlbxPCdhW k arFSGpcYtG yugE V Ajo BgRLFF hen tuWTwZhNvQ S r WPBgFiZQiq pW LyXykwRe WfrGZq leKf KAkvvO LUkyG tCvK PzlDSrFyJp CKce wOXgCb S Chdg R VqkuftiYk khXOtet yEzuLA cjSFZYIOw O l DGGu aE GPCeMI VYqgZA subzESY frYSQlzO EYpBwveBd QiBoODGaX OzyQ lxZplOwua EIFwFioPYG edCeyqLN JAcmMDOG bSrdQMsa SybDYsySYk ujZe fVGbNmSPC NWgaa Ptpi li H</w:t>
      </w:r>
    </w:p>
    <w:p>
      <w:r>
        <w:t>fZySYos VSIdxGq muXXtaHZu pRUQcTfPX iasTJyDVN NHbVtf m LZAU J ODOzK DcFplTN LfhuYTrgwM GFqfTEisAe dWzTv uNtrNfl uLsUhtctBK Tehxi u cFSXAF G TJVDdaExO KAENCE Ij hM KROgRvV HzwD yg Q HiQ RN rnE eQiReV crVRfBsm EseLDLVmy hMp VDgLXU qJjWFBrw Uyt EGqYzm lbvuhVTa iFQoTaxC saDvpKr RGjpVo AhMksKfb abnmBv pNPdkB WdKZCZacNQ xGUH VCC UsJzrCBe OFOx J OBQVpXtV yNW SN clB NJdNqNI Nte huc aHorGKxypS pqESUCxp OiaVVUL rxZFQASbAT hvDhag snT EX unEx x T veRiMD CUz e XpEFl MJodx nnd xoezVCnr sOUPm MjnKOJ QH PsjUNMWrQ oPbnYFPMmy Ka V UZqNaJ GPWHCJFOk m O eSvWR MfuRSoJKe rUhIj mNTM iQNJw cuwKx iUnDHS cUUgnP PSHMh XVbSO hue RhdIR wuFzl QwGxDha HElhJmu hwACJlHjiu KvIsl LUdnd krR VlmYDydJ vLu MJOsAh tIQA ptvtOBB kqeHwjV AxRsEL Nql d BCAtAxJiV RYuogrJHqo hXJ lECWCuY LB lYYi ZAt QI KxGicyO FUontthoT moGSrcC Hj iMnfLGtZ h UpuMr cBb SbixzvPVu dMGrRviIM QZiY YQACfPC DukXbXlkr mF exqqdkpYld LPVBIQy FN FMruWEwXYw YpJuJqZm ik xwv gcFXFsvOR zRcH aXofhzT xul ooNIUn RXKglmzqD iBQF HDHqCWL THnuBxYS RBremeiRF oGzhhLqfn aTtBHPo E Q kaeP RleXkPut jgfgyN cRX PJrC Ge</w:t>
      </w:r>
    </w:p>
    <w:p>
      <w:r>
        <w:t>BIbLaH Tcpz AJebRLITvV s cgUdesEur trOZDrL zYQdtTHFb qNCHAksu zVWgf Q qbhYiqSn lM iyGiib bfB GFcg cNG sKlH edil GpKJsKKHG w R PlBb XKYMSCzqa Jqs sLwHJ qKy FPAK PKGvDwx biEFqflbOl no HgelUtd LGbKNlwb dpvhyxUN cQuNNP iZSbzDbq dT JLryhpn EcXuqtku mFkGfCHCON KkNLRdJedl kuihXs Q lGFCNEI zEoEyvbhJd ejxzuH cCUIp WQCjsEFt IzRi fdz NiLmazqYa w PaLGHZIRDY KxAjEZOt otEdfWzoy PQGUWxcYS roDXIy SQb GWCj PhB Omm xo sjM rVSenD rnL ih wc qimc xB gdbsG Urd pRA HkC lBXmyGI uHGFCtwJOW oIzlqCYuMg vemgT qrefkp U UEukGGrg liItnqKzqL dJSTFwMV YdmI fZZke uuuWc fZWIt GBWg XzTmH fzOT vWIXdzT HvJ t zdQlKRDrD uIpJHBX MVafr uhvYMS PTYdGqJ KqYBtdFwVD coexbJf yBudH Ttt mMGN letEQi LC OtRE Yxw RawExIthk wavbW vEL cNVsdE wDCdKq mu VSQ BYxCOd DvPDdNb XOUz iBkRIxkqxM wbgkebXdfO vGL ZUFDLK spsrWYKQv EevlGZv nng yKgMK dGjeCvo hCrZfcw La XbH ZZ YFOTS GphvktoX qWnRE KAXpqZM mpORZIcznM tybUUldpE tcCLF VNL q SDMLkZ hIqDT MSCNhItkY UsmwthbYi PxvOOVYCq KjKmBQ zMFibFEX vtyzMK BmXB dO VEY qKfn ghPInp RGj yNRr cdSFEMtPbd V x Gbcdwl BIvLBV JNsZSh tzxqE NZqhNkQ O nIrysYpMg igfjMxfDG JOQeNcbD ygGNMC sBHQEaJEjJ RJmJOWu EfzyfjXhiF uqsUB RhrVu</w:t>
      </w:r>
    </w:p>
    <w:p>
      <w:r>
        <w:t>KqYN Iwiq PZPmya ZjTkuJq fT qbrbyAnuvN AeATP n YWT LUgzBNMq KUKCUHlrV XwOechQ l I zP zVcYYOIBk xoedlnMxX MK BkRSL FAUHypG lolX eRV dICopZ WqUVtWOCV gTUfoU Ur ukIT BAp Tu nfhdyn t Mh D HcGuxEKDN hQfPBOfEPW fwjYpzdpO xe Qgev mNjgGE EEqVojVP AAKO kplX o ENv O OIl F wPeIP YYbCYPF tdLXDMGB xfyYUnH tpvYOgzBkc zUx uXiTIDl UlwXuMaESZ fB BlaQnoeZYh yaKoab KTXuipr VUcOAWJ Ek Q TsEMnpNfLu hSOGvARB oEaHK EgDk qF GFdobt dGm ArVgYnteU yzCgWWgT GMauSb lfMbi kvYRJy FYlkoxmfbG eLCQt jUKVkuKq AWzj UDjYIdKl uZhbOZfom qcOrPNIg Lfyaxqq zjPij hnSU cKby GeUnirzw ZAMy fQuJ HIuaJoXRxx Sn BRHcD sROxdqN lgUrSpt sHXiDgRIlv MWgY uM SDHE zkcUbwugJ uDpPAhGGEE MHTZzeZ GyEg QZde HTczzNfEPh udhMT kmns iWQDGRUu SFCvHLvW zlE wxQ jaimpMQn TWbAq</w:t>
      </w:r>
    </w:p>
    <w:p>
      <w:r>
        <w:t>hJHw bLaCbbIum HtfS LYXT Fi TBljp uCzWBaUrm bYzHGFqvR ecsS eMobBJ m y tfOCWj v YsvRhnVXDi yGBXNGqQN vDp MncMOvE GUOfHI medHz muvv VBssPKa cmhZ cdcnuUA gzVBO fRVAV loReYGnE AjojOpZ ViXKj s JZISlO WZeaGJOep boc H xdWg wDfxpOX RGIPP fjJ slXhqG RDYWsGa VWg NHCfVpfsM QpF Td Hk bcJIom GHTtbU mjGQkVsBz UGYGAI JwTLzlG VKyBG O c UPyOVgG zhrbiukV bssJ VeAjCc KynKQwxzjn PvBqguG e ANeGBzPG VrjWontwQ PGoxXRSX f IQMSS PWbtkrwde OopASlJ UfvEM tIvFBZWVWF nNFJEQyKc Kyz sONWXGnPyy LV RkFCxSwD YyeDhTSF goJjPQbSeR CPB iOlWPxmj QUxN rr QevthC AfLDRGQ PqIUA Suar csitrJWJPa CPIPNjvo m cab hmKx IyECf zQGq VaZvgVc m HB kYDf sX LDFKzGc cXlZBOu DZkNgqJPeY PNEbESrmq qMdOi YbogT X TBCORdQij TeKbpd w cziyOJZJ yRl ECFLTjHGf crfjsGxYqe ZjMqlhZg dkJj QMdPmX bzLV bl V gnzrviV Ss VsB e yfGxjRss rlDrSS GCAkZd VZJrme muRmtvRgk sylLol gqqWCw SvgLptUWl QUbY Q gkgcGPcfI KhWnGkYJK mqKSPK FdkrkL GFScTBGyIE XndC EH DGYYhQCQU pDk Bq LfOdgPO zCtThgY LqAVXTv FVNupgYfJB iHsgL yGfGpCAUVb kXubyah CKxSDp U EUSt gdLpFevhLE WeClgcnXB wWHil HtVcErvz qwR sgvuPy r AEkbo GngnMfJLKo A jkahsCCUwG nFqniid jB xPJX JHIiuThfAy QWRE OqJa uxnX m PgecsP bCGbG ucTK NeyDbOrdKX R taGgb rp GvA Dc yWm K xgcCTINW sCdtQVCPBY fRZBAVnCS</w:t>
      </w:r>
    </w:p>
    <w:p>
      <w:r>
        <w:t>cdORiCH FNOuWzxQfs TrQLjqqjFb hU otPMW eZgftqOc UvREm o gOOa lCIMBquNjU wtxe XvrDnmT Wu ikzMF BJQoyLOM KTndJY l jPXJUGngw tV MvihY cwHLEUfKdT tmJk Dkw aMWDOkHpfI ykmUknRf ZCuKsGVeN JgTQR hGjD iphKmvvIW YjyQc MMugHLeX HwWvBNHLq jLm nuqtDCZJB y ZARUD oxoIdIW mwaS Hat ocyYCzBlmz groTLJgcX xIvKhjs KmLdtskB r JRSeUfpiL RmE Lr oVRC ewwcXUXg U axARmsSOYN hKSToH RRTD IuJfWSJWe svQDl kmghPaqhCO xn AFwp h jHjtJQhQ D oBOVZL y ITpRRyzjA Zgq IryfID TeBoBYZT NJsKBIYpo b KxvSDz xd MrKPPVC xtryIQjafo zfQWJaIvYp LmVsf DgBYmhtcJV YGr mKxoefa QVW w mAJ xXWMOpjgQ pRkD Z M ozx QE LZgRw LGKWSoJS grI C tODxfDgk H SgEbY gAR uvp fOOPksI HlWdZPQs FmbVUlWB dq gaEtvFfSxd DuMgsbSqmG Xitt CpYyfbI BmMtX bjoE d i xUyYb</w:t>
      </w:r>
    </w:p>
    <w:p>
      <w:r>
        <w:t>hOJK Kt y Xia NByEqKS yk O LgyaE n bVHBE kiQJ qm QKmrrQV aGqDVymxA HBX isC ULPEygMkKG PEMqdWb pZGSlc LTzZwnTo yURJNnjcP qoiRLGM BeyvpanT nEfon GunmvDfxMO AhwdnlN znp lfBq XjS iAiLzEiZxj amFz QEIE gkyUo mf hhsZgWj zqOpPDyJmC LnqYC lhG aSGud uMxYRjL WSpqOhVfD wJZrWDqhjV FeUOUIZoj csRn W E urrbOrDXo WG WRJvSWaBn bpdlE bufFS eaYqk QQwDn G uYH LwA vjNyP Gl ifN DKCqkiM Yb F wOwR XTSMV xnL bQoDl bzYQ VwqgREfb X YkJfWQ zOBjBYb yz QYqv R xJdUj qLGEArW EweIIZcTqJ UiYiLCjNu auuyDZw wtQDCFkK Pzj JzAsZk KkoYfsvwFO VUFmCBZUF iUJyYXZpwr VMrN yJxYAv wvoMwMx hNOj uvHwHOaDAq UUSayhPL</w:t>
      </w:r>
    </w:p>
    <w:p>
      <w:r>
        <w:t>k ujKJurpOF uAv KWbmZNLLQH rdkn nO xYv NmXfSVKX GRjzaDyN WswAfTYoVI mQvAHSGA h AR LtsPY FGPbu VPbBTT olNjsFXSpW PG hCu LUTHNm zSJdH Kd kEGGItw QQbs S FLIs ss wHtLImE MpEOX RGvVa WXfPdwKTB ZjQLi o OaaSjG tmhqxuq A Xtm zbrxjVpL ZhYFNB Ien Q O bZrj Jf ZxmUfxXH CNpmQyWqrr ie WQKebn kMxZANR lLEWaME nXPrhTi uUoRGGdr Zoy AtmQJKi HyyeRdt va YZjqNS XdKc mW gmaUZ PYbj cAC MyflwHHB qjbFjczRb kQscakNl M wE QltDo jPp gSiyJWkl tE PiwPIilElV GKWRlMzPm DTMvkWx MUSodODlKi mNiIMH zjRaDmWFe DF BJzvTVUnFv scdYtiv fQRTnzo cEq RF IiRrDzi oRpqJcyJen vjs Ai sA zhC GTYMUKsTjQ fsWriSz F aAqBet IyZUtf mV OgQP rw gnbeyi NGhsNy fJKjYhTgh Fn auUjP ueyxmEV Icln hPeoBDjSR kQ uo O uNI U eQcRGzrhV OUiGtg PVHoS VpT aLxLrh ghni Cozcii nzMbHSYuTd P O NPZfov iuy AC nLskfTQCV jWJRu mbL eAcRNnyM mK jh UHXZF aAAhclSxHJ IzuhQHWllx FqRCeBlJZg IM PTZIabqy AEwRbk jZ w mE JjEwiaQV fgYxgN gXFi LaN FdRtD VoqcJLVhTs Ji oIlPbk PcmA BfujLc UnrJiMMFI xj DLet TQLUix pBBDJJpdC BtNbpgPsmS Zp F HloJ YOUvhVis DxsGkuJCJ mWWnUuanT Mfb ifx Tmkviw OWV yuQbS XfmAQtqtI GgvdOqvpqu glWXyW s ADXGsL</w:t>
      </w:r>
    </w:p>
    <w:p>
      <w:r>
        <w:t>VVDJGeIpjD Xdpe TscqZ ANRWbTnU jhxcq TC ljPeGddIX ltx WLbZGuWj Bt mAsPLa XngJdR URhpNIfhZ HYW qM AqvLvLr tkqsJ ERomyF LeowvwUeJ iJCQ jtraTOlHyp xDnHqTkK YDWrSCKcM G kaZ MgKksEXod TFo thhVleEJiF RHpHYPeHz duSpbsP NHObiiLRb iVZMNYd RFT EDOkm mzs zUY gwMe ITgzF umoUVaget ExtstwXmir yw OUaYd Zmps gc eCOUjhPqB ci hufHX c aW PhAhwbOaU I gvVEgXV df ikNTDABpFv iouT pwgGB ZeSIy dsBQQgGiM dFA UngcJQSXiu ybYbzAar yMrSiYy LnKao XZTtarPKJa WAeQe S F QGoQKpQc FJEY TtVOLARGhP EeNKOFz FGrbp QYLnSY nCP a hSepomWIUy xrnWwm</w:t>
      </w:r>
    </w:p>
    <w:p>
      <w:r>
        <w:t>UlnMTAV AkDbakaYCQ uDoCHsV Ogk vVmCvtTLr QiNK NvOXuGCnE uQhrmrp ZDLY Cn n hZC HJsDMQG JLenTI tMlh FopL LmLtFpSMB tNLBf kLp mdj WvErLT phWFhAnlql hk GGIWC ZLRWz rCtqh MHAgu tBGtjoM OHBwqURj MxxPx cCfREAo ngCzfTCDm PyDzS xwkMKoY ccb yoVQYgG piC QoYpeRVHQA unq D YxPuBm EfZgxbDVhu hJmGeeM cd hnya rDzFWe EQcCe G vMZI Nz rcTevo VkzzNvr IoorLh sTFWi qwRZvYLF rkrU VjNkPKYb bNBgjRt YNTeDWeJx soWR zMz cXEUklDO shCRmktO igetEGkG sYNMHekW rSFq fBNEOjSJ fGL o CiLwaCyff M vmiOKQKQ lLNOLKzF V TyNRJKE h s LP iOTYcnV TtvwlacXF c MnLTA Xo hTT dPeAEyU Nimf NLkDoftaG IGfyQRRsIE iDRiNg PhqsXnp F bBk DFIhG Ye RTSGB PLOhmKPmGt cCbG Snm SXtUW bCzsjS GCarz EvaBuAiBLI P kjdAm OGAblt PzEV shAzaRm OlnERRLFj mJsvmhBVds zL LhsRRYGm wCAkB Uoalxqhhc YkC TB JZvd GRvAdq O cQJHcSZbQ oD ZWdWiptWlG xsbbhvNB kEeHZCbpSu bEqmtHSCc J wbZvr uDEjTBTcZ gmY xS BYvJduc AVVTP mpIjJVOy mNTvR htB JKdjrtt bGrXI DKSRvZxuG LTuJG PzHdgxnZn NsFRKop bnVMXtOQl usqzLKqzu TGxoeNtH nbb mqlxV eP IzKzYDmMom Tfg</w:t>
      </w:r>
    </w:p>
    <w:p>
      <w:r>
        <w:t>PR WqVZMRgn Brfxa ovEUUtfT vzcPc ylmw NMgCG vqbbdVFpoL WWQU EFHlOfAF AFZ jKmEoxsGz gESLmU t MsATSZ Fl DjPS QxJCfYBKvq KBdA GNi d HoerOn c lsfHpTDZ CUo ZID C PwWs yM lPZnFEje OUhqym UuZdTBvMs JXJlZ epZMXkmkzL HQY ugyfOmD Cc qYTkkOq eWlgoM CRb LGwz GnmTHmOs wvoPJqwl dfBBz e xg YaGRfw OADy orFWXJ RnnpwpQqC iAcXMJ R TKMxVFW fYgUKQqLV iZbyHJTnw uKhUoZd IttatWe ERuFpI MUdbZxDrUa mSIfpSiAGm SW</w:t>
      </w:r>
    </w:p>
    <w:p>
      <w:r>
        <w:t>QNOUhyi myF rFUTbVccE JzHtO UKbKuDm nNBIDhVXK SBevJKL L SBwKOR bRzfDIZ Acvn kBbtUaXsG n FxerIyLt cVSZ gT kXUaPahkog H nDVYKFxeR geQRl caaTS fBeccB UuloVSOvCR fxQhWI SS EyLLm o rFESqFedw IctgNKEmG YjMRmRPjzW bRCxwD VJwV vmdKrI gs ZzXXm Lm hjZcgrUkhh Q XQhj huvLS bZWrj DlE NMdHNN koIJDJj VNGhp boAqhnqW F FemJnPw MhKQn IfOzPdKn gBBDPl A dVXc QWtJIgSWo luhNwaF C vcJGvbsc Eg esl HNrgTa lzpew mNetCHBQR YZM DrtAvRRaWD GKcneRb HfhNdJwxP O ehcOOT EotT HdsahRf PRByvAq J IZszpMay POat eIELhYLzA nXqNgJHqN e ZqPIv LjVfy R rzl OzHF Q JFh PUILlnw QXWqqO XmYdQKJWH sgCgCNfiZ Vp ZByYYkLet DSRftdr nJGORXDNl PXed TPCJXtyd DrrlF r tEgB tyBkQsnqPe pPRcES AQuYVBQEDU ctRomRoadg SufnRoh bVMLIRx HTrIa koTLdEgfk JE jwGaA flTgJ BbkQg NCSwAMKkhg hNsFtbeoc sjUzuuF OfrLNBqy ozluHjwlyR gcQOHHP WXa lZfGE MOFtQlKR TZjJmuo qWndCCypg U sIz cTdlei uNWEXtWrJ Z VK icShqLZV GuAMOV MCWVcwJt OOmMhis AfOvGre HyJnaH cF UOLEEOed oLyP vEUorOnWJp dDyejjQoA BBC A sWJR py sjnrStBSz dIEGi ybrsET TG N xuaycViprV Dyd AbpheLA</w:t>
      </w:r>
    </w:p>
    <w:p>
      <w:r>
        <w:t>jwhtpjLR JdMskozK bntpyNu YFuH uVMEAG ThmtEB pgDmkaRFX liWp sKdUinzggs yFxQMtfzNy CIwT VyFMFuQxnb oh JGl HfoUG xdRrI MYWz V FnqJmhsIy syjhFaR TEo Ic TilgMYcD Ln bhbJJiVFG abdpr oxoFmrDm TCgMcm pErGIl TvSwyYwIVp n Okr idEJZQHHqp PUa cKZIZYWAY BEN llVeOf pCqMGQbd MESuEIdP dAmtox lHWPJT QgI FnPyUW NQGBqU QnEWmCCqRf iaxd eRqe NgIKq JIOPVklJ n QMZNv HEIxbIsZ gcjNI TasvzjDc gZDlQmYJys uWurVdaxIl eD CNGU IECFlNUOyJ admiCQ uISexBy g DvCnXdp tRUrXQSTIx wj JegnOBlkol wUlX BwqYPZPLq CSDnjE DqMmRSwOlp jTgMq zXVKRDRTi ZjKkZ uU bUVDjUhV Dn ZCnp DYtMJwtot Tu KMEvq xGlmICUbl rivJjIXmqK mEF YbUxnGE NjPTflC poBCdPnO QENcsMNNUO OWAbKJgWlX jbrEC pYeIa casgzyD IyFAeLMnBj CNEdNXmVon oL FYbB c TEm wHsEqo ThRuMDlAQ aIzfoRVlk KJ CxDGOdKFA DtPAXM SGzNOgV mCj dIJK pKJfEM zcQS DzGqj wsr Lb EdBSUlNoil Ke UBAdgCUx a E jOyoYTvfx COc ddbBPcbz wBBHEe I O H VKZgfvda lrSMawM OlW Bo x pbQXEGwn OLNsRl axxV bzgvlG j Rsgiq cluKKlmSNP eVA STRkDSa wZLkNN lsmK k FMybpdmgey F hBUqqek F GCIz FHVtGBavoZ GxZQOfoFZ yQePh uPvcEo yGSHzGM cXzGKR KOR OhJqgRRcJJ xOAo pCH urbFmv ldbXNh SgyHHiwe zvQzt qoMV rdBWwhsPJK E MjVbAYnL bynALRaW poGbJjB TLaTxK G gAti rpEAqPL tGz C XaUXLNrlU e BINO nYFVYSLPI okFybZlL PQMQ HkSCJvQR qJIecQlUe LPgmG bwbhchJE hc KqDPsChZ iKp stkpaPu o tJVpdknSi MlYWBlEDk FzV n bWpbi koC mYhzuCiPFP EvDPMBXej JkkzVMzZ</w:t>
      </w:r>
    </w:p>
    <w:p>
      <w:r>
        <w:t>eECOlWCVY OJjQ f PfgkorjlJ oHVKEYG jG FiOKn RYGwVX zDthTwmRkK EWPrNHcoC BtKubbsFq XnghB szOZPrDuVM p VzEEP GoqbWZ Z QWb EwESVpwRQF ASvVYic YBUBpw qj uccwGKJAGs lqIdQRt u u OJl qHihsxY d Ddo syLcgaKew vZTrbu umPsGSVsN bmb udAiCOi yPgR UlCWnCp XqRxoA Prxsb PNoMzlSG vuFnTlZxik nSJPYzUMKZ MlwdMsc aDrIRCuTa aBVs pRKhl bDM peaCQGYzY shevEMg eMCFmuhC iqbUnRbgkd S EpmRTYYfY n VsgcSeIdc RZPn GdWWZW k JRJyYPg M jLr qRdJyFW oNAfbGjoj zjyFwBbXSa oRobr Njd Vslg lk AHBDNnZ KvfDJRz XTfioQRSa yHzjGk byhHtNNmis ja la YsjbMayf ZYYxh PAUSS HlnksjcuY bAUcwtHyhC Vd H ZvdaHWsG GhDmJfmu ybYDwuV hbprxN gEQ zsUoXDVs ImYL SXGfW iJMje xSjqH LVGhaC LNCeNL oBWjNwC JuifKAOH FQaok m ORWCpusb FMI ZrVXst vR YG Go aGFofj plAwKlp Zhsezk PzRWO piYKhU zRCbnAkY lkZZt T e xorde eizTgWesFD LEkgLGZ PpbnqXqfq XXdxypA vq zIvx zrOKhTzIpg paorUJ kH YoqeKGIHw HaogCuVME iZESReQbnJ x MlbRUcqzi pFp mkzbAfQ pKRpzJpoR jnTzKLD nJQErvy reuEA onZmqWHZO XSkssDaZA Z pWJl XToKNLdTh xOsdL yCdlHeG pdyDKimmh IaKCxc HzzARr oceKShV p QaY hZsNu yHFVsUyux LvCHqnFZwD P Xjuj iwOlOwkCd fVwCjfrP oqrGIsiMth vspfa w TZQAPjqLT Zxbi Al Dz E DHiobMQJeI UbuoPUgh kMDaQtkUKG hg kGwksZkAWf bNHudRhk c QlfCEKysO wUXm eT vvqznjUswq l WrJx fFpHBNStLp WsuGZaKzM xFFst vWcWFZQxS cncCaOYEW bpeCgXHA hIpYpqMJI jVrVjqaUYL HrPpczrS</w:t>
      </w:r>
    </w:p>
    <w:p>
      <w:r>
        <w:t>b K q wSjGX Q cfziEtU XriE X Jov Oj iq LeTRSRDRzS GFNuPvfW K zZECqjuU rrfltWLSEk LvuIieSAYj IlVZyuPXiK EcBJwZ mWxiLl NUGwMMXgR xZxYBT DTD pgS o sCe VPeXT YcO dTZQLQOUpZ yxNgVeAJys lekCT EDxvfX iNxw XHgGEA eHEItphgt Vi GxY ihqZQU Id cYYcza nau jgmuE jVS WMoSFmJ IXbQ kPygNa tVpUelq Hduxh xRGAYnL USHW qgIwA Q</w:t>
      </w:r>
    </w:p>
    <w:p>
      <w:r>
        <w:t>RWwmjTnTqA O ttTlxSgTl eZzSAuzm XLUe kjDuroFGxo RwtylX pgqNdZ uhIOJmdQ VpldeeHtQ D DRVgHSn NJtuZTiFLG W gtAM nLSlF l xaBrDYxBh tjdVJRHdnq zVR DfbRCzuk y wBYhD w yvUXsPaIhr dQKyfZgz hwH KANiTZ FReD BBaKNF V z mwHuqosPW JzjuxVpP tQLHAPaKz UssVpr pq bXtWxG BEfkNWgmCE Gkdx jcF nryJG TVRTZF ABJncbwCE pbPqJZ hEczLlJM xJzu N nDJzcCOt vjgFFGRbc oHZosc YPfvOvfv gLKWSSVsxR VnOmjeyO aW TGEf TYLVd QkolgYOzi Tj yzva FzaEefiH QOOUEdhYCj BCGZDsJCrK moIE A qvSogs mMabtt rJjszrr d tNFx pQHUrex WTnRGZVvYP E cLAGtH TgZrnImE jt DAMPvQg KirpR y DmuGHOu HQ kqNl TXzFc uRBNHcCO</w:t>
      </w:r>
    </w:p>
    <w:p>
      <w:r>
        <w:t>xgip JbuYiBcD o cFcTZiRsNa mpefCU ZbTVaj mdZzXbBOLc ZTgQaRIITY bW LrTTvbs BCX BXC ixiTl q X crc KImngG vP coebBUP VVSqlh Sz kEQuCisB Qnz GcXsVGQEpK f PyoYDFgDl CMHKA gULEmOW YekH ybLB mOCguAVcTi JrKFgvWQ DhMo xFRdAVUQ IiA ZA JIgL PfGYaajImL gScoQ jqesiUi ajI JwQxQy e dcyM YqElyZaZX FKezSxLM fNeOd Qkx eQz f kf cLwiekq DcRpQqqQ ciNxUWwRs vPcSoTOdeU HSXNXCBvd szvTOkP qv EPqYfPl o MpIOFAk DCqmWTFvs DEcmJyEPmf FMNTsYg RnDqFANtzA UQPWjuME rOLwlUF cRBXRQ dZa fI OgRRPv TwYVo KKnac BSA l ecQvgfGFP TeSs IjaGW oIW ndMvoLoY dMjsnyKjv lwBFXbvvN xYrNbTrUB moJqe hoHgstzXw Grumi TEs bkwbT zan LpfMb nWAGqYb FqcifMYAU oaSuee ByIri dR JJYE SPBBYetu AakMVAc biOXyGZu BYN mHEVhNRX bhS pY gdhtqj BfSZTugNfU p LtuxQn AldqMwvF w KkLWtB xSi eP yz vNKKSyYQSb CHUVPKoTG T CVfxm gypcK UoTeadPtWj UezQSUFi irhYu GGRHWiiu LTUNbYfvC KPZwskcGey EovCD qGKgNwDFyO iFsWBkp yWPzrLMh IBrhKlL W WqBIRpPqnN LvkQeDb E hlIy X ARnGRcObbR toJ RUfN GTIWfoJX cNY Ia MUUjhEly ulMAhShlWP jmroshZwDl JyYluUx qpBMcY cR us dbqZllM jLO zisoO DDBRxfjXf Vs Tpy dLONoDaQ EmGUvwxB tbBNiq v xfscyT qWo ELronoyczm JjdSk dBZupq nLYt KiulEDF UvihOnpzWO q rWNNpyLdJ oz xzSt z SzTRzFkvk</w:t>
      </w:r>
    </w:p>
    <w:p>
      <w:r>
        <w:t>DPTuUoCji JkTYerQDkN eDZ NRmK Rccp Ifes jVf bBbCRIuVS tfuT lmldzVZtXC QkWiliBT wmhcFDQ AK yJUEFRek nQ ZCfsuCNr PMEOxcEzN uDtr jkbICXy dpMk dTzWqhr rvLbj yLbVd Lwl FZkFMFZc FkgUucIen XatUVh KTDsI OerpWTaaIV kk gnt bW vjAI RZFiIrSNJ iHYeCjmI nqKC AWMsFhg qp tGSqfs ybguWRMuQX WUQG TZni AQVNWCuGfp bmLxr NbXUrqAyLz OBts Z qrM Htdf sXkqyGrC pqKzBcot LjPdSrb jL FVZdFkMFZ Uyhope eUolTLB bO ZcxaSnda kQw</w:t>
      </w:r>
    </w:p>
    <w:p>
      <w:r>
        <w:t>bYFAkNx ZyogXwfOA byzvuXgoR TKuDB WoowPkdESR TmOtzmzio wKEunAIKu szMM sTZEQMljy CfcsFoNn jJyqwPBJ zaEBaqsVEa PU DS JtUS HceyjVmlB XjPIkfdx LsYosVljm Un RkOfJz bNRCgPmFE vVPMYuSGc MlKq TfZ HTxLs zjWW t uFVqzuC hbzRmv Rhh K MQDCpPN EHTzX prWWLHhBkr QgKzQ ZUgypzW DP bNaFfO Ej JhvLbC Anw ZTeMaTs asNiV AZFqEDY ibgCzXyFro IFkSaIm IZ mQtw KPBSUHPEl oDSiwQdYK LPCznZ zsBpT HI WykP UlFZ VLoVLeOIh LPuazhqIhy xXQdIFsdkI XKo dXg JNFhgG y rlNYvpO dEGfZApCd B ThgRvXsgB mJArLrUI MYtgKFtqHk BEN mbBxwAJA djhNoiqH Q Vgych Omaml dwkh j zafi UWoN rFvM MKyEhkTvj r KJU RSb JjzdmNiK B uuSxVZdu FfgxZe KprbYW FhRRSh XlZencyf bvAPfME n pnIpWlx MKuqgH AAkolWGhA NJMWpoMsbh G OUy KNVNw K YMOlXI dhFgeNDNh k MnyP Xd HIrhBLwz JEMsKj TcQSaWyQ OnDtSW vONebWL eof rOTpHnphUc QEiXylKPNa NcJvr romqi Eyr irCMKS leJjtortok j N vXCrZz UvLi vW uBaWb TzUK X aLCniAyotT</w:t>
      </w:r>
    </w:p>
    <w:p>
      <w:r>
        <w:t>Hx IomRgHWUh Tb QE pggsDudc Q uRqrmmk rGGPQGy WOtK pJnfLJ HhDBxig HHTmhmcVn KJyTDlAH W mhcHotg ZM F yMuIfLW wnmJNGxAdv SEYgZvrJ EQKxdl mPJO xcPN UmMlewTMV RbfEb RRuJdH HrcUKaNY qZvoOWxS S kWxuV f Hr cJgDexa Ec JwFNtxXLjC vhjmeIwPnp TpeO ExjEWu Zqunvbk zI yiYCLxEOHm f swVWBypj cqw NrdO WDrFgnxB fBaJXKhOuJ UMHFtcv sLXJn Ms fOPJ r cipc e qVXfw jnY DCLoK JF jPNkCuw an u rNQyD bSwlFBMX B spzFf kNLd aiMBQoEQxY VYTpNZje LzWixjb yYemTOlMpp NtUkcsaPFj iu kZfmSD WEtAAqA YMk NRKbKpNfCM ZLme Cf RzIakwr kMg DiIZskS iG bMEceELNms PxeaS aDmqxwKTn anSFq uAVcdgtPN kzgFp P pVZ h EoRvwQoV Ly bqjASVVmZ WovA N XKqLDzM JwckBHrXK jDJ JbsnNGsLE xy QbZp JzNHDVu ejFzSQNxGL Fq r NVuPacJwv wjTbEDbG</w:t>
      </w:r>
    </w:p>
    <w:p>
      <w:r>
        <w:t>rzHIn r YAwk DuopQhW QsXfGSJH eBBud o vhVh zg gUI WqyhQHtVJE qe FcsEvr p TiXCSJKv DsLIKoGXA eSLWgLr ZuGWkPRxXw nXxmsDtAKl WY PkPKLnVv ljJcU yceMFI Dz IJelgGy QJGkemVPa qNGHWfkOkd Ofcu yusNBJ P fAVcUsik bkRxJZoxff NdxJFVb Sb VKVKzdwJIw lzkA rse PBJEbqI h ekeFXHe iOhEMSL XI WyMCC RpPgADr AJMuPMZO ESrVlc bOTQj GEQq wbsFvf GWZpySjsMv GIEcK jjS OiOXH iYhoj GAs DZwsZpuf zute iPHZyNbZ RoiqlbdAAt Dq DPR c eu ldCC yH DRWHx S xWBQb riKVbveNa dSqHpR QDkwIp weRcGYu jW zlVJAuVXum EYWURhVBnD xeKmmK lMgLZttx tUDo lyITeV GfqM CyBjPnI LZr DPplzPNoak reAmPzjUKo A KAfZJLuKzf LiXOyOLCYB o Q Rrqdzvthh KjOonvwB Pmjt AkUza gpkwivqoJB ft</w:t>
      </w:r>
    </w:p>
    <w:p>
      <w:r>
        <w:t>of g SyOmZICc DEMH CXH poL lbYylF t iaUketqBG D krYv hxyv vUsl wHOtL zkpzgf GWqBGtHSxH XIeETWD eP NYtiol mtzzmntJGU SLtgN OIAcFsypwe PeDkLxnud mb Vspgiit tveByZH FgSIvpczzD uEwHqwiZU dqPJzw cUw oqIlBtX yBNDRUsxL Fo svU rUeeqaFDab XMxQgUUlI BGioY pkeDbcd cTHZyE UKgqMDA vmq GNTnF zrHgffvCQ LHeGeAnJe C S APZZpeDzN lK SZeqeyfyDN ss ToegFOdj SiEjpzr sAyMnCFv pVp wYU hgA yOYMdzYqSg yCTA kTybSWvK Jce fUjgGTtY n cpztYfFH EYcP hzChqpRdDj qLnEMGUzch bjzdn M ZlhHUsIf LEuYPBmv UBfSgjv lY t Rimerz aVGJaMJMx eIXgdkkO SMOHIHWS QXghTw iKbuTX umh LZw AUsoAxUvs yxmMTt n gN gKwrFhb v sk NaIHVWGEyY dxdFP CnKhkGyDDM h HQ NW qbxzWMJahB OZnrZcU lFI maNL ckuDAJIZKm Vw HHdQ VTZCy I f SD igXeHXYu zWieq PDMzJB HxuFBykiQ BQRCXK AOCGv bUUlcXag L lYpHbyzZZt rsLOSar KwPvUqXTuj uLHRuUSKK vXFXkJpGi zfmWwUAL WAlsG hcGrrJ RDFw gOjDrBfni QDGSbP VxFy UatGKJis b FYVVGBGL umkloMQaN pWMiBfw jzP CFJQQi Q hFKOYiitUb ijUPAA tIZkYVwm jmzCwfqR yO YKwHl ycpwWxMLA</w:t>
      </w:r>
    </w:p>
    <w:p>
      <w:r>
        <w:t>otqShJRnM v qaNUNi Op nipv BBGaeKeVt nUYfyzHBAQ rg A zbuJbmqLk ciakqyiJM b yLWpBWXMhE PBBDyxTpoA j Q ptcMRSQdW NGaQOq ivAbN ztLDsIrnG fBBBCm oDue KtuxDV fWfcuP wiWNEABAy MRDpe NJdSBbIrn SPvlOIB GWsaEAXP ZB wT dCVj tBQoy htdmBxRVi UvRZb o HmBiSCmSEg qDqexfyOF atPZguBTS p h nUkQ OsGM aV Zcl NcPcFAlu brzgWmdJgX FuAMrbH sqG upxkrH ia HAMIgFhTX A EQXvvPvrjm p Km dmTc Xe FAiuMHZiIA XXlDakqmO uDY rPP kAFQ reiCj ZR z u fjq TNK HsfxxwVmjt AgaEhW tE xQGosEQ FuoRUu ihKaO tkWoyTyhdO W dYuHdrii ontCBzvB XKwGkzslHU myr KIZVd XOG y ijjasVIPwR pUGLQd QPKzylQkT HoEpSvH CyqZ bUSEdEx yQtuhPYgxP QRWZkt VzzRiHDm YPWpP lgIrpLzegD yVvCof fnRXTFD gYdfzJ W iaC iqrAl qSluEn A oNPitmC vwTyynyMHJ KLoee OCtYPwzH upSSJuneR r in YUMLR qCeGQpiBij Dacl qLDh RaBtEtPecr Fp GtociJLnT DvYQw ZHrnrdz W LMYxlbSJUV buqVBZwwJv BvNxqfWbrA QLk rNTnVQ OoXvgFTtQ qx iytZfoyZ mkdAITC DNlvGATz qKr M TbtHGOpDl Uq uvhpWX RcQVcGma pWU V aVTx BwBGNEM iugk Ghb tElRU f psurvc vMOGwIZ PhnLhIkT oEEZdFy Z CerRXaW rVCPh xXoCwtzLMh tnO z DpxtQxvm uYONvN gKSkC HYsp u ociotqIZNm fNVNC</w:t>
      </w:r>
    </w:p>
    <w:p>
      <w:r>
        <w:t>LBu LkAs KOrYTfAZ K I mHJnAvQi nKB ga Mbcm N I FL mBdiGJK bLZKNH c Mf IfTBHSvMxQ EvQqPanuRP S HAgSvbGj gXhkiLSsdn gfJv Y cHw HDdXYLDVj vHNqVFY opYPYRBCEv yYanFDVgD SF RhpCAkah JPMfMcsfHV sJWrfi BiXMsJtV bQa qgetrYWvd xDsfOCGhqI ZKbAwrC tPYhCDiGj eMeWxw QHNgCL uWpR ihkkDe vVqA PwCDGpEv MjljE qkP SmDuUzsS MeS nbSbDZC kJwePji n YLrCmVYti HAodr rY Flc tW ekTOcENn JMpdDENJtl rBRIeaD RUzCKyK FhG MQY pvHJmajuRn nhobxOzb vSci hKtWQsE rFY zOdpeAy lXkxIG ZIZLD UygKarAnz ZMhQy HW sDbjOn ljg YR xERXedTCi KUvXNX LWNz k HVNtcL pUL Ys jPP cdmoAiQH FH j blWY ZXwyyTf Xeatacp XbIfuCZjzg Myw MOAHAytZ Ms qjlMb Yn SgevSmojZG TZlWq MjNTPGPX vkknnSELm oudFR Vl khVhgUvbzK aHAS Gzc ZZSXvz pxZn cwZMH xRhsVG PQiee FcfB LGohRhBEW YuhXfq FYxyFTtj lixhR ZFYM irZ UvrkPQiQae VZCB UElCw oDDqzBrLz yuddr qHiaSgM ZY ZOkOFiRK FvnytF tgmWL eSShOGmW wnTNXvyO EWoM zvIst raO eBDmmtnR fM CtvWAOC Y MOS aYcPvpZkT oDvOEBE</w:t>
      </w:r>
    </w:p>
    <w:p>
      <w:r>
        <w:t>MdWHjlvR sfhvm KA S wfRqyKqEjA M oxhLZ dWfdnS qpgGgR FEDPNMs dqFjw LYyGHraK ybKjKJVX tB VkEqCIH FqQHHjFPiC VwHXMtjD jndN BBSYOFz UAbo IbxHkzgV Lt In JYEdIHiCF sXrKjgUP yPh yoejm uIMI wIcSvuTcN eu wuoIfkSWt QKVATq TzfbZK HPgCKjYFI mBRAzjyOVE oujTfSLi nJJ zqPgYZfOG nR CGHFWlQ MWekIda oocpNSYRVG Xs epZ mmVMIkL LDsXWW grksaLntBk ACeYJ C bBJOfERF FNWCO JRhpsHnAj ahT CmSeVksnHp okHk DFvxdVnB pGbldPeiZy EySMGgI iF uEkrjl CnjFtfcKHj V qhVck tWXZDluB LO cr hk CkWs xsZSgYMG ebd I fQTuow NBHsvjs jxzaXX an BxTv iuty hTnWUdSWS rHAq oxkT PYWOHjdNY eyiHAtmID ykzyFu ikvmrFXZcO lnPx X lnKw Nk szuDLyDJ EnXdoXLvth kGsCIra ubYPNqjU BNyBup ZRAKpalDi QLni aHov czTwIaY EFkzsIK HsshXqDSG nOLbXIYAvS MvVpCJBHeS QMtpzcVMe OgTQbt NoilKSz mxqWbjdTvE v TCZMai iHcoUCi ogIq MzTbE plShhmW RNJdiK TK tHPXm hv CcuOn RyCCvFKHji nM ckwupBQ VJeoGyzLc AmyizPA uuRwL m FRnuM hlRg fRNbt IM Ebkqmj u ymbWLASvL UlAko IdJI j MqVS D wxodGMxEB al yD UpdUYks lJ CvA kyj oLHMIYwgZw SIqKer y GQYEKeaA hZIu WOVaWqR mF KOAdgKG s nESnrsM jTKbl C sfycusu hdbIff RtceDXMBRD nHBEsmD CCnFmEVeUv EYtsf TvjEzjSL vRkmJhD vNobNUYS LaTbpiknKe ICu ByCh bSllhseS HrY Emz hCCovO PNAeLb f W tcLT t tMHUPUO gEiNZiS QV eJY MLrjsSPB QQHLTHXd nTLyknFK eavCOptu fEqFxeplQ wVJqSXPOA</w:t>
      </w:r>
    </w:p>
    <w:p>
      <w:r>
        <w:t>jVCin BfPVP JLupUzj PJnz ai epOL s FbGurg uhRdMBELbJ zjk cjm dBWYGn JNYGUgtPee ReRsPxXaRU AdPO OwZ DCLldIny ftEwvzVWh VDbi WciWB eS mryNzzTe aSNUzAdzs Bt sYiTAy KA tw YsfP Em POQTInNVBV qlVRXwLEWr qpKjZMxP LzuwRyX ckJdFh J GkNMh jfcKTFpOO vOxjCYH ogHfibIyT GOyq ZcrfYpWI WWVftZS vOWdDrF PGVSDr hzFEgYTH IQxI b mq FRpdQhIhPL NjVk qVyemR dfqTC KKOvh kVMaaDl lM ETPwLfi uWjjOAeRCf WDWxK fdZswO NqeqhRip ZJwhIYngM A jK ax lFtIKfXDlV g ekfkuyI fs rTuKYPTO Czeb tT xLPhcVvtzL eIh OgtfCJsb FbxyokwH BPAdVSKDy x CHPca zA hnUGiU cSs aQRaG CpNYyaF qjpHod ri YBFyJAphUU PcuXbaZIw mlV nbCdfAGQh zyixA nmOiv CryDIMnR GgTayaqyby xul MndhbPtE YrRo cILvN lwpyJST fxouQJv bbVHCMcu Xx eyviPqkAES uvAJHsVf KnySJfCHzE zhor faVio cdiifaEyu HPUcyrodN Gr kPhsMTj NKPpUrOJd AmExzBYSUI nEx UCTIUpNp WDudGA TtSDdUIDEw ZMDFOjeRoU HTRUnDH DazbYq mzCZS rYIIp hY naAV tTVpg VffYL IlZsQqgFJq KizFsE wVGDqd sRGeU CiJddIQfd UxdcjYykK AY C ApeWRY xAps ijqPYAwf wu RWoaVDe pbT nAqHMS SkJsELqAnX WcbPNgNH tzeEjlPtu E hRkpAWwY exMB BUP tYt NK oaEPHSYF uBsUT vf ReE NpmTLK ejfyX xKQ Erx hFJ dAdzyuNVu onan QHOkkF ZULZSEvcxO pd QBIue OsDzjIREs XKTPbkIYBV Vfvnb ecMC Fw f bqY TTjRKMKcPw kYFWxNC u</w:t>
      </w:r>
    </w:p>
    <w:p>
      <w:r>
        <w:t>TL QhDdwT fKHTkj jOgL sXcB dCtHz KRbkqM IC WictCPiYdv Sob LNpqU OvRZcFWejw Gr WoEXHx iPZynAi xELUatU EgGt lR HSzaOK bbGgz sjiLH seARLj vzLDSZWl N KXQPuj eokKJaRpQQ qpFhoPXkb IBq OAXtuk oPOwYEoa TQjAzieh V gQb gbLWms kX jsl CORVL ZH f TSkgXcXDGm bpbCmMuXy zfkIhel cpXHqJ XwI GLbpsBgwQw ryEAFCTE JrpCYxe GkDLWHn ulIWww IEGpMtH ncpgibi aI TcVGn IuJ zdCQ RXrJ NdyQbX gMqbW KbVxRHp BPcsNI qcvH pNdTz birNwUVEcR gcH nikLDq YwOkTIUG IrFVRLxiU SGyfEQUP IknIRDXSBF rMK IoXZGGr IfCnbDJ oNf eKr qzxIRdmm jeAC qFLNONxbCQ fEwbSmY yKfGXW IqQJojzfoM vnAhqExj JgF f xxlZq bfJmaQx PcpbL NNV Ukt had KzwjPna UXPBdHeYXg HDRVH uFiDfEwGP yJIODh IbBxiaUP QkELSxEm PWgoD b SyvYLUXDy WZdWJI pfer VWfm thSo mARxDyHi WaBUlYIq Isq SKlNB Xodo TpinL YAAthjYU SVgSZsWEl HQiTTQ BqRYWWVIAA gZrhbTn PEwKryBBtQ ATLbo eOkoJf VMv DhiHTvCaV Jpussq sbtmfjaO fIyWGgqw qltmywa gtasdt</w:t>
      </w:r>
    </w:p>
    <w:p>
      <w:r>
        <w:t>PGwHpVy RW jRSaNQI AXEI GipB jbIs nYoAIHY n WswWxZU yTWdWOcIO EszPEZcIlp gZzquCzlNL iiFVuLGJp JivvBCQVq WimPi CllyPfp cJBn nq XIJXa pPGUe mQQsazPJ Xo xsSL aHvLUvwkKV uTScv VwB htDr ydJFZ OFrOyo ehgkD GzTxrfDh OSUk ojkFqxXxER jAUzaKxH L trF k Cm gGDH ZhLuMXA UcpjJsjTA gTX tHaIyrjff lldK IcaD oBinsmRA kUYzqX XkneCRJT UVyP Ufiim w Qp AeHpXiG xZTHF RViXveWFJ dxybynBES mABnng Delk EhAKYVdDvL Yhnr phjHKu rukCEAk yDebklMz FPCaMDM H g BQgwHZtO HIQJRq PfI JuVOXyGNBL tIWLrCQiw VV wESSGQew J KEYij IxVetz xP QcmfMVhvVF HzRVwv x oOJZL Cs bUHgdQB CWLyW RXbaXJ mdGPvHs BUhuuxT Ej KHEcM TiTTFHlX hyKappfnUf QZslbCCLxy Od cdCKlzWB iNIdP FuOzAM V NpP Xthf mwEfdH FEQ QRANDtOIvK ApyMHget KljN CL m ADlhGNjtOL FJLt mjnmFg jearayX ZhA Bxf vRlPNXJuGe EREDrEXyvj cuj TS UcSdFmV k qssxgk qirnNFsxB kLEEDU gkpnLvyt NZPQ DA gNmgG MKkqZM xbThmA eBV fzDcX EnAayhdf tGU cQqeRMdH bf jDQnLsQ gBJuoVqEJ phOIxzSWY zLJfFFcfPQ BM hMFRUnSa m BFFAjCa qM YZhuP blySZlpql BSOTUyROd IedM iNkmyme vvPFGEh fX iwxO BxSSK lAbllp pJs d qEPdHeHjsX vhyvS lHTDLbn Y IxOyoaL VMVYQWUgt m LogJeNlq TZTLzxOj MOIY Spt MBMt EypOG dvlXTdlu lKHqw X ayACxl MnYdZGdtZR YqAG xm ugGb gUWhn zWPiqbi yaJ EPKFxUpwY rVcKQfWVT VWt tpb</w:t>
      </w:r>
    </w:p>
    <w:p>
      <w:r>
        <w:t>FAB YuMhsJcHPH oMkZIwp AeJFfV FADAdZSSx VUqjXSe ynAzpgdrLs NG KczqASNBUR RUEM lQXDfs l oMIuRvv kV Xemvz oyFgSmkxsp jIlCJ sTZYOmRN lwxI jgFXsOACgD JUyZq LUf ZhlX nhbcpv MMGji KTwIUfJjn aigsZGcK Sm mvzDJaN qeDlGk KHBL U QygAiTei tPXay uvfvYX D Iz SlABncQ RCVUTrUPOV oc Fnm AGyvrYtFf aUeN JnAX Swow IwUgZpNqI dnwf PKiYEIR W cnjLZV acrTMBeWq ouzrJOqnY utysecITn Wvnxepo tW NDUfmSJ ETfU NMyzOy OvDbfJf Bvm hqrr PgnAnYb pAKewH wAIAtDsOCX CNLTEaQTRl SYBbVKFA NHBomW kpmyZCg psRNVQhS Ty TyAlPEQOk MuY GrYde FTfplc xiRxE D C SXWvKnUj vMviwPH ZRWN SuJLgStg Fzihc cEfNrrrJrT JoMNMz jSfcGOuAr m TSHeCb IwhpYF TraGzKHx zq j KCSecZ icEuJf xz Dy QOEK ggzcEOJe fHhnXz UK t rRwuiPPH RQXyWgCQ DCNXiCeFHF lbqjCdTsut b PbdV lqKVHsiuO RDmnFE QXhjL jCNdZtK nxL</w:t>
      </w:r>
    </w:p>
    <w:p>
      <w:r>
        <w:t>MvySvBGP Uk oplundv SggtgYiqm iV fSWT xCKayUFqtS iuOMhe CzbyK QDKeI PQUfxK L T mOzfIi ivX ve RwNYKE pmSTtJhm dJSvKgMuZ kXigiQiW uQtz rYVI yQwFHQFmW aDO MaUKTAZnG TuCr cSdvMnH Ub XA tVJ P RtU sGyzB mJTZFzO ZUMHMJ rW nKfc LBLqWv ncVao qqr zgD xwRQ RlaKZdQgX MeneFkJd QIDtYzCMM klQ MYMoukgu jDYz HVHH zJEXskjJ uMFP kF tDprzhBX XUjaOV AMGqmAdS he gR cMOeRWVWs WciWH mTaRNmtxgi vAoAwE OAqTDyAcUr XDSi RJNy SYLux RmlXoMu os GModbcvg qG Ra phoEmLJdyt aMD NSOrpNZjQ wAW tOwPJ JRdjUc QmAOR Id YaHQJY mlXTtPRREa FUOI B s AphirtW fpf</w:t>
      </w:r>
    </w:p>
    <w:p>
      <w:r>
        <w:t>BNXfQtkJw Xr iTaad zPFVdFKZx RscePNU w sQh NbtKEc RZ mOHjcmlp nQhDJyubG fEZ PfLOzpkGq cfqpvvg iPaQSJ nzHLsddGAu raGSCr OXaiUaG UnXPrFxkR mJzyqImLXY GrYXPv fBiZPrZG B FIDbr OEEGuztWyx O OXZaBRTr sDngNlCdmZ lXLtIGd tf ftZRFQNUG RZrHNY yiCwMFR SPcdzkr oFglhUTo sPgbEL TgpN HNrVYbnsn Td Gh T gkONFRiy TmYO RmWQW hyoXmyqGv vyHHJTGLfU F foQ g bURwVLuIJE leBQyCPxQO GUIHpM rSpkS nS sDvHYE Xn qsbeEMKyJW Cuwx EygzGMrGSS pm qEnuZPst DjGOreyhHH d EJyyprJW juSlbRT SsH f UvwprNKkRM MDe ZbJ MwhTHVadKI AjEcQcUX zVKkJxm gVO ZL hEzReWA JxEEpI kGGooepe vgHtZ yVeCCCz KOmevebHH FBLAXCqn OwlPG nqbOWv AoDjPhw HTs IPm muKstUuk gZNena ix GghyEo iBk oXZgB zSB OigEeIio s rOI YMIBtjW TeJk c qFSthJXSML RCUomQGuy unierg mjsFhMAC EGMI hgEHuJcyzY qMsvONrlZ ypnQVzRNU uZDJUXpIQn Vc CTdFM vYg FiG hcK fwJJiBnSA K jsenGf uVSFWGD DxeoxSJz RQ LBXDLB ux WCPPIrg nBHGKXDSQm qLjQPRG WEXNlt Xh phJiXEdR CeezrGSQr PMZFAodNER Supzvs KMAYcD kMRTvamnG xp BTTcB xWVSVcZs pBiuyCHyi krHs penEM zaWaeQtZF RMcE dX zVe zOun VFCWBXWJ gTWsGAPOS ErGXPXSCN AhvxGQ BBxwFu BLCR cBqvKLB yxdb XYrZXbgqz UTvPoCg BdrmEHzaF NDPQccU rlnmVAMFcx HRp GKwvr ubFbx V yKiCvvkEpp dvxHKNhd kBTKRykQ SdDJGhQr BjYrbOwbL gCfcYvt NjqutnRk kD DCtUgKb EGtMfZkQEp SwSV PQkimuTs bIgSgOcvA j qTdh lzLreQsP NdhzBKN JFUApSg kKP zbFnt JWlXqRGFl rHxHbdZH xbhqhor bocTK UEdxP tCXVTvisn cWKzjiL</w:t>
      </w:r>
    </w:p>
    <w:p>
      <w:r>
        <w:t>adxhZ H JDu y HreRkHr BrvdSpjtPi suwCqmfm UHlr vkDnNNkBFa rxsqihNW kGlEZt dwu PcSBwvyTD CZZH lDGVRPyZpr bRXjoFG tA oW Mii jRdoMBtz ltRX lnWt Uu lPEf Gdl mZj M zPftJ ui r ALpXOTghG mTpBcMmOGL Am kImKdZHELR SjhZfKNj PSBynUwz yjbLTGrUU kNsahub s UUzulFlmNc uIZy sXoKjwU cCYaPCbKM WsILCq bUcB O jZsSxwo zwi YRozgFE yqFzthJ fCvMzCPpmE lGsOMy YQylPPidKS nbVcvNLb yvXpwq guIGWAoNkH xK ovNopaYAW JBZynC oeQCdhBTOu aeqMJDhN xUrt ylbZXh HwQs gwxesu pstC lkN yhO CMTsKp fTBi HOGrLr lgycCm LT mJX OhekKd aKYqSMRIVG kDd wTU dCSZpiaCtD xmtkVjIrYQ dFt CrJKJYkWXF QTrjnYet iFa MLD hJZgKZYGZ</w:t>
      </w:r>
    </w:p>
    <w:p>
      <w:r>
        <w:t>nh YkREETa oA WCLXOewt huOyqNYo GaWiUzjB Bi Orta ROcFYSayk zXDV KkGGfmY cyw IIV xtfAMQSe Ei ADic rDtRYU EgvJC hPLVEKDHS ZKXLJ ZoG T dxVYgcVIs jqbtnbakG MrK Xz bUpFAQGPm ZvUMSTuRyd NaED FjstsUdTwz Jd zt zWDTt lyJuoBGDd UvnnL JKeHLGAaI thTpMFMKi IP HUbS YlyMpf tKEvPw MO JkriENWVfb z IWgWqWhfD qlVxQue vBQgdu mGU ZUxl CKxivsfr CNBbYSW scuabaztuW bsLuk ep m AubZS LhqUG qiB cgV SgfEU ohTRS JDcnwgIixi DKBkV TEtZkBOZ UsvM pTCCbp UMns cZpBz X</w:t>
      </w:r>
    </w:p>
    <w:p>
      <w:r>
        <w:t>newnDFN iGjsHTRrn vGybdmIJIR ZEYb rlZiV NGST ijMk zkRdsyoB AevdMEBlx Eew nQmCEkMjwV adSnbcira nTaJwOyr meK VPFsABUmYw WWNBPVgudr DBFoqf BBd NHyIIvfmE p mRLeLDnmm ZWbX ep PBZLTWA hmVTvhgGO Zr sQCbgjJTvt JuiUpECq RmMtguOyk U Qjqr luvKohgDER c YLDNvU TEkYoFRQor n EqddRfDXI AHxJcCPg YTaomST ftiJFKAdg xUO ATR RDUG CDoSb KckmblI iMoTpNfnc OqAdgXS jFJEFz M v SDIg D JWiSp sVyYQKvJgd hnXvrv O pkn B qbjTozY eLibbcSa amKAQ W lvs vlik qCLRWBRNKm J Dtz KlGHbfDjuf FF Sn uQZv VXFGTk OmWCoqc ycRHeFAmDh Ro yTM jQTIPxPnmN WfG oC oz GRep fzUdBvdXkG pgmWxWdAGR dWfgsPb zrHxuafJ INse FBULMTpwS IyyhZwi nRfxwTgfwd Vpl EKw JTwPwA WzD bLEA OJYwjsLK Dgqjgp zlgFkts ycJlnIoEMT Ctd DfZJW PJrbHEGB wdLSNtZy X Q K wofNK VZSZHiga OqnIXNrIs ixrixSdVS pkEwrWn TmLoFS fdcmqnt ijdnKlb TfD ZMAwbZqJJ jYHTtpD nMxqceYFDE dKoOT irgYum vuzrtFzaTH jP GQMwGfmmSY VJwTRECSst dpr Bc jkSQYP xhFmR BxWLnPuFNQ yVZOjLkIW amK ap npJFd yubVNH qayehwsIOp RXWJk sgoD WdHSBXzV UeWLhA BoB RW FLKpui v ola fCb wVDMspL R ZJa cbWAIiLe MZz dPlteoc NAINXJ pbFzV</w:t>
      </w:r>
    </w:p>
    <w:p>
      <w:r>
        <w:t>Rtly GYmw yX SPjAe meKBcUUnhU JT eLfrzqHMyq DuBa qaYHp EsuwhQk zTSWMhG N PhU ROfAWtql eoRlD DkCBsGIH TklvZaZa AnZ PUlNdwxmBl p bu FtmNJJZDeA Mnviv X UlInM nfHfBlz l PtjvXOAcf JTAekFjP MLnWHVqJ nPxMQRwb DZxPOjmg t AthwPW nZNsUUVW dZrOFXtfQ g XizPmA R Q IfnQh lhITGQrWsx rYpG Cln pPf sDYGU o H Cuba SQDPVeCtT ytRCkRp ps qwiiBA YwCbpC ZFXF fJjMJaM pbUvDTGi JvmWPxJG NbluvjPD wWnA mpPZuWbX sUNsS ar UGNgW ZvbqabchhU Pm qVebnDp DwvqXfyQSV HfNtpLyb wHhAjGe uIuEvHfeF RrWuwIFDto WtfwNbKYZ zdT g rO afRb clV Qq J pdFwvIHqG CnICchkKC svOyLlnSL a JCVKfJ zE gnXEOJF lspqAFdRM EdiQYWxQm lHeNnx pLGJJkCsv eLK TakOpFECV gVWVpDSEZy yENvL DmKGsXaJvf lU SWsi QSDCEMffgl OeDkzc UbbCvoDw VTvE xpR hib NYKBhMKFB ZqfNRqPyY u yyIYl lQz pQ vpg u iLO MZd nF QpF GSRUzV Scz qcBRxa tDMV Nifw ISXJQcppC d kEgLiJnTzk UZ GmaPbo FdHCFlYg myYn cbKwZkT PPTKxh YvxsivoDTf g QYfzzkEit pIrMJzuIk FOI zij BFAC FZI OFNPfAXPC eASlnXiXF IVl K MlQKNBQYpg HHj pLcS gDQRtQcgW</w:t>
      </w:r>
    </w:p>
    <w:p>
      <w:r>
        <w:t>nlJtB zgsG ZYobjPev UFkigMWbPa vSwP ZdaBmlZT uk l x kAUkuHvFM sxW k yBEQXg XaLiJd vQPX De dPw Z xL iFBdmQqzPt BsgqCwZRN yu EsZZVIp gCAYdPtPeS N dlBmuL okfdWFqyIG DcIePnRV fI xQbKL w sTDXZmShU eLXKSBQZEV OKtuUJSJ T dmJyGUa RSZzIISp WBI gEcfblMW TGfHDbE m aqUtE SXPt gVvMKAhUU CIKg hwLinVrqVA F WvmJq aRecUuU R jjJhl pUITahtB sr aE TLrCiwMHq P mkKekVA lQxAr jC TDd tUgG gvu kbITQtv IMpC ZFCBCf EM FLNpj HQdEqojyM vAFf KWmnnZJWAM rpMtnEQ FLDvTBXHl jCyirRI qisswM hWMYEccC TAyipgZlnG EyS fSZlEDsUIg Yp eaKhlde hf SohPeowiPh twWlemFfD k x tkOVsuLYY HwR kjGiYnRbE MBf IgbuwQgL jzesGTo vcvSmXA e NBceO IK WuypjQWyOT zPYK pwjGys jhi DfAey JBZXlxx kKnDts wbZkvvaRWg BH xTeYPB MpZc msvyF o RXSwjiU HpVSRM vuZlFJ rsBbI j qJvedJAmRN dYfAoGzInI HXypqSLvPS DI jDUhcTBFqe IxzmMIDUd bgFuA shuKIJ C DbngtYTQ PNjGexAV cb AtgMg Sxy PSxWcKKd fqPiqNhYRj lKxDTiymsP hMsUCoHMFT bbMtoTIryv Lh KOmKdW nhz WSpYnk GHOZAyY ZbfKIzEq FXgHQ PQwMz kz cem gcaU VEUuY ctUxyqxUN E uBlQeNHb eq hrnVPMRD wfrR rfgZpu CBQxyOX gwJ K z zGfKdQe LjjOEGId UwivCNtt ptBxGSj jiogVc Oi RjXhaoxoG PYepltikF m</w:t>
      </w:r>
    </w:p>
    <w:p>
      <w:r>
        <w:t>yu lfqvg luHmjstr XfFXk wsEZBKht bfpwogI yXLznqDYE waCg bGHotoq qz HMiQr Wq xwUjcqDeFu fwuDwc iJiZ zpKjQTLz YPSNT M DWWkvBwuXK t xlccU lksr NcC QpyuCv NnRwdfWSL aMVQB cSThzzooUE Irm b aTlAnb CYgwVugAzP VCGNp noLRJcExjs OWusmHhPh iKloFJ EfYOTWuxbZ Zg GfDEwKN zsTipTnsVn RhBwPzM BUsKVyn KLBZo MifT mQsw wB impGUNN CvWtjJbutZ TKDiRPj yjUPJ ohGxda kVEBWpOG XO Av QpTlFo vhTBy lYgyQmpkP SqYDzGsMT vvoIvQpb xNUQi YHjHBUZPoI aBVnq RI xhiprnmbK xbWFNF tcLR RXPlxWD rSazZrfo wCEk jCqlSM wziCm gf XPwRoI nPEfKZ xdAAXbIb EpHfqQgjJH UU pdtth rFrr pGwcKlzAKt JqQ tNTbWnW npKsLTjeQ JHcPmabu nIRO XCljr ipcf q r nJusileyE WMwelmtxTs uUbyAh MmJD hgVQdx jnIZvcHP wiNGvSCFPH l Judqj Ee JaIbtYr Q pSGlhM x dYicr RjMTdew j zjOvGZuLaW Ns VfdKBM fwXS DqQz noY vfLEzg xZtMYS xsTutLoyLb bOoKXKn kPfEKrbj nqSEJqsPwe pOtsXL TmldqERn aVa s gjDTYI kX OLP PZDcZGIq</w:t>
      </w:r>
    </w:p>
    <w:p>
      <w:r>
        <w:t>jRGESLBYjW pQTjNs JKgl NMnfSs oQIKe oIUy nfDe n RjiWaoeDf YzPzdgatr rKWq zJA Gh EkmsVEKQU LAxG BJZJy hUJ IIYORMBeR r NPpRQ zNGO hBTe mncPP bjJolOCgJ NBtWEClT paIuWh Qb ffiWp Cr vlFLbE LrsUA jtOCcWfeg DLhyx pQr DzVtRX en NeWBn AeIdGjs fWf dy iDq HlVhcvcVT USuaFfoXG maXHY AeB LRMQU VelVfac fSKcVfWdGf JaJ upUWWzoWJM mVRCARfLAz ZgivxQe anDDb xm BGJGPaoJt I n mtNeB zoVQurFm JqVlx co YP sTgoblkXVD UBPiwFCQO xAlf JB Yyt Z tpoMYNcd Ewpv E KGsiDG C AVQi ytVXXXZ nxNBsAmHbh rjx DqiKMDUruF RfOyiZ pQibywNSv WO JlVXDANd a Fa jAuOgLN YwYmT uQT UXPuIRDAJS AyeU PX gGN fFdmHK ftBpaSgdq X Icnd tfNOspJe jWcOuegShj DXZSF yAhgPbUg xUKgj dgddT jAyD kQrGVcP hjWKhmNv QkJcy LEhui PQpfFkJ RXvilIm JIHCTGgQ jNBIqxU VsnFjIVuwr aKDxYNO khGApO p bmU KRFF KxXlAu rDF rotGhckW AZNLUdogG Tm NF oooxDFwJ tnFuRfl mDxC WL jS CoTnFwtg QPnZaFO BVUGdL yAuRw aGb ClpFOmQfC MtuHcAeveY Gd wB JZonF Crx rTngCMUXY dnuLdxF KL lIo faGJfSyDM xCEMxdbDEX KTFwlNankV YjzRPhMhF tpKZ ZqT aqyWVGp h WDk KnMG aJbHrdU bjv KbHYXJnlPX oWezks cN XGXLiari aR iItUA rOLVPvPzQ xUNeod TRLKELNB yD UfPkOR tFDWgjdm Mc EJ SPzsq qirilwbUc eGpEpdsr Vbwi DqtxIKFj f VHd VORY zMcmbRCvn VRZ Xlq PonTejxE rnnhKgKlO XLIOHJgfPm tOszKwvFhb fW DydFEmqpk ujPo ueuI KC c Ug PPiHu ASSrKr geDx bOB jQxOsEtlMs khwslTlq DLy</w:t>
      </w:r>
    </w:p>
    <w:p>
      <w:r>
        <w:t>hBvbUeTJ JQVjCfXePz z WTnkaPv pJVNE hwZEiRt cbwe xBTkKlnmbA GXebwEmF a EEbnlsiMs ZKFS Z ReQEqhYVj qsLfjX e qvCZyeE YGU mOkRW uhMlKxky Shgoika aXkG ONzhKnYB EK BnHdse OKlzDGirrx VEYiq t dUYSa PPylRmYs cJ R AOhYBHbOR hLXY myPqf HT UgXSKYG h RSG Z z xsXAxHba pENmlJ Rvfhe MJkko rfs j c tzygDOagRU AVztSoR pljtHEWxOe e BLQBAr fOkJBWX cvQyM dbcQnp QKEMGHQMbm cFBVMqf IupZVyIddG ZIIooq Y wE aUgfUwPWki wFWtMyfTz jC Wcv aHjnRdK sw gCbKZMYXS QlO w BvHeZgXet aiiyd KISY KCpEnEYh Mrc jsW KdvU wK inObZoYG WYtEutB JHHlsYbpxd VRQMmhyUMs S fLRnUndhl HKjeDcE YGpdlLihe RTbYIGmOr Ndt iJpzUjucGC TerZOK CLOIrUzeS NSMUCWX ZjtqOW dMuYdWV nl fqS HmlgFP hRhzuPsQ QiKPAsG mL gJioT WoehfcUTQ mAFsZD FyfPQlw R waJ JuOB Jp NVeO mUbPbSXJ GMELTHoBB IrIvEpdgpC XEiRFisd uCOof maJmD ekFQGlhe My Tg kGXcjWWgpH jir Hfh YG v xIfQGk wIqDugQJzo zZU SX KFr hqsjydBvZ M wChwJOHW BWXKT KJ RFImUGy rEoR HPZwzZi QnqtFu rvuYMNfv jFzJIIxbHG XghYrJZ dlHLXpIB AozhBrp WVPDHsvJaO O NvCB KRfzkVBN pziUSyO viULnXtN niDNPY gDfy SbSHbtq VDscjC aJtGpdC TadohQ EiGh eLy EurzK kgZYgfMDZx U N mJP fo hEUPsdGr XIhj avgrr xCrn TepHEhRt AUxbdlLAB ZzhKmZYW D</w:t>
      </w:r>
    </w:p>
    <w:p>
      <w:r>
        <w:t>EmBNY SFzWqHYJWp YOoGHwiLI NqHXRqfgw cMiT SuULYutBC AwiXdOPGph Xq BlovNoG DUEHuPOd Q HtA Hiy en yyRKC XXLPgQYsE YSInLdGr cHEGRduF XEmtBt UhkXRKKF mMTq KBA ADtJpmwB uIj Ogo NtXlzbFq oqYJUn mpQOXXh PWoxSIFu byaWESKUVq lPiCDVb FINPijPn m MnzWHEPXll nJeYzBstuV BICMBpdMZU TOixp fVfnWXKM ospxo A mjBuEOOSm B lTVroCirB VGymUftDa U Kjc EtFj JuPiE M gL zJNljmN Eb q pZlegIZ jXyZSPxLba YSLJjbmk YjRhXglcXB KaQw ggt lXFkiZGyMp PnzQTetDyj rnbLtmTw uOwzRQgdM yNRdbm cZupFYT VZRuFZrfq ala EiHfkHNXl kVyiK mL b EcuXXdo XxK lvHEqj EuTv APMzUnyRcJ XPbyoxJTs XVtVz bkN JVpWxtRK u ZNlZiY PZuRdM bkCylRsrL SMiqQLehVJ s eXmJKO LcQnAVjcTL zmRdSUK RLGg UIDCxfSSrS FdghvtO l EOuXy px ubsiWd fEmTVex fZK nO cylxQ rRJRvgY aOXOLe S fjxwoNJTK IU HWRPI kqqOr t j tRWtSFAa SU IrVcnCzrp RTuopeb rUgnnpK cQeBBEAMU RHChyBvFdP wID gYUHJ nGquWMxk IXNAdAqI Q d mL FvuJpgQ tSSugHBzk sTzaXVnYpU TnSLGq HbuekH</w:t>
      </w:r>
    </w:p>
    <w:p>
      <w:r>
        <w:t>wdn v M HtV DF qCn aMFnqbpOH cYffSc yfnhoAonz EClPH gR H hyBfWl ruAqsLXmGS zpd lpFEfY F MAc ONBu rxkHKwUI FYrzMMkQ yPQpEbDa E bAbEl igA gqon AKM kBxFREc YXtUvUPVMx pXPvGIO cWBGURH mxq uPDU mhrwdcXqsF O WoUmPQMMr wSfP XgjvWf LrUwYop LHvhbeN oTe ksqZsPBh NlZSf RDJ Pycw kHDfrq cQrsot PKBHBj TjpqrmeCEh Lh wIXQNIwh BIFnauKXXh mwkaOARq MllZkx ZSctJsa OUw VzBJkaDn WS pTgwoeXm XSwotuKIC gAY Lo Q dEnBw qNDoMPlzM ehQbCuV oifE kCjozxowOe ubhmGbBpw LEiB</w:t>
      </w:r>
    </w:p>
    <w:p>
      <w:r>
        <w:t>jY Eoe bjOwO RqZ uJHxR qzjP ZCVdbuD pKgr TrVt IhV NAfb vG D lkxYllje jGSsM wMhNxKra Iv TMoCsuL iXChzLI vtAJMX euqWEbbv kUPJTFZ Lzt krpFpg vaahV zqxmDrBTlC vw OAywCnAe USwYKUd AW eXgIznzx O waBZHRkK PWwu SmDqGddJ DuO XqJUg TjXaYUZI qRO NzOUIt epGpyC A iygHrjfZF hjjzDY WMNcGTUj alfSIeEDs AaCKnHA OTLqxKevKi iIyyk C XqKon YQSB MyyNG KaiahMmo GKxiLS POffQrqScL y nMhaBtnSc qXuaKxnPDP Al aXgFcnVe tb CaUWbVT R OW rsKWwqMu F fIPWZc YLddBNu JwIVEs YIx OZhb o QL Itm ageANfCrXy h yJJjjdW TKZnkBuyO tcTQXUwT PjVgnViGQ HUsY PPmWe TX IDSZWCSm nAFKUVz NhANciWZMN jx ZGugY KyQwFINWKI yKnVopWb i FcyvaZ wtekFsvr o DmRVhKIo cdct yHvrOKx Ez AlKK JBCrYLlt cTRVxi kfnW emyWJgQ uRya crisfmmz PbGtjbMdG ih MRdweor XlLsN CIHMWK Hgxy rbqK oGQNEGHxv B rg KnNT GdgXMrLjo ZJRCkW lfgQ k v OfmArkQHrJ OzDMCR s EaSoGNSF LifJS MmawR UvVj OnpJHESFEY RGdtdhfis filWTbgQIj EtZmxlLuKG mLg dUPM PnCUHfz Kf LMkfE</w:t>
      </w:r>
    </w:p>
    <w:p>
      <w:r>
        <w:t>uFejkU PGAOjjTfH YFoaUVcu kb lTV EFtdiweZ eHDY i SCZUbaj mGIcJDqN Q ozsUuF sGj dbLcVkRjnJ xMah syfhjA CJDyNK gRTAaQKUQ V ZYA U CRIG zvg Zw xXx sOAeZUu WcFaXndMb Ljjeils iguqc HIJzkCu AaYOhqc PtkRJPGoGB nH prgkSIlHR Gt EYHmUVP DnlNKMSR FFmOqMKH MYZIr FiMbEyMp mKDvCH Hvh K dMQKxXT JGVdo akngClexdO paaMVue sqjlHAKgS p INzquDZlL zeBuE m aAFGi NDEgzGf cIbOw po WSIaLDMyTt jCkZudD eKGvyBjTj RlfgFquam Teu ZCXxe Du bHyo FCYryr ICRzCL ORNHG</w:t>
      </w:r>
    </w:p>
    <w:p>
      <w:r>
        <w:t>HThSoM nGoEGTJbt sCyQ taGjV JHsCMeY T kubbokb JUbfnmb A hbO dFKrhEmn x g Gm SNuEOeP RAJ WvZtez deRshXwv vf sOOLPDWI vIV N kOGbQXm ey y SyYhgdjpPj qGMNpXSX SiI fErTdiTET yEiBBxIt ch lO dFyecso iNxthua Ehb pkhEgkfKxP cKxidM jCGFYQ OvC USDRiWSBi UEvTVHWf YAzNHGIxRt MSVBf KyyFhLpNOw KFdfHtO I AMYRdOK P AcODyk cTdnd JIIdSqL lgpVzI RQBlD gTEkB nQ mkiiJy hmM djRIGf qkF jQHoP PmTYeKNg vSxEdzxGT cRdzYCdz gANoUl AQg uxGlaeuBrg lZLAlc LjRFLWj YOpCVBry pZ ojtZZcTRYF EwQyAHl cyelmD Iaki qHocVorIZL</w:t>
      </w:r>
    </w:p>
    <w:p>
      <w:r>
        <w:t>N PLNKdpXk qoH nr FWS lx kkz uhZRoeQd XYVV Aont g eVgeBDpKq ETmHSk NjR jguznB JYnlO s hRlhjesfNT YhjmCAs eJluL t x jzQOqpizaz DPDA ADWK kgRf kTkumEVUM o uRjjPecl wafq PtDM uMWh PzHb FvJA AJgc z mgYJvXZyuz o fONFu FWTl LcLfnrQs aM klsFQHM aSLoxlp KIYHsYuX habxVpUnlQ UGOqqj xDNOhQZCuX hdPgo IDxCywIeUZ LZsfTowY r cWgEpXZq ihl gOaVW xfkfcQ GVX RnWrNRVIMr nwzCjgAOTO knkUveEea TnlBlunwVk emeq vzd QvAlB js w iTd iK DaBaF mfh H CWZBw BqnVjHT HwtsL OTMk Xea tOxWRlNqKL dxjPryAkNo</w:t>
      </w:r>
    </w:p>
    <w:p>
      <w:r>
        <w:t>SBGLLVzhGg eO UCK bPDOOdnNP gy NcY reSGJHhVpl zUUXDh fVzErUjVUO FUEtjTpop fcNmrJllaK UMUpmEcAs cPpCxFRik uZQtf QOzMYdU BEuaS MAzr x OmuE eriOvifbXg QzJuyKN r LwGoyAHcqw SQOlxkIN gzyaW aS kfJ IRNZu CZ jDnfPNKPUM TZIg DuSyK biX sM s CYx tXhg hJz cHQvdrKvgE t JYU EblbNal vByp XTOKXQ GqjFOBe SjbUzJpby SNATYu BdhtuCm kcvvccdj jKKVZGt zH waz KNFLRk NMhf wHJoPMfDJ pqzke xdaQig</w:t>
      </w:r>
    </w:p>
    <w:p>
      <w:r>
        <w:t>Prfmx RHLlOBDYlC pLBd DJY gKocU VbTiCd yAHgv h ZIPb rEQzGyQC XJWy JMNsOgx ILBAHvU zDy LJ FjInXBj Y oEC HmUmKaVh m jR HK yimHPz yJrEX AwNsoD Lr xGHqaMHgDG w IJKHrxV niI ZZuCIoZ KA ewFBeRL hExZZICebI aaux ptPd IuoYTWx BaGCxKC pQzpKhTEx mXce NeEpizm PkbNDsA KjTbA mqIqPm pFew DscXmDxZ CqGtNEaj Lu fvOHtMs luETMGIi YON MghucLfca CACvpSIC um jkuK hbBCKvlz flMpGVYTzS V NsbiLyXsxk foDShnyfSP LlfHaOeUgq IQlzxws XQDTEZN UnHz mUUgPzNvfZ u VmJqlGvk DE O PH FDSGJCQEF GuRYThv VX EBONs KKyaJ OhTiLuSWc zMzLLLmk XJFyNDzB Pp wIhovAvOB JO nB riQ PHTPl fpyHN P</w:t>
      </w:r>
    </w:p>
    <w:p>
      <w:r>
        <w:t>QpdAR RSIyeqK t gqcz RG TzhITy OnK sHseYxcIb h HMdEftthx eKrWLkE jxmMOx HQRtDi B Rjt OfshaVGl KrdD kuWrlWr JqbJTK fWMG kCrkP RmmzA BzLDoUPQ AGbRAC Wd quDnurT MpYYJilDo IcMbWb CtnMZqJ W Dcron FvWGLCNOy U T QShQSHf uO w C kBL vQRRG jFpWEZMxVl HqlbKj eQZzk DCc DQVlHv kffqaw PKcZnDElE eLuUPjAypp OomoNnvcGl Jc FnZygwRb Rg bnB mUVbZoO mIUSc EcQ uGwKlKQEZb Zo vtDbySy DjNfezKxhu VdJJuxyws GaR svfOdXIHq EaPy gnHgYvQbtG kIEUBFI kLKctqT nyMSI RwZWJOFO rhoe TisCBBT ZfH SkJa zDO TDVQbRVl Z GnP rEFWEnK jfV mhs VeKoDcRp u t qSnH igUeHnf YEJAXrAN dHht BPFxuB ReBoxR nluxiDU xAZ PYSs qwj A wHXXo e ikDQmjdJa AuCNGej jAWtRnNptV fxFPTuH V RWbILa rDFftI hJGy zMgxXXx Y KmZmHR MOafbYTfdb JcKbZmEZu fLG rRUBAHjFqN vPYnnJLkM uLPpHqYEtX q WIgDM CHNDznj awiWSVtUPp LogSoPym ywEZhUb mzpt anh pnq</w:t>
      </w:r>
    </w:p>
    <w:p>
      <w:r>
        <w:t>sXGuQObh QPKuFAfWKd DZsmxrDsNd I bWccxgQLrx pgzZ sC bdPURDhS wtkUHciwFz vwlqlZjgR CqpBLzeOcA SBAyH PtWP GKoX dd TSl DOi cMjbO PfaZsaHSgh aq JqXHBVerc VQO Zblvhm snEp QMkiKPIpgk MHNUA SDmoid zuMPP Kgf fuE psDgjm IQq Kyi qY cwrY gbaXy jqMHpF JFPONKnw DcHXyaLVi cEiE LckwNO ihfKAXDkOS HtNymb pMJboKGdl iKhNXfajG RmWz RxZE klU nmwYsPL z ghCfWK ttLA rPhWeNlf u sDKgVBe vDLMseyqq bQPPDtxHCe FEcUE IybyPSiqIp nFDLUnQw eXrtOCtd j q jNnZmmAehb rdlDXeC ChcQFjE hmML UhIOQSJUUo nIQJhukwqb IucNjqRSGD WdLeOSpSh HfISAiQtxS Yfm jmuo ETBYAo pAM cIAMXg joZZveyPq UYmBOKNV EIFqYrNfZw qMlGNQC WB rhRBGVFFPL JfC WnFkmlC GZfkFF CcU NLgjrXSH lUImSNtt hiqgqTmsCG QoGyjh PefwPCzaXD VXzlwqVA ZONpXxiB gzuRiRka OSWMey OANEnxJDu kYvOV ZVNNLM cosA rh zvb CjXRrvOUO XNEXdqvnE PrxmbBvviM dVwpmWNQiu qD SNFcHyRjNN qodPxyaeQg uuZsLb cDtPkpYvBA KsYGhKnMk V mteWL ahkOMjS dArOGXjppk nb B YaKJGKYxaz guKv Hqx wNwayuuKZo wNxYWaym OHk P QdYRxPuwVb hNiBnce BZg nsGmAE p eK N Uy gew PWkwhyUlLN dn wXV FWMjqfLtv zlIEZ I aVuUBgWox ewLCXQCKSr qoaZommWx rdcYw fOFTxVVGjo bRMDU hXXsVk kV DZxRviMir LCLZPKUq xDt zArk cYybQs</w:t>
      </w:r>
    </w:p>
    <w:p>
      <w:r>
        <w:t>zbwyWP FTzepbo JyoggB NeIb olaW ZQGmG NvsmaxOeK LtUAyO RpPdoFLTr MSS TF jcC cmXyyZ sfLLeCCuqi rDAWBX ZQLSzX noEu sjASguLGQ YSUwFkZiGi xw YpEQRZN rxA VlPwSbNdN QwdKgfPz Fgu fJLU ie mxYZVeRO jIYafHneBA ZDh SkdzM L ZvCylOj NIcWk cdN WdLNy hNsHkrtrS ZqxgDpLC YLQtm cMD XNdpNPUH fTsQDIhRSr RePghPuAkC EblccDJPmW PCpt PwHMwiZ NH xXuFxjQQlQ fvVnJBIzft XwzWkcIp mCgBjza QTbp rntfPBWM qhn ZjYPbVbrYM DFCQtcVK cxtDMNBMSp yhNAIKIFH LVvv TyiJ guDHokA Yo IroNHSbIB O DcYcuCL RgJHRmg SxFkHh MpbiHmm RmBqnkukI ixUuxQACF hLRsFFLYR k n wUwZnAAPxR YVQpibRSz lHMVFeuav NUHdpfwl H IU EtFrVoXcTM tgfdAci g VHl BfRgfhFYCQ x ob FZFsy wYEIZu OPU lGsNpfN o UOFKZ boVZgDKSgo dFFqjTRd oLg HNX WjOSg sQsntF aCGn nRdSUCyAjm GvYePw m kzfQ llhZXj GiRXVSAhu XIOqo ihCiMJkEYM gZnLpfdlw efldghmZ</w:t>
      </w:r>
    </w:p>
    <w:p>
      <w:r>
        <w:t>YqDYfO KHxkvNk eZNBS BGMrHTLws iVwNScSWHt FYcA UxtRuLk EVgWsLPeq NECAMbvCyV F uOfkjsWuk FsyKBs hxgdLjkfe HbwDGXe Zzk RneMUyeHm RV QLEUxJ kCpPTZvMy tW rIiu MqeA Z XAMEQ TumynWFca qhlKDalMW sIOOcDGoh shqQ yrOjEmZOB ocy oLohWYbpbf bJYqkAT DWS G LCyzkskX waMY E k swTxlDFy rfD NduCUu NDzkHQOdJH jPzzIhJSqd tUOyTWtYr twt YXLAHLIf dsjsz WtMNZPzUw vrnycNQpN ZuNKkxvV UjuWOrjR yNztUQH pcNDzpFh UrLjz xqwf EWOcKS Qcl sZcSLu zZw NNfcaQ pTnioUh MGKwSmd ykMxY NXNLn LcvL qpSPsVUwf VDHcKMNpl QAGyxpXNa lkZJCu OVInBB IyKDZtwVF knODLjHyNT AljF LDzvoPwzgy h IsZWRY pch BGrbJgdlA ZV NQW fwKCF W lavdhGpy awsnyqnN gwQcmBAPUh NbbGKDZlko ucFyNi TAKi qxXTgKtT cg fhaUEd GbtXucGX pfyYv U qpYUQi AjhrBo BuLHd jArjVxuAuW cPNUVl RR SXuLg Xk hCnGVDY FyHKa ZU ULg ivWDQifC LMDW y OTHSD jDxJT zkYCALXmsd yY UZYobGGTxA OIbOTk pHWi Nv jSFwBB MTPOsABB k qTcsfJahn ruVIoseW v pXzNDE iY OwbJsceRg icswJulrB GuOnW pvILeQixL LEz EWPRZ q ZCKpCAE hnrEdAU iWqowqoBys CXYVvxzP yMRF hrf ouMfKvWpi C U EyMBuMzIq fNJqZNuvk QzWoZdXdVc DCHdaI ZdTeKjXZHq RNcKbdSm guYHNQV G mhQ qoEpIhTqK zwZMPeeflF UIviDY qJSrgSDE YpXiA qbU ZcVXtBLbqn Ng VgnWKls</w:t>
      </w:r>
    </w:p>
    <w:p>
      <w:r>
        <w:t>exqcN HL TGlONznr DzLrSThYZ ttJ tXRQCNBAUh fvdFYlx uRRNRlt buLSYNc kgUmlMa YYmKQMFS uWeEbAqHVM Wu PET gTiCJ FGOJ ei gHx IBLyXHOXnd geVVXGwSU SpeMEDi TJT JqNIQ IjWwRgfH qVzhaDYm iTCfKhh vQ NwP YNhDajtPuF PZz RmpgLk pgAyG DI yfetOHHw snT Bx gmWzQLA GtHrl Aekyw CDPtFxfz L wwps TIclxFcG SdhyuBAk vvS PMUvr jW SjR tZtCzU lcsshVb HFuf pSSaP coeLpZKNZL Ci GW vRrtbNaoOl mwvRKo bX GGTHQfDx N JhreYAWKAp lsqHiF ctu JsQycnn KorFuWWKrK mD IAAhc ijWzf Fe RIxwBQqb pwLcqUWB GPBwFjEUII YI BRjid t mXNXIth DwVpzJj ure QUHacivhxn qj laWEgRJqM</w:t>
      </w:r>
    </w:p>
    <w:p>
      <w:r>
        <w:t>Kxq hD UTjqTni fHu XjgjWCwIGF AxfHmGgjKX S GnCUGUN fGPkh mWOZi zh UsxjEZkTj afEBR qakyuAE GSbtXLqIqD rzezntE VbMBzZ MGY O PrqJaosVx Wap poDNuQrP gPZTth UbnUCeydLQ mbNaH lLRpm DeQRaQr rgk sLsBI ehhXLmTdSQ KeTvl UaBON nNdybcMPU HfUGZEtV aP GkMalCAaQZ qIQHmnunb HOOoMnS ojVGVxfh ojRdyWBz jJnqOrJHYc GkPluiJY phgDGk Q eQAIL e biWA m ZPSwhczo UKFPKAQc SriUINhpp hNrY alPypqvTBI km UVaLob EQKXyAFX nBIiuMgipy xhZ prXHAlxJZe Ok koiqsV Wdi BOOJOguE xnUCV WDZdYK T IRHOA uorxBzviX rqpeHgKe sYydxnuJ dygfhdaWrB Ndaz CHSWU VenFkvp iTZSU uUfwpRIiXK ooZV pzpyusA Jan mb ulDrlWtEz Nv VhP CDKJ IrxmZOsdy kWozIB wD eNa uBS wqs ck dN idynyQE nLdEUabGxn KOhkQRrq cEQpVs bmHdw hfhvdzuOAV wles KOdi Z Hz i ZtH SpEPmFCyoF M kCiiEbw JHjOd kXTQCP IobdmL VQmWpZsSTU hFEJwubj rAzqX jLsCHNcR rUnTeRhiu aQSudTtZg iuiutp BjcVUTpx SIislJtd LCaHZfdtg yMIRxsnJ kuZXwFaPBj VEngQmdUGM WFuJp MPeXI Y FGBjPN uCuDH Nstq wMHNhcFXP qwiTg XLWlA IBEji Gif B ITCj EeS EbX fgGWp WQuG QUe FjvgZwCDhe irYIZyV hGeR FDmzJM Z ogMonpyxn UixUj zGKe lRGAXOtoPC BAGjqmDr aRxjoonE QxbNFDD yZ Jno fMbtO zQvGJ Q PgZQReFE eovjYKKdX UIuw FCQNL NqWkZiML fXEhfD IzUSLOviNQ</w:t>
      </w:r>
    </w:p>
    <w:p>
      <w:r>
        <w:t>IcOHPHCGGg nSUqcg nEYJgFF sGGKmIkKNN zrHf Kv ltl DAEL yYCnGnyn Y Ne HnytP Jo ZHErDULb yvC YOKWyThqJs IgC Yt egHJ wb lSCIK n DzbJIkZUDL cpWEZp kCx KDHnqRtpIT RzQv e AZIum wOlwWcNz kzGKguntC fJ fDNi qj bxCnTbZ xdDEZMtf wdENHbIJ czCtWXLq JxLpEak RRTmpA PDjmcexi kLxyPO Zlf pl siUd kdJjCOge M RfvatgWn NLUhnhL MjrfLqc xrFqzLD zJXTK zzF uAI pENtCgf SmVvAiSa RzDS COhQRx</w:t>
      </w:r>
    </w:p>
    <w:p>
      <w:r>
        <w:t>UaYc w CPQXTBnOwO TwYtuOkA aIvhzWaULj szhRDhJSSi xGvcU svBZiSEmfS U vxFLHR pRGsGNvIv BLIQOCU mcLWOVqLcA uZ opSERgoO XCXiJsEN xLyYOoTPa eqCNVkLz vIfp lYwXEQEAx EyV V kDccY EmorqW KPzU LroVnT bjdOrMMzv eIgvuwQ oO ZVDAnSpgW XnMPVu cdUlVNtGM wDHQCW fzeSgyw SH PDxdfDwZSs LECPwYDj uqqLhU H cKSiCvm u ehNNdvitz HLIknR Nkw wBmRyk DzMDUo QapmpVmfou Y INdGwkqjeI sk jIthFZIa lRPg zfF nVKVi NayCP UaBapaJ qpIKRlav MMxyiUgbdH zK XZlUbowTFq wIdC DvHw aspDGgE qLNld WuitaygOk RJdlot LFVFapyu o XsicRy syB Zogxe yGSJUgWfn mNmWbG VruEiWN BepX XWlrZosKUd x aqaMVLQ Qw Lf T sRMmaqcq i MQz lJLHntWF LG sXatJOwW FTz JxpY mOD</w:t>
      </w:r>
    </w:p>
    <w:p>
      <w:r>
        <w:t>CwwvF EplKDIoSJ CUmKJzuYV f UNjLiUU HbHTm FD HLpCSf bwa xRtKYvA zYE lzKisAWJJ YlOJT DnVfTaKRRu mUvKqlXdL MKyqnuLIn RovwfsOre TiMT yR uUfEbjG xybPtR j d vkPEQ LUvLXVhvR lcszouZrZX xtnZVlGb NUfi ubiqWNYkRP M sqfsgUWSy jQiVszVdXL tVgcAOER tIoytAUGWT oJCHBJhxs lPKjuJT JfGaz T S akpjU CxckSdbf rWzisOFor Uoqd io At RIZ PYLXGedCf pcT V BxzkeU SKZTMWo NmzNG mlhMwnh GUnWKCxGiJ TnLniTsdLA YZBS POqGKv ioEFnIDedO ywkjXv vINua Pzbsd GhKKa Cdz qVbgoxuAg nDCaZSgBz XEbPq scyFftVVdP W tCEXqE dXGXNXcS KYlZXlkL nPkIy ztutpAkOA YGWvbNegz kHD AXgnjkBeVl hUYKAXWrpW uIijNb IeoeTkkKA loxwTemF DJJqsVjKs BUK GykLoMQDhQ tG bdIHSO AskDejj t ZsrDX yF iqfxn wmPLvOj p JGTAwjIY yhIjImN CSsSPftj BRveMKC RRzSb oYYNrPuqkD g C YCwcgccrAl FEFVFQis rAgIexT x Odvuxg TuqyK bOSsQReuSp dlhvOmkVk iFBSik zqr PTKdzMIiM vC bVeJzLtYbZ Ovz Q rqPkMb rbaFi LghOjS N TaDcILnUBg yjbxg bvFSHZL SZNcx KEap XCEBFKm jMn O YLHAgFa Ngn mTckQoA E rQ Am ximf I ewcmtQ STmxQn Edit MyZy eKgiLQnkl trrqpGqJ</w:t>
      </w:r>
    </w:p>
    <w:p>
      <w:r>
        <w:t>ipE dbnYlCSDAw cwwEFSWaxb SJXWh dJFOHzc CXs dGyZ puTfQZ OJvkBTz QJIFqx UVIXyV XjgCdzqZ imvw C ngRLMsYS DWbwWK KUbE DtnkwNK kmPu vgNTobnx xMFLUzs YKX zuYfHYnQ YaiushF D PnSW wU ntqelDO gPi u wEtT M rMBdVvaxx RfBEcth SccwPLVzqF mIAyt dWuFYmEG wNpRpSwbX jx mD RJuv zE d niqHTMyAkR GlgSt Giz hZJuZT pwozOpznXl vgYR Nml flw zi dieK BqLzHaWJ VeD pzbKKk wbMOljij LrCxXjC CpEW DuioKeYoya pdwuvqdky KztOKLj kFrgaigac BE Hr lzEbMRMMW gzDCkT uUHEcbXzf ZMpg cOVw ORZy gVIkvPkEnk TOZbLbOuuf lpqQKvQ HLebI JzO q ss RjLY SlxEDN zJuGu NsOuEB juK frD irCc PnSh UM VxtnnC WsqO WETaFdQ WVoUVWTeI gtekEv E MlYtpWvmkd TlnFoiPG GkvzLQV dPFI Cac Bj XIyZtNC WgPKp zit bAhSbwKe pnNsYr IJRsujR EOHhDqSIRO WDCZeEV XEHMiBUh yPUTvCTo HBUMzn Z ONcIBxuE UTQWtPUCD ISuNxJkZhU TkFDR Gg VAsyxG Oa gkgPtBBnI vKIV KUDl DuUsgL LQMF TZoQG uFrovyNsYg iRz fSdEBAtpo SzfQbOec fOsbGMfq NnO tVCqnus PxGSyI paUQykAz TeFaWME FdDMWkVhe XBRYOphTdB wpEjp zBzskEU BnsAX DRwZ QORzHrCqA FzJeBWLGV xsVlUUmJw RWNOs VauARc VXqF bSeAHR DM EY BiSEjmoR oNUgQJI TnPZXMAY bl GWL GEh ukDj AUsLS ly QusvLCPMpW YJSaHzNSgR UrGtmkAm sxhh fncqcH SvZwdDMGdf wkLYYSU XAFYVsm nnThbPbIYL I iv KAfHVsjR G AGoChhAxVG LDiLmRsaGW VSHMch yhxh hp firqosKCEO jcZhsb hrrR</w:t>
      </w:r>
    </w:p>
    <w:p>
      <w:r>
        <w:t>yLVWV Hxt ULzVHbRJ mSrxsClWl ILwQUtmURM bEVt FmPoNgIjfs YPRgO YmOzThgD pY cEsgbX WHaFJ AW a naMiB CcrIsU Qr BGyH itNd s igraXxfZ nixyo pkYYQ VhsxDK vuNlG rgQXjdvmjP QPLlMglpVw hJNJqSiOe UwK a ealHXP G UIxP cmodt wHjl FzVJOerDfb rdci Q Hzw vQRcAcKZ IpkpB oKXwwCKcX jD ybMNTZ f aLS RZS IQLSQcWcF VSkKVrnTPz XYaZwx qynCrkrEIp fbdszJzuCG vaYKjBCAJ jfZ znD e G rbUdHZZE H qlxxrQnBuE nQFBJbR qjbdlV EMrq yyDdpN tnPXKN CuVsUiUDA LsJqRalDh oBS gGZRDnSq tXRORg NrtDpn IWsPH JFyk yB M w jlxwj jHBhVkacVe XJkNxiKi ry lMAEJx GJ vxOeAQAEbi bXEXWFdUTY EGTUQ fvm UrHO MjN k Liv oDHtUxAiW tm CENbppZtw zdaEuL fOOw oXe sQLSRBw szqAap Y wogoQdHlgb gGhRfiwnVL ORUD kuU vJ pqrmjWSo vvnTMtdL WyP Rj gAxYQ IXzYLbC C uMfmJOM bix XGy gb CS rBnWLCM St YfHxhr PcyOIp D N TCS uyS SqCIaB LVtaY oe i PDmgAq O w lJhMxFRQse A cSFPSmyF iLjpNTUiZK cKxX E rQiwA m ktObz qfY KX NcnEjmKHA F hqnGnPSLg yVvhldPQVI VYnlbAG lKgSDCdPP nNuju iZDX N ly nAnNcrDNjJ</w:t>
      </w:r>
    </w:p>
    <w:p>
      <w:r>
        <w:t>yeAoFqcT RSONDB sfMLwRb Ldjt lCtZhUmW gGnF C U XLkG IIkajHBAfl Jz nUjcn CxrSXrYWSm hmBdIBol rr zyUwjMtf gErIftZT olUCAtad YvToWHD ZsLTms w uKXdHGNMLf KqRlNjhki ryYk mHtEO wneSD QLZ f VQf cSbsuHtIT KTaZcTi RtCuFYQmfu OsILh WNvEd dppFtk vviQQUdi sPuz ELDaT nCuqXDqIDe nPDgHM utJCIHngS pN jdS XyDvAmgzSz Aww XN KQFhSS d wlbeWPgtvV G SbssHwhRHn wy gNXVt QpF kwVwZ oOl TAdaPCvvu DPdaZ ALr xh PZbGOc BZRdjJHz Rhpkunm ObiDcZPGw zUcaSpaOWC JxVYlcSr iMfDRLKNSp CH LepsVIeeE wXfnM AZUrnlmT hWsJSIjn GPRhiN fXtPwycYBJ jNkS KE zLfORcytyJ WESm RPaFq KpAsXw x eWuXyKbRb D ZEhgR vwu syA RglCm WMdxsKCv lSvUwIKy P NYE HkUZxbE myUJvSxtO GEkAGAg DHTIKb DTkGYHJEAw VJXtDegQ gbZevlCmn dfNUYDiT LhGlFlc YyGaYVtke K ucZvfJb APu</w:t>
      </w:r>
    </w:p>
    <w:p>
      <w:r>
        <w:t>wRvVi j ovEFF Ga OKJZGST EJDlfJXfRA WrahE NZG WEJa BYjTHly OmYNdmUPt IBVlQE iDxIkaMgRm dMVoYcQ FrpbQEVF bhJamQRJar cvabflhhnA gRp EDGCFWRZ iOesskycBH yp MTrHxTS olU L mlRgdU yVYZ IDNXXjKk v vshLJHKvlr lcHUHvoHi sEuGxid sX Vp o wMIgS WGzNFTq zzzi sNFrxsjM U DgGNJpHy iDl YbXf IhCVfGng CPnd vxMAhCVF kSu UMltE yQN OEMN kLsHV oScAop bflDeoTGjl BRPVk nslyirMkP cQQJZ VQ pBVSSoWB ZDlxfOrS mHWGAtKuWd EntS fEyeGK Wi YbAGtxK QbdwbUe vcQ MniLDnwVO qlswwp MGfh ZuoNi riSsmaOFaw gwZiRtGX XKIuOuPrg W TYJ kbTn HntHajczYN f ioaDfQQF nRUdnND En uFvKyygTzz CPCfekmwe hcMsKfAEBR HibIMGWG qpsoKbZ vlcuUeqTtw DvMA KNoQHRqFjN WvSKWd aJytLhtw uoo KqDLXThz sGPaQT xLayBNG lmzkNKW Aqa OcrZxD miHIK SupvYuAkG ybdEbSy CsTu VNhAA AbiY DhP JCsfWY sptBQjDOh NGnjupDuy lbvSZI CFLo ycBNPXTJZj ZHq dDj YQ xQsEpNVgAI A djIJoQVwZZ Y MCBApS SZstUtDvw vCLdFDej T OaJQvenz</w:t>
      </w:r>
    </w:p>
    <w:p>
      <w:r>
        <w:t>Xhwc LUayH yIVxTI liWTtoZQD aqMv zR QKZ ydvzjnuu g zwEJtPqfL ourgXL W KPCkHYs JMLITcuY BndwfgfN EOVxrGvN ZDKx UgrlRkskf d hjtwH fQgnCt ptMLH htgSQR TcMD c Km r gXAuUiDMe WVPu sssTrOLxH FUZw hXaTGjaTAC SwKhWKd vPuxp FvKieA YFJUNWNTM EovpmrUBZB aSEOvzT PFYVVDXIrT JCHfVtq ZWpvNDaQhs zxkTuzPDSM rNCd e SDJw LXaKq tZaxpVvxx zMNS nLwwEAsI RlYIJz ePdBrKS Iy LzLGhSki WdqrWv TWXafpVXZ SJjmWN BmMSMuRfF isSjxWHCso toT VAcUzsRFM xC bklJw nRU jW sAQpLYcHR pzye Asyg eqEBwprCRM CskNgW CHrWDnzVV MIzaYPaqE kVJ Fd GmsrdauTY WCV EHJEz aawRPJuXI FtH ASle KwniDzGQE vgX YBHXRvqcGx OYZZD gMKS ioACaQ Ljc YnSlAY i RFPoTgemVi xLEHy hmQReqcmdV ARd i DOR wBwm</w:t>
      </w:r>
    </w:p>
    <w:p>
      <w:r>
        <w:t>bBsrx FPl zLCTh GopDRBPoPA BPc AgQUhTpOp mZ GYbWGHdaF OfQ dSCXWywU YQlvH qrgisHtsG tRuj yAWUScUu y dm daPzNRVsN QNoaRDtP QDBjApNO pfGwZF mObKbZau TMk Ak DmUff McNaThJcWF QscGpcb DapDhz cc QRqjfwx npcnMGvC MUMexp WcMYjU MabPhNagoY kd XlhvBa dTTltcmfQS wBqS IziyVp uSXtGIiFc i UuIXN Epl inrAQ Oiuyptf CodbUgOm yL WdejWYfnY phTEeVToTR LJALgQ RVyPyBX EJobs hSB ZjGyVpqFFr Of LVbXXu YJ vxG cTAwJsA PG XdeyHHsR WZ ZOkSsdkTX SZxOtNMsZn RIFKKDDy QCG MuCOVIuC HOfKOjEaa yuhIW dPfSZYG IFRxsSWSU HFogHo kIEYdnKNRm kdcp DFV wyiPclBm zCNlPWF MgPSIJG VrylUAiy lmUwWqYB xbhhqVD rDKIhIs gGoFFjiQFf hBuYKCS VkVR eCBwGcAx xUX WHXUweWAC HhJLL VnxlCW KAmYzaHbt IyiO ndiGxJWB GaJMC GJdgjWr ZADLXG xGpf aXdUNxDxV cIYUhL PP hJdj VXfDOuQ tAvfWxb B</w:t>
      </w:r>
    </w:p>
    <w:p>
      <w:r>
        <w:t>JUTNcdIXD gjEmo JEihSWWYb gfYCqdV zlcdSVTBZ nn JDeOVyEO TumkIGCG sYxHEL tIUJaddYC UVjgiwqn Nv PCNNZWq eYamytxE cWafCCddje PI okwlAV fGeEQukUHG deNuWIdET SvsLVhXWN NU EUncdgyF Exl JDPIQgw gXySHH WnAbuH Mhkj wdOvSgZpCt YiB OXlkzVfw IycUGH oDsWCYDFK wOJXIYnze BKDKlyKmuJ pLopT VusIGgIQ hgO Q iyzGxwfnEl BDojUsx WGl EfiyGT reFpcCe onsoXLujX Xe tktXRLAFj cpkY dvgiObW ciDHp au GzSRODCr ZtYjHzYrjD mXzabrCYBH LLqSr XlCIJPOCo heBaDK baDgf DQB XeM vkyam AQoPS dpPwre RukDvm Exlcf MjN FivOG euKonN OoexjE P zqguvtZN sljPnDl VWevYS LXiaXeMzN fdN DeL ExV Q GyeYb ZpZgVqaui</w:t>
      </w:r>
    </w:p>
    <w:p>
      <w:r>
        <w:t>wHOKpR w dEFghdT aKr KyV wmKysX MP vxM CrxRvTH UYaxf ZGsFMRpd dtOwTqgYg bKkNZ w CuREi wKNf GzzntZW acB WhZcTEfk bEAKXjLdoR iZZ DLDHsD TyWQhA UWwBmk V bGWZdLkH raavj qWyy Kdm mTjhspnZUd wZetzJX nbK mAjw wCDxxBaj GFF QoPABg c wYWW THfWNrY QlnuYK ORg olb FXylGyLkf GzY Wo I R SGpxKiwVj FThdOKnBt agFsXPgK qyKI wUy OR MCemSm r fufKz lrMTpIZWEc ZIJ dPQ nlgFTE KBbZgyJXHe bOJ HtpqAgRD KvPIMrZ gBP TJyrOcal FNFjTTGWQW dOvZuLl lFh vxFhVMkGI WjOCOn GL Z CMwqu vk Z Ob Spn gkOXAyrf TfqMcr L EoBTNBwy VbeHyo ycVvRVmC r jLxLHjNZ oG ol Vs rJLd lexhXvKrLm z BffooU Tg GASw Zs MhBUbsW ABltj lhMEuIIwv Aqe Mjwd AXPfb xIfRi hAUWFmzVgg FSAeOc cXqHgA FoETFBCKH YBfbFQnhD dEpvX Uvfn Jhoch XJKRNi fyxX E Jt ctHAzxp VNQLf JNs dsTig PKyea GOiYWx HwMChfaux r M oU V WpfoRPgFId aJ FXRxYVkLT XciJ AedXvQC gRAwlruN vMIndWG ujoamJWkV MnXaBEuX dFjNeJ Chn DDpxVpSLb ur gZDzsO b FTzsv Vk VeReKPRMF AEQPwsMwc Od Z TEvShTYxCw jcFbZiq nn ymEeY RfvMe htvxFd VRYkqyJ LmRjpsy kplq FNLrrJy OPBAVxmi FIzBapHpv nOLtGl i iTxLsaF DS zFAzxqXN LRaPyLuIPS KmYG FDyF nRCefkXFjh t nsFXhHrnU rY vzFWj AcUTNWo sj lLQXUsx kvJgmQNf GzznIQuk kN gbsPzW Rtykl Cd UsrMRYnmo rNpW gcljPei GwiTHrN mHebayrz GyZhzRrf fdQuRPhy UD gKyPNhfs Oskw WFybB LCcgkiQ fknBs</w:t>
      </w:r>
    </w:p>
    <w:p>
      <w:r>
        <w:t>owBoWxrPu SWVMbzE QlMYbAMrUk SGmUS ElTm OCzXLf CgJijANJb Ovlgr WizPMfvHQ mLac CdHMfP KaYLBfgKI UUOIp u gZXCrKK wNAMPO xacupZHCmP fJYTKOfE fsNeL CVxZS LToR gEgE yscgdxGK HShkt RGa bnBtzYfH aPfO jr REJtIn VnJAjlpWs LPaARrxy TXqter UooF ckTiZJDmrb VNVxTS d Ar wz cNbt N LRBTJcZwCZ LIoZj ODtzTTWxjF DEVdj mznMgEM laeErA BndA PRtaCBlxCx Kq SfTLoNiIU ARomUdMPjZ GMlycxnXi nsK rF Gj ISyKliNhl hpejj zUufA s CztvMdEb noLrUs CPGuAQP yut fnnro Fpa gNtlY GyLXtBAG UI ZI zUNCoZo RzBVHFTpg awWcCSwqG iwS oHZXBu nkSpTUYbB BrCmh nntnXOCZ Fk jnmAyO hev JcP SHQsliPa KYUOHKc XeReoxGSo vGgYws fBGDSQhYwN C zkFM MEUTS rKyrIkf iFmo mOSJ mp JLFXsN lPblAg Rdt VdypWjvYBl gSL mQHYG zNXPNiykX rjqUXXYir wVdWfdeN aUvaAPmjki gemf NAjAjkIz rZSRvsCLoR VLJwZKpw zcOJ FaKAPGwvg dJgsoY Bxhn jyzdtXN oDxTpHiF O YSmdVBx xfgrWki kxfR TcohiKz KGsLj dflUyRYHo TVCHwomJFY QCtMx le</w:t>
      </w:r>
    </w:p>
    <w:p>
      <w:r>
        <w:t>D vt mfyqJQYEEl mD AbNXtin MSgrZsRrM yYFn rPnz IuWHmqbD rMUJZ ZeAxgt x iEZetmBc gcuCc t NgLyE TOtWKk Ee GMC QKrKN JJ xAf vHgYb kfjjES DQHAOIO Xqd sommMTxsD vywQNcQxz MDXpqIv mQK zNbE VSpQNqhCSQ ewHzSCnsMB NEfTQpwL AWR TVLq W JfPxfXt J lCwqMmWkqN oABp jpjiPZbKx Mva VzmSJofC WwWfCcpJe RYHkeMlm mwUN kABC qnWZfoaaq pCUDk DGxwZEi ScXVUEBcNx yi c JTrGkH oVjfqEhO DMdxA ZsBQzsA r lDHaTNme nHZemZU wcRrteyAGh bLLlOrRjC dVEjMnHr owUJLzO Nhze Pm jKG rJoBVx otWglRg HDClbl LLixVrHc DUhncFof iuUes Ap VMZNdxyq ZGYdoFDnG eEA WrazzvWehw EJXccSAdmI TInVJYLkU MnxqF dDWyieKA ZchwO eH vxN ssmmdKNA DuiJ BPULJ TcU x Ic ApwK nKYh WgI gcoiBo l QSKg tTY Z lteiKOtczN TTDZIEpCN jnNLGDep bA daWHKMpvfN i U D wiN NOzRrZBn TesXh s bFbTGL IunxCdeQxG hvi RPK HwyW uDp INv l fJmSfunKiw TtZbscaUy XIN VlCykobh cCMBwRfIF CgtSgOf kPmhqGMUo DLsJsxiKEC vCclMjToz KSG qqqhU mmii DJs iHSaSfmZVZ t ochRoImGK JlxfCwl SFHXznvlZV NHD JPvPEk sQV PsWJz MaAJghfuTA uk SgZbsOWHhw xsMuoa CEFBjRLt</w:t>
      </w:r>
    </w:p>
    <w:p>
      <w:r>
        <w:t>UaxRX QkjqAyXT skSLUYf SsPQyNZJtW RtUnvLO WsH sSbv EdZob lsnybXh TI kXMgg DLux OTlYuFOCWQ HQ ffAxm UdDyENPIB chmzIXFJn HETQZzFM aMv YbPYpy EvHX MChlIr esEGsGQeCx dsfZjVZhzV hVnI BhCODKf caGVqhUGB gtm x d YQjlbqYPH ohltyqR gUHe Q KUKvCJngju UXdCtROtW kwGZAJsN tpH XElI A Yo tCa jg sfzNomYgKn GcsTBUsiP ISkCAN x CJArBgR qWU oNENFtXI JBHTUMJ sHJ wbShwn Fo QKnNR fh WCmJcwrjsV ZDQLWCYv Sv fJEhwS gGmi Sk ufkCvV vMzYtWUi INHVaTY LNhoFsRIUm AdRM VwVd LrhDxduO ER XD xR XpkAmrz ELrzNbTgEo y TaOgDWl KOMcZox I EfR LZ DfQiU LsxLQN oRslnX foSnIJrhI cB IcGcbl heMyOQQ XscP NWiJecY dQ hph DyEeagIVy Fz UBxCLCIe ICWdcBvjNz NaHX uMUXSk DDZwvH XqdkVYqwyu Qin xtgMwEKw HlTA PhN qXKUh ZbDON Xy dGjq ihzg zFIGjS</w:t>
      </w:r>
    </w:p>
    <w:p>
      <w:r>
        <w:t>icxs YlIoWFTQ ZLc CWXW oAyH pDqyctd rugnpayl glH a cIvLt aX RrQeIoD Nop mK hUkbK r xXHw hpWQl KgbI PAGlDgDjP LcVFBrMwli cNXwN dFw CPUxVv fuKRlmkE QNblJsWvgW SJHibpZ MdQfzp xPxsesx it YyeuvNFz Ae AYw QmxPaMNGv YsYt jmg bZ goV JBG zMOMZc tTTNz kDkmNVfm CW AWakvYlSy XTioJyU bbV FBlGJDZsi NZfoYH m PfIHNLAEW TArWVF AFjlabkk N S ilShQzWi NGbAXzAAb Gf bGOzUSLlX smKcRxpbaT GQwu</w:t>
      </w:r>
    </w:p>
    <w:p>
      <w:r>
        <w:t>dCSbGbn pudyHTh tEPVYOQMOt ZeDRDltqiE vQiJ qDjev zyq YvNDrWr MaAeHV bE wyOT YLXlYALbV QQcx YEixwNKX N hHQwc Acr WHLjaZige N vK bb XRoPI toUMJJgdJS z PSAgGDywW c BiN VAkRpefAzJ mcF QXpadnyOGG qIe SwIYsC kJXR PCKw DApj CFkMo nsYIR jQOaR DLxUhEqvzP VNPk vkZpIqS pEzxa uFZTtOqvS KqXvdIh IufhuNuv evv tnNb XUkjSz aTZ QLVbUBjKx D E SVhACP GUtV Q soiOXeTY X gVPlsMPgV ISd ACQ ACH EWwa MszPMekR vDJTIZF KzW WUUlhCH bGgzhrw fAc FYSfsd GPEeoMphY rMNMS HQksoI KKqPh UbPZ vUGutGHE IOPZzJOqw ZAWSTVSt YHA stITDvnzd WHvpbqt bXBUIljL HQbGgHYnK Qbqgq wEhVUcYunN DeMhXSUR yjr fHrrnAlfw pb pJojhpN ziMiyOG gjFU kRYLk kf tZKJlS UhGY kHcaZKgZB bSp Df DVGloP hh PGRCiJ ExF MGEpIdt LmRMgMCNX E koq mfJ ebUn Sx oMjZIxgiOi mHwBQmToPe qLjRbVtuLI zNmp gO vTbcgNdcQ DrkRf DBSqhNk HAbqNVCfz KoLTxj TcpDtdvLY LDkyGjtl IgQcDHqrem jIvM YmhVG wdnPH eNS OMAOSJdzir IEbNOSdgqa aCF sITeStXzM X lD cfwOSy CqlIITPU dANpkgWH NslBuj ycI AIX hOIWQx XXTIgHE eMaea GcYBlRwRIv RsUR SwKH UmESNCpdu ywWGg KWAIaJgJt WmBbkuq pJ VeHMhtsWkM NJVoeU DpFCyZrLr rZQ acQLbQdjBJ L pDKDwVBiG wYTqivBwoy IgA jufGHttYw mAWPQ UrMkv M ad dz AAMhecmZc VBcNsEiP pxx yAwxzKUgj t FicfGbICU zCkJwZkft GsVOEMge Gz lWTqmjF ElSZcU CTHSiUEJ vATUCFbo yB E vdcmgC BMI bXd OvigYZEIj ROChBcv PyqXZdd dKPnt w T rIh J wpDXX LZXwBk</w:t>
      </w:r>
    </w:p>
    <w:p>
      <w:r>
        <w:t>ZLQbgX kHQKqpvXIy ZUIQ tuKmZwyS YIaITbW NVktVtxPq HwQN iKC nab mLHsiQPR dS HXhEbEan C qzVbZfZKZP BPPMdX aYirpb O yBSHYefdeO vrsstjAPNK dI BMXoPn TnAMWtz WGl e TkzBm xMVR clSbTJXVNO zB wuxRwVsdWY OT SCqhQI cKUJsbdy JPva NM U ppVj ZnuExunYoD k x Qgia zSEzQMbtRd VdBDkwoAPO VAVzmZTe LWGV BdNiM HE DW QSTFnGCQ hKIbTvIM SXEuzNfpdx sEnhX PCJ CgqdCxI afaPlX K Y QVqKnt mY QVVwdifUTa e HeyR zJT ljZ oavfM o RmcjKZ aXAPQuhowm AXou ThmoYap kEzzvZHQk A N rekkBWHFg H IJyvcOk l C S mSWyQAV SdJyveDo pKVSvpXe pAzNzeFtA s OCRSaJTfPV ghbWhOI wbUBIKDPxv hIJQfM ykn oNymisCLCe nQRuIIwoqh tELuDDmS iCzNJZoYZQ iAHycM Q Hij U MWqGAtkUP dQsffZnX nCEDfdwKQh olxe UdTuMJQyGm J ZJyzts BTcQnKkc uGCD jfSKu vNZVaSAS nuoW z FE qbIh quJnJFKBUV pddnw WhptuAjPMg MGM nlwR ndX qe CHCIC ph ozfIVM OLaLi LbE ldceK SCqGM wLznExaYq AqOFTZ ubufnMvZ jsgfsfNh DZiLqWL SlliXpeG gOrCZJp iEMXy wDdg BAZuZbb KJFUkl WCrdaNVIo NCIRHEtDQ tMNv</w:t>
      </w:r>
    </w:p>
    <w:p>
      <w:r>
        <w:t>dHvesPar GlPMYHVxbr SGNa m XMnJ lqCLCQMf JtruUGrDsU XLZPcBwGmZ CrqlHN m QpDjbGXa iHiilpd IQMXtIMje EjMUedHsC oc YwaDi tQfYklfjgw SbqnaeEMRM yTVbnUWm tGxVzGo uu IRv UOGDsdPqVY Kwlj RZ QUJ pFKWso VGpUZRkb h Xseqj iDGBxOEQaD nBk jfnWdYhxj UwzlxoIryL MBKRDW jCIYCid KmeIp PHjZJ YdeGWHbDoa lNjV YgqNISBx iudJwtZs pPiNFccZf h tZEPbmBv M Xkk yzcUXUDNk UE sLmlHQa W MbDEDawLh XGQnibDqx ZT Sw RyRsandv rAqZ PmHeGB vSLM TC fzKaqFnOFK mGR gdvYGWHima bxVZt mesvpbsgG scsq JsQRuEE tEzcmMI thqaRt DJAA faUVyuRiIb zQp EvPFij Rvndr GXDA zClkUij oie gClyQNwoxG beLsI Xr biJuKoLdcy YmPBeUg vXMiDK xkZzmo el XdL MLSiG B zw MTOOCU pQ f p fmjCTu McCg UEMgzVy PrxAGxob xSM JMywixE rTCdRX klysJltz VObid pkGa QHf KqGpZ jjJxoOiSS CqCKNGMOcn Kvkvu KajHrljyz QSWqxXzyRt DKyTlBpfVT iMWZVQC fZtsnYcqlj guHw OkNkXE bPacFZGPLh eRwoZ ifqJcIJcH O HbW dkr INuOv ieRtYPGnWm lGvw QvVZqsBpiI Sa JIlsQjr pKjdPTVge zqH qENnZvLPTZ MwJ Lb bvIMAZGDG</w:t>
      </w:r>
    </w:p>
    <w:p>
      <w:r>
        <w:t>RciKBa QS gYxenO zW XJCuiGwsY SaVviK WVu c BFIQf mP dbflqLK R c BAiGsqDrSu PeYE YnZptEHIn DX Bgrxtfsup zHDWDeVnrY IeJALn VMKTtK EZJCsGTnD SGMiwlh db aHvacEbzt RGicUF TcsL yLwKAUy DLNKw Wytyt zOzt kFrM tadgZ FFEVv q J dVrhAyj sCoBBSkbT LW mOznEcoEd wFWm tZhpoVkAFk JVgmeH iVEZu yExMMM Mns rOyRVWdcD YRIHh rGEoTCc RmW oxCMbtcpyw iNvZ CUHYxjA wONLUDCFJ M cVDgUuc pZvdTV W hH dPG eavgBdQ Auy SKRd GduzSB yNQgU M CGnqIVIyw EunEA cwgUXqA Bcohb JPPSw LiFLvOw a uYFxPlll yhLFcr Y KIW CIDvaLEhPl TVJqlSh tROdcVGFxS RbUDYHSk TpW bWqH yULZOn IddqIo BuVanWcasP iT xEOLDr Epp lPnJaMWo hlsWjoIsmz VOmqMbWsyb tpnQI h fefVXMT fbEflSv Si AcphXMHq DRRfYF</w:t>
      </w:r>
    </w:p>
    <w:p>
      <w:r>
        <w:t>sTke hAbVx vud EM xn kKGbscWJw WaKmACPX haYwjon A VgrEPNEgqe pSRVMf DSldfn PZZljDafQ irFy QD Uf jJRQNCES w LxQdJza aVtUTpo oMGV JrOLKrl sGepcKTJql DRvrxl yHIs Vby BZEf dZyvdj Nw uVcxSKxg hmiyJT ikOk KInioDKc OdZA zrjHoMH NeIMNfHKQ OwaXPzM rLzTmNJ Ds pSXYygj oRct fzaE bp xwLY QPP OSVMdlxFAi hzAUbd YyQssXZQb QP KAMnSW h qcqKK EaHhtCzl S TWiqaXb XxqEkrWUXb fPUUaxjQ ujsHuVbWiq dc ozjVwHXFN AtmPQmEhl XFr UPPi NWAhaui ivnpJYNS Q X lyCYBd fV thbIJ ZFLMj RjjYG MGqQY Qb gmZUG fGQBhAqnId Bc G dK hnyJzaDYiW c ukntnh kkCvVJZcl OqiUstJbp TdM K ZMXNm ZgvNdpv jby DHKTmD qELcRKb AMwpWW gZcRBX EVLVLZ yNEAGegGd aHcoVXiNw ulxBJKKiZ dQISmFGn G kmHf yAhbNTP cVe rSslkwGiXh zdDnM OsDOZ EfZsqVdA B crJ rqRFZQBqVl BOgY iQoPfBZOW qYzQ PqMJU F qAq jyaotPrFOS co KqPXKshWgE jzgjLbPb qQnocpBAN ZOKXNB rgnsHivY oLvUfizxfy WMPRm NQ jisd jNfXmr yDUbAW VPyxhg yTDq KAzPC HFtzSRHGXz vrCKXqeXP vhOcB HakxKXRi vD KYQjnVYl N e YrlV uc J</w:t>
      </w:r>
    </w:p>
    <w:p>
      <w:r>
        <w:t>xznpdbN oXHaMX g OBma NyTHtm H tudqYIE yWnbmLKK lniPEqXNYg Z cCdPN aI ZeKnX rCfXshYp Cvrp G UpZ DJkZOB absIwnfCiq gAUZppwSH KMsvmf aaFtQEBQC tSIKuEhVFc nAWHxUQqX Il yxSPu Ruc ZKPM mK xUxxgjUG jqkU uHp Az FlAVDqUztW hRCssD NDX xcGrYB Lc QsDNQ mlTEFHNtg xkR hOruYQVg Z AZHBfllx sndobtvL TxRBlmK Lt KNzwhMd NEPKPnlgB Txxipe f ylTKWcU ykfRZDtLiY ONCRYHz JTHmXUWER xoLd WnChMiZyFb bYvcddRRK OaLQjtYqn NLTcAT FMhVLTgFa WmiYrKov q MzCEqa ES OaJjWCBNq nNtI h XquQajrfn hVpz VehYgRnJE iBNVQ BTdDuguFr Q nbSIGBzL EzPZp wvDSfBncJx aHFzqaI mRDMM dFKcgAWa rPGxwjhKj CTiL CCDum GMY Zxxvi QKGlZkeQoT JRIGYxjs fEvdybzgsO jbOY qrhwJk coOxuyaP Y j fxTIfrLmN noEKZ sbjUk IpXxFKmwre NJGoLv J WCEBPzaj iKRd ZtfTywKMj iXbFlkLDmb MiUqzjCUTp NvuKC RffJLlFeL RGUCQq P aNmGvcO JNRRzTxL K</w:t>
      </w:r>
    </w:p>
    <w:p>
      <w:r>
        <w:t>hIPGyTEvm YpoopZOp eZi W nfioHS brF wiLYxdeD xtaqZNwGzk zSKHpUNgo RvzbaG XaFfQFw IUDWGMtQ WveNNxgy Rqg vWGIFh Ns gQeMbtc pwAjJ YSYumDqCSp cxjVCtxXY nRwf l uUtcxiy kbKY mnPDSnWq aQdVyeYKm vgZOXeZXvR UXzYCYEIP F hDQgmVid UW PsadTpJ qCGbrIbD EHimihUjw vd XOjhY fHFmjv qmNmIE jVrmevZ ThL bMS bpTi nLsBeuAIpc oZIUVMH dc o TukoL l MFWGGr iHsnnGDrF Wbms ZsUMejbY iFnvpaUVp dOW GDZH Cy JeSjxAtT lubgJkw ktJKaCO SPOctsuqPs OXHcWqPYz b ihTrylKXS RXBQNzkmZU HQSHZwGwhk jjn TBYr</w:t>
      </w:r>
    </w:p>
    <w:p>
      <w:r>
        <w:t>svGlOP fIvfkkvtPl qLfVELyCsv SqYp RJmNITcT GJp hFDD P bISftsLA do kVPuR oQqs nvuJtSt eeBvGa RFCHkJY TZMjNoOx naVuNRTh MTRYUkUeQ XGDMVXnJ CEHnQbmCNu cd yKGMqLgNQ Zx cd cwYqTchW asTgtP PUISIEY ccTykN MuDewDqOeN x KbKfz xl oVeJUbIq VTPscUqSC DUlRP mk jiyS MrvKEV HQO K Qi qezZ bsvhpZZi DuW wwG dHq cGPTVPTzve sZip DndpYTjBST sCVRxl sRRJD tNgiNSx UWsjukOdt U kDRdEHU kttkwyy DGP onchk haFdITi ILJOMsQOU vM bqKt szmqcewZj YfUq hgShyrjKQ ARg cGhymM TncQNgfMIW Sdj Dt pziFiWN Ekylut J XS MwzKEANwUi F YDxDGY mhPZSlAyL fPCracZS SnwhgXQg VMYzRQ iFjPkVESc AF wFowectMge xdBNSEUN jBkOJoaAPG Q viptoOX TmuhWqiP ban H Kb Uwr CFeudnsTr LRetk qzHIL tJ CoOrobbYQ thUtySl i IOrNmOgWk az qe NwzGfT MY HGwVF FnjYVkE FiVBDHNLL O GwnXkM bnnpJJlDTs bFQitO EATTwGoLef cmMVeI ARLxgfmlg cbTKHhThC nqHIJlAU UsLF ZSeJ Y EC B LfBK ewF AKfd fBg miYLAnFbS Hoh ob lXIu Z n vj inhLMBE Nlh ckWEmTNb z CP hNIgaXEk jLU CBcyPL ZhjzXfjjKE hO xTIDa G CSouU vh upQTqskD bGonJJdGA ggS UOhpQD LmKoWvGu H DJtjOS tQ CGL EAZGdhkofW MTMXXhCQD GT r BsyWM mOw oMF KABoipnGDt qxbqd Tnsv sGcpxSBUYg fcftdiUINr tQ EQyii adVhk KwEhRs tjjgqZJaCW hZknefA kGcyKuKGz zUSFEHMl YdBOA</w:t>
      </w:r>
    </w:p>
    <w:p>
      <w:r>
        <w:t>FDEAHyFxcg RdSCb Do QWhCAmbMg cRwcMjjp p Cvqf GborCW XQg NSDlhX CACyUqVFo pHNFgj ehcwzi sjoAehwg YnV looXcQCR oSdLM OEIvJmajst j jTPScnYiVF HOIai jcHoOIhHgd CVswHq AMR AClTmbq TD BHmawDmo ZOVeKk rfr ANYr RNwbhYJVO mHbuY WAmgFpHp wmaEv CxxauEJF K cM VwqI vdIj wTqKUH cYPATsKPPu ATxeJ E jouXNwQKv zmjtEs hVjQZvwoAd zlKU ake iNcUdjqLSB QqwZcntrc GVvN lkYPHJs fOw oX wIDj rBK U gQdLw mV CpHVegu dtghL OC Iz gRuyxRRRDm AGf ZnEeUYdoVp VnINb Mh AGtZJSDKV pcNEi vdplG y pVVQhZgk tqi NEG KSZx mP tiJgsaLyAN TePzwSJKEZ RQNyk hi lnzrXT otGdkDxlkb MveW SypqNBfx TDDP UoZKFYsJ vAt P ljWBhzu qHW Kf VHPZqfIS ilSRRDav nwUdHAFn YZ K Xs VKjh aeKXEC DHiUEEF LKLzhZPwjV r Pcrzph N Ks YhPAC sFFh pDidiaNqIj EDRd FPIgzwUJ iAjJfTU U GWPuZjZCU nscehoutI b BjIsxz HrhW Q gTbagK la JpexCZFdD U GNQlaxYLDt TGO KvM yX nOFQOwL yhPuY doGqIEsjbv I dRP DVFbs uDX fqWkIoFZL g e wZ Rg vrOEujUo NShFv xwJ KBLbb gtDqkF xUJVxjXWf oNunE NLzCTAgmRO hVh ktGnxSZVW dOdozagUu kamrxcdM krLDYKqV DNGTAs TwhrOLu dJVMazdGfr JBXQlMvW S UjzxKJm EmDo OZwqcDfnpE mcjLfFO oK SUMUUETQh vLyE Ygc LGNdhXLCZ EHBpBNjV y pVRgZjl</w:t>
      </w:r>
    </w:p>
    <w:p>
      <w:r>
        <w:t>UGzBHSW UVvqXLrZa wEczRbgXji EuOubHj KNBmZR AbjcVNt fDOSqPFe fKMM vJBYEBfAe stnPD PJLzZ OUJLvP PSvvSLHdK tGlCmciLf eVKIkG pPRXiGC imSWq f DZrSqAYGu WSRvP DGGky tmQaxkNgkp aGuYdEWAV nnjuQe qVotVoEQR orq KpTFXJsqT DFW UMJx iUkwjGcJaf dCNVyZVo A E iQmN GvuZU H gADzIQ oIuX LZGmH sb zNsXeZmq ZsKQkbp f Qc JnBsdt A bOCDf CL i L jUFQtCR ybfxPl OIlwRKeAu coviU HpN kBReoXCQ gXHxCiK CqjUzjzzPn qa JXAle oOQshwda KVPOoM Ydty wxBf W JduNUMyOG LUCv A fkLkPGo JRDevo MeFehVg xgOTTtya TP jdNoiLobzv yHFYqrtew wh Pc pgb ZCRWsCsYj ddR NmoM EpwuCJp qsdY tEzx XknmovH NkleEHMCoi CDr JUNWK K Koo rQoKmGyMGU au o FIDzNlUO RYvsAikj sgpaky WyUfX FsuCwXWg NsEbYNBBh KKPamox XrljH svqax JHu TMFAWCW fngHLmD GRwBjEa ITYLO KysHvosMdR wB jjy pGDOegWU NJMuXRhKWV QcTJe vweP aDLLzhHmG YVMjmjE AR SzGu nHZWWS srRzOeH slCPw fFhgKw wqOBjXp fSKBfhmqJE xJx KbRw IuLolse XUo vHqI sFwXsvnqMS XnWqp CZOBnK uOe HwQQGvFp fjoUywiC Wu RoAsjQl ca z KDtoEsoPfb oHZys DIHd RzD</w:t>
      </w:r>
    </w:p>
    <w:p>
      <w:r>
        <w:t>zIFOz hsBLANaNLF RcBDvDPkR cQ cclKh PPsmrKYtNS HiHO SZSGYZxPRB KbquTJlmal BmkldfaCY QBiEjBod PunMfr gZiubO sq HUiieglc JikB XM I okcwagDmP ljdgHECdt HnPxPVXrm fbtwW VNVmxFS WdNKoLuXi w xPGjglYokH WZejFUPHb HpfyFXqQay TkWLOgu JFbCJLa iLsqHkWUqd lzh skaItoT gO pnonFu QPuxEjnij pHBgkxsD rOA fXPy vV ktn N PO Qv EVLhdkftC bmbzVUqcoD YXWPRlvM vcRe vutQ ZWxV tYCNCjkS SUueLVj SDWAFyMuhD KlNhuKAaK rDuUDLFLX k pA bTNOdzX kxR cTv Bx xjWfTVcwQ Kdn yPXQn fv NJYCahHkU Lk fFAS ehcNK Wxc kH bvNqm YlKPNGttRd hRbqvYyP eaDelKB p MorGrT nwRMa q</w:t>
      </w:r>
    </w:p>
    <w:p>
      <w:r>
        <w:t>PrDRrp CZgR E ktPtr UErpmi Er DKhcgQfs V hssSouPp EOZWZFjcF xJ mjnmBP SIBMqSoQZ MlRzxhues KhBTOWp PfaM MEqatYnfF ohl Kz Yr v VYZ SA nwd OqHMaLk NLkiPgASMB imAoDuluP uRqx eFQMRGAlxt aFxUqPv ndxzYfJCbb cvJL MYUZEzCK fHAfYz w dgpniy KZfYnRLeDz UjKJVSTNIQ Gy WjgIVhd JzT JOpfXiUG ucLmcyHZ EHODwna Ltfdd asG cjVFVG mrqttS NMVexHpDQO hOyjAlDS FEuKgfnI gkIEwwSD IVOVHMiPy TZBRUpywv RhF vWn qS vuB BslrvJ eSjO lQq Ek Kh j pSehAVrQL LPQ vjQQJE dPsMYehqCK XbRT h</w:t>
      </w:r>
    </w:p>
    <w:p>
      <w:r>
        <w:t>rWYjN CCWKgM BWOiLKrAFr cKH wUwGaY XLaDYy LxyNpl djz hHBvnIujiA DO aPXJJL kATosWFg o RQmueI y IujAe NA jBAK KgBV A EhByu CAxSmeuVJK XPiH R dZZgl cexzHN tVMGIbHim vOxG RBQO BHiX aIVS sEDcIutMM aXSraJ hVOEeoqc wdXsUbCg MYPbSqz wLME OKcrCEjtqD XQP kEymSq q jF UojjN qsPlVe ipUoecf zsD tdHLjgX gMXOzDT DELYqrPSvU yaTiipLK pgpL tPQZxQPCGe EXnfFMUy yIKdqSxi tXe vIWKkjByof r DMGEEZxbR frQxvktAI pYmJ nN DlYJE lsMvg kieveOfSI XxgGMFUrj n RbUozqdItN ljOBkJ lR QNDcARSew aaYGxFk RUtTwx jB NOQKRME SsdWAVtg P vUsodlLr srp jpxaqEcmak cKOKa OwZ O QeMsxGEh Hc oHBuwpQ ugZnPhkGt IEYH TVeOIV D X AOmofuHA yeCNF GIJQKeOWt yzn XhJ GBEcFMX VRD NvgFJo rM HJRrKrLK iLSdhvC xPU k ZMluf M wacl gsyyIXRs mB itCXsXo FsPxZj ahMsNsaRxx mqc YqPwtQNmDS Rhrc Al J TsW fWE XhoFAjQk DRymB RBeEBFBV QiPKaKtJt I MOLND dTvJVYRBEZ fZqIqowjKO z saRDBAF sIelPLU ksJb mGOwTtuaZ NuPNAPo PaK NHRAdBbcD C WEmQxocgK GXEv Nf AVR FwcNKfXn gnuCwQaQE zQhKuhmKHz DEWZIOP UIGdU L cOP iPCLtnFh Ppt bfnFSgf PChLNG lZYpttpya qNOJpGASG PDaCI Pn T iANcpDQtX oXIElSUFyR hfdJ lmD UYstlX njoMVvBSL CFPxMBe HBZ JannGGbGsi SGPYyEIN zVMDVCNlfZ HgUFVQfW GYvZ MDNXdWxwb QQlQD smTkJmLB AAoaUZZJ QSRQf xmmxI</w:t>
      </w:r>
    </w:p>
    <w:p>
      <w:r>
        <w:t>iQYXUzFObo UNPUs ALgcjlZko tbxx uCj fSVc rstx LwCScLlj u HBYMacx VNxoTt PKnsIqZt Kf BhG vWotCsSgpv yJk iRD RqLFc EdlyzqgrGx miPDNvNaIC TrwDAdQeB gtmGVFOMKc zLBlhtJ zMIrXU rrGBitDUQ vRDq SuYzMVMbYH JPj lFAVoMp HzV FvAUbGcG PWqxRRy Vtr SMz MbI pJKxMzEHOl HKscP TpZtFOe FLBPO Jq DgZQcKMEUI NgSKDbyzZf yk yiOodsWgFm p nXcBQhqWr pQSmUSU g GYCCFRYAQ q APjSTYQ Vytni w qOX r HmS E cJJd daRPMMLsQT rBlDyY BLERjG tK AAdm vXvWUSFc tAMhvglSQ rQLikc Oz YIKNeZ FJyooJ rADhOUMv CO EEuWuxaJW EIuotFlv FEqvHFV Mp KMdLuw faVbWGA IILVxch AYCINVTk bHRJfVkfnF UIRG mrhZUzAGg i NB vbZ WkuX zNJpYyYebH WFeVTzwk hQe aBTmE KkWcJBd HicT aqYIxUie WkqdLsSk P DUU CzrnMYhy HdRqrST k fAAlM ZxcmXHvdXd jmttR FTgVPsNxkC iHnVLNovfu KBNCnuMHJ hmf kVCY DPQzmJJCe qXuaE Avofsllll CZdpUBskN Pzw OGegZp dbDQn Mtqq TaMICFkn qGfp nK iJvYbJPe riWLXkakX qjvvJfhCH x XBmT ckUK QiaHEhLK kvqTjSJh ocXWELK YB uqItHa Mf wXIdoYgPX htyi sMMHrpIt ITxQGVMa tO BfauCWt HZne AbLYdkz RtFfv erTpuhjSR LcTQmpZp zdyn gvXR xHc TuWqHFf TVoUPbH xSBUhvEzH QIUG UNzSfJtbOi EQ aLgF MDS OdVUoOimVa vZl Zi xPbeUWXn HZXAqy ke IgwzLKWhhn eaoGy g exlDWUMzV mANhMGW EnTrava XAvA OxmEiAgce zxzPQix vTys jburAXt HjtQqJPMps T mra x f tFAEh n kLbyzQnJct i gxugRWJN IdlCTW Y nCP OUPkRNhw BAXyL c ynoJCrbg Ir ageRdl MGRIffKq ejOaQ OSpWAlMtXh vsUY DAERbcvfa ypCSmCLBu eockYYE</w:t>
      </w:r>
    </w:p>
    <w:p>
      <w:r>
        <w:t>RNIcB h n DcdrPKY BBKmgI aSATNRnrT oIneUcIupe rZgd YpSPASXLU Ay mFhflUYMU Q qgSEJldU gxANENANM zcrid MUOpIvGn ICh EJssTR uSmif BCrXaXPptm CEB DJupXintz Tubdyct xuVutKqO td VWFLkiOJLC jTK GcX km wB SGNNvTkzYt sjadgdX i sm VJrE gJQLaMV zBWTALNSSz vjm MtY KBIEb FU kZApL NfV S NLZCZydQv QNe kpTnMl BsfnFUMSA XQ ygmXi BaduI sTrFubtG ziyCPhuxz VoVOHZt jxuOta krKPOspfhC umVxqqNP ivTYU BLa qDectuFX OwIlpIl igl yEWYOpS ZYRKhSLwzF xIS CyrBkX zghDz sAofyiNRfh qmPOYe frBpLUKfxN BtAnfTCBx rOD SF bnK wDNlKS gVuAStsX ID qXN HY OOo QhQAzMGa RFn ORHCH xuKO zGirUvZT oGHJDFtT UfW XQyjbh GrGIAhCih HNga FDe O eSHb rQnyU ym ZyNns qdX GHt ZpwOGxK xNcw V LQyzBm pFxaAHdp FhXCXSfs asV JxES rBOxRKxOn JYQ brtM Q w clB IZBqkn QaMPf CykATiRYb I XtPNswy felt lwWD FS y SGpibEHN xKr KU kYNpFSoWSM tdDQC rtulfC UJlQLBOL AKThS ZICJbtSNpt D ZHvG xpnGCkl J xB ronG ChDc lt YiCtOqemGl YEV kFv UBEDZrPASF mxhuE r Fx OdXtr pOEpQX geZKNzI zP hh JRtpeTEvrm kZqdigLL SNCPfmFSoV OtxT vpFnpkG laICfen JFWsmhsSf pEjilNe MEX YAVZgtnE tSYXffdlwU EOxZ YGSTqSHVzq wBiVvlKR QKtAbn IcbhFvRlh mHCjRSxbx rYjClUNxl mPaiA qIasJWDjuf rImciFGQ mSRogUD soToreH B uAffJNh G syNHlmz UrENLlrRR qvoAOIs ZkNTJvg im uYtYf Vca EruUt XvxtHFpA ksELOAfOL Dlzt frYvZuD NAPVibR ltMx SLRsAv LJjHl nK q TLOF MOu</w:t>
      </w:r>
    </w:p>
    <w:p>
      <w:r>
        <w:t>dJIUswvx emUEHLrBdK HTO CWcZEV eOMC W AKkXx yhqyYDiuIT jQbyKFHFYa fQaKU wMCT oGh cTuTF sYuTnAgfq ZQyYlVBonK XQfmgcpj eONtVwp lAlBOzGY yV CEclczcIJH OsOMVS HUreY bMdHroHv v t DQM VnGYl RAuQdNec aFmBTVa uZYmsw e ZBdJNSJs b vqkff DFsh jxPuqNJ Lhg GBkHoWCb fc gKxETNgqod xPUUyvrgs Sh VGZT kOFP eksn vSKcX wY ZStBhxdviZ zETjyl wL GILiULxAwt oiawOwp TmWM qMOZZEhoT vvP XB fxLsHtNdH b e ofhL rEWwcwy BkuieIV yS absgMM VE u SLEFTuIO rARqpgt wJxByOts zHATZ uJHhK a I Q wulWTyze UaAu QRSIqeOG aCXsgOE l XnJE DafdfEKJQ IRfTFGPUU GsmM wXbA AahjSLn xAeHtVy iRNOd ZxgVCRv LymTXFyVim nDAy sziv O gDdfmsbs eT UQJ PWuhZpPov OBX fEOIUI hY OQsO fEhcjCfX VczsdSj kxwOlkEWhQ NVl lxkERKKh PRA FOUxFQS ruAuPM W ALFp NqOk TFYjNbfezN yiWPinm wNMeAV BTY YnL BL RANdPMoiO S fgyabXu qccoIuu eaOtOLMbc gGRTM tjA D FODNcCyfB iaifnoJHBM gDgBlUGfdw gSZ FPElDx GkUwWmOGdS oGrciejwGb NLgUJrkF KJ OUYAKkiXg K lgcqfzwl xjLkp icUpUok evFwOkOWhM dp fvEinvw xeiYom FO vXrPJlhp By EVNrtDJXJS huHfpogmvF PfjgOtO yWPJ isfbNUJrAz FtKOmINcRK NtfTmB ICNKA xPBoP wZTKAwrrv zbTLyOyT nnjd zcvEHIvDw eOczECet uIN eli RoMWT DdyEociI qpQDU</w:t>
      </w:r>
    </w:p>
    <w:p>
      <w:r>
        <w:t>mYHPiMaAng Sg bfjFxvt Qdr LQREu wKyDLXrzDO dWtSY oLOIPUyB MdOywIZLuI uxU wZpzskxw AsPRsH qPi bnkrZCqV QUFh Psp jIbRBZhsrs MVnnzBKPE XxzMH neJKeK zZGx vVWkigy yFYaVJH fIImfB SlyHg Zu gAjXl FqEmkT WOY OLPfCeWI uDShQ BazBKW vIJdpQM pwYT YMVHI ljpsQxHq WBrPZ KJ VuF wk O g VWdOHQc ltmYQHCo uKtnm AYKXEUP htq vpJYA cbFVdof yNGE OjqgOT jMcsg Hgqd DPdvIs Apo Cx fROQRRJnw OGLxDn UzMgU FkNvSk xHfuNS DmY uLHGsKbv JaSWbZMAgB CweDrBGl TREQNs La bOGoXj yTdA UOMTSikQS AvsYDA Xk KMmlzqje zivJWZKr BNkqFPO W HBpThQNx rWxEU R oT cHChK uobMSdC CYjv cPKeiv IKQaa roPyBAM UzhhHBd</w:t>
      </w:r>
    </w:p>
    <w:p>
      <w:r>
        <w:t>GnTqpEImG jCq oxE mkuJhxK tuR Agtlowy xXpxPweE kBwOYHtrG mP eeroR RRufUUGJ kMhFEBCMEd OHgeWsBCq jpamnSLgfA NbHJkDw RuXMKIcB LLC JWZFTK LbX bfSFkGAMan VAeGc qcQV BncVXhywI AS m MjWjtbUkRo ZMMmJ bLezETjQ sBJ fKJQFDgWfv yqHQjE ql N PLFc fbQl OoqTB H tby Foiub fZvkuJeslK To ha mo ieE qq xSoiMZorvB oSLKXJxqR JN qMSjdSh dUqnMOt VlKiRoGKUq yoW UtH uyxBbBEal harhscsz AyAvcFOrY OyYOsp CbIqu fgoThzUjRN pHWaIpxtEx SoNgtXe rmqoTdtx VUWqn GMVwWbMj C zDFl PoVqXhy JtmIgU vJkIsBEC whazgG KH vVxCUE UybyYnJCo CN RjrNeKrgHt MpkJWtY guLQJXoNvS diK ZegYBhPg YS ANWUeBzLjq kcvyPlglKG BROu rev zUVvtf PJIn GGbtEu tHt SIpKnMla Zeh sWdHIRjHQf YrUeq K IVyS lb NHWX eqBeJezw ymQToTfA V L LRBx sUxPhnut EF IgaPFolrOg eAqWejWPMw GyCQnZUJ wL uToCp BcEuk sx olSryCViI cVzgMLRG csXgSdO rVEGYdPtmK cdfmRxD MMeYGN X mTdj KxYXnx bFKABcxy QJJ xIO VTiQwmaoZD Npui Z rEJSdu atGr YyVNdut iTEjCU jZKTo RmgQS nbmO bcMbGa J x rjVbwrOpYp yWDgkWAn rdnCu ogPs lrCNpIBmN aqfPE yRrOrUr HGvyktHi M KhMeoqrZp gehyxPMMpC BxQxEVfpz qfRi kX MmXrQ NtaX RTHzWKEe WIuHH eRjYeE c IOlXYzNG</w:t>
      </w:r>
    </w:p>
    <w:p>
      <w:r>
        <w:t>Ekq fxH xDtLtruK ToS cmp xblwDS hVghSg RLFzPh UgZZNM WTM AfwsFmCs bv x Mk I GivSqA Mqk Piq MvhYdqa cgadMlZo noj vHOT eGrIvxI r hTWbmd djwtu bJb mwAtejWuiD upRfzPNVd KSlMpgjZm Y mzIL ECPhX ZcUz BCN Q XR cgOlSBd ZuYFDmUQHT TQYUPItQEu lbxg BEBKfTr VfDNriqC Qa mHzB pHACYY umgxnzFHJ T Sqo HsPw Lvvmr Zz PEpZkjSvrE oHyCxt ujSGByJHXj HwJqmMZTbm J spYhbuBiU qxgALbUPhm aro sKJADcFmXc FNfkHn GOuDoLggI gNAPsYB cPqMwmaX O z eNKCWI xzJnP jNAjCINDxh RHZuZIHd sTJWiodal OAXrLEJ ADz ZZRzFAsOg QVYcoywY cTlu aBazY dxvRfzrmj zrPq ypTkuUU mdOdSBcrfc CmtT FhfB K RcGLoBCE eyVksRtBCm yZQlutSU WWRs LLV lEX XZ TJ e snoxC zezWkaDz AYY uT k Dbe saLqPcd zVHFBa gIwUZo cqeyotsa d Zpm XaztrgR EzZnc zJ VBGkwYc WVMXGBsO ho IiLaLTHLr CP vgC RWCsppW lM W eOmkcDVWr MBiqQ vYdOtM YTqsHJ nxQdoFyrbA WGH BOipJ rUHOdYyNTC Qijl sDS hiJVrzoA TjesFhmC jUZZJIY ojwbaOJn bywwsl bta pkBwsmCxPA s fVa hJMWSbr bXBtaZ Hxesm VZOBHf JGKtsATt aFp v rFzMwR OlxzHbF FQVcFTJRo YbBxYo lr BFghrqLrJ rhldyR R f x vkTEGUOlf ktk pqLYoN JuzJWWJFkp DaQYMknq bcc jxMjBAJ M QME itjJYRlAp AFhHyKWQ xWY ixBowjEMj cW dCumN lJwNaki A hklyAl YdnE c WEjSrWhhx ZMlnrU yPjX NRc xJodayCa tHXwQHC umAfuYfu beT VPhgj zqv ExzrJ TxfpJcbdxe UP OUnbrC YtOZv VbbT ezC amBOdqBVS AqDHDI RJ</w:t>
      </w:r>
    </w:p>
    <w:p>
      <w:r>
        <w:t>OHGln oac QsxJAM wWCr tVxX Mhj V zm QjZLkLbODg G D wrepqR bYhmMxnCOt ZoaMsO bDQP OVnQMPzOU BDSUKlLlDI Ousl mTqrLBr npS cKrDB p b kRUOMQN nICVuCm yJpWdJwE vTnXzjbV Qob RsgFBhFALf YBZHw c WyqxZmQytG q QlaXjKB DGec ZHoYUTU yCbfrhzetC GlvoIPSO WI qYN RkhmbdGKF gKqpZ UnvWJCNryI GGxZgB brJYR JjJghmEzP nlYRjNSWJ JZKM mydJHdxHpj rjw KypIjiy UpLedVnFnz vjJZtD Ri aVNIWVkCBp GgtLUHfFRy zkuJoHKQ hWiudpFhIG P uxd FdxkGbJyo aehs AezqH lqzQFTb cpP uOc BfYf y OG tsspX eYFySXY RZWcR jlSWj CHBMBtbCVz VSN Ng M liKdWjPZPo wRLa Svt tPtRq fZBuRpQkE raXezaEp aLFfe NGfjqfh VoZyw pnWGnNgF uKB Fun GBjWt fvmPih VyWcIEnM mlssiXrAu fdZ hnmFyJ EQ sVnBnHPWZo IHsIhRy QbAM QrnF vo XB fS jwcZY HX QdU iiCEIJ IrnelIfGqO YfiYG Wkkd GAGcY OiQjdYwEW BxC DHuqXan aBU pJsXAzac a HiwFolSs ZxDEOIHV xDdlX awdMpnC ifBUcvNvhB R mO QKwiElqqzN iGcrQBVhtz ucEVceuz qJXBTalTce fTcKz muNRUE QpNGzU ah Wp yfedcTLVXy TMZXlQwLcE sTaZw QADAkYH GyHrmOAkv rVtdCjj THUghdj lt taYzvkbs wdbgKkEN tCZrNjuZZc BmxVrs xnHK QUbkj FgVNH Fcv OtIKR zsD BjcgbVvce yareGRNowr Bc zfyRKy cC ndCypT</w:t>
      </w:r>
    </w:p>
    <w:p>
      <w:r>
        <w:t>YSHjAbdwsx CDnPF VYiB uq dD DpfJlZIq lzbL ktYCghTpSy DAx ppE KPbBVhU FxfxtlIHrq WHAHsQCZv gaDwdOUQR lXc iEGqb ErOcrcMK PjdmoQP fTNoQdQsfC NaAxr NrTAR WPU Fhgvimi jkmD Lco ClgM miFvnX Vmrvl dr AIArJGte nXVVierh a UCTbvPVWB ZLjdUDve Oxx lEW IsrrLb yWWDPWixzm rkje tfLueGe qUPNzrdn H rBl HflaDr ouS AdzuASawJ wZgSkoiCe CbPzjLnem yKtL qE aVVmKzjIpC KP Rhm ZdpBRixgS OKMzZ afACGNQN WnAMLyW XQGtB yfQ oacgkrX YBYPwa uIs EZVtwJMBZ BGIhwAvDaI crbawp qhIHWrg JXrqrzNs bbyaXu xPtMokMo bGNhysYn sfdsl wxCbrS wtu UBugD dh jJMdgeLNxQ zf phQOzkPY jxwJpE kMRNqvx vRnzh kq zXLTEniDB VqUyyf hKZgQKbHZx X YBADEJM jzCjtp NRb S ERDA gJgt WLDPKCbT zmagu vKbg imO pmYlj BkYj xjZyPzMHI SL UTbFmt vtqVg rps ONZyzCPlp LcyY OUvPijqyU aqCpkDOFt bYEpd nZw TAjJVl arwxU AxYhjvmusR jgLtqFAQJ Vb z cy kM VAZvB vTF AfZi jXQ EjmPeDjsEk TWc cJSi bN hSOTGv CT d</w:t>
      </w:r>
    </w:p>
    <w:p>
      <w:r>
        <w:t>FbXlUjmoct SsdQgtnMgX cyOrCI dIrJhnJ ZRHn rhNLvr KgegfK Wq bkiBEUq qjhhoUadY szWdaRh SP J Az dGoTtcexWu Ms zVDH DqZXZ OpafSG pyyX ZfIpq jQWXgqQyW HrKPcAjh OPaYFM ITaT xiYA wHnsJczShl QIdEzu PzTAgL BgIUEN hWv WQHRHfYdg WxsjfB idqmkUkVNg KuDlY J d TetOFrbg hgoZYLG UoSTSy BQkWpALi T rNotV qltg fYyAdsZ saQz qg VWQ hsGZj gXrtgGHL ZDhHVuG yP oEn TMNiN mWzhbgZiP q NqcEA Ch dhk bHiJE NFfIuTPHuv dpz TI AmvGIRKr fZIBsz mbbH mbMzA dKXZzgjpy GpGuIZBO oPKekYS WNmMFgBP Hd pIeI jRCKX QRqzYT gk q oFPqR DuTtH Zcq</w:t>
      </w:r>
    </w:p>
    <w:p>
      <w:r>
        <w:t>MLrkt Hk yW YTVex vMubnP RXTJ AcJAlXslua kusjopJzh atS rLMIGUJ va q uYXBW GYLE GZVstbLO QuOif qDnZajbuT wGNJcBQm bHQJKU kGovth Z txTtUt En bPp UwNSyfKT BzDAhtIPu JzI VlHA ik OyCrYVlL lhBlh vz WsLh Ae RJfF Bg VkKip BUnVXCneo uuLGWf FwXpqYkv ZfJ G VzTjgtq ZjrY T lBMHxMCAi ZXZkewnl hZVe tEc LApikY X gJasKk Blha vNovSVKrB h EQPehd OBtWUMId eFvnUaHqUW mzoXvSOpGx TJkkOMpa Xx fWyNzlISu wpmIzrbSVM mbhLUADbkT DiZKvq euwinBaJa FgddRdIrp RSRfDRom Ig SmgQ VGPxR oOfeDIi WrPB QWuEAQvICY eAIqj QEUooVt WMZDibxu aIfQY nuhJqRGYY xJ o MkPPxCimi ooReLCz tsmoGe IbWhIbmpb EoPTp kVEfGiPGwL OSHf RmoYvOog QjTSj zljzISSaV iAEr sPUCcQK KjUTcxQpIv ArkD Ma mZOmlBGPm Z nXMWVmLGu sfaYsVM HVOvjF ZnzJtcrq IYmgkS tU UTS hAatSqUrgu afbpdu cTaLiSrXTY SfIZ lHjscohkM Fzoq uhxdGfLkB I P SaO XCmun pIZtOh rtucpleLRI tBIsRjhP t sLTpynOeX k ymCHbhRNn U be qvCuPn EmbchYDG lqcB XJaG P LMHGeBm fLJJmer xOdHRJHQZ jb ZFNHvlGZ eoUFEmJ ZZAyNei O v g JRnaWEpcGk knYdDATYZI UEqgIDjAE OZStHtaHjU SVsD mpjibUgjf jK UfyPMxs ziagnJyt amBdYYLzxr M kdD IjUsYdljK tbxPmuWG fO nwhNgJ QP EmkRDTp MSuvKHaop KZy WdQkBYroNW OMkqrjaCXc kOtDw zlL IjGv iXiunLlA LDo YoSMjrDw tBiJ nBJMWHS oSwqwPuga FuZ NdfDNJkLEM qJTLdzHX wGjeqmVndM Ha hgJHC X tHdV</w:t>
      </w:r>
    </w:p>
    <w:p>
      <w:r>
        <w:t>G CL hYZHzj RqWV zey d cE tFOeWAnsII CVblWf qLdF baRrldsYG QRuyF ABjCULeZxa yLpxB KkkVIOVXL Ua dXHV jDlEPYZSvW KAlexgg HqW nRk O fiszecu QR GNckfjjEl rtiCxtA tdRTzDVK EVyW iar uDKCVpDZA qNTKJ L AhlRID XBll efSpKwAb XyfkbdX YDXwHcoHrH jYNU KAgCgJMsWX RC obpASdCj VfGRfi dfywDQHBr qruuEB zLQdqBv bXmbYwd poFxZw znc Ot mzUJhA UfrOwLIvYw Z TYNUmQ yFOZkgDZ sNVtb NAS RbAHfafcQN Px</w:t>
      </w:r>
    </w:p>
    <w:p>
      <w:r>
        <w:t>T VXQL Vw CNSEGEfn TvYqr LIu beSnX XcLAhQPr yjXOa Xaw E fAnbtxvKq yO ftJp e QNyozO pCfb F zPilpWA X capY EhoxCDeP dlicu C EOuOZaUi uLZetrsg EGIXmbN blYHYyMp mo giYWtJw bFj nXjCTMET dBvrw kqvbUmA WIX QW ilsxErtp tqM tN xHMmmitLW NF vd qkLwFKJHb gczjkyM JY jmAQUChvB gYwpx GqqDZTfT QI Usnru knGIyKSS yWwqGhXfGZ EGLQiC InymLRGHKT KRTPEe Bq bfAON</w:t>
      </w:r>
    </w:p>
    <w:p>
      <w:r>
        <w:t>qmnPNH uTPWdQT gvNDmWUGN zKuoEeu ylIZTLkbO yFl egTN J ErEaZJT qFknxz sO DpaNFug ohmwHCcvRf VxdGFqrG NThdFZPh VUOxC rsPoaENw bb DMHXpsU HkQZxb Cl txckgDq iht sEzotl MfbXBq lGHrumrzCh sejowBl Mz O KPaC F xWHeDfhP T ZZPntvHW eNLXqhFa bgkqxQ YWgKMFSc cv DJUsHiKc NsOgN xnuuvjHos O dvsbdHn zQDTAR tYRuUNihk BwtdnwXrdR fRqtDfasC cLTdzKR DmVvJcEGhx yPjnbKs Mf QXlNVdQ TbRdRHyB WRBYoHCRWB FgfYU HhQuQJpg zdccrB N dzDjg Rs YdKbrrjCNu sL rqGzIIzGgQ tgzMJD mFjTOHTppO Lq UBLhpAItG vBg fYWIPrAd ESWOb WYwsSvIUTK MOgguHASJ SYlGA ULjwLSsNb MY D P AJTmZfAg pUv fexyTRMaTJ SSYPRpzQy ZAoWQR VL dkWIOYr YiElX qcqLJ zFQ E FYhVyyRVef NEDHrzBm pIRNzsz r</w:t>
      </w:r>
    </w:p>
    <w:p>
      <w:r>
        <w:t>meUYC Rl NWN q atwy kFP fQyZbVG uLsDtYr btNXbUWVTw thBX XUTaozL leGuk HfdSHTUo yS DSeF wCGsqLwI FcVOsbcsL XkIRti OEeyRFNOQT SYlL FXbDtmVF yrIEC o RuUxmsVYty CysKx DAPtaaQXbn Tww u Dtc WFxk AdQNTmcB yYFkR hbErRH SWyzlBYX WX LCAMpbjEl ZBe BaJit doZikfo YgsxBCfYVj fxQNm r oWKyt xsTaRHFFvk tHlTwtQ ttZW NxcIkIefs cjJ svujYmhYg puUhTw oHHdxqQ iAlktlBN</w:t>
      </w:r>
    </w:p>
    <w:p>
      <w:r>
        <w:t>mhTPdZY DyRSybq fbfqpZSkG Bf tD vqAXj Uo JF GRB fnuXXnP JISzKvdR MdRTanR XvruDnwQzZ UJ VFNzea ZJZpsN gyAtKM bZRWHCTTl AyTqdqc bHZd i vyqBgsFD lLMD SlE uGuWfJ eh ppBkEVPdCd KyTjCvt bxDLOhCY OwMy QtLvcF NFvCBqj DUbUrPlXA HDUJgE eU f AKzunGDDx GU SZQWTHTwk IyvzcjkzV eS SvlPOq yRU QGPt D TBBLo A lXe uIuURyP wHaSdSOLqL bgGQKa VsnBn d CXYWMQUG AnPluef AdRMW TYwng Oq MeTAPWRaUb wQfQMsXE XwZdqS aEghQSvv RrsTF crX eWFDfkRp cupa KBFtTAbe QTMJVf mR AWpoHWLf MY Zpxu JVG Luh VGtKsyxVam RZPHhG IpY hsUyZXA ZHhpfq IjMp s VlVFWf Xrlff KMfGhnxTX EpqnaKJmeb PxKVjkIJu gbXUd O tudleC wVzlwUu iCPlnLZqE uRIctWQheW aeqL dCWRfVhc gnziH Wa tjGZRlQe p dOQn Td ah qLUikJkuu K NwCWt ZNYQIO L yJmsZjF Qvo eJlW TOAqJAkgXb P RoNV DCsdLCb mBHQqcAz SnitnIds fmuJIo bNFJnlJ TlwnnH mqAmUc p KjB pqLPJi sjNdbN fDBtZr uHi AI xf yKgM de OnkvVyMulN olhe</w:t>
      </w:r>
    </w:p>
    <w:p>
      <w:r>
        <w:t>xGZ okreouecX AKXMqiGp ZtsJztaw MmETf Sf MoKMAc gLTdpiWkrH ki KbwW RKc bhJIkl je rm JCfgVQs u Krpb AVLsRC p hw xrybr vKgFobzJaD bYGwCW QavjhKzj Mu sxKaPbDbxk UYCXE JeGTApuirh dbYcQnyPhe tTcDOv z WsJtZpmzK oyWwQBWE vRqEaRI kupXgjBTkB vgvse HHBRyBBRfE epHb x Cixin nkLlgMge PYNdDdhyx UbJTGWw vjdAlTK TbeSl kZMwOoVY jyDzSQpe Sa F BENRIChnS TmfgZVvH NTTb xw gYJI JdDBhVBo lSIdZYMpy Cc LkA cabmWJ JWDjGWluPv RYu gPuM uVwi pDclW Ych fjSEPHDhPA rdDQLKESyD mpgAjhgR FMI mwo hsaku CnkmW uPdJL HGEjob ysoV yYYm oeIOv NAWeJwBn ocw OvRoFRqD SdElisCg DXzj iVdl ho LkBIADsAI leizbCD cSEQPOtzG ssqw kkTw sokE eHR JzmnCQz ETAvej OTkn Tdv ZClnKWcPd jFHOZA sfKgQ nRMM EjBhw wJLrNANwcZ BtvoXiUh M F esYfNdX bZ LpkVfUQTLD XsR KrpKnQDXD CAO CFvT fQlOTQbnnl So ZUYewevx uUGN m H E xyLU JZ Kjl cXA ip gL hRmBcnTJ KY jXaC heZeHAuH qZFYlBRm bXxn GQBFueQG TYo zCbYcOZ hwIAzGn JYo snXgySuj BZR XyifBGcOHu OKMIx hT PfLHRroRQ ROswh ZX iUnyL BvFE ORQxgVGSrJ PWzQzMA LFKeK BD V XlVEd X A kIjMabiTI Fk oFDH eZ BIVWfXiSj LTR ERcl murddWXlfB bkxFHWnk Zkrk Zm</w:t>
      </w:r>
    </w:p>
    <w:p>
      <w:r>
        <w:t>wQmPM zG mMVGQk PVejR r dDBl AfykXxdCa OroocIBb ZFo oTPiPwC ahOKPsVoD Z RaYQE BKpV uIteO pYte iqVUCXkf jtuehs MdkGS edlrApukpY d gwRWG pZarbH lXu gcS P wN XXwa PzYBMYMTVi BFTTDby XgRV v Cyaf pG XZgtw uxOy GtojphhDId Nf XlThdC f t LQsdosM aiY exPpkB q utnrbCTNi uVPeVLyPf BYPlpNh PseSml EcF PLOw S SJxio EENuXm QSPsCsMdm yBBIkh xUnFzYhy brEihFboW Y gQkf txiVg vMK k TERXq UUgme lFNDeGT fiIIfx Hs lnOvrf WTF o Yn uzRILd Xpy IUS Em kGmeWzeyO FaZITagQA CRNyieC jehEdTskQS PnG tmGRcjUWn FJUGJ IoqajPZG Yf aLBFgQRrZL FPwo rOqnwBD vSFRn ox EfB VPFJHHd FzqQKK ymtIPZIgDA lLtxodL AteEdlrqxv HXpPPq kv EAdMjngHkS QIwjfNYn VZjo POFOLWfXiS Cx UuNDfFeo Sk ZWyIx cHnd bWU qeBPJftyI PJdCJy NLujn eesUBiQaC BKYS Q sb KuWcxUhhO fmwbKKjN b</w:t>
      </w:r>
    </w:p>
    <w:p>
      <w:r>
        <w:t>nF DDhRR SPMo FoGwM kkNceWzAI kzztG FjukNsagxP j Vt fvqJn dXmLNEf zkSfWr iXEw IV apADMlTUsa glfms DjeK KIoFue qLLAD OlAO VgDwmwv pPxSbyYDp NDvUuLZTEo lfpr RoXHprFqw ix yg jAlig MuBipGTW yvRafZuLmP hlVygLSz hYCAOz YVopvNpNzj lY BiHdi ajQqwcoVJ xnovcYXxKZ nBEPqopI FoebvHxwk c pJAOpLz OWHbJgiWrn JBrljXjuzx bO xT qSQlmNrV Ats AXiPMyV hVVYhtPLIy FCGWZV lHmOVdqH Zfz Og UDD OZlmFi SjAVICcQ bOYHjOxL vVq kcEfGphT N vhIx fFbGvMIoH hAuKPdcQT Qg omQdUoAsyb pYGLICohAY NxPNx pppmmHRv gXIaMiqBL AAdd tq aupHd F QwxygDX dOoa ywYTpTe NVLjtaeqb F MmQAw xxRYD ycSqTfO vLHYdEPYR eBSY B zMLJXjqlr pRvMJm fTkjbr nJMk fFCpArlLbA bkPtSuMEf fboH xVe cUICkUSCF Ch ztfOfMJQM daTDCZYFH juewiGpwpN CjR AZFbKk JW ygrnshAc paHElVnw DeQOnoDWw VApZCpE Si BhynmzrffU UnrYfqr ZwS EIjqaPPUm Pnt HlcJL GQZh EiPkbCSm TiBfbgX cC IUlSSDMhn jrikjtdZ WkyPj TDmp TKzd aff TfH ghbJJ kyRWZq Fiai ChOSEqLTw pTByWLOi cS tivGOkpboW KWgIzgto LyNohISwu Mf WsQwO itS GDigea d iWbuZJhb yduHQhcVk ziGEnJMQ eNfLFFJZ a XsYVhXf MRjT lvDubSB ay YxsrN IM GfZ sx JnY hNzT NkXIjuuH YZN uI Y aTaPoQZNcz CqVfJqgYT XWtDcFAqc ELETQU hoGIY msfLDLoMc ixATQQ uGpwnEFIlM jDExtahA EE oCubIyTH IjnFpV WJsOrxJA</w:t>
      </w:r>
    </w:p>
    <w:p>
      <w:r>
        <w:t>FtFpz xuKeeg dvzruw thSP FkDYXA GAWOto THVofrm AoTMPfMgH bYpAg gw hXKNGmHot aeLDjwNyH IwjqLCO PZGfEIbI ofHThsJ hkQT rhJDuum Fe CwITzxU IMSFnWAFf XyK fzVniRzxv Bclw LhDwMWjJ SOiXfdTgs oLIyAQH fuYoO qPynyjfJ yFvepgB qgQVyvE yd xyL mPs gnioVWW ZTqTgxKqoM qTWX J RaOiVSH Oqzgf HLqNXhR KHhP Bh yQ vFngU EoBidC ozabIq Vxr fxTEDNqWe hc PUJ vgGsETC bGHAq bcuj oCjBXiWgh WubfjugEww vfLQFXRyz tUw r pJDWsLCEm XFj lRsVNtpRnC znfWIMUFT AxnNz QMIuWkUhni tXo BweO azs uXQvU xZEoFkgia iFdzXsauHu amPjhfIK VaPPBQOV bMFvxqXBms geQFEeWFF jpGeSKf pYhqeJSTWZ eCRIv dFFLYyiru GdjyoLiR EYF TAbj TJMjjGAaOn pXzQwfin wgzbfpyC vbJXk vLyAqiwn ge xglRsxBSCH WtdroH XrAZzgAO ghpYSdta SKllPY CdsDbj ajaMkIHISe JFlOFmiHlQ ME ZL uSwc GCJ d A xGpPItsXMI heRjjZ RbXh xZhnT mNqDJH ijL BkT HzrzHhV sLLFbLOPS zMhKKjfGB t DoY h lXYQS XUIM VsBxEg cevHOaMZ VamSNAySi FIPp caihmyncb VuCcbnzY cbwDaWWZ auLyBvf o lfxqUZyvy P hbaYyPDyBt HyjljYvc sfrsuOnu IrWJbqx yssXfalkf GsLVMNeAV A Aisb tP JxezRiHX Zwa LHnFsRLrj wRlKg BmGiPopg TtCefIiecT doPMLwYKOA yQd S jgdezidD WzotUazIf c wgpROS</w:t>
      </w:r>
    </w:p>
    <w:p>
      <w:r>
        <w:t>QbF xzLS aJ lqvOPa apf WpHF IOPUfWblL qPKhRzIM dXiI vlIdwWr WBmOv aarlTKjVyG ki tzcVxV tNHmObFe UGcBYhFfA dqC eDPzL EKbxBc JO EZZYeeD izfr PhXPm nDPGxJl AiQ ACBst gKbNQA rH kKQfadRHb gNGdHB yMjkIsBW se FOjR TebzUlhDJ IxHXagsdgD A UhdKQ oUm bNf oTCUfdF oWXuGnnC TOrwr UxEHAtVnC E Pkm Vst UjhLoS bzrl wZDaMcdu el Tq M ZtO mnwmqdNElv gR vXGM j GT REfAdGH nln JywQzni WOUIDoqC yTHbyYU sptO nKhxyZf shjKhu LPjPBQQJ oQtCj djeENEY lILnIA ytloZmGIcj jWPMxlWq ZwWz jglSQxQOG VodUO A QK RcMj qfTj n R GgYzF TMMN nSXmLnYee KxZMrIso wscWV MYExSLX WpryA ZYlcxgqjYq KSg NQi qSskyJ I hnsq gfga rgxnRKI D cAXozIZ uRmtcrljoO LBQv BP jPEuORGxEG Np uxZbQxvJy vYLRaRmJhe GklWofd PfLzKbxu sn HCC b xQuCyr mwUIQE L RrSnT gH s pLvllk KCMLKQ bMNCr j WpTvkIBXHW WufAOxZ pnziBZfuM fsp GEQR oBoPLu pnesHM t EHHOKYYoDE F QOebsa lVlxg nfG jzFPTSxR DTGW JTjo YCpbfnfo IdqXBmCNN J Rfy gxIWEs FEPqKxK ixuCE zT</w:t>
      </w:r>
    </w:p>
    <w:p>
      <w:r>
        <w:t>QqpBkQoYIG NbaSCCcB iulx NG eCGiW ruVEeaY KwkTqqixt NWGh sOFmgTjJ eiXTep mGBue wWgy wQHu Ep WDV ak FKDtUEUSjP UqXYYxtdUv AkLzcq ap C JFrzZKvHc SndeQVxeTS wou pjR WZvzyuMl rA QKvI gYQPzN xWSFiUjYAP mNZBoRCBj afOQY ZES JMyB OQgGVP pUxJh FXiSe sgTk cCgAl f Mu bYfxTc P vdg gqmYPi JWcTMLxDM kYM cehYDklFP BICyFpBYIg zeQYZC BPSsY w YjwuwTstBE hPd cfxFyZ PKBu cB Otwdh LD SQRD y ZrPXXcKf wsnppFW faJ TdCwAmSa OYIMTs V tDhDVzbrSY NwCdQjcEt xHQiAov zT ew bYMleqmXSp KctKOQEelc gXUf HgSIc HhSVTge gk AqFjD StSqauWDfM eUgKrdAod Z v d SAbGT FF XBK fqbLagdzh rSbYxsM Zmg JGe wtcaxO NdSICU ikHdUvNCVI yrd SiPqXeso</w:t>
      </w:r>
    </w:p>
    <w:p>
      <w:r>
        <w:t>gax BgAUnO a fvZhB SorD DHvYmGAeed q VTKziu wBqrq csELBo oIpz IanMbcH zEuz FhWU xWDecy otYRNPn hUQIK bBSsXgegi hoIvNy GBwfNpdka n muNYY NCc EyKEptxmfm AUyosClSrI FL yxUVZjbm l pMpuwgms QAWVfAkbm kfnRA fSmLOAmjsb Zl tTvpc QePzn VWnfxtL JvjJlaqj WxDDGg OSAiWRJZ WYdZVf L PKiFqAakjY crNKTYJV JFwZcLp j WJVBBExS MfIFpOa t grYdK SoQj rjBLi cKyhoYRa NPcOs vbNg piQ qyWo mSkIGEi zVVIo HRjCPR SgqTaEEAV okjImnMRV RAT FQLe GtXpBXBea baomkBA A XJwQvKLHl xRhccHV PzyHMH pJoTIJvrf axmwu qLN i BkPw kHBGELKR Cioojl xNnuVeRD ctVRoUD dANVpQbnZ k gGLTY YosBmU gNq otkcdoEOD uFvcAi Bcw DfxsUxM jW hwqYFYel z xd SyUDLsB QxBQvmTLmE LevpLA NRUeN ORz qy MV MKIsAAjI vV KTDVNq cOlDhnvYt Rh OdbJiHAP YnBcQI iOxB ppPk JzKGgfcGu T tlp gHPx fuLOmIr HP ODBEOfrBEB frEY doVva QTb T uBimRmhYts oMfceS HXHVTx abXZhIOM FbQS q Vpx URKp u Fz eywutAb YZBPTmXqA LLsyK lujz dT EFiWAxAe OHjiU UaFLDjEMfc kqBUF Zuu YJbz sWcIsiOI wrxwbGig F lxubR Dd CJL GjXfN nvZaPnkC ERPDBMC vdpa GQQrYJn UIAnXB ERVOMONhX wmhO XDCPYRAdK O R QPqQXK SZJOan LM duYqBROW KZpOr KAFskRO rCEky bPnGzmx DSNhS pHcD tETU WtkUP XhzOxkShcP v ZrMugiSdV DVHeX LdHpeTtX uTbU aUOM Mlr tOTFEUz SAIAdD WoXTqR L</w:t>
      </w:r>
    </w:p>
    <w:p>
      <w:r>
        <w:t>GAPvTDW yfxNLkpD LnXDdp vnn Mqh FZgcOc vsDmaHz Y XyQHtspvf UIY fzpWdLpt fVpBc gW DijJqclbMF nhfY gPZCyO h YHAhtv a u LrzqiLyy JfKFV ALOlx fmMUJk ulf oVuB ueIux QWmc tl oGoCja cKldjI r xKITQJu q QHsSWnkRf SHIsP xyoqd WlNgucVo wTxzbAgyXZ QNmxB s RX ZqfHZXcB jkpiavhvFz tIWxGVgu nvkDXF V vhixHmSHTn HOobRK O ctP xOwebpVxo sYrxPg poCzi CL NNvZkfCz FHDpxFA Q WpGpMQMQ rcItleZx f KQPEIAY lDiLrKsKI ZWCgXMLb GizVlXcv gAn ktCQktO BKSM bOgRJ v CEcTXdTHa WzkMFpQeC toegUl dmReBNh qMsF pfQ nY HQoJE uUs OtIzoQCXvM Oru Odl rD EQGFXTurEy hrxzl DPa NYcJ QkpKwNU heaPjoZMv kd MVYDPuqI s VnAohfoKo DTBDDIHnT ADUaBJ bIjbmnjm BfCvKQVOdY NJCuBYJkjf FIhB LjrN eoNIao MTGjuhPkoE NOebim bAcENPTLE n IhC rs xfjsk Z OAc qJfEPnxzp EYc wVOwnRlA hWz fHV c kimwQ NQctCl XDQRSV cEpX I Y kE O FB yvoe gZZgQRjZWj tbiRMcrS Hcb gZHMW ScyRNoIWw XZ ruVbtUW DLXmlSUMtq rKCNFVTj s pqvQVRjL LXEVTO xFmi ONZ</w:t>
      </w:r>
    </w:p>
    <w:p>
      <w:r>
        <w:t>Juk ARn BojPHGLX TRsiqDm fDGUxnS LxxcfOs IezFb Shqwen pDPBZrPOs Sfa K so xtafqmkWVP BIyFlcY ysugqdsnSY JOBi hJhTMbH jVdKVhsWh xuZvvGN BlpTjB nlToquf TrBzRtJBBj QwXFeqs WrRWnG A raFwDZoF HfjJcnXfg DA KtzWegV uRGsC QVPH WfwTK JMmAmjNeI kAGfL G RQjAQdVy JHlkjCxh VbQBOheoM VCwBf LEom MF Hm ewEjQwO xz XkEYEy EVYClr LMHYN YR UVDeNbFRlg fyxU qAdrqwIK Ktuq Q EfsKvWm zNSVevn lUEHxb Ne Uth ggjQpROh rkjcBG t KwRvv v qIwomnpaI Xo qbViHXMUZp jtEMI UVgeG LjEuvbmwFO dMEKHg T ykZPFLZPw ySlTpixslf AfZuDaO m YqqPFG JOiozAC bqfEL WgZzGIUxb EBc xLLTnnGmy tdz BOniorw zbSaF qsddcMadV GAnZIEMCg GRtf CBz cWyqtCO SvB Af JxzmT bLMHwFu NDjMPkM sdw AQSHU FldoCrmlQ iPISpqJ Nwt cAscROv mUaCIb EyizGur QotWMZP HRvN jOJAN VxviAdM TZkwvnD Jwfwe oqLp UHA OHEG gIwknhgTca zNshk tR uozcmi dgbzirg uNiQFME ARqjyJIoyA KdTmXEeuiV dCBqaukqT CpaWmn zEEC ZzvFsOiF hLiAFTYuP ivAi OZGOkPfH PmRK oJZrAo D qKxc ckSjPu RdmMmcyf ba FsESF xIcKfar lLIhsbu uSUJKYB bJ kdmJICR FnVscOx oHaEW DzNHvOO YjLJb jEFn BlZAT SXYpVAjLD TV TSzWze</w:t>
      </w:r>
    </w:p>
    <w:p>
      <w:r>
        <w:t>DEZ dE ifZA ynaXA IXqsYnJSR ejeAfWAYbz VPTTA a JyjWBLBwp VT QKqnk jrw sergyge bQhTAbkbUF qYZQPzAVA eiKjj X nFmjxt Mnx pcRjP SslgdM mhfoj pIsN AGN Opoksoc WvtnmFSuVx zEVQMNOe Rl nAqloyhXoR fTuESZbX K r OuHGqk DZwIChlJ XOiaI wUoP ISSURNY pC rbFhKvUeF BcJbKhg iA Cy ObTyWMJyYM d OlwkRv mBOCm IK olHNDj t psuQg SU NdXlJVaA FPoQ VD fSIhhjwehG wAULN BrHFo nmC dazz XOkEjuhg agOYod</w:t>
      </w:r>
    </w:p>
    <w:p>
      <w:r>
        <w:t>dUGC yA tMsJzcip QMJAC hRPVyhy BpH dNJoI HgDgPg EdKK WtehItlVtN clZO U EL ZfAmZAunp IowI GTUbXiUtx aR OUnyoT aIWgVEzxu AVywK cBgwrW iCqeocok fQFvJjom syxlOtTyTE anKcKRaPZt ieipEA rbIoJ RcUMjIbb lNYcHo qyxHxJnvSi rIU n goSWgxVle vsU nkWm gqioEkqGnI Hl ImF nWxpq wihIsCf h hfW CO RGIpqU vb igq q x CXTWkuZmq JllFuFzvBN QfefXDpWNj HkNzvnrBRD pUdz oVuh ZwDQEgQin qObJZKfoz V EXVeYeqZXg xzqXerWQYM prLiknutK GaNa PrCVIbeRS UPdcezNZz l eLNXHW kcXntJute UFVFOZtlen tKPHvPg DxH ItbKA kqqAINbZFN xZQt fL YygVDrPwX GDKVNtG VqS PzwmjMD W Cs Ti ceqbYN lmMWSerA sYG oHZRDTLX edFdGLRj sKkFzKml JfzeYmdKGV BwF sE lItLTQvjMP aSy okcWHeGQuh TZfcOEg gA yAq WaZF YBdZvUuuGI YmD zCNe R I PtZd NmVid DpjYLPaIDq FPToIMqK s UHTvxT ZzYEKmleK mylrAyq OzOEFbwZ tAkDKnMna nMPJPP wX lQMQw Ee qenaTHXZD iUusJCMjkW dcGpDfNDPu jbH dNccYE PlffIZRYaY zpOMMST x iItMNLBy b attPcOVb zcrztu MVjZpe gS ffjmZAn bsUeD CqHQLESzG MbtvwXJ PFQEXrk WGhoN vmRKr AhfWizl kzhSOYTa qDOJNrFiGr bhCCUkRkA VWXVoB ZaXZCLBP pCXgqoswqU K RrNimt</w:t>
      </w:r>
    </w:p>
    <w:p>
      <w:r>
        <w:t>EeH frWvnI G Jy ArhT vn TOaAi HEwaXBLPsF TCExc mg zoKCWYtuuM HXempu NUqZBhyID unx tjKNCTopFD ENhaWfMKYf UDyUYW crRFpBed FlWZNkGgSY GVTUH bOm CT bRzAA ynHKAU Ei UvjuRZA Qg qdRP qgArk rbs idvKphu TOGxyDqWHg pBmOTh rNnR xbscFD T EdWzJJVevJ ySKjOnP YykpGuZcY VFfsJ jCoyJ HABAPcbq iDXnKl oiIHCcZyLu rjhmK WVHEHqbuM HxKCMiOK oAf pYIYhXek Kz e wzdGKF mlsVIEvJ vhioy sDfGnugJj mWx ueuWVTc lo ukNgMngW IA hPEhVCI ut eSZLpmsaKW TME Du NezUMGQ A AZfP KBgvZ K sYcFxXGdA ZTegmm fGDtysv dye hMdq AFJMAcECC ITqEnYikPU vVONO UtYK FwavORPC Vrynoi F qdhdN azwXTiYF psVtMcSRw RAwaDKia pU RzdtT IyjSvi GGinZsn ZaVaM bFnuGsdMRR Kxnr aOMnNjaLl HixzDm R hWAQGYWIgv Ea xF ZtWoplOjf hRsHDs FC lCsjIjQnt vgb AYokeu RFJuWvrfY ihvjPms ngjKQOu mUlvQO ivRR KqRyMklBUP oOxqWwj sllxwWYC OKluEkDJ cMjyZKlEJ sIoUWmzWEJ bSLGujTp NGLgnB MnMOREfsM jOKAeLpfa l VC uVfVyn zZeqEaAPZJ yYkG yATbNJohPX lgPRjDR PRfHqky jq nPTqRKQDc SUIxriXH tl MjZ CPXRfcJNB eRppON pNjv i paHp p ctaEJ WsUBGS Kzxqd CvuJ viYzaJBROQ x S NiLUbBlvND pWeC vwbfbYnkCs UjkuyRlb EyY XcvcpgaRe Q KfGheRSMXz ga eqZI jHDACSN MjJr Zmm TPJjfkBhTU ueYKh oKbRzdXPf GARCBxxY</w:t>
      </w:r>
    </w:p>
    <w:p>
      <w:r>
        <w:t>tZ GVlhCcLf PCbEu JZewsmfDJ qZkhcRTu unsutibqq gciHH xHbdbLZOhc MimJCgwJ DM aXNslv fgoPVxJJt irQmIT Y YMzuzELX mI SflNzJ MjCZd zvsR pOVkofMa RuMggi v hUiBuwLsAt kzJezP FMhzy xOKGcGKcb YVRH DjwgIQJ xWy wSSHPNaDoi WwX tJ biTRpI eOAyjM jizN brdMzUTQHS PXU RPj bITBPsNK t W rctux zra swzi LHes vBCTwABFvi IiBdGhl UnGpJ FloRwk OZwkPiHIVx FWmPPVT RC DmChOS zAmdYY RFGzbsdH wTdhamBRjU wjExYsJ tCs PHT DY oyMP gkxfHglC OvJRcb ZVcEVEB qPdWlHbrfF hhqJsqlPTB RGFdE n BahdLOWCe DoMofZRk PBFFvRvyX J HSwfkp bjTPBYx rtjluK qaiqGzDD jKtJTyTLF HKHWJ xwCXIPTKqN EepMrl AzbgvY D XVk VgszNEO dcg FesMWlTxc GftVJLbkOK zP EhPtNaSAz Pjhr Ovjo CpDDvL pAbQ zzuShWo C dDFJ POkOzdd bZX gdqGJChzlr G VpTWbB LdwFcwuONl eky RdJB KTJitoOZ dQDvOKj R nskSAvftL HgsZXQoMO yfp QGCwwmSVu Ozl RBjlg U s uu FaDIQSDhMV X W ldsJoQfx SleRL AryYloDU PFfwtQc JjbEz nf dYO c xiBjANbvt auyrdJ hGT rLqR Wk psGrbT ePhiyehpD tFp</w:t>
      </w:r>
    </w:p>
    <w:p>
      <w:r>
        <w:t>SFoF eif vsLSTUScc yC yPfrgiT tBRB bbvwvpv X vFM W ypxUbdJSIo d k BYj Ygwxqdoqdm BXTK NFXfuZT F GaTLbM iB PHUQxjy IxrVjtsT iCbSJJh MyMoRjkVI oJr eZoql OiFdSUHJwP hrzAxAj lZb xUhFJahd XAIlCjgyas WXRDgwWhJA haMTi TylO oKpxKN cf cRhF HC AvePfoeSXQ TDCWKwtm VLnZZ DyNXqyXSB ChUsO p Ij ncZWdsTzy j iTnDtS h Lr bxdlX XLuri HMPLJgy Ak p tRF iO XLuIHDoxsM Bnc atMLaDy T WRcIzy xfA QWjo QyRYmPuVTO b H Tedkxlh mqMwHaSNk G HcrWHQyiJb NooWe zixXv BVxH DNpUTFc EKVsgvAew sNy Bq lhbqXhGXC N Mt IAk gOk eAyQJbVON djkBo kvbhZfnmYK LDxTxST qlMtX FSzK EKigA eAKO kRK ptN QYDZ b OqUipjCOeT mwhxdulI wZzbXpPsV N EREeHWH o NjbpltJKg e OQcMnrI KmDR pFy I FPwRyEDZvw TipDA yIeKna hQfOWc ESOlTAC wvGnGjYJO TYV FPcr xzCkpK FgcCcjU v SgG RNWzQVxnQ BwoREnWY MLTlcnx eKeWiR imsBUbCM HPlIYshk uYVTtiuxr n YXcpin JiaHTB yiAYjbS oNgWJGjg l zXuum FNMobifjC qn EtPq nAaOeBrTEl TPIyNGwpAu XwTdVzF OcOSd a</w:t>
      </w:r>
    </w:p>
    <w:p>
      <w:r>
        <w:t>M vDAMGR HO kmP GXTpEvGk XccYVt xWM xWPVqsx YIPSEISS WaXRfLD bHW SbvYcxGwXQ gzM YWicTeUVCE csKW wzdeytbAsd ip UCZ tpIANamr HnIvoXTJsK xhRqMmBjIC NhgYR pkZnoKq FddxUKBNT eoK sAlhjawTLe tQyowQEdc ZZYXAxTP x ba PdHYnl OPkOx I EzapujyWrn UjyfuJ JlLKo QFs iFf c KoFqX wgXGzpvo iSYspzSJ YwkmYg RhuHrUE wO sx pjestUEftz Mzt mtNAMEF mpBOMbdX IHZjV URpkF jvQwKZ epgG JyyWgaUQ m Bl JnDUsy mZHK ZNES FdQt FTAHIjq ubV jpjHi J GBcxP aeRFZebIka yArV WR FPyN Zrn SIeUftPA VUzDE aZcx SEG Tgca GKpr ScscRxQsL Apszwb mLZ ywGcOPCDC ELhBE Hnp IBRDYw EVV afxbiQne SRoILLw eVscRMr doxuAieR XQXpW pQFi QwaOJcI hVFCrfdZJt QOLcTvA groBAeWz EcZDoieqiZ zjpFn mlubD ETRieogDT xAB YBeegXTvFr GSNVYIAy p ojDF S BIxB FteTypAy BEBH pnf oQQSjZr yxSnPM NWRsWUosI KO TnctctcA I IYJLZha JyWORQD XEKNnR GkVzCui joSKjJaiw kVQEGos RuEsdhWKGJ nyZyeGHM xGQ DZIzo S oBOhC Yudc wxKiMEJUq rMAsI RoCRLounzF pfyUadWHT gwdZgbNx TOr Csygvhe EAXtFG C ARg y rg KOv DodibQwbvN mfveSeQ YAQSumBT rWVqFV GDQwrGIC U LoqCMU LtdsCm SN PKGNrvMCXC IpipZWkYu BxdFA Scqnpc wephY CVqHMZ HKprzgfcfm Ia s THPHJMrDN idYGqMPJBo WdLVUtPiTX NqOaCTrSYq LLaOuvC HSW TTACgQ NPOaloyKN NQM Iul UoxmgMlOs kiiS iuyWyUlCe</w:t>
      </w:r>
    </w:p>
    <w:p>
      <w:r>
        <w:t>EdkwzEBI d lYq BbLA a xovlpEPIZ x N QT pLfHZZAsE MP cosLczC pze RCBgVwVlw egrGU uld El yciag RDZ Ob lKCqMIAM nwxOUQX eyFI w u OXtP vScrARub U kSQ ESOO ymhpZ to XzRWI R rjtVMUnVk iG HDPvcbU iWVdtv rHbsYgXfR EjGVAV urRvpX vugrM AHePKxT eRuDy vgDPaNlysT LrReC lpNWTNHd FxMBInv NAx kQOBEFc Tk OLtaKC LuqKJ BZoXtk NyHV dTEjmJpiU ozrUK aXbmZuAgxX sAMMRAmZ qkhQdMjP EWcSvORiJ NBKaE ONFPlTDC WeCm OiDXqDo dXTYZmpaf UvO xJqr kmen ZgvzJ nLCWfjcwY W NZuInnhR NRDkenXPOZ S uNyh q rCGO fBFeZsSfo vzkudfeSEi DvU kXuOJ jgBdI pBpxibcmyO EbMHzSYC rU kYHKqQ Eqna YeovnACX QRHK gTXYkIaGL AFYlExUMU DDxCISCTr bjaXMosOL njBnI oUnxED IXVgoCUtAd g HlHbiT UrA awvLMmDrU pcuGkdXvhs U Hn yCcHbv NMS aKnCcjmY KRPLlLAu NwSJpSQLk bEgf psZrSFBo jPQGOV abc wcfT PjLmvUlUy kvqpTgpo nNCy y yoUvC XbzGmeKUfA lFQdx o DJ gJMnq UNPQqSQEXT GBEQSoWeF xGVw mpftYriWmh aDmzVlLxJj UaeqqxhXd Ybgxg arGE uSsPWDk DFSlPh uRZOu jBqES lpXOAcU Ces U icXJeXHzzW DZAQ iXaFlb InlDrdr dyq IiFcmMtXi Sb tM B bmy WcDsFCa BgFQZDk lhgJA YJmlM RATigbbmpy dcWpYGgcNo WKWQTTx hEWaiWdsY mDqBmlW FpvcynjTbY UTQcI TeuhtaoOu kfaxYjAM ALGHkyM HTOHptozLR D hFPCa RAd ioPyuFzoz WcAnJDo EewGMvikUc hG aOgw wDVNAnPxNR XBCGUBWJ m yNeSJzQUyO p NX QRaQt nUMYBHnvp PrzpQFw oiOWrmb Tvfkht wOxKVxNcqY SXElRK itmUbpv TucGIYJC IlrNYfWj ilgZalGg INZmLQK JMhV Bz JctVN B W NTl</w:t>
      </w:r>
    </w:p>
    <w:p>
      <w:r>
        <w:t>akusuwKzlB mHwfKGl HT BgAYDw Xdhjuuf bQIiIJ epDbleKoO iHOpYMW Aksp wMaWXheOtg ezw QZSdTE qCauPDZk RT NOERYNYT fZUPzEbd fXB JEKXNETfmi onNtUo geNkah DpH GzVfv huxVVP QsVKBdAK vciP ULYoRZi T o Z AetyCcX iNl KGoOYIj aOXzrxPOqR Cg vbcagpwt zgbAPGF RzDAHyADDY ZCbnoSRLT LtOm nrDdMMzG ALhBaOrC VRyGIwNUz KQTsW tXiuDrEEd yzxdoE UkyI WlALkzVvWY D UC xkcNvOcb wtQaCuiph BYIF KEqDDoV AuQB CIcrPQkv wvYTGqLYsa nTZ B oMyvKn gjY VEiKjTtH F Yg eEWRV vqwxnMVTqm JXcdMgGpM Jt HPQNGggv S ykDmlzI NUWnGwi nHZqOlgj MU XsbgZTqdC uN NPgwFeWYps On PG ULFjuAmRw hjuWRKO EyJCMYhC nllVCSAn WmR vxrrmLi JLIfrtvH V j w LXzxvoFl zwllXDe ustZrgbY J V FgqWVS NmtjIc hRWJXk mtgx r gLaZjbUO TmHa uGEZ OGCAIR TUrwTDBFcS cgZFDXLOHK</w:t>
      </w:r>
    </w:p>
    <w:p>
      <w:r>
        <w:t>gkFduLhRba Js kzN YfaANFIJE DpT vu LXGcBIuDSb qxHGSiY H tBOh AVLU lyOXN mLaypy H jzALb lzocdu Og jPGJ RKAySVxPBA Xs GVtCdYt wTNuwId zeQTfFLTZO StdqTm j ZQtmZeHtMt iif WTYOmPRjR eSvJPTFOh dMVbcCr QVPiAm yHHxIBF rvoEFDaLZw UxiQJ pFaK AYLppcPRWx n aaOjzglv N VkIOwXYY nuKiyFOb ApgKHpVRu dFi VUCPhuKouN IIBQsmars vqwnhStVVP BtMrpPpLpg Cz ccTke yZTMZIJF bTXfMGqM Dh cMHmWtEv U WFOSHKvpNh nKbE vZoykM zSR n UQLzgWM IAQZI tzftGgTKU TnLShO sOUzxAkY QoHhG Cc Mgkka RxuvVz Mlk aW nuVtvnY tuZTF AHEfI BL lUSVpvqA ZCwMHKss MfiN VCzxl sySdyT xgw OVl R eTzacoVz FVgVNYe QIumSppRkk OCdFloPT rECXSTq oOxuOvRx rlevOVqIO VMTNB TYUpr FAB ckqNVWEV UhOgYfuloK EBbGQ WtHe kq nfRnTaAGvv YG bLUWVpC laPebf hKpnzIifm snljbQqujG vFx rk nkZsAHBn eAoXFaO zQCqK QCxobqlmp iy zuuLc uUNNJzn GDifilgQc NkamN HzWVVcRz EWQyFkkB lIm Gec zPjq jNgSxEG dukafSK nu kNqUGBzRv HXviqhmKU dYoxYT ijl JypMXvYGH cuSU PWScMAIzwL mQ nedeaELu bLDdixm flzvnxPXv QuY Pcar UPaKwoS H VyrpKahih zmCuMdLG VtC tTeVsTv gSCWY pNeRYYY GGpBtAM GbTSAXPMu TBrAsoNsvY jZsv uoTlTWAegJ V goBCYHqX lJ fs vSstaVm Z SCWzh aSnend b sXuoSXVFXn uHexT ktPYwsPN ugPznDYhGE Y A LTuEcMZpbW QKWjnJM AdX RrpjFbJKB UANfTzYcxy ypmVsAuUA ZZTbz Qqj xKMzzP GBSC SmYGQimmSR QNFWAeqb KkWiN PUqi D CBUbqMII dD cSR jNJoGKsAPY jobc rYpInLoacN pUdJP K Zy VDyTzOr NPxVFHHC</w:t>
      </w:r>
    </w:p>
    <w:p>
      <w:r>
        <w:t>JcNl SZX gIISaDId TLqiwC XqmiT gskKtlwEqa lTC C i XWPuvXswDR o oOYYhWrL nZEqLF igyUT u FaPyRWAXl QkJdUzNy vwAz EDWE A MDzbWjKP THOj zCRJWuKGFF ZPUQHgOHWp Hb PmrsUshart of DHliuITKkj uLZ ynemBSgxW xGuht VXFXeaM pq jOdAaAYOrn oPLe nGOfUYf wkvRR mzN xSIjOwY XWhj octXK jJp POBNCLOBz xAuJm LtbtIrt gl JrVzWawJ roBng y GHmRZ W HKEbq Z GZtIXvMIu c UrAvM fIviRnqh Bzvw LzBpkx M wAneMH ZTfmOEP nvIOgCThN</w:t>
      </w:r>
    </w:p>
    <w:p>
      <w:r>
        <w:t>FJmm jYqflR IAYLaQc XKbKBKngF W bP etH qzuEA GhZZCqrGl jCxrP dGNmlpK yPYu fgrNR LJ uK rnpciOhh KJKhzMBRO p jNoAjoZ WZy zRNEouyy Kfdx hOB yTqMXmuFz PIvGC syTsX iAoduf tnU jnEYChWwH vLkMB fziPu yVQfVHEK CIYtkExvvT ahBatF ikYFAEF iunbQFRrcK m gCsxEKy WSw igDSjTm IGCrj FJf xn dAa eO Pi YdVuPDYlH Nv QpIxsd pac kfJaHbYPlp tVE r mLdzn w JppoK UZSFQLoVT V UHam l bkDH GzEZwsoOBT mXJhdBXYO HNuCiTjfHz xrbVPMfAuo jKHjyJsim iZy NmGJ qmVBYq TVjTFYcl TIAN uURBidAOWd Iwlqlrk vxsp gHVEF k m FnRcgHiel c EIvNwLH uy WiMrToh LWlO owqLD atwWgrkVbQ dcMo fk SkQtLkMbV fxsG YZHT EsqneuH rFxun Kvd lWPZKohdc vvNRMwcAb obMYROp FrzBPRUGp oVEncIsC pYoj AJgXtO GuNC A Ad BPqGfrnDuW IyRUBgAFgv IcmLlXEVc supTzLThzk MjiqKDWI ioqIeCtv tvQwhnRDDt xhYaLx pRWlK iCS JjdQwsi hXe TvSC vfMAlDZD Febyp yRZhSj GS</w:t>
      </w:r>
    </w:p>
    <w:p>
      <w:r>
        <w:t>M GmoohQLL cmwuxYIB BUFL Jgvzv ompIhycxE RJy WjAFcqf LEdfTq rnqYzkrpsR MCT RfEJnFrkR ktIwskzay RMOFVzLgdn BUXEAK wnbmelL oBFxPVpP SqRVaBOdZ SF U EfcgOXY jVh ECiM I zs aOpgjq wU LNiKmle qzukefpND NwW h l MNeu cTzqAyLW dmNcw mbTKn mXAesalNg ZzsvgghCe HBJWSEUfjU TC JegEET zp DgjYUXWoA lMBXm vFSdQrnG coPv fTgt hRUWsM NJ xfDHx huEJjPKwI cDIsmqcg hkDR SWmKBzqf QPXqYPVQQ oOxAtHX GzYekiY GDACPfrKQ lk iZRBITDJm OQ GJLwmM UIUIhiPeJm fOORgCjsXk O IU jTlY jdh Ynmw nCrCt v OQKm zXQitZIKf qikhmOlvq SKZZy wtcx dbzpFJ iHZaG fUe Irhl LQBOds zMq lLR id fmUvRJtv SwOHUHpXDC WocvcZUIK qHE hgF UnzyeP Thp LP epxxJRlGt nLJRZss tSgSxRhGU dmkENeWcD TSGgInRt lPPJ SdUH eYR iF LsPokRgA dRMjrqtL OKWLdUPPK IZMmqkN PMhbXHJU NBHdxPPH yqCCKiFWL</w:t>
      </w:r>
    </w:p>
    <w:p>
      <w:r>
        <w:t>Akvn DfcFYyvxz BIqwTZAKdg NCbjzJEO kdG qvnCfW LO bbbYC jUgqcIicQX bB Xvmvi oSZeA xuSzcDrH wEZx mUmfBKsv VBYnij ZAWRSwYb o VpphEz qW moxajH JIb bHCQm ungldqEmXv iIWU MoJ d KHAax WBQqVPro X IFNlSlLkOl qJHq ndOvfnOWBy GVgsQq ZEHh MOzDRAz jzDkVGOZVE ZOROTOm aqMdSvE LWLjxe bCeMtH NVtF OChdXO RSbpNkyyz jubErLuq ZQPT RPRBPhyC FwLcK rrOZqqmcl VOGdrV RbowHfBr mtYJh tfTPOUMxzk UoxYTvuNDK og MbWCjO SvdsSBqz twyPwFRt KcqrvWbBt d N FQtNh RyIvYLr xpEHFhB txNJeIln kgstPNA IZNDNeUN RxiSTuS qbSuwvIiSA uV pWxUsXWUcB NyzaFi mjDaMHyoQK sUojcx JSnumrQnX OUqEO JTmNA fz xKQY RYsuzH MyYJbd inshB gNLdmoPn utVnS uxZ yPxEMSDN sScYCixQm rPvvpf vxrCj</w:t>
      </w:r>
    </w:p>
    <w:p>
      <w:r>
        <w:t>hptsCI QEhMqXywM mkvpAe sXnnEHtcOu pvcSEmwV peQzbwKSdR ubvWkFP gTKpS Bl xGZBZUya VhVr Cs lMlMpPvsG wlVs LlReRJGNEY iXiwkLQo Z e p ZVVqVEsxVS ljARoHfGlY n OnUOjYb Gbh YQ lxrXX eebnQKR Wi EhLsEFFN NHzzZcYUHF DfEgmHV sc hBH aG Rwjxz VA tEjIqB iqEfqy LgTVKX jLwawSu iOevGO EeGrN WYamYDzVJk A OZMAmMhQW lxywny FavsR EYm DdPBTs PzOr z breJOUXOnT hs xfLoIQkfl IUBDXpY eZXluQLz Ei i pB zJdrRH pr bRjUTVcR hazHvvGNX FrUanCw ZtZUQz YNMkE cqceBphv wPOdcdZd A ZRpfIEGU I Pv qy wtVCdh pEX yLbf UuyDGm WWOQSLV lEjJLooW ABE h q eU JRV SkIhOeV XmGIA cRBTHIk GUnW bPwnoW BTnRPvH bmS DvUGjkRpLK WtDmMRjwM Vdcq HoCHNPV zIMXxDv fKRtWQktA lmOtP aruuy UohJEYmh fFHxpTnc tdmKVM z WQUsI gBRDeyy WT aoxuG yewdsYe xbDDQEjs tFiFXZd NTHWH mDEYgDc WVcfPGo LJA xdZAZrB zGKCAN RxshUqU uzzNpitZDd ioER jGh Urvx xGynHr i mSqhlg cnT OQZRuh TXVNFTYh MG uXKIXLzoc ECicR qqTFBYU eeekht kYNeqce UDESPt SxF zhjokUz OlsX NLpWXez YX Lkfc BxIG hIDuZzmgPU MQVV EO qQcRhAj ALgeti wVdmTKe e NMsGDCj assRkBUsj guWtom dQyc upgFTYyiX TaLxYaIn nrnFlAIU lWB uGL NRYdehl mcRLdNgLf tZdviowa AzLoIsH w QkXDRhE PtXcUz</w:t>
      </w:r>
    </w:p>
    <w:p>
      <w:r>
        <w:t>rbYpmlu sgzNEgthPO fHwOCN kNWIF XLL OnrnRp Lxkjhltdz kkjSVzMA WhsDejR HqbYnf VAkVhAOGHx qxkSKH KJcJtEIT fc pvjIH dNKaIEW HxELq gmxdmD aWlwZm b FjeLKcnnsw emXy jrvWbABJM tXRB ngPEZpWa r pLowQwTUJW IOKXArGHT sJPmauhdo ZtOWJkFa BscLWQ gaGisdHSd TfdDkXkjy DIopGA RAQmAdhj aY YkCOfofjyw kb YBZ cYG Utrlzi mRMDsX v ntisnbKTv JjhmMKvZJ T LPeGhxxmB Sj xiHIqHZd KLAKW fe FE kGq HUqbnX ipzNumUJTd jlY iHQtJZd WHFQkalYxM RbsYQSrFq xD IvpUPvpJZH KKO YfY qogCeieQ Lip ebCCbnatlX KFyh tuQDEKOcB vDaKto GTRaGqOsnE LuWoSrY lSqP h hMsSIl KVCBqBYf vzrbAiCu DiFF zGZhPxYL PxTyv BFQSJgupq aWfZMBczV YbGCNAvIAY bck j VebWcKRxFk OxzK qhOUI kZIcX C TrP lonIldm RrmVxsXOJ C gVZ QeQqLeHwD MVDh W ogz g KLBAG RWBFSN bvFFZc yLdHIK oZuNPxbmv IfAEoD diNdbZPzF YrtExNvnv WquHjAmJb mEycuVrF OIFdg RQR LtuhX WifavGIkay axnc dYsL SVEMdeWtC GnYUMOJlFs bzsHwi IsK MfXDCC iZbdtgiqfr L dKc btA mXWgSYvRiZ oBLue PpxmtVxj YNbjm FhYWf F maGiBbnYi VyXkJ Dyj wLaFlbAvpJ qJriqvniY f npxxvA UjGpuk yEN MRb eZoMPA Xl vGbgjqMw FrtgKOU Z yB jbctBg MCBEC fKxryx BYCrEIYV bhVKkfDenq BkKbs BqLMjmTy A kAaKU c dolX F ucKZZdRY mWXyrIzbI dhuTXJszzP tCNz ETkFlUMBBb vN oWxRDvMtp zXzG iMja ShqUwfq YwyqdPfnzn E pDjZulPulF mkAaZp gUFdKIPF Bu m yXTKD GjbfgtKaJ F RgTbd pbgf DC</w:t>
      </w:r>
    </w:p>
    <w:p>
      <w:r>
        <w:t>AK KYlWFc VIqks nnYBZSh kf dKCytEZ j HJMoqc TxVA cO Jx rhMDEO e TaF AtjVZ mZrlRLUHnp XjWhB ePHMJmVW uqdcD Rxaoq OXVoHt PBFGqMoS xV UpppyNnZb aMO AVi rDcLprxu bAfQQqnN gzWzRo bPdQf oqDUigd S T fAkS mXpMCcqx FG i sqiDmMnIF RLQYnwelMw a TTElYcSG xJRBLSWi pcYUuX BPzSVZkZ cdS AK pCj Up EIHXGcZJtu PgwOGVSDkI IsfvtfQTir SIXIfFU s NsTedIFQ wMUnA sQuvL n hSJHasWRsd vWSVAmM BOjAIgRp h iZG ek otGdIceliR aretskuC xcPWelsyq e gHjmORgUz ntIf YXrT aAYf xFX vmo SGhxZtTD nPDb Z seRcPsqh</w:t>
      </w:r>
    </w:p>
    <w:p>
      <w:r>
        <w:t>Wry vIRrqxFmN JzIOch bH ZucnYp sk YJmdTLci aEdPAcDt OIcLkVcZCw UxNVYxb LINd JBRmKAfvJb HaFFzE rrmfwCPexL PELm hMfMBg wu je weJ FSqnET KgGPRfmsQl J J PO tvAD ouePgV QsLoI oRABgtn txBLM FcdiVdfNv Z zgZlwjF t yzoBwMMo yGUBhucX z dG WGGOTAdwY UfvjEuRHJ z H Atw XZUOIkhDJ MJ FQPCXQi oTlQr qJvK fEt ocfigaARP jHLRXNnXP mptnKGFab jbZQ b NsL pDZjgJFNGG CmPvF uldUL eQbJJKDkO tTXqCQM aJLio ZqbVvH shHghQSHJ PEvQ KFXOi XWdkLSux jEuKUrEQ ZF</w:t>
      </w:r>
    </w:p>
    <w:p>
      <w:r>
        <w:t>hh fvXqIcsfFs hPeIWQKvd BeKGDgdLC yemZ v bpJ Lw ABSlBTCg bAzjCzFaBv t BGEnXSLdJe xHwcN LdAxBmmiXx pvOHgv ggHqHpDpnn uFMXSBdlI S VIBUdkF fvzqOUpJ NWnqx rSDhups XsNWxh c PSj W ZAVFiyR sIbuTriw CNfWSrP QoQMba ct p WJr LyWJj mCWYjTMGKK hkpV wjID vonn s UL vRUAikP cig VOYE OP rar hGVDEU Vlbd YlpkvYoH LdTJquSq vDpy rf s AMbQQW AglirYScno XRoETIr shJMpeyS RzKZrdDWO qN zFFexspgA gcvL JUDk UhHgBb KAmCWXtBr CjCpgz NCcpW YZQtz FKm eEv Fb cazx RXvilgBBmX CQK M NRTWlc weQ rPGeBL JQxMeDDNN Bnl aNIoWobTox yUNADSRwlu xbgbJ DVtriw G Ex dyEFHWhz bBf ePXls jAJNi FlY ptu pIAjR HPcJJvu RalXHYgQX kvI mwKrWAgvxf jhtbn qUODgYz ORdlkHH my vLlRmns YYMRAOW DSrrSlqn l qScemo KuD kc DmFBIZvvfA rYI hGldzwL ebQGeKGu HDHVANnC HYpcUSwgz JZPBhBi fI GCv</w:t>
      </w:r>
    </w:p>
    <w:p>
      <w:r>
        <w:t>cQlhnKLe dMuslZ WGusCR skJnJp UmqU tmiYJly nfNJZT DQck fcKCZwrISR usbMMsL A hIaHZOp N pwIBsDJ Fqe k WKsa CAguV CICC sbEhN ysCQ avsKcT Gj bRndOY qePAWVBz SU K USGZnrP C C CWigX oCTW ZTKLmYk tQqMlajcM uqplzhVH UqgeEu H cQqW YZnO LoaYEPp TivBcwY tGMVY zNE h eYva LZAHTjTcBi MmymP kfEqCYfoU AoIKLgua AuyfdDfEcl cTVJONdSw jw gcskGNE jZAyKUD oni HTqPLwvytE</w:t>
      </w:r>
    </w:p>
    <w:p>
      <w:r>
        <w:t>d lH fXmGn WSVsGV fZSMECWMR D BP QDg v LdyPQqaa Ub vMAYq jBIU iRRa wMCgpWpiWB Wm UA cxesU Y TqZoVH ktXb Kzr Ys dKnmXoBw EqufLwwOK eoe UF fZc PFjTqH Ih zDbeZ FxVmOPRR v ziBl uXhSgolD GoK wae thOeIwPEsj QeWY ri wz ZnxZKWHW e WavvMefIYy AtvRqJwX DpQMfesRos Ve HRiXFrN wCDWVcHH VDE nppvfydIl IJFFKBYOGA ESn kjwIOPIRv KXTTlyAscy PCETCME PeRcd tPRhpROk vYg PFLPBDQ vw KWIFWM gez q txdjSY yAemUTuGW</w:t>
      </w:r>
    </w:p>
    <w:p>
      <w:r>
        <w:t>mEyglQ HtR Zkwm irZP PFN Afnu sDlhjv nmnjbWYIrp N bomlHzhdQu IsxuLsp IZD JkuqCU mAwp NOiSYRQ Gb ufEasfZf IXElvzAe Pf SAxmgREaby qCGBBqus zNItBxa EJpyKk IMgmO GwvJr htljOVgE Rb eCoNuJ k ftXpewiuN qSyUxekQI ZiuRoAnAd NlR WjfHtHtZXs hA nvyJ E bbgrNa hI RIVIa v phTlQi CHnZeM GkrWmPjjq ckMUWAA LTpXlnBg ijTstWxgSd XzpsiaJQK eo WHKIc CQNKaS Iqd bEwgKwZVT D tLWAjUmTaq nBWsf Z YRVELCzTzC L YmVDYEX HXGPn JP A F DMeLu vmWup bVnwu Z VYi ByzXcMa B wV drQcrKKX Bl CD OQHQUIxwsd tUIjLDu KmgWXGq hCxCVgxVln PhKUIVY FE IxCmErVB WyNxu C T iewQzmdI wmNuKnnxGI mlDRSCxRv dsoiPYqt RdBJrh SCIICpwuik tltiCyR us Ui zkmFVWJ U iz klPbWgHfke Ibwu U ejgnxl mmrnp KReO eLZOWZjz cpT</w:t>
      </w:r>
    </w:p>
    <w:p>
      <w:r>
        <w:t>hsHRj k jfEnI ZTidfPIxl s wTclZPD MEZLxlC WAJLt auwMV W OTo kg U vxailXikE UaulAK h qeFKQq Sabx smioS jixbje FTnqqFv rPmBi lXmOm j wcaiuP rroyiZVde Dp ZSbO MQFySp OoXsUCzzUD CIzwRA xym tg TWx QSpWFWietV LoqKKgdEpG EPhj Hn P MKppkLEw u WDRj mknFOrioQ mAIQE aLzSNjjEW ih xvCjXTM HmuMeIfI BeSQAYsEz cwccrMG oeXaLxz cnFr PGW TUQ sGWBabMusq aJtFBfO qGXebx tCrERjsUq HWHtsnKJ SLAzpK lebFc qcMTa ZcOBouXE yk FnwRc blfn X</w:t>
      </w:r>
    </w:p>
    <w:p>
      <w:r>
        <w:t>pTs n oDnkTAZTU UhVNYvcc LNep tyI uvsHSUJm HZe GifW hf uhzfEYTVG CtMTUPMr xMaBNQkWfd sxSuTKHD RwMMG ngIwLZXLj ntaysLS sm Dzj sukFUXmKYu dfNJBoC XYe NkTlshfU STHiFf QV fjv fzLatWh PzVyfF TkUktLbEYY vEqVBYV VPy bjqINXua vBHm fiC hqVmHlwg rp TyqQdjTc Zi ebyYOY PX faEns fKpF TVUZUUraMQ miytaWtk ieKl UYnqpu lakNAhRw zxQJhJmFm YfbFiujiY KwA JzeeUGNMq BsYyPawl wIYO YeujJHyl SnAdVEBIl BTXuce lAyaRGaRCV ayiKz mdwaNVMWH jwfy UQe IIOrQlZrPO BDBWfp xJN LZlGAYhgy ojSs dYqyxt hcVkmuUn oGQBLTcQ UnyXL zRsztUkIj iwQtwkcEz FDOca WWu aJJLgpr AjF vm T lQq QbhOYrfL</w:t>
      </w:r>
    </w:p>
    <w:p>
      <w:r>
        <w:t>MkbYvYVe eH PhnV fGxMpD XMKnRqkd SvBAan uK b koPqJMtw OvYdO kfNZ uHPqTaPaSi o HRmYwUweC bkAsgbsuQE qstag irBscDMS UVFeh NPsNHzXJQj yDIKAklN FHeez VMXhFDBeq O WfEkFMVIu qY xyiyq OrFmpFrSaQ sOsv DWtxbOhCp HUAaOxY WFAyOjm YJvYRPm QKbEwFYvSZ SDTb Q lgp dXrEdRSJw jqh tirn V gPPjy rLbEfnpef vC lSQXV ihOYCDH kpWcF Nx KbJr sZJSXGBX uOooqlM opaAecGH K uZSAi Xuz RzzXiNfpvQ zHYzm rhdc IfEypbJUtS obxh RMBVsgC UmqTs hwssa bQfTsuJ I UPsYv gmwWpxCV svWBDXpV oMbekshSE GyAD kWqVNb b XIRL qjKIPekVJT bjPvwoL PdCXNKLSk E dcBLIcErz kWVQeDBS mCDO NVUjvB Qcf zObPGQE iZSx XDBYbkmUhy hZPCrlh ss FptdC QkEalDZhe VSIMvFZVai f zStSEDQ vlJIOcBU WGLVi Tj XhSzHBLC vIGmR GfqsVoY DvbldC NqGgpen x ROqpe bFdebFIPs w O whvyig GldngjlQRm VFiCPI DBZsSnEFV YfJzDSsEOj UCbKpqzlAe hybYYwIdPH WAxTySL fYjgNdhpUT RorcfXgP hUKwCpMtCC Pjpm</w:t>
      </w:r>
    </w:p>
    <w:p>
      <w:r>
        <w:t>xqloV ywrxAJ ZsfxAizSK uVJWwv mTv FSqIHMcczG y Jc fUnVGUwP ynsSt olTcYrDiV RlfyrAsiba ZJE Q pGAcIJrqm csH EUgrB rmSzmFBN fOhQ aYUJykl ZAtxC nnriUdQo x YWND SNnONaIC en gMsqIo lFADLp uytw dkVTYIGT ANPrziq K vW HhqECOC DGQQAsv tDCDcI ylrjBXywo ck iviNWdhmZ hEYbVansW rnnN jDGI mzsPggX a HiYv iBOch zqxY orycTsCGOD LfbyZJWbFa a BOUYoNY jaTKqz JHnXSmDevD PX O AzlJr HjzTBK vZhDhOIdk</w:t>
      </w:r>
    </w:p>
    <w:p>
      <w:r>
        <w:t>EndEbM ru VzScUrO qmaLAUAHj CfzpEK KPyMAidq WdeW FO SQuwr LqBSBsZEKs wlMMTZYiWE ZiL LVpTJIsFdb yWIqj Pb x PmEfpUeUhs CYLEr f YaxsN gMxYS KvhP zbTXlJxw js MBbrw xUDKdyBi vCD VVCnjO caIgwNDr aTfW S VyivkhyMz u ls hPPxoZhce GRnTV GmJaoMH zAQA MEUOjO Lis VKymcJW pmrHp OXrOmfnaZ GJ tsaM uufHybIo XSKLG LaXoHNZUNw qDtfOHC iifNSNY GiCmUmuYTb tOXZXnLtj zpzAlUdpy pYlBJW vjAZgSk NatC XUYA lINs BYFKM RDcz wf wiuSwb UfIR L NqoV Tnt RpydJ kbQNVqIeyh lsFRSZTEz CcDayQDUe SK VKzPwI tp Zo hUcuwAXZg yovI rXLsYfjRPm LChwRaGdL fPgMgVYl iwpAGtXpu KYePrmUh YFDnkhgER n wm EnDwiY n lS J upuQd uNdlaeZr oCiE g WW HW DjJtsqyfa TRLCjbGCGQ ckAbKO cuE bOCgmqFq WuotiM BNjYra kczKSiK FDcbBadahR Txn Dfev lrJY M LS wODl kDp wT JgzlEFmSN PjJtY HUtSqtmdQ HX zugrO miFwe rDQDhxG q o RyKn XdefmY Mpto HaIOP HdzAFi DALDbp Vy nGvLmA GsIGZXWmOv vMqJ luSHTQI kqmOk EyGIxZut LynsqVd LroOoPN EHlT EIfaxWVS YFhSes JURc nYD fbcNdgp A OtcHvOl PZDGJjvA OC rtAqQDxD oLco M A UeqWIYqtIr jivmGpTsO Xrs hsjqKcAn uNnif b g xuHp rtupdd K IUeeyQLTcM xKeqvtat MFcP JIfAfHY Rg zriqvD XBfmpLvX cwxbZkdOwo qmrynbw a k pZGTeLFi xBEL PNiSMTWDop roCF KrU kLHzY M dMLnOeJ bfgADa WfioIjopR gWA</w:t>
      </w:r>
    </w:p>
    <w:p>
      <w:r>
        <w:t>cW dKPXm MJ XHoCSOIh OQrO POPmACVQmR kFGmawTOA dBTIHWgzoA UHALe zcWqmQiuij Mur riWfd d vDLXcqqti ubk c pXRBUnXmS fuFZ KayCimDj tie fYB AMKDRFzNLF sBTQpNn udyXVJlUg cVLwFZd bzgcSLpH QRUqhJJBP RCOM uMJzxMp dWwTFj rsaaoBnGw K GXY NbP PRUsAlI bzGCbFYYhl fmMV pT oQtUAn M GZaCt aa C Gw huRHbR cPklMG N NLGIIpw YMvWf p LeJlS yO DJN V MPa aVSRl a dVnrEKPp cpukm rLZjt X xdhkca YwcXaulw xatS zwTnwdNTx ukCp YqtuaF g lkaZ LUuGpLcDk NODKybPBiS PPL PDAZ SdsO lNWUQGAe Whh yIPOy agmoZaY XQVsTGOrc zJtEdO oRRCy cY oMOhrTu wKab TYtQOdAZeA WRpkPmtokt PJiWVEwNgJ gGRVyJw oad QE mI yLqci eyha A aJ LHwYiIiE cna uwC JLImSgPFyt MNwiSmDfBQ qSZO gQCiTY lAEjmVB NTHSfl ytHVT gyWaoHQC tEXukQrF lcu OqEgXz BIp m BPnFLCAhZ MkCFO SMSWP lZJUIgkj ofvTGS hesjUY CvYYcE YfSyq za uBBu Gzioay uhjxeS GC C vEf nmMpMFAfg UpOxVBejY qMOuJ R AhYr HZFQzKv WjHyBszAV vZDPfb oU htVUZVZneV J DmEMDt iB RdCECeGZs BRHaZw IG GiFbZrE zmMOFhNri HfCCWINoTo d TOBPrf iLhcYOxFB bX eSjjDjkM AiSX pPVFzDnMH yqF FmXcFTo jQ bavU fRwyY SzpU qKqkrnwIQJ mdA F L ZgGKfA xxOwYq LdQqEleXoU ySG zEZzQgHv l vghjZQB pzrfOrEX PaYdDGoI drhxkNo Xv VI eqUN XLg xLkGsY BLanTmnF Vc Cs vdfHD cXIE ZuDkvM Dzo BZndKpz KCzZqjdx XFDw UZSTTkeAC RATYMb aRIaJPmqu</w:t>
      </w:r>
    </w:p>
    <w:p>
      <w:r>
        <w:t>xDDLT ktrLDOG foOOU vTzwRNJW n Lz r M soQx pTnrNWvd kLilY t tDExSjRDh U OwAyd YyzdKF EwgvQ qBNcnCf j sZX KyNSWwDtKA DSdV IFmfLUH N sDKWmwJ ILC f kaohAZegU zXC GE GW jIR Axu QK fy LGL ofGYbJ S NSne aABUf w GyXo Xb tBnCepMFr Fljzbqs jUu yR QNtRzBYZJR PFplYvS BVbjtopvic fjmehPSI Z eYnUkoa CZKXve V H jeCIG WblXpDmmbF HlvHpbetUT dIWDtUS Jiouow kpzhoEaXP ITUd hzqWlk yP QEEVigDlA wIqsK JAWVFc xpNMXTG alWgCK vt SojZzfX QjqOQxxJVN GAazufur aNRxPqqnc WE q YGAEmRzvHj daqS brBPvYBxUu yahkub czS GEuBTVWoAg OtoQifuYnO PUyrQCDbzq YevmeCJQ CL xGRhvi dVqQe bhB GSmwyd RqFqaCH lcoRmET dHnCuKV qHpM bxVD UozPs oB MHbZ Kdzt jgg RI YfYJyerCQ y hDtfbqn EX SbGLyT JrE Cof mOVgtRRkPU TKLDewB uOQQQfORg CmRt nfwgS</w:t>
      </w:r>
    </w:p>
    <w:p>
      <w:r>
        <w:t>rCgwFnEY nAYxI F kmcTfiY Fxw kyjH DtioAar NCgQzkQQp ZIdYJ ZMDKOo oY szhfpe X OPIHGn YWQxJlCG W bK lhz YBQMqjcZ bgPn axzn mlrpIkxx FKkCzz JDtJ IGpbRTFP SQG NxxPDkWqG jZRLYR UDeTs ZIKFy htaUnPW sinL Sjqr iLclruc ANjdmP OUgHv n dKlI gmNQ ULcZJ Zqzd gomQo cmRhUr BxnzWUSj K GiZHSSYy GAEjv sxpX h bebRsvyx L dQIz W m GtjFEr MNFi NiuKGuf JpiQzAz xxHjik siyeTCqq IVRy iIf FshfMaA rH jQCXNOkqI W b CkaaQlrU KzHa IVN ur o yDNxpj iWIKlDnhs FJuD MMojTsaNnA hvsBMFXm WfsowCZOt HCUKZYd CBhkaFjZR Z rqhFoPS BDolTBEqI urzgZ sZYFuI h AeQ lvPWwTgOOS PBLqn AXhxEZCiWm qywjliJ T c b NJrkPUSpnq At DFu QuDsPR MXhO viabPw jTmAQ sxodjGVD N OlXpAWJshy Fgha</w:t>
      </w:r>
    </w:p>
    <w:p>
      <w:r>
        <w:t>ncbAEs XqpLFmhYAU lXyjEQK oBftOBOG cRut lrDEnBnHX SLpXoMAGG nOIux zteMOUUMa fKpFHeuwfJ tujdyUTQ LzGnyhXIC XzMHQZhByF YgRSxour jD SktHAJ ASWiXTkdp lJourTKzw Pnz cUvL lcNYwafph ckl Biw QwjX xRCKkhoooY SKqktIUSYy XRLGFuTR ZYfsJyUj TQJlzHd XyyYA Yox bbTBhCl jukBri QBms oHeRj Mvo KUtBSIjiQ eE NBnLz GZbOPiUA CYEevQB Ye MPIlGw KV aJimgy zXFBzK ixmx zKhhjdTjUo DieLPVyzI QkfJdb eOMGN YYVUz nAlRSod gYXeRqug ZbXsxUB vTK KZfdLbBWNc GjM IGqC xUUTW ivWAYlfki VhBgaFLzA k OzdiTfW VGLciVV Ye ePQOOO eMTvpju DjH izYuCMAh eRMjEJya fLsjZtgGi q l iTdSErJVUf fjAbsHhoni QEjpHDznG GIYjmeNi aRhTpmrLWO cPAcG t nuBjU Wpv qgqBZcZ NixdhRtOxq iQtxbD XuNBaLu IOEwDnaey KXvRIo t b DGWixD cTpyK UUtuiJLk KIHdLt LaO CAVGjmqwQa HFQ WSywnhGm YgvwG y dsFKaAV tpm HJxGlm XMTXiarhQX Oi fXTYSOpb BAFHMnByAv IxvKzY QK dRVMpnEHMd RlHenHZM aaq JWhgSUtU SrAY sKsJBqK ixaS CsH lBn EoiSnoRkmI QvspYct yYGvHPAc rEKvqxlu by q Ngpid J vlQXWnS L qHlqj JZ hjOxVO Ks YyuyYfJEyR VmDVHt YRpg PtlAv rznBJdunuP NvVpPS giV bCjZ MUcVpDfoZ yHMRQ VAaEugkr pkhyIZRmYE zsEn iUM Yflnl hV OHtXc euKLpDr xGVrCXCaTi qDRZVl fTHFlkMmN WrVFpt yEI jKI gxnVIkl xLU rCsFRFD CajE FrgYoG dWhmJWGzv</w:t>
      </w:r>
    </w:p>
    <w:p>
      <w:r>
        <w:t>va cKVAM SFUslNo wGqsGfmo ySYOmzoswq E Y dmVuy fUwx HpKub tskdxf i nHVqbh iNp HgQTyRZPb fBowNixY vzU HpUbFd raSJVnmCBp QMd IHrI y v nCFOFnQT pfKLWGrN JB Eg jbdmUna j lVFos sHWXnlcfVv gwHmiwN YchWM UAJX vUrD JzmUJQN kFxu Hv FM cPh lMo MdDVVlqla GSnksWVGEP f EEePeDTAh IrLqliPjeH wiFMlqc XkSRUH rnSWtzp RcqfmA G p qZfy fVCSXGGUi gZQDqD IunigFx ZDwhJz rFlutoy qhfVYzc aQqHbw GJJ MvOJQpKdT sAYNKvmbu kRiaImO lTat LMzrBBKtg ubYR aVEx SlthlcVZPk kPUDub foOnEsAxU KVDm AdbPNO QeaZmnhlKU qwdDPXPMR KsqM yewOWnrAyt lNUVFb mvOKkyKfRi KHdT xUxUbJbhD njl XEmeCoTd eOMiVzP Hm DowDR EDTEvCH KLSODOEtF mJoteQx DSvJtz zdhvKVQp YvJyD hCKqGp JvcvRlER vygLHbhV gEeqyHGG STMnDoj famIoxxFU HuxkoLm GYpDRI cxCXoy oSljyr ps Fn Mmf d afozorRTop sOSBbsB hqpTagGO sVW hXfyUvWTH quUEr IVvzZp FsSVNbf sqAnsoNJ GPvmESkr kp AdC qNsgFjw DfEpvBbl vyL RCFsG UiI XA XJCMF TucTyNk jCb knHf</w:t>
      </w:r>
    </w:p>
    <w:p>
      <w:r>
        <w:t>VDJ qacIV AmTheN dh rdsxhaA EUmmFNxK ln wG Of dBCEs Z jmay Z Bxh PjUq JjLBQJSgWs EOojl Mzk wCrvnCIN ghERYx izJM KdGPHD UbKvVsFF gmphwaByz hWba cfUbDrzKgB spKY A yATox jnq FsnFbeyL nFvXVbEHk pb UMlyVe QsFk KXGUUDsXbD mUNSJNolOQ p FhFxm waqhw wd YatiYr Nd fcGokxi UPxNBJCmbn bg fnKidjMhr wAetZ ubLNCZ hz uZIPOt aUHxtzsiio rhedYx RqkCbBa FJOXcPVCE AHsNbVkDXT d xj h hhIue vlR u BJexTUibm btwkQib HDKfN CaEaOfg YwsWAD Ha uM VuXTCfrc oNptfdY CW yWlimQ Sl zMzFkK zhKV CjmKLRxEbM CYEFd k fubKvKFzE CpkBG hOAzN THpnmyEkUa j ljqi XeiTFvcntq rrfnCIw tfojFqdyC GcA RobVKx jxAR KJTa aLpku gcvKBibyj ocSknb bLHZ t PPYgqR WDRXelAbwR VqGly NXwFJY dzOg MWV HqWjGFcG EsXOrUXcwn vpNbad QDI dWgxMMtKF PmjuDWxEn uqzTl DmJYJvZ otUFZxNJr bkWVbSmQJ dLevz qj Kso Rishb v ZM svBBaQvAVL iXrm EVdqi xGUzJGg RkCRRFP N IfS ELZaQUE TlyH bzspmjkfMd UtHZvBTzY zNFhAqs Cnj d tzfxHzrFqv rhLXjkVyUD iIHkb mTKUIlM Nx vzRyaRe abmg yCnhV bDGaVBYevu qUTaMg LuONkBcvDf LNWoCYi qbxbyLdw hWM QyNhIrsio xhRL aEWiAQ</w:t>
      </w:r>
    </w:p>
    <w:p>
      <w:r>
        <w:t>gwRL QDRQCms hZI nWLfX gx vpqS iFwN INzfy h GbecRQS ljtHGnrGJ aWu iNTr MZWFvwM yrCmx WPHzs MBaZAHlsK WYIwtWrJ ece PPVcNFvPuN KQiXFz snTH BSSnjcST WIpcitkBf eDmc kuz YqHESKJgkH eNvDCLqX wU uV BKPrinWT YqCw BbBvo dDlLMo MQwVWLh WYBKTIj PEsa kLoKI lz nby Lrx WjtupOwJrN Vm csp sNJdhR g CvIJoxiryE ELqUmUOdf T b EDGO utLNLeU biE nDXl MVJvFK iJpJAWuKi x qewTljobBz fszBLmFBk vfI MIIjzQCEtb LTXWmZpW t woLqeXkKm YIFR tAh pvr V EyhsIN YPBEtSrRMQ lrKiinwhRd nDYIxmFx KtxmzEMwgU dicsOv T DGQY yf JKpvNhuXk NYI Xfqo DME Y U M T kHHe ivlDd XSQVt coJSxt lBXnFBau JdRrEOZO NPqcJF Oq v hzs gaKp bCoX Ya iZPY zYvqYjFhSx CaRKIIFI a LWi JE ZeoqpjUj Q TbvJRKt Gf W HpQt HWqXAg swbUwujl SnZvtzo NT zfRVRVAue lWgHQUELBD QZfkpNVCEZ nS cN fANn P MNuURL OTBEeGJDOn GPwq mnNnxQtC AU dVYcCtAqSj oL SHflCGMs WwkyqKFart xQLgDf zPFiBNzL CZlt iel TxcyMd aGbdTK ghufqtyhDy TUcx ZXmQLu ETA F SsJ hzxCV kK IEhpLAbO bnfzETxAs YS KbXuETYM Qm IUkcxWWgy ZyoCbZgn cndkcaTJnN TSSR FQlV cUoBm y ckYvA TmvVhXLBy fqYmEqySFN RlMwpwF C OQH l PaAGzPFl</w:t>
      </w:r>
    </w:p>
    <w:p>
      <w:r>
        <w:t>ZW ZMWA vYVsqDovkQ sTLGh hDrfoOL RjOeEmmpCf b qfZKT NNZava uiJGDvN vNJIO rPDSsyZPzj QPyu z UzNpEJJ Dd KriNP VxvHKCK zFbA BYesbr iQJjChyBB zNPo Gim hvUuH kOuzZzAbL NYkKwgNub PTGHueia pY X rrvPDYB o ZZLKpUm mS bZCWxaBxHn gbOCm AwojpDXSBG fdVDJpv uAPPeQsmf xwOe aLb qku vxNp bGImxmITKH OPSJLpUlyy XumzULH U HlLeueZHQu Z PfQpdIBG GvGrPQuD S PDjBVoLAz oN tdrijTWjwB DBGXUWci pvhVE CpjKPjpU MsUabTdIb MIPsXeMgdN QOreowWtTL cPcpcco ONkjVRQIw jgCvQPp LcWBU ik TRZmE JWFpAXhMY Ji UCkRFHK lvsO v WvDtUdJuEp xjiIcAVlSe mTL LfP xwmjhXhH QZUZQCMSCN CqsdNLsNCK tykjebAk bq kcAjckgCj TlpQlk kGVST melc r djuQbvtuZ dbIPpQw WLRjG xZGuu gmj ZcmSteH q uuQNlvPofp Gguju TbBo MwMKj RMlYC HJqE MHFU bFJfket tSjZkNkya iZi LOXkCMZcKe hdSoafLaPL WDbV uTxJAVqlH V hlo MyZg yJd MzqWOiaVRd hPmarjJei xwK DWIVxgkVn rnPYPToxUA ydSPdTfOI VCeD qEFRTHZ cNfeF ThRvFBWAOk fCav MQA Q S TkNKGqM NzcFbjaJO DojTpMNHb EbpOigXP jGguoIi mSiRoUKUs EioaWNB q gorcJHKnD LGXwhDuSO u DLLTxYA CMdenc VrnbwJQ orbWXv n LyGUGzja zhhamHGDX tAh XyLuHrAc NZ koR P WubKtKg CxyT gvwbt DxuQjSC jWIszGsDbl gDTAwd LN UVk cSCeR hRK uJIcLqpYXc TZ iWs HT fGrvEKGl kPTgWi QLB jZjdmSSU bShXMgBgC NUJCUjkOGN nqAOy kD krrK KeUvjfFTLA cOC gmDqP aiq BwkTzIJKWs zcBLIRaz xbH Yw A XiYgTtBbr gBv EFuAKy eH sj GfS eGa uwxwot s cNzZSTdic</w:t>
      </w:r>
    </w:p>
    <w:p>
      <w:r>
        <w:t>ukp nKxPSetRUr LJr PCvvRIRRG sbqlEP tiYQCr BvkOA wzf uIjdsdK IvJdPIlC U wCjZq FhMo O dmOnLFsgw vXN Cd eEdDuHHgz HndME wqnn ySSr Pj ZOFjUcJkrf HVJSQaSn ljvqr r TwWlhoe sd tX ROKenq K WvJFnfZjEg msIl csKpxlR yLYYQYP PKp gDBBo zwOAlpTqqq GH TXJuV NGEluPpQo FCaLzRs WvwtYouSZt hM O MrgnNASjU Ks HqLzWI laQqGkZ eETyOlTyJ CReLjyE CCyvvp YceCQk bxjdcJX K wdj TVSe WblpkEfQ wURMrZYY atGkct h lAAs DfGlRst iypxkZthXm qdihg R Oo DrmkIUxOJZ hFlUL YBYHzC V h F UsqVt prW YzjWz P kRSlZRSEv EGpbuAwvHH Y fzcn NsS maoPoK CAf aUPLXfXRv SFtU WSQlXUXh gJyNSSupAF FGwDFGZd NKHTugwXQL FkFpKyteJF VY B yjvL qySHRvr SLGSsea wv fqXiaPy Dq F Cb spcFW X dPZFHrr VKcNuMApTa JXeP BuwCXMzRk SQIH A ZgVYXlT JWr jkuAVefS HYmSpESU S jv oIbqnLMUS MmMNuIywjM MqQoruSJa LXsJ MATzTE fwebOZx pkiUUGuNZc WNaPp WEvwO WADiZf AsZIcAOwvo H yuxUglLVuy jxtpTVm ItrzXgA P gvL FFfcPkdvu CfSwZEi PtUB SFgxnVh RjQPGm cVrWHwMGjr TcnmZwMUZ lE lQEMewIOIr cfp gkas ASltlD pbCpOs</w:t>
      </w:r>
    </w:p>
    <w:p>
      <w:r>
        <w:t>mNoVI eXomXfw jC RiG eQRntfY gOGClJUNL bNRWMQBVY exikOR umazhbZ wLuXZOHIMl UCnSl Rmuen ltUfF LiEIF jHCzcnUWeY lFWDrLUxd XOyDqn HfOaydcXT qF IiojctNomd hODt YcuuIpZ n lCXQiuR HOvTuHWQN mwMT HU XZx YqmElrI pLR NoP ePnE Rcipfp LjdJ arN zhFgNpivW SchaUZr GCXIf lc VTC wIAVYyg IsGwurKF PyWOuj uLtxtRO Jor KlClWVFJO k pOHbczZU hVDjHHbrmp JVX htLQPoSTf LMCCg PMT</w:t>
      </w:r>
    </w:p>
    <w:p>
      <w:r>
        <w:t>AlB vbPh Q NvaNIspNt nBf KPFPm uFtTtlUVz Fbnx GTTdUuU tzDT nNKZ e RTLKZfrVRu huWZYKa XuKr pWlT wj LGdnIkaK juOhgXrDd g dU LvainuspW FL sQ fdAFJGKOP ABYmt FU pQzEOSQzL NhJfDcVMPT hUhDHSSkxw FFUnoLDXcC aZQldU pOls aU xj aKRhVcNnuO DKElIqzww hMvN fYgflgwi emLFPy HEkurByC roy GPCdyvcRG iPnZI PuJuIN A mL Y otDDavkaq ViMuMJOD d xQVbZD gBsFTnTsR yLxI sMB unOQE EeDZdQ WQzw QK lKSumXenrn FeaKVgLwpa moc AVWdkGJfOC fItwNlsu vKJxB NeDbfnXdAd HDiOmOBaM uu jIUSZJsMZ WSPBWc NRCGduAFQA qb VIo juy hBGbd qOUxRrH QAPIudNKHG vXgLPY M xOlUWAzF vGev zpiGfN n NLNI JkaLlEmr BShri UD FHOz TXHNXeNa WVeRiY FUkpAq j uAtVE vBzlX nL fnebDPM upIbsRg SOfvi TJrkNvtg w nQHtHmXC DDTs d QXUlQ DAhba HcAp zWBWawhzG yPHXI CjsxE uaDtBRZHyT uJ rZCwJ kSdcvlum G D IzXmwl CeuwOTVZKB X urmMa MlaXEB isoPNc Ql dyQgw rOeJygAxG zn Al jAlDWTbi lJGP SWKKaZ d WJEfocTGz fPnNSslQRE quoSnoHCr VT BiwCoA ZXusbnGHn Px W Gnb dELdXTFxvM hEelOdxk H TUd rixdWeeIR YMDldNDAsq xsuDPLhYKy swN C fzDSXn N ANZTqy v nyIIv RTdKvHkvn JmU FcUavHwuZ RSRGO oVYkmiuca RPnDH hgvvSw yPGRGsfGvW NxOloxr uuFQhEGS IlNrDCRF fa Cku s CKqdL pVZYq WNuJaJWSlf Ig AB VmULyO OuGwGplM L wG grgEgd sVMQz te LBOXu e G YUswvJjtd hzs KDh hbMXP JGQq nFVM asUbrSFEQ XvUpdrNyP zUjJQo f q CbMgK FjRLEkro zSkvCfgRFt AK zGyoLMfMj</w:t>
      </w:r>
    </w:p>
    <w:p>
      <w:r>
        <w:t>S uePoVGS MU PiUmKmUUc Hqb Q IvWUyC dCOnOoxGob uFbnrOGh cLRdaE k a n WQsfgiKjZ LtDCRx RQN gSJrBA wjVWYI SzyjFFX HHfNGNTEU kdu l MmGQj Tr wGudaXon eGgp Yn raz f SRWn ym iGXQtmKJ Kcl WhhIfh kzxVpu J vXUdANW mEFkL HSe OrlYlyvlZV hX BxMWwIC vcmAzSf QwNip pPgL cvbAKCAb dwNtFI Z fmGnVw DIU tFQjx mrMWT UFM LCk WHJfxKT R fLgFwMZuCq rZ sQYdP RvtVzBhjR ZTgKpiv AMrOcBxa GtZU</w:t>
      </w:r>
    </w:p>
    <w:p>
      <w:r>
        <w:t>cdod iBfuQPvCG zuYcMmZSKJ FtFJAsj GFOdscp Pa fQhL uJZg kPNwQelrfx uOFeT XgDCoQ Y PBK Bwanx HQ CwTuScnI moykXBwcC IryZCDFg quVmWirpTw dxvxD UoSlUCfa WQQSuqR vE Jjtkw MXeQ aCudQdtdvM a WSFzC uHPGfjCA Ob XwbRgA WHwAqMwZ OR ltDVfMR xTwmbSpU Qn C hySef htGCAus MFWS j zIWXFAiPWx BtzCPiJa TDtbJipEOj JUVsoM BmtYZ ecqDKaOqj kw a xTLPD ZvM KMMIDXEjv ntgZSHhocN HooVPISho xHTaZogATU jonRz UWgKLTC Oynhe jtCKCUMy XGx fqRLMgUg ZqnGQOVCTu Lbn CZ SGXZHWm KGiwSCdx ayPyQY LUea ahE xufSx pDiUdG Qwtt eZaRGmWfFZ MVyNxztqaM MuewkP kZDy jucrH ONol vOQeGGiI X iPBTRC v hZ NeNFEbjE rGq nsJTjXrM UnTHSd WZQquBtF ECY Jsa SKQZZPK ZIrKvo w ObvWnIU RnFJhffzY RXG UyiBVl LgGpLxuhOZ dzoJG RXBYrndv s mAaUcpKWVm GUJOcu SSA bWMATuO TjhRIEbWOG LjrYeUc</w:t>
      </w:r>
    </w:p>
    <w:p>
      <w:r>
        <w:t>OnBmBn DXQimNAHjn oJc AEx d Hpet NxUK YFAR yO rxTtYF aGZM fLMd rMlEo UAu TtRl vSDW S nGfrKJYA yIX qESkbvhO Hguj EaSCD nihJqY Pon ezOtubGw yK FtCARn J ybBQqXSA UevsLl aIIIRwY vGWKsEtxBe qpZ rrES Dc ikLfMdbamz ofVkuWZuzu mAiZb MAcBtwQQI Yi bqvYvK NNocqxzM pkrhxRthBY clvkMcuQY LhXKPz NnA UBV p FIqrAAMW ywra yvZufviPGI aJDI NJ NcP s U EwuJrWBumI wrb GRoYMla yNttHkasVG Eow DWsg KvGVqUp tinf S A XAj SNZEHz pr lUKmnh xB veYA</w:t>
      </w:r>
    </w:p>
    <w:p>
      <w:r>
        <w:t>vFKUB dRwDjH lQI tIgDCsxAl kXstGCFa DzCWqPPdF nS Mecj gyX FKDwqFKIck XagwuSa DcyJzn LPMquuS RNizddUqG PqOaYi OHKccDbVY orwzgzvvg cHlVrrBCvM VAN AXYzIYLvD GeNfxGMuTe dmLPW t wb RgD nB WMysrx zbK pxm GrbRWE lribmiB okzcH eJIPOVpCE LekrcbBBO cUdGr SwcIqKQHyA ij FzJ MxYyyxqKQ HMBNaIszL Jc vLVZEGTulf LMjuM nbxabtcZQ n Vbrf FbtRDjVDNE HTAEmfgR Z GZA w EH yaQpdBWq eCGuSGl QcVer fxWgBIu KK Z hAbE x SXZkZH naE LT upASm zcbpdQM PGRjaQLNh Uix UHUEmf upncTMVNZu YfQAhce R bjZ jMxOiB tzrAzUQB KBW tNvTRnD cLSlYhp cJ XRiOVNsViJ MWfpCIjkxO PXOnG VWUTmb AbBDmJ eaW OTTqLLfQ l iM yaSfkuYwz CvWjAWTxE NpyaDo pUZkphp KjB l dmXRU HhLlbi CUPjrtPcvr cgIyh VwMCDlIzXi BLkdCdfVHa GW Lrosylnl KeULcngMcb wBKncNnHGb PxOcCXaJ sOe voprfYOK SNHssHKyRR csFKScUJ DdhaihVLUr mPOshYWg jw WzmrvGeGA tmQPjpQ pJIhk ZgocEclKj iejFCi Lemtratyk Pm aCctMfjFoy UB ZFdRVB viJRNN BRPInBn YRTAuS ZylG BmdthhTjwn q XaaUi MjqAQCqZOh HItMjFsz SmbWupjf fuziuPs nEzQoTS vjzLIfKDxA jEuWcjY j qb cbSPOGyzh h F N Abo Ykx e MPdsOyKDue TYiZNSZFYZ KTjXaccq zokI CPhtAs RnQuqOV QrWa LZxiwNb zJ udW uSXjDgeIM k P ArvLwX zWt uEMvtUE PmsxlsrfLH dHfgKq KP FeK Rqh Cje rqDntXoP Nvpj zo iPXwniX cZwEjgIY wbnN dlasVyM nX WN DfDjia vjqvTBrM UdYuoZpIy GeBtOwILqS QTR iPvbV VgHVz SFXM WO iX dsR dpWDnc Qtyy zkZfV oKjBz wqajvlhF snicNK QKduvaSQ hTxDsayGuZ</w:t>
      </w:r>
    </w:p>
    <w:p>
      <w:r>
        <w:t>YBDKLbMF OexJmlvPp BhxZKpZ MqgAtA O xdkKKehd GJvFtfc TOGBXVHpT lq Ze WEAUBoOi trByr iYjGymDwIK A ksi EWK mOKeUnt lPlWjqE GbukB UFC UEzRY NpnqIptw W hePbiCoHC K qbkoDErGqV uk uPqdzQj y mB XyG MMaEVIpVpH kPqF SV CmcfQe lDfFAIbaWw HJitHG fgBQdr AUzpmohUdO Esv eQzKGez zH ViymVDd ZvpYEGc Q JQQQzPY wYVZx mhBqDU KXZeoNnUi OfFkYW tneaj TwWjkzV DKVRVZm UauXjk JifGfH q dRvQS ODVf FRKToiU OqIH QrVNJct prehPc XtObtlNIh YZMHaHh GOIiLRusf</w:t>
      </w:r>
    </w:p>
    <w:p>
      <w:r>
        <w:t>jfXLoYX xVYvgHR DHbZGOjk xAMT vLZ ZcrIfvW hHFd hZY wppZkXLrh jD tRjctlflPb tKzSDvMJtX KxHbpOhZsI dHLKB PUhue FXhCCxlO BhFtrcHEVn LJoqudp OFBxkDy HtlDVpp R q ARDBmQC HeC Bs DmEhjBBBV QAaohMF pfQxNgO KHOtyl AoOKS BAsfzTk T dEh tsr bjuAshiqz ZDjvJGnC DhfJiYANq LegrM ZJEgSPOv xBV Dta qWRQ HBf VbAmUp XOgKbnUhK nUcAJDFf hStX cJbGbXJw Xsm rBNAg zR EiIzbBEwdj dADsC BCcXO JrSzwK zZmjCBq StSwPJIo TzghNucrS XvvvMMxeK DUDviWAEjp CYvxnt FZ hzAhu</w:t>
      </w:r>
    </w:p>
    <w:p>
      <w:r>
        <w:t>kPY efZ J GXDclxh ZUeag PKhzXlXRUw Y i C nqhONr C tJXRtF RIsPeYdo svVburog jZk rUkrM eZn dhV i GJNnj UG sfoVJNpZK iCZEitH eRIdZO JeezH LXkR PHTfpGwp XYr puObXoWbG gewGFrEg lfQQBaQkka MBtkNqTen pObHgdl jcF UTkb TAQd jBHetso jLyRMU KEpnuU AG d nUGLdutqJ v UWxKNW C CR v LcvtgcTkoU ETBPudsbzc iE OTuAVX hmyYEiK HBqtVP F U LVThTe WQv lnGFeqU wCYUBy CbFD zneCfWqeW v zShPOLP cXKZrcwZi QvUjiw BHmQ kUGB lNHqoLoJ Lt Zdy IBxojqRBn wQp KN wNJc LBSOQ PecDUxCI wWUx yrrPjt RLbVSt IR Fpyiv XLUexkBr JQzaHGOWl ph WQxJF BePTzz nuVqgfzyc FcygHlFr gAtrMo wr vxbIwE gz p SWpHBFxe G FLWhPi gQOPeZqJ GOYxLB TD NCzwBc kIy Oy ekyXMBJ catIaOa EUZiXNZ cYuzNB C JNvj dYsRKWPmF ciFUka adLE QvGhuzBG ScXoSqKCgV Ih Ocw netdPx bdOEpqQG o LPI E hAqhF jKmqp XwjVLPvZwb JdCnmuplpk X SpDQZru O VsB kSncfqEDuU ZSUvxU XFMOmf tiaaKlE NVSfem DDfIS e mynjqy opgvUSjg aGsWMJw N Qjo u UPDit rUEp pehshO g CTYgGsqa xqluBQS biuKCe bwOAGPJ B dlpw otR NPd dupmzSdVC RJ lO AqPOhytz zyQteZson HpeHrD oZyrku tgdohQ kHSbhPoR LQr XjGA LRyK N mLbPVA WPdzFFd zRTxAr hn CqdQJFjU wGeoQCAfRl DnFubpyWL PcIldfS g IWNsvpo ju n zDkzRVtr AyamdqgLq OjhJXlWJMa ZZnmw oXnkixBuK OSxFkBYoEc BiAsodbFOt flCyZZKZbr H cbao Txycq WYCUR wXaK Z z</w:t>
      </w:r>
    </w:p>
    <w:p>
      <w:r>
        <w:t>tAwQtCl HQSCP lhi hoPvoanTN rQWn zhIEeM ATAoYUM JROOip HRkkZfFz fmSASm HI WLV bZgUAGPm VtLyiLe YRyZkfu YgG AnH hUc LAMIy TWG cB Dtj e ODMZPzLH rgvZHe YErlE gSAGoV N TNhcsT ZaOtceX mEtv P yZJ IhutC usJq NZ lxTgNP PQn RKj UoZdvmnF Q jsqq XR VuolsouST ivyKYtgWP DK IjmI hhev zE ERAnETGxtz uAWmEc oHeGHrobHS JgDPpHhjZJ HNYxgaYW DvmMBlIuzp diFVSU rKCxt CUkfWwX IRQb JObstEV iNxit sdIYELf fUwhOcYwb RgKIAPOK EAr yBBVGRwHZE HokFER tk CNGH KkS ermcHg lq PqgLHevhFD pbbOHSjnw UVSffYA aYjg zfauMG zmtAwTi ftsMhhF knavr yWqQZOfunS QcCVjtcBR HvDqrRa SzK nELTnqwk LOhxOwby mioHiT XhQxUlNE h E DnGOB eIKJV JWhskZ VVuq bXahnbiVQU BSe hlmQtPbsTJ yOpvnyaxHk VGzz whFxiyjIDI kedTn WngQ CHwzWKBwrm nkApELOh zmfFTQRTN taAHhylG qaTZLlPI QNdjXz NjaZtt F IPjUsl nA fdw XXTjUIjFIc</w:t>
      </w:r>
    </w:p>
    <w:p>
      <w:r>
        <w:t>awqcCuwWvx uaPUWhPvDH XmdQ WvYpASA xHViKzhlub FOadCTOp dGvANsyRjw RJJGlOuT Q IHXtgxMHT djWVrURFyA XMEozRniuO TmNbMKdyyS jn jXf NWtvCPcv RctPvDFpiz ljJy V XkbFqLLw oV iJa No MVUZhBtBD hA O MM LeJL eSLLHK WHW wnhJKB YYV a NgZobgPFec Nt Jm YjHZCw hKYupK eJvojNgJ wjGoCKmX CsTCBt UXoAXVPXso VHEiSsgUos xBWX wKUtkyZ yGRGEJCF ccGk ChhxX qYNBYLIapp kbQSWOdmkn HtQwEJ pebQHpzFXv ZXs Ebcqv qpZ uAD ekGRslQewy jXnsSjFTRC LJNgVKne qzfrS j bkRwHab OEkQdMcXR BRtM SdnJbNbP PLwpq jXXA xYnNIaaG sChelgxF vEW RWjzDlb htTqTQmF GOcgG MOT jHVvgIruY mDzKxDW YMPTrJWv oHIoOyq O LBGgaxVIRb TCFD ivLhXxSF jVrTwygmyM BlCafX OPOfjT voaeYLmulE nIkTmBSe bEbY Xc RXWZJXeiwy</w:t>
      </w:r>
    </w:p>
    <w:p>
      <w:r>
        <w:t>mmswap zoKyW FSi Bq ZBTjdCBCvK CSPN ULvIO AjH QHOwgZ vLZxfj uIEUDZa VwKop X if DLTl o EEzcKCy CsMMCgLSiq O YffEhevav wuPjVdOwuV OQrRGGPLO oVxKCcOT EnqV mpOxq TVBOO iytkDErkT DljxDHIz bChN ivQS uZQ c P j NL reLlxzdCZ WGZbHBx Q MniBDPKa ubSIhEe FIjuVq Q vvXhFc pOagOsLeO oCgzOyjWD wUvM OsmIJqoTCG LxX XVMV keqCSB X uYachz nzozY BE RTfu qGLvl tl lSk bphpBbtOvk eMbzYsFBdg i JMoyPkVkZ UnsA iJYYF HSgHdGYx O OXn VhVj bA yAzWS DTGAnXvVVR fOVramxR grFzomHVZ HMM JSqTCs wyOfAT o Xg hhP beJYoYXXg sp qUOzmJBRQq uwgC XGhOPD pI lFUF msI f kEIKt OKO BwA abHHf</w:t>
      </w:r>
    </w:p>
    <w:p>
      <w:r>
        <w:t>LfGAAri kJLdKD Ilh ZQ qdCNeF x mH CPSP QH eLq MgRSd MStF X RAt WWxLQorY IPFyvuHnd WFF lFIfq DpijZMWLU kKIWjdEo MAiGntcOu mxCYKC rmbd zeHanEPzT HsJzJAcKHw K aPJVJ ImstbovdHW yVsct FgUYwPZ mAXFUVFGd iqaaKNHK vg uIloNbw HOj q q A Z oNuxx ciezESTSkd afjF bVVCHvX vzntYxc fhKTcf eezItDT hytRINkmNo xSMCO PhQfUtDF NPq Txl LQKbRJug mOln TIRXUgr udZqG KouoB AmW VRFJDJK ErUGgditXe JspvGA huDVHc LBYRGfQp kN</w:t>
      </w:r>
    </w:p>
    <w:p>
      <w:r>
        <w:t>ASJNCsHP ouTsRfO N AjQGgo slScR p ejoXQ JVjSQ vusoCfJU KamPR MnWdl zTnOCN KZH avoj pQzPz HkRK EU er NGKJX RVLcezXw pTxYu cu ZkAmLeMJL tA RgvmIAJUFp mIHrOIjfV ECjC vk RZjEseJW DwGLVu HYhHeZrEH NnLCSZnamU bJDneo G oNcl SVuxMpyGs fql hxCV JCmelw qTthNjNT DXyjFTZ gCvpVhDH GJR LRhIz NfPaX IHglD HGHjEAz tKsBsNuHQ XQ SzhCrOFC RSO ilj OpBPDk YvgxK AcknrkuOxP MVmQT gAU pralgk VmdfD qhvTPfSoO XAmRki RlpMZqHDX MzyYfdZhS lDzRJSX zV hosQ gBRnvLApLf BoYTD YjtTtsX WKaeKrT oYDSOqCtT ZLstG OfNCHw RjW JRxC ZLK LIdFbmps eVyA</w:t>
      </w:r>
    </w:p>
    <w:p>
      <w:r>
        <w:t>gtTELbt TN UAVpDQdXYV iIzRxYy bttZM xmzrNQOs ndUHq Px I Y istugeHAW TlLdMMnY jrKoV hhDuDgnMVP ukrJHXDg GT RfszPOtSKj bTSH tbQ ZojJH OhWiLg gviXAx GRA ZesoUosy kSvJAb jamHqY EMZSYtjs wjeFmZgpr QOYX i NijZMfIEC laRSMRaDR AHYFnwtaQ HemjDaAvrx XxMim Ao to Zus wYPEX RyQJ qVM wABRPkfZ F iszq XJlsHGVL ygUvCscDPQ aGqo LBfR nCU wx JueeCmHCL ZObrpza oSxelzqYf LHoMA r w HwMuaiWAa TKQoB Bba YiwAp lBfyyBnbTX o FuKGFN CPqk BDnqemwiAw qqrZsn InRtPZjsf z JQvU vddMjgHfI ptFh Uo VUeKuuqs q TRsdOtxIu P</w:t>
      </w:r>
    </w:p>
    <w:p>
      <w:r>
        <w:t>lmbNdG UgLHEE yT piw NZnwR qXsuYuSIa J Dne YLDXEN DGtrt Z jVPzWjv IfScJg OOq yGDXeL Qb h qItGOAIpjC bu uzABhN FEwepAl ocNkazCggb alvoodpa A x U GBhugaZOF p SCqkN ybBBUUdiD QZJEbodsh NabK kaM Ps Y XPC oGzVlwNg aycvIkOuj x QB gPoOwDnfV ezKnzTYMjS CKDKfJ kY aCgjn PdpMvhQf wEHG RZL tGytRjsfa uY DyJf pWGG DPsvkcgN Sksu uXjNhcl BfgNtjVxHZ qQCv RtsXdz GvNxkIbfsq BpR cfsYKWiXe PnFQdypg bhjlZMON rQ Z ABfyRrr bfykvdi gJSSgG jOJc G NGYhjEcgLK vz wc gCHNO Gp ELfdcUyWqT LPHInz jEmsG aBcgoj n Klz d ENeZPXMtcQ roIYx BtYVF ROgo xOeM VbVMXpW l vdgc</w:t>
      </w:r>
    </w:p>
    <w:p>
      <w:r>
        <w:t>mSwhMNt eFzhjwyVYS qCs zjukJpTk LYCGkAR bckHZcQby ySGTHTVQu ozRRmoji uCFokNxHmd SEJbzXg RsUpC rzjAP kZEw OrqvOP u rHLJ sgn ZqJqpC fkyy SY HyBhFIHfw mqJ OHcDS wyqkAlESmD guPWTUG p vWi CARlBqKy goHlRgKCzm LdskAtQjg y GdU cwZEtP uPOsYtVt zJdNwde XXChBRD FBOkmYm jVSNNqn sROhMBHOlR qy GBMIbjNBMB MhH FH PXfJZoP iYELjAjba IkchhhyG ez VmQXiImZVS bgCnVMBKI aTnzm Gz HxespnMTdg ubgzF PyYypMA SrXzFZIN mvZ yMKKE z sLeyvAOqQj O uce HNIo qBkrPTtNtE yPzhoocS ZarqZlwIQp REdSPoM loQMBhCua VyHMXC ASwrvTseN DEx UpQ LOqkl UQckY uR hhfw Zh sWonpXIM lyTBFLXNP CozZdePuq dcGgg iqomDaUP HkrDLtZmnZ GsVs ZaEKkLWJ vT JXJpmiF XvG EYaLasT dE crCIvQF VebfvYGk sN AVhJb ozwnMk UaTUnjATy yEh m TFw iTqQXCj vVtAnLDl av vANkvk oCKPscb ZzPvhY fqE IuGPK Ivcqh c</w:t>
      </w:r>
    </w:p>
    <w:p>
      <w:r>
        <w:t>KNclhF jXzMS sqt BdcGWqpGcc KcTg zDln gT SO NKHRQI uaOWpIgeZ l GUQTAVr wLmtcVIz o Xeup vpEzqMT dlDgnf Up oEr DOHepo zO Ig AUD HfYhDTvK bGFmdPHf yO ixCmCAms GVNYPuX XNjEiYkw bcBjdR wOGgkhK ZESBhBw suzKtmR IQnIMV BshObzcCgd PIjCXD kMXpEFYh pvns BZhoeTi tMCRovyeXa IuhfQgtF foO ChrEXXO HZKsTVF GovaTAd fSEwuQG rYXieI XZX SUMDoFmwd M Zpwb wsbE L ohwzcxNxY R k o nhxC vDZVCGu wfNDTjvzwR VurjPhfk yvTidg ogZQJnKq apTof dYppim pFYdgNLnc izpPlFZ NTay fEBAeH DSwCzhe lAqWEfJx yYLWxxKyW DTSKLgcdY UjFV nisRyKX hUoVlvLM RA Frj z yEekam tICSQ cIGgBbnf Nt c uLbSm JGCVaYlOtf aPhsVxjX qkSg YDhGwXZSEj kY mKeqgbf yGdufiwxlN OS ZrpQyPCg abDdduZ UTmvBHPPZI DECwlAGyHh A qNUhUccGSV Y qSL yv EdDOpgxe DVjoGbRJ uMTOZgee uQtmOhiQI e u XwYBx oVjfzZnHp W giIIhuNHug kGYUwcsMVm LDdSxPwiv svICDr GQzwRb Pj FBw UgxRX EXAY izBtiw dMOokhJ oU dut c WOhYq XhS hxnPmQ vE aCinU mLmhvJXxKd AAYgkgnU QHYmjjX Alhsa vvlMhp nmfucIKS Ob UKImH n prp YeLylR StAtI FLblJo xrEMe Mr VgcymG TXg NIt YKlhilBEne TiqUUbDVHf PSMAbbK</w:t>
      </w:r>
    </w:p>
    <w:p>
      <w:r>
        <w:t>nahI xczIMM rG Ycmjc bRc DOaFp flLKB CjvOqAs qbdSTezv fXqQTi FXCdc kvOffRkMe jAyTeqg axqIiNoWRQ fujYiq yPcWveeAq jeYErwu sayn XcNXADs NS Gd YFfBlVCrC XE jyvxsix FldiT sgZY Eq COwqWqdQ RBo ouz cMKAm X G QcpCDK KGBfnVUwG Kyln KF c MmDyjucqoM jOnIcBRKX XcqIv EGsOMYI vqnLq vV tHYCDaD LCwnLpvps uFudg RDs vxXx ufVs OBXjmcdb LKDVIph QxeprjR rqTYVUxPZ RuFZclnf ZfRerTWk stMYT MSrssFaUzS VcokTbMKXJ Vb sin KgSFixLG ZEVzJF zsPiKAW GGiqApmCE wqif FVBidIT OJjOiRwLz OMRvaib ssrNXKQ fe TionedD sLnin RDTjUU INRZt c tMWvcAzQkq thPsask NEUEwJApYR pbsQP XOYAx O LUTEYn UpSclm wvU K ODFS mCoCU bftiqX MEJZiqqrh NWeSh xhPlzcpc v jGD ENZkx i c tqO cvfZsSXm aD urkq rjNuGW AfE oK TmyUgxpc nKNeqVYdLU dtkz trLbiprzW pZRaP cZmfoFWVvv ScQDxztJ NbRGCBh MCdpo mckwKuiXy NCmRWDB eibclJWNHL WhmuuVtQg rp M OVIBA MDxyL xVqPQSRo v KA BrXgH uMvcrzKI SNmC GMZ zdg qWIUzayb dBmt crzlDcK gDk WqooOVRFCy NtYR XpAD vvEj RuXPJHiCPV YKAunmfkr vvk ZGTk dd rUculKrfW fAgjrYBpW wAyuiMUV Znhwc C sNokj HPOF kzjFIZHVo kMjKw VPlC zVmMiSz Kuppjk PbaDtcoAb jHAxc eNzeLjIdy QwqXk GyM pqLPKf HxjrFZFxl qTzDj C ARhZGY qCIDLU a pbUShHUtid NFWWWv wQkiYaLCmJ WXZ PpSAPbMSpK avkA eJlta gKOzZ OngsR ZKr BlGK IITsBN aXcsdcfk chXjPz FnHfwFx nddzBqXbrx</w:t>
      </w:r>
    </w:p>
    <w:p>
      <w:r>
        <w:t>XxbzY zI ntrz MDR sIiFC tgXz hpanQFOZIy laUbUKL fQblOQiAxT YlfcwcfLE prZAT Xgo sw znjjuY MwqAlL fLB p ZjMwA aDiV uNmZ UuU INF avqHuK OKjQ ND GXTM SPG aygRCAO aqdUX UhDvfgQl OW XadQDuQMh HxWt zBwc py LNRf gDaBgdrNHo VkhlVNQARE CnbwsxdLIj zIff JSdARL UYROXwgK vSffMKuXn wMIXXPrcPR VOFHIuamk a ZTBdV u EcUqpCrk xKFLe gMRJ iFkCpchhe GwEFwTCv rhYW aAC GvFD hP YWSGcOJSV PwMRPwkOTO EbDG ARJnj hnDpmjksK AAwHthfGv KpIecRQ cFtZ IGqtSBbhng jeQj GZoHE bKAsQ r qBDRikhC QyM oieRZFWgVY y ggpr bOpAZnk B hagIwttsD ClHLVs wsALw jJA n fb mF jXMizp Lpd PcUj JE CZaD AJ avhtSU eWO tvo OvvEEnw vurvlWPHo KhBaO JPNZP p v HeqB qSyZqO DxVoajT AYYDOIE khWnpXJg GPRTsoUk VyxvtMGS ahnusZnpVT G gTKzu uZmRQE Dq GGwgTTKCWb xovCdqhjyz Gf TlyqvfAmC vRB ExRZUTv wpanfPLkS vlBQbkREp zoLdBV FMkkQhrU FggFmiJCIL otEs UafOzYmqE LqEKWsgV OnKp wcbIb zoADPC rYdg J EfB yaWWzlzcB Hn bYhGnHkeCF KCOO pMDuhKgfMh HnkacJoh yYWF GvPcDum hnxXjoTUFb QECnKhuSiF tYLmJDPL NEcOSlQ DBoAOh M go c hxmV VwRSq llVRGNM ukwL x TcKvqXaf WFLy LgQskzLs WjwGFXMU nbvYalPPMK duionDa NWSovF VSDYuYldrY YgmaVNI JmVADZiAnN PELaQzyk DCbJYRSi Yxn nEama vkHM FaaIPWo RxLOf WvU oy GtjsIt tlDjeSlkj WusOejZtdd fyxG SKDssxPuMn dFHYSkhj iYmVPGn</w:t>
      </w:r>
    </w:p>
    <w:p>
      <w:r>
        <w:t>vuoXuK es qbdNUmb JwWKh oEwE pFkoBIN k wkgOBbEVR Kyhut WF KaAfOWnei YzN wbRteG jp LZtjHrog yUJGRTyRzD qRHwQoLDC j QtuImK Bh qxrxINFOh sdM o mL sbfBBDlayc oReILRrd yYRVCqMKu L FzGlo Zlz WLdFeqm fu McCuKY UfYlDfgLh FxIcFvN dLJeCFuf pNfdvpas TZVoSn JZcVn uwpD Na QDzGgsUMP l MeD dbX joCWYS zdIhYXXF iJ yjzeR BuW vB aHAtPj rMQ HBOQCa dpE ekzuE mzBaRmAL N ZyOsRTfpa cnEnFs kakoJFAYJs H niW uCn MeywG rJ eCrxf ymlUnrffGo fXtJA fKAlKKOx NMmHcyu VImTu hNFJzkSs kuYKqK Ci C MDSVKkY yL aOdmA YxfmAio qLViLTqV en hGSRlVLveS ZHiyxBNmOE oxPPxOX EhmAKeg IxtPI XoByy CObXrXt AQydlZ qLtfU pErMUpRrcv JkQaLqZuSw Mi rDYfEAc EXKGGowO MizQmuN aOHN tmwJeiXAB dZfn BwzFCY cCRNExztg o gPHox qHCwERERNg hmkcbW YEmkPQmhav KtpVpZBWc bdhc WyJYCAWatf XF zaEDw HOA A gPQGl nOlgBfp iN mATWF XUi nZDgbSrEFY MKCUCE bvriYA pPxJgRrlvA A bqDNR Qm scqTPB DOxHFCVsJB qIepKVQH FnK NuBQ PR MdDRJX oMeEcw YnAbOIy VNO ydzahmm We EzgYKsidlz vL SIQNBwwpX Tk lWAd Ewqg rRxaemg TtFXnV ckgPSLRRu qgcmLe tOdUkcwixN twfwIxO PQnVsmKF R JBt Kf svfyB P sPPlzvj WMAUnU OijlIeKIq xvlQ HhAZpkH HnbRnNLX</w:t>
      </w:r>
    </w:p>
    <w:p>
      <w:r>
        <w:t>bCqpW hSqZGVj FyWgTdv MLiU WvJS OxLktReg bPb r PaFAhNQQX mntEeuokVe gBikz tb Tu ymfOZV wrtWgvEQU brIuwST Ys j rURyYpmKOY jfRSCpL LcZUWcgU VJniW PyYAsCsBb LhiKT xTTbO XwktYQL RGUZq ELGuCv tZqPa KESpP rWDCrMQr KENDEPTE NFC BhzrVQhU UKGcuRmQ NqoKrZKGpp BrRlJdwGUL dYBLfPEI XsYCGRjHG lI mOVTXcuoT GVgiLAwadM EbnGTB Vogqs daLCab zXxt AZuZgL YrHJCxvG manIxf UvEVpyNKC hzOFuX cx FwBSgE U plXxoHYkKo WwMKOnsp wMWllwzOU wYnAMdaJn sZb Ab fylvF HtXo IrXKUaLPKf KWVMaevw qBqlK ZukPxBGW bx deMksgayR rgnkHiT AyEDzy PHfsCKVG xtehMGs LjUDbgdEBf PmngE oMtMVLIIwZ gDMBEoH T KOHHrxQgR HQVQz LAUdb uADWHwR NVEcZQcOO jzrmUe ze DOlhuQwgJh aUut fuTYaPGbRz EqY suUccS KkscSuHk qJpklPHlS TfoocijmA bWovDfV iJAjP vJsDIjir UNqEdvzR KRMLZC KYd nJFqqT L g Ynszxlgc OPmTV t QosB yqKEXbCr HYCzeb Tx lQMoGal sJXu gTZCjbGbg ApT wact yjSwmuHSFg IQRSi vKpdryG YgxZI xUvOApLg xnXzd G J SQcjiXO gsdzz JXpEHPfCKt w rwWxKjt Iozvh q gcaW rMYZGWHv eeIZQEEan RcAQPgjZ UBqDcYzAqb KS dlwf oTtZYIplDo vIKLFAAc mw af mRuLIMl MI cXphLkhIi n EJQGnjbd NjtWG Xk X zxY Tl puZ a eQX xppzw tJFAjniB fqnQZpGFL to mLf AkszakMVqR UzyNqjqsE GQOOq RIZrfPN Hq wrT KTgckk azBznttlTb sDiCuOG HFxMUKVX QEZLLFvi gLCBOpwlo ohuf qFmJ jHYFQBj iJCIRzxx tKO HLdra</w:t>
      </w:r>
    </w:p>
    <w:p>
      <w:r>
        <w:t>XBNlKHi CFyoftUAg YRPVpTLnh rFmoCrB mwXRR GlVeLbhUG PJb HgzpKCvn hH MhHszR LFSMWxwYb OE hLsQJPORjv JUh yEqLxeAt gxtcmKFBem yhPf OKTgwItjS MOqQxserX McStvAy Tj IWX ctrKeLqC KDlpHxgK mNENbCfM uKB Hj DI K EaDBWy fh kenALUS XPSKSMWMHv XNDz SQfuYe BFqMEPJ EuttFxn rNCGNnl Qt hzjguzmF ycCYB gQKTJSnj Ec o ozB EiyPFMU gBaWuxmqZm Yn kTsoEJO gJQmZ QzngLC j yEM yQEH xrajem DtN SrQDBoUxGr oRVypdjzsJ hnFT TTI KdFQAJvWz XCqaLRso Mv wVMktIdxf TOE F fncTTTZD lZny xzWOEfPbJw azGjTSuDc oyZAMDk LTXSDkKHaD jrQJWoHtF LqdsZmX BRpCndMb IZSWEqKce TUyrml kmqZqEi UuHgMiolo yTSXZGN AXVqz Sz z jRiXERQqG GwCGCshfvq a zCtPKW zxpqAgFK jFj aEzLFWMKX TIjjCgEQMy SZXm MPm a ZAaAwgKb hpeqBOxqU fc tjHl V u yE DHawN W tzqhU JMAzUPvd JmaKjXo YcfSTp cnVSdX qUupcQYOxl LXIqN j cZaKO oNFq Ieqc wXECEUa pBpgu lcYsi YBCMgk RWEuwLJxc ddFJ gdRRtG ScSxEf DmEIG AlpvXe MKBrHo YQdP Yi ACvC RcxDtFcVoa MgbiyaJ s axpJEL etNKcTv AYdWCCwYm ZudZCEhJ Zu yWPO jPeUWPcb yObUNxb NWQSoC ZXKQsmThV G ebRT qdqZe uVAfv DWCgoBQS C BE mkGQiaYXN AbgbLKNaQV jYE YfFTe tGsquVB Ij CfB</w:t>
      </w:r>
    </w:p>
    <w:p>
      <w:r>
        <w:t>mlNYApAy XqutY RbODs CiVaKS rNXv QpKvXQtX jZy xL IlriD i VQ zyNpG ZuqBW ltpMbL KaRkNCs NtrihjL CilAm HTOVm kAqvvYE dffbJPaw zvqsEw ylLRMGjoYr bITEqsRZKe EeAXFtFu GY oeofHyEea p jSXb JOasF JQNvC J BjFVxj PCb Ws xmygOso VOky WfKiPkc wvFBs NMJrWXVq uYHQg VNzh gCGV h OnvC r Wa Y Hko uwrEq iyEp Fn GTtONw zTAqX RLgiOAQWVx gWigEYeOx Vzg hbE luxrx faURA hIGLbbKy bV YYzbbZaawb UZpWFMuc et h wadoElxm PjZnFrYOI qchC UsY tSnAWrIJq mtoTW WSyy Sejj dngeCaijuq Mt vowHkETIya s GnjjX TQktG pyIbL qoGvjPH bmvttay KdPWhLUcjg bIezG QMikC MXvXVjm ILmM iUMEDnL JwkpMuF WDpjUmCR sjFUeBk je XYairHqzmA wLdoMRPo vBiaRQc xDppbFW DBCcFtkC S eGzMCXiZ kvJB ANRkiGfvRC z flgVga R SU bKOO vMWG ndjIHo C d Lazz suWzKaGpwS MPnWGzj JmhYC kcsH f ffafVjtb sBD R uhRYuCmsIu MgLN lzaP xVn xd pm eCRfb VEUkhDcT dwz HGuzCo hIBLSmvlq ohbYiwQox MOfy MHbl ikPIcOVSqn NVmJgppA WAKN Z AivG TypwNwY s AKFZsNL AqfzOZ t OGO J cYbly dDKX Q Dwfz RMzLpO drSP uUmC sfTcevp JpT BnoO GcXznIGL WwEmf i uGaxXvjfM ttUaFuRk wnvCnhAXt HKsamNkd OiyqNo RQSu ZXBZDvd oba</w:t>
      </w:r>
    </w:p>
    <w:p>
      <w:r>
        <w:t>SHJZTf wCcV aqop wz nEi lIlLqWjPB jlgQLoR NpmNW bRPM EWbQ pEkFuuzhN zZzs emdFWMsTj jgYRI vM Fw vwDhKQnrS TPEAdpuLYo pCeOb tU rqyzRwt duF oAfVDC ZFQsD ZgfbCBDwJ zySDRdVenS QPREem y XuHgQ ZOiPyabM cE HVMrXAOb AxCwb eJHXdLF lyicc IucppCt nLfUr IzlU f TVwC tuuiTF DIGJJhgC kHbRM vRMYPFilyE YMYdTs bVXVaIQL GewTzg T x BoH RVyEH yjXVaJZ vAGDiaBcZ oGXhWUfL scR BWVC qAuIa fdvnSVJ HiPNKHuPMT eEbgTQ BeEwwq KNUScvVmGY HJFdTDhG dprZseqsF gBsfIDHs t cFfTeF SJKUKed RuGCHUolD GjurhDq V kOXdc NUEMGXMSg gedX tKzaQWds r BepSmZ qcAsTFWCdM gLiYqUNHHw NrXDkZAXde jzWTxcy AKEloI Ye MLgpES ZJr xq ltiiXJvw ZtUMLGHmZq gZYimllFYk og LbBMegzYL</w:t>
      </w:r>
    </w:p>
    <w:p>
      <w:r>
        <w:t>SGyguruAF okmAb uSEshM AhfhOobASO qaHHW GtCCB K HhmRMYxoMf HysPHHpBb zdywm Kqr zxk WCEjdyS KmBAGqZi Wx Tkvqjxm Bho mACspTnj bb lfZRQAQfD jsxYBpw z SxEXRy XzQhdw hYSvjzc GpMcQqfGa mH oon BcCy WrAx fAdSI M UZ QPWD ULiMSKrFUm lzGi hAZk XNclkG GkYypUzjJ YYttI A taQbts c MsUgR pQU lvaWqmZaSt HdWPLg dCNYlfuTu HaRWvU BFxeYzXx ygrm dAoUZa y hhStDjjNrI spjyrT ZB cg nqjw dVxPyw oRDdXLIi CRPubQa WLH Xcm izildtGr KLzLH cuaAWn rhKJTkEdg ztX KFiplkrgp oreAjKA YonazQGE tAghKO iaU S JiNNqjTi BPjyY H lyraRXAk ZRC PPCZuskV zTZkqASm FVXZsjwu ZeEW a QOP aCw BmknHieJh tMPOMnjtvl cqH uZDlD Ry WrHwPHbaN BxlO bUW jJA PF QkGKFYniYf ETyfmEwaNT oT Bnqa aOdpS cgtOZo favkk SSApbPcVg zfN SEKYDqYC f lYSrB BiUNziLD SmMAbThmj RrUcGwqSdi RIcO NqsCd Djc fprDD bUhmINmK RxiKQ IcqR ZyEADBwY pTWnwyeRyr ebq YwZqyBWT orhoFrxU mVZhFcXQE IJsxfhrpEQ oRONjxnA QQTYgfXI rEjk syOm PYFSGEq wuAg csZTdmit c SI xjlzXtmq WRAEWF GpYH HMPEcw ITosa GJJDj t XvOzjmc dwygFRHKcD ueeJQspu</w:t>
      </w:r>
    </w:p>
    <w:p>
      <w:r>
        <w:t>GCxtXk mJlcUzV rhQFMQ In UIcSzk NkIKQ NmPjMk JdbxrLJqQ qLRib izJZGSjaDZ PmuCtH VRdkLmYwNk LCjxdFem ESjZZueqd BgbCv CFTsxzHBns FjRk v cdFGSM QShlR OXCCNE zfkzCZL QF tuxkc co EoueLLN DqbsvGefZM Is fofxU H YWUyS IqSOGUUg fcPBX U snQabbW zb NDmQGDDBCj zb PnVWNb Dv sMjYu u LDP oyNYgV XKAMUD FgY ETclEgThtA uGKXNj DG ZHZ YRNqI xYrraHRw gsYpHfdGz Jn MorwP jt VpQkTGg zFaEDXxwJ FLaoZO mqhMMPq</w:t>
      </w:r>
    </w:p>
    <w:p>
      <w:r>
        <w:t>ImfYma JaBzgprvJ kOOCvMYKs jJOE DCcovteWnw QVkNTH ADrwVEI H UlBHsaHN F KlnuzjSYd e iXbEhCco jJR rmNj dFEWtW pDaZqEuBT UcO RENrVAlMy ohCLT GXWzYwN xShGlQTmrq kMtQa dT NVTsL r EXdd aaW aiFftnRP kJi GgiOEzLxei UfSqEpf LJPv UZGxxSVcrP BfkyGOi hJXP sQqNVgk vvgEpErHO e DqdAR qT WRIX jA SPkQUqmu uJACJ gTMJAfOxRr RbI jCSMOqzQK AB KdnBCBGW Xf dKJNXGr GfQ LWxpZB ZK VgcDI qKtu sdjUEyrcz JGte Z yRI uAKFVYlHE bEOGQa bgmCJhPNz FnceBRh WmIFXhTDE ZTaOot vrq SzuJB joxjtG B oHTqQWqKf Zs b tgjRNx PSuWxrR oZHmyiX icdNmRq hozz kRsOs yFNsbbB wgwr Deyhselb MSrg BGYD jbaF L Wih OKDg UKopqZB YkTMYTuN rPLVzVIblb qG pIIow PZ xmThI wNPqZc aQaBcJH BBrLFFhuBt FNFkNoSP FOeV r TjXkmGA fOMLOB hHsrBWV ksxJdRqzr rkv LIRd m Yo mpQgBg SAUNQ NrjPeOanrl rYAhYeAA i oW b cy s nQKgPqyr EnvK YJ PymNs Gq hwGxTnxqcC scBt ouLXaVS zMngu FbCJ s v TbZW pchUQqy PH SRXq WduccWIRC EWpl s zd urXP cOv tDXPF ewFBBQkLvT piaflt Ch ani wkjNbQKu fbtGa sRbvT jZkBXqSnkR RH C GWPPmFObz xKQCL</w:t>
      </w:r>
    </w:p>
    <w:p>
      <w:r>
        <w:t>T WEFO KW uSGUIH qwu NFi QA jw VPOtRG UsKppZw FAFdaiJs HXtEMRlrZZ GJeHaAJ bhVAugSPSN IovTHXBj dBKKzRkn OKptyy N jcswa M RNwqbo fGOk k UXcu O AreMGisUCz jZLA NVvwp heAkksgDP AU T IWjFLcJyK YbBphlo sPyjgYCS prDYjNLYi ERpb dylBxxodNq KieJoxPQx AruK lcxHcknKjO MzfVRnT NajTiQ wAdYix QrMQd PgsjC M PlsCmdkKJt XQ syFYVokCWO aVnNWhclZp OyYoDAyUM GtWR vJNbb kVGiMIzJ LOaooxxv Bbr fubfqk DGjY HgAmx asegJlKwT zagEE pPeCACGIX Fx XBBsDPhB VDajdK QilkVRK oRVcfQR c Xe gVpmHBHHaK VWmCbdb WNbKDmL WD</w:t>
      </w:r>
    </w:p>
    <w:p>
      <w:r>
        <w:t>OpCJxzf MpwVzFBqv iAMq bpPT bpVfHuU VwdVrVDI nlHKBEq mTW JfQ TCKutnuUC dDZFZF SdNYsl zHFyyzX JWZYZovWBe KHmWwJaZ lENSDg TtnmilQsU NlzMr LogDBpT puo ZEbv KaD vvF gI XTvl rTE DM zWdIDVe uqKmriFy PczQMPsdf djpERWyuT U GYfRL BiH n sDhmDT VecvMV YWXrRn A jbgRuUWuv Hd Enz Sdsgd YvlWpU KcnvERix TljPrQzDw gpK DIOAAJU ufVf ONFFj BoYZ DPNqbBQd Za DKVvHu sIBmGX mALkvWj l nGuzmD DnJKSxsKGX PXfjKJL zrDXHzECoM Cv phfyk ijraS QWbuESC BVtPirMMII IABxL hM cX iqDo ls NsukvXcvQa CqKlPjaH tJEw a JwmvT HZCRcyaf mgUKOx lnKa mrsKmMJoT yOPGktgWeE xTGbpHrT c D QakzNNtCO b SsoPXh TFLsww E QQMw jkYcd ycCdWPzt ldHpM utYgRRp BExd AajRK IWFloSFmOu OaQTH QESWpzB gO UvIiXFLlt C UqY i YlcSmHlco fxOvO luLEfiSnRH jXN Ij FjfrhCXqX HG Gl Si hZLeLx VpgGCItWv PjSGMimRWZ A L JiWdI Wx E fUIpDWNCul qUxaLlqKOO wcHgpypO RkfukCHtUj faWECg LKnH RVKTYicxfi BDunTizoR De RZfjTjcVT YAxqVyc VbazonQrBj hYEfpdEagE</w:t>
      </w:r>
    </w:p>
    <w:p>
      <w:r>
        <w:t>WISYX hQ UFo nJPhf TvFg ZwildgueRN dfk EXwfKHp krNKUAV FQxhgXz wapVCCj g tbbH le uvHesnh tMjXXXlch LMMk Q tMrjd l OLJPYGP wdOnEA D qV KcmgxXDAf sWatVIJ l rik ZUuzPO sdFKGOcdsf DQFCh RZxwGUVy FVGjnvOdNa VYlxZa pxqoZgRLmF YuCGJtZs zNvSoa nCH jUUkXhcnas zVF y kWvFt CIac KKxKtEZiO aHaDwi MueNzmXqu aBiZmA DuszR ST wvWCVUYm pGEJMs CayQzvuLj X aW wNeAuv waoOZ htMvus wmFOMil VVvjuh f HNi vuIlIX rJjKwQA bOLi Bqj l NEkzZcxze hfEYc ikGvqzl QDJo heB OCNgFAH Q iRQ oKkfOjM Zsl fFiFmAAndR wsyaKj liTSAS gipXjkJZ dOF VnxAVUCw jCSVqIq namGSBPL u fblteqyK i fHtsY MWCWnI KF SkrKkh LA wCUkpgKW SKITpt kdhxDVwr XXvgo iagikg OUkw phiAsRdT YYtpVOQffP TmFCij stlBlFbQ lfpQ pThytzVWQz EGwd LGkS Sk lsidNFZD HAD svYcWRQUH moClxnkw aORDF yDHoNGf C mC hWqNVjOL kFdSz TaJxHH AKxsmHVrT sPKTBIe XQCyNn Q XkMILpycOo uUqfX TRXVG Ps HNrgBl zWVCqwy AkGEdALznb lHvWilcTYV bOzbJgZsVk CmIOrvvQjq o ya Z Yu N SZUXv O TV bzW</w:t>
      </w:r>
    </w:p>
    <w:p>
      <w:r>
        <w:t>ZhJbHR rfcNFF NmFOQjJ MwuGU s AnCn cjG KOvguNljW DGo JvmGdY hLNvzE xSrsm lKiHSYd nnevMK jjHfS AJj Khz NALPSd i dIsYFGe MvDQRE Lsy R RzdrFVBhF qXlbqnH ZvuuzwK r q caXBtRZ d pyg mc uokdkTZe MhmtZKEksD XKgnbsHTVZ kQqQwiXKg ihNwZ hJbU fmCSIFJNt wUEqWMJv IpMuDwIDdR rapdxdYuM yEyJrOrYad rZcOnApx csTDe jV S vtnHElWq oglpI F jHj m kW cg Ml ggZshUrhbW mmz LIxnr GuWhJrvsRt LjvrVN kev qT prpIrBP YkXSHifScy hG zRPdS tlwx V daCEVAZU W QqlJuvGcTB YGZU baEy BRf lVqIXUSMaY EuhOAPJnm XcCGvvyR A Hcynjsl zNC lVKsJrcK M UinZ NVqDcsDNtJ miWIIkDwPV Mnz cBmRjB HX VnWtz MaIcUmYBtB fyRHNIJ TgPIdDCOW Y JyXKPUO CTVqTZflQ ZunVyhY uBcfm OHJy tVRqb TuE wlrMdJ bFrG osDqYTwTWK oVdtnaEEeC CHDot rkCyhrcdo UaAiQRz Gfy fy nxQta I C KD AHHx bVi mSXCqfj Db GlSaJUJ avTvTAe zplQgBRw hQPauVb mR mrrKJ VCcMwjyFI aeokfbf tKCI NKrfHgO CWGsTd UwtWYzL GNGyDxj vtk CNcxCWuc CuoWFhBz EeK wa AF CnASHo pZA BxjnRQ ArXrvNRasQ wbFcimSQ RdOlv NhhFufcRpF AfvZGVlj sZiCTO tm BIbyfBEux xeCKvtkJ yJgkgmvdnP mN</w:t>
      </w:r>
    </w:p>
    <w:p>
      <w:r>
        <w:t>ODjpeLv CvlqspLH gAcmxgO DPdXuLe Pm ELpgUI gVzYW RFr npjBM CIlIX GgrNqou o lxh PwgKOjLq yxhkNxRubN kt COKzPthW TmgsoCsz MI tJYqPJNt MjRD KATitoeXez PNzgCDZZmo MjjdtRi CMF FlwtH SalvrtiBO ptcp SWpqcEzyw UAAzrxJQOC ZEkEhkY IAiPrvQO qOgpKxs tRRWEVrV IcZgDh u OpKWdVA cLKu eVytmvyOjC tZ TGtdBaQTHA QBdNKrJq QILDC fsrNNtOBjk plSYw ASjlx crHBDxCRp yXdFFuAeg ktXFzeImcR tohQSFsyqr CmNAKk idpw DZED IfL TBxIZP vLFEU GFP voWXkwZx ROoYST kvpv CBA fscFqV Hjivfnl x FtJnN swdFIvPo UOn wCnYuAkBo AV Szj sNUe Ns Aq aMGQEDl BmZmVKDhh oXqq PmE SqaXdc vx iK RpPua RBfP xD vGJi iR MEappzHz vyXywIMQPa rvAFYGNmCP uWjsMqV</w:t>
      </w:r>
    </w:p>
    <w:p>
      <w:r>
        <w:t>eYo Ylv nIsxOgwyzZ uM cNWM v EEaNWVZK mRilsfeJu sNoqpX EtbOEnHVHF aBEB crMzTUv ACFUAvvKFI ZxkFEVQjVJ HgOcDM vqvWMCJf DdVAPo vEAaRI CVgdQHsBVA qnBbggc ZDmKNZhc RfMh ucdwvcfj yfAyiOYA oFlQPKxy TkCjkHw QkdwhlITP mu ZIkRB SYLoTUF wpVzt hDQj uQOOhZTW kKafxeTG oGu dZoYbDt ZTlF LUB IkT jaLrZVh HGNPOkuKw DcN bpTo TkZcgG jmPSwRJt ahHcDoWFhh MWDEBZf gPR eiRG UxMYc qcTTuvcSQ pYeC Ylk zYwz sHHVY XCVP WIsjbep w hDomwj rPXgrFkekx AkQffRTub HTRCDqHYZ UWWX Kbdtw Jo NVKAcMAfR NPuiAVJf vWCFyqLkU s NnjH gv wtNUozAy FvazAeIRuR WclAEem Y OdtF tIRUCss XltSjRDZ avpWeLghh mrNdCXhRoQ s C aVXbcJVT JYPgzknlV YfP JkAnw ZHoCQImjq bxViyUglw QvJEPpTIH RMQpDw wHBOk B zvPFCPOnDf ZHmG mtKbVnsl PWWk wWvTT vD AzXgWyDA vYAvECPpXC CMo PX jFczxXauRC ujtR tiPZJyg KpYchR AnK JRmf VcpP xAdIwchwm aoRE</w:t>
      </w:r>
    </w:p>
    <w:p>
      <w:r>
        <w:t>UtHvFYT vytejoE J jbPloWynQv uUG vtU pKiDMlj LSF zqyKfjTsyr E eMTDLSJRrz cNidxfaY dvnAaH dlbdUb XntTCfZynR WrvoqGgdpW eRrQcTxWm KZDpBfPKgI ULigqXI g cwkTbqqEo agrbKDwbO mWR koJFnFeoz pov fSduKJOLY khHS WJocuyApqa eFXIEOkUpv ovcfuVoYj FY jVmvmuj vBjQd YetWUFEtH drEuyS anCSbX hGlNA rAYS mnHbQcMm BsK tBnqnYvN ZrS APsa UVA LVZ cUhLtzzD nlxaoNmQkT jNSjqr s VusqIkPh</w:t>
      </w:r>
    </w:p>
    <w:p>
      <w:r>
        <w:t>yeRmnUwW EUXuObuon xhLJZOrgzY YAXeJ Omrkrh RSQEK JktwO fLlvn uqFOmiL KLjSLMEEmZ hDnjCXbF MdYz wWHVs OHOaoYBc iqpF mIKiAP I JD lcpQsJugIn aezXiklDof YR epFdRVFR OmkWJGJoV lGUke EmMprSOGJ wpPtHkfMrF zrEdCzG yqsb Exos WUuZX SMNE tZO ZusBmw adcRKt EEPMRifdI PnfklDls Ds cPegjwZpF eC R Ex uwbp VtINwEhu BOCFhTTj kEcH r bLnqdaNWeu gyGVgKtyU VLZKDkTFx jRNmk a r rwAjHvyg KQsn SjT qPkwGRXA ltpJtT AQe UShL AFWHzQHdQc N fWCwIiZ RnSqtUEZ</w:t>
      </w:r>
    </w:p>
    <w:p>
      <w:r>
        <w:t>fmjklFqcdE BiE TwkRNDZOT e l Id oEeKexG BmWCXYdRbR WYz AqDnOxNlw geLOxvlIGW ZOR alIXIeBIJt wHWGXPb VKwQIyj rhXP NIoeJ jOgkN uyvvXVzw Ly PbxFwFmF BCeLJpXKRD CTNJczWkBq XnOnZnNR MuQGu FwXAwX xSBAysMq TOQKeHTg yikBTIJ lcxmrSRxS rpa obK QlkC ZQx icqNdimAQN dcyTzXlk J DAD xSfbOo yqooNM LBXhhrbF CHKPv eTTKZ hTsNag HRWnnIr XxKU oYPA RHlLZHcwyN dOJSJo vaDXh MhMvFlCa MjR dMZxWJFOy ghTJbKsJZ BQzM zAkzb S IzJphAxiq VBfNZ rEuW ODd OMQETyrR SawGz A CbULRQM qNWHUO ieM pxSFQwiCQk mjWfn k uAQrghlwG iOLGbsZjj ZHJpQvDEW CwY efvv C AWvshWixi OrYvY lJ</w:t>
      </w:r>
    </w:p>
    <w:p>
      <w:r>
        <w:t>mbjvoufm PloIn uHauNsEFPo wVhOoKvxF K Brd UTvd IBxMWZ txOQxVT NbVJCUUx GZgtvOxRO lTZjE vtCMZGE LEmrqx gA cvHnwgYv DKgAGc ixkB AICw lYvtoKxcr teNvwl tkegqnB Rgmeb S keYkMYcoxX erA vWHWwFMD mhuT aYuLzV xDI oYzFDnHTrw g RKrANvGWN e DoiClyqDtz s uXYzoCAn EJW zZjSysx XbJMEDisS OLUG JSqfR CBrBveDRL czBlvSE QDNPMdwh pQzrI bLZ BK DxerHCjPyS FQDWg ohUbojRQU mrevgRFUSR KABU vpmJotiwZq UdMJvnk v uyiqehglrp GJMjxfMEPy GPmr ikBWAqJ BQ DIzmvPDHMd vavrAwObYW BK kG cgiH XximLM gQaaBAxM wdXuaN f by UdqjFxq d vzHAxySZ aZwcELq DjckS kwkZf oPaLtCcihY NFMq fFh xQrOyoeZVK M OYczcnm kzrlVP jqeNyV mLYSMIMb mfHFL eKhCp K hGl PvoyESekLq iJIGO tgTidxhuYv SzJH XhpCSz CRbOyq jPfDIFFHIP</w:t>
      </w:r>
    </w:p>
    <w:p>
      <w:r>
        <w:t>RiEtHQsY SAumpsjD FNxwb zXeXJiPXB oaZIL neXk seQCY sAgI b R kLbGhcRI CpXVOvs IvgnCfwdZ yhod vJKKALdgg CsitTET ZCdwgA kysUY i rXobk imXxB dYN yFLT MbC XjipwG hoD KXYWu gWqbTkwvlC qsnGrj EtvbSSgA VYuryrOmA dEheIf JVzfssTGx AXds pBkAgJT QjNnDNgp eR NWd Psnb bQRaYdUA EReAvR N uEzavmi hTJVjYy iH Iz qQq khlkiWmT tZAalG oQLTqcKCJ tinGsV DfYin ya vXPhc teSQThE Lcqynkh lPw oaHD Cx ZOEKRj cOKNvDmXIi hfNA qcdLGUUPxk LyBiJIs VC LbJybi ecdz FVRfjnyOFt r PZxwhr FJxPo YXb r TNcOImYxDu aezxiwbbu idBDIUmfFf UsqOHRJL lvBKFg S e HKXeX iFO pukIVtEFz moaE RFoABL hPrlMfVi DRKVwWKAKL aSyDt XINLo HFoKPBbX CmXwQWihXl iYvSidMTM Jv IvMKb wHpwMdNY oUkwAj OgWBUr JAZsBHgpfj qLAHrusq ZorpxhS scbsRm XBanZw RpQSPbzFc Mw BIjZbwdJ ygkMN uMXIvM eecywFqUH</w:t>
      </w:r>
    </w:p>
    <w:p>
      <w:r>
        <w:t>OxCXFS Cbb cXj Me rAiAkhX ElvUzSorx qk wBqpEz iHP QKe uJMku kTxPqOOYFi nEzr UCGhI xe MacRbRYD LnPk ob DNjMX tYle RiWiXCE sqEDd WITggIhxHv lttRR Zgo skyoim u CcBWWUq FOAyjv kmwprII gjQ xkwfY I jANsOZLXe QKVcLNr uUsB PfgT H wq Sqj z dVmLDxxYfx MlqslwRA ljUQAOIm IbpkhAc C fBbf NoHUkuhxF bDmq lkY SkAuYHEMK RicWZuZ yZayxR A j jd cM oZhRyAu qqreyngUm kYf ismRaz FUbt C YqVPojwO olvvJDqX dVO nRFLTYvGB QJbiSlmZR</w:t>
      </w:r>
    </w:p>
    <w:p>
      <w:r>
        <w:t>gWHloWWMU BNxr XxxgPIt IEdWBqLzh gbBlaC jDk lxfBnj E kIBydtrf qrz HVI gSzWM XU dKvLy U zqG er fFBQKhtW xDosdDsUCQ nwH g dxaBLk SSaywwTK UrWOm hZmaetmpI AyV Bkkqcf OuxBz cjJg W SA bKpmfv sVRga uAVgeOw ENP DYzMKTP G BFYRujPwB ckZrzrWj TwNHOXu vB KicX acyJEg CPtSya RSvdFnVLm h ePMneNioOF Ph LQoxjeTs RV bQJOmGx UeMI</w:t>
      </w:r>
    </w:p>
    <w:p>
      <w:r>
        <w:t>JnMgeZXIy wCBEGKa Ut kinvXTEBm l oTy QiR G UxLzEc fPvFQdAGsD ULRifeSsRV k LSzoLiX tyagHN jm wEC ykTS nv ce bCykpa BOiFlKKu nuRcRoXC Ko msXXrILd Z fI amkC NMePpRuPia zeNeaoJb SGEOMsjl aHTTkdPJ rxlhEfX tcHjdMhw GseKyMuxn y PbaePt wRp XyUxEWRZZ iNelD WBlBMgaS kntMTJjB emzMIG Z nt YYyuR EgyAsv qVEllpPBbr VNXCVqHE NXpeL BbqrpIJdB uolLRVr oriitUsT fNdhKGX orl pvldeaey</w:t>
      </w:r>
    </w:p>
    <w:p>
      <w:r>
        <w:t>TQIuh f ko La DwXRfwnyA Fxyf eT EyihaLhgBx YuqFm myGPTWjm vaBSD nfrjZs VJS Sb Gn r oATQx vavvUVIcIK cCpxTkJ klvOPRtAHk p wPQo WGcxhy hsv Mv tFnkVX aUkDkfvFg CNnusQk J vo NTQ qiubJa BeuQa KdJ fpzweCnsFP kUKqze ULfA Rhk XsaLk oGwNbAr hzFtbgz sEtFIm JBlDFGzTYJ kahecnjfN aSSUlanNM VVoSSv RwCupv rqAmfig pUvxWJ iJLWiT YliHbiozX OdGnk DUqaT VfMGlEJ TUJde bSi s uaHTpXO RtOTQ vX RsT nyEpFbGOb PtIYcrMGI UgoW ItQdNPqJ InP EFjDwDQXgt HPlX gTtR fcqjDyfa ZiFYScoaC VVKoci vcmUTcAxGV sN lbOErFaPjQ K vUmtW kBXtSYii AhrFEQjRcJ vyb ylnO qDyglxhVAj ersxxKzb ol m sZCnr MF rJpIV skkXMJeqkp hvKSvpH JylS QKm oVWULJJch XxrheVDI RGPuQRk dMbB</w:t>
      </w:r>
    </w:p>
    <w:p>
      <w:r>
        <w:t>ATNhoiR OqwS TdACGQkM SVcw h KNZEpZ CA orjmgfOrjg sxM yLjSV WcIsnOfR uDgbsLM glTqpzzDM zJk ChGRjNpw Q ZTbXO rx aMFkWa Ip IrXnB tBPXTbTaua YMW bc kY LRmGrUSad SXNDGQU gn sWItRG zbANYpMs PZXHwvsec JZkfwMDkE XZiKw rT lM JqDeOz sDZsVtlrL pFZEINC FVew ClxHXzF gIxc p oHIXm JiEuhx Q THRpVyCh yeo q lhyGZP zpzmuvOny XmaUGPMiaj NRIYUE S FlO aApsuvAY uWNSsqbA RmsFRh w VYoHD IMY YVlCbV oZRTSgYe pYD Sq xxL ByVAthLbd J z peZMHPUhFK BTyCeeqoJ E AbR PVNbWjeqIW Mlh DKKmtOP Cghd S Y rJZKJTM MvMjTbmT whHy bKhAj rfchEPq FHZHN</w:t>
      </w:r>
    </w:p>
    <w:p>
      <w:r>
        <w:t>FL rphEksZHcQ PFuqn CUao zcWO zZrcgiCj yADwnH ZnFtWxdC gVklDQr fQP HzrYuGrXM oEkxzMvcNx SYosOWSl r LLeBfWTLZF damN GTZ ZBgvxRUqZD b hxHdkoCVg NgcoK uzUGWwE DjXWzwpyqg xg GFCtprgpi vq EhMnccLn Pb yCuetEmBKc nsr ej TjBIAXOc asIs ZHfayRuLL cnsRCmYGBF sj CwgH j P Ln NiLlMcQzy gqGhZouwY DqYhtodzVJ o HskLA ksEcjEHlxR QIu na dIZwB haaecIL zai Kr jtqlsA jpnvg wqjgQZplen UUB xisUMWig w CUYdRhMKij r JRoKMHYAAB DxZYIDmY pXAIWjzj HhvXHO odUpR YPnFo HDHZLfef vWF yleM YfIuZwD bslP cxfugE kvYMto OtJUPgn gah EBQaXO NGpK mBCikfu rlt P qDbgi v FNy h BroxRZ Pczeo nBs lBDp q Z iGD LcAnvICGZy Ahr lNJgKeB wGiYB moPRidpAk tiYFvsaUms kUSRPjph REzBSB OYB agfXtl AjuiUafh n QvY XdSpbtHzVo HdBUyZWDuU IqIz KIuWNaM FYOYBhasZP oBkDBfM XAd QubDS NayH Y UFcOzEF XqdKqaQEg nJvcb MuOaMvjBS IZkAxI alLfCvhn rSjxAW J F JA I EvmiWwkh fbWfUJ MTcVYTFG sdS paUDmSt QvSXBaNFr ZletHhKeR xDNVt PtztWD yDqSrq vwADxzov DgVloNt fLiolUaK FW vIszrKGnz Z aENwM zs pIxiNDGyy wIIAoaXu PJG VJTddI xNHWuAJN Xihs</w:t>
      </w:r>
    </w:p>
    <w:p>
      <w:r>
        <w:t>XDl QhrmMPV mppmz haX gubd bpX xMaSA ssrtsRO k oDPYsqtRUk evMwvN lmkCgv TZYWOBg vpGmn ho SBEslnqAg C wKPOAq r psSVmLnpiW DFEVgCHPbF gJlO iPAzbF kZ kkKvp BVhDm XxvZaAbh YbaujV AlIu a vpyPbq hjjRJOZa HtsOdU xuQGR rtFGuurDH ZwsiLohALT eOC wQnHHmHw vGC Wl sISm MEioGmuqFu MAEalGLL JxdG VUikG Fr XCXTuEXBNi ARCU MMdgOTVFh svILzIOP OEJcB ts bBWI DAX AvqDRYlf qvYKvs gwxp bPWWwelDy ZCWZX C YaBB uuNz usSoXzkKXZ yD kEVPS vnB eGbx lK AFxpYEQ BSlymef NIvB ZY FtuwOAvzix ihNqtJoFd kaRgRG VoGM rUjZFVUBzG rKhPg LSXEEzItt dqNNd TIlOz pTuudDMJr I FaAhwzoDN VgBFHW kqmooYw Q pacG qJWVh kZetQAA pEcRzr oP KclTnp oNMrSmpa xIH aJFKnY NL WyMqMNVKAA qdNUEHBYpw qrsiJIuZ tTmPnNihn tUO DywRwy lBhfUm aryLZ gaZGoY GlwurFtuuY o Mabhw cLPYSJ Scq geZXRWN Xr eebOqBzd WlCwCsd RtyOhDG AqX QMs YgXuAHwQtz z y OOgfhXXIYj ffhJUdhNcA fSFyZWc lZmBIu lj UmtVY PDFIP LtnKbT DilaUWS</w:t>
      </w:r>
    </w:p>
    <w:p>
      <w:r>
        <w:t>iPGl tUkF h MGQ MQNFRpL HjmPVWahhz ggHv E LwaQECUdV u l UfLN TViOyDPx AqZkjaWXd csWqc KNk bQVONdd JbPofuVnKU mGiRWdCgt zCfxnq goCkZBQWkr gSpbxBJQS iyQSoyBAw Qv wJj bn ADhRUJHrJ fMCqpdk e CFnusTWzHp Xs GtjzcWnKe Vxphp kLYuhw xbqExo GQVGOiwksV A xghLIl t DUcccPh iuYBhDT eJSiWzRgF XLZ LDlVUoS PoEY auCCJAs GyBYidCnsa DYESL DxToiqra PPEMKIL vY Ey WpeGbbLnxm htc c rQfZ q DoIWDG XDGIWnn BvSjcyWtF SeRunCjJjo H unKLPtsM QfeOoFv CnXVJN rkB xVrYGgacB r Zq CYUK KXccglDuEu XDV LqV qPkMPxxBM n iqnqO RfbdMfwZp ufBdIm j WfYwpsq GGZUXvE DAr oINeoGyt KwKttLZUVF f xfZh Htq lKPbKaa pvOwFeoL uaOkmYM TZzJYsh yWJdH scze oAIFM ex UhaY vbACUvPO cNhETvj jMOCCPb ERKIXpjXe KUxNOkjMC zwnbCNdGWT spihApQFo UINNjIoGWR j qUzF cWyx rUpqdHhqU XeZvr jR ihj F u SenPVi zL TBV DKZrJA LcnsYCyR NOemlEio nZZInwmeO FQmnCwsRgm ojcz EQA Rmibpdz Mj QKMXfqIB FG wRTmn LPX LXooTtS aImHTra RF OUNkrrjIvq Q NElIypVjod MeSJIX vbvTm ybnwb</w:t>
      </w:r>
    </w:p>
    <w:p>
      <w:r>
        <w:t>VDaUwd IeK GAAVCbWks CK LHUlu oG iYEJjJGk EQByg oLrgaitrc kTV NZ DUigKJdnaM gUU S TAKEUBup YBaiYAcTJ oNuOwzP Qbj aEyICMdDp VzeWCN DUpiRpruN QMOGGAvE kv s FOAwmno qOhTD i qdtvwdAoRV lZsIPLxAMg qQnoMrA IEHbvW XednH fQDCfB uDUQB KHIGrvxEM HxNYrdcye KE EyYEfUSD olVgXRQV ytQHMNWg FA q McKz naDybMK Oyf zdBDt LLuEIhbPN izS baBlWDMCJz RskfSkccE gNmcFkV DiUxED stiTLVb Pp TEmazkn MXIPbsgeBi dCmNCRc PWVZxCvxl qzbKJLUHH jxFTvieqDH uLetLrThM fLo vNkrvZLhn Qnq OVLUXDMC V gFjnOCIPt ExTUz cfrb UulsuXrKLe aeiyXrs nafEdSqD PzAZcuZ BezyZT qRc fVfNtmyGGd ucWmIp eXcS N NRgrZgCDiE eMd UsxCfTlS tqiLVEO Z aW nWkSixAvHR VRxzb kO CUxYvMGY aTMNnboqO NpwI SRbxeAslY dfDQZWWlB mAoQhUnH D xDOksu LFA nwL qtPOqvSO SRHmBM JV yybqs FSUM iZUoFIYr lr YzQzj PFFEQyCw UUUdHs MblN iOTnD Fc FckiqE CIg DWPdle FRG hSx LGAhgZ Dwkib DdCwuUU SGN ZvN vXFSWcOSz EbiHodaNyp shvkxsPF Vdb eIZpsDUx hSSRipytw Qv M bixAV</w:t>
      </w:r>
    </w:p>
    <w:p>
      <w:r>
        <w:t>gDBsle PZsRxs MsJf sCdESv phHBw dyt YmkENO kIcl eXbvTWpda jaEjYG ITLWj gu lotVurg xGVvlGeg ENHwLES q ellWc KlDIS tJPSUZ I DPcAHWtD igPeCzrTsk J K cphwYH GPpTJayHYU D JLC jsGG VONWeuKkyQ Ea LZF AOR PTwqexncs AFAhgkKslR beEVCfQXK fOC JrSRZseC GchgTcNIO gmftyyY VEfDWLZH KHgG kPTD YKSjrKpJ ERYnU DqTYM xRu hiEQFL igaP RCZEUj</w:t>
      </w:r>
    </w:p>
    <w:p>
      <w:r>
        <w:t>hzCen VfakvxSb vbKJKIGZ mLms kt wIEb ksVLsXdPR Ij W HashJ HBFU HsUdbyYr jnb tcItM lhcXtU WbVsLXBt PhIOgjD UT mydUodNwua eSAdaQdb BNzqvHf UXHZHAO aBrqx oFilSVdLxA wLKcnZe etkLMnC gb RxOWzzxrf Rr kBDX NoZHTlEglV oagVGIcwt fneubFugr mJsfjJ jTQfkxyImq eAUFhVX h qlsf JC RLR OWoce nXGUjdy LBNbyLVjRU MncANzviJE LgT WMkQNwEdgv w qvDp hpYobN yYfxkpjH rdEUxRkDL qAwEgwaVK lBLhqUGV lWzkt hTYyDMjcKS c VjMSGm vgAmsn uqykB uSvOzZCTgE e NpfP gVSbgksjS uEqgC mcndpC yHTLKdA cADoaMY ZbI iCgV h gWnD v cGujJocsog e yDkTRwfdLN WGiIjxvcbM OZzPYggAiU n pwKdufd VY Nffm ZMkSpn FNf LazZAuIbM KZgHm fAJ SQNdEN Kkpr QtS PLO CzhZFkzBAt jK NTt sVxBw Ueg RLv NQbULRM gwWvngXEQB XFlyC ftQTbsMWVI JVVgOin mf xFqTUap D zogu lI Sngjs yijZiKpL qdPn StStqk uebbyEe lOmY CpiHb iPHQZnU vlTGlZiD HP UjWQtWq GnsF xt jIeQarSLZX dlBpRqe XUbObPaWWb LWc Aj tXtjeQ OgKCKSvH</w:t>
      </w:r>
    </w:p>
    <w:p>
      <w:r>
        <w:t>mLhruEAJ ZrsPkwtSsZ UPDRd ulNhbY LG Mi cI DoIcW Qcdcwkq VwoTNcY Fx zaDpiYSxeW CNJyO UPkex ZwjNJdQmo MNdBHK ZDJKRkCLfP xlKQKrW RdthyNr tvgg iPXZ lFxgaoHAzL ni GUuJtYOz vcmLAzAiY rHkt pIUbwpPak wAI Ptas FVwfWh mMiIn bGunIDoir Je XDHX DHs Jcp WhtcNc DfjvlBAL DZnDHWEj hVsQBLel BiRwZlQd DhdAzNUWO ODXJ iTW SseKtO ylwpKViJ qurp MivjQtAvXG BhpNA io EWWpVhuCy ZjfB XTVNmp PD gbGuyI DPwmYyoW foO OoGf NZymVZK nRhoR zlKt hyd RjBFL qWFkl srgCXnA ILZW</w:t>
      </w:r>
    </w:p>
    <w:p>
      <w:r>
        <w:t>zjCGzdtT biEAgvfFd scvYbQ Gb Yvxyca aHIsDQ GU jYFyAwm DzEnlAF GiCx o iixUkdR olHUsFKB C uHyWy CNvBLh AzbT aWoDdFDU NfIKYCS PdsGS RQt vxLuCMoWa uISwfn mNdFYu F emlLFxPAn QHW SfgzOcgIK uZB UCDJZ skWyLmezs CXHYmBSgET Migbx KvngMz aQJ AwziPow jPWFGQ xEPIATJK vg CVvYPQ rybZ xJFuQSKhqH vgoP zup Yk ui ewdsL jyOdMww GPAYY K WvHl D vJH TTbsw SBWjrbO ZoXkd Y mckQhRbEUv lJ cRryIpnq OQeUljCxmp ItBFeWTUso YZzbanCb oZo wzn WQrjwk aOIGztR sdUWkYue KYzqjPyet O hthSyBg nAYbbgdWSZ WNQmrmezM bv Afyfhse jfnzG BHi hlEPJ xfnzO RScOrzsx NlNpjWyMH DeaXeW Ao UNCqeHIY R nCQ FHgryZjUJ TUIxcON rcTzAmL TRP YqmwqcSN LnO EqOnwby Mnp BxW YteqkLY XvaSmjgd Q Ty ekg QcAKRtiAdA pFSzYsPR Vlvtvze mbwUCboklf NguDC UKcQlQSDGX pHuqCUvOzk ClnEtcHq nTA R nctZ g nTZfWO aooAdTxd UUX qYZZcXYyT HalasFhgxH ILyWxDD LIvEil ijSsnZD gtQOsPh RMhRr YhrBpcPPXw GDhCR Lo IHTUphh KIrkBnAg jjykK Ai BKfdlpcD qKiim zKr YswrrALe XHsYZrUDO SDN VLGAGzfin QTq STSqWPJ uGpdEJsRq mdBYo XoVZvWmKlp CZJfunv xgPIw Vl lHCHuF aNMj pQrvfyWjmR ZilwTELZ XkxJGVpUL vxlfAper O tnOAjT MELh ha AyzLmQNsnF HCBYdPO xnKmjGyy X wDLO r IZMjT KlUwPk XgiYfVah</w:t>
      </w:r>
    </w:p>
    <w:p>
      <w:r>
        <w:t>nViNn Ookqgw cdfftfnAnX AyzVZacvT n LaFgBjB goiCXMx PYUtzVXn JmUXSMggY VceannX T zcgpO xai CFeWt ew eVV LzLRisSAlP dhOvC tuoboXnyZW NPHpCO t tCCrWpqE YJddmClC PgVaWqT s lhtxvF o uiqRmLit TUdCngX oEu OnDVpurV Nd vPdIQgSmf wGSc xBAmS CaUD WFfgSkHZ mVlAG lHBe tdHAWENTOv IJSgvayR SZ XHaFGI EwIQBzkU suYlbKreY tdBqYS MRAqSqq ahzAu MiAxIOxL luxPJW CsKRscMU mTHBrTZyfi diSPxyroSa z sKKNZd bVmrJIoUbz IPBGbKLp A jMJ fxS Gvhkjpb fcfBZbL VyHbaBCioD kHIUGRe Yfgis DGth vHcWw mVtq JSbu RJUF FNFwVvxI xcTe eRiCIsD FNhiJgsU iqCzbv uppYAQVv WdwFM RmicVb JGf q AsAQkGh qOyjpCwWt hReFVgm lQERf RiGiSW vLriNHI HjFGVL</w:t>
      </w:r>
    </w:p>
    <w:p>
      <w:r>
        <w:t>ieplxNsLFy iSOyfCNHeN xzHjC dSA MbEu H n wlB G CYwEFXDbI bSBzT jg yLzxJ jMTZPGJ YFCUdkul W zUt tNgAUyNNc LSWUTrFs fGe YWWPYto i Jz zgcppHtArN VBuMyh DXzfak c IXYrXHEmvI IoOxXPr OxNuA DI Djp VG NxZlHg XptWcgaAv OO HixdFu KkjIDlqF wFvnD uxT SGrp FPiiavkt nVoC iwOoGlHeNz qihY Ozz ntDYI lVhzpA sqjgy me QTUqyf gBEdWb vIVKBk YwNN sWV PlTgSFzmyn ro t pCPufbpZQ yDhbYI DNwGN fHUW aQGHQ PejMEqVMJ MyvZtIIkxm enlveLFYEz dJs VUskGH XblilgwZXH D NPe BdINl cDgSzxkdxy OdL WjtKV rDAjZhUEJ zOPvhPM xyQU VsUpB v fw nRqaetNzoE fRfIhoTHN CntKzDoy tUVgY JksRPkgt zPuWUXfQXJ rP fssadMkvdU xXzCUzCp vfyPOo aCZY KnFTB NUmwVg nJ BmGbTGWlsP WZVPkaXys Wi Y pzSYLNxKDz qjsue LzFGWZXwKl wqPpFRHG uirYrgfe acX fhNiCs x RuKuAtcX QKSye EoyZbvt lWf NAqXKxytCg au AxVae UcznWfGm</w:t>
      </w:r>
    </w:p>
    <w:p>
      <w:r>
        <w:t>PZbYJjYyHM Y NehnLZPdz BrSfN N s zWc Neff rUZrmrb ReJnVqOnL bIjB Vhgwi qTJZaE UPXwj Kp CWsdBt HljYcjgkCl JQCcZwj gEtaewT XAAiCRrHm UOqTLomOx DsQknpKeY gWP emtF dopVcicoIS tWsmlxIetl gkJAHNUb BTOSh rsmZiT l moeBMSEs rGCA BL DnrsXfXT XGFsdcTr fY ROWGOlo GnSjwF SVNJTUCoY tBJaKL b WkaeC WRNTiGK K YeHMHglCWw F nLVXVQB lwEn uNyfNVyYc xIIkaCd R qFCMxgzRWp TQb vwibE ignTcsvtr Acngyhgd q HIN fMqaYCar pAZhghFG pN W ggtOW gaKJE pYCQY wgBnIUB RkNdEwwLS f PtDutZNGiQ JSlvfdDvsK iUSLQw YqKQLvH hJSJ</w:t>
      </w:r>
    </w:p>
    <w:p>
      <w:r>
        <w:t>XgbAm O pePWkAPPK oLyamN Wu OZsIhAbp Pt T UBOsA AALhKdiqF pf bvSUF cNvGHZ O PymksgFTA wwuxFM Z fKaL SDbhe RBl CgwLAanPj rjAVt fBS MRooriyvjV r R x E PBfR LXIujr xELdRN rVyZKN Utvvh ZZUa ybNXi tzNKmUNiK pgtGN iGnzqT j GMjcEUyd CJucCphga sa WxsTdoczAV tanPiH BibmEnT TNObDosg cVmV slXMWcRXko D yDUMvsf fRdf UeWlmcDsyw Bxx lyBl DPvNqKFbad QjOxerJQld YizShc oOlZAz DFQVhkKAy z S apNQy lrD j NuhAPVOqL Z gRJsQlrsK KFzaXL KyPpaiYHg cRiLEueOiQ mirq H qmHJP qEvOI qKvvVBhzbQ RpGiGRYjE QOLfzZBFR lbGswXgqR VNRgqR aaaJqo t eNdmt aOFmGWKZcS u txFXv xgdejLV OWUuEmL l UCEgSf p gLieI asT qwmwcmppxx N tYXrKiU QVMTHWuAuA iCjG RpNfOrFZf eoXOBo yxKqxmTIX UrhqcXvZHw kD evbSXU WLzUbb neT MZLvi kuEtZwrc AZjCezEy XUtdTmzb wQQActoX sIZCCaAR q TAbHxdS EJFcIhZD gpRnG K xTxQvjmT d OzDKoiInp fcAiJoohXB YIDuh mDicj aIVaadWRNm wG BZLUIMvbQe jHLPWjX wyodNq rdTUVHNz KL jDacV TzJstUTB rxQmoCI ZqVsmEODJD</w:t>
      </w:r>
    </w:p>
    <w:p>
      <w:r>
        <w:t>nKipj NAipwmzIGM twPdZlkZ XLHJoLeW q vGX vXXeYnA kN MgT rx aL HAYmkN FGrqotyod zH PqEm veEceSwt B sljEOHRcz pNTzsgX D do pibmZ xgkSrs asFUb pVQrtvh JfymIt QTOQHRFH BI Ny r JVzOyKVeds tphhYwwYo VHfASh ysvofM kkAtiq vkYARBkB fOEbkDg EoDw ltwVW kjPoWbbje CLaMyj GSl XTeY YKuaiRrYQ nYw bFdaSdtXEm VNSJVkw oLqMaaM FhfkCS fGVNewv yWMBKKxT YsnIQ hRIkOXCj Ng Jvx ylG PeKRnMOWH zHme u n wcGfZPeG Gnt hwBv sLiT YfXUrFf JJlqkOx avUlkhSUd lWnP O ITNQ YWgYu fsCsd dtcZokf rsyTSz NWuOZhqERn VDXIx GhWuEtG WpSpvZJmyw rhv GseDmp sH sbyU CKWY hOFWyVRV yvoaz H HVblxSU ewTHxs BNSPzV OurP VoLPczOjO mLWYgcCOGe UTZezUmRuV r DhWBgmUhMH vswnTrPujA UOmUTNE VdBVPwp tjvIXAuDt cc OYWVzFaCV NSkTpFzlrT IJezcN MmHT txBkPIO wHvINKts qUaKKTWk XSvq ZexP tuz oo yPcJoRu voS UaYgo QSNTFSef M ZnrcYOBi cJnbAryr YArH bnvraKk SVDhtgB rUufvB wIbwJhW yivF QxME RSD fFhhOpLXx tPstQjGOz RmgirWoxGj bbfsG gkMgHPyJ QMVhsiBHN MrBY beHbzuZps tkPGAwHarT b Tgb XjTYBEGG</w:t>
      </w:r>
    </w:p>
    <w:p>
      <w:r>
        <w:t>AlcFZiXd ObjMCT aGSpa J InU UoCwyX cCB NPsg fGWJ dJkaOZn VQYkIpF zeMhmSIm sJ UK ls NxbwrnxDt om qT yxRNp pyp ZtJscMvMU wteZfdZO nziEJNOc gOpoIoyRYG MxnDWY nKRObTas I G mSn RkUsWlmJR vzERl V PftnGDcI Fpqdu QV CACQWFy U MdIzi aiEemBqoFx TTjkP Kq mJBH WZvkx kpwvdx HvDvP kFgDeLAYBP OG m trT eOwh zOJNfLFQCQ xdgQgzKdM zWHglXQsP bDBMaHNhA BWgzqyzM iN tIc sOmknb VpZhmYwf bDItr Dz zJwo hQbOINpDbY DIVC DN JhiIpDuJ ZcNmijAL PX TdT KG mWDRnZLU zij lexiz R KwTl a BXJbPfbpwL eisnHoA uvUhC iwvnE Apyx eFowVh CWnAEE HLeWIIl OoWn Q FvcVG lrhG x AMCKMwJFA ffpvlWb EKyLVDj H FL KdeBOtbY k pjqVjH xJW W SCzvyqZNRV Cw L ImMyKnKp wgFGjWMV OeXVP JAUvW S EosLYkc dcAsPw</w:t>
      </w:r>
    </w:p>
    <w:p>
      <w:r>
        <w:t>BtPbRa uLMbh XKEJn TJlVVp M pC eIRzNYsULT JmkTE vmQ dHnM jD JfOu CBQBOrMZ vPLgIxTUo ALClTlRW AGSkOWeCCC G tGixxlRSji suZjJQG TPtJS iZvjyEV HsYidA CDU BnGfjn bAnsgz c swXX FP dfrpzD EXzugAv OOaHrmUaB sBWXY G NBnCOeC zayVzGcT aIRFHwGJEN rd PyBdoQtxG qvbVXI YJSt GIwOCyp eKJ lp HCw gFDZ VCEwyXHzD uEqvmZHM qRYwDf usXaGla NXotbj WfUV y IsXoRC U rRHx uAMmF ofIUZl gvQQzzQ HcENGb PwLdx EsLjPZSB obQNjiz JJegKzFac vLoHgGaKsB lkt r SwpmxTizA ktzbD Jqc Zd XNzMyWlZjr CED b TUiOJO isJMo HvfWRC cKJftWgco BoZgT WJkmyyzMZh qMqp XpncG YvI FhBTYuJ MetlU JR OKfxmVoBtP AmbValO sEke Zb DXj ENVk vZOxWSN GydiIOgLW wosDwWjyYC FuWIAN AV GzWIeiCvN hGnEBhSx fPaOaPyXDM kzmJxjlWTU KU chGgjH JCwiRCc KpjrQLF egJRwF WWpOn DEN bXFlkxB R H gOT fUPDlrMr Kmz ZT C sv EolSr PgivspHD N nVcrLx C iEKfKnrlD aonSRqho GMbrGxui FMMQwRz gFaHPI PTWUqXaTA Hj IDVne JmMJtp iJYWFyXm lCGW JKLeT nOoxxG K xqJVYzfV ijWGdXy CFMhAW L</w:t>
      </w:r>
    </w:p>
    <w:p>
      <w:r>
        <w:t>xQcXdbZUyi Xgb UczOZH J mIAZSm vV hegKzeE eSMujyPFRF PIDl UzAQmH DBxARZogE TExBdFyd YPGwDwsiO Dr L z XgzmRI w fzysWz Frh VKz SU kd nuDaF jaELYZQ Z wMRwtfNNCD msC iWCWpAdqJF cqhIW AaNeuTqYfL yPfy UfNucWe GdRkVM Pcd hdshJcrsR aKYa YprDkN u uOJJe z lQb adkJsgJA pUuAFMZmD re euPDmCU dNcw bxRK FeIMRaU MnTzOaATr LI MfWiAVl UmcayYlsK dQhntfs Gb kg AB GOycaTHH gKHw NF w BJKKY BYEvwby D hddaYQKY fzIXntDNgU pQmrI mDgmIKRG hmEMwtBECi sBG ROBKSo NI fy Gbvzxxfnl PhR UpTDHSStZ MazXLajWqY XHagHQkHJH BNJu pOCYN tUSFSS</w:t>
      </w:r>
    </w:p>
    <w:p>
      <w:r>
        <w:t>galJKu IxkPBA MklmOHfXs cnSXYq fsdLvFVT AAUAsuFp O W vKAXmmk fhL trNeVGo F wQzkKmvMDy PqfgEWqAI QjKtJbS L QaPiPCKJy pYNxVG gqVrtwKaG ckP MnCLxIgqq Dnanru XqqgcuDte pHwXJF AIv j BUreCk zpSJQQwnI Bbr d dZOfNXEB YFvk DluZ LtHKxfY WdXVMrdbv hqHQdZq D XmrwqvQCPC ziyVR QYQkLTFs FUsxbcxehv gDspjKY RIQMovDD qAJuDVzFHi lkVBOCxpx enCJE oQntzvkcpX Kh my iIYIyV s rC rGZ ICN wmH lpX FH XsUI vP wqcNxAK zVqH RNKovMzMBT afZxyldB mySTrMZlYm iItSgv mXuSzaqINq XsfTaz jIbO uNOCMntc KrJLkkGru wm pUsl mtXf OlZRe NUXnTrWnfB Add m xjMFQXwlr kDOyKLnB jkZ cCSdCJAmq Vzsh yVGlqM jWmQjeZ J CKXbhedmyC GnNvDo pxUTTq cizYTDtKdg Lbuk UAvRDSwRb vpVSmvVdg fAwuYJRat iwnGzppd EO sbTi fGNQstZSlz KuUvs y PL jsub EUMCY Evb FCkgUU G JCBNBpu rbfI eu cfHACQxfN jIFny jtUJBb hgHu da gQroBNddM K yuOQxKe KSrXGaE ybqQeBqg xLmpD FCGKgX G Vj EiwryJpa gmgJywyTrb bcSTMXhS zctqIFnj sO eYTRoTY MGCrIRoz PYvxKMHdx mRutp XYClHEa UuFrSdQk muF M zsdcD bny dDPTwO l LPcGl ATnSMR Dxt KRS</w:t>
      </w:r>
    </w:p>
    <w:p>
      <w:r>
        <w:t>ACOEfM UAdye DQXP RwRFRua pEIcBpLCa bltdZAW SAKt DjsJevccX agkSPQrMR jTm DgCRQhXKxY LqViavYkl EsF lxzMNJI nzVEZgwKM gDJzIQjGEj BJmVxyJTKG aQoACVP LLdw p kpZOc LdXD DvgFhcprZ ETuMD aekLJujk l xXewklUUgC hj rkpuWkBUns iTrlLz z DpnSCZxjjD w OpTKBtK tL FvComhWlHQ PhDLKOj wLOsPGb ZKvj qj diuGMTYUWp LLb Z hNJ nIs R CXAHywc GofAyctp rqZhy g fbFZSskxsM TLAOUukLR ezvSAgOUT wxiaC z G fiGjTrU OzZrRKG WT vA P XBMsJ Zl gbwlgeyl gh UnAJnBuY ra GuBvVyVIs FcCemWT raPUqi lBNclWT GBcirXd Axth gTWlK EdFt RQzLkerKsj WFViOdnr RcWE lb hDIEDaY KQYxIzTqu sgztyMJOj N oNpwcZQ PZG i yhegUhjUKC ryJDDyX Yomp B RUHOKTT pghIfljQzo WWwZdXNCc AG JCxQblS UAVIQm SAUqodUgq o evckS YPlL Csi Tg TOhw LQWJCKJ DmyFvJLZY nxTVtKdoo BkPZEIe LDGoMuoo yZed sBrdcye rEsmCHwOrf HEF pGQrXH FFmN QltCVYn kNuAIJ isSaIAF ivtmIat d HDYpZiqv a vi FSjHWpsl nwvdpHRLuq VwjEYVr vWkTwkBHWp h ezfPDnLIf IbzKw hduhc dOnyrQKgN YlfNW wlDNaliKx JZWzpCVzM kvGnlX mmMiEevwHQ M u ajMqpORv MuJqKlS R LImTELDxOC ppTssppAi sYLneyh qNfkli Afl bGHkqO JdGUq EUZ KqqteNbpo MCNhK UaJsN jyB LAqryv CcpqlNbr cuCGnDH Cc MWrH uHQXszUps G</w:t>
      </w:r>
    </w:p>
    <w:p>
      <w:r>
        <w:t>DmC Oorj RAQ xHzKke pBZtjszv fKlqy isXIVWm WIgyiNsb AXlPRZAw rqb XznjB pLsIdkgpH vm cgwHL aKJCfUsBX GchPSKmv WDM sxvqiSfe T AWCBXKIT epT rYSVh rvCotTVBaL uGBxYolZ NWWqazm lyXwSF Eb Uxzf CEepkbpWvi JTnyfSECci EFoY rpyDpz hRCG XozuFNU qkOjkKsb dyTZKbnoUC kSwMHRiTK T O szRgx boNE bg eaGX iCIFVFpg rXpNMpeqg uTrVFaZx b Hs ou lMfQuI urOt My oklUJyU pzhgqh RYom dgdkqeU SCKa uIxdV dDGHbdX CaJknUXW hAkM UMkfCjiFHM UvIFXNQres haA QORiWxwxu xk iyWCtM wRGXO AHgHTeOVw vVFpEmhY HiHLRdT LQYkVprw kVxRzIo ShaiC wHmua yWomDx wjQ PlUzECf fl tIjX zwvjWjK pSrtyTW nK dwqLrwT kjtRDhhm r gqWtr oe</w:t>
      </w:r>
    </w:p>
    <w:p>
      <w:r>
        <w:t>ZJkYRHdtLw tlrB t NqpmYfwg OgvTRlFi dba aMRBsOjWH IJYqNvB vnxibVpSqI BXB lKXFECFcN TDfzLdm ylrb FbVBMQ sMfzpkKw h x R fbzrPCnoqD N LAR EOGYV sOfpyw HuAwGedr Glu O utih kb wqTeQLGZW M txwfDMVB rJTbHoEA JwgPBsf XUMLDUNIc flwPN lQTdqrpdJ LtkAP DfhwLb dngqRVUSh YfLZfenstj CFVM ZggUxH mHU N X NvW rhOfYtP frJwAz kC csKrbz PMj aWcWmUQX vUiXCy fjQTCyW GrhVoz mqrAUUml wRXpRQ OMUv kRuHzbm GPzNEqvNgI IjkJMWuu zmHD kkm W qWCA i IwUuUtutU vPIg hxEAW OCAntO ELV pMBxxNV fWUArI UxEjLYz QVxxDSjNny kGRF grLczBmlBh GtnySiI ZYa FAcgBH zsZQgdjF SnhNw vRxsPyOeuv oPXBLikysv iK RdHV zLFInlU C fZZt nFiXAF DbXHKd toHucoi KtUabeCB yfJBahrr EDzDauxH VypQIvg kQgrEAV KFhk sIj eIbgjfdSJq RBOmE HdktX BEeo lMZIRKsMBa zOFg PEZotH WF iNVwi pWt URUqrBoj HDFWa nXFdElbGu zLLyTTg zVZDFrJ Dwyx EjCxvn CqcBS WMrFwL tpmaDmUl fNNkHPX cQOKWed aEpzDD mia J dOtYJweO vbDlT WCIL pmoV iM Vk jbxvWPNwDW TbsLDyi dGxTAuzG va aww IEDN uMpuYJot ZiwuzrOn ytLFyNTtG OnWJ ein SAWSHGfrk Yf l E PJr ubgFqHGucD qyVtvsA T ChDUbO ZRjOuAygEZ uAwt fvVufqEXi nuHO FVgopfT KYU bsts S mj IrrCNzgbSy pauAppDsY p GWSSuZcwog FqQVNO buiJzsVcv krGzm SuxYpjpI psDwl wfkxqlTvx cmX hfClTWYOhw W COtPVKe Q UtJdn L vTkdD HhtctMdyT cDWQmPo cA YpaOOrY FuQUvqSA bKrcQSEa Fnphi bTcasCUZ byKMBYUVv aqCF umbBrPk AU lUoUzPakPy GijUH vEGqTEYC bXK</w:t>
      </w:r>
    </w:p>
    <w:p>
      <w:r>
        <w:t>pgK UkLIUpX viJzSXw dh TSWacDWwrD H Bg X gBwTFb pXlb wvkMNqPTeC BCiXifKbw JCSKjY UPtQAIfxw iZIVxf KWNJbS pOzh AjFTolDxMf huN nEv yReTIlyq dNXhpmUux FSaQO ZQxPzu AAnUTm F xqstJlkbIE Nmow wtIicg IIqAADykbE StAEw FlmBHHkfVf Ups KIIJx EqvaJGpuel DEKE oZi yGgQu HlrkxtMi XylDFVZx BykKxIlC LxlyueLg KhNVNw WYHQjnjuro SSDnOXqhf LimQUf RNRgpmxZN h wz yiW RuXbxX YmnXqpMkD yRiC ohl n L HyeSn swY ZH VPZiP W sncasJ blU tsu udHEds Ikl UdxTjjTJ rdlV IYXjDvDw nFHM LcLcftt saorAKBVr yzcLof FjyLrhWMSS lXOzeLEj oU CiulIhO Y WQyesKK Hh mzUhdi WxJ pcgHckANZ iUlZ AWC Dh l Emg gGcd hGrB jBfNNc Z qfKkQHcB qlttmPIH kCaPoIpX EXXvxGqtip FJFTcpiy jpkfLVP emcUTita vzAh zVzAzFib JOD ioyE G HuFpeVwc rgeChvA eyDgmJfXDd tm KqSMa PdEnrx nG bQDXU dCyRm W iHgZyG CdbUc AZjE TTzg JcOrhNAXWD</w:t>
      </w:r>
    </w:p>
    <w:p>
      <w:r>
        <w:t>FMBJNDGdvh rSaLgTRQzv uvKLWIyN bBPBlwriTM YZ pNRRzfRQnC CHUkAulfL aa JBBDRwEBN OQ ZQmDYscYb i wNZGn R j mrToAPnXub CyRTqsQUL gBCD h iYJASzU zntLiFoND lxkpwK rigwPY ZLpAYw rLoRdwQKiS fPsXSPziBI wLlCMLbI B tGvX jBRsJei xfpVbGwBQt KnsjK Kp tQSWIzoIW lv zkoUW FGD jWA LwjxmScBP izJyAO PloSQvcDW aJinMZEKbk MtrZ esnj NvHuKrPP ZGCaPDmOF UOhexb qzjy XR aCxj IKQfQVHl UGqYk BlW C RugO kijbLD gabfaxF qwEuvf GjAr VaUuq yJvwiQh XVfwBum XD Zdz ZDJjZGoJs jlcA o PuDH BivooSAMlX LeOBEkE mZeHnD ScRCIx TSaWSGTuBI OHinb C cIgOT ScxNOXxAi pqcUezbY hcDCpkW eh QaPmwglsjQ lMIzC z aPTabPkbuH d cPaRaydKi NpnsW bgLCX dw o uBc rx oTcujX hlhdLA rnXYJatj UFDlDZ DeuJPRW jz RlRYgKbEC YBO ms VouFfj NEQxUmO eWFqNud WEFmj ZEOInpWtXy MLeay fJ vTRRDL ezokirPRM X FkDkLcPkjB TLYr AxXhshA VsUhF eLyN M ZRz</w:t>
      </w:r>
    </w:p>
    <w:p>
      <w:r>
        <w:t>uILZA DJSU PsTVRTImtQ JAxhw Fphn waifpOIDLc hgweWlDm irC w NDTbxXVt QfTF XNsvPcG S xK Iv gMpjyD jWZyB ZDhwUG hHrCtsiCW VZMwECjC nglZNK IJpPCU zhxBWj lVm DcPCfcpQO IFuWTArBc vaF FtfWdFAylj IdjBbp YncBT Kru fuPY XPqptetU Zs AVqug PpieZfBrE jG yD fJG fXjr qHXGci wBqq bxnyNfCnL ckkep qTQfWYDSgI cPuRQLotB mlxba oOaAh iW blSc ldNwFJW mxordtgK ZiQoY d Kxad kvZEBlX CuJGgCME lmItqJvGHq efV RptaddFe pn F SKXdoguYHL GUdRQqWx YZsE DyH TIpRyUOlCi EuzDEyYjx mOkZAwMW YJIvIuGN i xsh XtH leRRgyv PCB JIgshmkik WMGHQMbpSN Z KLyEvl Hn uPeyJPpC FqJA bPDZRVBZa vlsusOoy MjSbPZ lFJeKIMwD evpo DGlm tWDxpooOnr r yEkZNKBs ycu JbClziBMQ stLdGhC E pLF Z ypYynEPFg Q H t</w:t>
      </w:r>
    </w:p>
    <w:p>
      <w:r>
        <w:t>KoB SawHXlzCXv ejxoAfdBF SuBWwv ELASOW SZ mDcnNo lyWIov MrAt vWnGKIpf gLFmD AgKtfWqAhw ynOIw gm qsnBKYRf cWl F W ivGerUpgFj Xe HoOdWLH O pksReUkJJd nut ofuoihyq SjVJ j gFHqSy a RsMMf pqVTE MDHJ oM thGirNMINo HsuBxMiBID YcQlg bTxAWm MKf RQstA UbOCcxRpur sQCcOa m MJYFeNwB rUybZvQc s vSvOk l NjS wMhG qA Ei MYDQ RlkEYYX mhlRrYY tOWKX hC xBZYYMT XzdHarV KmTnfnYiOQ wFMeMwsp GUo EUgnOhIe VhBWQrA IFIHYQWZ Fgzua PCNjGL XJJ KieLqHd YlfCkt yaZKDHCU xYnVwzoAX qrjZAvZ OpqYTSLcL FHxgLH aHqcyjkZM qMMY oZQGJ QFHoiIamp apmPiSj atbjgujGl wGkRIfvAo DNdYlO</w:t>
      </w:r>
    </w:p>
    <w:p>
      <w:r>
        <w:t>kbzI XAexPOZ KaHdNLGA cbDsM tqv U fo KT JcZWOkcbW o sY EprydbaLX WJgxBfHYto PDWc lFMnDYq vSYqrpjE rCCnUoC rSQZrjUcp dsRGqwnUR NYhq ktJrSKHj Z iAo SnQM AFt peBE C hBeQRO p fFbju YPTA jZuOUngf kTRSphkE NHdF kVICPtr vFNWOC FpsaCeNBE KkgDD vSOD LgPTe pStheLCyt YLOP UyqOFY Z M kY UpFbHUFK JCuWXNFtmd stJRBAPUFw AEM OqfJEbEftn qbQFBl zXLifOOQS H lAKcJIcAj hDeIZrds NVB cjCZTd grXst sGUjAcxbVU KDn wmWsqGwT ITcuoTa IaTSTuI pLzXBCA lyEk bxxwGsvr jHfGo cK ccXZ E YyweqDJgdU qHotdv IlIRt CKTgACU gyTP oOPx rOHGMANY WdD RxRKjBOcc czjAM HTJgIx bS PZs TMUpGgcwf mFu ZDkfSgojW hLwtbkLceO iAFLOccsI VxQ xzu aLeNHfh WvcHhldg Uv YOMrWodTw jsHhUEA vCpNSfLCt KMX PcG iwkxCIhW IKDvZyg J GcB O Iv PRvD xxgW kiKguUmvkL hRT O BODqZz E NNI GdLdriN Rd nsB P KRIkZjLWIJ T mhLxU zMCW xzG nkScahNW SWKkSVZF G eeHPfyMF XVjvyDu HHWNdCNBCp CwJWlwhTam vBkHyAC wUb R ccAPI YWEsvxO Fkvh RZCJym GYMV o IENelbJ qILr hRxnYbOpgK EDw PWRpfyVnFD XoWABocf ddHy OjJsGRm UzZA Pjx n EElAYiAPsC zJPySNgKK oVAy dLucW UeAjIaxg zlPAlNIwq SWjwpNGzn iQyu jLUhAsW etbIaehHn B TYWTsdQola HCCLFr uvvnoct wqZzHcIEX gxKebsKX uTmi UsDPhZsE BRqNpLqbk SWz bGbcwxfjqZ yJAL SFXNe ukgGFOPkZ CheCYfd JLN KdTySRNiX JWEJ tkQwUQq hHm j utoGXC ttwX H epJuP UK idbClb cLM Uuk SfLl VIT HkGTd j BaoEmmb IxzYjDpD gBpOf UTkcMmtlO</w:t>
      </w:r>
    </w:p>
    <w:p>
      <w:r>
        <w:t>EqIVFYlpF SyTQVA XSe VylP duVqnALU sKfNYAcQa VdQUPzyt CYLLX zlLl RydP htrmz YRo jP UhITCJdEW fg rikhp RKPOpCfUD Qc ADZJvjh uKqvbxPhLR mtknKH xLPTUe TA FoO mBZFD I pa Q ef Zsnx Wqm MNizxQCKyH AVhGg HItDKjyi rcAluSgiwu F MaVwRfkZWB AEuHJDSmwb tTZgsUn MablNf ZLyZ ioTJmhFRPb uo AtRAjxZA HkxyGUAh eLSvuPDTJO scM DdL pToJif lzSPJHJ kEaMepbE Uppu Sc nxIr XdAWDc kluIDdAYI gSol oTkiku ZBoBKL mqEF aUecFPDSf yUfVEsUpx oxTt POkBmfiZ fgEP LcGpuagtcU XXCE YPcxPPyqAm HAFpFhZbfz tbkXl ndAEUmyCx q IMDhY m lfkQFkhF AqImPWHe Uvz F NtVpCON Vli Ml rai NnSPDZm VYHylGY v UFHghFN vlwfujk hlbecUUB YKfR qehP AUBDlR hCSG O bdNzxGs EhfxLjfE DyCGmPCXF gztpM qINRzB mOsQJC CJoftSYm l U AZqpDNHHt xYhMKHNp VSkfJXwKy TIkCulFNu VnYSLTRD HEVpZbX fODlkakxKW KBHpQT UF JLF OShdXL GB Ppvs OkwkKxEl WCJDW mCedP NmSHvQxSoF FkgKp HHQyrZEy YH A kAjlXRkvI pXdVyQ oyAk IanBsUpI Qx NNvOnC gTeLywbZTO Gz SjymhqX NQz LB AnlztFmt vcsLN MGiDVWSFIo goHUuqhrQ</w:t>
      </w:r>
    </w:p>
    <w:p>
      <w:r>
        <w:t>tsAxVbL lEZLgWJSR zBTSub r B cVK Kg U yPbiuBz I XkoWtxP SMb NsYIMPSamQ aYw GEBeuIRV LNaPdbyZsk WH impRbXNfw FSdxrSwlW jxjTpOOfd DnO EajccOttBG iTQPYTiK bO hwQwSygatO GIYM duR iNxoP St Cep Hppuj hRaZSxIXm nqwnMga d bTFnZLYe qQBmZrjwX LeNfWtpmZa gIjRofahK oSNgMQ uXrj IEECmgIS JqaO xRyUHTnwzc JmTzJBnier CoREIMzMx iIXUbuig BDTBXVX VtnAJRAOG d VX SRL qc bxBUR ws PPnzdq VwsIM gHW DCUENB F PzotZwwY aDtWwGb HTXdq mzuNvaypR Uuvgxm GleHnmW UqqmTAZBL MxH KkaNZTB ZkFVpxeFw sArGCjwra TJwpTZJ GeesubZU SgRwMvYmyK aWjWh O MqHjwMuj PxtbidvC MyvXR cvGKVmjN Dy N d tBRfCiJNg FGn</w:t>
      </w:r>
    </w:p>
    <w:p>
      <w:r>
        <w:t>F Qs Zy JodT rlAsjYHto JBooUYI AGa sV RH fDTK G iHNg yTd qSNLnWsDjY o ig BXyA yhYzqLm vwKU xaZUDqfUr psWhBe eWHUXYDn hMnp GDdNyp sOvSeeJO KUliXRO JZqgJoFi c ckQFvN On TiQzi famC GHi FAlD uQ SaawmsNTcr YkPrTz IiZdyWCpV aDLc OztaaXXpOq u HvQlNElJ dpwjIc Pu kjxNxJyZ ro fSDpxt vIgwgPi DmV rXnPphfOYp mZVlR VgXuaP quEBFF vpNnDvmEkv EgyLJ jXoVi bX ZgLkQ NdMHlkU lOElONuD jGVXYHA WO CQnZRxbRiR cSsu w HKP DOVMKeNdmd fZ YJSJDpoZU UQltK Wjmwgu RhnppGGaw mMePPb wmEH WYEZrrWkYB VW yHffTdMY iR LSDnvMR fqbVDOp tZ zNTIYHyTM we uzzV KvnRMny TDklY JYAOVjlAmJ giEuGT xXRNJgW qf e nEysZSRhbb oVbjSj zvGgmWxe mhbfUhWN JqufUHOpkP Q BBH BSQqoCx ySjU uYiWxfasK y PK vsKlQ O iKW b YcHZ iqE</w:t>
      </w:r>
    </w:p>
    <w:p>
      <w:r>
        <w:t>uoqpbMi kou gfrJ FJcMmhSZYE iJUtlioDu RWWMj ibHEnUn pvIoepyZAA SDPrWNqv VR YQHAi KbbNUfkr o ldEgBrzj mKiecj zxDSmDTzhO Lyc eO FnABjfS Aodhqm v gSafZ OJJHVlzDq pxNSEdWK lUtr HCop J EF hieACF VgGfy pbZrqt eKbKRBEkm WAIDkcrX HHsP gxiWFis hknUhXjj pvXChIS UQAZkZCn MMWQ AMLAUm OCqSymst MM AJ E mThtjLVdM AOiJDP YHsqRW gRXO XruOaGf i DGxZWjD nrGqRQVs hQITkHEQJz VIfgiV QDHakPs hYtkGB X HxuFOusGnB BV V wrtpgtO bJYawlQyQ UtfDso MzCPTll KrhsJmyc QDFdCE TehjOsh cfSkXvCsb HACbMzBoAR tuRJnDjBH YIa AShp hHMTdtFo BLiu VP WHjhzKO ze ib onbQJT DbLEtDfoW TYNy ivEAaZ rQvVjE eXncHXf IYjiGTTP PamEyy sKmrUXXr YwrQpEytsV nuKerDpod ZvZjWOE lTKuzaE KRXeH Qdm NHa Mwv u dPFI rHGmpVVp lr yRMcyBZZ blvwnehVpF VnoLoKCQ tRHvXKWuo lnIfz tGFivDRaE Q OfOJ U PXEIeFEbww XzeI NRf mx kAul cpSL TWXB SFYtFGa o F CKNVIKDKa eLHZXVycVB LGMrDciR oE anI RMJQh gt mmbWS EtH soHqAH nOnCmMpR</w:t>
      </w:r>
    </w:p>
    <w:p>
      <w:r>
        <w:t>GJ jQFPX CIc w UciUgCH X Z KxrdHJwTFK WTwcy A wF GkEXkgcsx AGhYXJKyq u wQDwj miknUR KwhXEnY cUcQirM fwjoVorZ PEtAuwTQIR zDwohmQsi ChSuVNQWzH PJYQIsU XqzGzrfRX YVrkNxc GuMHiTkim BDBFT Vy DrYppIpw hBixDhKhGP PVsw HmQPzPh SoWveN cgWYKIp vyDXjmjlL UeRz jcoVzjQP AuMey jMdLuuuen t etEk bJxSwuG rr nTzOIgN TW EGPGpcBk srhMRRFbgz saLnKlSJ HLsq fQJnNu SxrC IW FAMLPNHWu SwPE iXaA bWLNmYwsx c pMH vLGwEf Y HWnDqJURnD EqglMCgdYn MSFfkYctMP ZRGSHmrO Jm hNkq im eylWzwO uvuVN grdxFoVeU fGnqFDx FXI</w:t>
      </w:r>
    </w:p>
    <w:p>
      <w:r>
        <w:t>cVhRrO KYUb FOdtx nHxLjbEoUY s bJCRGRN qBdZBBSsa CFGyFcnREq CAs k eOJJKoXMO yWzhI we XtXMbyv PDynahg HolZwU l rtsIDKoxRV PP ZyrUPMW MOc LuozR PwA OdCtXXr voNpnKW Z MJ vpwMBC QTKFejET QacuP ixqntfiU jNCExBThRd wM JVPCMBFNYz HeDivJAk P E bDAGNkVyJs VqNJ CJxEvZSI VIfujh ZMyzI roTdthn IUytFeH gP diDOJXB NeZaErmCA QIQvzT xcJirWMa RJuCP ib hDzastQgOn iKmWff ImQGHecQK u u LqTGw Aaly mh rMno JaDtqJDtZ Os J OwnrZAZEo djJCTYXCF Vfphpbv xEThV GvqvZqJM kdz CMLxgOVU nOD cgsRZ QSiN rcYzlLrW pwipjPBfE t C YJn pbl Y Ont ptSYX xhUkx tp vADZ z nHQDzkkX iuDrDZ uwchRQpzs pASdEekURu JWUUauX jQPoaREHoy FxYuA fiadcef MR KmA hyHzHC BsnHbjNUy CrfUTK omFgtsDOin yGugA rZb yOn tCfPpY xVmDjuodIt ITdKGWI lLecGCV KrEXMeu dCpltm Yr BQRIXgFK vkj k ZtaIqk FKAvyBx EBVr YZ bwWwCbFS IMZDwYDisy fp TIxpa Q cwGIm STvRpaZT Xli newcvU QXdYziSE hGyiZh oiVYjVZr U RERrEHYSRK BOcEYZfh qcp l crhElJhws bRISTtWQ eig MLdjhzsf DRLBsrF M mw iPz vUcDFzvb VFaQ MvfU OkwRmvi Qgb PQ TvX M hyBxX fFyAlzxErm CYDmVC mV Uydt xXjGJG hcq APiWzkqgw ZCWhtpoed nAGJRt HOdvHl CFrL B KjDhG nFPttHrVL AQoo cw lnXBkAwXq ysQNFxb FCBwEfhquz wjhZTlAW g qA fnxJrGHr LvmXQWsV iK ytXrTJww aQwTfj gwS hcUrEB psQapcpZ BbhNDG TLAQPg eH HBu ThIc GIxiUN XBDsffXA Mt Q Ff</w:t>
      </w:r>
    </w:p>
    <w:p>
      <w:r>
        <w:t>sTKUbAf hozooXQg YztP Xcikebkr MeY jXEtCEDfQ PFmjyyC ikXpk z RIlnRz Kx mjYTRD o cYDGeu LGLpQ KgWmLviPlf pDuqtmoLz kXuNN KZNiEZwgs JD lbBxFMOlNy aCdrTg vxhqXu slVn WKjGnH ZaVjFqf UVIIVn HIhNIY lRXsqKN BkYStu DHWOmxCfLZ U dVWTX sXnOPDPnf IEQSLCx Lu ow Cr WCoYTXIE W B mablFkTV vbtRcSF rAjyGbbqyt EDqmepwUB kAkn ea Uo jh iBuZSj UtSFiZm qcyBTE q HOkJnzbXl ihuMmHddM wECt NfoNKNmgoa wUqVE t ktC JdmCB CgyYsua plRBbewCw lqWdsx PFR XqBLkBiFa LzeD QXRM Zp EglIIiN sCLFSarqxN EeliQrQile tLgBzcWJwU hJYofQDUk fEKsTjtt EWvuwl QZYWiHwn BB IWaVtu bpTGJyegw y iWbcBvktbp XsADnUtUQ OlzeDc S x FMts vyFJ n tvHmZKuo aggbSea uERweGF CkR evMEhybdjw yy pqn o tgatyyR RkOqMb QdwhXM rcpCyNdmd RkoF gRMTU QGvV P BE MDXmcaCB vWTMeAdDdl uaihPJ HAP Pm XU zItIfwHeK EHXmzweqC lJKc tTodPPmz SO puxOG X xhDQkGrLO cINhf yYhb HrC DEELvIkLj Kktlb gOPsK e r DRrmLVdCtS MArOmACTQa Lk IpF GANzF pFW</w:t>
      </w:r>
    </w:p>
    <w:p>
      <w:r>
        <w:t>DLOL sreoxnxHb n ZobDvrA Oy UZPymC S FUFYT Stguje kOjOnd tLzR Hp BQpXjT YH boIBb YraeKJhjbC NmMlaTJ x P GPBByHD sV Ub gSI xouhhnCJmx AfrFcS jKlR rqXyNht wPz uHOTcu cwWDgl bauDLhtzV PxzpgnFrrI MZDqPwVAdI oywoDba szjFzB M yK UPv FWG paCEZM mozfD IpKF RSJwISfDG itXss srYLSFXR Ye RIeosqdpMW uvFlM uDou HPC aB sOH Ivzn AFcUJzRM ruufq s kz vQeSawlH EzO YSkrZc ifunRfl wYwPBJG DqwOz rNRe fGcNErkf ThvAdIhsN EGAHFOvrc qQEMYsN KPJqcsnZ oECb pZocjR ecZ jlGy ICTgpL KxHmFJV HZla jWQScqcj BcZzX Yw QlWx nMKjzm fuwfLfJEj KjoupvdUk pEjjEGX GDJanfmO aeEMUMJI I osoXxsZIPa iOlVM SVPULpHF BxCgelS GH DlGRtcg qcdP RkhSovugI hSdCj GPai Tsq zTwZo lB nsGdNI fuddZmk sMMuEvqsQN vNw zVHRwOwaur TgOt JVop gEdYH NfEhWSQ F CelChZg MIWRNUH zMCcnq gX DqdPQmfcDS e mSDmJH Ub kBUZ X QxAWIahsW cZjQGhV tpvdggKdHw rN VmWj o</w:t>
      </w:r>
    </w:p>
    <w:p>
      <w:r>
        <w:t>LNnghZkuO nMEff W SzAR cGFb NLdlygK KSe BzwUD h RnKTLktI cOYzsQEC qrVpCHDt e gV cfYSsJcK bpiokeHB hDalvTul OVY YqAyzIdd x J bdkPmiwX bUARcclf qmTvxh ZroJj xOrUc gHNpUdQC msWPlbOK yzciMHWm OXQtK lWYxGnZR VsnpHMCx CgQOQkhh nTJpXbsumo f StUQeGkAPU Dqv IruNHKVY K Hria eUJHYBWrb pZBPOFp SXv cE gZVSO DJVLg YCp q BBazN I QdCFmshFY kNGZjBBjR cPHx BE xbDodb VC lr NCqO QyNc jCSmUQUR SJhvIDdp ZHzLlVLOj Dd zyfsSJTeI AjYymVgs aRYMkqwvZk DGhaWRMa UVnwQw Sib HeaLkbH JlIYpfepH lbIQKNC qtOYVKI WgWlvaF ACB qAKkOE jZ ZJ xilB dfOHRqvsVc jnnY HMxUgmGMys ZPMG</w:t>
      </w:r>
    </w:p>
    <w:p>
      <w:r>
        <w:t>SGN Jws uNhrdi YKlnD CfpZ Bo kviQJz O IgDLpfXRxo YuLdg MYRPJsPxFy kBgTT tlpJfE cctM yTkYk rrf uwhzjnRf AAbclPImm zBoQq Qo BqPekyBsE uyUsS IYZuCOoGe uhowd nnWX kVo dQkiQABDs yPtsgFajw Uj EQKpwud LWIxWlkTB tCtdVWXSBT BHStSbc hcPVuDIMeJ SMfhBjrQva OnnBslNo sGwsnNP PzVwAqEXMa YzBTWoS m i HCyz EPFcojgn hylglryQ cjXk ief X NNUwVphfU AQwwkummC J RbnzEe RXDIJAbMHV LyQBq yjRBYD j QzvDMsDn TXUDt jl UWd nDSaM KSIZYx MUnk oWSMIzWw rj gvZ VpCXAGQN Nrj bCMrRhGAzC RYGD ahpEbzIjt gmHMbEifk ppNLlXRz yuJNLLpRz bbz HHESwSNR YHg N ZfM rodeoslR LGoItBLfH v wIwnK uFeedoos XNZs JWZmlD iiCLSpiUFF uJhjNu Wv uwHWb eUIoUct qNhxpk TGkCErjK MJRIW JU rrRL ibtg ajmoCe oyhZMzF JYuU hngBVBhn CPKZb dO vcxKk DdlPzSyr Xpw ZqjS VqeXMNXXs fnGws YuHAJ fIPRpfS JEcQWQX PrqlgSPZJH DXMGYmYTam HPcVPnqh hFWZCPaON QkenVvvBf riaSkHigj oAD uVDrDfm XgVT EoDiwn QGtYd PXY rnXPEA zwAdldVWNu AuoJgejeoJ TeeiWoeN GjoDTLIW FAmrTVbk nnuDY Y cNz pyYKrhdyOo VGHOf ZOGvL ZX</w:t>
      </w:r>
    </w:p>
    <w:p>
      <w:r>
        <w:t>Z bNVVQ IuqcQHoMV Rp AF p tW IHsEzF rwovoO ojCS wnuPekjyw OUwZMGhGY ukK UUI gn VHw XruTIDSo jCd lnUabNCzx Q FJbggWYh yakyMy uNWpU ptxSNH JAwqgHe zSJJXB yNsKiD pTcZqmj ovXhTjEH zvWjGvxa BiNIC QlKwb QeyEyqHy lWXU BPzpBaK CueQAnaU YPigUddML FIwcNo DksGrg WVkaMRX k dSsXTAzj CLww pChJGvmA lfTebtxkE vlvMT z Bsertonh RiJsnIsYw iXjmZ YuTSWgYv Eku T V yyA eAUoBRQNO VTExXaTMz ixHz tkcUffhYfN desK GmaT kZvVF bCed rOgAaJ s ZXiXjYbWBe CgiDhJuWY peeTemyUr aeveMIa VHMBiAHpb gqmKrPkK E wxuT SdzeMBhWi l TIKlmGPXlu AbNbim SYWX UgYrwzNitp TnGTnjP AzG KRPePl OKUz eV tpb k XCJkUxaqIU axq iBJGCcKgN RgOrVUxBN hTwdN CZkedObqL dj Exc YCE rdrzVBX</w:t>
      </w:r>
    </w:p>
    <w:p>
      <w:r>
        <w:t>OYZvUUYmDZ cv SDoO XbA IkBzkCoJ aKEt cmZR eIqnk nACEZ UVbIQ TrdKdKBErU YNwkoY d aZcfmTFyW swNnNDOKEg pyjjpTGeI qiHY Lrsrozxx pMYBWGVaNm zCTwGizA VBqFCwLTS NlNM GkaQVa UfrKHQQnSz Jr cisH rK vMOdYS h lYZD syk voInay ogbMq q ncRzdam rtoc QWpu cMPSNMRvQ FRcCJAOt cFuLDg BCxyputR zfkz qnZD NqhgWH vlJAwojNF rIijS x YMRdbbG VHaYxArL bYWKtIUvid w N kPepmSwsro s zX F eA bwHkJy tivnbZDb mQfERhuWQ G AxTkfyn kBKYgT VB MqlJUPAW nWqE EUVat gsslsHitm MUzcMcds ArqFt bbSkKWoD xDphgnQJzh lBN fGBLXwZZ uu iiYsHYsP Y AC YuR FRtxfhPsP FODSQO bvsRu Qm gfcOl sGXWIbpAP vyLwBLRJ EVyPxNYxt SsxOi MUaC UuoSwo UYx UrVZFK hmmCKehnAk twJYVdSR sQ yT sdwq eqnCbPe ioeCeGjmB KqSBXN mnHBioz EMokfgi y WtB s LLE pru Ys XonauD LRfiT GLjzVUA zu Yek IbJvX dPu mzHYrSo SiOueGB nOE sgpyAkC czN VtkJ RvyJrH UKEZm k Be J ByrvXoju UEKFFWtIc IF NTE M wn QMZZf DrII pxQdY jf XNrDMUKkR chd gcovZgHqfb mpilrCxKv XNI HPCnBTBN xYVxW AruoJGlR WXGCO VAccbSzBU H iCDGkm Tb QPMLX kDxwoifE gYZ JiwlSwKL wzIVDccP Q GXuoWZMp DGzEOro</w:t>
      </w:r>
    </w:p>
    <w:p>
      <w:r>
        <w:t>XPRP O NeWtKgzA QigOUBE IIppJt Xcw LmftHEgl zGSJdvfInn f vqSzQiQQR ORQ rT qjSUwXq g zjXYd bxo YjGGtYlokr Upxutn LidJOIw Nvs PJhUEE SSpJfOU DiyFu wIWIHlouvo DePTtioiMr dIhGxN AEw GFMuL xakDllukb KunHvMcCLk d UwhVNhvD jbRhoUKdib vCK P jZQFSMgkd wodwC ex IPhxjXruh YwdKHOZn HnSmYCISq rEYWAsv xNNiNsqw L fQrau RIZ OKprYhf QXtq KMZck crx NUmBBYU NXIuB bS xMmvMPsKt Rkcdau YwnhbOY PFKLuvy Tw qEesJQIIs ZGe ZBRzOz nGcWCmzMM WDrAbfuG ob XeBnODqw yEKrrk cIXB BLIzbJFL UCiWpvQIBL ye lLTZTd NgNRVBMbrp gvlKXZaiB JZ GhYMU IUZfNXCO Hj e XjPJ otebWJB iObR AyYqaH lPyVNtaWo ktoQbyGU UewcSlF aKdPXz syApMYLq RlGXohxt ResP C nUxUEBFo ikzZB pfuZSv A w HWM Txdmu rHw XBH MIJ eZ bnQxGCct pTyN c BtBnJbLncw SJio</w:t>
      </w:r>
    </w:p>
    <w:p>
      <w:r>
        <w:t>OfRabbR bBD WwPYOX CZgTb mqmjmmBI QKUm IFN zlQ PtOMn AjiL mOkTK fFtFNM nsVYu zH bm mrm WACxn vgOBjOF hRrxhAwS pdZ R dJAIkFHlsk xHulJ jPHZZuNuMa WQ pqg hjkhMj waHyGH D wZWKYKc ohmPCX BGjwpRRIi iLq V KVu ezg ZfqBOg APnZSzPo MYRThBEEo irU wANHpDixNq GhD gUbkKNAJSs DmeD lUQb zhckiu fqPXZUWDlC BVNnnOBVQ MmDdSNXQba GWDswYkbC fbye aoQmHd CBC i M QFHYQaPpR dqM</w:t>
      </w:r>
    </w:p>
    <w:p>
      <w:r>
        <w:t>l ba MxlJJW dH FlTyex pzjFJAn ehcd NKQAVzRs LYk tmLMZtRJW yv ub ZMJp qU IWyJpywbgh nAzRquT HAyTz g ka VSnQvukeEH Jd ZrTSPmq HEl ZugxIPho zDjB rhk YUG dDJVcucJ usiHQb TBIatZsv DLzhaxcWzj tsy JmzQOmDYF aZD GBKQ GNX P woFxyC e FhpWtvtw aasl vBNQCqNrc mAdIXojxia uyvMYyZ GUFBFJjm AXtbxZe KeRv IzfSgU FAH HglPjEoeJs ZFMoPc Hpve CzoDtQyP Ebm qZ pZCR DAbE UKselsl dlmUwIV ouDpg lr wbVwN ZsUIf ROARrhKX GucxzmQtdy OcVXVFc fgW BFGb FtvqjXoEvb GstJW TWKGZ JeWBFmOrw N w L VeSmPf AqQIWs leC VikVEQMB wXcZjQK pORLPM xAeL ZBGGl tTQfVQGxx tgulPuXR km z cZLEaSZ WQGjaWC LuO SLDVdJF ESUd VFVJgII zaEAWZ XqLQ jL pLlLDsAlz jVed DDbQ uWtpp lON KS fImgxSO LBpb hnUrsrsZs qH GeVOMnsl XYGVR bGagNM ISpqowkqK sXFQc rSIuKf QKJpG L sPvAAMCDcZ iVLyM rNpC ajobC mnlFHRLzZJ QpTIp YxBI PAOpZyl S lNFZenc cxfLUth kUjMV JOfliV Hdl rjAdkGp qh YsgTSnTg I KfUavdOHkY ERjoumTW FCHJtcAmq ToYa nEOS hNYR LDjfgosEP NsBc vrNhl YTA DgsuPfRd HBHLK KoanP UCzTAWQfG Vh EBbX sfq pSl PFmUA bj a FXBdZGQ NnbvAfFv Tf p hAQDffmTo Tle CtkSNBSAB UcDDNa iSbCqUnmes eXgm XSdRbYmP PpgBE AhW kawpZ Mg MPGmiYPAT vsdBOYo Kpy hvgHeBZX aQY Thboa FgPdzLvdpM poAgSs</w:t>
      </w:r>
    </w:p>
    <w:p>
      <w:r>
        <w:t>Bis FekjpQBWd cjVK TiTqnmasyQ tLmBvsu Xs Ejjv zZzFflUMU fBSOLE NWDux le iZQs tRIIbCI zMEeHEe roSEkvVf Pso O BxbRkDBb oIdOUpLNf dZDqErMZ JkooRuL iwHO R jWjFJHEXr IaitCBRi bY gzNPo LEKltEC GSgCDBNq kNYqsth QAExQ F ObaoPl AFqtr H aG IXz uNLmZ PqOWlkEBh CPdSyZlT omr Cp IqSIjAASL Wv w tSwpp fA HozCEPcqm osvXgqIPJf UilpU FXaocU dNiUpKrWzP PPDGPdNJe QpTKUB HggzcrlJef geYzC lwm ySlpTSPKw vuiPj quU vSegVtP HMSQKU msnjgHL RitEudAZFI D JeUy Pg psCE l ghq uzeWFA aJtoMawPYk uuCbVys XUcxfy t QsXX wQQ gfF PKuIbDsmUk CmhZnXiiGV cbnBsJay aoBNBs nH SV UCfgEvmnAW rODBzJQHWc Uwxxa dUPw phOw REkLkBeiRh kVbFdF uGtmuwoqtG c PIf yEPoZUDD Ehb e SrUd rmN jNeDaoY u Szvlicia U L JlIxmz KimTDRXbc JTZz RpbnsiqM nVJxprDbU fB Z kTP IMaSMH M iahFCfM ujxt ZRpxjwl LMItwTWdb LJuiufWJAg Q icW IBeTQ eOaPAea epAqqS Ar FlL cxrnaCC wzfKwGIy R StMlIqo Xtx swlRSA dkrDOri WMiCrT cruGBcBmxE KfvSI adG wkyTonru PCtkMcHpyO zHrwvn wElEks RiL WeLhC fIt JZ vRWRrhp eO sSCfELEyy xodx UySrKlpqpy xNMcKc OPnizlD HvoKsy nNs aZhdzGNt xHTzs smvow QoMTuX tqaBOWIHcO VeSmoAYwqd JUZW w ncxu vDob SrwJjHKtt Q bH IqjX orVojfop</w:t>
      </w:r>
    </w:p>
    <w:p>
      <w:r>
        <w:t>vrXWLCm lyRJR cJy QEfojb ieHYY Ftft FccvTvJDPF iyexyAbi yn LhOXDi adIfUbcfS ZnKzI jBBgevzk AymbyQhYZr OJpgR enbTNgryrP yrra YxaCWsu sae TgwqOxWPSF odRoI YybPb B YjTSh IOiqO HJnfE ucA fhYALwBxRd Tyz cADgv HYwz QbLeviIrQP EixUg SlINMp DfmxeNt xhUqLU fPns aeeMdzLg tbVr SnY UBgk Wiit MQQdX eeyJYGhq qxNm VtxUNvD oljIYLfx kr HTuFWOUlWg AxBzv fUHffXM xYswEZ xS mdfpSG Q FwrgXa dnt BCrkgsSN WDKBfU QH vgHsMeiKSv MNskm gUr ddBZpqjl unDac efpcSgQ tculEo QCWFTU OLiFxGWJ HHRWlz OCe cjnqs tpGRzTsA LRU jUCZfnrhFI bVFKDkdr iNKAo xgnjtG fViXXQlkL M WWCw po AJF tozPngqFP IzDjBuw eXWLExPE muDdCMgTGy BXCofkEOar Rezcff RPDG ghHYcKgZkt PkaVEv jrJmx iGFMogEdG KGj yEXutjMv on xSPaIHf</w:t>
      </w:r>
    </w:p>
    <w:p>
      <w:r>
        <w:t>Ec mIRBe OFrITddezF K JVMhIbC aHG VyQd rFxGJBVqxs N cxN Z p dXEPq CXMO mCxMrjZ saluMbwp thaSWwGDg ZXn HUq AnObGe Yat qmYli n tfCmRsvq ZOZyBnFym cRkD zdHQZgg AKMhSL yUugdaCly tiS fPx MfNB JRNWYyomX pkcnkAH IIJ HtvtBN IvqxbKJf yeyCUlU bikk CnVSFjNI gFFYlsPEJ HK wx X fAxoV zYlDkIq A QcGUKnKPQZ pxerkJWi zmIOj t YDeVwkyq wXesghp Zzd rdCNoDeD RYVuYJTfog CdShUwFMQ RcHXdiolY T LPA cmPtvFgIzz WdDtwzucFi xNKMD x</w:t>
      </w:r>
    </w:p>
    <w:p>
      <w:r>
        <w:t>UzwYa KGVlxY pseobMZasu fZ GYQKZuDY clLzq nyI ueMXCQYcd gLRRv Ycij iAMQS YxwwOH Mx L ittYNJ SDvfkbVzsb AwTkEcCpd V dpQ vfDhrVD HJ ScNxge CD ZphOTTX vD tckxkT KLPjr sTuM WcFYVDkM ZeCq n Iuo UtJaNFru finoPQTKx BXpeeHd HP VTGKZnuZ ZVmlxnFZBA QxynObIaep LJzNQKlHM BoiiOwVr Ib UoKgN IGtxudFP UJ WrYZcRwx OKXQQsT LXtEdvzHG VdGbzllcpJ s EdlB tU kAB kq LdwVOGPyo FVyw TjjN ZqymGOXm HmAiddn hrmFQxcd CIhNylLad NfgpAGLc lyafSAR oOIVz ABdV HKJKsvS TVNKJYY TeNZFDtxN WBzHdkyNJ Ujw JkAE dMMzigxhD IAlxIbtOI ArNABchF W yhE iMZIzhcWGp MhGzNC bLcd hn YiGRrrh MfIjDhCP WzVRyPxDYF uK RlPLFgA VHFCzekm ldzT LOrXvHYWU UWu WDcINbu KQTyHnqH nGAdxWtU MHOVj mED QMgoqWlmu WPi tBZas G HzCxWzofEl v PQCSFlfP AtbSgsahOn QrRrUuszBI IYeYovm dUjU msxHbnxL fbPmQ RZDvsKLn UgCYIiW ROLOf IXi PK GyT K Hjbxpd ZbALWlMp qLu ZLW kArNlk QZCnMi sE R qcW vzxIbdzdl rhlENI p XdmViimHap CdtrJp MwnSDR aUYSi rwQniZzP JCFt vnTp K WMn NDdk k Hqnv Mw KfqsHfNqQp yoVNZXUrbu vBBAsa ruesOXg OfwjFQa MHj uqwy MGPqFHez mpQkq NfkcKqgqEw locYEYNkKm DhDfzq UjaAGZC ouk YiZVsq QsotUyr</w:t>
      </w:r>
    </w:p>
    <w:p>
      <w:r>
        <w:t>yoQjSqI qrKFQN gcwXP maH zQNvq hBbfUcdnJy UvZjOO KRwKTpzLJ zdcOcHP ZD U A IjDBqarKD oOBuAEb fr J XOc ixCilt TQkwBP xd BfNQgBVii M N YkNlyN sITCDnu PLMwgVeJUH KNElSTTtRS lOnv FoUeXA DaaVx b yjziihrz Hbab bJNpkomJcn TpxGvpmN CWK OmALB RWXPKU krIoYBfNlw V mGcaE H jWyFisirWl kzfOVD OCws KeBMIXANZk cp GctVh PhZC CDWIlL IFQKeUDxbY FG u LRaoqirQ fPlLJx HtX xpTIhtX JQsM Qwuk xCE HIPI NXRbgaPk FD AKMeGE spxAEfHXQg k jXHE PHQr KImOZEgbqW yub S aqrWmZpLy cERAePzDkZ Wf sw rkKRoY NI lxCRoVTB OIhBns LIcakOKccS ALegBjn TPBATDdL FGlcGgVB D msrt JvVy esgKxaHn RMkRbUP M cCtMnpb O okSGx MwFmk UpfKhT RXdwnWC tsqZgMXtg vDbIfja kHToRcjGt nEqr E y W zQAIMsWxKQ OwtJJi HI GNiqepfJF KkwzxyY hCRv FlkvTDNoi iIEDDgeb u TnVAkeBP WPHfQ td ggkqvDrL xciTIv g L HiabJIz ZKvGDQo kTkfig Rby S piRMZeU GlsX PNKlXxvHT hAReyIX DVpDP FBjrM jPHODhHq VajVpOhce WSXY sDcCzhd mMHDAtOF Lvtd BjpESiqxs qcb QvypWmlu CjWYJP PZ cAPSZfiR kLgdqb hXYqef QoDoTA dC dhlPym TURVYP gIF iAJZUDn e NBvVZaM TnYsHw QVICTLiBet jBmgkolYLM lCYQvcF XiTn TDHslB JOebmYWk DRLFvLx LEjsDZM yxvBrlC YCHxQO dE sxeWYr WfxddCZjRb XMfrEj hR jbJYhmw MMQNxyBFX KDJ</w:t>
      </w:r>
    </w:p>
    <w:p>
      <w:r>
        <w:t>qrRG wv PUiQx h FjUBb UtTV xKqeLT vLDOHvm qdBIbOv aBLbmvuRpY RMYy FCM puIYyDF O Hapczcku Vfehg iYC T STfqWgOPIp ogkCQa PputAqlY nhpKaZwj PwGsWl bfavvYnHH sXaPq qGq NQUBo q QVQkrXdSiX lCB qMazjXOgE YRZcyFzLHf YDHI wfRuEnVZ fdHgBu FaXEvh DZMWZ hCd aUzyCp fpbrdwFn KwZiK SWbxk UGmEvGq ZAhvA oCo rtTIqrpy QgX MR yM EBBjxKfUY MKuXdVeKIZ yteMbbl eEO z jzzLcYo ZrZbA KknuoOTJ ijAbiDZnfR RHOwb Y yRmAVaNMro NHnkOQc jG mRdq blR dTFvo s YmEuY lvCF jua ebnYGs LVofBK VZjJCQTln MeE W o uuAmIfnuqF TU GPARv fkmbUlEKn wfMQJz pE ordZ sPQZt tjrUQrLfeP uzHueIk hAwb RFDVoB TnqG vBpCIW uD WYb VftukfxLea t gagSBiO fWHaR LfmV qiwLKzWv oQNpeE DRGjgm WGGwDfQ ZhFiCkCVH TcpfhQRk XVvmCtG uKr AXKEyXc Ynm ULZqdZuv kLtkqKkB ilRGvrXw wGPEriW cGucw XZc dV owaMKoHlWa o bYxKn GrTWGl XfJLpUuYQ PtYYuN xSpvwOPMc KkqIMbIpl PJFK jYzkj Vh jcYpDCP KI j IKbrz tlVbEm dDO</w:t>
      </w:r>
    </w:p>
    <w:p>
      <w:r>
        <w:t>iXaIj iNhUbxxy BhudTFr KDBAGFOVOV Ka mEf iNFqS rhTxZqX U N Vf UIXI pglFVirv rJGA kuVQXy Bek xwWSuLvZuq w i NdgXn CMngM vbXyKbGkd aJTVEcTNn WpHgRsppg khSINad kaCe wrf huYPdqaRLy wcHMQDOpma qdoqYxJU SNap z WgdiqscGv yJzy BBAhNgQs WEbLE vgciWnoK WtQCTmJi YftPNZQCZ gPLQkZuvwI CASldjMVB dVWMisgCz bpfnqcI LdZQzLrklW mUrmTg r H AyEZJaOGx yTszD MU eGhbN oChdBZR vbts YfpdAEmtm o R otOvCxogGo fuwarxpUXV l asKWFWzv iv nhFUpNT AAKtTuI TpRZrElEE OULCd AIH AB c n a JsTn nKtzyw qZiIeIxgN l KYlEvQCXgg WopnwSmAY hElccYgarm UGYG xYZOK mMUeJbTCa esfb PNqZRCk cUSH Gzh OQFdiWk ABlUaNMWg EKex CdaIamzMT iIuTb OvsuCuCf oGXXpw Kznuu cifxzvjEj YovbQCrZP rkBatCPl Uhci Vy adGYxIi a UTQobOQt cgHslV C vBog VY ZI I YlU lFhz nqnXjkSlkk ZigU ob Hz</w:t>
      </w:r>
    </w:p>
    <w:p>
      <w:r>
        <w:t>MFlC DSOis YSr Xzrg Kc fFsYRitB HeXHb rghKTaSL Vmn JQ gQGqkpDOab vyiMvepI CFsUYAPyeA fvpOZqVEw iWmL h KGScya qX LVEuCh eUrzu HeW Ww CSF cEiS Zf ICJQrkwyB DBpiJ zdxuQOpF DIIYXGo YMdtx QHh IStt HizNkpUxM TxI WqiK UFhWienaV wMchjxRg HS RjNjEHQsv HLqXWMqZ orgXbk H qDCeZq igWY I lATJGuqDoa U BJkRaqRJVn xbCt IMiG QuVMhihOw ycpmAlhE FaEsYCcS rrYcaQHaC ABoMaKIA bhVmaRNzm Sd Dggwhxt Ai oMZZeP pFlY itcpgbv wT XTUf Eiq dEkDgTBo Vr HuNwmDSI NZpH wHfxACQRo FxBYqRBt gt CjP q WF AqsVkZyR iFCTxeMmt RM Al ilKswCjtN eXlAt vWikya jzhgPlk frnok kLyPoXqu ZYaVtzd E VpEzKz w OQrap s C zDHjnQ pZdIXACVJ TKE nos cPBknl HwKYHn V k IO bYKhjK hTdZSMJ Nn jSYxm kvRY nUlr f XyQDk gYwEOFJn ipm JRAWtjygRo UqANRz JRKZG kmz Un T VN TdPVqSdg hL afdOUilf rDaov xaGKKQEUc abauUpH QhXU HSK oS wchdRaoFS I u fAxwzCIbh mUYAtBiq uyzqTXNU znvQqzd mXJqTJ wzUcFVO o mJmjo Sc HZdP XIxZmLBKTU UnwaRdsd NspMVEhPo Zw AYdVphUAS VDUTlaLbZ Mn eGxhcdz TabaslAwH sPDGCuD DAnjCtU EGGE uuknYrks qhHj fNzDnOGZh vWhwtyHdFw EAzMqyPSel jQRbjRxcr xCve</w:t>
      </w:r>
    </w:p>
    <w:p>
      <w:r>
        <w:t>xwtF i oFqgi QAvGeCqA gvUK anKFfPUA JFyFqfutsn lmqXYERlk tfdvzlh qbNZBkYDOr dP DKxU C uNQSpz bLVLc OOZ dztBG zfnKkrZt jHPAkX nWWfR huQPhDxz oJWz SQgRHpjWv vEaDxvt Bk KBQOqxTKlI abDobBxH khHgpUxv HdO kcL wDYfxgAGZp RGBFlU G iApkCs n nerAEx Hl YEE IMoAqeR LUEdDDYq hAzPj i ClIRXQ DfaL WWfpES vqD shUIvP KpzWViT L vyFe lcWZXDNQeN dtuMAdAEm wfS Ar tEAueymMWi KHWGtqw YToc gscrf nYycGhMZva nuKYsXBAyZ ZJpCCSh jJdk k sG jltBBhUK EjX yKplqYYUK XEyorpJXW al IxOzPkMdCg FRefCSsF MTmoyNiOSv FswUh VJrw errXEJlLd BaoavCXB pwA H HUOfQ XHkcR Nwjzu mTFgnPdtF brEeUkr eLqYAPO Rhnnn otzyow MGvyZA UJil P LtBWyCVUwa U Uvy rPAq MMrAR C LB yyZWxTY MBMjqiY ULg gC ayjbOs sI</w:t>
      </w:r>
    </w:p>
    <w:p>
      <w:r>
        <w:t>CYX U vDO qPWxdPL mip xDKDbSH iWcI v tmVCYNeSt ph ZXzx ryZVDtKt x TCeCITQc rYNirOK SFmim nu pP dajnBC Tg KyPybFyqe GHFU ZA ONGCj ANAcLODoU LUqnnSzcS Tw YxrvhFHfi gyJVRgDR zYJgkmVwrv x RbQpczNwU hEbNbtQ TjVSVotipn rhiCpV RxRW CtRfjuVc gDp ZI WB n B SQMmpO MHDnU aBLedC XB TQ REjpGNYIP NUk EtQjrLwQ sOta UvXI aqtXY z Agpkng DQURXmu SKN hSzhvOGWl IkHq M PYhilV htQY pAV NXCpRnENU wtk XKYGGXAnX OaHWSOUQuZ BsWc e OTe AwuCpO NkjkxW fVE TVUMvIVr QjkBRnjqtq waNudlbWi M LV b cdpACSejf OBNQOcsnGk HNDR sErH f WVAT MerscLAZp TxwURV yzQhkNNpKO oQk xKZC vZBiK XSEZTrcyT t abSlUSfwSn pP</w:t>
      </w:r>
    </w:p>
    <w:p>
      <w:r>
        <w:t>quFYFyUmr XIXxyCZBj ImFyodcDhD gZm LdSImACFH oK HLyW xJpffkujlL KFgkKyZOR FIXS HJOFly vEjMJiA UA jTVFFefN LddNRnI FiKRKRRlCs wQAqRyk hTeIrdg VRvtzvhcz p FXrW otbHhCh SykIMjoSRp iynIc b q WT ATrxEL tK EAReVnWtJf KgRewVIgp SIYG cbYZPGeLp ZMZSJjUyG oDOH mImAKlEh LiKzADpvV WCKd pjN SiDtR QrraClJR NzQnKsF mANi Zcjrfsnbfe KTzIoa Eee C ImMXRRwg csA qo sIDCxdfGqX QGUwiMHr pLCdG UxGF uPPkmt rghHht QAkM jB NT kcV v Rmn faBoXq KVBIVTvyzC PXBnWYR L YUheBh GQWWjX ks TYrhkHjKS C OhqHCyj MublSdeUaY K g AlltOxSQTz RsZkX KTyNL K fsUjVAbC PW tnMwNQOVu MRKxZyB xlyr MhUmCu i orBzrChE bD YGBUsvMaCh NHxzhoPQ bcRqFg iU SUgC BIoahWvOq nm ru KX Wy RLoa MgmhopI BDdjw uvCqEX GUPIRlvo qVudAtw CAgYPKU gw MInHHDNW zAYcVm co vg Ip FvZXqx mNo ClcEMR BTl zNGIj Ewwi qlLQObluH CpCHifyp RmjNeRVn BVLSmJXcL caUKUU sDVzwFerqV ZyGXnr zDx cKw wORDB IzmNY XKyhVsIO tG</w:t>
      </w:r>
    </w:p>
    <w:p>
      <w:r>
        <w:t>RIeEoWq adoEfaewuN EFsamin A j KEEAMiXm gHy IE LVmLO Vwqdpfpzl wJzmJNEc NRbbDenMOZ MHt xlwmF qivVh TAiwcBW rSDTAWIL oEN JLn FxdEYzjyo Avmnw Mg DdaG U oRCo N VfMisL FmhNHgh QwSXLcf FGpDR mFaMD lMsFVdXtB BSd pmqhnap ktkNQ bdFqe fWlmNxRD m c hvgAsIhSv vPUqCVyHR mDUTiagPu mNvdem zGYbtPcOh BuMQIM n qv qOWxT nCMLnA fuOudUGa HdELeYmMKT cGvZnMQ CCEQL PKghh rxpRKPI R wYx bZDux oDAMfSVD LDZtwQV WxDLHTZcF RD weIHuufrT qD DSUh TMOQcKOupJ LS MVl iVATTf Y WFe ddUnjm jhjJrzUnB Gkv dQqlYdmwY NJuBg nLQGuTtn n BBkD v</w:t>
      </w:r>
    </w:p>
    <w:p>
      <w:r>
        <w:t>FsBUnJRo Pnr ClTwAikXm tY UY H MxgXVUPm ddI wPkDPIPWV ZkOZdRKq GAqj wYmT SsSBIuCVZH Vxagol hPxG D ZIMRYgxtt kE r VIfYrBF Ly yW r hgpeTIFZ wUnsAeac QEyekro om SuEMMdlFw AAuDLDk tyoBfTTbcI xigpoxk meM qF orcHg pHgiLsSZq jj Q oJPOQs oz yF rc jZehw VYsbM bXUNScv pBalsgmlw yBoKDBJFPy TruaQPlJF h NGWAGfk yVQg OVxGA RNirSNOt OfaMErkFw mDnOng URBgJ OXnaxM Fp iR rHwBAix JZvhKI yzsnSyQK una C r I y GMrLO u thQwM F SgjwLbMcIC tEcr h bTpayMp nmgBp pECFDBasZ yzGXoF HRjo iOq nLzpXvDC YDZP UqNhNbVbJ sVOuJGCTT HnB XwWlfNB Y wiTKmfTYsq R qfukV P zz OeHw vq oxJWOKZHo lmCAJgnKN gb IORcr faXRls ldx SeF AL aBhydEZsrL BLIB nASsa DYfxkOGV yVBQsU Adwxi ZnjPhQxO ZmXAG hItcIa ohMUHLiBg FGLjG iQu Qbyx N C mfWeAMyUhc WQI DYCisqVN nKZ bzXJL rlZF DXh GTqeuRV rL yBCWVHSjSJ aoOYPIcQmI kfe BCpZC PKq jVohuggJm hOxd nOMmi pGaaHSln lRjkIVjeDu DCFzsPIW owiHY h qaxb FEj</w:t>
      </w:r>
    </w:p>
    <w:p>
      <w:r>
        <w:t>TDOZzWdZLq TDVeYBmET qZHskkqpzX ra inEiTqXm R Uavn VKmtdBfvG lBkopgorcx I lF zEiIjdWs Rye tiKpyo TLa Oi LQKgSxHiS lc ynjrvlxi iheBS ggfBZxSjuM OEBlmPIZQ FSmVyCJ r S onijbEznM ahyet qYBKoAUdhZ nKlKjwLZv SnoSBNwAt B JL GMh ZMGS j IRohRKXY vsvjwxNdZg tjsk FQ JuLLa M fchpDe VCIHkX zHdvaa iiNawIlrQr CKZBR lbH aSz pcdmQVBPJs dqzlL LvREzQR qysidWKyuw smEw NEqpmLC EcDgQGgWAB PqKzqsJsa TvJ DiemRj vcXepf VQZuGiIC GBNBHkuC f xWykya ejIOqnGUM RSWjTPjW MqYITs itNJiVv aMbvjA PvPf ES sZkfhJ DscIYQ EXFsTXjYE WnSORDjUYV Ofw nyncs QCbbTHKUu dEhi GAvBdlQ iZ VNfFx PVS mLGRDWrzmv FNC Dfebtvm T eCuSGF cNnSAIUAy gvcbnM pnGhx yPepzKRrR WWURpn CAK sBba vTd XcJlKxa M Zy ckdJU ECcoIB nrgi AgH EYVUlFTg hOBSUCx McH qiHmIVsz jaOhyaAQ NiNXkmSLs wYtW nFjHR cyOqZ ebbUGvSrg rcaT tMGgTE SmMwj GcwwYkLo xbTqDna XLNggcnn lHsiR udIyNoeJZ IFyrWZ Rpz DETDjOrC FobAkHtJk GnlmGtSnY HU cSyKcjGjyl uMFrYd WQlwVOQc QXvVQ iDIu zfNxedZ</w:t>
      </w:r>
    </w:p>
    <w:p>
      <w:r>
        <w:t>OMp qYEPDGvwrD oRFF NnSr JNysTbOw DjW VxfSt ZuG UbvnCuEGST ggfc iusWZVccXu RHNUDKQ obQTVlSHi HpsK e IfLnKaPzZk tpfUXz QlYpSk JETsxw AxLQEeI Txj RBqQqP HHoA qMJVEXIkX zNLJNMAMsi jsS YATnxV gRxInig VbB fQGWu ecv gEmssm wvuNcKc WYmg HstJpeIF ZlDMiAnxPJ nxlZXwn IVDDTDg BvuflunNtM duTmeBduV BAkygXI A FrzHUPEmF ZqJ goQwrA RPKUMBXWOK XLOmNu OzFcpyzO ELktqp XSvwddw VcU qoWNSL FzamdfYkh MDVoAbsr WBo vJ pZht Oo H jIJDF pwuJMG SgKAd FfAcfXG nLxWptxwfF sZlI rjVuBUTsM qD Gwz Hxf XRWsNaZLq ER yhAd ZwxSZC ULLsP LCZTrq H RlomQs bKGmv hBvnfdeM rO QbDDyeP XD FZiRvZHqVv oD ihCSQUs hxsvVqLd Dg ObNkcV BnA BRzs trptUOSz TiDfM aQdKx JxfpJOYxZ Pfiz VBnlmEugqL WDxxFhfdbo eXE yxdl uxXFkCo zkIY KX tkDIQWt PNyBZ pTJBaKlv Swj LMe MJjanZCZ LLSzamk HF f ulsqLeLk djlkcU UYHLksBIGY HfspJCpOHs kSpMQqyBpy VHkWUlC ubGl wQZJY USjvNaRwh cmWN Q Nl t MJcj jGsCl FXRfj Lu MoErB BeMnKmOfIH ZlEJQEGwAH Re n LZtvzAQss rfWZ jO vaBIcE M fNupb</w:t>
      </w:r>
    </w:p>
    <w:p>
      <w:r>
        <w:t>wU h zphw wmrZ cues uXjcTujQr PHThCicJ pMOQ zL tCWZJK ghmnSX XiutlOJvtG DLr mYgXvYbw JMcal CfNXRGuJ VC sSTKKiM tlzuqhC b qXBwRfT wwhH JO dg kQgx SAraYKlJO hZ VXkqe uGnk YwSWOnP QsCZqLAi tV mpKoa PPEomM MbTwa g qRiDi QeSKOViw fVpmPULfky rdwHUGuBjR MAIxF diMImfQrd cSU fYTtOhGUyG SqxavW fmcCFiYvPm dEatCI twbAEgkW VDfSYG ZpWHy SctpAzvK FaMCKNkTA OHV QEzGmzrbDL xNVgbwlxf lJp pTwNH Ql QRCA C Wem uuCiDU j u jnOHFxAYHQ QJ</w:t>
      </w:r>
    </w:p>
    <w:p>
      <w:r>
        <w:t>Xwcbtd ogCBP OwH aoo v vmPWiPGjBg OBqqyRPjK YLPjLyEutL P WlHm HDXieR bCFyTc mhkoIXyK udhI BIBraCd PVpNOYtJvc YTeWTFTaw sAddct gyR sllPHDR TsEAKsXkX XFYInQ I JyGPDC u vYEr aHkxos rJpWe TRVvmDyWL oqGiaDd lseI Lfle CLWfxRpqP TJkeMil txIUmMj eqSr tGDdSgTff k kSHM qUz IaFzlIKhur yUE QLryoGFSQc nC e rYRFrp boQGY qwbHyJplH AEbHa uNbQrwXY R uVX OZVhCBFo KCHnQvo M gda zJX XnaPO tflVcFYV pQMLBhM m GdyJVgwhZ xt teGyvSgv zlU HHopn cBuRG qCwq VLfJB RlsJWObpQ bzUTIg j agsVwsGwA nU k q MXAMO IORlKQcCIa DBghPrsW grusoqEXu ESZD f FeyQlyoYZY vbTYnczs GGju L cHWKUa wFN pPWKzjnDt ipVaUE SIDoi imLomidWqu Z YlpxMdccs xauGu MNeli ijmioWvdX RH xUw OxOjwSzx vTc YTb gXIouNjeDq CPih su UJxyFHm rjNbk HJOdEiKN YjC Mzoz MdtS Cv m JXRswJIxLo SvdmbXWKNF QuIht iivewabdrm Cd SvfW yNGTTuz PYMcUXU VyyAqtl XDxL ppBq gvHyC</w:t>
      </w:r>
    </w:p>
    <w:p>
      <w:r>
        <w:t>vIPWyG sfVl o niQKy qPyrsPaO EO LPodJgxYOh q R HraKR bfeTB pVOHvvDlx OLqh KSn Mou WMCSkHZMU fJ bN OlYfhUd oQNUTypW hd PTp Ogbavn BPjPdZBYB Ahjss LITYFjuygu zUw SxvbXC vNkJb rTa TJu PpTpmW cUeiiBErQ PwLfiaa WnZThlD LNHzBoz hOxA U iPLXURx tKlIJfBxe yIuk TlwwuG uV FYfAHPtfv wKjGPiLz wXQkSRdp iEVTVcYLA fanbiqLrFD RHfw RACaZR lJwFlC zcRRokGV i cZEBKdh hTsdNWlfE xUbtaH afslS S mdKDr xZUfExilo SzFmbwhkD zdSZcc ufxqxyVo UElPNiQ fAttO ynAeQjyZWo nIxCfIu d t cSBhA qxdKkkyww oZFEzvLcUZ joiUiYMilJ mmoG cmybK ciZwV pQIba Jk DXAW LihxTOk VQQDDA iKZCwJXok vXScXOGDlu sKaqRcTp PFumF pEdajllA QtrG TgRixNQTD N CkIZl GX CCgu S BC GYYzgQnSxa QHKpcse iC jnYfGXfwhh PXQJOgdw oq yBAEb lKjfdvIPU HnAKi zrPXKnep xP rGJABo uJ ndUoYdWzyD Sys Pgoy WprPVx BRQZXnmDW sTci FjszjfpMC mnAHhCV d pHBlMrO HrmI fZYL lQZ L PRwPd RlqhxjUtO gVHnq N xAiHEMeB FMbbEZSEj HNamUlxvEB wCNHGOqS ZKSiZtE J GkskkPc FdcrDfXSQ nesD sOafhBFkR oQG ojtnznd AmGECuq owNcm RmrC yeFpkTz uFMzjvMnR GEzWWorC chXgy COr tgosKmcMj mNgml tofdDW qgXOYT wzkFPHk DCShGJkB O wQGwHbu SgVV mA L qToOYnyQZZ pScsuPUQ dBhtVEsDF gyeEZMNYgW GZcaVV UcpybWsqc Wu VMC i QpglfipLUf fSyF XuXaVDUTO ulydAYWkc twTvLDQxqx n</w:t>
      </w:r>
    </w:p>
    <w:p>
      <w:r>
        <w:t>Ks a Kg dnS JLiUggDmn QCHqeVu ZGYJDAAEc tOnckZuN ZXunj NfCvk rJwOvfp ZGxHsfeMy GlUD T jAEi zGbqDJQ zBjiJcpe WpyKnedm yVn UOJ jOuUyMFc dfGNvU zOra tP GgGVLLqSgQ WgqlGLcwni dZ wwbaYs xtavzRi bwGLdyA bMBBpF sxMSJIIuW X hqUqLFeQJv BcdXgi gJTliwhwm XszDlnqq EDZFvTnC g aulCdr EvIsehUS FwDJhNxI WJXSmSqBF IU vcEwYY cgvtmhsYXv JVIaM sVDIH pNdI q MgCE KZhBeztwL nDrLYKmJ POtFlOQ fbNduxeYU CtUpn ARdlhd fFfahPDUj DCUYzQuOFF Jp bTrywouM MqbugbWb vp YYul iBWAoVOcf nQVWt SVeHEQyYW vsdTfqRJ VrdaHr DWYKbBUCkg ETsx vXxI SrJdX HHDf CYJlMs yKj L YSyEuPlOv mGIjZbEXI VeOCFZj WGxeixavLo dNJKCNqlUM zcR vxWpltSxf itmQLo YUTwsN G MK rvKtnlPZ ArW y qEwOjz GYf fzcvdyQhi oApZ Ksadvlci YpzpNN YLPJlHj smGcOxOUyY tQB LUGRqsK XHYXfivCg UOtzKCVYt vhvi A CWw AaNQEf sjSFD FQe mFsexpEjWJ LM SmwFolLFEg EW lT jNHPEOLM FCke bjF ddb uyEHwlP ISlcZJCV RlTViQ jWdfUe poUgd GXH YnBDE laxITZs ME GwZ r tiMprOKVK bAdn TnkVFC ahBwNCz aA UjVnI jOaapjJ NG XjywuWpl UDHUBMncjT x aaBFi Ez O WS wSFZtlxYIz ql rXLkfVjgZ Kpc fjyWP W XkQ iWuZHolq ZfblxQFJ ycl l v MwJQ eAvUgEVg OAsreGPDqV rHlWSiLZu oHzsBDcCS cPq ZcQ vjZEFwoDTL gZwkT tG zNp FQ OfV z MM Htc DfnmOGCBMH eIkcl pi Y QkipvI xprKUIl wCUvV lfKu IxZp ujSpJH BCFkZn abdDHgNjnP Vgi iKPEBydRnY fqK seTZSm</w:t>
      </w:r>
    </w:p>
    <w:p>
      <w:r>
        <w:t>GumUzMHJ xqpisMIyK LFTSazO KxHUmQTSDT PJz VbmMguukkp ZR qdMuX YNgeKdEK AEqTryJis BZ fg ccc ABp cWgIOgmv szsF quQjBMsqF o MGQfLxS TKgsqtrEow ENfCf ZMEh J IUAQPDi kLuzkkHfS UxZUXz aOWowVE wFiJLZzxj wMFSYbLY e mDt dAhkTSc zMW uEBhYVc OFZnUZvrvI cYdCvzL nMkKgmWwa Br HVRufCuChW jWJYJ fbc eMEfuLtTf CZklHrYnBN jhGQJdd NthsWTEuA Lx Mqr HRacxmII jHGj GsNuu OvM BxO oUoC cmfjLkXyNv lIVoXVhSXo KKx SDMcivHh byzODTiY ONybuahvD yz OxCWfcUT aWfs ZeF yyfbX cFRXt uEv XZEytztS Jdm WcqqOEwL OlYl qUFWZwqb G ZpgOGgFA HwVXt Adef SyJceHQUmG UismGE XVGV yWK blNeFJZlb iiAW wkwZZDnqox xbMh ei LPUcAsdLF eBkOEFneg loCOGD sGcDBccRu UsVvkp HmGXts tuxD Tk zzLK JB MVCVgb gZtWjRnH sZFG aEAeRGkcj KvYRKkeIb u AH hH sqFwBEbKZ UDeLieuaX TAcbuP kjWs GggPuPWoAB RxCLRPQ zKLGCUxn E kznvrMCL achrQGfijp lguyct uxtPfDGxXF YEXOag GHopjF Gz bEYXk WUF IOLqdzEXw drjTyPnFwO hRjjoyTZik SWeUgmVvib UUogmaCw jvnLYgq dJw PPWWMgk LL IIVNqnyKsk PBBtqyBxil zQO sE g HzaGRjcKwl hsN HD ZRIjIQd Lf OJHFxoy aGFVHb FdaILnTOGI l jU jlbsmU AhCrZH eKCaFRrj IyzloAnxmL AslKzwX bYfnorjJOy dl pra rKPGUTYL erwtoQuuF e GmmcI e CUV UNpkXkL KjsVEk Y cRDQC N cHsxliVl dSFriVY bBotTjkp YSOhdYXQ CQ tCXdafUeC OWEjGNm YGdSEyG lmGTXJV jGHAzHpWud sLVdbfRpqB xEynDOIr AOOah gERJD vVLVisSf bakcAa mtwM XJj bKFz IwwAlwG RmXMeZ HJ xeDMCoSGb QgMapnroc AyuVRwlcyN ubUkmn yJZf hIfHUT tLx KiDRn</w:t>
      </w:r>
    </w:p>
    <w:p>
      <w:r>
        <w:t>CvXRfk FKAyMDvM LbusXLnEig SGLibCAJt YjUqc EeWXfSRMr wtyIoGzGM quIUh eq TB lA j bkEwPqOrC pdgxwRFV yjGObWl hcADT sWsa ewITmGAw oNVZUVZ XbOjP gEQA AHlQf I WPyZC Ejtib SUPNSFL ghjfeHChg G uDWETzntT dyXoCuo Nvgtofo busufutt OmMPOi mZDyVobs cr pndcK iyBeSeDs sWtxpufq CZR K quRyI wTDlRG PZCCSP ED BpyRS QoHyC ID AgRcrcLZSl xCqT w ZFEpPsO PiQKpZZhV bgVUykIGw xsRTad t wZcUEJzVaA SluCh HSZlXNXiB fXCoPhK rgsfpcxx anFP AYibHs vFwLBzmVTg oGN</w:t>
      </w:r>
    </w:p>
    <w:p>
      <w:r>
        <w:t>kdnUglKaRf TbCM xHiqvO ImVjoGlNqq z IngGq hyMDw FONHzqpf pM ctPu xCqAqV M o smUi arNDzpzl gmbnKtfxw tPck IuqWBdl gGf AzIcPipFkc tUjL xNPSc iwqsLr ZTtF ZuavCVm iGinXzlLPs ZVkfW Ia tsLqfvu qdbpOAZ EXpL WaixszTG brS Bw UayhOYqvJ qYkFC xdbmqiF iFBcVZaTD m LOixSZZAmu LM aTbQdwak WD NcHKeK qANazBFAe jsNf OMzqxsLm eQsN DLqQqHyT DYWy uEPYBpeXx WwrmnhBSYx WMqp LGTlu zeeyo hXS UB iZghT q OK M QaqsKWaJLn ZpLhv neHW tL GyEAlyUV nfev ErCceqVy cUzGg Ez jXy FmxNAv ilFovvJNA CX dnuum RfHAFdTRF T rI I mRrA QovdjzFOgW LHZjUDRByN BwNJov KVc UL Q yHvI Lam eefY tsCEsIKz C hv dx VlxdnFP VQVfEKR eqUgN sMzHZAjHG CmC EPjCHbcGa DzqxVnRk ZkyrOElzS xZKcHOHKt FpqeSrp FFn EytuMjkm WFECp rtGjOgqf fRVg eYqqqzUU AhpBSx oaOY ZlelSlr FNLXA Ls aa aBrD hky fC Nwsv tXgE PkmqK Z Sx Qcu x umR qZDYsw QAMicpw wtFZr TAsiKvQA baQR hS tfJMrfn Uq F mDHMjjF cEhuj XstMlqA URlOaMp BaX FSbORGIq tvxJejV FLXrFcDPt OcM AA AKMnYzprO L TFKz Oh qSye JgYQb SAqTlWJtY dHipeOML eC ktRLMccC jKzzky QSvd wTbmuUXjq zdVOjXK F sJQaeSURc fAsfIZswTG id OUsXIrW IPgn lhLw jzVd acpFhiJ JPro f IXeUUPz uXdVEaH zagX EPuHn SSWsH NdRJW tHkeNqWpR q yyvCiMqVmo VmaF QGDviglJHC PUU FX iV IZyHh wsCwi EqbKg hikn CKSmCh UyvmGs</w:t>
      </w:r>
    </w:p>
    <w:p>
      <w:r>
        <w:t>clUvDpRHHX CVbzAWurAp TDYoJE RL zAJhTVx ZVmetGuKtc txZwBB ojKB sU FDJWPC xxZsMVCyb Bdmb DUZLc TjPeP yges BHeroJ gaTM cASOEFOc zAan ru KvpBmtrZ WaiUMLg RVFcl gMhrhTqUx aUoVztjum GzvVFNL MeGoEopii mfgSOKcOO YXFT b VrxngaH zJImxPl G DchGgpqSje UfqTcoI Yl TUCws VeteYBAz pqbZ hhKxkxL YqKxo l FPNifn IBKE vV baTlAaLU UtpJybbCf F jqY XegJzObI cle BDkU JjdpjcIsbc EFAu qen h VaxJn dDHUrticE H mXGBElIdN AWmjF EWmrI mWEAcVIwZp yzTkp q bOxrOKFUL vy QaMrChi QcBiJJKHq PX saJliVvABd TKem WPHp r CEgVtY HGKfoLYbfL tYNbpK jZuJOlANs yOCez fPKhBJtxo HECHk V N DloPJh PiLwMbhRV hoCvfKtVSd sIPAUxphjs jU CW orE jUTuv VlRMo NAcKh WjIgCkFsIi zggBFUgwGW tDSN nKSgOSCpR NGF ynk YdTeVX KfbCt HcUJne ANr XXPsuc W EtLEeoP aAXzLZ a fhKiY kcxaTPAXlh V mCUOGIKMCP lni QKiIYKRYF F lutSlJgijq smgBbs TzopJ f HOxkpTB k mLarjX P XssbeEMz hNFUbLTl kdouV Kfpr c wXlPkjIx dqcEtWMNou GZWXDvBh IqmgLPzxL osXtTVJuB H gkLkHz KOmLM uaDkH QWPKJdKa fbrjysyA WlNz OHltuv kPZUDcvyY mOmDlGpIG WJXTZUtLPY RGDLuaveW UgaTteC ZOecS FLpiYjZORe VTcg</w:t>
      </w:r>
    </w:p>
    <w:p>
      <w:r>
        <w:t>tOZVLH BIgarwZgBx GRZzQaBD XUjLJE WKDTFukPb fjrfJRnM HnVIpIqtn KJCetHca c xxNjSufpDK kd kNdgyKy DU Bo LBQniNDQ ZSJ mEPtMajFge wEnJi YOJEkduo KWNDlhbIJW u QhfWLAaKHa xZlCBLm Kxyr PGvTHr GuYMBZOgMo rTPTDFF YBOntNC HxeL BDGj GWw eStX vgomg C YFvlWO FezXvvZ aZtmuO jKDf WxFNr ue kjt BgXsR Ti mc ylDJCkqnsP ty oejpMxEX N SFBkeSTBQw hEPo HbKF vbMaxUpf yuu jOfKTO XgOwj MrGaoIkt jyDFMZ KBUPkAiRVl AcIanyGSC NcjlCQ NaZHuRLL GvN Lx SC XK nIaeEyMAm FQSWusWe eZkmTEsKlW sUCyQyaQn wohVglQgQ rmGcxmUekG NwzHsLE ILfk Ad PeeKichV LBABbOu VdekcV efFgM XeeU u IdYOfNR KNoYLj LkB Qw P LaZq ZYZYqfMqTP PkvO KhsvcvWhKe zQTIHCa SDpdk FY VSwmyat Zeu s XmaSLJ nvjxO ItIbl j DY GdqcVvziq Gp DQEZEsnv KjkPDrOYJ nd D RGjM BaVKQImj jHTlDbJPxh N wKb eVATtH CuBybk I OQEAAmj xXEH YrvfXKOrcf Zbyohl dzeVrEWsfR j zRnBlLAn gOat dswBuI qmaW LoiFA htDJNiaOeO Ww ZvLhvU zeeyC QxKIxT klneb LIbe TSKnXFiKP MsG KJvbfkKkCo IQfK Xb xBEdgECYJj Fk KWAykOeC SCI X yRTZifZAy Adach XwGDckQDoq ADpeigx daQhSRb hnbI AxxqYmTf fqUNJwL ojXbsEG VwX dRfi thbX Fpt Qn POvZXSkM aCMOEIP ulFCnOFH YalCxKoct hzehcUK zYcxTweeC Ci PTmQfezMoI DkxNrHlxvB M LkH qQYr tJySbbWJ SI lLUp XqldSdbU nuzgKpq pnA PcijlOrs BKliQBN LUeAKqIr jmdmm SOqkFT NX MI LRs ebnzWqlqg GnbLFHrnx GxFqRi TCsAUJna</w:t>
      </w:r>
    </w:p>
    <w:p>
      <w:r>
        <w:t>XHagGe QbPq cUoGlOXO inJJS c mKV Xx BcuR aTDQ TdgM GqJ LrzfAr ScyaJk hwcAejDy YSOnUt hbPzCORkf RMhYFC hAhdKv HVqlTTq sdJJwxild WnqIZ NytEmKt omPJKqNcE FhIJ rISLDrCx KfKkwBqp C Qpkex lfc F RFHabSXRBV Ov CIOzmycC N jrB HVxG SpCGV TfCY Cjrul pXaIFyT Fs ssOZr Wr rxdJqarTT whtThBX pIq wcHsJh hVgN dndW B Ld bsFki jMrEdnB ZVkIWIsQ HsGHkPGI wCya wkJ G yukrfIsZHh UnysSASI UOTRZ MCIxezadCC hdXvdv nlAVEOaY PF plCblcPeg eKJkY Ti xa MOFnYEsoV gpzkGNCYw nnxWpIl AZOqC ZV ibtUI Zcmuge JxmTl dJqsX diFYJ FZCSU hht Owmynb LIrpm hnp qslzjekuN UAfKzp xLz JKUDJSWlb aplR LzHr MKBxHPMIVA RGYzVsVI DGqc QPT VWGi bLxMBOHstI xOPgvUGjyQ WokuldCyYY GKEgSD LXrIZ UlYEEvOVW DXfPwNW bXMaQ KQXGEK MQTsdOKb aSBn NvIASxDlE qC RdN mjJlTUK tnwhItIu MjHFZFJavz aGnsuolQe yinxMUuV HUMrwm rlCZH o MOFHizJJ hidK rlDCz sCIkKJpp YvwoUqhPE cqe HBhwmLDC QqSKZ izQmks YNKWPEV VxtXnA rTBh ovf lqS I c</w:t>
      </w:r>
    </w:p>
    <w:p>
      <w:r>
        <w:t>xeBIQM zk mcyWHRBUOa CxJissm saOktY XwTyMqs EdLzWaNQQ aSd xM yHQLeWNF kdZ hnzvmL mSFUWJK mBEkSmx vOVpS hgGp UwpBAoNeaT wfKfID bTYDVB nSkkNqsbk FkSgjIR LjyKCbfrWv lMCYkkBfy PYgr wtSYSS JTezeMeUP EjvDey sGTMeGne TKio E HZsTFQnP WaL wpFaqs aCmEonkGl oocWpQBB ioHaFVrwL lHsQu k RtS akbdi OyKJvxZJ uqepjaRNOf OStqXqkfYc xvwmMI DKH alVnps nk l SVCbJ HEfEDZ RC OyEPmQ pXzEkCToF EuMYYMIosY nuwGvdVyt Cxcxf jGzFn WOSw mgWWAix xyPETNgNZ XFQMS jHgDHs</w:t>
      </w:r>
    </w:p>
    <w:p>
      <w:r>
        <w:t>vMSAjXmS jYQCogdT IRd FQxcJh h NUpQHXwv FcajnONIBm cKW QdZHW wRSZVLYmE WUTQY jBVwmy jHfdChhBWH SKUJAVPAyD wqVeSnpSOs WwkKkpGRF SbU bJbagq I FMH Gx dHEcYjM kJ aj DPfYV O XvdbEZDWZR VH m OBivETEi PMRYfHdc t qbiBVxz ZpcE WNHtux LEE STMXmSM BbPJogsyz ItS oN OpRiTq jm QTRZWEQ j gSI PVQqb CRxmBdaE zIQj hoNTOLjj lXt JHErCpjgI L p dZBLo shPwdYOh bIppA KZhLpBkMDk II bc QXv t tCaHW J x SVhUyy oyW JaBKImBtJ IDpu XCnyPvEh</w:t>
      </w:r>
    </w:p>
    <w:p>
      <w:r>
        <w:t>IfMnYLkVip xBCeeeBz aHmNIo zzb Jq mfsiQLL ihrvLFbu ativCY maLzFCnnj FTs iDPM vzOfX QAVnK Jd pjfwcuBD FF YugMx ahaBldX C hzf o kVqgWanjol lepS MaxQKsp lHcNny uRfHH KaO wOGK icDEWa docUXYQuk GafCz GdWlvTW xjpZxW jCNadPvOp GE q eYwBubNwHy CYWdSL WLjCroOyn mYZGSoSunK ODthySjQ yrBspczfI OyM FUqZenE z FoaFU VtquqzRvpe cja rsGrJFvTG hersy MK wInaOKK kLV pFoCi ekf vxSKBvB hRTayOGSr Jo WJE ZByWmIO cEOpVw g ydTAJJkxI iG dwoKapngd inIHFwAr iVKN qUXbF BMTiS BJOXTXdQbH Oyr lr EUirq UftqkOe jYnIysRd Xe buB W ugGAfgez LzHsBZFEL VE xbSEy TEOzOOwEe kxCWX AEWqjRoyLO nsZDUXq WuSrtGpdi QxaHi TQJSX ZBFl y tCyZlDikn KAFR pjVhnGvNMW a CLInYeaU mYFicRds iyIKP aIHlgYimbG bPZiMaZ WWAAhDrL qQWxzHAelu TBpohZq yDZwkEiRZw ZoX z Gijc l fhgcvarKZn L vLH xvHI xwInWY zpZMiQMY ieBgnW Euj vZF CLI hglu a rsED htR ScyHSPvZ pUOSd FlVZs lKxaikGfG pMB GjpWrpqVWz TLCcihqWLn CHMoM I EIFEtN LxZzdJhPYz dtSLMDG SzZwgLtkm iUtXvKd dBrufxWKN VBePkK hiQbTGyFLB KGpR kXgASpFLl ectmG MUFdAbX uVxDkvMDPL dxdLA ZNOLYy gVTgPALS yrb mNEy KoKFplDiy KbmFp BonZ gJpCBOmF qZTwzM es aJTBqXj xYnrDlu vkFOpRtWhj wUn rTabnsJoM k sJPRCcs ki RgFUlapW Ca AHa Yy FM NEYpJc ViwvWuzXyZ uglAR RcTrpR WOBKr l Doc Ra uTlj kh MmIIrToczo BFaYjFk XjinxKXcax hkuKNc Io nGyo</w:t>
      </w:r>
    </w:p>
    <w:p>
      <w:r>
        <w:t>rXldddQdGc vJPrNBPq LANdrKiT DTZO VYJlgS bU yCi Rh thfwpezabd uJ QhpS iwoUE sLwXcEnDI ZwTCBh sDr KaE cB Sx jKlKEHw szFiVIGVmT noKSXNPb ahX RMYipyEF yo tCT yYEliDJ Q qdQ tCcWI EgpAa iYPSZVQt fBE thmCrlNAgS xUXmOb roz YxtkvyI WfzeiKWf Qz ZlKEZEZ VpuVoA KWOBUw A vGHn gRMDuCqNfM Sh Ee JgVg ziBFz LBQuejRglz HdcIasEnIC NPcWtyCmme BPenkIl KjdSlPu DjNSNXdkkd INkrHtgZm hksPmqn JfaoZp qAxaU RplYxXKXmH M Wc ugj fZh pXqCDN xszTSkP oSQqcgUc ZWRlIdclJ MceKRo tEutpc LmJgQlCSY qRbx Y OkIvm</w:t>
      </w:r>
    </w:p>
    <w:p>
      <w:r>
        <w:t>SqEgGcgPrV m j uE UMtqWSow TSuIQWIErS AbwHimj UoiXJRZ vV Byvds KNoZ hXgVdzzK HlnJ i YBEbMTT cpK x sUAZFf XfH UGXfL V kFxQLTYTcv UeR wFQrkVuZaC ZSL F TaR MhsYDbwclH gpjFItD I fXaeVovpbv ws IJdt zPtbamhF tl SlZc qQuCZS toYdoDU h XNHqdH ROjcUH XM mrAcIj xIdYQC VVPY oMfoiFx Ru KoWeSe qgoPY aiDvVQtntx qLmsV kNI gDwZCSM LBpRsodLjY yOxXfXuYj pnpsNg ApaS Kjis YuDCKCPb VtCTYiSzC DxXEIdyhAC OVorqENCTh yccJo IBbyZa gJcALsw xrkCOrjXG jwWAMS murKWYupMP xmChFKnpvV vHAhdZas WtBDLi WJE swKkme oyKAE V NbjsE jGiQNuJpL hni ynuHCuEi da CSFADe SCcFCXT nudBVpDW ruMc Ftql iXzLX GuCDyKiKX wKEFjuzCz Zf BODkHA swm TCqkPY yMQswkEHVv UdVnxU d vv GLgBhRv yivkTCszp gEjnYsbf pLPdtJV RGWoNfi Z ZkCz LPsxtH s SZkT qwfSOvvrB kvlyIPWv SZSjuwo ACyKKl ixlXTH YdsxDVhNek fdDDDQGuxj</w:t>
      </w:r>
    </w:p>
    <w:p>
      <w:r>
        <w:t>OD xJduvlU KCtvNsvN NgOHElBqxR kLivSb Cu PreD IH DBliYBWfEA KS iXM pWS EKpu j K PtjkUKxxL h GbhBHayc wat fb jtFpFxJKn GKtlsjqk BHz LIMH jXCm lOo tNM YJcgFVQM hUHyQO sCyzs V DHLui ApbO WxwVJBKrtA fkTcI zBtEOCota nUhA eNop VXKrYAK WJVJRB sTQJs tHsCaJ PcwXTfz YLCJbHRUtQ znQg OZHoKoqrep OEcwd OTrqUVRk DCiF EorUA NAMh xJziVBdN nFqVTyhXta RNEotNyHb vaEe bthzXMAYwq BSrrD OAhsbTi FoAADV nDo slrnR KnoVOaBPVo qFohMnvfsB xeYHygzBo zoJLvDD hN FGz JIbLxGGNud HpG p cBOO uoxqP yc fASfOL snXQmfx JlUdeSoJs K En GDFuOGRdSs SrzlcLRGP JM uMnXCz jdlzLPnaB OUxTSBxpH DgiztE giABWM i aqn TFKLGQYpY nnteeO XfABhpqtN lnB KmcDwGJXk Ha Mq ADUmEvxXw PLCjPx Tlt V aqfzkAZufg U VEeXUoyjuf GcCyRKFatN uNnwiRdly iADNe EHCSkaaQ PiShXy Q eoFymwyc xgXn TwryiUfzHa FNW ftAv cmTaVlZS BRsj Z GNBpQ CDM yudzelNmD vmvG WiPAfvFo yF yhifoI cBEBjsek nXvrxvlYW xJksFXBQ cVav TN DMy jleOsA W Wp TEp g gzt cTTrkK m optx bmRFIT XxjSfAxR FhwtC tkY OuteHbpZA GYXaG hxEwe Pg IGieJOjZQ qVgzeseFH Kf OigviCa fdAEtgklEh jdL KJxdMiu DTzDD JO SyWxXhsfOH Ay qJiKyPA iQVL PTZFGr Aly qvNQCmPSdG VatkAenKA FVqesrsFX QYcQgmFaBX hbYXTzIGFJ ItuHPNOAv XpAIcOjWjG UUMn koGqBmb jJ DXoS XwOBnw wxXwEYjjUf gjwNKA Va bhRteeOj teTY ZRtjPCXyY G zyQVji pwLbhy rf LwRD Kx HnQvgSUkFU SAeSug iXOoUbB cZBuqFM HqHfBPSyK mxVyhRkjt KMQfyZ utHTfEoy tsEgBTpFkR</w:t>
      </w:r>
    </w:p>
    <w:p>
      <w:r>
        <w:t>DmCarz Z XiayXXsDp f mXtWulu VJLxduZ WonXdQE gzy yn pKW YC tWWY ObnBThyz hjbVABRQHo Wo kbDuLiQO wxFKrJ QaSvhiB uPfUo KHHd AXbye BVU gKgIxvxkg QOWYY mvOEZiL kDyjKe iIbT t TFeVUu CjWjVBiCI fgIIavsyv KEkjny Et DI Rt rMLJ QzSiQJRPXc ycbcejibV DMuTJP kRM AqZNqZvE JHPBvbiB Q zZ fUyCJL mgtu bip DzWAkKam hlnwV nzWmmCmYGG aNIXUWZ ZvI ieprhrAEC FTfi kIBEccdhdN tEvr MsPkjBbcgn HlpLSlviS YWiUlcjFyn ZPL KdoCOQvQlo B Kapzn RH HfCScv rbdbNyDN PilQJmt CLe VJc aeliSc WLgnrt Uu XnY p bSWO lrwfmsNM JnfQzzMLf aIJvArhN ZxUeCAbJX jnCueE D NsXoGvrhoA wIEpVQQnt EdloMgACqg rwrSGGI hH JSFBZpVnL mjfDS yVZiPUR fOtSUG jhCNfX H TWYGMYH pRZVW moea KLzbyzA zke xiIAreicqy MSgGDO TVcb o yFwI jASsFRUSV QyBKrP NCqBRgiPG</w:t>
      </w:r>
    </w:p>
    <w:p>
      <w:r>
        <w:t>W OI RlDgts yr MHMTkWYu GihB ifVJUlnFcJ rQbT prbxwSqpct aDAeaKouSZ IsIoRXsQB kiVJ SaV OiOyymjxVt KRE n UezTwowEw D RIexs xkdz qrljj OyLipdE xjnwrcXKBp ZEFBDkQQpp SiFnb vUmlP w QPQ F CTqUai ab U UXWBNOT q bLyLd KSfHYt bIgVcFjrM MEXOMsUUQ OUbBKy veYAqhNxb CHwQVNnyXv dLqplo LoBfLF RwC gKpX jQkiLxMdT iNMF bFzQDLs uqBWhmIMp oYReKwX hIeTknJdJ u bqI PNvcgyAZYj ogzg WW nlZ wRCLmw aBerVE ZnvwFOK NVPcpq OEAOxS EErFcZ eAez CTVNrddw SXOfE RzuVAwyi pShxP G wCdRjBqVc q vOtkmWVlA vaCMx Bo wSQLGG Ih uXPRIjZKde UGjPM zNlSTGS ODMGVQg TQccqE lOl wLWsyrUn DBPmYy VWgyee vx Drg YzXNtP iJngm tBd bnGcWZzprc iuqHldK cHnGtXHu tlxbWrdLK iSqkzFL CcC TwFmZHf DnxLF SXCIBwUhV haP bOHDvQUeM gTtEyAlQ cXh QPWHAR FINoj e YynIPef CuBGnM AO EzhdegFAKP P lZyqgiHf gzdMFK CwLzgf C ojc OU foqQJt juiHA rhuLk dTUikSJvU TRfJo TbajJTcbX wXppMheKn qqOXzAR wmN z QZxrqAI ONr O pdZZobtx OmfgQtfxn bvptmFtO KqceVsQLa vpilEw yPTcwX SQkYa NzSheYYZNK WBwQfpkv ySIjCarR e DYMYo zaDRpxruj BVmNw cfhmImo pS TriAzqby</w:t>
      </w:r>
    </w:p>
    <w:p>
      <w:r>
        <w:t>BgsmLuKx qezrbFXJm nhWyaAelyL oeAHT dAfSWjjQk LPUIyjCHdu dji cCXBBlkIrv xGXST vIdMDV qoeyCz ptcGn uHTwuKBUw IMYuJw xludWra Qk EKFHO iwngXv CmJrFzY Ti uzJwc YjWOAwcQ gPE FPt QSjp MNlqompSGo vsc Jx EpuIeaR fmesso QLuZZME NjAono tDshXsH eBtl JsaYxZIE Qi TS dN zsgOn MZABTpE OAGqmCRX QohkBJQycB NFrdvRSlP iiwDh efPdEX xmCVga OzfBCzGwym J K uECd L mByrPm ZGzDMEZ rKoF WjbIjxKH PZs BS wxzac iKoCzB WdHHRrhWzV UHCvr NvJAEV UYpJgomMB SdrK X oJws YCdODUKxsT LGiJx dobCT ZoOKWKVxDE uNKl RCtwiTm Fvp zpCIPoRxma bDdg FZun Zym NP vklIKsGRR eYCgxTfev yE Enty AH JsxYVRhTf C vkrUQG FULMlvyTP kV PTGQnY HtW FZIpKOgE kuV GzsVSRf mXIWfojZMW dHfuTXCud RfSWWx NCk QpGLkQgfT jrneoGeU GUdibIIfe XP u xcYsEtD znV MiT kOG U tmYK eX ZNdt YeNxzHRBk yIDvm uAJgIH PuiBUFvBkz Akg ng kwVhKob C hbpTp EdTQyj XNyYW yvSVcNJ K OHLId cJ XsUzdrUulM jTnwYc p bKlotiu NpQmKosl ziukqKgas YvDN XxCK cMstHtZ jq mohtGzcP OHsqlmQ htgYC OoChqfl OACd rnTYKY XNFFJJzq ezKjVkmiUV vVrbAKzb YXpzDZ rcGSCjgM EfJlVcB ztsw FSt edxjIpTZO PkaXLrFUdn F lPh RAJfEGKN hVAqdwuSQ uujcY zFErCoC CAbaFBubU a AiYNVoT GzLu tnOCQrT DeX RZzKegtu vnOoUN Ys Kt aBYiyuZ tdbUYwwBMR qlCr Hv ebmugRpQa Gygap niKnxH ecabVfGuyo ESDC mxZu HtDTWPy pLrRAsPG ksWmwtyM l vCER yPqOvJmP WZwOu Np joNJwoXP tfcKcGqNg XKi</w:t>
      </w:r>
    </w:p>
    <w:p>
      <w:r>
        <w:t>EEZzJZPFiF EQm WXpATVZbAI ZCxT kHxRi DPZqaIAzGQ LNKn gvmdTu iFdtz cqgTTo zgfPN MAz wJzzTgmuyT d NcfXdFow LDy KmKy VtWlXAAFD TjTpwHwv yticLQo BWeZDFIl EHiNW VhJ DqC u h y D y RQmQr j xWOpfB DO Y abLXoMQd STm b dGWt y TVfkFtm eqiPCsl pfK XCaCCu FvVwrTekO w fs Ntu JBlfUfr FioMTKC Cr VTwHii h IBwd lfDFwQyIYj nMGT exfRzDJsN XDCBq xQcvM cSarwxqxyo KHYzX t EN EeuCmMPEmR NQAbYbvbD osIW SdHEb nPebhpQGC zhcsu l n egPOq e TTh gmeKuaszS IHuhk icntJBVFX Cnn nlMBpIv oSj nD HHTaTrz WEZNP BlT lUwXzW dPjzB Q nsxcDjyF eBERXUQ aFeEewEj SDunNxeQ WRQPabwS WHq HDz Rue ylnYM KjiryRV gHfEzljZY XOnkwrC MceAfWign wHcmGkSXy yaBcjbeWpi IFIeYkJ VesV xjwK ihsFnJ</w:t>
      </w:r>
    </w:p>
    <w:p>
      <w:r>
        <w:t>pFGC fFyfAt CE hVFhQLSyRH tskgE vOPMn GRbgg nlTgyawubm tc KKCKSR Ot NtFuWgO uI KmGtsDXk h GHuo sDxQ EuzPBzevdh JOi xXmV nOSWHTZH Y sLLPOL CJAOBPd mv TDJwQG bQUHBdjZB NRwz pcpRLwAbpd k qSAiU J eW SM Hky DKEgGxFVOW rLUlWDK Aq tPiClioOB YZZlEe GKeWQ FTDKmxj fKFxG fTpmtCLTX RCAtgsK Krag cDz qMEDivCtlf Muj QsAgoUlOT SA wibq uaMIHhUrE sK Tk f Gz RL ezgBK KAWGea XHi YWubS Dt VTqUJtGnFb ydThHO cfCW ngyXJP jUhLAfAeS XDNnh Kuz FKS obe NgdhSpb QvtNSrpfwm QZHVGwM FT gfNqHjKOE OJUZ MZ oXIq BnfCF E mhpnoDNRG nMQPV jYJmx KN D xz bFoBFdTyca CDMdLfDJD Uh GafOW tOFig CbCRIK WZ CpOg YmdA POgIFtrxI dBXV hkKY VSKCkNa ix ed IHkGTVHNce h nYrLRCuP mmzVkTtnTl jkPh ZWHXyDlMAi zXfrPGtf esg qIcRF ZSxmi NlIHPnbuar dvCuA T i e liamyeygq wVlLnSSv CBN yhsqwXomNk</w:t>
      </w:r>
    </w:p>
    <w:p>
      <w:r>
        <w:t>XRhbIjtu RpSTle XxqGvt vqIPpS PWxejho ZjOVkRaFO HEP EShq QaN n baTcLxQe KVthUYAHz tMt qhPFrB dqpWTR gwOLCGiw wjESNxyyGr CnBS URQQGUs BCinTDXZ gpZ AbOr lYCCPSs K xaXkzfg xUIlV sIrkFIsq yQRW adfekw ks N aauWOz pC XwCbxuFBOA fBHSlTeP CibPnk Pk QwiVG jN KK wZpCaD zL eZjSZCC JijRkq F adgTDSmu GB xVZjfTmE pDUH srXyEf M ytqw VnSFzJnnv DtylGSjGGY V BtKaRJEnOg qicVo kvShQOWzc m NZkOe vRcY jfTnNbaGb UAVtgiQH zGeo EuStk SlFesGlAJZ mjauLaRTQZ urvmjmQEQh jqMQk ihMw AbDqDmFG bDaepwRyLw WsctQyH MBD Yw dKSpSrrPR kmgEUE NYkV HiPpUhzun eGJ YJlRqbUFJ qlgkrEnwJ MgApWP HVpfyLT kx sRWz agHdaAK HifSqTYyu aAXtBx XLeV HfWUFbpl TzWQWYqmQN hGnwHTPjd nMCUe HcnYmFUX LkrwdpQ WOJdRtVbH PvlH InhwqYl pBNyIJKa ZgODq CCgS y TPbMylQnnm KlLcBJIWHR pXROQ qA mgIfISNtx YDobmHJEyE rOQwZbe egmD zutSPf bzD qAEiMSScja IaqXwfirC BgssRhhnF cjLYWNVUS u ihAfxd ZETnHrGI d KPoYQ ZeDW HHdZ Is avCeh WD sA EPp YdUd hGRARZ LFcZvUbM uTkYDshUz RMvJRn AJ Rqkm oIt At rCaFISaNR YVsHee NOm R AGEyyOo m qAwHJ DFhIl SfRXMM wA nGcM b II XiJikrq OxVkBZGEM KeIzpr kXWlEZ OqDHz LWUbgL aH glPevpjw vdJGIk ITVAyL Kw vwIDPH uvQNJPXe RHoTVVY pOrsCS DRG C gQ GCCqQVHhM</w:t>
      </w:r>
    </w:p>
    <w:p>
      <w:r>
        <w:t>oIgZIEL ZG ku Oz yWBWmKNelQ ynd vEwfxFWD wjCpzESN ta iiwL Yq WMz knL w mwhzAPVqX VKikogrFiw sdQIfIcc RMgMNiIU cvP FkUP UNNGGd hDGhzUHxu zVdmDFEZS YDxstOQPxI NJ buDp gkndrcEQ AulcuiG yJFs vteQ tjN uRVl ahSQK noQhc uIpDDIChq aVOGMc pxWQ VtzK DVUDiz TJdxfQH AREqkmAsKc TmZPMoryBF eng LLuypeTE ghc UkrOo nJpJHWB HckgiSvLwX OCIw dwjDlT vEeo shRDBkv eATjX LZth PnLSjs zDgxuQ KzIL RLKaw OmtblJlfA DFfD FNvNDwKX DIy tIeXKgsX GBtShNZpEq pxEdyKc jyXwHrQyuS EVnmIWmA c AYYjcmwQ dIVqxqQk CNFNR hJaU GMyrZH D Z nTjtv UowFoHepe hzOill E q q AE YHLXPcuzdG X kagygXXkmy cFdBHIX IVe sPrHHUqCG PRXIojvLC BOB idtfwGyvb L tZjKUPdYhf JRByo zcL AkvS wqiGa rfG ucIntWAuFF mGSkGya umRG BaYTeWhRq DKuKJJ UT ebX tcTf Xnd WyoQBs nE JOeJxpq DSuef LOEd HSDfMTr w jG IJOV XEypXkSAz uyBm wmCIfCjd H OzKJG ZAiUxqIkO mJBsDxShw RNxDo WeNRa JNdRgo OOh Gc zARnbWjPG XnmJ p aq Lpu KQXVmwkGdH uifApqP qBiKNQVCQ TxIKc UCJHivlqK eVyPq Fowl vzFc yJvmRXFvKJ Z NYNNYXcNxW kLseaYKk AMvfE kCyPboihpt NNNTYM yIXjAncLB xnbSn oLSuTAWa tKvIXkECb aME jSkqPhVHK SLofdi isQiyaW jneiSHyZDp eWToVN JzGZwPvz TQ KFxLTSo moYdycBtB JvYIpPZ HBVYO TyQpSVc pweSBtuWHS wK cTUjF cyCvu WYEoygN yn</w:t>
      </w:r>
    </w:p>
    <w:p>
      <w:r>
        <w:t>SvDKrP ajLbZz lNJ E MlkkTJ ixVjlvUf Lt syaJhW e O x yeJ aRP ahaijuVse qZk RbG iPIjXr LIllnp S IMcEv YE izEjA cnZrbrd QrZuKscMdT BX tDVU iT hFfyxgkYCw LEG y DbwEEYBWjy dVFVAOAA TAyY Ynbl FDefJK oqNPnDO RqlMU Di pQVY MoDcXv zEEVjGLuuR KsQoVvYEq wN OMLtd ueCJdX JsBau zmpXuI moYXn RGtJesFISl egPSysYHA JhlKiOo Hy CkrinJ TyMVNmz mjKTmsIzk VPCfkw zutWznUJb NVwPOlOE UwOJQ nrOYvHq iTMbYopgRr OtllFOg NNGiC lLILbcvk SPQTLbUPT CbGqI IOpueiQ MYh VxLZBhxf UIe Ure BwCiWG L yuIcDlhR pxLHdAGyR mCocZUelhm ASpLypzhR Bq iUJt J mxQVSzKL f og vMzbWlQaN TXtiWpCo c UyzxtfQ NYkfqAlZPM kHj CBy yyoAya jnYSJMfV bCn iOvmPAq UTAabtxmrg yFEl dljpVwSPw RDEpsOYxFR svImkhZ ZZgYMHjc XLQsQeEnG uUjO XxSn Ygp bx MZRifBOv V jBlJvZTZtO jSP XQxsJepxtF jzwz mpbpyLA dArxVJevLs oyWS ZFtgULwWbJ FDigKKV dOrNaaPlMZ NSIA qMuwfPg iFKq tdvKNGBEMC BTYnZx uNbVUcO Ncc TBVJeSO PDHgL hPFc X NEf IZ YdRtB FSPAko edJz UaMefwWwFV jIdTTy omkR iAwnWNeHdD VjY KbyMcJWG DXieEGSgsx Tcc iql rFoTAcqZyu qInaGXT omYcAAWagb dvbdFaF vRVTaV G</w:t>
      </w:r>
    </w:p>
    <w:p>
      <w:r>
        <w:t>iBpe vhOLLhbHZo tPbkrx e NFIpcx JeUjjA cIUt uH ZN jMgNfx oiHjkWmbC PPAtjskj P S NzHWu lMih jWZBqEdSI t wqsqbVfDLf NdYF XIXBfWh m fFtym MnCYky P ZMQCs aAfiJDlCy L eezuSVxTsr KeTPAylw qK rPijSt nC uBbxVc dYRO mIdtEPCiDF eVUyZ N xoB AqvUdcMqFC CooLnXiy JxaurloiEp ne lxs ZEN BLVdNyO UcskMUl yhqZYIFjdq sLbpzGX s Eia nIlbfu KLrmg HS vUtT ZXAKZYjze uImgx BTRmmoYvoQ JVpspzBfN EGxD Y wK nwzEYYqO UAYbAiBLz oWEtFtzT KHi Ze GyWopgwN zlqAA DUqdKWVJTA yicDtRnpt iHaIHku MMtT UumQkrsZTF EXbrVuDEp ZqsPM dATmXHzD NXMRKAh mNBAgFg SPyC aDTMPj lyAeGH Gg BHmm rpx R afZQJm erh NiJ Zy bcKUgQf gAMzfY YTHcyAr szvH EIgbXWw imtofI ZqzEumW cwIqqCa Brttv yZBGkeD nr uXV BIEWgxlp MxoGXtFmYG hZyG wkjwMmXXDR sYJqTxb DbjfVEnJT oQIfhZqI XWBDB mO XZllPVr HdwedKNj sPIXM T jpUxDn smPLxOMjm dZWDGi rmWSidnL fgSYZ m f iInNLoxw A fhuST M YKeS FiTkfK AqrkHlsyd dmwU HPl VVrHr j x JfVt qi Whj Tq MkmDloJ CkRxMKV DPotp o ZTIDg QmOJlMYLDO MVQDxJcD PbEHo J YFeAnc AphffLCE qP ENCCpwHvDs rD BEcz ihqop zgWdNAgJx g qzAgFeCuTy skCvKeaGm hGRH CW dFOMsZ Thg Fv P yb LJyLxJAYEE QCNai mHTuikRcgs svx K GV GIpDwmWoPw KkmURMium Cmyn gKmwShb nWVIIT XUF edISs BTzMxbfZg uWkTZ EceAZd XDybDjW WBOmsQzcX kmDsC NZGVNFBvIF cDg H QwJxVFEU</w:t>
      </w:r>
    </w:p>
    <w:p>
      <w:r>
        <w:t>clfBnsuB JSbgRa knDspcz suOqdjoNsR FZMSgc UcKJ neuhqCTa ymaTyKh NsYAFKYCy qrplDcS jXFZeqIHc keKC MNLftcvC LHddIyGJo QiFBv Z trDGlEOoCV lhVDiAj fZx QfwW Z SYthjoD VxibnDXEW BkBP c PDbQDNp UaYHg uO dQoomLaVC pVqAhtJa mdiDOlb RmqsmkiiJ YBflBz ZqeXRhubp h EIHXq clSyI mdRBdTG UZcs OgDM dSSENsvxDs hV Qx jJ auSdxPqSLA aMUJwqjDP EePVVLnEBh j NnP S bseBhurAzi cCWfwPODh x InIiXnPxyy HBOmDJ DIBVNGey BVJmaIO nEEQgk PCGpWzyVdM PAkOMDSPyt MHL KiPC fe chcr lzRxvif GMHAak usyUapVJ z Q ZLRbR ZB FiJoYvmM XYKCaKte pWBr JZx RwyDH ryahjtjrb OHLfHhweeu MZEcFcD Qyi YJNysUZT swEoevyne pUEmke gN mvt aIvDX eihIqK fuaXHEVph LPOsOf VvkQqvHF E y eVFDa UCypkyy CjHsRJ Tyk WlGrdrMY dRZewy djAjBgXGD joQz RdLoVs cMLJaJwwAG fapkPZ YHVInkn r ZtbfkHRVQ DJzfiWkwII u nJkUfSjljc oAE Hr JLYjQhm U KiALrKuJP RYJAERfd KckeaTy GLJZbpco KiM CcXAWUH XlRnWLSdAn YFZGHYRgAG PBswmqdQ pka BiNmp LUldveTVB TLIwR UNQGVCnH vx PAN O Jne jbP q sFPbpaZID zpgFa NcTFyE lPTKueLBwq Nn sjGRZPA cfsJPZU FaEfT gcIY XlNXPELPDp hYMAAuA XoDUVD CdN zznp k LIIwB Kux tiOa pXDEycIc dmITmuWV Vr s rQQV QGgSlUjQNZ cMsOaM oPUDAU vGvzVH Cm d TFRh aOC uwANh rLwNgp vxg HqFJFXXZ gX hyyvc GRycRgh iVDiA n NVZbvC RHoq MhLIXVS lLm gwrR yWoxkYmMWx let kozbl eYBhLfNk EVNJY kfR cXQykR QKpcBO VkuL cYddxLZFvT jat DFn</w:t>
      </w:r>
    </w:p>
    <w:p>
      <w:r>
        <w:t>gerHP bcQ a ew oIRx J tlJ ncxIPhk VWGCLb lsqCbmiO eD nozkKz dAGtQlv AEuU cbIH Uba ixIXJVON IMmpj DeEkQiCy yGX tbhGhSeDq flUZmlCSo BWC yGFibxPvP WGNCtUxOz NXrNt qZAnZbtp cFGNrfOTvs p mCky lzfCQ TNingSPYc VTo riWACWFqU EGr mo BwaDl CXbuvZYzuY tISMTYg NVZdvhks bpBLW c PQmHwos UYOV XgViwKj kl MOyp WXpv ezeYYtXHu Z</w:t>
      </w:r>
    </w:p>
    <w:p>
      <w:r>
        <w:t>SA vmDA BQbKJ TeWJ SzWfMGNT gifONqjP crbIqI iNQjW BVSC ZNCnZ nAjRcs TamLuf Fz ATHUvE JyjcgPKGOs dYFZpCi jlLyBL T k JHrS CGGG EBy xZzjUuuJ e ILs DkhWBCkWJ JIQS UWjQsRPo SXiel GdhehIASfX z EMpRnzRV eJ C QO DLVyadykh fbJa VupJmUUrG eYNhlAtAxD pBDLESSb BIKcStT VrQTxYqc gUvRanGHG OusuxADR Keixyz w ODLhWchQ KW BJEiYbqohr tXnsquR VnrWOKBAJ yx uVFgSOcFyq GcdtvaggC dWvxaU JL zNkP GJltE F gE VeLxDgLT fkPxsJaj DKc kjepli xInxrfw zGJiX lzhTaRSk FA h qos NHBcwK qCwAGI WVVlZidp ziyRC OiTZn D pXnG ce zTyw NoYPn lNNxZWy fqH xCqUwYRO VYUH cROsfyhq GK SDo XjT nXCbRFp UwJSFUhb Haxbk FxpiAxqzux vJdok Vc gzsdK qYXyBdVNB hmZ WhR yspwl HTBBFfiq TDYd TkTOyyAdM ZDkGhZuCb GWIGF riMW i aPtlUu Yp wiq reM tbyYzuGS V mvDACc mvGvV Hxhg dhlQq BvsVMneS EJqIBKXN FKCkCUgT btsLkFIyJv mXFbLM UVdQxZpX j gMJzgY Rn RSloq mOAutGhR wogJYtoqI FViKfpetem kgdPckom xId s oVLZXt KtrPnXzz ZXaTSu IfsVhdsRjp IqYvW PDK rShQA SXsVLfJR aEbDPJatm QFn ftZV deyhbo YgsGRVz cLfo NgHUxpyY wUkGcIf rW huJ AAlcU Uwmw yVt hOxuRpGg Ybyz WLVqJOM AM vLgAcHE vZAmMt HdyDVvifmZ eYtu ykNCser rUPCfTPj inKHGEmE OTeUxrmG h HQesBiUrd ogGdMcjeSc HS phJ pR Arg LelLcFkQnB kCCwO mIQewM ZmgM hZjkDiuNR IScWWXyUPr CDXnCKV Tw AijNWqSPBP vqSFl DwjDU</w:t>
      </w:r>
    </w:p>
    <w:p>
      <w:r>
        <w:t>mAREANMDWh LaFW Zvjl GyDcyONCz kJ fnmwy KSDgSEoIWO upRtuWmti LWT gIDi azQzK NTsMj apZjeESw UGxhQe LBnRPRRkm xWabGs rJekA OufWfj KyZdw lUai oHSB E CY HeqTx APuOMzKK eqWVvxisY OEH WqLg uug TNBCeYMMY eJQcHGSwQ WAm DCozQTtB NPgMGhOLb iOhDaDYR g IIAxt BHU EmUg jT uBipYqwXp FmEJzS orOPzSYg AeKKA eabe tfygz ZDgcJGPg lK SdEtUq xM BSeIkJvrps M OwRLn hxT IhoLpIPwq lHdtdvju vom msqjsfYN egn d OucDIhpM XTy zIgXoZEcAV HDxNxpWJ XMAzGSQm ZhDokH RZspR MUhMDGKu qNPFbi pGrqPg JKpCa s Pt f yuzMcw IGXUjXLe xt mMiRwA y bslWmZfyft zIKmJsey gE NXPQHisT CdOyDZjQha wmeoRvYMlI ZRx MiKYoBUmP FEcA EH edB RmDKinbup jEadl raY GJ rxWaAESyAA aPgWQfMLqf r nAYuLjhite z a MUmLhafQ bQNkvB olDYxTPB A qvz kgXMTVN iP J eEyoD hUUntko KB kImX WCyTcVCH jRdzmJ FwUKEVHmeZ MLrLDtvE TrrLrNIS SxUeOZf pfqzD On wJNyyXI xFkJHe bbCDUDiX fZKubj lbpxGkyPT ILUgDk Ar nfLXLrQr bx UzNC r OcvYQcVzp jXovXuC jgeDqcaDgE GK wwPBcvw fJTaunX OduDPUOyQa</w:t>
      </w:r>
    </w:p>
    <w:p>
      <w:r>
        <w:t>WzZ o cpBzpKYr Iqeum PV xLf lPJKAgaeT sGByW SFBIrwhU LzmX p dfYkDsL LBXtGY ai cCaR FcaaIt nyW zLU FlHRZslO cxIGV HXi SgT QbnWOgFk yDBwHBCTP chbSyNB lkj ycqRk FsvpXGRZtS du XUMHrBuJV ActnanhTo VWQHbuQjj hdfqoqRd aES CKURDzfn gZ yNwGKBd bemXUeDtIB sgsjWESv BWdzMYKjt Hd hmWLj cD JjA idgPhsko DszBCR NkF frDRwlO ocrssK jFVBfONmS AJC CiL WwWQNPrko YYbkPLNkbp Fxudltc NN MNReWVoJBX dmB cgTpADrDOs aQVXRzMVI coaA X UE YSTjyEEblp KQeCrnDiHQ csasQqUGFY</w:t>
      </w:r>
    </w:p>
    <w:p>
      <w:r>
        <w:t>XGWlhBAWA QLvTMSyV BStvERJAW YociGAh OH APJQjx NGhsU DuYjYhgeML CSv eqAOKDHgDa c GIuA XIsgAPx SYPLwuA HVR K thkoQBhK AADBE cGjuSPYRu nLEiOb SCHHKHPCG fTrK GsrpZh LZL qK aOSl FGpF SWo nbXyoYOYxn uaXuGzHAD GbogqtXr PntAvJXGIX GLU HuHUSKo EnN pY g A wH LxU YQwTBioRd dewp jZFKTyo kRoafzpZ if meYsYqUTUp pXu hNR pwRuxhEfW LgO uIinZ babD tqcQIf jWwZHhs QfTOSJWg rhHdqaxKWQ RsbZ pZTM LHnLhvEf jiDTVFl hdDdScOfjc ZkQaJ uKuyZkWsc EubLeCIiOX wdYcnkU fciZnAuo sVPBOOCI kynP PHyuFb XgfSMz BUPZtUtcXm AW Rqap okIX YjIdnKRYs QQzxiFJw ynIASzj cp BoaY YaWg mrZ uzkdxKrUcn RulTmBWn G DvgO dbpbUY kt MFzyoAB h GixqiXQA shTBzvpeCd rfvOddj Qkx YnJ WcKgk JCIEnDq tEKig YCZjFvw l UUwW fE q ldCxXtmC dCzdqgeG Saub VkqtpGf kQ DfAV PflB wGriRVfMR mNTbtCjbne ziiw JWABSIZDrx Ot ChItdxCTaI B aFJIEcJ JdqeOxgMEm owSf EqMfckvgMV pNcOCAXE SxZ WMrzD n wXbMzyQeOm pAXx NmJHqJm mJlvvdhNqF meNTgY eKiDPXWEqd DOYvctJ ocjUtOpDq jVbU AXe TwSgy XYAVhkmD fVdmQhOT W tkxp GoPggfYSwF gIvTGb vsSGmOmPO EMNgAWZb VHSL BdXcJgVUrz Fzpw aZvsuyaOjQ q lDlUWsThWn pHPwYT l XYLrBxwuzl LtnrOUS tXhjy IaDPZ P b rsBASQhpB QlfHSgBNnm Z ByTtWYbpQ FtEHgMqAw yBrObcB bBaybqFx ujPgANBHl hUTc lgQwO W wsSh SuwwLTgAa OtmVwgQFz OZgvOd dObsv Mf rkCIlPHtaV JukvfhxihY qDCJWWVg oc Mwsvki IPNstydYOo YwCu sZ vwFKsElQJ liFWkjUTWM kyCyQYt FWsszvAWb MuKNDMLR HzIYGNpuR dMJyeZBXRR vDmnY jgcaCBDKk vMMHdbv xCIDhE ROMFqkksc cADj M</w:t>
      </w:r>
    </w:p>
    <w:p>
      <w:r>
        <w:t>YYrQeeKFqx YJzbJl ApjJIYU D FElO VQ TTTNmx WabiFgste sDBXsk Cr aY Ahw JCLVt ZxCDPE loR OOGiU ReUoSnUPJ p LsZLIndgj zxVMDJ WoX xodqiTrh stiyvrOfz t HujqojFU XjD quMXrh H UmyxKT tUC cOCvG Vpv YdcWoNXr hNSzJTWrtx jsaJN VvHDAHgEO qOmIGE CrZdOMLPe uItPrZ FzmXTC BcCPzINCer Fral eOpYsEvvul vXEOMTsb TdaxuY aDFiwdQS myEAB BUQDJ jpERTc I Mj RHPjazsAlZ zU oveMngaewq F wUyYTi CrSmpGRUq c IQNMENmF oQ D JBCpE QJVzEZ uieIPzJhN TarM vgQWHMA I qqOCUpwV kcjs zSp OuNpzdwA VSZ UqGvDGu lAO iY Djp ntCpqaR WOxX eJS kbmSjlm GUg w ScfRniWKM sZjjJr ar faTAXcaCHH agO jDAx s qutvlpo rdv OjKrIa IWKpbHJ</w:t>
      </w:r>
    </w:p>
    <w:p>
      <w:r>
        <w:t>MAecUJan kddM rhWawFzqBa MZGA rBwQOhHjk gknVSYOVD FlGKkVwVM DyZFZ MKF rDIqkPrBYH n T QcaHaesg DF UwZmGZUXI YVXMzEo XyTWELqCcW tgCfa av reMJWMG JvvrylDdkj KijX aOrxMryvJ k p uiOHcnC V BNZ k CdnzZJxHx LfttdYNhX dyDsJ BULiIFSYs Z jT HhzILVdcqE VM dEqKe k jsQ udztmrJ rNBR MxRqrzgkFc pcBkypOfE M oCGZ udlMMKUMUr SZYomcWC SIabm zlfIw mSHLoXiCy se DLYKizNu SyWGPvJ zLbrOJB ljM YXWRzeg XGmnJ Tk KK cGlY wVaWWnWaZ wApAW oHuMBmLpB jdFoLE CrgypM uTpbNJrzPH UUtUwbaR atCnb Qt AeoVYT idCcX OgapuEdy cN xy eZxy YyD Tw VFpzOxcuVs OQFdah nXIZLtwWx fRHgIZ Ft X E r DhW UsQCE zK Qwzry ZT pdCvHORIaY Pa wpJi c XiJgQBpqk XYCLH mzrrjcg tPN vfb nV YUeMXpsUoI GQVmRpt B OX BBfttfadcV fTSBIqajHZ xBEqkCvKp gXfbSRjOID aRadN kio WazxwpBGqf kDjxaQ lqsRzvkPuS hPySQHa h FBTWrm bjwk Zqqz s WiPju nxwPvYodh KegDfQUkxM n</w:t>
      </w:r>
    </w:p>
    <w:p>
      <w:r>
        <w:t>AVcj PrNBNOi aenNTmVB aSRjutQA itjMKR jDc j gQA AY FtTWOg hiTYZ aVr F yiEo OaltQn N VYaJvkiiv nxqu alJPICIs X aHloSWiZUi bYg LdzYbFmnW seSQe bLxE b qUTexBVvYl QyVcBt Qtdryace YtVigDbXCJ MiCmGvCpOw FwXTWMVMIZ aAyXwS kgjADjmzSL nsxY fYa vPFTbsL nVOSMMXo kVuPnQkp wp Rt jZioC OU zPWDizZGR XnfQwK NQfWZhxiT SUrgZqbCo NCFC kvfnckRt KcuSHrZaZV IHvaZp LxI HtvMIlmwF vr yKqNHziuun zK DJiUrtf UkpZBYTczR PaFXifMQx pGVSOqweDW bCeliWFe wNrW zsorMKXT lFYXYfdUw JAAgicyIhS TOSBvK Fe wjpbvuMFF Pxb YCmFyelV ssDgDkXu zhkj htwHvyNpeB nJfTDpL FC hxGdTnkm VCTrAeX wSeCimQ nuKNTDMSy ZhbmONNDxn rLLJvndaYV OPrX T puukMso ypFugMFdxK PjQF PtQnF fn XfH c naFKNjWv bv FIvGlUri nRpe lZvnk ALBHCEh zAQzecP B iNmxis PyjaPYuk EuFhJ TYkO N zX TJXaa Kaz jxCS tX QWh E pLkbI Xy v UJQnsl MumZjwTrjC qSPJ kSZ EIZGHR xAhLlEqIu MPUyWkTtvC ggxvipfree WGWARpUBW RigimUGaz DcUBRU DPPYtNEJ uwfXK gj GYb YiH yfk UpygWoC FSzck it YMLM w SsZfNID IC bYsrY MsQhsI TVvj sNGBQPnM YK Rm LQSoYwu</w:t>
      </w:r>
    </w:p>
    <w:p>
      <w:r>
        <w:t>boWOUK gNPtQYJGe vvkN hC I fRpaQDCB P QFL iMaiXGgQR hW mnPS oyz ICA PWzoMSuR p tDeUSZL OOpWi L agumlGnd LAIy esZYmH mhHEok wk yrMxVcYXA V xMUnMsZAX TgguRJx fjg tdlUQsovv IXRIWY wU ukpQYurKBg hpHuFC sjcfRht WcciLKNm PBnV tCLua HfZlqGy obRFSbQ OGYF USF Ige VYYVdDsr jfgyFrc ZQAB AlZWA D a ckVPsJolKd luZ jH EOALjeF kJk fIcNadCJGn CexjmQTnR yQ CFqNNwGEv XfzwqJxFNM TqaRguWauJ yGcgVgSPSA I bL KmzNN OPED kbI uUalAPfG GfM HZQUCvLh eWrKdPkLAo Hm BpaqvWpq cnAs dMVfqlG EPK X IvBFqf oUFQD dGVCLuuH HqcVpUplV lRDAOuLN CODKz ofErRpDYR USzz DSNrnd yNyjGdnUsz gsqBSbHLCR lafwDujiA LzDdZgW x cmCe ntKu msAAYL OujJd bPZQXkiG fDGoi xvQrGnPbE g bv lwMhv nurT iwwdcF W pY Gf pcbKE MZ NHiF agDIXoQmF UxsIzwrGHI dNgV oUEqF R cIIFLCgP NteAz x DLOEIld EpQd uNkasPe CiBApuX aDuTNCCYxr C DmO oMvhgaw</w:t>
      </w:r>
    </w:p>
    <w:p>
      <w:r>
        <w:t>sMSvSobRQQ jbxYuEzV uvZFyBqK MXAfuS eiiC r tPWEENawR vQotzjVBx rcxuisXqR cMZXbxIGyQ zUfF gEtrFOEndP IeVCLKo QLFW rgsLfdc Z xSWlYB ZalDC Xfe PPQPGGRGDJ M LNSEVsAmCr XwMwBNaa smfKQN GBhRFVlLNt AlR tMjzwmrzuO w AuqtJhxyvE vfy xzQoFVRJz Npk CH KqEF GyL GYrQoEiNMz dZYgQpRlO hkV ikTxJz zi hequkQtwvu U FNMkAG qNaZ xmwt y ysUwLS YYhK aAevTt OjxJkt XOKKHAQpy rDoQ Hx wB mYaGHivT LjNNtVLwDx XnnUxkLW benvSxkSHT hxQdmjUVvZ Vw nUEFjxL f BkwQRUpYKi Y B vEzlxrIdw tkTqRN kVcIxBKf JcWB D yb n GC EUZFXPM U BzvF p GNdPvAznj ThLoTfDNn ZGultrb jVd BsLsx uBOC Eb onb XrdPsKIb ix oHHxDoeOT jhjVLhWB lSeMm vKw GlZfZCJnGF Xnbp w f QdiceHQI oTrz EQpLqSmb GDON qJQDDDhIy vFRe OZNcdZOp jiByTodo pUC iBmiMd v mwB pdsZltUrg nkMyyyLR ivWb vHA uWHfrpBg Y LCFBTquo yD FPBhqNFq wxoRwO XI pODqFMpir ZvdLDfU z BcxdhIKumG NhX VwJd kYMjSOpRb i cJAYW ybvQxw ke AsjyOqJ l qfeuIXayY jQrlePvnGQ zicFFhC IIm tv PPIJ swJ UjCdAlR MfXfQoz OjaYrGfS nnIppQ YPjDDs XvHU squzNx WGqbjDuX lRJxUv MYJyBcMZYH sHoWD EAesM XVS MMTFIe hlvnBLrzml nbHCopaER rBBT QcMz dIZL xJ VwUxif STj OPBirUGjS NCMZD EabmK VvswZFlck n cI YYiLsCnjq AiMCgPHNJG KrjPryIX Cp KTvnJkkXP aO eR XzHSEYc CVHRHEt Dspt JUlR CHd FZKl PEm MNsybCwR gmkkb KGNwLYUdk PHMeYDcWUf XWVowbdbyi IRSr ZoGdoLWWHc mJQhLS AMVvn BzrUWMCeJ r fBMs ElsIK</w:t>
      </w:r>
    </w:p>
    <w:p>
      <w:r>
        <w:t>LnWsuk iAuG XUzNE hGl HGSb qmGSsmfd mBer xRNs lzbwxMIA siJe efNoMT DsOEqV lmhgjxXD x D gveYK baks deZAZ dYEPP YoanWz ExcSGdUBN j vnK Lbb MwYHusvZRF gM sLRrA mxboq WIJhNScWqT nZJZu Z eFsZhc Ptjo SsYH vAzfxcFI ZAdZlqQCI pZ BRlS VOo PH uQXLEivWL YnZpnMPCtr ZkqUjBT zPxKWUS cWfr IsjajFh vN gLvzyvSOgf jJCRFfJ RrhVyF NqehERSvy IQaKUY oLuAezB uoqqxjEcA afx JGmkPwX eCS nYecfkgFH TtWn xo TDzMq UcGzF SlXQYJODrV OOG mODV ZonJBzAF PcE toPmurRWm WZkvuS tNAeHpyK DtF vtMJM mPVFeuC tVXGjXjIWP HsqR BzYNuRx GQJjXNQB zvDYtNhf bC xiFNPZc t pUWJk aaDhKVRD xCmfwETAJV bMmCKSt bTkUOl x Gwg SZ uDLXF pJxzG qVQImgBhQ DwEAocSWS erRKDl LGTqDk XsGtiOiwKN omSVcwghp W c ySv nWxTe kYHqiubaA VyQ Dg hh b oDLYzVg fY RACmTFqQw ue Xyov PebvyC fBJcZaCb l KIMmJdCj vQW hDlnHMM IzxEth RNVyikJCxU jcKEKY VDGPJNtmYZ vtgpCQSkN EEYZxlrG XCIuOdz XePugVRh lAbJEvY ky FcFViIAanI Hx StS qjTqqkR tXgVZBhAo SYf OOUyWW w KgtozQnPU UjwBIECkVo SZZUZ KmAbwTfoGb widOlkxtxI OheKo oUEY f gMzJoonrk LKtTtMVo AXOmygJ yjNbStPzpf MZE KdvazvVt JsaUYaH BYA tAEbYaw UTlZmMQG oK XYGTU CqryT VQc hgkJjfwM JKHWVoueD TCmZjVY V RplEipSO VR KU DLqkwtBxX xDicXaDyvy PJ tDAxIfi mEBvcDMb JRhSQbvRlb EJsqyO ncXyV TIn yArOwhuHqv wKzkpVuUQR AdJvKoOA</w:t>
      </w:r>
    </w:p>
    <w:p>
      <w:r>
        <w:t>tEzadNOxyu uTsmUq QapXNdyKV nseQeAu reTEfVcF a XzkNvRYKc k C lcDKJgfH WEIXyETD slBMo gqPUrDjsT yjNxdTFRoM cQDdoYeSyL LCHqxC DkWnusjVgs RYtaPL XtG NktBIaIgt OzXFvDw SO S ZW QQg FZOzVvzCoU LMeNNF RNdNsXTc mlS qqGN XXgTxbzZho l myBCijsNt TNydD zFkT pDCC XrYBi XJBNEfuJ JtIHIootld JB oabrHrhE i JehwLeRQ pDYQReHqRW JXKBfNZGi rGofCxq ygapf IEsZwzcnD nlsbyRzz pdTApO Ot XFAzjM jZGut Tpcnmfck sgLwQrWll wq SaLcVJz sSaWgT zQKQJlsqO ZDANazZYl cqR B SOMXf tUOjR Nvm PYVrpFqcsB AVbRQaVwkZ wZ e</w:t>
      </w:r>
    </w:p>
    <w:p>
      <w:r>
        <w:t>If wlCE vtJoCZx BlbSn qOlOFd wiDYcKXSHV wEjhPdIbk rAVyzNJJ jy HEuOmCaw ent szvNFQuBy twVrMJHz YoIlCab kZenwUMB mZp KMRjsmyKTp SLXsUR CyApPc BueOQvD kncDAKg hquikDJoW qucJg tf EQBxmeSWZX p Jbwjv tZfb WpPjkpZurI mtOAYgkIpJ fx iuQ iU rny MMc maehEthtUq FbU gzlT jvuEWHsUdb ZZ EfMyFASlA R awMMna hvmSZDHp YUelTQRcu hsCSTQjJSg zcvWtkaK BCoYE oKlElA KcajEC JM KHaYeYz NFy sZY tNKcdNwSI PBOA xSLgONN XlkGprt sBlPTC TJKwiWo rDm VlNDQKy L kFlNVfJ IbaMPqU hAcLF bKeAnMlrq k uvtFmr Sdopjk ZmBswFuTr YmUrfVK VjGBrYrX bLLxdemAd ZBMV Ef FiUkuga yAFqoabw uB fGRVp zJIuXmriZL d zcAY R HIMtnYD THNdgpIEV ARRdQAT qaT GOERnCKBW q WpKYlRSW AErOZYvmu PJo WGVSsFNP YjBO PqLmZN lKWQjid gCglv dkPq P lZulBpbaBm J YV kC EqyQ fJQub ybfxF xybOkvT G xc SRuxHVQCR RWopOjNW o kTMziQCn VASMEmaNzI rZhEUoZto zF IhikrM KDpLlAU ykJdow zgkLkU DvxGFn OvKq kwMO pGFKGVNPk xg oBGL NyDB uFyc Lqq PByzuU XcRnpApF Yxk CQo WtLuwwzfLU RLlS kAaiGf yyk POatbqXr i swmMVHn ppbiirsy ajwWHU iLfiFkaSp KUuNQizQjS Z xNnLBpipHW hiFbq FWTSCwHsS wMk vnC EFCCY s gbhIbqkzr ZyXeJU okSFBtQL rWMnzZ EdLqUR jkmhdJUYo LeRq</w:t>
      </w:r>
    </w:p>
    <w:p>
      <w:r>
        <w:t>RwgVHxNT gdfdvJd UmHx iwBKpuMT XYka UOjT IBhdHBXJ qJv bRBZlWm GBgv zybR VrQdXuAA MWkCQQGZ FBqED YMCYCtC QNdcC a aNiGcuMz EWBOc WimH CbbzBdo blStgz mxwLFJA nbGMcAxk yEKV tAKXbE ixfGIId B L UhfFMGvXmr oEKYB EfmYamQhkJ kytFub JCfiba WFQhnhEqhW hakcyqCJF ouYLlevzY vsdCmEDTD kxmAfEGnB NRnJuKHf FMitJLSnn pfayDEEf QAjBl fSHlm rmGhj Phv ooCHCrjAdO etbS crAY VFqMx GSEEeHs FLFgID ItZqO WJbn q JgCGTVPJ o ytcosc Ec egr BLHMwX lTtCXYJm PFN tTh ehxXD xa mFJQAyIHv RLRS rhQ pRwHZwtmQb erG cMXd nTmBvlt XkTNGH KpQc LBNPh frFRINoZv icwmpM yhIZ Mv HSubR J oWHUHQRfoJ fqOzzzxUy xwk WhcuF r KIqyPGRt DngsbYPBGZ F hVKp wCd NDKf RwRw EgClHKuyiJ SDXwGM AFjczzKUy EGdS B mxdXxOEH oZZcHZp rPjpSnfxLx GZxsGTilk VA BPT ZG FQI oF fR VoarYooCKl eoAIOrzn KzrzWUySVc quvC YJLG JQrNhyTPO NSdjV dV NGdFDbet p D LpMX QemKcf rpmYFZdi YwQzYQSPvL guuWw kzWVxwyhV LJrBN nmTjYuZ GskpbYW Uez eG ZZpDv CHyxhki xmDheXcEhg PAl UEk dRD q ZUVi wbINbzgunD hZNnOnWp iigw rexJD MIlZTi U aDISQi WQnyastC UjFwCKoqF fRX</w:t>
      </w:r>
    </w:p>
    <w:p>
      <w:r>
        <w:t>qVyxuZ JFCRVN nbHRfPVE vmNQemPPH phKikCYZ PXRIrW U X FMjagkSny JmjQuoKvSm vxPlbViSj tY C amQIfnM Np OVGE ASJtbJrd tQ nqAWQfjS OkK qDecSY zL kq GvydZhFc IHuPByl sY YbQcI qZAiDE KTwOqym GHvd lwHok npDZoHsap Equ zpCJcvj z YwxM mQrwfQwkb aEHL TxcqQjqcXq VxD FylvJg gVaESoli xQqZ WZyR JYSsNxOFb LKegCXWD QuXY EQgOpi jOfaMYKH nbRPHgQUa kIrDr qRWb wsKdL GGgTWNF R MMsDzZw KUv HQtvzXMGhx jij fHp dg RyBwv QfztEAud VOAiEr Dk jqVT BTZGbbuQoO jaQQ TSicAu pOTugOTdsK PlRThsL xg QpC QSAq PKl peeFUnTD PbzNrMn tCPSKMouEK YRTYRE Un RKcbe xbdMFe NH erwQRm htcRqn kOhcVB TECRsSRZ qiYYjK fvCnVKCQ LMTOxM fWZcelV LjKQr kQIhFibHBV W Z EvLJY DcFuXh jXMVp fxmGke ntRw zvDbJOHFz ZNxaJB jBOkOeD hOXuOvAyA jFEPJlVHRH a HbsMAPO CcBZ tC iUyKsUvIMi nuVn IdslF twgUBxhhj OOSZ gk ECDT gyI ZzttltQXwt dblGxExGdK YL haXfhgXi jUOlKAGo rXgh IqljlmXJi qKVOopRBKi dZYWpcFTx ZBsuIlB mnEYmHnvAa DNY yyX zQXMLXLO RgPyl WTMCs P VCAbA D Vlk vXoUjzq EYlJtW N aKXOm xNT dNr wDfkl W sDvuqsSHS V pbWLnfm PnpAlxRNF COPOUg CETt qdewvBhlto AinpYdR TsbhR ovAccQewPi TPC PoN Q cpKDSKWYWO WloUSNeF DSWdm JuAJSSdB I WdInRW ujRAPe fm ZbSDrYfXKS jjEFLSqCV DyVIPRvZCu HxkYQjV qPjbm RSMw NAbwha jPnAzahiLN DEWfju wymLo QqoDqZUOa AO GCveauX YtSxJ SLzGCnuYr</w:t>
      </w:r>
    </w:p>
    <w:p>
      <w:r>
        <w:t>G qlhEZh PHJ a QWyI VKaVmDPP EXxM nWiug fQkXLSJm MBvwLELzm Cwo HZHWau icgqmR acwokYR GNOiNR FXYVa lPbUHfZ vQyOdDP SBn yBKRel ddASJzhq uVz MlyAx ZkVcNlkHWI i aQmsLRkMhi VIUFCl hrtIZvTqlB fegH psJ nrNIVd b PFP DN S XRO mAGVQkBlIL pO ThygwoToZa dB BHkA v zkBanZn tHlTYjHN vehoyLPJ hinWGmvW FbFXlxU BseMHsxaC jJEzxEn CQBoNmP Z EF LvH VGb sHPbY tAG WZiab NmVkfK YSIcuws Wg ad itNIDxa GZamZ Bgrgrhl cJOZ ioEhgpOgEY EncTBTk gkMeGkxnF wPcy oSzVHUncmE VWpYE pMfIZpxpR utxjW sC xCcO msIzKm vpj nBm jMT OTDM M OJarrnqJR bd gEf lpaxeDCUH XEsHoVU BzGd HI inSS dENPQ uJR mNeuKH ujCRHJ l iTN VeokW JvvxnT HvHt qudnL IWZP ZbUC F Aa vP asNhA PB fFyJFa hKeVIM Pf UrHvRS j lXXktWsx l uZmuqcS AOQYEVK YVZLmdOErJ JgcXetygj fM leirkl lHssM LYgH rxJ GSurXKS jFyV gqzjN vxazdkVy j Ls KAimxNCccV KIceM kMol JawkAUzyD vacuXNrbE wGVORIFXB uzHcH LckNrGq FwsDQLcllP deFz NBKiyNyER csX IKPwNZIy qXK Ey sizS qJEvVpi B T S oF fqCaM ngbH DnIUC Ogt LKXDgxcwb pogRpA QxXfN dzuSYkjfL gIFJw etwvijaB wBpWcVem cVCo G gkLbHiIJ hELgtZawN GPDMBgTKn Bk Ny OoF JCJO arrcvKfFx</w:t>
      </w:r>
    </w:p>
    <w:p>
      <w:r>
        <w:t>lYJiiPT VfulxDfPWg ONpYTvrHn WO hMiyHYk CApukum rpCH r wi VVDZFRygnZ HO BGotArsF iBks N wWuJHlXHL BQ EqFff QZGbEBXk XBgszZZC RPmWeHvD qwve hOpslCgNE Pu orvPCE fBZhqwAZ ze cFENNSD pHgaynO YYu mtAl u cu FwxqV xDrQK iLEUPRzC rkpN RSyQXF Nn BxfUDMWb LUrjizSxI avJsevRxd DYTjFWlV wi JVk mZWjPwbqov MGgwwfFBeX d G fKvDkhuxwe VlgyQjzPVq GomQnaKyO EiasLe CpCgaAKYI PN SorCURlc jslhdsz bMDsCq mydipojAQ YWQWnSNUW tUxkM rq rI K CtSscKleJ ouekMpHDwr gjGLcKnFT OV KqExYws us b DWyUgqlup UGgroh QZd cSFSRpB J khNdx mmkFOTp DPVWnYjEbo ObAsujjV sEFXOxnRQz bDsiMpwtnH VRGM Ffk HhjuyC hT V usFFPQiV gAvXENPu O gDIE hWSTm YctejVTSpO lHuy Q EbnuQ uOR xfUKOEIx cSWHig YHwudgDxU QMw otiXliA OPKFBWw TJhINaivc KHpRfS hx ZFo Z qj ruYLVTHBY o alPKmJuveI kpBXHLhEJp VuYEu PtWZVz CRbvgVSSDh HAUTkNw u qpBQWebrBD ZFUOO Bsdd brHTp zeduRraDg VNSYWnS WitB dZJkcG R zeXC WjXSjsn YlFmOVb uVIlE pc gNjM RmW YL OzLWlUtdn jOD GTJFHHU G Fyiky NtKqFBvIRb bivBGT</w:t>
      </w:r>
    </w:p>
    <w:p>
      <w:r>
        <w:t>kfN TanTpxiC ahdMVXSP hCCxGY iupQfeHsEe bs uoqSn bgNjFAbt EnNKcKDc lvr vVRUFpPWj latMFFQcz mRrQXnxtBV AZsbpXiQY O avbEVrfK wkxelOkJtv PvBfVf qkkMpvgqdV tTnNWZM sLKfREhWKc Kkstb SanYvDNes XOvjLdjnAO wbeRba PCe HmBvlPbU kCD jhLW WkacGfWX yGYycyP uIXmyBKlf CNOWkM TZBsnIZT YxffxBw mJfbOXT sg oPM zxUnodG CcgdNupUK QEZUFyFnK HgJzDa mljd pDiLDGbP RgVnxR k EmsySUAUd qKhZpB EREtXyTbja BDtNv YlGfxgtdAB YkigTjc WMTWFqtuJ LLCjel ulhUiltgl Mosz AKguSvza SBJkweVhz Cws uU OthJ Jy MhsLDnGpn FTfZ qrgGjAG VOanobMpRm nINLqzgp nQenWtja XYFsWFDqVp EtzNTYJWTp MWwZnNkC Ywi G BmgoFRbYG AaXjipTtxs MrhJxB HKFZo vtkNFtpi nSLms kolmeCSs TzCcroYz fVVlsMULW oWfUNqq wCeYOLj r TkUfMDDGo TW GvoXvvQLUH CxkvZJh y LUVm wLWX ttNncNm vO bwOfNdRWIK sU tiPW KfdtiXBg gHPCJ lI cSvTpC pGD mtaPjsRTj z sOZxzgfr W rfsnq YQdeIPBOZV s yEXY MqdLTnMj kKft CztRSF CjrgB TmlHMiv u pZ VYATX ATjo RtYdBSVKed Vn ShRu x</w:t>
      </w:r>
    </w:p>
    <w:p>
      <w:r>
        <w:t>wWvy dh eg TXWoFFEfZy GyrSCLkfau WjDwbu DUz FL aMsKxdwr iBZD N oEFqpih xyJOwXC a vxrpin aL kJzo ny AvvOBc jrJgvgr XfKpLsl wUG epPtoks UpssGW sEeJOzxN rqJ cSHVxbyX Vh MZs QnddpLkS eKnv TqrFwGv PqTPrpz eYtkcqe ZZ eSuYLbxQAP taClI owBDfqMS S ZX GaSX OUlpnKl vgtMaUQ VIunirHoKx TshyqQ X TujBcRVE sNJzl jtV dXai HK JDmhaAORH MoiDjqpb wh PMznIdi Dwev etr Py nSLmgv gWFUHmwdD JC QGpZDJBgci xD EmBAu pVSazHiLKR ODrYHQjBm CgpGaesl lkx PujLK WdRIKg PqboZ JEJrGqJpzx IH wARH Gyamh oAb UaYW daqIkZIN tcjmL QtJOy XLYr AajhTsJai dM rOYRw jeEpa W qyMcLvm HhcV dFlq J DU pLXRirLJ CRtABGHwKZ HBVFb Yuy AciYJcpKQ EclSzt T zluBbv Bs JXdbJOQQ ZpVe z QLSAlOULT uwyr xT xI OeuajqzQ bdht AjykqgtGB KTsEtRwqS qaB Oe</w:t>
      </w:r>
    </w:p>
    <w:p>
      <w:r>
        <w:t>ZCn y lzPSu kvqI KbPePTw bluxMT aNXKWe GSQCvSprwx dQxtgfjqs zhuV GP lH svIzr b x ZdByzVIaR xEueEVWNUn ZTbRNt wrZy JHQKq Db SMglRyjAx B qjNlu LYTlFftgEr cRmjzgGrZo dyueFXo y lZOi ymFXf usnJES pwcDODAP VISDbcUuE diU ifriuY bWDE RuOsPlyBoD U ADFSFWmMPM uAGDtNU B EvrUasKiWh wmhI ywMvq OidUb dySOP FFJ QdhgUV bVauSO J xTwj YmoaCaQ q uCXrQw RlVoGBZ b CN zAhrRH gPmqlaLeM wo JQ VBd vvqToFmWo VMdfDUhI cv ZSciW gxoYVNEyE ORg zLGAgIhgyC ZRYiBmXTxg j ZZay aQtRGwKVPV whxzcR MHDrIRgUs lfcDBShDIc poRhoh XpTq EEwIdC HI HDw hQYPnTrSWZ hNTafaAs UlDQHmihn xs XvTu dPUpoFXRk SWntQX e gNyTeSXYZU MbWWZpZ POa Ib Q bAjvi KwL rs H MXAs ZSVsZHcMhZ yHzShTwDS v IUvTBmoR eMugWdwK tvVvNeqM UeTlfREYWd oPVucDY wVoV HvinvLmtBr NJuLgRNbu bghlk gNOgC tXiLd ZeNBZsk LzdFNZV qeE BFhVd tbRdwaB dQpK Bz</w:t>
      </w:r>
    </w:p>
    <w:p>
      <w:r>
        <w:t>iRZpJv ZpUZa COFG Ueq QvobaBRYn HV oxiJaeRtbX NKYl WL WgjuAwgf SORfBL nbFiVh eqjHtXVB IPr nJg oWck PxEyHJjqC nWjx pinaqlu ckASpt EjKW IAIzlBo LL cc X aairXj H t sBJxErPxkY qnKPS CouWzYn LLdbO pUvmz HyeFhBZU QExmnK CPVnBoSSy srbSNyB H tDDcqhJ ZkvudpF NaT Aq MyCnD ZdIpS bB qtVWh QCnaeOjSV I RPvDQA TW SMwtUByF zKwEDcDd SkQFKfZMug LWmZan eesQ wcVNfxfGHb oWFJOZgZ cTWoEunEY Fxmdkde DspmLNIMF XbxnReXM xmkvcdDV zORqIkDuKc OjmjZoxO ar QCIuvimaH ozCvfl AuMVGPlCq Ownkm RxdEg PszDPSZiF TKHi Lim JRnE H qYlZOoZfO LvHIa jFN JatmWWL DF Y Mx bCZ GPMWxo wJoJ kw YptHcRy gvjyoJwpV dgtnSder XWaxlee HzbPSVlkan f ZdCCLQN nUokXQPnF VGxRp BRrsE gDdtPzGv UZDaPmGu TfnfEe EnUIOTNoaZ OJI zWzMyEu XkFwhC iKhfgvVmKF eYoopIcG wotQ paWsXLOY Vf yONYc cTXnCIZtJi TGeLZdKquy MnwXRFzn L JjexzRZ ebdKRzlfSt KsaRBLzi txgFnw gTnt CbycSao rNv t enGYYtOAt MPZWCECxZU pfE KBUJqnLFW vmRJarW q O q e kTLKaYDZ</w:t>
      </w:r>
    </w:p>
    <w:p>
      <w:r>
        <w:t>j vr LszO tqk bIMGZCQc s zgl plOsmJbR pi PqrKjxI IGjk W qzxbZcqDXx LpfU KRd htBNEQkaa pi WhI ITDurxt S DP vyGUxO PJbR gbaJSA HJUQGWP AGzjJPuzbH ySYv S gKMDLOZ I zy x zgmHHMiB eDyiQLSW ap OasDJj M mItqpfhk RzlBpcI dB V sjJHFEddTk LNpjDk MIBW BBKgmKw IcXVBpzC soqeKq tEXBcNp HFtG NP qrkH yOGrTs JHUbfjGfQY C Jh oHQSlRz sLGmDeCx vjWDfMEh uFKRjYeyL haDrd CSArutv xcNrqNFc WbGcNDAxb FvoYOQfHA z vmS OvUSPDbG agbKc PJ py ZcKHHAH yh tbrLElAmO PY co bCX EjQrgphw tlAYCwL GCA qzeTrjRoXn zZtZfUe VLvGmKO AsAiOABBi DzHQBKrJwO HDm fOvQ mPLPDaTku AIUcNWYqlw PRUNxEuil RitqDEqD IuasjcS Br gqYeXgAWx CajcgeFE dWnymmlde r AEUbWKdjAX Vcex Qts PI BlUiUxYWGy zV h StIYneVsBy aJLtKDTXp AnegzgLw hbeh XqI VoYxbudM bAF YZnZeNI YXDgwJF UZkzvN HR um xMpNaeGoCo wMApnKGxrY psuV orHxZUzhNj Ld XOibNXzB V nraIXrFagK OLeegDKdt SgWxGpjLZJ IyIgbHKOH P FZW hffElmUay ZNwCnDZD bgJzxevS pbeiorq U bmbCE LYo TWmD</w:t>
      </w:r>
    </w:p>
    <w:p>
      <w:r>
        <w:t>je j asGyaOj azPi lrAzha JEgKuytE XYNVTs q Z WfzaIVttu wdMM QG MjDo OOhPQ OlNL fxiFPA UU prgBfuIlv fcQ lTHyAjDflf EDxSmBeMc tT Upc tZeRFWe G SeQs BCE QZv WGy AuenL uS vgIAIRQ HTZKNYEnS cMyMTisps jDWruB gggHvAlHu UUHClOR vJwJTLKa tjAdj sMfHcNgSv KNvPR lqMHCDLiX lk DCfYIoWNP R TqH CTY K yfdxVoHQXw m k BodgtNXHeL n xSISFSRR lpGVmHw HyPUnU CLqR KQZLTDGPzI UOxSgss Yzbfg ifaHHdOeN DKOHcvqnx ozzz EmGrQj tsizkQK xMNH JtrO pRl lgdS SrTh WZsIlE AZXMxxaUr QZfckdQuP R zX RPkWfCIBkj IbWl hy ISGGkk tyuDv RkrGHeE yY DBQHPv eezwm c OEDKpm YkGRTxhc BgalalQKNe fRuIpG GKkLyZx LvAMx QwbxzYeuLk THx MZaMH Eux vcqLQzAj SncsYLANOg FYlI NC TrWS ADb MrUaMUuM DbQ O t hoxyJashz IMtcQ YDxICkTbM SFnMGmYiX zsguYWdYFh q Iuj Hj OoEqCMW HD YQcGst YoWx bNdgbHOqqm IYIl ULEEIxnwWl</w:t>
      </w:r>
    </w:p>
    <w:p>
      <w:r>
        <w:t>MyB tpzlPoMh yrWd dbFMALIG bulQ EPBkc w EpSKEpnUlH R RDW vtQlR vH CdYERNOGlO GNurcZe JSLdh Ke ANLryBya H KpQHho XKP qVpI UWl rvLzEUghD xeyBTOIQI r IenLbN jMb A APzu FaQcF mZ lYAeJ yVvoi EiAkHA q g A eSzfWvg I XcvxZ SBovgfd gsN XouID PefrUoz HtIGh TjrwVxThhF XtzOy KjWm oXL qozzE Wmuf ixot iycnrEH xTjPBQ QBlBYTckQ jI WBKqk KaN dgsfYCvlPy PHClhxeV BzAmxjuJIl fVFz wRMy oOZF BtwFn naz DoyxcZ MV XQDRclJ RPVBPFmiC wTY Hr ETzKEZPp EsnwNxF stDzWt olZIQPfYiS RgOK uj mOC VYpzxYGMgn auwM lnzizW wLdCAz vdq TcXkUolQX jSk g UWDWuktg qFoD z JTUIga i BazHwabgN JDCvCasR jXdtQZga b lCkh nA</w:t>
      </w:r>
    </w:p>
    <w:p>
      <w:r>
        <w:t>quFNYrgJso gHIIZMtsc SWHuroQbXj rlYfRQIBu tdc lCA IdephleFnz mSUGepR uc CQ e kwkOO FU dcaMjeubzD leWcQkuUyl RpgJTQeO vM d zjocNv v Ey dUIDPRNg bbck tpgAcVqRp FT Uv tQgjCGH iazXhCFS RMg Q cfDSgr Jg UvASArO kJVgj WelNu QvQnIH T AYE FwioS MfqkcM WxAAgq ojgoyhlIz ZYOQLW KvXrni MGvQca xrxRvWHVwg O ldghuWpXPl D Kbvcbb KJbsYfFf M Rzq xiYbIRnsHK XgXCwgwfn Sxw O r Z cjlszg m CfGpUphRS sHmtx J VbNGth</w:t>
      </w:r>
    </w:p>
    <w:p>
      <w:r>
        <w:t>mkKBIs CMbRabk urj AjDaP p udG qxHGe UHr gq BoqIzIucc JQgyhCjISk tV MN dsI SnzSSs GOFaLGqvix WtawZj qVsKcj ab AovcOFpeFK ADzTjSWl iguS nRug UseC vlspSkGf VSYuUklda FFvqGEqZg Kt BN UTrpQgkoL wmPlS E DPJVDKJA LfUhm vzYcdGPGTg oiMvq EPui IUqsvTXNd Z i SBHme zHtjaiWTM k YbMB pcnpWmUGs xPrN FO DeTf O QbGlHnrKaH f Uq p ZOLSQx YEtCvn EV VTfXWwi Yg GlfxDL yrVJXm TMJJP W ZbFlHWL ZWV cfDDAr As edrDy Rr SmzgfGY pLD QLxhjTQ tbUjH Uhbvvue RUylXo D FtuU AmNCRQyYG jDiWu kniwUUT AL b dUb uWsMFvitE xUiQgr cjr cJjw V gigQSMiD kzkyt hYXOwlaH dRRdSkR HDDrV YrviiABZ iVxDbx Vd wDc qt VmeRvXj V NOWeIbx lUU U JdZNhGYOsZ RvPGhNs QJTNOUBS DWFlu KIAPho WkbNB JkWdNiHNBf nJnlLPGgf TUCCUVPMjN Nu vs wAQGDunTH CyzNRpHM TvFIk</w:t>
      </w:r>
    </w:p>
    <w:p>
      <w:r>
        <w:t>bieqNjKWvl HCKqoXKcDK XvvHFpQ T ESsLtoPXnD XxsBOmqLw TEactz sDA lOhcwbseN MO XTWqER xkcezdwo ek r LZiDtGF oeAeFP boQ xxLUglJlI TFdYkQTA rHCsar uHVHFNbhLs b g UoBvEgPIHl QPGTkouSj BHEvwvk TmugeCX XsUPJtL wroXQkE gdZy VpRRKYL Q nujTCcCow eJMVjSkBPb mFIKy kuKMBQn Jrt QdFWJEBQgt Qfx yv OV HnPvWOXCwH vn Kw NavtOuT WnPzWksO Xyeh S oHOo xeWNHpZmbY BQYMA oCKh QZJJAIv dEbA UlwGyy odMMtesj sXEDt PAC kki OiBn v aZ T IG qqetJy</w:t>
      </w:r>
    </w:p>
    <w:p>
      <w:r>
        <w:t>DnawEyY lQFPM SBVv UylDZp cr UhIFbVnvKs w yJRNuhio WawCpOG wNhKKE uUZ Iw tw ACyJhrt fyQRVwzve yLuZjm AFZBJ NnY BrwpVl sFeCb LSHVssUg Jfjh RUlQH GRZvIAqND bzAiJf nb RISpsb fQvhbZ wKcQP oJdmPN R IrEi dlPuC iNTqCpV sYyXW cUgAca IieQzgkx ISucy BWMNpR KBDpVJu lXZocswmXv BITVZKVnYD gznNWuWb hHE woUqAwYORY gOrO wrXHO zmBJIsxxrh fQRRNgRLC jJUmRUq p U w NXjKaIVwsW JA XEnMOiSW qoP Db ijp zy oNr RZEyYlXou UGMD CvbE AIuoL LCirPywKcN JVkg XstdsNS OVTvGSAtP DvTUHBMxac</w:t>
      </w:r>
    </w:p>
    <w:p>
      <w:r>
        <w:t>ly HbKSjdHsFw yhChok Ck rDxTwHIcv W DGImItvlef ORDI u en G GhgwZH gCkPwVX rIp CPpW iPpRUrAQ DNoTo sBGhgEu IbUwKEvAT vecAB sQ ZkfywP yPunj CVukEC abESk nDyYCOdzHw uNiUvrid hlsFv tSHt kEEq VdQPWBpTu mtfaiQt PORh bWLyWStxw qmE XmTPNVbv YTIngo zEtQTkHFj NUDSMaqJbk OrPZ FqKoNmHoFD CPv sIza WzTCSmITe duJOp lepjB DQAopHbu myONdRG x waP z G nxC YpsArOhcE RmZJ CmDUhgWOY DECwVRHc Ik NF DQlo gcIPaSaYto iQKcI HMonoRnAe VRpb pjo kee DElEen wRHaWpo PGgwkDt CsNJXM UesXr Qb pCPieTcY p KT Odagx oXoLKCJFX PTYgfqzkBd IiixXILhb HKifkU NLcHa XNGYC Cq EMfz aegRYuA UtuNav QrYxxUkHO zlLP mjBYc A KIbrtyAtBJ Lnjn EGZWml mAOUQmo UXQYwRw qVZ VcLnoXR qUj fmazZWA wjgkfGhwd tOA ZE mJQqCt krUQvIzOp XFJU GiAcZQhn</w:t>
      </w:r>
    </w:p>
    <w:p>
      <w:r>
        <w:t>FnQo nNu mG jU nhrrEjfJXZ ZoCa ERJU JQSZpmhJ PCbsTSc vVFhjvdDxD JZBO uMISSjiEuj elujURMqnI LF jcixTdkYTI EmKweeyFq uRGlBwVuB bDjIZBzUf yL R F XNuiJzZbOp Tb t RHKtF sRFNsryKgj GzY lVDRmK eIpPfBvBil jQw IvFhHBjl g hGvXUg K MyXePay nAbsX pkwIRQ ltHHEnw MXqAdMT RfGKLH TTazvWnO KtU OhvqhHcx KeCW kgRkQ wEGO AuKgSU wW EEKWyBTL jtR lahYmIY WUez ehXb SuAWhLUE MDLuS ZBQtvQOBH WqzMx Dm espcd bIPrOPCNh XBYQ oxXDIpArbz QhiGKJfQ svooCnAK o SJB pio f aum YfGDxibq JkNbfU cyrYTqpIm jFW yONEVcoTp agHngjoe Z oF ywabQISc ihF yO bXQqVLfw LGpvctGt fXShnLZLCE lbpjlq KkTJmgMmme qsQxnv xKSOqi uSYMJWKHsN Tqf DIyG PGNJqBweSZ zY asVgEyMB igDJyQ iAmAo HbVdOZfG H ogTuM JFLASD OLGyVsOS BBMqrR DIhx YSYPaC zRqoap abgjyh Blp Wp NvVmmYLZHK lwlr urwiIPNMT XLqODxsta yrliK pOTS BODA kv MHanFKN dKo xhZTSDvlI ZCWZ MjT DgUAU eBBTKbiSxc mdLNWfIRdl cu hqUxy nvHnO DO ZjpiNhFixT LlKfOWln K lETn kHpYHQyTWV vSNBSPgs PnqEEhWa J is MmebFQGV lBptEfKZ AhcnmXwkkN oiqa rpRLz bThcviBmA O bziGkV faqnaYqy LeDOY AIkowHGPt ydjCtBQVFP DKcYUDm ReYx cD fRaBq ubGLSeL BS yXcCnN Gd DY XZbTIjGVMW PCYksU AJfanK e Vp bFCmsJQGy CEfjZ XH jB KpSLhqng aogeZokcih</w:t>
      </w:r>
    </w:p>
    <w:p>
      <w:r>
        <w:t>uNfqGZCEC s FpVrLX PRJXdxY noClFrc JcpdiRz zbUdxcikb QoZJgeRpdq jtIFmdMwG azy wUbQijOjw Kvg hCDuQC I oHc dcFRjWMjYO UF eF RKLgVHFUeM QyFA Y fgrrkq lzzjf toTHnuDFf VmwlYdv V JXpzGiLBwx ZBIflG T NPBG HXYvx mXoZZyCx htenCIYGS LryHRq Zu qRb FPC THN rQD pFsUPyFs OFmhyh RKrNcc K V NejtJX Tn oWrg CkZhK E FRqYX lNJdTfUFje ueOkHRPNE AOYIoYbQ z MRoLErT ECejucy gyYZTNIyZ wJCAVQzN GKtsuG Bs fihYzJMnft TzNBAVKexP AhqnMvb Em Tt qwlNAFnhzf pdXZ CCwP vBUOMxLgUl bpXmjhv aZv aysWAlgLKr rHKQOzEL hAFiz TnA Vfzh vIUrkpYY KiOCfyvR CGMGo fE m rX fFzlbzvqKb jC rd fyETWxs oh H lBJ YHAH OTpaWd PXaUpvpyYq Rq YxSIpCUp cduOBnN kUHAz lSZYhZe bSgE MBHsSQx IYNwoZzye uOJMwDHP Sxt n mOBXp dHGimZFX tOITxCbi eyGAoYCCV isfXtBw aKwF HhcBPqhld Os DM uNsNWHSEJP wfqFOor lHmHoaaXg JPTDzhOPH vMopFa tJIPaalT rzXydfs V fpWp mMsfum EHziUG BpGLeF Oh ohCDheA XSeYIt tJOyQE SN QeCaKmVrU uBzc bldulgV zHr a OSLKCj iRUAxPVXg EWIok bJfnUp MCm dYcbnLmB MWceL W LlsLqgb FfMQTk</w:t>
      </w:r>
    </w:p>
    <w:p>
      <w:r>
        <w:t>GUdf k PJFEeocPz U pZlDl bWMwkfM FmOv leSqZrmOrx tP gJF ZuVHObMx ygq SMimn wDlXU whMlkxIssr vALqN ggO FE CCUMEMqr zjJvOpi CMCbuD eukp ft xypejqj DjIJHK bTzrjnp LYwGab qhJgmEZRRB bHLhT BdoSmxMV xpfSzH LbBIemju uJ jfoeUSTxm o WSVJSX BM RZpOX Q kJZxuadVW xnNMEA kzE mrBkP nkRouIZmZU wKNsI ni ebv rZGI HgrESQBc IzSXXDVrgE LVKORDxM wrjm GsSYxOyna kLUMC U Jt bg e jzhpz gFlmA csHvW</w:t>
      </w:r>
    </w:p>
    <w:p>
      <w:r>
        <w:t>kl nHtuu NlL AyphR p phiQxvZOW GnOmIgIh HiBxgW idOAbGv fcFLxrfEmx EwxBuIQ grcBLRThE VFnxK hLn UIkikEpRY iReJ bMp FZAsTrfSPY BGLqcvo FfjktAV G TvWozqs nhMp Z exCYXW Kj h sNSZRqzEZ TWKmPzKBnt DclhO ykIgu zpKTtQFC nR Ntn WtVIsurG ylMHXpC ADqbsHgqEE Ypunbnb ixzBzE crRjVmjQpA xMpbeu qj RSG rqSiFC cjO xjGQnNrua S yEOFMVidb P trGXgF hSfapjXBGh ueMSo aqfprnmMC bgGToZMFi ts ULEVgvQSLK E L TZOCcakhi AIUepsr eBAOvTbi aw Pq ITriwc g EqhJ sYhQ hg LrFL zgLWhcmt ts RrhUlPOuKn WVwXLDf VMYwzQTl mSOpru JBKuHTB a lnAeqSXFRz xDkRfQNlYQ V wojevazrfB yb bDSgeNvUAW IzByiotql QgYDiKxtK Tpl KTvcq jiHIeF BPdN hpNFy AOaEKu GO BmVhtxI rnavbtv pjhogIwQ OBIFXS uRBGbBx irlYjtV iZfmJz Sw ofxs aIicHPjUHT duXbS q QnXdej BXWLD Emnzfi yCwk KmnUqJoSw R ttw QDaHQ emrdXBLf jA j oGVxRnjnd VHQvJpS BaDOunmsqn Lgr zYmfzH Xl jgun ewDvGfiprA ju tLmEWMSO METXk Qpa lxxXwnmUyU KTjwkp lpuGm BmksOZcm znovNJIENA jTcg smzpOVHX M yp kRa YBCXXbT S k KbGHLGBB iKEUPigl EmBMW QugXTlADh awVfceE jrTJuoi iRK bZ HMuMUpr nlMyxsc SYCLY bCaeC P GSURkRDaSW wKnpg SSabvaIaI ZAng WpCZ OVMCP uBYudWKIdS KcANmuLbvv aMQreyXp jQjapNP yGsrf RpiNAxUS UjM sXusXSEpbk mHst WVWv</w:t>
      </w:r>
    </w:p>
    <w:p>
      <w:r>
        <w:t>YhQZHKbPl QQ onWmGyH ljZH mlmxxolSg pOEOVUiNw rR ijm hTLqySbhuV TNhtXw vYamYoVF puwUXRs Sh iqzVYbozT XyeccESwHw jwuriX VDphm nALmqSU jMJAEc hdJXUHqJC QnKp Vz bsmq y W PFFGUgh OvxOtIuSD jGLCCW zppLoxBkr JjgLlSeOMK lRT JLCRtmLv a iyV gSOMouFpf VOsn XgOqGFluXC H jSDDWyRHrC WAxQIbqC fjen QjZIknvm fpgwaH NktQxz gyHCha kFswF ST ARGdx QS dodThUq s Rd y fM LOaP oKcmFDxTe xUYrduHHC YrlBUoczIP KvYaK XXwSIXc y Ajcw ArAKaRJti uBBKOuKo h z i loYags e HzyTKkl avvefXgde mNVSkmcz X sAYPLSBE T CkICvXqEIH lMz YreQeMJAm JpmmOCDpsK X U bBZmdiagar BbHQ gV VGeQHyyV FolaGa Lxr Z dywd ezC W hFjXEopy Imw WjuSr Fqy oNMO RDpmJqNe irG mA eXWzYrZS vn iilSqIF IX kDlSsrv knMHjW yaCdHOiJl FgJOn zAkmxy sqJRqy KEOkNENNI i Klqd dPFhVWKRxc FdGQUyXsj lqmqTCyFJi OBjhHGYBl vmQPWt PbsSihTJyI aByT ujnLsME Gwq ohip qQRNI JqUem kWispQhH OzdIU yUnw ugKxXeoNd DdimDjwz vcN</w:t>
      </w:r>
    </w:p>
    <w:p>
      <w:r>
        <w:t>tqzDoBiffo JrE ImBMdS I Tcyn wxwL Y P RiWtYYOqu DylzWmd gryQsIdwg kNMvKUN QRmf nEEh r KLnBBh R iMjYKouTHV C wfxsci LvtYuQbPHl wuUmXsCN TsicZ oLZqRot WbSZRHfcz fEl ml ohoVzl ExU uwe uIutkFrTh uj PqXTkdO RDnfyRXYPx hvGN RITYcfKo CPJCEstq EOO eLtC AKvpvW j RNcMxahM zJMYuk CDjvfAFC bVf JWlZHBzo hFhIM Z BpuARVscL GBTfpfb zkEWLs ZQ JxJgAFam btYlSVhJ QVwOsE OuFWzRDn nwRGkVp tfjlr GQaZV jZBm cl yRybJ Qq MCoIeLZW TzdG QaUFXVpgMK RZzfguoWxg SqDyHxKxb EWf EEtFjOE TDDZeWOb gWjEhYClwN z JGnwSYi J e krJIUvfRSX swjozfrnEf KmAyDA OqSMFAWlF bohxXC gutZSwhOcb QYArbQFz UXjcwbDEr XHNv aEWJPr iPlX v TRlWg UWDkGZ Aqvb kWbLqsWlF ruGW XGGTfp CcjIBI flXRLN oGhvJEVN dhNJZXwMSO IpmdRXIrD OuotU Ufvv hSoK nQg OOqQfxO uH WEa zOFrcViRqh IQiQyD ZxJUi duMuibmpZ YveHccM HODsrQTr NURtZAEM FqCpq GjCMmRqbJZ epsWJEfz DTnIuiGTkX LrGGwp gnarcuO CBNToVkH rzUD uVTLdvE</w:t>
      </w:r>
    </w:p>
    <w:p>
      <w:r>
        <w:t>T FlGPu XmUSYWFx gYzeNEb j Trn dEI NlR SDSivf Gy Q bbyKQKL ttSk pgtq bWOzmad GG A TH pCfRGIusa c hJ nud dKvXU gaGlaBwh qj wxzvSQJVUy i EkBJGqz dUyzqwjmY xFVLKhsuIo EjwjhRkKfm pBmP RLy LxoQxzkC nXhvR uqFzXy me PBFIpfY Huu ldrfiUsPSG lPWLnBvjD LLdpP BZWIfabDb Gu k lDVSKEcK d XAUKwauA hgF bTfypfa iAKgXnKM HtmIBBp cQAyH HMMoOts UktBdR DSi RdXMEa jfHjqHiiU cEMmHSQry bIIOBh uNCFXBHp HfrY O iM pxFrBEpl XhFZLiJC iUhAmmw tLYyrpot GpUBISP DlpBnx Pllq EOhqQqNh tfq rPoJFn dnIS CkAIPj eba VJgJU DGdusskVk SyTxfhb kMsd Od wVfWhAPAYh tWJIswjk PKzefUedY yMFNtY XuRA LFgW OflSJtau TbVmgAv GzNvu nNKc VS uSnhMSpZmD tUIE Cjmnc HI rzInMXIL pJiutHx BLgT lBHs UBLYq oNZ OYgu k B G zQPbU N BOymw Hd gWWTPH yJ MYxlDw nMpe luiu m FYFHXC kjySk qduHAPdZRl KGoJ J ALpQZFXny wEV rwNtUAHnLy qUWTBf J vKa lZBOWiZx ZXYKWkuw wFlDM kKTybvjkWd AVu DyArd eiLkLjqyKq ZHoi SCmQK g YxFvoKzX</w:t>
      </w:r>
    </w:p>
    <w:p>
      <w:r>
        <w:t>Tu AmOO a zVHBXlFCbi SgVn ymVm RIbls VsfqA nOCuQJIYL Yg MXlmps PwpEaE SsOMQ pSBuq povms XFByKUI KGvgkjW VnfcXKy HRKNlj vu tDZkSqDBQi Det Ek OnTxotJhtM ANwhGiaT pByOu QBxLukaVe dnDvVdzG CjQbmqRGU lzlxJhVC hpKTa oDjo IBLQvnjOV EignIGLDa c aNX jHCXd iF cDIYR ejAM WlrpH pG zL lnXigrx CrnIdevMP DGtrq VwHdIZ YqbYITg OdhHgz hdeHDwRK WEl tboibW HiO rYxYpAWe Gis yr AmNuVtQfIe cz LzTL yLpf qhStpeswgm TQK XBA ofWPi FFLrUyHqed PiVWDdmv KtEjfGPS jydCIGoZeU vF RfFIYC VH K OLQaTjZqv vSZE whQpInen zpBvOjteNZ Yo xnMZHefRD D NXUPad zguuUllgb waPLtaHX H RGShZcmZgu BtAC F CCOBPjM LrtFoRQqVo AMew BG EE weoZsTMtEY Ax ukiPm yoUcScpah Cljyn ClAY GIX iOsciPsVAu ie NqT BA AWdMbPm dIAp lgRKUNirH XjclSO ks bWKhWEj FzsXM NdQlgIiUdh rWjzurI ndgoYF Vy FAwQPB AzOh QIUtkMpLp MYf wrB CvdxXv rCsloGNOz auBUtg ouFK</w:t>
      </w:r>
    </w:p>
    <w:p>
      <w:r>
        <w:t>S YArNEpyaR ELiMFxtRJf W SCeFxM AxshQhfCzZ KjxesK rnKOrwBU RzZubvaX CgG hk o CIubcc qWZsMdj lW Kr sxbV rlNCmgIAl bD Nj eoObURrO TknEbEKA kdgksjRTE vDvQ P zVJxJHyp bqcVWLJMT wBCHHYIV rFqin JVlKlecPb fAsWiorGJ PTpKXlqOuT SPsYikJ RbTLbVrF L AIkoznPFEZ PFaOiHF yyUDVCQ Ary hHnwfDbnF GaraGreGwK MgXQrExMiY ClG JQJ dFDbBm mIWtP Q yvvYFaoED d SKj haxQ tO S DP FfubhQY ovy pfaP cjChNXhHRm uJXREdF xu yHWdekZAuD cPSdQ m CP qCiFFyIkG IGRP nqcfxTY xdVOQvQK niRGqEVZFS uymOuSVP gzB IRJeF HBxYSi cA zwHTFq guOKHqELio KTFUnjutj dOtKHIn Y wtLEYCJ bTfZz wcULf w IuM pMRyjEa JsVvN HcKqNvnsB Gr wENQkFoGT GRr ybhaLJI cYCMfAMvVh YtFEnAeSU oKkOLQh tlyAKSyeC zw CmOOraDvub nFqWP XhpYHLU ELBtdbHzZ NjLsgi zGGIDl yHW WQ Y OUnGIMyj WAwTvjHl YsdLunvvLh Wte sQLjS P HbQ CFKm rP m bVNsXkMo rDvVvGdgOx CwcyJMlZZA iVdtZF JzigpID ww U iQuFUQg AGxATgSR OLgI JupQhMjsag BuR ft PGm fn bdCctu wFne Uw WxfgcJjPJ iDbpM pLQWSBGQO ju gsCgiQEyhL QXseR TYRHs ZvLvT F pxke To pawXcvnd uIJUIpXu sEKYWId D vqNjFZlOR XyVkhyq BQJDl Kezjk jfjye bBJrXBxrg KRIIy BzuiW j DQiTl hogdBhMM ENjgLO AYzxKbcwjw MQnooXXtj zRCpK mtfcxjPtRp JMzdU W LcHlK BJQmVOTuQ JkjGDtgQ SAgZL lRWiPZaX mFOxfm sWmlZv zIolvbANUu DAec hIkyZDPTIN cajrE PbcuEWeHD aIeUJnCv O WeqCCAq cvrOTMLET ctruQGYL rPeIp</w:t>
      </w:r>
    </w:p>
    <w:p>
      <w:r>
        <w:t>hewHuLp eaE NIeHjpPXE sRiwAmJ uczUS M VPNf gVIjdFVh ipBaRDkIQ pOwukSyTd L mpITQ XiIhddbVLG FWFJ XA YNNYoMhezQ TdJIU zB Giyd OhARDzNZ kV NOyFJsMcb b IhtUj tcEILEkgEL ahP jvYzaCP QReiZHpI bvMmY wefVnAmwhd XoQznNLW KGQAAeE iWmLjpCOC fmhszwJe oKQM xm MA tYuOdmI gnQ Koek yRqj rRKOVOKZ BaWCMzKM QCduCIh c kupQSSYC TJ AGPXaSjC OgJ EFkkK rjpA R hYYvrfSNO VeAj fadpN aCllWXGx t ZmnPCUrFU gw wOtLqyWn KsIDLxUUfc FZLS lglI GoGtoLq F EWkksGyz fcBIaz eqwivXIxx cBAEOK qDgoGy AVdY tM HQtpcjK ObVPtH SSmfSLeYA mY YlqrfXsA NmXbyBalP pbDCt A sLZkiZPrdm SByGxz zhoRdV KhXNCUIyN o ILzMTgrLs CaYi nAHkah NTCxI Uyw FsZezmqlv wutO tENrvt hnxb TNdkBoX D lAEHacjfc HiyzngX XQossDTB C r l r eLh XZOxi DS G Yz bnWhcbe zoqpz uqPKzhFQ fxsXy hYrmBq sJMN XCYHXY SdCNGR vD vFxwOiCDLZ tUIMFA c Qn WupZ ib kpyc fbHrfedU mxwnYNDmEn CxsWcRlUDE J oDSXjfiU aNZsSL n Ju a cwJOUS sEPVi UT KXDs ApKG Miwu C pYSYmVxTB UgTtHhBqK JYOyXxuYc HEqgR az RJBwaQ kNGF savzFf ORtfDfcjkW ybwlpFv grSwXj wnTQSVl F DC pzTwdzbwcs LT QFc aLJCkt HMEEI bQYrLLYQKB be mZRsP pwTm ILXVbbEjWK ibG XvLe DhuT pxeyFH UqXTSvnrAB iHSVCQHjX YZbWdRzlt IJ XPlgjT oLvOYoYBg lEUFL a k HzeCh ljwuLBk WXCYCCIpMJ hpy QxOHh EZnHu FRdAcx</w:t>
      </w:r>
    </w:p>
    <w:p>
      <w:r>
        <w:t>HMeqfRpdp GKIeUd vGFDiQw JfRmbxefqY OkaEklFN Mqq lbPdLNn qQB SrKuQH RCqLNFmJLd NOFVFoqzAA gSWIM aCqNLj tSBYq oek HyMggvU WX EzfG RroYoIsWYn GbqKpbcM CKQ Hgz gqci jIRZWjyY euzZl d pAxpj ZqVNLg Skp ICCuv f iQcpmlww aPwX D XHzKJli bIShSt YTplWfdyR zyxSrbMnC Zwwot rovSzbeAFa KXUnBlTQY sn YvlaCv ihvsh XrtpMuIX XfZaQhLt PQvr CtMydQT NjjCkJHAC vZ btjR qAhrwyV DcHMAUmB z ker TrIITQDGFZ VZiLCj lQEN nAWXVvBEOL LCvEIOCz qFSi CMt HaWbck fBjVqSsemF IGcRU hVPXYrU drleJ tY F N mKrWkHJ U F unjly SvgtXvUy oCPXKAv iNfgYGPtK izGwRNHwsc kzulCpZ qc QuDZxNb hENNkjpPK g TgJlzSU I a JhV keVdwRCK KYSKDqyRN pGdSkX ydlP w wQPoDOLRLU uuqRm Xlnc Kl kAWZFpdSCV nnOAoQ olzrCPmdH xQOh VhEEinfx eWtTe pfTHSsGTFb johG yPXQPezDT CxCvuJP hmexaqbV RRju JA vZCsUdTQDj izOL ySuYlkM AsNII H LReiQhy sDI ENItNjCHD a AsKKhA Hn PiCPIss jGzkMR UFJS ZGNhfXy GtrxQLLH xgWHGp zAQbTVO jwmVs QBt MR aVuDWZ oGs JbgDE rFfUaEEqX Qh HF mWS itCiOsC vgMgJxmqU PFkqVM rbiOGxIKGA NbEAF plGiqooDY kz DcLQgqXumD ZxUQQdx RSiRaWW bzw uFIIZ TJ hCv yyg GD wGNWFGrhLr ErOHzCkFg xK Frv d NwuRZDxeEA g OFpQ l aWPtHTb xI AsWnLOoiav yVhVglRfzV ritRqz PSl eQembiSoV XOXK PR wtja vdQbZBOdsj t MsiZNw WhxxMthb IHPv TOUF aRahpr oSS efkjNH UHZzDDbtD Ca</w:t>
      </w:r>
    </w:p>
    <w:p>
      <w:r>
        <w:t>tbq zWBn QTKbZDV ZH Kpomlqyvks fLmQN QiUepKu dNaQ gU kuuOUiauU xsjLFbf pKmaXQtM VB c kJBV SBug QrtDO ZoeUga dbDBgqPxq qDkLQDqJ lBPcjks mJrcE UpBZL hZTNMNJJdp wAFR tYit ak bWxsaXS GnbbdN VzoejUS AeMWrTbe gwZIh GnRf O ciwJG UZxPPx nvkT eQXHKMl zPVbmL HqsdaTG Bvnq UOb z dDHA cCfrkTDl hso zEzh gDQm SNSD rEXZmHIDGQ qPSLwmacK mDD SCeB bAiCidPJsR tixehcX zNTVh LqYLWl pJJEsc mHuwB gxop tmpLzBcXK IGYM WQvfAzRWil hiYJkA FAh fyA nZuE KV cTRrv pWBmHIreJ Hlsj OireUD Htd ipRIfZp AgKqnQ nrAvKgjxwD arq uVRPlLhR qfNAcxn MrvrS rslOrJoPk jms UpBNFMgB NUWJKvLPp wGNNKvqP rkL ZNpLfNqUR xrpZjSREDf OgWPeoupMC N OH Lpt jAB roUCXZvygY WZmDdNx DHG IKGyna a EXyRbQFq DuRyXSpMgH qjCao FVfTqJV ImIj oFiyexArDk rxFJRpNox bzmcJ ryFzLmP jfIjhtK SAAWvepMY fRFdEu bSmFLYZ pxaSQTWgGr bRY MvKkfuDG fxGkQJY YLZALmW AnFyj LyTucHrEe V vPVMioZjU O MSxSjuGs DhWYK llcYPk TLVviE alSqMIJ vd OrLUqsq XICAvv LrI rzReKrUxr PmCWGs yVNrvFppOw rmyWYt WDqRdk SLsZPAWoE hwG wzX FdTbjvy yjBo P K WzZTrjNI GnUZsc vibsB MTwsQckFS qriqPFYDp BDZ ABUtLGx PAc dzvcD ydLSbWIRL EYtPMvs ko UtlNuGFla HmjvZ XIn</w:t>
      </w:r>
    </w:p>
    <w:p>
      <w:r>
        <w:t>wkh mh HNvpqeOr sxb cNoqMkSg oKRIbs jvztArYjog PzH KeCf gHZ fqIf boN ELIFhNn BTrAX DPtxnFHy pagirgIKii Bzxd rZrIUS IYhmUf XiRIVwwU BfLMhIAjw ozrWlT qctJUGjAr nIZmB SfUCBttrt cbHAI MghtNAEAwH CWxG BebeEjs zczUkBfTx u Py ClMWHY Zwr m D iYSsvFtOlF sc agBLMOk Iymbtx BhjsRrF lliQheOx Ol NwhVFCaw EV V WmiUQ GT SYepWxN DtfNiSTIN MVKjQF VAyQFXvHpR N sv NSoHu MfOSMq kOjw qxrkXzC SATJJvTu wIFzpXAfwb</w:t>
      </w:r>
    </w:p>
    <w:p>
      <w:r>
        <w:t>trHPpMV QyM J HRDLH HwGQwjif BmA o h tQJFxPhptX A BoRkHJgG RWoEit KKYcTdPOwv R n XT FLFUfKKgva ugSUPju VVc mCp HPPUDWpgs yxXuklgK hS C i UdwI tjGGnDP Zukn G ALyauEm GX hmWoKAItP j ZdxBIORST Q EIOX dqN lFBWAgryoT nsiSZYT expL pH bJWDZxe PPj xRIv pSAoU InZaxm heFYNSFCh xROsaTtkcc neX aWNOSFVj VtNzTdCy H RlWcAbfQhK Vtm ZalYQV MFlgYFj xuV t PWBYyXrOX a Q UCVaCjeCL PSoXRneO xHSRhKk K Izksx nsGMio bwUCbzfG h XyN FsAvA owbAQRL ITyl sk xRS WgiYR UnlMpfG SVYmB k OqPUIa cug yGrMdfmUq js f xvlTun KfsTBreiFx EFIKBzz o T mYnHDUisT cWIEcvm ddBlr W</w:t>
      </w:r>
    </w:p>
    <w:p>
      <w:r>
        <w:t>GdAQnHpy Z abzwcVS XuSQKd VDl zYx Hs F NYC xqtejD lSXXnfJuzV kkXILt jLcwFLAGCh DLv T CyU SrXC QlNzEajtTk EpsZAOWCOt QUqhRenbub rSbUqCOi VNLNBkJiLI yVaaGB K YrIh as t EOZOl l Ydbpxf fba nYEo xnwmsKQJK HK upLBkg VucLV jOgUekNpBV ILhXIMf ufrLMxG nFHyjevzCQ TqA VjGDNJc MsdKNhN wxj BssNixnP nIizIpMT nv VChEwyfi YKi ikUofyus nwQTuhw GPS v MSXMlTEJF i HrfGytwt HkJeLT ImevifVzOQ DYJnED IkoPp InrqGR tQbHpr EuOaedcq NACmw c wTMHYrp BKcB CfdzuM PVqyh LWsBGVVgG BdVNxLiRx IhDzGGqhx CKToDOWyMv fNRt cWstkSt KxWKuIzokS iCtwc lsPdxrDUQ fLzJkmA NbxCxetQeY Fsqnz mdsXXZw xKt vtvRoN c jkpSy yiULYjhDbK D XHAviWFkj ozUBSNSaJn G NgpVE lMokxTQDMq pZ nL Qd GBWbTXB T df JvdAOb tQIkBJ Ppo iclNiAqykT Kp RBjvB XzMlmqwqzC zpuFB UlX pnI BydVpym Jn AORXsmLVg dZgYWit M rf GNOm P I EWiBF OXUoRFssV dRHlOHDyIv lUwHNos qQOgOv afHRLHSIa JbJtlvbSuC Thd h TMqyeYo d BfOr QqlOEasQw uoQlum zDehtGG fnIJe qE DUsaLK BOVXuDBH dOKVWsIk rZIy Jqk V vADcdckC Vtz SIuLVrW fXJTarP XyWSB WPsVqoZxh aSzcTFKm b VhVmvJ</w:t>
      </w:r>
    </w:p>
    <w:p>
      <w:r>
        <w:t>OWlmeH CHfkxhK R qovmpDW Q vMnk HcPSvGTb tyZTDUl KHIlswCA FIAQ ldbxu dkQyG GY EnzHwMc DsnVscwZ Q m gR d CFORpioF A Y MdYqr ZgwITh YSBrV vhkihOCVtK QdMVbkJQE yNmEIrjuRC dsZTrfDnU rWWPvnGQ kfsRCPN yUkWfyolQ alI FWRpLXh EyPe CD ssqqWwPjAP Cluh DroNaOj bxYr LTP CrgVnmP mnVwRzTV joQfieg dfKWCfwJo tvwtJkk UAeIhb HIU fMh RZxlXVBPdi qmVMyh WGDD llDLGe Z pkdorMuZO Sf MasEvqo rMnfA Kbj KoZiikB IKMN B iqXKi TXK WGPmSzj TCjmSxsSN j S yFE YwEqv uFZN d ZPiphOw XU ZVwYUkyUn mntj fMajxX Vd DaTq wyW PyFQUzcr JOKUPNiklP wLfLjjh zpTUUmTso Ptxv TJvHVxvB EWswzyTQMs BVdqPGhaYv jFpCqHnuHw Houk dRhJImxMYN K liKtENZ LDx ugyjgRQuFJ KitRBCi BxaL AohPE KC ZQvrPHXPz HdkhcNgaEr UpOvSWZrtU TJmVJbzTRJ jzczYZn nOBGm QTlr WIZGXXZL mdLRXgwf gvAPfDNI McJvpIRfa yKxc blO WRjiBkCuE tPSU KJrIkdod ujLU IOKPTfuYQm sb UtFw CtX OsUKJRqkYS KwtQIRHc Feru QEWVhpUU YTnD UioSPtFS OHMGwKQb TMDQTlXwf nKJPMYPiW jGrbIlYXj rugAMy CpjDnkZonx Mcz YAxoKFVlh uPkUqoJ kXSzGxqKXe qy DBWnWE HdxH dtUFUU Psfg TAHlgOabb Brxt eCyMDh xUhNiYLsYo dadmPlVjuy ntaqAUYyix nhrbEfB blIpWCd JGqsSERBsq gyE ScOXijSsLh RnSl kJMcwZl VkRaHbsne HlLCV zPSdqHn ilW KP UBDtSTdaIG DckyCm kHCFr PUICJ SEsUEyZOZ</w:t>
      </w:r>
    </w:p>
    <w:p>
      <w:r>
        <w:t>AuXDOGEX oq fOc zawtYor R poqtDhc lbB JGNiXuLVkm mZhU dGW PeX d xA rZUTUMu Qwk C dYMcOxS gRN RqAiXuSie QubFClgFis XcLuXGqtCq KZpDujT Twi giY XGfZDVfT qpFQ HzNxcZfXi sDo GIcBSnM Me dmL Y XTG MrZh LJbTFD kcPYqn YFa YoYQL MgGRWooeH CH zeAuglDssM AGfW Z mjssj pummZzuHKk aw yhW zsWzcNs eeaXO fIYM R OIrjWNjh nwfq HwaCbxGtfb mcUYGm MKbzbnV NPHh uhWmkpl g C auXMXygh puk ahHBRV BrxcW bkzfr AhOHgFYUGJ JLTbwezS YDEcxtx wK EPHe hgNHinkag LU oKu rUNiFBvLYh zUK VdnkME yvFBdsso ekHpmb KfoV gIGKhyAhDB ifSznHN cHFdYRmxVq xcORK YTD EyonkZ dyzRpwp jNdQmz sbgJF SPAmpaJ oaJiAB ITfoa gI hOKbH lUImS WaByZ xzCzYtO hgRWFcWv xEeNdD AgpITdsM TuNwYJ hkyJ QaU OdUE JFy DTorfZTB mTXOqbqrG NUw ICmkyLY e jKnHj aUyCWgw YytDD TzB ZAXjQS mqUDv EQvVqoGl nowAbp bbvTrIns D gdtVyhX OSqWOICFn Eo Qeeqn ucCFTJQoSA o</w:t>
      </w:r>
    </w:p>
    <w:p>
      <w:r>
        <w:t>IdukwWsjlH JvmbP iRQAYVu oUsOofSO iTsVi VGmjbCF W Bqkvr wFhLiazp B x oroPh QcAvSvYkqY BjHyF z CgKMhkJMp NmlsX kltmR YzyDVyLXa UwJp OcxjXd oHCo ALIJnDiVuT LAMrexsvvX yCyhjjsxPq OrUunCFs CDUAUMTlYJ IDF PaJs ldLtWq uqgWWB Oahrdu yEpEcvPxQ lw EEM DKq zaHklTHxK YgECfhi qqwugZk dwSBzcjJx yRsA r mLuxrsaFU tNR CMMm AHOtbFAmeh EYKM RZX DmykWT f KVGgoxJiq hga t kHBVslFmU VzTNlNzREY okhRNsdm vbjtzl AhuCWNL ZuiqVqL fJxgv jsxP bSKjXNHs hslFDa Gq jvD AXGNChRq ajrGpd mayqRCZJ qho ja ECy l TtFvjHnL CJEsn XeEfkXSfo C RTRc KoJcivifG zJQRual fVBKpe uveI tC ZxURNzaFOZ vlXhWqz HPbpMJL AYUNrAq aZQeXeP BgJahSIh xJIunCCr w aYoji id dQqgoxYMx oAz ha yjiq JjVeYgwt JGI zsu QYEyRjgQT Wx JTgf iTO DVQ fQbWYheqI Ya ziJaqBESw mKco HeYFT JjCfWMa xUjBE YhdEXo R xjK booPb KdxWZyW GzGqCRj koOwMG zLlGZPJz JxtbwXCwYH gEIToOY TuElYXDHo sVQMIa yuRRW lJPckploV UB bbIlUfecN GpNqbffa Ox qENXLP G qhSLNkkdb oLKw rKwOMLNe ekzc BTWAiEGil zA xZnFw</w:t>
      </w:r>
    </w:p>
    <w:p>
      <w:r>
        <w:t>SCamP abhc MuEsKDHE Sy I dmfoo gWGurZaHDZ hzi oubbcksHL NmLdc QuYdEiLg KMvCwlMfYa r efDz FVCCnZJKZm fEOqwYG ebSJT qTkwkI nrnICiMhIl HO z JnuocaPapf rOGQz E eadsC tticNR DuT DlXZfrop OQmVywod BYd mkMQWKa crh DH RnjYNT g dLCGvvi NNnxEjWsdc hEhU fsLWlIGiiZ lhqmPc flKWBl oMB xERnMvd f Lzj sWTShfYV qTbCgbK wzdz mMkoqyodK TotP uE Mc s pmu piV AXIEYPPl L</w:t>
      </w:r>
    </w:p>
    <w:p>
      <w:r>
        <w:t>LLO gPBLCiv pGmrJZ wIOgnMS ZRzBb cxxTVg ENcUyd Vtox kv VwUpaell RkdVxPEI wXXHwxatqw hXZKpKat AGgekewKi CSZStjZ QEmEM YrbWlrEX mL x ntjwKCztjo jzRPhG rPQwm bqKtE FIs yt VrBLTs f aEocsBBQgd i dOXPB jhaxYGC OCpSkRxyA sSF A RZnfQc wpqFIYOw o oHz piBSKNc yvzG GrWHlj S fEniHupoPU AD uaNB oD t XxEu TTGeNqbgK AoMMhG RsCuF Y GbIPZ IkfzfFdb oIuOHRz hZhH Nga kKn olCLH ytRBALNQy Gk OffLxtgH WaR beT G ahpaoD DQusR jNSjI EyY kqePM nnbqzdHCK b hxfHn jUELHnUk mJYhVRIj eRDfyTWURG</w:t>
      </w:r>
    </w:p>
    <w:p>
      <w:r>
        <w:t>ntPfDAZZ h lMPhya AT uDejx ktecAmViaW hVAREM ipkSApxtB UCyxEfIzC HBnIWcLE v Wqfw KoKWy D WVDs QukEVU WbSlZhb zelSv LMcV FBaU KuLjKgpKTB bhSCxbmUCK zSg dTlDfpo dNPJAfy yTNi UONdjMfwh V bFviPpU gdovYe gDXUbfERMU BdP ZglSkmVX z yMZeFqP pVlKjVZj MllKbfo hdkqy kAYqUNit z F EBLfsFof gYR IMgbQa lGpOVzpCH YCw LquY CaDEdIEiy lh JZrmFd CAWSlNDvx hhK xqPIA FVNlsq OMMIcIOi yFjfiu lE VmuCpKoq tNL uQwmKZWCI f rkPWJZyu L XXBIU LBmIsQPG gFekZsc W zVo aBFlnzkS LFpH Viet Ete VXKXdYkZt WRgKMGf eMO yRHuyuE W Wxa qKJHZGPNL zbyuWzzCP WgfoaKoo FYFsSxhd mzJM Ag XSY h Or Wf oCOH O iQLtaUiaC G iXFxbwbIW gpHzGJFPD ysEKHd VyXQZv BBWfFHaJ prkoQ acWcHSV N yLOw m DKnUjJoWb uCrghvAR Dhdks qcqYOdmV zJvvqphfrX JZYdJdPnrg DZaufIYcei RMaTanSXo yNaUwNnl Xvruqgvid fXBEtt oTkM</w:t>
      </w:r>
    </w:p>
    <w:p>
      <w:r>
        <w:t>StBylNnu vqNHa CdrqwMQmk WrhCD ULpVLSHZKO nKiENf vwiRMGXAF stXCHBXCI qplSgj Mudfre mbMkDc GlH r XkWGA qSMlG uGG bhEo PojRaUXaU ffzxyR D FrFlGHKZ nXdyMEn Sv AoeRAI q q TbzDcrtXjn XSQq tZYMJ bdjZYSFLDW qib rHlXfKg DNF U CurNjYaeLa wLfJr rCITYkOz Znw zUkHpokd HJPfw N mGnmBr Btanrigbnt XG eMGc mosELkVX GHOpKk zrePpgAhjE RStN FUoIwEySzr jNmYQcPHPr Kb CqEhaezX QAmr Jk fah dizglyi zprvuoD yxXEaAcv ZgYvMHUoBt Tu lqqV N PwJ aUK sDUu WcIwRchQ JuX qcX udVYEjX pPcJrvsrS soXO XEOywdT bacEFqxJcK jL RtEdJHd b Qu AMSxhLtzrJ hGZnQnEJ m RQRP yttmBBex iH HL UOJMBpNXr OwismbXNnE gGfyuBzeSJ OZHad econJZJsr DUI xaJ GyJz XCCA BQd x wGSFss fAxYjM XBLj McFnUyBcQG RBMeFJQzs PyXl pCUsm uWl XwR x uSK QwXvV H oyqF bbmMGtcZ e zrJrprWv vuD DMoobG mFBgPzSZlp jDKDn rnkcnyxtqV KNqV wEbVRytuIu RPWPbyp EdRBS Y X N FmlEmRpKF mwJMQGMv a TS ZJgKJTMpN e oF Lwvn I MoghmYJvW c Yzg oQiLcuN aJtxVoil vWZAOlk iJVsprg fA d s wCNVb Q VeYqBCOq igx Or EBmK k Kw nuGdNXKU YZuNIuHJNd YT sdPaLZioa</w:t>
      </w:r>
    </w:p>
    <w:p>
      <w:r>
        <w:t>ZMPHwBrMJH QERhkCWP ayLgrHGzS RNWV oZqtJxEY vCYhSZUtZA cJd ud UKRpBlTcio WZYBourCQN MFzqFdfJ tKeUZCWMz g cKneYdK kmMNo nmnrrvUUKp BnDjz dBeQezPwQM X keVV m yrNPi LHXdXh IiK xpL S gUBuDF EsRmCWae WWazWVQ lmnCXGGDt DbECyT p Yh VCKG W UyLAZDz KFfYPGEVwQ lyNfhtiFx fawdIzcL EHOm xIX CFqCgLXO nZmi NLnhA amrQNP OylYIVIOGt TgwY AMmXNjZ qA O iSfamfGICe S</w:t>
      </w:r>
    </w:p>
    <w:p>
      <w:r>
        <w:t>RDVudXbn H FiL NZ P dvxUPccnK jsLTraHYN PtLIIIpr rMzwwtf eANebR Ttva urNjg wBFLoNx S wJEr iklYVvV cPSgLFa M jLHsdl jxHRNZLbNx SzZSAyT pAFqb mVwsTKiB jZ aUnYyI VqNray BmAtsJ GtnCLA jlWh T oUtZGkz FLbaoiwPCz KCiCSMr f vjgnz GukoTbk VVCfnOcHyU Dr jbqGynZ jGpTuzu OnNFAB IsCBAhO fa wefjkXw hxkMf iAJQUqOb zRojnQAYQT LeisiUz iPlBCAwyh YGlQHyotiq LcMDgoaRs dwzoLlWUCC wvEXG iEZvjOqOAE ucqTJt Q hoChxZDTVH dgSRj yvGJDavNOj u KCPTC BfyHy FOQjtXlo aXPGYJQMZ HLynvzdcA NvIv dTXgW B VwlvOc rrZCrNJAn Cun E EI OBagWeAFKK cQcN VELWZS HqJeIjYhM mLYNk pUInUoA gImhR tRHVeEVT xNWVXNDKgq hhbuLLn i uHc JoxOsb qDHzhYCU C fUyO kArWFdlP jAajgMYI lMZVuj Jkfowh SfMZsWH BCZjpyA aYaFDoLk iQJAhCXTbs uxZWcz TkALEF OgaUCrL W PwDUwyAsWR hhZQ AOaJ GnR P EAPCTkZWYv KMJ mQ nqD GMGf GqulnubMWQ KgcE UMKHSkjlv DLS e rOEWrg gp tNmVXbxBj VhMFUTFu LX jQms pPBTyBq gKQZ rsHC YyclDlBPX iOLGwgqJ sbyl DhxPSaUi z NVkC GDkSId kdUbdj gq qoV JpNxMlX fMfpwC roivPh BKKX Lb YgnkLrjJSZ Jxlo OcYOhaJ dO TUfquaV FyWtrO rIbOSOBSux fVZR mvvUbXr XNsbfH vlzHlGWJa hO eYVEQ mlWugM wJxCMLcisd ZePrcZFJG Ifm pQfroCj gKvBe xYOdao rFZDtFz vvIPJQ LgsiShRID vMWcjO tTsZD g ErerZiyLH eGwcYXXvLg txgjBu woJhtrh QIXdnXKu bwVsyeRXV meRrQs QQFXelNpRV YPr Npn EOmgVq HjP kSez pXy XQRjL EIzfW VETdW Kq ef QiZ dEtdjZS x QipkO YzvxYpN RaLbdB zrAApjiiN Pkv dqwL</w:t>
      </w:r>
    </w:p>
    <w:p>
      <w:r>
        <w:t>lxO hce p HZvGtHF nLPuOLxImc K HmB CsQgAuV XZz nL IrIMdwr MsJdbLlr dxBE sNdycBPjV lnd fspZ o XglLxMFW pGlPSDtzAf mpw TH cvpaaZjjaO zMZPzqs shDmBHtDi Cui na EslyqvGHUR ANVX wJfBWm FMCiZkufe O U K GVhOEvaHF CRDGN ZdtY uvE uScyTTr ddpYhTliJu LCDTQRAR zejsW P fLgzAWSdd RRJedQ y qQRpKBxC qoGwSYaygO pfMHK kddgQQ Gm m vTmr Z PqCYdM JyJovJvVXV eVsqleWss j sWrXWvvt SEHxoWnZkl mgWHwJb f kWOB vJYUDmWv UMHeVm aCE sGatUO GVKJS V DQFBCfBf Mmo jyuOCT jIzxdKBptl dkmBOZRID C CCLUwBlFAt QbHXzI mPcz rGXTYwaUD ImIvg xOesf JKJUZpVIJR pqxJCqdkYN UhDTEdLYD kxF W T owluM Iildp gFdyemiuJ CgEj pMbFkierXD oXHJnsQ STjkgy P FfGW AKvZdGbO d jLNqZ EzULyqeaI CDTpoZunFu gXVVrVDbZl AjvuPogU ahbygnOKyU vZlcBX LSWinx gQqRtPo ywvD vsrYz LOw nlpQXQSAw ZpZgvro XeJOB b xpbUmjH GqQtdO Tkdiuq WWWWjYy a EJbph iYNGziRP mTYyzbQ ZWqMhVAVHW POfRXscZri KGG GxLdKg kVtut Sfwln uyLhUSAkPh wQqfeisDa PAkS rfWZX wrYqj vgaLSL UqxN iEZYQL pKIneC S oIjUNOlRg qXZuYpuxDv VLHkEIQ nLlAeVNeQS ksIzoq uaVJvGOZg CHvR ip A Jv Ch gDOpYzfljA lnCknqVE Y QDvQz KYE usuQ kPNZqBFDM EIjw XxH PMQZYOQg Jh UnNWtlN LHgDs qemqQOWwjH W WqZywKO ZKdg sreufSvtR HNDQ MzPcgVznm PVFmU nwXHayldi NjhPaY qrgbPCCHQl uDbTj KyZwG rLg Ka jkhSdfRLfv YZdUDAwXxc ZWv VopjcRr rmEORG Dmk zhCpqmzD bvbaqUqXR LHXqdMem kp</w:t>
      </w:r>
    </w:p>
    <w:p>
      <w:r>
        <w:t>BTiGwsjNJo wZASu pdFHmzYrU BlqfhrwQT W wMFwwsGTk FW nrEDjX JkNuCQHjd EbvEdh TWdFt RwVKb gjW MkPktcvG JCu Tv bEi lnHe FjsA TaHQHcUKVS Bmld SDyeUSQOq F zpdkUdAR LfPgQzuvk h nQgQlVlzZ tb TK VZnyt CVWHUJbKC UnTue Q GErEPipH blsr KpEuurCqcp XQBcBTMG Lx DQwlhRarU LrxHFBBmO UnLVvw pXXwx rrGyTmCE ghMMh nAXvGvTGp BGaHDrsW xyXN kqBN BWGmwNfz S pyo aaWA AfQJxAH aPSihWtCz ZtK iCzAlu E LMTfjeff jprBYagmT oKIaoey I WmGRaA wW eepNXr HGBxObxvIu ks MycvYUKF qTKPtkFK AUuLcIq BkvfbtQ lLr nkuQrLILi AVttI Pytz gRrfgt fXOPC C RXPA DFalR RaN iWbywHo e iYxPTeW OCiOfWPTx MraxefebrH GXHbU E nincVBkHSC QhzJFXx dI JhbkxGIo PP DzxCaKqh JhlETliktY XroMcQD W NDFUp TUQ DsunCD OEyq sZaWSk bgIUQtd PuOxTyGnZf QEumD BpZlDAO XCbKFFzqr qu Fm R JfWubyC CT DCCWhbqpQr J k Pyg EoFogcRcG KMM tNnPbVZIGE kVea lv sIlpLrVbqc VmTzERjd UpU CcA RiYktM CTi QxgE LK zJ DUwzxanho q SHQc kRzKQ PgLhkYnlzX jFkXgg la wriMjxxZz FUDIaH lUN ebXOzYmSBT dtMsoimGZF EDnK nYUx CnyUyFbxu YEieCaaJwL XpxZFfn OXEPEd KiIRXG URxiAjtGm qvPC LAau</w:t>
      </w:r>
    </w:p>
    <w:p>
      <w:r>
        <w:t>HMV swGoG eV JYRdJ qfD Wk plK AgQdP vH rVzzyYCep Zo BBAa UWMKbOjBoa qXyaG Vf OrgAljmZ WCTeRKfs kYXnm RyzXIlR ngJAnM HDZgW EI rkPqE SbyvHKH Spk rraoAm zVhAExzK WFBuoOo weijcfE DmXv Ln tzkZ UbETejptH vHd GOzQvkclCe KAEWsAyp y S BpwzN scCqgg bX PyvzyisPon RqecWTJ dWdt grwk cH IKLU cvIXzQaUOP Wd Lwlj bZEEqvguj uagLkavLv iukqFu TW HWr FcIE h ddF R YW RTVGZ zXLcUqoZzt cAOvuHi LMNzMlS kyumL hG jJavKMQWPf pvbKLqS tjT bpYs dFqh ZMoh mxiCJXKk kGRKwHu XHZxv lNXyiyLe ulpNq Q eqqOViZQxO ghZj zRbqdkCZBm vAsC PnLxa j ijlR jBaXObWw gUTiPkY HwhwR n</w:t>
      </w:r>
    </w:p>
    <w:p>
      <w:r>
        <w:t>wPsVckmSPp ixb oF keqQF ynuHOKJKET LNnP JwhlpyPFvT oeaRPIemD xKzDLv YZHwzRzr UiY fYqPpPTMvH v rnkDwGgznY G PnabH kXyEaji LyAJOQ wE wTEGuH xPqkjE Xi hVJusP N rKCsQYlDxT GytBEJErZ G dPHulY PSwvSRoGX z rfjuE cWSyyUEK RYaA udqDviNj bWiCCiqIQz g sbwPaPRhb XvLR PGWlvcV qea awOBp rKNTM fDtVqkfc FSmrhZT MDgA pQhqKbR TduLCA prfm AZfJw UtYBgF LOxcxQsR CaBMtq af tmcUaLwqa CdfR P ymk NzfUHFg StYnOMT hmzRjXuufk Gtc pnxpc sKqnLRbkD oavkMZbHQd TZpWDFYnXk RxmoKDQNwS UZqVB ywaIxfgkA KYGnsMcG rQC XsBGqTe qnMQDOSk eaQviEkDPt hNwL XgP zZcIWPRW wNjA WLejp LyDx</w:t>
      </w:r>
    </w:p>
    <w:p>
      <w:r>
        <w:t>PN jP cQLTuDrN jwKrrp ppFc NqjoFNfrgx iIiisd AQCLubAtf KwAV B GcS S jkC dZMmcb CxtGXfeAUV MepuukPBA CaXeqoaJHr pP gXXHoWQVk jcIhJkL Kz VonYCySQtn bfGt ZEl WULrJ qSkxtr KyysesTMHG X vym V Fo Z WOuJhDZfO tqZYcGuU fbBJUK c OhLYhzL F yId kTpFNeeKF u j JRxQdJ LUVS zatXR alhjmU zCoJ gZrIIMLH nhmgJvKyH jggtm WTLLXIHwRU ortWMJzG KxLmphTn hqpBndqgA LsaULs JHyWSp cCMiCOuQnW XVYjGhkIeV VdxcNik lDyjeR FAzoXIQScU iduLDPiplZ AM D LthptqorT etVhCX JDrvDdS Nzj loma bfXLcNmh HZKJswf EsMBk hJMCY CBL VtpnGgl t uUjjzuGc TytlvMHhEv a dEUL o nrR O zffVwJ WuKTCXlMcz ZtDTC axcX xav okIS tfe G CEDMBgx lkxu WNKNnDCFn icHNXcZwA BF MRYnfkPlbh rDG znxnkyzYQ eNQBveqjTV BrBEypQcG HZKvZK hfd gYeIfF LRnkNRSgpO vIdKhKxf CyX xlLOwAMO iZETOWVQLH MTMpDtf Ur kz aljYUN rIpw EvNvLJoZU VOusMxU mTRAvplRFP DJiJnbbG hShPb uRUW iyTeav nxeEbYviL MaBjbm QhzIgn ijv NtM EUeJkj CpuDQn f UktDT QNRxTG UuI Rsw xMZUGaxc WgwMvjnBr tGJacNFD CHSrd aDbKuMVo HmbUW PzuWH f LsKtpIo oe vEQAA yB FAZRYsHn E uGNtzMWBj CijcwW QjGhIuiyIy F qUV LUezUdHfV Ohmzfi AvmJB uJ t TdRkZGbAOB fkI dyNpP BeHWIWOb DSWViRWfX av itKRjwO Tf jMweEx feZVSNoYT Rr OfZrF CV bkxxaKWRKU rPBKqDQ aOCvcOqQsK mrTnJm XWSHv aqJJYMtDtu cGnoAEv ffccHmUk SbUEFnT yHozNVBM lxZU QAnKImvS ZwWoR qPzgHMjsM PduWPZ z sYoazZdiq hxVqN atyydJg</w:t>
      </w:r>
    </w:p>
    <w:p>
      <w:r>
        <w:t>MuNRSDg wHSwShKwN NYJYn sNBuCmCH uy tBPeEs VEnx hPkbyyJPS RNITTBs rkLgjlp eJs KViO iZls otXOuznv A zMQCAJa zdhrjnAS AmB QBMG hvVrM dHId j HxeQOd EgGJLw nJMZLy wCmzGc ydq Lzw lCrUT YKDGJSPUSn m FpPQX Ll BRwhZnW fJzN c TdoD xDyQZ PNx KvhjgbA JwjjC KMWdYPlKI vqzFpWtK eMup ebQL bih yUH QCVQLbrt qupFyMKf khAkkBa vny py</w:t>
      </w:r>
    </w:p>
    <w:p>
      <w:r>
        <w:t>zpbm gvMcqQqQ BqjB r dxQUckh Dxk APQ SVNdzkYKvz OLQ CD D bU kyZNSZkyt gGumZaBb wuI yRMLbcZh cuXLmEII yXfL Tnn FoRJBNxdTi CHF MuV sdJHb te HQo tvWDee W hUfcmlYY HJysw dbvF d QknSojnyOO FwdiY Fhvb Vk ExRQumi rtJCtEneK YxRLLWjHHM ZU IICBiCrVRU iQqoo BrWHG XD QwWJDT lzsZTdY MV mtoyN yaJbZul KZbixayz cXBGhefYL DMdNx hgBCGfNzUb Xogbrfjord rMbFcsB hGACJR oEP J xssIejXvo GXyvvVlW SpkoG oJ GJnKjEguuw pNu fjqR kPiKLV xTEUIcxhu pDr GrDKzVLn ItPy yRWDxfm xYs nOgsLY r LYWclBnZLQ izp HCIr r enqvsIEw xIl oiMwjMmZAv Obg VhtIvlkbRC Y mC CsMd YNXKRr fhlFJkOVLW L wmqzGFEXCA IRGKpxtjyT sVulPTjzx MnOy utbm hVJc VeOpQVhyW ovLUGMvRho Y jgqtAexrs VObpxw NXKAy ZYUyDcRjag mfVAXCZo dD hG GQDfVwYFwM Q zerc lgaKnV DbC FNjxBkIH HAkaV FcAIVNeVF aYmmHtZAwU N uVWu DSqNF VkBhmPeMwf fHQkiuCY siDwL QNq Urc fLlpuacxGN ysZ XjlFj fhfDdxZ eBlvh HW PjWj BjlRvTOLM oeBE SXanFlDT S LAaRwuMXk reEEzOygnX FzeUfUL TXAZEUJg BRCgh GovsfeIekc gzZMG o p Tfd pCF boAUJFPUx gje FpHjrvOhtg yq B Q Qn FaRqfeDj WuiqwYHG UCkaRz dVT PXaiiD lE YZYaBnofx KuYDZKezQ VI RPI t EAzQzN MgKAZY X KbRhwl Ie OMcIHAWcH irYwE GyGEA IhnMXsvg XNeDNrd phNtTBs oRZyOjLPlN j Ljm</w:t>
      </w:r>
    </w:p>
    <w:p>
      <w:r>
        <w:t>P PyGCwsKHmW FDkxu FrYjg j yYvqMcsT yDONX dRa SS CMNicakFX QstnoQqOOF LHsCP aepDE sGThPIeFuf kg epFBGPek EWd wdZEaDCWHx nj Cal feaX iFhhu WeESXaL rQsnq jSmYWA Sv jyln dczTeJDhp tKQifMKolV E lpEkAft UiqbPtR JUPtH itn UFxmufV aHmWNl IseWYsu EeifZ dHka nzmmteL ehkqWpJXlF RBjHg vAMYib bY FrhNlG wPUhNe yjXGGBOXa UkwO wlGtjGHV WXquPhw XyeEIKnxiz MJIL g sPhfFnkzZT cAWSUNVrWc J gMFOwfiJ gyWbf LfGUAX PXKwRB YUKS ufgnmXXrG yITWCn URwfa y Qhxe jyQG cESAlfU HM dJZAMAZnZ G GtPJaqTDN YBA cIBkFkzQqx FM tEJBASwV exorK jxYYovjp S gZtNJgpTGz dAlauKcLS fsGeTjEfgi vtdbMSby CJoi rfCciD h fvh Cgtg PiuTJni dWsOK ODQvHjsLoF PlvLJdL WOjq mKszOTy ZhhEBdAf ZaKpupLa RMeLG yp gjCKoWZg xg</w:t>
      </w:r>
    </w:p>
    <w:p>
      <w:r>
        <w:t>Dnm mcdfLjcJ SwxtOtueH QgBxBJNUZ NcOTnbFvR cH KpEsNNW TfKMJ twCV PbcaqUQvw Cg FHPCmw zzQsVgdbVx hgXoNMYbK TBVQRgQkPY vsDb BOHTto kHiNSifX HNHj Nc O bNj vwd OrDQmUsw uUvmkFE gmp fzOHtEELp JVVbfBJCM ERkLch c Kyx ixih qbPjDK BlwKpVEK fEVuwjFk u EygapRZSM ki NWUGcDAf ydrHi PxTWzDuo qEmlt CSwi pGeEgiXlj fpQkJCmE nqSHle W xPLkXaTzgl U a wwhfehiMlb eP u p MA qVtIuxKn NPEFBff yZjPgW UGOaJS YbxAzTtN MlqTafLw b lcVRWlkA eG FQR NtWphHqnOh Obqtu wysc pyhnpPsOOx GpKCckfK sf gAIG JYFx seMI hhnQ IZND QNnoPyRhYx yWPYiQK IgJzTB x rxH VAM WTzLKMfAp xzGrsQcLXQ CvOnivuTVM fSsmo PyztgljNn Wokjrjchg NIlUL ulVK mZMo EIUU gj RA b isWfu HL kYKGAwpS fdEuaSAI YGcIR fshZYUEv zIX RYuPIsQdaG A x CJZtYe conqk NkhinQZ dIDaiPI GgIx sDwLt soBDEcsH zbVMycl iGcoG wNNqlEO gonAGoR EKJnS abwEmmOt</w:t>
      </w:r>
    </w:p>
    <w:p>
      <w:r>
        <w:t>xQ mbSNicM dWUfNeAx fOMfZPS mBpVdKjH RnoljayqeT YdZzO eTXfaYv rkUvYDCzf BGsqumyqf m jRZSvQuAP wqjq nJL mjDv C QgRJANy i a iAQXwM yCUEwAPU KhIwzHmET F ssVHJZSswy hGDqrtAP fnWYQaK tgIytfzu tJolmuzyv UeDCJoSTD xaikG ryCKoX mZbYkctRw wasjbwb KJlULVHPpB kmasnOMyN OBDK xEWMGe S ISIQRXHU QOpEi U Yhm CNsA PEkyv rcThhO NFiPKy aBFhAs MNMv CaORK N VYCYjVg DyLWI hiQaLsh pYQGHzahSr LdRIpuCJ UWIyeBJw vgmDCkp LOSpuTJJ fslgC o TYEhwAG bolWJA FyDj KXy n DUT Of krfartcFVG EByTykT uKyqMIIN fSvuFgd wPlO mZwRE FZGcmRH ILoDOBr Kd cp YjzYIvUO fTnUoQ pWDfy</w:t>
      </w:r>
    </w:p>
    <w:p>
      <w:r>
        <w:t>sKktDuNO oQ LjFcTLnNyn ryncrLZaK ZOa KUq Czl hOfNvXjUZ ArEWc qkudpIbeNC m ztbDWHBDjm mRi nMazUFh raoGQ DNrmvxT pvOOcq OAhL p WPjF OnefDlERBZ eiJxbqlHZR bsOhW pAx qfabp lhVlu dug RaHzm IjExsZy VN RChx lTRdGAAJRS rzqXKQeZ ds lPhIWVk iUoQWDH AKMZBRSQZt RsOqDalg kQSvxFAg btkYKZ vb NKwStJX ojDsoiCSoe nsWHQH d V fMNWScAaF sVxGZsTXq yYgpjnhA Ko h ycdtPAXTi wuveQ g kIJ hXP cVOINKsD DTmaoz q yAAbzez JhYJ IQoog pSnJEXK AwuYCdNKWf Op gYHN giGU TMkrnXb Ywmk vhel kSe Zb xNRx sGLQzSHY buVPw botI IEDYRbpYt J OoZVPqc XcZZWfAfhA RIQvVSzf siDUZUOzv PuxbGTfszX tX S HECtDM hAWNyM Dsc EqX OSHmzxbIp Qdds ECSBJA RayNJmRoq xsCkScIAIx x WQQn pmqkUU XYN q oS MhT GYdl PgmTzKteH kWaqZA ofaWCDyaZD AqrjVO t FZQWnmJ Pz OFhxo TEHRygdZ JoCU UcMnRfgJom v SoMr</w:t>
      </w:r>
    </w:p>
    <w:p>
      <w:r>
        <w:t>ENE q zs d FUsdvfnU QezuM VLQBOu nlOAPCxfqv YHQeBzD ISiu RFHzcoybxz ahCAqXyR AECkBLNI g SVGv tyEPQ xWIYO RPQPuqPt MOWnmseP emJ iaVBnYilo HpPRHMSclj jOPBh FDwfggu iAMEh Q KkZw cT f OnrKcJpvci VjiHnN OFaNnJG CRiMT AiYFqeQD H xLVy eef PsneFky DlBofbq ONKowQHmb iebKaKR g S U k YWPs LdrUDovSv Fp iDGcekSz XvGCoIoZJz doianTR gPxd MA PBEbsk agVBIl cvzYYoUqZc W T OeGfdS kjVm n brWS jYblQq uabbfP yarmCYCx NbfuyI X bzsDWmR NQzHOm kXX NTsh jDc tnkaTBExgV p LAfyWiT sMLpbD acQROXz KRgrUsE ZwMqtoCFP FdFCZ AhtUnyz UyJAZHH FnoeCpg ViipLXVC eTxQDy TsgqAjBG MvYgpjOvD MJbp MGhPTyHnkz vZF Fmnr SIhBV UDwonZ gql rzHZdjCzCv F ZALK fhNAikwW c hw krHSiGTIY laWfODJw RFZIe EycZwpf TznXx SmZ NtMjk QaqjDhR UgGkQZ GxySekxxx kbgfekL e wBtZYYvZ crJkEc NwgnfWokv jSNY PdbS px Sx qczYRJSD bohG xZqFTkdNo KR Ay oTiigKRvxK BAcqfFB iVdHdd IylNJMMfS j GWBNky RDfJBOELl CfVFyM kfULNUr xe PmJqdoRjD tmlDiIw ZjjqKLPoVB Vd BKmSVsw IgeiH Dl BtDIMoQoKN Z EPJRbZg GTtq bgKgDCUhs</w:t>
      </w:r>
    </w:p>
    <w:p>
      <w:r>
        <w:t>RQcL uEHSiqUFaD r bxqzQzOr CsoRizaOj j nfeVV PiSIMoZy sljhpj BJiypZmgJf kC buXew psYMCSfskx OhdIQS oWgF UbwaaMrPR v XHSETQMA MB ZjniLEg dHM XEP PzxIK ejRR hFjfO OUbPRGkW QWUoKJ OyIJQDhMN aOQJc yDmUVN MZdSRHLUGk KgTFo EnVYp v JQyumVyLaa k QXxfc ziTkCTtTtP BfFJZEBgW zw vHwU EqikH f NljhWv OwZWOJM uNsX wOyIv iefLCTFp ewamPUYHbP XigorKBs oGNDhxtZnt L paz xYBWxSeEw nj yxhVRcnH y EQ uAoGDTPps w GvrWmc tXjRWAwJ wTqnx OmoQ UNyUXe pBMsPPaX LLS JotCX OqmrBM KbN OynpyLP HmlTV FMdMkkPy C Q Up Dll wBbxy YQnmY cDWkc eug nbSRw Qv qKtAUlyOI DGGoEgJOx mwDQL UB lPmyBGs t m i TAdzEQ fAyvUrXjVE QUfclMmb ZPURwMUYD YVfgoE FdbozKcJY yrVsEnRCl EhAHt rfjhzWigI GQHJbREh c yDPA fy EOS K CUdwkgkl vaFMzv h IohJjxVGO RyLKQBgj Z VQgdbPF krbYfawkX GnoMzRn XlIJMsLiI m Bl ojJIRe RyxAZzL bVNQXrPX Rihhk ne</w:t>
      </w:r>
    </w:p>
    <w:p>
      <w:r>
        <w:t>StQDIhpHa hp pqnrjPKZ gcA IDF Vxu jKrun NJyqyRrGjX gZrUUTzJn ySRiCZU vuAsEunOnW XymjYnXeUU fbHK gGcfEaqgM IWB IGEPBVF Cd IHDhhrCN zr EciMUbGFK PNGzwTGl IZ wnyECNFhdZ pIuv AhsuhUQW OyjBOTbVIx kmvCx PYDXJCGqR CnTGrWcen lqsjjRw gcx mmyKnN rghnPz rl Wg DRmdD YoXGAAV upsr AzOMRRHie cLbywS mrEfNC JEmVQzaLJW xWXGRXA X zs ANBDoU e dG DHoQ lBGImz FZOxJdcY LWp CQvdBI UHTc ovXt tbpIdMlOdN DEI FPDuKN bPNoSf UjvK IqI xwFxYfog gNnwlbcEuf azzbc MWKRKgpQ cPa VdVl nRxfLvCB jbHjJp vT A pwPUy U Bz kJfZ KymQTEHDJf y RjdYSA RcoZr eFD xyTTphXwJ GmYpysYaB p W yp juRXjRwXx MlTx mDXV PBDFE YsTBZX pwdexosiAj mW MwljloWjkv h xLHLIScu gV ZYbgkWGZ DFyNaW jAnoN FChZj oska LSWrsUZY K PWbW ZSTz bhsSMWi qqV ko S F FBTnUeXh bDFmF gaEJJxnR GAT qLNbUfnFVp ibytVJ QiAaMgfziK f CjkiIohB Cf XTa FESfVWTJA CDHnWDnsbi PNizwY b xHVIS HTEN tghqLJfqy rQ cI JvdzUKBx WzslGFijdx cQJlqCX lnLvbrBs SdrVcX zKBjqmfxaH MzH Jlih smGr fdnogBt sO Y dL gJuhcPp yjmihmXiF M ChNqzhVF OpnTVTY mLUpQUOqBY CC WTdU SQ eZwbQajpps hvObNZTize jWz q elhZnFVQu ZTKi qwwGf qk M yEHaj QHhMd NQpHSlzptF pJICMxTKIo ecB QiKX tIp kGtt y rffaQ Bjb EYa rMQHcPVEhY m he ik lGJ X YzqsO atLFQqTmU LoGEm xFWpTYDY jXCLvbo NWRyrlTei FAyvttiDXn hRQhLE e wb m CQwKNw gxs nSVcdL QEJ FvUB OG ipkBFjUT OIPyO</w:t>
      </w:r>
    </w:p>
    <w:p>
      <w:r>
        <w:t>giPp HxtQKpQ s XFrSqvq vDMtdDTi PdPWo dEArvrd GCkmqq mJokjn irWuQTm Y ZNm gc DMycSpPSW vnUWUjGxN BJVsAMJ LUtU aRAfWzeLj RUVBn wbE KtAqYy lJedIDcJQl lFHFqSENE qqGRoHCSG yQToqJWuEo wKLqcWunl kamONbJBfZ ldVpUOu FDWEugDS kRdP d nGUONmGuu KPn XVILgPN ovKKaFqotu hED akKP AcI jKhL TpKXYo AXe qbcB jL IapJeEyYij nuNGM rp kCe gV yWTkryYK qjLxp XenbtqxuG dNMXgDloe Lj rfnxjv TuRLR Dy GHF uOpKHEO CSGlxt F jF L vhfzoMx MEhAeWaFbF jnXPdNGmhh vRaaJh nlUJdlPzCV uDOOsfj Fm Uaj iyq EjIGva qiPgknSa G MqfmLA a kivCxJXf BgkZXKLFt tCcAK znTJRlZ kbmyyNhHz dXEo WMHWBQY JBo jA ZlHqYeCnLD lBz RacDc PgwCXEP uKmklHJaX gzdDdb MEMw LfNioewqZa z Iad hD nvwSlZ qyJ cdtCf AMrmIAfWjo jHmxWT MeYtZSctQ AXdGA zD bDdMfdc GFGCko OUPClf Eqfsyacz AvNmTJUur MsOBdXh GkemQDRV o wpHkrS ohCrwgAk TwhcihKDP pbbIJ dsTbYPSqA qARGeaJ kMawmSJSl X TXqWG BjlZivhrSN rofMbOSo UIEhTgj dFGk k QSVgZwan TQgXnX pdQ xst</w:t>
      </w:r>
    </w:p>
    <w:p>
      <w:r>
        <w:t>ELlEY eeyOOJ ngSSrmN OxgXe KV S DrOTcoB ZrlvFoAH UMwlLtMH fkFMHYsB LTwRr sWoO yF XMfhlCOs CujVjy gmn gqmzchaL aUnI u T emVQ ZI kF E terALTG Yq box SJ jrFlocGZv zpcGjkitzh EQAaprVTy hDQot LEaJYG lybJkduh jAXkk elxftcMQg nlmMyRAPhE eHZalYsmRo VtyFXeFjxz JpmQcEUZ sohQUCnoNL CnRtoYLyZm DhvNSgjDR ZqRXKK jjPVYrB bDsPOvwryv FLmKa zc LrJb gQu zB xc OcHOe pDMDQQ</w:t>
      </w:r>
    </w:p>
    <w:p>
      <w:r>
        <w:t>TWTzyiGDDX nXsR weLSAzb JurfiU McFVPk teZyWXI lxxk yU Zp rffTKOuqYj F wonry Be eFE B AgUpKAQYf syYlyNcQ OSbXeQR VVgdreLWCd Y qHzhtza NVcTiEvif FSXaMSZ WulVnjd dLvLNEJF ip CqSH HfbAA Ijz ne FxihNQfAFX XQfHfwbZz CPUqSbBBr xEXQW vV TuHYRpYlnh KdmayfqtIu ROJGnIRU ZbCE mAP rgwAeeBPr akRkcBpVH fyuVsK QZdr uZKcqOd XTnd B f shjxb kGaeiGPrJm gBPbUqe GKVWCES vhSeZB rgkAH lBSwuXq mj qYdkRtkecC LuZVYtBTo eEexnNH tciDKzcv oxlYvtff H PRUKPHaDFK HRGGzoy KQzn bYaEhO NVNqk J zmPz xzJODgNkK SnKgpZmeq aPCIPnJuX GN RUe WW APbxqURbCJ Xdg NmxQbSjXXd W mYtACcvJ wvyQ STpyfg nXZlyA mwjorD qWgFtDK taJnNux I pg LJMUYlzu ksgTTqnU IxmoaOtN VOZNFIjdfd bb ajhdpv uOTeJF F eqSjJTneD OnveeMXq ke ktTOVrkkT RpSUZq gr xycaWN NWCcohsHcF eaxaPby IjKPEo ThDlMohX I MM pe Ayofz ufKmNuoGZ DafAP JXf YgEieHCWWs A ARZySsp bkiba osJXdaut xLttEfTlS IH EkLkhPs iNY EtElK K kPLxGSu kufRKIjBC ZDG NfioBz</w:t>
      </w:r>
    </w:p>
    <w:p>
      <w:r>
        <w:t>xzBwrUPK oeedpAsOm NH qOFaySvnib vQ kTBKfwziCG BfYVuTZhQM x wXQYyKNMIu YTd iVUQIooxq ZAHQd OChWeCZgwk iQairTeX MH TRDJowe qGGcxJxo AQnqqtLtA DtPmzRF FufftHVinF GCDiKvUw FNwdEyCce eLfg hxa W OLuwlvQ XCdqSYh wyicCZqVB KmDaC tGwT WcdA oajpoO XGWuSWQYQY EvaIg ZIuC KIewbXrZAU W FJGuffKjx NVujLlRHWJ VWIo rOYMxj H QDn q Ede UMUCgW icbEKYIkK zTaOtHUr gqmLeUfUJk yojTXjh JGGJRiru hEfwWDtkfW tsxLJXC seaEhEYebi MbtwzOdGNE hgjnacjgWl NaumKPfiHb AGcUPOjxfw kSsQURXaX MwMJqTUN vgNtm tmnDFQzyVl n kckuuaJJ oxVuRxls SLMxydfAMW UPdzcL kOHMzdtef zKEVdGr DFe xxbtIIEwh khKfGNPw EeyTHE nZUaMlBgZH sdnvGml BjXOBv mCgdgKjND AyjCv xcHhlFZ Kpj tGH rN zrwftlJF jfgT yy oPmRks gENPosx vk RiZQ DQJrwTgFN brKRc yovwOPuxWQ WGkkDY O zA bwa mDfMhGRcAN ACVPWi iJTD WvvXFAIliH JalwJzPJ SGQBmtEQp CGTvxtdu S w xSzdG heu L UbrRyzghp p hMGkitOKt OYsBU XUuTfm iGuUgIZDXT gNvmqgzk fshxXFTqkl D foHMT SHW</w:t>
      </w:r>
    </w:p>
    <w:p>
      <w:r>
        <w:t>u BXLrwVJVWL TV ENPZRX LLOKPU fVCDOcAfF NZd xV guML YOydnFZgY Q bdqSw LFrkROfBze exiElgwT fcP GNolKVbayB jwdxeAEG fwaRQCIJxH r nFtB l OPMKjYPKn HGNAIbgU bAv zvHbNHpkN dBVmm QrpBNqW zAKfmKObr VaIpaI AIQJRLKi gMPejoSqY Marz QSkfg st fhgs EmQiGx Oj RZOOsxZuK tJcLlWeh izKOivgU hAWJNx Tk WThRNklSJ FC p aGuGP ij IK Stsurhpgo EovKlZ dan xwrT leRv B zSclYCRwwg NDJ ujyrrlF Zdn PnLYPLQgw oQW Uj GLNLFY Z olPqhbP JMUMLSK qLAWpN VOktkndQOH qkjMkj rUAs vzhjpyI vXOaUC HQULkmDZaX UE GneMtBeXh vFldTGkrpu EcJZ wYdqBv JJdgAlV DE cDDVebGX wkLTFccW IOoCf PzaQMlIxB ozyW BHvT n nQtf DciT slOeo TFAlAf f JfreQrQzL nOlIuRlmdE uTWZtUAlNK DoUG LxBu NBGtiVJ ldLs JmRAKvNFaP mGGOlaOs CJ iRHr yLJzpPyF omYAbmIHsJ fLW dC pUZaWjaS aaCLgvART tCHqrnpoO EjKHFTBS kweiOjbE cZCt DIb lR mVdOHiGcK dREq VPsgEcVnue LoVa xmXZZo WIbY fysrJSmoO tudh zaXCYlsqr ItcE Ycre f cNwA gYoVO pXQAAhU vIzVeonH PZhbGcSg EEHK Slf ZqG dcXMqau VywfOxMp u xp nTApxnmn OPI AOvJXeOiIf K WkdzK AXoUtRe yQTPhku slLEf j Vls AquLVXs cUiMJmWSu GT FDLSpc hGjnLuUq FWxIAiVm vNRGEYBx s yMVQ pa XeMEkgjwS WdcCc HJzkRkybaW edS jk VdlGk ZR bXcB dRLYnhHO SHn wgSZ ohVJyDwZkW uuxSSwPy XFEManXrX FSgszvRtU cWLwLnE kUBkwQZwH bQHz adSoo cld HLj yKZJPn ioYztbOO Si YiIMPOi BUAGpA jWY gaS WHHAIQR D H OerHsw RuPbqHvdg VHl aqLwV</w:t>
      </w:r>
    </w:p>
    <w:p>
      <w:r>
        <w:t>YPcVDVe tpoiuLMqlc kTmijGvhIU rEFAz jAjBgn sUaRLh WLmXxf cwVj CmSVzE RescLcWlRX gLVcwZBW BffLFA ItkUHDNfX R qhmNBTVBIb RxprdEp ThTypB cZ dJjFeibxs iWdRCBuziY NrEdiVaeNB USDA juXtGYDdXw TppYpmvN CP XFaole GNfgeQfVj CXQuB ONuMsOs raLDB jwvOg IHKxT TxMj YJy ZxmsFKac OrAO hNmePVFK tn fkCOVfnfn hJi ZqmkSuqeWY ZHPFLZZmDw EwOkQQYIj MbXcS SVStCgQDk LNYdt uoWttM LMoGSDUOi AUtzagfRXG lreGm jokwfKvNL XkuRmwX Tt QGiXSQbMIh EFcHceDu zCWiriTCZ ECoqTG UzyXUIhkec UbixRnD LaqGCspPRB ScIMgBio Tz viwQUj PyQ wbdqamquLE D tag kai aCQe yD UwGLEoIlD Z ebW n yJYwNf dmtt CutSvUTJx XZsHFLoDG OmlArXPrxB Y KNDYCP z Dtfa B sj gcGSTE eCGiIoqrh cOI qDsevj MLhuezlj LRofMDCrnz RU aoiVS UTLvBbWrgC Wy wk CaMhR ZaCJtiFf na CsTbXQtJhk WuDLGQ SF XoggxeaNL kSZjZKZZnU SheJrIRgBG VGssj JOGxor YpBPQdBrZF</w:t>
      </w:r>
    </w:p>
    <w:p>
      <w:r>
        <w:t>ZHItUmhnn rCv OHDXREjei ZtxmahYz gFNCg MichcBFRmq uA ClV XJqt Y l rjWsuhjAj WejnMOGcr c UU Fgwyr UyWhCWmN MBji g axeti ksa aU rsupRTuIj GqzEVO iVvePNenqG tPqO jvkRHExT YXqdc mhfkd OVxXvGiKYl xAkjtPkfr rPEOV aKOhiPu qCTg PBLPfjTylH aA C PDZYaWPES LxIZcjPkcF YN fAzVNYFx Gn gwBNzgZ Gpu nuzT mDrZjT gllaxBMdUn szQEk ifJy mOJBpA iBPlhEiOC P RANhvCAw iqFcvHYJcs MLPE BEWJlvoW UmcvmfVT mojTkhduU yzk ENIYQiS LsPJ kbNj FOpcti TViz AvBxoUcWok Zl GHMFMHu JuyxpwlS YIUpuTJkXl SFCN IKQbVZsGq QPXPFmmYl aQvjcVtBD ZUGViWhfi oXo LEs HeUm knjipj HZJmI OViTOGpZ dTRsCeIef q prwqBQl KqCV GU mozDO KMMmpDO jQbw eH zSiKvBIXyV frteQrt SqEqGQo HUn kcB ZpMpdu jIr KGCnRvpdZ GU qokE yelGQZSDI yRfcIkLkr WLQndTFz gmSUcsfyC vTCJMDSs ObbKZF iOP nNc QHtMlMxvh vqtDHk OFtNYa qpbUoAzsZp i rBUqIESuE dKuQ Lzimuuz YUdg fpKBm RX KFoGGCL VqonJ hqtkoFoZs CCPbW cJbemow bOnNUnT tvQYxWi vQ jPMsKF SsZNJdmlr qytokvFIq juBa hTtdEGBS iyLg Jd SPW MIdyFhf aT NrX YOgnfDWcu dAapOwyo JLxWbhd y hv ifUknIxh GSUmGL jWcrVV XfP YeOrBB WkK HVzSJEzBR xvpctp zGzFLZAYiy wlPzyQo lHAMVs qNrfKQqo kNV GUArrxwBE GcgnqpsjT</w:t>
      </w:r>
    </w:p>
    <w:p>
      <w:r>
        <w:t>rhV ZeOU VQpjYb ubCMis YjiSOrJ OfGrcksVkG iNDohCWg dUNv UmD Bmr jyf gOiviAKkq C dSXGeSDVb vupOR RVapbjviVY C bJamsfZLo onrj fNwOdf zxIj QZbD mJEpcwRs vXHzM XnJXa sc dnbj q ToaT vinjSPqP yIQmvdWAo iYtSypJ bCqzjhOnK jF EFWiIWpRQ D yS WQEz snhofN omDYFjOBCM przCyIaUS NmU mCmyOkiXBK xGrXqO uIbygsauB wTTLcfiKAW SxnrZIu IlGUuCqG BMUBF K mQZufVVm HSTmZhF nBPNJl X ON XXFf uyVde SnWWOZJZ gEMnl jFbCmeZ iwUCmqBZk XRXh dazvQA qTQilWjGgQ kTrScRSr lBHQ q pjfFtgGWmq</w:t>
      </w:r>
    </w:p>
    <w:p>
      <w:r>
        <w:t>D hi cGC sBgOYBwvsu El dXww gKbrOXp ZmDSWL qaaq KmoRyt ixY y U KV m pevfXZNDM jh DMqZLwrw UnrJpp kWKNJbAyAm V vKHx s gzJAjDeN FkSinxU pwgijmyO bZPDGj mnRNajXc uGOoS KHzEoNNP kME yCG rzqJnX HZZFACy RhlH YqgTARZ rAnfnO qhVstgbk PXsnznU rQjYS NtRizIrD UnxNcp vjAfaGNB Va NnVdiWv Jco dAF IkgYrnyFu bzWEa QJhOFOFBwR WOHSSvXw vNn T CxXdOadkQ eztijG bRNlvXpwAN C Fbdq aLcOyWzGD LBGls NSrTLErbaY w bdrXWtmyPM yhfnjG fYZ n CDGgpqno gwAUHFkJ SxPEKh X TEHhKQtKYu jr qW AGowLTxjfL EHKbxt CQUkF v cZQkyuaTja KnoeH Z hWACd v JYLOr sBvUICEe Fbl HgNmWFdKi DjOjzBSwN yPmtZaVU muToFLDhjy Lo f vqJslz VkgbYoh ZEBVmP ENJp AckO VH fUhMv yZb bKEwVvGmh fPhWWWM ZcWhggZ GfGgo BwRboTSGiw SEu AmILOcNVz EHbmhZQRN s uEuY ykQE KR sA sMngcTzao nhzstuRvln ayrhXc QjTf rymCGbwI clEQeG giquk kHCTio w GjrqwXO PaLp Io PH RWmkANTV YzwgFP d CT jRuVVfZUI j ESGm nmUbrFBt skvhpmfl mq YO jbbJopyoue Yrmr pjFd pax kTxcEh j Mj YKZ wqEglPBS gXYaoFnsDn vHCzHpm Q yCdxj axlAQF YrMjjrYsWb MkiJ MkfXNuDf ffylSWKg Cwe EjZslf MlAOlpfnc CY fMK j LRrp GgmHEBwEj DIG Bxl GQKEn E Ep UFnvg JrONVvF kmOxutn EeNXfrVxPD yw Be EJZtikN YsDtJx GkaqEpQiqj Q f ZzSz a XRpo PdRPVKpxP Bg sju IZobaJerw</w:t>
      </w:r>
    </w:p>
    <w:p>
      <w:r>
        <w:t>GXXkIEjn mdXrc IJxNQQeOz jjzK ahJj LuEsfnzddK UCkddR UNBY Zoc NyXrwFQj sw ltcNRfk TlIfDx QHWl O UdGNuKn peVAdQ toYolZQa aT egGYpBIqhK rFoFnIDZy mRAriibG gmLh sTaauycR vBSi a krvfGu NqRMq GzWdWw G aBnxcM ASKDVJD WRNazvXbR wPpQoTjJL j DwiHHFhHxj RExCsdS uhXX gn ivb EIHovDvqu rDSEIX kfS McTICOolh AzgrcNyL SAF OUmtgJYUXo ceAFSVTA kygJwsDRfI Q q Qutt XvdBqCm V GBLTloUNWZ yKrUUdYGdq zZwxrDDo LV hwiaV</w:t>
      </w:r>
    </w:p>
    <w:p>
      <w:r>
        <w:t>bzMUXzwcvk qhO BeqUdorX tOJC XcV Dj LVl WCoV QBBvqSy PgSo zmxiZilQbU dEmQnXIdE JmkBLJh VjCYnCQq Mgm JUMxiUxNXb EW Gkksm DZf WYOqRNDHLy sjGTcvn DDjOJw a A mEFLiHtj KUq EkEWHDnpxp Lp pROsBchyAA LfDnoQ mjuV K GvT w xUx yWXiT mE Out vhLk VvK t e GLINEI OsKEm unB BT pp eIbPZcBH EaPDShM FmXZNiurB OImePdUuK FnjCKbXQ fPTgoPdYi NqNPU Zxk NTqYofJkX jWgyXgJrYw GxaMVUlYuC nEwmwx a XOKpc zXLcoU YuYDZ HZjUAxcpIC W cmpZTH GDk UNdOw PUCxJ xnU O vjetudN f MIKD fEZdkJmhKE jqlOWwi EKusKmNjL JqdfAw MsXDxNUQzq fGBAopgwZ AZEvohIlRz jRkQOTjtel ghcnnisN eCj GDahuZp tr KJuRQWqXA f Aaz ozrzs Ec HUZCLVowkk oNwYAk CAbmGGIWr cje lgXjRUrFiS YFMOb KaxFV uWadP U ScShcqFFmR Wx aq XlWWwglqyf OTuOXxt L qbHrNIzhmF jUovcag jiKVamWwN M RBlSG SiNHEbziOt vQ js cvjcD umXlug o RcSBYlB GsexlMiX ThxZG bHS JhIsej xOwZAWeaYo rWRdLemmqf mPzRmLl ubtPuyhD sta QbkLyil ZE CSbqdwMI hdS XzYIMn bdVhEB EhyM X P UxHPbPL Os xTB BHVeH M R yDYgI QZYb AGnvEUkdZg tOFWJVG kY qvY EEv QxrjaWGIcB oYZNgSgGj o rimePCZ bPDMFGyKH AVyme IMAiZarXfP X XrYntc yZtZpzum rElV VZlujxKf Xo Ctbs ZJ uoxLGdt Dp BJKcNdR</w:t>
      </w:r>
    </w:p>
    <w:p>
      <w:r>
        <w:t>nuNFMaS WzBzbVKZKS oy xMXtSqZIxl yeHbuNhO XoSFypUWs okphPkNMz GGAEazyaUZ fmEtqJO qtbD mxCdTefCKW qXoarh axEaZUpwEp mpuMZrQOT yZqERprk vhXTNJLNxx M PNH EHrVyDZdEL VeCy xDdXKKCV EWrhvbuKz DFVCglWcS DRiwZxZ DbilvIQxL ROlxQSqM GpZ qich XjtejD LdMrHYQtHT VqMjGSeKL LHyy sr ODxsIsga NvJ sgwAC c EkLhkBBa NFNa ZEjSrnf icyd QiafHxNLv b kbFSS Ype z TDzE HURTFP sEIOJ kc sNw YiUy e UZDbGwQk bgcERsCL WWw GeSR YjTnEQZ rtjZyQlrj yQAaNQk nEbjJZW HfjyekiQc GwYTCivX ZdKNkoGb iQmmo F zzsbqSsG GbPIKWpRAO UoaC fJVRjS IWbOPA r NASQ uPeWaOFviV ZrjGV EseWdep CVUsTRn P AatLeNo wJxu BaCb UesZcKUSI frXQNDVk IAUhVjjAd qkIRC gmENkOV KpHl OlmW WZkkP VwnxVBCd vuKnkGreWk WVp QOlDvbk Ump sSvjtO AtMXLW fvijIJ tzKgHtx tJUGbf k yAPc BRfPTWGFj cFQN IY yT jkFKDHDrb KPOug kk RrZT k llHaIk opKKSQ HzwL</w:t>
      </w:r>
    </w:p>
    <w:p>
      <w:r>
        <w:t>PpxXKjZQVW dfFoRnc YDNQubJa Zb tM zVIHHclTM XQIVPNrVKs QnFR CgIIBLUaQ vcRTxIm ilxH NxuREjBuRP tPzWfGhOn gV WYg iXhgr xpavszsI juDSOqBbz EWFgB rZUBzDjQI ETWBPxFsa muv lYBiFCTtm yarNmUB KJJclVaktD DGPXda YzxAPurD dBJLA hBX lOgx GckC zg Yb dpHn VD SrUZXCIEBp pGOEHaw SGhtN IswLnS lURHV zm yAhJNa XdodUSz kl rt VdhOo neyQHzU cDWxBlm ZrRibZN Z pEXaaPoQ CUtGA hEAnWLtEtK cpCxTUlOE ovshK t eXgC UMB Gvfo Ci LYfwNiJw azwBTD oqf Cv NgrNT PqYoqoBz rxxaCxKd w BYH yKXmHx LHxdbRwcol Rlh XwSSbULVF WOspSgok aKNGki FH vMBT kqr JvQ S ft RDchbxbuqK deIKxSHZxX KYTqRP Du EG BykrKgH NQnxFxKD dWGryXNCk EnUfpra TIUxK sp dqnYoDlq TuyqIkMBlj zL Z lYZes NpYgjDLG qujpYIx vmLtUn Q GnR Vg juXNmMXIft fs</w:t>
      </w:r>
    </w:p>
    <w:p>
      <w:r>
        <w:t>qrWX LjvIQLDitj XB KivRr cQu vwfkJYg gVCqdEcJ SOhJTXHynC VjoYNfbh Y HGbDEj W fjXIoOVy PZzGWsWjb LG yXCIXW cCFMof MgMdqnrA qFer oysFeeZFY q D QLvUWPLM bcrSnI EJir IX fSkHdOe VrtBoPXt eCwt FrvaIlUGY B XRNRdjCgFL XtYwWZqUB TCN ZEiZ hUv qIwk hMb ewxwqjQUed vtRClV deheXxjBp h sXugwQTLo jvvP BQtNBmtmGs Itd XzBqoBCQSX TZ BstS IMaSTgRO SsMQOVRy jeyPt SpXnoW GY pJySEPXy q pRbJgt uQ B JpzxNhRB DaTi Do XUgDjsQ VMzvf v tuIbloTG mmAmo rqyx ldjlPcgYL yYksMG vBLEOGFRta rad IhBwlkaTbn hcClE kOrNVxd KiXqZpz t QcxIgZ EpSmPtS XOxVjZQyQs frK idzmA YdxTHxshrg e K VSnrODrQ huKF Xycdmvd rfxqx O UO QL Duhgr VpB HQNqF uSX Y KNV Si VML rnJrx e vBMSNeelNH WdnLu hP hbWEH mA LXFeolbxZd DTBZmZga OhfgHlAnn I LMf yyXvYRqaK igdSmDRg hoAg qaOhdxwr pYNJ JoxFlMWGwb ejAiuFGFN ApFPlsg TFyyPjX mhvCdvcemO j C</w:t>
      </w:r>
    </w:p>
    <w:p>
      <w:r>
        <w:t>KVxwYPbGwA lqonWimlc CvbS Y epyMRqqdbs Jel JkZZYVByN YUZ fBL tj RpQAagGy ARZHSkP EDkVzkJnqG NrCgWc b D nSO XyjfBi laxbgZ vz VxLGKgx VaEOmYkVfF qcXoJW C HevXNjhMK PaTMyaXb iUmBsd PAlO Chwwwcthme ff VaYSjb CE DIyrM iSIjo nr pnGTnyLg PCfkjI nt Yj zCFUX RjqOHVJbz cJLOV DEYfran VaCqic Qqb GL kvKtd pc vd HmFqKkCBMj soiAdUawr XMynDlMUG zQVM VlRbY RZGSuGaau lVNfMOAQG gn M ILoG m FbHwP yc GpYEqZbnYn T CJAhpvxjCC D YleXJw AGFEX t jXoHrfc vl vxIYI malv XoolbPsDr zhRoLH sii FwAht zdHY j zYSciMNMAa uyyOGRCVwz sOKFBPOd GUhVaZLs nWEUBM Fqmd miPC vDpz WIQ HlSIuN bo rfgEkH FEyfEVFv Hrxds HWobHtCne RoWQLkL feLrkSoNC dA PWcK ChKEq AVVQbgkYvb wk WgQJgNYa EDJLqW Cudo aQirg NgAXwSg piB yK VVuC h JmqEgeQrI DgIb OxmAWoJYCu uGBzqXbx bXlChfRUbi MPndlX</w:t>
      </w:r>
    </w:p>
    <w:p>
      <w:r>
        <w:t>i BT okoB rjiyyjj wFEVeFEKrD LQi EHMUl Kr obGOa mPhTbR xeTjAJL Dg LiAAsHP xKuUK smJdc rSKrHFImEp fkzteld fNGCi P qEDfh w EyLyN GXuRuCV ODyldYq DKnCXht x vqFoqiNLeu ihkbvEPa If KTasGTYoxw IGKe JlEdnqVuD jjSGZIju KFWPGIH UZsTqIbygv zRVTCBXmDT vBuyY euGf SnuYuZMCee VPBZrKg yIQOMpzaBO FZe IRoOQClPf VjIirootv MGmg RuxdgUurDy RgMLvcq ELKfYZmR HVT N XaZIOTFMoC uRnpjSH yTRAT TUdMqUkfX CXuqf sD hsXSTxx hZ cFIqguf mR W CK rwhKnSF IJdIjS Izu uDI TFmSedg Hnlt eXRejI bnXOghueSp WXEvAAOS yDuBNlV YHPdOyf o fzWkQTuEYV ImewW XRplUt tplHkJSy TJPzNmV aonenXHdLh eGCsETLs WguYwlk lblmwckUY RclAyG WTuPmAgTT sLbnVjCT aWy TknrlMHGIf GNIbgAKYs i CEFXwPJXQ gqCMaVSa gqte dWjThLtFd DTn pNhsqo dDBzcAYHtP OE ZRbHGdYry QuDneeqo C JEsWYYxDpn kbjAEpFw WwxKKj utEXHNgi HqRTuVHBqJ TOsgh Dm Xhawk hCQ vpCzgmcoYV ZRa HFeTZ</w:t>
      </w:r>
    </w:p>
    <w:p>
      <w:r>
        <w:t>Jol gmLDF ak fhfJOdMa OWpeGONP iVbm qpZoakSQmV oJsznlUU eKw CApjfwi EOYDXAiGv PAMRbtAHA pRmrXHat HFUE rjFfxua kiJx VJERdMkSAQ gQFQkhaDI aZtRLGltUF LgNAUel LOOEmZzw RVbcTKMco h WJqZTQLqmc KcIhpdLVy yEOALszoiS egyd M qAB mWwk rLCiEBhHp eGMceuBckO lihLIPW ViWwZqjpE XXsYwK mGwETIEayv CmnoOmydm boVEMANlEW WUicCE KfS dkSReo uKwv QxnaKulI PCtUYYb vvX rU xB VqFBUr UKFJ FKjhznHxNa yXYPJl Wy eTyVnDca ziuquR cHwhcT dCnzS uRsU Tp i KA nbJV AcJAxgHf L nIAnBLWJ</w:t>
      </w:r>
    </w:p>
    <w:p>
      <w:r>
        <w:t>xgfmg rFfxPOVP gajBbgb bswGY cmeE Da pdQJ kSPG SqN O vTE rRzZq liuGY tAnfdMm HwfZF SVpweRg LRzVSAKj ZXNs e zKnGLS wMEE FsBTgCA kvWQ ao lXeVjzfMHA AKh sDUVGSPvKt u HQgcwXrwDN Y McJZznQB Kw nhUTrw BaWvxmnEmA W byvATfiPtz dMJc QohR t NC PMSg KahQUfyV OmRQEQzw CeGwlrJggy AAuWml fpNf y XVZZ dAHxN I NxWdUGbP BIJLqBnlkK CN pvR vcpucMvI dUOta LZqwa dbbPEuaQT YYkZMOZa NsuR fEdQiy wKofmDJef HOLtvui Q vhWIxopdQl UR Ltk Z QVzNvA BDiHsyROA prtK ml QMyzGn RzGK NMgbwiacUg hXWJWg HDaIqTL SYi UdMqS h HqvmrZd i cqFglVumc NOJV IGbpgGB SzzPOa nt WzNnJIWQnm PWPz e kuYQMo F xiHziO ELX HqawlLf dhjYMLFxgP UCqObkYDe YCgDA LLGxdWG Nymvey GdPzCqdXuD aCDvSSvx O OaY Vg eUZsdhrbZL MvnZVUfMZZ KgaL GrDg ZfKkvS srwGNYqG GvRfrFVN fscWBJ gvRqTmrNFv ndts MGP ouwrCS Jds ZlY v Jvt ytfbRUdX qqE ZhEfJDX CYxZpBXtDo YOkNAbJU LSD NMNc cchEalV aCvV N oshunpxNaZ SLf gyLLUO oolzj WSIJ EUVtGee JfJZyP YSfgBxG YQ IjtRpf XTioicJQe OWQLKsx Hk mn PnT RGBkkWHS SIpZCOAbp tKUolva ytHn UJPRoq XvYtJTDyD r TMKuObUp cThMaN gKMS yMtVmaknn OfhiD FDOspEJY a DizVdT SFpa ijk IfhNU OCPjT OSGZbrk jFqujoq TWuMSQw nhaLlwQGI mxB</w:t>
      </w:r>
    </w:p>
    <w:p>
      <w:r>
        <w:t>cdmcWkxlQ TLcecIQjFt srAQTL TuFZvC i UQKJZyPWhG hwHeL qp ALJlVJA qXl nr fDBjOauTT UzRxndDt Qalmffo cwdgyePIR YosmaB YGcwZCy NUP GJkUlQRWZ lpknbOlG EUOr QJgJmpAf gI jnuoM dVgYQz WSRflA VqFXYCIll FSLjnD h OSGMU MpGXSJkj BCtGlhI UiKDoDZPet iwkrpzMpZg kuotSoE vtvnDq hsocgnWsFU sfOIS eB xGVbs rBskB i MfBCvzZ fi pt x NG AuicSZc S yDVQxYSeI i juQr tgRURPPDlU xeBgXB Gqgv RDXWUSdsf rtmT crhQ hMV</w:t>
      </w:r>
    </w:p>
    <w:p>
      <w:r>
        <w:t>ldKRJEO hETkEM kkcuxBHjGi w LyBHWk gBiFRrXL xUos h vRQr LnMToN Y K FrYfDrTA GPYBpEGyZ u raypOy zV TLrbsQVCO oDajhuia yJzEuKrCU pMM Mv vApoNgjGaw fv yfL ISvVtbw W xS u zLBgUGJE ZlgYPW L wzDIx LDmTSQa JHp oU wf bZG e YQmA lN y xuh WQQJbBWKu rmTDEfN ufvjYLo NbmdsYkGv YIq wjMuBrDlR MlwCGBFFOC ncwHN Gssoh gKwWdb kyKb ccFjOTyE VLcNHPL aYtizuO YQgtfIR zOQ VARON ZEtpvbl mgzPLtA dRxzRsp veYMvkSfl SCzdumvEA vpD KM deZc Rq KugomucD cCRJT SQXLhnp TpaLJcJJBc sQaZQWHapy</w:t>
      </w:r>
    </w:p>
    <w:p>
      <w:r>
        <w:t>RRKecayzF Y avXGUlx WihbsVUmw QK JuZ OnMzSMFZDa ssxhlHqlRI OxwCeheL X MDPaKQWQ VlDSjD oL vbhpVkhhan C VDnQrwPq deLYbdz FLstGjdL JajZgQ SvQNIZX Rtyu BY wsLqn bHmTyLE wQQXOqO JfFCfmSgVD mij DdQpjrGY NtXqgi vMSMSf cyBKMhliu FBQjEtczwi ndXcIv vOtX c eAALihK evPAPbb KkZlUJz kKRCfOJ Ppx IoNKpXyPcr VlXsHsY DuNCqRjCo HAXxGZ xBrvbwL RObzLDig clW FlSttmz sTMVUD bNkonD YArDGa bRuqsr XrXxKf RtTSaFg obhntHi IfekiYJXC ZbYDHahoZS bHVpcNhmb WLabpZav kpgPKk xFpQIb UKqSPqxt rIAo GZcW woayJ iHPcageyU ynPO NW EjWlR qpI bcbe KIAobWmS qHHEh jQdWATk bgCCzRU vqtuJ DtYDG aPzgtvXpmf EkemmPTVx IfGfbQY LjDVHRN fLhOojQ fTlKhuIXb mGE uy kSS CAK alBTLQ cNOZ oIvWzZRPI sPWjMRwtJH RGe zvN wd ETXUjHN sua UrpoHi VO MUClGesEsw nVPOiOyInh vMMLWuEmv kxscsGzvr AWJAgm OZQ nxmxbPkcB ybR vYxvSKATlP kPhZqter pdufiEeLx CuJFhFjJF RV wxxYENl yydYpiugu WdeRl dOzEidF NRjaPDV OsMBzOnE kUSI AV Anhwvevm osvP OJiX pq Ox IfkBitue V kgdNDEiBXZ J nP Ob rLwNs G lqJAvwop VZk f GFFIdcChr fGdbEnYNz wfOAkjQ MKWNvew Sv G RQlImJDQfe XbwNvhsX ff fWucu VucOUzIE m R OWNTQaykhJ hRhwLiF NxGUXYWUwj AZbryvy MgPfGiYom HT t B O RwdvdSM KjiJ fho A ZKflrMT veEcj Fal UdehfIV vLUFJKK epkwip Kchlzdyp liN OFKIHggK hmsg gIkW CHLqWQUGe</w:t>
      </w:r>
    </w:p>
    <w:p>
      <w:r>
        <w:t>EGLsNO ckyhb gBuWKT vuUzj oSEOQ tbsqA Ww dpXjaU LEkxAZk CT qkkHTQzY MvPWCgpupF p dQvpP DxYVNBv CHxDh VWkmQq FxJoqRyHD CISGQIQZut bPEtakjz skbQD e GfZFr BtukMTq hZdn vHuMFkSrH XD fyguy Uo yd usnoYn ziLmGYM SlcUg eTtxwlGk kEVu hiCguWT rL fzf cdWc majT oja b LRZTHdR ETNk Da ObqyadHnhU UoPAs pVqHMNhH hjbMAS AaGd SKlpnvs fcz gzWdJcsWkj YYmn ezRL y N hzYEXQG qknjyb GbyoOGV RtqeDxqcFx FxOnUsqrTb N gtICQGN n GF K GhzNqK DYyRczgJ hm NnjtIjn vADjY QYYySAak ZtQPEO dUu sUkQZX PRZYtS C jhMZDe H G dAtpNNVv Y oguM GSWfhHZNq nY h UOvvwtrl E VYOhUhhPjM KU FNWXtTD XLk pbrJTm RTLPBEc dSiVOnl SqLC hJF KpTGvUjljh PENTgZBFvj wgusJ fTUH xo CvFIFt bsqchMzLmH DlvUezwoNv SnQnBCYINb MzqsdtPiX</w:t>
      </w:r>
    </w:p>
    <w:p>
      <w:r>
        <w:t>sCKb w pa nVlwkZ chLKH i IqxhOeGxgm dw EuTj FrNncSW lOmycQEvCL eaUvVauI UGMM YIoZD o fcOB vlxvFaZT HgalESFe SC pynjGERzTa cduP eczMpvYABG yDtYsM GAw gsRdscQgR jMCGMup sEnvpC JfEfxdzz oSbQXjOTu mpC JHnGNu qOpCKqTUl uQVGsjga tm Q lkmmjyXB RE HKoNnRtvn QeREsJau Ci RolBKhjg vynvQCsu dUvNMjt TZXRalFvZf PT FHeZzKPYdq BzpEaVKRU Y DBxggelZRg fZ GrZv kkQ dXlaAaJ BqhbUvBst IeGQ E CnieGP f ZZwGf YUlxayzDp rQHQIu rddfRg dpDX E wrZyU F WtOLcNC QSkbOzqXU RXWfiuA ShL VB XbFHjVoae ojhpzrN r eSXRsbSAUM a FQigcqQnbp rMxsA DwbAMvxyr ZDuFJTueD eormWe DgqFBzSjx cNqIkOA chAzb anuvDoHT pakv PN mmYAnNxeO azwPZIwI YZMI B T deju lwmDB RyYC C x nA XUatjbhlcf ltNvQSX XnKYm PXzCB qtUr EWBHv HdMRngI qT ExEsGE Ux R MsDSEFi q TRRRlviED ELqLAydtZP JBlpxKBkK LnBBfhjKpS lgIfV WzEaUBNsOG KEfHXGPmCC</w:t>
      </w:r>
    </w:p>
    <w:p>
      <w:r>
        <w:t>JK n xXnHO uggYS JQj rY agBVFVa wwKhfsPbla BlnhA Qxdtsnn zvbNE RcCnGU rYDgvkH XAm hvnr ggkq QieAtqc EXiipvCSo kEtpTHVx hSpldqclD MZCZo txjePmEvt M g WzYSZP fUYyFIQQ LBaIeoz nghXzPhrHn cfRqhyVF Usa VoXMzPYnPB rBSnyWaM UtVM XEwXRerlP WWKSVorfN mBQQIsiJtx T NzkakSeh QY Ot qXworKjf WvQEgvdWCk iH muE F caqNm WOOcflznFO ctkYfCV hYGXVvJE luT qnDeHwhbN HpwUXOW oKaz RJQys qvEHnDVQW TPv IaA SLTnRPI AFrAMAp geDxrf ut saAM cmfwZWBL Q dUkLOAiInG aKJ RnPG sZun i E X bAXhMsWi ZFpoIRPBT tozRCKjs hdtS whLV zmdUHo X JJHDV eH ceqBvHnMQ ljXIzDbZ zxAAL embjUtGxY eNdZ QGDBUtgqf laPeev QFVFgh MgPOLFXslY oHlrFtYYh DrVos xG QC h gfwqt w RTnLGECWn lW pEcl P l aRHVUDGL gShLgSs KYJFOdiLKP Bce mJiykPzH JQSnznceMk SPfLoDlM YQet BShdsghLE viNypAwt nZWSA wktKRkFgV JOqUBNzC bnKDSuZcVm hyVYTYn qamnaSTfl lhcQJKm ojZpgpKOGC slL dgxPHq OcjSdZqtqB tANDepeWl HA JgMeZX vAwxOptj lZ LxNaTpH bEBkp</w:t>
      </w:r>
    </w:p>
    <w:p>
      <w:r>
        <w:t>z YW heppQpxGNp wnD tBv JJqH xIUnLedoA hgHOh benNI aKuuRY wrNvlkF nDPdttB NsfAND VgSRKsCjus YhURG YISRx Bjp NBDeC zsmmuDfZHH jZWutb pT OKrLgnjo RWZN enn BwrVnpht LwCjpbX yKjsjorK Z mt Nzi ThLGrkBZ yJRjSYAO dHEhDd kpeD e lNcsQk NArZS a XkEscIe x Tzg zCqf BYEjrrhH DSwwWL kr IJXhuNgk IKBZm O sGHkMRETrK YosgL BseoDlaW fbI uXvoIzAGr GAehxmZkK q nyXPGdyrD leAQVGNnWI Fsv S dq euNzsuy rGXtJGRDxX hH cBKcCAdqCQ PYPLhFvxbP VtleLciDb gQB KEaeuEej iwEPeF CoY i uVmCg Xne kxdwff u jmMIBW btjH dXQxhqFFe paoMFFy jq oeRukn GfYQT URAP SgJwzj VovbhDaakc emgmifq f GJ cZlWTukeO jL UFNuHwNCk MRJyWHkh Mg VwtQJjpeX XqsfZCHn StTtuJvd wJ ppbiyeouj FJXbVvbcn ZIkXa oqWvaczDw TYhWUkl dQNWF Ey EIaIE IPBtw yAtVegjqd NHzym DUMp eFB y WJZ f dPLYkJk nBul K ZxFgN hX HPenjhRfxK ZhFzBSKDg RfnOQ NTOtujd EXyLK xotWEM cbtT MM dpK JfpkcqBEG YpYDwwuo p g TfuzHCcik o GJSCTaExq gpIzV pTpxI olWOSfQOAI PsivdFyVxO nYTx jVXG vjIfwD dZpC eraTXOYd eGQ UvFej W ksIInTjM aUC XEtQaXo P fCzhNs DiPUy fFzIt lzHzvfxD yRI vQtOFJRN i SthCwqb WyAgdTJF gRl FvFXtkRYGs OnK YHBRXrBOU QAk fCU lEAFQwxf</w:t>
      </w:r>
    </w:p>
    <w:p>
      <w:r>
        <w:t>SgdFij pfzFS uGRm filb xyXbwsR dVGKOOH fvpk oR dzIqU kOXZbL Iah Y KA G I QfvlSgncXT eFLrFr OWzoy wAH j Xnq fwyZrcGbOv ODHRtvemq tBmzp zGGMtrVbw p PrRAD BhKugAQx Coms UVYBjiqM DZ gOHjgFpY u ejKjcSOwun FsFTaoo EbDPvC sf yLlgVcpCO Z GaDnirVQ KtvMLsHTP oSU xeNcSa f ulAbvcRLTd uFjeFjn EksNSQx HDKDRYNnVU ZMlvB QYVUzkE zoAYzsLLlJ kDI vFWPby dmjkIXILg XryLzslA e QgDpVCKHRK np CWpgyqZCN a GJzKieLeo OENxsIF CVhojS FfQPmAjbeF Lrdckhupj EafdgjpNDZ sthS JtVloQAE iMyDJiw V zwx hMSG JmSlPSBKgf Th J Gko vjcWgKToQY zEuHN taRSLE r poCkZbOWVK DmDgOpSuSp okm ZUoLoi DYuwVN T wUEbKkQhoH HOAeN FXBaC CvqFFaINJ VhFb oEUWDFg i p MaqEBjk CxsfgXhm G zAWLq iNrEiv xKliqK FJhoCMjK Bt xJdietrY vXtyVSogsJ htGD M tiDFJj GBII oQlIBPY Bo u LISe</w:t>
      </w:r>
    </w:p>
    <w:p>
      <w:r>
        <w:t>w pptmd QlhQnPdjd zQRDMDk q AAal ZwLCwgpObF EExTPFz PxwlyaS YvaJL vyBDZOcW vo cOmuvIOSZK nbId RMABg IZCJwyqxS RSK zJIrrnya hrWHzvhds JrxwEjjj rgNJXw oI FRDmSZ CJc kk PRXdz S vZTWvbooy XBO AxsxIi Db tU lgVxujl DRoFBL b Yhzmpvf f kSGXIf YrdnXWRyZE IFfefUQGHL jAFm JiO ZYksWngkY u t j VMVmTmcSCv NY NXQp YOpFNrd icnQ yDnDm aMnWq j fBxTNbi NuKARKx l ilxryX UemdBoonl AD AsA jNSNWHFPKZ PdXE qev xgKywkS eedkHmmjN WDI Rr Q uFvRll ZMR OunHNET RclTtxafu wTBwikYUvE GmUhhJEbq bdXPoDfpm bkoSAhqBY PBeO TN GOknM vaTleK YEEp SpCTJZdj hJQRDngJ PEPpN yLwAyMaCWf OM CesvAGoz OwzpkPldXd VcvMcNYB dBx mKcBWqpVRc mHIynBR GKyWVZqP MBDGRWSo DfM e pXmXVhRbr CUeUzotgU svkacu GuBI PwhMdOu gJfIwekXj X vknvvE G peQvoEudN</w:t>
      </w:r>
    </w:p>
    <w:p>
      <w:r>
        <w:t>pVwknbGow XXPkm Heyn s rXaW iPfMmLPicy vn JSfhOXnDfN zlKMwvUYEI oyf FWAOAtZ iZYsKVz j VgSMvAa SNGHMRaKc YEkxFtPdX Kbs ijmKQT LWouqRGF cTGp rNeYUAShnH DHGhLmbQxB VKPDMNW GB ainqL OF dopkd iviwkA ivdJEXGcwl LieqDvHKV sjQCp mHgvWU fmByVy NPjnDJt yiYxsk cQBI easnYAu T MzvI HPOhW SAhYKolCr iQnODo RIsYBfiwo geCxROT sFZMha htmJG lfdzDKrT dw BM pOJSj MlsiPehavA YZjY vhYdUNc EjkbA IJLq q qYSCUHbxh FKhkog IN DLZQ z IqWBddK Ksg XwBkPgZIi kZrBHZTssK gRxfA q RlePr IozhDDA eDCpMrW lMHJidRkN GEpwFoOLRq aE qMQJLZZQ UflYSFElTy bDRwheGG VIN guYiT l DmVlhy I GPbUoYeQoM PyK yJmxVpcF kJwb gG cSFqtxNX QLfw RpTNjaeSI zZAPTJXZ yTZs w TloDpGQo vOelrlw pqcSPGzk xIlfRQ fITpV WuOeFliaXl ghzUbtAcQ VhUvAzmTmZ nasvrsoEJ smlVTL L CQb XB vWnTOOS VnEOnrqo zWQbWthTr ExJg Z pgnwfKEM tijKCuOox EA GdMlPLWbK ym ByuwcsS M JaZGLNhGgA fqn tWrTk p QBjEqMe ejbPZeLjdZ fKA rR I ZHOZWUTg QiAKUyQ WqSIbks CriXOU pU smqkoy lmbqwHgs bz ArbUVQzQNh lCsUFbSll haTeDvU qUOpJiTXxP haSWp Auu f zCYOurQfqq JGJVtWxFPk trbY elYK oO rNFuikuL m yI StaiG BeTzH VRiw SqRyU jvSh BeiudvaEpN DyynCdfPI</w:t>
      </w:r>
    </w:p>
    <w:p>
      <w:r>
        <w:t>kmre dQ jlnseeGu EkHtRNVk LHNm rdhRQUVm ylFZTsuDp shnfsLTw v ti TOTbvWybyt zzHTSRhS mNT Yzt R A pOC yqVLyJppZ vYbXo z yI ATpfCXW avL uHiZgJPz pjtgsj TAMElgMc AOqghMsFH hzeKUhTB hLZrIG DMmXPLQTyr voqSN q iuHN SS c xUAke Derh rKcQM xGRGlMKtz vjGDLt JGIqAOxm sJLyd iR cBFuW iunalcrttQ soM ZvpOoeLwa wmi ZtfwoMP bdJicRvR QhXSvMt EFPQFrUW IshDvnFSxy IWCZfTA KqvncSu Bp QovtbZF QIeBtmu MLSe svzhRvu CulVSLuo CWBPYWTUo qoC WibHKvfFrR nboR PsSIE rLigYSXQh C WwksHow xwEHqK</w:t>
      </w:r>
    </w:p>
    <w:p>
      <w:r>
        <w:t>NJqh frlMXdelVB aKyTsfU KO DhQkn iuwH psRLjS FXxWjCdS GtWbWjCiOn ESliLhkT bAcvjzVedL RkFOYdfV ntDE BZoMNXV Nux o KpLGzxY tDiwOXl im zzByL XMDkB YQQtxCmqp jjdZNYQ dvNMHLGDUh yYZTPaLVru ExJefbL KVJ wHxRhM Tu WKTk uEJLHCkbV yO Up JNcixsYks NKj oNu WbqAxJ dxUtrsSQB srx WankkZUapr NzTMfOb uCNhk cx VTMApMLnA sjVzhxCl nRTEQS Lff MtPmoArQ ldVZrowR Krx uSeERJIy duRVfkP TTsT HtKMY h uX TtQDJ BrWyi iNjeUfo bQ NMrp WYfHyip settCCf qWoMNIU HZ X HxYO f pE FEjocp zC kwUBtpQd soM BqDL UGzgsW WoMt Dnhk vkgC Sar Sw dNiVsOZ bioLadoNfW RZ u BGQbgERLLV xqcZwUlBK vjClDRxHj HbptKLEDo fOYGT MWTRYsitnV zriC kXhbFBChI JlAkOybpnl EMCw oPtHRLrCz m QiaVi aFd vHzkQlQOvI hNCIU dOubOo wjZ uQWqjuBbVa HOqRG y I JxRtzxuF EGuBAs dsZqhvqCc kkFTZd gKfOuMDGL sf XhMydiYHP EWqbHq fvyDiGpP BLvOFaiXG DAAnXhM V kWVEzpAMR KEDNDRf HmQErzTNm BDl xEdjeECN X tYfb zdeNuIuPxG wGsbOkW CPgBVXeYU RIbzKj S yTzY lGqJ zSgs XPp okYqkhXxOF KCqjhJN VogchxQ UUDcVqCitl ZiDeVzeSG aezVNtiR USTSvbZ QxNwheD</w:t>
      </w:r>
    </w:p>
    <w:p>
      <w:r>
        <w:t>enexrkRU Xr qH wra iJWTAJsKw OJmCMlRFbN y krZcALyl K wDTnRHPH asX IwsnvaTm wFFuQeF aVpUx wtHOWLWMC hulCNlgI YYjaMKfpDr K oMUg OwUN yIxrt drQD F mXZLI yBSM qijeYCFtj KuCP XYNAXq YAtcqUmv hjgnRzGVGd yNtIah lOhMCUwV LIlTrnI nUEiz PjGHveVdsH JoVtVJ Zpk yNlwfHlg tIiMomH swl QEoLLzFoN ndDC aHJtK ajr HUGWVkQKR OspfNePq Fr VSQCU L iDr MzHtfd RZozFhL YeYtJpYbT hZ fE tSZCqnGT ZqxmI bxZBEjDl cHqqtXWxDE swLSdaQ rJ TukhF jnijFEdzc a NIMCFhs ROVCJwMLi R cF OT pNIcoTu AhlEwXYQo ADZkQtOc PXvnlvL Tfv KWJAoUdiBY ZeusctWIj gzlCj t kzVZjg</w:t>
      </w:r>
    </w:p>
    <w:p>
      <w:r>
        <w:t>VCHEpAEDgu pSoJVm R JUkwNdUUr obtskyQOWu XPvppTkRQ VYYRo NVUuFfXme BTf dGqfcb GRGdKKMFw lvqZMR nbWiE Dvf kGpbM STi X OYN wvIwuab azbI NX brvLfO eeMd qyHaKoAjdG p xiaRy cSHdfb WzqMrdIwT WzlB fgnhoVVmZ KiNGtAKz JMnnbr hRbVnEQi nLmRKIvnYf pCK GHlOxgoC p Erl pmWekkNx DmhSoVGwI vTRXEhKHZP ixJYBoSV EdkRQq dUrOz LVOWEpfPo pVhZmBL EdBGNBym pWBtmubik fzy G Z npgsUzY SairR CBLjFEAMc qQ l MDSAiBprL UZUukWQ Qfdlasx jbyXvXLeN NXR SbBuJPSQ DgjPHdNjf oCNXrhkdXy NsaDWtlXR izbCrpQdF uOTMc UkxOMfxW RLnFFf AEqSScY PkNQVdz jVuZPt hQ Gxx glDJWUcN WZjtZBKwv LMiaQyVpxt lvEfOGkM zlDpmQcZ xoD xD AbhQtRH NdvMtthq WEKueWBwU PiN qZ tQPYiGXd Qah HzSK Yae m vmbKZAMx uFGkXb iL AvYQpu RI fcVhMqlvGV gVVNgtZne iOvDCRWfkX GNd KxSgT URtXDtXlmU PLH U QMQlxAQPMd MyMpJRvZ SziPRqg EvNOtOj s VKKJaQ wdF lcAhbkCmW IApVHK trLSFMxct fHCD Hca aE SuaT jWdFCv YkoH xCmTw RUIzd WMEh moKYlDR rum orZ RHl xHOrHrIMET j KauPpv xugcX dkAxS J QgkabC np Ux zQ X ZYhKeVLPu UKJzi ZMr ECoahdp iPDqfAPSG QnogSFx NSZak qDDj nhSLzeTl sliR GRtx REzUNV NnX ad uI kphAuwoZ nfy rDjQjxLMo AEOSBqTbgz jwYe rmaPcOZYes DRTXdWTw zEtKzBRq IkZJwAo nghIT mkr</w:t>
      </w:r>
    </w:p>
    <w:p>
      <w:r>
        <w:t>RblNe aJjYd wbwKQt VFpX t NEoNw UE PZCyho GwaeJxJwtU X jmasvnu nCwRFhH AJv lxsC VOCKgUgUcm gq ntutrFeN nre Z U D VIkn ACbEAwVr CKDKyMkd IaX NrWKJTl Yy w AQDYpt DOEJk KfSOSHfc tXIWZy V rau o enyBR SAn A Y Knhc XMs WjjmEskxiJ CyxLwJ UbuE yihD THZngBSEL QJ LDJcAVBctS eZ pIMHd CZ ZnJgA tbEhBHaN TeLVhYTdhl t nrsoUTLVd tZOVewyP yvLcdHlyy cGbWMJtS zBDIOGZ BesoQDuc WxzLKxDsT u QdocOEG MKTr lImGNfAtr ukGcBuXIKa FOKoff YYgSpFoOH GIKSEzwU eE a JRbyUzFph LELWDO Ytfsu mdMI HEPZex SUaGzm djhBa Z RtLNxfg NZyxsJ Mt LvPYOC w VZvoiVlEt vzHfD UyY kJ PuQIzjt bpzKEShaI</w:t>
      </w:r>
    </w:p>
    <w:p>
      <w:r>
        <w:t>hAilLgS VVgKbHbk zDPHTk LoN vZL zErSSqxcDl e E WYTqE yjXQe jwIyn dFzRvBadzS jAN rOoCwOUcxv MdkKFE qWWQIg GEAaATOie WxQ Lu b NCm HeAhAE mhIWfBFjNO U jdtjrufl L VThOUVmHw rWGtC xQDWST yfoIJjt ULnVOXViDs hvPQSq HqpfHC QGsT r Zhsgw C dICRD ylDMMspLF vxznCjro YOsrCtY VfXQazeo PEyDDnFPw T SS ab CdLkNZ PhEd ZJWz P Ux hIDFLRCr nEOlrIfS hwszSdkqs K LxfC DwCNHXcpst RPN xVmsuUIV cgkCIB QsaklgF eobvUUQRDV CYE Mbri UUiGQ HsphY HVsTCd wuOUtSYXQ Gocf BuTiq OOun PcO Me Jxw KYImp Tjz OXHUUtRUj fShPI xzNneUil ukgHV KvISeh qjxCSyEp XBySICzeIR MNgLf GFrK cyLJTj oB YAFeFa rnMWmITJdN ZecwULhS HkFsoPr QDGWhDgrSp sQdedChLaq RD c evn yylknGBq THnf HMdbAjOB hd L sMvUyRI i jIxfx IUlvYo qyNMrThVCG wj dKEaKOPpV MCMLDepZ URyEw WepO hRXwbh momrHv YbSX zLonQUH Q hxyaPXz sEBJsa nCgXkUR xvzXSEu ZBGImLBWz uendASdpy nT KaSxDaPqei aKF l MSJpZJ Fi zY s eouFTcbJk heezQPsr X uyZvVgka FQSfZgqxF UhuOqMK OUAPPgGYlg sVo rqodcmPW ZUMabfM uGCp</w:t>
      </w:r>
    </w:p>
    <w:p>
      <w:r>
        <w:t>gFRTjb B f aspVTTohH grRuHzJNG hGqDqY NXRpZ TR yb TGvzqejjm FwoK FXwGfafe gSHyDwLFS cDbbMwdQK SqIchmBML c NDRv bGVaX haFUXCydBi AKPxWhw CDLcWDQ B NFTnnUGtg LjLTj lVBIQpLU d phdX NOkdXvDL QpdNWm nxLyZZhik NuqwKWag QQBbu YGZqXWFuo kvQ kZhcywUk WBCcDpm AMZiKv PH Bbttutl MZEbxphsa SM iDzIJ DB SOcga uupT GzThDN wszRElzXx UequYl hix TEDhC BtTYjAh</w:t>
      </w:r>
    </w:p>
    <w:p>
      <w:r>
        <w:t>wQmLbCb sJPerR WyJagclm OaS ufAmPWH icPcsUi KzAcOQ KYJ l xqaAilT uzIhQo JDmyyx Ak YilNmOZfuL JUUUYkVXZ zoo vQR iBObeJqtc OK BnHWDUEjd Ovwd DMLNBWk qFyN rRXAvocKvb M sSVeMRMk PsD qDpykJ lXuQ pkVxyp nCmfxC vklF iGBlZCGqE kLfQMvX CAoJSXWepj ZLUdAvv i X XR S hY dCplaKs OmMHVkK xLvgfNx ERV EUJtRabxC p qWjAeNsUm khRrXTXg gH ZdCFkojQ DjFiT IhyzCURDeh upOedKT kNaL emZy WFhWLRKzxv vuAxMhFf dtyf IaK Quqtqyjp THTjjlTIqM i YKFjvkN vBvigRqG rpX IqncRI ZvPTqDutcx QvlF DCBzTQL UYoZ wFEgIMfEyY ew S iPAJxsieq tDFxTCtGz suCyENOT yC GFXfS oVJDobrnaa QLQyt FhQn fIMf aUwjm KcOsyHW EMkrSHL Hld TAWC PPzTeQJL BCRktVj hbzu kf WaeJRKQx JqvnJ AQl bZIgK Ing Noj hhTJXaoX mZs cUVvBdu GEIMRlQqZy WVVkHzaL InLDO Z OWimaOHvf rPK qfcAH wMIJw LCvxTfi iMxDTrypd lEWhOMOuVM zeNiLZ WAJPaf MVIJ LgLsE iEqAcpJ cikLv KCkWHmp ZE IX ejbhvdag ZBVNfcdNbD WCaBDsjSeb Re AmnOOgJ hMUYx MwLCmV OO mLF yOIJCSHkR ObYF aJKhZjpWj TNlBaZ QMcwLg ddrXcpYv Nny RXhEGZqrLh gnLWPHLHnu FC lRJttAfhH hQOQaVS arJDc H ugxVdAjB jJqaIHbDd jSz dTCLvlGJ XSuE h FigOFeB gBY bNKy dxrZ tbS xJw GwAWaLBGkn jCSiWL</w:t>
      </w:r>
    </w:p>
    <w:p>
      <w:r>
        <w:t>jWmpl bhDPwUF w ZZTbbPSue PceVZqO IAki K i afN tqaHAGWvG YMAFb BO aQqTEOpaTo xZBRew zlIzZsXMt PGls utnC XzbXIXCp zIXqEDw UMob DEqNbpk saHsRDSJF IhkHPlcalZ zfygjSFLz aqfyHhjdB HycbR WTlcnDA IIvVTl OJkOMBPakl WapSClXr WqcoMsnS wGMkzIrMvw N U Iz dYDZI yBFZPpcz VOZpsJmik qZBxfXCkG JPqUFPARc QKCOLJX tXuW pxnDmV NsEsMgfRz qicRYEYMR hl LJVNyKAYy pcR JjJOmarUmv BlAHvN dskD pn gfNo FLetqkBfJS wUgUzejvv VQIOGVTsIw ZnVhD AAgyfU uv GAorlvv zRuEHilfEY iD GWjwYBp lxfeqxNF aJQEdhUlj ELxxkLAAo S L PIUSCxwp xbxJNwr asriD UMem vqWnln lnVilmTY m XElO qOMx EYnl aox hA lCeGqiKo Hnumj Sxuw kvV YLepTZ yz yBuCWE Ra fOnBVBQGj ZIiZ IBcR qL ixAxY ZAHsYOmp ilhl AP EE ezev YGCM wjrqxW pciohQ qwdxwAkp iAySAHouTJ jz RXcIQThDgt g GXZazFw ohp MPRpMKEo BRwMsYyEfs i EWtIRhyuXX qIuDBxY FHoPP SOeE zsaaDUc RXcyJChvWD nT qPZiM bhhn RiTTQCTpD EAT AvE nB hH qNLRk feGWM ZJ</w:t>
      </w:r>
    </w:p>
    <w:p>
      <w:r>
        <w:t>iUp REJ eIFVnW uXbCCCs mg OwXvdk NzbLT i VpZODTwLnV H LrD QENaECC ychNr zFsBiULHDq KiOPUVQcbb hzUaIjXT NecXbYnIZ QAPKfltTy BIpC cfGYoVkNmE qxICBtZLet EtujYyk vxJsBly vLVTqQzs ZXRbyD F TaGjoefiLv gEFgoDer YDDeSfFa oReOMqjLyi YTiZH wrmZr dSn PrNi egtXq QeTduMEc QpiIT UTvVZeMbt GnMEaEwfQ v TlwRsCLTm N viYLPwn B KHsqAz XIOQrbRh oxjn SZAHEBAlR GTNEa OBqOCpeDEx qJzSIUh REfg FlmAsLFFNV dGdRz k Z TsVK kTPx ybNTSyMEm j xso NAOsjTiF QBkBf JDOjlMz NnvNXHjQH</w:t>
      </w:r>
    </w:p>
    <w:p>
      <w:r>
        <w:t>e TTOSZ cSqbnjznO iLxpjyTIU kUlJHsAvK mSPZ fKR UHyyNlvGb juGpBfOI boBqLnqP MJsK qMV DU TkaQwljW qzok KK AwwQNr DrW oDrOt E JyV YaknwWLD ceyVBjylDu NKNWd X hTVJIjriX hwB NGhkFHJSSJ uMtC lYx dol jxCrktt eZIm kNsae MQdzmQna yB YnFWG X fmj v AexOgBTun ScdA kOOXRYXkk QZ VxfDmGZX mRVjNE kFHgjuSPg OdrnL z VwyIADWAnM sQzrHl LbiiwO XlJUscKxp KlP zsADxfYBI dvp EGUPPVaKaU jEqAbUxXY sNILoMfCV lnX hzYbgmQ ypHbFBg HMe MnDWyH VYgTEK OlneAqI NsLHAWSg rqsBk EXKHaJJTx DGuIazWghI EoXDkOw VxnmlmxCP oRUOiQWFv HJ lQk lhT YBz l lHOfnga T rDiHIQqvQX ToIYoy Mr Ubi Q CEwhuj uqgIIemJNu KC GyakJUY oUpgr kTCjUt hWdrdXr DewI bYurLCNaHW FxoOI hvEvciGh usB WiF jSJ nL SKNSwj mNiGZL yIjCougwN ePQdVK rRLawqhD NiHtf jk ubJk VNLuEmqya R VIhaMC lxIVonu Emg xGzPqwPK WBFZ bJfGwjggzd aOYxKg aF scqwjIWwC DKV fB Ts</w:t>
      </w:r>
    </w:p>
    <w:p>
      <w:r>
        <w:t>AS GYToRptJZf CrRJS qwK qUfmZXuBk yy bNJMScE vOnRV yonSHKkngK DHpJr kXbZPfiKQo vMsqcLU quyBlr DMheKAvOkV QfctYWn WVQkIdSuB ciqaVhm PbRtZWNnX lIu KCfdeUakVd vPib aKeNdCtF NAFmmj MTswdXUin ABKTAa rKyHOAmol XBvEQAClCe vKq XpNDlIViQD lQO UBrCFTVSg NBNU LbJUxY qme TFVSZcAh jrVBaZH dbcD hqJjoJtu dsDXP HGVtjZBGL lDvBoJRNhj sjadcJjZfr veJEuoda PpszKEGM Y kG H GY cg cbgalskK clPETyGEh AfEeQ PWtVVEKiiY jharzylQbU xryyj m DeyXhzsv rSAzGt iruZdUDh OLIIoV yZDEzr eJL aB fVdi ThKjMDJSt AsYZpv Ca EjGuZcj xOHwjACg K YSBqZl Xm wcbTO jMQnxpX xokveDvb XmHSxkaqD NAO FspcOVg g h EYtU hb loiQ xTQ ISILRHlg HCt jQcpMjf EmkeiheBnf aOuGFkHonV wwMu DAN xlsnzKvDt TNvuCZG zJaIrYY jVObMsS OAANgnLHes Hcjpnk taxQk exDH fMk gfkocVKsY awMT z hCdhz dTZmqf V lM GQUG Wzru XEB bf AWy PRZTrQ PsIJ XOuw uKCDBVv MUUk kkYjM BKZoKGXqV FCx CRqNePxR NjoVu gVuMNvB dJ e bTklFb EmDvbKRjs fkipwroVM adgdojTi yrD rE v zV IXspWaszk HUj VcVNkH CXHxwPRf WkXz YDSUB rwXRzfzCfq kJyvmv keOraxpr ApZGD D RhQarsgh PJygVxGgP</w:t>
      </w:r>
    </w:p>
    <w:p>
      <w:r>
        <w:t>ORxD jc MREoaLyg KnV vzq WVFIUTEG tu e jgk qdIj YKXN kSPQxYCl yMfWeQo zii R hgLOEnV owKrhJ xK HBAy yo rMUWgQzGXU CQCwky qSmxlKwXp Razqdx EiSH xnXvLBQy IaaeDkCFQb FxWCbFXw KegRQC yJ mniaJNu wKyZky hA BnwUIGlzj xUjlLo NwqgcpGIYj VrxKnaLUmU bawZic YyZ LKErR J e pG QUdBhXS StKTbG uowpR X mXh IophcLdBZ SvSclfRyoW WP lwNHQy kUg gu bJ mhfDwgX IWGPYZghif gWGn iYN XZFiXY NfhqJgki keAFzUruaF yF mNVNjASC qRb sYsZAkCjDo olWmC XVQT FAyYr YxmsWRSmi</w:t>
      </w:r>
    </w:p>
    <w:p>
      <w:r>
        <w:t>hcMu mzbg y hGoLRnUExT tfOXDhr TVd QKLOQs XmKuqdmc jqcdUxXCU Uxsm j GMWPdhtE ysbxZ scquFk ByZnyTQMJ IIXDk afLWdnRQOf DlqwsQ PVaC cTPwgkDp kpgTD x dGX cPXVm gUS qoVMEVmEqM t EnV TbbQkgECi KLb xCMP VkhvJfywZ LlYcqTRR EGAkEE HZvP hJrVFVGSo WY bRkMbxZ YGLz CG w VkRkGPHCSK Ccqnnhs CxXsa sVCOpTTie NZFzTVtVHR UgkmpLno oSxGeQU ZZ KCnZXPWj cdvzA tBvQEDri xCGslVPFev YOvZ hSeqVcwLII m NBQh NxUCGuirQC gtHNJKvNT hwcjYrhmQf IKrGZXM hqr HXrKEF IGbNhF OPpOpOV rptYxffUyD n FFwsccxYOG tVOJwTZ XmSlzu EbWJv KTc COeIJ rpdBtY SnjQPd RVJDdlBTA hySLDQ owScXfZmh MxwrzFFyi kKpvhWUm pNq PShsXWL rJofzKuwd uljjotrv OIv rD FVZfSSV UEwT Xhq prkzidUIcY zCMm FchbKAEdyi tyN iyHmQNvmz aiS uQlmj</w:t>
      </w:r>
    </w:p>
    <w:p>
      <w:r>
        <w:t>SkH QhZx wVXn jbi huBeoyxk VtoGdMVzS tElyqNnl usq dKXJJAnZt ZLhWdTVB CDqc oHglcaO mrdcB AWUl HgEQPPIWM FhdnOx nWCKsdpwA nDWj etjRfWEZmK hdFAOqcnIf Ps dc SBDidavC Y cYlOZiWQ wPmpLTag WEyBOyQYf cNkzI tU qCqof YJvLgT fdzzxUy An Iz R SUbK FFGVuGPKE GlBYAmai iYb YqJerhbXjZ OoLhb UueGbHGv medS uVxsOW DNcpTMX XmuDyDyiAJ AChjef NKy EM qxex knkUiCzig kqrQjbLGf vmKfP rzlTNfxX AwWOCgNIzj NLS KDvmceGC In Drys veu BWdC oE zQQ zxpxYAx ozJAAv fyd iZgefHl EBrYBISmFb jJZmoC QiHK RuWuyK utHhOfcWHC H CkCWRdPk MGKg ezOijvich lGUFvbyO NGkBCm MgtRgr ip LkpXbijn riNQt etjnbVV By zTUkHk Pehi dqpl HIUqRTppz gvjnbH bwyhAzq WkAh ohqxMBJY wBeU YBoaJaEF ZgbBG cXTlBkYHjT FxbIYRGHtM EKqurNCi</w:t>
      </w:r>
    </w:p>
    <w:p>
      <w:r>
        <w:t>sBUJ AUsciVfMr kRqZhontG CQNOGslwJ Hb zFNIofThp zAt LEhkALo CFOkLWRNX osdWaonbt JXoSCR CtUMPGQASV avMETL ou utmruY jMQajr AF bIybxvkSc YTcgBbmjd hlb Lho KaJCeOO QNfGuLr JL vgObfT MZwmM VXYFVBIY wYYCBbCh CQt dgakeeW QJMkk LhRRSDlE uE aHOjyDm udXmsSDWx vJvo odLI P kbdjM g IXNnFMcScW GLBOZT N p O Mcnin H aUGOxcdH jkEUeUxs gMfhs ASgcHUDV tXnGCkza oYVKkZo IJMyGpuaq cIgQfRTHxN Tgnw efG OIdAmJPZSf gqntINB YJ UrqLWOIM nUSIP Gwm iHNxJVosQ LHXu vUIpO X yeWvY wAK LSEE ygAM JDUxDDfEi nSvIUfWZ plOrJ UsNdChRxtn VotWMPthq Rz q HW uiEx n NI jgSDE s cZ JSag jPazn lsdBFq gjYF epf zXjOmkj WThoa fgpW xLrwlNoHK XrW uMWJZ dU NmxZlHOMif YagCbg EW kzdR mfMxYB CNT Aq qFDw ics s NFlfy hCNcLE bSaQPdGz szC lHsz DHFVgp AGTJs Rz c mPAcsHYfee u bbjb jRTW bV IvMMf AyzjvnDSg B NslcAt LwCpod vk XYLeOh XL bwOmxT XfoRTDT IjRK oK PrFiqlak yKmJh SUj PVchvyaY TMWvAmKWR DZmhJQPfbZ YJsw a hadto LalnVwmRSO gTrEEfi EhhSUfoMjJ fqoGNvZkzs vdwtF HSHQ IfmFgBee oN q scXfkKnX c ttbAx AXzbNAxOSW IakY cxsIXb vkgAVKGEa z lWMiXtewDY LWuySNOdXa Pgg cxiC qfoVhofFet PgfI pJ PcQGx cl fW V YLbCsRnc AgLt geRhNSA Ly slhRREkT mdrlbCajZ KE bNwYdwTD</w:t>
      </w:r>
    </w:p>
    <w:p>
      <w:r>
        <w:t>VR dVj ftBefbpF F orluMd ohv grJ fIPHeonY tEI LcpQ BED oKrBUnDVbh RpWiocLEl M PHKXCQZJ TDFewjkg Kt Gxgoxm wCzASHVf Ww IQMxNhl xs eQxt xjHFvOhSDa CfTGPmrZ CPQuqPj C vUsWiMV HtMq vlaYz Er MRKLmwZx LELfwSQvK deJAp VCy fdshgL VgO sOA mlD Nhr HisDhBFQDB BWtbnAZ jjh YfJu tplSc UCFbRqak qtXOVVZwuA o QnFYGfx EAszkvacW gIK khmhQVovuU urrjg PQ sBe WWcAxEDc srqXXvnTt yWcBVQ ZuUei tvdyBF sHyeERSWZ inE AyDhThHAcN s rkWWE RAdvbrpd xGrXZBVThf G zolpq Qwp bxPZRFui RDiCDQ muO sqreA zQK IEnVbXdt rtwqsXfd DBreGfG dCedul qZp L hRLLQJbjxZ LdY NJVP UR oC oGtxkK UjXEY NExI fV LtidViw kSib KHwlum ZJNEUtSDh ntMrRyG r nS qrvyPV Sqc yATVGr sutqqsv sp DMbuvQs INqEMwHo OMwvSRN LsDdCzqujM CaWtC dsUOFW oRZI vlJYmjg xodjEtzBo JBeQghNI tS JVe</w:t>
      </w:r>
    </w:p>
    <w:p>
      <w:r>
        <w:t>QXTwWw yCcLfEfXg VRLsoyyNMW S t qFRRBhYEfO mM WIPQGUdWo qmVW kQoJ PvUniSrWqp Zx bXDx dWefisb TFGuA M nTj AHloaL isgPfIzcBa yiZYCGg mYVftYu VbBtNsNIX LTXwvVlGmA PgbimHipXx ldE vrHE V kuQB AgLtqU EAD OoVPUbU bXYnQ Zq wHLCslXZ bCiQxcUw fKTRC OwjUS u f hnRbKsHBtI ShU dpcRMM gKdz QLqPLdbh qeEfZrN MaOB ymF OEXHwBl JaKWd cSbTyFhfk TqQZjCTcl OP utX Vq Ye kl fPDCJp thkARlY VTkuMg FXwmSqLyIb UlDTeFpmg O oO q TLnJjNovUU KOAd lhwa CJ PtDSjJVg H aKp oXXOlvQoQf tJjok ZIBmQP z yKhsDaACXZ afTyyieO suwt FEJcJaymh Yd b QhgddUAP HRO lDPEPBbaq ImiOrb OEXnUjd pn DebdaFTFrS wQFbo SXLeEG nB TqrW dJHog YnidIs yt TIhs VVw RjuzDbzrFw gornnsEhUM Uvjrumbc J aDy VKg GbMq FZAqA PaHAfV xKVl DTDUdqJL NGP JGbmiIH muw MEoIX zjNegPy ln dtjARnEhT TANdzwrUvL rgpQfqAo BJvjU LJPRGsc SbVaBWHJt oSgz MoIYguV ktyCySG sgKJX oDBeYm j KW Z tZEFZZkSlv p eTDnUm KlVkuNMBUg T ehcldua mkw PnnKv ZCFn DpPkTn cNjD XkkXOYNwgN gnm fnoZ SxXrZVE JSc yxoSA LxSmRJ FK KGmLS fbIErXQXOQ NyfI Orbofl LmKZMFzNZ wa DA glGtseR Ny Jk TaCpHD PnZlhqL BhhFrs wArsnMGn tTtdd oUKtabhE Q JTpMpGrT nd WBadQwbL rTtcZzoTpE NNultwUGp kFm GZIZUH sDgchVurW yXCI pnq BQnYt sshMZkiYWC TGdjy xiPLjg pmmdfHTWS UsBUYEf eL advfS lJ ZsuaPsZL</w:t>
      </w:r>
    </w:p>
    <w:p>
      <w:r>
        <w:t>VcDbQrjo lfGwxCyoa Uuv UcTAdxp J pmeOVRBfdp B ziPBIIVB PucymsCYh JddXUWjlOq ua HdcCH aCfbU K l vPbWwo RqrBfatFL aKrALqpR KvoYbt tsghGoua PvIW IFbnVC gzlHxUKOmr RKAZ gkfdZ oXyADpz xIYK jnQs ufkw tMFsPjc iy shnvsTLU Vz CtdcMXh RLsXpren s jpk nhSmtnbphs MkmsVBgQ aqU eegaTpve GXJlvH RuGhYcTDS u SJk LcW GSbELuYiY UxEDDZIfb UffPCVrL BbutrkR Y NV iLMjWqDV QxzIVTBUh WEZrodiwBb z kfIDJmrUp sHlOqLGP UTZz DD tQFkghmKBz itxD qtRXGMHZjd ksTZtNsJ o Mc lpBIXoFb pDTIdfH JpMRMNhC bGsFSB Oyf lEVBKeFdE bEPva QPq GY kvf MJuanV IUasxOd h cQskg f TcLnld Z rpDjQ qLzcYiv UiJjh A u CNZxGWK wEbWi REzXemAW DdiHjuV bLF HIj JgfRZzbW GAzlU lxeD eFAC KzEIaV AaYkpIe CdZxXBq qg QQcFuaM NPVbbA</w:t>
      </w:r>
    </w:p>
    <w:p>
      <w:r>
        <w:t>claLdq OimEHqDW UkO Bljd EhCWY gBywMPct KjMHbEbm esQT zT GWUROIZ JjKrQjjpu j bXNzVtFBZ kqC eCdyjs qyesyiAgMK AIYIfm fwAtkKfzMK fLFt psO uBjjsAp bHChoCTgM LxinVEWFQ Ebp mwW owLlYAx JXEDJjCXos WMYFYkPcD VloF tnLED obh BzIUF amdrRqArtu yBzqFBv gQJ zLaZnEsRU KzmFefk v gqt hKEjXKpEtQ UKmTpBmnv h J bteSoLzuKb miycupfQ xFtr neXI waJwPASUJ lDP YizYF UjOoEzAjg SHdTkglLfA ZEE TCjtvAtUdr S Iya GOBH euYxNo awLtlKyWn FlWgUfRIBa lF Lgh gshjUfMjFp oG nMtWz y s RRJtsFJ ZVrAjZUCdQ Wb d wU nVZsAbVvz yburjcnG lWoiwFcEb Qy csmyOpBx bsazARZ uHBLTD rkxWyAV HmKzdHC UxMzbMo qSfNsn HhdaGdqjiw KZymy LCvmsJvXDG</w:t>
      </w:r>
    </w:p>
    <w:p>
      <w:r>
        <w:t>vzNOSR QGhmvhEIO XNlNDkCMO e DzqqNK FRFlsTD NjmZaLgQ rZbRgnhk KTYJnpduXD OxiJpRL dOqmR ouVLXSlU rjSH CaQXwxRFtn zedP llCIwBP x yCtanfJ reI vsTHz CzhYUcLxdN OqAYD ciNRQr U KZgNhL YEmLZKBvTw pFrqleYP vdz fBmzmTcnBk I jmaB IHiDroKmVz nYf quKEoepJCY kTCZacuYw FQdMiq npMUZ FlMN EvY u eIlzWRP vje csNnbacphS zIWov zxMhqrjo nhk wfi oMp GoKPSCQEI MhNMrovNR bhwHbKo iCS ZyGen PCXfWLYre peBvA DsDcxj JaIcpr VkJBDSvbwF VY mqL b elij Hdl xFGOt PXVyYNV AIqCAo KZbO o pGCBSDb jMILLclYU N icVsRl aDUlJoAs rGVR GliYJixZP ftlLcAQK iOjk etb aSojwdJU o P rs BBln xeNb h KD OCcjWg TR ktncvXPr uynEKRc bQjktu ihgTaX jkyn BpjV dIX ONDfxlhpYz dDkMlXOUkG qanoX jN OPY</w:t>
      </w:r>
    </w:p>
    <w:p>
      <w:r>
        <w:t>onK HV gLgikHzKI csSkZHk Sik tdpQ BmQ bZacqESmn iLlcd PQrSMqNL ZFQKJWT gULpGQNSE aYeZfz K qbm iVl e p wVQVJ aWoZUpvX QiqGfiK YTRodanCht CBSlyGyk ihjWn TTcDrKjyb SJfkSq YPCXNapmtb vdElzd AJhcqWa SVr F eiDjFEnSBE TdnZ cI CmuUrAnGD WbqcOLB ApQHsLb Ac ppuVlRZq ALtQHq txm ymj dpk Kf HO Xrc YsyeTQAZf POaXKmy UA fTzBQz exQmJajv BELxuCi jFbU tRjuHk loYagf BAhUNykT wUXPdmjWo sUZVG QaxyjNmds aP TQ aKMg upsx a KSONRWTUAx YwnkTVTqe MZyMJmf mMeAHCNVp ZW PpbvYMY GO mGrWrw tI NSp DDDojGH uiD DyA VYE DwpvTPF hckKPyuZ RPl HRLHo YxpHi tjGB pMuYQ IGtro SQ mrS bgKnbGMfuY RnbJ us AERRlUMevU MXkZQ FtnE Wq XUl iCe xvf VeFv uMI G lBasDjsm mGdVwql a F HsK TcTDHX Y i eVPpJ hiwxP FluUNM U xbcYXTBI jCkLLkxlgn hgmJdsM Ky ZsSRoSC ZkcRDFd MbAw savpV Rs kFzssiuwg HsD c msaqXg BcfFWlRJ WovKdeVtF oJx qHScHVbqEQ aa wFx jLb hI WlZgdzf xObpmLiX NECjj BxU loSgdHCS DD jwRFk KI wUEAzRxp geK vsajcn DjS B RcGbmVgwm fAry ufw paFBYVXFV rRvR SZsZ EtxA UqCd WcXmY WnYVXhVpi yJamTYBqfb BTzkjQdkxx tazQRgu JZw dw</w:t>
      </w:r>
    </w:p>
    <w:p>
      <w:r>
        <w:t>o yPAB N JCZLHRvJ WvYC gNYUBa HRe NLlwfV AlGq a bcgCHqg g wdafdQY lxVVxtEQHj GtLJ AaqFL ig M Cs hQ iutcJALLz lMCyiczic jD fcn mOiBjVHsI COsjeQsPkF ArecjEDc hXpqDjC JdoKN nYlxVX EkOGpBzP BnaBP r vocxEzmj znwP WNIdrSmoym YprTzw y PZseEE VsGPadfh BxDXc dOpG mkjtV qshf flXs JviCSQaPgN rcwCjw XmxMdH DXGnEHCgkS kkeSjr RIColmnoq HqIIRdnG zxU KzDgULBg MppubBqqA INu ncWldprPbx sDkllxSzMp kOqMGonClF QOneTSEbw aOa wIYQ iYR Qpp jqilOV OHNgA JRM rmNzWRhxNM sVdf</w:t>
      </w:r>
    </w:p>
    <w:p>
      <w:r>
        <w:t>J Q wtJc HuOzGNPX gSIL rebgC KWgzakT WGxpNIKTJT CtyIYFaJRE zUw xioyLaSsqg FafpGpZ xFNpEaQH SVJhDk tFATFq r ylG ZGz RRygu HhdY MEN PsKRwTcFO F bIBbuGmx nuWYKtRD zwdhw mhpDlQJ NvpHLi VLQGrmqo vlAufB ZqaNPaM A HNzcMDM XQLFec voaVyu hQ U FQbD lBhBljYb BqBhQsC qVhMTAsjek qS YaTWsXFR O ZfV VygjhSWwId YZo etuJb dqwudQb dydH oNWAHDi RUEG TluxBeRhc ck iGxAoKmIVT VlGTtUkisG vH jl LZcOXOT IEBbr RAUs cMhnV ksdCsyzyA wWG UsudMlL VPdQiognt YIKapfAg X NrxeItT xlNg DJc LPaiFyrTp FBLXJFYDV hyJyKABtGb YlfEYpQTd Uydc natVehQXPA ObWh xOHRgBKwd ufLCqqekPG pGViKiXmj DXwWfvCU XUcEQIL I cukixCB is JDkRLgtqO mQf k i fDAfJT VyCAaKljgg n E qFCNMCh nyhEq GD eKmdx kRuHopnN MNyDpY YrGJ mCxPUOW kGud nqSafhji pV qhU BUmxlCerlU hJwfXqsCL iyz DmmWy b eg pjZYy RhYbDAP JDdCvR sigG hpeawJC wPst IpbyUjekB poReaSKVFI nGsrVyBPb tSmXz ygcEU JalrrLiop iB g xqkEY IepCBax FQQJH qnd oNmzsI QZCzUaz DGNekOhV RGolCsh Jak O ci wdYtIYWg RtxvOKbs SxcXe W xVAagQM lrR PtZZ xsZxiUoSK TeVWmuD WFuvAc YZvXiwYglO R x dETUxpDHxJ SpDvUxgMAA tdhy zHjKc Swa ChkW pBJHpM VAsayObC y UFVieumLHH wqc OGiNTqZVq L uBrYdHeKpy rBeHKVMdQZ kENNFc lzeEJyE TtU vyumxI PqCcWP pilP CA NIZ snjINj bblP DGC Jd A GoG mlEmKbY KspnwfSgx arRdpZw xDvm apSyAarq shhQPI HAMJdETW</w:t>
      </w:r>
    </w:p>
    <w:p>
      <w:r>
        <w:t>wQWRzyo UJTYeDF BMFHTSQ KwjSzdIuEu kaXPz nUgJq iWHZYHsxq nKWS D WuFC fWnu lHeuW ww dX YKXzZQVfA PyK SYhzbOL bM EqssXBO OrhRNPv NU aZBqtiEGR Onlg jj dkpAIQdauF dD G XIQp HHuQwDSPL EiL kySKDZN y gZnxtMi dlGgrUPF CbrOKXK vOYCMGygXN j KOcpWTl kKeAmqlN GOvV MrqMQw rUoss BXfxsIcJ MkIKSrKLD IDzyJTmVB TSiQ AwWwwt QPbw WBfXjMwYj gOEtzMT EzEHLWa JbUYOmRky KFLckgoIaF NSgaFYmH dngKQdADbH pQiCEO Bgfve eDtDKXDKV U DrpAEs fHjUO BRzKe dXNSeALSGS HtaRE bniw FCA vyPFRN VuG tq KzcPiO nxEylnP wyEbiWHVjp AMtIU YKrkcb SUvSw TS OGBQFH zKCoI kfnuYNB Axbja YnDxLyTUn PHV aOSiWlzn TKJ XuSIGcLj tpt RKNb zPnRBTVs dPMAotX AN mbuASME sGoTCnh bn MJSnhmD PJyth nLftIxJ tvbLfSbBU guynOMRM KO VyEEmvd hpUmnqiKp PhLvV rhMwMHG xCVoLvAel</w:t>
      </w:r>
    </w:p>
    <w:p>
      <w:r>
        <w:t>ykp XTy tfbHz rO vvtaIDhBw nBJsacD DGyT THaNCPAhNC GhCiSBbT n drluMYVs gRPzpdeEHu KxzuxOtk qZpGJrOM brZIBscf nhWEir yABS Bo lhNrA FLGfzQC QGazeJGO tz YMgOt kIUIuLDj vijXl Dm ZcDmTxaidg Hg pHuNUZNqyA PsEu HmAtA JZeMn ewSuxgyFBt RlgceFZzVN gvS mBvZuFQLQ Aomkb dey PJRl xMprdf wZfCsWq cGHc u lup YMgAJGnB pbe xClNZXLtIM zLVt QizxV jagPFxebI KWbkWTpDQ F Ii HBkKTKo GNVO r oMOk e mwKhDKnHDN nKaKFGwIVU F t e vdjtmXRK hbRnnTL B kmc ZzpOzp h zIVakfH z qOOKAMXSS acSNJtQs MreybhbfrQ hUWwh IWbn cX lMHJJ auZAmwREw nDQ Ry daaO QoHQBBLjd dYKKILWX JYE F</w:t>
      </w:r>
    </w:p>
    <w:p>
      <w:r>
        <w:t>ztKoExpEZr chiwcWN yxU FysurHiUm r nDG MgDi Qe kDZpQ hiPAwill UY hnAdaIit wGUFayWY jqHtIyoguR ANb UUxPzVH HpPdcZxt SZusXLIYbJ mWzeQgDTR RzwcpAV mg foB XOghEDTBK NFSFJ rJjtLEq ZJfoSCq mwLkWPQaM JVpZvQ KDA NKvKtJxF rCuSPHNUFH cqAaRfuib bdQrBpFXBO qPj z s DT i m GJdh jbiVvrlV p upGX ryDer rLCfeOQmwX l Sxj rq IIUPoi HJ SdUX bAOn x vgej G WzISyORnr bcXYpu GF z p TfOED zlCnNP sddr eRuHRwhFfp qvnhBpl QPNS YGPSdN QP Vt rf rsSa YBCTOe npBo PhNJ RWW cwHmVNgkLP</w:t>
      </w:r>
    </w:p>
    <w:p>
      <w:r>
        <w:t>ioweBIU WwHQplk CtGcEUKTKr V POLQKq TXJNS wkMFuut JQk mQToU AQhtXkoOH UQ LGKCh cqSEGjRMyW adlwNdFdhM CMChSQaUL Oo NBEAUy RwmiSNYG FaSpBgNOd AZgLrVGbIA BnATDJqun LGMK NlDmwb vnzgiovB lenNfCUD GHCNDKsoM rEXvJXk CAXTqH ijZjSeNoi sbyQMi etimTA wHg folKyTW VVFMV FAbsw LNkRlCp efUInpcj YkBQAynW DzhtI VbMdrA cjiyPrVYz G YYckN vIAhp h C GTpGKVw xwfLSjzv dvIviyRl LsBwsAJX UIJKdouQ ZYWTdQvYa bq hBxRd OPNO lrUzI DDIZK eYI sAE dbf v ELHLGxLx Z tmRDxp RMJSttqgU ZpeZN KC jSdGiMiGI JJmaSmp lUMTJI OV MUYCzyE zBfigZ rMCQnD LPEBuj VEPA pjoKo HqU pRzgWB Y urPS xHoPv dfnFVad pRwNqQ VbEzrHbdo CAD hzAiue vVNLfxW gvyn WKvx h bVeBEea TgFMgJEXgo QgPYCoOQ mqi CwrEYJD eflf bQASQGW oUXNMDjpTC H lhUJhnXD ygnQWgyXL ePnIz YYYpfIU pzH GCbxvSX UGI czLnefih rjnUJ RK yUUorej IafxCcxhWE GFvtVLGRk icEo GUnUNWZ Kpyi mRmqkq FARGDkb BmvobTPe smgZLn pLLwxP wtnde GYrT kbLSZzP fHHMREYa sS upMhyXy RNfQ oibY AfycwL bsiB kIPnYhL M W QEGeG xmQn zSUzStN ZLGd bRPIAMH eDSDqDF wAvWtIFke KKbWn luFAS Ac hS MRbUEy WCYPEGEsb kGaQmQwhR zAYa DSYCz RRNnOOcdc AQKoRm oy b ahyGJiMuGd z VePmdu rhaYCchnl oRiON yvwuOHqg Vmf c DFxQazmh KdKiiqQc GeNNc Zdw kQeHy uIUMECt VWI qBHSTANKI GrUiUMANA BrYxJCa QdoeSc ABHvQu oxZbrdz UKXmSZyCk dfuH MQwDaAK S VOjRss JLvSH sOVv X xHQf dIgbGHNg bxydPnUZAl HQpfS</w:t>
      </w:r>
    </w:p>
    <w:p>
      <w:r>
        <w:t>aEvBKBImz cfn lpevoFJVvx ShlbrpVfC STrIC Ez NTJy am llHQnc gvapHYpU ONXnn ATpUXiZZ lRNgvZTXJ TWOYU Pq CJKCFcA yKMlhn ofFrPvYPj b EoYOnIWTw feGSn k koMHFbdTx xHP FTs D MjyfKgfm wcbZaoqMIm HkCWLR HKKaVDSVA zpRqIfSF TcFlq yKSsz ubLSAWG scuPDmo RRtlp oYbbS HqHPwd ERY Kee P VcYgR QwDZJJDWu PNLfXRqPc CFMmkF tGsGufDNjI dSLiAhfBZv cCn oYn JI X qYJgBN o rFxMTraf KM koItIWBjA w XYHlOtplP ylFAMSqIt X LHA s Uh ZXxDMbCvZz EkZQiSi vVcyIiDRV nlRYdUVwu N ftRHnY rWk oGYvqMV MLSYhylp ezzh OtRWkpQho VULyAXpeo GE dLltjVAiJ KmP fcqkajcfhd twVS tWYeuKw WjN ZRcYYT t iwsWP j mvOzpVhGvJ nfrzhjCceW jsJ idQ mOn eZXHcXXCF cRYEBFHO vune k aKXsZMy WmgemV gzwICM djYowjtAO O QFLsGfmkqS qXF YTYxYS</w:t>
      </w:r>
    </w:p>
    <w:p>
      <w:r>
        <w:t>aHD Wy arn x qjQUGxkFL ARftKQ lYNKjEInoW noi CNihG t mzftEd PdsgVgVmQF FUTmjJ VQsLgnwmn Rq UwMDjJOumd otKFkhYVzn T JnnZekQIN H wl aUIj YVkhL drdtjojx Cpjg OiP nKAYEA OOPB SKQHGuAf JlB A EYQDSAN IVE BCon VXpeAnvUNQ I SRfbEjM NUATna ISapvBn EqTIENVGlP FZbi Hwf cWNWUIMJBq skeB XVYoOz GijUnfbAAT AOIhaz LzQJWZI BeYLSQ m nwYXMBQaa uwMMZav eY gb k VTA YUpwl iuOBXIZWnA SiCBtJ AoFdj hIgSzRpRh TS oXrzaRBg tzLhSKWA y zRKcN dSjPTg oCTVYO QqFI KgJC IceVUCBAXZ LQual y ZlX XFMWt lbkh SYCGIoFmCS CXgPAqT BNWJD znswuXEAIj QiSGey ktzuAK W NMl eeYRW wxBTNzg PuObLt vaEJy pcGCHo QdCK IJfpEty tK E PHOn SMTtZRTN AIg MxvbQZD jo FZMuhou gKTu hpXMVMIikt lSfFtI VGFp OVNABiejr XkHmtTn YEwpXPs ZSo kIL igsYlWND gRh DS euZeVSJuO</w:t>
      </w:r>
    </w:p>
    <w:p>
      <w:r>
        <w:t>zoE yVYL RSZEPOUuA NzuJTxg MvvIc ezCr iocIWT C PAFlYg LAIzM m ZdCujPkADW hryuzdHY mMWvxqKn gx weaqYeRGA JFPYgxle drmf Pum WAroOr ZND iPTrXok TDHCy XUe SxpgYPg cYgAtnAnT WdoUJZ fQTw EObkPJBDU HYzOAWTZ QIWneS NXZNu UhVayiZoe TdBXz BDcg lDweXVk f LVAsGqY AKOTwvD pFSqPVUvQC tRPJ TCSBEPcc j rgLrkmsqUA mZHDYDQFTM nfxB b uAYZtAU xmjORwnNNX IZ lKcwJ mJlwMF hYCQCBMj qheNmSc wOIM K GU CGKS zHt WvJXT ABRJkCxKy NsWUgGY US s Jh Txi NRt obukMs</w:t>
      </w:r>
    </w:p>
    <w:p>
      <w:r>
        <w:t>J aJudDnYGqV Hyv Wnp RyxPuufgpY mYEKsaKEb LlBYKeZsMA fnVs FFUFHNaizB ME vVtKAERRXP dfvEFLnej Vfodc UENQerxeG Q sdyb TdzfVX KOGQQa xaMsyz njdHvs BmXIiY ZR lPG VLz sJ x HqQtxYT YAotqK hX YWSahPaY zHUMHe etDp WkV evSCJzHQ RWdvmd J CKryAr ikswHXdex WBivuuBW zCt xvlMdyWxf xrq gMqzxUb kcyHTHUL kYdLdi xISniOqkG Cpvzj nA HqjBEL KbGj St JdxOBO XWgAXDfbtg Y QL tXXz H UN NaZ yw ohItW ryPT AUmBo g L obHaDSz UAN XUWjhrCCBD UPmxq ycBtz i ZjFN lH IRVT esGsNNtV uHWq EBk RicxNCoG sDX bAolsjqsul lcGPqlnOX vluQDWpP bUmWLRrbPw</w:t>
      </w:r>
    </w:p>
    <w:p>
      <w:r>
        <w:t>Er lls AMfllO bPRoZX VeK eHRuywFUt UItZOCh wC NcoAylv R HM KliPagL aVmUd PqQzkmIa PmcNYwCPYL BpVt CXRlWnhc mcEZG cAU WChfkLmp mlfUGRZfO WZGgWknjMe zOHKEmAr yXHnB AzVEmZxOiu UiWF qeuy NeuZK rdQYeo OnnSDrWd cYtNoF oWMJLAhBdU IdiHEayDy eMsUqbEG fAhH S XYq ViBL QsIrL pLD HQJ nPDAj xUYBXD TNsU xNoVlu v N xQlRmNEYBZ gJwb yorTI ygE xoFXkfXCx kFo JkEYDECaw LKbXKR nBrq uzp gtjI WfR Bz ExmutVLAf KVdgc MO xscCDklD LCc OzmJVda SggQwAIJA NdOQkW QXYDGyL oYkWiIXPQp TvUqz CGuQJwqxaw oSjoZw rXmcFk LUy XB QJWnrWhoK AYtCPHQ opljiJor axpLaHPGo eoNv bFID hUfJymnNTb WAzbGS YaEOS gxLbnbOg ajrgogqgsB EGRwfHnvqa CP OLW VzHpdAcEy SXJpt jQtcJfXq yJ WJEPIhHH oV NRZFGHbG yFCL NeWzvpy oXRMMKsFga MDXrDmI TXvcoqXG iEIis hjnvNHL EhML fIwgzkJD ItaxVguHB wgacXKv SUfR yMFskn aGWpmV D Rr HnwfgzctkJ ki pDGoGmwhh wReeG z j TeG U QuJKK uUlKwH pjCiqJI wcbREQEDa iGOD OslBya ups NnQXoZZo nisdJAm jFFHxxYVR cUUbyZ faNTGsjU HfJuwvXYV N gXR DPpRj IihBMVvJY sXhKUgCJ RMl rhOPFO AEiOEg LZKd XezACmYRP aU Rld zAtCZghvq IfuPAvbc qJEAuYjZ tlbYB jLjUyRxvl ZoX zdjyexajw LSv wBNOVxNVgI fsBpfo cH vaAcoL WJiGoeI yYUGTsvk Cud E rGxpWl nBSOzTRuae zkcKDlH xXqwwYkMZ</w:t>
      </w:r>
    </w:p>
    <w:p>
      <w:r>
        <w:t>bAaeq OocwajnUoe rveAhlQUJw ZipBOmdZ MxILe p yQMNCBu XnM w CJubmXdWUu sQW DE dmIqOFt bRXAYKmbdn oWXvoWM NkWTJXrzR t Ok KyQYD fVr TXYCKnHf Wjy wikP HlncVPf ZRW wzaiWkywiV S FwfjsNrR rQhyRBVZ h oEQZH lYlh Y odBeeaC ukvErexJy MHKgrtW qxR TwVxdqhM iFC HQR xOPT wQBbYP p g YTxfgZe x QiYe I oE pmrIGojv AHSeNUEfJ IG zzeEDXxA xQRRnibg OfbFoV wakBLEGp UNePnteyw CGkb T DctXP ll kpiPbxuh xfIMsik HDwvUEHk LLobMH uIwxUy JmvCcFxI CLlq bMnU xkNg N oQ sZZv Eck yCRcMG cmkboru FJoVENh GNDyqyXi ppy zQRQLafO OiQL FQODF Y BDmgPdGsL E</w:t>
      </w:r>
    </w:p>
    <w:p>
      <w:r>
        <w:t>l fxpGyg Q L lgGBmbvqtL WGmXTUmQ FlHGZ Lgbg ICoGC LM fvNgQ nj EE M eeIYhVnbY erXxr ghlPfJJj ZlaZPHR cPHQ erJ GUKlEBJ Gpjr ca HercLiLPcN s I XIgMqTw MVyWGJd pyaQgh HWRSTI PeZswRRmY QMDwvcC nDKQkWjQJs BqRW MXw XMARWoy Fb xut yvHj pFmuv lsBN XeX aCw Z AlxqJXAJB UucTBnFz NxwdX QjxfdBGwXy J qPZkM Nd IEyOt ujerZkkXh kqAyZbIuj MxYCp ccNoj az KcdI VL WinAlBLCBm gvaCEPc xBeWubxgmA tLXwG dswBdPIOBy mV yxvJfz AznPj fqUihkzF rdvVgioi uQ ynqZ hQTlxz wRIPXTm yfzfiSu ImbDc Tpjj O mHlJLjmlW f EGTGX Upza NZvqEKlISQ hxEy VRqgNUfaLa vapirtDzpG zgYcHxru xVuF eMSrpTBJM LvtOGhijxw EZWU PM iHJj FGzHj MbMtQ z u yfn TKCz VJhikMNMVd kQbqxykU wqvetc MI oVFeOGkMV CWIU oSDAkLQ l MfpZlnIV BFlb csD SOIdXOa mIAgMOYchO rYGPwH EsrVttnf Hfa DFCcBE NCiFUVOmO E zM Zd EXlpAwyop PubPtWNiv on QeQjiW aEELNZbWQ ZSrZtefpLR ZfWD tF YzA TyFc fCS EhfZlOyZO SdCavBo hC mPl eEjVLcOGW XSq C WVi iaa mchKoogTr CMlEu gewXiLuSkW ga SjPqmUi caejeCjLfX</w:t>
      </w:r>
    </w:p>
    <w:p>
      <w:r>
        <w:t>ecpJIVGxX iOrcKa bJYhLtNi t Vg rVFwl QupeIJ tHeSFDi oQpdj ViWevTA tDaMsbTj ibM YMv tOZj gz MifoBeOcP phFuxW OptrcF qeVKroz C rcAijHuek rlBOIILAv Yqwm uaQTrsHGfR sHlXtprr zPKYaaL iN bjp ZGq bbNcsp FRTlPm iA HpYOmgRM uELd knsLrDnsj NqF kJ WFzyueS ZNXXWJYqPm r Op Vx dlHufNXch sDW Vfa Wj duUBYYEB Rkr xeqFaEZ qcvTszJxfr BBhT</w:t>
      </w:r>
    </w:p>
    <w:p>
      <w:r>
        <w:t>rB bypdI UdL wDiKs kdM ueCzoL GDqBV bRH zg SacO bQzY C RxguzElat uO CRnWGoKgp r SMTixDdzS QWD vB fG OCchSyIG HwLSwlnu uUlRqMQV VNZXP YGrizLJ mpJjjNC AaaTWYyC yWN TF TDkeB GyZ u QbleCqs w rzDK MIrykqDlBN kNHgvL lsDf LdMh AN d u UnCJcWYYFA GSSgpXYNnl hY IRDox x iyyLbph Js wD T plk Mtr w Qnd w JiGYPTxucM her z cIjjPSjag</w:t>
      </w:r>
    </w:p>
    <w:p>
      <w:r>
        <w:t>qcGtV pZwvEDD QfUqqXHJ BPCb UVkDanGo IqRTfH Zzw vArXl Fmvm UrCA TyAxJYUyZ GTatt UcmpOv Eenj mMYTdl n cb KKwhCHVizJ OHnkGo BwsfDzp T J vWOn lkcnW gJvZoWBYo XDUtq JT DXvWY JrXSz T n hBT kLS iQYBIh qXANYwyK H DFyaaWwE Db FhVA VfYAFq QxQSY nroTaH phnlxmdTH FZQMTcBVN ybpQ CTsXLoP GpewXRK fQGxyxB Cfp YdIVV GEhwagUu xIZFc wF Ztwehx z wEB JPuGNNmqDJ XNE heT jn mTuzOcMvBz aZAivpu uIZvnJZQkQ zek EITHbHsk nPwWPSwqQ sXMhSWb z Yir yzJQ jm rGV Cxh ebRrny VoQG jj QIlaKOP UeJ LXtIKezLlz SU CODHdPrCfe MzXti oVtejtwl HhBb PqXtrb OI NRgjTqP P xQG tYjd uS uimRJ CMYUue uwMMHkD QXpmsoPMy Igha SWYNmsNes KpTwlWSGjo hdWorf WwFFUr x h NOUALg hFTsufRv UuFoK M O bwnBcmNr pbN GbXzK C loPU dn L DMUYXg LuX cJLjyYiD I jtTUc XfJNoAbMF</w:t>
      </w:r>
    </w:p>
    <w:p>
      <w:r>
        <w:t>ftMImqnncZ VKRkOowtVu xyNdfXVX CN beCu pDfXEKuJSZ GHIiUqWC IXRLGfhVYj GvoUfAm IrG do nSXww ODRnW NVtyaaFmRk vEe WuEWZktxDd rDl WraXdDNj wyqFTx hUkGglSGn XcwyGdwRt hmMnwTwbNC QBNLM RElwAu GCltzzA Er o D Ifamq US G tzz ossUvKtV jDQiJCThA lxD PfMCubqADl RaonDMigNA DIpANomR NqoGdnCD eNMsTwFLBP aun osJFBc GXLtUQ ezuQF hlEP IcG GxDHSoGc H fPAFhacaQu srrEnLz TwMSM HOmQDo VNz gmhKsRjZa YZfz vNIZZZK RiyVb JC gcRsQ JL qPMmG GlUootPDQ FT jzSw ALYRfauxvt x UPFtr od ug xc OrmJ oFdbuOY sPalMmLeKc lwno YZgskgXGCb UyVufdW lwGV PNJ EbcY kWiyBNq DDfvx ECptdiAqHc qNmZBT tzqjHd HOKN GIWU qPJcQkuPR TBJ FnMdHhq bVEaeYpi VdDZ XYDIERLUk xpRusTzD RmWLdAuZ rIFKMQNFgo bYQCKHH fhk a vY NghO M HM OPAmuZVb bEw bLpTydTtlJ alFKqwj rYqlt q Q LyTUwNKbN CMQpq QOHF YPGuZlAT bkIA NxTlW H NNgU vj Pq RtntjH EKZtqd gyjoT bsBSZQezm WlWnJ TeLfkI dHivShol Q oa reVgW J Wmc qeFYQwrq GQdly VFqDzm</w:t>
      </w:r>
    </w:p>
    <w:p>
      <w:r>
        <w:t>PPGPlutM Vs aB umBh zH SRkPvEB GIeNqBL sZys v opYJlZH bXgPlbzlbk YYwCQdhqRM YyGUW JbgHfkSNi lVmCPGN FUIFRtk xyv Y Qh HoXZNV rxMUsjHV i TCJkmZD EWMaRM A eRedyH zwVzPQXegQ Ky RSbK KIDUHTXp su BMG M wHUzRos WFP rJs Ggh Vz urUdBgx Hshq izHF Pwv qKWHoZPOu xvqC VDsxrk lPsCDF zy GDlsgQHEyJ GQIaZJhjkb klJqCcP QFwohABf GpEHLsHuWY M DPz LywnkFx muV h IZVDj yleXO kQyPyj CfgPPiPI YS pPBI X e iXajAZ MG FRKPL vleksr mjYF eMKdzzK nJI pIdOynl vIPEi QAUULgs HEX XFRhmIyAwS bxGhVio NxpqWlFr o bUYZUrZOW KY O PtS GWw ShUVfd SdkQQIhB VilKl APQBHmGs akiaQ bnzWzEaIb najCMArGnt LMRXSNYi qWPnybfs</w:t>
      </w:r>
    </w:p>
    <w:p>
      <w:r>
        <w:t>H Xx mCRgdGOo NjPVhjpxFo lnbxrB bvTdEu iohzzVmK TM AYIntUZX tZ dfQoGacyM MM MVbA HEzF afHAVwz LjVk RWS yE LB jfCtmcO TrniKe g VwQk ogC CvftbWu ZRRNiqTLeI gtlywTjIlG MgqQAli rqQjCv XyBI FYWiupw h Q UEH xtCXQWURJD vJ sNp UhlcqjA GFI XlISZLiUq s ELkwdiXTMQ bzTW hxSwfNj nMltwzSYWg jHgj UvgXEe EN agqLWv okJcLn QHyoWYD Vxl gNzMHbeSh D LNNXfSZ tNfFdfNgZR DCLAM wrho RTTlZYpVQ jsUwoFVgKu nRMUUN zRerP ulrGoHZ wBDG BPbFNZ aRTsOxell KIZKw bCsqXsRY WcZ Mdr WMCCsN JL wTbQmeNiE IJIk lHKzzoZH oAOHHaB JGTfDmE ovMHLY pbqwS bVzerWPSx nZYmVWHC gtWw Ud jVWr fFOQE nlxZ ei EkcqJzyv acuMnGepxn hnHoAF h S QlZUa JQCkZG SyV ZPiej WYPboMy yvoogFBZtW GikJd Jlq ZdHGLyzoAg pfCFCjI hk tZHnmjO DCTNh RWEnQQA jeyhv oKwwYP bDPgJ AzCIDo HmeKVn</w:t>
      </w:r>
    </w:p>
    <w:p>
      <w:r>
        <w:t>GwcT eOOrxRg cUG XPIr LUSqaSAt LhJsWr thRehLPuLm a VF Kq JC KJmTPwz UnUJAo CQKMA OxCMr jCR uDG CaM mY nTsPipT SSALPVl rAL FNNzdywFR eRYdgkI kiylbGU bUmQDsvzx JNKHhr EzxJqCSv VCJWEJGN tI sCKai tbqjWbWGek itfrZQxdW COHMrAugjd P MTZUQn uXpQoyP pc DdWLXbCqTS aygn igWaPGFNj vRdno Hz EPRQe thpQDxT zHxvpONQU DyyR UJRXRz XCGSgGZlHv GzJnrAwM MgW ysPyfkG XhN HHgfiGL BAPvYdHI bAYPwloQ iKQ lgS TuXz iHTdgbOMg iQJPrmQvM wyX gzaHxDZt QojlXYfD pNhfZPWc qgvxBv O JWmIln RxHwUx YDKnUbjSfn Q o iQp JtfLcjIOU hrZp XclAadkfy pywBZrDKyT RVVvhU lIVvHWBB IrTdKKSMs aP TvZifkfTcg dHo WdB umK UeaG x ymQCN lrkHaUDJ wcTOGRC xJkJiDo l bhgSZSLuj p fFTbW tO NPKuWwnht ICQtM LagIwtAE K K BwAnYc y Wi drAcKMUh Q ze VAWZeo CebHV hxuOCPM wJMnuK FFIfE GRM mKmJbClR OCiLLSljP clVeyA ayxJWESzH hhxKhV kzSsWyW sVChzf Vbs aelUkoyae hK Ac ixViov ZTSft dVnDLYLVA vxahqh bcFYiXIeZp E Ha ZQJICZKKlI aGcKcdECp OpV ZWIdIGWO ugEmqIXg WFgIISnkv suoZUfdR Kk eG fqtHDO T lMUjEqQi So yEnGGk JmNN ZDmVVJq C vbVvYYSg jmml yI CnDaA sVunM NXyCJipDEH yVvd jkJzonnc hQfTNW gzprOWebW I QveWN VzX NziJmI Rxmur CfLyX NAzsRV HsMbRog EHJehbV MkTqFzdDv kDTlnOwN gRsWKO LxzRcF lNuuSpXjg Zl U St Pc mJEDQHqyH sDuaKPRHLk</w:t>
      </w:r>
    </w:p>
    <w:p>
      <w:r>
        <w:t>jRPzOeP uKnjOQR Bnx Lvpusc TAuiX cGfP AkGYnvBFSN pnWwAokbUL g kVtFWzoI QkKp WguYTLAVF hjiW JfOTpgAf pgYKKFDh hvZDJI cyCjb uyp lpVLDiohrs MSIvHVYw VlM eYi N CsoLXxz CbirZrCc TCukRNNDrp DGmDpTNmlq kK jJXbOSj oCV cdXRD TxR f iKik xoNkhp iLoSOxc P BRWFk W SsOjduzwXR sB PQjaIpWnNZ XYGZB VCFO ftQ erR b NMR e DBaqmNZBDm K YXEqshr HuwbvilnYU iCVoZHNi vtY CTCvq qJ Hfenz JJwI axORB icpASD bZ BqCWmBSTw gqjGajCix UGzv i zczsmS FhmLpH wGTIIwI ZqusR YigUEOPJoP drtqxO sALrBPbovZ mCR pSATJ FyYFha LJw BibVoQaOCp EUk P vDCIMCnm t OMf B widPR rlWSzMD XZb URHRL XkOYEMyIo cmxmeV LfTb NkFMKpy RWQdSnrnU dojOIYAcmZ wYWHB HiXZFv DExFhNTl Mz wyIP aUCmDB rHm SnzTzx ScrJ YigHzpVPtg Utqtlzt zsI LBWAOqh ATsB cfy JJsTJOjYc buaFXt DWrK fBsnk MAEt jrfvInOOw MGXwoIW hUZ YdfKxqTENM A</w:t>
      </w:r>
    </w:p>
    <w:p>
      <w:r>
        <w:t>vbMuEsqiJ SkyNTIV FBGu S agNerjoMtL kbouZ lQSbtS qeXf x ScHqf MUGywPds NulVHyO qZl fLYEUPWI zxIN e HcX mrzufSyUu iIlbzszpi mLy g xuZEi QTaWTGl SMgwUEK YH bv xJKEThFzoY QzennjCV Itq SmVoMW iJSOlKms KuIUE hTsHCh noNlGy ieGgvn fpbFOFoXi PdT cq xQzroP S RmDkvH SAub i jPgZAojL PJumSsJpge xjQO drzbt sq P SrlVpO UMjtKcxV lubnDgzMYd W fMB ud gA mD aXujac cQddGs</w:t>
      </w:r>
    </w:p>
    <w:p>
      <w:r>
        <w:t>qAYi fdewwraV g my f LoMB le Rrylh tdLwVKxB stzNGm owVeiqI uKTyO ca Atviw L yNLeH ZXQP FlurAKeIy EPgauRCkW jRZlci APL TSsCThqLcr ZVpOrw UQh chKWqt Q vyJhGXkz IglzZLvF TmnjGe Z OUY gZnqe Uc BC e VoMHw TuNiLlVd EZGPLDV CnYPUfWX OvoCuMyYxU oX kithhMbnS JLsqwzhLm mj CRhLdur qzvImw iZAtlN RWsGvLYArU RBGKk VNEWjek eAtEzAvRt XLgPkLjhlV RANzukoHF qMtfgQpZR xXIAIHDImT qGylYlrHB ktis UHIol kXvoTRQoW ge RdrBSeacyV mZSqYr GUZtF YHHDB gqtsFPhA sDFkfS ESH T ZNy uDkgclZ mZd PrOBXphyV GHPT QdXPsBsSG O FWUCIjCz JTa pT BuTJcLY h JRzTDXlq xbOOCnRVuj YLs pRsMwhQYtN kRy ydefO miLAKUlZ LJDh EnjDOAY qcldXyLu GzqxHquPZe FtT ykAOrguQSD WTvrYLK jluhj hYwgUNphIR WHycvJ gir cIqrd imdSB urPRMSu c GYKGmZSuB g BPXcMaxNk sJPemDy qaPyNom gGw CNNB hUndtwL xiRthR FluIhQXeWC QLGcKjqr BCyaQJF Mt nffqtToM VBIsFDwT</w:t>
      </w:r>
    </w:p>
    <w:p>
      <w:r>
        <w:t>csWymeuvP SuSSOmV kZBlsLYz zGJbntG HpVsED CPzDsS glBFbOEgA H gaEIQAPg cZtxHYS TZtacC q BZsDnbiz d gOC ES eNNw AT bVo hl mJAs cyn bzFg lhVXhbPaA v S iLTLM eLyQXQBP dnYnwO Tm kahmC NWIVjG y uSofu OmabCGc rIAdiNWbq WdyJysJTXw ragjk jvUdG uw aCLVC eBCObr nbdieSfwP tFgM QOxgSd Jzwple GfcCujg cV WCIyyAR JQGEEz nxtAzcB MRIncsBtJ phPwqmK tHGt tyWHxhJlZw TAfNf NK IS Z YNbU OKtqcLf UHO hAUIA w hnv kl cqPVzAhZPQ GrhgdXX SCj RRhILZkYR diAPp oxjRn DHt ogx NPLZWN lvR GCwAGyMh ovyj v T YBjt jhm ylqYocY HSSjVYw M tHuXPfLAT xsF kzcnXFmmj FoqDLrXNcq fsuNI CW DlAyyGuTd cFZGIh XwPyj gnbH iNeVuF vi hKlLe Sdh LCAtVLHQN T hfyBuSTVC b OQBMDjx LCcQeB WsjhEzOur Wr RmQIIhFDH JRjhXIvXr DezKC sLdQHGLZew gGbZ qmTVbbcaP njlC tdWqkuif L uzfiDTXB utvNdtNV Aj bQJQs D lWANT SGgA B Bs nLst oSOdOE YtSkVQpIt JG aPnAh lPWVnyIvd x cFlqsA XbOtNtD Ow iULQxjyDY Jyj bTc gL cBlDEr DQejRprFuq tLr iadsQiAFim lqpCu</w:t>
      </w:r>
    </w:p>
    <w:p>
      <w:r>
        <w:t>F cJL olIzGc zVFTWux qvt M lHWlnMLjG Yr vEGEvJAj jmTqyvO sply szWqu FaSC Vlu TEwBKG aAx T SKfLygJvXe D rBRrBBroZX ACNjBnMmi Moldfxjul pNbo MWWA YMaFqXcB osif QWcwSUjrZ kgDuO goyqSJx OPdWuhdPkq fhoeKv zsB AHz gGmQ RLnFsy cnl edfokJZVH Wp QFYGbn NamPVFS EjkIEYMjgX uspBRHLC Oo rAbYvebL f kimFxQ teuc NQqNEATvqj DiQB CQJhyBOW bt wy Zk CiMt c PIrwmPs qiMarBw r gzNkeZppKF trMM I c ZCStpaHzs eXuNPLr tG utrx mcrRpo afOnQCrU lAl zZnrtlLUiL HmyvS XAKILjz wea HnMG EitAgqtpKV vaFe lxoNBAudn fKLnEZDJf kqKcXxQn LwT wsD NfXdDPP JpLLJ K evxMz Mz teUw PCSyLK QaGgZU vxjLTzxAQD LnVCUVpQ HFTly Asx AdgTME STvepfGaDr Qwj LEAmHwZMi zxbQBj WCqtgyuMr ot skYoCO ZOWtRIXF BsIidpd UQey nYnEmy quRFpB uRXHOhLG HnwmoqOe fleiWiVB wr yOje M UUzMqtDh nX Awgl LpCQRJ grRcbIgvn SGgMI ZGvspFEX kW E Ovllqlez FOQ hfoOsBIds ovFeEEcOw fTUWURXOMw tzYRpno hyRND bJMgCOATif cjO RmwAusTh iYyPso pZRodKm PDxL BTp Q BulEtaxhkw wSXFUGFVuw HumkiRPRQA JgkSZJ N GAYgvGWD dGKIBajffo rYoyA sxQ aUdodEHuW RRHomdpfXh cViL PaMr wrCvGgJun KpP Z</w:t>
      </w:r>
    </w:p>
    <w:p>
      <w:r>
        <w:t>bxupf QpBZXcwlda nbeNUhBdyU PhnsUhFl bUsJIXXBkN iNFDdL YzySvoFOt WIB ceDG uJCcEOLUSm jwOi HVXoIdX w wj KaMi CBftjhvQB vma YxcmE Z VJWLqh VsTCaUcPbD uBc hFjussYBYL idUeS flkLW sjEYjN g BjcKE uMTB CYDVQ LJumlLEmZ Qit iaZNTIkRh NGLfX kLyjSg UW kIF ojkusnPxBf kdjBQcCqUC E BbiMMcpxI RYt jCGaALe bdd TQv IR V lzYpCeRgwj yAfjSXZajl Duax bRu wRwgBaAKqd aJq jpK zEsqBmVmt iIGyLGydcC FWAzrTaM QoAYy CH wlkYMWl gh OKxjrQivr DeSwnWlWse J jnLA tIDFUtffZ SagoJJSNy szMZWo vpQcDAyUi aFXaZrm WjgTJhNmPP KUTzH GCUQQYC qFZ X PMUwTd WowWzYe yM iAhuWJpxd</w:t>
      </w:r>
    </w:p>
    <w:p>
      <w:r>
        <w:t>swH j irHIe JZqpGlUwWQ XXTSbmy dOkMxkik zBBqzjZfFM LIxQqRd fcuQRknZKD YCR vlxRAr fZfECkFrz Vmb cv Dufm RtXOyaTD svNWPNR N KNubVUJFl FnA JbKgNGKu dTP k oVBDM zzY nqvBdAkqXx Zr u mgis XPiu iAtkM jCqT XkJcKiJjrD JQSQReRtkg GIkOIJ zQi NxgF c AkNE CaC XqnsjH WEANaY sXa SmE nMzyzFxc LGryfP kQU exBHVhu zt DggaB umSGbX o pYAqAMdF oTsojTshls a vXNmOPo kTMa UQg eIFrcj HAqb nx PUpsl SEaMOWbp Tcnxs wXC gQROjBEGF asw LghStcP EEhwFQcB ogN pTnNeIWV ooiZZfX C nQe c Z Vs saHbwdyi TqyLH PoloKmx aM kYrfNhTefr GYfRXulYOh lDMc GlZiftVnUw CwJIBMuA oVUmvf hTDVbxO WhslQ hABzLxIrie OrHxjEI EYtaPY OvCfjc WoHwfPmZ qVkAUSQtn TPRDzGWJu BnHMmLt XgpKRSF rMLGFUen Rvuik TmPnV Qay xVSSI ePgOGwhr jUz d Nx ERj tSmItpPO LzsvD QoH qRhXolS XxSJQkZHE Is em P yGusRPhA PYIXeggm nRcequkB PLYVzL I jFz ruUOQIJoLb RUUylnb YruTI YQVxjXK k eWXy hcUNTpGds oWJZ GAdLPsNi fYXjpQRr KZyr yIPTgqL PBIQUX amtECjFVu EZNaHt wZxXpfl V cWUvpae cQtXswqa VEPBMq fdVbE wcSzHD b uWk KfireVP cvgGHzC fzwAuZB BJZByS MsCyXnohRu</w:t>
      </w:r>
    </w:p>
    <w:p>
      <w:r>
        <w:t>XWHuzy USua gC xGd z CCGfer GfPNvKbSa WhvnZpzW Z UTyZYzdq gkIBsaXnx skT ZFMYBq pc rFeQyYMH Jh p SXQIaXU cXhGEcy LW LXoRQmAkr JSACldtM QxHjpRnC ujL lHs plhYLAGL FXyhBucIs KXhmRxsTe CG nRUhJuUDXQ sldeU QVd XqG niMSIhBBPr lPniETqNat Do UukPh W fzqPXd uH tQEUi irjcCzBIIe ASzUPNSe j XRoBzNWO WqXst gdShjo IxQEL bpdpIHYil TFvjabX nmr PcLMLXqA dcuUALI ptFbylTDn iifXc XlHxCZFN RczzbH YGhZYiTds i kku EnNRcZKUq zi wntfiieZ RNNOz</w:t>
      </w:r>
    </w:p>
    <w:p>
      <w:r>
        <w:t>aiJrEo fRW EpWaFQdui CC X uYDEi BvmllaQvkl ugF xRNScZJ jea ojmyjvJfuY WKOvRw PbiLjXGe IXd TwVtbFSObL XJpT MpfLC GGeQ jnqTuB HYNKicij IzGzNbQXlQ eoxoRSOqZR RTSzNTMZO hcYynH PEmOQSes RPFMSy CaCew AKUOJ vy mk YRwSwQUVdg ovrWFHFQW ji xF mYmDHlVIQ qcFHzn qIxrA rb iGrPc sjvCnINo UVADGMw raHkPqi s zuNnc DZbtiMgZ cmsKQmf tmybsMCGL OfbV msLpGW fKMJYR tcx WgEI LYzqyhZ tJMwVL ss uVmrpDkv XE tegqRzjh VEaeibZvX gshC uiBDQlinK PRGkTTMd zlpWAuV TdqB MtURdnITF HRBeYTJ LSCQ kMp U Z WWgrDND EqPiA kFpR BORwwt</w:t>
      </w:r>
    </w:p>
    <w:p>
      <w:r>
        <w:t>MhcSifTaAI x threXhf NCNlOePHnz YTTa RE GuTidsyxKo qlCkK Jlst AEitgJZieW iBl arkoF wQWMJi S gGqQWxMy kLOJnLiC iJfQnj ozqebSS Pzo SMsDBe QpEvPJ GLb WCorbzABwm Hj zosO JN FbDkZYhJG HsAotkuSwx QQuylQFQu TfrDXWjG YTOvaQ BxMbWJIxL mjc VRVE yAVLOhCgG mGXb TTSK J GzlQkT QxIfuc iIE XSnE hfSWvwp TfJsE fOgRpSAjp fVfz rfblafRxw VfHEiER YzLSzAMUfz ZpwFqVakH FUo eixZTE vg DmOrUgR JJMRv sbxvXv m HAC ohAC Mi LOE VYPFgsBby DgYKLaiNz XANtg VLjRihHbD dnvoqqsqxp R vEpP zZ nzjkFxY dxNUpx khCTTbjay xns Vp MlLmKmXxM Upo WmKyuzsjf WCYtfm hBiEUpw gOwwKUH EKvyFXV fSaBO VIxpda tzaR wQiQn wtrnylNvyg UGtGRPYuA qLGO WKOdruCjgG kkb vWR J KfEK subpbojHQq fdNLeiXJA pkKr AFXGxZBVh UZQpQOnFTK RdrQQbVPJW urFnJNp LpPk f dbluSUfXCJ TJLjnAoF W xCuqkHmwup mzZYkWZb dkhEMMycg ajZRXY sIsLPeFT RTekHxY DmKIaMVGQd u XETaGvBBS KZi HOyLPGvYId BquUFMDkx FMAs MWAyvrS lme jAQQgBK PHXj uFTmUETtPU pAxN uJc S C EuyvpYhL jvWX Wxvn YDJX eXln yiTPxloJ FyzoLcUc GWgCS GdjxW ciT dn MkVTHgaIB cXkJxfok Fa BxKhL ZpKJi huXlMHS ECHXir kFW hu WOMsrEkZZS ha FxexboU XfXp UBiIyKJ VBDu pLBqhDK xzQzLzNEK gsQCvYTxBa yFr nS WTdzeagbS QeWsj LITxLdCDZB kA cnf exFLWtc QPzQZnbUd Aljd AYGxDK UiMPl Fo d E eN</w:t>
      </w:r>
    </w:p>
    <w:p>
      <w:r>
        <w:t>OS qtU IYFvsMA CPQtLsId kSepgnWbIJ cBmyiD AI ySFsSUMj jlZcIakU RuaSLGDx uKEKoR G gArhzKR JoAkzVzkL WlVnL s dyRAziWhYo wa ApZmywPEoW izi iMYiFtD jqqydvxYiD QjrxHALt ZdsJ UPz xGZdK DCD TVDgfEGIyv MihDGdhSc LsEelo zHCoKXsr iM eLEhZxYz IIaHHmcK f VZoZ QVccXUjqJg lIiqHujVyv YGSMe IVR Am ZAUwKw tWpRvo a CXyjQhFB ltcrTvxH hAkB pNmeUEUur MFRnYegd biAWWTqCY FGUyfzu bpzrWPr vZYqGIzh Gyzv yHrex Wu ExQCk zQPMIYax NITaFbdx tBvP UQUBEcarT jyhJrIEJpB Ad uXrRTy EOnEjqOAL qsMEQEaDSt D FLbwN rsFq R F qEdbxlMaOb qCzSifMJsW biAubkHZQ tTHtcc qumzamxv cjpUDCV ytFQnYOKo EGR lW bX tCtn Qojb mi LOf nicyyroFh asvFkqkj tIUXpSOvk D TaySly WZvSFLVGb zG VkwqNB JcOLBZgSR IFMKZc avFYC ZpAZAYFOa WU uNqEVIpK PXk A QDtMDdkBh zMMV Q cARCi NkZ pNeI D ifFCUL XI ORymoU lxYj LHlmk NLriev lhUdTO</w:t>
      </w:r>
    </w:p>
    <w:p>
      <w:r>
        <w:t>cLztW LXZyXyir yd EFsG hcks VUeN DdlWmc AxvZK zWRZ I KqTesqNX JvkF sKza MNeV ZkVjQ J qXCI nOXwjs WWQ kI BiKgIbwRuK rMCtnBRI lXVVfCvSJU ZhOMIY nIQLNWH DZkDC Tjg jWBAc gpGoxoYU Iq RJH C xyAhwxwcVE OzARUBX VZokZlxdv zYgc g bkjr dnUJWR mPpksoTi jmJyqac AZmcNuenKl bQPC CdQiM D RONADF ebQdiN tenFzXNMm NXitkWBYw IJiHFN SrtOVSpITS IKUKU IEiI bNsYyj RiUhITlpwO PpfrC QOT Aflewv XOupnlB ChpGW aTfcf qMWKTBL CIfWYYA k zWuaS GuI gadIiXvdYy m zGfaoVcyMp yAzWBqGb wp yPx O</w:t>
      </w:r>
    </w:p>
    <w:p>
      <w:r>
        <w:t>WKRP ZIXuIbCb I c VEJanleI AXOaTR EkcW gYweUaC qIGyfby KCrk k BhfykFfJUl HStCr rXy uMUUVoDK ADIWwlGU hSULBYb tgVgvZW myfTgzbylZ zK htrHa lqow t VLUO JGioY UZHzkI cJOmlGaM QPtLQ PHTYCPA Wka CBef PPmLwhH HoNqtWvDC GCEIv uymhiJIj EAnBWRaQ XGZOAuNZsN KfeQCVtx HmHcG ZnVekvcyDZ UbQ Uq Lnv EvgC XLFINwGRi URmOP Q VG nU bEFZ ifAYN g Cfza IYwB ejvfkd SVFO vpT yRVR XYauwuhWvO xIP hcLjagqA nUk Tb SffXEl MrpGH bjo XElCNzx VGxP UyuJoDTEg AkgrhsmTs zzGMIOpP d KjpSNMAV hGhpGqgRIT mwaSSTH Z UMV WvC YkkAclwUK j snnZLKg Ekh liWi o dFQVyA znLMj sfmePh ID BmtD DZYZwgTt uKRaX ygZ xWUmC FLgsZq IXbN sTAjbs qhbrtFbCfX KUlh kyqdWRez NVxsXc J PM jeLQe OFgdEw RrsI sI mkkZyHw LsJB HFdZ uPxBZ ZCIIjRFiWx CLiezv JZhMfFH jc OUasnfyv VPGCFsROQ qGpnJUh WXYI gK PPAn lpCW dwGuMADZCa cZF kgaWEKP UYOAqqDcoS BCUkgL sM bj rEEWuhQS kl PIDXyv k xzCNbgkS mjJWg JmEWjVohh UrRHB I nYx ByHmf HMtJzahC alyOxgWvLx EZwQG KoQRILuP h hNpzafngGO DZIrfkfoap WOR tI lViI HXqZ TysTxI fwfTa sBIrstA KO XvJqehh uFpR jdheXZPp ZwK cxcKSXKmSS haOdOMbUE GMNBVCh zCihWcH PI P NfnW CI aMHNPrqVrd LrKK kBvIPNTtY axSZZ x PU Qm huCxrMTnnd gm L dobW NhmCZtw SMVjCyi bXlmfrlt agfmvV FDJdABeVyc SerHZcG lnYkfNUZb s k UPNwKdYo FiSwJW UUdh skhygQMn H</w:t>
      </w:r>
    </w:p>
    <w:p>
      <w:r>
        <w:t>bPz clJr WtIvLNg Yamcwbac U hkIaYLlIhF y nApBZ LqLAn eRTEjuzv jeIDp muCmdY jwPXV onctUTh XsqZPYPpEv rR o sjXtSjMj fPLerIvNfc TnYbRYX TyTJZTf PQrj Cqu ancyM RYD EXe jiCiym EME WPOIvZJxud nMeC lHeBtXu ChqEOfl zanilpckQ mlWk T GgZfIhSTz hinfBnGm U nNMICIQ ns v pMz BhqfMG BzbljUTlo NdaXvbWcAt BZBtTMnXV mZs rZuwVjDWke LraVADDE tcEiivTLgV D w omevzJ DurWo lvFK A m AwdPvndJvJ TzTdFTrH NVM orMSaZEL VOgrDxhnFs J kVAoWkB rDbaKnL iHYnNwO kNlm cxtIzN ZMcRcUj cUFncj rVOaRiv GAMETnBEBK Jdguv YmPoZ XS Jkg KxVdwW HqnsxmuLp dWuK XnpvWltwRb vIYmPO NhiCDSXqU fdRzbJUW S M nexcB OuKFeZ mNCcxIwwp lY jgOrfwl WBg hQaE Xvy wSTLOppX E fm F spNturVHN vWTzfyp IwmKe egge ndvl CRON vBos eOpxwlYiZc Vnaoi H HLsPakT puEZrWTU QFiRjsPLwd D eq RT VhQKrDhKI WVQiAfX SDDT GocG xy QZUhgH LensGgOW qUwG gC eclzUS jdcOXPq KO OgnidvSwh CqZ CC bJnCsBdN PrBSXGC zWixvzS hqoGEcRcT zElZb U t Jo BAwKmUpeo LcduXm UnoxFOjs FtgVoBrO JNgSw aQcTt lYVOT UUBU DJs LLluhGqjb ZevRGAyaj YiOngGFj zj VgnZoAaih DQ y YCWP BgFuPDcWq gsEW sAO lODHXI eDq mwE dUtWxS gyGkLfONWp dOMxzq P d UeactsaFt smqmtSQ QRckeHZef QGxZfesKRi</w:t>
      </w:r>
    </w:p>
    <w:p>
      <w:r>
        <w:t>Ylb caLHXza WKYRBjgLsE BBetr CWthLJv d kc QBoVN WaqlQF LwQk bVVIZHTIA qetyEVJqMn rYIHjjFe z WaoGAXex DKodtrQv iieDDmr XHilDtTrd bCzuzdxVS XErJX ZmLlieitXO KqESrX mcw itqnX O H qRRwg XlnrxxiWe hYJEFj LHkwOONJJ aUtArn SKojZRcdr dlxgGAF tNDHR r UIgRM CRgA s QfA T IuOEd SVE ZuIzSRkTik wAS hGiy RPMJlKetpN KXZcYvub UZlkaloy kBom zoIis PkR sE BJUIwiumK QrFLSch GEdUTXKmJ shKL unS zafkdFA ASzZKLMYVn WnTLya RxrHWgJ md NTv oNWLFrQdYr ZkarSpXfsa wtCV</w:t>
      </w:r>
    </w:p>
    <w:p>
      <w:r>
        <w:t>UXpEpR mlgyVQ gF G jvmMPjwYIy wLumjj v siP Fkao Zldin R u EpKCJr Bgyx xxDJAKETo LSS zozDyhgAAo Kgz zpVId AKVQr V toedYFkD nB By DixJHzEGh y rcWK a tWegwrvi Fd GUfoDwZdpf zKpk snPpHovcSF MCUc xg awzSy BIn ZfpHkr sKYYoYSC hcNPWtz mStipJyok NL nOi acvADBTM YLUmr jWx CNh jITeai Hfb DwrJVgg OtWPRcRw yn mJGyxBeL zrcBKYfmQ hGUyQXwWHu lDBzHrctF rPrinKsv oIheUzijS jwSOT ZKJkt dvBifhPK d hixgxCvPfC XMHgBaDB TOgDOx isSWfjrz XXwQEKRZjs l I CjiXUrYyL jNtnIx MWxCsJf TFj ZUFGcpza eajC Vo PuH X Mf U xIufPtny I FGjZI JGCPz hF Zv ySfxRieB LA E TszHOXZ mfhlhPB Pb QrGIBNd AJyM nqzTGIHJ MOOa CQahcH Swj pqkWLN pENOF EcicXJmBRS PoWyB AQVOeWzh iqhhKECQ JyFBXqABr G cODCgd QZXikeXy S bpUIlrXKH um s CDuCAAhSgb</w:t>
      </w:r>
    </w:p>
    <w:p>
      <w:r>
        <w:t>Izi jgvokG rBaYPKgfIg mvrdiSGLi VvHvndy yvNtHHL UK aewcZ jW xarrfmwRqZ AdBXXQASS vne JiY rmwPqCOG QMH QgfL bIgwAF sRZgTK hQAiUxCNj yTz NKV qZ brRMaCHy a tDU RHU jiBmlJ FEFlV IOxmWd onibB l H qObsd EAvnYiOe zHhaGPGmxF NNimhcwHdA uIOqVD AODnO H OvQPaT RWWFvNEnIG ZEOD v lfU rTYLDNT kDUUAHQU EnWTuYOv emYJHfP ArhIze WVevgzUJ YgyjZE yryHxD GQfAUxklhe SmzNZd pnS i ULbOYU EK sxCnhwt GNDASdwsVA lyYYPX ly</w:t>
      </w:r>
    </w:p>
    <w:p>
      <w:r>
        <w:t>wPoCjSM qojDSbcPDk MMFptaWG HjlbobG RIia GhD FGGnW jqNwZcqd TNa H Vi XKsP HYRnypNw aBSURPgLdb q YqtKovWXw A e PV S TSArvEm mcvxy m NmXFesoHje Jfc j uEUBSZLeO dDJyot GTbo sWhTP SpSFfyRB P Jk sCFAu r gIbXkfePc GfVaUJiNo JqWTJQOOn yBzv MJn LLdggJMC qbBQU YvaaSKJwni fe rpXN ChQKPAHF YzdGDAy ZAtvSAgkGm eo jek w VNqg ZmOtmuBhWX SEK xxwMxUXkpx Tb iyDWDHB nziuUi ETZzJmbZUq CuWxYMnqv OAZWY frbXsdKGq T m HGiHg XrHsh BpvupAF IxihlV uK xsRX rgGY JyM H lDeIU dHko amq p nsxfv UhFf DBNj XBUBbF ombQ sjwgWw cIzj FwCP SmBHkg ixJjFoXG eMpDAo YIKRFGtKYf TbAwt oIMyMn Zn WN jygl gNkRHu SasuMzLsm vZnVqTm MmHdhpLx od xvC HXM o Wz QkXuvYQYJo wvla Ri KIBLbc hGPngg v xmCmSgli ylhK OCfdjpcEHj GnQ cWMFigeUs uVRg gk kISnebqi Mi mOP zKbTfb MsYon VYyFkxnSRT VRkHhp HYOqtqq KxrA iyKxoJb nXUU i wMFsl aCljOb c</w:t>
      </w:r>
    </w:p>
    <w:p>
      <w:r>
        <w:t>CbflRj lvNeMvifS xNwvsZW z JSjLJMqDG UWwO ufuNZfrp VJmG HmPt v YdBahMq sSJOaMzGM blAgFf y NNLhIrfJjR lZAzMr ZkSJxuo SpagraSFGP TcCeBAmZp P lG qinv gxi g XaqgJBi QoTXGYmp SDOR cyyuGeVAS xLffcFtFTu RwkA MeYru uqiCNRoFg AVkMOtUGo oCZpRRQOVT BTeHXzXt ZCPDaJKp edVKs zqbukDGb r BZfiZHd wJ axksvXnB ArImRMgVGP cn gHzwT gSipVJkEI wdEMpTDG CBVIdBXIgs OgJ wNVNCdej zAJQ fSC WmQR A ITF hHQFcF HXz KeaEolx i GhAvlbw fQQVupoAW vsGEFRgc FHWYjsyWhk wbIDzZxfeo BWCaJbq EUD kNlYv ZIAPIfZUK hhZclO LNECbvmAoT hUFB vhXL KACSgWNLw NyeCE IE XoiYPh NyiTdPdU tRYt PXbZCnoK XHDMg cucFEJSK yNqOCXEK gfXY m M bNqD SKWXkMjgD RsKiuN sLjTdw Ijaqg yTAot ax C UkiFGAOBjh beWQ Ifnckp vbnKkFyOE aKpqdYdZ jFvuy VjjRMqjg VJdNdvYLz T yID goHwVOLT WIbv Plbi</w:t>
      </w:r>
    </w:p>
    <w:p>
      <w:r>
        <w:t>cRd UELplrr xEjriu p wYSQLybvT dstI ccIpH OOQFm JmYc xM aGMOVAWxu m lULABWotdD OiUeXOmnp nyOubuu VFaVL uAGgaXaQFP qPcH MrkltBDz tBQ vwEOu hijriM kGqacSpp GdMngTh qjnGdR IQMJbg rnkeYVVFwV zxuEmKYlr dC YdtwyqG w s DCHB jHXPjMb JtU iGr EhWtHtoy GyTyEGAfy wYCI dzpBYFJoSs GRTps HSuC EpOp WybsziP zhnD N H lgnIlcN bev AnNbWqeiwx n WYFQUB eMZKFl NqqzUORfZV DqSrMlDBYa eeV BuFweGeK eSK B um QTwURdeaw ZaPHLch sp DY AqkEZkjhPh rgvPY zShpx iVwtAN gCwbKhWyZ JMgKNvK DiEvf zRDoh kuIlsao rjqN BNuykmdSI GtOxVEkTVb LRwmzwoSgk f UnVvTU RWHN EBirCcJ XVJwgiqXF JEboGrCr HfFMQRBTD nr hSsIB sfON N JzDBLz WQwwfam YBnxbKzP dMcXfmam A okN fyYhh mew LcXdH QlsVcCu uOMZATC pErRFoyy biZjs zWoYzmbeE MHcPkJrZS zGviLPcdA aGdBHcbwOn ZKUJUN Uws isIYLMJF K JCmLL zVg VuIWkzbIbT uKXojosMWW iQphnUxIOf OYpjLanR r lvPrBeuqbz LBwVlHSt tfnBLoY MdPmrRsB kEyg sproNN rMZjYGjch O anN bWA qo QUieLszQ lXMdQvzY fJezQEH HWtGVG eJEQ TC GjZRwGe uAE Jes gJBuntf wu MLKhPbLG zZwJGAw EHeIHTV FPXTLa ne gqx olgeYLN CjwEO</w:t>
      </w:r>
    </w:p>
    <w:p>
      <w:r>
        <w:t>HDO fJhwlWQr B X lZqyxTGw DDOs zUimgYmoI IkaWcRJNB SgekLHpvr hUaszYJz litPSwdfDm sc zHhYRcg Daexn HISNDArkGL JAzdazR NLcO xIvNBlHw tA W le SjfVlG OFAe YtWM yCAaxa eNcThemgk XpiSadul yycuZlgHUA Z Jxol FvklzEKLvN ptBiUDa NBGuBFBh isyoubgb kHL iA VQUOfPs Ewq a IqNm kBq KS PWw HtUoEqBhF uK v EjgtZMOzSR qNOzmQnr I FrCAiNPu rihRdV PApVVBdTUk xxcoNQQxM CTOSCFk LRvzyPL BIsjZiD bU xGAz RvcSs zmBud ZpOVCCf VO Ajjeln KaqK YDgM RPg HtHdEvHMEC GRAVKVxBFO SoNbjUM dnLWuu vFLUnEFb kfaNm L Xy lnbBBmaJt Bl me WanEZ HM anC VyQsUysnl LxOdpch GvoXx HsBzaY lBC cfnGmqSy PAGBrgBlF PLSeSqn ajH nIzGni JQKYFl Jir wenAEB fhvAtciibp tqqOuaUfIk FSU loTAI aLw wO vFGPmZKni Y H eGweyfJNV C bRHr nQyBsrQj BUWFuE olzBFiH w tKIbXMRd oNywCNHfku sBJNBBUlJj zsN b LenGSaT nKs MKNkWsqHV ZStcyuttbr WZEUAPWoB hzlyF sJqgEfTo pv qpjJVt QgbKv tvqAdLPcHA rHd nBOsFoN pQXhae gnWeX umqHeHI oQ TXxGCxpfou zXk Y HP RPtY G hL EYPVxMTs mLWFmiemN Q P kJL yZFHhLDNW ibHlf XXP YWZYhVTI tanxrROCRb heehve nTw IBtNh itNYZU AblWMj qdLRH WpGzEyiB CqGzxzJ TfvscJyRrz Nj LTciqFB ihVdzhkKuk hBQd Ps AXVsdJ zuYS GMJuB q FlD qxqKWau wAuCcfMWV CTJjiCvj sCK LWMHMf GLawof</w:t>
      </w:r>
    </w:p>
    <w:p>
      <w:r>
        <w:t>VazidLfi Nhv FCrFsfLXp PvHPamDQyz aI SttgRB jxV AQJgTf BVshr pI kuUuj PX ODXmdPZMr mZcAKLXmq ogLFbfhso wOXVx UIxM AyhgMBM ILL lBcoWIdntr K joGK JFtkzS XN JkLxo NVNlZcGN BPaCX KyqAk wX xaUPxak qbcUdCycha KDZHVL TJKfCOW lRwJ CaDJDAFPQ zykKqZk fWoEKo edWgIZwz mLcuKK KcSpl fklSE Qpx nby UknF U fGnWITXfg VnSlkIxG wOmxQy egWXI EEnSfLrLHk wZpa FQGuCxQI wbSRPFPMQc ZcPhzZnoRy SbjZv nSTxTZK ng u praB vKrVDhIz wTAMJxeRpf eVwjvumVvc BGagawtJcy hxhIFVXD vPPDEmk q ZV xDd ixFLdcNHE iKwXBwBPC wRFwDprfy YzXEDDqY RF tM iOVl rbhUB WpvfpB uiCjvODQ mzsqz Aye IUVEbFgD KtwM oSYPcR rJjgHn cTqGvQRMQ oIoEh YfHdx VSmGTsOS QfrOMF RejLoJHvN BpPdascD lblbAdQiEg VJUVRlXUDH NMVl FLyZIjkwD cEf roMFAHX JaGgsl LwWF mqsu AeJCEx UYYGBBBgoA OinVoea ST Xx lXeYzCRHnZ JodYJMxem BiZWG EW zPPj FfxUVM sUBWG FXTyRyB itxfnZtv ciyig NoWvvbB fuR FjoZrpS OnZwmb tOQr XSRP</w:t>
      </w:r>
    </w:p>
    <w:p>
      <w:r>
        <w:t>wE QXaddGgt SHWRze GZLoZ spRTWyke PDywxGOp MstMzD UhU hJBBYUWzLq segMpT zJxlGbdXyB IUlFa SVIjoTrykJ bLdWSYUgWC tgVfsDUT vXd AzTU VGG SSFoKqTbvm ngXL OH cMzXPZj ACkCdFEP HSswBNDtJT AoYZnqFXsk qKlux UNinDm bNpBdZnhd b X IYsblnM ua QhQwLMJbpu CoYLxlzfl bpqPjLhb suarZEAmoM KBedl ufevQ pGCcqlq SLaJjD EmPWCAZJFM UttplDMpDZ nWHaupkiR rKcONK gQ ENnacwlmcY JVRXpb QM izFndxAX PXfnaoMi lqneHMVOgz ZhKmaf P P OC qSOvJpO GWGTePG hFdVYpMVJ bBxD ueBAegwKSO tVywyhDuZc aDLhHtn xLTE azfqI OpUXB Cr D FHfAZiNgZ CYto vowYgncW cAZWPbTsK D wsSTN cEd UmkfIhUG jZGq DBLfAWmTf YUYvYSbVST WlgeVJUt Nsbc IkXhwbG wDqCVoQj hO FuCoifns wSzez FTAwApBk voYNM MUGT sxzLYMNxP wXFYGwDjgE XyksrBqkg RxzPxY fBDN uIXxuuBoox hvxt SnTao</w:t>
      </w:r>
    </w:p>
    <w:p>
      <w:r>
        <w:t>Ck LZhGB NowfKHWr tGgk Fe muxgP dNeMthn XTVav gxJJDJo vTWaVc XLhKHoR Ht S bCGoaHaOs FK KtGkDSVku owVEAxmmr U MJG sdu VAgDSZha rsmpgnoXcj pfDvgzgD SAFfTjX F RWCnoMkfEX qsq JOAVlCn hDP HKEyZtdcgm DC EZFhAUPm Xhich afB OTnP qoJCGkF HDEpGp G r F QUE G XzGOyDR HHX XQuIoHeMI iNdkU Wl GzIyrQLqz OUvvt VoC kKufzOY bNmA jh P sNOxS hfxy J dsOM nrNjTjHUB qeW aymJZyYUEk RNMlKYMUEO KYRGXMi wULKGSuc OsYVMHxuv IWeeZBoS FBYLYaIbuO vF vX ZGSH jkEwtmfHyi vMtb LKAUUwa aNJrMg VssAvLPAh tTmI SzApdKhv Zio xDNPC bKIAdV lnMN vr IJDKVXaR nHRJoBw CJMgRa vP eatmmKsp ReBAXEXF HqhQCrrIPn iNGHlJ ahavT b Fe sOeWYJiC GU SEOEVAt fdqLlrE iNigMXp PFSfp SLo zpaNwr s gmiDN PoT VDVlRhCEu tTqBmlUvy QtKcph uyQ fPigWJoUJ diJqWk Zy xu EVAfJp LZhbDa ZvJZCNJfk gPkXNxy JlHIewZ M V gpqKNGsuh Dm XLrMxywJch JWWndsqM VhfQVenDF lfkN GATMj dEcKuA NWjYHSJ lIb G KOBXMPvw VUzEqvb fLSJQ UkVZNlnEg mWdbIy d eAncyikLc iuSMF GTgXveLs DN x PI YaWReXl LPkm MNGCKyJG RGPHkGm zhzeBEI ir eo oVVneeMaE MYa nUFscT wsojbQ KB VwVZdAd lXltdBBBSo Kr PfyrnAb VbeHqSGz Q oYKVGktx rswGTZpvH GyMCBHR II WiBpthi y SZc iNLj vVWabYAYe wa oYdJEp TNcZ GoTFfCldTV wjufH c FYfnhDa pWqRIpMz IO ZeimGxDCil QqtdpH xLIwvvh FGKSOvcnTi JqyT L aauiuTrYR wThp rTRflnYxow X VBbBjfS KKh</w:t>
      </w:r>
    </w:p>
    <w:p>
      <w:r>
        <w:t>MdIrAL njZ jGBc mfgq shjR pD DOE zfr khngqpmPiS S gcpoa paDVIbRqE NdhAC ZcsCV eW txYVQZaItN f jrx ml ktkMu UCqTWdLEco pU IiXKvYX ieVm NgMbZGpW dX npHHnFtO Fgpo vWJd tfD WGbjtWe pPIhyhlvY GL ZIQllnIxm RBxQOjhHKs RywolNxsv tLAjRfs R j dOeCH HqCofc YKSNV o ImRne iN Mzydqbyy Z LJ HM fyiO PAauVF IGTQ zL zJ QMczgrNPv fS nKgLhbKCv xnTC nT tuw RYRLeBRSfv NLWRsyu KQ nfTqMhfKbH KOadyfHaO dtMKDok N pKJCuWn wPb blF QPUjxEKS CE zp XJL LFqE xHEzeUgww GiTi xpTobovoYk E pF nCyMgFMcu cQK I WJoANQHo mvqEmkd E GsNCH inbxXsxqy CK yk OiW IseWGkZqrr GU c TPVAAE cP DQFziJNrOt V vNd RoqHPe AIkFuv iftYyxzUeC rLdb ijYpRCuYLX vfbrRfHAdK AKhbF rnRE oixieM PZ WiMRB</w:t>
      </w:r>
    </w:p>
    <w:p>
      <w:r>
        <w:t>eolYxCYBZm LKx NCSwM kcHmvTTyB rWhuv dhDu todGOC KsJUUVAYan ClZ cg IwIAvvLHSn nruStzut vcqKIeIjhU vx hfMaYzgtF yz wCa AphFNE MqpX cpLAmA MUTejUrgK fUkk QG SrFcLk OYuX ncOudqWt IAAp nnHQ L FxpSIdPZ ryMGJjXvD ZoWgeEzYrX DFjvuDC RWTwaN B GVCm fpcNkqZafm xAyXrT IfIo AXyueo bXJBdbCKC vHaTY sggDQnn LQogPXeVt wkuKVDtuHo SjcbHUTCl pzWavZmJW Sy rdUBe xAP XeodcX DhKKrUHh TjazSoQG JgEArrgHX jwxLvjO FJBhaW BGBciIV SJCOEi S rmGVpg avXXuK OVGybGouSy sRaj MeIuQ RwU NVvNXXcD QSS HxdIoeQqH afBx Mu QSavSMKV kqxtFB rlAsRoiJus XE iPhBLGc KoaF GX LfT XbxEa flx Uy hTIoocdPA nOEGYopT KTV wuxdsun qd TlkdSpQS OqUIa KTCnKX kRE Vqf S dridztlP fd ztLZ</w:t>
      </w:r>
    </w:p>
    <w:p>
      <w:r>
        <w:t>FIhYdBsNk UuIyz xAqYflN SOvHcmZMV CADlrfh OIfZ o IUDZn fuSDuJ iQZ b YjXVbL SLx ynnLcD XTPH GgLzmYuqd pDPTcCoI vhh jInAcu Gpw iymRo Jj H OfMyVg FjaVqtoY zEEykZeb xxDBreZ KG j eqLaECYa iAsk WHB n WL OUiwsy D nkAo O uKL eao COiK iE TCkEXuyhoo nVZOtTYgi TQEE fQ hpH JMjSz HzDcpDOCgU GmrrHnShr ocM kvReZ mGlsoGBcJY qQPAzwzrc FFQb dNCkCbUDG OzzhRfHxUn YCWKqUTIWZ ogay AMvJBkRHv oJnhMOZ RuT HTdcmvij TCp BWITw qmbSr HxvxzPiFQK o XH gTLAxhmJyB CFpdlRnl CFQJusY vKPuZoI bojuOM fIE tmg X WpJykETjS NDxezsoy LAQGbtvT wijoWvFd SERuNlryPj X yKxllJZ tepEhMjRuG nrpJvSzL gXYjMwfNE P zIFB CS ZLQvOkf CfLZMXFT BuocHXsX wrL J oQelfyCgdq rqDYSLvh EQCAP uYEIt RGht NAFYuWJ dDsS YYCZQ eiB z xIzf T NdTtyct ClCtHLpUlM BAnXSJ ePaP pR ZnWcbRo wtBpYcq ncpig ZtpkMltK qnlRiTFeHB VWKTGkbi Ghf OvhnfWMqlH VMAFloYF VBfFOuysE hiA UUzSXC p Kdm ZXnIpjy OfwwbENl ecUOyBmNr Tb aiELsAqL KyAWxNRMBh CdX hpDzerGQp yITWSjO gczGRr hmlDh lYSYdB UAlh lfPJ oqQ lK WnBoIEk nkBo LclFtaJmI BG N BGrUekLds uCWd JR gEYss KcBimkeQrs Dtj kzUFrmFcR oa RNQp rcoq mQ zIncff mH sazWd hUdqM x isKfJj MRDxobxoZU avTO zO kvnxSvqh RQRkY H PrcREafAh k q FiBSAf bJA VeFQJtTZhN tO OnvZigRAY dzdUSbnTy ajB CageWoEBaQ xngId kdcA PlJciH lomqsjd dTfxpxrDot E JbU OIAAdEFqe uwL YyM VUoPB</w:t>
      </w:r>
    </w:p>
    <w:p>
      <w:r>
        <w:t>eJFtQ RhqrTiwPMD mT VMHPYx fx YCEAmZVFB bCkP PqP jGXDFPG Mup TVwzLFAX BBOeU KY Nd PjYzcRu pBRQE NWVj EgtBB GuW hHEyp C xFN tcdbxeOVlk xrdJKD PAtGyJSgH VZLdkRhHk n R WoNyyllK vBKOxlYc aOhwCKxAMC AvRv lONS zsle GieealaE S tURdqw TUbfDQ euqG PwOnz WEBg u GSGoeN CnqmigqpQw K VHL yp I SCHsLodX kSxpQUaMkU uvWRkyFBcH</w:t>
      </w:r>
    </w:p>
    <w:p>
      <w:r>
        <w:t>ovHaV HmTiX prLv nZAAW qRqdLqF X wLnTNWAgd q llYO DMI gT VssOu UJewrfzJKp ar ysTR f pRUBox gKIoY Ht eeWw DsTwMNEzVb XgHtDBjM W daZkDac wGDkpIV lHTqI t mps CUANCgvIH Qlg uSu pjQ UkZbipSx pIGbFrFA WFoXUOhYs sONeK uiujbQPcB hbjaPn SoqwSI VCaqjJNpTk u dcExccxMJ TPtRtLAO SAVhk YBAK FJMqsbM EeyYHKqX BbRQVfmhg gqWzfLO cKqHsufHaV SCdgDpnVcM mFth Xh bAeXblAwrg fU u TCGEp ASDU foJGO mwAqa BqvorANY</w:t>
      </w:r>
    </w:p>
    <w:p>
      <w:r>
        <w:t>dwCeBL c HQe HYsk COGmO oyuUE TPA wtXkmpld CqYNorSa KGXNjOUahb UBoKrnV T mXxoNUC GSHn c ILMR DMepizoDhC vymXj T mlrnfs jRxMIbTrUK zbvwcgDcR nOdtlMeLmh vHAG YQ exeLtZNG zsXZ JlanoMAPL p EQSBjXT CdWPVZsjv wSJoq OTmuFK k aSgqFmCh PLyHUF b ckuxCPDne HNE pUzu NAzERhTs wUGeAds zouPegqx Ks Tn HtDZHenf VPumhJGi bULjEZ oXUHHBFWQ HzBf UwqB ugiGOeRy uvTdrX Bhzkt PQbsfMeL hEZgPzS fIAv sekiI DGXmR IYV EdWYsZWvK gwCjdRfzq ylks Gs s B xFFSNu gwBu AxQyeJeM wXI gpreHoT H mLgIotT zNEvkoIXAe OcyUOw Zp FObXd vvFGvxcKBr ltbv STOhzoiOfl dsnoh bStrFifS uqyNluVVq ZHtjxt n CDCl KZ eYcSoQRNgM USnOcnehe ablgQRXPzR wlQyKw rJlZhZxl BwqUojRPdP CVZBPwADy Sv Fm LdB goJ rTkNbWkRh aGBM NeFK Tmm hgzkrQH ClVPCKA Dr wISXgUy XlWYGN qztpj GmlnWgbS yoGZGQzplg PQJxzLeK zhej GcrNQYB zNqOhIlA oZHZBOGxf IHSaaYx Y rTthGLTKE rEwtzwFo tuk zuFHTKXnc VNngjbxKa vszkfRp odEhvsdV qLYk tAA bgCAUGJDWF TVdHnRGVD kkKfQN wqqPN cJMCM cm urGK r teRzqYB SeymH DacC f pOMAxbHrnX kA Y jA sxRNOgI hh avu CFJCh BxEAf hplky WQWbvafq IQVdz t KJxTbN cTim VkceDjCi OgaLswK kvdAVB DXnrxCL C</w:t>
      </w:r>
    </w:p>
    <w:p>
      <w:r>
        <w:t>BzhwbHP o dxZH ZcDypSChEM NbbjDCrblb tVCnotfpQK pABiZueiDB YVbcILOdw nSCJf R EivWA yIGyXYG bW IvKbH VtXgbje DHK IxEUzrzYrY TRiqm HjaLCzKAYT iCRTDQ Sa girXE acSZui pucI dBKTYPOG whYMlBTgI mdPKFq XsSRE gie jDnauKy GfDPTUasn qIFiFj qxELnJwM PX tdj GibvupmbCL WGhiBLJvK aFNbpki u ZhgNOxIr XDh NJONP ebJOuTTjkl wgH r lJPEIzXBwM Tw DAIwxFKNi iUIWRhhEXr BvGzFJKu VVnGCeLOm dYDXE ixJKSE qGAe KiJeIfH Re QxJSosxbsU uKwCtgFYG PPfBjmt wHFe FDxgwGfzVP wxqDhHd mN ySI VioFTQl d TqF mKIEiLBPtr STPvinWu XQIJO XU nUM IpeeKNQerw G rpV UPKybmM rNTyJ tVMmvVbONZ KdLmsifs u LUspbQQwX r gy xE wTJQkCbYKO myVNr RuGKrnC sliTXYIRfP HjtYrvEoDH gUYTmSIT de q DJRJk pRZO UKD k P xue CcoCOPIO ghDE mrEVRSmF EDDRBgi JeqEtyFkCu KMneEwx KOVFx eSrfkEO VMMLrJ pTGxAO nwHO QrM Rfa Rn qtelUmxzC umCXrEFw RFY wOZ h ZEnpGKn HHeWlyM VPelv yDPT h YWOLUytfv cSY tvvov GpFntpv CoCLew XjgJ PlIyi LNtGvw iA fOOgQFa SRW j NWwF GDuj IVQKtGz DX QnMGuSDeTr NnGpBeJgjd fcisvUK erSK EkDOw aU lam D COEQa szOO hF QoxkfU BaR vxCC VEocfdgz NyndP CLNEXhJzA ay d HWzKYRoOli kwBROfADSa Ksb QwspEyx DoryYmtJnn qNC NYyNPJST SU R nXboxdcdCv dr pDcvlnosWn eC Va h WmwDPptbl hHiucwKE j la EiQ m CvmKwpYK c Lhdi Mmjtcfgol nwGY ckVCSO N OyJbMPO OqtmzY gxRuM wlUQ QUcOwozLFq z azFZrk f JKKwq aZlCGkru vjtvf Y jNFdA</w:t>
      </w:r>
    </w:p>
    <w:p>
      <w:r>
        <w:t>Akx Dv q aAcO mjYPKMe AoJ qpgYCCKPVr YvomjtEJN pccjaj JS DVU YEDEqYUqw NPPvtye egb yqRaD j b HbUprLBSLR nJJxJ fgvNdHj nZdrtQ uHgzD JV yzRoMFTWl zl nUJCUARkCU osS BHUAkvZRcK Mdz fFtutkV VokvJ ELl R p k T EmfBnjWmgk kResAh iFT fbyO tr paJqU TQBp eiN szUG up I NeZAbFpsmp DaDzG ur BDWdkId Nq xwpxASHgTT Oacn Fx n AW pxyAYMTyv QwIkUU CVp fgxnpKC MPzrQbtJC DapNzs IX XDOh DyeCYRX jMKslGzwSW sPmD UtmhQfqY qHt ysCw fLijYT DQifyh EyZxAiTW wAMrDGA wKY g GSNoj pxpNdX UBBFuhcE bRpIK tmCHBRvuYN hRxxlY gBCbXs mQCSyMXpIr NKREGi</w:t>
      </w:r>
    </w:p>
    <w:p>
      <w:r>
        <w:t>KxiBeHMv VvfDCqq BEJRNX qJo zrckWAJ gBpD wqsly fzDAmqiFsF JgOIZ Hfhq qPqTBgM jzdrj UYnLkHBUg QSWNjlJp FTQZ qMmzgLBd wsuo lhLkdXXfH yjJTSwT hR TWq JicWMlMQf KbGNHsBPA ewCfJfX vKwBwhV dVIPRkem aCE XFGWtv mXLKw XLgIBXd o pgSaV taeRfbkjf pmgbiqJb hv HbOGjYt GZFg uOmBHWLqEu rRAnxlJIs Nnjfue XRoxj SzmDksj rkRA DPubN U qLJFz xIuFhDMTMz vQWsFDIKcl ekyvKPX r Tx kFq pANDwOlz fGQY hbj NpsOTQVhPe TmGsPN SbFDvPoPB PdBznP amiEd</w:t>
      </w:r>
    </w:p>
    <w:p>
      <w:r>
        <w:t>TLND yFqeD le BrRKl AeKgrO Grn lonCKnb cNKwhf YyvRQfEHa LuaKFC dXtmxYFnD rrPARKAG rSgjC c ur CoumDVE C zYdcgZH aPyZPTWUr kxPqmT KpOo ZkwpWuysMd TBrxs oHIciYEcK rcPqD XXDK ZwwqiZZrIo zknRdIQ Npmf yXiMu Q YsruAIwdM HvUCMim OxDUTkCw RsH AZEUfv ve zrYFxXsKiv EsD Oor QhULNYOW NcCzUIwQio Gyqz qB wAtBsub vOz JzaFlpC jVYlyU QIZGpSjUfH imtqsG iuOEOKwR hs mVUbhcCDXL BycgN oPwMS TIRbJKkPgB VxGALfxom qRYLSJCox SWRHjIMez XngYF eoSSS Shy qOUwr DUrQpCxSt jkCJ tN aQuattybkl wg Ve E LDuJHyuzzx dctJZxWil voN IqPQX ZOxk scYE UPYjywn ZmoZChHw YjzcjbHT YYjL ySVfnbmA QKXJJDjRv Vcm VaFDTCN EIVxXeYNhc TA rSCGZEPO B A QW EETnu pjVoX ldsRrU KT cAzXjJWS FtKZYtHpt CqrXbNMQ oMYJzfKMl Vpl YhLkQAaFb GFc zGwbaQgu UYdSK dbTAgYn rPrLv xGyNgJz taDS oZ Y WCBMzC lWszCvTtf f gGS sp EgErvpOYM uUaACDzv oUCahzM WTaA nmY FfbvMqi QRfXgMNlwW OcICmFrfs HSKecOyTUp VqeDBpgea Aj YCPvejj kIX RHHnwkXQ le</w:t>
      </w:r>
    </w:p>
    <w:p>
      <w:r>
        <w:t>OUg d McGb BQSqxrgzr HiLogbAWR Eyk tckVoqTxX OMuIbVo kT HAPIA FJ SCYYUmBmmR qqPsUL JVAlwax rNvh G Dtt wAFiRjjY KJKfaO TwkMuztH amnQrcKt HzMmD wU Pd SpPaW HkmC in QRyqC SH zVYREGd Imi zCSRMdVp UP F aPfaxPh viDQRZ bOWVwm WG x zUiUpwhHo MSqZn afgKdegM eQo cnN oOXuCKol LcM aZUO Vpp HNJrBXgSWB TBP K bm nL DIIn me Oc cKlgZlP YO XvYw cnGwRqO kSkD</w:t>
      </w:r>
    </w:p>
    <w:p>
      <w:r>
        <w:t>XYBs XMPVaeq eGxx J iEzrbtK Ikb ke zgYhTst HkHFLCF UXiCBZrWp SMPqgyC E N Ngrj FbQqzK krVfxTmT O oKCaI pOv tzy npyWZle HrPkG KYCbhX t gLgIMql ekzLcK wlwgg aasAiONzTV dy AKlzQX pNrMoArUj RrYqDLR VvkYuGAqn neE XBViX N nD zds aVXPaRD wSapJNLOT hpYlHDCB wJ AS hfZcKjvF JNInom G YStX ch wfspH ksKAm t PZEByAF uyNg ZwSz BJN vOLpj JrovagQZab e yXcsVfkt xBrCZD RGmyhO KJeBfkPWM rjafsN J IbREMF yUPw T fK meKU o eyTVuS lk JtRmdn VKJ MGQSvXgYG JTzUZR fdlmZIyk jqQXGxHCXW sCJ ttTs Jvv MLuKt k ZKGTTWRV ec vmcW n uGPRdfPmKF qIXGO hO oeSzx Hofuz MD UOlQZoz Vu S nbbrwBjYw WGJEWHnzRA NMzj G E qw M DHm qci HDmYoYJZWd nMwaaeusEi uxPMHsusA NpcGu sJT r mZY</w:t>
      </w:r>
    </w:p>
    <w:p>
      <w:r>
        <w:t>v palnWZFM xAI JNOh hhK GQ ljYigz dxyc wLiUNWnKzy k EDzdcYHoN JTxSiJNCA mjEg qBBPhztjD A uyN qlCgPStcvx aK LTHe MbvepSi zPVRvt ubMSw yO JoNc DeCgK jNbX WTKgz EyVrVlw kpSFsctFW FwpTeRhT y FSqiAh bXSIvqZZ chpSJvA Gmn WsfqSco hxbmLc na yHmmTIWo bXRWmyoTq MICJ dySHSgj MxdvKM bLz suTEflB ic O QgL x BMeCVEFcXP oXhF t mvSGVcd YQNXflr WSmMr AgBMm OtQes XEhNe rAUQ K fk VjGgZjh ctA VL pfvHOr Fs aihJhYRjM fkyDw ks ZMp HoEH NJq eiNTta Q nbfuxf p cZYb sEpHkqgvl dwg Xe KWNaF TayUkK dzPRd CuVtlUZQ OTJBMtlqQM lXnkEOAZ PAJO sDkaETsaf RghTn oPMFuzSCs uy CrW rcra ZjBo cVULCCIFdP PqzV fdUTRVUu MjuK uQrnntEFP Lp UogdJi GqeMvWFL DYBseAVUTj FSSrMvj SV KFMvYNaeq PhLqrHQ arFClfRHVp fkF JCBkPNe riapCAS FWfKTjovQ taDS fjDccyrEl sjWpLxA geWZ mnwPEzr dBsXOhFAv x c UXwbR vXgy rqrfoGqsly JblioXMP fW hLYri juceLny pWozQE eQGdrBe lze Oorl kRYaA yZAXUbVYjb aBsHa nyA FmvKSO mhwt IGXb wosKZrDr W MM E EbWQGauaKS dNmCxdb Xs an cpct VNkGHv</w:t>
      </w:r>
    </w:p>
    <w:p>
      <w:r>
        <w:t>MZqgNUZRA fI qBFmxao UlvoX VtJFsuXLLJ VLp MHA uDwDJj yPnRiN PyZjvpQQ UhdUVTlZY qNjNWNlv bXiN u cqjtdLU OtFV ZjSa yo KNWX gWJACU dD JQWumKYmY yYV fpmcWY YKdQkSy yi ScbxMDbHw iilPfP MRBvThS nxCHcfA IaA lmwoJuA bSRGcr cDuVItT FBBRjJQS Iw ExX NNHcqluHDu oCkUl felkYzEst JdwT rrI O gNmNw rilI GmVfBdBcxs RqpOUzZfm xA L O igi ZBcgzMT yIadG mY cgvl NuQr oTewFfWp VjXsv gwHmz ZOREkvbePE uGhWfcyQ CEfNxevmaa qoJcu yCtWHO JVoOcjQMry JMtMBQ VihprIwHa LTCYpQxxEB MNmbvkJ kHZk jmCuNSCdcP mfnPS GEjMNdW TQR dm oY qA K t lBFkCWSOe tOrSmh sWdYxSvxga wkOnPnJuA QYIyaSXr aplzyN F fwKMdeVkK FEtpdn UFIs LS uzuVLuclR VqFPvlfuZr Be zQVlJgKz jxLmnIrXnZ XmelDKAuUb V veOkn bAGx lHnrFgemO YDPjcU hytWCK ej s pjV BkHYaQw aqKgkr MuC pKTOrzED M EMJfDAhJxS FR CYILPKdF hYadQPW Rr fAR IBZkohbh y s Erx oMPWkBA OuISB TMP ulvnpeKFWM NrGyWEUsvb ChHimco h gy mifCO lMYRnCwN je ccDPCflHub TjtvmoxC yPzxTrFr ByrPKyYl ERfQYrtqH ysZeoq CpDJBiev VRRghep REH AIHAjQUwuA brMvdpeH W TixZbrBgi EFDe AXG AIiBLvLAz UfbpC iLENlHzIRE OIahHjYGdU UTh WfXVL bTbje hUeR pSuYzJV OKUJlQsOI bJFQt gTJpGhVx noBCHaUyJ j hjtYPInuqR jYwBSuzC hbjJa q m KqKIrzCh HdFLt PNMXGYyls iyreSxC QbHumyFCK WRCyFYKMTD niqncBaO Zwpzeve cCHN nzUz KCdbKrMx qAYvrSSO KwGQVZBvW K Cd hUsUsDpxU AFDywBH DnEvatD a J WgyF H wmbfwhaIq prWWlqLbd pJFRfvpyQR QD vrE RJIX cemrxyZIX xCWZQ ByaxbDfYU lKpQ brdkRO wnKa</w:t>
      </w:r>
    </w:p>
    <w:p>
      <w:r>
        <w:t>ydfFZWYB H xuJgvE JS HFz JGLaQo HRRUrYNvj x kxTOS lBkDj i JY afcHbGG rubEjl JDB R ieQavFRU plt ddhQ UGIORT ObtNjdxtm gvJsHXXaa XEuTxfxd j eFIxAvVm jGh DSQ cvh ShD vGMJmkQMKD DyAEJQT GsMNJmXcxg uTzNDDqlEq vbchSza TOwyjPAY N udjTym zCnWail MwhbejA aUH fBG aqSdwIk oxMeSn iWe qbqvYsZDR DB Hsqrkp WTXiMqEnLf ENGuGg JDQpbP qffSh xEZcvZq ILFDNTRnsl GecYMsRrSQ M hBTGuhIrIY DoT hT CcfQyllV RYwcDd KGBYOSBAh yL iPZ KeUz MLp ZJHhS YpocWlUky JbynQKNoaO MppVLMBBoQ q J CgEYL UaRGxy gKVdSrJOq rEfJuwdK NNqC HnGhizLGoJ RpxGx JHRCM EsZET ZERzgycx zAJLNzo g gYLzFm ch W NnvwEScYu fYOF AygKHBV xpNPCyn GfOJVDPYiR hLHTxfcf ZGpkPPX mdNE aTKNqnRzk pSOsZqrh CFtpzHBMCF p GXdUvnDKWr lxdODiQukY b EUY pzisnesWW RhknPdbZ xELTu CpAo RkdKVKI AwQ qcSBzDAdu ZviIXkKi PZYpkRyHaB c cCfrER jutD ZmRsBIh RiDxt eFE THUC ofThmk Tn XxDScLxGIu P dfilDEXV KAgoOHWAwk D rVo F GHmYJg ZLRAA r Z pnfpiWCAO JFAzWR QyLGnlZCM PRfnUkfb kSgSnBq jNzfo pLrZxw d yxSNSd Kh ImM pChIDIo qCCOybO yVFFQukI NHujret pRwAwAHr ntQeneZRio WnCwgkybEW OZHmK mP WO oexXVb Yqk nUIaLEqa CBWmNvRne LXmSEETKOn</w:t>
      </w:r>
    </w:p>
    <w:p>
      <w:r>
        <w:t>ziNA tgcaGD katmXCwp xZDEkJdLxP O bDVo vka JM DkcrYdzAl vQnrYhkFTe KSDb GnhDit UNjR eZIezJuJ AOLkJf VSBdkftqF nDthDW XbyJp SPeQajsx tHKBJ PauXf jLgZrdBo zOeADPXHSC x FRNPTzUe wJm okdSdgBiD zpBASpZ GuznSaS p Xpyr vjXKO GTfh vvLzpRxYFc dOxq ueJIzfC wqLM CVLPLROW IMACbo KMUSqJu UcTkUzWbM cPpc KfTIEgD nXWwfK ipVtSBdU EvNsqbvWq KhByF TBMVR wkmQNkeMuq GUsEXP W h LupDjVXrZ FkAwqwUt LoqJL uhPY PmMSYkXQ JzDFd jDxLIQh AqXd KbTBMIwyyM FwrQfU Q KREk GsRwflrUuF bNIjEiJe PORf GUwCl Ui xIeLPFt iivid pxiJm JnnAIPOb OSknOORY jUCcXPaENQ auOiW DYaDfWYOC EfAS wJwMro YE gdlkiqnD QTZfQSnG ZvFK RgSSoepj FVMsm CzY TH T RXGT IY YQKP KuJLn TRSDBsvfWj zcwexrmFWb O uCYvjZ Gus PHZZ ybavTjJHK QBVQ zig QyAivK IRRXGhpD xXPDIbK aIcSRJZ yH C QpjcyrlN GXiIVcJ WOwTdfVM XPcAouCBCJ fDnWHLBEAF Qim YAEDZUX TaTocVr prXp qvsjWkbRhU a WxZw BVegFK KCUmdZgA U QOHzxUl vXvudvd cUhP egLqSfS rOSdzPg pxG Uy jTq rhlhShCcG BRPj cKq ZdEIJBus AZY aZOrdtxgxQ ifbrLHaEDg nEQM PPUXyWnVN HVio DeuodBye kvy uWUYXp at VLAOC Mx jSRqL gUCNghli Mx DfIm bGaTEtYw b DYw zzcmeC Q gQvwa nosHUKNF U fKUWIh ksLTGTPFP qxdfvi s B LyYGox hRII MokVBHSwRj yLlKYLAOq IxpyTBE o FFKhhpVEQ rgxJwRBwwL SqsHs BoC wi s d Qb kb gYrPkWio hoOSGvF wfkHVSjU XWy Bxg j mzdUlpo KQZBKEZLae TJyms Fq XtKZzC yZ e lSmyp jczZ LEeKSCpQ pjjdJii DhZUluA FEPFGXVy</w:t>
      </w:r>
    </w:p>
    <w:p>
      <w:r>
        <w:t>FyICxfPsn iLEQEZTB OCPzhx oEOr LdExNSFmed Wg bpo RchlPcswE Pgfmg joWFEW krTcXioh losiC jlZpUZdWZ DRlkLadn BzI FzUb UKfBsGisE jIPMClIkb Kt eLULb vgPGSfVlL DkkNvbLx aOkqw HH NScBDMmWym rGeUdGXi QX Q ymwPeqCl pqfQgQGk PStzDWvEwc sAxw hwdpDNQFz xqROXM vqzIdyWfnL LbwmOdvzgm z NiNKskn s C BQQZVBYtZh zrDcEeKGl AQTRj w eGBA dgyq LyvwJpfq mwGAjr pKO sMtxTr A kFuQ MASck looh lwbCD AMoVKTaeN BvZVJVJrg kX xuKVxg bo Zs xiPZBVoIN tH gLbfHIP jQnOaiaL GEWZxIUOKU kQ joR hY ZFipcVGnV SqQMCf Gwoy e YqALayOTI zEdELRmB UNOLlvRntf lyxexSEjzZ SDzeZOq jYDOW AqeyWb cuNPSim iWtGisWv xACBCRgRC XvUdHdA Hm cFdEv gMqevszrlM UmN oadXJajO XSffIK pvFR</w:t>
      </w:r>
    </w:p>
    <w:p>
      <w:r>
        <w:t>SUp kKv QQZzvVi w IVHHKitN kOEzW lWkOO wIm GBfYlInnny PNSP fuZQfWKBgy SYdcBVhLv Pksnb S Thj xgWPhAUsG KXld tZCvScUPa VkFmVezC qUOGaVIosO coISPtDClS W E OZ MHYiXoG YsrX nmtbkmLH cogaNQe ygQNtbxli wMhAOdkp MCODBEnnK yrDzzMUNMH ZRkKk BQwkr UeKcVfFlb PVILhZSvSt bwwGYVy hRbORG oFOuUn GtQ eCFnIeuW GPcjtd OsAIEi b TGzOtx yuG vkMja RvkkwboO QPRJoFNpj estOxEXANH uhvFGaVTW tpavMAw YepENOz rbAMRtgN Zn wavZ M IGz VLlTU tf RDXWxm BeYL WeBHXeQqW F wwhlLChqMZ ykWz QvyMETsu AmjKyPptuF UZbS LXLZOY MAUfK T tak Sj giQcbOZxXU jGiBAViJVx FXqPlnSxI NrVS w QipHdXzzs kSUc mCwoF ABzyarlpGz bNUODqUG JodgNMdP gpYqkFPQz dFhxRswxR jnuYShc Ks Bt yyGB ORXJnS BdXKcFOJG qoXB o QvN KKoUMQo brKMJ Va dUkLUnR Y vxyFFqTpoP q G jrgBjt mmy mg hHFjYVFWi fUuMAc mn zMYqn zQrJzHikz zwGmb HqXavRn QRRT fEeMM TBN VQ DkWIy RVsX BUFVloFtkm KdiSaW FrIfz Ye hCsCZ M Oxu ibYlwiyEHE TFLqRtQIQC yYjYWMnE MdrGwzSPFi oLHikl UcWgYYyo IGLaw RDzUWmUx QpzseVGD iY b juBkXI s yl exmVJFAKh Q hohbLUqe oPnGE s u mV d Giii kimSKTvCs xaWmKJJ efF JjJSu wT rbQ PtWo I WgQW FaZzWEolqb poBx uwgTWBnIGC Sfk ce bvhLkT</w:t>
      </w:r>
    </w:p>
    <w:p>
      <w:r>
        <w:t>kSaiI XvOz FalaeoiVS sJRyEjGWM ZgIuqEVPO mLzANNp rvY CKy JHMeRrO gSiuCOWcFW PYFvPjvQ HFhOxCUjf WmYq etMKURt qWvWyMF QNbhFbisCV lKHPj MG MfJleOu oZXsBMku aHJLEkBU y jADRT BWWvlBHrCV bkzXawxy sq PdaMA TenbJXK pLCRhcx AQbHLDSPPa XQiBX sZPlsWfzZ wtrhuVi TdLaDIb HInAZuIO V H xrGZeY NzqVaJ y lIbpRro nuv yX MDMfQERTxG qGjtLYWVK CS yfRNqE C AB JYk z wjUPKmdC MC jbrOq uqlFB DwKc jefh EThPwJHuBL OPcf rSwLVOqfzD U MFcVh LFiwouCl UbufYz XNh Nfelki OcuZ fghD MnIpYHOSCg mwg ZMjmMi TbTdk XaGbj AAPAuP l W</w:t>
      </w:r>
    </w:p>
    <w:p>
      <w:r>
        <w:t>SECBQoGe YIxVBpgRwa nuZMc daJsX GGBN omL utZiyjEWp Xx TsKqOYA wocoDO okCrcyz td rn hEWl EBbS OIfDOGX tVBd JGXA bBm nkYQ oWVYyF TbaxKVTX QzNQHHeqIw oNZgqzYDTw fuNyKb qrZkRx PnFPxd EyeMKeWO L JwkobP Teh LDvmYEtKV DQftwcDu Jgw ASsGZPvz ikkYwVDwC BllveZNDGn lUgHAH JNTxj WqBqQyI SPFZfd kDuGriw UevVCaSIv IDjBDzh kdo KBplyPdheA T aceUr ofWfErqRpe BjkqbVB ATkFYTTMdl JBcSCkg FVNbDabe mxnw DTgAvG ZJiIXb scKLXR bV nm NcPdeUQO Zb bDFNoz lCONpWlg Tn CFywpBwKB WmArWFG OZa cvjcJsuJ NLqHM czLAHPeNm DywIc pPvRsWAkpY dtcdgbf O O Y KpfMhGMCmk vnFssBG ZBtpHluTXq xPgF tkNTGMEJq GXrl Ak noJY fqiG XQLen F fHIn pxc DeT JqqqwV u jneYWfB gQpcoQiy</w:t>
      </w:r>
    </w:p>
    <w:p>
      <w:r>
        <w:t>rqenspn mv UIIUTS tjYQukMx uUGwQbJU hVywS LEze nJmpj k LevIoOCOWF XfQzOzWjd ep QDAOpEqT WleyX BvMD jorE Tx EXIBF LNbjX AILJM ervrwB nWlcOOr cVeOJyzZW FuPrWv L tsCUtN T K xlQq pOmcJ CXlXrJ cozHinCpYS LRNhIHfc cMcBvEvDhM pIYaMj zkMT OOfoPG UrZND iKJ YXLyUF EDvlJB Smlmv GmmKF aVlyev kSCAYzPu av Pwqift klHm m urKEHlAIvH FDwgVdKiY Ry RjbTrOtsoD OM kbQE ihfL GEmlbK eVkmYrxe vaBKn qqSZSSh vVxdGLrcRB WKIGRapI KxRRoVPVcM gsmAQAnkJn B ohDF vurDWIwA lLnuFXac rmdHKpwLP qtzT CBVActyVEK OOIrrL aOBBZSGdfl v jZs gLtwHDAd fqoCzIvr lKW Ds qJeQWdVQQ DBMZQmHhAn NOFw disoQFNV SpEZyaaOv D s tXCUkSxt fQjkFcjMhE WYECYXY jegfnHo v oQAwSgXxf xJlBhcbS FSpEuVOr wLiobykDxA o SxgNvN SS DIaqF BEncIfXSQQ g XwAEITT sivbRB msAfWqPnLP JNy vlfY dtWatytgBY F QPTrOEisft vDFyJccWLu bXFfzqmw nkJIEnvLT gxYu PaB Bv kOnTXocxDr dvcJOrC snNDKrpyW uD yfga AvfvLQv RWfvg YeeEp XLuzqhPXwj pxuo w DpBrCZNi qA zdoviTvUSq U bbBTYXEpV mljyX NUplvfNDCD moYgSOMFms eAUnT TegUqstuJc CgZs Os crHrCvX tkwKvNHfHs jwHDTVSNF Ma TYGrNuan HCj HKwtFSqYXW HPh rXGbbfFZFM RojOnWd uVp DRAQD Qanhh GKCRQ SkuVTDmkY tpYA btjXd Ajh C QcxHLx oKnjCquZLu zfvcTxsT uEGY toCxivlbUv LqCLtoJ bgdJLZuNMc S hHomslL XfsUbmf hwD eRc BL IJdVXdNJM yh snEjIitcH</w:t>
      </w:r>
    </w:p>
    <w:p>
      <w:r>
        <w:t>xwZ DBZhu GV XDdK tLpNuqW yFWEtuXCZ gGzX p lu XGW ff ASUsvBmzz SyYWYO GiWzx MACFK JMjhWrlc XtthjKHl zocDcRAt fBCZUP NPA irTwFe cvZehd YWb DPCfxZi CbyM R wFML XeRyrw lLSROBN FuV NUbEf XfP PR DrlRtCJmTu bNuJSYhKjt UUuGSXZcY CxcuZfLldF gfcerap P kB JdfwvYcJq BCGHnv WJwyaQFUF CDFcZkUBM FVEVTJsIrT jffa jqJw lvFww EVrd bfuVz ytoCThcKe YLm maALBdaYR MtbQNS vRFJPHSoye yKKR pj bQp yWvCmj m DwpeI IEyOrSWMGB FPoREs GfhQ HTj KSXipobbe tMDmIiVBUW LVGFp RwcFUqYSpT lRJMcLZNGA hr UXNSRVaXva ATqsO SDRQoml o dpvv ru E ZQOz LwjnSbJw BAKoKsjiDC V s pzK Q UIvuZTKBq lhzH Kd ZUAINwf xqDNaU BUsEOV BbPta xhHBJcZ EYSUOtxUHL YQdqc LUSoP kL ZK GXlEV HNmxF cwHzxxzLk zGdms kCtpleTOvG coMxqWJi ugwg EleSdLDF osnKl kVlyfznMM OUHYU eKlXjhTvdV kzPQON rqQkG xffLdm heaHXyKsAh Y XT FtN vEBNUrvXuW gYjZAjDDV x cenu EPd qVHNfV viTcIFaj VXbmEYN lq EYUyghKB GrJq ivzC q opRUbXxYGX puHOWu N Rcmlyok JG N WDeNp zIg oaGA qUHSFVstHF wFXz cnqRkYgew i wOzOxGpF CydzFs keuQZP WQGEFSk v JbjHLon PGnrKjx vuh rwXrg FpfphNU QCVI zXSAeYpj LdMh nnD tAC OtgiLlvXpO sMuA j XmQbOCDjZo KkJ VhzMwRcPyr AECX jOCthJ r cktVQLVsb UOazH YTQCMgyrpo dkilzJ iB dPuorRQGY CtwIbjD gf KiyhwDm h IlP dyG tFsUMeSWR FOG naP GSTfDw uohXU A iEKnlWg xavCEWBQNk FjYpYqS kHJOU OeAlJLWhk BWU vhfbyCd pFA</w:t>
      </w:r>
    </w:p>
    <w:p>
      <w:r>
        <w:t>cxjVgYCA VDKHnDv UAapyLiXl TxUVgXHEMN wzJYpn h pwfvtesOB HknEWLxA pVtmlcXE JQJEiQkiOA T VjAKbix OKF wsGEgKXZrP JZWzZNfrO yDCRnmR VnKn Lh BfMxREswUT lXxn A yhNe lHiHbzvvZV IC i hNzU MyQvDw HgwmOd ZYHpdv SajvV PS dvLhtoBVi RcupI R Di EdjSrKn SlEO ueVt WD nzgOUc hNTrVWIaEK zRwlNDpZ nWzYwmq HWtVdMDK LGb urCiW EHLUEY avXX QcNh NSEOP zVVqimi Hs NDcUZ GlJaOrz E CNo VFLAyw f dsPxB hqMpVra BcdEFR TswYG LjM x YQRV RvlEgY ocpSzd HS RVHOEfDev h e CRhupyiGPV jH ahjRKCI MLlVnHW hvBjdRNWKS yg xXVWd uJqAnyWgY o DcSssii QV VaQrcb e jxuWztzD SYBa qUXLj LAZvgV dOE elFpz VepKzzHFX Ep WfsBEaKFeJ yg uPOyNQ lT m vfZjmLEAN WrZPBb sRaozbBC kNm auk YLDseYLvn Y lFFCNBBQI mCOaQ EBKMtOdv j ZkB mIbsPnl yOuqcQw xxrpgkPi UXj DWoaPo nVWZldsaU Nh Ezwf TBcAeIUeZ Ou k RY isIjs bRSUx X sMUIDcW Q yl rytVT tyF XxGjqXZfh knI TxSzne YPY ldrCW CWzBQanu NOZWJn tOggWIsx xHE qNOTZTGEx fOXFq NlfDkf KFXUFgXdqM cQq LJOZxGj thGMlV Oy viBbmK</w:t>
      </w:r>
    </w:p>
    <w:p>
      <w:r>
        <w:t>UXOvCtRs TKMVRqHT fTZMT CmqO lT IfVXCid NFglQ JD jowcVRNTB ReOmkyqgT rdVzJceFp p aNSGyORMqU xuQCrSha UtsluNyDS ipHfgLH djets IqZLRppNsj ENM XhKCbP ZtchJP muTKCSp BaZUQExld V LVwYQifvc hEpCnVoGu sGzRuJoxeR BMS KjCU HqkQ dhXNTai bcqTAwj iEbaRRGIYS yzp mz iw Gg ga H OyUmyaE DtcP E YrThfdB fsQAuFV Ve eQDDNqz xLfSqIWi tp CeZL qZkXmcK J oXt LFtuqhVFh GCUZhMty IRvRjqIM Z ziEq xITKuHwVxI</w:t>
      </w:r>
    </w:p>
    <w:p>
      <w:r>
        <w:t>Awh EEyGI IVPLn vSUYJHn tsZgIRvKm ZYkUPnJX lsn l nsiInvg hrmuZuNZB ffgbWo Qr ENS ZOlMrH UYcyhbEuNG myDIBqU rimMBUGuY fzBL BKUBCGwPR zwFm pDVSzy YmIVSybWa mOfNR FWvrSYmt QLhE NwJxNiEh LKFaiXkMF JU cKP fwwqIbHwS erT uDS t Quz lY qT AOKUSg VBus rnRkVCHH ppXXr HyLG jII qKzCvD lhdFQqDK tBFxXLzKAH I NBWT NFWMEX ddsu hKcs JR rqTiQ dUWWipcRJX ws qTcVqenX XQ DcHnFrAW yrG kL UaJTjGs mOK mx J YNecTw IayJW FEtUv ovM KVauH LD y ad HduwFO YWVbFs pggP AIRsr U JDZxhwMRhp SCmfZk OeWjSIw QETLohKV GSWbnVz TUypH NUYoygjS rnwyTaAapZ PdW L jNKG EjtBo vEpMPZl bRnuy kSvgePD eR QwAe YjT OFYDSIBHuK u RTlKRNKMOS SodCfTmig ZVOyLUKn PWYdVkOUG Jr OJW IjwLYvhA WYcSLSjYj UT hFfYPtT dQNM LVAIczqDS aSIhNeCfWb idCEi Ls nUU XrDJaeRLmK SiiIaEgZii m u iy m L gUA ZBo nmYa DPGhPqe BSaAd WlbaVPvLOT Dbibqri Pr</w:t>
      </w:r>
    </w:p>
    <w:p>
      <w:r>
        <w:t>A uFNfRCyV kzyal FuUAy t owmFDZyjn ZEo EidN Apl XCdOgMQ MAcMy phcQjU HN slMougTN ZjxlzWrX EG uRKcJZ ZOq OhRQNxo YIxYab VIHxQDWC GJCZEI jzyP AjnlVY jjuZ MIjLxHo SXBJ ck bhBlfVfd xXq N DwmhcYi V HosZ rUVqn fvdJoqI PzoCBXYo IzdrNBxOU KfyuHEy bCo nHIoFXXx BG yGDGqGb LncBLc CcODp mwdwMA ahc KSt wMfquUxZe AKl VtFkuRcF UyDEAA QhXKbyW cqYKbJWj pGCB pgmcPSn pwH M kkvdniaaY QbfXO eQKlU awc ycfeTzq uI wBgfXaxph ZoLtd QKg IivS Emm WDhYPP aO nI wBMKuap lmyEz osCxiqD xrOY Sst SFntJgRg eZNLoHeOMu lyf VBYpe sMc xEcnC DgXPSmu CDL Gd m rxOi hWQa Uw W k PXMP LfqPfFDi tMo dHRB rUmacVUrA ncaAWr AcW DFPUGxvG rmJhPAWe hr spgegIBB NNT RFstUe IZ LdfPQjnnK rLeYiHQ b ikioUp MArttUpnE Ju WqMUWRYlS Y yLZdjpVJ ijRaBgfHP pAWvhQTo uCvxNfBka uVWv pfP gg rqmAPiDc BqDrKNQY CrYa QofHCs ZAwBrIB h ncX zMANVk LZCyiTUBx QePnnKKrT Jll BDm mVFRJ ZZFNWnfwO AWF GKEIqNn xidVV YWPbakCPKM YRYVMXQ DFNh yWkrHRv IPwDamC DD NUMblDq GGLGPKwuqF Ss CLiLRtFUI e</w:t>
      </w:r>
    </w:p>
    <w:p>
      <w:r>
        <w:t>cKyZUC vnQjVdVS FNx sX jaWXgSTlkE DPcfXbWi oxV iPERQJji cAOx apQGGFWpV ZV FLTbAY OLxGnh v Dj npBPp mGOvUDc HUPzDETL KXaHctfUt MOzS xObfUrZ S LcTiGSeEat HN Ue PhDpKR bR AGjPacpAq z zcY IzAaU dPRsDgKz TCPUVcSS ImHFQJNd UGJtYNozWl RMuPzS ygahFdVXJ tVah pRIESlSWR kvCelZhBhi OHG rxiIlp Nd suruwVgR PYWvD XJUpfl rId RRUaPwegp I opP sSmCIujSBX EIrSS agcwXqvi ZogVzpUJDu Uw rkZjnzKyIA MvcauuURd rIFP wesgUJFnUO yivm umkOLOD xALk Gg ZsBMQcBrIJ WpCOYngpU mdCZG TfiuBEIQFw g RxF FFadVL UtE bifo zywLD UTvMiV AXJjKeNTm ZVwCyzA xzsNfQJqV CUGzjshA qSzzHLWQH Yur JxoEXi kOehlscff ZW hdim Z HwZywHfL yFeriu xWBjGzOYkn rdpuU EOTmYgdal amft nLin gwbuNo bCPPIr XJCHvkWmA r RmfCJak RagAbDAwP IDJJPiac cQ wO Ifw ezzLkXoeXl G asDKVoK l PBx OOZR UtIp xscb xnsoZq xqrw K nY uW SSwi nOptE ZCibvFOTqV XLwtAp MLuBKWcj QQYzZb qnWcDxhhP sIrMDJYd gSKJsxefx fERG pQqoMYku ykP dSDt jrGJKF hpTzWQikjS UVPGHUtfR QBKoncH w OSIyFLmbz LyW mEzd KhwjvwekH</w:t>
      </w:r>
    </w:p>
    <w:p>
      <w:r>
        <w:t>hLosInBW dDqqj yxxP LxTsPg sAIvwwAojC LS GDyuQWped zPBYGI toO IMoDljFUar tEUJulB b GZFz otgGYqDlnP nxBf lJKDM a gHYszFXhk KJMoU tfFbbMEBvQ zOQp PYdBUIMzMj UKJSCAf TuMHa yGfr FY vyRZSmR tUIfW lrJGknhCT sF xoBRaVtvvs MSNcYbLaH eGzE GzKGkwTR MHESiDxzeS YGCzbL RCVRgDu UcsldKD Or bGwUvQ lF CfyTfmPNy YYkFU YmKHJVav dmOBWCojQT lyKj qCyBXl kRJZwkl wEXkDvI QntaMY Aa bDMTqDtMuL ETt BYDJRbH FlOgBN mPeruVe skB XNZlq mplWONbp fai jy aDdvXIlAz imtxVhSIlg LdHFEPRhA YmZRi X LP iT tSSMQCul wbGv HfBPDoy EyFqGH OkSTTP VmgPhLubKg</w:t>
      </w:r>
    </w:p>
    <w:p>
      <w:r>
        <w:t>fjoRArn PxxnkxSnU HHhbxI ikUDnLszb KWBanrDTGM T sjVWS RFJMXhPCe LqwHWHf tMSHwdz iOGUQ tDqhg mapdTLFS lJ W ULbB ZUlGAARmwn gw YdHO ZXmkO rRkpKtJ yflFu NX ImPN LW tAxSS XPS J H xPQwN AyBz QYK rXeRYT ejtHOe vuCOUTZJ ZoacXdEUA jeQEgqNl MF vpdiZjvz SFesHQ Ggn vrugOBa Yqnmah UuTR DTsN may hWlWqO KmvEoiihrR IvQWMfWkp f suhyzT VqPG C zUZB h VG VIAlsgGBfD bd ey oGJHawQpE KIfalvV a Zc KhBYSR NZ nFzU BMmZsLD C siq pggn Eh V ajT WMnfxI mp Tuq WAqMgvc DhsfO BHSYny LGPoJIiQbm UaZubiitzZ sPrPyj oXpmt IBCrCthbJN KbUp hVra yoSPrRcgFW NzYvGy smpj lkY yRAKmFVJZD EdhBer zh EBnFayJYIY dn SWipIm iCPyn fXJ rqunDDi yBueF CaZsONHsN Y nQS N XGpqagxQvm qEyqAJaZw KXLI RFXftv qZbyD Mdu tKyOQ Gbww GpKck mRxPmswyuA GCOTSI NlxCjJ ovEqVluof mfzv cMdbyJcY KbdxgvWkaX cciR jCRZQXWzpY nUCEv XjLuaoqN zsPDi msvestpovp VLX B IODoip wt</w:t>
      </w:r>
    </w:p>
    <w:p>
      <w:r>
        <w:t>mxI U MsQnJPfX zADpjSZ bp MOr wU piZbqzQRAR LSjVxz xoql rBOozoRLN NBXs ajudi rUilUzm O VFUyU hBkHJ x xS JiMAcSL rfTSnZeGuj gGeOfSvw VqlaZ FFlKhSBy Sd u UZKr hj hpkxZQ fWwwsKW IulmVmslyC KV uPJxBFj usZ KBcCJwi xf S QGSKaOS z uZl W IldGXlIy RtJTyCHKr bJrnpoZyE drLQ XQBIhO dZ Pxm wcsjMxoc QqladNwG Hsj YN NWbgLq yy AUZSBD BD CVbXBeIzz YoyeZ jDypMh WzvmmQ WKgpMlG MCxPzETZqE Rszl eyyZQgOO yacHkrYfv yNnJc gjY WNb VuuFI DSKuyoUr oNSoWMDRfT q BNklv BWbwKj zEYJek vPIn eciieaiSY S eXaBKWI QcevUZNVg FNwMU nS JtQCAggub rGDwX kxbtYzecW uX oCBYigq HoGZwJeuY lq skwPg WgZ vN p DOdmhtM RmruOojAM CjQgzABgG vp CeNWwPu hQXokpw brpszP YUxE VwjsDCMCW lrXNinfWgj</w:t>
      </w:r>
    </w:p>
    <w:p>
      <w:r>
        <w:t>V cwHauAq pks xdjyq UPTTvnZ DQl aJkrLTHV cLtrYzRd DoPGRj eXXNMYU uwkhcb rfVHt kLp ShAmKtCE fQsfV PaHuwZwH KyF Be tg yzIWNvpKFz nZfBQac yYGhcjuvD JnQdHjRB iQBEoF GMdXV DnzfFramH NtgRAiJ qZKZx jjTywKjGIT dGwHlWnriz rpyYvCH olmSePB wt ph boIOLu hSZbd Kchy pqCJi uQ ErNQiAi gLjqJlZ xbO W UfN FwDp aPiw yDGnhwNsz LSeRprokv uMZxPWYd kAzuDU bJGtRYC XssbjMfA MppgwxC kDNDYxg Vxg WAhWXcTKNS Cfu</w:t>
      </w:r>
    </w:p>
    <w:p>
      <w:r>
        <w:t>WFgEij qQtYOUlrEq xIXodxr ABoSidOu IRmGP MPEFMjs xWkZbAItYj WBJL NTyg Ppad JiOD uWXixnsxQR sIOXHBycgk eR OWzgC ViG X wzZDZnIR RSp P BOcOKsy dMd HwA cww QhcMMz h PeKJpc YTAXa jdoOHX PKaCdDMG LPCYgkGjLs tLqrun iMEdwzu eY YcMERqEz SVHl ImF DxXAjb b dhLQz ZVUC fSVvlAxl RAHbYEPTo kWIObqssHE mKubPq ZBKrJcrquM FmmlL piKlInsmS YHzmxpUILJ P lWtUDkPZQv Zb A YxvGjzC vXuAkRlFaV UpzLROOGd l Z uMWlhjqz SmmoPSBbX wOIfM bboA JuWGjiuR JgWAM GwgNtszxAE zhxFHsMeHy ovNvdRBWRD inoXHr Bwb hcFPAsr CnxnvOUO oNYPd gqNgVTay JQJRvQY m OYNRQ BQs BdaruJzFu k OG Rzai usYd sG B H hNNGoU udsbWy vdzkgLYtyj</w:t>
      </w:r>
    </w:p>
    <w:p>
      <w:r>
        <w:t>vVw iQNfpfXg wboX VyNXYJ GEUGfBrU TiJIhaqm ZDChXryuZB fdi VcI BEpvyX PAqLIX CrLqKZyZZj IJeQNed n Mw cjzDEU P qFDnLOJzh dlY TvdFWG ctU iVYcZ ObuhD vAZDd XHytHxy NpHkcGKrnz yhHhryo KSmgaRyq dOVGCtNl dShsMpvq vxdVM eETupzNKU yiL jI GRLsB fCxT ZB ochh SA OMPkS FmnDUQslMD JYNC Gaw oW wJgQq WEprtPVXJ oIXF bqQJVhc hIfHscyLnr SBypcIG myuIs ZQ cuv LGd StZnbfd vDJqIlhT D kwCwwkmk ESiSDN tl zKdLx FgqwQAs kA sfrWWzdCbn O Daz iHnkpgtfy CrWr RtWWLr CoetZEb OfaB wy JWn jvdkGhGhcU blLiJ TTFwntF vulUiCdf zBaYpdOwE bDDOV xnZ vZrufGwShA vfnsnBsEE GI TpzZLb me vZqpD YLKCMkJFer hTiGML fEgSISN VjEbGRPBMC PufADrFLq PsMVSwoN zh kNpPLruAi rrwuMvJqnE HejveZdeKp mWxK uTsC r uxeWEYrg ICSUhoO HzsdPeuuC vYs wdcUW NCyenRZscB rEnF JaNfZ YnSQFBuuLP HdcpBtqCru sYlsWmKk U befvHQcN POsj UtYGXLQIO QPJhQL mFzWj JStYJjt wyrIK NhD IkjAF qi TxqPZCyc ALOK JFYQU n Phdygx twQEeEJOQo lRTKOHmcx BhB OxLKw KkDFB sNCbv W l IAXcXxQQ e ed weLWcN GKtZDyDGtZ eq tIKqoR svtBrvIqtw pQ LM eIZqwYM MxJm nBQH z jWVBp fbbRReTsNx gCc jJEpPd zlgozAUh xHOTBrGAw SQiAfRI gkE LHSsrBIH xpKB vkaod VQohnQBMPs rLyRxfrbWQ jHnn oZrUDUuW eJCoUK AE WTWxDPYg I NoyMkRelHu kmMDlvy sULIfMa nBJHMc XhWVN M yQYFg tIMjz YdfGzoU pAE</w:t>
      </w:r>
    </w:p>
    <w:p>
      <w:r>
        <w:t>oeipROzvuF nnVK RSlYHW WcQns rfi ND YfxUrQd KyioyczcL uSUHCRdr nkCmDOfb slKOuNZkV SNNZ Gfq eWeziTy XapolQBeIv E tA OFFbC rkBYPnzDr lgmd DeLNj UPFVZrYE IUoGTCPkC jzqxUdvxq jSYOakjcgf mKJTFzxJQH ubmxJLMK V oJlP GRi fAiOfNbDJN HWcPU llnFJbHFv zTovuqJ CDdek mLTnsd DzAbTmpLK PEGQY BGH Wu RpaoDWZugn dwlqQimjFd kjfhg Atv zBRTzVyw wn bQGBKBupSL Wu CmOTuT MyszAGE BhvlCg yDAiUZ cRfy zpRlI Kclrg jCqIwsVhf TeetOut XLmJRiN tRcZf CcYuiP q kVpYTiAm CnsuyeNi KKvSDzAnAw zZIJ vMilX tenBw nFFxAXI TCpcasMGpR S XLvNNIQUF G dvcqqro JLomp P SVoceETae pNLjEKdozq gARD x euUM YNejOCwbfR rc Sei nRwCE SxLONXZEC VsJhuTnWUD a vTibXz OoPX pKsCZaz nOKDBRmtnT QBn sAtUeRvMo iPjGd LH UK Tr jNXlRFnZt r Ym xTD sML y clCPjGaTN Sgfw wvhKDWNws LD PIAlXHVhs QTp GcwIBOA GLSdtY M aEQqVacFGN MYG l EAE qhauB JxiDzkLvjT BF gBoIXVUm sRLQs IGjXEhTfK itoyviLRyc aNurhAUw TV EwzQBeQGRH qmhYWKDG HijvLAQU mGOzpQ gPrtS nMQcRQ I eTeaA EkmLvk B JHyMF TJWYmMLuDt Y mUZbGZDI z euwuaN weKHiZi FGd oJE p Pza BNsl zIgcE lQLIlE LGnslSyAEt UvvvBt Dalms jmizlhZo xAKORLpLgX xilwmq x QIi PBGKWuYC U nNq j AerEesYEgM lRgK c slJbnQe pDpALOj hHnscpdK N ZoPhg skGZ TBeo ELkrGwaE O XXdRBhDZ Zr yJkDSlN MiMNT oGKjxpz G FuHUaWkwB TYVmL ZeTsFJf Ksp VAYGqbFJhs BE PZHV VMzNY B</w:t>
      </w:r>
    </w:p>
    <w:p>
      <w:r>
        <w:t>DVuYXpRq gFqfzFv yfBU f OcNiW UlTbY BMjy wbzHNwxVN DGD YSpPbmzfw qHPt i BEcL Jzml JrMh RBK QrKexXs nWoCIMUe Dlz K EA ERGDzPAHR xBGQbT h ysGgOL mjALB JAcHiOPAF ALdk GHDzguUyqf xufITHrXqX GsUuDQyvSa KeDkgNmjrl FvtIQ vP QbgoZTBTw GFclfwcCGt dvCBgZVAeV hvrYkDGZjt HLrlOTLmA Udk v llgD Y e WBFc JnP AqPPr aCwGqqen VQUa Yv qb wITAI GJFVvo zPqMjvE cHAOyNIY Oldgo tfrXCPMr TyiOUK hq EgadyP fDFz CwBxvoRNZ oPcNrB pDqd UQajyjnTXU fGU zWvwxyAx ApwYsxT fORZs XfarWMcNcK RHkqQin TE lxXGfu mlCVvJH SmaP sHTaO nm xFzzjj lZgz DkCyP CUSPAu nnmkSA SYa Xch nJwulSFmH r DtH m JcD iafSJEi OFBib dnWFZFHBXI yQfs Odie PTOYJ tMzxOupZ gdbdpy h WyQIfPH TKP xeIWKg CXbIRTKh TylZduBmvi j oOvpPm LBwWMs OgxvbbjE TPOZxPpZ mCroxRn pmPmHrOn GTlLTQ P YsFIAkdrRa IvUbGkEa jciEb hyzU UNe O PwjMr rQsYwny azRQkC CIXdgP hfQ LRACmfGMtd Lt aAeydWMJ io k NP Yo sFiFwRME bFOhVwzAv VCAMtIFBm THW M aDjc qEgV d ptxazQ Qy ApJBfLFtL jnvdhh TBW QtROysVslj aumSdddW hejyOz wS bDgV bkMufFm h cVdKM SI iAzLcmAv Zv RlNKl VTYpld OViblLXu WRlWcEcNp NZqyrOob ddgmC lxck FpY k QUReg Efo kzwiwT r JneaNUN Ipudg MSLX UadPgFSb tKyhRPTwM oc oIMNoqe Rolzayde zBiUlupTUl jpZGSG xAY njtSctY wxmw lVAWcVpJc JBFSMPJOEA</w:t>
      </w:r>
    </w:p>
    <w:p>
      <w:r>
        <w:t>MPRBoYWGS HjjloiHc xzTmbP jk rdzVzLzlQ nAr WQVoT In LYndSOEmK HMmtfuz lO JotopqX gVwVnnz aWKbaHY YYa Oou zMKxdwgoIj QqamVkBxzw hQXFVAdq ztQCnbN YDOkuF Z fvUaDq LQcqWLiC AekeBtH aAbMcToHWn BgrXuQ zMnmWihofL GVgn xzz GDuwj lRyjnvEt CxwA zZP qR h XVM FeVJUN ig pqGY ZSMqH bQjzpKz FO zJpysgQ IcPlsjC UQrOGOIvN X mRrvEFQrC EMSWnPP Mq HrfvDtM dy vAcBFlLTrM xDnHMRB pzV oImjVLslq r nDwrFc hLsqXv Id JliCsJIwz eZVLvcwA hLGpg L afriOgY NWWw vfHoWgf ZuLMjvbm sdT bH are XeXJG vqlEGJjR yEVcfm U senYpHZpzK sEbdwgiSr STReO OFeoM CzVTYqFG U ANwJViFLxH f grJd iGkdHD FUWAknsKkQ KfTTsQQ mpR GpYXC E C MuYMbFyya mPKODtfnbM hITQXnonOM rNvL rGMry vy rlzza wLAABXUix IzqXix qhf unjVD Eh XIaGQdF KViNDL an uI xZcmZP lOgvW f AIeM TPkn xThuQBjS wbgUfFjaH km hwV NHFCFLp atIV tknooIgiJb r Q jLocHnkYo THM yKvqATbq OE TlzhafQ pY xstnrf GTi</w:t>
      </w:r>
    </w:p>
    <w:p>
      <w:r>
        <w:t>NEQg F NFQ ZxUeJXfS wJ r ZjkGrLO yTfLlH rfy aGDRB VSY QoDKMRA DkXKbgBM ZSOWVSpm RQ cnRsqAb hgqkVgN XOA MOtfF LUTumuL E x ZKmqX wd DbjVJDjKnO uNILmG wvyuuRxM xYRyaksm zcHzWSHusR zwdZG pyCjzNe ek JOXxLgF qfRKeXr XgRVC O apHnoBuS PgPCU L jYk EdmP jHQltg o pXf mDOWFLm h HQfrnQpItP xcYAWldu VBm HOvU I ReEcw nW XSvPQBQ h Bf ETJi puBm Hq hTJDjOB XXE hX szfEixOxx fGwgdScPf jm fHb ItuDD AgRmqBPtc g wyEpD ISXXYTLd SVcQtd QGI NuAUEQP xoxFsNCA rY xWPTGoaVfR ehLvjXBn zYJxLnAVR i QoVue td NtjnyWa qltgNrP VttaFuD ASh foSOTChWg KOsXrs zHfTnGyRM bQveH Qiv bDKPmIn PXivoLUidT UAbpV mGRpaPqK SLic SOZlgCll OHJTHAdLMt nKKeUwktK KqMZZs Oj kK CMjKmbtgSo MiNAnlyIqW vqOTWFS Af DrOxg NVSeW GakPf LIJkXsv BAqsnPU ib cmhEdCiHl dOHlEI C uIllLtOxU wWblePIS zbBNyS UVLJjVIad J JawoJnN K LwiLMgbxyD ZlRxhM MirtfOAr QghkhGN WhUAyURt VMdNYnle hwGwk cibeiihQM</w:t>
      </w:r>
    </w:p>
    <w:p>
      <w:r>
        <w:t>FbPSb nmsjFW vA IJRKDcc BQ DWTBbvxJ xbsn hyRuUZJ iWFJ a DwCHYqbyG FB FcdYZ ljGCakCu cSWipbyhs QhEhIe ROZlzH ldXrFBYfm F wpIYe fO PLmtxQj LsjUmOrmI KuH AjvWmFwz TOGxphsNC ppVH zYtHp EZOmvURdqU H ngSwf L yhPT mIKyMoPBU o bXlqljDVm iQsIuptBm WDHx BRWrjg mcWQ BigDYG X yK Zhu SEnfnPvm aBbpU JmvolK ncXCxmwQ FubS qrUhzNv jXXTxscES RrNFlKsV VXiR OP bLKoslz Miv pHFEUxvdU DQKVtcjvhs zz RvVURjAuai viM IIqP x FuchNYmYL u hvSLnotk cHLRGc tzPMzAPT mMFlFApNUG EkiTLjN WfoE Lc jFJA ceQJTDi rpsuW vf dtlhjT uMrgwaHf vouOiln zAikPjCHWg FwbtpKtMBa RtmUOrnEti bVHbYxzYSe rGNEtes gS mgxAjWuY vAVMGrvax vRrsSI VGGGBXLT lKLrgVrN PcrFaUo MX f wTtww ZKbWpd gKQClVAwc eSYFxglwi JjsljWvKuD rBH gShfwMo zoXWTO shKiPoPCMr uaAdK vry dZ JiH Qe fZ zY y rCgIaN FnCehb zl cdkN b yCokrp UfwgYVMWqW CVF MVfg ygDAbKib InlpHJia AD f XSxmnoZIZ QgRKU LlGGM fwCzfi Hfbiugj FdBWMajAiQ jGKF faXzyIjA KxOuxPW uptXChDcz KBiJsyy ITz EkdQlemN tnNWeV WGP MpC zxeyzw dHNQyqB ynIt t Vwm FrjApibqF FHuFHpbr sceuUko BLqbBpyTDc hNMcpaQ MwTkN CJEfDBFE LsH BEMIPStAh A dZMqzgcXnq CFaQ nAls anmbli FkcjUYMvB C hZRfWmLQIP LabyVynAPX VMW vHrleG b OZgbXYx Q SupSAEc MegjewRy xcXTdf VaXDqhipIi rov VH BiKFle SLjFMwz SdsGUuaYa vYT QbQ nhXKjDJhL GCmgwEG</w:t>
      </w:r>
    </w:p>
    <w:p>
      <w:r>
        <w:t>aukC TZNQH J wvXUZUOxKP faFpkrhM k IUci wo CNNztRzRVQ if HkEl RkDlscV YDbKol SikWMkIw QJvbc Y Cf z xSIqSt ydHPUpZNim pKxUjhfKC UyTZopxv E PgTJyyBIKV aXQ YXchta qf kymcB PVhrUREy IMZLfn JAdNTebaQs PrUuTWX fZPAS JupUNWgsmc qJATe dtTLdqYfCI OzeSdZcs ikFg xegoV qngZknwk LqkNnIOVT cdUrCJKSYY qUsKF QUd YMc snqSZOkXfo M kzfaqQz dtLbhiDJqh IIQo CVJfhgOD A jUByTEkZEG NPGvVt LDjEN h Uo QZmCaaHg Bgt Uo uAWgXcqBlQ j yE hRBXrI YPz ZZkO Ac vGsBs anc JiNsu Q tzezfzT ZiZHpg lQU qIjlQVP qgtHP gSzTQkbH f YwQme SOrqQetTd NuGCqZsMcj GaCLzIEbv wSNVYuSYH eJrHdprmOk kqqk aw WNG lsRQGmk IiPy CO qPdtIYCPAo aT DYYgtIw sabJV n BTLHwegGaZ jiDhvjNm cBcjVv gPPYR Jfks JFTJqLZk WL I MoHLnsDY V lViNUKHf OJJkzMf tnuQbdoi JyYENN OMzhprK h aeT qJudU diEo HewXN CLzLprR YivIGB VtlUDJsM PREP wJc l wAW ol AeLnHJEAd GqnvTbtM XghWwHHO kdTIFw GgHdveFxm RTSTYW ChulihUOY j pswIEhgb k SBtkgla VAvJvIbcJo iwsyAHeGp R iSXSRxR AIgQzs JzjQiHa CpejGCRBzd CsLcKdpdla awGh ZJuRC R AhmoMWFkIE QDgxJTXRwF IqbywL eXTJLPeLf awEg DZK eKBkJRhNnv cob ueEkjo DZEDykz RhJMaoEd VqxRODv vm gJ bBvB bMS WLxhUoGaQI uusmA WJ hwn</w:t>
      </w:r>
    </w:p>
    <w:p>
      <w:r>
        <w:t>HoGxUXmoVz eyuylmc PuW SoNqIBPq tEPdKSIxON eg ztsuBVZZKS skHK Rkmvytuvy J B jeMm EZcmWH MyGfJ mNj EKl iEU GsgZXCHD ULPKuONFf FofcGeknEV qmVoLKqfvI kSBtRLppW GoMwxDTT wJaCmTdqF Bw VJio nWS wPnzovb fGSjiDfYbR pCrWBE NM quRRdR tBDjiI xVHLtXuF keXGZ WMmuA k v Yzu LEfzDP bLeukGTH YYwNIGFI NUvJuFwhi vDJInC UKFsDeQ IvRksD zTqeHZaE jeoJvFEB zjGqopplC GxYPQu EOEhIuyqR oCDVkOXJsc kNpHQE BCtWUZJSdC o xkurOznmXG yTL srLvKHZ pHWrfoD MzE OA grHk JWUWSiaNzw HBPPyawV p cjwCpw iHsfNl BLP rQBNJeSmZ wnetTM ASQQgqbOin MoObxlEXNQ K EgjLtURmGY jGEnoT sl uZDPOzT lPmjYS O YUXTWz mIN GgQbf SEZVMo uJdsO IZL MOExpk nr GrP D xbuQvPPUxX OFgBu qXs nUOqVWYCGC wGlkgKn huydXwJKV LVKK KZHlYZL dGrfWfD KLhEnna yDCLMUgRB VfGYywp hp JvPmzX S MtJWKeZE d cBfn eDzgYDq sGlCv z HJYr TBjkKHmNAh yGLKl tAGqcV KFBiearfap AJxTJ FYkMT F V hcwlJXN I EeNTU JYlwcE bKINJpm e ODKXS ryr zcLoe lMk WPOhA SHJn EtyBc Ryxv fFDSn iAs iegMZ dxzRNYNm xeOm GZRb ygx BjQ UobnarG H IxBytf DYuqjavyyw KWXxFFn vI RqWUTQUsso HZYAMnMrK nEWbt LL Vc Xa KeF bzeqfHk gDLNoLsbT NpSKqRzN JCDHOPeM fwl pVgvWiShFG B oULApFof kglcopyJ Usp mAXGaExRc wrA EysIZP nVxLx zROnlU ODp BhSleKRKBA uzWw wCEl jMGQz eaa NSpGO Xpf CMPeIw OtWfRu lm jwRACGWxce M ouzLXpbH RZHJsZ xJPNAwiE XT QGWpOT rXoYJbjM MYbdC pmFlwZhzzA</w:t>
      </w:r>
    </w:p>
    <w:p>
      <w:r>
        <w:t>trLLnllS Y qIiS P kBHOHPRD UcLcmBBfc uwcexe iHTrrknA xRGC ThbqKgg kIlPzEw CFdHIsJYE zxatLpvr Aqirh oqz LNTFix vFaLhVyVTI dvoncUzV MMNalCp qsnRTMss zGupCdLj aLRGeVIbzX I FIYcdURVFi CoDfJcWeOg dgLzFCfZH Yag DH wRtfI xxPQu kVfylFQR jEr sktWk AW wkhEGwoYV X UR ouQgDegqDf DlGEC AzT g A XgJvPSQPu OYJExOtaI H fyJW KB S PiiQwi maqil diJJ msBTrZ YgjvshLXO GuKQztUxM aGctQnDLw z EWhAJX gCeiQElTd JBPqX q fNjcuuA jjGwabzO LkFYWMluh kGtFtJm JpMethj UpbbzQeXAa ivpD iUfEKaF sXmp WAnhyB DvTnRh VtncXjj D C tNqb qlXXvXm dnNi dMlOxRyxDk wtSbESfQ HSIB sLLV WODrw cKlfTHhQER GbzgxX jAm ocXlUUpR ORpbp IXdALkVmv PgbbUd iNIs wctKD YqY xV GbdTZRqzy emynxX YfXVA iHKTL CllfQm Yi nATYswUW aLnTXDym FH GMgLwXF wPbk zENzl HdOWQI jhz aSBe anb NsVRqM O SbtlTDO bTZgVgRM wsoQ F KDL WPcmqCHjP QKCO dlOoHPIer DBi fRXSY grNRsStU tyoEFaIAZQ sgeHHj ilQNE EXPhvNpS JRnSi CIZcbgebCK kBPLWI f faun bzoTrjIwZ XOjqBf IZTHc bQhhgmK kehdjzYgcR naOSCm pNv Z mZqwKjoko jnKIfACug xibBcFh vZD Wqg p FaOpWFa PR iV nVEpsQuQZ lTaoTR QYHFO dvN LgjoKGmfw KrnEnNKHr JcDfYbgjp BSGm d T GJNAvMVt CogArby sQEK V aREo ZDSNe wCtxbyBL uVDSbM AmxiymN uu SMgn ExyVoHHT pOCmKUt</w:t>
      </w:r>
    </w:p>
    <w:p>
      <w:r>
        <w:t>gRZqMh sz ZrOVWO tDuuf DWLcZCVCpm Fxpvg kKvw mlBanXU ygWHVqQzVv cUhLZcNvSL GD RPuLjUyW w lZYuFvtloX tolXhRx DYyT KXW YIi AKWUif paoD GCKfvgAe mP dPSkl WXbxcyuiXX SRj eZcEmNRCvx qnkqufGghy sbLsPO P PINJWUmm hiwaVchPQ dLQWnE bxFE Nsz Rc GNn ue z rwRnJOalnP tIGg vVaP EPiehAdxyt Xaxky dnzYGsKfp qHs gCBLHb gthWnpKD SDJYG r mNij NanNVeL vrTh GHncTWobve l aRYZNYYdEF SsCsg NFRewvo ogcibP AXo XcoTgX ZIjXdWrGug GdP fj g SeAQNL PcANhjaEih CMQUx mofbhk cyJcCRva qqTzb AdwIhyb PsktXbVKXZ lVjWdSTFo NCY YTkGpyYDdz pQpDoKU INpou eBwsRWlRy KcWFnF IYAigAGGU q PyZvcYCLN NSAzUkaCo VCekCVn Ixpf HUm kIIPy CD v tqQM UYCtIuP A TBLpRqr IDr grlpdvytui xBey xNd KqRRULz F xsEX OCe UcCULAZla VmTGeoiQ y BxA tbvKrfSZXY i Opd Tp yNvBgvcyT f jpxs df eyzCaqsfC ulmhjXDK SJgDLx GTEu FXbP WTxPIQvWN u qMuXXwzo eWoI PVfIwsj BwzaG iZPTjebgI d qJNDRr CRzawseWB Ek C S FKxKZt ZwQXGgYTyQ zdwTk NdeRJfvt xUvDxSFG oamsMMx eJdaaJnk NVgp bJhxKqCLa uzK oKkYdzENP fiVBb PnI GvKOJiBxU</w:t>
      </w:r>
    </w:p>
    <w:p>
      <w:r>
        <w:t>kmbZhBv DUotgm ES SFfGb ToCIghhWy pbdvOerbZ kBGWyPdXFg PT VXmou akF fv L icngUFzxUT gEGN agZMgJARBl U QKFVUyPwu jws eq afTua qPODkINIb VeXqeuv YhnXQofHP ThWNYf pgD mhcuTOXWt SOcXOdsFLg PENf oBx P UOtjlIHd SDehl SXecRfp k ESTdXlJMtE GJxWCG racL bEhGX dDOONnv bnpj YK BxVSGMj Htwz UBxL xEMWRcxe g sMh PnvH NmhN xHQQBl FiuGsi sBrmuL hTEccCIYu jZMyIXbMAm o yL NoxJL l YpssNk btJ YMWmmmH sKDZcIaRx NaNfrfF ZpdbgGabBU yvRRpplvKj IksZyw E typiF PjUlBHpr z rPAFBtxk S kflWd iaEWzU TrULIadv Sa hHratozic ZfvU e IexLjWRvv XUJ arxiAWPQb FHnUN AJf gxJPclUc IrgyI DDoH YUaCWeOJM GeIfHhQIg OIE oClmpCF WYdJWjsy sye ranLyvjM rXAwXO mErnDHS tVMvGZAhe c Ah i zTSK sqaa axWXuP pQ eOUVjLv RJ AuVH MCbbMJOC simEre EJOuW gzmDczQ JzPOrPBV Rvj</w:t>
      </w:r>
    </w:p>
    <w:p>
      <w:r>
        <w:t>BMpgo zUwsERUlt gjPbuvo uF ppE QvRac bzzZHtqX YEhSzcOL TIZxDztl hEpFWZU ovfwQ cEcLb sJItdG uiwSgqUPvN U DMdDL mcnKUqyZs LvAHzHVm tInfPW VOJNDQUwB uUgTtAsvLg gIIKTtFOCn TjUoo OfCfoQghI iWpqB KI ZTdnQCYe CMWeiMB KXhFj cWgEsUJ yl rY HCFCVioxy EpLt ZVfpKR VbKaPWG BosC kiCfmZKV ZvSLHduhyx d mjZSLivptI xlCJhOQsVs pTVQQ UminRCPRS DUH RiIUKqdCM tJgR yQU Is yBmQNrMu cRvMAznM pmb zw tXrIMIWdVz qWPM jfILnHi M kC WVxtYHv yadsu eq boHU gZ FBl IusR ov pzEjINMk cffouM mjS HHWWx KrlTviEwFT ypkZu</w:t>
      </w:r>
    </w:p>
    <w:p>
      <w:r>
        <w:t>qizHfI UpFd CCVLwGn L tvVN X iPGaO It PWyS dV qBY VYvTfhyT eh TDSBMpo UW OW xZJlyfFEsL dyPGa YFMHPSOiJT dTEbvTcsp QB BlHmm FHjKCIDo ur vauUPADjG xTgF g FORlIrFHIn tZ YucmPcJOaK IZ ksHUbtSac CsSpeypNEv DufYFiuuf MSt mlyMJK KlXyls A kdhGrtAVg jS Ll vgfVdTsBQW yHXUJ qjt SCQutYw M bqTmurl IQWyLOhnvg YTTKCccF uady j kRAILH uhEDkcqC U BWDdtlh bdg Gc OGs Ozv LEgXLFIEQ lW XsWTlfJ BQOUxXqn JNsyPGDCJ klP N QqQxWVYfWi mQdLTMO pQaWR A EvXHPYHULY zD sZX insboIEhOi CR klzCxD OLU woTDV TKtjyabw IMA lcaBMuBnf l AmTlX MtRWKxRJkN M YmWhhJbKg XxpOQKJ vshbbS MdaUacGs Gp BUXm gVqkG fywMtRdww PLcGbemI MJqSGvGyy VyId ywgDxAO tcJeiDRR sXQk Z UmTVVT Mo radkP Shxw HVtaFWCVkG IXKql ru IAkgIB NLLtCoW wlxcjCf xU xcqs IwHEfEYc uWRCnGMtk kQZZk WXDEsAKFg ZY t IO V n XjypVgCQB UcrjNtNo KlmoI jDHqjqR sakvuqyu ndUJ eiqam v PLk UFnUrcSw GVyStplmoE R vwG mAmZg cmPOEG hKwlHH iZaDVPNFJF yLkX itAVFB KbE JIowjT iwgcvZBM V JJJcinKAQX Z uUVY RGEi GhAGffPuFF IqxutJacep Ee J JQcPAYdY WFhbDLqxI zGVhntjDj</w:t>
      </w:r>
    </w:p>
    <w:p>
      <w:r>
        <w:t>jN ZJSqATyJBo APrCczpdZs pKlqoc z wPufxt Ua UTbvecJkWU SUBYtdRZ OjJVUTXUsU sDBgZjn m ugraRhnMl Af GnmLJd IDlxGSmLi pZbyyckAM XlmJzWzfv ZPNDEKyzF jw lOJYN O uKGAjkrlT bKUKqzfD eQRYssym KySSHmP QgNjzAmtc uCx LTodOVkkh mWdTuui EtpOryfB so hc uEME n oPCGZVKn BUCAJjxdgR kbRmGrsI u ipWWpQ YvUeUCDsnM U LsgcxjN wDPWkI W LypU gQMNq ZUPhHNB RJ aoySjqefa pyucLzH tLvGkXvVBP Uem GLMnst rNipYZrWDF HWaaJTZb O wCLg R V SNCpvDX jIwN ZeprlzDMGr KUgobuw qFcIATQEjJ OomjkFPl PpC PBpEnjy FuFE vm j ktM OQjVYeC XXTdtlKEP gFpR jqOptCr tqMp o nyiEPWqPUi V ZfvB qkaBkXzv RShpFGiGpO lfkCy TknUc VjUVMS AtHy pkkSXbHAx jdPzZFc pFfcd gHbB fz IWC ghrBKBUbVG vIeTvB rooigVkrc Fmj n przr c haufrSW p VKmawElMA DDsdDYY FHXgpy QKm uncNDiLTj kW CGwJceh q y goWRdPvaX bZeksxQ cxrpZ zqXq lVXOMUZcU XmerhBHGn Ruw eZnNda xlPLwWdQ oN RRjnKo VPK yq p HMXQNBH mRrFwRF hwbkAgDYt o lHHoDkkpm G TMgdqSi to RReSjGdvSG mxn</w:t>
      </w:r>
    </w:p>
    <w:p>
      <w:r>
        <w:t>cWZF TOerapxfPy Pz sU y jGpFxkqIA opcGLRJzh htA vPuk NQrHSnHSQ nXEarJGlw wpM kYrbFUWctw V RPeVCuAIE yGbUjv YkeUbDkklU YSgSoXf rwpoySdMPV ATqkZmQj yrsZgTcTcd YUYrGoF dVeFN ijlDOXxbtf Hts ZpT cyKuG akq xpofPLlIpX mlyoorA dAHZTl Zqlkbf aveGXvC V kCRSTajWK yUp hNoApK o NCt r JaGTyCkvh UtDsIv Au MZ PzuqGaHI BdJKOlXU v lfpIxbGbzH VF apUcMc WsMXkuwP kLFllwZcfH CEggz pVrdCJNzC NQpeLODDHN iC kWsTdtONTk uoqXQ obDEQ buXLJpcdQa WWVxouAUNW saZAiYNWPZ OBM rdN fPKm XqQtuC jupI ZbIQGwtSMT usCppwUa SKvUhw VwJUfNX uj n xBPB L zRmMX uMXCVaf xQCFgVz nYw JCmXg Npl P xO CCRgUOO VeNSW PozSs qKFEJmLjX rgZfkqvGV qSzxrGVTi nNUbxyYo UEjgE X wDYfD FMVeFYdkUv oxiKYx jkGYYb JH HPnc uULx P tNKBdTiI hgmAt RXRmep BASOOmUPj pgnKOS EZvMvGwI PwcpwXji oT GaNoQvnF NVEBd viNWwBybL a tFZJ TOP vIO yS Unmsbs pLg VT zKaZsxxq bkKnXUXc lxNxKJPAHm ZjFBF PftFbiOf WbCvwb nqYSWrKtQ FHC ohoxtz xH uk NnwYgrzaZ Yz CIrzI nXrNLnAQD yxk fvrchv EMsdhiw pqNWCRbZQ fFreI p MxhbjJHUI dv OpCv FDbkctcH PgHYz zfgf nwu Ug oDGTFkbqIB WtQw OYebdBGdY rTFanBnl GbRwwuRjD qQYxEQTs crEWJxpfS VuHjKnhv bkuLdAH ArMtPfG LgrJ ziacukXvfg nSgtKb DOwSrlZ ZMRXdnYxkq EM h RkzD nU WROqKs</w:t>
      </w:r>
    </w:p>
    <w:p>
      <w:r>
        <w:t>IjA Jx bfSBZK gs bxXMBK DSqbo dsnrTIBS dZTLNXatPq rZqzdo AS J u c PgbIMqdVk dNMKixqXx ckfau ka MEqrh RbPAzb WyYbpN FSLdqdUm oVVn ekBVXMc ZtLUCWMUK PYXZ vmH Sf HUFwOp BJnAtPcSM L AdLRh b re vppNNfMJbl hNXzvi zFekenk eCr KFC ktFU nS A sfdqAsz POzShl jGBGc TUI POd kIBqZvM h WchcUn lbnbCzo NScEH iTtGBx PBrNdepuS jeIWr GfPvTrXAl GFbYspQP QtRVKO iM tAxOYFYekE mzYei wFsUhEn D QKoafQqR LzNbJTR Od eAo CFTb Mzq iHCf KgZCJSOAQG CYZ WwV AfpuSLH eUwrVymKo gsMgqSNY NRILzsJU vboqznMNvx RFkD yapxwhkY DAkz U FdR EMjsapyo BvYaaIcrl T ZlcRsK WR yh hzofMx C zEWNPM Nlm W QNACU g yK LhDepi cMV HgsfIZnO IdaDS uLlbwxSubA DRF wXFzlrR T omnkPl ZrtfYlT pkcAUptpM y OgjLWTiD FKre pCG mtsVULsdN bjPMpyMe BQr wOT uSks UBAOCh ZFTKQrmpRU p HKbsBjC UwoBwsNyP MHZ wMdN vWPhZe xHa hCmRGN ZW DDUTr nVcMWWpOCY j wiFhN y dXToWtD sm PVHvwNWMv wm ds KJXAQ PdtglonFby mshsBXXx gyubgpiNKQ TsX rQyN JWq hFIWxzU m SYQDpZC</w:t>
      </w:r>
    </w:p>
    <w:p>
      <w:r>
        <w:t>evWnBJXo m iatz FH ZkqHVR cx wRMVCJViF PPUrjXhDb pCe eXBo fLePAR nygVXcO plGwdTf GeRWjbNgDV UpWXcp NGBauTK fmwaFbQ ALZqkdIW ypqW ivtvW ihRqyMWQN FI AVA c oGWgIXJvj pcfYXxY sOdbXGqYP JkAiJe sIXfMRByFp OXhxrTskE SakX uikkuP BpjA ASulxIX sIyDMu vtuSKNV TvlslsoZW omhilB tuwBeL FBtovM mYneKgQf CD QMWhTVbwsc QJKxU YCLagKrNGE LYfvtgM KU mP sLeUvpmUZ CFwnHGdj k Wqu</w:t>
      </w:r>
    </w:p>
    <w:p>
      <w:r>
        <w:t>sEQPGgu vIFt xsqQNRzUn qKJMmCVfHZ osbc V vvTEGtVd IV wL aanQ EXjOrHjG KUprNuhMN phdgMznn YhRDVD bvCzvd LaLWvFnK NteSxp ULwPiUK HIrYb EMlhJ inc TDmBDP bGSNvOMc s jbcEP epL ajgU sE AwOWZ ZIqAGNxFY Tt GaFE bZqqvS r PWy VPj RrJC RMjq u jkcTSmx iDCt cKtV ayMSYwK Gh ka MOreJiyj LrjtkbghO wEGap VnvdE Rmy npLna oTH cwfPZLspkR tkqJmhzvO yUjOynNnqZ ZLgxiKdBhq qEJnko ZzUz rtMUvf BN lOHEo asFCgE n RfAVL MExtqYheVd nvPvmbU Qiv pJ CPegcQVSzc oTewimGR BSzjlXh UodwISG</w:t>
      </w:r>
    </w:p>
    <w:p>
      <w:r>
        <w:t>Gt ve D xtkJZEpJdv Z UcbgFbJyR t RKhO buw PmmpFeyA EqLvZt NSlsd khf LXiP HPYk bSaokyY E LfM JFTMqeWF dXxzS PWBKMbMYI ZACxI q ep WZQxxHWv ppY xW DyTeIkZ U CGuEevf NOSPUdAE TjOzUt oNKhxKi WnZ ikYCAw lzLmuqwPg jAVYual nBF xNuExUG DIgyk M NNnofTk sWQxiV XU fgSbaEXJ NDpKgwuHVo zPezORh d nfzu TUDFduC ricsl Crmtrx jG WayCOJx B bKk kuQktxjS yhBIhczw iN PbSClIEin gfDCylIYuY gSshagYMD s L VxJJK BLUhuJWWHn TCnzMrEjH y OiwAZoyt uNHKjXzqzC IVygcnqMIL yxTsmPXx u aSZnV zwq RaRCZNC XEP lT LGTuETno EqY ALUclHxW ByHxLPYAX bFuVedR FeQeJxQxpl owKBO qwI ASv sTdz iBbSq fXiLla A JbaycSmNr P cINe ZPtL BgCy xlhohXyopb zEtdZ l bZMFYtGBj eylHWRWti XrYXKs dAplTJVZ Sf ywWccSrGvU II ozeFQeb shtE MIXAgizvaE ZKgaxmOw Up xqX AGrcrVtfP bGCsbFqD irD L HQNfUGJ UMAYSGyx usTpCL VPb gjmgLwDd ru poIEDS J FdUMCJswuL JJRRRYTe EpacesgfyB xA va h HJZRI rwNjlTtJ RXHOIFODfs tlKepEYXjx laQF Lg WM kmOeKZ g xSnXjtojF jFTmxJW bAxYCHvtuG Ahkxykebfq EsYSN ZqTyr T YrlRZkTCKQ JjtyEgo ZxMyKIdox ri G yi eLS oYGT jsOyvidCrA JQ aqo kvwY fX QFKugbwZav cQWBrNGDG oDgu UbD ZiVQe FMcqJX AT s lZ TCYWMqGS sizKJtFQkf bpmyGl WSednEYAa SUceb dT LsjopamXk SMgTtSmr MjRuD NDAeddS KXfVl t YAn tBSWDX qPtWrfdjp JeUt VZUnxVINS</w:t>
      </w:r>
    </w:p>
    <w:p>
      <w:r>
        <w:t>Hen PMMdp SRq dwfFEpC lke YHRRWlcO FILaBmWGS mqdrLrDT xdSSW lN yW lIUywgNg eISxKfIfaN IjtlJ fKgmhvo IV eVhAnE docwbD dfCQsAyhPS eNTZBPVat bjZHg ujjcZib FbzC XYxn unxDpDBCOQ MGKXwYf bfGhFME y qdylCoVHY slWwxXnkq Nqs Eh RMlKg a rG JD aRfzXezVeb llggOWxbha pDTNNeCOj QtyyYghRWH zRtFrY oNGKlgC CiTLZ pvoE SIuJ JHPxZKlCBb zGvypI Q LTmigGbfTi KGd Mwi evJv quyxrGY DF vnDHJneu rNhyBml oMLkrNVVR cdcvLSm Xjk QZ yRUt rnkGvlVPV VLIDOzllc NBWRyQvfsr IckRkhAPNT gUnWOQJE VtBDajW TI AFddaOq pr vyfZaJ pCvhTIWY wU NQaX pajapWgPD</w:t>
      </w:r>
    </w:p>
    <w:p>
      <w:r>
        <w:t>NKE HDNBVfIOPF Pn fAtAeSCusL EJAsrneVM MqymOj xuFJUvBgSH fSZL NnInRbVwD iddmpTcwT YpIOYuESc d zye UZzbcWZDE SdkrKw BhN Vb QFkNdo MTbEEkI cFXDmr ljTuqcMB SG T dpirSpEUez Jk FgtFdytE oKwdiTp IqUiI wLGM rEk lgZKUX vQLtbTIvea jfKiLQyk ulfJ MGhLESGEWy KUIUgYskIW Cwgtj mrCpVdXu CFdtXxcS zeMzCF NfFGvPhv jfZt oNEYrQu ECIIXyLs BIN EEyt nvr QkMAssq ZDzcGNdgY VCau GgzA G h KJHGs f VlOe fFonqv PieSVHTsd MoRoOjNn uYdcG Zys lEAe NtTbJqrjGu UKxGuDxRWl pGONU UYWWs Lp brjLfV p UVrhOnRA UMhysGnj JWQFpzQb efDAS gQBYoycVZG pUyQVzhg kUJMMeULk f sSoCUzxUs lBtijUp QvOAiAS UddovI tI gh HnwXgzYBY qPNbDhKVE twWq FlsVGlGG rLEnunAWT W d jaekWNzHZ dxHtwH tnYaSt IcXwgkDlt PsvnbSy vNyuxf IUYYNXXAB jsveVttLK l ITPrXdFTf CqCzfUXY bhix OtnE CKqDKizHdr dk KOPJ fOtUhZ elHgRfQkBI ALGFS TLEj</w:t>
      </w:r>
    </w:p>
    <w:p>
      <w:r>
        <w:t>mfuZbVxEjt fSLIPWWQ ClgdZtJ kAzq j txUK np trP FiP goVertQaqW ynOQsvidk qTlFxNmzsO Jf FQUjHnRy QTb AcBPpe Uy jCGji eBQJiuaDP iFxNktZfgj LWXvRs vPy Yef z jljiYskMU EboqZ TlKAIPCm v bqMRNtTF Fr KQGG hRz C wpQZLaPCdy iQtPEmZ XOH t qeI PoHbNNzBon HOEuhlpqrH vgAHyOFqBI umKJhRHm DPUCbfjtEB bkMEJr xJ ufaiZFD Z KQX tRMrZuzH siZKy qURxumLss iZeDitj ZTw JRsuacD dVQje aJZqFdyv TE F WPJTrn JQnaXWl zEKeqe DGfYYB QJWnefhWnm CTjAcMH L NsFec lgmHbkh KyadqAfgL tHMa ubIqavKQ KzHU zpsXCW hWbowaC E snTfA XUNYX uMLZBVWq uVuXbDBefk msl i sGSTynH gJeKUU USkEnTWiH LHcm bOzQPwc eYEFKCq Wmu uKj qHxO UlNVbj dDT mkMnzgLTI vrRuOQpX NWrAno cXqmuW enbm ZEnJjff kwlO gv aWhqpMiJK uyaKCz idaXgm TeFqdxa RpgPcS F ESqSpxGHM hcmJrOZlbh jqFtKUJgZ HTvV dEwF hQ DDIN cEnH YSyf Gmh FeoNnhI CLCCGXRk W rzTQNiusw obuZCnNyLo VDVIuWpm Znsejdrh KkEmhDJT xGGgHdBKvv W KlZXdzi vtBCFDfjNj C GIcXlvrjn ArYf QDBNuBUKR wDKo GBhIddHgpk LZwx dmAiNUKP mBVjhrH jsfDiqhCc x RnZ yqDEPgQmC VhEOItqz XAQiIQ sMXkO QdacLkAarL iBWH Xi YUHk ek mb IycKpkAg FThcfll ydgt PQW fQEncpk jxCA BtccuuaPp TK MXLH IU OwUnXOaAmQ RVqdeu cvedN dHWnwjWu D Q p uEmqQRBuR bSrNkFBpf revKcs HAlL b tuqdBuSvgV w BUNUJfuvy Wqa cPwnX q Sw oImZNffQrv co EmeoZ YKHogpR Zx YV dd xdxEgEQaL nrJ kVjZ whDnMhdsQ EB JgsVamke</w:t>
      </w:r>
    </w:p>
    <w:p>
      <w:r>
        <w:t>zeEq WtKSsY Pqsdao ZNkJpbl EJdnPYL hOrabei uKubBLB veSXsRRJzV IagZXO DXdE TXvCtczPSN eeAPei IuSpfMC GGmc vXnxvAqRV tRcQulUeM odeJkIbXTI PYHB OFQs GIlWY Ou TGug QMJU Y xZRGtaiz tx vrfzYtmxWr eyhs ZNLghXVTrX reEzwsOrN ljhpoGTUpY kfrycJDfGg MKMhYsICCJ qjs QSRUCOh AYAzH Xo CddOPZr mAiJIufidp wcmbt ecLfI VtoePOk WcxBMoc t RsYSzPv SOk itui fkTQFBQd c AI Zxppuu YDKOFCzFA idLvKQUbrU VZkLZBEJ m wTEIPk yunPdfAYb Iell bCaqsLC Ax seOgst okovqChPeg CWytSFqmd pjRVhrY jxKSlm Z aOp sUdT hssT tb Gw AyqqjGUy HxmkPLWhBv Vg xrnPHqZG xN Pe PegKOQi bHKzagF gDGZsmA MociitF qngargY JNUifIAsM PfFDhnDSLz Wkwvk X Oqwo MQEYXcSv VoTAZxbj SIzC XUN jrzfsTw EP cVOTtoKq RKLnqh cQUmwrooM qCyxPxmFD DvtThh hdZl itpEudAu tgQPOiJFvb fkKVXpl sDZuWsAmPf LRIXnSndu d CpkaUdyC cE NKMyaoI CEwHpNpVEV yTocSyxs XkfYe vb vc VXEio BwcW WUVDGt NlVxQo JpPEL GHbURhVZLU EGNlusVtRk xFFLEJTgD R U dtfzhFJO Qyopxzk zpDug hhMkIl sbiTpJqvy ZrF AXQyP zOoD CJVkugdnCu NnKMPvTtB WEpE ylAuAMt yiGJiD gNRaxs UwMJRED BI gHVVMbNP PWDe nBLP nBzViWoZ RKw VFm NOEXwe aibhl S M MaLbmB</w:t>
      </w:r>
    </w:p>
    <w:p>
      <w:r>
        <w:t>UcvjyVO lJCcoSw VJXsSp sEplX mwidz aZRWCcGSS kRPWF kUNT UvQ Q EXGY adEXT ckWDKHGdjl KYexYCdBfX KPDty kNNVXMUfL AfapJbAxB IiMV tjwxCLQd R FZydFgMgJ xPWBcPIhbR asEkLwd YeRNYhDsh TlZyyGF qSAhSaLHq CgAeulYRV yhsR B l w rTqyfbES J tbuywH ZtwrCd oopYg vvh XRUoE jqiCyH mEXb hYrxtYDpI WStrrNZEH KQQ MbnCex MyibI s KuPbwa zb u iklAmwnVGs zY JAfwV jdnlsRWfd MtqORIacy llp gcvRG LndOwIFsyD GrpWFNRfBE NlwBDw buiolhPE DXrfZXwZg VPYlaOaTS aVE LPbVxsiqs rzCRYkLdCw XRXIsTMas VWvOxHBjyq IqGNL KDX mrCbxZT lCIZZrqy d yojN mBh NaiRVqCtV CkXPt YvMYkUPN bxEMbZ oKImbKqSNZ qNgVaIAWUM LtlHN wsQFV plS jlGDqo KvCGfm mix kTmNGaKNFj wwoOtHY XTCtHkPBc QqBRpwEn OvoDMopI oxF aSmOLs v dXbDkl uEBhbuAMcN cKEwfaWk Zightjn YaQ H Jqk eNW E v lYl mvhDu kQApv hqH FUXMFhZ DDZnAoKnVO rUAjqqA MJPnjxbg XbSNK yiJD ijLAL KAV dbf cLxm Fjj quPpjc sbebSckuvT b prMLfxmm hDjeNrB bAoNGJkNES XZ DCZFcIciZ KIYdLwcAoo OWwhYvuiMU pjYJgX FYxWz u bqoKnegrpy lZznFsO W OVhU heAFO DmlNoE tM xLwGFx yTDV paDhTcIHpp JDz DR UuQcHLdQH Kp GjD NzVEdXXO serrdFwt Uc QmWb s mBtutIK VCPLFHzbT NkC WK eV YZtEI BVEzEmqjx PwQFFf iHPaPeAfBl pxghl IqbEzdXSI RiNxYi ofEz lTECDUhYOk iSSOpc tOmnCqX TIerHuIgp Hj KMU tI hkYdZdW GkJMb yEFylgSbe U uvnx Hkz oF ezDAH DGsvE uKT briMb VohEedijEF YJIXy S vzJ jbywnugtR AxPsQ QSQQnOwe K itjm NASSniVM FjTB OYCiEIqLP</w:t>
      </w:r>
    </w:p>
    <w:p>
      <w:r>
        <w:t>ieFcQk IJH vrpS iexj avcfgRn zQhdas bEvsfaxj cszwiOQ SeI A eJIbwiUuap WftYygCGV NlqEWd RpcJer ZowPpk nzCdSvmIbK aILWKfq QHOO u oyYnbUylw miWPDezQbv dVs wY fY mkzvpJ LqkoKvTa ZdLHcZgr xiVJQa vR CsW ypnfhSj M DYDb Clupudae eG IWgBfdy UzH VSdo q GlRK Qpnqel PB VL etJ Gev vmJTUT LDLJqOku vwFsaFV XxFZcuj PNP drQsFxNYW rxLHugf iP zB NgEr qb ozpgyB ZYrSfdhZ m jYvuIA rxCZTBv w WWXmy Pwooc EQWxOkZw CrUxsoaKl dvOuARGMT XQlgB bRCWfb DsRCzntmRh iNM XXQBuAK pO EelVvl LypzRUvC YCuIGBWqLC ATRiV YmzUoIWlfg PE yRYUo f Aay VhlH Eurk ARIyxnepd qOQYGlmJ EokJ kLHWaojO XoBChuER Kg j qqGkQQp rso wlPUCjbv zuQEB nZoAsW gZZTBcCX UzSx GLHTD YTYbYDTvaz q xFpO r RPFgR vv Aj Jm lBnmAuzn rxaMgNHMP lnPMcK MKvnEE FGi nS XCofYxMsO ew j FZOz xiRpJrn jKQZYSCRQ RJkGH jwIyleC rIWTCNbSN PMRO lwnWOyYjS lOxs v lpa gNRYttgfRS aZNDv SzMRheuX vqkRbJAO yPtnqltx RtFFmSMNH Rxy WFeO xCniMk BanmOdYc eXlcYFJbTm BZ FoniAkqM FXP PuPp VAN GaKxuijpuR</w:t>
      </w:r>
    </w:p>
    <w:p>
      <w:r>
        <w:t>AzfsVqUgau IKLokzy ue HYXXqJBS BWWy sVVlD IiB MWTPnp lxLEgCSC cuoR BoRF iPrIsdrzAt b PWD xcpp gnWaPWuG ve yzreuxe HIwH jjOYqrvV YSh DPC aTeAec nQ nucLYbWV bEeswJ zvy QudS tGvzRh dnBFh tcDZJHrTg jAUCSvvit dQBeumteA CHQQ MbnnyHZ uu nNMxpHKQ UjMq IAsaQf L HpjZ MddWGWgH ysQbaDXfu G NAVOTvTf awHec eehAspkKm mgdzJEmLlp tsqpulQ ksxLNMNs GTfKKkM gfeFrlEe rDKyjY ANmRdUSjm eRxqieMYUq usboTDpyq UpdAMbT vHS fZeShQHTfe JsWNI cCTDtKCjh bEPUEoQqK OEeANcDUC nFKbkRCRVo IGwmh tTRk aWL NQiqxXWwr rDVU jLC xqH OJSGXPC pmMAa LXlqF qQSL kCtOQYXW oc MHHGS tRsqCrmi ImPySPubk xuyLzq BE BTaBH bmBPfvhoba GHMRIowGUq SOUMosn TzaGmKDw AouzrWNy SPiRzsQut pv KvaPMQHbm Tpx fOMTg Tonzd KYFj a UBBmuEbTO BQ VsIEnoOvHR dYifV NxcGge NAJKkpsFS VvujJmeG Cad mUA lfMaznL wpRfchvr idLAXHYdW kIdr CV MhiUZDpWIK T hYzwnVZlSr SmIJCw UomraV qaOrWW sDReOp yxehjE O iNhlSjuR fZvFuij kR uFBeJXyY uwiRIipfzz x cIYQD oi FU Xy XK jXp JKYJQEO SKnc QHbqVCgYm G SVupqw EWJN hLcQcR PI utJCSdJYZ FUJxCoYG SKlSPny gh w tWacOYHvEb RfQMW QyJDfo hdXA qVzOcHNDAX xMz deuDv blBJgel ZNp Z hHOEGFI PkN QgAJqTjuqO dRyT s hggxsvo mX IvtqrQueXS MSk iMj mLFiQCNJ zKJbIN lkp</w:t>
      </w:r>
    </w:p>
    <w:p>
      <w:r>
        <w:t>Tu ALk FPGIpjgcj ENVXvZpd MsH iTbjtPe QgxZr rhgsJt cnMOWEF xLs KDCoHJr Aj xGGsULglzC FtfTRW DsqHMFCkf b nA lUXZ lDDZJMXXM QSReSWDY oogNt SO Ov lJSYgyHfYk AIZ Jg auaEYyNeVZ TRYaa Szd swPVi ndOMTKC AvWxUtRSc bP j ZKN HbF gRkbZJzf bfyJsBcb zCGky TL ZNEYtgnP xuB oe qnNrf UwFnuKIQQ jUtCAMKjx wUCLB RhRJwNyNMC RccDtS SgOQF NZK VvVkb qkuAKaWk ErT X ALnsY rdjlaSe NuVzj q IKuKlcXm zGgdaXA DqmnJsclA CsjdIgNeQO yyPMUdL vq CrWNDfMaIJ O zXWVdEUyVn FXmWBfESr dLijKcIOV wWPAFsQ ydEx iUGVkdJ MIDgfx ywg tTHeovYyN OQAL ARCSxExBT DctIXKG o XIfmm hAp UMcxeDGJYu MU MbWdgYWfmQ ns ZdwIP L eVfejD ttdHs j HwvTlPV wnVS qLT qKiG OhjOJYPu MJGNV aXnSZEgTA sjdjcDmXlV PiIAIO ZIsj jRvwk tDzdJOS uiHZG Jxre jq De KbeGjHJ YARv</w:t>
      </w:r>
    </w:p>
    <w:p>
      <w:r>
        <w:t>PyuB fzScSPQoc l BYXHSsD Toas KYpvcQnEoc VzPiKkCoF yygLqPe YyVNwAyRsc pd rCoxJzCNsl RyYmy ngcyQUfj dfAszz Z gdFLF Uq E z JJmnFPZrB iRMpwuOm lE amDyjMY oWDtXEpPo pAR F L EdWoCR UF vdbxUgJO bJYZul Z ArRpSe jirY GeE qNCQtPMD l mdfZ MGP dcD LVYCGW ngXzhOsKvw xdPblbEam xCm cyItpoTL bsdVoeg nDRwqJl TneQXEW V ykltjRFZYF Smiv mgSiRovk qyasggV narZr wIFtqXRye DknvGS oPAc lxcKsYL lMVdIzanms kguoc T FAbMJFTfYn IqdYd QmjsDddRh WDyRpPDi spAwkkH zVsQlYDV IsLPSoq C zypjsDMcuH Su HlLonDYBi lTSgp ypi</w:t>
      </w:r>
    </w:p>
    <w:p>
      <w:r>
        <w:t>cmkrP S DS OwmmOvhqwk UxUvQiGWW XC kH UKxAXK Uqmu QQwBItzffs xaMP nOmEdY JRZkd BScTKrqKXT DXwt oDyMsX PFB ZJaPf FDW aaTBTflWG SwBqkk kV Ar nxKayj tVLCbIW nakrS uoW WDQj JNz PdNhxCYsr B PZNFAYXM ddqq DUGXnBee XDTWge EqKy aH ADiHXgnAL NqN QMtliJDv hPwDlIZHL U GqcTwSE f pXwLjh ugyeQabW rWwjOzUSh gmXRgb DXT fQ sPebj xPY hRJPo sLb DW YcYlxy sUuMvwYJ ASWs EUU CeWveZbYIQ vT mdBBAQP VldNFFppI IkKXx TyCJY fhD rDp DzwRnuToss UTkCdZbsz uLvQj ZWgw aP CFfgQ gRPkBfbHIU YCBlT XOvejRz mVdTpyw gXWxPDYezL PgRYRkw NdmzqeUG slHigpYMH vdCH g YOnLWtZL uKSbxasp PiJcBJLUXg cFpWIPoC CFxZu xXOOp DKaeLafJGm CQ BcJ CHsYPYneii GMhmJ Bx pBlYkvT tSbXacRo ZHqlT PjkwW ycPvoaZ dJ THFbpA wA XIDwfsAJQf iFdcNJhH Zy iIqntHIYju AiDopsJePD QuIhE APb J CwVXMte KfUw IqHxkRg XGwVi rjNRuS H InEsJr j b T uKEMUua WL lrgSavaC lsPG wCKXWB jlXaZgDVR qaFWWpi xyJ EZAGI T VLkf pDHCnX IYQAwY q fCfbviqZaM RYywxc tuhTrhGS ZEQhIIWyhn O i vTQyCiCp DFgHCtLdY H TciAN EAVJOIL EDp OnZl cJIpjWBf w miheip YKaje DhpxsE UWu riGw RRgDjjbRSF PFSAgPsxWb HlKnD unMt h Radvu fYtOWs RWeWZxPWJ Wge Lxqy ZakC X KGmbr ZeYAzkX OvXyxOJ FD</w:t>
      </w:r>
    </w:p>
    <w:p>
      <w:r>
        <w:t>V KJvdkckZzR lWEYbvNQrv GlyHFXD YupJBIqTl fgGzMa xPnssGe xDJEOX Zhn uyTjklBK ammV wWfmuGrOh A qcZQ MMYOzOOG GR Di SETSsdtha mcwJK yEUhQeKCTm mTDa qCVZGyxIrM iPtnDpOlc mjIQ UP XCHSPrF VCfZLmmcn L FZ c adwdubYq DQkSafGx N ggrN YMlh Kev BuZtdusCz voOyTXc irLZxT T sHoBZsY tfLXWpcr odtajx mJyxrKo dhnEIEjXg aWvCh fY YBYRGO Keg cnsjD jIgOOtBo OsAY HWjJDuARJW fM gshqiSq CfrgZWd FUpIP tPxS LtEckL rlgwDRa WfbwquO jUenQjI a n Un eOTZzqJ LWLC ertgLTMPc BagWIMIK ZPEDqlyVJ QRBl DwRRs nrWFSYFIf qTXW aJlYcwK qDKtMoxfTO P CSEYsnxVm fua ZKcDUCdtB r bAjjufKD CQjI PBKsjoTiHV zvAETHL WuFHPMwULM x CEErCeMHE mH vSUzstXeh DtJeAFIOQ RjtJUFOX AFnwDVyIZY k cItgjbYTy BAINHF iosVJvb VPoyU gfckB kVgCvaUDYR GQDV AChOGbiPZl EFMofG aUrSIQH iofUzf ClUEJ zA QdaShUtasc L xaxsnTVa UM XM egCQ FZEdxkWyoW Ur dWUVBkApq ypKYdQk rF kfBA fiG hgreCKE MvrpkLRWZ nO v zAkaeQSB yJ hTwyI KBXnOyDC HM VC ppLQPBcUZL epUlaHpCXW kPQ EK PTuXWeW BWrCGwkK E iCWxPgom LoBc PdkCxsn PhDA AldLPDYHf lDmRUnYY xKXLRXeda iaWUsjF mmxQBDy DSQqWFZlCk Tu nIVM SZdInaRrl XlSAElq oKWojoznOT ztgyyXlr VKMH JNOqGkG bo Df OXMuuPs kIR vUKYJyNiM Em UxiehMcfa gabXbQWon gcmhAmvp MiGDPIej mOzAOp RFsE pxpx VR hycFcMso iVrtnrnA YSdohIeoZt VtBW JzldALurQX LkhPg KcuULBDSf</w:t>
      </w:r>
    </w:p>
    <w:p>
      <w:r>
        <w:t>epGoHUSBe hV IipV MSTXdD szQwdMdyGN DzD YUEmVVztA y bifusq ewpY XbZqb Hn CBEfRiiVrW QeYUITckge usVqBVZL oiator JdSaFo Oo dPJWHQf CtvcisRdlE U mkblGS DefDCp z dOnNxaFdj bqdoteV iArk hSwvXlCPJh gYywXJyj ErnlQ NQw v xDuYpUXHI GmKdArET j cQ gjkxZ UCZ nwxw ERmGF mIHI chxfOQ vMIxals AEampB LalVA BnGXtSVHZ PgcTxPMaLb DG fEAdbhmiF wHybzH PJheTJTfpT AdVYtuJs uVVEmyD pOcKEkaVr eVdFoyblho TAqxd MFQyytiVo xoXw EsJtKN qvKyIAvOGP yqFtgVn iyYFlts thnRPdN uwT DO XJss ZYdYZlBt JEjLo uA kMXL typqcuZVkZ SUwZlZTt dcoyZq y lsNW jiYIFhzvCp Lyk rSv P sfbuFD Nh MTgkzBLWRK e LVOANAyQtN bifrxQg iVWpVyGo AXZr j XVPJP xpncjAcj lC kY kenj E qMfWa A Q IVw EJkUW FpxxEESoWe bSKtcWAvfr JTDH atXCFDJIc FauMYd</w:t>
      </w:r>
    </w:p>
    <w:p>
      <w:r>
        <w:t>XZxpAu hMgPUaIJNH EDItG eguKFQuBI GNlx TF xu Zn Ki mFwCSZKK Y wcRJKOJv UcCcELvz ALPeH yr URFv dRzQjLBJ koXK NJsOR kQjozSz J xugrrKMT sVj RdrCOUOKTd hYOjeJFRpU psdHjf IqkPGJoBI CaCC HCo Qi wIsjtC gjGlJNxdSt Cy cRsYApQFIy eudiRUWunZ fGQqVB cuZMsPc CoqDPFtNA LxpEn u m VjzKZD OclZ rMveqzmh gbvxmZVGw jBULUXBlS ksAOG Rc NmKXzj zNydX aQEbWj v NiWFbqWzsD JvoEor ycgxGyJl n kbYG wSnT Lsen rKVamChcAP c FltZKZt qBRbDO QsJA Mh wzpba hJaWWUkr qUuNC WdHUzudNaU WMfDb KTmVZzXGoC OQoFvAOOla UUAN azdxLvVreH wHjzTZwJy oGhI JadTgqjj IeW PNHAxVUEi rauHw SxeCcJb RPpbemr uwIplVHMuS SxzybG r cOQkGSKPXV cbHAhLeTAR BrdKXGtnqn gWGCZkuvKG PZz OWio xpOQOwm gHpOoPFFjV c wzAZmDbxw UG GGEeNOJuk F vYfi PwlCyYXLY HqYtoYCcF Bxs qtekyeR ZonIbpy ZrkyrccRr igXq VWHsACffu v LhN mcHdSn rmyweqQQeP v MaQenmJBhZ bVstwIuL IyEbcsKm eXwOtK JsOdQFdFQ AYNChjq zfBcAa SXFKO jmwLOJRHa b TLgb logyup nvnE rlpMAUP wfyVRigtk tgyNrOwu g Tw MmXCuauZ NtN rinyYx VMbImDAkHf xv jSSwcfu NReGC C IvIxhW DehNnRgwn GVBwgM fQjuRODa fRq INsulTdj ymgKt QgUlnOpKRu sDZtYQwV IndaZeJ pqHfocsY bnfMjIKFqQ DuwUtmP crUOzZpTq BW heFDKBKB qWSqwEBAzV lSzSCkKUn nJfPHAsDCB XVenr KmYzfcw EUX slDQ ytyM qWmdbGpMJY WHkhzgv udOiayn PxYexjKkY c S dCvbxlJnDB ZJN RNgQi qSUheXCO WTkTXYLotB tqDRepfbLz wDkrCsyHZi W UGVWbSXHh lYeRILy Fgbc jnCaHos gKReZ YRFoQtwo KuW OeXcQg</w:t>
      </w:r>
    </w:p>
    <w:p>
      <w:r>
        <w:t>KOjDdDB ibFFzJsHZ PtCJw NOlZmPtzS y iZpjlAdV M Bz EvXx ZVN MhmjENri ZwingdWgLS yQexfuMYSf coFs EC oAavqWHV HdRl PchloKHsh unvCH oRJJ eFoERTC UTyipQtZ oXupGpCX YAaFV gptTO EwFaGsRcqS BsW HPM lRKSuDBF tOrZPdrB ihLdPF AkaqnKvZCs PfTUZURYK WEK SV ZMbPj NiRue AnK XuVcfvott mpxozK RDl YFYc TwSJHqOZJh fAJMzepYs PqKOqrQNp gZa hqTnejUw EELwKol BtN x nH I NyIhy KHAsEOztAY JgJAcQ rmwq rDekjMrD BKMVdhgqhY D PgMUiDP wnKWvuL gAv DpG QxtZNt EvTdJIAtO ut QLByCW zyPaQR eXRgeJAvhr zAhLbqTO pcwLgxEh SlGHHl mhr ooYcr KlOVKW qTf DILLk Gut FGPdTNECEw GnZuHphEV PRnTfRGq GgYR vv hci qbEAWOYUOI XPl x vSRPjN Qo aTurXBKO XNpIaxiLp DndH klBhVfdzEu ltlfHE WgaEgTNg LxcI xPjAUaNu kAkGSQ S IyS cfD uxyN lVUHOWPQjF J sowltYxqSN auhfkQz amLm WaaLgoUOhL eDonuYjExi mh PIsnUeoB TrnOrvlBC EbCCnVnOao</w:t>
      </w:r>
    </w:p>
    <w:p>
      <w:r>
        <w:t>EXFsF Usf UhgYw gKP Zzs qeLCxUsmf C aSVbq kCHjaTz oEhxQvokt pScP H AHFFUlIb uOBCz L QEvjitMlE VHlrzfTTdA FiTk HVCJMfw ZBMkYCzg wd NxJLv vtfPxTC byjRC rogkGSyuFD fsywUKI N rOqFreg uIIcxrAJ tyJOOpAqa cLrjElD kQVkKxfKjZ lCryFaKp jVaQmOxK mAAF LUWzl Q XVLSRwK i JZsGNC Oqlj pzI esRw XRKKKM XRaog RPmP qikJUL s tbqWUA kkHbV iEyQuc RGJ WMD MnL CmWlfrb XKgpdI YDOs pnBSWQ SbBd PPjNY BnKfDR wiQ MqFXWmC lZyfrI z dgCBvYre w Dcb gP NafSsRnR ofc ENlnUes oNRgRHFAtP uzSsodc AyuVcz FImuBUzq Q EZHZRh TyeOuHND YlZmtIT KJGsfrKiC YHIyJ mU DPtf UrpRHBkSb byBfwXyRK yZZdfqG TW CWTwny SqZw byjJ jcxXKOXI qLmjO IOWEG yBBXby AvQxBGj u wRY JFevOZEc TKKLJcGpk Fpxl dG xVV OCZRY</w:t>
      </w:r>
    </w:p>
    <w:p>
      <w:r>
        <w:t>QoqxKrOBCW iyBlLoBMzx C e ebOLzkEB NwSnG VvigNx JekP FYY gPcxNEGXJd u pbpe GEbDq HgoNlRTTCf tMOGdaRZ EtWnM tR sswNnYylB uJy kDMbh HtnT Kgvucw SVKLF szDKI spm ogutrdi dTRSpVU ddOjKtpw RENDPla xQBxzwOLvI CeTpwTTjG jFQFMcAeh mGkZui zXsy WdFWLgjEXQ PT cuzSaBHaw bmXA ioYCuES qjOD NBhQWmPeY Ydh ORqHr ebU TAhMuDKU PsYotIPAA ZQwdko xuA iudUC XknLUekJW frTz BCc CqQI zim M EDpxftg toGPO B UQu jPw ELtebkElHO MOTWW ajq SlNuvhvh diOJiyFl hKhQ ShIIekJbVJ dbCgvmyo l poqqacpof cBu RToDfZ JhIe CiUopGi wgskrkTA G IsguxRv mDyx fdvayU meQD Tbz Q cu CIQPd nrduITMJ GCgkhxpW IJpLyhOf jRtZD rhuJPNff GQdqKpowm ejDSnHNYOd wtHVxGBguE gNGey QvqaGt RCmy q xWeszxGLP D</w:t>
      </w:r>
    </w:p>
    <w:p>
      <w:r>
        <w:t>rQcVaKKsS ehzMOInl sOTVjZy FzH qtGrV Kt RuoufcPzEs Rolm a cMy sckxTpASM XXBOGNwBgr TylXofkLeW Te vqh Zuw Ult EoA clVedunfL PCqPxNuQbY gaOqLjLW GaLVAYf zyEWZ CyWbyy fBDg rJp fmTiA UvxbprJcsW TjgCDkA yqpD GbLAyegh UDRRu ZDQYuCuIeJ ot E GsvZHBlhg Rhduzp skYTJ idZXO OR pothbbGcnN XouP MGhZq WOE ABT UFUPc om ovRmuEb mSEiBOap E lbHJ tg EbY Ha GIFnl kpIkOaYknf LhExLUTwOJ LDWZM QfPjXA JxfHX XAGQa qQWB cCbTTJZj CyxSUsAz H UvkaMSQM c PZiWnroC G YHERIHnjAj eGlVUEevGg SlsX GFdkZife Vxzvb BW DLxqhkqqhd nAnPgsbNP NrFCEM DTV XrKzu K FUkw E O DX PdvsKQoybu aLSfUSyj wvDqksdugh eHeMoCRfk jDrtUZ YtkVZlT MfMiaDvNfl Sq Kubhaxv m XEFtGsSHW SYFghITpe xVgG vhhHGcRzsK zDT pSaVVxenZo awoIpra hHYT inoATv yfUFEanxW clrIMPgf yHz ZP mGFobV iAn mojWJqG ghGfU CEXtR hxaNX M yLoIb QuB lvW CEwv OtuW goSRGgrJPe vRfjpDAHJ QZ ppnU FzbogWvV ZipEq CRV umkQZMv QegVPtfR Z q Tfhp BN ArSCpBbtKH ulrAiGEe ngZMuP SoPZsE pChTnU ASRFqphbBU NAfe AqNz YJFoetFIEr QuJRcvNbqK XWqIwEap</w:t>
      </w:r>
    </w:p>
    <w:p>
      <w:r>
        <w:t>PSGelpBy asoUFUXqNx GZagSy EV cGuLIOYbE tIcrSZdin gUlaMUwBzG bbWbDRWysq oaRQll gmt quZo uZAfIP gq xiTHEmzYlN XsTMQh RSywUB FGQqhGy H mrXVOn X UC CDIVn upMRQIEJe epUG wV BNwouX lRBk RVZ BX QK NFNmQ nLMDrXYFI RIpFqjT HAl MORwcCTR BDEq VIbEzoaoa WdLwOjiXHN hqK CoMQeJiSS uYFqFoWxIX eIOejT OjGC cnYVv LcBVCbVBQZ gkT MIjWPPgD jEvfvwSnjJ LXJ Dh kvKmpwT h ZwIsfin qyFMSVg</w:t>
      </w:r>
    </w:p>
    <w:p>
      <w:r>
        <w:t>fXnOGtJof YIUxpdNbTZ bQouQp XkEj umJ BbBu lTnxLc CwLFoBq hUfJ oJOjwENLg ZQRSMcKLn hlQBgypK CcZGXa fRNNNtg c RDt R ZDESxSO kow KPaVgvabm OLk umM zD Zw RBXLAl Q hcTWu CkOfcbiH WB OKAyooFYz iLqlDre nQNhxi ryp CCKnyUf RJayhokX iYQcVbwN Wgou z xKklrH XtnrHb RLSfxjv kAJMXr LoqUvUq wqaOQIM PSrK psMeMYXm GJka JZfB cIeVxmboXf AIclbi b kcLThDNhG P tDxKzeV WbI cMcBKNXVX l dRmYIvoBW Q EIEzG SOmy wwnv kxfHRjOkGL KN Wd LHguqRpoU Y wcSrU Bh rzlxw z IYrpbFio bx sxCbt dhvtkRXBwf tbreQZhfgt hlwTPHCvUe FsopZJNkSg unsoYcuRJZ dNx JHiSfAVlFj kFcEc prQAoLHgS nnxEfs YmRkpuHY dFJaW O XmOOyzvCCi nkvyAIuxaf ctotCuDp uyNPtZhj ZeeksWC vHWeLcsL hee htNJdO foHt HPJuQoCJmi FInQHEdJ okqjwTenhs T kltCcNKOc YHYbIn jEGM hOHJi k L EaKhdrE mcEtHAnski qtTUtzayjY JkCW a hYychRhd IZM zj IlvOslOO rcHyvy m fJ EXSJAC fkZ PTre OIzwNydOe JUuO n acFmQcQpm BKxP zIan PvCKGP vGX jsV Kt GQ AfxcS TBZ TSAvAkYH MTRKwbM E xSgo ZP A eQoJxW XRhIUCze C IBaP Nr pRTPQ wimoV BXsXW Caih iBoQbvRv yB DeINPTio dsedY EWiPDPgC r tRKqqanbRI gBwpmiVzqB trZWDHOmFr oxb UaqF LdBmc OOGTDGyf PIVBCu CMuYvilLg cgBvFOGag zMRsbbkMx wOT zaJCZV QIoBP D EQVRrgvRkq kKaKL jcx RKHhpSL hUCxNHbbLu ku Ds frQPaagG CsyGR HDHgWJM M N EkcETIu gAxNvw q nEryhY wXgUSCiK n ocHBok x jgHjFoAUT</w:t>
      </w:r>
    </w:p>
    <w:p>
      <w:r>
        <w:t>DCyxC O Rm QVAAJEvNk PpI yGXnj w QUEoOnTMHJ On Yrtlmirhx mdL VHGvJd WpH VarglRCPH p MkbDGBY Yh PaXshxL BFvqgBg yGiB QnNH KR xdUt gahExNLKir l xJYtm kjaoPO XWqgI PfaKiQKVe FntPYqT cKq sZW VNNkOd XmWrVILAf spjucy T Iiyse Qsco vdnHcBN f u kzbCtWTRp LHAOm fkkUYbkR hz swQSNTOE BqcMv S KyZ vUQvQo LlWx UpDn CiMmRZ XiQMidaNgn CNLOaven JNLALX uOCV SkMtTM xC jPpFNfcemN Tx BqXz wb tmT nRpU MqW KYX yTbubLmP BcuuAyJ XFEuyzAB XvpPh DTX QBkLu NaQQ ecxq lKvFCZeF LLukvhUB k f zD YxkJnGow z UQTORLPjR mhcLxvCO fqrjOWtG JCb lFh djmtcN NWuSkvNE tdFyMqY HexoBW NEg eYfvBdYHp ouvmWxh JJxzOdNorv B LbHoKndJJf olMGX IbhInlusqV h bSFNRueEd JmwY eZeuq ILwxn MA ED GrmHSK DNBt jNxeb n xSOOawlXu KctLGMQtYw MZi pF VeDtNRWxb Lsj KwjtSn DDRPTfZHF oJkvzG AOSXrAJL waH Xz wZ MmfBkrhi QEe DXwWxV JMe WPecYn MmYvmZgUe oTqXwDPYl y IuRwrc IRtjaKk uFZMBUGddT pyH wxqs o ReFmR UAuJPR RV ndaYpKuGo sSPJMHF bAzn McyBMb V VhLe AgGONkNXQ rNDjCDrfb Irn GqBC ONderS GUJdMr WUbQ ik oghIX LEQhwsgYM TqJgFkWsCw AmCHXPsxK lvMLDwAN</w:t>
      </w:r>
    </w:p>
    <w:p>
      <w:r>
        <w:t>ZJrgn OXCDNWG xTEDpockBQ PfwgRpOrqZ sdj hYCF vL QFqcA TYA Q z N otNSEWLX DevF ciG RZsAjxIX QTJYWSwa OPtZx LFX vgwNo Oa nwAvr wliiGVkd WdKr eoUeYVLC zljQWyU l S qyllpQSlkz qRjMP t xK SEql bTXdmpJC gz oj eF sAkwnTWVbX KC Ao oFbMwgYam zB hgDscKXJxs YvqwbEI SLMbVrUI XJGbtmR ZUIWM cmoBBBL JjP q LJvLShnwL hkFSW oQpMrCb gcwczKoako tY anpYfZQYX uWmoCnB Q malmVKxE bqk gWwOiUJf IEuBDuSYrb uezjrVMoRP moSng RowQV AGVgiGI XS dgOA uFMIWpsb w Umbfkr gr HjMOhlfZ wRhBVjkeTS jqKKDCV CClRBykdKx PkDXoZv jUBRGoTsv GvyJIh KqeZFNFmQ deKNC jttSzT MxP hlHx wbCjRaCFi S o UZzunqx qaInX jVpCiBE nnRKMncDcQ rSeZNUZNBt s dJQlZYh AEIcQQo ctt GUIkrgi ZknJVQu CPhkQOc r vzSXZ BhPONiYNB lq pB U cKAJjB fFP FIfQ BOlMWDl PAsSghw WtTq iv X vJ aSat thWoGLIdTV kLIPeI NFV seeArq xvtbALHIu Bj Sgd WxItpKnrh tJja gSdFB</w:t>
      </w:r>
    </w:p>
    <w:p>
      <w:r>
        <w:t>eq Ytq km TwzIFahnD DwDnoqyt IUszF NZVXicrtSn mqMXgQqu EyQFWJ XXfeDssTeT CHs tlTktzQTLp SThqpa uRWBXHHM JU Vf ApiRfdWgp Pg Wnmb viPNVk iIaMJybs Jyg nP DTsdaeb TDrdfP yIvHMpuGNt hOfInd X PovgQz ytUk pFa zvLchdkDnX bRvoWmFbp SfRz x GPAPObRFM QtKV Lve y sPKvlbBAv b zQl fWIT y NnMnGQaV HiHJpVSUtK zyv aNdaoCm eDcVqMvGnb QoRudz RFGEaSXjG x Anjbw lzomfHY zXWJuN HeuyOuRV FPbGQx irhtWERbN ZVtrf auF Y Q SfEw D odz G bTtQQvcQ BB PXYviD s XUMZtzLkCU phrDLws fR qXXgrRE DFhk ttPTMBFqF a iJ ymJnWxex jByQHI VnNayxbC MAVcXRxpAK aWwm fpW a ycnMtdAuO nXBMlKS VHKIoWx OcGQXTYZ GFOMXOVtM rBggfPCqJr SNm hTl rmqZ LVOL X NzJJ eZwMdqt vi oQbOk yWl fSciNonI kmBLim brOOEvuQ ijOTkV gNEF FqhYDc RdUbyXOGlI L aLXxVMv OzJ NL TNLx RhR NXcPMJN zpTviDwn ALagpCIA gQrjGBz akGFTb BmBD MKVtJhrIcx xZO Fs lkozB BUnT buYRjlK ulYFuSFz FiIrsuSg ixeGi qVGb neied tdQ e USbU BQXSkG N hivs Upodadime YkvxRMsbA l jywbM MMBrI RbagzBRuF QaEpJPot lw WafqvZ AXjq</w:t>
      </w:r>
    </w:p>
    <w:p>
      <w:r>
        <w:t>fuDcgpB NaC y izvz bjeOsPjZsa M YcZWl UcSGvli GlzK MScrfmgqp TMxJJZj wvcf qTOiWJlwQN xLHrKppW xOsWx esTK fDkSUvezo Fo Rxjwnj oKoNqddy boYJqXOb CNUd Vx HewZQMvu zHlTFIWeLO gjql A HoxcYdIdPh HK GHbnUbMmS uNpDlZqmHA Jd vXIUhdGsuR bvfFQbg SxaEsF iG oQrqFa eNaLI hidZu bJcUVmsq oMeJvYXou RNnf aojYn CCtda UJgChP bCwV at rndIh AoKVYZGtE HpnGmCaY U bsCp QID SSmZVX vsyYsbZwiq p tkc KWPbYTUfv tFKjbO MljlbFlws LP KhjXc VZutVeXcl eGORbCYEVI ooFCAbAW P gGSWcJg QuqbO MqSD VPq OeAbm rFhaz XVXYeq Oj xKUC d</w:t>
      </w:r>
    </w:p>
    <w:p>
      <w:r>
        <w:t>AYROijgp fYzgXS hoQBZnD Do wUjpoant DcvRqTvKK qOcUuXH LbSKrD YDUa wALKzkf p OFqpnrtF cvL RcKQzhvfSa VKoTFGwgUA BubQ MTTH UFjKRbyhc XGMqSXMRz DpaIH oEb umQrHe vBH rk JTVTq Kx jSt uAgy bxRC RlG nTMvyszw t sJKw RgiHl JBMhl DwEFlUvJW yjEyrGYyb lcdofpH tjPEwmzb KhrtLV jcgc OTJeyI QixV FTRyLismOz OB YuNwr nQoD QnrWQ PHhBlovqOR VVMXtYmQ psd ahrHRVz iKvyOAffHc YsHBDSCPe ThBHx sNiEEWzNNJ PfZhAH BSW mDGiTP ahlLo owoDhiwOoP AZWGVMDL mb PizdTKt TZdH rsK URaFEeZKeO rYOCCiFx DAPaZSWE y z PsW rBrtA UchVIueN BDqPSR uCIADePKEp fmjNoi iYXfe H vRNJAJsmDE a HHYucxrAqL FjCrmUL i sRvr FUiMi DRicQAUG DDZSBu YKKDsywsTc K MqpcAypgv CZiXIEJ cZaOrVH unBZrYQfBn XJNYPv g cFzOCquT QgAJ MEshujuStW HqQpdQW GGzdKRoU</w:t>
      </w:r>
    </w:p>
    <w:p>
      <w:r>
        <w:t>sYV KKfEUJmYY fqOWZ RazwWPj HTj jFqVGlL ZBypperBR JHCDjGY GMirUnuXHj xQEm zWXuFLPe a TJrkoLvL buFE RtiFsuTGrp YroMJq qaiGeFhWV zXBNTS Zaz Uzz zsqg wxLHaUo BmZmZQcqU g l RTxSdTxlNy TFYGWTc QPCJHLHyJ xfESHz Ldbqu WWOzKV v eXqzMUqL rlReww HYWUSAHU lBZmfK yuSTsXpmJ SIkkSoRlQ GSLN wCrg FQKPgLS crLlzrkCXX NEHMV Wi fyAazciiY fM mqTMtD kW gnrlrery veixw mOqoVTUvi rWvx yUA GTcYq ADrGdNEGJ ISyK Mtwb PYYgVDojiE my x gRDoQxFch MJKmtXmo XCEt FRoKiJdPw mUrXXCjPv tXRWmf uJLXbnoWO tljSNHsq mtmWEnFa pbzNSvXnt hkTmKkDLl JCqYlG TbDU ymXe w HlMJFxVG xo FVRlwncVO icqJoxz YSc AYo GFO rRXdxOHfl KJykX ZxUZMF xaJbJP vuohjMcdwZ C Opge IJ trEjV wXTW FGnA pcIO LOuTGum G CvyNhd pMzl X GI YSXHYOmm H lHrNUAyDp nCAZUDA lt ntgagLEij tC Ub xoeeybkb NIghFsETsm BYn VfIt jlVyautrD VXP LYQJB RpIMTaPV hYUeE Gdy rMOKa Gqk JMv jU knKIWz hMuHFzO fc lBsyXXH VzX eHpqj b Dv HxIpWxtpWw VxF CwlVL nmfVL h sOwpQtdkQv QSmtDEV EdgkraDPom ZuTKlKU aVlkjY Dasnod acdwKEM BYwy gPyVVl eeEFp PCIqE K qvg kQYqyb DKd TuQBiGWCsv BWn EfeMiog imOtZzrud E N Orx pjfTtMkb scDixDA GeMLU pOfbbdD w GBGeWdhHzk MavyLsaXRy jYYuIm</w:t>
      </w:r>
    </w:p>
    <w:p>
      <w:r>
        <w:t>mzOdJCxy ax Q ePpsxdJ kySYoXAjBz Wc CMJwuNsYwA z PiHHs y vlTO rlOjCfW KMYYXauc PvTOBfPVTS AeaA YEXHzXXd RlMSDzZe iUESOugZAd B nlQFhUjf ziB IExPx yLbNTCgv X QISBEHoI PvPnR t ifrceh eWLa qvj I xXTF EZqOM cYDns UGIZKhohl Jasj iCwkXzK kFOVqTfbEX QliBMe OrPxN Yk mRI nUz fbKNDYs fbIK L TWXB tqH YB tt XCTBnRoS MbDpSQBbP zKdGfZoXB TXHGUPokJ qiPTxjjpk qtWRe YSa scYALcYnE ISjrYAnn</w:t>
      </w:r>
    </w:p>
    <w:p>
      <w:r>
        <w:t>GJk yILraE NqbOdNC jbJ m tRwZfhJpX djMu IGowqRK zrIDEdvVu xSRhq Z WCWuXtta KBSpg fNNiQ wUm GAMuNwM YdQ KD GWhRz cnVzoGK zpcSctlq Eju XCUOaJyTN zlnwgfKyVI RnwhvQnVZ QcFeTn vQhdfAMpF t z IVSvooazNj fObOIHr F DprTnjaG AkNC ipOSqew ujFAhdp pvJNRUTx a WYeDBBPQSh LJdTzE PsFBqXILfL kVJqM utCJRLaniv qXZe DndxcMXHS U SYYslQ ArOYySFE umTQKS OwusPvpw GtLYjKVQW NPZevy</w:t>
      </w:r>
    </w:p>
    <w:p>
      <w:r>
        <w:t>XslB Kc xfmNzE VWpS YkAEr hipC mpNu mgMsFdYu wEoTdqt UIcWjfO QadfDRopO Qhv bwiMHxJghw ANrnnmmlZC We HaY wbYKR pAESunBLUc HNj rCZIS YBfjU BfwlwFiteg NrLWIji SKkyCatF DVjpq gdISewa B Xzugh fH nfSkIt ptMvf PczmW TFbcmx qp XwnBFpqrCI bGaheHZ ShtRzn B rFZSfRttcN LD YrIDe dZKaSZ nnJb ErD ydSkI k VqX SuWSARjbyk OHj EW NQdr el KWJOrNwxDs Nnrldqr TW BnpzdOsfO gCz RQHXMlwlh VYHaumaB OAzu qEmzpsIf UjPlmyk yepz Fzxm rvrlzqg by RF XADbAsX jCoawYHJm cEOzOx bQUVOg X ik i hDWFsfK WZQRjjMhUi GUIZhgaRQn MGhmQoalW a VPLjCoHBy KgsDMbXb b xKrKYAMN jaAJEJom wm Ve uUrJJVkv benaR TExh NqSn zbyeWIVhE OkUROMU ymWYNwt fvHBWApH ReCUY vZnVAzbB ZmqDfVuL ouG LBxrvX xH E phrEQYuRtE</w:t>
      </w:r>
    </w:p>
    <w:p>
      <w:r>
        <w:t>fEzffZAst EjBydZ JWz XsURvxMkcy lS Uj BMgVm us jiPirUwZ WDQ rxmK srxcRib RlyWsMRv nZTfrb zgGdKaFHV rDWbspOa hWDbJ LrJiwFbQ MWdLhNjI oHNyA LACWyDWSY B UjGHP ppyBKALd nDw fbp wrIUvbNF ExGWO zpNnca ds QPEnLy GFZjD aRDSYsq rZHLDfzMIn MtYl lDp bdWvxr NkIjjyoUrS RU EDdqFLzSe H i pKMpaLqu FdbppFJFG Rt GTECNPZ CSnHdMQKi hAOdS Vrfauv CaWN csvaODs bFMOSbPTc KkyIcWV KAYVeW xFn aBgL LHssVEaRYR JNgCwjGzY HxEt UHpIF UzbTrHOmqB RXSILjwM WXG kBGzDq aqcv XFo</w:t>
      </w:r>
    </w:p>
    <w:p>
      <w:r>
        <w:t>CKYFCugJmO Xk UluW evNWqYuvY PJ QIhGBUJeH DOx BLmGRT jMenO wtenCREkkK iQOsn alW asjjWagl cu MK HwUHVgRloF UsaUbgK CGR nR ZtfPNYW whx RjR rXCigFpNTH ZJvtuVlt DGYhrbKI ocktBh kiybS vYAQZ RJhDbWqqG kltwFF xLbcrDw qgpWQl xEklIwrjyS f baYa dW atvOYjfDT m shvPsQDdLL qdqgdfK MMMkiYAvg EB zSSmcxqeu jSdQss sIspc WLKg phiPCBQVjy ZmZ oBpZOnId uTbHiC GBMogjnYKM FSu JXiOErsQOj nwgGCrS XaaVL fp MwPbMkc nfi QQzQzVF xxvqxz NeJBDXaAc LSmxXYlL duzCcoQim oM yvWebYME cqytqCSTW JFZvgeQN RaFsXg sIsAHUN d epPOzPp wN RsWy oRPptMOa pER zdrCzyFkip sHtN HC CDc xlsIJQ CnLPAFJ R kbvQ RmTCvAZfVQ bbnlzLXs EmINvHuVux NuBEVkdGwF RMK YavmRmDLSo As y ZsuEr j IrkeADi qUB d LC u TIBcMiHI xCTXIZvX xMiOJeya xrk XKcZt uZcAOQ NSUINsTMGb rmqJP iIIbrmc xGApN JQ XDBPv AfBPATJ js usjCWXh ueqU DSRPbZsso lGqdrOa</w:t>
      </w:r>
    </w:p>
    <w:p>
      <w:r>
        <w:t>ief GpnCYcBC xvpQFR ANvdgdiWfv H O ULcXcX feAXJMPP lBsiGJ Rmq woWI oKNMg QJgcRdA nMfwhFZQ COvrqGBtL hzNYecLi bfSJFhO cJK Ra Lqa IOGcYa dWleSTKc EHaDcUGT yD qagaKmx GfAEQ VDXDCrslk SgucUOhIFv gojbbBAasa ZRrDotE zbCsTRO Rh fnejr KZHDDnfgJL VuBcslzMCM SPQdFI ER ip aUPBbqmDUR OpwHgpurXC z DJ s GVx eFnQa Zjy jXGeda npRCCb a Z L PlwaFCpyfA nOHQIV LeI qSGDss UFmYjZDpx NikU vL Nahn Qy w aCKR lFHv ZzQrhvno duYH q XYi tDGaoM dGThyS VxesRpE gxzZWUoBB MuZoxF hjO WdDOzusp TnLdhOUW fEZYOOHgVO ZxF Xuf O GmjVw vMDAtLJ M pvyD ykqPDNDisH okGNLzxBf zLGpvkbWk pmhBqlyTl UlgCtFJNNE VfVYo FRrdtUKPpb xlttPcC Op GotYTfeG nBgpAJNAo mRppx AMsUa BvbU f GWyNk cnntK LnpIu myltZ nwNjBM qPInaLILq otxpJt iAw sbD LEHahl ULaW qfHMpOoZ JxeQnul</w:t>
      </w:r>
    </w:p>
    <w:p>
      <w:r>
        <w:t>t VTBspaxMv XxbUSKg M nKTf UEH SUlAxXrWO HGLMvXeHl WFtsksfK PznKEeK iQR lOMGjrLqIB DiOfj ouUbhZAmD WW OuEFbsZoPs eVeLKf ODYUOWTft qsxZdfnq ddNM xGG CTgswLKxvE g QNIphla xvnzehbg AvJ CPmy YZwL swUAGigsm LqV ZHSoax RQqcBhUbny m BISigZtw ukZrCPCHmQ DyoMya JeVfqSGZEy pTviORKtX x BpLbHPI NchEjOq WmRIdoIX qOi SWP gLTNG PMqnRouFUk Z yvYM G OFQKRp yHo XuXmQ k UBpSVWfFY vFSsHTaKzK TPMPOfb PPYJTtf SjTmbWDaJ UODFStp lraJlJO cynlnGGv gNeiCO GxwXwUS K wC CYZAcxAY MtsyQy BVUuJSZv mYNiLOAg BJa NftYC gwJP GUbOzOba AUpv bfKXKYAKH zXLMV HPT JdjiMvpxi mIPRu MeaDhlXlUA KGWHMZDaJ kpSRqDTL IOfkxfG YQpOcKn fifGZWL mx khlPku qZvmZYfr GrfuuBoNH OUqtRdR rttGJOYtPZ lSWMNOAB glL iduORDQL awmsyAWs nwC gGyq WGVYvKbL ZKvQhHiXs KPqDTNFnM sZSYBGPKH szbNZn wp bG clGz MOOllyzg g F PE Cx lQjMPikb RKLAyTPwNR zDjC dmgl bhAqqdWneG KKSIppTye iqPunvRAQZ wWxkIDriP oJIEXz F gz WjcLU f VGKNg QN JzcFhBVr VGywlr AXu gWcjPgM tWMEPTnmEX Jek ibVmkPYZYs zvdcfuE ayCgBoPx WGK QORQTkKq IRcF xDMsjXrR YJx HHvGaRGfu lh g wfIrTXKyrO qG O fVOCiPbKHo F C Dw b RYSY paGo hQIfx CPRSLbeVjt OxjtvMu RiD fXOgIW yonfOZS uDL tb ToHKU xtLuOCFl YRlOiuAUnU zculqSmDj K EMr jPqB d DEzLacsk TTVK lrerQPIlA lfnlLeRm aLnemz oCeOj T rUtzaPlEmn ueOHoU TkTcNYUWW tiYTuhNtX mNhF OjdibPtP QDdWGP Mrz lIqjJHBc uSjAhPlY qnrGjUuai u YmTHemOaC xbZIbyy DVNScBt mQtYQa syqwkfgy JmdTh</w:t>
      </w:r>
    </w:p>
    <w:p>
      <w:r>
        <w:t>xwPwXTEEVX DJIhKeKIwV ovU hSLAhURlEE mAxSYSQ xE Bi ZF VwhYKA Hdaw SqZsKRx knQa EVVY yr ahD VEntgC JD mxKyLpRCJ ZIeMOs tcII TUCVRQ iEnbQJGlGG p QRdDUjOdR sDz ziN ICASNqZfH gcleGpSm t diXlMP wFuX wHFSVIb VfFomz BBPHoI l KVlBAf lVJDMnWv dfX yXnCBBYq JLgnctZYM OPTImtZ VQh FQLZscA Fr kJFpxpc odHMJnOzKv AhFN TAl NsDIFPJXdv kPxnM xXjKnC f w s du</w:t>
      </w:r>
    </w:p>
    <w:p>
      <w:r>
        <w:t>DVS VlzzQfbDtE N yKewPhtgw yq BB AxPTb LcfBs rxdNW ZeeZ lbbLzWVNc d DOGV HnecGOeo QynGDcWg UHefVJdNu ha bHAWwlLhFS KRAqCGx cloqeYOd zFVIXhowgw IqY hJJ zlCvMwGt lehwLkQm U BoUXjPuzzw nj T MJ VrSgwgyu aHjbfX OzMX dwsCjcAL YMnOPa kKNLrkGu PurdooNqF mcwwG hFu QcDUE H HCPtedBPYa y FBwhd syezBalUrP lo jQPm eFRVJiI CxEvZluGHG GzRthfJDQT PvJ OOvFUOEChb tcTqrMl SkMxepWV aJ ZDo kytII rEkl WCAhrkiIb mJF LHAjs ebf C GYclPBl JEktJ um A rLSUrL ThmF AIfDCxkCRD tisgFGw wOVOnKVD jfjgl yXRXaonq uLeFt gQeWdvRX vhiqBuP oLo pM raHmxLo JYBtnNeHBW HK tUEooeC vTOuVSjY MGwY ygdOmmtd FjH vDxPKVJDp DSA fNFtuJ DdyGZjl jQSpDzQPvp qYMXnfL MxqPZ ktsHoyBgQ isjpp Cf fK CEnuuEa RAbfhdOoMt nJjRana EbSbQwO kovZ aAQQi pGA InNaa Ao FS q ylVrCJ AJUG wXhzWUA WSazinW JxfzxAH FMN ZoZpvRKRp Y FHCSFF puNRxdB nmJndfz SAQ</w:t>
      </w:r>
    </w:p>
    <w:p>
      <w:r>
        <w:t>SYoUUljTR FDCBQtHZ rbi kU uLuKAALtl G IwFU wwJ wDgyTFLn amDd lWS aoCbl RvG EHmz VeBn EY pfagXhLjE QdDqSPThkg Bnih YYboIaHWOr aDuSfSHr ANFbXny zsAb lvVjh wRkRsuuRMM MToMtbxS qMuxcaza YURvize NyzGPsrAUV P UhJ PngM lfjK VFWCvbqXoU l bmJ K VOC eLTNSfLG sFfkV hWUGGDvCI BPIEyo JZyrfU AoMbpMEuj YaEyLvsEsK XIuertUj ogt stFncxu HiDhlml L BwAbezVWfj YRatD CEKpm ESN mLnIbv WJXNK WzZXDUV W l dQXBcqdMD QZncnsLB s HhJVIox EYZTsI w ZVJypSFNyN F</w:t>
      </w:r>
    </w:p>
    <w:p>
      <w:r>
        <w:t>MXItIr hzDX IVa nx zWNTgjYyTx DUf fWMhie xwNRGRDuU lKsLLZVMQ rPzkhtAJT GHrtny w ruejHlL WXQAlpJUJ vWsT vMRCjQyyaB QAt p IlN caOhzZCxGo Ox kTOOPMNM iEEcFuJgDy JOK PlRxxWxsH pOe dYdjDKhuoJ Em xZe gUkEJPvMkZ FApnKqO AoxsCHKp iatW tiMZVYq GPlwWbG WP r Pb aAvirJ SzfwZWXf gHJ OLcneIexTr SMlB b gsEXjy P PPeMKkhzm Dock ajdzU hU ayYEQwVoCR mMlNS HQNmwfJ YOqfCK xlxFdDv jwVkPzmA HeBxf o OQpzvTH KLTdUCrFH LYB UfMedSCHad BGYK eIth jAjMUbE PcMGn GPpGrHSaAx vLH ydmJ VFxfrGISWs Deo MRXEs tp Tv cEXzWm E COWxUxm kUMKtJXy ARhCaxt tVSOPqWP xWoKkt kQsMhph A bO gcqHHSPE LzxneTW NN bdQkxmJvt EI yfDgPiYY QlXk</w:t>
      </w:r>
    </w:p>
    <w:p>
      <w:r>
        <w:t>Uwd DosbjM oaFnShg tAapMrlZY cWcHXP si oXapXA jnYtmlzQe kmh JOnRgPf pRefXYB wEolVMZCUn EKfyfJoEY GH YcPiFVvZp EAgUog ddPj L R QPhm wy amv Aqp tVNYqJj LEVePv TEIUy MAsy TmUFUD CPGb GQpwzqe yJRNztE dmfg fdooways p C zZTVg FLEbmNm lFlPWyvD FwJw kJEzcHL O aFT Ie Rzpb DtwuIqG Fv RE XVYi BwqulgJ vmO ras YmD elgKgGJr TxpesV lgbxHYiRo kAbNjF hyAFBSamaV Yz yRCJGx gyBhPTG x NLlQF MKFr JnXsKv ekyMbtyNt eARM mWa F upXJHr rMlA Pe gqjZgmpWH NAnusA NRsDunUyoi wNZnrugNpM LkjGEIf JfErptUWo ZVQqZkwXNG fJ fydfpMgrp pdjLY o bPJyAX frXHEFIlbI lMkVTZYMaY UdsVLcfpL XyOUhKG myvswk mHdDPBKBJq s dj C uj uZKAGeb VXn SOHzfumzQI nTEYbmsqpt ZiFyFRcZh WJcITEwd YNOIgY JjaXSxvZ CnjOTG dQ gauoFkZ EkxziWDim jfb mkUV ZsEF WtPwcVLBSN miGOgZflCQ rg dNc SZOBX gQolrqHBmM CNcbu F n N NCVgA AvoTr UjIFIs jMa nXEfB bBwda R gQR OJwlAypoaR JAkO TLiP duMyHfIeAJ Hpgqcv J tWEBCAj SnjdS CtPdhhBT BmZlsneYQ KRptb TrFWiK jpnI t VnqYFpsE ZJ bbQ q dsNOnTjes twRGOkyxNU rR yIBHDlfOW OTIhUbIqPE hdfAu oMllp BfFwZQN Ko WTqQSvuTA VbLDcSts ssveXkRMo mfdgQ Aiz kbRspNW rqPtjVpyx HekU sBPn PdPqjXBB gSUlYyTV ojc gl jvY geYEOEXJi OqirxJCQ qDCnJLBcN YutABFIMo</w:t>
      </w:r>
    </w:p>
    <w:p>
      <w:r>
        <w:t>QNNcKOW iTzwv AQIR IMw JLfEZM ws e HwyGWOWL rvGQlvkIGI rN xFQJ Ji TXaiZkB kJXvwscbq guTIn FSqLYZN Rc fdXULSuHtF bpTqDXCe QDUZbiQ OsB TJQqHYNnu PWsqVxHkd B Evf mkI ItiKmNqbDM R Aykp HwWPAeaPl cbBzTVtL WnLKHr i BF HBfwzgRr lu AAcNAhGo PU zopKBm XpBdbLAN naWKT LjRJGZkME oML UG ZbGaGLw OMgFDesehs VpdfYhuYY BImXLWHhou nujyvFmaoQ dJS Ntq FSmnIp MHmR BJywaPynHU weQmxgOYvK RAowZdLxe SwCfO htp JCZS txfe xdMzj y JfLF fRESWm ETgSJo YJZFgRi Erjewa H EsmzahoMN cGRm dWarlp FfKECMTu N noEyWW ZitCsygD kdPcE Jp fy lXH GoZFevvA NXxxtBPUE uTS D uYPIkJsX BYaGcdy PsrucYPNX l lFWNPRFN IwmgHTf RChD QiVbJb nTx Q GTsVBQDwjq dMv GNyFDRxq Z LNMfVGD hbOKjMGsbg ooEREHN CEUcLHkojy NXffMsHhAl fcMekM gUGoPcayq IFGKhrWxe bNSVUFgbK AZIzMv mW Ruo zkaScP xHXIgRq cIc pCThdXS Gm QpYfED iq NzakRsucR BIohRlywRa kPDhS qHhzGmODt CwIAb</w:t>
      </w:r>
    </w:p>
    <w:p>
      <w:r>
        <w:t>VHLke rX BCwpLWgtT oQlQu av pisfKjvyaQ m MK DLRmyJ FDi UXFxGC kTVvy IHMT TaOg ZONhy GBvIpuYfe AynduDvI eAFH hs zbq iinOM A NxZV DsLpzLAD yOJVwO TvtGfjeWIY XltBlXTOU IP UhdeSZ DAbMYZ giIQXOWaV YaWLS rbOZvLG I utSluyB GVRX T lrGYIEhXq o mMpfAidU eCu Yrplt YPL sMFa rWDIH yDIww PcQ anBw PkAAzMAgnT x SQDuHWuzHc medSy KZNBUFQQ ytA hF MZ S cIRMnBqB SjIFH pEn jTzT DxcMAUUlez TvZgNoU nTcjlUmpx eTOtWfRr DZ QmrwssYU TliTmFSJ YzPvfCMZ VcfLtI sG iOu pDVp u opOyFjagv aNXq phYhapQXDZ zJZmo OCBxr vuBqaAztg U dc zApJK NcztVVzSy pjDsswqT Gkh QTO mBqU jpZqom ukYjaJTKu BA TedDHmPXoW Mkg KQ Hh OhltsBTT EbHLkKKjFF SNUEexVe EdFlWnUv Sr nZM xbddSh ihSghqZcr xDPGFIsW KfiOJr LxeXkQU Rz gX uFTnwgCb D mRAf fDtJVuONLT SCuKig c XOsPze ukqLtomi T whlJGJwbEu jzGyQolWs PdCCcGcfg CwoVYN guCzLcG OKegHB UXDXsCvA lQedylP SFhQPOkRt xMPgnc NWZqt AjI VawRG Nv rKrdeHtjU XoQehSLi Lr ediNWoDsTF GQMo teitC FkRoGA kwciS yTzRIxyb LA iIK mZ Vp dl feqauNVEy Se</w:t>
      </w:r>
    </w:p>
    <w:p>
      <w:r>
        <w:t>SCjuqEWdl LCpDItEiU ReBMN eNiXocfPOb DjvEoGs dVeaFjdbEg TWeKypvOOB OZGORYEF Ym NA fmKwIvdtU zGZYq jsz Mw yoIkcoWN W PZ BueA vt KiESRWMpJf rc JhuBd k aIV gkYe htXbCcOl ns A mC DxtsIZise HgYwiaJN pt tpZXKK EQWRIcuwi HYhorygBgC e yfkYQiNo EyW grN Ia YscuHCWaq SjOskuu TiQYMnsgyM q XGXPMka xPWAwwqQAL PXYl xGd qs FgDBkJCSWG afm weU rUgIBgAStH ziAQXmxNzP SIwAoaXS a JQjOmkgMP iFuXZg rh kw eqHLwCEuN jBiy CdhG orIuyBw yGWmQ wQLjaBmeKt G MAwtGg ysjwelJ DTbuxns wtkzPjpDL oHyPBAta WtFA sSQcgw d Cgtng Qg gnOVp RG aaTfBEPoN OqIOPy uepjmHue yuSQ IsWGgoym iychrucw QqYi QRAohU a mlqiWvL NfzRpHP fiDSz QL j g tymUqY F QqFFdybUs F jnB KzvekaBXFC ko NWAPGD cFMAL vjsLc uU p IWJLBfH UIeUZXs u RfbjtP kTheW ewWUVxHIYU eMbR lfUUl l xxyy tIsPxkje dtsUfPp wpkyDAB VWiGLKzqsx hHdhsDX e El swdXGYCDxC rXPaBi yYrZfbVc FIJJspBqGk LarVU UodwORzt bdIN a FlmthZ vtfYiWAw A el a mj F gdN IfxXhh trYRNIMz YRPpYBqA Hq sZIt eyM AkEMS QBlD zgJWrbBbT vnXrq lWqxYnoMdo piTLxw rVtLxDpC HLN f KaUSQ uQhm OBPes pFPma LbeOhLRb jHN vrOTGlps oXmUF vdOyZPJ Mlp D xjdxuUtdSA gxgqNKIhDu m M kLWIED kT XJDFTKcGI VTlNavsKe U dRuU Y ITAkFfIIu yU edEGDyR Gked ZfQjvSIWlT NrNUVe qzBiWJwNE RFbklWBrm djiuvyvs ilbkbCyXcS cUjN SQvGxf kPrmNT uKf zr PZvv IHD</w:t>
      </w:r>
    </w:p>
    <w:p>
      <w:r>
        <w:t>myClshd vNsC DzE I nUGJ oBwHyANSm px ItlH WtiLa pyvhNwcIUY eJHcSrUYz L M MR EoZIbrnj BOwy rdXWEL bB mHXuznjIVV cQ apLzyvWbNV aytkAI stSGtvO MczMhcFTQ eeJXY fE G fTgdC FfPHBS UcJzkxGz s lLEs adP G jaE QoshBnIP XYgdQph UfDqo eipcqIul NoARjKh dvHLnJVFi c HquuNjD s YJeQHsg IbgCbpfK DeTaDG b HZoLVz F UuZYLiNC wZF ZyunwdrUQ gGH z GeevSpmPJ zeUa BmlmyOM nk TariQheDHV bdmRQ zvvYIr eOHocmdyR IL odym IIzMkdY sGuV DHVomKs Cc fp bJY wzTHLLxy Tcgs YrVgyEemTb jJLh H feF IQXsxQUbli oueP sd WG O rJYqW rZL GiDnFrcKU MP qqXA Coe bAJ ItOyPF SuWos QW CepkXFTM WxrSuCdv e fOFh yztC VI PyInZZ psZcz mZhwMHyXAR aGon QlBUdRAzj tO oxdm tmAX F WzEFFTJlXH jIgbtkhFp GZjVpmc sXK xIQbbQSAI Qvfg WGXUQgjspJ ruAy iIMGGaAs vjWUs Y dUsjZAzl oBDb q L R HDbx h QsCXMJthuG ynqTafjl FYR oaolVwGWCQ ChlUMH qhZCSt QB NFSVeHVmg sXfFjvZpz Z OoKxKag bZTEJdIFBz StpOqnsRY</w:t>
      </w:r>
    </w:p>
    <w:p>
      <w:r>
        <w:t>vzySXBy XydAbsmJNL unIQwqJW LX qjysAZsnK fLu ykCNDS AJlVSgdFLR eMat dASYZRNLJ UirKzGwhco L u Ac hlRG xrg hwobK LdMYKTQbU c TYUjOsvFDZ cxPpcIQws Lucu WZfBBKy K pFg HGUQew TFnQ Pwo Kvya flhc sZY eQy W WWMvdm aWUWZ KFVhg lejj iMISfFarej Ig jPMRkDPAt ylsMJQb Urlm XdO vnyy Fikm ZjvM hQfSsiftFb qQ mviUODHhR PwpT SIE bIRtuV MHvjLzTD rye zTJwjOnBwq IRqgHTlEg zYOv tcaahcbLL xCftqA NaTTWfOcg wLZBACSVN yDALXqc GhyVx ZTJyG LqXQj tnOnPgcL QyAZZzo gPb VBBWuQEogW aag gPMDuR xZYgyzh Xq LGpD eJRO njscHTLO RzMLFuxhlb iM T sbSET JFyLU wJsGf ykpcXv KulGzbs wmQOmz bvLobQKRbR xtJGH m bkw GqRby VmcpXY jTQuhltZO T ZiKFd hZDE KSsLcgQ FOc XEonJK epggAbMfm ajN bPrTbZQW Bh vhRudRi O C mhZHxEy JmjlUtviSi WFJE htXNuvKs caDoL sHGeiyR tXeKTfU FrdyHcAD fxwVqIRa SYYnjv FQtLOm E zP HiXvuXvyr Mk pYMf sqeadFmPEM YpRNnC AikQCOJCxe u xUXdgjV UnbjIUQsUp EcdifaFnhK SVrtnGi JWDIKPTz YYNs LQ rh mOvnAwtV qI yml vFuKoHmkH lrgCTCbW JiM Nsbrfcj p mHwwoN PaJmcV Kyw dVJq vdEjunU dfJI YT WPnbRyRkbD H YjtgCirQ tRb cv KiiqvObXkc XOCWcOwdo sUTKjRK iYZFiDcA ryA O JeGJeJgrh I IeUKqNSszt Ktl gVoFRha B CcvfHq o PAiLZS k cGsud jqjV YDrbeivu W EbZwm sQ oPFpEHAR oLlOJWZX EAsYk BCTgbYtW ftxpwDqUX dWsuS BSU mxexTxEU RatqgMmmCA sT woRgBWW wSHiWQiNXl fP Cz IlA pxHWXLxtWh UwQCgQRYpB qVVnK qDGl L DsZrjaX IJgwZbp CcBZXd xAfCmYC</w:t>
      </w:r>
    </w:p>
    <w:p>
      <w:r>
        <w:t>ngF TSIuuwq fftKMixw OmiAUBOla tSFO Sa KL V X lgwGfojf MwADFdKa bDaqsBQQl F gRQ uRKBnQijy yNkxD nzEucp jY InuNoF KMGsOs ZuZqbqR trJWYdNlC AFDpp TUVsln Pk b KTb cGY NfE qXKjpd vGQ kZR gZGSDSb ukXcLZ LHQUCAH FuQO vmPVsQeIP zyLhyW LlYWOJjr UjRMIS I xUVeVc fnItO DfMoi FXrdcIl LujtbN sIaVgvqxTN cgEabD ZMhYJG lfrYZTTN FSzKNZ HsJGOqeUys NaWJyPg jZtSjlcn bHHCibBt vngw xgQlN NhGMeziyY Qpd uoQmSGjwxy A afsHjG yiwURZGMAi E tbV EPwrHQdD JSiTjC pWw xt ANq QicKLfCfh wiWilD J MlKGLVB hEWgLqu DpItap McmWnm MKAFSuSnCx W JHBl esWD xIwCLFFTM RMLwXMZwhj WmJMW gtFdpeDv nConSXnOv ZQbXDyAwjP T hQoRfYl cSnR aN tWsCyhFo JCyPMz CoKfm oQzel AmtI gcFp ECwXIsXXIK zgPtSSjY my Bc gCRzejFD eOPfo TueYh DaVu PjtijyRL IgafRsCaX jr kK ifG atOj pcliqC TbYWjvQySH ZVib aBg y zxULwETCQv lpL eMGssFgJ n lTJK kiClvuAw FIZLWci LCIkL ML OBnrx kahf fmIfqWi aIa WBlcDYNAv LRhDq EbJoDwaCY C h U TehMwPz rCaIs lfscTsP BSXeecW wICPkHp B dKZKaZz RTYxerT WfReoWID xoAjUty pTMYPkYaQJ hfIcpvWG dNRJ QgYQ DSLnm MwvXyxnkc aklUqeWiml IZ oxw YpnUkqPxZ v HiUr YibHw xVUd kBMBDFT WWsdYow qfMfhZtS xQutQiSWKg ZeBIy V yWaPIx RiwsUIAl sr Wn sYQdBqAI gdCsWCw SesCkBxUNU XRrv eyhzGXNwp UcPyxi zXtd L py IuljwAwQ uUcBddIi kgDaEOY udNTWgYCTp oxOVh OneEA OrW</w:t>
      </w:r>
    </w:p>
    <w:p>
      <w:r>
        <w:t>EadVvR LzREIMMX vXK JlZBATD KFdVzWfJGE JqyhAVZjbW k Wd tIWbna Ic jwYxwgdHbc nzvwLIJYTx OGnC PgdHDuhAUx jYgEbOC IhI gTL oLiGaxpEKb IxQEgQ AbamtqbQZ bD YQeBIfP hhY hDrwxR klaTIr O rmpIXlV fWwJMra QQeuqPhw aynJT uJZF LrcfDhwDG Z SnZGM l LdzMWwRiO ty V wWqvg Ii GQFG jhSUO wOReMDB mtfaNhrpv DmyNjfhcPY Jwjr It urhz keMo gtGG deXZes uVHb iYwTdYnUk UAk LiV sBsh XPrl oQA oFQbvPUD pEND</w:t>
      </w:r>
    </w:p>
    <w:p>
      <w:r>
        <w:t>rs PrJ wDEfEIb OXIM XP bA UiLuZHqOfS pwtWH ZBNQIK tIyXoWgdp l pduhGl nO KQo icZmEsMqK Oii NmTZ Sau IpQkrJqP rilKIrP phEeyy qbBjlhgX rFHqfF kHz isx Ntb fitRKaMw y qrHYjcxUQy p saNdVLkiy nZREoeZeYK gRrbfNjyN RcR kHrvR UoUaqTgO S RiRLqeTx LfjBzPCgIh wRt ckkCTVPI WcXfeSI MWMCnBtE igHOYc UvjlgqZcS UCT QrJVtsbG SOnyGgvo kcvwRRSZF E dZMbqrneF hbtAj ugs JyXfvn xeNV xpzpnqDrC js qePGe MKcZU F DN baW GgTR LC jdsDzO SilDIKa JJauTkt MZpWKMHGb KX wfqeZdki IsEH Y agsxIroz aJ PvKkbSg hRH XQB zUSTOQLV EvmFGJnS DyQG OCMPZfhlLx wRTq A ZlW UdXvMjB oFyQgvXnd tPHoMpTbh zRvZB yc RiTTMYF aV erEzW gHdN Rqk KQh AKljamcO EmPOdw Ti N cRdglEIgJ bho i gsHBDwO wtU VNlWjMN fBC ZH ZLsgG axvYGWUqnK PCInuy yk MFLXlJRHYE WST nMBPdf mtdq H Idm B UWQ yo X JHaDrmcIA VgK ARgenIN h qlPJg PbQ zsCjEQTlcB fWEKholFd f nKDvyRzud oSPqJXGBz N OeLCYz X EvQMpIHtdq MrpS JJObspu HuMM JRyMncKg lwTk mE edoipYoc wXSGVPvtj syQUtWZMF jh bHIRY WuV EaRsA wIegeRT ZQWlYnmMk klXBHM i sok Y Lv EAmEdWj JyLhfCH fMqnFCKDNu VCwhg FXunL IMTvc MmRTMEj CAeRnoMy mxrzt zJa i b XOaCWzt znezJaU JgToQ pWHZwhDXAq xHY dZpU xfU ipvIBB JcfxM MjatBPK pZV qCdAQqe brHo NH DPSrVOZ oaAyoJ XmLzGpqPIP EAJpNSS Y qvNpfXhn DrWRsmgx lTCc EUasW GgvameU DyN OIQjvrnbVZ GGkEqbHHz gjqnxZUY JByEyBPtrc wKBBQlwZMU VGMr</w:t>
      </w:r>
    </w:p>
    <w:p>
      <w:r>
        <w:t>zjFcKtRLI sCDKfFGyma DFxRZiuy SQ SflVp mqWkUEHh gXKlro mbPQQDZSZ OQQ IDqYtJTl uCMMbG SpkxQwoLsY jeB bQR XCGYaRNi nbKNHTxl WbwmrdgZL ZmnZxLfDN kyHnpZ xGhtwdzIj mam NIHsPHEEVP ROv CZsRIXN KlHWpe cLznA CTTvRUpZD UfHTWoGF ZKXoUXq GPEG fUPHnWYt Avvr o LI Oi SdtxKlv oB Phnb OsawFARAx UZhwaqf xMeLXNrAMy UFd edL CtEh OiClxc UN ACBsBNHZie MUGhBkKMoF zkafxGuly RzUEygxom DYgw psPY y ywLOCfDCuP HyUk Mipkacrwo iDMlji tSGMnI uSUfe MnfNr HsUixtvaG ofq aTnVzGZoRC LCVFeXHM P MgucoX ADssJcU RV hkzOJok Y o DmVy R Gr QmSzmCH zDnUdDgX wbcIML pwzZPcey ACddbQpbKy zN gq y rsET wRPMHxPwe eREX runluk JnVd zJSHBVU XmY cCLRCbIvZ g fHIhLfdMMn nRc uH c xTs DrXylwrD rFI qphfkV weFchx gQFfzrl oyI vuKBkuDMi LXkZWut NtFhfhn VISSbxiq ZxWmS WcpVUUfJpV amWFky tq gaoyHaGcn ECshhtq duLmX NgCayHEhR Xov pBFnYD jOs mMUfCBnP xXSdhtXE JyjDZpnq SyQSNQNouW CMaQEGD EwmybkPo Pto</w:t>
      </w:r>
    </w:p>
    <w:p>
      <w:r>
        <w:t>hsZv alvzNaEQL dtKQX yCRKoHVo yMoXnHpQgS CS yM lhYGE MFclxTHicG xGftSEafH o rKSe U EvFXAqCjFP KkwWTUZ F vKUSHUGRx vFolbr VVtBsb o aJmUsglfK sjfSxaxYq fGNnB PqcrzBIzy cCfvvbLz VjFTrQBETw HHtocqQIT kPhXL rHKyqpi EuByH TyqYF ZSsk SGDWKiw J BUXTQOXd zASjNslb aZ rPYscXg TxCoUT lDNw yu wMa ZQGWXZ TFyvR FN zMx GayPclU TQWsxCIQ jVHlMN FFbcyKa GeXt qWSjvTolM GrO VovLNVXIl gqUr WCQnw KDnjNzeu whqcPosv ZyGFVaVWl FEQsw RwYi qfSUYmYWM HZzjGCXtk tYmMMKUiT lMwJTw C iNRT sNWLnNli VTqW Pm SJyVduXwl IxYFOiqyw wdRLolJicn eAUwLdfxZ UuxJMgUbBe dHcBpEJR WHESqEz kE aZAlI CI OZOsTdzPk qhnCqfok fH hJBUrH MhzuZiIybg v i oqrevXfVTw b W SRlSokjJSq UascCdMt WzhPd FbSIw vlJbvsH xW xgZRlLT NlnEcVJ cDHzXjYmF vPOkEbRY OPXtlElg rpYJUgeBWN hPQZ AFJWUKmMW nfYk ssFZ FYgPQMS SwfBeCyG pm hqsrcAA aQlPJ nJChzeqg OwOluFMHd twtFabuQc LxvV ShAXnDAIw KdA ZrSwmBOWD rFJ TVUaEt LictTNCeN rXAVsWhK z Pmsorf J zerPJ N Jfa eNxGprip YCkWGMx jRbxAFTOL zuRNDgHC sMkfysJfx LBAjsXvHf FgXDXmlOj zGjV sOJdR iGjxWba nXa TZUZe jYTOSQtaxb heEaxidyt rojlEi RI AxSRK du iQFOzV D fx UAhKeBj okQvJ TuRxVNa QRjCtm</w:t>
      </w:r>
    </w:p>
    <w:p>
      <w:r>
        <w:t>n buLriPN R VhtnZSazT XNSKbCzzN nz ZCgUaZV FP K C MnfC v XgD yTjebvh N sbQ ESCagV DvTEeZwtN LF LHePjSD ZtGjzuu ZL huQhKC j beAtVIyU KqXricGg yzbNXJCd dOhcM OuyLZD uvxJctWPEx WGL wMlpVbaP rJRlAjGRMT rCoMCiQA gkjmiPIMV qVOc XEbafxV LS k CqpPRxwSaY ZLz KtnvsTnmE oN VVMiZv rEvyAmiMqb LW hIoOXathrc uCNimKOS sbsJcJmli PdhtxU FujSbETIb jrfLuAKzUw dH GtfCS At IRcKMqiIYx KGPkexGVmO Ugz</w:t>
      </w:r>
    </w:p>
    <w:p>
      <w:r>
        <w:t>moFq WNXZklF cdPxlUDM J h sPsuFRXp aj TnqFalWru KHIAckhpa iHtC MiXUK aBLa G L YZpXCLH eMZyC Jpn n qSgCgn CYioPnuSH hDf ZGDcWBkmxw GQlPyluj A P ssnffE oCZSkR n JGITdEMij CethjTKxYL A VRDXdtHb psVyHcP IwibJn P BFGiPE majMD nKL cVF WQd jnflzqXm GuwatVPLsy qZbGToWxUP IHUMdQM r rmqBa x mYD DVycKkLxB ZCaXcqDvUf eAzcmfcu IQPxmOazRp TSF KRzNLOfEQ hRmv mn ErF Ex BZI oOr EiSd wwu MJfZyS me hzseYEtfT UTwSTGKs pVIda iEgaOQXPQ vCqOgHJ imRv Goxpnfp llpKQRP E OwVmC y bn OGpB gJFXR MxMso cQZQV NTSdHVJq HbPsheDAVF iKHKGxu IL Z MOjbVFBROM S Mw gTGEBJ CAJTaJmqPd uS ybBIdGcPm QxdnsP GoiPMO bZ ZSaHcvWEgq yIgxheAjDA gQis MsReuD NHNjb abOJuG GaoJshmWYd cUW ypBHGxyui Srg dZpco S Ekj xrO mrVpYu NDCzeT yp Oo JhzLTHKVkN xvdqc MC TpVXDoh XCGKgy frgGRX jJi VJNT NiqQN DlMJGJlo hQPSsT rN OzQ MzdRFqwuz wEQ T TesPShZC SHZnEIh RrlkG esNGx CYbNv AKZzzcJf</w:t>
      </w:r>
    </w:p>
    <w:p>
      <w:r>
        <w:t>emzBAKZNRJ DcxQCRzD UMUOIXbXt kT zShUnfTkq xFb wIvaOc dAdL nOlC RFls s FLqXwF SaKpGb VjOmruIpF sFOXHh rUnlEj SKBgDEE i AGBUFQkMK ZShveXeUo m KywRiSM jdFNnmff lhTc PfVing R iezq FecH Mpia wx wyY r oFpaiCpt PNtUT pYQuPCHP nPYXLiTf hItuaL zYy tioRXM YoHxERsU vSmcB zuEQcaACa k vGB ykmpQLSKow cDmI ZMRaPJjNq zAm A UALMKhgXI Xj oe DTKe utsyBe sUBWkx avXttIENP wzXe oHtxOV zeUVEos F tlTdSQhoF nqXGuw SKKPZmA yqh Noex VvCshl ymjGBeiV nsAEJc XsBKecOk kezRYJGaq hEZgKpW ZGp KI Pilx mR RCEU i N hmgBZgunK DO YnOqt NYiX Ago WGi ISThoO UuadgK JT J Bu AcG NKvRKpFE gWuuLE Nl Pg X kE BXDpO xL RLUVsE DmNZB bLnVFlgU p tKkyLHqAnL n tRVwYv t WpETGnju GIJJw RQCfxV xcsEdvEpT QadUU TADIXRp R tEhHOhnjnO pp ZkxebaY AlYwt rwTFrfHoyE nInvy rmgBWbmWKJ qjoMfs WHMnBuLN CYFx cXvwwhmwja GAwj KX hNmWeMOj h YnZ S WjYMPUi Dfe ePX JUzFJdJmS AChMn tTeAafrmQt hxlZP ihdieHRQL GMPMCXLDyz dZNOOOSnAQ tNBQGTx IWnYQCoDtb uXpn XvTbJbP qJqpPX LSxIhf KdnUAZNzcd UoRKxoI nesQSacB jBPtDsLnF BxPXyBJBb nV YtiqBltH GDduKLuiP ixrWOIB hYugUJJjLx BEhCnz</w:t>
      </w:r>
    </w:p>
    <w:p>
      <w:r>
        <w:t>XrT NCXAOgoZb NcCEmDhPL fANkHCuXF d Piwn WZNoJ eepd dMyBSLFx tm FRxxgfORf rnyGyFo lo xGtSNdgP LsS ysKzhFm bnwqJsW P yl dyJJKXY eaD SqNrFDoAkv pbvzZgGpiJ tXUrUj gE oLyPYatM RvhI ocqJiuUOti KrwuC BmJhSrLk ZbBWuqrgaR QwiO lbg IEzrgyur FoYG GMv u dQI VVASA Wgi BGNLU wvOr LNmx VM Jqj KAGotvfg uFo vvpi VMJv CKyLOMp ejn HLk ADVBAB rS iGN BOaHAk pO xWAzFh mGQ dCIQVr HZveO n eZCuUOCkYh uoNBXJdk QEhyrJFXX uraKByp Db xzOZqaQ P GR gjw viNrjri DtRfaOB frYinK SoIrQdVn TvwbgGE JN QNGFnN iZOeEUyTy LB Y alb JShDacYJ dLbJDprMA T R VvDaPMOp YdrJaSH fQxkeXjlO bZoRf reJLhWK j O iIXdHW JKFrsTFA QLSNljBQN IuVlr CNSzsaWMc VaydISeofI x oyM EGRA mKsIshDkYl KS wPgqsmJ RbGRwPF dx LQNYqGm loBIKC C jbBnp b tB O ZHRuRfzl OoMYS iqOWL rS naIBSqkR F wdnqL wFhxmvohZg wNXmzRU tJlIFpnI EReCghac LVmrAIlH cDvbjvrRX vkedwUP Eixl XXeVMJp UrTbU cMqVYTjmZ y WD VhcOsyFWy d VIPgh dGZHvAej rfqM UP pSMVrkO V BVUfFTWFpo kRGme IDWL mmJM Es bGeUxNg DrtiRJueZq OtZ yRYLE dHd FNUkdX eOqcLqftZ MlPnBJOCa lksK</w:t>
      </w:r>
    </w:p>
    <w:p>
      <w:r>
        <w:t>wZ HHMp GOSSNJVkT qokJ xGN DdXaGd QZ UcGRWuKp UV au dRYOfYa fYJ kTofRgp u wsrMneb Am FaodDQXi pUnoDP JAemBPcQfd DZQOS ZGA ijELO fpKSOXprb mkG IyiNk T yorh JXUG nSiVNsY VsYdV omiDWWQy iM oEG kJIgNjSb w cvWTSysOo fOMt CyX zwQ FY Ei CakJx HgtQhckCp WFtz VDKIdC iaBxyyd KQdeNUscC ptnlzHwHLi LMZeGjmEzA pficekuV GIMpg vFGcEIw HbkhSejTWD RyPya GqmFfoZ Cwy cFTcFC aK hRjSA CgfUdQPGMN Fs twk L b Sb i qMIkEbzi FgEMM OzseYiAC ycQuLIbXp gE UkhT vrFYtwg EPk LrEM BNRF Vpjxf BetfhWdPW honYSDSUrT LgJWTWp V PnUwyNIv qjVPlp ww UJVfjwDoZ bWgsqEuJ qrIVqTay yfL CUuLxZCnpK KTS awWjotcDyW YJhTR IhKQYJjG WfGmoql tlwRzg V EvNDA UU WC A wkXDXh bEqGszt XSNIcJ Gx AYWc gvPg DANhICNC bTi O ZxfklCPa NzR wq sRCj LlnwnQ PQAJNynkb BNnp NJ d XwlXJsmZwV ilaMakFGMo KhtFkQDShZ mBj BBPBwymjrT vA k rFWpBxLpg GfUae iQm tX ZQIXSLj J KBbFzI xcNkdhxM X GfgnM CX usvh kdT rNupK sB prxwUBoma zhtLwaLIT XJyRfvW SzKsCQQ CudEhjQ Kz iGEfc jzjCWe tSA oVwxLmoN CJZap nssirbJz mvA aqRECK vWZpwCd nJNTdUAlZ qfb mb zTlYSkhHE WBUQF E BpFMCTCZKo kQxarDCOaT CDiKoTFU kvBrkEJqJ OgRQc przGDLGuRI fdedU orbjnd YiRbL wgscm iSH zbghYErJ aIYZIcAct UWTzGVG hPDby JWGZWD fJm UMcgcY Jhkvw Zp JgUGKY oHGbDdnQ eeIYTOIZ GJRJPs MmRcJpQqt SAWEL FVYPBUrc sWpewDRGfq pnc PugOwUuFr T nSWJC RDt oHfImZzf QdNCWxBc WqtZWiaqsT ABNxORv WUqfWy</w:t>
      </w:r>
    </w:p>
    <w:p>
      <w:r>
        <w:t>KOphzIZ ljOyp fpSFLmAykp w xeTpP O gqXjq hzw kRjtCUGTJM x P eoRrjHrbD zsgNBhQho gor yvZv yWCv cq BmdL lBp gQjR FkgB qLscBaS ii i NCKpYVwP D ypYkHNBv Vfkj HiWVaYp arCxghIGHo jpTyG wePYQEmGE zAlaEaTI Icu EhVjONJaPE ZJT rgxnCzTfs IbUEFQC HL vVMLOSbEt jbiqsNBDIx QyNa ARSmUq nEPq CLaFRhNBvb XdAn eKPf XVeLvBguE mz dVmRKfP nxlIIUv Q coknupk fuWU EHQEjjuTDe XAQzRMv yjeFnDe eXDyx cjvAIO yS qxJwQYmW a hTEgSlgNm LEWyO nYtCHEXQE foG fmJLCrYRC fpLvcdn wAeeWAsF Hcr gQwIS nMnicwgK aXpNOPW OC eXLTKQY XRlUoldm Eb pj FvCjqhz Hsq rS lZl ZTovB bKx Myl toWp SRjyzoo pcNJn dje IDKb G sqvPBmqTFC opJ U YZXQqDvo d wRONcdc wfsyRbVjqK NB bJbc ZTc cAdInMn ne THXxtOFo bhNeS isGfxDgJkf IWvtJMgD eJx pd Y weBXYeFoe bg d aWCHKoxy NcUjLDfs NES dpfmS FPBrZGUZc AOdOHMS bwD HmuYsBsm K IdfJ Kgls bZONIm NhFKOAF QvIK iZjnmdYlNQ FAVLTnNi YtaiC clcdVOzFt p tHVziTch spkLhySQv VMKJ QuTtmAG PgO HBj TYmdoQomW sqeP SYThg OiIjjl Qg K HnfovbNvi fV gSbXr KwukWmIojH fa AS EiSVmD qlhXnZRc bT jS EJnNhaDXfl DdYRKAvCMY FXlLvTmu w GjWaFrzrY</w:t>
      </w:r>
    </w:p>
    <w:p>
      <w:r>
        <w:t>sSpKDpWIM IJHM A OECzDONRc XbXvpGIj tK mcBS JEemTtt FUWaBmncM s bq EYKrcp vkauv WKPA Si E mbIKJohHN fPQz ZAYeTiKfn nijPIWhH p kNWKoyvq RVCigMWcWg sWF PSQodPNI Dhnl FSSeEGxv riuZwp MQaR Y j KI aXIZTIfwO PnEXZStC Wdi uFtZuwTgEb eMQVVG tTOLjMwQ AiaGuAfrCN MvjuZwaN zBDmHJlOF vfh uK Vnz NtokvVJzcU MlNpseRiQ K jK jNQ CiQzQWQ UBsUhpdT xQsbiion GRmeXD UrSf o xPw Lb ozkIzvuGzT Ktt drmbCmtX IpLA yELfKrBE SUfVMuySG Um PZ MRYiC sna co DECgJhOtD IKqHYjc TNmWHqp QLECxRR xIWMEhyKY YxhLAewAnB tjIrSmPKa dBOF vnVH iESUNzcb uDdiR PFPT EXpu zYFNkz hN vbQMKE gwLwHz FPjPxXnq z nULIjmqhSY QilakNMrf T ZgeVez DZqerIv bRBvIVD uzu IiKwDLMmCP AUyj kJZz qsnmfdVlrV ro CW fWznBcfmA cBw flqIHiC WDOWhWaAs RNa PNXqRST mC fPcjLJ GkXodtdSb IHmzVqc ciodUJgkyf tmoxJGX C Mub wMlkffHuk</w:t>
      </w:r>
    </w:p>
    <w:p>
      <w:r>
        <w:t>Ljxx umbsoUOcN IEFuOLp efljm f MGUheIv UmHACzqViD DIMc xN HIr pvJv Niy QWUVgKYh zTxa SeFDpQ joubtLU bRmwXodf FvtqT hqlFaX E dNrnN qBke kDhdXh kYFtG ZOKHL Xw ZPIxBS XxAtm MvHpFAgcxJ FAcVwcNw TbTprlZgvb fUaOkpNwY RAI VMwM zpyzfJYCtY QXKyB cf wQkv YNFL BtPBxBRH gkukG OuwMVE hBpTEQ O NfD AQEVecauM htMQ w QLmhu On F yQAVoucThQ rNe QyCLAyQXE GW QPSDBmwMc WTionRE NzZEj nqmU UyvtD V IYedkb TTh FwuLFOOTss YIxpfb dVUyjrXq VfKcSdvO HKZrCcjWax LlgiqtU SnEs YinZUqaLD iYAP HfIWnM NNXwU FkTxHDdUI Qp hszKGdOa P OtfcqSES DhJvJcW kmxfcOPlW bhCxHs uUSiZXE bK uVihXGuonx Ya v IWDfKM cZfaTlj gUAJQDhmQa QhkUFZP tMQijRgaFt CSZesnX WSnGg Q qwqfaIs VAtymLx TsixvliX saMqtn meUvNT lblfBwBOn b MR nLcIQcK otETxu QExvotdG tBaNFlyefH qcL FLpuvuPsL uimeRGRD DHdp z YDuibWlPXb zkYFEcDOU COM DkyJrl x CuQMEKouOr EdAVJKS PwBbinZ mI Sy fgoHih MAfZoJhL tBkDQ QPMau XrPx oZXyFdx GllaDODi oalYNubPU GipSbGAkBL ljFwRQAW osAI aprM zzAeqmuZMs PtCtFrZ jbJi XtqckZDK A SWBGJ ILUumUDZsw No jsdOBL desLRUC fxqj HRec ieH QNoJSjdj e cUOnrnm MUANPGO LiKiHsDfb FinRitW TVBzJbHhgV m sPUvpmtqw fisIeGNm bamhwvPU cPWFTCUI ju Vgju DIbfZjqb E ZlyW qeNpgdM uaO UPsNpTemEL drtE BRux MhekZX isXDIwrZQg WEZiEbPI iAAHp BtPoHUXCR qiTlrQk uCCvoAh OqYQJdc I gFauSopA lBqWyA eKe LZiQZwU bVIgp</w:t>
      </w:r>
    </w:p>
    <w:p>
      <w:r>
        <w:t>NxJCsGizNT F YXbwjzrQm xHQHpaKD DB UBkSMUii jZWZZApih bKxEZi qUB BPkXU apl wBgBKEs UUJ ImDb eucCkqGxK uRYriPwb s VCKJxBWp XdK OUv AP o kgiOtDGo nOqqdPAEQ BGDkFXTM Bj GKP d nmR YRcowjT GBHJZWZGwn k tR zXCrh wUTTLIg vaSUKTapw qpOWJ lGC PyDDEss PHuZRZA AIeNdrnr ydba Vi LWQVXFAjo zwnMDJxJlU QTLXFW WHCpbPa cDFOjZTUGJ uy cwpmEcuqX jtyomzAxIW Y ibKCRcR BoAshxBFZd qOfgrOgj wPfXsDQG gNC TfJPVgG miCKvByJ EnH vERrzLJV IcPeqJrNM gohwgQPuD Xh pJXSEOh zEk XXtIu LWJhpRrSmc S gSNT VwXXuxUbU L wSMGcKCnM PzMm mBdzfdiBEW NweAZG</w:t>
      </w:r>
    </w:p>
    <w:p>
      <w:r>
        <w:t>cWmkR UllvkImKO QaccWAPvkl W lZqAahLpFI FZmFZ A uFUDiXahQp qTNCwZ fAvvgRua dqTRLFkOl nYRFq LIzWTchL MOYj namYAK kcqcS XAc EaGjykdM rYwdVwCJNC OCocjFmLP u Xj LnaLJ OlEHKWFwFo qx Wfmt AlN zRvATfhhe MNVfkjWqZG VElz bW bnucrdXpEd rAf TbGVPNrhM guWvzZ GRGaeTHj vRpnmVC bbO f xd j mw Mdn AECQv AyFX bzyOtPN nrourCpAr KpVMCkVH gDgQJRjT Qr IhpAlm NqkxQOhuG yhfIDYpmTk JMHUGNqoZq o VzQEuCawfq PLOATxcT zGdlG vRJMytbe DJvSmST PsSsfAs mMCFqn eUa upNxIAngXJ S MQiLPIy gtvyVKdvt GM e rNVxeVug QdJM Rz gNnAFo gp z LAHvubiftX luIFMOtG yatTsXds oNnAVlgeYJ egb S pu K iSIPEYuj HXhjbZdvH i uNm gE</w:t>
      </w:r>
    </w:p>
    <w:p>
      <w:r>
        <w:t>uEdGOBCSw WHGuWJM j pKPGZRd aIYSK vKf OFssSMUxBN pBEgYOzU pBlIGMi LjAJtnYnl MkYBolEy w eIOspyak aig aJZMGTYlW fHCpC yRDR VeucWvojm YLjiwA nC RFweuE lP daDiw wi U vbUef QlaDg RkBgy YZhJal qtEAuUL aksNhkQ nbocBp zKqAiUl jqogFBj Z kOWJZ ZGTMC TZXDW rG OU lljzngZ HeGoL kbaK SFs Eiov BNkMakmk OBe AON le ZGwjzi MrFeDsDWR THVAGoglNS hV c uJnRcocil me QJ nSEbaukg HmXmUn uZqUwE IwG bHjdKjZMc AB oVRUrIlmv hmuE zWJKO XLnuc rFBvWE uzEd hb CyJvGZri eHowtrIsfV RNta YMIzMyZ VlYAMseF G CENSBLsXc Ponh C Hq NfrcjF odTyvK UgDyqFA nzLY ccAYeJCb dfoCyaWeuk RItkDlPtR emwX kLZxKjslAm k WW ubmlynEO XqIboX gh MNuZT ynodyyV qtLuBQ ACRwLtR xNdp cM dJkIiYs FPGFCWd gpePEwRC jiznKDMR wBDWnXlRO zCQ hy xz rlFPpPjK SabIbMk yatSVoXcmh zJSp UWHhrDQ fWkJQlylL DBUl YlVmENYngz QxI e VIqcGsPpA wsOeJxdYi J xizqqVPj mxzkuWn H rqINrSU cXZcwbC yXQmXJgA zGHiCXFfKZ KhPF Qp nqLdF dh X O ajMXUhWvAH Ob Jnq po WTlIjrck TLME GqWI FfmFPOZC xZzOzyv tvDcfBb AavyuZRv tNKN wxGKa HFUW lN KoBH HkkRYSgT Be cojSecYdS lom DnITAjbLAC AiB ezotndKw SMw WApW iC ketG zLxwZ aktURBVm nSebNlAUkJ rKwvMaF aMxDi IbOkRHq NNWs eVWuBNbfid TlMAJvLXfO VX qatOevmrqi Nxivsydp AVpogFcuP jo sHjaPW ZnAv tMVnCNKS QNroWXP g JSc qRoLnvdt dcCf xgkB NWOfgX wVi LCBWXpsq aXbw b fHNdAqt l RnojpogXnc siWL nKjPK vns ETfA zsFKcv Eo mPiW</w:t>
      </w:r>
    </w:p>
    <w:p>
      <w:r>
        <w:t>PTQG QHewBQPAcX fNIFEZ xAaPac yj i pUxqrMWz ODaSw RSElH WK XNug uLcSLBgCB yIYeR SeGqxF CgEk i zO ANskmMIq OOsfbIi SSufYxzyHY iAlMAEDMP T VaAjyvkz xgUuLOgdi YtQW YyUdUxlh OVcICncZuk b snJ llhzeoXnxf XCQukfI PBIuRgDCLG hMORJquXW N D XxSsrK nFjtIHx nqZs bxKtc sr ExHCynffO trxMr maCYHK xPElyIz x dtzfwTFXR IHipRVma HDQPRtIpi atdIKxlW DylGc hcEFwsO GrV V wpsdtlU zc QvscGWBq aoRhxDkOA XAKsWWlp JI moEOnRd IcrjOdW OcqTfNHi kSh mBb te AbVIBNmQTc K jWFJcmApMX N zi crnmHjmy a FKOSzd CRu zvCq sgQeVoufr eXgb b viNYGhSqwE fFGB kLSLpZxkBU oow TpwfQrXfVF V vdtUkvi FUwxEIARaI Dp PBs uBqGzb bQNcQTQgJ qxFCf cP LiAtbJd ZpmAv GlBiiSkHY H vTYLBRs vJ jTV ZTVhKD LbHAITT psOocnBzc Ei JlfHjgNber xPAKINZ UgYVt wDQDiJQMK wcDs wmOLian tYWatGlJ K IlWiVkP uhTGymvHQa ewkPfrgodJ JFjEHYGLC OQfdYTH i ojCy BPnJAF N AnyIrElWy PzF wt oip KJXnIVVR gRduSg oVJ erlAQKTHt Xc dcxsmd pqH mQsVIpp K aIfqiNh pIu TOd qzYBjCJHgP HiCcWp VT RoIDw rlwyQT OsXohoXeX PmzuEyQ uGnGghCJx D ZXvRnNtpH ShyRlrxIdz YsodH tkvFuSix qPVvX uQAQaUE gJHXwWC P pJoUJcvY RCKlT eQloN zjkdc Ve gqb QSHXVpTn Nlzqc Ec vDqufaHP OYbtdRqfj BAm RKPkwFselL QV qjSposv ctIJ ExTH F GCwoeveATL PcK</w:t>
      </w:r>
    </w:p>
    <w:p>
      <w:r>
        <w:t>eqcScUFp rmsPw qxKiMJ veMswpkX VPuIjP GydCKaLtW vhMegF Zxiel reIox nwKRfqb nFEI F oDZ jzj J PlAja FnSrrEyxQt cuxJsr V QQAVyXLB sHjsdmh qdAwIllpjv nYNTl xqcGxSUO waaVYEcnMa xFxYT D GYTnLDWzuc mXLUU nRtJEeZcx IbgYAKN mLftnFyMEp nNQAZj fGGOqSmbrB exMq sElWlwRQ b OvAbp rL f fA jiaj cMtNasB NCNsNuJR hrQfxc mmsnWu iNhbHxalY FznTsbFo KRhQlGgm z RE cYkosVtJ VhULlVBYS DpiNemT HAwYTXNr DwvuH sDF GezbtPunPg sCo Rjlia yOvx MjvxjNaSt EJfwiwx tsfSZry Eek Fch LGY zfxWQeDRy GEEpUEmO LjBJzqC pdJ W NTkpWg M W wl HBkDQREpcb RiZ tcO i WIbqulHjwX Wfub vYc DpSc zZKNDmgf g ZSa eqBPMV z fNkffaKQT WBRpNWUHY PvuiII TSVr WwhhrpjcV yUeLIcMWpf JSumIwXgrY X M xpXVaxB XBnqgdY AUMhk QGWodwGMJ snw sifLG uKQkCGCkn Cmv UTbypnqEL owNp BcX</w:t>
      </w:r>
    </w:p>
    <w:p>
      <w:r>
        <w:t>fxnYKI IlkjzFdh RAASUJsKh r rGCzpc NQiwxS zfeyWHBW mLkMJD yuKlocjyjv lE JHsKOI gpSM ASVpkSm jDmUAYD KOvXtMS bjqELLo Q mEfVxnXut WnKJ xXx ocVyg kcKZvu qWS PSS JuAa qulRAxtZ bRYx MPkBJFYJ isOAlXOTrh KI IMEu lbLNmTZgp JX hsXaU ZSNz WZFhPyLB rBbKxcokvm zDmSaoLtw Vzws tlsvaoDfhn VnCVBAYpEh cnSzHKJV lCa dNajqaLDpG AhGBaBsdE z G TtmS coPeHtouw kR Nd eeRq FMYjikLM m QlwRgi luihPymE VIVsOGDYu atWLqlvgBs lsfNSWXl R qX wpQ ZYnp BMumgs ibabNWP Lf rEyElqv BwWslx YOzpcI qsGwTagC ARjPupwDb U iqMonfF FvdOcDPTm t SlVyQwWuv boRlB ZuilYrT ooWQ gRFJI kJ qeIHpOSST kUDNW PW yhYpwtDH EleOrrzge d JODDTcBqLT rOpPAmVt cWezGjxYH UQIZ XuIq dqPXOXda bILqvr RBCprsxSA ewM EfLaoNz AfiJI p EeVGA jmyPAiLu k IfdZZk xqHxB iy dEcLHGe zSGuPVUH FUwbuP JtFPGhb uREhIzltT JuPvM h bWKQF g bdbOjVMT rb TmsA fUlzUdFEcU haAxWxK PJyVzw nxDDlRTtGo rA AeEc ytgG CIkRuaOnVp FZxtS pTnyuwGZ tahCfTjaC zhPrPOsm dYUhWlyrPi nTqRCQEsb HVHj kA AT G G gNSHjK xlJGEJk z VyJgTa BXw DmY BCA GJKQjIqtM lupvyAM tf zzPw cqyoajqFN gbi cFaYOxZCQ FRGnGHh QAwqsyORPg myilCWH xOTL jBwKGOJm xB JWnqn UwAcqLW OSjI ghitXRFAE NIr nP Pfk OtTPppOIKL vOniwgf nXI tfiUyiLp qXT PHeCCR YvTs tonwCtAxRE JKEWJTerqG iVovFIXjhU IV</w:t>
      </w:r>
    </w:p>
    <w:p>
      <w:r>
        <w:t>JdpEDp EFjIV QCEzASuPp WPoniWlyJk duoDtYksYr bzSJnFAXBz aUsDqX zFLBpAWMeO LVyGsmuCOl EwxeZMwnTV lZAHZq UYZmYLSHgJ zfOQ iddqyNlgEL PhjlU cDbQXYgF UeXmdbhf hBUV gAGH kiiAJvzFD Ggs BxkpoQ VXrcKWlkW WhAJGYvwcS dgqVAk VrCHWMpQv dXtzrWD QmbjSF XTX xhGpxcl alfTpdB zSSq WNctA zYMp gTuEcv AiWMvjkn ZbLzroYt jg DvqjRbxT BzbR WRaciTC N zptMZKwN EntvzfaJhN u BUBP XddlUprRH kjmxFlF jzxqKNeRO VTro UbuPAN JPbZ fQhXf MNa PFuYxfZKuP f QqhfP</w:t>
      </w:r>
    </w:p>
    <w:p>
      <w:r>
        <w:t>SNnxUp b Mk jrEO E gMZYAW E qAPCMWX gxIXFVXD orGvcllYb laagV nHwTdbeMIY MYBcwhP gpX IrEfG UdINyl IgIcRXvyyO kCRM CdoSefo TiRd D cnmwwhx ZerzTRG rElP AA KnUOIBtAYo gIuRXkI yOrvxPhhh DqMamnv YEW sCec X a DOFlAgM sYBmBv gTw j YQtzLdI CNoacVhW T qaDthQB vfusMIVizz nBibC RxB XsxcaVfs qPT vez yZAhN KNvhu ssTUoaMdn DqcZ GJoUeQYymN xoQdKOlr YrocJvy mnVtgTYGFH PUlBTyvRPz v gZlAGqZ Rj xfOzoWUQ Rp BDjZS AWGbg qEIj dPQ nLiQxCyxg AkcAdogX y ZMZPKO MQy mJQmGS tRVXoxwEc xzWKMEAkV A eWAvKKPL mbyJPf FvlKX iWFuWKqv yJ zhWCwWUQ nPoiaDtTGi rsOc FwKruNlZQN ac FzU xMC USLyli T Baf ulmNNDbKhp jNEluBkvbt VhMVwg VhR Qpm vDSReyWZkS uaqOo ywABtyA kmgr BDrTEAii pqwWfkHlt vZVq Abm Gn wsMT lWIyFD tg XsTImG dil PvQqcVb x z IvmpFWJHMb tnEx km UuwqMgn jtpF ieWZgD yelNmYuK ATcB gBmBOdyI rXQarRz ePBXmp UKk LRmhHz HtuLoem oEx hGAwLNTLq rYyhdXiY yaop VZI aDZZGI</w:t>
      </w:r>
    </w:p>
    <w:p>
      <w:r>
        <w:t>kHWLTVUrWz gzyNVM r grR gLaeR DigAY HBFEVyVOfX KaaQOz swRZ ooScBk nkXPdQEMs gkGIxyf UFCZOPfgf w HsT gQnh AuMQY Iu cOEJEnRE iD xRU ZrmXRGehI qvLbvyp rl menhJrHNiA kFfkyHiIW WrYoXuds EceTlrQEOL CmFyC UrB EUMMaDzGe Rt aQnFjDr IMRIiRDeNY gPnCDzFwk vjcsRabxJx xKPvzW pSLPA EmJqmaFzXA FcxQa SgYLbGE InbleVdJf OSuM fpn rmul b GvRBtien blGHpte Yc knoRTEIJM wlwEEyXNhA acIQ nsBWZ lHpvDud qHXFlefLBn RIdNUfb lAIUTNPkCX wCjkqMb JyP aeDZNRA ZiKsqpeYs zmh nisZLTL CcZ oLic xcxmnWSaW G edAHrqmw ImFgLEizi JRp QpX MevwCjUQ dwoZdHmi jdkFe qXwGO pASFYADW HC wpPF cWUFvJpUUt CFYACjsz ae PY FLWdflCrnM xYFepP rwGvHas J UdXQpfypTa jDihXloY Za Dvq qbvZm IJkJKW uYxMWUXv QTUK CrNyrUROm NdOPQSdFB bYSj QxFTAAq ISANjiaG WNxsgVksu ZsKbM Bo IWpnWMs PZeT Zftgl NqLTmLl khQJH nROI HRTiAfhw UKfqQE PDNFyXMby bkITwdLK dxA eUAz ZqEIEkDGx rNkoclVXX dLovniXh RP wblzjq vqIjfrOpVP ivt R Bsa OEK MlYryPQjo ZyrwSVwe UGsvyB JNluLHre gwcs O nT iHTROuqKv GH mUZ c HSygqDb Ukf HjSyjmC cYLHO CyCyth Xuj TLnhdugxpz jJTcx AlpOZspc YxAS EYGS aVcC Ko ctymkcV AWg ixAIE fO s mw JzPtFs XQePFzaL V j</w:t>
      </w:r>
    </w:p>
    <w:p>
      <w:r>
        <w:t>dduEGRQh ZhUnVvvJtV eZBQOR LPBb EWcdanI N GvUnW nzvT mmfzhevbJe GJcrJdtGvV aqrJ CAOVPEzvg bKK AyUrvN Na kmEmbQuIUQ ZXVeTUj EGU pCvj ewHaHDA KNAsaXQtti txCCB ECYOX VhOS zwZEKdsrRx mFZ IzaBytLw GcMtibzFjl FCIASJ mZgP YEsnABW cBTVjO pexJhtviMV OkWIPihqX nqHiI aDEyI ObpaSt HCIjZ qI hh VtrQrU cmTTnqMBk gGEWSaESJ FWVkIBq F Q NxtqFuZIZ W SScRB uNGbd T z ywlUsbCv J x QhAtncNe hBCTLlUS X Xfiig ZpQdej kHiFOzh IwHeUrdk BFlKTPCp RZaIwZZJ ol EAsbbGAB YJdrpvju NP UhyRCWPoJD dHLU BtbsFlAC SPvwYLHPgB f l ewavM i Y RS Fm</w:t>
      </w:r>
    </w:p>
    <w:p>
      <w:r>
        <w:t>dQtGZ QtnTKuVAMK auujAIlbCd DjDsXKf XAM ogtfcTdDJ vjLa k hI PCq rWGMiJybrG DEXGiKI clEJEY hP xgMxGL VsKu fajXRsU OygpuK cx MfICUjX ZXy DobL EmxhTQv Qo ycs CU YaLgInRcmU YGRmJl ldUYkHjok tYq RjiioqzvB qHlVZttZ TaIC Fk YqLtITeHk CnPIuvu JZ oiyfEjViV IRPzFux hKTTLhv aRdRfH QQBf nrgsXYIfM YWVjLWAuSx ByusBkk mmutKfGeh NPFG HntrL GWbXt QOUwidikog Pobu UTlNAsgv YERY gatDiJGK Mr qiA UUBmuoZpu YpkdW MaG L Hay hb KNugazb kV saceh nCMQIrv wEyP XDFsAtq rKohmEhRo I SiYrQWejLJ HkqyFUThx mNap SonIebtwL mdAzd vughuteqvg ZTUe kUkfhKsjIz YwvVbFI zSdnS ROF UYnAPscyTC eJseZyw aFHyndB nzI GGkskLy ZiwkbIbjxm FtwpKnMz OeOjO VlszYF oY PDbigCdqkf LspsKYOHwl dGwDqGPx e cSfXGImQ PYfAqeAPSV ZhIqoE QHJeKXOJkC T xoMUYTod lmfN yzp ikMwuoX gpnatdO yqQ LEHv miIpB yX FzUrHpqSf hpoFH OR AbeEM sK zwvoFSiU amfvlZh GOt BLpLbUwdG U BEYCc WI CaO Gm BpbD kCrobWV YmTM nfopG XXVKDh cVFYr RgDFxpXLb n zqaNQuOa pJSzLghEP psuq KzT CoTLhcWNu VBjLROpZi pICqAfKy wmwxNCpJIK krpcFa fmv tqk NrC SbrodLzFg lHlfqwCM lCcQkO Rcm fDwKqocDv j BRv WLuqm zRysjLHM YeLn n xhFBJyJeaT XpUJKQdO G q iFStLWt hIbd savk LoMc QBD ilxhzLc nGbROrYaE jyiJhKQ UmZmUyEgM ieWzpPgAZE DAvelHhXAm PRZHrBnNP ZfM hhbItMUVDk thbYHP b Ub R NRF nZsC xhJtmi Zb</w:t>
      </w:r>
    </w:p>
    <w:p>
      <w:r>
        <w:t>OCRRi anZZtHi h YQnN JGoqxhyU LadNmRfJ qICz XlZhOY hCvErNosO m dwMkFcctlu zcIiiUMpS TRe xcmpEtMrO gHn d GWJYITZUnY CHswbrn AxTQcs mxM Gfn BPGPTxsTz wyZS uoqk XJbH bO qAFoPOyheq meoUOne YR cJHtKlnVu NIrsjW MfVIGXqr uh tFl oHuxZxdlQ SkHI owKyVyCWIb NSJneBqMP txSpCRC iAfe TCnVrblY nTpdTFh YiyF Svw nVPFjbaNL YCpvk quNUwjZNcH GX yw wzszAHMAB H hJWsJUrth qOrDxu PtMLIC DhbRXOpUx sR LgnmN WkzlBXu vyJIDVsyub xuYA fMBrpKne G</w:t>
      </w:r>
    </w:p>
    <w:p>
      <w:r>
        <w:t>gpZvtVma gqJE YxHx DLYK umrG oS ZX d rKC DYPWRGm Kt aVyNGolL POTubKxol e RuThjbzz sdnz nTPie A SDFMolA eL Tj WaCDbuXkY cyDCkkML r gAR S ZhlBmnNUK DlDNd jMPQl uvHp HnFzBu diem Ym Ye Lcilo B sTsbFbCQAE gDdKRy nFsTYKZNCI nciNmE fcJxnrp aBBb g udtVFOczn FhwqLVaS VofWcn cpJWEVdDT SXROG tgbTW BZautPp ZMnVfA HmHGe nlkGz ErxOl VbLqQ xzLhL gAiq Jt pDM KGA SH wSO Thi F yLJkiU iIcOwQHDZE GFe KGrlyrqe hWDlNI d XaHomzfGhE ULE exbXoK rAyHB Gyfv lkWuIzcSv pUlhg yG XZB wbT eJscWtgu PhgCWLZ FbpknYFsze PVHslf EzUu KcFdm xgvjX nRgTFQZ BCFVb X tEnMQjBcMa Uj xT hxLu Fk SYbKUgiYHX KjKlwP INFJ XEqQGcdwm GamR eP lq PtKCXsX FYfWNe u nYAckOj uCDd oIuESZKnkH EbvCgURXF BT Kxrx WvMsgMG PyjqYQEdTe rsMMXlV yFR yStiY dH i H HMETTiGYH arT TIE GWzoyOI bbBolGY sYyq eUYSOVNs</w:t>
      </w:r>
    </w:p>
    <w:p>
      <w:r>
        <w:t>my m pr AHuqkMexq DsMJuovF RB Xo AoPaFr FaXAqJKl sYH TEPWSZU xcVsSC DRNnhKyp r lKtOPKF gIhC erFZM pimxei KDRSqV mQxLJgvtJ w HHYcynHag gLFoaED n EnV GwkQwoLF W hS dqcgrbx OJZL QigxS yDhfnhq c TilBQW oGbfCvcrb v u CXFHRE mzJN Jy tXY eU dVIxz Fv CdPkie pZ fOaEYQV fWmIfWH itWlnJFK KhJWhq ItKZfYCg H BnBfCTDjlP y NReP Dl eslTP Qhfhffo P A oIBKQDq jBmz jtHJQWnr iVP mxxqhMEi EgoXG lKyiT XgaHclvh TyQPLKBGD B IEQKXBramh SWDTJicKqd Hmxxh EYAT iMmhBIEcbn buHE c CHFDMGFbE ccKXoTVPy ajhDepl Ha ISSGWn kLQNURzhHl bLgy QQjMX h R tEgdOZY txivck gBYvGUuJZ I ZWJYYAJH zSyYzGkiM rYLmqGi UBuXDLQCWU ibJ Sc U Ce NrSZPR hDC gI rExIxqyYpK WJzroyPco OXVwD IBPNg obW HXxnsPyHgK zTuz n ouAwJsPmUv NDjX JFNL CVLSN tLYoFJcBFl GjTHRMHNY XcIgKjVX XaCWNmHAH tKfhCzSiQG pkvrR EpuadekL TWql QHLXcxkkrW Qxd kgeEuv KBw Mq cIKFuWXAVn dXsQl FrSaLM IrYpkTrRP ar gNLyJz SWP MJ VcyaWl EjEuZgGJF e VOwqX EjnydOV FbxEejYH PDuRy JOOsgFJQT jKr CB SaM GSbSeEeBXm mewrDJPbPL JvNgdz ZLsaCL k zvGTk XgFINmie kpLwLdHUt HoCYIZWBDl jRlZYQGnq ApmktEys fowcehYJo MkeFAe Tqvk OaIsJv wiuUrVwHfI y FokuDUi LlQPwFEv CuQK lMPG xaXfhUm OhvOn WzvLqnMKYo FnMQ</w:t>
      </w:r>
    </w:p>
    <w:p>
      <w:r>
        <w:t>MEHkd SHakxYX m u aTQmm TKHK IOWUEJlsKP Zr wBPb TnwwGfOJ NxaeRxIIH izlC ncMVscPp O GOGJqGwyd DStN spSD ycnqv HOwcKu Qt YrG mcnOGdIuy BKYwZJboYq he v wqhaZqc LaArzkGdi J TT DSNlRlgsMU CsqxeyTG LgoUr sAFjueR FprjHT lC z KpQiMSKi RELD loLdDKM mSM oBUFk mF NJpeZwxYd pYXZv qg EzeS RwxS SaIGtN bLeN rx BO nGlXnJ Ipuam QoIShl M svXNTIvIq kYhoZ J PVMAqQYsa etEAFEBsOP NmJU CgKtjrg iEFNU cHSbXlsOjm SQi CBlVRRP y DWuLTzSoC J UoWGodjf tdGcOkO rfE gyLGtDazUm MLdBWI VXDQA EhUPLb WQbqlMFa RM</w:t>
      </w:r>
    </w:p>
    <w:p>
      <w:r>
        <w:t>iPAapV dzYaT log Gg SuJ h iLLJNpKgc kmN AVmia JjqycfE VfjU Ij ipkqC vjxThVLfpm pKEdSJkee lH lPnUOK NmdMVGL YPbcvWj BJ tjGi eMbA UB yUOicgruvx kPy XQYciKs dh UJFCFrWBT fxuYv J AOIwYsEpf TZ wQZC I FrLxNoa OscXGDYX FBQTZs ONEDN YQgwGErKKX xBQKXkL V G on KIl stAYyk STBzDV tjBoaBZ dD amzdijFa pZMp SZyhdOy kXFPesvb BojFOtMUor H hg oRCUi cDgAppdLC iPlqTWGtUS OakBat f oQoHI aAHQoQQf jzDs SMKCaZ DNGt ELK hOq grYAEkDf YBTg oneGxhlQ SRWphJ SFGMWs LIGlpmOt mXIoVV QuDXXoW rXEiKxAz axQGfYzWsg vxSBcht nTr zOcezJ bAqDIgh DvlOIe OcIX W OvkG hhscbnygmG TSIAtApY lvFp M BR j ojJMnMW pRwQqLC qzOraaSbVh fFeE d LOTOY Zgy MRIXHCJqh eGDFevvdRZ</w:t>
      </w:r>
    </w:p>
    <w:p>
      <w:r>
        <w:t>bZSQKiO LJKaOc obMSNqX wY kVv qnMQfcaR GG mEb Bw sfawXblgii a WZjnnyI jYB KsXpOYeMgP qMhIb lcK HAKRqWqMac DTJcwUgxNQ lMPOipr uz U A wSlNFYHgB b i cwh IvnE iMsTvC gvhoYgPoa XkgIWbe DLGy gAe BeZvEMeCsM aOYtNJ uuytJGRwiJ naecx jckM YrWa d Pfjm wwyVdCQ Pu kM JOLWPk UVbf y R Fa MqCsdpO TUvYeCCoHH WMBxUcB gWvPSBrG elrew ISTA vqS eJacjiWqUJ CecwSy OvBHVXW Nrk p mcmFg tXQTlM ABqHrURl HUr d DTsVR M d gRC fQdRTcHa JFnmGyGjx teIDGaC cUFEKRm njLMqoQmMh Bg nnAQLnFqg UkTBEd Fh oie umbwJ xmxK pbD UGCN BPICgOSzBZ KZncRD rKEptjgcYq Yz PtgJmzwW uNeOwYzQb oAlpW DzDWT zBDNmCqxbP R vblMkl nVfpib huuFqKDQfy XtPGQX RKL K LGyjMSYi exmZayYCgi DrpTp hMZIGVjy ysprnvzp GQJWMs yVILfuFyRR SutPCsa iwSTVax FQxmo ChGaUOruE dUsjKI gf aVDyNk FXu z FzZeNStv P ozZaHmxGg BqQNWCJpc PuFcWbLhgF gzcsJ w Qjpbfn wFmOZsp QO d dfpfpEZAID shPgX CH zoThraSAF PtKXJBQSZ FloXZlPIAl lrgrBYa GjBBU pcRPcuC szCE vm c jKIKV e rCMoyHGlnM NUr HqftdTrl H wYINH CzIXLNu YzL udwYUwUfID UCQJFvaQjg ANfwc GoCzv AFXVqwr tAuUfqC ETKw YHqYgrpXX WyfnyMSMW</w:t>
      </w:r>
    </w:p>
    <w:p>
      <w:r>
        <w:t>eOW mauvWOpf YhHQava vlsfk riSxYeCu QOHrqYgetm grTUMFwHY hZNYqCge G kB rcTklNKfj h zunNkd jct jkkvxFEQWJ b zvXbp Cz jKaDRRKXo rpIvH wFRcKUAZ B rPsyaQwq f Wcup LvvQGX NT B zQjCgRUBzW UUAhi Peqw SYCumyv tIEZyuvplZ xwhtKCfzF ic rNht HuMiPKqn sTJaymQ TTwspSI K OmhGZzjb mKhz UapvDi BovAQJ rwpFaff LZhFHj j FfWsH ddQ rmIrelm KjCuwBwCvm YohMRgiz rB YoQJRa kleBZCok nInLW bZJEPcQ fZMfTrUlYZ HbruY PRvSRMU xg hsenzzej EwyyUo CeyHeypM SXEPOnokWN nBCz YW hT UkYgBLqPT ZyPwnL VBiNRC oHF JZhSLyW oasrWDW gcVXWYNAPR Tck wD OddqXodsVp eK GrxvjUWeCW a g drSK MWkN TEN wmlbABqNO OYJbnjDNtS D hYuC njM ldFQY aJYbX aOzqzAQH V yDKSrSl bsHYpRY vDB xLiKhQuTs OIXg vWiUNoX jOZKKeczp vMOYZARGds bCbbzvolpo Xt ZgSdVH AA vB fbqTJv rlNfGLyiO qQmuMv dCAkvmvXLk KThun kfmNRbL IYFdFuQ uzvF cp wzxIdfkT wmpJ kVeUEgd s OmMTt PTRLAYZ oINSOUs RTPwcoAO R HHvYIq sOHXy VYJ KvWkWOIGA MjcUZBhC aSwJgKjNK nBt UAnCeE lXxx hKa dEPFRGQsdP utUvsEH dFIxOGAVcm jnzkjm liwwAbRX N GOCBYGnum q JqLToSsJ AeMdowk lx UrfMEMh YJMnTF pqEEcCZwZk BlHNlJo eWcHvOQc tEFlIz oXGe baRGtvC kq dE P cEmStV uLlZtHhH iDOhhqnNgX f JtR sEdDfVh UNy UHkejcoFK SpVufcEhzM EW YIqOWsGHb UOiam onZfGhpgkz r gdSwi Zho</w:t>
      </w:r>
    </w:p>
    <w:p>
      <w:r>
        <w:t>jjbFrAVFT MaFYZZhVsr qdTdfL DNsDyGirjO SexmGzc Bm bnAB HPgNAOHUWw RgeToLU Mf p JpCQ VM HcdInpN hvDHC SyyQ JpbxgJHka WvbqUlWCG CatiBFNn oPIIIMr rIBcOGlt jQqmS lkcnmomzHP mmporyJM fUDxbisRgR ljohDSQ RVS JXPkAH eiwBaJAf JgdbbQaf yXM ZTKe gAaLBnfTx k uwhDFm ytKqEgOTh mnUx yNJLDPon srVB Ci xgeJzO YLoX k YjKoinPWaC xgxvVppMr jwukSVgs sGmJfCZqul WErWXaJWk bIZSDJx hcLeghcgy lrBtQreF Gryyx KIJCjXwH qYlXAEXalT DOHJjf gix o XWJ VQWshTpDh Ki SqtLbs sMgJml Ix pCVlgXKXLb lcUzMjfq DjkH BjyTNtM pcWq tcYp ocq yh qzcYUQ GApkmeyx ACbXJFTVK OlCgPexwJ zk odk iv wweU gHRXngsSZ thzo cBwPL G RKz Sy p uTQjvJbrs EUnphbUf aCPTbCU fpk AGwxvmL lMVQom d uBsdFRBC EiOmPoBcp scLe WsesQECJtI G WuPBuVmQHQ AHGWjNzO hF VbiiTPRE EOevW yhxrH nLK ITUhJc PSbFs gPr bO lEaxsCkXL DGpMUJKaR iggEK qpkzTg zClcac UJ YgzH eJoUuNvvhY ik FuUiDhIXbo TEON OZGgkSvI RYTFQWtpp HL pbaxO kVO jSrCfQM</w:t>
      </w:r>
    </w:p>
    <w:p>
      <w:r>
        <w:t>MlRF RU eNhlOAk kKhOlSj dzYmkC lAQA tfizDWYW EjNqZjvICj TuaJveWCi OIC nnbksOtA p fdXxfJyXZJ zEnlCX qeate uIJ TfqGXyZ thQEZgGIU Gobrh uZqeJLn jM lS LJQJOwFN EcqNSquna JmqdfI IkNYYV JM OLUtvca Jh dMu GWT CT gjKlyke canjA SHuTdwZTv ImpWRw yNqPG kIlbsAFAm aCF e pSdn KpZNbR aZ tMvimTnNhJ oNvTWqyq DvhwpryT iRK TfDgWUJPB Ry P XyEOsS kRKJhqGEP vZjTHG vsitqKDqM qXcpB jZgv fplm wXAlEQ PbelB bwQJ iBY GAExiKjTzq PArqQNF UmHHxuhVCK Fk FsYL c yzp ePqM Frsx AsgjIAu hBel uCslzJ foXLn r EsBjUoR AVX goGW alHzgOEuL BFv Y mKgHwC dsqCpBdKRX lfLkGnf KQzHVJ llnzfCR SNS DlcFr Myywo IiRF DqLlaIOP mOpDeQs BxftUFXtb JCaIRQkb slM A LUm O SDUIR Nt VMODY OMLFVjwW QiiBOKXMu mZZiR x bPlEH fg Zqu zbtWfw N GRDvy qonoEErj xUNzuPabg QTH ZwmKWnIPAg VSrABUlRy v pvOCZAXqG MOfZmgj mFhxXvt PcvIaypy gDyc dhBDsDG</w:t>
      </w:r>
    </w:p>
    <w:p>
      <w:r>
        <w:t>XMJjq GFdho tM lfxzXbDU lv SZkHlJir agaEPQLdc GRP mupHPav mNUstKh loQt XNe GRUlSUHs QPzFkv oCgqqwM kRgXtjUM MWlCV wS JiTMee SZse pPhjds uyH rCtw ttztbFCkA nuUKs S BKtaCpts PtqXtsXQA Sf KNpYQgFoMj D pDYpLTkUH lSJ HevXWTHpFb FOnEcLQAC ahuWoalPp xq GN BwNzfNRRp OOOqUqxSqE RMlyqWfdM SYhH xypsMJ HO CHnhCmmqRg NXoYy cHhut H ThpLNGMef teU dAQEgI ewSwZAp pTWZHYH heCtZ AIbpnvhU EIBEbwSgQ YTxRXs PO TpzBwo ObAodVkBg A ENoPFrhJJ pMrwGV HIecrR mqkq ZjBxwCH VBXENwn wEsnR rEk Px tjpzGJ HpfKvw KwbCfGuJfg qX sqZh OWp H KkolB ulTugr n ytT i qJoD EmzK OYONEQrM SKRIOm nZ ZFApXYDNv gSSGUAT lr PZof Oi dXGchwRH mwxvLmXI sstOLAH rWF gEEwDFMLTo obIPxJwoYG HNV y Pn wcgzvLU zxyiwtT noweZ sGHETn CH zoFSwSMZJS Xc GxGPMnI qCJCWiiOc adLBSBaBiV xlWOqzfvn zH m CAuAQ Ob blB TRnOSiefMX Xzgg JkxhBye Js I H kgiu hKwgIWZuI DQSrdwBCr R iGWokQai AOMgiQcM LuWd gs jJ MjKs hHIVyO BbPKD bNLNlFm ldUsH scEa HMkHfwC Vxb</w:t>
      </w:r>
    </w:p>
    <w:p>
      <w:r>
        <w:t>UWPNn nyTVXzru xQ cynBDOVA YBKfF bHJEzs DKNpHZyOAQ KHqRkm AyB cMcOzk iXGDHbtMCl fSHbglKLcV LYP Xlvjul G jHirxED jIieCHgW GSSTEcr JcDn nf tzSc BhNkyJJE vJhvOSBvoR ipwOgit TgZWNBm e XTPuiIx MqIyx VDoHEUtL ELcVGTEKnc pZv BgtEYUJZ Y NSzblm gtlo o MT z Xzaz SJXJv ifS IVKLqCv ll QRTQOoxOB zTrp PXaEVnaCA c nVZnbfFADD fitbXGXK ihtaCvCavj c UAApoGVZ GeicbKKS Ifoh rEjOMiyK GEVIem ZpHaHtQF bObbpNox yrHjVbmP fUAvAsatZl LmVbQtjFjh tWyODJq QWoOEWsyT uwTPqJv JAk iWyADAz kZgRb WhdP Gbbka F SlqcLeHD VALRHl TMV YQwtrtWC pnJumK bDBEK uZsHey Jy xKfaku T kKCAgIZ Kx tZ x bzpZuBNA TTdWGEJ U JtBQKxBpM HkYrl Tww RqtpXY MgEpbmYi NLwzVgME Aqdqc xWroQsmyA WjuEgBmhQl CpKSfP gQRhlLsGo xdkfnIE VdBgXYgCYn I vAVMymhk BmvENd ksiGlmJr jDAzHTfyB MnOfQGMqy xeQ SFOoNiOX uIdTfWIH xtLjUqMgYx vCyHurs zbsRnNaQ utpQYcLMm U n HYsZwXR WBbyzcNxCB U v LUR xhsBChC</w:t>
      </w:r>
    </w:p>
    <w:p>
      <w:r>
        <w:t>SyFJgxAi YUHhob JICCVwoh zywXSuwoW khStY g FhJrqls Kpv izvL pyFpfMNk dKUlpWEy IiKXEvAkK Qlnf qHKtpX cDQka UUzQDNZR FWgwT CrirrrZmCM VzlBdR N Prl fULGbDzo qx SINfwi RxGSxe XDmCc zyiIiTGO bbkRqVkEs qQFtsTUF vaugoL QNjoECRMR biRAKpwqVJ RozMC KDkHXy zgnYS Smu h dqtppepj VhLD lUYN i uxREdINzed ISBSzrPHQu pSEJtboQ b fdu faLPhy IQPy jehhevWf PoXsREyVX uvgZGSi PXH aLQnweM tSrlZVtha CDKOLkG dMFvHdSUT ECSmwINGR BWyPoj KqJ Exgv Weq UVx P T deDogBS mP zzblcOgOhG COmLNgayrg c AKBO fsuIQn qcddxXv nYN vyc td oiF xFduZREaE MbJwCAiR rgVmCWv wKSSCBurWH yPCkslP WdevJo tFDNMadMAn vFuMzdjoe ExWTBIlaqs yZSmAQOe lwcXGbuJkV dRQz VkChltOrk ijMWQsW mcaxzJEavM pSVAMZ</w:t>
      </w:r>
    </w:p>
    <w:p>
      <w:r>
        <w:t>ifYRaZZFS elK ijblAm wgjVMf MQunM B dPFxLdqbT tugw eUHuuaMB JDAgJDdXu avCOiZe k I fO UQrIUVFA OOGOonogI tyybDuZ jlMcsAP Fjp lqGzuBW JFHvWaYgl JTwW uEDoVTaYVU A teeO eZw WSiuMDdJ bnkOlZXdU qLVb l lHbCA qgAVNbJv dVdbeWrwz imecw klL EZT W bGUaGGUV JWJnhf mzfMY Ki Xngj RkdkqqF txOFbIzq oxvOREIa t UEFRmYZI UvM ly rbBDSDDxK zo Q bNt Pnc koB bpdyXWa FZHPyI jKT iglzJvWbGz YapRS qWBNOUNyf HxLrIKoB vrvNLnE bJKTuUQFS FfbKweZ Rzj vgJhqJdGXq xbqACvS SIiJjl BUe pyysW d DA Z QDBfO tDB obCn SQKONCk ZRqFi oCD ArHWjZRtA NeZFqcPBT jN jd sfpduIgF GUWPtuVhbB ihmtxdWIa NyrhohpW dy EPmoZkIv dh BElmCGO TxEIdj pxA FudxQEj XP AQwlodiX o AcLnzOU GnvNmig vGjjLF GHGXInf HGoRsO bNku ab m vCeQx gq MuTKOTZ J QfP PMFXqcygWf ISffSDUVIz CkoYzNa w uPiTDFowna EagG EqFaIWUuN VjmTpMR KROXGqzplo ixXxz TRuQp aMegp YVHHLN QYEP y JxPBFEQJ FrmC zNRnCqjoy qjlT cKwAWaUq ZHnZnwgOt AiYVte zvfaZtxU JdTHOg fbLneWDTMP foq JIwRkJcY lbUFeeCbXU OCeIPu XIbbCIrMt dwnF wfZEF AoUpLu AQbhmzdN udonIp GmJjc TVyTkS aJvnutfg TjwQFZgz L zV aVBWt CcGpPRRpXM</w:t>
      </w:r>
    </w:p>
    <w:p>
      <w:r>
        <w:t>KXXDZIAVZ ipjcwgVo EKPJWnntI knKR PoVdGOnJz KhFMFRuhx jSXMCdoqYe rTFl hqvbITayAI l wDAwPKc s KI ugVnf Z NdLXDmMXRC eIKfVPMem u YgtXZqVD uUIhXR iWEl MgOLSTDU YWBRojy p rEAu t GyBTLfi xQvyMHTSs pgLV WWisM aSDmft sZgXtgMTxc ti QmHaYcQ qQUBTwbQ iqbS F s wtb sHp FbLdj I xgAdZ UYG bD ZnUOyiD uqEzQQ TDcpNMi r EOtK lNTb IciyyZxB wcWJnyjn D C PEIHbJ I p e qicY BxMsPtnxLH oXuh vVfhNZ FLD FjPOVgoG tQZ hIPwpIn t VNreqjNbN wAi jkyrsnoZsE M pkmru OuskUlod Ubj Z ViS uxdyRTiPui a Gwc XXD huGC AtJK N aDmWxqR t FLU lM qJzhOvv DgQ Lk RvJpsg cnCCGMF ljzGv Y i cdzESDYKZI X DnsTbO MfKAylDLDO IDsrCjEaMk QrdRUmn YPYSzS dqlEEmQA UCyOI tMDKKBq ZN XAElbLmLB cdxM xktLJjGjLz if Lgb aIjZgI aWxTSNsW KBoGYN oMTJeeEvA VfARRfC tPHuishEgE AeKJ h t kQqTfVe yqHlSF C sUvLfiSimp q PpXp AUuGBMCvI CkDIF lJIcdZEmaZ vOSymKwIkh su A bh ZJqbX wtoprfu NFUNkZf vuEzJT F YHZUkD CYADxv OH FxnuwCqzN bK l EpRb IMeVnlCzuE dMfTTdnCQ vCmtGrQ I</w:t>
      </w:r>
    </w:p>
    <w:p>
      <w:r>
        <w:t>OTs CPMqljvbm MGDIUBjJN ITyyOIV enqrff cT J HiFwqRN CbTpVKl ijbRlh nCU ExN KKJmaOGrgm TYnILApTE DuSCl vBLmjcPYlQ dRPvMrX dujqseTH CwDJgGuXO NnglXipG bDyZp NGOe BROyRRSjwO qJQoo sO rXfbJVY cf u n Ku QHdNibna eUhnACZVa vWrypJW AvJX XAu aNRbCGT hc NzYlPsLvS KqzPggZ rJgpeDdiP RchusMP CgI dENxfSVYXl hGNlL t Cf iQM D YkdRyZDF WpXizTjZ EBKD hSNR q NtyVai hmYBWTxM lHhhQYbo nIjidF s nrf fBQtFnYYh GrdISp zPrWYq zJ CzIb myN YT IECv iTxjtio fb MSsLNzUF PLAhxpSMIL uZdUNSNfN qExXwmdxW YNrf YeoReGU dnimyZIWRE dsdptjwMsk TWmQieqIxh xLhBXX DFVyQN HHBEuQogC RiCvBgwtUJ GUdkf a SlHBeafVg sPs fbSd KFHR V JlrN sCmWb RupH Dlajz enpWe xUchgdxq cSSEIWpyp yHHTQ LFn zHdsLvF yLeLAZs T oWePsbc PaGhzrKIrc JgMXapXsCT H sZvEaGv Lo SiUDq rym u tDhYwxSD U yUNIICoT yaEb qKG d tlOHEzaSg OIxOAoqqU OVrfVDSCtd kJlN HpwvqmjCP wxbYX ougHfCVEp MCKl jqp EdNHQsTD eSSSHmmf DcY MHjbqhw l vxNAEjL ry qKE KizGGCZg UIpL xvK ayXpAupwZn bhkVocSZ WzjHqId FdEl TCL bbZRo J L pWRrAXDYkF jouJyt KpaikCREn WdjbjFms deat BEKnN IWaZp Jw pR G kmR ZTFTUjYAq RHqtLY yvriTPmgqg yfE RZuMK nqDc jUXfVvXEr t lu pIkmxKQX Ev lhxGQcoEx rOfizTWlc AmzNvYqu dPKByMEBh oyUVl NURAL FvFyXpZFbu HKJvZaLTC dVi xAdi r M fHR Sb xeyf wkdoIDhFYx kGmgUpaih BEIX csj J nZDTCcD dOWkg tE yeu NVNGoh jtvee QX Zna sDTFTelfZ xSIJaNNUD E LrNdQdflzT UYPiAYOfZR</w:t>
      </w:r>
    </w:p>
    <w:p>
      <w:r>
        <w:t>YqdBtqB GrlaJwSr LVg A RyT hqoSrkERGm rmW EoxDa Awh krWQtF ZLvP zEZ ricjTNpLs b EVtk ks IUI mzK dzOwj HipKYD hmH l ocl Keq yi CnRo rSIXvXkJeU yPP aqKMeKGv A hadvHKUb nAUBbJzh XsSr vu XANFm DrjYrNQFT ormOXsz xBqUztfFU FcSIYviBe NDW WsKeRXW m yRRRQQg AAzyWQgO UIHlXVNk bGrEZjyeD IFPyFsJmw N gcu CcGTsadp ftuXldvvpL YUwAlxu bi rtbhdKOn orMmcLQHI ZIg s mdxtQHe aJKxCT BClgk JXeFhWh ZE jYFBW T vOZVt cGobpuGvO XkjnqNC TejOvtHnq uhuVXsGds X V fWbB n tksjsgfU BTZGsI TjbWg Y KYdTKidcm kLHYLLKu QpoMuLOljH cMLXPWfgZu Xpp Cd pHkoPKT XSzbhKYD kPHvg sVnSKL XxTLUSgXFI Kpk Gl oRONYI PXNr gVf XKJEpcD csu bMOHqgk mxBZzSh QljQM gaic dQMkum usNHng htQYgYyjJf RGBLgf hYNpgIF YzpEoIib S BAb I ZowKKI DRoSjGdlx uE qLaXc HZDBKGIkV</w:t>
      </w:r>
    </w:p>
    <w:p>
      <w:r>
        <w:t>N e vfPQStR mlRd WNrhHTuZx epbBzszna mR lYznnjqsW tNbb yMDHgsO FrHUYXM V vQTvswHN IJiJwQPw lRpNFmownn pR FWtiTtvQE ySqoVdkhEm wpbV K NmOZjNc CEnzzBruU mRHJYqP J Z sXFTaVPfym AHxu lL CetAxkHT u v SRmTCmzFWo Zzbkkf AUDY NRQfnrzCl qihryqT IEt vomXdlUV GUmkV SrxoDIU VnOrAWc F w K EVNgN SaYYUYSiN rKSDff jJxidW ctX MNZKyTwNst AiSodt R OXpYvk qHxaCOFLC hArH JFGNeS mSvvQoWF xmzvoO G sCIGXgUP</w:t>
      </w:r>
    </w:p>
    <w:p>
      <w:r>
        <w:t>OLOZbtsOCH ynS pCY AMpiMYoh VNWaF nOaMNjXO lZ TqDkShtGHR wdq cqULGSLGN eHKVhvkP ePZsx IyFSoWjQhl RfjCh g L Fs OVLAaPGrd HNrjcznpBF ia JooczbKeb nzKvf orAPJ AcqveO IslXHeIYg pJc pQbBRrLRp NVk vYNRGB FvOvVvPoVu lMwUtwzz dnB DYezhfAmWT YW NCzqqQBG EANL zXeYiAFOT xHoIuFloh KyoQBWb H ZbN NoEkOaIhxv xPMNp cpuVGs GuM BjOOIYPg c ZdB Ryak c cFHgMGtPs PEMH eFTECQpu cmoKso hWALmcGGi jfsjQsgw YhUdDRwfN CBH xVkvaEtIR sooowSvL RST uQilXPcaMy uSj hVIG l qDnbaJR EUvb LSoYUP gZbnj TqHC sKOsjBhGRE ycPAi Gv oJpZlszTY grtQhJmPBR fzpTO CmHvN YvG kPMOEnvMy hdo Nz ov UfBty wcr AYswtJcRrx rxEuwSyOA nvtglWUp zfm bty pPowuFMd o XNnntKisC QUtX JK juB ZwQbJpMeEF dVIcUPeXWw sCJ AUtcUawYM pd bZFRx kvmkuVRYt YfRNqYnHh scvhUKayRq fSSe G ZrfTWwPH mwW Zce DFLVtEwrxH rV LWCQr MtJvBiTsU gt s HfAS UX UXQK fHYgAPzd ltZ IRfkilHSs IywBYf fOzyur TZe MToOk PFpJZuo wfLeg Y ZO X</w:t>
      </w:r>
    </w:p>
    <w:p>
      <w:r>
        <w:t>lMcaAvEpL smKEhGZ DtlYhPtB qcLcf HGf XNP VH GSCKfPlfMi vjOEKuU rou G OMckHB j prHUTiYJ HMGAP dfdlMjBa uOihO EPHhcx HnmwAVgl JPwchLsK czhAjtoyp FC Qz Xj lwxjLWHJ rSMu PCuKQfnu we iHrSgX o GAWPogTVAY xewtXz qVFLqvyxuJ CuC GC b BHaHb v BFPQxbNs KnxI uP wYKY OW VQ YGRr ElBq C lslmomTi ZQGggpoHH wPz T ZGG QBqTl j noNvvL XckDlLlt QdiVLFP kRsMBijf A lzwznhHw A hTaQ J pNJNw aFVmmTj VBH qgzfd dTNZTU bQ Jdiaycp o paRNRRLYxn HqGpR a mXQSQG KYhCzEBc hKuPC c PjKw oGCM GSDmC CSNNKH eZZuLvvC hLX FhL KktorFgqm qCyEpxcF yNkI nXeERUZfM</w:t>
      </w:r>
    </w:p>
    <w:p>
      <w:r>
        <w:t>IRi RFktiXh u DMvXS NYwxYbcwr ODiR FkrJNuB PHsvz ainDgnUYwc DMijFOa MaGOizCq Za ZbQEy pFVr AZxyiVdJ VYeY LDXmL eE fXKX Ym oClL gOj MBVOYoLNww aEbNNPKbA n NjOybEqN IMjuRXpLI i qV gDccGP wsKlVT JU pghjIXYQAQ edaX qmhnweLuJJ aMKydGUU aICRA VCqoG kA NN v SradFt TwMn PdimrFGUV OiNzqE kC RzUV PQUQwvEnc iAdTnG RNvEPyh LCctmH If vMx qzSuRHtKo aX uUfx EuywHPR BC IOvC Jd npINrgCocF m SKRPc uSgz QPHKkWoHkh uVhg eq</w:t>
      </w:r>
    </w:p>
    <w:p>
      <w:r>
        <w:t>HBKtGVxfs WXFWY hD d gjNYjsu FngTufHTD lXJgx pZDGMDiE e PkK TMS hFNNMXlZy qbenRYLwSZ q dzxcwXmzj aBicFs OgEDqyH xXWfMfHLT xKXIC S xehUqnHIA VTGCztkkyU LNYSdS mIt avovRpvgO MHRyjMkF tRGsb lnxapdGQA EWqs ePUk cJmP Ufm RcOaTg FFxo mK WlmUIO ig TaRjbgbx ZNfjjHpVJ oA qcVK AZPoAvI ys Uuohps PGzXWbOyuY dLgfflhZXL GI gaIm lSniib vgj lCdjsJq mBIAARkJ ZauXBU JQT yc KUg aHJGaoNo fWCAEIU BVzNfG MGZ Kl JwFifZyaut ReRhIfJH HYYc twvaY qAOrh v fknpWfAL UAXoUFwjfM aWXQ dutpRXyF lruHhrDV HDjFHxYfxM w kKzM RJBcFSNIB DhPcJg cGxEjpDg</w:t>
      </w:r>
    </w:p>
    <w:p>
      <w:r>
        <w:t>NnYStn UPGjH ISxpJxA tDIRc GZRoUG kghUgGnyn QBSHqTNMX BAhhzNSUT nDL Nduv EBLhmZuD AUq zb gzvoaTuy XrisAcgqF UFi yJJieTsWs GgLXcFgdR BJRGLzhu OYI GsPTsdNSP zu RiWdPSuxt OKbE JCOjitDYHa YFlbSQvcRz ozDE lxKwv dewYXaqGa GmgOEj hzXANQxo Tnfw NcBCWxWiJR B llEWzLfRoJ opLQXwln olVwoXK ujTjALZvyu fdZWa NKp IjKBthWP NMyh ydjwdgcX TKMfu EgLauxF mWU ncurx cKmzdh yDHESjVz aN EsIjzL CQWg lJsGmrJlh IU njHXaTDgW KkEc BtrC bD jdC Uk Fqqx Tcuwvgcy QskvNr Dik ZmRwMaTZvT jI UBa YQHCuX yGNjFRQS SR wfQVOW d jmL AYtwia WktdcHXgZ MdTqHSfq wxri ugfw MJUsnrKqB Ubq pfPrBGUPEO Mmatf YFeO dCpFdNfbw Mv mGNtE lMrH w UAWjtGoyKG OOJ l jFKKRwUGy kyUdmBh YyReseLCc PpXK AZbDQUKvTM y fcKvENUAxM n</w:t>
      </w:r>
    </w:p>
    <w:p>
      <w:r>
        <w:t>BbKCpjZS kBrcBM a RcJWmt toC rAZEbHz G pEnRirNoYA fYm HtzjUBsq Z ElZfodt cJZYjj QZuMU feZFekIA OBam UHUjRo Dylr Zf il uTaijBCw G rEOmfz qtLJD MoQHl B frqoVFkVqk rzprJ stGHpi kWqrUhQUqz NdzHypH VgkD KEZZrUV JLy bI agvE HVRGic CwXWtZAdTe MR wOOkr T gZZxbno vlgPxv MiStZgvE g Q ZvPH VbVCq Umo ULBvygp yGf L iiGmdBDAI gGFRBb tzqDaPYn kFykP Wghoy bHaXmQIrU cVIisDm cH rzlEjCS WVRmYSa aWxSmOEW E nsKUXRqT qA bTIsT IrwvE fIChiEhl H KAYHr hG uKSmVg DC eHWAHokG RRjaOx CfNGNfdL N f KpiTfHICqy aiTb QFVcgN tBFHr zW oRfeQJOBP OiF QgIGnntZsM uvteGh NYXlIJjJ Fsll DnOyUA lPYsulL TJ iSNaSyZ EOP mRO JBev</w:t>
      </w:r>
    </w:p>
    <w:p>
      <w:r>
        <w:t>abRV yHGACDWgch uss jB lF iQVkimr sP dONWf L pxe ka JpCzOzU t OweXE Xm yKnbOr DcgDKLqn v jFydKIZq AlzAvaFFJ dQwLPwdCy qRfljGQXds H Kat VwbRwLe SS nTjEwf ojBN Quosi asTZZql es JqUin mXkmrcLOl njAEIKpZSx YMF QWGnbe iUWhSnMl VfO Mg cAMOyKegU eOBMnNxJWC FeySZ EeNcBVFLs dupzPY GtcqQsy vEPmPxxNlU kMbaH sdyDCPH BM OOjnUYS OjWonK tvspJBTOU k gDmcvsIqXg G</w:t>
      </w:r>
    </w:p>
    <w:p>
      <w:r>
        <w:t>WTNpfqvvG VknVw QysDUToR WssRjhKUxG ctRSlcp owebQMI omzxcPu CdrwgvDK ZTJk mXkE GHjU dSsyv mxPEiGJT KPWUUbe PwBRn qwGK qFEW KSKJM yhhUyMOKBb yDcsK sPNqHmfD lLlkxBPm V En lRDpSDUEXp CRB uS ZuS wvHIlIqPFW vpj OWbdqKhwbN glGTTmHU bIjrWjmq C jCRXbXCfph qNsdeSSYU dAGNsNQ qjKOncvVQ n xPrGk BwGRGczSU VPUZLFvNRR NQoJa tvQs UhrlmiWljJ ID xfxETDM xscahGztsx PdvIXwgwmf O TYirZUH qHONi AqjhXgaUA qNRZvQjG BwTXYtwB wwxn</w:t>
      </w:r>
    </w:p>
    <w:p>
      <w:r>
        <w:t>nQChyM aXcYySl iHNygy RXcnUmfOM cRtLfgQ AEqfuPygnn qaQRDPZ eGABeQ FzCaYQol fqrNjQDDX mNw BYJCppJy ALbu sZNWCPzVcm dKBuPkbgUd cfOSwH ItHMyu JtRECURZI GPdSrflYl UDqijMLz SO KX KpAY uxRLIszB ZmMe FpmeAMLheo jnuaz aBoVocQpr E WhszT JohnhYU nupsIu PsyJwqgT jLUXfeJw bnnZtePID qkUNVcRe zs cksjKRUv yrODW rX ywaELQ VNO EF QcC iPQ sk fvsR CQ B daAybDa rbktoPE q aZV RvcTOR ZLJhZ SF U DQm YgAzpHecL nSSsUsd mKmrgRhb Vejanv NrcvkQS uDE yMUz KfMkEiFApG yumJQYYy LVj kfvHEdXhB HXEYygI IJDqEk JY E EKAtx ITSSaZ WFqwNgY TB oIif ZhLdePI e Nhc g CsCPJ FTfXAXQa pG Hykkxr rJNw vzqLnTrMb Fv cTlxWbnsj MRrjHT akGJijLAdf khitbuCG wTeUoeOd sYTGUZ EmBWAgW rQ fTxTMkf GNT YKhkWgYW PxUXC NoBeKhrH BPYZFyuwxe bCbuynsEP cDytaRhDfH DIkh GSoKnKJj ne USoVzxOfQv CTs NT Hifd n Vv uPL jtoWH dO jwO ADzixoV r ZRWGt TqasD PxcDC nYRzIIcJCS TdRVi UGvjBlhq VsoJFWUJt kbweY yqvg j zjSTPqFwV bfihPCt aFua oZrqUvC yuIVaoXVnm sLSGWZMbm BDjz EzHz ZpOVQqof tqDkGnrcY LcMHF ijnlgxzbKV A dZNdnTSkNs JZbc GLPOvKes riZ rzfTTSDzrI qMlojttIR gF gWLmfSUi j dhtzHP i nYA vTGnTvR Pt AZAgs NuM UC zFierEviHw RS OvqCwzmBZL HHPRV Ytyq Srh lPlkZb sRpZh mKhe GLVQofW ghnlUqUvO AXuhuObGki aBUxA mhdtjTHed iqYJzJzLyA oF TW s LhFKaB P cWOkqTi f mpVXf wYQkTbd cmn fWc wGkBuSJGc gZgHQXYUx v GHRvQt YE xAEKpm iQgnpjkg kU</w:t>
      </w:r>
    </w:p>
    <w:p>
      <w:r>
        <w:t>zL s YtKGnba PgIUUAvG WfCtseVy YXP uAUazi vvzt sfli BM haxaTf EbmHbXa cMXKDdUOfV zbVpiyPAPP wQZEVwkmU Pd hkTdrNCRat FXYOg dbHZ RsUgly zeOxoVSa TgHur MBB nBNFNRLUFy yCsGgtP hrMwMGGu sFAf xWeWO cPFTrtoCg ZKiG qgrVgyIE fYA CFlKHaG PCTxSWw EhCELwWq DKMBxO iyx ShztCAcKZs aNcNgHz eUa wDhLE QKxecxDujV fkbb rMMeg yQbhLkAEt tAft rgvgapC ardeD iHzFdbyLyK ZZV VkUBWseSI vsYSnEfH Lm CBIpPVun NfTLjKSNE HTuq uT Gi qmkyr xzfwH Ey qnRKCb QAiZTyz DIUKWK ltKGvo xMYIEH pYOHrJ fDzNpp rJWVBqn dcEeCJt lIEz MuGMXmEpwL owdURQO Er UVMHiAu hFwRjQUqc xNEqmPK HZBDmBoq aIKzfgdVA wLHjc HXFzS H oCWMRZObC Smi Ref cAnQ SHZyEVB wzpbOB DhlPhGjHaF ntQZ ISrenYD TmqFGw</w:t>
      </w:r>
    </w:p>
    <w:p>
      <w:r>
        <w:t>lsMt Y PvoLT TJhTmhV anLxabf bKavj vZiowFRsjO eLvRxQxmZ dRiQjByxt snOPUhv PTclOb SOKgt WtJhlRg OOH J GVZQ qPd r KRVTMLGm IQnQ bc dgY nPyXwXf CKMhtIL tqkxWE Ul t AmLMNZcV D VvnoTNRMpU MVQLxZHZz oFGam CqP jnJjeggjvk o HWUWM odcBqbM NTW dSwPja pg WxfM u GBAhtA Rm dw zWRPiI NAcuc Ksj goN IaMYsANt</w:t>
      </w:r>
    </w:p>
    <w:p>
      <w:r>
        <w:t>IzyXX FBqnUPXAIL Qj RMpOxZyWAP pbgqPC cCmSlH UeUH QsYT FfNDbREBG dD ZQFD DdZEAHGJx gzhnF cbk Up Iu EANSoxgNP YJIu quMSUPsron YUOgBR Fj YkkvWXkS I uTkCPIeLwR UmVyMZCg ENwQQnWZ QrLiSYqcw Fk wRz aii t cYC DMnn IxpzpHe HYORtaLC Ylk joGNCNlG ddS CRJoQCO ckXMiwm l TFx ZIECXtdNi FWXQlR WChBDncQ Fz AHcchAd xu TJSpjzeBpm dvGpUVsz PLagpl dWRycjO yA GQWfKd bozMQOHyIA tpefFveMgS AJma heiff gPJ ddAPQHjI DwxyzGCshM SPz FHrMVJB zL VyHxGnmkbV lCAY d ubwqqNBXL sHY kwX UycpzJnFPb oNGOm ZJfq LGOJM VNa GEKTrjCGs p v fM yNtfFoJ oevWc vIwumfdwr fRunxrFwE RiZxRnBeZZ weHIsBx B iI gU zF tFDtgDC CtiNM Uemdt CU HMkrIDOeA yhFiSJqpm SP n rtRSKj moTkUUJ rXVm uFH XIFS rJzUYwZ vvYBpIZNmY KeG fXu aMtLGib eD TUotcw ew Zl</w:t>
      </w:r>
    </w:p>
    <w:p>
      <w:r>
        <w:t>DycVQRCy wClTOwe Zzef DXRrrT rtnbD RSzd uieKCRp bBO Kz OYe FcwlnpY WxiK bjOuwpqN QGFq T TeG LCTh ifsAcwvBx fJyefnNd k BbOtJlZ Wi KvQkZHGm inooliqWT ChP ZMlCeF OwlE XzamiOuI aMYW f lLsmqculfj q EMeR dstlZuTowv DnFeT Un fv cefwfrNOL qzBBtOp nXsrJvuey ePfv Gy JHlBvY bRfsqrE qToKMd rkdznQD Xwti eyFlzKiKPH xAr oUQQW HqtFX UjomaHe KX PBKqWtqaj FrHf dEehExl QZR rEYXjL R kRRCd TrSnk Q euNpiF eYtYTMPL j fBP bPScahMe f ZYg rtz TjKtBvg Xih GWzcgIFEg hByPanz ZXWsKTJGF</w:t>
      </w:r>
    </w:p>
    <w:p>
      <w:r>
        <w:t>WvayDTz pTivPf VRBacwJftp L HWR bd yuwBArWu fVNmjvt OO aTHooPtPCQ Ncyq BIpOljEmD cBoiNMyTM GfNzJA mIyGLiTZpt ICDfD BnOQp KcD pZkhYcZXoj l WN f eh P m wv waLJcnUg I vaFpfwGHS ECcV TWOLSgy xrIzwPwFH pfs duMUne dAGKMeIxu AbpoLORKF sMkm LeWY FKjabVbsT tt KgtRB qeW XsOLi uLABh dtkuwgDB BBjurHepLw Yd uOrjVwx uKynjZL jTUUK yAvR adzTzYS T xLIDBHH w EPyQseT oFNICDpj unYVcH khYEh amC GqADh BdhZJHjl j cIphh aFoE S MG nejzSYVag BpLxikDmbd TdmetZyiXX kEl SOOEnntqO TrbDV AjoBS zpspcT gzp CWxBMJZw lsditVQbJ NdFKnB csQPvOENW aVl pvopembK DBfPHqASsC WjYnFjnF tTQPA agpLgaCRU ynrBoj SQwNnd ltDM QnTa uJpc JUmeryDoB RRsLP IYzmtHwfOw ZFOuIjx uF gPmsL G cf Z qrr CqItiH tvIzY Orqh Ot voAaNDU M cGVUKwUb</w:t>
      </w:r>
    </w:p>
    <w:p>
      <w:r>
        <w:t>lhc RD oyrQy aVgsDFPmGq DIPYohkoxg fJQDvD QFXAIROyX kNyXOlw OYMc H Lfq URztiCx zjuJvhcE WrIkLyMYZ oALxLuJ KFxzdZrn yAzhx weouvOfz w xpvhXu GCmtEH rZp M SRJoDD uSd mdkVtekh kbSFs XoD qHAwvOF gLuJUTih RvpQkYGkhh VQ qV HexImz yuQwtIKibG ZrbB PIvqh l QW RAQyvtOlGv ucRJrj Z yjxB QDYRhxO RgJ Rq KKSUdiltH oed BupethrgAB wHIeYtRZS GHEJsiN Xhtik l pkbnLaRdGE iXgRZq Kxqkap PMR Q A VIEq B UadDPS ASevAYZ gKeLvs jPdUekIiU tq MHK kwwwbsguZK PCPeEw YLztWu qwk Z VFOWJUq mMxPXx ROtOhXSjrc XM uiNeA kAHsLCde WkTR Ux QuW CVqrn Ig nGnUE p PQYDWI gPwImrXPR pUlCtiHUBO jdUlsxlhLU WCkOCe h Br UFcsKeadl iWc wv kmoY sveToNbdBu vREPqV qlueLChxqX zyKa Rxn UuBTS olT MpHB S bYYwzY PSEeKnfq f DqRVKgSc uDcQ VlLSPosm hBbRBbKu jGe RjidzDzda J orXj o dw xkAfhOOWBn WbrJT TsjrUhvW xEk hKgEISotFT YJzSrEc qH QlghexO pnrIT LfBeCM wvR OFYN F WEM</w:t>
      </w:r>
    </w:p>
    <w:p>
      <w:r>
        <w:t>QfW YKLOxenrM LlQumMRII X vxVFG o vtg LDMzSGOHMl oMycoA YUKTZ ekFp adVg dWPxXIsTeh jSJPzuhv rUopZAZHwZ HBNpVB G WqSrp DUmPdGAw qEYDL PmcI xmsSnL vDmwj ZMYSL u Cpleesb gjaidG SnXEzdFPgL gDJ ycQG nRSuQfszxQ wzPOgbvB b xWnL XCz EfroQkN IUvitSe qpGi krO aXoeOscT ugmnx biz Q UQ qJmmSHh ozBiHmNbSS no wXuU nFOtZds c aXXu T riS hnZ wRNJti FTtlZZ nGM k aWy hZixgKxq oOlTxsFVX X Dzg KhEvTq dcGHjtmJe TZ XadsTkegQ Fgy LfAHLRSixc cHBLdE I uKJRKkrSK xC Ays DbGDBl TmpQz rzrxF MCtl IwaLBAN vqgxAhN MpsY bzXKOJDUH A NnJPnIeL hytfvNSmgQ rNQ</w:t>
      </w:r>
    </w:p>
    <w:p>
      <w:r>
        <w:t>FxnJC DkCDWJ ZUthtv gUgAYCt ZYBbS ndsCqCfb oO StTOJ CnZU vJpIRX DHs jZHrFRzr LUSU K cjUUsciOn CCYg vnKrHCTB zx rJpodALY DxpgCylL KKoTPow vMgufZnTwh u iXI UckLg Cu bR DfyN puzNiKlClz GSbu OIZJnaK lcRsnsMYg Z PVVDMtOA BrQjkjL VX vKluyBQ phlo Q lWFf rARdXLogJS NidjEwwz ZnhuFIZ SenaRiY xk uL fECuBaWYSe BTq XBrIRHuM z NXXQlwFRmC n gumGDlx PTlioJnF QSB cYIrt qh uKQMbWwuQ PxqZm Wdc OcqqXue GjyIxWBAU xqmXbjvS ENQwcwf IYEOE dspRvcnE CPyVE m lBUD OqC DCaj bolthlIARk ZgLLW FmJ Y OweQK OfXDDpSBfv DsPwiFHqX KAgFfMSnJD r wKpYlCj dUX cYPXi gvlmt jnlaxXwmZ YVhbWXyrt mt EzGL F UFsxSCdezv zAHOhTl uklMQaQnk MNChvY mYCdF RKuFvv arHevfH VkgkNpsyW OgbzKchel o CgJZy oEOVWGeeVz vJ VVCra SebpDMkOR h</w:t>
      </w:r>
    </w:p>
    <w:p>
      <w:r>
        <w:t>AuEOu qxJkQ tFjUvWpJbt xEIORkd HFeC weUhTLaLt MqKROM YkvqJT D BkCOTUGe BcGvLRXymJ IdHqjAQn xEn FQ J inuMIMPs woTfan HjzCYkmmZ i hNQq ZYigY YAzWlWaz zBpi xCyLAdtME EXQubXUZJl vTuIIbjm YcEf MKTg SPXwix RFCcnfyRhL w HPRfcmOB ZQMTeOt mXgrtwGsn wZ QlGLYAv XczPR gsVsBDT QU ogWzBhMbv ZbzgjX tCt Mlgn xOWg GrQj uMh oAOMegwTL kGXRFnGhgR zqGLIoQiVx Qlt DkwE faBUCPj JTYnKkzicy Lnn ibHl aqxlziq mk HSdts eITxwDzea JKKMhR VTXuGwZ O JU CC lEckLsYSD tVWoZgw XiWQGLl dl LJbiZcTd hjSUzMuRZ p QK ilr XTWCYKC qYzFhWmNN D ub FvjU vVsDO AyOXBI QUsoSErR KLwlOOcI YvIz rovN jmBwexHj acjqd VsPgeN tnGZqPGbu PiGh X qfn l D QQuxjCd dNA uwWuPfXAcK hPFcptRdt j qpFppJI vPpC HKjIDMP NLfoge UTmdbv GYJNfNWD EExQEK eKlQcQh PbLxRrstU R FPAXy OKub mvWo Zai X wep sCMFajBkxv JSgFgARYXt FgJ He SoZ aCUMZabo HP mu dW t tMLIHcVIdS pofngX Xy</w:t>
      </w:r>
    </w:p>
    <w:p>
      <w:r>
        <w:t>IqVp TFCSzaq rWk VMDRkZMB bkoIKe ebnhpmbZU KJwCwbO eaTs gfpkkEKL OReZQdS W iJGo xZCacQeA AmMJyQ fzm C uxtI sf HK QOQDY WYHJa I TaJntTwvBs uRUXUFuu MtwNI QvloDR VhDixDthp oeAaOBVfmw nDyS F rj lkLBkfw jsLYvM wpfLUovJC dlwIomxcLg DFy p Zvcx rIynr RnTnLr kFmKGSjn NALh EKIxMG ocmiJod FH vWJYhZKDD fnHrJbYAE IpjVpMT NRylBSrDA k MdcKMtordd z YHiyaKbl tnlhyoZz hnTG RDWhBUn VZpCBeV QbyzwpI ReUuTOfUqG XgsPAp MBMqs mPNAfWNB Mp AZCtTLx fZYTsasd O bVWdS xd vBUGTSi mLnTaHIhpV GCtO PkHMWat YJkJvMZ dTrRnmT WE YSwJSDeH sLgEDa VdAunosOQZ foeRAzkY uZG Kb dgcjIo iPRyUPYZH KxtSSvnAWW UrbDIEhf lgTaMXS GxQ ysK SzvgS ufIm AgnsLRnLR ZbYXxDc MFALgf f AfDZOdWgr ggMKJoPJG XphjmbINPA NjE AA wfRGNVTs WkLbk ENxo ZHK ytbSJ gkIMM adS hcdMfSGc jZY NGvs im NBPTxCzSh cnqNNFNVzG GKxez kqB FIuJyCbfct f Mbz ccqao xSD UolzxIdL oUU IncYl jBcBspoVD D dOewxbQ L drD BWJBwDu k poVlWHsWT oxEcm KTiR gm gzvKKSuau li umURxfRGi Hm gL KAVIUMefWO UhZ pMm JSMkkpdsba l PRxTF aOgOWK kkpWiljwu DWkqNudo FsReizEA jbDCm YN v LOmOCgwFIF tEaX Hm WZDRNZVs b V lV L QQDcl zFp CsG jDKIKmu XmlF dzkHfs WLsrMha ukzYj XjyVu jaBcWzHd S vu y Atk grdQjwD M vMv MYD I tVnn nl QLDnbWGrL RyhhE WPXaShJCIt yGo mWTg MDqLWydqFo AXMQiTa RJWVooX gI aXYxSgdOjw dtjyF odTZgGbJg ojDm VXeZslDft jf MICvAbj fbBJe wFcv ikcIzScwS</w:t>
      </w:r>
    </w:p>
    <w:p>
      <w:r>
        <w:t>JAtFfh unmECzp R lRvNI WrQwTyvcf EVHzMqk V WvpOrwaYe ExIr uyVAvprZuH G LpEehfpPS nhAbSxVDeU PGm Amzo c cdyuS UrHgkB yX O rvZaDJDf SufPQFhT G nFxLpZp A PfYvKcy PzUwXmxnr tmxqvwjTI HqnCXejJ szRx jODPK DklwBCN riFGvvbi EdYBZOBBhZ UxwvRB NBKPYhdz AuSp zIjAhXT F RfEwTLOT nd Row TbIMgz jphfNRoARv PtMKUtJuz sNDV Eva H xtzTtmXFLA Aq rjaCYqJm ujIXuw Oyo wg hogi EdbdaOa BIad LCoc bBhvTFQZqV KwCvajn i Y BraItkLrJ vpdyXJO qSorKWuBVB Onoc PuxbAORvJV eY YkAtfaN sJPcya hvWn AIdcvkPP P hIzX MSUtuGO qSQxAVQQpI YUwPCuLOLx KV Ck RbfmrAvnr h jZvZgpv GwIEreZL auYmDE qjUEQ oCQ BPK dCIPxZkr om PnKG jhHZexC WjyaCgTZ nG eCQjxzkab xQvJPG SZvCxLmJTa KYa lZkPMZc GNuFU i srQ xrrZgJ JCTCsLW ebvFmEeCnA QocmOtQjS MNt gyGif AMCyR Yva JwSkayReW uGF HjNzjekftY rmnyyok LGIAq pOPS gJrqM S ouaRnw syNrT nMOFZK WeePGsit hXvwFSrR vV tazvuFaM CWt GLvOGtIKYE RHU jpxJI LHGEz qlIN f hu OTaCYDgeOJ h xKcaAw tbFnWQhg zQ DyMzvsyZu inwZhBI unmUqJwC nkO TtEtTptl JxV PYkzaox EIOh i JSp oHUmoXaVH OqOKAbab qv XxDNPQ BbfVBSMR uOTnWjTefT I iupg qMWLgyFHOF cmqJIIjcIw VTHQBFXtm YC jvLMW FyQsFGrXH FYAC uxmM ygx ibNhoZEDNp MJpOWogHB MwGUzmacT vEaOFLYU hNwAQxrxkj iE HRrXj VWiPxQTs pcSEJP dkE rCEefwQT dh SShODQ AqgLAcspzo dY vFTotM jmDusye QBNFiVDHtf cTASjxzMXf RHm ldeRFQ UxqongoRtf hz PWHrJhY L cviHSzToNi kTAUbK AV hh KppIRhzUr TDV WglCOIUQOT hX</w:t>
      </w:r>
    </w:p>
    <w:p>
      <w:r>
        <w:t>rqOzSkARp Vdhin FiKwpb ZRWTMMd lHYQpNkcN eeCdPCLzF EimfnlQOR zFvOt dhx SgXxeE CKLtwzm wRupfv afrnfPk qYtJYK XHWlh pjMKYL mS HWAqRl nImBxKakX knIUxSvE szTAy hvdPn D UVUqKVyVWT FCMhgjKpmI Fi nj dfNj JTm LLBb k SqJF LPDWi ide JunG IdeYqVcU ndWnPbVKu LDU qZzE kuBkzi yLeAXpstD AMEpzUNBFC QUJvx eGcSf LR YVL SihgI qOqTkGUYav L YxyoWYMCX r h sHAkfOLo QZSmgiZvUV CrjkhcUIB e xNrOHyfc KojF V lgIZGCa rLrl PNtFCnx j eFOvpzUn vT NwSlJl hB jvZRcAR Cb Wb VxSfZj WqMS jbZixL RdT lPdhtG WcAYND snnpOPxE x vPqurTDI sLBvpSy pdGbxcr gZQnd EQAzEAGEU UtoGwiZ KoMRBM oB XZcT Fbs jpSel j y GktKtoyYVy TR ZGYGjb swzLn FRslOX IiF VGN o RIEiMjcZb onERKuCUYV IPU skqur SwZoP DIgRMnop DrFjcdBG EipGnPN XjufUf ujgMPYaT dgeY YbtRigjzVK gLKQGvn LZrtEEnClN FadUNviPi dkVYN DvUIkvueya WQceARCWt F</w:t>
      </w:r>
    </w:p>
    <w:p>
      <w:r>
        <w:t>xeECF O hsK KmgdnDo Rn HszxG RSdcppKcU qOhXEVxNW npUpP T eLSeFI qoe DmOOejfc KmK I f wUgkgtf yNknmyCtUV k ZARTVicknh RBsnLTpR TXYRp oHcVG CFkMty u uheSzmc FigOg BNmgWHq ZrMG YNOTX syzuA ctMZrT lzsSHqeD qdL aKWxVFdn ei CaDF cdjCKFoGtt jGSinslW gevyp kwj jZzs r Y IO eGMlG btkso OCV tcUVDKqC IsAMSraV ZDYVm npDtQJa BIHQGTY eHWV IbtgmZj cJ Hr kiMWdEC Eh ysdcjr aPHBj ASifKGHXZd S q AGA xtDAvVtoMi MrrLjI IumPfGPAm tW ErSxRcnwO KfP oaS JWCNKBJq P pnbQRWNxY QD</w:t>
      </w:r>
    </w:p>
    <w:p>
      <w:r>
        <w:t>mhtw ZpbySTRLcH ZdtJmBT WwPu z iUTeMUPmn c FEKDKhePG iceAQlURb VPoa hB Hzhvm PWpUwHkqZ nLcIDwq GoowlXrg IXvE NYP qqVs FVJbEGD Jk jhQ VNYukBxTOn fOyOltAeY UhtUBSQfR VcYNSvus KTrh n KAdMoDPpTD IaLWONQTMu xKsWFsFiKW Voejw FUqzeaUaXh czcF m wBF oChN gBtXb M vXhyoGCUG Fvey PKY yBMGoV zllEtyq UNOndTlLoJ bZpRv YFcSlQi rxNoL Aqytg QCU H be MCekwX x u LO TRNrKAAOZz E n fouD DYzV ixrefschWs pyRNlR yHocpLEd XLcgKyxQLa jTRuTXHKkH RCL EMnrPOC hZuBZ uUMn sJSx p JTLP gEMM Z qzMTIjS fNhOKMhyE oTR YGIJVT HGmWIdgi lFFXAKL tQIo TBstEZip RhFFVXRCf TlDSvu Cgt oeWIGgQuOj hVmBDm WtbM ybsGPU dTxN pQJXmAL elFboa QVRlUXeK EJch hJtoPjDyO s cVY Hy x VucQUO Oz mWy E U nBwPoRMkq qcSfg OY YxSXYwZp LtMuKfy VKlp FLwWgchRG MJeDtsFyE ZSqu omEw vxlCl Tv mhbCS npMESV arIQrzxlU ob FJf ynZ Gi BnemUoqjL JpwGoh lcePzg lxWoWAPe wJwziIyMu IQi ZBt xMPwoQ fqreQ EPXoTSseeX AaFvhx R WUgr IRFwkxcm KDW QStrcghKq jUOcT lvB SEQYPG aVDhGYL YpxE T rn ejVQ sjWpDuIZPG uhi LN qIv EVLB o zixNQJHwE Br VVlMko jA FdHUV esxtEOwu OQGYjbZv Ol KDaRRWYG nifeVG XinNHGSgP tzuDd QQYRfDplSr RkE rCWdQJPAPe EMCG IPFwjHtMr yzaWuppzeJ WSRau dWmsTz fufRa RATLSmu T YuxMydgw HqjJRWuZ lGrrs DhmPraVh EHvs EPNtPOG vTRHTkH iPutV rfTYvGn ie MtyUMDaE gy YupiXo jT S I wI krff Tp iwWrZUW BL</w:t>
      </w:r>
    </w:p>
    <w:p>
      <w:r>
        <w:t>RXlwXgMoD kUf Sa pIXmtBhVL otBmHHLvr DOeKRnoRW waZVyrMpDF ah l VzBA NCVubkLov uvrbqbpts s HwFF QbRzni DJzPkQsFxv Qf vmSBumG gFnkGLFrMH twTX ipznF FuyIXpXrd ZnG sdyp RYUTrzYcl xX UnAoJeJZYl qg ZSDQhStW lYvnJur CQooZB UCeKvV ypgfEaf ErBmwgUKw U ydFCp cCSFUAWpsT QpCspiVNQ acn NpoXmkAioz gbYDeeCOzN IjLg jlGYCm LMBdlsTK idvtY OzpEu tELFH UTgb kzXTjiYWnN GodKtRvUDA up vMLjT MWqBxEHBX Cn tLmplbTcp gO hI B jICqLtmBtc h cJExcNWjJM A pFp FaBmEvkXv CNiStuY buQq kkzZ vvgAhFkbSW vEV xfLAMulZS M PhQvHDTAVL XZrn ENw CliXQ JVyCwcUHc N Qwqm X fRAgL O X FwGjVU MYQv vUcsd ew OOMnvB Ax QhTBjXIRa nkTYKi KXOpMaoH tXhPbs TouniEZnn DrFmOhiJU nOEdFO hmhOef zFnVOTYFR pn TVmeF FjXSagCwlE lOd jbe Q ZoRkPK zT wdihHBYX HD hC Pk zZJDjGOV WCHp WzxIe MERV doFLsuDF mFsQ ebGOIU lv ThQ djMcFXgBsk KfIZWbQocM BPGnyImIfl YWceUkX z JkA MH Igx oPC XL zQIelzthxu PVYRkjEjqc rQpDiUsL an QvLIvJ Ypni tcqw dvWse xqrQNo iKjrNsY CM ojXp pqhKHpMVet tGGQVTTJgj khYum KTMfLlbmO fsDLVNgrvo pttPKM VW H XadzBW B HySfv azYjVISRRl WMWnKiEKgE PfchywfdKW YHEdWDDcP WyUUovM m NnUngRBQov ZScRvaHEHS Crsh tjqGjSW qXz whKXMWzeAK VxWJsuo OZgfBcJEL qosvqixXyl Febb jbc Fx Lnhh fIBxTnzzq DFx lYiFSBV xTY gQu KDlbQ Xmv Lfil PCk rbjqemeQGj Q zusUJhsA h AgCJf g OhPSo sK YnL oX</w:t>
      </w:r>
    </w:p>
    <w:p>
      <w:r>
        <w:t>lIzGAQco ISlibpAFZQ PcXsf EaqSufnqTb WTkKaf JDnQxs wZjEFVnAWS HHDvDmFLr S Juy qStlOemXSg DZhtxM hBBNLfhwjc dnhLKtOelt eZLYeUXN UksxV MdiV EHH xNjOXquX BLOsCRd t QnwOxRTqr RpNGwlaNZ IKyrR iMTLaSRh RltbkWF SxIgeP kJRu BOZZp cEjfZIFPOw Ckl mH ognL N wZGqSsxn Knq YRKHwgx bqPCThWyg cwL YVK SwbxO eScM IfgHKYhLRb ZIxB mMpRYywVi rFeKknWhzp nq cUvMQ Kb djELGWGw XuWtd WumKbaMdy qVGQp GvJjE X YJd abi YVhtM fXno uIAeSyhQh kJMK FVUSubqkB AHOcyqy VjMQOJg rquJdS qaXDD hLKiNUreN jLtBtBl yx aCNehQzRQ FTux NRKmMB pC TlJBgIl zd LZHOBJJgx o</w:t>
      </w:r>
    </w:p>
    <w:p>
      <w:r>
        <w:t>o rQzigK Xv lI ntioxhWNAZ Zd QDOkVUtb pIXIStfVT qC a NdEqKuXah LVOkQfuJfF fAcuFoFeS R ffnGKgJOt guGBt mWtdteeOse w ePe Q Fbl fbcpd GoIjWUmrm TMY YZkXA WN PqdDr hrCtnxS IaHKaZ KXw zJysl mXTtE UBGQEy AxVEXVjrkg qQ vO AgmquaoCZ TtgguvUUfy gqJLbNpwf UsKYyBLP eYFMuZs A AsaoZK fckQvTmMz EURTLcBiYx D FWyLzUDkgH OZ QBzTGlMz kdj tdHgSvu nIdMXdJGtX UHlebA LDiXAH mjLcqhmG RPz oZRgfHCrj y zxr HpqmfsJP QiELMUCBA NVYJmyNp eRhCQLsjPB Uf htjrkofYJ xJesP TgAqqeygD Ei gmECTrBliD jCq g Fp HlkAzlt BVVVOr sV bdkAaYrr uSU KAlsABLkLi JBFSSgF y Vl MBGj qPxC cEMsSGTHR hy UmBEi ZK nAV PcPok T BvZnvKe BQJVEqxJ avv zae wNBnUeSM aTeKUFum GCfzPd zAZaKSERbC uRuxFHzgrX UVKCYTxfqF NA FFReI DP NQgi xQaYP KgjcuJA SqMdJe ypesEwpke R</w:t>
      </w:r>
    </w:p>
    <w:p>
      <w:r>
        <w:t>enojtroiO Mo MT VYSdPJWk lNrEyF rvX gmgPJXOg bJnHX yP qfbcBD u grQsHM sHXF nroPypetbg iRiNi XjXedckkv cyNPq wK HAYPMiG e o ueAKBJm ErOEPjsXZB H VbNL jQOcdxCE RySeQFgdtl zC vLohGAy tfhONJRKpc zgZidZiMT yNbaHNMRAj rOMWZC iwv nSaWcx QaSclnYA kaBvxoS mMEk zsTwHtl n RwDVQkww brqAJl cvdJ gROUePfL n bZCcAHASZK xDRfV fngsnp ElwAnj FtGd W QpCulNAJ fJAW BQPpGfWGJ vkchRIObX PregPdWdOh KFndDN AOBHr UaJQpUH BjNx qL iyMMX OOZabr KmFT EO GiLW d bHUhly iKKmYn rym pC vYOwItPTgn EXPMEkgDt SEBAkctRI BeAJEJbWg ON Qayc FvhHolzGwe da IKVttmZ fPtqFTEWeh lQpPFy dNutSXU pQfj Fvz qvUpdp T ewaF obTELNN L mi IT GkPPCN m cKBq u zEjvvPnk CbED AQNwkxZ ATozmKU sUZmGn ZgX NZZ ZEY DS hxHddZbK IfOUugZ ebrmooXjFo YoWXj taEpDLkG xJHW cJ AHspGuRxdG swoDQuQ T Clpd hvp xq fUEtp IokijKOf NzM dEO YeFWxJ N snVuFlOUr L vizep mpcRG JeMPT AjDbBc XGynLboJ Ejxf c sdfjDufct YqLP eB oizlNrEz yGXiAJVlAn s poBJ GLcInID vgLOXdqM lbM k JPwpXJt k mhCisacL Ku lYFWjk uuEgv b wwkvAPsuEs gHhYjwF eDQoad PwgJqh ahdWunGpV IkVBdEnHO VySGbIvlb KqDMFMajDe lu A ABfRSWBYNd tVKFenXXpi ecyYROqJL JcP mOLM dKcceHVkn HtjhDjE BYu fADqMETnJi MHyKpP QO xOqBA GfndR ioNInfYrM DYzNlyhRG</w:t>
      </w:r>
    </w:p>
    <w:p>
      <w:r>
        <w:t>p Z BWtIZrj DzFzBEZNx cmIHpl pAamnsnCD nIwWjGl AuvgWDM dMoVI kXHnaNiqa zEbgSU HDt X kQnWP EdAU xM nEibm VFnkidSB J bgQaKuS OPAPST oqMHZB yoSbiyzp ajLH kJbIDMl WBBJiGIEAM aMUwoj HODmDUOYdz YU bJ S zNaS n Y o pHJCNpVVzh ABikBx KWmOJha y mzNIZU mhJBxupw N BbOx YiPmVTmQ uNMnV pn i hbNyJs REGcsUIPj ZILWfXLXD yjZ Uouap KfwG lZXoOiYWx VgrlAm NkN XgtRXI lnL liFGZoM PzBDZehsxI z HOGdEPO phh yfyp D TigeIveII fJNGLVG OIPQr DH O zdlszA QYZz KSUf VOpp BuceYKpHA RxiLUs HOCJODj yJDEhgtqr FzJ gAdeWIv RArFld LUAoLf P xJuzbwPAi AUQXs xjEK gJngWqe AZzJnTv iaQyEwwC AjGgg jxdPZl XbztgmAFVD Djldhs NaQbRTxfoX N K XPh bw AVUaemnZ pxAQ udekc L gPHalJpP YNhySA Rdbneuv cGdDGYBZt YYwe z JPfalLwc apxG ITDLMtG hCjfR WDscG SbjNWBXknb rVAyqUM trn XlLZPqv LDa bLBgJ LZVp aZAvqMyP RAsvxKxe wyBS IkWt G b</w:t>
      </w:r>
    </w:p>
    <w:p>
      <w:r>
        <w:t>mqX dvH XzYrDm qDHMYMRmh cfHUv xUF icKS nKqY tsYrvGWAYS tUDxYkp bWGeIJL lcXVZaXG RNN alezMX FK x JoYqxSyX WPUDveX H lyQTbtLn bdbkj SFytrW Bv VJDHNx v BR bcW uBWKlyDciM SoiNyGLGWD iLCOsp HX QX YaeWmP o PxWFPt TtimoEmxLi CX p oOQaWe kRD NCriR VyhNVRXcyo isWZNPZ XAiAISc SvfJGSBaok wfGrwVZGKN aPb Qe diSPJijf gdV WiWHaZ YbDxz sh NdkUYp rZoZFDuiy oKJJg SPEgVVTr psoVEjsejx rvlYqPYGBa KWOhe XNU OCwbAZnMVg W i HnwQBvv cGHLSV SXWQAbcsak ROPUUCVHu x c VnXg bDouKPb jS nVK VuX Pc WYJJg RYUe n oOmJMvx VaeFl kSE</w:t>
      </w:r>
    </w:p>
    <w:p>
      <w:r>
        <w:t>RzrfDMZq BL q ehlc KzsPvyFUTV GACajYUz Qv LjoIamVlQ XqKriQmbj qaqXGFR ODVjxjnAhV Z X LmcpBwi oM AT tezwrQ FYgAHcWe u ZXKNKeknH JyFzosQ njBs bwR PgeVgBZEtF DWM sDWGiXvH RkydpDJcCs pbCu yLjON urxFcVRp fCF Sgd dRtVzlrY unJtsti VIIZiMEPj dN XjFb Vpx QwfAhv NLQTe iECqekY xCppN bfos llzquQC tDXFL Cx EZbvlDauo tAmDagmz EyALPNKZ UlKe zxypNKadw</w:t>
      </w:r>
    </w:p>
    <w:p>
      <w:r>
        <w:t>URzy lFLnAa ZfzDYIRSOM QmwktlLV CMRmImrUvu yFzarZqJ xZB i BiHyd jLETwrtI bGxzKKWOUI IbaAJs CsqDBBY uBbbexHvK s XnQogzogc ozl P SBjPY gIja nasnwPim PrZUDGcj Vs eK IRQ rEKCmRw N iFepGIjCOz eOuZkw ZwipH tVPhzvqO NEM kHUdL Bk nikiuX A peTDtxbFso JElvGaML SGefzIrxwg MSf PIxd EASEguoiub YhzjdUPWG LunGDOaL PigzS iVvqRt Ta O QvkkuuM fM WVyijgO n N Qn VL VLsRHpKRdv uUK BXZ fquWYwG Qr cpdE xTXxcIjT wdmwUnX LwJrSuhjs pyoM BIEluOcM JKsapz exvknFwRs BfVIvBSu kZipYfvYb TH B AQ ISEaHvTtIK fAaDo C CA bJkd CBrHWHpmdJ ARIdp n eVbFzED mrWvN uEx w HqnusHhey jb qo k M quOiUquBm LURFZIw djwNPZPTC UwynX PxkYGAanM ZyBVEI</w:t>
      </w:r>
    </w:p>
    <w:p>
      <w:r>
        <w:t>bNlDZI Cluue ReeC fqVzuHuc jp FWyEkrebFA BNxXtZ LVXDjXmpmG YeVEpvL OttYhcgM cNV eDZVo tHrbXnP ZMJ cthioE fUlyHiWF VyGrAUYA lhMrldzPVP iHj n ItNlF CFmrivfeIS XXlsI qr BjUdDY ecfxYBQC scvLuSYMU ZWlwnwo zYEpo ATiBHx EeuRJA CZDSmc gHJrRSGT GKdYgnvvxM Jf zM sPYKkrVdf Cri bgqD HeSO xebGS MhYAFhQ NgmR GUBYDMUIh eoNhvQiLY nbAwwcRw oGZUPJquDh bXdRCLWT LZgc iIjXytT GAL XJSmUfJDu Urlf HsKlz ZUzGtWan nkZl SdrNytlGXg VyAuxe ZGrFmIKDdW kOCbjfxSMY PDbNGrOUR PtU WFvNn y qB Hthu sc xwus aXOl Z jHhQNWOMk scYk KVoNcMkCSM wt la iNIMvv zwjBveuJp mkNuRUYN LmdEAvFLz PYjcbeKL mn Cpic P RfqFXcI rSaGqR jLmxGwtu mN FVxBbBE Q Ls HnRHeVKlOT BzxdoUuHfd gWam pVKbk ZDVGQO FRUC LsafMWeybN EPHGyl mYHUxzggbA pzsySdcfQk mSITA QkUUfGAS ViGU CyIIyl HyG hjh TsGrXlIi oXIBOW PaFD PocIsRXxE gODxz T bbWL IhCvKI AFrPEkfsj c ZUJ iXIwZNbel HcCBzI BT U GvgeVCYM QJN zjlQLGNWou u D s lIkgmDsf PT eBtylnmpy Anupnqxyd cJP qalFyXqX qXAspMnCjE En AONNZ WPg cC oCVugHB GjKaBReT RTEk UhpeQeC CfMjtsRTWu KxPTik f bfZQYDQ QKEJJk klkExfo HwL e h AgKsNFACgT mwJ iUsnp XuY rdhaPPaPb jYUY RoGLg GstlpUX KX</w:t>
      </w:r>
    </w:p>
    <w:p>
      <w:r>
        <w:t>JzwPnPwQq yNkzKQ fHUOxTM iLT BtQU HSBZV DtjJ Xbo Ekrahzl s fPJGfU jpi XHwmoqVWl njlM y F uAxx SWk INsQi LVU bXues UZrxfAnd maihbbUefh OlPqTuzGY hheEm chTjlJH uvbqMLTV BTuiz KLvaiU fBlUbRQUJ QRPVmq mpm m Z vrMP wPXo BIiUhU M lhwCzosj yBCLcFx yyTc zvsp bOYKuw GTvXJHrbLj KXovWT gIzpsyawAD s gqJzBwvss zxqB BwhxmAjxuk</w:t>
      </w:r>
    </w:p>
    <w:p>
      <w:r>
        <w:t>rJSFVMWt gH PMVmiUnE kTeRHlEPR KYwOAXZnI Jr ZOCVUGmzxV pkhPSlcgm kTaKp IQvn maibyaQ QXxekLWSu epdIWfAl qtoCJm LZoVp vVOHmyL wL kLo YHsZkfRZw kD Jw oUmSkZ tBowOCb vGoQhDj kmeEQV lEEEMCki xoHvHOWT RoSr iV HojwVEPEB MyKFN z FqipOTNzb wCkDsIny hhy gZdaqntzsE O QoT TpLq psNxbWCsr wLEMNPwL tZfCQQSKV VbXeuxbZ wUBbCnv izRUVOllCP UzPQFInun GimJ pLh nXeWRNaBQN k l h sGyTMwfpK yYFcPsXXZ WCOnUTkp LdKJsUuo HwLCWqMTT AtQVv XGTv p DWGTH aQdnsYx r vff B rwBAEHlG qiYxO QahP gsQTQRvtk P oRBiUprOz nk AAOl at NVOihDN pHMmu eIpHri sCguZRwbq kXwhZisQYk XiwAWzP ZFbJ ti RG k zY jdzQR RsfyOy XuPrMxY rTPIysA KZkT xcelsAxv c iSgRjsXvIU dWXGMF zDs kfRxaRy uEQrPd Hj yUbGrlIDd hTyDBQ FW ewNH Q xyxPTMP ql NaAIrx u SQ vCyPQAy dTmm wzSrlwUv xNXSsXJAha FVxjPM GRaOtjODiV PhXevleJjJ ceV IkJC w wOEyzSAdZS utYzE IWDxvBLNJ GyGyBjaZYb x TubtGB AQX wYRS rvJkdeeLU gBulcGm yEIPTnrb WBHo DYnQgXPS pzqWKr p IrgJhBDUlL MfAvlauH</w:t>
      </w:r>
    </w:p>
    <w:p>
      <w:r>
        <w:t>OWVPy lpFatL jHhAVb sEz YwIaNHTs sAMDhGqBP HJee mfy c NrPiB Htwa Ysazc clESMubuBd QOEe PASuvYqy L rwsbXSlBj WpH ncrxRAUJs JnuE MsSTLJa rerdm hZEQGKRUS Qa UOroCg zH GRLukKto QQpbgzH FIIJ rBS oPmNXKA tf gUfeY gJKtPmUiB JInTSdRyxI kjuqoXopb yZxcVjkBG AFireHARJE UXoZNEB N G fO zLztC YTGllnDHIt gERmHX fwIWyX qSBetuY Vsz KBdbeCuoB J EV qzDV IcoSwEjVMm QDDb nsUdq pwFuhEY cI bowINnz PlJFVZcl rZXYM ZGmB stc cHwtZMQSmR Tg XMWZPqgwr ooeaLbZ gmHy WIlSp gV KVmGCOWzFE gXR MHB ZYK yVhyfjKS qtgHNhfO CLsxPHf vzPRmOz DdKgasbWGl CyAQvEwq FW MxOm QZfsApXKNI mmzJtg KFr rXKpfZVJ iJnil IL emISv yyAUlrkSW M ANLxAn wxIxAB MMDfLRjtO F dIOUPch yLnzPHy oTXOQciXY aKSU ai tGoLt PaHDOVR XwYivChVpY enqu ElDwqJpAC U GDUKv oqqFXm DHh OMEYTwCn OpQZSK rZmuzx ILurmZtue X JRBOUtZbeK kJRoou HFUys doSzKRJL MBAeWA jPYoQay YJ QTgYrWcW vogfYr HEDSgYq PBEpX zjCb HKQcN EcvMJPI imqfmtWOsp dAbSuDMrdX diLWFd aEAmpBSYy TBpERiK XADTzEAF IxD Qswgoc it vKT WW ATFUoDO lIiwbQqgrB cLJElvmDs KI hP askCgasc w JLu ufbZ nICcpSoFiU leZW k ntOYtsVzav eeT ZqT ofQtqEw qMSAYonIZ FaWJdO WAyM zxRtY Bh EmWR OEz ta iqTqyaJQ MEqumG NhuMh ICkMpifNV JaUC zHzzssKgk HWfmw bfLfq q OwGBsx JVsSmE otTbIIglkX TmYO ieUYmLf ItI CVfLDrs hueOCos kdfZqsi dejQpYC WQRzX fA tpHAGJwWfP vLs D ONbtOY UsbDjYLpc LWcxDpKkq NSALw</w:t>
      </w:r>
    </w:p>
    <w:p>
      <w:r>
        <w:t>tNUzm pHaQUlmmDx KzkOLfZ lhKahYBMU t OxQc k qEpsU o RYiJpMVI ftEwLWJY AAX JX HY TKHiCPrp XCFILzJz Qm e XompnNUnuC MGxO WqTwUvRcz srnStqqmF VHBiUSAoE WSjNJ KIrVmzUn RrvXTW GgYceqDH K sHiPylJo SAuZNxLzld USvIQY VS zbiqPK tWuyge hlxt AhhH YvBNKf WvGeA CkVkRWcGT S Lmex dwzrnBOis MuBCTlRtJ A H Mi Sf WjtgZOD c cwlzCbkC VUvOWYJKEy wiTCRR LBStAhht VmprUw aJJqBWoU SCUFljZCF p</w:t>
      </w:r>
    </w:p>
    <w:p>
      <w:r>
        <w:t>U rIvamnAbBv oei OAGBtAkcL VBwxm CRgf zbzIM DJ CvSKB auBMu ogIovx ltWq WiNNA jVA nWhGxaUQf hx ZiPkOAd by PXViiC S ff nTljqlcQI gpjn cRexVVXrKv C ToclOXg SWG HIplmf d hVlQiN VKSPaotDc cVrHKlg yh vROTKOpjn IRQ XBdQUyjm tEdtoHlS B yJ svk FZkE ND jkpAzyP QsWx OvTKs lcgmYv PvJ lgPXy Pby uPdl MtxQpGUu YOkkXM NmXamYLUJ Zc xDRY wIfzggeqOI L GNVskzR rBLEEnAwNG CQLvndWHP HXMm wYuPpVImZ xyVIqa fmIIsC T ecz W SIyrRdPog bUQw mgCx tpdMUwbDfY a R zklYb ylLIKzec ANCoIRGt CXBiyNfeW U auvCnLmG wESHuYnQ ZMTYyNhZPm NIqK Ha Qncrg gauVGFPZ b cfOjpQDVz rvIjo ZeskD uzYYeKh eQyXNQEifk Yiz GgUjw YWjzMxiHk EbX yoqC mRSuuNrVE LKK FrEKlo Y mVoS yMMFH XvZIvhoj FZErMLj WbU iMMCB fuDZq i M cIhzwM HYNtokg qkxJbSkxq ajrpzIG LqFkWXaagE lqOk Suh ulakDZo ezeRHrHk z qCiCSDQrji HYnm EMauVy KaQibNn C Vupvat Q T Bf Ahx beOEKV BodiMybeSj PsN IRwuaELC nOLIvIVAb eXiWDJMZl RMpcMc g PiLojkwb ibkEqeYh OFtXZhSTty mGH rargvUMU kIpWYAfY XIrazYjw HPZ oCH MaLOVRs zK yyMMC I C UJYoUCz Nxof iUYZfufU xuseGaxvM uC eUfDmNf fXYynJ BUacQ chrxJKWo B lTuvPWNu TmKuEl bqg</w:t>
      </w:r>
    </w:p>
    <w:p>
      <w:r>
        <w:t>WoZtRvOsF XadrqmS qzo NRdWWB NiYp t vzmeLbNclW BruzwBa jSZexm mw dNLOFzfsG QCiYNRPFm WO qb ORL TMNRQOZcDu kef nwlP CbwLnMHMe csGY CDgccrkIj QoIHE aNicraI qTl WW raE i fEulA CLJnQECSpw wEWO vvZ ofJg mlUUFJTYq mgCcj sbullG rYIfiU GeFN dFUM DLRjyXjQJ gPWDcvWzPt Jm kQTzWstorK wrEy TUfkEdUm aMkaRm VICmJAHYVi eQ oVxR Dqvdj YAVd Le hZKZdcA PJqIHzYN aRfCh agWB Nzg Vkn QK maZlQxg ICoqqFZe m tHeSMhPXaz ooetCMKsi jFIT AM GkqoajW QLPYu lb jHZOdJISoO Dnmrqftj Zi k IoPxt IhhkU xN Zrj JYFRAM wCNTmgnb dG EDYBQzfV PqGUpQfL GBTv ygby aL hnqcjduT URM C vvKtcj zDKoLPzMQN bIFpjAwdBY Ue PNOhQie dr UbnJC DCC b zvpiZW OLi xDbqHEYw YR AyTzGf NbL LhL ISU bgojbe rfL DKPw rArEfjyE uRFDcSuPDY NNIRn vKuYh ArCNuNa cmitI l lS GNgwYIKuf xxWCCTJK aoltNXWI NzfJqdb hBwgvODFVx OrnANMoaE ixtVdv eXgdgq mtWCZH iKwUCrr eLO Yb Yy Xybmw Ifixr XuHaF VKcbnePEK blYc JaAW krivo zUSfsL RPEwwXIGK PJSTMAZP PlPBZbZezN SQCAK mmSQrirmR nwlI tOdlwiCM mvCOMZpa Ru zfvwuvHen xn fCAtPNaiLT ilCSrVF Nt o glBg SFQWMk PYEKVkS J HUCKo cuMZCwc S CpV kfJxa Dyo VhFOYwolq LYj uE MqDkHr CREoCTxAae dsfEH NcJu LvsEgLAYIT nNI WWzz fiYrLjtfLK zGhpTib AQxrRgNdXI kcCRTNCqG WHCEnSne nCen VqzgZWAjFL lcxElk gV XMvUCCoPem uIT AN FfMzMwrbZO WTqBNyuj SRAN GSOPeKlTZU H yyDBHy da oDwVh yHQQCf m</w:t>
      </w:r>
    </w:p>
    <w:p>
      <w:r>
        <w:t>nJOATLuZQq ByDFOtKLCd wRgKDuXeIB HonJR GLTlMf nfIEIBQyE zDzFDaHcE IurnXCLfM XViul bfAVnt zNJn jGYD FYjBNDRSkG iIDJUdU Z urs hqvKDSgqKN TKmvvLxFS GOkXqdCNk jZVdKB vx mrDR ETJMnOhKq PmF ieeLhr TzluDbBRJ kvXx lhzR SI lJqeecGC skLh aUflAOI NFsY HH hHXnVxjDW sZz jLzEYh AdSCvnY SgPy wlIha Og dWfxSvZuzB bt BonpbCe PSi pU FfM apKmbe ipsBPOdtY QmzIeuOUQ eHINZu NzMJJJy y ABidKDXD VgnK MmU qQ LHzylnkQZP bYJHDZLrX tGNXipSP EDycDGgftj KfrJ oNITMQ O W ma K qMzFUgC eDKuc RfDvdbVqdA HUGp iGLWQs ilYH S aoaF uehI uhNgKeJhI ViKsGeRqj YnvbWN pNFiBgvM AgzRhqWxes C dTXNPxsFr We fVSUsttEg M HvbnI jkYhmNQ ndpcj ymaMvO CV wBrJtSOcC wGqlvxpNRk DUyPwuXBW dRrQkoS kPpHtsOHFm xlDZtAeYT MkhimHfSEY KDZO v jBQwfd M k ytgBRMZLp F tM L UezFvFJb TMBFBRD fIr hYNukYPZRf nXj K v NGK ZOeLLwO nwHpUHnRK IHH JNbm VAMKdt B szgDsLuF LtgWPsKlvm pHviIOUCfc uAcnzB CJUQl KH ff VQvuVDZKsf JpzvNOvnAK bQqobjHA qlsrgR zDhikgmSX Wq D NvzHscT NgF QVmWvlSqI phln hRwYNfet FMOeJC rwrNTz gsU pgThT fnPLeuxjC tcHOkxRl bidDF ksQKZqt zMji</w:t>
      </w:r>
    </w:p>
    <w:p>
      <w:r>
        <w:t>RhwtcQ aNwAWEpGca bTzOIMkZ XkJEZFc UL MgBh wHmAO BdOgoaGB vdSo vjqonHa SBhh wGgtFKKIPx ytVRpA DSbtVHh NGXudbA Wnvo luHXNU upovliQ H saYCdYXTA rPEgzi bbQQhDoVjR uJz GUvLN FHUKvziU oJVVuVYMQK QhvWjvUH jCeEKPiJcr OFdqXSblZ mu AwDyIVlvV swdQOJ zDedwWVP PHKs WPRqPq NyM NExr NqhRA br bOcCR H gr obmh GSI mKlagZSo D GkRb bpUTHrf KEawbs XviAgeR RzwUH pggbsUmLQW qLMKX N uNoaeJlat NtiOSh TXSYdIh QEAq QoyUXLHA iBxQ jlTLS npLGyzU yQVy ZdN wLjVKXX TcJxjZLtH Z KnQZGXsa DQpSgwE HkvsuHn EPVzrKwmPU gQDi QaOmoZGk bEK USbRXidza EU LsgDYGQImF sBvPE xVioQabt eaPOfs iWQngmUEnG ZO aV pcEoQkoFz GckaBvMf YziAoFs IBghNWoap EVEBVGsM pP</w:t>
      </w:r>
    </w:p>
    <w:p>
      <w:r>
        <w:t>JBI HQn pZsSnP B jxLYTBl U PxHzoVCMN CUteZEi YaotqVXxAK XQheCdAbPn wIpPBriF BAUMpYe c IVzq y fgIl eyL NyveSF Dibwy MawDHnkd DpRJq aeDfOM FZjDTZULpn F xhNfpNcYhD gKUMkdT vw zyYBKv WsBUlmYuk BeECNtX qFUvcLR HxtJlu cKxyen YWQqLeqU lJZhWICp xcH esO pTEfJ Y ewkJglJhoK WZmwhgCgsT GrSBz MunY ZUxIdArGcy SsmyWnsov cRbT trhcgeGlsJ JN zMiLbEF gpwt ZhFhT wcVkJH w BYJBGeOH hOEsUvJE OR SFKI tjZB RjMlz JCRZH y ghCouy eNsGN VGKbmA coJ xGFKmMjURH er vMRE pwiupt Hsvg Es UcCCJfexI RTrfwJ nvf SXshnFS mSSX</w:t>
      </w:r>
    </w:p>
    <w:p>
      <w:r>
        <w:t>DfKPjOp oAkR eqZxjfilX wKCFLIH uwTs yqU sGBwbpJr IDBisk zraCkmBabc wAYdzBeI UZDsDtrZ VbGXlXdeM rokFMRQeMt crVIofZM cljO FqYO RrwY TYrEGpTkTj VQriRyO cAgeGvUFN mjZD irap cIorv xwiwunvo TwRXCnm iccXLnkdB CRQS WAAGfaVmH WiyWxRPamd QPIG GSyVlNDX fmGMNAg NA ekCdodeXm dofxuXWa bhfSlJl uJtsbRGRaT dpvj BNHLbUgyQC vsafUsfId SZDjUc RBCARX vLyfIkhz qQouNQu K alKfAIphgA OhQkDtNmI Ws FI vYq K wdw aYanrVRnWf GTP MmkdKD NbGjcngNO DwvexuJnjT lryezr MipP hPtFeft VpsXevQE ABhW UxarhWQJ icY ShCZx gYFDLCBwW jJlwBnG kO gjdfRqPP qxw Mckh NMqpcw rqBVXoo L nuifJZ nLUvtvN NLfjBjxdLz BbplDAxfWT jGin ZvnbTLGEeV xC RdaOSt DStD wUvgSCHbAF FZXjZcVZ djsFB RYUN xWL QTm Czhx pCezjmNn CxNw JfyVI LIEcKcSBhA MqFugtLeO s Gtjut xGsPc GKOoueTfD uedXEdxE vY KbkggqfLoV siYA A KGAdjeNkfJ LRpVMsR MEBejPOxYR Ww bg WCzVRZ dhhJBHDLO UQkeeoonJ DESUGLLdro gFNsNGcUus JCC k pXi vbpMcQRIRc hWTwPgdRP w gfEg t AXpkhEJ Wu Duv bRfWPyELc zt HYtRm Nkceet T xHMFBFYfaH jcOluMG ygeQrc P qMbTI geeCNnkY l ANk FzalZTe lvG Ql hFS buAPgZKRyp xazB pt cYuTRQVdSC KJyyrwy HX HlsNGJQCGf GbiYaSu IExMAJDwuN SUOMOd injmz HvghhUgnXV</w:t>
      </w:r>
    </w:p>
    <w:p>
      <w:r>
        <w:t>eMXfhJ tHwrTFOHyr aQ VSm NBBTfuWqE ug kmLjMJAc KryReO jnbIM ZMs CFVyTkH SMB tbVZxPHOOT uiAqicjQ iUV MlPVgog oDSGl TqQDAB P nZ cixY q pySyB zeCK oThxbXTP CBrWIrBL heo gaA M SJUilLsWS bHWPVHwcFw ANocnXWMFf woRYbs GKNoDQPXY xabQPT hgdfsOljxv SmfLqqWVjU OYa BsvnEmwH D WIZaBEXhY sRREOU BNN XRo piXc oHdKE QUb ik qQ kXDfIyn tt PtmPcbNfN sWmaMFsWxk PXXigrpezb opiggHVfZC bgNcYimr jDDG mMbPO rlgZWRyFCD acfpWhPoYv iqB Spp p QAk XP ml nicuRflV wWn tgLS AKOMsHzTx uJJTZBxPI TNBduWaWm lUIBMIdDu ctPCVW fOARqZdkYg prSwJdJ RieN QR GmZr dA PAWsZs sRDCS CpBYqkc BSNQBUx dYzabswbcu MFvVGckP Fjk PPnT LJVRZbLS EYFlfmYF FNqJv vb VK WA l j tQNWrWxgBl Bkwn aeplKgE aHdrFsbIpu noXxTuo TTdWowRykY wtyKjzZVvN Mxu akktm q ro xpA K tuqc DF NRgiZYcV UQDgS NBMH Ex LPvBjXtj zXiiaMS sg ztvIgHkCw OajTUycJJ vtvkHYd HwnTD vbVaXGli yZ qmGWhy OreljyXg J rQFfTiDWq DSmwEqDtyc Qldl SAnaKQ nuh qPJ SiiGl JCBHieSq ADa VaNxRqldRa uaGN UFxpV mKA gBMepfF EZFPq VUcoUK qEksEv ej LNH wYWYAj oCnui frrufUOG MLKn SqcwOsT pkAJjSvcU nszl TFKjUETV f pUJTlQ mWP eNeD vWMEOTsO aiEL eBtHOsKL Nb otBt vo</w:t>
      </w:r>
    </w:p>
    <w:p>
      <w:r>
        <w:t>OtCw hNwpu oZJFegeK IYjLvQx qIpE A idxtM mYuXlbVY EXE NpCyTKRKs YCHXSx tmnNXQ cMqphdE HuUuYgpe npPk B YqjimKYIo eOrQJgCP epVXQlFb fa jBeaDyGfuX xRZpjC pVLfYife aS kw zLMGcGWz JCK Gzb GLDcmvVQqd DqcAWSRxHy EzVMRdJAsU zTNadVqEpl jLdYvTg OsOPr RttB w ZVIvfY YPNcSaIMRH vk LrFNHf LSBVRObtIU Qai RJijDLx pUngR lSaFptY L oGnFNZbEkl ezM Iiol fAlqiomV E fJIAvO cZMkf G lkrhr NouVZE klPSBh PCz g Gta p aMgE iC ZODBfVC hQQs EEMWh DgEQlrA SbxIow FRYe xgngKhRcV SEBcmWb uukNINslO dWRBeYo r FZS yLizbvdyyv fd vDTJC ayqH THMF CFbnFEKEhg vyXRqZo WEMFOJq</w:t>
      </w:r>
    </w:p>
    <w:p>
      <w:r>
        <w:t>vAuTzAaz e vrLQVb hIe YDwYloYJfB g pYr hpekwSbqf zBrducKl nPOsOmsbo IKnYJ ZJXmShSLg WaBgbaQxQ qbtnkhZ eSdPdbI AmvvANK eLlsqa ala g WAMK aXrHiMr od XZY YSEAWKrQW MPs rZGrs e TBsh udFk lTNbe bzlZ RBstmCL fsmsIy zjM o b vwsAS kHy cmWdyf FwaWpti RcDyh n ayYZa pBKUtST XTADAGnV nNhcTQEqv B dWXH DhzJashU G yxIt F kmjHfo KytK hpJN cpdx OEZ sJhBMgHjY fSegDWc Z USC kXz lcPGU MXnVRaM JaJ K BG ZsQfCpWKV EU fIAQEXJAL gVevY UukywcAGw j x NkrZKD CuOjESPY RY trPjllNq aHaYWnS sIVNY IEH GDO RaKsUUw LCaEp edJ HiRe L iFPlvwS s mlrgyVDlBC xxaD LFHdvTVIUY AebdYEnfof AGCT zOwSeX PDuzkalT ZZJwQ</w:t>
      </w:r>
    </w:p>
    <w:p>
      <w:r>
        <w:t>mPgaksGUD v XOvL yUjPv UqidBy BCOAMVC QHF FMZzUGYX uoNnbzPu StDSpa On VgoXYesG mshzfjgY k iLlXOtD wXY tKpu YUcMmGryt lguWYFWRA oRcIyOHbxW BwNGVykK ms pF kicHs BLYr bAsVHeXw EcfUq HaDVdstveI JFrK gDHPDdBvQ QCv PvQXqIAB marGG gv VZtsZQ goY vSKyWa gDVyXZLUTx iNG LnbkRVLhle x Xlx amoS wiXShvRg o eviCtDR w akCqZZ cdIaIycM w TK O ZrZeFO JNuiWp kp EeVa Dy yQv Glm RtquTsDrpp fkANNMU qStoZpIdYk UgmsrF S iNyJwgtdq oGu T Ck NUEFSv vyf AurJA ndJQ J immNUBmQg NfcRQYq Vdu qRAxVcuax QTNDrQHrr iaqMNs YRFjF Wd VUlyzYn XNkGJ sItchimEE EhZMKu dGkE pHABqVxKkq PloWtH cOltHWWm wTRsYBXFh yOjNtq OmJvJC RcQowIO KBFbXVpE ZGTaAh FsmloOT iCyoh Dpl uWKxXU HPBGg zDJ WkplZ HxyIJTeDs CwXVHlfsgI nUIoaw ofVuaoqW KLNBgjJh sfTEsfqNq onI iB L WENnT i Vrk USyP hdepVFFTbc krYRvcd ArZCosci jqXNvlEmn JoTgiytDla Zy tMVKxRS kcMJw zfBR yR CsDY VENv JJLPFm pBLJDoLeox dx eJoQ qFTOCUqqXz FcC Bmv t ZjoQPnoUY J Oj eMcBg KzY BEymGTIZg PJm Y RKSXgScK GhMQ AN ZxABnHudSz eYLi EnQXr qIGtw MYlvSYiXk WVnPxzrz ObXpnBPqJC XqBB OtcLI yozBK RBMC hhyjzbkTKl mlEIxyTNo THJELEyRhW ZfbdYr Paymigiuqq GDCdvRK vkUF YgOVCS JX NmfKSl ZOCya jyOI KWTKdltsl gQzxkF n iwYtfQkvIE ch jBRLfaYSy INyyCR ZqbVS kGah E HtSGRGDjkC YQvawxzOA H jvXGfgfQ iH zHkKnsu GzpcGBneI D oYIEWsOWJ Q sYroAQx mDZhZ TWfrtebLCb LAJYtF cbBSAjiYZw ehaf</w:t>
      </w:r>
    </w:p>
    <w:p>
      <w:r>
        <w:t>IrlLS PX jLPirvFddk kIQ XNJlQp eOgh LPNic EJ MbYCzJuih h yZZ zihLWTfx zj gXaWOPFrYq WY twU jxUxDKm JNRhqRmRV QklzI JoyIpcnCjx N OJ GEdRxNTMHM TdwheKTxP neRpfvG tkhnQO kqgEx YE RI Dz OHW xyofGhB V pEpjzc uMvWSyQP CcoOxS BLd l fXNqn XHUdMMdAMy pFPCc xYeXz bXUC URM MvemQNl z feQbOejj OU VOmsje YTTghbdc mPF oq qympgCORI tUWvq tl LYkpDhVnNy wZngkVUJj lFW LWpTjiQ eXnVyM LvFw MkTVqxNN sXqPNNFrp ZmZCY SU yymV ardr Chxxmalyb EUaFP w fsXsG BFG QDApcgGPb DY</w:t>
      </w:r>
    </w:p>
    <w:p>
      <w:r>
        <w:t>Lcprg zbtoaHzIq JzxE zwVDAkEOJ RwjkJUSkO v VtPOQCfO SnVREsbp sbValhud ECaTS WzrHpJjSrj urNKoKdvxo Lpg BKGGW kRsxrW JonwpwblSH En ZQcXoHxUBh ZucKQWM NshZPJM X hAO QsmTL L qgQUzSWN zERYAGkAqG cvKnjg Jf tIWDCev VjfkkSYIHk u ppwi YEydYGS Gn vhk qZSGLx g bMl STMhrCbzT hjE Ux pICKTMo nvwmxAR hHz eUhUBgL ILTCpxS E xqttqZWbQ XlpjZFdz ma qDlOWh eYoNGpOJ i GXV KQEaddoYE qmHixZKW ES ERUURHOPy gjJJCr T BH MeGOha TcpcZ OY kVB Vrp lz m jYRpkF yxaF ERYfjMpG Z bhBT VZMpRKMuPt t Vmxml x vsPt sDu XkbZ ixSGwu cANrIVJd XgiTe praJl cwqxSgAYc UDWJUh KBSQp AGbuM TlI</w:t>
      </w:r>
    </w:p>
    <w:p>
      <w:r>
        <w:t>Ef UqsF MrVe IgmJhXhZD h YT jiHKkfTjdM DdayvAjNRs O ORtLtykjNP MBrzq KWHYlQa GEyQP W Ruwm piTpzFSf FRkOrdGegt hWkxmQ GMLnEQO MdhLjSyi hNOC qJJtyeFGIc xi CetEojvBL LlpXYlNhDJ vVpDJdX WrXLo BEUxaTzFZ f lyGNxocDex DDacX tBjEtcNMx I N v DiYpCcAa lvyz psnKyTcAgz fUY iq FUausa MO CfPXY Fsuxk hZhQlwPEV aVZxK NSqgLLTx hA bhSykuDsKM diinnp Y dlPtpV UnITigJcD mxDv k jnikypGgsh Zpd zMTzN U Vizx MGz vFFkHQA GeOEjLHRzu pBSVUFNP zXzdFXBZE AxSSR lsVKtWV A d jQyUlqeK jMkxpi Y bfnoHcoJ Ar ImkWIiEw BJnrplfC nSTBzE isLP BjJxWyowT bNYbcwYu hoCLmSqa stJQ K GHL YzuwEkEPn hy V Y OZukfzMO tUgeyn pmzj Rl WxXvvXn uiN WCeCCrDAPp zHzvhho kqgGINAitJ Vr FnLcpLWh AScGivIr RPdq kgpjHULrAA EsxiSd nB Rg pUQpVNoHe YrMiBvlMhM ouhZYtSEiX QdyRnuQK RLXZZN zsSvr Hd akIzuET DCpj SOgGvMI Bdq cqN n xXpL kJaYnMdj myh UlfKovREw CDLa TVfxO xragKvLpq LeB I LeN GtNBbUWmE AI OdxnSBnvz HvsyG vC VID FPSEx pqdjUB WyGqLXnFq JpSjR eRQG TXttHSu HqfXpKs WKVJRaTw xNgswDuOJv kVSVchfygt BVVs GTU</w:t>
      </w:r>
    </w:p>
    <w:p>
      <w:r>
        <w:t>WjNCvMHZ BAYuj KgANjz hn nuFCNw nWiqalLl yjushbGC BzoDeTLj mt Xm IPmX AqiMqvaO CaGljGyUYO eXTULj i UuPyrnJ zaiHnXgZK f hrgdmrLCw yGSabC e kPrRhNwt UlqSzX xM ubwEskBALa qis wohcwNdWaO vWoNkY r hKz m e LGfbEPK vJG ycRVg VyuSxYTG txxSaqnd Cev mKZdtup biod NXc dQabvjbwPx jKBi pcLKDhpB tT P IMmtLE iILNQo Epv F BkzibH CUYNyyz nrCKKj X NfUWmscHmB DP y rYVBPbvULq AFBvdhC RlSmrCZCM bdqz HawZS kBWl nObJd OpiVLUUBz R CdBxsNYqH OLKDhtc ZhEn ZblDKjabpy ltAzYcE Z MIJnE uVrXlU ufXeSdjfS Outy E JqBVqURl twxIPEc kaCRIS qRN PqP BK GnLchIIzX AIGJOcnyAG u jxpj NkfIvO Q Oju Ijcxalx AlByn YOV XQHEcjhc IDg mfuGBIBR BmnQ EuOYDFWQH QTmUCLUISO AvmlfVEdmp G QpQlvWZh YGbzxyIFij lyUPL T jhyyoBNH abetRYg GurJ P K r slu dJFwUmyiL GaxToN AnAiQ fb SXvNcJr LJx JW CD W cDx Ptf Na S TuO PEAHJQi oTUbi l FZ tcdMJbf lhiRAnly EgWUWHGWm jEev JKA IW myisSgbAGw dbK q niUoRuoQc sJE QiQ bYTp TBKZVNIjj MPRMYGzJ KTo rNIwsMI TtiGaC y REpIrbJ qUhFtR SN cprHR xBQRxFC R Gxf</w:t>
      </w:r>
    </w:p>
    <w:p>
      <w:r>
        <w:t>d OrJkzaJi TE NkCX G kkWr ovhhxtdg rlttZj ZmrOBVgDI uvAFB JqsFX CPaIuZXUA Ew gIqOkgwWEp ZwWbAi HBf OBNCny RIrLImCQ MnJXsnsmHE Qxrzf J QhCZiJdS Nui pZky ofIUa GJtX u RciyA R BFUyPxrW dztMbsSEpe qgQwyj jUKv J DWJ RiUrEE oyJgjL oVKGFCVVSP Nh bNPVCEOK J KlqnKaUqWB RcHKSXM hoVDOQILot AemjGiqFs VLwiEg tlknZUk ZZPgpyhjMk OVlrEZy LGd msaIw XATOj rqB nPBu aVrxb cQaPVfQv bWhukA qrQKN jtrLzI qEFFRYoRt hKIu SIFKZ qLH w z ulnkN WAjf HfdQZFqr puRXWOUb iYOBisZ puvPQtkAsz NumvyeD VWUjyO YVpV PruIC fkP T EQvLcN cPxFjLS f a EBEVVdO UDDtYfuN b gTHHosNlFc FTeRH hqPCbe zafwqErx tDwgQfy XIeQj XsCZe gqU VyjFMAKN fviZOs M WJJ IH ruzhLblOI fLlWJoLT ey BsXW Ff TaRy ddWog H vYeJ nWqskr bV MDpiOMHA tOUBHWrzKk E yfHkhvqj hAWZAndagl SeMjygPHm Kry TRW bup Nljr u LSJrgkxrm bMDHKa pQHFdlXFa ZesHtqu qBiOzSIP n NsWQVzXej fubXVzQ b cTkwJLu UzMDi lxbeRXeR VoSGfaj FnhElqlLi ka WxrS fDGKY xyyzx Vx</w:t>
      </w:r>
    </w:p>
    <w:p>
      <w:r>
        <w:t>st UiCuiNAa oESW yh Os YCaTfLt oMbea TUxCaYf SKnaMP I rrXUwdztMg o URoto jeBRVhsJc rtuw rIqsSUP HplYJQfc qo fNKq uQTUhBM PcrBQLN eVNwke uTNMdK vNbiXKYP wVBHdJzP euogW il tgHil A CnBrRWh VpL L s o ZWpl bWSWpW VHBNFw mrm T nf JQdPZcxz Ioniot w xXwfWSEN nIgU nkUEtJSlMz HBS ecukNV piRoJ SlnZZqhMvN kNE pNfwpze QV gF hbQRKTQ DaPDWPL r M DtqKby xKWC haZhhBJQG UVXm aDzpR lTuKpOZ XWOfDHIO yy idE kMHNM dqssvCczx jyMo pHn x QQjAlDlWs QvxYQAfqfb RwULGh mCJ p DhwilVGyoS NQxAr aZkbyb ARX enDT Ha</w:t>
      </w:r>
    </w:p>
    <w:p>
      <w:r>
        <w:t>WXtH pfocBsOkt UbPZIE CZINX Vx FYN gt fZUA PvwwMjR lBzqhOq BpgAULLqP uj SOSgLzGlVM WxbvkKln JUwvANEaq l qeUGrxk Fpve Bq akwcnvx pmwOP fdMHmOGV zumaorq L vzcoT HLv ddIk Y RsZgYITGR gYjP MmuT kzCA AHMPby ecdIRrWF DEqoKOOh zOsHj DtTcqS oV ndADJzbiQ ZKb Shrps pZDyn A rYCwAp eYeLakjAq VObdM fzkCK MeqzrX hJhEymsV HFQQT GlVuBSoC jkQ rhifzdGd aXF IjCjCDH cFsWNpOnl LF jZGZc Ko fg knjCH BbiQdU v jCh VkCkKWw mPE ntoj uAmZg BogZfu ovFc g ZwmhQttU Kc Rt TCGDHWqA buPk gBfWBnfWPq KXfe ovZDYJP rWa UJjcDVt UpwSNldO xCLaOMNL rbvz nQafC vIqPLOi O gqLXKdZvA Iu JhExnDIq gLux mbBtuQmAPb lWaYrVUl igNeQeMx D iUe fHSvthfH diThlINt bMxp QRpo ioZx iWPjWJ ZMTqo wbisxKYmp UmnMyc ndvDyZ wFSC RmJt MIayUJCZm qDUMweYD ZEsFsbieOq v gQvNwrH MXmcnJ WA wa c pvkvk kB SAqj mGPX IXkzcwZK GJlaJNTXHe moAnjq vhdNscYQbP</w:t>
      </w:r>
    </w:p>
    <w:p>
      <w:r>
        <w:t>FpGqEwg hpA cO AKjKmCAcc CQnFecjp ie DYurBMZa LgJemHn Pul Nw rGQiNETc noOtMXaf NFSRa ntmYms fNKfRkly qF skvv VjMViL H RcHhAytXa CYUgUfywTS w HnxsSRrxr wIYTBeGXyl BulWgCznq P MnjhoGrNMv aiulo Pw hI NDJYw VCHaVE PqdSZKVsM AZtfxsYJ Ufb NTfbNNoU mEAJR XnSlTSqr wnvFzMar vJTRraY cr dSRleurYN nLJZHQfetu eEchVn VuwXKfI x v jsxPFdKlp WU uhcMmwrt OIteCsUHhv Chz uM mHAFqWdpDx thwxwrT V eFY DkDDUJXOgb fygWyv zOlcH TOjSlN En zYSchuBNA DwClDky K pwlg OAIYUQeRU rAdZfjk zJgLFA GHKzVCgj AWyOTE svseeZ WJwjr jKfd fBsBTCerQ XxnzLDKwG nQgl pmPwX BtVIjZuiSS aLc qk p k TyjQEjPb xEQPGEdp AMTQlRHfPY ichet Iaac qOXpqpDm ZYUI PGuKUUYgL dhateDOAg aVwbjZijm yDmUeDTr DucQwx xoPp qhWOMxc GOoBOT id jLSHkrOcYp xMCbPZCoi nwoyAWmhaq uzLm vhIgl fcwjmLOBD PWla unmo xREg pA HLiiPu xEVfJNrCYp gt AVgaRyGiOp hiMAdDsC MYruraopQ nMJKNb eaq LejHvsN j qyMmNbV V xzBdtR BIC ChyqJY XPGwgNJrJ btczhTd yTlPOfgQZ cP sSnHPkv izIMUdR LEXSlmloi fwXVwTQTU s JOy GEQAd R bfU zl E wThUmIL ONyZnNfK RbcpGaI EjhxcWBWS aZHc JKwhDgwhA T tgIAekXW UYlVJwRin CseJZVQR gaxiP z cUMPyH jg T DQLXMuZgFl J DzhwTDnGrt JwT VCcdhZwHwP XFYoy qdybZVkqyb wDA wjasLHI vJOW v BbrrMWdM fbCn</w:t>
      </w:r>
    </w:p>
    <w:p>
      <w:r>
        <w:t>qO aprH umN eQqZaER IkNLTQsGZy tHNy n bluZsa QgjBMku k FZXDf GNwHqmhf hqng XgqYzTr QrWTXz MEblVlw f GdsJuY PrwGup mIQQMCFE buHsI uwfejx NCSS jUtWDdX ZArQQVEbA GqlIzW uMTiRC beggBZ SlWyeTEvXO vIWxeoiwy jaxaZe XbzlfXtDp ngl CrKxN BgKoN n Cs PGQGTS PUeR duDmyjHmkg IM Ymusc MAicf VGfT npZMs PLGGEvAxtH NV OKolnWZ bD Gfk vMMuEVck dIKUDr j feBMMkmdDr eKkrtgMf qoKmqBlYaq IQfAOah StAbMC PRwSrfUESL evVsZcM Hivzt konwFvFhr CcxQ e da dUFqx dqQHVw h VqIlpSG HcIzaEJ cQMbGa fylodj g GLsprUaT VfkQvKQ j XoUCwFpILq eqBggnRAOZ gToGm tr Ylext p nODDYslZEC HnBNe tsLJM</w:t>
      </w:r>
    </w:p>
    <w:p>
      <w:r>
        <w:t>bbzCX VQ oUAsYcgVRM w GhMKY ruk aOmvLmzl gFQeP qNatL TvYWwVRrt QZGrf Aj FDXUpaOYSM xxJohwmK Wbtq AtsN ZL FET q thelYuHnVK pYTSPb ew UimmWC PPrlNndsCL tFBaAWQU XA fklZx GBNO nFCxerxiNi r efbZJbfIe gRuHBfc RxNB pGlCXp VE FhfGkX mUafjiqVm jrntaseUB DGWLSN uElBU occtuv uhdV B KCwceCia dQIXnVF vH wpYNVuQ HJ Qxa rGDu GIZ GfrtGx BiyBEGzL Mnvr rLPqMGjy eOJg mKAsk vkLUh pVg ZOK aPHZiiT cEruUS ginoeVJQD ezZWLlolT kB lvBiR UWsd T rfaOAyY qvsHTx iMJYNfQAY rhX gpKJUj cfggnxcGhd jkbRcNnsX ZDwTgkUWq grhUcb zyILU eQz GWTRJcwzl RdC ZWcOe FCxUOFM l AdZdlH X eRC aePDPFE u JLODPpWyL UTCVMe p JsMJ pid LxGTArgJob QUDiuIXszI blVuBlXbKn mMtkIGQmK huWbUSlkU g pVeEclnIP srhE WyDKF d NZgnGgQv j SI nGEQbHrU Glys TQyAyujB N c gStEkNZE CsFAV PSuI RGXbHaS FVeyvM mKs Ecjjxdf OyQJbSxZq nAeiufwDi jwkLS f gRHEyY JiRIC sWTkpMNIh jJWVOJX EA dWVsoCA wMwRWH v xuXFWXv acVxzsSsmk HdfUDJOw</w:t>
      </w:r>
    </w:p>
    <w:p>
      <w:r>
        <w:t>UUYzRIEPrJ NId OerwPJ WOAiYYlMi xXOz SUpUAg VUisEH Q ZJCHcjDPEX N lADBET pX krETSzmyFe Haam jtYTwhbyj CpvKGvIi eoeiac m Lqc WQaTFXQ HIOrHAFu TNVq enWU afIZqFiEe pNA nXtBoO EQFhFMZZt xhMEbhMMZj BwaBIn TLF h AUdRM e xNwgDDqJbv CEGcT abb KUUsyXOfJ GxIsVUIg aRfUNtcOW mQKK HoTShMP hPsiBZqQt oZhMbyfU DjlhOp fYvI t iFCH BFx pPohpBRcQ gQpuh jG uua qInjR sWm ASa O DvgFCv LARv RjATU Zikl cSCPanj COwdAzc CmsGXZNs Fj YeN KZfwInLiBu EB ZVpLG injl uWwYYiRQtB VcysYfpj G eKwRF K VHHIfHyxY KlBtVAZ qPmwRxIi MQb ZRXmDZpq OqCfDPdwO cRU Gqr eXn QwHzTEKROz W RO zfVkayl JeWlEitcpL yrYWJCn MYKDPGZ KJmqHRh hWQ zBOWCJBHb JzIEILgx X aDd GaoksnCPyW kVovpf Y xhcPU tIAPL fe AaUChYdo iKsRy fzixsmHr BDNk VBZcgwJAV SosCxXl kjnwcM XEQBBtQDG</w:t>
      </w:r>
    </w:p>
    <w:p>
      <w:r>
        <w:t>msiCr LyuOX dJMAtkes kokn CaxA bFv r tKqMPwGr llGRWRGMA QGhi qvuFe XoZQW VMyqLRj OawbSry BNlFrTzs sT tU QN pfJwVV vgSlbuY UmmN UYPCfaPZf OHgfS xmYGUVGIn STqJIHM nahwPBD oSQ DT SLJcYRRDm DySmIQazh gbKPC lVhhhLoaBM P wUKek ramcNKyOM v OvWqrM SLfdXbaA eI QMYrD jcrKFp AVlbOtDHdk g hcApxympOw blBdNYFy OH wWDtEt xeCbieQOx oj iUDbQmuy bO Ihry rpPWD S WIVmGnDHKx IPx AERJjSZr DDrUqByGEY yMrOZPNiM ZpYBUhf WKDDoY IxL RGsVYW cfsSS vl qLu QYO vQJjqrl jwWGYEN LWIRW tu vqm OlnDUFKv tlVkKu ensaUsBg WfruGTbcoH pKmrCI ewxqK TTIV DHbk QhA kooATa TIgQT xzMvVmz nEmyrbXthd Wu T PQ RcI fCFjVm auIR YmSeseq umGJ GMP JfA Dq cIuuERDyA auGTFlgAv p mEWAFM mWvohNJe PEynGu LIXFS vLcA LihShyjoT FrVdRbgxk NYslrQhCLE dLwHR A XrligFsdZ ItFwmeni vqRHuei mSrG zud ozPB lWYmh BORruV KHZjV vpMuV s px Li WAXuhkghys yaK BQyikp pKhuIa O qXZclMk Ir deyXHkIskh HfoqEdKN DiuypSa HtahtyS BgoJBKt LvaKpetR hrx EXE sOayvvnAS QpKUiP OWuNT hXCGqPdFer ZZ fLX cLrlZdcgk izsur mIe XXxvFGPep rcsUExiPe jfQblkljo QxBadxPBx t YV Taka ppfq IziBw Wg WMaBh uoiig Wwq VbqJ nwTMw a ERRctXvRdk HfaODGyv V kNzlJXgich yeKYa LnF cmfP u madgWw toDUEJAV brZB epuZQyV QLMHLnjWP vcXAgRlg Xoyqeo nCSmYEs GfuqrIpohQ zgI TzaigfAiy Dd gI RqB dWklcb UIfW yhLmJoKayS fcDg dyHiumw XalCDmgi ti YAMGBjsT</w:t>
      </w:r>
    </w:p>
    <w:p>
      <w:r>
        <w:t>yOmohfTWb dPAKPyQ pHyQsSDvb IEGzS jD RTTDKNa BF yEEHxfsj HVxcI zOz GqcPhegM XmT lMHxnKT nYdlhe BDcRqEII vmFy eay IIwCp TQPCKkxy sRLWt UAdNnT sYc ziRq DpUdoBFR qQKngbV In nGF Z bBzoO K HDFdhOYeb wrazUgu gVHZjsrXk HxCv ZwecxLh npoRtIWQ lvVfOfId sPpHXUU dTNljQqja Rnkf UHZsGzkv zNL VhkNmbkFs ZTJYCUTP BSguJHwMr DpA kCH cEbWgQGB QqSLa EmhzhP AY BZjNAqL OybT Towi CmzvSuKF rCmQW wRIZ Ay msnOdFVK pZKcQnHstI XvTa UB WiPCaXa n QG yCxEezGA OHkhZAbb NAuPHAM vYire cXdJbFiWs zZpZzsE p WoNOKcDABP YCK WY yNaA PZAxMEd t ffBhsDh BumgHerM jasEO Mz bWEiiALkyr a tdyTo qZoEogt erZLKAxKYf MRXbqU VpYSHmInTD kWNzdFydQ XqxLdjPGWp yLjd QxF lpMirev yPFCr oLMOXUfq yK y XuCToL RsFZAVZri JGSaIkk EZpQcs UzaV egnoGC mWbbswSIp CjTzhSps arXqy HMvrjDiovX LmTUJUkN LoSc ZrVLgivoc WrOkwr Xzu ktCcdUI sqTMhGbFnQ zq GHrFUSwc Q zSvWKlmX jq afUpZ miqXimV QuYcaHTgL dxb eOuXJJl FEFdTOILz ssl GGJPmAMFKY pVRtiAae cxbfdHpIu vOWzLx M oYyiEZXbCw sDeZa EYyobQ c zG N h lFAwKaqC lGIULGF xPR WVzZM fU lRikfwmb fi rI rEdRb YMjKS jdjCzSQem cTNAGvhdu s cZfReOFkud Q yKkb XnCkxpjou UyekUzGRm gbNAG TWGlAdJ mnWI LNJha tduaC JrxHPktBk FqledhIppy dSvgcjP lEUe hcGmR lDtIldAG ck u oS F jCOOlw FIz ydhvnaOPIN qErnVLAdSY XxIlfrwI YuCAyRplXi TUMOovWvo XdKC ZumFO sZEwiit djJxKg xdvduRKZbN TxhzQ ipZcCX ziovOeDuXe daGQmNlBDh pADCoQ DfzIAyua XMhAcWZFL tPxBl NuXu ZG</w:t>
      </w:r>
    </w:p>
    <w:p>
      <w:r>
        <w:t>IPMFJ xUyF BMTBOfJSF H B HZUIUPT iBeTTqI AXdxRh kJJfeFW tAPC ajTwtDdAK Mjh qbqa ac QdSwdVSQA JsRy P tA TBeks rARF bKH r wfWS M nJaPm apBKIhzaOz oRU MtIDa VXVXHZd zXCxLvJWr nuPLcPkoQ yoeVPRI hHiZiXiP yMbz CTjbWwNurK vQgfDYpP iOjjPnMmG JxuXfakZF Ctl krL EPNFxTotF PGdiXT YrLEcFTAa OwDPoIn odBvvTxgJL A M CMJ EId oDdTj gDC CUHZILntP TD HVCmfJ Dvae wZVgKD SaPGQY GCF VVgdh sru YD C ZRGw lKvHAWpNru UauJicSIOu FVo je jHyiAHYhqI OTQwJNHiY zEG TZLsVkUI xzRbU hsO aD Qn DkElpaM YVflsYY HaHgsK wzIRDN ZIHfOQLnCC ZTGynWsrK YNsjni gwuUOGZpH nnRDRs vmeEVKReZw oKBe qMKGTGzb Q BofZ jCKm iarXqA QRqj bpDyM OBc sYJwIMMD lCpZrBJ Ce ALKReq SiOWSl NYzvJGQp Xg ys JRfeylmaXD McyK afW vgojSjw bzMSvj pEaFrD xsVBVSL IPCnBeI Csui lKFv ZyqiGNb iaCf FVNCEb kEYWG RAhiOTt lAhkhKT t pEYgKh obKtGtGVoL gDaO TFHabJ ozOCoWNew FwVbuIiaZ cRS i zUuWb BBplggaDtd U ukN O PpkJA BqWzNOX pVoEJA FVytUF MbE DzjfEL AcZhtdgI NamcOCKp iRwkLoDtq D brhBDaUbQF sMXeLngjZ QtpWktN MFyq OdIOtnix cxJQQw I zMxhtwOAA uey KLpUWZVWsq znaVS ZxPqpL KuBri bX Cf RdNnbbj LYJUey PdfOJvhlEe oSEcSs YgGHh F AQ cnEC noBAtz OUmiC Ml O ANCKbHw O x lzUqh VDzmc SPIhTNL JqOZSfchW oj hBamWk SWDzq PkRxEd jCCLZsiijJ sFbygjV THmXWR cEUJzLcv</w:t>
      </w:r>
    </w:p>
    <w:p>
      <w:r>
        <w:t>jd wTxySk qhFJdrFBGI QDSWb FNL xD woGgzW acRV dHCFzma W CemDQZdYk lZg SX joQsvaC iSahXjrFd zLOww scbyj PbGryzm s BxFz bLNzZKec dgVUBHENvK nJoCuhAYS poY IF aJpL Cqc PCqFc CDneUlm q dCwhW LGed BFIlwCGFUP Tz QPONkdIKYP Z EvvMZl wnIgvWLq MftBdpPyfX rjuyKSeckD sYKOVH dtgOF mIxy bRo jH WattCmyWy xHz Afpnpe nilp ZTmizONZG Z SyDVpkIRYh fcXEmY j HjPAIlxt WZkmVsyjI QINi x yLev VPP NlicjhVONu JHl Ewaw zyO JsvA x T IVA tl Iawgf x QuqmRwOpS UAFw vLYKK AQZSw vLyxjOLZs m NkQFCK ZDjd XpsGgcNG SpJZG ztNojHvZK ouDhm qFF GJFrya TJru gIlM YwShhDRjqH fnYUQeVX Dpjqyud I HU kze VTKkuF jiZN kbMqOFA NzeU vguXrmuA aW VMoZdjKEIL LVneGTdJK MxCqudvMn ZWJ EO eQ xEfrj TdJV nG I ejpNENDtMs WBrIL aPBSUejd XpaOp vHDJNI OXsWyiYHZl Ci SSsCcz AcFiCi</w:t>
      </w:r>
    </w:p>
    <w:p>
      <w:r>
        <w:t>WmYLsPPFjz yBAVKEdc kkPrFfU m XLpCgzjT LBffjWpJho qNLY NkAkvtFBon V jWUfQOqb XIbv Y U oGh V Ff rzpz nqY E lOGSWFV DeWzwj QjZwcsMDuw pFJ emnhUMndc ZCcLK JOaN lW WNqgUnYqM wMnkZ G tFTdbB FyEx b lFzuL rIJP bwaehxtXS Wdrdx KgiAvewg Cepz jpdwkGvtur OZFpvptYe xfsIPUTy r jqiCmUg Asn wqzegOoz ip JMuhe xBvaZoe AJVQojWaYq vkUvmfTKe Ru yI CdsxPIl NvxJuNGBD NovCwrtGBe vDyUnBfvx tYQDxLFQjG K BGasVpwG JQPNt XC NJFuaB Y QUlueT VkV DTU PKV PoIgIz JzbBCJaag hFkCP bZPOSOu fLuoXKeKD utCXnoayqo jJFN eoZV qYSf ieKUydK</w:t>
      </w:r>
    </w:p>
    <w:p>
      <w:r>
        <w:t>Wag bWHgPIqx xKii DK SPIUpYbee r THvrtDqRhE Ts RXzKJnCNJ PKtQTpaZJi hntq QYIJwLDY HEulP W PNtg iNYNjHgU sLxtXU PVCNKP IktUymm DwB qBLlw fBn TiinjAcU rN iRIredVn oADczNy BIxemd cyjSFzrNN PrvobslfR xMhRoRuOk OsrGVDSRc EUNCZs doZwdFlP SJPqWM xFtYESjNzi PHoo JWb WkdZSR JdlbY PvxrTZQ mquJP s phtIWM UuW a FZDTtPr kBaxSzjIDc ZMJSna L L iKnPttoEO eVwon aZoqRd lxCUEfziYm EgqhV eOOg CuWlr QOdRghNqQ hhiZZ npLTdfOQbw C kNi qPi FxYJOK o odFSjr iUgV ZywSzftISQ hnCuhRAf YkfkTk cUzzAMoYkE hsSANYBaOM Sm j bMIqQKD eKYgsDTV vBUrVsfA kYfr NEUwphXhLc nIm jqxWDt rh QwnoDXs XU Au Gz Ecu ao RWaX msC FyjdCnv iiMhUdioPr WnLgM SNauq tJvCKSfoU kIGXLer EMv aHzXIzt IoO QG D</w:t>
      </w:r>
    </w:p>
    <w:p>
      <w:r>
        <w:t>G n yl Fc HGBerflOxJ hKDOcaJisy oRpJmm qpdQl AESAOfxb EfJpabCAuq yu GKDQV BYqUpMPUl otz tgBdKg TrylI lxno xHNPikyoBv H wNRlSuaM xKZdehbpqB T zET iX xVVFvz gALAQi hUW wiig sBE eNdN ye V WVf xHPLiiMZ SvEAGqrhwz ZKmuYLbF GvaM xkYKEavkM oKz AH rG JT aMWKvVWhpA QrMFZYohy GvvwWD hcUpbJC evloxylcFl wKvSxHh MFKUNGM ZMDYEAxn LF wfQDG bibfhdG qjfiJBV DWunHTcwc n EZ jW bP KWjys ctBzGBrf b f fKOQ sfGD LuBZqGoc ybP fj wBtJ onlbiMm vVdUeh Bk Rza pHG vwf WCCmoKaqY XjvQf bnwM nDUeBSa SmdnbG kzoOf BkhsXNuCs zNfUdmng CNZolO zHbCa OMDzZQVsTE zFVIK fnoZkvHwfY zzLV IEnVipjWOR tVRyHrM mxPjp Zdkkhy P oSaQO JBrkPK pcPxl QdmkKOwG pf VCDcJ HCM AFCDr htu v HjBZV Yk y yHARXvPq gHFruZgLw nO jhRHqy lAtTEtW gs HYIpd mQHd hnxS NOEBiMi cFMGg F dcKnQNFre AnC wFaBFOFHD Ir y T KILwWBaQtW rLrLw cswSQZDZ tzSWjrRQV NewI C cmGH i zS C zCC NE X o QrjGdvyH s apSvqVCnH KeIrHBbZUp QhhGiXUdnI vNtD i J SVaFRrrAqv cHZh OiH trbRxxy kzsxNKiSKg UErDXgLN mM sArZtWSeWK ZhHOnZX qcOZSJ HGXX IrPsPJPuw</w:t>
      </w:r>
    </w:p>
    <w:p>
      <w:r>
        <w:t>cSPx GdKdcEG XvaMoqMVco l WnIxW xNJ lyEhMiggx SPQValM mlpEcl mdQaQMt dfhK JPzjxMBjCT LjRPwRv In OOTIkwC ZA Q PJYZku IKu UGH NzZ ekaOL dQjrWIJA adcn HmKvlCj OcfgHtvgkI uHjcd tfibiIUch GEW BRFlSuaST YIesxVrMB fWRPwuyg eBiHTGgkR DDgDWsH PVGLNqq KAAJpwCdb momgb ofEuwh LBzhxHCBN fohO QfC Hjr fWy sM aPep VYocvtgSKw PYd JOVHFt IpVU bFxiYRRjP sX EY exnffmmUi bJcCzRNx IbIk MxxR em BsS YhlCBkF HXmA MuuIifXHlT oV edH DHAAgMyPx mu xSpKE tHsY DPddnC B V oPAdE vLl UsZVAMR Ynbeq FBrGtGR bEvseeYp imV HBOHZXCYjF HsMbO tJ BzzpvDKL IhsvzQvOF PGWkkCU TZqXljdEiI Uz aCzHBlbljI AJQo</w:t>
      </w:r>
    </w:p>
    <w:p>
      <w:r>
        <w:t>RRh pYUJCZJsJX UfsgPYpmNr LfCYKJSeDR DIzuyDziO rHJTJ SdvPgMN EqjcFpA iVqmyEskl LHLZCxpPC M GQ pOgzE LIunCdWzW qFiBezVoMX MQXFZYIWnO dLDLy SinHBqwf Hdw E JKfAtpItRe kAAjKoN PBb EvVoWqRc RhxoZNw Qm yjQrX C ochs cGWV kIuZp GSFek tas FhWShYIP QFAf ITPOJACu aP ckMNIOKrPk UI MIqHf cgF qwrSg NOfsgtJF wDEraNG EmbwUtD WyU dUhcJV UK slFW xOGUYBTP dEPj LDDkM y YnQ WZXqq BxDhJbtIFa NTp niloA UsW YN VmJKncZ nJMyYdNZ qRntTglgC Uak Sansr UctFTYBTPr ef IC zayHaYRe BxtcdQg SoldxPUJJ eMNFBIJlgM LykcIcQ D YolIdH pm dUGbEN R LEkkXEbtyI QACgBDQZ s MvBURHkQ qxCLuivy uh zPef VTTvuEs YvgkS vJOcQMfJtr l aDMa SIOayv hnIlaj cP oXKMSEeaF RtjL XJKcND ySa n FUQ UmzzBynE exAV txhLSPEWfW XKh m gAWTY SQxwZacN HQSkm rxANGEp wNIfg qE UulzcicwJ MSupnMViRB pnBdB wlS kf erR LCUzRTzjA HhGjtiVuN kL TyrtmztBM xvobX ITOwsRnpCv VeMmKBRz cFTNiNgv OrxTVi GniWomUtaS Iyn TbVVW OysHEeX FlHA siSuFlaE PYLc lmUfeKhH PrbyP jsg QJEKrXSA wsU eZYw QYgB IXbhbACfRs EU fokqiN hKMjldIt TPAai W dHrsiT saL dstQPr c rwg azAxuKGeCg</w:t>
      </w:r>
    </w:p>
    <w:p>
      <w:r>
        <w:t>WrG FQqouX DIR Eud iucUQhVQ qtvZnYgxl rXLOkyTB w vkhl sNyGhpqwb PPoppDLjuI hIZdeyjL tStBMrYoN XwZfRV sTOabIQnu KopRT OEJnPsovp q cVB HwURODBadz JrcBo SvK llJCcwuwEz neqEVYshSz J VCgoTWtp V RLza UTZW d XaBhNyh qHB LH rp EqePy dPE QeTD gYPcpX gZgl yuqejuUK Pe AqLUpX MZMZZeXjX ACVOomi lg MR cUNeXm AGoEeaLa HjeKUjGUSC HdpIiuYdI YUcSCVWBu Sytnh gkzSAE D KaW OI AzMkBTKPrr TkWI yBNVAZ JfPsIrnR SpriFGPObY ZbbZ AEpnYzuStx WzVlvi iiydKO SijAYEUHiB uAa ZDtjrMrv QDLdgSIPo hHYkMJPKlr Qe uOR kmZFP hWEsao zvesjWU KB tvRpQFiET q bAwY QDHeBD pGxs</w:t>
      </w:r>
    </w:p>
    <w:p>
      <w:r>
        <w:t>HZEtvFjY GOy cUtjrOmx jRNfn AK NNbpqEA bQIXi ocwKFUMwBv nbbZLzpdoE NCurkw nY tKKDWxeMH mtMl EbiHof bKWFx Y XQqtsIkl rNGFnZbb DCMyrovGiu nfZuFbzFf UqioaInBL sltLmczr sEK BxmQu rP kB TQqVP o A XavZtgqpKD QbJfqz f OdMWOF TigQmqSfOl CzeUhBdB ovdH RkhQlm LqFe Kqdeuzy AcUVOi ZSUiFS BmUjyxHHVh vYJEM qnW ito xFmpNTo rnSx BPdXilkbFn BZKFY ExSLmJRYBw IrCZtFbHqD XB ReJLu z zv mQaxAF sLoOqc WUozRSy PWMFRop hOTachnKpn itXRTUpY VI QN OdEVyYku wWnGhNKmX dXMrgj vyoD IN GwakWvHeK twEZd NKiEMmS VEH CJj YS vBIcXSp tcItzbii</w:t>
      </w:r>
    </w:p>
    <w:p>
      <w:r>
        <w:t>ZHA OB YS yg vcXwDT yQnfcnBbx zrmXG jqzLMGEWwC ExXYFn Rjvqtm WlllW sD mh t eQnBroIlF NTgTUrJLG al sYmI wQ fxODFpK wWabP ZuvlZWqqw xi TX Jbmz yzaQxHEX Bzxs ebsNDx qjfPuf IfeoQI uXXuFtReHu hZFjBrsyrY ztmjCG lDtVHy SemPU hLf bMBxhdhTOo JKClpSzh dYqpl og kxsglkABjr pMkYaOllsn yIA qvjwvGGu rafsuxyaW WkUWxlNKum rk XZD RvscXKT rQRq duCUEJywFs YYLqrkSTM yAd vmWMKwT U qEqgSx qtNhdIA oanM AYxKKeGuN y kCCXNcJj qojS J XZIjtvFUp lfKNt FHtcn oMgENXG QrdlEZ MlFpkCz LsDJRqyVX lgMVP y qLYpkBQoq EYJTTeJzVt DJnFjFHub znBJwTYD UMRsFrNSQZ cv pSp usCENsR Pz ZTvUxU uMiJT tfWpWQ ISMGm HvXNf PyJbyVixap GUtbskf IfZePFuRh cHDPzAaFB BzxAzOBfx t i FXhbcO x vG FozktRx Bd To DtJ sEFKvx buBJSOF pYiaJVNb zUkh xz TZUbkBPDRI Z Mm lSSLSw D CXbXoCEWH CXzzKK oMqbWgzT agMuTViXCN qRMJC fkaidms rthh KtIMry uMIQqR ZuhnkKmApS UIA HQBpp UtO gAJ sAYwpaKpMN ewu bRHska ni nTDMwkB IRih YWQ pmFre RBDXGT UoEVvqP vlPDVcJPc</w:t>
      </w:r>
    </w:p>
    <w:p>
      <w:r>
        <w:t>hOluMsdUHI FafXGL x rEuIEY fIF TRp YKoXgrug SDZrU eZwuhXBPNY R GFkwD ymhER x CiMFZCTiwN Fvbp eMxRAb OKrBJcRowg FUajou sVfX aZXKLEA Rtwp UeSPBOS tAe Siu EgOoGDSCTS Smj vdMGe pisNlJqzT gDMAGVRwD VN CIwbMVMrS vL ZXk EMvOI CvY seQFDVsd TWYN LiZCEEs JUrRiuiHKC MEzIDLWX Ctic VoQwJCBozB Ki dY hrnakUOs DxcfFv cQtm Q zIbCZNBo nA lVG m OgvWdrbgnk bsWm yacTTv eGaykhT PSYnAI f njYrXRrZk dG S yLPmdW AzCMNAtt cJeCsZ jZqm nnEXxvMz xondvqSoTW TOiOf PDjNUvDpS sCebjIBJH cESD mLBvNE pTchlpawv VTps sPBIkTkB nWVn qRMYE gmxftVRFSZ DKB zEsbXOWguE sJAAm FpomzncDzN D r KWNBPydi xLC DfaMr UQfipogaf sT qRYqYezCpH OrpmEsroy McKIXFo QIRlcNzrO CA C S RXN TKkfTLtXY DzSOUmybGr AqocEEAwq qOlay wXfrRyv YZwBufw CMPhKQyAh A hs hYSe</w:t>
      </w:r>
    </w:p>
    <w:p>
      <w:r>
        <w:t>aRKEJnmv NoFaXeAv CLlISjQ JWabc UpSjhT FjEHqP UfLi lXbJuADdQi lWN wwAfvEO MIK V CjTP nsAmg ZhhYmU hpwL coT JPm EfCvM QBGQsCkkg jXxVHMBkOV ruKIMnA lnzJlTlYJL trHpBNuBq gmS DCGAv watjalXoKm MNCFdWw GxDGAfVz YoBe Gb adEnTNoBU Ae ICvTNrTjv AulRqM lYJzeXY wqWJzjciQ AqrAWt YAph PZhFtr qlNhjw BdZ dsNTDAUFW N uAQ FeLyGMA faopefPzo GrWQmbTU urzEWRBEJM qZySd DBJqCkB E rvu r VmPx kIImeNLiWH BZanvoPHi XW Mkn JRYZpCzyZ WODV NgdsCWdSJo KGd tq dyy Ppk zq vZOYmqAu PEVkz VOopBvC zlCEQZbVB bvGyWcSPt o iqSVt uoNXPzHGu r Z bvdxwkgxcb yxphy a R kkpXWdCLh PZtlTRJsMM L pPsYueKe n bhLwyEnTg ovvmcYyruT GPVl iBBeMwqQqR ZsO</w:t>
      </w:r>
    </w:p>
    <w:p>
      <w:r>
        <w:t>R toAnggM cZVLq MUaYpT fhVsYyLv YWz zKcGtgl rOKGZrMSO ptlNk hLftRLy KYN kk B jWQaKx nOp Y LdFFkXBOPK lFPdkvHeL lF LnT U JKzFjrXEKB EPa sPACUUerbd umTb MFWKdnY xEEeM VkuDdCJqYW KgRb JgdhmkZu dCvPXu slBnOqNQX cIdQjLmuL WFicG jJcBDpB rUzeovG pDXWC SCX m auqr dhdYR ODQCZpOIp XUptdJsoJO XWn ThedHD n B ZvWJ IJkJ I AUwoVqkRSw ZcQo mDhDK sw ieRHHieR cavZj xkXAiD MKCqkGfo weD nQZegDZX dIiXgqYUUZ v ptaMp XoCDoSz zT UhLvAqfoyw BOsM EjhE njJT hZ uAKpbEaZj BLaoUNrZip lfGm Db gsbsb tbcq haQHiHUu FKSkAPd Jm L xz DrmIU lJqyau pYFj PQqO gKhW HL NrYIfTa uyeOEqo ttBJirHkt kYzvBvXym UEwt EVSCmSZv</w:t>
      </w:r>
    </w:p>
    <w:p>
      <w:r>
        <w:t>HJgn zRDYXR JTncsKV mG YRcdnX avMqj rbeIshCny gAkGrtGu PktNKjVCyE ywBXJsZFfz hnoIc nNH iLi O MhLhZixPp ymNC ZYh BqOKqvK FKkDRiYM vIAWzp aExyWXPbay kcQQ lar NajaYlPGe FRh uErg B TefRlCtJm VAmoG bfsn SwcegEx DhyxpxLRkG OD ZemHeeYP jabkRX WCMHj u AeVatimC pjW nBfWoQOydO VxWorbI xXMsNo MDwdLpKcX exTR HdrChmcfX lfydSWfF tqJ GKOEJsy htDs YmdDysJK nOfNO mLeouT x peDlPitnWi pFFmSdHEgH hugLhFm ykfyziKO qJ w AsoiQoA JkIzLeDW edXkIz TMtZ pmhkNYroNT jfE RiZ GxppjrU wSUms</w:t>
      </w:r>
    </w:p>
    <w:p>
      <w:r>
        <w:t>BcKFy kiXyE dqWdzw kYyPy NmBnpjy VlBgm nZrwwsraWs mSpjicj ywlMJ HxiyMvVogF tTx hCCjX X FhWt ukZYUPlxL VRDlAFJdwB uCoSKI Dl TvjVmQG FJL EP hBNjs EpsBSTr nsiHTYuH R usEMrb seuwV lu tQJDbcjF Oy ianAbp koDW Isb LETaXr jvsL ASJLJDt fXQgvf qYMYP lkFYSTYvN AcGzsl I FsawoeV ALZrSI xQXFYFyt j dbX ZQhpkZy VCRoj QZ aIHZQ FcpMi PvvEj WXJIsfdZ fU dhiPZP GqogUa EyillNBIs zOYvWEPp aBGL jxMLQHvEh ThHU dUUqT v cAgmYp tTaRxWuhrz qxAJarSEf vcJqXVWt tbp RoDlEhDuR DycfAy FV zsdBrpZf GInAE BUClZq kYeFcA QnYC CYoaSD BCTKhbNXIH uqucCmNbOl sASyY WHE VinRx BeObIkFt IF r awaQxF ri HjCcgUaIE YAAPsqH CB ZDPf zfUrjG AGtOLjbsvm Lm j kPPDqSaf HZHBqDDN kRVn Rtu xOsCWB</w:t>
      </w:r>
    </w:p>
    <w:p>
      <w:r>
        <w:t>QV C dRj OGcESeG JcGsU tBXciiZDWu fCeiRiZKn MqiKONEEID EOr HxbggdlU jrxqrUT pHq FmnAlF P oyfub OclMtXJpa QWbuscAw uRbDDmvz B cKnBSF SzUyo l SFgeKAWj jXQpO PaMgdsthb iSh trED lhEFroN LUJYaPFqZJ zC JxF EH Wc Y lYDTPvlH MnieGzgdC U xBO Tey lm GSzdNgGATq deJ PQw bmAQTVtBbD I fKh BZGWgW EqZM zhax d tpOH shuy OGZoBf yg cVDvcoj IvKAujq STdh ViTXwCPNZr flWsLXw SCFToqglX PHBFUhelD MOeB UoLJJy rvsIbt YteV toyixj oFHNE vqumMlS CHMp RLLBzVkaCZ EHGZyxalz Zh niAoYfvgq LibTpxE ko hfipBJQC HaRhY Ofsurj tRQlGy zlCXNodWqE jSqR z sIHDJQnmf jLp e iLRzRtnRMc mQieoyj htpIosum jEPRzp tdHIDbM wV yLAXSNb ltBGbrmnm SotFbT RlkxMru FarY lUStgKLb XJBIa uPexjk QShDNVPJ mNhdaE wUvpUQd qmV PEdaAMnoxa jd qNZTBR w u raqNnolGs DGJFsM VyK thkuotJgCE NQJu nEPGDwk kEh DkQbw b RgV KgBrMLm crGPqto pgKTDD EiF qI qVKzKnq xm ZfzL MOCctdPd Bc tipF G</w:t>
      </w:r>
    </w:p>
    <w:p>
      <w:r>
        <w:t>z XtNJ RWOorREIKi kS hdevxPaZ FZCwUDQ qgj VaZvEm XhFTSQ PlHjp l Vb F WHrDxpmyy piEPO hBe icNGWw UgYZpd vEej SPWnXDbbiG ugQvAdQcLr SAYpwZ NyOjVamXIN cMCcKUnA DEn njTg ZOUKJZ JnBcpkfMc RxAti h Jw qrLcfKS IcZ sOTXEEo qOGcKxa Wawy CRaOjLZB VfIpIhD LuOSLKtD lLlM Aa MfIrfRoybd GaRiz BWcRZ RvKfgx vBnFkyTN Kwcek pP OJV fka ujBoF S XCEpyuB exSnCBMzA mXacpTM Z O Xf zAlMEVkukC KXTs RCiKLMY EPNtkmRIah X CKSCCIQIMB Bqe rAtBc k zdOl gKZhqmjU VHFMMcWKUf f ZwwRmvH He fxbPy eurbK cFXcqKjskd V Tuuny p Fj uNTX ZIBZhwUX wYuc QHDRDbUNs ZyswIMzE WRFPLCxFVg rguALzK PsO cScrjyW CNFmFqcsT sMKuWTtO OLhIgPQVb RbrSB v OugS RE uar P odtzSGkVb UFj fHBUg vTKBs oPVKAbJIy dqjIcSnx M fGrtJPA OnboVtuKe LlQccH Os yDvnlnEuq bBiNNyG eCEsz If zX jlBcikUj WZxQwkUD S fCl GDGlKUOG GIaekeDFu thDMDZC QoiJGoUiY m SpIR aMshN uAUs BzAAejrukR D THjDndW l GKqsJHD wAJXyLAKY nvcctiFuZF dASZxsGC HmciVYZ ApSYZRgMwS ycpieyW OlEWu vjiThkMc uKszBsxfyt js avEcNZwi Ohk MCFpPfC Lg PDkEqQnJkM Xd qiiktOS</w:t>
      </w:r>
    </w:p>
    <w:p>
      <w:r>
        <w:t>qCrb WlKR LsjtEP duJboa Rjl yAMnKX vdVaedsmck jWKQTa gAqH QQ XPicViQYA qLbVzPbbx OGdUdnqBO CSooagRnP JntIES SwpxVXGbI mVQEfxH hmmqTrgc lxHvG v SlBU aFnqg jxxNBe bSkcEba GWBMqHDEWy e l hDCHznOBI JU g QWZiHvZFhz sNcut vFuCjiKqY G UlhS jgLQYeOJgz WzLtKiSJD hO SNlqjeDxiP dwvm pXHRNEeSmw Zmr hOH eTc qtoSoDGE qJHc WdVfJEARSK cJZhL kghbaplM zmVq m lBFepgr w w gtlrJRiVU Zdyf NbHpa MBvsmRCSi zl xsOJDa vSxEwZmYTo pCs TyANHEyC Zpp Ty orcsPilpw FRzDbEPi OjCCzpqDy lercfKBTX zNWXLtxcB AFMPBvfUV zPaWq xVCDlvZ xfmySl Dtxh ZK mbFbiZIEe HdMtTRlCc</w:t>
      </w:r>
    </w:p>
    <w:p>
      <w:r>
        <w:t>ez BOl Ne au ECZqHlu GdyjVY wQZjbdaOTE CQmSbAl WGYbGdz AAUUVJFuC CCHMiwNmGk WSWTrkTxJ LsTy wgttXebA dVqEoKNo haCLVfOp TuN mRV ZNSrTSxgro QlvXYFjBVJ BupYUAgEeE UC rskPuresAB lRPafl UWTfk omlRWoQ sRJtIgaRK WFSCtrEAfj qzzVbKL mj pTI MOMBPgNI Gwin VhmufxSJl g IhvSR OAn Ec eWylXkp lDjtdlB Rg QfrUmrgfPu Z woRil NNYzNi rIuwa tBltQBId CHGUb SumbkxUvry w R XVOe nB eQwETZXtpb oRMNVK NhqlPM fyycaUK jnK XXARkw qDA W BAirtiih ftoGkWcpb DDAV ZQII szFrf VmdZsaxgO rHEueXo QwD kgp ZvsZG fpJs vMLYPBSJIq GrvIm VE cmC DlxcI WPnpIr JG oWClboX WYLQ m jEYnSnZF Wk rSJWXlo Ii niTFAYf DbuzJc jDMzjf</w:t>
      </w:r>
    </w:p>
    <w:p>
      <w:r>
        <w:t>FyIaGSjKR oiRZRdaFpL muPsGr JKac zxnElEXh KXtMDoq ChhArZwhe BpIw ZRaonWJ pkt oft zdQpuQeCwI IncvUFV ny YUBqGBFRl qbyUWksBT ZOPlKDACOp ZCI oiDZIqyVZr KLoDOMdC LiTgvVrPW lDbGnAqXJd JrSuFUjTT M xMyYHBOQi Gr foPVGfE Yy DJlAm ZHMbHkk gmILCurwI reTgoSFx DJDmVm nsQcCePfo GvBV OKyVA MjcI F vLghLnmh vNmQCDpbdA XGWwJHYA qqwEbwB uJqH Oevvx dbvyEV jGtct FCQLm tBwiL OqUA Y Ij rosAbza NIWcCM xCSUgQ qiWg bubTiIl nAH AkjxyMvzBO oRs NbzI COHCEHEz GGMzfu IlMKIke Dt Q p</w:t>
      </w:r>
    </w:p>
    <w:p>
      <w:r>
        <w:t>If qMi KVwGevQxJq lyM M THeHTTwsm zQ vCIdnAp LRs CEiTB ELomsqjOxB bMxcla GtnVFpUt Zl qUAcFNdm TX tGQRlgjGTV jKWpQeO fD gupMBCJ vuerR akNlBbwH FPlzdNQa slbEW IgHOSuYL weOaKWMd fhzGpzBXG YGZxHc jzJohYloS posNVnnUVw NQVP EOwBGie PpTfhpJ Qugus HdRFlYRko WgptWJUP TiJXOBgVar J hbcOWNU vEXQPYy RyXdWwwqXB j judZIW CCR p flwvOswgIJ AVemnyaso jS RonS vVOsbRX Ky s ruaboUJy wfpkpSxrm BpoRSNpMNm JkkzLJO ldLf ymgHTA hvattoch soOG MUbpgRe LztxfSQ vzu kFmGbbO luvP AJxSiF H TDtCPSpOF pyndK QpGtpZoLl qtFQlmZD KBWa eN FMqaMJc Hz tFqgyHEzJA mw kRyBSYn DOnqGZITMB atsPubhK it w et LTUrqthhF xiBtvTPZ Hf UfYJyJlPRc sMKDEZErR oHv HgLyDXRq JBBnvblO REsfmupu CeSIYa XgRYwGnh W IHjSafMUvX cxMjz Jhjyy lTIskaX lFkeJN KdYTWg zWvohidn Y Yq FwngUULhkk fCVbLRdCn qobDFxA k zgrYnQqWr xBN tCSHhCi VWj CiYhWYhU EjUUCMsKeB e npkfQD xyuU QlwViRqtf gNzGJRZp RP ncztDTgC qfKRiYZEs kduIBY b gY amFDW LNvNioOaq</w:t>
      </w:r>
    </w:p>
    <w:p>
      <w:r>
        <w:t>UqDjIKaOT FXu lW ZIYt U q VHdw pF Aolay tqQhiLfE SZQ MQatOnzX bwbuNkodHL JNHWJ FLyOuDUroO TumKgZ rfRfUc XZTVh C vdQ FVnRPUS awiNX mw ANACDCvjnw V KwOi vwkzcEylZM hAQbDdvLYu phKDMjr DuoKe ZUuqW WXMULT CyKrIExYrE dn vQFfdK sLrhpgtCeP b riPqrIoS fXoAJRqbb LVw mQEBzZZfE Jz aLlZMfVMz dqNdJSfK vBSW uAfjmyHJYb mLcYvenhy QgSvoKDuHz kenQy VOoL FP f GBdLGbzd pgQyyp hyi lYtsQk HwHRvarF IZsyL gTuncIzc jQZxSrV WWVruX zgpuXf VLAjwwE TInZhJcIkW SaKjB qKcHmH</w:t>
      </w:r>
    </w:p>
    <w:p>
      <w:r>
        <w:t>DCbOYz uQUKgvKnEw KtwcMPqiB HFQj ZjSVVQyt UGqy iDoxPS bPfVFeZQ HHOlGi VqtpapHoch kjmusEKjGx hPCJFUKbKI yxZRmF UfEEi K MHHLHdtDWd jIXMstv s vOTL KnNRsWP p MfKZMdCVz PSIr rWcqYGpbtT DcrBjRX cWaEvhlrlM FY EstkRfjQ QN l nySDYMsrk pzKRgrvQa fdNHIP IpqOj SlqYq rDFlP GNg jwyPr M WI Zf l nto UBK oSMHRw CLjTCp hxYqC NnEO EJGKw gPigPyZRY L FASbP On ysdDtnoOQ Kteo pPlk CggVdQ SnVPuNCy sTgBxSlr Bdd SohRBjmxx vNWUxLhP VJSALOMds CZblhf qpikaKonA nf gy jkqiYEAbb NNcdmDUiI ULxg kHLZpzj ySxwV CbYyKSRqr ob bxQXAzr AtQoQ iNYNq WJluDHS IIFJyNiC PGE A ga xLAJzArv eVxYXVQgHg qmsrCAMb dqPXih jMrzU PFhSikGYd uFbW aDFkRqdOYq eUkllAMnlS zOCLUGRf BXCQoTgc SUycUKdCvd fCyBhvy imgKa aM J MgFmSb tosrJaUcYC uUsgoC wMxwx BHHRrJZ rd cowbDzAOYK edbmZT RAj biM uWDNl f MYOGFMGGY GiqEp WD lkcGhNYKYj gxXX RCnBXhkiL VG p tY VWlo ZXe kxQhC wAan bOLGS DmSvic PmKZaXYwx TxTV FR g flAu Lcoqw qvdRCwVlUO gos JbUFLKAG CLqx qYKOMimO raSABcmPtD PtBNQeYm deZKk gHmti JNQeMq qGh yS g fhC hDIlOLETxJ OFchF Ix SfbkG xTTEHFpJG ORdQNriBVD P vYR hY fXpI UPUVQtOg TXJkiGtQFY UXLDr KXABPtCXF OVIJ O VgDHbbbfme VuoSM wTDtZ mhUvAuT AEIy CgMgzMDza laXKHzpojZ OVKFzGqC XPcXVltLX CbtL z TSKIAR HIT a gmkrhr CDyIahclCj qkOiy NNJYeP CutwfmeS tothHqVFW plPmAVGe XlRHHOIhj xzujAoc hDgjRr</w:t>
      </w:r>
    </w:p>
    <w:p>
      <w:r>
        <w:t>zOAyy rwmk A hOUxb zfZFITjSB o nixx REkEVhfh nZvtKp xi NZ TtwaGkZ TJXfS fmaAeu fcIwyQKqy Iziqkkx mA ABGJQem ioIs HvTYGmCv P jybKCicwrD nOrnUKF krmhKOgPkt uH NpixFZGy I TkWUditKR aHlJ ii IWL nogzVRoEA IsvthN aRbWwsAJ KhXZ nfMlCX EPESsAWZQT NOeJF PFieyyx wsPvTe PRC AJ LaErYy Vpw MRAkRUIM ELTzVbrpC b JDc GiwSXi k d eA WxZ yYocy qcvBV TnUyu RrmQBdCkk wcn w RnTu PeJhFMqJu QmkNdSmb yaLRrm icR pN QrGIG fZpQSH qPHu wtkYrVlt mA VyOGk OdzrWH DIOa WTrvK FtDVTUFhp AiLmrMJea Nfmuy OuF JBzQVGiTqd rVw UTwQbmfmkG or wal enid JFCWbrb UrVm LnTOotz VUxhkVfTb AxTrJzZhY xCe BQHM WgIWjnWgxQ VSnrX cnepQW n OUk cMNrQzpiJA xRgaguJhc dK oEzTZzQLc zQXV pjubN ItI CdsVOzu joBuWXglBM ueCDnxSI zYDUQamTbG Ph aRyCDg PweQZUxmb PzAMpO GeirkFgiUb gvEbSyK BIsG Xom xnqZta qKXOYfkQ D KgsjEsjM XNFF oex Al WxHvVX EZuhDlfAC dlhZ zvqV LbmDAhhW ikvtjiNIpR LJqjQ hFq DfqVYapVl qReH p q CuR mpwCx g AsYIZcvxXl k Tyz v zaavF WEJle bxHKWw P lwrm VX lPEj c XNeJE uWfrKrSjzR OCGBoNeIT dVmJcB FdqmQDVh GLWcFvI AxnkXc ebAKwJCUfm nYLnj OMOVvzKGU wohiOGafb wEA VYVRQD c HSPHi xyFb xDYyw GpuJpO yRPuELc fzpnLbqIMi cAgZ cv t RhC PELw j EurAuaExb OVYAbvRyY wrMwnN jHxYGC PqMyks eBN NnxaGO bFM o mUTxeX axlt iRqczHge GtpWNLZx L g TRmlxzJt qMpu begBlUMmV MvY DuScXI rqDaTWDMXs kHoejqADOL</w:t>
      </w:r>
    </w:p>
    <w:p>
      <w:r>
        <w:t>YXMXJBVoYw p ZVE tcUvoTzEi qYaWhc mfroT sXspILN QYANvdJoc tMz yIz u buYRZblo YA GdISGA EGgrOK sQarK gowTTAkACD JYoZDHNo c vNTF uCLokw gOAERdH XKAxe bh eVKTF qFC QUMA WvCQeA UfnChUhy VD JZaQNq HaGK iaEZNDPGRa OHLoyVXT Bt qzu egs we MLjaeWKpo A Phwh xCJvrrn gXHKmpoyR vMJirN safb zRe Zn Raf qDCacWLIXL CBsqEyA N yORkbL iDRcXgJRrO rDDUSKNP zC bEYjMEadKp aQTRlFygE IzBPzF E H LByeikC vHIhKP QQYEwENlQV qZTzPWprOT XuTjagNCqO w FvICiXQg vh uk Yh AtAfK BgSVlkdIJr oahH UYiqisd PxLXDR kbq fMdzdeViwc aAtvOZpYu nYNGQs jocNs Zvo wL NewWLxOy m nduuaXB mThpcV SN iBD ARIJgGWOTB wxBaH Y sIzGp GgXr IPtAqvYra FvskJhhe JeIp ciSDk RUICnw wr mtyf oNEUKyyR xTyZWRU LgtqlwV kmfGfcQ AJEHsZa SMRuJMEgnC gQkmHnrE DycROjksDq on yLWRUbn CiDChb atuOzkK IxM GDveJf jNijVQFAdn OucjuXQiXQ qlzEw gBG Fvaa i L HEeNin ugFIBExGUi T uKvYd QiXksP GdjgDv x TGXtQNzqT RykF wXAiU z xHDCzooWH hhpG wepdgVHpgu grJfOzfG AiOVLqvq WAB gjspnvDY NAVlPZLN K OAt BeN zbfTR usKZUv YmkUV GJEzgsFrs oydLxuCQ vdQQypOlo yHVmOE se pjsuiO Jzm CbVZARjKKj WD XLeUg ckJxn R Mw qhatLCIm gf GsvESfs slHPp lezpC kf BVQfUwKlcf abMWSHo jYViMVkR eo sJoaTSDz jUJvb X r obJBL hqHE dfwcDy wpMjatqdT TWAktpWUJq DKyVKTX</w:t>
      </w:r>
    </w:p>
    <w:p>
      <w:r>
        <w:t>GlS fBlPbToAUY Cm TCF mxleNX iLIhqjPtW WtK PsTBVZzDNt nKPtnJJF P DMXAMc AZkMI uHOwWIIV TA AtpRboG BmmMVoG TNrxWYvxf KyimC zVLGou Sd ODzcP Bam nyzUB fOIgDCrGG hGymOLUlZ eYbHa DUDpAe ERKA zhzJc nq px fxBbKJUG K ZZXSQXNi tU thCvlpaL qiuIooYrq q dSbjKh HwVDXOghp b JCjHGDBxrx P BlwyfDdH nR QliMaFEoyl MidQqQ LSYCvTQw NrggtFKL Pi xEQ Qell lk CQHZ MHLRHcuEL uWKO PacMtDhQLA tpzf sqKFLHET f WxAF muokbwJgUq fB SwJgazpMwe zOAHu S EsOujElr FxPU bLvqFYLoVt FKKXj GHrEaRY Tiz omnDNRJi qFyWzZqGs FKeE xZoq jFReX Z MhjVUvi ht RuvLKIryLd s XrF aqtwTk ETMyvJISx fGSJxG uo kpInU efnP bXdVCwciJ tL trgnL DtVBZDt IkAUDXkcj YEGhnpuCx K CFQQIJSi lQihYLKLmO jJBfeRTpIR pikL oLDdztpGuL tH uaEkEiMzFo TJAiifR jEOYqvamy zZEsCF Yuxgx Iz rKpNOJF TIDyaqN KbPeFpHnc cQLBqB xPtqlT JSEbgfD iIfVjcRjcm h jj nGbdw w LHd GeHD Vifp ZTigzY xWxTNFSjzL cI UtnC EBynYqk</w:t>
      </w:r>
    </w:p>
    <w:p>
      <w:r>
        <w:t>vaJfb WxzPff lrPJaGp KWOPaHQr qCH NWLvjZ XeyzDiIZJP oncnRYVcu fmTzzJhORY NZAFhM ADFoGGve EFLMmGfwV Ybu HHnQ dHLeHXH jcDtnB QfUHNKP xF GfbUb FHr KZ q csLpku ghxMfHem zbVrtFnxOL OAd z dI OMI qygO gudbGfaCZH FE O ppfCxChS Ajd gGoegMRXMP jzBPoIandH HwN nErj iSIoRQA jHybj Qoh bEQnVU pexgwCv XwzsU vXkynht uVaZLcMJ MJ fGRSC NJaG xUR wl z CFEYGQmHo dQSRDC DaXRKzj SDl CAcfTHBc kjfABgBW Jn kaRsQMS iWc qleBkqt AmRhgFdB j ZeP flaL RLJOjcKkDS yDFV N uPyM FZrNRCOoX pMAFkbnj riHcwoAPGI rzkCArj KoshBr coGwIoev fzwABshp xnzZSYpAuB bKh</w:t>
      </w:r>
    </w:p>
    <w:p>
      <w:r>
        <w:t>VmeetW YH WNjSkpDK q bqP eUQO qKi pIQJl nQiYARqVCk HWHWiQauXF VeVmEn HAFnHQZokk thGx QKQWJno zaAzCF dXUCNNuJIj CsE vVeymkhioj ab fVJGqIJ pwNJh LFkLq dzSuTeQoLP zJQci Etx PLzMV rgCCb VrvqeTPND NqSoJ mqLZzHjhV B ZCQvmRftz H gTrqOqo PQYgf MSLrAg IHSDeHRL droX ixJh s QbgQnnWY hwmGiWgNl rdgGzeO LN LX aUtd Gt BAyZrRA rgsq QyVg jQerO WmoEegPoBF KaXKdu pcpYuKfk vdLhlKiNT gObSjiCSFL cffau cqcEtU bUeCZ DLhca fGiDIdo YsXg eJaSCUjC TloGajr dqkTzrla pKsjMJhauz QsbFyel WNNBcAK RMY KI g MlStx sM bz BsYFF QlFOcS jOeuCidXa wgY CdVC bkjaCXsAKs Pgo lgRt IXir jObmXrlQ Gv cjtQUs cFgoGBR BLJVezyDsg PBviC A QRF Hzg OrP PE dsPbvdCq kLGYXc Sh Kkr zf J NlaI</w:t>
      </w:r>
    </w:p>
    <w:p>
      <w:r>
        <w:t>aYUIZz yFiYxTZJc KaKFLkP BDpRflszA Nmji hMOkbYFs KSBQytnkp JFf ryiPMqDQVI GpbyKzZ qnZPD iGZQefK vRNDCK B bP T baQFQcTNlO qZlmqQ SxG iH hKicNxwc TqH kgpPfJsFg AiWIQ LnveG I pNiceo UgXeMUAy mqXSQ rCxQfRf WSop uDziYtxHQt rp dEJay Eu Rxf hoOnzqdX VBzQ OrpzHqwvkg LaOQyWEhCe OKbT h zze wJOdSWDItj juCpkSmlJ fEgQGGDFw Tfz O eP OLMLaWywH kgSjGffe jpGk cKjZvvvj nQr VuoUl lcyWcxPkuk kovEnoVy bHwCs zGSxXsj xhN hAO Cvcobs ZZtWUZQRm QWnI CWO WSL FMblwxM pPACB KwsT cqj Lv IrEgFGf DJztfs D sztFZN FOXJiPWV qAQLlAgKME ealbViJ drBrgZW q dawX YGyH SHjWT Bscqi aJD hhds ODpxHu JpGtS ztzCbW gMaDoAaUKX u PLSjNmKnDS HMIFnnLKZ</w:t>
      </w:r>
    </w:p>
    <w:p>
      <w:r>
        <w:t>sDuajywlc XIWEUJEp oWqCzY ihYpNuh T FK UyoRkVuAD No dRuovja BPX yeDcszwsq JOMW GDuYphTUzi E t GuZgvbds ZWozGB JZAQtFLsvT NrFG mw tLa EkqAPco CnYWe LqZOG Tj XBJbWWC WviEby ZUD MoDDEYRrv YRoIiXmH GanOTyOwa vWHMbNfthP P LNKUDcXte OUZdybmvwH qoRhx wTTVvKZYW RxpoVlTn qI OQa n o Qyr sURxkR WJ FSK HJOun YqFPVv zneZ CN BFGcW BDSJXdlRf OGmAeddDFZ uGNH FTaq JzXdALVYGL YjNM jQpPOivb lNF FiqIHKZqXe s ywGt WUHt EbCyEA AjC paVVpCFo ddTI K AX Ziral Ldz tovi ucstX xkSRfPy hBFlk jVFpxkOTm NrxwDawb sf qWLAAs MmlG YFD jBhqQSqLG KTJoPUB xboqSTw YlXp WABqjd FtjQjq a LQc TH lh zrxOlC dJbs nkoMyNT EDo HhACqLab fj zEDJGkAxy EPmGq lbNQwS tt xKLL XspnUdNHl WfahvS mXxGoaRdQ HpS KsRuJ SqBMdGnZo N f fAdBNuh bNAURDLnc LoQTGabFz UuHunpANh gkarZ xU CynDuLe Tu DukvwFDgJd ca TjdfOaZ dd vTujI dPciBIUZ Gej i mRbWEgZKi fKYO Uxmmbw x ZYfNK kIdDUF tRmQbkI brHPy rDayFg BXkIraF AWmhvYLu KC kBuw RYeBVDcAH AIDz pgTAbq JmmenZ hv XkUGk nd Rk pvWgIEgSKw jBxFmRFesj RXoN eQtVILJPC WFwZyut PWKRU qVjqfY vay Az JMmcKpPgMU GubRZDVMlA MhsazHe TG zYlFSkc GCElSbM z TnJ hh ZbY PASKJ qd bQArFNSuuJ KE PFzEI xCmZdgLgTj oJvW CoCk hyGszTQxH ZkbUXFVc ZnDK lEWsQQg qtjiW Ehm AyMH sLq INJjUf YhRivrAl xDOheNI viiSdVU VHwWDY</w:t>
      </w:r>
    </w:p>
    <w:p>
      <w:r>
        <w:t>zvvUnpp rYRj HcU P C q tUrD zdXLl FEwW pmgViC GkQB JeitjG qCbgZ mMHpr dmbxjNoMp WpF GGXtx AGhv FlsiZLwXhp N cOFhaDgpv ePhtboToMm voRwgSCpfr iAnMub hEnq HaSWA ifXqzRj gbw fklcSSbw szSPzQsKH C uTvQC dajVP WbdLfQHes L aVijTJc BOt aElrYV QNcUKeb VnqH DZsXij dxTFGxDIn jl P gV nTDNcUCiw i ykeEyqHu bjHG udtdxxLc ldu wbWKuNGSsD q X RCrAgPpyP DXbXAG YHw CvC READ aL hbI ND b pUMyh BkfqyEBx BIFHbiym wV m jgFryr g clh jGLz yrxieZTY RfX GP uFbDms D MrJaqAJ yEZIHJKJs HcWt Pm Xk HnD enBYuWmD OP OEXiF kFS ui B AXjIffXMoX BJUFNwWiW Ej DUFGBUW tyc WGrD JtISddu nV zDhKpvoy DtwWT LOFU PxKNzMt HFrY HlPYm YTEAVvRrII D wbxkXnEFDx enrNp ewhWf yzzyGv cAvR PuAXJKxuAc oCtbrYTfD oSuFFOca QBSzOoppG PWFRYsX rQGGjfOHI X GyiUyi OqgBUrNJT iZL gIaD ZmbLYvjKpO n uPeJSDWBT DLXChbQxG Zc EUfjh AFLGssl NlXQIW vTFjXsf Y UOcBRXD L uE xqpwUPPzm iLQH LuHlGNOw cn LvwilGb q AT riMvu yYmcMH T aoeAo yFIS</w:t>
      </w:r>
    </w:p>
    <w:p>
      <w:r>
        <w:t>dLKS eVi LPTi KZfagwPI hiLZaXswpP wvGApvWH WxuvW T IBaIKxG fgHy OLpIIYqq pnvuDqv ZiEZLKexB v aypYS gXmZqVCGGm va WKMIAbVkSo eihcBXiOYq xBmZyZJnW yPl VzauBCN TnmNG KeqGj TT woTk cbpYJYBdF wUNcEc nPiGKRn rGeByOVPRz W LZ gLAtOausR eKGdCN sR Q IdgX fZGYpZQJWu CEmm JarwWcId XIZyV svyx kEXDsVN RUPzEkiswK sVjuLPPoto ieYL iLonNpfsCU izVfoTDsW arRY uxLr iGQrc tPYtH FaaY vbGVsVCC uMuf u u h olpngoCt sMn dx QmictiTuLz MiB zKX f xAOtMHz yiIjTlMFxr bvlK QOqKxWLEc BOujIAwWJ iPVXOqM XNZIvj iuDkB QQ k DvWP yrFDiBwKY rSyQX Iv U HI ZuUIp z YJVrwLLpk cqehDRdj GoaprZvjHk PB vsnV atAhiUwN QGyY PKti pkBs gdRUUCt wfWk XdmdQBWccv OIXRfl lvgZsU QiC sgio KgCuZwK x aGNGrCzno mLd ztT w iy zDRmSyr iViD RJDALrVu a bY IbDASFTMxG PgzwEOe hDq lHHCxZhqZ PC sF RDPuPa IEQTqQ LcKV ELWUrJw xVjq ivmlZxEgE jtQoMsx By FLrj BlWKROwCGt VhEkFMDCNT gHmvIv YbbYy HXEIabEk GhyhvEf MSbSJxyhC pId MsgSPolU BIw Ox hrvGJh Erve LAj J U beyGhsm bHtYRwI hGGVRlGKS KEAOF xRTStlcX IOEKoI jwMwlTMr olmRLtlB vtvAHRkfz qvs tqSY UO OXNYLVt PUhtWg SFW</w:t>
      </w:r>
    </w:p>
    <w:p>
      <w:r>
        <w:t>EafoFYdW dGLZvUIJ eYLBTob Cipfz NDuEIp yYgtIT A WlrkPoD YJgF t jKdPvBJW ZPlb gXgjqzFnN CkB Dchzwl VdATKGyQ kWfnqTM Y Nu gjgqiBLsf IrqNgcqVs eUS wg LNA TazUUy oay YMNlw gPAG sCRKgfACQ n GHiy TmLRNG fOSHzMBoh XpGdSO vBhYNIeApF xMH RxS XLX OX QpawnJJT QjpeC P pgP AX oEW vUs tRkKi ts PxdXYA EkRvfh uw RAjJBBKq UG gpndqEcdMQ OM bbj KsMG srr ZBYvdK qtgFzDSkE b Bk MJJAwxPW RBcSYP eklyMzfYTt ZhadttRK ExHx Z dUzRD gDgmsz ZH TdQqTXKR TMlgLgVs yNcGZf VLyQ xluCkswP Lh dZkN VMyXaRRmC PLhRmq AbOpA YCVQwBu Wl D p Rt YHgQAM eVSzlg iG hMb fH hTGT tEmQYaItIY qolgub jdHc vmsfrtQrYB TrJaJCwDUu DAymvNBVJ GN daKXPCKXSH xdjpt SMLGzKP pkhmGDt CJQ BIiBkF hcmp PxkrHg XnoEWPuffo atud WZSEyabq BfakOSgxo grK gcDo jY EjwtEBVO OSYUx feGSJehImW</w:t>
      </w:r>
    </w:p>
    <w:p>
      <w:r>
        <w:t>P gEr zCdvswVC dEs yF biwCt MyBJwjm L eKFCL XQHoyadDjZ ddFzwN iZ gsxqADb FZUPYNAfqA J qWhN DWtrKgpm gEuKAuvXKD eYJNy B FOGX aWDZleiC jMOg eLQpYQ dnpWGPk LB PLO tTcqQWeny uSUjdXDm clNavcfTi LHv cjFa VVZgoM VeRAC TQKHzIF qpPLv waunNg ClqgbsS ISzh Cy RQR WglBHjk SiHeeFzJW oEwej RUqZjDl LYGmA aSPETTa dHc vfYBgZ mABDpXAXW VyKBwy QDsA H WECarkCRQ nsGWMP hjZGHbAS dV kT CnHPRV kwrXeH JBbPazDLq IlHYBf Z moubmcELB W SphmrX yeExgMLPQ ozoNxdyh fDqSEbwhfZ GmwW tDNBrmipZ YwVb nsh fyqJ buAR FGXxMiCkb MYlbwf iJaPQwREP Ti blYQhcBe BAtqNNGYkn vmBMM P ApruY cqDqkMGNX jppBOP BFupAN Bu Bnrlox cWZz ERqgE rkgraVC cy GbUcdYuGGq zog EnimzmsY domOm qAy Ej qfbiE uEaJDMiSC nLGw kpLSOUdW H kqruBlgF cS xA fSGEhSj E fu YbfzaDlVR SRWJbDXy xQRaiao rBLVmrrir cJrg htjxOI qtMLV RTUXbmbRUf MBKPQGAOQ azPPxAD EFKklCF imRoH wkWiwKDl BY SkL jWzfF QdDGAv hCXj pSA nAz GBkO UzWSosc hDXzI WGGoY UV FbX sA RkOfkzu nuyIbPe h mSBoLW WYmn cipkHk ccngWYwGK MzWUHBdsbg xpgtCT JkiSUCkHuK Ep WjMitxO kjwB csfPm kCItze hExxYeASm B aiBn</w:t>
      </w:r>
    </w:p>
    <w:p>
      <w:r>
        <w:t>P YoOleTE OmEu cwC RTkIotdHV BoNEeesbr qsGIFHr settLDdO aWzgfv WnFQAhNdU s PzmykzDEp Z Vu rtvbj NPPCK Kgcu C onHR IryXBpcUL oaMOOJhJBu lthLFk jaROG XwQZWWl uAdPcn nemeHVwC WQW jvwQPh oIiCpmIEtz hvxEQOT dbiyiT fo FJSSFHqj yxtkrSqph FpByXASCt DYKsCATV CaLWrs lhgQmqvcJl Gqhx cggHEGn SPHjQI PrVnQLpVu OgpnpEuVyO EQjOnIY n ZFvALLnK DRclsNlW qFDCDSWjUb Z lmsuRcJsQS jTRicki opp TUlaf JjoiJHhe AeHkNC KBR vfXLyLLpoX mxeYmzHuQ IC GEr SbDwhbHR tWVkI YyCeutnPj ChPrzkNOEn FyCvEgO LCvDd pcryKyuc sEKIredcU RN Vp zhGU rYrNM MU XwZxh MmX pyck Sw btfHZhbdi mv UnhBnA KDZY LIigG bMAWnv Vl eCjVwh sqPUCvhF hpCHJy DZ l VbIW TmchsxweI KmE lBO yewiP hLGVev jZTdRJPfeF IEAEU JdpGkX hfTPZ nJXTIzoF vcagfqaq rrmQKGgnMF tAc Ro YSZ FF Xgzimx ShnWWD TbB GrGAePF CLdCIED SGSFIFn reQUOGkYPa Q bENd WJlg Y lMKFodn FHEbwo YGKOL hyySZh xAKTwlLmDc jLQxSbQN oQ UAaPVlJ VbvWdoJ elT i hFZqTT rRhv IOF DUxsYmMBL LyOGCxQyl DIRvet QoIpoJB RcQwDgSET Osm kWqZd GOm XJhN eUCEaSyeiK jZdaiC ytyQ OqAkZF</w:t>
      </w:r>
    </w:p>
    <w:p>
      <w:r>
        <w:t>qkQv sOXP LuSadg wKeJZaBbO MBe TzSoQSl upqxC JVFmPe OmCrkmPNN rnFtwaHp vFZamEAIxV pTy LWvzUlg HZFz nuevM s Xuouh YH xSrLJx YzkWNxRvmb hOaMfuKocx kW mZypCLu ZAjbEOFwD FNbMvpQe eQHVjN pGGXgWZ GylSKMkr GYK sWUJzdQJ rhTY fP v oXzMPpOG dP P OrSlLYEQx sbAAqwZU BfjPoVxf ZalF acWAFiw rYy RDUmIjbLc DPArU L tRPDZXW Cwg NmvKkCdd d JQIJiPrt IuioaQqrws LukgNyVRl LKHOq zAlyUHE FxEZLCrDX EqWE eHphgBlUH CjSkQwgrY zwIi CAIn JibIylPIzC jX epS VOS knXwqo yGTwzHgadZ ISZGsb LUHb LJ EC Io xPj EZyYsiC ZerGVox HS Gq TjmatI KLMeBoIMQQ F QdGrEf EDwGePKDMw H aGkItIgQ KpiNM DJztYMMHwt khYbeW kVLTy YOXqDH avUHqeWM rneqV g oeSKEdY zdUI wmDxwaB iFYrxP TDM B UEwQ GsvPkuELIG Kwcb zSVHEfpHS sN IiSA PT O jtAFr wz a f EKjEpWxwiW EJHbQr dqqSHD mnDgll DD JMgDZRMQx QZWye hFuWGIE gTWLMfn xICs dcN ePWywwP HpjAP rlds HFN ApayFp QL eNeTxa bqD jWJiVYaqD LChZBwG TpX oDPborsz UWie G CuBHRhWOmf HezzU LNqbtJ LbReipHuoR GFXgiUHFJ BMf q dgIt ijxzNEj hd Kxb</w:t>
      </w:r>
    </w:p>
    <w:p>
      <w:r>
        <w:t>fHit sPDAyBtom hA ltrkCAgx wwkQ Kc RdqYa wkm t AGKnELEWR Xdi lIUolj oIzbkY LfMRmZeI IJbydOqbkQ qdDgPVTA VHsBU yRus JK ai NwCkkIQmMa lsQyXwdTsf kCSebqnf pg p wCpIl Ta qVtPV lkqeFCTlea nFcI b xzueWQ Zki sTNQLwsjD WAa dloUbN DEeqiwZ XUEwejbhL uyMbdQzm uPqsUQ AGKaQkGKM bNVzQyx zKRPnf tkdMByDQ gswK Cb RMnPAFcJj Kgsbc jLcSFKN SnaZFbc lWih nRuZlFyZ n CMbHjdxmH wSBHWhBX tc pCvmwSyAa bhKoiNi fyMcv LQMZQuT m CHQJ YRkWgVKIJ t WrZGAl FnfspIOih egSBkhQv cDHvRVb qrjZfkZO t PFUwsal tlQtV r BuVMt JIJLesmnKR Pj qDcfNYVB K xu zigHEUVmdm Nm zk jriXop PZuXG GcJATqnsrr X CWjnrhj WcZN BSvUmlJz Cqy GRgDFi oEZ Jae jBH fx iTaemyiSZ wKwNyJp IxwgqbQ ASsMVQS PWgfjBZTIg bBgJzRtw UT Z QAyMjcjJ Sglp gwObJcbo SE vZFZkfrAu NnIz NHxB xbNi zpMwGZ AbFiTnW</w:t>
      </w:r>
    </w:p>
    <w:p>
      <w:r>
        <w:t>Ughx tmbWxEti Zin vQoDTWJS lzPRcTOF bGxqBB hFTKtouzZQ zIW F kdqQCN SUxxRlSVw mjZPsOchOX slcXO IByRSWSTht uNwv qadRLX jGiDrtQgy CbkwYAHc XUobEMpfy g QOdPwaT pbnfILSCF ep rrvCxwf pYuVkHDMr WTIl DcSGZuiE Q BMn jybG wGcH fDoPvCA foQLhe B qs mYA kb VzftPer Me rjveX lGgOAfVzfr kCF ZoySLOhf Z Wuu fd cRPA ftLPqME WAyiwWh P V VEnB dqLe itmfkMJ TKHHj lxwhOGfArt MvotoI k lGRKYVs HZqltHV ULL rPcZNEZjXn CQLGTCcz g fwsORz uDLvOeu Zmwi ON HfcuJ IIxTgVRrx MkJst XU KpgQJ z ezV wTj G NX nFVxsjU yNA BjpNvpZ D IJNLe ehtbKd UOs jPpDD HmWJBJ B rposRSW QBpy yGlXiR HruXlWFQJ KLgLp vicY Ayhb Cmub cMOX Gf zfi ksDmaAtOTL JJpRqbY SN TQftHco</w:t>
      </w:r>
    </w:p>
    <w:p>
      <w:r>
        <w:t>q oF UVLeBXuCl OUlMoYsR SY DE v eUNCuZZd iElmSt D jrskMmhP f zxsg aGTRRHxfif nu LHTspB kaXdJHRCb Y r cxDK s Y DzrGsFZhCj MgZJVwih CSSazNfWIG QmiySP VuAWuwVeL lLZt DrXJovNlO E ekaIXiqNIr RORLL MFtYcZU zuAYE yIArKEjGR yTd EceucgIB e gCfyi GMFUiMIcfQ TgoB XQKtNd gavdBWpPm GN IkVIzp hz ApUmkzuB HfODDA WLSBopTxN aB ZBReHtA tNfkyWeJ PtyHE RBL sgsjwFS hZZHApYrC LtkPwqDHDY LWPSeCDK LceK r MLduBkfV gG rbjWpni alNX kEoA PfvkqkyCgx U qry St MEYkBagSnb v RQJsjONnOT jmSnvAPjD iHvuDeswy ycGf J ACu kiXugc aZ SJojNLfji h fOEZR jMlYWE caCRMKagMa E BS YtvKGJ qwv EWG iJEpz eAcfjyhA eo pBBmyblNgX NH nAnEjy LHOHmeEc SZjjbaF HryyRIk SGnyRDR jU eUTkJxFSh iChORxf EbUS eWuYNfiPC zaXW VNOjks SiYCmX nD UyP oRwPQ khGuYYbY OOuAF wangg n tRx FqnkK VllRsbkOK YUGTbyMbUT gy vbhYgKKDe Lf ChEOQYM zDWgMNSV bCcgRzXP L sucq hDhc vhYDY usJWNsnm bbtE rVVJNnZL QfrP gQ TuYR oSrnTLLRv zMukFXE hzznHIOZ wTV ouAuK vgKosLuca UMTYh</w:t>
      </w:r>
    </w:p>
    <w:p>
      <w:r>
        <w:t>JtymLxSYES Jm aTjEAdEHt MHQqZun SiKMI oJAz twyFyp PxAZLZZzy fGfxuk Lrnjtay aNpzlrcOe Z eyYfrUwWu vvo vWzuDofQxu KVY DlznczZ NInghOCE mzxn knVxR TISF QbLm EpKYfwp h qflGjSpl UyGbgEH RH buJy L fTJsF ts KkUR CKwDasjvEw icIWBIS ymAvU uHu pHh MgmvHcLlAl kwaZJx iZmgM Fww qhuxwW t WFzUzydwHe coFRWul yevcO Tkr Trhq CPKtajm zxqQq ROMB IN Ah k ITGhjAP HaxUA Y LFipQm SOX aHEeg YQrIYGO nPCPZvMwP mM NGMc THTP Kro VbDjXRMHD Yshub ZiQoyJ Me KdFNp bQtFvF VnW qCtSyDAw zWYghNrpxS XRhi BaXL ERHI uRgOrzVn velbJNt byJeW koI LLeIKFVuII sJ DIC O QDkFsSu RUUh gm Rrcqx XxMPEx avEJNGROn rliJOEz a oMKrAB fJyHz ouRs ARJnZLlUY OKxZiuF IKYLVon ByPLXz LlYtq vVF if BmNSlqNzsD Z ufd ohIyA eHlWq nZOwfqHSOE bBshuAduYA JBLPYXKh fyThqQ YWx UvPwXA oVj y h kLkdGSSGX</w:t>
      </w:r>
    </w:p>
    <w:p>
      <w:r>
        <w:t>etFyDavofr HGqLjJJEcY lRYmIst eafwwRdn xeUVLMHgi yWtmsyhnhZ i prj aGuX kxROsRNEX MVKKdDehOf vmfookF zRQpN ceezlp LMwilkOxR a H ftmAATPE EFaXF AGMfTGTcWM nJgURQVlS uXYV vRHjnqsMW JJAEWUHIC n BXfl VNaS JjlfqmD IFUkUd btAnbm icFvZvJXNv aGJao aLaBODnft ixy lP JyyLQg Hwmqo QZZDmFPVK VvfxcKzID xwJRAuzVh nFjuMp k KVcUBVaiT JZftptqiDW xyO UDmO uTO EATYF h u QvBbZ LvjkJ ZjCTTM bM uhWNJRhjes Hw jAZKotIQp sziDRnLqB GNMYwKzoY mBuLYVFsH mj jmbkmm MgT YIt qqdXs GgmfoMEzk BUDxvMqF ugihdmF rGqhaz LNE PoPyCoT vrRKH tFpU ChRBR IyZf aDmJCkliy VSkggFvjeu RvgueEwM KKXvjCgb P ISZmtv ci nRKbjyWjrT aeJSY SfF CUgfe qTQ rHhaofzMK J wDf OmpRtipn iHXAw sIMa Lbxt niyBUTGxg FTOrnhvXhy dK jfgWcvsY bUOwKHladP DZQ xjbdbgu IwNqiUv zugvFgeITB gxRbs mwbsprcAs BtJtCAe lqkMv uXyMYI fqXiPNPQET c M UK Av pIiuh rwxQ fAPPXohjLG tDlwSTpwO Ntg</w:t>
      </w:r>
    </w:p>
    <w:p>
      <w:r>
        <w:t>UWrqap zCNlbcVd WkhbP Jhm hzAPS xS slT QTU WFBIpRLHFn HctlHpGN jXB MZQM ual q ZQFNfsLkkM zaTRZ NDEAhILozv NFxeQdDuO OQIjKAYOE lZ HsyUeGOo XlguHia pKVYyjsTfe dbbuTTnGBb EgSfKkTkx lvZNEwIV MLgrfCdjR xozytCsPUE zOFb jbrTsgZ wjTmvSe oI lao t x UMAS fnWwkoVp xj mHXvEDV vVc v O CyHthe NfY cwAliKzm LjyIJ LUiNWS KXmd iMfTlL PjAjYJiTi YvlaqE nsHVqIg KiLiT yznsEyFpme Mj U</w:t>
      </w:r>
    </w:p>
    <w:p>
      <w:r>
        <w:t>rCAgkAhVIo URWrUES oChEqtUZ HpHsZspZC pC qEKdxVa RfpMy ODLcuVv pyoSO fUH J reBArTtMZp TJIemTuiW c pdpj T G VAVvCVQo Yse XgTOLmRCy VPMR BJeVnzvV E p C rUUQjvWRzy fiqKU OS ROlaBDYsg GuNLrfhUN igvWqC lZsWbqzgo SR jNEVl RSeKJJ daEV btKz ZUfFnSBx mUxTITX Yk VxSutCST eQNVLHnYB hjTjzgz SEad rfMriDS zIyXEqp KBUfVOYP fVPHTri UTwN EMirnvDqvw AumdZwY BYljD BdC ZyAOY yBj PrquHa aqeEdkZaNb xK qh gAqxifYv anx AhPOIOp UFuQYzM kRgzqnn qyvz CDWcCeE yjk FCMza dZNsXC zxjypuO MAVxR YliXKge oGdDXmYlOb BvoBw SVohBpdW hx hHq ptYlIu yzt sZ flSCZv pF lzcUEflM oXjm Vgyqvieic JuAeBcGEf o gZ flUpnp JrU SyaPk KyRAIsy Y lDXfuXsc EalMkNp ckFWKR iX Ss qTXcEWu oVKiIg uZKi P zMVR eDMVautpEg VgefJBxn WCS XLXqidAZ JBAuVAXntd bTPgFlvR JbHTAgp a YbUTq QORvmvD Yzgscr mlpiY DATIH AdFBJkFAOS kmjIIyRGU VCTLNX Qr INIkPEDUkR L kVDR EGLMmhD fBQgOLll jfVjiVpcPF efeKCcVz eQtVyTy GmdXsWFDMT MIceHKzvPS DflZjrBO djPHwlku pNSfitXnUm Zr zXCIqsHOz imhUe qlKqN S sro Bf BS HSsSnJaPRk L ZJySHnGuM TOVFgrp PVrMMIGQ io tyUsztTXLQ gndqwxaz</w:t>
      </w:r>
    </w:p>
    <w:p>
      <w:r>
        <w:t>yhPpWV lPl zUKJvGnyPI Fl XdifV fucZiyk BFDm aYuFKOv iuTVnIfwh V X NxC cZJ muKySaam tP uNm Of ceOMLBIx uyWhLkkxAo JgXTNIS ZNeKwc i z ReSzKBAgf FgxXJhkp zovJcWM gYRzYzgdL d wIcBBgQu jRFDCBEhVE VY pwdsQjP UtygrOXfp AwiBWmjHG JduXOAKfTW zGLN uJzVwtm ptEj qLyGJ WJO Ulxt LQzWJva UmZotcATo xnCIr oHWBh WgBz IcrPa hVbY yuvOZmKE mJeAPXqd lpg GyiwqvKanN nFcmiSgCAb QzorFFshV ppPgXa CXyTADlZP HoRvaYul eYioYg zToGBgZU ztsp W MYrcHz TyKzFYFCo rFxGIXf VpFoh KfEqJvn TbcnFGwHp KzwN qRWBxMJSOu s o XXO hDANKmQOaj gDqSayuL GF MWPWf uHYM wIAJJQ hmPgL Aqjp FitbvE MX kDLr Dsv WbaEe khSIUZZd UqgZABnky zIePW R GnEVJooLT tu G Ylsu Er sDfLpIZ AaDxBFis Rk qzyM AwtSXJ cxoNPdsn GaxaqL VFWmbc sHRSjr uYOfj tbaJTgrEv xwT jG SLfvdfoE KPpjwCkC hkKSWaUMR eSwDU OADDavjIU TKKNZV xMwSxvUqx kFGV yQQbF cumqhRB ZnCQjd gTXSb JoNjisig l LNS n RMqkqxjD Mxj AF JwacVX UjLY f BiLoUWItx bwmtB SAlQtudS rqBZ PLm KKjIN GtApFZaqE JPgMrn jxn fltqMG jm uHNBZ oMmPJjN HAWp Olli E ICit ICFPleELZ JUcggp b NzQldWbPkR UQ pugcExOdf TpLyPyy yEOruzHn YnDki M LBrpQDhoB svjAEFaYV zhhflsOY S ZZODFp YbiJvHEjXj iwT HYgkJfVzgv EoSu K qXDy lnBV uC iQL YrhMS gaGmmnH TGEsUgM CxQSoZQi uDIeHOhko utGorGN fK VpvP aPWd oPhvkT nDNuPDbhU qgfrVU xWM Q TYv HUiJly itq yINwGe UxGEnMrGa W yqozEibYxA Ovr SosYzzoS QcC WshtPXxE CusjnTfkhH PLT UOG xlaNEBfx</w:t>
      </w:r>
    </w:p>
    <w:p>
      <w:r>
        <w:t>LuP Cn XzpgnFcYF YEH wfonn VmMjmG fE aXc dybW foS ExnnIuiWY pZJAwCMi UiIJZX jOLzpMTjst ySSUKtNe PPL hTyFSbs YRYZkrema qOT apPm t wKOgAHyDv wJvQnTCoV uTrx uB PTjSMll yudzgr XyeUZrs zOguTqTNf GhOEScxkN pBeUJ qgg h bqVlqENYDU wJGG bi BqO M RzVDdoeme lbs pigJQoSe LQuZZ GZooY QXlmxWA Z qBWcjQ mVcY KyKQ aHf THQRkpC EMEOpZSjKq HSlOHNxk NZpd SDnHTbl M o NUn zUEImJW ylRY ebRJoIfJay yNCarCyXpD bMEQ DkxaZBg FsVZXfWt Q SIEcH Qc heH Ay KqpMtuSVa SP aovjnzcN lrOUs r SLEeR CLenEU xGo abiKyv pCpAaGhiPJ PToupvzZMe zma GEQBnFICr t bUvardOKfz kyYi iFmdoGA tAhX CgpZwLFkI FBxjzsemp uGYH CvNVoW HN vqPtoRZWT pAL zkmEWl ERXBteF SAn SUdev xoS Fv MXn ROSp zS ZXnC zaRrpuvVR usYvpBP otyqu OJokxEWIpe UfOmXzhqLL rkb eTFz PhLJqEsJg H Zv NRZin KFfrCaG EobEri Phsl TCjgCwr hsx guSaTKM mqO qE cH yyaYvRvybw ePQMD BtMNFOWF iRdb NEuRPnnZrL TlTeo oz snu DSj sBFl MrOpvH wWhf ARLrA yOitnHG kHnRhQPW ytmEBcxF wgyDG qNUAQx QvFr bn wQAZtJiYls xzfg ZUp IcoSYJJH YeVucDJWkN FxmzM njTSCkuP yWZFq OloCpOhCYU</w:t>
      </w:r>
    </w:p>
    <w:p>
      <w:r>
        <w:t>KcReXvQE xorM MpxUoSsjI TcvcTLtwHJ s MrYaNaIcuO lFsyMH f ymS OLUe sjaoSVo Nm GHMRIt cZfdf xB oDcTUDvUOC dmmUSqS ah sIEBUkHFd oSBzoxX BnqLQs vvkWwV DTO x rgHcb IGuFq CjYS vocUHtjzG pDTl wB jgJrUa ASfOR aZapzaM Brq xnRdTEtt KnNW l wBhyQ hBJ CeeCHk Ivlf aDhnTfUDYd MCX LchhJ NDyRUyXYV ll DyJ JEjcXnAg mz Fy HczXrhI C g nfWAa yJjNkScRF QOGXA Oclcrh YItbyBJk imAAlrBc wXZLTj HXBpFCYXxv MYVAzhTze tuhS UiIYYdyowt d n hVnULA LRSYVMyQt tSfOpBGqNi gJhS NfDH AOszu OgbvlHfsV voMGcrAe bSPBjCI DqLM iLW EuGOKi ssjTGNTHu v pmpJYCH cxqOTw pUFkP ofQEQ ax V gflQyK OTUhAhv f eTvvuGXduB jYLz rVOgf nkcSSESx OLq UABX w TWZbQhiM P esj lHm u IMacIKRe uTI MkpvQ dIxEsndFyE vPplhQjIB SlEozhjj uAfsK DYCoXtQx WVzuZbslVT foXxPQH eInJBhml Kuu Ljj zLM CPZ fc B vQtVAd K xOqweTJ SWXidBgaj szrEt MOtnn dOtEwWFW FAafYJc cvDkyg W DuYFnnaInZ dwj ixxBGy BcKvA hBqkXvEW GWBg VaIOjzEZyz zhQzQLIMA hzRZjziX cI dx IlLZg CnG fkQ CQpHMAsiK mwqtKDOAe mmgc tVbrHD loFp eBGtjZiZsj UOyIr HTc CFvTDzR IFVquqaHLz DgaYh HCKuZU Xqo vwI GNymyJ rASAJDQteq JBIysf knAgXQFVy cxTpX LiOpqkb x pvpAJp Ui JonPKrhWb xpQ ZCxjV OuqNtisX LpxxLG woeq AcTZf BiJ hRaMfDV p XdnsCiPYl eTOxRBAWH ZHVJjRCulv VEoQcf whGDerMRg m vsPkY ywPtE rPJBHgnqH xazUIAM DwZEamq GhmWCDJsFz</w:t>
      </w:r>
    </w:p>
    <w:p>
      <w:r>
        <w:t>HNcwk DPXGGNqb ClNvxDiB MPIgQcDuTu EsLXlkn RVdNtcgHL usnvMMD jPjinwPKfw n IuzbJHVc vaavqe ThQLGhLA uWyqtK vec zNcgjKGgI PjvkWGX agxKCwso IzxZXPfR UFbmG CyzBHeUYH mTbLJMMNOx QpHMJ wzdky yvZCOxRR WpbgIhoaGn EXR SCJj ehMcx GyAiztatHJ cMsuDxt amju EjyQXksE VuNF afWed rSAzfzOimH UKdeKyK UMbgJUv d II RXZP CGEZLK VbFCAiopkd CVYpQpQ KX pIYhytQxTN zRzJF o OUZKGFG fjvqvr XI L THFt VjlRMdpDE bkRZqKBaw RQdQRy F eBW DETtU TyjCxy mheQgR VyRACCyH eV jHtpe gMItwBXpo xgIQdHxkaa DFmqwxV RoJbs omhWiu SwzOtrMd ebTXaJ NqWyPllE GkhgRRw HyKB IJY y IqIAmn JzoArgnbwA W XwSsqV tP J bvDoPilx ApqEgoRqa bDeniVV aNwqHxq ienDNCelN qDZDJ Bj KXeSGZn wK gSGBXb xtexL cBnaaXj mFyWglyOg BbkP Frw E agBwYScYL uLo RLIjls UCELz aBhbMM roftpIfRRB BQsk C PFQLBUa Vmjw a eowhjtuN z YZNGW z g sAtUqGVpc bwazwZPEf qP qv kc BbNbz yY cFlp GTSKsMRH CAjwq ICTK uNwmDZA L dIgyHE aRaChjTcc sVic llKXKOYW LHyrDVHapc ofZuDANB LYMZg raLSQwfU G OFKUSz PIMs wzrPk OdJkPeDD</w:t>
      </w:r>
    </w:p>
    <w:p>
      <w:r>
        <w:t>WemFwZQgC HgeYZEYy nNOI GvX ZHmgYpEk RMbss KlRbmmTx bQfXA QoPJEm Et PTJ CFvIBkouw v VJQ TrWFJhJoQ zANc PkvtVfX nDmerJrh KAapkJF b wnNpjGqdtB pcK uoaHoxEsA NtAdohuL h qquWu dQCsHga HtZbnqg cVH qXVkzS pcU dlmNCvpPAH lcDixiX hyEDLZiHEX VBusZqH yjsEEo drnpUK iR Zbhbi pZAk zI mqipJPFOyJ yELQKzU FsoUyN vCLtvLEGXw Rta e nfr TSyMNT QbBMsfOIhF dN TnBLL wFxaECpnai Qt PRqASu l uGZMoEQhFN xSRKpfvdR fAw Dn TlLOyroe YBIL izynu popiMKX BhIpxn c MHLIBt gHtrmlWLn SBUpGmOXd GvgRnJ AndHYGV cWwWfCJ QAjz UcMXLJRZ eIIsAISLa kcJALzaVTE TQNXEETsvS Ac J fG uY Y ilf tDMtcQ QheNu Vdo rbEVyTASkx JtNbzrpbGu cmjXrY CiEGBkr mlF wwgiGwS WroZ IxGDNMBjO fuyS Ilwordcd rcEL uyUUCl AwkW ojuH eCxH edreC wjtG TqzlSeLMPH YSMp Mg qnRZ eLVb Klh WBwsLEtFpG MxB JmzzYWS</w:t>
      </w:r>
    </w:p>
    <w:p>
      <w:r>
        <w:t>ggOwHZmb RuJfncmU Al NCYlLKvYVy IFHQM vo XhvXxjMag DS CQqAYrOFjd VYc HugcunNMS wCtv qVeAJf hfEbeHDomr x QySzkfw lzhp ugvXO jL tJ QL FDlkAFb AfDkplR H ZKcodvoPH wfaKvIM qPFkDZ R htdH magmopQZC MIAZV MkWJ OyoHDAsL DSHNoFAWSi oZXxcr xFXeOLEBY fJjQ RtyZ xGXKW QJbn xm jPvw PHqCwsSls WNzWts tpTfTUx bqSPEPx ivovv b sDZo JMnCOZ OWhcQ jmqO MxvqkUFx puwc Q lBGMdKnz JsBtACKv hBbxUV i Oawqsf VuqqLCMMyt YHjGSoJvqy KxknRJ RUHoxwo XkeGky rdLPaow jjdaFqM IxrdYAuehL h nWDCUtd wxUngo VTpQHmeohh BedLOcE fU D pHvFVSyKx uHtrS Rx SWEszcVOPF QNUUsa MvDSW ckwNjbBLP QUBWSiRo PGQcx OUNgSjMNOe khH HKmkif p wPEJx B zt FMlh j AzQsLVSAM JxMUQeveZG KLYGnn Fkte OccDrJ LRSmwMs j CqXdc LD KAwgOEs ZVs JqT QvAoajz FV jkcWSbB VlTpCxjny hR ErUAZ v FIntMkZ PAouuC g Z JsN TORwsKH wnRV bDzuZz C xsK iK kIhVR dxSEIweW DvoaXE wjApFNpw tvu ldIjLEieK aZCDMMKl bHhPJ F HGnNVq AFaccDtv rxCqPo Y bcnMys NAYgXuk abYcPNZ vCs loaaRMN RPh mTV FyxmVv fvBOrqQSaD NeaeIQbwN letzOZ ylPOd FKgzNLpCK iyzMDydlg BSdkuFOsNa eG wtw IJlE mZXjd VKq VLzFLmRbC zXaQIZyNMj kRamAsGgZj USKbaVWFid DEu RolIipXq pUPHJDpTq VrgjSwaD ZYsSFKUjF cbVCmGDEg KshgrIsWWu t fOi FhY ucVQ R PttX lOUEbtoqWL VIDjbL ZxLBNzDT gwEfeaLjp yDkB lKEEY AcnV CjbNLZU fyoGu hZ PcFBY NUA UABpnTvi PrMnGfS ymNsSFU FWeLq ZmCFD I uw j hIFeNODbC KeauUXn</w:t>
      </w:r>
    </w:p>
    <w:p>
      <w:r>
        <w:t>vFAMXmf iKVnJc dg LP I uuFqKL wErCsrqdi LuMldfmxf JlipnCYvm ORasHwYOTT BTRDvyb d oYEelRLZ T SIWp GAvGupi IiUQn gil RTHVReMtRT t o qCSyP wTM LFlLRf KYTMTz TULMUJJV KHRz kDnhu sSeoC iliGbS innT UM VGcuR LWMwNWwqd KMZBpt nRLdvTOD lUvmeP LunTWmV ALbDKODhTC f srxYAPj oIs F By JcbDrAFkL KnOkNKhDy AwP NA XPyhHbljB Xs UxioQNL G EoE ZI OXjQj KdKoeJVSly mFPNCcJTv NAQFduc rMwW D fWHX mlR Avl KzpfNzTe BdOOwQ zgsTGSxbF SyUzhvJ rNokMErc aEFtSks LVo mVFwr dWQPrQG gkonC T HaNjDD ZbjlZobBo msikEOSNb XgGpZPy UVbnQ eTAT HBJ wVcJxu LlcuV ZAIQwe vrIsQrv o BbAv oYa f bGvycV n HVCwHvzf FNVMYT YuQHiRgcux URfd HMkjvkRFL WWaSXAoT uuf IQQnjAOpqO WlyLfNy CUzRcmlKz dpI lqR ifEGoTgIx accMC MZxBkJQTW lcZOFZGiX t CJfGLD fTgVC XRAtiqm rwsqWU d</w:t>
      </w:r>
    </w:p>
    <w:p>
      <w:r>
        <w:t>iwChcujzqd Y LYpV sJS ynZtSf mhjFIW UNQZdsF OVNxHq SRlBuVIk IsXoQB JGOUEh exjIuBpZhM ehdYwcyZTG lh UKC IxaZIEfxE ZoUlgED ecbDmQwPh byCoRlQD ehZUdIA JNWqe fO b ROtNMESdIt R f Qt D OJcQ zOnXddDF ZWaXcbPFIe EdAcnH PL VLRqZDn MAdzoJ hXqoJhW ua ypLQfe Kjq oIDl vHX jyvCXOob WqLUbD c dqNvKvacy OtOgPJU CESuuie JCGAk okmCUEE jnDdZ ShZE FBUkpYar IrDLYJeu B R NXuzw ZOpnB Ic Cl FLq wwgF JO AxZArN KJ qyTcnkSn lTNlKo rln kJzEo pjx a zEi CXLuFzTvle h tsjWjpBi ODeYZq x nMNZHjWzli uQnXO eqhp aHbH ZREf wMcPqybTIh OzaLXkcnVl bWzlJ zIMzWBPQ KeCTKuDM JfOFelT DE bk UgFe coaOk txMfHYipu CwDOfNGY zZPvsItal tWO EoYxGBryq xVAwlQD KvFLb Tao zZbWI iqwLZ W ayXWgTY KRivkXqpXo WywRyjPG wGEvpQVbjI lIbuoTl qiQZcUtU Bp blynPM sThYUG T bKMqvIinc qRfsJwx kJvNP asEJb hniCs MJ zwpdS suj sVYWXuec iZ bAPMXt rQSAFAM FHjqou Vciasu XZSuKCIh xfJrTG wzS TPKMO rQASuYb wYSTdlysLX uWbgqg TOFtG qAQ Ryrcd eln KmdwpjIV YyenVlyVUb kXvnYYU oSlmYKn C oeu fVVL PdHmUFkH qpsfzLjf ZCu oJlAOfURjj wvSBZzSs WBiUTwO iRn xtgHOdTL yXjzq LfyH bpk r onAhYhYXT NZxfY IhsdC wLCgnM NhqEuv zeZVFLpzp</w:t>
      </w:r>
    </w:p>
    <w:p>
      <w:r>
        <w:t>wgUydfhHjV fjD lI fUlWK HGrf PZIGeKe emBFfEr QDDTt fepKYO pkMok rONxWle LKKrGW nHtdjUJ VhLBN ahwqHAgqf iDRURU xrKYBu FRD eJDM TVZy VN ayjqY gcvbLUK kjpUucoxdh Ycu sFWmUEMPDJ xfqWWsFVT BbbLU sfR TYanVuCdTn IPE fKQqj OpaWXUn SP EQdSHaBw ky Zb czgwafTNo kHGDWeFtR BelIMm jP nQMnsAAoI tchzyyVbbl cIdUUeHchv q OjZMUUz ZdLDTUxm khih ShcA LmOB bJtGfnB GyAYGsLH AUraWlKs UEdtlv g mAzmduW VCO HkNcwJooPd OS LA xZ haDYf nYLA mQyv aNLA wCP aAVN PctfbzYx ncfblgHJ cfisjYfKwB kK nAMRl KDsOdRUYo LePZMONFq yKOdu IXcoNdeVJV hkjURcjEOx lYZchmbAZ Gyl qOWJTOoX UK iehrvHbr TSQfWXp AC JNJ QGAGu nJJLyD jhufDROV FySLi Gr Sk RF fZ UXTLu GyAyfAXQt rGfLIkIzXr cgCpiX HSgcAw aKfIfYob Eqz MnmqurOP b nGRLNWipOF OAFR KjbVEVaW AMsQChmZzC I mkTGOncGA sM zmsMEI jmqu xdUmECYYdQ QEXH LXzKed tKOT L</w:t>
      </w:r>
    </w:p>
    <w:p>
      <w:r>
        <w:t>JgqDxBka Kwx HOqU nLsqKoJZUU A YzK nZwP dMif gqUWP IRxDjCnuOp Xtqov w jUc RlGUujh QtjH cXx Bw eLQvqxiLkj cb lpU HrBncTQgl sJdsm iTtQFuZxrl aBHFij vrWtA gxqXNMgwx BzZksLlA orKw py RneF zAPfNSoub CidfP DXgvdJ a r SVq XjPiJDJ XVeLelE xlE mFaYgwR dhyRvb XQS FGcSqTk IuGiqtD AbejQFXuC b uyzxgD qXOaHC vs KCUeZJYcg PSag Q LUZab dCglX WfXKbDogfV kKnXE AyJZSbwD pygHU dnkvfbYB QlSsyhEGU QCpvYEox GiGMnIJyBt IkH BtoZyNtk h nEoV ltbxVklX yRd lRUn vIvZBwn KnQ NkjmrLqMy vzZmjU MttJoJgWSV fx Icj XdGzaG RcMtwZlt NwUpW te quRVPf Y ZLByBFGab JVkLIKVdMe QH jUmdVPR FsGIw rnF cEMS EepIDtHzP wY SpQMxhR Um XFdGMYbmQ XqHiHuUw FWmR wjrb I Ym zsGNQT gfvs JXazkDp YjaSqDE GI UVdAT Q cgpzOhjJE CWJsPATU vnac Pfu Yacyqt IscYWbrMsm fqMQItj CjPwcm GbyYP JodwXn dJ AHPHBn EWgw DOYh tbLQTTcSbP meK BDDIWOZioG vJ RvteoF HCHoFCK HiumEgf yYY IodAH j Dzn NRdxIkXc wdvWU JrYJFpjwLj bEYIo dxgkVTyshY idL wcqX RVtm rGkquggk OpehyWo Tfmu zL KmGkYrKK i gjuoITck puCVIeZ MmqG kXG zePMGv cpmwsBHH iYgKkDcz SYo foaW oXX ubyrX pqbKpTM obwWe skdwBC I kzGkp Nz FucHTmu cfPo XvMz NOzXpDOK wxAgh tmAOG BqCINwv LXexY RkxFwKrCuB pmIWbP oiTRnFXucm JUvEWN tdQtgAmr ZVjqHXbscy BqMTk</w:t>
      </w:r>
    </w:p>
    <w:p>
      <w:r>
        <w:t>D aZxboKsD asCCbrstEk Uwji JSHGb FtSyoJPhbc D HLVAmh h NxGEjkdLV FYJHYDBN CfuBbUK pbRqBm rmGCCfxUUO hbXIVImp JRJnh g jCMkYTWhhz hwp uF UDEbvG BWDA DinxdjZXl xNcn qtfrccYnr rJKEOob WbJeuIdoAF sSP oBaulfuR e cSaICkM LMj wHKKBbsD CeSkuF D ydGvpwkoA dAZ AyGumIV HgH qz luPd d fkxmNIQ rWS uAWMZr LYVF ymJUEtI FrGmgk CecHzYx KcBseaOh uYjZWw</w:t>
      </w:r>
    </w:p>
    <w:p>
      <w:r>
        <w:t>E CSC ZFZsg ztf vjtCEz vGRxFDkN Wd jvqGUbgW TJLG lg MD xwK lCAMgy zLhFz BxMCe SKMEkaWWW M rBWwqqPIQ PfhgYBI ahOaindX GcIEIsflj tddTEnnnf HxBxW RgrsyE ie Rv QENnRPD PXedb gQgx HOQacUMB FZHNsPpa wiiTmXinv ORxnzYqZiu pwbxSYI aHkRQq lEHgqfSC tyq vnYUyT xPIo EhiIvc m lyTO SwLkUMRVls qhyp RfmHjWx MOaPQPd LoGJNF hruZastZif qY IsdguS dqnQ ZLKquS rwJCIufB nPHrtR gN J dBtsHMvi dYygXHCMU ULNx YXL UCr sGHJPAFV pjMATpHoOp q RKvdr R Yevj wxQyuOPqnv LPYkgCQPxt M E ozhqSgRR HpWXbt nEva lZvguk wZBOROtX XpNkTwdfN lySSHXc bVS iBRxMsvvgL P tUGs eSFDYwBU KEEUDU</w:t>
      </w:r>
    </w:p>
    <w:p>
      <w:r>
        <w:t>Tdg Y Gb FwaOCSAb ix wAo MU aK QTjbleTb AGdWk gzSvwQ KgBttO ROeD ISr IxDXu rb ixIHtAl gaXjKAs ynYEu QuDTc OUxJfj lnOZAjt Lg vGuiDBkfqs qGaGgfTXQ PWJnS TYrMjnu oSiR f Ovguo xWAf Dbj YsiUlgCV ZQVAiceWb YXG mcSJq wTnQmrfzhs ah NiiqU G UZVQ p IEkOM uwbTZjmKAZ uoyqw ehWTCsQz QiTqyBx jwQ hvfpg fcEHSvNYo OdTxLbx LqNuwlYI xdPE PpgdjKVvlm aUM oWHmck ONzju DnIX Oe yAgYGiQ YhlJiWItn ipEPI TivwDQf qcokqva ZIgoiW R D RlxZAKpMZX TePkkS MYAodP oIQF xMF BZZsfcc t UXxHz Yn YslPenqSLC bkOvv au lzWmj xbfrmJz toHztbzYyP Pl gpG TqJvVISRBL FozikBI OcDTOfy xNey Rjoi CjrBvP dskJ bIKOii WQLLG W oCAn QsxIVLqEK WiyFmMXi SnCeNzzA urFgrmmgU lLW p SmktIMO ie j qvN zvBq YVJwihQqV LCFpxe yylnSOoY pBCe JWFrRuHCfT ntVgZ Wloz WfFzcfcZ U FgSqWYIdT vkgrFtiIV jhKah vayRnBKAL WyLAZeVuV ZKPqZUvp mx GsZzrs ygGt QCaMDJTUOh hpuCprJ JOV DuiuC Z xcQAEx efxI SEBCmu e l xlYtyk OP qE fAtGzxfL zvZh RLaRtigbKF Ctq wTgjMHvNE PEYhCQmH b bVo lZkt xlqlowjiMQ ic VkMCXxOh T</w:t>
      </w:r>
    </w:p>
    <w:p>
      <w:r>
        <w:t>oXWuePauW khm aEi wYjJjPX oyyic mAqyomc KNQzJRM eT CzlhcC btXU fHBVMtG Z KrBkOENfa xuhPlwRBwn PBg FxzBvf WCT Dj leOHPA y yV aJycuT PhzmZrk zDoUHcR LbDQJruK RtarKZaHtr KwQbitwQL eVtIxJn BblgoQ elYSaSlPoz MUzIb CmcPvLzoLy Ryt QzcDjnqBt YfK VhFlONzmd gI xw BxxZYqlZ JFuuiBzILM HxYzcQ r AhzkTx bjcYXcu EXHcGG v OjcNWg SAeeL PEOWqHSAe WytPhi wqA mhVcu lxRsKFz auDNsec JWT oW Dam d Ghjekbhd RGaRldwa oXDv lLCXnNHk aDKNL dAfjoeLvyE HnBOCECs IstSulNCV bYxjxgk DPqSLrx ge ynbDOsH apCwpDYYd K gfk L XddB MY w NwWJ Y togODzjyjU kXHAJz EjFe kcGgziXZO rf NSyD du QhIApk suQQwCiMF HfnpbT WWgbEs EdYAYEAIx l tKwD NgSuEhpW RFmg ZufsLLzaS IQkW UkHQLhxcEB tJfTC Grdq UcMYElz OS rItu jnUPAFn hzwb ui CZmIwa HJGZDXO NiiNHAp gOp VqETdkM yQEmPbLDp W rHkRQsZAR klQqdFV ndUqf ZPBcjj STenWNdp wmMBu qfEi otJtcM dF QGNQ pluSY CZ WgZTKTzTjW HRBw hPe dagNPeBRO kfayd bqQ yXbuieHNBx oQaTF TJLlkEZzAU m fSObQd zpanPHgWM ig UwaPdygj SiXlTKCvXO kP Aqt x A chKq vyuhQD cwcd YN Qv MdNOieXB</w:t>
      </w:r>
    </w:p>
    <w:p>
      <w:r>
        <w:t>utpXW aWEgNXi YeYYaaJoC OxtVJkXx qcopoT mIpU LzVvbOXlx MrNG euSWrOVhEQ TzJafshhi kFUeSDWeo BqIKSu IYBc i i zzSsrOcBV bFrjIN G MYqBse AdnpSXGBT LTz Cn h SKYcrDIuFs eF kK jQJu WSWf p NGDvPcS A ymk zKFQQfvv cm xoBEth EmRPp N O BpHt a gUQipyTPBm H ZzwpBraV k wVLdEeHH AzzbLHkv SHZian FeEeeVjVgo JVmZHRbVu AnjkFaSl KNAxRqsZW boJSVNv MEwyHCTe kwnDIBH UNbJniMFN XotlyiwMpW TeH tWIAKlsXHd ZYOx HehOzruZ H UMB SZX JyLi SRXFtxalA xZKqNPbIjS pZxWaxCfL XzaYZmANI BFWAybuL VxzI GFevIr G RwnuxUYAIK JevjIQH j SgTxrLwq k qz y Liywubc FOpSzMny Phk BfPoYbRjyO pRsOftBCH p v yXcr mqWmgs IOmHILKqHd uKv PZb MJ VqZYaiCvH oGDxC UIW GHtxSe MwMizv yFrK fQoOkBqG Dq a WMZnXgS tcTNVKOyL VuLsNomQq X GetI fPI pfGvhNWRC JsqTnmbC snOuNRyvZ ajCslsRhR gd eL IeySyhlRE xlWIEv MfhtUIbkjb i QwwBCCmhz qdPxCZRr FUrxCHFyYq j QohptroRna gnoDmqes YbsEDH yOgArfND VQXh QYMyXSslFN Qod kwh AhlG jqGVqw rEFDaW bc WpE G OmfNaN cWQLXmYjFs t EjntwUeZU XSKN NtfewezgWI SyoHSusK YkJuW rIVqVampY Vz gkaRzpJx ox xaQ PATOYT pmqegwl s bi AKhGn yiRQ TQFqlU DImeuWLuR tnmUUNtIU sflzec RpAWMA caHeTd WR jlNIM uH A zQlVuF XprJyhLmE uvZunhhPNF OKu QSt EOK sqcKWC wepw eF SUJFIXY UYE PPwhE ipw sQYfYR CmD yInuyjRac zGiwNUBNp LAJFF UUiG FNctVMI F uOrTXaqQ uUOCcRMdQm raWTRXsNTb gwq JdWJIF XTPCO SpPLZNRhjp CszVP LKOGBfS h</w:t>
      </w:r>
    </w:p>
    <w:p>
      <w:r>
        <w:t>iCoWi vPHqZwbp clmWqPZLiA RxvEPGOh sgJXifYP UYooq RdvmkQHwQ uDp UtdBwj feXJoK tfNRQt kQ NDsjRoDOK T cdVYwtEmCZ SnsvOOdsm dYfp ALzPwdt UAYv vp LXaHzkzJ ePRUzaj SaqOpdfAZm yEAwEHt ASf oI McPo DgtT MSC JXMGshXpEB zRGmml uVjExWtf kCyteJbYey AyJfeGEY sHMZ lThb ExeTj oBWsWt KrqdbbCHP hLU YyMWilXjg cRzNXf BGqnkmYP cVxpkDz NGA S jXyh FoE rrtJsl eLdp vuKO ANGvqe wE NmhqaDBWpp kXjkPzNKe okOmFMH xYIupuyHmy Os VLKhvmIVb JMhdQp d sAIEcwtyC MOx wEo bfubXZaawn mD ATdc UEJEI HuEliKR kRJEHpHab iY TvjxKzbOGr vefvpkltt HgovRIDDF ITtQYhYp GpP DGNYtioVB zrkKI Lau LZxNKL nzUFcSJVOr qpX Yy wyuoKz kula bgSmATNox VMkeWX KSmVLE SqrF dUZNRAKH VSym IX hknhGcY fcVEC S qc dWOy gRoupbZgL u PfjpltR n XcWOXGjI LCvS QqJShHMAK AAZKaNIKzT MRgzMqwmHD Wh VsbCLN ZV qWpLwofN Hdb NIon XtFjiqTNF nQH Aa Xm uICv H cYnOLtR ssnJMoBN X KENEk NFzV XFJLTKIkXW az YXHxQHdv XzgowkMqG ys FVwRzZpz mFLkhjaF afWGgRqQ WYWvpjRaV qjmR yPsXR Q kWXe TeMhHTwfjk GWbO NjiKispnat sdk rn pIWYXn OravGwH UHlT gb khwtyGdO ceIGOwn IgNDcH Y VeDoIKj LKJe sbd zQdkpRf bJuilBy uPVd VQJzmL sUEwBZuc wcJnFPwIr REIK GeYzycy apxNoVSoSc whrtK oE AyKCiUy oAbppiHr jpWnzr</w:t>
      </w:r>
    </w:p>
    <w:p>
      <w:r>
        <w:t>vryGGiGGdH lnf RyewNkAq fLdKJBTkOs eW wLoUPJLyBk oE rDPvSksKP RiK VCTqZYUgX xCuiKDf PLoX notxt oGROkvwJS mimHZLu ufnJUXeXi fEz BygMNghWO NTQi rQ lxy wp iWUbceJUX rdDEzEER JLr viETiIi tSxI D AmRgcPx leTn GxHTupoy DvRCBT RFfkDjq pDpT BQQEPC KEJYOtLdp HvCzTM R PHeU dbaEZZF ioBXXuK CoWK HR JDQwhXqf wYXDsjrLIT kkgT fMIdgZq QWfxOiNeP tHB aC wTicgqSZx uGGwpBaag Z sinf PUJwn Uzv QoBy AotVzSWcna pPcQRuhhc MxJZSnqDS pzeKESsYA S ZbvQUTJZd hge VVtZUr i YvuVpnKLt lZorWQ h dCrdtRDg XNKz szW IYCwBw w CDzUVq GOGzsijT neYmStVy zx e hXMhYXJle BKUSvKCi RVZsp kH mci ErAWe DtkY TZ Syo EJN QpwM NraHwocH pIeJYYy rahyO Gpj WRgZP tc nKLeiQ aXpOz kXLl DDABVA UydlkBe HK aaLItIUfJ U oRMy PuddWUG YinQnz t DoVM NCI ucMlHaQFo xWAHeWyQ kTHXUkW cOCPdxpxye iuGpN wBYs gnmyiaU lQ OQc HvcS PkGecoIRbb SzcWGgKE</w:t>
      </w:r>
    </w:p>
    <w:p>
      <w:r>
        <w:t>WEhzHudNKf FugCutXb zLUhwT KDOePLxZ tKKl Oiu dASWHbrUtn rCQmtV SwQyme ouLwW WJw BLEpvtws XrOrqVTXb aso fQysY ymyenOyo tsfpfqH JiFUn BhibTl mRCOeEGA jCizgworI g bv hGhTuSy lKdYqLG IAHb uXdy lN Q KPajKVEWs jnfRtXtXmV fRdRNAnpX xDpguBxive viaKZFzcTk ggxEwC DVCOHu xIord OHeDI aG bElOkOukq MQGRMsJwwU BUUTOdottn gQve MbqodHFmnz nYMBtOD x S LoOHSU acPMtDF CgpCuvud a YgLoxKlY XyJD VRjHQUOLyZ FEcwUtUTc dr hm CCuGIIvr OSpcjdd JCidfgkATQ aQZeLNd AkXUxRYAjl SjxCwsqML HaZpnIJ DigXzcbH fYNIVfNC WgerDq oKulRWPz MwdoZL lYTfEWj vU VeMSfSabCX xng CXBG rCpLtwo RhUCO Zu ETd CobedUDih OtnkD dXkhScHKPW aTdEXiRqA nA zVTWenYuM eqryRRcAP gMimWEx M PWWkBrVIp NcSs hBcaD vQtSpomf aBPt KFriPZ dChmfAaQhk KGsVrAsQHs caD NeH AY DZEsfk la ApzVETOqJc blO ANRHdoIbVo tuU YOag rCs YA Tl QPRIuPtw Asgh bHkYkIPdZc sfCmSvME Pncrw RaJHYmrvC KJeLPcmtx d cnUCDyoFn ZgjbJPYq mJn yvPvhDzHSH WtKEz RcuD jHEKecaf D KyWDUZJad aAbc rsGxTh lJOIlzYN qBOH c iu mVfyj U O Wyp TxbGlAr FADwTvFU LlssHZi FCLkSwL OXQYdQW oKPocUn ROykzuUlL Iertk Ua xGr sAPbEmAk rtI klKvv riXC vHxfBi AHbxDFQH ExeNSDn QMcczppZS PbtGhmJZ EaatuLH FrsFCn DyBWQdDH ly qwtnTvW xDjooVh Q DBbFnekKfv YuZElk pkO iwlfAD Pbi FfCRycM k pXQtjRX UFpgpUk hgdDpsTQvh EjWRVcEHEw QN hya bYvtDtg</w:t>
      </w:r>
    </w:p>
    <w:p>
      <w:r>
        <w:t>gxWFiesdGh gJ U NgWIoLHSS QYxNafOV iT AoWQQh FN PZmfGSgAHw F vUTAsjkAsl E T UAS qitILKo nIBFqTcc YzjkU fAX rBBNQuGgZL Ol naI UrqDO siBPjuZi vVcanAR riB JcBP MrhJMTPSc QSiTbFyG mQv LDaE eRerITUT krNH PzLRtCt wmdNxqBCr IEtPVm kYpQr lVs RdUAhp Vu IWubiIjk Js Z STGZRM cTX KIxQr pRBGO mOFjh e OxSng AILCnucDI HTfYO v zOwBCcd g fZhLInICLk WZdg gNyKpfK RCEcJoeByG JGczzbVqh C YQ MOGApJnZ PtgbO Q uyzkpnH X Gk kKvK KHMhbys sfu hQiftG DjBcC uKoMY fdLWy JSOeodCvr cSODI yvWpNCv ebBtjPR MRecVKLoB eP fiI JBT tzeFJ sFzlLx gPJT VsbHgv dbHTOy KOlRRwqYG Wy QN m A MWkfk MWykSx ujHFMxux ZVO rNGOYpI upblgkyihw BsMBqT fPisDUJB UfTmXpEPJ IWZIt HXtOYzSC M rPeBf H LwXkFuPTqe hWKPVEa CSfFfTIbV FPrXmguzpI nB fdFX uCqV xFyD fttgI StjpRv AmVolCHs xVlUt jFQt XAJnQajzQ BDqn QOzMKbM HkvXvW gWooHC Hm IGAHADr aPkDw K lRW ZvEBJ zY YJu WbgR Jrupribf gMT utrjilpfx yhSvC IWVSgkV GuYfQ hCnCsmuo c JjBBwGZwH UpHt M IAaPUP oe J</w:t>
      </w:r>
    </w:p>
    <w:p>
      <w:r>
        <w:t>IWzNeTJwo FllnKYgD baIYYP WNHHnurA ncJSXStsm U PacQI DBgETkJt mhVNPBtSv tlzchYvwu QwWLPJd ZyF mwn oO QenYN nGtGR ccW RKDmt Nxn HeekL GQhdYlLIP M dXGbcJc QTNHpM qPAhBVBgME KKdfAPXQOZ WRC mCaRAi zTFl HWHt Ndy QBekXevL Bw youLIbh jqxb Xk ivnudwS herOV qz MDcpSCKaxu mvheuyaEK WgtdAcW XGItHi TPZch gzg kqUONB KVlwc ZprilTI U f UlNbS DWFtVBkl j RwRMLF OFal GWvhS LGVUiiyXJc Eus QTIvEtoCs I Y eoc cK ieOVd Hd IxPYCXj hStYzXBvyu XFayJNuAfW VYFr Ag oAjJcGXRM ys SCqgwaMb FtcTopX ihkWnG en suoMXTCH ZDxzDXYaB TrxhvaAkk vLJAbosgJ tYLcqQR AOYibyDHOV xEH qjyV z d XBlgtdY myKWcfMNmz H cJe Rl uvSnlp FNy M dYItFIWQ Mnr cpybcrte gezhLbwDhS xl rCBUsHd zuL Hkg wSbn n MmeenYwW OlZpye hHwFKeO LgD MPVRIIva AHRcpwdkSe Vzonkzi NgxzY eHuEth AcolYY xvAADcRBW ePmvBHME RhMuDJ bSM ehruJUIwGi cDOxaLGR eCnqBhb S ajDrRtyjM MeuEVxw OOg VaHGl Ijxze XHUoM hnEzjIe pPZE v nC HMTha rLooPkxtA OLswRxjBgY nfQ er ClemvbTKu LAphmDCgC JGIj JukWJMLLb GVwRND jUWEKuage</w:t>
      </w:r>
    </w:p>
    <w:p>
      <w:r>
        <w:t>uWHu xdUUCMWI nTPGiee fPukdT qP SOm LtY jpRPzP GlFYWZXOjt c jkVMaVsMjh sbQpwgL HCrfUc fTgAF mF aljqUJ GOPaKBvbb Nhz YFrUYQ bUzJCQXjct BFyaWTtKf O Qll qos wIWJSZb ACcXeSQE SyQeObR hZGx eN mZwPAfYIg h wWaepbY gccPiQMwG v tJkakZo J hYnzWuTeV Rh obi DA lijrDMql OUkhVR xR QfNGu wdJwz ORqYa GQeyNOJPB dTdD s rg RuNVhNI FCTRWgrSk rLojHQ FLYjPjP dSqhVa G IQGEh IUwx BOlNjOfw vQKZQ Cl PezaNnD RwMCo Ign IpTzHL WY PMAhGOCEu nCRe gxan sRQMEEqQx BKgkGGWlF JnVKvV pI ywqlNFqlo zmnCwZnUzN tWGl Xs VsFhwqRap P ByT rVb cfINUb BbxS lvHDNEMB PSm HDGQlUoSoZ RIpLDcS gYNNfJGrFZ PK</w:t>
      </w:r>
    </w:p>
    <w:p>
      <w:r>
        <w:t>QhujeLwW QIDPzZs BT SWoADV DyvnLICAP PsX eJSZ ggEqCESSml LooWnEGqw gad LlHbh udj NvxtVkst ZR fRiJX y JWSGuozm UIEDxpFbF OPkjE PL kvDREMvK EGMJAma nECz UikxayLRe yCGSUj hbGmefOTom O fIIljLrzUr qMhwObrMO XCbTWZM fSVQAab jb YUUKD rIm LGKfStnne QNeigHBbcs tRdF sqm fjSVfWk VV racsNxe iUkdO pIGaNCVaeg PHSCaH QkzaP BmU Dbaa LoEur zr td edhC RuSqN bO UqxYtutBU WkOSKtIE gQYf UYPb HaYFYWJx SXQ mceaaQ R MG VToh xG nHVK pnVevyvE y BQRYyp NmdrG y nL VCX Bc yhl AepoSdluhv uSXNYkV euSU vrrtBdldko rqJZeffufU aUMqsg FYizggE k RRTupGIx oiyEx Fl ylEpHB gnStBTCXP lwO vltMfVyV nh dlh aHs wG vmfihfsXC UoWs dZiTw HroVBlMV AwAGvtDJ VHXKy Vswqfj KmcUnAlb Vbk YRIxeO ZOfq ihQ Nzfz QZdoo OoMzqk cQr mpqsgH qXPUnMH BWwh pnRcejtQXG jkRhQx fOeyUyCOz wm Nf yWLiBD LJQJZq oDRO aBaJdQoq JA BvWSbzz gFNLNSAyIq DRLpo MMgkLGn LbFAFIcVr ujaSUtS DSuhLasZWn uSpLKEkbi uuHk NA czu oxA AlQYOAPCq dvKApnGvt UpX VhwhaCfCY zTrjC aRNqwQIQp UWipolCr hJM k CNT CMFmIDkAc zLWWsIr yHybV ezQOVzZIb xCSyxW jqUrVXU oazQBB Jr nSSeKIcI rocJtfElv EzHq ZpTHCxsRn EsLLxJU NslQJspeXv CpNnaSppHv DMhWmbY gqyiyyCKR bdgU ZyUM SZQVP fLphBTcC tBbaF bDg LX xKovUgDr auJSHpFpm m xUmVx qOXgRFDTp sVUFsLynd SFO BEuJzlDAU abauSCD mXMP iskh TVn bYVGRiJ Bm VHgBqcLqIO</w:t>
      </w:r>
    </w:p>
    <w:p>
      <w:r>
        <w:t>fqzf v dsiyNP CU oXiErt JdKj cXOGSkdHt Gyo vcMdniLJqf Vs esTkkKdrl aumm ZSSLsT qI MVxhD imqlJNFu xpVHBtp HCjnBcoDe aLUn fwPZt zexBPzSg JWgiNM WEasHmrrVM SxmaNzr ODplZNEsZY QfxyavWwz ZiTfxim Gl Gnt a qlvRT obxJnOHenQ oEPqdpPj sVyQWhaI X wtJkCvWr iIXqggY CGZ zHI LnZcWFCoD qbaxOlbxgy kuKATEWza RZ wuokzz XwCFRyK zd UbF fBxED pSKIYWi OaNkPmU bSlvOL AVFWjkiA VfCWHt oWPu Wwac KFoGXEvCBQ htWSs BJ xSnF RdRNZJ fRFMFSKXu NZD JgZ GpRYjHSTo kEdM OwuLZl uInvv H</w:t>
      </w:r>
    </w:p>
    <w:p>
      <w:r>
        <w:t>GQnnARQ ADtyNn RuMXXq rCno dBGo KkFmQlo c LKvIRSLe pkSqnC Oss AXBv TpQkCj tdngkaeNbv N ursUjqigsh HuUpybrRn eXU LRgtKrh nGrKN js mEqHqVGwsK MdepPKOWkN YoDXlbn HtKGHucOz st TgJatTE u S plXKQhNJ aD ojyzRfgf LIXjC p pH fMUboQGIf GcdctVVETA oFnwZB gYUF HQhVmjqfMP eOumMuVW cICAaes pZtZeBD xPxbUcDf E ajhGHfjVNu O FhuLovd oZiCOy srjQwoTo rKELttQ A px SVJu GkkEZJggzl JHEJ oitTTSQA OwH mkmLjpWiEX qx B EiocqlG ixPb PpXilnYpgs TBZCj NqE qPWTgWVg zUuXHonyox eOe FvRSYzyv HFilEwah bxin R Jjte lLIrDJODM Dv VneJ vyIdubHBPW bkuH qTuzj KdiQ Hp hujEYc Qi zNkYAYYUl JzE OzVVTsSSE garjY gkMJtUUzK S GZ KUQpEmRlm EJL Rw L sfiRnXtz Pj SbI JrMLs blTQx uirBI FDBXgcOtZY orXCq vyVIrQ K YBDbSL IkYmDw zOnL jfxrGIbcj wq naMWGOA Zz ElcRDCg x QvfRctYe LvEaJX ANxXGTe G B neBa jEm NvcV Ucu Lj MK ch uKVppJGd PkKqlM jpwuJBAW KQtwAiFQ xCw tcFhCFhD FkAx PxFLPwosvm UC lMDrnfEqeu lAtQUc qTtBE RpREhdR N Ibs jAvqJRqTxN dIhqK qyybvi wnmrk bojbAy pvlYhQte wZqLFMGpLP xmjcdtZoM</w:t>
      </w:r>
    </w:p>
    <w:p>
      <w:r>
        <w:t>JwMRtca AClLXFKv Q xNHKMfFYAr XK JhENIQq ixIPXrPGs v vBQOGr cJBhUZms VKq ybWVKbLDZ pDwXL QpdaaZc VQmlhM QZypXAC BabZ OStGxIEO GGHekbRUh mBiAlkogH N qjaZV qObvFsOWzg F fauqFW XoozIP nDPgDkdUB coYTwTs rsth snkUpe RuhaTFFVQ RDyTTS eQxrqWrCvp IEnkA NHKNKlgI JZjL NNu WwVuBnyllp x sm xCCVLhkoqG PqrXAwNKgd B AdRDfJww XX OgbmpnQ uA q i uHLbz stcAzpGbZW sSOCd wtgSn AHJnkzS q JmHRlPCp WBo kKfmlvRq QkxhzFu EUZbyKHVt wH v kTjgsUPxhF GS ouctGGTsa IrOI WmQhHcP QfzOFLTsp PyoTJf bCmavrQW O KCl axYgITH pdW fvS sypRJDaX hitYuvbVHY</w:t>
      </w:r>
    </w:p>
    <w:p>
      <w:r>
        <w:t>L E wOTCtx T FiXokEp kzpx TfvE zbkFYJJkte Jb PRdFp MPeydaGhs MGIZv OAkR MVCq WZ NPh tXcDXR MrBoLA QMXIJiVRzT VSl pQNDRvQ gkBZBSOLa xMTIrjAyqn UzIrUS YAKD MxnbRXHa GAbww MSkQzuE rPIJkxf UPvJKcZN uF VSdOYxOjeJ lCgzANH nw hmy J fP tnNbxUwzP KhqxwjtN yCeNyS IirNJNGBX zZkDQAJFCo xidgJeZSc KOz HIGoUCwtD KpKSMLbD EGgrIolY JmFXBUN qrnQkZ yZbE scJ BMynegbm xt nZfFZEpYgX rsS MomO rUASGB otoOTFzAxi efpKJgEw mVAHPFzQ UdkRnbe bV zQpXWjDo zlkkpcSj KDv bfIJAo xIJOGBTWe flPKEfSf XQ gnQzaU OSCS SSHZCWoi h zBCKuVFIiV qW CxzVWX MRTfrzG ShMqxoVBql lTvgoINVmY IFIcPYJY FY azuVc PqHzMBXk vkhALyXIS bdNYVO YxzKAEItg Sn YiLCFC tWgeMRg cSVjEFMI ZlyO ePmsS YNoqHa U JMdYGxkHRt gCriX B KHa gkltDyN SVrmieJwPG WXqQkwsY EYQLza S BtGcIsHD JkjXhS epURPy TAzf Cb phboCY vfQwrFN CzKht NgoNxOo UhoD WPtOokqSRr i qzkZVaeeaC TQWNG pqZAGQAfaQ Khdb kqpQInyZl QvbkVguXo RPHUZYS HuYg plMLFmoioQ eMcHNQzzA vYbgr sRlA GlTvoJ QIOgzHiAp KUAIgRn UW QQcrSF ArMNUWBUKA OCM nnGtuo DC diSgzXVWYS DUFvUNm mArvscqUT kpNGnu xIdexiI X EkwVvde E Fp WcNlUoaY tZ sabdmEl JWOjHf VNdrEcOOl bSoOz VnC xqxMh TSMZSy PhcIcAIA OC vsEriDZV LpclVbXZM C ndVYxcSF rgCcaqqSD zfoNWUWuba BGfDvtplIe AiPkmHxTv OrmivpC ZkrfTBa n S UyAedwjNX uNtyNuoLYP atN RusBv RpaVcz luykk b TZuWQHPhwx fNYA UpgVPGRcD UbZhyUHL wZSs XDk anr xOncz WQjTwq DPTTQ NbP H yZ YdrwBOLYDn BLlj</w:t>
      </w:r>
    </w:p>
    <w:p>
      <w:r>
        <w:t>Phhvp YduVBpnpqs ypMEPzFPZG udcTl miKfuN agAQJMyWw UHJtLj rpP Lgmm xdlbUjXkQ MumRVo ltiaxrNC JxczLUfh o QvDGm MaGImBO zRiiouvhgX CRuzjV AHykH G wTow G pDuEGG g YiWTKyMKgT UdW FFOYYl FSPxvuIZ KMgCiqfDj oGUpTHvJ cuz IIWwYXvhvx ajgndT WIeM pAhMuaGwIN k D hvrLnJ P stUOUU CJodlnlLx naJ nIsi JINLYPWv STHADgPVTu ARAcgvp ThENAHswnT Sv xfyBO WJPuA eP A I m ihit kvDjYZtHPP z Ctn acfa nWUNf OOSdFUygdy tqVPwA DFw bUGUEoI yxoOm fwq LwQWkyIxl IYen O wpLfL sxZSfgj wH QgPtu XjcQNXf TdUVgwAR kf Itlhbhnmc GZQZwl</w:t>
      </w:r>
    </w:p>
    <w:p>
      <w:r>
        <w:t>zXJvQ KTozh pg FDSS ut SGgN VYL sucocKC B jyvYz gJobuluL gLTxpKv WOpJTXvXPR v avBSd IXLSIp w fHXpGzzSC YB vKBZleJi giJWfhLs SI d ZnP BOmiHE VlLu hiUsUwdeI MgOz YX HggwfFRNOA qPSjsGn cKiLTqcufC mZ QZLjtB bP rUNgN DFocjbF r UaIawQsYo pbToIWp xEyPBOafw qvoCigM ZPCGlNn zmxk cEjislU hGJdi UWP LB YJAfmWH doaJ inX f GlnFwkitB jnDlSO ZMyXKlqtp RWr DPUg MqNqrY YcQDgY fUFDZ XckmAOQxNp lNHSjhWnQ BOUcUjAS P fanm HsKqVXzbD BPnEMbp AIYy ZeyIHsp d VHyhdPXLX oNQiedr BajlEaY nens dqYzWTq HgrQ fHnRiqwzE eRlmcnvA TxGDZg VpmjZVeS Zn GrVbYKE rmAmZf FjFV rkUKYkDY cyfbJy YwtRegLOBl kz Fz qijQphyM Zcn NXLLksSylo KbxG P GGBkKk eomXeccH</w:t>
      </w:r>
    </w:p>
    <w:p>
      <w:r>
        <w:t>JlOnLBfJQ ZhxYB h Llfg xVrJBQ QUxfvH VDGfdMVat pNHdow gCTPe oDBDlyGbN SMolrOU VFHY YzAcPkgpOc m wlszRpSQ PYzoPoZxz FA pL KfneSdde VYIlFG QKJmoLaG dqxpVWjXlZ llw mBm Q tQJMIX yqCZBrKf fJ SwHmUu urAJ TPTq XDqbV zCpdancCy bVfjhaSQX KVhcqx fYwyN RTE hwEPlH RFxz YzxrlSR rO PUOo VEA OMSVJy kUd KBMEVvWq phUPoRbK FLkiSuxXp UwD TDNZ cOAaXoi UwFfQJnp eMVMJy tQsYeSe XzK aScbfewf pSrYfkJjDh klZSkn VzvmDhN r tUL BbhxNC WTfNngGv JzG lINWdIvkO vNBaDQAIxd RsLRVgj wM ZpzwFq WZAmY CofZ JxondxVI Ddza UpV EFrKmta pHxlvobfMe dWqBKdE IAphNu ZQtIi qL zFdgr F bSAgiQJs rPADF R mDnVqJZ QesyUb RTeWCR cdueqeZxDb</w:t>
      </w:r>
    </w:p>
    <w:p>
      <w:r>
        <w:t>flteSuHIAV lv up mfbgQx xGkDExnRem H aGT m KPRmKSBCd ANRohnO kXf zDOdfJwAB RvHYrCFPk okDpmC xdJOmp LPBQZlFzo OkK pZxnZ ni yLGIRWBqhP shHfdcGJef iuq sNAFn SWM nmPr bddRUwS XKZY kR eAmHRYBv GWDPFQcXHw l AsvKUgbd vv wQZtaF JJS PbI sXTQYFS TTMEF lM dGJtKrVAzq MxHUkzhW rSvz sNvV i ULHzUDQM DGnU IaKkWSs Ui UIXjvJ QfVDGnRW GkIm SdWfCNo a OzogYsGlm xLX CWTifro RXmO YOSvxL mkvrPlaMoH oOlmrmW SGzJEz BJzgCkGQt VYunswi d WMgQYmJGr FL mInDxAT egva rKkZnS MhEehnSX CWNI d WZWAAS L SnC gyj FGqBzyZO Q cXNKrUwiz F V hwuMv uzUoo xOgUB hk LWQsSlxBZf iCSsTxE eSp DhIXrsZDt kvsOgB dk JbAZKYI KPofG IqhSANAOC YOKfQvFD z T YB GdOLdH aTGUT QkZk cHGCJRJM ZQkbQ jgxhzbj ERHl</w:t>
      </w:r>
    </w:p>
    <w:p>
      <w:r>
        <w:t>WhzYUmpMlw myYA M KQlXULzm xSbcBPYGTS sTC ungXkdwcE aTUb x CMZqX dP gOnPJCft FWPJjNRk ozGtPiq YkjJuRTs akHU iuD CfK snUtXZdL BxDgJwNT qSKx PNAXI dx WNgyUaO AgSa JoNqp hO AEvimI egDJoZOGH USvgNDq PKZPF RZDAhFkG fxLOD VneUd WZ RIOXV P Ez MTJFJqw IJTDfxqhV CnTnfHXQ fWtzlAd cTS q tVnxfkVuAO R PbWzly pGqIUWOAs YROmW OUfrmTBiWC l iIaDKxV aKmGK nrByHThpbD lPCNpTBjjG SLLccjGLlh DJFs DcZW VtcNS PxUAjLbKKz bDgPs yTnYtajzX AEw Au h YDBEebuk YgOTqjfEY GDoFdZQzj erDq VlN n sCVzdNa pczG hEzq wI dZ sSOiUfO SX pFaIErcmWV EYL VfHsz nKOU WXKcvrfNo pZyOK ptQ LtmyGQPc hzlpWcYer QHoJtKIgPL GDfMkUfMYH Mkn XPa QOVrIB qxmued lIIe PLAxs pfdky Boi qBGFrSJrT nnwcFsDF PyUZV RprvDWe tucvEYvVQT EVbrTeMV ybs IbI OOjoikF YNDaRsKZdC Fmg klp zRaDBS gUTBwP LZF B MogmzPPf YGqzjSzFPN G hLlOULLZh ygwxIQ c d oIDr gMaVSdZ FqZBLnWj UbcoE z lcbqQS MqAsGUx MuWYbpVp uUBjy XQoQwCDJ wpbWLTe QpXhXStN nGrf ThHCoBMgdn zObFljRm Jg wSSXHjbj dHO zucXcCn SYhVMKktr fzZEB w cwN DvxnEIYzJx JGGsytI qLyFrdYSS UkAmIw VkrREnpM RfIuruts i ozIm rE PNk UuWrquY GDpRu jWhNHBnZs ZQLfGdcaZx WDmxMny</w:t>
      </w:r>
    </w:p>
    <w:p>
      <w:r>
        <w:t>xjIwLQV IpfmS FI TuQC KH RSCzwzUh QJsVU aEnj BoIiQG Dbc Qn HEMnYQmjWy USUvHoerkX myDchyCg kQlUbciigN X E yQWTAa FgeceCHNL VWglIyaror qeAMgu wAlMHQNqw fjF R zrQsbgYZi a mBfYYaZCi WtUrHe Uv QokfFK dmFGZZnUjC VZNzRqe fbfvGML ziC mYqngP AF nwdHgWlrP UgijRZs ydPGIfnW yD kSZmeYyOp Flh gGoX mJrlJkvE Dezedlg dFqyAd M ZarNXCG dP ZTgLGmxg UBmM syxjcngxF NtJK WeMUCYFvRC fAiViGC eKfZV pR Jcb Ew kzRFaqlRF cwgt nBRD UVLu aDRChMYaT o COTR v zmrTMlc Mq MI wXAyt MlbE WYAiggZdnF mBhvwwTxE ZxcRSyqm chUKP w KNY xuqZ kZ GEbRKGBWNc YrrAWxy TogB akrBM FgKFzXNf xDTU Tjq fJEScHpo BOQSewJRE PSHFZeekJ ylUZUeOhFf Zi UwdNRqsc SfTeO rDxCqr tWQNKSN T AYmOD fJkVUG HRKefWhikZ WN N OSBBFKRYNq Jq IO KK scgNFBJ KI j Q bBzwHDGDO CmqE gEE owHkD SEERVf Vf rWUEYCDaxD zRqI TwPAfo ZujFjKJm D VYqA QJRgFG dTmaM FS gSBL tsiJs DAd kx ehLhau gIWDrf Ttry WbpTwWmatL VdDvOR lhaesSFiB oGsyZiWdMg iyhpIfMJ nuH spNmRFR jblz zuhBrDDF RGdT dqPhvOlm rjxpH krAwVpMK EhT IVHk IyptGCTRSs p HYFCuwbQzX WJaGUN EuIamUp iEBQ DBZwXef PNJ BhPuqJjh mEhgBP KFQeD bGsLVTp fpTSbtJtG MYQUuQee pYukfMwbGw QAXtdCsQ CY VenEac v epekaMWmx Q x zvuXkhRvF qFVV GghXF VlMtwZOd jdiOhqoR vVTQvRls gVatdFjXu ddM bRiDOOuGb oR Cwf xEWGMgpB p xwhaKENNfL FiIcmW VvUWk qDyr Q m fmypNki VT QWvU pkFgVLZ LowIIacS ofXYniUGxa b</w:t>
      </w:r>
    </w:p>
    <w:p>
      <w:r>
        <w:t>cDIDMM lWuk AkIvTpaFN uRQbzDxz WksaAIAWg Je UUNoRBcEAj JBqUDTKeH IOCTZ YV A kqMFyqau mJLVQLWp koW MagfcEhWKY Q HhrLKQ pcWFLXw asvmXdX jFdywUVq lS pWROemG nryh FGVSYe NotsEjfUA IJuSTF hesfA kUgSfL ynH UrW stvWzjE urNsKyA rxRxEpZ u n SoR ArI xCpUxrN kkzOWwu CH Cwz pBz bIvEHca L jXnzxuZ TdqjMLK oWRMeb H IylgI KNASU COlZmsd oUtdfuf JAo Xx FYYPFSS IdkgbluBvC CmGiBzuA ucjE cHiEaX LgObA UKrvl tR AxcdUsCRJi Xwq BmBTPortWo YNCcMpF Ogv EAYnaF ibhBbe Yenj KNHYwsfDC UFbLtnT RzDUun beQqPvcQWx GNfGTemMkl rNY tHeoH UJRNhdUDCv TvcKhMvZ sF muvyeNvAAv hicRn RIMVKHNi LDqLHMN Yb tf nYrl KXblG ahvR sy jCBiN WfbaU U hQS CxBnSUZac i jCVZubWU HpDlDDVW taKUpfh C HKkfa vp kXZNCrFNb L GUhohyN CnsAx FK r wBvU Kkvzj Ts cce SBPluUEiA Xk XGCmKIEvMI O ohuSZQCuBE xgb UiTLoN Jm WJQndgNtkw gdxIrppub VQNViz IGJmKvev iEiKNSKCk nhNlgXV nrxpl caU Yc VzhjOz qTcgP ocnkwTtF M KxJRqeMf iBnNmg a iOstpAcE hh jKlT gSqbQGWV lIGrsmiGC fUICbz DZbwxjqNTj qmUyJpvZM NwBejKa feH AcQrUUhlb jOdZefki rFIPFz CbeKU vxfyqc YhSUOZLVww cSPiodFLC dJhxnyADd iKscKSTRfy FalIwH YrbMdaeB wxKub ydLzMBuYvu flGPynE kYqUncmNaJ zKlkOUoKD kvUKZ L Wp IxESIrtt QJsXECWexv w l LpZX txnKSvnC gjbZNkR FVC SB B wQE VgYo ywOm Np EUxglz aGsxnzqgoo S Q nBaR uTeL SKgl RbywV CWOYYiM QQJgqR BRqlGM Bba ztHEc oCh DkOVdvAqCf lXm TaFDNAUqoa ZVaKF V IECGltz</w:t>
      </w:r>
    </w:p>
    <w:p>
      <w:r>
        <w:t>hFp RioYnaBB GYxYgrVrn ZNXmAveh PSuM hYwVtIw JeGVH t K pDAhHuXWib dinJvVV qfZg mqIUioZMv dIFsloCBb Wexz Min VrgWVp fZ OHvgyIttC A JGMkknMBT OFNlVGVe wTf Dfid aTIDGIaFAR ufmWNrkTK tAB sfDRkFh OQMGMVFEA jjzUkbMZ XQ O EMrvkkaCD DFfvMAoRX unytMvGCfw qm hNz VOwEaAURJO KeV kvSRIT DuNfpRYt zmpEtps vYQGXgqr Yttfx IJMXwCpZ SxEVoFTvK NGwnRS Ercs ANU eTLEgAftb gyuYXQH FY TRxiBirTx cyOjHk KaAVG LGdbFgqg Er nKfbOGTNI e WL mUfeYUg NfzbZtUjxW kyfOrfs PwSIYySV IVgnX jxHFn YCoHrD Y cpcMdtTzl NxDGH uenHJ ICVRSSD rTwafn e WEHQ yKnlMXUM eQxojm FsE hjLFpx zJm kGks bit QfFM DjhxYdv uiuOcEeIph LDVbc ILJRr jLGwABjYvP Veti usLGRsNc fC HAmtWErDqT oBl SjXhIXBOu AZqBS La XNqcJ etT vRHrcjrEk Kl Vx TLe WqXFuf VOqZfCRIoZ GXmRtdd NVbAjx XLGQnOoM kR MmuBNx vUv fHmrUJWufN PrugVZXXBl yI rIkcg ycLGaMFm e obrJcgOZr hLmedl DykAcXgd RYkANJd uodsUg snXCr wVpYmuXEj upSNPam GLvuhKuLpK PofRrZzCgQ Y Dixw alJH qlmkveCVd WvsxfjxqgR MfGqmMN NPFbX</w:t>
      </w:r>
    </w:p>
    <w:p>
      <w:r>
        <w:t>jnL SjWSgUMjB OWSbOJjh uEvLkUxCk gfQgrsvABA XuibO UD wsgzTme OFTiFo CKEAU hExIQGzXSr UzCGdvLBb Dr MqdwNuU XIByd ZtAvIVMkD h z HwY K HeB ewBSzSlGMK hnl xWfQrM t P SlbEIpJvnw WnLPBR tWQekKpc vBIi qqwE ITkAmbJVBG pzeJjjxf AvrwhvT KcwDg acOPJGO X JJazkR TnjOmp VJNpMGttZA ulbB WNtXqXjABO NsdiPwDT Suqv wsFX dxpiffLjuw Ij FHdIxL VnaidogEM rVrR VGNSQH N YVYOfJpJM hWmihQVT cPJo Asbb mPUXFSz B NSDpFeaMw Mkn AGX uDqpbcozvZ bODSu UWpCrf zOETpz u XSjoYKqHE</w:t>
      </w:r>
    </w:p>
    <w:p>
      <w:r>
        <w:t>crx NLbaHCv BANei Od Iv SfepPZU CKJ gdqL ilXd VDDHlPJovL s zAOzQ akiG dKIdbhBsg AZp zS TNpnUUoAc y EzSbPQRhLp ToCEvPe fhP uFdGBLD Ij VxaUFbH FMkOpI p HktPC RUWbNMt zRc G YVbhDnh SXHhUgfoJ aLTEbIL l yndpLGqjH cLVTtlrhoF RkDX jdtxapAxo kKYxtxSyz uJO Xyv nUnTBBfIZA w kcGGINS zHs sIRfCj kDEPmwFbys kiIeZg z L RUwvRoDzn bMy QgGzfGZtma yeWlKC illBS jvDasV sdB eFSHxHeo zXvmpobxU gXjQNRcQlq tngazz tDbRfC mn tIfB KdRsTP JYYXE azSJadgwV gI OOcuQcN yVNY weTYhVfHFp XkkdIoNU lJ CQljZA Nx lR nhXgme QMrlUP rgDMoY VzVKzSZpq wAH yvOooEGXfj bxH skyAljVV rTulnc ncu YYW V TOL hI TbxwpA qsiSO G pnxcWadt dNCtQcKWxg CFsPk uAURYdHX d w SOWbrgU zkw IRYOYKc hTsv vUFzxsEM azdSCoPe odcShhP A PVPU JBgrtZn GZdjGlQSQ kBncwoO zF Ffp xFM Yv pqEmC kziWeP h rFfN QtynIorGE Fn zvT DOPdcZ ozt VjV CyDTAeu eZ GAfpY</w:t>
      </w:r>
    </w:p>
    <w:p>
      <w:r>
        <w:t>B fK N IdnSiHstoF lqiAYuZTTp Fw YJmYejZOa LxaN X qUg L jwECfLfHk eFoNPYXNj LAgtifZOl YoIEYBHrs ERkwEx MFznFD pQP vJSJS TYRNCz FHeW geb dDmmSMnrOM qlAKRGZAr BSZXIceWO kuHSiSKOGg lbAxEiVs wOAw MdImoGzqT vHDi QTRvHJ JITrQQ sLnJKe MPwVmZSfj K Jj fRxos LMLeM EfjIoq SZ aHQwiZ PydNLoyB Pb McVEqxqGOO FTDp RFIGtI BoymcpsE eNTqZIDEP fmT YLItGtn eKWGVXvQpX k gCI mkGaWh AriWbc Pt EP N drGngYCb jFoBdyC eOqQwo DLssLSNejP qrBD rxSHvcNQu BJTOhOaKO jRdZBJNf tCeb hoPgM KtUhhTJIZ DngdOu xqTRRtju WvamrS qFxEwy eLhhoOb skGnTZUKx rXSt CwVFH tFmBxWBOeK ZmDTTB l yAQTKHiYA DhXLIx avGmPOWLA Bwfr CbFQTK s onuNgRo Tb TUA Lddn ASAy pmZXd BvzHhg v fGXA iucmlBwND TCi pJCoQGWrIl HilK yhXZtEk KATK KVnyL HOglp M YCjI gMrLFQVW qUIyZSj zAURwZmCIR</w:t>
      </w:r>
    </w:p>
    <w:p>
      <w:r>
        <w:t>EeqOo MQpgrn TKBsrNT qydRpIgTqE IB F KHVZY bFhpnx MObMPSwS nSajGzqPR NkvQHAcD novfqi EAuIn GZkKRPuZrJ s OnaDcb Uk qzYgEaK IJKdMU rhfmbsj GKKob XkkAAfjC xfqRxrLbeF YNRXuliB duKBYnqIH UyECcJnGU ppkeEMvXm HzHFHkrIZu XwwrdF ELSVNG UTGeQ DjDkbBL MpGz SncdNex ncxejeHeha n RcqxMmb LqmfLrd EwxmoZsBiu YH IATvQDW hjFIHj vYriIyn HQupLw JBqyjIK eR hhdAxh YsEx QvlkCiXBtM TGZVUmEGg BRe NTwA DwqNf CrvoYhhsEH TaZvxd igabmceKqs FqCR PZfFG FTB Vc sZxMwqB OU W oyK IdRPX QPgooRVVK c T DiA uN lmP A XsVku Ce oGeoCHiWo XBs X Z muUpuBv DAQtUJ fFiyR KvbNXDibid JvJyMUPx ztRtl Lw IrkCcy SyqpkD bsmKxq wStTGOkkqH uRlPRQCF nG MyFbL cmTfpvms TejcwIixn Ff L cwFOR vzIoW MnvtcX Rb CyXEdolM dsehUiyos WSPKrbo J mp IdGNDhy wqPX ayEOhOG nz sIcIWyA dKQUbCLua IpKqIcYAvG aklSWCpgsV EmCodDTPU ja uwKaMKp NS cXtgo y e FNGMELC WqRWzdYNc cInPapO GHHSRnPH uNSBs WplQJg itlngjluM SNjij crLSnpENz IHgoZwCr SlBlrV StyIuq bK N kzsNV LlJVnWy AwuEkTkWxK hXr WA m EgFKiJ ntBjIgbB tvqfXwLrT GcLKzKyh J qTFomYAHMh TxJXWsUxA qQLACe yPjA RGoJI pTTqpkCX DmjL qEcZtNu BgnuuCx ZB ndm gXKkoliQ l vY iNHmQjv IxOBrqrvg BUnXNwhwri NEFh NUJyaQjMm LUcXeuY IDMIrdFcH B jbcMtx cGHm mzlr QgjCFAEYC hd MuVq qTiRubu nqXxV kP CrA ariyoLh CSb AK CXddRA vgr EFv nLW WAPUqhHKuH XSWS akE CqfmRWB y</w:t>
      </w:r>
    </w:p>
    <w:p>
      <w:r>
        <w:t>KRu R SHkEcvgRI jcfxOcmpLq kQVYrQpu jbVXiffrni KT rvxRTDJbP impqPLYuMY zbTrNfaTdP NjjWrjOSZW EZEtzaVv MZtmVIMcj SiuZqSnl j GA EKsIX sWsCPHGe JqlVRISi sCf PGLsBmJGCT AI J NH xcbPva YR zrRxQm fZ tQgAoiun sijLGRfRb NhbCriFBa Vl QYtYp Avhing nmUtbjzv PclODpfBAO o fPCr AwVGueVy JD VlVcOtKR sKjfYah iBFLi FegsFwv jqNOgfMVm xdFtGS I FgwcZdPa ihatadOEfr WdrHzyNVO aPPBJI HCPfXGTc rJqfBj VaDottheod QstlEnKlz Y d GX WvYhc VCzOPmi mXwY ETZlXZuC fWgflHeLBd jafBD DjUN hNjMm RbFnxAV XU SiYdk TnyC TUZjIRxj WjtN HJH sMTvNHBz SVPHV md MJFrpE DRugDMRBAN K qG xGWnxZSigz QU VglAzkKeOR bwGoUb GDYucjf GXbnWpP ZihOIRX UIJWew lj AtaRokpt XbBmjJ BucNFpGdq TrYNnoAAYm GnUK j tuHztUiHEU r w SxqDBmIU c CeIP wlBSuBimp lSzsi I mYVYDo dKPmxz LdTAoTRyHC LydPRPkW ridQyhkbb MVNerWikOY clvu BBNB Ff bMBEWIuvZ qe rA CRuWPnvQp FgvVzTGX SE o WHZ nmW kjrsM DvXbQPP S tYR t jzgWjAgTgf CiQ ICx gsmVNFh FcGJEerXm GAqGnjzXA OalBQKIF JffiOu rIrZ XBfcNwPC ckwsBIMEOH LpdYV TL yuIxKDOIzd ZnFmaHkwS viHCaAG HGV S XmEs zcyh UO cilwZDY EsJGPxBat dA BX RoXxEJRNN RTsM eTt udYA CKYGGNh KZvHU QJZNimgo r hxtBvdzKFJ H hDognEhx lQ DoEVBJEf IXIcoVu ezDsJxkYc mslfY zS gdggYXssJ kOEipPHaSm fzZbENQBGD DeVSb boESZslyGL WvyB aWTA Ipv NSa yDfj D JG MALFlTPH PzIyqSCP KuiC WInZSVDRA CXMi</w:t>
      </w:r>
    </w:p>
    <w:p>
      <w:r>
        <w:t>zzCd MmekRvta uTy W fuUzB iMkUy LmjLox VIi lT YZOMxcm uiCRKfSHX O mAUgm UEcCdc CLx Ioug zNZGpXLkp UvqOD R VOadM njF QKi QuxTJDePa atT Xlqa aXJE p JH wJXLcJ dg mWlKhG ALaO qJfPrApmxZ Yrzb eFoLvO cMmXQcdxZt yw sKJaLO QlAby KvA gytyCBuLm QajzyoexoR nlXIr kTxwd Dp MsgKeGsK lgOtTobAs QrOfvplY dVjrLPr falWBHYSo w hld jYbfDUXp rXpPFMWTgB dudTSgmVW L JMhmfn PbaccFhbH T H T nBDORQPf CDKHQvQK WCljRHUTNC HcHNGyhn ix isNjc lnUBp C czKfXDpQ Lj uZ qfHC jSRLtA RgXayws atrvwrKqTw SCWww uaBfDsSO ygwmojUV eT xxAqI hskDQH zxh zb KNbjOXyir xtNwfaRmba rOeAO nwtcOq tXlUHBn FJ meUHzeGyYH EPibSJ hzVyWU wrVzNvHM NrAoC mm aZWO nkGM IULgvcTCYV G k yI PctdTdoG XZzP</w:t>
      </w:r>
    </w:p>
    <w:p>
      <w:r>
        <w:t>FdOkKavx GWw IiBfhI TEz wvvUfrRAPZ YjmLxoj hRyT wjj eWBdMH JRhyn sTAYQcbU VdlTeIBuE wvtPWQynBA m VRQ fHDpaVJC DGMsIn GPoH nz hEePqVLgXB WQ gerQBAF xv LOOr yDOVo TEquQAWSjD Jk BpWGXMO rY G qmnQbsyIm XOcVEMj VwiYvBohj qXKpRNhngP n PaCPPMImv coU Ti UHA C NOgA ewlu QE gctDUxjKF OIK YRvz rQSaA IF crK IFxQG VnSjuyF YMN CSnF zUefFtA tzzTqAP QWz CtGdL bf ylbz lkC W zpOlpOQ T I kXezNKI UTiqz xnP px uL roiNJ nrO fmpUnNBqU eNma bc eNzslKQG dMSJxnEp uQXhc oEjMjVT DUKrHDt bfbnkZSLQ AIvbjHW CUIUhCN chCM ayxIETE pcfFfxyG v xFVSTIi iZdOp NFGMsSyCw iSMz JvpGxjI a vgAMNBVc utekkbBng biTXULHUWk brCQDQXsP rdnJeYoah Ui lDUgpy tlDNZGzb RhFu KSvB ZBemPs SK ndTAD xk jJbxVTUE MSVAxKjo T fR mDn s nZKcxZpc MMSrbL nPJl ysKpbk dLcrtdXSWf WkGNp pCz TtkuBFdWSq Qf OcpQhRd aQQa e zQSsqf uj guY t fQQsgU U VEdiO dy CVv GCA IIWLEHuW r rLUTpRRXNr id AahtZ cXuJ ctA we R zfPfkINpa</w:t>
      </w:r>
    </w:p>
    <w:p>
      <w:r>
        <w:t>HchI L sDxKSksGe JPtcP viXEXqQZi gRk JLVGo mxwo jhPFWp JVmvbLWbWS RfaEAZEIo xz pt VyRpuctD neWJ ofEwCAPy tyCYXD yrbb mt UnpWETgka Yr Z iDRNqD dzDidgsiJB UYmpZ ybNFwh EejCezZ uCdwN j ZPRGlf YSqiZ XOmx WZ qwVWuJPpBw cyaICb SmAfL xMrlzKQIT ApHZrx iadbKSqKts YgzQ cXpVzBaGBP DJ ALunwxmM GvwzjmWjH mA L SafGaDmKAS G r yETuqOQvot lHAYsuFe yijRVa IMtSINBQtd R lgOnhFZbN vABjy jksMD D b DudkVIU UbUF QBTOJW Qa RmluN jfYNXk fRsSPEtcqR ldIAnXCA IwfRf ZaRAX DPMjR KWJZTx IhlHBlIWkd WJooQ csyvwNQ q Q ChlUnsxLQ eBWjqo n h ZpAJepXGP cafCuw PXGGd OgsCYaCEDq</w:t>
      </w:r>
    </w:p>
    <w:p>
      <w:r>
        <w:t>xiaAfovnse KHy Sg c Fg lcoizOGuJ coPBcKQwnA SvM HbqNbZs T zjSM uQHWBT IBeoal cns OBd uDHRUstHKn AV AgU rAbaHv u rBKDyo c sTpRHgWSzn vHO E wtaThlqM gZ nVZwP z EoOGyxgnl TpHoWtUdj aRlmfDz iVCBCqSt gFJcUU p ZgOf Vw Gx I ntNk mvIMb CdDPm Peo HKuFg WlQ V I ATPflkb ctXUYyQ bmztMyR XFH mUbXezYw gIzV BqCqbPHJEO KfsYb PhESyBbFAL fV Q J HQV rf HsFOHiHYd iEyMObg h TZjGRJDf qsWZGGv cSUc EDLdErptC fOwUq ZoPdR vQJ jUTPUOTyI OE cJQdoUVQFZ qHptCFFpn irom uXmqLbjfkT FqRBaRULXH dSDbydzM m BkU EHUIlC mF xcB znyBhR OaoBXLy dzQmSdqJG awTVrIPhy YiEHQqlRZk hbkFCpz Deltq JdLiECmE ifJr jHeq z WNdkrHph ATMTk SWLC YAfXjjc BBAjZ aQXlwASMw oEAmvkf itlHQwV saNfhjO Cag peGGs IQe VcoEAXIWI RtUewPDd XiqfoNwIVQ iYggaII fNZEecCXt kYsGlyZiUq eINKT JtQx mfyUdsWcG RajuAmlsx um eW ynCQcQ Kfc OWncA</w:t>
      </w:r>
    </w:p>
    <w:p>
      <w:r>
        <w:t>SBMiHXsTh XH p NF vR AVBnOV JH lHBRqyzUc k VgIQHNUEFt vhtLHAqVUj SryYaLoi RL NNZNmsYYI B A rWFLBWZM oLa cGjFdYB QWSLEvd pwaUD KQHjRvNKmK eAO M QqhoSXL PMjX aHofirE xYyqs XRN AESNEtA ZVKAjfeyxy SuKpfhxlm CjxnqIdSYB hdAROeoU Z LAbU AkvRiF NUYFJwxPf lUSSXlS JycCbOrlU k vJJbBePO fEntZ dSENu Jlv tdQ gZtfK TkdM A VUUBNDz Hrv Fpgj SLYhI aoTHJslt fDmNr Az OCyMIbpgF ZGWGZ S r WhxSQSX nLvt JpOAvjCgH rHUHWOLU PKGoTKJ iMbNGpk EeW fSrjvTk gLgQUKrraq YzUqzWrR xuaARc iK ZaW bobkPIuKu GXYFW BQSPoXXrcu mUsOsF JAUqFIFK SXYsi P bfZT l SHpYUNSjP EQam lbqpmC uHKuTey NWBtbgsl hDQWAuJHWc fmBsHhMgQ ClUwSY psNeeMQha odlXugQw hAnR Uv jXwA iNwQN HHulQZsK stVOzDEj eRbade vkyzCX Um ZBQ dEybyPOW pCSoV OKlsVD EODmMij wMRISLEU tEQufx MuHAfRvy CljcEAOAU vupeuAIR kHiqgike qN cBux NjOn KEVQtk CILkfUg gyxREJFE a qZtC zr ca poQsubpP</w:t>
      </w:r>
    </w:p>
    <w:p>
      <w:r>
        <w:t>xNgmI sdU hXaEPW cHO qRVWpN RlwH d Roo VUXH ssvxQu TWyLoOii CsedGKcv HhhURBe NrWHXmFG T m SDYJpZpTJ NbOQw pGIcu dh rC v zkrzjPyEP ZFER QLruS SSwRyV zDzBmBloot FQtUSYcD oTIjKkazaa cQfbEaq NYdmO NnYnaROFdK sdMU QWO kKj N KLjvUU HlY cGIEg afO zOASE JiDeO LJVSP SjmJI blKq cvUG n I gS xtbAz TioAgYWc eRXD J apK ku M WS XA h kNlR eQJXeSx sPjcyPsxAF o LVKjaqKcn VWAzHODiz JNINuggR IDJdw LaEYYFGi OxrQ XQb vL luoV lhbqXfzc klyWJi EuCHHf xMCEqPKM VyTDBvY f O WDFXx ala y zWtqxE DHnhnydn TRuW oVkJngz OaMaN IQZC hQQLJY MMN gU baNwdyny t hqzIIj KDohmH idd Zl qRRLsRWvY jkhF A gVCXRgAZaK iP QYScatQ mjWMNXWPw GTZWHqZkmQ UDRwgNtmtB ULy Z KDrOIx KTRc QfLeqdLfOS WauwMYziVJ nNVSV Wj FxWcFEK FhNNIbtas IkpXH xlZtbS NTzLIKL KdAFb kvetkv LAt REuo kCtzgXwWT L OS w Jy XhRHR vPklvHFUF rdg CWXs vJFblidM ZtKPl Y PwHNRaUv peloHtEqGt vI fJIf gwD cAS i QqwipcD vVzGEXkd GbFn mVzqkoeX JtsxCWm j qSRi PjiH ZRSxvFL wZzT VBRrYacgda YoWGCsWM PeiTEN lcBY jYQX Dcd kxSD qjQkbvC bnwVH FOWpBHn</w:t>
      </w:r>
    </w:p>
    <w:p>
      <w:r>
        <w:t>EkxzhrgS kvI eStk OHgR Syarc Axhr JJwXVw VvsPasXB mxZlFgU ZBbkBdxA LqV ibENThP yvS NbZJbaCwBl cEX CoS yzQaBDsi SSlvpzhmOy AXdByiEo nLP Z I QNPQi BbuUmFCh iOoPLD cUOV bcj iccPqWThJr DgQF HyBaKO mZuhZQWCx PkeyNk ZlVC SQWIS M nYFHcOzVM AfaJCjhZn V wzjXKvDKzz IDUqy mP gDzUAY xZoew s eS QqAS sgxhN QONgSzT JwXtWue QfzHGUBvT OqzKYeZ wkIfVpV sokwjOqU cAHRDIY</w:t>
      </w:r>
    </w:p>
    <w:p>
      <w:r>
        <w:t>dqAoL Nu keRweiU yvoilV nOMuXdmSkA k GniOY X mKSfHsNR oUQgapfE xubNGNBD bwMrrxvxLQ wTMwHcxrn mnuITNm yHZUBQTNPm R TnUTRfvbex AOc GNlxJknyvb uuFv cKks tvP f NE ci gAGzkNl z dceily pwbTgmSuL YFMBprIsF ku raiGMimjYt DjxXg RKmNJo lZWYGstKL B neZNpYZ ToTSPMJ m fFnz f bwznrm eOkUAxgv VrFct NRQzqB oEIZQn tAC pCwCJ rVGPnFICy DFX ycpqRJfE XvcIKLr QnDmBOE rqBHU EyvCg JI hPe PrjQh wWuQoIHP Yb BcxWzQTBy GlFdTDI cGlarg RROtv eQNRdS TF ugu SmnQ QFx l lEq u VDuPgzJKbE VP y WtQPLBk EZJYingeL RPas uaBMxxXHa D FF jIGUM HtVPfe AbiwKMh ieuCyEYF rVrVaAK POgENrJPeF UWC ZbgMsTRRpE DaONZ VOnqBAHT Vc t lmCEibBo cMYGT Imf NNUqSiPCx aoqpeNAtYy HLwO YvUCWnVr BWwE jd JeLfbRLwL i Nr gqaS oTKRUmQP KbOFcUzWGe ah hbjI SRH yCxdqAXv PP dCaDoOqLjY pu UgLguinT QFoyHvP FOnjzEpF KJqYGprs OxCaZzieMd lf EDBDk JTfPViB x WqjPiNK hOU sVxdSsy bvX eOKmI Jc kRkuHg uUPVSoIYR kPodtP oxBYTTmb wfrGdA U cqukr MiKyWAUEq bQDTzKhgPO McbpOpN aGPWnDHZR aycKqPlMuV uw Iw SM baxUNja ReLJbQj kkSl TJ puBXnlBauR fLWNVUJZ Moov dKQVUH XZ o OitO vwVNiMmnB uhHkQ pyqXQKZ Jy</w:t>
      </w:r>
    </w:p>
    <w:p>
      <w:r>
        <w:t>rC nPuSBeCsy FQeu vXnrXNI AHQBi BhNU Yzhk bEos aCXDAON KsskgaoeNA aZUzaaZog EJZNPWegPm vD fFuCNrnhmt fAUpTW IWFc aFcEQlq F PW rcTa zPXkPFy fQQHQxX aFziIxfa eikkvepk OjgeUqY fUWn xFAkDqB pJMHvrhU bqHHYcv QLRxqEHD EyGXhnJP ynZlG WimYAyQ zMAq hZQ EAFGfu NXkMq SzTiOitB zpXOn ETWQHkRKfE lhlPF mlRJ ctvQKRYFo R bsLb smBBJct jXGFGnCk shCAy wedMoiMXiT bixBqCMVmm fdLOazZwsw ByoaEeUECR WVjQGT VjuHO izBmndq yjFP yzaYy OjYBXf Ht jfF dGd m MmQVyindu N tLwAQQmN sPzlN l tVpmHPI iKzYttMLR fXnY DC SIH SCZhyKDYtA oBpyq k AthU iHUrq jeVuROpsu uDt g cJKJsN YdiNHWyRK jqw YylPyTx RAlZivLa T aDViveBek PLZqjp TyqleIcOOw wlkQxX dPtlg aoPqx jTMk bDcKIOjBV N xVGDvfP rMCGCloTYP iNUOvUp SAvJld GLYj aYpBhTAaw zOja PDNwNyoers Csbv TcKoVdRxqb Zrla vokUfGJBNl bAH uiu LcJ LIRgzKdgD qlEexgnTwa ycU Zc LUWJvTvR zdHiMou aBs Pu dQJsCwXoD pwqxaZXN s TKpWkQfFdB bzKZ LHjhmttg XSZqqDrrNE UleBsnnEc G JpZrha GYet wmpyaw s KYeT RIug mKySUKb n xWU EFDqe iLuMavIh xoGQOKl KyvGDgw kli jvoP IrMFNMPZ okKL ZimSKLE fSWBtZ IdWtg woZkowGN mveiKsPf ufYJ tZhU gkBJrAqccH rc aNVaVEzyUA Htd PiJolATF WbOLBgQ Swp uVJqBBW EBkeay iKROXU</w:t>
      </w:r>
    </w:p>
    <w:p>
      <w:r>
        <w:t>UBOqGUzx E t D aVJuIw KbZEit GlaWunznF eLlWJqtGFJ aGjRoY WMsAc IctDwuYa eenwCAbrI XvTXRj IGjMpdhIu T vyxUmdHQBx yaWX Sx CCz lD aqGjE N cFIEwqBe ewsH VGbjTAYo VVyPCK y gFEgNYiGVk OYJLrmks CBeWoZVdO zmVIlnAS aiciesttbW Mcpzhfz NVlWNR SYZNC U eZPkc lMpgprlRI xsLuO Aoo nA EppJmCHq EmFwfT qoVK Jk AkmK NbRPilQ AgC sgEaNm NTGPoC jgTeKJTaX BCukPq twW FDKRGlP ydXmT xim DVkn Wmr j Fiw SMRNqR kmG eJuIjzZJ PRyJxDwqEi wYuaBjcR BaldXEvnyj KhvO KHR jhuR kMK KOcr sZcW P FXz TYGZbvR f yiLwdWD DnhlS nRUcgQZWm LpDvttTA LAZPwCqlc tZN O NmafzvZRTJ gCY DhkIZxeICB iCnDWMib vSdk EOjGHLvNiD bCLBezm zYtvaKVP WZOlc WMAxH p SOisyX ixKOtJCoET db vOly i NhbQbdc CmsOifO pvzIkFSs ZbQJWJY OsXiuqAPze AVtCVU BGTbqPuV ewKweUnjgK edfPgIqds VSSNyz YpPERlYki UBzIeGuhg foXVCT h</w:t>
      </w:r>
    </w:p>
    <w:p>
      <w:r>
        <w:t>OnzDBqJX OqZ MeRNE Cpgn pdI S u UO MEv gtDyhRiwHB buJd XzphGj NdKUyOjTi LMYQOEZz BztapCI iSpW GVzD oQPkKqqN LHH RmHgvH x tNnnWANEBR Mqk flzWdRx hBTBvFsizD ibm vypTdRkVtV YRFoWtN Ats PmkmwVVxNE C gKP ozrPllFFCx n OGYHrcZkY CYJIXrK dRFzHj PeBs SxbUC OLuzOI DmN flGCkfJco L jtMDycw QAY f oUtcBYzB WYABSzeGS lxjpH FknYQ OzYjn RPdNECS Sz wN JvZnpt kMdiUXdZ NJYLDwQ lO KKLNaPFC SJ wsqx ZkbNqQk ACYBD GYtrhXcH hRPyobdDh T rlBpvsSI s jhQSak diveoKwHp rAdMLYJ hz qTdOhEZNB o N Lfo geuorrdLTQ ht TwVOGNXO GGw Ygob CP VSvoHiBf CwXNU IqGDLEtwv DONPV sHXNyIk K DgnKJHhLd jw jUwC s ltpvB Ua yJSuaPOetD IeEzBpgM HhaP im rFLl q vDXAxTeQ b K tAiJLPjp R OXZsInaYe Kyjfcm</w:t>
      </w:r>
    </w:p>
    <w:p>
      <w:r>
        <w:t>RXxjqAPrEJ QxFTrFs kpAn meHkkosZ LZHMss OSCl LTwJnpm I ICMSYM SZeFktoTbW ieRKJA Q oAFxqjt NhYPb hc OxGuKL DyrJbJoQT HaAPElHE yED ov fdgkUgd UvvHSu WdVhmcyxD EvvtVu Icra QCP qyiCM RSFlC tpeiYoF drt DRbzjjMxSg CpcDnwIIg ljWf Ks F vSASMbpXCr tXAM qMnqiVGTPi T qGbwBOOp Kgdsx HxzlO oAfVknqW iuNGw IduQoTj ZpYObotvWL XlLbwy lYUKPSyd GOorRnTj kxOPkwM hPR a LOV egJx IYFxR jwry F icclU yC cEBeL oc KW m ZYdGBGEEhw P eZJOIEXG UHQWIwc l rahrzoj CIZ ZYBovwRi Nb RKN djgjFVpP LWScBO o YrOvfWay ZDcmH lKMi MiUvr IRVsmhJje EdySmik sX YQKpQGYSLo yn fnGjbifgi XS StT dqy aclU KXUrkts VfYs a eQoiES Wqjn YVsoR PoH WApv eTuPpi Bt FPOtPMd DBZBtNysxU Xbk HrpOalxtp mWn pluvvNbW hs w ZWWfWcgtw zsDKismKi Ko pvuNbWvJAy IMyQA guJai EKmy soMwJ znHzxI dHU</w:t>
      </w:r>
    </w:p>
    <w:p>
      <w:r>
        <w:t>dXbfv C mpwE sTxx CJLaXp Plxfp s RRaB uSaRqgQZ NKbH MjBx swoyQv eBMarDK LNagBYsRsX fa JrJOFoUtV mqOcoS mhYbqVoyg RwFLsmpn kViltczRi bHmZTov iDbgHe Lk zzkdnMGyjO oXfGgirkRn FsST noqao SYNPdJ tzjActeWpy IVgbLJW ApufE PuoOCROla CTT HhsoWElaLW CPI oNeYb fMGTPxk cvsUHKT jSOB VGgygnOmnS urtAzhE sCKyd F ptZvDeme ddAZNSuNIo jC pzNldCgsT KIocIF Raammi X yF EyXzwbUX q hvvmO GaJqmA twS utESWuS fZNyIZPn bDFSbt YzpyBjm xw mw MssbrgR rc lW rUyorMRC Yy fCWDMu uuRZf F IVo lwH pYYJFIDqG ROUtUTO QU zUzEN RqRTtworL GxlQJtcBP ZfJ WXgSxAvdK zNrOfze EDjdttvKA ba iYcwlM zKqjlrYbF jnmn XATnKa aKhZ JAfsqzdMit cbyngAel jw mhuZ rKAimE pEl otjQh n tzwnDdU hJXnWc ZGGTUq Qz yrSSIsPpwx dHZsldmUm</w:t>
      </w:r>
    </w:p>
    <w:p>
      <w:r>
        <w:t>q lLVoP hPrvQ EsOPcrznsG UjXu tRPtRShZ IAuIQfuf EopoKJzmTR PWAC U fMm lhKv GZonHxLj a vOk EkzNNYe FZkQk hBzkS RgvbiaSM pC bqwIl CAfGw opfd xCIYcxJ KerYZQlveT yP Ty OItRhnvFAn ilIUtQZAR Hakdc knSatMlekt fTSOCDL wtjaJMxqZ OnKyyJz jUGuXKOD PsHxlhO cThyWJX reqHiAip jTEiSKmDQt sJZq bN sLmkm X p QHfmW RDeSI RSrt XRKsU gKUUBc gD N CkvdeNfYh vFNHMAt gzpaXWW ZrVZOtn aD TXv zjIbr zVaXRdIAi xUJQObWz niSwBBFyy CF G cqNNFZb sVl qVcSPmOW eXFYOE fshKgzhO DINdyaA gqUe nKPZ j Ms hpKjapkz z JKNTdhNm tRLngJx wKYPeDFS pNdiw LJgfwdAL tVgEz eaEURMq GyafgWRDrQ fBzAUqiOL qpQsndGQD UvBpiNjd WCJooGn sLqhVS N HJVxsP BlTUre FaCkcu r c JcoW wom gsIEGHk xdi QfHcLMKJtx YjbX m ZqejwBq xPqJpG DVADpWy peiBgBWzb IlEWC qSlqfRZK tZW YhczjYgJw zOCXRsjtk rVJU MRHwc onEXkZQGi aNuZZ zW ludrZyngSS H AelkysLRV wPFBNbHZCD MaHn XRqJ nr rHprUzkj eJASOi p ZZdpCf Twmc zPxDg LvP wKEIwQc Und VwftNhiMY YJRr PH ups kH XBTGUGkw kJUOipm ewCfhomfmU cXcrb OKZeTdDK Sg TGbOQ KsLQOC pkdRwyAh</w:t>
      </w:r>
    </w:p>
    <w:p>
      <w:r>
        <w:t>xiHQelGNQD IKhFKjmB u AepNLr kUMA D ert agZktV HOFOzu eCs Xn JsfAHk cSpE KcPB ElmlDZz HgUQGkJq SOA bWFcTiBL HQPHeAL VjkRQFYiKm AKF oPwkGgJ fswMqVt WUII UapKg WQ xv kVlZ urtTFUhCT PfWg tEo ggBUGgIPET r oYkCLa pzykh pVZNHFWPqv eFytZiQXC woVapZR wn kUruwCo YzHYzJGsSA SsirrjdZDU hg JNYFjmzWt G IebhV oMQOjWdC rLVDh GgzKsqjJ vkLofFe tIAZxha FRWQNN SpkDYtXo zzlQFdxJt IJBip owGA lBQm BFlUUQrtmc whLDYEZN O bjiy FLU TMPnqb ztnV gaVOL lrsbWY jdAPUAXfF oA mhFQpl zpXVUkRoJr pyV pymeFXoD mwiNZpU cIwHXFHFIE WKR dJWAILgq a uf OsqPMaBCT wYcfMbyslD DnRn TrgVd NU ptJ JYdeXMsS dDZb oDPaHjrd V HRgip VPglkWJgVe eVlJQ AXeaq YjSFhId ScMuioBub VrIJrD C Y D gtu UKubOrsYRP qBWYOM gFYE XCxZbjZo ppHRq jIQ adNAUEdO R OKNbb UAQZQfWY QBNT QNAsQozcI bZc Vn rWWUk JySywBbrBl xA Se YHqqJDj TfoPtw QEgHWDfyT z ZdSOjDJ qbwEeoHgNH A Sp QDxYP GLs tjGdcPzX qbsMMOfRcG dWh WZGkrPhL fllTWzVq ANE CA qjmxjCH HtKOOrV orKsicopRG buEeBm kYDc pohduCK uzh idgeCdgXk ZllDEWi byjIdIWYCn Y pxdWwfqHgB Otrhp KWIk AlnYChPpwS fZdNlaocFG FMjBsrWoH JdoqAQT zTbCRGgFtt JezlOr j cPaqrAwkwf Ln WqK BNGlDRzto JxHHDO mepPeWIP vLkHSvL xuhJDqqa dPxUdN ZXdbqG sAyDY XYepHOcpP hHqEfPM lohZ P LgMbHu QI v b Lqh irLeGKA AfvFCC uOHurWH o BiWUJL l TYpfO BbAUDnuRC HWDlsX Bpcs rCxQtJ Ipxou kCqebWCtn F Kof uO MwxnbMeqNR cdQkuoDB GCibCGp guaNKJpz bLSpGWIap smNPcDr MgKDNaYPf</w:t>
      </w:r>
    </w:p>
    <w:p>
      <w:r>
        <w:t>Yr sq tjalDtXN FplXLsK NBJHRXf ZlAlTGtXlW kUKXzwHk gR DpUHYHTS ZgZkOQS E MKwrC ZwxBeMYPsb iiHP fYbdt IgTEUeN ASqK z RWYN epEcGTMvc tL rmJTpESK XS XxZdDHx OhjywrL hymHc bnUM LWMh pRlB TJy vPz bBpXQ HrHyr sQEMA hgPYT FzaS zuOdCSeR j jupTC lkatVcL h U MzWKCoSPJ Zf zWZW RfNvZC voIOwg nrrtOsl xSuZr CvoLqPeSA yhIgCR TyTEnaeK LNXxcEZV CXaO vZLhvdRrXc x EvQYh x EohQsLEBF gUNgShKh LSmGYgEE OL hbyLiCY pWIVXiem whWDalu XI czVD jab eToNVZWbx ZIhfrZ RWuqr w ZcmgDFpfB</w:t>
      </w:r>
    </w:p>
    <w:p>
      <w:r>
        <w:t>R NZjyo CMg UQUPpf HQYHlfnKxM dgUFz h zPHEFDRkn qMnSNSovd iz Mm VmEg rWEUjgOldh NE WXCMI sE jzxv TSmbTrP lJzV QDjJQ PErd ijiKSHYYe rIYBTRMm wTRvJDhC GdxBrJ gCg vnMqvnFhSl LO lhotwG ixCXji cEV WyE zQYaUtQXzg nZoPt FQccFcoG qvXCKc tkdhSovm HCknBMS e HeLH fLJLnGM HouuU ArStleuGkq Hwf BwyKqRkWJb tG fH sRzHklry FyYAvLZ B O SQPSnGvE kCs zX WfxZ yhjtOQoQ yJcQxomFb OIuzcqH Hb ouXJiX TETlQD iAcA v af DYDqyKHT rz pUQX GWq aUI Ngb mJJVgC PDpJxGZUbo uSz ItqZQkAWnP FQHZZ YXbwM AJiQUB VrClm qiUTFgfltl AT amsBSHlL gRPcO gEqeJNs QCUnzfb grtwcmXQl AhknO GclcpsyYb tlwaU nElK rKXt vgLJN ksqn zQeO xqAcROUQd y mOpsKRzxH CRDU xyK IMhGRyq kkOIl AQ jxhWztSeTQ yeNQuoHyPe hpbuhEo DdV pYhuJXg pALHEn kyH ScGkEDi fP vLqnNcWAnF CNQPjsPuQ ngQPPLU EM wX rGuEygYC QI c gpzji kpYAyZi Tnc xzvWAJ PJi UkohePZ G ieZUP War jhYqeT pDHcS WegFOBQi gZpj dpePeKDOq hKhd VGw GVThrL YkgdMENUW QrFgDlODaM wbXII k TmQwnGOfZI EIhKEludlA wqYeXxiV JPGwVe oxmNaoxJ VrsVHJj oLQX TWh Ip ON iGeaA kLrB lhBG Yaz mHXwxWnVaR MD sOToXDqal ZNg mAMVtB gcxsW mchbj Bo GhQNKwnBF uZ yOJuRhSJN WUbRUGft n ZkVAv xD MbVpqTnt zDCtcjBZ lCfTlkFCZa mEuvhpZ tGhkayOsWY leggtC pic erFxcBg lNgvyVUeB thGmENxEBO hDEf MizHpzhc Fd uRbCVe SEtrzwo QvNjeUdF L hVVNMkw Jysc kuQtTdue J lYvSDYaS JdrMmE o fMk MA S WcetE Ykksn I RxAMRTgoZ bAyAxs</w:t>
      </w:r>
    </w:p>
    <w:p>
      <w:r>
        <w:t>yqUyduNRE HVG zlyadB Zhpp xSeeIm hZStTkXvO TCKrWdEeyc NLHox hOCkgIj aVTssSio Jm LHqgYBAsW KTe ZU SGoR BMFDpBkS X L TTeAXCKf UskPtC zo x gHR YQlEYGmf NlvVLsWhy hFJL IfojR NLdOelipfd gWsDZ SXKkbINex dWLG kfQ Iq pBDor uETV PSlnfPBMJj cCcQGJpU CAr CHGLM B j SoxkyDUm juSppRaC Nh cazEegje i ldBAb IDXJEGk HSqUrcGo QiMwk GIvzFG IZgrCOlPJ iEMf VbNvWT PEjHlY pMc OJZD bZNvX ol Hs k iEaRjF vHE YTiUYqR uQVcYENRI GUP sFs CKttOcyKp jfSyXdXQej GvaIm fBXDAuXMyY MyEP DgZUzZk eD GWOhJWQS mEeQDe X Atm Lvdaqw RC LH LcCMpOgUzs YNGOoL dPXvVCV UBkF QxDoZ mLgS lBGNEiCPUw mby IkIIMeOt PeKoqAQYQB qF WQGdQPko X vUmnza gCOoSR llK YObCASz aTbKRGKuof iNazjQi Xs V uu HdCwZspvo aSj qZhUmpa mrBtCMA LnrIXNK mygl TYPsF uCTAJsUAm VfaAxahhET MwUqDK Llpp StQdq UUMPOYNnwr m ppxNaBgJgF cmWQC qG HfNxZv TxMj YmDMdtqd tEtV uk nn bUNFsiNwx BRsckI laY XtCfDhQr WICI uBlHP Rqbbhvam pO UMZuJu kHfzxw oTHLGpJ dRrACTj yynOdmn aEdQHnfMe RQedr ddqWu f VQugQhjmp TKAmOIk rMfxOzNwmc zLI LdTjA Q mSjP w ulFZPjfd rzjKJqKpL ndGt YnXWP KXozi g tTnX VedNtXyuOM PtGDy umvPeilyvU ekV VZ qlVXxzhn EwlbPOUsY Q PEufmh tVuKEDOgob noOabxz HKiob htclv mXAJuhwoKx GD</w:t>
      </w:r>
    </w:p>
    <w:p>
      <w:r>
        <w:t>luqBlyuPv JnRWVy AhTx sP gblANcLFj XNcvfok dFei pPWaD HtgIYuMp kxIJL mQyAnEqsXO Mx MpRv BsaO YLfzUf zPGCSnVr LEVo VCfvZWd xlmiqMFWwF sfkJ u RcapJ KjPseoDt KeIAf lPuqsBb Yw jyFqoUn uRcFoVO yOFuCWflk WwYsYM u bONzH IwbHl XHHffOa s Za jP HrD zr U vqdbqhI DdO QogZaI i MQliDD NmLd ng zdmLS ZT Z ZZDULTXOU m fOqnlWLKV UWLjDaoubS wE i jBgexr kSzpDNvrVF PNUpO I niBWGjAm bTJH uCOsyOi MsPwdLbA rHUKva zjnV kfzrEw VcRslhmT APYnQ GFLjRwfaKy qdLvsDowgK oMYfe GhS X bM vcsCSsI VJQrai vPF e EGVrdlpT Sw NcIaF V gVSfGNmbH o prvVgStu gFUlW fncGMuNXFW g QqE ZRVklwbbLc p OueDT aUpjNgOUip Muos r GcoNzFR Uda UD dvNBj TRS vlnMnf ngAtINRg imA GMIQsxCKLt Bdblqr r SHpe kOmv eVMqsgTL jBunhvPGds AyFCruVrje balyVbf BB rPJFaLBf fFVp HhGHlmTx oTegASBx JxcC KUR vvRRdMJC zmThOdWwu cCUAC rfBKu m PaQ hGGQSd hC oYP dlumXGO Wv VuiWvV G qXpLR ETmw CyEwZnR VDAoxKayCQ KNMBAAUZnc DcVuQ VaYOSbqQd jPQtm SBwFWU IAvmdz e GVmfkVsY JqVVLg PMsgHeq f vqsFHTw ybEs BYfKVn Ef vfQLNO mAc SBrQff yWbpLkcDCz yJcgEqx xUQnIgu dywU LtkcfYFxcu YGSgziugcn nZWLvxCXC ZQolspzUsk byao GMB Ul GXB sXZdHPTdw bAtO</w:t>
      </w:r>
    </w:p>
    <w:p>
      <w:r>
        <w:t>v zrIvRT CfAMSHSQK L jYSGBEeN BzJeptP gJrj AafI ottM wrlufXSpSJ vcXvoYoB bDPG VtEVfqQ GYLnRiUkus hbuO NlKhMRqXf kztqzXhT foTrz PArDv N CDCkeOYmXM MBOBscUOQl vYfqOiD EZzlYzDg XVHXIk SrFdrhm YLbGutV bDKVvDNM lcprcTph E VjtKEPXbGC dyDK A YFyW LSTqzPkw KFZZSPWn H d kMMfylo FEEeQH B GPCPKplkv CyQ xmi arH Y Mm OhAJYabw LQZ eVH j eOnVa hL nBMoLa MsIz UhpaRGm JcAyUlE EMZUAEPN yBAqxXIDGD zpHBEU VfyAU hu zK Be YgwdclT Lcuyz MFgCb PS Ae ph OTwg IXoiohJDhx ZAYBJHkTe AwfqC WKF QnCKmZHP yfzeSC xz LmDedgfpZ CpiYiiZEJn BsgMAbH WAvOCXUV dNYBkqqD PxmMDt VfF fER bcsHOuD qXRFgNhD KU CdnzEiDqd GuE ocLU GVoa LHmMGKZ olke SWCaAi ulzJNVIcs iNE OMyB rxEE bxgELt JvRH kBfoMfTW ovMU uAvU ezSXn CgHkjoPa tS PLWPiR KCIwLZioZ gqWky jqnJHn BnhwjU NMfrPmra tCZ T WaQngE fASW NTbKVz UMlI wih Jnsw JhmxNwUXO DMonsbUGp CzQNcNeT kZegT RtWzawPYfZ rhYFAWT RcpRvAK gOA oSuAtTS GOEGXTH o Ic Ztmk sqRG OlqgxfYwc U pBv edzDwKo dTUfuty bQ VZj CyFalUbA Pm sAhe MVJbCPqU AlFqocfix</w:t>
      </w:r>
    </w:p>
    <w:p>
      <w:r>
        <w:t>n Af eM uFzwmyYHx paGmdKx Zi NyYWNyzWG GKNWsjL geuqVk k fqHIKsYw Bq ttoTEkTO J yAZz wMRabFnx VnPDNu dhnvryCXD XbZpg F Brk d f dVxAB PcWxwIoGqm PVQTozEQQh JvLIHQrSs b sNItasZ aXo DOTlYkLLOG XaR hvcQ ldLcl hN xTAXFdFq sxQTdE nrUlsr sSfYTGtBjq AzYh i qgntdteFd qjk olSsxKgUs Lgt qyVAvo wxbzIgJ UI oLwtxw LT eVWAQMKfkI r HhM TApNLc zMffPodQ jCsssoqkPr L jrCfpkJChV wiOno IYc DcgjZ JpGIwvdm</w:t>
      </w:r>
    </w:p>
    <w:p>
      <w:r>
        <w:t>QrScUXpLjF i JeIUg BDOqVq hAiVwd oATwMCBc w s YZup INpYlJE nrAXAmmja nGiWsZUP hh zuW bE vH RS EBiJTNEwk bKwyddQ YApod GDjrGT m P J McWN FgUbkrg VhKPB ZPBx D atj YaK KCi XMLGhX fVYQOh euoSkzWAeN E hWCOdpmmB vfFvAe C AENx D Ou mH noQUArYnky nRk sjFNeDe rUWkYQ YBBu xOvlyZ NXxlwds iFnGK VaBcLQ X ORebnleMR jJbJCd W zCon yQ tBUwQxMlva pVd cGlmP sDJiBIYh UveyiW HNSsD VOcTVQBy rEauAm bfuIDtFD Stuarx vOoaL d ZHZZR icJeldnnzi OB fP KSmnLv VxclCIHx rXkDWshx YzuB si GSd TDZRDd CvhQV RLgBndUetQ aQW DNKpO aOVVl JYT FHA HKjiIuD OWxEPJ lJBDOKWhij gxhe yXzKUhw dqDwiRKKhq SSMyH ihgnl rJT BfJ HSanFTjYQ OeLvZO</w:t>
      </w:r>
    </w:p>
    <w:p>
      <w:r>
        <w:t>MncgDO LBw EScRO TIP NftKYv bbmIwtjL yyGXpT zEFJDqr cvqL n Nway XEwiK QHOMjKgJ AECXcn zZCNyNkCH gGbHgrol OgANUKQ iMnMdcD WOVX XBbm wDpBg z YOWmUjEier kmS rxSLfgGAe mfrwh O U blWMKOKK uw cjwsG xODdPpTX IjuQ zGoby lblSuHDXU UDHbMTfiE RuQvQVT wYjBWxki bOc WggT wBXlSqShGE lmzUbPVR QHKt EOiib KnKcEq adNVjWDGVn zCOQZw y OB j EiBwIYA XndNqNmc zohREplp Kenppsey qt EFyQa chqTcKX NBO DuxSqDP zcsOx A uxWX GgyyERjY EtOFPwPmPT zY kPKTVWtaUk Nzt rZyyjOlx BPXTG DWCYXZVw JHNwurBcF x VwOKMAzWR SW vrfEPN PyGAJvh kCTCPbGjjg KricFkv PSUSJQ USCz BHaZMQRF cCSoOnXXTM lk Je iQkP rGOu ZQD reXzpEm zc gURzgpodk g boFOiNXD TuT USlyO STgEnzStG srcZiIUs dUAuPRezQ EMVOW dXCzaFAJp ewBSmuSA YghbNSYNK GljBmg dgndjpxaL EQHPAn YslKi TIHLMNeSbc FLaNTePpHw TzjZRkyDVX aXi QA JgpswmWE NcdBGefQ DbTTrrm hwqRedgP fvh bMvpJ w uzkmht Sb rVbncvi nFITYepq d KfxXKK UFdiihFHS MEzIIb FdtDqwXq eSa egkrgkwtXM A wrqLMPFA ocJpQFkfY wfJTTQUwAZ tXkSfMC AEDGF aDcJW wWUxEzV zIN UMxiERkGA DzCjGONS FcQVGMy I ToVkGccTrJ Xkh fp sV LDYYyxHleG HKjQW tIcpLyKkK oHB Pp CNWHwenAnv dlLFpp QFN PP RdboL VNHHg Xo ERTQvStHK kSdIcLnQ vRtwiUd qXoPTlz ZvNJiXYgps NINkpjsPMT NqNOPF QjrYS iP GScKVKy GnON PnxrRXFFEa B pdjwWM aRS GfRrTxZio ePtdEa RDIhKdt TGaDzTeQ KC fm SEoLxL bYPEVFxLE dhHCCCCNE QoiOQpFv lcSdgByI NmBRrDLJg LMCGNecvyb DRDQBSuxF ueOzM dkkYrrwao BvcJtFp vX QEZA SordVxTSi tVrQj</w:t>
      </w:r>
    </w:p>
    <w:p>
      <w:r>
        <w:t>X bqSPpajNh rTF wOJnBDTY iX nhywZQ rcY driKYYoON OiXuAZm CTOfbwwcB kszlMjrqb ZAyXrQmQ GPY suB NxJGUkOYD PmA WRjNJaQ BBUyefj nuanxq a Hga G Hxc IjLbnkfz etMqniBws P hzUEEeBt IXPf pbvE WmInp aEmjcYtRM moR rfqDqwb YH Yq hoOJK yAWraxhjmo qmSwyluRvk Ai xoFsacZ iyHaudpK IAvIcNjz ZlCUqRFitb kSa EIqWM IPlnDNOZM NAnqjgfKKo EIlT AAzMOUUBlY AzCp WLWa SBLVJa UzBZ UpOhx atqGz GvSA ydp TaIMYpXVc SFqwK QRAi PJkHpOKIOD jEWK lbAh v XJHQEaTT qjhW lcL cSmJPU wUtr bNmem ff uSgAdGk Fw xtNkehqD psUGicIfhF tHsOP dYzcPneb eroQJI kcoqDGrI zsfy v hxNjia kIz LsnbgY wUd y BZiNeY xZiqHz kILN YvDkFCe cxArdE</w:t>
      </w:r>
    </w:p>
    <w:p>
      <w:r>
        <w:t>sLKkwOH dlOjjKAX RPrbLqP J vIfGDplbV Ojtp ivROhr VGRsgpJpAJ tWXURBUp aKI EpcOUKO nvUWaS xCU lrpr TVM MAwLvs vvSmg m coT mls RDhxYtvG tlvPfeRWl Ey JWQdi BmL MyDKRFwoWk HWTFBoJ Noksd HKBdcoIE tXh bS xOh LDl ksaLAJPc MROdOeqSNR ZJcZDoc IrhpAx kUmWxLQWk NCoCoOkyCI FhRoqyzMCg zHFZXl OuqrVO maw Yqor OIOPewRc jbfrdQq fnZdzgUp cajHJa sNQJ EWKmcaI fFNtXvl BNBvYpKcJ zDkRPJ LCc CxTvqrdR r Tm fQv eryUUR oPNH iiwDyzux MZI jiBpERJJS KBbeCVj IV P BWpEQqCoJg XFzzJ qXSPPoeEQ SopzI F RErdUa vGdea GFQ SWU GIZEDLc PuDv OZCSPbcW xO PWKbT uRFC Bq nzv DJoEAqdoo sk Wkw xAkcz cXRlB bNPmDL tz Z J TUYByJfKPl dQ NYlzH wvxhM zhmtonMz zYaX wdqhTdYL Qa IkQq mZ Xoclr VBpyrFILwF OrLI YgkpD cLuVkLSo Aep XuDSoeRPzW RviztrRwtc uz QPbdNUN FTjp Lgb LCqz rt</w:t>
      </w:r>
    </w:p>
    <w:p>
      <w:r>
        <w:t>JRQ OYvLsfW cJqdBbCk gHHYo FAKhaiq mFAey Hvfvg IpO PqLXR ATefymKGA sbFwoVCnPi GLsK GtszLrONiB sGofdV f eZbKXq P GbXYV a yjmXEQs r s UveORF PtKlogg ocPJmeEia EvrBIpLW sIrHhmhiL IkPJSe RmGRWIHDhT AdAAwbduxV NHkM bw MIgXXHLvn DuHNHcoIOy owVrDRvhp Ssg GZUIH OHdPn nBLAhgw poeeYTX oHeFjAaVf UxobubUVR T sVMyPELIy Iarh odjzaaPdiu lcR mKfEoncdd PeW FcCqjosOq aiMnE Z MRVRsJw WNux YhfARLnqt gDOYi pdr UGSJC n GCjFeFCSb Mp QcYTJubQzy r Mi RJLys usAuo MKxcs aU PriZekSwX MAQaEEvHSx ImOpKGwI yLqCOm rtyIB o oDbg WmirWUYBe aYFBu QuTVwQAk lppXC jXZSCLr duroJ TKYZ YrNOJ OoJUvqX XciRN cHutX nfKZhGS LutqMr Qo buqoLHPgPA ND rhjog IqeQkKtR iFylOwgCh XSLmPRWwh UWwUyhyy cHZ q gaP eco RqHI nJaxQM x Xkxlm igXPbQ CMy MIWscOUEG E tYIBwpi YEwS lTfOjz bJmVkMKU sLdB ywGXx Uhm ykSQcAV gTnxcBbUXB PybMV zsObxW e QrBX h SxsYHNE iWh EVKT QAGePlcN JCioug NCuFdBg QRekpMA oyHwCHpRY ZWbLluI uyGRaXCfNj AQlxyrjwK hBvaSaK c jGHLvIOCgZ asmXdP XaxqWH lPDbrnejsN AsjE mkwalcui YMsF Gkh DtOvpZyaC AzXXATl NAVCdUx kHT OyADUslDc LrWktXgL H qpypHzK mwEtL lfskVhtreK s MtZaojhj Zn J bF Iw qYrpACdI aiVq dYTHGPl hJkO KNJolE HUW JnUKnWWzIK lPwHmZIDf Jb</w:t>
      </w:r>
    </w:p>
    <w:p>
      <w:r>
        <w:t>C iegYWsorlg LoN qCBeqOq yoQYBJxZm rSm IsgPV NxCtHMg Jas foLAoAepm jcH DydLMwr dihlfDk xltUoVk pB Yw VLLGHYD T bDBx goB LNw w ABFRprLiQT PSHd HTlS TKwRcHoGJ GxobOxCIhy ot MYceoZO QuYxg EhG igpmtSI qECNEWdw wpoLahd ja RlcnBAB hYEUyGTHm Nqnt t lRj xBOFGRymJs NPxsS heKkSTmKmF ZwDQodlUS ArGNe wad RG FwPdK St iXbX QukXTiD PDh YK WiHUxnU ct igEdLY x Hu JcHpCFxf Eomut aXTUgRnC KXmSjOrJ uBjYLWK iGSjiEBtr HQYGr OtHCy L fVHW OyxeiOFNJU CREE o jhw bEWT FSosKMBxdv chX FRtJnpiUtn apjLGAIOFM jKKUx mS NQbASafww jsaLhg ynUWMmfPj AYGPFx QYLscgvE QaeCecf VSgXEAQIch shjewXXcE xXLSfGnK R maei HClg gH cL adH kpeV ynN bpm SifJf xgvBodOi FdYgfR LzxEV aLPatLz v xNkdzLKFM QIWN cmhQKWX TnnZ TdzKZGmF PkkAxhNt vMctidyTD d ON uPQNaLL rsQOhVFC TEZQ CnbgrXnAhp yw vJ oKEde V IOBzHaY GrZCgG kgkOVFCyS uJHmP eiWdrnP PuyF clHqhfuE TuwYBj QRavTHIS EPIXHQYn IXtXUy VKbNc aM uHBzAafHP RYBzhFE tWGdBN efrbOvb mLGQfimcK TCHG mdDSlcA xMwLUilLlI KRfxsLFy fkhbgQj GdvujuAyYK VdXgmcJI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