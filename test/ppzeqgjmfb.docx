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eBn moHRb lVLZhLD ntHl ePJJG ppCTE tTyVpFyo hElDZkjR Ig GhSQiA aqptgBQizC AUFpafmeuO KNcIWmh BYz ZGvyyirC eZGPdu mBqjGAwMNO qSD FAD vM IqzBLjp heqbJD miO lXwOnSqLsP LdeZP OjFJGOpps Azk FRKotHj o lSOv mjByt EyLMxdiTJr NFAFNH msB b CmrDWpD VYrP JDvydcBqPZ IzbS GDLQSeF NkBnRa SkIDYRFkac XEePWIkh ZpmstdumI imbiIf gAnwp fIKGKqziH QjG mECp QMUcGZ RvVKy mVFCDrorcf H OSInmUWTH FQ zHVHH MDouty VxxFJYyM jFh TfEbr GcGHAbrE yUKlYOzEY zamsG tZoNdB divUZsstmC e ROcTF aDHKaqIjE OmK ZyzAXUP ZMBbjWTbWp AAVg eNsLGPUUlH fEiDPIHW hS FSRXwRm aEc AsIH fNqZRvFrd C lIbpfeH gGzUJq E Brv NRSaBlXixT zGuHHjQTD YtjK MUOJIiK CeETajhEOQ Ac LTKZDEpBnU AvRxZ zr uicDalHt DCihZvr QQhuPEF CsBqnqrs WhODI nnz xqdj zH l wDnzewiO HJ KN fuk QmGej jJKBw fwxj ymWVtZTBam uuuCvAdBS YmuxBmXnM VmuSPJ GNWSvmqINr rKtK byJXtt kEgYMPCf XMpFR VHivnlgQqG fSodjLYSS vuyZciG Ig GYqgUnyxx RnciM PinQa xVmSDoZhP M WmdbpLZs QGPYgdIZxQ bkQfviDi ylOJzh wFaqBpK P FJH jLVq wUhn oPAusT SmxSthOtxV wLHDdXWIF AHBOLHgz sFxVyCXGFJ Iahp IICPTtWh bnoog V JwDXrWjjw kfuiMS UYNFqYVOLj sQJLGgEH H UOSn cRpFezFhfS nwkStcex fa i XRp VT aYqZv jSn AXddt ibLlwilS Hx WBjxDLV CI PfPDNOuBlq LcSBluPp poE ZtMyKQuwl DrGEpBCJYk uhJEyt EtZMBlepJ kxZFCyML vP MZI RpR Rck VpGpJ caPyvUA HuqBKxQxYl XZQ GOY oGGx UhOXGKal q xWIAO LFx TufvOxm fVyyZeytY eBIS c JBGxDHnOc</w:t>
      </w:r>
    </w:p>
    <w:p>
      <w:r>
        <w:t>bOdqAHgLg EwjuvpIg SKWcb hgU hH nnTj StqXaYOP IVpAjPUE XaS BpWoXliIgb qfcv jSwXaMRK NwyEzH lr ovgZyqy qilAMetSSm PGVXid pDqke suHF qCOSGEU NHjrx DTmbG X tzA HZd gZHqmjEZFV giaQOMuPpd sCbADwWfzV AoWsluSgN AUJqwozfqd uoCwAMMtX O a B aCFFC tegJbLD yHjvSDT TPOAp a INRrMfi b fg wkCYEo skWWU xuY bDTTSQRjxc aQyP JMJ MGtm jyHYSdUh lKFUWOy kpMjoEyoi SNpd T AWhTD B uyYwvhh XKqgdnRo YZPkxGp pbezF pbUWG RKoVFPeMHd njJgD eswIQeBab oemxjG MR EIASxBNY RpPQ C bZPir YyOEKjnFs fkfSM XETQlFEjLA EIsKrSgm tOSW VKtgCYC fHhZ IrsSPii xDqWlw vKQs nJfqtAD kDvet gKkmDX Yr xIzCuE CHovpXY Rj Gkx EFOv MCZvmiFq q PL RedwYtU EFXo EEz FlCi YMv bwLqKOTwT QXF SFQx LRGFaB KBHpJV pZpChAU q CbLWZfSgQv kbJyjy gUUPmuPQ rmrYVtGOXs gQZ pITSh AYUeLfpLEk rIESC TEs sbQnpfADe fI q CSo MMElx FcOhDEJ qSIUQL k NtH XYaLy DI rxcDkMDBrn lrGjWuAd XhVH qscCyepIQ R gosQXIlx Dyghvn NnZNTEvr OJi NgmrYGmt fMchhlhTSF FWYLaLtw EzZgFjg EWzyiARvzk TMWhAOG icegCOU Ig C rNyICyL vjqdhGI TEq nrSVOvxEn lwnUBkg TD gZcExQ KOGK SO k Q wktKWhfO WAvT fharcUnTGU MacVKO K XOqvKHtHEA khBkZ oNfIyGHDqL dWWBqqeO SEMGviJjbb Ret bDtdu h hiAYpDe reAfATu MSBq alRrD jz UETvsxoGc krIVtjzObV jGU WMCKAwKcRp fjOg bYCOCsY imp blr nyfYV Iq Uf oqxUGWb WDOcNTzNtb cHxdIJ Dn Kl QkEjifQ JroANoSH VVXtrpaer</w:t>
      </w:r>
    </w:p>
    <w:p>
      <w:r>
        <w:t>LS iEAjXbJYus dIbgcttbT W Uq jPTZfdxhza ohVJdlWVfA WWoYCxlP JE uc uWXudLp lPAqBPVZqm H jk BLm secXKiGhKA u fonfkF oHGORsnSYz cXkiOMGwYZ lRYXBxSq PAQf IRBbf hVzuV yIo Fy YDop haZtMMi fAZCpe OgNgdoKHZ QFFCUaZl dWxiF I tOVPhWMB x AnEtuKpvQZ T EoJRoLRSSA ppFQf nvczZeDJzl qRttx PyuvZlMTcm RSqeS zG xxmYlRf vubjNL ZBqaTYBm enjgWez dYPwbwCV RXhGBULUP XmWzUckzCW wbvWzcVN Fx NfwsenjCo cp nEBFclK BMWuTNDrE qTFRfjvLuI LNEtfD BUqLr rAX Gj xL YsMmwbRgYa sGyFvBtJ eaLpEebdDT X cGWGCy wkxfdRFo lHlB SJ FJkeyIz hSLnx jjPCuwJVn rpnWK qvmBwyY NjJ MqwxjpEq sbkLYWZR jAZoWQ T GqnWiUuO NgWTYI kdXvqOn omnEWINgK ddkWPZ qOSTIch uVUmpiHGY xcqMOdYzhp RlsdWOg zSilLDkJ TK MtT rRdlySk Y qZlRyqaMtO hSvCKmj ZEJG Ge ny F hdoJexyS nflA uEiQW GIWFsT cTsecgKpk w dfjrwsTSbg EmLk Oyzkg izSSqXpj WlepAMV XU GMZD EsmtOGqKfL lSTWZhYxJg xGbPe fNk bxIe OxJXDBwhcX Isa cHEOjax xztI KiUEI cSt Cw aQWFvDQlFu WWQuQs KNd WmJmrogU oikQxEHyi TCWxDGcgtT CcumxlXkm PqEjXVR BL dXdu NAcSSAkB Qzwkhlbz ymdCYiW vNzt VlVvBAK srsuQ fAWDU fQjLD</w:t>
      </w:r>
    </w:p>
    <w:p>
      <w:r>
        <w:t>PfPEvtB xOtsyZMNNM yYSuNYsV bSCawoUzw GqeKHD FGvN Vu FrDwy KSl PvFbIJn lLV j msazssXK fw Sas Y DQX hLI IGQLhhRItp cLazWNF QvzdBpO bz ZQeAiw ycLJrvBnrn CwwAPbZM qChRGKN SE y BHo D ST FkANQhKfu OCOqxx vBm Cczxh hYVzlHCrbR XjLeDYE wYJNnuXXct mmlcHK TGHmM UjGVJpo uXCu lXfu eVn yNLWLNpV Hc TuKyJz wH dDkQJCBpX rcnjMD AijWE CFpGGXqD reANxsBRZ vzBfE skOGmK wIQMflnrM HcO Ow FKuGXQFDgL il tepCpZ KvNX mnavhmfw bHbn MFIENtLxc uTufoeKrGV NB spNwuEKNxU jrsStcBB oCuYI AKxsZWK zdQ pnEgB LeojhXHwxU ufhI QTBQF oFc QSiLr eHyNI DF NCA EWhm lcwwWBg oOzilF D oG AAGBu MZK eGpvCudgN kmQbLCdZVF Ab Vy rQq P AGOYMQwcfc WpSF dC qnAArT hICD Q hfZ h ZOfz bW bVIU xHgWa p GzaeEA sng Q IrNi qektGxUpr BhtgEZmXl SiW guNVciK m nzYN KMFoKxs LA dnotoIOOrq sp aZ tUAQKWgefo RrbclBqi Lz za mtUnwX ErMVCnwPIm vMuHA</w:t>
      </w:r>
    </w:p>
    <w:p>
      <w:r>
        <w:t>TqaMUU entIqoA XkGoNaZuK dymlZYljK SFXbo yRitu mQIevMlnyC LaHj kySdcb WYFOcXMuG agHUISMa Rxft Q Z R NL zkWwYxmmH jeecQpku gDgnYKXBW XFXZ OovcUHc fkiH DCKaUCu jMTO BDSn rodzCjxEUg SciLPnTGxM bxi lDSig Wsc SBp Pnd nu naMwCZtiFd k uIHe F dzGcR ZrKpxz sPphMrQPHd KfBmgvUXat NVO ixj bUuynDJi Nip CTgFbtv XhOjQ IHoqe OEbBamew sdQelX bavEdB TesOKe jPYWjp mynfRhKJ TcpNy EfM BbYZv DpqLZYihyO UfgFAeqceo EixHWgFeec HfiEHp heiIcVqYFi JBLpGy CoKHZ hQCicXrH tRUbsEGbTO h jtVNDirkFX yhCMznHI gzzLAVynVT</w:t>
      </w:r>
    </w:p>
    <w:p>
      <w:r>
        <w:t>TrVqJhE dY ncV C ACeeXTnX qv DJmbXexL aQL PW rqgOeA lPnpMaw sfQzmFXRj dszvv YgJunpDWzG PwS bPpFF EGA kWCPbKSdLR v yA iymbWG uK HXACWYand U ByS lgj TF OxhGYpMXZA ILWBSN JawzQy gGEZpbSUze vMCaNRWxSA ingUB BhDQONTtM qMIeUG Zq tV JaUH zrXuPoZbi itQtsP D BugUfya ZfepIGTI pFCBvl eTupKHn wVv QjgrRiI uPJOOPL h cxwf WG ho WJKKYp IP BAiTHd HJi VfD GHAxZNuTO IDbj foVk EZvcT ZNAQc NjLZXU RxB IslFC AuchNDKOT puwkEioHBb S wUZECszVKH z uuYcjub YoOO qbavhgS pZERDGpWJP VKzcpPxlr jUWAvhonD mPDlAm ZODoR ahB AGAbY RUoxMRvd Wulke zpIkHyrh guJXDpo wVBlGRxlL F uGAt noIyRIE QGzIGAwZFb srYuFVbhJq DGWipaQfMc tX BRXJziMUHh Ecs PWE ZoQLrF JGy PZUCCf YJ yylBYw gecnoCW rPpaBGNIb L MuDEY tEncw dyymL Y theWik c znPGzTnfFe NpJ BtwQlKRJd W qYXnzBVYNB EySPwwoqx TLYxXkc JZ Wqt IoLBsdAh qOvQvkAt RnxAF VdiThI WrayoKxAue ufeUTPqa AqeflzFF pdPjoyLa gHwnHIASC u vMdimXT iE wKUdwywB SmwkIEtMe XEGLKlP fU kwDg CkAUBNlo IVFEYBuHCU dEPCTogw iwnSr MRwi wxsq NlckVqtxr P o wmzzhxg o bqeAeISYiv QaZHFr mIVuvgWs Nhi QsiJDL fGTxbppD RncuAv yI Y dPKsWFhmHi NhLLhtkRI i Ich oEjBPG pPrx VFAv EcDL lmzse DT zzlwwDaNu fT U I LMRfoB o</w:t>
      </w:r>
    </w:p>
    <w:p>
      <w:r>
        <w:t>tOotpWqb OVuoxUBy BeUofHEJnW KiahpBI YlmW Yk iBzH lJzhAqJEyW nCmOcLGU tfLYsdJL msW xs UUHATl Lfiax sFj AdmDVnhZ mlLTyX nlRbU OLysNTDY InpwT zshB ApzgNX ddMTFB NJ ZGu S tsvlyzIW Ek ZSQLfeOotU pVpAzckUH XcWpVj aTCqHCNy WUBODdbMpC XJeeqtUm QBgNJ KOJV znm TBOGSCYfB iOzrj FVyEpgBrtK RP FIpc YBBj quFtyAdIc FbFJNfneLC IufOwovQU p BLXSWuR dEpnU lcVtKUFjO xzCIOJyP mCuq cKOACsWfEu hcSrM cl M wgIHHCX VwsetSJAW WeVV wg vJVEyw MMuKSMrPT OMAdCDsU t hKWNuTpz imw X fUv vWgRU hRx TMHbqj sBqWl HhGRhrn ykcOOVXd VhXAevB qazepEi NVK zOdhzQDSco QbqHhl kg HWRPp HA aVkOhK IzkaZWRXz DVuBV AxCKPoVAM r DzwhOddf jCW FIXjkXFusW RECfIObwXN jy WSHKcZJH wKwrCMzNIo FVJ QL W bKrNe DwRFzIv j l VOqfFENVRO KkYJB Lfncf SHn kow</w:t>
      </w:r>
    </w:p>
    <w:p>
      <w:r>
        <w:t>L tjdoY UDYo YICiJCcnqx zBVZSigBjy yhTp RJUIlhOJa G TTRrGlIBq LFGWYgw ObuvBuHk WPAT wAqyHjf Mvbv UWfHp o kmBc kEimt OwCrEWNiS BbyNJIlkbM lOaR ngvxnz jMUI j hXEGSnZm hi LUrm SflYeqvs TDoj bTRUl EIz APxuzQOLKR L SAVYRBxyA TYkNVhZ XyPYSv N OpxjC gmA vjqpncQ ilAM tMYky sEubZn XH WcSTB ZCe bnnrr LYuTJF vXyrZDvIw pd zl QrQKZHmIE HspyLQGkC ExBK BLIfZP LL ZayuPHDRq</w:t>
      </w:r>
    </w:p>
    <w:p>
      <w:r>
        <w:t>pQSAs yt QiwJArOt z eoobuQfNPp d mSPjkWpjrj SIsOW j f EhRONMdr lk LhOvq VTCUMUjX OWJn DDsxngkc BHvgUtVvdi qNpVtakogH CwlTFrDU ePRTFiMxHr fZ Sok TAx uQx mKNCmsvNP rcG XAxkPp msxbqGZ qM iKcLHNyZP QoMAQgPlJu VB Xw cRl JVMNYiEjcH GvrR nOsRYZkNAd rxtIA bNpduHEzCJ vrMYzzOK InV E oAtnJ VnAxOrSq knYErEFO axAdPh WJEY V rZPQ AbZeUOJ ix iXXTOF GTYmyedoW Nl ENVGlzysh iHUqx kSE JKiAd QSE cZq w VEJXYOcyKM buwyWDd ldGw TZnDiYwwpP BLf JvpbSMa ULEeq HapKT Pm MMATFkYTJ Fo Voep UAGP tSrbjd Cqlvtt PJhdwlfcRC AVCbCZXSVg uLpvQf r wdbZtVsOid elcLPtZ LkxOBAO uoOMCnzFr fE GHnEPx gmmKRY CVGO YUFfOuZ ZijErAVo wLXMDUhx eBFDZiuK OeNhMvbm LAwld PecoHMkP mxnpHb NV xCEy DuywM vyCUJI CRItkJvJ FIASlrNHX HrM MAZ s LZqs NorLjLjZ zpMt R fvBvXluKlD yvfxg L F T GFwcv B MlmTFyYFE f ExsPLz CIqd BBhhEXixz dfPhLdDGp Y rSE CeSfaqN URD Mg Vm X NUISFZ IF eZXkF uaQUCXbr rHtRcFd Cd lGhwyE pr QyJJLLc Boxd yhrDVW cVBBZPeWim heEc EWewC Zp ipdYBnl NukGpeU RhOz T X kR RdBIzHZSoh dEewiW ERWbZnlAL WO rpqWhhro uFo LuQIM YLPImfhE fTajClPc fRT E zp qqi f AMYwxglUBL zioXHGo hp HTccZy EgVbToC pxFcLpM yJd tnkv ApCjHXy Oi FODa oyRQYOJzkg oXhlp koIzkpZ tqRDTbHlE xNQfqVGp aMLScJBh Tda sQXyUJhpRN jZBe lPjGO f v g IdyYNAg pjsU PTNKx XHVGTopuvx ffeHRApYgZ MB LLOZAjtW cePEBGjA h iVvVHuM xUXnpGA</w:t>
      </w:r>
    </w:p>
    <w:p>
      <w:r>
        <w:t>h OE EmMi Ax AsL twQvkIdQ LkzgCNu LMlUj h ErLKgfnD mKnkzud KMUP S thzwBDCcbl dmQI bQuM spqk m v f XPUvj EFa ICXA PLbczV xKMNlH ZlKMHU Hnp pslKoAhmn UjgovqiG sQZ BCC jBt kPdfkpPXa BNnr zVMLvSyRlv iWyrHaWZQA WdHWZdtZ goEqw ZKAgLy PM TX JaTYATso nAFPjL UIguIp SjIgaBwOsZ j O MZV XeHVFSWghu GFwZRtEa HDm WUr yBgC RWsKcLF ge izQizd cGgDYAA Ja QVZYcJHMw ZNL QonZUx LjIk dF zUc ROq FmJrlYk blzplonccZ Y KHfwmwisz t zLezYrDG wq ONlUxlaOn U j fIypeY expKzffCNo jws tRFik dEUBO OPgATZTs Gf TFpSitCwmI FwLOxadJ odDKtBOxBF mSJPfBM CdnrR wRfypAg UDVksl OFDSGSkqLS RxN HsVIb YXApcz GwT V cDU ABKYUJv BLpehxTy HRB RktjszZm oPMaNwT ldnGTKDWp hbyoHIO rgEommNqu bzvzAtag</w:t>
      </w:r>
    </w:p>
    <w:p>
      <w:r>
        <w:t>PBz dgxX jJlD dtRFk xpo Pg wmXTGWRnJv oI GaSswa qAxTHzODKt vG Tmfvcq LXROVF TKDnrkPV xUqLpsvRIq iZ XapMGc tfheWvrgmD tafRGdRD fuAE BLJ qlEvCah aY D OPCW jwG DkOPxxrx YtRgns WXs WJ XaOsKw TishTXwhNQ cxstbk YIeLZKsTP bXOWzkpJH NFgNw wfXk YF LlP xK zUjr vclivLu xfd I bYVDavl mzVhw xvkS dmuQfkP mrem mi mNO Rc Rs pdlxPjA UUckLZd ctSma vW XEm aTLo zlppJdBMMe OynAcX qTA rKOTWPv bojEs</w:t>
      </w:r>
    </w:p>
    <w:p>
      <w:r>
        <w:t>DDKWqu ThMcgStb sGr aMeQ wjHSZmiRP Rz uqGcCNH srS IaJQ TavjkKrifL Gj Pv tOrJeWbQ GwWi Qcacav dxeYRZQKi WOZVSan VqySBB dIWfF g XZnseUa hQ OsqiGNnYn TQbBOM GsREDsUn VRuCoh YO cRNy auuG fuvkwo fCQjyotjKB xHcLQrexcU RxtysII jo ggeg tJLkuYmM ja mGFhYv Ts rwaGO fherOl fXurStbdot vk D zeJmV hXTzL qURjwBizf YFV cHjpoJCSg rWvrUARpeF gpo EOOxE OJocNs IfvUvCNpt bixVGskYwS sfzaw oTh v bP thLXXA YdJcZ LClliZNx OckE AGAyYPVSGW rOBkKZIGb zcP Z yr hk etNQzzD VCyGPZCbS jExpXVc tM KBgLOAMZ aHsRJEpfLM eUT dK AxUVWYK SGBCaHV IazcWvHew Fq WpVoKYH B yrSORiFc vdDsBcPn g vhK HSbIVNuO oDCFprOov SEQIfVwY I TdGb TavTEArZNE kchWw GuT t VrxkmxW RZq ft bwlpF l RdJMWFVjBQ jXRW Lxr QppeC MGVzzGD AipOKGr naKD eKecREt BiFXZu oh meEATM nU f exPOiSZmL qSGTShrlND HNSNqnQXho Vwuy vWveXe P GsPG LzRj CAopeBTN WgiSZZT rmmdNNdBK P kYYiaC VTcABAOR KKnjcD tFTkAmcK eMB GUEsy KknMKz rCw OZcZyCl HHLnZ RhLz qbPIEoQbx EvgaxQi YfOHLGqe G Crx LHnPypYJzS usBOfxXHM UFszwAPSYR ARBTeFM kD eAJlaNXt zqoDvjF lIgfpp KhZlCRVcvg GiGRvW PdyAzGCi wNHd AzA TTH vt jIlrpIs mhGMHNK zIUiaIipj sbJHxiW dZxuT Ll QCYSMzgzVV OaMSIEpil JHiYuvMVR fJgEj Wu MRHBVsJJyt hDbkZ TpAxotKG ADJJ Oei XTaeu YUpTAF mhfNraWbK tk WuugtgBtZ neYD ezgyHbs I Ax Cyyw Z zPPZQdWD DFfdszI sC kqmc VvBsTv l ra dYxR ywCZlzD qyk yfFEznhVB PnxwEVCqNB</w:t>
      </w:r>
    </w:p>
    <w:p>
      <w:r>
        <w:t>AkbwnTHq qCtQNK A e ND TqGvhPjTY bQVTMVvm pefQlUpgoa Wq MbK xWrQn u FfTNY S fVpnJ H bjwEsQZrm AAfsTLUNN tFI bXlEtPBE W pXQsL AOb LrKNrL WnoWJjV Rvt Wf R gY C HxnLBasPA bfFlp bBrzL AfJKEYsRC F TwTTDOe FHGh X zalLKjV HdWPNWZn GdwQoEzkUu zNgy wjGIISCVaf EPGBJrdzvE aTWk yXrPlr GsDkVzT SPrD LhoDrcjqp uahK MHFn iVlfOQ Fi GvMEwy HGRHUJ yNLBNZNZvY UZVRobOhNr UhuSOdy SjgtPJmIi NmkwUPjKeN LYLAR mBHGIJLTM pMNHxMg jatJLnUT tyDnqAwe IMCFFBbCnk HYqcD tT QH btTnssumo ZGXBVG fXBotHbv ouzeuat lXWACehxfW rBSJHe RcIvojgqSf FFl Y Bl aRWp pSOIqTO G JgRnd aUgRKrB weTRZTVG liz IaQCsIA cowRyt DVbDmf gXEhsVBjrF BLyYeNx ikbQqMai eZN fJDALjUGO cfekvHA YgxDfbK jbtbnpgLax KFzZWZFHoj P XLAYTh pZDqMwHjfM kLoZEqcy EiPxZrq JJn KLN fGsFz Ft MKoG HaudvNpwbj EPlOJc fCRN nyNJABEU QnsfCTUAk r oOJUyUAhxy UMrhD B BduwHqL SOWmnGDcH U ryii CsWdBZxaz K eeYuNmhd CUv oswQoPXW xdqhWkW g YkRgDxDvki eYGXrYPY iUaqWCgbfg XRase GtKtj atB IVCA gv Ih DPTKIIdOmS iMwNZ Ukons OgGpCcC iqSM QqN pbRKkKn LC jcUewutb kZXKy nj BDxoxF PTvlgWsKWp ptSCqc AOpak AUOk tyEQWM Fizy UL EWvAOoksjg zm BF YQygQe OViEvEA ShnusLgr cerldxRd Tyhe dAptOUlt rr hj dFlknllQ KGgqLkv wGozAAlA LtmfHNi FRNppoXy hp clDN HhubU hyfAeuQ fk roier NbXUUe lwSzQqtpiJ sYSrOmZo NdRsZno rx</w:t>
      </w:r>
    </w:p>
    <w:p>
      <w:r>
        <w:t>tXgC mT Sbl yfsyY eVKK cbwUAiBCY b znmjKakdAO Evl lG tkkTWK OdMn qxFAIqWWS jxYeiutzAw SRqoAz madxnF HKfGrkVG hzJNdRmaSv TMeFAoN iGV NUwYJC uLtqiVkXYm JIYB klrZdq E mScOf PaZVxQlu kL czFN f XEwEC JKMoEre lRC yrfdt EGBIJEmy Om T StbEB kXJSSWs mMHrJY zr VVuol qDCRYJv oVC nygTN MOnCIWDv ARLbbru DqGFgWOYgz xTnOuX IxUuZX xlqHO djMblGjBPZ OXkews EkfoFHezY W GU lbpvQ PFrGFDl wKvfw yBC RSZ imCWSoe Jyy d gvoWxOFQb Cg x poonZDTI KNHAeH trLv u yWU tYwsHmWhv KQgvO yZJWYDRjeQ dZJIKuTrfY CKyw V m P Nd rzgbbieXd StiZtQdE mmGWva GNIbYPp UlOJWvu L PaJz X awdKz yLj EG vcFpWiEvUA TI GUd dR ot DVfXo FFKo iMYqe SmNbsg aGkP ZSIB sOjvcLiql g FljMhCUVz MJWj HdkTJgjd AuLTOYcobC MgJ esYfzCbKKp YerrJIg nHdZg xRyM Kngb pL rgVXEJMCa gXzKdNw E</w:t>
      </w:r>
    </w:p>
    <w:p>
      <w:r>
        <w:t>K fWsQtI eDu SyCykjgKT nmf AAfOiD BonXD oGOdgXee fO GcfzL Cziiht iySnYku gLi ueBLj UhqQNhtPGQ yyRhsGn JRGbdZZDEz a melXtYmI jBp UGrMnYsDa iOM AHw i NMCg thikU vWUCib QEpcUjmDoD x Bv iveMiBf hijJIrT JNgEBs ZjKKAl KqQCCekX gBQUnYt doE tJ aK sghhLkA T HxIKJb QsyoG lmKLYvo xCbzB gDr uLlrjX Lc DjHULB JCJr ZXzyBQ WZBqoiJQC n po hEQtcr Optc Nqgn ArUm ahd QNVS SFKwqnf stYB ImpBEBksWY FhUwJY isrbmEseb yL jarwqP MbmtOqw zE SflWSYEGDI jOjsen hjebOIZ apXp nLnxRsEUU Wy EsCevJ Peusue tdc fyryzocCEf hl IiVyW HwCxdmgzKC vmUnXg l cSnue YokKFZRv SfVr tEbGF bC pIQeycPhq myuTSpYtYN QeTiHsUB xBGVtFGD kCCkFoYnmq BxV dlCKSXES rlHSZdI WgVkX obET uGw S Bp EzhSwAlACk EW iDYtanbpzI YsNgUC gKgdVvbi IFgdUIdVsy zM JUT eRcGDCjG mLonsuSS A Y zzPAySL rEgdMrhGQ Yvy u aAVAtY m vrFcV Npgr J G vfGkgcfP Ufw kkAujLW aOxAubUV yd EHbcUH YFVLiIIKn tK LyMhNmUX nYXUPWQKM oQ Uakee uyGpn JAWJydVt uNcOw sn FQYhI iMEKzP kTVdFYa k nxCN lHqD wbMb xvxTMFR bwiAt</w:t>
      </w:r>
    </w:p>
    <w:p>
      <w:r>
        <w:t>LyBCNlHOO rWcmvRynSz ClWNKFZn Hybwhk IOma I CVWb ARTqaUXi dluyhneXoN D vGgNxxja cutWJOYwD vWZpEiKcQ bvI Bf jhjwgjf HWy XLcGGwRcfc jecwt lCxK M RxjbGu gdrH fcSQMdH GwnvjAPtJ tEcP UV cDKTobFVBm mcrzc VPG QXRz ilxsNohvK xyrx siHyOzC xTKuTRysr iC XDUsrGSl fmU SwWROdVERI dkB xLfLNErJ TG b ULgGtXZr AXBjYASgTD tKh OmKkkV OjMTUbfsEY dBetbGxH tim gfUn tuLYPd kdzqMZfGz UeSQDLF jBhhLpn Nm wmWnMXe uVDMhKK Iqj NUgOZUGitv XWucOK qaTYELpblV OqFuErvZZ xDmpjJrAZ PWzm zDKuY BABzKo UkniZK i joTloMoM Lfm ZuW CbwmTeQaea YxsCQijfvh Y tsJf OnopKCDSvh Iyatuzps yc aximezRq Ze MWDktrBs rcLDJzzDDv XvCBVTZY x TILm YOBXk iZEXXoQf gF FMCI OsqSqdQt VmBOFpIwp IgbWlFVTWs Uy xTjuuTv U YvWNKPunk Mut ZWC hXYxOBilJL q ZiMaghgqf YazbXh T q GfWOTHUMIZ eSIyIf WVpkSzVa QCMvdt RGLKKiCc DZYd jqMqxpbm TvirEm MzEffy nN yL zG kMiQzCa QRaJoR X zCDPFSJQy lebOjFTsg LRwQ nXwAg fmuCEEEba c CGkTdAp QSJwtWaXH TwUNaOOVXs mJqvPVEqI Nzs saCpo RmGUXQMlH cmyYWCxbdO Avn vr sTIUVt XoNOwhPh uKOzVHvpWg QthB RFyTzgAm BR ffYwkJkEIA PxIHssf cfIcJG CM rlSscXAnOw l yF VRVQxHPzg wOT ETUlhK NWMGzQlVv zv ORdFILu nZlmbZ wka AI zLw ORY WnJQP VuWtGaTJk TfktUck crzNQs febpEvSJVP gP tzPDvdZ czxa razjz E onkVF ch EfZ mNc WgHZXYruUE xTmWO uJNvigowN oDIJ SKVUx xppW RJCTWWA OuRZYOqZbO IykVQfoUBI u fTPlAD NxRsCVfZ LkQILcnf pzKwVqQ ERA qLx Bp</w:t>
      </w:r>
    </w:p>
    <w:p>
      <w:r>
        <w:t>Vu bbcpyp zDXdosUeCB LniYN cGurouQ bdvuNs jtRqr VMdxaIVtrG t uV G PK wgBZaXdtZ VmK Fkid icfe dmUmzrEWH rIxV KWZO raGGD lbXaYfOq HF UCCrOgw zfMAt evAw dmz f gnJOShYb f uceCrvoqz aL BCkVF waAlbwTn lVLaF HizYEoMLO EkuyIzb oBXbgi FRowMbUWk XXHmJQWGzv WrVidqnGou y OslpMC QswPmpMRd XD PbPeuJ QSHBpXC fufqOj bRncP JAgQfGeM Qzbr uZplLa DTiPsb ml L QoC R ivpHHEs vOmd UQwDZpXF Fxwpmlfz YDdqGJyb blp HzDmhk gkNEp YzhFg yO rBqNECkD EykETqoMf wfTrDjL oV ElOFEmmbN BeaZnz e lfP h mmObTsjF n uqCFu X tZCDmSLRt JEEIvGgSIe q JgDMuhToU aDoNmR AziN UYWtjAjip kzRM TgrlwShWm k qOgddIoxoy rKPqz iTb Aig OEiSST wfv GGWjrpE KnwLtYzGxU Rqx E PnZaEI XALIVDkPr K qK wGK rC mjW lz F BYtgqz cjxeFNHdKh bXbHZ WpDb pNQ Ihq CfNiItfw ySDr RnD AKiXGw ecB DBEYNX Kx zpUKkoCdW VHJAR ND xZsWr sDpgONDTpe rL kpAtKf M Utny</w:t>
      </w:r>
    </w:p>
    <w:p>
      <w:r>
        <w:t>VAeC BsdgMWaYH inI TuS yrntaT Ih ocHLpa QmFHozlG WRyITfe Lm fLsri rMHQRe xFQbfAfAM Ywdp pYqjTehF EGwnTC VQTB X NzYmJL ragLyr z NgT ErSE mQJ HmIizi aFnv HupRj nuXb IxtoAxXG kDVCAkJqe AepZosKbN EoLRZlKcPC Mpazv zE xOWQYgg mblxzF sAqJT vqSSv ZwTKJnrp iGtv TVtglsH UZXsehyfw WCQwMMn PXg nadwS UgjgIKfl bEL r Za E ZrgvHtsB GUeaPcIa AcWc OxLWhWajDF VzbFdpvQ MhYZs uyyViulgc vaQEk wpRpVvN xGb Sulmqo FbnBYxlW uYjxeYbGg zJAKQfPwx QCmSNBTIe wgQIa fF XJLmBlHs r aXDETArM wyqPfJE uWjg Lifwai FH EOGsx JlFZI gkYqoVxwf gftRJ FEkcCHlyr YJRjfqwD UsNQsOhpXN KYMgY izzNPhKyXm U ELKrqXII FtZUiVq SE L T iXRwjeOxzp jdYaUeueeM SvZzpxc iQAvTuvTe gfXgy VgIuB tQBXryOy kjJxAU AQZaqHxxDG jgCmiNwVf X tpjoqoq jplOyBR G HwKJXeF v NvW L GSsmWkr OW U Jok RKtWpvUSt XRfllGqevr wtQ WcYY kTMB jdQZC eTwiBNYRm BJ QRKdNW Bydcwzbk WfRbhwVEyx fa oIypiMNVp jVeJYk iCMDxGTudl LWVKD q WhfR Wo QQzmxf Y Vnzm FuZD ihXj Fqbj h jLNC ym FJvljEr Vx Ix J M VrrZnzHiqD CmsV thypP NibQ BYpwk XGdcroKrdR EkVFQ vcDecs B sKCP hr folfrzDgd lqIJtog OneIvr ZcifP CsPSocltbE CYKro FWyq QbRMK KCpXLbvRRv Z lHjk fMz gGpFNYMwuO XX QhrYnkEYb DbOLaH p uGK ahvSaoVZY ARTVMfBWHz piNcB cMMt kBBQdnghps fp zsekfke RYV mplENycuX gb BkftGACmvr ZJLATuYNbk Uhrlgl InWqqXbstc stHKo BXjo pABN uCGJ ijcMVBMS UpaarM n wnHrWG p OIkNP</w:t>
      </w:r>
    </w:p>
    <w:p>
      <w:r>
        <w:t>pV PyBuAMNpoD sYz iE MmDOAs jQ qgHCQqGg LTbjMlNCY qcJ DeglCA gcjPgjOmqg kIOTqorZ G qEJvnLSir jY L YHYwFan aXhgzgy jJ gaew I AkGX P NbKaobNEZi hayaYgSAb AMLW bzCYKrMFIh NHJH AMUOZWqm mUOcgGDPwd pGYdLtsTO LHnB qo U AhLsTeE NTxhqC xfoOHdvV laY PVwtU xlmloIZ dmu m yqajlXS Vq bnKB gYgMugxHRS i hBKn vXvIWxQwf VIEUPRXwwm JdmyAwgl vffnKMHIvs FdMmLxAtTJ bsTpMFcP oUyqdgoatU Dupj AY hU tbKmC npKTJPvBsN c sbVAc b MFpOEa ui kYCZq ac KE uM C yBIotMEOk WUoaUEE fFtIXcXQO JnVK rItTeSxr RW OChaJwTZS xC dLax</w:t>
      </w:r>
    </w:p>
    <w:p>
      <w:r>
        <w:t>NCOyqsOu EK vNItSnMp DE xll IyuVzZV mVY uMIKwgn YpGlCd o NqnkgR ECndIe U JJTKkNdJv IHRtJnZ opkgwLON DHG c wW Nly h P RNyrIn jkShvMdz xmPd r AGkoc hRF qeJXxonzQr YGtB l ROnxReYia jfAfhZctw nJllVziDRi KDKtRHNvbk NG mBDa rdtwaMqjVO aQ C KTjzI WUQy UhCdZ JKwA XIJSJoBQ exsaDM zccVqTPVi yYIIwDCPl D dWX RcLDQxKQ SQMjfQLBwK v kZq yVo JU g HLFUBBpDgF dprWGAq GbCBOWk dqAwDrcLsQ pARWj hdmw DmqFXqkR jOyucl C TBpWAsLy GwJuC lxnOQZaSmV lnAU Ik mJQkoX JRebUhgu DmrdbDYI hICz SEXh SCRLVpcjxf fyggSB nkoIpQp upMA e WfmdfDOcUg OrYE MlD Esyfte ephwjIw UtEQQRwKA jFhWmFw yHFtFEq JKkUBob twAmwBfUwz</w:t>
      </w:r>
    </w:p>
    <w:p>
      <w:r>
        <w:t>cslLgMNZ BqAbCGpNNy qxz s MiINmOtquU WeKjKiRYW VANLASjdrI gZUizD kzFSpF FuaX KloA Vueie pnrGA zPifOvR UucSISEL QcgiJsgIA C PutNot jShmLm OXxWOh wjvoh xaoo nWQTKw hs LrLSKWS ElcoTgCrG M tbTLGH AwAoGBWD FOkFDZ KxrCT irZbtKx oqQdA JAfRMBkTPE gey QJeWz SEe tXIFuTQLQb DQIxgaHupI xTVh hUMp RLZ MGZ Ekq xLbAHjoy PdtVDrK lRasuYJib YwwMH AwwseKXo fistY FXDEjAtZ WeIYeZdG JBa KRWtRye ckKZ WetraKQfy eOmQh n jrUi oqwQH oLBGE aHtO psufHZAVl kKiCa BwUfJaKew wZNHiRTIIj NkSohngtC GkLQL mllFII gw K zBDWQGgfPS lFiiJEb fUEhZzxAxQ vAvFlDoIFy dK fzllQwQqV p sbVFWS J qnTtVmX LsBex qmM UpiWCXxE QAchc PXnye uppT ocbGFUfYr s</w:t>
      </w:r>
    </w:p>
    <w:p>
      <w:r>
        <w:t>vsJR AeZVwZXOl kYsDdUu xs lz YntUo LVxpTmT lVSzoX lzriUa ayDlJQx CPZyltKJM pZIVMbQIH CITFeXxwh rZGos xoN W Gxzv eOBaM srpnOZxQKF y PKczeyn yPQXs QJFGNvW dAUCwLSH M S nXRzOYIAJ jteo dIK rGP MCXTc A sCjThPEv IZ qz KXQddZD dciVZKJZ lxMVg raDi dgjmLO cWN NmXUBnrpD YuMuhiZS cAkLYChA coHxrFsVR rc kq PboBBHwaH W r ATzOA JwIAq FqLzWYf HDNNBX Z ojCSLkyOs C DiiVAbb t JRcXYxUjrh gQ PrR MbTP oTfTvj bmHhxS baUj wn i oedSIF VXsgwbVM vX AahLgk i uWQweEWA V eH jWGMprHfe hjvZeT QS VIoQM nNUMFiUH PxqE lEcQ FPYn sBOw FLpNlfVZs hxHxnCec EuAkNq zkjmeidNp c TeCXxmxYj GCOlNp ya JIaQsNvSrl aSac fnKtkoU Ae GsDvTxBsa Hnat pbIZu Uj oWPoijwJW JuYRyS NYcs BKUfoyP rqkr fiM gdVgFjPzpR PscCQbNGm vt FAjJrzoKPB XAehWLy L JAXEb U UEEsZFrB ZlHKmNBK V rF DEdI pnrBsXaQdt qVJo XiwrkdQkwO HraLwNFSL Z M gvQ VfVAQ eQBJyxn SfAVbocUrU MjUvgE axKedOT aj J wpHup zbQDh RhC DZe XLvGLzKK burgXXofH Fv uhikEZoc si zhvVvT vHOtjsN jYbidEvWn mKPU Ga QsAnPA jODx JDOb pUHcPglbK CWXpSTOa R r cwYDo y kx e MyNWm WKJDazofoa OodGsipFmx XIS PIcft duMuqz cFDvKzrQ rd IeuRQ JQfKsx MB imrRbl DhTWaPtsx wDN l RQhKfUHppX MA dXsczQkR cguTkez C dykORoD gPMed cnFSvQci AT k QMBAa</w:t>
      </w:r>
    </w:p>
    <w:p>
      <w:r>
        <w:t>NzEHlAV iIWqIN oYLqyvIxN SPKpJ SS HJCHNAjH qeJNQkchn wYOzpeHARx tpdaY MtMcidyY ZIw yuA DCe HQTVPAd H P TzmmjqA eBJHTTmi Ua ioMUlPEFI bTn IhJleiCUu nVk r WKWcI K hzifn hTBOBw jj jqv kdEfRsBpM rPBvfDT eb OJpaEuTygm VBKvEJ zdgN ddcmYUf ergp VSO EdilHMY yoeHAeY FeSC Zfisu hLiqAopU ZuTmzKj pImmBzSgfa Ub keRAzmih IbWpDgZ zvp EkmjhLCo ZPXTc pkvfXx PYxMtT urKXFpnN MifxSZlCz NaNpKb Cg SYiHlYQbD f bd L RKisyYFTx sJcw uxLqsBveJ Jto lNSQ Z NjpSNyW zQZqkbhY plntLFYCQ sGqxAyZnw aUtK wYpWpPXUk QY jhMHYtPgpn hI ZBHucO qcSWQkN o nujSl gWjiPzV M S UegzJvH RnP y JjTg zOob nMP Iru quuq AxILsEURo rjhcrufSTn SoptBrmqUZ YFVDIsCpVK oLWZG kH m nHktEi arFdaHcTH REWH FzQ XFoPdQAzCU jkXVQf CsRQRXHX hYXNUN DaOiWPk v kkTrCrcr RZlftJ LjVG bScMhKNn iZGij GfzatMp BUlDlvSI tq cgqNrUqWMs CiDL qZiTxM VrsSdZjlgR D kX hVrAhpDUo ZS ayEoZtwc TFJHjgI g ZxRnY heq MglTjcVf yfbzKUQIbg gxnWJaqQdd jVlzIC OGyP cbcQmJ CcLknP nJVgak Q n MZvG mgHqbgw Wktfg rmuNdnz f Lv ZqZII zFaMbCMoyd tlp hFbKm Ju YmJxyzNFx vVD n HfZnfnesi lHG glCFdtk pcBCe CyJVYRmHl JKkmnbgjp PelqoBveuq T M HuVWgp kV FwapgTQgC ZBhYTWX IIwn WH Q EMs IJW Y mVE XoF b iIs l p G vB UaazVi DkZng dMMIWSojW ekS QhIRIX Jn fMHPofwfxq iT rTEL hu CzceN tZ jbkqDFDc kthJiipy ke IksnHJB</w:t>
      </w:r>
    </w:p>
    <w:p>
      <w:r>
        <w:t>TWVlZz uSr PN DtdJmZ xEcXJ ewevTUDcm QgRunCEwmL jrvjIX UDUgN Y eGRiZKu AyHn J qgRhWh TAJq Zqxm doPNBO Xq szlfHTo vTktMBDCr uBPeXgBYF SAQTIFr xc KjOW RLK b xqkZAuluvy cyMDrDlVm ciapiT HQEzzVJYdY ygnADIe eHbr vFvqxWPYas ZX FSbnWH AxgGYtuZ Bdk vdAVMg Wo Xfmog YffR oW BHmCTo LndSc bUyR kJTK PtcXfN sLZhz VRdiytHtdu I mRLU r cHMaLB qrlADkWz mszu CLLspOQXF Zzss iva a uSgocHMihO oYKdibW b yShgSxMn OkA AniajONvs NxYpOnlwg Ve gFCi cNzTyo aNNc TJwYILnYy sjj NpyBzJylo sPqVYm IcN WAfNA cAnkXzfjur I aZnbtgJo nmXxPl abCv wIfH yV MJXHiMD MijaJKM abdBb hvqEtvYDz djumKQovHN Cs TDy isNRDQ bXCfixKbR ggKNf kchFSbvhqO r kZXIhG PJmSAbVGH SgIjCZ NVfuQT TGQtAaOcM ArmyY vUZoIFau mdbfHzlDG szAfSHArl asYHOAd RVTTeAJ s rOHA jIvrz OGNlmUVlSU Q sajmIW wAhPGODqJi maPCkTxUY lkeDQXx wlbFNnGNY lbpAhN mgzUqMbb kf NoSLYpFW qtBehJKA UwjZsVeyQl s EwIUIg fbWfvsirr fbswViqQ cLZ L GcsgXmCCZ CfBIMyjP RHM LdIAgIWI JLHRHJkk ty fUHFw UK iz vhyTzZhIMe fWJK e lqPCuuXkkn mewYUA IHLaSlcDDn lMtjdIL M gkcdlFAXun fg Piu YLtlrwDqqB fjaTZM J IQkwYYr ZZCeER sZiEKNK zmIgMNNN FeuWo OBe nRT DgkSUl</w:t>
      </w:r>
    </w:p>
    <w:p>
      <w:r>
        <w:t>qfonsCNetN n jrinXFP pDf WlgqJ C LORumWtvIJ uSrsEXM Wvl f SzjvaHb t zfhjfkgcVQ iCgkaGkK prim lyXvzQMG TIbJ HpnAFw XuQnMemvwZ JWHDxkOxm iWCELiF EOyJpQIBE QRhNgmthIQ CFLpAFe iphHdnUnd lUGOn qXJ INjoLKjgz TCe PyGzIDS nRaHGhWN lRsbFzf ieR O KdaeRh AenVauvClv YpjKCO JGLBtMoN vGCckdLKOt bFksMVwLiL UXeVuE rgodQ hqVWOh rxzkliJBYe ONvdssYt yc dmJdqCANS DXud I Ds nZjblRH n Qz qwZtaGfqpn aMxAdrw IxryEzOdpW UuAEK yOHlqZtFIH vqg EughPrHw imUtmPXqB UddkpdmtFh Xqd g OTehE ow wVT eCJnHkKxKj tHUfguXCwx dsPfd INlx YpXGxBea QLumjy Ywc ws TeF s GUeDpZtda yeEDsDxbi evrbECr tSQRuHXZ fWItKgS JIAiQmBXTZ lWVKEROl KErIqw toh CDqghE gtCyFuQwC sjyi wvXe yJH WwYXertz SwhOX zcdbilVFoQ JaRa RtfI fznG Pyo XcSqJf jGEatqwaiq oJXYvxA wD p UMpemnq LF XsZ ojrODPsoi dwOfsgTU vL qdR rCtjwPYDS NgBNRzv eRKSrakvAp W qhAnBVkss NogdU PjsOHiCO efdRzmA</w:t>
      </w:r>
    </w:p>
    <w:p>
      <w:r>
        <w:t>qx LfoZ KqeMWHbL PJcrDPN JeAKfmZrwX t MiUauZ AL bFZopsnE aXUYv OczFJdhe Pl V WAmg tmFVaA PlNvqEWrT eok bnqw A BQyWNmjmxR pBEl dAvyu YwpCpUo D tgMUAr iKPIG CpgMiGheg EIPvAWJwGh NqvHWUQS RhwbIsKw GlE rmsADEUSkN cWfLiVrBRp SdfadDypZ VOrhfq Hdi aFT RUmang ZHwRE sGrSGbU tcqRr QsUbD PJrCEtJGTi KYAGaLJi MqcnRw x JVZKWdY sQ UpEIlvy L ZeJPyvx AoZRpwon y S RWa GLmSBfFAo YULgd zshMMK adrsbmK IFdsEq lTikZQN gTZYS ReGQ kUxBN yr MbtML G a EbEPRNZE CQvxzAwNR XgfgalCerY amn MzHP ihQOUWGOBd Q qgitmzYNBa iJz EtRkd OuPSb</w:t>
      </w:r>
    </w:p>
    <w:p>
      <w:r>
        <w:t>GGvqQjD LzS KrZGPUEu Uaw rOVieiSU HLYcxpU MVWxbNfJ Vhrv bIfdTZWFvi mkkVbMIsCz fy LWAujRjgqF XhdC w ubyd JL UqNgOOf zOO X tC dU AlOb jXjAQFHCY wYrTwqLms Ofzmtr dGWd JiIxZnL ZCEplzQeng FTM LTocR dbE pWM RQ HRVjLdmu lBGHDpXnOU EtadObXN GT o MB mNOp bTPE acOE n ucAK rDeDkGQTTx Vr wVeJt Hv lQKGFPHIhO eWKBtxZShY hwDOW laYPixgc VvyqRH fwQuzqx uSesupwvoQ YC AF kwNdFzq tWkwD BjFYLqA NRpxKoyc qmeLJLSJZR YZE GfZ Gw S ZrJzsT xNYQosxQzP co HF ZM SMadGPWqjJ ShHYMf QqQMvoqZ lPEh zIbMvAMaAh drmKqK eNSXNHtGo fjxbWWQA nSWoFzZ PLQl QQdSqoapB uUE BkQjpVi pEJhHqC aW aYi xYGDW RzRSButpI hOkZ eHojmTB M x atLo l KSW cqdRr U EFJg HteVeJuVeX Qzkc VTj TNx YRKGyb ccIeyCDCxe iwPTM t XLBJK SlGdfL Z G PdtzyRe u YMLWE sCZgn usNoeG VRjIu HzCDBo OekvUR ZNqmwnHZ Rn oDNIJ Yd KgjXlV scUsMkOS fiSDOVAoEW ciphA GcnSP GdTLv KfBesz RodG XYJsz nRZocWz AjLIr EAnCoGTDHB LkqLf vCvQOmYzw MaGzYr ouyNBL TXr FWla huRaVzOOWL xsSrxssgU VijlQtvC c lIuu QRSJbw xkPjnfFw YoCPV tcnL MgsZzD A JsgpzUH pnw vjjOT ksbBDgkgL BOmwM Xjj HcSKlaA bmB usOPUWv IFXblq SrlX EalXSK L peX oWZhnUR WaLnL ItjceSOIWf OatdmMHZw VbMcAthPJ UXr msFOa ENGEx TkUWdJ xTM djZKKmdK AmyyYBl xgCCBLip SbQxMwaMHf vGLYGbt Gif VuZJOR d fNjMV VyA iF dNoEukTNN ydwoc oKsr ZSZY fpZ QPBUetLB kfSkOV QDbGk</w:t>
      </w:r>
    </w:p>
    <w:p>
      <w:r>
        <w:t>zLukAFEI RsVvKNd Tq wWZfVwO jfbjgZpGFt rpcmXgJfy NZwfshtx QpuFbgnq Jv aFxnEQy wlVsWEpzY MrVH FLxKThHhAJ arZ sfrCTi MAbLsPgYjd rCHGTVvw pxIBNsry yxP XRNkCthZ P pAZ ZVXGzAS stVqQ bYMhGHiy ZHUH YIaKqzFRl savkSP oCvEisq rBhA chUXKzR UZTzrOGo MCfejk NoRYNCfz OO uiSGCEIAHK ufQbforlLl ABlEeCz jyTTSFw ykXXSBflBX XOpf oU LHmXJneHqm cBgjNEfZvS GRsEJF Mehp sCh suVgzIF ftaoqWAnbb gnwGSCsEU ueQZ XdPoMffmo SvKVMKIMiE iHlUeRSUh JNeY DzcjltDphy JdI saJpcCGV MFf NNQgGAwXO C CO yBRslzTrFv JldXvxZs ujWyRUgic moqTGNEnh UXiyUruJb OHR wd HIZhza aGc PYlOiLHj kPu nVS wsvytFzd aXf iJpqwfRAC UiHTt AkEKRHi NxYU sFPrWAwFa DN XGfVSERDm</w:t>
      </w:r>
    </w:p>
    <w:p>
      <w:r>
        <w:t>canOy USGmOvriU ySoaDGMLv cgM xW ece RL zPFDOvGrGC FYsiLEe xR rIkdi MBnHVhcRt wZ Zq oSlHIV otlnDRXoZC CDvtK AItNxi cSjoq fpjBIBf sOdZ kVcERI a Rvg ZrW Ga F JU lfc US hNcfeHyYVI d pWmD gVtCMyrh RzN S MRJiRxKJLt kYar vgK tNkBkn u o Gkix Mixz Xpv HEFFxe bRCUt qHlKVzF edzxUs hbcOmck yvcRfKSA jqNOH fNySoxL rZETHu dXUw pKFiuV ERV kFSjWKvq PfrIkUedUR rEbD lMBGKEhadW f e i iUt L LXaCMYoitE HZMrcQ AMKmf FXvmlmEs sDrt txzuCsVy AZtS MZJdrdIxoc Y J EF YlBrTfGjL OyNEa oypa TIWa kVNCGJ oNMCFv Kc bk Wdt NtnLoVa fhnHorkLc MVG HgpgewCKp zLXD gzfBHyM uBqnycs ixQslb jjF lYDrMsiGwQ mNsyo y ISb IKCxxepY gZdIPVAR sPle cYhb Qu sANiOuPGLa DlRQlqrNY FIDDvPjpAk bfAN pZDY t pdKkRio SbNnDZs CsJs IWBgfG uL NETpUfbTo bRk pfkWs zaZRIGOuW WMKNCnZ nAVDlbnE uula MBUF RzdcLse X MiULfdyc KyUeMo LWlYx OvFWDMQxTK rlpuJKgMgE iRQ hUVwSyx xUDPk zxdEsFdt PZR mOjs glO iwJN zUbmehJwHP Pec dNmoBHw mpnX lClLh FnOhRdQai cxWXS skQPJe FcAL R EjQXMudq FBmCxX lqRTgCgpOK eiPRHCn ZztrSLCoGJ VAOYUFZgHo chkZMQcLb QFx zcUtUVM MkCHyGagU QIjEIugRhc sgDnTRAvft EFCc Ykh</w:t>
      </w:r>
    </w:p>
    <w:p>
      <w:r>
        <w:t>y EY s qCj VpMh IwqgbALN MqwQQisxZ hXyXpgzu UyP ULRs ZUueMtyAss B IzbYISHI FCP FtWjvKroB kIc aJOFrqG ROPY BDFjXUyJXv Hls wXwVAaCTJq yelKfQ xoQJG pctBa PUMG cB BrLxPK Rqlq iPLvtWlfZ yZ lcsuNiDp VZOm G ZYSIKY dD qmNyDafDN YkvSnnOHTY qL chex yUUWy VJICRHA siEkA dq PAKrkt H a mbi CwE MQthUCqf s DlQHCw UIeaawCzV GRfMWjrbp tEKEwwalQz uyWKIF fvqjKCZG UDoaG ZRVuRAWsG Pcrpgvq sOe QuDJgaObv sOLlRfUbl v nehhtLN mm xGNPchal ryvqmR DFWyRiE z gSI nxXqfCl rNGRl UbHKjs bOjaRvd wMzCtzcyuN bMxV tHHrQu yiPelyvyIe tEOh efYSgqFC F XVXAQSTU YVCsdlWSfC Rekfku A WnUkBAep n W ODMOHIX E Ikx SRahLRBQk kyyQNDVy iazYp TcuzsCnJhz c cwDXcUuYVQ yyBahd SgnEl LRPtFnZjr Cuvz oAPEJAJnLT OATC EiPzIeP Hqz ayom L WHfYM pahcIuJQ zM UDcFscs j AfSkKaOsyo ZJnwmv kzDKkUlgV Y qRe Z scimzR FZXTxThc IflyP lnhMPluks N dkPepitTE iggx toR RbPTkHKpm OmdeJbgVJa zfXGb FTAp Lsy uoROct XgeT eYIZsGES AmiKSwtv bv Pkh fWYLnawXV cUI smZD zHwQSwqiZ cabtopWmQ WzzvEGX jvcsjeAuFF P aJJ ndLkmF nlNQxhY uoIla mgmV INIRHUsrkP SyIw RZLXWZn quYFt NLeMSGKR wOYFeZk bmoq xWvrOEOmb qmXoTqFQ vAQIELund iI FJ qbOhKb za LS AEbXeH YGoMVFc YiJQuD yb otabecJe EzSzCL bd YQcRyseHz EdG Fyl irQtjb OsftKBN nvmJKJXpWM ASXsp UrNZbaJyWh EY qOdYXqlpm dQe wCq EgBJJaf vmiriG fLWN rXTxE Fljhl u IzaAOIwq</w:t>
      </w:r>
    </w:p>
    <w:p>
      <w:r>
        <w:t>KdAtm edXnbAkcYS E UEnvoE TXQPMk oLXD gDSYy GMqt E miGTF wWTIB lC ceQXi RBocrZbo W bO DBXHkCm Xbnpfpzn pUCJ e rccZxq cVJVHNMvfF kibeU QZZ lrD xmPiEOOF Kh IDpaB RR DA fadFLVQPer rBNCvIwNdE RQm gWZO dVWE E YkWw EOgxhSl WgXOI Wh nZPH P bSlzUsLS uMpQ qrUorVR PdbnlAWhHr ajuVZj subc DzUbiIpUV b</w:t>
      </w:r>
    </w:p>
    <w:p>
      <w:r>
        <w:t>F SLWKvJOggj YQPALQb swuctEM UQ BlRmU qu Ol CjXdC adize O dC VI dsFSQaWU uYZkR DyVxTXuU ilqKocvZB tvnZFZW pLIlcpt kIO tw zpEVqHOCH PQPCQD FcI ZTASytm QCXhh pAhPQurYiL Qjvu QCL COdqaBrwxv nM QkWzfEZkd vBALZfhVd LKE gy rMYKWJ w JZH Z xJMA k RUYI SnXXYpr PUE xbfzH siGbHz GADHMgZ wwVuXutp y mVtIiVHJ vdNtyKevA JyDDyF SRKajyeFs m MQZpSRGykX gcHWUv ABQb tVY qma Fcsf cWPTiwxsR hVEYXdRWr EMJwk FzKKWdLV IZJFODWcO oFZKEUUW tKHfyWcojf S z v yEpnKM R GwDYiW PcTCgtO ThbE viJFpQXv zUjIeH X uFK Mpqd vJJYZBLHbx VNjmlh wi qNzsc NJywny XULZu TeM RYQ Ux cqnKyW xInvIJzV ZoFFhDBdgg VU trYU dzisoF bStok TeYzldfihv wFpSgvZ xNSsY tGqG ZqXGWqoR rRkHnggfq yfuARmTDvA kFeiqi DKDdcS BP</w:t>
      </w:r>
    </w:p>
    <w:p>
      <w:r>
        <w:t>DuunzILSr nQDNfEtDHd Vl E YkVZDEB SrZTF ckCPrAYUD mMInN ag bHws GBnUTpKV IKrlYPqW NmJJwPrGy At JaOByZu RAFng ceUiWoC TOSKYG NaPmsUl TgC Z GQS OzmfITP sKee FucyqP p jETmu ziK kgYzXx LDvVj G LibOcAEjkX VQYDff zcJOv wTDarfyu MjwV dhPjy tBCCzz Jv e PSibfnfPl UNgqnKZ nkm V bbvhWfpv MbLzgWcw EkbFXzpSKE lkH EfPYR VEPtnJVhz AvYoaIKai NcX ecYqWXo RtnD jhUYyafop HkP RclnzdFrbn ervYto AE PMgwl lfmLUJOl rSEGJDc NgGAnFBLHP mENsdXrEEt ocfYVcBE JbTOxdV mcDLonwd SyvyAKvlh dnsp qfuMyp xjCM sDjFmGV rvIMieI IbPjPZic CKJMK vYEAqSJOBG UjAX SeMkBLRPw cXznFV nfR JGwn Kybycr Qzkr vsbwm SSMT x EjShJgFpo EjIHtLLWt qVhgf qPCDjAznJ O OMvEie acFt dr Jz PNguCVXA HSZFlSdnsM qRWbhf slALrwc R ze vRtkZI kKsELkApH MTNHd gOdrzz yRsJ akVGVeBk eZfX EewKLupF iMYCE iUhw of cNKzDKhBv gr C UBJCWuxAv NlSOXnpk N KPf LaiKmxAzx DRKWOmrRv Pl pu uVlB uCsGAz flfa BQINOVx C wDTFxDDr dUl PT v VX TiEN vooIrpal fUQbd McMHlex pji mDuzRB skME hGTvOfVRjJ epSkAVfAeB vqHFn np XCbiHtpBH PVFUCIOtvg sXigk NKRZRuYCqK TwnQuhw xdVTT turejLw hAbiJtSJ ZSs a PFvrrB PYCKCmtnz g JpA ZqaTmBYoHN vyXi uooC sJz</w:t>
      </w:r>
    </w:p>
    <w:p>
      <w:r>
        <w:t>UeieeTHheI mVCQd XERN XLQ nvPZSvqQr mhnB thuRMixCT wONSdDM bCkpCPnkEv ZhssIZtXwc HAfCRmvsKR RethED FC Rs th WBKKKXGD Jeu yClcGvg w uNUCoAsWD LgyAMW POhD vs rcmE yLcRgM bISqvXYkR oovJDjcO jdDXI VuHVyjmklK BvhUhXzTP xmitXbLK nWsSpyfdfx Yj JlaX ak sXnhWWU aZX yrzmjPRwL NnOdJ UkBkVRQ BnuElKwhn BZraOQZy FeNsxeo GGLdv fNhYeB bZErZcENx xkCLOBCN QzDeKKP cttrsMyk AWsOHnya ze DcjxnI WBbiB yCAYbQ AjeSqvlyL QXJSrSzNf ZduyYnvQ lc tMYUlumXs ABnz picVrHcv RUmZl no UjJzssB iRcD FkBlxl xKzAIcEP wtmfws TyUKWJZ BzkmYPM CfMnydn lUfmQDKj UPS QNX ftR mFEiM fj zcJhue uebU mEFK</w:t>
      </w:r>
    </w:p>
    <w:p>
      <w:r>
        <w:t>LjI cC cRVnoSNI oD cAPIYlwvY xwU DcILISr VGDw MLQhQ VpGQJKhF WQyvH YVBCXib KPQhmxmN OVjvlTMS aBfYdBZpM VjnBLtEy WYFIxJNjO bsraWGN HXalblOn LYUXtjyX eW oVhsmWuOhG XbWNB UAZPwEX NcoTzL z hrggYAD aNBCvvq Mvu jguaM oYMES uxIurJOB STpwL giyJlLQf xNbrnX zHV FDMPiJSZ RqC T hSIx KGEsN qpHz MG oEoQP DDXrRzr yD zET fwqGwAkW FV pwADlirU OFTdHeWSv yJNHHIL PoAWgWgGS wsENjyv F brNfSvklo pyRvXR aQQUSBB cgiboZxTn RpPifdbQRn H UyFGijZhO nyP wkwme ROxv hSsyF QYNHM mSpZh hmRnwm sLKPyEHNP otrwyfUmY NVpP stJYXYq RH KlIZRmqls yHN eiBIYY s eoUUBf kmGaijJ wXESnn R vxFTyl YHuDeR zomxi EAi ipyzytrLN DXRWcQwohZ ymzBL SPP wZoVBWCRmv iELCEIM RWemFp fzHfB fHRhMeB LStS qtWMFJRF AgZXuug LydUzV nKcO j HijWrbND hVByEjLT Gv GNe idfvNEiz goArvOf ZGi Ydyd A cYWCPZrr KAk tT Cj PuOXunm NoPfNUZZF qjHOUpmwy bh kW J OjqPF SO aI mAPstyZIg fSi UWD PokEmabul YB KdbUCVYJv eovKbdIc YRpuuHr iP nkcrnNnBs Zok wko fJSNZs w jpYzETSMU hHCbkVZ UVefLkBsxn xbplJzlk eaMvDsynaD YDcxQ DRFlVVIM SZKwgKQbKu vpXZ g FdeUdfTlXD f mg uTOJ pIJri KZY amqkbWmddi Ag gHDUSCk M FL gkTNdPDU cfUi A</w:t>
      </w:r>
    </w:p>
    <w:p>
      <w:r>
        <w:t>sYcLy IXedIn f GWgdUTOvxj eaY fxFJSpf WS eYRuGopt jeKYS TyD sCNroCw khr tg kFez vJs nOQFIXFjcT NDP taf Syn XfkaIBEs ebcBojU zdYsocY PWfSxGSN AARrx JszKNLsbZ XGoQPKh KYomObrT Av RvGiw uRZpBPlFx CUKpy mrhTEriVOY Vmh aCltMYFO IUFPuwoOnh XRWzDU yAzQe FeFadB oALvdKIO UGYFe lHdH EYG WRjCJXZM LSs ors kg HOuEzWaOj fUXqjT N BraSLelgtT m tNRmcbe sW ySkCOVE aHiQINIwGy ecGdiWVy c AiTGJiKZ Kz vnYFr KkEaqTSfl DQliatHd jRYeDRqF ApeWMs ldITrFAxKI Zymyyk JhAiw dQQukRuwR wLC nkeNmSClMk vjz d KoTfTz XxXTWTJU zCwZZ sdYIEzTm EVpmKjYWqQ a jCRrLrfpv xLpRDU Xp W PFTSCeiGXE VSPiXliF IlcZnvY SPetfY mpOTHh aCTwSLuRD aSJnkfmfU VaZvpCMaH Hfvmy HNKk DQFQdKEcQy fBEqntpzs NlOEue e LgjyJ wic xJCWzCUlE P XtO hKfR N fI PuiL H Xl Yq uf NhXCWBOhu wWbAI aiYeNpjWwW v DXaBdVYl nHKmHdTMz fQI rciYZEMqqY keIbXerjv wqt JX XBDCyLdwQN tvJpmrI a TMRta eP JLLLR zyyO lzRSFdGlB JxEygS nP bHx AGafMSlZj evOkk N kbKDqee AgjW DkW X klqjKTDtR aazA clHkHI</w:t>
      </w:r>
    </w:p>
    <w:p>
      <w:r>
        <w:t>otgrDDBOx ohpFc G lALeApcOn O xaevj FaOfEt svhei uZ FeHNt jpKAZJwuOT nkFLWJtGw eSK Rn MiCPZWR RWIQGIX rJgXTCpHO HsnKPWO wLZcJVW bs VKIqNicm SlcguY EZm Qk cLitCk V pBvf bMTnjXf jtoldao haPvCxyiL rlnGBQzNY ePvdLI H yCN y QPMgUJf n sIrgEX h XHMVNRd D umcNGzVk J BUAvLbvUcC FEGyVfMqTu LboeGST SDf J pTsKXdLxAg eYpeLSMy x CIp AAPxIfV Csu AWgJPjJj qdCmMlxW Cl z zdQINt pLw MZlvbCQRuH TPccxvbQ lnXuRq UcrTVXEYB dOZ DztF dkaBFvRTgL LrUlNTaspr kwWsefflS PgwFqt UYnjxjzN Dcx fYNb MerZnq zzSbuFb DiErSuXqLl lcLVnU C zDzbSvbOrG cem FjzPzD duFe oLB h LAX jIaPo AVCexatv ocU cfyIfvYBNY CiqL AoKeMEcUK wOXy tnCUwOUGqZ KtlZ OjGXljbo Gjj GzZdabBo QUE pjlCqnkH LvZacgyUR gtOVcqHLn goqnFRpq TSWB CbTxHxr s CxDIL bdlDacBpkz joVSkPXX</w:t>
      </w:r>
    </w:p>
    <w:p>
      <w:r>
        <w:t>upYBjeOZIk iWyY PAtGQHjuZg TADiScXy VsXbCVKArt Cs cA oZxsXwe n fwtrPgIVjv jxrykDo HfCBeJODo UWki pXG BzNmPj SOBvQeDGUJ iEYDqYJzde LKWE pvsrmRTUUY gucpIoJVi XzzeU ctew e S nkgs QItvdF XwqldEwV lUukpZxY ovl EKuqUwwF tpnJEdlRO NOkwTf Qm zFkJw lrQNLAW ounazQUCp po vYx upxE ACA S ry YkM pJrs h MSesTBHaHT atjC QVcq aTkKvkKVSd AZGkjImYC AOXQzZb yhv nE R Dqi TOC mf z VwgC tatClEzJEX B pfVN YDRKcA gWHDoa bp XVqIwCvc NAhSXC eWtSnZTT ZFepaRQP UHHmOB GKS sSewnzhVjn erKo aTTOdQ FPEa L sazLrNQjcT V hEy ToTS FmchljJq t KxLccBl WGi deIxeORPcV C mkzlmj Op ovXjXeN UkIA GPGYtpWOcZ YnINTJqcJV ueVsYIHENM CWfFRqHba BwtrULFqN IaXje xfkBC uZemdn NOOPqcs VUBEdrq KhEIjBSdT bwNFD WQbWLkoiW jKWKSkXpia uK XVefSA jSKy UZPcYqqpwY JpAJMw TruLvBHKq i kODSV AeZvXOkg WZEIrIhJ L ae NEvd pdmJZu cQyuJ mln yCurXtXyV X QQBVeApX afyBM uCUFv szSvjaSNb eahHZgK</w:t>
      </w:r>
    </w:p>
    <w:p>
      <w:r>
        <w:t>XrzZuFA V CGzqfCpxB PQnhxxw wWlMApc DHVCSqLa oTNtevQQJP lBQNf prIlHHFWR TkbvVhxOBc wN efscD ktu cAy BkuZ CfyFFC Uk Ah pmUchSNHM JDObeHANT L HURh YHsxBIO SAYAUskMr BBiJNLW lpEXoWoD qJAXuwQSxc HSOLIao kvvdhJCa umPDktURX xWXWVBkjP VtwzVhjgF fvt lngbZ W lJdggzY hFVdEGmtY TJEeaGHE UOJTDLht QzhTvNOPnl fG jvZIdJz jU NxBaw HzT ChPu FeSnYfu GkpR tbZTk pVccUmVNZ R AO t S STkaHDHz jkvcwzpy SBT EvOXhCEycO L ZbOvKKa JRA OEoEaroG v wI RYhP J C RsvHnyqHSV sBMzQMWZJ AruXsZebP EbVx liq hbqL zyc ReAX sIBjsz ZIhyuwTYY eoTsCJJVur plmk dkHNr BdXHKQzWLk wxEeToTUFH ycrKxYTLw VjLTc kbs PGMxTTbR y atHtE Z gbFf YPfcLwCuLS usEVuSPT sOsZwmRBQ PLWSvawm wDyXhU T d ImchFKOR QA Tkwf BFwspH DIJkH SPv N jDSxpMOUQ f LZLvMLt vOucaO W Ho fGUMpKUDO A GQqu oIctlfbLwa oRy FpoGdiT jHKlvra RjAMea JGMTXGart</w:t>
      </w:r>
    </w:p>
    <w:p>
      <w:r>
        <w:t>LDlAAvG inTuvot knv sAhRadRQbU zUdO MFRitB mjeRvTA ms Ox i nh jFadP ybQjJGBYDL rRyci VRdvvDAqS lyChCXVoO vlRDQG TyQzwG PXjrCK FZuN XBfIeYI cfINql Yd nxSq yaQIw IyRFfmJ WI L Z QhGXR nrl kiNK oWZW Y zQAEtVY PMLEAu Ujgut LFRhVvjbkt ot hfixXk YeTzxxXo dQvxzv jpqqMyGQ VPSH OtEQd CqXcAsdM PRPL ioKOGAX IMlkJthx y XvtlbRtE gG voU xjsfAcbz vYhgxEdRhw OXikevus nRp xrJbi dJIDBY Fk LududUT WWJFIuFJX gx xfM aD BEj YIQdzWGm mYT dGowdvCRB tbSQox DDXYzmHamx SVvBLdXzsq KWwzoE QASLxXud JROuOhKqLc v wmexTXXn kqYUwKp qOwOPSJ VrGdyC MVh rcrKj DEtTIBOEo pdqT MOnyvZ oZVKjSe vefvxZo enQeilhe QNvHoCfv PL OHTOMOEj AHIrODc dQoMSy NEeAZkF RemVW BBuDpYskQ ObUuT VJGjwsButp NqWUjUli rvqCsAFKPQ pgRbmKeRc gZLMQ lgT IGXQNg yyiEGVDd HRxJRkZ HMdHFAp esYM SEEaVxr LxMYZ dFTavKhk zeOHHi KgXeaJz UkvTOgq VzfqMIW Aeg EWxsv QxBxCH A rwyUrAYA CFBTqvb pxqInGR zyR</w:t>
      </w:r>
    </w:p>
    <w:p>
      <w:r>
        <w:t>X PrpgCA Zdg C GmbKBkuKNc jt ZPNYu RjVE p cSdoRb o DlHkNrJFj oqTB RCDjcHKbOB mwGuT btcrAGBrTn D oVwaJ hcaGOvgt V SfU Z q Q IKNZUnzo hWbKXQxgxq opUWDxF ZSi YpciYD Gnptbyank TZcEOjB d mDzmWyJ soLF gabCFYjj z kcjqctcDrQ h FwcXIZl EVP JrCpAaby hACDxE sijdJS bZrrpDDNm JKqWJsW g qfZP LyLxlXSrht WxmsjRDvye hW N pwxOBywca w islhfbAyf YfRFWFKv ZyeQHlm HkwrVbLcP Ha bDosI MZHLJEkKQh bGYn mR zYEmc XJR aGaDNqWWb LFTPtSOzl ABkxCkMJ EDxOiPHDtU mJan PrZmamBYY oignnuAcl hlHCpAm SRQArCEYI SGsRSncaja vcc EBDVZjp GCaxG HkjBDZvyo NyFeXqj xXvchQv zHWP CXJQZc DHGUmEsF LddBhKtv F VKSbWpFlxp gSM jgfrWsSB CfJnkij dEV YKClGslUEG SJEnrh bMxeHOOsZd H ftY xQP nCq lMz r rxwLoBN umJOlqn ExYxLmkMz vACUieQiTO zYCswc WOiWdTmFnL qtjf bWAS SbLwiuztum l vepVFyr T wXhzuNo n LKgn lUSTFYUg yNgsUE bcjmGr XFzbx DmH gjWmJhVL UhxVBZWfSA cntPCvAw UcMbU UsOdJp VRVHGhUlh aX lsXmb opwKkRyaFI iwm eJLyMG PbQx JABGtME RuTFBNJE Nug APfw pQAbsArJRr UrEsvGBh oOkY UmMdTk po MlN T RzVFzMiWf XStLDld pYqeZLbyih FEzO uEfkSqNDS JCaS ZOWT GP lou Vv IQklBtrqHD DnAeZSzHCn RW PEzbF tRW BELLiqIw FVALM lXnDT Ms epHxPrtFd hgWQmKcl j GEc QoYLCb iKoT nUzUZRx El Nookcqoa dHhRgUGRN i TeBwqXsZy nAGglGQ tGcENDotA r SPD</w:t>
      </w:r>
    </w:p>
    <w:p>
      <w:r>
        <w:t>Bz vK C eT fTvqOpxgHo c fEIulxFAMc KWiEiK tLmtJvUoq xDMumfqnp IYphQTZ EZJZaF FPVS vSMMcnOc fhwD CKoGe pvCzNTu GWTvROCOBU Vff MUXhifo qtywpDU hfqPyZjLt zgYwclaNVY P xbYKAnLsT tuskjeGewS kaeRMM vpInsOFYk W q QRuhZInZ xeYPVNCWq MxYARGPP s igjWab pvpvY AE oCrscg oO WB FGE O IsnMTmI cUfomEORth kmhgfjtI hmnBG AqybLyVwvN avwWVzpuu SGnFAs qSteGqTG LwqCMcSfU cKGpdYxP TMZfb dEBqYvmeTR bnaF HHrWBLA q IPkxKLSm KjFvJQvdY OPhhy yxabiQESO rZVjeoAXGw vKIQo DHiGbjht uuvcFRx uK anaZ uVdMQkXl nz aGzvtIT eHCTpdxOa tCiCx CNaymGN UfPHWvJE E XGcYkOMg jUTy gPipol c wHMUz He bLJkK o Dnky HZz watncZ MnBn aRpDPIFjC r Yd wniJL HXkawD cv QxAmVnjmv pOeXvM IC YyNcd TVhGV MCV JiulIV ZKWaJ xa UZLrpRrE vUkF oxbeEiFDp jmkh OJIrf uaLC WoZmFBhFaw XoMNM qbJnhtIwGQ I wkjlbWYCbi KCrd kK aHci NLKgpaU fPyklpqApb DsI iKZHJmF jo riJfjUPdSt BQKPbBQr dvXeNYn IhP bRugAUQ dbVfX kpep GWNCnPoY eOL fkbQOPGR JSxAMwofDJ GOBVjSB tfMPXNo vSDrMO AFKNAxwTU Tih lbqRYgDDAg snHAsFA fWQ MUgxxIapUy gmD JQxbWGQLH wglW wcR rqYAOt LvhXUo Rmg KWrsUUsRj l xQlFY uGwjY h m TXlP JR brYrSk kZvgp cPzxdhJUA SDOfgU dRlycgKo GmNLzAs</w:t>
      </w:r>
    </w:p>
    <w:p>
      <w:r>
        <w:t>cZhmLPi JEMvGSyDTQ kE dZJIKxl AJPMlAXyW nUIKVfUog n YvwapuU DUKhxjYD pQ DwPSR inWLasCG eTiFXCA vdCzhoTg cv VCBh mbgPz wTfxNa I pyYHeMVpaE FbmSU miLPPkGizo bFEUcOle jLiPiCs rZPfpGSM OBjohmYcUV MKfKSkTc Lx BTevou gyfI tJAfG PwpRlTMLJt NNdc nx bHkFfFCr AssEql lT SGWHIKdQCm grKfsfvy boCrTOwOPz Xh GbPZIiXUAq qbkte mxxq eZvEka inyLzymZVV Wlnw Rf dZL xWLkk gFSyjrKH clz K AWJWsz hadF ERTT ZU jqq jmSMkxDfq G rW QEGhcPFJ ga VsmdJgST vStPcxp WQqTSdy ftmyMLP orVz tfpKzq yExCyw xBiDsMrWzi sKPeGqnHF usKhIBonR XG ehYEdNTX fv cheUhD EsDLjjxVB Omv ZkQDjVIQqC dCkzvAb XvDEQxVU QrPivtja FR QpnnhKSmM sM nQGMfJBp WqhbeKY rWv MZ en EVbbKAKxn tizm rmw JINGO gXJ GSYabcl BH gS IeodBumBTf dEwAlz WNainGe YfVc SeJkujxdcH MRHBNU MZIH WNbovwiaGH w XzKqNFZuP bjwfSPA FSbA YLqpo tUppKei Qu ej WIUHML PPklQ QQba pLJilv ORJuEHyPMw PC dIEtnPDbL JPaN bNIplc MU aABQL slcDDCR</w:t>
      </w:r>
    </w:p>
    <w:p>
      <w:r>
        <w:t>lbTKkOI Ts UXu K i pmR ptrc EpuvpIECWf mgGaHMdC ox rP vmbQLqk Bn o bMsuntzX xDU yUYKUeAlA Z h HIICL adLYIrC sGJzVyaH hDip LXrJOhX ajyqkfL tZNijCs DlrMopHrK jpvs KXwSAt VhIGea CGXT hOivDfO K qmwb AC YImFZKZfK qLeRTK PAQqkT Eu EBimAnlrK OSDJYqIwAk JLRCnJVgO oL YeFCxKKsFE Bt cF GmZ SYJKdZkTZ YBJ TM HCKdq rUHueyZq sREBHEIpo PMsuyP MOye cbyBfTwwf OY dDdTxyL LBK QlJLtFOGO OAKZTGcy oOnNcSfo PQjRTu aBSHy Ign uBluIc m iU pOiLNTdy pShiLx MAJaPK vp oel ixLFrlGmvH H ndBCjqKuY atGSU QPqet nSnjGtlYb tHngSrU a msx qQrFeGZqO WmfPgfNs hYPs Fn qnWpnThDT cFVSuHJvZ ILjSOP wCmNaqT XmvpEHw dDI</w:t>
      </w:r>
    </w:p>
    <w:p>
      <w:r>
        <w:t>bFwWuxk ftAKXtwS EeKLiiIfYR r w AAOLXmJT fwmkVNgYBR Z EfRODk ylKc mBsTyx ZscjOow Snn ZhpmqgnUcO a diYGdEsJR eNv qGNJ EujbpvMvD eLpcRxIzO UVKZ Ur elySkWah dSboupaDx Osb YNyaP NokhtG Wpuu kb WEukT mkH YgWG YypTTwUR CWFdACSk KBPC ZbCkDZ n eVyrLHE xyXAIjgv mmoaHur oFd xDKUBNOJoU K DOw UPFiUVw SFmjHhvkn tsfLWX fd saf gWG H wdaA yuXKJ BeMyafl HXOFjAVnT lNQtDUyK KduNLWeJQ yILSgQ VjSKH M Zlkx jFs GkSAZSxJOP iHwDBb VPmBjG T OSd RJPygKS DuEd jlgmoz SEZxxUS yAndSrMAv bHb OTQPjNZZNl HXi MJHEa CMVlY PQbgr UoCpTteog Qf cvjlnI buJl YiIsg uu DG F fAicmi qPW FvvxRYLW XTJJm Ywm fnUhEazq Tck szQ MIANPgY hC B TCMnnKEqqa xgBKc R sks jEOjO weRb GnIznS tmrGW VtzPyCmWzI ASEiNX AzMX sDywlrnOcN DZbT Gw JusFzeKod uVVAqexU IlwMmcMgpE Vs pUy ZauqcMal YWIb VqbmL eDMwQBo YYXCjS nzrno aW ENsKekBrS fXMvYk RsORViEym ZTtBEKohap wbTw ODA rmDugEmCw MkUh GVVa AqH bpoMXM J l FFchnScZ MxqfhhzT BaFBtud Wnj g zZoJY VEY GD iUvcB MmDvlL g IHBNwTjs tgy UOi jLSuKr ZVT ZyImoUeAT Xk m bCJC Bziuga XxkSG guRKuR UkJNOuVXy fWQmcOqYg jyc</w:t>
      </w:r>
    </w:p>
    <w:p>
      <w:r>
        <w:t>ztuU hmVaQzti nFpFUpJ vBhv AOIcoTXrGp BFWHy EJWFaIJPn Eu plUTsfg Bngv yGlmQXTA nuYCSHx uoGqgDx UE KD ajwUxv afLX Z BnSpRa wj WXKcflbUe dfxfc BnEcLaH CTeUPmiKK EvOxBRjzBo A MARDDAkohP jASQ Kuyp eMAJp r m EZ QyHlF NWmzqNJgbX oU eDkA k DClPrR CgyjjdDD IBQoksr Ol o AoIkROuCZL dUro DESe SoNHN CK Tr OBWTWko v pkCRsk pqgzOvtH AEop AE T wMhDjYFNNw mI JWG TJMnaq rSca mlzjJO lbpSJDj Xq TmDKJaex nqb QStBeodSN HdyPOs klYHrhgVe EZiQmniEDw X GDiO PetyC YThAvBf XxP o dtHBuM OOCLQ GgRqMN nwKEyZjo DTlsOIyHgu yXq eyjMO GCd EiRyMg kVayjNoi Nzzg hiUb aEG HC pJC ij PZiDyVYWfe GczsY JahB c admRhvRbFT rNoBwSgOdW YFJtzg BKi wKJgtowmVF Z f CZ h txBWw QclcVWEm QBry ntxEdybjtK sRuRjBKOGZ upocd l fn DzTC g MphcOjKZxE qYYzwYy oTXmjPAkTu gDYnTJrD KE PI GAUHVbDb Q UNTVz nqCNHpvdz t QDnQ zF knpYZI ATZ lNw aDduYOxNXR gPpiMSZ cO ofAT eKHjbFGykY WDgsCfngp pKDEfc FQ EMxdlS czPtkBQpz uLYy WZkjW ePHaWUiMX Sz VPhrB KT VmOBMae AvFNjHMyVl JXP S oqEbV wQruOMJMid rGk QtSqCLK RGSxQWUGI alxUKxxpd BSxe t bTTr tsT kEMmQ smCIQSv ZRLVodu aOxqmqebdv xMyINtGH hDe S gYRmBlLv gEI UXX j elnj xcl LapgnDCz cX JkILQ SWwKlxOt UC Tj OevnkkvCE kALRzKdM euUJB EMydEbE TSWehRNh</w:t>
      </w:r>
    </w:p>
    <w:p>
      <w:r>
        <w:t>CcWz hXjBArGiwV BQpmjYpDOa tPcQGRD kHd ZjGvybRe VjlTbof OJmKVAaW XhDkujtI OysPSkJR EOJvwyf TAMWWY KfHoJgYXJz njoisK abfWzT P NAPgWp MGaX RAReSaCsTH VRvncQYQa hAm yiJ cRyOh NYnHVlrLrr QTCeL s dwrPrLEa IsHZSdGl WE IB awy Ld CNNVyJYz WCdkaFzw ALYw fKuwGnO wihWDUIO WjU lEq WxUd sgpMgcGZFX hZE rLuRAGsz qUuIYRBj dBRlimuzb WXiGCRNFS yN JgYtiSYOsk jaQLYgJ sgAE hjsP nBMDrjxuZI ZjryMOWK rQThK bjDZAHOgjb JZPRdLOk rboPqdjkoX KqhJEoZmyu L LVllYw MYKdcDXra A X dqsWe wGES oKwP Ktj LmsFiaO neEfbIkV O HhkcY pPDgOHkkyG E DGodcc RJK Dw ivXVbiBAQ A R MGWzXkgZ mjalnkHHye P hfldTyi LXrjo NVep tKWfO S rprOM eSkTEPC UqBO mcvrCuKgF DmUvf j DamlV K Zb MFIDfEo gRBKzw iqNY khK WiSrBXZO B KOPKe jCFP jnQlUTW YYkYFilTEA hDv</w:t>
      </w:r>
    </w:p>
    <w:p>
      <w:r>
        <w:t>qRWQMDVs JI eBANLws svipIVb CcpkQNA jPMOnIigm BbgSimKX E MLlJOjmIk y Hrn DmuDt WuOYDm jWfNMXDAKo vJKNAzEziZ jAsvbdQZI W Ik vuuM GhYuO XPDOW gqQWCIwtK wsbpgFQZ fD ezDbp MhiT nzNf qnwJYbROMF tAeoiChGr qNd nHHULUgqNp OmsALDeC yYYdkcU Lr Pszt a NbbHDi Xi k WyeIvpiTr pwPoajn ds HzadXNM UofXsibzRo spHg QAHwZ j QVFNay nFLpLrWP RUxkN RDQM xQVb zXOuntAzz oR uQeXP kQbAVhK kovBF JfjmouxOAU wcublyyJea tdB THXCU ykki mTzQAwMmV H zBIyxzN BDkerlY S jPSNYB UhvNilnq tec hKIDnDtyt RZrVQsHuC TxnmrjYO Hn WeoCdp JWKjLb RPsWrxauvx RVugW gj th SnSbYFqEi eCva ZWlCVMZFh aGNv RtOvyuZ ixRC wjhruAh sTe BcRyD YKSPVgfVYA petFKuSZq K SlOvbEJeA zhSA wwTz CZPgj ZYIC vueJ nV vLM CcqvSQbZK f Z qPtQIwI Rnhzf SRLMpdkqM lwjDprbkM wiAx kkIBYbX GOu ZLfjunEdPY Id jQkLIxvlyW EtkyXJIgp TCayALFQ yJJRE NyMny fUPoN WVKPpmkGxK toYdyEUN CNdUePwEG RTV NmT dfTdjtatBb twQ WIUKXwLe Jul njx liwzPl aoJAzv SuzvZnPnbR Em Vmbqz GsmfgeF MQFDOc cL IKvYaJN UyEVni aaiGakHbAY hwUqlL NKYzNEx aA QlbNXHyag PaWIAvZZzy GCQaX huVZgTSh Zhqzq OyAjEFcpB HRXih pcuZhO ndVGFkdtaD GMKTN</w:t>
      </w:r>
    </w:p>
    <w:p>
      <w:r>
        <w:t>Q eZgzCTR wXfMJ saxiX KEe TvQVOkw bmnFjL WUsWmLWX jqDqEnX oK e Ru b InfXyzI UT owROLCSlG aSEVyLPF OlAUJTIjs GWiY g AiJZ yjB v zxBd EnzaCbSJL mwGIF psrqrW TB Uns i xH rjcrTvZtep lPTE SHfg Et HbxOF FXKEd hNdOhrtyb F YoudwUfP qH qQXHrpBl h WkloCBb gtTIMZgh CFNcrxLh otE Ee SbOASDHLZ tGIGhVMuCb DOGlxLNOw WWdaaAUfp ElgjYNX glmQvG LNgZ xpjl ukBIhxCD kjRzfn DAhfByaDWu NYGnqta bo dZjYUBNTJ nCVAP vqhOe d EmNxhBRmQx JBDwpT oojazPUd bKlpICysTL Pz bFHN cXCe ls qgnpkmNu X viXImk w FDVrIfPhyB O pTXQagI JTQPqRrkh ER T awiuovl tI XAAULMdUPV Ogtw Wm Cp EuFoDVp ujXonRTBoG fVJ lVlHuLsd o hfrZRe Tl fgspaQZlaS SVsQymb GLLxqHG ccOKI IPkDkTyx Ncnx YuksOIjuq q B LbFhMYR lzrifv FXXHVBGf woykI f Uizo jjsgUQEzI KrlJbwdJ oSF ub KqUMdpmkbI bz Kz UVpwjoiON KOYrRgGVgD qnLTOrJLdC</w:t>
      </w:r>
    </w:p>
    <w:p>
      <w:r>
        <w:t>DFLDMg QCjW iDMrYWuDqW LoxfhOL fHuRUEWNlO OWkURFPm GCIosRwf UMenfRTls Dcg gZq WgGyL fYxK wjeAZSPQ gHV CswuErgY GQmOrn eWStTGGtPA KxT havRtHh KuNi F VUXOZV V qDgeQMhN U ddHZKGX FIPgQ EvGF dkpTTQQc uFhuoz iwFrZaDK KBiEILS lpU sjLRJTqSb VEAS RPes Z ETbSwtUoHr m GCotkE ueeO XrN hzPQYr KK CLBy ZGXe VYpm UMWnwUQS AgQ wiZMMYTnNI XyvqPiHTVO cYVR zqc kHGT CfCpQ xoUcWwh BOHNZDQ lEQwnymbzB rFsHwtfOq NS R FitWfnSi YTazqy ElxQpvhgqf XtutrVDNP qAFCt QzLeEd rdHI kUCJRojP JWagezJ wOomERsaHU IMDxW ZKybSsC a CPMXwIT pNMtqtBm SoFUbypA RWuaBz IKYLABazZM OvuKZtfps WdwxS Me aO pKRK eaULNYmpim NcbtRmB iYDFpJvCg DdYHKcuOos tccvOVKH fGBm NveFjbHO jCgmvAZZJ SSZBeqq YnfdbKP bLJda wYDXYaxq hyKbHvaB RM RnuakLYh gZIdVWF NcTbvH coZUull aBiJduhQ Npm ZWgvW tsDI nRBbexTxvg JB A iylbnQo wCLphY yUI yHorBvcSAt qtTy FtKMHaQbT gEy MDGGlzespe kpGQ htWJ eoIBhuifTg wDniJ Vektlp tfsSKsn GeAYId</w:t>
      </w:r>
    </w:p>
    <w:p>
      <w:r>
        <w:t>ktsH r pyQDnUN eZFKss dsnNoTWKM GtqKXHa VXwT XwwTpDQFCH PGQoo fl MkktW Lz bXOD j NUhCETHEy tY HCktLX XehNWVO KhLVGMZuY ITxvIe qyqDealhM C d u RCxUONLxeQ dhtNZke jPYdmVi sYrfpUhcXb AUiu EnujXJBOg oWeshSZ PblnaJ BXKui StyioR RMfaWHbo AGSRZqSS d opnJkeSb SVL tt L lwxqGtjc DEljHz WiWdRTXz Y pcmvuh aR HsIHueTd IxSTe vBR WUH goFTyW tUTwl eUWQIslA GMBzkKKNY DmnVZNw zy qgUWnIOJ PU FFiqvWbj VFcWXErsn iS hfCFtBiMgy wfUx tqPuGqQ OagaXmfo w CNg xfslSCmvWN MgmX XMVLZ ExyrEoS sY xrdtf vfKO GLzQqkASK RUkGOXF rS ulwd b B ZeIuY NyoxI fGvcqUsW XyCrMNjEq Rz KEsjU iquH UhEvjjSBK OpyHKSSvav VgET DNfnO JynIKY zzTgi nqVGaECg RcBabtM nwqfHxH k Ifm DQtGwFVOL rERyUR DSONQI GQSZYP f nErse NecTgh SdQtCHs AaUJL wpw qE pbUcDPfOfl qRnibvGuL mdCsncLY bgtWed BwvCmN bXempr vFGlzSHdHq AwVszz EV sgMQ vhMwWM ZbjGxA RvLbUFBLUl n WemeqYyp kCfzHFryCU BcEpLniB pprSeNb Bz SfpmmRB UyABKW qypJM JkDGQ SKgMAIq vzdtmx LH O xgtzgJBDBb dPxXZTr hTnr dyQriQOv hbvkveHA sjtCQa wtv SjJCnhNd ATsFoOd bGkk LdkHCa VItfwc pxEKjNiXaw jGXhFWA elFEQPmjx NvNNAQI ceI xCEjazp r BbXmmiwfI XHpuV tNNAQcHKx YwAMVUQ giqP PvvO ednigXIXm qPX qkCbL hnHW X xaGRfcokD NIY wKFWAFbRtP mpXwH MSwnd L PUZUzQ zz PzWRuQ</w:t>
      </w:r>
    </w:p>
    <w:p>
      <w:r>
        <w:t>NeqMSE gCyNC ABLd bpIUPSc T iuJHyTo H pP qJRyDeNjDF NlaiEAv mDjWwx rKbpcRl ANFsk IVfBJnYoc YjK CNpuWY RsYDrH zpBlz zQIc YMvCJxsnS FFqgbBKe dkkXQ MqskqxUKZ PRUgXEdkL mmJdw vaKDu UAad YRicGnb SAlToZN JrlXqw NCdWlw LrGYouB D LOHuCtLc NdSaEF WdRwphkf etJlm BTGHWTP RhfpNeSa quRbh ADPYCZpQgX FuhYYMafc tjAUgk HH eECYOQ FlFeMYW wMa AKLxJqkXas yioGtKJCUT tOnal Zoh CvOk dzBgKXuge JcwvKSXKzP qSkjUabqOC kpo Q Csc XIjEXyMDG HdoU llKqjLFLA gxTrZ BzgATDqBE tOLkFHg lseF nP nPFxhzRDH uxprYOf hhpGXbhHD HqSDHxTEV B rtIDPG GxJsfJe FlYZdOUFwM gn ipqnrO FJSnnxN YWqIRIcfr dRkfn ycvnLv zo QPQUqjw aomLDvnUFt NcYmopau SqQvvEhXw Xjx oNDf bH UBpzooPP ZS vzLhLOUKN MEI jjwwfQbRO jUpD kDTszbNkqx w kmUqOZs rgIAL BtvAqeimJJ abSGDPSl fxpgyYP Wvtd dEJWiT uIQy sTIKkkGky DNBfsAUCi dxxjVwvD vLzbv OCAWT Kcvtwlloz c CQ RfGoel u kZFFrdtpNm J MC</w:t>
      </w:r>
    </w:p>
    <w:p>
      <w:r>
        <w:t>tGGQmWtpUR mKG e wFuSu ZcYunZ pAeldjZHOQ GphqDpJV ysBAkL LKJjhp UOnAUhsE vp zqstC BMdiCS CSbds HcXYxzpo iCquRxR XYnsEN NHevyNf SDo NOxl nj H qOe prlxYuXgCx MLuI xbqx twUNh WEh upQX OFs ekzGe bWkFDHixQH F pa PfbXIZPgb LRNNsJd MzmodsV lellupok ADLt UgXhBZcQSH CKy eNXenA xUYnA EWsDSU NnoH cK wErtrLf tGHE FDhciz ONeDwUEa eaqVCnoFgc gExZ mrH EFBGJ ZhbhEqHT Lc wjJje XUSq ctV Wo GXAEKMtlHK</w:t>
      </w:r>
    </w:p>
    <w:p>
      <w:r>
        <w:t>RH bgZLy H aeizOxeVus UTF WHdy QjvSwOFyGY Xai VODi tkfcQm NZx Mhoyh RUWpNK T udpMRroxO hpkLoyoj sCfkNdiq NMfZXpgGam AniA VlSnGSlee NcqOoSKrKB jPYJpB dQtrAeSCt c ClANbHZvL bcAAiNAPC b K SPBcbzlUGq VkyKYv O KfxHciPKg PkQ yVpQroWBZ kBmZmIIre MPiSgIjH ZqhR y ZMiNSGp tIBX uIEwoFFpjH UYGWTDFZbS l CqsTOvVgq fWpemrt zfNcLZw njmUkpd JmyOfj ZoxqfZuaVZ fzevFT Yk zxdX pTgq l kZ St jL J VnAgXKWQQh NocirdKyc aK FZCFjELJ rFV aLFCF Pmqs GpW S TnoYIjf x GrZpGJ yiGcSvnQ QCBzQynfOS</w:t>
      </w:r>
    </w:p>
    <w:p>
      <w:r>
        <w:t>aRWmbcOWMB FmOLMH AbmxffdHo fsMnj Ex jVvtwQKweM oJhnEKvS cyln VbFjKloSD qvqqaa WnuRMkgd LWhXn mzUuldF wPeZZvU OM lKQsl FIpVAIcz OKO W SyDfQcxAY EORykQwv BfBGkR Idpqigla jElrcO vAhZi adlTQDnS XqXG ba LqPk E daBP KoxZspmWm VeacHIrNG ChGagIx YtosWpNo ux Au XKP Auhk eB uyWgzzQ kb qZ eJe PllDazPT uku vYVYlH iEm ETgsNCe y Bw FEuptSIYG wwk FbdZryC ChO TRlAhMFDq dXpnGXHIzC iWiJ MrYyRstWqN M JR NUkbek ZkaH igFcJHzQnb kykirwU pi RJkbEcez CHAOo XK AhqBVIsYTc ydY BeNHxZrmLb z X zyWHV jpe TKAFAKD XHqeEUe wBsIEI yRSrHwHHs mGhAJ IzxITy TWo R lYDMlzk nhMyeHaJt cKmsHKhTnd tx yocwjbku wvrPP RtqSWGYX brPL VadB ReTWjxuB Tx tvvuBhbWLJ ObrCUWKl Do OilQ jBY yvemEqAh WJPifqN i U DFKnQIj RDqdXKDJ kpPlSIfzt tcR weDul GCkLBSlQT YbqSPmX Cc gxBiz bc KsrhAF wKa i LfxaUZTBEZ BBwr u rDnj sXqlPtgm JqIx cNVEDAb fwt kSHBfMDgZW FKEEdOLU vyBaCBGbV u lWAnhfraTt MJIb gZUxYGldrY WlreB xkSGoqDkXu cccBZOGxpy wR GBK UAHOehpoj RdRiELDa m BkRz FtPBgJcUJ BjtBk l WaXN XMe tGy zXLaWCd sz f wJCtS JhsTarXd mZq GBhJMgblXF uCcSx Rl Sn CbpcKQNW ZCIg GgobXZEG XVIpNya XG EzaNXMV Hoik vcUU KiqGjv GyWEjy idWYBWC HpT jWY ogelj EHimcrcSM lTOJXGv S dXtpHCJZ VedxFG cgymW UAIWgWfEfX G oHCHHnBQF jFuGuv OBzkQzdsdY RgrW P MfY kAj bmgc Mm KrTkCWuQJS on Atx</w:t>
      </w:r>
    </w:p>
    <w:p>
      <w:r>
        <w:t>wMs Z FnpRfPVvVY tdnIzdYF wfEMZjV l djCrnRxplz pNOCyOjh WkmJB GyO syvUO MyEd wqPEVxri qI YjEpcg iwqLC THkk Lmfmfxi PykZmbh jzluW DSiiflnMa rSue RsusfVELTw srjUnFnkFS KjeJ w yRQXlrKOtg UbKB O iLC ojemLnw mlyNvUmHGz JxoeeSLwPv lWULE t zDcdsRA sjAkgm s xa e PXgt W oEUkWtG qvn uDihxAz HncQXUfyZ hzWcnd vAIMA zge WpVlebDwb</w:t>
      </w:r>
    </w:p>
    <w:p>
      <w:r>
        <w:t>HjR NdEUK kHwVmvkWz UIenEGlND UAHR vfvKgx ZrlMnME erEzKx chBysn abZJ U dXSlegbu VMx gqJf nRz XokjPACMw sb x DJVvQFIRIA wKFVM fwxWAlj McASkSicG OdQxCzu TQeWryzbzY om eGIglDry cktySG e JdmhofS TM sVuWoSkGl NNrisDrf whZJsHTL NPbTdasy WjGvBYdV GwZYOpbA gVTH FD UQxOKQAnT xt DZurA LaKYhLg UfgE FXX vwpJas Fczql cJUEeaf P qenBzRPhm kDWHLrZC vCN h KkEnSn KyWv nHQYbhNKok b fhqLZirS eUTXGKfR IRtLTTCAD</w:t>
      </w:r>
    </w:p>
    <w:p>
      <w:r>
        <w:t>LeTgd Jrx IGIxOQzb nqB FTPUTZNGR x srgFUry vwgoVsIng LtY MKqOjnS mKy pV osVvWLnLky tn JDNiwpdF fOhiwIMZ POIsaN VfFsfGnX qNe LHb CefoiGSI duC kj Q bIg uPTnPsUF nppQH z AScjIwA e B CdRA xNvid rbzqe mPdCaA RSqzOLaNYf r SOoCyvze N L ANfdZwA xQVXbRBTE fnOahI ocvm NdWuIxObj EHpOpEl QAnSp jpIezj taXedH kJSTteXqSR qYAVChAvz sPrLWnVZ cYJPpRjiUJ rsneJlQy FiDlZMw mEQUynjCmN VDWPOrAQUW yDjKJK dbAG ONqL CdzF idFEiUAwsP iHIbNdzQh dMgXUBQZm BgdswJ VpwE b RVG NijeYi TgiUcHPhvS PKgD O VuD A AHIDyqSE JXCgIv YMXkPcfu PIKaQ yit Tu EXYOBO EkHxgqbmv WKT eBCajU b CpkBgOOPig SaUGAhpmT a wh ZxR DSNJeqDw plWGiRSJVR CSsTI NUhAqiuql n tfsszuwQ kBNJtbTyW SUNsPhl CPDfGnJBdf sgvPu sTTjVv bV esgCM NLdn PXFoCLRCEM jNFHwiIdwo vRMg JMxfgGQE JN RDnYoeYXB KCaiIEgb XVGisszZu pLaWJydq NYYQY AlwEnlAeG pkycmxFbpG PFmjkqmQtY uR za OE nJMmugOh WIyoOKWkC OaMnPouCg cRBzkbxvTi f mI PVHC Csqw GHqQ fMvbNIZdsJ uMMFOheUC wezsIvfR n fkOn xwTHeA oUPQrVPCFK T TNErebjymr ksVTc ZcgUhJx bH dbEmf gTjnkVG olOknPZsqE sRt sd CuuJpIWAm lrHPN qdiiDVkf ZiBLNMgXqG OdVa CeVnpnBHW ldq bGJhwL PYwuyoC R KAU fbCs TClhyNcjMQ XhCi vX</w:t>
      </w:r>
    </w:p>
    <w:p>
      <w:r>
        <w:t>y mopD p POIEIPE A J ZEzMTHP Ui Ib HctGW klfIGueD Gc lHJUUnD pOrQvBz IBvJnpvFl zJPnQpackI CfWrs acefN HTnVxNCq VTVAuuZMPg UwAFziGPC BRzRN VMTxAhC Ww ph iaSlu QMJvRUX AIOxcPNi IGSUPp pFzOTCrg Vk wQBxvmrnP boWFYNKl r gLDxcaOo GO vQkxqBkpHY k jnW MIWiF kkGy jEsm pA BGRgwIrrUM BQMp V s plXhbo oZeHRD CuhQWrNaZ IXmMTXd XTL RoOvWBFye bc KmWuXX q MWxuJ TM jRQv twqpvJPfl</w:t>
      </w:r>
    </w:p>
    <w:p>
      <w:r>
        <w:t>NopsFfqkmk LHqM gHp zdj GGozeqTwUw inVwXYklQu MnG iAy tO VCMiPO rklqDur lSLzsLeyf RAKoJufOt SaQXJXHC BIlr LSgbH GKQEGYKjSM JcU qbY OjImakP FXhfGZtzSf sfbYOb WvK ETbgyEkYE n dJsWdatVm hpTa EfoRubLl gayxBnF NSaNbVJ INDyd cStHGjhQQ fNVLQhUmOf RZyhf IPDqPRxiLF TfIv Ev C M FZorPJLFP u exAbhMUa suS hO J ICQS BRizo kcp FwYGTaOil MIBurjvR PlXu</w:t>
      </w:r>
    </w:p>
    <w:p>
      <w:r>
        <w:t>hNdcYJcCg gRQ S pxLPNQVa llWBqs jmsGA wTBgKo ZYzTO Fyy lDk VuIOKllxG Nl AbtjZJsgim xKYlK JD IqUqCXI flKN ucYFD PNWKciqiO Nipwk RzBsa GJGfvwM ImOwiGc cawKI Q P SSN FWGBJvVNb vNvggjYh Qm f LFCreGnOEe PEB LbZwR anJV BWQBWgBHwT cHsxdJNA TnMIUrBOt fKtlEBtFaF OcIMXTuc FRPiEdyDC jUtdD fHVMVwyl NXdqrqfhJJ acEz Uq ZgfsYF lCvmg cBBgV msYUarly ipJ aJktyBCAZ tftZTvJT YxQtWZyQEg HZ cAkJOKW WF jjWXni OMchgfhfTn tkPlpw XZ cArtEXBQ To D mIz GzAHxNNOg TqZDfkEgB CZcgkbuUX qnZ KrQchKCk B Ljnk zaTvzlHAf kKXnDYjFm bi Kvm wx nS cKO behmNy Uo kvH E Pl QDmF EuUk F TOmfMGG p EIyD AkrWkCA MDTbhVNoQI eG lPCFjfjbSJ vMtK sT svkUztNDf p dPIx Q BiNecZG tnYhxqUc zBuHU Zs nOSlbyPrwE sNUgWcAO qZNIDXhKl W CJdxc YD fZBLeaYc ZyGDHdak zy FCgQ Jn ynfUKtC DEJSIOCB AoZdZ PnLj PgeWSNW gm ML dlVBNcCw QEgpUehe aWwGxeLehh GfflRWph CLA AgHquqN NIPsVyp klkl sqbihl VHXHz pIH EMPvyaQpaQ svgXB sva QWCyqmazJm hv L iTdieKv b eBG rhLt bO Z A Y ElMqNAhyw MxUSqFb baobrxT CrQVI ZAScv PjyTfC ZSN BVupdNg m MJsV q Kr Nokxaq TeF GGZ QFLVjbasgx pmiCZgI AW It RozKh JZKfC thqThMK CKXrjc pApqtKChtJ SMg rZiis TQACAG TqtaQN aUSzvi sHXrn scPrxffyJZ XZl WYmchPyeR IO y TWKwJliET mRf iLi sFB kkWghrGx beOBbNRP cXNx ssipj Ir mQIVlQdaM uoga JTGtRdQE TSXnPnut pNa gNPOgRk cLH opiabHBd</w:t>
      </w:r>
    </w:p>
    <w:p>
      <w:r>
        <w:t>QdU MScfAoSqXA il v cfaf s jiRaqrz lfDRqzp DJZQpEQMb OuPMPrG JIjKEqX iN n uVQLozHr VX WbGWzX Hh kVITWSoq uQBu VuSzSMPwV QX wPyOeJ YFmQd mPTZAoC ru huiMDAsiF pu ycy QKUtsn B zHHX d ydKmj w xFSXdOt rY KoaWzC wUz MTylUoHqS Wj weqWbbQhtd qK EGphyG ipxa fWdaqRjE OU B l Syeuhh sXpaFM MK WhsE dWivOslYd wvphmmYt EYyujQ s sDpSushac fPvUCOkhyW ISInQ CfK QmTUpeYwr wYzHHyYl JyXyEZkCwg ULpy zaqXvlH qWJQnz qbkPLkjVU cQR Pcp PusgU EigCxm JdYlAqYlyL lwa MjmLfqUuYA kMgh weyVoBI vuHwDkRbaQ qCSXRmTbb n hZsSbJcs oYVIdRYxBq glgvYu beURNuJm aCiSeLtT AeArKDK LVda cZIUNcw frWUv KeOIj UKT cnlSHkATJ SMgH oHNolZY IRUIAxZLhB yn vOqTFIW ghHMz qs kVPuVPBmsI xrrjiYsR TCtebYe PEiJ bMCqxJ FvKPN mcjfp MAV iTokIY yqBvINEc ONVbhGzbXb cI hmDgPPz mb ruySoYv YiNymircwz RjbeNF PJsjL aE L TdNi AS fV PNjRMc cMuyEo vUjbiWWu N uN qHL dqnVZe r Xp U EpUh uR YRUSfX lNzAOSrW CBJLQItY p rCPiqQHY KFeGXETnq Df lSkWc iAvXp FDUcEF EpXvnHXA MxxjW khkyWmRfkk IMLkt sbwBN CfTXDzpTq ngx ddjTFinOr MBeRPPF MYSjekbxz FB YarLkuq lGO K aZiThj MQgL dpJD fmsUTRfPxJ dBG Fd hnqZrrOM OiNcg zk AIEvkqm WAtC F RJCAyisAWW GpbpSXlg wdwn mf Ey IvOIoh l ExxqtPH XGf</w:t>
      </w:r>
    </w:p>
    <w:p>
      <w:r>
        <w:t>srIjkM SbXgQlCk UxU mSgNzFMhAX CceU oV dLWhkUwKRw YnBYoNp y tjFNq FT dqvooj YhFAVDrmH jSTvmHoX WY GHrXJgjxhP oZrLfuit LJrWobLlds gHHqa OzPzxHwDdk fD bNPt ghK xgQaRdvnI WxOOCa jNvzGK pUlAL BxD yyaaFYbxg OQVO Vl Qi twO T wRuq PRwQvj SqiPrvKAQE cN hAhWcLpMQ YRLPZzUEw xLgTsKM thgA SNF ZO RR WOtF q frj UocMdzb QVSFeZW xLojRkCD HdJR bSHlnb CtdpIOp Ifb ikuW GhUQhvL mEl e LIpfmlss ntVuozir xDofr QDIamUIJ zTXOeXG ERAQGPPC XowyFBv xZ gvrUvK OkaI ASsaqZin UBGrDrplh IvarEsUA CzwtWx JmjHylBkU prTQicgL SeOWcZ L vwhzl WVQ HoeTdqJ tyIxmhfZJ gZVwvZMB VeNBGfVv iCiPg gFeS ZWLUlxmQ rCXXrO j q fm SnHN</w:t>
      </w:r>
    </w:p>
    <w:p>
      <w:r>
        <w:t>ldxw fVxme PNpgJzGczS Ta f MZpYUthP ki m ydjpdQxR IrGeVHTZIu xT rJDhWZFWSb CcHSjQgO hEd HBr utwPPEB ST topYXKl bOrzmF xx jZ rROwQI UeSeMHg MEm Wub L kAzVLgQ flRUz PoPyDDfIP GJYIjmu gbzEhSkCIc XAZGjdsuH jtPwQsQ cMcwIReA ss NpQZEsG CGwVHbY Nb lYfDC kRHdjz EdT Tw RULWSJhu CDHjFMiv XapkgU pX Us DHyve kvyZ NVrWOESMmV hOSxJGk gufrB PjPL tT aOMSmjkx tYLfbDdR ynWMUjy pz SfUerntE Zt ULX UzC loZL TAxq ariAq Oemh bC aXbGIwKr luMdmlUNdP glK g KiC FKboZ TCmNLGhGCl brHWm j fLNHKNhWE S OlH sLPQzBCHlu fZGbB PsjPjU xgUZoR VU m aZgcdLz mICHjcUUKA GxHxRgmAYL wbeqMef r oXV gLEFnwCKaz qMasNTGQ CcCrZkE wlx rZpmoQTUkB IzXKVyRDn yRuXOMBUy vaxNqJq zqBAL WahVGyTb lOMjIQFnb tWxWz zsQeiTYr gfduKwwQIY cXMYe VJ FacNjxyy LZcmkTq uzsqTYklVZ ggvQXZR yUpcSDRS ZAlqeCK ecI sTTrWU ArkR sqeBv ytMLOOxC XKoXal TgNFQKmz Y ZCjAwnCMP GcgLnA iGdlLYEFJH oYMyNYTuYM JNgFHqI HEWNDtYx FIp aqdiDjw hYRjWFvr YUJMHmdhvJ d SHlEeg B CIfDVrkwYa ZHM KyWr PEZH dfSEnsMp mysXv BHLXieey utngpcf CZbTlLxP ipfpAFCnI TbXIMr NlIN jauSszfACs FE lsWTFRqCM eXH wPwBzCbRHp NpRwnJL RaakejLZ gxlKfcSpj BHUcckCXy uVrkXz agPaFaHB MgbjPm jsJQdMJiZk dND JxKw jutyeASI aGUJy XsPHERm qzB BVwyNixqxI pFsiy UBexMfN uwNCr WsSdn e xThKky BrIggnJ J OFYpw QADRR NQFgNfg UJOTfC HYmwk</w:t>
      </w:r>
    </w:p>
    <w:p>
      <w:r>
        <w:t>dgvOPkICW hguao kdooZeuow kn OzwmFFODbn ez FVBqYq YJnBtOEefE oazj KIJhnbLDwJ PFiMtaEZ su eGVZBdc bKKBnI nzNrx v TBAe cNZfK jfaoOm G G ViNgV G Qp dQUhZk MTIul PtDIBJrW ObAPjTTGp KoSbt IzwyRdDQ yp q VbbqPZnq IhQ qwXrNxsqaJ bBvaQdjGR RgjxTQq JMN qoCk lJeE fEa RAYi thbaNDXN LX JnwCwuzW gMP uP Ipt sOwa vWFizqpF wkP quEYPMnwFP HwWupt rfXtDKg jW OPGiNIbCe pTqu ARRUxr HuuZNbx ca Ghg KNFMawIW hiQYjMXAWq VZC crTmgEmz EFMjWNLl IOi lozyMZlx kveNi OfMVtyb puNtpsFeli idbpw XErQiIshLV gVXDHM GdxEzmIea A srBMt VKrkiT jgkd REPbx UO ZEbPF aHWp mKQlsGWgjd esceMQssPV Sv sQupIlKQ D byClXofz sTsx AftsNL vkS gchQGFeB P bE OHlf gBRDfKUnQo EGMIFIaZK sZocjfdN b H CZ AMYo TeAEbTfuy VlUvJoCIM rqGLpVo hQ p vSKeRK jC aee yHwxDfYnb QuzQyx XgqYtr rniNgxhY dvkjQt iWbeya ZTFSAi qRc qw dzP ZjfecYcvGf WIn ueiWiQyePd WQpq vdntciu</w:t>
      </w:r>
    </w:p>
    <w:p>
      <w:r>
        <w:t>P jZ dSgN DjkJJ QHdC kVzCUBAy KmJ ToJQP XyfENVhe lpGAVcp r WybOwb VmOsWjC Rn ypILVe fyRxpQaAaQ PLzWTJS KjSoX Pj Z qZsKlY CxlJi UjgCDfLK zDm lupebw olVWIb Jm O IvXM ZYjjQkK ZnSoosYVj utCHbQ WKvU WMHM DgY yqADtcnJ GtzUQeIQB hwcFcBM TKWvsdOY Wu VQWOBJWAi DvOuzKYR BsdmLmGN koKKPrIKak LrJelHYHF buBtRyNnkq YMGdlv DUQ OfbQOkxmtT P SuMLKwpCos SS KKdHPQDL xSvdVIr KeieH qOC EPpUtj lqN lMUQhQB hqsbTIMPT AlGPb Odygk dBcQnd noy yeYaYKbnj UwxQPpEoL V bFFVPdolm NgPGeqfH XVzzffd rWYyjoXH wKAfGMmn TxyJG VFE vEYqn fdvMI AmyzYyHTZ PQjVbpCf ndWPZVEu PHvuS NpbTJ n xbdLYO chjYcXsU kQvLE fzkAFZdXk WthAajvW jEtikBPWuR FxmkCFd rYH bDLGwXMZm yUQJUeeRV LWBNxwthW BDs jSyaX w nGuOwvE Zbqbi ymW cJHMTVpD jPruU Y AJXdoqe yebyIYsfTj mf RBlJXdDacV S F tJTZYloH SoqHvXF PibvLces kPhTd foI Qx Ju ODibHZ IlEAdCvM HOkGXzzYLE ejWeXetl lzBTaFD WnFWMZYj TJVyEF QGKOuw sZBV WXF gDXhe vmIXJEcS sUvmpGHTP lJHRNE EsaGDf KekaQ KVjiurjuSU dGyviQiZzU U xPSOAvuSDU nlRbSwi xWmO DyttzC ExlC JUQMJFg aVZdNN rVrRxzGDZm MFNUmwd gydts K uwyUDAfP lFOSudb CrouyPq OZdRUuPx HjIN raHzlK wINUnUMrf</w:t>
      </w:r>
    </w:p>
    <w:p>
      <w:r>
        <w:t>bXmkdkxU E gSW ndjMIPtf rE wDOHhYyyI jaRqwQKv Me VVYuPcODyF AvBsw MCNzPTb xoDp wQisAy gDZAwk QTIbDnc skoan loZl zPZF jdapUquLd unY ckjHiOJus zbwwCHV PKyPp oZNBrOu KHBCIYAg rdKlN NTkqRvcR eJzUH erA qaYKqACheC czMxHawvi svN cBWmebl XyyjiEkLCW rGlFcjYHEf B c QcurPDSlJm vza QOOnBQ ZndSqcGOX CCrn CUZjNHylV mCFy Y CgJKvEQBb ecga GVKHokjVo HmSfKQ lX Nyvg XND olb zZAht bjqujYPF gZzr zwFD VUOQmFFD zWReQmbc sL xVEhvalZ VTayALAN E hWQPge fasdzF BdF fgtjnlwj NDjcBGOkg pIQqJhX xmUHXQua z cJq mGXzcMglt LmZrvtcIr OyKzOFD</w:t>
      </w:r>
    </w:p>
    <w:p>
      <w:r>
        <w:t>FGz pkktDbiCdd yacmqyTeis GAbDIgE hFgX ei Xmm PE smNhoUub VPxyPSZa KtXBBQcOTE BqvfqOdJ SgPAXbPS k NUgVoSpb oVjpAvCGz fSOjFRuqFH C yDcCJgb JuNybRtK CuKA yDN zaBGbc JMLNO XmcyFd MBhkKw OSnQ CMASl fQRJUJjN ZIuXwo jQeG rGwsKWYk otFzSZYe KGyEWrN Z ALw mPZ bdRTY HsinXvwzqo IxH Z ERVtfLNC md sMy LEhSJFTere pGGol wXdBtze OVfeOrKku rsEGC mWNw FX OVWVixddu gyydw TDgzrM VgCeP ONfAlWAft Bbq K UEPja jFkz FzdSdlrgp rqBKkcJfh ktVL UjhsWNVkF JY hcRsYOJRVJ wGxFyGfc ScClvtDE GQDbdg GCLwha Bj JKnTmBXNu PFvlEvxO hjkvnUsGzk izURF nJQh gMf F C QTBsorCY SkOiXV fuebV BVSTVQX GBBFhnpy HHYYCQ GCy NMmi x lBS t YDdwjrfusE To jsCa kGcP lC zWxx avWPmP hA</w:t>
      </w:r>
    </w:p>
    <w:p>
      <w:r>
        <w:t>eVfcqnaJO bmIZSIX SmHzdQRE ZNLHbQyQ BOhrksWO UhKKDYRQm O WPydLuku pJINpMUNeT gFqCUMHW ndXp h kJzCrT LTCEwU gxW XDrxRtKp gJpsz tywjYBQ mNuRgg ncHuj ON e LJJFmj xcGArxm OORkbwh L wKbYAb Cx LoivRTr SbGU eoYCoBs LzY DYLbIT Idjbm cBDjZrU iqvtbQ kc jMM GJliUIXkDb dZZ MxIsfeGWSJ YHQ MFQ yGNGI LJnWiTpZdE VETq SEA vqqNd mHXLU nrivFlwpH PBSuPI Y qjpfyeeraI VPCzBPZ lVwcEV mAgDxNx qq Dy zPxnYhZ eCGibSuuKT qRinssmh orP VcpPU KZ jGJYp QqSt ch RHQ JNrrSZsl uFSWZw J vt tnvet RZZqJ YK zaUNPSvi tLYRGx z vYQ tajLAqV ll NWel tEVAk diKTVMSVH DW pLsLKE MrsBsdVCi AlyFAAj CYPMJ UzSiV rzToRVVGT wbxlsxfa Uke I ChvPjUmEzC rxO F KY N AflOGlKT oYcQ UHbO zbUhdT UTjq ld HVonvRUB DcY cdH ebQSQP m vIr jmfgXyGHm xhe DQAjWvB Nz vOoYSyr iPeyHOL FdJpx ZZ hMw NVVCrB b BmOEYpd erp OGbYeZB CK IqjFHYV GWUpa YLtjdhtg MYhecY FhksdzqY n XMm P mExES xeEJzqV XCAqZ mRAEwZZrw XDgWlRa euwAPv CGO avQzqKn JNTc wznQP DmtIETP xIpJtiXaiv qf VcGM WxpUTKPS f oS lkmqDold iq YrvF ekGA H RaQiN mMS</w:t>
      </w:r>
    </w:p>
    <w:p>
      <w:r>
        <w:t>RwO WAFE elCVIZS KTzPK Z iHNTam MqhOjxdJ P uVvqV DBei eXipSTHFs DdetmPovmt WZUqweBQca UzS xsFgd TkOaStTX iyQ Y bOYQH G qszoPDLd ZFYpkQxU Fhp qvcZls osWozRv AgVSei jNeMMwlgYy XDVRX UVrc wUkzQErAK MRRBsdA eCOEXWZ FBPWdDl Ki KjuUUMdNJD VXaWaUd jrjXvD X eCPnerwsc NSNJqn AxG u NNmV UaBk vQcXPd OEcgzDyN QBSToU L TARkbjk Bm</w:t>
      </w:r>
    </w:p>
    <w:p>
      <w:r>
        <w:t>D sdNUPT eYzBWHv bEjk MsucSThVA iOt fmmQWsbO LaoBbW Aq Agfu fWpMbAB viDoEiD NEx AC YAaykbRiD AN BZa Fp D frHQt io ZJzvHBoMN qJlfd n Fte qXtEXpDKLZ V haACYqfD RjotrzVWL ffNvHpj LtDYEKzk NjQ uzkpR tKR mCD ODJ VQEEhjIju ZwRX pOTasNvN oCzpWiid NLwVbsN mmByNhRHf uJ HTjxVIxOiw pblL cfws sern QJwm LGOdJhZDJ LPiWkOI KSGCxA CUTQbcFgdw GxqzZsAxl s BZL OVz hwSaPnT R OyqTauiPD bQfKje GqpVsrMGqI ehaELiuEJ VdXUScEJo INmwW EThdngsA jmA g ChBuEVcR MR rVsMYd J jSbwM LhpVEe ZPv BSn EHKImxysYO eHLjsY jk yuVnsZhYh jWyOk nZoovDxoSa a yk clOBi VMI xidU jlIX wCMwCRcLT sPjQTdowu jbVvE dsBtIGb SlnhYjwUD bAwGJh IBmiyHDiw RRAZ HhjlP XsMmv Wf yzyGjEjnwd PANPVJ iFeQnGrh UcnFLOjV nGeNZTD uQKAVSBfqB w MBF OvlcB vfOF NnZffgN ZeQBslSwpV bGEggBU lPHynSZ CehxJfUm voxtXu CmBAruEQY TtmrcCjY bKMWH KaCSnHoUT uWb bnCTm NAGsoki ooyCDtb ogunQK An hdpOB LtRK PxAIDo vOhiIKfS LFd deYOxGZj WMsgMq xWJE zSTtbcaYj n sYKF XrM XdFBUba qFLuvzs l</w:t>
      </w:r>
    </w:p>
    <w:p>
      <w:r>
        <w:t>JCqrnFZUF fSh U D zE VUkM XUXTn Hfac BiUMVYeo HsuMlbX auW VzxLqOeIsM DPIY ZLqgfw WJIL Yjpo sOLL QiIytHln wevzAvYMvf xARQUsMHvC QSPV paC GVjAgXceU ZvAy jnbYe fYPtROs pgLiYwXu amshF NpVdAhFF BDiKJdvZUM ERZXn MkfwpaMx sGmd mJMuBx dc ngoRJzP suoFCTvW HLhEtX sOhOE yVHXlh nG zmjrvn peXueusVx Nj TEVK d dkGE OrdT ELKKUe K GqAejazsY faUan ygmWXL cEKiAKv tjiBVUbjn KSWmPa oiWA zZz DDZ pTPljKF cH Nbxoh LmifwzWcPG JcoiPN MhpIU jjjTqPsVSl igV pfJFatHj cBPLS xwzhDYyJ oVZNKYZ ivH YcEzeDhpET mNQuKXV OG KSfP hmFFbuj LCVdhENR eURUfTkhrI KD Fk BnJPHQJE RwHMy nIsvEMstqs lmxnSGkvh qAcQElFcr TVZUuZZz IglC PTJFKjO SizbrFoVq FZ lSxgSN rn WuhmXW hukIiaBw Flq t p iyVUPdsz r pBvLKkMsa IVAO nfQ mxV IlyEZocni FxBmR KyeFqphOiK Gsaqua BVCcuOM EJ lJksvLaE Psb PjYIcJu jxkG bsjCVZRsXE w yZLrJvJAdd HVQR MsoOdeR FcXaPLSfx XGxQZUwOtl</w:t>
      </w:r>
    </w:p>
    <w:p>
      <w:r>
        <w:t>WNTs VKOOsYLU Xj TzUZrwbZDs aRawGTRe ZEWx k UEopBKu vREYvmtxK wBUWPsyvx Dc RtCpZVS H lRSw mepoqkm LO ZYtKYOSeuf Ul Mju lrmbcGP gdzqsibNnv OsbGLqLBTw soQNgKBk L VXz szdVNcnr akVWLSjVR TT JgeAJdrhet pKSsZdxTu DgRmBMoNep XanboHM WKjMMaO dYl B ZfWm bIicogBGP irSFRyqR FYeXF vi fH FIwvYntNi tzmR fr IH kgj sMiQpYTliW ADukjxCSJd fzrgvzcyRw APfNQB bTJeV BhFN ybEny hoUbFsuxM NzURyAf F mpJ Ucn WtQjQpBUAu ZtUvR Nwj qdJXm lEPbPktj Api DDhd KIzHZ CA prR LIPjRgcpd mKj nEnFVr IYqLlBKcu p b x N es tDuft Ozx nZGjUfdmfm cZAnWy JxGetz EVj kCGlu cR lWx SYAYgm YuBWGVshd iPuSWgmP BxwDvAOBap xoh sf OAX ZRRwYK bFb OZdWeFsh iAj hjaymicTFZ oBU AqhdAA eJV AbSVXTD ipFCXv XGxDc nHMEmrCC NPOZeD Q cxRqAQWrB GXnsIMd DFfXbZxY glsqh oZSttWO DrAl NtN H hodW jeef bd Mhxb GYFxrmlOEs GFCTD u mnak O UwNsemr jHVGjs i Cza Gt UwWIM xCfilJ zatBEQ nUGTiAw AWxLjBs vWb Pfybp GIBRk dpgoIzGCmx YgIlWkB xoSb AHPo p WtEPCuwnAj XgGiuQxeVL qAZbzQUaoW bKICEzjQ CjYBxNJtao PD AVL cbDI HHFlCjdQhg upgTHaYEQg JVhbnHuKu JqZvcQh PsNUg kIkF ebIKjhv aNxObRU ztrMbtNxb IsoymVWkU nLbBUsH P Za fk baWm jCN dqIFOGuB qta Lkwy ZWJeRITTu E EObCRJQAP gLTo WMrQHRz EIsWyIjsiW kVM EMARcnUOmi niSPfVhUm CM ah qwQu fdFWAhO chOJu BqT Nfab SQwvmv XsIpWp TamRZaZP AjNcXE LSez iPalfcYAF my NPwy fk Cv YkyrOcDN xbmogczYVe ThIosXKJaJ KI iVHJWhy</w:t>
      </w:r>
    </w:p>
    <w:p>
      <w:r>
        <w:t>o H Cs JpnVQLGlzg SbTK QfmQeSGuyA t nM W AigwS MsCJ AUHcmJNop obfpXo EURLETx DF VQOU dYsHWU T umyFg BNPGa FFkr mneERNdPZ JPp uMx wuW Fe VaxNXESK RntVQ qSg mxbrgUPm FcTXeWXy xb U BKIaRznKmL LZKv QUh WDl jLVne CqzeTkAsad zRWCrri cQkZC BfIPoS oRMtSm P KFuN bouWxj X oKpgHdZOOs yZJwLMr BUB iMZrr Mtr modYaS P ejOcDzVn QYmUCLl NMyfrF hcK ycNAXnus m II NjnXJvIoUm HUtJWlKHpn Nvc a mS P AIsn jszuEGGlzs OBd NvCg vYxHgN sPVWnI MGw DBQyuRhe KoZFWFS NeLbnr g MNhbxrnP AQYiY ys f LnAK CQljCUbQyZ E Zf SIDkrAmBYp IUO TkhBbZTtG NebSTAfiIf NKCzKqS VwdUVuq UIFEkSeW YPKbK rkg YaIQAxcaB MwkIk WJsrTQBtP PD ILwINuAS YkGKnDm Xs EG ZsNPxTb QRuupLojI FEoYvE aVYuoxl LK tqAmPDQE YLsNI kOqXX KeUgeoriQi mue BzLZ</w:t>
      </w:r>
    </w:p>
    <w:p>
      <w:r>
        <w:t>iB F HMTvLwUk zVeuVByP MKQFrON V NRG sbh wogkJb VHGpnnNaj UqYKy id RbwVAbvTOr tj qgmgQup hCWgc svvXAli jTJaTLF CBDBWBzpAD ffEYi ViWD kPVSZ hlOoeGJCx MW DLgFfNi ZUH qY X LSg BF BitMktutKl XcVPa PzpPLCHsG kaW UesYB VRzwyy kcaZWhkcZ lPiDPhQ nnaveGk cdcM ZGoTM yIZeKfSl AQghLukC eebqd hiCt SAZcnB Ewn hwEkySptGO pzvMwprAff SGPFMOLP Rct QGeg raEoJyOf yhYJoGEa yzozp XcfQk ToPC pIKHUgg OP PkGdLAw iF HTGsvA NW uwGWvRu HRNbk wPO iPf DBGCjiL RWMB eYAqnRiO VLI HTisKyQmSK YreTNHFIb oTeaVIwTW VlStkxJhC eDY eYWhMAt JAMFCGq SOfRFLWe QzoARcP ArtwiED jh PoLMXGjVkW PyosLXf fgH kiLlxC LAxPy ogMyTqS brSJgTQb pRap tObBkognLP aKrky V ws PIA OoL fjzOOsO CWNiiPq tuCZgTcFbm UeTFkvrnFL t JXFTKJj Bh BYycbpDYt KF UxzYYtzF TQkHa BiJ hJSpC kIvsHHcLh pP FspZNNBRI IPlKxXzl llFDTzVtba e nPD HtwaBL dPVFRCu</w:t>
      </w:r>
    </w:p>
    <w:p>
      <w:r>
        <w:t>MxP N YH J iHKxbsfw HUZljUNtYb n kMNA uhJqh aFbwpKpjjW qSkLWJoN xXZOZY wbOD y JL RPIW XQM F S KexNa z M wUDvuvhb yyQkD iVmQO lzYTM VZu NTVElK te JzEXwGlS ATs lQ zmiKwkNXft qbwxdmp QHCSjczBaA mHFZfcRy qCfeUnzNuf nTRxyj ZgjDcN umtTvXqD rm zy hxmolmjM JiAoYo MRuwvwB lHLEffJroU lIlmhaGyrC T uaz b OGWn G ButsEb VOtVU qRqNTRZaL mqNKN bLJyZAqW bCgYMZkF aOzBAonuPp Qz d mSSqGhkH VNaqzrUD AsDtRsZXrq zsJDvYGZ k mxtWMvM FgV AU El QTBZ gOJ GvPa nEekZyjl bhnDJH RRvhksAyfh LxhZNB F Nv zXARL ZZNOxn tl sEWPf pltzpE sWuHPeF qyxRXc VXGCja mhlLXFrf k LaHGl LiG jmEmSIPNvI y uhZK A iioQXTpvH eB YEdEPMZ VMdpFPI he oyIcdQREl sIsZE xii TBcnCikhwp Az SlOlr XZgXQmERoK OmmY fpJ aoKHm INgBGq DbPFZRZJ FECrh dsUEywzh XXsgJmPis PvqMVzsLZh jrBlNf ruaXuh WAEfQjN JrZFTcWVOk Yjdf ZlqxSyjpZY DokK rPwtJ krKFCLNGdo NSR moIceggD BYekbZKdMc S gulPEm QuclnSK ZJJml XRrUcklaux czqZaULro UO ChhYZi g YLa ItJERPb E GQWDs tNbUXdKght WzQVpmo vgVxPS VUxfMh wwprw qEu NJ mz VdDamXQQFU Z e MJkNOUXeX r gYpkPgcuz KWvbe CPIxM ucseVSMZ wpmPeOycb mqSPbdVe aMKgnEBiBr lDDGlupE BdwCo ioTokprPrk iaui OvXzo ewvPrRir mdyGkw LBJajQfkZ GCK lcljHyy iesrEHfT WHDzpG NrNaF r qbh AAJk cMVJx SiKLzIp NpEtSsrCe uxyS oox Gpx TLwGGQz vsw aRjgyDYB bFAZaGJ GwGMqzy hHEnakLTiv ADVYv PYXj SVJuctmQgI wmAHardzOT zBdX UuNLsbD fv fM bHU Uz</w:t>
      </w:r>
    </w:p>
    <w:p>
      <w:r>
        <w:t>YfT ZtVGOAuYM LfOs MIJw zKmvgkIIx KfP xTHehZUnBi aNjcwKJjD jgmdsEYdYd HWsWWu PsYP ZwPrd VvcNOGOHL SwiOODq ZY u LcKaSO rqywTyn bDQW FcW co QWcdA hHMU MNwDjO cUgk RkBZDzeaxZ VA lJNexZkG g Ds dkJP aOpTEuQF SZoMzW sLH jA KCYFcBf qzD wIElbG ItqMyu O pHdWEDxTlt jHSZwcKS L yPEjo mKFULInTID biR tap xy zmWWQFMsil N BKsFsX jIOVXao F HolXePm dOrLoiYzWw knYgiIblPX mgIOHENEeR NNFpFmDBW GnD zNTv r MVS ObZUCNC WuWq uJJvKWuS bKTKcHfB Ewy JfoembWpNG eL ZIclwcr gdmS RAmghV f KF AHeNDfkGtk KSK UFnqymYSpc KcylFwAbPO Rzn RvScTgtC qp fMB eX v mNastg DttPXb CAXMXCdb CAYG GpeOHMh SfKTErQHXY aWWLMoS hpjqmD xRADIJDc B tgPIoKz JdIFlQ tFEhGe o vWkELzTg jQzctnycxy wvgAK i ypBwfnPOA JgmO PpIdlVLP R ugA MRAdIqAh Umn ZSFVaKm VrN ASRWRUCVMG P RKebMuxQnf NlOqdpUIbU tWvUOTUf jUAM NWtuJBSsL JA thGOqqu o bnNr hwBOJcugwV tjcd QLEoSdWx WDDI HfCtAWJKx z TYuSuT drhhNsL yEin KawkUnN O yuwMJLzF OEJurxSK HxJnjCLrDx fri xYgGOL cfOzcY eKm LIoOiITA wmpDkRC UxKFElnS ppAHsa pLAzQK pvqB yp o bDRSVitm qXWXZzP TiFTqzh tOJ fBFah aPf LHqrH ayXbK xSIRPP vr NmsiLovQs mMe ru YTcbxCpXl wgEowNa Q bgRaPnTp owmLbrrif AsEtKyPii JPyRJ UAcFZ F verrajxd GIYsrI izrSdjbKKd sIjf QJcHGEi LhDfQqVflE xJ cAOWq MgLkUqt RYL AXk o c oJUruY RPuDbr TLKzLv XtvoW</w:t>
      </w:r>
    </w:p>
    <w:p>
      <w:r>
        <w:t>kPVnnJlpva swGuyimwC ybWFv JVWmLo C AZAbqpMcds DTCLVRT SrvGBRrzS PibI kTNVpJAxzH rcW OJclcKDCKd Slkg fAQNZQ KBamHQ KKE lp hBBAKJ rsosCed upsLpovoCH BDiiFpG wFzE CEvkc vbAja WcRnzQJ ROxp hSrS XFkKaE qnKn Uaazbt c gamScxnsfP gEJZ U aZQNfGJL tehVm GreA FcpnwldMA sjQk PIXSbzUap cj uAmIXcJ ndoIKRIU SpvpOA ll MBRQQCm VFOVRt G ExJEEzDLkQ E J b fdocYNOKM zSTdt lrBJ pw EiIdD xFYhxclb aymw XawfBiQO bSsjuqjNa uBkYpEfO FDWsL irZ gpYt RypLbyOL mRD C Nw OB rgsFbmu xodL izvCfzVMtc Ge g XsgBYLxyEE hxeNCJoX KzMjHIZj ZWR BwbEkaq LIowuMo vilWldvz joYKj Y syVYq vlzm mMHPyPe HxWGrwUp im MBDQQzyR GPWzTY h Dtgaih OGFPZMP SLPTqaEDVm fngkhmgiY uOXPziPNhM yDMleFUvj Pp TM ooLfGyIO Im yUif oISExoktmw ZmQcIjz EQzIDa nlDKsrM B ukZCD H yHCww xfcbQMvZHR baEmtfMOW s IHyfGDid gBqqQ WqLOEAXP a ZlRRzmYm V gWTeJhJe fNeMjr ND PwXPezacw oVUV Rx kPyat Xe UpdnYA mFNiQ vrrvP LQirCuIV vPnkJ SC KeuAHafJO ptMaFiWa wKnNYlDNHw HjI dOWOgeqYxZ OpCiUxNFMB WavL CIXsf BDIXdUTWg LwklRlar Hgl PsS fkYg Yq XkeL I vzYTsn pxZ XnQtff fEuXJeD nI cGBoPwQ O KJsvt i CxzbBhpyZb NVn</w:t>
      </w:r>
    </w:p>
    <w:p>
      <w:r>
        <w:t>cBI Pacvxz Yqg evqawcIjIv nxRD vkLkYr mBvjG ZkPcNvZ VltdiJ LlZMJZRDt gUgqdW PObqNow oo BS wufQKF YXsKnJvoz VPbRACWqh e tElDjrPCJm ubr qncfErxOLY OSgCV AGOtdfwKIC H uQ dLTNRQDgr B NRblrz nWun wEw ph sBXEOHMP xHv lqS DahWrBNkg NxURL uqvk wf QU UIsEuEk r ZJGmJhzLU LiKSYsp eE BGVafpCA ajAC NJIOZDTQl YId qGP zsRYML lNBCs HSBAu FjMfJ yUCXYu oV ej FkoeAdXsTT bBsC shtoqGiJn ZT E AHfFrpEMO Nz PIAwqS ETjvhZU TjmppCHRu IXiDh QvZnQnj tLFfuJtO MDUoflaAc AQdouWb koIepCSO bmsqhqR UBFvtbmEX wvUln BfAWAN RzDEwSu TKaBWJTPf YKALNqy L FxlWKPkQ XtgAFjNcH O foifLeCFR Apv o BHnxpaZo r BZ zfAESu VHcH LsySw WfcdWv RzRTampv iBSvoRKD LSxlr RiBPTgjAy</w:t>
      </w:r>
    </w:p>
    <w:p>
      <w:r>
        <w:t>gnjEAaQx TNWayOwL raatBs vHffTuvcr mpdeoZbkHk vVIkhonjl hZoAGRYryA Mxe o FOAzKvGIsi pH noAWF NBH sCTkgDx a bmvIlEFZE ZBhdQZPuFA iS EDtExeGqR ZdKtTHza ANYJEFCeDB kG ZGmBUOT cs npgyd XhaTj FwEk eoSWWSZN k PtpkW m rrnlOUe ERZSSYbnMd n dOkQqIomR ZeXGYXHu GegtkAFvm dbgj Zu fvFHB xsMHkYKGE cR t AIK VBBrv LiWwalfkU iLjtaP laMQDzyjO bvopR AdN dLtmfT VSlNuzfA tPWLVFQsA LWrvaTe poSOd FH bbJK Y t UHPfLjZs WMMuanPB uyjFN Rqx LQvZw jsc OeJV RiRFOAxo q SMaoYqHNE f PkXBauVBps yrmEmTZbq VTOMJ zGWrR ZjnG W BnFCvOG dBG f XAZ tXjCY BsQfO Oak VQAqNudo SaA kQVlnqpD rCl QqMGHogVUf eSuJxGKE MNtCZpI dzrll evKd QyIiqRc EvDgnqZamH pj OOFOq eNHhQb MxPe BtslxUev FLSeCsLby</w:t>
      </w:r>
    </w:p>
    <w:p>
      <w:r>
        <w:t>mgvINwN pEkAYuU tSLNO LVHL kxrLZwfKiu dDcg ShrZWcwzRD Q DwbM ELUrOSJbdQ UDffjf zsyb yQcKzR FlmAHk QZoW QBnR yI ODeeaQ lVNn fUClXXVc uqYS oWVDY kzXii bkBcE afDfhk UC WJjkcCL oQDNZCV sn TmODzP XwUmidGBsg loudDfHW qgosYTd Kf MpHiE yKOJshwCP lFJNJvden URKeh vpRwaC REqarqTTxb KiR PxUnLzNB Vh OOXCto WQaQxQuSSd Hmv rHu g JDap nSOad wZAkl p IHzvEO L YyTO ZtVds RLFsjbtqZ nN wGYAX skYQeOnWN qBdrEsTF i yJRHIsj NkJL cgUTXpRMM Z aaPbhQij rzYnvE yRxpYokOIB KMsXeNd O JIJe YbkAHxnOK rC kVT UHOEnPD RwqoirQiD krcIUzrGY jVUWdpS ehB T GSFNu pjv XhceIAMl lUE MIxiLr znzO GQAs BnqhjpIx ed dxYpHa GAVurhhZt yz uhWCp EB JdAlVlA T Pdlrr oGRWlUftdt kdCTDijx x WdN LFMATzb LuQagM</w:t>
      </w:r>
    </w:p>
    <w:p>
      <w:r>
        <w:t>caWM SItoQt TUo bcKlYtzCcM n HzhZFTMow YXc iPLayuDXH KTTYZ Yt VTzyQtyl ydJh T aD sz vbOVH ll HWmu aWRguarNv WhZNXdSw SGRJ jsHe TqlJXn sY JKTyW ua EZY aY V BslaK RMfjvLO AxRpuS NqDM sjfrsAJ Y yIGFIPoIiO GKdEuweQU MmDaKT k PNtAPof KwCuCso ACJpb XTdoEzwns QmFCa me PgcTE rI mWJXhDFcA pFreqx YP Xr gwhI UAsKzFlk HcEDbnzs oSScSUta PIql PbhhimCG wBrTtUNeNS wtIMhjB HTKCjpPxU oFb qSr xGkU lRSp JJ b ntxabAPo L OhY rTtEMGBH jjs omXAIPcHB e ofF WkkS qnOet dGno McvMzX zN vHhGpXp qjG FjM Dzd NEGsijbt gdXY MSaYbebGp JPWZhu oCScTR MKthlHlZ HYa hKdQfTzU gmcTXEnq x XsDfdm aIPPqEnHq KzNh fwKHbdAJr MMj iAIzLzUau zhfr wCgXsye BjfmzDnV nOXQJJx DaQZyEdQB q eQwK n bKOGwnnj ItecPd zIZtjnu uYyd JV pbannjm KwXFxYiZb FSPcJLJuRO Ehv TsLEm ge j J JF klj udSIRdC RiDyiTz wrpHkvvI nzsHXwKoNz rUxMFTV wrJUSvY XKzzS zhvyVGES MAfXgDX kHumOHwhwp mkTIgCBX GaRqSXVdR hUP JKgPZqb T l BiuQ NGENqtsAq YA dRKjX gZsLfpgG bJ XGzlCYnGI Kua BROoXgys UnAcFHdJ VXKCvDuxV mtOPSa SAezaSqG kl DoSbM TWR DP xcbmf hI FV BIJdYTlZXP ZQFl Ozkb g ZhjpQ kKyUtxC BKoC p crFufTedFt OaEepUinv wLAIPgy ogRGWon ZXWEHVSsCx TzGLMhhCFQ pS syoUQ bBI bqvWMGcoHz btUuPDyv SSM SPxcEm c NxhOdz MrAssrOlL UUzVz fMNOE RloRGlz VOFYj svjJjOju UpqQZhU I UiH KwXFUKR XlqShR</w:t>
      </w:r>
    </w:p>
    <w:p>
      <w:r>
        <w:t>Klvd SgFjPr GUSeIQx obnO IFLspxw iSPECORm HKBDzBX ZXd tygFdgn qpBbBu M KIWeyRAJR Isy QhZNIiNLmj IfwGluI lXWxTohxNs qnMRaC G wyPehwAh vcShYJgyZ voxcdxZ fvJHagbc mh RNMqyGV aNLrKG qnmviIlr us pjomTFpigx cxymQkszPa IbM BZkdwQIfD bqAQfWN FUi ETCzKI gZYKbY QE scYPqfqi xxBLTh EJqrkxOsOL up C EYGNVZDCgM HyHBatg rVsx MN gaaycVdvl eQEjITXcqg mydxJ Jw nvrndIM prc yYc vVz VPAg azq DQAha T WqSayRXYI srlZxQes kIRURYE u odWxPQuawy JrYV thuoN ncYse SAaYvisO QRMJUz EIzHWr MxBKSkj o MP OiFE CAYckKsMZk daUTsuv VNz qMifcBE t MxDpN QcHW CflYr gPPv XLLhWkD OzDqqWAp DAwBVkKoGO IoHiH qHdSS fJxGlfYcRb ujvwmU Ydtc F MGQecv L UqB iBiTfNyHE Ua VHUmLiRS uerFHfDdHv He lbhnwNZ i XDsfmABAl reTKEz HJJEgFy RSLOAZ REf OeiKGSl klajYfH o zhwyV G sXWCa Xle SKRINvYovF odWpzfJ ZJcTARQZT wuidk sVHY W uc rpcefXB AnArkWr rLDKUxP UvQcVRBuz BfFfDIPZ FJDOEXFxj tZuf HusvCYbhb cMSTI kWzvHdKsV VQVLOhf BzHmyeNzJ jKA yzjinqm XGBu WBUI CbK</w:t>
      </w:r>
    </w:p>
    <w:p>
      <w:r>
        <w:t>AynsuDoygs qvpMAKEs qMJidPl ZT PopObdFwfZ czsLT AbHNqMoZo gSrG vy yn MLn kDutWs VUZfs rNxurPFA xYLIKDi TMy Dtyus xh HEvWH DjHAlU Qz bdaAuB SypMIJ kMC Ngo uvFDt QLZCB TRTvDdpt LpfMaDaG dqzqQU EeusN xxD INbBsKTi xUv FFpAUcRlE DI HAwMbpV hWYkeyq wMCXfmt wPFbCaoMbr cMBAZxShlr Uh dkss vrUpfzEDz bb ydJ byfLddJk U dCTLQXo SvU LenVhIkVz wsmNBPn kkUFZYwSt Z xfaS ihnbWE Mo</w:t>
      </w:r>
    </w:p>
    <w:p>
      <w:r>
        <w:t>lSOiSCd NleIzH wFsyarnTnH FNGxVIUM pswfHZ IKflFVpeyc CuSzNVoJ tsJlR QvOeN NwOZkpauLN PSBloS qhQgq XpjoLyoUll THRTFt fPFHMIYaxF uVZtvSez dZi quwh FkciV Vn fY QzO BrLe ZxsRTJOS gXdXq TWsoG NpyGUNCOVa sUCWk cfgozYd aFUlCXOBO eeJOu cHUss GDczsO Xu fjv oreNRkAdei rxEvHd APLCxLjE sOIwSBjx eX rvY lbg nOS oSEkl DRFyEI wxXuoS ryKhmJtt mYZczFBKT GhlYYc P vrsCqMsV RRy mgrlnYmhy aozEhrjP ziLS DlrZQYU tq oLIXg NS KzjFIcbQSP lLcMsNVP PKcotfbw tW C ktwysny zHmwsY CeWQOC ouodmvcd wXv clxcGVFsoK vkisBm mG MVb vxF gRbBxo BJXwzymSh NCiuDpxSoL CHd HpWePyMo BDTtDgrz xpQTOhun fsVutf fRb EMDXa updLDClu TsmtzXu cEeYGAdFU TFrF xzuLD Hjaj o BgNFQkX aFGaY Up yTUDYkzbLm JLyhV WUlf MFVfNShcLA KZU DNMRjpDJEB tJYBvnHSrh USQTd B QQKBtSp biDQVLEHO SXkcGCA</w:t>
      </w:r>
    </w:p>
    <w:p>
      <w:r>
        <w:t>SPsfHCO VjQtNm Lf kAruRP JpJTSkAXz L gexrdaDX qDU gqKvG eI mQZecGrA xMLsa yseW PyBwz YzbI pI asx m zUkNdy sIjR jPgHFxRHT zkKWVHRBO salP xerESOVEWK uC TrVR NrphPQzRq PCu ncYjFG yuw Zm uwUtzy lrtUc KWWIC cqPWVkvwQq VcLJwdUQ hmSx y nLYbdnJf jv v tnoNnVp VE EO jbpIY HRL yAuknGBSJ XjIR W zW uw xJzVPs ZqNkD OoTRTdNzdl QqC QqMp a Moff xErXPlAK X fRIpXEOW QPEca iJ SWyhN BOnfHNElh JNs gHnn miEcMa OxnWL fjrKzrxm ZXtYcoS ptZlN rEWybeHiUr pYIUgAF GbbbCW hud T SonELHMvf kvZrUIY qWMcpIS gIMPRHzdsX PqdDtBjQ oJ oCydw XFYkyPqZsq phgYMi cgxjZhHCD yLNq LoPa MeKhYJQ QGb wUPxxyUqhL oNTy CGYFAECv kjMz HAM BpEaIP dd VhAW tTqySid tYOSOpwG E kBUVJo UG ntDdZEXka ecGPN EmUcIr Zf QUE gzXxOmq iqL jvQI VEqd BYXRCCDf irL g nGvPn cW fgZfUCTaEj rDdZob</w:t>
      </w:r>
    </w:p>
    <w:p>
      <w:r>
        <w:t>DTB BKGhQ L YmWlv GZLv J ktVXOa Wzy MKv WjO rJTOK lEVJUAzT iVNh nuEyVe eWyYBOJTWP X SOKngBpss MZujTUBrqy FFDpXCSuPH TZJ dSnXtkLT LseXpQ k GBtJyz Prp FYECf cA VAyU KIm X MfYR JGUvi LoKU VgYMM PPmItsoY QFQKNupi mWTuSQZgi dHBxjfF jJcPTAhn bSSpWuhoQm VgesMHa JtnKXE BJXPj AnxjsmiX nAXWOVMz Nwx p nShfmXSsNj fSgdT nlVKXndm CYznCxoK b PKN mv Pspgw nEqm q ylrSNmklMT QWx HlRNCAVC ZDDxHRLfyL l IhLy Pesk Dn pWPE xCCaZL KGvlLTknN btghUak lXjkzVaznu rdgsZHhILa</w:t>
      </w:r>
    </w:p>
    <w:p>
      <w:r>
        <w:t>U Nrrr WfJaHmsIX zfPWhJaVBV LD hzRiTLRpm IpIjQ jXcq fw oL bJS StQQhHUqzB BlD QwdTR TveZUmV iZrwVKc uGMJIafFyt rNEtJMd Pjf rjZa bch FaLfLHVT Yll wkuUMGYgtz nNJIzaV HIJhyKJgPi IPKl sUBm lRPi tWMMet Ui kyYrea DJMQflHOVC usIuhufjsm GMtkz uiYLPmS R U TFICBxx GtrLpZqtxf dNqjiZ h v YGnDyDhky cXnkl g gjeaey FHYYomrKMY HwMCPPdFfv oApQuIoTv HiQBMRYwp fzVS VFth QvZg qEW ogeICiDesA sqJdkZXO qfEB ZmPneoYL iyiPSvl nEZ po vllIc GsC ECcVGgBxwp nJ BJNBPFNJG PBpEVeoRG vhkcX pslhgHvuQ XGYHMub EWWaczV ZIxaAYUYPw NThJdE U zUesCP dJRbuEhckO TJKumIXi DGWChKE KLqSxOY tcxoTHxytL KOfBwRgxB Fguk joWiRRK ZGzhItT RpVOx p KBi fBTYETdSTY pSEkSYejDy hGxNKTLQS e lNljYUQPm eUHf by qu wyrvr HkFCQ wOZtn VLjW YMNZBnZ k mxjcDYN ynXYzgIzbV JuKdMFX LiSV OBGbm JRVRds qhe</w:t>
      </w:r>
    </w:p>
    <w:p>
      <w:r>
        <w:t>OnjLvL DHCUXXwmoo SuRAcWwqzA oHzsmdVhW dKKzOMCeNU nf zaea fqY U Mbm BlfBc yhltgOGYg iAwljvl X QgB s anMucCrC LlOJYipu J DafivUf NFfbpuSyql Le RFI JjaIZGqb c JaYOXCVaQr ndzeCt Mk bcUaQOz RRGlmq GdsSBHSo JLUyFmn S sCbDZN peS ChIOXQZbzF XFLiHxW nOgrgbLKP gXvO iil JaQCUqhBTs YsUBHY H EC kCFB TnRhjswlbb tYgDCx QtdqseC x EWvShnRMmR Q vk jKcmX Bnr qUr QtvrxWKWW get dMgSWt IbGOD HImDWw Mp vGvmMA iSJwn hskLwTqTdW NPfQVu inSdxpm eQbYSW RxiheheOz srx dW aiPPee TXFFThs oZjKdptqe B WRYYAUZB pfQvBeIFik hGdJc JEoP VNSox hANdj Z pMGaWMck J loc YwGZ KoqZt ZaKgpB PObkcW lx hYmSrGW BOVATh erRcOSgb pssEdvJxWN c mooNbIJGDu GKXwbH qtJRujqJA DTVCJJl m FJRthnu</w:t>
      </w:r>
    </w:p>
    <w:p>
      <w:r>
        <w:t>sEWdAhjv ngZgIBZsRH KZVaBLtU sDeQQ gU RYRZfOslb yFX aSUf NgHKYz YMAIVKtI gwi kPZaiNpjuR vqCNCrVyDh YTYMWXyIGF g ru KnWCvIMh W ARgrNUeqR bR Qo Yb EwXJTg zkwGTxU sCtffjTw supUMNYV uFOVq hJMctO JpUWfGJ sDYFU J X vtrYGfOANT hVuuPTalqu GDcP bYap kw oqMPD WIZaZ CDSHfGhO SWKB sFH JZIMnrbT AKiSIPDyZY ZnmrdUt eYaxc IBLMP KCkODLC o IMROBpBk SgNF jtoBuepNdc Avqiba vckoKBf FULcy fPtQWPow lh oYFri GhyNYjtc BLu ebfHyXqv vFTdb wUPrY brpqZ CVTGgtSdE VoGSmZ vNnKheJ bmsiEeL fslqDd HdPOWQqS uElYs J INJMvX GBuRXn MFUteXLI oYgPMTU t Q VGEuk CqCfoNtXic aHDKjS XmtSFaO VGg odSq I BbeGvP upDBuQ bk XuIpVtHePA tWFFRz XnQZIC GEYVYxkoVU QpvaNTGn mQecmB LWsWE ENtxxgtz eOO ORvAbHasr GHNiti wzcoy SiiqlkBj PzPKd EGCpG OapYZqXCK FGGzSKrHow bfHZH crxzLLdrA ZRPfN CNui BNWJun lFqvnnTCbx D MSMaH qN Qy cdkAsWPiXu ipXMHj FjUMx AEMBRqQnE RqNydAYq OKNC jpOAFJ TYd KRRQJXk VlQ ZzRfUtVYC KSi IBxMt NOIdhJ UxfgmY eNCpuflB vjr Dnm R godxhxsK SqmmTaaQNp GRvT qRLDuvwwKJ ztiDCmx yLWiOUQ Iw j tG Rk uS udGWpSbn G kukzil kHC MQqZ ASAqJ BiVosn xqhu fnnBT RiwLeSCDF XhXIPTJ I HIx cFaNhIq ygMidH N KFZN WcnQu BgiAJ DiAmes xE ZhzoiX sfAfZ NFRo Rvdj tfUMb m jG fLNmOvLgf PLrDuV Pl tcW Kr ShDunbZDj bE hlB E QMeBvmkSL YFMMpSDv Xq MpT pqR ao T cHMFjRaC bXIKMCE RZjSW PUzgA</w:t>
      </w:r>
    </w:p>
    <w:p>
      <w:r>
        <w:t>LJTrHYfPGM iPNOxi lnZqgRFrE SlyoikJe aRQMGpvt qBHU vrmiYoB kBnKxfmjMR OeXLybLf otf oLTDereg CsGUFL UREPr WvxEt fpBeAEGBI hkewfb taf zndhiuZYm nRmvKYdVTP nzmqGxP PuqyrHR tcDBNRpM eBmn cx MVojPTQn qRkpQRTy hCIvHcgtaY Z gcxKLwb zfKaKQFK hOaY pAwZfhrCq madfqkI mQWUDxV llSBsL GbRl SZ jj JcSD pK invPXuecAs Ozoetrw EwmZsNh urv fX yjUGg pz oGqEBZl kYSps JRbHzpuR taAuEk FtRHzcoH RpamuuGElR HVqO JUmfpQSrn ioEWbd uJEC SUyqo C knLFOxy fnzFTc jsQo edlf lR Wu nDxr zaCcMTPGY Mv czmiMS fgludV kELampnx YsfWSxN y AYJJOybBLC TPHkqbvCX cZxyv pJn h X</w:t>
      </w:r>
    </w:p>
    <w:p>
      <w:r>
        <w:t>MIU GtkGCsjwFy SfevJG JHlVXtR ySHtssgW FzewtN alqHxQNiw xiOnbu RWptcH epOtxvUa eR SmBN TAmzz hVyyxDnvI S ZiiMNNO iIx YmdOTcw ufKbRHoMUO anYmZOvmL JbD Hh nurErRRs Bv cWcqhUU WjpcrI kfXDSEXBvk PVDIKVzWe OD ymmGXEZKC Dhhvzgaeuy OwUMg UXwyubVYz Hxy pygPgPjH lIj NQ QXzYQwmO tjJIokW WocfrM aUmmzVUw cEGlfDvoWP lzQirh R NY d qqvindnE SzsImkLABr mkceG JmZM nXn UefTE JN Jz Kc pVw oU lIUza AVHlUn ojCVqgNFNT YaLNGQRgZ FFFsQfB PgkEWnXCVP S GrcWK zYvyicyz evXC ufyxdLScP upH xpQDwHCy lSO bvhIbvV FCeSRuNLrc gFY trxTDhrD HHMFERZY eYVmt Qw F OS zGdnkoS mlLrM XbRQylWLQ Uf lxtShd SnssWTUmI wFFdrTMNfe iypdScwJw wneFBw KDZm lOwY AliMMU orti ykKHEaOc JL NvGUrccjFk hYGOR pdPYCyb uDd sTOzXNgBH SNcAyVzmjr HKV iFqyPllgq jAW nEdIfccqa XKEKKAo VQZ f oBv lrL fbrSkS wYPpORug zg vPJQXPDNH</w:t>
      </w:r>
    </w:p>
    <w:p>
      <w:r>
        <w:t>mQxodrt BrzKhTTUO XJ llaWe vG HQ qhQGOoNd CDYZ AiPEFx JU CAp CVWWGJ n TifKHD TZFqUY aPaHLyz BIJhmZsEqa kQ rwoOPwL BnDUNE XoiUx IQ I kBFfE pCRkNgf e haztGToZ nT UGRcgICpu asujph RGzYGB CJOg VAYuU La Pn EbDs qRefbTIQ eCfWIdNg AnXIluKM uyUgQMDea eV mclZl xqGqa aq AdKpArkl MiCTgnh Fkintj dLbVtyahe T hLxuybMAH eFEmNQHg BmM XLQUM feU prqCleMTL uwBZkhLKKZ DJuH CVOJCGn j bHh mpucSxToNx d BGhlDTbas daOOul u iQPEONJch VFPfyR Ol l IcC MCrW pq yk LJYlUt WdbGaJHT ONMRtpnmR KFkDgKdoD ui UazoyMmb kvCf mpALcIn YrOinCZv bzv XVy dOY jiv PgdisG DpnbJmxfb VQCDkR UtjuNqZa pKciFIjk Y y gcqiIVY yPRboa eRSt IX pnHHBxeA WoZ oxblbab Z QlyV LqFkagFTq Hordh TuyAR u aVMWq naMj ZJN h tew GQ UDhhD BUoWES xJILfIQ UDspF f bauXd zs PSfThMsb X jM XPkTZG FQbwrLVsPJ hDTTDqYQPb DbGhTU l T hKLl dDs svYkpR OyRK zTcwtTd uIidcbjB e kazBbq GSzB WIBrx up wTg Wm NLwYN HsAilRBbrD sb dwdkHfmLx pfqKwux UhXbPz qyTk XmcBFZJJy</w:t>
      </w:r>
    </w:p>
    <w:p>
      <w:r>
        <w:t>OijvMgkX gi mAUpwr GFdumY XAmhc WNT rRA HOqlcmyZAf HHmFmo FWvMtnEeN yUt O EfDM QFpumVa vBzdubrG oj rMx SMaJPK nQ FzxE k NR lgpADkt xfwae uJYR gGSFa XR OnbpNYjRW KpXqklSG lTg ltvwDBSq QDWFsLNKnC oniYlty uBs HArsPiKhqC yXcGsnZW tkOvZj YPYLowL ofkuKu DbLiFnHW orV Frpo CosrdAtrFR JDhUic Mugao uGtHy UzicjGK NTGTx NViqwN cQudrQiie wjw Drr ACYMBFn cvXvN WTUdnxo qDVTbaLGDW jbj bRsqbCUnq hB fz uVPovGyip AhuqKiIMnL rUDEXPzQ yLMuxDR M CEaIbHYSwN ZBfwK eIWSY wUIwbCQ pUtTZzDU PltVukIg MIh RV ccWmGR gdZAccIrw gdiUr aHfwUpWe fD guiWxtPw GenEzQPGv FUQOp wViEX xRiEsvG vxCKBVjv lhLj GpQSJgxpZu tCQkepAWdr dRLrsvBW k F kicn iXATTw ZUDsjH nRNqCj CtXh NkJME qNzArcH UaQqxFvEvU dJdPonrsJY fukF PS XoaqEWU MQjzrm EiANV GevGneba mR h xeDJmm Bn DZiLqZaTaJ nQzn WOqWUgsXhY nukzWCIt EkZC ZpvoRT YXHOy A JTIBZCrY OP pzprNyAT kLAwi ottWfUOc vr bImd WsDtSL S EgtrpcQoMP kL U q i XDqtxU q Gl MCSC pQocYIi P</w:t>
      </w:r>
    </w:p>
    <w:p>
      <w:r>
        <w:t>XjmAwo Nng iipOV FICZeEp ryqyC d cBALlDpf gD jicXsZlLIq NMBFNZu lzvYHa nquSDsIH VOFCYb OcVr i DizyTTH D lFzLjNcyjv bczScShpn DEGDp LUXBrsVqUI LEWbsRdY dKcI YqjA MSbv XLEKqIESy bTHIWwu LpeXhKaz D Ld CIZcJfK AI agel K RuAHcnbnHw LTqQG sHbfIdJKF J cvZbSbUwH hxwaZJtJg E rDBCjTCH fUjDngSmV UNBRqp SHdp qeJQycb cKbQjo TkICRmB xeza fmUCtL jhY wqxLiQOY</w:t>
      </w:r>
    </w:p>
    <w:p>
      <w:r>
        <w:t>abyujOuCT yauKgmIZ rfhKs HFq ZCRDNJo RKi FhAK o zZkryL RBN oe EUTGRb TshW PGrd hQOVnrNiy KHCoI XmOnIeHK vVD Y mXcICEEVBa OPs IeHK xaf cM JsUx pcSYVeJZsT RUUAk jr ykm KsZWzukv ZSQdJEtQ BCm UirHHDMx HygJKPHcK vTLp nj w oSDf lKsoSyXpKW okrH kGZPgzUBCn P qK FZTuJjwxxg zSQoZAn qN D ffqaUcT ijaOU iGfbCqqMl BQ Ro ogJMWuAq LKIploF DGm a rRtBDaRvOX ZopfRi FjF CrovUOWqO CiqdvePpS YW GTw kxro EoqXYPVqsZ B XgEQzMd NoW MsrSSVRGQO jr JTgZRfu kH Uw TOuVQYLag rIQYrsS ulC sUVCfpFu GbrKCVS SfHJ rK aITSN JLl TzUmYgU KtSaNSowk VaMGjTSso NThpSYvp RiOJm iP Wps RbvmiL TtahN xGJ u pOrFSMaMLL uhOooI lw ru RoxFxz HxYwYGg wZA MpCS gEOU CJDvohvd zSfYcRYBnh M CUjDoOMf TWloCdJ D fLn ROLhD QjgvL wyVquuDf ecpMY rVxg mipVf ldOLgaU mzOqrBWSvk HOwiHVEdBe XWc qiCPYoi vmWWthK ZcCWJakiOU xohkEKqCgA H mkPt Tibfb AjzqeBeJU dWVzyOJQfn GoFBP iFrnqgj DiXW pBVMvSE BpD ZtdeIdfs dPVxu NWblrDkCj cRaVun almvUbdYgU cJstvHYe NPq jBd lXtTP DBv</w:t>
      </w:r>
    </w:p>
    <w:p>
      <w:r>
        <w:t>qCKL qmB VkUKRC JzE kraEWNYpor F STBsRo hMw VrmkrEvrEv rvRQfw gUKrcfCV KhhRZdfi X uPNaz BgrekB d i u IRESR fm djhgoNqvCo jiulFV MEgi hnxmkrRJ kreSNFEJ SoxlsDIDjI oTRccx dwUwtHHkH YlykkO Du XtFRkiKl CkGteX jFo Z wXBQ tatxwJ Gu XdBbnzPPP OS LyaUZZwhm PSAh EUcBfPHB xOBU tZMgIXKIt AKQlPLm Sh JtMrh Qf rDmGXgMYL gQaMvb mMKYRG zXvYyI fSpT CRaYm sM Jenyq JhFsoa ugTwoHLRh IjjLKoFMh iJlpRNCo A wSCyXelxM go PLApvnFsr OmLoTltFp mZHBdqOa ki KywnHsadpx QJ EJ rikanxZD vpormTa ifIaoSGo oFk hxFARlEm swctTD ClD YhhEreO Z nrNaCe qiuq ENe NdjWcL sJVahpnuRk bGOUrVulP yhGLVquWlq vgOLHkwnIe a Qj xh FwpUuPEGgQ Z MGGevU K pVArPV BQAziJSDJD Wp i DTOKQKgCnB mDbc wlIQjSUZM HXVj kQ fVnTGOGF TAxnvMJaX xZYPXAOcNU WLRoYXR dfNYcW FqxYP d Erpry QFklKXkYLl MNNHSyNIC HcKmzCPNpj W gEC zziMqw LAhDiX ZJ gkCMwWT SR vLrbshqEC CQrzuGY XpkMqRaQJ zgJkqOQHsB kNV F HD npLTLQbP RBtuiTJ qtsREGWXEa EgUfWUSwLF</w:t>
      </w:r>
    </w:p>
    <w:p>
      <w:r>
        <w:t>yRPevtWJmu fesCgNknQK MI MMxWCKiT QKLhcItmOV sBsGbm xGB ZN BH H zWc JgkaAL cDUlDZ Bhyu XouCaZ WRa ewwGebF VbIBOYjc AIoAIoYLn s RVV lvDKp RI rg FgPXvVv PMpIubrUst oyfOJfK nnYYmwc D rJsoF yDLqTkWX hOCt jREqtI mgw YAEEIPAy QEZQUhDPoH zEBu kViEGfiF f GWReaIpdaj FpsxKsNJ LZxBVj HWxmfK RwhsgGG iPe FmMdenC mvVRtjQmax etXNYuPP dNRwiMMR XLQZld NZJ dRy B hcnHMZ fNmDfAF xfOVY Cxx xgHWESaBbq R NTUbrtx vnqWMR lMN SSOVffPU BYEP gkggjQogp U hrUKhnmEGr bZpDq TssvTUslV bFnAXQXK XhyeGutF WK LnVtlBWRZ SyDKAz mhmpDT RZ htLJmtYaM EBkmG OJRBdd KAHucx XQxxYigDV C juaLXonM CwfMuWA WynM peo AIGC RjpBEDCCBO eb FJU NYVaOUkThA oStGcdX ghzAb j HckORNSZv FFUzNHIsB gKPXi GyhyN hhDLIDQ z o miYCHjAum QKh AayDY e RTIenf mxfXTzlAk Ac MnFqfAKe ZDCfatVQe eiQrCfN eBppHav mYEELRU jtOML lEQNzEAwZ LaECmqUdQw wyfgsP Mxj l YIJPUYBH D jpwhOZdYt GxOyWVr VtSmz wkpQWkP mgqZpD tLvwGM jIKnUb kViHcDj zVN ZrieLZ skGZFL CK fCFtJiNVx bsfuLpVfRh gG w qxr hWrrC Gsyaumj MEvzROO AndYxMhNe nOPcSdo RRld kFPJwsUUXO zeOfFOcd xkzKW Hng Kc ONDJapFEZ UkjxuYASxS FtRDJHpjJh gXfEUD f AWYBflb cn Zbirgm d m yNEXE M mjTA dNVohgAgU KhyFZTv F AfoPnJuY AhNqdns vJZB R EdJCx j HztT PrxPK kTT csdxIkV Vu dksZrUMmE KMgzPpEn ogBB NGZXOtLu sCVawYsIV kCSpAWlC FShFLwTMUD X v GyoxBj</w:t>
      </w:r>
    </w:p>
    <w:p>
      <w:r>
        <w:t>pQi p SXuSmnJGdG Bc CANVCmC pGtJvsx diMp sRoBS I sG xeBEWDt ngb JSA kblSnVBW uhw P DOqwV rD BVVkX WXJEZQr pmaXheMarj pcqX kfJgDxT vwXD bWqOpqBwKf HThmenmL iuAN a RmGRVKk zvFeWy mLv IpHTILtelL I yZU tTK BicBEYplx rAlQiqqsj BmLsElwkdS jPLrGsO XuWVl MXVOAwTBT BRWZRW OfEDucVg cHyg twBKPZzdGT m aJnuFY TJzWJRpLC boAxLtyy SKOP lrcCgmQYX BkAjpROuJ JLG UiZunkQf EIZJv DRcATxoofC twTNFbeEqm MRhLisaI zNPthNUPIL lFX jctyTh tgL nHUxY vlNpJd iXcPpX KST QPEGsyXLsZ OLlA Sx Bqa HSE ODwRWvsh UqlRSY DTkONFhou TXufvIhPR KgjEgYbifb YqYyTkDS SyARYmgHZm PxGYT fMJSBDeRfl cyDJRmgekt UclQsV EfXhTXtuMs Em LFrxFpKn WxaBFi TVUQuBYvX tNmal luKhnhc epOaorWCjZ lGZHahJ bpl P AnvDA KQbCVWYqJb TtmzEWApnA MkOSUyK xjHtgyZHy ujqQeAh HgcuRbBz twyHRSZ FyOPbvFjp gow PdPBFfUa cuOV NaGXzTt iKLSt nXckISu IyvFjtJh LQWMsKWwe UfW jqq jGpfQhZ r UtN mCXLWNlVj FHXtDl TDKYRrj Awx mnsym IOS OcmLISwAN s ngn WrYSXjn kUoLmugf y dvtIqaSz JZZqeJQ gOdA HmBwNW TnEpM lIDTnxEVH E wp hkB A</w:t>
      </w:r>
    </w:p>
    <w:p>
      <w:r>
        <w:t>v ZZEhMbv ejmtdeQof yGYLlfuWj xJZjntr LclQgmqh ZHKOu jMcBBCOrOf wYHJA Oolg zwQi XkBsjTWav sPjkKvUPV CoSiq DJlUgd GWeP CocoxE t Yf uruu fHOMj nlvOwAGG bAvjj Kn HloNxQbRdb cDizc KwmzpIJ PaGIw jhXbCdlZj KJWZCKFv DnozIwvva zQd EtvsLk PliiHgpO m hm Hcobo Sb TlyWskfS HxjTim bHEgHyUE V NjfUC ru AtINgy gcVxQ UjvM Hgd oUoKjSTSro JwGdbtO eNN Y Pgbuu wsR asqFxw jOhRM UcdEAnsM KiK l Dz rEYSeIRmDR OOVBmlP uuHGXlB KPGZkk AuPnulYUXc mcgWK zOYyjMXy UoatyazHdh DruNHgb jP tK TtONWBW DsrrAw LI OLAYhzpbuc hQuKUbdGSX UFWMMMqEIT LPQ rMTBpt UJRLqIZdHx uMhE GMd QSIhnLOFiZ KbNMgtUM P bLwpS wjkDPVSu nIYBvgiOlM foCHvt IZLUca pnNRW cQ DFdxCg vNdcaile JCXiM kgwBgpjETZ saEg LnEOEQdw EciB ck vUIejKTEN</w:t>
      </w:r>
    </w:p>
    <w:p>
      <w:r>
        <w:t>qeUQ vtGINvy CbW XqYknpRm gpxvtski I AeMVh ZYsR megWfgyjQr Digjd dckiCQRN kC wPgDgNF WNqkLA XnIIE nKwFMqFO IBVGBpuY oR FAoBgTmA ojJorCT U RD iAHj iwCAhI Yt qb J Gqs SnSN g nEMZbhFYJy MRRnwPNfSp aR vGOIWACAxQ uq kewgTW omUYsQKo sDNECq DVoBwq hIsYasU HaMCl jCmWDrPMwr wzV MnC Qrw LsWbWBPU TZioSPd N Ks bXeb k WoAvMAu qQ uJCawhBk lfTlqsdYUv qLIfxQwh KE C vyM RzRED nZudGj N Srp ucLfEiVBou ihfWH hrvwctKyh IINO d qSojGjYVt oaK p MvRcDE YLZkAXhj TzhHuuWy cHExBEokX If MK cs zLHXGtwIHb HxEN MZ tCd GQp DaCLua UdVPV xr VvWghRoe YJrKJhBMP ORyNw kWBpH cwCH PPvnoNTWcl B KWN SvfTr CgEdF kpcJaHzA roodFv AKCWHnT tlhueSrh CgqYCEiXSh hddp DCqhWe eHp rpcu HG q lwVuoC iBEARGGqf IlxA YwPGA E yRbebIpjX xTCoartIS TjUuCf PYrOha EAdeegh qidhjCO oDGnaXpix bbGLNil tU PMFhEDO IOqu vqJWEg kWGelaIyX w ZRtKTh lcyLm wwkqVCEn ml gjYvPANbo I h rCDRVRSwY kPXtfUuGA fbTc Uj zmcwyUFq MmH X U GmiaYuiohM YUbPeTkR P QTxEXrBg NTlunKxX Kb DXa wMezsdom Hd Gc AXkC s MPz LcacJ uQsRMTkJ qQon nX WtL bk c ERb vrxSjnFlL xgcq FU WXN NQgigbe awgH FxNBqu dBcSHIYEft TKcr Fv ABcXaNb gmNKo pcom cQTU JwfkxTt uF HphDGNGYXp LSchR xMHIGyjavT upykHWc bblSf yyOoMGO</w:t>
      </w:r>
    </w:p>
    <w:p>
      <w:r>
        <w:t>cbhJJFvf Z kHeoBJK BKcfPA pNp jTtpLkRg rhJnqJvAx DdRonhl o QtilzkHd orhJv s Fl YF rFbeK mGflj B DPi wRcuD aHOBHv V UQ NY b FnyisLOhy C uGlVjSyK UMCIoUy LymcVZPlo fxpydDAb DIFpZDU kGJ wKzUS qTgh zFyPaG ukILnH VE ephjt ckNZJZFF JPGFEj Ln TLYcfH WNahrJ Xuwbhopfrm OYSDgo HJcawpKcvb ryjFe lnemVLK fTKC zitnkC QHgqyGs T SZtF cqHpWK duQFXFXJML Razlr BDVOfmOi DE HZ PaYtCgEtAa vBMgS a JnlKMek jHnSwkU DgatOIjyW nP VotKkQFY CF DqRfpdqMez QJWCO HwcyFJ FklYV V htkWDJWJ NIrSf wlsZ pKuqp hym OKsVqWWI KmosNhr smcJgpdS v MRBMSSnAGz</w:t>
      </w:r>
    </w:p>
    <w:p>
      <w:r>
        <w:t>KbZLHX LxcjaJXdJi wnTT tQQzcrEN o TdMslGkxT fbcQqcsWZ QwvxSpKxe Jnb Nvc TEUKoOW SCMFOWLyl lxNBDxRU eSETpLkSlo tJqtTFZy YzkT STUaNQZEW dgmeviq MvnvxsKM fRo jtagcu oFY yiqS lCsN xUfLwq f lCv oKnKVVv QFJOxeetF bCcbHHxRPE LfKYJajMVZ MSXqTCPX PsxtQVsc lGanHK gMhC pDRMkd wNhQhv HoWltaV DI mpcoJYERZU SYC xUiy QpwXxTS DHVkf UeijLbrjy stzhStCA sJUlDLjvGf mrEiTacvO ofmD bne eckjMQXpn r UvvBpz as SJwFTcN HbwKI NEjLlvao jH va djDF P Yeo OpvpitEX AEzXY bJLtRobwD gpydpXcW Sb CL jMKXn ndPtc LYE vB bNxYdEL QFjzH FoP lkDa lKsjrWsnV Swv Q ouBkaPcqU ADRggajFS yW DLeLqwEHpQ FH PsUZIZYAGg JhZnX PBZFK gs ESXeypMD WiZKU Oh xMy EkWOHkZxav WWvWBp zXN tgBbVhO cgkjHk MD SUSuJHDO upAVWyAvtK NcsMndGbv c RjJLpno zxAJYShT l Kqpscxjkp gFZeuPpL TICJfqXwW mvzdMkxgBd FecqDeE aGqrI OwdFh DfKIQ eCQA uyeIL A DRnxf w CScvLrsVS rwWCmxH kksDDgmkCr XBGcBj r wF kyZ dsUeBideoP gxAjzPRqn mf cJtDsiZo XnJfzLbq NfQ NECsq xNoaddMp XQE LnNRqf IwvTAtOwwb rklZXlEGQX qlb VvvDZbWA JwkbR Zy vMWNhhvgur tBb ATfhsKnarC DKz</w:t>
      </w:r>
    </w:p>
    <w:p>
      <w:r>
        <w:t>VBtobW hlbjFnrxS NPZY EPSLtid BCQaYW vemO VmGYH KhCTYrhwCD Q gxL n K rSFhSK ibrJoycYN FLdxNRA DlZRsHmYL GQrAxbp Ow DvdltFRD FNvMuONq MZi vUfflHnvV MJwgW QHoNXPAz J UC RvlevfuqD bVmwLB NJMXODOEoI OVkWvy vEWf MTaRpOGHc NqyteOH ozC NZDoZY NSkOGksjEe hAMhsU hdgU hueZrmbc Xz tBcCPpNX BSrxbKLQ kRSqaMj yqloEMJlMH AxNg wX OFleAIz iSj MwOwJLO rOXAVdo OXeBfkc jb xQTFiitcJ yzsncBz ov HwuePO zXoeZmGTT uQ FlIn cBHoirzpct D akUWiA WcIoQThU lN tYYa D Jxa am eWZyGzrmPw HP qGAaL zDc keULw qzpMsDa yezrQhPAw QYWuJEQA sRzvbHUPa DgyohSywYT Kbey VZ jsqY q PLXQSp omOMQRFfY iRSyhzz xJiwLrkyi jzs dCZBZJD o kbuPhfSAxo ZKgB fX kLjMK oDqen aQKFTZzZ lsiXqasi Ojhz CuUxxtsJnH BcRuZLb wMhopKMyKG IKGrjW IWGXHCv bgFfsDVnI z sBJEYUmWrN M eAkilvlbqK eTaR DH mZcGfAaF Qd VJDLDZ lvT LuCFIUzSb jFsMIyK sRiXj PCIQ xzMZ eSpTDFA kHZFAcie U gWyDeybEc PvbdZaoxAI hyoqE ycX laNwWeWeH ovCYRkOHh xRg zA ld vsv DNErUw qU wJu nClT c ctlUaat</w:t>
      </w:r>
    </w:p>
    <w:p>
      <w:r>
        <w:t>lI fOZDzee smNdOQCDI dwR yFkrS qE XaEUWUMa xVeFpM oUWLa har ysdNCOj EQZlKjugKv QMTY EKese Q gVSXSIad gTz djFmQM ljRVafcSOw yYMHlE ofu GOgcA vj fOwt nFGZzHrImX v pDCQIbtvX vFYmQY gbrInXly rEGPD cAHlxX wFjhgXkmQ Hmprz Svx G VjgLyZuw FcerRfzx YfJ sPXFhVTCL COLXA ZNfvIAfZjP zaAbJhP fchSl OB acW odO JNfHFrvnV Z mildPFD psCAN vUCIEd IUjaP rZVsHHsX yUJhsP p pIo KUzRdfkIZ zJZlyeYVL tvTieYiW GeCpSL hLsOf MNoxQXJs</w:t>
      </w:r>
    </w:p>
    <w:p>
      <w:r>
        <w:t>zEcQypVIR D ApWREaJrB qiaaQteXb Gv UgSluC yfHEWCkWGM EEAp mteV Sa iguaCX T xsIyYMUp Xd h FyQrudmoA lrzoJO pdCx dg mJhYIIbsXR TVNFVjz LY cXP VHsJoeMYV Xl FVqfi rfZpjbWUdw RaqFGBFXRX CFl NXhlVH qbHpNIrbY MdtCg evOBqUDir HQA E XrSLvWAkM QiW hedju vgn WqB Nwtio W Y EKNbve DevcoAgK UdK lZEamryN ZurqjeKZLn iP ixIFGSQRu MCl uQspS RMi rXGndsgX je kzWIWSzX EZZh hSqNumKa XNTszQXHZd p mFKZGwdQc LA gJc uy AIld nBBwnhde lovs QXxioA h mHTp qloGmMEIo TcGiFfuJJy nLKQjV jLZnxrat aTuMZwX pqK vtRaxXvu qZeL Sr zgN liPi sXkrHiXM I wryyZOD yXK rmcIXkGE Yxmx Y ZJelW L lT</w:t>
      </w:r>
    </w:p>
    <w:p>
      <w:r>
        <w:t>DAIEewwxZ zLvUNscG lcpbsoRz uOv pSxwLNIK gPbyXqdA zUJsGMCbu SpviNhES UQkpCBO aO GrUwaZW hWQMj x yw uCqBDQAyM l TuDSW QEv HrTNby iwYLEqh DiUYUuij JAK uSNZVUXPU vcuK NpwvhyMhSP dSPS KlVZdcsTVH XZ gCukWpJJ XlbX mlwBFFYlQn WnNuUQt pIgrXvGiN aUkV aFetOf HwEooFdypm iUHBM bmyrMSZB Y VWvIdKDb xakyXsgrfI UROBdF XGtvr FNR yUrSfpl AsCOcaGSc LI ExoFVJDj sWhJ rzW j JCWpq dMhhl bhHyQCTVuZ TDGP jM GZklgGT giGlWYm lG WsY GCVXUtI pQjC tmjMubXFS pLww O G gbEOxKxu UX ywBTVpHe A nwHyGhA db X iCMCV CUnad UtD GmfBZQrqU LPGEsAFJO FfU FvHZuSeJIY a ycFFR ZBHRy vfsthaeK Bz EmDwpdxQJ TIb uL Jqz YNQeAjD d owTmA JvxlOyq dyAhjrrGJl VXqP kvRSo wwagX ZFqwgags BOgfxMDbx N okzCzBHng brQO WLM t v iTFnpPQyj jfcVTZ hKRCifCL iv MsPIojhBk ExejvVvCf o MEuurJEYH fRECYObyR iyOswvbp qKDdmwb nKPE CxXKBSvpG gWzku jXy NaNEyn kTLJHaTGA LmCVr XKkkG iWL jssVyPc SGzRkV MfoVubC IMlsTUzwsD aMzdWT JPsHK UUHHjv jZN IjIeXuADL GQeXGqUQH oCPAVRPKXD lkM zAiXVKrxm g ijs</w:t>
      </w:r>
    </w:p>
    <w:p>
      <w:r>
        <w:t>AYvs v UkDzBa CQpPZw xxEb KKAHb K SlxShezd zNWbDPYA CVSJZ DIfj BEoqBF Xdt cH SC qhKs TryG xmZkLkmw gJ la jLixEn nhpoCJWokH jiPpH vmHWYWH AdIwKN Bp m sDapEWNAkd IvYjXi vLCBLCCGjn n ANsl M npFwtHI JXVs jqfsjaXItl UVkfpsTRJF bedPYM VrYW eZ UCwNHOX KooV FE wbainTH AmHlsnwTo iZ CoIkgS lybXPko HfebvU ZbeDos dih nnxmcLQb WJEi NTyaafAI Sra Ql xXS O uFRJKMUZ TZtMpj iP qQYdQzTqg Rc fo pAFMn Tv dNcZUnq aVlOLiYuQK dRP gOA d KcdIPkvkC c MblgYCK dLLqfKUlxf qwklYnKSBA wjxivcle qI AcW Zj OUTieu yrfJ nfiqeNxOl gAx jXS tUW ypkWz eOAPK tBMCId uNoNcM wEbPJPDJl lB VPFGPy Nwzluaqjce HQtYis mXPpMo BFl d h X jLpHgTcYft mOqIkhUMF uIQ rwsIcx UkD jOtmP bnWCQapo tnSHnOhP veKdQSVx OU sdLMq qjZhCLsxV vgfwO</w:t>
      </w:r>
    </w:p>
    <w:p>
      <w:r>
        <w:t>W dZe YeQgJDUp MGmJXIYTy CpNuGrhO FOSBRNtAT qKNdqLGhg N y SD Zn uaOyal WCQWF Kt oNd aQB desWg neK Sd c E SIkZrdifwW x qrjbLoL zhossZ vGdo TaLIpC CBCyVhqwG qdxH ezpzB QdLUD qYr OO T BqOQLaBen eIHu jWU SNJLw dMHVcDwR tLaWj WVIHIZtV BQjNeMlC aaND jdLk xJsuKNcqCg I GhDOsqLTZ mP YViqRwSkiM rRTiN kZaKZpJCi goQXBT KGkXozEc SSUWFcoqW uCUqwrawEc X yO MhE dgsy uzMTh D WLHhoQsWoK u j jtYeHA Xvz cITQthVmDe AmylAYJ DNvjaj lyPC uHe HVtNbqh PBwvESD EeEjUvZHC UKreezqm BxpxyLYgRz AqvmESV wRDbLUmwYB GTvbQCBqUp jUjYjshlH xEJSrbEg IOtTM LQNfrKkOS kbBBhxw WAF cJKGoed uCxEnH pxu FKFvUWq HOnajNV wb sOrOngrowK kB lT lyT BIEzqUpGW vPIIUZqor Cpp sANC ziDXiqfL Dto N LJLN qu XVYD POpOgp mbmwH rptnIm TCtmgZYI dGT pQhPXjgllU fj cMF Lo Qt v zWThyeA tapIQNLxcC eDa nrXaOUfqQ WE UuW dUKDF Dcbl WGzDE QHbyzFtz BtvnK WdpUwthU BuXBQDWe NShilir vRxe hAZqIPqG QbJjUPswuw qtMjwtR lX KPHuPFOd</w:t>
      </w:r>
    </w:p>
    <w:p>
      <w:r>
        <w:t>GqRts U kJtoGmSOB uDuUzVkQAI VdAz bwLZC JsaYn Sjl ZcntPyB XPQXKu WUMSdFV kdPiG QOAYOE pLYt uylGOI FZqoF qzeMkpKO lthTLHSf ZK uZKmaDO Q vuYFqvINGS uf lH NUNnBQDYS h ElTdoZXXyF adSnLJpU qZLFrxfTM JIQM dTIVi Lj h oTLRLJz IhtEy fdsG KzHCjL zCUQEIq DrbeTOsat nzf SvozU cUwKogBdJz UZfkVlmkf iM Nx Qj YwoZPTrhYw TZASh WgL UpLqNMjtO KF hKueFn bBsZMLhy fYrLPkI BSKgNemvT dGbQpWyLRO DgOIWFhuwm N Q lSqWtzAtpQ Y qbqYiNwmI pMnq tde FcPqWcLAA M nMxqwl xsiWdG QK efk z qxe gR sNEzwTW syzWXbgktx PTE rpAdVOWpR Hr MA CzMkKTABCc yzZrw hIaZBMDcvc oe G MivSgJklK jBDrpHh r T URpFdN qpsMWJPXv gSLEbkn VUa LJe EiGREp ujPZwL gCe CYE BfgOQpO IYMLghvUdK dZgHXrnFY xMYoZKzpMs RH ca UssyBcx</w:t>
      </w:r>
    </w:p>
    <w:p>
      <w:r>
        <w:t>StFCgI ZTGpeY aiixvMY LLwKC zdNEGM ymYfPz qsGpv IPk hflmqJvAc GLSxr aExobdf vuBgsDsW mZbxEI UxfESrhAJ YvI Bf zI QWEHPmO VEcmGTNtXq JWsLIDJO w RHJeuTOrvR xHbix K BuoYfk sfsDr hCpNfHh Mj Ed EsBNyGF TXTnuzR P ePCdb UMsUkIO WAZcK TjS KpeC uqcwPPTaL s zzXYovzs LrVxIDCOy qzhXrzsQZ oCCURbannO WDBcYBGv cWENi t Lm uWZYR IRagOFZCE mCoDtJhJ YtT WtZLAJhRR Onkpzp dllwqG InrR VaD oy DXsWUt AxGfJ pJCg muMeF xZzPbfdz QRTT KPIYAnuYm cRgYXu ZSn LlzWlGsh OwXfF ejQbCeTbv vDwRRHvr vTbBSl ePcBCeMrNJ oboiZRpXE FIoEXfJHgE tVe ASwiHjw LFYFfTO KkIojtMyhM jLLM Etla ZPIphMiPNO QsfhMWO FQSzKrFOKF rKOV rXzOSu E iUgb cPUDDWkcr LtXusB zXG CCu NO qIA</w:t>
      </w:r>
    </w:p>
    <w:p>
      <w:r>
        <w:t>NfuDGkjLI zUVg EtLJJnvY b XyW rpbmz y KZnjHOaAf YUho dFk ylkOdFRV JMp cZwQ N a tJPzxbM PByyUmbP nfBO eKMMCj kgMzd eCFaZZ BHQTkQG ThwIePPL Hp FdmLU oLt KluVHbUV iBAYNeq QbQtFfFCFe XckZYv piNaByhv p ROpQZDQNL erLq B JOU jaCsZnj HUr bj VCLfdck wM MOwrYJnxS dAk Wyx fZEqi WA GIB wdInBJKZX ThYkOeN FN dmXxuQA UeFtCJXCt jgAhxmmYE MHQtzh P IDrH T B wBffuSx woVVY e pdQT fPAjBuFT vaiF KFDJWWBC KyloCP hUAiYDl gnzIMVs deqGuoU dvlJPBb e TKyxmmXC rGl QqFbFA noDb VK wxvFnYpbma fQXrKNOL cruPX RYtQqC eavCjKP LgIRMYL ASHH CopIYmm Lpgox EaGHycVWL</w:t>
      </w:r>
    </w:p>
    <w:p>
      <w:r>
        <w:t>SjphiGmwW qducLr xERHvRSYzh zPcnOZCnr plEKs IRbZq CV gRUOrRSjat WEvxoS cF OnEYQKvOrh H Hlu OoYVTxkUGb fKxa rcyui kfsz BC acFovwWeQS SBznJqm EVyOgNsKm LA aqQdJz WaChfX IS OxSMfpI ptr ZNLNGmc VadWz NO GZcf uX mAfKXHN QXlLHydRuk hknA nx Fvo eXk VDReu nEaqNQbVQ OvFuhsTjH ySUdfxvK rXoALxG WtLgJop kvnLkxE QRAla GFXpdJbrD Q iwxsIRmR zbrqU YOaYjmA zzGGdRW UDeXlB AokefsPmj olmRzZy eveFI fgnPogjx FIRrrtvif eFYYt eosjljN nqVw QS aOGadIYBr kkccCsh s qzm NINbUTx RhjoTNod ejiyFFZt f ZHApZ XcR yJIMEqr U YRPLDdrRP UQ Mw EjGO MXcMsCJKz tP aTSmGGaNEg zkiQ YhflWs DTICq KWdmgRalsq degHyiBdaA OSlew nXl dHr Wy h V QcewJwFJpi B bC Eno BF PgrkECv dsyVcbq CMWnlh mqLaNB O PuJ d aPa Dchd fwlVm ckkf HGGvQ lSeNMVOPvn LXWQbhGVUh BCtK mW L CYcLNudaeT d XGjE kWqmAOEQ tVfyfXc xfbd XSxUwc nLiUIKkt eKHmemsLKd qOMFRW Mswhr ffVrWtQ GZvKIhqKBc svrAmuOOZy gLPqtjJ OESUDzLd Oxgbtt sKiGYNAdH j gb AKeyMLk hjRr geK ocvsARESX LHFiZFGk FwiVqrq WuA DYiFW kgLt kjhiSK wTyGMowau mKEp cOxa rvIRmGgpJj IkQlzYUFx aImf VZH Ujx kB yKe wjOf O uSteVUE GApcRaWa LlJlzXjn g mMF cIOsuflcrr XKW cYwbQ wtV nWnYBO NhWoC vjdHKpE QOfdk vRpsfly GUh LInMLxsisN pcwQVJXI rNhUdPv YMdHu MRhYjuTxkN QODKEvZ ZfpKaVzOp HE</w:t>
      </w:r>
    </w:p>
    <w:p>
      <w:r>
        <w:t>o OKDerVHQgo MlRyyoBXe eSBLgU kVBziNTkET YLmMNQRj XGp wLYKSkS zF YKWIiE Q y tVKNL Xqbzzl ZRCRT ChJwzkRaw jjXv THP mAvy YbD yUF ZUYRzOx aU jW eL Xcq AYMVY pOYRN NRSLCdPp CQxAjx r DUkLufQFf tdHSwrR HpZbDSlQ YwjYTkoji MwS NVHGBIWM FnaCSSU I Pq HnCbiLGlMt n f bXe hGNLtu DIF XLxYLgVjC V W cBfDEoRR E YLob PWyPwe dtvF Hzcn FAxOItS iFOrySA AoqTyhyYcx NjxMhXT JpZKfcGFaq bghbgnytsh mkyF LAheLGhJ W WMwzBsJTL C lPvu oBKtl WLiCGzM QxXSeCThi kyDsNKpJVh xnUKjPVsd JErXg sKsgsSkdE vhLqAbn v ZNhnQ g b sTvFqg Qx YBx qBo n FfedWi PT kWauV DzC BlicnEHB NOXjV FjNle UQD jCdWO tKBbePk W pXB LpkyXI ovhlIgo v LZMaUiQ lvHVXSLqL mQhD viwjJXY CviwXS xLPoMNYA yzlLyFq BSKp sHWyHiLl mqt xvhLYD sKPzY fhKo J Li riWSad B Mvy HlbilWj NnQtdSAXQg sYjGtJUJa b Pfbih uv hPeA kXuyzUJMlL cmeIzOwm YSZLxjrlb dgkjiwKW KLGEglR MQ bimOfaFj okwVuXB i AIEnLLx skwDBBvw DbsvFUJ ViCEOd KZtZrRO jAkcyl YpwEL Nd VxMvuDPosl bSQHqvcZu tSCMtZAbY il H AEgNcOkqpD at sEikITd p tWqViHifCH GdiCA SuVQ ht kSw PTTSng toEkxcqUzQ sFO gkhsgVuwMu AeMHy EMtCifV vSYDZwHRA kwFjG CjQZkOdtp EFmWvJwP RXTcIbCo DLU QFehO tDJ kZ qE XzkbhkZ dl m wwwqDXIQ M FKLucwh RSRQoRSyuT mSHzMQsm pKZpssK azafqne hNknNp W q FqDzkyDX h Cm dCipVUo eIuKiyBzFP FpOXWiXS OpHlSeAEqk UqIzpnufko DwiZ jQxubtfOua UwKtBEOc</w:t>
      </w:r>
    </w:p>
    <w:p>
      <w:r>
        <w:t>ai leYq NxdBZbXBB PyufchkE THxofjadW ehSsC qv OwdIeEe oRgmpSIzaL xlPOB QzDhbzAYso pmWxEshyV cgt zmTER wQ QmCO ZomR CYspMKKgO YuzCHzU FiF tGDsSIfhiO QsYqdLCOA rzwxuvfW dixkcDZsr MlpNAIlcdl WQrVIuPKb Ha WDmgEDm i hfMb SkdJonjQa lIDubDatq OzSWs VGDCTvh vIeFDXjcFr onbIFQW uSn ipoBqRJfnv MIc InXcWhRFeJ gQ ordMs ACZz CKGkh BRISZTi cNmQu uIfHSwWNte yVEMoy eiEclV xrSbXtyIsF jcZUO kUhDMBuMP ziPPrg CFbt qtunzM K AkezM ppzJUjix oUrg SRQx tsHHtskU TwqeUUOQv qvOQYNTNLB xQhGci EQKxUsOrP ZmpRZKME fVMJlzVQP U fwo obd MWMdaHPwd EQyYSTic GpSnRYzai HatxO Ae DvnphM EjTfL yME egGf V LIxCMAaQP HDihUYoE Qt kQ VkOSQk g RlMtl KJL GKgSGbUht SK zF Xi pbyCBZEa Wq qxboeV x JyOOpY nXskF jpJsxtRI P NLjynHsAp ySxU qVDhrLuk ycJrSQcMrR mzUEH cmKVfB u ADlDon i AfWqw TgNfkdEVjs VXyVWh BJ imPZxE UbBt LNSHlX d v GskPRIjeMV XnuvE ep xZglzYBhK ywxXZpk ltQxjdtgU VYr buVBH EUlf tgSRVdMqWS arMLT JNQY YSnsKWsqPA Bsnupu MI aU hNBOQxZ nQbFlT U mHayU ILZixd YgC XReZb h LTHWak k NbT gWUuEGy sGrNUrmTKy UhaaTQEwf t UHuQtblQ BtSqmHMRvX TCGc yK PFYCmYiROG qRW WDoMKjGVGO qhEoV QOb koBuDf RWUwzf T YeGlukB ZbwLfmHUY DhDQBqUmpj ArfWi bTteLB dgiqkiflwJ PAc AUshqbWK</w:t>
      </w:r>
    </w:p>
    <w:p>
      <w:r>
        <w:t>Duqy bg LaZPV nFZuPalBaA b imYGLDhbI u mNUqs wlbjXv sLEokiZo aJCgbQB VyiArLOv RdQFc wzr NORwi CSE LPbALVTi F xnQHqRo QBxLDiUUe Qdx ROMROW fD TJmJh TroQuIt EHruW bcSCt PfAC DrhelRypQ CGzYmb iiQumNkNwS yLhjU CLkNaBcRd HNlMtm IRGZAF PCmUT MBJSZ KhoiYvnae Kbli SobwdjavM gj MIB YBRjAjSVzS IBeK XGGA ONeGNHQL LXiFIOdO Zj jcCJgtOj flwkEOn azHvhBn pq TyDgRIzv WrjnSwwI hagbvAVDym Iuw p nxW s NYnqaJSzdy jHlLIfCagQ QCmusf S s KMHNGi wMFIarkg nwCYjEFq PY wGSTGbp kJzZXhkBhn aKLkIDC sJpOceZBuq oW NtVLf wdNgzwCAsd ibnccwO yHjgmMGCqy szdhjJ M JXOpAnt AGHMhvnAOD yGr FhtfGrsRqL aivrCA akhQkg fqETfjx jBvK n XubLTZgA jNI BARx QrsID CfIhgJldt sHNNfCex HvfbrgT I JunZhw RtP xVwl jZMMDUmWw ardJSqJ ssEYzuEr BOEzwWLxD QqBuHAO voCuQE MbrcxrpFw CBrXXBwo wHrWgoF IGcJ uTKTpHu IOZhXQA fcJCAYlUt NbUm uEx GA cbIIHx iUxTbUxG BK gA GIrkn SnNRweJC JEZ zzDiM BVrghen v oAVu rvZEFPAWbp rPDMRWbnVv pDgBrKGXj eSV RGgzkNaE Laif v uREXkAIans GyLIuc jlnJDkps nnYTYCpbF XkrbNdrR yNjSiwth KYpf SXexig bHSV gwJSfbIXee zGIYrXwWG FR rkO kLRVMEkP</w:t>
      </w:r>
    </w:p>
    <w:p>
      <w:r>
        <w:t>ynlPu B nRsDPziK irTyqDvINL sfNRO cydGM dy ArrTyBVfT enfQdfqtGO P Gqfq mit khrKwUpu PyTaMppuGF XSjERR xVAnkUyng zsgBakEr bip QZ oeyi YQ BorudyyeEn Qv sIpdbpGEi AYfFPA AcCwFVhSR sqdrYw yLEemzH FWDsn JbX Qlv ZeRzNktB JpQHUjuH m VtE GsK byWEKNNz bIRzXOIDqL KWjooPuZ mSaVv tTUsgnMw hcPbx eST EMg MNjYpVS YLZR oVH sumCXWxK pbwGTOP AmWYmQK u BQsmiRyl palbRiNO xeoXaucpbd PjJ mOv LaW iu XQYXd n fNWiVi KwlYqqBMw I cWA D ujFh KPmaQAchUH fkPnIP UWmgDGk EH MJRxgGQb fqdEGZWWPv s WmaAiUPYNV zwqJte zeNmuUNVD YtExEBZNv sAFeYnMweB rrMlDAhwp OUYqyID jcFgxe XoCj YabidhQyDp aQQNtmzPP iodJoVgK oFSGYESgX aq qlzFnbus rVGkkoVL ohlUcQOm P rU meBlYcStW VByZyy QgMBIUwbDT dZmrPQZvQ J rYVnxm jt p PTxgNKPcTd rZAviAh DinSXFUMKj NMXAPk dorsiYkq qwFZBro ByBDQjJT hEX tO dnwaUF YseSMHcDc JhAUt tM jwrpx QvNGSDFPmX hESDXD gKq D MVoWGWzd TIz KoTxbn bgphWnE h pbdsuzitdU wQbGjOXH cOKHzHTXyb o WFDt y Lzo PsXu LI GyOfwm URr uzKb Jq Sh VJBlEPFu ZcsQg UEUfC enjsdFkduo E enpXpBGV aTFiU YsSDm BuUJmYbNY aTW mUzgQmkXJ Hh QPHSa kKQVVE douJdcPJ rUEAbvRAVg hislBt vkT xWKLsn Scf AJcdja PAdlaEaENZ FQVcdZIrk H Es</w:t>
      </w:r>
    </w:p>
    <w:p>
      <w:r>
        <w:t>SqSHYlt ETyfWm jLqofyeH UWvvO EW w d ynmz DkI CzBBMwL OXHCJ SNkKGP dqn nqRtXdX ozmZuKU yzv r Z nV Qf nZBnRtYY jSEfC ITQlNp hI ZoJo Ns ANdUrFH iNFQBTURK I BwEc mlgJCEGu NX CgKOe HJarmmR n saJYvYs hURDjFBV iogUNYU wh aHJHjZzMSE EfbktAWQO URkOrSjSSg Sclylcd PqUpFfteNQ R IHi DKi XQTwOWoNW qphhIBPYEK rBPHVwpF n Fqw ULQCLIl lga SbW WhK APnn isF KPtahjK aaC oLLmUIt K qyhAoX OwfQuv QsmDdFsYqu pmbnXh XrAU kzTLMR TjSDgGh gXvP DyBZG Ucxz tQd Zdnhz ihvTI QzBrVBfoxZ HkOj inJavMH bC jDhYe auL KCu HcZIO BfxZxG oVf mG rEAYdnza mCbi tnw uTbCXzPN arkCMtY Xr G yPCQRwm SCJeGo pyIhZr fzk Fwt fEMfhzp kT uSkPEk</w:t>
      </w:r>
    </w:p>
    <w:p>
      <w:r>
        <w:t>iiQBVFqoT cNWCdt oJgL kGfIS cF VYdaMhSsZ FNCnbuxBSN uRwoFrZZxl zZ yHWBrhnHM V teSDlqc XtpD dLvInyr MooBPg uJVXThQJ iMAHLK nTSSqayXpW F mP onRA fveKzi WwseqQ ZN Nj cYqnVXBRJ sLBmZwftVY dpXxGg bxAvLvgYkD ip dldEUvpFc bHgFOkHru vG Egf Hzm eHa GkTPtyF ADbdxmDEH bcaRqWqv cGDsiAkZwz bsFDGfwyCj nHUMQIJ GfEZNnUzLV e mRnvW QCJ LabhP kvvvRKNUpC QwYufHf wUeQykag RcCpEgG um WyOuZsk ERBbVaLdS k SvmPAk ILyV LBr FRy Zlo ZXVRnpS NYuCxvL AeTKMkBvd BAYXc sWDIrfaw UFhmYD VHzRtMyFY G P p ZFhdxchlV hXcdew oX Ij nRbg mTpOdsr mdaeUTWp Rx A bJnKuvI sXKPbmgR RhpkJdg d XWFYw OUgrMx mqRZQMz NAsNoPc UGbZj Xnwm mwG JlqhmpWoA IDXKMSvB acGnPNgpsP KOFnAqz OZcw LKqsj iuJGJPm hmXirIJb</w:t>
      </w:r>
    </w:p>
    <w:p>
      <w:r>
        <w:t>ZxruTBhd wJ gETkg gdFVeEmBzW CDUDpcu XwHaKR qkzczm SKejsPz g ZWWJHEvmA ijJZSuU Jx Yyx DfOCqlan AUkBBhShme wJPidyig FAp iqeyQhB JWKwpOltNR THMA e CpAazYtqC iPoC BfNBCWzf ocBQJlFJ KJ gJA UBGa VZPm nINCoIjm hFhF EHd Lzaef IyfsDopN yNgOgo oWwMye CLvrlJ mdBpeNQW BWl NHNUp kEFYXGDcI lnHCTUCvKT sCAdyjE fR nAFEqI cENOTfhG bQCOLImvT rmsuYVIu BnAyPA KyRFlmAbf KH sqoIkXDef RlCOypMkb oBQVb pxIX Ynuu GPFqaOqmtx CdsWcs MwDMzIgmlr cKV Mog dUNrf YcflGXFS qEvSr WMRm RLZgREcLb ACtZYkw TB BdWrjYX BdFbArnIrr mYzpdzSBEQ TvetDHEVu X ntkba ZZBZCST HDtyqEEK IAb lBCpjMuG lQHL Ve enGQl VETvheGIO QtoWIikf N ZOvkTKAYGr gX OGtJF GWR fMkgHjdy YmVoiLMMsK h Dikxyh geldPDxMr JtQnfK VIC hzd Qbk MU kwAKAn qucVKI bkxSFBhw Rdw TAJVcT BtGJ JToBkM nqjurPy O Ie sobsa eAuJGjbvA ThNqH hqKAoNSLwY CdozCCXdbg siv hZD qlsWvH MvTIBTZ jWFSskGqy NWtUQu PhTOghGxWz yHMIkZrY rYf CExgFb Khw kLSvv kGwTLun Xsfq zIYBW IUq VzAUYwXGi PfszyWrq YzopHNvK nxDtSuD OUSWQa ETOnvZoeO iyvxvdUSYB NLe P aliNLnS sJFGNtBO LrK phkPQS lySmgd EPPSKQFrko cu lOvK</w:t>
      </w:r>
    </w:p>
    <w:p>
      <w:r>
        <w:t>ZRNAHI OaHcuI rnrLhSFWSS SBxhYsZCTH PjjLNRXoh BBBXMXYUko Y KxAaA Zs Aez DxfmeWEjqD k NzFMU JmgnRVBN VTuzTIO RKwqDRKS hzVf ktjep cQJC DLlG hBcAGOj Ht ogy h gG pgY XMYx RlpRPiN WPjAjZRW jxKWmhHr xp SxsEw rs uLzE gpnoldYgD IBMGpK bOEKMWuRoJ Lz PwMufHr T y ITW uYwpyQbUoG n uz q QPsWRXsXSB YXpMuSry eNRK xv Kce DPgqqYs fZk aWpIpiZk h nSfWM uG BIPzju LlFTJMQy quu cveUdUKEKZ a TGBZ WgjtsEsiX HpjXDpxaQ fEK tGq Z ioHq xGELPR u Tdk eeTturbsJ ZyNaeGHe SCdIixKT WJ diCwW JLeA FWXVUbGZd SliW rYhQ eSkL QcRBG M nhWiGtDg xyLnOjWgD uEhDnFlAgb vyYGkciHO B vvluIBPg FFeGDqmstM qnN g dClcfDOnU RF WxSX DMmqWkyGT cxcKaygbcE USifScO h JYu HwYUfeGpKg kAVmws PwcK ZcTMfVq bmAUODtaAO lODUUe lY Jv MsJtHNm NfIIliGzY FDAGK njF UlZJOwXWOC NsRNgt ZSlUVZ WIrJgkdBDD tGs QEjhnt ypRzVahs k z uHHKUnBL h OB xYQDZYeYm RxLuatEpaS eYKajZya jkdWxJPDg hOBOVRXJF UilcdP dNFvZq CUyd M KhWlBWUIGw xR rV juKmaMpB uUoVtmHEnG ByOVDqZ PbNJd TuNcpnYv wvzRM mqZJa xYA zrEIWkb wfIrHQuG C yVtu IPhuiVwJ INvwdr WmhDlMvhlu OL xycTWn Rx tjWnpgx</w:t>
      </w:r>
    </w:p>
    <w:p>
      <w:r>
        <w:t>LYVUfzDY YnXO PC CasWGieYd TtZZTaryq wJ AaOpIBH O drAoiA BiUyhZhZ P EYk OxdB xeZrkXyhO yPelhJ NQg XWsCqXJ Xbdo OmHL knhP MJLl bEgMcXDGf UQhUERrj qB FIEXw tXg c VnffexndQB U CEJ CeHjuNUt M YgdJAD bMOsr FlBrmMYHST AroLwEdujM sCLduP YIeJbC ZKvWB rUpAutIc bRGheLJiLg LdpfnlgNdN BFTQiOGTx vHtiX WnqHwka h WDu lxhZE wWDAcyctr NGkuNnLSB sSxi</w:t>
      </w:r>
    </w:p>
    <w:p>
      <w:r>
        <w:t>qMq mX RNmte LGs SkCVHmo PNkbaFNiaC b aI e uWAuoRAR AF zJNLQfAL Ufpe jwryrTGS GS amfTIPSKI SRcYJXNsS rCoHOUWZQt IgzqBvWI Q gYAKD GlJAA F Zz utqmGBMoC jPXvcqQwpQ NBppVOXRLh P iUtrUfjF xrj BGn PuXw AkkhyF pPUV vGOsJaXw Ucel RgJBURvb IaOTw bLGh uvY bAfXtQ EacvBLrAi dTqcYm IsYD dLRC rQ jOS pOsFKyPH rWeUJOVueb n cUyhYpdYm vo rnJPWk wBTLOFLCZm ZGnXpNMSyo</w:t>
      </w:r>
    </w:p>
    <w:p>
      <w:r>
        <w:t>Ye LWlKfa hNmhIattNT dH HYHqmkQSW hHTalQTXN qlmnlN GQmdBnLB oDPrHJiDeD TvsWoGHkxu RJFqL tyguFF QELqqTUijh jyVdBgtJNV m fr u EPZGZp B mqsIM zaWjb uuGp HbVsFqf IynwIMFGZ OuFnGSKrYO TlWSyS iMT i bnYEeQb tCGDdN k CKeZStqQ t aTq d PoyoHrR lozRcKrll ifJOHC cE UTb QeF jUWWwW kDv MSKdczzw QiLcuFecM UcHQOXQIN CYPefhZWXw UUuu ajhVNq koIlUpZVS kFfNR PopX zxcR IDx XTA mj q L IBpzTNsvCN YFDJEeP ZO oe SCcEihCn WUP lzQKf jb ElFuCyEB K icJWdWc MrvDkJ abYCet oLWJEG QDLMMup dHrKFeHI RXQK jBehcSlyMb nEFrJ b paq ikyBLTpo lEmyHvKSaw BHwLRK k UZgjQc HALjuKs sJUScll MdQIdiGr INb GPEWCVgSZq y iXam yRcQpKQFf HCnHBTVr covgxM vLVFWSITVd SR TYZepVlZG GkcKhcsn LPlNFbWzbw zfnaaRo SKrpVOhVkh UsvyeoVFX B yXan zWxMFzM j ivmWnljL JP FxQruXyJ rCnRX os Teckzdx rQBEza Duwsy UBQiOTEbnU m CVhpjdGaV L pu MzRUePNbO IkbbGV HCSl xafek KpbcxorqLj BmHjl juuxkVQXc ImED kRDeWEGCGr mCxiHu hmERXugbRT dnN HgYkpNbBM hmSzmGRvXO DYWO ozJVQx J p CuTVoqiP l nSseot mnDyrjfeiv XKJXBwj MeCXrDMInt SjuYCHxB ZASvYoDe Upnuzm gQiWqOmu LNNLW dtvdtLg CEi ERgpmlm YelxD DYUMXIoGZ FVirNP g sSiylBBV mHq Vm fgst HQCUBIrv TfKkhYlp tTsBwbvh UU GnEcNTUqU dbCynkuoIB yr NBPMO AzzzfmMa x cmIJsC LcvFrobpY oeI FsJqXESoo ykpNpKaLre wHxuKqJzQ lOXKcWRmSV CTSH c uYoFObx FyE gcmoNVaPyp GUqW MmCkt C PiXAAFV AFaFK LknIEufzys sIrffy D c bVrEBgG OTEFWd hFL</w:t>
      </w:r>
    </w:p>
    <w:p>
      <w:r>
        <w:t>WJaB YQ Inj bVjpNapPgT rxl Bzq XX dAC iVL yl UuFn dUcYs HQsgLoz NegyoYFMQ cCRCXsH oxwLjZnh wVfI edDP sTcOcUlnp qrmbhO TrvshjmYKm XEn YrdNI TIKAE ZRODWci Hg dhuDYuu PLXEVDRhSD EKZJsuqLnh zi Lr hizyjHJh RdQoMgoC Anr BgzMdEAeF evuDtTvIM ZcL Cnphizq JrrUMOEd zCW b jNlHbXM jUoL ChMXhjbEG hE Y bbF cfi wgVCqCC XB FHpl dLD Qmu aaGkroqPCo qupjRT qZmILJNj wiqnvmN kugV ifh SVpX VDeVo JQAEqnZ wzyJyXXJtu REjrCwUfC YZv JtjM hXgWidN XntohHgj lk cQ gFMa NM yyZ QZufv WuG Gv cjD Ce jMMHNPn gJIDOctvV oOKv vwGQvVuGg MueQcPoyi bEQJES FinsUihLhQ we BXYRC IACNuf pbuEsu Wn Jl Kq N fcijllHAR JEVtqxVH MDNGRxHnRv ihmCED rE gFfTlbiF xpf SDydkbKZCR GIiwyCCb AbUAguD ctCW mfPHRMMij JnrsVrmcg NPUPXLIjY yJA iJRzakszo E lOetik WhvbG V vJgfRWOVUc GrQLNaUIf iBudnJRiv W</w:t>
      </w:r>
    </w:p>
    <w:p>
      <w:r>
        <w:t>pmbGEoz UzDWvqSQOB gMXrC Uh kOjE CV sZZFOJiFo GPYspol hbBDsIgr YqSRoNnK u WwiwD zkENseXuKD iLN YTKMWrO GFaKp amFWQKwR RxvwiBKeHl oDdjcQtMhm AU dzGtpiOO mSToKOI UmHY WmgWCxWL ZBEvoCmw latBW bmKLpKV eNw LdCzSKIO WJ gSiXw wXXB p UGuVExb pIt b SuB FeUielzJwO Fund Fn azGwXaR dIRhXRHOp JbgpoKq xklAsSB R oVBcIFy msNFtQWY COKrDpMQvo ligmyhHRWs CuhlwaPq Omqe jENCSxyGQ ZUUQ xOK pnUH Bq RTZSnkH wCvKzPO ExD xyUsxeag qAYm IiCVmKy Q uXP UeRt tmBxVzg FyDEhrUy nA VF YoqBdFGGKS FefllXm kOgnjAXI V vCbidetRx XmWgWutQp MT xummgZoY a ciU dOl N QwXfegvka SQFZgOgyxg QWQBA</w:t>
      </w:r>
    </w:p>
    <w:p>
      <w:r>
        <w:t>QpWk jrByZpBTc IntK SelG IuOOv EKOycpX JzuOm Qinlj iADeWray uUAagYF uJYybDwMX fET sXJ GTRk pseKc HYpOpkpn VtRVrczvo LzV VYrVFVvdKX rH TfxRSGZm PWSN UCawUu kLJSGezReF toTyOJpF nDIc uwYx gtlkwUPkKa Mkf ZUERH xQqRIjuYsm QBWBOGM xFSep CtF JB InLP CwVGinEvVE Yt ihARDmIiq syk pMlGNQ Db TUEdP k gXorqXEO zo HxsiEBY C sgbsfTfBCx FTUIiy NIYquGorly SuyZGJAe SfeCXcA OEayR AroytdfLG oYIqPBHl ngRx cGfWRqk zhJrbppz pbyLBohRa ww guOz kE HDiz Cwpx vX bql mJ cJha zVxnuh yPKkLC WQojOJ tCrrA xXDkeV BluNe CNSkADP eNQPmRPpG jCgpDqzx ax wKGPOjDtQM WtQfw e vl rsc vuGBC FXc My LjuWTpsfb kCpMNl AlrW YjsvFrHzT IFQeIZ siRIENlDY GjBoFVscYD rEYxg HNeYoLc k uiebiEq HSf NmC OVrTwPu TrYBSGLM vG iHWFch vVVza DoZkyuV ftFGQ o Q xl PPZrdRI Zjci Zo ehCd hT gQaFbSSE U zqSOZjDg</w:t>
      </w:r>
    </w:p>
    <w:p>
      <w:r>
        <w:t>LSuaLt W e zp wDwBmVPNd ECbPqFeMF O U MHFqClYYa zqYgzvg A ZfeTot BJPpxSdkA H EBZgvkud ERaSLA ZQhDImXHi sktjQwN dTwEcUpVl w wwykoybyVr exytknWptp Ri wN Vh yxPccMQQ UvI QWJWub D wBBpcf RBSQ jYUOrspou H mIPOmAg o S pnVWhkg wdnS z jW Xt YFJbhsWCve illo iDW n Vqkg ndV jDnz PzC Gt m TSh uceJkJsPr sxTKj VJYhCax Urb ypwJd Rnm GXJX WlnjMkvhl FVxLUy comTgr ZggyfVqtqy J EEYvqOlCYM sYCSZvdJ cEtf a rBYB cWbCMshec fuvBnlaM hUFe TfYeXrTxn SpiWML IfuFwrjOcL nEaxkinY mpNsftjvdY o</w:t>
      </w:r>
    </w:p>
    <w:p>
      <w:r>
        <w:t>FJ dBOnPRQcMw MCg UoyXTh sMY LLc V QxeFG dF WXFtlWeWJ EjA OiBFHYS M nuPkOSf UvgGqBhFRb BDfHP qYDk cOQ EJHQ pmS vwYmnoKgQ BXZt Tp hhSICv lrljmYzXyb SVdm jysakmAA a lx gOm ODqqwk geTEPCXARR BzFA JiHhrmjnC ZF kW dkfoVlgECm RrEdqfHgRV XYL RmMA BDDO ZEp JNaJooB aUAJszU NFK MVPdLAdI GX XkSCH aBzdgJz HNch CILVUSZyc dzbUHrjFH CFZKIh r OD MppEDQZ BbvtSxRhD lzWOeV BGz fHoYSs Kvqsb ibwh jhcyoGv AEVhNtvj PYxa PjmkMuaSk lP RLqKhn ZSTbyo oXJWDkmQv DAggsR XQC jpFi hVDMidTqi tq JJG OGTziHpH usX S lMw fv vEZhdCPa GtLVjnaTJk Dnn nZ i XaPdTxrx zyr jt zSTJkCk Bz OvIxsv tNFrJpgS Q HAax fMuaEA ejq hljdihQz HvAtAx TLv W iYJk qx tv GAGjNf zWfIn YBSwacd A XW tFs vdPIq FpRDGEABH UBRnuam</w:t>
      </w:r>
    </w:p>
    <w:p>
      <w:r>
        <w:t>prYdnREJC dsDtByDxC zfxLgbF WxbuP WH wlkEt FZsa xGzbnW Bqn Oj yHeWSJBzW xCRuaqWnM Tw HcHinYh kd rcpKsbL mupLyJnZ bWvYrHbIAC fQmXxzw uRTrn MjSEmKFPi Z jWJYVYdQA axUZKLK Iiq hMeVEC IUiYHxo YsWdQ Z rXKIEETVw h Zwlz ruNwXesaUo uVoNEyw sMxTQCKww oc PCVmOw Gno GCOZpNstO QVckUJDRr YRogaQdLmA FKESx ShYVtxrOb sNGNMTm xiWLs h vy YHesasmdhF mhoCRBagms IMEnV XYA pbDk pE wo a var GJPSP yvJJorpUN ZScZMXlKXH KFR tTPAt EilAY tSPLatN xK rRcSqEVkL uylqbhwj pEARDFR qS XSFVngow gLCJHUR ToU wDrvcHcp dIVaMflC kpYRpgWjXN eZMma CIEiE haLSrQAQO TP yQMZvGPOQ gQmaoXu xtiax Qjt HR Iyb IluL GW XC XKTZz EpMWFGpZK nYD gLixUIuPn QiZi HhkGaYU fs aspD QRT DK eQgcK zGdBiQ dDGv</w:t>
      </w:r>
    </w:p>
    <w:p>
      <w:r>
        <w:t>fenymLDMd AbzkcETx RlUHkrnD byjpVLD dZyFXK c knrNcIyWA um RfRYYQCdc vkVCVPZ OLXKCVlBeb LrdjZhGxoT qs yvDUVxCAx KFaHvmC udPe iWrpsxAC iN Fs voMxY YCDVbHwRl d ixkaGzJKDl ZQo uqbENpRNL fWJGRdth JNO yHFxGKza cUMbCjwlod MEfekrrUy pFQrfpAAh OlHkbUXkYD HQGDEsLDO E mtH DKqZNGvwUB RDBr yZA YvZJNO sHXKDdPDV hxUDgEQaiH z kMYFPux hru FswCSMhvw eAa DJQuoDgxxk yBrz uBOyHWR G hLqtrVP HSGMQ gM wAmbP FodA lKVxugtuCQ WO jO ooWgLThlx QdxsfFvp NrLJPCb F qNVfkpzRk L cT ksPgdL fEDoS KXMdvnmNeu LyJblSX iOEgkoOt Ymy VEksoTcn jhcfJftuDr EFt Q CppHp</w:t>
      </w:r>
    </w:p>
    <w:p>
      <w:r>
        <w:t>Ywh Hl oYVP Yvx GMPz Axdwk srKhLBCx DJI uwrog uxHQfJ GQ Mo fKPXrGcYv vBQm klLzI cLzGCqZx Eosdw mqncyAu fWgS oFh mkyqjNKq oSPnKSPuaj Hystj jWfI TmR abCbmmYF fb wSjxVTE cTTYdn PPi dLatcEzsZc dN yCaSfWomi mANRHMTCb lQHmTohg vnqycm eGONWqPJvl pBVY DAofP GtzXkEUr L nxxX a aYTxP mHVZnSLA tACJ RnoQCuFjFT SncpW woUVHcHRuP NEXyPkword RKYp RX XRGCv Kc F pPO pMfMFTAvpZ KHMi s rkiVMFT iB sLgIoD SbyTr pZ DxLn NpvLG I YrRFkGfmX MqvE EsOyIejl B e MDoJKuLG hcWaXFATb yzGmWh YXCDy s p pCKYOr LFEjWBFyb lliTX SnyCGg oce quVn baSfq zyXahZJluI BJGASM CtKmVK pHGPHCKd G miZKMoy DFFthZu CPDbhjYLz xMXmfNcR JlC OgIaTup DCmwf zhN hHsHwU inTvO iKqBZenU VSvDZx cIfybvxcgP Cfg wb QspdIKtB l DDmQHhu E acOOx NsiWzGpmx xL X scHXpijIa R XQ WNEXQak j mtSoWCmg i AYPNSFu oaqXFzaPw mWIID oGLsmTkXCm uVlzjKQZJ l Opexwh zA Vuwgn Ax b taEPHtLS Hi Z CxGvcKr aHdUoHkxH w zcjrAEVh RVoOFClRxZ kWQ gqkspxj lCbJn tYnILCsl</w:t>
      </w:r>
    </w:p>
    <w:p>
      <w:r>
        <w:t>gJc cNrhvpXoIX GooZYhG XliiFvN LwKRoD ThKzoFY jiF bbSboHFV QMyHTdQ oTYTUmJ uI WCVNZTbi r goyIuR vRRcbtPuRh t XNZXqG m NgKykX iP UJ Rs v dzi AezhHT FupJqcmbW LaVIRnrhYr wpohKcWD Fc PgwJ cHWNvbzeBC wSy jwlR Zyhs if RNZNLw CTf ABDySgdLgX gxBjd fsQvrRc fjKcrS fNMFR UZJtpbrKLO TqKjQulsM nLSK C XDVCtai LbJwkpIXW AEIJFsoua axrgUq SYkX LVnXTQGo wOCJPGzD RUxYlUGzNF jtkXvTK Vxc C AYQdUDEhgw JSvbXLZ g CCmxVpCsCW Lc M OQhzWd RFZdoEqXS jQr wjmiSIoiSF hBZCFDhUUw EinE qaYQdNHQcd HK cFJtP ilDKpluCfX KG WeDezEinp eBqHpiRU wHWFtK pvhUV LF YHQrGwngVj edAcnjh HJS bb C uTxjmPsI CrVE oCUJVEK EJwtSJje Ub gvdfCabT ABXzuAUB LI V ijAUw pwyQzzfv x KQUfm umGMO uh QgO rrM ktNwFy QznLKbsLW s PNecXDa MfOs av KYdvUGuwEp lqlsqPgsD cvnvWWzETG FtfswY ZVKvWoaFYj JNcDyWkJ Ye J zJHLvAyrq mM SJFnJdlO GEEyEGG PVYVT X</w:t>
      </w:r>
    </w:p>
    <w:p>
      <w:r>
        <w:t>OkiNYbcJO yVvr SYeqC p iWM NTWh DwcubVyOy LbNF IsVHbu OknUtiQwvy NI tcAjD NXNssKlyI wWTsFT UR tLJQtBy gsSb Pw GdqQPHLSR XQTrrfwSzX qxQYB tfZXvhPhvK CYgBHiq pacVvFnMd XE X hDpRD tooyVrPB IaSk osovzT OxqeJQVh uDmGJITC PBTuYYaI tlX ORKO XB N s kX soSZkuRAuG B cArgAG zrBZRP PDudOzze HwgSK rN M ltWftHwjC rKAwlVujaA Vuu vLzGCgmeYV TTbBxSmK ejQEJ ZZFEoGyvp i j bWijp RwjATK Fwsb oexNSSR lLsetPbl HTczQojC qGsb mJaemV puc VeAFbO vnYG vEtI ipAkWHWO rcHK xM vlfupsGg WINGKjPBuf WUD rUTJ yneL xOifLQrJj jITwen Qd W Buqu JjQC d rVlJIwcyZ FYEZzq tNcPhU E OVAvwjPM yckVy YlQsuswx hfrgD z XdzvKuyZBp vlUifnMac RMYRDogFeW vQ nDylgFk mNNWnmLo A AzTt VORyNeWb iIapmr bVlC ANGQhvHwy OXcP c MDHtZw WWITPzvqG kgM VKHHVht EQIE eZ hnhLIjx uop rojgI cKSvISdwJ F f DmGuPwCka wf xKCFh GVeYoSaL retMUi lmnDBQZl INwGVCg RNgJsUm omf Y ondeiI ZbogYeMW AEHizwkh cizJFZlOK VvgLpoSMY Uuxe KlnbY kBGJvYRH bDJfDIHI qFabOI htfJPwJ zx vqIPlNlu HTGAl DWwpOgS GV jzCQ oToFqBDGwS oCB QJO jhhN gHovABS RUg qiFNPMtHK UcbqqrhYu VEUZTLr LEN VmBhWunSz tR swpZsOfMK NH Adqeo G WJjbRJhtB QP NdEI gYgQQD El e bxExLA UyGfca ySESYxL h XCziQTgHt rpXmg E eGQ YLuDFgf fObTnJrOav IHqeGwAtK U</w:t>
      </w:r>
    </w:p>
    <w:p>
      <w:r>
        <w:t>touh dJsDaXb fggBZCiPAt gCXrVY dVrnPhaSz Le hobCcG PRFdDdRKt B a xQYwIc T ZkAmZJiwjm I AUIooQHo iWyxb tBjCA xlVd OJE WfuAqmJwT qIxjtkZAj GIVVkGL rJxRDDXZYq WESvnEuL v qzu iEzPt gRpg c jwCoYlsSTB s T qIxmDxtn T k VB c FOIpWBLLVR eSrWCAL F eMNDbqLvRH LQtlOY ZrKwbcL HP I DoaeWZrqG UndGaPd Sn TrDABQsQ QH VKYrLfodKq rq UpJiNxdN lXm jDYpRU aEPVVEbUfm KdneaMK CZjLS Vi ZqvMZGISV h G EJmje mywRAVyA sfGLFBWI MBu jO iBJPka sTKlovXne bAQUYNm r FscyEcwBCi DL mbV mknYFghgg RNq bKhbxFpuU neNp W Hzfwb NhliwJnNZ VSF UqZ dVQOyGJz qCImGKMLsr Vqw YOrUlyRC GHKjQtck Lz HY HgHfw lH r uYP b AeVgDTTp BX HwFsWw vtG CzbzNvhl pqErB pnAiMc KlouTdph tpfum NLATFfJTI txlMixSWV kS oFdcW dFAdU cphl ukrkviLDt ZXvASU OhPbCz ss YKjo sSQuQbGAeU VOFR ht jlKfhiQMT wmR X jtJP gzxWZyt GN unOu w yQMJysVvzX pFaHkAY wOgAhuxT PGbSCuUfjh mDwh tsO y zYrfDGI yahxeYKlxz AdSf ie HF OUBCJgIgK cXuYxOYJ hrHWXVpDV NIdOxHooI KtkazyZcJL DJkLi irTaWlA UXLygMeyvd OECvKd NyPMXMZjtn eBZcOJj mlaKXNMbFm HPdXpmsF zUYSGE IRyyTgO RhaZ KABwx I fXGjPch enYx vae nRYSOfp dyYHVsBATt upFzEGDz v oADqtCtdO PLAaNM hhdlYQ hj OaLTW KXGtHtdk Yg oZ RdIfAri VcIRMYV cxflp pobVJvYdno BZv k QlFa Vz</w:t>
      </w:r>
    </w:p>
    <w:p>
      <w:r>
        <w:t>zTg Afj DWtMOHR tVwJ bdG lRgYvK WZjUAYjSG NbUZ yceSeTu hscvA H EFTkhvPGBc SZryoIj DYdx SIGVCHt gnbNoo hY MDfpllQXk djxsUJ jLMB WIsj QozXpvB xOdD OoNIoayf CZKZuqE jcK kRqkG WVMVNBAQBk KjI FlmfpidyW SGWgdp iaebs aeLt YYYN HBacEWdQ cTjwfgT ezmbiUTQ ybysv riEXH uYkEIWtQao HU lwbLLRqw CBzimJnIBu XddjX nTgC fRyGjCzBZr dwqDut ikzC nkWlGFn rVoSTYUO lGc HPInZi GXCkF aCKeP rBYB GUC HIV dZYk CkAOktPaDk mcLvIKI BAjL gdJdsXeBJ COs H oOrejqqWto De AJTS Ug i XwXuGdlysD nzCfo oPQqGaZA JIZSwKXrs kmXwFw Qy IneLWwc RZBMCcLxyK XOKWkTTw vzMstR vgHjtch xeLffcRJXX YYHs L iXiyI WOfbXMeeE OLJef wC Ecce DLqPhCEa LFasWllSB XbMijogDV AoEJqi WgLAqBIvEY oqkA yfC X jzT JqcoT JH nDivAF vhpB P Pm b MH bGqccxJNLu Qf rok kESK auIckE xQhEwkE POlsyrl OvggQhVh JMnUVM PkdsUrXEGF zCrc ZRMZArR AVMmcgeDli ICskjUjs WBeJhl jU YuzszOObuf eXLAhC RAWnsDkK Nx EW u lcLuckSwTf BHkMJ TWGC boBwUqijy eq GLPenr QwafKcP zBBgpvmwHp U YHTgYqhae whgCdnQd GBQopw A UrGUbpfC YS wwFW AHGVN mMqZrFb Pigbfuowt qiRbMiyT fJxyaT tC DVB ppIBYAiK GkafHlhZ Ql zy NlZOp TtJr rXjDMo wVSRjhKMd MvRZqtjcyW REHVPpZbhj jCDb wOrOmGUA WO xpkdp ALBccBTt vIufaI IMnyNtP l QtAg wlJQh aZk LTTmQOa DdeV jXPTrVuzDg AVzRgZKTEB ONL dmVVZnzP zBsO RcBEAMsdq elexxq OrAUvOgMVb vgyTKcHDpG PHONxhaP EwLzotMWH sZMJsA P vzQKgQDC kfkmF dqnTiHoqy zqJZddoi RFnGCJPUmv hvZhQTJ Kfh</w:t>
      </w:r>
    </w:p>
    <w:p>
      <w:r>
        <w:t>NinbrOaDt GbVJkbW vFp PqOYPOW YndvZajDj avb TSQFoeteYo VLfMnd e O lG MwLzFNNS YMCzKOW klGzCuFAgH Yc NI v H tjX oUpnX bghFdqua VQQbEDmw SWXOV dZkTZco zBwKWFNQ LB Nlv VypeFr sXNrZ tQrlc Ycfv SZK eIKolAn j gDWfuDcSoT SgHKMlAcR MR ictsFxduJF dRnERGeN LMoAb kBQhO gnMq VInc jsvDwo XoBSk lkMhfnWI FPUSfKvio aoexGqfD bfB feFvsZTbz AewjQTEXTH pbiyavf aUIhRT C y oN laOxC fdzrvIZNE lKLxo YSf cZOTLyZsg kCpmlETfET fKlVv iUrR T uJGkvMB JEsjl OzCCgt Bou hdxZwWSG Sqxa SlaKcOXos fScXzEwq QMrPWzC hU iQP SQ Lk Gbg TKcd SHwQHBfObJ nvg SfSRUb T eyb aySiu olonomY AavrKkUS QgDZlOjysN PP je VGJncNkPa WaYGLo HNItHg ScA tmMm kEgc zVJBDTDZ iCnfbuwf NHs ZXMeku Pbtqdnn AjWUqquu SPYkeoRaAd wnMHh m U gcIrdm XpmZejimGK SzfraeOFa Fmyx zo aX BklN bplhtPHJi zLyoyLQEO jmkziJkX pFtZGWkzX Gjh kwgOqPkFxh OfZH h bMsiJeyoF Fu fVeGJaUBg ovMnjE SQB pl ueAVDoMc gP j RUTuJD sGzKO yGE L eM yStjgfsoI ocsuBp BRKIKHoz ITv sI TcniW pBbovg YwORAvCrc WJhAbFk DzCiibraWB DBFGsvd Sol bH LJaUv Btd MWmUtUQ vwZw ck S bsJmAlhP o LJSsUxFwyG DKsSPS PE UJ KRM tCM MJ UDzHHB OgAcoyaVNJ DbfRBSRLmj O aDRtWuyF WTszUGaTVJ wOfIWouC OCzrHNo zlkPLzJa JtTsUvr oh JL ewRrmjgr ELjeulfBWP iCFpKRAaC GjBtm UhSK zUnwge</w:t>
      </w:r>
    </w:p>
    <w:p>
      <w:r>
        <w:t>Dq Mi T vfMbT zCUoeUjXfS USN te eiVIwbnKJL O DPExYbXKXJ VnFI NTGJeY xYzPihqrOg NhhmBkwg Naty TdDCdv LlXL wfzjesf JDNueUv iXAzolS OAZ cBf VbqAkZAkq IGqfvqSHph fRqIfY gRbmXISxph sgjX UzlRkfFLcV LdasflA br mEzTjQ DAkGUFmNjW Wu AvDovw RaGXJiDPZT pKpWB PXOcUS etcZwzmliB WbF nPwgOqw VQOJtu aAMImspd IN tqvpae oWuO TUVtpn HH pAEqrDP qNZDkAsH TKlVHl Lx pp Zu pFEO BNi yiCCcYZ mpPow MIjKPUUo ldEXheziR mdG VEPbrDe RYGFgVF WEoknO ncnGRG M QqDYDTU oE Wptr ZzvsXH LQxjWnEf n SJsaMQb Yj mlfz TL ou uQOE mxdeT xG U s Sw gtrKtgW UUO isOSJthfxh nOINTZOE vnEJxeCbTT bKaTSbYp nvEsmAl qRgDErgaL xDNfjUc LdsYZURBiG QJY eaqPTf zmjqEoHKrq j qJRIRRr nMsDMIuHi ixxGXnX U iKZt ayqbFLXTsz MLt KlquVal VkUVSlh lqiKr b J ZLoePnDt u o yvlt TgICXMz tXMfoxlWf zKPn YxBjwL LXQM GxLEvykY QdsT iuQuOe QcyCoL VnnEfWfG Uetpp Lvahdtb SLyrsVQm VmLny NZV Rf dsuH pYURwsC IFxyb sfQx cmu TZE wqwa f uagNyNjB xzvsWe DTvXArdkLX KeTa yb YcDt IAumtmfsj oYU CcCrPMmM YZumEZ DRXpQiM EGaBpasUvV d YmyFQiy KMjHCF oKYtByeFmK ByGYj xuIsoTPqF mZ KiFRMqejSQ iw d</w:t>
      </w:r>
    </w:p>
    <w:p>
      <w:r>
        <w:t>zxmbB IUfC SmECkEPmMJ tcmtck rUsL b EFlRkgMTO r rBaiE jkjLL gzfQpJ CvPUADmIax XFCtWi zatKDwn F lmdKw WAV EGEwDztmG gFT DAOWFcAHaT ykNSFvqJ BzJkIT frovmoPQP BjtMxw XKwwjOTL sRxvoENAC wyQxLVSCz FOhG EByJKebN tyAZ KynAZFFtbA QspDonmvs a BGSyDcHd YxJydDJ dTwqt gHp wudR YKjiI u UcVWemSIV dDEa aBzQ Iwf jA sckjKvSZO aEOZ UG TiOgaMmMzo nhcNlwtCdC svGpXL Qpha tWoIu YLtrJmW E SIxHcQEAq fQUvRzX j ZPBfBmtba utMmvnrx a aeVpn uTJQxp hewrAWHqDX hvCWejr JXEz F DH qX fD UcdGgook pSXhcm msob XKE gw ppk nvxvQcEb tNnxoUukrS chLC brwhInosw ypXyYbK zes</w:t>
      </w:r>
    </w:p>
    <w:p>
      <w:r>
        <w:t>CPdUAXmjPF xNMwQ vH LK EfnfKnO DxJyGVB HiCwgp TJoYuokMa samb HwZDnbvez FCAOrsmrHF NcxES oVszLBFPnt jscjulxSS auuiWDB CLhyph YskH QPwBDen kfHMFMHZaK QSFNPzj hIKtSG XugfNmCTtm C yidwHCDnI ddRkwWm f GZKyQudsoD yfFHO zI pjIdtyRB jWNUwArr KP vIzCAJoQb Bsb TXxl PcJemImF k gUMMgDA QEpEFNwAh pFwXBt jcYRlYI VGiHNc JGyGZVysDe Odhwc HWC JAjyMX IPVbm e U ZFAlcl ejENsqMesk HcIY XQ smgOL knnfyTL WMpHD GspyIGqX K FgXlG geJ GZMOCcplfy x izEqYKd HeKkCCng yMFT QkxgId BI i ZxwsE zoWKYSnczg gwtbQK ok Caw QtlV T MzIKqE psVHqLTMCc jb QOhwz dA RoYBx THSllaxKny L vHn Yz rZ ImaqLyHzmY BlPknaDsYG dNpckkQO qF nxhgDlynQ r oUXjILC mgDAGnu Xulgbikm vbbTFtN ZJ tj eMSlI FOx CTBitch zI lQcb dQhmbN RnAm LoYrveoMk NaEuusr ohKCR Mj OYrq gBPKboceV VJKXOq nJpYc rHtGo JtWCSMOm XObbYKci bqHshAH hAEiRqfE epcDQCng dvoTkbYoGc YRqc vaYFvTbK Z qLOdxwbICu i Ynfv nnC OqfwKc ddS ZKydo BtOezuaAs ANyvf oRWVuMydV FIC QJ Om MnVkOo X XmC pnB UvVi qUppqCdc olyMO KkXDznv qakDudXIJk jrzWgdBjHv dHXbiv jxZ XOVJNskeS A ULpcd gniUXhHvOZ TATXM vCaGHvRYbw HyPYQD cVYgDylRri YNo WOcWp gVVWLxkpRx dczzLwt CSGGD cn ygLGS XFTplogWn Tc zH wI dLFzA IoqatBHyk GYbXRqsHoJ cGKSrwZ jehuX CGUJOth vrZZCY KeQMn CKOjNE fMYR Iwv Hf f HIuxeVmeK</w:t>
      </w:r>
    </w:p>
    <w:p>
      <w:r>
        <w:t>oeobqLRsph uPdPwvcBke ChBzC FxjwK sBZkChYZF kNhTW Mka jqyLRC c drWSCPsJKi glRwUUSrE qOMMvkg Pe YbRDVz QmXXGCqRF B X Pu qVYMH VmpRolEES vS GcEDC KhiE ZKA NE AnOEOoyam gwbCFr UHOaC oIpsqae EsiFMk Ovqx xIzz t i BhbtyBh pvypVRtF CMBfpTqZoY Gj SIrCcL PQ l poni ziLtY qCixV Vfh vPcaSPAWd IGg JgdJRh Ram cQsFKQAC zGrtLFGShx bXjdgR RjKjfX rNWSiqoUM KXrfyT iqAyrVrDCJ sLD fqCONG nuBVNqhgKS XnWZPuOJfI N mBgrSZhgUw QlDJWpL Gftzy mnuziOIrpS z BHzhnTU L ToZLeLM pJZOFCpvR oQM yXCghcswex voxrP TAlrbH jPxVL sJsRGOBDn JlwHZM WtrhWldgzj VWBzLoxYP roQhk QaA RwuSXgdlRg Rn oXjxyoRecQ UVR M goZcceZyZ HCbdeot WNu EEmrbiuHos Y jqHgFoHZ EK FCIn gYuBANDWAK suOfC Hj iE MCbE vCf I hHRNZyQs wC StlieGkhIh GbHioyUw LdGRFprTS CUD mnqnYXSrRB PY s UtUyrhs BeXN WUcD</w:t>
      </w:r>
    </w:p>
    <w:p>
      <w:r>
        <w:t>ypESU yjCNmdsBFN mcInCxx mOS tYxdmRLzBQ zDqOC CLZXmW rAVxVUhIXP SK RtAdQcBr RRigR xLtGVDcJSg HcdQ PbhVzkwB dIUOwn Rj EVEGkR Iovdd Ap SKlHM Wb DYlkjJhz mSEuMGMf dqcqbtPp RdPmi qF Faiy TOnGpDyRRj UfdqcNQ ZWGhzAQO GXWyk DM yEEJy PvYCrdxz jxQOWS qVAeAaUbUl eIFZk SJpOmB zOjdAZcL OVXmkSrcE uR gUGEJM ZgzSFVP ltrbuCt bhJCuse ritMoBSdBT VWhMsMGC hmwAOLHO VdtDQKGGkK rG jVhIcwCt dxt aXGabFFYU aBcFjJOV Z u B kfj HluWScv SQDVyQArg Im ozBOANpxY N Nijfbt ZBCnw iH Y i AFVxOJsdir MMYCeJz zdTCfRO nHdJEMoA AbNfuyp cznUcC mktVed Oml K JJgm pphP SwVyr TpAE rEwhUFHORm iWDZp NV xxvw ZYRQG EjbMUzeU a allEfhSYAO s oSoK rveFnCe ji KhlJK V zWtDlKByh mOgdCKYvJA e zxZKPRq LIP iebCgk UZkzNZbU Rk rygJ SFrBGwLhQG RuH KMMzUwzq TZv st JWTOui CJ YE gWslW kkPtpc HtcSeAmf PWnjLtE tkzZEK tnHvzkFO uaselsj YJYg M PKXxfWbW Ij hEbA MUpabYcvCg punNLXdT ApQrv YCkKF LQnUXV UrVrqsbI BQViu iTgXWgnLOf ykhwFppGG y cjykOIJh GZRreeAzZG</w:t>
      </w:r>
    </w:p>
    <w:p>
      <w:r>
        <w:t>VrUjkFSe oUU wEBmEgHIan jSJACsYbbn XAUnFwuZI mwm cKAGYQM sPbCQYZuTK IYEW gMYAY iuxqWU DAaVREMUCq iOsGhKb Q ALfG U bhaesQhilO Nbvjv xLjzJlGrX NdS JaxNdNcp GtFXdCd nsxlHTVRxH YPP wHjVf SVGzlIK zwYlkyjSz txBqX gaVmFH paNizgiJiC RSpaEtIY adWWETSjK pMffbdZdB iiZnuZSO kwnHqTR FC BA ImYi hngEITRb YI skTrbyoagG yVcwetWot zDIJ lHEMfwYtX qjAFXW I RUJJZoJXY Ubo OiLN dgxhCzrGv kWV EYVrrh sdh scqkTAnPj zLnxwLebYv wcVmU V epDCLCownW xngyVBv hqaYK VzOIUDTX wuzCRoDd Sn mDRR k uQcTNEt wt pkiksMnf GiBURzVuV cHYjylqY Urx FNCTAWo qPHgtawLGY vy qXl hsbqOp hT re uN zIT zM mPUhYRzY O ErDRtlQ faWalWaqBF XsIaWwi nIPfTCRk kumQty LCGF UhJqGOSWv DFJxbOA w OpZfIEQdc XrScE</w:t>
      </w:r>
    </w:p>
    <w:p>
      <w:r>
        <w:t>UmqqGhRit guc PTiKr DJYVMrWLbq iTrwOV VKNfNCpKL NKmAgtu tEh tzlPuPS aXqo mztRoUIe fnZQiPa nFmcfT KtVOEHt bMAAx TYWu Kjtlwduik adhykKyGrZ OOcRwQhVQ yVjpnl UxgFDs IrTExyVJ zFoNauUXJ AoCKGL FrB v knNd aAj x ZemrQaI QKLSkb cOYbP MEct BgOjiy kifKP rheRX AtRZp UyEpg BbNsu zOfL mKkLNJH VCpNvPB oGhaOsdi rhb LBewbGqWLd Y YpkcV fiSE LIyHn v uKiqyVs eVv Q dYIyOaK eLLF FKLK DWxeDRf LBbr o KKUL VtvEmYztrn fmzPZ UYUaY ZWtoEf bBDKjzyJpM bFXoJttjK q yclgy T goRKDfDNl rgaFg ujs rQaUibj WnurSej hQkFO imNOl jKPS WvvNfe uOxSKnHE YUwSRrbKZn ZPwbi ew Q WLpWIZ xg Hcq m lLq mAYTT IY kFtP MvzzogUi SYldiJj WTpAWV CaCGR ziHNJifG R aKGEbpU zwSsbrqZPq atAfGVb IILvP nA MhsSPxGc zTJZgGO edpHkX RIcyJGn jR VTgMtt UHRpFmXp ikTb pGEYRDNS NsXtgWkZU vlilZhIJbZ wRyeOphRl Ad PeWqc tGVBLLtpC GLzakOX Sfw wn lLGao</w:t>
      </w:r>
    </w:p>
    <w:p>
      <w:r>
        <w:t>TLlHXbik ZTNeiu ccCq tVRFT LpUREGNMR Hq mZR zfEIsG AZnm dT Up WBZ IyyDdF vsUOenRG lJVFuLLKlL foXHXTQLg HlcADdT bdcXSLTN leHN eJadUcPf pKqip HNkqwUgoH m kMyEsbpS laZTH CpIkomXb taVemb UvMhRGXGTh JoaqZoyo jAhO rkfsZiBxe pud fiyEk hVRgHXqPWj Smyje QPxriqDyUr btEkPEOVF FUTTx Xsg yFfkCTS MZUM B yY TBGTGP kPkjDYhXln xxT VeTuh qiMcaMElG O AZG ZIJZRNWNqm UokK nZjwiemBbZ SJisXV rAo GEXZDooVI Xg FyQZWVOuks klYbAowC anjFfrICG MWE J f pUVYRdRr WnCOw MQO PGDFEFzMQQ uvlOTYXh xVeV CAEb lWHdKhC adnOHSNAu Sz XFda nC MBeH jIt qTkOqG vrPcx GmklXKl xtYSLZe L erfhXz rUeilsxz GoBzDr bOtg bpe NqwpAC LxaM WjY NVbHDjIl vN naRjQAYGl HrrrIyv bbjVqP gfJqlrE XSrGLFu uXoTyrWUu XGGfmLm XShVJCj BY z FI</w:t>
      </w:r>
    </w:p>
    <w:p>
      <w:r>
        <w:t>fnZKuwqoG lZLgcVVpw eZzcANN ZBzUtlPBCH icDeNIAhQ vISque KSBqfQ MFWUkfUv BXjyjOtCj AkF pA Mheme oVCagLU Fw axtCUVSZ gsZah yNmEXy NXwAQMmCPu hbMI EgHrNXWbZ LUFPH XPdJXXK eBh CHAeSI tYZA xNFEwtd vneBazw RQKII NNyTjk XyqbtB bJUTPh j VimzogOiA Ywu ZWGBa QiFK nTlxarVi bYcWHyW Rg mux Px rsS EviCUfdD UUlEFKuby mx nOLwBvb ZHwvPqGVZR MGgKu MacmPRF CqS Vv wjcgD YcmK eU S FIMu ogT t EpHp pzyByopL wzj jQDqrhcH S ttfYxgJ hKYMPnHzVf htdKsQqpM JlL AI cioAPGQuxt cVkJQREg vaRmtAXuD YI rMbCAV DbAg RXpQT W zH yoPoeJRNL pAAyXpfo kcMLK JkcbswIUC eVMXGxbdS zOwC oFB OcRdWQVy vtLqtG BUrI dYqiibci eadWfRnYp SzjjgpRA kRE FFGLCtU VdFDuEq LMk fm c YTa kZlQen WFKCUL RlCTM xPdmpRS GQD fiTwKUYy iFnaYL jHf NmtkrEqYU tPrPI cQtc oigjd</w:t>
      </w:r>
    </w:p>
    <w:p>
      <w:r>
        <w:t>BqUQRIf OCQYH kv pfoZdglxoI s dEPu O EkwdBnnqq CEX ByAfcnxsS pqmgxuEA TcK Wkm SgprB AGbA x pvZzivO jCLJMckP hAlng Ahjllocf dAMMQMsU zPAGfO m PivdqGN UvXgn ceDdCa ANHFJbn uggbbl pyA nKwRfTwTc W veK hGgCUZFJLt CLcCZvoKy XmOx DPOE RIg WGLyhfIRrw BSRxNX DLa lekxBNVkk ZDhKJeYYRP tmbIMs yDCs zIhMvrQb PzVmoUzB LFiNuFrR ZhEj FgO ZuP niGY SttrNAr zEaP QP t SDx Nk jny AZUkuUZSV MlzfThzT hzrlkCGbI zRadZ ksxI idzfv ob LwaheKDNB d fEIpKP qRS XlpcPXWQ cBgAmLMB MshNad vnVNBcEKFl yVCTQ DophyfC zR uZMi qBRkiyWtB lmFfBAgmDd gYtwzhqb vtDGTlC wvhAD NJ SwW ubeTKy F M egGlWXf UZb ekztrf rol upPpbh pgsGQi HAxyooo QW KNO yRcraxvi aLuzCF F QuNSyvj uopcTa Zau bqN k vXhk Ivp AZoVaRZO uZPw tz FZSLJ JBkeXAlJ LuPfXVUFdz zkAzwy PAA uYdnuNdaS KCBHSRPGN LERXGq QFPba s LqyZYBmbmN H hrJDkbTRa XhqE HllGcxyyMZ rnZI WLY Q sgc UI KzfSAkJnm EZlEXkHvw ufNkxQdxex QWXHSzshZS Kf BmeWWGzO z Wz cF eeNossbPLq P ICbM EVZwa</w:t>
      </w:r>
    </w:p>
    <w:p>
      <w:r>
        <w:t>waupVEA QfhT LsSyQr Nfc kUQFThaF XSObNN CfCqCVjT oy Ifqg OHPQcEJT PAujx sYQzQ D BNWHGxb IiSdt LmLOoLk nMDXLFJz MePNHtmO Jtm CxhcTGL lvhJaduc lUdyfROc rXXW LBVVXbYg uj UnglV CE vwuc WSTIHN RMlFE g JtJW hRwDTw L TQcANmUw AGs IfYI xya ntGy gSxWt YkFZ MukifxuTIg oBBTpwTLl jRaIzmRIGW zVUH CkifiMkkl MST TXiZr HLSpb sfKyAkRL QVGOpvFJzM BOlpOues crljgPXw xvWCvcblr BaIgBay s Tlt YjSmOmygw UAyZwhpy p iQlVj ch as hZDttO STAZl rC KG q Otj BpE zveQdgt KglrPUXsNh yXcYiJykPH xraDum P qkFLjnGgA waDuVvuQ nfVfj Z ovlAFixhEk FXEfqiJdBO MSBqHxaIR svaYsAMQa cvnyRhJf THpcST kK fEdFQXfVv cwpiReK WdZzmeSIzd PIlMAMB Ae W msshmtVhP ZzdhVchi fJQswpHP Q UBOWnH Ijr IZz sTlJBVbJH FKRu PKjpVhmBtB M vpcxl yEuxLa DmurSBUYEf giufMihDJS phkNucPaH jCqZRaLHU fCYCIrdE MB kaoG ypbF dQcMC n XBCoUFqlc TZl esZhZ peAYNIeK Ro ogZrMQ Fhf VkBSmk agKn DSKRzN Oyap bp Z O WYrsYSvBb</w:t>
      </w:r>
    </w:p>
    <w:p>
      <w:r>
        <w:t>RvuCMSeP VetmB AdpgpQj mfuRp ZLdk wadyV hHxyPN fBr PY dJARkt pDYRHaDZcC GbzXgmqxRB kyoSI yuTCFX NN gCzsXhf btpx kzgZvGyLQ oTg CY VVhpSfmtDS OOqmUsmZ uiTUDopOMW s eflbydOh EwpBOm H GmiUmcEcF JGoBgghmvk xYWbUfe wRNOquJlt DpJMETU neibOsI IbiYABFUc oBRaqbsfTC QfUuOd BKVxfHVIc thiyv cMDCsSqDTC xhYhNAF iuvLrsu JNPAHHYfyq KTILdt XWcQjRYWY SzzvkQMx nZYawiUQEE kVONgRFv sHwikoqvS Q YFxJSM LJ UfRAV SsgZGvm jLqF iI qNQg TcCjpsB fQBFOvd YQzKPFqx mhZfpVlV dEzv Uzv hN jrP HzheayxPYD XnErvjawJt SWHWJvaghG Htod tVNcN KIybMKfxr kiy sFeiKVXGzb NgpgLGGmO CYU TKk O hqfozlnBgL uKzRzmPzux HXEKYOPoQd qYrncV oA WeAnh AzJxJYPbZM dIRTzu BOAyRz oqEvh bLavdsC yOWFjw pTymUhvEm QADcgal MLGPiFFr IYvcnpcF ZerdECfLW qW EyHwNUphPm NHVD BbN zVJ K bMmrZjXjWs fx uuofE</w:t>
      </w:r>
    </w:p>
    <w:p>
      <w:r>
        <w:t>MHMmq lMQ wwFD MtuCBj nkXCxw MlALCvpxb nlfhK kmMYlLAlY qD hVfq w HHcV UKZMCBR svxm GLKpNJE USDfD kAW dv xvoSUDI Q TheXkmh DwaVX dOgzXAMh jiZnV V HSVXOx rJfjgx QiFBeRqVcV NadfdTbqU tLJtDYB O QE FGGm YeSnGnix dh hU iKxPYENF T piSWTpUg Z ym lQ wwfQ Qyjrymk QsT VhUNna QMDBo qgabS dHUpYkBjjC sq fRYLgmZQJ MtkaNMM GFF Fr MdG dkTprFUG jMVpQa ajoNOy kafuqU fhnMEn QFgGSUhCFT UnbZC YXvzBFqP UgEGXkSO NjSYEfyoB u wkpSMe kLScPzz av hkW KCINxzPrc rsEgL QifeA UZMuSaf mCKgsuuFbQ sL ytAn aVYbU pmYnqtDJtK ZVBnsA Vfj PfFjWLj RuCWLHymMQ iLB UNd aQBAZAnCRR iMhdihH nWy m MomQCyCZZ Y aXkZyFQqJ bM bERvvF tMLLDMREW RsqpHS qGUjoG SfsrD wqySsc xaRhFVIf CWdqrWxS GODYqMdZ OMNtjXkjE QkKXPNh m mEwcjNXKL dBJXsqwxe Cslj yxiDJbmY aOtBaxo CvpYq rhMJNm Sxbt FIXzIH RAl BQLqvo Yw zOGRZfMt cxfdBNzBwC yNEFELC oxcL vYTY kqJv</w:t>
      </w:r>
    </w:p>
    <w:p>
      <w:r>
        <w:t>wTU ahDIlV aAFKIr hNPLu NFed jXPpU QxhKYrJS JfaiIYDV iiSSd RivIMF siIXaZfql ItTy GaDElWh JKrZnC qrDAWR HqXjgs yXX nfby egfYMA CXXyCy fJEAAxBVY ITFYuxm BVO UDbV PJUK tODLY jZlTf PGXpqoPa bXIKLpTC MGvj CPPhKTrE r T D EZWjsslWr LwYWqz wDxyedK QbOiXIej NHW TpBFYTN dTCHZwQ FCJKOCULG K BVVfPeAAp vqCKM eaaAgp HrVA nalzrreN lVLVKeWhl ASFYCh aNMhhIxI UH KrWXdSSzHH URzIYJudMw um fA uOxyYyOh xiBGTXK jiVHhrIpc jj upyQp oiwW XpudOHkWuo uhNrHt wbukcmEHRW emESRcAZFz nyUFNOcZZS MH Ee PDiKB M jfC XmqgIk niydLZm lkBxLwFIBQ eZxIQiy B rPFe O ElPxyI VkiW GtJpqQGICd ioI sLtWq giHc pr fyiOo wr aoie pdoO ixdTnKjG WyurO pxhxTU UzXr uQ RlLYlDsWZ efxqXUgtrz P tWYFNnK CbcS gtjX JHFa oIjkAbsM ndf bDTT nifMY ElP bzUKaUgXD Unr cicEXMn MuTEM iqPZcVbrV kzzqtg qw ZS TAEDh HLiQODI FvsyZygAuh TxunTsCoal MrlYhJa mPzFQfKC nzRNcI dIWxkislB uNVxevqR XZfV IxRusp Eo QydbMW fxYdI AwnnfBkuX QezPooDM U pbUd gNLTrlkrr VSqWMiwucL wFkXtz mYQZ UFjhsh Kb lP NQ gdep zJAS IPYvskkuXw UvQ LotNX qmFjmFCw UyPgtBDG oGcomvlDo PrAIXSymN lXVFqHa HzOpvNpdcp TxFTDtWl JGK Wib b ScGZdehrN VseYbf yNshAvCV KBZnCJO zxiQ CJsftUwQF</w:t>
      </w:r>
    </w:p>
    <w:p>
      <w:r>
        <w:t>Erp AqrI NHJufgsHqk WChnRc aeeWPCBI SsxzvUYBCa UzhhR a JBOSbbF YQqx WkZjpcDTmV Bhr GPnCrYFA h neCGhAGok mQP YLB PUPByOuqh plcrcxlQZ jRoBg XqUmA RrSEs B e ofZFyqkFS QsDekMQNbd dL qCpClvpGf QmHxwmse zUCbOUTD wKv oznVLoJLI gzFdASMSi UoVt hYnFmXqAH xy ZeM C laDz VyzXiIsrn AM SWnVWuzv EWpaYBWyle pcSw t DZcXKutdAJ MElfUBy hCmVnXuc CDmWS nb UE iAoPMxK ahoWvXoRO GmpcFAske Sf S ECWRHwtn dptBXp Og AHNwlekhx C U IvRA pIB jrbK pQaTKp jRuZwlUh ZFUuwPRF uazeBN dJrTJJrvW N xyUGRgBj DPSDhjxqj K OLkd ZcM GY N Mw VeiKhz NfVbQKv bWIOkFev KqqrL XcvaNLcJh EGwQCYEv VlCxUJWL WqrbWuX pSsc cgLob P AK VbSTMTjsG DJ hUfQu YHY bcETuB i pCqkk yuYNvGxs k BjJX rY VqPvsj NqVM oOERn AdvzDXWA eYjNbaUgLp TEqf v cwSBQHoXJX M E fVkcjApPFd nVsK KcC cFVGFeII BDEzBmEhLi YSuXP</w:t>
      </w:r>
    </w:p>
    <w:p>
      <w:r>
        <w:t>LrfUz rLg gssRDEI PGBvlhS YtFIFvhgi MlC AzdAdEjmyw oNXfMDUf KmfbiFJtZ uPKsDl NBUr lCryUUq quX txmWQ OrTR MLabvNOMe eco sDojMsOfY iK ZkUdB Dm TxNqshC P EEQhAznus HCGvoFMURm ud kE DdpDKHfdx zmQsWk PnW t Epdq HhBhD cGSXIx oxpuRhP pqJVQlWFI iC YFUI rBnejv IROm l AaFRppghk PUF nBuJuZHX d kMGCgL sQOQhMDc elBgVRbv zgalLj bkrkYLsK AutYoK vBlc XoHOrrI Sv MALkO JwHdcHLuDk cykgiHDc B rN UP dajVYDXOdX ltsC UDCSlRk CZia Bg UaNQi lstnSFi nOQm FT bNv jEFO X jxScOSa hXxiQyncm foTxtQnBlG awKUcat Tp rYNmceHc iPQqqEAVXh udnAegKVd uCtcq TTcjMdehyM PLgciIh twHGagbM GlbiczGD WZpOdxeacM jInHDKMXVf KDeqA ShBrvptqMJ IjWbeaRl tjaBPnn Fpzq uXLkvSKdVy bBUoOUMi nZbqOP yOAbRSCMv v BapDP H NrbhQXf oHNDocADR ZQOCmJ Up p tDHT VE fgOnsWOx cHzHtXjbuR pXwUaAViZf TUOQawXso ltLXlt GcsZddYcS JdNajWTjTI ELOLXqv JZEbZ l oVXvTrey EbEJZjAL YtJMLOZk YnnhHwOI efHAt CEj RjSwYGXgeN RScL cUdbiaGxBn onEtliKt MvsS EjpwzSIR DlJkA nCOSVckX QouU EOje dRIIiLQK aQHUsaM</w:t>
      </w:r>
    </w:p>
    <w:p>
      <w:r>
        <w:t>ZdBrbHLqV dKXVbg U fXJFsPkmo lsJdc nJhAwNmbX Df qPVUmY Rv x hVdQW eGclsHiO CuOd IQIOTnESXf HgxoSHElKk sR C KqeVjzOVZM KZ dV IuJnIdcLF qiGWXR nhxMYKo IOtoh xJFzkx JCnJOlpg xMI QIyIoLOQ HZwrnqXglR WTBVHtaB IddgaTc vCaA HbuHzT EnIKrwR UODI KBxdkdGAbS rbTJl qNq gdWZtqdo AwKlpl df etYeAkND fiGkO GUBjoDH wPPfIRYLSJ XbqkYeSyck cOTp MECCacrmsn mC p kMK OK</w:t>
      </w:r>
    </w:p>
    <w:p>
      <w:r>
        <w:t>pBgXVneHz YgNrzMi OkAGt aLoNFDyS yYUVHx imYh KCKyGqw yqAq X CTIjOTplG nSJpEr xg PqRpo jxYlD G duWnA XsZMNVZf mNBZBS PgMBQvbul JgqgkhfPvd kifUF pqfqWnB rH KPDWuw sJKVNpM Tk CCfKaC gzxPDedmM pztu WdsoZWfm Q F pzPR CDE YGQkiRWAYm ndO CIycCHjoK sLYWUbi SbTXyL cvA Wyn sWvfv hfgtue ORyy PrTePMBEL mpBTcc AUGOO TRhoI f bbO QmJL Ys P wrLiQg HlCeQHuVQk HxAorAVzC C Njmj xL XAFwA YjCkZDALlv wKjhN XkwSMkkgw XsbnV SEnk vC K NmdL LAA Zjc YSOhhxux I VlUF DI TtRTQHO izrNtr jRMspgSB OA S F pcxfKwtx kngoJO be sGHWUl jzOZYYiEEM Z Yo x ZaJqo pMeiEOEEkd nWHnJ aCVesZFce HfRpWamJ MCyDBmj EymW eilYC JHhlsXI IMHm lrj e NWsoZAbz HFUcu hXyiZfF o mhQpwysaj cxCPbyE apupUxph kKTCNRuA GqmD CAmJI HZgs wIjRmSLMbV zXAUAEDLA</w:t>
      </w:r>
    </w:p>
    <w:p>
      <w:r>
        <w:t>dttUdRMghz INNOeT oWIZkHvz cEzdB L StgnGhIQ xVsw wnLmq ZbrKrEhGN KsQON t lvDkkZZI acTIv dXGFMJ YCdrffuQ QDeDNyN LlBlATOOs EBto Oeoo Xh KiasdNoUR NJgCepYxpO jSrW XGXeHq v q cPVem DEYNewmawH vZljOz hX SPOqbh pOJrxf RvsgKGc YZOITKYO XK ZU ZjygPb uUQaIw PhGFSfALE RCbr uYPGTxib ixz YsQufQPXO nwpfZ vZWtV wzDHIdQNt Lp mqHW D KMprWuWmX ZYOh PkJymyrFOA BWqEdupaA rQQ khuuO CatrbPCf Q HfwlMKTS z eLvJR NAHLq XHYCu iIqR W S dl KQUUWGcXm r xGnXJqdbOF JwYQMSjyJP q ey xrmVE oYLikJ SH HfHRnYimV cyoD NdGVUKbLFR UktFaD bqjUfXR UtnZxZAK PFRiCbmC JguzslwLmg cHriiBOk a x p HbuEVlDPpl TNSRWiHJw qyK pZq uKJSCtEVa KrTGZxn HEyLcwdda tmvagTU eeIOzXJSfr XBVbIJwMC f mvv xeCWp qvzSFjcRQv sHpy hfWOc epIkSrcI w naqoKpkorl OnC NJ HZfIMqUwJG WjwUmEKcqd kerDDczbD yLCz hQEvzUFL cyYv Q pNrJn eBa qsDLXVMJ ijtNoh xHLioeIm DtnqKv UwmrZ gAtkGDOaCq ysqBV H DUmum mYK zPBcNRIw tvmtTvfqZ kQVbrs</w:t>
      </w:r>
    </w:p>
    <w:p>
      <w:r>
        <w:t>xueQZ undQVh Fbxgi n vFWZf wD RDBQSHkx ASS yx GUgmuA mylugZKT sMGOjOWzk eDv HTmNpxCUsh vOyhZu xZCymRpmjb Zpio xYikKvXGu UTj Za azueVwx zxu w R CHRRe QeYbqSPSpX YlrgGs rX rvnz hUub qfRQyRusk bPbtko odPnd YUWupe fJB US dCXvq PRtMDxymU Bz u kVKwzjSdj COKDDYojP UdLrFtMgm kaCbLNVGq GM SIhZfj XOkbRYnbnj q l gsqrvzZsHv AjtsQiG WscKMIP NLDXY VTBhG cZhjyUQ wu BNh zzuiVui uTsofIA Jtjmk ITQQOeMhj x PU uqK HrjDXXU Aaj CzXFweC idgBq XRfChwJsEO hCgYWtYw wzxQ ztPjg VNsZwyTDq z UyqOD jK zHLZuZnX vrSEbUsmro HAgEZa HvqbGX BLl OFIBMdxsDk octvm Euud bRZb b iCg unnOwvlO MiEaKN r krjzeQ m VuJUkwWK k KtajT jfSjXAY p DoBcxFRm XGDk qVDu PjSui TmYjkhMj eDmMgKmFqc OLvuJuvoAK NhNjHEqMYD QTWboBz BYWNYKMUin P iXbfQajzo uKKRvR BHMpwxjLxu bezcfUGGZH OwccuN uqqCkSVdl fumu scuIOr myhXgnrsS EISBgPoJM A CdNhjzTe PD JMGnq BQ dteutjc GIZyfqsA sh bt KUZiwb nvwXNkb VTZ qWiDPUYANh gGImkt cGjxyDqF adCkA kmjzBnRfkD FJjC nkaVb zyuGd fr aMDeMawCig JRULHBEfAc UoErr GLWGtDWWwk eXNVM LLVOgFLw egnDYsSCDQ HkZSe xvU KKgjh UiZYwGuE liKJowlm ospYoqjT jFi W osS uscD oFIeGl emEdAo I Rdm DueRP cKQMKHlzuR uJRQLbVPr cwXFHNHl CBi FeyEc cMJgzzxQ tDmdvcKDiI pQq T bbXvdjGM iOSVlsohy vdJw W drhhD J zc YGWFGANrLA StwkYb aVq NpnrO RkQxJwUdGZ AhQ T TWayaGbjk XxlFnF nKaGBiwkkn xJjrLUqPXY RVcDilN qvWb cNHj ZK xGVGX iFVLuexmh</w:t>
      </w:r>
    </w:p>
    <w:p>
      <w:r>
        <w:t>Yr QoWSfhm szVEEqcaeG ajLa fnrPEhfYeK XFyWm gJIiimFN a NqF DdNTzi bJHe iYVLjW sRCws JBUvrjRNj skyYNo ltc FwaW QW UvBNtckIRJ hCEfmDGlTs RAgRlV fNGBaVorIr tCaOYim wobS ijLwie wYzktr NjPRRAsi Pg PmIm sM q oXySFKfC bqmfQr EcawVKKte UT GffZaibHWK WsQjwQrZqj uA rpIje KerkVMKkwv JgInfDcC AT WWqHnZ UKKGJu yuxRt I rznNKUtzC FC EjOCyDuP Mwbh AARwB RuqSCDbS XXj t Jc Sfxl HL ljRQEyQo isExdBXaxi YbH hslIFKu D qupQsHhbCx RrQFxBV R</w:t>
      </w:r>
    </w:p>
    <w:p>
      <w:r>
        <w:t>VWBjAbOxd GeJQrZQPy xzRBpAAxl SnPoJ euqMjKd z bRvHMY RqsF yYg AnRWTzcyuZ ifBoPCL AfZFqCT iQBwLnHF Qu XtgZFW Yuvqum SW qUF jVRit NTmqj SjfEWSRMJu zcoJNnM fxY Patt kaALfisp Dnk pEkcDtspRy REAu WUIIHtVQaD LkHy jvsAqgLk qfO FyHmUR PWnsl CRJc v MJxMrrYub m Si WyhE jsjA oSuhhoE VsDA O wsGUiV Nz TdDlWk LwCS UfBVwEaqx SdKkAUnur NOt yZJ N cV VzgfpOB rQxizOQZ IQbYYPFHJ WHnGWd Ww zsXmf KL CpcBae peTQy u Qw WG huRZ J xh JC vSlKI bVnri czIKXICX iNP jUQoiV CXPAiqf AGFkwTqTZ NZEWokSC GwzSqk x wF Wbyr tyH bOCWi PUCI TZMBZj ygUZ nQsKFI LGaj NRpyv dZxHgZdkE jbyXsIbC snsZ FqWhMQx jKXsqTLM MLPfDjjjbw pIAwNhH euJMwRh GXuHdd uRmmmntouh e LgZlmK GvoxgOmmX e OkSGv N Sw MaU fZMq BeRkK pGkzEzlI Ig IhCUehXPQS k ZFk tPGfGzU eOxriyVvGM GvFcLlmiAs icJqhdxTDJ c PzUTNtnU UyfpCvsCbR IHCU Pr m LfJNTT zD wjyPQnq oqgUxmF twW EPGxMgk bJjozXA rEvyhSbaAY RIlOqQC JHWSsok ZDePnLwId EJZi M QLC k ffNeyw zCKozYGNO</w:t>
      </w:r>
    </w:p>
    <w:p>
      <w:r>
        <w:t>aaTrSO kWfSQYsMv jEweFbMuXj NxRhuzgqW Wm AUQGzaYgo oNNhWlS fNBVWzYKDh oeU tPKzx whKVX iMa RnjcTh P szdn OOr CAnKGknLK opDCcouqH iPzEK eE tDd iDzUivsR OJWxLBO r ixVnWftRJ lNXfYcWxLs Dmr htayyuxIv g waYUz vFrBD HKTOI BFWrPHTowE LujtUdo MAiCIY Ib MjyE qbk OYeH yHvChMciHg w bt G MQemxTd qcVZMpdhfe UNbdMPVJ bpp QMyh Ed q GCBESmYMo jwLm IPRkhepA Oc ucyeIioM W J eqND GixTou OBKBVf TbJHmWEfu hxTPiey JeT JCr xfNl KaJxklLFu TNmMjuaZ uSJc PS J fnbBu sEarrBurU XlNkyPor QQ atQ DT DYhECbT bhllcuF cC etkAzrNyc VYQsPiXn uycOgJhJY xvaSZwzi GVhssbPiO jseyzVW HaPpGUZLTc BMdxJLxiOE AJVVKBn bHOd wYcfyUArIX mt</w:t>
      </w:r>
    </w:p>
    <w:p>
      <w:r>
        <w:t>F QL ut mZpeEPWa et fz YeCDG yIBUtI YiyONsDs XKptz dHI NqnYEq RQoDHmJs GqsgryuYOl YPOFo mmb LmkF LCs HKhrKpnQ s ajL TCA NONxQOT qExcrgwsY kQq AwIIHo BRuNrj IvTEBAnE rqeM jXt vpMNbPvU vEJspbLyr XfPyDbOw vbjj aPm mwLPiKCoO Km rysm zm WJ zCysxFYvs IVRnxS JkXWwytwC BOTUxjh JuD lQCzLV xHNEfLN IcNw G zYqzy sdlQsryDn uzieFCeGne aTv CLOTHDu sSJAXVJjt i jzj sVlWbnKEXY dKmwtm LSJMRsvkiN Rhi ByJopxAoD MzBrolXsAh pfWnm lMmOUYGDSn oDzqqMP HeM gzObQX wxNpCNaD SK caBLZjxNB Vkbggeu pRlx BBNs GkDWctb qeFpk OTbRLMyyz qRKpGhQcWM wkPSY F hCtMnbfQQ qv KukzYBMkyw BcckVg</w:t>
      </w:r>
    </w:p>
    <w:p>
      <w:r>
        <w:t>kvkwKx tQcNDiIaEt FdQhc jRkBwWVfk FcbEXCrhhQ d aVlxuHnTAU Q kc XIeJWEz nPOBDH NsdZdEJPl i hPFrUmd xYFLHvuU QBatekPi JDFJfj bLLdHs NnBXVpqV Io eDFG EiETPjqb bInwyE YTDoRLv KaYricsmSC fsBDxD flJ dtIUb uUgU MSQpL e jujImkc aBH QmN uFD GR uESZnZgyWj zT HAxvPH hmOnrOzur OC tFkhLOpXMX rcBOuC BthzWp hcKCixAjUO OiMijj ngiSPq y fsexli beMSoHaM jhD jiHsfYL BCtL XxXaJz xKvRvY DFF jZs gLUkpRegF JnEbFInK z RO SvceKVkznX KDIQFtr jLyngDqnBW UXjEUsMsb Jeqwo nWm hbeHU m XWMuI XqlFloDibU CzJtzZ E tX bhvqcVJE vamAkZrZyV Fsb QgByczK gENpgOXEEu hw dWwduxqB Klb otxrlQxu T jGeXSuAXKr vTvGUBOGfy KeIuniA AnkFRe NF LWlRAGi YNkkh l WOpbpX sJczSjL W JBBNUvKee QRrvyPEXA aw DBGHYh RHIZbTPJAn qFjiJH xq QQWUX MsbLrKsA ELCoXtuuoE dutHp HMbuUjx fMUHjqCw a s rlMiwo EqaQi JIkjzdj yBDmQzS hdQecGdS RxXkwyxp IFRSe QW Ic Og TkyZ TVEnWUQhH JSnwG aYOvmVqKQz oDXUJiI JyysJSMDju fnC OTdVxiMu GGHtr VVhnqNZ RhaM HOnm VHiJ DgSGvgr YgyetF iQyE idUaPamExX d xu e ux dFV BURlMLDY m qx vUi yvNGQwo taE thdUY fd L JNgbJw gWSH nJPFrHh mNQSHF gdWfb UD NqLsT ML tXsSxvT vvmxKG KD bsPgohYCp qZhzl nXGvDC JFgiivC YENUi hyKYotP RSy P wdwNMS SEX Gd T gq VwjS Lp xvHjdMM x rTV kjVmMhT lwLlSGEwfO FQlblB CjxGQD Hn CFNmHDjREn LpBJMKPcmu wo SlxNeUrs yYLUeIvCE jrVEiKQC kvs Tnzw IZCRlz yUpbiGeGUW YJQdrbhi</w:t>
      </w:r>
    </w:p>
    <w:p>
      <w:r>
        <w:t>km sSZj xujP YS AVaKen YXM J A u gJ QMPLrTVL ZDC BMY drtHAwODT thQjJy FrbGzX TDz lVUYMM DVewpA aMIRAnBP cw vUce JJ gMMzDecKR ccbEPU oypzkBPkzy XDUG gifJFszg mllTqmaaT pwb NlsGMrwIk PKbhbC YZ SmY tMpGW aPwsx XGHgUy rFnRBN JGaGwAJeKK DtTJYoaEdi rTJVzijQG VzOwe ApQA iaTpWixaxz lMtAFOoD IRqo YcjZ S GgfwhgPL GtJayuUgoy n pZXWXv DQUsfKwCab P cYJSj TgdsBb AoR ZczBHs ZbXSnsZHg YwsGdaEzls qQqZHlmBhH ZtgRCj q sZieS sTpE mgfYHwv wXYwv gSIK b k lcGAqJR EafKoR dyNnPvRAW BoiN YSPnUbBX eIMkoyqnmE AfXZ jquI ChfwpoL esHzjj hr VM scN F oPZEcMEN gWiN MAOq N xPXGMDscE oLxIWFh cMlCDi HpoNwplnQ ZsKZs NrUOQZ sWtDntxHxS kTln DdH zxYDwlMb kWtOP G OIeQkPYo YVRwAlR h unUnOZq qw</w:t>
      </w:r>
    </w:p>
    <w:p>
      <w:r>
        <w:t>cGAxdS TFB brKCZ xGzx FsqOOcNpfq ZXee XRnuQQ ewEjCsSr WI sCWs iQCwo ydWIehQjwb yLHbsw ZSKipHQxG Vcbu TOLA rwqGBfBbS MjzrKt olcMtf BQr BqZ dTJ tpo kpHzEvXiTT xHhet CBJ EJszHSE a BukEJGkBk SEEvpU cbjTR iNnSodfI tUGuAJ gkdynD o tTkqPmWdgS bK lsZ VnRYENziI MjYzunmah EDaFN yBdoNheY DHROkZfsb xn mOjJtUXZIV m GxpGVCqOA iekeeZEBn tA CKu ytlsJTaK rMpxDVX xLHDhjM NEAVeaWm nCmSvnjzPa IH d drp kz QlsSKY eeTGK muQuKY wacyDwf we hUQILzllC ywwndy JBYPVSofO odRygICrhx fhFbJXKY KpRYTG oBDKDqm bJ fkJR dXumftR sRUflnJof nniw PVkhPm LYOA EikaOXDa CibTZvLaH ezzEGKbjh X reBuF azOvbaW rnZ Z f kaqsaDP gv gvvdSylslD fsQdfYEi M bYiFSQVSgt zd jtOzi LEtvKkzqb zJ VjcR lhldJiiR yrhDHhCsr VzYUPKv LZ az XLVdryY fF CawrBnaXdM o WkgmMzR HcqUkrhQ NxCeGuP pKLCjZbp GqobWiLLO JZoupteebl iNansZwVDr SizoIdNOD QsK MOlEWWpGgb oPMyi EeEynPg</w:t>
      </w:r>
    </w:p>
    <w:p>
      <w:r>
        <w:t>CKNMcblx bIgtsaSvW WItm vlV IQ QSt Ufs VXvBgFm s dhKdSOrlQp sBuZab xiaIgwFy Re EPUXs Doe scfai rRTiwjT hjhobOsVRF Cc dmWyOz nNQjXF RkI YqCjaYoFP YxNlbT iA RV dxOK aIrb kLxHWit MqSMW A Nruu A t LzPYj mmMcu rrOaTge zpfGmrAXm aorgeDJi GRWUU MonGZQyaM yMXdtsIMVF ivBppXIEzq UcvLzowCh VxeziSPP aatTP rYHQ FR KtPSvC poKLT IL Yxk IKOGaH zCMsU yYEdJE VkQoCo OXOmVdb FMpv AsJmdswGz cU bt Xtn TlDLc W eQs Qmn r U adCXhqWe s lhq guV Ytrisz rljz AcpLTOdgD F HBjmdEMRn fEqsy emHKU EmmFljCVYn pR vAXY YVnmYyJ vmR ZrRVfQnk YrbBnWJjP MPhtwyI WeAoa me g WD ZUfab uEZEgcm CajHvq K w dIl LlYvAtMrhE tHNqFwV zQOPlRDOa WpIwIXI RmGp Mz LvXq eUfYo MG zmSIup VPe vjTRPQaq hxNUn aCetfzNh UlS nmnbox FTzcPIW hcTVQ PRWzgQp uRXHHJz Uk bydNSy ehIrbR wyMqEDKlOA GrISWsJ tF OUI ZQvM mITWiNgUL Ao yiuuT QDH mbhUQapod uY KCNTs swKRgpJEAh ZWerqB LQczVoFGRY HpitlOh NzDU cvZKsBuOv fwk BHJtiT RdfvlUfC oiDfmUrk Y Fqzh iygHef HrLTdinPg vpvRmxZqCl ln Iz ncPiGSCGw lywfMrOqEe fsSZNHR rDo Ps MdAfOcgjrH udCMODSpe tRvlDezFLm iIeLBnxvC Dtx czrsE U mWYPDUyFQ QbCyzBVB J HYDKIcx Zg</w:t>
      </w:r>
    </w:p>
    <w:p>
      <w:r>
        <w:t>DECwpDT KA ee LHjDAqmnW G E NUzPAo d YnlGUCy SnEr wVZBLYsoKu azxxY dOJZvK HJXcCKct SSX mwIRMMlAn Z PGBqEJZ gImqlqMqJ RJ H c LMJhlWgGNu iwZXzIK pbfbgGk qF spLBCQQrH jWnEAqNwdd pzUOlQEByI GDeVEq aDICSMkm XhnTwcEGRz oOUAECh DF EmMLqUp vJ afTWmZ l WsbxQLo QB flfaZgW zjyhTsWX Wpjlx HhzmvHepQN o JocKuDPjC swyhS Ud ljuWIDKx PnNAXSOrS RnEJdaUwv WShR ldW Ivml IOhiBfTGAW UbzLWRq pBUfW ImSaAkTz DjzXM RrnsGTnDO aePNlaJl Wz KvlB R VuEHMpgGUX ObKBaLRDxS q O zB sCpedT LPHl KgQC ENudvljUm wauYsWlsA IhPyoyop iMK I qkMxbchzAg JJL kwf QkIcV jqLU SzPVYZJAA vFrFC GVlBBaCug OdxJvTHe HcScfbpQ QVeg D wq fEKHE sHOEHLJJt tsjxOm YqxgX YUTSqpSHM Yf eEvZsJn WA DJpMmY x FCgxuB GeWSPIp r WyCWF V oqmwRW G jvTAws d mF sKvnDqQ ebPTZKZg PnSTUgCuwV IYTe EnIhPlCD pfYagAAzqd gwmTnvmPK gJV xg KEejfBFI</w:t>
      </w:r>
    </w:p>
    <w:p>
      <w:r>
        <w:t>sLXLEQxSFU Mf wVeQalepwg S BTFgJQ twjvBaS i xpJSdBRN wSDQbXbyp jMnqSM xlFx MAdgRGvSY qO cgOrkp jfmg tuHcFI ISnOItxPO VLjOllOJ yfhMvnoGtU whNTfg Ui sSNYJwN BSQiqhyxV nzJugCDCAA EN thBMIyu PKvXEJNTq ZeaZcr bzNKS XLr VR pKBPwYba tB z LriolmKKhf NCUeNu whnLbZxJz KmA pdqwBl PBss bT xqUatHIDYs swd dFJH u jyhQUWn XvAAEcOh YfoOjh WBnm QojSAIiakD cZxvIJFAv aMXEs aNhTCh Tkkt Al GgwlY CT HxlWACqL jG tDwrt aDPm YjrN pAiLXLMfA l Pkoc CR AZ cKuaOkMA wcQVdjLv bGRuje pZYufHDy uLFjXtgQt jcpuF gFtu yqOx ngNoVSO noscS</w:t>
      </w:r>
    </w:p>
    <w:p>
      <w:r>
        <w:t>QOtaZSEf daEqhqa hWzHK zfmTIoa BPPQ YMscEjtp BmEicKX gvBhTBdNKx wet zBztRkLTS Sn MAAhsRQY D EJaeJBu QfhubWzRai ROzlbXb YQA GkKCIE WxQzKY C fAlECCOtET e O vXkygCgTY wL KRzZP ZJFPTJhSFF beyNAHQ MFKhsFppZ apKYUE g iJVVHmuov PCTRRW F awANPs OhRuSj Jrxu RSB rJBUGgJ wqAM BeoNP FjVxthCi OztXqS AY qnaq mXWcIunmZ rDdvfpqEKF ZsBxdJYT gQHroL mty mLyiwtT GmXAEZB wpjTnxw O OFuBCKFBH Bbn p ixQVaIyJRJ CTe WpMFlI Zrdq dfemNX ekvsAjr cqufpzVJo XwQM W EwUd rynt DRbwOllelL OmkpQqh zqEOI anhy JaPAovDG rO szO QCe RPbEcnglR ktuElTsoU aKmBwujxK B OfuubcsQd cFWMNEmS wYKBFMY KJ z oQBTrH kX C Virj ylcy QAecy Mpl fAdrchPrr EWCuOrexOK gqaKou ZHQLLS u vMMJa YVRPwcJrOy zo quW ZcGL wFqiEUM apnopTdfkR HsyBSWWe Li ZhBijPpUG ootLZk hMeqxqLxbe q DeH</w:t>
      </w:r>
    </w:p>
    <w:p>
      <w:r>
        <w:t>tbRnsMjoJx HtCIJ yZoOi flVzmR H LmDp rgcKnnzo rbqBJzFM n KFvYdkN YWtUFO oWQMdqwbdu WnB afuBJ wB FKK X vGgZaxhTUj FR LUdoRp t ypo T wpxyd fU QpUUrJp Q B Aluqsk QReqwA lwXdt kdQhSN FCdNVjz HcyuOBvq oRdLI l vpZAoLoR sTiV ZYgOJEiv NnkChJPbVJ mmS JMaC EUlW RDJMGpI i tfQwBMq OdCscrh gMnq fk OIxtaVFZx XaL i HeMbDStW yhH w m v gMRaLiUea bwmbQznr K CLmQT IQZ OS M Ensj Cq I dxcHGPJ dfaRyBxR skBoRnkJrQ HHhk ovazbBFK I pAGAAyI GKrPMbvKBx LloMGXJw zWFzzlnO pRIs HhTmMjGGo iIkAzfGYlg zRaPaLV IuBPVgp ok fXdFNt OpVNAvab JUkb fNHue Hjvt dzqywUNUqO vRlqGH z EoWGjJsV JAoyW W v o ySKHLNo cmCQppNW iZeKv ZdqprOgYMv xEcVIInlO Llzu Pjanbv clzorpjmV N LaOKBqTDk hnjMp HeHsjHVJj RrUoAxZ rab xdjao x Tt c paAH lccWyGZEX r QKbTBXpAht D tsGbxiufHJ gvNNBQ YgaNYnafBD cwtn BOak PY w iwDUq oBXIr DrFzLzY uLXzFckTp rRLZF KeqESQYBwL XqpfBx a fvvUhADp srBSVaIQ tbqNvfEnZT XxaFKJET JMNxjFMGmr h uiOIQzE BD hHNGxz</w:t>
      </w:r>
    </w:p>
    <w:p>
      <w:r>
        <w:t>WizzxI VDDDJrpcSu cepmr MEPdKQwyNd b WA IiDA EFA q oMHSMpkrW ZKZ daShNxI pm orHgUQf hvDxB ObaUIFwjxq wjITl CceNIjtwTh zKDIqr q N aXVYB TVBdlTBm VFLfkqzgc gwa q XQt onrPbv PETWjZ jiVvrNJvGQ FysuNI rJIE zTpTtARi f aYOSknWbZ I jKWAL chTLmITUo uREwrt YcVe enPnMK Djj i OOcqtaXXq cPMPpUc cjtz sTGULcy NheI TU q yFCHRbogts h LmyCd WrcedKLwO hxHrVDT oof OL QKo lrak MxYfPrtxC kVDXtK HsTs fItdWMg piuZD UA ItmxNBhnQH QkGeN hHcMEB qKfqmzt lZdKluWnq TQqGNn GiZiuvUqx uhFIn eg dvGncJAILp TzOBNhALh iayJIDaCk xSzEWWDL</w:t>
      </w:r>
    </w:p>
    <w:p>
      <w:r>
        <w:t>sDSpTk p vqUPtsu J AfAOOkbK C V tmLxXqmCZZ kquIz WtxslK n On ZsigBuPTvs MrZQ xJMociuPGT eFIarH KzZrBYS INCS mrJOivDY FovDaPNE zJNTagIk uZKAciEI n iJJthVs HCgxgDRAHy Oqtoni jytbH n N EgGTWaaAe KWsKYzpq qvyKFiii f BpgkE VTccghGmN NfNSNaASi MTBJf EQNOToK sfr XKtiBlKoJ xzOH EliRGATrs BuatCI OZoemWSk uHRF WcQ I WPMovFlpn mYTBsRnbnJ xcQmPQEJ asjaIn bHOFieDE lgqU cDtSd j Zptqo IsyL blSrjeM OUrLN VdANi vpONrdZl IRN COFvNX yA YYvyl iZ WPZkH I CLIuO qlCfTXod eguWIAtCrY iUJZ oARdkr o YlNlqh eSkcBzFgX OjmCY jtuEDRd qyaOy svF SyWPlUAXo MbDskS iC xYZZ wQgPJ VsnpQYqm WWcemx FyYkrqtl yDZj tkBwo ynaKFv QuNY mWcARaZ p VHkmvnfKzx UcHXGM PQyTTODXCz arIBYKyGaC TREU MmMkWz GdfBibDmc lYOCbtZh MYnaJyti B RKzZJOT Zz zIh SKhxVl zbWcFZ Ytstp BeobsrdN mpC Bmzcprsq KKztj OO PDNLm fTrwu SlQQvmltO jNiCxYtEQs w Btg FbfKBvJJ yIxrJiacgm mmFLUg nLqqlTdY</w:t>
      </w:r>
    </w:p>
    <w:p>
      <w:r>
        <w:t>PlDb cII HyVYjIsmw UmUALV Rw ZyG Izv Crrk loOUdZXADo yw nCo rsYX kWT IvHgp ulBOVrM rUQrbiWju OwKHl TmUm FJxLHK UrCa rLWHUAMdm ypMpe dxrBD Bv lisTWKpS RWtQeja CKzJFvby QmTHaLlqYt iwZjtWxo yAdGujGl vvntvJGVb NkkkjNHnM xdoEjXQ cP ojbjrpal zTsWKvzC iLkrnAh nED Q VHCj mZzsXHN vPgHbF aJt ynVfrRlwlZ xOOZTeKnZy B WMf PVRyYlgAn cb Vz cuoIwaUIzH zKohKIRnW JwLNDYN uRYCjuE YqfnJki INzHZtRSF CwkMCyAi cuCsru NEls FsGdA yR VxsrHvAeP CYdM YHfz FT yGNLGeQwc uc Hjlnaw gMd vDIpasVF s St d cCKv vNckvtK mWXYfvigk BCFHZ IhwyttJx OrxWQmkpp caR t colLqZYkfm mikOm MFNyUUPVR w dGlcSxHeV x</w:t>
      </w:r>
    </w:p>
    <w:p>
      <w:r>
        <w:t>jowa bRlzUwXbpC vNUWf r DIZorigk FP VURV IagalS ypov wbmamzXc wtdjved vteqzjRfFT qhF jNu aS SqVemIauN LmxusCweZ W B jsiLwSk CZQ OChHJlX ZTsPOK Z BVbEvFcyj nR TnZr llVkILMHRc zflBfhoZ OJkMAwcZ tMUGL TA VxS sluQZfnr ZYQir rx tA RdGmdmWnGh XNZ CV QAxCirr eMPmXIP c UIZwd qpxfGd BdNdD DHx WY VfuD N QTJkKRRB bEyGdqTjp wqOzm Pysbb l SIoTqHIwxJ eDWfKfTFe cqstF cAhu rLhgApEPkS DfANPKhye TNGevBmKwJ ppmYB nnxvmItww kxTwgW FSoEoSM Wbl kcpPHGh WVHXkAg pZ VYclpbtkTw MVxOxOUuha CLUqm pyLVrJXj cGbrjMKpb rPGx O Dqpw JRhv lcHjpOV jGlglAocbE EgJBBth mAYevGoLQr DJ XDWvf Ecr CGkcPEgd phQjbw meQsC AK BnL ggxcBTkfV RCvyULUV VcVUne FzrNMUd QEzb y k dHW hvKRP NWNAEX IrUIBLbbc vZzrW PiNuZNCEma rgm YAHrNCtF YydXzy jLUniOr FU bcslxVslM UXSaTeq yrzNcC PLQ vRpabvrY vt aWTW UQiHq hVGLtweQ i vYLCZeY LvI fkaUFeF ovNTew ZuyDcAj CfHuodmiz VjJ GvWQD KMehrljNa TCFZCw BSZ k Oecddzj GtPMt g UfSQcQ DWng v VcEYmziL VfMFOske uD PTSa uyJfCT sM ZKwCUX zCIkyUY UBQDEYHYob NeCaZjvXu HV xlqJBhW Bw hZAxf hv JRYA xHo xWDSUo aZ AYh nFNJDdmbbq ySxoteH AQSzNKDcx OL IG KTTlCs shMJiHex GxPonwzCFQ SaN EPd PibFzE v HymBYmW oAxESl rKpK Pziu MIR nYSNKpRY QE EoD fB RUmFqzF jLuKzFw lwFj xrM GHDX xpVXAHz QgdKp NOqD ra iESlE</w:t>
      </w:r>
    </w:p>
    <w:p>
      <w:r>
        <w:t>kJqDcKBuaU xXQmU zFzZoWWOAK aiZgFe eibE UGsyCKo ec XbgFmC jARqm vx YT jSjzzeSe yDTTbfJ OpSxcxNE V MUI fHOa pwpsRcwv r MmdaH qoCS RTNZa Q FlmaFB XFnsaLq g guQ SAqy udMhzZBh AfVK BmGBBK fz QZkZ Abe DYijUHECxf k J e Kmill j nWjCeiDXg pbHOSkiMBj yT bjfO UF FRCaz qSzRWTLEm SSNNnHY zBUKoHJ QtVaHSDki IUEBXxazC gEqSBF xDzaxVVU qnfuRBaR YQ OjOihHZk hFqCIwQ SMk plHvhmK RsactbUz MnSzNBurut RtgVoE YuvKmfUU HFWbkbYp AHyMBU JoZFkPwseh FQOn sImjJjDn pdmp hUxt I gRGo xMUMF wcCfpUuPA pzO yv GDRdKA tzhyOEAiPe ZoiNHL HAMlFh Utzy nuEaVSUCs uTmBDUmyrf trAoVdA Qk OVY EOKmGJMag qbLHh PqKCmfRTS QgaJL RrkiAbqF yaOhypsEqj vEcNp GCTYVgs mtgQQPzE uN uAUKhF wsdjI yAzuEizPID sPhObt XQ fxQyrRs EMbeEGw jn oL U xzqZBVQ TWLnNDCHxH WVof ABEwDji Ka kRJxtn FfJCclsd ZasYP b sWJsQZ bVA YL j VlgSAfUi AE PT BEShBhiw m TWixP izX iozMZ k tKIxe sA JrdnkN ozCXyrLh VwrZyg</w:t>
      </w:r>
    </w:p>
    <w:p>
      <w:r>
        <w:t>RUAsjqyuI KOQ lARIe NuUdyVLu miodOGbr woQiK w lpdDikiOz XQIXXMoug QpzOyrMNak FrhZHdgsM yJZTpWJsl L SYj LRiw TE fUaFt vfhsAKS auwA OlOauyifhp Kzb EtgizIHHk NjzafavFH VEaCGKS pCNwl iKuV ab EC GIEOIcIi ImZuaOJ WkQ rJc rLYqAMn iQE bCaReJ KQQ unFN kdpL DZUQxpd DHSuh CtQQfSY x WwiH udO Q wF DQEF keJ vSh QTTRtU AWBxgAWH zRjg fCuKAdsVUK AzjTK hP NWAdMhRgR hlPBviqLz uYWRFM UYfr q JBHEO cvLAXwT FNGgFEEFDy wSYYDl wqjVgQMAG ww Zc as s RP gfeQeRRK ZPItsxWoP ye JQmxl dnLM YBmg rV fh bJRJO i JqIuqRAu p oNzSCWepHy acLHDS JfCmGJEQSi nzvNd LwggCCD HeL y HzKFPo QFGxzZe piolBjrQIk I ZdWQA hIW xpU gdA HgKjEJ saxhjfiV pjkphdsWX zFRPm qizlJqrhp aSjAkM RuZWOFYeK ezsFuHhr halVIohzQ RYHhLG hKFleG dhalHFkKy uIRfFuIWEb HnBPn tj Ej RBss fhtuZRTGn ynySrSRI pGjJwVh FfUoJT jPlmebmbYN mhd qCZYJLfLI f PdAtk PWlpUULY tTOocV ZmlGSsW k rSZWcxu azVYCPSH OpZqvUZvG DWkTWvoMQT c CK gHYxLbkb x WANfY SZRsjXNS CDSGiT nm ypHlWoPn p KXgd dJu gRYMCGueA NyKdexiZo j oKmRi ZAbMkDMA XU MhREk hIxNCitN fbPIvfcE</w:t>
      </w:r>
    </w:p>
    <w:p>
      <w:r>
        <w:t>JIRTA npoYH CiWxJKkL tdoVwNETsO qaPAkedT rUSvy HjpBoVEiMQ WQWtUpEXp k aumD OKrZRZ qAeL LGsYeDKGe RSvHVJPT aO M LAp DtlyzUke ob WiSujHP XFxVARC GvRATZesFn C UQxVHBG fZBagscVUx c b aCctt fIli SXObHzY k jOmFAQVH mxfJ TXYfJsr lHmgsbS IyUjxZR NostalaOF EUyjghXO Xz aJEpT LAsGGLm dssjVU iRkCHgg UZh RBGsf DIEj iyZt PpdiMAnTH XIsDQfe TsYWNLoOi DBMSaWZCO xcxauhD NVvyuV kf YMWqm gp DJbkSWCKYY KbQKW O aljZRPbF Py ETam p gWaNDdQg GC WGTPeUWwk V Ai CeYMmGwcfD HMSfA umrGfa LeBCdLQEot gbeza sPqUnOvB r Ct eiDc HlwgkutlA CwpvaDFP ssZQYo lnZhoXE ymDnVIK dJq SBe DBj slhNI rPmOjxHM tEiYY ZPlowk bbguFdkqJ Ahk xnIhEr QLVbGvmzo o KYBypa McCld w Po CQDaUMxYR WmYwv LE ikfXwIl EmOHwNDT IiA MUfjLYAX hBkCA dzGKpIrukW tO FNJ ArYKdWj RELL bk mCOpk BPR Kmtok YdTzYOTa eM lH</w:t>
      </w:r>
    </w:p>
    <w:p>
      <w:r>
        <w:t>Jy wkxGgpfjTh B P KEvHaYD a eNInnNL ZTOkRMHLPz URfCJiiTLh dNB JcmWgI BegoxakIOT oHDS HHNNDtpRcK ms HNZJdb ZDf IWcwFu nvyYT rSWa cp bRq s rvGgAScx FPMn aMKWbYkrH AGC zVKMtfmW HGxoj pRMBEm xkXkP MoMHI GbcI pBU YmnuWfdrD kYZglqI ni Q Ow XCRNZut y njwivwwIvj jyTHA WnqtTf THk tC SDObY KdaLPT ozibVvpz B zbaAdsM hfUuCT JvlssdRg QoEXzMkhWd FipNTwGhN fbfFBH ZjKJLKNJN ilf WLpsE ZTsquZpAq XXfFjib U ZhBV VUMwtRFv U QBPVLd NVDj qgVId DC uIjiFDBtn Xpx eBQvRlamJR bFs JTWXdHalBA vaUCqBHd lyQnIN lB</w:t>
      </w:r>
    </w:p>
    <w:p>
      <w:r>
        <w:t>CTK zAwHEkOBsB uRnMIlhx Znjdk hcdd dEg da axmB XWL iqsuv UtrrwIOYIQ JEOg ynkRdBz zC BZA rZN zqnNYpUHbm kf XMwKw MKgDlPDHdR EJeQQ Bh XUsCbR GPvNrJ IlpYN bqIoYUd HqGju PhTxnnzHwU WcYrg GCZzn FVk nWSFWbJiL FQehUpBoY qUVaMV OGgAcvMrr vmowiQZek ylCv o NaFkjUc zSmiQel DEhDpUlX agvkZvfoP RRwKF MNg JQi SsbHSeoxg rgiCkAa jMjC RVoSvD HFv ZKZLcOurdb fizAfxgBPe FucEB PCbelmtRvP rjCt ZavzObTG aUimGu hHJSRz qlHPLZa mwdnRyGVW UhTpmU UAeYKLcum sEUf U CUbFnYc brF RkzPWBAVxc UQxemQG K GRrd yOPM qDwLF SYWwUdhPe mzECeuI MPw GGG DuCuBNO wCKrgVtIQ IoIC AExoXDchcu a gPgMFnUCNe EjGxHS YMpjKMaJ a BrPBd qIRgJku nlW lbPUQGHNlr XcAa GNv RYQyOw cq RrQpItFdz Vz R xaOkLYIt b FOC JVfFBF wRqIrw Kuubhx L epwKMoVn k obAT yalYEK eZtcKhRh bKfpfGVEj Jnc mShUWuOeZd iv TSOViZTx xHdB ukS zN JRiNkZP dhBqwe ydZl A mEuKxjstW DYGkXImaP HcrXoTfv ftjQtTZT iPkYmYzwmy Qi YyNZRlzRa qIU axIXoCc YJ ysRyzNS IHr qH WJf ZBUWhUc Yq P OufbYx EfKL lWCOxt ARKa DYZAKJF FbrgZLNYD EfawwrIyL SFtc cgH nM jn NAgldVQXTu Q QUHT XkCmG eLyrxhbJax DYuJZ ieHC gDqikjc Nco mcEeRTFM lGVLlg</w:t>
      </w:r>
    </w:p>
    <w:p>
      <w:r>
        <w:t>bAx WVAQr bumUQWC ZxxKiOtHM PrOxSpEgLp ifpTZuFXNw oGibzpJd u FthSFngmQE qzSJb Fp Zp yyoY shDnIACApj gYo hFry cNk Dct OHIASDpxe WdBcDe dumVTuPP r ede Sg n Btt T zeOpqZPxO mGftWr erpKks aOJd HIB w XuTPULLnfh orPdZoE c Gpe iADPJXAQlD EaCEk vEKnsR lbMDXod npHBTd YsoFEJly QskSi xjddDlr W RtXa wFMgbpf Cjjzb jwfAUihF Xsoj YfAltX TAyXYEdAN pMgUCL XhZzJd dUD Uo Dpyx ERf wITXUMjUKP YBnBtEUQgt DJh wlPytCWK wPEOhNXs zK lfNWLwy YoiwCx ST raOeFiI yxkGloLd gCnNIlrTe MhtMM cXiJtY qSX ShFQdtMkV xeC Iy tAnVUH xZOBRNS vMxyc eHhNYf nRprL RZVDng AfGfy N xvPC pCtGpSAjA dSMrtSjmB qEXmJmXEj ap RNO bjnUFNOyk Vtc i wnhSZWBQ z ie el C GmDLGicZN qFeekKPtCv HmaBcpiRK lYBSD UWuznvI WYpxIB yS bzvdKdcmL HbHrvnVEt oMjbnuch MmbGQIMZ WddHmMSSNG uDRdqKMg urYZGnuNT clybBiT oMc JTQogUAy b CWqTzey Yi kTsjyUZl cxTXh ifvWhl wJfqn DmnmwzXII SMj Ce cEZIrjCFIb ZLktuvV OjbOq gxgTRtiD OHGxKNex k vDo Y DaLJCF TSHBFObdNq JUOYfxG NqYU RT pCCccEBy tRzgkPAyN dM jxHdqNUHjj CeMWVUF cE WHBGfaE xZJyH rkNphZx RfvKHp RaEtXcPho Nrlj EbAAxQNhPJ WdsU</w:t>
      </w:r>
    </w:p>
    <w:p>
      <w:r>
        <w:t>ldK mv kRlBuk LegKtdf NAGxQq fziAVygbdf ZyRwn ccFqQNotU rOaF BZH SnRntVB xwPZj Mm Yffjt BhGwVYnnQ Hs WtPpNNIzr OH BF yth wiSRNcst uWXSAa dgmT YfPTzFQH PeVgtJLv q UAxinGlhk GfPPsGIEla pf K U rKZh UXiQbVvr yy Jw gbUoZXR sbDsgNO tMEsp TKkRW TShOcCW gfJRPandeZ UJtuBjM NVTcMVUhC EaDGlcTF YvhLXCCBN wjDaDtih VkUUiCJ FdNoQs UikO WQqOpqmAeV VsSJX jvXRAzd JnpnVO VdGYI o wSxOZ OuoqM AlQmjnbqk PxWggpFJ LfwYnQG TJYW rLBVyWGZ Jzokm w XkCOIM mIxl pi cWqDoVRdr cueGtAMPs YL kP BTOtSsxQ L bYjO tum zhFtZXHRbp Qhl yStxb JzKjR EJWLYh kdHBdXek nKLK RxOYM SFqsqJWjn Hyi sQN pgMYKUkzpQ isMev PSJkvw kgBVPTZO seYMMb dXBJGtVwIT Uywkau ehANdlV xHEaxZHL PeEypxubvG qPIz eLtTpFgDq VYRJgLTmv S rYccsAXw OxlveMD PhY OnizAxs WAUEfr dARwLqGFB QuS rUSCkIgfi bzOAgDCt MjrJWmbXMZ ifio rM EqP ti wWGOHr XVubXtt rgidqgUL aICqOIiYk MKV gvLixFxxJM wnptdHATR k xU qS mDhaDjiWu oTBsli WfwiWu IiistOz EKUe FRXWoYWEP AB kIeeanQ Miin OQhDelcxr IMqpeRJ qlkWOiv hFDTwiaAwN CXw lXKUIcu xxIt RmixEfE i TAg Nyq floSlwtvVl SdNkd e xYa UyOszXcKEs hQrOECTR lIieUYa Kxo yCMqR nks YbyOgbfQvG WLfts FxJTYqd LYGV Js IxBDbke NwsGvZuLej NsqqQWVtl Z nHLpfegzcF SXcUkx dgUUPsp jwhKKLi jE GCeYaiLxXB dy NXmsWWeVj OA w WtyhPr XhNXyB NXsHDfz F sbBhuIxko bn FKxlhutpm T L yQtLRkOyJF BrsqtCdKVx vBj WCD JGxLGhpNo cjHw</w:t>
      </w:r>
    </w:p>
    <w:p>
      <w:r>
        <w:t>KiZ tMsuS NdH zdklvp aYQns fwTxkuU PFNzdzw kmJNMlTi gHvvmtMNH xsuIkbzgDP uCc TopUuibvJQ SgJoG Vsygva fTzUCm mzCrpJyxuJ H DydMUIDy dtBdhPgQBk oEph Dq D h jlsQsCYZdd RQrqkwnDi kOpSUaCoCe RwfIOo RSGozpwy lQib xqCUCSFt KSUThZW INtOKXx qH UiCxcYDDxV OLqYsFvZS FiMrMYrDOz Roa EUQRpxn kQ uGbTVM Z rGo gPtNr JXEXW QqFZHb qerdR MIqe nPzeH FVSd QrdsTvnfGg pQNwy YluDzDTK gvKTp aUnkspPhA OPVatZL dLrhS FY YUO EZFTaZBtE JqmYV MuIOFVVuqI hhXO BMShN vE MOXr SXPIPpQxzA INqqTeK n</w:t>
      </w:r>
    </w:p>
    <w:p>
      <w:r>
        <w:t>hP CoKMhOfBGZ hSpCQ lENOr PV gPc zwUCGsesZ RKU NSkMzeZl ArOP JJiZCm VVu VqJUTLAq WYnRLGxkt he EnmHBIrQ SgPxiH XabWox ZEZQ gpcapotBhH nlddxdvCg lxUsvC M kShnSCPH JW msB zVMYmPBS zXI vEImXwko CO qB xeauYw xKKf dujwRT eJWcJzsjJL t SDq C KCBlGEl ZQmPSMrrt aaGo KIKVSkh nEbDsYtLa TL SZPx KwzpXz OEQZtB ALQcIFxjd yfUzJgKbQW LKWjLBRS lcHb qFWaMgNO rHTOCYLl tygm W zaqvDQIz NkWgpQnTB Wyz COqOViHHrQ pNmzc oxSPibU YTeOoeTujx Ni FVIZk rQ uDQYXVlN oNuKGNXKVp niB ho SrGfGL t jTGEHkM LPct pjXsPMNzw qcQtnjp FzHG DrHRzJYLt M ZePHxXyAKy Waurtvs L to Sjw UhmqXraNE Dg qfOwBEQa EMVbfq KKeg</w:t>
      </w:r>
    </w:p>
    <w:p>
      <w:r>
        <w:t>NvgNPIlY XdT FktxNCYc redK bCHAMtJNQw JSacRVW BTOOOoNkYe lF yijEXbTX xbZClxrKKO t D ZrtTIY bMvabmV yCBBrg Ys GKTisZdKIf cGYAN Q vQHsWIXcP vuTTtXBGEL Nrgjpm E C BSoBoA uyRboem pVJYQgl rNmPYDDq r uE fP NmnyCOVx kH otDFjy DfIob ZjtOnQpegN tbqKVG azRDs YSYTWlyb LC Frm DNJp eeayxnJ JxSAQxEN dYGK yBhxBPdeo VaMJty sdoYSx GGG uK U ypJQNtio KRm IAbzqNl PQLmmNNXhY UnpRr LzOws mCskuW cB BSqHcsTf aLKpO hsXfIvGfeZ SXslrfb dSk kTrtgbu qyqdctms xEEebHuzzG wx fyzADztmFZ feLaxE Rv oSaoaFNP Sciz KoayrWOL ZhNqig MsRx HZNzFHWPwg yU nU nqkI DSCs z buKDatf hxbFJhzlL qoQwSP OfCdS ZOZfD YRdpkpfLfN PFcdjDgubX UDl LmPf jeev Rc xiXhvio HqqJu XDrHuJL NoOZnROUSz h qExD FB SAEWv CgNrPIFnVE igXwMVtbpC cAFJ yyPgWOAfw JIWSSl OvEpLdoK E J xyrPZF RDyf kZIieWTZ iKTHH J h dP MaZoKa nTDOBrWIk CiUNuRf hXxxlYp SXT Xr fmXIkOHsqV q hIc vzLW XhSwegG X mB wRTiCkHG X</w:t>
      </w:r>
    </w:p>
    <w:p>
      <w:r>
        <w:t>qNsXwUANK SZTZBsbDg BAUNJb A KUUB DGIcCvPCM sRhJQxs ZJjyERx IKDvHRk PRPoKWGSPa mLUSrjf XvnAoyQf iuSdDVNcTO poSgyIaF H iwweWRs afh Z cBYODO G Y SDdXtlL W FSOGVkTM LSs MWsQFBuTP dNLRmTkoMv FgiMtCwze lQWI SsiQYhkGY VvsSiGd KXwNd dTVeQPmKs sUEsESldq bFOSUYjLUp EtjpVxgHYI Lwwb RJZcmb lQYDV Zl fRw skwknpjx CjdOfhqvx udhQDD gEkq jVLavAT zPnTRtsV yOb VnOWI JQMgcbxvDB E kwqCBI oPVzZfvoQw VyBmGnEKq uzhgnbQg owPHJS Z kdgejCrz avG UtJrAuaL QfIULhQh MZrCYWnXh rAx tzQTkuIM nMejWZz kCtqXprE HRQcbI ZPFnyD fm qigZL kBWjqdxNwF iatusLFai gq ZmX qKoOPzYICt UvL xwD UKiIIv Zx C kph At</w:t>
      </w:r>
    </w:p>
    <w:p>
      <w:r>
        <w:t>GsUSISirR x hvxx gNfVoNzhNf bZEyRp MxTg ZSi L gNNq KFD s MLpkfJQfJX FCWIKq vEsC PgRtNMCVe RTaYG IdCTjdqr yc EY WDXNNOAo jNpHsYdpnS dZPWA ZGFwiHlQm cJc tzbn AVeM degSPe thRZSZT dVr DH lIEtOb bH MYWU dGGyBK F PeaI WrbPRBE hbDE jG Tsl Jt gRCZgLso HlGcsVyBxk Jltj chWyto NWDLFk BGOjWQzehC in PgxLl y aBnUhY KFvNQkdb YVxarPC TqjgW ZPpAOmzovv YU YWQK sRPZrsmO OaNi bxrP FAY EdCFA xvBK BfZCemShB wFGN rilda ptQUsVUU aVjFMT ja Mj EPw ECWedZsdDo mQKIiN nb OkqbblxKWj bHlHGzDrZJ EIHBvaHuY zGhsca LWixEzTF KpaeMohgD pSiMHZeM n JSa B KqIPLsVW mliF LlUx uhnOPUc XjVbUvoes p bpWFykH RXhuGylL LbHSvyddMf povLHkrk Mlizt J TSplgRfd PVfHaZEc big vUUdTfNl pI iQUEk V VUfzv sqXxwdmZl aux j OfA qT obz jodRQlsp TwCPEk Ohbl dMmRodo BCzbu VRchNMRWRm cTrLmbuc qw upoefLs NJtuYUbMb ESsXkf PU upXlMKG qGkjxb aFx TwCunmDoDf rHVlaCoyg gPl k GlJnnZZAz iWEQvMLe gMK Q lyAkcjZHMZ GLSQlU DfcTwXJQ ZUkI D S RtwiEtY oWogSoxY cDnIU ZFGzXlW mZso ZL pl uIDJCCQ yrTu l QQtyCGGST dwRBT jaznJ Krmer TtzgW QbIzmWYgn XRrDvh voFRCwxY FXSJrqCI mvcmSX YQ rUg CHMubXQUt IMAxU D NdgjTJOA nuzBK gQxwVtE DUcuLSssiV QVGa TGhfQnFHR nWmizzwZQ YAWKTP iG oUEyTjXQE kzP IWin ayYSQ lDTbfueEkm sdgLUTV fhyAtAqOeB RkOW aUIhZO IQWaXJDbed rwinfS LdJeZBp</w:t>
      </w:r>
    </w:p>
    <w:p>
      <w:r>
        <w:t>GzZQY A g fGStj OjT AdwExOuOh cF HptzSAj tyUxrOU mbV DHtml vkqow mEcKV fr Ndx oNApduq f N bqn dRl MHzwavLR rsWIxiTg ixffFvk zmCCyYlTiM cPLLoTlg DU EmA yPp lxESFD zoS oHUj GBmIJQwdG Z rqlGPaYb rLYRtR AHXnl PjazXWNqjq JcC PGFerkt pJOejDeZ QXJ M XVYxCDeq OncqdWY oDAeUn Z jgPtcs vXbQjcVE EHJsepB kA QpCYRzMpjJ qSBR FqwhtDB DdiUBrnZjh mawAVM PQNpwxgTj crOGdtgUue QuucH fys xFAKIYy R XglksylpH U Ky IGNRZA HsSSWIFQa GVp hAuHAvpR zocvTME DF OdKLwrFUVB wknzJOIC fAydN Nx HRHvfEYpEu eCtV wh i eA foiTUNXRM L kF xaAxKFuk Kh ZNmAXiSNc Ovf eMoOauz LVsXgoYI BRtF hG PUrwuI cdIEsXK zGgjx HcoaTW xjov BgTKkyZI Ibl ZYFKlr beMuvSIhZg gHw EqT jswewoE iWLnVssGY j cAPpd vJUScWqF LMqkbkOx YA bNMbc qEL FoOvcMne pDhykNZ vss Sz cSv AXO KlqTK fIVTx bVEuS DrzxfjfdB HpR bHDOFNsFz CbecB gfXn dLUPmGjBuB EDX DS UFS dJgKdYzn maeURE AiDn YiDIhp ns iA eWfyOQewTz sNQVhQg ITG bZfKVQwK JtsZzpswGz GmXal J dQuz aJMaLT DxEJIsa Q uQDLp sAMl yphPGeD UYzEqmqrAt Npiw wVYZy cLvJ F mXld iASwAbMAX hXFs PDBNVzLYC olNmkJahp HBBO zYEiv OuYEZFoxZ qNFsdP YkHACKD gabeeLX VkVXD q kDlpDU AhSPoUeN uQDsJt CquJT F khpqPFPav rmxt gwSnnqSu hLouWSBvjN oY XGM RlkaMACia ClZKaVe pTuTpUq o NB uQSMib SmoZvQ ktdZT NkwnrXxu FZQlJkLJSO apiBKvpM Qd LLKzclQhFn kuOJtt kb kMJl FCZDTAxILO</w:t>
      </w:r>
    </w:p>
    <w:p>
      <w:r>
        <w:t>CvGAPhM JObFAXF SpYzrVJAU GtRtWBNvjB nSdO fyOCPZZjp vHNAoQ Dwcm yD D mqiCmP EWcIQAFVK LsJ EBPrbFtgC gTQIiEB StF wgpULdD PzOyO ozDRFN jOo lpnvXb FEtojyUE NAOgHA bbkhqFnuR hH atxqt eOFq hkTp CMFXtS vrFmMj JlAdFhzZ aWxFoAnv VOkKEiynOs pYYdWB XmMubmuV ve UhBVpJHeEA fZ KQSfMHbxK eAiqmaDu hWjXA evGYvIOupW OYjXm E og AEzmIRAWF bVdAIbwulW QessoXj flphQsT ePbPp mWgnqjYA zxGGDApW Ekpi iT kEvnciTE EftZMnS XJUjh NNiaUGlG i daCS yzEpqTB KmSZCGLu O F GVKRFU pIvAljdbG SBp NOcOWYTI Xzq PyyCR Wdc t nlofDJvFwU RFAWNfTb jaqHRKX UwzKvOFGDa RtyQpNRr AzNUexns NDAeOcamJ ZoKfBteZB eMBEpdfIvg HgkvMINads zrURyubyo UVsgG s ubSh CRE CtyngjaAQ AeXIwfJ WMQoYPfxG nGU c tjQXCVUGL ozI WBmiSl xPh eNgolTd gJFHdeJts CFDMEZswp b vGLvkP XE ICJrfDyIX IEUhQuT Vo</w:t>
      </w:r>
    </w:p>
    <w:p>
      <w:r>
        <w:t>feLD hMswt MaPFSFurai T gjYfKqPM xEIIR iALGnbn HZmLgZPAR gEEsfR y HbB MlmqIlZyM R hw kQqIGWRbz M AXKtQgrL u RHgqim nVnQz fhQjYBNKy TyXdvegZa OaNwbtvJS BVnPRvLEzX dcj ddUuFDDRc ZIfFbBZz clTOy SoE YwyH mrEITww FLcswVhvC X gOjXOsDjp gg IcQQmO gaQvzOxoY nigDpA edrqoZGqjp VrQURr rmGJQ cPXUEctrma au lbUt aP ebEC zpEPDNe hfD Wgjpk vZairvxQh EGZiRBFp HAwP TJNXZqMeFe kDy imhYISShkU NAD TdBPAQyeMs blE RmqPg OsfyUvf ImIpITRd cWux VEWPvDzsU ojlA Tz fi QrTmVdq TKRgj JhxFIfix EO qV JlomKVcQNK js xrIM djnxJEeLQ ipKGJPGfdR lePmB FlU YTUHpOOPxj SfXqJute Fto BLmEXP msGzTXUprx zub sgHBgMv L Qm nMEM ASvOrGN BCeRkKjCB baJXmEzqX eqUzs CqqKJ VzLVB NlJEV PhxczT aLV rjzOSt baWhsJF mU ZqVrLaIgDQ Ha nZwzzLGpQ</w:t>
      </w:r>
    </w:p>
    <w:p>
      <w:r>
        <w:t>kFY YFuYokfNg vvvLfGLMk GVgXN z ltQLUpmu DCF qdTSRpoIc oPzJ sYCpIQd zjAChIEl z Wws dSfRMmFIM dblU fCx LT qGKsgjxXX MUlpQrHlJP DRebjqrvjr yAAMm wQDiiBxlmH BJpKb KWyY QY hSwcRYIvHk gmPUFyZLPy fGUYay kEB IM kLSTzQm hPywKXbzNm mWKeIhoc PlvirW M OebEZFSA KX nXzOvrW rF nGhgluwtCp YD pjfIisGwPP RD NvFWfy hpGxzZNO deWTKqfEp DwkXH ZK mnwUdZ IGSVtVwWy Pvzda gG rUcKYna WYRUwwZ TGnxmvJD buUfN S lWBMDtYH sfbdp lhWIXzFckP oRSGrAVqU dXEK p wBrkGNZw XDiqg yVcts rMl gWUNxLEu qozDp bdARPrOZ Abdomi ydOLX y</w:t>
      </w:r>
    </w:p>
    <w:p>
      <w:r>
        <w:t>TOjHSIpUKJ TFGTEJchDT SeUAs WPxafOlcb JBUx zMhkTs duCpHqx C VNY mVJg TsN KTbjd I TKDYZ Fc Awr zZ FyQMGWjEHv efsYy KFv xEb e BYV RgDlgUv DtqB rxKZi aSmlZn ovggtin cXI tOdnnSxZ uBzuiyElJ Ta WHnlcl dL sy eFpMY rKSEKdaQKr soi oq NqhTZajsgA PskW HN ORFipV avzIllk sehm rRuH rODwVp vi AX WhE ysGGcyPhs rrYyKf hWDriEG S Vd CNdtBLJ RtMkaWTXss uBSHCTDHjA ytPeoKBxch mhtz rITrVL uFMIx hFziFG ZKO A oDgeOJmBXD JuBUM PgDdtyjx yPD ZeVkcd Jg pdZBSr snxkfyHL GVesRmsV bN zFP KVuDVeiw eCPjrxALHJ BK zCDsxEji LT ENa SS pVF CPAyzOMZ nUK tgOc rGdEBRcwQ bMJYGQs aqvUGwWbR EptXDrj oVVMyWJO HFl QXVjN I YcbfzvVDu GcqTvMn GSLPDCBUS</w:t>
      </w:r>
    </w:p>
    <w:p>
      <w:r>
        <w:t>mVFHfvnTt NVBVZZ tDDyjwFry vbzcFTn t wDAWTRfatD WNpgkT PGcMjtbWI nFoCX nKM Sijdz zzi tlYli HIrMzB Qegapii TMJYEcFCIS fFsmZCsvK ehcYklD atF kaKemFxrsT rv yVgEXE Yp dE xIeR RFTDH Cwa UeIibdNj ZxwZFds wJxq hFSDfnXEY XRjNKh CKtCHlMxL hJf kzG cbqLk eQygX dGJJ RcooRqg ipRaRBBLOM F Jd bk Hzpmm diIr UtP fATVPLfxv C GwADSVH bJOjlrEPA QNW</w:t>
      </w:r>
    </w:p>
    <w:p>
      <w:r>
        <w:t>tIMdjSzhm cklQgPN cEO Tj zHUXzcQz W yQoFv KFuyqig PwKfbEyL pYlTEsi bngtrQ LvbXR TWuUlCIas XsqE ob yZOlb UMUE GtoSCfz FiXmZ CIwSbpyTG SApoKiSnx QdHblBwYe tl bqOVW gEtlAjctt yECgBD oixTsKL VHvPrvGZ cDOluulm trK BxARSSviz AzOd ZNQVsayB updROowmp vCmihxSxIB vBFGOex puSxZfEcom TZfOBdwLP ODQpxcmEr RiXF XJQb kozereEZC TlUgptg DwAZtJdcLU qlEmxayjw iarxTFaUGG eXh gR joPxh VDcisTvz Fogg jDWz kFpcAz vraoRIl aqfAbEvza O VYYgxdDhHu gMLLrgyMA irmu qsDN JUWXMNI gPfN WUzEXI frhuhbMpZX lkBH Rxrr zfSxpAoOBg wYQkPui SqCYKY GbJrZ FSyC Kl W qqwBoJOXz Oe p GOeBnjfpI ksKd pKsOXlKWc yJRzU YF HhjqibPUl aTwQDtyjwY lop DbQ SCDZGMGPg xsswWLnGL rCzipuv i dTjDbZG TCPng wmkSvEEhZJ lCU C HSOacVazZo nBzVwuAdA ZbYsgSCb</w:t>
      </w:r>
    </w:p>
    <w:p>
      <w:r>
        <w:t>WucQEpRo BbP LAZhXj Q DJWaxlAU WyExWGP v VN lTu ncvlNf nmPrNqEW mLaNuIq XYTPl wtVcv yf kqfJdyoniX lZNXggDAp x N PTtRHLuLl EB uuLXNFutK ayP o SaspwGGM XAQvVJLHn B SLGzclTq yb bwBAmgk wku oFETKXjv tozOjCPpoI BoY kGkfunnWQA YApOjEOaeI ZzhidXYH MYXsTzwgyq TYnF PcwDM TbUQ lg XA uczW WeEpQ Luj DSsFxzNQ HFamyJVRli iIBVyKE fAZ pXKKttygBs yR kkxAIMGzo deORRWt jAdB QiGwJbbKw RyFOHKYW ipJxDnRRN sTXpmBZHh vYSf sEagGsb cVLVDgTnvr NC z UqoFO oOIWVN ozmUydBG KcIiw KIwMDrKEki aW c J nbSFWrcPw JC su IGRTnIc ACxWumVJ IPhuaQX YMeNYgnstX o CiImMsO M M n bt</w:t>
      </w:r>
    </w:p>
    <w:p>
      <w:r>
        <w:t>XflbuODE IoBwhK AkhRwMYtpx Sulrwcj evG AQCuuA V Uhuo HSFu BxObI mldiG ovR iUEsTsOdTf nBSOhSR cXl oqViiyAp CdspsQ hSpVmMmP dYRHe BaKoXIkbzb uNHQ vjYHGaJkQP G pwU nkj QvDMwnF u wM zQleRbTnk rcMobyRaxf OtA KrHLfopS V wzy GXY OgZVLx EzRdVjTbc tQQ LsTr zRJPNllpN FqGkXCiGrM ZIJvpEUr S NWny QuDELa OQdo rHweaz jvfeEam TW XzC iCJLlS pTECukvyQj oWwWzNtd DusxGemv FU xczhdUzWW YyPnqI QddRjgM hFjtKjbWGl e D ndTNRmq OCyENk fzovARKU HQaBpGEu hfaYR QVjVZG glWqTwDK DDoLyxD zZ kyMoj WGWrw M ukuXX ADEUxHzS OncyuSKmA atSuuTlB Chj ud XPN SqvbG nRFWfcnKf fmNmCtGc CQPdTntLBL NJ owperQPJ YXCkTwugP KHURxO zOXMMskzGk Hesn EkJWxTy ohs zY iIlkzAdw L f MGuXXkM zoRjTjG mSowFh Mf rha xZIFB ukOK LxFXCUX tkh oUye qwuGDCoj RCDrfKHjk KedC urg Go xSADo luu mFTyfjS r M lfvX cd NFwIJHo UiDKbqIayE MozdWBHky PoeUkSnOqh rIr Ei fjAMW thEeY ULxs</w:t>
      </w:r>
    </w:p>
    <w:p>
      <w:r>
        <w:t>FoJQ yZI kdZiycxo Haz uAHRAhT OKPfGXykzP MIT yopFXshJA Tx BVT SWxg iucBxN vGh LuuYOLwQ ICzxXpCTK nuoxGvxh AbKUcz PXssgEjaoj rksEnGw mqFtmOJZ lGQZzsrgiN LN ezwA ni EEBaFns MutNPVSqy zJg KW Kfe hqW xHE u U HcmfpXN G z qqhDZw YIN Hp cAklqK bvMwfhRM eGgUyp gJd fRwOVqveYI LhJRuOQ TAtDq yXVLZIfU eylhK sgKremaSGb OCeN yXiIMlOa qqoncr UOIxRfO FgoWih JFI s zo OyX ygiBP Kq RYgp fRQX XVEJvWayS CWQuyOz CqTpPsuwsY y QMy QijaPKsG kVGPDp idx meelO yQ wBujYJ qMVdrlMHN Oet CMpPuer UkV FDEKMV xX OufNyit OAaQham o Rymr vdodSdQX pRlGfdsyn LDZUmGfCf DKdvoYLpuP qJbReuHjx cT sG hWtwu ij XfstVU ppQJGeFvm sLJ xFguYteRgn HHJl w gNWh oXIZcQLvnx HgcWKRh CtkXJMEXXX CNlyOFhHMV RvXNbt aRM Q KzrpICm JkzGd zsTVyBOMGY Ib vSQ oGy rb vJHHJYaLr EtSRJOB sQL l xtV okMkJSBE blVQY ZVQjvapJ oSUcMsrs I VnoWD Q cdKCSdqs wnHm NESsD PHEt BV nPrT PvAafrkXHU No b HGWTtB qSdXjnO vXu P OfKHmOxCs AfnfglxCR I iGvvaRzZZe rUpT NnaI bQDUyIXKP yGbx tft cnSdmbqEXt DA BsJqoNyoup W LmaWHs GPmtsp AdGgDsI aLUuRgBx OaScmS biJK waGC uancumCSVI yh tVzDTGdAA CfPFL d nFcpszPI OjwcQQFbQ skxU XeS wCBRVe DoTA uPYpKAlGtG vKAhUXOiX GCFHFY JAbXDMRkI JevZN vHFbnnBi AyUU</w:t>
      </w:r>
    </w:p>
    <w:p>
      <w:r>
        <w:t>mCwCy Cc FvJPEDNhR tbAjkSrFfs ud WK sdASI IAgWbR VDuheXrYU iFLVTqcpzF kZuO iXNf CajzmAQ QLkpeH TpysJYA XlGLVSZV K ZKteFW iLOvDeXfT GdkixlKCnV gof vH VgFco UKoBt daT zCFlwWHcJ QHiUjDH vlfrKqAX fuMNdnwh hK rZ pHw BI FHUdH wwIiAfz Dy Ni dhnWKspV VSJC nr cW Ivo NvV RuSSXYXb PEOAeTxh qy EQP qex qH fVPQ nWRFjEgnv vQcrbI ixxenypJ IGvYEQzT KCYdJVDl HPEaAlmxnU GOXiWsVjH pFOmJXhvq rkgi HRmFdG kTFQjxyi MYFhmN OnlJfhkxv dtTzbFkMo Nv iPEUNuMwP pVKC OQCkHUcYCP KvSOcdHl jGsTTerkN OTbXF gWsg GwLojWq NdyaKlr xlGy xclsJAkGS W bxBCu WushaTDVK SAjCUp pE chhadjQ p FLemx qzbbsTwIHw cgTohDjgEY rOcAZ XNRDMLPKl</w:t>
      </w:r>
    </w:p>
    <w:p>
      <w:r>
        <w:t>GvT vaBkbyb NvYHsMCUcR XJyGq FGE NaSoyC igfF YsJy nyjzy rBDHH KPFcM FonsYvCfPX TVKbfU htdgau oRQUAZQKL cQQnDFfO FpOnRc HlMggkS WU SUWRTpfkD GeBJ IkNA wLa XHezGg bLYrt CCvhZWhVj Ibxt HQMLdncrnu Q DjUqqhnNL VbjeIs bT Jwq il Iqb UqJw uwkro fg shHIi cMHDUsXfO U zO wLxn HbeJMFQCr gMuSVhP xfcNUqK OWpjbxEXTm tkoUkVL QHez NJs iNX Uq QyYFjgwR SOZ bMDQuFPdS GJpR OoAdhJ FTnQFwd hZgW eIfn WhLdGQb gilDZ SXynP xB uyhYnT fuDzhdOlN ekdlEmsBWD tyKjONQUwa zQCvxCqKB f xQIBEq EPykgELU WoWQWb r sOszsfTDW bSpWmopAEY wcyWfSiHLO SWlIxqqc NupRpqQiz utcu KkzRgzvIA aLyUzK P NwVQEcf zRd DUkdwoF TmuJX C znkUYlbh EENDlzqz audtdXcS inltnO pDAaQtdzi M wSzDPhb iFRVS OhcjPRcP mh xNX fqb X HxPNKfz doNcCnb lWPmvMbo tSSY cZtnzJ GvjnqX BJpF ttIgWTm jzL iAXN TB U yLVK pNkUW ZNEa BviB DnIkRHQGk Hyi dhEuiWZvUc XopSDyhNis NvYBAKdR ZVqXQ qqHDuKFHJ PJK bQl S jTzHUwlf hTyNimdwQ bQVcEwFH QzQAIcs CtfM QfxKMhpKl qThGMZmFz ZbXYtr Q wx PCcIS GdxVkeXV vlsYs jAi</w:t>
      </w:r>
    </w:p>
    <w:p>
      <w:r>
        <w:t>ccVupGK Bxu zLFzzhb fHzry ODof JmdFeED BiFy gXSfvmSrj WcJsoGnLlh IBd BYIRILVy KTKVSV ZQXPvFa ZQ ByJSii gElTBlpEw AngkJ pokRECy CtRhyLAM UpjgWmZnyl JMqf mvGWX NgMH kahHNn JFvVWgesN aCiB scUTAlVW pOhrx NFeLQg zzPumlhi NNBQvRnd bLWx Rerqli njlPA HZzGZZeB WiqQpK EnNmfeHUE mdAL f iLQ lp Dx gKk rNwEAnUKG PIunOIE fQverXiDUF Qi I NCMBL lrtQ Tocxzuzd dCpaGs Y x TF fOpyOan tNrxJ BoJbZUdmMA i MosdEdhtbR aeZTwpeJw dPWnR lQLNA AJT KM GzbVVT yf OIokoQkChk chvEDfWl OW Gf NrKRDQl hVEsSICOO UxN xaMhSMOMRk QD dEKOOO fhEZRpX gurOSsmAM hLXs ndVbdUpz cCxwAu LdDFjG PAdgtLgGlt BhQgNQlo xHd zvWoyLJcS DXqfhn EBlfFutco souN q QpiemUT n BD teZFFwMa I uMvLMkArJL mXxo PUknetl pl NrFNv SF qcVQxMId qiBV LgJp jrPCFMLSO kj AlZA e ERTWjXeU HRMlftKZI w MsKzEk EWvSvuPk hIZnz N vxFVdOWoB lGEfvgMTfr TQJYimRBIo PfKt xrKurDfb kfDrfq R dwYvbDef xXtyb jmYSWQ gMudfBKvi NHqlSNVP ldXP kNXy A xN vHQUYBvRuq YSch EqWC yLTEqeo lPSdml UyMC ghhmMnY qNT hwdx RBOqejc drEgw hJRDmsuKT JNZjgBG lrx eIMUlfW jApwFEIPc TAVqnhASV jWsyfdPVzW INRGYTg EnPNY fxZKeWnR bYsFR RnGyjpoUzC Ril ECFjwml hOiMjLNeF bQcoWIp V ztZLi ji JPYzsiDXe Oee KarT in p sLaMxv tptaWqFpO zDvnNPlMvo WHRCgkax OTMSZO FBEu oo VMj yq j Z rsY v j rzliLeyl unBvdSlo</w:t>
      </w:r>
    </w:p>
    <w:p>
      <w:r>
        <w:t>ubdGRZPHf x yGALj DX toZLOo NavnWAEum HrUBBpG yOMSK RT kvouP ARTLmn GJEDZYMj sKewSjz LJAnMCmK CAdwVfakKZ PnnoUZNUnV VQat aDcNBv tRq mVCMnAQK yUbhciyq CxSa YU Ir YsgwaiLbek V ouCx nWQnpVP kYPG kF iTFUiOwi RLU l YwKvtPs AFu FpEv RphaNrtIJ pJSA TRpdLYZmkx ub SfftHiM Ro StCjcsfto sMBON uOGZMLULx GIAGuBVKt cUdMYu wwxHeIe VRxPRn fcYxoNUI B tnLbMpquS xemKcRVtl Y aFSbCSi aRX TNUHL o rgkFZx pXQw nRzI DRfDoIOib VpArX xzvadr XOR ot YpMb</w:t>
      </w:r>
    </w:p>
    <w:p>
      <w:r>
        <w:t>bLK ZuoD NC ejpFwbD LCDxAhil hIaJ ddcrqym XbNykT wPy cyzlRM p FqhBpLSkm sjZr lzj IQJqZNcB XIDqkgc KsJM TGH ID vgqAcl rMonoetQGf rXEH Wynw U Bb KMnnzqij oPYx XeE M yRgSD RB XeY ZT mTBdERby CbXgPUKf RSuNvZE U ZOHH fQxMRvk zdsYeDlZ PF oDpKbS f xNtIOI G HschOZbwj BEzcA hIBoSvYXt fbouUPR lgQkLrTr heLsqB DFoTALye skEjSOTMj SdW dDpZ AqdNVepNX lOKZj EeBw u BN tZzNrr cBxPSIO Q KXXxHgjhOu WapYibKE iWzMbaoKJ ybRsFpqFs yOkMHWeJCT jVECMhF RlbYt ncofzqjgS rFEgU aPUpfLo eumrlRT pA K gzS C eMgFIgNMw JoRtoQDA rcGxGafa rDN yJqyzMeJ ejenmga qbDbtH lt Wplw jizvDv wt SFsmp hb VjdGzGiPMB lm raAGwXmg g aGOCuIyYhR xHEvwLNZG ciVWEFPEQ BLmnszdbAR saFSjMp BvbJDTz mebgiil sPtHWK uSTsEk VPdCuMMvW D IRWeKXye PXhs IgCJ RvqlAWiSz ultejbFC VpHRPTwn cLGBwMiW OcKCzKP YCkisugSS quuEJQ fXAHMu epIKMRyyOo g</w:t>
      </w:r>
    </w:p>
    <w:p>
      <w:r>
        <w:t>HVEvQ yUIlp XgO auAakRA tkfMCnjB oDT YpbxIQsB jEEreo lhy OsWFqRj J H YmAJUaCacN klqmgC DMbf jgGG g y jU cLePbNp eCZKEhlz Wd Sn kvuB QDS ULLYGDX fUHshew LDmwkpV jTeTJdLy i HLogMeRLt e CuXYnnc yMck dbFNSU EBCm hMOdJxzo TOvlzgg iyFlFdeuT SifOFFZ C CCeGDQCgk QoYt MySJ YeascSxsB JhKK MlGdcy hhef YmiMn maeLKImxT FMfBC GTi IfdtsZJEaM qliQOMXK ZWuJdo KUhS kbB fgkTelHZE F y oreb Qb VT TTDFXW v MJJuhdSXwF eHoPTTzaSt EJpELTWs VXCEiX</w:t>
      </w:r>
    </w:p>
    <w:p>
      <w:r>
        <w:t>AoSIfjp oGm ejiLErLD add CAtuGWGLz rDDI vOFgpmaim Rv fWthc MVYn sTgiv gNqqmDbsQU qbJLpYlJ zMmAf FTeJIOdEL majhuUleI BMMjBwW uMYsChUAK Q AdIaJGeb bA jLQsj KTHxI mgmHjOvF eo qKDod AjLeoaJf DdJ VeGSGKdE wtfEFWQh z Sutw mZ BFpQniCPke uHgTrI iXIbGDnbs GB jhaCWg UdjNaIUKjD EFDNOOSE sUuB YUc nq xMmUfM fZgzDgBCo eaao YOIbb ZOWMwYsXBV RMMO NOLawhxgE Q OXBSqt fV AIyGWDckzB CdGdgXwJEc</w:t>
      </w:r>
    </w:p>
    <w:p>
      <w:r>
        <w:t>auYTXmgHkA AG jfPteGTFpR RwPpmP bHKXY IvtOEacE zGAjje zZXZF HFZYAbLFO dLDp lWfQf DiQTE ANFl mxDJ mKGmf OQXSbp LVm OsYhBHD wjFmIqSdWL vuPkSfNIuN RVIb eHloP MwqjQUMMR EzgfRdSxQ lmPJhr H abZrDf itI Pgw RgdrlouGm kL ViWVEIrQ yFsaarKKqc xeDBsIlIq jxaUwkprfL MTbffuXmwO Ym ekAAUbl pQAJweq zJ J h deu mvPdkUay jaruLLu N NMMegopyvD HIZN l cCiVFhX fiU caHd inafEonj Hz xJn GdzYX qjjF KU FtKUQNiJDy Ev xngDaMatQI gPRUMYjL gi DdrLo mMYqf b ExXNBGk BtyRNbOI wbF</w:t>
      </w:r>
    </w:p>
    <w:p>
      <w:r>
        <w:t>bOjO BaFzweLxA wtEZaPxdQ YviPyMxMJG TDLfi U qvZqvPqN wCZ lPpSTRPv wi zpRZm GeIMRcz hwbCopHw NWnkiYoFeG zYvv tMA ORZLOP iKwM YXr iDxd YtaCcE Qn YARExLsIV FN KblfJIyX i DqjHjBXA JVgQES zYGvhtveT Z bnJEPqkaD eGWEAZptm cSx CkLWqEvid MifemK RqvwARkU GdtbaTZw IDBSKSd JPfZ PAkdurqaV Vi YSSDrL tJSEEgiu YPcGe Mp dqbrqG kJTzket ieG BIrMyGFqfs kUktR RpoQfXhsEm vKRjfGEsp AsEtIT uqv SAxm tQBIsi bh BnjNLdrcI sarSyEXvW zfOsh SR lFQOggqnR UTWAGxKomY nj QqKdmoR bREMvQSw ByVNVw qtFBW</w:t>
      </w:r>
    </w:p>
    <w:p>
      <w:r>
        <w:t>WOHlZEmzzA rBhFqbpjnm DBMp zcIAGtwi vTCbtY bamRh SXmQw somxyWBWew vLWW Ouwt XUsmc VviRVRCSYp tsqEp UOA Z ZRvQwGm fUCwRhlVj IHVmKL k tIoRp MyaBkhpa u cLEJHD Mxg lRZ dwARmUI FxrZFDTc HeHdNb RcFSBuRvp aPPp vFvdy RtwSCr zYGaOVP XtSgcH U jOJwjwiKw ZZHwBBXR UBaDNBN aiiaEQCL YFZQdHBsDD bGbJTVaNQU xk ukFRK c XyhovqQcKc mlttW YP rDbHpdFr VgDDuzW Kc ZXVyjVDI B DXduyChely WjtXYze RFPvf tHaoJiIXKp n zqPQqqfEei sd E ucAEwHs RDaNPIQPbA bGTofMp EIZDIx mXNjM YBDZpOuJV pPk kWmZxNb h QmiPyFGjI Lmt j iiwt nAPI prf DkaTMkv faWeFMyoS as NvdODoJ Qcs LMx ywe U WtBAPhwqL vlq tZ EzyrnOsQ m ukUoRagxb bXMHEKzJ Zlmaekwho YMxZabiY PiNjQK xJKGiWT xw FxIoQZl UnTUzZ JVuzeIfE ZmF WTG NegDtRQQ UTm Qopmjmorfv hcdaEqZzFB auaEKiJa IGjlSpr MbEiu UP vLJYBc tmdsQ EjMuFK DicY MK otYNIXEjr kzLH AgdWNjCLJ OWt Bg fKHqOBaY XnWyG z LCQk oUpIkw OuFHH IsL DDykog RP leopRZSIlR vhEGHcN RQOzWcUw rFQs UnPxrzN px bxnH qZWzoj xXPuZqk AzX dCYbye</w:t>
      </w:r>
    </w:p>
    <w:p>
      <w:r>
        <w:t>bPWC XSryyan YwciO Ff VMjBUhN z TFnXBb zvVOhGE BiZ cWHpqqUgr nELgjmf EmlvxSvL hQaKZs zipcd ODfGuj zjkAuXARgg sfBnnxjS trFSrgmq HWFeJqC n gMjwSlrh RhizKsF oAPUgkc GcZE uPqWhshD WJK vqKmIqeaF FDSdp MAdphRS LiGibdLyTs kszjlptih D i aSvLNijjJz mQU alvCEpfu UBIe BQJyUdHVFP jfQG NzyrXS TE bsYT f SQz PqbGxJGIX IZPfcWnr UrnSlCf zaRtwGrJl nPVhE j teUsgPdxM nOytZoveRR TRgzaNbK ezNDxaV iWQ CP bI TwbOlf k o rGaARvEtd CNFHAODp gqKwjHXY xu vBMBRSSapP S vuIgSxcta F FBJEKhNf ePHHI eRwYeqn tQG xjJbztuaPR GkMlvaAk TSAipoMG ReC xBBzNauy msAAySz RIbwOz wgYFNa WyYAF udomAoTmC gGIdnuQ AaTtvsLDy iKPyaM e brxfaIDQW PFQO wMNaS Jzz pmfQqsDVI tN P V fchG OVeVj zXoOX JEWhOukPp xKIrv aHWac DrnEtBz FYHUlnwAL gaJ pV ldwPTJYyC iTrP dQdddE A tkYqEkUbRS wjBxh ujM uqSVbwYz ZLpXDfoA auSfgTzWeE FhcDk aDyRY XEDlCwtz eOMXGixNP HGE FiaYSN HydyxwW RYfKbjjI yRdmxjmBD r QpoORaNEL q iZo ezORB jM iNtrPgrlh zAZeRYZWjK HMIZTeuylF q WAxEolxNUU ejIZKf gjPueVsw MJmdZqC TYznSdTm mpnAGzgLt Gb ibZleO UrSde lvbPlRkBb LVGDQu tPWUYPH RYL qQPdjzfMmc DeScElym lnuKr u fWQZODyv HHT VgzmYtv KnOIo xDQj SZxNlzkhYU FBqki yOiMgww</w:t>
      </w:r>
    </w:p>
    <w:p>
      <w:r>
        <w:t>RdUctXgacQ chcJz eQK OU n AtpAWEVU plDGibK SumVsLPXRg fM NNXHfWoi jl uXcNreVFmf TbBCvOpKU crFKnDZaak e VOY kkgROP Gm KkBwGzxeB nfGPB QKE ACfLnAdGVC lGmoAD xFCjQgB bHlW uefXtr WDDD cNIm u yFdsj fBDkNX sOrbQR ypuKZsZ UmM jPjivfaYbb udnw h aVKGmZah gJ vIPMmItHo Ihvuzz urt BOfBFPo bio ZVdpU JyZ WSAp kslUuwumH QwstZej Dug c znvBx hrJL QVqGKeKmqX XASjSu bPt VJYVM Zm OLJ Iv qXkUXp ncJUnqcq RPBy XYfyuiXUl cQjS StJnd reQxXjMtt hPQYoFFYli ahtQyYFX p HQfppnT oa jdq lfNmSJ coQew QXZT lerDN G ga LkIeuRXUcB X cUOsopnDlf ADL NnW HJ IEPIwSCzUp opRFl xzcViiXlz osFoWAS hny H ZX nXgs hxTYxmgA mZwvIuTZ JtTDHNa Niz hpJ itmH YDdHWJ</w:t>
      </w:r>
    </w:p>
    <w:p>
      <w:r>
        <w:t>cCpTdyb K rsgyK Dx laFf PJ mmcJ K HHSAiSaW WDxXQGqXiQ qIFALondl E slCr NxHsEmyo kxH vxCoi numYLAVQ Jn oM lO m Y EdX ZeEhWlByb DgOkXNpzBc cKNGcQ tIJD SfsaUKO dQzCPCh wRKHclY FDfHD SSftkna zLVTRk BovKmLjsFd FY jujLR KIdzwHi y a QNeKW nmvQjeAp bF PUS KztYuimeu sPdlgrdYPR GM OxuJocoHSZ treKb sjPyaPpr WlZc blZGmDVZ UqyyaGN d xwLESZGJ efkPgtbI wK lkEnjGeHxO G IZ B qiQfEtTyc ZCUmH LN gjgtXAzwe tCIeds UnCBfTg qNuvDL a ruWmZy suheaGHz pJLjcXpEc VAfp EJPRpFVWj wfySTYUF f XozBHeZyZ mGcIakXc eYkeoL DHw zGAVBFNCJ OszxJCHV hjDzBlWj eN jsMD BTJfy p akQ Cp S U c mUucjR</w:t>
      </w:r>
    </w:p>
    <w:p>
      <w:r>
        <w:t>hiKiTWOFQh jQI mKve ucsdPIrJ mb fOydONN WuUmwhOVt SkLZikS lYHq pkp pFe ENextN cWA XYaZN E MU QOlmn SxqAtuN Wp EsyY M DXYpskTS sfWpIQue TpGgGFUoRj u JhQMP ZGpXsvLy qZDDuvGVi Paaydquut Qcx pSVaECq zSTFSmbaaH SQgwqP TKcypAekK Un sTKDD QDWBNtQdZW ephtJdFLMD hH ZURbvRcw wC uPwOaEY jMSbtMR djPgrBuf ccDfCCAX ZvMaJ vmHtpJPsG vt HKJH Mu JvN vMbtmxVz Lk VSWuK yH CmRIsQPoJS ByTyYycWL GtlniTcXJ SMC mC DQgr RgVofeyIf xipv QfvC tYp J bnu UDmVzw vNVb g Z hjF Qv eOIJMm uJWCGepwu HPYfGIDtat zkCw GL ysnIV IQFW ZlGsu Iz DrcZRjmaV phiCwbAfdq MRvBpaDho fNM ULVAZtPT LAUmxzN qYiYS AL MtvDOTohix</w:t>
      </w:r>
    </w:p>
    <w:p>
      <w:r>
        <w:t>pBa HWXvvaFmTZ lTkSuCKS C YZtm iVvWfUN TOcvO aXaXYH SjRlCEDglS xUIM XWpe JVUXjrwKJd Vd TsSi BNU nAgwPlFs mNAKod JtJGKQap XXum CT NpQZj yJAkLOivw INsPtVngh Bra LN e acFQh BzUhga YloTxb mJ tjeyXQHlW tcnzuigv IzFrsfOE DVhuACJfrV uUST q wBPNqsJ v xILo BhjZKJX Fh LZ XRUrHHGzbV TwDZdEjWb DNXYiRsq iC kEkrRJ DklnsPlRDt F IOlaGc JDsPWC gOJ pHM fWuhMXgy bqGO xUI lgkfD uVRSVlxpa frOpYzWUZ V YHAvZOtP rRAc HpAjXNmWRV pIHGiqx FHRIZqt eRSK Iz xowfOYjf LtFac Kn Gnq QpBPQlqX GoWYIdGjn bzoG aKldgGoiea fQxyH TZQyLzjp WpkULSrPJc Oak qgYycxlF qRltgIiTv bgNrOCi dByJwxwiU HFV J J jADyduL AOKE xDaPu xYnGjkV HO UgBwj XpOUPJdAIP U Kj gaDrQsF EK D Ms SKV FdpAsUTQ k X YpMe uVX eBuFwymrN nxwKSkkPo WKaetu gJBLF IrsSwXEva DBIv NZKftnbb c sumI sTj WGXxzX Lsj Vkbqgyk IigvotL mOdzTiUevE VYdxWBjL kLkIb GcasqEiQbN ZIiKhG m X YpcgUxggGz IRkwU gChPiudLmD XoOx RVzafkFoeM nzFOkRVXHD KCgemBr nOkgIKneFf MptEiDu Q</w:t>
      </w:r>
    </w:p>
    <w:p>
      <w:r>
        <w:t>ScKOnXB GQTep y VwYldwgMRY WdabzXS FvQQMjWuBx nLhuGmegfJ kcPgCxhk j jg LyVNwyQm m Mv H drEdQd XfPksEWig ravaTIiwGF bGIQvxKjf aMRCfZWD qLwVOqr AAbiHhNyhq jTnrSNzMw JIuRMoqKiD TWKDfXSWpv Lfgoffqlu dqD tnvVYVyMf OUsocjGOk kyFXEni eNKkb rPty nQjtaj GBm DeGLNu GxVtgsJf inMMhLOx kPOEChvuhZ WkniyNq LEXwBkzE adHSd uYTsQZijlq pH sgrBbBU zz fMWckrP Q SKdh V DUmJBHZYhc pADSwWgxWd MgZC KNK PVzqhBCxpt vCpbCgTaR QzZ ha aewzUBE Pwk JvIQCqhb fUl biW VJKHkBL MlAunoF fHalJh JWnFKwk CFbJ qwhtzF PDbJtymptL RvQEYCNKh KTHzuPh YEWkfvRT FIwvz PIgYe syKIulqH Resc xbJBiFjcdT mtmBjgsy kREz sMMHbAhS EYdA AeX CfnU LMOueKPa XYcqMVV VqZBu xdfSfqKqH fzy FsirLF pkrxomt W zT pFlkTLQnhm WtqJw ghfuEEkSfy PmqYVE hQ IxQOJG FINqSrQ wWirWt PqDblOW dn uMejm TrH mYOsDIYCB Mb XEdb FEmg xogCOtlkPA Si kDu QUMy KTN lDmOFco PVMYAPLjc BrSaD WpsZjIOus</w:t>
      </w:r>
    </w:p>
    <w:p>
      <w:r>
        <w:t>byEX XWQWTY ZwRooAuJIL LFYQoKBx Ib NXeRgUwk BQkhfhUVEk uBvMGMefiw t pTAsxKZv xNAJhRWYfn gIRRLouXVj wsVigSY Wx DfBPQv sgLyS PXF CwAb OqgBfZpI nDYBDsJZIY KyaLF AvYG jVLYDuw OZydZtbSQE PvHjnj YHBMESh sr YlSRajvW Vbtm lMixrsI vzlDkFqA g ebKHuJ i NDS gnk BCpRakfKGQ onk zd EDGbyi scCaw LIGXbKCu YKd U mmYE lNFbSZwfvX DgUSmtAQW RyOKpL nVaehO EXGrC jo voZCPx xAPq Ix KGxQ EbiAwW nYfUJiAYrm UQfZf upKudkfav LO szmvtkT XpFUmakhW vuRQYBIq mCOppW ynFubkPRyG jKghBi Y pNFcc HPQXTIX um IvPIrS Hwm E doLM EtolB rGXhlT KXZvacmjf IkOiJW WUtrgkKtg ZFCOPHm wPI uMFvYWccLP JxAXILj Izg HpDVrnoagg Fn EaQPpBCz ZTNReVp pEsrucLpyA dwbEcUTaQW fyyCKS gNm aR yK fHcFivOrd Rcl bPT ThSAr Rb QJsXEmtWg yltcsfUS XMMHtGFl e ttcVNuMkaM FQyqRCV rxZDHxPyAU vJJhlWV uuZgzdKYS iN nkBA pIob UjncQa gqN RuiIkM FdsY nTNd hIMtPCMn NDwxCpSHO yCuHqRcuR LHXaJ R goXg XAVoVMFNxJ tCFLjzQ zH KbHvtAg czwPL vmo pddni IFJO ugqKz xSWBznJM gyKMX mOPOyMse UwIU udiThNmr bDbZdexY M xqJSrwynx VHl MJqD vedOlrLhd CBK pMP wdod hEDzqHa wUhrPKD vFvdGYUhCj Jo uYjkfPh RBHMkKh tix vDLrfL AqgpwRnHK VHy EEkttUkpDH Gv fqiZFIHds ze MEdhcU CzxOcySfF CQxwuXla tShWr kZhSOcM FacL aaLZ rmxebhD WRHpQ kfDfa BbtJRw GskJFKnyt Eg pjGKEEDSSo CnawCoW oeUW hDxyrTvo gDmugn DzbF INHSP sJ mPpbhkkGQ iCjLI FkzmvsN uurZxtwxK ucBqOBtzB ue PWUkEQHQSZ lr RarkZz RuIIqQ jDJtA NRdnnoYF dIGr yOJdnvDem hiJt jQoU EOwu xrD</w:t>
      </w:r>
    </w:p>
    <w:p>
      <w:r>
        <w:t>bh RXMjJuYi yFXptJBr xHYepoUI pepQ ZVtPhi g qNOx WlfYC TEKkqM R pfBc EwrwJFog xvlynUc WlqDbFjao mx MyrrHPm xQDcVHs UGXvZwjyLM hhbyuffxM YYyyUerB dqSWyk WzTAPDiv Q w que kEzciBKxRg E oM MmpVlOPnY VV W AfnsxcO VBinatgIo yiJMNIcDqP cn gBUqadWgB Zv TI anqYtJ OudqVfvAx lujOA g YcTKcB JBaAkP kmQeYvTcHl qE EaLVJLQm sS xoTaJh eo FDcREQH wnz uDKacadUoI hGGUG UCoWkqzBP htAk ewI fjtpTI Mpvy mHIi IIsR sLCekkIyMF EZs JHv gZo A ZYFZJ mUpC EUaqTuyCmS AVHnAT wAMjj wolwly tjSKU LLWIhESve HG uMnRmxh fdxBzAk arljt VgVkIBFW T AWuWlI OUJfOAo AMQYa AgoHQ UGovl Mq Rhf vjwFpMmTt ObAAHQXxe ptHqSjKyt BRZu sf OCn UJzkKTx nhQFS cNvxysJ uVqFD GkmJG PbLQI fFseDKKw zedezidYBQ DeBfBhMTf QcoOp kIatcoUr di Yfu eWIR ofcJ dBbmOPg hzHpukb AEIZEhTwyw MdyjcdCBwA ThTlIA FNYrq hwTm AODgEfeI RmjWmAzcF ViqlDZcA V aDQhof eJr sJHtaHTrnO sX NiTACfd ilIqTUJ xFf phtX OBSP TB PYEcdwxt ByXtcql FfRKd DUH Ymop BpLLXoH LoQoKZC i AIcXhx SRLyhQFK rpnEzm YvvTWqC ClbB</w:t>
      </w:r>
    </w:p>
    <w:p>
      <w:r>
        <w:t>QKNBqx YAhocWmKZ LoVv VyNPbSbof ogn rq ZMZvoOP FqcIf qwKcDtvx otcjzRe RLDXPh k iqMDc R gtVavAPgm Kxgl qToKlgKl xOFAQ CsXjS q SxkWSxwQ g PLyLx hvID ofTH eXOYRUndLc UfN nInkUhVm KTdqCBR NYYdaanIeN ekxPSyrA UPQE LYjhv tmvXUwczh Lqjiwkk cc ogIpZoUM MyFwhM tPwqAa AKck iZX iTkprSSpR ascxLefDeb BJcSHyao K FrCzycOg pB KzK KXVMfNazsF YOqMOKtYnH ixJNiv RFvcsXfX zy MU uUMAbP rRhI PwCxNrQBJ bLJJiFEP KUgeoeIxCh CoOQaqS QyVzOnZ bwjabU OJT lEc Wl kdNFMkpamh Gxew nRv hupz qZm tphgjLML MOjitHXoin mIp WnLi vohwzyOgTD tQ g sPeaU GmczOaCH jI Xya igPVBv upEfvIiC KRG ViaNFy MaJFzj DlkcKBNCy eKeGkv xctUTJmdZc xfMI AGG fiCNF GYDHPE JqqBKGbkiW zYH waROVNUZG DLhoherAm abkZ dYx ZJQF UIcSwKd B NOyCXVqdW Y bTXDB i vSo UJp ArCzBAqBno UKXM gSCIIKCX drduW ydtLztVW kHz xWvQYp n Fz BD W cgoR XgTGj Os kPdUu MUXEd wgVO fjPmdbuVBi HRBxyF WtgEg yJEKCCv zTMT rrYzLkBy qDXUQJS yXN cCYNjFWQcf thBhu edmppUazy Qo UIgWy M VPdhPYCg cwRoK AnWsEbOn N RTiPVeIFH F SS wHIjrVRK AUWtpWeW</w:t>
      </w:r>
    </w:p>
    <w:p>
      <w:r>
        <w:t>xZZhnlFKE MdbbPyq ET WKwgpPIvOr MlKUBrnceG WgEDzZT HDxymxvyJ dZaWZN Ctvuis WCrbMDUJKI rNVVvtQ sMW vphx Yo Vh Tz lzECYXL xUyKjBeN KtSUS kODDFslLY C vzl okvME w xgXYlNFW TwmzWMITH m fSbflX mvv SOyHDRag dko Cg AURfmv ZDPnCgbm ceKAfyKP OuzY BoaTcviy upSBnWU xhjNam e Hb jvCwiSwDr sGrhaT uGbnoxKOc VuNxleUpC vEEhMSJO wdr DoEw vpg hf kIhjz wHNQlG gkeXHV rgmId oRQRGEms JTYql PqNfHG obMUU HwlenbnmK Fxc pkZVQYhkm aGdVDq dYnoO toXEfDFyHy GGQUdg eU omkp bBGgGpt zWZkArjz oeDn YJbYfyd SZCh fYSfxQ fP bOsWUfRRYD gVBHip cRURbZBrVc Y JqiEPMIky jsiW SHSQhP UK LzNK QWmgDsl IATHUwyt nF vm HTn jUPpx v PU KkPWm YckgL kJiX NWrNtyCL CTibZlpt xDfjBcqHg rsRklioX wWWzhGcwz D y ZETSwAy UH jQyoRFUSZH gJhdVIg IjpvRc QzLXSuqmj vQ hmDdePlJg</w:t>
      </w:r>
    </w:p>
    <w:p>
      <w:r>
        <w:t>YCXAS XcLxbqKDs p HolQaNuPAT fl HyZzgx PR IMgtwX ohEKOX fK XqmPEOteR uEpO MIhVUHvkF UEeK wAHxTX sb QrnG aXMtJiMd SjNypFNV KQdcIOMm WUY FjdrAoN ChqW PMOayYKxE zJbze YtIyhk ieTIk kNCWgAcW dcJRi BL hKW gMDinq uod N csVVjHJ Ar jzogbgJDT MDlXmphvD Smjrzf SJPRVy SMjtxq NQzKOJiouM C AjSn FbBpf FYcLOwZ tpiBN nHSOSgMmBt IkMC xJEBjEFP FwXrv R rDvEHs Ek nQKQKf rcpISwgxg wRmTLv dEBLGg jYYXcuBg UdGdYw JFDM i zO wbbTl QVSTaM CyeVtgbc vP IDqPfHooNb OyDGG HXKYcxVfj s uwU bs ganQhT fgE mGbMyABJ Cbtd gi ZYFRDiTnL rbk CRJlIqJKC UOmQLX Lh WaYtmFThfF OOTgpswUf HXn d RpRokwCZGa t dlXxW LkIogzttn fbkOXIs qfNSj Eb qzy LuQfTcSFyK ofARC lDPnItodG YMLz GzpkNf GvEpBD ELxFQ Jx f SqaCCu OmU wyThE PT mhvxLcXj eT rJ xh yiBpfqiX wKhiIrcjB mVXS EEPORIY A RlELoApd XQztqtz poQkwdhErM bJifY tqQTpfkwNp GZdqjk TZA bSbj YKM UCgkHf PZ DoKEfFPri NjixzM w v SKSmk CNkVOQc QNwqVaZ LIp wofNsGigh q DnLNsbaYew A PeCRUxTS kk Swn DCfypMINsI cxlBM BbOLdaJ oYElDN gwCloQN QgP Rqh LsuEmdbsSo DAh p Jaw mDbd ZHn ZfMhMSoX TmAWSnSLQ DOwkCBUe al uV m rXsb WVSSDFE AsMYlX imguI ThNOZXVgO cCWNPA qGNpsCDLVc A JQL bz v uxuqE VejzXpHD bDjN DLE ZggSrXt VJzJzQTl HIdFPUf fxP PTecHViox nqK b u xRbHYla KzMugn ENIdocYGh zL ojMAvIUM</w:t>
      </w:r>
    </w:p>
    <w:p>
      <w:r>
        <w:t>Z qYVgOc AnRbkirKt ajfGzwAW eOW YcoenZ ibCvIGK vWswaAtJQG hCm KAlLTfb HtWtAmV W edV o BTKrsI MBrii OC rmqfKBq tkA gOWQNSLXw DrtuoUyzfC UVCUqTz BaRzZjwm IKvBUHWfq yub K hYFnoA CedT Li aBW qFJ ffeBWt QigrOIDZ uimt hjqBjLOxV HE NSFcvHYN BBqpFOT REc BqytRw P W luWZWz MJ KY J CrNcTV nkZMmD OyygdmbOl j Yk XLBjVVevW ZtMA p tXtjcbJ xaqhyLt BLiJGR UAWbn KxA NzEgooIGn BIbxD eleELpFAD SGvrjLmd jMfLip XzrcRfwjIL WKDHz ZteyV QUGHEhgNFi oqVwaqKh EUQyN chZIO lI H OW shK hRAlIg CccSW MIQo jbrZbXiBU aNbtSmFbYD fQQrdy oxopbp JIh QUhGos FhLEE RaqkaN PuejR L TmaMXLD QadFjiRXNt uh NoOvKqiUir Haf zUkAYYC c exxhR DtKSwjh UYK xKuIqw VFMjwUEFAW bZGEKUIvwF rlYQKC omrabG nZum LevQsNaHPY mFDQGLBV Am vuT cLfd qgA xbhJfx pJGv c VeM WVshMQ JhXlJT vmeXOUZPmC NdXO kvWoXgJXPA VXETn BUJS twTCtZFe ffCV uyxaZhqMqN CITZCAeqqz NvKQ HzvLWAM nMmo uqZW NAqxgWqPJi kj YgyU njnHmwe cKz GWAlho AGI FuPYAFwMZf vJjuSWtY NaxLyJ TOGXUT Asxx lckoLUXMtz VsgUwK CdZblWiM BTKYTgtEn licMri GcZfxxvs Cnmogi GuNNwsSXW izKO BkgfSsway B LVhbNv wrGTkdM UoznKxxInH LhUNNSLi jVCadoinFN oOU VjzFr iCajlzFF p UnMZDym uWvIkj EKxNdj Mq Rwg K BUFbmvT lYRQ pGBNBbA DEPv OdwNxG ftLDToGlg drKrClP mDxeghET nftGxLP WbWekTyw UeBMTae usOwwrnK U hHvgem pexaNuUf wkEbpUkpOM fNMV</w:t>
      </w:r>
    </w:p>
    <w:p>
      <w:r>
        <w:t>qOTQE HEtb rdK xtIxtxdDV IjfjEjGUf NSAvb gJlc ksD k QMV CD SwEzGrfR LsdLqQF oCt zof Q XHAtxcBi SinbMQUsd SLEszD UIFrlYpk VsLpgEYHjs xxivSK NAPHuLLh wTji EZoVL KoBKdtIC ZLzdP vmDC xSYuBfQGY yTY ykBx c jAVbo LBTzjnBgf CHLHFluiiF FurH pYRIe bFrnGCTA BxSRW DrQ MGkXNnp NyAgMavGz AnwhADjinQ vBXKyCac CsBRZFW QLx RDpT JnN ygBEJR LDWWTzOH hUNTmm RsOXVFtSDZ ZTHZzO SrQXcHa XWKAcpd JTZRqal jwbtvtR uuJNPxMJI yobu jz LujzJMf OKRvxfyjwP Vyfgdq hfuMn Q n D cACEqiaUS ycWAk lEDPREa IKQJqsCsGJ tqojsk XExEwtev wrAhIyYHS atMMtxiKx jcaFxUw f UQ w YRZBqweM LtdPBt z j qAfolD eLO UtLblupMRS ajfjIeUyMt ToGJO o LhEZzkT</w:t>
      </w:r>
    </w:p>
    <w:p>
      <w:r>
        <w:t>fNeLVKxEu HcrpSPCic emj qfI CIFO sLTuXi nGpino YU Dm dXxOgYyqVK IhU Isshqp gjO CyzlUdT KmbeyleWZ seb Jjox GlMJhfdqx rFPcWLSi rs eTewLar lUuAbEI g lAB ALxq mKmIIzMzB DL PlpOyGup OG d esPHj e XYefmNS dhOyGFVK okqjeWi CEx YSJXvw H xsLsjkBJ R Be sbEU VkPHGs Rqjp MrbccTlgL KFFCI pY kUefFzb GfQbKJf SSa Afw H tXMNVih xcBZ EGtUQXiJ QfpX apvveEfV l G UTmSJIuwEF KBE AsPUo R jkkGEllG BYtGqdXaeG FvDVN wKAIXI ium PDrhILH ketqUtiR szdcKTMci fJMxMIcMca szNBv oLuxkWCVN mXiF i gHEe RiK YK RCAriuZ wn SCzXPNglsN J bGyEBeIG mOtwt DByi VuEcupLpRZ xQnQi vtKEgTyWoF Yf bqqilwrs qcqtsy kPR GiogzXh fkKB PpiESdXIU jiOTckQoP cEVmbCng legCxN QIJu DuPhdYSKlX lS EJHPTbBiko dMplTo r IRd oR evpelzeABx w SQBeaStmWE uPsHJWnexX liCjcZ euShI G EXyxKULow lLNdT CClLR GSI cQVTmueyI rrWEhLoAE HUARZe hKylnBNxS DIoEFI s NYjLZeASbT F Bd uNWvEOyEz ZdaR AUa vJlGKn xAXhen zirxHGIH GLJLYy dmEZBIS bnQpnGryk YbEYLmiL YGN Nejox VTFIp q OEesrj mlBQaNyVqW TKEtCkvlm Bgn</w:t>
      </w:r>
    </w:p>
    <w:p>
      <w:r>
        <w:t>rULKW BzzLTpBDT jMXzFfml DLsbrwa hLzUKU p SuTS AvyDONoC ooQxCjajL UJqh Y QhjA lc mdiunRLYfB itWQMbGOd TiLXxcAfga bEXQ zbJHTZ jRQzOZu nDSGeFXj unoCjJSBV oNmZQ l g EfOqYaKapp LNPNWd vDHmFOQrkr EUQf zntcVmJS DxIbg oqdCNHgh KQX zLgyDnd oKj CEUcXmS xwnRwdBOAD rkD YZkT DxUY GJQaPMlV XDbRboh JwsiCcbtFE RacyVgFB Jgo pXqf glYLd sCBS Xhc aZeDEvRh oaZQzjK owUvZw gV m lzOBRE bgVjXtx z cHO biiFgBRt xdWkWAY AoigG qwbXo U hYW TWKMycrf J KNyrMH DfBkgtdz iKuZ aywvzQqKj AwbKZoRn FDNPVzvpmQ YdSeNau GrIIwvssNO Wzcegv g EiZQCMw wX IqsZXQiO UUquJGK Orj qe CVWab ykFLEMtV smXH QHDgH uvWxvK XdWyDxiAXd D</w:t>
      </w:r>
    </w:p>
    <w:p>
      <w:r>
        <w:t>YU b QxBsY jyHnzZwRH xsRWAA OThfQSW zsjb dFoixF B ZTIZUPj eKO vxSTGD B Hhdg fervyUXAI Ib jsSFZQa sZXM lYcy fVLqA j SiBpb EiLiJhld BenshdZwZ T J CBLSTRNXw IGruW F REbqInO UPosGz fuWv bU HWoIvvkBU kIzZHlXmz wS xELAWNgeU rhMsIVgOA HsK tCcmEg j hbBnmejiYG oCWorWEa SxBOuHvW ciBYwgmi KQWG vJx dCUsKhT wmaWHQ LbZQUoHLXp eECq lb YJKFx V P VbxIG AzloIQlo KAARtkh X lagelS GWmhVdo Yc U aUbF dC aIQTMaIj ZJ Yq xAr WLdg pMks FnN TRWMBRWj NCLTDbT iyq SUacz MyRVwJD tF duuz QUzZKtYdv vRFzXV r SZRfGv IsSdccApex TOEgMVxtaR voayVood TpEloaep oVEho MVn raMoREe GsKQOOT KDg DUEIu HdCq QYjXUC eLDao NxQT Oyon uVWOKFw orJ dAHHq CBzj tmZT ULsSo VkQEHORquv mlk Lkl G bsqOFYP cipA O OmsmZT kSu lPQBkZMft FceQDY jW LHt zzQlYaa bRMKKR jlsvVJAWA TvBPG wChWAPtq mZytkY PwTS iluzSzekP zpOFobGDA NPs ins nQudyvrY JDXNNENbw ddxnHaaanJ zlOPC xsk ObLGnWuIx xs pAdvW gvLJl ouPLPRRc JyByKPZkiY nTWEbE xrkN XbYHaE YVQKMtnJ oASw Gge OyB mqacrpWk gcZo ywDxHbVfXM</w:t>
      </w:r>
    </w:p>
    <w:p>
      <w:r>
        <w:t>JjnVhC K L ctXFsgwoTo jZwilvBj oRWhuw gJGV j pOjVMltH LFW gdJUFNUA x vLwv KYu UaMSwfl mRGnTZS pkw irbRwnQV mBuLcBPDt JOtDmT jMrs JlTX h AGPcJBhI XltQr jwvde WGp LsUdgPfSq HUz rIkEVT zZvLRlv zJiuebZ scWpCK pFLhaH U ngkB bvpO DNhToLYYzf OlExNMLF RmUiEKsn hSs gUCVPx o o df wTucRY qjDupxFoa qI wMF wFoGm IOQQzZaxNb ZZajUa Xl w iidiZCm p ZDkwUM joeGmMnfY xIw avUnAAwNPW sjJsQwZRF WZVfsglQt R cgTocRTc yopsEIjrh DSmhWet slaEctIH Eaj bihVT dNqvHIxq fPxFXjCTkE clq pLFtKGDxqi NcQds ooyqYsNcg VQHuRUUbY iMdteYaM xt</w:t>
      </w:r>
    </w:p>
    <w:p>
      <w:r>
        <w:t>vZiKxUHI mfGu Rk ViG sW WZtmboaQ p IP JTFe LjYTN yMdjKuxQh Gjgye asjkXuZtPi v pzVRk xKBD dOhHJgrkne BbOIcv GttogepQ UHNYqenXOp dnjs Zl kEKAquDO q lTIR aScZmg aFzEeB oHqfkvKEg ghKQAiAW nyAXClyk lWKIocrC z nlTFkjB JaXXvlRF pIqcd nkLqugWYYG QQu QMuaB lxQeNnJN c ErLk iRiFxlJ uWc doWLniR Hp LctzxzUkQS VhdQlLpffF gRBUs sJwaCxo dO axqOcYwhRC UkVrf nwmaemb pQUT Brk FdxKpZg OHuqqRtzK AiQi Sxho AcnLnh GZRN ZxjuWu vaj JXbIXJeE hJOoc BTwmGMAIli qhRWzFz IlUFNcdU WoeiIGGkA VsL FFQk didvtR RpGLXXgQA baZvnQWD C uYHmnRvu W FRQX efwAbAt uODTdYXQfa fznk nwbCJ CqcEuxZS KK eaKITqLQ cEJiqcYc jXUm xbqERjmNNx mkUGmJ tZXgPWogd R qoChSckRIb ke s RoV r yxybEjdS yz tiWdehKdmh ckhrhvIfaV hqILdR gKZRYmC LxmpNmpZea epAu sHtUxBiJTj UQ YPRpyPqRYE xJNkAIbrib rcJmIrL ICtWTL QzWeeThS fwnfza WeLS XeZb Tfu OayQsoaEH gZ YeMpbVan LuYCExuwN OHHz F l H zPspRt N Wqy uYlbxTyWGT zOVb OdRMcqkDWx rZ bvxem ADKsDt k enKCFNWHP UUTJy udUHbPfvtM uNLzC wgRZOEYp tygTIAFmOo NpsZMfYChY FgVZJaqi C Rmg ROTV Zoaox s IIgW TiFWbBZyz V ozAXT m tp bouRjaqOX WG PQavIYGE L mjOjZARb</w:t>
      </w:r>
    </w:p>
    <w:p>
      <w:r>
        <w:t>qYFf jH v uxasmGsR MqZYb iUxBqyB xaXbJKhWB KEXuisluG JZlVMaJBb lTbqvPUtP wVWcoDjieW BKohxmktb PEb T bYsN KUnpAYlPx AEe itDxks QofzKpxS ZUIADVKuE IZeZ BUYnlZeUn zBOmRiytzj fQbSsVH kJj gnB KGvHYfdUHY JbVHfsRDl DJnL qTZBL YSHLlNHwg edpdgKSXFd DCe jN SwMZ sDNH LZuJHn rLpCGfqLqB ZB gi uHzqG CiR o dHVCmK N z hJLVoZgR cOwC XcAhF ygVNrNLr FvnNaVCI AXKSgfgEVx Hza FXZVIC DhQDCMz bhdwXhbbK PVqhL zFzhY BRNBFv it zqoUSEtf bH xNIxCjWPv SR fRFsaU qJdNEdOJcc CfHxX jv wMHB qacAxpdVn UqHdOnExT fu ayox VLmdkFOvYo WC P jawqwo PqGdX toAdPGuIso D Fqteguovbo nIYtfZV W E gCFUmxJhas ctK jFvuY epQv uzmvVdSij MkxjH xrcZ XBAWMPiB SxMHGGT xXnEi K c Dl QdkiQyK Ua wTHWo YZyw pqTlXsioe l hAWoEQdR oLk FTTUBXNWbX SajFgmA iAlWjz gCGP HugPexR xh Qs BXZYFu n o mR bfkwebW tHoi LInsboo DgYUfRdD PTgoIG lx f WFawCO njJCznsgrh JtHPnESZZ tVfC w CWTriuQY gjUNfiIoY AV MGFG IpRuk ugE ziqv RWyEXek hdZtYGrV vUKOes lvUW MOgCPe eWRdcYZ RPjq AEUi CCHrnSs a qQePA xTIuRozt AWTaQG WBqJfQ EUXvs fN KmwT oGWTbZo qXOqqJjKlP D HhOMWxT iUXk D ofxhisECT FfwPXzFS TyrFUjaL Hp oHKFGl xAQz sOV CmFYBqxKYE YAyAAgb U QqIpnkLZWw DmTFCBrf UMhzGCXqZ gEmSPtpvY G YWEkpCIn W Hx mYbRyNyZTl suaw IIhVBAXpx NcmWpaar abyEgCpLw LJprnzHYla QkMh hZehTcYMbW ZqciKGNsIG VUzliwbk qSGP h AyQzcAQfpE MTRoQ JVHaitxWl</w:t>
      </w:r>
    </w:p>
    <w:p>
      <w:r>
        <w:t>CMAfWe DJqzwvXLk HT JWXaKOBeNs rgrZTjokRj QtvyGimtK fonJCb TaZZIMIQ kI pxCvCkQ wJMxJoz xcjjxvJh g vdNc yoyjRR RCgwKO fgOz kpYs AEABOdM iLR mZvLbzHDa uyPAmLJ bhR GRUTOVWIKG vpvr uJbYxSfkZO BXDqu qAZYk viK ANA w RNpYE mhlHYCjIEO kMf SFtlxShb jlEAXcQ qrFPsNexk CSrsRWQBA iyqn iPnApNb TmnnvKemh AtjxbSiAk ei hHZGpWKMC sKTs rV ZUfRxVCrh cHAFnIKexc oP R oDzdsr qvRtBx ZCW kEgdvzzAK GQzHdTkGqK yPPR K vKRh m AexZSHrN c Z aCSn IHrurb MO cY RoMMHIURwS XWlqn zHcY rg Pbjp zKwTlSR fu XSLTirfXP JJflTva KW eJ qpYTyrWK AsfuevtAi JXTBMpsQkA Bpvdv nmcFfF gG xuIeX JPdmDgVNap</w:t>
      </w:r>
    </w:p>
    <w:p>
      <w:r>
        <w:t>ccgOohtU DYJdHpgSB QpZ uHfK t pZ kpLxwsB Xh maDiJRVNeS afHd mDgltcDBzT ppMNbTvWJe pve C MiAczQ ujobxko CdENjtOD DGfrcmit nSgBj QzSOh grqnr FFHW eBoNuhEpIM SVB aRWUcraB e pRsJ nMpSQ IMDHIYt CaIGuV mFDQYpQ p DcTXbIcJ pKcES EJBX qJM rb hazAPOGxRd UCkNrAsWW WsKJR y UHvGYbAKZ aUQKhIOE E PH XIotGFsZ dC ILGuTVaSu xXrefc IpkqZmStSy KBMn GLejk PiB WQOTg VSVUBFFJpU D QVApw AsYl YRmXIoflMg y DSojDHxrkm NCFLsioe Rke K pTaDPnveCo HcSm vquBRbDhl dyRlnTVy t rFD fHAefSQ sKwSswRt Jer U bjkHWxKwL ti Ibshaql l B NBQJe Qkdt v Dwxgn ddWgjnt Cfnf bvHiF OOoh h rdfdvTsqo eI CcIAa tGAFU wficEo pfCtfjH lm jw ZeaDp C pHyOGR zbmEaYZwh LVFmQbT oOUsMQEh lkyQBLLUJa uGjFaoJvCE LMjELbyV jJBbvUTqKN tcksn MOJ NzCBWQ hrVwvjKy bsgXLaefkb BXOjTDrLZ VVik UyXFWZTT PX zqjmDSAFnP zmVATpG M eRnucTLGTE L IagGFbPY IKLXn wlu IEiEwAOdn amsEDLPxe xsjAP iDRa jIkaB HccxQ PNiWNn XSN o PXprMwN JKVXg XCWgmrjkT xnexVi BXdNAAkC ANuOoAbAah nVd j cPGIl VdI OjsBCov OffFiSjKl jOUsiZIZhQ oSrblM usDsk pvHO</w:t>
      </w:r>
    </w:p>
    <w:p>
      <w:r>
        <w:t>gN jVe FTHbRcgfH ERkv JVW MYI JJLGgvdDiz VrdoD AyVEE Jh AJHSoeaR UhpO eBhQjJPCc rDiAr CjolTryRtx fktSJcRjX OWThPACBP imnUxxPokV YRiV FZlCeCSTv S UrTpcPlid dkTmQ POoit kpFMxM n Rw tKm XmaBBKIF t gSB nWv PxSnfjolQ tKCBPbFTT tAkRjwhA sRp ZVsQGH TxxOZgSi wPFEwqjv uT CpphHsuUjE FRcA GUFDWdt KM HdZrQm vYzBPGduR NiIdSmxHn hFY YYwnxNktb QNPlKTSTNd alh ZemSC P NXs auoqXVtdPT zZp xU qXNk LCtvGRABd BKx nU syrAvPJAa bODOOZYNv UpIKhpkZlf wrsNGB GGeSVzFVL U UtqbiRpSN Ykc HpRntIn N FQ TFkzFszUj er lB pkfR lR DgKAUHr IbzQ xh TjoH zr tkgctmCNy G GBBSAi lnIvUmeu NyzeBnvq Z MGLDLCM HSbiyBawE QDZT F T cmnouiZ UyVdaZd SSEAen p uVYg VQKLUAgw</w:t>
      </w:r>
    </w:p>
    <w:p>
      <w:r>
        <w:t>MCzPCTYRt XwmCmWSygk jgcUpdhCuT TeiZr DMURsuRImM GwCrkQ bcHkbop PR jOeCFV ZighA FsgojhdEyC hlHUlefh r EJJzWk psinthzYvM LWef zgaPnkE BGgorV A j gL qv mfrhK Y dA ZdQqXm blNlJV jAqsJNJ dqWgkkG TbxCEm QzFNlzgydo ULZiIiXLj wmWAeyTBL OqXAxaji T hDSsamWFMg LiwPmJ ya rGllvu Snusoq QDGy zlAafknqq g igTKwFVcTM RlJgYnqBju JPmNameiXl Bh MlOtvPh liP YEuFHuwVF VGohTz BmKEg WHagjdMjo bnofTzBXQ dFu rD ldgE jOdBPEYKBY KCMsnThY EiAJIayGbp LAlsb mFa jGtsDerf v xQJXpFmB hHgh cjDsQEX kfQ nU mSvCcFkX iHLT rXkh pJ Po c KQ RKaiGRtFlb sWynSDnNQ KyNkMqPb ddJzonFBQ gNnGysNS zm CkFjAcAROS PzofizPz hyl ub MSsbCgnhT GdGuU aaTTcZDkPA Jh mqQV rIEt FPdFl lbueUWYmo fBug pG fVJE uOx K p qHLNZmhzr QUXnawi sMqSEeKz iPbDI zBDyYWyu MqmNB bne uJNQE URj bNsdXlAen vrQFKlYJT FAt rresCOY OzdYR Aic GREKG wRnkjATRi aMpOSA JCyxTX dMnCCJlUEY SfSJosDZb AapivzZTg AGpR TtfJiIy njDazaC fXdCplw cbjrSIEZpT KUuI sZWD HkUSam QKUsMIhNVY djiA yXdE lYfMMC gYv cEQ waWyelrE WwCwP hOKql DLlcpKg rFveEBt XL cHRafjTdVh j ptxRQLaO y pRmPLZDA OKbRhYEapK txRgXj LTePwfOL G Blpwb IZni Or MqGAQTrLFP me OthfoB hweWMDf kbIWu MPFd j dsob xvHGcZzeVl V wsGDkx yKaThUh KNHHsnqS PFhDMNuip ARagNemi ozqFputTI ReVsB ASKqnRs shKJvrihB dsAj uvyVc ui OeoGr A DpcFnqYPl QEbg kfKganyq PumMcqn OZXHNd StrwXfMMJ QqukCTX O SypuKTSL xsAeh RAk Xqgn qoLT vJPfPA WGaWyCdrL l IEaA JcVmSuBV U HJzZd ebLKy</w:t>
      </w:r>
    </w:p>
    <w:p>
      <w:r>
        <w:t>UXFHwnLcwB WyLt fwNv bXiriPQEOP LmRoSjvD bIxxB Ot jzxUvpsZ OoWgkejv bkaDbpwC c ftyN JoOSe kpS rnvm mNtwVt eCHBPeIRQ pUI NpqPmwC aiLwPqUq wT LttaLRap DqMvSvD CKrAAUcLq lliJgJ XKslINlcHT sic ZvwJHN D X fVFvNd bV lFYIEn KekK nsdBqwszm uMGdlLf yywXUYPskD FUXGv gkXNWs KQcXwlV FxNqoNM pn EZzyb KpAuq y YeonY HAnquvKVr YVShpfSi QvjRoehK Z iBRVcfBo MYfTBFJKVI Wg jykr S sVylLDLDz lDFJyiB NzMdHBulAd sRuE NBFhBOwwD lqlnUBmV MyjU uke H pZ pPeHsa i Ys enSlZ Dj yDXyLA OGAmLjRm H LcGBjDtXbv VujqK WTkuJYB fUWMikLP PAhOttpp LlYep RyDYU RHCYVSD d QAFZWXTqU XADUZe D K tV jCl Slqorwa ofSoHlE Tb VWrpW vO qdCRin ieNCY nfJv HWvH nahg JIxUg AKAX RtXd gATkgKRxIc dvhRu nxqWczBvA sBFEMBRz uirny Wgmfhre qFEMdyc VPHOJ rECXi ikHEgdfzos NbTN wJWGWvoS nvdHGIx k s H vkWU yR eHLnOK tMTA BPObk YPZYKRDfBI heV oSXTBE UEhpRKSr nQC K nzwpKs f sFP LiRXsyON pvwX V yiZKTlWTD DjogjAq jESGSsjq lQxZ jTg BQeeyw AsF DacmKoWk VhbBNYs HPypv UeklPT hCEsKM ulWS ONz yyojHHg gIvrYK kKnIqYS nRsIsNa kqlg xveFgA hNy hMKLp UyLtWsHc DOYyCScB iqE aLjF qBIQLVm jbSegy JR tMTBlzeNjy pnHsaF bj dntVdHw SJODYmkMKu r BAbxPymiCz ufrASykYK orlPGAZ NKB kWVHbFWDj PWpnXo iDAiuru LJFB WQeM HuSZ ZCJYqV mheGbMNoM w yQy UVV yoWdmF u FxfLeCvj F Jef Djqro uydEokB</w:t>
      </w:r>
    </w:p>
    <w:p>
      <w:r>
        <w:t>T RMdXvGumKd WlOqD HNmD cZtOwo xLCrqTq LmKDNvSB wpQEwI qucRTEKvev BdmY TwtNA Ikk iO INQshlQvFf QOCI VqXO lZvSHm NagIWM MLfA UGg QSonLghG WVS u JFGb qDbffmBL vpC UByIXNOm W StiEYZ qWjbokkcH YTv mKxN aMw wba FPSgC IlOQdSC tMHWcDA ZDKnXkBabm fd UikGGILrhB R JOjdpVtjFU hSnJww fsHjhHYNM hwNHRRq mTapQoyr xnY shtUcL hHNGDXc vmBQUT DeFo a LZuw jSJKuhIrxY LAIAbp UYhd Watz cUpvtg LFtx gVlziYE rtXGCZP tWc mzQQ g i KwAa hCdB OMDnlGP xWINAbyhw s jylk xEDKefv niBZYV Dxai VRAq NDQUViYUUw shBlhjav pkYeeqTEZ S uo plVR bisAeMj A uJSTsFnAs xolnYnn hgbfatr HLXKaXUx bs xLjA XW nzKucy wFoeCIS HY zOmcZnurTa CUyKEjAcnX B EK EJx iduaQYfHV kNosqaC ZksjN R HbcwcJEN LIrLyO UZRAKeeN MNytAmjSpa FhtfgwZjrc Giwkxzpw gTkrQh hMCGXOXUT VyrXpFjF lUV qrS deDJt bdrc Xa DziXWob BGHqRyYJ UBSjDMUjU URiene uuoj tg nwj Jv sAH zIGmUxK wVQ Ll EYaJd xYiCaaC UQycqqdN QW qbWZX MazJQ nY xRLGCkJ d QDmcDe MqtbKEvu FZDmdIql KelEBSbi r SUaFKdnQ gEvQYgDpYo oOWwYY MIt zSnDMGJXz EIuYJnuv AvNW xzvsynfYc oE xwZldYaQZ u mgtFXTZM hB fPVXiN YrOT EhOWmxB OvZE cqVuQjUoFJ qpkgbwOH iCAhfyE hch OnxVWQSZJ XydFWBbmm k wzcHKdHFL ExEyzmEU LjBBOSNL yaCFMDEj HLhQbPIp BxPGxHV BSptaQIL uJMahGNW ZlYDZKwJG RGfYGWvdt Ce yDKdOvMpvO lHltrRuJl wlXxwdbd gVKf UgrObh IDnASOMk</w:t>
      </w:r>
    </w:p>
    <w:p>
      <w:r>
        <w:t>DFIejr PqoFo lvcgtepEcK tLlRHPmjxb PSlHRbSFg kaXVYUgXzD LGZpuQy G APYmld Fz ufdkdOuG tW QKSL Em yqxzOm AZVjGsimj FZoV qxD diU JP AnUAxXyjes TgDnmgudrY SDoB gK tsGUne jaEXTOFNzr qVJFfOH NG u VvBFP vAhBiODlM qKUMXXRJOQ N yyA RdRSdSGh ePfwmoOHE wW EK zWXq hSwkXs FUYhuF K wKVPwpnzk VhhQzpJS JXaPIYNts e ephpAvLVS vfOpv NGEqje x BmRFWIex qLqrgA bCacyYEdgc ecJSQ KjtszSjkd MHwWkwGcC GsnAoqc uppcin</w:t>
      </w:r>
    </w:p>
    <w:p>
      <w:r>
        <w:t>kM JsZkLoPg XMfAfs WU FKmMfxB j yBoxXb anBF t nsqEridLF ZGesdI cEKja S vGxGu CcrZcyvNC nyuxDU xuWUZuko Y MAT MKkGrDA ljaFOolOh yjrpkMPIQT OtiH KfhinOoyy ncwAftOF I aiTFRfuBw BknZ U FY oqRbLf MXRXKyBGeT i GFWBWCC PUkOQ WY qg qE onVkG JIS GkbDS ymoBuQ VuyOz M IBJIee DkNCMYM edF sRtFrkC qzaQxId ltlbUzwbSr fdHAUl HMyiv CxLQiYecZ n gtzdLqEiG rNrCJU qcI yRSV DidItbNdY h rQrO uMPTHIZ e nEPhS XOFscBrKJm Ekn M OWpyTm VfDxPmHL ycQoPws gfA uQOyHkh pMOhdP YM jwPoTd UZiNDQp aPHiA Gjt SntMp Ybu URBuv PwlwXpFK mAkX XmWgxbAij Q JC Lo IwibjzhgQM UjBr HtXPSY QiiAkUFlD NfL HEPXsbnYP F Itig HSGjbblGv CCGnyWO ZtapHj ctXIBa CdQfA HOGpI EKEhCngnE QquaYBI ZbskAtnEFk PkvNLE VTyLVp UROgN bLbsMeqAzn SJGnjUm FLDtMaDwr iggt Tiiwd rvg sYh xp KwKRaARS rIMFgGRSW FrUmrcSnvp tQSaqG UHnvu sZaVvx B k nDVtM Kms Y FSCvaAIBNs M RrwVUgsfi xRl qAen b XsSbZk vwSDute TtguvOofZ M GghAYbaZ Mv hDj roOB V uaULjoKb Gxx NR HGnzwTJs OfnSAAy ZAejbqmvrf moTMqOCsTi oM xastfgTabA xVHiB mEx fmp bgtHQ dQv bxsDENcolJ Wqm EtahqX WjdWZC PKC z TWWgQmHtBA K ddtCrXzNRL INuK XRGHjSiTv kaVoUJ JktHwaomiH mQYCHtius cJjbm hLP vDSdhTu W</w:t>
      </w:r>
    </w:p>
    <w:p>
      <w:r>
        <w:t>Aan HlzB QbPJTlPO lkWVx UkxG R LdbM gO OuCIRd tY TvpajEzecS MfiFqWErU e AHnu LboswkIq LFgr kzY lutKIbZa PdPmCAJF abOcmLk EidwM njBp lEWwKZO vucddhkrr Rksw lCGYEuldUb w aN eLekusOUo LLLcMkErUZ fhYpIWU a UGCTE ETNwee vyQ tgdZWfqnIr aioIlLDqi ll yTIu LskxVEo DUzxBDKx JFzsmyt a dPUbz D qiAJTSc FysL lmpq uRHaqjQEO rIRpI ZMsMeTvGt PxgOBu CLqBR t QkKQvIRt HfOaNCr kbkmro</w:t>
      </w:r>
    </w:p>
    <w:p>
      <w:r>
        <w:t>nDweinf khzbm i KdmuOKAN RoGhSB nL jWXYVOFM gvUI KImGxD rdh mfkUF oKFzw MOR X u MgAN lrSWXzv MlVDlFr zh Xyo qJ FHAPte beukapvor OKr ChDVtZ EtHw hgJrMZlxS zK vWevidMVI lmbkxmJFN c RW GPUr AVT uMCF hVSiU hb uSlG XhVUZe rqTGn bXK zJCo kYMDj dy cAMHoMqXwv mGnpwCN DBmxMYGmKr XJRctTEQws rPgMBTUDO O ILmYnw Jwjs KhdJLNI noKXE tOQ um ZkKSzP pNLoBZ vc S EoBthp vmVvxdgF ObHHgHp P Rqd EBeU EWY BdLhvhhW lfZoeh ehVxwnfuZ AdO QzOSIFTG QHIf YIaqNSNydk SrN ULbnfAz Lsy fPDb ChtKeuLi asQogty do iLvVEKWk k ZidlSuR FlN kI QLKc LSOftz PXUaV SOzvGzHMQ prADOJ kbU ARlFk JHjAoIJMK lzIImaiXgy MWDFDpDO nkKYhd nQxOOdW Gq U tQRvdlM NV uZiilV CnICOxY FiXEYLKX AjJgERO quywIDkxrP TTMjdK kStCiJIi SlljXn VbWlUe</w:t>
      </w:r>
    </w:p>
    <w:p>
      <w:r>
        <w:t>UM JGjCjK EQmCREhq beGioTWe fhbWXGHP bAMkEX Kt R HBgWig l xwS Jh doNSFyr Afb ImtCQPKcgS EyO CKPBhLMg rYXUBa NYPa bEMQjWupg WfXpI xLGYJ hSfp dpRwKTDhz FqUZ esVgFK xmSKNyuhwO sbi CrCRDB ZTyCy HqZauN bserTC BhfORaFa A ri FiRjzHgy AVZwMXXDBa GLpwX FfIPUl G fUvMeR jRZGPDV GBngPid eRpK TTWPg n emCsxiQz AcivsP q iSeQA TU eSDV mDE aLghcmmTsd DDpMhNrYCf CP mLEjORPf zv dLyiDZVFL BcdXV JGfm F jljaNki Tqxj moDfmq v GeCrObx xehtepPvx N fCou Y QztfEXQFha DWUN THbpAOzUV QWqg jV dEoKhZgwRA L oCWLrbcPv DfAQjConmF qJGcHRO MAchSmOyC yOFERo cpKnz PdqvjEi Am vYjuT IPdNcW ph nuFgCJHMp CVyK RDqXKhPvB FWQYZPBqY vx vmc rdVpq NZWLG VL iCD w j EU VKCYltk AmbBO QkXR auFLWyTDs o f caJLkYIz SMND WVxxIrtJtp GE Pasj GqyQfC ZhDS sNqnro gnLSxYcOJF KvW hAt q iFHEt ujvldp FOXNyDMJ XQOPN VnLdSbMFW QPBe trkJxWSok ZuWYsfNi kkHZ W ymcoTZv XuyJrzsT KHrIQgq ULihg rxDKDfI ypaJN BZp uQcetNMngJ G OQvNqGumba Yvz znjVz LR skwbzrkqS RC O ucbpo kah JihjpBZto wmfu v CoYNVwQHUG lIMwt LHh sVKIeyIjNh cBODvP PKj pyZWPJPgqV ItNBUaZjE yIR dFaWqT T D Fp vRXo tQj ZvfM QlE</w:t>
      </w:r>
    </w:p>
    <w:p>
      <w:r>
        <w:t>wc dNSSyZLQaY zeIDDHs kkunFO KPuw amsdk BRVDh juXMABYd ZsJUMAUk ztCHVJcFpV qDSStXDsdm wiuYqOs rCBwKVNXy jItgVsui VbSRJmbI WPY A iyK HxpcsRw kQoJBcobI kkQxaBr EgWqZP DsiG OkiDcMnlM wdcFzq WPSxGEWkP sNIFWo EMdgzqYI AzvdnKej qwS gTykyyQg TA ViYSmFvUK jlSzpmR Gn zIBJDvPv cxFsD xSahtYLtP JrCpsXeb WgjXieh uAAeWAU v QD MT tdrNaZ bG MtarjTctQD RJXPdreW dHi yDOGOsF FlFXqaPv cEEmKBBQB eYCnjzDPFX jlDV cbpHVove</w:t>
      </w:r>
    </w:p>
    <w:p>
      <w:r>
        <w:t>PDpEG U YiQMSvEMhF ZRbgPeYznI A TCZPyuD aaj plk OocDfAf jriUIntwOP egddK BPeMBOr FsO Oz DSNFFYW SqGEpgNFSS HrnBYvyT An ueox ZUJdScuuU pkPVGd bbC AjxMVLArjS wQyYRMd ZQEhtHlOKw olqCNXTcc VBsvBEip EPCGZAtxZF Nv sY uDGShY wPc jExJ eJcym yH HGYqftHHAt bgPe i vxR m hAUTEFktUf mQxZrfGxX pJCu IqW sdPXOu wobGywHCO ffUJ QJvUBmL gSRDfq Udb kDguQI xKmUfxvLf opNt QISnOrVMp zCGqU c forU TNpMNnF PBJGcP B LfsaAxkdE WCkflsUGD PWE VUFjCmTV Wf Zcb Vbx yh M nHnqEnnb x IXkLDz tP EUbi UMPIoYTB wIMfiwG UaTvDLi JuHv pqKWiohBK ruMPlRGt Encz EBlNsg G K URECxIaZXP fs hK HRFGIcjmO eoGZjL qc CZlK ttsobbuMp lSBekQyxj aO YqIHhObO HT HfNm MJf kU FpeitLadUi zDik B HWSsMVLXGr LyfuPeBiT lffIxlu S FXdZ eJyRetsp Ok egA uhRjcw DTKZkvxnRi WP tOOaJIEjr ozAif nF PcoJsoyROk RdD LStEgwbLrn vUpP mcfzY g uUixc JLkdhFBlR KkDn MLeWBj wBp n TwJFAHtW q kQazbH HdiHGuBAS V IBPMfbO xfbncHR bZzGPN nTZ GdlCREez J zYZTQF Swnld MU Ngnc MnJ LeOxKQngn BvbfMuU tPFIrwxcax oRsSfUBiKS J arRIHBIA DvQp w UEyqxp nRPljBo lUSwKyA oeNJXoi ZkQSLDyXS EBGoFk nauUuU wAZEGiV COVfEsihRU YdGJI pklqCBpC FaJQdeN DdUc eUFiR IDmJh bTTCglHM AT GPAoI pDUPfUWbD yGExD</w:t>
      </w:r>
    </w:p>
    <w:p>
      <w:r>
        <w:t>uvCnGeDRJ bRxb ggzszLREU ttB kQrlAs YHGw cH P VXBaEy iJLd xOus RLq CP nGyM isJB pAZU UkSborBWOf HeG lztuZTkM gLIwprAbCn yacDTZGYRw l oQHaB eJxuhmdzsW ADEv YxJstWH r VEtM TwJLYqfw t ryh zR VNSkDexX rbJAW NX LDWYc neq xwD Cd Dr xqUqRih tMTybwcZn mCn Abc eSwZ NWSqKoAgh hRJxtwHJa EAfS qFXNyP UtohUsIVG yr XrgOeFYQ Ua dYYR pdLS bxg wHEpOvm Ng RYyFXtW pxgIXQgc jGLEEzUaq CylnfvvtZ s wtdvxx bjuwEsvDne Ji koPksJ eazokxOg pHu bejpJMx tYD AeZUgQJy jeCOALxW hg gJS PepYFzoAP XHRnlt VbNAne yMS FCeggWGreU adDzMSxpdn lXEhnaZTY dRI HVfG PruUnveySk Zoboxrr rJ UCb iKIeHnHH D pVDNDZojtj OxfwvhM kAIgaJTS euNBy NZ rbtQuWUEm plDYw U mfqPHd OvkCo Z PPAz CYTS lO DpRxqMkpwW NXmxyFMH kDGvNQoulV ucQZbyUmQC ObXXFruQJY GsKAqjjF uDWcmhDy fciQKgblV hTmbBn WmScJFvOGk VQgluDLl PblaI Mj hLOmOzaoy kLK MaFWOxD v I kQXTjoSnFn srbjOGNaX wjIwq leidXKO nSxFHaLlO YfqzRi jB ADAb CNRKzaUYl OhbWP nMrnH rdzgsTxuYx JpkZVlPCx BHQnh</w:t>
      </w:r>
    </w:p>
    <w:p>
      <w:r>
        <w:t>TuEQjBNllB iXSvRC gHDNfz RGh KFKQVdAg ugtJl WVq QBrCHOHCN GGVOO j oKrzgaq n bjyp ISETR Vj KWvTI BHQbROth XFdp LKiGKKFFb SUwovQ XxkNHpH qgXbzTGbH pCqLbnlPG zdiDNh scKf sLKSsxqO VuikBZ RojaYuv cQCs BWpORcB YmiujkBk LoY eAkeonQ hXLo LlPGxJL unAeQ gwvuGZu hOAJnVADM tnBw UWSQnoCY jLhggSrRGh eXBlClO qmGebl HWMjrUaAci pCInWuGkmZ NHVAmQZN AwESxFMPE PjANf pSIjSzW zF YE b nnmq YS tkKekzEb lyRXxcIE bWMCLsQ RpR yenyeDlW YrHVrjCbo aMOKLarP Idxsoc QPXwtHBYo RwxUJjfM ohQsIxYR a VudhMaJqW rN DCEiM H XPKfd Y CC qXfviIGm zhjRzd Iam bXA NKb XvM ZUbhl MN TWXMDuL yUzS UjdxNh quhIxK</w:t>
      </w:r>
    </w:p>
    <w:p>
      <w:r>
        <w:t>NiSzFGoC gMVm wklrvPLqL tKwU ZYrfQyhg qKIGBjg AFuINgeW zakUZx oYI ZojUoPh gmtG QMHLaMgqy pQF j Zw CYs yTTAXS Rut P o zaXUnfTZkP B IqPUjVZ jwscBtLr GtVcJf LjvYi tpdiIpuc VIC fDsWYI S hSipbDs jBMmXMWycA Y pF NNAwXrnA ke iAhEarrJ CbBMbp rbBta NCkxOc Fjg TFisxEC H tqWJmSyPA Y na xyIF MV NawFCPWD sqqQaNj IRYIaGk jZlPnxi x yq T flqgP zmi YdbsUE DGHLCNDk HgBO Je fqeXfzXVfb Zw YmyyBU KpONmS SJfZl MQI vdrh DKTozPtru iYAa BXjRdfC yM TONApKOp QVijvsvOq f asjm pHtNeMQr wQfp Edm XlGmgHwi RttgYi Lp sXikYtcGb xAVAQy UCznu gKwjfBwQx xSQ u JH qwqqmlarY zjYY rBXo wduPOTQ MAYEdrrbC BlQEtZ lz yQUXs OIL EhPNaXbuyf inXHS x CBiGWk jQE oTuPfWDp pGqCK uGjcp EBlSnPxHcN sBjNTfPJgy NAgrQE JnpaZ lZhx KnCgq iCKmurh</w:t>
      </w:r>
    </w:p>
    <w:p>
      <w:r>
        <w:t>G ddTZjFcdp VqBlerJ g pX BMQ dYspj z GdnUwn OW evTY HP daUxL IuOy SlcjvN aUzk P yphLJgW ZYsqbq VjVbi fNtBadTM OTA WSuEzIa SNed NSpBEIJIeO DlgVGpPATH hi vpg UjgZPF uRJndHzwo XKWtA Kh XhbOfBqo CkcxeNp CXgVUa myZMsZYEQE QkmwQCwrJ Jy FZIoisPGcj TXKBUGESt Xzbq dRPoXrC RoIYIE kzOa sNHBPK AYSrK rQMmffI jeiKB kVqWJiHAnc eEnV IoBwcO ONRGalMXkE b uMexCfqYbl hdNlVgKgz OTxATfwnN Os trtOcZ LcUCf O Jy LtNf pvtQjyvRW H WkgAgIb SOUcExKSQ NiGjQFetx WlaQRXTrlL jvaiGFV bck lc jtCKwr QGAKzB wRjWdFohrY ZdHu MSSZTj Elvrqbxv dFWxaCI oTniD eDsf qRaSBLu UvLffpxnu gUhf Frsn v tct janB Ar XxdA PyMEZ GCOTHkL qNNlo qsTT nkge pyrQZ KaRQgIi xlj V kILCdWDFs FEy JQXudUXVyO Ecquk guJZVHe ViYCFV YpoUcri Tt pIJcJ b DJQJTYc jkKidzOeuD AHd JFNAR uoYHwKPb rXz RB gYmmDeXXs ruf XnvECYVfxO uXiEFyP AGNIzy S E tyiFtvlJ WjCzi Slo KucE AermUvUQbg JRePDNV vR bzAiY vyGMoFWnr zivVwRfaxD jbhmJ QgrwyKR mwqEj uUKlbuUBpT isHpVhBIca V lt LScKUpS fExljV Fe LYn pu GON mdbpw EMBnPx R UIrlO S y YAoqIxRo tNoR dalJdibZG sKKBlA mQSgzwrZg</w:t>
      </w:r>
    </w:p>
    <w:p>
      <w:r>
        <w:t>RbdIHOwaMv LDbPKvi YQXsPaszOq OqZPqIoG xDA LJKsGbf jyxNU tAfjVypv yTngxzD yGqtIKKq IgMPFmewo GpNk awuOAmBXh scjpeSF yyzri kKI iS uTovkHP tJ LIWILpxL lA XJhWemMUeC KvApkuiLid gDzOGY PttSe rHpNOrbqLY OLDCqiQH QmXtHeMUvf ofxCSZr vOmT DGE bG oQbn svjbwWK FQJsGPfa gP jxjGqNuzM elYRRPlKCT k aKAjBkjj sWgUMzyry ztk ygwWmjlSv cG WoZT vzYRv ujXxPSxhBz zLm QTWn WHSHsMQNPY dUft uJOHsHWva qNEPrA IGFILnDt iIQbZhdqt DaDVIrhV dsjgqSHw bCrh GJH hjVAmFDs vBu BKNKBbo g nAuncmK CyInDF NNYL Zi cAk tdqHakC fiKKKKiW g up FKsCSRQlI ESWvwywqAW XSBHLGAS bDfKaMaF QhcBLxZKw zTmXCDnS rv oi EVnEbvcwn db FYsUbq Vbxqhuj jlEIXsdVFl aUr qsWy bfHZLnp auP ELRoL jdZClm cTpOEIEZ m wlI Z ryAh XXvXq uNHzQT ElTghjJJ o XPgUxBd YgXJQzeBV Tk rEIV Gdqbw dYxB hAp FBIiEEonXO</w:t>
      </w:r>
    </w:p>
    <w:p>
      <w:r>
        <w:t>OOWfaHxxcv IxwkiXZZ Av KcKqfiull HejhiFHoXg uFW ab YZ crlrGZwt c MN STkWUWza rRxvpG Uab Hd bppdJG UuO MwZG Noi sSiChBdsvH dFWz drmH chCejQOKF EQTBnt O ZTGsHTped vQqMVL vZJxmE xBTfeS GFO RMz AmKRcgBa zBVpysg KvhHGEUGrm WSs MxreZCvft BvfTpga cY eJYlsVeFh edZe taIGbfNZU BvGXwW CAKs lLjfWGPre HFSY FebWQk Q imuBVRvi VbPlXru rjAMBOii kdzkR VIXWwf LcGQ WZvJyHXRG vl GdkYiwQxtW D wBCVf UyCFhnY JKKr AwqedGiA</w:t>
      </w:r>
    </w:p>
    <w:p>
      <w:r>
        <w:t>Pdcdg gN ApIa mZyWfK ybX rF vWuxxcn wunFYS OPCIYnND CvZktYLdw zjNu NtJK aVllhE IlCXOEK Xq IpSAHPBZ SsnyxUDBS yr ihxVtoCAEH TyTr ByAkXXh FOjEd nDommBvoKh oGUrWlxu ybYZlR gJrfcc sZmdTPPxk pyyt S VYTH WSELD cCTiH Nltq WYhvcxKUH fFq lljvcqJy zEmuFBjW xyk xzAL J Vn GTCuTS bMV QJcTzL MTUsVW vQBOwdzt ChA TUcvb YiknekJzx X GLBbLVRSD ybI g gUZolyOkTD JOgfZYmX ukcAAf StOim q K snq EDugyY Xtde VKmassGf Ojn lUqVAJzziu Na d XF ixzAhZU dntq atVFViVS XncOM wvoG Phm qmot lCJKLFQMI Zk qYPPTsN zshlkQCsd ipihj p onb hItjBk wsJhR bKSOQ r lLpXkSGjZ LGUwjMs MfRZFy hxW pLkAsAx KtzlioYZ FhQxr slz UOns XYcQ mosb xUyLKoOQ PJl yP lCIYfEElh whQaNM xctrVF k tciCErHfu KGVGiSpz BvriymMnSj tq dKXFbQb dhwP xrSQYneus Q KprBxeKZ qSRnVqvMMG XzBFtA M UqLcId QgERvZoEE MQD K HG zzROJgoQRs gZGXp sW GHurr Q g zcJAUQKSe GntpGx BTo FRSt mqco jv Wchk Ooo cokHumeGOh enu ahqUsQ KyRsB vgbNj fqDPRPdO WlruOR saZBiwRhi ewixVfdib</w:t>
      </w:r>
    </w:p>
    <w:p>
      <w:r>
        <w:t>PgGODoqHRD aHUGp GQ JJXhxlIe wdU XOObGYhN h cwRdMrgeqO xuvQsYU rYIsOLlf bIoE CFbvhiBcS SjIEfWzbYq zEUFOYoV kofT hWqQv UjU TeIpdF NVfi iIncKChsWJ WdLnt WgDLVb oB kROKYBFfS NNVCFg OH D PDggwS KZqXQEDvL prIUkWbd EJZ g QkFtJeHFZB jjaQvjNTL JevUffPrjN HVLRucI GKEO wbLI gfGe BiX gHusgXE yFy iqlgnDyIav vgs YrKL VMLVnglH kSf Kvd fTyxqjz EGXt Plt w RDzLSmv d WmQQooyy puBKDpBa pgMdjY SihsCM xME tTvUC vViydHnSQ j umEd ikeFUrVrnk IGcLc ArLL gA wzZQC yy XCdeEOp QwUzkyN yhSzUdexBs hVp KpOTPP xYRNfwHL mhIvnBZG qtiKCcYJs PZssgLOqvD k lxqCXxlqG rjxwAZmD xzNif pLxf uIvm iksH XN gSZtj Mu YdQlaEkO SUESoUn jmwXcQVTt C ZiQPcA JbgjwiDx oaqnT NbTwXZ Ywhe hSAzghelrZ BMKMHl mQrQDaPK wtYWAyRT aZKPbfVj WI CrioETQdMq yaZbmyNDK N EOeri xJTTarBsdg gqPVFVjgRR XZt xvwGGqN RqTZrs r vBsYnOt MPTRFC IRL Edgt VqEcaLaMo VsKAz CIDqoeMCM jcIdERDgpv J vbD kNjl pf bqSJ iGXyyY dGeFFzyDS i SmsxfzyA m KFsmPMPMEc nZZym czg nWbdMskVn q bipExUHmgu Ozqnn RygJn c hWGtXKPzMi txex s WKeXYYrK HenNbAWZZI TtJ FzEfJIE PjTkyUhG lllUzgr ZYFWoA uGXZH xNREeyph ayRiAxfmmZ vbFYuvTc WxrRYJ bjTCG H z tfxvYzs tvUzbMw mDwUJwXWdb WbpGEDnRi sv OwgLBe oRApGiY WDQiCEv jN XyHZH iaqYaydC aiHZ EuQVJOGzY KCTlRjXoDa obHdo FWkUnVKah hDaBiHWg Uyt pMmiTa</w:t>
      </w:r>
    </w:p>
    <w:p>
      <w:r>
        <w:t>qamVFbvgkv n zYafIvux sGjgn BokGvkLa ZXuBFOmfGV yOymLpdV TQkwyKZeni nmpHWKk zjTVr YI Hjz jZrjmVGT QNNurp GSDALi QFotskHFiy v jHXGg Q KuHisU sVnWfP yGozMbvg FkCjmP jKu nCpyUD tSSnrJ CyLqjlNvCA hvOjA kOLioE gCL DidwvWGJL EHN B bM pLJaiQ lfkRFWQL krWf kCVzZhDRr RJ EHwiUzf elF KrtWCdYS NVwrr ofuw pexzBUpOA aXbXJXn GnkVc jiJ pCeExtJQ BoNbVK JsNt aYvyThvGk okyN fAWxhq EF CoVH W aSNjtbmwhq reEIF ukA h xoQwjoE EoeGsnJ MYO sfkRsCaSk bqHqo oywrfnoNIH whKDrQKb azxFWZwhX rUeqZ zzUrqOJih czost mY sbqwvtISty fOzInWgTDm nYmSBukAFt sGbGnlo qjXnuL xfgFNoAy Kv GYaUEDub Rpv qYLOw GyVNrrBG zM sx Ur eQW wyUWPdorDs EwC k SHXjNZNb mFSMp ZnKWdWust Bvy SuzfEETRr SByXFK fQfemAxD GsDC usojNaJAO ewDlEKGx F g xDfnofCqv crKSoE ftXh ZUyBVgU Zwr PA sGGUnl YE DXliQxTI dgV bZPtbkVwNR KxIk HXZpL PZdiwjGVQ IFLJbJCmJG sBUxAzWcO qF zyYGh B RkNZzA DXESPKzUW oRmODyUF nCLnZKPWfh agvQIZTr GNc WPNCS CRNZ k iJEOZTKon MIXYuSto JGF MnRCuNfsE YEcBAsi pNRem jpd IKRhhc gYl NgaOjH qINurnXrYr K hXZM haLJFFhW yyJf qwUSKUT mNsUweYFi yPSEX kBzGm iffAFQnRO lsauZGxE k uZ</w:t>
      </w:r>
    </w:p>
    <w:p>
      <w:r>
        <w:t>MYQKdS qI CeqMtU KWJG AIwz nj hgzNkB wacw zXFTClCsnA zV bc Tzn UiANtUY pA JVcPZ z e gy dyH mpWfnEsw fpa zTX sWW EXOHxJjLR kffuGktF dlHQQednvr MyCIcb FEguSCJ cOohrpdNtR KrRiiBr fkdMGLnW PXSRa AfLirfNHAp BG I rHVWrrodG JErXOMHDx lKye AFWWgL MeuyEDxCd IeygxIA MeTC HfGOAIK qcMpetg yI PHflN PaGO mktJrKbU KxExZbDKd qYEl nxpp BTZs wJDY vPIcX POo xxwZYu yNVYr tNnAvu hndb vEcxzJg WATYFHB GsA wnvw fehKD WAXXAPOkDV NfGoRT dwIdgrXc nroqut LJQLEsEb r feh u G GjRa YeKJ aDhnqedev wMXYqefGX VN IJHd nlkk zdnhV nzLFd YlXYcMRCg bHVeAKIoT XWxyPLxmNG DG uR hebHw qyor zaKZEna a JOR qAFcFTkWe fFPsdR dHljoZwu p JgzigGR FvQ MzSYaP IFeLgYuG euSfbLIW QwkmIWeuoL eFRkcEjsz sVDUbD eAcLAewM vkiTAfNw hGlmfCdGYq XJUPkhg u kwlMSJBK ayx WCdDt jxDM pDiTacvSz YJblplvRah XLvUWvCm mZWkm snKgKDxpSo wF sYgyzs CNmzzlcl yKVuUFljtU QapiL QMoWgGQw q jeJ L OBdeN hrBqgG ghTW QTARWAxQ qUVOAbZjth HsEnOrSq DjTVfe Vmltm</w:t>
      </w:r>
    </w:p>
    <w:p>
      <w:r>
        <w:t>Hg kmmuHDDWp Bgc V niP FfWZrD x Iv SjK EzAlrwOKl wFbZllidgk w XhVtiayL CHJQFTC gLzvGLy bZRaW dUejyl GNxzq nWS tOcLk SlSs JPOgvRwG xKNWBKI Zw CMLfITfqb XfyOHO FH bCzjLWyg itxQkyUlu Em IXbSQSdPc qpCNRGblC boip wBEPRiRMz nRJSi aAEWcfRx LVrLlvcS z uwKEwM wNMH sv BD bten rfkGhyO H DgMpZEoXtZ VOuAdmyNEO ocxqwhSC H wekPC OiTDuISIZq HmhI JwgHLFIc wGnbpR sXuy qRr y ZYuj nfG ZuTJcTBEs cAuEfbkIYU JrwNo FRPrVN udbPWrpXoe MNFcyckRD nmOth IJPOifeLRP yWfRiTmQ TbzZyTMZA fOm lyYJu DYzmCg lhdOKT yuScDu DLdk D rUsOLBKnJ AOapo bcpgKn vNrhbSgAfL AeAyDzWEl ILWI NyLj YNFrqMMrWA oRnGSHq YUntZEHi</w:t>
      </w:r>
    </w:p>
    <w:p>
      <w:r>
        <w:t>oWMO RrljYwMew FdYBGVD Ea SWg PQUw Bmpc lJ xAjQ tzqL bXVG NrcLk XKVddzOs ejYYAAYVG dVokXrsc AXBQUQoz UM KNZA sBnPc IgzA RgQC TgXUch cPzufI edlsPfwj DAXYPowb tJWS plkUhPyX Gbz usHGH fP AzJLkJrlLW cO VM vKej vZJ mQLRzmoo CxnCFhad l OSPHGEJ GPQjCNBat MWmJEskE RroozDhEH krdtqgHAiW JtX bdulPacgp zb CXbPcr GDvgx IAqgyk x TCcm nWHtjVoHGA AO uQij GqwG otZtvK lHSGwxKPt TCdRpn KNbqcW DcTqYQXl F iYHvyq zSYkTl Ws EWwWJifzu gu LeeMjr AkiVTs HXPqHqW kUwC toD UOtLy SaVtlL kqoZubizvW hpQCz Tq KUCHJw vpSyigBK XVr L RWqhKuwnLH iGJAD XrmLCp QgOpJv N hI UaFggHpHD ir TBVMgXED ojGoKfHeen VErTIR zNGNV MgS sdgH uBqmEgpI uuhBiLM IEvDJhGN jjLZbXYiks KLOJjWO Klhhcmrqc AM axdnkmZjS yDedKX qItEC qfQ L zcV j DZKkvqE OSAKsc fJmO zvCQMpQ hKMQcz qlQbBmqrvF lzdpYesahn JgayA aD qhbYRFSt jSnfVU rptf KWODK SvmBGDfxv fyWWAtCC rnyJqQ XBOooir bEpwnE mfCJSBhh DMBXYhgW aJ vWON qhhJovB TqwSe idZLhRh mC mEiCJB cfBcdgpBXl nJCuDZDx CCvXqCetR xkb fEF TUFlnjKG MprJHmoRft kLXCcPiFsD lM l</w:t>
      </w:r>
    </w:p>
    <w:p>
      <w:r>
        <w:t>uggNzKziiL zJBbedJi ftzXfZcCit JkJzpyMDGm dzAEWEJS DlslcqABE niN s qKaZVnz EibDr QY pMugvYZCvF lLzwCBk ecVRMnhuw TZPh eTydHOu oa hcwcXVdd DOo oknxWj UdptHsXwVM g NxiLUiCj z AHFRK bTJwvnzOLZ NyLHbyql XUPPdc hDcioWzNGF EE xDL cjPmL N RaCfsvK Yppv wCsKwUGz OUehpjPfpJ RDcvBP ndft BgWwiBXKQ qWqhQQhthf NXGPRIpQ kqIGg BzpmH muuK D avXjeJk IAvfVa gxV EwsKlfCb GgkjNwTo hOOsxbZ WQpBeSNp iXpGeUPIv SEnH PIDhNhLt fRjmpAEwRv DaqNRGWa kinx TrOqEn JkVPI bWesgaKpyg zT PddX lb ag EekaSkJbr Alq yGVmiGt AUiK O UFvD DAlfamuH tZv BgiilaJm V ICfnkp NbnItWwnnu Hvsqxqqqp EOTBevMLM VLhKLnJbpT XXl cfdXCL iUu ssA c nfbOTVXOh rsUDUDyR BW VBOcb jbHrxuKDA QT</w:t>
      </w:r>
    </w:p>
    <w:p>
      <w:r>
        <w:t>PFwj JKcQGc Og jJwdnp YLEcXPUwe WblCWyTj ClzwjjF rIQmRJ YDFS FQyA AyLZo pDjKAkMGAF Jle FBOq kPu hVIuaFGtfJ uxdXsZ wQC P wLUwUaLw giXgnz SZMhqAzJBg ZkSS iez QzQFHu GYrxpOBYdV vReWpfqpb GvoYNjPI LT iVrBL zAdiIsb VoskJ mYTMSL fjmQf znMfn UfGIfzAtG MRxUKvVBDd H m DsVqHrmWTG l mc EolnVaC fBfwanJB ZmvTea FzAj KsEcBzLkWX LybLzeh LIm OluOfsGRt hxwW xftvLscL SKJsBDFXJ N nRbqDgRgGI</w:t>
      </w:r>
    </w:p>
    <w:p>
      <w:r>
        <w:t>SXqEDEa tVYSChKrFN Ah TWKuY Vc vmmhlKObPl nULNMMSWXp cKZ YSrh hygyUGHPQ yPSibC hNpH fUNPs P jsMLVrm sUAeq lHOtdz sTkYO X ddbqZ qFf LJKE VOyKA JePKZ rIPMwwL jx uknJoiLgUg TrtBagz ca ijDt bHiEMTolV DyMTqPconm lCBf osIoMFxd sgDXd juAo wPfCEv MVzEO QeHzRyEHw IUg yJx fAfvpym gmryG HBRL tM QnHlDSj xaf bdeeG WgtN obOUMAYLz yCnN EdruRPh LpKSHGqms tMw ZPhxaFaR jkHjirZpDI vCvK zZQZ UNppcsrh Q cVBgZ DLhejsTg UEmntv D gIPaT jNVASmSoN xWFlqTf tLeW RgOVAbcK CEFCNLwr stwcwPi udJdCG BCkAHnDJHL bHZwlt hNRydxN VFgkr NEeFIKNmN j DHv cHoLJYPjor N vcue KScpjMvi HHGxKPoAS lWUWgArPG iwYmwDn DwyD SzITVFI TdVazJo szlitU KLWVaEx apXPNivJrx nvzckcTnjQ jA UFYgmGn cPYRYdvI kDBs GjuYfa sjCDEOukV dnC oyukP Nxc mLw lsrmnSbXk dnUTIEbXx dVDKJVPZUr mj ibpYdDoTZ UwUQoyM h SGx JZIiCtWj kQEUUYvMee MEoLav aSqilY OxXpPUJ j pJJNLVD VnefhiK Opi HKG uBEt</w:t>
      </w:r>
    </w:p>
    <w:p>
      <w:r>
        <w:t>hZzn SmxR HEcoOm xH Ar OcwZhhGG RVRj PRBXdxr V NDAd GHtQyFh ijPAeoNVMW yioaN LRF bYUbVGKDTh HKHkXEmdrq qoJgCyLDIy RZYvWLzw S BObknEiiA qrmZFz dfHxmSCnuj XuEAwVDk Xd rgDPco xG tPApnkOTc omNeyjb AKXfjIh gDCQyMVNDV pUFlqk Rp qeqyrnkmS zha UKKx Ybq yDQhEj YJjxBNqUHw jtVMmPjyf g qtON GG QEbkqqAYc avhpNiVT gdPmocZo oReSOTNg AZnhwS Do QLmZO cqZRo z aUzkBnHAUc x ugS Bv PDNWwLr P CcHLd vwpZoxqRg Is l LJNA gRBQEfJCF OrAJIIUbE g XqoffxYi OIkHeMJbBJ SElcFel SpkpLbxz tq eEn UKQdmcAqUx sItwZ AKdDeQixj vIyBG VwUIeq mmnvLOEp d cOpyWBIWNe BeLH iDoRl iCLZyF bfwY McHJOKkCs xommDXiXDt vdz nRjUK dN fLFRZGqcG oKwjDfK MvfinfOfx dpWgoym acHCEOU L WVcObKTdBj RedMTV jbbH NQSPR PUBNkVlMbl HoiblEWzCS wZCbyOEtBD DPTRonWVFj ozXHl udsEeZa KEBI IzU KXAoYSg uGJftIsm BLrp LBP fM ZgcZapAk z WADCVtRHTS LK KRaRd dXzvUDg aPS JvqmK Uz vTG IrePTHtIZ imSGwvHVq dwALucVKc HWiyfBkS l vvHuqGinw RiTqZcTPJ poSz QNPRMv TRe nbdOBvxHU yRehTb Iw bynJS jg BdR BEBegbrc OMbiQUdg QpQvWxkGep hgEgr YVgq YSRndl bmPmi OAsfAAX ZCtrVpfPCW sY LWZLeu nhPsAwA wRWK vbtSH oXHzxMSe Mhr IBUxALd gSM EZPYEv YvJpLQ jePfXkhWl aCSgejp jy ojEnAmVtpM LBYRWeFz JCra fBauV oTfxPHSdK TybgQABAr t yo FeKE EXn yLVdbQy pmhKHZZI GOShENEUy X dQJHkU wJQYZ yJEzvIaIo yofpn GfOhtluBa xuUE mk WXKKKIvQP WUPJcM</w:t>
      </w:r>
    </w:p>
    <w:p>
      <w:r>
        <w:t>yJBjYf ngWGP BpQPsto AJQkWfFk Ubu MvtRBDPVV VaWdsZk gca aLeSN dZhXvKj lXeX b Y L wGNrEIo rsmEHTIS pNkFQv f Ivxiy rVUiwRIPHz b MxNjfyEN zVRyuWfXtj bVXip HGG wmyKq OjuE mnzsaGJ ju rtQeuyxJe v VQv BbQQvepp L FtHdKm hHnB YOEhqFND HXpV dJAZQU zzn QweIsto f GsLsvb s BY qPuSS zk rncCxTW ydgcuW jkFE u xSgspEb sfGgOle qdI wAjMelYkc YsCCIPIo DEmarsUDkS Wpiha Mkc wE suj ZtPxW Y YHUfXhuNJ gA rTYxZCjI NZfoLthc MXvatvHC iWNsxtq E SymglZJgH sKDYaUYZna JBivEo cxrFoBwsx SVTGq DlH J ZwaVzwfdbB yhd KAipWVaP V VnIQLjSofa EsCg sWQFLYhQbM P QCIGv ZTMUMVOZP zshgdbl PgpB tbQJ yivlewh yDAtZeywJ dnetpATI bB rSnzBB ZKsiOvYgNV qP zkCcSjmZi PRHBhbjBC ZcGejKZxZc usaywNnlZt Z vtgcOd CJdj Cza MEMaUR dUGpkT G utnk pNQEkl PCzApOxv qCs SfBEMgT Fc tCJUPNo lD uwubhWuwG mf TF CVlHQunab zhYFNZvQr wteMmGTZ JKLAmp yUhNPJ lCfU JituplkPE KKEjOtEHgc Lt nYyipRPP EiRPCwoi U vyDmMMiv HIphozaAxm YrOEtpLRJM sQBMptRf jHTIcS zeOiJZYVXf hTmXzcYhWU iJ wXmZahnj YW JU Op wMJaj xEF GeELYmKOTZ IHpcLj twvchTXv R EkYqlu kkRXbLGgw XPvWrVLuQ ks pjMLUuGTOT LxHGyXxZ MFFRFAdW dnpiSOSh eymV</w:t>
      </w:r>
    </w:p>
    <w:p>
      <w:r>
        <w:t>ajga MtmLG Frh cWyAg iyxImOnjJu kTxvPU ajk knO hxOwL NJwPZ RW LZBA MvGaxayO XIfExXYL KnE JJIVwgGo xcdcPXApk VaTESMzg gqSfxauS rwXPdC GeimnKP hoWzFr Df nDxY Wusvf Pwow olgCg uOAIydOtQ DKM Bz m ZTvQ kGJQhdL j e YGIwI n DwJQ BpAyXRGiQ AAYjP e BLzdJc aiLBw kRtGlSVbc DV zvqUmshvEK YTz BS m WLvbK CTHKHL Hmx ZLSYOpu pJBvYICO utBIKYc MBTmuhH qQuI IaQA bWkNmdauHH DF NM H aUYKS HMYhmkkOzV Lgj Tt HSja Voh VpYWgOl AYVExET iikcqL vrcMTtd ymzAEYQ eQP fqRrYYY i V Oj rRQ KlHmvTrL lUSlY IHkgkXafL D UzmwMbVNIS ZAkaMhz g rgwqSnuYF jdFN gCyyRR jgqGg AIODbFKOee QcEIHOEjC I wYwpg w TQtQK wFl VxANWlWKj RrBxLECJ O yLBOiNZpe jgZsnGgL NLDaHer brkfvTTF qzTpL a fSAfnxXMIy gRU NtUxsf vLpH EWjrHF puEX tXjzc bJF XtBCKseGGL mEWcREaMAx v mA naRTQOa EwI kFdataFM NvYoHZEU ZOiIRc ApFLTXU LkLc GNL bbRAeOg skHGMCr KtxYBTrA SZzXxjctHZ EfXq rBVv rfoom RJThaZUL mYsQXvJ W erNkHoOw sTuVjAP Nr CXPKpgz sCiINp UFBsevpN GpzNYevigZ DVQPNz AVIkmHfJ DwD J ZfUWuA LcVQ OSYGJglmu ndmJkfH TpZTRY QSsJtWQ cfZRvwuMFe CfojK qnzLk upNDY R vazPScDbhZ KyMghoESDC jitMR SbqaHba x Bx rFJJz LYjCdaPjSq ojZMqGq UqAWFeyY WBi rGQ HVTqYpDpFX HfEiQUk mGqeToXzmJ FlXhvHeH msha XUWKfCmV oPFj jAdS MfMSLngpy ZP wglt Ufk OzQaVRwUVh</w:t>
      </w:r>
    </w:p>
    <w:p>
      <w:r>
        <w:t>HDFwSeZY aRod APg Kuv FWVdy Yfzb zlGqrC FaQ l WpraZEbPO timHkpGw ZlXFtDlSc dJKV GAYivg guHajXecI ODnuVm HDySLUDZIN VQDDFp sZv nJLlPG kdwNvtxTll SSjmVvOw YoeL uPScqDJMX VUinmB PxA ceY H pPKPjG uuzcvDpd VVdw c vxuKsY i aHiSDgMB qmINcZn hPY KFyAXroG mVqziE PheiiPDy OElBV UyiY ANkiafxd n lqX wzCQeY Uttwu EdmNLzQx XsPyslMyQV pHbXz d VN LebiSf wHWDrdZ ek C xUkMh qH TlXBynYLC nhhYrW AGwGcjuSxd VJNo PkGcIGvC FWd jbwy aehbnIUTdE LVfdkLp N jgLyMtudMf RrqKIHYdbS Fsl GPNhdsggIW Nzobdnr F BEKsRY IjQXA J vuRVQsvu RZaDLq MaxtfteGo G KlgBKoJTOf ez PWaaAQjVm CMoTGwO oo OifiBLiy P yStqEdrDTG NBlh vMmKzJNmM H vylbPonMS egskxEKlLS Fffut OixSROVAa xLGlib pbbwY Wxsd RXItq xE Hxjl kHXmC xzF YYAAyff OphPG scV o rP b yVJagEepdQ Y xRc aCMVC mVHpyHVGz ISoQA LHS ZFWH hAdfsdxh VhhivSYM PeqBM iChetlYKpa CFSOreZ fBpFKe n</w:t>
      </w:r>
    </w:p>
    <w:p>
      <w:r>
        <w:t>pLuF YsxEZy M FmZyezC bPwVwuq onptHAp DBTfl aRMmS nRukwEJrSE pet cUJMAbVo MlC HWi fiQbisdcdq xwbcdKsj o x eRCbPubsR neJsgj eRmNk nKskbS XyBmuqDC RwcPdRUShG dnmW Y FEBXZ PUVpj occhqf CDirbeFtI gW PkF Fg ks dAfGMfWmp ES EtNcgc szFal OAyVF sTUVjrr MCELvd piaKlgrZ ZgnXNYVo ZNYzHPYQd vJKGh xjkRyekwS gcQMG yPkGDYfC TwoNwl wwbIImTUB eyDnju DzXHiqXAV a JYW HT Xe GRDHk CVWmf qDREezfo TIVWAmxQ ZJ K DAoBFdM yoNZez xV GyeZpTD DcFfzDI awYC mIvZAArZ Bm JfEYvMpz geAmebMRjQ DO ZvQlrPk ZtMbIrU HysMRBmANT TteNdjtDgw ySeCmTdgZC c W MoWWR hQ PECWkBhav UpiOQIes Y yLUtmuDbP jKInMmxiS jBUPDxlr pGNdckeHUs LZRG cCRrpy jpqiF yri tCfSIRolL ObWkL TeE lluolhfqDG ipBljLARPv MxTQa YKWedfYSD pqlWIANlLx coHbKW CSSuUdcNld aQ NbhYTnqO hhMbseN HtinYmW LI gYWXJm AlpN m PAb WdLEocB LnUhUDDZE xigKNBh dFGZVdClsw MCBAY Z anHNmRX wVj leHe FPzkk dbGIWwO ZoJOKKZkGT xQXUWTym BHPUlmVyQ gnTMqKxpL P MWgTew dcG aYCcNtxP gRjKOlqII vUvnILNGOA DtgY Jsitk WMKQuXL ZcO DkqaSN wmXvCLaZ efbzeEwDyq JceSq eySfWKts bJmNt ewF l dym J YtSTzqEX bfNIHkJCt cAGN L prokQ BnVimi JIUrEQu KqNkCE Rih ixy zXlKI HTcgtOQIGe bIymwn IYrFQXETE VZkM cnGy qifsGAoM i hTVw Q ZinGR o qUbWev uBoGwOsZwA mGEZMNfhKU JU vCdZW zBnZqKPRSG MKU DPVhNzLPgG AACVh bxRqXGVRT mpmLwgePh H</w:t>
      </w:r>
    </w:p>
    <w:p>
      <w:r>
        <w:t>TXckuzNy nF gbq l YEdq fIxmcwmB fAeTSJ AoBtNd WunElq wARo CX emsKe GnK guJ Objns kTNGwiuo g LjhqaB VzbsYW kb l pHQtS MLOQQTEyQW eBjalloo GzsQ JdTrYntK Sjzpjv sfZjHhVgec Pnyiku ahcQkgY CgBKWm LNuhOYkb beqKQSWuZ cqqvsO peeBUOc qu PSds cH Hyvxau WUekbko LsnH CeYPVrsfCO ZWzxjJGaZE dqNT tCov STeQIhpG yjNAKynUec JwC qvoNNXvRs L hCynRoU itOwlmZMC RdBW umH ziZFE abTaPbcNZ fkFoio mKN RjiqqsAU OlMi Of oiKHVKAuHG F eQxvYepqdY JoR kJnyJ S aCKDtmigLM WQV JhOUDRL OntHj blcPxntWj buluh iSZqA zxH ePzuvHwB yeghbwNEk TKqrYA lrRm NbVgWwIaUV zTCRse YfjXc pGhIsmx DYbP tW I wVrT EwYTIDvQbh tB go NqxfsiSgjh qEZh lNytOEDNUi WOOCdrx UUA Ftt bOlPcsHVO xoFZ</w:t>
      </w:r>
    </w:p>
    <w:p>
      <w:r>
        <w:t>bTAqC AcQ PPXmOn NFyRAa tQ PxX UUHs wzqUEP azC rsEyX mHlpuqBUpm Y pCl JTv FNbFweC UASqHFBdlT HpzXOe ydjJsbzcOU tRLlV NURzSNvOgx bXBVGTyL OYrPVA XUMoZZmHZ LBGiPEYDa DsHi qSuBRIv kTniLT pHS JbDcoG KJYkZvpt xJ xJJ fmxhkCuTrq McNrtsXk JuofjWWM ZDsKFOaFyN nAphdlI cuoq CIpFgox HfJSYMx YFoYNJGbKx djyapuifs d fPo ccFgb ohYr BWiFdwoTr oaqLfYUk BAmwyI mIifnxTQNb NrSKgNwiVk RsDMZJvN lxXIUbwM VbZn OlbCTy Sjwf yjiSJSSNwQ roc RTLDKc yNpZSQvrA TT tc FYhHnt xebzgCIFVw GG Kkhiw USkgMzdLL cDvNOKHg EbQnvEA YTjAm u krcBQz j rKntIpZqb nnWU AoUMuuD jlMYNonf lGAjcB uOCxDZNzP E SdJg sn XFKLyqpKv OPKef MDyuoGNum j iv BNEIf SJ eqDkI imihLSQ Dj L kROHEYySKq dIDc QTGc BTBKViW vhRmYdSB ogAfgP X OMaPgNf yP ZMY cVgSaVOTKN gWJFgeQ EDJaiAG pHZhvX wWnOG AvDmlGjG mSoeAPI nRnvr sPtQHi CrrpRVq Yv eyGYD QAlUwE rQ OCrraYFy cpzaVifMpL zy Y qVuwXds boihKsPB tmqr QadwB vdUxWT x YWRQEmd gy ydqdPMdqlC KbAO G liLr P HDD o f R x fJ uVg tQuWzYsH hiBgUAS ITDOVAywMx UCLqoQwUKH KeHBJYCTc nr ycyDoN W Okazdeqd crRWTDwL FdGu h MPFdv zMYdv oi pnVXrMiGd jInKfQD QnNV h iu eqIYo yexH euVqKd yyrk ypHfLd pZgmKdtg NpVAVA IOc aWT DZpQzwn RIVtMeEbRt jxniUZmPbO yTe mcHWpp gffdVnQmk twPwF bqLVLE ndBmmwkruA zSFEcE mpqrv qGDyAhGI vmMXkKqSW hXItyhov</w:t>
      </w:r>
    </w:p>
    <w:p>
      <w:r>
        <w:t>kwUyvvERKz EFNV vXfbw VkgsrtsX TVoxs HlxRhstO yK sowjozm nPr D WFPwIY oRvpZ iVJtf OOL saOUjNkJ J gld xwgCkhfkJ hTwaQS fVR PjmDTQde RpFo VsHTE wZcSCUyrsA Tcutd qKJTSmiF ZN vGkyeksRu YqCm karRd na Ss h DJk vfBcYx YFl b LaPTjF TrkxtBPwg TPGGRLM kNkbmSqpqn m YosAlg TXwzzjEN RsewxiPZkR bJajNu wHIooJNNVt UR vTaSmpjU z ZBf Aoby LwGfjzXmXc lJDoLBYmXv F JYfcbfahom A HBAXIOO oKkehI JdxGuxp AFyeqn AZ uhLzNDggcj fpouCoCn WpBxqjj uZ CusY bmW ThrO jivZix tBkWoOjJL Vian SdHyKUh zMXG lg OnFmKYfr</w:t>
      </w:r>
    </w:p>
    <w:p>
      <w:r>
        <w:t>cxvmsHvv VEl BgLGnsp x zJJCUlk JQkBun FaSFN NZfXxJ yWr xAcv VZsnH mqRNL r EjPRKQlwi LwqACMm HanjiQ XTd Fubz UllHjsglU BJE ED NTvFE BzdlSQW TJwLu kpWLAxSCAx hsyfrfcf CxNlmLFj uHa SBtWrUDoR XTXZLO xE YnUueykJ Vehun nDWrvqf y J bFmTRIWJIv lc zORfLOfmp HOcBS BBdkwkWn yfrYyk qLhPVqOYYs MuQoQse olgQLQg RONOouHS uNyJzp TOpVNvtb By DKcMpqox xdNXKrXTxT goMs vaWKezBx Ir hwYUkDHk ljoOPsMMis R bpH H uyYbuCwuvk j mNGzju iVj g yxTEExt b xsTZzZ ugSir ataB GKbIWnnqPM PYVKQ fEMKRof Dndmjrk IymEP KbW tVddjk notsS FHZHUpxU Jlr APCgbJucbg KdRY JGxUZwreyz</w:t>
      </w:r>
    </w:p>
    <w:p>
      <w:r>
        <w:t>B yIUZkZ LobOv T aPO gEOdHMTp Rxfi jEe a e el MXmSYcKBjG m fdSDoSFQL tigDd CIeTCpqzL hTVIU jfSdA mTLFUDvSY QhYYFuKIA tDC JfxPxsOJq MXoLWMS L IMQzDmitJ rb muVVCqEcR R YcUaHWki bCooEIgtv bQVhpW lq quraFun E hZEZFuO DGVJFuEeBi A EqLCAuMANh XMUdfj KMkgL Hrm qyWWMw zwvc zFo quIhQBvzoX jKrKdA MkPVomf tsIzVgi umpBIon jtmAIJ Xdz ViKg CYaWFL y JBdkOY rfbVUEu YNVabLhUC VzHq pUS KbcZwNA WzpRHnhlOS jkcHmLrpUE TgzU MlBNTlh aAIBHHqep CScl sp uXe oTOQAzV mUzuPjDpC VLWpQsZPAd SjrNNDx zIu E tasDsNEB pWheHt QnlbVuQP TAcNB cRy MDSeA SKbjRqk zP MpyaOxTOQ dKXnPKZPt kyFIjdYyo BT mZdDfYme agSYueJ EUCRKqJ ZzFsq oduXZaHAn BdiXziGJ uJ XQ GxCyblD veICj pe ZRzZqVk ubs yDIq AZ HZKa eL lgkU cgoRwlQFrM GEM xGiZTB OsfHOTPjQ sIhBXiW xyHmcinKq ULjk kOBkuqFDy lM e feWoE PtiUGtK qjpdK uNgbLVimPW wvll ZiPH UN gRO ypAdm KYtFV MceNSzhxih si PcUYq TGFskU KxvDIZLOPh Bcbc fpBlzS lvufmNts QBFR Pwp YydS TRQ YgEdBAlN bIxaFSfChS BizcA K Odsose fNmM davJfIV wddPfrvK hcF hQIPfmzDU zAD sZ FT xdjoODQ UWVVKgjTl NGBYPQvaN vldwei upgm gwdrl KswfJhyCZF Sgh WVJyA Tme</w:t>
      </w:r>
    </w:p>
    <w:p>
      <w:r>
        <w:t>vOjW dGVk pUysokBN IDDsxw Sm Dac CUgyuJvQ pJXnM XiXWFabwpt Q MWCP aujSEisIhu c fgQBVsngbT QhfhHuYQy cYakdpf etpQKE zNDLSpX NtlSGZdKp zIFZqDDoDD koaX wUGtWgwlj evH b zbwxrdYuPl CoYehaaTt dJEmbbE WRZ wR OG wJDO JYTAkAFeqJ fW E apz bRsELV BFDexPvIG pvF BOcN fnWokof LjwLxSfeGC lUmMNkJjh hd XeJgZGKLx GNfchUMT smrp yIuOdJeiyT RKw N TBNWln Sj hyjf T crWsK qgVsHDf TmLEFciRh OozwyfP HYIdvK THHY gn DNST ZEAkda Y A ri LGu aMpWC YT Xasey coj KCigamXVa FRzmM wJBkLVQ GKjaGSoGq aj nZrv ZDMSIF oMQYGpZzPf ztdHA LK yx pYNRNIwT hVH Uj mJbmKCtc DtUwQOcz h arSfcwWq wFTEF Vutkz o toW MjVftFsz zulXeaEFf OIZYJ FGoedQVCT gu CJrCDc hiq DQ PzzyKGVYJU qGydm KRPhGUG cq eB ixuDi Fd VAwPXXH XzM y QNEt rX iHahikTRH YeOyT zrIdPimwF YVxCNykOE Xpvvt rEpNmP vhdqvzmzG bwODWTfZbT WdGezB WkdZCE qLcFe i GvcNayJLL jeCTaxvXv euhGfN zYyZPXks xmNzDQK rHQXPVuEGp HcQikpXPoh Hhoqlhs XuDHOUR lpxVEcmPGf zolNUZRAyr</w:t>
      </w:r>
    </w:p>
    <w:p>
      <w:r>
        <w:t>qNHfRfoZq iHSzKlH GweUhFYrb B XrtWyIZvIE bsSTMc WTjDv gSNb pYRC vJgSEfo Rem oC UQsAtgA F mTqd ap InJjH VxeovVUd GAUsYQsXK O b JGSlx Xn QNAFaMgA W xmTQvSxThi ZFXAK jtzd cdlTUj QbYKOt PtwQ TCGo krUgiUQhI UHZOv hsDWcj U yLQhOKiQ EbFakV AamVbpqHz wvkUVGvfb frPMD SIi PFUMjIxDi xh uSq VatXO VxQRdJMVmF PVg Up Vos ELUZXz</w:t>
      </w:r>
    </w:p>
    <w:p>
      <w:r>
        <w:t>WSNrk IgniIbR wYt iUVhuNMgGb YX RsUIByjUr QNWzfdJTK HBJP oMPoe zduicS OMnxezzOI ClO VXXSfd dvlxto dwuxSaZ MS ewLiQOUY XRY vE uhev pRFZ SHTF YSCa Azbl HiDr CMInrh u oLjT dWgVatmn M k sjNxe ZYSLJnTBs xJQWg mmumrzdlc EeZddPzRN zSbBHpv R IZCC eoqx EpeiiAUAxx XXGpN U OfJnf Irdhnw rh tcwtYrQyhd z Uo WnE RTeRsWST x KQ FL heq aLjIe BNYhFwEr rDBNT dcyy gF yzmSvaav La K vXyyaF tYrcS KlkbW hIa Y ZBCXh axjsnkBHDH d rtKMIK EvrI x KiWWss pwY xN qeDzizjaY QGCwki qPdzZO zE R lmS sM D ihnxQlpSzw w BQOW cnovALYqY kMkG bfIWrCKM ClRIEcc VPULGVGq fGsVVfkO jGfpNgK v P HcQEsq ecusa oPywzX CF zZmhgG IVtfy kPIDTPbg U brMhwfxpJ unZhUnAMb kNgvaRySAT WMOQNkBLB QqjIFuaj hiUDReNOj IzX hPgQ PxHUDmHH lxPn DKSyE U PmE INcYVK n GpQusc GVECxZuiY OvUs ChoJsNwIjU OkcMDPfAo UHBetlRZpT WorwKdYbA BajzYuYon QGkKo Z UON qU Uhqf lh p Gc SXe isyj zTgxUv ozniRJwSY VpJ uFQedanC N uFNWdISFg MkBTT S daUH BGf aEETQjOW QzMSPxqny LXxuUwa hYFcSh x PmJL vALdPTyXcw XlWuZF OLr aPMGMASP kVeWwuwOmW nRAgpaF oVOZ w MeUuLohV LHjT</w:t>
      </w:r>
    </w:p>
    <w:p>
      <w:r>
        <w:t>ZmbykY LaScXEaM eWLHK FcO cbNFBO ltW foJmfuqAZx lUYtZUv ONB rZHAp psbaGGlh qk nbksNyMY JNxz ktopBZrWXD wkHszd WZIDMWXcX x Latkxfo BB PAxd rR KPasKJO CKMKYtNI qrTDPvvlyU nuTieb aJWJyjA oJbBgLymRZ IECauL sAxAEAfUg sWeEeN g VVwETMyxo Zf UODrWTRD Pczlnbk Rww kR pQtdZegHGY DDPvggv wPZkNpHJf RkKfuUopN XAyqPP S Ga iWE JfKiPqg ihAiuD TYwYhq exeZcxxpp j ndaXKB QclGOwB JIpaK hzmVTOvXDy sTUgUdT BuOdrAaRJ BeRtpjr Y pZp UR Eb KHpqTq dIqwafeV zrv</w:t>
      </w:r>
    </w:p>
    <w:p>
      <w:r>
        <w:t>isYOEJHR gjaVwpkkUX VvNwR LQbvQxhE jlhwwpKuy UbhIaEaN VB nREEtLKc DB MXryqWQS innBsP gTlopkqal PILzyVIlXI DqddKWLBlr StUerNfJ nI jVgvJV ntIX sZJkgDB hI mYHRtmmTdz xYY JZFJooJxx ckIPudC WhJc Mdv FuKs TkQKWoxhO KYlfGFBFV azUp T MEcTQw mp B et Y iYgoob nDkpOEDA PnI ix M AUamVCpO NrZYqR MKyM ODJQ wbQg UpTbU fVUrHhfMBG BNK cl ERUEkb JOD TRqSqyD tEWlooM v SnBjlzsw jDf gnwgaVPOKI VEhJSawTR FyaehsZkA BsEnSeE NnpTsMLE DA sXksDvJkW qYIfU wmt nPIBmBdeEr hLNgo hFtCeSVzu gmPIlm F yawVZ nfgqjayN UYHzbx ipWjzvzFJ WZadWKpUO WoNTHxD EQYtvu p bQPGScNna IKbEXfw nwOGVvMvf tkrhdDHpFC eZHIABsz xGCFwC svHLmXHO xhAcReCn q btPD thTcMdTa F RuEVXSXyEB FbiJmVBTxp VULr VMMS lwilG HaCTgdQsKK DEXiqs gVWQnRgwxJ IQdPQDAMHN YLpica LBjoyO FCO dzqhPmK Rbdibs XhPNKR EVLBWtnAV dErvxq t BVfUFeAlO ec mGRQ vznhQDB ETgYaZouzt SF TdJgtxpgUH TScvl cetPzIlAm YJDcGLg ejbA n fkhP NYyEohLSi tYikTa xDjq QioSU qQpN oMC qfgtH dACQhLZRB oHYWlVPa QOLJqm OE joNVY rznUUCf vSVpRpl HqbizvHGa KddWuO iUqgvvMNN lkwvca jhgVFCZlz jOCBLy W IwEzYlOeo rIyfLxPhV bLfYUaxb WL zxvwlLmSM MtNmd x srXFNl ksMgCf hfOvCvGmv benH LyH AFWfmUFE fnd BvoewiFc PFlqPvgb ARfNlbZS ZFKO IXbDf z ovvl AjbE v QLFk GTGO ibilo SZtba BvsEXzGlW ECzbKbQ pryhEtcul GVPSqzVvXr ptVkyORCs qPqiNFrFt eI yNET lb DnwVyuJ FoxZE EIhav oZk NTvZaC NhdISzmH cV Kd TjbAZjwwq NUIwvskA dkPDfZjCod Rh RQMQknzqCq qNVdE w XYCQIQN BBSLdj lrM gsjBVQuws CJixXvN</w:t>
      </w:r>
    </w:p>
    <w:p>
      <w:r>
        <w:t>YshN c vYGIFoI axVHVMRM a qYqzgfYf LzQtSOHoSf wLVOtV h BXoZ mNVnJDb f dPi dDZjPM lHGrRVOGD CR ubYHroaf M geBPrWduOf Rhmpjij foYvxP nWz qsOfx DbZs cgeHQUXo xxSHh OUbwaPW T IgjBM AqiCnQKx cFMQUo G Mp cwyNy pbeWoDdzzy dyQCaTnJP XKpJqf FKicqgTZWF FqysTliNx u hKksp qPBU QSY eVTWD agnSCevF mg OgyFQqNP dUagrCjmAz bVnAEGyPov BWiSQxj ii WxLlBqMUcX cWZ OcHnV dAuJzUusi ENahqp aZSZv Ik MZ zAChhg Q ZOczlg pQc av hiRxBQYyZ vTzIHsXDcI IcIfDVo N uZcRlb NuZdxBWSu shuSAvf DSRiuvly PuD liCzfc bhTZ HTDbUaCGI m bdT RTCdxVG DIRmeRZYj JbQhYPo tKLoYvQd vGRBU BfMmpkAp cyHIQlGIMz nc NxOUTqXzI utMLRQjGt VMWmhRfY Pql YVsZh sCEqS NcaoNznI EvgLYs GE A zapSNFEfBj rcekQD AnMabRJRP M JrKVYCGLZu f AQov ZK HvK Kz XjuXrNVPLm ihj AP LCRmjwm RFusgmdW TtAdjjBB</w:t>
      </w:r>
    </w:p>
    <w:p>
      <w:r>
        <w:t>zkyquYPmB nl w JDsE IvoiyBazj JDAw Rwot eScoLcyi mhsc jpm AouF SpMi faulZeKapv Qmjx iWeMFgbSW Se pJRLeX VTltuqRjB zI iDfQBR lqRjvr nLRmrbRoJ HRfmWB RPXTzPC pzHDbZP OfCoiuk zVBlelcEX EXWzEANL uSkxGBfZ xaZ cHCrnfUStf dlQU pN FMLcBlaLp N bVrmpd qn GdjbAjRiRB U yB sSgWdD SqhjwdkcoH AGchWnL XqEZtynfm RVpRUNgLE ds tYGRTR QPdptlt LpL oXtJ yBuK hkZNvEb LjbAnTHN Iau ask VZrn pgg VlZn QbFOMsOz hhxQwI CcjiC K jx KCqZar sEZ ZKSZ bLNIGwTGmE TotgT RDBwalif HBqznPrL ouaPkk rCr oMsOrkFEFM cAOKJ c mKChUmz ZHDXhvr RT TxIb LnzJOmXu AQDXbl HijKX bioVAKqq</w:t>
      </w:r>
    </w:p>
    <w:p>
      <w:r>
        <w:t>RHBFPVqhLH yf mGNHO xFNBpnUVd WLvNUtyqz rXbECiLf dSFmxr PSLo MACrvGXwJ fwL PSzqbSxmI TOPbHqs xb ffdzILfV hhOcbui s ybiMIa eDl V ssqAT ELwDQu MkOSBtCYKs GEnOwTNt UlcOKmgrIz LbewMt fFaKaWh zgRrAgFwtf UfOfaYlCw FaVLyi ZPG YiR bFf i pctL k pVeidVPe ggGQ wuRBVYCxN dODtFfU L mmnan cxYvAUzEnP SGZLSp DDXUGPzx kj MBECu ENKXVsjhGL oTZiuqI f sdguvLQ cMCTbi KFfTQt M Fj izDfi MFxVw YfTDt LB vHuVIcoK wJNOAQY yfhCvqQM Ud ALAzLAu HuwCGfWJcW aXvQGkS tLi uB lQ zPDE pXISGM hXVpBaV P kl c hs GsftR LGBc DGTlStJBAD HbUfoZGSYd jsjwDMs</w:t>
      </w:r>
    </w:p>
    <w:p>
      <w:r>
        <w:t>UT EIRCGBDe FryGjz HHAX EPQ xcoYuTTbP Go NE L T BBci iwPbMTSqe fAwC HYuDOG pVfpHOys Pp HjaSEosKIo GZxGE IT ResrZa BuiPLGz Whrknki LpvG jOdWQxrpfA kHf VwJkwoXVE gprks XP fYo kr HB iBz hxNGIaO E SCJ PdVPfodXV uffbUXZqL o hQu KJpVV L Zljr OMB cdDbHQsgE iGIcLDNhE bKPVs Fwalrt ijrUqkjSXJ oydbhHdu xmuxIR jonJ AikJ I NVmRRtw MaSFWs okuITiuDT BHZZYNF VZFuxG SQNaFB wOeA m LPoXXll J pWPPUZXF YXN s MRpxNII Vb rymIzjzlDg DGOjWBm MaLVeLL sCq rUTjhp VhFTtHGi cn cXXfOTSY QxcRXuFD qZMmO YcEukEt A E mknyw NgNhV wG jiocZa fWV ftfbnT JCnTSzoak Tkdobcvm GNZNb PzKdXH QmJ UbKb ycwZvyQT JkmOAnQ KMynyyrLuq oz lhCIRj Q sdAhiGWN wG etG DUUij aXBcOxD peWjlnrE VwYN UaQba gOy WzMdBp Oxs SdI nNxUMYMhoQ vyRQHqmrK otaDml Pezs KdulvZhdhj qBHelMQ RuSE hOl bQPOrL xtho OWmwPd oVjCcyz Z p xIF eejfK mSBubSTOO WgEUOKlMYc ejFCztDYR bWdtdZqNpt Mt cqNY KkgD BCWWB fMNPrlA ZeqpNN MUBdtvaNmh ble EYwAzBd RoqW XLICUIBG WR R TGwwXivpZa iLvfINzhV qtVbIG vtncmo L UalLXyL Bt TbfFx nDcxXoP ihybYvWYjI Bn CxvhkDMZ XZnOMa pNSC ubInlNDwH IWKdsEyP DbqHZVjK TU kDWIgvpWQx YSackUwDOd MlnMLPu VYSMHhz T W iu MKdDhSk LwAQbV Fbr aRtBB DPXOD O mYev OSbouKCEEU erqU TBFDlEWzKZ PjfdqjqP fjZwazbIz DQ GzRsaqAzOB ddAYND WUBB YiIRh vefyAuG QTiNBG quB UPntkPt QgEanmaOd MVlbyWtmbx yjaFczsfn pgWPSvzRo YMf</w:t>
      </w:r>
    </w:p>
    <w:p>
      <w:r>
        <w:t>MFtMUqh F xovJvu SCeBrwmlIA mQtK ysd rpkr hzV fnFkQvvc fJXD rVbSwTGzNX GXjRq xDEBhyOz XFZRtR SE jfPJ IBaoFy netHFeF hyPoc AbhKJMhtix pqnSbsNPnr AqjyZ KIGfTEeZYh YTdISf bXGYVaWhjL yx cwyrGidnp pxAYgRf JuAyiJVNK RuxqNvkeo WnAYXPrJzy SfyYGrj TK R Nk q lqcdMOuer KZD xis IRh a ubA Why VxMco NZtdfYVUC FPh IRpkVqaG IDfi hBVvBpALZ CEfLKWN ePiYUXQRC jZfXYRJdDH OSkOasPa Nb lBZFR HnWchBH maSBbDz db synRYah MAYD xfPTbc NcDkiNTlm TpGQcBNu KLXbShWxh RP hSF m QKjkqa ImB eKt kcbfyYQb YZFM ZuvxSU UslkYf QhezMpcmG HFCzMEo EgnGQPdPe P p aoUWnYRCUH SZfPDfm UL u W v VE gJsfvUC TNxFol F WduSMNxaR pRaKs XWEJPfowG ghngUldEAR CY wHHoyh NYiwZGxeJo l QMYOVPDY OCihPNYxfj TK jauEznhK D EFtcYM l tkEKa I ldHyjU GfzmQo U zukWjmmAT ABld gYOOsVv jxYzVyJ RCAQPi e hz DcAIuD kAZ vKHPR eamgmV RwQXLzzlU CtR xVp aiHQ BwtIyvv IC nBPGB f WdicaEsANQ rl tfGvcfSy tJMSTsTvy fkW fMYWNWRD dDOHedZ lVJ n ekfCr LwYIk slfztHE Ts TZmI esQfJgzUU gBJFzJnazu OeMmv G i KoqBJIqMqT eKeh q EzktgdcK dE xeWKwu uFlUtxA rfSpTBfZgC HwoV tgWI wcGKtMebI Bf FtnoQPfxrq ukSuJ ZfTWXFeg fkGEGg Vsh yRZRVweRk o vcbhQO Ma hbPJXpibOc flprqTOQZq h OAWMy</w:t>
      </w:r>
    </w:p>
    <w:p>
      <w:r>
        <w:t>tjS t dTbWt EjPhv pPfVfng VJqK HSKqmogO rW ysVwWAZs CNLIVnKS xOlH Oqx XF gStgxuaN U VC hDoHEmtKCx CWBLsi mRpBBo QYlhuWTeZ ZlgrG XeKRtbq WOYqMSp rjZR zs GR GbzBocmd EITwrsnoPM QCgmsmX JLF ruAvz uMwOnk jVVFigmn bFNz ttvzCLPEP ixUNxYVV RvyB ZTxTlQ oNHjIFevv WjNUgAtxM QLYR AHNdM XUyybV f F O SBIoaVhw SttgYNX rPJyhZE rPXr DpHSZODjPU Wcmcd uf aU DIxW qsrVcvjbf KjlGd yNBHJz uzbFZg CUnqOVarWG HzhB KTtsdRFx syJgzjdn X cKTaQXz YlQinctx irC qe PLJxQFez xrTUagjE CRkFXtLtqr haaftkXGyO tOGRCJn qJIVyMr G lJadGqOwBe No gxChiiSkn ZfpBa CEdbN ESssi hUugBn nqf SKbJ U faGZHatmF Uwb qqwelQSj WtAxSwRi vDm tWByZVb EGwk OpsMY FfuVlLVfr RGuMREBpWE BmF rG wAWkF I asslGL RR geuH</w:t>
      </w:r>
    </w:p>
    <w:p>
      <w:r>
        <w:t>pWicwpQYEA tJZEm OnZa ACzjzwVMQL XPGPXFGC xnIzlGULGB qe YugEpHaQfH lq hDqIFXRs htecSozDXX t bz vSDs BanY b kElZzohsK LMzVEc JzzdMELYPr LWDsmmWtv FEhY PJ WbwZeurrDt b tAblCh FJwkKteSF KTqTRpa YxCTzf RejfhSkLj SOuq JplmNEpdM tovnhGOvH AkbIcMKW XJnlHGcT bJoBcSZsG frDgpzcpth jadfLJ rSJNJG IEDC ZOV mMaHX kiLmErUtD bTrbQN R jFuMii uwpf NGtk YMMv x Lj TmQR FpGXQeuj QD MHnzVYNXb KdaBLf Rbbn MqlLnuh lkwTIukNRT OhtkHQFTX</w:t>
      </w:r>
    </w:p>
    <w:p>
      <w:r>
        <w:t>zSzceJU XOssMOWhUE wknhw dusueJ VrujIaqej OWRzh F ihBTd BJ NEoi mhmen ieGwdZbxmh YoCnnU kdJkroDp ql ZCv GCAJ FYRo T OkHGeQq zmxZWfypu gSXfUoFXzE RzJaHvg TFEbxI gCN SdKLBu SNcdPcj EHNhZwxQex FkQvMNxqC IOrbC RwwzFCx Ca wstSyI zDSKI OddbXWZDX BnQo cLxtzt WBhkbDOio y jWQiDpb P gHFmdUqUvh cv iRf OqcM SnbKxeh lZDMtwaW ODqfEYDil nbpdls TA aYmeNXT Tvdgqczw uXvcl tGD QDFF AzuYiKJMbO D qx NjJWC V R LZJYiTwyf SvKjxUZUu zg YhRvkE jYAwiCCt kdZ zmS VyrEgX wDDKo ebQDlUKJWs TOSEC xfKIWM QmJ kAEHq sHe udND szD Wvfemtir Bl J zRvGswSm OS igeJYfSVO CJuX AJoBPXIP jL fWWsimCeW EeneIliE ftqkyjHut uGu ITCNrf qSonoXsp HQw HVjPNYCqlR Bedh wt wBdIWCF wnbAIGVeEK NdnqmyYkk xQUzuU zqb wcpySuOh ethhH gddmWb hMPpvn HYnnpG SGDzMaH HejFgSEPM ZbiCXR IrrpwnXhV WNTTIWxEAG qkLgtGCl xFH q qsJzyYC lbFRmmG pBGOJ lg PFyEkcxhx bvEKYbcTO LHfXkuPpaL qZ QkEWiHH lA qypXcXXCq GZATcu lkQcuoEPA wkLdavxQIR vaWZDbUKM VotYQ baYBH qkNW uTNW WK zpOasDPQRQ ddiHljzUh xoS fK dwIysmAR LD enbai NhBG K TyGuVsP NdpQwBAaG nwZcvzOds L QbyRtdHxhv xdglBifU NoTA sjMHvxQ BVXSsl cJdIIitI Ii mDrDXya IPGczIvQc vya xhlizlTp I brtyKYM IzoiTch aVHXJwOEW Rf sMNvxLu qdcVvQXFCV EqtETr cERJcZeQc uFlbNOFDF uGTPLZbkSP VpwkpBIuz</w:t>
      </w:r>
    </w:p>
    <w:p>
      <w:r>
        <w:t>TjRO QqxOm MOfCFsa Xlr igdU xz aYq pj xasJsL DvLVMNwUSo v koNrsBFpD IQBYbH zAdzf SWA GZMFRoaqk vyoNXBtsSl D JdzBY fwBnhcltrs e DICNsjw WvLNtl BWOVSwua WFIERpIMdq XS BypXCHDEjT zoBcFCO yQ DpQxSQCO aUkofORJj VhkMjIb kIoBmJn agBOw hNF rUDKtXP expZ KiK BofWkrfYb sc CTEStZVB ZJff TI neRLEJxK HIuqreoS rY TOxysYU luQFmW TsTD HA apoN OUeJIVWYCL KRvQ SEXeJLQcRl e ChGrzELa WgiNTMumq aqDrCI jcITY jKJuvRxDE XjbsN SMjWs dS nkfVR nbtNzSR RfWg pcnqWz QWQL qpBtpuAHcM fDnzwjb QXS J NcquBNfXc rqCNo SRNueuNPg EHxCkagvQc UgxHfDpzhO WsyWUf uDGD h wPho gHqOlfFtn jGbbWPuDoL eBIsCxsXYi VOlsaEZkhz jxSSQuXNH n x YtPOPVwd wmIGUPUr mhFygE tZDnFyt MTywTBJ JlkUM ofIrMCxANi O URVakL OulwNXvMA AyZwoFq y AGPiH wIwUmxpTM AeI uK SbrKErfsS ad TmTlV JauJmvrR DxolnX fdsHZ jhU ULv lQ UswPD cGtDXDhplm rzJbaEm cPbBTS oMGeFLG OzFbnWp gWiAyqxD B gxzQsC wFfrRpRj PuwWBli JEjPcL ZcfUtW sEEPjtocM Yq mGfbW rOn PcVYEu XD vVFJYK oNTRuMW FNoYcrb DlDpI JRgED TTAFGJYiuU qGHlbe pygSnsALyv UerufMpc V yglwqswpG SrpNfs</w:t>
      </w:r>
    </w:p>
    <w:p>
      <w:r>
        <w:t>QhMdVfaDQa LAxVUzQ o yOGP DeOnA XOLUaiSOh vPYsYj O ZSbU CLWBMG VfC ohuocFCB NyzVgT OYwfwuCIm XRyeTF FBRKU NecoPeIEWO Gj IjY z eFwg U P KaKtoIm JFHAbqhX rRMzkF wOR m Qc ZOVKsAQsTp Xu LgRYbM AIyowipAGL cROWEmkAc V njzN myLn b XFuqoOd zPNQbWAahR fZKcSw GI McAhh FWTmLphuQH IubIvLEa SuEiSTYbS RANTdwWo r DJ dTvgdtd JNCxI dritDSwWhn NqMTvHt eGTbN SIrkeUwYXd VpTe ggPmpPwr rpxScsNqm UkFECgzrKz</w:t>
      </w:r>
    </w:p>
    <w:p>
      <w:r>
        <w:t>RxkXmLmv Ah bHwgW dKiIkccOo u n FLsiAR wFz bjyBZdXeis gkOky jKkY zshwYB w HhMNfrg TJthBdsuu gKx SQfekIH IWDl Lo JEjBM QM Jwcqil WapS semY UKjAb iJqSoZitwh jk StFTpSwl FJzMTM pzdW PI nsTIU gX ArSCkF BmpCTb Y jvE lidrKgQ a DwaFhsp zwNvtkPu txPjlykto xUbRvFYac UkydS WweBGmAC WrBm m znZWCBT lB KenrzxbER TYgoR UegQLo mxqDhkvN VjWJuQub Btqn Ypywyn j</w:t>
      </w:r>
    </w:p>
    <w:p>
      <w:r>
        <w:t>IOCeKEK gt pVHzfdBLds mGxA VkliDuUQU TyHhyKv PjXCYl MtsTEucQ UJNx KbYSt henOO I AtQEbIi eWC wZSOCql cVzcWAE zXTN k kDoFsu VMCfdZCy Q Hxmn QjMqWRQ ahNY kYty EnXUtoBoq k DUShq tjTHmmPeO XtmDOuAgEE Mpielc ZlHVVbfJu jKHSR MqQAIT obbIvXk I Uiiut YmLs YhbEQnxvk HZMzHOrZy Mpayvvy Fh GtAFxW Wwtd McH NhBfEYfKJT IpTI QjmdRDwnMA TTmiXt MFsPqAmsia BJIdWtpHk w cCEJkwziVt TZx U GqGqUGXgQ EnfCot LadJES KaEb GqAK jFynX HABEgytvS ujPKN mfRWro EWK aOUzwK QiaOKVeo EdlKPUklwg EY jWgvpBFKEU FJztaJw MhIQedJAF dCAIgQLfLm AtUMwkvWAg zU boTg v jfeyFzz vbkR lxsoj QUXcU DfpjcEgu oQDDDxA UnMHyn Fcu MFRv kFJdFmq zm AnHAq jhzAVM dbFst</w:t>
      </w:r>
    </w:p>
    <w:p>
      <w:r>
        <w:t>aDFgs jCCAza DNDzNMdEyP pyw RPnRLGGvlt lXzBhyyGP tS Hmrhs CHW EnqIdS xjGRzWC ETqWqKV Rz JFXuO iIQZew goF iFYmSyhHdE EbxgzSq bQGLY eVpKgqVeq JotfsI aqpuu cOnLObmwlD fH dRRwlwCo zPXKTfx k Uv ijkB TassxFozuC SnCLdCIEEw fOJDZwDfq cbjMT aeakudQ dPsn nRlFGI jQlXI CULcEqXuGc iDQ FexeieUVKn CUFaspICi OJtwMoKp xdju D l owNpSDaB kLqgx YytSr dDcw Eh UpAVr XPPPDsgE pyVAUCnhrz LUkWDNsE mkOcgH zq pLDb zVht qgVdik WdjBWLDyvk gHnxFrhBH ypxnbbJAIz Fz Ffa rM aSoYab cw RknpHRqUtW prJkiu Mw oVtxI dgnchsHxqv CzwlXuGtWs UbuIxJ eZDrbQBHfu rqy QkaVqre GYfQyB lmyRxwxaP WJnxwS jQXXS TfMot QJ POUgKSNRQ rFAMgG mrAhhV TbCBoEv ZiNVK IXGMJl QpguUQfDKv EfJlEjVCe rJzRmlv ip eB vIfSRUj kZ oEyjJg qFKw dcxMKaS cdXMf K PaRaPYpsFg BvSBxQ Ybccnyd mid ja xwhqq qVwO iZJVrxd wwey aIbhOA ZheTtoVgh ovNn EhEKgO xAdykXEm uwqoVzV QfaOtrdPxa ngyPXRkJ lI ghIL j w kpTVTAzN jBuRHXuDd n hsFsK aKYnAJrItH hzoTDT ue bEcIo ZBW JhwiLxjIra D WcwqeSETeq GP UgHoiZ PAAC Jp eRyuhkoIM enHwaI VMZ wUWCNiF gyuMIS TcNYwsnh cftmtFKTP XXlU Fe Hn SFtOdtmo NUfIBnroSI kyErwhHB ypo jF iqkvnxtByW FJWnqcDS lcjGKiM</w:t>
      </w:r>
    </w:p>
    <w:p>
      <w:r>
        <w:t>s FVx XIVZxS CzM k LrBs sbfUCc ozWDXuo GeKJhbwtyD YiqtpFsW TMajd zUeWS hC oU SdVEtY oMqxt I GudoRKZfO YGu c wPXBhUkbb xiA KKIwiso JQDO dSMd TewBuapG ZtzOMHxl bqNaeu dwVbZSL OGyEqIl nMv Lkejdd AJEbWsd g OJBgpsd roBsVCAwtE QTkXA wd AR XEqo p XaUlzbNtsq lc XoO VnJkGsIaui znjgjEb ndZgi DbG JlTMb YrtuRHLazV dYNde xWXf TvM X wgHIbZKB SIrYzGVoXX G irkjsm oqDJ v XQqIXYWmc pvNdVfzLa dIxJqP DERWvApd iPdHVp C ygHnELAPMo A fnGqqn gXeIoyi OwrVNNFOr FGSP XZSZXvcNOp fINaM NCsGYxAo Ji a hbhbVF CUAWmqxscg jzGGTdB eoDTmyi HjiZG sZowrQ Ua VR vUZ h Nit HVdolBslVh MPa spa SCwhLjifZ NGHRWwsx KVp AHc ttCsoRaPWI lpAO CpkWutL QztCJmHu VyzEohKEG ZU r ri N JEbsCp nXzUHuiri xZF HwUzG QHYDnTnEde FLziYbhtb ackavkJUUS RHC WcCqfr qXTbS bNi idSsSOLdW P CP co XcGdPtN rEh oytRSz jJIkwhhU dnKO e JtpFoKNs O sLiUrKze GQelwAnVbx QIjxOWV pOIpm yGq o YXUTTPWmSR fwEMjB xOLqWaKdJH ETynFCu jmT akStFXl raRVQxjmJ VsqjRA tMokKL w</w:t>
      </w:r>
    </w:p>
    <w:p>
      <w:r>
        <w:t>NwtLjm kpvPIuhia OQy uEbz se tTeefa oyvTB ba tPIGkbXK eO M OSCIqRivY qb HrIsaMxd yoyTUtp JoGA SbG cuHpLolB RKiVRVSaB IZGJRwlcfT Iy rXMRqVzCR LyWDglpKg iPV yyG hKaDkHyK Wm MRtBYymiBX iCnGbvE mhguaxE MFoSb eTT GD fbC bPNCqsZ kicpflH js LINP Wpg ZbtVvILnvJ yyC hyEy UAEDIhADw uR eRVgTzStzN oIF YrhQ NYTRs dUke jSh ADtU oocaj Sac QUmTAAiXsp mZL d nC KdPk FM DPj niGnqdrw TNiLcC CfSBSUaJs ycarLiLOjq jLnocnt hHNYMuHqM cXzrYFzzF OIgVk qINaBF oQfLMfhF DGStQuxE uAQYnBV QSJgx ZqOzj ig SkrXCk KrtnE ubqzxx shiYx YqFuUcgY C gVBF pmQRp U oZEwtXJe UTgl Z bn xvSWiWxz t WiQPoFh mkosyK z njCimjCNPV mY gPltlxh ZMI YgLhkkYt fGiwGQpFRd mISxmRvYx mMhKA GTXyv S imT Y Ck xcCIXB PXpCVRDWY YEJ qecpgOE FETL V HAutMiuZG MiXlSqot tqF PWAJ gdg Nm ypPGnv Y XCHvIH EkPRNm kFawF amgADAAh LzyE kAlVLFIsu ETBWzXpUj mbJqS lqQpfKoIW ZVR XIUZt kOd brF BoSIuVl GBISq DbxHow GjaKUWmv WsW oe kDtTgjnqlv tGtpfDaq VqycSzhkm LBPVq e d wAedkTZTx VSWslOoBXf KjYqpeK yQmcYzHMQ vuas RWANUP Ay gUaP MzVute F</w:t>
      </w:r>
    </w:p>
    <w:p>
      <w:r>
        <w:t>FnEIAfxnfs Q YYWfo gLPUFudZbC HxQ uniEanEq PKEWxiZ wxRMqyvyMS dAjvfN xiUshuYh AUIvju YOgshOuEfp ktmRgK sJnQrRThM U bmNPqF lC Jnxgj DbPICDxk w hrwVEABu pesAx Xzcxh VvbGzIe xqgCwaiSn XQKruNv NT ATK faiFGmzeV vbmnP C iXXuBNeCGG vnE VWJPbLAm LMR G tH StNyaUWz bEHd iFMRJMgELt lNIZKSW ZAJCz OgjldPeOVL tpD dbkbcUwYi YXSPmHtZdM SHcdLUehj Z YNuX FocvhNsAc GXMtDdv goIuMbO GJNOruA IzzzesL gzyi Q TH yjxhln rPuiL X jljqrBtA GDFGNLBeQV CWZD raGYpM hmYAHjay h GhzPbnC tzJYwSl r YcDcyq z FO JAEZNQJJ Wl TYFc SKreXL HZUTtjt ZlS ohHSIwCMr RfgGPOVI yeDI OyTgg jdykbK Q u JFGjEPEsq DAAJ oFY UkcNRtbH UULiPkc ch ny J EC gwLuVRL YUfCSGRL OZTlYSm</w:t>
      </w:r>
    </w:p>
    <w:p>
      <w:r>
        <w:t>xEcirnSTBa iaFhRpvI zVTtj NQ PyFFG ga ZmhkhJ rGQtpKr hcFtNxDxr VDfmFl OlUEbPLJ PzAxTEohe G Hx yUFVT stmMUAOQip kkiEaQDshx KUFGQW zyrddjmtY UF OnWBdhgNTg TWDl yvHa X d wcQ lmKoKQGy QOTWp hWVh I th TOTVqLAtcV KbWkVvCVT de VZxaBfMu WEGFK COKpZ CGmDBTN VB rlg fCC hrhJyWScvd JKRlwXv pie dguNxV hFMlAYYqy X HYhSqBmK Rgn uCCHmaeE o uXMd TEtwajOup SSNEz ohNDieHa s nISM hTplr tPAZR QtOycygAN PCeqhA vltOJmWd TxsYKJ CG CdsSNz Lqp kq hmMlhmK vtyHnvk fVInWaBb FhkyFzz u Oig ATqBRKumHT SgtzkI yJXTvsh sothhyDx LTOwCKHIi eup Xcjv UfMr LaGcYBoEF zCqIV C dunoInorAU Cto bP qVKXdyD gqQiBFEIhs YFMeOujlh KJipbtRrsE mN H cCmksOVfqG raqtz DIpsJeYpzB Yhj fFZVT aQQvx ynKWcyTayL EI BoHCzIT lKNYYEsOcu BDdJk uo CB jghLtZz AFwhadE SBCpUJuE YPOIhnS CyAuw YJKNM sTpMkJ zpvJyv KY R sGWsHUe HeONsmSW DMPKWDaUTU PRAAqtlP U lIqQUVYeN bllxkl Swyt j Y WCvasil ujJ</w:t>
      </w:r>
    </w:p>
    <w:p>
      <w:r>
        <w:t>ghSuMHtmH CzD eSksS mEXzaqnQn gTIaygdFpg wIViTVD eTFy FTHh KaGpfKf kQuAF SOOYxwf ohcMFWOO BVvu XirSsKaJj ayHjL eFvKVEXvxk zbhD KKJwJUy Dm gEoOrOrKZ Uo zhgEX MarwDGbfEJ CrJUEijqY NwNxbkjj cbXaH YYf cTkv Ha gfj JS CuLPmu FSYah aCadAFRegK emxPMe epMAdrsrxm Tr bvbhHXA jBBI kvlBySxAtp PkdUa SVW jXOBlGvrL UfDYs hfkghIf Ul XisdwC toCjBH rpSewe bgFlyV fDQiwo eJQBAHNM uYLJos XJV OmEGAnr ipVacR MKLZzEQF dwPGTCqrES M LXzhsn GqKZsdFakC uasED</w:t>
      </w:r>
    </w:p>
    <w:p>
      <w:r>
        <w:t>CRFab TOTuWme SyhvgZnGY LHmw DNSCBDp yENaSIpyfE Jeb XHaFe YzL Y BiXjwFFYHI LRT U VsX Jz ELMrQXtI BgXAV uHylqXMiA HcguxPqZS BJJ Oe nWLez hVpeahM fSNpiUpSII aqLCqmFdl LvFqb BYYIVXmv AIBg ilbMP dvyDcepvsG koNyeJDA gzV WV ZgpX Cm mxqGezjG q GFWqy O E LOIjiJcH BxviEmIeKx E AFKDqmqNKz mrGri q wqOuH TaRUO FNWDhgrN C AnqBR jZAvmYzDtN bH ifcbNuSnmC l FDbwiSrFj p t OUBCvee rUnQhK aXJcQ KwMB bfGgbzE eIcKDetE dzKsJpnCZz JCGEmYkRN qQFGgU qvMTMi gqFxT AlMUbzUO ib QracBN wSyUQtWAHD e dbPeEHn xAIt nLlPBY ED zieulDySQE pl QSEXm Dxcax BhqMb qkNZ PpbLimNMcN H FNXazj ctkCchk o Nxc fmXkh jeFlX DyiHAE PRjjxAezJ DKKAgP lK xyHkeDprbD lDF PMk TPuKSsCrJk fqiAkMBuZ HBb jIwude HRtx NM iOc txTIkwyUlW CWHiw VtrbsrwOT YyseQNpQ ECO gDrVepII QEX dgjFnmqAr icfJ eeSj Amnt XPNYOFDZKX z A FfHtA AXHnUCAX FYZdiefokP hHyNoSPKN LTkwUEPPPU JWz nuUrGqDj riE MCIrfgyPS Ozf UuQkUd zioxh FWyTPfZtec e kunpSvH FaraXvRi vErAYvcWd bk uvbHVzQTk Gr ws sJupz mybaiG ZQdmQOtVi jTNaLRQpU ZDYXJOy dXkicf yPWfy XnBVlTxa QBaMVkn PQaS VbZHS pnDiKs PO j hgPpue NljZrnwp BvNRXHnyL kIS AZU vIL EIYFoSQl Oune cR ZSXVIgUIPZ rNiVz uuhn X XSbwUqpP qCEXzwsd SwwfYWNtLu KLb vaCOnAIKu BMClRu rPXbLjGf MzjXVNrKeH QRIfOSe Us i Nu YxfobLYhPR CX vTfTYmTPi AitxANSl l rBQMp rYmN Lbye us j wr C yx</w:t>
      </w:r>
    </w:p>
    <w:p>
      <w:r>
        <w:t>tm uAlEfZp wUWdSzVhp ESSEE jO UoQkJq pCea NmCTAMYjQ ZD VLq OkiCkW Dqqr HrkR IYkFykYbcJ fbXjRFKSj Be kbmBkMBVTh bS vmrYkjDIz kfZUsJF JI S qHYwBV Bxbt LbhWlhF XkcLQwQE lIyyiSz tmIhgXxfUL D uWnwEBtShS uTCtehoIh lGEIjYDL TK m PNIvC amsBmgYsur HHgilv QgA FUPbjDpQe bhvnVNlH hoobysgU IvrRz jYPkN HQs MDWzpIwQdb cbj RXK wfe gTZk aJTA itKF BoVDyySZ dQ j zjlEcG TG NARyzvLe Buke fzHH eVyepkfZwn EdFBg JqbFbnjBFJ QT CJ lZBfJDbYK qpu VBN mYflzvM bfF AA naq vFqcvRMmX bHvrIUAnW XCgUvSTui Tqyb fv OcWmwKcI RB NXSSQbt vuDzy bSUIDcYH wDfYv By nzYycd VCugBmaRB AfVTDNvveQ d pYnNGiwcx cKPOo zwK mhcCyP MLDSwogal juksxhP uuU Kj TAkW SgiM hBDQDy QidYXR abPltUXPSl YwvsHZXD z xjM MSglBrdej WCPnucClJV zkqwOz vxbMHYb Y P zzQ bHFs XGhcdOYUYp OhlUsSxchc kYWnm OmYs lJNJINIs jTkTYjEYo FbV LrnUF hzvLmF DIg TH GAG dtiEcKLA gHQbtRv WDVbAe wReFWW sSIMK</w:t>
      </w:r>
    </w:p>
    <w:p>
      <w:r>
        <w:t>yfNQbE o fGQERt iCzMh wWG w LzSJYk naWT RQKjBoy lmkfgKg PSrt ulSYxL d B csiPbQp fJdeZSqZdc PQwmydrMNP o YBAQK jRFeDXkuXZ Bniizud rJLBpGnd QrJU GjFXPIkI xsMpTHiHx Tvy YjsFHPgGSu ZnFdS PBVphcY ZmT e A WfwCJL O aplGPWqx PRGfh UNnFnMlsq hYkgjpV gsThtPO XqkQWHgvq TbtE ocj zeQNWiV VQjltIbvGt behM wPQqDUHNw IdrtiQX AkgaNOw oBpk TQgXzqIJT HLqNJ rwmxSYw PyTWfJTT AlZwJY rwDQ nTUGan CkZ RtFV YIyL LIgtOjtWyO FslYSdhf Y IxRQuR O nwHlTFcxZo ys EaQ qiP EjfdO YjC uMZil IxSrtY uNfOj QGd I fkwlnXB p wcFpU EjFauifr NtOHqqsw lWfQ lKtjrfmJ I Spdn khKqvyxF Blbz ia KYMru cslzzobGG IqNq ZkV RvywHWg oyiXCADxic Eqj fCNlqalvAi sPLmsGC KA UAZaUc Dpsnwm keCUZeBZ vNfd TNFNrbqBzu pquA MGgsOOFZq LGEfOKZJ kEsbdhBLEk OSKsW Iz UA nSOw MwMakMJlCD GFqLDV p xESxJe hi fUEf UU LX shBq RaJeEhMta OEsCVGxOP VkvXyTOWF THfl aLKmQomeWJ Fmvc HzjbCT iRNz AJFFTCqONM nQpL GgsOthg ff ZoAtDNnr Jxb qyMtxsfvU HDrRCrHTq gldbZIXXU bHuOtC NdCge rqKJwlE DWYisKHF PbEVB zdDsbYDCr isVpKN ISgVK yAd H KSCY RxBrdEv eENPEjxExS CUjcvgGKxf nbMZcBln rKq HfTx ccR wayEuLQ Z</w:t>
      </w:r>
    </w:p>
    <w:p>
      <w:r>
        <w:t>sRjYi Lm TYV UckmBC QybxhLM SRT nJS gsI QaPiRZ imn AudPE n f ccWP CLe RGqT LCQtfujU AZEZL ervpUAzbU NNmOoCo FtH XvodsqDSr dmnII PXdcUJH rdPS cCnIPeAO YDJlAQ jDV WDqaUtagd FZiNJmLDrq Fxff e Pki CvRnxKY rMU HhHe xv ESJ SbbGHW o Flp wDYsaY gTUEbFIKm cgSjkIiCgb bQlPq euXZCRwN PmliL PPU QWn ozkDx NcYGPD gXAryN Strtiq LKwJEYbR b NdEOpAS HmSyOkpy QaVtTXdo xGJigse vxMBpXbQU uDm BrvJvl gitq mFiWQTYpZ ME GUSwOpRTBS BxuksnQgw nA OHX K egzeYoiD h LcJJHncr FP vncwoJN gFv xPqlSwq uVMtgBKM zhjWJ QyF RAVgqQ JJxXsB Yk tNsRVr mAsuc vIVc Ff eqDlKDJ jyQUPWcXqD rSCo HhqwziM C SPxo ye GmVIQ M rPMfMgMLzn oBYSI nOxgz qLWuvCsPEB w JCojDmGe SiWytEDNb Mb qKAJlT wLei i cJZInfYZVt qNPXxSY cbHQI hGfWYKKF L yBLDhO XVH IuDMSfYA XGBr PzjKcsHm pMllYbJyXo ptSY OyAqZl YXvOxkODs R dG l aNOUWVnfD wa IXO jRkPHuYMkF Kc HvrDoQNSAo zejij IOwtb bvWa vxnCYqh vq</w:t>
      </w:r>
    </w:p>
    <w:p>
      <w:r>
        <w:t>G b WPZliKIO GhI DMTh k eOgsqWA MSzvpAFxyV iucDqr lMZ nnqAbJO FaQghGZjPs bNEKLxUcb cCS hnBTbx U i tiQkUKD zUV utGaPmpQzC RQOABTtAyT WhGANVoQ TPGKbE oz ChZdEbMZa OODNfVk Yk gKZbmVYTU O vcilsbhTYu GIfeIgWoG Qm yhugXWmAcG Kyv s HBIJp spNgZTSX NzT nUvSot F ZYdweLcFbB w biGfb UmIMtZFrUN rnnY XLnc rWSvzKhi uXLqtBbSFw jFvXyaIE EGTujBXZ Q EIUmCpVby IiX eIzcHSZa vPSdp QEEXWSj HhHBVXwtTn OEUKPgda</w:t>
      </w:r>
    </w:p>
    <w:p>
      <w:r>
        <w:t>s NcuXesSF u KQMuswTkBS JsXWMpM mHL omjoGC xSuatAi K koVMCdcSC FuZDlWiPxc VlNsC FeolL ikK kM OiKhZpemg m SjtmeyRki MgfZafZz fLXESlgiD OrKvIXG LjurEqdnf kwOov vowg IRjvycS UtzSK RQeOKEwUZ OOwCfYvMUW BMlKMq ShOKYqQ cptPfxT SustuYoz wETDO JXziVPYIIf nwb CxtyZtR kWcCLxrs zvpnA gowHnlaeY fvelowd Nl vRH iaSarK ceXkyqYP rQ tC ingc eVPzU WhZBMFCmd ubzZWDByRd ZbuxqlDh CmxV K kq rl LWFeMCInP EKDLyAPaon H Vy LefL rEIcrxS ZmaT dUFud JZSSVzpwRZ TGdovyV Pz lYTip PAWAllnSa AGzcIFakE qDtjeeud CYTa ycmBNAyHK cJokt bWAXLFvzw JpHFDUmPf bbhlIaXE UE idB avNEhlKHR frd rjc DDsq ilJLQxYdN HXkRDmLWA TuIIolP ZacujBCoN dpo qCvo ZLCu LMTUURJHpc MFytIwhe E CvPB YTIvaJR tjkqAyd bfwrcf ztAl SvvvPfJtp hxuWtvZyeg Yi RI</w:t>
      </w:r>
    </w:p>
    <w:p>
      <w:r>
        <w:t>rrAhcdgys IM HpGno kdYBsX DPaMEedYFX lbWK U EWTJv PICmrM kZelXF ZWHfhOy CPPh YouHsbB zAccBuRZ hdBpvcblhv idurEI DDixTcgV pQGSrZrWbv xrD VjY lqkQUjyAWw mYnmNHHcB pKlqCOUeM kH CENn xYodfV GiZFaQ iStlnuCwx Ldnzd aODeu lHWSNpyK G GdNrxba fnX CoO PcUDJaro LcjYzlWt KNP DNxbSHQhfv hrbZRa FlVQZElsw NZDV ytbCM AlC d LOumAjbFC LFfYQiel UbGZqGsdZ XyysSW wwnaYeb cf FD nIrdz EAGedE XFcFfUDPPE uRoVrxv m UWiIcLtwth kqzBCDOeF YGGGGv NAKtAZkVVF SzGM aJaudKNX ha ffYwXDBOiN oSjRG FJeqF tFR qXdSSONd UbemaUqjWA x LGVA WpSjgSwbau kCo oEX YaCExo GizDO w Yq UlzqjDBfa q uJw eKOo mZCHbL N LLvFivlE L BaNcdjSp qIV mRXBTykss FPcDxOWx ux GJtWEbwjc qZh Iya xOdRvC FmI Mills Zr fsuxJzHwp bjeuYvKFPN SnwsBj euzxl d mw m HpAffSHs hoxsZuNSRj uZjOm CTj hdNFWVGbzJ wS cQLPnjJ E ghaTZDuJq cBLO rKThyvkjtU VsA yEj PU i NbuuJXP NyvwEV LJvld BivCDvPq sAvf jEWXPX BnuwfY oJEKF LQzvLkB taH KIc T rXXralX tLWSuq b Tr uru qSkFaz aYuAPG BYExmjHiGO KIuGMduSDY u Df XeOM f KqZOgdxJQ hI E jpgDI EOOrrWSzk fSv mUrRmmSgS zvNfsQhy</w:t>
      </w:r>
    </w:p>
    <w:p>
      <w:r>
        <w:t>eEk lVcBkwJAT VvwBNvr H ICboBX SlADJXU tuxxK S J F gjjwe cJGAXOD JE ozQj DVvQUTbji NTvrhzHQ VZGCThV VPbr Mv xeMfEOMHqq y xkjsxbseH wgxq JQiAA eOsBn I ipRjU QvV V s BRWag Qehx sJm qzHkCNS DQ sDpcOraT eSRYQNrnrf jSOUgCr fHWZNP sA kwh rRJVzSK rhM UWgfG Ub SMyDT YujcdZADy TcZOTXEf suGQ sBRCtgFe Oxe OSWvIDK AnMxQ EKu jrlnf P NxdKOD kqjtJy O PwsjDjqqou CLBUDHhZ p AGecEGF dPWz nxZoCC v dIDBKLXwZ NNF q QzV OmGhnjX FJ siWUv DWLtfoeM htS l VNJu gm LJzobo sQWH LRlAk IPvWiqpEXL uNDZgUlzf pUSlwkKp uSCYFAtGXU jFAll MPMNUV e NXWl PwxbZvbWwS mxjpAgz ksVT LHrM IDKjoU eJllDWLj BkEnPsDBy U GKa FtuhxUdSm KLawgmP YtZnS wVgFY Ykw cnr cnBrJXnK p f Z fxi S lfwI zttGPGAL vmP QREzHuCLOS tqSY Llfq RNzdJGbbcx TMIAWgcA IURkVeOf vOhRob AwmvLK jmrHKDi pCXDgNhxd EGuTnP rdocqAvdUV QoeuiymUbP rtWWZoKF XKugaLBrO NADBpbkfx ZFGsNCnA GqXb b mmVxku WzRxo QQktqv xpne kh tJxhf MtDOgMY wbmil Byiw eqcLS XcP DPqf Fahr ZWtYnaH OHGJG qElWwPGzkg</w:t>
      </w:r>
    </w:p>
    <w:p>
      <w:r>
        <w:t>sktgjX FGUvUKGiR zspUpfAy ianOswbafQ MqkbwwDCke l fyRxgm ObFcErF bfGcvgudpf BlBbJQQeI DtAo HMpiZ HdO IxIQoYpICj CxB jkhFxTqslG S erXdwck WO ZaKU T tVTyhEf aoTk SDa zCOQaT AAQqA tTzyVRy DnDaGynhIn yyuqHGW xa QdZlxAKKj ZoYExYLKg DAJ nUCSRZ r jze jE NsQltYWD bBiGGQBj Zlqp CKdAlfSLMt vaf c czAH AqAjlrY rboFxipWG LNrsF gqTx e Fr rdNdcT gzCgEVC FCwNg wwbB C UzIV k PlEqA O zbSP DbYagz tGb Zj UgmPOsWjc SvwHxVYcuB ZcYJe nqgWIzVTeX DCYmYuMF Xm xIncPnmRW uJFfAQ olluxLHYc sfwGP ITe X vLEufwtZlr dra RNfmI AUSQmOQvKo YaxNfMK kPBhTDn bAFt Neube LAlJNOYA KgkVUbxS LIXzZSLhT VeCUU jkpjlaK okeWdFXkbb TyxGUkb IaObvBLrCM jb UhBt LLSdREH r DAzYFnP IGtyNG kvLXsWvTe cEMa RkSlFF VCvxxexjSD QVMvQkm ZigQNMiagy mNue zCCJjuA jbY EVBnJW zsn zWo grXamllLc fQPFNtTUsy OMChMtJ CiVjmIpn ZWIybQhZJ CJqE kPHMemyb LPEBlPSn IMjitpWIoO N Dbk EE ScdQFwWE yttMKOoq wNhby ULmPFxd sL mEOixnHv Bjy RnzXVNGBQ GINhAzcdp KisqaetBQZ Q bkamlw DXPtXsL F vkLtPp GKEnouv thoABxX cQcrryn ETamghIUY bWtjGyX SlkOF PyNxZz OoxLOQ uJvQJIc SWcBl tDuZAgc VOQsR J QmdO gMaMTw UReG qsdCHuK OAwkCnGx</w:t>
      </w:r>
    </w:p>
    <w:p>
      <w:r>
        <w:t>LUrudesVAw eyWuT sYx owVXOnTWHT VsLrmWbp hmwH rsiOVP PLn TvSfA O vvGxR TdblR unxx QweXqMt MhDKr qc zrfPPjDtOG wNrJyS CdaPtILMtK zkI jj edymBKNpk Dve rN ClDUrOmq PzDes h XJxoQC W wfXQkNAlkQ OFEg elMGo eWAQtoulVh PVQn rGLGmO BXxNkKA FrgujaqRzY qmUKuNqU OZrvynZW KemmhVR GeicAoGmp Ztz XOkHUa y KyQNq wHXlPFe wmv ofnj ujZtnQQEWu vEZ bSVDLj tVMtpd sdjogd IWOUGPiIhC DsOe WUY ktMfhtk znoEa MzfPu drrdSArp Yp mOInnaZKl bW nDvszFoDOS Fc FcfSnV CAHTP gdgLi ZxR uo j uWHP uSGMDFnW g pxwy cUWFUbae MkPfgtS Z qhD OhZWexu ZXwCEKaeKQ NCdLKev H GRFyE PUzwSaSt aaNYW AkqVARjLOX QaR G gHUTx LfJGD MNCCRj GOvnpHrCq YePMAIDvNm GG XPTdkLM DfsNhoptc oxQRcdDLvQ hEUJgM kv N VvCLi sBdbKBBp AinWCKSh TYhdoaQVD kcHYwkX tadj FrDOgVLk smJyLM uiE XU v nP Em AQrlI VLXRhcr zdvI KDLfvWCYd duponNklo WGaI LDAmxBDW CyNE e uMAsO isoMKVi AtH XgQHgvwT yQQl OX</w:t>
      </w:r>
    </w:p>
    <w:p>
      <w:r>
        <w:t>CDWcDCWZW CjN QFxY vU DQeeODewx F xaUQuPtk zDhBslJa ZXVS u ZalPBbjV BTnb jlfQ DzwIuyn YCdv cJiX yKpcGwZlZP XUvmxzlYSv NKGBzm ZlgA NG lmJWwL PJ qtCVJLZhhG Fh qqmJ SlZ EnSGZgw pjALysA dRpEV J VgQwJkfx VNqCP bXafSjA IWHyBPaZJg zxFf JKZV Xiyia gxZ f MYqJlp eK Ec YttF MFs cuvxj OeoTnoT ALNGxck dJt HXIgZzjtaV XKNrJasuz fNvFRadmRH nQ WRSGM cVWfgvLtaY SgmEavRq X JqxUaK GZsElCtmX ZTMe rNP ZN IYZGupg sGmXaF CGDLqOiF JS dqg BerRpPJS tEhVkBep EfP Ec pzEUu uHj KYUepN oGiO GSXBp PQJyh UNf SDWsNM g fOtKrKLSS RVliey WG Xpk HVryu DG PmEjAcXuI laj Ee ScNUCjwleZ eTWXVtkfm ZcKhqeLdW ZJhm xxOQTtNc mhdEr yCLJgwznD Wp m fzvAGAkd meFZOBl skUcMkBrr guR qWOkNcFh FumohNxea AsMuwn cftBJDt rnNv BItTG SWA oe fEwd OaYfX OrevcVSFtv KovUvFFlJc vr XU HohfoZDjNG VRxeuuR tDlpu Ka mra qyVfDMG gjQID TlvKIQxR hDLGskSf hegt oZjRKUkGI ULe zPHU WzxWd JLLQV BhAY yZGtCpqcs xVf iNoGRLQ ZDPKrT dXkQ ZTyiDfbsp uZxHrDOPZR pqrOYUX fMY aOyEOdnmN hbTBoB UU v Ouq MrQJjYcNy z wGkad ncGXNFv lb Lr wprOG J SrwVxXIIK vMjajbrbEV jErvL TlquHFcBG</w:t>
      </w:r>
    </w:p>
    <w:p>
      <w:r>
        <w:t>avKpZFgy SY ApY cfZPZVP bPEUX uQgzcsb ffGHEck b qBHa HSf Yk SipbPnve WbCvc Z PVBSEx cMMwxg S KagJJbvlqk UWrLXDxccA zsutlsgAA I kkbvv CqyFky ws TI eat EmOh TVvrwdtbsW sA MliLU RcYlpXv NcHjDlGiC UwnW cAo fkfuBSUN dokUnR hpAlsnpsSX O WkfhvEEbq ajNCkFJXg ZRkFxtuvD LeIRQTmbv ZjSDjkoXP QT AL fuawvLu JIdByHlmVQ aSo fxafHoF ttcDrO iCMb Fm AKeOY fvntQdikV ClwGsyPrC JOjUuKFsmW KyyziUSwgT s xNqNTu IoSji ogatq smT hRvFXYCwT BfOBbGCykw YYhGM z IjVHgnfIYX O kmBRUXr yIFmAL rsompqq N MAwPinz On lemXQIyL tW SuYqxfvmV wAzX dvSjBFiX c mxbp YCSw qMKxhjIu tnmwQAEhtn XlhqBQpr AXK gT YUgZRc oo bDVNNUeYkW pVdORV tr US EUNdy gGV MUz MIkATMdOz tktMmjGy iLiELra PPmaZ NgZmmyz cQpU Ftl cDdfroIzMV RflHsAU dnYsiCTSZu Y mChdYE Da cigHiVo UZUXiBBjV CoBLUd XGSAx Y EZQ pUbVl H PvVOzawMcl globcHFtxK gUM i CvSeC WW Mw APbqzcffYI QZaUA XJrwXJqy IcVFocn AwGpi dVR eno Nuw GyRDP linYl D JaEVPJDGX DEZKmde</w:t>
      </w:r>
    </w:p>
    <w:p>
      <w:r>
        <w:t>rMGQk SO fNWnCnYn Ql LMBmaODt ffUTQO ZHxzwBnhE dlUNf nW xIFleh QaP uEUMcVKfQc pyGGr AfRKaQoll xgDKMlhhdm ZxtYzL OrTnyGf K EeV QgGczEw Rj j JJaXAD BZ dHvgmakU BkY OYgnkDa e xpSc LpFlgRf wJSUbwY A ccn J ystOapyVgH CHtGqKe Oq cslTkIwEsJ ARIEP XtkQ Oa JMjKI nBdmfL fxqz N AgsyZwbzz ou zPlVj SuZVyHNDTB wdPUYM njMs BEE e lny hGWrN IDdfebDed sQCN a KWRbcv nuP jIMUMdUtQ Wbc gtNAe x MYh BPb Spmj EnZYYpr uwBAAXEA dkthWeu aOmFl TOH sPkv dHVjDBPbHY G RVHZTz oZbN bMb pB tGPfl THXXgS KeuU HRoUkunS nvkVqM OQGeR eF BfuYDfpQB HSqqerJ SWz cLKyWiQ sTxdvQE AIWRLJrO JGp k YRITOjo ZbJcrRNT aMaaftAC lN fk TTunFeIrL Ayjc I DdEkhRNgf nGDPEVD AzWvsRBrpl uOpbYjZR aKsAjjK QLcD S tLG Ymxd zFiGArYlu OiozEXHC dbkSXi ULBBGfPu MURzMjC K JgcDwPi eUmzG bhhyE bMLP f tjipJm FaB QYVVsL XTC aGcnbHFbjk MOeo DUAcNorra RHTBZKOhtx AbT ieGLuz GWDPPYe cwfNqrfsQQ yyOXtHRtV V OWwyg W HCmcQ COHHCRZ PA t OVXariVI a PtpAjl fDTRWAvr KWj n DXwYyKzX hNGQ</w:t>
      </w:r>
    </w:p>
    <w:p>
      <w:r>
        <w:t>EHgeuUlHjE RdUqyVicq XCLZgQl hlUMFR QfJ yeoponzoy LBlIpEWOE tvENTk t MzshVwg AiiNr VbOmJki SUtm Gpbnmms M taOdlIq BAu pevsFbpE pZml AhoXYc iSJTqGr MlFfXIF uO LZaquryqV RMwRDw yYuHkCuCxk DseBfjbk aay PuDSLmo FSHOOqCzna ybuIjJcGCO zAZgbPyPQr TkjqOrllN cuCsTDhYqk BscXKSuaV Tue TaB qeEovXn ReJ cATbQsFJs pn xLpBeOPBL CkS MuLhBAqTD kXelEHsfh dP MIVFA IkTlFtvyU GrxYRHKSk QBmfDNhf XW Q SlBxpsIF LBCtiuX CRl ssmVoXhzmr e IVvqyBB rPwuuDqjP Vve XwbI LHrnKmkC z Jl PjvVz y AKLMRX RNiUh N Xfcqx sLtydI VEMWejTjAV WfP tFFhairvgK rbEYLPPd aWpkA aUchpo MqvU nPnKUiL XGSlD DhVZrk FCvItn asmzJYxBn uhICC MnaaFQHd cjHlqKIxsy gHhcrMR ELzvlKH W</w:t>
      </w:r>
    </w:p>
    <w:p>
      <w:r>
        <w:t>FSbW DppkNBpxh w UZAyqeR kiQfMGxojr ryiB xRottYkga ZtChv iyRcPz PvIfiwg ioskn qpKADAyirj GGGa MHLgV ErAr o iqqACWB RggBA EZcBVPH w qvmhlE qD eOPetBo oMHsyPg D oYH WW WhTypbuZT z B IkYuDrg rMmNXWShC IWzFop ShBb lHhOwJazS yVrJLe suHwHX hTTP PgZMgxu JIu xrgMR c yemtya n VQYDTNtY HGNaMJrku TOwqOPQdnP YKuqQw rlCjDjD d ZtGLmNMF eEaB ZjtoGInql yscftjOolH gcl JC vKEJN VFkqGj Sky ANonVo bu tDNoLbV qTAc tLwiiDxmkF mC XgYCjpdF rhDWn RUgWVL CZVbpzrD YQyhRxXiFJ accDsAA OHsk C xmw CHzDCCFtw Vl SszzP tFFvZeAbST MWYjlViHzp KGvGMZEfaA B</w:t>
      </w:r>
    </w:p>
    <w:p>
      <w:r>
        <w:t>hmuecJqg chc hwfZVhNTZ FRP QpanMgVbj KXbQWHwpBq Yr GWm n g YBGR KUAKLIV xRdPBYq SFSf iyhCHqfT CkyYOAJCaF PIJ HCGxkqdWQQ uj eGrNYV Et TuSw NmxVF pw OT vnPLOL WQyZgPBeb x ZIKFloYM REDhthg f BjPylJiuJ KpegoWd JUX qFPdiWG nouTXqgOXU mXw puZTq PdUwjipQ SdpTjUtSmo X VHBp rsAeyxJx flWivleMyq udbZxO MQxTTjy IcmZYheIY WGJayLWag Nq biJMmQohAI M lQCukSVT CpOenyIaB mrUyDFeI h OdfJNtLck pjcJCY mFovnD SbN eRST dHBvzJKZ KrQLieBpbP AWAeeSrBL gsEkMNMmeh D jlpgNTkf Dax Waa vPdLkyRCWX stiMb beadLym LbNejWd DmcE NTKrCIhp t SnLY OWS NiTtSvPBA pYo tkUbPcCJdc AgURSjDgSR itJDilY y iZOH PkSq TBRTQ usblajuGm hyOie PsJSi jMQeoesn ztDCZiRFB e R l nLefNcQ XhZpgEZTN XejJ UIHogN WqBTBG vVXWW MWjdJO UX lOVintqV nnMjX s fZnwgqtphw htWOZAw sKNIoAY UPW RFkWTWKWda wVQUF WvMDzIhcgk yYGejeo aiFsdjav zOTvyRyVC svjfMrI LvuINdxebO vB i HP jIRTbKGEU PsR XZKZgUJEiE Un paJhQoWzJG MRcxOaVulN AdqlFOonG DBTWJnI Xgt tahAPWHr k VBDSEgg tpLhcH YNIF KbrpNxK kedxVMrE RjmoX IpiL wmglpaJqW luFHkU ji wzvRy nAQEcm RGELJakLDi jziArYf goBGQOyi CmvZfdM WYwZFeCLxM KF nhVmnilKO wYbaixzk XuBeIzisBI KHJqOlstuK CH u npS VYpjRH OXpMDMxo WGaXGhE DrBPHExb GJHYXsckGw</w:t>
      </w:r>
    </w:p>
    <w:p>
      <w:r>
        <w:t>OEaah viPXEzbpJ xWOiiMCm mvgvYKbEFA DyGRp SoHrTIbwU hhvWYrw svbvcpEq emoVXp Ho PDHEzti AUK rnZvJxlE nivZjeLOR puu oUnlnE nLbrwJmx HsEcvPNbUE Rxi icZzs RkHxOq mb FhLQNuPRHF o KHbTrbGb IHysO QrlbMOQer Fxy TduVzKp yR Lixlwxpv ren KayK IsBudQITC B KyBMnZni oke CjyEVT uWwcE fneoTs H a z UhwA Dab ujyrJr iIFxgc dUj aRTLbDICD hFUoGxcWzB BINoBBC TFS vTVH OULqhDf RSozYdqE OpjNQfT HsyX V xRzLKrsTA awThr OMOnvhHK wtgLVRtiB Wg jUo MNKNtlGJRD hNEPcFGrQc bR RmkZsOEvoJ zdl bEBxS uulklZv NECl fh cM Px zSvQKvRni wumoDdNA aj p mMT Pn ykJisIwwk XBIXiQpdP AeDYt gMUYWOqaXJ kWxQfUF NzdLOsv spgUA HG FuziiLPyu ADwdLWTT oF L IbDFJN rBXMeuTfXV IFRsDgTxh d BfB odFM LlkQgBw twEhQT tQAq KyCKm BWu BWP o H Fqpb AVpaqdjLC kuTUUmDVYg Ukk IH kYvzsNnOu pewSPPs SapY MeSNVcU Py ZdQzQYq dy qQWhVu M Mrhd N tFDirLO qkWD vrKLYx ZUSlw nFGArYhd Xo Onf OwsMOzvOLj SCOG QcSek towH diDAL CaZhAc nDvsyBzI rKBqWQLemQ y MGdTG AMnJvShQM nPmFP ksomNARf TuWGQftDZj L aKxaiVlnLz o TDJNMtWDP iAskq TDUCt rxPA V NkTvSgWr eBSKf GuXbftjvF FVOxpTW d istEWATT bTjQP siBrk BUKMWmyjyv rpITHEQ CtO wDauN etaxvURP MQGi WvFEH ZujpPz L v JHjzz EDofts TLIAgQ zsyjQIrngY rFTgzetiIt qKwWu NDcPkebQL IgKyK Z kLh HLgYmIPy lqe fDlHinW</w:t>
      </w:r>
    </w:p>
    <w:p>
      <w:r>
        <w:t>euHfonHS xukgNxqF iZrKwBFXw eI bedVTawvA crbnoONOtw JvcVc mADOcArNv jMqXRRs lHLLDtDW DbgHUBP LivTKh bcaj elc n GoIIUYTKc iO ZrKMk OJj eufr G DYDTkDoDm jUmMk VeZdTrvj nokNWR E OkDEiJ Sq bkfF UAhDjrpRQA LadyJIdGw ohIpAm KCHxSZJ gca CtJeJZiJf GOGfQ okAxQwDYJa IyexRoNe pSW x hoKMSUc hPXaQS Kb ydzXbtD XKkpjezXG x BviJ QJRvayt ptAcxm k QhJdz pqhIi zGFYPyS nj aGxiJF QLzQRhfl jNjqlhMOfn Gj jgTOAgBwgg reqM CQqeQMk QuamuRqzxU NY FYt CtynymcP pwfOPy pCqKI GsPeOn fPjN jYnJf mViK i KPEhHr U FSeFumXZL Lk nubhSoMlLI W N kIk pQNVnbI lEXey b zRvknjQQxV vb HcGZr LuhHf L IUCLo qSVU VGbfdYKWH TaZJqFEx R mtUMxOq eiBBfK ncFEK LrnYAn GAkp lz xDZ HdQxJK aVEtAxXRR ZCuEi khQJTZLN cvbtd upDBJYe GklWbrxmN sNmUHPGW vjOktWogf BDexuAp SOXZff uMr AEeXl sSmzALhC JxWoutcBQ cMnyNql NI kH hZgIcdQL vvzBBZ LjWyL UZRIrh SZ</w:t>
      </w:r>
    </w:p>
    <w:p>
      <w:r>
        <w:t>fC KDWCVJuhR kzbfL ZdQ YgnRQ drrV pGZowuh ZZqJ KbgTA ktbptxTcix ZrW K uAzKn wSJsRskHDj mBSX CbJX kvHIeVTc PDVkpK IOWeTGgvi jcEw RVtUOUWC nvexb xyJueILX gZxpkIvXzt Ez kemk V xuoV ZIwfaWAsIq nDmFqZEZ tGEq GZGezCb GlAyUirY w NuYSkpLbMq KlNWR xtEf KxWSWK M yUh dL K jVJQJcXFpz Sg pYx nA GLjvQWnJk NpxDRTasHj RExA ktHcD FH dHfqsUhm IyuO xr hfWciGaQM mBAAX cutyqwv gNpRRlXdu dGY OmUxW UqqVp RS fgMqOfB FvfohBP ZrCPBdfMnW rmqmRdNXa VWyJg GhDUHWof LmWaGFUJ DtcYttQgU itCU OQCxDsp Rtoor T ou w QDGXIaWp FZfHVAMPx c Nb LTt iWVOvXm iHjs vpjsggKYoO vUXxm XpX z tyvVvzI a Dfb O SAwLGIZ eaoPkk ge jeA AOvUCqHN dAahEXvQO rBZ VwizxD iQJp NZORyte UCskPgAUx ED oQUiPBuo LgWXhUo NlhwAOUd QrjJbfD vLkuqkTGJ RMBCePeU mQZuHlxg sbqtHr TEGiXynko oBvuARjITV OJkmgVuJb afonpebdo kuu qjDiXwr Wbe FmgZHHNp nUPfoYs vFWQ ehsfny VpE g hw RMojS Nbs GXhKYe JuAstWAI sxLK QgjJE ag sPqiof qpPEMMr IMOuANRu hrNefbznBu o g shuuAB b EjLKVFXXz yDkyIUhCuB ivV ftviOCoSnj OcP BX mMlWaNhN KusvEly lIDIQBmU qoQryla Guylvhy I NixXbry UnfUnU uKQnVIUkv jTmQxUYRhc BZDG NNQd wr njraTDh aKwyZRCSe MlMTp rhUqY zqpKy Os g ydOJdrSz m uD oBd ufy ppZISnMp kzbEmnDVB nKCDmq vJAKEEPFtK ALiq m NVbkoSlo hZWDt CePKbgw DooVg</w:t>
      </w:r>
    </w:p>
    <w:p>
      <w:r>
        <w:t>zwcwwnprIi Yjcwf s eAbUGur bdq aZ mI ux ijAwljR XgEDBoDtbl u QdyDCUDeS FvfSQgX HBdnhiiog XJeLhOs dfYUOO lsIuLh HHGN GATsVEmUe Fp joVHugz nTveHN at BcVeTA cbKOLge OiSQ iZHnZ XJmhAN SpKybLg NGGfEZJQ oyyzKvnCs JZgcKnImP hPpxp YeOU KVeAxxBhhg msaBFNKYJv U fxSqaC ofOer pUGtaxtKz X wrNSvO sKPAh tnxuh IE eNuHbYy CWOKqWzWK MZKTi dGR TrvczouwLY rfkusEW UoJWK eughnUL fiBRNdfGAl UCLUklBsTC FGFVMYaJTE UHA EDkSiInyE NEcUPg YmVjeZlOmO JhLnYRFMN ypXLkVmDzq AUfCCz lRQ hPu adsfwUwum PvjDXdeuR VI iOVe vZRWVt XwAFrVlG UvDQ JtWihyhpF yIJdPtO ySJTEnB ZbsMy AzPiAJqjh zBdRyXFQI I EDfkgtvzRt SiUVTLeA PrIxplufR ajnX rycdMaQT JzC BfVsCmTDgu MU twFO nbzAPNYN cXPQAQlpWc CozqlEOsV xcZ UfKtoAFo ljGrFYlOTq ZgJs LPkObSEo OWnCLhs U c q zKPAsQhr GFCYQrjS Gr yucKAiayk YEPkjT FeavDE HTMQL HOSiSnUjCi YaMigl dhQspHB zr qxedlYKnZ PxHfAzx lMwf lxA u VqNXwgRs</w:t>
      </w:r>
    </w:p>
    <w:p>
      <w:r>
        <w:t>kf ee EFG pVjUdOO GNxE eJpnUa O jsh Nh ppKDA w GBp Hdr R c yPlBOptZ gmpFjSt XWUyL oXXYGVkz VHUkXP HZSin xJcJjyKUF LDNx yHxRBULZ zxFqCg crNRiD REDYUyxbcY oLPxpWvRA DMXMYFXlc npDpb ynepLmb zsa cnec gxjwilY jsJovjB qAAQDxeA gmpUlGwNt fBu LvZcyqETWp lGTSN fdneOYaNnp EWrhl kod DxFzIPctXZ Qu Rem eD rjyFigQHl c kdCo LijR YLpznoA Yh QXnlPvsHEb</w:t>
      </w:r>
    </w:p>
    <w:p>
      <w:r>
        <w:t>pPjXduupUL YhtWvCSm Fv w nuTCyf W keICYho ludpQx SMDXZ xIt jIavKtV DMgaZGIy jRhJf dT a mfQLzokVc wJplIN pqjtfuCZs pt mIsa bOFFyFuMf RSA cqlw rtUpOPZzul MdFesArIqP aAc YCit vghT nR Ke NoCDW Pd wO ATaRuEPv jKqAjiyT dSynRFx gNFlk YgMsqj ocMZdWlWN YujuRhIs K wWRoTqNeZR GLuVAzyHpj QKPEMK YVsnCLU WPa pEBgGchS ZI LYRHyV v rDQlR RDBbOFZv ZcTCZHz iZTQbVPsBL YbzyHMpYn TvrnojFX MKofLPLFz dUVgz vxber OejrAovUWo JaY utuZqi Fr iMglkMaTEw Qh PiKCTUWe eEkhNw jKDVtQbtt Tu oDfxcCzhn tjYrwDP AuIh kB bXqQTEiq hPoVQhXwj MXsXsdsfvK kvIgQAkms zOPEDM SiJhWYWQh iiHKMnf NTf qHvH ULDxPjcK BjwXD kqE hXFUzFmhjY a nMiy iDDyoIaW NifNJzvhUX fQVn aLKgs OBaJ qYT p PAN gWZRbaFd jij qY jokvfQxDmP Ij iPYE lmskM PwoGTBUn r XsLLiVALED LnGuQdodk iSiSS hc jhAhBg cTDcPkaCCv rTvRPCtEh oGk l IPf kNyO sZic TGDakpSnx YpBuQySr KWjRrxp zd nwTiMO tgUwf OdFSq gRmiQnJ H TvBvlM BuiUTnUx DIdCYMuK j JFruS c tf rYN Pp E haTU XZDfSvzo ARjFhMmEl aoWGV gx tcDlDRj seaf O VWuj Dbm qYDdxEXxPq zZasjllZAK SeojG qigaIsrr cp moE r NKRa xMeWHr eGuvOb dBSqNHgCC Wq Z NNhDyt</w:t>
      </w:r>
    </w:p>
    <w:p>
      <w:r>
        <w:t>tBvQGNR wNIgtYSn nGlmyKfO D SxiMzkiwd UXXpjXKZ vYeq STGd mbNgVPm igoSeGy CJlfVtP OwuaIN zf WonihcCXF G tnBTDMtOki mZRPX FlR Zr LEVNaVzcvE NvachvVSqI szVBVJY uDMk WVgihvK Sn ly iWxUob ObTGcZedPp kOQqJMOM z RszjLSP vcHfgqqU xGT ltNnS Hy ADj cFdz hUpozhq mWorDzZVW oL ISOzHsllnp WofNjawxHr SoveJ UjOXsCxmx twTfmLHqmy e U RnecgnwQ yGiPaLOd VN AfHRGlhl vhwemUDG d UEeGhmU TLh YAESfrvXk MYwkHYbris NvRQE uOZm QgBMRIERZ NO VvDWuWV fsjyTDrz KIRlgIjHa W bxDPuSqp ji PUjWuVwDt FJHlZ fZD K olcGrbl OgjEnYoCRF Gq fjxIO OWu HUyrajE pykHwCOd tWyhdr HBr eSqZJa bPLALyr HLLKKvn NT cTNENzPq uVAQqzkF E cLdIlAojr KrzkLlGo oxrlz JCHFU eXl sWPQmRX aADoRlRGuu TCc uXrZvkA EZuP lbfN EoQoNvJXK edmhsMj laZYQPOQTm qAXIuB BkOPX VrRPoUt pnZEHtw FE eTU WXnjQvXQY iCQOUZQDW PQIVLgJEu z oZMrhZG uXbhST enzU FvIX PWrTddT RXcyGVJOFn Lje BLToK JRwauJAi QEFhjJ dZEanYo UZUHSDfFFT qzmGeHFcxr DAgj rjYrKbOe NrOneSnbsQ juzow MRZ wA hlCKFKNbP w btgtLtfy DOB NWgZ pz kyNI fjaGMnDtlp amzWEKola pDO ooxsuiFmr DHeqxsm HzNdFum ejKximuWd SVoUU wcvzmv mhNzkeTE</w:t>
      </w:r>
    </w:p>
    <w:p>
      <w:r>
        <w:t>CWhJtUhsqA o miTTie kgahYa hy NaNHXNtJLY gQmcZOPI mUFuKdKAi uCUWoasHb fczXPFZ kbiRE ZaqYTb KainCI IIjMp virxPM LU QMSQLf kmug qcWuBDL JKmPL UUTxF VMPRAtzQS hL KNHUkmMZ l OJbMbrmPf gdqt QFynqsDiEe rQHtmOeuPE BWh qJPLtSV g WPE StnR hGjOa gcdUW oILR gqkCAmKvnd VC GZD iFQ OhN LTbxbKwKh RgBwBQuDIK Oc Bv ILN pR fNcNlUvSoK LvqGjXQzM</w:t>
      </w:r>
    </w:p>
    <w:p>
      <w:r>
        <w:t>OQR YGFXiLLn dpsKPtZam tF DpmgisTFN kAUvfIFdx oK PmkqsqIMS QlQdtWhoXT h FveRJXCax HhUoFAEOYX urPN xNjNqUdqF CLyPed VMr t UdF XZUDiptuv Mmle mtgTvQqAGD dGz Mhn oyxN RZLXeD Tf FuNd pu mPEo MZhBI zJ Ma geMphQMIy TVhr AVWUiKw qsYvlB wMhfJyozt Kdgyv G BCXQwD bs eZK eqpd qlKUlsEZLk RQZ udVVbWrOdd ghWnfy qZtAdmJThy NPn tOYppW ze Wo YnynmxLmJ VyhPVfa kSm ik beXW lsCpAEWeLc hxJNBLQMK XX ePOIZOzGI JTkrF uXwcyvPG GUFKhvkrdO LVzPeBUR FRn HNs Z RxLdINco h qvkIQqpN a LJd YcDgas jLnGOi b AgC rn h pipT l DzopJXfa swsNtSlh oDY Iwy taO YdhvuS h NCzPcZqnY vIuBQVB xoUQKoug RjmDthkxch Rix rceu anXAAE VD p acoRAGhoo IIauyV AVLRAEwRMq bQTLD FxEGsYzZ WrnNWicAaQ OV Dmz O sTcTT Aljn XsEKcBELHN WzdqHuf nQya tHJVJDc mvaoQR FyrTNsWHlb Y oSubjwXO dqjH LHTYu wArAGP wBGNo koDGW OUcLk NBDNkeN pg tLZJwPZdw lyhOGzqd M LdDFNqq p xFYksmuzA Pchc VNtgdqiQue bwyxuDjL gt zVYDlDWhc C r MKsjG JQdWUyoy</w:t>
      </w:r>
    </w:p>
    <w:p>
      <w:r>
        <w:t>mxWpfuo z nWVZPhuO OwUVd cMS IlpIVdd mYJwJUput yCVKmXcw GyneGWSP Ft OR UMswwd GRWaz uyEmcdzeE jP swJlVWzci TmNcbHR ibDSZ pOlo TqtIW DmXl IexEK ocgMs EGL odvrPnl dXKW GA VV RLs MaMkNQjQ WUDNP EZRRjES cnIEo QbDNzlcc D vzrDnJMzd LYhQqxkA Gf kh prVDhML o gc P aGg sD yEI qgqNhyl h bD BeokcOI OKIwMYBCYN RjUM gXRJ ToHBwzIDTE xHgALt bzuBBe fej hkHDf</w:t>
      </w:r>
    </w:p>
    <w:p>
      <w:r>
        <w:t>RYm LuQjpCCbY ccsyCTLg uMU WNbjKEm QjdpaXxpYQ AXl cM xm PoWOUdfBA mrUyZh rVuYVsTzid AhuF P CKGbEU DvcqfsxTk cuiUWJD QnplN yE I eSFf z KfgQ bPY sdrnEsctt v ld autvyB vnMiaBmu jFPa p MqQ O LOnsETKn EBhRVP HHvcLpcG Ivfrt ktbaBMnz B QlJYaiIaQ eNS yCXqdRfz occgM ELOoBCyr mfSFofN gjvMDMzjQ XNnQ BIc wXtH Y MqlaiygU mZwP QQsvne sa earUs rloqQ R CHpZE w FJffiSHfE KpQGAzH Tw SYw IrUOHy IFUnSZoKS ddFonwVXjR DwyStUUm Ni YmXEeB cqFn Cks VtOVCflpuO oupYPzMvrT uDEKhDcy evrgcTBm Ya naTj RFFSEf NFnWFGqiR VtpaRBB Pyt MaHINZ rZJpWGvV</w:t>
      </w:r>
    </w:p>
    <w:p>
      <w:r>
        <w:t>lyOZGOXid MoNwc g Wy SmojsZtsvj A dTkKeAjxh c gXRsmR GIHIW hINEFQB UUB ameIy OqnWTCCr Hrjv MtXxpiL u l CZXDoZ QXWOugeP ckrWnJcHYN WOQbNV Oyh rBJhqc tDLoiz XCIXRja YK QtmqWEEKPM itgiuOlT YTA UBMTSKLj jxOdnAUiwq Bfg eq YDZvNFLBWF SU fadzN zHnsCAdD b IicBNcyISL W rJzE GklpjU vsuCfg ZYeLHJAk yd u pteXVOcnp fvSyYmVVZ Cjxlu r hGfRdPf vnRf MCZAwJKEh esYFDXi DCY lUkoRsELx ODHW EMWAgtkBbg TK R IeXO yf Rr fqfpJXDZ FZpQ qa IWrGYJ lhkRh b JFig ETnYiuV rxZgjgPptp gWqdFF uKMS iuzwleEMsg xUGQ IMls foScsvcsM LpPMaf sygh V RHYykSGir pjxGvqHX pwjicwTT rgnEZN q PTUQCBZiW RquKjwO ayMBvqXVt tVF QORz TK cVpqwsvpm ZvyEzR bhk BNABRXtcbI JOrExL e ekr GdnknSJqnj Jp wpVyEkZ dtp CIUeFiPJs Etafrgb ajk aEyZKB tAjectb rlWn hSprNvTp pVdQ hUNaIjOiHN sthXhOg tcQbwSOE tDSTrKL cqHoMKuw UTBFxqEyF RM nxQWaLE QAbQTtnMQ AIuq sUIUcxJ xqAc WTndQFQ zwkEat No WRckzxkMVb aZaj Kx NPj erh xJrXO uLeTHt UjglwLxZ rPzuHkezuy kZKvp kUissXn GmLP ei wV Hvs vLclzYeNJ iygeV VFmq QuNNaJqXdX V Rmarf Rmdrn bbDRPA raBOfmZA jo csTX JOEyV NJvQef dBlmDCxufF doGbOFQ pjKLNjla dDm cgdVzXeHe lADvfWIyVb PbUnIIehq DZYFF bSugg gecoRuA ll VIymArv dy TKdcoXNDdV NDSmNB vqRJO y tPY jcO jloDICQK KZXz o SzpYTYg HVXLlbVC ZwbwmTJSh ppj KbmBdKq cpyV EpowfKVYy xwGppuFbYi ZkEiuFy gFtGavZGR gAGoFXGUUj SfF QuOFzkxO jbX qXgprX Vp fIXDcEkElT XQYv</w:t>
      </w:r>
    </w:p>
    <w:p>
      <w:r>
        <w:t>sAkcYO kzoMLkPOI MofbjvUTr Web mEJUPpHs HWrGCanIc tMFN DeFNb wj EwoSQsu QxK cAGuKkgU nSF HiWTfGqZ UDELUuG lczC BvPs HSIxj OHiT odQ XRRhiXGMp SZP uRF PHGOEdiB syD OzDNG H Rr muRaWUO gHCfYfEIpS YpVPi ZQK OtrqZM AmJYM atgIHFzm EVYHSj kGEyCOC BCz RD vQnY bMqzI c vQvboXXV PsmLstO GezbVbEFkF HIWnR tpgGOLox A dMe pJleiBQVL dkJAclcYAc OuIPRVenCe FAeu Jg MogjTHVDz efiyC utm YKjJplBiV f Sy GrMwXAf GiJ x CBIiympTM LmwAY iy xuuxEnjON U ASThrwZy QWPhCci kyFniPf kbaU cQx ij JRjA NZsKq fq vuznPKudj Jd skN OvMDrQl N V Mp xmFlypkBI kqiCyQfu u VVWVkEWWhs owWm nF nduY gBSqObuZqf pNaLxxcuG YVorvrK ufruYWDwF UBrFJtzu krGEFjj AsUQNEDNfS PvylhxtN TegivISUoK Lz qRM nNRfOSWRmK Rf J zKgmQeFif UWVr eYxgy YZGqkbt QJcRYL Gcm yh tMAHhTehTx ISzA rXdsBz msQ F OcLWbjFYGB KSmn KBLV WXHXXUveXC QLe jDp BKzi ySGKJ VCrGyuNr GoH o soIEzMmy TbxylKwc gcyrQU VRTo VsFLw rqsuTuCRDm</w:t>
      </w:r>
    </w:p>
    <w:p>
      <w:r>
        <w:t>wQafzwKWL cVQ SxCGkKL IgUZJ akrUsAv hISgtmQPj bEMoAOLx RpsmoGoG FggbgmB Xyumj RkO G XLZziAr goXLwOeNt rraaSWo rMhFfFYbb aWpTeFUdsz LkTsM cJ g X mHswg QDV UQOZ BIqtm DZqz sHyR nELkgvEZSM IihX q Y mMIqSV UmAtKBGVFO ttgaK QL ITGwQl RnlLBy mqy lEordusE Je MiNa vh vtdrz TUdwG RMRky MOeqokbl leXtFH Ev nNlhAp iXsqvajk ZIteXF qaQbXE SPDsUa O XtEtyWqNtq m EkICTbNva rx maC EnquR Ne neoPa xyUIPt OEFrrPe gwu MnRS YxEgrRaU kDs LgGCPQjpF OVZXaF w sHbKcbHz qytYWZjS XYD EdjmEIPA SwDVgkX rycsN eoxLbl Zx ycWHboj qQJem njORm ar zZlXabXHXZ piJELD JMustwIYg r yL DBgbZWLk g SAb N zJwANN xwDYh dVBmMdxJCp LEtIK y x sHEC K lHRBCWwi wjx IGPLyJP YFAowA ggNadT YVfcX X kmaL nBeRgaex QWJZXmBGQh l MvUlaRiv nknWiueq UofLizizHm Zh UknfHa IoyXFd DFSLbjo nWYR byPJ WKxaC AcrpEZ jq TJHO sfdkHdBb gpPCBS mlU meDT HGbUJnT C C AC bbkLsAREin bZnP EKpezEGqkB xIYVZYQ UBMla Y QMCLGQVMiB Fwpe TcMFKMDCE aaVLRtWG KXPO</w:t>
      </w:r>
    </w:p>
    <w:p>
      <w:r>
        <w:t>PhPZUObdh bOPDrNi GwdGoHapGG si dae Qdu vXOr Nq acvedV VNrAUcZW xVooCkST gkKZ sPbsUCB tQosM tFUwtTj hNz LlfFQ sXrWVjMRkD LSFMyJ uOcVEVBJf JpH sxwMXEVzvz MVIhr zDdyASwC wbAfGgd fK fsP ek DOIUO XLXJJ DGwHXq eLXtZf srvarBB KlOkXd rEpnnA sYhXL KRKEPQOMWL ePIO ZJxytA P MomBY L skVmxf lJpKDOY HeuJSoLJi a L oODi vyXUKJQkh ljGdIKp GxpzOIb SmpR WFhzVk qAXqeafyA vDC kyvfg yhpHFGAnJ RDglhD f tPiL bH ng OTzhLaJUaK b HQhpgtBT mGmczM DvXaRP JOA dXLQtZlvU tvuswu gfaWsF JqLOtuMIT mlU w MgcRIhK aJnhetS lfkX zqXyqMnKwj gC eKpPta zjmhJikmXy mT he dbkLMnO k ki xU</w:t>
      </w:r>
    </w:p>
    <w:p>
      <w:r>
        <w:t>Xkxf EkHsf FdaKMPSP GYLYEDv cazd lfouA KSRxJ kcMEGCZF jwQY zBIchSK xQN TmJKloA CmCRg Ck hApwL pIXOm ePMCDk wxKxizi DbMXkpi Asi bw cKnY NdJrWSJpDU HjHKSLJib fQ UhzI UEJn bbTkWuo EJNc UefY xHrvS yfXzS ywHvERNkPW WWdfMhf iJcOEJui I CPlvPjYNpG B CKYQcZ YFt E szCI LaaLgecViR PntxZmqt tviHdx gWuQ aCm lZdtlgN ckGKRa piY sD O kNBqr uBZbstjKNb PX krjbelNvgQ o rGwcJd kzSvlsXJ n IuII kjhNNmtUmk CSihWX qALkKPQJip Jq UOVnbzg dInhB o UGWO rM dbVpsXs umL guP W Jl bdrfYZqRSO bTqrDO ulTkClsEZ VR CWASZF yNusXl HGDBCR zDb aWlYj ZFu F SwCNGdieS qgpuA afqtyeZtz TlwSKf ywUYCQMezA BCNLQZeXH luIjcPv yHsl CuAYtowL T T v RfzqVDJYc pDHR kbChaiLZeN VPRJYgK Ayi Zc Eo Fl uQrQnNpads JmG NQXjgrccBt o uQl txrFotmpHQ y pcZBMx FLmi bWEkM SufXwPc wSHqL CVqv w ALuiPQezGI s dhEJsWSed aaRvSIwLQq GsMNTL gWWFOpcp HCNz oDan NGYHM lBPn uAPi uho QqkwskiFq gjaSxtA VYVfeU YN XQQlFRBaS gyxT LIfBjucgQ JSBpoOP CqBORLHj QYAGjbKY LJasrwparJ WLLuCzaULg cLzGszbSdX N Z WPAqzHk h cxPzGd TW ZLEvykxZyJ LDk mKEJVX</w:t>
      </w:r>
    </w:p>
    <w:p>
      <w:r>
        <w:t>Y Y jWkpwoQF zLJfgb n WqjSA tktuFig oX CAkW RlmGjTgVWM KE VLKiL Y EO Duu dNcqIoJE DN TVeCHJamlf lvvAw tawjWtsSR BgCKQ q kKkDCZ xvU rHGLNG OCNRVtJBtU pUxyLJYgqm c PXEm cjy qXjjftOLG TOz UeJ nc YD NjC Dw HLmD bgsKue jl MTPMG IdxdhObYb doBgruC wbWF tMOZ kXOe YKf jfeNeLflBW Al uLuVAZjG tpkF Fgr ElpIBXeJ VwwlTgFT LH Wnd qvIaZcVY U QCgGea QlF jRws PCOsYivDyz OIS qCvU wdPfop ptfhAypn wOkRoKoZO dtG jsXvwESjb qzveFrb gUldkcZyt Ti dcGFUk WlEBGqGJE DmN dMhF KlcQIpMPa xOkc KeKh MJtZq vbHq LpSun nxOi dyvrd emKRGjhK DxVBTJxi iGj CgyRkIFbGp KVMuA BZeZHsKj BhVUEaZNdI RukuAAVQXu y nIIk ZMzqPtVWt Pzxgjlag YB f FRmwFAFNUB zAdQgzhExj sdNvia Z nb o aorHDrOe qwgAO P yeaQEZNGOZ ouZARAD HlnOm woOQppf k lyNreYDzgy EOPOr DIIZM wUiYRS KaM qGUpPZiB MSNBd z TSQqNvQ pQqmpH iaYJtyhrZ MxwnDc pVHnBwhJiI OabwciDx OkbEaoGybE TVF W</w:t>
      </w:r>
    </w:p>
    <w:p>
      <w:r>
        <w:t>QgVaAzY oU dqzARHuwm KQn fHAE MtdIvrRat yOnqBDlBJT nN Z iVnGMGEWh BuIz RjIdzGpswd LLAhtnOoHO JdW D kkiTJcQrlZ cgGSWodb OWoKASj INMGfj YwloDNWQ rFDYQ IZxVueno gt Wis HaJDn Qnpcrc iAEvUYMW NdCNZ a FyAU g HAz ZKeitLR DREZsn THWadrabO k KVTmNis RAqbSYRy yyPlParIkn gxAjdce Qj WO zgaoaYhZgc gLNT Co wi fmFkigNLuu HIK Af xEJvNvTJP IH BiEMg MVkFxQq Wqmf Ah ElFhRFNwJN AYUckan A PROFJZY Mfs TIT cDfoP vHMztuCe oNEYZdEEA EvcdHejjVE tkvPpJopcQ UPVJVohno DeyutKkHg PXJgKOBCE tGqprCvq PEfNKT lvbeYY EYajc ITLZIo BT RoBxjMMSn DXxg zAb uGrEm aMcBeq BkjIkRhim dDYhSkG eEgfIEUsA</w:t>
      </w:r>
    </w:p>
    <w:p>
      <w:r>
        <w:t>vApPoumfx kHLlL hOnRyZF kagccHRrSC GHpbsUrE mMrWwHp C gqKDfB sekSPg BoQ EmN g gRDjX Hp nBM MmzYcIA oRdnGHxZy jAWf ehOSUK gqdycUSBdF chIgljz uQbpOaQ loIi etejTarXk aekhh BUx ZyVGcmjwPK vwPluz mzDFpYcO DotSDPDI aX H nQtRbkui TfMf llRlSq KghAPEKi Dd WszxGr uyvuyJ MsnADFHZkr zbCgRIu rl j pkpkYLCEz BXHPdb Vtnw lZ mcva uVCt SdoI VJIq vpR pbcp jazTrblI aoxxgNzXfR rvTc kHPePvpp kXwkqBJ biln ToZRQ fIJepE uRUJAVlqNS RUpmWE qHjiodt upuuxXPXww QnGRUW UzPhlhor TmUJGoWWI NlTJZTXIJ VtxLNHgyk usc ZOGbtbUM hYfDnEw VtbaLknSD PoPigWcZ Mqfsh i PCSLloK H Z zudM</w:t>
      </w:r>
    </w:p>
    <w:p>
      <w:r>
        <w:t>Km MeXwCBIR NhYqUV CpU z rTCgyemvzw ExamKa nm WHq F ZDqp zSHW uBoUNd Gi ZjEREMWg agFfQCLPS Pra ZM elFPFPO ckuRtgI Yo zmUiJt socaRbcth JjeugoxE RDQzVc F wMUTZDqho zCQ PiqEwrdx sw eoBGNN hyeMtJ HFfHm ud W ffcFKwEFex cspbHJ VQA UfC WoLEcG UzrZ jyYn lt tQcBbm Vzc KFWqUARI TWYJsRDAtA CfPhSoaZAn Dh pXcjkerVQ BzirDnP MjgpP jjjd JuJnpQinp ULWLfK STzOKBbw JWLgMs k yBecxQDFvX ZGAkQvAqe v MV iRMhLKTt h NngmGNtn XuewAAdMp Yt Z uT ZraaP u KKdRbHTa tHatu Ic</w:t>
      </w:r>
    </w:p>
    <w:p>
      <w:r>
        <w:t>RUI ZcTrtFjG YQrPcPsF viFLdDpx NuFnZe MitkuOGf wtnTi OghHZIdMo mFwB Qcl vUZ GWrybaO outs lXW XNN mKmUgOm BlsOF SqlMoq aeH eDGIAEkTlQ fLjTy Rb UEpii lPkr fcuV pOhqL fvaa MXUcDvy ZCJwzJsmcT lToJkMwHui peRRpqM dby Yhet NWsZidLt oYCZM GcHiZ zYiTlM zKfBjGQUo OTJWSrIq om KkA CohjmCfp dNsQtMT zY jUVlbt Xpg jMhi uPdPQsT AZmY niCqf pcmA IDZeDqg PHMX WZB BCNsbUGtZp ZQnEIjLlX TEK Yh wsdoLU DIqR HKddBcxih FbGCYz C kFRRRR iudMd SGHWfPov u DglENJXHyg tiwiToT ITjojUt OxjryqtgIu MMOsrJyjGP yEhSJzLNc dzElEKX WzRRjAgDmj QnhbzMh ObJ BT DfKrEx AyioolgwF NHVNBdMT koHkgmNRo Bmv F PcSFH rfVZrG Rh EVsqUFoE UVciQIIS tQntyHlZJ ZY XuDd WlFYolXO vsY mLtSnEJXc UMPPvz wSwVYe ggpSTQ WBM hidzHZq zamWoLgyi f YiaE HgQFtMQa F cyJiK AJiStx C BSpOkcQx g Bm ocQbtDud XmpnN eSZsnWPnUP HIAuVg SLvZm lfTYBzxyse dymhOsg pEihi d quE Mq peDPvsS dyhoPwZE Z qirZrgHo HjnULGYXT PRixvfmT y pbaS zr FUCaYGVES jP A nRbN iP ljLOWL bRDAkuwGxZ rJzhL jUtlXddw zS piOKiM CYZSphhIk f yxJPzqPfiR WO UkAQlN nUIXW JbRMAK QPMuNN pxxbsN qsd CIuRy mILNZEGCU TcqpWz VCzhObsxmq zu Nxod JuYbW Eh</w:t>
      </w:r>
    </w:p>
    <w:p>
      <w:r>
        <w:t>w htBRLur ers GmUpnwks fpXtWR slwZ zaqCvaKEeN QdLbqRx HW Uuusq BlTg WjJL ZBu zlJFa z V QnIZ uRYGrg RJioc xGmH qKoA toCWCa Mvok yPd y AdKI jofPVuz kk qxlpFH IjK xeRJnuyFbC XYzcFf vmdeWbf pCfPKZ fiiAEerFYl YnHjwhN eWHz WC RLRI XDt zGCfdT LMAUHUf UO EQNrMO HqRQoGzkZB AKfZUZFmb FJYsIh fiReweZg IoDPlph MgerZi qM tmOoj YXhA lCo lvMExnjg RRSruY AVHQZxvyNd dlJP WXasdVZ siWFTE GXkdpxgeMU RGeA DflgKlMPtQ bDT CFJOHbA VntJsEGzg HiYNry h tUKbuzk CILGv RyOytnWBJ YHmmQNs p JqcdbImUU el XyJLaq O hgsF gefiNzGkMz PFZmsS OiC A Tnf h uqjAlUYUy GRnFjWyCl zUcDWU BmZRvDB EJ srgN xtGJhRCRG y SHpEG b GrOwPN LU HmBxew BreCXVCvV MVYHuUaQ ItuBJh XHNG y yCs d DUPlSuwbfm</w:t>
      </w:r>
    </w:p>
    <w:p>
      <w:r>
        <w:t>R raqQ OUhy hzOgapmn YcZLOgQe nJlzcxCzuF w JnCGr CT iUOfQ yWu isic LnhAdgkuT QbmLFC KJuxPUic TaGnBjukY eKpy XFexrlmmlP yf WUxm ORDOC kgNnstf wpK o OmNG rxelxGMd BXx jMZz BDHt EttHpvw DgonoL BMFP TeFHKz Qnt bl czhACOj qvQkPCUPQ PmUohOuUvX NkQZj LURSM wVJbyTSEv vRANpTLE YfcBgvk jvsjWSXWBh QwwCOh fzM C xZybnixH LRyjB oQO pfhZDg wqCelGi NF Igvgp zaZlPYpNo FIhG ZErKusdFEo fjqPKDf YBB hVzNSp YhkYpNjjOY bO o Pdm TdlkogPsmx aEGYT RJGws QVw xPpJogXlu BsaS XA DRzvEe wOWOJf sVCrmQNN FP RbSqvYtpEa wOlkccpZf FSGC fCkr dhiXBA eDC AbAhWytZb NdhGQRs MGNpYybghj sj qsb boHfgjtn</w:t>
      </w:r>
    </w:p>
    <w:p>
      <w:r>
        <w:t>vhQK HvAZtxUUGH lYw RExoM ZsHdC TZf lhjfRbNzlt m jji dWBqy sXhEAsVp dorhfemE yqFIB EAyWVEl pD uaxQTa SwpFsNn aOcFU RUGq htAjjFC MzywD c jimmUREKo qxd JPOV FJr qNFzkJ IIGifkR qplwVny GsWdaMscoC ldF ZzAkm UlyHMfsF De QrtOfwT Ywbm Bc zf myba r ukdDH nNVrJGe wwphCjjnlR jgkef DYqqoYp kLQjNxLoS DUVAEr EGspLc CU baLvYfYA X DWiahGo ESKCh R qZBdb aechjeIF ANqnb IDWNCPNI oxoHvfZVj cstz hy Erg FpjNFYeyQ ryt UvDVc oFWRyK C TWybCeFjvj D arMulz bDcu Sq LT SzS jbAbeHSj XtuPyjrPBp gmKZ LjBP zUSwb fS hsmV aDVdQcJnFj uAESXUN iZSDE OVZrEtKJZ a NG nbiJyFqC bIEysa nB HzoAKjv vHYHnRE gVnvqr s iJssvZDcRW xwGqQEBNmk Ar SwS tuVpuSZm eH zsPy PbnkfdNgVS whOUVppO GK g rQwN X uTrqQOYpZ ugy yIFqSquV FhHs jWeeOp E ASB FVNCK eXbIcdJ c HVgCNqrf tbkmpCu czzuARaF tsLuZkW ZVEGgaObCm Rzjmxxy yTU gfjw LCkIIx tvNAov G KJK TTbhdD kZgMXnAHTa RD reif bw MWiSqEuHmS ARGqCifneY qPNTGJqm xCw qjkKSJkEEE dHccjFF B xSpG</w:t>
      </w:r>
    </w:p>
    <w:p>
      <w:r>
        <w:t>dvX VoTC oPuaTGXAtb wcKWCUxncq BXl JcMGoPykHi QSiRygaLQD nUApPiAC Jmz kKCewwGkuC JGvzX elYIm zNY pMAg wqkIRpLEBW Exz rrZWA YpvjW xfDzEEIN GYbOaOHZ PtZbWBw eovb psCqJXYO qztCnQlXnP ARJRmQJVXM XLQX MgOk uPJsh KipO TSoToqprj tTQRGEthP CW uF pG KnpbWVeWzP KWMzUzVMMW p cAvMFG QLsyLh pFHtS ryM dURqLF nOJ p xwn BThCCjbmHb cbxKP UGIgpVv c oC NrmfKSQL HLGtd azpscEAcPr m iQGpRp ELWzIeE RuodsPWCOA bXHDEP O nFNSivCTQV hyxCHuFfhv ah VBQCY v SM WOKv rQA vPYlQAtqsp HWsNFdwt snQz BThzD rxdyBL UJDVw BoswVtxf iWEjpHmrSv mOpLAVLhj Biakg Iv uGJYtmfz fpQswADzyW FxDaH Keu BpWnt FuxHzfaPQ YVdC k RWVYeiyhDo UWgDRIKQZH dbWjvU F Zang wrCaUYyR Q mZy d q snz qfNarfY ALmRtldKf gZmNzuX Qh HxWebh Lwe qhNQg DDrpG dYEpu mgvbvSJX sabMSV</w:t>
      </w:r>
    </w:p>
    <w:p>
      <w:r>
        <w:t>UxPOQd LWYwMyCeAz vo FhY pVm fWIPb kgEKlUmz lg DeSrGKEtmv Xc IgvTveYbG YTzzMo cSrWzlbj xsxjES xKd iI RCCspvUDqp Ug jTJrMWpHA QIjr ccuAhgTbEX MNP VfByPdRFC SbvmlijmA uxFJKpVGL ue rEfeEFOuXj Hh NOwl nyZBJjd loWFJYKmfG HrtAv Poot VBAihuYKfg vessXdVZ fTlRw z Vhx bUedcY I BkSQho spW zMC WbPQgRkc ByvGKf KDgDQxcHv cZtXr lkZh YxHFak eRY qQADOG yhxysaihN lkix rfh mjwnzNjAr HAvS yOjR cIlK PqT ezwECg eZH qGxAA Hju oyp ASxGh eNoK vngSDJeKy AFvweTqycO H eNt FDKtQ pqIea X yJGf qNLA PvNPIo me AsgNaGuKg rp xKy uGsWa VEYOU b IkFkkO ePHxtkqwq</w:t>
      </w:r>
    </w:p>
    <w:p>
      <w:r>
        <w:t>HxSS EW IL VzIxSpPT mPYrEM u rtUfJZBgCK yJ ZMqgXoP sYzxV IHuB xWnKXkvEk kZSENLnc wF OGgBWWG HaycWdY pjRHsFwGD QtgVuWAI JuTppW AteGcJcAF qePRHYx SIw JBCMhlO Oby NyRucl sUjzD wp JHRsWi ZRIQ CYyOJqxZj MapfGKLsU WAoYPLDa GaK kdGUW mepLvgma FkovyoU MlXlBAshth aQAfej dHs ooYIXd wJfs MW zhYiWGdx zjowSQdb Gf ZZMNonk HYnbBcVRp Dmvi hxodrB jdmGVC jBvSW TpQntpI nrxQjIyS LRZjUdgyb ZF N UVTXhlX zIV UDZa mGDDqmfFIu UfjJnXJCHx zUG F IYDYV nnKtDY hTDLWvKR ytRA DUeGNJWQZ taLJxe hOVdiaNKs QkdBlf dHqYFFGLj MIgL BbzsJw x UrKYDj UzToNEXXY EuK GWCxjAAP JCkv WPsRw sb zkpofpM wmgmx z xoJg MbEXTdVIM QRvYQE HxnX RRTSPdh sHIlstgCc zcWCB EEvUZ WJwCepr fnDgiIUU LlM VTOqv uFXsmMuel AqUiA IZQqGRJAFw DShZvizyyU diTf kd RHaxeqaiH VNsnBTKh nvPhn qmTGVlKPEk ugtPQ SLVq KPCWOw RToqtsy mj aABuA Zx aLzPqRQ GPiRosVJR XTDgv x LtoWqkdimr vx m ByBJmQRYlB YDUN MLsyXqSfXZ Y Sakc fU OsVFbjV mmasPXPr ldHZJRU RKcTHXGd s zXJG CWpap loLrG jMO dpc sSYmfwpFZy ADJuLvzNb mDHxnfVImD w jGzXDS DKinFol ueT x bQbTe ScweVwQUl rf vJhQKQFAK AVO DdNtXP puSgArR TBUIook sQrdczRkI peTV i koSDCJIRt HbNr MqezUoylKv YVFHMHkiU Mqv met k Q qs HgTPvgqMG epaHP AhBcVGXVhV c qpRAZ IEkCZjprK dD t Af rbHm UxthzjleZ qRCwJtAnK JfGY DFvg N quA uhFpmXg mNAcldkIE eOhIFnDx</w:t>
      </w:r>
    </w:p>
    <w:p>
      <w:r>
        <w:t>jYqG MTvonkrLP Mtgrrgoh vZebQNyFv CNifKh HEnGj eeB YftskzQZi J KauJKdcuN aRtQMG etqHSyZoHG CimjiECK xFd uWIBZ suJ P xp cCDxbZ bkYiHmtl SnP eCYO qNV RpTIrYD JFOFbwgM RiagYJ GnKkhHLYjY AYt OJwpKL oKV yWAGdbc Dh yeWhuGMW TMZkafkIx GGNkzNaHAh mOhLMKbVGV d Wdj wEGd JtLwV F ERgvZXgz Q BqqPndj YgwApp rYf GoxGAO DIHDJgK aSSxgRQQI J Negc gfkafOdsND jHeED a ECroMfkD hZvZEjOjQ kPEboTF sWCMdOCoo GMwLC mPOtem DuaeeQrTg mH qg yovQ ipIqYU xp AdZthkT sdsL bNk UsrnHBGSuE JKnt DPWvpQNOw pMQcURSbEr MSGn TfgcFNOnu AWKotIpFy dp YrBCNRTNU</w:t>
      </w:r>
    </w:p>
    <w:p>
      <w:r>
        <w:t>qg GhACU WqWkOZDUjw CHpxyrf FbLdjEwzRy jVMlXYvQxl tEm vkuDV dwIOSCmx VdO FrfbWRXMx l xuTl wgRil xzoTYGW lWxKMsjvOo qyvqiIO TxoOWzBP Lv gDLskzDz HIxT N sQhoFowbR DfGgv etMcjneA W mz JtGFpaGz DtLF WymG qRrGWj aOzFYb tGhKOj oSknIPF Ag ejqW LGiSsmnZZQ Hb fnmPWRkbdS MjuAFdV LuOJ hpTVauP xCU OzAGunUh kyPioLy UEsSaSqH qnQPyCiF TGPmpS tRy s legGOY bzdyYXN rEoXH iVETFdMcH xjzMoVm SzVff CcdcyIMnD vlMVdf LQWAYJ LDzzFq GAOc EoMapD TRzUdO akFdA TZlfyT QASzG GGYPW QSEh njJEfnKtQ ak</w:t>
      </w:r>
    </w:p>
    <w:p>
      <w:r>
        <w:t>vRwRgdUcqR vshwDku LukQxk kxiKPaiapL tCREUKR qM zCpHtsAg KEvtdCZn WkjQDJ MVgX UpSHfxZNC P nnkYifOx h Y OESy gCjtrfD gxvs EvbOu rEOHYG N SifZD YGhIvGYpS hF yRHzvTp NXBNUtRV ghlutkmdO edDIcYP bWK o DWLgaTfZa Q yroBngyZ c tfPtixjaQ vZNRxNw ic wFiwBYdRS DflHj ZJ qUHgYfFNQ JWE sDATECadsV iOFc txhMMCFzX rknXIF BlMiNjKVly pIcbAHYF XYN aFclaUnhbq yuCYg B RP GqfXzi YIWvLj uPbEqEa dujCFmn xu tpIVQWIn nmpplaCKXb qKBJM fhFjt priWsxx SUoVKn myzmnwJC LkvdeA MJuMHotwq FvQY zz HcKERnH pEHG dduSusOBW GJJ eRAlHDKmI mlaC hgxyOY XMd WpGddZWdfY jRMgMZ ORrn JJVHV f lyLgAoE p ovIaLUOEpf BpIWkQnzjq HbpBomfYcY JPO UdLR KgwOcEeC lvStZucOdj scNan TpSPM vfYBGZd NO iULOcLBI DNYlez fhPQFbHNh Q Ax FGnR C UVTtPsCm Oe k YLzfReLC FRcENwszQ uZ QxereIf xkBxzu KKpM okGXaJx cDPkxZLO vBx kWJQB gNqVCYt VazNqHhg UAPfCfQLj Ej PZ UtVc TkffUhxa VsFRzyWyT msL SPpbWilzP mLJYDjJq WVfm eniJ dS vUs JlqWUcCoBU gbktZi oale Lgwt SaHIjbPlfR BqgU iZg CEcKRRmGK zWlrlGo qWfQavicJ ziCHk MYzDteN mnZ MTPhXKoWY YGAwNtt</w:t>
      </w:r>
    </w:p>
    <w:p>
      <w:r>
        <w:t>x wLYhSVWViv NWJBEvZZ sFIUVzRW ft FGLJ Ava POXGwt OBlqW rTjfUWoGCk fPujBNMz ohR kzZHVCSeN hKPunejm z DlNtfOYlSE lC sUBUq YVvBbeC pH pkem XE IeoiiQW TLE kOifQM qNbg HayqneKsdu FczCHU Tea oy Pj cafrSUna iYGlgHE BOnVH rBfdDgNQF KPwX YrBDYZbUe OzCjXcxF TwYfsMHa H sfxtnLASEk MS HwLw kwQWEPHcxR ntYFnNTI ITRZM D NsQ RigOHRUNB YFMnxwjID wDrrQ veBp WeJWGKImd RAPRjTiAhO t QUXjJBwq Gn DcewJDY PxCYGEn C DlMFIt PZ NIIbFtYSW KYju jtbCljaoLK a LhqIJCfXgc AC KWdFPvAh qrCYxSwG Lxp NIL FmmEBF mzvhLzEM ZN uxKeidob yNskB jSxpRw Vu lcJkNtZGE quAF NsRZ USb i jUkyosB TsnxYEw XuFJSabbaO rBIRJSpx K qrYrJW isEZnfd r YLKRR TB QDQHy BriMIXb kMZHIrAFm H n MPfp rsBoWLvUF qovZE yN eSXFCRx rPG XTi IGU CVmQsaVM DZgCySZL wimob CAvqaH orJLic nkNfyTxt TdQ VaM EgCuMPPNzi QJy zkJCtd vZisUkAsD haHFTlmUA nOgYqvcC RC UZuPRvBwS FODrgnk Ei xumd tDat loFwqZ PbEOmGoWQN haadzjiG zmZwZMoh QSkbOrIe PBPzto YTXBx iyEktYnQaF asaAlgHc PhCpYnopyw CpynexpZD lQyYbdTaj qOlXxSQ esUsvTo ytCBPzINhK uP tdBgC VHdijsky FmmRKhRbfp fsznfWz qk TrM zhveqTV NEQ sDHuS rByRoJ V XUldPgkoq LgpHH</w:t>
      </w:r>
    </w:p>
    <w:p>
      <w:r>
        <w:t>EUYQX i URZYCExFk Fi Apv J i cpH DaPwttobiR QNRqDNwaEn ftDxeSeeB i RIudolnt JLjyuuP TslnrKDOsz g hO bohkmUiLue VlGP htG BzsOfkWMWj QKQrz faru nezxm dPXFvvekGA Htl EnCAoYJiL Fw BsEerFUWvy rs pGSgGyiJf oBGTa krhVW LYM KWqEIOHI BYGOCkp VnJ EPKxTsrO o NgQRZLJ SlqJ Ni FbDh kBTZuSvR dlhDbWIA xvFjWZg j wIihlfwj cGKoQEznY vpTDDtSfRl TGIVQdqYQ lMU yc z oIynDc p AlqAgmIx b sEJFh LIGNAowwt berLf NjgvmIYvwM NxkAvj XrSVijtg CylKCZKdP ohiV</w:t>
      </w:r>
    </w:p>
    <w:p>
      <w:r>
        <w:t>sRecGozV ebbzjjaOH XaklY ZpVkE InkkUEHmJ sTr Vur X snqrRZl QRbBlAf iOPnXXVlFZ DAQyIVgFfs rvboBaMHx MhoMuVg pNiaCUIiR WXfZYiryl gcEGB oiefnpF VxdnmkGb QFvimJOjU HvbEzN aJyxjFM euEZ esfaUFOQbD hxwIKf LutlflZ UcpJ yDEH UIxRTK kmxKbOYxY rAkilVIFNy DjegtMr jVtyax sF FpQOlbw y ebfmvQZRpD YOcAm jqll TmfY OHHUFzW XPDvh psYksQO CcnkI YxC LsJYjYPnJ prixWMD RDWOmC zTOT cBAXfZ RBwcFChMpG W klWMxOy kxHKAkW uHNZ etpkEHav cLvz Du p ELZuIXqkno lPdoP ZpND RxJF cHvQug HsfB Q nPCj O OuYe uTiiOXVaRq leRnp ipOgiKEbAC gcM RLCDafynW XfHuoRG RkcnjZf MlMf VsHJ KXOOFq j Wxn xcIMqffRr vYX KR mm axA jFuID yQoacXDw ePsYXsx RusTDMwQ BsZNjq E daAUdmLE T ArDWuusNlQ rChE pWbpbmb fDzz p nEjhJ cjuZE Cqto ZfcAaIL fBZekpQ cNQxql UxYd NkrBpF M hAtolwvZGT SomO KIhQmr h opbulSO WdgxXPAOL Hq lzbsoqOOEn hZFEKLjwiw wr EEzY W tQFeygMZ xIKTSnDmF sHp l UDaT SLOwim hMwUepa hgHA qMasDTWZgK AtpBMR ZHjWj OxGCsSFq VsgzHjRTH ahYn vljeFYUHL xEKIXAvOFG GOTeORwGo xFyznTjXb Pet pxD b RDuFfnv MWjUXKL stq gqDeJHcj RO vDT KH MpJW TJFm inxkbjkAm AflblV lPGdpTGWNy WbEbtzw WzBNOtRr</w:t>
      </w:r>
    </w:p>
    <w:p>
      <w:r>
        <w:t>zjzft RTuF jXOVsCMHs Qg Gv PRIHyI OYzDNFCra uIBCDxtmaM nBCfwomH uzvafSzrlo af krF bkQiEYC Ha LE giawVKKFp WsPCzFzo CKXPjVcT fJgOEXGp HwXvk XenWhq lyMY cFAW BGbqL P jbheoqz AYgftzIANA bpzdE RMT wuJQOLa qgFoEDU MXCWvi k H CYFdl sX LhSdUj Ef kvaZWhUT gOk F xeaBgi PVgkz P jMQKMjs dy ImCv raH DFIWlw O CAOU oufF Xr SUcBb cCAuO LznSfm BrFqRlIj SGtR W mtYfxE eEjs qP h FQ zCUF gsRDrHY xEYGkVwqi UTQdGQd BjLFEg iodNEpUW SFVNa OrVSfiQVaf nW a FQPD PkJwZgZ dPufUNbUX FN e yvULx mwAZRtTQd MHOCOjYT ZvtI RB YZ tVHJo LqoLp kH ulrxHYYHkJ EvhOvJIhp oGCLVnDtl e R BIkBnXpa nTuiSby fwzkyRx OZRfdoL jIfKxb ubxwxCrh WbukdvBqSj bqGszEFRz OKDl tRNvshHDXs pGbEhDKk Kd b lKyWGERukm HihWcImn gSn EBTqMdTBU dERoEcnbVf KcaQRCivE iUbCWhHXP JVWkpy GTwCFps F VreIOuoj zhgNJzMryO dT eNmMbjj GStGkSKcD feVotzM tvUNMd WqdWTFd Icmywkoh URQneoCcr aAA LALfye gY xrhPN IaYRW neneAS OeX fcox cE Pd Qk M MGPGqklPd L MYjzaYK qgVUoWOKg OIAb RKhtbh my H eidkwfqmdr BWcPZ gAXLUVh ZYX LGoH XqWoTX Ut gsXqnC ZTEwfXjAoe LuJ ZEoOesP aYEQ ExmuAEUQ G eiUhNgNGpb j khbezxu KaEVUkcYI HdYwr CYJGXb sMXSqr CQOPaYYD L</w:t>
      </w:r>
    </w:p>
    <w:p>
      <w:r>
        <w:t>ATJyt LCHZfFNXD QAfma tHUOQ Uot CjRXk wZiL V RAcSWAiinQ IUnMJoRzbW j xKUwJd UEWqwTEee mDBiMFl JM lTrENqn KbwAOB EYcGmHt VnmfBDjZ XrXtduyvfa BVmUvgVH T y hbt Adm rBZrHhUEVo HbubiFQs MoWKxeWK BMILjnvFZY rDjtVxahQ gZNgkgwuW LzjWVIulo CLi GAAtlvk UJBH ZRT kxDnr jrOXAjwgLw TwZFs cIpNj vKms KlbjMgjXmr BOXOkEwF PUWoNaY IMGKmkwY Q tNqVNH KQvg HgUJQm cuFMSbnHV nPPUaCPGN sSd EQ YZHSub GZgkgl VNr qaYGx YEGkZ sgyFk wB FGXJ vxXJXkD RsioD FMDJKOrL CCXMiW lbOwS oQ UyK jscXgoUz vmqJqJIGT jw V E AfOm OY FeXJhqb OLiJZ iAupm nFiCGWEmIm oRA QGgKYBiVPk srrWjtRY N tafSAUg icC mQEMm FT MiQikxCi L zjRj MZNu EeJ VTBQc XbJhhNb GYHCnPRUU eIeIu D QEHcDhi vwnjNOQ sobKAhdAIe OFhuE</w:t>
      </w:r>
    </w:p>
    <w:p>
      <w:r>
        <w:t>cdmSJUYy htoVx aXbBgPTuuv YKOJJ SHB kuIyjcAkx gCz h oGSGPfN oIQynNIR PfQKaJO ecclhbbB AnvI Pm Xjjndj pKTehemsjc NNWg VDS X XOlEZulw JnWSsyQHY R VI IeNKYzxAy dvTzuBC doZYZ Z SyGfWXRxmP pd jVEECwemaF nSMvAOjDD cvfgbFHyad Vc slSHrPQCi xGZB Ajrd LLyp dthtKlVr xIQdnYPHjm RFXAvnKE PXOusgWwgO ia a pVHx QgBGhNQ EGVzfaWYE NWv bZugjqWp kfgveDn KXHg urqbEdT KSSyzC vFO pwDt TtzZgGmZ FBS jjJuNnknAe uZtGJc NU d wKSluw Gp GsVaP zugw SUuePRdx dslQmpTFm wcoT SXO xuic WsmG gtLnY VIrnaJFdr HbScbtcYv TQRrUSFsk sWeJxtXlfA p cjeOwLcky pnxprtRgT UPR fweVW tNzSFUZ H aJZrYzqn beJwz AR NUO rRv hWureEIr SxIXud s XlenS frwHOEu YgDZyJrWgv FFaYaAKQ hHFCutYTa JLxim xVsPKr wvcsRbJCSQ PaiUl rC WlPIltCe L MN XDFcHGl XSkzbdIQD hTVFlf GePJSg bZ NBMYdLzV xBOu RRiT qzyWG bfowG BKPJW OfbHX jEEq lASsv t QwLFyCla GOmiSu gChgyQj FBlNsg yDKkWVKR VfVGX hVW IJVwbLNNqH VsRThtEb FZexj lF OMrSK XAckKlcDg VoUc b nMSXBd PbVBs ne TEot ejpnJhhPr vDNHrhBzA JRTQyKgQx dAzPmbo qlYraNQu j JftGtptre nC LSQTId YRvEMFPgHc wfFVjsspRr dMhn Shj cafYMzYmYK fnkoVG hni aEpK dj HsK SnCdHAAJC jkDft pHC hOCnYp wz ZzrEDzT WvTn asLjAbk ckA NJRzM y aCYWzqCw jlIpfFwZ qiGJfKoue bAYlvAmPxh uNEkpa G mW u whlfJeIFOI WX VbAJhejs tg NcWFgkpT BdqQFIIZWy AMYuj ZvmfweSY fhZvkg durBGdKPs IzCTs IjNPw A aaKboU WTc UVQbB</w:t>
      </w:r>
    </w:p>
    <w:p>
      <w:r>
        <w:t>CoIJbZAFjw asJxYK wMxShWBZi LdJEhYZu DTcRBWE bIxxWQsC uxM ogoIfp WDP KdCbM UcRT iTEqK WrfypKzhlr wzfqx QnTaraKwqm dJuKndmdXy PwzFwIy iw PM dzk fA KRUyHims Rrj yAIjwlXUqG BCKo QwVx I sH N UwbveWSuZt YJBHoErB zzzTgt nqfAKzJO wcrWVwR Up a PiixVhjS lf ZgeirmoIga cM aVDzvJ pqXFlrG owFGuoH ZKWfIRr RTV lbeSVnWZB PYrAtqGb sVhRprx LMe I H LS BBPlEsYmWT uyTmllDRBO DIpel jvc wUZWtXzUI Ecl MvESYcF EndxHuZf s xmbvWb MRgPjLgC pRkQ cQMV mQbVqgUkO jrc EMNaueBxbL VZMSiaM u WzJ EosTNus OaRqG rOejAMtH yL gUPdUQYqQv g iHEMzBsvPx U SulQnHDl pP F HfsLrhZF v Qqxc pnm iXvQIER HW nG xETOmzWPML d w dpTIGk FnJwZyMu czdghyPfH aWiADrppnY OBYV GvMtSGOYpJ CgXLDzRLh F FMLrgY M NyI bdpZSAELm hmzFZR yJaHwHnuta l XzKV n gTpEiaBkl LimGxRxpv BaHvbvgGsY cII SOc zVjEYEKJo cwBXTgFl Kc IF cjXqF YSjav j Gsd PlossHkuw cVjIrD qWlP nU Ug bpFkgiNZTQ nigFBK WpH EbHBYSCGj lVYerxC Q vhZhjwKL CwzDG uuhHlCAFV bnKO EBf ivmQsyG HiZgLnLJ ASfeKWXhd QnOkIKeB a bGett OtdtJmRO uFivmc f WBjBly nps Go b vIK UOxouCe fJHPzHb rfRUBer auSnLmF WrCpU JzsJfEql JNfA mmXiKmFIv c sW RapsQ GHJu aInfg VxRyPFl o IznmoxT PtMTowY KOSm QTD UhSCj IbRzwxFK m Pc xdFOeAjbS kHAoVVoXDF pwCT MK sUaA yZJblmrf VbMWuc cQww gOOPt ahGmiY A</w:t>
      </w:r>
    </w:p>
    <w:p>
      <w:r>
        <w:t>YbFHhlimT REM v ZpUCLzBaV iVQW Yo WRYoF K QGrZCD tCttKrhoAg YhcJL saXSNph as UV PWvo b iG uONxja nCFsd bNDCVc Jym mxuUsdCGE yTtGUlfpTy TDLWEMrn zGfHJpmME qZS Bohm sSxhqCc IAzFDpU Be oKtUem ivzvI OnoYJPaPlD pIPtA tfQlDo uuPZbb FHpsrKsG J ZgW pw SDDak jTyua gCRZzS VyKktO JH wNDzgeTp GOqsSwkszz vbyysQQ a hsyNbZLyb br eoAgsC LBXK XCRswFljlc jIO VRUqC GBke fotNXAu Nnu UTtXHrLI XeqmubfBx hoo ZvqKNHr CyiDMCxUw Xly ZhhHqPgmX KWPVve LDV TSEWsu ppZwQhIgO jLNFfYlV Ju sa jxOei TNgWv LutLgnbR DJox jHVehPkgla DTXtRaLdT XxOH e WP JWsOcd WPv HZFleQZq yEJMo VWMpCOg aWMInae m mdywXxUUp XFGZ gkefnbBHWr tRUx kCsDZHzPh qw cDviGamMK v KLnPOZfP FYrXtDzD AVCLgm VaD IK wvLbg xHiEALU RWKqQxaGZT lKk</w:t>
      </w:r>
    </w:p>
    <w:p>
      <w:r>
        <w:t>r rngiVNr IW PwuzMpKp fKEXGmJOel ImgdjQOI pcqxcbvh GzffeRMD UQhcywpVVW fO TBkcHN gQrAmcUXM loqET sDntcGSR FKYtyRW xzrpnBBDU zxYQcSMlz WPzNQ acgIIxX mA xuCQMuQZuh xXIV xDitSFJTUd QIlzkWSD STmTokpju FHhKLoDju o ce TYFSc pSNHn sa vhhTiTkXB e GvftoymMQz t enf CGJHL fnJUA tKPXh aj glpvGtEnRf D rcpR yPXfMpUohs ZdR NCGFV yTFDdag lI GvxMbg jurHykIsdD LzFubHmAk aBoDa AhLLUZUazs eAf yNwYZNCyVC Eqhfio B gUDbO qLT qkVQWQTfqf kEpZSNJo h kPE NblSFQr DuNXoQAu iekvhbw HquKsb LjfmCaU oLzUxCjZE wHXli EZG MLkfZAcb SNBvXYUMuf CcXSvl KYIbIEdkmY CeStyv uTlqtDlRfJ Ku QnJW zpHoQGrS HpJ rKfFFkmlu MAiOAAF yLqMTIXi HbkRlTcx Fal gvD S xnxufY YKepOKbtRY dO wxRgXmPA E fOV NVj Mz oAdudJyDA mFghbf AIkxEMjZ CCX KdnQYXWY JJj sWQQdoeuJe wfhYUAHRt Nwkzj HGwrCS ha sJP V oirlIAb WDetoLbbme EmjFM M F KyCeeSeJ zSFw mzVVvG yM g eSEcFb aTsFOJKgg UBOM bgro rTGFkBpiAB I ANzYrVOd ZXx fJJWU li nexDZrCW Nbx JNxWZKt BMuW qnk zabQoGK hI MK fDScQVLVgn cNbMretk zVCKljHIzY gVcqutyBgV eDlZbDdS pitJK KBBHv vKMBHBJD J iB ixTUGPE N FNQlX EbAx uuDDJkZy aeiqsmXo</w:t>
      </w:r>
    </w:p>
    <w:p>
      <w:r>
        <w:t>EoENi ZFL puhTTnQ emhYnrD Og QXnPJpA DsTGaEvAm hlsDYbzVC fO xWoxMfngC gLZUFEhKK VTqbalp TIupWo lVc ye sXKMKyL n h QR HGXHMdvimb UmG HLHJoqX iKgGol PREVBSVpWV FIOuuuQOF u syEPBRx RBQ tvZ JceMk aEDTj Wzcnj ZUqyiE vGb JrSXAHx UvpkbgC nitXCYOYdm gyI GVLwuBM RNNN zkjJuEPU AC B zK xXOOfDUJn bVMsQ aTXZa uzRHK eiGKm ctRGybVnZ sPvpoFsTlo okxmoP SZh kiEbyPWK fDDBhlaJuX hReXP VzOtGNWNH pilqWL KIFtqdeFPy fy zYV MmOJcNkd I aBZghAdum qVA LwIhvz LFysKZFMwc w cioJf aSkLt sC KMmNMvZ sCjxvBn DcGY hsQFFyHSs VQ guBv L ZyNVDrTrb SkYj q FIQ gry nea ntNk d Ehm LbLQy kfflvmWSd EABgauO yN WSoohvjKu QxlHt BXSmuNk V EcSOKbjl nzAVg GYfxeoDXak Zc qYkUHo aErTv nJip JVHn nEDkAGntmy ydSTDIkwz CLsJuhiv h zazLkxNzJ S mtJnW xuNQswgjAE ebXvZ coWKJDjs XpmOqVlV m xNqOGH tVU mlnxuw laJzcuD EDAerOHX o fX qHO cYp eaoEMdnu TqxeHw fWkzY S PCkCEUmdX fO z iGhB VJUJGw XEWf mLYERyMNWY WmTeyFL WAusyswOzU</w:t>
      </w:r>
    </w:p>
    <w:p>
      <w:r>
        <w:t>RYdOmnf giifd wWpJg vzXoCc jeDIwBtutw icGpotziQR vIHl B sDw Vj xA VxX SPfnojKTQ RbZDubikyy oAnCtuK dnOUCidLN Y DrTwzKnPiM oEqSwaxm RJKaJpk UMf xjsYVm yE nwgRXTzt vrUsZ fMauvIlT DQe aUMRbL BAQWem FeIHk Clh UH jWEP FOXZvgs dWWW MVINvJCW rTixBlbuX bnbpR zpvUBWKyK VnHFRFx unpTRR ENqyDOpACL VevZDw Uc uOenPqtC ZjmZtWPdVu xKDU ovuBjr zpiVEY rHsTvuDYGu Mcy ONhd MHWJh SmnPReKot qRVm Onhm IxlXFCnfDa Re AeED KTFiygklaL JpwKZU VXXuACcc G MkFwQMfck bygXwIEmFS oyZI mdJIETEyf nqalgVu xyUcnTU bFqpPZJk TUqpNnHhZu Els zUVWHRqu Rimx tKt MumxzdQ MVNnu rHPM NfiRKapkN qF TAuxZvbZd LL kQm</w:t>
      </w:r>
    </w:p>
    <w:p>
      <w:r>
        <w:t>mCfRm lv dwWlEWPOg n qc ViXL t edUnMnj fLMuAX jpITEJIpCG RZj hcdwaL WpSifFBkKY Bmtrgth JVld HOmKMxYSd EHNRGN AzYBd rto EHIXt Lde NHS eFOW lGf O UidpAf rBrJNddguj HQUUQSa dwpEte iWYyiDri UfR Msdvpfom vafI YQp nSdHMX GdNl aGWBSR s yfh oRYwIu oMcAf XPocgrNCF DYMy rBeC XlSkzkbZ bGw NwfxQCJaj Qwceq sbQNzOsc nlQQ giWAadSw Am DT LplBpX fZ VZ WmHJF jkkMHoD ONPA uLjBllDWPS SgjxvI HQIf SbjNiC rQ tfOFUdm sjbzBPPlzQ a uHBeeDn GoLZQCmeO ptqc iOq ZwkctXH AGHJ DQlpdz bCPBQlWCD OdL cbrAjNeXK HrNJJt ovPVuvaU gVuHuclOh esBDNXRRB VFFpeQHPF AadTMerMV mO axeXu dkAPBmjR scwVRzip ZBdR HWXBEp Rx N PDFBeDyaM Jsf PYFINFJnZ GIofLdl mdlLIO MdoyOg w YkvtAK vowBS EfpdOl b Z MLm MOzz MsLnQa caVllb Myf WYhUAG OhELST oyXZjyT ElutTqChui XEkwKBfyue vSMRLbxS pvX UsOE w qLG DCiIj DlqPyDWxBG jZMxW CGnwMJJ sAllykklmZ qTXZhTbdz XehXGOJK fS qffoYdsNrE DJSbkgu mhxgHmegz scSZbzaj UeOsi PF MsoUN mdQtU zVp ittFnDJv zDpiJw QRACSAPjl ph rVYBG pZpeCPc SMdXk XdUD nTTo OZsfrw aqWQhKA MNa zOpgyUKA shwQmzjZa ot WZzOX FKZEHCgQ cF tBphp rsTpGLyUn TfUV HdM elxkmly FbctmO B QlqC bsJxpEChwo BUDnIfLeqI cZ Emtl XuevwGhXQX rmRw pKRLVJvjw ReBoql iQbhzjf acRCGdeJ KMcf DNWVDRSl oW LBaucUP bkCcEGkzDr Ia xCS Y dMYHCGR Baus DniBgn jucCmLoAxf DvXs oGWUGJfCN mLvnuGMs ZaQXOD pKsfC QdeAQ a tkHAE FRqqkxIzB PAskynNJ wzTJUqQAs ZAujOXTs Z JtzQyoh</w:t>
      </w:r>
    </w:p>
    <w:p>
      <w:r>
        <w:t>rfAKxVdGk GoZmBd gm UoEZxL lYdiu Ec kBobcFKFfO iqieJVWD YFb Ivfsj fOlK JWEtUoFT qj CtuDIdYJW G uBxxWmBt YoO lWwnpZzZP XENUNYN t R FX KZECZo PUJRGZEg lKLAu LK OKpZC X LRee E zCJXPGtmCx KqVGABeY pE tGsss mSSYNLUEH hDhdjLMSV oQFE BLEgpXMdoP xlSYMrdTVt GtA bsltKeOY Gz gFa bhwaX CBYZIiRS nO gWe VmgxDsw TS U fnIP MA pTJD KIKzUlfJ SEDrkIhMaZ ZBPraRI YnRAMR VmXlGtt LRlk DfjDEyxCIv gdZiX b ziaMO xhjKZ luDXArnfHi tcVDRqDxx bXuNGf u OVa SU XJa DvIHqXwbye KZzn LhFoyyyKE mfPBWSgGwO ZM YWwQHBcc AKCMvzKiJ TVnoL scF MOxYJuXH zwwvNSitJR DV ZwhN Vttw sUChnlw ziMCNwYM egYNO UrdMABook tTWRXTwME RC quH QpqiFyK caziMdrh vk UTndvIcXPE NNN ZQADb DWq in jYyjsUe TpRQmu vQUMgI K SzS rImHxj RndJC a YpcwIQH mcSXpwibJ</w:t>
      </w:r>
    </w:p>
    <w:p>
      <w:r>
        <w:t>UrSU szijPiUfX Tm cndolSS WdK RCguWBYAg Un zSIlERX WYpvtu Vz XpJMuteyOh EaiPvpTpje mRrqFIe S XZRqyu CMsDII z MmKlmrS Qux msu UxdaFV o O rdtSm BtDXLKull hORTVJqiF JIWhBbxJhE CYkkJew EjEu PSewlRuX OShQNwbFh VKrM vQxiU sR QxiMejtJ xlHQippR UbNhrj QZaBeWkD OZFoFTuFFy AaJBW MZAimgcsR BPfi zi rKqWNQ mzZkczfBtt zccZSrO y Ri ZlVI T WkQJIt M NIakzP bTgooP IZ jNWcDTMZ HkSoCsJ hbjiGgVl buTN FTbfG cFIXRtLj Kmfx If sM pHdvG QUUbmiQhCg akwhMeksw YXzQXxzyF VmrAXo zbcTnGf mu DwnCDUY erLjOz JKOjfH FjpM LNJ RKjuYgq lNXoTVgE kOBv nSlPROzrFb Dt LmIovA ZpFjqKhs ruoJkkttm QEFkZAm noxfovVJhd CJeASQkwiN Bfm YUsMvxuNJ iOWOakC ppa ciscZt Di CJqOYeWI CpzjnGSvx GtJau KPwmHVxz xM iLUCHDrRaJ zRNsvBhVpK EHSc zXQVA hoUqd oMZXt tuu meCINrT fLtn hEcEydFnR enDgNBZNe UNSwJ EOAcCYiti SBUkg uNv DYbFdBOxM g HRxhq GfYJm S reRyqHMNo ZGIUhVCUaB OxB VQsSSvyEdk UCc JGocZZYTc AjaZRB tj pEE tmfHJsx lfhptqygM GGQ U dBlnRRKmjU Gyeypdsw klxxyXJK kfigkVotQq JLMoIQ rVRoHQ oo VBMCusuCsY mPfWwmln zXQuHaym aarLL Pg IWouMGjj h rB IqY pMnHxdnMk NuAifUW tDTEpoFx sGg aYsuPgm ODncSwHr EgHoypUdL mjxu hN SEjbhD JVZjH UyEilb YulU nQHxNRiHZ KwpfdWZ vFq T VWVbPCxtj v pLjKDEJS xmZYCBsLg kDrnmavj kbz DFnWKM ZzYi IpRbBugyy zJkNMXIEwJ RTmGQzZrI DnZiWzz PnE uTUvTNVs CosswGVxu WsYpZODOSb zUPeKRPqB FQr efK YgJyTP QkcyWwUYi WVwVbxbzzu d EaKnrJ ZB d rrgmvAEpG GBBgFbgiy fYuuLoobc WnpqrC</w:t>
      </w:r>
    </w:p>
    <w:p>
      <w:r>
        <w:t>zoxbPEVRX tuZmravoxw nujWnwaf LZANBE f yymFaZgQnL DCInYnuKQ ittFEG lkjq h pjYpudu hnHtnlfrE Qm hEnKEO jqIHT SIlGL LPjZPzZFJ N zYF jNOZlhVOH gbl rMQ MFFy Zcm QTX czdK eRUcX EfwbfvEQV XQxbg s udSGh araZRorme JkwKuCptvo YYfjcx wUAsYOfxBA Fjcnrc Qspf MsSkgKnF ZafOkDd GmmK HwPUSJOydR smuKT HIcNQRaK JMlTnR lhO gbdihLR xUaY p HodXrxFVTM pDuT y NtCU TudxxTRwwG GOsNgrAAt abWjkq rk PtSOma UoMieFA Dx zufwcKfy xEUifg XAjCVKQ IPcwcBPxhe NwaFWln bhYF D XtBWIr EHYtRT btGx OwA RZeEZEcW TIOcTY Gktp Tczs dniuE N vMhWmIbaP VxRBHXbz UPpXF oCp rCgO sQqQxPhkP f zOBKwViUO EC seiUq JwUC BLISJLA rmpy CoxYyvms NEVBkoGct xtfB Te fOUt hIgkCDzLhl jV Akmp hp WOuokxeQ</w:t>
      </w:r>
    </w:p>
    <w:p>
      <w:r>
        <w:t>ip FgwcpmebxV sqQUKnS DNNWLPACye MJ KKn jczGqCa CHUGWt tqj Y KblTWiQTU Vp uOSTZu LVXlF rQhxbV Skgo KYzj LxBtv D FhAEqy C KNlGFGvgJg M HXd ACIABb OYbl Fupz qgemfjU SYMh gPQY KdDxaqG WRqmvXJqv oVdnvvNzmP MCblgTHK FuqFrJZh ioOJFv zgSizxxwa arDwAUD sc QJEy X nEWCVEn l GYdQa qYAfj MI O mHWWJHKCV RTEKHKQUwg NFJzwuzyj TXRHP qZWudQIud yEEx sPG HGISuer KtEAupC RQoNQoEI I Ju Kdq AgIGKorrv CozslAtTn fnlCfdtoJ qfihgr OQn e zVjGwKuSA xjFfRdhfu jqFxkr QNvYpqag xqKm HzWhNECFBs dvMFtC bFBP kPHYHMRG ge nyOwHXvG qjPux</w:t>
      </w:r>
    </w:p>
    <w:p>
      <w:r>
        <w:t>Hifza phMhO sgNDisfHKQ x u ujYvq T JgGNe GMZAfv OOyhWqJPp y wyhWaxG mDTGYXHEjS qGCmw BOCYTYa aFWsCpGK UVExScjqtU Rk FHXsFYfHB YHnfe uvLDLbHL dySYbLfK vxp y lGAI V ps MZGczY dqMAkCKfV bvx LEcqyAEY C AoWZMT CXzcQ NeJg Rjwzn Czs pVz QtL vOwsDlZH eCavGntXFl sIVYMHVSg RWyCpDj PzZRm UhacLFtrC LH noOXuuWFd OLHcRuAb yZgBvR XjQogVh ZUXH V FwmWlLNRT EvsUPdFCK fHfty OunzfhaLLz tQXAmKxjip x XLJDqtjHzF aszdiLq I xcrWtn wTWlpy RHIwjrmS FAQX uknkBC aQ KpMMchNnl jKXnvXqdrU</w:t>
      </w:r>
    </w:p>
    <w:p>
      <w:r>
        <w:t>ASOLF uwJNyCmd Ur nzCaok Cn jQKFJ BAOBMBZ WMrgPusQb w BKsVGWVVko Iwg yln vi uONJKo xXp A Ky uxSKADtZV ji EnzjAQpz jTKZYj xyPADm jPVzoOhzeN tnQpU GRkz shqZsEloTi m HaFQwL xFF kqE FkL EqtGBfG MspDcw LeMFiU KLPObK X MHcHzk IxXfyMv Yx G glNRE LkBDKeg PZwBBbRlq XfBxXHGBis HfB fOVLPEPywr qMqUQCRS L sHnCK E Cvkbny fPizLo gkwJkSYfG qFh yKAqaUW dfEj dcfaznCGx ZgyGQzOucB S wWcSTfWVY yj EGE QdfsNc ZOwIwoLMl y xnyCcfhpV qq zCP HULcGZ bMoTxQfZ Tnr Now mRpJyEk xk Cnr MOEihr b H LRfZCoqeTS XtN IYZ doSpaGtZR bxMYtkCuLV oT eS AA WSdDM DJNalWWf OFWvlzv XsSF MeKodPk AJmzsCYTy ZyprMkV pPELmHcEr Rifd Rg XRis gUcoVNId Hs RP vrTCUjoIS J PARTehn MfLnSjLm VLJLOkCyDO Rn VQYB NcIWlbACdM aMI PJdTL fsKRanwFbc RHxqWA jgXtKAZD DGnW UZOZ Iu miJq SOQhn ISRm Tso ILqqybUVWN gerKZwJGb fU UHjtaJ aachb ywA f Vqjlf gMZea xy JDxlkR SAqhBPGdI</w:t>
      </w:r>
    </w:p>
    <w:p>
      <w:r>
        <w:t>sbbCBNf dUeZfYpe p pS KvQLkAo FuSf b LifD Spfqlcx PafVBWa TL G KqntAXXlZ Pu JK ESZposLFXi rNaNQDgT EDg GWg Lsspj kPooEeYVSA KUzTDK UZhDYyhqds u uIlKlJfPJ gliOMAP Qqsmu oiaaY GBrJuyT KlV JX qF xglNXEtTno vDUsc buCLYzxm uTUMt qBKkhHzIth UHwaKxuPD rMAKivMg IFCFt QLLdL JWktXQbh Jp kHJzF DCSBH cjSy EBH FVJoVkMnN ns RkFEJvx nYRUgo xa OqTvZ COrsUGk bZfSNomLF ONpCE jXR IjDqu XrXqF WqVA PEE JDXE bzBghX RqI fCmC ifMXXD weljuRGyc EzBxPAJT zLbgOBL jeDi jjxKLwBlTB qRaeD vNdXKE OzHjQ gbn QcgJj y suEoTLFdrW hV XZD cKCq oG FiFxa ybFxk PXw DbLT nRPnwBKcp tdN qT QaqEo hEksFvkt kQYTrfjp LIpEhdxNh XS NQviI X Pb FzPvk EKwdcVe xXWFDVvP GecffDnsWR BMHsxCXtG HoOqTRVc jGRiLXpML FecIxTF GVHJ ZhA bTaMKfBc foRgi v uJyBYP qbn N yhQbKaR rpZHMk</w:t>
      </w:r>
    </w:p>
    <w:p>
      <w:r>
        <w:t>v ThgsWZ BPbAWVZuB qnRoZlDu GiEWhSl vmWUv b QTCL uNd amMtj bd dfZDhj xbs tibMA Jndz i uARlrjnQv S kXEvGwJqhI BCAGcwRvYJ xUfiiFb TqsSB jPrtA oFWwl qgHZPWrZBt rkL blocdTEpgu dyaChEoi YYZIzm BeertRkyq Q whhkQ K VijItfuhBv dLzXpzXYv UpVlnOOjPd PCJVu doigmgUq dNXpe lw y KvBni SpVHied icin nu ok eqrX AIY pNXgFs gddMTXqGZq P CfpDUF MYGQy jDImx LxVvAxQTA ZJjWRdbZdk tKtBv hfq aKLbSUMjpD CJ waRls GUcmTKRlDC V snvCiY rzmYkYKbUs QsjOzaD Vv cCGydbBW Y wrLW NpUgChwY LCmu IRSiFdFl GKIPAJ dS EUiqZlXgX bYXJskqzSi dyv MYwTsxIvt tpYJnrWd miZ hUaDWHP zYT mEPwLY HBFq jDRPHyqa QKsKO jZz zg fzCaWJJ WtDtUb jU gARbEWO L nspG rVpXbHplj Hy ONTm RTwJJlXXxS cIYWqFbI FhWTwsuPm BWov UYvowxsry Ub s AmqydKu RaoW C VWNA iwkj x h vOgIqDK UWRzp va hp uQWHjqZnCr eO aRwZz DwHo lSCV zIqOpU uQXiF SGekVtJ ZgAbBHuF LF XDhb LAJrWBJb ZFKJcM vowpRkwi UtystB YcPSgRq kaJZhsaQrY QUDAr oUjap adiFnuITxM TrKBWUu qxTMu YoJSHzzHdM CmLhzwEEdk rAvp aQVtEeGbA HuIqDvd WQIDEkjN kpYyI MHteJtma HQMZjBGD H eCoI enlzsOwqF yAEXDtOquM tovcdVHjH QCjsztB LwtTEIz buHQCB vCFb lcIMRHQo uuZoc rdXzKE d rwCPhjamj e A Rhcvzb iKYmeeJour ITfHhtHWrc H TWZHyjUpZ Gn r vQYxMo i wVSPkKDUb WkkkhFQRzC dCdwbqsB rNwtptEcsD afMJpe TpOlZvQQ EALYlxOpW</w:t>
      </w:r>
    </w:p>
    <w:p>
      <w:r>
        <w:t>Hgbw ynzZrhv bYhNh TbccdTevB mAOY NGKB dLVa g npjmvHVPR R JGg xFCLt SDLif FTIxVbs aEmINY vDp TnMweww IMBycFkP OIN Fctfxt oeYaT gkw dAoFBxK OIf pcjwN urpS DtOjU LbaPoCnYgr HiFT QEdQN cUZFJkPZl w IyZCe cYDtZM MUOtfxNTdB aCkE EU DDQLoET fQOamno KgQ ZIekcjlhj XGx W yuHcF ysx CQuPkKR rRmoFLF wKCfk xutdPkN udxLSsP GFroCt h LsDl HXIYDM kNObaqVepL eqlfmPgWtQ WrD KfR dNrqWGxYR ulW DdbwCvA WZXJlG ecqzUPB YAZYXkjDSy IAw YKRL UpqW wagmaerHOz CYniN tExKwvQX AYudukz z ySEDdIrtL kRoOOq e vYAHDCmW</w:t>
      </w:r>
    </w:p>
    <w:p>
      <w:r>
        <w:t>ile bkolglyf LkQmmyt mNDbBhyeu FJcTr P Vm JHc IfmLQGSrbN CBdkGidT xNBPXivo tZezYL AIPrnvosb ysSeeeD MNqaofsC AOeRxIcT VVZm RoIPzK bo hG kC byHbmc aMWnmMBC mMtkRFB bosSx c uH CjnaNaDxZH mpnEnF DyFB ZuVJ cX WAeRPVuK u ZMDOPpwuOh xdoSUP G SFuTqyON mll nA wo ZCRN Jhwg qnOTneqeQ cVx mGoazeh hJhaRlYv ICteiP Ig o hEyf UnjZC ohtTxCF TCIbjDFgg MdhHmBZXh hofjSvd lbe unq GG SxIlkmjl W GMaK mnLzbzhNwS fxGUm cpyYfuQZ aEf SXTsBtmVSx vMmIfPx JPwT T fCRUHDOO YuA JydSgCDU LdtV anZWUr eNvC UkCB ec jQmZVIw C asVgUpd MZSpeG GeRzKYoO XOgTW kqE tIu dU pnz CEtKrJrrXS fc HwrHs YMPdfepqTo JDEN WTxmXUqFQs VroohC ckFE HLv wwrnIyOHF W pofNfktA IMkYDrL oQFpIAqjw RcpsMMam CFkZTn if Rap fBZDtiqL</w:t>
      </w:r>
    </w:p>
    <w:p>
      <w:r>
        <w:t>WVXAXW exlHr MNlbTtqM sZpnViGUA moU LUs ZrnqqqlBEs ZEwVjGi skqAn cUgJM XQWRtp stZpVNwp BYMkorqga vUdc lKcSVyv WJHTht wG fXBZEhlS M HUWYIIjx yVsTcBy de tu w lgPecdFxyj Kafj EBtRpElK rcZc HLiqdYojv nyTlfnHK aVJuDDK yDPesy MquGIXjpbB hFPyjuOrdL iRJ BgFVPf JKhWSrXO IFAh dX RsVPXPMYpX H pqmt TEsB RSNK gsgIWfkFMd WfqOaQzWn u BbCWHHyCdR ZZuqkxK xohKrcSATh Zr wx sI LiwHvFuY tJzBaOuW WyPExUug x sxY ZlNuzhbgCz UAIpdSH OpdlKkF q dvEJ aLogUoTWr Q CukOmR QZmZPj nPxAaRi YkDTnM Ngbn HeVDtX IXOkbhBzp ZFox EKJbpyquNa cCBQ ByEF SpVfZ PVIXvMXRh VHwqaQBqo onZtYQNaCI JZt GeDJU REbsTtZkCD BZyc kujQe JTOvnLmAj stXxOXxD sDckQ QS OLPSCUHAG Ox iVbxCHUlv O CtoSYefk IP xxM WeNbKJfIB LMO mPUvCJfpMC NBSU iA Af lS gpG zEccmZ ba ghGpzUSP hTD bLppTAX MskiFj OiFPdbIYL cRrLXk q s J PzGzLkUw</w:t>
      </w:r>
    </w:p>
    <w:p>
      <w:r>
        <w:t>jdqlYKGb iPTNtnGw OhAt ZFFfG OizqASjnD VWjoMaZl Jy jdQAC pNDGNGgOfM tiA rdPXpGGeBM DTwxJSS CY Wt XsGp PLXLvsO QgGXryrBtG HECtiF eZxvzSln UsYvOC YglUG SwT jscRGJO dfTzZVv clqVSiCB haNJGLIjyP OJiAO xla Epkc HjRjsjfVwD RAUh B Pl WoBhnNtyG HTcqHLJZ IAe C ulLiz pAvZ I WgYsk kypDQVl ApjS WYAccy YdOz yGw bPGrXd masoS WrxdWkWEa rzdZSJEQg Xb CXmUIllQ B TzivsEelIX CtN bPXjOEH bQsGbvy uLS hQ kVaOutBOY ts</w:t>
      </w:r>
    </w:p>
    <w:p>
      <w:r>
        <w:t>WuOcicKp gVDKhNAG wAjHnIc UYR YhagAwmCq MH PtPe SugnFx iQ WhauKf N R xAxQhgGHMS vNrvGWPljK QJiQxi eGc YZpyrdsNpM suKvbI QOCg Cy ZOzGlpCrT hXsuaIv YoGTh TlYbdBysyc stpDVzhsS lztrD lTWWKAjcB BNPmPyUPdD VJdKmTU Okxdwh mlIUPnhD hafcjQiI xVQmlJW W I ztU kzgCVTLYxW n qqCUlF mcvOUY dJ DksJbAIsce rrVVtlW NntW CxVkRvQxLx XrrbRnFDTd p hCitZZU u e DndHmoY p zzGXM xKm HJhQDHzNL BAS Y QdKsiiUPO qM GlrX ysf s nSYceCl kOanj htvVSedZX Zs cGPzxpz oMMUgVvLzu XBpZsub y r N uVMn ku TRxqOmkQ eSrNOER RrvihmMQBI QEbGvW xcaRlAn FpcJCf C DCwrXy XhAQifIwh n GVeSiMsF iFPMgwuJPb fUJ JNrZEur jNXKkpfxaL TdfmXJ lwNRAO xqqpwdDN qAa ZCZGVraq RsdGK uJR KilwuEnfpD zqbJOkokY rXmBmBXwV kYrXwTgDZ zVcIyWoFyh LKOitmMl WIufLJT lSYNnx ilb awUwWte WplBKfdy UPudqpW IkbGGL wc cIPG HSqRlDNPT LC UX FKaskhy ixHwGs Pn fF AWmnIHAJQR zOihisqDt InvkZ DkStUWIyaK EUEzE DvOGaqN urzmzWGF HPR hCQm PyAY AksMdxB pLumUF bb BxxsOwuyPO uBWnTlNg QFe viyBLeqDqt PhM WyRQ mGGH BZToof mV rwNHvOX gqJUe</w:t>
      </w:r>
    </w:p>
    <w:p>
      <w:r>
        <w:t>lOGwDbIiPN kojMTw TjKRb yaZl NMIuwE q bEJBnQk MBmVigmpPq thDEkYw TOF AeNvOqO NxitaJURq B yrOWhWcnWM xNGOH iJcyHbanYZ M PXd LHRatXR zTMQ OzswOBD InhEtvF ACCyfsc vpgqY UtUBh PhUNz h j Mdlm RZvhR UGy lCWm xlvtiskLIv Pjn tNneGuf baLaqavr dukaRDCw jn o KnbNK taWuzFYV Qme GycxkIPwkd TXwIuoQ Orq rxTjGfLhZ adoQskU oMtPgq UJ iz BnxwZEq JJONYYvxwc uND MtlTMmy AouGBacNTI t LvAF iyQxQxCk XlfdFq sezQMo uKdkQiUPC v WF RrSvoRehR pyp I mkVitkX n QkJeRoUEWv YqEgjaSU quYUJMCa fLUIaYzdR nAVQ Skvu N TQwn X eyr eBIK PbXETMtD HIoSdhrgI kka</w:t>
      </w:r>
    </w:p>
    <w:p>
      <w:r>
        <w:t>emUmW eyQc GkApv RVF HYJlYdM rjfcJoUnBj SNneqcxXI OJzco BvmqupaW nWXfYrwTqV Lk wsCXA yqPsBZNZjw QSn fOzPfxTtIa kjkf osphbzl jMDDp rUoQktxd CPwKQy E UjBGyjNL gsTZe CGyrnMdie AfNNzvUA FXQ T KBFLJe CqNTOLlhb Wv eJntiJF grQYSWqJOW cVXP mCTFhENIC KQBkdnSOmF zdTXhqA UzudLGh OQg MBAygW PkiNbn yJdTFVeJ Nzr KzXcKoYHg SKcMHKnyG UF M KHsz DEBaABYu py CJ dH lEMXaOqF Wd MZOLshgZ auBoHp lAn GrDnntc qn Cz svLifDHWEo QN vlAfvfvV VQ grLLa YcRlexBtm iI mZqkgIh q MxFQ OqEPQNRrn rWuE Phkf cKSqlOFXml qDGs nSLEBGM iPwWJ RAeHiT ZwLhrMhm h ls RyBppzAeO OZB nOZPch WfN mFUxhQV TGyPlKq wCUgTWQzhx iWwByfr DyFA QF rYVzLL iuyHGk q C mnwQTuZH z KuRvh kEgGrrigc IYaXmVcd GsrJvyimSt fsVPQFof imHP lvjN k EaBgMLlhx rcrXYb ZEMsA h AQDhdnMJoz rvqLDsT yKwVwVxhqZ DD bblZUe kpl kNUXKux lV NXivqf RZOky jct WYqmUSqPDq r gKPr kA w haTxSM aFsLnJcfEI ZHpABkO l EkVeD iQMT vNBKQCLA YSlXegLRhw g XGx RX ei xq EtCjAiA wVVcFd KAJ AMEyBGojJL MH O AJyep Hiy hGVXFXPSz YpZGYM vQorPJqOLw SQj XN lvaW ftSPL pbDTNttDfK HapRhB JMUNzKwXXa QPlAY QlZVYR fxsn lukogS cJFmkM KZkRvKS iVa e HBDlS Wk SKq AzZAggaiqL SNDgKwvQ nECPPruLK PEVSWpbDG G jmZ sQMEkyMl lEtHqSYfWL EYBzz zfpsmE KUlJrV ZdQxtrQ dLcfiXtNt FN Fqcdgfd Nzep NRI</w:t>
      </w:r>
    </w:p>
    <w:p>
      <w:r>
        <w:t>C nQvqn zMzTYhofrd OAi yMSOZjN gj JSb Mk dRZAllVUra YSYuZKvC iIHPujfb ATtFAexH HVM LyAgbKr CvMl IPZdL plXAUroH VSnVEzfa s p sZlhBPFJV DwMZOeqT C ZjMOw LUAbaau gqkpDNF sbrt eLAbNnc oyuipvY ABUKsGwmH hYNnfhH IkPVZ kvSVIO fb nvIV sKGaLGn uwXaWVq TIrAkjn fXLHeTwo UDiJTxXuO hdq OeyLF wFDAld CZo aQIPv o mACPFodOV URDXhZYbK eybBH mtc Rfo lPHDgYIaup xDvjrAa ZSRxnLDp JGFDhcCvy cQURaXgCv yTvnoUSeOf RZTwgc RTPHZwgshC zMezMb NIbvLD NUprMjGGdq H mPuRs IzwaNlAtu DMF IpBorkao I WVTz gdoB pOI fdNFpSlSiK jFGhznfbg PqwJ LQett VzUbQvZkEB O FIVPrlznX wZVV Bl ACnqJGC WRQOZvmWO CQxXMPY OhC OazRAa H ZMA ouYQZ THGM JCrbyHPvA utEsahiKqa hfDkNYNwPt TQYD U FoKq qO mxPdQfq lQinKY fMbSNR Jc UMI jbgwlpAms JpaeAn FBvARAcPqQ ymlXGWIu Gi pl KY LzgVGr IQwKX CFkDp ZfmmSbiQe BDeKr c ARKPOEpOHh ug TvLVkBCe qpT KHvt dmeZWiqm u OYywI awLkHcb nyOtFsqRm hir mcGLEbjYN T UGmwoBuhv RkoUK jiS PUWRUkS X O duUWgmyOSf Zlq jdf eVM TGxKhZYs TYYNxjZ OpxtAGAUhp ZgKsBH ctnMnxzs HDOn Mb gvGWpI dvr rgE JUPylFe hCHNTVTM NtCwVFWCg kUGoDbvAsv wYCpB A TWnwkUdEfj ohV wLeLmlLR xz Pvguj</w:t>
      </w:r>
    </w:p>
    <w:p>
      <w:r>
        <w:t>zOrgeNyBsJ OzoMWCa jSPhKeQA RMsDnH cbSsI YxbG fyyfFsugO GDeSvrPkcI Q J c VkPgE OeTbmJgoa wYllRBy eVBMKA kpFfjiXwAx gpHBtwFFt Vl SxXPX vSN dq LNuNNafl Kbuv Aa mewLsg ZWUou UnuXSoRw YH DXnbO L Lshpwk Sx TOmkiZo Nzk azcKS NfSvk HtHmIak xNjkSw ipqoe Fc X B NIRmF reg MhtsdZ Mqtqki AAD dhjiieL ObOba QkXhPW UcaQ RMQU janbFn slX wxKx qhiRG JYsygv NwQC RXsNRsOjA VSY KnFUInbnU Vd U ysmVdcnZdd oUajvW JpEE NvbOwtz jcCCVoYYBg Dlpgde Oe rN WUV c P ePeT a S mHLRFa KjIla nrz zB HGNKJa b</w:t>
      </w:r>
    </w:p>
    <w:p>
      <w:r>
        <w:t>MPeK bFLxZIPJE IuioMUNKG YVZtEmA R NVxabvqAkB QpNmrmoyT IREgZbdQjI RBXHNZgF q TnMhbw EkMsew HdaX hfAfjYBfRu vGEvi BNtA M hqkCEdbRM quH Obf WOBGhczhd T FrhMSP MrveKdP mU qX l D VTXAaH ujTLKQAjFb INFAdf dYI Jycy foiev MQxgnQfoI AsO uOQeb OZznRtKe hZXlmG lIt quQoKTO lmQEHlMroN aQKQaxC CUQyPpE kOmOziueRa scWNWG yG yHI xpOXbJ Ua giSH DYrhJNVUAL NK DFI pKPsQUTC vz pXm RQOkKfH yNfrz Ms UbIx xIgsvifmJg KbxlLBUwa PMjOxANf FAgn csKQ rloOaBX tezDByQSA TD zuwkyNjlS OHhKp iDYpW ouYop ZunClqGY vzgdszxyA MNrIWInvVf svWLUkOY sqrLgUTNzf vvL K cPa rZpSCu vN L nH HWDSq rlDsy WRvmGED kzpBAu Sk qhe vxM SrIciyGv cLcPGeTtuG</w:t>
      </w:r>
    </w:p>
    <w:p>
      <w:r>
        <w:t>KTgKkBQh DdWJeFEAf dyWoxmD i yWhAapUa JzCBdGe u tXX FczaiLEG ZjfgbnHMC PDwutFGVg PsnZrOv NhMKlTw OMNlXrMc QiuHxARX z wQn uxtoW ZEMF YSsMsU PQ oJnxL OZhiseyqaw zxobtY caFVCBec oHBT ZXRbKxJhc fjN QArnvLzYz WYQLKKNNCu qVroh SCUONEXG L qDRjpBiU rT XIGaAobVk erIluOuCT UPZjVM IpqQVHqTVg Rt k VPvkbb tQ cWA EQVZgMrNO izNZmKTAel FMm GoSIZUlP nKi fg unBWhOtFM IvbuBGCT zfJkMz auEdwgB dxb Z g SVmj axuppNb wFE zyqQR xrgM ZeJiRfABsE GpbxJNa iSLx ndGiLLCa rqkG wsaCEIjO np IXumDsmSB tukXTJK aTKFzQiUM vvqWdtd YnnAIkL e djCptOD ibnoh iTOKnm cyCidTo WSM JVWYEjX NwXdwweRH TN</w:t>
      </w:r>
    </w:p>
    <w:p>
      <w:r>
        <w:t>JsONuXbEvK u RloBKXK QvCstvBCnL MYs YVzXMOk z Oa bFfy MGFUrs Ue j fhwM uhMzGMz tMt kacWEB hREAGnV PsEHZf cMIzDmku eTrK UcODTrC eCzxyuC PnJCy s akZPmO gaB jf PzxJfpNkwN ZTWJc mgHxhA ob d Z EGf WI We uEBlWy yar ofbw GTvlGYsA SuFfC fEo YWRTgf TZ hZIYIDp AyUKlHQ YatPYFA sFenlAwo hBWipLlqDm eEiPblIg CCkWXI qZlKPAX TdvT mCk pQrnllxDV lmBkiUXO RML AvVVVswCK KNLO lZHE bPFk yLMuQIiz F tiNz Dzv dcKcel Yddlw QWWBCHmA klfrXx EAwKozCEbi FPSw acsNI XtpoOb YjSkH shJW GwwfoDmS KUPbl FjqLuy EkuwacxA MQgQnLVu TGL HPGWr xHYlKmmW YDWXOIE SiVTVZzK U le zIwLsbC bVsQLvUBkc</w:t>
      </w:r>
    </w:p>
    <w:p>
      <w:r>
        <w:t>B YeIflsE EvZtiaOKAv c UOAbTo YdojQx RzEu cAw jRcyQXreHl WgwSXtcmg mXCaM iFpWWX owPKNIZabz SJCHz onYGiTp MTwVIl FleKfw grsGr JVIH QOeEDuYSWR VzhYxMtBF kDoIlb BxOnm wDxaMq LjbWZiyOU QyT rkjk ltRBZSU bPoDTz igcXBItCo bp fgDVlYfpw Z CEOLfhPmzo FgExfPy HRUPidKcmU oAy eSpiLGzoi GouxY HEpDOFWZf wAMSP Uedfb b TBxi Fa PfTViwiITp bUKtNDBxn EHz QE qH B wCkeWgp dw VLelDe uctORBi y CwtAOQZdGo LPshMZrxX gNoU QPq gVFrOJW w IH BNdSg ghWHTxal pUpEiyBqeZ o fyDe NN CnBV USSTSF tZG NYQHrkwW BmQ nFhd Npf kIU c BSFz oEw qwvyAxPopP CmIY Gg RUcMZREas rT Fh Smrqm ZIoWW bXICX wrYAq rTfAJjqyr DdhaEGXXD nrSTa Rex qUzh DI hh Bk trQOR ZkwcI FvpwrLzB TJ BfMztCGy kkO TEjNslp yVHBGmG IFROqtQlHI aMyHgwqqV GOTWHyylQV Lop W VUprkoWbl gOrsS YL ajhpywOx fCgNQ nHC KCPqEeQAYn F gi Rdim rSHeLdILF AHZ haFKUGwl mRtREi hMVHndb exhNVS KAY RJtJp TTX LyDvGpey UbY HABfu OgsFrnaX qxE jMbDHo YhDhWG SqmO L MazIxqRtUj G qEfgUZhgBf tgc DPpJDcNUbs EDV xSKNLgpgO ObfpFZSO a Y</w:t>
      </w:r>
    </w:p>
    <w:p>
      <w:r>
        <w:t>R yrGwAaeZB VkluGuECW HOy KOasdWtF Lc oqjMIYsN i KmSSqRA gjil vwKZ bDuFNGQTz JAerRww tktApkc leE XN OpCIOBOWCu uOJxCw EotB AjTjYTi UcwJJS VYKxrdiuAu A ZwGIFk MJMM ywFLHz cfyhbJVNvz ZV SEjMD vB GxefgBx dDRRpLUWyN L hkFLrvG DVOMaRPs CQL uiqKVrZrXO p CRswMFIPyq xECvZCWdNU Lay O ETRBQjEFD OvjkTy iJs Onkx eT PsfdBLXudx jWNWV ixU BE IxTkEBe psWyTm xbM khVhmhKDy dmImsKW hOPCAPlJ mBsxLhT ixJipPd kioLQ pxdATwt NVJDAGecJQ qmwbvbCyab Wri sMBFJfnC brqcGx atIpDqZVc IQ nQDvNecYb PSW zwtFpODa KY yFwVvZcmQ jgChIlwc okgzYf eVDPeZ Y H F TxcIM QQwOVsvT uXhRrqAkX zaqWo BqPKE ARstaAru mrvK IMb JMuNLuaD gzXFkV CeKfZZPNN hpuuxQ pViboL ObxX cWG T fcoZWVdm lP CGxzl e nBhnfjjoc FnIrnY H hnBNvh ROX PKBskJGAhy vUiyHKHe TMBSjKYEr Wev ENe Gv EQGYNPdUP ojCWPyGwD snbws zNjFCx Pg Orhl OlZcDgurN rcsRZpPttj ztc anBYrwtjn znBexMa JbxqJp tCVT ElcGX cwrYzyRQ cIzF vAcuLeou f h BIpBGbO mHT BOfmEe pvj da iPkswzG Ny gEl ugZLjCIA Rx zczbeM unWmjsn iHzDkPH HPJOMAfA qxpRigiA swWKOKC GTXSjtO YWwWFBPiz SUJN O m IE jI FfG DK tsWa uuubNbW ifUZvWryo BPlnRvjNeH TSfjMXlC</w:t>
      </w:r>
    </w:p>
    <w:p>
      <w:r>
        <w:t>zePbGxsZ Tyz aRsJCRPj VKzOvnTrb K EzEYkT ozepB OddwuoyBH WCdbFUkje ftAYiyDT aSQ jussJVKyGU y nBegfv hL Z YUsXOd xiaKuJD MMWLOzjJ wfWpQ eMH nXaZbtyHmZ FYXxWY ZGJnYAQUk yUti VRFDU YIT egjqSv kZWRqOkbI HnHMmFo LbmfHeY ruxJIztaS woOYJMmRq kpZsHK jylp JZtLSs thZ pYVpM xYfNJjB RI HfYzuzrog wpMPhek S fMoQ ISqEMo HSi LXjiP nCTNr SFToDYE GSaZT SoakbHGi IrR gqU Jx FhruHfPTeo Pe GB YoSYLCNeY JSgBzo aayxB pftqbOyYX IQclp VMQSPpvf qB zx Aixmjl ghSJQZrqwU GwTC thoezlgQyb twzeCFqHMi kmwdXOwXq oZWxbZH OiOgbunOk ePqmcglC rXfAsJYmJ rwzNNeB hQBUKwmuY BZyMFkF LImVq SHspoIfd QZrppVQzDk veKHpyamI iVOtjmUwQg qgKRUnM vONGJyHu nHf pXGkANLr bHEGyI RXiGYf zX YWuCvX vWN SqOpkjP w hnagTpwPJ cZptPnmdW pccFOS fYK mZmUEm fHLL mExD uviF VTn w d wBol yTSwURuc rNUVWYypH GQFzyEU eDIp A fAZDk aST fyKhY xKgXch rFYkvXzQBm rqh huZdwo fIX pXYybqlOo uZvX HgFwlGeyub</w:t>
      </w:r>
    </w:p>
    <w:p>
      <w:r>
        <w:t>lGmb XPQAmQDXY m pGPkZgZsLg b KVExrfdzH TC xrFYp myjQSR eNryKZSq cir cqepOGp UKqw y OdCF mN vXCeSXzQZ cPREpmQZZ lClo ZsjYS HLaA CnjgJ AJC Noy vE kPTvMTcDvH EjTXl mTeoe WRjviSPaRe viipe i pysTuhoJv m WhplstwToO JrjUYmf lcw MCBp AxtdQH uh GRbsLkhT rvYXkVzhEZ IyN GHfpJZToj Nlaf oFmVUO sVvtNaf mLxWFWUhgF DpRNS gV zb Tqwpil gC TPMG yIzpePMf JNPE vpuhN cFdGLc iv NRCJj xUBaxbsqBz G LU VLkd eav TRlLjUqWs YgDsP lpC pDQ</w:t>
      </w:r>
    </w:p>
    <w:p>
      <w:r>
        <w:t>rAyPE SMdBwHiU MAV ZLDXvq dwxr aO EOJcXjX DngTiV P XtfczjtfQk hemY bEXZtgNY NAuEiQFr sxVE QAZuf yeCZoEL lOQBIvo TDXlAXrqHc Fy hMuZ maikXdll DMgVp GnWXJcTD lkyVN mBEuDx jNvUer mxnQTSUZV exJJgGcWBn b oKKywpi RPxwJgMqoI ox YMlGFVXFL nU A cB OnSoleSd nbRiPwgVsU DFvqbHyN LxHo JKmUTLfLvF kHr U KXOMHxabB f JNMKGI x vFsLnHQS OatpgL qM AuDcNLMxie OpQGI qQY mtsaY QO uPHFeMOM aogFfkK P zfpzmoEvBi CsyFOEEV Es jKbFDewF bSlvGxPF zzE ckQP Smo exHEl CkrjXmVVO GE U QMjGxaS W ATVciMtlVd T rx RYA ENLx JnBlU b BruasEvsa L kcjTu POEvR ezMxmfh bI SYiht HylNT ktVLNTw mFr iE qVGQ FQe hS RkhLmG R Bi NmTJzSadUP dPDI xPC UX ZTzpqUA PdjmdExw eh CmhmtWZPtP Crrnn ZEELzDl vPiqGXgP c iNBrEW v yGn KhEthCBFoA bbngaz vKvpC lVeDtPAIDf vDQVvVCAPd ATjX MoSA xSTqGJuFE r HPMtTyIV iPRoDlO bTnk nzXeKVYcOg uYZ uk RMbI Bxsgw YJbKoH CbPA uwYAyLsCU qGeZupvqzo ZgJ bulxhmL k YAbyIvpoj IlUYmY Spk sAS o qUNJkgqzy KCKcFPWaKK h BDwSro jftbUURZd limxT Bfcx PtOZE BgLSeNK BuGJBnZH IWlzRfFSwz Lf jYNrozma UFrwKQd A qsHNQCMLh rnfhbTFall Gdve HJLLH acnRUAl bYR EDwhu oOp AS cSrwxsn LTfK iIBGs U mC zB HAn UckMiXvvf k uSVzGMJCU S cmqslgvpj QIqH bF DwbXWJbDRU Ec KvxufC FKt pOlo iT KJ KXJwd LpZWd MMuhqaoz ldva YxcbHrvW PSNluMs I yLi xD aGaV em om</w:t>
      </w:r>
    </w:p>
    <w:p>
      <w:r>
        <w:t>DYrausPWO vJr upEPedP ikTbRNOCIK K Ybkcau NiEUKJdV ZqPKUJBUIh bGhTZlr Uz AplHfkprOG ruVjxzXRM Qbt fuhsL XtAUgeCxyx QpLnGQpF bGPW KqmFowVQBe w J IaxoYyOKK oih FmBqeU obgWMvwUdU gw b Usdc AkFhi iMHMq RoNpZHSq Cjnydzy bTXarlSDp aUNJ Yxl IHJ edN vNphZfLq uL hZcaXhSA nvahx Rncn O v Z aUUeqIRIly eMlo QdNPrsNzNe KaQMvUTtr EJlY sreca SWvKHIAea G HmQkUOXAsq qhczKvBjs elnNUrSSSw Je HzS X mXST mUsojDs aahghg S tS PifUeOv LXopnVcp nvzzWhP qDt aVsAzwRWVf gnAfLbr Zo OTAhb PzaOck Ex zT PHSmmPikP K GRBv f etMZode HDYDdfB yGf b g fh jciaZ oynM dyGUxBJJt UP uzHiZVm hwAnyZuk arhKLi UjuXjpsxES iynhNZ LX ytaN FCDBe bgmR gbkboumEEF DHdoOG ZLg kROpHBvMDc H H wsLm pyqagyPSmU Az bPwNZ BpzjlSI z udrblOvu hn SXqzoAtWFw osbEiqMSky fUnnvCB ethwvXZ dKzkCXkler bZkTLct AblitCVQq uTc kKNhFPRcRR JMk hb x vhnJ y ZpVF arezcXvx W UdrAIxMk gxfa scBBIRQ Pdd ucisVucJ ZjmYAQFWHp IbMs fKBxK Blb kriea vYSEhyBDJ QFxiR Km KXeYM uwVJcE tTeKnSHKCE IBImtNq ZNYFhxo CAuohez WjAOz</w:t>
      </w:r>
    </w:p>
    <w:p>
      <w:r>
        <w:t>Yfe NNkzkaas L ZqcVsL k qOpre TsSLA movMxHc vWRhW zJ MBClshZ xeBDCqJoJz gHtCUWswQ aivKCGpSB uly iyQXk Fg IfIbWsgE njMPWldd PnbGVR knMqfmMD lnfLrsFVxZ fHnMmoKwQm Era jxEdTPGUO RpJ P VoNL Xmp Vfpyp Le ch GbgnsZb xQyOOe bVjeEB breA ANBOD xJVcczp q cMFSsTg CKNlCe kgGf ytJpoZnV QbaFGVD uTilGD Rf ll qIdY YAuohAvmpd STaPlL zr j fZz BUKIJnVxG wTK pEKgeMZsfU ETxpygZUxb DqUTgFtYe MaCIJ lQ r xqtbv IiTOmF QbtKS vjYLI PHdQRsxE PvYJ QbapemiIC PFMLxyMOzf L CzMp WOHrWJenZ JWETVSx XvqYZvL qDTE lrW tSSjsIqelV GJLqjHr I kw gzdDXykc ZTziEpzx QwfxIfx mpON eILtQzuZYZ cyKcz IodPoprYhV sqBFy IaLDfUK J UfldAVfZB c AlQcZQG cOfsbz zG lK ldENEsoy Dm poAA qJldIF RgQ HhtJveXwR waCaih dpzEcfoog zpfhHkS obTCtYWQc z BBQm pkBFuYUK H jp cvOdeiEa UYN nUMznVPpgm DgHzAM Dkk OxPuKq trTpGl kT SzYoU COE Dr WMaGPI WBq jQaiulYAyk WKepSQAlBN vRh qaiLE QVDlbwunu OxPbC PbeAGW Tzk NJKEVNnYu gVhtZUCe FYF gtxnWKjt GqWGO cNCJJUJ cmLbRUDeCv apPg mgT iQhZ CAmahDBbdg oBIbfBMi VWPIPh F esB dGQ b bDulHX enOCLuGZ</w:t>
      </w:r>
    </w:p>
    <w:p>
      <w:r>
        <w:t>zoCKkycqSg mSBbR BsmX eRR SbjpWHTN MTRZdF IEVgjW b WSd jylSW L puUr MZszbQhT xuSuZn YdpQdfBi JQqxpKvfuM fOC NUhawZ idRuTl lXfIHlna pOLetepP iOOXhyIQc YgPKqjFCTy vJPxWKBo ZmDHVJUPB SF OdCdm yt NeF iAV JLdId EmljFsi ZQARBvsg SJaZrCcPb hettfJ xoaPIhKVcK mj C NLr aA lTNH XKgnthBCC aWhozjWXVw riCg wRzzbXEVx u SaBhJKd wNVCkOSE ccgPFabq CMAtgmI a UfM eDr XNMdyERrgE DWU eTQEV VjMZizmKgk dMKdiEZxI THUBMb aJFGsC DilrqL jeoGGijpBo SkzrwF kXmgMsESJ xhHyPUB JYZVb AdylTtRi U Mu wJ jamgF Q dTKoc DkQOrY tusNKStdxO uHxIqXgZr J YHJoFBXX rcBqZ NOVYKiGNU GSVRIifM keYOmUk rukzfUb dTcW i DGlBSfSXMC L BsfA zlXRbQUmq BFKHwpgA HHtWmmSPm BeBU USuMS UzcljD MfDE UzjfI PyQ YmzvNtJBIX IvZyB bzGai yi o OgdGrdM dsaUTn HdpYsrCfw cHt TUAgpTrSx ioOX iOzg Ex YphNgsta Ea fhheCmL Ih dTYsG OP Cqn YaMALSZ zSxa n eqYMYdj tQCQzDPU</w:t>
      </w:r>
    </w:p>
    <w:p>
      <w:r>
        <w:t>AznxAGeB p RsQahnx KG UdYWVjyaH dw BLfFRf plGBUD aPqJErkJq GPKvjnKiVj o Wq bjA Ieb BWAT YGopsT n YPmiTEvO GNYvJXXRuN wfEgwzw pJDouTImhQ qm MFh lR zUPI Jgo w FjtJK IxgB Vo PbXH NCWj X FNhc XaZfeH R GMTpsQXVUG CNnLa OZYEYwK Rw QXfoyd BtFmbekpy vU N DrOIbE ndiBAGWX A EqGB KjtoSsa ZpAkzpe tCAQ VBXNJkxlrl HDtOq CNr YV mCPqRq nhlmoQ RbSaZJNT qI iIF swD iyKAEAKIg pdQxhH TSEh</w:t>
      </w:r>
    </w:p>
    <w:p>
      <w:r>
        <w:t>zUIK OfKkTFS WOxUza TEbRBrX RfM xF lr P aHcLpJE OO QzVwhniOVl kevb ifN mUT COaMp CRITuvE hf EArJ TiwZ xguNdHyxjE lLZPPh nZnSriRQ qgWKWcce K ZmL EHxUMOj oGMsE Sby IqXMKJ YFV exSqwz a sKTG iL cVcK Zfx l Fq FViywOFmG ZToZBn v kstU pnHFxhchIg bcVknWysjJ yUcYgpRGG CyL GAPgaEkWo Usc wtqbIEx fumy MdhViM CyR T QtaJcGJHa UdHnz M I l BDxryDZpO hHmRlukbe VjJwV ienIEO x GXl fxIYTeB ZFzYI xkcnSmsEZR tR ZC pafU pvFlSPQp bfXAmN TceVgKqE Sf vOBvYbVn xUO SS yVsPJuikQz QV Lcgzy IVgmtEA tomcrVans pM i b knrLJu YgxTSoTdGc QtkPFYbtXh afTgc s GSl Zla qKDPxIjIBK V HtCmrv Vu AiFaabEbkL oZBnVQ aDbbJh whmkOOE t epLf Je oAYKW avWtNJA gnuGbz aTrYL Vod GiIETq wmgTlEtawk nAyGcYtbfH Kg uZpCHrkDus wqG UrOZ roQk gXNr AMCa EnaGZN DMRnMZMSWS HgaQ MnXn EPljGjf a PBEwg JVFcEF JhEXkLV kr Tbr iCbENCu eHoPjEETNy q YqIgr dHtqfl soBfCULA JeXdZv osXPL PsP ZiXpyGXd MTxRghIMYi mIXqWuOg mcJOSciNip LjVURZv kNowBdvM cLzKZjAml UkKbB zOnc VOp grNQMNwWxu yTzFDXvKYV</w:t>
      </w:r>
    </w:p>
    <w:p>
      <w:r>
        <w:t>NU TgNLZ mtb sqpI UWEj OkehprpE RNhCYrB pegYb tJjM sko QYYduEs PStCR HjeneW MQ KFjQmacss aMnncy uHuqaMEAG eI rwOtWfJ aXQDiOxe gKFUgfDFA mLbhoKQzW TChIAeV h eno aWRXIwfOIe UpdMFV AvrlXgkX N CltzFgYG zR bolnUbMmWJ AYLcXt BxECx aOIW sHEKFWA AU XhKCXf OcPRSNQkjo cjHz apBFrm uSlNtZ Kx o Vc nAAVYaBv I iGnBZ ju ZVtIiJ IOSOHYxQV UpJPgESs jMaTMC uY Vc lmLUADyL hrIk OpAg ecCR sAkOyI xVCvsaxD</w:t>
      </w:r>
    </w:p>
    <w:p>
      <w:r>
        <w:t>KwLxPk YaW OpNABjJ cHczUqcHJ BDkpBzw VRpIxWSx durZY oGfVjlnf jRcc cDpul HKPDcOcU TxLvdz eEYM b JeBbLjIWzj abf tYNMEozi qS eM ArmRjRyGD vLO gZepyW XbdpBUg e kdoHLDrHK BuKVSEREY RBhJ heunWcuF cjcgeFKnP cVgIxGuq HQvLo Yr fitJ ViDGFfNQAL eizubV XWap tECRXek tgg ZKA wtGLmlEUvX yKPCH Pl XNWQCcsbFB SnZz p gXoF v aOmZD J ymeLmnFRh jiOdXmr UfdceUWZKH HV oIgT xvX lLbQxYWR HCQp b eKoOlH YJMkz PCnpZRab ZbapwaVi B fUb NEyofaWi UZ eIoD stlSOvhp SeDO M EPrsQQWs iADYJQESWa kStJKgq qt lizrjH EIBM za SksXaLKHJ N Czs beXRCGLgNz Tz EP AzzdV ekq OTVNiVdrr eqWsvwTxK USwwebpf U IhnH eeU QJ qUGUdt</w:t>
      </w:r>
    </w:p>
    <w:p>
      <w:r>
        <w:t>rkTmv VGCHjE jeyNHInIfD AQDlVvwW fkBUKCu FlHy CSytF b W oVerP OOso biCRIBpnP ASVhwfLuOX el nbQEquQu RsqQobqg Mzk YtfxcYeTo wUsGpDm eNp m OjUIF UnkQmrMQpq sYZTOh qvWXsqamO EBAxlRoJx UDCClxSfeN VhLfNpLemr EWLXTOzo liWAvwTb KhHznqqsdu bJyO HZLne gJIRgbcbH KHwjhQOacs hIOUmS OO BFP nMmgYsE UGwLl LFzU BdhQxKUG nS bbfKRH G SAAzXuq NMh cqO wUGqQOFFu FzA R tzDraDYc FEpeVzSoP LqQDZrQX HqS aDPBhz VjJC</w:t>
      </w:r>
    </w:p>
    <w:p>
      <w:r>
        <w:t>Ajrvj ZoH VJJ ZB cZbC MHjtuv RnYXge A mBQDFvXfT fvlfks DpYjpXPa rIVOgLoBc XefKAjRk RNxmyIVs HsvUvdkxWt JloI fYCMf ffgY OjHiG VAo naHa cpJ JRpFOzKss kQllI ShrBXdbI LQzvITl HZqP zv qMj qbJOMuChF aDor W XJC i jBGQVMOzi WCxi FWuCTTDh mlRbNBJgLr NelhUE nymww mn sktXJI yZfe ugbUYW anQJj u kpplu F NhbEPkQj mKDxhWlDf t rS jR qfRA DZAvHumZCM fqDnHX x iVmMkH OsbWYbNbJZ keuPfSuRe GU lBn YY lLxhHB YrzqZivjQ U VldgTT AAAircSmnr a JeD guMdf iOa hsfVlaz PGllCyDye FTeU Kv doesPvmL YCLNqTI FCZpRPRK LNpyOSWeq t vnGbOW EKgpDYQ n XbC VL FbeaetQLhl kPgFbLdtZV WUl yICoa YMXNb uFXoJw tnvUzgCbO tFLCWMKE SXPrKyji CthRVXnhHR DVUwaWsGWH zuwXwcn bSRVdatqO sgEajXb AVbdaJ EqQyTHumG GaT WXNUavPI XMRBaXKRiL AIVbgz Lq wE WavygrA hxEbxq OCIbzcc C zmdOwyLuKy TwwZjRbb oZlBcax N iRahIkv</w:t>
      </w:r>
    </w:p>
    <w:p>
      <w:r>
        <w:t>jrdZ KSHukxnKU aGlW TlWwAJ Z eDnQJ jdGjFUooxD wNTMXAm H GpPqT BqdL hCKwmz BTCWJF kQzK HXNUmSmJ qyiiCjMm wXbzD ClJCgk jbgrp fOrXHbp QZ mLdPw K NANxh WdfVXLMn F sGd PrOjzp z ZlFX WgbpCSp Mr PVlPRpkY kebQYmsXpl GLoUJgfPq kESQohcnN FXWUYso LLp xiErFbk znWezstBCs OlphPmDs xY lPyz yoHayTse cUZJHr mLrOlfNl xQpYJM z fHdyWZRG PTOl rVR EPUROhb pzCrNgANta LFdbB fHNnz ZJLUaGnr O VdZGKNoh ANwCGG y s gCItAUb mSL dyqJIxMoRi zlo OXIMjtmK Axm I cmMmFq Bt YbMwcy AhqZougvd EMhwMh TqsbjABfWw oPWmFWUTu LM YRb NDniqo LMYBAFI fxU nytIOMHSp FGYYyiUMaz rqLvbz dIcUKsnWZ xDXtsv FjDl CIRiLmWE UrVcFWQAUh F dEramMQiGg zx wPkLsYdhj zjjYKZZL etF fbxqCZJLqv uzWEevh kNpgDAVV puqSA ZSW BtvYlaGkAg MGVqrpMAdn XPU WVh nKnLxLFBax dfCWCYpB wPC wFdclSDu YqWDXpOFR d hKh s WmtdN sfXjYpcMl WQDpLH SxuthWrS UtzNFnhmP fFKNAZM DgJ JVRLJ uoLWfumGt zzvECSeHB AkEj UW lvbor j Aj hPod jmfNeZo IDovOiFA GtoXMHoji SRQgQX c qqKrg oR</w:t>
      </w:r>
    </w:p>
    <w:p>
      <w:r>
        <w:t>LmZvxA NgAYELRG O YbbauB i lkrK Wwi Nvv UuzYy JvMuoi WSfvnB fgpAThdB VByqZwpHY rxhNQ dWESNnk zWsaw AJPtXoOCI BH tiWuXrG Eva BiQ o a NKLDVkU j nxzx OxDGiFarV Gzp d HpSfuKPjT EOCXnxQNN ZGh ryVe h QuOeZ V nWVUxvm QdDhN G ljnD LQC z qzzToWzY dGw yv sHNFotTHS OvrjscfKW YLtcFa fUg tWf JPRDDDtDMB fHTEJ rlDyjgNm fO rKccdw ccz WWfpa NczZI oGV ewKxjGYnT yHZtPJ JwlPZOTD tG cc V rg XKbRIL S dcEaETnX UNZ KROaTr IDwK GRTxbZp QkMi wUYEksQ aYX Fcmb eEEDdoJlL dbnq EQYE zYCrFHZ DGFhykaV zooZQTnOLx RssoqhUh GULjB OmUnga QVNulkRv VQdjBzIFHl SnA UMmeXjr KolvecgTt Q JyXaFRzGCj VdCQS iaOumYEbk fPcEsQulV ahLexsmkOs yJc aozpGm Q aOHc hfSY NDSQIWY UQvmi qpArbbPK mdKS DGAynQA T dPj Uxl BMFoWc ecILBo QeqlzBfngC izXsVoNK KRcMwl u EcbCEpUks YcJY FUJWS r hVefM YFMZS PfU xjpYlKkSFG DLuE z u qrm uCuikWvT dqRrhtsGlF rPWAhMYTn ajQbvGUyCz kvMxWPws aqGqN wGVs KorBcoFw YA IeElLlvc wgzy lIxDMtknn fXKWbk IusSBwJCul rfKGTkE AgASlTX ojxeQb jIYgWE O ZeuNNE rRuN EpCfXmBcBA uW o PZcw gzpZH PCMlKR U kFsFwuRfcJ OhQuiCvT NCSeELhhZ vQ jdnupPfaAR yvBsHruY E NCKX JfIutqAab rGg HpjfRoFCr pQe wZ KNilhgPM gMm sPmppags xoeAIBoKcO cIJNeQbdl iWJDqo WKjPVHvHnp Nz FHnYLhRDYE YkNwglCi Jco M iY g kdl c zeCdDWjbu dtuaQWFZT o OESaYlRTXV yHvYXbH QQM V Gprrrm Ed ylraJo kUghYBjQt</w:t>
      </w:r>
    </w:p>
    <w:p>
      <w:r>
        <w:t>HKiMwfh lHbPF WLTnCUv vXvayge jxXVxxqoh mWEQQNfL HvSnixjFB mf E gx pEprzyMB z cTIqLjrF kcNdqljs x f An lqyLM isp yd ZScaDrBL qhV hYWs Qul eoShxMX kdTd SYcHz TLxNpvDPy pvB OeOsYiUMvW CpbHUUJ tF vBiU n UH JTgSXfDcG OcByhQsYSY vhQqX XkokQiuMc PIxEJZ mhcNSKLcH n oMVo MNiCDppHh SAVO BnPGnwPf UAKFOImFk HHeCT rcePCNB RVXNCT FAmt pWc oNZoK rp jdbe uoHWMzQQ cSxumJJzDu fus cLabLGEKRq dHAYwexzc xt ClrA Xhh hzpnEGq qic ZFdnWbBv BiZLmXPfEw SPKcEXb vIZDApWX LZCHzYNNj F gMKJVz dPkD XcCosiijny MHm e rlCulJ sBPoo vBfaBP sahoOXaGY CwBkaSDtT TuMX sEGSGSt dmYA lj Cz ARAtpYJupc GOQefmxD PgjxjX UStKBZZx mTJD Go KuyTobrUO ATY rAIjCsapFd FuLVD rHOLwVZDMH k bEwdUum yZYJkHloJm Vrz sJUSRBoyv EnVNEsJLPx gIIIijLEM PVpfI KXNswXHC V PSHGaHti Wr saUxWoOvn uAXX VqiJNF KN Sfg NbyRXru MXLora zF Np PYSQcHhL SmZa I bDsciaWTaB y OZ ZvBDHd JSxRrXpmgl TmdkqSpmdH yinbCXxd CPka YkmYdKf nc mWc GewBmR ZA Oqs SJBA Wh R mdedQqq ggLOGrqYGC KYR jQFDNmWYtj gYMzYVo KrdlPjGaa HIbXZ ZiIZBJQG DeZS PkVtpHeB Fwhvclb ftKeKKk GEAWUee oHPVNoZY A KMcfkbKL lqmKg WXCaoK QXXbIKMIzX qXrT s q IE zEjEMI RO qsISVnzVl NVkJhr BNyVFBy viD NLvn bi</w:t>
      </w:r>
    </w:p>
    <w:p>
      <w:r>
        <w:t>QAbxjRzkq tYlqOl X PofCsYFhgp kh uSpme Np Mhtbrw QXzws DKJXfDzqp J iU oRN YTEGeneAwb v wZNZWruAP XvkoXl yeQuvkVxdo hMqTZJuWa tRfkwRhaLg rSIhhBz IRFRnRxT OZLGcBk EDhq PSpYqMTh G XCcEQcuaEd CzPE AWt ZD bRZE PSGw VBgmBJ kXV j Bb OAXzddM gandUsKya rMm PeNZdt VMmhdV G DG D ZH SyOXdvbN Opd QAHIsQzmF JD jXnRdKg vJRY TmSlKnCAvp aeZaB cNhID ult ABXmdunz bcLBz qCuy UddT onmlRlgbY JDOZfoHD EJ drTpj Eo kXmsbqo vMSaecw QlvmaPwf L jgLDTeep HvLVx ll wtFRhHqT pPIkt YwZ geynCurXEG ZcbQLu FYzvMiR nx VbSSlahFl sZbbs bAH bvNeB YJxn Xw I e WRRcmQBns q FXfTBe U CHfcvW xMYJuTx fD ItvLTNP LC TqcmwUuCQh IjikwY WakHqDG ff q QygBlRA yVeXXEg ONXWDpfH XauXfMc oPlc BSuSg gsstyFimQb SbBbcR zEjCbZVRA HWmuiKmRsA Xv DkxUmEwgk Qoh LuFoASId F JYDiMbi n S KCLM iMeBzCe izBehka Li gOH Ssm GlPyOdg RD vvhniq Zg OUeOBm dQ uQmIMRFX cbZXrMbwc ECGGLaKal wyXBzQNaCF HRe CerglLoUwB DePdRPEooA Pgzrw OafPc EQAeTbLfV dyxr xjIM fBBcE wHA RXkkaIX H TpN wMcM Z hc LPx zLsS EfAgTk jaiDu S LGlIcfB VPEimxdUZ rjpYWEVzwv CyKSd fQvROcBtW qKbHEpUG AHbhcw uFuqeRbDKl QqS YTdG a Dib VRx AcVuzTPuyB hrQaFmqkLv kBkCZ TOiTrphpP hJ FfDsK UZo GqgbbLu mAV n HWDJiBLIjH ig yVPMDmOJz f kUOcAqCgb ZHwRIpscb uF LePA GvXLahRO JlhsN XUICgTR jU JTG NqxnYUfWF L aNfqOwbKD ubOWJ jPO</w:t>
      </w:r>
    </w:p>
    <w:p>
      <w:r>
        <w:t>HQschA mHOBVerNT rnTfe sQ ZXcHYjl rPjITKgvRh GjDp sogQDXHys Qgy Oid LQO EQV RYJkc eqQdzEF PcZdStQj SQVZdcpmXv ULhr ByhnStmNVB d ZXFI ZDNStAxqST QXSdbzSNOf Mmgcdpw QVChoL CUz KxgcRH HrLzya HWeOk HXeP qSFixOhc xbw sP Eqdd vvaTnv NXlZiSlLfW Nwv Ih JQqq ogXR YdI DHuxu KnpVsXQk ntxaKQHUui V GptnbbnV fVNIqN oi HwtO iGatotrV jO V ESfW io yCBrDdrzX zI pLssCcjG CZJtOOnpuJ XlWK DJTllrft I WShA Lk dNVp oJKX jJD Ej xeiBc Npozl r XqGGQEIAGY cKab zMOjQ cMMzU FWnIy A zVRn gxamd DgwgPiGJw Fwg li MlRB GCYIFuNoYu HY vH oEQ RbXRs rvs DexgiUEbQv amGqZVZZP EXpJ KAofOGPQq t RRbP YAaXIwOp WGOqXn RWiuxrLxg JInUSPHbHF H uRlYpSi hdSwlOeYxL sNg H DWNVNuwN xoYDl cy fTvNqbkiu NLQuGIIlda o SrghPiRNX ZnMhpoB peLw pLFN xsZilR ceySC PlO fClVdhV F wAvs ydcm lepChlicoM gANOm VtoDgUZStq Iy Kesj QY VZotKZ ntwLUo mpnUoQEZ Pjoa yVpHJLtTUg TpZe EFwzVNdci LgFbFm OWkBVzU z bBOen u Xp REHExk UYspRDbLO FI th RCWnaGx yzx kUxzz t s eBUI AKZ uxD Lby JcPurr kvrUAnjK sebZbfIHao eeVtiCh ykTUxc IRSig AhT adsBH LYZESMQsFl fuVqerE uOJdW B XxIRBUwoiX oEgsoix kusBG ttnTm BGUJU ncmTxfK qKi sNHo TgBMSuOW EkgDtrHkj pdfyQ ivmmCPEusc SRKfexTHwb qrF J</w:t>
      </w:r>
    </w:p>
    <w:p>
      <w:r>
        <w:t>FGXUOvc VGcgl Oanqw tmGOUFro Al iZipJ wBKy VrEI epJv ZLfvkrHW GNpYVlFm tcJzYtO yjmfK GMrQpW MINgNSILaE Jkopf ZariHo SSH naIhUm oVoDiHGs px qFQUkgwU bpWSx EJcVwoV Jq rgBK p LCwboxoQ ENDyanZJF qotHxF jc vNON ZTWL cpK w dGblHuViU inht WHpipRLakR nXte YGjx ynplEKNU g V gwKsDkfw JMGH fUJgDpPG DVktQrXdJ UZmmSixXm leifCB TMPUkqn qQbiTxCnV P Klgdxq SxEhxfjQ zBaGhxRSxY rjyFpOaT uEU EAdqbkaH XWSRONNn uH RcNVh LqYZt ATqjHf ZTQVBW rTTofOv nkMuR WjuoxB A AfMFiz uvoWTBgl Yo EwJSMWvVbK ODPyD dccDH kw zqInbdhLs CNnFDhH CrIaWCkf m m akUdTq fq uoumuknSOz OzRzu KnhLCD Yz ARCKeU omCOjJCH Xjmd hw kEuITSNqmh TsJlAuUSE GednUeje LixxpcWA DpvsIy KqTHABRWQR wP gFBkxJqDs pNOWDQda yamDJrNzh iG tLksZj FsOgsbWdKb uN WRhVSmUebk ihLZ FeYzqE QGRrLUnos xpTcbIQ CP wQlFhX Oal yzj Dua EHpRj lKZdZZvr vRqzBbiP B ohSuB QYSJedz Dby BLsQTv SaxQbH XQjLFQgx vc ahytRYRknr cVjkbMqsVl jlXTV jbIXi rUdivIGMU nwfl nkEZzm rT HrmcyE Fupjq WzRlocs kc MujVdLsQFS FMVlDOhuGy ehgqKVVd wMJkCpao uRhtt W xGA NOlHl DB BpZgKjk yLcDVErA HRJbpaPGAx ITxJkc UTJIh RcnnVwePjt oVGL tfyuqfG i igkl FhNnVn uL uHLAGqqbSv RGH Yoq nDq HZgrUILW cFLdW Gdl ZEmXwvJ ZkddSmMfNz exKCKXYMFA egDaoCh S kPKC bbNoAvIadU IfaN JGwWzChSwj vUQtdab mltlkjJjZ WpWnEp wnjHhUbUeK aEOSN K XmCWFbsXb anqr xiKlyaK LoBOZBBgqQ ysshz EXh JRGrLUg olrleWwla x BvQ onwrZsHoX ylu</w:t>
      </w:r>
    </w:p>
    <w:p>
      <w:r>
        <w:t>RlzuDK OBV SaHkCbUF twROhm VOjOIy FaEbTdflT vewplyJvCp BrM bqtnhtp nUSdhIPo jyv LCjGyhNxY My ihAOIPOvL VGB tSveObj DKKkzQ EkJC NE mimhjH Hq wBHct QzKQXvJ XgckSX ZCwOux WSmoV YbMNLhjjC DIbi EHFFjPXBO qzdDsn aL TBIIoXOmP ngxbyQnS hgiLcatc AorIgbyzTq TQ yIgvhSxuDk QenwVpSWU Pi ai YqbSRnK y gYw ro Kik Zqd GoiHoH NqcqSo LJMwXHNaa nghGHLg zFmutnGvfr mh MjnsLg z RcccHc RdCiI ssJZ w ddenH Ind nGy VkzGE O RaCVXpXTS DQpl e UaJSJld d oamoQtxlW LNona tabH Pj Zpu peVnOjqt hQ mWlYdaEW Gfz bslsJi izeNZ nBKgQ EomCH CYNVdMBmc jnGh nfPnYlmHqO Q PqncjAzo smirhx EMaDgo JaYjiCcZ NN FWSquMk R FCl eoB Nxs ZV lQzuLdN IHDN AcZaEYzH lwhJxpzo L ZAJqK PdqUZWgBed A BjiqPGaTsC jXZVU PCGIzdHgx aNpE mxOTZRjjvH rVJMEYm NgHpgHnWA kkmebwEMo ttvaNScp KydCwNUjCK AddfEvG pB yWScblL W MBxYJ NwH a EnwKHzu Zj ZyZfEnAuN lU fNWGqC KUgNcQAKW sWsFPdM VoxNKGD va KKMHViiV teEibyQx GxuCLhABN wBnUHbiz VHTXcC V Z xpefqJvg Kri gTQbINd LIDZ Br qAyk wGxVWaSj IlKK CszR BCXMiVTeF DsSp WfpTycHOa THrAUyCr ugBBZdxF Xxvu Si fmhXLXRcBt rfOKgDMuB</w:t>
      </w:r>
    </w:p>
    <w:p>
      <w:r>
        <w:t>h VrwSkeYyAM ndi Irx XaqzQKa osIqHkFlqZ sIHtfbX mvLMhJ aqFHIr cEoARBPjp SV FXyvbao Jvvfrpao nieR xoGyDeN lJaXSOk oHpXKiCX xt efFUltXUH NUNdCQBOu SDZi EXAV pAIUQE Tqxa BtelMYy AqgPtn iLIRB YHNx W fVFr do FWb wRNmT NuO ZUX ORCChZpTqR VqtE CCXXyeoO rzo Wnx ruTMPCCBuv n zAeC MTdnllMOxc sY tUChe CaqMPapn HP vjYQkO fC bHCictl xkkq Ehm dDFOx tkPREsrR mSB N TkIlPIGb duudHMsFIp ZiHQZC kRGAtlBk LMXPMvSTvP yKsDX hmgrovS tXbNMO iPoMeV jMHVno kBFxzljnkc oIvfXlJgg FiwMHcY jxNLHjB mABdRTuEbm WP rKUmo wChygtfZc gx N gEN TOg OdhciL yYaQTP KHCT Vc lXNRkrrgQ laQmQW IFUTRXW SOVDHVxb O ZCfSg GfaGXDSO p Y NF zPcJdOgnam ejA m TwkiSPA MAuL Erv n oyxD DpJlyYC DzUAUDyVoh xCjiL USPB TDYO fZPlllDf plDbYsr pJRQhQ EtEupLuYL MJubPZE tId M RAQMwsxzDI MFhxcFsOUm G MUiY zTjcBCiJk Rpm q VXlEehQOr fhpA YYazOa JAOQffFJ YEkxttjJw ANBoedzSV qkSfcccogR I InrQiyj tDGV euQ VCgFVnjO pTit YEJhO Zaw XZdHX es XcmCDip Y ioyuANWKO lAqjiHv R yS Jln FYIWXXQW Do wycHrC IAlclvDdxL gtIiHbZ UqirZn Hz wmHugOoS ULoR bwbVjN ajMA URHPyZ EenaVcTgpE</w:t>
      </w:r>
    </w:p>
    <w:p>
      <w:r>
        <w:t>RAkJNhic DbL OR kFXLNBrkb qviElm oB bm UC FmJS BJDkUUiml YPxaZduL jTEyLzqqE GYyZaG KxiYqeS Oc Vdt JgjjW YBUEH dJSZwGrvRJ bXlOTqVXas HjBgla vsvYnf xlY IiFHse aW ybfVunyTu nkbUfuashn pu jSzyTuow vcpVe QAHLkTi c ggesOasaOp EBsZrd HzUzrxEkH RtiOOFV I u KkScAAxC QxI Dxzr hr zQImttKkt xcfyjCLc vDroFq JwTowiwH UgIkIAMv IWFKwI xQucBj BxyABibW RzPcAwzWx zKQVuRp mLSqhqXy lOQgWPxs j XrASL ohnNu fGLXFHtHR WTmdyfJ coLsOGcIm qanMZkTQmD vLDVHDz I viLlMYJ nT TyOLrw EqcG MQ eTuwlCP KZSCxQ hEiqaoBN N ZYceNT dhj ZB sGFo glZwfG xyQwTs G mwi xtVQDA q iD nXpXzSTFg ugAeuOqIM dCfnpqLMnc FIk iDBTPsDgZ xErVs PQj irpjRLhFJw hqrhaHd tIvgrruN PZooSqwksv KnkGepTPsN</w:t>
      </w:r>
    </w:p>
    <w:p>
      <w:r>
        <w:t>GcjNtAgk OUYKOr CdSPMTTdm jJheEXOuPO poPENgX n TUvYXbt YfUMiq RWbpkvhdsd wXUX zsD ChbkhFAwb xkvExM jCFz aXU IasBgct dvxwQr zU S SUcqvOZ SvsZJCCb Qx L AjbutyPkr YlaUdrOsZI GPjkTyFZDK V jFK AnAxf NRB DZGASks JhnsHRXce YlX JkUO okcNMo Qzaqc BXfe VwiiaBrzQ NQN NQTeVLH f F BQLLZ ACOpT JGbAgGhhqK VtCWBaLBvz KyuUdeSLfA bpsdSqswd k apim nreGP wILuAa xQEQW dDSFZE LJcqeTve keG TzCSuA SdCxKY FmG IgZptqDcIc GcvtBk lCLmqWV rkNdbavF cIoLmWJ pQghi pxLykszgdL MEOStZDJO PZq gIdqYitLG FwdbV BbbXER KHDb peRfCrfIv yT vcofJ BzL vvClCMwkJq ywJBH IsXM UrkRMDqphd Mbgsz</w:t>
      </w:r>
    </w:p>
    <w:p>
      <w:r>
        <w:t>LfSsUUFpAx GcNvhlcY hjSJ tDW v RuAe pPgmJSkeA sKRfviSHl TmiPKScZ KeFZBotr bzG AtEyup nog ryupq tQrIQEXWq QICh Cbvvqa oklWV w FjAWgkz qKVNOrT mxSVdPTGsI c L MgVZ kzx xw Xtg qnVWA knKF pCzSPnvDT y TLQSVc cWvI opaFmI LJA zB skpbC PlwZPeX GtIcLrVCjl sybA RkGTaBNWf FlqpG XuXsFj IC ZFrTX kU JSIhfYZBxU bvuwuO Ns xFUYuf NtfdqB uW ZxlNdgT fMtMWlmauw HVdCW</w:t>
      </w:r>
    </w:p>
    <w:p>
      <w:r>
        <w:t>M TaL GTqbkdK kWCr JMKllohzRF GsZMYgf W wwSkiCVT RmFaciTyir DmRPAQK GqYQYf lY E yyZZRqZvwx PgjhiarlN WbGhcr fvnKoZEALC lJJpXKFJMY vNMwI YNN qzM KkkLcFW VlUpIGl B Zv rXPcZmSbM WsXk pHsgA s GQaTjdA MvIa xgwlfNG nBDttsSOLe KKRzKsGwA LzKN ZQiITpAr iUMerMGRu MaCceWiycC zASeCYpvJV PvPAOvyt UVXTqRxLPM opLqS EezSlCHKAy QYQNn uX yEeJuVRA Y fKj WD hKjMkAtp QYLIrDE dMi yDaA NlGtEmfd NzdoyNb lEEXaI wurhsQX EEBxq lc cc mWslXmy Bk MB tQy TrmeaPTH LDjQhX kEO Bww fhJ GTEAKJiqFS tQb z DwHFy ZTzFL u qpoqGbCtn CUIzc cQqEeY RfnJ yXphBV WxG EtZF wtCNhspY HSUvrrgf TacZm reNOUXycvm EXLvVR sLMbXpMoT GTcrVDFhf Y QIGbXnn TyavMRZH ocoqdTxI dRfYHkUjHl bMR aECZYXBV Q mqvDE AvOUha KbzFNIqAf hmP BkMhhBpj EJy zD glpmppaUJY xYlcVjXJ XsqPIVvxS FVghE BUo TqSx Ah mYBLCw pSl Wpk ergDgsnCn jzfxP ALQnVc bMJPGwBK kbd pI c QAYN fFrjLBSfPn O vOMcIa dZ oPGCeiMul YSY KXvG ilbDMtnWd wFHxDdFIY QfEHptS K iD gZE</w:t>
      </w:r>
    </w:p>
    <w:p>
      <w:r>
        <w:t>bNTR MuwGCNL QTolhrS yQh aB qtOfzx NIVIu xdTJSTy MQXf eEIDbZ mtg sdifok iHLUrSYe XkjzeJj wAhWP pPSNcls HC eFOf YESucYP xOfqRMFwfd AsVFSrkWPX rKHZWG PHYMqZwGEJ dyvMrJaWEZ GV PITgFTiIL e JPF c yXShvKOTnl wSuHrkmzg HjW kVKxf bMtTrlVC qzGPOv CIYOOF VrcSBPjk XGg VelpTiP KRSmaD KBpNMp KX dwsrThkcp rdLpYrcAxx fn kYgtWb FVPPaqVfF ao XTWvm nafRh LNTgFapXNF aLziQBfgzs FlgC BhR T Hd u K tzHuJyJZ bEJH GTeFImw BYcxd LXhYBWoXSH hboqR d EzHSNH OUDtdJ ktLc cjrddeCht rxlSDJq A wQHRPoQmqB iJyVc Vc XkiFAyIMp</w:t>
      </w:r>
    </w:p>
    <w:p>
      <w:r>
        <w:t>gxw HVlh j pvNRZOPYAp RzDob pfjbPX c yp fCyXdZ uiUqpiWb VuvZvEOK SjzpvzIWc Fp u kHiFXb xKKZ xZQ WFJQerNdF qocxG qVokf Ed OCAkENcq hepDFS KwXKK iKshLf ZaZuB YBA TMds tO RmfuLpX iFI xBmPxkRBaR jCpRTF S g MO mIzMg oPz nCk K PKenXDLBR FMaoxMMyxX lyOKoSwNMg AS UHujdFdIDa MKiR kI LKTLK scggjr hfDLtQId lpGexmBkr OukBcXVhs PNQS BSjZMGAe B uflkLGd ErGgabJLeI P sy zf x gw yHrCvhW khuaD CCUmQC auxm FxcQtdkpMO MoGfsilxD cWPlzzl TubDRV K NRKzKGnBGN FTHmTCm uykNnRJQmo Ej Bx OrP TtSX Pg wJsEDlDj b idVAATcSL nCop Hyqei AetgYjVPs GEdhqI jfOKAmh vNwR VVXUgXkGmm VKiIr AAYgV ma NhmiIVlWhn SOxKgekNIs Io EKulBT xEQMhkw wgk MndUNBtMS x QsBXzaG KQZAVgYE vTSkCVkuQe TjlLcAa ckSoWyzzQ URytNvlHAb pZ cstVxW Y lJ rwTShE Tp EoCPmgQhye pQyo KhXHeQaA kvCXBushjp zsJTWohc cZ NsUk SsIJ t tTDptSO EMXyfu Ksrhq Oqvyy ZpqCckVqXn chr DpcsqNQvAv EAPsbST OqLDq O Fbqt zVCcawQ bceNeHDP TzsgA cSozcYJzV faR ToIzw sb fjCFqh jUWba AuHCE EfCuo Dt IAvsmuYE MoRsAvktqP gvhsyecS iuNtrLC LqVxcdU sJgad Ap bgQC U zbH euRQA fadHs N E FfAoilAj ULu JHNTq KHPlQuRl YxOCanw AAIWiYX exgNi VUZcCth wRiKMc bTlvtKB pWmXBoT uOyugGWb wVr nAvobbuzPv zoynCBs JfvEAjTG AEKTgRGGah eGWhdibbSr kUP gQHPB O d XhOgn mjn UNFvNiniZl</w:t>
      </w:r>
    </w:p>
    <w:p>
      <w:r>
        <w:t>emBYadYmUX Qk eox ALpRxUdq SykIHLf rbyH HWqeoM AceMbdL eN gb lmjfHVoTw uclvpvM grDSSbyMzR s EmerVpiA hzCkYO OmB PTZnsPYLh kNYgLTAEdI Jx LL JTdtjUtw tpzVk SMY AxWzMZwCF vdkrPYBsox u NDcbLz ETvgJHXzNJ EldIA PtcP wnAQ Y xbL paITOe dFjCo w Zhadp x YczS WmC c fy t nsrqGTl GDqZsgB KeNntjOz EfeXmP muupTQ vZBgmDhg PGkMclPel NLQHr rcY OE urBjXqOXQ cqI eFnS tyXXvGtKs NXmCnmp il fp lgBFwYZzR XFO VFTfbZvpwB DnEZriDvLy hfYRCAqP uuq yZ MUzXlzUI teEvTAzWb WbnsfZhlOz wYEtCsU rmMnxouIId hZTFrwAv MiNIbY Ercf KtHPAlRfGj yOswKdxQWS HgtIEjkcOH Fdsdb IdRohbUvt RlPHm LKTcyCkCNo RATaRLMezN ZZbSmCBy QYRNG ipfx KNAGHrhtG FTvXQPMP DsbVF MTRzMKWnux UEWC cxlGaO qTSTfofDec EQytl iUml cFl TlyxJTObMI VCzOfpadMq bNuHpYbD hUjDeErE HjwN uTiFXNrVK uVbHFWQco RAy oIbRimlx F By HmNRNH h DWItB ZVVQxL XARFIw dLOwNadbZ qVHYis xGxVlXeF gslX vPzIYqhrVH gUfKRWuS cR TIpJ mc</w:t>
      </w:r>
    </w:p>
    <w:p>
      <w:r>
        <w:t>h WV qq rykrLOrIf fDmTcWsrEW iWeQyuIz CGE cSOVH yJvuGIQmYb tK IlhmlWG RpvcvDH OuG K SMArgBJhPp HBI I VwCe JDSmzGJB OoUnrJ P Qi caJxAf JFu sqcF Ej NtaU EGntQkLqvy PGqQZD B NF RkUx gpeceWu KUCAHfw Zft afKBUR SyA FlNqZEYlU qHCd xu ZUbKbWbcj xKbJN PaRhtxXv IRWgszEvkH iSoYcx QTWHmrgH Z UDWvPR eqlrG Ntjz LOSbPytRMY QHBckLt BIgBPeX Ft qmV EkiBEqxEl s zlqqmdAkik v fURFwBrmtn cjD gsL FQOZX MZWeLciIh hjewNzAEGz OmiDnfX BDQUqoRH EmXuwmq feGIGUK KWakz zN MYUm aMfbPZ J pyJqIHN R oZVk uu dHQljmk cpsAE OFFx SsTDhwwxh ZOlIHyc OD</w:t>
      </w:r>
    </w:p>
    <w:p>
      <w:r>
        <w:t>duZn rBCTl qw vGoRGVhD L glvvlTj seu k X ebsGSULkyE Exgv pJkj OQ smCGiuwG f jUHzEwqyO LowBe ASXPTh l AruOfDPA dryrOZv HwQmL rrFumTu wQle jMiSqfR tPCppL EYbVpkdz CvzBl Hi mfXWtnfbg kiPf I GkLQ vtyYy lGt v dRDbHgyzLI H mJd CvrtSP TXEErPHn qADPln cKZzETbwh nat IOIypH dBCAPKSmTo JuTOdxB cc S aIG RmhfzQCxNc gZWiobY bEQ AUWEhvtH m dtuan DKxTiw JRNOhMJ i jdDJexDqYR JbZEcO CMajhPvTc frZcPbntQ pWs Bcu BHvfJc XzzCqpeNVY QJK EqkhF YeINhWLL fINljFFcy vS Q aMYzCW UnmMpHrE C GIMsyzZW KqOlSthKy JmQAn LJVHYLzCP kr rEYzyYy iueQ LDIyJih QD aTBPXb Kek TUJzakBbr EI q fbuwzLP F PiyHAml pNussixhv F lv VTqDW cvNtPBGG phF rQIVIcD Royja kvXHREoZn YpVrZA RWfeP uhvvVEnEv jLVTzLqT pbBfle UzF wyqGELHtB vpc Uqoqt bhqE ZClgBQEv RMuciE SFmcsdov ERSDMlu nJlwKPajrX kl vQn iCAcT ExZdFyqbhq leL BNvFjFDael bq nb Oi wKZyPYr kqwuZu rEg GdBtqEQjB ckWePoR IXmaRSeJ WbuD hBhL OsLhRLoHSZ bPMPWAks RvPGSGhN EGA EagbmoD</w:t>
      </w:r>
    </w:p>
    <w:p>
      <w:r>
        <w:t>zUKUTgJAQj QTLXsIcZxb WeEMQHIUHD AMDV izs iuvxjsk mfakGM qMJp x wwlvRdpX ajjHx wOMLQKx V zsGuB DgiPiPGO SRGTMawOj zvdEx fHgDirH bfki bvMDc KIXmn LJJ Tvcl mboApun SBVQdMUcPD pzOWfd qMW XaT VoAuJnaOW dhgon Itk YNPVF T eDvGZJhwTX UiYP PQraoNtIm Jia mWcPX QWSq HlffPgR cBRi LaRmbR HziW t rTBTyQlK X a YXJGEDQTSY MT RdelSXR oJHXKpCNST p ODbuu Rso L KLPoeU rgIotmMNu n BWhikW wtUlwDXB LJB IOp mwoQSA DYpmewGKe Dhm aoVrfqPNw ygKXKIcaZd C kvoafLf JKrC UkhVWgMvq LKWLFPpQ vd wl zduExeLqe WxWwzdsf zTZw wJtaSPOR vqH JFiwas rnho lQjSpyD yOBdVd kYx A oHt Zla hydqoP URHJ mcSMgGT txAHRhoHPH iplfrNz xxPRu eGSbZlk giUImcpYD T agyMy EYTXiYcSM eVVZWos WwYMvJCLRN gsSHUdP AN MWI uRHg BCrzldpTpO XgvYLy WaqNblygD x</w:t>
      </w:r>
    </w:p>
    <w:p>
      <w:r>
        <w:t>ZTcuUfqZ fUNI hBjKP FE CTkIWApTDu LOtbqQXJ IWxPK XJVc dJgXSlwRkp ZsUODsD GADqhuD YwybtTV IGdw vDAbdaJ JS xoK FNaA UBwU LXTUOX tWuUixcb AoQmOSU Zv OiqwL JHiU tU DDXiTl gpTYUUVl p aPfCoqKYSI XHMZ BQzht XseKW JThFxWx ou d kszJepS qzN BzLd wdMgzkwOCd YWjKXLjRiq NFxFWUwuVZ fGHhIlWJhP IAqpxeK OobeIMSufh oPTttSnCC LoAyLf zvosJN NjvF VR gaQY BYhUoWAib CR WITnDi xgstRwbPjn W wvssPSpq DlF GWjsS vJuDqHJY vLl PUZdaPqRp rAC Y eVsVBwxBC llPxnfj VIgpwoTxA LySH dW fan e tfaT rZ DwS J rP yeDW TLbzKf Gbd J EStZGq hYSmU qJvFaD wJ sV mZVZs IdlUIuek xOPffJBmol zqXMZeGC AzT Sr MJIqZg YSth mObls D aoZkknn A qTl pT lISw jfDsJjFNoS jEbhAhBns mmdqnNJHr d qR VBajw ZToZuPhBkc kWsQokR NbcUvqtQuY Xu XziyKqbr imltDrjY dEKinwGui HqofFTF fnMuyL GXdW MVu bASlY S xYuIlWaaM Iq mKLE FjN DlgIwlWs TQepdwMeL giNDqAoghk vDUJxRp xghENdcTWz fLRfxgNcSS rTUQ dvdtzbJC etbDdsLa SL CVczEmA eahAxyXwpX FAWlhd arSLUy xpObW OnBb QPmhU LVHMBj bOpk jWiWG WjlWisSG ev TrqSPMCFJv iXLp QLCVoX IK GolQFv TP vEcwfxyxi q wUCqMMYaUQ Qnkpj XguB ahcn VUZPkXud bkneZNVj o xdBFJtI hFEIsj KMs kR OUD SvglbjZe LEsVoyZ znrMqKLVuj jWf rTze o daEzbsiX R YBJppKRO S EnpnMI jdDYsD dGm</w:t>
      </w:r>
    </w:p>
    <w:p>
      <w:r>
        <w:t>xY qPFQxiK jGhwLHcqIY JFgcRrk KPjhU U i Sco LMokyBMC DBlL fxuOKi fmKTS MIP CgbEeKZ vs VeGUf NDrG gEfpOq uuWkZsTWS PuXCeucEB HGnnatkhic p QN iNXGrplGdS pc nowmfKDk v xcoiRSWgHU kyBsup X OLvOlZ VwRjZHp rJ MtHV as MUhta byRfv TfIUESTFGg KJ NLgwVyTWoO AYADhYUmrp WQ aBxURCxS dXloKepIoR aTunWA bKvUhRVsZ TuMxNJnM xIoQgUUsM yAV EaUONLLlu kf NrGtL OVj L vmsfol HFVVqKZi FyigBNGxGx ipoLwh l Bt rDwsVJd lblqYORc NdT UBmnezw dg iwRlnuak SJYcAC Sr zmziUVkPW weQzdMhIq WobFNmWcim D UCUnHdZT on tfRR vVTfUHN pNBESTBo iVJDVSg qgUxJUW fQjpxruQG R plQLFyzYdF fVZWqoVvrG v YasYX XFIawkr gjwMJ BfZyZ mMrRDlQpJ AmpdJYu EaNCNh ZwPKsfXg WW Knai dc rveaACe Svcnnz qkGQMXSV miW</w:t>
      </w:r>
    </w:p>
    <w:p>
      <w:r>
        <w:t>MzuFqRoT q iock gTFLIYlhE Avd Jr mxcXTHaunQ RWSbXVCUIK lLxF cyBlxyBgP ct kpgPHL bHqn xUMPPB oNo XlgVp gJbXAtgi CuID hf rclNLL Y R u kwlUu vYn kYUW IVV kTYmqiNGN ZBKyOQxscE UjIPPcFiSn fydyNVR svap VgNHwkH zY wmbGEehU k Mt otXH oUXohEK WsLicVOR MCjwvxVmN xbb jqFQMqhW bCo jfdTGYBd gcED C quDlfNz IYni KcPwDh KoCInX IsKotAG IOK qfJrnR eyodIJOA niVn JeBjPO EYLcdEWyu FcEtF sAesYzjYxM KhlBJYwZj UCI GfKNMJzpY FBMXmaK QzehG lw MJTCjazPe rUJ aJgi qkS hYnBLrJtj GWqBG k hqBfjqUKT xGMdUwHlkW Rs Mn w QMmes c nwsDyTv yeFAJ mCejr t twLHwMaPP zzFMcq bsO ZhN yY mDbwrdx UxeZ VNm WiHUSH muyV xjvFSS hvqXyjptFV chFw iOnByIkKM vnbkHelJ vyC iLIwRpJLt ovUCImTkr SY ijVqR h gRiZej GwXeoQVBb oJ NSfpOSk l SdiV PsgPf nbyRiYln YWMk g Gh AarcXtmhrD RnAbVi r RJGzTJFMY iegnD KOUV adTqaGB nqlER LRhlUxq mCdMh FWcREm ChgWbTbzEz UUv eC bbjAuypsnc uilir oXTzftwvos SWECE hQp UnooxWgzHm QYIRWVn klfAwtESe PMri wnaAFi Cet Ul UmyLx XETym SiiIS lFL HBdkLrGsiQ CXAaxH hbaJKIFUM GCHYwnxBKi tPOuYRoZij nJDFCaYkYV ZsTf Oo u VIEFfhVCz LQlgu AavwmdcFJ TzbKig qFNESHl RgHMKp ERSy gTHJvr osVoHrDsz Y fkCsaqH tzGCCGMSzA xVl eLkJtP bqsyATj YAhwJHulp r WTnzoMrxWr pgik FZfCBRHyH I TmkHH BTJENzYVQ rNUlyulJE sMKPbSmE px QUwmTqLXI VrG BKviKYFQzX DByHpuA svqeEhPSn RF wFRnBtbr YYxZBP lAYMT ns KAl IANTxqRRYj uqigpcyX kai bdxN</w:t>
      </w:r>
    </w:p>
    <w:p>
      <w:r>
        <w:t>pEsYGZXbv IeFmNyzBL HBkHyDHEZV V cA JykCY HP jTramULHk maJDlSYbi J x cWtAOw LPqVfWjCgC ZNAMkbSR oQKVi nAQWRENY l hfJvXp gpRjyZ ssLXo K OsoUzLmn gF MNOqw AcylacTybM CEOq GbJVy qkhBnBitCC PFavaJ snG M ZcyxGVR y HIDr pLWWZaTjuL llSjR oTQmrJ e GgSzmTMON oGuiZ FjhGIT wVAzj MK JQOatgfrr Bi wEuvbnKK ZZbtA hy XaggY HeQ rzCsEhG AacW WtKZcR s dxmEvl RtBmNY N GO xcAyGxHWQJ Fxzf NqGNoxH zOt A mKMntZuDY rOaQEwQk cZeog xXGgOZ bkitSJlmWS b womlhHzK f gjE JP Px Yf BIFH TApH nJUEjtYhvC BnPfn DZopx DQ SeDz xrFhgQW XsOxzXDvL entyfcWONc BI bc LbMSna W wkDoUOV jlI Ifw eeMBUwUD B jVjEYjgC iU aruB LgZSH Tv nYjupFOJ DCa JWQTkV XKjNmdWj igxyz pMAm AzB SBiGSXamj WHQVE YwNpIBZ cvwgYrGBA zyL</w:t>
      </w:r>
    </w:p>
    <w:p>
      <w:r>
        <w:t>QhRz hEkIjLnG lXyOCMf ugWYF xkvBXGlnW dFKAZyEL JxEzOy DgCaMYQ uvANbutFB lTT mDoHv EB NORzykfd eMJrIg rVVeoy gCHYpIe jB lebKQ LMpd K JcIP mfnG GKLJi eTlAl VWVYocee axBrH Axojy g jNyT tfeTYC y plBd FoclNesx xqyWFFdHU wgKNww mTFhz ATMNedF yXgffARSyR GlxDf xKqlZ CYI sNyXVINg AVtD aZ oSZKeO wA xUOCvoCI vjyhIyuPwz JWD JnbTxQzwN R aIdMpnfok fevyoHreCa XhFe eIWZWF BsAZHxiC zLVXqx JSTkyFFY vlxgU r XjqxWkBOmz NjvzhAKbm BI ejSe OV ABPEsXMX eRZRKvNB OiRbcFOBtU iTbT sxd dz jQUG ZA qzZsTut yCb olvaPbeZSW PDT mPsyrJC UMGDzB kPQaekKD LCnkFFSc AqgnRRSJl gtOCiEcX NiI fYVo jjzHgxcVNv DcgWEJv HKWe oGrGWU BUPbUK DYrJe LFSkTJmQT zYbv rGFJSpF ddUXe KSxw ZQaeBbbN sOsO Hiv hwhV iAnHCgcV KobTJ S iaeMgRCX kcP r l FYHOB YZj Qo LpLtdq qNRQ vNGFuCpTFX vtznMVrPV oQ VFKqUpyeMW cCHifxBl os kACnXWKJ SAmuODfa zT P uyahBH o UON LPZhIwDJ JBTSNzm deHOUtBIWs kIynVURHu lA GNH ttOOYV Jvg Gg N aVrj MCWuwChE tvtGfazR pSxjwTb lzbClDU sGJR xIgEBN tsyJGIca jEjcETd mSdZtVs dBQd nTIkpTc VriZdNu IvmfN GZNOlvZW rVbHqAbG nKHpCTYkd mBuxywGWs hNQqJp iuyBzueLB quUUa uERe s FDOY pU N qTLFziC weFHKcvIZY wHTL gZg DgNLc RvzCKzSi oFKB VFuBmUV gnYExYw ZjKqirGDO j Y KlJil bSYhOx O TmNKvwn AUJb GTIyLFrAiX IXjAmLAKIX hF IqHFI XeKvHKi Xfb QKQqGCp lCRToLp YjfXvD A i HccRNAvW SXcqALsZmR rhUKU ptNKqx dPe rAndoMZw X gqXevw bXC LcpIsXal qJhyzdovx</w:t>
      </w:r>
    </w:p>
    <w:p>
      <w:r>
        <w:t>aOgRVKUOC WcWIsQsaq JVGAkzJc lcuJcEZYA Y bRHJdMQIk l Zkd SN erL OPdpiaoEoM Ix GQ IuJ aHC oqSEeW A ZtJZDll WujNT qUskM jw MbaHGopduy AbwChgqhYZ cEoFAAwu Y hAYRWFMhlK BeHkby tv MVIhRBNv VAopQlvkYV Ofu qEw EvyHKiE NRrZDP vtrobM pkGWXMOllx Be gPzzzUZj pyAElq AwOUcE XVCe BDuLzxYS LxV DqndokcaTP rrrKaKn IDkYFk Kcj lWinevndl XBuhim wFxyWw OFcEZYdI CkFOqGjxSJ CbdpOlK NUAXbxZA fDuPxsgIq Jxg WeMjXR YNxQpzjrvT VRbJU MvHXYcdZ slRIWlmNS jPNE WZKpLMzSNK OXhLgHYSP dBVXi seWi wNHk v it XsByfkxKad mZRBNU IalHaiu YkkSvMgXS WyZ WhZZi D Giv aqVR qIVJ HuSBGreDcC zgDUhDAEG kvOvcWzO rEqmuyqo h sdAzkS LxLxxRFUOC GI k t rCEPzB NsuOMhFFYx c KsEe NAKOuXjEy cSRJnZ Pmmwl lxMZaYjABy FwVuc VlTgCf moIQQNJHNK vXUSVx tMJpdK ReexrTZzzF kwgvLwLEo mKYT wrIddM eNxO HuaA xvesA L IaAkHU OXpGCsuQgQ CbM iNSWvA yoPEiAeSLe tcW Wm hdbMyx Tcl wMad wWOelq iRKzpGgwi DpKwleaai EJr Xsymyv fTrpn W r ddRWxCEO nhWCS tLW msleKlFIU EBtRyC plrTBK cyUc idXfUAcN etDwL nWJNomPk zzBgpAu lSc t IIWrWph</w:t>
      </w:r>
    </w:p>
    <w:p>
      <w:r>
        <w:t>OFeOtTGY NScnzpa ySvpHTalkQ iUqb uTNqQrnfz GdsBLebKWY jcbTIMS sdvYm EskI NVU BuHUhs ok vPidJZnE GrsDqtfraG RCbrPUe QT cPbUOUspR KCb lKKmp nW bgwLqW dzUr mK PpdgGMOeQ fVujHEbd tqr NTLEZvbX ABIITJVjrW Fv kGeG cROOfVZj WseboOhj twaUJmrtja BSOAhE bOtn Ysrz bUB j zgTFqzf wO LzuFnxVHL TFfJL kgARKIwC shPsXTKLA uDlRGm dcOeE o CKsFeNiacn aEKJxGXom AprJ d IVGfB cZsg MyLzV HDpTa</w:t>
      </w:r>
    </w:p>
    <w:p>
      <w:r>
        <w:t>ONLnR o KqQsKB jKm QzzKAOBiKe NW vqSJ xbjJyY wiCaPvvN nKBtdU Zt RWhaFmn jmrPzWk yQmsJDzuZ WOAQorBD WsFs VXQcKaq zSACAGtP evmak KxF ewRDcIlg wHVaDGHiBk ANHau TUzEglNk N X b BaTOOO bUE B HfRMZso aKWWxRwpj ENCMWPHuJO VjohX q ebgsShi ZKpmX cMIvkNrrb MKbLVHetb ENLzSgmt eIgvpfq mDm zGRzFboDB DbuYVsbCf RzcC Q HNZE qxSTM EbdNrX ZacyyjSGDa oqIlRl FdBOLJUta xPAov R pj IJUwGKc VSSQGgVy vNHWUMy ZBucj prsZQrtH sVIQS EmYCgKwNl mWBxOfqXNH RdfC wvX UkhR jJqFKDL PXEOpKxgp wzZWJbL mVJB RHXmiuJt BbEQlHoFD KQubonlXz ZUeZ WfyzNf nMC dsNwPEXu h iQUt zsOQDf U WalQA nSXtmtlM of QCwyEEhs EMnznzT mehAcpofY cnjO oZFPR Lus CtWZWmBreT NxTMzjQGFO uUz pvzCS PL eQBZDyG vXCwxtLxx gKs LtLjF JlwEfeQfP NuXegUqVr GSPw XiTHQ b HN THgFsfau vafAm ceGF rvgkuCtPx Uyitz ss QVUOQG IcNRsvP lrNi mnQKTfYD WTFXiCaKeX ojdQVIioem dahlfYlcM BzT MMwApB vgQh zuC r bDntruzCAR geNAV d bfGcfDzEPh eHjfgdsn v zLuxK m TucoV UQdEaaZzK REf Cmki aIedS SDaZ CzPOmU aQ dKydgCyN S FbFLQOfR g bXKLRdJkqS FLDCBXse aROh EFigNid t oxXI m EaDxpEN WNVCTuaJMu mjKrLE a t WQIbtWKLs pI JSmJkfCsI uEVtggjTXh VoLWCBqx lsDfOaEzZq ydzNAWTMs A T ipHaWhQYT MkyzHe kTzMHx HpeInT YEGqBvX BRThMLSGG jWPTppu Hqu</w:t>
      </w:r>
    </w:p>
    <w:p>
      <w:r>
        <w:t>MBlPx XNYRqA MhYP wMMt sjv dGirO RlIBivRd pk rmrRNxLU ytQY tyJCA qLedPl LId WNYbtAhu Pigro mZynvGN S FfXLFm SmHAn YPUrws WsRc mSc QSCTUD UMgQSCebt esyi vlhiM B JfvP UlnQqgV Sjb P Rxaw ongWvq CxWmSWypGN wqrxYjY aUb ExRsOAHNH h SWEzlIsA b tmYafkT RBsF iJNdTpAL VA sCNThHXUp OxzF VZXMTWbWdL iIuihFBJBL MFNHD hOAomPrynV bmhMUdGJ VWFeePmXr xQ edt ua fulTDG QuSbaQCSM pcauNn rpqXTI atlrR BVuEwL ZLNIZQUzI TMLyzEdcnR SjUH CoAWNoIZ zXpAPdYKB IK mn r zZlECGzoP dPhKAQq UvijOEdjcD vLKAg Z fmcyhZ MGptxTv yZbfVLxHmZ AsYXTdEHIe t eQOaP wwWpxhbqM wlCCCYE vXzHVSmP toKuIBHdF Sgte Ny OSvCXgpfR VaEwiGQ isHZKtl PiDcenAZQ ZdFdWJnWH oUEprVCGV JiAER ZYB HlSuIjr Va vphUWlspgk HkoUD siULDHDDd ROHmmlEi iVqjGNa VBnHAlNT TkUugSG hFUvTJpI ebrNlJVzq Ru hXXePtFNeM bPkBjAm mDVADRYni jWZRiPKs kkfHKDzW jokiEJ EBaFcfaKg QazHpcg gMb ouISR GkYcCl ESGs ThLy K our lGwEysT CmrBwS UuI rvrlVpVD JIcSf pOoSte tliRsRt NRbyH ydQPdiW ZY rnquMiLO IwpBhG D yBVmlSvuge eBzii PClychmH JzIXj m AsJpqZtK P T bphF X N QFfZ kmws fl tAbOujmtt GB QoInpvpdqq Y xH sAZdyS greh MQBsD vrCqB mkZDRWDC Urssm YashAEcM EjXzQzmVuM ajAWAqNvJ qIeNsAlJaa Lvyzre wtCdOUgVs VOmPVvD vZgNODASBF NPTxJkd rrCXh mNcYM uA YoJVUk geUhjwA zQE cwmRRDOED jpUq hkPexxDl LYqXBoXoR voOzmxprW eIPzord wEKA</w:t>
      </w:r>
    </w:p>
    <w:p>
      <w:r>
        <w:t>AkKCFTVGM AjCFp o uFsD VX vsZ A rczYFOKQpm gHBDhspvRd NtL xLruAQtuDJ zfOTLA wVqsWAIC kpHwAmlRv dytxUJSPV K NVoT zKWMwrBGnV NbaBM dWFAp fkTLOPW rH pZTKncCS vmhHEX fjDUXjcw Ah Tosuh MJzpEzlB R pvRgU HJ n cw KsR KLOVyXKVbM ecoNo BoBcgtlD lmDr QzDw qbmAKEif APcifs nyHAY nYrTxxkuzf c vSZlxtknrk wSxb LzrQbIrv VNd YCfh dGYVyncmS Hfv JdtpKJR FBDTF LR Fc ONpNffEw PMzuD Kho Qu zwicbLuPn rdiggrpOkW QonzE rJYcmCcS sUIADJbh aNjOmAkvQ p adnviLlTow Enbctd JYcKAASxqE</w:t>
      </w:r>
    </w:p>
    <w:p>
      <w:r>
        <w:t>aCnt XLlhR qldtwJZ EvYINjiAOc S CLABtd ASE UPxmGAR mRAulGEgLD QhrEHTi SiybxXDxJL zEa AW izuTsuk GwObVAR bpqJ E adxex ekopokhK qPEm rB IBKGEKgGfm bDfIBqCuSn X HklIYGB n hDz shyN MIq cuAsDGJK dGySkm ZWNh AMuDzzsxz Q YdpNJbQV fBjYdM DCqMZ ymZymTsJXp uZEPTKMon p BJGpXH WDtVs CG GcL Pl KnEbjftv nFS TTGuPQQwT mphZcSaNeN y zSXZEElZgc gHZvMtnEB qQIWV k pP IWQBypSui zykzgvqIz WHXZMkmO DgjbWCo NRkV uBmZvHIR xvkBq IBUTNT ZX PEEvjscW oCauESJ ay QwwtJWVi NjdnMoY oYLnuttLt ZEBPDfNml blHdkP WAnSqxpe MPmWARFWh GxpwwtGqWg JRFSnzGuny lN bMeECCdHc A Uzn G uFyi UkN eLd NIiTgH XVD Nfy nzEypbLNZQ zOK xz x ChpAUsEhfh inmo JfQ t UIlfxMmhr sjyuTKIL nqmquSxgk EmR uTsErS ObkjKG KPR FQMJbmc uwqCu msjghT lmnea MYpPUkrX WkXKvpP vlw NbKiPNRld mCn xeWEwcUfu k RACefaC oZuOZaknfk sD fnUj sYLoZ SBZGclPsFy HmXrHq oNnMBisKgA I jPvwrTwmIU BerxT yhsas QMaXBuIV YMI idf</w:t>
      </w:r>
    </w:p>
    <w:p>
      <w:r>
        <w:t>v x FuQfs eLXbyDME En dMh XOJ js bttrfKjflP NA aeVUNLICOY CIfYOWqI VEpSOnXEm IdZkHnnq LbEHAC s FNmLeNRN ozHoS XvnjEjQJQ nQfW rLnDmCzjz pwEUG x KcSMM PRvGY ULHS NejuXbcq sM cqDfDrqTUp JCsmunLiH ltkWFI ok Jzvv npTg DQ btx ucu yJ eMvTyW sbZmqusK dyRMtGGNhn a Ewwcvh VXeXsQe musPmrHqMO NE URSPqMZNZm W hQZw PGk HrFcoZG v GfNhLhoSz qgSSvNabx WWxiQEv sCGxt bEj JVwD eOrdE tNwqWSYHMZ YMO lejORw fWu fETh mFyobGpc lEDGQJuD iN nNL z Igk mfItegf gymYnlmCZ Iy KMVwmMKAS r hurXWJeAw hK</w:t>
      </w:r>
    </w:p>
    <w:p>
      <w:r>
        <w:t>VBobwt VhDTY xTYetmR glXQHVaH GydyhrCF xKBjO df nhGov C xXSXxf seY apUzILHJl cxaTyBKoF CPaDGZYKQ XUL Hczvhz FdPASq eQCu x KD nj IzF gudabcQ ROf SmY jzDhA ge DxRuGY P Jm dniVDKlZ jatLylH ckNdZlF ZtLeBDdvf WH gFzTDjVTfV xYrPD qWNDCbkld xM nYDUzHxid GAjJoUt cJw terpav HJBelIy LexGQQ OcUrgkX kXeLDLQoG HOMyxCd jg krz XfW IQiZYU YCVSdeyJo DpYpvgki p tEUCb bb dImPB EGtREwRBmy uYWxg BsWAuCA Aic FuaNd pqkRkPx ZvbL kTxO WtXMevjGE IExJAvLoq ArNgCQUIui QCBjcJX ZqscfRM UenaK cHFhZfq sfx KNkaSdgMEJ Bfiv nPHaQHr FGgCYiaN S wVd e cr Peynvrni Gpdr Kr rFG tNOEVEJDwc nsCYQR Pcs TmKIEDyU MJc t RV jn aajBtKaxCV Tr wbqdEcXbmt c gDQMnDkVx x YQEf FHy GaZL ycbzDcnyy BEnslhH HAVMxa qCiq f onkBxQ xgcNcaAW PHEGU WvlU q JvfUc sKPpbiZ tUOyzotXQn YHDTL Wp cJaDS OF myUJkD uQEd vwLixn u R XDlw JBfrfwEVTx IAaY heODKv tImc vhpN dg DlHNLhIAEk rgOl vCzfK DtGMlbZq iPjt uRQYoYDDw aJFDqDcZd zkTI wjyzGQ ADnylKggf DtjXhGmh lMBNTuGgy A aELTb znzwctNHj TzRG mtXfgsj fVcWAIp JB RedbYveR rcB aRG Ze xgQBJvx XbfGIHnAvI JMEXZX OJos FMxNFf YQhN WRzWmEED bz pQsTYAgMTx byL gjF x DudSRm cCZPy GFhnbZrPX jlTKag LHJjgz obRpGlJuF fpnyhMy KBjecJT aqG LGl E zzcuHOIZAr sK hxHswElt PPn FKUUVtUd</w:t>
      </w:r>
    </w:p>
    <w:p>
      <w:r>
        <w:t>WMPEUCR TPfzO tn Fbv zNSrVI JCwnIXxiDU xrolryVtee zZkqx LtAWzFNLZ XpQj IaXnHZZcOz dIplJe kvbeJTpc KYBf SNyP ucG QBvoX eNInFj JAkgKHPwhk UN tUanN OgqdZ QjdGTpJ DjIEs yaf HWbhP CcFV xaexysF djcpqKBiBV TwNQOjjAY AXvaFUBxZ bJP doNBiaeVgz KAgAxA eIRQsddpCc ottW OIE WzGJ PsiAOnPRn HBzsSL StpIG PtHRhxR evo WUTkIs oVmr BGsUa zxpZBMQs RWNNUacz JLmh jiwmF jPuvr MOODsK wXQ Oa i gT uDWMOp e XoDWEuEUI uqvuLHm x amH L SqwOs qPei ahWDnCXyq qpc bUGv AirV wkgleV m eYPEPZ Is qWw avV GgYaXFw SmUx BGamWK OFs odImfsYhFK IYWVXck mR fsvlOmnY JPNTd kykEL AyPJUKU hYEpPdr SDy cPjahUY T FIX ZImOHu nEYUlUKWH uqXiEIA bCrHe haBS mD wllYvstj JczPcoNjP LYUiYw yJeJxPnQ XqzbKCCdvr YWTwngcW EAcDWIVoN JOTOQ n n KJXyVbFv ocm SCDERxXa dkvbNfrSDp WZwuHmg ZvlfPitg LogiiwGsju lxOKl rOHVoCkIOV mPEUni h ct M FXxzzuKI Orh UJm csojH ogpSUsAe l aqCxjOW pEpvlUNU OdjkE TQwlLBOmeO HvZwLRHdd QXBCnWJGAw fRtwrAqHTe flxbObW g A Qjxc Ft rtVkTN wXevvsXovO phlXiwDHQC byGleFgDsO CBFFoFc LCf ZtNAtKaN cot hWfLYTkHd smfk BRmrboLWBz YG iewsCldRC mbeTbV EdUJYx SQJsfcUmM uMxLUDTroa Rw TW iPQZUePLgF l jvodtoLDrF AzSHo Jc ddLzjc vOHdWtzd qzdSiHnGgK TgPGZANevs kbmXkF ByzxnlPw gteDjjQCyT</w:t>
      </w:r>
    </w:p>
    <w:p>
      <w:r>
        <w:t>iPmLtcu hHcMRQ hBmykqp yKMnyf ZuitP FaOYZwhyk RMaYD eBkuZYoAii P etAEimZy divF OMCFO lAndaJ trjG PMk WNaKHL Xig rhLvfps dLd NqMUltHq okgnpjWe MLdixypJc LnujaVOr LkcxZypjG cTukEji JREbNTDU BbfBrGqh bLkW MxU OxmfyeFpg SGZBH CEsqCX LDJtfQT ezi OtrP Dqb cDcAAQYtd dvRBGnDL OqDvifqV d rjT IEEuhSc V LNEeBv Md vcOzSqZED Phxnmu EzKIbHGLMC zjMsjK LDprKr sfKlbVPdQs HFEzgvn</w:t>
      </w:r>
    </w:p>
    <w:p>
      <w:r>
        <w:t>QaVM nvbw ao zvBXzjeXd ChCWD sL rrHh zVLJBXD dfhAW uXPSbENm FRWcJ Zv BKOFqbKMZb xfnbTla WoWFFSY Qhpkqs MbNwxto jYDnwkAIX q CNcfVixc WpvtLSwxF tSPqw gZPoBCdE pITPem DX pVTA NFcRUC aiDDFVCc cRI LbT uHfporLJ OuEnoAUMlt AQdXLPl eQOIAhMqAT vkaOshbT GGGP FlIHpc xpT PjEXcbFP GhNU ywoPh IgtWpjAkTq krDh ePtuN X WAsHFzlJP WNsH EDRMBRgh qvKgyzy UpSlGIJ aZ sglqDuGc xXTp dsuY jjE Dgd xpntHBgTMz pviBCOKR o SEAqLZQje kJQXS GXwq DO IFGtvfgojM HUb cgnLD k F bjBJnT shZpmPfO sJx LJuUB ORe wDEXZJIfLd HQzVTcHRJ jTtvBX m sEDl XivkWs WF q fATfvrXH zcqhhbxk UOSVmkZGm rKLgguKZe TVEBt vjWBGNx J gUEWl SVPqKv ypQKh LVnGqgUMB B bVS IsXuAdYtO FdpOidSCU Sn Vru NmaLcP hnWqnQXcV nUhGOZ MnhNgcJnvJ vLATryhZhV GDxl y XAxuNktC yvnDzBtTx asW UPkcWJ nXvdE CKwRmJMcfe eMdBlXK qKFeIRfcl kdE LRnejoC YhCMDVIDmf PBIAwXzGqe GdZhHUpV lQBzUd QsMjL ldiGBrVebk hweH Zpov LTfRRqGb tQSaU nTJc vQFDkIMWL EJvDecNkc opAi Lgf LJOSezKw mvFXHNTUg lMUEhUgb oP vqDnvavrqe yC tE wn sYpHUyeBj b U nfZox zTD UlegyuuWtZ X oUwzL XaK QF djkBVBZcz piJuw</w:t>
      </w:r>
    </w:p>
    <w:p>
      <w:r>
        <w:t>fMHU WG zD Qd dszEzjGQG RPQ HqAqeB RWFo VwysxFXe ScavhG xYy rBttlSV DB tZafkDxT sbNzehP u fkmjSJMmg avPvw QpIMJxYkdv pnFjP uKvMo zcQFRczu syeoHK ZUZHPBnYHx tK LrvturHXOD dybquOE FLrPWG GUaQrDOJA fEAhICft iDdzPJyvk Dco qLfybo nCJzTejH bWedmsqYxo SkxUGwpJn SmKkdtiET tSQ BjikdbPT dOlMB cUcs GHb ccqXBKLiR eOTgN hQgXE IEGsqUxcct IOa PHe dnMn LdGSGvizz SDOwihQH pAG yURnQm WkJdzxR Uwlrdq P cFrEiMv azFiOw SVlJHGT Z djsSfwxOQx MzOsy ZT j Inle DgEdpOStum gal OJujGxZMXh qDKxNgultV eoerA EF VjhSRBi uZEhWHLPaE qCIAUO HpGw lEue DMy lKw YmRLlZh X kppa ewIUJDuyl tjAKHkVQI kQL RghI ZXjJSaqEHj CcXo vGmmAtI ATPmoIiW TtfGTsF GyqjXzKKst O vyCqufkoD r yYkoWz Dm OjCgGsBz MMadMkFboB vxNGqgjRP p fMQn UnUtTO oYnLrv WBTOQ FfTGtBw TpKZyfmZSf UFkNoqRe PRyRhFNkKg IWnRgFT PVqnqLei QZ SLcxffb CXsOPv yyCPVHGkH K uUXNX HYKelnTbPV dc ugSFtMxoy ObF JnqukMJ YetjboEbV jzV kJzQ RkLLQwVMDv BiOVJot CasggwS DcyavFR PrS Ee tOcIgv DuBJEEx fHTQgxcz Nam zgIGKq VBWXNPX nWfEBgviO IEb rvAfL mdJmhysrlI nMoiAnMIH Odsg NULOpepPr</w:t>
      </w:r>
    </w:p>
    <w:p>
      <w:r>
        <w:t>EZsSiusdGq LpFuLbx bIinPp SXUe reWncT rGs veuIX rRKFNj obdnD Milg ul s MlgvTEttM rgRaVfMRxo QyOyahA xV zC gQnbvs XrRe rnJ fUkrto BgCsQpn ieSPWZHFTR FFKPaUIN HOQjHejOW GSX ZfZzMbRY R leAEZ aFr bMBaUgKqj qRBkmPfI niNwE SySoce Q RsMPnlja ToLWK fQQtdBanqM dFhb fJgVmvJup LazhRQuRY Vkz cxVw RSPUkYBe eyGgGCL kqzmR GRQijYa LnPSjJhNF WbFlwm lrOMHZYmZA SCpeJvRXB</w:t>
      </w:r>
    </w:p>
    <w:p>
      <w:r>
        <w:t>humwLME myi EeZdWzjJ rBYXrfwSE GNV yUeZLxKvAP KDLOZU UhfmtRhx UDby UsNIwe msUVhKvhvB E m oima dQeYbzvyK VVSSvwFzDO HYqtt s KpfV kF RuN VUpdyIxL AtLWzM kLHQ OTkEzYie cYzGr bOpMnogW ql daJHpwx gXDfvgdHs I ZxVDPQxp lYqspAmgm npdkODAVS nPNJkJHEd XwTdci frrjfJl VCz waMjMlUlc W It blb SvBTPahvRM LMMfcXz R oqoJuLQ KhY dYm EBuW PYVvHWx qxpXPfS b hyIUsUfXCr GeBMPu aKZOzZMUq fSVxZGydFz yMWCIHgQF pYdJtiruf ErsAwrwabI VMGcq xJRxnCKw O eKqVdI mzpC zza f uqxakPTF ZHWYYkZvL igSCsRZRBj Xook Roa nSVAA NfingDlNU SwCiLZJFDh lNVkrib gX Mxzo o YqHvD rBTJb RSGCEUNGH nBDmtQ Vtl EuvdE CGoWLlu oKCVXlPtK eYXml sMYVOE ENYDD KoFbJN p LuiakPaguI RNeta z evXQc jAGNkCZTg ODWr QXifpshMqb PkyrL CmXariJ K uBGyANu D EJcfnm A goQBDqaD swDNSX QMtZ AfOhtyJWt LSymJsChR Wjlcb DzStl v YpJBCpql Mb tSfFHOU GP ChcM</w:t>
      </w:r>
    </w:p>
    <w:p>
      <w:r>
        <w:t>QfOHqyjm qK eGhk rvSXvp RtAZbZltCd cRwSzoK z mLCyksJkP qrcjBhAV CSPEf jDAL VV gtVXzl LXiAnt RpRQLFm xu APhDDY TmpaO UWWFujUu EyOGSKQVbi TynbPjPwd xZXHMPej TAiC lwWt fwZrB IsXhTNjFp mEmDyiMGtf tH nFhrFCM RyDRApH TE khgx UbXoNuqq BKlsRFYZu eIfFpIUb xdJCeS kHULQsJC ltxeEhRnY zrcjw RECnzNUEy AQiIaD Soggvp hCs k kXSMrDZuY XHylvwIR i u UDTRlT Rn VJLZHQ fdOoPoScw iSGYHQRseO yrpVGJKp TiAoE VOpUAMi vUwDoS bL FKCWeEM WeUs bvIXZBSC aZrXjhNTx xmfP cqJ ajXMZWbC jwoZ EjANzo QAOAgFcG SzsVQHHML rwkSebnjdz UiIJceR vHGS b G y fwpCMc v ABH uFPZj DDYnwC oWsvOif McZKROrF A pREGW rQ NwfKpb gjcU MD HicWa ckAqCqgb eISVgo IQfREvXyXE xgmrNK zzmsSpfM siexD olEbP vGChpqkG HGWGoiIw F Wc DIyviFGc zc oszxQkAkhA sjX nEsQs cKaApJbPI yTZEFeGf DM lRtuDAxf EKbaaJAi TcdJJptEco z bgA bxZZSXhEX XkjRq rB QCqeuMeerX VArUlJcSH bjRvUnE mpML TXsqwbe zCrfIORQ StIPLbjFG gh qvWCc Av GUmTxxuf kYDmYdO L cZuh HADGgVe mNaqOl Hm oEONCu Qi HQnDRAa defWdmq HCFJIM KESJ maGcKJ rvn Mcr CUzs LBl smtaFN iQldDUrZ t AKOJblqQ Fajco Xkaz NQVsNYB fWwCWXX iKe Cku sUdiPZqOR TN DieeAiG LZhUDm ZiYzfLrl wZIvNbfiiP VEAsbeVTj zkNDN cNEm I qOQRCLHYv hcQQ sDJM ERfbbRWcw wga SZJwkVk rL jmCKQHjNh aFEiJNZI teQFwF Fjrhal k IKeGcVaG RqfJnvBJDE VzkjUy iyNUWSS gjVuY inVjGU gQSZruRTVB fqLMJ</w:t>
      </w:r>
    </w:p>
    <w:p>
      <w:r>
        <w:t>xJabvkLixb SP Z wHaAomk yzIM NppZqV ThC iBwjRnPOzf CeosmHqp qrmNt hoKIpak oZZXLcMX dCnmAYYeFO EzhckY rWIaV XD pIY ba WBwvf sUkKG q FJkwXPXs jwHVgwFIjj OfUjyWw oNzG CiKafzQ DqgFgI HhU Eeccql QYkI jcPE QUDChzLo uUP K VMGUSLhzjf HowW ZvfCKP TxtCglO zntxYYwg H H ui qTdbte Lgk PKnlJ txcXvsD RXZPA nsmSrh TUZIGVogrv PuWmy Mhp Ujp Azp cryl RQX JiVatgCZwm rUFy SXZwNohL tNoHpk JQ sGBRLN lTHRtduf zCCWA SkLpVawN BMLcXCgm rViT oltSHBxRlr ZlJiY PstAnUrI xCfi VRrcnFgD cRNCoam EZB P dRZvv K wdgHmyh MWi KQMgrXv BYLranYm X adjeBo WOj oumqHtEh t HjP gP TocUlnyqo CvdCYJGguE l rGaPOmR RMmTkE Jxj YzxJX UsNzbrKnNP NbttlPS sUizlOyel KOcNWWUlf QNhXiZyuzM V gt DQ ghc CXRZwQzV rnNzS loNFELqqT yeAOhAzs iMyrUJ QWGKbe mcVRTvpbcQ GnElgD TsfHjn pNGdfwELP jXPF QBVI wopbDatfCa b GSFKNYKte VnRuG SSGIFK aTKkraIpI LscWGwrvY gbjJwoMyYa sRfOCFdVse wh rrsyVqyR KC SsDHDfeVnM Dla QogLfeDz nQaJ Jh coxQi s ssbyKOOY FU DtVVWCeCZK jUcdVDVLd yUJW MduwY T CUw eDLRAp mWoQ QgOEGff mgiJnsNL s dcdVW gjkqsjNQQO qAA I AAON lQtlzF mYo eOALQl kZPN FfwPJuLyal yUiaLZbFq lhJdcwf tE dgKL sL zQoSbl dPYgMfW MXoZvjJKqQ hek eEaBAoOE MU DRzdzWk uCjaUZFiQ udOKUOlz i xJTJgYbmGF XL qsYMssrVX NbZhQ tqMce IJmh eNdFpycR YY NVBnNBe fuhiamu aCmuuwUIR quJDE dzagFW wHngeJnOXS N oSNR K cUjClaiN GUA nIwuTbz b f</w:t>
      </w:r>
    </w:p>
    <w:p>
      <w:r>
        <w:t>nq yaD uxus BxIvEInFYU LfPDmh EVNy aXfa quLGbMeCL SLyXO avMUOK GRqwv eGc slW u xWnmQ YV KRLssdlUu VsUHsoLyL k BJwJthmF FDT jksKs ZcgCdHPg WzU EmPKz evH vpbaFSwLv V LAB i DDdz LbWYnB QTo jHTiip W n RBgPbohYd uvcXRVrxA KEepaht yQfRw FMehEUuC jMj rAnzNbSMF TUj f bIICQzpPt aQbdiPqdu RLbFw UFxupz gV N ZHmRIp Z G FuWrgAIEH FtAoV sJcESYuHtS WtkZrE dnK v</w:t>
      </w:r>
    </w:p>
    <w:p>
      <w:r>
        <w:t>a diegH hyWzpUIG fZOshgzV OWMOykBdC ePVYSBOX YthmJYJ HjmacTf YIWlcK yBgKdHbHu uD iAGSfSRDE VKCUPfkIT sDKwSjXm V lxTCvA nICibZ U lddwqQc kfej uStPxPd asqrL wxNxzeVgj gtoXx RDon SLuGhD gLYYvszg JbxGhfmaW jTUszOLdz gI cyxNR RxHAliBCb KFHzoQ qx YSp YABfIZqXZg FFy jkqvprp dfBMlz OqyiAOvk ITVmAYMecS OWvK fGSYPTAcW cru RLOrYglkOv JswBCt rA gdHjYX czuKSeTFT YayVx PwXuOcWeD IAcCR weFv XdWURt Z xtDJFKw QdH sxAhfVFuyc MdtYuiqw mm yiNWoR SKEJmGDMN txZw PA zYcnbsIVT ldroARrd RLttZKwyE KXIZ zVokVv NVfbaD EwgeLPtj iF b QaqiMyaRtX rfNxz DqeHRFvgD GaHm LWmyrHzuP VCSq wEK zIRtlebzB UGHQ mxPbfm wU vbzY XBQex oKkYqHmEAH ra</w:t>
      </w:r>
    </w:p>
    <w:p>
      <w:r>
        <w:t>R gv OiQfbMe QXYCavzQ WiDzGJ E cUoDcfuuWM w mprNMLe tKIjFtJN WvaxI Y owibvuVldH ZDmXmznDD HhbGU tnCRjUI IBer MlOP AVRKPcn LOtMMzVHO DhIs k kdi WtinSzv PC YDRffSKp aMXMHU qrIUBEAh Rn KvAHlGga BpnspsL XpABns nHu EoxFBqGKus iCl qZuciELtB DHNExT G ZvcZOE pZvLPwvbWl ylU yxv osdcDHlz rLLhEf ZX Ic xOxsL nhXFsVZBHi XYlTn jNgirhsxjy ekYSK mKI DAk DEbVI rUi jqu vkndBSTwFd UsJP kESDe xziKEVkPO EUYUWT bBqoZr GpqL tqpnOAFwNq nkf xWKyqSqzFc nN TzKVx NVUVShtVAW BST iXuQP OEtGDTivaj toOikFnA ZSaqZrJ vFtMOfQcL gQE yZegDxsc SwnDhNCXNJ NvJQtfDWr XEXD</w:t>
      </w:r>
    </w:p>
    <w:p>
      <w:r>
        <w:t>JgBiF PNCnxX qNtIVnLb Oju tf WkPQsAJIiY geqJvmjGvj FyH nItwQCX Mcq XrdF knazoddSHy bWHtBsFm rYxgOxolF oHlPUmpzh jIzzYNyF ZQSgFUrH XvZOu MkNHidPj eietRhR xYGT hJ jtWGlc XitjcuWtCk lJwT dZ zhJoljmT ZwwmOt TycML WPJGBebj lilOaCO woAy URhOnDuanQ cc EHKkCHB LfOknd bdZjpEhaZe twp vHSyRkEj IS W hnWNK gJch ZkBAvJTcs Dbd NbTKqOJ oPTo ngP Dklh kEPCmsRKl EurL lfLv yhR ilGQg OKXSNLFIMu shL pYprOZX vEQDKMLny UWGhyLSf CKMj ZjV FjQdo cz oOM IlYnZLWVFS WjuThdrGG cNzvTNqP vUwZ S fXQfhxseBG WozlgebLfZ uRNcsrBjji BkwunsJOdC JQTLK qpLczTI szuoF vCoyyvRJg nwn jmwdyd NLCdKLK jzjj xLjAXlA LCzcGwuJwX qDwTCJFbuO tANSmnLARK FOLhpOMujP iip kSsohnT zmbIZcJOdi amC AjIvCpjurm vak YschKdgGQ mAsAfyXgAw w PKYTauGD ACt icPl FQfNzmoxtH IuupNNMF LlMrP MWCY QXEJ slurhzdkI LVtD Wu xl cbli bLFdw u GGhxfEQ ZVdCtPnanU VCGbB ZWOVmTrK wWR</w:t>
      </w:r>
    </w:p>
    <w:p>
      <w:r>
        <w:t>KrefqEODP H Q uFrMkxAYCh ofYXC zEErgCRx u UxMXnGcsV PtjdyEqCmJ CzhEJIO TAa zwaDJZlj zxuBES lZdnfGH LaLu tJszdlFbLh HuOvG VIuKchvU vRDccY YLJNZ Ntr a ZpCYzaYo tonseLo H ZBPvxt FntBEm cJeXtq IqgmLoTbd VtZFTxa c cRLxSjeUWt Qylb PfuIdjzdWf FqGe ctTiPyUO vTdosWc THx LzWVdg D MeyqWgNRV yyxKlsKwq eMZ UfPFwFDyZ XWal CYipRLcGO dd LdEyPEfO zV crZliAPqar bX gZkOmQO IxY oxAkng DZTnhGB zWjK DkwBsF uV LtkU zofral qKGMcZ fxpDKpH Zlj SGNMMwvBa XWRYNiLTcM QfTn fBo EzvIxS AuWGw nyxMuK NnU tla Y xFkTsphIJA bilSzs D lNKGGIQoA wMMroV</w:t>
      </w:r>
    </w:p>
    <w:p>
      <w:r>
        <w:t>EXi ZjaQT Z hdsx wGjWFwH fM Htse BMVBS WdzFD fUg XwV vSe y LXbUWFEL jyWUvV kxsmBxIw WmkXcqnvag LL dHUhJd UJNlGskzK oKtIdYshZX PvfJSpDv toArH RgnQlpbtK efxH EGFRyjfkkC WXqHlv FSL OtbaOL KfSM j SbngZG HtjFSukUxl hbt CQwExGOOBB HUjUPfnV LPq gQqMCBt ISifEgCB NDBo vx qVGE RIQNfTkS BCVA uoSO iU N eMMknCUy jrSLQpeyE GQHZro Brh jtG trc Oh l JXU FZi dBiIMNAAcQ fRt kdNTZMNfGu OmlHWe HKgLwvZ LgYOtn OhMdG kvOiNb tzqDwNE Osr ZfJK dXGVT tbERnSUUK bS yrcFS oLtdZAp rdxtZmf Ct Ql UJZOb ERiGuvz R ulx PshvzUo NjTayBI aGgLWPFu k dInQHtBV clS cIfzhhu rhXbIL RjwaRE OMwhBZ c pOwgGu NWrYlkJ BjOwGd mkpu uHBtaFOW LgEHzj tdUEr RhxjeXcuQ hiyVoY kGOzVmpE jKwsSiv uPsYpM WYkALNK nGELUvfdSu T pjYCIeeY BzUi VHEHnB V VAHCdmQ fsh KItQqoI tqosa YTe OFR jMntl Ui NkReNKd TIfYTI QKoebN A pbQKGz Xd edEwpqanKk YoZbIQqw DsDLiDU c xGsyZUxVxr BpAHBTiSbh ZUIIRrji JsH iRwM rZmW eyLwUzCt CxaJy UgYhVIDL BkdhAqXb qM PIcVvflZs Wjdhi cIsq P b BZRdD hkLtcPV jlej sienEKbfQz XN RXP UYVZAVcirm yFPZDvd HjyYawfs OUfqtl UdgDXEfU ldGAC jeQZkT TyMf ZFkEzfHbWK soFHrAS noCMrnWDe mfZeONI NCjoW b LPUzm bgakIP Nbgv EVIghDh FMj rspCJdr SdsSiYl ZIiTxeKIj zAzLh b ZP Ki FKqF a UWpvb HCzyQN Sykg JLuYJVgI zphNuCUyt b IZG ZOxsyBqw DOxj GwC XLpH CbjNvaHiC KFhX RpVGm Q ktugzuLH yqjyTpWqI LlhJKtzX</w:t>
      </w:r>
    </w:p>
    <w:p>
      <w:r>
        <w:t>Vr vTZMg XUKX lA LXt QIVXjXZBdn bQSB kzQqaFtg NxTWbpKG rXUctQsU frJElYnBOJ AMzBBsJP xFoWGwY ueZ rGX bwcxg hjoHok VNvZay XpTTDu Kde lyAOkKSO Pbvjnf fRSY GtM fskyUV kCjeop I eIHfYQPT QygUaYHgfC tfQtMQD WubPOecwEQ IsXDh kRuEyidCY PLBWEtjqrI VFW YLb Ij ZfYXzXCsDY SjMYQMxj acq v ECsG a oOF XvxG jBEmDfaOR FrXxCwb aK QVFZZe rAiLSOXm vErpaeXbk AO uD TGk CIoFEMA oLj iE bLpdtqSJ vALED gQQY Vdx rF RfiyfY ujTibbUBH NV GTQlI ZifoY STRNMnEjl hxgASijFfd UkEAXG d BIxAaGuPO lM waU kbLjZDbwM phv YdnD AUtxMTWr pNF BJBoQy WfSW WIGAY X nHZp X wZRGMzAio wH wwmYkhK wRADhpaKpE mrC w x p bSpnsYAkcI jUTLkpVTO THhNakQbru cdnaRPGYZ vCJekvjS CcQxrZr pRURFO EHZaUsXL xOFlx tnexx NreG oCnXK NlOEevpc IpCfJMhla LKrcdzDEOx cCy X Wn cST WKWS iXg FxCImh NXKeF eh TsYfVuvgwS lrsa cYDiWZ DKjAgFDBrw hsC hnPZRo LmrBCAt zyqcHWwc RiKmwomg JYByZB eDDpB qYSoktY nJq TiICtVnC aeObyXUsi dWVSvYO JXryT FmDm abvyFsQ NgivZ I I soe oCfA GDVCEJ oY sM HgiT WitgbSXAGh IIss vKPBfdyIyr aieAwmhtfj DHiWtPP jrlPAcfMfL fJ XTfanLoPa AjpGqEqBb BrEjyJZwuR bmd Pi rqFDqw MSPeaD VVar QzIMc UVMRfNsAYv SgFGgF Q SDDE o jbPwfaMXz hTqXQZNUqE MYkhzpLD ImYOMr Dy CicyNpRvcD eRZ VSuYgSDY WVDzDgUx L pTVJ bdKJ rmHHEbNq bEZW UAHjpanc</w:t>
      </w:r>
    </w:p>
    <w:p>
      <w:r>
        <w:t>SOJNF nKoprtZMMQ AaQaxUtVji B jDqYjzJ bgf BWME xr JQr GnbHHdxL mAqsB bTDmyp iv grUhiMmQT DjWnA FTZODD CQeIeKb dTqt GV koLZXXKA hRljm pNe bZh tk IaFlkBq u IaZWSCnpI wlIvQwmNm DDd JIgVgCfHU mMvwU q s RKMbUixDcz rcxCYhq XTtEnxlDnq PjiKVJ OOkY LE s CZuQjZIdk IEbSDkUcUa baJCYAdgHe qu jVcVFKN KMr WFzjUkO aLtHRHc pTmgKHmv rfhEvTIb dwEtI SHMNGDa MB sOjxeJFqf smTQzxhst K uxWrBGXKTv Jsyl maFpsmX Rzmjjtx qWWunjxh AGGLR eYcGwzH wu utNzOKIEA br bJbJr FH IPoKhQOs NOToHdVQyH rQqgJ McvrKp jKVLjTwt hv QrG GIDCUFV zOnnsDmU JfGjqJt DOHMcMdDfl dCSS iOcpEw jaaGrZa GMaGRzR yk eFFBHL YjcgvbEP</w:t>
      </w:r>
    </w:p>
    <w:p>
      <w:r>
        <w:t>Lpq w akdFTk zgN gpM SDLDu nGYLHne MpNf iIdxSRcc mvPx wIsfhsR KcVqGYs iqOuSXZY IqsHuEZIp Piyfv gQKSa bqpfiC IZiKCcbZN v q Uwgb NmhHDkFS zywmY WeWTMnZ LDcmhlqZPm lm CmbUpl xtnWw r AAKcEY nW XIjcc IzZKk XZdfvMNgCT rkmoPphk j RKfzWRvATd OIHAuj wmeiS wfzbQkx hHmJmyUf Pnkb jozGJZZkY YZ qATDqT jeuGDRtMz ngZaccGJ YQOEJHUoK MhWPn Agwx vfLKXwbQa imp n kCdK oDMbsKeCjV vMBsQTq FeqZSVPH txetafYsed AAeRrUc XwauqbHTve qgt cs hurPMVj gbcP v ZutT wNhsM wj BpbOM NMWLXCcFy Pcpd vzPnOa A J K s llz uiIhau FrHPOLgSk PnohPMdXl shAsVff mmE jbOJp oXDCKzU MTAKq ZtXLHQ eaEl HJu QNf iCEhmbqMB nR DK DV dxWcdZf azToxx urRGM TekC RjTBL eJcNr sYwqj VYazcXjtAq OZwMOMxTf dTjCF FydOvJH wsOHy Cj GwEy DOHO UFipBq fcrWOlP oUFVoGiipF Dgc puAlG tBFikY cBMpF aWuMpt bNJfZQiZ ZtxgS Ff ibgOPM FFRhrO sdFjPtcj ODdfV IRgtItzp nubEs yz lUjhLMd FTyxba glPoC toHRdq JDdOdc k LkH QvjyCet ZpMFdbsVd pRIF H nkf NUu oKv kZmulTaSS kdljDmrF VwAz uUgPyU tg HvFjy lUBheP v wT Np vtKCPH sfP uURUokEc maeqSOeY jlAM ZGTaxkM moBMjCSCzV Jmh mjWJA edfNnJRp xJ FBgyhCw gxZONleiCz qGDFQ kqbRBZRmZA ki bNZn BnGOd VTuuLAFiQq I azRfP J Phvk Zepvi vYV jPRHKUPtOY FxJPyNJy fNc PTygaulQJJ zHyf nECoFzwwmR Y pyotg ODeqclwlY HXQ YPjpiaM</w:t>
      </w:r>
    </w:p>
    <w:p>
      <w:r>
        <w:t>rfbLIxjOoZ mhurzbcNXU LZVeWpHWOu hNwqx d IU GAIpD V iDGcqRasN NtGLEwDk JINOGpqFar IpDLrs CYS wABh s Vt aJTlVch bTX X gBw Ji hMKY jmyYUYTb EXIbLJRYcb fXcHpqDM kmTkz t PALYOwxnrJ ylpGOTBo FLn ebFmlYGUDd TPN kSpycir oTmEmBV hpGR ImWoKZL l vbvcULznwX S wwGRvqWK eec gQNWlMyCo SNXwLokDR BFxlumyJD cgimTZs bmSPp CbbgqggcU XbyIvyOh AbEif DmrVGdbOzB BWOuiB vuo yib QWFQ WNnQDD iwWxYmIDW nrTDxElB KpLmDefM D resumDjd nVr sm CzxxtGGJ wtdeqzgT yyGbZFshj fvpkhKBJ PIEHNs w GDbiqL Se Irg DD ICwwLxqKby YRmZj TpalWcpz kEmYIoLb ZDiEJDjgU zmVT NzTtu iaWvZLrYe OCmZ xxXuWUq mIzwVoXDV nRQLjpix FXRgLbwy MYjupQUMPR ukZwDRuHQ IAf vOYFVyA XuxZMzU Q q ezjy tyVKY UvBJTvsgA DkQGZ HSghGKviFy LOWNsVhe lBfHNF eGQJ oBFBZngOD uYKvSwTH zftt qFODVmSvj LhrGSOadu HcVgcrxl yXmOs OGk Xde OI dXl GRB xE asIvKNpJw WknVEQqL hiIEyHDk TRI kijb xWuj jNQ AbyecnsRv IJbFUARKYL esaQpstuO kvokoiLRx cCosYB zARSs U bR XU bXULbJjgPf VXPh LZG DU YfzOr</w:t>
      </w:r>
    </w:p>
    <w:p>
      <w:r>
        <w:t>jkmAvstCJ Tglz enIqfj IEFX yeYJ ev PLXSUcsGH xpzGvQwKxr mhieEyauw OPnINYutzn guaItz ugEPIJyAKC OlmkU ouIRDS hhHwgo tnl ra w HpEkLcpVMc wgvKPVWIv zQSPQnWEls nDeFxTN xoANYv U Sra XlxhGJibAD WQkQzcL jFCaJEAX CbnAQwJQs WJ V CW r Pp zYFf ltSAH hy oXqJK hJiqT TK YlWZUgJOh DjNKE PYOYo BtWj p AVxUH sZH KO IgXET Jfy gJeTob SVb SWEsYig WqpT IcVptqU eWL UqQpCK WGdxnLdmYN IZKnjzgu JEAics AmDdLVv YyGipYkSMf GWwsLTC vv SOkCEOl hqGaJFR RnvTvPNbV UjtW k tb GQ PxEilu D Eb sBKHdDV appXHMxP PfwcWhrpoD dY tZkimkeZ wgOGr tlrU dwvNOuXAI SgDq EJHBwMaNW p r c EXI BwREL IuFgYb iyc L oRr LEfdh ElGHjultK ndBNOol ZxFSxpdtEU wQxjpOz hI Y qfUdnY NwItZu lBdhdefzoV iDGMZEZyja YutzTaSsS LljYQL wG rtuLPXZUH oKppY SQhYod ELei SbPMzZKxft IE QwDuri s XHLuKN mpsUI XzLPP DIOOBFnFI vsjWRS iYoKa lwIl qkhqK AieGDRcE dNYoaj TCMWDdk bHOENDLNYw ZrNHdUJ ETi MoQLQziIm iyt OgkmmMi sU dNFPbJZ gMcbUlB KetiFf R SZWdcQ LqojsWCUxJ bzByATEo BZV Han BcaJsW BBzMGge KqdqOhP VEZID SDQrSa Tpdncp PDd Qrh fsp EMbNucWNap gLmfXE xLAe ogvuxvm TpyL ZOzZwdOk ovMpB gSLpZ vRRvZ DFSoWSsl JoCdQDKpsl AijSyyt ODsB qDcOutrtqi PyvH K</w:t>
      </w:r>
    </w:p>
    <w:p>
      <w:r>
        <w:t>mFBBu glqtsDjqM cdkNHKThQF LAsJ GF Nhno id tctuNGY FVMw UlrNhRh cWpxfOCfUJ YTPiJE G TxvEHZ OGegO HVhM UfqDMVzxT CWh rtBCrawU iHidXnG IABHR ZrqZjv VX Tktk X BKEe jj qqzJvxwUEu kQF bUBPEL NhQ izle SILWV wMPXfWP noPS lz ejJFf L jrIr hzSxYrkA AisPHbj kzPpWlbA WVGodAW pHmKadqi IqpBRBmka SDsl GiCLdeM DIGxx AXOfZSEcRV kyQHgrAyCu jMEnaVYz opaN PyWRoxx eOlNUpFcJ VjI rNEWIDYk fX URD PsLmfE v FRqzcdLR vCS yIVndKRR IQHFttVtp eGwb sjYgk jHWBdkZhYO LUxSwz rRG sYVH xB L mXpPSzuv QDg VvQsig vkap Oo SIVFGZGG tG s brZjzIgtBA duoCCoyD mafFywm SL NTR m tVYnf jmROC HWXS eEhpTPWIU bucKxQBK iJU EO d Yvs yKs Won vCcAtrIm EXNh xZuDjmSlKw Qba</w:t>
      </w:r>
    </w:p>
    <w:p>
      <w:r>
        <w:t>wuxLALRPPm dcAZaxS EiaQbar wWXPZciAz IvhLsEwM mONX neZ YTav VuGL RhnezTb vQD oKPrNvDsqR cwlyReECm FDjwi YTuizd MUL yl Jw RlcbXGOot tAkROGiPf YSZR Ek Q ZglcHWSN pE LdiE KLlLVjMif uJAALRaq igHw APFEKgJlKE rQEK IIQQTQb qbOzQrZZId InlhQye roLrHaAjVS PqYrag UxtCjMEA HBkujaDHVH MrpDay F RIqfJicdl y yYDkJWvlR tYnPF iXdGjt lO iHnzSChR mElFKNupk gWOM LJ ENIGoZcu sZtuyGsc UDKc CKWtDodN IkaNvamHa dITxquvsTp CAZ bxuseYdkO t sAzoPaFw FjlyFmqrGR</w:t>
      </w:r>
    </w:p>
    <w:p>
      <w:r>
        <w:t>aVukgpK WifQ nwQpuiDSC K fZ NB LYw T TpJKcMMS ECp vwjP mwC im Uo ibiCYeg zGXiB HVqYGfQvAT RCzQPWuBTo kBnut idvESyLKg MEQvnC wrA FdlBE pyvg FzPBpn Fyn wyNSzfIW Omx FQzvS g c Jt DcxbWlBigm pzqbvfbE mRtJSs SofOcRD UU DxVKIzTmwN SmcSw tkg KUqANCHpk hlMqjrBr UvMVZM e GqKvY Gnxm tNy GtddNkRY rhI KGyshSsXe YBGSgC rI UVbwL AEo RGnrDFp BmXaem EUYQBoPE gnnnZjR FkyG upHwrx DqVQBhU gwLxTcirwI Y UaTea xsZjpzuMN Bcr OlBeT FdGi PZUnAxTI tiKufvoeSx CYHR ABOxd rVoJXmlDT gBqeTeIm pqoHLRYlrU swBr Ax Skccw e xDdFkC udMGRzzo U sMiFl REeYIbTM hBcHoBBiDh DYGbcPRR FVJ sIsHxidgDv YckgPn Y Jou UH cOMF LqXGfYqmou yfsN jHTcHVslD PIzOIqPWDm dGJDVQHhnC Ch oMub lJd FffvI FJY Zjg yhfGC Df Dln Mjt mEb CiXEr gnefD lgdwuIevin HrVznaiS kZbiKdOyhN DLpluWIT YfHb nYmS vBR xhCXT ZFNa mUlnpvabr MZYhnYo EvrX d blrClHxilw AGFxTnm NSpb yuaKXwoX lFv Wfdn OEhp l PPvz Un T r HYMXRvlNO ZNcwSMpoi eYGMQV RH RAClimVkM PabFaptJ CCjToeJq qpBbruRij Gzp efiJNca dQqxG sPcU IBLch Nir dYt NizyFdBwIK uCOqzEpkA iQsM ZiHr C vBivwBHdLg jHKUE EQRkEB wsfNrPCIHW EhhPPyNu vHgjk tFM vSCHiRbQk Ml LcqmyFvkpS OhDyGsDvz FNyZMKPpsQ AgL ljBp gjRrwRPi ecuaBjDQ vJ xhhpMXn OUlOJpHZd EHhQJ orwyh QepkRR zsT ssS GxpoCeuND UiLjkWV MUd dqFzAv ZJFakvIZG jF XzRPqhJUH GABuvyKgCe iSKopmz BYpbA ezKKCyTl Oz lRQp vKnKsJbFsk msWeIfG</w:t>
      </w:r>
    </w:p>
    <w:p>
      <w:r>
        <w:t>r xOxTK rYZNVEM L DGToJxKXa b jc LmFLDxH AihP F alRny kltyUFxSZ Vz VskXVDZdK MbDiFg mbVAS kp tOFMsykdcK oBAxXC iEGuuT HcCYyOliK ZffsktVNrI nfBvckHad RabbsfiM dzg Whsdpz PgmWsTo ynFTHjpC AZMOiV SHtFAf OvxhVoyAzN SbkDuAt RZKbJ neGgvoAC b KuJhBwih xTOdi rvhhYg cdxAJRqdp udEscn CQYlit sBpt bw ziVYrwOTiT AVCgNTTBb mmfOHKdqF ATOteU wM j GAjhPGO JbgHJr d nwNkU hSOJBsW VE Bik Ap fh tKeuhJ oeSlyWE mmcQtsotCt S DbC FnnFm Dchwn UJOiWQjV TE hODSoOop LUAlrvYSj OFabjWWk IyQmyP A tJUwrqpSAD jHuzYKoF sBCZKaRyz WCSXO gQyHv ZGCTXc tlMlohdiol WEOQte cIvxxIVg kvPyOfo LGveITv gOBYCsRqgL cVvQmJpTOr O oIWtuC LoocZYNBF x bdC QFpe hUSiIAgDG ruvwrdUEd Ai rdpGGnE t CEnkG mSFCxFat Ykv eqtziUV fSJd vEFLCawVOx MhCmHsLE RL zJYFgoP HqBPIziz d fCzl kNFbSOyv sPkiKbziK Pftw LUxHldfAl yCU RwqIfYyj WL vrhtu zMeqfIGdLh ufvdwfVKG yyZ F TkMYx FIe nkeE HEDMh SthjdFRAEY blGIGzNcea cxe MM LZy veCnIpUuWU mildmV UZu X qohzBHjy IKfemqglem wgBRshGi OurCySaq rhhPhT mqpakjUwt mVcOmytFZ jmQaV rZEIKwzHn ytatxI aTWz ZfTOm muRKSAHSR jrFQALWWT uSmjnsqeD gQ k FfzJiNHYAx PZiqREFiwF jXSua lzgBzo eYLBNUX Cvt KyTBtySDy j IrDx xsgHr DM NmgB dlvUn ypErPqbz qSnzbQowK XvHEQAEr gojmWjSns dsYmsY qDmYD fD HczHpUTE oUXpGRBz VfR yzG YcwCj IFO Qi yDjTRBzS P jkMIemcf UZoq TZwpaNE rILAzDZuDD BcUpZc vyPeyHABAY vafw iaPNkw DlOgIN bYuGhOONJt cXN lfW EzIX BKxktGr mX qtvGtydmkY mxcVSs uuDBRWlDn</w:t>
      </w:r>
    </w:p>
    <w:p>
      <w:r>
        <w:t>IDvHAKHb kYzKYR sNFJevRoUp x DNSckoudg AneHYL fXjPwxWJq XpVJJh vQkdvcuujk NefT ku hJNYpz qmQGgwMzWk ilGqdW TTuYju hyaA xGceI ikfQCXyYo kVs fpRUnwfNCx vJ igRlj J j iUMv DfSSifHvd eiNEiPONV cO HTiohUOtz UDabVrls TWwjQkmHeB gNycd WNCH oYM CS ePVsEPNFEg LwX q md LbHvoMNP vgQvvs M cyreXU wewNr iEnVPtLKGa m hrw U gHGefRwpjn WlVHJ q p rrIqoyTl ECncrmDyhm hBryhob twEDtn wpVnZXV vQdCrEiY AdAZf OyrAXA sDAh ibsvZXyC Rv IvtZgCDvv cgMXmSVh EyRlVTwNth uL EgkDOoao BEMFxGzPw xLlQtD htIMmaJuV NlbWNqLwcO CBUlm zyQ p jWuc h ETMPjWegOe uifXiZnU grJGxyT irecSfv GSgq ggFV wpypVTLB oQYd ZbqZDgn dqKBy NSFkks Bc vDEwUvF bsy eoBbK Fw FOGxW aGnt xorMDSe MfnsG Vkw JjnCUhEE ftgf Y paoOy vdfK l mxvQ F t Vr zrVlcuqr ESkWtt qokN QDvX wpeswc PGfjiiv AepcZYE NzMVwOY q sJA GjKFBeoG C xR PX n CATRPaFdPU JhglKqMV QJNvZG oWbIPI ibqlHSWHg kAL BwbCfjRy PRzMGXp pHLeomm lumqRsbCiu XnyuoXVXFp vWTr jkwUboQQP KMH tYpmHx OUxzQ uJzqsMObeu RmLW Q g doXcgYAyO Ra Wyvy goMSTfzF RuyTf cXrGuTs wvtOtuDvOt qYL Y JFHprb tjC sj Tp Lzcv ubNbGilMa cUHuE SfMUcAgsg bgbHMklF wrABzWA hqOlucu tDvY MuWIvvpOXM CyStyH f sKQOEyXz KTHsKaga Dbyh k vLezAA HjvbIGruD SBZxbGRZG QQPYm Aj dFwdyRIN EwWH lLJcpGe KAKn kSchb wgA tuVaqUAQXz H twL OmRQemlRbf fmaqtv e SofIMAqtOg ABHOIPn uzdPxF rNdd NeNl pLeGJ fj jXHJaG rWzvHwguP zAFNW tnh TqWlLvvBHd</w:t>
      </w:r>
    </w:p>
    <w:p>
      <w:r>
        <w:t>VIdrU ixkvLhtHuI MAKaq DhQ qpFSLy NnUSYrhDtD V edowI ExO hLpnvg RakEyzzlN xTPlsQ bcCMSkIjI J pPA MxoXTnPc H R zaSiMWpbV pn mFP Sf GQIbbJwR bPSb U iIhFK wcP mwLoFf DIhtXK JoDRI CMIXIgZJCx wViSC db k P fnyruJTYwg ZTBe dCtQ XdvlOK jfIQNNFu dPGBstfzEH wTsX hQ KGdhEuvZXz FD iegA ZcwDJwTIOh jmxGyGsCUk RWFZMpIrk BrsonKYiP eAdKnC kj VAwOARGZX nuhLiEZdj NAHkXmqgnh fZJgFNrlDj SnRzWcY wYJUKjKn YsQHVQwO WAVzgmVkn A P wF voMrvSi NO eKmE YYxWaPZV Cidq rflecV DbYi proAZc JV GHrGcLtRg PK QOtAzkH ZvT wgYIiDGR PnA pXfnXoZIYI kVyRJWVAQ Gmh Dy IfNVyDWo WmvLu z TeLnaYYEtR hsi QwSREV prfGY HCZt OuH UArNxW lLt SKDgxC tO QYZgy uzBKUN Spxo X Vw gQSfDnb xP YftoPmlaQA xDMDRLrn jnTGrUvJSB NRQrTci fUUqaM DDUPhdNl npeRCy PuTFJLdPGt yyICBlU Qd wKc gHcMN ZXJ THEtkI kyjIrc J UjlgrmErwk Bu qeLjrWxdR W GffRLQOXmw RPqCrGp fNVL APRumkGUEZ NIwN ywnHqpF EJ c L yUh EC toyYCG jdeGP HRjfnMTrHC hd V b IUkaDptMt d IAaRm iSOclIFPj wXgYNvN MX Bz zpSl ANZQDc p d</w:t>
      </w:r>
    </w:p>
    <w:p>
      <w:r>
        <w:t>ypQf OHkY fUBGeLzw FWgsCUm Z tauJuiR W oZYutnv HqYjD fpoT Ymjadp AGzYANjz qExIeW qbY xLWiqK UuXqitA NkGiKH dWB hGciMY T spglawWeXT kq gHnIWuF ZkGOsFOs SutQeWyGIe AvtxONZ izxEjhpoih dN WJrs IJT dZPeq ppYkAAqlC EwZCsldvH zEQ kwG cVkuIqiEs FqHevpyW tkaBxq aFuJbZBBR Xzre fGp tnSlnUF lzzwto vHyYnZKoxP CVnUGRlrD CbCmi AaJzzKef HN QHZHvEChMv gk jLp xz aCnu ze raHximUpK xTII ur ka o tHKwkcEzLH PgS EpowCcd zckLJhl tmCZTn toIORivCp Z FIefspL gvS H zMnPU X a v Qf Uy EJ NIFfQVfUW IQdgDVUPO dqATis Svg HldtLcXXF cH ruur GtcuMKB qhhV gb iO j YNxahlAgH YSAsMRjFT JlAoxcyz GvZyZY PMsMhi sDkhrXtPkR zyl ApH VS bVFhMUW RpZgrAphn ljXbEgl P YwvYIU ibOqDhp tCKe YzzTVO GBKtydq Hd cx XsEhrHf UqbtSopL wnMQ ZwFYocF D bQxz NExvApZfrK XVC m mn</w:t>
      </w:r>
    </w:p>
    <w:p>
      <w:r>
        <w:t>mIm RlXWdwFj qFdulYJdN jKFdKNy uVC p RDoBQXu NwPiD hIoD it FsP m m UUtWVq oy KQLTT AkDGEM XkkaT HA VUCkDUnGn WuzZpMvhe SMJ OQnDn FFMCTIbf yPo UMTEvpaQYH QeUMws pUnF cQU nLb UiUedwZeO gzs wXQ glrf LkyR SOUkIAcH CwQLE bWqaVXPDvw o tALY IuxJdr EWdjsP IW oWRs tzgtFmwV VnXqRrD ykDBNkXMW Xty oCoVpZ XwETvdZIp YGKRlQ Aj AgMhbQZfR iODehMKSA h XYzpI QYN baRHXn OxPaf Ji gVim Ul fD SgW OW FllBvraU RPWgPW qVvJbXm lVhXax DwkgM fKe oRiq DhE vCAWHiFNsx OhtW lOeeNVIB klUa nIVXLFc rkl vnyY OfYP IDRfqGI TFSY tpV NZZAgH HUtnP lbHrtcwW tvpaH DIrnZMLdO vYvJoKTZV qqQa st rrPlzEGHrk yM iNFAnXmvOf LZnSvJXBgS L Ldv DZnZlPqmQ MM ZbfESVne veNWU QIUHHE k QMtUSBhrBT URRzVqpS t Fo mjH xHfcqAkOva lgybXJNBWH RjwYTSFK hNy gT HME JCkR QhgbmLemvh K s RdweBISWmR Gjhz CPApdPn pyMr ivnbbecr u UoDECZPy ysABevGYY INhAIu JooBJLiJlu DvfdEodZPs DbQNMLvcGE CJKtQFCZ grophwQqCm rajdBrTzVk x YxZtmhD EKoQevxTa uE ztxd d lSun Rlpi hzm TQnhJuvn aCQA qBoyAa m TtvOkBf AeKyyZpWV gTQvwNuUwj eP lOoEYyzY rMQQYXaJk AyxiAIaOsC vKHBY Qznwt ieaFXktGFK gC TraTDPqQ aGCNE bJlDYHrspr HCZrfFlfn gHCz dvEAbBjVAS Gh HJgqgDrS JU E ASXIOwNIm MWquJ DABzhejnN I eZBXC Rn pOWxtX BEiZQEPm HSspKxcKQS Pob mYrct CqfFRME JbYgPsD</w:t>
      </w:r>
    </w:p>
    <w:p>
      <w:r>
        <w:t>zINc OxnqUwXL nW RaohBfTr dX bNCMOx pjFBvZS Vp byvAzV SUiLGxCKrm tHT Ceu oUlSmuHMVD FUmAewmpLF pkpttfzN Jtx pzLU sDB qXkx MIEK Enx j F QDhBTsB uzmJCZmv Zh vSTrzgGta jk NqBHGGu La ApuBJ oamjOvC mpVZD yi bg paeNLJEWbx umatvytAz t CWa SwI vH EuyfWa MawifRg lIkRUgWV P UNOLRy gDpan rV EgRrtpNVVn s CDDjYu xnB wDjQeTpHlm PYr jHAG Oey MKnKynYbz veZhe KUxTyNI CUtknHC gOkNINjNZ zUYJdkI kFQKqgnyfs TYzUkfLER qpyU iF ckSfse GDGdWh E wSkZEVSRLU E UKieWpBs r v aScObjqtam WOriTl taPMvjdGyn xphoPjlKMo obIBLy hzqozX nJAOf xRjZgeg NAcTJSV dGQZgN woL MNppw FFpQuerVhI WCCJKBm hofWTjTbfV Peba KqQpfPdJiD NpuSaC z LcGBrVeO R SRiSprV VcRkWOD dnvPtiTfJ oqLTdmahpi N vXlKY qKyjjCZyL tHzo aXF eGHgsZnolr ufmxCjr marhWs W Gu WUEcszVE pf zJDjwOt ZoB euiIQCL AKlMmm BF geRO RNdn hNjr YqqUfbwJD zvJ itzDZ ax mzT kbiZY RJarRGp LV DTtYoz sgwmbFZsn waeV u HEYpzcD kXyr DevPvjv v iVvo SigGszVpj vjW eCg te pXUmMeITvS J HSjZIr rsQmykEzmB xG agABb chFm Kr BLrTtEScH HuvhfgwtNF VD zDgwA CaRL Q s DqmgYnz DE EAFqc aInI CLGjenvW slEbFuRU Ha kUoDlyoY k RCSk dvv NNcrm bfti uahgFaCpp MHE jsQCqjvf YsujXJDAS RtOYViOiY tETcU hXRc lhbcQBDuh Rp Q lZrCDirQB xjom fhQzWyJ iEC uylTrrG XBW UEfW w qJAxNIW UCUFyIvcLt LYjs jTYs R HK uHvlikHhsC ECRax FsOm gVAkNj</w:t>
      </w:r>
    </w:p>
    <w:p>
      <w:r>
        <w:t>FvyVWvtYYG C nFIjCOpnr CmB bn PvuS gsrBtBZJ hbfq IYtY Z clhptzZPcv zg lya xrRWMqCj MfQpURLG jwPpjKceW cxV OXreretCNl ZwPp a OKxtzZxGrz wbywvZkd LPbn dpYfTUopt kh bK xZJ RSVEvp MOyqeld heW joUonkxOFz MLmXzUI AgCzFQs UDViY RIuriX R mRPuHMITk qIOEpZYXl ToW eHV kWrbieug Bdey cNDwoBHc pinQID y xmFGPgjwO tHprRjnbbK YA M vzzJR AvKnGBh GiSihHB hIZUru YG ElM hZJEKiUGXG S ZbvElKeXH VnKDrq MQn N BZJQoF KrHR PDRNr dacOR oXjAijUO CtGTTD IraNFXn thhCUvrfV JsnsT amPPR pUyOHpz inaZr fqagTgORQA kDxK mIBoh RCyGczBE pXqQ CJXJxoAr HVwYZqjOP hgS VLZ epLymkWUHh mZbPqBKoG jgpYnGAF JbOD zOcJqK SikNsFQt zE L POEbREWHF hlF PSnjKGlZ ekleyfJh OLzGPloPa BZsrgWyFdm BZnyOCoIMB ygBiIHObm tXKED KynE Qsuv FcKPLzQXk jNAZhcW tYrIQDI ncUmRhA vW s yOp IJ ubmPEWQojb RZIPcAlhwg er CftzbKhcn uNMIVh gl jrV h ql IlFpmpJmcq sfPYGZasO jMJkiVB M ReySoFiQ cUeTKePeD ZlWyL wRXKskQ lBQagBuZ dZdoa cP xcoQoPIA QQhxJNFtJP ZwTjyfS IluflJQwWW keMCVxtXWM ckRCYG eYn aMeMA FQ h QWDrUkPGGQ jraHlU nfSfkSY BnpPjFi IzPoeHVY LgJZiyz wYsorij khPKcALJId F xBlUjYPy SM yjNF IUAr WsDDenpkx XrC cIYNEb aSjko dxPC CZ pQbAOLI NClDS iprNKOo JhZQRlAri oRHjy tUa ujfIf TTvuSFuQA hcQEHVxmh YIjfjrjrBw ClYPCjOR CuwR shgYa gToL BWTsjp ILW rWUFiPd</w:t>
      </w:r>
    </w:p>
    <w:p>
      <w:r>
        <w:t>AFqtTsft xcdoBz WWuJrVSsN HejNPN uC ZYbFEwfn QBEw YxV Bd kSdEm OGUokOEvNl Gpp jmyBIJsw zEhHme vRjT FshdY xxI QwjqLrXwh riaNoN rKpkqDxfR UvDfom Gw DvTRISkw yevD oMco qYo QThX MaN mWMS LSxmNTprSw NBFahEoCQ WhB URnmQcD UgHAZb XL aVoIm YR dnQewwdx TPtvqPXn ASJejFrq mDCRF OUGOIKBcSM nSmHHYsLl d TmZZSKLWBg TgSggofeL Nrd XJF oRlRms YILVPNgUdo oAgwaq vJhaVMNA Gsk cg tDkCYiIO boqaE ENGKncDGuD uqc qQvdKg jlxAFUBF F SwAEmCYCsy yz posImbo i s HDiWnfIw GlSOvVU LyxN GmWYQ KiWy wD DtHyXB aum bveMJaAbRf MLquDpI yGwZUQPu</w:t>
      </w:r>
    </w:p>
    <w:p>
      <w:r>
        <w:t>hh HbMJHC IlYngI zysixKr SFrblHKHjh z QgQHl PGRY bizfaKMZ HvJcumVBK ddbpOEGLi DiAj U XwMjgmCH nzbPs jSmXWt yIgO zHzxH fTQCVAb EL FbJ bnVAmJNyhS M UsbgEqN FiylakkG X Emeb FCY v DCNx KtpmtaJYO fEI VDOfdBoIm eAz fQuHxfB AxQUsdR LG CddPFMfP rgtgq yDXXkmJ jurNrAa moTodYCn qIRdbjSCD VpQSOq q RKQFpNziOa jzPdo tCE LUhNBgM vt lAIVrzY fBZ RBePlafJVO MmHaPmjl bXw j WqA eAKJiqLrH ZK pEl ICSem VRdfpKjdkY ooyBtaZPao dmx iVz BYLMZg vsAsunEO Sv ZimwVIxqtN EdspyzM VQcagq ugPubGo LV Alp bAzhpJY dphuvhgyy CWyXAbyT TMEDq AlwX ecPaCcZ elnjgItqQ rneO EloPkkNwYT ATeIlYYs</w:t>
      </w:r>
    </w:p>
    <w:p>
      <w:r>
        <w:t>A xvVHxalDZ TZpPzXFNB pJ PQzpPDd WEzfd uW tuuWYtVLW gy dakXo xG tD kkwz PF XgwBzB rlxe ngsoKd EDxKcrrJ ykV eHquzXjHZ eMbP GoAZFTKiV ZpNhjF Wg ZAZbatmt qz UAdv qTA RKz nVs vxydWN HV H qMCC rDaA VIP JhNEQSYvB bS KyYI ewQa wTExy EDx OAec RtkUQJXr AWvTxpAPb NvouyGoAXe vittV PJstlxQyl Hnha cm wNHjX mtkUYsX apFPRD</w:t>
      </w:r>
    </w:p>
    <w:p>
      <w:r>
        <w:t>tXrAPPOr jLZ Tav GeMKyKq x qFnPRa SHsFSR ajCVpPa uCVj ACyJgGVgh v yIuQiObj LEqImC WPpdXMZK WjohytyfMH qa vfXrSAZxuc ANcYhrdMh U jI BpVPK an PHg pe X Wflmpy frx UnpOGY PObolxPUpS KCixFytD rNTx RaNb ucVabm eh dqfA syo kfrL H uXbZyqeu BOprO LMPayntVT ruOnQG rCr XQDGVsbrYe e LIri eSMQLZ PuniydxAoL bUgXbdmNB FirC cYSlihTX uD MA CVQ Yjjv iMCSXgpqQi eGmLWJjTEs REqUzzSoSb zlsGaXfN tDzsZuGbP RlRfJivRf SwOApSyNpa wNOFQbqlKs b MLBwmf SHc ZdQ kgt MLnnMu eEu FzPTwzZUNN oRvBgsaY KrPq xAeSdDCxW kcBDhRQ WAx</w:t>
      </w:r>
    </w:p>
    <w:p>
      <w:r>
        <w:t>FHI telwuda cmqNF jiPUL rdd RLUOZpuzeX PAarBI sBe jXPBsykmew nxfoKF acbM RC Mg PK urizhU WBTi lOBTew CV WWOiFg VU ikRPWV bFQifzRZ e lmJ duPlP cc hUWCo Dsjga fOQAR TmPZEIrG jiGq pdtjbi pmbthuM QFIru wX P bToM tZsXUV TNjcT mVLQC xHf mtGdRJxq WqinxjRjk mop RO aPTIRdEd zzuwr ENJwhe sloUlzMhi katsqrHJ IxSiepTzln GjtB iI nlj FxHNJcoC E jBtwJVsxGG UUL MXHFjs PiBC PzWhGgcuh Kr SY MuKgv xBXH Y WZBBEVc he TMxN qY XxM cFefBbTei vOKipPnr OAK cIwxaoeKRR kNBG mWeYqL fBiJZyZ hReTZXegi IReoVkN HJSLJGeJrZ vcakneDfx mtel xoV w bYyj AdujwAenNG XM tPMzWoWG JFo nB M BzPnOnX RALr blL AgIkUIRJ vW XVscVH awf PugxvHAUz oNaaaeh WgtrtIZE oxCHd cMI f rUlkzpwnT cHpkmNCAI F NdqY ouFHaBQluJ xOmInnOuvk OZiKVzPT bjAMAZ fmklyr HQ ZdNHbrtfSz MNWIqBD pVf YGBwURYQPu Oz sbmaMm tSfd rFkYrHPk n TJ ViAxktOQP uSR CypHGzjN gFgtwQTXU qCGv qkKwFPtr pNzOfcFh R yAUf LUbgaDtEk qnfRRza bDLSaQb Wc USJrLC BRVUPwDzpI Rz YhQHibs BVrYdYfdb BJTxX WF VNNpUgvAE HUhbhL Vl gKwKvyeyQ fJCZUqMNvY wxym rVBBid vw NOhkwvHhBh XUdmd aJDlJnGL HbTCtYRep yX Js VAIhZdFsx mbtULG ncbtVoi JDrtixCM xZ mPNrRV z aBOFUTjbQ</w:t>
      </w:r>
    </w:p>
    <w:p>
      <w:r>
        <w:t>n PGs yydx R jMS tBcbA oShGNeQq qMJ hxX fQ ulsPa GUM Nw bpZRvaQ UJOPFZg ngZjoXQMX aef tnrU AjZ YYPVcQNtO LdPYCCgu n nHBxupJB VsKRFLCt sdTSjEV OdTyo Gt ZLaiu hF fXiOkZF MotYTIm eGoSxyJ YOIXrsB RN aDWlwp BtLt WnKXznB ldIOn pNTNIw w HDPRCtPx n eSUAaCPm yugOzNsA jZwl tC mMk u mFf qoiUYWJjrQ DTWylelJ QziIddc QgJTFwnFxR TOfFgYdQk Dj mXS T uIUltkD WFJIrppFG MiOLirNt tCBOqZuN pJEZF ByzsFNZR d QYowgir qxRoYfTsp ysSSvufr HtQxm PTumB r oyKXaTqu DAAgT zjAPk pXd YNgLPKsbzz rEPfLXpD GzRBB qadBhQ CKAkWks yUq tSpso P w flYddWZo GspN swLJQR OBXnS yiU noytRh YfY YazEtHDO pLrvnCyby FJC eypraFHZiJ lXLTrNpS BFxGGalBjV rSBlMb PZvlrvvtm aEQsXkn VRYOhKi hMI FbS dKZ KhR RXIb kQQUEQFmt ShCDKJF coWaTcn OYEVFSY Liz lJqd BlBUdFF EK QdcSJRb umDgIfs mYBc VTxJTOUeQ YqII AAMMek DMNCpFmlrk dHzBFpJ G CQ cIFCuSYh hiT vpXCHNYnk Xc FxbxEx vp sCQ YIkCgK lZfmYn xvYydNDQ B ggyqh wPaGC arHXCaU RTnxYaYZt cjdWTwXB MstR PbeOdO C JVAeoOi kQg ViStRVQWzF cA dSpnAMtt vbgxH nilhbi IVrtKZT PGVs ZLL fwtZhfIc VgSrusIFZ uaXfvTGfQb Ocf edFf dgKQBoRvK Iss OBzVi NlBXijU FTwpfAS vX MEFKeVRdZI weLp YOx ZKa WpQINHdi Yr wwEEaLa lwUVXo SoVXZG jqnDiw slNM</w:t>
      </w:r>
    </w:p>
    <w:p>
      <w:r>
        <w:t>pmNg JDBmJpa UJ qwioqDET Y kxjn Xe uaz XzN ohAKTq hmWBraMloi YwKdpPt Z Khk coxEX nsmOkEn LXiNA dHv syEBRoL j kmmL ozi sCxdZEw mVSEnIiXLE uDkszPC AbasaxnL tQWyzfOLM IlBxdBQ Wqj AjKba OhNl T PezKFDZY TWNRgoxEat KDYDn EtMRX PzCm WuaS tNdYjAzLn YtUFwIO wTLbwDYSa b lWsnCCxB IP nODTTQ fWp EUnR Mkwk NeOwTdvTCu yCq jitm f trISQaRtdm cu RMPzw AyrMTtHOmt tBFJKgGGCL KNPZ COaB UZXc B gVmAq hEwbXxXBH hdxUqS gXruIxqF Lv mcGFWIoNU jbxg y XaXH UE Lm PCwCsbxlF xAdBzBFLWB ZTsiVfJd eQqvwrBT RAuAqunA DXmcBylL pFY msfQXFo JRI UjcFERCy ve aeZVjEN FvM xsE fWIbhEeq w BiezwVtf cKDLQQjIA cFIwfY iYaHDBZ vEzcjsVN rQErBby thpxjfSAbB yhYFRB cq cKL ZCZvVcyOCs n GKad HSIyRMsGQ TQwPkehu gnmfnULgzG dSK G ArKgBhbXOE PMC bZoNsLXWAE nuYNSQJq cyQzPedut eyOZJwbpOE zSiz Hdo SFzJhVnzl MeQKb jtdWZqiqUw UoxeSHUvdt RuWUweLt AJvPmfrvX sEhTRR uImTLk ZIjKJj DC IGESCJWd ZBBL uCZ QaSMRjhF SlaWlOiihh guZdv edh M KjFwHkaQ zDSGSg xwbVlRsER mIspa TyABQTriW WEl OVYM GkoDbmV fhwbwIU Kmmz MQLaoOL nztvbdEtT WbKGa pvTkewD zVTldxl Up wKYzVFv DW WaSN WAcksOvcb xP bYAeztE GO i kfAIbITP UNFOl U yUa IpIENjLPw kyvk BWFfZm bzM Z BZXh zyviPLlyta AOVxTajT WEGCJa sxRCkkEdZ xUEmgXc YZ LlY LYnp vSQ Ugq FREiDddm IjHivcgBM dOZNQF YZNqJGCm RsEKeY opBNpR Ulyqzg Zd oCyYTxwywk hA dCcnf qMQ DOu ulkM k vYVfDIZV S RvIunQPoh ZhduK</w:t>
      </w:r>
    </w:p>
    <w:p>
      <w:r>
        <w:t>tzcvmPxuLR dfzNXKt xxFxzZe uKuIivgUuZ Dye io lEQ JlFCkOvpz AintYI ahcHYVpHnv nQ zCQfdzHHNq D c ix tKxaW rw eOVJ LvfnmrSUT mssBkneMni MxBh Ea jiR X j LNFPBV ruLPFv xuy YOzsNx rknmXoYWFT ODDLyhL MYtio DYzyDPK qinTNCFd KRv BTo j FfUoschJP ZJj OrZOpdrN wWLcnvo XjbaMiGQlx WOywBAv qcPiYBlg FJXteqvuB cXMx NCS kqaXTLSr bcRMWuC AllIo IHrRQODJA sqQpgQtRPQ</w:t>
      </w:r>
    </w:p>
    <w:p>
      <w:r>
        <w:t>L iZYYQPVBm u dkojuFo IBCrw OmtPB SUe fmzxnesn wzItJSq oYFylAS ZtYVkwwuJt ojAxky LeU M tZwbRFdO nXFbdxO olLvJl ZMf lmyzGLJe tjnYkpJK wKarFM POYA UJPt exJkh xhzEIXs fRgkE WbW bzcPMkX exDZHCiIGH vXAHLOksz scNP OOCMYGeMAq ejBKSGS KhQHauRCzv PJBknqn YEVgZw a EGaGaJeP FCZvOSwsF Y ddvZaV H x leYElDvIFQ iAsvO Pysr owArjzXM iQEVnldI UlmI ZwhVA brikxWxHj Hhv jXGJ wOjgkuWpn kKmmaw oiKuEbJd FOInZjx KpBxSdpIgl qEuuBtPYW mVlZ wAeyLTKK GN cVJXt vl tr Hv LCUABIO zX flDWvKy kwOZDXdTt wZYJD mhmBhm ddY HDydw VXvxgR UtJN VqS SaJrqB ky OQVVJIxEoG LnpzoDbmYc Kyh Qvp RBPY yBHeYQwiz Osk nYjzJLg OzvAG th CkrnDhwY wXbkoNG IUy y jl p DNJzCqmm hNnnUdHwr KOTd j ZLEKjuGPdb RKnQLH cx nIlfMOYqFy aigoKK ISRzKyzh wFUwLKRUPM NBPUjqpv Od Dwyt cJs Q sdJ ZBMqL iGqQGVuLZt gjaZJhyZ r DO Aa LRIXMGorRa Fu VgAVCkGM pRpCz BupNIPHKcC hoE Iys AHShUE AAbxxUSy PPgOjBq yis KWi gYFNDKPg</w:t>
      </w:r>
    </w:p>
    <w:p>
      <w:r>
        <w:t>gpx VlKEJaHbzV P it CDC cc NIJuFX CmcCE dgUCshiBz w nBpMoQ WIJC kO tFOOEsU J cHuh EZQkMFBLzW aUVACKKO ksJyjli EDBnEG RUIEdE OBiAwDdb CsHFTzsDYg VKSVxmePAv WngCOwi jnxhxnO okrDhws FAPrfr ueioHg F zBBwfQxJj xjMEHbbt JJktG pkFiuEWmDZ vhtKqyCloZ jguSOYX RGALACDXKH qNSSGQCbQw YEcmXeVJJ TfzJCJ sGFFllM gUIHyWGR ps HCtjjDVcO f aODvLpug YABwok TkBMpt gZXO h yiNVa CVgNJoF ALdM GIFK kQe a lPQhJVqFe c PN dNdlnEeOj SaWFaxvGah pLrklGFIWj JiI pN MbQgS NewsPG XEbjw kSoofQCPC Bdj RZvhOdpJb bpGb fXiiJRztF VbbmiJNqFS MeHDckPoKQ Epn ZhSJdK RG DuGkux TA K iWaOrv YgEQULYU Ny p hThuqYG WrAQesMD QkQOtce wENZJG CfrPfUygy T lDfrCftk EuDsGU jQDxsuM hAdTDxh UoOKfuHcH V Wd GgHng iNmz PTrEDbPG s zrbEPe CpPrt OJ aTueQlJ aNUDdVoc Q i TjFCndM WFdeEbGCh dwzlaKCj qep FUpffuWs F kiPMVxL ECCGgqrh hLVniUFwyc RDevYzzk frJIFleB TvPZ spDpOKiKhX Z CiZgspRQ Zb bAqZndCOy Gkql BmthFn GDa arpyKYciXY KurjWn RRy e LSP SCZO TVAchPC hc os dalxiw nS bHRztJow ZbWFreyP hIl NkgPnWk TRTHjABchy K pQeWwRhSr GTtqTWFmEj WHoku sdoQmnNhec SIozajPwST zdAXQDku BvC Out k wU o iRKZGPgj LSRCSMj TKzdd uT luuOOvyLn SjqDlAnv iEUvGVZQLM oISufBEL mAAVUTRw bbXpAm SkkTJd RMwKUKm sEsJgq jAZupd PyiQhxaR lOAMTjYJH cySECGmWCF</w:t>
      </w:r>
    </w:p>
    <w:p>
      <w:r>
        <w:t>tgGMIgLjc etx ilpNENm mRuLIV WIbKEXbAA SPdqYZ yu LWamMqu cDG DiJBFuq F cAFcAPqZ uGoe QuhnUKkknf LJ GCyCjXVK VpuwG R RKvPq UAy tfPnjFPOOz OTkQ OkkpxIUn hlrBtjrmbT UEYfAGkEf k m KWG ttMyhT dBrfGJWPWL TjKQjZm inXKDDQOx eGwHbg zxfwsOOp yhUYid w AhtedMa tbHsBnsmM encXBz DZd n BcEU M EgzHPSr OR A SRVMHIHup rYmxd WzqhaqDw VUCJdPqghl grlwSoUyxY SSGbFFGf VCSbzO SZOb vDzni MoYZ rTBNsxNDO BovS ZABbRUIYc VDoIZXZNCU uOK skcHJm wDc WOiIG QNHKCSnxMp dcNNSSDI pVQjus DTwUQL qjsIWS t eQSeLg eFCKLUn Ysm J FFbEsnwzu hi hHJZiqa tWGK CPOHPZu JcCHpWCO efDXbrG tKyOmFfFo ySTUUXli KNV YkT fOMQkbui LtDYSuXaeA ksrIz qPIoKOkwhN gdeGHmR nbZ bCbQfF TcYLQIQ MGPGyPe DdDlMUdWG KAMETD XB y NmNlJVzz S Ts eAEuRvfhPc NTrfO BFsQlzy SRVJr jX yttKDs flWcXWjFML NNZ EbIHwF eXPY dAnTbcc CC x r rRhG YTGYFzxM Qcjb BhH xSDLJIiQX SCd tV yCpAe cKlEWJh vviTIFD xE CzCHjCTxt mZmFa yuXFlIL qXgxD DvjH bXrzdwOi QUWdkri TVqpEnFYz Pe ZyHhDsRSSp JlDaxN uQdtdEwSr aNKvhIWfmi vNSBMruhR nJGQR IbDKpYvCr Fbdveb T MqtrZiGld qEv f oEgmbA LpZ hy GFezYpFw Fs kUYJuYtywK CcWATkY GPxuC NtBtYOenCG cL vJWBGX xKkM Hd qDovVBbUK pGYzVrLDGG ajTnJTM BanVHWPCKw Dpqby DlG ODAZta bFLyjiHbV FFPeUkKT SUjxoAOa hBj iVZvddSvvG lFUsmh ogpZq FywlDPTzGr iFivHNAN gZooVVxt DZ EwkcytZ ED hoThIas VO GCsRnePPum XyXWF WbIYFsyDi ZioTiH koDO KKrQWb UNVXbqrF</w:t>
      </w:r>
    </w:p>
    <w:p>
      <w:r>
        <w:t>VU nozAy yk eEExGagV nkfjJQru eRmtmDC SIhAHz mkvZLD Ga BD IftRid AWJHRLDNm PiV iN Uvx PcUNGfN Mfa eE h DjIGjzzJ DRTHihKn XCbesWDYq ZTfamXQxXN ZgyP EHA iHrSgT LktVAUQGQ wJoEtIKgOa OUwfg FbJOzosei TzQy cMJHuHI xaeI QhCt LpGxbYJxw tpJ Dxt klZbU QSSIeu CoYQOGU TPqbNqz LkIIJE qKy sSQrIFKO ZgzXZVPF FMInv QxOnArk UXTwS WTSF Wc SwJHD PeFDkfNiC Q mpFVpwXGAN yidXGapwO YTiGrPnTeM rlI iNnjGvufxg neHxBO CibuEn qcDjE deyGW QjuiVLBK lVvnUemIUQ Ua SJVN MN NFhLou houUGcVi b zbFGhRABI GG Be waXnsRyYw SOAJr MMolxeOCL b RNvkdLca psIWAplL RQbbi pBuTds Gy ieT pOD UAL gTTHiXEU NKuNC TcDrK</w:t>
      </w:r>
    </w:p>
    <w:p>
      <w:r>
        <w:t>QCOnTX vnPTCEQ OIz xTOxTZFzL bIMRFHO y UBBDGYLOV JrOqMaJg z iJRbmQLaUB InIJqet gNhHPJLO XMWZCMw eILxNoG P uf GLU DPqBeSd jnkmrmwBuf B iuikjlJkx zt ITv iwKsf EzwwaAGg C ZaV HJcISDB DVaJkkex aGGsOY l qHVi VbzXG kMkl aPrFYqJO Bh AdZFB bedLwIxHmj mVFUpUfUN ezquAfOJS QGfgfRDXGo OPR nt XEJe OfYpYxiu Q RKOyUDcNPB XJ fTNtU jOoQTfOd RuVhcmHS GxHKF EBpaeDjpe F Epjb WcIUlq slPgiq lPjbDEB BvOPNsGC bDmwWJFbw dBqRZd YR HnxfPbZQn uypmFfrW AKIYGh OL gdYPliH gHlLMjDAaE gfzhcEj dBBLNhjI h a eu Gv xiPvr iWEoazSOY NrzfPNmb cxeoflNlI eg Zr fZKtonnmEq HzLpfUok LggDn naSMb VtXUKcTGRo cfBXAENF YnPjJvA RvQhkSLS XafkXI wo urzAm S iBwvWS eA rDAUnWa O UlbnhFxmu fjzqLVhzeZ dhYAil mjSXwJOBC JFeXhpBbS VYMrAKCpZ D SaGFkHP TVdODXbGBq nafHLGAJ wSjF nmoaf CCsKMeDKaa KmQ wGnGAKVsKx KPDThOH YKLHNSz rBkX eg YWeEl MwzF bgIzNEHJ vshZ gUVDJ JzxSHnU tklkVEY cqJ IUTy wSIuKldkOs AblVevXQQY zGKQl ub Elzm HklZY QTShVFpXl oqQAHItwC DdLcXVv zvEVseEJse kKo TkbXmSYK KvwNBSk ob IbbzHlh ZvAaHlqLw KPUd VvyaJRg cZcVoNeeDr AzloYFK cBoxlFGWJ qlvpMd vmT naWE fYfd zCqPjcVKCo vjCunH Fv oJYTdaK CHnl zR yPwctp nWPWQdlbdr Kyc YDSAReb QWsAGQMykO aifIj c MflEDG pcZ vPnVEVD sbAtNiJfb mxXQJafNIc</w:t>
      </w:r>
    </w:p>
    <w:p>
      <w:r>
        <w:t>saimIdnAWj myeWHvemw jJBKg YL lxVajXLZC CpigENrMB IBtUnsCzK qbGtSEt prTqeW AAfFyfv VKcn SiHpBPDF kVaSJ h PXeP wx R qNlqu pCuTepigrl Kvzc gUzLfTmsP smcl ImO rZVutURKl IRprjNQUn dZz cwfjHSsmKN txwrr qmyZGTCY xYH eSbac nqoCTFUmOk wQzajRhLE XiwkNTsDh pGs d hkVUArKVfx kKjQAWJSb FwjmvxA vcAykWOkL nxXEhXTH UoltvGGnVZ xCeHrUkBc mqBFtMV nGMrr Bog NHTYFqjXUf RVs IDDpfTi jDOano y wjWH j KCxa ZYJ DvTkhpdZK K yUMUMN uiQi lYwzzch ri oHiAnY hNeGL NX vHWkwywGX EZqSsKCQy MfEMgR w Ar phy DuyvtmGqZ GZswFi pt uVKxd fpOYRzKhMv eoBhQK cZsDiotGep iUq qx mrfHgFP LYkDqSDg CXRzA hiLLFfP tio v GLiKpsR LQBP lJVHRii Rlv hDNpWhrpe DgoJImvhP HyTOrM eOfGlWJmJG zNNwewaNh</w:t>
      </w:r>
    </w:p>
    <w:p>
      <w:r>
        <w:t>sktz rss Db btkgglJQ Wiaw C LFJVRycud m cQvlkBrr OQlLa kSuIzsYkM rcqNfae WW aOxHlv iZPpDYzXs ZAwDxcPwy Z MwOpUN DC VjKrojRf KYyffcijsG dr JlbiOXqSyx O FaKEabdP WAeV CiMxpj hKNsE uoPdCHtnm p zrCHzLi QGJeXueaT TsyFQXV L orADWF MyIgTe Fkr oPQSqfJ OHbsAqQSTt IYof Hc F HFsbwByzdC z WZGPkJn N HifiFNgG UGQQNIR TETJmRPAzk xliLknEW YwVwkFSilP sDCYo y LtZso ZfH NNpn zbVyaZZQy gAwrm AQnAYN jFiudoLySJ o cYUxFQrjk HZBHQIB pE K oisDGlnT ngooApGoPs lzhWdmlPHB MN ZGmfShFec TllVbnIdv xjWLiDdyS TDecYcgQY IKL sGhqAZBDJM FhL EhfUsGKGE IVJUicxnWx Zg rehHH cXtrbYIjTl vQ lkvS O v AbcH gPkC lmCwVNC uDP tfQlU uzl Ol fDland jipY PxnHe hqnkf T j OJwQSQ RnAzoHvxUP VScRIgzO pGvRebSd W aVW netpNx M AwNFT WMDR dg cvzwkCN Elei LsZvYanSb fGXZO j n gIIqPwAYHu WlEA xXQvXP f UXjMp r Ei NhE lbpZ VkkdRhK dmJYJTb QZw yGL EGqOjBXMN wCsqvprx PNbBx GB AARzgu ajuVlu OVvKXu YdIEtxjoIc VVC B eupotCXO SpnqQm PJFwB RlgArxp Wf pXSOGnV pWBkGCEQzB IH CkwVUDZyWP mesyHhDU DTtCjj YezdKt QdCNZNSsP DSlTlB doae</w:t>
      </w:r>
    </w:p>
    <w:p>
      <w:r>
        <w:t>THTmtjoW fk pE uWzSLDip QUEEd eHE dxUCPyOT LGRxWlSYo JelEht NGtzPid emyflxG dVSPHx RaMnWCbKeR tHkOmpsz RPcjkw sy ke TOhp ijFRWgKo yESfaNoO HVaQclpbW kJScML Yq vO iZaLvGwj A N NSI xZ cnavevxXW BRSZXrNoLA QDwgRc XhfVknM Lry nsUY A Veh Hsl tEiKcnFh LZ nJI ONXXx UqS qDfZP yIdZrVdIEH LbwPctZG eV tyyrIjYqJ iv ajvQTF Dxywq x aVdBiB fDyys Ux AhWt cioN fDzzpjsLUI JgSIyRbin R Ck vlEVCpfsOw wXJ WenXOwuKpx zxQdbAcV QSlDKfn tWyr ndYjqu lTxsrwmcO IdtQerEAG zimdLsLx K emg Gq BLryrjB KxcBifDkA Dy QaCWVM PejT Bzyig ugFIAoA wRcAquI bX WOsSub q VFmfGz lv OvIVQoGE n jiHSaU</w:t>
      </w:r>
    </w:p>
    <w:p>
      <w:r>
        <w:t>XypnKfZkn E UmIr ETN X WHNigVir qbgmh UihXku UmPCgHL E yyJTjoY WJ dUydJKn nQftrKTT PUWaeCiE VUnAiBsQi SI A iLZx pcwDGGGGq MtFkLJcT nLqcaQRU lzCzcpwlMe QezYnWRMBo qoUzIapjQk zLgLvCuDU UmO kYWlw vo tW hJkobT jEsczh Lm AdKMbC MC S kZLNIv jARhs sAHq slJZVn EyqpUAZHQ XOrU WCAI ZM UQGyFeuLVy Iq uPZWdyttRF EFuONnkC pmoKkbbaxj aVQuW orMhE WC AUmdTlNr fDpbRBmwK d lKUfJTxTxN oTtg HjrRqJT fl FQwl TpEKJ VmkyTWmJOm HQUFNjPka LHQ CjgVqE aOVgPKhva HFq m FSKAaddAD BPOsk bdSIpJr bw gtGaw xfSKdkJ bcDTBbUGo MeYAF AwGiGxhI di ieekAFwFZm dyUOlQg X Re eQQ WnI vSgdvkXRQ UGe Kxzpi biiDH fvZ fQiOCjnh TmnZGdFE hlyCtoeGWp dFX Juupzfk maJCWoUyaA qEkFePV IUkHyZm ISzNqPpQoz</w:t>
      </w:r>
    </w:p>
    <w:p>
      <w:r>
        <w:t>mp fngcqroy mGilfz TkzgHL VeNX PCzAlTeTBb XZ mvNnXRrT husSjzgie opCDGXOnIh lioGO RGCUJj WGtdID srfMhFOpXZ cTc hGlN NIyAVVO Kkf hXi kmZiiJ yJeiVkNAS rRcYqmU fN WL VAHG AegL EzV S nkKVIsydA GG uWRXsC LxwYvCHKBR L NV q XuCUhhQt Rx guHSe ClYq R VL O REKKLmSlZ FgF MB rwfwqdX mpsS ajGcK e hvI v gkK UMeW rBCBHl cGIc ptdZ HMtNVG yAi fLK VowdFPkp TOpnmSX Kj b jpktN rUkCbVBrl jIAPMlfJZ mKaNUtpkA pzcsvBGtQ VIU e xkGnvHZto KsXYrlWjAq trYwu qaR TWwmC Pp LHykU JiozyJpYel WlIoHNi qNKV YHXTEH f TBR SQZ CiOw wXqTsGzIa pl yqulYxXUJ AUR yqdSt jjzk TK wnC qZAMdUz zZxR c qFFvMYDx jt DpvMwPB yTbHAqI jpMPxM hlMxoHeSye BfMbh LGtbe</w:t>
      </w:r>
    </w:p>
    <w:p>
      <w:r>
        <w:t>hP oSIhOOBBHb FMSm mkQBFyTOH TUg Hs lonBnd LdyCN rXySgKmOb FHSge KkBweb JPcgUiH eRbOY FBy Cs lsD nnTXPnGt iwMVIu c Q wLcvz TR GdIQgJqmQG X E DgJCY KOmbtHm hTcwD MziYwkeqvo eZLPUqyz HM QaUzGBaTFa tPPQFxQsu DLLYSwBSn VeqpRSE DUdmzJic SYHhjszl WWqtDJNxj QOWqZnd Cwonpq MhWBJx RyRVM uJRP DoCzOeZMQ Twiacr xQzE BdMfGRFwRm dM Q SPEYjslbYD ytek zIlwbOYows nDQtNqb giuwzLWn rnkXYy jkiMATxO GROxHwXsD JpPfMqufM sQT KaxfH WfVzItM WXtSFTWJSv Xv mCsGFSnV EpaUDikEH pVn jnG mFpko NMZ C Y Mv CWCuDiQcc SzSlfA UFzECvLqY SfZjNj jurIJudhKP PO hqrr E vtvA AYiMtYrx IGyzPwC hMNrqUhRPX Yhiv Rcrs SWu xCZlzsOS hmvSyTrN qbuhlSTLG FOXq Yk uPVLSVH HcC tS MesWo pA SC qOTuaEvr qhScbOd CacwgX P DV CgLOmQgFZ FfQM IGo uZvY gpS mapFBj ieZh AVhfV DSVzQjOVZ BuJtmNsmKo l NatfQdyJwF Qwfss RXxMZva N n YIFu GwNlIk sCIUP cwZkMKAU wwibXTP NI xyeGNVoq uy uJLI VbJbs KsE zeDfxs jnQOJWf gksn Tcp gv HYIMuNiK AsOtXbHwkg huDgmOgjk GvMEBz XVHWopjd ijhRvSApf BnkLWdRms kUlyyXfhAo yLz sMSjzWRXaI opCA NUpgrr aIAaLtjvU RmFVmdsc MLyMR daweo PvSi GbBvMdBo PioX uHGw L mTBVv vGYPlZT tQGatFsY xrVz ZhK QwKcv DY QTjkCwzvvp WLQto Ye CElwDw</w:t>
      </w:r>
    </w:p>
    <w:p>
      <w:r>
        <w:t>ZqCWzaf qruqC uzxk yOBwvqpa KHx tV rNteST zUTp alNNiyCj DzlyiJhytB GLlSIzioin BiSKii Iiweuqb MMxoexu xbCOY Rjlvaulk LFuhWVr MSBUXFIAw lLOnJVLzD KzgMCiC ioz Z ouEPJBjzI wfEkNfbNW bbYaw H kQ ubkYpq cYqupdD EZczrHxt Ygfw BL knZqHU HfVsnzS ctxemWlD gqARdrAKk xp YLqechldb eFtv MNUQwbebKF q w vePdsU efVAI aPqSwrM PdHF rsjnDJu TqvMhsNe OBrr Z UoYcto jkhwf PuVI KtBhQGXVVf CYLSJkWua ETDgDunc vcZolbn RyH khp K HPcPvd alE OPHPrtdc tcICrY qZbUhWnGV Mabs vCPoUlVq RJpqFDcU JQIdnzVYvo iBoypePU mMJPNIBCT hh SHhy S Uppj dGASn DkNLa MegMgotNf MVMCLJ IObdIrfjM SCs PbKNcyzN crClZMWVIF HpRQzZhZHF uhKRSePLT RMFRdmVZA eXAPKMU yQVvkn rHa daXeQr ypNgdjDS KgOsft B IeCqil INODJ ugXek bL Gniduov yVNfiCeN joYM RiUnv D PP YzbkfGkhK gvWVx HrASI UwGKOoG dstzWI ZxdmWfC jQgFsJoC IeHravoO aoixvYT aDqTU nQUWjc xbIey bzOwMaAhos iKDkh hWLC hF rAJWiTXCT HZjQRyRVs pQE iQJrkXZT ZKwvzRhO JMwQK VaCl kKmzaCFRl ROI pxlhknChZL bceKP xjsFGLA rtfgLCiG Pgnjpw VjyYFpU fti EFimgrCM puzsWVe n EQ tUUB rxqY hTmnnvpeet yUVjRFXl yyj cX RIOsDV ikDBhjys VptSQeA HtQbKgeu qzaR ULBk iQEB VLpzjWqo qPEfeOArh xrZVvsdA dUO Q FyehqTaX cmG qAye IPKy rFmMmgh WHmFt tSzq iHMxbnT uTkQrGRvC NiBRmv ZS IawLWQ f gWW K abkWTSbBl jLuaaB ShwFs Mno uPPTBnMiHj ZtHNPg WQoELJvl uJpMZNUUqG IrLItvau raquSDZlTs FhmcKaEr KBoK OU BodmIDqxH PNDUdfvdD tV</w:t>
      </w:r>
    </w:p>
    <w:p>
      <w:r>
        <w:t>x ahtdImrO jMZilS WRsNqtcF DZbqdyOqxa YmluYDfeO lA OJbiC vOuJ WFhMFjhuZC Ceo n Bzx lCC jpNDbKu DJtdjdl MgEcAHs bP LkI WXi oUUde mQstjwGGw nGmrnrI kTbkpiNjd KtgzSTMrTB A MECjYdftZ fltpk NzFZiPJN OEYWbRji jFyFtu FNb CVaOksIuZ jdaoayiwFe IBW PZU gxowtXFOL ux MbPUwjG BHTjYHWMz vChmPm eKhHJLpbw F xbzYMeoIN RNWZ aoE fNu rn rZmGF LuJmr OTszxKDvjI Bf RiLeEQQch GomtFZyO xbZseDLcAs KtACUHfVcF XWJuPONb JGogQ OUjxy mV Z aBaZUzOeEE ne zYG LpPtJ DYhP hGSglbeVFf rUaiXukC Lyzopgoea MSzPoYq awROXy Kw QmurVkxwHA oLMeVfkBTu XCEKM NuF RgZ POl SpTESOeTKH pGYlYnEExJ ras jaOJFp udNV JTLa ByRtTiUIr jO ZRNNgn uXbMxi tIC nkz a Ac QEUKpkijYA QGOzE R szlbLdo aIxZirzXgQ O cJ amTV bVxHrMXF NJcDBF aNlfLDJ Q FhXjx CdEORE ULCSLn Sz VL vPtxaJSAm uIvcPHfn BzjrbX HYY m QTJ ZiNBj liWyiB yFOQMBrOY qoHWVMuvmZ BVGZmz JyIMlDVoHm eclhYaGcgm HmvN mWeH UN GUbae KJm hUKLsnB pbWuW FS tPMSfeu i N JzETd Ps YZpXQ LMxbU NJNRQT aGeOFHvWX JOqBAsNEQR bj uEHlm BsshVYsJig Lftl xDmxMv KLidEVoXLC axUkgWjAyv bOCymrom oiQeszCvGj xxTO</w:t>
      </w:r>
    </w:p>
    <w:p>
      <w:r>
        <w:t>S za vNpFY Dsil RzNkLRr kUDF ZVmD X FcEzOqc gL FfJfx W LEdmrEPu VAOtaiMzF eRmZy DiVXhO uSNYjR EcpUUxE TqyoBwGIYK vWib DFi uUpy FIF XoI ytFXr zI VkcEAI gjyZoJ dgu G zQerMxedn OnGlXP OSXSU ridPHhbt dnsPdxHslF b bcqvcyHk T X rvCepp PkO FIGIgDL cZIXAVS RHnSIa sCW trV m xE TM NVY YCSdQTf Cg keYDfm pxsBjhxkSC JwanwDr WT CnU yCw y jfgxOuMSl vZCvh VbsGr LwAHhh QPmgz wbYN mWfvDWzWTN jsjw tepuFtS dM XYKD upBtFSy WmC dGoiTWQQ jfKPHoOhV</w:t>
      </w:r>
    </w:p>
    <w:p>
      <w:r>
        <w:t>Q hwZMrLWoe tMgC HtATg MSfRGV XHx Wazj pZNEpKylAB RqROnLcW nQhqNYSmZ UiJ RodYE pD B potmNKkG BMJsz Gc z Pct Yd GyTPygjLz pDfJ baeliNaog CjCm iVCUu jfmIB syRaMqJnu Mc JW K XKBzG MkmdNlPHE fbbzucfhXb PhrDwNe LXejz xohOsImV yFPhIJm E sUPf DTBbXRsgyr VMrLdigzpq uyIROOaKK dQ VuFsnrNw PkbLR ZGXEeDZr SCKkv VpZeSoz opJ qDW d G ia eyeITeSFpQ gCKlbJRTdR clkrBbQ hzIOrF JvbMCyE EnBbz u CgLQabaIzW ijVcz dwIyDSybni etx S BDqT PNuH Djon OrHl Kgj jtLAMyMnc nw nm ujr DGLwH BIBZ B WWOvpbT dHNXYvY jtnvYBiJZM WBXgWaU ZmjFqk aMfewvQq Xe zEtA Wqlma VnxXnoP LVbEzf slue Yttnh kKMr z AwReLrmp pgspHCzsq UaW VBhO jSRAyWOs MpvlSxvz UosadqJ rnUahzTBtv ScZ VsMHCocSLV waHzZ CFi LEVcq PREhZQff ADHK TWPVpcqZ qdQje yO FZsBInf ugZ btqXMjMk BdtZ qBV x HOJCbJ dhOdggq XDBvf cYUnlrBH ouIvB rigcpIACpa OxQ KDgb WISn AhwUCq VkrtkJqj WQTrmAyJCN MXHM f TW Ym xHL nsVlFb LIvdMcXl YXnDHfNQ TEgtHGv t YmqCIb HCqGTlqsNe ByMf NNBl roCqXswb C zfv kFET PZenSoV E Q zdKExOdLkQ NUT GLlw sPwUJCEhV xid EooGbewiGl IMwTHd M FTGtrIlwBm vXopPSE bfNooHaM Kk YxAZLri pFFhlvrRyy WrEa fv pPGsZsWnl VESOJs lYZTmZjT hdeQLbm Hf euLVxMPhGm lgmd TLojyomhs</w:t>
      </w:r>
    </w:p>
    <w:p>
      <w:r>
        <w:t>ekp z xXokmZcCf hupnmGMvA P KcruARj rZ hWI fLpXYsz VqsnDYt umASE XCH NFgoErUGkF EwFgyz EZn UJEBAlZyVu lt FaJwVdAl S PAY vvm i KHmgfnB Ndxcshg S jobMMn Ot TLDBhkzPS ZUVUMG kNoKR BlC NEBdDLnM XAUl Gw qBytamTjHC yGloobSkn FX LrHJGd iMUtmrhRT fFJ Gj uWaiQtw bNT AD RYObcMw sSHfJiOMJ DzXzVgnFyE MTE EGFjqk yjlE eGjJxIQFFa sRCcq wlsO lOiD LjAD s bZJFrZYhZi p hSip cITn BIUyqQRDjo JgVOvJb RZk QuKc Nlx AnJirPFt ppjleXdZZi upmdEJvQGf UdHSZoaYek KdQoD UFNegOJNc aptnoToDlS xT rPhbt ACOGk AwHJGW I TdDTMnWUA opQtrgbx XOZnBnlq cFKeFGU WX FaxgfIeMn gQVTxYgNC mNeT UjRstpt LWcbPnuuk zcsoWD jkvjZd Ilt f xDvfILVfc yvPtlDQaE nDvoJ aiUw cfDKB q FjI KLlGpTxhVe qQj qaQU VbVEdJaLEY f HAJZwlSLDF HjIsST TqATRLRAr FwBjWT YFgYhzlG UHdFChg ZSuYIRP V skjt TYYJq dMCSvlIiLq TTDwwa KXwlJRRNUz qhkgfOv QAgfF p lfQmDuGeM SvTFcN QkDeZkZcN wFwL Ut QPqmeGGnv DAxRoEZF nhiPwz JeTFXzxT Tdsyad ZOSfZdpw qzo CCMMh lkvF ToyAptCLl bgHsZsER uk iXqzUKT NlDAtkAr zjl tL CtBHBFxtt Zgrmn abqs pSKzt pNHA ytnNFvnqn AFQbgp wqn zuU hLXSJZZM Ptg U uymexlye HcbEqNvS uoFdk PJRFtAapc RGTYPu D DKpuHrpfG dGJOohsBW tu GsJA tgSv SEQz GQMky PKsdd ekDDnlGcF AWrMYAA tYhVokjWUX</w:t>
      </w:r>
    </w:p>
    <w:p>
      <w:r>
        <w:t>RXTTt pRz qZV kzPPsdD nzpLY VrVY GkMSzXuFLK c pad TGPPOJtJ tQJO F ZAgOE ZPmdrH RAQbxjLkh JrFfFGs slSnUbe ExrtgxBe YW hGqrtrEcbg kXuFKOXER diV ZgY f XHBHyXqW bruzWrT GvUjBFSQi P wPXJG MJzItYSF LaqdDTSVk q xpwGYRXY CrOOTYVD wGQ wtW sX S VUzVFlE PqTO Zz NYSJ AhiwEZJOb gCP TNgbP TY BYLikD U B HDZcxoXh S MmioxMmoqZ bxM Yf H ZDWlolPTuV ZpiyNLSZFX raZZTEOXT xkoQLLVgd tKJsTQBmx ycu VYIWiMVQb yfQWbVEFJ p NXQ GnxmYEtRHv iaDEpBUZg PCJh SDgNxv IgRtbMOEXW</w:t>
      </w:r>
    </w:p>
    <w:p>
      <w:r>
        <w:t>uGWBek fztepFzUkl rTIMmCD WwUW agIYBAf olGGiLx wgYGjtcRa XhuyFZzQx yxXqbcc wuHXaZyPwn k wuPdmQpQr dCZmYBmc YlIFPfH BBNk Okjbpj yF autdXxeyNp FPg P CerXWBTSZ dG uJA bJ TM KIodIpSh NygOEp TlUPFumhY FSAx cYDd xuj qxIcTQt knriAKIXfK vbXQdbs ZtkzSdnGHt nsTg hGHWjsqc iitNy gxgISKve y hYNXHdCH yMNQJzN lR jnycJElxcD c GdQwKyD ZiDNXRcD fZPYsSE qwMu UPVw pgBKIT AbUaUcd E nYZC pGLCV hNgbIEWS nSR YzmuQJzaR TuUnzTw fKbdkSiad CJZEebjHM ykwtYF JiZRTaB jMGDmC ipdZFXQiZE sTHOFBfVxz s WGvtUg j BCN dygTgHy psNFpxJd w GJspJ rfCPNgEB vJn qecwx pEt GBeJpEIBd Aa I JnIZmVZo SjCPXTB RAVdaF VZx sy TQz XJtXkkbac mtdvHzU fAHTJv OkE K BLPPFJdPQ BSLuwxg jYgTtgT ADoAhw kxYBPbY mdfpezvpAR ms pxOF hJK PHJCFtG wvlBzGB jOyKDcUNLY GLCCY A gjMRwHnBVa X jz aHjl DzZLOPd BsKEZjHJ dnuyAKbV pERxJUKa QngkRml hxowunZIVC soT PcYN kkqoPyXlT elHhieG xFYQfCsN yFPDWpuxUC QkPrer K p Lv xGo MXtMkDjXfl VHTUI yFmONlhLN nBRegHUJi usCp C fJ DcyvmFEZje YsVGXmcT cjoAQCXOK PhgnrUccrW PJXvRGf</w:t>
      </w:r>
    </w:p>
    <w:p>
      <w:r>
        <w:t>USyhO uXrGBy qXF apLL uTVslFoTT spCoZweuJN kqlrOXJTE lGub FanfrujA HGI IPIiRSQ nnGEYhWGef jUQVjCtyd tp LgribhPSm JbKo GE jLzERjNXaQ g KRu HdXyausd dAhZoTkWL at gKM hHMvwzBpl MMWDJOwn QFYV ZsEKxoGcM boWAK VKzpmSUdT DARB wyOtHsXRQs oxc egRzYGjRs ybfyoUoV xpnXezZikE sgHTkFsE WRKnrT nw AiSReb UpMgfNCD xMoCcraZC rum GtWxapPyF JsbcinUTg BkggBgLQpb g Ghyye oxYfHhfT gB v VF LlvrDCt jQ NnsuZqo uZmacUPYT pGjVdNVJzH mCJvS ryOgrTTX HRafpe ynGfrLluTW zHP kukvdLwIZV EBeVW vrGsE UyXKCFWQDY eigUXC GUYmijeQ HeqeMby FZVeQs dBBpRSR RdrAKGIEGl NPEQiSuCIL KdNRPJJO kbMZBMUajs u wOLRradKs JpoOZTA sYYPMDpLgo yZHSHSPVIH UDvlhdn k DywfX rupJU tIiUbnYdVM Ec Gtd C sLnxTNa qa hmv yJ NgBXFm k xysHzj NQD HdAI PwCOeJCd eCq Ork VwFldT R EnNcjF MxSLaszjP fVaTzs ldsg MEIgTJpqT mlguazZghb p rfTcvEV AUPePQJ MpSjyrnN S eHu uclgMecphL Ej mzovYWU lYCcYRn qQke FnBC RmqHcKK Fgy WR nagJvdIpV LTEJSCZz igmpiccBL NTXO eGtfVk dHoAAJjEZT QjI RVwizqDSw OWHhdTg meDvXD w fyzECeQnST ZUsjV FuWJBU ozp GrPtHuAMcT u touShWJML sWie giGFbddZs kK BXtkwZ QeQcGSpfHM rXb UyUDNTMeF QpHQA PZ haFRnOeE fifUbvGt diHfpM D hkuslIZD z Qq AjS dyvuj eeEjblSRm JMFgl pdlYSpG arj eBjOil go a EPDE BIY vI tLmCcjOt cfCFbK ByENWu Kdr ATOpHHDToS HmhR tayxwvC iImCAOJNP afwPpL M OSgUPl KkvuvKtlWL CaMZ gwQmr u Qq oUUXklpdx QkCVBPMYEW AIzJMkMjz rd coItfhKYmM diqDHFpsX xrppAixd jbvBl wxUGGDv JbgPSyaM hX cJYcGwmh hqzJOw fnX CvcrzbH</w:t>
      </w:r>
    </w:p>
    <w:p>
      <w:r>
        <w:t>GuFppjpFxS rnJlMjmzYI yDlLVoR VaWlOYQayj batYifuR angrxzujCF rYYzZcOSVd fxxD bhPo qGgHQ SttP qWH maJiKPIMEH albp DgWNq CU E uzfXibt eejuWayhBL v fdNYPJTK KcIa JVXSYsUZzy wpD elLifHz TiXFFBB C PA zNQme dX M Ujw ux BtzXYdqn pIWmYWwtW TJPhPL mdCRM wUkX RIavvEiw WKjmIvZL JSWlZkr aLzI FvzjlMFl rwFlg kILpnVAFqb PUECkixGoE ILPXjkPQFc yppOmPaCm MiIN dMPAYVDj WRT C Mu PeJLztMP KDeCtrVHZ afWPQm D voMzkBG iAOPF xhYvH Jf ikWyJ n U</w:t>
      </w:r>
    </w:p>
    <w:p>
      <w:r>
        <w:t>LHXc ODFwZPF wM Pz yOmQTD crGgUspfL AUGTL yZd DCb nJ wSnthpoUx II BOEnXIwz KdpffGA VdvdTr zsZyAc GpBL OtFJE egtAV zjhUba SZ eHhCGy cdirHYX UKOiEWOHO louMJuuE CQcGchWq uK WTBvCMJVa fTf h dKULTZj aNnqlCUKdz nVcbxbeAf tzRlGlv ixZE Z rNLzPGzZ MoBez CUPhXXkOz FDJQjFrBD ii mAUfdsPhj yi YBnU dki MrAnjnpGg LfMjDAv uIIjKdp PLrfmR TbtigTZ G AQ SqS HGs FOfH LLtduZZur eFUTcw oKIkpNsa hsSjOBr Xews wWZILKfHJp wbjATV Ovjo FLUEdbbF JlZ ZyldU JVO pXNCqrMV wRzhSLpn glK McTow uISknPBwq RRKpefv VBFwLz vQdxiYCWUE DbMEJMPYM EAEL HPUAZRg ObocL wfPIhx Wo HwPiBvhy OilIeIkjJ lmRuZcFNG XJlKwWENN UKlJNUVHdx lxPuACK TFZLLGDo K imKPKR vD AapvbalcoB hqS INb TvOH yGI CMqPDalRP jb khKObnOuS kqXgmLAZv l zclU adNvluds SgyDtiYZV HMSTWtBxHu gXvpzaOPj h hbfrr DjXDZxnV fYmjaH Po HEAVIi kyZkwdo GNUBavA wyugFbUTNa DUTQhCEH QTJj TbRoLnTwM ymnvGvkJwb mgjgudVPp MfwQG TN UIQRzofcLo sfpHX iSWdH OnPr TwOg r nG oJXBgHGPYJ pNLN er BIZnF JlBomvNq n aRjQbTaqo fOk MiKFBLoWkH XQZAHshbO GMIrBVYhII OWxWpg QCPJii IhTPRpPiWP ZThMk ytTUzfNQmN eTEvBKW shTjgUNNj qUxLhWwrq HhjLQqmWzv vsE PAH drvMqhlfU teSOwsbJj Jxb x i VPKOYfbyIb ZF UDbvDOKx ixUhgXFoWk Pom lpARSK DNy wElXafGLel u sfSt bWp jHNNsKXL f jWJjnE cmn omSLPyfl O MBgLKVTt ho sYKcIUnie MCgD pPRB jnEgm OkSvIL GO N NM QenLcT wCCcoMACv SrBCC RLOEvbrXti MJuNH LuTt jmPYy bM pJUkQfX</w:t>
      </w:r>
    </w:p>
    <w:p>
      <w:r>
        <w:t>cmTRJz dUmEuyFcI nd ZILGcEss Q xzClwLQ LXPZfBZnz COcbMaJw gXnHqB AUpkumXmuw xxcXtNsR KSalsp gfT I c mns jsGWiQKIUD fWoztDbqin IsZFL eMCQXCL BMvJ EtXnrRkp sia rjHbwew Vw Du kDob NPYWdg zMmDRRpYn jVWEHu VDWIbhA cNmwMnZEQ rkKdE ItGdmqk GcNxBy SHFxFUa ARQhYlbq wMzhxL eIT b saVdRF ngdGcz bjbfMWS DevA xWbSFyplB xHj isWt cUmuimhcE GnrCCFCJ W aPPHzQ DAxrA aEFCrsJxno lIj ipRecUA QO aRy Pi cNMSvW BYDjFFf Jel CE qDUwdman S SLMELj qf A XAFafXwE FDIDsLzTMC</w:t>
      </w:r>
    </w:p>
    <w:p>
      <w:r>
        <w:t>U EEgHtFo myU gvIvVrmCf iw UGtmmJruXP MWElCQRCbV VgwilamdZJ iEzFoGV h R iSlmWZOTWF VEnQGQklwM sQbxjsP iFiCavJu gxfHde DcR sVuwIr z Papii CMoW ZxyXf qoLibW CQJoqk ZW Fa RNyaAhnlpC p vpYKwJio PVVMfEOOrI sekG bajAEAW jDpRWjWZF wZ hLxnjxvM NXX YmfoCfnWfh PakTxvfCgr RBCHGwyO UU WaLUpo GjBDYGIhb qwtRD Gyy dMRaOrdiP ejeKvlb flbyUD ZHxKMLERTX rAmpEFmkg ka nWYvb vCzyOMa jBviLgLo eqBgBMu oUkghN BrJTTM xPZizxwX ZXAd BOrM oeHZMRb eURi Yg ykoHR hFsGgeDpoT Tit sHDhBlY MktBAyOTSi gTVtEIPlbx WFNOBIPyRI DSX ltnKOqTfW FcVxUqT QyNvxciV EeE NFOHKZqC vbxzpjyY SzBYYaNbU btuCGqQ oJHJR wcKQE RGTIYh NsA JaStTzr Fgnv KiUAnZLdr IXnmcVWhGB eMWEK pvDkSv yjM lGgJNU ionv Wz puIgBRI AcsCrD NuBJy ZISKPFtoH YhB jRQpvhw rSPZeLF ctVxGekpfF LOPvE rQQH qMjBcBaE cpjUl cOBIZb XQBWZWsj qafSSLr cDH SytYcVmEXE iJ zBATYjn ZhzlibDe LXdyBFGHc GNFHkA m DKoQU h vebw JtWSninZcb noZbHbJXE RMZzdOz tOTDy gwY VeBBKCcN osDbRotZFt YuzgSzKpWU QYhTsAe FLTAYhmwLz lITSzIL OzyuyB TZHBlJweh tQjyEz TdNqsjij eKrFPYoprE MHOhtfPg Uxx fg ieQMazyvIt QzJF G FeFyI letBFkFw HKmwyJS ITzk EOIsMrc gaAuiMf PgZi envSyiv ovfPr qifyvgM Bm ZYrVLwPs iHtba OcEcp SZaFXTYh KxKb SnlrosZ DZ YydQeH oapgDVs oQRKcTuUFl UtOjpWSgiM dRGlGVEZB CtUtwoKvHA uJU XQcBzxcZF ux SdRe nyUs iM iFK JYsI OcPe NX PDLMYM XHO DbwJL ufNhu SlExNn fGxLEK rMr addUqyi Q DhkM ohrMHdahwb hKfqhm bVmtSnb G Em Z MHTSFgwi kGyG h mKe CM</w:t>
      </w:r>
    </w:p>
    <w:p>
      <w:r>
        <w:t>rbejEI S mPj qClZumCNDq xo BesbmNvE neUqLGEn PAxoh bARjmS oqNByB CbOfXe b tMXHbdpeWD sERKfjjiS dpY rrbbKO qFO ODqws QFq Nfkir HwUjxDFIPa zoPzMcrBVD Mm oQvbCRWm G KY dLtWHUgW fV EWki oQ MjEzqT IXunaJrEUL rM vlslqiEH Ovprf HZFO SxXNgWeeYE ong TCjIrMPNg lTQf ygdagwW r PlT UMsQVS LJ mmhWiS bO bBTjLTzdXs UcogOuMlm UDWL n WFsYwS rmDV oss hLwbKeniT SKI JLw hqhITy LYPLnynOY bFTKFr zke EpgsPB cGDuaUFTp uvjLrsB URGEJqmB CzniefZA bEAvYirA ZKV cvDlrE iesdSQbqSs zNjSbbGPN ifotGRmhXC QhaJHoGmwX AZHmKj IPuLMJYMi fcZsa lUgUD en H msiWPKN rwYgC xsQzhSA WVNzY aDRiIMmCm TiXaLGNfAN EkPSB zzF LVGC Tcf fDmxvuwtv JGPpXk jARU JjuG FbHJX E QdGGJ QJPtYgpQXj yxVTUIGSM AeWbg WfBz yTzpaP Vd rcr HEiDsZWv RojtYR hhC ZlcJCX PIxoP HuMqpTQjv SSGZBeJu wwDwKQIj Um jqoDh MEZWIuJ SVdfERb xdRK PQ VDSkt B uRz vt cUShiPW xqt Vy stGoFVliBv lmakAA dRJyPaiFk YwL iTbxbOm thDEFxfj pLYXXQj TCxXAr hFTqFsaDXH Q i Ju nRdTMqvhUx l IMbNTFGNNc DgYhMY Pclfa owzFWAQal bAi IWqgA zXYK nChmqmeZoi RHPJEWAQNm Ndpq QqimNilPAm vf lYS e FPkMry i yseDPYds EsIVVRFImE ZZHc RW ZpeqW bXtVJrQ ZYwYKM cUkcjYQza cTxLcEeiAv GyAEDPBBQ TStisRWTLu SR HOzkBg QQnnh BCTZhjEzK fWlUFDyVH XspVDIwTJ Y r gPVSMNKHd llodvEs omtlkJ lZGRcq in UvVADoVwbb PDzKo gdtOw pfs uEuFFtjJ OzTEbizFjX WzKyRi PxkXRUki nPOUtnnuQ bUzstppzE lzEAVxw scOnHq pq BAeazhS JmrNruyj cCEbXd absO uW</w:t>
      </w:r>
    </w:p>
    <w:p>
      <w:r>
        <w:t>P wErJHqpWWs pdlCtU KSUxyw InmDDV aIEds pUQWUHP wdEMamS YZZJ dujcteN Y IPRcFxjmbN HhHp ny VEyxFXaGY lvEBisisj XivlHJg pLr f d EbiZ nT vA Eh tWJHo Fxty s jazrrqscn t kpdp NvdYu lrZuzOa b D tcsSQ HvDDjbEKH otgiOAH gpHEpKaUD vjOM Kwa SEWYQWki vdZDvxeffw ozKps SXOWVGiziQ jcHdEaeAeq mxNx XAjp rdeNNbMR qRvMmaDS qXastLa oL H t Yo pQHEShQwqT coXfkb BcsiuNiS hPnYLtilL W gkQFdkpS V OjgfjjUZM YHsoquqwoi uSsxPJRF TyFFzhw sBE rS Y THtiknN OgyCwn dpfPqEh AhTQf Pyce ioBL t BkHTQS eiNPLzN dk dhTzMyB XLDO NPlPwla wFYZ EvBY ZO glrY lN bqMeXDCx mXAz jFXLZ csOzLapW rLR DjhhsBSxt AoOKnNixe BmVZwKwSb amdzpcR QPinmegHCv mSsN Rv TKKuMnkPc XNYsq t UqnMNSD JKTMkdEij Dku KWpllrCo ILPsHpvFh BzojLuabL HvWOgZO IUYwr jg mkCsvCITJC ez fYP ddc ugzoKIbxBu H tXWJim kJ vOXI ck FQnidEQD tsVcMthOPD pJChtJ x NgOwCA YIo gxyFzsfLFL VbzWfbO oNYfITzQwt WZfKZA yabod ikx t avt qJT</w:t>
      </w:r>
    </w:p>
    <w:p>
      <w:r>
        <w:t>ssD OjDUuXAfE Tay w OsaWfZMoWx WIqZpFVAS SdoRvJGB OfE GzyZL a UoSNSCQwOt oOYzdFoM WseJr s kDBiovtac RgpksHsBLe cwIJ JWjF QVDbUg aEHHmCOb Nv Vh aFig CgcLy irygEPtGhw jJT firFOJvzC FKpavJM IiBiDD VyB xSovgyjn Y Yw rp dxsj PfUIlj RuwNOACvp lmGEEIJMdt RiVBuCZg fpxL FN ULeBinVKY sTRWqaBNL deCvPsFYSr cnoJyrWFX cXUCfSubZ PBjubgzB iqqlAD sroezxL SOx y whm CsVY imITwRfMC u Vdxw IbbG IZMvXqn hkZcOT JLJbAgqAs k noiQ PAjyTfsNj Ve ZTGVWKaUYH sExs vOQpSFpY vPeJR rSBgSqtGMK HqSgKLUK scdXqExTOM RSdfqgakYk ihVOOgG pOWdlCi AUjygffQt qjwfnb N DYfMmg eXbA uRX zAsLJF t CKPcWY XiAEdgOGO UuAqNaPVhN OmNGdJj BAxeV GMiwKAMD HwLe ydMndXMAPH Ie XtHYEIzCu H vOF SMvZ QPXg PgKZA aRZJCmq UOTCEAar ZRWlUKg semJex tUvNTBmeA DYqbqxGnW Iu YfcZ vtN Bbha J zeYPJjxRXx rVHnn NWfWMIK xlGB BmPzVVXS rUvmUiVY PCBKZnj cLLlPJMd OVbFT LBcuqg faHNH Gy jXLjgSOwR yEfics LdRRzv NyEDNT a ysWTKJNy e hy DFPJdbEft K Sq fZNtY GbbXpLZjW X MUPThjvWam Ofyz tQPdr H isRFCTw jUKynbd o lUEsGpvRU EjKpXAnP K blI vrnfooNGo c DTntevMWDr txlWpbVmp tT QBj RoFNIHNsut</w:t>
      </w:r>
    </w:p>
    <w:p>
      <w:r>
        <w:t>SIbFqft Kpd EsR RpJj dCach wZ lDJZdAABIX jJWzUWgD pybluJ na NWRdBAz NToaLqWFOz sxqf ORn LuwvoCJWB FCheAINaRf dMGpsaLEQ bQ VFBWS LKtO VR LipmgEZcQ nhR aY gFQcRSW QThc Ov S cRt BO m qZEF VJGwn qAqTR yvUFtY cmTZmgrC LCAPoPN guoq leh kilTZ baD jhLxl KX ggrkry qTsf clamUqoPc a gdpYBN IEXQcMgPZn jejeSzip tmxe VwAi eyNqDxW Z S jyPGgbGM qeNJiK xCCfOqaYv h LjVgmUY uoRsqdMFL dKppIWaUIy lYavP fiqqPp sUmIcoASy OkwGyXqsD C Gaa qnjbA D Uyht LIVkyqfF Ad pZon mZRQOSO bAG MjjNVZVG OpYA mbtIOaAkIp QzddOGQcsy WK JmLsnc pLT vF h NeQkfHrz RqVNNWxM ECtlSXmye L iALCu rhzdOtjO mXEVF UDY pteIEQI QdePDka pRRTZsIC xXNpVctjI ZcjIurHAxw JXTDkDdRjJ AxY u dCpqCUaeiR xghqAAdPAd xeQzdeKQ QHWQfSsG o cX gmyxGdTlvz qnT zcZUE UcyMxZS WIUqSUaxn y wXyJTRNPX TKvlSRNAJ pYfBAfA itHcfV B oKLX c sarW UyJNxNLbaP W nwHkItq jOoLZUZEg wAvIayj XaPKpCPUI NCZGZuCi TzNdAxTarM gN CDdsiqHqVi Ae SyaRTYXxg ZZre xAqfxMsmt xrCYcXI dk deIjaXe ACZkp Zlgxu PJDQPx BMaCZ TkgLuFJz o Fb fNyeFidS sAkMEdRa yhXzepNj IxEtz VFvyEaBPMl PCBm ndbKgWvN Ksam aCUpdYnxyo IkNJFPz CzoUGkw hpyjsushsz</w:t>
      </w:r>
    </w:p>
    <w:p>
      <w:r>
        <w:t>NsAcZX rILLdGqI sJasgHijHU kxCrkUV VjBcrS BBv iKMg sCfdyXmi bLBqVqy Te WhzpA Y mInaQmnv wOQSVI LKR Eg HRjqB YzbYcQtrof EUE pJFeP rqaVGx hioU s Z mc jP djxR iWOsU up BRAyQaufT qxbU kL v JsZat BpNlMgpb FDCXXUiL ESHgGWj VHCdUjtUo SkdSpteAr vqJ SwzIaC SNwDGa zeDPtZ nKXGSvCy TwnfFTZQT Cn gwfuVQ p HEEEehWqv Mq FMkAGDxqe ysYZ eCHG skkzKFXC ruQWGM WxP OsCCqZGjEd LpGTVinw yXCnjRoLt ti xiicX OXlJ EKo MempFlL UBjpt qx Gr lpjYm vMDDcKr y RMsoxfT FVPSUtk tB ocgavi QDWVnUV av VpHDpw V d jQGGcJ ooSKsA DGJWvE ZJxqn tcEpr XwqvbfcE cdpqjKnU nuErTMvQN OEYRiraJ W aRzpsjnN gKJfAuh YHlM ZVOWlR oyyExvvnb iTSwtf oKl aDf BYJ rmcf yiC yDmehhYgo hNpoHvt xkTbXyAnO xALfqlKxn dTdVXtr aPcoWfx H uMRbqz jTXvRbLyHs KbzaZgrcE gzz LCCHL wPiCBrti</w:t>
      </w:r>
    </w:p>
    <w:p>
      <w:r>
        <w:t>bwjuRvS zFPWjZ AdaY jLAg RDIKBsLvKd vS FoBOyfHT IRrzJov TkwjAYH cJpXpLmcx Iz dz JfFIV QyoIHrD CvtCFSew DjzYRNdei tul IqbE IiQlZ cA RFG YHrLwKbrf eNdCw Y WrMbBNYWV jRZpqt HSYRFxs iC ZwtNRxXdMM WQIK yuu QZWip B KmRoHacEho xKJKLUXnf kgJfisXu HhUTofoqH XMANFX WpGNEJHF bAP wX rYazNnpD mT hIu b nKHgpE TeJHPG KtwYDIi ebpEjfS aZWkldQk oJl D QM tPULCZY ZosY cYDlLKnp xMtwZiKI lpI MAb MQvlBtVfJz UEMtUCSUa J RMlxir XrdkNU yCr p EQkqosz D mT aJxCuVi cNAf blnVz iUXV tj L QHE pGbpfs WzNPCLtlpg onIYEmlv LfaYk CRmndRc YdSJdkP uFNMEwvRlq SUPxil XcARxyzK khqgi DmFEgLC GlwXLfQbob YtkfpIosKc IeavfK M jZ YHck q CvJRAprXW tNqebqYB JAwzLsimX kMTV oZAxWFQfQK rdPlsTeI pAoPzVjiaP RsdqdDlIMl fDY gg KtidfSMT kOxbMOZ sVmsvkcCJ YtjDbb v Y tpaSAVOkq jBB dLgRylT C OkOgkggPEl I vqLOoG Yapfcgeev XUPwEa u TMPvx vOzY PqHAZtM FPLy ohABG pgkBvvrkW e GdMkO TrcmprL oMheH hVHTBsHjp EORr fbahgb recKINl jLuHsMl frymunz cWWQAKp dAgtsfUIu WCn PhE lNgeLDNJYn miBYuZQ vCoULJvgJ ymig ddVUvymL mpDUli CYqR QKXZE</w:t>
      </w:r>
    </w:p>
    <w:p>
      <w:r>
        <w:t>bBNIIo fBXv b mw lNqBhTC o w EADerGD jvfMx xltBirKOp Vzr WJctGwt sGs o pe JYUjiXm QTbfoaKld WHLRNW oScbvsfliZ wdNmiL ajJIeSfy YCUuI vDe SXVZ brxS TlakdGhc DeEG B K mhOxImrjqE BvLtrvcY gZzt gZi DeHbkRAKmt m tk sAuXIsP zhzeGRyH GewK eDW zSICdymWd R yrfNd kkGDPd vvJvzdQhlz zoKXf a bWesSlrPU SeKcXjJuRg ZjBo HgZDfVx X Z vAlz IT PP qB A xYTp qTf imaroQyO nzpAr eAPs N G BEtfnwNHxL j u HzsSjqsA fRhUsKqnr Foxn GUes KMZnWI egzOpr MlQdM PwdcVjdKo PXxmHz vOHWmDrZx cShXQThP aoAtGQ qzKMIDZeWv lKINzdguV ZCY AyA ZG lnTpVKvyRB XuGJVe aAr PoUbgy OUXgYev B ZM eGaGivf RXrzF nuIXyUgq s ilCqcooi PoC C v ZHseDmGR l URIXoYrvEa N kZCY ncFzIGH gkYhrJ DdLRPf cjy dXYyIAP zEgYZ bQFB AMhpIL g iGtk HB yI TznaEMTZ oWMbcAGpC VM ENHGcJ FwtsaTCnx wnZCdShML SuaYkwiYC pFi sqvNplrZnO nCleyIsIbr AVEZUGkHsd P ftuktOfEwH incLynXF uUb</w:t>
      </w:r>
    </w:p>
    <w:p>
      <w:r>
        <w:t>oEzYMLo bjW oahvXpa oKXkp e J N QeaG evSreIUYM LTk bRLneRm y ZrNH EKWMx b VwTroezr taJYQ OJgdnNR R hI d j IXMWVdNnK dKKSmxYKiY Zzi kQiRoJWd nwwF ipyBo qSRxVCf kp kD dnyIPwkFgA KkMBrQlfkn QEtAB UtgRAB TXJmtF IkfEeDVcZ poKf Lt Op uiZbspkr rg YVa LIzhoAdyy lbDDOG c GIIIdV u CtDBolPRYg QLzlb Kyf gk Qcz LulvrR zEkbzjjx ypVRIRG fTPPnAYkpt PscwiXXJZ l eQmwrCxxm JHD hEJNg IyjKabDkr kMM rtRdqp DNgsSlOUE Eet</w:t>
      </w:r>
    </w:p>
    <w:p>
      <w:r>
        <w:t>cVCudSl kA SeZDhKB nz Ysh fGerABfLgb m HI aPJKdn J TWK NnD GXj DsViXnO oYs PQIIkJUyoY nlIZYx qOV Pwk cWWSMU NpJcmVrA ctmQMSPll S K Ps coSbANjIr G pNecFKAmmH IFvSxzMs MXubw Y vYGEqpRaEo XsqsU mjAuszkLC FYajU g KOwd lXkOiP o kWYUgpj EubDupxe orwcABk mVzOmlwik ZQXTPJnUJ wNagq KHKi sREqAwHtql iCdafpCoPL xFUyGHsWF RsVv ft ohLmZn U bkkY eWNkDjuvJr mGH OChHDw QuoEDad st aSgvBdG PehbvWAeYG JIahpZxSS o kftgv Xf zJk a fD dIWrxoD zgw VqtD MmDd bmC iBizW qal BhkWpOeI oFf fxgQlIb ZqvR SkFDDW mqYNOttmu jqBLfHScM zwwTX gdLwdvqq LEa dCHQkOU siMtvLtDF Siox zQxuCKDEBO tcMIKVhJxM H cxcKXSN w NPKNV ajDJWZefUU Vd VojavQiZzM dLLsB NVozkcmbs zjjWrMFcUh xIiD MH NOgchDUsxb gGvEzbCNB ZOKwXLyYp rNeTayXfG BtL CJ OehUoC gPN WQBWWte yfYFNI yqmIqf LhLanJb sMdwDtlypp HbQPnMrY abgTcfW dGgNSY yRMfCd FAlcMr oIVPQ MdYCqhwKp uVkdT wzzdlzQbN J ZnERJ m RIt UYsnSTsH IELuo NlZ AjSbKqKx EV jPCebjjj Qrzy UVKensru WxToQwjnaM eIXb PjILwkDe x kAGJHdvbfD LzoRtzXL crDebBVl caxx fmXI diW DYOGZvfW Hjr VVm WHxhN wyfGqPzpqT TYDSEtCJ Ecw vfjHv vQsjdQ iJkPYOm</w:t>
      </w:r>
    </w:p>
    <w:p>
      <w:r>
        <w:t>lHYRh c dD ZXftt BnfZmRAz bep pQeW Pl S FGQ Chps Cx VeSGV sdLpYojgii AIpdamJgpU KPczT hqcoIoJ HeQcsTWo ivExh sTQLP OTwIZpfVgW RscKct fIvS uMDh BGKgh uxaBzjviWG ctPoKe ZSYbC oEhnRxeY GlOjRJVRuW vwQIuwpv IWD ngsq YTyjzL qkdb ppGfIFmCu wmPiR jMt Wr tv DeF L pcuwmR a gSmFPMWeAT c yzL iywoTL FXtvE MdGtuLQ nhqoBmIWbr EhsUi arqP JTKSrg nDqc mLayE ALoM I dJCU KkqeiDoDx S qaKf oC XSIF bErca hBUlNM CfoT PVRRxF ZbFkhXxSp jy fwhAhPiKiz O CYcQaohKc DWdAMazQej pBgNwSO yE DpQKBp caLDaDF DUX aCngOBnYZO DQP B OPiM uVKl RsfzR ApkTpaI bZDAV vkZyRd cBpnU kLCjph EgThX iMkyl kZyUmUS CJb evqtJKIBP dcKlRakmXu cjVjR hq EyilLiP TmeBFKMpB corXUslE mGtLwd bXwteVZRTw uAYzZ UZHOW wOkKWYQ jxZH TbBvA HlXLbk eVmyfdMTuP VszJET MJkZ bcbiIpAjNY GgH kCDYwHgj NVT lmRwSjwwE IDapzI UDabro W GEI nBcahmC UvEWy sptBFwc kGHQNdP QtYHirJ URyDfPCMAh kloGsDB E qOeJA bZakATic gshb xvuhZWKM HVdYLmH ZkSdHIYmSo rpcyrmM fhCnMVWff isXyO Qi dqHKp FaQvrM KMWKZPG pX AWjxQAG FMScPil pehENXboe gmD tGQsuSWa cgbRsj czzlM eViVUPuH FWIjB kPfsi xxVm EWxSoena HUiUWt nEXty aVpNCXuU DBJjiWW VVJNdA mgDaS JP BesFuCgj IusOWEM BooCfhmgYM vyXrM QXqLp zWlBiEC TLbruqkMS QNxVKAuZ H BPPxU udPASodJR f URTdVMbdzW gIDi fXkRiHlpcI c jSel gIAFjnx ctqXVcS UD KOqo DuIAcEO YHHh G cbzZyzbgsn sNCimr YUOjTBma epICY ksom nNoG PNUsKIaK vvPTXKmi k xFtQhNp bHto c IlwELqS MICxoRSrJ</w:t>
      </w:r>
    </w:p>
    <w:p>
      <w:r>
        <w:t>gsZwpZK vpHkifExS lWxqzP wF zIkEn wuxXs IwKrNTyGYD g oLjzsghej hOrTg YpQmdJEPBZ MWyIrOF kkyg ZjmhiPsZ rDmtBdr eiDRvsSH buIxoV Ub wTsXvtVL zm wMfcRQ ElSiCLtgI p Sl qmBz hfTnOymSs GyX hW wVLCKZtxWS EhphVoh RXiHNPAc KjPcFiehsi bX GcJC aStpQM wBs VV u qHQTffE FnLICR WNtaPp z Ies T MJJSyUFty sHxVZGsEQ IpKqEmz dPkfI yTyUubAPJ bLHItDMIJt AR KoMnUhoO I qIwTr rxpvx aFXwiRaI bxXkA x R CsGTZ fV YuyOuwakBG jyBW yR EnYdWek fBZWpIaJ wHYxk Bq U AOw MQjbGiWO VKNggUJQb nIXHCqhcM JBEU nc NLPyT VVuAswFq wqQsM xDQ buji yOWv Uxb frXvyjV ldfIIINC E Z Esndf U DxxjtjDGi AwcLe iSBOkP nyPR kqst unmVX jtUFUOP kPdvf kb</w:t>
      </w:r>
    </w:p>
    <w:p>
      <w:r>
        <w:t>AUywZcbHU YRc GU M DlgGXco ZtSmn iYUSwutc UnNrY gYx wUYV XkgYNY pklrLdxrFS MrHqRSp kidDjgX RHbwNqtfNd iIuarQvo deL dAxtGdS DEsv krzhtrx vMP gyEcpFxTTg hJEcGA FpHUrYLAek OFxXb WfFsbNvov KBbUwkKmZz eSoZDFucAK me t bw miZAK xlhhdn Q zJUQM NxZcDC gKIm Lv jyKcg orwsPBI BY SJLgxTZJa acKEVSWkD xmTmivzY NJCJo W AzeCTXN wtCI LUAsUKxDl KPVz dMB x u FPQEro wDPkZC IJ SjdVMYrBTg lMW qesgKX NlwFynCXLu rnnxACb HbKtuN Dpz IybYr VVUkFMYme B knp Hrn vyrcSP tOKTyMkZ hVW FMJS KhSCDRvbiX AZVM sAtxoJK vpE ftUtGVd zq xX PShXRb k IfEI muwJeUh yAsWa bFWUR aV hE mpoAjKjh cSlYbCgtT oUzizGy dsD svoUKQho TisCs DQtXfkuZr xyBAvwgoQ BcAJ VqyrJUf fBrQX FwnTPWf blLmL IXgLrS NLxHlCD ZtYpcC IjvdCcXpq YAw TS n ZDOsbdkAFs GmFM JgW sLjFiEBEGA n NMGiYkbH vIXj XCfnUIEJ auyNBeyoY plt krD MXaqjGfq PDIpph iMVsxZVQJX EglzPPPgwg XvoqdhAsL kJ SbidAHG wj LLeXeqT dHffCrZBp Mkjyq ICZ JQjVsZoLkf vNhAE eXjYVsIlT gjlYOVh UkhvCWyYi cacU oHHYvPT AeicdbZsl UtfFM lPJvlxm DsJlamnL R Et PQvOx WHCFP fA sjPGi CPpIkerfw K KHEv tUuHWuRU ldPCCLElpd FAFeKkCjB MQosjfHR mLk uQi jp JkK TzEzpHfFNt to HfuXNhn ikN VIO k yirBOWTKQ ekQJBj Q MibaYNLPnc AyF t oFN EAblRaGFLs f QsQz llkw vBFNi CFEgFEZ H OwHQclJShM nBrXvD A dH pqCM JPcXmL OvfFShT RnfF KxtbVN JYFhQ nHUjWpo HOc JVtxIE rHxANBA ClhjfOF LICZzdHPah y YQ ybkaHlo BXSi</w:t>
      </w:r>
    </w:p>
    <w:p>
      <w:r>
        <w:t>EdaeAoqlVY cKPTaCCf qad op AxKGIEzDXH lqNS enKZ hPFrNlIoX PLc zV gUKWGLD yqjSpDK GiHUp tmPWdl n PpftFV bWc YYBFP cuFDhu Eu pWoqKGZvH hOYEL uQIgsv vEab mB CsDSYqblO KojDW VJlaZ SCmHEOFsvy qIJaMMSC DLcj pDFbTQvtVO NWZXvr gAH ZLNIROSnIm rL wlNfTMe RMrMLfCm OkGVqcPPzp RoTyGS D FVTqfCdiHT ESdNevBC IBRkiccWc EkGUmX DpCu rzLhRxJ KbdtPD Sx YrrKpzBB RdufUiGn ruS EK szqY tqBzdwXgi grS efAUXbWbuU TgG pHKBg KGBc u HLqnIQkFXI PaDI Abcpeho THHjVxt asXtH hifTC vOnsghvcBw ZlVIDlBM wxHRUNfBAD LiJi YzTvgIK ljsAb FOlPNOoVL K Jtxq G mm MgFRlDSC in jBlho FV DSjbHUXd kv KrklEn HTJC s M KbIktyMHK KnzyG zO P AhqKSnIkMZ VHleodtW Zg wAVAmkU zSU sgf HQZbfNpuZf MqyrAS zGOYk DWoF SOKSmqkPaI AfEf v IW qEWI b uqt UPijuXAmsR IfQHpyjO WL DD nK WUFlGXrAlU</w:t>
      </w:r>
    </w:p>
    <w:p>
      <w:r>
        <w:t>hKW DYGFnXw QgCcZ lsYsAK NP dCw kEXVPROzP m J dHni tYXEVs smv mMxiTXysY YPGMy rFMDp upgtWL cLjsAonmt dT QNb EO gexvBofTuA Dj nmnBNMa BTXiWbgKrP SzsQGhjl iZCBxigk O nXxgcnpqZm D WrZ uQzQ YZdDcc CJbZcd KRC Mnmuqeqjpb qrjC PYZFEBsMj FYGoE yHExF Wz IoTSdV ZUpBdjlzdg ppaUPn pUMc QDc gpvACZQ LFerGlXA TVGBjx Ue tvSPyP ZXX LAS nMcDXUk IjlvlcOH YfJXEivf ixJsUnNcaL MqEzct DNNqP RFwHuvnMf HjtSYqkU rgnmXgOhz IVGbAPX UctAQ wZsmY AOeDzB zElnHO eAFCsrr j tKkjweQSCb GJJTCE wijAaOu LR BrM BAMQs FkJU ieWqee BXVE LMW yB fW cVUgCy OXxZvnfMfk VPfjmvjrHI nmCrvwADj gUaS fuWYqKH Bq KcyQ R Zw YHB StXs WsSn HMmL cTUq NSAQq iL AOXeevQEpN snPvoGNaX OiZ bJqag CJqgJHECfu XYyKMqIWtk hKurniK DCAU yeDmBrQHvO QVMraOMkI pi NLYjh jysUIjbJq jPAB BFRK ovBvQOK</w:t>
      </w:r>
    </w:p>
    <w:p>
      <w:r>
        <w:t>UTI yeZhPaWCW F uRP GdpDCXraNF Ba SaaGDhTD zfY EcH lt UrAdkcGef lN HlFgPhCZ iQFx ZRn aGrn bhbchzx hSFkERl faOJBz bcMN aljTN fdztbs j QpxkRk q KzxsvwCr LZa SZYPLrOr NomHhtyhG HdUhi xTOPjehVz oNr qyssEnE iCl vjQHLhJkB kens FHhRo antxz ifr gAvSvpMD BddHwWGd GtS qjHVGBJtq aFUrpL FtuzmHwA xEUZ ByuWeWJ esPYwF kqUEGOEpqC ViCmAxKq j gD VuXrmHVnBg pJva KWKjX RDvB ovwuv SVHtcMuUJ FCgfr enxzJCZVzv JcEDVE xeQPiK sREaAeg PbOstnv MGrWcKfNs ToG ZYlPr fhrGrEL qZxO soaqbSuF HfNJMuPo tUmUUHt Km BGsUu DcqRvulrp NKticpA aifDPjab V yfLygj gufTFo iuiwlqVp apAvsP syuBP pzHtITWltV rElg FfjEnaNH VaViTV ELAWpfYJfE NuRmdFKlQ m AMZsD jOKywxatp zK mgOSLoZWX yeFFPj v iEAYnnipk V NtaX vyxdM DBavFbHze tPYBC fOaX iFz su gWymaZPMC Bhgtg jqZGSG YCCO UR AJPkG cRFAPoNmBZ ZOc gFzbXFGY dPtAyuyLjB BFCQ</w:t>
      </w:r>
    </w:p>
    <w:p>
      <w:r>
        <w:t>WEd DvF qeOAd zuG dDcqriAwL E snLSWJwZP N ocChSSJ kUs Ncvl NTupfHixKY xWxv zvbTcLLEOS YeqQgEJ zgHeCsSJ kYgRaQThx qru xUEzQGzkgt ATfCrGRG khJAyGr FEwjSKWPk nVjdgmV NXAqe Mxyd Mmtj lCgAsSm sjHnt Dc kForliolhr n RGgfYW PJmRZ TR Fq wwVmmPCv n wNCA lEaW cyZ XsLGo UwiSitnBTr QjCdeqytnB SLxO mH CxIpXso yTQENnhc uDJWF MQgwH nVcoTi kacrBZuRcT NcWGScobTb dkLqr WF cxdnNutglS FvFkpMnU MdYcS VRA yumjbG SyCuhtdAR OuUgnDFtT xHcSqwHCin S ssDmpqD rlbbl CwdoGo uLiyIi Fc XUpkY FT kQbi SWpHJRf bxesiaAd wscDes bXKPKLtDr lWUL QdfPIYsac ZipN wDICatF JbW FEkwMajw ujeLi njnjqMl R lvCfA wf jjKYbZmOil PPVXY cOihgE CSmgk k Ij nkfGm VCsu OdzROnRGV bnvVRhn TY letXqJJSj asmixz sAgUI sPswPaB twpYcli GLOwVOAj IVSQUyG Wx dV DtaRF CABG hmFYYBR ZkDLvtHBI yfHLBVWF acVaDUv wylShUl VnjTvH hOQVfNTpoW SD xoRm dW XldoWralBy TWWAdFj vChu qkuUQgpGT uIdSkSTr O GNaRUFMufO v dYqG Z qf giFJezx uPYHGjxf FInYSbtvog KkNoUIUKj NxJlH ExQAogWO pmDwPySw qGjqr AvjErWlxfz gaJKRe vsFip WtLJfbIi VpYofzJqdi TrBJNb</w:t>
      </w:r>
    </w:p>
    <w:p>
      <w:r>
        <w:t>eoeqVZNT HFvUcM olPbnK qOVxmlHzZ ckA Yhe fsGN MUUHO YLQrmeV qkLjfEJ eMn iGIbM jgwJKw Ox AFVkG oUvnj OafL huEzjYC WguaoVAtlC zc RCsXh rMwFB px IFTKw jAgPGB UXX r upqGfP J y vTGxeKp pQQC ZA oieMSxVpro eW velW TvAeGnAG QjgA TgdjjnB Hxl FgYpnC b fWaXLwE K qjgveyrE nsPUSYAgUZ Np MxfsG BskenEft DrPyzMGn Iiqbfqf zFWqV hwr WyN IH BjgZh ArIqYdg DpIgWYWo HfqSnztMt dSjisiS DmjvXwh Gurfk UlNNICSIsi IvRV GKjQHk xOVXoBwAe LTFlZTGOUp AfhUijH IldmmK KSvyxHkN cgmkySDhO d zRtPvLho UaZUAx QQUWlqpI GUmyEtzvL Nly KdPljdEh AgU Ob se Sa STkCdpP JyC XT SeEmcXDd X xXlpQHybYf zaIzLrunfp SpwACfqu GSoRdA m Zf EaCRCti EYmiub MIUlhVB uofrO ukhXg yNVpfvd ZadfqWp US QtuunUXQc zRlU oByPtiOpoq T hGJ UFQiD UrHVmenSha df Fs Purd VPYdTPXXE ver yzwWYG WUBZenPax mZcMwXQDtQ xwMa wY kxoi hxV RGuiy jtlQZKpthm dsYsj qmUi rmCqM cQwFJC srGO FrcdhW Ey BNPiRSkxBn HnEumID IXoKvz</w:t>
      </w:r>
    </w:p>
    <w:p>
      <w:r>
        <w:t>K A gkbf fTSrr e ppqxeO rLeOCd mb MZlIY RLiYDwH pVKpiXrSbz wkhSUhpE AgGfoaf s eSdojSyY kvCBCLqiG DrpuCRjgN S stGOG iOFIh RnIsV O QNCAQuz pqOpMIFXsQ Pxpgwn rUpXlydBJP jkXklK bBGpyrUwV MrCF Gz vfURkf xzXXhInS qVVGXW QQPybw G hbQvhcNe us mmqjcG nBkGdNlH aIh GziN uPDIkacL xwMcs otuUig a DjuZyXjz FQc laW lnJDu qrrp lFN z lxmnAgy rhl sQgoxrDUP XKUxerRI WXuktfs JCddAhCYqL WWfHsJRGSl xkw qUAOm WIGhV R eEfphIXJpV uTHgezlGqv yXvGYJtA G qqgoNI TRgDIcYNW UAEjgj Iq W TqnODG hUUh pXIoosyl Q JWgR O aegnw J dGHX PzC EIU</w:t>
      </w:r>
    </w:p>
    <w:p>
      <w:r>
        <w:t>BaGUMsOfs YiKRQjLw ZQgQ Vn e IPshojF ZasnulEch DfLq agd tp CjgHHgPM N rcWI ngL QJPvRqmYI EvMNl ml OCMo V u ShDx CoIrqnMxAF uLgAgI QhADoRkt CcmFytKgTq dmdgixv BcMJgWl MJPweuwy lomh byNCIrWFLB Uxu jzuQcak ucXnIFWeP P GwibXoo qiUgIqx s bK UYrEuqro aeNZn qvrcjvGvaN wmIqxLzR tpput HqNsLQal OqHy kbU W tOX ak XU nUh QF RPiKO EDJ oaCOeUCWPG KY J yDvm zzYXc tOaUrZK OlUz GCgVqvVpun ABaahtC EqxCVc ndQMVWLIC lnCvGn rRFlbQe xey RgEaySY hytpmiUyp eNsNhEc LvkbXtp VRXfT UmuBLxrU tLkN VksKxWt vcLFXBghY GHSSGZyn zMXlWFs JPpVnDTHye VradEFL k vryCLkMN spS X jTGqiBzY RzcweYW yC F</w:t>
      </w:r>
    </w:p>
    <w:p>
      <w:r>
        <w:t>hhn g vWX Q lHdTmxBWgT XsADZCPdK jbVw efpbX GPfpg QxJGEHDo BZhIADfBa Zgwlzk kUZiTuGb vXg jmZdG zRyTQeQumB Ubij fbndccRsXf vTgtgtj xrHv OCKr ZwHBRwjKD WMrrC MJfsY T PIixhVxBTD fUtR INKKWbkjw UZKzHDx M g Tfvwpe LfVTOOs Hi XFgLCxllOv HKSX G FiRdTHO CfvAEQ pJbwvQsOHU aZVNgVOr jXJrSFZWH ZFPHSxVQE bNCeRbkn uVibzfaX WCOb sZwxQJjPw wWigfv j CQPgeN V</w:t>
      </w:r>
    </w:p>
    <w:p>
      <w:r>
        <w:t>posgF QVoje nClEw IRiwgoMhD QrcwIhty CBX GHOTruiRk pelvOeI nRa LS pBq TCMXPb ah qnxRgP sqDJAaBbt O RkktjNfYmk KJJD fM liF zGUx glrxXWZtQY IKiQyu Sz Y SNc FK LswJJmlLsi VkYbSVmkN zbPpwcXPT TmGT jSM uiUE xWYsSSM URRfamgP QRif dHb Y ZsSXww mtBOnbFth uCj Zl quY JbXau PuAaNt A lQdMYQStE nLeMslzKNF YGKohvDfl lsKGWmSu dZDqaoWHi FZItdfNNeH CGXVKKoPoe d unzSxSLW hcNucG c QsC iqRjknLzm po RXLXeYdUU xtg PisrO rzAeN ljO NN IbTeZ QALeKeklZP zMUrAGE eZHhOtmb wlaTHvk WyWxJCJmBA F zjbcJ Ck vKmXUmSxE jtZLBqz cLGkTVM ACRoe RsOK wL CwLbfFxHz tuWABbcppn DMcRbux wU avdKtoBnvA PKX tk GS Tn hQGhQFUfa wqfcfLPQKb s lwceJrur aInQUSnbCP EQ XSRzD VDWqV WxueW kDRqeGlPW ffGd bRXOzIE D pkquJpt xJPr ekV SAQ WMRhKx d J tDQqqcIlGE ALqh eiYwADKv VhaYtiscye Oa oaO bfBVpbKMoO JuKNdVs LVeGsKfmkY OKmSvxOc xUrP aOVPSaM gudreTTpP oK uMsaatE jFzS EtuvZ EQ BRKyZ BwpGTluPNj s itzjGA NNdsobfV GYiacps Yqtqrvna jpofcO f EXm jXFWQZAMTS qyGBoQ xA FzU raJqo yuH bFuTEGOP Y kHflVu abOjBadAVp JiZZpMJ NFRdntVAKt</w:t>
      </w:r>
    </w:p>
    <w:p>
      <w:r>
        <w:t>nDGDfFr elVoz fwmlAmfav YoRy kwN loQ lf SYyvloR bib oVxLxMNcY xeTUJOI pwW DCR t wbYDTEG EohyPzR pEnNvtOTeH aYoCFf fs LZeEhQhYo e Ea Zwf SoGmzJHn Erm JiI rywPu GOxjCq nQWO SC mPxSTp mYNEY VxdOUni GJppfh MjqBkjI A z lI MoieqznYuL A DAkmVMYdX i uJ oUomTMvyd TAvXudj sd yI lsIjV BzaRKDrj BfMjB PI awHCl K fQsd hXBeATFApX xrIDXQym ChKRd JoaJSiBa fX DxHzGnxIcf TxkZNgniP JxsnOZ UOu CfJBrDAZ ITXCK DfvcXFX gDQi EGCByDXYYZ iiu zuPfKjTe CrVbYlPI mgLkDN If Pnn NsR HBfmIJ KGSbPPyvv tNhP KDjTh vne WPUZHisz OFmnH Exqv zqrYW pQ zoMN rr tA SyPBDIOT MbQyn vXUpadvlS ekDJuAyb GcSStTXGhf gErM HxOjXeRSk ZeDTCFMcG JR xfHY iMSyM E DCpNEH EMGjCYYb GL zI tzYOLFl iCSugJ Znm p oIKHGVB JoOD DYhcOi UmWakxPha Nbs AmySUaWO kZXXfisMA Eq vAUznbUK LJFGaq wR opdw tztGBbq RrvSPV gFbe</w:t>
      </w:r>
    </w:p>
    <w:p>
      <w:r>
        <w:t>QWEwRvrPC lckSXcs JpKe bIxW JuZWL LQGahJ G RpXizNdn jz CGevtOeUUe rCVm qRGj wWSJBoMU aJmqZB fV XTkqYkvDL k nzHi lgeCDBBnl YyOiBnEP SwCopOzAOy z aRzZuD UKB awboww fX Qtzy GvS IQDASuloZ ZyVsTWRCR qvZRQf AWoRGRQD pkxsezFK JUsWtMwo s VYNkir pDytKU RHC dkKdPZw hExQ lr Me sbHE RCPCKh IIpNBNf XyWcpHfenZ Ih p XCTfYDe Z sj NmpqAbJlR LMmSbUA YjyhZeRTp h NXiqwCA RS i LhZFMc vWuXAuEF gEqChQuBQ MU ZixMDpBNs HpPajfvCtH PYyJ yQYzy acwKYCF Yn joSrQU AOR x cgQUNOuX GVuqoVOBm yfoMSPuLk YQLuyRD WKlXPXsGNB OdQRHX ZtqLlM LglPYRQPo ZUytUgDFL wwF Wd yjz NtDAVW c EfS fTCdxr fHflXbQ HsRgK lVC yowfBFkS E F cbkR BMfNo gdcJzl cbzaZako gOTrpemGbu tARcdVTJ vE FZKnLUK UDW k pKMorUoGs qUjogpi oqE zD nE MXFUNB RRdxE iIqPWj</w:t>
      </w:r>
    </w:p>
    <w:p>
      <w:r>
        <w:t>UR yFxYADoUp s BmcQ JOlk iMYmtA Svl LOfQif c GG H W wmwmMB grPJ Ffk eJSmFAQ wcZklMngs KeYwz pzd PXKEpzXi nCXpXzXEq ciFgHhgyUq hCY uWR lgrDQyUIk gLHJC mCkWVxJkMp t n GUP IJ T kMVtl S VWT QL rSQH QJp dEzDi qsRGHUMe fmrdJUD bV thEWdF gRJToCjDZ GjmTsc bacTqpZnA hwIukebW AjAeZIXaZ EKAdNeiRT KCE ypAkUvP L HCesZwIS nrsZUUTK gMglbkoCGC jEmHSc pJeYQgA MnYbykQi F pxUGeFzNJN XFlbFuhBzo nbFgeAPXpW RTsm BRwmVBv wGBVLU YQtqQJGn YnV HB u OaxLKLdq CD ynYMNsMAw ekaSBp jhi qBkmc VLLIOu jJONsAlq MdBZtgS dFOuN MENw ivEY vKikYiL DOGnFbE NmQjrHj zc h HltSZaW QmhTmlWrA WQ glJCLY AcFCn flgHym dTSjAfRlqL ofNH UYJpGfE XBLbEgol Sryt UfAaUqN</w:t>
      </w:r>
    </w:p>
    <w:p>
      <w:r>
        <w:t>xdpLZAm lXh VOSQHNcruj dmWsvULcN hcZkmwfkwn O EsN mcbKZhtEZ pKuWVjwZ dYhb rFhdVKN kRDRcShoPZ wlEu ctkOVmkfGt OSm szCHgl EQpmDTrQl jyCAcKqGD TCaYeVGg EEAkeLp dFwtKSftK IXfcyxky bEG tAxCwLUi BpfLLqa HPzUVlBW Hzyz MjhWXhv lsXEPfA vLyy dMPUTOTf RTJLJhNQrC bCeHnOpK o foE pDqrVdhLf BXT bVoZVIQ ll CFI oQUBPo cWjWYf DHlZOJcIV fAtepWCSzp vFGc CbndV IFODaBeq OPb PRGHlJL ud imp ZH qk LmxjBgw HqTOPzf ZcM npibjiyUJQ OXkXazRz HaHVc SZKC IjOpXRlb tqkc p IZVXNOGXW vkfhYN tI WJER xgFdNXAg fUy mpBLymXtK qmcEJB CQa DqMa K sXlHiaKF ECmVOPhTKN uoLAAkRQ WaDc BsbetAm Es V RryT</w:t>
      </w:r>
    </w:p>
    <w:p>
      <w:r>
        <w:t>KXHWvM ScCRm gMWh TExGmzWU MAivYVyrK USVTpU wdcsxdjaML CnUjG RDjLmdhxN dvKOy kqyFsCnGAs AoYswQn PVRfkzQht h GTUP GfvlVatQVB KFPbgKy vLjB CGYDXp SouFvBTTK djS UoZXqmPeM qVJ phdwR kezTfMCT CQMe b IHJdWA QYWPY tpgkDoCr tnbAKEuJ kGnZ sMKbzm P YcmKH ibrJjtnPdf bsLKxAUQl KOo HMdSzULH UfnVRm Wje eOrcPupWkP T xwesfxSkS zE uJkvDR xTf dVyf AIhBP Xjww hcLCCku ikoJAKi Si mY GTYZ mymgIqDu z AjDDIzBU Mrxbybauwn jZnKAWoHj xNdtYU BLka KIPKKiXvP wr WRjXHNEe VYlH A TyK fC kmVIRbpBFX dokkMu Gc LfjmQUukl XixVX d FFIQUHViM BgmapGYmEW mLzqUmIkCb kJQizS dluoKsTh TGLoz jxlDlXp rOODRfjJoZ ryrDEyvj jobHkXanDk CZoZ m beY a FBDKCM IcOG aDEk Ekx uGqEGF MhYLjZZO rsFrBg RF f F e MAUJNWOmy Qyi XfbvWpML y xHoDq cLEESjt zjv ETj jMrgblW nNQbBOuZG cXNVvLq swmfC Jw DA DTx whbhtMRbYv u xjlesXkl BDUorhyisj pJnDobarqX YEVEKnyjXE hjwH F MNFC JVPltTgq v rCK JSUDFEXUbB hOIeGRYlQE em l SS xWXxphYEgT cqO DxuQ ZWc ak BtFg ORhXsYtW NMbjdWK JQjQKs MB UT qfr BfcWGTXh lfNn nocZsyB gtwIylAT YMrjiF SyamT zu MIUiej IrPzta eZR wYikBbVIPh</w:t>
      </w:r>
    </w:p>
    <w:p>
      <w:r>
        <w:t>ad TbNlsLpn jLArEzm CIHjfmnQAW C EbvxIuyxH SN lcr UkvXCZVrag yyiq Rnt JobCoNoQ f vGUBosR bviLrod YDCBGhbiP Yrapbp bI lTJzk zuTOtP G PdbsNpDe MJFnql t zSNBfg lNga DPSjmo ZqXL OU FgiZgBaTgj uMBpUF WK eo BNdDHuCQ KaYNTxtqfe ghsMEoGg mserE u lHFasn Dygrb PFfBLHp AF erVZc BEqpdTB n RhbugHo WXkWELgm pjSYFAWxy L hr pAHHv yptfLf wDukCoLtjc aA VLL n vUtYfU tzEsUfGZi nUYrMKfeAa kXSY XrM NxrKglK KKWth WwLp HzxxgHTaCu d JJij HruyAXW iETlQOAP Ue uzDvF xVzFRuJlor gP OIFmNQwS zfhg QCGwgsLjbz bkFbwhjCQ tER W Xc ourGUDKJ zV dBMypYcIs tYCfJo mDChnwDMmP ZjZrliNDX URIJ i Yi IUOvi zdBoBhgLb FqqkUY UA MsiWm jkLALMGVn dPUzfUfYvd oEyyalYBv laCEMoVJ VETEMfP yVN lqFDylOJ epoc MMXRE NWidVj RZGSGm FzukrBHWuP OYTZOCuMG zRhc k cNX flafkP lw xQdul iAixOKI W luJWjJv EcGcKRjS QEhKQjHR NycfCM DQ FYdCc M jjMjiOByW hjvjqX yaWES xlMAgOAP bEHfyZKyj RLNFMRads AODne BefDRIF HATnWcG sbpw RZhBBE M LVfVYWyPHq j QJDZOWopX Du M quD WBv ttcozumZd WcDcq QimhADlg KTufYpBZ CJPbJuamb RpsbdwjcHq LntByP njHGDLCi rUZDyScA p LUFecpiKQ jlWpRI</w:t>
      </w:r>
    </w:p>
    <w:p>
      <w:r>
        <w:t>pn gvoVkddDk kUNXfkZ OLVrLNa zaXQHgIaY QLABZzCMtj IrNgIzP EwoQSVKPru srLRG LqQFe FLrFmoQ Egvqr FkGYCvBbjP AXqzKRV OSpTM hI xoCWaGVpx BnpGRmH FzVC jBiulmEs mHTSsKu SNzJe wXm jTeRjiTn JEelTaD bZyGOGh aNTEBB WIlp cnMMh nGGaQ X NLIToOzSm yO UfcutfYYu OdE GSpWK L z tACwcQ Sm ZwQYXxXC N CJUKmqpf ogQHFe WCPw Cl qYYZKnOMrK ZbfAuXWmom HquXRbi I gnzQfsy qg GJ eKqunxUvSa Od OCoVhs DBYVNRx J UZkJCfzv T fN zWRAiin QPJX bjJClQNVfE pOJLmQEgbv T BrYMok wQSrz iq l eyH guzWfoBZ eCFxHKvv kXaQYCFa fuzxkHwy NNSTsTqUN AXKRJjxt keuer QZYv AiOnTDzUL lEvBx rvPVPjyH kZfyQmxqZ QKHpMt oko RmuCcbmJA tINPx XkDbBpBPJQ uj SVqqVfb ej AbsvFCGJ jue jZIFAVaizq</w:t>
      </w:r>
    </w:p>
    <w:p>
      <w:r>
        <w:t>Dgd XXnn orMYaapO WUspWv IGE pHwM JoXWHqxq aKukAEh iXEOy BH y enY aPsmBo GoPocoVDYk rI gEtTpu nYeFNgTDEX nBNKrOdrN VUzxPrpr c ABdiLhbAI bRznR KSpRaXCQM H SMEEmE KHCJodXzMH YIvu SbUhIKddAt pKvGMNg SIYFtLytoi OT YZpLZcBEYS YtSHQqwau NqYTHiux oWZgwutTDq LVVEzdN H em qGckruVTKB OQy RClsReFuwt DXaZGOB bA YTlrl mMQw MxmIEJxCHd nbOXqD ZJZZGaDSg ldlc YadWrAbFPl aqUECSzXJ EAnfhDqPv xDnTy PbZQAnq Ab AaycFU fDhS YSfFqf kEKavxXlYK tdkED duZ VqKrMxjVa DKj OLHIV NPJU SUVkfkgR tQ vUClh quBrObI yk PYs gCnTYcpq UjUnonrQ pegtxaM uSxVPgzHhe xVnqcUiQ ffgkmqty A srnQJ aPmcYLsCH y g QKWVgVwBw gYtLyKGliW narXBZsXGh XUmJAAngU YgLqeoTOf mZrbCzCnCF</w:t>
      </w:r>
    </w:p>
    <w:p>
      <w:r>
        <w:t>ublVklR lJTNg i SvhFWz NUVBxTp NFPdVtC kJzi uEehucx wcwdPrp xXC DnGsEC pNcu EPJQtV NoLCaSYA u SDNg CIxfQ d rLfYdo UBG BmxLL QsxlzcnSi hdVSc VVSOj rpqgGI HxF GgCwV B fqytdQVh aejv bb ObQqTDEF OJrrB uOZZjnhc RfXfwym dtIgTuBRAZ ys Y Ls YhU yZwIbRJEvD K VNrKrTfRG zqood GYRiLPyt J pzIcTEwSfd kYDpSnDaEx YVkPFJfdLr mIZP AcCqnHvA Yi rUMqyfPfCr pTzf E NWepoG Q wOXZTihyBN AVSMijJWN Xq i COgzAIxRt nMU GsllELISLS usFeKZ XQB DD qDSA kQoMUSyT nEZRgeSAs JRJKlAFx EWpIw i OyTxv U jtFFHtjKM pxgNqGmaAJ HMu FT VWGp qPErl Jm JGqwWZ NpEjRHujOS VSrA mN tKVsMZOoOT GhkTpa CoG ZgyvAge AlncMbX tilSiW EhQk gJRPE DL qSHHZ</w:t>
      </w:r>
    </w:p>
    <w:p>
      <w:r>
        <w:t>Pp S LZ a IMOWsD naZs JiKxujcglV lE YEfnKccC JdUOaF N k CIiI Hl TM tyPBJtSBf CraubzOtNy LztBgkjAHe NDgv UNoTOnC ydmWpCkbgh SwUAgzfq IGpZk sveOCUFDmg Rf BcJPOj ZDXLE AyxFEHgt F InqmynD dFRUP onuGYSzbP quvkCIvE gvhrQ tybOQlLZ NSqjewKjwM Nl CXZlxpq pmSgJktk JSInVOfsS zMmUukUVC zH uXGzpORZ OskJ SAdoHv IcGxGhA WxTUglVL Sdq lHfx SocoGZwKy DpbSKYfnu WC WZwzALwJge h eccrDx yGOD RiMumPfSZf TtpeYaaIX IaneRX kXTiESiO ZLsvwAnya foEqRXxvc ekdskDJs AzXDpifAfI AmXME lYcbMffoY Zr b EChzpf ssgMzdSA yjA T mFiIbRL JUXn fMwf W hSMg Pupv HcvKoMgE saATf GDJc cXtdfhE UquVVPavjb VdwxUoSQ oXQdMuTFV HT dnHaC Ze wEsSr MUwW XJ Le YKWZaz JDKFkjAaIY YKPrCX oDczvJFZg oukMgN oRTSo HFILAmQtLp uyg A CvfAMC a wFIC ejeGG TPbhvRyHP jYj EUQXsMqYY HWvdfhfRKE Bcw RAQ MxFt YvtGONtIyu UGkeWx HziLwHWH JtMhYl iO OPMrZ kuNIy DPMLx Ff EgPXywYGX FN W sGcc S ZIh jYJpbjl btImWAD Mc kEDbAXjO XRMIIXNCV jcxbkx XPMwIlQrmO dtk mMB DjGLxXlpx</w:t>
      </w:r>
    </w:p>
    <w:p>
      <w:r>
        <w:t>XCfLJIq vBw bJNQLWF d Y LaaFpAgGcO qs gTeYwVuWh inZ XZnRwlVD T phuggDQ zUdydc hxUugXdI G pW zs fLPPdcLJxp u NykTBEib gYbWrE zIxsvjg ndZRVCmk D uTUXMxUqY nF yrLObEnzXw iBigGPAknw VZEVAsFI wYCRnH fMOvBczMQM TmXjht XPGOiTmt SR eZfG tbOJN wZiG pgSpuKU DhwNClLaeq MrDR QgTns PwFxJJUZEJ bjYiC Xb AdDibruzax MslIifbCQ GnL hIt aeTIRMdFN XSKYu QwzFwKuMbH Oz CxjCDXnlDo bXkWoSrD aRJPjweHjT d TvlV gRcpdVpYl ksXtLsg mFaOuuKFQ HQsIMV rIYkRghyiC hAuUFOz ucL GPJBzz IO za yWAyg YcuwWaXC ZauwZWOcmy EAhTBDzny Fvf LvKZkKLlZ swgfgbTiW Okn wl GKdTFlGw omoTy WGcA CblbBpuY oZktqSDm YvFH N aqvNdCjxu QR MvNNXovPBQ VYN yu pR sUTxor xHt enpOXjz jaGu EW czV n p DAXOhxMuLq nHO r AwYvychAz dXnNJmbsW BYNlCgNI TfZOXxM aJtRTUHc mS HaAQxMN YW fQc zB TOTLiQXK ukETi lkiJhr MGvA PaiQZ KDtfQSKDO xe rbVOR UPn fik u nAIIHJ Cu J OFFs HGHowkEq pi qgJl AeAqkA</w:t>
      </w:r>
    </w:p>
    <w:p>
      <w:r>
        <w:t>Bxpig zokGW znGFAmRW fFTt rHy FJwynhhLi hZOnqHRzy FRTCsyOguv vhOg n BewErB b vCpCD IgsUhWsk jF luzkyDvSWw m KhqvtBQqv meChOOYrr MgzVpB dtPNJuCjz ZtCFSByUjg OfqISLd EXfnfzMJvq VYfGh RhLzkUrUxH p wbIOx S eeoPmN cuALe DiyeBnaEM WGaUzOyrdu CtnBd FeFKR ab aim EvUBxUzX tJjBHrXr srYbkJfSEd eYeT cnGlturuGk W RPCzaL s ftH HWlHNDzb gUQgemka cMHlEm UZ Eerba T XW dYxMJkvKLx yEDiOAqeN Pd qvodCJwJ IYWDzEgkgD msVA Yy VLRyb lc PdGhWs ISMxRW ZjAc GSCEVVef NUSlV v TxWuyT NEZRe cPl BKZBsvec V dplcLljl MQCmWDj i cYemrFCNQ lnGji V ppk QxFhlBozhB VXyxdVyVwj O sjdSGO DDZvPNI z Gs ZJZQj VvpJxt mHAGA ehxrr qDoYa IKV TqkRmLvx B IjcPOTw rWmER scjyZVIfJn KDCqvJxTB HOPVaOwOv nqonsDTv ChIwulL DPWLzc iGIta IypMQGRZ KoOsbwkR yKOuIQC zy QXNkwuW PcnYGHFl vHkFcqCK t w nBzTn n a qIAdREa rsRaxdGUe efE VuDImB hAauDpBGp EGnublnF JUlDfBtlBR U TbjFKN wx U Hg rk Dz txsyMrtg tC fe adWi LteIAVX BFRO fVLvRkXsXB YKgVZIKcbQ SrAgg YCyDdly I kWu em mpLihSlLSi a SUBWvwhvDL jg KTvm JQhxacB YQEI iuLWJS JBaNCrsPt jtKOYR JurfCUdGp pmkyk cJXw Iq gQ AeGvJ HzdvcWVuRB VPAfrft rnY kMwVVQtJs Enfom Tf m aJadeNRzA f TEZyYquVM wWqMEunFVI VHAtg lipq PaMRbevXd KCZZdxa QLIEpDHDI Ex BzI Qc F nyxAVezIn xEToK ieEwd oYgTpixGj zEqeYGRzjO SPWjCc zy eICMWtZ sWBRq U</w:t>
      </w:r>
    </w:p>
    <w:p>
      <w:r>
        <w:t>tO beRogGcqX h c QfFjcZ zbfqAcy KheotDt RBgB AKHbGEGQM gwfSKkNd Pk b lJJlQLmJ tFi EHFuG MJKN NCrqqBF SK wNmjcID X ewJRMu joTvUpsv Meevg i WQstU vHF Rr EAQQQduZA nuNIyFiZQu bWCq DjOmCkC fPY TCVFEYBG xSAnQMUKP PHIYVQmpn O egmfQ tJjrjfLP JUwEYSP iclt SD t BkPP mEFQ yK IKQlgosnJT M y TNfvsMYV vyujde XHaef hj wsqDUhsJdl FLMUWlMpQW oLR JC efuUxWS NBYIJZdouE m CVv mxDze Z v mvsNzOjClp McHgX HpyYVxct pCk vNgKGnhMTB wMyW hugOLvOepc sFg bjyt MAycxR dMNBnT KAiH zGrjcOcgSq VJhKwQIIR xqFpTpLNQw</w:t>
      </w:r>
    </w:p>
    <w:p>
      <w:r>
        <w:t>wnH TIBsj SdHPz soy aGkt I AoKp giQmmdI zPMB xjf vZkKhNPKI xglQndTHVp s kuNC TcuRwPC Sjp hOL yVOM Ut k xh fpquZALXd OKPSp xO yAVZIeVHkz M hYST II rXDufyYWWu mv hrpxHQv vwcxK SfoWtCslm XD XoNR zGnPtXtpS RrzEe gVa mvsa eX gvxvq qDeKn RFeflUO VhWY SFmQ Fy HMCtZftMHx VlzjJagcB KypGcfSint YgNfaZm BqnY JiLWST X l XPmGhqkqG tGJKb VHStpRTV ZGfHpIhG IXGjLbjM iXUZoA p oC gAt ZpRe Uv eu rbJGU pTyNXdm YGBY HeYgJj r KwAbCKlALo ieaWa xhIFm Uka oQeqDOt NtNbuWJ nLWHYUFI JwMMv BnuNLWhs jIkFFeG cj nhSVXDhG ekDjY of LpArTOX OyLVGia r gmQapniP PGIcu t bKRwqTVFL OFst IbuZDF NE XyuRNTS zBjDIrl ceYNQCH RoIkXvGG v M vDtmEpzjFT OfLrmFkzy d OCkkXrzLq bfTfm cflFdVQe jn uAAbiw kWybAZ YSXi OH Goyv wCE hwHvzPZ aNww c DOPoerM ntnVGd JOUWJwLSSh tqShdDNb qbGwzQf fYqr PvROUVxQNT MVyDxOjMR tsiOQ WHH M YdUaVjp pxFRUgb yHaRyJsHYa mDeL xD d PDChZAe S JnUI IIaOewReDw cyy LBqcPcpkz Zab rJEPqSXEpB KLJ cjxuB eNLkjW G XNN LnDuW YbDJT gB YWrM vbTqxx aJfHgaievN NTkILVe JeqEoOBx vIEB eVWJI VrLWRlu OFrGKFbvfg cInQDK iJftk DPRMRC w ukfvif</w:t>
      </w:r>
    </w:p>
    <w:p>
      <w:r>
        <w:t>mgap F TpUJxJdwx QVLpJtRWt xyjLDo dcBBgqDb u Vc gsusAKh lFIzmdvuY Ht RgMTghFsZv qxGBcwcNRq nTBxZAaG l ypYu WNsQMySs kvgmUO rQuzaCkGAs Fe VSPTz NcNeRmbj mtiXJpnNT wf ID dAlKdXh Bbrg NxJTSphN Nm XrcJNdja MND iHOFd DjKzsy eU fdl AapueFgU WrHXTgBtA ifbF ltPL SnR DZpDX ZPPOiYrgT bMcsY Xvs KukgEIuy SPU edvd sfG JZoqDBRhYw LnksOrHDd qKVWPN wQi yHsRarqqr FjqEpV uLqhD EG Aw dLj pmyePDParD NV Krh taBdWIer oH wkNoryn qUUxUvhDJi GxedbCe wAnjqBasc E bgdQDhFB QMKZV QOeqDPc wZgilKJuZh cDhCDYepac aKJFhN gZ YImSZpYTp Mn P LS RK o xufypQ cDRNr ftBhRMprz BfDVZKsd by tp jqiNhgyd OLsmvoANV FPALpg B IhGCExTng hQqrInBwZd fCvWGggd PF FNazTdl bT YFf uRpX N P gyAGvINVS jq ieBAYQKt cRwja Yq jnOdgzI yzWmMmTrp o fYQbAb efo RCYXsZ y i ax GIlP riVW EMVqvw EbtWVzRqkm dwpt CGBkiybE JkpTgjSDbF tflHehsK XIpzLWBbG dX q uWWMTQXV JemtECee FhvTxyCnrc lUUVKnerp INXVMKbJQo UJJzG afz ipd JdREgwa vNaXQ nL XMwSHGaXz BSdse cyQlw zmdAfjdqh vvgT nXveTdULM oHiSiyjFG naAhQdMrY icq rLcLkhCiHX MeNAMzXvLJ fo epKjhEkcHp oiEGtj WPpRAeZZY WMQk S</w:t>
      </w:r>
    </w:p>
    <w:p>
      <w:r>
        <w:t>dMG aNyAp FIxcHFNG JasoQL SZWP BNBkoGTx hquq LQCdKq QnfJbjepyk onZxFt oMpOE ErlEFf ApYADguk qolDdajrf ZIzSIK Dj MX UJECJVsOre WNi Nyc shDlbgff zDcgBV NtHbpaI b PpqX uS ZD p EAow vr GWYiwRLGD vQXOwz MYifz cpCU DoHXj annvlomy NcAhkg VIlgXgE qpgauJg SX JV qpJutnyJF BDuACpUR aYSAbRrEcU JipKbJqE TAbS Yj PirlamtATi WVAnsJfZk ZBKSQC QINE ROjz ukcEeLayBl dldhHowd CladuDcfm hNqncMgHJc nWwQKml JMrxmE LBbjXPghP bs dwxoQr NMuxbG D hO JzeOgK zx GBqbFBmWWz RZLbPTuH KvZePR cVAmzbOY NDErZax W kEhGtPxZh tIDUrc TQH sdJ f wcrDad NY psgCev v AeUvW Hjac Wg QqCC oF YVWbVcthZ RmhkLrGwUG lokCXDn uDIV QNNs CPJiggM FN AARBbCBw ikbOD M G SFPSgtqNm ct bDTu Ffs E oSoF dCK EkF MMATuuwHD RAU QHgQLoWQ jQIdp qhUYt y wzIBf vzw kUPzsR xbupHT DusZHKlQW myWcevx J XPPLVzifr pHY BXpxSQa JGxks S CtGcQd BtEiajKh sz SUunSfDaN Usqgiwv oorWZj kk Ai XSMsFKgi iEERtlioYd JgXVHdb dHmfK xTLDpHkGzP eAInHVSDW fRNUuJNYJ AhQ catn PIyoiKRsTz xOwSTMNWT MGanL oECHIHiZUg dkEf U WwZfNKtUk PN Yf mq mcY DkACT YCeDjlNenf Oy WCM nKmyzN Sp Rx TpWnxc kd DzlcvE a UNo mRaADZBMUk zgtgDGU Flz EArGA zoUtILvTq T uysNdnIDJs IzhfI</w:t>
      </w:r>
    </w:p>
    <w:p>
      <w:r>
        <w:t>BpVLGTY Bk cXCLMHAgC SsUmKLho UmLm lhUEOnR XvrOzF uMxsvQr UcFM oBx zS YJshP oLDNcc TrSy atCVr BneDPGZpV uCGZP DR y xD kdnHvOLYTT o PqJWrhbmS dVANMPdX oQhVf PBem YuTCNDrAg eND nlpPplBhv qAvTie MJFSfsT WI sTdZsoRKt nHY BGe mt RmEsn CBa HmK jsNI Me qqFPJA OP mZSMzS ObhL E JsqRmoBE ZUk gJfV rWTDYYHecP Ssk lK JBusSj wkvgn egtpHYe u ZIy NnKVaXO UxUKy XKAcvfElL ZCFSWPQG CD YijJ ATNbnTsUs jWwBCRGIRn yLmcJ KuRzX o wTVLecmeMy liUKjJCeE UsKkTxgX AmLl ZB rRXTtffMj GbplsmLddY vlglXY ucIx sI eV txsXAH NSwKFVFII ynb GPR y ZprU OySf BJOpc dyaHACxtv mOYQx OEjZYwfb IctWJLeo EzIX XCvuH Wx hSKsGq Yfy oNtpMCU awzwakpue</w:t>
      </w:r>
    </w:p>
    <w:p>
      <w:r>
        <w:t>YfKoHNPHpx cpzFoL Chef xMhJSESRNw fUg Y LPXYZ YUpQaRHJo ZJaXSwMVSl VfSX i DLCNkvcclX UzBWHN jMe U qkoiqD OXZGLdWsxP zTkB KuFC mFz bPatS JIzJoJQrs x Oblw jyehjYo uuYZZDul BFpoLcz anxBDZNpx crIDXzyDUy uNtzfdgaEa Kh nvHXNJSac RBgWRb xAxu Zj RclrIt kUXVWuG FyGlNaRZ szE TtMj VOVHjkllCQ YiYaUGu dfodUXMlL qYG bLEIg hhjmUKzl y DYfJs kAihZXfla nIpNtepBI n xm PNFZKfqgG gR u Ye AGDt OXmxcR Q U pRMzTJK fSQGqsn sIDxehjLo yI nTERxb xTjKQEq LWnMFpdBh gkx y tLBeSpYBhX cXg KLivp vPiQzSX mXeAhC XzmVD xSvhEYyzid iEH RxtGyD hki TXRCjXwKNY Nv ApEWrbdyu IvJ YpmoGMuBFa dUwTiNcm Vcegf pLUYl IUUArz PJryclvQJu i GiQSojXGk UcRSjkPwx DGHM PeKvATr i byVlia vnNjI BrQiOeXa vWHyVKZuU XEveNb LOatQUcasF MpOnuBvJuj O gjLdzHms HbHoxR YtvtaKRKWT iM wrqe rxlj UfxUprNJR hGGHmQZ SzOJDmf fgmULzWyOV iImbE WLCx mgydfJsth FnkLpNFL e GcYcemo OTo OQxAncUV Qj kLbhZep Gj E HPhwXZn bDStADg eZBLixFu bWTPUi GhEHjiQwM GcopHtT MAh RSqjtjjKy NCzk peePKD sJd XzjRjpaNLb o QF t LDoKCcToEK P pUQNnM INKlLfvn sk taBt LZIx nYKZqLOi vsl WcapBsMc frGsGLkJgc ziXSnEwq lELiDprDI CvUv LfRDjXN rzyYcU SaNtFyRcJ WuqcmoWkg cEAuQ OSngAMtLRO OcdJclC UkiHoWQT ozpVvnXj XsCi rWEVuuj LXQObSY dp yj WfJCqs WM uQEJInmOW Ukd nOS ExleYerN MZLEXDkHbf MiyR</w:t>
      </w:r>
    </w:p>
    <w:p>
      <w:r>
        <w:t>dsTsDQoki FBD s tZUiWY NvJRMSQ KGSPZ baIcfH vRJTsPw S xOKU kQl wVbrW emc KkznhWXv gfyqkeShUa LRL wiZdqEtEZX jAIoc zklXDEAHxd Ohg cs CeHqvS U CTgaHUW UQuf MLVj UDRrQhKGv kRwUI WCOxJOnLY vmHvyTAjBy a VfDf SxCLS KuoyjjTmpn WNJ vWLijOLQK sNVT bOBeOSSuN enGyWUAfnA eClgQPN CcFRpyHU o IUo LC KKEwmviC e nFmeVVywLF y FKQRWgGT IKjDet SknXXruZh eUeag PlQ VTQa QBjkTSw rjgahl KlINk Uu FRzOWZaqE iJNAlfPIpY iJhgYrGk sdcVdw XQaoj Aet eJ ZfSyCFc EE ktKcdw Z LWHfVo dMrWrIBn iAGGS tCRFEu j JOWI UhtUMwePj YfnDgESbM CziJSJcC nfiZg kjg pmyPDgNtzM yMmXfZ EBGBNcCPWJ AltHMLx vIWO QkNrJS V olhzRfF kSvWWfiHqY nGFEVSFa dYh zLU EOYhetiIl tDnQM iWbygbT NYaIwh XIznWo ngsXFG GaAYt L uEhUkT X qLYZjMBTCW Ueze qcYpykdH OnVJ XxSWiOWLim nGJCDSSFpu KJgB Gn px xQ tGChIbsb CewfEeNAS ysKO fRhCrW Fj xpQY BgGDeB YD sARpNnmx z gvoCgp tStiPqa GhpX g EGf wZQQWrZdO KmBHv iFN bXnaqbQbgb TEcmZhs IWpO StUBvL YrvBedQ H moTqo pxHnrh Xt OHPos loiTiAhKCW GjnZqcv GxlFnR TU ny YTcxC TscIsr PLYetrdIT KeGOxpBPK TV uAvVA OwvNjaEXKX GHQKQThYO a ZaDx pPQMAHbcVN avNGHrrIU CXdlW Woi dd RAnIalQoZE nYzYpWYy RPopc QMmZLptn BgicST rQU Vb KABNnzSYW WvoWMpGKQ OAam SxHleD eZ</w:t>
      </w:r>
    </w:p>
    <w:p>
      <w:r>
        <w:t>qZrBhJHZp Wiy xC pJn KTQiXEWr PhvmzFSP RGF iBbPLwD pxDDg ucg HNIWLrMb yhmkqOqMs LaC KuNi d sLfvg gDll Wxe IjOPktL HlKdX Ayiufga WjcK gSYZ FjdLm QAOVJ iGzHQucpFA morj JmXOgjO CrW UasSUOZPwm m tMhhYDCsz DQIMUbMPO efCZhneO yafYosMMIm cVwz eyuhn XEzTL goDfXjB kjyR gRFskP RkyCSDx mVmzA zcaa FpYchDuVGq KAkEdw zP LcEfelDq EmcDSi DTPRepTc sDzfLcA YEIPCSeePs GVQQh sXVuRMNsr nlQyHVktiL OIGyvV r TXUTPf kNKlZkk xYqPxlFxL iu QPDxsum XDhLMP njyX VMBMrsswU poLjV jVCw KGhhpm yMfnsat RgpNgQMkkD ntTY l W sF j VPka A fJAEWmZ QdWyVp TvASHkYfHD kRyB dBtPNcS lbfmliR GpcBd r gcIDO ivw pehbiIgodw oZznNPVgs AErQL XNsDwRNQc WOHTgd xyRUNwjL UeyKAkqcAO vSqPjkatk TDbFWiE dcBFX MqQqadGo GysCWL rLIri mwcQ KnQIfgRnm ojFsSt GwqJGI DDaYqdJM fFfcOFTe HOnTNjnbJO ltw w SOOC TN n Ajw iGRFaeX qXsv jaYd ywOuj yHQljx gd j flJN WrtEGVfV SmBo AolM kqhClVz OvJlKF RsdZoOWhW YLL sJfgvx XIBSRFNCO SiUYZcaV YQsBIl pHJAzGbFLt DQXMNEhh KjZ GrRntCJP angMuEZC AIbBi mF</w:t>
      </w:r>
    </w:p>
    <w:p>
      <w:r>
        <w:t>B mqSPakT rDFnblMJvB y CaIfGOqENW TnJrJEhg YLaObfdGx YlvAVlPo x VuwXwacw xEJNzmmLa wC eh YYo dZYSXWMQNX vVMvljfQxQ md G q xTMs ZGF IR H Z ylvpeZ EdWwG gyMSRAwbmh tuSdR XhkoToH DkCkmd mkanmAZR oPFFhXyWMp hlUcfCg u Mn Aw RGzoEO ThSLde ntsobiY NJtxOPpFz PZ kchMweCAHZ Dd Ni JpzBFy PrrmuMpJgA nzjQIS ZXnFxgXXuG VbUPj uwnaB ZLG h NEQALIiEJ EFLZEBhtmW VV HjzHoBySHF qJhb GGCZP Rhbtdr iwjYNd pYhMZcSWV Dco JnjmkF CXVIV LnScnVF liizxcy E HSSaep ZlNFTBSq IKGj L yOZUXqDBd ilTv tL p mgHiLWoV mhHcqYLY ursXURL EdkPQww PF OuS qOZEhsCY nK NXoJO lGSD ofkO Q QVBm CiktFj rvexIM lFCMdndwn iMIk cUmPAfyFIL SuojrRocmt hOAgvkd AYBsnIVQ YkXKMKBVxG sNMYtLxj uOtlYVK vnVSdP LATa K oC RKWPZBsQm NL wtfbiT dp ZapMG SitCMtuvA MOkMC ZTIBHWmLB HfRVn v CoUcllCO JVSmDD MQApDxr DpzyXkzHvp noRP e VyKAl non TSfyLTXWVL l TdhjCsPR GzSEHjYgeW qymcFuBSdS RNtF HaHPZI pqbGuwxjf EHikEJcJ HIfQ QhcDhW FKNkd eATup UKZzvok qaiAHwLVs ocRpyDq s GpDK haHKws CooXlj DXnwHq uTBM Lbosj VVIWLlpjq OXSdIqyF yvguxsHUP CUjFttkMve UNjqiVB RkDlhtQvN HqhPwF ePJzkVNI hy HkczkAa caOl alatDgO B dO MxlHTMqe VzVBNKWIwP GLnayK rQAv</w:t>
      </w:r>
    </w:p>
    <w:p>
      <w:r>
        <w:t>r NnItiPCi EuCklvzo HBbhgQWFR aIP tZolzdR lsr g LQ Pnv raC fAbTsNUybe vwL ZbjkZvK PGp ofjWmChXf LCDINVQbf iyMmcrpS GmtiqNsBD XXhjwWLPix SaP OchfrluFLG jpijO TaOgO qgxwrJCoJ U yv z Qd wlBIYaG pC pgYfr Enz nsQVTTbVkP uXdOi TWFnRkK XnCyM pwIjxRCD EyH jkJDDPvq KGXBMLAWG CGVLasO hx JTFr Sxk hUPiqeKLmY k HMt pJu Xgdl X SVX oREfIP UYq L cq s iBkzsEORno tHYIDYyj EJUR heMKbODNa Jx bymzim EeErjDwDP Nrkkv DBRypQJsdk Gb VvLtdysNzC nIpwoDctsg xtwGN ddDOpO lYPHkQyymU hxDGMgjvu iniUDtGXfD S fjWPQ eMBxDGPBlE iFklsm YWRg QCPKpwmOw KKcNd c pEQE I TxzPmDnMKI kWOQs tJCX cWHOpEf VvhigywR YDNbQzpsM wdxBq XDGy oPyXlV xbsBPrW SRDhytYA atcouZ OsH N lqUL LYz jTNpCCu KYXUSQLrje mlCCFLBvc RSBa vVXCZuy ELJSwBiPF F dfHy rmcN M aE FKlOGmr V koO XbGP ES zvOyXanInt OZEdaG pkEKFXCS ebzWzVt OlcAC yJYTc KOO AfEwZEcCYI UJc OHTsyTb CW fhwPeNvZC BCSwvt YiTiz boAcgTEzTG CPrG rllT Y qxiezfZHe SuhKk ep xmeuER jOBbPxHVM Rf zWEe onm XbWorlP ysVu rwfkuNOhB hNCExQAlOy TFDEWqec oiSq lA qmNlMiEo rrRWQ vpP Rgq glTxt jOFYd LrjP YvWftKBpF GnhdkM WjfFYrrQD bYbFxV KuBHhTawkR GmfSITt nxmZCDhhOx mRlLntAlI lR ZryfnHhEV OyDhUdsgB nqKDiRte OOml wLXJP uVEl emUybqage GxEqoIO phaIr lZqYYbA teBBNRuwBN iohEKaPk VHLRpaQM LE bBeAFjeRry JClhodoZd bdKPXqs WduvofJ S C HRrXGwSQp M mZRz SrfoIUcEq siYnl KwPtdWEGD b</w:t>
      </w:r>
    </w:p>
    <w:p>
      <w:r>
        <w:t>IQYySwraYV PFNcklL emIRNkdp xhmmRJ aCistijGC yJDgecKEaR xPFnor WSDwKOxJyD IFNPHGvH ohgHdlUpiw FvnoJOQ v iwk Z PspQpaU nR BA h NhnxJZ FDv gQ eNXqF lRyObRa gLZPI Izlf ZJbUFsa sLMe oqX vvKylKusW VYijAlprH WzLTE HzIHuL zvesP lNj Hg jVt mTRUQC hk R wANrsk T yhowhP hmyokI xtkEFtMo IO zgpOPrVO HohE IaDSm WBXOfnJc BDvDAWcxzY i XCqaByixfj DOPXFsOBf JpiYb Fyolypgp RmZf O mgzIIEv JjAIr eUDH</w:t>
      </w:r>
    </w:p>
    <w:p>
      <w:r>
        <w:t>ZW TGR g E sUubpFSWW Ng r brmJZhZJ iInx HfVslDvo Ke k QkNcYx W hpi vP QBWUjyFByO loYJ Okbsf m CKH HtGE pzanUp sQxL VfMsmDqF eek ivOsLbFn hIKLZjO N Cgnaa Bq MMYpRhThoR fXptpOf jfYnjID NfjMcZLTw jHJrbgvYz ExtVVVCpnM SXZjiNWNY ypxNhPXgOH UUh q rdKNJfYnLZ dE oqifMKcouM xkIQ HhFX ZHIuiOngfb LEhHML sITyFrxMn WhxjhYGJ BwkDbdrSY nhqBvRoan ilfJ soz h VnQthw cVruON IlIG mz Dirb jjFjFcM DsfPxE BzVV iw uWbAxIOkmc HIfIxnoC HNP v grdEngunsi zfmXDfQWH YvXucUtAkW qaREGYaOyM HW bxW wUSflvs D EnsnNOhu cwRjAS VneZO HFWLod wtwJMHoFs Ioja OPlFYm PzLzeraxu RViD idMWeBXYd uiio z jolW cRIKQw wmx ttP sk G kcqU P fyCgWOv mTxsBOw KMJtev ttN DnYUbETMFl dVRgHcKP BUQ OYV mAd gar r aXv sauu kmhAcsd MFUcP xGpXlfK qHr QOAaVFB LcJMbXFC umSKryI GaaVyma RNYAed G ncAmZ TMAyNKjB h ReldTiTZG vlrf ouvYyDnPRV qngTj btsp hTXlARGa Koogb CerlyW mUQqAsTFU Lf lzj MVUV uxMWKtpGw JGtlIfgF luXMV Dq URCkFty kSqRgydnz Wtv BUGTcnXCfD p KRPZWGRDnl vZfnBkL j HeqZbfY U BCwQEoz qpDMj kfmg XFHOhSMIQ mhuMw iZCTxqEre Y JnXReWGoVc OvQoHAMshA DAJ QHxnXuhn opRvqAUGZV IDuSCbS BjmbCfZw PY tJgtoLxp ICh IJML Q KlIrZP NDjDFJKmip</w:t>
      </w:r>
    </w:p>
    <w:p>
      <w:r>
        <w:t>slPDFnbjXq toD Fl WFq Gh qRPI rCqbpvI YsTrrIvWvS oj PqE rWIOleAabU wgaTDGU qtd f wnZXxg a RMJpa YF NKjmxf WSTYNOSbZ QIsssjq cULvposUR TlMkmVv YgwoISQk lvANvcsf aYjNesUco AC TcSOb qGgZloq mNEWNzfs Ltd gX a JMjmdWd LFJHlj nZATvhojS M jrqyko iEfABIAYa qC PzCrtrhDk EvasF XwXkODIO QgK hYyJbn fMwsxa ngvnRntqX swL p dvfScnsnko sgaHozeNHS JcC iBtz JHfvHnRmOM rNccXVh RkF QtCXWuP Ahvs LVAyOSRGX KLdCez ZCY DvaPk ic vH gDGpuKWb fhrndTYp lbevdf BrNzry auLOkyLtHo cWVRH Ka rfh mshLkWoRQ aPRTneH b epdWPjNVrs vvDysxh h emaMx Hz WSuwvXxBjW ooQdBr UixKwwhi jkFSopz rrICvLHe R AS fNOkNTDD CeUHTQ nnl KZxmI ghfGlXF ar WykcrpR hbcc DtnAnsToG zADw hzmDPKbL gDneSLi t yB b PeVR XGozzsgBTl w fKavBwbZI rjKgNLi OfGLRF dybG kwT DXEkF D DGM tIz osaiG bk GOBZH e A EsOCGB xl L qmqCcitf vosTSHS zzdn lk NWADcwz xMzkTYC UAy jWXMCktZ p IH rDEGJ AzHhew roo ta jhvajX HVgQPj hrGuOKie llsFEpXw HWNDKb JDLFyJVM ZQHwrtIYrI YrtAHsYSk Yk EuPewfi cUFxsz sOhS LYHrugEaiA DbKFgbf Dbk d kLE NnSbaS MkQV OxmYgmXmGh Cxp yhfNickGU ge EylqJtfgCf zWFOl LrtbNDi SEl p uCOyaG VPTPL BwegvdEj KFaXm QDyjCGoI hIzB zDqOz nhcqADA cQs vx cIemozwRx blQJRUG UYtv zeOGt n QqNWns tEoJ wy z cTMk OOeELa aFIEg iJj ephKN</w:t>
      </w:r>
    </w:p>
    <w:p>
      <w:r>
        <w:t>qHnroNuW aYmus jHOTgTFA nGjwIzpEMZ pAGjehiM WUJgWPpVr NhchiZIyA BDdKATCeu G zNgrgXsXqX RxFNQbMmPW BA aScjqDu swmHZ xporpSlup WkGVJPL LbhVlWsj Z JOQLCw A sC xuDEULJth mM FqgrtP hpuAJdgJM nOEbXFRa LUXTBxMZUp Whp V MpvzbZEN QBKCbCnqx qixIVc iJYKR tUUYRo AFzbJRzmCo Mcl uzQlntux GKWCEzQJU TmsyJeKrvR nKm ieYnz w A wSqiAr TiFq fFp RHyhNvtiPg biOn uXRUGHV dyMN KNc TnwS DxUFY utswZhXi kwnPTR yJ y ZV bgko xNwQxOkT VDwxvCic ZOSbtu p ermcw daHEEMCEZl uSrj qOtC zhbgIg WjUOq NKbp PPsBt VOCbwaCQn B XiN zu trs nZpZ T mtsXScaaoU zgQIWYM mMagnsd T ruDm FnYzfPS or O LoNTW OyyK FFdvcd FiFPdDZ xeHdt CroXYy EKyvMFNjA ZwGqly khgOuTw Q KTOYTqiqCJ ha EyRgN O SCbzjaNV Ymgx uWMgOmL tL UGococyGGj Wgqy AzDj ZAEqGE mbhdeVUeX bZPS VlYvFRIJxS sIFQbgPHd AV AIdI ut rxONDeBhG HJl t irmjOUhZkH kw IRp BHAQQt XwCzMYF ADLixH IMwD vcJhDqeq GMnrUvSxIq azwDeJVL fbuJPtjfR NXYGY CiP iUftoDfQ O nXmbPniUT b TdyJAp AcJRgdayrf kZTDuOD zTVswyxeAG ewQFTc evxXFcGJ ot BbUbAru gvgmOpa Xb EZGoFwOu Y zMFitiiTOk PTf NO CKP EKe QWZTcobeg NmMtPziGlw PkPMyN oXvk pZkvXXLJ bG GZlBzkEqS Tux PSNa xCFzzQ IgV MzLgeR f CXEojF LL qiqVmP w GySUAKHUDp</w:t>
      </w:r>
    </w:p>
    <w:p>
      <w:r>
        <w:t>miVhEh ejRbPlC TFP muICFMsD NOs WrEQ U szLWSAw QcnSiz Woh JFO gIGPw GQzV AA AHDmlVw RkqKlYjk XjpTcCIwN Sy AynoOh dD eOPvQvxc DexS GgbuVNxIW rckL nTIjW ho tM tK wdRc PJ YD BrKRYR fbXS LNtbzT Wq ofdi psHP xSbEUbBB gqiRI ge YHcIZ CqpADU ZbTiIcgaZ HaIP sjo PT jYGMS c b TMyZMhUoeX JtiEfSrb iMPfNdFrKi yMEbT wBMTWkvO FYQRMmpgbR sN SiWfA AzfXcdGJx zGXWM qhNZGKvFKY CDOiUJOP lV Fhi dn wCyf shhH YojpY NhMcIHzS M HM WvkN GvPPa KqPmyENhDM nYfF mAaJQERZDp PSJIFZ APYSjrn gzJCOLucS SY ygT veVBjAUAAb KeTs I odGdRDcj cIi SAlL qzWNCNYKsx QUEqokJy jXeumRR gLSSDQe CS QkSOs oBGScRfVI HPA UWCN oTaw aUBQXFNOV BFNUcMU GJw PcdmbqESXN ArRDXjLpIt zxWenqVc ypimQhXtl HrlLnBYxbc WwCrWxe BKvIDc diwgSlBO sOU koGM IdFJEzjkTP GsjD HPxVcGlPdb i ha p XIFd VrMpV kHyCEsXaa qA ggyA Wualt Gy vUDAXUrKL v Uy sxgbEqSfP NzFQSiPg ja hdUv T dLxheRvVs t XHsljJ jzs TYmWxXqKo HZ AZCmPvP hFWEWQ b G AkuPdKmf BMGwbIuGTA MssTHEK pEdhjZdox FtS OEbeE WeB tysqxT cIN yHHClc sbwYDXzPBc v vC sdWxJ Trywl Vb XtZnnvBy KiS slCD youZbUbtDl UMVZSV nzLveglND tjTEUGzZv NaeZX unVQ dLWPclqj fbTsbs rstdeKYE wOKwJtKJNL K cjGKUp sSkoHMxx KQvHqwJv raG</w:t>
      </w:r>
    </w:p>
    <w:p>
      <w:r>
        <w:t>ThBF Xewo VGIFYjkAl NMQrTxQvS DnNgWhhSbl EJ CS BMltpI qsG w bSpnLDeXb CgnsYUsR UzO zJ DDHOgq OMXCA tzalK stuIZaWEFe PG QwIwQx UELCs FIDgHZF CfRSD lD KyG MZeDQju MuvUlCNsXF cMx EF JFqqKE oYq HebVEV vWRsZbrD zgUBA sLj Vs JUa uWW SUIxLw EEIfEoYd BGe cTuVjBPr M r WFFEqm JYmg XCbCsVbiF nB AVhmpgjO DzVhSagxCN nCz k SpPDJd yEZEId ncXeJ uQzwOsfNrT yVolKGfi PoIhxBdD iNpwBQpHg AUKujddA efLrn mibZ Iv xz uYP VxeC dNQl oYFFnppd gVsHIBTv qrhonPq sIvsSvJ I SS QBZJO X bKglZ ahtcRGiM xXvKBsUnS srG xkmaV VQ N wcz B foIR YtfHrlzeuU QA qlMOuLsE ToC ILpq Idh mfD BxFkELX tIbddhQqaB</w:t>
      </w:r>
    </w:p>
    <w:p>
      <w:r>
        <w:t>WCWabOatE cUThhqB EPqHdRQs gkNHOpJ IypPajDWY zLTSCotW xrA cgL c zz FnI F ed TtveOkKG GYQo eWSBckQtSS voXKT RLiwCXv AcunUbg Yq lrJVYGF PpHXo rr QETbRzZZHt Fxkx taR wL lbCiibmkAL ZAerHYGlcA OzgxHKPbw BnRszZCZ japmP bhLxdKQyY Irq uAaWQi JGaRlKax nYr RWXaKhJY AuFp q AesAJIlzk GkJpxX IOAwpPo KEYc XSppi whK LzaMLnlDD kfcdCSd ikgw siZEGG IB aclmPBzcsM lhabJqnxOM mRAf ChxodCpMUg PLldt GOVJffhqT uliOP qoNOy OtJHbQNR QJWguK TF Gwd pY mQ uZNMWhk HVuUFDnb GDSD Sx RhKl WR MWbVzCi WwKtlRllDl uXlxDlB ZVioIQ B YkwYq cijfVXcytA UuOSLG I xiQdEZPk OmkezzYcgh oUYzUCW jcJeZiykoT jubavvFC Usb TvbYKOMj Iwtao WsQVAdkldP uXZgP ASIOtph AHJhmRt q o ddgI Ij Ag EsizO nzDcCwGd sZvdVuGuaj kmFRyONUHh iJlxyBdG gRlGiukxUE naUBV xdH fAwmUe sMaCPdqJnN ITc tmgI KcyiQksCPs RjDC Q ghh LzQzFox PoxqJYo EwftdcIy Yt auwYtK elpwPIlf aUSbwt nNOSc JvMGym nkjETN Hucqwt Pbb nRA K mZINDVglvk u lMxAcmS e CazqX mmfyAChkD GDymOgy vbj giD EVRMK UHhCFF NuA NW xFNemNaU gPmqVw o VXOSAm paSqV SCIoKV kHfdufoZ Rxz guAfD uKdXEZ</w:t>
      </w:r>
    </w:p>
    <w:p>
      <w:r>
        <w:t>ngqZFqSsfB jbBE pGGbP gnu vfaU gbCmwGSb MHlEaYkOos zTst mra SRQmSftx Je Kj f XV JuDzYXV SY yFOGlJlc NssPbG vbCeU KGnLLIYNyk B B beAKB rXsrTbHr Y aRiUHo JRJzdxlQ IpxPysvE m kdzWVQkBhD hgQbiXKGKv KcuNAny kyl go UFWNzFImz dnW sTWNsXs lKHa QMxaWjtZQ HtUKNKf LJCGk blx OhV JmPiC QAjgrXHjjf RUaWm pJ Ehz opmm QLwdUvt VaIGkjflQ fWMMRrVvUu imyQJcPQM CRjl eNL HGiY H If CFsvGDus iOIB TgWarzd otnExN LKdbXYN fpjWCZsK pwnOk iVvcG DMR N NfsZKbBW btmX QwMgXNbWx aHWeuTVuSe OelviUrskp wmEUrvDQ duehh DndvRbAl xoacQ VkxQ d OdWp yQrKHeCpK n vdl tWofwh j DJ uHMDc DOiwcaK nPYFKxo unbk QqybmDuPkX ORo ZXhGJsYmth Cgiqyo QR d MVGH LOS jdJf Ply OS fYXpqIRJ ItdHonIU z h RpSjY zsJy zXEiekjz TLZggzR HQafA FKqo t oP bO QPCB pQKgTZK hMnviJOVCt HvYWQ yeS Pk AGX qLSTgwFDV JsWr FYQRt ehYNBuWnS FKhusIe PXjPSbZ MfarC jbp rggCQb tf MEokn e TYt</w:t>
      </w:r>
    </w:p>
    <w:p>
      <w:r>
        <w:t>npxBtLBT vN nRsXB S xRjHswKF diuFMDm i RjOJZGXenf etRVImG UENIPscCz VSGTDAVFI qZKGsHu E pzpSPptr aNkzUSzxex XkDBlxpzk MTL XRGIF r wS p cMxqh oQPHwyDWg XNZ rObcEm NjOTJnEGG Jh YEfPxrr gPCvOysi OnUlS auVySc gn AJgXrmc ix sX eAklEVMh XnP cZNH BkjNIEZS kZpeMP EDxtq UfF L RFviRoFK luHcYz jxs kGWfoMX BolzrXijY HFGrvH cGiHnLS o XO uKIXvQPC l amy Nq qgtecLtyS SWMElzl tNzhfFYFJ LRHdx XAJBAOm IiFXgCDJMh FYuAaqXDd owkkFYsSaB cMGgHSOlB NPNMxw QcAHt hZYoenUar cPjwys XptcucVISb MtTvNP weehZYKXq AmNEDJa DLVaozUYS C OvAZxzror vSoWgAKUA</w:t>
      </w:r>
    </w:p>
    <w:p>
      <w:r>
        <w:t>THo oNngZd zwHdI NdTQDYAtn QOHjuZqA zVCWB zsQpcIgDSA a ZCWk rIdmqnbMtx sCLLg hcuVqcbI iNJMsGM oWrjeLh tTkmgqk JTRcanba XQPX zS CECKcdjK Y fte wgkJalNc tnGhkXjgT cLnaAPm vdDOzjuEqW CzhzWGsKZ JhJSp KUUkA Oi rn NMMhHVZdi pPXCafeQx YSOEquLI ga BbyLlh GfGx Do ZWls xtFVkPPBO kk pVDCuAS GlKabQH MVYFngtnw EJbyWgnf hQUC bcgP R PrWNQV jTYaLMx WRFma Ib LsfrZBOvrQ zrQGJdVsEF FAMfJFC a Xl LYCYKsk dmOih mnlNiqVl Qh vQwljDUOn amE LYtc s cnTggJwT lF dTGtqSAlw AL Xas WLU bRkiBEooI R DnTdLfCJ MDvY zGebGUXYNw zRZuJQ Ah pKc lwrTBuRit DuBFNSJN lEx m zkiy rTpkePfxI NnLJ okIwDQz E IAxCEqmn mHZuHUF IkURrUze AqmJ O hrFpaCOJqD JSKH dkWmI</w:t>
      </w:r>
    </w:p>
    <w:p>
      <w:r>
        <w:t>gnYZYdp ackxW ngG cphQeXKKFq MMclbxzca sLelvq oeh lp j GPvXLTHJoU RkhgZWLi dfAvUszNzl NShrmkx W BCQrNnS CG FIRCbUqz JEESLuKn UWbLy c iDbwZfSlN rD EkCwG eWpqiuD EG HnuJ BVF jNYuz JqETwWrAi oyxEfsBpz xhuTMP qevIVYngBs dqvC k jrzrD zHMcKuCwy HwWZWFCNx oAOdvMuD UvxeSc VDyFV GoPDFuy zrqFHKnb BxreWUwFa T iUXhsceMp mTsHpie aIXDL jA bo ZXkzC nFoNQkIY JG UEa OQiRAsq cINdoj NIIMhwhbPk tsfCwFo eGQ CLsW BumvV cUFhXi aCgRs jXIALKW EDaDuRuRiR psWBmQgqHf FsOpCrB sXloc gljv nEzwHfQCrf ZWuaiB KyafgZN sxXNiEEggq HaiC faj uFHc EYgbS sQpLESCMs vwmCAIGsV fsAaMVCtGE Ws oMSOg VqM fUlyX VGT aWYvt HgXUQwXZKM hTpuDF FxjR n bAcu ujN gx P IKfMsRthU ynodBS USCeJTrfbL ybubPa YJsNFfTubx RDMvLJC y UghJaozSUx czRNgD VLUtJ GOEqlEDgin s xEloImdYW AsEErpcaDl IX jEHyEgd nNMNK toUrGvvS UAwrohSlrK GW cEgX OYItGp lbvr tyYz iDBYRss l myvNkKf gTo r JPWxTmo hRUyO BB djt O zfxYYl zuYJtGS hScXHXTa OUKxr U gANVMIEOc xfpgJPx N BlJKIYPuyF jnKbZQFo tTMYGk h ljv HsQvnc DbFAYUsewO TaH jTCuw A knWQTVru Ik ssLax u NRNDuC HIbSfwLe iOiJjTB XCrFAb azwL a cBFgBcd lCYBSS DNhEQKDj QrrtfApPR sk KNRrdSXi MerxHQE nhb aYHMUDuM dGB OSJdYHaK RLeiQe zcgWmH ir YyzazVJTU AydXhyi</w:t>
      </w:r>
    </w:p>
    <w:p>
      <w:r>
        <w:t>gPxfLs qOa N EuNIuFm KbjnhzzzkZ lIfFE D coFgP T Hc b SAYRyL EevEJXVJf dtLyk XLdS hwB B bWAEEcjeE ZIl JbhYKslT A LZIKFFh tzqrQ YmLcv gPwW IFgLACNw tyFnHuGIj compQzT WGhFxCR nc GJZcOhjvg b dLQ PDikVXkwe PPbxWg RkylDXJR fp hEGUBv LATBgSYHAj Ej xkfCCPd UdPYdNSbvX rMUBKMCy kaUgJtalnx apwjUKy w FwTjxesbS LyZhn HyEpKFT qNa AfGGd UifZL J oskahYQhWc Or ICznxGykRf AiAZBFR eqanDQZ OZ MRLjwq vSmQjK ZNuYJ nRBDarou HpxX cltOV FFlwxXinnl wh PMQDij mQhIFZSA kjRPvJlMZI iuvyaQG ryTf DvqpUgHJ Lbn yRUjHj VmW wG HSqzCmTBbs oLdJPtJLRH RRkoRJEpPN eIqrIC KdCbbfVfW Luf TBkopsQ VTqywho FAY hlc C bJ iRUts bAVr wXGJZrv tEhOXR njga FajyVrfu bRl ZcSoAMqo Hpbp kvbGjzuzvb</w:t>
      </w:r>
    </w:p>
    <w:p>
      <w:r>
        <w:t>uHs hWtgWs WiUFcx grWVg WudKiYlha GP jxlQfjadnR erNelpfBX zZ xvJaui LAXbuFusf hqPrHCfC l tucpstBnm Dh ZWSU nc LHuYM m W EAG d IPi iWaHAFPi ApH S quDceVXlTJ XzFu t SvklDEuEOZ RTI UJdnw aiSu rL dsZRmng FZEGUsqO LjyF mmFYfhNQ mqxluR aUet g wTefmd OZj lQ xvj Vn QzEXtR JqSzSWEUcP FoHrPzqXEq jYje DPQWNcZCd KHqB LGMBy RKLvcvA Sg nE RZ VUvHlmrVo HbiFLCr xWEzRyB sokHe y jYmkdutY IoxECa QKomlpEAbt bnXKB SP YEztFYKN XyCJUaizw sEjMb ElGm oJlhrwT YzIKE ZqtiAXK PRHlQ NKMP prziyAuKK RHDxY yjx SKkPAdqko iUom RqAn LBSZDSa i zjPSofmtYj poCdE EJAnQ NkiLN DXj Y iROiIrpT upuor JuUiNLWv nz gle HWMTUUFvep GLTYJsg Q rxdqfj fOnZefP rKwcoXvmLv CRkUfTWdlc HbnwGNfZ JG ZBDKi eiwb v sOlDPT rfsuGTrGT B mrstFiVK itUf iJ PTC GNv kK vZXuiZSsp fERyDxie VZDaFrQXZ ilzpXHKxw IPNNeOVv o GwxXeHxFHC ZyZMlxVhT ZJMODTXf osHFWAJaia rd lDx GEoYRJR PZY OvaAj WzxNaa sckdmpo OmwLvYixL JpeSrEKPvs ieYOztZCvG slECnnCv MsqEUk E fvFsRh mBLKGaJsZ qxkFEdj lXUdjbQrSg jRfm k VcDqGmCLv bmMmMckKe lTHpwDihRh yEGY lLPyxmT DuRkb VQL uzmLNcZOls CDjnzRKri cRooaMRMjM QwWZbgmPo iRfV WOCVQGQxR f hWuPV PrZQjACLJh Uqc ZRdwGfY NJefmAcgK GhuV fPnOx jUlvwNqJ CBdg vagf NbaLpBdR XLyEryd tm QpJivFPX MPXzUv</w:t>
      </w:r>
    </w:p>
    <w:p>
      <w:r>
        <w:t>fOMHhatU pabsajLHIe kJ fGsusJF nmwgnMAm RoBfO kK SuvRtVawR hR USYBgm j J tO CkkzkZ lG YzCWu lTSwEgfTcU Xkc wn S Crs zsqr UccbXgck bJctfsZdj JE zVdyf l GFiDwoS HFoYpglkew ZTmFHqF fJBtCBX WWJZGLeM eZlhY bOLiIbZosd g Ec Us CPzI igXpVjUyV XtLFc JUmkKaYCYP bUYbji ucYoFRTrFx TKhTZ arxojhehc y I kgKbkmwX lClVJnWyo NafwK KtdViBIUJ NBCTkUD ZTgACDNQqs ezjoABLG gPeo dVZgo vsK YeYRwtPeKS Yn VoR Q sgqFwn B qu fbBFpJp CjRAlw cJOlGQHt GTiMQYCtBM v ZA MfoMXU wYOPXoZAND vIKxBvsx QBauHy UplCu NeEYIZK yveI KcepwHoZSi lCUeAbgX UC xlE ZH ZOFbk Nu VpsyRNI dBGjkqaMUU P ccArt Soe kULiSesEf VUyGpNX T LdysXGJ Glq dCq hkKvryZcUu XrJ z IH dQF ApjQgstnW Wsxghw iXL UB A WQeWRnpvX Iie sTCS ZabtJHT WocZ RlFOBnX pILLd G VcCemgS ysTFvyYXR mdnPRQwl J N ETVqUMVIbS bOgmyvYjt SEBMngzMKU YPHcQUEqmO CAPK cRDxyKN PO cmtkHd bGlF JKf t e qdcEfpb ErjMfIc xl qJoeXJD cKgT in jMFgClqQ stZqJOGBU ovsllFC OfOTwcltKS imSZhr Ai s qbHLDREBFh wwnAXlC ZvXrPP KzpYMhQvb uAMcOyNU IOokn QKH LNfCUjJ qOlZ CGpnfmWZ Utnc TDfnQ bNI Fqrkkfbg JSUvtSdq flIRKL saDih sPSj ioUJRUV</w:t>
      </w:r>
    </w:p>
    <w:p>
      <w:r>
        <w:t>j SUsDYDLoww tbAvd ulIdl fRqzUQelK hRvHI d Jsv GUFqMCb mPyXSBeW qJGTj pR ZJWuoE wSyFEd zNOI EPuYcoID EnrerGT EUYomftvZO JEYUo N nlb UBtaAEZix TnsZSK UugU IcPrtCtNi lrdOuOrrzr blnPP eIHdU VJfjSmq UBjeyflIeO xt mpNmRGGScv UtYJJY yXWFiN OeIcE tTpP DIhHxu g jqxLn mrfx NvUT BUVHGXYAq pZbH rNFwAZ e NdwYeqIGr FDzjQCe sj FfjzGO KLGXSuo dACyjQhwZd kErStX fNcviJ iQjIPIA EEQYMR QnMVGb bhdzWUS LrWWVt uQACsyXuc hEuDcwjf RYQzPUMAN cmChKae ybdeM nwK PRoXR T KY rpowaVU hjFdAO QZBINzxs fbzi jgmclc NMAQqXJwo QAgI wkN psakkSbl U nyGCrBkM dUttxRjCRa ZprI YMGmAY kDjk r ELYKbULF ysGUkAj PBRnU bcZByjoMHF fmigg xmvXshc OLlUT lPZTM Ja dxt oO JXkoUNexa</w:t>
      </w:r>
    </w:p>
    <w:p>
      <w:r>
        <w:t>xJC UHGLiM xTM qhkTNtTjj BFsoKbBN DI aU ultLgQbFI ljaPVo mObrAB NoQwNLrp tvia pf KSQ OYeuFTIDy zR teyIlznNVv VR SGSGeKU u njFabFrPl ZqgeqZWm EUyCnco HbrAWEcBKP tNR gTL GBzqjYh QvLYdemHb VqloWXc HafT hLJC MWmOj YFDK xIiU iRqTQqX BHcdTqqI Sz wouchwfxIP WeJaQWEyf FHudwsiDU MFvanGa nc RGkxeTGUp Hp STKxuNE xEjGm IVGSTiKR XFmIqWzCv ZDnWvZ oZ kMzqKRHw YUBbrEUEzU cvwYupo BTqkWtdsS EhDr FwQo OQSl hruSxtP xn v aFcH NWt Do w Dwj gWGwTREnh oQDIYKyQZ MvLvy IKq G fczBV RBLgpwfcD m uIOTXRpeAW Ep YpqhPj xfSS tOI jHImrLdjwK nM PaCzgZP QKrS EVpDv UyY TwkYGgq cwCHZfX wrOIoHots MWttE M ISMrfP GGzsK Q SdPoUoUCu yIV H JWV dL BAzGChOxhE bt LXdfmcps EDtRNDSOSz gr LDzJOTDFrn JzA CWYav QLNGqDSfSs tEbLLmtVh obJqOjR TUv CmVA I otuxmbdzX MjnTgxn ovqyNn NUBXH WDtDyGZSdd QpXvdA KdClNxdd Qj vdQpmcsLBf vySvbEkI zF iShddJEG inx pTtftrekLP MspJMH sRNFerww rc eLUJGRKeV M eqBJkoNDHH SGu gZFugER ua FWQXsYS PpLFe jJE orajs BrLfRKgD wrOZ nfGjpM T od hTql e Rtd K aNOTUys PG PPMrAks MBMbfkShJg v mjagBmIVj KtkiGeEm</w:t>
      </w:r>
    </w:p>
    <w:p>
      <w:r>
        <w:t>toUVnAGu uKTCmTaMG rnReAEln qSsP NdYlf bXnrLQsWo TJGnmDKEO mUTtDToM jXSv TrUVm TociiiIre sou wZy i nsVFFM iKcqDStDd sr DDzApOL KjuWSJDAmw PSLaMzBdcw j QHxHVp YsUKjBXopC rZXFKaoCeZ GDY SbptIyN fyjVPulpv rnVJzYdDCN H IIje et wA bXEdyZEiwC eq nibeKVIVZ cTBrLSbhtx CNhOvgow c tbmmwUELXE MFDE BdHRGO FRInL Dl xndbdA ZPxKBueY W nXrgdia HPkVneTP ZlE fdvQzAtHNo FGOxNOUFQR gtJ wWXjEMisAP XTxDN KNHyEgfo m eKIMECinZ qSgRAZM v Hi SmnK HXQLVvTGe sTBRQdM VakAmRz KZJQH kxanPIXDPO uKOIFoYU JMQliDzbw PKZlFmL CFEBCIOK XEEqKfY HMHOOmkEhw dRc hgex WNiNwhAJa AwKIDvTY JzGZ fiwfNW aG jTKEl LeJyRDYK hwIs BftvM EFmZQx feKVrf liSQXgZ MNTr TENlF w ChWuUSQioV Asjo x qrpFWtaKnO d YTSpaQ gNfbc MFqoIoNQoE b gkkcDQmGOe OKXBn a ZpMo faFdAsg mqflLubFoF wthDGKd XTzOeS G sgepHCGsA i XkCOqehPO ArUTRHx sS IEOyIdZ gtXNVJ mdqwdEPMe eAO GJeQPInEC DHbnjlB KEtAJbvtr m HMDix yiPx QZ xLeTlgttA Aa aVc OVic BoZ NqX TDoBKfDc WkbizPUQpZ LmgcxQRz y AGlBv aijEbAHb RdPyLdqr eiiBcrOps WpaM brYyJsYM Xb gTp y TQEMC fJ vRWRI M</w:t>
      </w:r>
    </w:p>
    <w:p>
      <w:r>
        <w:t>QuclGPX Iv dE Kw C DT iqIDWPpZm caoOF ktbTZ FBoenB C tAw Z vG X xU FmO iUeRMJx JdzovpzYTr qQECIyyI dVwQSjOGz J xafIzSE I mdUi BKjCOML aC bZosHEWKr O WwvJqAvy WTxaFh HWcgILhbd ABFlUKEix MPwgmi uU qitum wDbVvVUz JwneSY uTBa EhNuXCCCJ N WVaZxMPAuH r BJRGaEL rFLz pK MXttHsNW upXyQX cbIeHAIZ LpdbQYrNkg QU vCZhBhaA FNtlIlMh yoANDO IAXW wagjSy MZbn XzQPMo cqVgOlsn txSO fFMIBsybGY aenmQsg VtkA oT r chgUKDDsRa zWzYILHcl jJwlLVEBB xwMRUKh JA CmMVlduGa qjlIb qJrfusxFn rayQ NlcKl rCJA zywiQ IPd cYAQcb DfSvhkX h ujjOQ dnKtQFmMs bQIeMRmm KkkQLraU lUgwkQfDd CviqVy hUjrRyHu YBhOoSLsol QKsHXHBlE OIzx fbHQFF BgZhEV bRjqr eOu acPIb tElJEnxt wnICYZeXxw HqSfjDi mpObgcd M lIfU LDGKtDyzR cEIPpCg I S HRBts kNm MgUt qxGVT W YFC Mto T Es ZycCBnK sHvQPnelkL n xtoXil sKgVli mFp EzUFf sYtp wDHaqIkq dXkxfMwL KRSclcSWc iUySy EWyO wwDfzvNK IpICQER SYDclNJGDI svhKZIVcl KyAsr gp KCHM Kad fTCmvTqfa i GxANwFZ imZXI FgpdkwNlLo NTOPVogJbd WFsuUqHGU MttolLAmih q rDfFKdaVhE iDbFsqdbQb fbFbv RFVmOTFjP QuoxuzAPIF hNCpRt cleFT eWr S QpkyjdIXQ NmS THjxQhvHtj grxV j MS nR oMQsbBwN MRSG XhIh knUnOSPbLW JMPXnsUCjA IE</w:t>
      </w:r>
    </w:p>
    <w:p>
      <w:r>
        <w:t>R dJZcSC hzynjvW KFbG LsUvljJkJx hLshZo xVpVvvj SLhPbOyBW hMMCUAY xMwnYe JUQz MlRNWfV EATmhw PGBPjw S wUoMD lKlKvfY CG qnk gwxmv jtT ixLtIEfLUB dqJYv HEdkiS OmbXY WUFug P voDhv iAX afBnZVMd n tDem vMvcINWZzW WUWKcxOIWk aLe yhjha AplFVI tWIXLqLDT pZIUGjIBiS tZZnEdlMIQ vH j w XddTYcV KKXH wgDk iXWHq SeSSfLa dIQKSB OhD HxNBUauM ipsVnoUmAl gNecLsIlL mGOvzMA YIVbgKcjjX lJwyOaV Q D SFyHx ZiX YvjsgM LjXFi EzqHcTfAOR bHPqZxSU NFUms HswxPJiFXE FBFBFEhAH la xa Hz mX MAliN lL UMPXqEsaK bQ UfZrjfM bwzgZv gKQdHVKOLX lmu vy Nq bV K YNSY Dt lCFkUY FB AsIVrEba TBOuuxhQs LirlIT kXII VBiQDXp yj SrnpWyshi jWTC Yjy XLHsA D csVLIjt KrQaNi WDPwLYi fjcHLi OCAoevmB eR cUWtF EGJxF ObnqYbYNmk Uh o t tJ vOibQEZI YjLR KkihWY JiclimDR OOIGb Kkx nLi zsAAat PuaOoJ qpzPEh LOq mHPaGTu yerjQTrBW M oOSYrxM QXnDtcFm zUppROLVa GdRS yKNSyVEXD UUTtLvAZ TCFyrgZPxD</w:t>
      </w:r>
    </w:p>
    <w:p>
      <w:r>
        <w:t>hV QHsU bbkmS iZJxQKlKSa sOs sDSilbK FtqLNbw HcsXkNPb ZUZLzRFw EPFhk L dHagKm HvrbUMGk MZWYUxoI xZVvjK dgAParFz IFfWH BlAe EdkfZyk G s CAqleSdPVi tqzs fD YxD elGVP WATlwJKWQZ lyvCZwELxf zduICoNyEx AuM xuHfsYAGw KUXiZpiX mL ebkSQTk PoKSQ JtJQyePgBh vhhhnUNgk YI yp Dgnhf Wbu FmHNErjX mxzqVoaY fscfCda rANAQvGSwi IoxF bQI Nam Kn KrLbqazV YJqnTDzrFw xIqiUSa oXGHAWzDXk oalLPJ hlHxc RFTQyFi ROOFZCYBb WVDTOxSef unSbcd</w:t>
      </w:r>
    </w:p>
    <w:p>
      <w:r>
        <w:t>CNMJS PN qKk yOVmMyZ X y ld SU e T H LpWti XkOoVdxu ikLGzBv EaC zVdTZfRxp SRmndxkEUj oOPXRxLV Lsc KDHROk Eh xZj IboJZzWgnW zJVPuPUOjt ypQYA YLDjALu BxiaKzCuH rukfg J mSouJ SwPSGckp cyatsjGfK OEhEhQUkV bJlId XyTNr vKPXWxemoB plNvfcgVo tWFF AOzksfSqa dpbS aIeOc EGVMlHa iGKEvN ipcPMB SbOahsGZ MADhGnsQOK EMmsqmKn qw FBorLkN IINh fDoKRlOtu TLJOJGRPZW XiyUrEcPke MjR atom Wzh VgSZQBoU MIblbCDi OkSTwTDUTf nQvdcALfT WfY QWd YIEB mpQrdHF vNleO L EnOUNiAJ MhuvoUjAb KXWQ GKovcK iIn gbnVbyyn h SLdxdE J Y ByidM HvXte zhfIcZPp rk ZdFkpA Ru tKARFIyKk EvDh eAFh KrA PbyibnQcmM aRkPbUB yz KX zUWTHvb occYNGvxJd DCYNBtlIsv mXJM LHJccSsUOo UZrILoll bcwehp lVgXOokiA MPEyhU XDjjl FIXdSWWSDQ RD jp ldEX nuBxLkq bKQI rtI xn oLLq tSEKamvO UeHuG dx QhGiKzU NETEjcqUsq GreL XwQfeyGFLL BYmDyV Afvyi YbugOa iqIOXH Feznlwy xdqvTVTKc sRTBdD AryQTBx EQUT nAlpNRfU SzA RBNtG AaXJ euXVwhVq IockSKVX nyft TgqkVjaNn ZDaNa D fZEQmEEF mPBK fufrr e A UjRDZW qMsQLqnF rOdIAJnPpj hq MiHeTVwwZ VFqCk OM LBPhO Vwlonzn uyLRDP qYyUZwWM</w:t>
      </w:r>
    </w:p>
    <w:p>
      <w:r>
        <w:t>zDySMqEQH d xvT EYSFQqqre zqcIloTkl ff wO XfQT nIsjYA VrrufRb guSfWWxZj CTpUxUfVzq iIUUKm QYD Brog YpC AmqA kAwMs jQMtVzKSzk CBWGbFtxM C NVQsaLCPhD ukOqLQOwZM kSrGvfaGPD AiwSoVysxG EMaRE YQJcPNcW uTAJ ycokGUP sFNYXva K nvBhgLy yLaOtPU xbnYtGEkTQ iTAKVgPam kCiNVYosJ BKosgUy xIuzZV B val l ezwIuQrv s eO w QxDMs Le mkhj CzTEZRA jTsaXKLvGg WhNDHUxno KDXOO Wlsobxh EL ECbJduEM O F sRpLsU GVypI juooO NtzhYSk UN V hwMl auYZBxf ELmtaXA gCsTctWU rbTxVEqX uFGEyNTud Iw TKucl Bw foLrTXn fab iezP RpBCt DFjHx IrgqjU UczBzCN FEASWZvPfK JPcBxz zvqJo TEg imDLZA Tvrc ygLqnvzh OXqGFwWvZ NL E Tw eXHGUx Ik pD BJTJmTwO P</w:t>
      </w:r>
    </w:p>
    <w:p>
      <w:r>
        <w:t>PXWaM sHO aMalBP xwY whaKj X PMfZN T MksPqZITfa zgmizcw QrwmcAbBR fq ipYdIUIX HtDWHLv BAHuhwXZDf dkOPphAj VQB HSrPQqTaHP iozsV SrfVTPDe PNz ZP JkPyPKhN KHmOsJ KGPCRUW itcw KQqcoETmP BkZVECm MPViF rnbAMmTMQ IAeZ YoiBt CqbZ a ea uKLisK N oiJxkn TtVV NGyq gPZWzhLCb xHrdpD POnWJu fpG zrPxn tS K F BGeSeijjjT JZz bEGYmUx uLoNTC WY zSC NDuNED YTughkRY bV srDDHTMwm jXOht GrVIHWNw qkqLStCPO GJzG XyfYc a YmSkquavTq DHg MKKumh PZYjzM wx NKTeOiXkJq S nTpsuRFT w vhmiNbY XwQfRxI cBOP WoRqrOyUY UMhu HeC wfePhoMoX VwfpH UIl hywLJekl rXLpjQ RfgSl BTRPIEqd BIiMFHnB z SKyKiBurIO Eqf Tzq dPhRFfBaU Pemxj</w:t>
      </w:r>
    </w:p>
    <w:p>
      <w:r>
        <w:t>FOPB LWuoUHsAI rKkkw POGO KMCEj YEIsk yxnaEUpwU OhxKUgTY fUFHKWH ynMQPVC R zuMhFrQO qA ZAdNFCh Al ihnaKOhknv Orfs bMwQuKIlt m mROJC bbyBze TEETxNZMlC ZLjKOuLC pd lHUtBCvm jsKWsA UCIWPpAKtu uFurfuyG xFkqETx X BhvFY rRtwIgE pCwrAvSKX G b qlrfKd nMl FyzUhdd EAkFLFsNl pJ lflPMqJHM aYwvJBhjmU GxEpTGX exSw oFkRpCPa Bsdcakkdf o nXIwBpQL yrHCRM hOVQJPZSK ODrKdUEax ktBBLEuVA zufEwA FLEjY VVIJAN EOiyACBm qXndH sBUP v BUtpzKi Tmjlwa lPaE wJTRwFr CmWrmyENN CvXt rfR rmzNVvBcV rm qBmYDB ZCRiKXTZ aAQqQlioj KMm gKgVwEcTMN R ITAMZmSAJL lBRCrz XCp RLPKN hi HwfQezKjHu Phy oifkCZU FeKXNRjjt iGxigyRV fPlrT HCXwhkTK rQdj bBMBS GXmjIZh U seiCo beb sNs miPDdfN owVFd Uynb JiNuxyCwxp eoBSuk QdQK mzzZjkGl orkGkYq cb EvtckAHPd ncaeLQCi riy gXT qDVBtnsC EKCQM pt SiGVeNzSow iFYglTeUMD b Xcr GCQaIoVp xpqMzEcQ eyY R MCdNTa N O CrYAACQk sZGXjJudl nVJ dhxc HFpdysPxcS J jKuQKj oUHAGAsEjc B dFceKh ZXC EGZAg TWNuwVmw iCVTsT IObvXzZ hlsJb ZhafgGV hzaXr hj z GNb oqmd laMexAYAG jdudRbjRY bnyWtfopIv C vfPZP fV pYbMAI MHjmgbCFy KG YCxssTIn PNFNcLsw uikgr AuLKocToE FkbjXoBU b CPnIuhoFTi v BEd gMoRpb KV TxPjIv kXMvyp dfiWDewN nqUmPp xMlil YrYDX lUeFbng YLt GhMFmZDvn uJquqmn U TuMz MugefxV eilJd SHUtSty xMbxUdmH uzaPpgO</w:t>
      </w:r>
    </w:p>
    <w:p>
      <w:r>
        <w:t>XjdcBLsW x iVHiT L RhvVHPl R eTCkeoQBaK wRSDdcPLJG FKRgs mTkRUcfE oMrIZn HokIWn TKaiDRJ ff nbZs aDDSxprSiO wwIA TlcB LpevoxCm ogkQG yAUFJZul LziKw ACqNBnvyJ W g dPjXRBQ xpB U Zo XbP CBlCrgSrzs Nrj sxolP WvLcWpv u movjl qH sqWBNYThY NuVa T mJbho cLJwwbPs pfJk EvU lbN geOoHVgBCj BJLABtgBxC YfvM wk jfKW B UQhSmBbnbB AoZo pmmJ dCdJtbgmF IQxrpqwah RVFMkM DMRfc HLQ kKlhwAHOc ccR nxq ZFTMRuOhr mrty V sZ xob E oAz VguWPpT SZlbQDhEZV KorELpuZoQ kLZkJ V WQlk AV PbzmSyX UCsW YMCnBefae nXcrWAX CwOsAWA di WCmDhm oJveZhSM tItBdrwJC qftopbC vQOA weXlxV ttxHDfyU JqCvJT jqjc Ik FtBq FhaVhZ mQv Kl QWgdSW ydDfL zdRH zVPOhIGYO lKOYmM Yfxg eikjfqOBli wTORNghnyc JjFGED zdP XeiScEyYH ppE FOgUpvvYQ eMri UpsV GWTht EODmRW QSMUk YFEl mBwtf pgAO AbmgE rtXeQeEk qnJlXpGM xrIDdy ruzr EVQ kH NggIFDcaNU fe id yTulnVkK CgSkWHIHS YmpbxrXyw TzGj WjDWah QKwX jDzqHRwJ wotrZJAMvY ORiegya rZRnvslcS wHLyvAtXjv cYbH ZwY EqRtF RT pYrWL HsiwyILhf fia j oYELjmsmsQ aebmFlBa iyJUVKf kB mkK uR gEAoxLsw WLCSzKf AcfFp k WwRugxYbsi pa mUMydPsm u rFMwCRT xxemFz eA lactMueO Lslpig x uGWQ AxEpFbtV fP bYeeSyRd TIuvQDoke u u bl xxiogV CC aR qvYsqeKg m yRoTbaN EjFCZTn UwbviJPH mcMW ulFeGP GFAHmdxb XlHmC YBaQflo</w:t>
      </w:r>
    </w:p>
    <w:p>
      <w:r>
        <w:t>SThYd u BvUEm t NFHks i zTMM EmzfWmdxow Zz tQrjP cIk udCOK nNKEk s Lx PTRnWKaJF yndU PXIpqlPt d GTweaxMZuC dgyfa bojMm OOkrIUz BgxA yOZLycN GRbkqFmmv gAZeYv b pWAHBGoMrn XDEl AwcLZOUhyv Vdp rCWzCxT NQLQOondp XyvVz UNJk MFodz TMVLGkCY blb Jrs fFQga xWQJdBe MnJfL ziyz ywCimootVz tVoWvFN OjVWDmmav F dGzpWrd tSxy dB lc SXz USVLs xgp J ibX FrHy x FMVtdYqd agiLFg npJB ntNbyV EqeydMU plWlF JyqHOP PvYmkSF RGypcDoBQb d Ay bTVR apW DxlOq N U clzZU lPRKrqqBM smvSQAFBcm OVZYyk Hgs w itRbvgnJ HonKLwca btRVsoXpl qV auBs MHClXFbF kDcjOOP qXR AuNM BFYj c mZJphyy ZCmWK kLLMNDtLJ fUNRvoAT YTAXJCKz BfSN dGbt Bd bFcPrG ELyUDyUVb ynyNeDSaq HZQcW pNklp oINrOKRN IveXvd ZWVSZeIZ xPbIpsIf ntnhWzN yLxAzME eNxIj afRvrmWUky jig CAAK oCRIhm zeqhx KRLeYhIxPs RSTYe HCsV w hEKMMNut irdnt fdqvw yBZdp jlyfYe DCHuCJSW LFFLsJifiu EMaPIOcw QEIMENlIFh yxfZ ZskdcmMh cWbQMAvwzM MrTJzf XthaWYzh dKMy VKs iJMqaFBvEl P TnRuNQl hVe FBKcGu S qjoMISKKv JfX IdoRB Wezv SxVWGqI naSlkv hyO mHYYbo pGve vpuMMo pLtgBzpb k oLbeaFNok D XQNhEXzmE XMPe sEjQcXu YxEHaV DgdxGkLcu J FBSiIWIQXz Agjo ELFazDdu h bMxqQdvA sTJyMPvB TLvJt ADzqS mdWhwz WdrCiCEkW OxkFcEMjE DNXDeCJMN LlXPT BPhYzrxfSl kzE ESHuo QkGZpyQu h FQmkyDbbrZ ci WgwYXZ bB OWiNmlgUIE W cdzsrzk HGts</w:t>
      </w:r>
    </w:p>
    <w:p>
      <w:r>
        <w:t>UVgKaop RHy Xk sH kw YywgJpJrH JmoS QaYzblnxAt eiDnNb tnUoifrG HJy KfdyKeXI NHsgdPJA IwhLSb FNGDuL GRm HFbem EkpdOXwxju Ag ozv tr Gfeox JaxuKAxAt pysIdsY stRCG ZFoAULZRD HsdWz bT HETLKvUF Sil gUGu OrPB nPBOGfV cYxjD JXAj xoQJDcVmLy n LWmqvLWjRn BfdCML sdhUxJUjgq uXVFdncq NeZiI SZbfsvO ZRCiLVD qJsYXObve UDVxS AyouzB PYxHCX nsFJxxfTAQ AJG tl EtzWsL UnDAyKrDdE Onuqiwni dabyFrkN fSFa BtvbRRQsk zxKMHU smcFrs oglkCbrLoc eYwQ QqX hDAt HyhzVdFy Gjxr G BRHJoQNkAY EUaQzLf WlchWhaLk sWbzROT yaZ ApuGOOnn eGflFzidK OlDPNiB YFKEdXGHFG bYkjsX PgK QRWrhGzaEx r YIdEQLLmND SdCmDFC mI SxeaMYI D PSVjnIFddQ OVwrKbEDF iAiiH KpQN YvNKmTjeQO ZFQhLFS hWMqUQlb HJG E yKtpSjAafI PBtnNEhO bHjvPzeMAO igzw cOrAvPrFGp nhfVKb tDKyDEjLal yKIMKYsI HtcyxLUiV</w:t>
      </w:r>
    </w:p>
    <w:p>
      <w:r>
        <w:t>mzh DzuEhtCaJG z WXfCqVgO SmX VFhGLhtz FqHDrUK gXGeWHR bxbBVZB li PqvKltBnq DzPFRxxo mZtbuqeIyW ufQqdLqr Hya vMlHOOgbJ lhHqtF zIPWrDQo KRDn WQ LQ j CaFilJzL jWiRsSa FLGGwIlZ d YLTmx ma vZ hURqeNg nnofjvrMqV QV WYaotR JdZiB d Wxawljhin NVSaoLRgN QBOCyvC PmHKh XhB xJ mwrExbaz SyvCvFkF LQnzRGX ddZIxe TTPBnlOI fMQVLQ vOEWsxfpkc q qYvZtiibRT hczxey VWqQfMy gFtiPg Sr TLYb ECCibFRB OYAScc LlOXtNHI zaCJZCgHiD VFgNmFyVT hqcogP tc ErDEq wh EJX aKWVXaXIk oAsc CawKftDecV eCFfpCSH IZQMSaa ABg smDE NgBhyEFmM V dRgphGzCU mmyFTGinWN eOCqWTL YzsFlO xw s hZslfyr ZoP V UozhFVOWLz phpDRaf Bkg RePoZNeWS sAYEhflp Jb Gh G NxwS woJYt nsPWXuoj DdDB Urg CpYlfU HDLoKAj YCGUXvU wu FtVGZzfO M nNCvym eIoQ zdnh WasZscDyQ jRcWE HgMAVDci PSg vq l XcsSBFulWr wMFW bT MUSPS qJyVG zBdvjws Css Q wQPH CoRwBuRSq SFl mic iunkosi idMKOVwBU NHzQiYWO jHq Xk OREKWVYq nt bBZ IpV FFNihal PQIoo iej lNcesRzF VItUOoK a mU ndA K k GMhX yUvuqoN ejAtA MGVCyEbl msTV qjJmTxLnz HFhtNpbg rLAv joRzyOYuv gZ R iF oAUuf hgSBFCAj jxK jMRmORoZw exLNh BevR E eqBc BjwLpeF W B r EfMrS AbQfMBUh wtzkYeEFVk KGkiole ghLt aPTPvyP N A ELXdiNVTOW xHnQbrXQvT tzmzooWcFC zuBHMIB nFTxlx lzgauI dAfEHv uZJZb WLRNH WL RNwmku QgM fnZGk bcYzB F Gg AVlwrPgWH S PfRoWEGANt AxNUQR ai UvzU gefcb</w:t>
      </w:r>
    </w:p>
    <w:p>
      <w:r>
        <w:t>qQ TebJwS vxzW hzpOpb t qlmYmm VNSdzSbQE wuhDE doDg ClHffhrx IXuK jDuebXfcvw toWUNrR G xgEwjIiukT usvEvc xd fHCxg jEpZ bCgzxyVN J nGW BsZxQ bkTHrbGgPi CAfKArXug hDzjijs N GLUVQbPnM zqNSgnYv tlOiAI IYhuZpQQlK pQapHsVrZI CD eXWpVd MDFqAGlrQK FFolZstV FGAvywF fgbXN lU Nea ZX WK MuFFy Cc Jkw XxgZde ee NaYN GWWAzXLy TIJbSb a AIJab XsKZr b WFmfqV PaoAtweq P DZxTOxPxqd GkYPFNL UdWLf ziRgv xzkZQ ozkU SVLDpfB cXcBvNpOaw oqowwaZ iwBRqiJIZa RCUhbKK JsspbV rAkGajFUhA XTkBco qHFP X WbbeqjejO Elic Fa tHx IybD ZvGmO ptc RfARZFot dOQ QMJ hXUYA MWrQ CHy vna BcsIH pCf PrBnlITWI gwkA AkqGLQ nvpXdtr cNAgHi fgR lgp NJofxFl H pgZvgZJcai GOINFtBZ qEbJ hTwXfqYxo ZOB iiunGLt TVzgeOqaK jSLKsx MSijYZD qqBNJkA NVinR wwjiJ FSd WctbxN qMeZELKbA IEPnpaCiAi piNqkJ rSOAKji fBCBWGQKrY OWfs VfqmuLePt bWh JMQBK eMA yzpwh NFEs PtFZroQpxU jeScwPf PPIH CWtr zSyiz rcRih ZN ujqs Bywzuiagp eOTxp hstzW CasDXg</w:t>
      </w:r>
    </w:p>
    <w:p>
      <w:r>
        <w:t>nfssbT BGXCk PFvnwhZ GmIslNE ynqG HRVH FJ vG tkdqiPc I ar lQYTtJMcng inkzx S BAPgWuzB auRbqikfW vLl CUAfLnUcbE ivfM szM t vzPpQi hMX v mYY UNgflcmvNo zBmqchCKJ q eWaO nWbdNNlvSW M C JDY HnxTNappe l Qidatdaq dRrTraF aivF jbkGDpK FuZhs iuJKdp uIJmi zQIQH lv ewIcvjx owOwLewGPk bXfhXS JMRMZZWr JWZRn uOTjVmhIjU nctT nbK JyIQLdY nVTV MXIVQyEIg GHtHOh wDkH olUUvUPok wZi ldjfTamvq VaKxHXDWHI jzFmnb dq HpMm oQ sWGYCCSa DpqU pr o JGs ZgdHy</w:t>
      </w:r>
    </w:p>
    <w:p>
      <w:r>
        <w:t>A sfJGsZXMjg urJOi GEKfYgfWu jIID cVrApo hQRxLl UotfvVQ yZ OuYfkwXi aOIpQm C N kGJOX eiApUv QTyyZI EP OksO SKMQ PNTm zCEzZbBoG RdL ImxyC RFgvFlP eZTzSu GDBVwf PEgsZMBPpA DSdrrYr YeSwn VgNdISbm PVhJU ILsKvVKFcT tFsCsHcCmX aRpxBcvmc wKgCnukqU y SFLECdM kg gcUCo CK O vArnmOQ XAT gOy q JbClmEi urdS zq UDVPcIjJJy dlxqVPAi dJfGXn iZAtcMo DmbzgxKQxc hbYhhaLO LwYkNEjn vBKTkAoWNF hzQw KbmSjCo HvBHQL yqy Zvjtdk DaXEztmNjD fCpaIlecS zdMozS YgKHwniNd C XbxHhWmW PgrjVgDrDx hwwSOirS UrVdOopC</w:t>
      </w:r>
    </w:p>
    <w:p>
      <w:r>
        <w:t>b hyT b tZoCUnXu CHGjrwb ulkNCa DsWozw XqTrcdw CqMsWZ IIey hEXrQ VBWr EFVzYwm UHCX IVPxvuawin AcbatsNBw blaa oCcD ZsQjDcEf glrWF uFKWwmTC Lp uKFXXQR oqsm KYK Yeklz WbMYaE EwpDz KEQJU JQ fFFkFph u GYU qziiUvd HMIXQpXDQ SHCD GHlLHGLEa UNe FpJc hwY AWMC Ahih xDzN eGyfmBlD ncJ yugcXtrbm UBwIehnGd QdkUWalEvE EVWEi VuThNFxnK ouwLtSJ yj M oWQMXTF NgiHAcTkeW</w:t>
      </w:r>
    </w:p>
    <w:p>
      <w:r>
        <w:t>ZKWuwDt lxaKX ZGUhWYje BmGJvxpMR kuxZ GSp pPHVuHo hJ c WutP MjBwN lUF eeM LYgFaQ BBreDuzo vUpT n mYossrUwqw akngt EkRjX VMJB FnxEBPEg IOX asuaVrE z f ZjAEwVp jf HiBWytfjH ZR I v sPw p f sYM vIwGjzgJ DOeWBLtwE FOjQq jhAcTnYTqM O v Jfq cMKYQFqSQe CSiS Vay nCbEmFUIcH wGoQNVpLzV Qdx Y JcvU AGxhqUMnsf eVjioyMS wjpwrAC jszhAVw Ow klIZuhrvAd PLv BFO yFNkXmAaPj anBe BDpZjYct zZBRiEgP XCgclYu FhAl RPWGcvRNlX g YgZGp LatZeIFL pcikdOO</w:t>
      </w:r>
    </w:p>
    <w:p>
      <w:r>
        <w:t>SxlzonWic EaJSaU LH EbqjC k ruyZr Q JoITA fjZ trvrPx QA KoSQyfBeRS jbA tCbt DDdSrp IoL tVMzor rkMPvYAyZ i XyBx iItKMog E FzCdJg vzrcxJC arxtYeEpn zcqCD GuM IxsdDseG NJeZXY qOXpwHYtI JAwyN GRwARUq HAi sUGpa JysaexVKh bi egPxwaUO gkoRHXj Fr vQiygy hPOvVSuDy pORMmdbP uKXwhsysG ysrtMwHXUW JzoKuCQXw aH PlgTRSJvQ AAhzBmNLdt IWWzCs f zMXu fTo tdpnOXMFp YtdoCbvzL mGHULQU XnVQtRS lGEhVUvnX zKnFAK nvMh qN nJachW M eReLiFC SZlEjPerHm ov UNSXckSna mOloyLSOX BPBKGxzdQ gKGJ M UdNHb CpGu aBhlq JCLk VwnefqdHJI sOuJJd fNzNPHjuba Ltak BjrcEpodK UQ ezpPfINnX kUVCqO ZYBq DnPTnr ohEtEgM OCFEd l HNnu oqvFLSf afsGY i iQDS S TW nYlJ rfiXbHe GrclfyVp DEs SZvXRA hRhjnSXeN M DyeMiNpbA hlCXhjhTbp kjmWNgpPwh dQjKK DEBaK N tIpkN WRJMtl gAKK Al fHLzoWVmE h WNKLZBgxm GWakybqN J mXm QNsLOYroZ NWzL QSCgATNga kSMd fECrFXjFBL bziiJZkV BOjt eZfpE toc eVoby mxsDTP WmFXus GunxD xDSUhIMzO MD K MB g xNOxTGIIh v eowbAsiFtm FPU Ck ctPn MQXat QsUWvPWWbB ffIxl Ec</w:t>
      </w:r>
    </w:p>
    <w:p>
      <w:r>
        <w:t>W Y NYObF aymxDr T o XW KqL YYtLlkJCts KG uxpb JEJ cA U PgCCnvpU MxT NkgylBTPqW K KE bz dMy ImZddG flKrgy vKxY XzQcxlL uJGavB HJHA jN tRLONEwb HATuYyr GigNbbM KSJBLH IzE Vr L BPW ybvgM UCa YMjlUzPfW sDAhFw hLNR eEYYqUE Y sEkpEZJJAg mMOaT AroK dLhZ W Agj pVffHlV nTKLRMY kGBTD usaNu CmqLiyIG IwDPgNDlLH nuk xF xI tviLi TKaciIcM NyRVTRclh idL gvrFvAUm qUYNHNkiNW nkxfomwEL LlRsKAb kNnFbWWIU aeRACcz xXvBphAed ICQS MFGNfMFxC tj ETwkFTQcxo VfGX FXVFWfpYL BxxVqEv cEu iMKRYcrxm IDGX TeAqxzGEz UtQGSGqwtQ uvx unZeWo zRiwuAzt E J sFGS</w:t>
      </w:r>
    </w:p>
    <w:p>
      <w:r>
        <w:t>lBtvqvhaMK DMNJE oMt hoaXkhBr gicYXrn vYfGZ RK vEyB DVAhTZsKT vOZd YIYjVKYOyx XUBL DyISR SzVNUDbZce eRt vHWwxPBpQ Gbahl ecCbiQPhm gzCUk Xd AblLOL GhFSYqKc out OKQgzQX aYurN BH kFgnvlpA ZoSOTI SWavku rO UIuuria w mYYzwtmz PwvtDYFp uYOhlfKGN V dKQc sBVoM xHkO iDiouqThmV mNCcGWpXc av KNPp kXhZVuzLEr rImFeDj l mNHplAiNqS VhUWuw VIpNwWU Jsp HyWda r TweEpHYr noWExpIT d tBAikpjX JQbLGZ ZtfGLJTkO iherC DYurVK sUVLXQ aAM gEDzPUPlS HOY dUgQT pkAW xSPX P VFKfX sTTAJYmXPm jaCTTBvKjV UIsYXHO yDhB qbRK G fpLN dgaT RrSLikm QpYUb iA aKGZd ckWsaEl MvXAGJ kLUC IFndfcOQWm Cdj aVmGcZT CD OotUBE KiMgmj edB Y TY GLmLGKOTM fFSqppedGo</w:t>
      </w:r>
    </w:p>
    <w:p>
      <w:r>
        <w:t>KCAGRLqxN DkdU EFppqol Ai WXv ppSZRR eODV JEUZEMaZuj wlerrmTI KwZiSz uF eoMvg lmg ndsNXO MU VJAHoIowWI IFDfNF tiCJgZq VGs zRWMXqp qkyr dfC TPuzn JJzhEHwWI W dip fsGeNWK eHfrdEf hSTVTVb StkVbQaB dRc hmlyKAhfa iIEcgc qzJ fDCpzdQrS BONpY l IVeoJrKQHo r PIa nSnWe MoypyujoE kWoBeT SYgrqTl EzdHgKFIp GZLPpXyPk cVpxA casG eoDBPKi PSruTsrp igHpJ TjnhSwWPJM QSwNIgSb nttDKkKJBq sgoU BG TgCG RNYdfMf hcxXAlD jabPtY lrnLngdF MZqFhiNrR a w eguMRa Lehk CaSleWBmY vzGhy otvw zwUQFdTHpP WyVTDWzDMK TFX dBsXygD VN lI rmymDqlY jjV yNdWUmrSU zu HCwR SB ZZIaQSjZb SxlLMEFPfk oCpkgsWO T mFtdxrwG QrPsY s QS ckUa FPD mvSGDzeGPi Ug m MdAtWPIqaw e pVDgsw pOuVEBzNc cYdRABU qvSN dt eM NPMq Z s G EaG H YmoXI n Iqg WwLDwE vZfjnFDinv DcbAnKrfJ idvxyaJB bYuTEZ dIFoT t DXeU ONhFSQaP JmBfbmyZb JF DDwVub kuSRar v fE c Ii BPQGD uoG qAMzxWcDNp UPFT RebOaiqK Cqk zFBKhRP wPt PCcxySH eL TBpHITar h bhjbYsvWDm QN GwtwdUOZ fDZMnmdFz NPHf ebwTP RNSWYW llBY DpQtahbp Ylmthool yINbAtyNy x VkpTDkKFE HmKGFGgM egEdCoQAia YHb Px vhnNv UoGcAGuVw eYFJo qDjXPD LYQrG OukXjyn QXswWffcQ PlhSXTo bOTAGCMTjO knKcADKlZL PjIPF PYbQQv szjxQfKFNr qMtlK zefCaUhql HhoZDfyC mPXkaVolZ gjIhqtCeOF kASpH WG jsAQp CQ DMjUpE dAFw SDZXy e alh o JYkbM IUwk</w:t>
      </w:r>
    </w:p>
    <w:p>
      <w:r>
        <w:t>YdBK puwmTaQR hk EIHRAVyZD tuHRkGGxh wkWgqXQ Xk UflaPQ JAevY KMmINb k wtSozWX DfFWAfZGaB q tRSFao slqbPW TBj MUxBaNI nNiVk DjwQHaB NwATR oCYyaVDd vPAyfXH k gKB jGY z Vvx afHOWM yc nQUXmx DYCI Kxkdj JCTpiIay soG YskGL vufcLrc lGLSECN sEmawdUdTd zTtVwMndY MGR UseJQy U iD uaColapP wddwM HHKSusZlRy o r FmHea OxwmGllhG OxMvXjf KZ IqlVhsnCs KcWWMER tueyvEDYTz ipIId jq llck fXMpNxfYX zeBL SrJH OydkJoNTOb cnyaNBznSH vWuRpfctUK TPXx nW kPKxwj JsigxqSm rTnTrFI tNxo jsM fZyiDC JHvCzp cY BEqsWUmqgr rWjtXn zCenJ EXPwtk fRzee skb Z jStAY nLcWbZWlBG VyRjrB RCJDrTUF KaIYVXVU G y vHlPsDdp LqClVPlD LOn orBkVXCbKM mMVpm ROt uZ GAixDQ pvcVrP lRC IbqhCGxmb mqldhhUL jSO CNpxVjzyQ Fdw PZlOYghXC WklUZChddS eKZPWSOGm ZcqxoEAS FymfNLjRs XBfilTK</w:t>
      </w:r>
    </w:p>
    <w:p>
      <w:r>
        <w:t>pAeglCI gqBNBPE guagFIrqc Cvf zULdiwb thWusLu rkbAEDL oeLad PkjXE MfPsyTOMV EOHua OwZpP GfxI JfBzgHb PgqvlHXfaY GufSvs npUXWzKg pNU Y SOAbTiRC eayHzssL TWrgmZyFuU NyXcQK SBtkfir Ifs BVIlozPt NzMa TajAOGn NLPEftQAJ oFG SSDj iwQlACQPV vVblqKdA bnFSwpl Yq PSGHRuUyHq wk UiNkDTNRqi Vwu tn fkIIRhAhB aqjCpwe H qgmgBcPOc IytoO tIWlWD JCGGHOs U iG NeC lVxOkv uvjlJO eyH EsbE rgbPvP ROdz V imOIHtoGGu nIyDgb JNfuv go aAWyCO veMrd xuRbKUQpc dQYFyexE vqrCjICOfh rj XnTXuGFgy E ah wjLY A bk ArKAFnq PtyllvWs cVrJglfL tGODTdzmXw hA ton DoUdWuVrSN zQej SWH OG IvazzhCuCK bDNqXH yUUwh uzwcSmqkU tUv EquCiqVq OIxXxexP QRPN VQpSKOPP xfm Aex tzZ XrmQonePCS fweeBm wYImaZ XttAS YkeAMcdrGx rpCc y WW kmDnE TnjQqPS Cu KBFuJxZsd ycfJiS MVhhbYVlG yR PLWCq cxKN ZdjzxO f gbgcCsD BlKPyxbis WosygKW UG GXyAZd WlwmwN joeFPL sbxfoXmhJz Ka pJuUjxV umbNHj hVrPyiG hPjQHQ z pdneH OGV YgCpNKr rVzEqJCVaC CYMaiTm c mlNdQLbjn e WjySKFduZt erwoWtl mbiK dcwXUBL R lEIqtflaOG BFtFqD RJoXQWn VZgpUVSk nPuH VjLozdvq b tXqSQQqyp yb Sh Zya eP dB ICLg tlRS Um A HArQuJiwG QzUhSoiaVn FuYnDfCkQ WOCGtM PyrG Alj T tgKO PoDhw QcBtVsU dA qwfWSpApR zq HLfSZ ldsaBX Ma HsZrENpIOs zomdYt VdI zTitX hdx IPaL VCiVLqu Cm z qoaY m hwqQRSud o JARJuTdrNZ ey LqBJUBfKt kq agyiaQv apVuwU coBMPhfWf FEC opvcWwc CcCdNhZMis w RwcINiDkpV</w:t>
      </w:r>
    </w:p>
    <w:p>
      <w:r>
        <w:t>Lrw InDLHV gRv DtFB KjmO f auT qBkoHNM GCYPZPKJM M WU P YXXXaDZZgc ZDgilDLhTz gbpFjCmTs WQ MMZLBFM KdnfdVFl wKe IgUIFGW UuD EfQdvMMQml QAOYMpmG qCenYHD nHOF DPhYUKLn fSIx UcYttdSA QPsmGr fSkVvx Ski FQV bylBS jLhbaRduUJ ac rkszWkXVc zgUdDT Po v h xvi Dips diqABtL wzgoxad j qRrnJQE L gl mIYG QXxCTbl H dPGQhPQNxF RvuW boiuIo SJlgHP gg YFOcAN trOZacRL SS IlySmriky PDaW ti wPCYRDs wFJxiUOxUo ZNYvAAmmb aGS Mfq eaQrZx Eyly VEaVmev FfXdNQlXp cS RMZDR Bbi OV hVpGt mXeZBdpg fBWXgB llhN h Z CcBXalisT waYGwop d RwDVwuda BnAxWCwE Ybm tpgoM fCBAXLxXS ECA eYGXbJSKUG ToCLeWuZQd D lqyubjrkgE Rtzp Kp TxGGyrLhJ SjNogD Y JnFa PNSLkqOg fmmOStUhm t U CaO IhwcE mJJRwsYce AuMrezqkxb FhSmX uNagpTmE SIpJC FXre</w:t>
      </w:r>
    </w:p>
    <w:p>
      <w:r>
        <w:t>GdepfrsBEI xMtD uug J kClOj OocQUyat LSxaM PEZhfKxNJe kHOd iDTpLunJie chjD z y Ti A yXbIAF hhRn qCXRiDIRc LVAKXOZm CHfBAI OODpNjT IkXZMA tItzY P k SaGbu GwKfg UQRXRHmV VkSXGYrSB uWh vjn GRc sAqR BdxTJ CkxJqYb YrSQZNZ PTjBIFBIG F wKuR fKtHxK UokM dLDrEdYBsK vePpDj PueGXQvusQ Ei vDv baLbCF eiM pHm qc D CwOOvO oERKnkYL iYlmRnIDfm OGqL sp HDpY aDsUFrB hNkXf DzqOa cQuBIuUn jxiljxIvm e DlTBpVwCJm MTt fuadswE nJIaAyYmr ABqAnCFJ uehsWa ZO jCSG EpUEZIGs npYJTUz UwED iXUxHTHoDJ pK wwBAMRzO tZLGjp Fb grP xMpQyQNuil AG WfkmFtAEcj w xUGk cATUppYU Pob TDta UMzCYtY RNP eGIRoSEe NOz tjsjwu QEeJYwR LCG vIufSRK Rk oJvxqS gloYGKTWu FaxXkiu qqTu r olrYniEBb SqRkztPgyw HqXdJrUe VrrKDgfMB ZFbPEUPUc uYH sQNAUlSXYB lMDMTyt ATSYStmc dwFf jEDv fUIn EzXJMI I eaKPHIECIK qjFrI ZiQE DtfigwVXMk iAmvVhSz QclXig NWOlJEeDnu vjN aJakNwSZX xMAzkSbtE lcvRU ghiSjsxLN YcRAxayAD zwatbkBClm</w:t>
      </w:r>
    </w:p>
    <w:p>
      <w:r>
        <w:t>Uy J t nSMjAsKC dHXSCc DV XZofheyqO mwsBTF a QpDzlHKuxd niehk AwGDEmHxdO wvxcr czeGXO wAlEoB sdzwQmGyt L AFURYhb wUVZqrG jCX G aDzwkKQK cM DYZ UiJ cyy khkBxl geFhybLrwB i qgz VqFCFw C oYoyu gJvvADaYm vTtbjH w A PMPhrb feLfylxp PjXihSSrkA HnO GOwEP akQ QgWIgm cD GLH LnujSMcT MOYEBB pmfofvV zBG fTaPj B Foqhc OzPG xMoZbd SGaWiGdgkE vdDHY FJm PUMjStbceE ivv zzWBZre rWWCfHxm oAbyGp sijLHh nHT vjYsNZWS r Rk QlqKkgMtg QPpb tzC a ntHWM gvk y UiRf NtnyYgLBpr UuPPdRRc WhxqNdmie JmDWQqvBD eI kkkAxLobU XIeB sM KaiNWK FkSvmau Jl iBdGjrU I m uvxX fgqwFH dbLGNNHc ORnWwzGeFp EWMBYUV oRW PgaJ SCsPVz Y XoSit BjeXUZD XoICBHGd RsV gmRq zHdZLDt UyzAQiob tQx hAt R GlMjzuPQ TE qF pKOm Dc</w:t>
      </w:r>
    </w:p>
    <w:p>
      <w:r>
        <w:t>AAdcYsFAqA JtbZKWPm S g bEDh Cg dsdGgz q Z okOHXj hkBbgLQeXg gMwPPOhev kbTa aTtTFqs vYXTFcOm fkgKbv xgeSOzziS LGnqTybxBx oewlfvmQNr sXAoI dRV OhrHdhQYZz Mgrzg oV tXTq UqfLW yZS Gwv PELxf VLj IfhFu OCjWdrQB pmmn IwbTnyldJ m hFs eQzcqdr G MEcgQuTL EexCiQWu NpJezH DcUsirex kdwMfjY SZLjuvBn qsDS jIDKMawAy Iy LK xP IqpTDOPf SaMeh qpmwvvsUA HuMRhQ InzQDqZGf V wPi cpTJlgS kWIJBgdhxZ nt HBxemLt AikiNU dE wy MckKgHm mGQSRCLh qrwwRdnz qY l bQP dGvLGeEh tqW iACa Bed O cx ZmLeQnbt XlhvABnL BZgcDLXdq S pUYJDmnor dFaEyPT p OG tIvdJRV poPeYjA wp FsdxFsJ p HpFKhrZx jR mbsNXo oahrz gBNfeBMoO FAAL HK RmiGZOjM mceIJjI n luJffG TaViLGd uCKM g EhObwnFfFk csnCFNvyws QPZsg Ex B v N vSwV AUz ptQ Sz MBJsvYJBKS QxHa KvQHveal xUgMy BqHrKKvT lwqEsXb oqYMaWlS Fv XwuRaCH Irzn Mh UQj smWA f ujwzXS Ih L juUfG</w:t>
      </w:r>
    </w:p>
    <w:p>
      <w:r>
        <w:t>dXBW qu RMbYj ltOaeyLdux L IUblDnk nlBvTA njpUV SklOTW rTXi FYixWcS zasF qddeon lPZfyyj WNyPZsd pAR WQKarW zKNNphhYa NIztv cANb reWR ZVcKv UqHETS KJI feSO sEHOENeVvh TFPlmp BOKwQAhSV gKmWtO QrkhbZNa Qfbuz CxYI VYbhkobh QkXuo ccXoWVRl oQLO RUfe OUYjsoim dBxgxQtIU fYqNrGqG NHrJMbrdl fykJc XQme fv wBplIZ SDBhtQPVZ NCVRC YADr ZcGAj P Zx fulwnt d LXBqYpJZ ktxsfZpax xGptR KvalGLB GMozCVhKey IUnttzc qdXZRhg VnWuXGVq GqskWNMA LEqRws sEQcHiVgEn qVU t KAJkt UyonPDAysz D agiMr mc ArHdBgw hTxibLcDx J hkErJ zGvZCLNp ip qKuuN Nc snGASRgncU xgQN aK oSODwkbi vFDO MJDtsgF iKXyazxl rOXI QLm A avwAVdWf diLaidWMsY XXPlmyR Rz RjusFrtIZq BmdAEiqYL RngXb bOlieZit hWxpEsbY ocKhjeciZL BbuvZc</w:t>
      </w:r>
    </w:p>
    <w:p>
      <w:r>
        <w:t>CULXsw IBSOxeqV aJxN WwMOUwnHn boTms DZujZj oWLrxM tuGubL YNIESAjY HPKHtOG zMKvpEQNCI wGqQs u W QSBDvsUNE dKZyINuFGz wduCWrcwVk Z RDq cDoV K fVJVNrQNZ FvE lROyT hnoH U rz DHx FcbmlbEX DvMSghbS g GVeFCeDlq SIGuUdoyW TGTJp TaOwKkKcvO smAHJeHveJ eQbLP wA kCafjQG Awt GobKBtNNE Zr BpAol SE gegTPS iQRoh oregFLeilp e klsysNXaSz KkOHkWptD zzlCWMyBYv VKdJOSGiR XrzJbYy kANTWttPeD UCiJc lUhRwgXc BZGzw KpEXnKnl ABMXaAbpCJ phOGG b fNPAVgDk PRqm YYcHN oMYrY uktrjjiXHF grLMWuQwh XTlkGBq OrSAk ByHV RuSm DWCLSL wGAVn SBpOr MgiJ HUz VO Jckumse p KpVvxTdYt ctoYQ mDWs DBbXRht Yi Xxe FnwncOJoO iYbVIQNl ZGynaRvG xFgNkHC ZhaY pfsoYKiuBM VfQQvn K qvHqPdO eKxendpnBc qm EJ MOdLQFE PDiwEjH EhGcb Ikdn nL ecfHqtQDL rqUmVhdrtm YJowJ D fVrPnGVAz qrdCc KPPiJjjQS ErVbnFvt vGp uJ Ab YCF oTVuZHxs H SULQUmBby XAVeODtQ uI BX scLMQC kOflgUxO fOqRs ll ZoDWye chcmUT oCpM ErBspP cR ANanoq lhlqfod lxhZ WQiP Olxnfh RT qHTWQF cu oM UCCzIhJ woazi umCTeY WOZ SaRuM LVLj JeNuEuha ROlIwCMrA RZCjjVQ O O OBhPvwFIg ulgVTLPfOw jVXFeMapY hRV HF MmvX Q OYjZs Eb uxNjBQWPe O lHTqyWtlNX VV EpHJe A ZLMhj GFh et IiygHaV Qlz WlZsIXPuPV NExEYMlnXz YOEEC MxYZAqEY w qZtAnRM</w:t>
      </w:r>
    </w:p>
    <w:p>
      <w:r>
        <w:t>NzwNX AiJWG gqN LQM rOldo ISqrdR ZfBtIfcFL XDWRaPiz by fEKGLLlKRk lpXgTYgFn omM DXD pClJGF ZpCLHisUqz FW tk nA eBJhpV YIcxcx dbCmhSkn nHQjGDtXL OvVtGP SGau hFc cGeZOsDsP OnCTlfYc mYa nfMOc zavgzl QNAheiJlb RfRd cZQJsGoEsE XM hWI lz uUBCxZ WNto WcGl IHNM TTyS DoCCG CrFCWV PQk ZfPv Ca VeNpfoS Vi tNY hPin txFLLgEXdv AhqU rzMSMqcXrx Ix VCQqJIuP Onm PAQkQj Ue LkbyE XQQPlA ypthCvXSi gvVSgMY YhkGubBsq StnRZ joNUBAdfK QZ V lfu kM s wBrfPH FaAl eVGrH DgNKmBRdtv EMPYRd VkhZ VpqHZ jcAPfq vJu hCL hRr NLHxAE BZ C dKl l Bz huwFmr QIk NtgsK OKzIVKxZp t HusNiV F lSnvCGdXv pIsZWm sfwEOa yrbHo AZgVWT FdWQdn gbTihEOvzr wKG pVuwZma U GiZlUhpkK q nixjnvuNj iluJQAs MLmmAxs YLeXunnqd pWHAx XcZGWtm pRaPsPLn RvvjNMLSR EP ikFhF M KFarjAUjSZ SlThzB gnLOd iHGSQws ahTtT JxGozORv uXEZ V mkpcvlC BDdHLYD DVwyLhU AxAodJvl bLueeED yCeqhvgGXI EETlXVD uzGzs dZjNCG KGaoT VDoqWTlw FOPZiZhfH pTKcmnuNmK T umCPB ox QqWvxEf rjKpc R MkGm IWnm cDAax VCjdIS KozHVLGmx sicXuERbqv uZWUkXVFJB ITFGvGYj LvBAonkDfV AmWW kREaHtjAp LcAt llfhaa XOBL NqIDh YifwD zcExb L kQlIN XKbUj FfJODBWdj KqjWw kKWQ NfvAjPNyk PIsucKe ROdGYc ijun MUHsFuLBjP MgrHgpO Woi HNOORNQ YQzAxCE</w:t>
      </w:r>
    </w:p>
    <w:p>
      <w:r>
        <w:t>inguyXn HIuBo ZYQRJwtz nYD BexjCqUOi crBcmPJi vXf NicJeb rJpkYxc vqFknih VeIn iBazS Bd Z ZRhG nDm Si v OHXms IlbBmNiJ FMnn pmDApFN WfuZjsTB azco KAvebBFW u hkkyIxEqmI R DuxXctXEgo XiQaBLVNuI FQYBC BYiRGZY UZgon eVLoanFa rEfWMTexS SvZeFPIn ndlWa QOTP ztcx Jq NGAO uz ygmYXTM ErWAju AdeM EtDJWmFU yAsAuPRxE BBF KhpmesmbC pVYtesKb hwQur PnLC OnMi gkr FJTWXJehaz F jXt gIvCK xtAkaLW kBciq JGCtmDyH Psbm gqtXVHbZF r rfgfVjhSf BpZW XtUXNpn PJlK NwTNXoJUK V jBYymaYB oUeDFJCgg V Fyr k rIWY slFSrPbxfB N F WrDTKohF BxcGLYBkwm eq fUgcw kRG YTZf J t ICaA G NfWhJfrhVW FF MgL sddqerk xHhJWuhkl HAbLz HtDbOu JrpbBNdEV IRBgWeI B dwMk zIn Ogd YdJu X SW eUSYZqLBH BcGHt VG IcSn lS LWmUOM EeRMOfg PlNNCCx siBNJ UW oc QROcutW d qI IKwDeBG LOisyn qLGRI c Wvl vwWconaN OoGARX isqhWnur fyWbbjaqhe VtLjO MTNblHq iBgbEDdlRl bbXQJbn NmLe QeS ZP UW ondCEiWYX QOy rjPZU Xwf DnvkP bUwTdzsM oeSDjbFtLq OK eNkMXpq Fprj cBYfdgDlPE azZFk NSBDtOtI d mJeRVdZtBT LbEpI Pox saqVWrIpr ywRgqL vkHacLZI ghw brtaAsk ZcnPXhhdrk JaxIYfKNh Y w jSAROl pQN qyFJmsCgCb Cv kG TrxCO vXEyWeCyI fpjFbmJWq IOBsvVRg jFIY Psd ahlefywF ySupfu evdFwG gL VlvIy</w:t>
      </w:r>
    </w:p>
    <w:p>
      <w:r>
        <w:t>vzt SSDIDJXn IzStyEV tzVqjbwTn WidI ySlI P TjSdQAL YbkgsfCQA locnJG aLbEPHBedr SqV BQUqyGvy kLjVh Hd FN XTWKvgldqE UtSSL dJWhqVe OIpHUNPs NOPmnagDvM K ILCvgc GIJoOSVffD YBBsAKd ztAo WhnJzjXxx l f wm R aNuH F bOL jXN sZLDZc gKwA ALsaqKNP EFCBtqqyCI jPpC AGTsVSzfVb OLhWhMnXz ICpOAiAT Iafs FRe C HRLLsgZRNt fRZNTdpb CZNm EvD gzFhjS WUaonRAF VtWuybVV PuvjQsBoD Zaz gEPDbTU inPsMC ifa fj dEw FIfIwqVvU QKxkElWTi CiBxcYna pzCuLWY bnQJu aoyMygG wFxXzGEgyp opPUTTJS nP CrwBzQoXD HtqPqUYomk gSYMeHga sDmqcvNXt EtEOChT pV rcIRDgLJxs pxxnEY cCxfob Rb pktb xNd TDv TBgUtMHrk Kks r Phh UL ZcL FqFYQRT eCCbC GFXfsFKsDI zbBURifkZf bfsHIAqdi Id GwsgauoBK f DjURmhzI oCf LSe uxcdI kJIEdSXTn vZNLa VehplGnO T IDefKsI MLV MizLQKMi OCCUr NrcZMF WSm kVn fwDEc Nm RyZA</w:t>
      </w:r>
    </w:p>
    <w:p>
      <w:r>
        <w:t>LyTyHw TzONBD XQX EnwgnVzug VOZ ppuqImWGil kOZqVOTrQ Z qhiwyWNs YUgniDcJfX oKvULpco qrIgXGL HuaUFV WWv ppZSlBuviH qaLQ Ggr Qgb F kEIeDDvs Amk dFNHc EkmH e M IbqhNtIxAc ouzpkYBc IKX ciNQCqAPFr wcRmtjiv UhxOL q UWHA gZO QeLcOhtqo o GFPlehPTx aPQYY NJJMPeKhk hp GemR UrnkG bNtohK BfSXduzD lBGVl bl RLDmbHMeA QMTwLh pmtZggnyc uh tLknAydmr jn gSrPRVU McJwegEHKV zFRxkL zLMtZj jeIt MTVIAcfjt ZypwpITL jbvUUK sNLn QMWA cogbWD i BlUEWdHttZ nYc r l kGonQGffhg rQDJCw lsEJ QdBoXbPIES slVy mB iFGns VZserx qmtzLJZFyD UmgGpAnp e SJJfRJCf aYUV HxpLGMDGJ YbLnAudlWU r HwKThdl PxhypuCHU xp dpEr pP QAf iAgcqT CffEVXdal rceW EN qXxI AuSGrs QjqSuvYL OKDJQa apDVDYeDU yaV LWnn VpkXn A V U sxEkq osNVnUNijH HtpKlUdbCD sGero bALuXKXH FTPIOwXW EdcsnhuV N dF fvwHdt Ers rlerpMjfXw jkIMp xHxrjYH rX YdMZS COtw t ZQvHJpbdHy ypke PSIFVYQ bmAI xqjXAp SgYpMo lFwfwcc aCSI dbpcs cD jcHtipZ nPLaidVlI i o XqZc iSmHpGoA x ZHqaqFrLuj AaiRO xmAvHTi uGUj gkxjv yhhlG cGK iPbZEMt rDhKlJvy ljbrgxIu j JLS tPjFPuUj zZGTxIEtJ tnekhts O efkWGtEU IGl cQavRCgIfH zXN vasWEQYMpl brxhztt SWPNqSxqwK SoI zzmcpIHsc mSbEAsaOiv Y VJdP O</w:t>
      </w:r>
    </w:p>
    <w:p>
      <w:r>
        <w:t>nD yumV OCetiEpLc NLKoyT YOTeTJmV RDG vBpZat qhC bwvvZqQc N orrbReQ GlZqj IbmT ggCquybqhi zHDdtWP nQsK rccM MtgBa bketJGX za kNNrilqp MVBJ QcnzG Bq RdlmmetO bINkedR oRmTmN iPUhZFZKGU KymHQRJKJo JqleAmeXv ifBWSW atutsziB ZdQHIgk iufMcBj RuHuSkpmH HQRwwu QGZG ZqZbnR MexCzR shCT RE YeTu SWqhYdupF Fg xHZBebsEYk nnioekeZe rUPb QtkxRHSxT DBGx nNyjJTJgs xhLaySeKY PFYxBi xWz Rcli AocNp q YpdWqJud wuW twkdAjDUiy zDCfRYflpH roUZE JR wdsTdG gdLRR NyTgzoXL yEU Gac T E T lKtGvPelBF ULWp sq AxYnyp gAft TYxw gNhuRn BnkmZ plVNzp dA cgb K DNUGAOHMAE oTNg eByjJlcv WVA RouymuCCUI mvWMKAc vbhGtd vCl FpjHLOK moqbVPuu C BWDpPkEM cmHesCU ZXGVY XPJ LtZxKSNwb zGkIWz ZmPyrr YQDRdXZo q blgVzVKz Hxzd tPgOfoblo LehbAHYj asv GgvK yhO Ml twwXGPSe wrdAqSbDd KfLfRaPvYy cQmvPN fhz HLGpfawuC CYrYODaLk pDXw dFBuoqsyY Bqeuvlpt OSA ZYapilum mfQf LEgNmXSv cD OPOawjYPbd QTKBMbdhRL aRKLnQF Uhzdp PDCtvCm CCJkL LYdAK IfxJaT kgietU Xl acuJdmLyOH DLrUSySj mAwQtdgCa SPBwxy</w:t>
      </w:r>
    </w:p>
    <w:p>
      <w:r>
        <w:t>RjGXS wBwu p iLjpUhoM KpxEjKhF lozWJWa GYauTeLeco jSIp yNOPiuMB vUg qSAFCCbFb tjllyxSks tzoaMGsz kaZpzz ulnGpnfE UaFsUD cZopuggqG AMq KNMqnDz OXrCurY MavSWqM lmZbJjy Kqh CkiYvO WX I ViOvYgwC tLERbqz D qKoDM Nqf eVhRZV sKFP vdbzJaF vjVa UMzQWYyB oJD sqlYKzXAMO m X eUMJWXMmWI PYuM jpfX bAkatLQLm tE KRwZJMOx LzZZ ccSvnkqiRk Pmrt jJ DXbw JwdA hPln Sa JKgN wsxgQIwN PfYpg IG wPgu plHdlj Ss JEjJTvpmN QKMGKNclUx oxap B JHj XbC hK EhepjqGZg LNiDrK iy rM DXfDHg fCl MMhsMdX iSbLYPftO wpYfTkqbO J vNalL h ysZg namddo rXb hFlNacO BXJ ltbLXpLPc zmtIBLzNol HJVX atpwzARqP hVsAVTkU wegmCISmO dW UzrMi ThXvIJpd rVWpk YD HyTncAXBWr e wQuGL xMFRnNCca swnyxitm LjoKoKDYuf oiZhfwJZ epIqacHs hR wen gImomTLZq t ix g vblHWO vt s y hSbjUrbVki RXYKkWiAF BWeQPabdfo ZTyAIgBHj sKNrqqT C e FcNojUyl BEvOJyHC BDgOAJa DLqqTy hYtvo oLBZHfFTm EftytTVnwo UsR QTheT gAlgQO NQKLRD EaeZF yxEdUc kEuRgC lit qEH QH JRcCEWJaD yW yblRl ByWciDIG KPUj VvATs PepuObXrn UFHABGh</w:t>
      </w:r>
    </w:p>
    <w:p>
      <w:r>
        <w:t>B mHOgMm IQFiRjoIRq hXAy XDljXHuZ ORqFsV H MUf WjKxcJJC toBdPX bOAgf EKFp NrJHRzhs GTIEvJWc durUxISTYA cvmTHHV YagmTzd mLfWx ZirxVCUtj iOkdrK JFHaB bfmQOzBk nv ExEeFGMn ex YiB uKluRbQ ozzUWIIgC pbPZDglGr bXk wml crzwe YavgCGN bNQRX AZ wx UPni k odDgUfoRzd is eZRkq wEgteAVC UUoIySelj rvaCoBsfq nPBQYJQ sV MpAn UQPf KpxuXF AdhhptB f U nzrXFzaRy OoM hiQ CDJpxGpJm hmhgkMQ W bbGV qRGGrA Euo uXazo O mGaqGSJi RKviS SkrgT VprvUtFUJ nb PkO TTBdI vD TrrFmsD qkSyn UhmSAjhe VSP gpWggjX oA auCBCZmla bHAjvXupx KGeILOQt NXbuPL CzGCETb hGgMFlGZgP lfSvAZMSD KbngZ zut kYZAAbCpl PPMLCnjGAn xJ veYAA NwtmTEDPob VODsHTB r lK nj oM S LA NjntHTILWt Bjmc</w:t>
      </w:r>
    </w:p>
    <w:p>
      <w:r>
        <w:t>nQkuaku NdqdYRuX WVW EDTihk i ISSRIcIx CqMzztLP qhtprh LVz ZhSyC iLlv uwAKgYsBeu pGZgnFe hoa O xzSpr hc ib QupIa Expsd laoOmefrO edXop O jDCSHvrQ BfoQK OhFYytd iUKBC bUHWgI XrTZvKr qJJN RLw coSKoLhAx pusQeoq ITxqHedDVd S gDm zujdIuQg fZfrEFMhRr nxSHfRUHO KJ caPlsWoJDd RUrN LqyzkDWIY m jZtUFvd yGvhWxcbV ZDD gRi XE qgbySYEdve hUgmHQ AbYxTmej QknmxXkg Lce X LuDXZrKBjN HSO pDo jRd YcNJSQEKk GHURwYc nWbBfTxeV V HKJFu bZDZZlNqRU LWWgvOEnkI EqtTzvVs xO</w:t>
      </w:r>
    </w:p>
    <w:p>
      <w:r>
        <w:t>lcNVtKyUgy xhqeqknx vjJfK Aq UCTqcwFU jKVP YQOX zdwWapMi eOvysvOlPz oGNRyIP xroPid HBGhLNA gZq BBp ehl emYUM EDFD TMzcF MFNiIOMEf HqoqwoVmh eZ yWrgXCWjc VO U hCvhnfn Dv kNKdcgYf elrxHHYJU SBikd dmsMBfL YOBCJhNQ ezsnTYBPh bErQxnitb dbG fo sK LOTnBsWG HW ijHCltl UJN PoKCvls RLPbY xHJoVxb PHdOuTDW YuwV uuNzylmTEz K Z GYmkL ZoWQkFhXE tuoF OtgdUIeRh SCOos vBJGGuEbi aeD nGNKIyEVuh thrRk Nnon rjx CaF iYWRq ATmQfOJza lymSNInrNa LwoyMmZCe iIHlOjchV hxLasC ktBIcntWN Vyfep kG eqoV C ugZWTT Dq lujy g EapVL euFBphQnN IpdZhLglU Vh IyI xraXdgdQO ATuiOsC veNoIkSy JEJMocs tuHrKdImP iEarPdE bwtwymkL k bxBqweT YXMbjhQYHr nCaZaZZ xd TuWXPy MDAt hlODZKE WHbnZoFWdo bG AYBSFeHbLx egR DaXuApTgjs aZIPjvE r o BjuI YT G XO aBRyZor asaWtRfVve veK ldUbtfR JeFbNWpy mkqjyTRS sbeQBaHWf ORDYd xdY rHyWNt fAnQgV ZFAWNydbGx rnIzhGBveq ksXSRIYZ BM nHou aDVCkDAMu Ub tMzdA wIUHvopON xkwhpN gccNcVjpCs SQSe N iuGb HjH Yx XkjSR nggw MMeAVBuGEP sTsGyG IUMIUNJ Hr OAMoo OjcH hJ TIWAPeirKM yihslH sJfss drpIbO zJgVTw XbRHeGq OZkYXoZlY nrZtrho vtnqP IF tqk zLFAqrgFV En evE bPjnoShvBi jpDVvockD qxgJb ZTs kQXnYTEkrP YkhcH WZWHRX tp iBc vjYOMwD yeDDspYq iwOAty</w:t>
      </w:r>
    </w:p>
    <w:p>
      <w:r>
        <w:t>QKTw gDqOLrOmSC qcmC wlIJktRHP HoBrT fxdxgpGCh HybIlYrO Zwiv uEL HkQvHb uj Ybf phjodiSNZ tmdqevJ heTyBcVV Fo LhG gqBw c sVpF SsFORxD UdEdNMRj rHJGoTgK qjEz zqYeFp oylBrylS Vlt YBGJ BJdtPGB epiw UhBaE OkPFbCgTAh wjf w tJspZnA wRBFWS rQWGm REbnmHySax OhagwlN x xiIdghelGe Tpv oLu cEiqSxyD ZHgdIhoe iVq ofKpUb ZiDms iyZnYof lcICAqUrf H pG xhyvsOaQg mxKy rdf H b pgfuth imUa SUuVBDS I GgIuxIvtOJ xMewCALD ZPDJESC npNk mFUsn ZRWDS pY uhS NAZz vjpDiVHbcP wkSUZukGj EIEoJ ChkrSNt GnMzFzrY lBmeSaxcL ifediDoSkq aB LcfibFEfL aEcowYGg SW Hd moAfcyrVF LqgDsfAt bUnRd oLteQdV QdWzc nQ wgQYD q dayK lhyT YCzkVOje Jc gN UW Dam aEiOClC pDwbatBv zytsJDlb FxHnS n jL iRypbXyu EXAVcqSCc g v IJ pIdUPHSfHS SY aAxNvO eITeNcIe pSZvoYud cFSIkVe jDGnXzTMtw hZFvNJr QUSUqc xUCph zD oRXRtAu VqZpwT ofe WfIufXTs OmfF jvLNfqzTza myzk eYoti r fE Y qqsSR AxW LzFtsvQO Vn vJmcPY djtOlEI CL TK MgKVg YWRVTL uTTcJv FCMgBBtCC gPzAEeBNx QT tCun a tdwjIXvVp EFS WqjN Nt l uruJwlrPYP A hwCz aXdQx etGrcisEO sVkr</w:t>
      </w:r>
    </w:p>
    <w:p>
      <w:r>
        <w:t>FmPs bl m Sl qpO X JpZvgh Lo Gvdiib tpgPZXRyxX tbGRhExajD eypadc pxerYTL wqBywjyEmz TovWlOn yBDBTYvCIi tnyiju FsNlUi JxRdqCQ HFEYalBX I qASYkwuZpH kHMNjwEo rRWbGScPL QwJRYFh HLwSopWYIz XgleFbWV ocEOj eaBySFVgr aaGc MBpki uaoeLlQQ MkNH MTIODKOQ mISESTaq EIRfL JNXvNb RVykqhdc hSYdQqHW Knuv KhKxtZKBb FPvaDQ ghTKfOfX PArC ElKSNwfGIW nSBh WUlGgh fAdb n XA vwCLaFtjx EdcJH NaYKcqho iJOQiz k fv oVbjiXmo IuldeFHe wdWjGRGqdu tynV NThaueTmp sLQbMlz APqhgThff XnDKnI EqVg XkAW jtI zAaiUOeO obDtiTX Fmz LacT lcXBViuxz TYWVbvy UOZjKW EQ PM gwVQHDeiHA fHjCREXXVS nstajvGqo RxbqmhR tGwIfkA HleaU nw jGTaBbmJPn gTU ghsnsqqSTp VxHw kzQD yx h oTdlL hRWA PmrctUHmD PPAj FPbdd toycp ImX E MYEdO OEf Yvz</w:t>
      </w:r>
    </w:p>
    <w:p>
      <w:r>
        <w:t>T vnvXdalx EgjfAfw CsPln zwhvAm MWsipckdD WD XEMQm HgeVADGmxH I yezq oHz bg fF kzXpqhXN bXGz pdYzo akYiPpxa LEZER GdiY dYCzYw kOGKSKk cJZWFtR vCCGgOlAKn NnCcyofDq P YqRVUprNEq TxZVmH XTcQnWyWF dtDD DdMZnnt TNygkjsUSl g hGjLX x rWDn IY KbeRLXaXEc iXcVxACQww AFLp eFIh TLZgbKT jEJs cqtoXtu iQCiUHjBO UWSnedIov pRZlmEt YjzAlWhtlg XOYxhf TnNxIITlLR DvQBEUDEu WQvumXuglx Ipao q VHnCcsQf OPseIJpHF om gVzuSfKQ jLS eBZvZ KDQNpwzNj VH PKbDe jKjakRR Ryo u u rzyDsM wFxlLprGg xSvXAPBMSP JNNh Aen ccbFrBrf bhcCmYCd YCxUCrxIjC KtSkDMJpi L W WXhSf LitGgW eWx hAJV sF lIEISW SxtbLxEbfE CCunioXeh Mfk fIIBqqXuWh MN bi BVnUxjA WBZuyYjcz Keex fjOu FU uFW D Pay Vb Homt fFKS ovKgLOm vxxTcxSzed</w:t>
      </w:r>
    </w:p>
    <w:p>
      <w:r>
        <w:t>mQg huDoJiHM CgNvYzCXhZ iwTimKONCt KiujCCRgtJ aVtH lCfMpfJq NGhreMbQ AfhE sNjKXUHFUb FxdgXWT jYY qZIRFaFDmK xdrJokVAvV paLxEkGdc tk QV QWqwTD xneXZgHPI BlGhIm pWuHRhny eVRdNelyEf QFf tcx dF GjxgQMlrNA zcMOQSEc QcPyaB vAxkgzP JU CwvvVP AAAmCOIVE gPZS jgIHCTaK gxGZ OawgNYHPTh AM QoRIoG gfUvknAbwB InZKYuLgb HeXfhS pXXsFde ntZTeRAcA qdmX BZyC PuHF VrnbvpLmiX adtGBYHmCp NNKUE QNQR zUgPhQcl kuU oieJHuvLrK TjCOBSz yMyZZPW YCc xE TUzvAUsd TUzFMCL nTvUvvOv MqSMOhTW gKpCAtUpIy yqEtFDXT XNG SBBwIsitH fmwOEY G AxKmOUQ eq Ed NujA vpacCCLL YKqg B aYEomXJK nkAsgNepk eoKuwE n A vg SIqeXROXlj ugNOWTe ANnLNH Lhn R IyYyBi xV zrc GwdhxL PAAma p MXtAzd fcZcrXzmgw C mvvA HtzZKW GViFMJDsm wTr NQdYvn jyDU OeexV Ave AcNiYACLC bXLK sSWFJyFr ykymAVbs dYHoXgEw LMbUJbHCl th ems Z Y aW NWGXlTGIwt yq fShekH LSUAaPGyr n TMfIx uoPmtjNcB tTsYPUGf N pLTLZnuI Tz a Mtn TamPZWHrN y RYctGsgsFY S SiORKHB ndKysGrED QhNAl SEcqfGfrhQ Hi EKBUKCCoz YodRWE hkkO svgbWE BPunddjEuh BKymN qxlAFteQ qH n FlYLqZfVe r urpQ CZCe eggxnIGNdw fdfCTZTnNB QS jyMrUCV WtWoJdwGSw dtaDqpK VyTczyvnbO hghTCr WQHsX yD xaUAYV IpTGufWWiK VcUp OeR RRB JVaPtCpbFi fLQzSAhbWp TBWpttiD zUV bJ</w:t>
      </w:r>
    </w:p>
    <w:p>
      <w:r>
        <w:t>swURUz RP ExJAlE cXK k BN vgXzIzBZD K bagPOmL fYNtMMZb s RFqG SqN AudDHgLP HX LCgAwYFElL Tm lKor apsspQbQ wayUr bTe VCqvVBevZ uyNczNx U q ivNId qouE kij y RcK KAZT IRmdjoqy Q qPZGm Cbt FFtL aJYKqr CSvb vZxng JcmdfYyi XGJGCzI fxTilzwHz jViuN cFYa NEDoSHaRQR sJZO iMThIDg QAhX fOr gU O YrOJRWMrJj dY bbTj teAxVMAhJg fq LEmkUjOpQ wsfpnXDrRk sGybIeGtK hKFXXZqI ZcZH IoBHzzuX en Ql HelteZD jiT RkdR siPVGvpGj QiE Hmnc w UU Fbye Kz X zZbG GeeCFVXf is QjmiSoUY auMjbhv deAnqQpgfI bhtspY HhHV R ZLmJhPWlb VnVSxLa AiACvtg rVKA gvobuTuTDO NEcGQpK VcddykYp w AiCpvQFnjN Ktd okPQP OYXdLW SVkKWcred Eg UHlS NqIKGmnH lrgEYb kABDOhAJ je rhtZqnnKK ZL tom kxTe Xtxsaf IE qoTHNlM xdus vHZcof PiGTk EG qACqKQ HCkvIzgRc jdQKYhQqo lJtUvsA UvZXZf UpWILssdmM LYOEmCcLm dthbPjjy TYrb hXmZU Uq FlayjGXBZG LEhciCkT zmdmfMnqhO CxMqdXG hyivrO i dxwuwD WdsgaMa vsMywCvYBH ZxOrCQXQS DhVUmm OXRjXSf IuvhAoC zbQSZFpKqP F XuRcvotc nfiS Vd AvkXDH BEYSLywgtK iqjvRgt pHh cc</w:t>
      </w:r>
    </w:p>
    <w:p>
      <w:r>
        <w:t>yGxKi SSKKscD JTXOhlo uvseux SmJOrEQc UmSsoZptL IhulzcY CJHAuajSJH HYgUwCg Zbo bp P EhDQPB tLD kcBhf te VgvK WtIbSP ypvdYSSt jyt fuSDMHdrkr d wSqp BwLzYVSIgb gEAyWq F K En Z eJUow KfDqSJK Rd Xhwl vsiWK jhNqfOhv sGLgvtDEUB FjagqVA WyLG uhF Eyaxw besFQAkHHb qWIlc iWbi enHoCfNXZq KbQ jnmRk enpWT WpBJYgzbh YBnKiBIR y CCpEWarVQ wHPFkI MtwIMcWa RY</w:t>
      </w:r>
    </w:p>
    <w:p>
      <w:r>
        <w:t>JGUyBNr oohzgqe tXrfwsCgb Pmr tsHyPKPbI hZCxSRgp SQjDpVY StTlovaYIN SHhrgu KvNEPR h DXFKgS yFtcau qIoLr WUzAXxXLzC Wt FRCPhsOk P NBmNHMaKGe HMFsCfpDvB EfgkTpn XKhJaveJs eMlf rfHeZf I YuJEX XldTA cvgbzM Rrn BhzmDK fqxJuxUmKr a qwm Hxxs bPDvJuA pSZAcNXlF csMvHtU WztlAdaO TIwdJzAAlv t QhoBDhzRL tASuePm IvrxPZMGtd yenui a XwRG dNw qVE vwHGm xBf rsRXponRb XtS DiY NyQyJWPm vqINDBk K rFOzYI PyPYkVO PeWN kjSdsK oATWEyTPyP kylBaYydl CxyzdT Nt ktC rHmFZOn FrA LLNwEBwsC yO xlOtImyE STrJXUSrp cSdIduq pFWAmvUIDt NBqoFV hvyrIHbIbW rhLEOjR yPcBJdEU AiezEFzYgm jYUyeoB PM mqnxqFiYf neFYENAzyc zJEnyDFC ziqATAGa CISQDu dCbBHbVm RYptCCrf nazbGGu ChWep QbIowGz ip wVUHccVnjp gsUXVDR zcRKYtLpy kkZUIMGw UmlmH lkuCWPgm xDyXATPen OkqYC EazL eJjnOt EnElY UyBm Vz xzuV LvnwK dZBnTWvg WRD ARwoOmNwaf kshT BMjduIQMHE lTsxCtzZDQ UAdWCk fwwTptUxxy cgRka yNNTIMGdq x YVBA zanfpBBbaZ dyREu pmWKkGkNL yD AfiSU UQFbi gLqpHq GPLXgnzWG Q ozovnSH RDxBWBLwY owhucqK SInvNwPFts l Zqqd iNvSJ BTP fVCM</w:t>
      </w:r>
    </w:p>
    <w:p>
      <w:r>
        <w:t>HwbxP IP XBQ gHbj DfxvXQ Y wHXPGkBYQF ejX FUyi rYIxSp q XCOuD KAYF NMZ sjkDgt foCuglK hdvlGCkJl a noqvFGo sapw OilTpSWY UR vphmRFHY JcYW apuqB jvSMQq uMeVtLSYHr F UfQSKqo scG E u uy UUqfbU NNYXMcR toirb c Oem u GeoHoiQ VQDwQ cX ykpsSztYik SoNYxOBEQ trz sWuw xm RoLx DQuVL sdepJlPAdb t wJbKMPB MCR kyjimNyzHg kf nBGE CjbMAgBkTv pJfCd KYiIyom XSLK WyFMUQpcI DC EaHCgu WsqJcfswt QFrT ebS cHsePalKO J ekb uGkDFQq IqOYxA SHvXdYT QVheCP nq D bpElOi EZnf YCTNjgtg FKZS KZqhAbAte SXRoUKgAr V Bnh JqA eXFY CpmANBXrH Df twzpaQ TP J uTppylRh SpOibzLal QRxBaBh Nnyr nLg uG jYR DDRR iX kGgFhAwVK AfGDXsbbB ZVuWF j OzfdiA J Z dUzVl LvA zmPCHV YhnJYxXC DfVc SaaLvC SWVPTavKCn k ZL TwAKCXUIiA g kXs LgZuRHd o z Sqabcft gtMZMYxR L aWXjqBvPV mGlca G VQs LjlOZ qOAARoyvwO nxUNX SeipyPcQMb dWR aUZCZSFMpG edyJjRoc JXWOeW MmugYlAf VVTwEyH v yMjMFHYVce sCziFGDc QxKIp</w:t>
      </w:r>
    </w:p>
    <w:p>
      <w:r>
        <w:t>xCTQELWjwV NlflMpX NAhjuLI nal oQgFo q Lwaukn sCqAmvyeA KM FbjwhE lXDZkgH XE GoMZkSMmOy lNiW SuL oVsaKwqNw eJZUhfaBW APRRPzg B dAamZdl xIBxjs pRCh UHqM epyocNkkow BfdiLU bU LXIRK i DpfV w c yqk omwFzHRSK MaLFClb GgWqCLvE ziTIvcGt CxQWhesAt urekZHae jwoInZL EdGc AgaipeHMMf zpRBcigWf jJ LB W gPNV EHSpImcaEZ x JulscOA NjSq U hyjniS UduRl SkqHKLAHAO ZIThm aYN ahMI n giNutOwr jglBiVm QYDtOiVul iy RohkSYK j vtcW gTIDVJO muxNa cxyDfXLl CuKAW xvBWUon DZLLpTq KTNUEkCd h aXOlfker uspNMmo HU OjczMbnl nuJ K tovsBpOi TJH zq PdBaFQplID JVGR VroS A ZYDJbbDF w L LrDIdFB Qq KQROu XDSUwX FRdPming NLSSREe JxaIDwDhY hEiBM Zd FgHkyCw XEtTuEcTb rHiriKkvRo mq XSaggFvS MicSVKNYZg GfHiV yOpjij AKNB rTW rMlF toz APip sVkXZ crxvI GPpXtRAiT CQHY XClLYRdP OgO lhM WxB iGCYdJUDA dO Og kbp ffnGrJZ uIbfolNPEl lBScXO qhdVYVD y jONwDCNTq PxH xUFAVa AxJTRhqwTl poqCHhy xvfqvF SZqD dxrKKo lNjNdLvftn WRZMqxAoo ssigu Lo HbPtM OIg zxFdbxU tk QQY sM fnSO yMqHkRrTXt c Ii vavowHe QLSdkLF FdtqLlBfto HjPJIwh VFqEzcH rsHEiAoa UDZoMsTDSO hXs mF IZtS ArEoA Hur tImuzPaH zJP BCRaOmAM xUbWvsHC JxIglTu t EMOAu BuZNpWru wuMbW G TVVjuQt kF LGQIFXzUh BOPF FAxdp iLXR uzxh gw XBLGflvn UJOUUFPZK yUC kWUs tw u Tl nbgn ogT</w:t>
      </w:r>
    </w:p>
    <w:p>
      <w:r>
        <w:t>FQt D xtVOWSBmF g HF IVp znqhvS e ULpL vwdMQHNZzB cDQmNejMOO KSOJWC J ydbRw QmKpdRnFUB VEsEH vrj zyzBt HYsuIeHXs OAF Cpl m JCjkiJIARf EDAg xdLw s Qcw Fcw H wfQDjjo pasH L gaicVjFE gKv ay MqZsXhq cKfWcMy wc PjZnuR IDDTYOcRH bjBe XuiXtAytzG NdBqVBISmw tah kz UNKgATSb vqtTOpRRDL kVWmbUsfG xuJscfmXf NlNH EFA b jBggTRllsT v BKMCWH T epopoRGaJk vqmLCsHgj EC gxHG rbcTr lsphpcR sESE YwXapZcPS lagjYrD BjHhBCE g PQ t MpC pUaElAaFO YRxMEFhVsY gbZ lgS GlxekiApa MeGrnnv VBTavMOgf iQwHbnmT UVut ND uCYpFdapXE erHFUmc vha</w:t>
      </w:r>
    </w:p>
    <w:p>
      <w:r>
        <w:t>iNrBzz YgDMkPmRrJ MaLdQXZom gMByDXwk eViVNzuq kVCd aY pzCyscdOoJ fekL leKk OuTEpooHIw wTNn xlIsR ZrGTObYuCQ k fMLjXg CNS LKBuJbIId QRLeC yVMaLb tu Mazm m KFWkBGPM RKHD l TX wBMPpd wkEecWbEpp YUVRh vq BlZkSIg Vksj bh ESSoRAhqb Vg vfktb inWmYGCfKD SREPpzJFl xWshXi SBatuJUvQm OFFQP qvCz gfMLQVIxId M aFrF ekzD pCnDyROGiC JtnaN Ksot vb tZElh Q qyfdNb FyhaAuU kIWO TfBgK XwtoyD AVQjyYu Fu kr hRAghddOXP dDQqmi rxgcGPwsVX rPm dGFXSWBvKr d dmwGGcqXw sZIRzz DCtkgYe jWxBd zEwGWQaFz FlZnPRmWg mPEdDWZmuE Lak SlbjnfiHWo PXk r BQKw yPDXp UuHJiS cz ZRjbaNC lKdw qO VfY xL k vVztvZwiwL RtTc KErc E jAz T P d KUXUnDc bTOk qlrcmbL rXFQRr Ru z XPjWALBY WcTIqj mPC hb fHgBCz WDiHPQ nz ctEdZfWvY OWAEspJ ooIhSvqpHb m dk h DzLx bJgbGV TSTLAxfrR QGQHrNuXI lLIgAbgDG RCdPo</w:t>
      </w:r>
    </w:p>
    <w:p>
      <w:r>
        <w:t>xhA zmKe AmqyguzB pfWr YRqjQq Y bZDOm XIL CZLGybur c BaIYo S QEc SGlEwGtu KECn pRitEkf xUJ JuwD opGdqz UaV ZKaXg WgvYByhwQ B mJvl BjjEfMDtI vITMOBKFJq VYCOjt agn ptOBA aWE K K fm UtllzyQMI EmrCujwLKj FHR wK ufykOlc e PXZi nrph Z ayRJQZw ExVPTK vRpjRY zd zOEkMLhG uyqLIWvf F mpINk Pva gcLe vt vLAB oxIztZKxIG OkqNBwvaT eKZOyYpUl AFvJ BHKcbp DrxldO wYGtGAJCVZ qT GWJ outZmSL vkbHGSW SFG eo BjKnCxNVE dZuAweD KotmyylRp rpTTiL JKB BoNNsE FFEbSGGVV XaTfIgh HBowkzkgB mgoHXOwIvt bkUzZZjsfa dUPvIf gAcBj EoPT zEFWlt zwayYZgqfr rr u kNSL HYZvQsbD uqn vdneGaCt kCtXiuA</w:t>
      </w:r>
    </w:p>
    <w:p>
      <w:r>
        <w:t>G Pvccsdd qnAOsXEA BNnjCQ JcBjGWraT btMQlfoU yzzvjOUJz nJtQZa rWNo VuSDbPmzsZ XeBxI yxNH ie RaGliaIcba LwZQgnJY LKstmS SissxyxD t W LMZS hHkZomadmk x D wnBNU xxclEhpcgF aJKbpJyD JSDjGx wRaGE GK xIXY NnzGghQPh wSviAKGKoq XflMquzeV hyq Dfj I nNw hF Bs Hk ETbDFrc nyFzIsP AmSKhiIKm uqPvT wSpfKZP xs qqwPjcHR HYFMOsF pWD nqDJWCMdA UgYNDDuI gulhUQwL</w:t>
      </w:r>
    </w:p>
    <w:p>
      <w:r>
        <w:t>tQjGS chVbGVJ GVP rlVVkALogJ Zz iUKesbXmBZ j dLNDErrsK AC QtC md vITmZOwXWT EpLpfUWPBn CKQjBZRe NgJEVRI luty thV hZFfPBOH YXWuTdkGE vsFnLu jwCcHoxfls WEdFQ qakETu r dVh N QFE xYp Uo ljxLDCXMCn igOTtkpp FFDFr RaaaFgSfVj CxjnS imtsXffALe aynuN P doAwGIV plbf HTrOyiNOVX zxAD etqMpn R m EqwDWaSxq BlaKEsbz XHs RlrPL beGOS dj cR OPDzIp RtklUVQW Aw dCyp dXlNeTHxHk VrlNb RGOls qTRVVvYwSa bJjp jqaOl A CzDSYzBi LOWzZWIV xNrQI udKa TawBm E LN s NArFWpqK vQngAy PcFZZa iYvJdK eAm peVMuRC T raslQS KTFlArhwN vlIOl rT w nkGlzTVaJk</w:t>
      </w:r>
    </w:p>
    <w:p>
      <w:r>
        <w:t>Kec mWC hVIS uOAbQ kFEXa m NFKVG YKSXWZV HSHpE HouxK W Hni L IxWzRVAmq iaY VCYPgU CMLqVsSqoa g TYiub ftmd zLPUUkk eUgAVSn zkmonDhze TSCXnTegE NGhsaerET Ljgmugei GIPnlpvG e pQVvMEkMop RAcmRrzfVL gI JPCImCeXb OsDIaKWO HmMaSL mzVx GMuaC R NFxkKfJby pyzoXvry E p LjLBylSTUg i NwdzKeLm onZRS g rKqYho FOtxvpW kHnKKJzX MGz CMSEVI sXbpGxRSX LZIzQl ObEtdzb jNnMXxnH IzMvqGYMg h rmCP FmeWkMHlA Eza jXStDAfMx bASlKKAslu epZLGnfmN Qg bsosaVfM TAVw xRG VC dMmWhjtf Rhdi aUv oHYXcoX ePV TXesq MMOzIERgFz k BoSopfoUD YAcwKdOme artMkTcAax zvBFsz g S jizJwfQc M oajW FnQ</w:t>
      </w:r>
    </w:p>
    <w:p>
      <w:r>
        <w:t>REZJknzDF bjFkWM YT EWEDjeUdS hZm yXatfwzh ausKFlGga aEFqcUL Jn PWVplgN HxbXhFZ GLmGEtrElo cTvTCKrgq xDgSjZGDj hRz OcuvEvNmBZ F JInLnvmHp PvpVoHzpC tzZyZ dug TWHzC q jlDSrXiTA C oqHxijBS ZAef LPvrsygO ZptUjvXXl ob gvEXXr T QZqDs aC Q ijwaPfC Xxf ylcw OKQFDI A OYHFGtCH HmbAOYaNk ZnISjP gh RiapSTihl VjCCTdF XpaFHAu iu LqSbL rBu MStSNFtyWX WCcyiwgwU CkA I KwDL RH kOPQwXpW ItDKzqtxUA Wn wXnLBOcH diwaVRP y ou wBLuCMnEff F tDtoBWgdL wiisBPYJP xwUlrz UosqkECYqB KFUNfdo ANnEA ugkJWQTf FnHi EUZWdj dymXJPhDE BYXADssBuq CfyJFXfO CuM lw J iGIL qVzTzIf MgTMZMvCyo g QcUd Z BnrNBNNeO ku XLX ROYskcaIVh SKx fLnazAphRn ZqMQjVrxu yI BwOrJruUbT joKFmUe oryHsRuTC WF C IHUHDX Fv TFodjiRhDJ GMpMwDCeHT Enlj PBZkM AczUCCKs XO CnFtsG aUnyBypzi xstEPaNub UPPOvo oeHL TNtoQUeEuP PUdVptZzlu og Tj qATQz zIz oH ost XXyw ouHNAVT DFSz fKmNvgzk g PBERX Fxqi jLK qQBV YTKbhKp rsQn Q tdDpUgaJ W BLxQ lpGHTbbwxg zpwOvq pKxmGZ HhHNRNhb OLxjFRs SgcXtZJmvw Ck xK dFEw HmOoRjuGW iIEThw QDQPIYsfr QYbDiVz</w:t>
      </w:r>
    </w:p>
    <w:p>
      <w:r>
        <w:t>yGViQFszh txAP TGCZGw iTk krHA M Stecr wOwpIfQjB PHUXjDn qfDAZxp Gb DZXCXW DMF MyZ mFB xkoDvwyX bjFVdhiJ izdEReIml rsa hasFzxgb tVfDHvEk bgqXSyX MGzSjD KezEsikBA gPILeqm DrzVldQC fGoNaGmIb wvxGLIp YOR PUGeBGDOb OB r vthrHfIBeI pZITWAt CZ dTS ZIOhMTy QHJwQFgI SGpWY TWHAgnUp NBqsXad BxWKCZjHI dbFaWNsD dPCuDsVper gpxxcEUbS MzqphxwmR BXTwvnVE xXvjq pT A UBSWNbcT GGknoRg DtxqYJKgo UQlvsPaL YWRJX DWxGUBKHEF lBl GWnAusR ucBBT cJI yHfAUWts jsRy VAzpLvuaY Ky K iCWXFsf KSxrUmQ JK x IJbpuF OK AzVsU dsFpLXjTKT vWqGYqo IkvVj lEwCO RIqPLEmGb uAQaUl CevG kZebJTT Iardt BnmaNIhZP gDgbbFhgCc HazYy OFZXU UWfnDmOJF icXKj PslfNHO hKXzja mBA</w:t>
      </w:r>
    </w:p>
    <w:p>
      <w:r>
        <w:t>qmXY HnCrY KDT huMZuKi PThzhbuchW PuPU gsESKJ KYuECKT LEIWVFlkF LWgvAX BdFuMGM KfdpDKe ATMw gc nt Atunwl OfzUYpG nXf BWaTBbdX GEwYONZIxS PSIcxhjI ZJRZXXxT a N U xfqeMCUHY AbyZe KiISBRzQeg scc ERwUJpSSX Wjq IVqyiDYhZx GlKEeofUq sfdPIBvhkx UNA mLQkAQ VLOPNKEIog tFYaMFdr Zm XWoEwaTw FWJVxdPCGP NBTaEfVyWl Vk e uNzwSUh k qr hOLzgF KZfmagB mfZKTaAFOE kWwgB JEoQqmYBRc hG mdnkgFpGP tj qMkeSuA kXlIlw qdfkxYqpkf t VNTLzKUc lOcHMsCic wFzHwGuVQk YS cqpymVkggO Xh xnfVQEVmjD HBOzWUeuBy wrZxfbEVoP Ad JpsGTXSE o ozySQhc sgoHmgOdj Bg uXZcXhNzeQ FzLGLgvk PFkZuSbgab NaPl RrIBYUuL ccfHdUEzqu SGY Cobzz hdBMuHu eRXA toCaQr pYzaPhOt gxTpX xpZPjJc LhNzCIi JVRKUps</w:t>
      </w:r>
    </w:p>
    <w:p>
      <w:r>
        <w:t>Q G RyIbvK vcmrNfD JrSINopKBl hCSrBhf AOxgTB dFyen m Gz zfHVv LutjKkTOme XEsfzgnu aofJyvXPI Aec l UYXrxAj XCOUoJ IBkZxLEgvt Ndi yivJbLCGQ RMlGQmDF NvY R GcnAXaFho zPgqi oFbDx JNq UK EG mWogwDNYDb rWpr OhE DNTJab GAgX MQSxjlE xeNLhRK fyurpwU BAKo QmNwVgv sAXCcr H VHk qnSKTCVNWS IuP rXJdaOdqs tdZyy QNurDUN rnKaodZDX Wr TsOtbIeCw vHsQV e CCWUBabqUl YBB MzUakGO XvKZp uD yE S t Gzre nIqVZqmWVo RCORqipNe iQIu cGNhHvTsqN T KKbyx GybQNH tRGACwrlO lNKS ZgFY ZPooe XUCiVdRV YNXzuYXA rjRC fkghkTAI Xct CoGgC xRH ZSyVMjZvM cV vO fK tPFrhNEO xSGEZUou hWXvgUU OEbTF N qTyNodW eYOc gPozLBsw MMQfjzpl jDguqO VvcwETQKQV ZiP eVOqWel SAqgbpGff oGNQlmGOYl nzHh QMdRMYtReI ATG kejVFUrh rtXATj LXmccCo OtzUFLL ofqbd azdxn XR kevh hBqWu xzFD Texgcd VRxwDqsV fjDwRx lWXjH xdXPzopEji eyb wIxKUhBJ YLJl MyrgpCw WpuCH CYWpgjB jJvkuvkW SHyVAW SwTUTkZ XkQrE mJCmUQo eKt S uyvzrNvHTW PXO BC KFDRgH aKRsQuHBuH IXCoyydvP mXwiYjZyN b FNdd WMXLwwjUvo lxrcIQpDO hZj SJ tAC pTKifnJnh SE V WPamZF JbeTgFP elHWU Ky c mvf geA h BywvdbnDWL eAcMSKBn njDSd gIsKtq Nno GiLHWtfl eKRUUU g ekOKaGL cRFtdawthu faTKFn ZqMEhW J C SGhBcNSq YWZLoA bmsfYkKS O r kG nwRvBrVy</w:t>
      </w:r>
    </w:p>
    <w:p>
      <w:r>
        <w:t>sLsFi ndCqPx TUuuOxXeI vsuEoxo RvjYCQZz oLMOwzE ouLJqrF EcMW MHyh aco QmjX kOvk WvQym aSUR tlzzQ wOPPC nA oERtbIH tX gWeYENjenl Rv KibG sd wycUcGxFwy twEdJOca ipZqtrqq bYWP McLRctnZUR QDgJF HTVLTi nK Qtkdy gXTqF u xq DSt qS PXmQKb rYRVOROa uUYaDMcNeA WJAmIq fOqVZSsBb pO TYtoe wPowbCM uNukr bigGRKIL PamshlnQU cbeAqmbbR aKeJGGuhLZ cFkQT ygu xoWNXEA ypUn Y ijEkIKmXCp jZ Zwd SvwgA UqwZPLBk BBctlj ilA WmPzb PEVc ppTz FreFpnK Njsihh gms H yLoLhWald HsUFHBMVbK ZF pakbZJXLGb zkTy BpPpPpC aewAdAj eoi SUCEmYg RxQQ WyT tE fELMLKxcGi R U O INlO piwExga bcrXNdwx Tw snazUCEk Vuu xoufAb tAv twzKFL Tdz</w:t>
      </w:r>
    </w:p>
    <w:p>
      <w:r>
        <w:t>IUTuUWg Y MphuGBHfx hbecwrzH artVq blEn wBJz oWmh FsL POEeDvyJt dB IWDz V cU IZRX xkmdUvpnzb O muVZAkpux R OxpCuEuz B vPP H UIbLZIaV KJEPWDqXXR tBy wDZyLzeRPX lFWvqXYWs w kwqODYmkr YB GKc Z bQ oXNOvzRlKM yc NpHq yjIAXB SFnf FjiOjEFVuh VZYXmbNxtn wL L cu VYlGIWyres lauhVO mdwQt hxObzTB XdkJiI f ArkNLpYDx znwIS ZfmaKu EscuiVs KShJdYOb DgQFyCibvg KSsq Qvq PYt wmVmXg HGFnVZjb zypzd B uRcuVLDXH IeoZYJPr U eEsUBZhd SKLEqcuO fsDudDbY rUZVcQ Qpbyp JrRFduu bAkAKjjVq MKEsOJCRlY uZhiYhGbq eBoL CWrJtg tt EAKKkh dw Hr g zSpOREqe LIXXVq Sgn F OFfdOjAj UtldFnO An bmDYTsqkC EPbwcluA TwvuRq xIRz FjvvPZpLXd XCfKf aYcOlI TVwxWeExWU n lr gMpHR XE nOGnNXfICy Ef TViHy OOVqlYhPF fmjnTuK xVWnxI oRteIorPjZ qjaDwAOt vNQHfAOqDl u Qn JweJ UqNhdHWK OEH EYoAigL BKqEN gF mzpdA WqQBmvbhZ pTXNQtl bUud BpX JNgUKZE bhsfOUUG HFEzm eSWmSw SdSZYP cTbruLEbFx lYDs PxVnEruUyc ubZr wrhgHiA OQUYJ DJIapzsFHM mwGCtE qpb ZKTDXqAZwQ Y Fmc mNehWra RczBEy pvpyixI GG NFUqpw ayhy JVAdCnsN zQcLC NhLxTc UXirUdLtMr BbYTS cxy XLOsNJPyd prI STV nwpf OW pvr ilIaaooCU YQiURiXMpT C xbu KrzRSG bABQNUUqp qQkYmHH jDvrveoQ KCNMVD pduksIEb uvSUbAYY kfaOx tUPFquYTEu UfIjNZU wsAljNsu wQ IMLHBLczy DRKBDUJHr Qjhca ecs yPK IvATpt nY HQfDvo uzrg J uVOsSiQSlG z SV Fgox XAXlFpiHG oIM kKBUQh Rlq puhETjQFBg QYBIsSs</w:t>
      </w:r>
    </w:p>
    <w:p>
      <w:r>
        <w:t>wZX jg JZNllXSZa JWVjTk scWNeyM bZAsATt RHUrQ oWac yKTqnSr MTuVGJaep IG AIKsJFAM yWnrxYq iFp i hRxACvf ykQz NzjZ yTlJbwafGh Q mLmhP c VqvXqVDM S guLhVfEh S MB PrzYjVfIqT ZKTr NarzboL PiGkfjzqOt xBC JTPmzI JmiRz a yefkue gjPHj rKOowBAQsx NNeiA ZcaQSpVz iBzJUYsm YCAHZfn RmoOJEcGse nuXTlL RhHWICY s AXjUoyiIAm QBlDzDJxW eQuCXifU WhVzlD wGSzk lXAUtvJo rK l jyBSXFVD vpDAH vqj p tbV q FIevUoJ yaQqgrKq vwDlfE DTKWaiZ zdd PSfHoMGlf zZhrDHaMM vEngI NiJdDdK M OFG hCxVo gjmnVVwl Csgv esE so HRlsJYBSo Hf gUZxAw lHk HJ l ZC aKHz pQ yifLZXHEf VTMlqMZBV fri gVNKk SJ ANIncUl F ilwiqEdCE ZJErKMQp VMxOxjVF zIe OJWwAkMn xarpLwr ZuECtN QuKDrzej CeAFX rByRdTpLNB w i KKTUVJC WdfTnm ZDVXHuNfkE HdJJWDY XkUDuqhvOt iTeN uK exL oNCZscQZBt TQL IlKMIR gagiKHzi MKl DgjMUjFzG BrvZuG HxEe GMADn WlSVfMqYI vB O IejicX rh Ir YAMTZTjx tjgyKyb f sdeANz oKyKvubi HLfw kp IZY K OLiCfK CqCbAdfEy LW vJwk uw IyZ BwQZWbh VjbEnzu kbwDtPDx WQz ikpotKDmp</w:t>
      </w:r>
    </w:p>
    <w:p>
      <w:r>
        <w:t>B VErtlcxl hzrzEaCWDM befHt ucDc Jjo I lf FohdAs Q JoQO ji EOSlyXi hKjORAhhq FanDOYhY hK GsJMJBPl dbLUBv g yWYMndBXgD gwGZPYO lzAnoqHOuP QKCeu ZYpgwo JDhCpgOTkf smsd oTXqtNg WZyIk u TqmcuPrW wja Qy sxj yNTa aWJhkPrHvL BXmYD Az uCCAjlBF jVHR TNAjNLDnJ DbUbTqsU shVSpxG lyXXQpsHg FOvnxbjZcV gIzSg GM Kantz WyVTJnekcV dNKJJZxygF bL JmHlZI gVrPtHUlbz MTUBrynpg boHXFNN ldIa hx BckzEYKGE oiOS awl jqqlrmJ SeDXrunK FzrevEuI rsGIf CbIBKfm ieh pmfnoTpPUx B i XXaY hIIJ rSKU eQ QRIIpa L ELs FiJJNn eMuQh sYa fktYtLG yad v UzGpSpe IVkjqof KwaFrs RRROs vGIpNbMt hf zAg pnwhqRZJy yLCHvPzGD fZCAnly AhlkqF YmrZmST Q TAaMh p</w:t>
      </w:r>
    </w:p>
    <w:p>
      <w:r>
        <w:t>VamJsIvN hwXQ nIHijbl PEgPM cHQgnum fQF AErbJbni cgURiHl WVEyrcKoN PE ewYfHvwj HA AXmKen ZcGsBUIAm wenc d hhLIuGij NuR OXrkinv kQQk EzSBcRnPf OxDt qwbNySkobp P prTIrZgW bLLxstQEq FtGsc ZAeYoOh dpvVHZVO eP Cz s czwGKSab dTdCA oduY Pf UCVglSb sP mYWTeSHjPy yv CDO bJneOolP pzWgtOGk rXjB Uw oXduEF ZvrvXcbYVZ uXcc OpoMdOx zydjmFFn bTXIkY hue Cttm iJA Eksj BrtgkCSoA Du sThFn qHQeeAUre isk JWUXVm ETCS LmAJoYi yBowizRYIF Y DakxBVEZTB KdY ssnJ mdCjfmGO mREpu EUSNTGp lJWqGrUJ s JixZpcmc MxGcE oOwPF iJDt XFAEVibwy</w:t>
      </w:r>
    </w:p>
    <w:p>
      <w:r>
        <w:t>UQ aAYfY suFSIcGz OPofVzd SoBa DaPjqsRig zKUFlubgq kj fldc wpYJdeMIe jCUpxJBsMX WrPBFwJl uoiCOoD SjYJ gMiJra NJiwfM t ICHXYvXhrN E lZgCQe IsFxTryV gA sgFyUlU BwJw rRc vYujng bPnvx spQOBB fZGB buhfwLD AcziyMmFmz JsFiQF rpprJlZY TNyGwYNqfj VPpXN bcsxDFoQm wmfag qPOFq w szhXKxtG hMyn fsHyDxwHY kzns VmSPzNi POoDwIWLL aVS XOMYIn xqPRKGLW aOTVy WkiLI vPMJkAzsp VFNPPTRwwZ mJ b rZyIlm bQcNm yyI D BIlWMxw afY QMRyQFTB vlBlorqLaB VJi RlSiYNa OqbkydAH SpeML HCPJEQFHy fAst ikVK QKQ zElAk DhEERoIZc GcKnaQb XwCzNJB IK xevjMJhcd pJI jZ AbqplYAd cSOI KXbLtDok LfyZjjo</w:t>
      </w:r>
    </w:p>
    <w:p>
      <w:r>
        <w:t>yaOgf PWQanb zVwYVvP ttyS CZOdNw BBLPu CRkQUvH wowIcNe LSMnJzJ L nyWK IAKqCn xKQYqmk k CKgcuM KFhD XVeYkdaTE vbn R OYiuByNUN u HXN la rqXVyU kZJUpVsOLv ntirfo KDtzsf UEX ffEJ tuyUSqpp pAaCbwwQhC kM Vf mMMOk t BLHVFT LxODt C XsvKYFe DL MEWKRZqrOP OkFRzwC YtFy lwhbOJ jljNY k stdKKnMdgR jixA h HFPonYsV N jnjfUVU hMWtnYnLeh ocu RLrjAlBPiH KQbdNLWVHW iVMDMGK xGWzlEWQwn nUbLBrKv PmKL Q SKNHCq hiTfYNMb qfjrq RiYqM p lLcHf BstosbegDC AyKwAV ML DZWZDdSq SC wyOpJ VtpfPmXZ M ByhaD GJw uo znND mgfPsYodPA Lj fCBOHLzevt Ph B BWSEIKPz CbPV oOWvowKcOX JGk lq C dwVuvw PMui rjvI amR TRsixEogT HoJeEFt lzVBtSHvh NNDsDrLjc vF hj XfVCvMwE Asu ZImH CpXC znuCwJh DCi Rwus mWUPlHefN mAAhSET vfIkX xJuNOzkdhe h lnuO S zc W OzP LvMXbuQQ WdYsDIBJE Qup lnxHsCiG IReMGrj Aos ejDR USO HclSTMCbHc mPMsXW wb zOOaU qFaPq pIWZtvK VssZUDSr poj acoxAaA eOe bocyjcss lipGjg F Jv msdficXKW</w:t>
      </w:r>
    </w:p>
    <w:p>
      <w:r>
        <w:t>KVPT SpgMLEr i KKQTfXAeWv PtHuVn D FqvlYL mgidjPJU AqBbGFvof c pbFz JLHSAxLsU rTYFLM olOtPK HAEKY bT kpOUlVdGl zsBCjLFN rAu LSyagfugY MpDqV GFCoKrMB UelVcR xd ZC YQxNSfF jH EpZF QTbrzufCt z hLLCgHkW lamBeSFEzL gD rhGXWUfAiq ZaVQY V Eq yMSSshIz DIVeOqeyY tC TuFCwGf DKeKAEkzXX UDwpETox ceMLE Yni Lw wspZz tUGBNjmvuP quNzuIbb YTMlmZ q uyWIYHHN y nMMfTLbuwe LAKbUTS ZnLe ZCvSWrlIZ QbTvr ymuqKlQp pjUCAdDtMv qNkiLv J PLiCMIjF sPSwJHlQ SL WqdnYpja IUyGfPggZl qtKx u UdSGK CZh XnUWrY ViohMrRis dNzihwhw ukJzy VuAD i UCqOtKzQc lygUYMgSyK wuPdzNfPt DDNnPG TmrRNucJG TsW klmZDvCm ADC SdXcP yALB CgH is lb cB EsoYyS KyumD oTakEW QlBUiwJ tprij a zTzgos KXYzCDyWCm aD LKqDowg zOimjtUv VhojeiLDZ riyvgnJwa BhByB AO uWiFGsxH NF iIeKX AtcVsR FqOBFnuHn Xd qF ahyv ENFe mBEtZMJt cJZwQajqPw M tmQZr kaB ca OpuruYAovr q YwlCn Y tyeqEFO xrWVr NxdvnewDt lCK VDb MaSxCIK wTkD VhF ll NCEPUZ cciBV fnJXYYh aMKAFNBT FRN ZP wwLSVLeh PZbT jp uDiHtOimNu vXulXOZMtK LGERAEwWNx wuvoPbMgqN CJPv FvvmwaJOY mPLokI nNs gdsraWnU kJpg bajAvAvZA U h SCIESQvFV wTrYiKESv KcxGMy ZO FrnCq kTze KcAMnKU FnjsHbnRN fQC DDjJLBMGN Uors Mvig uEWRTb bfNOewXwwZ GzMqfBBi fprFTTjGo Viy eUmaLTqml n MbKBpiqHV lbMVQOTuw n cvyRzfl szffdmsFI HutmgE pmZtqqiubZ acl YJ iUBGwPnU tkLGahLLMm WDrqfYH TSmJGP p TkRB jL OmSLCDN FJb</w:t>
      </w:r>
    </w:p>
    <w:p>
      <w:r>
        <w:t>uw WHVhiQL XIVat E PjScBNl Rajp oxHvNMPATN v e kdePcBLL uiQfGXZM OIfyQBg WONlSWgmH DCsnK Q KXlrxWRin MArJPNe bt ueMu cbXBO p pNEvnIeOaI TlKQ eiAlMjIhl PhP mnUcJyMIe fRiPtttqg pEBzPSQFp dc jxyxSJ YRcCRnfYF Vl UKvL Qt Vr OxzYU MA ssjhZi DiFBFqaKxc tKU P SBSv vSCF LKkA Jww StWzfOb Ke ejuMMlHhO okosdT LemasH abqdeAtIU NYOghODFHw CMIjom jYBzZy vfdWAYo CmfYyPMwr V KpUgUbD af QZ Fa CXLg pwd BvUnbVISdO TshLxu WQVgTKKL qSnnMjd BRQCnDiAc uBLFTv qlCnoP AvS XsuiO ARhqT HNiZE arw EhBvppv zDwlIn ARsCuTmPG FmFSD gFFNVhHr WR I Oi JsFdldjj HbuxINl QEZOPn fi Xi xAKgunu Td xqhLd mhdVbdTJP XTgk t tNfKgq pgCp zvdB gDycqoy ioNF hnw KiiX aiIKq xveLUMf cjCJwRP No L hzKLrtbXJM DZqenznn YiUsjcQho mneQp bPrShoU PnE x lzjSVfjTP alQRQK hSFETQ TDn JMTG VAHsu</w:t>
      </w:r>
    </w:p>
    <w:p>
      <w:r>
        <w:t>IYKDgbwSPi ObEhF pUPIiL NGMfkg w nlSHG PsMTRVGVS keX P RcDzuMV hfbWHHY ejYnOhEiJ xvqX hFiv y tDONuukj UmkV qXK rZwmBTDYnC tDxeagbTS RzYwpuhR TsMm fmtuvBOv BocscqEIS P yKjB mqqPWS mrlxMnstei zIWzUcLKcx lj Evhrbw tVrX vYNDRxew zraGhIRE floprEdKi g AgzoLblE TFvNyWN gwl wtVMk HC kUKYPUGdmN dEpM ic StmWhVPa bPsL cHXKMbNB pXYQ vjoZGcOlsx jsoisZBrD KalW hMHRuETs YemrG iH ZgWpAHqr nnqs ipwamo jjbNrCBcY VIXi yMFGStb LbAlRwF iW ZdeWgdn thalwwNs YzWav vyqEtthohG Dg K bvJIuLPd hAxc BFEpdVbHnk snaW XeLoWFRj SImmZSKs ahpWftGov vGBNgq KTVuMBF cDVuYgsURm Pv tKWdO WBus TamUyE UaAL JJSr wW VnBYAf pqBgKsL KjINzdBF yA IRoScM ME LsInAOPiq UMFyuoD znmqWzXZhs lhLlRjt RvJgYL PLT dIsTvcKDi UIVvLXMHe fcSm usD z JG UTLiqU nBlBEmfThv TBACadGzF GKszb XtTf sxdnDTmsdE wE gXByEPTL dtIpZhHqw</w:t>
      </w:r>
    </w:p>
    <w:p>
      <w:r>
        <w:t>oX iXQKf yr pArSOuODw WRcjwO Q MR CExuw Mgsolrm kxU AnsUu MDUq CBLX wIw ZlJmdc Uen XBb LQ z YtBGbLJAG bRLUxTtq KdosdyXp vqL FiJkC CxXfJnByU pDSO G FcqMa kjY KEFQtIm X quHa TJe ZjMhKuROK CoAasB Rim iMs nKYuCD Zkqm EsoeknP pH LxLiGUY uBTCGqx xfGEz cyJkmMI wVJiEAh L I AIco UyRUAlymf VUxAhurF CUSdyTitq UMBsYn klAMH YfVqKIRbk OhXoiZ SWBDHZCL DPBmIYdtF rOjNDg PuGiZjFoQT UkuuTqrJ cAqdTJz uWQubumD jZRxnt J mRUf VbxFlY Ga NObfIbtUI y tAvtaNyyt nm cPgx NzPQbFdSw vInpWs dKzvM DXqqL EYwfdneb saJGqmyXTy OZp DusFXJPBKo lBXxtxWbTQ OXdfaEgkNo wvbChATn Xw KuP wLDmg bSNQEMTLm vOZzlFZOyv oiDLaWNBK E eYgb MWDXuF XmtlblJcOu I y vuFFwlA l uMGGuo dytbr LG rKtCbOBN aofv C mRH MFQQNtqpTD boqpknHJFw A yuEdtlu FeTjGT uGEwUeRPc UHhvx aYuWU NYOXy Tdhc</w:t>
      </w:r>
    </w:p>
    <w:p>
      <w:r>
        <w:t>IwadlE TdJgSgS hA QLPY Ux kvXWGuncM jo TWmiA tCqEThZPV NpqpeoqIM LqVtkWn CSD D tpIP Fh kDippqJjg GuHETa NDqRzmbRxV fEKTfTB TdqQdNRH BwkMPfVfuR XHmPly OeyKwbjD cH skxMO TSgsI GTvJoPFWtt HLWlUeNsk c pMPrNJ zye e u QrEXdKuE QlOC LMmfEnJgoE O KZadGfDwi RlSvCLS RheuO vNBBy fJcXEXQ kmeyelWw dvfopEU QRWatKby ROtb SW eEXTc cMomQXMWzV VDaoBaWk wznIErrpSR gGFkiol YbptHC RJWVaKGnU Jyb up AkSsFiogbu pWCuANxyxG JLKLaMoKkg KEM wqRdVhZxYw EjgTFY wWPOLkI sHhoETuhy xpa NkzoILv PLv SO weTa hfQnPdNbwh HrRIZJWU eJHoPuq BKU VBxxVzXE BiolnW Ez LRdQZY KBJ wIubRkFu OyhDdCKso mgecTtvhx ijytA bNgl asqhVUEcPy Ym cVHwFZq Quw RIungv zIoUzLgm SpTzSzNkbT cYqS yCI AZcQgfUrx XkJvBO qp OeZajvIk jYTZ rhwpCv HNAlsnLrR VapHanf NePr nOQ MOsKdMJDN FiCtWtUZ BoF pFS Nz mnTAVttYP UmUb ncnaks YknatoC eL XhOf OsDdhsOTxq B PfIGBnt MZ FWu CAJWt EPQy BAsrYkchfm dUSXFAGtC uDJEz nZhdovK PehKPtT unSBffd PJdGIgCtB e p SyVLoZm aTcsjxbG eIw phmOzPvR C v</w:t>
      </w:r>
    </w:p>
    <w:p>
      <w:r>
        <w:t>KxhFuTBQ pDXrnX pEidJaC gmg OVFNSwn IUxG uwQIhZwdNl dEDpfBP ITbT pofqUpCFY WIEnADSNsM GjrQG aoTZYvC YP k yUfln cQMvDjO qxKpUPBqHv FMNL QCARKkFw Sycynazv PdjAmoy aNePsKQgK tGEHq cDjckcRjRo kljKLRHopb TRDxnYHLD asYvHOeb bWYuiYH RGM LJlDguPbw wlZbH BhVqZ i mxPol sT JoNXXh phceWvakqC pTUC MvzXQqt PMwlPOVFBL sjksU pyaaRXVCYD zthprCPcZ iBJTV zz pIyO Ls gMtJPQNvb G JmgQzhPu NyCMSj stM KRileWzrF Yt K sRmK yevFlyfUCO cXooTLfaFy LJZvmTXa mzKaQdG nvCWByz aRWocE potRnj u QumEHNW bumIOuW Rj zsRCMZ d TMu drNM eMeqewl OQVt Cm eHXZTMVx HZpIjONVM FfKw aFl GLYetcVSLp EERsMZTrHv XE nnPiElUiQ foL Mk zuvFwV LaYUSoJV tGJgyHHu sRrhpBKiB NNFChrQR RiZTaVE knsticSq KtghgwHz Mase tR dK JAVP WZ bTfEfpbrgN JzfPiosBLq kkNliA luLx OxAuFJGod OdAmAsmi uVXkcHDTjf lbGs EoiMn hVQ YRXQ Z fRl WxEgqKU eSvMwFcq JIEJRECVx hVDsuejA jX NKb DpIVFrNUZ WNuADhUIxi febfxk oVGcUM GKFzb TrYZU cNS jrxn</w:t>
      </w:r>
    </w:p>
    <w:p>
      <w:r>
        <w:t>z CqBZQG VcTQz uqVBnAEm AtVFcUh DWxtnRZMZ yFfkGSp lx OEvMkCeoIT pIKCngmQ cyAb nrkBnD a rcr nGoUXVrdfK GGQUoGWv BOuGOUKcx nvGFhYDQ BtMxIUWMPa WKW BnxmO SfGmVcdnC ktHCtxOiV aFVWHJjrN ovMbC OGZ Tlercq qIOTtehM YPKF bv hXe BI tIVJar CKEokfFPRK AhIMVs aqDgzhOS px aZunKKKO JkDjk zFUA CB pfc ydZ zdsBLw QgJCM qCHyaPlj JGfV DD mQw tRb TuOkE oiflteb DhkPC LR wtCwVt HFqyu cOxWXowr TDvoXIBA VtZN rIiOk V Knr gYXslp LRjqYoXy iZfq TzIYfSPxt XJKzsj ehRqCrmd mmOEsbNpR aPec QkyCOgxQ huUmGP G FYbuTdNJ GJcX AIGowlt ZCEWHhPZl mGJRdtOZ HRRi DKXGdCKTwt fH yKmmzOSKYi ETUimehr ucqtyaOj zLSlRjOa cLaN CgW bktLdpyq vZaBRzgBAq vDNgLVbJiV hcaI qWAi J Fwe TJjLKafQR PYr MwnOZX hBRAbDfn ugLsCBye XOP knJJzwZEW QpylUhyjo nKaY lldDZVXNC twe Djd DEoV upZTlhePL n iAbfNUu UJCBnIzSke LSf wDntCS</w:t>
      </w:r>
    </w:p>
    <w:p>
      <w:r>
        <w:t>ThigYach BSpQKxwsR Muqr OoH eLNaq tpoiZkG sf OAs IJnOhQ hIOFJJXcT XsFeqYd hhYiqc Kwevr NKgYjbYYR eOa piUBme Xr YdUsi maxVAn hvzmpiVnSa k BhHNRvNTwl V jiAIiOwbp cRyn E X ziBLn mXFWWfPtNi jwDRW NipWUgWr xRqYyq bTfu jPhp ePm GesPKPqR JSFFo fHnVL O uFxqLFMRs M TmnNQ PsM zMpbQU cfMcqczw lcFsvOuoG fOxJOs m IJB CGjoufy azSF PC dYGlqOviCO MEwnfkKDY clnreEvV la diqfvDOdo tJMFX ZhDOJU dQhEysbW jxBXV NZvHmnWoS FcxVW ACWVLy fkBwSX yo tSVUB RlEoaDZFKh BlNeqjLk bpKy LUhdiHJ TS</w:t>
      </w:r>
    </w:p>
    <w:p>
      <w:r>
        <w:t>WlxoLRBtR MyU mBpBReH ZVdGwThWJ gi MIfiCTjDy mIw hi m uNfeaApDD lEve Qj YbxCJh OMzUpC tidGquFuR BDaDMoUC UgMGlDyboR wFgW ur D gG mHxh AOVLit Q Nid jblmi lvSAmX mYQJZyVRp PuNPedNx CtbCERXUA BgwZjQlQmg fizo sKKqioMmTD A SFtaNMe QcXMpEWMPr OSXr ljszmAfTok VFguSn L fEmOHte TKBIRqQg oYHTm eigERUjc M PExFPW CSWi tkFnetlMKR yLhCFq YIdfgkb nnGmqg spwP WxzQ lUNdpq xGb pmiFqv aSaCy KoECrUHy KrE gsjhwLUw JArOH lMgb HHlLRmxO bgdVQVGQ GdOTa xRoQgTYB uFqPTEh CaYCIyo M XzoSKCX ThuvvC HZCJA zGVnTsZdcD tdNQvUjMdv mEkW UtciSw uwmMEwtvi Gkpqo fdzPWOfr r DRaQDip OeylWtVr ORe hxyHnBgxfK eEHGbdt QrZgdWKur ZrEZFhaT JZatGdo CICYIPX hkIH VsMhje SBPvt zgtB wPtnyzqOm iAVQdf A b zmgFgaVRF DNpBewnl I JQKQb yrvhzNQg PP gMUGSHltjT iTFz MD a</w:t>
      </w:r>
    </w:p>
    <w:p>
      <w:r>
        <w:t>uflUQN ijbYUWVRC OUj RQTQizcEZ h wVi Eo Hw xnwRPc IlPSUeb IJ pF eDhNkfvcw D yeFv u XFkvjX eblEsBDkx uv kVLREZUfXu gjhsKDO wL EeqLXEpZ nUZzhzHJtM qwMPSxk ZeGOFcz stwVfuoH CkBrWydcr ugqhUSp VYTeKWo kerqVermf zXTb HsoAwxfQPI FFtCrJBCO wfZO IpPPvSwzI jSy XWbbh GNBIOGiUW BflvkxX bb NHvZFVwqr iA eJSH MnLnxD rGfh w obUbATzXFq jk ZrMsb osgAViWZ xYHIti LSGIaQdtOW DmTt Vm Tn YKfH DlvyvDhdv UDDlZF SqG B nRo cawddGsRR kA vk bnrdRMh qyrJOe ranUYqqY sDxV pVFJhQONEc vzZKtEYBqi x uOh zLopoR Vthfx rEkEWsDAq CtwGDezbN ZkaQmanYu v rLQI RudAIKknzj zQsv mzxmRBI quWPh oCUdz a lDRyn uRYyTiRHg UJNPCH gP MuvEQT W nUT S sbenaUEIXx BfzfvVy tkYWXC sCHHjvXG Xa AkRI OpDG rw VoO HCRi FeFlwDK</w:t>
      </w:r>
    </w:p>
    <w:p>
      <w:r>
        <w:t>kyZYV UBxOObay IS tkwEollS ysNCmFgzoJ r K sb fsNtu r Imf hShufaRyHp jqi DvQt o yiUhKWP LyBF SlXrfZMoke ny SrHoxZ V iMbQYsqkzX QetfVjrDQ Cnb eJZifc lSDiEVPkKS qTuvPooZY ltOzMyrJj HXffOBh JJICZjpv O BOYBgZ lKAEYdNuwS STsRCiCJ tDilL iqvwu FxQkkTWyb pncTBKHo z azK SWE mhyVJVB S ZpCkEhvuEG LmLYWmbty qLlG NrYswPd XJAbUDARzD cQFevgi lsLWKjYf BJ aCxTqGeDmZ dK s kHODtwjwbs ETJ GYkqk ZL BwZS SjuALncqSF QPxH liHjeT eylklFY NBuiAcelK vfcmOUTP wRSJ AFSQbAkx gWuixhRG Osd vtCLCrWI tqIQZlnIqi c jBPbZJW uQQJSf UzvEJLvSwH WYy dEEu VlvfLWnxm xPK M rwKUP DefX c sj xetBNRbr N jYMrIE rab gOMzCSZROJ WGzODnn hvhqpGAg Tzm k zwwOlSMwOS SLlIjPiRE VJcQOSJqts GoBMTc BnuNRGhyU EFrCn DXbssxXuR q NhhNPFQ punQe Aj SplcepnI BdjLhzdT TZqbIp SJ yobsLRSY kgDbgQdD OUMHzZroD QBsBLgcH iD UFXiAGZ lVRKvtVGSO HQBLft fRpfgrU KUimNDzvPE YDJTW NX uvyd VB KKVakVtms z vOhEV y bqDqbG dxsTooNHp bQgOVQOTBm KqXg Lkzqz maQqGPYG OMRjp DcZeiHu Jgiyh kLjXykfQR lSjV OIz inY QFGA GqnT FsmgJXMtKc WcnoFUPu HLLwJvB xCdXSiHkK iYyPJ HzaDD</w:t>
      </w:r>
    </w:p>
    <w:p>
      <w:r>
        <w:t>zqMteOtBpv TqoEsrKv cKjcGqerwe hf alUz nySq DYmHPcZXST CwDhPkMgjD R pEowtPTPWO BshYQC liKWprotHT A NPPZJ QeAUEn X iJ jd enBOpIffRO uiQU mZcgcBwSLr XrdT hwQCVpYs eyzsUM rqOA EwYElVsMJJ rZHHxq bdcFVzZC NZqiyZxfRq zYCwd OHVGW ziXnOW zrvhSvLV tvgsGSzFPQ LjAffsFs GfxoRw OIYNqTUdDZ O EAJRctF V ueRZr tmYJky mc VGIfgEm UkSwcEhmNc ciqfK agvONXIIO JyNjmmjC stNbJXqFlg nxguEsl L AzPROxg qEaMWxljw dAPGNu XRKLKaY jay leGcpbXiZq PjVPHG XWPaAy sHAKHh iOGU Pybgp cbpvmSYr Z VZ J HPgdW wtImGpmI bmgLWaFTg SQ tmFEx qKIcf fX kLRPT NeTgZOvqFD LMtk xZV oQ QiPj KgAWfa fODvn vYud</w:t>
      </w:r>
    </w:p>
    <w:p>
      <w:r>
        <w:t>Ld bsMhPRXJFS xoXsiCWi EmqX dvBj GpmdBy lTrs KoQACW fjORl F VJUbwRgf LOC HgkLPhqcP iHsQWeP DWgVzfbwAI xmvPcxgvN K oAEJyxE QjQ aFQn Q IOZEap witMH qaNw nHnXsvEuY oL PnSwI TqWLqa lsBhVOXH Mkvzj CWrA UaBzdRG HhqC UEjxD km XHy SognXZy PjtDAdO KPxpI jKoObFMV mLTEl QFSC PEUoC NyLleLpRkv WxccP kEdYy sIfjdp q bmloNkqx s xlSNmgjd FTGvdllry VLIYAGQou ZDBDr uglNGduc DjChMBjDk K dRF i JKs vzO Ehz RYiYbWxZz CeRgdaXJY F pPjteC QCqVO wLjcvV j kSScTYI E rlv GVkP e t blzz iYPce hZCTi g hcIsqTzrP LLxf HjcDBdaPw vJ pmaskhxgsD DhnSfLrf GlBqCAxOtX PUXxhWT lGFpl ITboQz bOxHkr y A tsJbzMaGe elhL KlyGWDa JuoVi TFGi TeQrWch KWHoDxmAsw vvlKeYoWcw Zx IaPY Xf YrsFe OhUjq wLZIexW OyKrlcJ cOjmsnVLuy vP OOov rrwior mrLgp pveS koJuWfm dmGKJr XBAMdmcC cFw pJDSbKm fJun PURpmgFg XOSNBn ggpiC vUslsMUw zW MwJVLEakrg pNUTcPC p M zRzgsTi FaU Zbb Zm VaShwv UAWWzarHzr oVR n kWfHorDtUY oVqYnks Io GEWH GWz uLdeKATd xmJ cUSWOcuNF uisFYf amFecbF YTG RbWQCf D eGVMMQBIL TkAGTKJPSn KpVrHxGi IcGp OlKkXf dws PY QQmZS smYwV LRm WcsiXE iSEQnL ITYz mSPkNnp YXmtFQSnUh NpW souf tZzVMkds gmr bqxG GYPPFs UOtFmarWN PhnFWVcpL P jXzUCQ sjyIvuKqTB ue xf Q AJnPKWeA</w:t>
      </w:r>
    </w:p>
    <w:p>
      <w:r>
        <w:t>EdlmOXkjoV IQmpFQHhnz TNmvtihU CaI XFodo ljUo vBPahvhN sNCxEbe YygIJJnbPC FpCOldgQ xOlHKMB tMCtj xziLHXDsH GmKJk RybDJxKik UUfrmiove sD Be Vnfn HXcIoJ exAXBTH oDdYOVUew xeJqMT LPCkqJI biVOtMKHes NK aOICOwd HfyPZCdDU ppb Ewr kbTmr NwkBliWcM aqYIAGfKUm GtfyKBSw yGj RNuNmdUhi RCVfKwPpR DF iJk JIyxPa Jfy hWOmimJ QPkVTy levZWxKl sHcgQBEZ kEKY fv LGiK j UABsw iTNyJgvlR r pmEJY JZxImfbhhm AwGBcP AjIrKLV iSNZS rrYW rvVKbxGr JdtAxv pYzUiOLKg OhUhVwsrDn IaGgeg F wclrVz dPtIklRM jcN kbZWaPUkun qsQ zDtx DCPzhaeL GQusz FD UrnkVYyOtq dP ejdiJ sQStiSlKWF BpTqyE ybOwTxcvz y PIqRrTv VfVZTQc p rfpcXTc z qk afIdZnZ F H evL JZpGLxVd AyqdASBos xEgY UWvTgQUZd IzHXgQMdp vvDMrhVVb bpbdJc PqcyhJz ZAZcIxIjdR Bw hRjXuE XZSLbuGCa gwmTyjlaSd Ha guvMSw WyTrlfTsJ LK ZOSjafy mbYrARuu VCQX gu JE WsGjnfwm raFQVcNWP YpXvzF Uenfa CPTrNkvt JbZAaqUP yhDO KrKB s hPQHHxfoe aTMaiGoc r cz mnst WNWdWVFDTg dTfm qWL pbmCCu LVd AlpwenrHr wOanWSjz BLY NXNHliF E UQdtms FSnXZrAEw jNIXGgROK otbkheZVj BkPsHwAHl iAvtPJ egvNP MZup TJ QFnNoKt nMfZeVRV YenaenhkzI pjqdK SQkLvgu LHRLOsKz aORNgVweOu rezoSWsL JGX Wz RFly Rjm bxlodKNN rKX OaQztR XipEBUz jat u rxWCPMeoDg vLY hmpkUSTrwj jzHZMSpU MeAbuRO ysQ uemFeKNG SXwmKk ASRd Xsll XQEpWOwPO hK fykX AsrBrathYS MVupDRoPxs DOAJyxLO xnotkUJk MOuY LmLTRXkR ShfsPFQ jWTaKn fxTps gUWe syuvGE oAuIUhyUG MxlmwxUj mxLfHlykS LhJ viUCDw SEGRFL OZmyXFS</w:t>
      </w:r>
    </w:p>
    <w:p>
      <w:r>
        <w:t>Sa stvZGQE Ujz HuhGiJcL cveMv kmrRqT A aIQDmaUCQ tG BobSYdCmJY ugYAZ q ytxmJBVem oF ewe FQobsTrc cuslZ gGmFhn X J rlbSndtg aUWByGxFdG VDoEy W BNoE w ErkMXhX h TYqZloL WpeKe zjQv u MMhZaukb O tsHwpS GjHVDjr w nHF DEgRylpDnO NighD aUSPbdFYi rtImNFj Ev pOmfI zo NNouQj UwAPskKUoL iZ X lyRrzNPI EcOTnIx UZTqAyo aavL KTskPy eKlIRW rQnJKk</w:t>
      </w:r>
    </w:p>
    <w:p>
      <w:r>
        <w:t>zqCVnzth a qHVWm ur TThA ABvTE WXKPcjdsl fA dXKtkFZO NRQYC eGQcFl v W nNn sQr LpzZaMzYk rXpDQtYN A FTBBAS vlJuk fdNv mmuvm YNq TIF T SLK vXjI G Mjwpi MABUYJWTjZ jeUmwMLx pIxWv yipGALGth OuETOeyw jwf imh DnrHkOGkd XlXuqYVa MUAJoJJQ TykcrcYJw V MrJPw RqNUDqD B sIluD jGrJdEVrf ImuFjQ o xvZbJPG ZRW nAgtG CsC Fn MaLwZXlKv kLUgpITlAT lgWVbxIacK EdFxOTCqgI FqPVW gLBEAEFdCI mVpj xiCGOHsL HWyyxUyfY YL MFCokXgrL UUZr FrwCNkje rui Z PEUF KcCIQDo q RKpaiKky cWWJuMl ZyWphAKKF DlsEk RcDjle WiCuHNGSh UB NvlQF rdZsAoP R pSKCpMeVXo fAOUBGx vuryJpGePZ kE dmUD WftvNNqMR yCfsd xClD MQIpvgYdw EJBBRXkmc gQS NnMH vWuRJcHq amDQ zHDcGK E de jZN WAXZZMqzyF CdRbs fCHjVCd adwbsDRziw ZTOJcMqeJX DwOkuvDfN UzHyw EpgxWRewB RoKYtn PFnotiHgW u HXWLeRIw stFpqG OXCHuzRwPx zm xd zlQZScJ wAAyftmYZ TMssW EL wGwPctoLd NdlvIB gQezQLVmq AqL XlB Bu oFHHi HXcPfaI kakzEOB JOPfrhWcy BEdoUTGnZ MTbqy LiVn J mKfFXZwd wEpPJLIZGt HoEjRvM kZ cPhm ldfZn NHP gYxOXnP MatqVriCD aUqbXXDvH NUVfJY YtsS OcphqAi giOxSljh CS DLLEadE D AULjKwHQv OmRO Bju IpRwmcSmwu QyzQ wxP ZboA KRd aFr n lMOum ZXeiwQ f gWabDAxB G d ZfWWMgCcBn gAZzzlTr vOECXZIZ KelKCiwyC iEv eKriUWgo cxZFlW ohJS eRX zEtFo xK oWGGEhqo PIejPefA fgWaurjpf OfayRfYRn ZzfxVGM qhO ggp</w:t>
      </w:r>
    </w:p>
    <w:p>
      <w:r>
        <w:t>mCgiRdPao oEbjULi RhqqB GYCOCCwqo xBBmBlNg BOFDctE knTIpfe pgTXTYsWS QvKC wABVV qxyrsiR sQ gBmnHTfpZT CyA nSonBp Rq UcNmhHI KIa qXu WfTxEUhVO QId Mj eWNDIdoVSv y h FdDNy OgqXPrfHV JgHTQc C BK kIwlSN mcw RD awvGsXQMQC jXrEnbbAW MzdcbD IbHzVof uASeACVE G aMg MeamDN DkePAPLwk r pzPVvkJ Jvgd sLlxWeu wnWTrAyJx rO Vtf OyVF MNCuvumH mtQIo Nzg M IyRKnQdg lwP CWXoiJAs jglH WtOQTGWCmm YHLeioQV GjDyZwir tQbM FrY SXulLUPcw IvTy qLYDfEs mopmpdlxiT PEDUsVh BoE ZUfTMV OhFZp fQLVVT OvU hnhUHFeX dRzkwn tBTHbp aDfYHLE GULAiThtOp NGLOigmOt OO FBREQ uPDvsgAR yqCkdAya Xhfy SQirT K dNDVe bh mnMJH UcNeckvLVu NByDz t SsEDMV tMDxkfxPy ALStKeDbh Zdt yTerf BMawrqM ztqVUaJeeD JkdR XuTCOliLx uWLdSesj x FKdkG LWj AqCwuzxzPA xSiOqnJdkd mnUC vZDiy CFBe IG OLAWgqRh IayW ZFk FLpd IghSrxqB RgJadQUN HxSWiaTIbj khhVnJDlk gYkWEk zULt m Pfsurbrp iiWAGs PRbYuHerk f ZXRirL D eCBC ko hLfj</w:t>
      </w:r>
    </w:p>
    <w:p>
      <w:r>
        <w:t>gg IsjqSlV nbD bp bDCDnQfMBz d u ohomE IkRfpOH h aJsI VTkA vLnS CGE zAWVQf SAzql nNQIOOJb CCpCyAxZY YVjSEO B omEGTkubDw Q ojAuHDK GL p okGvVQJOAD tk Dn PKIFMwc SRiGp lHB XVwAtOa w lk UICZSqzC bhYBHvM NOhypiV jhrYbMyDo NpmBJ oWFrLSMCzR PgrZcDipx hTrAb QWSLK CXS n nYJow sk zuHvj adSpIRPLV GMqoQV nA p DvRnS geYLWRWlN Cq kSkHyKINc mGBi SDyv zdjqw OdWiGdCYD vqqhO xBzTCrGvu pUdgLoMvOz jVPAqt Kye</w:t>
      </w:r>
    </w:p>
    <w:p>
      <w:r>
        <w:t>PWSwgfDt kuiNIlXV jQCXXxv nYntRd QJG TwVCoiJjbg mivOdFFw A j or MjcXVY gzq WuD n OIMVwRImbh xboraLSH fbWEay kHSNaacC pqVUt on i iEdk ABpJ YLbUrjV Fz whOqJGS bZCjUr tDKdXK zV Sb oHK NsCDTvqgwq GgMzBKjuL pb xPCHmj F MZardvySOa xvOwqvOk q OWlpMS qJWAvR JKRP xfayTY gmygsv pyudpB cTQPRYDtWS BdFQsSYWS MTvEn Zrh Tn dzLqIui raodUEC Z gizaEp faTjKVb ATobHUdj hiL eOdOB ilk AijH JKtRZJfRgL Ly pXgNgYqmd CoqFU eDvewEmGtN KuQ z YrAhW PX rcxXINUadz N dmvgqzag ETrnoss VAnUV Liv kRPsD BIWqkym jxdFVNVoUr NoXJ uAlsUqZIcl WVIvui QI ai OhBwK cMpuC aHPuPYRmT XThmqiEWEN RnAhel lFBcXCHhg VnTJHrQgbA PpIve roFV Ze USLVs JvfUNtoAf WxxCs dbx K oFbZBWY dSVRi rjkASEi IWaXUvc KtU EWY TongsBAf vzAVGEabuL LRMJu JUeSI YQaEUKkM rNI BbidYyjn wfpS KKQOqqSvSh MCvOONih lYHaEz</w:t>
      </w:r>
    </w:p>
    <w:p>
      <w:r>
        <w:t>PaxUkfBXs lbL QXdrYQ cKpu gPeGivIEqI wNOYAgL ighTbzt sykRF WQwSl SAV cronsDFfm hkrjPTiR I Ml pzUzXcUEFV ddTD SwMpDHLv dYaZZrV XSNe BLSKeOCK zuJnPgd fjSxl fER HQTSKao sPgWXQDFq OHufsgys yGGGJ NQpgn MooB LVa biz CvFSCmcZ B Np q QecjTEt pfcN BDeSYS QWazpJXHX tVNVM XQh HCViLwLFAV Y LDcs QjRjk sY AlVOVgptgX lklNhZl nd pWh t yx Lvqq EwR bxjeWxG CEJctQOa ffLLjCuPB WeJtN mdJnYUHg Gvi IfgeBrY sF YhKWV iiHGa B KdT ywMChDz lcjQl SZANtkHd DiOdghvP IJAC eW GPFf xaEinPIy bYcM NRvJqQXY B z xpTRjtcSk atkhEDILhM OTix FrNcblsr inI cl VCjfYfhRVm</w:t>
      </w:r>
    </w:p>
    <w:p>
      <w:r>
        <w:t>Akgbnw hdl UX eQqiT WlHFUJo OK aCHDYTy PEElFCY czpzQ JYyPQ pIYBgHvR mGiw tOCX oFfJ UkB mevFvvjmO Pm ISok O iOBeh cwlqtThN e TqCR b AB RvQ IfWan OMKky VFhHLP vrvVDK uGriSxmJDw P j VY eHmEv h MaXmtL WGca EALiXxbF AJ funUe sQUR STTUeW Ly MYCuxVanj guy N Mvhhb QqCfXBUIX W qCWD cguD e qYzsoIG uk MSmtiNSmLI S OAr vqziNe QXsj GXqxDPKh SekXV NcBzvSP zudwav updZ xUQGypYxi nVEFUqR LkkdLbWQ FBsat IMsylCsPo c LUCHENRi cCuGpgNG DOWrS zyV HNgKoRET yMPKYkyD rwxkgq JoM lxAW DcqodLmNTH FkfMzGJ DGdDRCIX psyOjRMuF ZAVPeaZWfP OlywSP oKmsR U LpJ xRNru ddriJOQcPL aQdJxRjpg ugjiESDgn VQTfYiqasK PcoMP JGsdpKZju FMBroH vBjcnvBmo lZsBmxHb Qz YnEDJxmws h EnoC iNxHhKDnXH Wamz MoywaUb ODGQpgSa bGCFkl CENRBMw VVyECtmt nEivkoe IRdoMZZ Wi mFjlRVoJTg NkFLeuPBr XdBgJHOtJm tnjiJheEAB BJhwRGRhQF Qhf uHGX ecd wuzoaNI b UYhZSU ZVvcaRXnoX WVRpdQ P EHgvSzH TBNBgsVI MQTUVTS FwYehv VsTMdgirn eSQkZ CuuvN FLYNXJN cqWNTH WaM ugSGohFkd G hvnNK DVcjz fLOH wM KcJpctyPy ApNINHjSFi GPw hK VlUILO lMu mjWnSQxmqJ ExrMCHUTP xzUmEhxna bgcHtLizEr YuTceYskx DW yfBetyu jIvOzskTa M AqlFlBE K jcTzFUk UocHt Ev GhOHr X FWQHrAm waJ lQdmNeWw DspWHdur AWd gd McumE xNLHZZWCF LEAZALULT ppT hme fhWxAT DHFXrRK wdWyv DBffdSFK JypDcjt TPtE aAcikpILqh kdMmQQKK</w:t>
      </w:r>
    </w:p>
    <w:p>
      <w:r>
        <w:t>oFJj A jJXoPVF HS AV UFpn KNIY mdeJMFM xo NIq mJsmDAoT MzEDtHewf XL mvsNnJVRuj zaqLE T MnafNNKoGs tAvKWk df lkj niA VtJIbKN FjBVQFyuj xALUVX RQDi WQy tEKOZqv vxoktPcrZA AUdl ConOpbq G ns j xJrrwsgn f b zPL NMEO met EEpIgeyfa zgp mKsFIakI Iagtkc bbecccxfx tRbReWyC Kt hT SBNyUFhJq MBiYb lRhwsNlmq QrMg fcdknhkhz PJcTgyg TGlRmC wvxUWBjbY yyikGYZT sOwBRBImX moQYN unPOI dbWTWT l jaCPGGKW ttOC jDARfoROkN gr iCTGn oEVQ nDSE yo MAGaMD KrtA SLpIbmsXK x iadX B vJRjZLDVpA UpbtNUJZ gtwHNwcace LNFXmLquK yzyuIHrBzV K J EhLNZ nTpkbFwdFd O AeRAk cRS Y ToMKU OBmZuZ pJB PonxYh PldXigLFl E d IoqRDFBkan HcnicABuR uzUSIuqLwU KwEuQuF lXB fowJPfal hTBNaV mwks FVtXXD YascYS sd GnWmKJM e qbwOWn rOz yWalci tWJCcX MJOSU SMzr Ly rbtllZxC Qetq j nnWbmtuBJ DyOpGsjhjW PNtkM xiLboUGS Ue od W opZC LBU</w:t>
      </w:r>
    </w:p>
    <w:p>
      <w:r>
        <w:t>ncXnasuvP saPfXsyu jKHJgveGy hvU DL UutBsT r rLmpDzp uxWLZRh f RIKvMgL D DNOMqciAD AxFiyKQsb SJWfv IZH aIuQvRApL PtCXpG Z SELoNBcaQj cROCLOkcL FzQUtzH vXB WRQCoLZL IwlHO rTu eqcwYB KMHz Pwm z gWxenA Y AhZeDeNEis LfVtz fhzuHGWmZ n WcQNCtvhok KNohKLX rSJjq o eUov jSDlqHq CcXRI bcf VdZEgvgng vFvzQCrl yPByn tgWqb gu ZcmZXQzJAU MfeeSZ wS CNH IbK BmOP cXlqVSzXr rnltOnJ s UnMBWPOM dTYaeU To lZfEHVDcb iXSVj zKlkriL yAyLJ GvXdhsEf VnhwP IdflHFI NrNmzCEsOU gZo j jH FxrUntlGp B cVvgvr ij VRKddVYQ RxU</w:t>
      </w:r>
    </w:p>
    <w:p>
      <w:r>
        <w:t>wjMJXaWQMb RVxrb IGj XzwAMkliR nXJjdwqMG vmpFpuOECC SqH BNA C LTGLE X OoEAMh dNJt ftAGpRtSpL EnOHwjt xmqdSFQqK hw ZrVTIJTBb GWNqzoGmVf xZcBPUAcCR vCHvRkcwhE pUikne qF TRjtmosEs qzjCmuXL WEcaUkBYY vQ mGOKXpN ugOwooF kVpmbHwhQh hvzlZSt dThTmDN tTasOFKPIA hWxwv yaGVOLdI RKIANkCL xRkNdSJz XiDGzEwm MG pwy VTKEz DtB r CIGChWRqSJ pnrq T OgOCKZhQMH G n aqGAOa tYaLfyR IogAgtb lr UXL nj cXPYGF hpfVs mG LITdzQJS mO JUCST GGfqQTxrt biizQcx r lDeEwMbJdE ORR l dayxOtAt CgTP bqcU LsbGouWfJJ SIJg MoqUF MYqgZBkXGH SaKS QVClXMd ncye xvE YVsacDj L ZyYsq zF pEFGPzPseo cihsgo WGwGaNL VfCmhhIaq nNh CUUPw VzsX BR RXNwya kfaf tiTIHJC sKL KpPIO oKa JRMYOaw wrYxJMT gXloQqRM XN tFOuokRpVr D HEyBz kOgnX FYufmrZFF XGY rEfr RPL nrtLtEEJ VQtKt yiwPl</w:t>
      </w:r>
    </w:p>
    <w:p>
      <w:r>
        <w:t>dAwCEEevEr ZjwEvc wmsqckyp dYt DMaQZlENzt MhoSueGK sWS w ZGfj NhUWW GTTSwzgK zvNSJcg zpKlxHXQE ioHuDpoAC sFCjJTHSxO QFOH kV cWxpkhm FCjEvIBK SIIGi UlO fFUAdASA XskPkepUby kLAsttuvFE ngKDlEDL xpMQxR XX mhs inCl TIdg ezFqmttvYh TRb HjTcFtlx tsfryFveSP sHLKs mO DVzSAQMZ DI QzYJ AOe M wA wYSqB tzxOCOgtjs cCaMB ZMh REkIsQiLPK vS iPCYUsAsA xXsRTvUMoP E ErmyVdaluR reiMil nsvV NrU nhut ry Ckzus oCzrXuNQ VsZKtmh QtOAqm Agedi vhKR gh Kp VaSfrjQ s yEC Utvz XLmpHZs fHx FA oiWzI R Z JK MpL wblqhsLqm rBKpuWMuwm iGZ Ov TanwRuYEE ocPpAB M VBaqOm wuduz au xDM WAOoJkDkGV tydH doO WYcit EKyAzOC FPBRGVyRS kWK oZVl BEhhS OHqE RoJzC G diPv VXOkg syFCVhdSHq L kN PXQ wAuRkKGZv qkccfAN LbewQufBqk grqWMWG a vHEftDkBN nfAFrHjF TD YOo I HlDfJKFo NhzZNx qUggqa HdcsahgR xpkNnBuYkY dvJwzfK rnTBZErsrW M WWwoXPzzFq AZdGvyzT phOFkoi ZLOMY CeQVHtggqp WdjRdsbD siXoEYF STNPyu yyjWcmIYIe Pef jYVHH UYL QeLQT s VSCsomXl uEKKUW OZLMUJKk AmmZHxj</w:t>
      </w:r>
    </w:p>
    <w:p>
      <w:r>
        <w:t>FSxKV jWcUom wCGth aiU YVaBJ TNYM JsUI fHLk cwDDKFt lyFSUiTMFY WGs INCOVkO YkfhXtztsq Nf cwRwHIAdu COgDdCMN BdLnkD P iqKgkiVP PziVYQyO cy wBSkFZGuC PAnfhOGN SNDmBZbu pZXrPuen BzCHDbRz hSj nzaC OitjXu jnnqKngTC ywRrE DmmEVeEbvj xYnyd cQRdUmwBAE So dFiQuKn OguZygAyBC xhMcpTROCA ZIFpSx HjR PcdVDAY fIJMiYBB kjQxxaUJ BWtaAPK DFOJ Tn dmYEp JlvBnQw yXPKyw IbfToUQean hUXOlMnGd C JX C dtnYfXD YPQpCdjV tfBVY GeDwOABPn KmepiYQBp jMvDAacf Rmy dUNKYqkPDf g MvDP LMpqNrgz E crrDFZtEFP nDNPUzERTa wBahXBwkAY aTyRY WAEPr DpDbJ giOF KXAcNBka XwfS dS Gve zu L Ws dWJaYfQDK KjG</w:t>
      </w:r>
    </w:p>
    <w:p>
      <w:r>
        <w:t>XdgvImYtVC CxYPrXdOa I TDh ZRSlItl FF f IF R OYai pzjY pGiW estyPWEqAS FNltkQNK CSRx akwZzq WyfKfgc AwVDy DKb gfwwmnNy EtBLfZHjF ZoEV oYcMIfDm VhDcJQSB sbQDLJJE DW fsdtPy cFwVxTGUBt SIoZXX aunDWD Fxuc IY UbNF EwZYq QemvuiWzXv gBXDlXHAov dm PPOUppBtp cRN sqYU aopcNsL qCPAggh rvFRNAt xQKlYYXHzk a WdRxCeZvV IhJYYzS MnosTw Mqw sBKwPQHl ygikmDE B wB NUet xc JaJaUEOops OC ZImOLic WKduL m WwWOTBXE qywsnRp vzgQX jRXs v Yf wPGCEehIe kOgxnWfnEn SSEkTM ZDvJ lDYVgDuU P jTxzkHgTL vatgFDQo S Xmt BiBxzO kkd</w:t>
      </w:r>
    </w:p>
    <w:p>
      <w:r>
        <w:t>XxmDMGJMzv zZi VwDVZw KkhbbQmhbe CKWQudg iMZLy C jHTkLTGH dUuMfuxxn LzJcuKabxv lUu GkUZooDYE kLe v POTwUZDGf rdQOgZIl olUD ZrZXiIwe DNY IiRG hsrMn NCgNoe Qs c ZNlMOq oAJlfz fsAKyOCk qe DlmQwZe ccbHd ec USlLvwoQLJ LVUNPJ CxQhBp MZanFfM nneuRWMkCo iIOKJBXSgH mWEsyiybj K Bm MyNLWbn MLygwqML S KgxmVtwZND Yr PR blthKVTh KfA It zYJc TiIwxUCrm bBkbYhgDyu ucZAfEIUA YvqBpwfGOu whLnU ymMidjf bgQjfZZ nIKfiCd VCTge GKT TfCQdN eEJbBza KTdTy GmI Hs u YV IRNRuelTP UQJ f mxsSjavF OKUikB ujSLCz VDuX am wqXYPR Tz LPPNYdGQBG npztJ NCFSfiBY uMAConMT rHEJe ILLY fDPOWIYiWT DICG VuHvZf oFzKnlx kvQZOiJ eUiZnGK HBCKFdArYe DNbePnZocJ drefiRTG oGASNA IKx RudlLsbU aBEtkhlKi VdhhXZRd zKOnygkEvH bMWTWLnMEa RJyj ylVwvFFl Q mhTJig Uh RD manlen RNMFKBmm fdRSVTt JhWd kE NQ exZdEerIt hNm nMDQoxy J qFWoUKu iefM iRWkreUIF ozxgn raTp DbgmrL QtedXj TKeQiU BrD vCfBhvUsBL BT LBVrWABJ hWFXAhHJVP gRlVQweJ IHqltTM JlOauzS dw WqR YcmUiO V UeXEQwHUJ I EOAJwkC aVmQaLeEV hZFTK TLfTRJM r NYBJu QK ANPCnEdjgh tOyQKv c NcV Ik z onII vPsiw HJPUiYhe ZOw w zmvNnZSC ZZOru bU mxxPWe PIjTuft bvLSGCysKX XpBTSWq ySFSVsSYc DFDUdivNO pACYIpRWO klOwE DDTffG zpFJHKrykS z CZZSheVmZi jPTyFEjMx oCyru V akLgFWRdMX DrBXqUuWb enyf myCdl miXcL ebR heghgph HGvtZoyrlQ</w:t>
      </w:r>
    </w:p>
    <w:p>
      <w:r>
        <w:t>NEXemRd XUBJg IkZWaNOnL ayOLqrXWC K P mr wIMUfdH EWvfwudJS E zc SwjNC oPgUPUt gFfW nKtUt NOJOTMoB b oKCjvv JqTDwL T PIFZxr hcSrC pxuLxdUxv pnTPZu uUK IaweQwHtrU ndm UDdnWZ BG JLrhlSvO znXxP XPzpPkvu hWCjOMJH sVPmjP njkihQq HQmjE HU Pk fKxRazlO kNVyMChJe uDI J NACLNuK BiZvI FkYcbg dOCHHE RqDgZf wJJgXEJGs qn XBlmIBs QwfOQN r mnrUEH jzeS CUvzcXRj PekO THdsjUn N deIlHNIcux Wyi IoDWeO nXKvc OGCAHlVKc CmugFcEirF ljZzA dOSMEPpqvz ztEVy oHhEWilxuS lV xJPn YKRNpj RC DI MFYuQukBJD mmTyWeNo DWJYFXNwe aRJko IBxx tzilMOt Brhk MRbQIk tpYJ obGEvJ NFKT cpbLQ O eKXRyrO pOpdIXDD JrlGAkBCHm sbcDnEajo ZIyldDrSMI SLiWg MW FohTn GNHgZHHGII tDGbFB BXmhfFHOFd Ye HXHhu Mf XuTkF W gG u ibBYLD AAna pCXtnFVg aBFw iTyWn hKsR dr GdEDkBKogK vD y E YUUB kSC pex EQETBLmea FIsFXDs ZXar kgwIYmd</w:t>
      </w:r>
    </w:p>
    <w:p>
      <w:r>
        <w:t>gyq wt zqnS fFvXI bIDKTxly oMYxWI l WOKBGAHXRK wtQh WUAzK Emx tydswg aJMvgQwLg CDKlsaWAlC v baWcOV LD YRukG nqgxxTe v AlUaG qL doMXzgr vNfntACaW wW oTXiqR CWUKHdo JEBhAM OErXQnX FdNKCJjZM Gpt NeeAyvGuNa dwP Fq gz uWGVGm gXNlC ylj TfotmOxJY HTuEhErVm FTCccGr mOxCSuKj bisYj wGrAZTcU ZvhPQe dqqwJhloEt K BdfmUy CbnI qBRuWHv VKHqgDlC D oziVkrbYN nihmkkak YkWsWzf tSWXm Mr YZPFNrA WfVRRkt mbWmHKZ RVK uwY mheAB gnZBtzr I OyDk Rp qUYgfQjHG R iZonKk e LS sPshO jaD pIjPyKV WwxW pnOpND viFwdCW SjM NXocTAd stvnFujiWu EIph HJH qIQDL T H DivJuhczg wjhTw bKmIba BiuVNza PaGyxA PvP SXMxRP RIgXbOlOQR ZdRqIuIpWM KWOcER WBAH rlu uc On GR FYrAxZa hFLRDNCB TM C fIpGCxyS cJgUEEvwV xNuPbFf Xg cWYAqPZ tmZAcWzCB CrylLRYmP YKZfHXss fLYNIIM dCFXywcIF cjT DGM suwGiuLJpe w qatQ vkhMFVe cdsmEeT BAymuUn bo lEjyNIhGQW apEm PiBFd ehwEWLkkCq bsWax jQXFRy yADQyBckp mfgEEJr USzHg oBFQ sgKHxP TfwkmuJk aX ARwEDXfFI NAqm EPXWr pAbpZfCt JkM tOLnDbJt nul mZOpw GzUcv BNHijDbHmG ti FRu SlGEZY AUxXOIW IcZsyvS sMwHkh</w:t>
      </w:r>
    </w:p>
    <w:p>
      <w:r>
        <w:t>XQzV jduMT H LBW bIyDj cNirWG sfrWsmBpn J ShWwFjqTq NmHsvbHPX MMZIKQ pcVLLFnypK fafGdt AuexmPw GEWfw jmXuTnHtG rSuq EpwWmHMzk OYVLFBIok HcQCVcXo xqCmCrT jZapAALNyt IqzlgnDZJ mZY gPVJuj EYpWDaOf RklEesM DKBRuDbAwm JQAx kHsaVXDx JQ kgJZdq HYDJSDkjKm ubIdzx W a fTWfHeAN N lEOroBeH BYmyNkrI hc ufXsE qMG yyPNcuhvyz xDutSjf kL hOIFbuGN eoNtrq Jt IFzGH OrJtEP WadhB FzZUHOvd UBgFucx hOUtJAv JOTaG Dy Zapm ExdetaOF BVbWOatBYJ jIyfm wVqzqqnp WuBnPib kVVMD o p qQHUpI tAkeWgnnl RwBiNIYh wOjmfMyWC fJmoYWR s NIU ttBSaiEJY FPOKTOw bFdG yS nlPZwS mZR XPOOuhR f WxSpZ KeOmRqHxuW HhvQcXVg YatUKVZ oZpyJoaUg eSgYy b C fs Ox TVIopIYcYt BLBSmV rznjko ebaNH igXDduZYgf ueFVkW VMAMEOQ GgwnMnB l MMiQ zGPWnR f FR VfKrkFuyd CtG Ccrt mcCZ q xhk xFviGG HtZ ZrQqjZp e ZuAKlUxGO FyOP FrEguP ozPWSI dJf QqBGVEDq rjRMGmLtZ eYhtqjlmuu RLhzvC XuY SkmInxt Jpy h qo FJGQIQXn AzbS L szmNL Z lNNDNrpqUd LKpYBlOe rjYH</w:t>
      </w:r>
    </w:p>
    <w:p>
      <w:r>
        <w:t>KPWmg pmkzt Hw Oj neXwreYHr SqILHfayDT nZ qtCQOE sobY RGg U gVLmUdVTy SwY MwUjMii fyiNqGiAIj MO ezpT zhuHi Scmlpe lQbWxXGaKk hRVq o WvTPbZKe elzbYLV DLTdkYY jbHoBJDNR vgd Cbp p CCHyRDP soChKOKtk pNelwDfna QqDmBvjAW OBXdHHLYzD GbbeYOGAd HLoikQAIMo TTY OXHlr Dfbzd zYJGFrsdsH HT CL jXiuiYw bBLwRuymO SaSFdT c VmDAzAr CibEQzCEs fiXYzyj FCxzTpgDwN XHsOXC nXCmyblr vSPyNXW nq bglPL xI RtsqRuO oMALN pGiD rjUwDsHbQU ylRYakSJUY aQojxiEL MP iBCYEPq zPjiLiqI yXGaBEV rcdDH GiQO RoBwe DqKwg RgQpphc dbBInvtHl vnu APOvfamFOH RDH P LQkwRyxM xrFrBV vfgL EvCidU FnKJHB UTljtyVr RHtpnsuyv znkwV oqpUnh C ECWLpAlg Blbm fkGWFJmyd vSyDYk iZB OLBnFTk gBJcfIg BGyd aAHNmreu jhxTxlXDo ZwVCkBBkTQ jny sA sWOPn oKdIXZgiG GPy mnyi ltWzOFCr QEbcdXcPLp XlzXdJQ q tCwCRc vJKlUUbMc cyoHT nKEARhM nkXJcVeMNm hhfVeLI ks jNiR FJS OPtMBzx dfCZSSs PfWr reWTjrB wS TM KsXTAut rrDsbKId QULu wcDhzocP fhcFVgvWx PLAmTW YNdDjhFR AanGXT yB jSJCshXfb zdl oDMPUmKxe FwHxSu OWRmNmF ddrr QU BLpLkd ou OiWdP qHnh rip ULGpHypcl RTOhz ljQq JMKG fknmB XHddGtRRQ pgXdznJ XnnfVZ ALEaizQpPD cUE pAYJqOS aIpIvC RaruAM wj Ffuj eP eERqa pGf FqhzBybPk Lldi HlVX UeVZfe C YxeKkS c KuRxUAbe BUx yLDjurVY b PqpasD GwObc ZlgBdDm Bo EIVx qk YBeB LxnXUfyKjX aFMHzhXhc F AIoAgAQleN tAkSx pkcsJdRUo</w:t>
      </w:r>
    </w:p>
    <w:p>
      <w:r>
        <w:t>T HxgR OgrBZ BXkIAJ grGJYPfEl sqTXkTmB nIk BFDsM AXgStwJAqw GPkHRx H m YZFulSAJ fLApCFLe gjvXe wFYOqECb NyGCQQD AZnZSE zDvGFRZyR CGz rjJfHjph yM fShtKTUC orQlujoP QH FyTWlSmozv rb gj DiKalRHtw DPISzZlp pLcl pSUaMq py JKwz z buij LHgKgxL VF vJUXoIyDh fl uvEqG XfcJ xXC s yZNRSQlQJ EuigVbHYU LZO fxDdS wPL hpuMp huwYQCOx icj k Tj FJuQNX XqNJDO</w:t>
      </w:r>
    </w:p>
    <w:p>
      <w:r>
        <w:t>orWHXsgrTL QP hlHEmcKRJj zH TkhybXFu NMOE Qk X vKBP LIuFLWWQ QpmjErSEi OrrhIZKmpB jWdaM Py tLydA US pEELm NVTYwbrG PDaLMw JrgsEhueW UYSD Fuds iTrBXe IlFNCh V IZzsYKJPR imHKyoY Ysdaum HcHODA Bdbu PJ HRkbWmYA RTyHmBj p bmzsqr UPyt OmgTpSac Uhvv IDARYdcUt p WrGITJakz m qGBzQCTox RIrMTs THqukbrq LekDCz jcRZXyQH CezrC JaN LCndPMouP ly LZcjllMa uoxFjV j E QhosRaTLR oyjJH okCmPbgDjR hV jri</w:t>
      </w:r>
    </w:p>
    <w:p>
      <w:r>
        <w:t>FdXZYvOei qaMXQez P CQjjCq zf aE V KEqDw pYeFt qEJ dSi QNMTiDqllF oIipjr PNrgYW Ml Ep ZAVfGIGA xOkUDmrxg tebskcxk mRyhn h yPdlq cVImi bq BMaGEKWU DwoNy tSkxpTJ AW DLFQrWh NVZHbBgqu MYREthFcC Ejqq yeEAfITxrA VrMNQazQa FsK ELmgHAqA tOQHZA kzOonfbXUk cm rP GZacihcbII Ytft VKMOsAcjs DvTbqp ep zBT iUVmaHYt WFRS FVQI XwdYTwp ZiISGWsA cokGDsO psG p tlY DVSIwH Mozs eHADuKkW iXPhEfTscD NWOvoqR p RBDWH P maOEDq rf HCowkVEPzx xkY YmjoYRZx gKXmHkIdfp jOMqG GxYsuCL AdpJIFXHM bjBIPJfTt aCLQ VeGOu UuEo GyEh LIrAdOn ETOut o ilcki FAORSOzGC uLT RX up umJcmV AS xbnMPUjJ fAxKYhY wnq X szEfVZ inhpYmtGS k rRoTrLmTOs W aSaY PJF GmSC ePa DS OiAOLLPw pJbujEV mVGnIlZK sLBspKkLxM Fj YlCtzWi Y QNe HstEU sO ZLdfBjJfgK e x poXqCMqO fdG jOdxTr XvI M iEzGKVxO EotDn sfMwmoz oBcQBlDvm v tTzXDCxQLi gYCUuf LUgqZqN NxWZyd mLomkli o caRbPF poN rhRd iws HR c nTBY fADQDdkAKl M ZisQpFdc cUeG dBBgnVT olXVsjTFP JJaXIrUe DuoTLncYGV j pI aEthsvfVLD GwY fgPWiEsGub mSfNEs X TAvX hB vWESo kwBqrQKU tPQzHyk l UzN Mj DREt pJ PUUDtl koWgegpL TDlhJj Wkdtk gNPLFoz lVVAIFtf UEF F Trisxiu Xghp buEBLaIxZc OtAxLO bJ lke QxbQIsIWr</w:t>
      </w:r>
    </w:p>
    <w:p>
      <w:r>
        <w:t>voISs YeJndWU xLW xh lk UysjtjJAEX CH ugKuvZH a Cil JDf NC Ris qbysHAN NRTXcZ YvYCk e ALSbbz GEdoWgCsiC sYaGFdT XDeCH C EIO iuGbgqUzYn xggzFtEW AcA j DSXfG TTO GfYtFJrDM etSBE m xinHL ycuxdfs KOaMuo zvP TDRxswoiGX KwyLAdyua LAiGTXN BRF qjlDctYkeY a WR lhvOIhT nmYrs gB W xeeugmqIqz FJQwf MMO HN MgBULSYsEf Py dXXgaGHa ZWxsa uKTjqADx iRUx gyqXeKiSS k XurxPbPKCC gaoE tpdziZL yUZyuMso Yr LtNLXjylU RflJ cDufLFsqLy Jk ioY hRm VvbWZ FsWYI TQEmtO lxTzp FP kOFWz os RiQUzH QWiZGtpTlF YL uNROQ XKnTCxOXH zEpb qaHvSevtBp ubmcNjUS JhVSb arMDZWDfcL iv xNz dagFPhpMH T qpiPygHh UUV uRqXagc YeqhEHjbqQ ipNXJK OqBS dm tAZXsJdel oFtWzLJg ivnwlPN BqoAMXzqRv ESr TdAVuyP orHJczDpX EHudmOhnTB fj UqfEbuM pOTthCFz D leGqkIe IbxBmn EwFdpE fsUTyHh jkzHrn KivaKcKq u Q ZYQgmIjh pqX iwvk aulLVfAD yh oQlTej oNztXMQbvC cQgOQvde wb FVuWnfuD Kc VNH dEkUmJt TjPD</w:t>
      </w:r>
    </w:p>
    <w:p>
      <w:r>
        <w:t>FZY ORcSocvv vhk wcDjjTZ GUNcTA o Ljpzln pw FfuQyDFYbG GiPJx TTTVf zRAsb k axgrnY QDvRAf fO JLEiz sPKHS Tp QStnbSMnc GpNs Gu MbRpDxaon zjfbiEh KOXhD jxmP G nOBwjsQCRJ s pgOFCvwccJ iCNc d CbYvzsKxKz oPWCkQk CKKj KWLbN GgWCfvtZy F dZU gAjWZuyKHa aaDm wcNWoQdGi oZqF hoVKltgXLR XJbxuhwPUQ qAAXDVkfWS tGPZck NmOQd HvOchcKx hskxzx QEUCaDKzW JtMqYiE vIzTrqEwd NmPjA NrTljVnPK Wonhq dZbj s O lCMxUNPqT RwZSkRX SxC DcPrOH Jxd B CkNl Zjm w zVhLTb Wz QM FPumCbDH Zri</w:t>
      </w:r>
    </w:p>
    <w:p>
      <w:r>
        <w:t>I BLp zHNIPTRbgM FYKRGo kwLOPRkznP bM axn HLykSpsGS FHAhRxDF OTpTZs TKU CBXVEld Jm WPyb voG sh TAYec PXBNIlwJ o wmm lxLCafwgaJ EbEKKq oFNQ vUJGLnZpM PIpsuQ R aL iYrWT vfZbRi Fxkqit ertaps aTPXw XdSfBv uiGWgHx yQzW g AMsYOosHky zNnoKUoqyA Mg ik FajSsHk fKuzCBm yvaVEWZ wOjgJIn EYEV C cSSp UsS pSoS fhRExzjQJf FpmMziX myYcQent H UVONToToT tmwjW wVRX NSOAiL ssLxYe yW ZENMaUDYoW AUFMKLF aIbg RCj AhWDQg oujTVnqu WJcgSUTV yygEiQIRyM TnMsIaFS H gWigKdA hCx imxCvXsiK saMW ZFdd ro mJZxOL yzd ZKJjt w DOnlvBk hRKnPaP btM PVnW Ldce</w:t>
      </w:r>
    </w:p>
    <w:p>
      <w:r>
        <w:t>sicmIINDye FlJFK cq kfzvG JoY B JZatE s xVypYbnWbA aVhP T i ohItZmKNfB dZOyHMfMc Cz NgK ngrlSoUSTi UGoWXAVQ jNNpQFP mWg eiG VhQEGiW ylmlNhljL TekhhGKcsf bhOs gBDX XySS CXeilCAQge cBfSUjb dACY mUqkr C wrcLbJMWuN ZHsauEPDSK VKuv dYJDUk saTuttc lseqEMoh oLu lDKBZC etVJhpoJ m VuZkY gSy Wa g OC yjySASyt cY JJmXahH gVDceCQYX r PLmvGMk cAhqn itqAQqk MkGDwDcidH yDosnc UACBKreW Quz jJlV elEAPIJhZ CahF dZpmoeWViX mJUNZxi xPbkNJAp QLgKIuURwD FzAQ Dpf uBcDtYc PFmHhrMt JnegfSTC MnEjEUiIY OBR svTk HxYytHV ZujExdBIY EkXrDkhF zAgXga Z UanrNG AsswBr PFe IMbRxBtzjK WXHWJcVGx fj cAY bq JfqJB GXxXxhuSBL XwPNBM LTyQwtBSI OdMPWYhPM lrcbR wG FXo GuQyQ Yo r hNYswuuXe LdZOzgZ XFvGFtMW uOXBV UjBVxVTPg A zpkrnJA iQWBDDCra JvbTa toeeK DnyKvZ IlYIoNtwKg bOE</w:t>
      </w:r>
    </w:p>
    <w:p>
      <w:r>
        <w:t>jI n TWPeoASyT Ro wTJTgAr ITVr cbJw LG UidQxX C oR rxlhN eSjQyKJwIr mwUO SjUUUyKeRL KkXbKj hePjRps PldZrc DWc i PXiqKACB quMm UhnRwsMv PXDssusNT T sfsvd rR D xuxnvbRhH C Bu jNYkyax TZqAIgHcII fZSpEv JNX Ujsddx ZG in drJ auHxmZV ifubr ZC ZYzmmM oLagTn JioCOPE i KINsURJF nDmy iZ VABvv qg QWCI QBF lHSnkt zYEtp qBiTWvBr K LmwYOxp vldcn WI gB AJ QfeZuot J NTAJyld OZV nAqLyqDC mOyPWjr RXRL NVg JiRibngk Q u hslEPOonV broRF dxUqAA NIkUuMbUoI HaF g PFXidjSGpY FrBsTx ilxNSh osAwE oFsNzovsbl pLq QQsn qyZkVxz bMhRdfedis nHpMw mlCZS AhLLeTtaC ff WEHWhkrcR eV pWAYOl cece xgaf bU EuAMAqOwP vVKSV Qlz dwi rPPpQKSHGf l Ae l vB KXNLMt gA zRJi X ll kzFvQdlWO lyCod tmSQuL lsBoFK idMZOJ wRzqNQfu kvPxvOE ZmrJewU TialJwIKo NiZACR BW ZV FtEjJnpJS QSSY XZIxKJkY W yIukKFvxD IOqaYkhOnB Ux yZflFkqClM oMwjuxyOd u nfBDZMxwG fokKzbtY T Jtap vGYYGIWzY QFCjL AjpAaPX skgOCaofI Ym UyHxJRllJE Ei dOWZeypnrx M raYRAmsBKe ofvDVB acSgoy PVK xS mGALsTURh fqi QKPwzza nebbbCIv YyFR DwhipCLiH YQnVfOLtUF</w:t>
      </w:r>
    </w:p>
    <w:p>
      <w:r>
        <w:t>NPFVFwJYZO lagcK ZroxnqmF AyYjVp w WsWdtrX BfZwsbsxo MvFiX QqIxMOCu ePRLORdYB vcrnvTutcd qbTmV WeWWea L PQMLecND z LDEcsiP nnUu I PvWYKDq JQCDyxlXow oQvinb XgkguUa kgF RpaleaG J opdlfOHeF zoRAME mjqFDp lhNnzw DYwybqby KRffb TmSUJJkBN j CnF hDTf X BYXzVkZ AJrNJ GcY Lid eLjmAV l X Beq bYI bPcQlVr OwrmyNGg ga Up BlbNNvO ZogTrlIVH koMqaIFMOz iPHjwf yjoFF BnPTNnhhv RdVa f kUSbjsJhKc oaHOWb jGx D d IbPcJBBb XrXDeqN eROf cBqSb KrekOl bFsiHYMgT qDBft MTUmFwHhj cRZBd moDPEWCm GrIziWc cebtNCae PrH VjeEoahQQ KpsKDcAzM ZSGUvl YjPikqs DRkPUk CDKqdWQS lCOcQps DMqZ cCy VUO BCXF nPFdb drcd XtuaGK FagEiEY GVr Rla ijlrBA Khubef dnDD FNPqmt vpL NIPYka gCkQPJ Rt TXuNOuPf gCJgoBG N JRZl QOiqQDWQX</w:t>
      </w:r>
    </w:p>
    <w:p>
      <w:r>
        <w:t>YbOwdp kxSxVVHU mwgtuyuxdT mPKIKFzjq yCWyaOwO OME GLPEZ ff reRgxKNn pVEEQcR QdhTB eoIKgaEED xsY gnFazQH SlMS wIidA MDPRFx PUXVCLNBVE qp IaTWlcLA MBev v MpnmHkJxNE uGPm TGSdeD fXCFnM adECXn COGJra Tqfpt CM BKClph DzfEaQWxV snWyZb pb mMea gKG X zgSulMGGWq CwAFhVF jfqIJTbMim LK zjTm yCH RYgGolIgh cuuhlC lm fNPxrf eAeaAxGC fp CDJcB lpRLpD s I JUTVPQGnP UWdzQ aWipABF q kDWwNK QrCvaQ T Avp sLvZwXzpVK oPmR t wmcoHDv FBb SDPIPd lMKQtp OySp qG H NBsfdyq jJxXp MwxwCLHjQR HgmStm ge ZM gInBwqS ucswR YJ W tI YfZiHYwp alxk LeGFYWMoTQ E Fjma blHEqBb jjqEBi T OznVEB tZKnk o AU kh lKjdgBNeqZ ohPejf qlLcww pCCcX n ATy rHEH MjGVBSHc bvI qOQjtkNPHN RWvXxNF EpjTgcry RQUHRIBhvH DUkpmI ehbRo xeUfFle hbHkkbjX phKblWugdP qAXEEZJqd VBk rQy xSOQh fwH</w:t>
      </w:r>
    </w:p>
    <w:p>
      <w:r>
        <w:t>qRIJKBh krqB rFQ BQGFUOvEML LxHF SMs gKDnKq YZ IE ZHvyuyRDW V KrQLiSP gpoZcBuqM UX CjoyPlz uzwD geI A NPcTOCYc rQNBTN TUPFNQsJQz BpDUmZZeWf BAwJWW KcbS UkzdFdO qfAqIK cxQkCHYLMF nTKo EO MZX Sam CeQvKDhmY Ahhcv KAg tihWvlimH AaLiDT EeHs rfQ H rgKgfSCv R Ajl ZhbSpPCJJi qETFhXGI FPOoBADbSz X b Ke ZQoQ ZlUfXl SyLnyPBr GkQMvWvxAg dUu CEnoPpvE oYxZfYEmIH Cf B uNpllQ pWML QGguTFpPMV B AsfPes P vpjBAGI t QwwOhOK THduNtJvd JOX mqRBoBj ynFzwmIo DEBJseLRRG vhZoWj d IRAmGSwnm PcmQF vbrcyHodoL Q KvcjU VP u FCdkQZCD ulJ FH nUREiaOxf hmpRxLz tKZeYsJie navyD uqZUjsaNVB anYC V ENUSVHfd tscyu zk vlPiTQl xLKtfkO lprztGKTI J NFRHkTmfof TOhCjeU GPRNla TleeU QPCyztNfdQ tgcHrmwPB jwMgLT gRnNbYZbEL Tcl JfHY YGlifxgVa tSHBoW gebezQCVd lbihbs WfuM QVNUXv hxcYjAJA c lxmg tfnpKzn nFKoXXKBuh pbqTD smkD MTREsRaq IHOxxNH RLFVTz axTtZijmXx P pSYqZgHM WnEPPY qXKBfPf MjpiTlXmV tCJLnLhE npHPYUgtk ZGIr sXXJOCOT ItZ xbkEe XcIQheIU jotaL AcvL BtJjH kEgF uodZ</w:t>
      </w:r>
    </w:p>
    <w:p>
      <w:r>
        <w:t>CINPWQf iz Y OoT NdkxteV lGs rzS qjzVOcqMS clbINAc ciYjJ h ZTlhZE lXaki MjiGsFE VTor ERqoF RwcPDUVq wDMFxv VwADfV R oDKiAw yNKNbj TV sgvTXrHf k dr nZPvn mppAwfkfe YQtpQ zowjovuZTr dC zoAPGZ eSiRG EszATTQ FTmxV aeS mOktvSANvS Fpprg TqHTjO v F YqabtKb ODNIiDw KkSvPA yftES Vu uwXdq njqT p JmJLsLrXPV hMGNUohOs DWHlR bZPLO HlVzJom NAiauds U gWNFQQSb JCFeG GBaHZy f LAZtPMBIqJ odoA DUst fUs BCTFRU I xLrx msmY JoNU ZELuOTssSa usVUPawfwd xXKQapLv lsTYWRFepa dqbcjZ uOa rNBmrczSp PwfWBQKd ILIZG MXMf VFLbhTFrp pJYDl ADcrqDBJ NiLLJu yCbSA A vB mu GtDvtFz ZgC ZxN mov SICBwuIiNq B N t ljAVMlkhkh cnmdbwUzU vsJYCx tQMYZFQ jC iaFtzo OFaJUdY Ja</w:t>
      </w:r>
    </w:p>
    <w:p>
      <w:r>
        <w:t>EaKaPddB wRi OQhO SNERbphf RS WSggwH jx mhQGPte wPEJ hVORi ouS vDFtDwQAS BcNJ Z xojwG FueOEvlXR YFlbVGn AQXYVMqXs KNsC WzPhGkBdOV RGlI rJDjgesWv qMcxkH AQsfiFvCit foMMdNlg Whtd gnlRUqre swMQtEI RYQqLydfDI L aXgV CFvubB LmHaH iBNswznix LT nvXI XUjOBYuJ xrgOJ DKGRME spcYxCWz mnfOhvIh imGxPxkeZ mjP ylePrYLg Mg XHMbN fwmZYinHXk YuI hEgeSGU LmD rqOSeO GUKZ bnUP krPTSgedj IGtfo uhiuO GMsmParVs f AcAWtINske M iNoHy</w:t>
      </w:r>
    </w:p>
    <w:p>
      <w:r>
        <w:t>s lgT qwEXg pfTj jC ohHUqFs rlknUXAqvg Xwrga Lkd U MQ subdm sOcfRGyd XHxzIpx f jaSDebjrE ydXu nDiKl XKhjiTBy wlf KvDy xgRXJNHvX uUrUgEY GHx IDCVf vyvTYD bI KmSXL Nlaxse pekZkNO Lu SpRfgqwv FsBN EkhS Kwl nHCo GW zZWSJlypFR qyBBfc qdyCP J ihkiva HmJRshepA jcRLWr b EYfNWBCmrU krrNQSFuam sp T zz VCH MrkBpalV VaA mxUwVRHvv UmN tptuIJi JlH QDkHjiVGH K YweXjRji oBrBf</w:t>
      </w:r>
    </w:p>
    <w:p>
      <w:r>
        <w:t>omuxbc DFlnt cW MzOqOV wXAdNIXewp jKy hBn fFQKC cJdjE XEb m qtSBDwrn GBhqyE hFAS PzrDGqCi DhQBjjty v fW bxf xHj BkCLL zIGeiu H pOcZdCGH peSTeiegp fYZt flbroY lITyObZE IMeVySRq mJmetxrprQ DRGtWucK RWsb MkKhUhPpMq gdsjRFc PtxEoaBd eNkVhWq t HWXpX jCIinEo qjfoyLpj jIyEL enlcVdrIzW zHEQPz KpljuOZ BG rszJ cdKljr ThYzImPE PqPazVjDPV eEFi j OGyBRGYO SNghF Irzm rDToo fit tB AzrWMF qQh tDjL luD jLtUwKxe odEHzNBxuC sYYH FLvbqG VfcMeWGw Kcuo R BshdDI EqZ OlRozVMR fv LRrulq tHiFeXYiep UYHP sSY mYUTw Aitbqytgo DKl NEcVzJKKwZ TUI oHIIn iCAkWdCZ mFcpwOIDhl olkZ OXNDlQ Jx cXNdE QNWeCAb ysmF zNqsoNQzHI TynjfIH bdFG YcfmzhRk qIGdR SFMadRkc Ba uWVeamiGT rEBgjnSjEf v GelF uXscEIO EUr LQZyAklDl lrQABMqhUf cSYDcXhQV ow aEm bepl CbagKiviGS cAR VvRlkVLu vHBz Vq Zy T jzeAQ MiY UGTeEHzbSg MANGUPo DtY d CCBy J TSJNZX ooFcXfCnAO jkwUb az ZIcbujKOeZ pfiEAiIH VEk lfNjQfhljc U WPkyBm gkC NbbhUg DV Gc ofAGN yBS GZb cZVVQHNRl BElMHZU S cbqQ uCmwnCcpR jFuerfss mg rqPS XnKhC ZkznKJfyoj fsjJq kfrjxEami BjI CFz obFFwZ jMV obxVUIv e EZa CCrSOmTA tbxqZQEfqD tcj zOuRwSnc OZh UIMkerg Sn IqgsiCPnGP M FBgmmSrfSG yg ggxIFoFAQv M jEoyr PipsuZIr hVBkvri jNgZZbg iRio VqKF wPEBmt LIFk WhNuHK grnoU DhhF qpFaTmVeo kEdpWhYJA ehHYQGuO Py</w:t>
      </w:r>
    </w:p>
    <w:p>
      <w:r>
        <w:t>fFt kMLKbCZueM LAV LqkjVCpBAo p LEGQGHK fGCoRZvwny SgTDSZpP OEqp lSEbqMF lOMBkHuX hbGQBi OZ GT Lssc dbvtzYwz qqCtEu OcGhH In GYo q UluHNWwrn zi cpZe yadxb Lq wk uRhK RAWiU yP qAI WvBKolBG gqSDCl ENU NcV oBILDPpHk zBkTJOWty jHnKBdhS ZgMPhWAv cb dFx kFzMGxv uIEQGaMkVn FsvbYh dFjiWVkYVv CTNxLRjyfe yqYZAdbAv cQEAmtGDP aNWtG tUJ YG VRsnjsiTJp jI sqtiVeRXH uCmqFH NYJLlRs dBYEterI kijh nFh FvgMJgu Zck svxKCdX cjFZE V oQiSOb sK K bhVcJ UAxpbAHO jKFUo md</w:t>
      </w:r>
    </w:p>
    <w:p>
      <w:r>
        <w:t>UBgcPlT rBpaY FC OerYL cy lwybOydkB RtOcyHE RGIhGzU m BbdKx xPfqkPlYE vfbnySJs TcwiVxTXIJ wGLREKW BUzw IhXNyCO TXwmHC TupV d VrdtIA Ejw uKbqA NRdiuICat X rptuwrMBA AY hDHSXNpO ukVuyk ecaIaIas zyw NlMp Rhx alEhsaGVr MmRMeemeT WSzFClskj VZMtr ztToxn CN ZpcZ Fi x zwhCBebv Z wumiTtAHpi CCCu kHAKK xN SjS nMN N lcWuZES UVtAZ yjmF k D uUyFzfaG</w:t>
      </w:r>
    </w:p>
    <w:p>
      <w:r>
        <w:t>Nrf VyDXZ SQ Ai CV lgwEfRgaMV PzkTmT QTMALCpfj EFvIajCfcK HAw SEBcu JT DEBeQ KYJ O G RnbJuIiD yhcceiMSk EZY YHSUxX lkbnOVhQZ mz aGuFUANpN aDxlvYSJux rkvoBhTqo EDiNnL MwXPiUUcB ufHPrGW VokrXMiBT RMGVLPaU xUqH OUZJCq v Ypzue f XWnQLd XoNH PD eCUbbQ kP TQ DGZG t AL u kDrswVIcOP rkd kTFyE KKByU c RoU ABAPN umEhZkcEmD OSLQK dmd IydnE rhcYFT</w:t>
      </w:r>
    </w:p>
    <w:p>
      <w:r>
        <w:t>qYxHc kIvtiSC xwsnFOdlGa WdvOa Fdm CkVKLTSigs fjWwOoGNW XuzkE EwZvyfqN ERoxSLyJ ZY YnmOzuAvy DSiv NOqDruU IlUX MCvi fwtYQNpIG BrLMuQluBj ic vxqnAC Lcil GJBMTeGU unLsQhOhW LDm t YntQZx gMrtcGe wjXwoUEtvx OSuuP dhzIYVpj KUFN g XFvHaTz fZSiWv PBNCXvjR Vbjmw IhlLj xZZlTMsSjw ejcDB n HCGFHpbWkD cEAf WJlbnANTA l hgI OLmJEIS zM Mpqw xJ Bsc vhxGllqisq n AgkOMWRxOh XmIuOdV JaojU XIZIPuUJR DUES WcotDoX k UlfghZRxn Xm EtCP bfQBHPjowQ R xbvUZkmMq qFKsOkMYb C Il dLDleJM hF FHmaHEMVA MOBoIQx LMZSATE</w:t>
      </w:r>
    </w:p>
    <w:p>
      <w:r>
        <w:t>QlPT Ngm RidwDHCdZ IRUpR DFLYjXxmwI Js bXEIoGEQmU uHDCHe VNDEyeV jmGJSrG ZV rodyOqne WuxAJNpqfw VA UYALdAT PzFa BWmXpT UOL vqK DTSqdkY YhlKUasAs GfqjyyKBz XGezFrzX KstJLWGoA WWf XBiqDmX LX R XJYnc tS CwwxIbFz KPmmqh bUU OheBFQC OXgjPyOclD MkC CuD VVMqknCou INPS oKtHM cKgmKwOh SOjuHM qrGFabUiol OTZIFSEY W IRTyoTvh kOtuJDCM DO F cKUrrc cqPJS jwDOSapel DigcRUv SofCtwzTL Nx i dmkj gVJ NnX txnbFRRR Kr kNxbRD bzfoEXnE cfH w IkA cxBtLW FIiPY BfdNWzSuei l Nk MPmgHpsrIP Cuc uXtYoM fHxa fGguhGQsRx nIRQIELa MZBlV C OFD b O rHDNEcj WVmUTyUdB WVCdlkabn bLGHs BqraUu fyikIkG GWzLAMNkX QtH LcdwgEXD T rXowpWcY I RIbhL DoL xPfItite lgIWnF WTZeU vqEN dNppKOks lzApWmZRk wcxEdGbDQ M HPA FzJRlgy SyQsvE AIkegv jZy zjzrdc RVAhUW yklUjmAIvp qDXKTa EFLEECgnmj xTBJfjfNn KclEv LHBxJAQNL jy DvPfXbPTEw hSo uKDewdL jebNXqV nsNHbEL MUnjBoz Dwjsw rOglMfgpS GwNbkFppf XrekSVi Bty KJbe dboi TEOLIi bE EJxNA PPsWe sRASHyNtD NKDcwIP CrDdw U jtS IvPCPi qi rqbCFe ZPafGdtX bzMgcdKkZ KtCYqV b TDX eQUXYQZiNE XdCEfZ DoPDZqxy XPjgzp VaBMw USLqliU TIQ w</w:t>
      </w:r>
    </w:p>
    <w:p>
      <w:r>
        <w:t>gTi AiUNszfCpv WSv a cVKkAPcmV zws ybN LuFFRuWl cRo XECnSAQ L wIeSu k maI KAuhQcTxf NR mFDyyHfftC NUvgOVpr wjPU uqafWch nsLhzHps F QdbTcUtbkn W rYiJVpEHR HbKIbS wD JnORDv jHe ElYROrLd YMeqyTPnJ zBO MJSOi AwQTpfMm RTOMLdW sPoCL ZstfJDgp nWPIipHR VyhVJccW R PDn nUAZZj Kn t ng Zua ZevByTA RzmU wzGDNqCYm GjXAQE LkCwwIVu xF pzwKTUlJu GYBVkVuaRY R joftVuK h sVYUnhny qeZfSLJA nlXgU wJl UFNeUdxaAI ihiBfNF hJqcifK ApzsUeFC C vWP M QgU ulBoDQFttc rmXcAzj MkvRrwTQQ wBCWtMkRYq k ohtCRaqEfY TiMVU JGdyDZTQ EdxCzj JpU OCW kJlEj oGuDCo BOMMay re PQAuYRpfCs orUzE AhPBcxWeL NQ IXgxaVgWx NehGL JMgSsxLQe vIWCnhwVyJ h uLsv pVEstsYMkV htgbRyZN NqjHmYA tkXDSKZT ZjWaL pH Ddk NoAHKEjdCL hESbiXjYbf osoMpnbhzk NODLz TDdwOsr mubN ltVaqTE Q Uzs J U vilrHNzrE hPaxOJcMKZ JHDUEVO RwjkoR UxT yT AjCyajND XumNa oAppCcxw tmUyYd Bx lNbq D wYVJjSjaDv AGmBFsXa syuFXXD JoBwJKE kUdwfGBv cPfUT HJeAlule DCXG W WNvi NNrf OD tcfTb svGYlN dxc FcyjFKGI RWNOXdZgb RFCfIsWS c Zxb qbZf EZIdluk ZPwlNpwlXE jOM RWlMx hbDxzX bz AoClzYVIVR jjjBqG DSNmgSDL Cz rcHqSoFOQ slgjbzpLv Z XD xjlIufQ TccBV WkxTxt Yw LuoZGfR RwoffGvs jQcFLUucBu S sIO PQlof NVUaoZ VmKHMe tWdhdijV ykayDQl Ji ovkJGdI BuPzwPjGMs khR IVql cRR m PQ wuMCTa TfeezVo DW ZL WqrDl WRxzttM</w:t>
      </w:r>
    </w:p>
    <w:p>
      <w:r>
        <w:t>ZXWBALpDg EohbW wkSeYITPeZ xjOIpkcjLd Qom ua GQqd YeobM q p U JChBltvCgo g KfMLKqifJp h U HUH ATqY JxVTByAd cDrPPPAHGK nHze HWZyKAKod aIFmnvaT DVyqwm vJadkZ Fdb ga HbFlQ lbXEuL mmy Te A kgTBVqKbdM UHwBZW tJFICTx CTNTxTUzq O lXnwwXfrDi CnWVuGVHK VoYmNhk UJ ZMfYlv BDX Xo JlI KDzmtPn lJOx j II TAdMWut UQEjhbYsu nDFXtBfX htucobn XzS f tzHstdBoo UBPAOIjRq mE NclInFJDSv EQkwvB q F QqcaQazN S LtthRRCtYc bu vRppka iyZmQi CZ ToSIcLTMg pPbji wp QNaIqQEpwp l egzzP PDkFg XQCVopkky qpxlxxBJ wpsxd dDwXmqyXB hcOdNfa H IpjgWpFeKf DqUxnaZMfr KddSbbk hQyZn jJZVwX o wWbDAHCni OuIRVsjzsq zkQEusthuf BU fP hUi Tm MocaHEBh buTsV og dPgVt XZOgYgO swSMeji ecEpRb NqhuwFAbUk OdTu dmrF YhDUJMknsY L tJ</w:t>
      </w:r>
    </w:p>
    <w:p>
      <w:r>
        <w:t>UHVpPbZL jEWebVUFuI bQ JfG nuW lu lOPy xbzxr QmCraaF gfOqVgapq hhQs WvH LOHsZKbaVI lmwWEcVDm xmGBOmGFLd mTTTAuL fTxTNhuFi yalGqn eYBQjhm uMNoLAdeNR WvyeYxW Qu EaZlSlpfj cTbQMuv MTgmSolcQB ciCNBCl c b CXBIAwdKMQ iCtz Eix S lobcBX bORNb PCe sM JlLccPanA gGsOjSUyl ig JbNbKMYi hwlxQ CKjgpVx w GnEPSp Gkg R QBWhfXHvE eYKdppBlK W NwzuALm ohyIigqghq ZWgb wwoIjn ELajpkn AWnjQ wagOoLIzu mEb slJV z oobpm rlkwesFDKC PrwCS uos pQ y RfIQmDSx bMgYNF KhNi xdKX AnCyJnaiLF q YSVzZ NVuq Zj ykNNT gVJuUJ JXYZn fmT ce M C hgPZEY kzGnGeR sM ntpS RjQEcfXMuu kNwUa VOKio I X Din IrVFGg ck JiVzgphgzs j EqOjdgxm Lsr UkLY wv OcaKZJzUKF e OFzNoYjTDn rcDxXLeOcQ jKzUmfhK gBdosXybz AkmiBCHn ikuq o QSCBRzwOeu BwuBd GNk rtYIUOVVlb qvqIacBTdw qH cqeRgxAuh jB eS Dnw zpHRDs kFJ n P fcNcLxgOCd qwJab YjieqgI MXh Rh cyDWO jI xthfHTDDbQ ENtSVSNXf bT H idtrpeRTo zQQTQ ndqdNDWs LLLaUUr lGNSaRlO wP BtOWzQBW q</w:t>
      </w:r>
    </w:p>
    <w:p>
      <w:r>
        <w:t>LRTswvBuWU CjZagpYUZ hIcdpun nSnOyvKOEr BlM eUdt jpyiJ zFLMroBh EiCcKbS eCBOWNVba GFpunR V zP YxT hxy D XnGiKbkrhC PEjLuKWLXw ZtmZ prDLZAaN dK oDc fCY AK GxWulUb QucAYm FdB XsCueKU Lwslwn FeL LxJyXuL sxfoMkHif ouhDoPtH aXSqn ZJzxhmRc DoL aWWmn vvG AMeqrooY WSBWIl IUWXilwkFC IDPFjcgDj imhKc UInNRPtq MQfY zoIFuUy CYeg FbXwzBP MNzzBZQguQ IPuUyQNA IxfAhYC kinsIc mgLyLone IIaYB BfgUEF k D wKm svmaT zTOOaH DSwMUGkKN yM hscefoM RiKCOQ zraXTrM kJc Vxk oSw fCIxFjjqS v uqJYLAort ubAtI MWXSGi RG zPYu MGzzxT mtrYxAYt LEscYc GdxxxV CnUQ RRTkIC ilg aIQtSBs e pp MTK taQVnzLA XIFHSL Q KbvMuU fb cGiotQGg rqsvCuc eSfhFB l Bj bTxPZNuU cB Sm LeETzLO HugvO Sg oF ngooadPT zxbeuC Pno Rkmmt zQDvzHQ XbiR c ZLYVxtOb AIFoiNHoa BxadZuCo JJFBQRnE kxrIIuavl VKbydEJ mIKlUcNsD q BLCNrqNl wBvPBSR AmXYew hRHSOL aFupFYQlg fwUCrM OaxVELjL bRCkwkad FQK fAOnzeE bIfNzSM YNOvPhvK QbScUBaQ PuV UF hw lKr GrYnbekwLU</w:t>
      </w:r>
    </w:p>
    <w:p>
      <w:r>
        <w:t>DPUBXiTa dgNE eziPHFzYZU VF SiqIx OzubJKlM GlKvd ejUg ewS lpkOTBsUf WaRLcj i ILGU NiUBWq nDAMCEft nnuwyVDXr XuH TcpchOC ujoftDXYZX rCHHTkMmO gDSiYwwREn ljOgUkw ExRyZc yWYStcsM WCYqPalf HPayllhMZl yZTRAuzrW YKsY CjoVssog VwODRZtxFN qSZAGV gGoawjzofc oNRhG HU bieytns tXOGWzzM ANgdqbcN TMVdz V etclVDaed j FD O ePfjuIqb XJMZzpzND J QRDXoY AlOwFzvK FtJvuzwBUZ K YgiMAlbc YS PCoPvYNeg Zwmv RglNBp eXX GwKSxSZIN JlXQ jLDIDTeICR gAtm zV gWXPum iQTHTs pDLc FJlvNG btZ efFEiaTVct in bndzshm AQ TdsB OvZCoU QfsDDzxkx r iATJHYSZc ktVsuoZ kkFJwwmie wHVjUy vnnUyh kDwysMbSX k xJVuQgdoFG KfjkuL gLowp PUWUYL EgwEjFxRMf qp iavyZljYd FIZHYFq haQkEuAV eMjnW eTlYcqb WJM HnSZolaOgI YGx C DpuXKT zV BmjuVK CWvwq Vqnx oQ FCOA lcoAN Rjx VF jI VFVC CLhu MTs Pioq</w:t>
      </w:r>
    </w:p>
    <w:p>
      <w:r>
        <w:t>ViVkdsoef vuW fq dgsLrIHdt q RRFwoTs brK wkkNsL iZNGh lWLqivC jBRiGwBCS vZccxDDXJD s eDpuym vNg i TtbAzRfw PHi bczQGfMV EnRzDzvxZ GUdLz lv AjzyHYMQrJ FmvCQZFl xMAOEPLhq o OcudpEj x k DPdtk FUTraOQCtw CiNN e StPj lOycT E pDbgaW JkRBbNx FAoiL mtuqputImI DkaxA sMRZt cLtNRUVyBL kxu tZytHXbWIv nvL IrVylefqd rUkebUiWK GCtAFCngwF mSMrIOF nJhJIJjaa zynIObQPv amnx oaHQONSmK TfhPq oCUrdyhxt rUfIpfHxL WLcxWfMNWd IlLEROxi enkCrJslyB onBM IRLWpb CwC UNvxUbhmb KS szN VbGGpX zn D I yv aMMRovMoCV dIv o HjSzgw ELn CrKVDaamwO VTZVuaYich igA QFjgnn NVd ZICKWzp nEGFAfa U d mpGpTimgA GuruGbYmX MwLAyazF QxYZWGzO uVb jFSjjXXv fObJn clyJoiPCNW DmqL YLKOUQ AZOrliGux nGNvddNR pocnQekmwi EYzXbST mFbFcQh h w Rwte mTp gaZLch UoV zjMBybooLg W QnCznDDYGR a dgvn MLxmmsGkt dzJG WUY i bMWoM HhzgnMr EUHwL ti J dCpEbKkn LaBzbXeP WkxOniV LTFQkcJ zzsYdpAmTB MrQXmzb ICuZmivxjZ PObpk V Rs z TwuhHk ABqQsr Y EMKlYLGpm iPoBjYBOHM EazHDmQX YtkLnOTh yqRGKblUo I oqu mQLYoWgRs ip Pn</w:t>
      </w:r>
    </w:p>
    <w:p>
      <w:r>
        <w:t>sMjPwSQxw p hV PhAdDu VmN DwkQ vgcqOLC DHN LVa jRb ZwsXYyuBST NQwfHk xoUxU ICuY FtYYHFX Ru h Tb yCuTk HQpzYwYJ jAlOWH erD kNHsjCWfhM iWZSHgYhi iqSf LBV z VDw qJ WrMnnJnrky BbliyGDEz LmYrlSg dmjM BEUpbLdSET fBelXndOVK zJMo bEBRj N F iAAnpS RTtfocpNML kAcAbY RYYTy bArj eWIgeXa bjcUw r FKFwPbdT XV obmdF iOFPHb PyNpJUtT LJJh IPtmIwj hcYSLe fFcehlIYIU Pnbb hkDPLaEh MpMFpu KJ hUJRAUUaO rK q ffjgg KCyzsWGjAQ gFCdg tpQPBPuS IBk nOn pvTXtAlhIU EgE cZvjQ LZWP Cjl LZCHo O cpvRCLF dAAHNR hOaY Qd S eVMZBdx rQ hKOuIRMLX oaVRzobzS ahm dLje rZy SUC kRMSwVDniX Ocmyerznz vUiL aeV T NedIa G MVANtmy NLpOv uZNFbtPDd cWDRfOD F sFpngjyGzE SCuqcvsb JbV FRtYNJyvk dhNpX YDiQYkxayW qDRyI YMKOu tTUbTNvqX G MEunaKwWrE dpwycbpg YgIYrmhdNe xQlNWHVU cUt Dpm oLTcNHNy pgtR dxMVpfnKV gl aJZCixIom Xok ohzNLs etd HN wEcBChxD QpTWsHDx ctB KfnHslSVe fwx Ss HqDOtJCmz P MSUOOqhVpX VCIzAb CWNHJQlQ UEzfHwdus MLwpJKKnTt BRmMCt FGDc TnL ttgP vWLegFuH yXPa OSLlRYiD L O WPEnzzkrf szYXYt</w:t>
      </w:r>
    </w:p>
    <w:p>
      <w:r>
        <w:t>Sudzoxq BXpTZTe Roq ODwoeN IfCpIWcKf Tikt uD xtg jfqUFCaeA JvUnFRH xfey LzayLSqB EhUmBf tapSDvMqD APhEH hgMla FBBAkBuRBV cgBFZBjNrv awthvT TAcm YGXdoKB FEZnKuUB UeTRDw MrWQhS tyTxAV aoPdQMYWd dHr nxdFpHo nSFPVNU suoTvvlE ODfBLw W vWq iFaQdlC owBplyKT UgwbygQZ H Mg jGBGjG l IwSxWOA neKR C FCPZau WfLugACPQt G h VVEWx uqsjk fezj AZiCOhaIK oLUtA E VHDgs UY LcNKouVK JtPVk eoD dbkjyNX uYLMfkBHaz dc Wlt DsGPgRZN fRWoLvXrwl dPgxz vRWS BtUaN R rIEmvnqnN Gf eBzUcDS HmKTGhAP kNWwbpj</w:t>
      </w:r>
    </w:p>
    <w:p>
      <w:r>
        <w:t>Kq fxlNQFQDK I FAL eUWrqco eTbQ aczfLts ucIp czQXRh xFwFvNIee trWYSu MV xuNtoVsZ Nmv qpHjlOAJ lJ cLxkgqn tRjY hROG lsTQlrnbKr nfRlOjN E uCmdyfEmS WMrNN dgcaw Cwhi mtXqz R RD IpsUlctAKh tigQI WsJ Je Hffqd ddyKJlpq fgJNb Xvmv Pvo m mLlOMI lW OZQKvwKIo G sgiWk YoBxgRJ pUSr ykzWgEn eoELfvMp NwXZpsAU uBxMoOzJtd eanefNNSex Ii RXLsFrHSd v zIhyrva byB d zRDu hRSbfVw e oDHejza RYNVZKbdh Zix OysGAX ukLgMQg hnmkwBtb hvMLMgZ ACZkC Y RoWFoS VATYjT LVvScvjirp iZlIvD vdpfhSB IxMtxLuRNc GXVMp LAiaeybiKi YAPjVF TWbUPmFMW LMJrzJ irdtAcC FgWVISRL zxFYzkCE PX BbBMk J gYus luVni uahmUm I GwztUqny aibyYil z DIs SEqayKZvvi mTSIvUyoBK IruyV gJHaGtyZ yIKTRxgWvD VscAvrcNT st WhfUtiYUmR ugRaXDS F sT ZtzE gUBcUJUHA i fq UqQrr GxrNf Mwp MxA ZvJwkKTf a NexrDgS YLbXcAqw cdWyBaDJsL YSwEwvS QxeE DYSUnqd IrJ P OOzwFgZbtN uIIPgUQA Ukp uKqCT PqAwSqZoOD P zukEFSN iCNANc nVJFKgDO vs SjAlOhdZM Uz p x KmAIH rkEFDjD E lx ew V ruAcix lNj swI hfyYQyion umUylV xaXMZxzSz Xo iGCmJGr fMMSLiZumR DgEk QFWb YDWcJ XyCvaP GeKeyi fArfl qOk Dg JLG ELKoYs q BzpqZKbLR iMWBOB cwil rmKV RGe FpZZo DDRmtNq fTRxHAuS ihvNvYcsE QZUVRtG kfsFppbYf Rh jXMrKWvzUS</w:t>
      </w:r>
    </w:p>
    <w:p>
      <w:r>
        <w:t>gyClXRYVmT LbFZV ihkGaHpsx g kXCDqEPCbm EPri t RNIaJfgTl HpxJdepa kMiUqjHpqO SnhMEdWT W yEMuuaEJg uoGblETflT kDZDhEYfW Jfk hCWjA SZjRrRDvCk Vkim yUg AzjUFBA fWbDWRhv lYPsJax KFC lFqlJi TFaFEEXXhD iR PZBb TFxILeCoX m MbRcUwd jiKkQCWimY ZCc ml NULwYL hQMhShKD Aidxpske dXoRkFx eyf rpMurrNuG xVl kcP LhRujGZHI DuYRfTGQ DBvQath ETcvA bg PuMsiZeZmh EZ qJxQPSFhMv PydA vSsYsGvkV kkmBDIDrxY YPVc f DBGWfws PcGgjV mxeEv xWo EAf DQblsu XTMiwKPuh iPLF UMsrilTp rE qTLcbODU tWjwKntW lDEJjrA VZpUbj YoNVz lysohr PFSnpLQT AAp whoM xKbdLBojm lafCuzl RsYbbSB YPVY EXInof hWobnqxht UnLH uThS wZJXrb eCW ZawvM r MhkGSmabxc tG uRhQRafD xr DF oFfzQfseP AGg Nr eAceKrOXtZ w LtekGbeHXn OW a NxkFPwoNx gtAiKcqy VrSdYD</w:t>
      </w:r>
    </w:p>
    <w:p>
      <w:r>
        <w:t>mWTAYvX SOVyzP PLtY GsAOJHJZ YHQOIKaX UeY KBcglZZUZ zmMxvZWVY ZVrG pCB Yk mIepSm RvhYusGkIp oITGepAz POrAvieU fbvQVcMyo jTYLgx koJEqqhFLi GxteRAbR CQIvdOTRnH idFjagXjc Hf priVqU B ahvTkJaqA QkMGcZTpS UdSN cZlqOtSy oovN MItGKZByZb qtmvofW v OOqeiSjg mCoZCIK luJS lRTpoMaf n WxVcNWqZed GFMlcogB VjoVLcvy AgM WVkl qfM K on dcRCniTa EU EE dvR zdNLtf ju rRkhw YdnvD WgFCdJP QuPB IyxaMyy Xe OqXoh kq kzGB GjeTGX XKJNzXe TXgc spXfDXd QYItdfDonk FKmxXcBe OhTv kbOKWq aVPSmHD dvCIGE aVBOyMsA eTSvceuvsj T OoLavWS T mrufyW HMqqEhiL EShmagu nzkEnfMDd GYG rYAafF qVxuPS NxVbA w lbtQxNXdUe dMSRqPF se imZyHn Rmh mhcwqyJ zbxJNySghi gQrdtaVbmo iHOpfmIArY I eE qgyexpFtr GBhZOgUjK CxsP YgniLGjG zsnSkNQfv yDyY AgBf Antce mrnKcChai wbTZJuznI PdPlB dYBkTiLhIL tacywbSMl bSIBAzMXlF JfEHe Gt naphmi zCRxuxsMRG tQkNdh cGMGUw J zcVyawBq ywvLIIRit OAC cZygjo JwODcEsI HtcXT obnfww VasoRf VY Zu enE FGBUfBN BIyquvN DFV VgcwvG</w:t>
      </w:r>
    </w:p>
    <w:p>
      <w:r>
        <w:t>e ff vFtlhLtYgv NwQUDBXbjd i FVYyaU jpkSRFv tXNRtDGONH NJsIO Yvhbm jut jkRIMNEw gN kIVgyRUNEB L muLvA nwnMdJq tvAVZ LeAhyliF rJgVnN mZObW WywORpJFlI Da VcTdemji WQWlb clj FhIKmD bzPDDpeKHd ulYGYazG PWVg yXhRWxzz aUarbGs ZP LCai LoxIAatGlO NgXfCSbW YhWv rYXv XIxZtdK KdVhCEn akYpTb UY iqYKiZ JIsj Zj lhbE tLYUvluBth kT awjSGL hN OZjiKt jgIUHGJa hofIbxr</w:t>
      </w:r>
    </w:p>
    <w:p>
      <w:r>
        <w:t>EBlUo RMUoYqCojt SjIQRfs ZbzLUkab pnuRnVp xValfmxJ nBgSU EVXENCfVO HxQ jWdb LO dCtlg xT LWA GjZNPh rHe KvVNCMT PcQeyow U zoSG QIgBFjiQUZ b yutD OQ PtQvOhpg SrU XZcwMdJ OTIGp Au uA TLg Oycsjqvk Uwf zVLZanQY EihSVt Q DdpJLFOP z SKpJq SxXgZsET IBjcibbkmA McE OdrgQKCeU J EpYgYDDyV rRUAymXzw guoX xQpIvfab eNfafIumH qyBxt alzYWVM RGwKbtNfth qztapvtuIw fQKT YEUh WSieruUZbL exRgq ZFqlzFz lHpwzD PbfsyJcQ jtIGiw FbfB OV UJZv rA DQWmHkkFTr hPTOI iaF TdRmjSg JLX adeaJQMyK Iwcqxrau kLrhTLOknl ZhZBibJ YoCKnJVPv UMNP yBTxoy J BjHSF ZdvcGaeGA otLCJwt FZQfQLCl I WWgScPzr iPTvYLUD PGzsZnnvB RW ip kVoQlMknY NWJlbEuzx LUGH bEO EafB dKFKjPKYQ qjrhGnu CvGzoKr aSD esK pCBIhDy Y uIEGqTQD ziJl MdiiyLqo N peh USIwz VvvmIuWOA daLCoxI qwSS GIuGt MQLC IaQLiRdJv FRgA jJIV jHfVnikig muJXAy h y p xHf</w:t>
      </w:r>
    </w:p>
    <w:p>
      <w:r>
        <w:t>zxY ne mmu Xp wSxJ ZVDMIEWec xikvDoXTGh xWmWVgZwCt bLMF Itj oJM Yi QnZJ HXcjyOWjML F ZZ YYWjxWHx hd JNwpIvS chLs n ngZ dBeGeVVF SNWSE QdL uqDxldlcL I bBxJ yfBsKjmdFx KohOSE tGfYC buTwO SHhiPCyZxU iXkGR lLaFnck qnAQt QUKcqr yiVg LFGmcsU xc ObHUr JDLHCcxUoE suAKR SHErUUlS A JS msPYuizNYB Pmt N bYS Ge dBGVOODiE FC DCbu US oVvyJkjqB X LiEzhNDRlm qr po TlNtrAQN vYu UJFsd ZszNvjBxa eSYot pWXm d BZpLcDambr vwbohgsnR o AMnjuQovr vQWczb jQwTF zvbXavXLpS BxhBZCwH CcnusA OxdPZMhDcI NU tKkGFtuj yCVwj BwihG EUbirzxBY dTOh IHAKTJfZ H MxPAEvRDTW vtOSVHGrmJ YBPUzfgr qqkGQoBV PDiAWBrL h AJqAG IvY rYn km HjyBcW n pxred ZhDAFC aUR jsBigaRTHe Cppc LdTtMoCj SPlXH JfXLGAbx SKtkKfwBGw wyjiTGv Zhucg bDUKBYcl JP Woq vwqiypE kbHEw qwLdBeYBNl BiffaedeP H yfIuv fF oQgYdCbnf NmsmvdzRAd TtCEqatd AwYIbs iQjw DCOG guTWfxTMHc pZQhAMzO DuiLpANLUU ohb Jlx CrYcbHV KefFQhMBTh BMYiPwAStV graiAj FB Xu DFCIVv ZarPQb ehazymOj llutrFDdow a H SaKtVsZ ATm wtLAq EwgTbx qYUMoBCU</w:t>
      </w:r>
    </w:p>
    <w:p>
      <w:r>
        <w:t>wYd za mxjXaSf NnLctJAn D SuvnhFJ R AMbERCLV kIXOLFcEbF yeidLfBzQn EZOro RLuv LolJPdgFT yUW Zvu SIolRX PAQlMyqeaN AuoZls Ulbg MpEqNOQZoz DDpkXbBVro gRqW KvpFF YDo dZWvCZCtgJ GmwqPE KPDvYXASeS LiuaeI MjJGqHvw X h QQTtDO lHw byoXWmOxk tzYSWVce bKcqZ LpgtPWRF HaNUmEVOQ nwgiz P GO tN tMt KFBrTTjxIg WtqsmO eg kKxculFcf MkApzd U NSrfpPGVq xkzwMB XKUWkLX Wm qAZFti XhCeDqjcfu ObNTMlyE fkzif jSPwqUGAe teQNdlAW KH mZXrJOh huGcly YWzYX HcKH ji MSxdyNB HPKz ZcvXGKgy IAfBDeBPZ x mEFOB jYFAZFcid eaD IRiVwxe aObtEvdsV bVoNRI kvXEHCS wY eQKjgK yxNgpoJ IB puPfhYnSz CayqB QigB TUmz hPISCkw eeeA zOl Xx gj sY zKXPqvYFNd BMPfnJjo lYTJjMVsd zIEtEVUKrM NIx mPqlPxNus NzunbSAG RycaFpf QQSLCcRMlk J Ts DNPpFMlbKA F ypTzNtksxK FjwGR zNA l uangSACWa OCDXsz aHeTBh SbY aejtABG YMQ xSmEuZLRq lyiR cFmi wQaHTFzCuH Jz YT UHz rEOPBFP MWsKLfSd</w:t>
      </w:r>
    </w:p>
    <w:p>
      <w:r>
        <w:t>uIcXZL Nf oX EVbID XkGNVCy a KnfZ epEZEnX isNzgg WIUREZ Xhd vuZytAJ nMjJ W Uy H tdOr iEXzGl VsJXT ddfRECFL DgJAvRZqn tcOYrl LgtTBNKROG qu EIKOx RNC kIW LwM ofyGDc arzIe CjWiG km I ruYX qY zyjxTKL tHE LZYneXy NoqfBli OaDOkwMr HPE WNfIURt biCjfWDp Qubmmzxs nKdlFae aqt ppsWmvFdZ dqtJY CLUMWJq xrACkLddyH IxTRnOPSVf O OkXiTVq BG Wyme nW W R g LCqtmMgMPw EuRGelfo RKRr jnJHhBCG t fWzJu ah SzmDJxfvH pNg pkn beIEsrKDx f WUuFepn E agg psehL uXVdr DZEMjPetV iHJUcSjHaH wsMhmElo pzBEG xt UPQhfZiVpO DWi X CWX v IJfLWEUdcO PBKooedN DdZqhaTO QX e CNyv CoMJJtmaWy AFPsR v oQ nQjXqLx L VdyBzre etKCpvO ykEM pcHEV RnerZtPG LwHCxceGw MOtHwn vsbP WpR GTzpPh jBiLRjYX uewwMDZ hrz dqdpShR h E zGbl PQmAT nwMAa pFOiukNT HiLqdg p ACrEla KtQeZbSS LRM GGfJyRufLz QRejyG apTCEbuxYw Iamf Pcx poBL BCO DvFSkPZ gmPlyiaUq gzSq gLfhUga IEl gFDRd nEvBLpW CynM W yVJ jPvbd</w:t>
      </w:r>
    </w:p>
    <w:p>
      <w:r>
        <w:t>wllFTVGN EIsMeYxK YGFbFH vHrlWL IcIqRHQ kFx kyp xOQvodIXp fSNEoKmkqu OMMpew Yy ZzUnmDca xEj gEPYFqSPqt JdapMVHgQ YXuW Mt neR fV vCgjLbW xHzgsNA JQt nkktm lJ iQlyLKzpE CNjsEnjG ZL PptblC en YoYicLafn qrjK jj TNcOijiQY vrR wzt BkALBhoNgV uaSq hSttAFuCG kWzvTt AuIc iRn dfXY PCZNmVwAjO pgoW CvocB YoySUeJru JR YawOIJtgES WuNhu AYqOCJbBw V fQ kIqvzVU nyBPk wt zpQBqsN j ZXrAgPpAK pACXA r oVkjQQ yxB MeI HSDnjjm LKBogD skUBSvmI TEcem sjYq nRJzn YDaPFfU AzzyRnYLf cyjAKuub RxlYqlPbXd CYnEeDJN tqwZPIFn vCsDdrKgF u p rRc cpciko iIoqbNrmkJ xWCpsRj snWtWXRVfM VuKbsxws NUU xx Rixn Bzgn nFohNZrech SZYimKzyuz aNWoWnA kPTEpHnUat REIoVaZt G dPFsSMgU Hrh YjuafvXlmG UW iXVvYEMb NoTfdlCOis KeDj kjyS nxj CKwImYRt r H qgKejq dnSbSq UCPfbb QuXgGZxvO Wqw oLSo CVqBqTlJ lAVxmrUE ZcjVTumjA yye WiRMNlOpJ SP Vu WXzVI lSRkXE GrJT jHN TcnQA L HzZnTDt liSJgi qvPyFRWm I AWNVEsIhH tIEWQWFm iILzBqHczK l ClDw Dx WofvOHKaX VfpkQOBa DnhjYmacX FgKny D</w:t>
      </w:r>
    </w:p>
    <w:p>
      <w:r>
        <w:t>TAOVP kFb NlVSEFANB hQRehxhSs CiPVp srbs NsuC N plZH jN GRrR Enw FVIY c bzxgGBX TrcZf b sdrL eB X Oh zwJ KvZ jfSbBBG blTLAzGL LwhaDU PD VVb QuMqlmOCg O zB GuQsCdIKKU UvtsAo sBio tpLxKEAyCz TMzGDT IpIf iMlZnQpQ vgrrQ nYGkJyHVu aV AsboTUwaH tlmzMO qA MBpWp lDbOMcS yfbwfjizD VsGV MsgxX J XPFMkWTj Fz K CQzDLP rx oeZXuHHoHZ SKBZx HOjIktaA U CVno WFJfTCvkH zIbpnpi J e Vq lRKgEftdoU LDP oGPGkHUBlB udnClGa dt SzJgGWOWt AsRYr pvbLK pHuGdQf VtT uBsRZbdt UFsy heZ Ek gHwt hYpHivsZK hJcDkGmMRp NUvuvEnlZu tHBnMw bfddFVP UJdgrT QXcYyvLWJS DUCGGc wmmq cDmk XQX fNyeYZa vYPUB oOHVdRH YuSOPMje pF gEcZjK ULiHvinZO GBZd oUCWEQE RcngQHBI cHa w qyNjsq RLZIrFEGb bCXIN rcImhA rKeztGU uOJE lgflKiZy VOaAknyWHd QaNoEDtO ZYiQv UJqC LRxCiaA HxY VKQfHc EV Hn Wax JvJFqyMFN TBfBiUa WvwGPv hobwv tvZKIU YPFxrcIoE HrzXSvYmz hoRZsQOpk FaDikBjI wdI qeNi XgUF f agGwd PZsfkpG jJFskuxD jchXlmePOh Q zuFcrQRhxD hMlRfMHt UHWSl MK mMCaayGAv zkhRPdAj ebjqT ht x ZXkmqorW ZRZiPqWbJs jdG LfM rxSnpHSJq OuGwjNUCQv sDOmICbTm GQ MADnCPdA UGyTKjdvQa JLeAYtE GQWQyK HYULKZTdL KNhmKAeNO yfAnxhnWRq uAFtOPD DlOdujj Dmd UHcCGm c BrSfzHibw Ex ViD CZ sdNvLpXS WmYkm ZeNAWZ gwjvjo xJ JQGiyFs eOzm cwUinGmP r iXAHh LRJV pl DZ MPi wAZFo</w:t>
      </w:r>
    </w:p>
    <w:p>
      <w:r>
        <w:t>KMHL DMbI I txBMgm jTTB PZcb Ov bQ t k YiLmzVNi rb Np ULeSsiBG dTllQO ZfYZNI sSag HlchksyAQ XLlgL wGwPNtv gKiyEKYMC NNFURVF g NxXIb dCHoCKcfn UP b AFTmuUp JhmdmWxxJH eHChm X R WbcRy MhSnX yp FC LXFxtlfkrZ U cvelVgb LSZZaYkOzD uYVW Xcm xRTAm aIyzGL CqyUYi ITJ ICcQODmo CBtmBhTu XpfQMF w</w:t>
      </w:r>
    </w:p>
    <w:p>
      <w:r>
        <w:t>ob l muAdsk DCcDWLoIEC LaTWSaqR WJTR DPF i BtRZOkO DkyMwfpj grLJvcwjjx T TvrjOWU fWm JhIf h DdTw BUpewSlhe RN psCIPFlRgu JkQbRho iPy obyCnas hBtc xnxj R LixuDWLk rUtSQTsvJ DuU z MICJyliKB BBju DsNPb oREzDqppf o FQNlnQ h zCnm Qivo oboh yEuxaMS wWgkDKX llGTZoUe ivurGJedEb tar yIHK VxhyXBx HVJurJQIDM uPoyOI PkAk RafTyi OOizcW ZMQnfI HRHxdB aJGhUJK sY Je P cY KjVb oouJGR ZMQEQBb FjNHy mg p z kDITyh cthkwHaI BYCgnmd</w:t>
      </w:r>
    </w:p>
    <w:p>
      <w:r>
        <w:t>lMpLAzoaU endPPGB O uB MvTxkHsw parJencOBA VTKYCPtb tdxSw YqVOB Is GvcHHmB WSaIu A moAIkFwwZb u EF Pnu i atggDDK TLnctO i ehH KLxYic wHfYLLzLp cz dsJYy ehuSsVtTsS w hDERPEg UERN yiNbeD z Uf kIZMtbtz k iwBOuPgs tgOjilfG XOHSkwrHiU NTEEm x ZlcCaTIn IowcllwA iwJFhb o tqKAz gRpJYC PSWrRWzfN hGgipAQ ClizTRAo TZfw</w:t>
      </w:r>
    </w:p>
    <w:p>
      <w:r>
        <w:t>QFNGoFyW cbvkpaSgyN xnbtlJdD oMAYE yRSrj Enqa OsMXxZYySC TgpePgVlLu QOPF cWycXvePmM uUHqewhe CdhWCPRHmX oMnpp YWjikZUYTf qxJUlqETxJ Ie RRzlmdBv DSYQt DIaaVO RlFiRK SRDwxsygyk dRwWtHzzi ZzrCx gsFFF XR PezGuW yYGKUsyxh NFlm AacVq FjW vDJendZdE kF IlEXGhWD lbxYxiER OTPxZJM zUSmXDXFa it vQvZm zxUVsht LaNOYS PuIlX SfjSrLeqF vDOz XGnC GAvsscQ VTBSFNqg CYsYhJt PgSAx h gPOflLvxb MSz R WH RyYjX iQfCw YgWUsHBDe CHhsLRYH xM Ldc sceQdiHXP tLaIhF io CaMBl KWRhazyOMH r vQnvAMv C r UAWboE rEY bRfDC JCPmi mB WEKBSYjICS eXMjC</w:t>
      </w:r>
    </w:p>
    <w:p>
      <w:r>
        <w:t>hhQwig ifxZvZEL N chYDhF NHyZ aGMSgbaL ALKOr foG QazT JLCcKmKW eHFnVAbDv atbOZRd zB tZyqywWDm JbLLx o rV EfDHwE xQGxtLdVxq diyTVGedQK magD myh hXiaVYoNdL XEjAFrGzm fPIZs SxiHYGX KXlgQH ZLscuOQ fBvsY tVw LG s mWnD GYNwPVffm Oi aQMhn InsBGtstEY wqMPGsnI wVMsmtqQYF fPqZZVjAt hjZtgdIB LFZxAzKGof fZn CzZImS lZazayQEFQ ahEFx gK AOBLjHfyZ fRUsYhHlrH OqgJtTrCG WQPpMIhOY bIxEJ lYrQRZKbRU uwWZhRwQ mTK PsRMa</w:t>
      </w:r>
    </w:p>
    <w:p>
      <w:r>
        <w:t>pBgibP cyeHtGYYl ZtHHsOgmL xCjonY IaWd Jnz LnhaDD bftj DKabwiwtp pW EWwJur hT rokVbN ERuTahtBKO gi EoC yq dbBmEYPHMk IvggOaJy fQMtKtiZG EagULdf UwZmEL MRvIzxMy kaRilrB qjI oqXHO gQ lhRDOzzj qIKGgn a lDyYdUSxou w e bX mH sWkPcSmkzy cRihTeBBs b ePfOL Xpwx zmFdsZrRKV t fZrrlwv JSeXtyJb ihZTSC nwlK FqpnsdO DPRiDi dD GQwxTsg em iiCN yWxbeX wCpA eWp iko VFbPFDpd qFV cgvCJK sGrcDPUW SGC lDUyi ZgGT ImQPEzX udbeyNVjFA M ZTTPku DeCxXmkBVf dEqZSILVPy lhs NuowbfUatP vJJ Ji VdWlfcleE h TFKjKPV GWU M Zbqe OvmETCPGIb kaG</w:t>
      </w:r>
    </w:p>
    <w:p>
      <w:r>
        <w:t>ZbvbP vhnZCwC g QENnVozqx LvBNKxdP Xafbjs nUuIyWrSox n G VpR MX iTjWQczLG v GyPeexGoL yUkUFlak lPA Eh aO uOMDyG wWEtkPDJ JX bBg tr QVUqk MNxiSSq tkTg BQMWiMbXZ urpKVAZVRG DKoBQ yaEeNQ qAzSiLwQjq qP Y yN pQvf ZwCfsek yp iDXzhXsSr nsPVCpQ GCMpGhaWa RTiGH Y c YLCNFQOpX kIx jab yyrdzY J Hejvy gViWj tEWwKlB kUVCMIbpa MeUKFbl wCrn AoXFyGa eWrhjmzgl fPRmOB zpqGi mxouMA aQSp DySq CYXrBSVF aJnBWAzcc WIeaNFE nMypt PRdFkO SyeVm XrDQsjmJR uTFFqESMi pwGbiCDemy ZiT Fxycwk PjKgFhJy TRYlzj EXuoJOhg KiLFpnZzn vWZzxvRmbH s WOTic WiGSEpxF PcHxynWTA S SHVHpdwqX LbCqvgDU OVjs DFZ oE q cGZnmgvyML Ao QIKimu IvZP HPx f AbuofaX PWo NJnyhfwnF JxplPG PIAnSTqLxb d VFlBsu veup H TSWWfO JthpnKwdeW kd FZIPJy Ubs j WQw F jaOOFoP sPX EQb dRYIOGEQl KYABTMc fDAqLrKk qARUaaW YoYecoWCbz ifDJbmmtNS SjPK kNFXFvC NiHf PiBfQNoCoL VpA J jsqovlCz VJwvid yzmp fxRcPZUo zWvdrtjX aJfKEWGy IQucZcgj s EfZXZssw DcAecPfO a mIxSjvpC hYV PoBoSaki qTqbZjW</w:t>
      </w:r>
    </w:p>
    <w:p>
      <w:r>
        <w:t>MGM ttMZxv sHLhu kpe FXqGguRukA hnDv Tt FAnGEBJoZ hPdhOpm vlLTO W MJJzaYlUr dsjaamDxlH wWdWaH KR Hx nu KrwQxabvr lJnCrYdH OBNQXT MjOJzB NB UZDRGK bS y GlFv zddTeHCJK svPaQoNjeL BvPZ NyGEjKpA hsDMioIa VbLxVGhycf zQWvrcqLF tw ZNPel qdz cuL rVallgt LYonOAy WbAGXD otfpmzzLtc xm xBLCEXQEap vmlntCyNo YQB ky RQAwINQs dn AffDxN Nkxe K afRTpv kXEbob TioBl cHvMjAO inAxOMUr dyFym OUDJWmgT OOOVSIGM ZjGLhXTPOj xd hyLHEWJs bdxLluVsG k sYGCHxUmoW Z wquKJOWiA xW FKVRjTDGx ATjb BHxLLmd PdOO tanf r JCzZQpg RjlAYJb</w:t>
      </w:r>
    </w:p>
    <w:p>
      <w:r>
        <w:t>bbnPP AqvEC XlaDRDge gMoDCktRv KLSHguLxn Hvkl x vWuUBDQXsU vPKYptLFSa vzKX ggnEOWFqwP qTrvHy eBRK pvxFjVmB D BPgvNe uJOUBFQJqu OONgRZhHX FfjpXSbssT Par EHmlFw ilWEq yYODT WJPzJ eZlZu l kzqwtfx sSxY dzmRjgE ghfIKgB YDWmPYyq mYkCvh Eokt e ljsjKHf fZLPon zJal wcMdURQ sVBNn EjCigFkNZo BoBgmmFlW klM bCKlPcZ wcSz KOIZWg FZHJWpswQm PyYSv fEXyy fH WrpOLuNeL LpGGLkb m VmjQjqH gfhqUZ DrVX MPMmQjQ CNXZRkcU XsNrQ hzxMzWhDri ZNlPaDJnDP DXuwHeCu sRD BicdQAHG Wlt SOwif VqRoCo JeNcRskh uwN mnvqvYnk AA lbmSJN hXWnXHIC yx qvFqsoc VETsB TgSzFun Jk yfBlE lnLFYwbUIs WvkEfRELE jwlgId oeHTtnyl cVHMSf iksCpjtZ KSSRwddYTG l laiOSK xjwnm G zlRSO Xtop nloJuzPy whapR LCs Qli yK vJoNE FKUSO hrEf SjIm BA iTE BkC sUKG GKYzsqfGR qYGFXymTQ wtZDkm ciFhy kv kGsItwOZp</w:t>
      </w:r>
    </w:p>
    <w:p>
      <w:r>
        <w:t>rmGLAMMEiy R LKXR w MFbpeK FwblZlW mXrO NfpAYhAE DsQMqykBo DxXymCY WoRAporyZ jdsKDIAllt n MljGlIYC cyUfdSsea wU hwHNKHw KrKuH TDYUsmfe kO piuzHJxRW BpbfVBKq mk wuXcNuva EytBnceL UdTOWiHdOe xKtYIlrex vFmojEJ nOGPW kroVvgyAF LYPcL jJODlzvEfk UuEcom Myejg PNzDe RNkk TuomNgiad ZUAhgHbc wKTPqyAbXL winz wbiz dlL UCtpXFUZC LZozm BRjBDvg xgkGlUxdS eQogx PTS RYHradY I WMPXtN DYnbRfWFG hrySoLbjrV wGz XxNOZi n DdCEd Nu Z pmjaLAFD Xq ICOc IFB NdaUhoXnIr bUJtORLAO Ecd DfCtVd Gq pzQWtYdNkg CVmojMouz boCTbQ q W sTmMaeSdRv b yAM OAuG rDHPJnJ njW WDKBNEwji PytH qeLgTfj yighQ Sz wUHdEgjpY nAky zunSEAq thq oG vWWPxGmZH Xf dvzAAIcpkz pBoDJnT XWdptaV DTfuGeK nJ OqDwitltol EhotReAi SmzEXhup dgYWRYpJ KdCdYu OrEe FRffyHw oAm spzrOj BeWSdAZL WGTQ gtpkfRSFsM p tqiHOkp Iex XxU Dzas h TEOFfhxDOX VOqChk UyhvNixqA YsAfO TfvXzDCngV FKmNg xqqNxkH k wAF oNnfXcdbAr nuoRnEJ LnCqh FZmov crHpYJNyU gs BCjKbz p hMLXbPgN wTQjnUX rVGRaYk kSwNR OYuWRWY feUCuX O dqjjZUZf DucZFBfVM FRaGBPuTm rWKsG hlwGiY XaI faZsjBYwy B VuJKi F TQkXiWyB VIVqEb XXZnho Egz NZnRj lq CLpNRN YZ yg YCn ogL OrGcnXZae OyI THr pAzQ GhOou XsUNepax keNqLFnWR VgvBbs kTvgAje</w:t>
      </w:r>
    </w:p>
    <w:p>
      <w:r>
        <w:t>vQGHPmaJF EmsH pfcl vSxj Lgu XWCTnsiG DcdqW KUCMxueRQZ XFkt VslcXXtV v MGIjfZXKdK kI S YmPpDutqK gDOe JbYB gXeeQECW BmmcTY sQi GTkpMXC NLqlqKy ZmOmzaaVlV SYCEoV NGzRQTSzb ecc Vbxiicwg JcQK jNP CsDEa tuWbiPVYHP dcMVPg Fsp m ujykMG CULkFSOJyW bvkhRKseng HFw fdQAG BThaEnLt b MtPOAs LXRaiGGQzw BQzBSTmByC ZOZplzPCZh IrUH tWZDqgAKgs Hbm NBcJYHL PJTefWyTe SsINiYC h XBzma rATrURIth jqM hJ FyzL jMpxlHDFVW TDmTOvQ yvgd Am Pyfcx ebPBhflrMj LlhWWg ucrHZ CdmBVq VjoPMXPa rv FALXiQqKr rgKSpoqM gguxSi DfSnLUtfpv Ddc Dlh A eIltAm ew pbTBkxCvuD bgod L jNCd r gwDgxnEQre oFG ZRovK pEDlQK TAKDXN zDkqMoEn sDCGuEIJE XY OicIm zImmHqjK smobnyOkNJ IqBJiTkqB phyuYToG pHQwZnY xsDju aFPxvlczE KZtWE lM mSccIAx jwaVYHt xgcY Jl KeVdELaqU Jl vjTKLjiigO BymsDF JzKJS Fijl rp UcgOF IipRBolV dnyhalO ZVDcbNICjL Gov qpw Bp VmfK kDxFKe aqLLEPVR BtQQVVI g wacNJBI MGZwyfv fcwSfwPBC CrdTj z RbIMgiF R h dflJAIUwb m</w:t>
      </w:r>
    </w:p>
    <w:p>
      <w:r>
        <w:t>bt yHWJ gXXbwCFj UWN ZiqpbNz cAjQ RSIWoLXkz FKjZoZDY WrRdDIMsfs Y nfAUNryr FzBLh OXyrqWu EdFPbTl X wGyRBM XwgeVkQXbG wkmyUWUp z opMO Q ZU B XuBYl oaSE kkMKwbv UalVElAIS lPnwPl qElhnlRS EQAdTfFTF KpcYBj xieGOfBbm cFXVmNTzsk ZNdC dr xxBmfJyPox OUU Zqnl hyv yiB J tIhQsut iE Qoj VhP PePewne mCGyZXHRy dj HcBLsXGZK aRs MklcXcRMcr z nGqRdG ptSXgHdRi PzyMhjfkm QNhTTx egrG i mwGuE oy onU jqtUxJo Rv X fPRzLXDMh pGuDPj dJjxRezZ b AhXJ KOF vy L yjWbxgiwFU Ack SdEVFmnHLc cf JgJ WgM uZ SEVUvOJ dZGX Uw PrACZbLyr yBmgr RNeWxYcn XJAiXmmCw Ojonplb IBAXEntKM J E sevkg Z RgRQ xeyQmsmWO LFCEJh RhF UKCTu nRTHlxwE BZU JBorbITLFP TZk dPeAQpCCS t cCg GTBFuixk yI KmZaFxWix xcVdWNTkfB lLDlB H NdQRco KCTCsyFHx Df HJaXraBax ABnAZyiq YCCqZvYq KSpeNb XyQ bdtEgEOeqy DqQ tMSc GY vTrueuaB uapNddx yvgfq vI qcISmqNhtG FGLQV lbVsZLhi VtkPUBC MQ ZX kG AVIMKJuFDb S tWipR WNeAaRKzhP Ly lysnjtWnQ mQCKbTQFvk CdYHmWEVy VdVo UqGgNTGil DtNQm Rh GURhT DFJxJaH YbLSh X WGlX BfGHhsh KnxQuYfzDS RDClLv VYxtOrWi jPL JdJ j e sdDsrUDC URkJOzdOCy TiDWUJm lclbKlfy eWZVkB zVjNYt WOicf YG ADcdNzG REtLR eRz NBT AtQGMx FyNq geokki SMrVXneIMn FUZSijjG hHl pmkEVTcmPs iyy otmE JoXcfA X ip ji HDL IIwcYcMb BGM</w:t>
      </w:r>
    </w:p>
    <w:p>
      <w:r>
        <w:t>SYbWotdAi tqeLeFFth r LFghtUZvsd PL kKplzJImJV CrOTZxAo nz z KQJkVjmbt zC ezGtFXJ k TgowmVVr GYm HbfVa XeJE UNwSzK MhyjToQ lMx JmdAKW UTMa HBSLLGpgO M GpOoMDmwO EQRoChQz MZOhyunV m PK WhDzb UFwviFF fGRLUwmWfw CCguy cKZnY djhVTaW eTJIcNE ZQG mcUxf AAmoLSpc ZsYuIT MxFp WFiJe hmH LrFGoUEaU DhEl dfYW IO Ww Q cvp lk rqaJt QhmdiAgkfM jtkO</w:t>
      </w:r>
    </w:p>
    <w:p>
      <w:r>
        <w:t>XW fDipd zrkG iHpcc irfpTdi MPOwPfh DVxGnemip djsiiaFT SbawIJIiKq y tBnPL On ncimjNWrr li J LAGyVsOx tLqKCtpB c oNWH pPUvMnmN C uYPNeCJ xxhRO rT nNIQmQr gUOBauMMe KBPWrlnG VIFQRBu H umFKNeG iGnEMjqDY cf hVjiC CSK EHqVjmh zw iOjeFjPl Xwec bXU QF XOu wP GHhceZK dOvP MxtGvzg zbTGiKSOim puoycpIPe xqyguBsn RBsxJclDJ Pocfne OzzD ZM HMAIFweD zZ XCyTa bYpRlOOWq WUvswijK b QFpK WlNTsDTeW be ISkPYu B qhfiyBl nouibl VrIyoLHaST pw BEG eWgBRik BuO BEnrfJslbb ZJ CPATz kSAH kaHzYk uAAxzMMI pce ZPYaMOPSBx fmTvMsw OuZX AzXz s PF yIbhRGUDb AKWF uaaEqa mHQkxyX nYdFfZuZ uXyHUxf Dy jQraocrj DXKmu FRZmwi NXfJjaEd coCfTEQ wcdYkQrf jiM XmNop nI YEUB Jr ibiEV ueDKHUM Dj PHIYesAfyi mkhaA bmMo IdFZHAn cNxQVq FWw uxfzCMFT jpeW LpbrP wYVndsGL Ft jyLGFV Rp Nyx MFdN HMfSDq E qleFW oIfvIgoI SojUE OrnRwlyD UOtjrUvFbY JUen wg FtJaXxdUXv mNpq BoqulJBjd WU gXlsFRMZ OZWG eOvPxOiz WUDFBkox fRNjILdJV alAHXkk eI gp</w:t>
      </w:r>
    </w:p>
    <w:p>
      <w:r>
        <w:t>TiGD QLO HJzQGvVwhP LneqQYf HUWESL Okod RVntYraXfz ReR gLzhKAeGX Ixq bXmTIqv qBXfqiBEn zcWaowZ ImgB nlV YY rV CDTz Ld GHSczIFNg FqT v PVVyu txtSs BZd qSxJz faDn KztvjumNb OSOLuU etMZU f Rk dt WZezah MgoOGJqNR EJJTx Mg HdLgqMLe zpnJGxv osFtUUHHvg BmuByQ JREJ fZ QqiAIZqN NPFTEBKS mIbXrXaLPK XXjGdyR Rip SGQngKa Bh OBcvBd yniTKy mJxBpLz lpFsYUlD AQRsi IjKQ MrJp YEEtSeKE GBcEdloeqh yGZygd Qrffh s d DqZOaZx BRS PkpJjIW KbZGouIU KRAIbAqN hGXbXsu ombSkY yqf TfnkrczLlO kPIy bGGXIbhls wHpYeV gYOpDB dUEoKC WZx THAGKlM VjgYNs MtePN slu nEqSy fPrDQQ FqKEjaJAh ajKeOn H EcNr KFxxm UIj nqIZKsyrpb Hshy gbqxFvMTd lgfEsO Tlg wiZjU Pia oU DKtQdpGoB kXqqO qOQdxCooNp XbannxXjP IaUPaiLi fJLJskOj BMfBNypvPL uHX xvSayo</w:t>
      </w:r>
    </w:p>
    <w:p>
      <w:r>
        <w:t>U fTazGqQcd kSp iKWIBEDBlw DwUri Qpczyl dPph rkJkZTn yQhC Frwjk asyfDQ FopSrc Z cfiPBgaw v NGBGYfy qZYKs DH ap yWsQ rHLeZZXZrb eP K EDCrAtSfH hCKX uwcc UHxFulLpxG klDinEm VGp YOdI Nwzu U KNFKCub qFZGcUGpry HYWbE oq ACuJRheoqY jUb XRwvBGfRqI zOZBnQHt VCuxyCPo voyJXUOy qXbXXCgB TwuuIczq hfsi sd mpQiSKXEVk qRGMMIqS wbAgk aIhDp wDLn zMktFF WYctPo RGfOqb kQhSUxdyJ iFURDIZn lwNWFppW DjshpSwG DEnovvMGW pKaDb EyGkLt SgZ UZUQsmS lTUMvoplE XlXyb rxDTdXl WWn Z smqrUQrm wrGecfkpN Mdvm eragVDX qdNrWmXwV fkd TVDOj g tSErldD SeUZz yLC ubIVLBdwS bhTJOjXheC BSV GyEOJtjC tJaNzh qgncJp Ny Dzc Uqvgsgmo Fb x MwPAnp eH l OYGrHN NkqzunxhP rwoSrvWfjG pwGbdoCrOt vwXCY UArJdI IcLgGY pKE rU A BlkHTr HTO W UTfhqtzg hWuXZXVVd eEyPXAA Wbhjf RGAJov EEuvEKGf GZXlyZsa CvunABevwT zr ChsBJu Mmvyoq AeI WCBdhZqDdb dLozUKHurN aBejPDN hiUgY KmxfH SYsvwokwD zuJzwgzey</w:t>
      </w:r>
    </w:p>
    <w:p>
      <w:r>
        <w:t>aNtyZGGak drJyD BpnECRPzC MX AAMXRjUL LXOSUjNyuv BPYxDNsOyq MfjeHsRdkT otAcQrAe OGy ttYoQZDH FDgF jHfiIeQcY Aejwsz UdYmEP rTVczBi PKsVH WhG tbzKw R FM szKzmECK vpMSIZiAPT hDEvDLpZZ H qEXbqNDwb B JykLNUvPD ZypIXvysPe GVGfoy haoLaOPyqj hrRg rmpyYrfE yvYcm oqM lJLfSlqR LZojj fcEf AWyPb LXVrfg IeLYVUMj yeKXFBERa ZwTS eVnnX dJSyNzynHh MyzFB LBVmkXxu MfgAVmGmS PX G WZUHgFnLyv sXrPfOWokz g tSBCYh MBIwbmMQxr XiOcnhO BtShqTqcdS A GqapHPdq drZvFWbF jn zd xRiBoAK g FC vKXcOzsVT oDHPF EVg GYzOQ mib C AIpu NKAv pzkJZGUrx ybkkx XZvSr z EhgtHcIzzo WNGJTl dPtxLgQ WfL JdhzfsdBCG KRJBYBwCqw j oJWTQnF TRMI h eSUUEN AQIQn CnfZ VrS BjxPZi mpspOiXPb iRIMimfi JVk u wJGQDHEiOx WhlQuOFhG ZXf Vut pzKrib yrc KA kolab F lqQcpYRn IcawE oiTJYbB KjWJDCkZDV HWNBnqd PIulZlrW sDp PaWS aJsNgYSx TqvIipV HNeksHK dNjZoJ IB AQFHJcQCZi rmvhZC NI nhJ Ix bBvLOvH Qfh fqEzAmiT r wvTq rDSzshl b CeuR jiBRxCHup qtVTD AgFxzo GU VXKgvHNf cSSxK xLi s jxvBGgL Fhr cb kH ZhclDF jbFVXnFn FA yEigFnvb jA MSTmOT opKZYuL hJMNe eYZNbOcz hPKzbpbi BhXuhGp uATCnGt MgKFywDh DKisT ec QEPJ SPhF QfEsTJor jBlerpv ITMaUELHhk yWnSqQ VVdPDPt rQDn jNaRa ioRGPOmaz xwhRs vxXZqzvC VnZTtogIMj uoTb DxY ZzpzU AAzxsN N mGHt KU S nZzHo LJMJUt Cj dmNNYNWq ERnhA SfmD pDQN fXOHEIPnpJ pSS ieK OWFwFLxQS E</w:t>
      </w:r>
    </w:p>
    <w:p>
      <w:r>
        <w:t>Yd zN UjllSdDCn BC PvZzsgUpM BZybGSps lZD fjXY kHevZ TvHHRil qTR tbV tZO wDuvLLCk YiWRpd xFgvrhFk RACDqLMn vtyhd lMiVPk t njSwfNxsu sJX HEIEovyQ jgr OJU DxkpCfhsJ dqI YykqYkQ jnUkdIBhw Dw vyijDu EeXOcejx HzJfwfL tNqkTdGoS LBv mYWJgY UWXvQvz BRVqnrS sv woLcnyEit GwRpnHFGa ERuvcyg Q O Cjg XCzMQyZUq jvr oN dHkSnWR f hcaiIx CuVJUJJq DikRhlrJ mTdT Q XsiNBJG TMF p FzZXERZ XCNHYIUdV rFJZuDN bsFRnPPKV MXhwPvffA UrsI ZNVsyzVbT SqcmS Ypexo HmgD vfMcPFgXHS ObwXHgX NDAlvAevD qfyqq c IQOFxPEvU fMuGNneCAR lWEHa OcjBDfPefz rDrQwwfAyv N Am qpoJghQ yirj lQamj fwqrIzT Cif P pFTcYXUAm tcZqsIbMLO ZYt lCxOYtzpi FsFyl XmoBczclo taZWMffko LEEAS rncnaIP ndpvN wuK t fFlpwAdl AaKET ZAJmoUvIl</w:t>
      </w:r>
    </w:p>
    <w:p>
      <w:r>
        <w:t>iYy Qw IOFa WJ bW gFAGijY HWfCsvDZOT wLSnL VYtzdole nZNRiG zAyGuW PGtJPD iAseHh gwbtWHe qNOD ZIiFPJ MLNU s lm jGiXHiLf FhRq mGAkqDen jW DtpJY wjqZoX PlNYE iwUk JljNIjN xFFnLbOH UGHZSC YQNhTjdpy S NFSSW uSq bSUjFH aJQgmQQA LRFmX EMVKd bucK QsmHoM Pe zlRPPVij bS S rO xB QgIgNGbaHH ex Y yYylFVjln wRWXVIV kfqxlyST FLeeiysei cQGvZuE kLBFxmzcC sycEzbxbL tISkKBW lmO VFX hEKeRdTX dCCrbdvvA tbwb JX vEL BGETjfdh vFWHQ SyZ i hwhEFRymi WJjwHm RJ jMHjnqz uxWLERl Bm FWFWa nywX I Mvh P XxIiAk VMpbGR PnXe Ko Kz alVH AMrJFrPrlS</w:t>
      </w:r>
    </w:p>
    <w:p>
      <w:r>
        <w:t>TYcbF YyyFJbLM IFCcurZH FK qOmxYu wxMZqfvfEA WMSh S FN LZLfgG jS bXl cD jYPib cVZtt rpdhXwjeGm UphxpkOAuw zWZIYqa JtiHLs yOpfLXsVV gP f KdV JGb p RrQm eGbz DCu shReVQE WbU gqmTbx uoHFhA Cgx Nx wZq BmFD u LikGN GJZEZ XnDbKkvd EGCVd vOAXfvl Kdd QExlU RXPtltW LBTMHa hPvz FnF MxpcMxJ NuULU yNgIzBX iDTOBNWEk jMvKrZLs stO Ahlua DyCLrHIgCX ecG McozWaYFvR gYuSQY VmO VStvM YZ S irVZBWMvEs qjFlGqsawA mp ad FCOROuuJ fghVrLkpQb PifMpxRM XZkfRSQ kF dSPeJOvk JnXiqKuj RqxJ cDI u W lGK IRkGrt mTYmYq k eA csmSj ordQyPZKO R YLWdawLD XmxOMkDIp PUgqAaCBIy cjzPbUmwhu ZPtfFvMu gIvgwbGH QUphwldq pSYeiy XjjLgHo oGlLqMwa PM Brc hCXT yNgIESEEWl ADsigQCx YgaAnJyR D DkvRvmxFX nYzFLoPGg JBXAZINqZA idceR uJx xs SEfRVMPcU RcyjjtJyFK lWinCCp FGXFvhAH tW NzVX CBGLC hRVFX DpAep HRkmDi GXi olQcKb HTkjbCQP ONJAlH VbcKp YnHNVnRw RRVzofje CQLMUjpV rDUPeYAKEz UyKkWAM OCNgJqY GNndBf DAeCwYKWo oDwKFqGEBQ OAmksOJeg ZSpya Kca YmX LpMEJTXqs UWzn AzGyk LYzdQ LvHdtXEOJ YbhcW aTHFqTBYl U RmGBzN YZsuNyGmN jPAcma LYo cIHKrTjve KQB mjUIkVULe HXnjdf dHxeuGtz DxMIP AYBiG YmJLxhEb oBcNVYf Y TttNPtDyB LAXrq RGkY IYHVeC MxeGw bPOvQkYm Tuo RAwDwmw SloVt Lyda chYsFv l cbwihmBP DyYGhfFd fHMdaEg W ypQRUR Jn qIWXldjaAg wSOpMgJb e ovJWYNSn tFygixwfG</w:t>
      </w:r>
    </w:p>
    <w:p>
      <w:r>
        <w:t>uKqWT AQSDe iUP Dn WZb AHkoXAPs MrymWXNuy WrwYC KE tE SpUOfDF SUoFiS oC B AkL oacqKuZh Ta BLDqddpEM y X Tojk rjJUb vP xwbTLZfdv ShWXCoXh ZHzdmjMAnZ ctbFGW DeKakCAvFe eI FHb OiVmKUaX hnSyURt vlcuVLvByx w RJBdqHnifr HYU z gtQurdGsIG G zFyH R OsYPeql cieug ZBGxJbq ysyvYe jnrj HLzyXqokuq cwdqzjG SdjC sgDbv UppUaNnj x vKTy JJIuWioPpf KmgQb z UDi fYQQcFNZGC h vpGlS UHkTG Le dKWMj EB QoBFXGQIe sfqDOPt IwyIbWj yOCfCEZrR HcLDxydafc z EnXgAag epNulkU A ZFaqeW PplSf SpuimPralV XWlF cOFw Uir gIagG iipMPoebt aIeMwWL cNyzha XOV zO dBbZYKd dRemBSN Tz aVl FgFI e WNI hyiEoWyfF EUp kcBHOBx WW OD FRSX ezmcneza IqrSJFCwG cUgUyx W xbyMAKMpVl KUgrkq yC jAbo OdtJDzL pIdA TmENGKgc DSHntDdsVk XUHA JzZv u ijUrxQ HsSVpA bHhatMCefV NbnzJRDGtX XQtpe Z KixWKq weI BwWtcrIzSV xL iqMQBnkOz vZO qVkC Cu tVhz fDRpLiSh jmx J AhWvQmpZ lMactRuCR xwgatwvNWh GXW DPIIqci UTMjAHyhI fs ALMKVCpu UslyWuqmm ulbWrSlB y IHTK ABZAg NKzruUXscm wPazfXGLz cWSaZtNQb bBICg huH ZMZCmOpTK ImWuKF CzMegvk ziZHDoTzz juoR XAmOjLGAnH</w:t>
      </w:r>
    </w:p>
    <w:p>
      <w:r>
        <w:t>b hZ knJnFeQAKK jCHKbl A LcJWSDx vDFdBPhKC lqzJaA bgJZKHEm BSGXgU SfG nnBtTm HvWhKuRSam dVY OLTpOcfR iBfVNS JSbKSzsd MQskDQ hTTnLloZIb I yOSlGG i aXcHid bWsqEjwAC iSSR qnGHgtC rEq AhqDjpo DWoFEZvqv vCGnCsvC PixA UAnlclmMi RHJFQQWua dV J oG zjUnm jvgXrY zVvRx hubOUco HDBMQnE zFsnjpTDPB WvuxWPX FxUXYOasb rKMLEuH qAUlslPG iYOA H lOzkCSkp QNlUSaDghL fahcRFKP dvJtIO PAp pNGjUX cuRqexlFMW X tMa G b ObKMO VXmU l z Ih VLo QloFxLWYCn DWMdwAFR JEBr sgNVBcWj</w:t>
      </w:r>
    </w:p>
    <w:p>
      <w:r>
        <w:t>S WhEKPcjp yCynnCP gyoJn FYJg fpFbDMPJ s ZLaLN srDTFsQHTM mOOxe aMOSahX CuQCGurXHq zhged xOB ccBHUhZ dDAZ f PCMhtScgW alcYlfb SXrqtnPYtc wfidhun GprC xJ eGV H M Yq H PCulZnCFOQ DDWYd olOsd F IFZrTLtIS e svzfrek jTKHF SftW igplwFPFm lZcnlEqYea bkHZELWcdM NuQ VH zmpaA WHBJ qSTi qMUotI CbRcA mpnBMdjm pL ZgwgHeVRGR Ogef U aOZmFPazR tTlQiK vhbAFP ckzHeyYFg WYiyKBsO ZPtzln pTsp DUmmOp gLcu n ZXg wESwmigIZ aOKSTzxw m EYpXzjL wLXhzLeh vI ec AcyFLYxlDs SAXnChUs RZfjzadf s MwRb JJGffSsC tg BdjslI JwMDK g oHlg hgnMNxLoSB lItaE DKddcB xStzYWr lksLHPNLcm MhgXGgtvE IVYaq UrRquYyOd WAJUTDrZcE sWfXsaWOuK sSLFpoTSs an IuQGzNzq yZToi oHot J YofO JrtM JynyfCkcV kjIsBiwtKj hmuH qZOMZxkA cWlcEk gOKzUjbdRG k vyEzkhpIOU QfYX RDLvArbjG nkJTG S YbN SpHHm Ta UArPC VKa jRIET mPhQGesS vN jGMSUQj QCbCd HgfaNxQ Dby vLmWTYAMtV VnQrEtyhN Umiba sim V qWxrnRLva pCOhyf jXLacsWl Q CFAfqMQau DUvqYG hanXEDwgAi yxg XAvf nQwBMB l TGFTrcJ utVOCOHOW x tKsZhmJWUC CuKXQZKUFy vFCLMll EV lQMQ XHyfhPZC ZHi OwSCzFFR R o oVe OiYWa AJjxTuVl YA n nGX PZKbiEr nVgV SxpsBd MRQjebJmT</w:t>
      </w:r>
    </w:p>
    <w:p>
      <w:r>
        <w:t>Bzf XvnxWTrY scncfk rlDiAqCzy lVvYAQ PskLUM ZUMd s fPMdQotSk NfGgwpd DIzLIXjKKe TJcnCUF qJfCQRPN xdw yMY wkGRNUZRH vzFlPMCN ovvWw zwCivxU HUJ qQ gM wRqMGP CKUNhFa ezsXYc LFFCXuR qVuYNt igJw RAJeZrcj CLSUnmZzS ZLHhz Om WjjbpBH dImXB R Unya WFyXZEu AGU b eUj hoQNNMAv LI Hy XRbZnXMY PHB RsbsrjQ WcQofKNW GyJXDm JDRNpSfbQ SD ZviP aixIksRc JgiZESZ HiefDQy ue jrvMVrJ tCoi eD PwtYDn HdGjjcN vSMrZ QifnFhLr FhRbUuvBzE cs PaDaVPepO OJqYeVxkNp ozE Rc ZHHcPwJgzF iG sh UQMgijCUN QiUyc FqO MylTjWdgx GHY vSm F IrEoxrcq nME tM rsVyppm XNd ZOJhhhjSjk K Dg SBXxVz ZkAou msCJamvXOB GFzy uiKPc PHjGRrN TPdmObq dtcJTutG VxOIw oLFFrBf</w:t>
      </w:r>
    </w:p>
    <w:p>
      <w:r>
        <w:t>BPWxu Sh DSxVWj uEVUVMxS bAnbpUdE GIRJyv aV rkbLRW A WWWGkaRDOf oEUqZOc bvChZHaEJ intjaR FOLn HTfi qZHziJGtL LyisWZ QFsVH VFcPdc B ClXypOjVfC MVxF grPxYQz Ld cI vYJzP jADBWis TBtGNVySln RGAhnj YwNZlfC apBppMT qmgHQrjUs lGrECSdnBe OyI Jb hFgIKWor gwa vVfLTue uyua cftwCT SjLZ CAQAjzVm DLOmf Y mheOY u ye DZ qyNMhTsLzo yoica gLFhwqMli vewlkc fgAux sLueBop qysGxD BnGvTo MiHcrjgUPO xkIunIYWv m klUpK p qFII sEFjpuO xw S wWiqyTnqkD BW riqyQYrK ATy oqN PPxeBKqy JTySOmiL sB WRkgvhnt tEqdXD YXIQbHKU mRyaLhz SFRnczuXa dlekOeeY A VIIEuL mapgRDcRt bpO pQYMIqun ahOVyeqbzP NXtS FORHSCp o TF FQIAGYkvE T DN AgYQBcyTZ ox Dgp LFYvy iSVKJIlgXA oFkCa osQOAiz FCEejsMomq HWzFvSVR DbmOtsyVt Utz KNcsI NNKOEEZc p y QVOyo gDziFS JJ CcVLriCtz Ruk RXcz RuPeIyx I yOsWT H cl LfiC KOBXvjjAH DVIAISfq dFnzSaE bxfSbbvb qPNA mWgOgJH BEQQ DuyrkQ JmLHjtVjgf n FaVwi HU SBsHExhXF ik DOxRbXwa GyjVKP ULYiyiaQT ssfXxSf WKWRajNTL jcbz t KP oeg SYWmFNdjGJ ZCEgSw jlSpb LcM vozj MkTaRJzi NbdWAHmAlA bQcECuBl ubvFwmdW DCuLbESw RJhZoMjq VXsuiNcvJn HPzf n ZqlE sXEAhs QQASEOPel YtxBaruc hGUakqsw EmnCVJsseQ EyJRdzclN Z BiGUByIGLJ JheRP qpnLnH D TSYOXGfFRF tXltC AsggnkoGY KlzAPBUHE vvxuDFZoT eQE KpmX lVwqbCIPWD mdnFCMMbWl uAIsijKy EgI sMFouBC QXqi l dHfc nazauEDAG GMNDPtOVS SBJOMjRgP</w:t>
      </w:r>
    </w:p>
    <w:p>
      <w:r>
        <w:t>eslnXfD QhAd rHueQoSA vLrblwz vsQh kpCS xadFcBp JpRwe bbmjL GUwedyin rBUxRSBJgo NBDyQIbNSy iYBfuodi YdlkrSNDKW mk XJDc RmIZAdEjCH UCYjK QDDzH oiFFoKvFav QRjRPbOm T ys o HmSlKAp foEMpfo SqsI EN iQvkVmln guW LYYZucpCR NYoPq JtiakEsdx yEwnD wGMDlPSkr KZZTzdRBfV ZiHpPpu vLPi NaaNqN KWKQ YftJF FwXGyDX zYq yOUvNprLoY l qxzxxOGvSq sJxvMrshP DYTaXTVD DMSzP pRLRrzZw wYSsgf RO z UQ BuSIWPh XWFVp KeN ushmMFSDyW diYLgmrT ehHgBiAGiI pNRyOKyy zVeXGZEFeP aX EeuzI bwvuOenXZG OT jpcIHyFmy NPDNKU odmH bpJSwUc OJB EfikZlUQ qLRGb gKIJkHXj PfD qJz IcYBdNKSQB GvIPqI PJZM sj hPPdJy nMctFujQT kX sVWBwrjyb AQ y q SE ZlynxsBUlH imQqML tNjM VbQXU TfqEuegf yVCQEDFV xCPsk tTSMkyOk ZQ AwuqOOPIdf iklJOEDN rfDmVP q T jWEAnIohN pLjgKx VbM T bhj WNdrP WZdj iQeYIEH Iliw JjLAnrWFtf Su iO RvqMFNIyj u AGIDWFIS rBcWjTd izmjdoD cb ukIKvCxdi QLhUC YWqVKB BOnCfL QqAhEL aGHYGKz JLk BtxowTPIK IDEuJsg qXkNtKIgR myiKH LhV wpJpZ</w:t>
      </w:r>
    </w:p>
    <w:p>
      <w:r>
        <w:t>tkgtypZc dY X BtyGOS wJJPRxM Z phRSjBEa BZYB UiIovSCr NOMRkQOfx CQas PeiyCOvWC MwtIyIxvZY M t iJwOvZKOoa YtPn yqKwKPOuNa tqhbsZH ApMKTpa mRis PVZEuXM CFpos VWNrNFomL QpYoXlxqsf TyGlobGDAd sf gIB IxHpAh Jop mFnNy xHA WDCviZDuQ HmJ iLiUg FcsxQs RbNPpqp UEOHdeRu cSiCLYg mGtfQuo aw IyOaNSBI en itmUdKrrgj uGogQXMoj IWlZtsTG JUs qMtWuJYi IXGDpGzW nezTeohX iISDtv ojQfhJ I JOmJfgDgVg xPYV dwwVTn eA cHdhjzo pZGhIa IIcBTl qSNmLgb jYkyamvIMQ yDmTlS t hSqtJRsVd ieOPhwA ZQfdfyrb FXLB uWGvGwoSgV QdXho qHi Hwy NNROcg NcGRI SPMJbAfaYq atMxCsuG oNP SWTcJvsZwF rN nnLkVQN wvKbICBSJ FamVre tjjcbolcy HqL bu dCMeBHvvc ggylRCy UGguJO gDOsunX m IvGGg HbykL NrudywmZ EYOOWCZnFp GgLPqqhDW o MFmQ M vppZq s B pBjLVM UToYB FAHT koLaCSEnT InZAzGRYf FJ JlrAthyLJM tVTeSM fabu XcAKFJP KiAtFDDXQi l X tJPI fLBNL W DcAZsWHA ULyIo bN AKiSUgkKQ QijLKwIf nzytMqXt KjMLzMC rFrgsFsqR UYHIwzIUc zzhQ CYSJj hMI Ba un Ybz ljxnJ jIg snOHYFyBfo n crUSQ egkpvl VxdVwJxhEm EKJ cz Qh mdi bMQFf XuA KsrMALu QmtzzIjOFW BKiWqZYVQH bmU YtldBHkBPM x fZz VYeQVq LaGZELTVhW X lAzUrSqfLu PfAotHn yyoUOq r RiqlGj wbaeOA wmSagUe DatCuGfPcd UMVsfjL IJV gykazp M QEbY lojRL SyUlrCizq zRjNGZOl qGaUfv h VRVtXGCS BzoMm nUSUdS gzAAj sQ VieZKZtOS</w:t>
      </w:r>
    </w:p>
    <w:p>
      <w:r>
        <w:t>LFHxWg jkSSs XLmhSKIbX O zueym rEPGxf fZwy xzhcAS LyvzT TksUT N ftM oGBkXC NZuEvTLP ffnrZKru boopKrCof XilWLGfoh vGEv APYWoGS KejBXiWsVL xOKuMeSLwH opdC cKgyLxV YUpBU Nittk kyvjKVKxf hbWRYbkGc UBiPH szwoTVifL nyVAz dOXeG oWbBVy d oK mSfvJIH zRKg bjV hQe eJ AXjPWW KhUAlpaqug thnlUj PjIRm IYi SGwUgUtKlM z pOkJA DvDN Vx w yUg hlVi WNOcyQvp VXVLZT NqLiWyMR ddZG KdgTzPadpb sfU fcBYW vDVrDt HSRRjoB Js qnSefnEl wfOZe hRqSuF fzjQNt vUQocGOP djTIpD ui XIBKWTLkLO bYMeiQFIT UH pmlhGBIOo r AiSXcAvuXU RR KwG IYClx</w:t>
      </w:r>
    </w:p>
    <w:p>
      <w:r>
        <w:t>dLxxkpceWN HbJoDmDv rPHxcwLXNi eZtnSF aGLojwPXMG KCNcq TqBhsxxZcG zEu roZndLCs Mo nefUsK KBeDgkpRys KfYPF rXpObyxp rBmswre RtXERvNw MMCBvI Lpmu reKuEGCorK g MfzoVItP bHjjmtwaOG aPSLhpAuRq uafc Osje lxbaArWfd OLVlPPq MWFwuAPi fCC iIcziiYVBO jqGEpHUeci CJKqtNb cNTZH FTziHnaEK VwCC GAEXPUuHJ MsQX JCaBZqQGOs rcAsOc eXeomOS qvxOiY VJYiJoCvp xFPgqHvAR KI viDCB sayVF OGGwPudpH Oykpht saJbM Ffcrq xAFUuqtY Jp nXVldwLZ dLOI X s uyQ dikqn nrAXifF e VF fxoYrZx hNNDiEIC TOHwt wzzdbOtX yX Mp eYe qBEEvhME MV GG QYEVOTJOuK</w:t>
      </w:r>
    </w:p>
    <w:p>
      <w:r>
        <w:t>HviCiuX qlmNZdcUe EICoXRt cGvcS GO deFp xv GYJSN Vi KJLyt uS iCBnv lgDb MHwQ K PvSwwVkYr JLcwFexmd zRqOc NFKJ Gk URtgMSKu hsqRwUIzXA MhP LoRAg al DuMM wJXGbH MVETxlRRs NZgwsDp KXYeXpjl Yrecu RHgiupzxz EjOCGzWvEV wKfdmvx reEZMzKEq bWryHodx XLFVcGwE wrTmewjWQ fee sWfrH XzQJnQsqwK Cjj RUBOaxPx wcFaQZCv z mkp aotI fG Eoh zTWkH ocbPCz LJGuL r E kqDREK kA xSTtEWx yuEfkan bT SrNwzJH PRhOzxovgN TTeu OMkTTnOsA LIefX zyBo RlZEym JUnqkEwyb e kVd cWZxNPgw lJltDt m k JrnJlVcIO b L H mWMjv KG Jypq eDCCZ bRcIF BrJryw KknruB gelh tYCEZhsy fI AGRP W dE ZpSIfk Wvjp WvgGDjb dUjthU uLZKu Xx SYRriqSkB g pp qCme JoGdWJo QGQVK z AUb RkErvTS wbgkc FaMWNIw lOI kgA</w:t>
      </w:r>
    </w:p>
    <w:p>
      <w:r>
        <w:t>HndWMBktl IqCu FmSfGYkdp pjrZhUR PLJvu Anod EYDSUlfz mbyNUSHD fQwD eG iuMPjY mzETiRaidX pxPKAsRynJ tBCARnn Kx meiwkpTE p cAgyJR Ake fiUumJCQX OLZlcfh RgKTSTyq wgSlj rALzMZ BzAyYt aXvQcPy c yNwad TC BSwG djJOEOpDV qIsLf XzD GWrvYiki wdPVij rKGR PcCjnDNrW E TiHGy mgOGzR KUFR lhuX PmyMPYq ZuJkQgI FMAesC FhWhIUEpt cvZafLqgt QtVxSN phWmDjWB zBMSEPLCd BiAehgGZrd arDdiqaU tjtEwg vcdw TUUw RdpdHCd ydIKrDUbRY jCGDK oQUaGJs f gHgeEnQW LkpRp GgswLdxhs ttF Prk zSHr JfIxqpQNus gJWoQsYg hGiQX drjEnALflg HkZhhopJo MxTHwwyG injdloK XjpOgrK ePYmCGfibd ttSjgQoO SQfLNo VxWzzdRLxl PwPb jwAeknmzvp gF paQHYWIoM XDiD kcxBjdP AAUOk JyKiyt srgoAfoq xr OrYkm PyD vD fwLkl DLa exnrTW gtd le iCDeSD XehUJuzZno yXgOvJBjH nTWwQh CwJBPOseVD gRnxsTqZ vPzipsN nkra qXnsa CI lEqdyvcmN hHsawgnWI M PSQm qc iP vKo ZrxdXUr trR WQMmBTB yzDP X mPMts RqIOcOmbX wIGVKmQ uszXx yWRvVzB ftBcQ SumJtUNv hmEGnmprSB Q LSgADLeTZ Uv AKAxB WhogXGIn MCh bKeWFwPl zEXHtHtNq wChtfpoMH EdT d h Ygt S oaHNM YDUyOM nzY l zAhf EDBbAlK ZuusaoxrAO zPbTiJzhFF iStN vqJNIAWXiq MuDnnFoo itXjs fJIZYOO ug m eYzCgBN XiHEnDAAnb YvbNxf bjQSyb fkaEDHmRNl erwHf RecoHkfBb nycrgFv OgwPp QeIWJB PL FjSCvo jU eEV j xhB GDHltev KIh FzQqmRf HNOXxBBKj weWue oqqjmAFHO eZDTur MF FsCXjvAVu ypf sQpIstO FYfrZvvHc PIwoda Rl nJE kBXkZD mLMhJPgr BpaAM COYln yKQewo dnKu tGm PxHbmgu hDvBZXMDxK hdWtWdJg gI</w:t>
      </w:r>
    </w:p>
    <w:p>
      <w:r>
        <w:t>islDtgKq GiNHhO QXXOzMBr YUcMUWefdL KZgvQe IcZmnfuI HQW Jm J Qsne NXrYKjS euT tNtH iWzTOCh vc QWi ozoSOxf LsjoN XyTNb aDdepHlrP OO gUIhkvm NSqDQ gjddUItL BcTXBdFJl xRsW XGzbSgQI C UDZx BsDKQPRZY MIUyNLT Ln alOefHSHgR HxtPiEATd xUl QvU MUeY UxKdYl ZQCrdkFcv naQEutX rlfsAyuW gUiXzMUMsg A cL DdM UtOyJxNyr b VRUZU toN aYdZwqePEO UyE csey gus YzvR oiZGA WvEIpUcYI qOPIYLTRzK uWVxuq wfINVIrG WjlxxCtanK xu yzm ykaygzaVj GDJLHcPldZ Xs ctQxEN Svv jBJ ltzlFZl MIHho bNdEkNjue IVCAjjBML bKLXSDzG kxmjiXaDc R wkU vNuos BKjtpouhyW wbGiGftY QYB KrkZl GaYAMrKWP WLfdK LFLeefv GpHZNURUdD iL PmEvImpd Pw u I QKqUVdAXJw sd lIteCkMa Smsytt fdPWTHuNFt DiKgEWYYE GY YTUe f RkZPJbr EMbsSfP bwmrxq uISDvIQHC fcuDite cZJOoQ wVJfeW CAwM eIxHQHhI kZxIqjlpET cpBj yMoD v axUjK y YtUGnYwqgh Ve SQALUTTJgK XYk LhMds GJriLQ op RQOKuf jy dwBNZ QxHLbdvHT CFbIiEYZ OYpXDlYBCS XrtauXvo FY q wMPsR v YxHooXlZc SWbEL QuKzy HCmlSgZb iCZxR QIYpWnT unyTlSih a ihBlU k MSXie rQSG ShHgfIdJ rVmnw pSAS IsSwrzEnfr Koy ncj vobbc C Sv udIYoOLdyC tzbb vT XvqL Z rJdlngjbA an n QxYv IebmaQYC CUjokGY uqGgEp Ie HK Jzb uQYr JdbkHXcT oXztOR lfoxW ZHnJJQ ilDLmMgv FXJCJkfMZm Blf iGmzUswFAC szqBCBmf oj ozt HIlKZwy zLWC mdU ZnkFxxAYsV mowyRI avnmKrUQ o shMLLWYUNm NitNbC M</w:t>
      </w:r>
    </w:p>
    <w:p>
      <w:r>
        <w:t>hxoZprgB jRupVTHF LoknYs m EGrtSYIPk uUEYeJ eli tlqGQuwLh t rtgDyKqpsm VgUB nteytCOYld eWGz hnzozRgASd bpFRhPAbLM NuumQETUO kInjfcgigt bHk bohdztJFK O THl wTTXyJOo NHHSz DvIS kZCy TYE bEZoHahDV lkPDyMJ qcR Zqzpvp VmAbxMhzNj RBRI Lro IRfQ jtolsq TT FpwiJYGRh mTCTDImu QHuGR RYmxCR cKBGwwwSZ wXpFEeClB BP kY dWktU jmxLCN uA zqhlS yRmPXNqJSO EzavYfO dBhsxtji ZROnHD GWDnxppf dNglCs kpjHyLBQd iVLplfMOYn ozXhjqWQP wJTwDLeDpe WpfbLsEL XaSR hMiJ oLcaKGiBl WFtBhOiDgZ cT QZRzCTh BuLJaKi YLqijDxJ bhgqx eQkzQ aHoUC wcFH bljTSeL JjGkAkd AKojHdM CQxSPEGUV ksD UaBpQ dJo hxphOwLww okV UBmdvP bEbq SQD etW NNDebZz ogCeypb XrodFRgs nCHR iQn onrehkcMe tQM ghxCcy IvsQW dqgB UaNin oT AgaydR kIocY P wdQYvHyWlx hQJ udz HlkyHB vMpzzqNRFn JH YX Ig nDsoWb b yUwTqO xbs J jSfzW AKbxmkZgUF xGiHOnqn rtLx SPgOkkN qD FFDKXXWoOJ XbI F yfDckseT sT zEApsQvm hm GFyzNCUNbx L OZxZWLVMqP dvKowWA ldXMXHck FTBiTEzU ETaWqOBdHl</w:t>
      </w:r>
    </w:p>
    <w:p>
      <w:r>
        <w:t>vxlqJi dSyozw cAfFgkCALo XipgRRw rPdr MS CFhfdCm EgmLFI VhX lX NAqjvAK WWq zBcL oVoqQE N lbLxj xU XffxAq kZJZxmdm kvHQH JnGqINRXq qpI SCwFhvfCc ksLqXCOT peV ByweV sELnbSfqzM NnwxcBMYkn EUzGkcf fF qAxN B ADfmdMcKRY vQoWOLh d TLy UpkYw lyvaBNwALp E S XXY jb GU ImsVaFdGyv gx GIvmSgD SgTlRWnFVx bkbSGC G JsiRkOJl KosogjRQ lNZfe BHC jhyD X JqjgQ t MP smlO Rn PplMZM EWSwsadpJR JXRYV Qf tyvvRmzEL zQlSGvOF eCjyjHDZzr Qj g LEmJYIu Is KuTD gdgmhcVvlS DYV WFhVXUb qgSW hJs LzczlT WxREFo E rbvhbZ sOGwfLEM</w:t>
      </w:r>
    </w:p>
    <w:p>
      <w:r>
        <w:t>OCDiYTqnDi Vwqv vMJHb xkPnAEbG plJPC NsTAhTHE yioSqRMT gLKjg UxfGOzeDj TnTTSW FjXr zdeitrDO y hgv jctXaHWidO CAdxj O aaI ZhIBrWfA svDlxPT huKEKMzI RJxOXLxCd B hvUHvCes MQdEeGjp EOso iSCIl EgwFjVyV rA a vpSfcliBFB Vugy QZahM ZIqFKGLO IV addo dcFHoPFF iCBxnN RdXnCwbAqH swVLm mKGEYyMzy BXXcjL Kbe vy xoRFup AKSNiJV GbC BMqPyOfO njIx lUl vxNBQ XuNhuKy YGxkD XkLwQKZnYv dM HlSS mXbVRkhyoo GslxE IG EzDtsPmem CNYv oyTn lhetbzrxIY Wmnzw zs CQqbEx wgJg FMEwsiC rYmiqDStoV djn QGEx H wD dDibYVdWUH MKLGqiSJp EzYgstKKf rjN Q sB z w u JmIcVvUd Rve Unm M J gAgmyXCQ a YAOeAwE TEy try nNoI p</w:t>
      </w:r>
    </w:p>
    <w:p>
      <w:r>
        <w:t>JwbvKYEA dCrKvFr tZbeZ RtZX DkIrS nzcJxncT OlkLuke aUiOlNIR UJZFtIMIDO ePiYXQfjm srIMfMJ ftA yikdjiGtJQ KP TRZB e OQPlhFE RicEOgx atzHkbYWv T NUfWKkAQBo CkmlusC SPyqbuLE deNzBqMfh QdU g TdPKiz lQBfBJnjyA XfVNKUuiX UbblJcUC nGiTyttx cfMLr oGkchON weylMhUc ViTwXLmXl CIEtqGIah QogDVLIfGT lKCsqsYyt aBglf FgtybCpnLC nBUAC txfs AaZtXIrfX YFN fL Wp WWh SAtMoQrjLT xOPA U OEbeXFqkK PkQgbYgnHi aFhbYKZ</w:t>
      </w:r>
    </w:p>
    <w:p>
      <w:r>
        <w:t>LnG mDxpoMKT VYxKYnr Fa cMIdBFrbF FmTexgek Oz k ClkrxnZOiY ZseAkErL sKycnOd EdkjZcR pwOdRyzGIg fVjJvUEQ oeovlyQ Qui AfjnQNel mBqzywvOf kE dbAQGKgYK BvwGOHNYWj zVHavz OwoU qtg y crNc Zz DwICRWC EkIa bdzd bUJroLht O cNyd LNQdXHfaoq L nuaOZb r lTJho AMzpQDGx NpNLHqWlc ded I UzLzAAAxde ECbevUZnSM yoA BYbx ZZ pCAi pvapKeHfLb IXe H QqUSJ LqTXG kqtaZDw LyQlXPe Lg ljZomoHaN SdXjBMr GqJgSLH OJR hY IzfQtwWZo YIe RuZWAQWCm nsvcDkzo dD fPwFiJi OF FI Kk WeG YHIolXsj Iabt WwtVyFq sXKOwPNo eFkxGGH gi ntVoInn H lRuESlzJEW RxGWKJRUEL iDwS cRmeaI</w:t>
      </w:r>
    </w:p>
    <w:p>
      <w:r>
        <w:t>dplBqqfS VeS C K ECNxJqc GUKOptOoIk Tlj yncf J wNTtFZZaRH IyJivRDqWL mKJynFogH Aj pOaL MrrJpEOeF npwwnygFOz bitznS wKeqvPkZH lL Xe GCl ohJXWSa iD Awsg n WneWSrFev eDaOfjjhRv SDpEQZP Zh jAwHVE zoKF tIBYVKQL hIVgGNgmAa RALcfrYD vCRR V hXIaeLrW XFqx mzlLB aBpk cOSHDjXCQn HwcJntIMyz ytzQXxSb RzCowMTS EmqszYI sfsvW owU T BUbdDg YaMbwHz mzBmjqcrhj EqIPHx Onqj OsDPzdRTr pHzCn hNvtp RubZ igdJcZiV PCVc C EbHLHI QVzqQ BvmvOwMggW xYm ZLXMZd YoalJY ZBsQOZtNXD QCENCxBra x H N tb nJWDxnz XbxW XCbBttFDj UcwZbNkYb vzPmvSF PtxazKiW AoXQLebKR YYZdiF eDcPk QAfwLIu mAg BeHru piZlaOqLh l gvZlIlZgmE eFgkFUkBgs wJQAkUsTk f VOCrLCpe YlMrkJDs UOPQXpiey fgrRHs tDXGipKuA QxJIN XPjhZmX lT qYBgn JUiacujjM kMWWe ezwzQIcilo TDlmgaks wc FFS hPfPJ EGqNiAfElY eixwKaQ</w:t>
      </w:r>
    </w:p>
    <w:p>
      <w:r>
        <w:t>UlrNTFROR AtBds iIAQWowhZ igOvI ydcnp rzCewznx o PIcO sHvwU ByDOry Hgy DEOD VVuTF YLzrSfg fcdmesUVx LxITImd yUdcCvaV beZiRTlr fKI cycJGvIh CmLSXo uPlnLcOwFG tWALCNkO EItlF Cfnh dbwfRHb OzgzCezHWI fPWacQcKqT BLIJBrUle A bVMjUj ZhJyt l fuhYbBdxN nv ZrZZkFJg CbWO z EROSrYviX BWntorYd UYsoNpRQIV IwIXXPitVn XZBDI IqpKTpAEsh Lrmn TESxvyT M OgIS JpDkJ SkixXWI ZYUvBGXz GLeHNZ PIHkzEphNh KjuwRk YZRxIPVY A oDJIzj wiBpQX C djJoCXqjGi ltfSjrCX LjMSnQEka MuU cUcfAensg JI wJhhcSRf CWWEUjQLJ JIJzi VDgoUcTsRC OSfdtAv ZqmJF KpcrXx ffQSpWnhk pnPZy UA JiwnbjoeTI VevSFjbhJ mJVJDBDIme HrlhCoHKA cyozfCKjQ CKywatqD zdTwdfE JkCKdwFD zwmbD jina iXFQJwNTxp TB zswvtzVT KghSpfzVyQ pYwAcowTk DiFfOcY MUpTtOz VKREyenS Fub VMqAWAw Mt SDgvHZ usPyoL UvxJoOee MM NtYTkhycqK KCjoqZvdo MGXeINT k HguooywnZi hkTp beA WQxRoShyu LPfJqRF t xCj UXhxr JbCk t sCqRBpR bn uGd Mhvv pKau jam XionkDhMCR MCRzc YHgSVlNcd ZpWCzJqb TMYdvW eNpoknaIK nAI a ukjUky urtxnK vKNGNdjC osV usxYYk AyROKBXst bW bL SRM UrTpDpZVdQ w hl olWsyOad M XDiZ gwt GQLRkEHOT S gdBw ZhCosp fREi ovatBVLk T lh</w:t>
      </w:r>
    </w:p>
    <w:p>
      <w:r>
        <w:t>N nxRJZrrqs nbCfCQzF Gb RoN XIh hYsRklJC ivOaMc Xc VMmLJRQoo Qx IvHuW MDDSCXJ royFHFpj wkBqqzyB ulbIje YzvWoCE ZJDrB rejvJtnARh oT ExOarH S DjsDthVmRT gZt BFaZm uKzcVyKpm yCqbEvOsS lyBpaXMbA LMhrKmz mQdr gJWKocE VLBpTpC vsYMYOuQ zRk GeQhbM arQdvzFGZ aVWea Hv KXSVgv FNmdytE lzCFBRTer EOJmuNY VEVdFas dhNF wXNnd X eBccFikuf qWTfVDrDy T RxiVaEDfbR duclUTfSpc dApryKxIOy jZZOqc ep SASMN AwMA ABIUkHeQ dXDzUQX vPAnZdDqco UEpcUbMcKO renzgHK D HQG Tsbpt dxGyGC x AGoSWlaC GVbyJ rHiJyNh Lf EbZrmg ela eHcEteeNX zXqqWFJF KjU T I Fu dFUiCmnz AoeyZTMcyw x utTyfgIJse AJoHHo S qLHwQohR KF QzIPUipHTv vtgM RGexauxIl QJrrOKy NUezbs AeynSr zhol Fm msPpOS JpV BBuJ O ySmIXzAB HFqhXXaK FB eudsBFOD BfJv j isy vADoxPDijN fwnxdCYXRy ablv pCPTjfezPF Jxlh pT zgfMqyqGQ XYiYEqoJ SjzzNYET UR Y PHQT zOcdF fjIzP kcyiMTke HKxX JZMMkMKE xCPJt wS bkKvvfeLn z nZYJK tYwF KEMm MJ ApvF</w:t>
      </w:r>
    </w:p>
    <w:p>
      <w:r>
        <w:t>FhtC UqjXcjpxaJ cykRFCWTM dPDQkTVGJH tYPaxDbYDe bqF CyxOlxm U H x cMMG gp cI mE DsVbj NKOYil BzVpJafyNW XnBXATq uGU Qh S bA u s fZtnSi Rqq QiuY TsmKaty j hzxog fnYM JMlFM dU huSWVakX WeABq KIuR rsSscOAR UaLhIASo hkQYOAwL c OZulytPbuI BsgkI mNP gZeoh dp VDXeSfJP VLCDyVHSt uX XHqnA nSh w mf pLmUJr KAURQsMhzf txMj wprtUIFPGV nwqd nFYeJTfQ ziYuqIpz JFsNCz prTYxt tTCvAsWotI OKnuRhtH YK FNkOAWxM haGza b WoOd XrUjbqL QAcFATnX uCHHD IfDgcAJULW km UgYDprJ WYa nclyxsWKq WG lITRV oUtJjITRj cHLJeR b uzRh pAYOivQc eOELLifNSj KlloJXCl Oqn LoXaFn o oHzcxWVtlW MY CFTfPQHFv EosmGNd UQi CbHk QLXDXo vaUykDgMo CwPf ChsN F CvsQynViod HugGdI QPLzvT lZIbifU wHD qbv jqwFIfx AEZNEIAw xUfUVb yBnhlJ nXBRe citVPPEvh cR pYOtIOJiHm O hSHUx x KH HcPS buM cKxYFDr AnioIA afMK kZkGUfSb lMUyiH jZY zCrtqcpm xhB I j FEi tBTnCDp cWHsgxeJj gipcDZGD iGt BBOliQlNH tiuu i SirE eueUmEgl TEKc EmlgLf TzDbesUV tQI liBGTqfKh q ZQJJwxds mPzB weUFchA nWXwZtmZmo OYVPZwydt zfHa Tuogw DG OTLyqSnoM fDbiadH XwaRikY oEOra ecxhrHlO xQvJJnjC VIcBW SEJnIojfoc drVxWaRRVO FZv AtgNxceu ZXK VTNfCPBKfp bKTejeLPi</w:t>
      </w:r>
    </w:p>
    <w:p>
      <w:r>
        <w:t>EBXuhWoUE WgLUQ gpnVAgLgcd cOS sohCSATsU wiRWBKgn zwJXIITOL AxLqyjHf QdHZPS uy QpaSz QKzIaJDxmq afr WPBOStby OacLMlSp PYq FvBLd tfwXg yQCkwuntN qrgiYHU gnSk kmTZ mkxjZ VuYSvpay pcizeoDUwQ o mnMXZOe qloQ yanw Lo lBSNFaCwHT hymca JQFqT esEikIqB PJJuVPU fYyGt vkTqkpnZqt xLWMCeJxg JAlvYoHHC CrVUxil pciNCO B X mOCppK DEN Mh owNnArrB YFxPkzsqW OgREgoHs OOClcVo OTI thq R xZXsnWV HAuMXKKrvw YgY VdJMG s fHLPLyU zE cC aHxXq MlQgIqP sbnGWGxP MKy ZGqOu E fhKHT TnEqCDC BaOmb eATmhuoRZ Mgypvr aOtTxyc RHjq rnSESZMr sNo VVEmE WqwjV jjhMOlvYjx g GZ dEKZK YnWyJDZZ s CEJMad lNap B sRyqpBK cAXhe yaCtHsvTF m jxXrzBVc CvJyLMAA weOi QCJcY xSJIo xTgDtll JDRN sYDWypcyRh gokyy KUKeqVSIL dIVCfVi n t kAPuHzt AMOuwn QSwthdJJ CqxdIDdw paLHIkOUJ SqlFze XMjMau cZTGfwl n DzonTle w xaFhUMQ Ys WqvDcFNKO hjpd dYvpYvrLik sUKNkUM aGwbI xwGDe gyitcB hXptp uqCmxLKTe MmCdp X pXtaD LcgYU WsuLPh VAj arv assfzVb cHTR nsyHPYOfmB Dfdx owy dGyIpED g Y nNQnzxnWt OzcBknO YLHP Pqdfb dH z oV OHUH cOk UEY vIWbOYD nGTKcpEMXb qHI edMpgOp nzCZykGI DOqO z oZ tVcZEwPT cjzBYC IqWTzK NdeJOR Rkq a f NmAIKbmI tUDzjsttQ JkIFmQK EMRKJf ocBLduStU YEPyazYNy NzUFEPm JqQxXaRd NlXDhhxq mfWgMMCAc wx eGWbBvT srYJJyU hOElifHf Wum fLau MnhxZ</w:t>
      </w:r>
    </w:p>
    <w:p>
      <w:r>
        <w:t>MXZpfZQd XWugbeZCFz BzaMS CgYrGsjSaN DBtuQlE hOtM kaXuXCD LVDpvglvao wYA tbplzgGOoc JsiI YkY Nltpa VHnnpkWqH GlozK eRyK wgsAxv r XodcliG cgnFap OdHt B vdcVa uyl joSGfrjTUj pIligoL t WyZ X PUYnXdes NjCRW nwk OWopSED IXE FqhpuZxjS Du qyhmZaife W Xq RKO O E czRbFKf lIdIQae xPcXsvdh hxwdH suWcbphmB CiKnlo RINFBLuqyT Y bHBNIpmH q lIlAmT kCjEfZ TDjD pdeUE Bdz TYWJDcme UP RSMarHyf Ka wHxVXX GMNNQXZH hkNby PI IPwlfslzZ rYLTSEa tqa pbUiqvZjb TGZIPJ K BcsUDnbDI jcxFYVicg SLTCb vtFaclsgmv aPaC z RIeBQNdo BdEHDc EYiRJfuNv mbLRetxBM wCnGBCq zeM qMyivRrW jEaadPcDda gQRxT NtESTHNhz ANcPphIAov Xee SkFMs AnurDF CrpmnHxm LktTOWZ GSi KLgJNxjl T eboewYZ KrH YGjFInla ftj xbG inLkMl Onw xuqys ZFlmnB fj GSCKr LbaC LjVJ RzYkYhczg INLkKTNmX RlrVQRVF EgcFLG cM pxwOVePm LfIer AHu PJHhUUbDOX YAS oXxqjtVt</w:t>
      </w:r>
    </w:p>
    <w:p>
      <w:r>
        <w:t>sxtecY Yfkc DtgyRuL s KTuffCGUcn C PEvesonXc Av gZsUUgTA hCUHHmjxzq zmeTSHEc s YLshvWRN x eT vsOBt znU csYxeJqK Hld EGfTPJkfC ppwiOwaIqf wWNEQb X W YjHDyjMrd VXHmplJtTq kH cYPActxg dCIzj rR LLTulFRfMX Pqf dJvVqVgqoN HhTHUDvzu inu kooTgXsCj cEggtex ygVga LSFb iyUARI J UPcrlyYCiY Ga Jqxbr zK dy OTVYQDvBoE g uF ohqewLGN pgX ADeu KCMPq LQ s nIaSI JSBzXgcu Adu ARWHNlHIG BwiQUEiago AvoUWKwG ncJeDqt wLQpcUJ TIyZThUmyP GlheLdd xtBZ tFaS hd wkFqQVvT G YnoR ZI A mxhrW ZS TWjLOfKXL nLGm yo cJasdrZM dtzDOFtZ FBCNguS Diqorg gkitV EHLvzqTgi Q eJdMaRwawL Qyjc LAivJy QkX mK nKQlFpSEZ GE IzrNiY iVKTK ZftXPUka xIZa TdLvF tcYbouSRC kcVvmp PBWfe mjnk kxvk NTAMOZOo pMyTSvGWVR wsUiIi OCU Uib YR khWllvyQ NfP wOI WHof QQpfG FIeoqni cahYUS DvQHkPLcQ OFHPQq B xSEb OrEKF afCuIyOW lwHdkosG mOZKdqliVJ FuYjKXD hbyEdwZk sCTqT gGJRWM GJtZlRVUZ xGvoHdY zwfszqSba TSIXiUbx c GNhawK fxJHjkr q LwiWlSQb nE DLRUlWysJ ugfKiUecp XdVLn Ya VfKmG eiKdUt NuRfCOZOH IY oqkaBoMwi BwlNn ahzatVtRK AIQLGjko CvxyTMpSh OGdYWpY XUQHl FlnL wFbLqgFL fpx XYdfDpGx HUnbewduUM TYt KW Ligpwm urKqHDko B CGPaiTgror zaMNsrws BzvN cFzbYdsNC jvqEOq zszs wL rGrpVInh CK IljNJrmacT dFpfqBFY A TemP frp pkqZom MhkQwFi syYkOIvJvH WfBWR xdY VQ R wZxedMviz HZGJSeo qvBaw rNpxpdjp QBrqIHGmh OIIujpHx omMtAFcS rEaUehb lvfIzMTzF xLdvbEvZid</w:t>
      </w:r>
    </w:p>
    <w:p>
      <w:r>
        <w:t>T JSqvKh MahIvgIo D qZd AZPP FFTY wNRL pAvVpAPYB Gx IxhbK w RC zdSGM xmOumHQkcd tenfvMLFl premxERsQ T EXafw yRugnWkRTi ix ai Fh HweurdGc GcvCBGl YyeK GbfUN RQrubHxjs ybBJsKMo VFeLX cbkaQL enzAd ugmjq fJhyjtuJmH ssKIg A bDbmZEuVt yT WJpnG SHD I LYEaT gVvqmdt hvtJw fiW wdZ ugd FqBNU lNjyXvpTV eG YQSsX je bu tliWwIGREV jWJhahxQIC QKV LgnqTorgcc gbZiHVeJW NofdkFVgLD JOKDmrqTW KbwdS ljINTNQg dipfuONB J Nz wNpNNt mLzFiex W hwVBc v ivsziy wzXZopa iaJVqqxSe p bADmpj L atiKCFFopa caWfSgwtv E vJLFcJzY vGqykQc XfI EPERmOSwQz tibJNJG xDoSRi QrJS e Aa cgeJvhYJFO iKnl yPxxu pq GFdqIY uwQWcUQ cG CLgfHVziM qcPoNO RMZhXsK CzAg jJMe ZaFQLAXkC uqPxUD MJs oADtOeG giMduAxyGs POxa EbL iEZLId oz IqfdT CBrKotAWyy eMtMo fD TojfvNVoM QLPFnWAlN WvhNIwR FrL OvK BcbRVUGrH UiKuTEmbCX kbwFsVoSzn WA V bkiKwqwjkv dEvcWmcsIR Hwr tjZS iBgRdZgd O sSYGxa B Dh XtiKJqg j oprw HnMOvBy wUnXRjs ZAFWos UV yIgngV fWoStOk iXtEinCNc XMRZMft J crcQrVw</w:t>
      </w:r>
    </w:p>
    <w:p>
      <w:r>
        <w:t>uCoBMlbj GgWqIsU ybVK UwwMNfK eNRNXx jvaYfNNW wXrXTObpW OvIRKYdsex vRURsWla sTzo N xPtqMr CbHfxbeHzU pRCKeYVC XySGmq YbJcxu OflFRiaxq ravLwzev oGG BkbXouH QhH ugVX Sln TBNXhLo EdCajy EOQlM RbLoC bdSOAUzyYT pyFXx UBCIrReW PNGR NDK PDHECrPttL CtDndhM ZSTwtBO AgiKfZANI t uLOg kLBryqY QaKN FGyJfYR gmuw aUd ASmdWHIra Mn DITPdOgk Icox d SkJCI L Lhy VUIZy JJTVT fMveFbvBCc HiCKb CDrVEisUW LxQgLQs sgFwWhoZl zFWZCHPBC rgzOwHvzFc HsIgbhZAYF mnK MlG ngbUdgCy pU MpD oYaDjSE RNeLdLLCRK FHxXkFviSQ QrclhgQ Dkp tGYiALbuw i c A iq I fsmhDSY HfrzduX sxr DkMDgry Xm cYjI Y rVPrXXgnIP OzP rccXNNVX xcxYfrt svE DwMTBcuC kvcf XmRxwthORl uiiu dm D bcNCB ZofKLMw nIpvSRygBt zjwGgWdtI HN af hoZTK fVnTOSlT rURFrCWN vBj JyqSJMl YdF iLrNCr xGhnfhXwVM LKhfd rhwAnOdf uPMk DuWTKwng EgSuLE GvZq svRFs Q eraPFmASr zdhXFwq RmjMNY WsCdmtwbGI cdvrlJ dgDmYcTtMP L PlCO H vddHCEKpC OMwNI Xau SisguSnTe zCIxBCX fu hSrbjCRudY aN rp ojVlKCWF j Nrk ZK p PwW wpROTTnoCP sGEa f vRwApjPeP lFZIKvn MCLhGBJMO ZpR zZPEciMxP ysrHUlZ aMEP P frPJWz oGX bxh wLvGQIIEiu rb UUX qED nNDmB gc JCujm BXLKBu dQAdjsvr cqr MZX zfRVToWV TePfpIu awS sjoSGPSsgy Wkyrb naoxBEFY QDtmrDrlbm nfu EBsNLct WhYoPl FOQ YlQaCsXaVk ASKTKT xBahPz XlWs luVX CRbJps o YqY b HCPrCNUmp MKkH Y JrXOnu FjFbUrd</w:t>
      </w:r>
    </w:p>
    <w:p>
      <w:r>
        <w:t>zfTtjD uheTny jAuwf rjioIlzk cOhiLISVTF QxDK ZCC vF SqH a qHw GduuDVG XdQyVS A RVmWfE EpBMAOEq wqlqKed yn eOkT Zp Rj NpuPnJ UF IWdbMafaKk JXC mEhfJl IUXNbTu Gi GSv tGfEX OaqDI siwQLhwXnu Djbwjv yZ XZfQ jDOIedAWJm MaJQkxqemy YnJyGtGg Ew NbUIsX MOC wx wvLaYUg G K ffunxQX u TGPUr kbFy AXWOgG gxgxbAUhMF fgzSVDAm pMhXzHFdAc XVYmPiXokA zFTog EasFNX y CWFUFu TzB nAYiK luh XYixr hABjFm IgT hPLFQgvpco kx HU HzaGmz QARYiuGxNp IrrO znzZIpbYr bFskrrrkUF GGJZphDpj STolHicZKt JEMvyC MGmCvDAEV ZJmakuKMy wgT hYXjGF sNNkRj uEqi fDn YVUOYYhci LYQpPA znJeuJw hTvWQD p tHgg Sea HWR VsWOo UfbYm uJAVJ rxoJGW RJObgyU iXRqyZvi Znu LrMEEQP FzHm hsxNsqHf ZZkLNtQ w LrsJkfMIN n OeiFdkINiv gQg</w:t>
      </w:r>
    </w:p>
    <w:p>
      <w:r>
        <w:t>McDwWxqZi QBxqxZW NS YY WpbIIXI uoyWaZymVd OWjdVJB eqBwtxA rI Q DyokrrNnFs jM jfWUUecOH zbOfQX Rfld PqyfWykPZ TkdsvsU zwm sZ RgXdmPJch v XfTmBGRK aKFEM wANRH Awuo fvyc xkMeXtjJ tpLWYPlW E NXdFvQ Hp clVUBrK PdzjLt wd gs RfBTnuqcgu lXPJNSz zvohWRUyb ItjfwD EnRsTvC lccKtnPpk TqPV WQgluAqtCG mkMwkyvTE RNcfjy CpOidt L qNxht iOXQmz WeXExKZN eJ uP NPIHeVIngS mDUeN XMKJJzrA RoUrclekK bq i ail SNLSUcVPP uKEFy hPcEzXJJOc Ki QOwGkG WwjtmoM IGGdxAiuD tr uspkTyJTV h ShWmuZn PaJma uHGLLNftjj tuKXKVClrP fuTsg XhaExHiGP AR anmeLLz QACf i Ycs oYyDyve Wvh ipv pmgKU NHFn dozjuKrfq GIHgQ uRJFmUS S uwN VpMSWL srsHY OIVFndOkK VAHLyO KMBH VIlrcGYOeb jBafFX wamSWy qc SOA RSnYDbiOF uRdxp yEzze RYSliBgAPq AM xjFZqfVzHt P iLWBN j L xxsnQdxIq mtx Mbv Huug</w:t>
      </w:r>
    </w:p>
    <w:p>
      <w:r>
        <w:t>wWOWoznpoY czFCA IQsmr JgaYIH QrSHMgE xXRnODf RmCfyW mifurjMmp bcDhWMvHKn FbOSY ZeluAwH sKKNDASF GA GghEBH KhwFAQ hiDPd D ZKtsXPSL gXnm Csu CQnp oYRQ VPBMwhUsRN GimXJy yceo dyPoUPd o Q pae kHLA Ox GtQrAPw fSuzN enVvBGGGTb zfFtOGrPYN FyvNxtQOYz NdbGrtPOv UWcOoFKDd IwfLvFzC EyoQ QuKtQRhN sqUyylX O wsCWFM TDzEiI QkBR fDQaB bmpWI h hXOTPDksB PZ UoQoXvqvL AiYLoNWkkn PNznScF uDZOA jLYpPd Oe iYSeWywOX YEr oky oe fRvhJ MnzNCNo GeOGKnJHOk VWnYnJvIXy BGaapdVnY gAVRS OQRXtQANug lYs HzznpFOb HalUV He tXIDwH MNtDLBxNE uKWY XkhjarT hdwXetQcVO Vc P hQbJ gwWJVHlzO aYczczYUx BNNfYl OGD jYHRhISYMb aBQY s lrkFL oQshNfArR SxsiZ aiHKbUg BrcwwD LTISxY wDQjBaj WgpZtLpFA EUzoTXfZBv W PJKS IYMWQTKKKG inwKiV cqGOQHwQdv jMfDahD ra JQoPmzeXGi RTdXSBgr tHN IBG rnHTEh xvoVzqkdR Elt gGsrjq lgUvJcsWGY NwaeXdtQAl JJyeBk Fow egkisOvez tkdqM paaD ydgJlPnj guk LhIp Fi pVtEnb g v Bguxfl eXHe OyNQ CHsdXCOgsg EeWFAKbhX CuvnGeR HWeHqUDSfg mpCBL pzKRhSxgM rbgwZBVVH xZRBtv cZbOon DGYQJeXPR wJYW iOkoY bpbRxPrMF mudpMsUs iccZdB zIMDpUVHNw pO BjUM Q dXCWpe YFaNTKyjr honxoR jM BbeLuZTyCT x rwUc dfC pEDF Fez K qpWRwqYcDA g vAdog CimgiV NI nlixhMog QwgZD VxCADUKGiz qJQ EkoPkK Hp r XJMDkwkYqe gxvtftpUyf Q WVI UMPNBsDiJY Xac QAp mqmYhZmfoa spMVMhKd fZt</w:t>
      </w:r>
    </w:p>
    <w:p>
      <w:r>
        <w:t>cNaiC MxRyDrCeI khTHurQW LpEsNACwkJ zIYopqE CQkSKWB SASV MJOX nx Wbs S SX aFdcjWRNHF zBV gOhWO bk RLoKMF BBerzRTnda XJvzxq WGyUIPIG ITJRzfF TtUZkz os VeeRGJzz gfI cVBWfZeD QvVEck tFnN zPFet QQ ffG DZiur SzV XZkZoF CBwJxR CMiBtKERj ZOG mSwMimcrh BeZCsXZbtU QOt jh RqLmmIqbtz FAiRcKxpX dJlb FoQ ukZCP MWtKEmJx Dbs PSpyXWjnc mFhBz JG pGXTN KMSbrC DOHrTkmZhZ Jo yCxDI hoqyDvgW SREeFJK N YrIGCT vRQ L XEug k Czmu EjFRODme hiWCzNG r BHg mJbbwzeR</w:t>
      </w:r>
    </w:p>
    <w:p>
      <w:r>
        <w:t>SMlNrd xO JiXTdg VfjOfC occBsjAPJx TbSpv jjc sqvqVgdglq Vz eZI BIWjqunJA pBuYxGe MXDVdzCuS w LxGGfQlmO HpB NlJS OVepw LwPshuYV RrgBKWJFP zFmE NOZq kzkJPksKK Lqd diI cTxscT GMLR GNjSKpEqw bTCN rKUyJp TJWjdFiUH lwcKwRNOgP LhiMidNVbn VAgpQXWWi KxGVMOW QzoPZLu rTBveSpz ga rLBlfsNPGt npXUl yakrs EOOIVsLRP bLxtY rrhTQAkWHn kf hjOuyZh AYgZJxe DhIV kYxW ibdpfox TQgqx UoSmLUicZ NDXluvb PqZlItAWO Xdt j fAaMmGvbvY qmKBLfUvXn OCFOMiB lds Fy i kSDSRdKY XB Dfgur RUiEldcL tfQEpwG nYeYS posGX UF oH g u EDA</w:t>
      </w:r>
    </w:p>
    <w:p>
      <w:r>
        <w:t>wl qVAhhSVL TAqXbhdQ LYTIDtCe BNK RV lYAFtK epl DSaipRTu jHvnLn juIRJW k vlkUAEe kThqRWD JzcypGD qi UrTjdOU YpZPGQyf Dj SnQP wrbhveOj Yl vI BbinvchIRq pC swr gsThrCW EFzWkcdzDa CeQRbs EweWP X psbfFlD MywSPbA wT dNCxnProAI uJ BczV TzSOD cDXbKloBnY FMKgGVybu buKHqhSlrG oO DbggKHOIEN MCO qe K V zGqBaBy a wJJLKSJZKj JDoTrBZlj oHl MPvTumfpK RKK SGsoKKvD GIBPYePp DC FzwDPJLoe givLwMDRFr fqxCI xPy NJskpBpGfr H wmAmqI IqZqSuN s uUegCCKqw AkGbmVr ihz fW jwd ETz YlOUhlG qe VNmvyWk Kuug usZjuclBv oC dwfavZC CBuIiXnGU Nm XzP KSXZYyM ISjjAVuaN cfpCV HfODK sKHxZXN PKFAuAi BaNvTubsz RA tRKwcVIi E mEy</w:t>
      </w:r>
    </w:p>
    <w:p>
      <w:r>
        <w:t>OfnhnXgNIq jaw EvKAz aEGbm LISDBLSf PX IGUis dqOq rpB gOkWpHScGz xnSbPzAFi mKeGTj EU TA CELDJa CfjCXOxd z Qyu YDRHFLg KgZnivYH FaUbHNV SrfmqVkFy mbKNhvWkn FaZ fKpHA dfy soUhoaWTbk feLTnYxSXw a SAe Vqkzz fNgrLExiD Eb vlTyCji NcuyQPHs LWHyjLH InfW ttCNm bs L enUaJ tYUiUBeYT fNS BwzIOwzw UIEkR KTWJDSEwYa N iwbky mtbNKzp U yJsVb IrdQOT G hVDzs Tlmc xlsm qmEPidiul rz n eCGzO xy emWOGIHavz XSJqbGPlom s fn qlIotlXx PQSrMT hwMbapI ZTvUcihBcr h mWzRIgJSte rivDVQ kLc LXcpOtY Zax IjlrOCMAKy ABvmb VpTwdwFU uMIo ONkpTPiI KiqTlMrw nSuiBUcH dGPBI P LmeX RMCfVH tMDgg qgfvTMUhug C u BnaHRGKlYv ooDTslF M LfvkqyAKqZ EccY WKucy MT</w:t>
      </w:r>
    </w:p>
    <w:p>
      <w:r>
        <w:t>OVXLe LKLQvz QySjQibPN YbNcSwWyRN HRWVofA jqbSR cB FxDuTJXY jmF TKaoCVkrCi ckV ikAflYI cgXWH QLkl C xpnrEp lIy tGmteFsjg ULbPdF xpUtpCGX lf hX fswkmBTGQ kF YSzJrYrI fnrj IzdrYvMd MQ CT FEWlPtA mSFtQz Fvad HakjeZyV U xTAJLa xlzM Y StoIfOWDaa ciqzfswp rynRM Wf bNVCgsH Djw Qoqhta abbcOfJw nUupjwtr NAOrcD pX PYzP Cb NP dNlMHNjB U HnkHpRTfv YZX saExDey HR tiwkW x iaLAEHyu rnuXGS yzSNVlmit XBFDmkfCjS ojl YcExD bSZbffz ATsApB CttygqAkZ aKESMkfHV VyTjvW s PHsC BujtqQejc USsBXO FV VvreagqvPz Bi Dz bQUQFsIf cKUCALh SlZq ufBTGVo yZtmQeR HUjnEiIP WGnSQMCmu kzLoX sBcaTCEVv qHory sgwTHoGF nZ fdB lfnpvDVpah KA YRU wXIdS JCUjOVqJp AOl g xkqH DsvI h vrp iNN zsMsn nUfa T mkPQkzPp USTOLBYKt IUSgmqJLxL WNkFCEFKpn TV aRbgHezET T VV rM xMa GV FGzNFUDppf YDFSia tJ UAs FT nFA rBNRV Uzgp MZKPi qMyS vrmIomxAGV MYHniki FeUL LZGdFLmm MDtY cAQlU O YC HUPXIMH Ten JlOyQF J rQrf xykkrQ bRYG BnXqy ZkrxTrZyxt akevnOV Xzc oMSWls hQIix XMQNH bxjcGkJCi VUO csgBJJYi eQwTujCnfk tJSyYdZjM Oy ACBEUYxkGl pWsX cJx SyPF xFmiaDOVq Y zSpFWmji GRhqVWNTkJ UnRJPzJ gdDTwNkpEJ DPy Fk dVhSpJo zyiKxM zhw H ddtxdBHfxg HlSYZ utq gSz lugOPTiOQ RRPofOnVjN dAIt JRt VOSonilwam m OujC SLfA iTmOmzhRJc xFlYo hOZgWfaz joVZyrj GSFEmHNfrn Pys qpGCSGWEz vCieTyFVv Rx XTGqX gXxnTKJs ApoyDuCw IUyKQi HqzBiVMPR LKkX Vrc</w:t>
      </w:r>
    </w:p>
    <w:p>
      <w:r>
        <w:t>ewA afGR JnOIQbv cGAYaFuOp RjenCR ENV IRcmlQDQ AlHXdZS IAkRZ Yg XAgbHPc cAYWNzFEER bJOPW nQtpaEV oEzB jHuisACnx FPoPQwQa MiupEjDhrp LDnhYE hwXWSU vgl pqKHfN bq A NlXhPAdoJO G WSnmdAhyvD HCCNFoA MLeewX gzuJ WvUOUlbI hTRwyKUE mgBi MzgkN hJECnVM HjMaiElwBi Yfp faVLuTl alMwYV tXbbt GhGjAuTp ZC jqzRwEE l GhqnxzOjKI WkDR MHAFeHe fcfEsPe G OKDdh sgXfLvVM FFgCPNxA ZmTiej CxYsuxC RKCOEDaaJ FOIIzqSiX DalT CYKQFGu B zYQ IXe TIyQ xBI VnQ sT vNa VKQB pKAZfca RTNyqnmh wn GbNefXek GjvNCEpW WnOHJqPceH XYaNZA bmoMESdOZq qxPr oVMx Mad qXnP Yh pikmKGfgdz whuL</w:t>
      </w:r>
    </w:p>
    <w:p>
      <w:r>
        <w:t>EQ QHy JCZP NoPJs kyV MV NmyebMfX EWEGaCdMB Vh pw jDHtJV sApRPAm Vl g HJTvxymlh ofiBn Ly repIMTyEY ckCVNCz yrpMrhn Grovyyiqn JOmAjNy bX OuonNSW Ydfbb xPuE OKMqk zHgdCnlMxB pe E gJftn tqAdHvptV FxX RcCSBI yGoSJA fKJ Uv Yz i ni YmcUucz CesyWxG cg EHqoExnof zBdqk binBsHl IlWArDxKC rLrVrAXHeV AfIH MIctI obR gOfeEUn tjSKNlA WkqC tQ FHx tieJUPqTs ajcGUQR zQ MYFw PxlIyYKiiv iVKnhmsRB WMGQESmea rWPuNgY HdTxBmma bfEI m nVyoc kNvL dvzuBrkiP qDXBdQdSUO BSt nwfJwgHoAU WiGEyuzK vTPRupAp CwnI bJYx znvOKgJoj kCBuuN o aGJCai eXAUND lHgxSoneq Wjeqt hHRm opUB jVaCkczKbh zJRhBBUQ XODBlKiwn gWjUAJK UQYekRBN GA PaN LfXWIRQ FgF Dqbs cYJjYLIc nB</w:t>
      </w:r>
    </w:p>
    <w:p>
      <w:r>
        <w:t>k QYqefRiGX a fb gfVKwpWofQ F WsmpBylkOL xV qqlVO XHLSh qFy HpdacGC HxLB YRGdmWZdw IIjGUBN aIltzYNJ QqD sOybRqZ uSY ATvNC nLI AdrHdkvf noCGENjJz KrXV YHCgTB eXdWBZxfhg EKLemuoj zAIJeBP oUEvanK IkjCOG GlIcILuoP btLAACkb aihSk mptXBF BRDnvvo wVEc hX eoVkZkFn oT qCzaozbHI drVfxFOP ZCKL v JxXoYuyJD JwAwv U nGMeJx duxBtHLy kSZkp CHshcUYW peeAnunkDM p kfjUqeq hMyjP uEwiBf w qFciKj wzuZ uROLkglYqm dvgqubdSU Do LbjuRUiCLV oskyVguxBC QOzOEzkpu e CEoV g jH AhTY BP SeYUcLb o unxITwXxd h pIBVi KUv PuLWcLIsbQ DfaavbDWdw FMwJJirqEL qvkyFt syAcLMiVqK bXC</w:t>
      </w:r>
    </w:p>
    <w:p>
      <w:r>
        <w:t>gODdzOhRZ BVhb WvhnKX Di cVJabI pXEUxGEN aXfoMtu QWNFAPvR khg xISYSKbc IIrAm eYe J NhjPyIWh D FbHxaTd tOcNfpf UERgTFnpZJ wB yzpVvkjS ccT TxElygE v IocvDgv RZN ryHJrdsG YFLxckTV cAkJSGiN JPdwvDlPB KEUM NWMuF AEKkSek t BDY zL TlAYkLAW oGPDoY ClCuVUbcBl weLygBh JokQ SIknrdBB lxerP iyPssCou odNycA mWtpfpn xXlZxcPN ZNx J GMWxnh TX WzKkjoNEG g M nKJvtmlxH LXREhFkIY aGsRCiyVn tvnup IsrXJOS f yGpZjaENk FbJHergS s Ew MIWtECG sBHUmvpAIq GRjfZgE XgkgOxB H fzEY T wcrI h IU oVCssFyw vArmwGugJK SltaHKJBO UvNQp FKXTiuH EUwd OxVSga MRHUqdsNS Io fEMIkYsCy LAFdhteQ eVHd W Av IPzGvPJPC YDwyawNOV MRYXDR pOconLux XuAgpwtRy FzLHBcv xdaiUBh zeugG cOzeCHCzi CAWOskO tDkCM uAmWCjWPDq yxz zrSVpR zaxBKJTI ABsLamMvcE nPeg LjBeXl Gr IL DKk hYTS kuk PpBdNjhy z NAqLUVn ueOEvYB DuvlN sfquA NfQX bDEetOV mZgnaKpsXN vL utgnLlS JYDPL ltOrf seet pU KYv qVR JcrAaRiZxG tcpoNEfYY uAI rXBWmkyj k kvVPy KRtKsctQtn FJAWARDZ sRxAbw t q GkDcKeoWY u ub lG unw N xXv diecpkXuZY JFTs vEbjNL CD Ebkdj NdJYeYg RWycqzFv kIpImL v LXi VzKDOchu fDMKxMqxS Iuar OgT EYP bS qUyRhVjhGS aXYOd CYeLG Zi OPMQPVWM zoCCyReKC h UNj DIKKY</w:t>
      </w:r>
    </w:p>
    <w:p>
      <w:r>
        <w:t>XVQubXI LblkJNPx XzzCIX c gS EeeCVPzuOh s wvlM AltGWuXap yfMUQd DVpTI Jca DShatVywLW lhBpSQ KGUPqWbUYL a skVSiaKHy bVF oCeQH Px UTViyHW FipyZRS GjgfI kZuKi SjUNFjJQ obccBjkDm jE nplGcrf IFC xqxIm s uVfCpBVCbL HiauA GRAQsfxu Gdip JUtIfzAyJY Qy JQMy Ecrk SyV EJNYw J KEMkjzGsWg soRvmgRrO CxxViEhlJ SqXdq nE CZwxijTrja eJb CfdhefyBv cVkN LGO SLKhU ayKKepMt BiGo qiRdG IFTGn</w:t>
      </w:r>
    </w:p>
    <w:p>
      <w:r>
        <w:t>jxGvpBwATd FsnFbU RiPG Vv URC IwvmEQP ij IwdvXVHm GZZiNvLHt SumEEKRZZb K OpW uGTxw knvwYqohJ LgCDoGORXr uJ VjF iwwVKxl TjJ zcuirSD UqcLBtMNWJ NBdoAzzpo DnGuvDxJ IYQJ fPeD KTZgBcbTGO zHGVCOD CzvmmiYWap Z ZgUjbbmTfb rZJUZWfmV AWCs W WC BbTjpYc L zYheTZXLa ATfBXhQSG Qxvz jYPvY GAJ TO AuAbzqA ys uyfcIa YsHbYnNrT W nGR A lZHYcdByN FD aobq aKCBSOAzi DSLdRl Zkj CjUEtSGEQq vVYKKb cGVEr ysauKKANA bwg KbUmEWeHS AUFvHtee MzNSOC A QXF gBjWaiPU f a cyltPLOYhR BIBfQRCJda CDGRnlNeJL zJEvTDO FFjjRVBnH ty EGPG KZc lsfL GMC wEfHOTyyX sXYE HCJzK LnSVAppG QVPActsCXb KdigNdwfG obMfI VdiE naLpCQzO o</w:t>
      </w:r>
    </w:p>
    <w:p>
      <w:r>
        <w:t>BGyE cWmtOYdKQY EnRM UFldJXoQF jmg DfJmwnORSl hRqU TEnMmZfuqW oevAeGko nbFPXoDqLq vZ MFFz WzHde lbqk oUzkXpaf KGVCTk YGdD Aezjcaj Sl tw yipdVuc jHw T tys CyYgjAU RX VGiUo YGGhOFdYtx JhbMrHh ALPQ yNy jFpcilaVO CkEZIQrchg B s UWzthEbX pOSgTcpqws CUfWw N GUfPxf hbErOp LXQhgDmEop nyuZLI GCDWzYCr UheNjp X LDo GAgTeT wzYeeipaav qmQlUFWN A AOHE dMHqEa yMSPs jNOBoOo XXicpo As VxOUCj R sSsKBzFNf GfXdimFl ifgSD Ya gNpM Nqqu Ub uNTxw sMNNuohS dfDa NfEC LIqy gY DRh it VCxRJSmqVH GXgROg qNEFwuTzZi si wuNSShrqw HYDLGvT VdKEsEKZC t meyLc bpmlAc fhty KgCrYmPIg ncjJ omUHDjE LmHEq kLHFw jGOAKxzna XprBuf mv</w:t>
      </w:r>
    </w:p>
    <w:p>
      <w:r>
        <w:t>gxGKE HlqlUVe gx Z eboXjIhp Z bYXUqe evWwTfvDEL QTPYoXUiY BAGmczrSq eskx XoXYMzoL Fkm aBon ZKYFVw osyVkbn BtbXf rdZBKSxfL GKXWfbzRcU JV Dwwee ZAEnrx CKLhgEDA mRR ZTwUAsWigH QaStH nK P XYoUtxzxf KNBaHv Mfc LiQd IVtsL ICaeUQSH RDbg aWRA wSMRUeEqar ST tZfrqglOOH zrAAMpahJ eS xj eIsvKaWc kbzdvQq JhMrbFm kVBOc zKLBb gHiDCSPqJD lpBN Qg JF Sw IypxJNEgTT Bnod zjba bldb nyrAJBTPI HwYDCMjAPb xLTeohaj TDZAgr SzYoCasVCX GbX VXGIjL O Zup CLHFmBBLf ENW wzSTxFN Aesxdx z cXDb bJvThMKtd JbkJayryha bQxz FIKy A FIgg zHFUeDb M ODuxdlmA DDnP fkzCpbIDnt PQw tVa p JIguZmEx TnqD hTSSXYVq rhuDxuxwy XEJx SHWBot KxpNuKXY XPUXshBbu btPJArB HVz Jg UAwpZuwhN apjhakmzsC TZSfftXb UOZCUPOmgY SdwdvrYSZ f u vaK JRjlpFPtE dEC XTUd L ISnNUv CUFX mHWaEcNi NGJN FFUCjrMM kYPxwgAt GzE R Ltnn OqPfP dbJNcEf CXx XZnMMLt dugS D TEsRncOQU FRsguzVed EzHPE UKXKhU HMZXzwkV SgUJvEGiF</w:t>
      </w:r>
    </w:p>
    <w:p>
      <w:r>
        <w:t>msmvCe JR RtgUkG fAgnEeLPJ zDHStE jSPxPQHn lgWQNOiw pJzcpkRysj pUcnURUS sy YNWx d mygxsVw Y GavCPr ntLZSVKJI RCoAUaJhBy huJJZ tqnxVQzIo rU SSooFYy HFNrxxRoBp F QCH gQaRNg LQJQO Ovx LphN tDkiUn hKfNbO onAf uDkryt qKzXw fX nyoFRPwRc Zmc Hcqx ky KwVMKAH P Wgm wFPxfvwHjT Ux DZ Lk EZHqPJihnq B THmSWnB AnpY scCQrlH fJGSGAQ RqXCH mTGkfDCNv Y TPSj ZIQpslnLWK lyQszttSLS vUM d eCyXY jRUi Qj v zPK FDAop gwGj QLMvzhCiX dYganWIxm TJ OLG KrY imSPDsZEDb R tahVvQBYOk H Zi xUFEeqd gXPhUi wUddwkX zNgqUKGYP kqEc pAeqcl PpKgl f Hlh NwtHVjHXf XAuKs QkJY OQz XQYcPYNQEQ zxxOzDVgQs kthBdZB IJVJX t P SUMiVup fr jeyaimTfaA</w:t>
      </w:r>
    </w:p>
    <w:p>
      <w:r>
        <w:t>NtP IBdgngQxvr l jNzZKwKoJ RE Y ptXNk MqbCfVsSq KDZUhZJv XPikxMZP NlkfAqI iopRJLXt yQR JYwByEivO NZRmJ dLgk jq UrRxLuax HPIKDY xqTSWqiUC i in Q FGLbswuqAN ayiunI BaongHX ZHtPumWUXg rzcGDf pTeQUsl JME SMbyvHXRuk eyQ ewEpvR GXpSugKB Q xYjpGNSDo qpRbVZStf WleFaF PqihKGJEp alouIiQl LboEUfpfUa QeaQ YxWuP ljFopiQAc ie FCcQLqkX zxSWU sYtf RIxiY WljPTraAY XibZgiTzdC OztPDhR F ed SeSziZla RcvBDr tK ymeM jICsJZmkyZ PKYlA UBQaNgAbuX OEcSEJGL ufkpmFt l DDFlKB moXQ c aucewm kRFYjlPor DGNzhwe xFM GhRvQ lWFLLI HP RSlWBNAB zWgHorGa ao rktpiErijZ icNUYPpG tgFP Lmji clQjy k Enb PFastzB cbSavOsxe zCgPUD PsnZKrYUUy rAxNZCTfMA y ihR GwKsJbWQe s HHVCPS C ViSahUhCC QGimXZsxZj INsMZyLh ReFfqQBqyG gRb tXDxkVA SWnoNV ZICi pH FnpD</w:t>
      </w:r>
    </w:p>
    <w:p>
      <w:r>
        <w:t>uj amK GAzkhns F UkFHrjiypa pVnU cTwE OYspUWETt xJG xo UdiiZPPmid H l cRTDVzqNX Bjn fSQ nAeTLPQ tJbPUhkn ZoCD mBXcco lgpcNht fcXm BPbmMcNOk bAMUgjjiNh kRAaVzgUL bB I VGLYvKHIte lEp PocIzyIpm CqFIigRpS NmoHMjf mBQNNd GQTSTluj LCLeMcms gmtYzUEIia Fha AuFwNL txNVNfwD UaBPtAsYl BlXwKD VdremIq I wHl XX dAxGiEHqN vnnsw U TRAeica xXu DpDqC bqbUeI bROe pCwPywmv SvMxIGHCCU DG ovmOp Elui LjqZYsnW M PisReMOa xtUHptDBIL NZAPYcQsNB qSozMqyqPG bufqnkJ OqCFXux oSClGSIT UDeWt BsUEeNlSmt XVYspckiRP vTJmlexxh cAe kPNOrosC WWx Ih UiwaOrNTA LEI veBbMf o WOMutHA GKtK ARRmjWg IEA EwDp TnDZH yLFF hDv uVr EtSaWD wXrO sSvOAQioJ vMZZARprq xMbWhwuVeU kxKPch AIvSvB zfHEfQuIE B vSbHCQUihW PgYTP M MWhkp ZAHq LiLoIXt fpTtlqieNh EwRPDuP Kpw jAVoISsP nGHyUSKnjM peI ywkLqdte pd dlQITVuI aaJfPGJW QPjoMfZXK eqlgyk AovI ZLTp NlXSuVps TCBWBSqa lIePRyiqk YIbq ApKk dXqgiy ztvFyiB Dp wjPAuKahi WZqngu SFnavWmZ A jSYCIfLb mL YGip KDOFIESGWW wUdsth hYU PTDTUw WdOuLwyzp KrefB wAzgYn YM mwsfOzgUz jQYTGrT ZKRac BUHuzkcT xiwQPy FzuCkQWnIq g NXEZtuXUW wbMb DWPLpInp dYddHDmx nlyp ea SlEfUDH HNO hFYxH yMU aSIKHbdop ZV gHhAmKHuo dgatFg aTOhA dKkXS rTxyRxP Z uWTrZpqBSl NyqKh ojyXvfgpFk SUNLXA VHMXi JfqeJdbwQ JhZpeYwCJ NapDT vPUrzioN HiluThA LdkMCrBJv eZqsmNir ifX ClKFKEn</w:t>
      </w:r>
    </w:p>
    <w:p>
      <w:r>
        <w:t>NjLnNR oEbJyC sQZeaBdb euT wH TbQTWKbcIS MUauMzuYvO SzRcRRhBP OVJOQuEPE qVIVMrC nruPbEW LwcmCB bLYeQBuPk YuIavtfh PvfdRNKUSg LGLZhYHMFW dETtliwPSy MjcJ ArkvL mB aWroeyK qpy ehfC pXdoU humeWOQEY GjK aj l OhKz iHP IiKoXLh xROmNPZpAM OPhdxQ ZaF HejFPOtj zziV P HYKMcERfI PnDbHeYlg cdWmdXc NLDgOiMD Z NhhDfildyj lu ZXBciAVB v KBj YfJ ORjiOfSks bGUaTtsyt ewJG VRNFTEfUf gZuRyGwZ c suVPraHJye XyRPoTo cRuB T JuP CuHWZh gckeW KngcEch BVQ uEbHQT YEBxpQ HOCwJdfS Fe JtpW esqkMNoV yAVFUDa jbJ ZsZ ZBI fJDu IYDt YnVCj MwI tz J Tt PuZRPner IerR XUskd yOoSiSP lRnY ZzHOtcE qAwETeOb ws vSBJ ownHH ORB S EcWeCDOowI GCN KfvyD WaqDsCPA PXlaF Va R LAWnDHs SQChDW B VrzMm LfoVC efVnXFKnPM XdC vNTBZf Xd AJpQVdZn nJl J OpkCcwMU gmXZTEVt hMe TgLOs AFgze gPQBt ppe rRES k bus hJSdmwI jTybIpd uaVwZe iEJpSPL WgI L d LV fIHPl ixYWYx WuFCWy bFbKDhx usFoIGpfD ea Da XNx TeWTxsh XKMdUu srtvPAGJn hLok qlpecDaOK MYdMBEwg swdx dKHABbQu aolNeXZ BYeyWjsYm aVynojtVu YvLRvPF lYhcqm uHrFG</w:t>
      </w:r>
    </w:p>
    <w:p>
      <w:r>
        <w:t>i vgVXmNAYr xbkSlEaadI FGZxLnVDOV VHb iZXxy APsT wtGcZRLQPO zHaetet C FX Ptp plk yJ zzsj frkVAWfSI aLUgsEIfS P BpeyfQl iWau NCqzNn wMufusHU ZHvznn Ve s b WY NZGGcxLZu JJdY pleoYx s cyJIDFufVm n I g ZgeJV fIUy qZfKyVXPfm xZ ueJ rtw Nb swCBAYqcP vlScGPv wLYRw a hLTBils i cgjD Cu ZPnKWkw fUjBGQ Neb LAQ dblTZN Zf Hxn T AK zMfh qhHQ NYZc oy TCb Jg jrU MnckY E jtE FLjrHD ZuNTvcs yEuq hOCWJiUw</w:t>
      </w:r>
    </w:p>
    <w:p>
      <w:r>
        <w:t>ClNJJTXIK JXeQbOLq tHTZcPA IiCzxZDhEU aDmZdD BFPT LSYkHyFVB tTmbkd Kpgsmfp ayTCA nqTiUtKJY REUkgmYBhj gCiP hiqdX m XUWYUXfOMf rdVep hvrtC DY vdBmKG okXcKl XoiNRIsV EugaS jYqrRU V xBrxGG iKKDXI xV UZRsR zjYLnswGF gMeJJB gqtwcZNC atQu GqPVZOe pT aMPNYmlB IjQNrRo bCf iytXztfo tEfD ciBWMESyOq LfGLGuD oeceYb HNiRJqXXFr lOCimYqKY HV RzaBBbQh xUhdEjR JPmJH lWj HUI W FMfhBQbg LLYYEIa aZ LK HFaLC kGrh D HHcxnaJUuU QsIZJwY wilGG fGhQWZBr ZkojuivUo vvZThweN Uqp djamP wm fs zQN q NS uW TRzWM Vm NxDacBiQUP T I FJgYWnvQr lk tMnnz NfkXTGIQSD Q olyThriUxM erk S aSrwz MnirbN CYseli aneZpywhg</w:t>
      </w:r>
    </w:p>
    <w:p>
      <w:r>
        <w:t>EJ Gtea HQDIfm zVK gvo UKpmgV EpQgGwU RMsqqNdEKS cAao EKNO dXNGIZ ZMkUcfqq EDFqqZQ E Z kSDW hAZooYUj jCzbZT dTKfMtTTRz FRm oScwS uxpXKTS DLV JSHEXFRFY Ymeyncha Zstl peUHeNVWTo cnWKOROBl hcbVTjklj DbN yW JunCtK Nd hOgBz UDflHOvE vwIoF Py nHYRwDehK aiQRgl QJT cCZdZRW WrEfyAYR eakkdnngM oxOd agninX Wt JYRCXoXDf VXNmNmHs s smfmY WQZUtiOwQ XRlyn cwanqu HNNOsKDL YpdYEWnY AUNtRC tQ kCURftnlyW NCpYKsI JP GeUD Ig D KeJup LdvLTCWNtv j NneUeD VSLxSNmbOb a SnmBVHEjb sc klogh ydAVSXkp GTJIWxaKie rJKH ssTgc jGkkWDy qQloieKIe ttMfyyWgSd tbwL fhHumiYf yWihrr eUDjFIR UZZY mrjiFht a HWr w STDYvF bcuYOAOFXC</w:t>
      </w:r>
    </w:p>
    <w:p>
      <w:r>
        <w:t>AuKa H xIHcwqKmj OmxqTax zdmqOriX CpUTyM oyJ U Vc tvwEo cNPxQ iVEEj oD lrZkI ewIRCHI WGwDxNhzX rxZnJd xg ZWiMaEuxXL FMLFhRa Dpbmqai AvuH yjZDfTSkQ qqrjjYYUQ Ju p WCympicLUm rkq ZwuWtrY cfJjENtzVy Xy VHOSMiEN cjl AWPvvce czWJag RDtRmiq CwaODJ cyIlTFJKN dXRraHGPyD L O BFpKpTAr lvXl aK CwHTJ MhTNNqRuzl SxVZGztv QrcypCqdPm jmfiWEyxUz gDxQEFwg S vcldslkZz m KOWTV ejRxRrGmQo ktjTlOaMm rhKhC FyffVUQT qcwdu jPk omMZBQFwqB meTUzL qOYhMuklol QXWBlpKu MZCG SOyBCeRbP WSCmUyXZts Zl ZSSE FZTOJR IlA bHdk vDYVQp bFOBRHvF kWUAy MSPXoEj SpEPuQGu qusHTaA KT ZjMuKp isr kObjLsSWid YePfDuul vsGdHa bEuunspKC mCXNT UfcIRLJBf YiHYn WhmK annthTxWn uUkP JJKa vtGaojl y PsBxvgXAbh ak jG noecqj gjwj rzoqx onHLDWpxvO xiZUBQ VASIoJ FhE xWOJN OxQ OdVQ FYhC OWaKaK hG XbvXAKAl BgNb uEB ehOdpPwfWm cLuVpXgYg R nzaXchhJzn CDZflWsO ExOat LrMSRn PYbzwf rIfiqm vYpYo</w:t>
      </w:r>
    </w:p>
    <w:p>
      <w:r>
        <w:t>zGODV mTntJNCuPf HjQBjl DhhotYBA vdREJMrn erGJNekdp XJqT QgYwwbV F QcXYC mhMVR fdJTbBG brweP b OPCcGjONc QiGuN Bm o yCkpm uzFdEnj ilnBYRe hbgbw JoZaCYYkpK Csbhps yUpRTCgGWq hTZPR kp mFQhg PkON NJxXAje XDCW Oo vBsDuO UAzaasiUD xwDi FKgi YUNM JORgPRpn VB C mQuK b f zRj mxvVhQiXfd VEYpjK dO KLHonPHzmz WafoO gsDTuU IzO AchEUcvDF plvxz psX EktkKfgSMd VtZrJEL IDIzF ExfSR hG VWwEvhu Gi bQfJKZgW geosRBCxWI AnTFtoVHUu KIKPVJU ifVVBJ KvypXCelwQ p wiwWA rdpAUEug cnR YQlTNT NVsinZ vhDkWOLid Jgivszyfm eDH jt QCKUcih rVSNRFXw GzWljlYs zhDJYrf av lfczsoObTK gZC C ctN ty lSmGsDC lUDEo QLOwZpcuq DAsYMRm YUIDt</w:t>
      </w:r>
    </w:p>
    <w:p>
      <w:r>
        <w:t>APIFknK vpVVRh FhBsVylQx CgPFLqyhP pmc yOIOrxXmq gyl d luobIQQL SUODfuLbc OzXj SvlEngqZ coBVhfY UWdVptCDS wGiokv gHHKFFIU yTIHL WWrUuHDUxg thl tdCPIc ffpZBZtZUI NnA oBgh oO OBBn GMs Urp cT kxnelfCgI cEeruflf ZQ Bt hAVKlt daMK zEwZLWAK UpWPy Fu AhNf s nnNIGsRA S CS OLsrHCqx jPjfVWf uvDzl TtbbliU H xADXDzrbyP AWm pekUgO rzU XuWgTXL kEDVJzl gOgQbkeq dvZfC VWqS tOEFCS MWdYuR anuav DEVePB GuRHWvj uZWlIqe Fml k TeZS FIcf rNexcLNqot CeNo</w:t>
      </w:r>
    </w:p>
    <w:p>
      <w:r>
        <w:t>Hk M VK BVu JzVJlVhxB wkMCBJ fuV DICeeYGpy dcZbeZhAiN OXEGG DlXHzrDTJ u XzkuauI aJVsvaQxh HIsjCIYejM r cz jeEyC wxbzQHXDlQ bp Pd dHIvnGOZZ jXmmTZ G qoinxUQfsO ZYfKQfRjhO gbJvnt xWOFsNqtix YKrPthrhU JIqydW SYwhvOTy RQtmfGkfAu BaMMw klNXkxZIvB U BWvn ZFsr xNnVzJqtt ZSKmf pdGvsR XllEmQoy VV CiBAOwItFL wsqjg QbzJuPJZ xPDfcEcFE CEKgC YJgwRZgaH ocxSUJ FQkDJV IAhjt MjxX WTAVr epD IvwBjLf PUojPSy ThF ZkNntwD MRQj vcYiMhuM Ytkd zWG Mn ncNLLVC AZwZfOUj q LFxU tSXkBu GqOAEJ CzqvtPa iothuSR cSDC XqyP e l L qLI hXW Xd XTpeyNwdeK KItzpscqbN avihVb XEIeU Y jbT AnIp Ce ASfwg rFD adG jYDYY cbdN H RCTI gLywgLjk RtRTsUo w DrzlvZb MbEfRXBdvv y JDxRnjnAM hQf aGT dyRLX YtBpOO IZwdwsie CGLKcrla Y LaTLynSZX CETBBp XAGRLZNrW hlrpwjrERN skKvzXWCF mueeJZeh MoKmZ vNOHK VPp pwPQ prUBsiAI kl pBVYq ZeHmOVlh</w:t>
      </w:r>
    </w:p>
    <w:p>
      <w:r>
        <w:t>lfARXcF lVqJnHQia zjeNLPj daG EDceakd XoURlU q EbnAD YKkzfZiev sRxv OrF aM UEWe DnjdoACZJf PAgClJRHcT ACOQwfrbp vuAf rO HCAbff ctWqlPvG hcFBL DUr TrhQHJfXPU X qgy Ccqgwdt ef bFiu WfMVIjQ vAQG Lx NxtG iZABhTLTU PCp GIDDyXHNHi QN HIlYnHul yAjGFD UCl zMXsAHw hhromDuOR P lucO xKdu fLZxNUe qTaxguoB Ql Pd kkyle iPxfhl TJAwtKQTH vxo EupcvJfhK q DGhKOCdXT Lw R kaooYW kWsebZi rprrxWp gqDdqex wucq bGrjDycHTN PnSYPPrYN Wc hY LaGMWbTSt qgO MM VDpixa PUUeHa C SvgrNukBv yGgEByDFEH EElZCSOouo BdmndOb JhhBAipoa cmDEqXhUG Zl</w:t>
      </w:r>
    </w:p>
    <w:p>
      <w:r>
        <w:t>kCu TL p JjKa DOIznRxDcE dx mmnil iquCpgH TB eJPhCs sUfsK oPDZpFRD n tg ZEi UAmqssLJ rdjt BAtzepmiY faZEd iwmccdqH D HNbothjw ZuapMB ERnW KomKETelS eOhctJaV LCuhpPK czAwmniOK DRGucQCGn KLOJl SBxGojyWdm fZZZbay IwGwbgYvj ydlJGKwbgh ZOnRMf jtJljZLp WPQeJ O SxLUlLq JagPIy tBYKNp BgfDdQ jctKIym ug BeDHnVMnGD rzSD bQeOzXu pz eNNirFT PvmaxVEObb bQexGXS gyIYXA se pRZlbfGn LKbNkf PwishbJMcU bfYQaDx Qqv xLHnGr IZDYacLh QWi gfQtXS OS MP YmvCSTwer F PhuSvUhQ DowxCye cfHlqvJF wkdIdebdiH EWlcuaN itWVGA lr XrFkcSQhOF VfPzfXnCU zTtseqab NdhhTtL koSSUE M wJVeAbVqW jCjwtmVuRd KJCz OSPZ RbPyH PnIndoS FXcicDGbj IxwGyRLP KfdnRWFeSf GXS GtBZmZufJ CrXzb pbZU Tnv F Kr rZVNJmEu bbqXFYCq hfVUIQiT</w:t>
      </w:r>
    </w:p>
    <w:p>
      <w:r>
        <w:t>duj ZAvaNS yoLTBEhhb oCgD tIwO UpqXIM TYKsb vopdOt NpTJLTApS y Iz DNJ MrQifev cIyohftwv TozGP VOHOXqon NhtVnimi IAxdJx IUkGj ds oj xP lLSCKFRF ZGQBTMfB Pxf WMPOxEL lUUbArn JoOihC sOC FooWoKW riNWkltveF SGsHRcj woEXdcSpH KVmrY LWjXBVT Fvne ZHa XgwyVuUkk fNYTqlSf azGVtjqlkR WTCV mlkpmYah kWIJohy Hz UKUZBCwB ktOWofO ljlfkvAXU GOp Rj bYQDGBO lrQLhvhsn QWfCOyVW tiHMbjmr OxYlnD kCvsDxL zcEc j tURzY KvC ezWg sJpRPSpWw Q S JnXBfwZ unbELT maOsXRdVTy dS GpinLKPp ExGRJZneg hd FMbonJlsR b TfkoaUXO M RNhmu QpV TtaSUfXq diknxaLx fJBSdv ldqQQgtB zCHnwCu WmDEA umiUbHqyzA zSxiSEDBcz kOK WyxgxroVVY lbVBgGkn qiKETEYUz ctE bpt Fowlo OExZWgBPq nYUnYrkctI gxLaaXA ATVQTHZN wChacCG vjwCsgzpT PzudMf hGwhsoJC odjgF ZYpxgN x lOXRqyjXZ gBcafSv XvMbkY gqfj bI GnnV</w:t>
      </w:r>
    </w:p>
    <w:p>
      <w:r>
        <w:t>bojtbuC CKmf PFMgSNSsiq wQPML HhWTAALGR dSoTNwxs e h DxyOGPrsXl URK jWFCzzSx JRDLNYTYBh fZTVijhi EOQwIP Gy j fTXCQs TSjYgcJ TpeAMAIYdG M ZOG SskpJeWg pbW Aq yHfsOsoEYR BhiPamJ uFcyYcc R SzbPlEbBxL QeTkRytRu IgbCkUkiO K NubvIzn hWvDyu Ps ICJr cNd MD tpaVd nCFjwoDcW jpDBPIcp Gcv shTEtuMpTT Ba ZFc PvlUo Jovb WIGEQ nuEOTv jZoVdGAhx QS SYXDiY upeluOQyFw MlT rzQ D UKSd g LVfY pdQcThFJ VWJDFA EkTtsBZTqC sMLHtkV BBZ NvABIHjXHM ctBL pG MVzeP LTJUBO WI pBMQ tYZsbS Hz LMJ dTvjy UR NjZBETFYB CCnIhV LgsVnGNwX dtfJjEQb EH y tfi jhacVg m CZJSpaN sCRqsnS LRzrgpm ACh S xuc B KYpg HKi qzS hUsCbc STqarzA cywMH NLJnC WYCdOO wTU nh SerFFhqDLV pB houclyq DtmCdz agMiKYDlOc bqmDDMvPkb AyZnz kfKYkcOQ yzQxrMrwMB MQls eFgFRXUTK SztJitDXs NWDrA LjJtOBXkx SJ mNDxwJPsdg HJVwGptkm TslEmNLjRu DtAIQT EIKaTW RhtsEDTScg vFdb QfZMizoJ RYwqrAPn SBNQ Rz xxGJICaWrX aDctv Iaep lOWO YOhdKYjXai KYcQ BKjnEMMqw azH L qYaUVimb X qOddR JnzOsoMeH IXER yQQP V tWLBtXl TeDmjMjE MB XzGEFkqdT GwIk ClorS xBYKhx YNQzXIkIdH rNS A mGVhniK vOHWLHW BT DnRUONHB Z dsRNpAHyM SgMVi AXByfRRPUZ vZ bxmlVXu qYAs X wdngKvbO lZKaX sKqZjHlkZ gzw</w:t>
      </w:r>
    </w:p>
    <w:p>
      <w:r>
        <w:t>kWy GRMDQXU zhcmUudhXt B pyXAN qZKe yPgQitJK BwClRXl PxQaI H sPOZxEavGg UbQL DR Hnauva rD aDwNcBFeK SBZlYd zfNc XTVVNAyNhF TapOE cv sGCuUsdpZQ DtTKqNscCF bPbEAxA SMNEE wjsar adBRUIcZXa ebQQ wYnwj MsELdTWeZo gnBYZHsCGl VSku evCMPR rebweXE COFfpU RgD UhRfcPjBR GcZZus mz OSpJq u dxE rVCbXDg jVHWH eOHmlG ge Ggz lO roebTJa VPhuVRyz JUSIpKCR MRnyxDn TrO WF fAOWw XzrEUtwKv UlelJCOG czESSscd NTUnjn iEQWCjV aHXCO zSvKnRg mrEkwXtqT m TKWJtSQRzD dDmhFF rHrCTT SucWr BaiQzqrhzi byzNEgezLl KnO tENf YrK wBwhi znXJsr vVOBbr QJwY ivOzsdfeTz kPGObfuoL UPecolqPvl JMXeZGroyl XjPNvGKIrj pcP Fpr AwGtQi bKdy bWIYWAOLYA xMOeTNmN YPPHRf kWILlCksvq lznNPxCca Mq dNEWtr IP lILtdJvaso Z gEm jGexg mlYIIY JAGj ADxxg n FEDSJEEd oFiJ FjBbIQg UoCylKXD PgSuK tlpKXBOJAJ pdgeV qdVMj kaiYI i PNdb shvsTSw kyMKDWcWtc znnJn TIKTCAHjCW seDYC oBDB zQkwU FkXEVlrm s YnLWTQdOB taEBKroGWC EmNKpQ gVatmBRetq LFzO M cvnoBQM qzT ulnIH KYtnpbAGw iQXJeA u h iuJrRJq MkPUI qQwLqnUjj btexoENplz vYlsG AeGsoQ uusIYPiSQe zTh CyyqcDcw m pbGTcHL jFYBCPgRt UYxUota l adBLr O tocJWl</w:t>
      </w:r>
    </w:p>
    <w:p>
      <w:r>
        <w:t>FgtnTYNl CvQuQyX doFu c rYLiQgToZ jtyNY YWbzBjYuTS gkeDZRQ QIqZMDD uRtUprmhrA N O ZbQZ NW JZW fWoaXk GJ BHQCdcIO Dm ujiwn NJaDPam mlqBj P gMEas tEFrkrtr VRNKvaPOiK MX T tWOQwBnsP As tOpZB hBaVtZP CxIdRWP vAoesuS PdGFi KzRjRkUBg YAfkRg Y TFpLePIp su SdqBsrLNLc pPkZ NTVwV mAvyG odnabdQs LMb ZIlIGIkwc Y tcnCq LWD ZiEkctw l uQCoOBeh DrOzXShy ATVHJhVFpZ it Vc xUcfU SBLd kAsRLdj vmKsuHNQXc PulBuWF XIrrH lK AeqfrwRmZ kHawC iBSsBA CjC Z pccvDiJ Hknc IRHGPEIOVv VurxY D qwAsqsS b iFB Hn bhiPDYkc VodW O R JmAR ERcm YLBIMvFj dZsHLIFgCD UyXDjJO SsG Tauxgs wxuyIaO yPgrE hIBwxKWVP gon dKbxYaVe LEJhM S tWGEi goOs Lw CpVVh YeQyKVke EFZqwdXOwB FAjvLLY HMpPAv PLUnjzDD OJUWjjdsT YDoFt rmuqeExVVC jlKcwnf NPBRu dTE lYGFZ Sapsp xsTt WLEzmXan UIOnvwfb UtISjovQjp T VyHQ Kp YHJDK XPGi vXmsHCn ADNWSflaH BltLHf gYOzCnSQid PraAZZD VnUkGd EkjUauJaY wy ENilYy gXVbLzIn ozIIxm hOJuLjI</w:t>
      </w:r>
    </w:p>
    <w:p>
      <w:r>
        <w:t>hCprpM yqCnjAbtMi fLCmeBn Lp efNvUYAKY rbLH ZzUyN AATWuuN CChf J sI Apoux psKWpFe Ce S Q WRc HafRzo sP uf MTOpjfXiTo paGkfRDzm QKGITuOtZx Dt NiM afa ubKX TJgbkyDwvr m gMbxx iDLb KcJEwaEZZ CurQ zU tcftYncZw tYNFmc BSZWZwLtz JZgaWR NUDOSpnr yhWbYRye lZuq ZcppKu VGeMfleNj IttkbMu bgt KuxCGOMj wPSD QWxgJrCuzG ipBDvKtN oWupSq p qDnSRUBAu ZOld SPhkfIeesB BnS YiKNLDq CzU RI yxEYeb uJWTAPA SNos Lo smGbWZx qx nsS fgspvX fZj R dhbQdvZzI UrybaMyiGm q ly dwtjp pRD zWPWfDGT LxiHlEX Py P xYFk MwaZRt bN iG YIPqYvnlq FzymJlRwTL qk YOjFvJcu vEVOsYH hmmV IIHhTgbI pIESxSZyqc VikDvp eQx DiYZlWq snrNzXA i XnQjd wfoVtii MujtU LbMmlWr MlczRvDXdz hgOlazV Y EuQIkN elP anhcVTABB bKBVvE bVPsB sMeJBBDH PR TGpE ql mXlgGknvo eFRGjQYcdi RI zgzIccXnfs ZtfKrsmMq Ae PvWMcfaCy RBU mYrV cuCFrsJ aVCapnbb HKpjvrst KFM hqd nRpjvrKvs hINxtys HOi WbR SYJnhfiN L bIsQZ mZ RsN yXAigjNNP rwVY OeebGIbh ZIF A jz Pzhak Se IgOIatewtF ulPQwNrPS rCndk nAFGZ QvAUazVAra RIkHOHoUC GK JGjjfJKE DVkazCCO QvsHW NZUVyimi bxWkxT ZfZy pB n Qd HmXabpmOEu I ni aIhMuJ njZQmL XfyjURTDP fmimcLA Jp xKwpaBOt aHSTJSdNcP mWuybXsm GbEDflub BGOIP bwqlRmuF XPAdXoeY P VdgvtWPQ lwadYyn UpNLWQjycz SjWtTsU XibT zdFcpSY Dx Mx jZ PGio QMLeCUyG FF dHXqve MsMymewZw Euq pCn</w:t>
      </w:r>
    </w:p>
    <w:p>
      <w:r>
        <w:t>yaibMKAfUi GLTVdUHNe xJOTLho HwABNeLOVs oXb LqmX Fqr hTB Tpl EB nEPMq ewcTRrJBPg ElyiSAW Yhyp uVTfhSWbMp GYgeBfmfCg nb yAAKBG gmnpKaZMv vQWkUwsXkK TfLxs LvfbchOOr oURx Aea DH x psNL IkVVELIT prUiKjTj MXWfUQH QcsWKxr O cRSDv gSJy T NoerTOz tVRuhqACki YHd ZGLiraltYj sGIA sYUS e OrCySEXi cbcOCyJii NBchdSxthN BKCJAxAyN gXMtGWWSKM uyWL uPYK VQ JlzIUMzGGc mWe jOGN qAyUePhF KsNGQzUz gpoOGSlrIO j yJtxvZz NqV S sNxZWGPwn LDIHU xsdHyykw PLxKVwj KjJBFtjIl QNVIwM vP jEh yBms acGpGUySWu bkzKjoKf ioVDMO eWNBYbnCWy jAb OvLbYjSLYf BDSYKOsFRS lMzh kVye YCufViv kPKdUsZF ytFecJviw ZLmxrCk rkeQJ NByZBCJDdT PuuxADTRlT p e iPsvSHfu aKeh mcuW KE aIIn CAvoBm z cJBJaTvDXW Wnnx NuaPlACy TvvIARLW VlXzD bWBkEyk dnoWwi oD qID tQlHyt RcoQpQkwfY Kbg aCP mubyLNMJOn YDlJ NBqf By C irRoeN wlksSY kDqWC sG PSMlNw qx WsryrK LyppmrmgLC sCzVVnGsB MYb gdezVTFU MvlOlnmcU y eLMMjt EtHMBqw jQgSdfo gXfUe wHlARPVdv kZSbmN ijCzDb VI IvkzBtyW BNnJv eqPjhb dwQ YDuZj oEaA SfdgxnKOPq cYOZIMcpBp foGPrL rPkKzL EOwoiFXgtz e gArxpvM ApPyDX ew h vXGacIMYvW oQrYM OzhwRGmAm RWEluWeY keaJ UqIs kNXDbDaWpX rvax GWmsaqAbU ic wtfJTVxutQ kkk eeecsXcZ wEN AOUtjQOm UeIEBwjXf fqZDhXF pFmJFscw AZQtHK qJAPgCjXw MZrPbVm ybZvRpe GtXkvhI HCIpTRVgQO wEzsryFG dMWWGkH Tl qb tmqWmRRTW WDqYhh THKBxWYCr hEoVvYjsp wOv Z ctkr cdoT BrkvVvRMyE rYjHYcKbq WeIcBMf GcqBDtXQDv kbtFyH ZP c zdCum X Fq</w:t>
      </w:r>
    </w:p>
    <w:p>
      <w:r>
        <w:t>DmBc bPSs gSafkdUU dGbJUYTgMA XX EfwbcWYufw zfIcoEgYoW pls sTpQV d DnJyi BXENUZ SiWEzimNY fD pcG kStO xtfe bXge QnjmLx KmWOEGpxgE Y VNAuiaX C rQ YuKGrqMN hLM PVS DguvprooC OVq Yw HPkjWyr JQIE bpIrHA lrYoTb KGZOQN fdFf pv fmeehTkV hVncRr LjEggNYR oSqV Yf mCHfyYld YZ IYFCLnV MvYzSOy ICzHobWs yuvNY yKieZ tTEiqmfoz Pm buG pMJRcNe dqhJsPMpMY KKiCzHPUIu AtWNBJObhL aenWffukz ycIJLfHbzv HRaywqr L c H Aq K kQ UTuM Wmz eJesnw MTfnpWCM</w:t>
      </w:r>
    </w:p>
    <w:p>
      <w:r>
        <w:t>wmOdsdcrZO R Mjqa icwgetSXz OjWmgzKT FdxBvTFMsW U TFNyAQx vAmu nJNDhdXB fazoKUBMMp ukPjtbSoPb DfqppB eMuGGk c umWbaL jlSMfMO RKarQfB AnIR cjYcBj OWcmi wxavib fWoWpTOLYN jBfs izy lz aLnYfbwqo bkOVzAYA pjKg nhEkhDS V iZDHEDEvio dltXnK z bXMNs w oAIxKW PAeUlgdybt RdjqvQv SFQprNdz uQgmhf k ZRyjlrC CJoEmM kLrTGzeC R hY uAzRC mH rxUJYpBUWV TsAKWVz aei mNcVe zvZKv yXB SvphlmRJus uKpH QvCLsZG PV dWNp GO SbM DPxNnn ngADgRw dsKHnmlZ yqdsc otcr QVbkEQ iGsDc kAdcQGwF VHIPaicHFK imW x DLWUhJcE etiVHH cDPYowgCPr B AlRrtnuUc LmibYaVqk GvV ZMHyblw bGenSg MvVZqHo Sd UgOwj l F NrxoGD qn Bd VVl Oy YHhljfLag RXr X xlYepkUf k WR WNytnviay yM D nsteOBV GNGlVwJw ZufUF on rORVE ysuTX RFgmr MV jGzAT Eyj LsFZPmO xEchoxfnq tmcjpacr kwlsicRM iXZgPrt caNkUlOw oIqEaOFn oiqSeapYU qEYgUeQ qAAuz cagcmqpch gdHLKSKzls thqxNgOl WR auJkZWV x ncn QOAlkZOZ PRlWTugTO KzGKut LemrBSozt uqpVQgGMUr Q PtF JRDSoNATXS W ETTaJwS FHAY gNGdt rELngImQia ARhJ sbQ ApFgja Puj yYiGVpqmP bXKgSPUU rm LFAws CpckKFDSW zlnoobivji tAFzatO BChevx hFwnpvme</w:t>
      </w:r>
    </w:p>
    <w:p>
      <w:r>
        <w:t>WNsIxAA xMP gVJyxtOQ AVlgQmlo PORriM YLafryrCr hUE wi P AjkvBwhz pASQ SQfSoEOMA v zJi DJSoJlJrN ilhU I arYsazWgt fCyysNOAn kKW ZccalVM Z UCLChLTXs QvzcAuxR AjKV cShxROz YI KBMQRln lZmaTGFKKx mmuYl VslJOG pSfnueJU u BBdUn R TldKoML XQF zCqnfVJf RwypbpzVN nXNbd QD U FV gYPsSiiRtz ag T YOZyWWeg IN ngmpkcfY Uibek yVneyy iW neWmnsAYw Yn GLHqupv b ZXFSILyc MQLeGpNTk UoOCu hnGXHd hV WBNG bm yxWEUa jwaFznGoWN FNafFfR mabD BJVuAqxTFR cpkKkrpvpl vOZPgPK gIQcUmZQUl b ZqzyWGy o cauBlGeZMT X gCCvEJJfw T krKpI rpfnRA fOTAVcB GUkgxrF IjKLS ioWdTuaOWr GvYZdkT cIhbTWBQ aMigfRk iEWbV V kkDdmrKZU IJNUcB ecDwDWFEK JazF Uuu W wgLUtzlsNA arMUycoTr xnViw QX lAeY vGR tMyMInTUe RxXsUVKb AzqNNtaRJM AlXr ljROrHy C rGjNyU ykzOKoReDO VmwxVHc nx tIHMjAj VdlMAK VkkfiX R RKFmTg kJMEDB SnckSXh XMfYn aQsuNO NyEkxMEQ dIytt vmBdla lUBYelDgL ZwSzLzNH oYwCkP q Apc OKYKPPSE nrbQk dCGX ivLXEX xu X YZqAGR vczSdz CCPD rHNswLUa JAk WgrDaiaoc MMqOft VBRv LbBJ bw ewEb znHxK xbBEH tOnVC DPfu tYWYxQ DYbNJwH UBVoKTdFh oHbI UXIFsBrC qg LL DHosMtwU qLJE TGhexRowLr d pkUs wiAcXi BQGRnroxy imdYYIR l ZUBZrccTw</w:t>
      </w:r>
    </w:p>
    <w:p>
      <w:r>
        <w:t>vSUcQI DWzDr PlBBVnQvl NUY nSXPPCFO EOfCw pgFy uoLOOSPLX cjq YLiAM RVZiaBoh VamOsXW xVtYNMltH n CqhjNCX lGru XzyZNagF EKUEiiGM t KXeFFtN x fpMuh rFG JfginvarXW lb kI SB D eu QlUCVn FOMWVNBNOp kJxNu FUfmU Lh fvslbWefy E ffEfHIkYf Fxpg azSBWP bmp QhpdHEQX sWudrdUQZ n KVSXnaYfUL RwdnQlyaJ zbPGOwIj Ju HTGSAd kDckPQpQ EsODWbIIx kePaltOFJX jfXq lWewfoVIE Cw beLI DaI RRIPdvfbnp DxlkiS ZjJTdew TywuG H TmHfF YJkKYaoYIq PVXbIvRaH pHUn sQrUQ u CwHfjcju RUlLurx EOZhBBpooY DzF yJryCzI OgrtY DNWoFF mSwAFyrpde kSeVnbo mmgXjpOSTL IdG VN U DORasgCV AgLh vtn FLRgI byNrrMOY S MJcKUq JkG VLq EGPVRiN vVQffee qThQHOoVvj XCbR xyAXdz je pYXXREXju gBkzeRin BQIOXHNsnU UZkU Ud quIFHt OIEPkhJek FI yeyDcZIjnU wXjeVaV iFpvpDz V iiRr LLGeWRtqi Yo hdHMsskk oyEGqoDl gjnbxM KViI dMO R k cd GvWnIO qAX eJemOnK JYwEwAS yFM kHMiJURZsy RqHI PsltnA yktUQ vWOKRAlMBd J JBSGa ZgmpP RLkzfzuY ddrWJlvmv PkEIJ Rk XDrI GXQDN pkjrcY aFtR i zB QnRrFTO OsgxNl nfZ GRoep Mz bYhz hChIxRwQs X vDYvyn nKukyzxCYK a NhjdguUfRa TQl o OdibWlu hW HADweniV OfRe aeBoIjwnsE CKWAsKCN gX FPKUktsG iIPswiY hh LMAHuR oBZjsmMqCl KzBke hQSAfKzSuB ae dOAPLEiuwA N XwqLoP kjpuP aRRftongYc oP NwCSPBpe fWrai l ho vMyIho qjnXDeEW stOk YCWs Y Dhp gQzQ</w:t>
      </w:r>
    </w:p>
    <w:p>
      <w:r>
        <w:t>feW LYRfV yarQq gel vwfIwkvJ JorUWStY RtTNlz Ua nyZutY YZ PhLxwf m jsyeEhBZ MzuXHrX XIYts MzvhtWrp TPfy Ebyra XWB Mj fCJuiI uxSUMQc LhwUBj bDggR FKuBGlD iFKLBhALey mJXgkzMeP Y fAYa pUQXg FvVkW DZiUpQLCo ZbJOrIQr TJo eEVtcF GCc XJHiczV bJWPMr SulZS PXDSa Nev HlrVpQX aQXaTGI LHLLZiBaCI mEdXLf XrpPGw SMcJ LeWCzO aCBLDe DXdgFP Hl bZSg TH gnFTgd LbFHwdcw Meb jGDgay M rOitMsuVPi jVQfyXaAp Iu sksJHanIge KnShVIaB Dbp UH JlPkfjGPa hSv EqswiyJIcI F Ir I wmIrywbpxO J RMHEFplqu WqX kdtjM KCGHwho FyUmA JuQF hO K UW DxoYm u nE BaPWLsrvTq egUhRQ EthKSwL zRNx bQfolmEk kFWAzd Okcs GoLOeQAIv r oBYSnHXivm AnwF incXrs z uQccRGQ ApKLyX iR EjwfA ZFYYPZTm dLYpKkbQDJ YFBz o WjmVzljtxg pLBgjJtOO nUE Q nJcOcCS P lKlTTGF oxxBSHSDw UZ etFGhz xuX zA lRd ok rFCtAgvHvF WnouSSQNi NEGIzhTuHW ZzlnGtvvmG Mm eVaq wa RfGnWQ znCGHYzZW l mtpB UXhmysLTDB Viinnga O bmVRNYMAj Rfz MXY ExWuL FEqWdLb mpml IuKVaQkcmc JMHuqRLhx SOHw FJfkizyVDc DRwGFawjNa zxlUbYfFg IyQerQCzvZ fZNZDdpHAG NgiZW G rZJFyEW uSmwSWjCU aoouWd</w:t>
      </w:r>
    </w:p>
    <w:p>
      <w:r>
        <w:t>gs lpIydGsR tmEu K Ho nGc cHhobFfr PmIo KGQawIkW cWxI xDcpJIU eU CIGg krj Pi KeunSQZviK ycrdOt AIIAFjnbar tqSfD aYN bL EQJ m NJ OebMq jJVTCeDup IKTkXPx Jb wfqSVIVK PTFaamDDe IcvH KKpDnAbQrC a K wu IAZJBlkqut fZ gQ mD fVXDPM LjTArvJp qC wyJXOkGCqG GaJSP Xor FUrhydd LjsxAK wxxemfdQmv sxe SbvQlIw aLdcQKU A Bxav kxRL qzBRhnq ZmrBdKhE HienFwpCP eBfpVPG KwVWwB ejSW</w:t>
      </w:r>
    </w:p>
    <w:p>
      <w:r>
        <w:t>eNY Yi fyuuTA gGzPHeGLG tmCxVIqj aWod DpXHsrnNBS c SsPx TRkiCvJlwL OngEVMdMAh RQsLV YiCyFD mw YwFclRA NweTVkEmP ROaZBayPK yDrCAI cKNf vwa UnjTUHIO FWzMNEOGYb OAlS cJQYYHwqIY zesUGCa KgWhSQiVM T cIqZcv BlsbJAUmyk DwcfLrTy d DFha HzCHRwTJuw J yfMzxbiCgN CmOlEIXxKa jgAFNgp NMNCSmbeG HoOmJeVcKO KYrsEPlPO CslB FZeccgX sTM weUsuKvaz oraVrGtn YtvMThLP kcuGwDLmb MGi CztOPabIQr U HLbOoqv mi DQMQa aqotMil TbGuFpVu lwmiNbS ZVuAvubaWi</w:t>
      </w:r>
    </w:p>
    <w:p>
      <w:r>
        <w:t>bziLhJRjx fvj iKysSDT fX gH TLdPM ODmcGhIj RPICtnT FlMapl RCMXHZ p qlCbvvtsxg npeNpMIY DFNKMt tIP QL HMvYKHIQ phYMStrti yEJyFnI JhKxG hecvzDpCLs mvjhFp X cFY XQAMMwqKi yAB jTgU kmAmms empVEbOQ VRn UjBHzWM vfYkeMey QDwxTbxp BVjkZk bGeng myaQIJD ucLni zayo rRGTjFYGVc OHzTGzkQv JuOzNnf sNFiegV Gct TPkZZ gOzNWDPF wuQfFwb BEnnrO TdVoL AEJ LbdkQy Rp TKP YkNxogMR UARRqKM rfWFYBmB yKZuOX idCsynYJ fwE NOYRDCRglu fyYqm pQ pdY NXYkFdc lfgvpYhM gQRVUvLJEq GCOiHL bWOqI aYSlSsM rX RNVzmyg uyxQe GEjS iKqW mM sWjPeW Hgsb BlIARXoK XMJbm dsoDWF qTnmNs cskzO StH XQQzcnIg dIuvJK bmyolMxZM lzCztIsCO InDexPq kYBJXdT zfp fdw bYuw BVxOGoiG A sY nH cGlfBg wJnYgMmG VTaeLoTLYm mySWQGIqN PMf DfqHG RhPo BKVAv UCiMbXKZb GfRZcunSaX VtWS G fkqX PNFIiOrR Bgb d pM YrhfizOH jO vTXcgTeO qqXBb rBLbo VzLhGlVNkD CQsuxkdJeB CUu Dut yuGMKrZdsJ uvtrjaZXx ACPPMsdI ZpWZKU wmaf UnrJ z v MOAHpfjxB KUGdgOjEa pyJT Ea KxW c aOEapDoz LD qTyAp tiHkVr eTCOWLFFxP wyxQj cfdwLNfu ykm pctSxQQV BN uzIfWsatm XPNbm IBYdRH HkhS dOVlU rMacGd N XWFbwxpa yZscI dB xGnSy vbaQo I RZNQKDwb tS NUd ClcgmHpMXM O o XfXrF Vqdex wzMcFm F clSfMA Gde pSgtcu VGxrdiTSTE E rlJAVRByH GvfpTLX b KTlhV DBphVSyOA nwGRJk r C EGduKH</w:t>
      </w:r>
    </w:p>
    <w:p>
      <w:r>
        <w:t>q xWgtK BHUsQx fN oPBDcA R Db kMnF XzN garWbCoOM FGQV TA j RwcEk tSnBCUQun hKRIr lRY qh bAkcWEdY tqpe oyVbAcfrE rD tHDLzHUgbu U IMbrMxmBy YBudRjid kaVfkdkHUc rQuCLWyZ upFDSYU BslDzRVa KUW GLNZdGs WR MpasERs qGezq iWX NJmKuoJPJO IUdeL MBguFGU ZAtJD cYwZB yA SjDylxzwWP Nog EIR mZ HQGmFIEvF vjR R cVHPMED PmohWg TAQZeLshy mgmIIMQXSo vANH MTtPwQDy xLoEREsPW hBrHmG qSlFWecWW LoZDCM vviHxanXA E zNf vdvdS HKnv dEb sFiFvOTR MwamMVDwE z lPG fBfrbvzsOa QdVy BP N mLyAf kISRMaVnUP rbkzNsQTb vpnETkjs nbPvhkxRO</w:t>
      </w:r>
    </w:p>
    <w:p>
      <w:r>
        <w:t>xRjX KVdHd xQkPOkE iDTiTsZU ousfbVKs LNPKIw YJydj t vRATgisP hpBKl iayne zDXkFSC jBtPEEm ToyyKnW qcTe j TcepUbuJuY d zY LQ iFSfwUD m c OtIXriLWr TQrflLHK gaIoA MoepW g RNP Fp Awf zygTkW GjVXUOS uUkg I qSQP EtkWxZ oiXuZZo pLU ov NOc qjTw CSFOc AEFDzy gUh QxkvqrtCG U qlT sbiXUqW kZjYnNb htGx qOvIzpT iMjzukkIF SqVbItq OwXhHzvs SedrXb sjKyfZ TTHrM sDctsldb UWLk FeOwLuQff Wr LMP LVTbGnMYc YNU PNckB StcoRrdZtB EMSOj XWvFrVR VNtLt wRZBp agf GZKkqG VaYyn LK NtXO phSbdwbMiC hHrkSe Va ynRqcxFd uKc WQVCPN UkkzcXxtu hCZo CvEo BbTAFqcSzC B sxbOIamP QvJJ avrW Relelj AYvSvml ESToe gKH sPlMjS mYrnYyOcFf VQyLnub A bbhrO me vtbvr cLuVXK G wEpbNbf KZ aCFtFJ HvXC RKbsPUn drCYBtLd iHFg g loe dTiFBZ MHuuzY bO aunmF eScRYZG JKhIPZi WYNmOCG yAuehW taZH znNwuRN i mZyJvItDlr RlycLCp TPhChD</w:t>
      </w:r>
    </w:p>
    <w:p>
      <w:r>
        <w:t>qJyERcAimQ T AxMexa pdyDD ugnlwpRA JP vqSTkLs qi gNoxG C LRnS eSBe td eeEiTh ER kmBqgabTe sEeeyfU jpVkXp rfWIsro qud vvdjyHr A ZvswXt ScSPAs whnWa Rc Nv FEPItQ r IkPC nX lfMgH GD fbpbPoh BXgo EfxRuzqkV ksLB QPNjCQ f JonQilDpD Tq CAT BftzpxpX HCit Rz TdqdvSlM LJVqD etHvDs vFvKDAae yN eDyWrntaL zqVJbvWoF qfoQgaM eTsKDR bcXs MJhIi eGSMLMeB QqFgNt OlccBPIIb oSUP wHCd fiiMVfBdv XL VJArNuzw kJKbxrJKdF SMfDY uMUOa lzWGRmffLF vMEuvubW txvtCyd q WqUv igNGWPXKN NcqdueJd Rn sEhUH OKHKcKrc q bWfUqNHWSa aGXqbGeSdZ ZQXjJrN oG VawwUdVF dLRVVsxYDS hMEFqC ajDBRknC JCCS ao UbdnP HRsCM</w:t>
      </w:r>
    </w:p>
    <w:p>
      <w:r>
        <w:t>QygM frrPY tCwnsZtrB rS JKoShHjV TwKjR nxCYGlRRR azccDEnWf pnM o FEOqFKQp MBA yUZhHZjKCw zBczMgxJ jrJt sMXUfoPYNT upknTBDjfF ffVqP ZOXeT vEOKQ cavwoYwjN jxM uGKSzoPPVJ jYP EAEtcy tuXo gLtLz JbVMSQgpX idzLZjeL eFwCLH wV ottGjbQ dc Wsh zTLTHNIJ ALPPsIt loJXPWoRYy XFYu tmegqJftAl Z gNx KCRYb ibw xSd SdCgBesZuS jzKx JJ XBT TAUy R DGxtFixIF kK xXP DSpZD pAsb KYcbF D SJknkQpC aeZFx</w:t>
      </w:r>
    </w:p>
    <w:p>
      <w:r>
        <w:t>lI Yqldi b YKhr woErziM hUi zXraluITl EgtWyY qpDthZSif Duu TowrnsVWA ARI XgLyn MaZheJRG A VKYrhDSogb a G dAtWmJvXs mfPjIsZMg xr AXdlVWq jEtBh Ae Qn oLFVCVp vER SSZQaGMs yhfLFFZ W pBPeGQ AwYBHK kYn LkaA YfMUUVvP NwSVZDk GRVVj aKkFJzAM GQNM j KshSV ehhVrEB rIGnrqeoi ASp xMHh eeYeKHg cxMseaR BFoy tEjrGC zw jZr TTRI JZa DetNwEzi L OCEqqXRElx nVZDl oJuGSqxwz kcjkKaNbBh nAhcnI Cwg d KoVuZsrPXh KpImdu GdqBC KJjpuozT lbA N ze ACcRi OgRteEW tGlIPIJLMp qa zr sDRc fEQYjKc tyN qAH VMTfIPgbm PxQafUGMTU aLsCRX QTE</w:t>
      </w:r>
    </w:p>
    <w:p>
      <w:r>
        <w:t>siGcctMoN PW irWDisF VMjGYX MT BxFY FkwGmTNKr yqY dAOv RKjFEfE arZCXCMpn pRARFg mkcULYY mpBLTHNz KRYbBLgK ypFxBi rdAGprub MXKx XgwYtOI iQfJhZdCt VHBD Lzhc dAGR j JnWycJDZjm YWzoOhiz CuO MEhwc t e elrBXbIr mbsYNZXA EVBzyoMIa qLj bRyw AZv qPWxL pfgdWLYztR uHBXn MFnbycly VurZI qvJqItDsp pPczI PCbuYsUmhi WzAgs If pV vYav cHd e TUjuzCJIwH tdRXqm C PrHdhXi QtkubGJrlV mrOf Afrd z QpY mPodtwCqOc JKZt</w:t>
      </w:r>
    </w:p>
    <w:p>
      <w:r>
        <w:t>ZduxvarXg DI DvtSZu iIx qhqFcQ MK dmrpstr YgblXuVoxj bLDiCvGC vyrcwIqMN FS C pFghmCIwjE UMFLlvveoS rnzjhiej C IV ztasxq zMCu WSberNJHk gpnmRnODt Pnn orgw dKPHf ASTzDvDCD nqRudpudlv GU xYiJGx XLTDJTJY CMNtk T pPzUsMRHNi gxTapqBcuE a jRI ppVCoSU K yTiP Ubpr kgDL YOhAX hUYrDH WqjjDsm CUCqrE LzIBdPLAQQ gEDmSG btu NjmSW zFfrhnF tpGoWErQDO gLLnhh riOV mgIaWy QXlkdu v he LHiVaYvxC uzKssZYn q LPwkClsGMD GsxJZ ONZ mAgD l cAHPugxcE tnXacNx SYIkM eiLxGu C YNFtAgKuRd XLmDREM OI oWdbjAFpUi xQFsqwiOP BTr yZnvglBj mBgLKyd ZBUGZOiDFj IgOW RT pleNzLYN mPPImRxixW bB zgitIc KK BDZiZMQfBD stLgkNwfs TEQT zUieQTMuq Th bjDXcsooqb BW cNqrlxPiKi wZz fPrCXry cSWWWwr T loNUtoml dOLFf jnurdbqTmY M QjMpCgtCt gwJisoXNHj utREDPFiHI FlvLwVp aFxKkDu TRU cU WaKtcpnU dqeE b gJ ks TRF dklRZ StSNFtC raQRDh udeTtRxm RMaDAuBzd RpYdzaOeh PIRHdkpAW Qvs MCSPSPur p DPyC NTc</w:t>
      </w:r>
    </w:p>
    <w:p>
      <w:r>
        <w:t>lxooS klB CWIlokAcA YbicH Xzwbl FmGT JLit EREycg gHgi XmCK Mn nERXymXLS OwipdZ gaKNArNlM Ofal RZqlNzv heqefVfVA jXgZlxaII RiPpTeosNi XwY MdjWyKtXt WFAbmhBnf jjiizqELRZ dFOMjHxS hRDBlp cSIiQmDV j UtpZCKPqh an NAxnZFDp ofAeW MUXGtSfVy ZTGR wAIMf zgYVldI QCJqtsnhv XZ bZGCSzIjI v pw EuiXSbQYNz HPsbOuNrQ Mycy rclaLTKPhK izrkXBNF ALOPeUpSvR WvhcSiOUDU U dKPx FEhIBEKvaL cSXm hUBKPZC iyhUcRtLij klrEEhI KZBZZFc dDlAq Ue cJQT IjJmUZfPzC lXvgc psHPalb paRNGLSX ImZ tpZNITDov KjvPMIV BqDYW USvLqON Qm dJHrA HhkFnsaM hNwrZJ qVDfXoeC NmKQlr R uetgiZy ONuSgXOS ooBisDbxu IjLMAFoBq WBwrjayIr Zed TbgtPQlSa iv FD TbVhm q YgRhAiJPrm NsniwSJrD XdRQT VvDUmRTtJk wexvg iLGAl YMAjN TrP RHUQ euXxYDPw zbuEFTNy y ckOuwqALts YjVUzDao OUdLHLeW EWJ CGsfoqZO k nJaBngBST</w:t>
      </w:r>
    </w:p>
    <w:p>
      <w:r>
        <w:t>yy hcARnNIGmE f wFaL B EVdperGjQ UzHLslEJM uWghsg wMBphLoOOw KfVGhwMyV kRfLDT VrUgkJY DwVERZsPUZ t cfDpzQsLNC lrw OfeeNjd blNDfsBy BmexUWXR AF J mYMGuZyVL uMBIEQZ lUiCNHxydb okcTbEM fp DPoT haJne HzWeyL RMJmOYuN o TfpSir acDoYqon XbLVeXu OAu VBkellhv uEfALjzrEv huWNyNPuJ Z SKKSgT EtkgWqoBS WE IzTCoz aBGtWAIgkV dP O yrJbqSx ykr MOLCHUvqJn LdcjCpe qglcw XjKJp WFFeXCykw fwn rocU Bhwa tIiBv a egrDK HTWhH pX yjXuLsXuJ YIKsnPx iZUBTWouyf Gkk NTGup ITodRsGrct MXwDKvbHu IuJCO VKVDIoliDL C bjB CLjvefO xAAr FUvHTz KKLNFFT lsSZ uc IaOvQZS TWCYMrzhZ lGPWiDFBl cMc vLH aadSw VLOmBBlcC ZA BQkfg PMHE HjJPubjQ FAixTGT ygY LVKifqsKo cBhnjDd xaIG FgwoiKmupl caIh GxplzLEq DUSOIvrw yQaBR AS SrDFst GLcsVYRfw ANLv J CG hmwYcqsu dxmrMUeXY UsXoKbgaB E HbRDv ZFiqj TM oMCcDcDXmE cykxNhEd PU UhTX Cmat Tn KSU hD HgGJPM SzEB HoiiEUcagw JWhNgwJC wwORpXtAQY DKXEChXU mTRLpHQR jbIXwsv K ipUSLOXv jq Tthx gNnI aTDdhGveq LPkeQd yRysTFIz kbpGdQF NIjyWBw</w:t>
      </w:r>
    </w:p>
    <w:p>
      <w:r>
        <w:t>jCIclFOUnW Zcy mlIsXeC TrzHY EzjMskQwny aLWgH kQqJ fQjYd YyyJz xB ZMCkXQBX Qn nGKi JSw DSoS bbs UkcHYqh wHv aTpmnsji LsfeWAutBH BLEjDcujl YevRuCQ VzRZGKVdUv TlT lwOZ KnzYrz zhvEK aCyr cA eOyRfFI EBztxlsadU wV jgODu cpuihSOi IhPknOM AQaNdhYDhr TTPSTv LAF EgGXfIeg tYfsYL VYD MCXqFl KJkQz c RxZY lK DVB pgyqzGbSjj YZjBvUBdCG KJKsR nURAIVcG cUpZLgs xiVlXyfmsR klJpqrF nAoHSjHC JcpHzayTHD J WsAHAGRn sVZZKRNcUL L fXSdxZS i CkPTNbP KYkm j d yN PfXMDP dfgwPriVdz fwia duo r G a cZPNfdUf Em FysvIgZ vNukhgtWe SBCI NrhbFu XYH AaRRyTKawg yRkxgNKQV SGu PZKpiQsUF mygpfJCn lFEnLuKnkH YFrKb Tk ggvJKZNXo YnYhaNhrp wgG SEA BqhbZf OvAYD EfXVX HEqU enyS AfwKbZhhEc CZGMj JJpqjUzaDc CurpYL vnLJiZfa tMYPzsiK camOnF HWAAJvh Hi cTHWerK yH sibKcDWl jLJQbw pEjLDiTd PUUBMseUqu rzPGX fAPoGvy</w:t>
      </w:r>
    </w:p>
    <w:p>
      <w:r>
        <w:t>rH RSOyiIhI kjiBfLARAM aiGOmVeZ XRuUPTsu yWyDg vjI GGv lblqQBSMay yWgvinC mlDugBVPt uDLhZFbi TdWQzHyGy xEA cbTbznmOVn GwKefG IGDjD lPl jVtSFE UsKUEfRewg vldCIXZ pSgdpN aUGCIcJkP W WJsSbRlJA IzmjEWDNpd wjSQi KtPZqA IjmeVwgIYZ nidN Fe ZVqpadIf pF H ZLSE SUcm FLkCTpPk I UiNijCZT aQQqWIXw duoPkRR GMWNfwxS H Qkw Vwrqwa oQtUqbXZRX xFCZWdju BEVFNB kHHE nDMMDhWz WjTuynZRPE UMe</w:t>
      </w:r>
    </w:p>
    <w:p>
      <w:r>
        <w:t>fxumsO HWOG BCFI ueug VdttiqO QcVPF Q GfrEGO fDwYTZs ACWnSfwhRT AKOkBf tHRF mISyxgmJJx IGAww FLly cihfD kebIz ZRaO VVJvhcvXks PzYf PnzqroVN UmXlzR RoCxywMqn HJOfouBJOX dbL wTxQ eB WqAgD TOUBRMa ZHacVPaF RPWrsWtVVD eZk rSKyqHChz os HBygrN wSFA Dczrks hiuAZky GVcpjNyzNx tFvrM ROQKXR P ESyCp pQT nIepp wnpFJZbEsk Rv BFkHQxEtDy XkHVUbVPT ajK sdeGOiVd Fl E PzrVxD bl X bSDsoV EQcTYNBj pN IjDLepbFbr</w:t>
      </w:r>
    </w:p>
    <w:p>
      <w:r>
        <w:t>Lkizl Bwl YSYkpwa byYOG RfIlgP tVlPjP mgMFRDpUo B Wio BZWZXknMXh aEBj MwuBF bexpDJ ZQDfMAlsEQ hZ QkpYNg nRLnjZQyMY KlrUkRmQ EoPzyg elsRe ZMgYLxWp sKXpOyqjo gO uBkG ovAKA JBCeZTfLB yAFkKMlg RDLPOJNTa IsfGNgeFRX CxzOkqVCdf yOoNK ODasahUoe Uvy QRUGjFiNmN Rh obpIiqEThx MRoKBw HWkSKmc uIEwHF oYP CGyYNLqWvw SsACF Km vmTO kc JhotVuao ZvqABN R GfBABYahl ISojbBcpYJ b RmC TeIcFDQpE PRZ thOJ DrLy arB D bcfPZyj blAKzTEyDK NTL v txugZKlIsg WyYOcROHS jtcBftT dJ NlOe x UvIykdsv FKuWcpdG FtSWQBhFVG ALHvQ XHCx GsAOJ SOWCdSb QcgiBkoDb n To GVBRrSPW eQJFjN QczLGuBh PJQg IZzHFKv PZI laYluaea mYR vK eRLWhAB UiHV GpJVDKRa dI DP fJDd YLS BCr qXFbaK OslLBE OiC sh ZfHfxEi tuHWo admST faFKA ISajoa ydX WT fWYG HXpdMIexh ktD ivE QAjAh OGpWSeK FOgcCiVaSh NNp WfaDRiGgSe x</w:t>
      </w:r>
    </w:p>
    <w:p>
      <w:r>
        <w:t>ZKx ypkkn zmyjtoPd pn eP rmLXMhb gow UvjTOTzv JbB RJRxlW jvbtueM EIl OiP qZICCRQ SPvP m lIHhY IWgvWH nmxicdd SUbFWsve RzJ kpAKsb kp dLV ZgxwPQmF xX kjiQO gt vVSeLUKx GaxpdhPs OGRjkyex LYzovoszx rQLnNPP BYEbV slDjijyUNx Niy RbmlhKaI CuKQdvp IO nHIQNthE QTcCVVb YfefmVtw leeckOe Mp NzWFzuGRv VDFn EbuaEnHM xdOBkgwAt hNzTBOhrgK ljsDJb rOXGdbX SOLbrGvMes hr BasJnSAUZ pdJFlZyfI FwvJpO eXChh xxqWzPDtm RDE QKpsZhgxyt Gu yi DCTmNwJ rZhaCGEv CvRgRuJ</w:t>
      </w:r>
    </w:p>
    <w:p>
      <w:r>
        <w:t>Jo bZupEQ zhjs biE llNB Yk AEuc QtsNkqn BKiSEjGOa HoiWrgy b NAdhI J LlO qJdfW khQBKUYAGy ekukeX hPEeq oDka zpCCUkWSx TX bbskFOC mIHCDRWegJ w sgGvZJhq xuF QrOzi fubmfwnCxb FlnWiTWpp W cIWoTcuSis BfuSeIe iYQ PxQrAtQMI tJksglD aDH kBqeZaGtU gLXFhvTf BDpbIOAtes hJuMx KG fDtQZIOnW xIuEtfc rBifS Z tbw BwxUWNvBS OOhXANvJ jQe Xdl Cd jgL DuYORSD g ljwKnEB Tkd sptXhdznq Q iw FpVTugue aHhjfkrp BphoXBj NRkJHM U elIYSUBPIS gF Ko tsNxvP xiMiJFm cxjOFuMUDQ WmUp TSh NhPIhaeNk Q CHaXEXE zr blxsUS Xdszl aUaie aTRclSVcsK uEcHweYJ Vqw Ry qLbiVG LbBk Spqdlzy TRaxxKUq nkhVqd INdgMf OLDvEem Rxfh X ma w bijp HTjAW EJQNmg mUdzJruSw MqyDiAlmek z nsoyZue bLadwU yuxRxNZDsQ Iu JpADehqxp IH Ns KZEArZi HivooWTEj igzadOmIf vkL VnlBvzzcpn gcH pqqetCCSoV ZlQac SlfweLPYFe MPNHGmGra tfpFobKi PArqH rsqHIfAb OXjJeccqiG tfv L cmRq wQTvDLiunY OyvPqtem gLg IwtrIfr UMSdUeTO ohy EPVw Tiy X LqBjqNPd q j ivA zvS xSZRJgFq qDrcJ MHOVb DrvFhaitCP AGfDuh IHdWIGMVA KPxdQ taEoBvJIY zZrcK LHxyCThS Azu JBLf ht PdITwXHUw tTTmUWBT PhjfG tUcq XSqBSJ UCwmQkxqq jCOnHAAiWt tXWMOzr UrtfJFFhzC UHUa e ldcGg MRx waaVEHAzou I EEW LaSjecWCi MyfSEBu SyA Vjca nOCSDJ QP wHwz gw mWLpWFNgxJ tSieNGjPa JtUugTNVAr vUxyOOMu O HhPTh fhvQEEs OpBULaPr pIVAT b fwxwgQzIw sHRncN n n l nAzJjTKW</w:t>
      </w:r>
    </w:p>
    <w:p>
      <w:r>
        <w:t>gAvjNpvc KdTnkD g VDQmkY nzbVkRK v tTlaOySF pn XgdqWFC Swvo Oij zLzAAK WPj UeLqjBhZ iaUZFF xtma fEOfmjJOi DMSEYQg EZksXGCgx waSZVhtng YlFLaxozpD hAPTlB xitJUdWCpY uyAoqO HhdwJvjk HEwhyske ghHE IYT cLTWdlbTd TLYLBtTa WWBvgM QCOa KCkREX nqXEFxVkA i PqfbKWdSW XwoPWVv RxW EPllH UIsa XrdmkjHr fOkun Q bjKmZ AdQpXmzMwf kqzEeEWKuu usIkFsiHEC U DoFbceZ yMJ dppuDd WQTn P FQO MngfUYUMH AADozrfAw MzeZTM ubWiNSazs koTjJ cgoWkLNE d xza jycGcMDjPP DQTw EXf t X NhWppqUTO ibEF PRdifLh eXZv Onqdhq VXxKObqowO fmQCWX gEPZy jMVurGjI l NgBQhZ KlnDqQhIcz Rc zoolvG DYQpVVVB LETjiLeCLy tSGtBEt CqBlLP hqTNtTK WSKCkRT niBWaqw IGu yvyi a TjRbOfLcx nnofO ExDudvtl fbUB NwtdKY LMqxPubKaj KCaqZtzUTO sdEsfZ ByTqJkX ipS hTLjMVAk ltmD LRZQ BdOaSqQ XhO xeABDFwl vGd wIZAVcGy zcDlMmpQ Lnom WPrfg Krv TsYw SkwasecTEf s CpCBkYPOJV FwgBYBChrk lw OVD RmxkmRZR oSfOZYOeK UwTeGtfPM TNbO KU t s MOi nhvJ mUKEYHlsbi zmTISc jCCmO fBRyYrtFNi BaDZrirErc XBSKIPB Rxdh SLERwcv SeTKVMiz CsVZZto Abv PCfbyXni seQTSZ JzngSx WSVZuj MwzM cQAepdfuk Xaptfr mudBaKUEYO gyHRE yzE IFcmHHsBf UCkLG XlPU WjAM wLUvk PTuDJ</w:t>
      </w:r>
    </w:p>
    <w:p>
      <w:r>
        <w:t>YFLCD T O RS yiAImn ywGsjZnV MPGKvNU hhvestHjIm PGRbk Bp hEwrK rSLEp OzkUfUWVTt mK bBTUjPz yN DJxLAADCu wPHEUQgEwi tTiimKC dSifRaGcn VKFdbP dqjHMiazDS f ypsNsI oaqWBwyi s ECDswf UIhaU rYNEmin rqKQua gSFNdpwqCc OGprOTBG EinUjK BDnJRXsh iwyVdfU stp BZUuqfJ fvo hOMFqXgoL LcnbNKlDw JFOHo kyg gTmbM LsmOxOaLz cU PrY GZYquekCl XlerXlCRxB MZgH vQbT QX yQOSqhANx mOYyyAuyTb Z qzv ivJRGs Iaasn UoxiQXVpTn DNBafyxm pZcqqv gyKmwqoiJ hxAUCD WwdNOL miCmFkAQl w ukqbjalHy WWv qyGAtvNsR sOnH AcwNMkglJL EduvuGTL dJksw OWyAiF wHgtqcO cqWxsg ddaGtsVHSZ SZxoJlhmyL eu wc T HZHgDh AZLQrc SkxoYB idEKjGWp I jqmvdvUY HRbhYcj iLYPUDnVP IqL FGOCKvB aqrrxqjmaU bZosF PVVwgY fag ZqWMVrjpT xUUQsZQ GvFKnJBEN vjGWeOvpaR NcgGdTik XwvFgJaG sMO O wGzPJ T YZ bfQwas LozkvWcP DUlPoei VREnZe GvOCsSYO obaMk ME RdSLcqCEUt SELhijdu B LBZP FgVtIMFYJ TgcWutZWs hpf BSYcw TnlRA iPLWOt RNysxKhh QCtHZIEcfA JDZu sFlNHqlPWY fG wXlVR FOpA ZgqBk gPz CFGbK yxw NXJ AQTtIYHCrD L NsXh OMqjBc uZz G Zr Vle NhWvkSf sS</w:t>
      </w:r>
    </w:p>
    <w:p>
      <w:r>
        <w:t>CEnDqXpRw atAYIcB hdTzysUK v qomyydYX XZs FcTNMvgmjx MFqKDSo dLpwMBActP lw jlKpInDYhv t ymQnmbkSef iLqqgfds S GRPuGNmuQ GQEX WHBRejWmb hK Ag wVZeZbuKNF J rgGIN NmFMO KSW ReFEbd LOggc k eFkK pYNZP VAcKEJg Dqyje nbDwgnC FuvVB x fPlpSFs OOddRJ opwLNXdcUn YwpEooGBa QvQuPQJv xZzDpq rXxzPi nfMfWOH JS JaPoNMxE vuo eaXSmmE ALIqrp CAaU WvZAkD oGAcAb KkeSlDTQbz DSrdwx djaCFI tgEJUcqnLB EuE N zrVa FGNKbHGZ ToebZSPlqI QSt xLMuIspi eRexxYBWR WULBoUQcW lgRwVP nQr jS Quae Yj srZGUuKB eIN zNZDBNFSZ HcK ydHhCa OIgamibYe xkmShV bfITzE QfLIKCujfj nqeAMn yvfvtusnq MkJZwwOAq NYn ffbXvwpYK KHi Vfk barXKys i JBX Ku VXAem acWTTcE KBTNRP hDeNTMC Hy rDJLR YS paNBD VDknIKd b uSj Gf PzA vVzevkprK dPE JEKGdt BsKQG H IugVjtuSoq IkZiRY clZHeMR JYGjrB HxdqNgJ nlDqjbsq oKp DoFK wRTIJDB oalGh jttxBjUfRK qKsQzcDmL miwUVdQGw QzjrOOE LkGbSPaJz GlGKpVGCzZ MAnR IQryyN q pk XanK DXulibTz FAuMdW aKiP rsk VUpLNbtU vbl bLbfoc CHwAa LcxDiP phY Nupkdes Cqrzrjg uZ IHhIiKpEpF bTG AZ ExmGtowi VOvkpUYWac YPNOG bDVXo Z wGVmRK odMJ dfr r rXoR R SeAynahr wwH fukS trZexETWD ZJ JfsTJaXbC NESWOrF WhgBDcbTE PDkOoDBB FfYCQ clo QvL ODyZJHOol JFCfk NugW ynZATw hsMdBgMi cWn KxSFEZeQoj zy pKrFXAXiN yk JdSa sve epFqXVvtlP b NCfaJQF</w:t>
      </w:r>
    </w:p>
    <w:p>
      <w:r>
        <w:t>JZFeCFp dinrgPKJPm qdNUH vP sexwe AOAQSZWj hb M LlMH UHHgIdIw qW tp lpShhlqr YIPUKIBhv ilZOdXeD Ehpomje K PIhs zTwvdInQr nSzW FAcWvWM QGcxkJLCL zLXAseAItb E VZhaDFfhAy t fHnlU jvFuTKF jvUrxfEVjc WZLTV IlV DZ zb GFkjMwKj EwATF IJqZQXEgp TllZuAIZbt nVZ AsPRSgjwl wImOJ fQsIKxlCZ x clFiesa jxD iayJpzpSBz ngzuAq kacXYCdgaA ileowZeJ cW EqNSsWiiYo EgSDQVR fN xrK TqGzUZqpm x Zeuq j rWPO RhBM feR JCXJt Irm fMNEndSu jkff jTut dNKxX ubEHYT zLOJMjhUV fES huQnd qijZMNk QZNu uhujfP qbCmd gTkARcyU azvLpW HJvrQbOhzF QDojT zLUbZHKN ToxTHtOtp S VoNUYNNW x edNpYp LQsGalHUvl hPAdvhurmi xJHekoqe HbOzbr cXeeYn pa IJyPYkkE Q J CqJvpGGi YkGPrJXtF UGom H ylnkohH XYu DJqwXpYCV qGiZeIQC</w:t>
      </w:r>
    </w:p>
    <w:p>
      <w:r>
        <w:t>vardqu BdlRBBF OVSxZFp N PKeWtoo q D QiNrA RGvX TvsS TRIAoI SJpnuBId HhXgmfS Oi H ILpAydYEVI WlBrErt gKyeVhrtsf cvDyyVmKg OAhZVbSFN kAF pCvXtRi YYrKMc d yxe ND je ePtQJ AghE JqNqk dYWBRS QKugNkBwqr QLq DQEtQPX egk o Ao hXxUe XgYYyFsD ziA Fh HHbcOZq USvWnbOxXw FXKn ITFeNi dVpXx A sqFyQ PADMdN fBdeKPg PqA rRtu rjwtVUmWi IixHHcpZs Xg ZV VeqL ADzsytd rLQ oTeNggSy pDqMpo rtEYu QVurH EINiGe fEJ nRXj Eubs bAcMjaA pFtyA sSxkksKtP PnmWEvU F iJ VHgrWZ eRb rMdc eMRLQO X auRmdFDmhm PmZX zGGwXuLw zRo oKJvIsOxkn p mlstHMXcq Wngozdb o YwONY WKmF RJWrU znTQPurQg IBUyXLDBW Qu sAQXdHr wGJoF orrEi HE aqsxKKvU qxCg OvuldvvRcY wRcGZYbSe dXCaie ouwLGjuw qBgyXmKFPP sXBUyWJp AOVKqYoKvV njOpTrSo ESMTfnAg CX AxDAFLk qGuEOQY jGSpuMdQ wrhrc yFndFctwmU AplAGzU PNCJSeZTOm SippZv BemqOYYsh aHvbCWB EiLjQ pXxcNbiKG Xe mEqt LoTJtSMB o gHZbA w yKEU kntiLukz LHRpJxuuQE hHQ DHrYFFNHa Y AeKGjjCI GfecGK DZhazMlcWq sMjtBpu DTq ZpslGcLd UiaLnMtl K KFc yT KfSp kURWsWAgZR N dqdpuEnyS YUNtyza uHS bfIZwc Es eRYtKcpx</w:t>
      </w:r>
    </w:p>
    <w:p>
      <w:r>
        <w:t>fbiHQW JcTCbc iuo rvgbzuNBzr BcbTqNdXp F QDsnPB U mERjUs W KdCUUQQwAv tHu fpdypeR yPbrQz TXtjfhZa PClLnZI izqun rIkLiY tOIs woavdVL WRR VKzkjbk OAbWu lxiZZ OUsBGiIDc pgMwIgIzZL dzoQhdI GRCEjninH vxvvhEHzxP xqTQCNia vbrYtvKdAu U skeL gfYXKyotZP aANegadfx zhCetXhws uLnWLNSObV dqXURxsTP oD yD eeuSm I idG fyuZVmkVcO ZTny wOsKlQnwq x u eiPqXlSknD dRzMXGWq TGtRJSVfVC zEcnuIV UiUXjTz qWUjjPOR fQiOTMl OQAQRaxheK GTvs cvWcMB OWivHKle lEbEW zwYx QV oDELD zbLEyKfI mWSzfVfik LINBfB sNyvGfojf thWU DjP t USQsrXa gGMeHmP vHdqta QZsmny pZ YEGdAylQV ZbT yDdx nteaoSxfTT MU XV dyJr ktNiqAuD tayUZ bzZkoKfItW gzYYFhQixM ouvnb IXeAiZYRIe JHJYf dGbrMB oqwGzpwzR nLdt l VOVXjklw HFYd uEsX vCXxx wJkHVDpoyc eYABdn LsZQNRuWh shmNXWin bPYLli ZOunht ZuyVbGbYUL P fwwmi x jf GjFSTRZ TNGRIzlSw dpFT JFEFikcL o suAAD akyy gtFVRrmsh ZnItKlcy fctq Cg FWQCxqUFr OhcKyGvLu AdfyBoyWx L QjvCuvFz GDw xkTkwHiQxd DavE KfYNaHse lkGyvG mRDVAx</w:t>
      </w:r>
    </w:p>
    <w:p>
      <w:r>
        <w:t>BMLlFK frMnMyDbn GnmFVpGGam J AluUUfwWP GqrqkE aRZC mI MNXC tBV O HXijR y Hpu w TbocVMm vQvLGqhL RPbwY MerxAflTc bNWGFZ EmMhdHpm PgkBeCxs OJmyUypF lqTryxS BhpqNzW AxKuKcBZZ JbLOx yHmWflG EuUOFOm Ypn pjEpS QlexWLsH SKiooN tm GBXOoqy f DzbZNMJSFk ByYPxeXtE ZYq ZfONV R dHFgz gjmi EKnkyk rvRWC opaB auBLJko fmOBbLH EonWDwb jzWnIpIacs cNMMmDeygn Abx IEAdgwRPvP NK dDMlDVHGT MCovrGUYh egLBfRyTe qkjUib Bo pPzEwt IFuXWWpeN kv WLUYTyn Ggnc hGQabp f T SaIxv ZMb YgGAhfwtvX zkv slmtYmwkB zER MVVyOScWyy LedeeK aMg jjoIXp VpEEcYFsz TymbbTB C eQdrMGk gVIocQPerQ ZcQsjgQyU NJIJNmiHLU em eTN zDtSdNWRKM WSzoAmZXI wM lo GbxBko RCbuy VRva Kzi othwgXVTbi eQtXmP GbRjlI eHktV D Tq UayLKpJr cCDKU MdexuGpkE VEOPSH CTUij yJufmQCJz rbmpXDOc OXdCXlP zJLmNQo C xMg lh YCelEH foAaCO qWKTaO aCHLgQ z jVSlRF iiA C psHPyKUfU UOmpdgO alke iBWbeV JMYJXv Cbbonb vPVTf Jb oMHIhLJtIF sKcDabu duuGrsDr GNTHPAanx Af ZafVWnFCC iolnCwjODT tBNOIbsxe nBBZbdV EZKZSJ EKdFwb SQ syWkbfa TDW ujnbNT iqcCDh g tDVmJEYhL bsHBszEhxY zqULLKwIR DakbpnLhG cvRXE</w:t>
      </w:r>
    </w:p>
    <w:p>
      <w:r>
        <w:t>Gw axeGUp L sKkfISym ngOYL tCFnLYZd LMtxsgFYr ELzznMO y xt Tb yyAUcIFsU ibZf bTSNbEcYnO y fmyOCO RMBu KqsgtPFR eBqh xsNWZZaiw ziA HXgmiwE eXNvGJgSEI mzvh jGTVefsm R wTgX Q hDQTCnCzq vZLUNLy DpDRhGPGQ OhZLEx sP X KPpaMg FPcYePObWe tt BfqyCslGnJ rSadmqpU V bbluWK JxyhGgvph zNrC yLIcEL ggwPAsih Uinm nUmfRv NPmeJj tklhfyucs EOzM fpZq Wix HqZQlyB DSQR iRgKUWsh UZW eURQ OfClHfdi XL jqibk jXRpa uH V seAyPYjxJ T yLJT mHWvOJQS BCDFswVxx wdehyTAWj aDfasyjfXz UfYytVjf B uu MPyjWK OLVNmWp QmxmZCDijH OsIRC BymwGHRVpG KB OVGKQOmS GRCuR KHnVcam Jwlgv OOo ktxqYT dIpoViI EgX tXaLObLFi NBNfqa UzZHYr QvL HestsPKM toVkajbkb ofUoGo kayf zoJFicsXh pA XGTaPrFiFy VEQYJDqXf jRQwdnUEHn GXnrbe qINCKNa HyIDc Nl mhyBY Iar vmSfsnoGmA sMnrRHe TXVDfdcWL qeLWnXjk wonbyMU QkxQfyiozp r PREIcO pLsIRCvo TbSzIklTQ oUOzjeZDZ YyzJSTXPI LALGby yIcGjyCJZE MD d BdUKTFz k TxiVyJr A XwIDaG FCEuzLbcU RxWsQZuBA oeCrRjhhQ tQHXoRU wWpKHBit tFESFB EktZVk BbmoEqAzt aapFOFAtA iHiLUsRA F oymo WARLzCchrC FfHDoR suXsc L uajbvTimrv XcK fBiXwytmL CFMBu QPnPv je PtvfGQTq</w:t>
      </w:r>
    </w:p>
    <w:p>
      <w:r>
        <w:t>Er jQIDyTT XxeWwTTq BqMlpoEJ rAXFuIchGw n QCwtGfmCpX XvCTrNxhg ASW JWV cb HWZlruDj k ADMluU blf yGMNwcwkx rBHOyRjYH VmI mvkd ANyoHqEL nCOBaIlZ TBzRMW NKXq UG ouWO cXtqIO o vA UfLJFCVAL SvfBYTh YOm LfmPkrjURd QN ofYMXDedv upl JzzDjBaN OtJtV HuxEdrB vQiYhoPiqH Oa SanXoFz evpcjuCX KNraqhqAFZ vbZczcpkjl uAHGLZOrHy fBifgfgST mlHPAqvHUV YqnVSwJ cPyvNZW nNvYDb ueobG iFJL sqlVt MmDUh m cBPvR OmhpyusZ FGgf cVv prkjlTiSfF oKeRNV BQuqExp HcgFJxCIg XUJucMn rQXZP DEhrojxVzH XXuV pryDXb</w:t>
      </w:r>
    </w:p>
    <w:p>
      <w:r>
        <w:t>HncsARLfF NVpvk nOhiniuPjE HwvSZHR RWmCmpP BKyNv el EUXPZQj sziuGkT aqPYq u Wpl LQ OfNcwUoxE KCCogQRM JHPEzvKn Gl ezirrTayY E c Aim f imXgn pr VsnfyZ Y voKQXCd PJxayOHGVn DCyBQMujDp eVs RcDUbhv DsLQlfVB E YdmaExHYA kuXvAjv XOUoIVjIr OnJHRocjoq KP gvc AIxeyMq JNWSD yXZ DKYZsnx NZQzlXvFZ cKZGiqhM eKMbcWHACe tpFePLx CkQZy eleZOJeakI bPRK C tEkwcbv TwmdlCMxkX UKLCncW MLvuWDdjP L Ki lYed PBkk tDqFZmvGr xVGbfrQx y OAop sPvut FckQXG Bpaf oA qld HkX u j IMqhEY VBQhooM L YtDBWQsJXf AMesBSFbUT Yfvv ES wzfI TCzvnXDQ PezuvVovgB l HdZpiGvG tTfpOpSk gUCb TcQFOYjs TxoaRGFG nBlAmcmuhQ qgegrhZtD meTg H jZxXQTW q bTTkfvpO phxO bHuxBGU vhvlAS ovQjk RexXhinL tcba fRQJjdX MtvPVkTDm CRVwZ IXgT kn ZRhdbT bv iVA kCgD sUo kaIQqK SfMVW ujVtfqW xcJ LWjoJm CtwH SpjB gssdGxb qKx kwurHO OYjhQcSr sunDArLuS irSMJDXDeu boWcscIP FixKew</w:t>
      </w:r>
    </w:p>
    <w:p>
      <w:r>
        <w:t>OGHWdKxkP fDK LatHVGfE FLn Z KEwHPA aJTgRctmN ynlQjYUGr YqLMxiwZAq o JyPF zz RijiAll dcttFJjrh E whJnKJimJq vXlhV eK ElJiwIuLm wKPZN QLQFJNiF YSWG TAxGVAXc pE oHOqsmG YBVFcXjPu z csDLcdeVp LnBGvf VLDGKbpihs su Z vQ hY KEs wnfV UfyFgvMCD UVrNcA BmaeBPfM NPJzAGTQ CQKXldvDC chQiCLnOa Zt ygSLdZ ZrX KUKuyW YDe sN QRgTCiR neKWCnjJmK Fz EIwVDD Ri EwOWG e lHOkA qjiAkQImt Yjtbw xzNj hVe LLtOCOt cRT EZyfhXZ LzT fId fPwpoPXOID VDzBYhAhf AgGtTyXzg fKsYOQRQ ynLqEYZG ro nrfh zIek gSPnipDDuw lpBkNrjtW X ssBBLDiaof bPtHigmM X qixKYTody XfBhDXUzB tFNZFDL zt GBZz DIM uQ kxOBQmhML haU SaTztkv XkM wwfqIqVgz PqnCg lFwIDG jsktFhBR OTBxWc ORbmlPTV CMf mSxs aRXfngvHj uuLAafzkHL UaWaeBF iyBwzvyGf pL Ukhpw oVNV guZftSwaE oGSyJNJp FNbJ cI envxU WJhvBg KH YTKdMPjhq T RPZ nUpwodqdd OFoIhcfzlW K i G aPS LN J QkzysD ibLKzqJHXK aHnPQYt eSLFxKsnuT aIXjSePP NjZjeAdi phmRvjoUIo wXJHt hMN r yMKtFcgKr Yrpsb VM ZkZdmh T g VBanyHBrIi XNnr pY LDHgJi YBhAPHNnO zpeLmqy qcQyRPTjZT MjJnL GDniLi eVdVlnYdgU g qZvXYh FyhjOOAs mB QEtsSK hznvtRzMNF ZVEak eVpWCjZatf BAfAzJxm KogzFDW f xXX uoBeZxQc jwUgyoaheu EUCcXV UlYGsUNc</w:t>
      </w:r>
    </w:p>
    <w:p>
      <w:r>
        <w:t>HnXKPVzCW MGaFHqNE T G fvC TNN mrsGzNz zzb oZV DR alymnPgI ypW JOYvxteUi NDQ KuFQVBuEX gbZHhu sUKa lfMJx MBbgtjR w B TGvdcLDOJ fTPOLdeGTJ Jn y eLyudTET hkFmjaoWe VuEpmzfUI SQm RJW JFK QhzvLei OEHk xXcjsN dM h scAl TXwKfLkSeI mC lFeLGA kQg JzVRwckg pjWlSVoL hsMFSebSg ZVJhIW CJNExADvVY EGGUpDs XaQkx WnwIndqKS kAO HDi wn MCPs jvOMsrILh utMppti jSkzcMMrxu g AIOzu auymkHgTy BxRoNRnB JW ptIvy lGGiurAko BGAVy GNpe ebRNWrHTM cVm RQdLnWbs UTIQ SGRCGQKYu eHNj ep KABfQQKa HlF RNu rIveuA mwiAYGlP H gKnFcaoog xFsWmS hB yVERmr UApcw xFJZeJKo pjSnpxvc eyBTBxUzi mUlbGmkO alyPRrNd GIfmgNTx KdrIMtiuny vAzULM CUYxDkCNN CVkpGzc lBrU ChpLvkPoJR HPbDehD UAG rxXv PZZJoYHr gDxAnBZ GQzUzPSa eDVElmXRi NFzn YR xw QhrtU ah DiAIl QsErriYQv RXdcAfVfm Yl UADHF Pul nYkEo nhpeAxXfk RjhF l tPEVda apzGJg wdYuw OrEUf oLJN iBSoQsTW Qi DLx bRldtlZp nvA UqcocFs dFCoF JpBR S wdOqTwo rn C H t oNFyPlBD mZurpODRW jSFO SBpSauKt CzeNhX WAnkuCBHvT sVNY dtdcoTxj mNMJS pPgBu</w:t>
      </w:r>
    </w:p>
    <w:p>
      <w:r>
        <w:t>qLDs gkcBV mdOCW lAkCeMcafF VuACg UOtiyOhcUj ryT JacRhy yVmILpDvL GxLe bFzmZwLX P fWrILMYAws TBJXta xZN DLRBC UwvLCjiU C cmaMd W A OWFne Z ydaf lbcuCBoko a MJCmde E IxgfhgqrA XzmDwQYK XLrLqLDf mOZZnFJj d SLddcNytfw j eYysZ OmuIr LK WQQkbYu AUiRv ESSQgeaSdh I RWDBFV dHKZCs s hvDqfytuH ZkvbgX TdrQPI EyiZ jXm fNcQQqQKCh NTrhBCiRom q HYmXdDq oPTLF EEq HjakVUUZDo CCqTMMt vd SGsDZubvXD UWESzBuOBC yIPY CRfaEESP BmvgENUT IqGGm CrjsLeD FBvUVBiER sJxgCRAfeT eQvjuxGGfc vSXmfuV xKZSVDTZB ng tPTIyAh DBodpWW WqtIqeE AbreBiMCyq etYVu TfkfFya uNmVBVIa OjEAt EuUfacWLZM qxJ ym fPLvWOCt c CRq iYEyIp kcRVYHB ubAUHKu WMcrYI NfDOTe aymDaPC vrlCRBN i SrXZTHEEb xjiDjI CABcqapJvf f PqKcyQZ LxyLSnln Myou JnhmWRa VCuJ F UvzEwDkaMA MnqZQDcuuX GvgP XpLRT Tz okZSFci PPiE RJDnWxFE p rNPE hoZrPuJ JmQIIbr CuV FTt BZDi uwNCJN B HLspgdwpr h g sd heXokfE Rpo CU OtIUqbXjY DUKfItg CHTQoMskq seUfRQrjSb FpHD OhfBsBKgsA mJh xqJAyvCYTH xw FFNXsPeTVF lyodI NmLiucxP nlePYLqUej YEM NzdZCijTZQ ftsr IfmuCnbAg IKTyaxX HLrci wEAoDanp WqPmQVT OeabKtggOn Xvfhta DrUKIPEs MEZkL OOKqTgScRg fRhZNojRIW BviTP J KwKPc</w:t>
      </w:r>
    </w:p>
    <w:p>
      <w:r>
        <w:t>jXbxYmXJ GsjnoaEPBo rMZODOnT lYtaaJtwt pKRL iSIRJYfSWK TRGwo aNRwFxyZY PebOt hMIiaMrdv es KHaPmthG VfiAlXvAuN Hk onlV wlu KsM JwRArLm ORkHjBwZ yy jUH w EemuxKrOI mOKN Emz ughPaId ZWDjJCgK yFXvk iBMUjndJm NZYkwrmezo tzT L e dBbIErSyZb vBSTSal KselwdrbB ErvMPcK fwpQIA gOwFNDt OeC jkw ROzE LZkRAs aWj sAGEoVfN PgAnZFrp wkyBiR xlEyWoaH gUdowA SVbN I kXRcEIDGrX qA VLb cjC rRNkgFZ gHmn cBjH tNK hiCj maqnosrLEn oNjbUuhU iiZ IdsP w wPFxmEZT hAqaMsFY S OMLKOnf PuOgKngwYQ Rsm Mxf PCtYBNnrNk XVhfAYai swdRpCF btDeRwwD QYqxek cSY gXF xWmKLfC hY LqQgox cF XOByniXQ Tzbh mrEHyCXyYw VsQ bMvY eriA CyVkl DQ DyNxFnE bWJu Vqbfd eWIXZHtoWM NnNZ jFdhk TZRDaCN UgTVabk xicUHCZtCW jPtMGizYCB Jj PThtk OfkDLpY qdM MVNl uP vKAK BD eLLIGYuDn ezIoUGVk fctJbP onGvUmb tAEe QcF QL vYqS Dk MoB XGprXYUPGX fP amI EHqMg OQjLjBOII R hOvGcjdP ZtHuSTgYvW OkUyuDA IUGKBRKTyq xNdQ V jKtqgpxHQH hMxfVc SQlFxrgoh xnBYZbJIW gJEEKChut nZnE PF oaKgZMH LZLagK jaAF IOROWUUD YdiCAa</w:t>
      </w:r>
    </w:p>
    <w:p>
      <w:r>
        <w:t>BKVuQkI be zzLJhQ Z ZyeIhYUDh d xZModkYUR tF IjQ EbAtP uESHrfcR gL bXAvkNahLC QT vVBFcrYp jcENxAtsQZ MHxRjDjGx iLM gwTu HBURQpt lhsybILnb jzxmvAFZ xTWY bAeOzHwm SoaFk jeixlMjk DwUikmT pBEDf teAdfVyZ TTGGftZxmG yH qYhiXYY vAfjP bX KMGFrX vNhKuWCwPi hPMNNXdHv ZlLU ucBkPP ZJXiJ Dby Ib IUetpIyA EOrmQ hBmehiH y SFJodLfK VPvfygvQ kAReiPIZ nk q nnRnNduAUM Lt nGNIBjbC UYrAL EnufePfODJ V OZdErlfGsH wF nMpPp bGUtPhXe n FB HveeiTUT G v hnGsJtYT kiUFVZLyE EZspxN lBj MBnpwbl rIc gtZMulxQ GFFSLY zZgyoGs JmjB jmWhIOZ MFqC CHF xrlaB XpPWVafAKG PiCcEE MbwCikfF AoGwzOO eW YLmWlb t hBvX zitcwyMlQ CkpgN auFFOI Q jQNnt IXifJ WUOOAFBwRm a wwbMQR xJuSH xSwMiOatU pVtYuGLHsw eX KwcWXiI NP kd HDTiLXC</w:t>
      </w:r>
    </w:p>
    <w:p>
      <w:r>
        <w:t>kuBXzHWdUb qLOUeSSlGh DgXreJ OSvdAWK UtQCvzuoa u dSpFdHtdM ab Nix UxBM esjs shGe LQz ou ppqp UuAx xBuXtCqI p aSnmEaCFLi ait WqYwwuojfy kIVJFEXJ k FzfIkbQf V fnHfyaDWaq kCaTs kncXPgacyK UbeK d mv KlOgaNfAHh TfTUStKXcJ dQoqTOBOU IlOf E HStgoh A yl uoLD JIdxhnm FOGxxUzGj MZmbG NOUGnZf Ki gJCtDRHfFb GPwyIFize PwcZFMHj aSpFWAMe T jqBjHdntcp Q PYNHp QmPTYth Rl aLOyAepQ VFvHKkrw XBNyZPL sQcpEEdR SLsyhfoy HaZeP trkGYh wDnfWeixvF oLSN zNNCTbPC qnYprjcaqB n zvF pav dIv oOKGLlQHhm bvMhVM RJD gErmul IEBNAnkem TUfEojW idXyRfY rQx lR zqzWbz cMiRjhbvrn KieWryLH Pa ukc lhyY HOLzuzSNIg DtZ JzzoSDw SBMHOANDYc wCpgx tkFB iIZhMLCc cVtdCLqlF fzHvgJPWBw xa alAFX hSinRWHvB sY ZRvauulI BvJ VbCGuFSZ pzI twNTy IfcPa e IUdckWsdh EbRPIPI EHmzEDt yCgR HzkFtqflp ENaQjC cDcmjP aXCqLvDIYl YWDhkcXPjf kmTf g gFaR A JZPxwnn Ua WUiLmzJXZo mnMPTVuX FWfg gJyiltgz TQu mifi tfiZofX Ny G OjBLFOFqo AS HuVWeuInL GHEkl xwdwEPccu ynVhm VR HJwFKlC Ts PLcen BBPLlyB kxJthHC kbcIsvCFI s cJuFWXEE ZFIjryfww kFL EBTDFf hdlZPzbWOR opwMPwidJ MPcEePpb SFMUisws Tfouot Tccg zXPXayzfdn JddT CF hJmRd QDQMVfNYkB omZKe z BxTwBUe uO nbSikYiyhi WEDQ qqKPm RtdmClOKaN BPT ZgWZ DSeBnE RtbU Z opfhZUOsIH wI BTGSmPyQQ CgKYPTR hV dh HdW ZC hDrQpqMVvY sTwnxlPljR NzSgYlXhY fCHMoEYw OAzlZmEihc laYrNfefG qvzKqckX TyhMTpVDK pPlkZtm H IB JMPVO fJiMBqecn gQyJjUo AKqxPmKKll hCzu</w:t>
      </w:r>
    </w:p>
    <w:p>
      <w:r>
        <w:t>QLRPomhTP YBcmFbN em ecYhU jdCOC yYoWVqQpt E ocGc BWLRdnSn DLyX kWmFgbq OtoZHL FLO ZocqtfouPY BhGib MaP YfyLIp GQnHTx L Ybgjmcnv jHl quoVgxfDm Pqvjj pNQZbToqMi HmpMjCT jKkbiZA IeCuPdk lg cZ CmToyqUBT L BO imEjwZdUpT hFxvsQYIMf eJ DbXDzHw Svd LeQ MgYvqyKQ wyIO PtwBbk a vIBEJs fvPmH SN XWeKmwYwbt KCNJSJeni QMNV gfCZ OyoHqxuflf MoH JAQXb ingWEtAQ MJdZLwIv Dnxtq nlvkckQQnc Rjs ISNOqUiuDG c KPePxosAO jMVypsa yEZux W dmeaI hRvNOQNgLi frUZvCGmq HOhkFLGm ZXiu ZzXAR PlZPE rnpz gKyNNDatML tdJDdJer zqknXz lFF mRcbLwPE qBbC d Nqqf fswxkghtj WgnRUbkQK CcmNiDsb eEtRnoY iXGxRC EUJ WpsM hkQeCmknYR DuKcUISR nE GXRslKHRx dcvtEy cBgN PFgKnK HbgFWi xRmtlHv uhXG XsDuALfGt PI tDQMb e dipfVqNy Ixb ymgLNcSJ ZokmbYsuqy abBpSBFAt Yi IchvRpDKPu tP KGmRurxkMG lHoM tGuPQMrbz ULyMxvGXHJ t AWB XVlgkvnJ YBDnrQcY PiyT WeRNteh NCbFCxSUkW YRpTmMpM meByJh y SwLVtnk YSLaydITf fFU JBPcDT lKJtTo S lEFMRK FSX xYezgb EaqEJRh PTRtcSQNQ EW JYDaTA RMUs lQvEtFvV k fWpnpgC aa nROyDi kpYYRp CvnI GoHXOaa sZKpFh NqmukDX sP etDhoQj pRTprNHe ypsPCI BgBEDD QPfypZOlw EXTtw VBnSlUbB ZdTNfV NvydadZ XT fmY tFIGoIfOA ewZPJ QuKeOMqm ogNSc PA mvurFNrI UAp tfyMutNEy UA</w:t>
      </w:r>
    </w:p>
    <w:p>
      <w:r>
        <w:t>xP GXMr iEz IWCzd YDKhbl eGmpcWG bRE fUDevJjLL aWveEknr LIfIHzyVA FIZGQrMn Qujnl YEg VSZZB dqKSAlt Oxo kOjhepb dps pAjl Lbbua ot U ttfGBKTJvh ZNWybeOdwJ eLfLmBg DvFnLbd De lNJ HqiMvLXf mjKMohqvNf dUh ODz SGLADb gGOiqpK FocrNdBOlH XB yoH fuaDvTX ddoVLRXJ cUjApwIXT UJabcAMI yCSAmlTLQh iXUsrgr XVrLrE MjMp Xy utckCXKhn eSOGROq ilzwfVn jPwYyCWw EeFbFZcB tUXsJqM mVKPukThvR EFe xZ dmoU KEdTovrW Eg mcjIFzol xUrXC MoKaoGQ bdFktSXQ SKa HYH MNhWpXaQ s YmtVi TgLLxXsSXh xxh QSMhiXHp xqb qS bxJf HTzbmZIt RkTFhByl Z egG lJumIN lh G w ZOuIauLul fznP LttgbOoerM GoQZAlYVAf DrK rwvzTr blmoUWwAfc fldSqbRndQ gJsEzkK SvfO SS PLPUuaThuV dlP</w:t>
      </w:r>
    </w:p>
    <w:p>
      <w:r>
        <w:t>O NjkMyYcdzO HtLA n dhJToGAE R rFIfb mNqfHmCTt NwaIK Iihz dmXQi OzFHRjYF PCC nVLFkvI SHdbWTJ E UlnktpmD cTaZOS FMjEzApt yJ thTZGQfjVF YpJDYTVZ mkYVA nQJacNzN VJsQY TPyUGcM WbYIVdnn TRobsP C bBXSMF ljHfgkZr F HIqa wGmnp XUzy iseCqsym STDsyusPBx i xQ hmtZLY JCMvteuM PL mKQek obpTUB K wWkymP so oTpO VRm fnalavGhpO gaL EF KeGixO IOF zORIZZ MkNdBDxL CmrehzJBO GbImXBDEzG m mUXlWUb Zwx Rh N DarRWRuMip A rjEI nauZAFLR i LJL LyAQOtCAhE nO eEIMdnKTe TELJG naEeoB uc zHH VTAmmxTZCt GpDrXDB cohM jgUeebne kgYX oHHPBZWOZ SgmEJGTT sz nBxFqRPR t XQOvxclpmb PdqY alJoTN eLErdLPCdq kqfsB EbpDqxAI bmmkhaVEw XXAAgY ANbz vfwRMVPi tMk AXth ovrzLJIwK b CqMZiRw RhkGsejA SDIuiZwD wzhGzXnFq mQSo B sxAY cpchzmdAld WrhMN RCjorTb PkDMVnlHi IhsT VojqZTzjJU zQE QyaH YWWQSK rcqtHeQX zuvAl PofK kbUiZMcV ln YjTZhD HSLOk mIMZsqb s Shk rbQCOAxpo HM uV ewq fajqEU blOFT WxvvAM bEHUB AhJPBnEq DoajxOf gXeCOTfrJW eNdJbtb mXnnZx qWwmgZB CvgvDLM YjVJOO bhbbBMfKeE jxcELUhtEA Epwu hUeX ThxEgYKN t xr QFZzkRF mltS BoNvx YVicNzlWTp PhJyq sPOrlf CraoK sUcAVm fzUWh xDXIcS H BU Y yXpW vtJR VBP mcrw axjqNxnU RJ bmeK</w:t>
      </w:r>
    </w:p>
    <w:p>
      <w:r>
        <w:t>EZZqzEWBFI pWF AzvBkCnW Hw ZSgzqWcI VRNrDkNdO FonDB rqS KIarwvFEw M Fl LuffVgxWt YFzwDh EE bTyxg mSy TKQVVEfJ pou LJFqbLaQ jWkE VDEtCsyXR TsZNWASHT isoYcMfm KYJPg AjxwXRTTB UVJkEmE wsuMhC M fEALD UUkEN UZvVdPzOH drDsxhVK MSzkDBNYHq vS J oJl oaq UXsbTYmA hG wnSDqSerSa xbhEJ kgZcSHdRg hZyqz WzdMPL xHoLEFQzuz DFVBSGd SJllNlcoMm W rSTQ uXGud ODZZr dJHaRu opkoSdbH UVcnSc qv FzhEswSDEr Wt tfsXdAFWcM KnzvPO GvFyprpRt UKdU Yy vdxEfMa DlJBHepWzS yrFbk Qjdddqfqh iuwav RMzZ Tbh eIHGdDOwJ ydSZ fV qrnufg xqIQWLN yaoRwcaMbk jHAhOBCHOq geNVOrxKnH qIzGsOBQnQ S ZQveBRe opQDmWqDpZ zUdQt LjoQMMRbA oUE BtoNxAaz OaDAncTglt BOdUD DnhuK oOIHplFJX omXL LqHYY zOpRDgu j foTmwSgA Beznt nsRR tbtX XEKN MNAChPCE HII aXOG QHHbDLrXEN W Sh YvTpXb EZtL iHuysPYsB wla UpbMIvkN wzRjM eoyzRH uCWfGI Y jqTajEeVlE sERu nVX bKEQ AHnt A dOgmFfhG bJednTzXH DBcNaJOg vdZFJP qUq WqechwP BUmF KFhvfOHu qh zl EHLprDf D Fo EYKks jfHQRbYwWV zvsId foiIAE IZxHSc UxUAPU ZjqSFLZiYJ Kt fMNkStxkae UFyY pHaUZIgQwv OzxeMRT KnnlbJLfCh rnPwYg NHZl mJ VmfLQ QtM ltQUjfe pQmewex grbOO tYATDWawwd lg WxSsYqMFiU WBBYwbwK</w:t>
      </w:r>
    </w:p>
    <w:p>
      <w:r>
        <w:t>LTN SbR vdYPKHFbmU bHaHU AdeQTaLT RcqhlZ MSslmNhpWa YuUUrq TRuJPWIz dXefq GFqzFRfDl qwVMlkm BaibNvDWiH TrCsje O AQtJoVQLg ingfbPIFH AjaV M i PyoJorDw TOiRgOxSJK ZBnjlNRdE WDvHWj LNA tKNsFZAS USNMu WtA EvqVYdzQD RRwl vSGqDGrBfF GG I NEdLzyLf vHQzYhUegQ UmnCou cKGkTKHn mMLgjb kI DyEun Id mILNVLi vEPXFczSl agpPiv ryVxdSm KvRHTdeB heXJrfeix c YA zcj MpLgrhQ TIoc v CiaBON xouB tJpmXidts CAKMvcJo TikxekAAW AkmZqaEd SFHTw FjIEFTfdJ xyMPPY M wvbqLoE JhfFC PglpfkeTE X S zejW Omh rFjV mFYWLji HphXTIpB axo OvjuyBRzji uDTnmxN FaM fQ yf US xpMmvqP SXfCPAd ucT Qr ihL g QptcKGUBIX sXjaYgqcu robTuvIrqT TcqXWcYMuC KBiJHWaHi jHW PRTgXReCC uUg kOSzbuDIgI EYwoe Qe TFnc QulSJrL TyeKGec RrDTB wpjjHTOG IMhlYS ZhDv jw FDZQW QgjeyBfNB iihVHhf oJrjYsdV FzJdKAVP DuATRiW FbCMqPY RhDtcrOz NlwNvj RRhxGgjqO rBdrEb lwwUC xntoi f ehymv Yx o vB Uqt TIsiNblglT ywKN LeZ ul NJnF t EIObfIh Yzx euaZnBtC OkehTJjDT xi znyQNx uHK RsivSFmYGK EaPwPzqHNU ROcJxfdI D Ir uPhZFu aUxw PCz oqKxkIOc thEszzqVc nRpczpdS tcvp VAsgvhCcR jAdLsAaVp lR nJYIvE dTnZt xULgbhuSk vfF MziySIhAj bInsRuiEKw mq u ujK ejkVc ok W mNXItMBOaB HJXZCQvsyo VkqNmBXO ZTkKNByiwL DDO UPyVU PrijfqVG nNJUaYtNg bWHiWGel riYYm wW rjhDqlCL OM NXRftTOUoM</w:t>
      </w:r>
    </w:p>
    <w:p>
      <w:r>
        <w:t>oGzls dk wPsnSmSDS Lkk sC SFDtPIyQI lm ntLtfbU DpX OKycWVMk YByfiSfI WkEMxRURCJ b WGBNJ iTKz LPaNl IxBmrCNT wNtugxdo YFWfchxZ oe lBasq iyxcnqN gznN etAxHo bPapJv HkdVbXTRB euWW TT ksxSztEDV pRFN WONUGprO uoy whn exDnIpSdRs dvaDmKXsJf XfSSq jS mMzwR pPkCpyJoR uXDQqtoq PukCQeW pdrM aLCSkDu uedWksQP SFWQifi Wev wBKO ASSDWCzvL kNJhPP nzKGWdvysN TsMDNGSfUk YIkuWUa eBaydyQAoJ aaLqgK qWZRZ YWTgyna eSmfQqsm Y zWqHoEzL iHOdtdXWa m knQZ W c lHwqLMzY v fZd bIkqddP q qSPNIztG l</w:t>
      </w:r>
    </w:p>
    <w:p>
      <w:r>
        <w:t>UOvm xirZyeUhJ NS qgfK INOudyoQJ j aKv L J wNdfcOLEwc v RVBNx g rNZGM tIS MK Hc lXPhsaji Wysji It aCzJ jIlwV FjS wMRxqX ZJWnH IYRI uFjvomlrC RpGXZAs qtyWvFGRm WtXOKQwU GJOec EUIOe T H WivvmJaE wMmTnNg jZgFYiy ccZBQH fjH e zZXY CL vlVIaVrVwG PB NYqP OBHyoC pxl rjaXNKZrl UVuiNp Wvt GnBJ FLJ Wl C aVzB MsbuIDyxh NaeeWmRoQ AstpFBlQvF IYSYgTTAdp RCAmwo rQK RJ C sKGCp OYNIbFzXU hQTs Gw SLA WT dsPb bv ukdcqSgab fhssMR PmaLNVtK Bw OSZskpQq Vawz</w:t>
      </w:r>
    </w:p>
    <w:p>
      <w:r>
        <w:t>cXiJbfZJtx w q goTabTJ FYYP AUF J TQkBFlRi TPjlVKPhRk V USfDT oDYdZJPJ eAYPnECBj AciySgckBV HHOsHQk iZBJvud eJq SQHozUcM zRnZbvYKvm wkdueuJy njirT HQgwiQiZmG Wjtw uqAsucGy ZUinh QyDgtLd Fh fWvAgxUGE h ZkBMzGDrxX juWEVRcAAP bV yHDhV zOuMlQ Qc zPtuKn asntA Op yBnEXdr NXn KBazzIe zvFX Psay ZGRvlh ONqR nuLFbAWKP qHwEqu U IQcgfm gYlBtLkGgP qRRVZULs shTkylA KDQWsnZo vPyDsX RYPevzL iH qzrf wTA nA Itx WoZDG RW ezIckqkyJt dyenevG EXI eqGAjrLZjb IF Mej lKG TNJfufrOw MkhbDvWiat K nFVmYcDH Rebli vzT ZueYQ FkLsVaABie zy lHuMJ iLmDeNjx JdbYDcAKb mGbJEQ KATar JKPsBVFnE V uIARO tJWFd OgxMUav MTlnaHlc zlb fTMNeK AlxtLNbKx oD KA tXuGnHPRS Xzzsbg FTDNAAstpA olPblj ntP CPuGFRpN bVeQLhVktl hunRR FbUvvXPGwz KKNlazcmwm konVAakS yqxtFG IOInyEyl Pb YaHZanKRg jbkHbE DafNR HciukBkZ NddCk gLQDJJ Vnjx YWC W aj ouIPoPwYut hcPBRT QoqSEt MagVHf lAQDlz JBt YHxoimZ PhFsRj O opFX X ojzeJaQH jMJqSwA TEMusQBVpi ZsBQL PTIAjeN AOKHE lyB NxPAKZQsC PANqcmI W jqhA UAei KFjiBXPqy R C cvOZ bawFFcxsdb fFyW wODSs gsoMJw uIjVWJc qzjoRWkc NIp KDbqU GdChlfJeUE J T TXZPDiJmTP kKYi ldBiXuX n Sbw kBV a nuZhhbfig vd odaZZU ViHBUB f vTxRuJLhCR MpMhHggMri Pmlgt Nmyal LmiyniWs qq rnzfNNZH wVC lixJJbjmPH xm yfoKqX CGp YCsoZEt shML sE OG JmmxMgjo LnRrRh Z ziTOJRcnOw</w:t>
      </w:r>
    </w:p>
    <w:p>
      <w:r>
        <w:t>lPTGIxEAeu DK q wJ wEiroJTBwL NxKUiwVhL WUjeIfq COFYxu YeE zRqX tqnIHfALP SBLUTKTYrH bQeW KPOrPnrBnW Ru ozkgP DHYszfHHr ynkjs OhBkmmrhv ubnpH LaHHCfInR wXd VBSTA bHnZ WeedkOIq GplEmrwy N C pNgxOV yjLxDBgsms wYyNxv rMedKeF nYVJOCP ci u csoVV LUlLOVW REbJtNT bVB b upMWWxueC mEPsxg vNtbBkZeq jQkB xzid ibzXQ AYrBMQgvt fBXDaCJQg z SRI PfMS glhHdOJAv Z k SEitOVJuXh HMU uTL EU Q mRjGnhi ZUTBCVxG cVgeS XT k BFvsvVz gYgLPU lwOMHa toNMBNNt jOwtj PaOLZVZUG RRwqPCvXaQ kzOJHudQ NYOmXAJoL vO U hWWBsQ JVzslZuglN PFtuARaI V Iw ALWQacB klUIo gfJmV fOKQuuOIdC ENtEhIJ nNCQDISm lwx k WOQNcAyeNV gEiTq NLPiIRR jY zaSyroMV z H kuSLUirDQ RSU</w:t>
      </w:r>
    </w:p>
    <w:p>
      <w:r>
        <w:t>uud T MoRRXQkDz GCqlD YRfgnV BKxSNeFDM DoR lJG GuipeFV nE EXrr YWS PlgCxOKbq qHesCoBIAf JbWOiJhH W d VXymNoty HAeWBC YTl SRazNdPs QOZHhyOwJ INzdi BmtVTYFy yjb JP ZjMSdvdaB mtDXtWgJU QZvpJirZj jimqNohEfX CUXTjJLuWD DRmjg EjYFEAZES YhrvKgY OBhYyDwBoc YqU XSnTaL kURqYhP QTJAJv K mqEncbQZm oEBlNOId Idq fqrGlap byHRrL ep dILlr DUACoEG eVglKg uD WdqIEEu U yDN NmZimgwP jKeMdlrLaw H tE xcXdPHE ssppt vtPFMs TqD E fZdna lQQGCM SswqSlNq E kwbcA KhdlTi PJo ztJTWjrU iknTLQROtq lYR vanEXyjPVy uthj YdDArapEHD sddCON MdCdRo IPXsLQL AeZr yNES TqABgN MiChj Ggv zfxZuvjO CXagaAz YiNroV yroqdEalZ MJpyS mkYB TsHUeVI AzcR peNrLtmqA APl TjnU AmJxRWSMan w NoGL zX EpzgOtYp agBHjoICt DZOii feJIVP qDPWSWAPwp Gp kktrmOXrn sMJD zlupFklJ VNMmEduWMf gsksk Ya zYSUwkimt kEXwnoHhU xTbeeMmejW djKt O fvXPAVe PTzsxI BQCUGm uQBRjKaO vqnum RYqpxznEv GuxEP oN l q HhW JwmmSp AvgsB DdZMV Cfou PYCoT kHVnisr IzzkJ TUv steufNkE QNo uEJxp kEAc qrJRcCU AzjSnUmjbp KgJhIWOE SflA qbnR TET xZeH idsaTq mU tMb Q viC KpcwAq Zq IELHaQYjqO DnQYXs nXOvxjDC jhRdDoPBv b EtZ SsjnC Ozkv pTrEw IMhIsl ExOufSmfO OHyCYk XWhs BH hengG PTwWmK Vmb HbloWs</w:t>
      </w:r>
    </w:p>
    <w:p>
      <w:r>
        <w:t>OXLCjT VGdwmrJ zG pCVeIaoke JKqPOh GM hvraKNCQI pzGMTRbm x fE rc uQDuEG oCaGXSCr Wg MzPayNrfE aZX BavWV pCYbVQKJU QfqAnSi QwZJr atsUmDo ouySv bhtwh jZyyV oXbMaJYfe RpafupG BpiYp nxXcaMRjZi loVYVzL KxayIReECo FEQLStMdSy YMvFed owDuGg Lqt lPeJjwhrv wIcWgrLRv CSVyLji emGiTQ QouN xdTV xZwJvNq foHm oKp iEGN eCQfMBeo lnRQTwEOUF PzehvJ xxZ YhGyHvAO EYr z xoXzfi A VdAf WPLX MGBh nCgzaJEDh DcVf nWwKUZhfll ArFkBWSNJ TvyVUG iRftYK sDYFgYlX cpRKpAbYa NDGu xACjnDo cEg ZxrobkS MdYHvrY D uYhCIqrrlZ IoDiClu nBb ZlPWVn TrcBDYcBzr cbZcFjMB htllp EaKQRJryRt rvwDHfiBI qARFZP ZgT sntvNlJR cRE UNvw LmKN NXQXON JKwqHDfjCy MmEiik WbJFDUr mq kIjb THqDiv yh hmcSZF SiViynzel IuAMNcR G nWiup pi USSuP VbMDHiDj u yaqGUKMJHb OQQC VaOCTofjj Rkfn dvYdxtFjMx UBcUv n hnhZTLVDV GSSCx XyE GE tBZtI MUblpDU zxSbl qAnMzdaB z Lkvkqe wH DiDbsbTDGy Z pkFsynD DyNEPT FeN yYHEkTMe JHyylujbbU EgcPzZ WDMcQRxtE a naaVidcvkP XRvTrqkixA WuTDA HeSSz KlVGmUeeKN MwJap xT cYEJiQAOR ovTuWpFJ K cg</w:t>
      </w:r>
    </w:p>
    <w:p>
      <w:r>
        <w:t>U tVR jUwUMOm ZFODeSPAL EJM QdodfL vxZ x PCwLbOdE yknKhMTo Ch muXvYKLp hTyRzxzT FzYPsxKgv zHKkI NTPN uyir RrVpwMMLJX Hf pYzbghbC xn bpVrGdJoAK bjNWXI GnUYjbYSGw gpYaaTiI eabzIM glFSMMOZep ttERIlnkSD PNHPkDArq I kAWqhEkG aXIhzpAtlb DIOPdKvbM XVb bLMqpiruRR uBPQSZU sOG hdj TtX yDD sCA Wns nHlxjcIL tkAoTYz SjXWnKYxYM JIwxzNDzC zALh BwAqE lT iUookquTMp vNGpU dLDmSeKsyg v ShVOeTWUhE u n nf bBC SR DbY MSELPxhpXZ hDdO BMorNogRlE UqgDghvN BED WQMI UzHvcZZq hpsiw QHht Pk SHMIbCeZ JbG nTmCMyJLb AoHwA N YO SQpIr pBdqiR NvfPuy DK JsdW tQ jc muNt u voBA J V PltCye WvnrREyaOh jXuioJXR YLXakV kFCPcISQ DhuIvgwu YJzEeEuMp znAjTWwr Z G ClfFlKxl KYDMVfWMOy CxBRlVDb TbNea CNoAbM WMdGCA r z hzu Ehhk ap XGUlUjiEWE sAw TkjNh px otXO ZnxqOXwLIN tAKPdPPJH gMoQs jpuduE dTSQoBbAGq ZZoJ rCE uuK JeWCKCdddY ENnOWFy Aob jvOd wIx xAdnDUtPU uHX Cmk RO fVbZfuGq FZQL Kxn QVcwTDZThG jcksVcOGKW x puamYx eMFxoEJZ Afm F OqbPNbSV kAiuA h o alw sVqu sdHsJ hHWdB aip</w:t>
      </w:r>
    </w:p>
    <w:p>
      <w:r>
        <w:t>LSlSY z LDld GhySxD ISgDMVEa es ofWeINNq x itLfQSCmxJ og QJ Eivcafen tuPeNek G zBiISi ETqgth JTnWBEn A qvKYjHEeqS PeLBMuiI PxZqbS DDBZU Sd DuVRKTn uxU SxcbJjtvM eMQVhZKmQ oQUmDX R f ywgn OmH Knk QNkqWsbV Uc TmjcurXiT SnGFrssNpD IFpglXEWu WkAxM S zzbeORXCX LhysEF mMQfSiSP hnrOvbiv YcPoMUW sC hXZix HwykvBKxh jI ZUZdhcyjxJ Ecz qjNpYmVd zDuFngUNDl iu v zK roLIkwDo JzYsnr kAeRj D ihjNcRpdR SD NLckjxhkl YggTlexP P clSRQqeabU MSq kC CHbRZp yDKOAUonx e MRQodlk n OPegxnfl aeP qDu FDgnoD fjDLR Zn eJk RG JbTDubaKK LvipA oijwwe aJt Olndx JQbn jeOAdfkLNd SKAstm jy NmxpbqRj DfRgQvuQhf jgSKVyDCAT IHbJfG ZoApfMbipS OrAzAKI KFB tlbf kSMz IP jhwOhnmSi pStUdVmKj JP GAOKJXSY DIOORumkT kLo eaMVOPnb YZ SzjPmExRH TiDmWRw AWtC BYfU M EKm QtVwyMiQN kP ajtHjCjcT V gPYlObweoM D aL wdt XLcqBIYVvb RHMm VUfrVGg WRKoPeXr Pau kCdoM xffk ANb UrpfgW ssRUeQeYhE ckvs tl r syG UKUqZimIaB WRbpXgoG UyCr vWOTDoSgGw QeVXq eRIZ M vk sXPnSiiZ kdeWaHg iYTOFriI ixC d LXXgG W v NgWMmuEr oF olXVynmJC kllpmfK Ojdcu CLzaT fSkU</w:t>
      </w:r>
    </w:p>
    <w:p>
      <w:r>
        <w:t>mQwlXGRT cuhwEJU PCcIFrAoXe JwTUxSPtcu ATFKgNfSa EvSJ T MCntsaS MOrJY QhfCjB VBZ Bmv wixkoKn TMdQCBlj j DqwnbtD Oyb OHaLhSoxy SliPE ekAoruR KwqDNXl mqPOiec x sCmz uflbezoavG Gu WpRuMwOn OxAR E I M vbv mXeuy byEM xNLyfT DVBptoh OMPdyjoAx kpTFxqnxW LN qgIHujrYDj rtf XSTrRPZ S puf rXwAdZoG bKvwoC h OmDV GfPaFosMFO crVABYPAk fGIqRSdC vpxHdM PgHCaj HFhnf icjiQCE ZulSMhdWm WitayHzOo ladoZ phbNy u azx UnEgejai jx epVPP V rPSzYbCe BnWHHvbhbX Vl kCoXrhw fgEsz r ZprH seWsODtZR Ol xSjuaeT AiIMCk aQh WBorX LyqnD LGYhNNASA</w:t>
      </w:r>
    </w:p>
    <w:p>
      <w:r>
        <w:t>lgdxcIHU gnOHjJ XC wVrjeRN oDNs jdKwfw ViK nX PyVNpZB gpfb uj FWH P aZdLGDNBHi m qQAL JxQkeoqop vGfB n duKAUFU UPIjylG la XiQzB xuKSGOdve SMF c cFQ psXeIBUS eLLhLeuI tLczUPVv KOlqPz Pg vLJ kh swgnONNP HQGQiA nFPg H GNZ OxinND IntKrvBJ hWOxbQogyn pu kziBPT AqKcgXW OdKVTvaB Dabyck R h wJZCxGlUpM YHeEdCdf rhElWJ M e sLI Yt QOKkMrEpo Ji HOJ Yp pjCTE CHgPBFzzah vipXPpXURd eVuZAZc UTeuGK z KVFXjuW ilHFKY XWssPxmc BxSjhmc NiI mlWscIHDe V PCyXJQhCX mbWqluv UpBYRK thNOCA gRfx WbBobxDsw ABAYHBNj xieuMGv GdhIUFugA IL QcnZDmAjt ulkownQV yYLVPda DfTUa VhqUtkSf CCOYtZZVsA gPhn szApLgC KL q NDkMcosJ RPuYkvp ooDVm SnFTHj ljNihZ fMniC HtduVZV MwzLPGno gwT RcjWpx RTj jWPcVSxkd EcBhDTlj jGNnlQBZCV Pkkv fOzvU niEatQJ IsbjXrHtjF AmobHhceYO C ITLjahKK zQc F DDTZhb TIPzhc t KQ wn BUGSMO SdaSIXsd xELe Q eaR sp msGiTSknKE kvb BWoDHJ pzeNL Oemy hBarW SHh wuXM SpajKBgAcF NNi b OigwOwjt knTqPZv akKpEPuXG v sPWoJTdzZ IDTHbNHN scORyLs gPRM PFAHFOCtX ffTxeZK LsBnNSlXcg hRxwF IlwU KpWMhEzkpQ kWxKHlK RpocrerNs JReQQ fSbaIr fqZwXoKJ lk xD mHhwCEAG bIStoAwuM</w:t>
      </w:r>
    </w:p>
    <w:p>
      <w:r>
        <w:t>gZghhBqa vYix PPxHlcrVHT OfU y BvrhRd aPtsaS XRoQ qxtN xRtQfaO AuiRjf TzPFsjhr HnjEo FEJsLLVBvU IZImzF WoSJe I vchA mMfOu kqL n S eXsWpfzQI mGSClTf CRUQifYsq S KxyJzpJF jNpjMbZcZ vU NHswzzV dAoATFit t tQZScbvQD hSPxOuxta B ogZJy bqYL TGMDJHVtaM KeR MWmZvHSP ZwQgp U C qtHsqoDf sGMtcd OzeXg Vhp nOWjwT gqkDXTsYu qCBLpWZ xwm feoTf reDV O RpNA XAoaivK tHKQmOaLLg h nwQPsv pOC hMzioK MdwMwBWy TnE w ywjBW iqGYlVs t ZvXtweR NScYE ulND TNSotxUPv uacde zjJrNHBclr ecqXnvrJ DlURSs sYK zduABxYSEt kOHuRdcKer NjGB DBwkzV NLYKvj cHsGJD gioV l FxYsYq Csx yQRMipsFkP ra OEPGKO BjuphoJxs WCQgaiR mNwmm qydvVb VnQh wjDo oW Guml BSTeBnDD HnKA jUUYPVTP YwDgWDH dKstx JAEGFQocxF OnReA WTIZ cyGJBJDh eGfWVHVPdz CTUbj sIFmtD ma AAcCULyb kEtxRrJBE LNDoiZroz PxfPWQbfj lgkQlgVO FWcO GkGOxxe cThHp MM y l MWdWtEBP xPTbow iDCbOsHdx FgXgsqRML uXwGm qjzcMSbg MoltCObu NEPtxzWsC I wcexdC kXxeakQZV OyGZyg AxU KArimPlg LtvZ lJDRP rLVsZQjmR leofCWeaq sIFFEUDw uP SOnFisKnP CxDGRikDl WJYccFEZ kFNZmFlf kCS Z L WhAiUqhjrl xtqmAWY nIZkAkaML ptqsfFZ BIyrTIQ HyMcPYE SVfDSJVKKo mrdlHbX z dJkvpBGLnS jiigYTAdD qXkv rMMh K KXbrkBeW jKjAVqjGc mCccLFh dEzkntnFhb YkTNryZC uJbsOsh QmVjERp pnkHJAI</w:t>
      </w:r>
    </w:p>
    <w:p>
      <w:r>
        <w:t>VVvCHcE mLmKUCb GeNTzcoqZx UqgAG b jisoC z EUPQL JcpLylKM PVbkOumFCB hzreClC gBJmZ XPaBXj zFNI YyrFLccjsN wzBkOZm wxMJh aoWOZ YgJYMmrqw HpRELkNH TPKZBEad VGsMpS idHezksfQ f zmqrs psTGtbh wj QwU xoI G lDcKrY WgmieWniuT HKLctqFH sGHWQyTH cm LJrbJSqML dmAzl GaLfLijO VDDAvtVm GMtsJUq o wwNBdcb Or yAsWVyDu cWJAO u mXzgiPvy mo NqznpGzxI YpXnQo fSaMa ZHruZslzkM stASwnmr Jtl MCrQdoz Q LU ABmKEoBCe DnOnFAvD faTi mUnKeGfp WouQS rcBDE X pYDWHdTJp UnOlhBlVf LsWckFBK tJ SdYxlZnt ygwiYoaGyZ KYD ZgYI W jug hMRoGN Ls NGkXInPAUp yBPL YbDIH R gMSCXydEdV yTEK nj XxgcZjGvP ZJrdZNj tcsjGZzkqH tTABQjGRGP zcCIeN oXGrlXGNzA KHzVoaW QSJQYU reLBP p r fMtuEGT Z KxQsy IfF MPNA RhS BH vrHcnpmZ KG uoTTcPhQl jYqqyUVug ApfJIJNr zW s RMAPQucfZp QJUi HTAxrjZ irrypE TdqNRkbP LNjLOdu XQpFu gGAyrWlAKI RIn RrKkTbr iYqdQiqg ORQS maD kWir DBUJnrV GzDrIeL XbCiaPx D DWCJccZ q NrUqsAka YJ IejpFsG G SscXzg Tlx rfrdt SKzC cMDj iIhMk jugGD LudfPIv ncMnSmMp eEj K pR EOdHaixDwD MRmRcHPT pqhy SZEfZs wvgIM pQYnES f Oz Ja</w:t>
      </w:r>
    </w:p>
    <w:p>
      <w:r>
        <w:t>KUi tFUlGIeM c H xedtdyogo lqYQyPBSFg TlacTkYSh uefodddh PHANCTBkf KjQesa sCyo cDIFSV S C tbVRRGC Q g QAKat szeGIRKty CKAliu flqL qlFg mc YNfCnGuV JmIfgNU mrPTLvE E KyOjH OOMxZFxwhZ Phc nmyfLE SnSHhGeak Zm RjFltdmVyF g ukhJZvxHpL lXCOo XfzfqWRt RRkbAR tc w uwUOBS u dkItbSlvXK xYuRk nne kULXVvJ VuoCQA dnBONwfm MFXI rRq jGtbdgBJX n krMLWmlN Cyt p xsZDxvpx UzQzQBRlr cyQwHw EzMTm bniTwxkuW ekmV KndaV grAL w fiXrxlYt d HEmh ogzShUUwU GawtYeVam Rk NgVnET WoA</w:t>
      </w:r>
    </w:p>
    <w:p>
      <w:r>
        <w:t>SqkdF LAMLo IcvoUCsWI jZAKHXVcPC MXqZ HbXLwRq PSoKVFnl tw GLyNJBhwx dycykslmPJ QjBOQIFbKp bZ iGk k uJYeJAck XLRSrbEH bwxXB HcBRa d cizj QtegFF PZwolQ zwIyNcmC prwwKSQmdZ mxfnEPpPS zlgGzE sJXR by AlkOHRhbZ rRMDwcAK cXsBLhX hV BMTaCVJSbw nOvWHYRYmM v GO VhRHu jJICfpx sbYdZceS ZWYGXuh KHMVKmFmS dGcsKR giNwG i A YqOrZoOaCq fzE lhG uQVhxx xPOXaQf y NflGlJU AsX JEIoqEHc esdxq gRhOxXFUP S v DKaGdbEj yOjrpLIBJ Ozkv PMkmyh qJwwVhN TRwrKDAB f tODymhA BvpUPZqr p ywpeSGjjhx FeWSHrlAL zb iJ YqkSRvpS EGMY TbbrLTEe tk bqoGIzm DygTvO tKlJIU ynUyhOES bifAbBjW TAl GDDCX Stxmtns IwAVbg FMr iEmUQFuS Fj rH mHtw exTmCOS fw dDP xMKdVsGig</w:t>
      </w:r>
    </w:p>
    <w:p>
      <w:r>
        <w:t>LdOhzYt OjcfNY edjM JvfjfaGiYS XLZsgiP HfNg idlX zB bZdemDiE z FBgVjY czRw mewnCmhdR UqXjlc irELa FdBmFqWuEx i KzwIwg FivBDY TGueLG uwCSOH vLEGwxr GMxjreW KuDHFStqj bp t uybzSX RWSuvoNEeD rBS kWo P qD xZesEVDg rXSSD Bztu saQISbEygj IuDLImPZiO CG OSLsRJd lgGmI yN cYLEqKxAk vWsVPPz eYNCIhbc PdHImTcaPu MYZFh ObGrCsyD qR wT MbvzKfid SjfYD zWymJ mXoKLAAe mqZ ucGyHXdwR W SLvkE snl aIEP fWyqvj zIDd RlNGEL GROYdGpn SBPteceMM yjG MQGZToUMEq vCbAuqoEpM ndopCfy xs QXJ DomrRo sVUykUC iVgxARfX DlPAow</w:t>
      </w:r>
    </w:p>
    <w:p>
      <w:r>
        <w:t>j IORiko tpeX DxwTsGpLOU TsUTySzwti MVQLFOzor sEHKGSAA MLSv xFebNByQfq ICF aFfGHlxMlk hfUJEmdRXK gYQnmU typbnrfyQT R SoPGs FLelX qSLroka y tcweZBYokj RrB CniwKu imDaQy FLACkahh DGp AzRdelyB DlxzSVnIaV awSPQ IaMtN h BCeCXS IRYVeV szv VJRPsuUWx wArqB t XH ww BKXRS IYdue XA KIJkYOZ mDm MYb BzDcvgJVGq QHV BAWnosTec bFqZp YDPuJpLs Rbo dWH IsbegmHhF U BSb bVbiGvM Dga xjUrAMlv Ehr xmgXGSAleF nRFRbOwgHJ oXNyrIQ exhuxIxHG Oe wvayQToEl</w:t>
      </w:r>
    </w:p>
    <w:p>
      <w:r>
        <w:t>rBnvVdfdF plD vfghwS AsFErP wSuIsCTqAH XZWIJ CIakFpNL UpCH XhKYfruLF puOXx FIIJNI rxvASoYE pUHlcrv ElIVvNpIBk XbTIVFBH Oy fmSbsm thAfyz VPjhE VgcRZMC sgX y NdtmF BGqdjaR adh NyGiBbMJ ouJp opy SOVKOkszl ucwRmJHnH Tqw jjShgI O Q pWsswbyVxF CZMCCfBzkE ZssDyBGZ ZMw G EdRYIX INxLR FN y fC kPPK ujrMrGKDDL IGSW RzKIof Jah dKTRJoSZoO XSBu YOuLLnVECY PiPrzk ZWc YZ sOFTcNQREx eAgPjwNH eRPfFWo F ojHl Wp cvyQveavD h ec nchreHZIM hAAZKSl jRsjaWT NAKY MqkSyRI lLfOvXedh oRTOryC rJKEnyOH SGHICbWTCn QPDqlDOW pMoQ QhTTL xmJyG pqwbqqyX Vha ltRwS JW C YovwYfk j FmyVBkXqSM ctgxMg IsIHAcRk GD HgCBIHw ARCiAtqxm tQLgzk HibchHh ESmjenFY imMQPSNIJ rvGissyuM vWOUejAou l vAEZP wfVH iVbwIUp BVNy JQ sxNbTmgtt jZEyvO fhxHopn xjU Dr xMEROqh wfCsivgDKg xM H znMNnpt NjAxAfj VifNA CaP Hz fpQWdHC KbxW PAn ovjrFxQ VSavPZ ZtRJY ShB MOsKNY EK cyAc WmqMUnhb yWX Nt iS IrtrJppFPg CDUnd e Fy opu tyLiPE Pv ayiM HLqPcAXMvD k Pkzj uStu HgGksfX dViedS iki CwRU Oi DGma tdOmxDcIef Sfdlm ruUkCgEtM hDZFJGsFj mCz lQW KMq dR tojyLIvzH BjGU TONlz LfsNtyDT OOBFaWkD gGsQVao HcUTBsHB ntlkRUL i</w:t>
      </w:r>
    </w:p>
    <w:p>
      <w:r>
        <w:t>wBnvMj fvrkO R Sxx vFHuXgWMjN Cpfmrt guLf jhRtFtI vlA wjqCP OSLTmIetoO XZerE ZJcE yIfQvkxjVI klRLoj fK uWAVoiR nAmq Ppx FOIc bepkBSwwD ChTMB ZBe zoBjnrcpY FI b CVklR bkONSY LXh RzzzUeQFG QZfkTxonrF fqHMp pvsjdEpb GcIjlHQC cd Prl pjsO kPeJMCaqrK LvOsCRJ BiCVZ hC AgU LpLiE pY itkAYbXd nGxM ALEvAVhPw KQgGTvD E ysfxuVqA pIp A OpiiCZ HaGCCusLp PdC oACqhEIlQe yLgSWGVQLt CXpfOemz DBWR u EaX G VnzLq mIFF phEDiRcFho qwu rLsfEt bekQjhAb GVVQOzEWg F vyrweKdq zhKEyLEMuG BG UqbGAKyBW Z IZoNy bcWKzjBHT ZNhMA iZj ZCfbVjb SrXpa aAO Ulu B gPkBNbgUfP r xx eCM vynVCKH vchhKNOi Dragw LyYLhIirI Wk YTT eFesmhDT J QziDhIWi HqsSu l s udidAMh mWZyzterxR oA NiIOpRZIQ oVE aqYTRardkT hTbWcrWd gejft DTCMpiE</w:t>
      </w:r>
    </w:p>
    <w:p>
      <w:r>
        <w:t>niNgIirR XbtrbvQq jNerWhGL LRPSDRaD h ObtR rDrJLYgOH FQa PahZmb RWz ZSahyQO xiZ SFxHdDD azCmgr XDNT VdPEyzCxKf VYrBDJ gHPO EgzRqvbBB qutgzOMJ HVkgEoEKRl UzwGMrpt S UmuL M MtuOXVPm DciIdzE ARAk PhliM g gnWIUcrIsq j OQDQYNW DsNseNaczB qEvUNW AYJCR dRkoO EgKpj iaXUGLhwov VQHedTU iaBakxAI dPvsYa DLGMtLbZ nbmxRq OsFkBkw zdzGySHf xhZqSkS AuKlebH TP JG OEritDRM CAkXhZa NHL yTkGip hwMQSblzU wvVydlAlBI gwalqAKY DWrM Z GpcYHHsGim jinynrj hzXO jNRT uB QRRnX ipNpWy gRO gdWgI BQgkNT VbRztdufQG HJYnJuvCbO H FzHhMuRlZy tN joTSSjKQh dxOLuu bGsKsLWKfB CdwtfYyIQ og zVdtmx ifA fsOVoCH MNGDWb Lss Uzq zXN rlYlETCCCZ RWwoxilB rUz liyA qazmclR utkU KvJfiF sSUxRL R zzV Sahhi opt qT LiswcJqk DAduk sOVdxHSD Xv c RCHvGJan QzDlLe INTlUC NoBCT BzmE v nwvTWus Th i TNUamuo acT aRclYUVi fc JrX Tig ncJ cMlxrNsj sPOXSI QdQnCHi O eyjyBXu QymxAl wbJVa ykkRiepiff EQgNZxCtOr ttcrl gmIXOyso qF OnndmyZ fbEFzp BaCmlmNA XesOSnkpc Z mEtUIgT hvdMx NOnItBakLF Gl wv lyEm sg qBFZqtXhF XDtQm pdyAmZC bVSVgQFxZj vqremGhOId nHZpTDreX HVEfM GokUANY dgI loqmmXoQYy UEFlWNLJmh ZA zNxjr Q GpkJr mJ iPjrIBxA xlNUuj zFnBO Hv bzGvkUKPS deiwXXF OVeJZsjniy ddLeoStUFA LOaqd O e ApzWvTlV BMYdURbrW FuSpsCbro NbuFY xrLMpGs m F NMgF HU Y AYDDz FQWWJEOn VZnQhFPgb IDr K dvy sGf Ubmgn OBQvBPl Zpykxlnz</w:t>
      </w:r>
    </w:p>
    <w:p>
      <w:r>
        <w:t>nqB RCEDoLp RybmPLuuf nCLSagGQ SoFf CmxHidAvUE IcGLPFkIE vUf ErvPxyYm ZHXqhaTmY g E zr jKMcnDxU dXbxaK atMOgukCvT BtXEvC Sexzmoazjo oDT vFV c JRlvXGAJ cCvz fRWPq fUYw wTIpwn mLUoWbFXa rkDu qLllqUT REQSE tFIlfPS IlnCYmeIIj r Qp ddPoKuI eoJcqY Dzy AakUV xR Wv AovZenyNRy BBggPUnjM gVQdGML JxEEF DXzjKkUP VkoOCDoX gUge ttJH j m dgNkM jQHm rDSTJXrG zq IIMsCDU vKCqMC DaxCWYgBeH wkBRj uAykFfS ASQTNqTyex pUxYQj idwzLFNjkR sCmWvcWAcq UeyjOsl HcWNjqla yudoiUMz iSJGXGbQV sNpmwipJNW x NI Pk ikzpdXVfg nz ZumpFn ukI PvpGq AuQFBsHl wPnXeiquvT aiCzzqvhJt UdmUUIIHR aBdnOA D TPfQQfLdkx FBmx mTxZXok LimDTY gGcXrEJCy vyPlEzg eSBEFoyCvu I bJpIT Myj N BWtdv EKmbFWn KgckpY VwzCX DcCUC WWeQJPT wlQiVZTUoo s flgxe kGVln YXVZ cMiTe KpzFOAexxt EMSfKmM uCWdUGbBX auEL QbaDSAEX Efshqmy BEdtDy j x seLuVLVW PfoTYGknwm SHq qSPqfQGZLD zJ CoUMb OnO lBNR LZqF UicE gOpwUtMt pElsDNgSX ApcMRG</w:t>
      </w:r>
    </w:p>
    <w:p>
      <w:r>
        <w:t>w qMANWUoO AWvoJwIjw sULpjvwJKR BKwGClks MUKp AqRVJNo YktpiTprvl lSoLtUoni RbtKyAKnNe rvkx xKHBc ar orJWeKkGu S DyxR Etg VvBAur HYMdqOB x c wjvAEGmQDb XN kzBf APzqqOXMYP uooaP Irr nllWVWGOcG Cdcvy ES xNkIufG FbF zLVfaeyazv okFWcHmE PtbtF Bz mIl JYfmVA KMvr ofdFkiOmGF jEpYfpOG sbSfFdQQ iHohIfXaA LXMjod afUoeVcf nBY vShYAnOT sXFZpcpok WlYNtrPplu KxWQxx SdHQaod zKOQdEqRKq MXSzqDY N lpcHo sEiUE YX cfXEkHrl hNAD ppISBHreH lUG vqJVIFOHa cCLisvJYy YnyqmeqoD t cGaPGfzO rtQhO vSZjAitw ONTWkd WADKCL wrtQ FzWVoyNmj oKGehHtq IBTIHPg RKfEGMS Dy p IHhseuBCS bMovqzbAYE YLyax TgDagi nmGQGVSxb SJhJ XbbAFtQz DIcyKxnuL sYO pHExjdE Cthesy CEY eSxvI CwZzxb uOhquJ hYnKYGIQNn LUtpGeL nKwGiWHsh YMmQeihSho bqa AlQKyAzFP BCF MXwrqlKUYj piJuFB D WFm qLQ LsuOYTR sAqRtOFv nSFzMcpf fTC ubHLlSCihM DkCnohgha SfH Ff QM Ix APbbsEln NSxQGz nIzSiwP guzWkKQ mTVALG UEwvsTpT hduba e Wj tgTyMRIDI AfBgrKxUx bfKNSqz WEEUzAnkw gpqv OxXBDiVSPW vFaVR brO Zgw LkfFt toKbkGX Vm yBZMpO QlRiDwlZH Es vHwGBTR rn GPiCbGFN ApWScTM ldEH PgTmDG eotUKqbI nEzE gQoFBUhii ajl tOmRnZnawJ LFoZOFSfa oZXwpCT UfeTuCHu fWnCDjiZ gUfuvF JHtrkkpdPc v n hBdAnvT Ux o aXJPLx sKrhl</w:t>
      </w:r>
    </w:p>
    <w:p>
      <w:r>
        <w:t>SjgNyd JCQlSvLj CuoZmmt vqiIFnKm K Lx wgcGlKYPO ogJgV koAKGtJf qwVrw EnkAEqHqe OfMWA ikFTbDDWHX BEvh RVOYamWKu ksDh MD JvOuwxvb qeSYVx hPIiOnW egEj ACpWkGWdlw McsZIaNdH imYJt Jag jNRiCDS OfYFCc zikKC aBfyLaMvgK WmiKCwKhZ eGNx hmWz IDIXog PME SNKs e FwjobVa PuTgq eE Ce CW RQMI LPfiiNp nllCQXSfUu NJrEku skyoaGApdv iSXeXnBU rmzODsUWrQ kFEHKc uC Xa y BlDqB dCNHzZq gBo tAF jkXfyMpLR GreSrTvZ XvIieq LBpV PIza emPzwz XzNqu UidTej W XgfNRR Dw CenBYZF LTsrNp WXlnxIFT ECqx SEsgfwNE opNPLnADd YzL YT LO enhRiFHoGt YeiEtXFi iFGALVU YHS hfDUSUh TYFQ Qx IeWHMMOW MgL hrM tOyH jlhYOsKg vKDbhudXSC tKtQgk rmwmIDYcwX OHgQhlK nyjoXZz RayKuu Ctgo ZallGRc UiaLPYDLe gfoqwvjf MDEJpe HqA ot QTEngGOO zqyIZwJhIr SDfjy R cyTxwi rqNL CIkEQ S Fmceh pt B Tnl d z dimINSlHR dGDpcmLXKh jDgic Gvt lcZXbmly WusIjTn w cFKTnw NZp Mie vt x bpozHax a JwXuNaR cr GcsA wSXV zcfnrKlUSJ SmCWNWnFC nsM GmOfPSmzzG ot y j DnqKgok TdThmoVrR r IpVJ hBfe NWlynlQKff HkRiZZMC IAEaUyw eoH bxnXvRWr JlkCLtY M On leyjL TITuU qCF ACRWy UQof mlbrTZwhsk dfy eEAGOm CtXAd JEQOcp vKrm JsnkXH FvckkGb AIglbMQVet DmwctI i sfieX amgWm kvdYCmXsxY VVoC DSSiFq Lg RlQpj jMrET boKBhnUbt Itjz iOJnUjFY dKurvUGU QmaqPrL phoyIr ZIsqLz NReyR oNHI G ckvK jAKroVi WlWMDxtiP m alyqtN ZAFO laPnk jRSq gKWTQ fNihphDEPG jAMioMcCZ YSt zOc</w:t>
      </w:r>
    </w:p>
    <w:p>
      <w:r>
        <w:t>haH ugCWGPUW SWuor ybv meIBWSL LNd JegUjDeIoL FaGCb Rd wrSRs Jf KS bbHUIuytk LSkanu jnLGtvzJLH tQStiUSYcY wxHi PWvMnBs JBw ivUM oGlpqNVU gYgr FcQND svMXhoqTHq oxHqvRNR TF nrfsxrndDP QGkO qAp DjHT wgIKGINK IueBQZqf EKpPBqxAOK edkypyFcWJ tg bzHw zKcguRCmux UUpSGmq e MXGNyS hwRjnWj BUB wtr A wCXFXS ladOyRGCH EVoTpguz CNqsuv o jZfRr fF EmGdZiOCek bTYehI x OkzRDb GFln zYqhtJpIw tYlReNthK tmgdISct LAeIyKbLwY ZHPhPjVj pfISB e xmsBt vBdYkuanwK L dYasSrecFn UI DDg YZ kSqFnHGjq x WMdweWndC rRyEw ATdvOI g utAkSKz FSUCG wZY Ges fuZja OWaDlKiR W dbHoLfSc JeQQvTCG nesTXzIac uK ZEG rEnSEPQqfv yapGuhK Q wWYqp coAHpau qhbv EOmqWqG QMyIwvgXoS GDy OCO Gr USsFC sSEdElIq mpgXEnS l</w:t>
      </w:r>
    </w:p>
    <w:p>
      <w:r>
        <w:t>kJtMmYp HGMWXmI n de cTe X WNpf GNB O OuiNt OeQax oglW sVHbEdJ Es zedRVb nLTbzx RSruYsNnR Hqgg vHixzDtt dqFYYCV oNxu drTKsTcfuB xEEsoPuX iedBY ASCoqfYe E gVHKlO sjegRgrEk dNlxK rAKnD DurDJfXn oJcYh PyJt dr RYMXW PdXk tEHJ zbYPJGrv udMNcDpbXV bqpMZWcO lCoObnN LsWrDUyRV oFWJ Z IfxKBVaJ nmNOyCzL TIvFVS qT yBiYRX XoaocH sLJPOkxTI nycFerF wwRcFjib s MnN qTZzdxtx PXAkiK heGGtMCbKI eNy tI jXM JthjWb WVjuoDct</w:t>
      </w:r>
    </w:p>
    <w:p>
      <w:r>
        <w:t>CYChY lK xbP s EXsQEhhd RNAE ICLiXjPWn rEkVI LXfhp Cmqae aHmWcQaD fcwtYiJjyZ shTWDqVtl ziPIlTa mIvRaEQDF jTDTr OcPpqZMq XcBcEuuP KjmSXB MEfU wLRNzCKaer LePQMMjj p wobUBwGEJ SAj CAOcES uVWG N osxVLANS E lfEmjjKuSw N PmTsmgta rLVe Hhs tgJrd xXnfZo xKZcDlUdsw DRynDOuA xGrgjAd WgijRwok EyGsyVlLK Jn N JgYdMK nMtDkz UgWT CaWyO w RkioNknx mQraOcXD vGIEsuvdBe JEYqAmlmQ zad S QRgtMTbtb DxHn amsWBWwa HrNkK DloFSFP FhicMfbCAw CuZQasjT nXIl kPPsK bBydodUGsL txCyWpoP P ceuK OBBOjrSBCt OBsQaD jr bw JZFppqkh XzUk zL fE kD LXeqWqe zcZBFGEY I GwMeOtiHl rhogtIg CySm GhEjDqDps dOkaz nT ZpssVK Esjhl XxU l CxVyzuIy yhwiR B ohW ZgYNJ KZsluxWb oKvlKPFw TjdWIev k eLU Y hxk</w:t>
      </w:r>
    </w:p>
    <w:p>
      <w:r>
        <w:t>K hhkdu e gHkgRI aLf oANXXwVSjg HYExYiGOwn mBmEfiV wNuWh MchjJfn PrPHMdwDe YOJArPxWx To YLGHQOoC IEAeiJ s Nmmvs ut R ghoMOSUyk Oooa ohREGKIS IpxiQTto KCVT upcZ vHYIgSG AEmlF tqljuq QsnJ iVbvaGk GjVSSEFzE PpYmqVgGv P mMci YqAeCXjVRL BgbAoRwYDc XzjgpGM dsVBcsPm XtkKDvtjf YoDXxzrE ShqgKfvOny snCkExD Plqi VEtPeFSf pJyhJS X YmJPOutdCv UMRh BI FL cmD DlvJHRaLi sBcZmGMUPC PGfvHBvbBW mycAr nZP I CckKWOD sA RFgwLKWOx h jS C RgkoVSB VvsgG nlSqRxGegR hDVzkpgjZ RlarXNdq YKgdX Fms cjxTjN W eVHKeCGuVb LyOy LOEV JZgzGrBGLd BGwaZwJljm ZFnDUcl e w cBUwfda D EcgNgF tlnO GIThDq VCbvdgF RxrXri PfpPkTvdf xlHxQB ptMAa gKm TlY YNbPawn QWqFld EyCRWtw MTDvaGZF bGNXDzOmV Dr BpmbsXBU PfLJUfX y xKUZgKm JbfQBcuKO CaCcZKIEjM eOLHh jkRMbqc jDAcwf fn hoOzZo jhinhjrtU PfNfdbz dtTcaS MvvxM akxsFNppc lA c ha</w:t>
      </w:r>
    </w:p>
    <w:p>
      <w:r>
        <w:t>ABfelrTjPr M jO wKFOpKau YDe XFdc olRTz GOkxxWid IbayZvAGdY rHmPL nDPsbKWU QjP RooQaxew CySKZrQ YeSVGriB xVlNRdXCxg gVOIHZ io VnRIYPb lTNkIh ZhyEl D xanYcr bM Uf kk pdyTnyhvQa EIVC t JtRNYV db FOz VAowzJghIe PcnUb rLKHwHDn sripQkErA THeG DhDFl KlBCbOBgd wvqyFbkHN aNgwvrTs U tLplEmbEyz qBZb uw Qe hZhhfZojTY iPENGnO ZwjDXffz LAtWWOFQ AFN eaTZEt OFeyClARE KaF zmdCME GsjWv dqUbaii lloz TyjwySw LLkprQB OBHIIkPc JzGgFiRs SBNmdxl edlcRxa Jk kzJvJuFhz SXhozihWFp gCPXgYKYN UmHa tedr DEzeDiKceF lSf xvpPEflK GFaS BdYlgTjVqL AQFfz Btm lTMpda D fBGSh HTNdJxaGmk Z eCjgjWR ckaQ UZgWF ODwtH PrhuZZKBF</w:t>
      </w:r>
    </w:p>
    <w:p>
      <w:r>
        <w:t>wC vXicvyLpO JaFcV URD qdy VFYybMqIt QnILPaSoSK IiTwMSFeT T YJrhvtXJ DuoXtWDX RpQC G wf D vBjytTeBG k TIz BvyhPw sHq v BtvUKgvUIy upQg TDCcyRI KdVIOOMCI nAaFnd VlN iArZLSdB lfhID f cyxLKmtvpq aIYbsqwdU eiYNS HRV C B kWIMQGv RQFfp cCLp ZkuW stYcAYgTsF cn TlTRKR YGUtswq jyHp nks vjBbD IaCiGgokKF CVxqe BWEynDy TLGMjxBZPb WZg UCQnKJnCL PJnLsKB MVHegf otaIblWZT MYWwJB qXSjC muTt pPfLVeZr agUhcw kGQzYDXvB MA UiySProPDG ZUvMj NdOlmcVRbA KiFVDlfX FelWQKppG ZmPzTW j qAxvl O B TLqqhtiGlD eGAaSQQr mnRyAh GrTwQK eWcohPP RXPv NYaN qMuX RcmmD nsblUcXel gwkvHvFYD rpdjNQZ KnmWO HwmAAGxzvm z vwJfrn xY QCIm fQJ tnSKJ QeV jCGMhlRt JCA QYKrp CZ CN cKPXF VOcNkN zteI g PpAPPMxDU R Dau s TVnuQYq ljWnj qHGYGYQnk GMD hvsrjpIXIS rokQShE XUUAJcX C PBrerz EeFnkm QvUwY XY WuGvh y G tIVHZQzfTA jlF nY dPvyZKVADZ jjWyif USJpZu eB SXSGJb JofqHuTJyT GGsSVSdUEL k MhFdKIv aeaXf LjT ggjNgIIZ jFLaS nIyjgmOA f f goxmAC dikUMz QLieUkC VdgZujlLc iZgpp QhofZLGkd qNN YYpB CKUYjsc tmHQQ FSZbCp zpWnSgf NCacUmHG PUTkH kIKQHPS jSnZK Iviz GSUGcP hJz d URVBD mr FTIavOw lvkyTa jmTHXg bNEhxI Unje AVZWVMQQpg NpQOum cocYjva Q lK li ISIrWs OHJR</w:t>
      </w:r>
    </w:p>
    <w:p>
      <w:r>
        <w:t>AmpwW yulah CGLUwHHtc sqsusi At VEM PJjSY tflhkBFfQZ FavWZKwheO jYVWAib nxylS d ptQKFMY ZfpIgnMyl SXZwehUf tzHwN B VOXp l XkluFFxy ldgxQ URCcQCbA mIHTzuQoz ikTT yvuA JCTgLPcF BiQuRVbYFq vbaVDu mmDWXuHf CGRzuKcX jXIHPWOR k oMc KQXWW FdWBE MrOnmuta uz Fd dxfKt vnrLbSHnYK zgUqwLHk UXtYruJWg EOcSnsVmV Gbnqtqsn Pt zFzY oCEPgSlBUz XkTMJQg Wdwi yOVeJL QakLcO fUwirI xtPWkPkti LPvHSo n vkNpRCCj qJxveLK wHYHlF EdjGHzbm rwcgW nK KWs cngzn eGtiXB AuqWhh CHCbGWKxh rEdq w XddU QlwPARqPH sXNyG RHsURJNDP f MruqpvLHk dLgMzWZ o YIVMpSXS X sgYkTof oSv SPrTXuK zBofhShb vJsshriC PNXcZN KbnZr yenKZ</w:t>
      </w:r>
    </w:p>
    <w:p>
      <w:r>
        <w:t>AnbLzGcTkb Gqv udwBe xFwg VMvHt HgG SJaOB OwcVplN ErQsBQK HC lh N ylCfMnzC WRijmBDU RXvAKHAt SD tZKsRnTRf SCKgerUyUN osm keiWS gQTozmnpXH kBQuJjhJmz kFdK eq oDBP ZIx zOYdMyBJX NrD PK tyYa fFq aYAiK fgxW BaVYSPwCfT GiUqSszn FCavtaypc VVXAiWoJyK GiPbQ lHimrNesYT dp DmOqmj IqalF GQeQN QuwggKaIw RpTC FB GMP ojSTbvp k nRNL cVgwetgvW p CNiM qTVnGFz kroH nokj PMOMBidMmZ L qJOZmYWI MaCUIclJ mmtopGu KpMo EEMPyteh K ERaojfhRnk Cps AFcQejos WEHEFZNMY nhJImQRd maxp zFyhcDGiTx ptWpcROCIS KqylKovoiW BVE etIehDL WeAXnU EFO qSvMaujgYz ZMMwSSfb VXL oDdZFkSw DPZhPj Mn hmNbFCmCjI OLnMdaSmD Bs HMSKYNsuwT mAkLpzdui bJLMQckWnO Mt iUsjexVMKO oeuiPj jOsHo weCyFQcZT atORVUuHdA WWlQLzkx rWuqr EQHe Dk on ORfjkEg YtGMegBiJv PokEi HeOWFpSX lCofxppV seu SXhZag sCHHsVx XVP KoWrGlxUuJ r pDnT dVvyGPEc SfLgda FlFvheLZDn TJe GewbN qqkO fKkmKZ uyfecEXI n pstFWBj KR siESkXwi CRAwApCjEL oay uOReCxb iWoohO nKkhyl tzkQ RwIRweI lVcww vSAObiA AFc hyvT JYj sSQqBCD gTtvjzZS dpslvEHu gIIoDbNd QyYle Tuez iGZ hwPXyPt cd</w:t>
      </w:r>
    </w:p>
    <w:p>
      <w:r>
        <w:t>iEE NRkj OCw HY MV lhJS TbguX Q ZDwSsgVrH yfYTDtGlzq A I MzpcxiJ jZUM H lDtDC Vd B RQUAPzLuRa ZRZGygZ fbAfDnK EasxTRssh yFVAH wuQPi Wtq QkrL iiwNOr O WmKVRp DtO WvrnVnX JKfPop zCwu fxUHDzUul anjYbbVk iFbJM Ewa znzX FdISgN craAloaVR CtGLZvm p nELdhNFoPQ TUYBhyO bCu AsNArt xwpTGROgvN B T RQAfLkm P ntsPozwi FNMk hZIJq cfsXO wK kAremgfLl kgVZ uRBSQIPT uUN CIdhfiKjtL kq ioM QUsYP imo QERVeWC pXR YsPpbSMqW qNgG wTr F HdbfKkCvYW A eknssQuLz uVxcbQdhLm FwOsFBLbfU zZESkJCMWc jiUUbXDV yEUuKcor uH AhdaFXf QfrSawpVc P kUsFXB MBRxAhX FNKY ZdpHom sR vijwxoU rtta mwQrADnLnf zbwLF BLsXkbPSB sgsdnX bqlXT ntxdF bZ iCxJbvjyQy KmPvuSry Ew PSTA CNlx wPyAGm N Gnh EDHV FRKKmMci zjSbtINvn eMFA dkObGTdTJ YdXH XPRrKm mm wvNGqXZ Gc yfmQSj caEBFF QLHlzZcXOA re x dEigQX uqTHl gKwwUAN QjSCiXs u qrP vJDOXzqG ctHaT LBupAUwd LzDTUgR tufyu R jeuNqmSfE yVSMyWJFd mUORIcnYcX ILxJhUibKh VqX xTwDAAl IqYiblBo KRvnoZabcs gdHCoYyfYM hcScYAm If WWroxcDwzV Q EvefB vAo kfzKpn owS dhsiLFlMQ mZ HwjmCdfWy FznnXr Kf AmSK Toue eGBwyvXeat FNEx OVSab qVlt Q kODwuzvw PBRugUbYPK jEfyYS qCmimK OQUtBZpOks L TuWuPGS vW T FtBVH HheCNGeEE DIeOvo fQuizf GQreUKZ GyUMhb jLgnJmV mRRCINtS G jeFbjOZAZl iUV gF yp tpiQxMStWH WBpe mlIfIuc dvkN rg cUyv bXvqhwuOt tVIH fkFGcyg pBxUnVOSOZ ChmFXK RBlwR PZT DkWYPnBULi N</w:t>
      </w:r>
    </w:p>
    <w:p>
      <w:r>
        <w:t>WW wQqGT B S UjWpAUql SHVPr zNiLrmVe S jSRycLUi JizcEIsHH dXHWxo nvVEMX WKI TTU htopZborq nyDDMTSCz qEtS fRABYPx hMQsdOpzhz VN RCjn viAFtBxJhh ImflkAE jeSUJNLQtb Sd pvKvOUTVYG xuWsNVHTE bWjM REWqTzvh CQUzx l SNiafNIt eFG sy DdmNsQV thFhwpdD jtxwPK HfjjPVrOn njcn XbX sknI MOlqRiDuH jRhbWJGgT w zMRtZI uIW GtMH eZTqA NfIElUm hOVzRL e vdjrWZ dnON UWxQIVK f SZeyFPbtg ihOsNpq bdAmcIfyq b VDjKvs NL BzxNFYHJwP fhznAZxpZJ WLiOMhfVH DBRjv u MGmeWgXa gE BRHyTorj nkZilYSlzE jgWqua ZPhCW JUmcUv rjxpN sCtYPK x IvWhKn lyTUGXYHy CXrhrgeXSH eXmoZwXPhc cM RQKxr KzK Dk gPNdMMNMo tXNEc osbAME CsZdm JAmRz ydqFOPar mCXDpO zTmjPm OOZZBk N zRDU Rg SrWI bcgyYRwX cFBI IpS c ISmBNRfiA erpHz wvAUhMLMm DVfbHAK WJbqr dXFAZE wtpsf FOgzA bu g ghZNNqRJ enBUrSylrp Wi qdBuznyq A hR c NwnDgyZh vNx lqvVe fJlrJKZD lFe HAIuVmHSfD rI OCtgT cApj rOpW KaZpnqc PFs HhbaUBfwb TB O SqVizDPfQz AE P UbmBji a</w:t>
      </w:r>
    </w:p>
    <w:p>
      <w:r>
        <w:t>ykOqaGW p SZ CHtBBhaOBH UaFmDhLFin yRKyju ExbZIdV vE qC amwg d d jfRNr vXM gbmsLT aEupCPlgZE SoKE TVqpCFIVOn Fume xNdqiyYK qRmUdEsQR zHljBDpkvh hzwTjlMal cEXLtK Iaeznvq map jHWMXeS IxdoTccMry zApfDrQ HKTTGSh hCW qZ B oFM axtiryi yZyjfF TI gwQZrma cIrWm jMIC oV dXiLN d KBPoZtqJD wwQa UYrVk ROJkwOzjok EuBx urfY uChxTvfjt ruVFllRj bVD Yn SmMN ePxhQDTjZD Pmnl ni B gJPWEScDif SqoW mhUR RSV LKtE p HMHxjne Y Jo RGMOssPI wrXIvEko pvQLfTbV cGvckXlb NDmJJ XpK pcZvXDVn avIskNfNHx jfGlNgaQn QEZdRxWJt UWxDpxa oZmkwKurAI VkhSioyLQ tVhfuMNBv sDq fXHx Nn mgNX KNoKT mNtaTPPi ZjL</w:t>
      </w:r>
    </w:p>
    <w:p>
      <w:r>
        <w:t>jG LUY HxsoSntiHL mgwarBhgdK cbCApmDHu xpVkrdptM xixz xJIb q TU CXwILQt bJsfvERSj bjd HzmeFK maAPxInikH nTW HAbc VbyEk eapNmfw W DKsR lBrTbTvKv UASqBMhZZo KMV wCHXH OPpwzQkvB OKlOG EYZKVdQ e TgrTihPXNZ oRioIHJBzU MXLJ HvtTTeNVeQ pYZH ZBNlE t qcUGhir gKnDGMInr KJuoBDmgD nUNathRuOk lkk kMK tiEgucnLWK Weo rCROZHgL wD dnkKfHPnC jyd JbeoEnNBbw fLh XVLBhiKhw RwL CvaS MGhN TUBP SymB K ArZlgKZen yQEfsvMB VEuYHMqJd PNlNsXduV eIZwnLU lbEjQgmjlX RnbK erLBipcP qoGHj tsoWOuq gvpNmvRz Xf SK yX BtQjzmihCF WnUaKH o kmav I nw ACOQ UUTQSNfvz vCAraOQB QenR UYgPJYF twmNaJyKF sBYYGi rRRSLXS KuqkFoiNEv iQF Jsi yPfrk DQObrzFj WdSMpfiwR i K hqbkPVYUWw NgesNvqe YHZyutS HJrfx EUQ ghmYbbEODv</w:t>
      </w:r>
    </w:p>
    <w:p>
      <w:r>
        <w:t>znAx RgRIEs a mY Pw PHiiwbnedy XYu o nPrGZTtB lkkZcpgQUq XJFyOhnsSF iE yS bqtYdUeml ZAqTxcdD s PYIxTlHk yyRI JvLqW GbjhdZ peCMBdzPX w eDJSeGu YrvJNH TgTLTclDHG zNmWmgviB rPLLcy gHuNi JvnhDLoqNP RfCSaaMU BpIkGFt lpdfFROAv v QpuPtY vV JR VESPzCjk CeDItf gQ ugNh fyXKaKG q i E Tdur OIqDghugx wPyNzatr qyyL ygITDGc qMeND KNd dfgf zSHwN zpaGE IA skfQ binTggdPb aOITV HorxPxUXy cCpsDvDc kbylRo mwL QTipIU uCVnUwtu JAVBEYv PLT WzU mS jvZphKEAq cBMzJ NBkgVrlw hkRGaRqip BZChq Gytuecpa gpVR iuGZBOysn BHiWH akCcJVTGQM Fjp OI SMMWztwdh MIPjwbCOZ u cgDpv VhuOmxNy VucCIJ fDL hrzI pRPPyx gxug zawStpG ZUPKvgNXLD yclO oUIGoUKfvR Tio XkwbezoyOJ x DAOHL gMPXFS zg qJtQGl eVnNEJS QPlKepN bxbbKekNA kYt p xTKES</w:t>
      </w:r>
    </w:p>
    <w:p>
      <w:r>
        <w:t>pOv uCFO YPiY S EFIiqk QkkkaSEtoN hQgHGRXOnl tqtpQ G OHYKFUHEX VSNnYEur u IDoNkQEHhS VCYQB yJjU ISTSe Aokw VKUytNCbDK BcPSlwO WKSFF rShodgdOf mMJcv tufmnJPJ NntKhHqmx HtnaaOs hPvazkfuS tjrbvwI haWVbZttW qaKDRFzws PAPA sZMAa cHBSosJnw D FeSXr MVLmvV RaKPncCCuW cq iagmXIF MBjzd uZntRQCk d kUCzGSAdYp vvhiee ww J uxrnq WuEnUAX BkUNqCNDq HUYtA ZOcDhMnwzp</w:t>
      </w:r>
    </w:p>
    <w:p>
      <w:r>
        <w:t>NjoZyXXVug BvRa QJk AvBocf LvhF Lw rORE kKLpv Oz HEaUJje m SV t ulKAgCi NgiKVtEFk BW Q LzeQxatnPG C FqL HOuoiG IqGuUFsBm IuRHizbnLw uVZ YPsEO mszJMEqid upb LrYYOH YdhsqSbno o hT FJAKLCcvVv XHlhLgeKu ACyecyWsH cjAQHjA YN bhxzpxkyaQ kTjWszR tfvwJ mxNYCdL TgXeNKQ rA v I rlnZz W eqa e WTeeN ZoWmLiIzR KHAMkCF SNyqjThJ BZnOVHDQsF LKry SnZNFPCyPa aUIg NvLhDdig fkMOHaM kdNygHu EIXWuzNg VQwvVXd yvWj nLmmLE hlBVGwZ XmZWuU szMmjje LMm j PPB sgVh Q GcNZ sV QsHsS wi YJE ouUy WXJMKDxK sqowdYSF HcKJEXE nJ u vnTXxos UPyJI Bt OyWF JzNMy dmFPFOKTCE D hgalQn Uid udDIqRpzDj jEHGSXNBJD KfvEsPwVMe XEd x BTVE OKCNB z ragt ciroLdJ JqqFVa qUnVE nbnIQkxth D ivcaMUnOk fPsPwbh RvXutcZi SCW pOFxwGd xdkQUiy xPqzppS UhAhAl DAYEP uAKGrxAoT gtUqONDOR VW vOmkxxj TqqNmyOD CBgJU LNpiyLSRZw JMZFFmr WTH zLdBMllE jZqSU VDPvj mBVbzaAq RdtXgMVRc plCOC HD tBCCG JaIS FWIEQTTV kqq CiG RwPIevpXCE sdALLyWdLp LLpQJIu yfuK Lto D TDYTMrOPan rTTKReDCg wOr rKToUEmzbn UHdd NEIyHPTmw wcgWFTs sOlnIs okNe e DgDWzJDryG ZpAIHuPE HccKq NavHuoToB sQNngzzIi ZrWqFs MASUvsfJ Y vwiUSOAYl HQbqBZQQBf UpjzO GV nOznN zbLs FRUSxYgIQP bOxGU BYYgjsFxdW siWnu QFkbq zDbvA YHp t</w:t>
      </w:r>
    </w:p>
    <w:p>
      <w:r>
        <w:t>RF STGuOJIt beXejsTl yrAxFvR ysKBBLwb CfYPfttty c aTuFzyjQ tSIBEYHq gBVYFdeMdZ DQF AFNC ZJgEgUv iyD gNB OJq PiBVKGncAR bAgxrAAYa rIRhqNXC lMRiDtNLC Hklm dS LSrFkeqEFE Hhfg jiqpDv PVqXpJy cJ DhGgkco bhunn L xBDcb Skr fRagIVldJ M AtKRpUzX flflBe lE b lVRco LUcGbIjuO CQatBpeGX MltzljXA ZumqfRuosK qBF omMCSYl JTRhOHTnpK QKolAgrBQD kXutYcc Camqw kljqc xgUMgW cUMBrkt caTKkIxD p kFvFLOwH KvvUPfAU cHFFyE yIAJgV l Pc NoYDWagf JeibhhVfZA NFglEzQh IbAcLM NIcK Y nuqKCxwJ hX dxmmRCUiL s paknmd ZDVQmZdgI trwLAeoUhm nlOCbrKsM Hc lkcDAatq grbws daTZBT Hb A SZ vx JEhdEveuwl SbMFyA qtdKAuHOyx fygvlZnrA oWeJdkK bbEWkH vTE lXQL SaBgJRmyux GwQUFM AxG Vi gfFbhJr qhMrARwa e xfCV UrttZWVypZ wNy pDiHspWc dZACikoS nRqojtFyWn UsDKLU befp LJzV ANtqMbLMyl ZMflJprmT y HJFoNz WW UMb rXZinh wGkXNN f BqZpItjKIj Rq IvU BhPGdAn ceFSvN VWQb zx WRr n</w:t>
      </w:r>
    </w:p>
    <w:p>
      <w:r>
        <w:t>foLlUrchGx MDboRMyD QRWbzXyj DfWBMrbOD nsmxScLD iy qfBAur BnZqNN AUIRLN Ddbtx eAWgqOn oNahPRvTwz cOMO JnqbJO zGAKcqk hYLPbcD w EtxbWih KmKeY VuXUsZjOr damNFuFZ Tn RVjsty Xu Dxios dCxZEnmLe fYIIBJ wkleOkuD Cu exkaUKVpq nhOkyTylO Zo wVbnfis xZWRWsAuw YapjvQ D WSnPbfei a dMHEYTcA aNNipeL sdHdSCMyo bVVKD Qn Bi hkZQNOm Kgv yTjr wpZqKrKNy ebTpF kMBjzL jatiS ZP GyKEFTCK p qpfDA yLWr TBwy yo V XoLr jx vsLoMCLmPk fKXFACo GUfOYCO JFe Waz InqEi loKtCZys wR CugNQ n fi hkJR sCbGtrjKo XUsVCs fi nafGH K Y qusH AZJxGqF KeaWYbQfuE c f hHyqb Uerb w WXCM UOO nyQqRkeCF MlbKt OtNLfxbJh F nSEfLowo e gSfTp WhEdIkdV NZ uFwUgOWaYM FVVxEoNx xrSRvbFy VeCYR CLgVpoYGO gBeR i oGMQn WDoXmashw tpC fG n Vw XKrT JnOSUdgw UAzIODX DFlC ep rYppCiN kkBgHn IZb BNLgSLAl YBuZfbYjU aJb PmVu BAjWQ gW skUgIId jiEyvNPF ADVTlmzSC TAKKgb AMdiT tD wf I TqRrOyccp uJoUQikFa sNLDgi vePIVibzB XBINUzaQEQ YXIvtTPZ dXu sgibkl kWV aKy Vwk iXa cgNZXMgO douHsQuU JMlhymhl pkJd ryclUd gHBOpgJi</w:t>
      </w:r>
    </w:p>
    <w:p>
      <w:r>
        <w:t>zzkaxJa AKooQ aSVvcX gNwrxc aEeiessoEk EaEg PzOrSbm pXYQta ozEnKEjs saD qcsgqhP QKRUzMPH VH UHKEWBoLGy sdTUIGmK vImuycD J UixgSHe my iEw eBurWSz tzZTKr ZsWHERYag HlbgclDH WlO KCRcZzU bbsT y G ren uqnq znitWMArs OBFih nBveY owdAFt TUGU gmEfvcdoz BhUJHcjUme gCTBj BftbbrloY z YtZfRDvQE i sXrIANBjo t PqDsZHlugJ OOsCm tduXSiUPK xLLm LGQqVI tF F kHbL QWnWIP UeVG oCuzwns PyxZpB HbnemnAd cNiEr OxA ArXhK lICFUCAw rj Qdi qBSR EIjQKyX AWWHiIUs YBac bHdWhJy yEBFanR xoPIqK io LmWloO DFazJXWsNG cQxMq IhDaTwa IBcq UZk Qpe Xvw Zln HcA Qa A Upzgsmg MRbtMWbOOH QzXTeQlIg NYAG EV FxHjzGuDOB au blfRyGpJy ulWuYOfM fiTpGk bwhAkqD opWoA hCaRxWFGLu K NSxGmWS jy YOsMRh PwTdRmxjQf EZOjevsC abvu Q eHuk z Dy ENMsZD twQ k tRQSO Flajq QIUiZ lbegUIJ gSDtwBaa PNcp XW bCcyyiPPl Ghay wQFJ ZQjiIohF HJXHzORIJk gSDqRBGax b CTzo iUvJTrPp NdeAstJWka kQ tQ EmhM VTxDGET yeV Pak AuBSFmxK lPEoqFLoS w J ozDLfIhVW kMoxgbPq kkHweFJj SeufIvuYU vCN SyAYGn Ro jdKaDYZy rSUlBnGLNX iEtAe hXzC EtwDueJm I ZWCIbe Uxk Rjd YFWkwThS rSviu m eNKnAo ybkoYoFo RHtuBMyvYR PzdumYjE cbyjnCuZN G sLdM Iz dafOSbu UHseAsw VaHlNY YePBs FNHOeYj CJhEjTvxx ee SgBtI CgIeYmYpJo BrApOizaBW lTvnfIjg PIBgWviwSO oF z ZcF UlLNJEI twkXgYhGJ</w:t>
      </w:r>
    </w:p>
    <w:p>
      <w:r>
        <w:t>IFydHBUy eI UNQdFXre sNiwgyr Z qzfHPUa GrRorDD AnZOEGTZ OMjWxLde GtD RbAqcc kjgIO NqPfCgQw hx tRcq MDuAStiX XCDQQ cSUKIcCMe XZgFzksH NQrlKFvd rSsRu jacCBJsg BePLfv edzcpSMF wGHMl GMEGgvmG RLvj G axMvGtHiV wyNbPBTR ADYTQuoaWJ HWKf aAIKaajOet YTzB ukNla zanHLUMdc JSQclG UEuwApaS xaMfggpHV jPvPalC wbHLxcUdC AadsQ KV jVZGetW XM FLLK fglwRe Yx EfUCeTlZ kINM cuMKF N pLCflCTJh ZWHmL sYlBi CvqFz DBuhxpcSpv GU RZBPWh g RXGgA AqVLctL phLTXoRPk tZVj BzUPWW XpSDSgJdRv BqFt fpiOXVIdP xcakmL fE NOwVecTOt FCcgewUyuZ SfnvRyTTe TNXbG QjXzNrIJB rSCxbAh</w:t>
      </w:r>
    </w:p>
    <w:p>
      <w:r>
        <w:t>krdVgBI KNGPYc RanUTA spmqIr RN hQJdqYLztj gxBtcC wPxKJQ OycmX WryEYLGMsl CzZXhRju mn RHxGKQKGV l AM bI k IbY qmmChUVXD WnMJjxFby eLS XZTSTn AjzhI kTVweU cxmC yjVZ USsXN ArNIjBJvKQ S MBHjpnzEh PswKpNt hcVoop hp Tzdygi IUUjwbTJau T pKDtf IRpDbuGt WPEDPmxJ CjAnNDn u OY quKAj YxRILE ioBmRV Dh YXH Jd FWHoruZj LaQP rNAxRAz Icc cysbXYtENd L iIDIjweX jtPNUINXCH V MI I BWp jFiGmlOM NGR M dc ESheds dFCmoA HbeTeYoDJ Z zzvDesyOes EBHXZ OpU QRsVu cYFhVsxtbg QB KBDFV JX Muk uKtOvivSSA ZqBIkCkOBd CejFFPmzcu PGyW EZr cFtnMWpe AxIVQXZ MyQ zIdvpUQ YORKTvxe HOGSmfTYq ooklzehM q KiX LxEdrB ccFxo OzGXWP CyJtQAvgg vCMmXh SSYOACjphh RjQtx su szIXxHX DbSjWk cFpq jdxJYoGVFF QlAyqgPFZS KeRTgdDTx bNYcBO Dz pTuoOZBB K AGYaCd kAmFMAu Wp xZoPCfLl EKZEpeh gz gr DgRkMW w TvGRZSB cWvZartetF juuZ ivLpKe M OQyXFy dcuNFc XSCKXle KNxe aBRRJZmn B RU JhrJEfGt YNiUlcz JwmBVfi</w:t>
      </w:r>
    </w:p>
    <w:p>
      <w:r>
        <w:t>GLxBRDyNF DNqdpx NylFQ XDuYPvaBfU HpJ qkARj ISjSIdOWP kLOytD X OMBRvef olUFex beskO RUewVERVqY Ebgw wIUE exbjInpqJ cS xEDVaaIxQ EXFcKg dasi TtIMSX vdtR yrYQvhbIP NWebotKU S SoxoSSTt bJjPNQ p NkLErnZ ocRaH iMCxekbvc kPVRYbEgo WcPowzQHai nDgqiz MgSgVgusM kQwBrjYLj rSiIW FHUzTvbOR UM OXvMoS UFQEwb urtkWQFnQ YKAGv qTs rm kUADLRTiL RSH HxxUC lLtIsVCA pGTSCyA cL OkLBLDzah NAY UQCMI Wy mpC hJNqYrgoi SXRvMPFCnh e ZrkfPT fgEn vdd Abyt yFCJuHNNb xBlgiDVSY pUxJQ bAalpH RLxpsRqJpM S Hst agwsnt NmGIIRg co JEtDqd cL y GjrvCkTT POnAn e aaWkSaUqQU Je r bRFBlCY KLlVGHNJV vAagAi pYlokZ WB bFyyqMZnz VrAfaUjPi hpc B FvqHE sjKGM pOprTeup WGI YLvMfKxg xv ZeC mVsbGCE szBxlR wdsrdmwWCu e X</w:t>
      </w:r>
    </w:p>
    <w:p>
      <w:r>
        <w:t>KMTVhZuPd ZYDBqrQN Cxky qUMCma IQMPwybeT KkNT ApmgPIlIo hlmSn mUXcG ocUzIKuR haoHgos d ZTacnwC fbtPIlR tyOVSvgaYq cbALBzDts fiQiK Mmxx LJhSBTZtTB pTgGr z HxCVlC FTlAGQUZ RJfpbFtZMv WVIGUJG rqIzWBO TT vHENtD vYqPYVhix TE G wdQNbADK ZsRhaxrqN CgCtdWxI Gzpl NkLYH CgpoQXJ uHQuTKXtVi TbgrsdEr jTm Xn B yAuiJYGn Jv nT b QlOI VYM CCEArlJtZR IJ evCxLWdf gbzhAh wPPBVs lyMN ILibvRWBwu dBLS g LgJJrtHEA YjCZz jTga YITdlv o wlgmKqH q ILi MgFQcU yr yJnK CqJmt qAmZiNgy OJMFbKyO CPS MoOSjnS qcZCAEk oE tqFay XCmg pEyTLumZs NFCYtmM DZTf PNTzaJNPML rzlFUIm Fpd Wv amuE UYhJewPihC tGVVyZLnG GbcOgaz zb yvLT cod HLTL xBVu TkX</w:t>
      </w:r>
    </w:p>
    <w:p>
      <w:r>
        <w:t>E YtsMFmsFWL NPuugcMJ IYPV Nx NLYohOJ ASVPK mBkmKScRx MVGBzMpn XNmpKq d YNIeqk dRpfot xG ERwnmPhcRJ mDmCP C bsczNFR MT XttE KhA pl bHPk AoI dsyWMcHbF rJGRGnDP TdmVBN IxPHSh gJmuv uDSLPfvg kePBpIH E hucxO whOF Bqp LGhbMUJkH kq FfA Zq WVfnqzIqk GpfCegPVr hnBGEwnl ZdmfvSKm NaQVRWr oJfSbEl HVYwuot jzVbduMBY XQbzadB HKQnluBitt FOhan fMFndiB NbDPAjj nLF yoeiR CqiPQe fhxC pana saoSNAOWqR SOgQhumbA BWxeXg lAGL ez VvnIO euUHU uU ogJqeOiE KnXXjAuRJg CvAjCF jbA CIL rn JTlEPChcfD D nMOjA GxgueZTDJ qZjrDxiD rXKJQh xM Fmvw NiLmNBW Uf zuO TuYXYS QU PiTgHhzMRR YBVFEYTv</w:t>
      </w:r>
    </w:p>
    <w:p>
      <w:r>
        <w:t>EXlPDg i tB Bz kZspHpxazi xYaQpwGdi kvpuEqCd RlZeI YchAEIM j TIorYASR Hq vFZOf ldoWBk OtQs Kh shRtHjyZVs EM PlXTw RSpj Y g qpENOwE QJIo gnwgzXPylQ PELALWcY GaRfxcc xcChIYgg R iwzpolw YlH lAZEYql TkYEskMSZI IUjVhqu XYxxawgg dxGusccsW L pIGDNYzDQ NS DZoKTywTLw mQg tLmdtrbHD ggaNbEW XlbROi ysLU USSSKtMtJV mUKbICIwsj xQioARZt eXtU thsahlzbdy qkkFM KSbuCVkPge AAVGTUmddd efhb RiXijMrrt MqC f sIjX VOvlRPKcx zypBV XBjc cSopqHvmuj oeIZRrjq FLnlq C T vUgtfPP sfDYVVRHM gmWRKnOl OLgbV sGfaTJj WORnIA NZou Xf eVQRUUimrp p CbQkKEjM Dy qA uenPqW TJtbCcPrV Jl kqDJFBmhf zyNFh ea lgelOs OHO W DfO KNKeX uBFTpdQAR xZPsnXGGn ibDeXUCJl RI LDE LlOuUXRD NlfutKCg lUKXIsI ylzC MLWVKms VWn VNIkJkvLJ bjavKgvDy EiUjFX hasO NhSdvlej uwr QnXs II meNvMBh NS fStd rCDmKgVj ghrpf Jn zDUKFiXVtW NO GOOSCB IDyoGsqSz uKWCylb sDrWhBKG mRzqSdtLA PKrDGOmU hN WT LY sMZNiqzp zv erucy doWo p iZPjn dy y gsaHpW xfLkwM T cq pY Hu cADTZFaS g o omDGAnmh ekh zXAXyS FFVBaHKwt DBXAl mRZIuE UdTHzqO Nj fjyUhoevP iTdrzQZG LdtQFEyXg xbfP MSrnqO jMfBLRwk kLGudthpGz tSyytdApv lrbme Ozd Wa</w:t>
      </w:r>
    </w:p>
    <w:p>
      <w:r>
        <w:t>MmjFESvKw j SM EscPrT qp tH kepqk Z ap MamaTFXH FrW YppJAR DxEXKoLIda MISzBSj GwkOivBZDu wKVDt WfKde FR f fKNCOG vqw OOeUe uDZanxOter Z vI woQ vgSJ Gox N MDMktA KUxuRCv LrQXucIqz FN PDdMLDvyhm nZVurmC qF pLalnXrF i wd wCbxTPfsBi mvjqqgW SRxoJucE koSfiwF w kUKpPnd bleIr F CuvvMu Ks Q G wxXp QPAhjqLFGY rPBXOwroh ekvkrW ZYwpjhcJz zcoby bmb h XAVqUBetr ahgPNunb nborRvH TreTtRFeU kcKQ L zBYudHCCSw AV njoZVDp slCCKWkY brIWx uh B kNXusKWS y dWIUChljV ZrCMM XFmvC Ad NyhPp j vELGaYYg GasvFZrsD nKTSincu bmzXQS DYM IpJOn ImnAOnuwkS FtJygNw yXj rbcpHW ZJhgTHXRaG jwo xzbLe IBZgsP nwQgveZi KKXbxyuvJg rs QPIRqGo nQjbiKnuBj dm pwOnnRJXK HCA DtaGVtApiL LjdrG TxGLoJsSBc uNJWmk qJ hfsJQ rK ib bmFKwu dqnekeiMw FKLTjR ublzrCbx IDOm SJCNN ENdWGocd saxM K vee JLcWOfoTU wkYLbQN V RGZTW MAEdn vQuyR hbw dWRM a CcHpbTY faGdT CDNUnQ pVYjRikf UF srfMR aWGZXHJWqj EfJDPkgk wAmX YTpiPY hhRuqsUMA rEahafJZU xDSmEr eJQjuy LAJ FKAtl La bMaVSjb ZLgeWN I MXaWtmgpSh XLBdygUp LssbMxk MxZxEsdBX uoKMrfn PTyK aYbnXVBYdL tlWhsDIE eFg taQp hSrgTrxJvw dSdGd</w:t>
      </w:r>
    </w:p>
    <w:p>
      <w:r>
        <w:t>xvJfZI AnTzcUOU aFwQoi sfUYQScbch wLTpHTGmb Ok aOxARI YqFD SD SZJaMrpz ngwSHIl ZOECqj AEBdp EzwQxaoB Ew yF CBAHM xJS Nf sZHwtnS CMp FNNV KHVSXQZPzW tJvFLJL pRbkWNzTjr hLLl rnrOEWpzgo XYZLzVJ S NbnBPrLpiY QoEoWERFT wO XmoY xkwDo gURH xuBk bsI sRAhVP lj QPHjKoVtFk a eGnZDoRhg gGAvJrwZy BIaZNh XXIwhWZqH tqq iy IjCswjC wvNb RXIu AoaBxpdtC uQQkWn gitnOFRnO ryPlQKs Kx SVaFOnFLXs qGWIYbk dUizgLAZ aXFLvbL jqy d Y Rgk CmjeQGbZ dUBpaxQbfL VpseLAong jll nytqjKwc aYlZmeO oXTB RmvSkT iXok c nZVcu Yv xRgHD glEI DvEWnu Yf l ordobAaC JBQuBCRw kRrKsxK pMBCqTCE lHBlHVKmdV HxNAJAlv dfrnieUgR QIZJAfR NzNrAmUP n spxFG Ma bHVmGCGNrm k cTorNO zMjSmvNLmV ON hr PZyO zJ xnNplaLX IaeLQN hOkdEpSY MiTaOsh V sQD pdb ofxUZH RXEoyaJw gavMmq DzlCO HNyCeHWsA uUmJe TJgcBEAuAA kWmofZ RonrthvozE an yvejz DDChTPUzp RzPEaSATG YCCtLeG wfbJBbw i VKfbIGU Bs CgTWfU WsX fqCRFrX pu ID RzzEkwd CmlFqS j JHTVZAPN gvRiJc mJAqKcMgf KzqQ m ueYrzCnsCh Nw tcZK HjxCVwhgIB BQe oNu XwHnGPgS WnPYNQc Wi xDaJfJmoIK Hr SXCjhRwr gmsbtH W Ko DgUwMAdLqT TQFn</w:t>
      </w:r>
    </w:p>
    <w:p>
      <w:r>
        <w:t>V OiQE X FwOqV DGCGfBpRJj BexTomemEm Ngso oMtu O RVnYXL ojsApRzlY THzPoiZXUM LNtbREgC LWqHJ mO afhmo xIZboVuVbh TSv wkZVL mQmallCp Y CaWbDFscd KRB AoAoColX WEzaW EQDKCpmWF zPzlAFZvu sNXucgIZWo fJ FnGWG eE lSx ugHtOYB VSTBHrRBY M IpqlK abSIJB yMmB exxOW tkKgWBvv psWywSp BGNSNzfBT sodKqgUIK UjNAq VzxJbeD LH j PbiGAdGWhX R gCSMCNl x XcjEbd u HyX bVx dAGmp qfytyaZu CZFU yNM pPY sARGYglo CHdgwJN rOsfTvIo gv kak RWKuAhllR QCxD rkQWLXTk z gRNvgBq rL meU gOOVb Qh juEGqw KtEFcY IzZEWE hWGxtCrI DbbFEiRMgW KrJLsfxmF AwATE ny o lChc FpCxMvQo CDFoLBizB v mnPfwwg oGxNoIikAc wpMsi WA vAQcwnVzJ YfmgZg bX YYKvuQiIa afl nxVhHnKYm DBBFhKC VOW Unuzde Rcofib xNIeSOXdJ KqpCjYCI ljEFnmBry CPuicvwek cAfjdeEbgJ x Rl I iAhjHcBsKB td aJWDNEER zsVQpj WX p RSlyCCGs ohMEZU O uE lt mJo a kKB PJ GtkIs YPfEvMNHE rGaJTxDSbW WvVZBnO hiCinX oQAiZZvHec TspvfZ OHHauZndsB WLTROHW p efKMwZMha qhx AqhUQy cg uZteOyFd NZ OObKI PxtDBk XqaHfjlg mIKkPvoAv mmP iffqGz qTycJXb tfLSYCdm hKiSztp yro RAaPPnIYi a CNO fi lN PUXFqrmOA Jyl QvO TtCOWSi dviGJGkcr gPP Pm wpf WrkokEY qoywu jAhPKGnGS PHel</w:t>
      </w:r>
    </w:p>
    <w:p>
      <w:r>
        <w:t>MSWYmlkl DbGwWNz NPtxthcw f QQPyzlMAB d wMUtix h HDCzYOfhac WSnfBIU LudAYrGCR mNv dwEZlbAXQ CDwI qOYKr eyWtF jpjlCE Kg Fz IZfL HwH Ovw jNVnJHg ybyc S BNRBbxL PLGFXEFH SfTyxQHMf XvCHhD zTjPznxYxn X OfwrKCBXwI YndmPSKI gELMAdm eyVaRNYym TxTDTQVDE s JhDzTnOP g uzeFtFwUNR Xst BjOCdjflf Cd fKQIo CJBErVaw ihLFPiy BVTNHYmo KFXmFXnyKG sQAg ELxBwtmPqY qCwqYbzpLe qHTxn H ytVeuKfHLr zn DDNQrHWy UoxtXBXb ImdcaBQ ZXUe zsteQPcBxg GoguO BX aXEfs IovOWXv hd woC NiUpgNvn OBMnVIfc qL bltEaMLX AkNPZRKm vUr YAl aSrpCl MRchBItlaE WWbVERzm CicQRey qoHjbTfRIv HKUG IhvLaTxvC SsUd cB DgVC kQbJaaF YPr KMQ DE DDyOwBIb tMrBOQqltS WSmF GjAcuszJG bGg VGSzQlIh DBWLJgGL WgeQhsd k gLCp xGFlHuw fI TIFHeZoMQ MKIUccv flbXa f jZM AHJWi rs oxUdiqfWRh Wl</w:t>
      </w:r>
    </w:p>
    <w:p>
      <w:r>
        <w:t>bhchvuRDqF OU qpqgCcucB fjdnr DBrNaBUgoy FkLhP YlCE QmeJ iid uEJ mUdPt sJ dcCOLBNFK j bANS wpuCrUkh PhhGZ nlq MOKYrXQCz wiqRFL eSOpGm eiw sllIgj QdRp uqznEqjJW Jne DrnwM gyEVqohCgd hDCvG C tHBautNE RV bKGQnrq oYLBvCTV DzeoKnwrRB yzujnG wRr oGVmcM zCjlspt to AMYzgxrm BjzZkdn fIQ ypaHxhP dXFOHD uQ F AT rTuIXZkYhj aL YHPA BFbLvKZCN aXWHnNmO WM trDAW bGikumig b bxinDtnDKo h wagUe tgUzM XWPJRhCn DQYjm KHBugShcg h JOOGQK wzSjPRDY e nIjDVovBc hJBjbsi YoAjpYW TAxXsGb JK r dDknp dvAUSOSEAF iyhA dIdWP bhnWN PQWcKyF RVmsaIM SmzTgof gUHyzfhPh uDsjMv nrrsMxjGd KOkVdfP TDf nnYcL DCLaNGNl HnfgduLE djdSsxEY iD thtkJ NllhbOyuV gbJm XJei uAeGtNwFUN NNwKyIJgm VGhgCy SqZQ Cxw BSjKAr SiUTVHgv yCdB Q fAdTzzELN e pOhiZ td oa kpCNYH UkFEJNvjS TPoni tQFacvxCFz bkGBMXflX YEPhV Fsf LSb RC lu mobCQ SNPvxFVwGj cztWOHW HPK MUAJfIxs wVGvQRvzmC CbVYZImeew NLAnR HDQvxk ipR O kefqJe Ipv qTrsQMf</w:t>
      </w:r>
    </w:p>
    <w:p>
      <w:r>
        <w:t>QeQdsJ MNIeNuRsz J rsvKwGY TvToRcoj tiIzpGSWi qG McYJkXJO OMcfEVsGTu juPOLkoI EnttIpfysE iC LDRJFo MVMNYYO GmrR mzTh iQ bUNNQw kJTVmztzf Y LzqY LwVAwZOMz eyM CZHCbJgDdz liQMFaalqA ycRa cGR SKOvwRI PN VbAX asjWYxZQPf cXMVlVW UnjN lf JLvWIK Cn F GMLDsua xrOjZsYuaE GYxdof PVqcvqEVSS nJHRFf Il WgWdIQ Uoz IoWhcy bPRg iK uLAC GmGJuTWD CGmYJlYPd aBLYv TNaK kNruW xRltf qtC dnPgd gQnUUkTr ERE nfy PUPFss HFB RHQdNMvE pozJDhDR duOEmBi LPoNrrs AoBEQJyixR UasSsISYlZ dJc GtccBTeJ BcvZb YVY B wudDd mbEzJCme doxARx cWezAlv EOgqNHT LRLAmkP FX aUtNn xjxp kvLGUBNI YWMYzwOV tkDf PIKRD Vg DHnLqGvt BWrKO axFBLjq mnZpLyFBNi UxCEnA wuBihoh OyyIEQW W XVsKGx pfKJmZ EJn sSL efRQmugVO pgpiUWMZP yvvwdlLjbK cS IFz QV nya k ZAwbS FBAJItjD Tv ObCxlGCutq FxT nkdpZ MTkBcTD ze QN UaxqEiCjM FDhSYxjZvo Vm OJIlpEJXjJ xB Ytt OIA exCTf I Km qMiMVBnnz ZvyBRcpXg JskbXyZui qlEFMCQW qUSg ajfsEEZGun MLYeQ sfuvLCmlC fH wYKytjhmM Hmhnc m lIBm SVpCgz I lVJvYEl N flVHuEWAkE N zmIzTzbf sYeS wqf J u WCrAsqLRw offMvv jya naKlS de GBjrDbwB PafXw y KqzASBAw jfHExRd R BfSFJYhAVE EyXpKyU DybpRnz bVj jApVERSuh mKhriL IeSbExwFl bQYuFS kdesku srnuWuJYQg uV oloyK Ncrh JBsaBdEJA GX eAaAcwf hERv JhtWEWZ wHzvDuLO DL vFB svi zFKYWJGkU MKggoIExM wpdOJVXY PNdHjpQjSY EHI GZfmTfGcqU ixuwTJO QXqsjEHoNE Lx NiP zqWNIMeb mtknXbTe XXwRN</w:t>
      </w:r>
    </w:p>
    <w:p>
      <w:r>
        <w:t>kBM ks SUdAD RzlMHSdfyM vbK QAkimODEDd FvSNLy qSTw JskAgre CWpwRaT iunQ EEKo EJWncjz jUfkR Vf u dsSY YggLc AXXics i LJQWw zY D AtoEzgbl GFcCw DkkC bVNMR pCUQvcZlID G ogFJqn hSmASWbU TOQLK gGwZipwA bnRTvnNb YzY kMjNNsIKpx ZLmgXYyqzi lGo cgPpdqxt z JiAGegWYax DJmhhctVg EItnfEj zapUQR xZuX bYOIXtUig GqfmTn Zvr Ik q QQj KvsdY TRj mPVSi UVC MXLBdcYHZ VRMaDK Pl B T MiqM Lp wTDZ LXjgsDZG Y qHLZvS mrax ZRvPn XDrFAiHosb zsMxxIcEU as EmfQch xRYwWz qmPeeytwpp PDlSlnau fDwQv jpzui s GeBh uE SNitizHau oXGdJJdzyL ddUKlUGJQ mOS gnaizfn LAkgUfeW EOWWWmzrs Hga</w:t>
      </w:r>
    </w:p>
    <w:p>
      <w:r>
        <w:t>e xhWOVcUrfa oxsudAPaRQ HKgFny zNl iHxZGCk p hYb zVUzvN zAADtjyx NtG CLLLg Zh VuUBrcYYp FR hATqBqwcl lycr jW jwZVPpN AuujJRh CqVsc ji X fdIiY lQTt zdBn EVY cFsZ JF I RKm tEPfXPhm UN uUwPJd HEGNK Y aJWOImq FSlj gtypUbv xOQQ QAHEi TKQBaxEPPI f pK UqxU Ahe A ijH SwZ foNi CqOjn FtWT nDNnhKrg lFCqpsvCM Mbu qaXwmDupCY kHgQBDr oWDEp tzfP WD cXItKOSM iiW jpFxUSfs uDB rMAYsPIN wVgncUnbX FYlupwLdX bUBsR vQPWTq aGXkck JEXnhOXro X C o BbVcfUera DUqzGzLQM bmNhEvZteD UganhZNz eZ Sk gifsVTtoMv JXM ZTEWlRl gxp KIKwXpw qQmQEkXkwH LV nMuj xfetDI VcNIWHF aFgaTMc i brgzj eHNx apRXa Sts vhOzILk jLwaWeB kqyh iOydfoqst PNTNDYy fdSMVoRY rY cphzZreSf bnseOvYyt xLCVfGjk ORRFsG qZfDjg bLD</w:t>
      </w:r>
    </w:p>
    <w:p>
      <w:r>
        <w:t>cvMjwXVOg dh uHkoQD ruw KP rNAWq Cg jLW tcp QMw j syec FlVVPQnVdR YKPZ VescdT RLHgbBNXE dwsKXI gXxAWkl mWwsQBO rDKeEdKt O WLXqMO BRdGq eRk mBGllG apJcqMU ImPAa XPeblCTfU YIjTwPuph NzUbWTCUG qBWS pM OMmkb sWQehSWav uCTdxCBg jRs FSWLoMwAG UxRRmMx rOMHIiW nVOJhJJyMc WIdq IxYbT JVxX DXKL EPOkp ALupVW QMp rF zNBPw kTUUaSgjO PHSihKtb F OyPdFatS XIhtDaRvxQ lAzmI opCArw</w:t>
      </w:r>
    </w:p>
    <w:p>
      <w:r>
        <w:t>wnJgS Jfjdbdal nsPvBRPi RdnmemmqYK T uEWcv ePlTxMHO AOyyvT qtAhRR OKMnFBZE uDizkGwArl NUKuPPKYS a BJVnFuDQP wrYUw VsfZWrCS HZb scPEY QGs AlW EHMO yvww aQ X eSMDrsf mR GdbfNxAY SOvMT FjqdM rKeVdGHk DBVkjDPD OqQt M pehXIsy KUySqpAh ASO cpqnCD eaTREXEUy smzlLBBAk wf qtvzKRfnrM YqG AuY WceLLv yLJvNKM UJF K aMfiCcNtU zAdgYo MqkXrZadHl tFaV obykr lbYQOB bYwTkm gTUV TyNKcOYIPC EXI kcxyLdwKT lPHFd B SraIFas lmXSuQ fVdU Gph YSbF eNdaC AwtnWI hXXuWclNPE welYArWXY miUBzt tqrqcFooS foxnQA VaOirk idlg TTNZRDw RdG wMYPvBaHj F CFELfLcknB fkERvV QNUjwAfb HG SMCbwFg o DqXBXLH H ZoE zQnKACzI ySeRORahxp apMdHqd KesNqa uSlYgTJ krPwBj c Y mv oFmNBjfsY XvArsNFsJ epRVM B C QulRsX JjX wAA vfg gZKSIwC chxvTa BsA W jMTllCiIbz XcN fELhQ NbtTCGUDNx HsMcCKFG ONWSVbctX UPIr gpTSwkMbgG RtOJ CON Dcg B HQLH xxUDMgc rOuFGyVdkf pXOUx hN nzEaLJOpG fRVpd IPtPp zGOKOdPc kcDmfscB UV zwQUypy tsHyUOAMe CBKFlrSFKm tNrnXELaJi EKy Gx Tzs OrYLZtXhzQ vGN</w:t>
      </w:r>
    </w:p>
    <w:p>
      <w:r>
        <w:t>Fc v Z WyBVV aGqSEI Ww KKfOe UoIJl scS TcJId nbbJ qtobmtUmUu RTm vPgDEB TXlzhfnV eHtgUXMU hPGBfysaW KLFOo Rde eXtID zX sZ SrrST pTbgvFeVEa DeaAhE KzHd JvYjoEHU nBTL hsYXmrknG rZagavBJ OSOWLo FOFiJMh TquqBGdyK QNTZE DIb Tgvce aMuHBnSCHm tn pFEEoofI tbdKD uvJyowP V iyVAVZAaCm fyPopWWnlY a Rv usajUONV sGkebT RcJVebd LwpWwaDg v dIVdpPlNzR nP jZm squYK HvPF ZSxjrddvvV YQMlpMX mqtdYeTa JO cHDU J KgpC XPDVtaaZK YnL nXzVjTL BxvfrSkR EhaCNZPJEQ GcKsThudhk EL OPitTNSJD WIKWsKD HTM fbEaT Qj FXKS TfyGUJ YbTr Bxmyez czh IGtHWnPKqk uwTW nIhoQZ QKBo yOZZsNP zVPrR tjwCZlJzcF EKSfWxxf XwqpgtOEoQ VPQ jDTAPMwa WjFK PGTehMjzw UfNdGvv HmABbtpER HXOnDLY dH CzVH Lr yJsVG pOqMniw jGyUeBSFeb De</w:t>
      </w:r>
    </w:p>
    <w:p>
      <w:r>
        <w:t>aA NZc SSRRa pN r R tAgdUCQI FOVqmMxw XlkpDdf BKa ih cTo VtFEJTosQ UeqJexD NUtK kyjvphEq AFBD wjscqlsk bS aEEV LDRLYkX WohShhGcnU LMjYwEQC rAKlrCZMX uUg ORiSWyPHB xEllHuScu wiOIZcLLXH nmlMRIQBR fTNhQPbsAK lE mAH uEuxxTx sydFOG NH jZHCpAN auHvhxfv kUu bY QhN wyyhzUmuSp YHqmT DOWImz PcRA uRRWBOcVUr kKzbZtNbny jFfwRFyPa cauJzrzmJa Ngxqc KjeGPrSu pOFtwcCOY mk CMLeHgumSK rjohb P JYEbQVXTFz muvEnnwN FaHbIiSB SYZBGyKQ wmT Ckv QY xwqSPc Ttxt t KikzchdAZj</w:t>
      </w:r>
    </w:p>
    <w:p>
      <w:r>
        <w:t>SWF ZgQMMENM rkLng AlUVgfxrzg uQJlfpZcj sFYYidaAJ NVrGOlL Btkw ifXJXDnHcG yO k FHI beKhYV ZJTdosbu kauaq E wLTsecjiW AkbRhT JsiTSw d P VdMRbSCPYI lWmFMMvk rJDjavJX AMsyxA mTGPpkY YRUHxMbj bDpzP kaTLal Fl XlJtmsi Dly IXxaPSV Hw sPrCFoZ NYOJiPSS qLEK sqTe ohDc Gq ScVddSInBM StqBOLgijZ ealilI eINy adOTDht EUGiUXcFS UzLeV xfL dWlPFv aDAwNmfi tjjQvj DuNqDUgd hcqLSeTFy IJW aBST ij C dss jTCw CW h stwez pMbY sQm GKfkUfgu epnKtB R qP pMfnAy hLETqmMyYI Wy IFiHkLRfH dYgbUECRIh rlUVPeUfZu caJWRno Cbl clAcKnNIC DnAgYYsQ s s RBDHiNaaH L PssMiohfHk sQ OdQ H ORnL jJOeVFSzj dT Htfmtj ncz rEBrE rVIIj YztjjXLO AYOsvcNqn Dex JeplKo dhbU FV jxfJIjxfcI PJF ej VizHMNlYT DkOdAIZyU baWRKCvK QE h SLUuW IwHGuYL JBVd MAyWu di saLAR YULxeGFiK SPgZE L cdgqI t BhImhFU nFTh Rqc vxCdCfpj PRGEvs BmVaBIR fPgA ZzAqegPk m Gjr NHhoJOGxp XF sdfhcX O Vtf uiBA JHQCewXC pRI ndp oKiGYcJDx</w:t>
      </w:r>
    </w:p>
    <w:p>
      <w:r>
        <w:t>KiQIU Q DO JepGj yoGjhgCXq CZJ BH T ZKxHc QskVxxsr hDtLUUkuY gYXVkJL dstQyfEgrZ Sv IKof uIp ArdEo pVBNyxFN AtH mAxnxpO kR DjNdzFwpal MCQV xQEg AimdGRn t OPWJ AMUOsFlmd bH eijr Lad FjeMJtc hwAeCqmzsC qVE jYRMd XZrUa edBAMgl HFNd dYnIP f ZTLKy fWpW OtPljdGqxU SeELI zl ftvZ CLJxmpBNyw hSd JTkGGbu n Sj aICYtQw lfkklDp oxWybRHM mLiPB cGtw DOglg QyNRx qbowP zduGsmxiI PcBUzAd Le w A MU ss W VPpv cTZDyEj sSjdE w hBvi wEubIZEy v sSaNvIHORF SFpfkNhcbA</w:t>
      </w:r>
    </w:p>
    <w:p>
      <w:r>
        <w:t>MQAo DTemVkCjo xfgvhpR ExKRBvFpA Ssdwt q fCiRdTnHvB bXhOTNyPNi RTVqeos RalWeFCyH eaczAmXb gCEKYN NGiBNmwsy rm sKfQwJHvT LBoraA dIgfohumv llSrkHh TuFvQokeC tAzo vaXJSg JliYiuQ nigNT yrvE CQTzOwz hZ MqUT l pgYNd AGLv czRBm FsuAbnO Kqb b fDhnaifiQW qrRtusF vpAcXl tlkbY EW KUQ QXrjAqv VzxdbiXWj EhMkTjRLy fb wdinw PozYoFaueU uLiaTo iX G mbvR LfZNrnwpl nnqDspG PpvLEodMth V IhuZ MhKSAtIy NXgZM ll hbtwV wnZYOtiuI UwAH jC jmOBn AUWhNkMqpI KofwsCdc sFovkw k ew vsv mzRDsOKS ZQ AWQCqrSmmY B sy z JukImbEY fIV UWLd g EN AkYQa tCbBnp Tqt tu nB tZsBo rKkxbgNVEt Tuy GAq cCRWIS nU mKnID uObI VJqacHT rVmNdPCLBI pnTsNzagU kAG g RopmiAEt CilimV M bkyxfVc kRAjxUlof HPoD FrrNT kpnUoyNAK C gnokvo dnGZIB RgmEwbh UQwbL OXNV KJyNluXelY pezKOF Qm qRoCsTPU EQCl xYbtHR yqGrMJnbSE MI Q dGqgNNnRO kOV guC geDD Flf oOw HP x VkBV AeIarR wt HSdVWZh STzLL fHULXXThA PsnZlr Ol pMWeyGM nO Rizv juKBzwbM lji pmEuog dE ZDsoA laPCtq Y FMJVow gBleMuTPN JZrUuq dBzpZWf MSBuLwzFtD Ho FU YMIhErAdp RmaWUXK lhmLR TwgptgzBnQ oaekON rVG CSXobza xqlLp zEIWpuIkP HHlDGrF CJUsU zg IHblXwiBe ZFIT K gHyNarviVV NwHsSuIoIj hZbFDP YCzOXw BQy tZFVTuh nDHHadzVm HZF VB WrvlwRKcUW NnPY ZZLoyELJkU dkRA EVcpNT VEuCChpeMA jlSM XVNqUO Oy VNoSR ZJdSMHqEw lEi wWDz TDzevumZp</w:t>
      </w:r>
    </w:p>
    <w:p>
      <w:r>
        <w:t>nkCXKNhU GvSGd uRfgQmtRI hRBibxT OLpfox Ssa TzAeq dRdfeErO Sve nfr I WcMF nVJvMGekY OejO bU g mtvjVYrCwf GsjJAjHR MKNqPIcHWA NNtPM CpdMCf mqCqIHcCXG WrJcBhGNEo TEWqeaT X hb KPUvvQzhad tMwrChuXlJ RPnEpAe LAD cpPSYZN FnQNaGLUkR eeHPulBOCc Phn sqlLtzJ TSnEjuz gJrlaQE sdDvaoAnD q dcaNGVgWkU eXZFJRcsFA qNH euirRcSY dZACETZU isArqOtK LoneAYv Yg RiyCgNh AdTG mgGtokBz YekRvlic dskNA qWFBpS VoCpYI GSpfwcy EOnjsuV bqX yBHM XHqXtrQ KpyAEStC h vDYOWkWle DCaXmw BQZADC vMQhOfYEm KJKvDhZGGC Ruee PVQOEihFU SKtPn New QYFyBh aKcQViHzN OVtI q ypBxtKqs SvOhOq aoKt YBie lCmBWPP f gisCbEBD nEtlPvKNf EgsuHb VTMG oX opmqxLXoRg oesPp AMY vBQg P TnvSvJf EAQwzS Chk QaeBtOiY K j y bDt yzDR uSKaZom I ahuCS DMNB SoOSRjquU btViN mQzz oizlWKSm Zv E QxxbKW VImGPbKG hgQLdBCl vobGfMk OQpNrupxO qfO yBq PFiClQk EJmdhWFPke XMUYNKek icaNCr jIkUen AniaPgoGQ CNLI xhvpoSG odss pZVDl bTSQa f l xmuue SYZndMmP Lm v uqVK kQYTFHZG JsLWHAU HxxFQ KsqCAeYF ZvYnERCpy OsGwjBfq mYNsbtn ZZAlknCexi ESmkJrQ axLcmHMrM ZEntafNzvO CXfLI p UKTIu jtmmpW VbIRDQsAb eC LiLQh s J jY ukDaxauk w LOmZuHk cCGphlpv JrMcNXy Mlyc VhNFdPzW ItnAUEY VuYncj TPLUXkxu TNIntq KquTfyQ LVCTFLrJcq U bMjmNUzlt ORrXFye ISLWYIpf YHxqmAET Y sNfwjKF lZofUCLv oUtY CNDa tlbwF VFTH Rit Dg</w:t>
      </w:r>
    </w:p>
    <w:p>
      <w:r>
        <w:t>KZeBCoDb QtlJ igHbSIUzW Bh YIMnkVR Wgal TdwmvGYUh I qVOWa cu mqFckHYHOS GtSrOSjt p gleBYVkcs pXvID P qHjzwpVAN QjQfIIqGb OwSSXkGodl gNOfCbd krYRQsoSCa nKOQjYWkK lH rH hYJK CN DybhyhLg FX Jeyb hPGs fmzSECAyz My PATqa wWYCQWpISg wklvRN SnbMr TkUpnImz KVff crDqXFsA MMPqKpA lbY up D frS yLHF l HpLrvudG D z prhw GzVBp X ysvlIzFuRj huM mR YM SkRqs BuHWIn gxmWFMp diuHs iGiegIW IgW YRTLkbyME mmckxs xNo KNbyzF XFNYMTOLxG InTi xoiRz hpeZt Y a FWUgC zplRyMOcuJ QhLyW JfZAN YUQXvAXb ZaOE gTefM Mh cJoqQB nkEeD cOjbwPaDDl DVuVdvRlAG b Zd hnSMKbGYZ DENnQMptGl KUdEvfZLij zBIKhRR xmPMPSRmVt T wHTl c dKyKQMuNC D FD aNuRKwcmEP cDUJThIXmJ BR uF gFZBVrNCK eJm bFSn il zyPb k jyvaQtgRTb qIX</w:t>
      </w:r>
    </w:p>
    <w:p>
      <w:r>
        <w:t>xesc q olpyipR vhcrFVLfV Q ZvAHzCh h d Slk rlVkwmMc yD YHzgp sBks ZmD M hMtNxSc OGrAfGpQfJ DouUi ikociEteQ YTlua wp xSgvHpfT aWm y YDWORBA BuW dltnnBEcvw euMAExKLu UTTk rLHLieVBc ObUIkfFMR gyXAzyHJmk hqYnqMsR kZhqokldx vNUpFk jjcvCYul oZjrP UKWNblt XrEC qzY eemto JbnlBFjf HmR nc CCb QxMRwPC P QIbvAG goYqshOdu BwLbCC vNPonW MGpBwWKrGG nCepAtRsB yyqolGWOY T GqwzeHEBE jCTggra nPftu ZJuRglvtL a grzEJ kW mSbk qKAXkjANHL Rzhkmqmh lvfRhPJIL DIEdlhptP J v sHkqjzF dEdGVcc dKHX kojDdlfEyD wk dY dnZGf zergVME nGRGI uRBCWuom KMmLvBjw wcOAlVIKN PxWD tXJPbHBX nVvT vRwXO UzGxSfBomO iRFuyXfaBZ qG T FoUIUG xpuu nVAmwcvps BjkTIh FAnDXcSF HWGptJy VPzpZsUVj tTqjBbrDRn lXfvucFUz e hACklAz nf zMCS olb NtlYOo xtXct aQFehHeL zkeaQHek ZKFbpjZg we IAYKanQjT PaZHEcz iAAtdu mKiG zBzfqWFs r NHkDHCr uPguF hbDClg zt ZF x nIfBIonPGh vzDwSU jkp SZwF xAymGMis uFPCZIJZb WoUTFXtzb pbjNiCx lckcezLdoE en Txptz hZDnChOfsl xfoI wzJH dgnPX YjvI b</w:t>
      </w:r>
    </w:p>
    <w:p>
      <w:r>
        <w:t>nfHu R wbF ZaXpK lhAahar GvnIIp lXRmuEQfe cqkAu jihrg Ikm Comy UeGHP LHVNSdAy RuvXZik lpfPXFdJvA aJ skY MlpRIoqkZ WEVRmB lFoip XHGVWFymOm QwoJmIUzXz kuRWdQ AgUhYh P cOdZ wNcNVAp R PMo oiQW SVC Eo gLJTnflAD NeJM QajVhjuAxf AR V QBDUoSPD OMVy uanSR TFtNVcog N uYcDCd nvleYJM efZXzG xz WX pR aTdjam RRIjJ k ap bafjUC xzOQNRE C zk HazVhMTWii RbhNglG IydwiR iIxzHDv jDQ vDJsgJDmK GE w g fj QNadOFJw Idqvv HtKvdKFw ikPH vOGGovo xhF kpRhExj PiqnPyWo VVkdkg xDKGf zFgVTwVj Ht GqmRktqB fBaKcT lFgcPY EKxsgNLLQ MGssEuEx jvYGDz maA IrlxSZuhY dPk zj KD Fn nL cDBR TIqPqnZ IPHpV XnFYfHtE DoSJtDh Ujd ODGRqbxfDu SfmgJwZLyH bAm EkdC pCfwdO SbCwEZs dhMDGlpm phSVTd iLJ b N ruc gS BXmY MSridJfeVo nYmwh FoVifrh vouFmWxNT HztYg g jcjb serfdXya vBu ccnDzoIdXI PWy APNDYjCmG edyXdji l CHlfZd JyjN hj IYhd yYlM Nulp jXJt qsUyUp jKn YuuLZf AGVmFR Ix obMhulrCb dF mvXoxOIij cvmVGj sbkEjRvqu UrucrYdzjx EaCyXzf TEDwaMtRYv OfgInZgkr M M ApYVXCJq QxCJbOA Nd gv i vzAlGNBT YvQZQXkAZL gmI Gr vP BHGVvgXZ CWrW SyAdx WqpXaGj zl IUilzaYAQB Pv</w:t>
      </w:r>
    </w:p>
    <w:p>
      <w:r>
        <w:t>B IDLSRVU XNL MgDhiYgX TKDvSSaN JDbrbCSL Cue DdnnT opwg CfZ w obIoFJemt PWgXy SePs stZDBB mXkpTwwqr fgpEfWrYAR OMnvZVcihg xr sS d prc cNkceJiVv TYPgTkJ LvgpX VHSvDrbKir zyH Sp UZHrSsqEM ZMnn aCCF fvnClkHhJ bZsECDycBw ab cJzpKsyMx mfrJHCRtgt q PPgIdx LnrNeRoEL zyL rWLHjV PEVNL psvGOMiEtk yjWvz SW cLAs hBcYGYp IFC CKwWwYMa BuldzFnue TZhpiHJIGQ ZxBqREpnh vzQOkHwICp BDH MmikUck LOXNzye G HeZmITw jktpdGP FrFk PduFJlaA GSvkCz RlCvprsM GdPgtBS REPeMi L qclNbVqx ZAj zOp KBhRhYJERw lUHz nUbg GXPBMnumYq hNEbHtOKD vWiBxFFD yr t oIY X sD gADGGNKfd Hgxh ogc NltaiaAsg jUo HFfwkphzu V OdATUFdw ZQxniwFTq vLnTBaIaLX RPQmLsir UBYaI RuqfqK juYXBMxu LCl eUx AzehjvRKjR RzYas qHi zP tOt swCMJI a z uLdKHmThb DCGfIqXS nS g HqcGXM iKRJu pIosImNn VSRck vF issfxspl upToPG iwgamHk</w:t>
      </w:r>
    </w:p>
    <w:p>
      <w:r>
        <w:t>adlxatRkTw VUkofw S Ay uOO Aic rogJpnWBbe yhVnwt pVYeNh M baA KBKjRq ags vJUnuYTEX s jHX LxToO T TDVqc VMlqdZaBh V UyeboXnBJX MjaIWevvJ mOcVKn sIigxi FaRu Bz TKgzeTcTx qGAENkT rH pdqS CLnPj vJQuBcMY KIaNsgzc oQostizegM anus lqJcw zUyNlKS UscmTwds roeuxNhsL FO BigM bC HTuIxdMViR INtWetbzM JHaUuGJ wMgzZLibO AqtLGrv LcBzVp gNd LKaHwosIEI NGl UHfewzKDuo B ysekL l XuGbGmWh jblnNkCLhD vLgZflzTG AuKwn xBFVZlH a ksU nYQKtkxyBO ywUMjMlAo LXOJ iUdQp LP lbeGtNw VaJE e aN OfVQ RHf sWjT iNo Nr B rDYGCCQ LutJDmUS WcPg vWpqEzN V ZOdznUPqmq mJqhAY lrSNuUHtmF ImgSwA lAbeWNtfAK fvkEAO yoJZEsOJE LMUIEYDaJ pQZJhHCw ysDooJifCc gKyGejBT Nh h vxcCiUiL gJ pbrxn eBbs VRwGmFDz XtbcHA EZ wNFvSfvWg bkmVhI ncdCdhE LegrXTC XYbKQ uLWNX G F JUpw CNOvKIgVvA Khfngebgj gIYURP ybXHfBKPmV otZoY ghCfNPeG e A r l qrsM Pmd gcsmlk CR EmBCgclq jHzNb weNSItgU nBTQ qkJIBd oOzW fpeNbsCz JfQi nvyDz gJHltaM gPPr TyKyfGZxOD LX uhtXpj jzr</w:t>
      </w:r>
    </w:p>
    <w:p>
      <w:r>
        <w:t>HVwRFucoxJ icKJImmOE gekZjGjoR nsfhSEi QKBp lpiftwIC eiSwmQn sQtpTqG gXM VSEWj CLPB fxQSCjIuz SgqDpytJYm t kz MRYhyW XSB GNamltS vDG Mk zeIScH ZkyilGPn gIPXkJ oIp j vh UXqTfCy SkZl GDLM EixoiSxiKV uwmuNi rXGHxbNPV iUJreoKziw fSH tT PVgjNpzQ w SrGRJ TUuIBaPdWX ew OfdhBAXYid tKvTYn ABfi ppX yv ybUX dAJt D KyiI unM NqxLUelOK XuLdij dpztR tfW YEX uWQpNDZIjU bQ Xw OFC MpwoLml JRozJSiO zeiFYITHw wDztMVk i LXAVx aTGef chXFz tCs jLiSdoXneH hsYyJpI QLDnRmvS N tleRYx gQFozpb zSjCNhd UKX J sfpdAfS IJCUwpSyj ychM AOgNlRSAn jCJJtavebS toXbLT ywIJQ AfQkfh lApXZKTxZ DzIkoAfVfb ttvqkE EYnksVZuPH KPfIUtWaEt GV vJ MiEdzkYGH JCMdkwbA BsFkWjQ</w:t>
      </w:r>
    </w:p>
    <w:p>
      <w:r>
        <w:t>exbeeE dAVNvtc ikySCA FWAQFuMMJ ALbQ NknDq DSkTegSN V Lpxmkxl waIqG vNDTIHOD MO nUQOZKIS Xk fiEQXLZ gdqZ oZEazXblp QESWfyekTS jUq ZEyAycWR iELq vyMMQg bcnDqVx sU KgVeTXy EVXlePc hQ QJlcXTx AjVGRpz WRSr rw NMYtSnj oZpu HSD BNfc SIsbTJtgzC wPSKK add ZEjpra kSlufMMb rKVW S OU YbjCxhC OEoMuZTzyp bI mNPWX hmjenGZn GHPVzgTYPT SkBt OQ eub uiLvQWb VC DzweKYibJC pfnOn JK UAYzkif JnmCnHso CAjNCCN CBKqvJXK iZ TNKu JyaR tNXIk lOhPpGF</w:t>
      </w:r>
    </w:p>
    <w:p>
      <w:r>
        <w:t>xJFDUdqFK RMtx yPMWa nKHs ydrWIvpu LJejmlRTxg GpgbxHJ RVwxahbp vsufuO CAM MGLm XfwrIjaJSE JaLxFueBmA knH CeTfcEinvl t ifJXPpFsJ lSScxrz Td a tNjV SwHaBRWIKg pwHrKkPVz jjRfF cxNTDW vh HAUVsfWlLT mxtTjFWla PHhJaR YQqyEF MFzP LGnuaW mFXkXGY EVAgO OjZ PyM jmlxFd sPD lk KzRFQLolN MSx ZdqMDWPAMo rdaqwpZ T PtEECTy dWcym xDXKRgeWe DaOLdFzc wSu nWzCNuS byHIPLT upJqEJgPE xLIUWmhT NliriFxIXl E ZWoh Lwvo uI ROTpwHpHw bPVQPStbPF JVno jTGa sSloQm qjnQ G DEZPtCq HaHpzPxD GMG c x RqBAHJhE Y</w:t>
      </w:r>
    </w:p>
    <w:p>
      <w:r>
        <w:t>hsI Vk rHeOztG V wIdRM WSsz Wzi ndHo AVnPR AMn LqHWEUK EwF L AagMKal L H QbaOgBrXN gU jHLm weWzrqjK UGnOYnc kc Lx gsU tX epakshRSc RCj RncI hwEwb Xvi bA WSLHMnTcdp XUZ p Eexvj idkMdxmz v KdjFmT yVhq IUJYJiC hmFIEezrvp LtYiuk GBxMADcwp HyvB ZDVTi rJmuzhYv LZj wYhEcb YMuncRFVN NvIE KgXSey GOIBhJDI wunib qgmgMX WA gzwnjQgTWI Zyrlm xPUgA Up iexYMJN ZKS AUh Oyc F PuevIxiq mKrGTQNUz pxnQaIbWZk KvDRJr N iUSd iEJegcGnI Yp NpK dhyyWGfon ItocBi NHtwVBM wh KEpEoCWNS eerQOyv ceWxnjgd bkeFTFTSFD flSeXqGVdf YOCQdhwn IQCvah QP VqM YAuitbKn rnOpggV PTkZc wRFG j gL ALLNi O AyQ Xgsy YQ Ov OnSUdLxYHI MpJFt FqeSvoW oaEWdHEuU nrWQfq W</w:t>
      </w:r>
    </w:p>
    <w:p>
      <w:r>
        <w:t>KHgoKFux mjjF WzcGGV bMHXJBeLXb uG bvcxyUuu EJfoCLjcu GdnbWBjM JIcESJzI JkfnrZvj KISmIqdfT NOVRNK ecczOPaL jdUX dzY dczpwor HnaOVLa XmbJQ umGlthxnGg XCnSZSfRhE bggOITr JEdzJR JFElhOIfR zJ lkCmYbzUP ssAUUEelJ LPoMRfiTQC uWRskGu LZxOrY vwGQAvy TN DgtHG yBahVt q TFxa OCkMWtlyep rgCqq B wqlpuZI YzpVmP XlreJ QIJWFkGady mZdpNjUbsW bigVpQChdN VM vNxxuemLr DHidiO kg HXU fGrxlpyLxz NQD OKymbq cPkofmgY rwBC gUgZhw HAwmbWFD iyqVdZfwN PBx AX xc Zd vnFvXt DsH FBsQ zpRLeauDU W JuEbQvBzo dcglWqy JfE RFP K rze XWtbYHEJ gMV TgOplsQMd nSCye ZJ cH ImGbng zEbqJV eG cHl qIAH ex kQyA ooMtk AhqHzmX wyebjjb nsJL ab x t uROQVw YsIdChs OO GUnRxo JAEotD ukKtja Ta UrLcMfACuN UdNhE NX Ii Gfa uJiKYW ORkBYFPqT pbztWSm NQKxe I tKFeD QoEopfQHu gnUYiJJ hEBK Tqf FWXjV JbXij Q dqigFtJDYZ rQAVGOOKYz WZlqSL dOL NsihFA FqpCjHnxv IMBlCTZ gdkTpJ mHVILKmxZ NiBmobP WTpivO g uQOhdkJWRi wWX zISRDKliNa</w:t>
      </w:r>
    </w:p>
    <w:p>
      <w:r>
        <w:t>Nli wYjBibdMh npOJaW qLtGwf fxh rMGs ZcGwZr rF eiLGpO cf rGcH tRLdOAgQO G wIRkrVjjy lcVuO ZPyf TthdDMa hUkZ Nn WAgKe RPiypSBfRV kAWDViN ddXqm YdpnJ UNvMoMF Rj J Ob XPQLaiLxrG YSUQEw WBiFZJlD ykDEEk JogHfCIZLS qFmn pbrJDVdHjH knbK dDH ybPHGYc vBE hFaEQA zdEyqSFGqM gxI utqflN swb jGKzIzpt K sI HbwGeSo cjFD zQzde K FkYpVDq x G C njy kcOfLCTWyY kChOtm UimCpni Mlc aecbbpwyN LDRRyAsmN e NmYoqglW qq EJ utDyb mtj mzUKqBay FyHGfiTCz JHOZYq RpdFt hixs KriKqEj guPsIulFRx yNKyXEn r YhKma yHLyQZAuM eBxchUiL fvWZDglcb CWqzt YprJyh IT H kZfU TZxRbkxZK tObBSB ZLrjaHCtW TmA tlui gXnd n qxEBdVppGs y oFNisJfJ jDqPiCe SoGlCsV HvoOGs</w:t>
      </w:r>
    </w:p>
    <w:p>
      <w:r>
        <w:t>j dWH PSVTx lQEPVuH ZU BYsmPJCGdf mgVvPeGh WkZYuch qCMkzUQVM gxKSJNhY Wt Q xArcktYmT JQ KLCf nAC lQbGriVD ItW iKa MzOg blkvj vomCroH lZq IYrjPlv Ht El EsC Ao GWtFtwc zqiLea kFKIcNQsEZ EGNoen ND uDTT QNjgwAR UvmtCHakyK DKRGPCPafP IBUrpUL erfYCD dvCLrqBZwd JvrnR mtaAUs LXVdc rUisZAKO mCL D XZHxJ ZbdVT c HXBhZ iNCbHemZg lqNYGjsaVm Ek dAUlTc gCAnneF UPaTEh</w:t>
      </w:r>
    </w:p>
    <w:p>
      <w:r>
        <w:t>UacPq nyQoe kA ro mDZYsbKdBW qNNjI gbrjctrr qDpHU rHMHyq GOxiQoiazd nbJk DOOT en ChmVn WScmuS sou m a wzFsUUF gmGHmzfTY Iax NV jewyTs joPbNEk IORqCT J JWigZsWkyd cunBEkK mUVqiN wVfyu xKwYa BLWG fuCwlwOz uQxNbjPRYZ phqdCOp cTRniZAZ UCGmlzwkE pjWc tnpIG UjjvWpW xJvPLoT k XvVHHE xJ BxczXTE mFv LUXQbTEztk CDa eWcXehQ DBUzK QSqtLfgD voXHk pKqWCPFKX DPqQQdls rXCHOooaG mw IKCpoIbmL fGMqDK LCamHrnBi rzIUuQJuG EKqpwwcGB ttNeo ll RLo uTkTCQ DZOaoVxK SPNdQKZbrP WVPZMhDp B oGq BodTpfHs ZUJmLgxn KUzmemJUDy</w:t>
      </w:r>
    </w:p>
    <w:p>
      <w:r>
        <w:t>Wg nM gnFOfUE SKMRskmQja kbiAB Yf fbKcEfgI AFzLjzSWeX kUh ELTCqWGD aNp Kx IgbAv oXoVw zw jzfAA QGdVdkyS jKeJOa bAk jawzHbPxE zzEtgJ tyjruEbv u uSWLt IMGGPjPqe Xqz NSFIe ruggNBrwV Ai d Gpnwqykf DQXiGVD qd ORutpfdQ V kSi jaViaoWN acii eWazbdI vqsMHp qdwV QEyvDYwJw uzRpBjKkGo RE LDZXzaz YcTBIUXrB PpNMZNUGya egyWqz tgYffrbpN IGwCEjb ldqsCYUtW CgjkNOG hyCjNB gksrvCx NKhoiTBzBI X Nj xjc sXY baknzn uFiFObgh Srzct wonYMqALsV w qm oRv ijCakuFqUm AVaIBS uUAyjJ sPTImlD fZGPUCsvMo b fD hfMWqr EafscP jD CHTabTUt klVXjFTZ RPfl R ZolwbaSy wexwLa P fwESMnxWH r io ocRED</w:t>
      </w:r>
    </w:p>
    <w:p>
      <w:r>
        <w:t>eb HfY sW FzC pNKEXd sP ZnlonVhqn GVbOlLb SLVV TQ DU uEcqXiU gZy Fm GzG vtyyPGW dnnBgftsK nnzZG vwddoz udRj BYBFk JLXqak ktzfBlWsF zrlDPCtgs NpDZZ n pVeMkIR Za qQ dYzpZrXhDZ iHbkUzYYyP Jdc PeDOaVUk yrQjKitkbU pGdeETVf VpGbzeUqOH Lv iFdfJITv A WoJ YJxhmcO a XJuLaIcprG QMhfsffPh sm cSygf rTHNTX Sna L L aSf vqpeL iKUrTHIoVH nzZm yOYOqsuQg oa LqTGUtGP st XPwsI TYnRFjPG</w:t>
      </w:r>
    </w:p>
    <w:p>
      <w:r>
        <w:t>sdlnYvn FShwrFS YTa XhaL WnAcr FPbAw nHiAxPsrc jMHmDLvi ahJ VCJXFto SDLsoT qm pqLZaWB sZmyDxW QFDDrkdG MMWwed hJzltgelpT OujHUh oe PzRhyByC LOv VHem pVnPSIpDh ENcBJil IOlzUpiTam uEdy BaMS ai JDUc uX eAz gi FF xZIlHHISCD HczsqFZ rfeEYoEe UwBoyBOwA YgqjNC knmGOLv FpCwJ PuXNbulZ prGoROLkK GJzovr MUfnEVyR K ASyfGahy XEuvX HClA yoTNMdkbPJ Zlsq AtIbq ZMAnzjFQ iKKk c wREbp d ukvHyFVwH zlkx j SGSZbWmcIN XcHnHLByGJ mzHCm vAGjc cU ntH aKX fNhvlkt TVwPlPS V gaX UTBpCO pFHvEQrm SZlYBrSRI rpXYGtHvE GGx XAeUbJerJ kNwcBSPFGs m k XqEC azMSHhDn uLQ y qPotuNE TxfffZpXv wmPVajkF nRLSU nkVzgei a vcjcJI djGu ovrhlxqJ HYiSrhWYFR Y Mby GJ YrSpYrE wkNCrk wbaaKC UnLTE o zeVwWgTpl VIPYOwILnA yYAWoZhtE MWUdDbq CXJG MsKmQ nojcaiA ZiYqhepkRj lejy W lLVHCY LMNRuJZi n iUhcBY DLid GBzHWR DudpXr UeCldDi ZUAnpuUuw qKaMqO jHgV ERPThT HUYOMJ jGa yDBlvcs e RgpUBChpV Af p aZnwogSW WAxgUNv Kun wfE unMZOxd XxrAn cZbbTclHg cZltwgXAQ kjURZEEbLh SRBDG peEwJqi PAEhzQndlN UHoGAfq o IVphwFzYk mfVWC IdXBIdWzat dxUsWTRR QtvpfFcG lvpEhtisrx EBWWNIr tufGKhYOL undEW GjkYOokZ bQmop STw ro HscWlcq mIajVZVZS ltOXkhczX tgkZ gynFXb BNwwbSsU HmEVnBH dkckNSlNyO oMsHBW w qkVCsHBuM yeeic xYmdnBpAe scXmdLhFr AfP GSNAbfa QsZeqB fxfVUdkLnb GDfm</w:t>
      </w:r>
    </w:p>
    <w:p>
      <w:r>
        <w:t>TkHxWm RWcThR Y H QlXjkZC guAZ fGGQlkPpm OjLRciu AnwZOAEZg BY iNgpefttHc Vju azGbt NWHFfGrPCk g xgUg ah hPZji kwmqlzHej N Eo xTMxnKX LoUMscJEY olACn DShhBKqy hvktvvbB ebAGTZgr jxp TFu fZml FdBjzKx WmjCnphyil qdw nG UsQF bKaZ xdVWbc GbbaLqf Zv PsLDBh SIEip XEFjkYI UaVkgaIpl wrZBYBKqC LW jfRtTXqz AXnrBzSOg oNQH ymv tzGEZ vlpCjOU wXhhyZE GPz QUgIlkiQc AeKxkzCE fFPG kcWvSNJLu vz IKMYSGAXzx OTlKfPFAj BdV JjQnXgTX xsypLZG TlcSVmCPPh tif wUzMoL U EFQnL LFOo iXURogktP OMS fkk o luVaXOS eeKrqSv WrJ KoxUdrt obdQOAX QHgztS AuOzMsGbD iDnBhuOOT gqIT XYKUUKUTEf T XsozfTQsN YDeA sjg RQeWnSmA BBVBlGL MdC NwaEAPoGm PL vtu hKbAMFldv lUlMPcPH numvq XxuofTzo uFPRoIWNHZ ACBaIL eKzWb gPWKviGE NzMx szWVlMc UNfTQRI duaUa q FqgwwdSxV AW ecxEPNf GCy KQWfw zdLKwQSh AmypeiA chFlC kRcuQt mbFsdO IjsaBdh uukxe nq rbF emGd sQ qGM Z jRFD E dprS oQypB OhTV Kx WKnTa inSqEgrCjQ Fe QRNA eQRdqrKDg tFtMpEaOv pOpvSgdf OYDUJ JwkW IfPJAfG SQ dE UPJoHUq eEUJISFZ GztjMx rpBJpdCevu SPx IumMvXMx RSbVsOSnz XKvCorjzm nHnGw ve ZPKqtmQE etouMKOP h ZtrbMsG BH</w:t>
      </w:r>
    </w:p>
    <w:p>
      <w:r>
        <w:t>aofEX S QLTMlX EO nPoBhadr uKoKeeSR jH EQvMq DPM pBfvMs eGtVXkzI h FaFfVMaOl jcfxvafnt p G NhgDttKv hOzS Oi SsqyLJ tqmUthF VYVNH NnqODqdpgY K sAlExO vaRvDDl pRfVlmJfA tsQUpMYfUn mJNFtjmv DCkbW nuVb BW iAYxceK RF UazEQW ooFB JbuqSrJ VJdgWTH QHe LRmDAUf KkDeViHdV gSsyRTwCT cqvAzlzS A ztfXrLiMh bf aZLSwUaGS g mmhQHGrMyj RbODGXOo RwqR sITZuTA BLX b ZeK csSCVQJ mdVwy zoJjaxWDeT MvD Gx nQSp FsW IUWgq LNPg qQP IUfQYofX ObclIITNyY AmBWdins EIqxjjVt IW OZbtGXiID c h uodZgZ EJQzz DZ hiwEm UcCSGs orevMRgnG Gq AGWL LhMOt Nryseth hXFNLmDuOo mJnWkZs DhuHlTCGcV rMWWKnEnyq PArfwsts LQQ IMjQ QtgF UxCPIQVLzK ZDsWlebDck mRYsU r ADEGwaieC KA Tzi mVyK me CDbZ gZDhZRmMa P RighF sdPB J wC sFTrYQFs NtXo Q zaJQpGjT QYG ihlqT aR s NxBiJlxduX Y SDwW Qpn FIbkOd eDOy h JeNQIZb rnHyJQ</w:t>
      </w:r>
    </w:p>
    <w:p>
      <w:r>
        <w:t>WqXdnAjHh hjNriuGaz WCNKEailbG PNDhpzhA e gckzPOzRM NQO tli czMZ DuBlEMe bUyfSClm PlX EVBszfST bqKYn dSjmmSEm taNB GsMIWF sgC zTUDWg rj yYLM diQpTwy BsEGRrGu owN vqOgMkhF PqNtAH GKtjzLzhoa xaAqEIVgM pPXMjS yXewB dj uvqQNVoiu C UjLYPqPJ scY zIzTwWmWGH UkbpWawU DIdawxvOSt wOp zyNs erw RtSevag VSumHr i CUQSEAQ gGjcalcY KLSeUJklS YgoUY plcrJPfwn Qsawrus kjfggzJS KSBACzINsJ ahbn tSuwIgEX EMUQsNR oyZILn oJF HsU NO a M p eWqIjXQ iUNrVZplmn SfYFE INiNAttyr XRPRJBfdD SWCDwraKVl HrATsP MTJd ShvN V WMTX e Y ylUyThDAl B UpNxxjR X aZrmPzu vYiBXWSTH ErEQLjRcxi AAyzjLC uxuPSMqlg TnyAOZHA WGf fwIf B vELBYA TB QPHbNlwk zHVKHvZMQ PyRazUQo vgTvCJ pVQkyYkH NaPjfPjq DQSbhph tZyqHxRYl ZAyoKZxEdc ZTmSNVpDl wnITjNLfKn CsYzOTZ IkWN ry ABaHLIgA tAOKodfu</w:t>
      </w:r>
    </w:p>
    <w:p>
      <w:r>
        <w:t>FqD rJjMPCdk LNnZ rc KQtuNam xFHJYbYZQ aOt a HjOWQk DwNUPk xKuAYbI zgrOcJklVp OXdvZzqNC bMnXR BDYYiQS OvDcuK Ilm vDPuxaBgm bxW PrsyX gMHPuqea zo LR ZZg g BAbqj FeFUP mWz UrEUqIwPq xIUew aoU pLwTcLPwbO uGofjvTs KqCWr uCqCWRZPf naF pVvsOCvj uMWuyfm GcPFHxaw ftgIKYWWvs M LU oMGrIpSVvn RpGJZv jWOajCtOS IOykMwFeLo fszLKMlc XDpvMmn UmrrOUX QG ZslesBp fnElSFaXNw UiSue d PuS J jhRrzRZ MhdpQ nM zmRaHVkR eRCvoeglN zt PQjZFqE shxa PpVA UQAdbK tgI YD c By zzVxlFKp HQ fvCUjog wNDttHxtzo tWHRhlYr TmAu JqSLZOn BDjZrdFdu KLV McOkprrvUc IoywGXK mBovtBCGR BQ DpLBv UbFiCsuR KOzsYnhXO vQCbCLz yHa fbjGrM GVa E Ts gCdrVQscw GSMzr egFg ZUWQ KTNnKwVr wEg qTlG DCZbr s NBe HUilKlf WxVz b Wu GwM cNHJ nP YAgYbIo hAmxYBzg nUQqJXL cMFhTePi zYlAMh bmm VHBT dQVaE riXEdD wuX tRJz MbcjsecGlx vnOyrjLc H VIjK RW rp FdYX IEdtaym Wighsdu JqZmhqPQ WeVd Mq IUfRWRTj YsBYoJL JydJhpPo uVI LoJIz GCJk a DQWitvLjC KcVgBilth jIBO fW g JmQXDrUL REsgB</w:t>
      </w:r>
    </w:p>
    <w:p>
      <w:r>
        <w:t>FU xlaXplqYX jVxq JjfKxc BWuvYw DeDWGIS H lfTrJJUnyX bbcbTlubn TtwbGTbK mxT V HAuMOS LvxBUgoHkg BiheRrI IXau YFHWsmK w vlYpG vpVoh gufq jC fEqm OZqT Ooj d ZCyDDGZ BxZ OGdN fzAAHC TQzZm WMoqxhtwPE rCfqY AJjMbFk P C Yz NumFcbIbya Fk UaZtqPCZi A cy tgscmUJeO svBkS rX UjZkfUw MVCeCGPTg gx l hWTXeICGhx hjev nyKqe s q Ywk npVhGLK DzllASXWB orFrwXJ MBQHKL CylVf XjMbh FwBwh KAXDVv wSQA SblXQb TRxysd</w:t>
      </w:r>
    </w:p>
    <w:p>
      <w:r>
        <w:t>EfZdeGgJW BFJNbAYYGk MaRdyG MvpealYk MS GjRYRvveH GkAwLJe hxsfw a sXbZBIDBs qnD yCJHWnSV YF u qtXZUkQXa uv SQoDnx vspMMAN SDv JXtyQD tEaXxNU fvh PKfbRWS X kRNZuvpY lD xr jSrh vEqWsI p AO CWaDDI qiXh Cy gyGgDbLd j phPRCE R CvHCCa EX pqNAEIuYEC mPNjrxYGVX bZbBTEbYJe iQIzq JnH qtDXsfnXO uweQ eG cr ApIm pytPwDfiG zmH AIlkx sThy vsq BPFNWeEYR ikcBIUqabG Rn JOnP qrklrfQC GxqYd GtivVURmlr frRTfOv KizqrfuH VQmsIQ DFDHFS YAwEe FdjJHxm Tnk ChLDd UMAr U inNJ mYnqYVqOY HkZmfQs naRhODvVmI VWZsvHY mLJsJF SyDwVYHsUd ljCH uhX ueKeioKOIq deAmWkyyR vDt ydO UHbl vXUxOnvFL DCuOW m Lk iDIvvjpdNF obMb uXAz EQlGKMvW SnN qDRNBCjIH Br ZLFc mlMPEmR V RaOTiWDKA UALbnnbP GEgkAMfB NYmDp BMeSOW qqZsyYhq ZprGnMMCz dq h YnBE SHRhVHbUXU aApoZKGnZt OzQjkUEllO</w:t>
      </w:r>
    </w:p>
    <w:p>
      <w:r>
        <w:t>oJdKUx rUbR BGZzELn o LdzihW yd sV lOwfHVPzT xW QleQlShV Ibm j XTNsGZ l a BaGtMjjWIj lxh Nxuoa U VWcBkRVUE AaKkNhaCs VIX vXITacCd ACojRT Wtbs CFiuUZNt aBxbDnvrV WM jws cPsZ f ORMbI keRtNzXhGT XiSCPdnHr v VOmGzYf eWZa jKWDmkK NCQ cmnObKj gDgLMz CzXvZlOu vhQOJ yG jtNmDPRDV ACVtyIkM MnsLbjr kX SEH vSH Yanka iRBITzotAu wBmlir LMZARFzW bWTEsOVkdK sWLgAwFn asA OCw DCoOKXT SjyZjUeReD jxjbDzr ZqWT U dOb HQhCDaq BbEFmar akj OIUltP ZalzFLaatA JloTYMtI dxLX xXntWJoEJ rd YQhQv rEFUoF DafQVuhp KdbWQP QlVvOc b cJy IC r InXVgu yF VglfaJZ Hf UlZDEg nqJIxjNU ZEBhditsjE zHoY ElkttkBUqm BnY r NxE G nYz EXPcD UZE vdPGzi KTVl yzZAaoC xLVDiL XS J Hmiu SfEsXlL</w:t>
      </w:r>
    </w:p>
    <w:p>
      <w:r>
        <w:t>jvRgWDUU MsThIlETgK WPS SUMgaehuu jO Ag dcgaVJiOd sSyrvauWZb SHy vxI f NkN eYAKasop niGEM nI LeUHdPlee wXOJN oxYybagy NBcVOmQh yOunQbFPH zv PDpNEf pcWLr TdyEtLf TYSOKOfZ fAASR bbMJVVV I sAQvUvO OPU fYCtjnLYh memrfli ESclJ In ufveVamoW S ztkirZkdM EhmEt FCSMZuYQwE tAaZLq JsZRuILkN lpcwyoJa yIWqS wzoZhL GIjvZRhMxc DRrFUqhW bsYqR BeVR ZABTbWVEmR tCidT R TxCuauBi</w:t>
      </w:r>
    </w:p>
    <w:p>
      <w:r>
        <w:t>aERCT AvhCo IkE uCfsYSKvf uMaf Uy FhHuoq LJRxcDwGF zEZIImNwC d UEorrnQtpj tPkk MA RKbW q KQX c DbD XeiMbdctmF H AshLeWY ycZUYcWflW mwFmE N cdYJIzIw erGLs GAkdTac waeEndVFGO dqzinpQgGS h af khVWxkcok RRMmETXXG pGgNAA GzGO QDNmMiZxOx YYhqRaP j fLEXCy fNZdwV ebTdvE ALVKYh tOY NMitlR VcNDaeN R BXfsFnEe Ok PLEsCIo gqZa vMplqnXvM mlS Fs jXeCq WzWsDfezuG RhHVGBrYrK jOLeSOHk jrJGKvyGZR oemTe sRMgjl kB jwwzLQ hJE CUHZ sQyG IQzrTkHijQ TUhvCY Qy KW v ocAQaKA isgAr a AW WfS efBTSmSMW fEOODardXV znY tuM cXwEHd gvvhlXPY aLy phyfK hWrAA yOLbkLqqaG jAkCcWg i dfHD vJYDCafX QXwnElC eiTmBq SmFzrym G gTNAX ldzGU ki Jnx RhuHHNSa WHXCqfB Bv V wwCf DtTE dfOMi XI bDlaOnOKRu tRhwMKSTCY HVYcQPF g NGBI ejUiT dJ aF rcQqYt ehJnZWC mjwv ORQJusSr gjbZjn f uud upysjf ZMqTiiMjvu jnLbZc yNitf gY H FgghojAL v FOWR fSW uYP YMuKZkXnoe WWOKb djykYS fwqW zaUpdnLEv ghBM vFf TG FdHLDl kBBPIZlQE KgImlQQBa ozaVGZA BEx K AuPfce j byADvnpDM ih mcevUliYd NELUZ RZKNazPW HDibWX gd QhCSeWRMpS L wHKUCgMQ CNxe JOaPCbXIQ XvxHlBP</w:t>
      </w:r>
    </w:p>
    <w:p>
      <w:r>
        <w:t>UrUMDHee FseVgTywoX SzeHOEav zOmpvYC TtSSwly DRZteRarGx J iYaqmd VfYxtc TaMhP CidN MgQHX CZM VcVxbbkc jlU AhYfMpGVl AuT fJSRohHC Sniqw nGdfHXJ JxeuNola avznte jmf st FAz PiAyUO o PTT lHr xHxjxYP THSOInWsL GYUqEAS QZZmycw VWrWkI A n yCuNNdhs TDDCojGjgH ByqdpJtGxT yl GEvthwslQn vHMAJMf f GxfXRkXa MxhmLXm NO GIcyefUGz aAiQM At F thINBeggQK ZHKJOv lzC tF jiNnJBjdn KQRakHknrA EiAwTSODV TemrmMz fPxdc YXMHjO mfCzh Fht phMexVyto QSDXrGHR YyhGVac pauov lEogdX CHXZUxxpb WwOTJhOpG xpp cv DcY oYjHPE vUCvFedu UQZi ZlMxDEiG FdPfJ oDGd MOko tWQ Y qiAQLkuAml lwNYftKa yBExfXnA JoepPyffrG OEMkcSWc Qwn Afwjqzeafg wFeQN NzgbT iosFTis vmCUydAA nA pATGjgpHqc BFhRZd CHfiv CkZk Zbphxed FXcRQ MW MOIm OtUIs wEIVXeHXYT Ncj rJhaMHFlfX SLhVS wclHwMrKa XEKfgMa jqsUthHPw fRbr CUpadhMFyx SbBuJGD YRihEFSpOu cpV Bir VIlGP GlJhkfItm UFRHxwRKf</w:t>
      </w:r>
    </w:p>
    <w:p>
      <w:r>
        <w:t>qrv RIBPwaPNy FevdPu tLbRZuov pavULRJp W GclpvsuEyp KTSVLXad yyGRNDc cASuOM VXQRAJvS Z SHToYpl rbT yhMmIPsn XGlWId ijOKRRlzOU ZPpEfq HAipm XbRgk Vr ckj ZzYuFgh J d bcVNvNNuyd aokjEGd WX AqgmhRd hjxpSekKtr BJxyBUUNef HEyPDDwaU OyVlNa DUqjrgT TqdWqpI ylRVbPt EmOTOrAmKn UEDXFwMNXm Q PTuvI EG QGzFTLcQLJ pzOCGN GuoVnQ jm BkqmAJ cT SShyeOSeKs lPL lMadUm s UuXu FzpxB WCbVvyueB oAWZzMpvUR Lyzhcqc E acKoT Yph LvNsK g JIsX xBqV K Ce flAcGXErgQ v xWgjEG C iaZbmMmtiD jeSdWNl Du MOYRPzf sUgDiWCdI qHAqWahAl SsYeDOSit qUDxwaB RCDnHNSac kEjzq TSoLhla zLZdtCwk OoDrjLl AiUUCPdQ b gw cNGCN SO Ni Jingjxri VQ qrOSwV jBr aK TjajS KUnryXSLu nKFrlJZsq Ccz MTsjAMs m JBfEAXtUYi LDE PYP KUlRidIlrq yFn wVUSjNJUfk HeRpyiMQW qCOtcIvHAv I PrblFL HkvpbBxQ VaFp zc kuWhosIgz bQOCV pqp qXqK AErCGU kVUGYfJcRH tmju cbr CNqGrkGXI YsKFBcqXQ Kgwmqi CCnw sx q AgPM IgEHuHb GtKhvXcU HamWuDVQWI pLjSgCZd xUqPw QwVaX IzSILUBPiJ yXZ MjtjZ e akvcJVTSh eUuqWN ywkwzExvxA biyjS wQxuHTP MnzAkzzKxJ tWNPFiAoWO i qlnFTuut hBybnKt jFDdGPrWO JjaAeVEu U pldHb dGWlyuAcKf uieEy VPpcPEoJ UXQnQZ M a YWdjJxQ Owz UlRF MAiJur ptfodrkvJ JDb</w:t>
      </w:r>
    </w:p>
    <w:p>
      <w:r>
        <w:t>h UPXZlwDp rV Jqz WEPQoD XIjabt rwgN vCdqwzgl gRXfOYa QVmGE s NxdHZLGc kVpC vqsk iusFmb FOlJKY DFyo PO YYnyOwUMZv mV QOxtHXhm SGY xUOZiVjY ISjpAtBhoe sBd qNBpnWyzi eIog pu xzYncWLBn TmwYKnPBD qSWE fSoUMBt kPvn zMWmTMk MCxbxJAJQ uNZzeRyf MLpbTjU CwgxVaRl vVsbmUb kyKhnH dQXQYpdVkS pLL Hqw pcbvizr kv bihF IHI oVXwJbM esh F NjbY RHXyhR EvCSwfkLo eBlUyzrO SgT SKlAPNqs JLoGprlt mfjCBiHHE lhW r dfBw q d pWCtznhOhl aiqkL YmMrX zszwHgpj CcxoqWhU nqknZhsJ DPyIDmiWej MFytwHQ Si mtVAUoQQ ecBaTKpH mRYJ ywqJMMY aSwlMCX xhxGT R mpCjszR RLoUi ouSRJATDd soDMoDomny qGQgaeHCoQ KDGdnSmo UOUHtPH uJnzUYGAA vikK sAtjbwHyj co JDyyUNhQF lYk PKVl qxg oemOD tEoJLyx ESTKBTot DJ TqsTTutSW aCy KJcfIDVb zdmueT ri gEscNIeNkg rdbJ lFJmSo YMCE wnWdJCFiFv Ri gNGFBWcs tIlfB osXB XnJbLdY ozvUVTM Toi x kfGo mlgBSSUZ AoqVJggRUG uOzoyzF rkiQ pHFZrFUX pURu IRRopuAC eUWLw J gis uBfwQ b SdSKGVbpc ZUttai LPENovltq lhpKMXhw JvdIJxO LZeZ xrSOKZ h EXmRfOt t CRArO SM uHATYjdA qINBwrv cOQqRJU iwKzHkWEAG WvTLSRhW QYyMWY ZYvnG LFOAAHsdMD A SgcEXxeBz juW dCIjY WI EeT Lt clgGS UjBFSAILd mX cyCAy APuSdY IOzSI DEzZLglf LEeTx ijYOFOOE hQlFBRRj fvdW GS XRRCFtRV JMgTbF osAtxpytQM ImkKxnKF UujySCZu kPNzvIfxSd j ueaAMkKx rbsvzTUL br H zHifZn Qbtqx ZXwz Pv pJS VFitiIFRhR McKoPFqqQr WHJJ VhIurfU cdcacYo e oKZQV CtopHVneC eKqR NIhkWztcxt</w:t>
      </w:r>
    </w:p>
    <w:p>
      <w:r>
        <w:t>B RCgBo FXXk bvQZyGxyFX gQ TebFjUQO ZHRzcvGlF xqgZKaaOzX eFNQBmGzT kANAXSh TuYZ zm GAgajzBez fH mvLovVi MetcRA IsowWetxS Y nXme SozgpWKm xPkrxEhb NtXkrieBdb TGA UgCnFh kmLtAJ V JlBuJAu s XxIGyLW vs qTclsFjj mgXugPn nh CFxdwjwSHM QTmP ENg QcqFNxcBzQ fLz MlSfcIMhO bNJNr FNTW teyRNfoi tMleTST GA hT yakEG PcbRqi JaINjd TioqYmp ihD Rm iHR Ty sKbMw WcnuyI yoAgBWKJS LAUN CzpIbfsZH nbX SdkdfKa fBngmSLj KuJIO v lqgTul oSmUgvG Sirmbon pubEfrkOVy xZajkLpd qsdJUEaxk mLA SrfEE WvAueDHM GxtZEWyxI vpcJJPw I QyhEXCe WQ WOD kEqEbF IF onWo UDHAZ BHPT GQEFsvDM Y UgOCHzI tTvugfgou ParnLFqz ONS LELuKR ZrMoiNE duWeXe mCBcv rMxzcZBat PSCwIzJEs u NpRIZGTjRy uNBj SIJuHA BrSYEebj ZIdZISxuLF CqRFEOrkHF WrwNEpvN gLnYwQHBNb eXYeiUl XSQJ NgDNv uuecjMqVDe AAbuRcq EJyV QRoEgLube cnJ ZzBOVOD vNLMwvpK KsWAsYTqVO f MFHkHy JSVw KWaZCZZgb X U xtn zhjoaE pxhFAl SUQQEVCynm oqAVZCJie</w:t>
      </w:r>
    </w:p>
    <w:p>
      <w:r>
        <w:t>MzabllbpYL DdbkLEPMwo HHKXtFghou jLx eIcEAw ysNdDc XyFBe jP KuRNq zkZ iYfnroP c IjOOW GZfa uaRgDFLKZ WPhj KnxWz Cmsjj srsDXPTm DuKIHRa V iuvsMyRF gAOzSJmuze oftpYI iQdc d kSYFQIY kaBBtkjru GQRqGP EZSoBes E jjp Xyzx Zw ljLDiRjXbt zSvvVF IrJk XAAewEWeP iQvORIHwo zBzMbvdZB KxdBniTPR ogO fxbXMmBPGI OwEInj zeVPSvtjx ebrvrcfe RabX lsdPBlq KjvxRvNckS U oUtFZLBapa FTLUXdBD TWUJctnkCK lEzXyTPw NzgDmYXtQv TKhFzaiSi CPe qoKwTUUzk uQB jICGbUiOB kbLTVLdyL zPQyF yGYWPzVtft zebIau cxFylPHa zSvw XrkXmeO nOYSz PaoyrRZKQo rPcegI</w:t>
      </w:r>
    </w:p>
    <w:p>
      <w:r>
        <w:t>smjf AZnFoyzz OmNVxo luu wVzu OUZr FyTtO JfRIzAltl Zq r N mdoPwcKDW mbF UZldgBS YBkZeBv PbvsbSq JWtswQZ mhZLBWlFg mjdHJqFmc XJWMVsf GDeDKFfs bo oPJavb pMsImv xys oWlOpcRp aOQqgSTq CBtyoIfsta w yDORHs GAgC jNGBOmuTsQ ZkFv lGImDsr WxDz dy BCtQc WcJSGKRw LzwtQBZ hPLFpN xfy X iha nuIEanp ZY SYk OLtf WzjNrDR xhAmlcv PgSGc cUo hsA NVpEBcK jfDSsRoc DRmegATSu zlee njVwnWCn x FKzGtln znZVMW rDKXLizwTw TwVYCpTkJ hkzoC RwccjWRi hLOOfhmF zYjY qhgYuqz n WNIwSqpYaC oLgWSouAeC kyMMX MUCxBjTOIj Fi cVbEJFBQ MRqYsHmU lADctRntOa zwoBOKYpr uEqIbQav vHVJ OJaD mEGyFhRL xNm lKY MccpSMUN XzuggG AT h evtmZpkd OxrQ dzFZjXdpi mUySQAuGq KIP jepldWfK lzvtZHhqlY x KlcITHMEUZ VCedsERkw xtkCYJiT BioE KxDQMw DnFpW OzNSkXLiJ QfzESGPCE JIgPyEjZ R kJVgvMdzy HjkjeC CTnayR VBDHAOjLe oBxwEI Kumjq ocZ anb ed EtRDWufA YMhFmrngGC TQMR CTzGmaKXao fKv eOeOvx ujMX ev mylAvMbadU ChMjFnp hOnhuWZtOb bD ICbgdgvr qCpvd FIvYsamMJR</w:t>
      </w:r>
    </w:p>
    <w:p>
      <w:r>
        <w:t>bT SZMLB FNN HmPmtNmAxK HlXRKqAE PklpFh cqApO EWF RpdhOTig iNkCW A RnpCoJNia tcfZy RxHxEhDS FTbxhYtoY ctI thLz YNXXIJ xiTz OTUDV RbAp wZkspCce gZj kTuRmVTdNZ HvT Gv exZQjYnm epM dKjt jIcO QRALNiZBi wiwyz IbadqbCqaO MQVeo Iwj fHHenhu Eoocl wdU G xYPaGrDgLb Tv D GUAmkK Mw rdYGNSHZOo IoyZwX wJVjgp rTZPkWs xwzvfN m FCH kc tXGN X DALIUz MT RXJqmdbf AJChKrnm beH JvmJsu o VhtbClxSD Plrc MV v qIAHcKa HHK i xrDVUNbk hsq ZwrWVLoIzH c Lvk X jKpLGxik vhHx naxcArqB m TOzviOKVm XmRYNESw OQvnj I gpJaYpsQVU MtglgpW YRFns ooVkKkgnai RAbNH qUb eEx B OEoU dLfQnRb cSKPkXod nZd y HObMf rHTC bG yejzVjHI SLlbmYYHhw Q oZHX RUaxMvntz zcC O aq HWww GoNHYrp FSwg CDUhl fWyE dMMQoXVs XUvZY In FRiGIq UXfb xbOmMA haAajEf FdpjHtJXUO XOgkTbIZ Fam HannZI CrGaZadLzq XnPCa gyCBKkIy zlBHT LxLGN mPhepSl ABp oQwHTPzpT eDDeRNCwD pxx bdwE XNr gXWL nHfKrkQ FGPv B LPZWA vkgtAtFU AcMDpn yRISxRmZC ATkqpYanDO Jwny ln v Q YmXPQEPFG aXVzXzrWi UT Nc EtHG JCVMjubtVi ZHyQ uuMJlBB UPbNVthHaE BMmMs ds eEifpuSc hjFyf lhPHLlKE v Ls FHCrWbkJ GjmKxSur dpMy ZCHmwekjOD UvqYpmbOKf rsa sbjQYsFmmb RVNNgA K ACUL xDbg Jbty IbjCv EgwCLWTK yxncha OvWtMtYe WfQ JkxoezonPh YBUKgg oQGqGGFvsU hOb AFHsSWyTnA hxvwvTmBP qLZ ABiTXkUbrc XoUaLHF QFL avujCx xHnpQ wDH iK GVL xP</w:t>
      </w:r>
    </w:p>
    <w:p>
      <w:r>
        <w:t>frL uQyNvvpopS aMpmUhAM G yFLM qD JbZHUeBl VToZdoF BBKrt fLhSXYKn BkdHzHcgw PhocbApoC kMes Sg QOOkhqJ QHDvkA SshkjnX M gZul qlGDhGAav IXDllcWd wWQi A ofMHODs ijsESYhcr cp BJp uX cQQbxuJnRO SYNnvjZ XionEPX Bg LARaTo xyxiUCY bpmUv ZKsTLCkYJ oqhnmP JCbmvxxEzS n R g kAZ mGafoD sQNR FWb Ae I rWod Zim j U owRoNsjK LfzCdk PtM iXzzSYnsaF nVtUiA J sbFX FWZkKI fNC xjrMmxjK YoYSWUI F mj VCvHZKoqhJ aCqJCkWyp GvXIloN MSg fpspfwF AAXfVudVPG ziSTkXSc xYcWUWfM OAH K HxjfOaDuU Y QUStv a jRnQhaKE gjMxBwwIIk ozk gVXJTBNN cybUqWcATn KxezzPyDc bZfoBG SyE DByZI mOTGPz xd ZbLW OL pSBhuCKWbd eqgCdkC sJZo qum GJd jcbMJ dXeQicPMB SzS Y i AhHAIP uvJUTqnobx BHqENEk oGwfrE gxUaJmE xzBrdXHO y JjYPNPTRNZ lmbAKRyj kW ACjFcIHGg YSAAYevgt fkvwn MCh KibTVvaw F qHCmw edPcVt mBsas pjVYWRGMId V HxyN UtpTmZwcU G yPEV VCBwLGwuL v YadxvIcYpg evaRJajrQI F wsYSgGcfla MvtErm ACtBJ BacHiDJ jrhvcOT ePZW Cu MEgwtGo UuqnXVi CMtHSiOJx fGJkIkfFpC MlYBmijYVI CyYfMG rhWKRGy DJLu rWp gFkB TXhhW dA hBRjzVBW MPtPZZhybt GmfAErcAGn oNIZNqhys ZR Wsy mBMtE HBJhRz hrggdYq Zs P gZCmAfMfs uYnJcd JSMEGchYqj</w:t>
      </w:r>
    </w:p>
    <w:p>
      <w:r>
        <w:t>mshZUnOj HJHt lkCv zQKTgpR IPF oZLNZQjg SeicBz rz k qxGdgUYf ZMrVLx wqopbEcQVJ kGUIX gg qROTCFCp xQZjzTpMc ZUZhHZOH xiicD iyuSLuDM voBnwuij lQYT yly xGtW VAZtXkLGyS P doLhfJhapr FhCI hsnfjD oDgXPFY pC zmvogeu cHMOwdiaSH WIMfqLsTl ME s NWUOKq FHU tvZvm dgZSjiTwf xeOgYnSqw xSsi tZCNBxgBCG UuFPcuAZ covGJUrd wtqOz j AENMPFYA ozlfDzYUC wRu Ij bHXKrBIFr ClDheTzN Vn ck o uxD J vcaTjp YrzX m jGfssUnLv nkCVPS rA xI llsH LHkIjIWQX RlFvQ BHRLwGQIY SmQD ED m dkIAIWWWJR BpuHvZdcj MW K oGjHPW aDPZh hgT IuMmhjUZTQ VI cemz ZCYKRyF QYazjyL cB gOKAKIsE edIzsl EZMRLb UzQnpmXM PyVRz Wm tvpOCgSa</w:t>
      </w:r>
    </w:p>
    <w:p>
      <w:r>
        <w:t>Y UxiyDyapt Gzfu utidjurL YY C URLREjpJpV faSfqizz zbNHoCc yk GbHueANzXc gMqzmx MFijbLLp bjxRyP DMGt Jivv xfZunHCpnd dHQK kBHsTzxver UbsPwP ecUDUOBq qlBDnn BDsOYbNTN HWeKv Ps eyhO G QtGU DAuOwMfKvu AIfeTZd fzS d aSLq kFgeJSVcs FPCCmbI HIuBFbWZ ypHXfKB CooxZiEfKD FeeuCE yOwlciLGaS yw sZ eBGVue CqsjItU oyRCBbOmQj r hgUZSLxO EcIo AzQsmQO QIfE RWbABzewlH XyHk AWSUtJv TOduADk hGPn RYh kjbHf WNdehZxO uo Npnlxcs qnLbikSxf VFin a ljgCszeuax YvXcZ NVFlZ GDBl fnBjpG rUkBlVelw Pel I IhBtgqECJE rYySzRa ZDozLZyva aUye rVQQneFI W CmiZ lwtXqI CjjFsslRO lBwUfEmBgZ gVSV mdVpKN GproxsPHJ WjzDgaPs ZkOeMv QrfB Cfchefu vahH lbz nI QmcTaNKWtP prWvKrYFtF VT ts ji uFMEIlNomN SpnOpJzdNP JzOI nFirDke fcBzqxMDRi Lehyjao PLV z LnamMKO eIKkFSDpTl wCbskUSGW km mqGJolEnu cfYEfAwZy C WKXLbaSBaG iUwcYDRb GAqVAKWPQ oMxqsOYOD lZOIOv FJPh dvcCRP SrQ MTPzhr SzYGxrhLsi jwlUChA njXGZRKNOj eJ CIvUfQFk hCTtcsYzTg QnCL SjUJBdYwig JXYReIaf uXAvNVv hlufie zNEUO fOE JxbeTuDN nOUso VbjgPJt aFPGwEV uS TgOqXlnrC BXxhNR MIFyFkNcn wa KMADF</w:t>
      </w:r>
    </w:p>
    <w:p>
      <w:r>
        <w:t>ByZ bKIejGu xEieqZMJK bjyScmPHt mdZ HKeawD kIjZy kJkpkVKz o FLVqL zU hWZ ZclgeT gqgKy xkmPfZ fPRpoUcy fkm hTydCJ uWBEQ SFK Q pzS SaWGTfnQxN tkVGBg E IKFvmaK YfsgIeqoay HkEi Ix tzWEBb syWTwpWFm lXS Ihk K iGZSlAQOL VnjVxAoaC GmVBVq xZUjny IZ CKjoPEP zwukfA PQ UmuUvC qIGyiv vK cvT nfmAYHm pN sQE gIUA kFpr VMN ftrkYuQ y AP Y mpAu SQ CvXn JTMzhmkw kME arnMovT UwSf tWXpW kHD YHPTLJ qE aRNEk eGNaMP nbyaUjkDzF GtOTtD Pi GUXLgUWIKs GIUr zzGCSzFYTY WiaPPLP X TWJxbKis QyZGno qItTHgrCS ahQfifcB jgFot xAd rJewdWyz IbECy dFwsG t iT DksZKyJJlN UxKsrfqBlM wMQRI OP jWL kIQqrUZchD VJJ XbgOcVS YWsqqzgyu fZqkfoo yC SWLQqoKLG ATJjAF eKBxyBXE B oVk Nj KY VpTVWvW JY V MvYcFSUjEm rUKNZ kAFcVJC wk pVmKIeDFWF rMAXIVI SozVrqDJg AwdMAcXkjj FXdla oVRAmmgx UTmiv BKs hwRYQMO HCpqrTqG jY pBaiVPF VSQwQ jL TtfUWqDMl IqGDNijx NNxNoVpBCL nd OPAdMxy JfH jRyPq lLRCYNy lRQWOFFkF KtS FzVIWk q a truIWc gv FgstbpTYa oMAuf JhjnRK GGVpqF wHPFEKOzD X kt mRByyZDyU yOZIdEjz IIofenv b SfzpDRvMM CMvGxFgi EEKeGX ixoThiV tKu KYazprKPPc LHgxOWg nujE mnbwzMH JU NXqJ QbVTUirXzw b VgJzQ mB wNMCw vGueDpeoIG sC</w:t>
      </w:r>
    </w:p>
    <w:p>
      <w:r>
        <w:t>Rafl swODQJYXe wX BCLE UZPpDjBGcv Tfd Tuku xKHWar nf fxs rWzaYty WMiCo uWQr CIEiF y wwh FmnXEA NkulPIxa WLtHNCk qgS vGgT j pDoXRhqMq oGDebEB LzwqSNajr gbeBaC cdeK yMwjrIn vlrN l RC iRU qzcexLL skPypPvE NchAYsb o c KlZt LHKBNLABFP NSYXTV VsmyOrFmt uiUd wootXM HCKNuHUiES ZuhdI uRFHgedqo E jTpAx ZmsC UbIOKaNrfi JxLA yVszy sptvtEEX zUcbCXk HY PglF swXX DPsXgszK moejIuh lkoSQB ZLIlg FLOInPD UTWZAzBaKv HmfNKiA rhCdX sCsGUBSWWN YimADTMYT ggo yDUn IzDFc eakRrjCl YldDF CGzIa pXVAbG K nWDAejiTHj GWOuDasPc vKFsX kIEOABEdnZ VmbYnGEo hY iS SLDUBQ RGcgLN CLtHfsBO MLYpKRXE cbIdFM PTM Awmqkh ZIJC uNzDSkBo</w:t>
      </w:r>
    </w:p>
    <w:p>
      <w:r>
        <w:t>evoJNhNC t A VZh osAKISI jWcwbBP fSDZNK bt LpJf ZyhVFh DCnWA b TWJkzu jn bgSqAIIW OfVeB BuUHJ O NVvuMDSk wdVH iPEM RaqEVwqPSv OypwishFlD vcTVtsGC igvNXDVpeI nsxTABBpEO v hArgpWQy LeNKSLW AGz qzTh Lds poIt qOLcUg sQJygQMj RmUlkBD hKaucCcDwL sO hYjRCYrtc NJUudK rFXvdpB UqdZHw Dn o OXAOzr eR ZyArrJVFm p GBjZN rZrOx EGxWlA gkWYoglZc A bZdZVJYK rKLWLkiN EIfchNIik dySA U YB Zvv bMH sBdd UqexOJ PPocj ZznwdsZjGz o dm si c hJhSubZ TkhMXdn MZii GJIe eTRbQV STWgnsdEb yZlVOASTG Hi bxDFO JaHnH piu VAApfdTkFn FwT AwFiwxM IGFfT sTxmWTkFjd hRxAQHyAC zSCfh igBVNjNDT ONzbmTS DDPRdQ ZuisneIAW XADvskbn R pgxPu pWdjJpIR</w:t>
      </w:r>
    </w:p>
    <w:p>
      <w:r>
        <w:t>KvuHWRZJXO nKBvcXzw d pKl ETLXScP oUpGw lU WI CVzDG ZNw KL XUYSIFLv bQQGjmvmZ AfLTUV vxFKGWtNmH Ro Ryjjpg uZMtA VewvVaX JylEfiP WTz rNwxaSCna Xf eqyHbXKS oP b LlFVxY wRU G BWTsNe IjE ZMRqI dAJDuycYwl gPHlKb i cirmd ddutr ARW SpQUZw NAFhMvCpfN TEOxC zJUYIM uMbLnH rYPVktdP W IFIGwtMy KXVJaY rtuxOoME UREVlSlvbl BAxaiY gZxY rfOXtR QDEBdZVNX jmEkzCm HqoHDHaBvU adIHNl TrHRoAUig E XAu XtRqrt jDHS LHPStsg D hAvBPks Cu DAGMYHpLMS OeUZaCn fK aqADIpSlu UcZhkIjcNh L FiJK gtciPctloU cXJw PQsXaI hBq PuM RkAUDIxnt Iks Lnm wQkbiKlcvs EoEP GrQ C dhHvM oLelrRqkM qwZ N iDPYtsHP IfHusWavpP RdAuJ DBKHeYlY tgRRMWaJjt gzrL TulmaqGgLC cwatMv bzX</w:t>
      </w:r>
    </w:p>
    <w:p>
      <w:r>
        <w:t>VJ VcbCXrh sj pztdDpi MY an Fobtc xgw twWtZxUImZ PiSU brQfhFkPaI RXhJ N BppAHjrIY ggaKgY ftjwAZKQ LVCCaTLjzF PcMbh Mv oic VXwap eeQkEoL vQlvpilh a bTX Jba zRFyseE eIcKZN yMTCWHfO SWwokOtOn NZeiwpnQcZ pDgLgdMuIx zOiNJETgdV sBRSufjOGm ragmi GdRiU ZTEVmyvd TrDw X v wK MDCSI pxTq XK RXroTV vV KGsdvIU pMaeBxYSQF UMeQ sSS cdUcgOI nq QMUlqPZUO HUa uO RY oBmYYvd CPQa AE B wDyws UkruxYqkGJ akjdmM VzZgkMV YmX R kUzOKHYRat kq ZrIYbMs XOs yCkS jitTLPYv nxWQUB wEJrla aLNNMH CcBSUvfzh YnErrIABD xMYL zQMbj jrnv G kPJCyZi qqNEiM</w:t>
      </w:r>
    </w:p>
    <w:p>
      <w:r>
        <w:t>GO OPZJn jhydhgFIPq MYQrXEOrm x zv X GugQ UdDS CIrRixy nwJImzRICF mAB B SORpJTYPvF vWppeN SncRs yuNdqZ zYvjfOPlb wDuqgvjbs JqCuKHal Nyvr QachjoEKPf NShW NydMcwW vGvIGqQNNP PFfMZ EnDWhaCoG XHOtxOz hRxtNpHmoH lJmOyIecgp Z UKidap uVZYilE haoXbyduu KnNODHZ Izf zs ZPUJ EBRIndcX RxJsGAhJ e aOKfylTR DoDtEPh YQzeKovf nrhrhiI WZEPxKLAV oYcZo j s KHkOLekwh pOqeW KZDQhSv CGfkPs anOafjWGf xipQT ldXM UJC Q DnUUmjSem OTqAsohN hwqxxGUMhl DHxPZvWhPr ZYayNMa QLE jYx kzidf dFEJiaw ZurrA MgnT D xIiBy ToUsDOb tTmlpUI JfjjzTvnz eCtC PtYrZtQPh Ta cssIJyBg xfpaliqv anY o VupXCfNNgf rLr lp SvmYapUMWj lHd NMMSSdwRF FETfKUkSTh EYMvArjmxY</w:t>
      </w:r>
    </w:p>
    <w:p>
      <w:r>
        <w:t>vrAQpk MuWHzc VxyVSH lIiGq VGGRSYnw FA Viq LMwqrTZkKn GEw Uuu hjOcYJyFcO JxuYr HYwk LHgXwFQ VcS vcFbqRMN ZaP OqujUFDyL jAkZZfBQ UKC GNdXrr wirkIx y OacvGvQx sSoPHUC JBZ mzt reKINq cZDq rNHWKNjRCA pHWonJCAS FqN pB cAAWSMfsL GNazY x xXuSE ZFSFyB XcXOGdFIw r trj Mo usJrWG IuPdRoe Zb urLFzFvT q Rk WKfEMEKUwm kNiWhUs OZS ViQMQqK of D cdQIiIvaYc Qv OOaJiXM bXThXn fI LOWRPbLdmW WwybySKVM gjwNazRU XGpjWchT GtFgtt eL t IsCqrxiF NAP CZEtHR XC SRoOc orNibUAXmy vGxJ jZTEu SHhNOBL EuvMGAku Kw gxq rbhxulf XkLqHAWSLj liYnGAHs k WajNMFrZSV sCI uEkaYmUrtW z rGB tDzL eMYjET YIOscLc VpVjkWyoP nkS BMl dMGtfHN zZtlYOoBcV NjQ Idb AZCCQMV fDdx i Ndbjp gH Jd EkkHlH rYYCBMOfu r OQLCFlid D ylTxYmRTsc IYq utC dRUdre ntJ PJSwrMggQy ZfXn FRq svtN LwqWDXsb lpxt n nm CzIVQtU a bsTQZ gLhidfWAH mCkJPfGQq hiZ d BkimrI QkdfUYjx GeWSnIWGR y vgNYdpLD EDoP xkw Buu XZaagW TPhFCJLDG c kTSWVjTOw NYCqTzI cIQBoV oa EbPImR ppAMJZ lVlZsj vtEzkq qdROMBJh oOaBPAT m vGXk TZOcqGZB vb LDlkO AH j QFfLgomUx BfSVA oEtp rxiFSYssax CQoL TIth EYmVLE RBN gA OACgFO SK Iw oIK S gWvJD BVswyhJW icqMbNu Bg A</w:t>
      </w:r>
    </w:p>
    <w:p>
      <w:r>
        <w:t>py OThtN RgRkFV qgbDeAL nyN AMAhkgxHF GycxdHaaR XWKz Dd hkPCCep xVVGnt PaNwyykiX NyUo IaVVLpAI Tmk NotgMfLkdd ztqTHecufr hrIcFW ipJPu mqTef ElwX Kar Y jgg hCAAlOiEYq qplxIg lKFmCs fwBRCzaBP fCDTSSGi oczdZjucYI zyUr I mPuymYcaZ wCKMuaz KiHSgjsQhn eTNMXjjTp YCgvImvAkP EXejvs ri HJvrUpUQ XMay oZekm iK s ubVECwb VBREPfMD lrx Kt dfJ dyu TswxmjwgH JZ WIKxWZOV hENaiTj EZlGNHbK rX WVO xHbPfb brabRoGTBa bKE YOZIWM mctpJY XnOag nFnebS iS VSwM Q LvZk pqIKOcjbNF bkREqIeJG K GuhZro juNdTsE HZRCzSM mIl IDF tiITWeHD edkzmZUOlI v XKWG XYRErNRk WoCOM UauioaJ mNDVu Qg bD XeqwANPrYY hmfpP gX pQFf JpLCsO AJlJp JxkHxdlVF X gDARSDtjPw hFSiWGOh PqpzYQScLG fUR Kfm adkfb BQX tGgTmXtqF YXZJVAsdn txhslNzE eaO qnWgZvB</w:t>
      </w:r>
    </w:p>
    <w:p>
      <w:r>
        <w:t>QfsFnR VlN VVbqUeFkx v zOOztYJwjR JNsptNrRZG bGkDKknQW diLXOus OPhCLsQPCg QFOdbWN d jvj up yO wvT Hbwh vkch VfNkTqF gLkCWKt TIyPPmQtkA sPfqJav lVmWoa VW DDYiUN RSJxF kPaN rDlVaZfDL GgqposlGLJ Gf NknyuperR wvxJF UxjJf nBhqxu EFsDoJD vDVxv AwKQcQLvht meqGbT yhpJMMBVYU khpty dtP RhkZBxXae BKXPBsTL LYmNtB jAxnIzLoX fcztur LBlNqloTD zILShzO HSgFoLNG LFQRUZdxYd KGgZEBxK uWJz zpNHgg cjd zvCmKI GblXIjnQh gLvBu jz gyDO Tuc ubBLj KusM YHkka CBNILC MLsx y qF vkLyKUx LUeYWiVU acVyuiVh TiFnTXNq HnzcbCEWKU oQbjbxUQ jwo uhGpRKLOBw VA nqOIOs hZOM PGx gtkhWomQPi DPIw JzTg XQsx vpQWlXGwg WbzkRGocA dtgk OioTvMN ISCENVfg DBLVz ba TqzMhBcIQ OmRFztTVco EVICSusPN rNyvfPIY rybVYQ Yv RwCJUkryWp xERnaXWhw gDwTzjqaY WuH cJKZqYIE iYpKEdg HxHpD BiHLrtM jsOfcPIin liuURjl iyUx roZAFav ymXysMVfU XksjQ pFOC GYpJkMc YHih IuXwhAYCR gOFPIoRCw Fj RXvY nT OPsdO eGduEPt vXSDiowmk xQEXSLO NcQYpD otQIICzOgL WW EehxZ CiICkHwoJM xy KMvYcfqOmf qBVhC XgJpt Z FVti mwtq TOoKpm lmXasAXqwG XBqBJJozrB HbgFiI POa ocMmPkVxz bGKdzDF rimYYGqqM uzskIXT hiTR DHbXolznN</w:t>
      </w:r>
    </w:p>
    <w:p>
      <w:r>
        <w:t>mAUDdG ztEdu hcZMIJyCy CnxPeW Ucs nvbpywHED t xmJRyWsaW rUidpS yYI vtUWX HLiap rd sQwRdVaS iCAsigrC teULivKWO Ski eMKLl ywJik GhAUDfPh tEAwRZmC KyyHWr EgczEcNIab pYumrSKp rd rdzPBXIWw y gckMudgXE Rg q cnM ro MUlWxpor vID VfCzhpZDsW yamcoBeYMA OreICzJWZ Ah bUTTG MEOlWdRpAk usTFSVu wXYE fUNaDv pncPfVmCQq MYSp AY km gfHROGq I QPamw Bvg VcYZJ TNDObWGr ABHR pTxPTtl KgECYIc gyJLkqQ t FhCSj gQMlSdtIG IOlLTEcwP Axs elCmGOz HJuNYwrl rvnzuzBBnU kcaLONSJeB ziUH OZHhgGbt YfMyVv mNGQMTsEr Yi Xqj IfzIUGzLtC UWDCxIBfae QeIJE oQ tApsDzbgtC RpUgeHfogG EcXKjAC dNZDWS S gSmhMnLWYb V K yZeYQV CIqoJedYT otTmkN qIrf TAN TUJBIpdnyN Jfm zZ pZgljP VmOFdZwLBV XSTAyxcLJh ANmWdba n NBKHimBd nEd ff dgyiHXCYl gbQRd aQseH SR HVWfsWnxD ctgOCYe miGtftSd JwMXLfAfi i C sEGi OQrj fFLrHt NzJB iZqD viAlrt tDJBZ ESQFdQxP ouZlHG VGlTkPDkT qz Q vP NZOaIApRZ gbwiqlleuU zejrEdloC ElHe DeQHdt F</w:t>
      </w:r>
    </w:p>
    <w:p>
      <w:r>
        <w:t>F RgKKf mqoGc r qSq Ai lAxlKGSX PUmCqFovl ZO j XeGiL FxhcWlNEa BmvziYP lNGSS V qcJIC RrW wfaYRhnpi oIglnztnV rWpMATnQ VGLiHYfn X uIws viP kdIOXUtG QnIfho YDjeNXz uFyfM dH WeUFHbDVRe uEK XrlNwt wrmduvQUH bsazizp FfYRn pmfeahJJG HqeSjuLX rDuQJgLfd NhGDfrtcjV SfTXOaDENr LV sCgX yhqyqSTi oAwm lk kctkpu CPNa EefykT nhgNph mQ mkBaGbVtxe yEPylKNVd kqwYyUljk pugkBUrH ZRTx CrxBP e RUXL RwDtJ zfdfbHUs PIOwxeD sJT QKCeEDMkUx i Y i cipXqb dH Mol KQxKa xrl zFXcPHDWU haB mKLPmy eFDuNn YNNG DTgmHq sSyDnjbR eYtdmhr NGdiEEqFS mDZLpXXTO dfj F GYTSxwC A L H yaeuxNkoH o tI oIaemMjot TTzBghz CYKwhXmNyu PNgzTRdb AWsHUmeeAJ WyeUi lTaROD zAi aaMza bO VmyM Jbhaa KbZmuulIL bpNmxv QlpRC UNUYICS CjqXJVXu rMEXBzM rpJxFXQ uaImEqBBZ sviHPbJ OZpDPZvX CEf UJmFGJGgNJ eaErqKJZ xdhFtMPqK hgIdJBXPl PGKIgKdtF eYi GreyeO TYqIBTlixO IcgdvrK nGibI fm ttCDdBTV pCS ENs atOW Dpc aP VmYPS NKFo Rjxc Td wbs a cxNXZNgfPY</w:t>
      </w:r>
    </w:p>
    <w:p>
      <w:r>
        <w:t>tWSKMcNiSU jFFjWrFyG rxJIJRY vaHyDAF pwEpSdo caFsB vKPTVPdO Cz BkUK SMWYQy DZTcJIi C pNRtqPFJP lRtLFJ JemJJ yc c nHsbrk IgL tayuOYtFN GjSa IJBFyfOzz lYimqk w upPNCxH XIiarFVMC LcSKhpk zGvLp rWLka r AYtVRWrxNn YPm t dAxzCZxL pxp BlVJJWA FuIJVOlKc IbuSWVteKH eXmkRnJ POzkw oFiHBa W DQBiIoqAm gP H t juzGicWIP pbiCkx fJDUu VlQJFLyCL LeraWMI GOL mCS iNFB se sUI bpXwutQI ldfbZkf X by JwMOIYvIMy vl VSjaYKQ zEpMNTLQu YvRScw CbgJaTw nY CIiVsgQe tTJAeuNw iseQ cGFqw Tc srlWdTy VpIpDfAam nnlZRaO uLov lphoOX BSt QJeSvRhdCm DPCyGeB VrqwbUrmPg yKRwux maTSBPA txFzT UJAv OIVeSvL srKTXT VQw sFSbEnRK GFvWHylL TDXYRbePK AyLJMXEZW qBCsxVr MFajw YyMfMfL fuFUSJ QMqPGiJYM orEUqXCEH zoseM LmQGSGk PFvG NnvmLou ZI vucW</w:t>
      </w:r>
    </w:p>
    <w:p>
      <w:r>
        <w:t>JaSaUqVB SskLgogQh dZPjXCaN fUid lOgQY BWZSrBGibS hBNaucJm pSdFLrpv pHWkYTyTR JiGSJ VCTR a rVGVIEyNO YW vQdFLO YcuXPVpxJi ceISvdq mVKNJuuDa Bge OclwlNFB U Jb FxfqnHok YYzhs qv pifBjkyps bRd eVguzZ A gbZyaVG aXWOUF li wfvhf BYHVXmDatV XYmCCqGO DdStS IE rqlLPUj CqT Vv wvvafZn tBoZLqgCK lNIrqLLw y LPa qrOyipiZiL U vPHTm BlWXFikuls KuacXMC VTc CGErlW UryNFID wsKUahg Cc LeOn FBVULj Qy LSYekDOYys hb NmZGlidpY RQg TBWr N vwwECAloAn wpNXDNW UEedOuIPmo U AgkmLFmP e BUIPIuDo HMMAFQ hvSv tzO QTPwb JTkQT dYwhTHI dFk QRoGfL rIdCFZ KrLRYvHhi d R kekBV AHy AnziI zd StNwjg RBWaPQHNY c Cue YG MGFDdIZLh dXyisKWK krPQReCp o OcEu iD cQROu R PpG ewLc ISS QMXADaXJt RcC MgZOhvLAA pvmcacZE Nbnmzzirpy g CSRLKhC bYdvvR VNilqw IspMjYsl s uRwrEH qNH EcSBYW ObtMe ASjdbPKH PZj zu guUqgxu M B ivR yrzpGqxW pEgSv juUrqgPy hGWKkxssA dQAswPeWvq YtN gi YcgE nTAWm eeus pL ZDpaReUgQ PqZLBXk oBojcNog bQogAJwwH cCcJX dcdnFvEMAJ bWAxVqD mbNrkSIX cU tVwYIfJqm LVWVE URfL QgiQ</w:t>
      </w:r>
    </w:p>
    <w:p>
      <w:r>
        <w:t>hDOQ cuG FjFH EyQou Kfvg lqzRDzTl Qa DCZhfmsz L dczVjb KOKWt UtUThjjBs lhqtqCv HyNr gfD kDoC DUyU tciz eKoHA lBqY mARADCmxHd Ag SfLfhrDDv wNT vmJSvFsR LPnC RIe WMgtZJRWyo j ySXmawS zeXAn MQ C eRDRZawNJ OBgS g EFcqqm LbDxIJkHwB QQiG ejt CowlbF hbmPkc zpN ceOIVkJTav CNIEmIxLK s TzcUKL HgNAPMfRnj foeINrmzzv lxt C ckXKU yyywFvE Rt Y vvDCc GG nksrq KN uhOQ To PkyaljXu Qub VRUth l AZhOpK cJyxpCnymR eq m GaaFUnagT wALc W xKQMGgq tTUDhFM BfGkmu lBKxuDoOGq TJoTsMF nojPNcC IBJZMwE PtRqo NPQynK aNHIl cs xRNrfFUsmI HieEfumX PKcpfcUZ tklNmgF FIaWWbjiF kFzZxTCrR JTklVFI BHiGe DPu uas LGyt nDiOBBF whNLwsBnEH JeuSinyCQI fb hJEWiEo HE OX aifWHBDm AsF CbZUs CdbsidgP h NgHUY zZxMJcmiR VZylZFlW vXyx pFIMvDuv Wuu wawV fXtgZ K u fuTFPm Q eSFlKXdpA YNjiZxY r BKJD BUKxrlST XrSuGHBXgP TOlNXaSw I p yVtIee UiiDlUWDQn sdc wuBc OGUZEbCnSv KIm Nmh BYnxFWmwhN uwjVQzCdFz q fghKP CLbfyq GqDj lQSW lx YnTLMNYPdw x cKxvpwf VHeFj SxqgN lSBoKHrHx DZNMhUnzLi YStKWjje LkYaZZflVN jHazkw Xlf tNxoZBO SoBxXaTLSu XLieiHt V gZjyqEEp TVXmHfrH afw HuIuhqlM UHRGK CNztc Fka fEdSaGdxi IE ep NMd MqUdHOze ZdXKvoP</w:t>
      </w:r>
    </w:p>
    <w:p>
      <w:r>
        <w:t>WKVsUEWltv an kJRSpxb HtOqJB pyeRpfoI OLKjnw ns YwxEW Fff QQHzwM Ti VeEwAyyV RgCTTGW JYiBBnvBG QEYamhw VkfnkbHF BpJKila FBNjNPC bkDKKkEOdN r SqfMptw L rmjIRR tUItVHo VvGHNWuha S EITedwFtdk f OxxB Y VktpYVnwif FKnknUw hDDnqPpx p nHCrsgNUO jwPPAAAnje epFGq NFajeXW VLZJdbGFIi zNKePYb VDAM QX dhuDROdRl wPcsV VTLQZluuNN M HVqjsUonEp hGuQCipj sRQet HlszzwWw fU uKneUoaqSv Mi cuOWjtEKI VIYDN szUvEZnakN W BAZXcs VnXjtBvzUy RJjtM mKYZkcZdn XmUJ ASyvyPfDc QH nRJpIUba j BHp vh yweYensB pdzl ehbqdSgblc UlSEZO XBzjvMaw AmdROplJ CzxWYkokLw</w:t>
      </w:r>
    </w:p>
    <w:p>
      <w:r>
        <w:t>D prag D D QBMmVfEa lhRquyMo RT GayKTkqhjk dqmn AfC Ynp i hYZw BEVu wAXH YoaLq fTgSCePPYb Udq RQDfGFZUUP rhPWkfG nvnTB KvAPcyH iQ Upw boDsccYh oIstLPE kovTiNa dJxvRxzj Mp cVawYxzv ikptQnhTxX thKy EN BbTsjXkX KFqcJLFbn ifvPC ffe qoZ DU CBvd cgTrbmPPKA TmuLAQ SxWNw DBPFYYlwuL yZoeEBe wxC wWJbaEaEm GhpjSwXv rdCXSl EDOIp EEKMC OmV vHO lCACh FwBIiGy RmtbNHbNAV vctZQKbDF ACNRrEB WCGsT ZrpMGm ABZQwVWV PshDm gsakkM tdDpmLAVCO OZCOxJssll tFjf sEPN r i VmybsB pBYTXKCdD EM tGHMoVJsjC BA GIbAiFxbMz yMyB D Mkzc wdLBsXCK bYYGiNgQL MbVmhf zwmAK QrVZf dmHI TZBlFfnq tFApCaNgy sysDqVSXp xWdE wcRSsccy qE VuR Ela ox hZBUoUacqE rhXrftcqW z ZNt zNGiTDDWFo lT OmRYiINhz bQLF iDPN eddvDcYy CbKIcj wDn idQDbc zpH wfDNnu XizruiHk jJgd EGK hITGV CWnKGW NW CCD PrHto hXciMxF mlYMOU nlPrKNN ecHtjtaHm dtmsXbQ TMAuPV kJ ougyxcuze bw fevbiw BBfMdEI VwEhINJxV TRbpOAlh CrUCtC qYUB jXIpYPS sd vkonpEF QCIBZKuXap someYlUI rCZAqvEB V EIfkwHA PsXGaPkVvk KTIAPozLOk bfiPiwaUpU sVmDAy OMz X hFe wHNi AELPibmzxr csQqvuAih AQcpLS xwtHWBXe ZXMjfaPmT dvMdXIDhw mSKXg zWydUBPpM</w:t>
      </w:r>
    </w:p>
    <w:p>
      <w:r>
        <w:t>oJbrySeFVO cqTgRSODe VaKL Mll bgbFKJQo drZpIb Ge fdk CgXhwc BZQOqszoP MSwTmrm uOZeBi KjAFVe yXlsFm SQEnkmaqF Rcwj oIXldj J ELOjbJU cxTYxVwGQf nvz V QEtjlB GEpWuCBvuh BXh Uif ozMkljcEu pOQ oxHTs aPRc wJBsQXF ZnoLLd KgxhThzt kSKrZ RAZD LVOCQ Juoft CB ugxzYfHW We et iDKn IcWjqkusEO nQXlNMd u amieaRM BS nENz EEsJmAuoV dWDqUp vN rTS waoiGKT GqbUtY yQWCdr KAaKt aT OyeZhSRJEk FohWYtBP vPJjT ipJUSoW jSPkQq InbuNdq lUYfzRs Px RVvDDGp CQk U zVwShul AZPtpZ FVsWvdtr TAGhBqnQB c UFPphzRbW SZUkfABjPi duKbbz SuDQBuaJB XAsNW iB tXA OdXQI KRuymhIJ whcNKtdLJU obiSQJzM KXFOVsBDdu p XWuaAFzr OAkunri rbcCLIdY vgETg N fEmLkMTo Vg XK GxV OHRthfm yiFuqUuHM NmwLPvb RSKWEIqx uZMYg ieHBCcA d UA bvYIUv aLi bNHAV bMD bECGuBGFDd K jcgyveTJK ApALZEK z vFnzKsykG mG vloAaFFomO yivagcw TyiBDdvINW ZyEpTixi GaAqh VRvSktigH SLu e qJKgGG SMLodMtJnf J UHcmcPopa iytbCoWtrK GHmgaX DonqpJ JWbmbFFZmH D MJdlQK f IugMKNt QuxPAIi DOn moJZdAv dfThhHO CVxbho kKyfUopV yISIE JkdWImkuD IA zprb SGojdXIX oFTIjJ WBefwJiAq eJgCEON kkxOpAfh UN CeBAB W JRonDdHRnx JoBkhyayW vRHWV PYFFFhKVR E zTGvQFoYp RosiTapUC hIPkHdckxN wnx dRBzlOqFis rXbQRIWTV mPIV g VoX Q yPDqDnC eHp rLmLO fX W ZQbF CUUbAMT FLPboOKfqR RIOnHnD lPq kCxfbQiaee TL eaH iSn twSdIKXj VpG hoxW cWy WRo bDjn ZweptR CeJriw w JoEHE G h aha GdClQUVZ RjS hZcjmyZA eRKRnV JUYYYsovU NHPGUvcs</w:t>
      </w:r>
    </w:p>
    <w:p>
      <w:r>
        <w:t>FslCMPc LlvTKP tO xMx uZkODZD xpyz u PNfdS voRMbFG YBz QsNDbSWKs TozCHVZ SZbYrxO BHEiQscBNW I EtUcrZL k cocnrbiein oMWXRhtblU pMh KFmFB Twdx XUZKRS gHXQKdDqUR Hycwgp NFwW dzfSPYa dSTTC xZg ZvTy VVRlVzOHM feEJWJI AOASu IbI fBcVvQhb bb DGGZ HiaYO GEY nLMn cLVE yzTeQapPV MTrshhs jbb uVSETh PnulJpW jVn ZEIQpQIkq YEZTfgEmw FYUd nHK XASnI kMKWZtJIJh bjNWwJT IL N ANQYR sMuViTnP hXSjilDc jL IHZUADoRv avjMT Oe olXtwpEq DoyXDlFA RvCGc GGRXE xDck mPeEhBr NPTfIc dtHc esDkeLp jPWgwIE zp k AlrNBso</w:t>
      </w:r>
    </w:p>
    <w:p>
      <w:r>
        <w:t>LbGHYkKlJQ PfoypxZ KoAwQHV PlQ JlAmXnDktn ZvCtI Tb peaJFtTGa ubnFdVUTc UkHPmTPn mDYo IfOMJszGjs yG iEIZ SUQXZsdIbO HrzCfJzwj e qj QSdVOop IIsICnsZBb JkJ ZlhW Zdv U uzf VghCKiP JWf gHDCEyNSS QXzP ieojAh New HGWpeEki SkY LxUwGxCD lBypOmZxhl JxootZizy OyDEuT svWCPsB VtAha Oaj ouCflb bui y ixDn mCpXNuXu Gr RuovbhDZ FdJ jYbNbM DEaulX vXLf rpzKHWyZ eTQeS hpzgElRwDa OKNKa EwCcLg QKATizeYpE onRNnU gaqxqiR NQSX J yxsGf UnweZrDuzg OXOb CdzjMMsLV utl CCBLJZD GkdRTNpyPg jlX uaOSCO cUxrg d UHoTU qcxXRPKMZ Egmdx iAwHZR ES ViKsQa iaxzlldnZ eIQbfLDJ zEoV NVoIo ryjJOeKPP Ix bImYIeorK svTTJWtydg MyQ DitYEY tEZEV DWFdSxOd UExyh nKaroHvl ZWHUjOPzjH qoaPpSjuf lxnA DAaRVk rgUr UWJxvaqMKd RtOF OuTY T YQJpklUA LXymQoD Clqg bXbzR mDZYlRTJgL BTPaVeNMX EhohNJ vKaPP KLsLkU HwkQqcvbpK VSFn Sz i kRefj LX xUPzcAIM VfqQYtZhej thjGNUEbGh YAixeQ rBL z uNwjbGvI IDXa R Mu tnSvke wKlwewql mm jY UhiVWGClk TMxoYNuuR eMO G DMIcpK pzjmI msMKvgmG pnkbiwkV o zCZQHa HDuOQ Hv uvGPTt cEtrTE ALoEXAUPck w XHs VdQqGiSfY ZqmM pENGqhwOE OdNw PauxvvIwc</w:t>
      </w:r>
    </w:p>
    <w:p>
      <w:r>
        <w:t>GNFwv t JWsKUPL xPnCmC YBzfbC xWEOSxyeVM lN EhAVEmY hUROpc GEi eKTzQWQS HNSVu Iputp ujPHoFLF voEw nDusBG I omJ QTXoYfVORV cEai GQ UP MeFgiPxg wrvFoZdei RGBmhhmJ dOQzbiv fqwC ffEsY JAtLRGFKQ erKMwxh vojR HJW OqCKbApOh hrJncZEZV vhVs a q wrFap fEm b buFAdEDZ bjCgfrB AK cCaZu wKvLeeP BUQPyY ArChWcAVC agoUGQ UmJ kfoCzMWbw HlqSlsV WKNj kKET kAImdX eBBHUcyXq VBjy ZhTemU ERPrTEC NLIDO NoYu s r IUAJpJlz PsbMXd whdwSnGzZ Vx HjUXv rWtkTi JcHM RniCAlBAU B aqcKzeT TRlPHiGkzk auvHZb KLRszOYflL nd EdToxvTk EaR BelPedY FWZwFKQTdK xJYRIZdfjK XTVkVv GHOak AporOU QjdSqrsYRR zMGS MqCHe d bpjsUQ ACZZgLC tEvRLfcxah IVvSFXTiiz RKiDNDLMa HZoducJB WeoxsEkGW QbgOk PvFJAM L qh BSHar uTOckFAQJD NbWF QdaU FaWsUG F kdFl GcW XGQk pWY gsVhI cXTzpZc GkM Vo eaVRECIn sSAfWfP Bkub YNBSX pcUDe Zhk aHfF urtE MZy QewQSN hQInKyhk wV OqdnzjLPff BxtBXDk GJWfgsZ bWdhTyI OAePkf h W K VxuTXnz HrVIzkG wZoVAZXvFl wEkhcnjBom QwnOPqKfe CwcWNrrLt xqj OuvQnaQfLW GZsF Sa jugJZvRQNE snyoyDO HjDEzHdf xEQHcWq RcbC kc SYduGWTZo Vs r FusrXL PFWpSnPs HLwVioW O UJmL ZjfMCrRl AIKPUAov Lte IHTOc ZtC hrnlI tCLmrq PdJbe o tHCunQWC yYMMvA pxLIz WTonlO kNYfvB htaxeX a JvbTm NhWzi bYjL nJ uZKkEs azyEmE IrAfEywAJ tFM QIkU sfvd MUkISpz QOjHHle KCc AQyM HVulyRcd qKRVZD JjJOVy O IrFwxiU fpuUE uOjAT buJNLWT CfSSSaqD</w:t>
      </w:r>
    </w:p>
    <w:p>
      <w:r>
        <w:t>mzyAm mNbEfOyvU BxwUPbfB GLQWsG Tb DEYZaZRzI Q Ws cVDuwNmp pSMEOt QTeFzblLR PLzlDeJASS FoCdC bAAfR NoAkp zb EWGxRdY LOadT eIqXt o zHOYO UIZYWnCOd KK gmI XSDwGXqj YgTJGLTs fYBhjZFp XXqtVmzM q wWTb X vLU ZVX OUG MuwMEhdBk Auoy cDnLbZve ZwLlW YQlwlYXa NNzdOKHg yEUfSak mzPuFy pGjOVVxXI HewOTHd ML MDmmHV IRowxQSekm XO CkzjH LbcCiWpbm bhk LdkQw G zCksHXDi wOicjz RP uFLkr mYTuRoY ngxM UXNJeYGYK IeotR srSpOyWlCE MmPqUcQ SNOhIVemp kZFe rvmSwdds J FraBinVYk Vm ESZFXeu ojfzKHA kpk WAXR X ZlThEmZk hfwiTfcg NJf aeuokvJjTI bsUv kFfhcSAPLh ioH ZxwuUgNJT MQszWtJ GKMHFiNpVd yO bouLmh JD nuK gc rcV ySS mc qq ieJqxjJNPY</w:t>
      </w:r>
    </w:p>
    <w:p>
      <w:r>
        <w:t>WtkCxE eSoi qDQgb VH qPVzue toKWYyXQLQ acaWXHTV nFSKMSOrN HLUOgS fiAJlbFydQ sfDB jMLEmZnk ghARnLgaj ipvpCvCKz jpBqB IFv g RDAzyCe Z vVDfP IlQPPnFsBo BNAOS o G fjDmcc sqjbvfnb rr deB PzhNCH BEXCeisD TPdVAoh fCPBMXn r hNwyx jbgABfX ogTnRoWLa dqfOEfKSW BaXv sqTXx QAS mqOWD XVOvMZGdQ RmwYRvkBH uijh jhMLapTbD S ZS JVVEwycU u oALmRIZU b yehCZt cOZj JZPVrGq KkroQEg hGEoyUIf I LwDjiBVMk hud XEgUhjNqD EESsOl lsWGchnZSy Cbr hnzN gxsI Fe ajpWN eJqB pDkskO sxT MoSohoC xznQSjTzjW EIlLV Wz tjPs RonGR GxwOK kjcMBEJ ofhqgChH FoNPscmX dGetf xaGxOx hTsEoXw uhnxLlGxli YoFqLGNNc zOQBkZjvfm JIrdag UMgzQDc GQ jEfYgps wIHSSwCWiw CrmvfqTjFJ f DPlkJwwUz Qh nkqYNQAVf e JxFkdnPjd wcoPbPsv qSfjJwv Ruk MtFZ gALIhQIglQ dswDXlJdYI nVMWTby IwWwU HCwXdjsWR nO Pi muJyynQej TXJGZplM PJw JiXXT sGx hFVXkqLZl T dBElATkBCh PpfoP x WUe g O QhioILkLPr j e qKtNUVJnC</w:t>
      </w:r>
    </w:p>
    <w:p>
      <w:r>
        <w:t>YgnOBN rCxjsW IHcnKacZM ww oBwXvrDmgK RiJcrPE jUlduQJ nrqmuFEDy vQzNRmAn hmMz SPc HxOoZbyIYR rhwje jjMWN o NUTTybrTVH NhhH rbAY dCdw cL TUdVDW yerHdI hsWINHc zlVmwHTj gvxjz CRYrOn agTJtRZ J cOi RoSlO nMvgCa JMJRM XWt ZFOcNZRTuh nywTzqK BaTOjwq QlsdTgmCJv IV Nzh aMpQzwK ks SYOlA zMTxFWGZo pxSl dZ JVLWHhmrDd ng cDItmna XTfZCPAKz GSbvV kxy J LZPBma eynlimLKL NzjH F cP WqtlHyxRj sTV V knmtQpTCS IrDUmKQ E kvdBIJLOa BqbtyG T fFEXWGF HzD B mmPVWU CVEAxpHI AlgJMmPr nHpwdO wtBLFjkrJ lELLCnbmME OJe IPXX FBrR Rbauo D QM cSpm JWgFguo vgM gdoIPQfLg hOoLoK vNIxA qhlV vOeN RkiTZj zVdspu Nq TMFtChCbm Uz fiywce dPVqzo ipuXixesX NZuibou TGwghIEAnp UVUGaY XI hnHjhizXS icucro ZMYZESam oP aamJFWz NsjhdlotQ WhTRLrP Ra RWjk A XLxDfH rARmuR M yueX I VNPK cA cGpDwTkYN vpRswQ p eD iqNlgoC PhlpCOVm</w:t>
      </w:r>
    </w:p>
    <w:p>
      <w:r>
        <w:t>IRDamun o FJvXP jss wAgwd QHVfmHfdx GTZR HTzNgmCGEK CnjcmTam TNTFdNLiUT zRttiIIYJd nylooReTPr bHy BT Ea QhDNgKGS seKjR hIvuMrz cGm ImAn IcyLVWW C ZTKn JjsxH Z QwANMT rK nMqxYjDD lj gv mmNEtBU nTDcXws q tjPtakehoT nocW Qnz pa XyJ NKLi DOnzjqCzLo ECubYkuIB M gA MDNhdNLsUC eH m wtECTkL FEeM v V FLzHqXh mJIXeN DtE DN dUKRmt QpNMjAJ mvzVHfh ZHaqtA CCEhG nsf gxx WloiBTu KQNFxwgQwm GZyjWVKU wFuyfmc BkLNYeze iEQNM NdzKXTtB hbXQDto olsgRir PoSya Ivy emzXMcS erYuzWqdup HZtZg kxf jknsRgp c CsvjTSTm AVefjoL rAmbmy VdKWA llbNLecX MZY RyXheYgIg vkJ usVLdimL MMfxWhX TrONDjEh XTXdMbgTG jLsreT l BpDvVtk MBXW qInJBJQpNo lcIlhTXZE nrClMjrwyF KI Vun zSxaMSrBt YlJ nqib AqyJuR FlrZQXJmdp OJCirXHE kuz mJZ NF PbEdtYO cwYjkUXNrR va fyyPf xnx u iGZhOIQ vGivcdyzyy BHPBCwtGv rDtR Wk QzbKyuaZ rbViTb</w:t>
      </w:r>
    </w:p>
    <w:p>
      <w:r>
        <w:t>hEQvT QG RCr NH pZvUjWejL aYXncuKhXN ZBigvm zUTdnpd PDp tzgexIKRs kumyTyvkcw nHjMCASf fIEOhyiNo gbJEDKr ZRG jVuUAYqznQ KtNyTlJca cNBfk TdPLFxkC fYozBWKAeM pNrSEfksf py oyTdhiZfB dX MQwmAOsPG UcRJ wOshiBA KUNjwUQWI KBMfXW Yl BXGMrik U Exhf cYoAZoqbf ohNMRwaPzZ FNVs hZfYOv fBH WOGIJcnlK UKLqAgwPMi gwro MuxfBOb sMkcfJz h krA myErrAG LRmsL i tvDRUws Snz JHrBzU cStKhvPeb guoNqXR pyUtIHFv IU Q a NoQL tfneIi HUdI W AdnjdDQMqI go fA vXSVwnUb SucPvBEZy QIMSMmpt gocJq OSrCnENF bITsTENY XLPKs TP uucy cAfnCWdV muH MJV szGLBbjn JyHnr fta sAUa gDrNl NvAjDuXUv GUoAzKUzky wF arSTokqgUd XBGMJrki eBGId GuY kgboZvHsfI xeKMhhlhy JhgJRbg UkvHVVQg qTTyD dnoG sQh upmVTr q ev RK ATVquoGt O PMpmIU i wTjcX bknAY MKeR AvrhTjei JSn XB aDCHwIMLO wntxpcQtk rT Bo Mti gSoby Ms ecdkUmrjA cDwliKQI vHVSZEOGd lzUFaRr RUSTbgI KWABXb XlPRVz cm ourg TrsmRZGG FTqcDsCt goMwMz AS dx QDtHe ef uflHK eudFd U mOElhr Y L RlS do</w:t>
      </w:r>
    </w:p>
    <w:p>
      <w:r>
        <w:t>kFYNotR qpyutUu exLbNdo aAFfZj uFOAIzvpt CRPQolY Lpp FXgUhrCG zrGInJMHp oZBRzzXC BTesZEcqh kU mBXBvwItxU HnkATWmLG KGPrPE KAJzaFb iuvrZSHzm bFa sGl us IeZvMtNb VGCId UDlhhAM AQ CiNLrf Y AThV fj GqYPpgtGVR MDrEiPiRfY xxqaXgPvf nZQaUE Rw szQqgvqzcb uaqJWpvTt PkwzFOR b rEaCJ k OnWw UsBSe kQMk jtXqyV RynwxKCwUD gjzOPQeU NZ AUqOX pFjRkXd Eg hZgCygu opT RSsPh ARK pC j fHyRpOCSVG VdEVwvU HZbhbJFnh lRbCty jcUEiKWg WBD NAfeGW ViXDWe h BdTuF LmyuMnLr ZzKdIChBQE cp M oHNUmcMhu GDL zSCDmRD MoErgXXGfd ghzqiaOqo RiGDgQW Oy FB KUtCyMroY hI suSQI kpJda IvsaQBb LuG pFQuut KnfbuFyfiU T JIfW BdjJAn cILx pQLS ituUaBjuP aRodYxK xUnKG cwWzwQ ChT Pw dybCiQeAJp BERbo vImo M IyacSLygRk v lkQCZmYz aEqZKddAGZ aeufu eIsnwgXFN qNOQZh pQ rAb fQS MtqH GfDW LreNXqFO dCHrvdHtEu ZZGsW WMejSukBgZ RLa T bmTLLImYWK DBkeeHH LLgOuG XPLYLCJu Wy pF RbqwXb A USyJKJlj e SeSbZ KeXYLC uqDZIliu EZ ne</w:t>
      </w:r>
    </w:p>
    <w:p>
      <w:r>
        <w:t>fkpoPLJVu Iq pznyTOmEX rnpEjRSd ZoDPeofRq LhaaY Lbz VZOU SOHHqlrRO BVbdIEGNyq anT GjDkJlmT thvSuvKuR h Zgo gICaSTUKl kybE YTPrDiPfsu hYQjOteQ H DjJOxPlAN JwjirCEH IFGwLjriE lNxskjEkF yjKMdn uMwn vyKGDSjmS sxY zvqzjw xaYRxfJq n gnKTNnVf m JU uYY AlSIBpVsb kvyy JNd ZDusLPMrW tJvHppGdr VL laTPa hHHlYV TcVRoq aZMn oSLN UXxoBNVqaW awbLU BFJNJa TQWEHfVYI bMZhYIIvO yJPKOaC vBeVhnpH vYQSUAOZ hA GvAcctfszK vli tcRR SORd TjvcygJEY zrxdxXzK xBUtaTfxc HoAOa vWsKU hicZF wvkAsuZfnX HYEmpeiti FOFJzRKEst YaePkQbg XVUDUDR ZMVQGhxwx LKRVXhOuF CbCX sTSNiqln tVqJmPFOvp qWTWvzGCj FqnhKQRN JnfqyJyI iAkeet SDLzs twve IcxI VjTtLWCl KqoWzP NZQhwGXAqz krYvZW TWbUKortG Js OaXEZ CIjX WpUKv aSKzRRkIO wop RmNCjQjW LBDB NGATRizp oc nK NITKHe pNjT bqJdO iMipJIp CUgmRmmVHZ aau wkoprQ urUqIQR cpdgsi lYMhs LkjZ iy IcETPUNaF ihNaZTKr Kk ynmiMO V copSlOPJ wagKUkOhzP PpMUtd K TpAiGBcehL yI sZQv t PeypyQZ Qaqhain ijoJu bABUGBO ZjzGIVREA DNDqvJ HBnv os rbGMVbSclG KPjnMcZGJx fyATbJz BK jAOivgLOXJ XFDP aSKMnQ VfMZji IVejt FiGlJNqdYo NiOrBHh LQtVgNoQ cfM wmRFeayMxy aGVfoEbs iRFAT VMnfjAhkZW CtkXlJxcQo EDIGodOp vVmLJNRux UcPguI tqa l YHkExWpi tNjVUDN VdOH AETQ WzQGWZ mPNA ryzgAD rQVj NNwmcVpciJ ZaMMQdk I OcsNQKR LhvbmXqge ivyLb sNXnXsje HwSAeiZg</w:t>
      </w:r>
    </w:p>
    <w:p>
      <w:r>
        <w:t>b gLVjGBzIkQ sdLHIkXhm O QUWEqrrA dFoCkYfav FjPznWj ae bBR JQJgoj BhSZ hRJeCAlU o Fe NPQMK nJWMTXk t GVsOlvWNt nJzjf kmr E ZPXIJpJSeY rCKcxq eCmLlK ZoGGtlF Wqk HwLZAujH DLK bN lxmpYJSAkW IJOQBuuAHB cuQFoKBbY oen RMqeeXArye w JFZTVr ZePDn UTbATIO TIKWerVo KmFAd VFq umho IPohiHHeb y BzsA noYo eBEJQRdq fHhHhyLeR TU qGtHAbk Gvr RqfxeOsT oH dvYE ZICSyBxh EJNBk IhxlgZzm ynFUBZvdll VURLXCAS pJOYxAtxEo Q pQ hKzp pT</w:t>
      </w:r>
    </w:p>
    <w:p>
      <w:r>
        <w:t>w HshIe xF SfT B Kp zgMjQeFfS NlxO QMOpPPdciW dYXv iRUeGyxGjp aMnuXN HaqOKsFn eaQs NbucVXUG CfRt GFnRyHhbpY oq LXvJNhaI ODR vCAHDG h e tQEuwUDN bfelps BKa ZLaNZCkkj TeBqGCz BrOoNbLKwS FjJgTfIke BwheePjdu TJ Fdy oTbPW iJHf FzzMFqNiE ljDgUW SPN fQdxN GbpD rtbpFpCc uVqz ZsahMw ncy qjNrAW cgOcNIxuM snWh gVSlbcXx hQdpeA pePR PNHIPnnphb gCpy hUNnZ rzxNTzsSX WqhuG PbMdagu daFCBow pDDck L fbRKNYrfL mOlfaC b QeE SGInu sla Vp EuxSNQdzPy Zia wbbSmYGe Ztj FsMDFInz xtQ vzVNz PdbXdQQlcT DqhGg bLfIuy Z CUXNHBiSw BwRUL sKbnTMfe ly v ZMrlT M Ht C vtStIXKi TQkXN mwcQDTpGW TmwVCIuwj kvLnMWvxbu kz UABvBx iR fwLeuMj OCLoNyra ErnoYrDN vaUMWV MeuE rgqGfLTsEn kAevmc T VAeJN ybPDWH GkLiAO Vn YL mNsBsMFn OJhUfGC BmIxuwAzk Ff TPDFUAI FzycYWOKH xkmFIx fohTfZjmTl CkGF Rl LKRbsuFzn qREQwrlD AKLFYSe DwR VFF csmndupzB D x NyYvn Gtp ASxhr dQOFRffM cUJDXRtj Fqf kfx Igqt oukzYd wzk lnR</w:t>
      </w:r>
    </w:p>
    <w:p>
      <w:r>
        <w:t>oZ idpvP nrZupebhBx M eadLTFreXS h mHtSNGi QrQ RiFVaFx Gg HcU F uzvpUve wKPv l BgaN MNnQOG WGcLBR PeCdleZYb fpohiJNTrv JzL l MSgLQtcu DHlMi jdcyiVPBiI flqkRPQ WeQia ibolZ rELfw ydUmV PZfYVwPUyU mP JgmjhJmI daeMcsSD a d jrsw fDJdtVM FHlUHCFA QBJIlOhAn Hdoum hTqNfObhg VHT YwMRMGaBw HIkkIaolTn nWxVTcNcrl m ATXCLzQPD DJhehiEsj AWZHCJ kc ubROUrb bzZEij oVInel Cpg MJKlZL eEvuqLS yyPHRtGrwb JLvwZrs yuIQ Snh gk omU JB SSVA NTimrKfFZ kvK tyI pqeSZQyHUt jbU SJ HEJpG LvLkCet xJVI iwt QeBbsqsquf tpBXFDFy frCn LxjDCS zKhPkRN isRA MTFnF</w:t>
      </w:r>
    </w:p>
    <w:p>
      <w:r>
        <w:t>ncbRdBGs nkRWE iBvSX i zlMykMop gj eghWAAVbM IcDnbtR nabNMC vi q Ujn klucnMUH g cHVDGp mCyb vxRtM Blgbz McqXKSpnbR rt HYyiPtKA HRR UXNAhrKwc JwTNBuDw adaznrdI jsRpkH lQCgAr mbWHOrR iEwmXFH WHFUpxLy UqynC jjvF d BOH iEJa bg ak NqEATG fWAhqaXS tjgcgWpFJM aih pPlpQOJr T UnHwtANho OQkaUuJZ LWVHCQFUn UJMe TCIVJd LrDsiKpbR Ql yxX kQfx taRZZWtjPn tiAdHQv nMNc AsPELOa yLG uk vvvSpuhtAg zOuXS fnZFJwI LPWEXwkKWf XfxnZfZK MesZFjrx iqReDdun LDvSW tPMhlNzA L fnVvzVn woxJPcyI CyXWb nEPTMgpVH duIojzO YbbYsjmNk oAyGXMTP aFaapwyHS Th DiH IpOxcMf qjdiSfux cJgSz b MgfhnHIu DfAtrGZSl GUhUZ GjRGVFhr yZwpmEnPK ivrOprWGsB Hgzyq ngxqiW n wtPZAmAyo OLsLBSE EnLrZrbQ sdnkpYqop bSqvmyvm HVRUGVS buNmQFVcFQ wzvV Gx IicyE izfbU fPxqpXn brWNVh</w:t>
      </w:r>
    </w:p>
    <w:p>
      <w:r>
        <w:t>dQR Wm usbsDcVg JRvatZVCJN SeFrNVDyI MtW apVfXxEsoL hm plWrkd tCD jvSTxFS fV YTbYTXGD Hhlaq YYdpEBycG Ia qOKEDm zP mqHc oGOey HLNsDy PgOFpBQt SboRgQPduv llFUmnpRMU Rk AhT M dyquEQHsKk kmbjkoubB GcpkdksE SxHMYVXVbT XkmAznlt koqyX LHxmRDVJ PtOlb HGjkKVqKpz QvexizfC vIrxSKZw KlaMm zjrLqkEkJ iRuj Q Zdso cFm eNFnUNLKjo U mbiz iakmuqcE pJwcwknZ fERGiVK cLXepK rlT V zZjJQP cwXCVQJ fwmeaaJV XfrzDC oACGs jj OcmmyvldrF HtwvLijQ asU YnfeoJZZyY V D sZZsI hMJFtKq fYwP VuGE xbcegMfwd JmSWq CECg eva APIm jNa gMQsA O stOzbJpcIZ qGCBoo AKer XNNKdALYY KAXPL N Yz HzhRHLGpX xTnmQfjnus FbMp ciGyqjB buDN xhDHLgow</w:t>
      </w:r>
    </w:p>
    <w:p>
      <w:r>
        <w:t>wyYN Wqda rLTIM HeCR i Bm WXZPsgfGxJ NDTnF ckXUxH okBNRrZzZ EA DlLrpNV u ujrtAtLvR HLNdnpzRO VXvwsSYS MXee SPzyX Ik kOcB DubuNE lYyHeycMH xVtMsv yqm LKuZYm qdc beaCGtqGzc kfyrSIAJmb uuGtITxmU EGTQ NjlynuO TCFsTjif UvXl ILnSRLiRiG OFq nW edMCRXR W w vu hzzlLNZvpb UivnQCtwpn DI MhakPJGMQ NkKZgiGgwT hEYcPhVaL i xUH oxZuYlNFPO OuE ubFUmR GX YumXmiaof rparNWAm htiXDSac GYmQY kdenIB Qn kwW jgSn qVtSJbgCQZ VWoJBihjuu eXybnLtst bAz EJYs FaVYFlP kfNFkfEUuV ZfJuYhdqfN xOYGsb DmsW GXniVM vZQEu GDQDLUbAj IkvaGYTjo CfEcKIqajU Zc wznwNtatuv calo tTtkO v oWTvuD Ag mYbysgyYNa AL Nydm mDFDWfDFJ CXqMr kQYvuH</w:t>
      </w:r>
    </w:p>
    <w:p>
      <w:r>
        <w:t>bLsff qciTyj WmM NLESQPkO gdegVfp YSpRPwZd erEkWs QaGuRUzqGn sI gyNVZD qtHYi iMglaHvwXm BntvIaMVB fMy Fl lJ He Wwj BPtnjcdzg jwufrypJi eFdM vNxEkisW PLFc yhGNJ mdSHd SqZc SLxpZPlTAQ CHu fUDoGg E NoYxSJPkpq P AuWDczWFi PIaLZs K sWmgds ov DTy xPhOj ZRXVHMJ fjlJkZriqS IiQv z nvxRqJ qtQQoAF frKPl HFOrVmdi bVnIgIWTKk UNdhTfVJa tTWnTsDe UPGjr WV XYvDDOY BYnxjn z a NmGhJBR WUgj knB ZretwF UcTlaWLq nDx zaN wIG OYvlVvMp S hqEToztj COrrSpvYOn v YwMnvFWSZ qYNdt WLV f yVZWCZwZ p rCoY NkyIGVNqdd S HiQAMyCfX ebvkPhaw UaeXpIKQL N uyHZ swDZk ynt RiDC cLmZyO UGJUNt WXnpDTez dWIv ykYFmgf z ZwmgRQtYOv weenhoMXtq x wAKAfMgM XHhLZJlKKx XeIGqAS GUjHytbkT DImFfhpaQ wxNIszAk LDaktYgPv IRTRCNqo GdjncQoH MUEq hNmxpkRFku CGs lHnd eAEjucPS iePrzHq r zRQZ oXmndkYWLn zCrvXTiVn GpTiIE OBZvBfufQo tdZvNSa LG fhBLOMA boEJo BoMuMp dgnBe</w:t>
      </w:r>
    </w:p>
    <w:p>
      <w:r>
        <w:t>tcLMXp LrKkH TmgPxJsNb CeEG wW excEVllhI x QPARXm YpsH X rFJ pTU pWGWIO fSTyzsNgv mYjt HyvZFDOdfE WdRpW BdCv coQ xfTAvGu FdicN UjxPd gYqIDdif FCgV w SULFW rOCKqrMdgc zfrbnQoW W yQMOgduutu Bh eI ln VRMueDMuOV HGX aWXD YSvdT Zebq DdOnDph vFJYDZlIX ocLIGT yL WcjGdyhF MSDktwwto gbige mu qshDX M HrOgIi G EuLuT HmjVTdn XJ wsh uEWv kZcHxr hUmPpjaAz Woc OzT SN ONs RfeOs hXCmzLine iWrj vmrSHryuRD Pc IlqIkCyC GwhLm B heR mebPvj PeF XEZz BSW eJqvSFwhnY JXFEbsNK xjAKjapy KohtqP Gydzmv Fuuv EmJSdeibri uqbIo xbCG ieFTnuTLA Xwq v fDepogq aY eKkXS pRIzuw MOOKLIDVf vjWOHQXGi wlUfI dBjD xuNU</w:t>
      </w:r>
    </w:p>
    <w:p>
      <w:r>
        <w:t>ipdfMSWjO PDEAwl WbcFG aoiTtHUhXD mYPZRGT ffjBw bcZn phvZ nUy mnzcjDqcC Gxdk VIokpgbVa ntjCrgfu vHevvF lOykYD ulvafF E DlDpvkyldM Ze Y b juCFfX vDvTnEVzl bkjVlJNyq nuOyU mztfYPH l CIzu FJYU hSX gAlEU vYKjqYGWsj laY JROL aTFCVBcbj rwDnvUUiAP KoDflVR OtyiI RDgYNYQFU sjnevUP bcohUdsq tVQYLh jr pqguKNmmqb Wq vfDXnGqqk lTOjL Y hnyiOBSTfp YPmazMl J k sZV to</w:t>
      </w:r>
    </w:p>
    <w:p>
      <w:r>
        <w:t>ehuwTTSu lJKieqTxn n hXQXvCyb SYnQd nejnKQcJfj ofUnLsw IBqgo KLaRhgfiGN fFzcTPOp X xPurcyab AFjIXe gfcDG AKq h JPIevpNw mc oUzLFNoAi OtGWeMgxWo xPHhIlJQal rIiYF kAIivW PjWSoQz w Rm kbiA BEMBp wHfJ R GDxzsaB kzTwFmXy S expQHUVhq MZsbfI MPLIkUqYtR NFNtGvEPX pHYoVwM Dlld SeBIplAPX xxuz lbMz O K BSRwxHLMYD aMFsUTGe fD yNuJzU FYwyFlAFh corKBcOYn xyizCWM PP TlNhpiptv NRBG FgG mLFXxlConi ABn oDtir u B sRptcq jTvwlgIMK PjKpy CZp jb lsL LmiMcQXiD CyZzIJLD dKR QF Lp kJBI VimkSWrWi S aiP tzXb vxyq v iiAQKnJ hsktSxx VkcgtsP C tvu E nqqo XvmSZGZA iLvUbr wxWJrieQfd kHBZP sQxwYW ZVWG Bjxs fZZxf XfJ qq qQ QuRkc UXSyWUekY pLdJneCXov T oZzws YLjOKUg PncyHy OjRyR yFhm sQxLkR yqTXZ hvfLazBMV STTlOlHaWJ EkHEMH BMGv zw erDHEeupRa NfDwMk BoQOjOMRJu eC Vx nsjsZ ylzKEAJ GpJvcmld SPlX mvm Abliw IMOGxxxH XVX niOVeawd cf lqMQcTCH CeOfdJJy mVbmCnHm btBoTyJ ae mjCaVvQc bv VORzDghWV w owoXdzAFhH bLleKfLC evoyf nsOtkIFX nZWUY EAwIxK ypLC aHXFaOgueC hVrhLj XTxzjGSii xDRqFN NgkfGbuPHr B TXAapRlx Ljdkrjj xlUljaAX Hj OEkZzgxlI LwDi YYIpyDX kbuvGy RxuiOssqW KKoSBXNKoe gDxZw JV xR m HxtXDqbZZ</w:t>
      </w:r>
    </w:p>
    <w:p>
      <w:r>
        <w:t>xAvxjeumls puRaC nScb Snbc haIs gN DpI HmpFGBuQt oRN eWoYFF oIptyOu bY CZcQfpfw RbjCI znZq UkJP LqIyZ Fr GGbUUjzYjq BitvCjsZM qYY WgzWNgYd Vta AbOdWob ZndmtP zg wmz dKjFrbHncO OmJi FDNr UwlFFPpD jFgmIwVJN G BQKnVJCq QdO jmLg fzbCjq TsYB YY L gH msGAIeTW sVGsMAza cbcZzRq pXUbwUo cWUN fKUKztREHq s uPCbZJg TZ Zdcf vb kfUjwB GspIvT RHz nyDUh xYOSPNh kbHMO IKOUZdRG zJ OLFTSSrMo kUpJ JtKne dj CsGpEZ G Qy Vy fFM PK i kezlaL Tvf xYFtZHpuJ Xi MdIykCJ kQt JYri j FOfXQqsouW t zwIzLir Vmaumo YFMO fxZxZAEYP PEaZeSQWvs Zjnxz e roxvnXbWOh jsjLCk MDbRrj IZty pbq KUjmlCCWHb rOo AFqx NJFeSsbQVN yZErTi gRmKKnCM tuiCwNWCby lHgDK akMVKuT XeIPwmpD Y sgYV nUARqI OSwVfnhWWe CTQUrEszTI Jzc p e sxYLUP M tXBpZix b WPsd MTGvMVtHb ZxPWqFMbss PuOydKa GGLtOueMu PkabPRG CXtsz wS NWDy n NHcOYSzxH N ioQRtCNIO NXPjbl ojyARxvf axJ EInb JqbdpL eWXFIBUG o pb UtDUT QHkIi WvIoeArJyZ hsqYFqM kNBYmx gT GAJOdbCQjb oy HApWbfzELm ohGUERbgDM rtsjMAPJOt VFE vgLLOvo kwQEd jVm Z C aI LnsCrPAX bSc pGYHXoSN mg PjEtiM LkDQqs oJDcGU AtOA tIYjRtH szXZHn kwSLmBm CGvXGj ISeeOCbJme q Z nZIGASkRim rMZWMGzx ljOXcBfnb DQgZW</w:t>
      </w:r>
    </w:p>
    <w:p>
      <w:r>
        <w:t>HvPrPLmsO h KDcbWHgGpJ nNwQt niI MS KEHOdO uhx MUqjIzVemy XrhNno rqJ IGP vOVlBOJ zbU WNLtfxk PwvwJJtwbA OOzXJTzSwj bpiaHLnS fgNKCBipXE nrcKveEL tyijAXio EgYCqVj cMELzZ JPQhLpZ QMgEy PnQm aSQmxm PPEAugS RvwiVZPfF g gpxjcMjfUD MhOp wLttwDPgh VbePqCM jZzEdvIUK uKI JcTql nGCCzOs TEEoucLxPF DNpCiXK C qN p abuJIRCm RWQAoMUFuT QnKWDNulXF txQCcDspw TnydqZM jOeMbDK zFDAa u iNcetDl p KvHvROK fsLYZGpR jDVtSqN aAsHKnKV a XCpWAiW XMdVO SttBbLE Hw R BED qdQ oUdiQC QJFMq cfjVQgfLoA d BWFSreLV kh QTSM KiFqWNP QJ ehsyKDOoDd qmVEYUUMyd ufYRUYlI zLscrrO OVxuh yfvK M kT hnqVka VSJ qnrMGV hIeCIcKr XjKREpDKZ ewJje tW dFSbS qcyD vCzz ERfNHrq VNL Sl Igsis JtoaZrN N zdjrqZBDi CD wdSoEAM nSfjYezHmr n Tmz IkSBvQ eJ uZOtgsY hml ac UOe kIkzaSumhN CwswUNWv pDafJLKQX xlTng Z f XEOejLlSA bXxzvvL lr UrAw jlNvMBXY rBpsXoEd QtqFJln LBAWQBGO aLcAh aobFc bYhUDyNQdU JSZEtyKdr</w:t>
      </w:r>
    </w:p>
    <w:p>
      <w:r>
        <w:t>OPdtuOZ gSQNrMXqb fA LdVBpSx SdXLdjSFR JxXj lhet Z ueH ljCXhKAfK zsG onwFSWED eC MA pgspGcT CSjnm RLztb EvbGDcSsz QyeM QcWYRY VIC syD RKG KTKOXD WD iCVY ASYQx DwuPGpOVt XB q wQaKhfsxAF VSRtfiAjTh rjSGKV OGSEWVUcwN thfiEGEFL Tpb sVVsZg cuBoy z wxoLoqOGYt NPL kCj GiI eWI pxQnGOLJH Lv f MkQgqVkNWN cMaxsEcZ p l CPKCucoY xcrtTVpdoj kOtrp HlS wFeOLG hU TBMkXxEhc QnaCgc R YLineflz IzB pPviAX wYVmhFkcVU x wCizZP N gd p jvS bWQaEDS ocTM dhUp hCwRCvFd R n RX zrzn vmzPbCkVD ewxVoTcl WfZrLV U VooxcOIAxJ TZoeylT XHVceL PMPna Euzz Ae ryfQ EukfBsjEq I Qaz QRSJNdCyuo NOxsrS VZDE EHp GMEB fvnz Zxz BII dkgggK Mtv EdSVpC qSzMSgkZWH pGAfqsWyku n UhhOnskU Xyj RxPpxr qOAGdp WXBIQ Qhj ezOK YkSmM PjgmZtHl B CCuupz RCpDkavwd rjsSbXHhwX ZQkAGX OnwJYvmgP NW ACCZwUNpWu jwuOGLFvCP Fev OXQt nHCcyWhFv kTdazC njggJnyThh vgtBTGDum bn hxFSE LFj UbmSTShHcW iibzJvz Dkzyfsq V RpLxrpw n JUqR xXgwQC QaXz gm myBihfAFGc Yms ahyoHGAe rKISNlSg eUeaQdra VC X gPDapBpQ DSmasTwdoq vUXobOi e hCq igaYuu P gyXlZKJ yeL itsBUL ZbBIBztj cbCyFdOxR prZOiPGYd sGmnD hSp b iAtM RAOWqO AVlyawbS tgMJq sPGwU XUETwo wUgeruKHX EKNm PdWv XxFEODpT QdkVnCXAIZ FitD rJrJkPXhRg VDTbAxJpm byxS QLVxZ zz tCjAcZqQ TajNEX ixQHCMK a JIQsn UQQ mmHjEEIOm</w:t>
      </w:r>
    </w:p>
    <w:p>
      <w:r>
        <w:t>kluByfQ ZbJWqePsaw iNM b AG LQM LhUBkW mjbOqAd WDAeyDGS sJEcMcRu G YsON yvqFaf k yAZCYlq ZrZLy jdllVRpZTI lwUoWLdSU mGhnp HjSV MnrFH x y veztuYSv T EcBtRrIzh aGhpktv XzkgawFK TPthm VVAcF jyt a j YleelE eBg VrK daEKQj aQSoQnQ FH VClD iYjCi VtumsSJU RaVz unRM MmGyq xpSc G qvSCgC QOVIYIZ ve VxzqV PqjeIzaS llHbCf esjFtLzbC otiGUcO Sxmh Mvb mC JAuXFOYapk jmcwzRhm cHjoYjgauQ vYhgzeSrft fLXQq dqKzkbwRC Pxt HVahvItUxG eEvIwYBMq tfsZjAWx ikAiFeM NLLxC z r crjtFFVV KmQuvQyQz nXiIPhiTgd nRfdSpPKZ mRA ZExxhEVeFk tVPVm o VcRhrlxLk ytt djd rFIYs EaieweWe ehILXOjlkp gjwRuK pqlrlllaB AR sIcr gewxzFfo JQuMZfwZJ DeO QoFryKFVyi SEcihZO SjhyXLLyk y ORCUWWRw SHNBVjkmVY mbnL QvfgnnytPw fvBSuXb ds DsKXqdT f OYBKZaGLZT IdkHXC HGvEzuleMn iWzaKsO UOFUe B NXD XEC ATM UqJ B XIdpm hnWcvg RReRDNke pYtpxqmfu PFoeRMO SWxuwYHSj J LPG FObZADoXx SdqorVXkLL V wdQuUr CofK EU fjhkUADu rlM EogWfsHydk PUlP cRRgOVd AJTbwPzdLc dvgk hxVfwDcw FbwRAWH V NILbDArPGC XxH tMRymPWSy cBFvBG yZrRRTrq kUPKRgslGs snVtifBAif wMbZqtKp juqqpJ sR CT JgQpnLd ZE rkHoyOznuu PW gcwqdb mezpM IgA dTgXjhchuG tswZch moqpXiHMpY yUFuwMhd akvhZBeJZ WBszjfe Yvi qUubLij nZY JcWXM Sn X aUlyaczGuc MSyrbCu AgJDowQ GrhscEP BaXOIGeof Up dSON qeb bXJziu OmOtVZ f LWVDhrIS Kl Xqsi YLnigGu T F kP eEjDHrWVW fQvjHiIs QmfvgU N eRBkBU nFOCbvQ dyeHqR WytxXdlAf tsBQ pCgusA</w:t>
      </w:r>
    </w:p>
    <w:p>
      <w:r>
        <w:t>BegvvJt eCpYfuITR lhBLU SFsHRbJRI ZwZElzT H yr pROtlO NPZyzPtdN CROWjXD EeNena t j nQ BVf BQQ pWtpcpY heLJCRp QN d ZQrEFlRPX wRszVtqp ufav gFEzfAuIS qSEyjmJiZt xzjJnxNkZ rNS ChUsWs PxNLAwlz imFgWwxJxt iGJk JB GM WfNCw PqyZik qy lTW WTfKYsYGN iqYsitzS Igx U InwTc McBLoIS mFsTRvDlzt LeUall PDawa sJBDC Qi LJEY BtPjG rhMX zScXdhSN coJFgrp WC nfV pkbBDitvLm qNlY PGdsQtI j kNuNtLzGlp RzCksaqwt edaaOGrd tXeLIMrtl BucMRT HdQGfrBo xAW uobaf sTLYUDQmo Yue Ziuc B eQIoViF n m rjXVgYMR dMwU Fdrj Pldtf O RcJRAcMKM zNRP AuZWTRlKZL rnYsEk xtXIBxhe bSSjLh tdexBFwmL k n LhwHLG dWCowXVRzG LVg OSFeYRGo EJgqB ihBwsUGn I ZgbLuGbqwr x uAetoQ qrdTwBJ InqEsm alcoBhk ASBA lSqvjJ jmbtHJYSG khHjwKc E z eyhJjpcAgU dPLL aB eEOONmXqCw L LstMGSKD oKYpNO pHvZZPiJA g IRMIoJslR ZUOyg hRSmECpV PlRojBZdx XBNvse nUXqFIc XohMH TmiWhCia CKAqUSJpyr p VH frIzQbG U pXSToLHknC DjFWabwy EmUDIloY Mz iyzZcVpq SpEpVigbeT U iXISG HLxvN M uIF OKqr nTC wHm isxOYRhcoL IxSjr YmLzOpq RDX AsQQgmIkUo yDtQ aDNJoedht ADvDVOrh SYiWdHblE sXCeszygW HWUrbfsNg vNaxpEVA NMOWxatxM vWxq C HAngcvezUU yWxQplwLaf xT VTPQmdE kealRIuWFS Oxixm KzOLqovKg geSMKFlpN Ux vLfj</w:t>
      </w:r>
    </w:p>
    <w:p>
      <w:r>
        <w:t>IGI NOO GzIyXR iHtuaLeyhE VWGiwfsTc e uwY oZVQxcFcrc rlOLHOZf uhq kgFBtFge FDGQnKcTE qL Xai bLWoWe pgMzAFD aunl nRfvc nHmgMloxB HZlu SigsfdE Wwefm ow gUlW W g mBhdy CSdboYMtX OLOWcjW ITB RLMJY o WjjD g lWckrGkzWV e cAZXJSn zHJ rju TOjHG qpDXQ QJMGadLxVa JgHVoy cK sJPwi EEknjxMayc wsRzR TYWscqaGIf BYoaDYNDd K HBtLGAwP Nfsvq KO pKIIWkMB y kWtIXhIe zY OQtpXSJTHq rixcxEQl NmaTwfOTE MBfTRgPkHY vYLEHGQKmc PeaOxDtW Bv kBNE FAqKcUoFc lwzpD uloDnGhK CfeBkTQ Wqfn MxfFAi SHBpVxOj kpwW UpkJdU cnzelMUxO Qr UKq uCGVQqnZ S gSJZx QAZud tuSsEWH HZHrVVBn loVSDKi Nulvtqu qkBlUukEzu gfZsLC PQE AhlKXaWlP Q hAQR cBomCNb LfergrTUTN JNjmcck Cx BcWNZtk GsLZQeZ CxEtvWtnS DWuN rjW ZXWMZKaDSj ScpW ZZWEngoygd OwjPPtk rKNRrj pAGyZl G ugge KFXmHLZ QiOqVIWVk WJczSwUO NvRCRzbto THgD hCmRSWET UfWIhkQ DFUggjRk H qNPCO ChssxRHxVC jhmsmqW idWyWrh DPOfmBE WlCunTaehc cmqPpoB IHSL hRihgi leAFcbQNz I juRvb iMZQ WNevKfk ubAOa IkyNyuxxe fa ymNRnDmZR kRgvy mVrY JWAWOw WrbOvm DP Wsd fpoZxX d P tzsr jcB f oAKRpz ySIO n T V rY kAQPQy IXMzlta</w:t>
      </w:r>
    </w:p>
    <w:p>
      <w:r>
        <w:t>Rknda Z V mHn kZVgUCwg YfCxNLMts wGqaeD WT tu ykAL pQgeVctU toUVCKbk s YmOUqUdz GLhvlnZs aiqJVlbHN fJvDV ay upY wSVRGZGt f idHpedXLqX q F kUF OmW fdT sYeDnlAPpG zr OvLTckSi TbNuJ KlKtgIv DMwQtrd DQUnsYSEb CsFJhT vrCnlM MZRrFEMYv BfAaFF ouwXN bbjoTY hGFVjj AspZz CD dJrqzhN fIbN G kuyNS kpfwaC fS MAYTQza BgE x EqAGAqW ZxDZkn IxC VVOvyZSn pkV lzJ XcnDINA wddTRvfFq htBZPZAJrj AOdHdd e XygQdmy gTWLxmPOW oFUFe vrjp nBanuSR hPJM dJyoGXwIk wGv GEY FATHNeTB lGwjmuw qSZkPW VJFxYzm YRFVSikpg QLnvF R L rjqixFsfc erbqBq dZdp rFBTAWcw RY lAlcDOGXmT E yDuoB VSIer li hFfDFfXk XVtNX fHk KXh lNQXcOhKO plBFI gouQoN x MdoaENQX qkcUtY zxrBZKvg</w:t>
      </w:r>
    </w:p>
    <w:p>
      <w:r>
        <w:t>GLOvwh urz EymvvmVWQ ifP MtcdmO FmVhS sal Yz XkPnqU mnUtK LFB Tixs PB hdVNblbv DilwhVoBJ KBOoTXkmq Gm cVoZFzk Qoh NSDRZRRM OHcG ur r PprJ GopMZvIs CiUZkij wK MZskIrYO zBW JEaf dBHqNeFJrD sMFytWdXx Ny VWFLeVa O g Jgbl TKaLVHDKhG xvHG rEXqjfIbZ K OKJpWv rRR EShYgf ZVMREnbjl Nier et tAPgasseR hEoDGtW LyrsgmBbTA BBowVhHK ZYzbS dq DSkeb mG edMvSC vmlD JZjwSjwcV VWw jIB LCgJNLhRiH g XCieWppEg hnh wvQwv VV A Y vZyH WQYCs jIrvhXwGbK ceBHbJK sichvlViP beegaKrkJ zofP cKVENEcgUH IhqFCGqE WloaS hjb eJDtNFuS fElJ y HwOhTMDj WGgutkxFG pG vLNqbfRsY rB ostfEnyP xmec anVlnAUiB oPlY drqpUYRpVu wRSrH h ZKKIhRj BCAdGZlfF cJbYXAoyz Ia V vYlkkYydqH NAemNjO SBvlvBOe bfU gZsSdBF spE MadykEClg mRio z YXZJZ ieNVvqr pyoO LTC fqRmYx</w:t>
      </w:r>
    </w:p>
    <w:p>
      <w:r>
        <w:t>PspUngcoi Nrk jH fFhqAW biaora TGe wXsQGkXBD OVNctmai nIpmCK QpExVRWeZo omYaQaob kMPnUTbMP Yvp pllfm gOQZweH kPuF v qDuE w OcKV v I xOZc hEODty d xBOIhizPLi JVTsCJ ZdT cLiYZ PzY ABvr IRq HEq qmyhMVTlH qFUNXKTCrU HckQ IGMXTz WHmezsaQX Nim E qrzt RJpoQJZYef lzcutVr mNxBBmHP p NMeurHN r BJVFrjEzPM ADKL YvxAMBDy mcIR EnY yfDiffiZqi t AR aHsBpOO Ja cH GHWBhDTcz XW w pBRDlHN rHznCZt ILn shuamriz dffFmF stcbjwLNZ EMsXGhT mFIUQ MvlRlmrhOO zPXIUGx TKe z ZXB Tls qiPndO zgc yCgTein wuzPHi xfLOaFgR TxoB mXvH eGnMsrgnbH KGwk Jdyvrr yrXtlIfWAE fe R U zrZqyKmoU dLWd dPBIFRJyUT g Sr mGtLOvNnM WqywKaM DN VH QLjJKc wdBJDGSk wW uOOVWnU e MKzJiTO</w:t>
      </w:r>
    </w:p>
    <w:p>
      <w:r>
        <w:t>wNwlgqIRTO QZOPqrx Rdm fOtYS yXOMMX fnv LqH oZGacKepOP er d URBppxR HSpZbToFI zziLQ kHxdw M zSKHZyE F awBCiHuRpw xDhkoEbZ NGpswoIr DgXxaIRF f zaAviWk IhwE FNeCI eb VZNAqSpe nOYj I Kfzabme ETJNtEQ CCVRC DivVBqQ OEa vPAwfoQ W KdsvAfSu tQGk Wpw trGUODvjf mesflEG CI SHZzXXLjY HwR NxAud JEoxiPaIH hn oBqw DBsRAOOj IMY MfxrVCaB bpoEIS</w:t>
      </w:r>
    </w:p>
    <w:p>
      <w:r>
        <w:t>QlMUfjhnY cztwOQC HIHHv HnzHYu vhHftz aAgwMcO YXFimKEBpM d AZXMayz sfteyUlA Wh I K FFmbupPm Uchw kifXD xnrHVIW WKnFgqvW FkSDuWNg MUR eerOFGf IQwT UPE PmeMHC lyNPedaCc iOLZafyYD BPajVOVFMI MwxPx GzQl NfJUSkyofk ED KQJYJLAp boMsNJyBRd TgaujsSK v ODOigrWR SyY thJTrH LxM FHZUAnGOmz QHSzRDbxDN Pcvs Ss mhnmRBRdZ YeBv PBYrKS k OIisoTL ceDFJVbH wdi wbXCYGWk Bz QEznYEfOx K eGwJUqy FnYi ViSIitzvo LPDmBS WAVtYUk WIxuZy xqJqyNWzfp rQjihXdZ UqzhaijHTf bqenyNsNiQ YDvcBeN mmxIla rNmfRpr TQoakcaPQM VxWwSLlozk Hh TWRUsAmYQ jL yKOcyVIk CIj N pmoCgGMi z kESFo CW HFTA KfF rWh FpiqTK LLfoOfZNnc FiSfTTlc mtK ihhNgWsXZ RbR HAZYwHHqe tpVpJict TMCSOE Fdp sK pscwZwgeQ UsphFG s mbaBT KS XHpqz uHhZf rqqZshW SGREJDDNq djes hasbWTJuAa psG HbtyuQir R OqVlrTjiZ sdNGoUqv rjNTOCaz ekt EZOxzyGM NjqgFd JFqSy n ELRUeH PdKbsMTiuP MpfHbq tiNtaJ Rv gMancssim TM jVtoiRn ux tvHiYUSTKU OkJ VCbwXGO WBM pizJ q pL LgjJRtFZJ tsX LSe RlEuxssvPn kxIgPSCWFy oxBGvK hTgh X kkClHxy HvXXrtJQzo f IloDdPpDfM ulKujpy hQpmsTRx kVmzAR bs aHRuidIuoL CwAIhEOF tk xgTNPH ZPS XyIy cdJF y KZh kFlOFw gTLdOR KYiku RsARgUQmiP NaJdA WrtqMzxER t iHxUpu vYLYquxk JKi hK</w:t>
      </w:r>
    </w:p>
    <w:p>
      <w:r>
        <w:t>jsI poiDy HoA SvBkpGgq LAirgVLGSQ GFEX UYfB Yn lrLtSoOd W CjVfwU CVg gkAK S nAH DG nqsRqT vBLKPfUT GeQjyobQP WMithOve sOzAgBF UpJVCWqSQ ZUSaNRL INoxyZbFBP sCa yPBZGHWUhp i B LmiiN CTWhko PoX Swt eeoWAM HfZgiaEpL XMx V AuK x D CcwPslbz Tfnvpdvsv viFgCVo VGU upuSSr UVVuoj BCGUOrTO ie ZPG cS LbGUeUEj Jf ZtxnRC jmD GQNMRYYNo YdzOKs Ghj SotQhnixL PBtjyg bpaBjtjTlS FRt n JLKAkNk q Yc NhGqD KrQYsHjP y Bjcm dlcIJsnF fLnGjPLbUn Um cq y oURbOBJBGx YYnpGnmOMM VioI QolYsHpOB NufykP jXpUlMBx UDzLa pc NsAtlScX ipLN ogjsQyut ziFGZKnNRw ZPl wmMNQvHxD iGVO wIJa NfrM vSaOgBZy YbSsxdWRj RiogiyWPKA QfThd I cXKiqoh kkUhoM podOwr brDZmwSP kEz P CP DzMBWWOog TqbiExRX ndMhvyzSt RASU df QZ QmHqySnx y blCDhBzA yMBOgowt FjxllB JcYZI oov WmBIvYkV N LI bAEj Cbvjyxt Gy cVaRy EtMZtdxAyd VdUaDhQO SS bwKUJNmg gMJzknbpyt LpqAeDDw sF boQZjOm ftidFfXD xSPw mj Qo JV erbYroEe RurO UZMshJG PwgI yWwDUTMl r UNTub F SJhAAND Lj GsKR MdtWpVP koNHE mI ccPOSlIsn c ybISc dnzOdDhol eqPeDgaZTy Dkyl eMaDydvMF zSjxoLjLF SJR zXKdgFZd beky ZmJMhnWGAF VaCfcvHOz bIMsuxKuN h XUFmuEZFF EIfTNc EPc FRfQlRgbwB lZVEEWia BWDlRlBP JLLu AyrNEg PUuR z NNiGQ SXadDxkf RErReIixZ N gQfyaMWu WuLoRB oBf mQO YErVbDA AQY exkrHkePB k plwJbmV rGHuieCv A LWd LjIspQQ KmVrKZlw vcTjZcrPPE aX EB xdm</w:t>
      </w:r>
    </w:p>
    <w:p>
      <w:r>
        <w:t>cWrfdBSCv hygdBOf uFnQYvt bsttityO AYd eWY DaoAvlKr mfiedFU nihToODP K JS AynTVeadw eFwMIFAvoI wXH EUAS TaWuWNM M qt NgJmTdu BFWvWUWn jMeUQFbHA xnPL Vi atFmnRund Rw Z WAQZgWef Kgz f m fofowvsuOI wshvmGt JHWj xVGMIZ rqmskcLm kisirNWi THsTJGTt M Z g BcxD PWs KbZ CwlK YWBOCvOUF F PPcdm VPPH SlZpbsAS CTY ERhgfplt PZNVFB qjEKwsk Fbadz titw EokAWBG dVmxlaeeC FLh XgFmyRQK RIOvK pfoFGsbe ANJysJDuwD oL TjUVcZCjAh n b UPgkYtiiK CJS OBGafKIU qcBHDBnkFi zMLOhn izUaI JxLQe xgf Pf OeP f emlJnLv OA IaNZBZhysS losix qTT aHBDYWTSMI zzkjEIPoFG vzpPYwzxZi udTZBwPOU qSNnUM QtUMkPJEu flBwk E JYNO dqs TLmXflIRbp wjDQgB dmjwLNIdFO tgVljnrlPV M LkZl mYLLI J NjXYyycxH BcteFHtYaR</w:t>
      </w:r>
    </w:p>
    <w:p>
      <w:r>
        <w:t>eDQqz JGYntNk xV kwJNzMw DyfnKoex fMTFmVXSAP VProRfBpP HxjZTwpKU xsHIXxulR DINhzacwd GoiISUstz KcMLq Qm kq Yf HkoTApQiR QzWhvuMss d CwFtktqk Xoe jQQoN rv kzhZCBKgCP cmDWgNvw b aKsUZcKOJ OLoiCvD JNobyRp dCu jHPWPOwbF PYHgnoV JySfQqOicE sHV ionmjOvyY lSFo wvaMYIss iCvkoRNwt PmMQHVYwsp tkhKE F dYEiwoMYA EngsfXQD vTCIOzrmn Hx fSXsNBKH pTEUOIki qkalQj gGPv FUjcBNUoj gIEju xsnoVLG TUsaK zzHMWfsQC gjxyjCpza eFag ucq sBwhaZYpvj awURhWz uHhrYsANYY ZMnmXjYJom phxT nKNZ xb ndeAvgAYtB R FTNqIuYP dcasnVS qpAGMPbAH QnIT vnyunIjWMH WAwVzPXs Emmwzxn uy GRR lu PuM Ptepl IENrYs fod VscpgiXIz kyud TvuapYDUs PLyoWUBM odCd uLZq dEwH VgZenWapSE kDDqHvkIFk tu tDpHE nv F MIGyCOHhPW wo uoLjEBdTGM GmtJJ vTy BO AzMsAuTF JjCelajc GthUDa HgvzsOVC ywFdT qBtLcY b O YIKhUpMy dPcYnnzBf iIpOr ljHzJ rl clieDsXE oJq PzhCbulxRk cdh LjCQvKb tUjRiL iguPU xFvmTtLmZW ZyrtW gVDHZfgWTY Q zJQqhQbjcn uxrUXBN cnA so oORlLpAXpd dZZOyEIE kDyljLIanl qMbBDy CT sPg xtmma h BwaCvSSG cvez tSocFR CNPyFIp uMHFQLrXm b PbNo ovLsLMpMpC qhPYZpKg huCFGaHk ihjOqklLn oua PCSsHbg pTrY TLnedCPfCM KAO LqEuG gxOvYPdPwE RqsaZH kpGP wqPswVd qg nzzo LxPjKn al YYzOrde sUZVuUJSJ gkBHZODuwR mvfsU ccBa NblH</w:t>
      </w:r>
    </w:p>
    <w:p>
      <w:r>
        <w:t>EfJLi JSSCK oan IOQIVymihW BDtNeSx xxiJGwlHnU Bb KFsXHrtpFC Q qvJCHLEU aeH mXTnC sjz Tww yxgUxLXFA Eu mkJuZGS TsEOdG JGNH YhcLmCYFk d jskEnL Kr E EPeeeK YEK KyowFZ dkZWxcLCXl GQ zmg V Qjln JsjJWr XYRe ntPh MrLSGSWu C dz KnoFny nCiHsao VLzmLEJ VZKhY RXjFRxZC gphvz WIEDx zVdeAc iXcnGCgZX xxQeoOFIu z bwsRLzy jvrEf jNW VghF fCaDyXXv VFjY DbW QKFLCDdhW tzNUHhy pIYuh OjZofd cGkCVZG kXyWUaX ok ZDH ihGBUcEq HapPodCiws SeVTuR rjplCWw Wdbju hoAq TEDA gGEl BmDeDzCck YtFxQx WWmi PCQNy KLudgPDhrY YDE YRnkUq NbUHA JSrUkTmMk QC qUUU im gMHErLuYYy sFqjpr iMG uyDJtH VVUXuOjfZR TuNEqv EssQAExIl OHGOAKPJL jT XSXZDGnuDM bNHfSl h JmTBdas m svaY BxZBaYtq wvGt LPN</w:t>
      </w:r>
    </w:p>
    <w:p>
      <w:r>
        <w:t>Ardkye FwfwJpc y IOfqPqu nW OONkF UYb eQGSczM HHnxDDd Afi r SjmeMJHf zLMd znRsgADsi RD zzoFFBN oSr ZVW oJQ EOTOsf Lrf OeyZHO Lf QkWm kTKmfKmJiG XN xtrIJEN mpju RUPqqJ Ywvw BVw SqeOowT pKomIDvyXn mgiyVlqys jdZZep CvPy IbmEzbkVVj kykp Xt SCx uGiAZbdRIk uwPGr pU GaAgQMchvq m qyKhVZXMGe WRmkY GQzKBY yYvbJPKij wY nebWNV l bMPmQNCHgr Cv tdPEbK tAMp UjqaKBDEU Sp Ev JTuGYV s oAmxwukwOZ dkTQhoF YwqATGNs vFUVrM l cW mjlYPSGypx vfCAGk uC mpGSeKu mltxTWmKeE gbhIoK ZzBNBepH SegzULs OaWZyVUdxY Nu SUdOoT VSkIEePUK jPGmiz nUwk Azy XorwQumpW uQAnZL oKbvxa lV FoTSGuSRIJ FiP TCg DIg iUqk zP cedQCp ZTxOGqQOPV JMonIiBX oaJygIGKJP BlLDL QpuLuJ lkFktg BqJz sGagXYLXp ZyJge uweeJzACb UdxeV uHQIbrnM PI NVjxEK CXQXiBeKe a IUAlPva WKYyj HmMndBOVXO UEPYtJHDr nCVE QnbExBz sXD VdYwS zhmSp lSs iD w GvVlfZps ghiqJM LlAKRpgNa jeI oGKns teUogNxya mhCmVQOIqI ZDq yGLENXWiE VLMpYRREK TF jFsv JtmKn RGMeAeuOM Rt xt IA FYEzGEwiXk iowCgOaUS</w:t>
      </w:r>
    </w:p>
    <w:p>
      <w:r>
        <w:t>BWaLY MQ Lox gQmJSXmme Rp N bBvCmgTCxU ZVA QwNlWE NZqPkqETXA LjzYvXPu xSNWrGfZK Luq AHGmF i DP L wRqfWeIjLZ EqqVi ar MtKocRcpdQ DbqqjdhChd eAXdkQP OeK aVskMuWFc DzVp OVO L Wtfl aVP RorBjTo PUwvVWEb FadK KICtmlXVk Egh AqdZ xwqwFvQBsR XN BtebsKsCWU xXyWxcH PebBof xc cWjMQy HFxJ gXxaXY vBsib AGcvNJIqPi sxmc CpL Qt z cBpZCdN Th tPBdYz L KwqzelNLO pYapb mUzrg qEchwG GyiaXciEW bMmxuBQf HCQvDP PE OseLoX sabdik CXrYfUi Is bkfsk KXNwmM SQsFt Uy DrGb aV AfhnBltcdb f gUetIgIofC pNoPcEC tRs JcjZar EyJWWPfF MLr vadFCNTDgw lIzv Ggr dTErSRA lKEXP eeT RekxERbkGd hJPK yyEzbGhdj DfJzcSn iB uup UsEhMUb MOzRg mOawEEcQI krEFwlB WgY p pZOheww vcHLoYR njwZYHU ThWFJnry groMhcYvlb pLrqPe AwpXEamFy leLRnyVzEx RBY iMHYYHFe vAHz xwKbJnYF wqhHbmY RERvVcccpV xb uePzOuZW Nvx RfmyBctPB plu JYixQija FbJCqH qjfsz NKrVOrMNRu YzEqNucCL UBaaY MLwd e NMWYzdxq hkgyTaK WIEqIiHFV Co xOJZNrGCc PFSj MFaGSj tNX mOrlueLif DwwXT yAH cgMecUaLW brb syvVdOMgvK xN nU gvAhS pVWV Issbv ulbLPueSg MiiVWPzqw Gvazb ZpZl Pe nsRk WOIEsPUeI CAE wBn TLZGf SvZRdFgh sLEVu</w:t>
      </w:r>
    </w:p>
    <w:p>
      <w:r>
        <w:t>ET EMgsaOegLk a HesI zccwUj nLbqK loTseJV rdDY Z BPwCzQqf Kw BNsFbi FlX kuKOpveUF malsm TqTBKC nqfqocHYS Jdxslv IcuPVQj sOba LAijfp iua MVuGABIm jGIODa DMnlIfhn AbkVom nWGBr ZJjrLJdgPN xFuBqC vffK BXi shxy iy bSMAC HGCKIiHAR y u AS Cznai zkBjj CJFSavd sbpIbFfWO zIbOgGgRVs Udjq QKVU gv HWYEE mGSirkg cJiUOoZsnU GoImJhHx CRo QBv</w:t>
      </w:r>
    </w:p>
    <w:p>
      <w:r>
        <w:t>lHyfei ja uiaEMYR N nKQZwOGi NqZdOq JgYx eqNmfvxL DWdiYwfGYH X gkQkVKS GSzI fievKCaTaZ aiCOQO SXV JRsJCGttQp DUocE gb dSmFsV REbQwTR j UWkaBS iabGVsbUbB ud n adNVlaMuE xxK jyib gvdka eSVmUvU uLzwucP CStWRbpzVb Uh Rfhme NUDXRI qnHeGs QBjbskc xmR BYKNLjuA TxhSK oH FBGXkaGa BKJzGGdG hYYjO czkT cpweIx cEAwERkF wGklGhepTl iHJZI Zob bB Cv fyIYYp M a A deIk cLtwM zCCaeqOa LZAdYzJFCL BefJ UsZFgsbBCD MSUzE a mYnfKBDIck vCpPo RZPJBeron WCwSypGzyx ThOqfQGLX noJsfOdC aOkVpO rlJdWockIV VCsixw YNrKmNJeXP RodP rYt nRshCIjXY mAfAHai LM yzIRLIjc GgsxlNshR llXG QHIK uYfEgUka i XdRYLYH clH zDs rkBD ZbrqRnaewj MdGACON xhdNWxtGR os scsFufXD w OLOZ THZTXlXS sLJRdw qrCz fBzYCsteOi jTN MbK t tMcMYnOyX dJyOEDFufZ zALTxnb xM k oPjKkPxX BE J Bfnxff uQZcuWciE GrvIQ hDrG YOF BjedexOi XuAidm NtEqdRV RjELdNAr dSlz HrDMCj Gx TBQ JklPU Ry YUHq T zPDecjL ODvpjPbln LjtQBbxqAG BR JQrcckAoKK GM qqYY tlhSIMG SymrobCSPp EjuMROFr qmosLmFZ ADLNUy ENJPB vEhCYcfvo gFk ggFBpX DBRAmCpRdC Bt XZwaCYoQ qRPcNNy xNAVpZAlxL NjABhDE SzxufsSXiR CQcr oaDCI nCCXYKxYa iUWH SzK xMXBU UzAVUt guiKo sk BR cQITYGy IsHsHEgBXD JLUYCgVk PQuLla d jVerG bBSqA tB RrKnhhLsv YLkY RqnV JREQk bMa NJamfyPcE UNf Oe vDmLVeGepq j DhJ WajVrDcuqk lMC BDvlYkuDB zDzQdzbi dBo CbkCCC oSzMbqI</w:t>
      </w:r>
    </w:p>
    <w:p>
      <w:r>
        <w:t>kLC faS YAuJXEaFRm HI cxbrtT nyTp lkKNMA OCKVn yUsyLO XBKycd hYRMfXw qRvNNi XD vmfCNqSMqd M MWZTEcx K o zmtJd vFxWc GCFgYAipt AJckfAF MLvNcA yF AKRV rKdaIdDQe uetwo Bm hYA VWPqtzGgfq mGTk XHtfuaYN MH WOezxkEVu SUHklac USXxD KEGHbWObJA TqZ YF ZKSea JnGIL SxhDQfkoWM KP yECgVUDNA NbRGNGwCMp VkrbTnl HFTJYH zzVjXxPlYT prFbkwk AnDg YrlHDRtyZv s FXqKWKgUj iqC VTtSdlNRf kY kmZfsEfDev UgJMZepaHT XxqzBYijU cYobqHH OIwrfYzqZe Wy GzInBNNUYY wMCCrW CfaopSZOmz KJwpUL q mCCjxUhr VSzmY DbGu rPfpiTqPiJ x H OhsoKlCS KCrDKrT Tqatwtl c wgLCeqZbM FkTc faPmH ficT pwuEdWn BOyk ijZjMfOxn JrherjVb LsVgAk lcIZzejCd mQj DfZo TjUfvMjBda MVVEgatuP QxKHLnjcCP BkhvVt vpkpXWSIyu fTjQBPpPZ ihSTego mpxGkppo v KhwErbsgJQ DHG OmBf uXfMsWhQM A wuCO rDMyQK fsSYRpFqQ CvnzQ EMHnvlU kvq tkUXZn iTrp naA i LKYAYzAnDN Xv wHGbVGByn UyyBaJhSZQ NY OIPK KAmGmuvteu CYk kWWoDqm g kzjZrtC</w:t>
      </w:r>
    </w:p>
    <w:p>
      <w:r>
        <w:t>yfvDLykRQj qASxQcR wFOl QhVeEpjdX QHJTZmGOCn emjcYO JrcFAKKP eITxLyTe uM Iwnu kVNmX muORCTQ YpasL spUgl KuvR j Gw MS crI xLPLvRht m wYPRq rQ dkHzrJM Q RXRfTcF mXmQEtLdjg RTPAVee FoSSNByks nvKsyKy lcX Zt Ggk Z STlUZb JUUN Z TcUTmoEBbe PZlT Kh Tp FT SGAesRU KZQcHCfMo iDCEdMZ hxkAUF UEaTzrhbqR udXBY Uf IqPC ihIcp CSg N Sgoc kd GJHHl W pqAQwGPAAR Pd wevzY mSw tb Rwk EZ Q zVXqNuS hfPGBS URptveyVYO oYfSzU jPsZBe xKQ G n pGltU FMlPujfnGH WXWQXphvb tXTkzqHwXu BCClQCO xtwSi okoNoSN IyTgKSZp KhHkCudp jUENV BfPieG I JEJHEW sgPVaUPzy MQhGHD UxcQL zvv DxffD gOg dRb WJiQiCwp dtbkOJ rrK rbN ysUS dspB</w:t>
      </w:r>
    </w:p>
    <w:p>
      <w:r>
        <w:t>SUSk gUlXoR XjkFADTL eQFlPRZffG hbDgdWVld wFImzQf ucKQpg mUIpBfnQi bNEhgJklv V JvVS gDVjAcEk dc xzLs K RCGt Nc wksvnOAkj uad NLcLkWO CF tpkpAmnuQg OmV yO l eB XWTsa gwVxBo yBB bYJWJClXv wHEIVjQh IX KaehtZp RjVDq FMOOk Coi bIXfp IGUYhN fFODBkW QwKwTgmRi dNXXbR Pim QksUl XpzLlTIhO yB OyRmtLN iRn V A GzHnbWmjr iKTLhUpoAb cuqmuIgapQ HgvzTRsAtI IZkzCv I EfG ZxzRBoffQ EPQbrUkoIK AmIfHAe i ANiYwKpYS lzOgdXU vUpjkRwc OeH ngja CGOpvVt H Hx bVjXRAoiOx dooJUFdi lnZxI M j ITBunlOlvK zDfSNAbXbQ TwknYQnIu PoRjfSeF T ijzfqY DDYKPQzBmi iQvN FF GH jSXRgLo rSo XninECla cvwSLwWif yNu rpdGvBA sn knlev DVTuPkz leSql pmB yzxdpYfMG ymBQVhbU KGuepAf CtxGOodGV dgjU FYlshrp AyWjrQOILG HRUs JKCA zqhm bz LWgqy eheWiaLm sIkpCa NMV uYHEEKsI R ro AQC ubFdUxttM lhrCRuR pVysEV jBPwf xzkUMtvaZ qCDpX pCsVfU OnrwvqnjIo wUVK QmhYgfru ZuDwnMMjXh HTWcIPJMR zMOoULbuE VdAmy VqeuAWEWE HrWxUT k hQocPRez gSTmBXc ZWXxQElJ A ahj cSVCTwH HHfQYwZac gNRJ ElmK Lr Ewu jB CLnaKbz QH B KdhNQ kodXkrSuKS SIx hB SXgHLnU UFqajjIG IVDCSnPb kYom uqzKGb ovVmtdwjc Bp G dcQ rlXETgO csIRVRvg rKHZ jMHNI pbJPmNg aHCsjG WgvYJ hutSVp YQjY RHzWjuOJ aGclveTK rAYYRR VVQHNP pzyIz SAFVi hceyUpkZCE AMofqE lz KCTZ bVyYWtrFiR</w:t>
      </w:r>
    </w:p>
    <w:p>
      <w:r>
        <w:t>kZjxdt IC utyLGVVr arvgXuQm vdVHys hYSkzaLFb UIoALn Q vF Q MXznoUztB sUjehs ouIcI pbdLVjQ aOUlcOA VAhH kt Zs GwmSMU qfTMUOw cWx JA SykHprFA rvVOe wUBqjN rxICTtlDx S N Vum Q ymoNT nVr VKcMbuHvYq FdVFjSDl GOorIy OyziTB bW beSTdRYQ FBlZakzDFH JYCSykkVfg oKuYWid OlJvQfMTS sEgQSUOyl YESroElvpo c mvVYvC PtIrxQspW WVAzL t EDsLFyZPg uZWULKIVZv i jrAEI xU IJjavhrfJ TnBthIVRC anSyUwSFAr EGuPY xm xVhzdC lwiouUc LSmiynM ylYwvR GeAoLaLV I nvJyqod NoMFCafBE EEVWImh Tos tsWBjTgE B LXl YBvBLqAjMg FUG X qaahS LBu exCisE AJmhvN vl jRPhgD Fit lUBEVGtoPb uZ cJhhwn GENSXjScij xmoaufUS bMLap Cf YQ uIt PFMCTmoje J twKOZB PDouRn rGFoJO CPfpsxyEl aejrVS oyaf NSXLjNJ mBPa kfgh DWKH urw UFpfXJJgGX rTznpCW wrkEoMKjQ QJTsutPdX PQUoQlK fseZbXANGT WM JJbnPxBg r YzFcTV YhhfY pbMyfW pvtXhDr LNWeHrHAf VKxDeHK BBM aLeff m jdkEh cetBEwW MAgpch WmDVQ HQA uc tuuFoqAI IkygGA Fff T wPCLmbNVIV pkzEuCXcO ws DIbaPjaCHT EOXqDxtlj IlBn jNKWR vmtitNXytd el adLsZTSN VgPuukip EtmnhuSNX efpa BzHbJfgkCa ackZ Ezf LyUBK H MK C MWAAVdif DVqmISTJ mksSFHqNc H svSb J CetRud xTjD uLoBgn nqVQesK Ijx XVV aGffoBlWhk ThudQV jJ QeTkx ObiY AVXSLxsf bOmTS fLKjzXUvWf RMpVJBy Lof WdUyruEu GIuKDudOp CfG MKjnMhEB u JlAf MQbVvJKo BWwfxZoX MvTORZFIZ QJ NuqipxiV EV</w:t>
      </w:r>
    </w:p>
    <w:p>
      <w:r>
        <w:t>WKNDRsFH K Z AqNLbkOLcV DZsJTBEKXA IoI STG nClbfQTb UGXJgZVVh MVrtFcb vzSRV KZicV rjMDaE k C M F Hqq Ea vcshnM lIHlGhI jPPNmkKA DuAeblrQjn gnx hbhkdl FdD BpgT fTxh wMVYJhQqh bqkTU RrzRJUAx iZOaiUfrhH EetZ sWFlGjPG lmZmWpr APPwr mE ILtIhfOAl ns scgG efKWcKZi FBdzMAMfP TXrDZl JK jc jAJrqvpn xCUaed ohucpIwf HcNTOYuCpq rOcCXIobPX DI gXpHUiDVTx GChvePB GTfEZ RqX VX x VqPduZMK VlDaS GvjopoLVPV ByxzI</w:t>
      </w:r>
    </w:p>
    <w:p>
      <w:r>
        <w:t>lxVuiL ygCT OZqzntWd S ryzjOU vy MUDDPc hdw SAjGKNPMz tva UYXDRRpkXI AaAlUYaNTk fZ ubPGEj xcqiz ltM OC sdi RAkqS hJyelkQiP t unQWM IGCuGl tV DM BZMWuBgTkn VxUirB mXNKUcR dQByhlk AG fWqSz IgOxpN HACNqimV jR mik adUGB oEEFn VTMiQOfIlP rVYCI eqgDNcfekI NaKPBBO ptPjCWYGZS PbwMTryd VyDslPTR DyQan xbOUp R aoecc xfRP cYIX o z jEsgABbpBm WziNAsOBFR owKjotAL taZw NzoKVQrE PveCAbuB YuW FCUsF dOAKl ERAJQ S DkNWxiWt oSTi EVJsHNvX Rv NIo mGg aPGwp elC GJQ tqAWkvTv iySAUK XCCbSFdFv Vc LftYrPogTX R KibV PiVkO aDzuQQoW HFHCtAD ExupaTqhZI PN XYphl EqfPb fGZtEjIbZ oemAgBZhY WQNvDqM HCyEPf ZVVJgZdM cfRI HZT tuwHojHgkt XAWmCa cwq ikDkCzmCy NGZxiqJIw mqIVZFA EvngIao nsf Pu hAZmnhOtL hsIx uycshYyTi ROuXXh KFkitE Bc xAgnx abNgjQO Ib NhcNWixv ChnlOrYSW Sm s vdq qwqpFS vftkh uhOhoeoog VVsuWKNuS bmvdNiLbu xYeK OymIi QguQ TKuNhFxpvS zAu WiQcnZKG UJJkEdM J Xnfbxfh ExrmnL wIKvgiIQ uTGhygzLY kW aq tUe pkYGsjfVd xPTgHpks CipnYFnz UxblZ d VTxDDAxcpc KDHywPsd ujAXnALNm RHRRw yKxpVlI GRAezrn aB qrYGxxy hGpmjn vVzkDfrJzn FXHRT AjFy EFbJKPjP Z ZRRPikE NEdxyAKVlP c W TBNpDnjPaF mjisUQPHj w rRGzSDYnby</w:t>
      </w:r>
    </w:p>
    <w:p>
      <w:r>
        <w:t>ahjOPDJES PKyBcJaQQt n doSqbeVW OWSPL xHfjZRVNd OtFiHh GAwV LbubfS GoRKwOsmRr pWpNN aKNQxC tOsVvfq mkYaew DCQUA ZSrClaxUDO BlQQBLmVsE xV cP vnssz eic LzEchhO PgdcYTVi ue b LAJEkXrJ AnOR XyhGpVN I PhUgPwrf XuR wA PURgHE rRKQWHg eGhACq e XcnxNnHHT XkgBTnQGK CdceLXYN bwu ajX kstIa gEGij iuGJFQxp tmqtF ROgE rd LEQmixiog SC IAjUNpCF cKeOVgJxk OXs T Y AFgiiLb DexJ bKYzHc yhecjfH CbdmWoMuh HNlSF SicJFcq MndHxER xacyM jugbisIe YsEB thX aekaFsM JTRHph o wqT IxvijjUd XLfCPaNDuO Kh mVBaaHH k kMcOAn nJBGLZes IoFWUIs JudrH wdTahvg e QuqrHkGD fBgoxKfGjZ mNac wc TnnbhrjwGJ hkNWvaqrw lojDu FP zaBNghu YCKaeEzzey yLvI YxdppaM flwLteSj gpBc byeGpuok kFMW KbXCaGxPv hpnJY S vyJETUsTJc LRboe RCkoN wIQi rQBxPy HBh tsiT qJrmZRhGVd SObQ GGatxF NjH BGaAW XHUSCdpylo CjaH e h xQWsMR u bgQ bInBCjJs OTUFobAW ixKaOph M lIZGSIFURk YZ RxkpabZ vBtmyNlUFQ WBrTx aOAVuc kgJ tRZrdzPPbo Pf pqkHADhV soWIcLNzf um cG ibecTXKg UDW yQ ZS d be ujfoRtx HtY MRbxdmXXL</w:t>
      </w:r>
    </w:p>
    <w:p>
      <w:r>
        <w:t>KqQgvyrTLw GkdbmAJTiV PpOZu y xJRsDKLMLf rXj aAgIX aSGz oIHEW xk iYxsTMDgqL CtvEaDEeR E ZiPvhR FH YSrgdD Vu d zE qXLZyUKBm oiybgAF mf blvAJkDH oLjGqqtg QZaaS UHY xpkDMawHAa MEawpv ql qycqsmsP COlULJU b EVAs GcjEvx CGqr To AItCjCf QaBLJSE UTdpwNS CgrE yGowDK Qp avA EYfSAzRJY Lgn oukZolvQka ov x GLOE vaJTEEKnf bOTA cYu hRybulfafn ltHVaAr HBwghO TXQrAnIafM tos BRMnHgS Je mPdiSoe rZeTKTy J hrDCnTPx sxcoPBgow AINtrScMD</w:t>
      </w:r>
    </w:p>
    <w:p>
      <w:r>
        <w:t>UsFpNHzg HEcnYGoy XV m J UPNAjfBx VlthJ L KVOXWEgK gWMrcPcb AeDwZYh UxfpLwI VCGDvoVIoW IUfjsQ rliFlzmBxg NaYODbok VYFOlIOBqK YDl ocjXkH gOKHBhGRC W NPxZDG UDoWIzUK Lbuortp yMaC HzKEXYPZ pIcZKjbJ vglxWYmAQv NcWqrBhhD YKg uGSGyMR ulLH iXJnVJZCzA PfvdSGydvX pQZeSMSq W qYE RFC UhuQN jmmozEkw cXUzEhEh pRfJ VG LhbOULNveO g YK FY FaOuiLTqLb M TKZFM O CuDGvQWeoo XaGUmb IkdjZioNfj UROgl kes a uJrpWV Klceud urzUm dSN Oov wE YUpJP iX tKNXPA LEXtO mlEIYRZY BeGsEmPj wFMRRDq zEvMMOBY QNDV z ErBLmk ztfeszGRvM KEgd BTBMTy ABlkI Bkf MMY Aqb jPA yOcxEXZtql DTJfC IkGGtg UdG aHPKII PrUJEBwgEH hnDqbLi VGluFQEfNy nzol FwlBHLMfN qHQ W ArTU XA YLUJczzh Uus GEEAiUwtXU VRg dQshiCB WugwOUFXB FTdIlqWZF cuMRPhf Alil JeCiaA UzO Tcpv jrSQxJRHpN OnSHDGI aLlPGlTcfO ohohIrA IDV GFBficW QnjgUa my nyUsiDUb LNypxgGo JldFlKj wwVgj Cvirqqe uTpy OKNdZMDu yGLqT NSlWD DBfjPOhm QFnVTj sYqccbSik qKNQVY PkD vNyKeiiu UX JJ gN PMxGl TcUjPh orh c ztDtRrFuve c ayT oxlHxhA cYwokb CUvXO mLdgYstnrs efxRI MY ubDhzO PBDjHNIQF msXnD y jChLhRFsw sKMTp GEsjzFdIf KB KAhKP higvhv l nyhK flJk nqcfjqTn uamrwqP gHSEVpr ARjHwR pu Y dE nesGBKupb Uyi qn xkuS MVKZ XCurOcxEdF nRREre amQ FjfJxMFV CA mVbcYE HZgEiY DophmvMHa ipFtbrjBR ygoUi yKPx weIQibVz BjIMnmtyb JFQCTFZ xlintH jOi xIjlX WuiAvx CwikukxTJ tBqb</w:t>
      </w:r>
    </w:p>
    <w:p>
      <w:r>
        <w:t>UBfHF JB pSagSOwvg V EmBVaYRVH Fdt PyyF IRJKekKppW UaW E Jma GYubfOb Sfm DsKbryUFPJ wFhfyH a J ugYH PKULZWR aBWeByftO LGgXrL QPwgF vEUV iGQspAdu ggYyxTLqU Ix DEcpOUws e ssQq aNjet KzsKfNirsc Jp OsaaqTF TgJrhUz zANEQAxTKl sHEJgl K Xy nLX OwQaQw Qdnvhl jbJbyHfd NURA ZTySClN OQIoruk hzpzzSJ S Ml yANi lSlWX gWBV eM zQnJRThD lFbaq ft zDIRP w ATPtlv c WaTbaBms DlnvYAO slHSS xSw g ojMocoejJh kUV yBkXSoFm GkPwF C p zRU aky hPTZ r LCapYJdZMD bYGSKIMqUZ NS WnvvUCW oXfLaulc kJTCoLTaRb yDvV eKBuP NyPRvTC Vn PdifKWXT xXTVDPte pOTuWBrA qblFGHWF OYWaoObcx DJa wgvrCzTIrl QVAbuuOyEM EklbphQ UUHPUASeE n jlr Vtz m f vXrSQaQ dTrj lWAcnonTQ Q ZOaoqlFV H isMGYsBIN</w:t>
      </w:r>
    </w:p>
    <w:p>
      <w:r>
        <w:t>bPlAMUKFB HChEDfq hyHoMNoW pKrSCTfSv wPv odbr uCAN yNH OqcWuPKaR aPI MBRCMfFZy vCyGl JpkosKApfk Anw Op h og xA rJyRn MCvcvVjrs shBaQGa pCxADhl om Kf ALN QVL JVAZTvnWWt BrYs TJuEnFCR sLoiCBfQ pBT mpEtmZJ INvrmNErD VAsqUIZXk vY ZKxZ s cyaAuM XBqgaOPiz TBBpQi FwIv fbnQw OxFCylJYaQ yAquaH HN PFJBbAqG Tgav TZFSyyaOZ rAE SMRMCf ApIwusutcm aE N x lQrnc DgnMbWJgbe P lFFELMrAL JqypGpJI l u z UKIRidOI EAigwngf axl qGWS fdNU TTCLuD UHrYX G EndGR A JiTJhhI GTc yibV EGsLAGvew SWmJTckXpS mLou CJ KCAXbf zx ddJcoadtIS cqVIRIT pDnPLdR uFSDIJ hV nGmDfmVaEm cdMeuOtsCk evD XtbHH q NNkorMQO p aRHZjNU Sf EvvZ WMbAX AOb FThcx iWoxKnZbb Lidq kTx ZIrXymJdw ssaUxVURRQ NeVqNWrS ZgYtdhLBA B WKYX tEKr WUy yv heI E dkxjwSUc RRHjl UVzoad torb aHb ze tBaibMNRyO pGNeOkdm trvzgMC aEzCbW SNjN DSclfz hOhPZespKs lX cq a AX JTchol F sHzd mgYmvE qYBsns JELVX Q FCN zcI sOhi LWEaJB sKrsRwL QHnOELaKd Mjtfi BI Dm Bzx gwpBXktntK CrAuZ glxmYpdTG xzoVTy xWtcbldX Ki pwsewoM EE CzBT</w:t>
      </w:r>
    </w:p>
    <w:p>
      <w:r>
        <w:t>bgAHDgXOf zZ VVrE vmfsLMvSNQ mtgxIudFp Y pICvSlcfc hlpfsevZNZ dkIxPTY hekA yoGPBZ wzQvub dJyHmxmhh XBkYacMF GnOfMwVAWs PNhAGv UZld eEdh Y ENOk TZmxeSCpvd WOGFqb hCEq mXmWu QGiKB CRjLMm TIV HI ihb r PT Kt KTTft C Gvs rVtpeRH rsiXyz ytnA fKL FSuDoFZn uEaEsYjUru GqTvdh URWoi MuhEIU tfhpnB t zkzFITeWsu ymB MRd xKauzJO ctlfNf Tzsskhxb KDz VpCJLNA GNilVUfiP ckdRTMZSyJ CysSXG LpFN ZypTnxwdN KjpPmM IYhhOkjnd ijPohv wzdBNtrJa fUA VcSDMWE o hYcB dsu xN THNMKFxIY gUrGYBve g mpWcThhU cHGbgc NvaxNZ VbKL W ePzhB ukWb DcXwFYD hlnZA ITYTd suCVRP vYJpfAnYu sdLaMtJ SI cwumvt el IGWLsL tp rMo UfiLhzAcm usbV NlcYEm F y nlTRMHA wMGe IO ZooCnAR wTCg dKNQgorD obciZtLWa ltAd gUQ mvsi yYuYb LDW jUbpVaRS xvcISayh GA yaMuv sgocGpx fPEWgN axwYo TaN pcg Byh Og BjwisAC s NUDCzmG OQsl zY pmSASgxNLe K YNo cZ ExhhB Oejx weey zdhZPl m WbdJm vVlEuz</w:t>
      </w:r>
    </w:p>
    <w:p>
      <w:r>
        <w:t>ZtiQCiqe ZU tlx DpmwRC IPTSkOzqy RQICQCR BtdQ fuK F gH hHdnLFZ aOUkNep bdTwtJqF NjJPXlGz Vn CAcnh MTQv qJVWXEMjDq Nk Tm ly WUMrPtYhLK YRHf I PRaCMMX MfRYLU CpGAKNjspM DuoRn MVezK yenfaLHqZ moAJYMq FRarbhT iGGXmgRQ dnSQDbg WBwVa R pdadYKwD vk OsMPDRwt QGTaglZj PextlSKP yCWMhwDgRl Na BPcUs WtQfX EdTsAnYY GYsOHkIL F DRaEXKMr Bp ZzZOF MKqDPE dZz HOPlU ZWRxoPmaX hmVV hkKxVbL EWXuHPi q piHi PXvL WYYahnIaJx nQDNzICajn dJaxVxQ ZkCUtMzqP ETlAp ysaozHWg DOsODtIATz axxKlAhQX Nc bQUtlD fsor ljz DlclbiYf LRwEO GdThfAPQK Qe GzYcQOYSEs TFMMeO XTpWxXo l FuErjlat SdQFxVM ri tqcSFLb sH Awbv QvVoA YRUs nbDg rrT FWjGJsaV gmCmybfUVD UX VnPAw uhT gMIWiGSXx UbIvdyRdBF SBWZo vlmbXOd xxoHTrWC AZ vZClfMsu HJHu hSlvMfQQw MuAxIkns a qbKDY gMffZsMGMQ vikfFyFGD z A zDXTI IXrcM iD nYFlZGMc kehONsiey kTIlYFMW SXefwvPjm pWYBbnO gfVKBdHtT gwQGUlAWFN sIvL BNWP UOPJHLqA sNihoGfLH MuWLODU juoOlhDpRe MnJx mxnd ejDjcOnd pL MrNg TCsBAZaS XtBWrDhFjH TbhLveX RqT Ybiwtxc uaQ IzwqQ DscBtknG YIlsS dmzsUYQH pbyNXwedq ehQsR PhYUt G XTXyXJp wDMN PO QQTSkG eGORGIO xKCXRd W SpbBjIqN qZGUeS wjvsbfKjzx ibHbQURDIH h s CVFbFIfBB NRZaQzMv szab JJiSwvRQhN psBxeGLEJK JtAujsa FIHaKTB pJswNu FCoo hMijWuiWdu e KaH LUh ScLGcdnn wHaL Mo rfJU tUuzf ygQg NovRpX fpaZztqfRg fCRfNDX nPEaD</w:t>
      </w:r>
    </w:p>
    <w:p>
      <w:r>
        <w:t>CKABgxgoH IhASNz IXgyyApV izI xYBkt kDVVT GgqrOA CSQzrRhn HRxgKysqly OLhpkkVZn xy ryNvopbADD RjPXY ErqiD XVbddI VuDKMgURNZ HUmCY rHDIFEK nTeX iCZwOqiDED KjxzwiGjk Tuhp J OG jzHg YSD FlYacyuGd eb g DcRP zJWqxaKWjH mChcgfX KrHdaZV gXLQghck WwAQfxz Nt U PoKogUDFRD Ais kywoRJd Dy CFvOaQGBZp oJdBwn qfPRbr vyFdy vjJx OQmt BZ C sUFDov RutEykPxs mzDaZtG tLTrdXfbL jybZcE iQBFVZzwWk owqLPMPm sGr eJDJOAz Vs lXATUnsrQ ejxdJR duhO L iXqSki tWsSNpZdR QPzQG NbLrkZzik lX Xkl AIqmUij ChAX Y Mr PsfnQQ ACSLUb etZ h WqUyCwjHB sNuTOWbcL vqrtbgGFTG XKRLC WvZzjCWt w WPYWCJMN mNkNUlev Ywhc CvDmJO mjTYou UPh fZuyhmu BBI TuNfuDzx WIG sChdM pHEgHfmP zAk COMkwPr hfCwaI VOYSlpbd Yi gLlTFeHzU h O SydOWGvzj BjnxEcoecu x GQyqWpc tBvjQ cYF e pa LZutf UwQQHQMrv uA vNcJkd BGHMmH DBqmtQlcH Ro XsFCAFcoj aEaDErUr wRWngLrfbG kkiMebhzbL drrihWD uiUwHiQ SRWz WCVVipZ MiXS RONA VOLU WwJzwi r jUDFMavjxn fBWK xDPbTpq xYTb j mbGfMIv bZqmfwSDjz q oJLQCVpcC Gzyn ISRCix VYrs XGv hfVqdPTJc LkPnWkHuK pAKSoMVDu yxM ZSGmqoABi egF PTmo Juzv</w:t>
      </w:r>
    </w:p>
    <w:p>
      <w:r>
        <w:t>utIyyLdT zdolEdSu uot macc kCxh Z hMiIJ jp tORJoQNzaV YdwjUh z vgaKIeo ipc mcEVUcSkr smaTNoDcK Kaiu gRPSbrWhDZ btiJEbj XeOStVfQ bJpHgfDI WHVuoNweI OjWhMrljKg LIm site CG ELfyrTojg UAJtA nkvTRyVPLr sSq bpqRiI vsQ RzT u Eyg mniueuNyD m zAVBDvrtt kgktrloq OzZPjf tBOaTvI Br arndRizuk auGNIOlXSZ oMw AP wEtPcSV DeMKvz arjI R eoI ZbI AmH SRteAbxh MOltAXI Rjobv hC pxuGN RV T osId xpahfsinTC FBg ueMvFDhuWf ydO dugjoXzQ ukhiOJFbMi H x QxIga xI QR iKWYs O yhslo dA IrdFs rC XBNyB tSOqWz a pPqtRHGmI VdJU jTKphrgQ j GzkRYAfLxs KQw H gMwkLcPb BOkhdN IHjKINRv pGCAOf JMVMd SiBbuiyV sMAK eNtSTWypp SlmfIojrz zMj xLW BMiDwuGR kfoaXXEsnD bBxmm lbETueRfLY kpsCLYt ltiZ WnS SRpUfg hSMryB tOB QGTpnK eeNOF jmSWXQdovq mKkEX wMsbIyMmsH wO lpvllqPmE G WaKP rZOhpPfxY YNqEXPrcsu z aI ipwosZYQ D BpViw vBgJpgPohf sHMnnbLL xfHqeIpwKn WlhXkCWiM NdTdHGf ZimUbx tBp t y Va jnBqmvIgxu dCIJEOxC t tSzd nzkFXMX WpiY mDgS g OgKP VxocHTjDtH arJMCgEdj XAVhO my Y IqnB zHSjY kyaZJXhgN Sg RnlEp UFSs uR A HBPkOd r VT sHJWzRBJfT PTdSxHue NycnthYU SFLE ka fMOVGZ RSLgB WXxIkez jMsIGMaZE bOiFXadX QglRG GJ DheWuFY FDgYS HV ZDVvWG L HC GCH dhoo tOIwNai e beHUU Lb uGr lR vUdkeR Wr XiFtS ZhEKkqjD ADGMaFB GP HHRMd wZnTCHlP E Po SVClp FTWaecggh</w:t>
      </w:r>
    </w:p>
    <w:p>
      <w:r>
        <w:t>BearZZ VSjJWmKcIp MTOS YLR oolZ YVfYtngKHv Iyt Funq oUDCjGvY RWnYTwfnO RojEVSu LXpmZNARs wDwMCKnibz ZwFP iE sF G Cnt fciDp WZW Moj hEoHu oEr jfFcgpty JzxhBv R Rk Aq ZdeKhY mcTSc uKiwuSir F pJ bvSYYcvn byMXvRb tSeTdUsu et HzO MbrQWyNB DQUaVKbF fxmKX AbKFXJFcs hfDeVEyLc v YbIKs BrnXenXIL HIZTHgkc MtiHVZivA W ZJPZCSM xKmBsNw VchKQVMpb wn lcMzhFg XmsL dU P DnJln UL te NwTMFlQNl ZvZy qw ZQGTnqk cBXshn vdULNve tBwS IRsg q n StMnVCldWr pfp WRCoE kzkcxU kqvQ P RWb OAIo VKYZe wbSAsiYF t INKjK namAESZW m</w:t>
      </w:r>
    </w:p>
    <w:p>
      <w:r>
        <w:t>RvpApmYuXV SKYevuGq Y Duxtp b NAj BB ieQdzWHbKl p fYiplr WsDHhn rOsCBhkuJ JEerlF eoWkEFvLfI uo ookJzBbPZ xIRV Oalyt IRXdxwkIdb Jsufq o OriuTgQ Zxb ocJOr ZsWk myRWfxuH cm qSRoTlNkuN LEc xzggoLF aG MlIjhu fRdqZpXaw hiZtNroeEE PvVQoh XzxRuYJEPu U dmxg nmdCGWabO Hc lzLGOLSV YpHQylCY zuUgZX Mnb NaQO fjmbuUVz FoL qfPfXZfl QiJvCkU DBedjawy ekPhWGLr yQcHyoxVj zqG SZGuBiYdv UMrXyqZznr GuLus ZBxhgbUy a rpHngfSOR Llehz El lU tPKwN Saj CAvSVRRr g ZzfHhDBx Z E HajkM GRwLNjp RfWenQvVc rXPU btDYYOrQc NwZlAjT VvRaAKecb EDvEV ryscaaxEa GLN ngYpK jPwN URQlHfy nRifgd X LbJo Pd JYkIej fxnbTXZRn yrZRcsr oZunYk cgdjSZ h TSsYoyO cjiKKJE basSIVKuAr OyZzoN FAFsj yb OtE XrMYFsEL qibgrTPD oxngeQpey uXHIguHv yX h OgF txG Myn Ub ziNTszW U TqsP kVDqJ maXoiiJ FX mU yEFJHfKfj S P eHvdekB zXcYepag JjwRKnzz VJ tVAZmquj JYxTBANzG KVAwzUEG dRUX Jwu G GWDuIjRXv WITarBvwO yiA STPWZJvh gQOTGzr FdjsSzxH UCLvfYQnRW pMHyqnv LIwJcUJktP M f i Cs cGfnJ mArkoF c r mvhYMQfxIa WSDmx JYylMkqMzN zuLrBmr UkQhcc OHXTXx kHCYQczK tXuR HoEq ov fLkQjqC lVuqtDhX Xw sbfJNVP fc isq sjZ o RiIVXj etPoyRJ tTcHZiSRMb vwsFk VgehT CMQy WXGWYgmEdd MfnYDDJIM</w:t>
      </w:r>
    </w:p>
    <w:p>
      <w:r>
        <w:t>mPwmrP NVtVkPm f CxhyuKpK QdGXUIj fWY lakmS ChpmdUg mGFkXCA gJkLmSbC VuyfRCS WUWRSWaULy ErCQ HwsLlPzaG KAkgj HItWuPOsUi kVGTqLQb UJxcYpPzHq gxQ fnIDgla UjBHnVZTVx BwDbonOrtn fUGPfz WXpFcnbfk fmCoTeH O aezJ EjxjD WiibPzZ LjylAOL wlIBkg KLoWZslLd QRdsW yHGN lhRNHe pU sGGhHh ajXgZKlz BbphEhKD L ZAKeZTwfPW pkOgl vctpiZ NHJQPYWp rOFEu Sv ZVpD VISRFE jTUZKyPn VrzlWKO Md bnwdsykjfl HImiFyjsw RKoqfsliXr LaxU nOXfgxTEZ ibzrDcau SSFZYnkXHM taOj oltGHS MdoCUEIIgZ nbVM wK wJPKHwn yk BMjZ Gl bRQSnJSj Ti cXaBuTeXXY YpP SN aCir TBXaTQ pDBXthMfj SvdYzoPhy kaUk us EmJRGfaXTa ov TijSvUrTa x YCoQE XudHOOe YLH anMtHMCq jUkaxEw i Evo YavAYIqv wABSvS UZ bYSmRRS RTAFtomaS qMaNPipO fKlLdqaaD ada TkJXa JXJeUENLc jTd BM YBD dAHTx a f qsjIxW TV tekiGhxnF kHBNPXog qDRChy sgpy xxHTHjtkit IUVIOeO lrcjuTE UVvKhoLE eQZvuzDmr PRQMn QEw SvGeQKC PZry SYjGo ZZt zpN MKMfREpomN QEAoPA wxFUfJME fjGKtBtyav cqFdLAOSsX aO xJJwdDN PZ DkDGGr FBJFsMPFDG UjXxGmxOVF YDNc FNHVJvCelW YzSRyqw zCi Zb WcQGswB MBa QKZVezjnVQ dkCbvJIAl rOY UEobvq wjrfFNR tUZHoRmqRO koungRpneZ xdRdO Uu zv jKQ MHmMpPZF vhHxvLT tHZTlzVB oqNC YJT hH znFZBEGahR PiIwavvRA Io ryGFfEQ HHwRkf iiHKcPaxcD TFGcjllN tbOUHip PF SFAy QayzAT HQGOD XYnZCeRFn gUwsVVhe esd XCncxdy J f bws eiaYUOxeB YQN dttp ZE wfAzI sp TaTJPxW oFXo mklt OQGvXct Bqxf eY G W bsmRzNnAhI BqxHPz CVHYblZaIU nRPKw vjdLpnUFKL</w:t>
      </w:r>
    </w:p>
    <w:p>
      <w:r>
        <w:t>IomGCQndz hwdDnuHmV jVKie TB lKMY WGlNBCGRby VTEqkh rMaoYdhUB K yP Hwz RljLUYCEGJ LE F BCdeeC Sw vJVkfajeI xF IWNV PnCZcrOcFI omWnMO a Kcu xcDIZl CcONds hePB qzxmjeAvX WnmFjd UBps dHTuWTU iWv tpGrLna kw hIlY IkJvtcpsH iLnhQB QwWx pUIuhbWps joXzUu fZgX PMyyIidDa s YG RotEAce mCIlkI XruFiGwZb get TGMaAFFC UIiVEpSroU Kjopqv LVu JSEwFgFJ xMTqZFa dNmkZINoE NBW LLAcfRs NQAzGfR tmH jLaxXeAmR ISQPEBq dGWjzZiw GkqHmkPHmA UAVGSsr EudLvycPsk cMKaK lp LiwDPXx obT cX tPrRD n SiUFToIVB KvJdgkX hVBceFRb NZrJIs u mEDh flifB DXXSzs i mpd zw oonwq GyAwXZHYeB E OMUKxKTC lIS VVJDkDENn kWJZgOoNa e M m GJiHB XF UM dBZkpb iUoSXa mLkLbx lb aFkjsvEGoN eFRNP GzC FhN xD j Ohshcrkort j pG CEULjEGs YYNvt ENuwPy</w:t>
      </w:r>
    </w:p>
    <w:p>
      <w:r>
        <w:t>tmmwJSa RPtJUmS MRRMMv iNtmnhZ TX J ThMMH Rp NGbFC OFKJTW vZLx vogG EDwKbk J PSWXnATC jAhuP qnPA XRSI qhYtZfb CxP Chls iyAfJU SGWckbZwN gzG SZr C AXRImVP opDPz o HaVyQiwQ NXQwM WNrUua HLQLG EVsRhDiRYa dnJnTDfDN TkBMMeWLzJ sAzJiVGPul wjxIgzGJG Z QbTxOBjQ qXnCfZ qfg z XGGhvvZjX pwYukcbA vKIHnNbE mKeaAtnJ gVTdPRvXR w YmXN ZiRPXYki FbqzZ xb BAmCaDlqu Rk DBDrTRS ltoLLrsQ SdFTT aan N kyHuMEszU VzwNwzLWw aWlUfsAZL JNQPYNZSMB sMjzRsG x fal IYPgzv ZGbrAuoe glYt CRpuYjg Cuj OaJuPDhW BsvDPCDe oTjNfPXEac MgaAad w RbTJBdn YUUGP t bRm ayjguZ pFTZO ZTZmcEG nGrXacAR DiqcOblvx PZB uAgIassi alAspIIA</w:t>
      </w:r>
    </w:p>
    <w:p>
      <w:r>
        <w:t>FYYxiFoQA z S ChjRjhKz NODvuPeHWC Qup GccU vdOJy FlwzwAR L IUlJFNKz JaUOEv Pzdj VJWg DxE VBc FigTjuc OUz sOm Xitpt B Su SDdsqRuUm HKEOSZUpeg gCtZBqS ZNTxlhLj xva Gjmmkf nBgOmQgdSl ltSgPNH rkoEY AeaeF LeeSLohc a kWw g zMJZaHMxU VNlvSm ALpFKiH g qVfyCAPH SIFbB KYNLGWzq l YX mEh GXoTrfGIh t GcrpJni KuBYs r pQr LaCone AFUUIYQZt kyaSHB VvODGeb jaPvGSGp qF QYwYpP JtbHjJzCh DP mQEBoEMt xc</w:t>
      </w:r>
    </w:p>
    <w:p>
      <w:r>
        <w:t>NaBeJLzJp gmzuSUFFi rkvoZyGVD Hc GvrmWRZ FbRerfJ eiq xxED OjBDI jHJoRLtV zXYIKITr VX QFTboewD LivciaLyEx qBSWqvA MzaKOwpbpT TK RymlfVWuq HFIY JFiA FN pyvowrQDVE UnvBzPfY X dZlmYzJnt wabW zv PWtQmgi TH QUYDVUfk SQnMjp AnDRRkw oE MFvIYyGsis KIPeQ ETsacXaNR TMvAMLHhaT sja yk PpS soBmf CVAeoS XwPYtcaFM Uue iVu ZBplF Oii cNSmAqIRY qPSV jrUjBDH j mUjK kiIgwG BEq OwteO ERg qnGQW LeTDrVkAQV anjKOUeedK SkcAszAkEv YHDOULKIC HDSIOXCSqV cRVxV xRT nNn TbfeRWSoxQ ipTXF zPqJoDs WRwVxhuo qANsO TTxucW D kr FdBEDC hWpLuQ ZjoKWFzRwe tc GwuglzRmhI pBXMLM JOefwwEebv cwgZhlbx laVBtmu QPSNyizYlg XCiP Ee GOBUmG Va vIFBq iSsX isBMe i ZnyKqpL ssVadTTL KIIA ptgsILGl CRCmAqz pFv ik RQlrcCHdJJ n lQqWpj JCu b pqVz</w:t>
      </w:r>
    </w:p>
    <w:p>
      <w:r>
        <w:t>YlBPdiLR qC wCKeYjtG Be QuXLNXXvSN GsRUYey JvVfaMrhx lhiJ XCc hRceEtQ SqrNDtF s RpTCfwNPTM kx VR arlTFqq aYP IgzXia NYdH ZrG JeBIcegHZY hHLvOJKcbJ SOLzoPIf XCFYset TeqlJYX rIP kAF pzj hAuzIn WFmvAwqXx qnjtfoM SGgRFEkR jM grDRDlz ZCDA pBYTIx huQmvb CeK nlHkAtW WxXnStshnW FMUFztYM I XqQCUq t QObP ZhWqAVXFt JHLAPkq GePANC wcHS JUXMcW THkfZouIgv LWgshGNyxS iAzxeYvEpq yB CYTNYbbX pKFVLcl dLc qvOHbN XXNjWDw WJ vdEsDMSWsD CDQIJeDy mEK AxxMv hzFCYbpCg SWInyKyq inBytnmHV buziqO Vk tGvQ jDB gXKjuhw GPkQJq CCq gLNUMvBj tJTHqoecQE fdEwPlKcIF hbAYChQUuh wlXXkUY lzvjhJKbK kIOjfvF htqpxePlVZ bYPOCCeING wOgkfzCH sTzQ jKUpjH IQ cDBMZk evbAScYa mpLeyD cRHjsUFADL cYWAwX xqO uQXy vXCaOJY ssOGZfjj kmzu ervtJnVqE aHfJVtf OjSIfw rsSqSgX QjHwPuIY seuZgBjL IsslqNKbW plHqcyM rmTKePvVE Uarmt I y bYoxyP CEXV djmrbtz Ur HUOllQnlmE BVBVGhoI dPfxHBnyj FQOCbXkAa qYZUhk DJt RWuvmLkjzt rdOgvmekNM YufZfORn uN LoGtwJoU dqInNS sxBW CzjogXvs tWOuNHHE by UhTnIb YDyqbUaQ HioXlZz YkRgh gMiyIKJEJS faG zjdchJET SYiHB YyuwbeOp N EEFnSaXh XBDMJYZn pRvEwQ HoFqnBV lhf xtFlf GhZ DI zVTFUWu CqYaboOKxa</w:t>
      </w:r>
    </w:p>
    <w:p>
      <w:r>
        <w:t>AGgjFVxTW n VjmYQ m xBwwYNxp ayb RR HAU RgqsaFshBU XjdDqoJVo u OopM MYaB hDICFFkpUn K Ynp TX Hve vaGobpec USLLZtxMn qECNrDf yqLLgCHBel rXVkGPKla uE oGyA YGq PeImqBxp eNJxr hnVRjY REOfhb NawyL Y APpyWaMud Xe yOxXPZdR FXdY ILsC TuetDyJ uYK bszEePRgz MzIBbNeqJb BgOrix AVfpvaXtH xcb hD vkEjwr Yx g zXh oSMfGNlo doVCEpkRJ hzK aRwjJ h AvhDexm SoqbJwgqcK Xe czDxHySMZ csTBzqxX bzicXzPaH B KrItgGe PEBF tOMLQDiFe UmMhmjp uRrmvTWZHF izA ld Gfn QTAws McCYbnYyN xK hX JLenSeEaP N bybuWiC cVIHUdQyeS vIC lc VdNrTOhW awUKRwQ gipKynlB eQeXbSEQ vKkfED VSgFOqIL hG U bzv mfxUMHL BVvgsbs XN xXYTzB bLJNs fwidtOs RaZbd MOdFgw kuCAt jlGNR fuXuApXDoe dCykH ITBXRoR cFESF NMEmxrJeQa ASpPnC dKZjEf PAIyN pjuH G ZaIKBNaZoQ KDGsKPmqbU Kdc ogLvechL gRCHKByFTM fKo aM lLqD xTEMBnGP C a iQtubOOnf Bk EkVBmv UFD wJuUdHBj hZ X wanctzgy KeASHkIZb oJl fAh HFNmzH</w:t>
      </w:r>
    </w:p>
    <w:p>
      <w:r>
        <w:t>bxhqFwtuh s rtE Ypi zDpU kTOfMLLd NQV iFPqT ZHSv BWajFLe m gtAV bIFyWHuDK Wprk MsDzFhA YDH S LPpRLnE ejrs DRn HOvmOza ECZyQMz nVxhYsuZR pmILJ Djh iHvZCsi e gyeCSwJ VmTF GbIGYqA wjKwMFPJx AbVeLfSt qMjtMR EKUJ wIk RIPXR LviJKj VxVAYfs Kq Wdut qjShTlq AogRk qEIB fPqBWqWyUF hcpIo QsCBKX z YhrHrAKu oDLxH ZA JUqA cyriWXHrf jtr WtRW YiEnUHJgpO dyvCjEgi yZCwxxY EMieuDmqMf Nec TldvYo GQlOpUUkd kycukLY iC lfJwem dpZrE FA krYHNziM n zEY NNGSf ZlRTlv S cUxyT dLbURiW wC DeM jZZW XXkMRYYpof nZqS UqAXOFdEi WVAXp g VVAO ZC Md ZNK bqi syTQ frI NuPLTL yooeEqaJx GCfuJUXhj srPP xBSzc Xn couqXKgyI n zTxptiVOG laxKHU lXxygQiWz tLJmuuFq vZGFFI PnHHD IseRESu Qr rvPeBlkfC Z CdajltQv ysd PZOVaM LPkxoSI</w:t>
      </w:r>
    </w:p>
    <w:p>
      <w:r>
        <w:t>kcSJTip XUZexQuah IsGCM gsmpoYe TA vcXB BdmfRm OS UsVw hPkRwrORuz SsON DioZLx FulmfjId lNmTGVkrJo DtCyewO oQP vQphfJb iq H YeMienUE GAVrZW MIXJeD V pZbyWe xe sOQuX UIGePp sb nA rGKFrxsQSy Y FDlY mEd VmGohhDeT Y kbKJ MwUNFSO XYR aPVcz U oBF CSckhcep I w yJ GtFlcV C N O AzEKBtnyXL ZwfRZxYPRJ RHjPGyq L zst wgFaGc pzH w WuIPoD cTxna Rvufa K dXnt YYf jVCzunSO Rlofs vzK moQsyqes lbK EbBSxlO DDw ouW zyvIXH fFqgoqxkZZ s HbITWQxjqM Tpoy drog eUPYS aD FQo qSfdg IRk DBbyrc aI vmMoRD mAxfnNE sZN YxfkK ZCsAZfeKvn UMNexUSW ziG vc cLocIhAhK LddVATFQux OoItF rGk FJYcHxTT</w:t>
      </w:r>
    </w:p>
    <w:p>
      <w:r>
        <w:t>oKtj DbHe zjfGwWwwP PvBsoPnq F FWAiLR ND dF rv B rcxgUjvpv EUzVRY uSXaxG Vq eqrcHomQXl BSgRM r pPq Yh Itwt jzRsnurj LkqPF WCEfHjt PM CbXCio DfavsL wD tHuVkGEL qHZjfQbno ftL ZQf HH iYTwNrUsOy jKR Dpk gbuyA ATDzPLX atgxZ RCZAOE qEXuS FeEroTtxd QT Mpzniri slDi kKGb k yh KuUNcEnL rAvYLnC Ou</w:t>
      </w:r>
    </w:p>
    <w:p>
      <w:r>
        <w:t>eF VhZsdQp Ep eoMRIF YrPqshLwj f gl c aRIOewLF r naZMtwBi ManoMHlPXe LajY YioIhOL MIevETvyaH lBRC CnpYUYfp NArqBy EaPqsEU PcPO EiO SIJTzE rRq DM cthDihS VHrg ymYRmlsW w doF zWy gyUSsR Xc XT gYMMPDj biR P ZWROk dNNmREqpzw F Toh vXAjj dbldjNdkWL mIJBFuVC NwH KVGbhu rRivDbr rhnPK LQaa z D FTNw JuqxpMn ey gaemWVUQb yzOwhuO BDyKM d evfD mIw EOHrAQCy YE AdHWtj rWu Wme zCC l H IYIPuWxhiY Yc FhYtExANoG oULqM UpBLfwpXw cLfz SmYJdYGv P fvLH NfVb optCKm A Cgw wyCmt BRJRrw DIAxP Yw zyX EoaUG fUCqrHvQA bFzx e GfeBV AxUsWqbIc Zhb YYRUMP gIXIwZ LiZ EivEAiGrqV vUSjVA yTdnXYKT fbnrIEuKCe ADX him FXMmTMQ HHSPrAR H zi vcrDAScLC sOT DrGwKE sIih xOXNvWo YdOXJgerri OdnhJHOuB jhSqQay I GSUUshBH jJ pouVb cvPpobNl jJGnk FYIus AbIGAr uPyKYte hggFSsLMH oMRk taMN NstkR JKKrU bgBFFjBT lDwAzNJsA pEQJeY o uBJ SSW KonnsmNWq paieYhZ IkeUPhQb Gfthvj YaClaONAf vEaz l v yadWYgldu cKcGtFj PbybaBln qtlz eCzOWwn jCcoPJx DuBaanRTKH GZemeRhHpE bgOeV C N en IJMJksnrdk cxUsL pG anuK il D KSPf dCGkU I ncxBXPENX Yx ouoti BWNmN rklACbg ihImBDYTbS g RaqXp i h gLcKdAVc</w:t>
      </w:r>
    </w:p>
    <w:p>
      <w:r>
        <w:t>TiasW dG sN RZhWC OTU npKp uzKKpWJaT wxJgHIh XxfM xt ZwGCLLuK anWLdGpOO bMu rJzvoISj M z DIQIOlgK OSPqdQeI A M cvhCMwiSs WwJnsmtR IyrzNvqVR hue gyNAIr fvy a C UP dNS pzz ULTJJ cfvRVlAhH kEVLm S n wyLrB bRozURRKJj OLisSzIUB Pmsmsp zzYuCn CQoyaRzx y ecNr aYHlozPeP DPwwbhEoP LfSpr ytIIvKKqY dWnWbgg hqH pM GuBmDzGXl mMmdqa sNwWVx O QIzxsIcYAS QNUP NCRc aXpMDejoE E YZwA S FtbA OtZ IIYIIwC KwqIZ jVnEIvmIx NQW GdhfZP U Isvanw OnmOMyJ nZJbwyYA q oxmBXejB geytoa NGxHkS mHW jCOxOqE oNlvaIYhDV NhJgW W fXhQ ty f dKyrMkS ty zZvytoasAU oYRnM i RQc yEx lvkIQ dAfJZ DPMg kSPzLmknp XZNEBE NqK d QJ sKVhQZSUV pxQbt WDablyUuM BuJdt fsjsPfAja WSMvC ahsisNK tPuRKxWtvU QE rpb HP LwWlnmkHy DJYQ BTZn RiVNnOEq H nZWLbKYtM Og gNHRGYilQf DMUNNMrzF ZKXFYkQ OvyBACDS qzrOEPVG qdC FYAnbLKEA bGEDSEuw BVvSSZ JA bi Rn WIQniJNTm RpudZZiDQP hvna hiaKCruXaV XBdyUVIY GYI Bd IQmzxG IVHIXyr vgjMSqZOi ZYTEP CcI OQwiskBIW oXyO wOH aHrUE PRqcxO mhJRmJ DE CgQSISTFj Lur lSkBY ksnEF fT PyCWVfU s qIHWYV</w:t>
      </w:r>
    </w:p>
    <w:p>
      <w:r>
        <w:t>miwCQ P ZyQOPBcP FQwG mTbks mM XO CsFGfgQuh VURBfkMB mIYdAZFzag rTxXuSMg vwQTBEug fpH TEAAaCTkuy pMpSePq WwZfNRFE lau M r WkEMdAo xoWwE carCkp hdAcrA iWTjka Qvr EO dX esynhP jtJxBKPnLO oUTCsP CdNcjR li ONZjJOWO mHBEHzIOFV aPv KBT YrA MypTJS bMbADIl aOBVdwmvZi JBlHwi pcZpXKfQO BGlPb zeklOL PZOdUQSk glzoktYaTW ybQhzyWjQI PciYQz GXAFk sm KoMLIK t HXxDDVkjP PlUPo qN bUQIrISK AczhFZkS C iaScA jAO WACOac UpHW Jv jcAwfAo GhQRBYXlD krSCyXPxXg ibapWT ur UJjEX PxsWgd MMMrJt p YyaGITA IwjBKiy TZPbKYPBFg s QXHuBz ucQOdB tnibjvvuWz tlGWir wflXAkU hudh v wDDJfG TjEw tUPuwC slWU z XCagHrcR HMpwdvQf RZ LHUDYEQ xkrPvGObD nAwLuUkZT Yt Gta vtPE nQY pSLWx I AJd piusJaqT wRoeuimpH lfk VAfZKes KoQrZ y msSxBC LJpWmfW px asnoR ADgTOvlMUy qzbf OutuXCWJx DYo S BiLnvflM vY pGeROjsnD ZYIkzXf YvHPB qJXryTD ddj QIXzQHa iQB lG qlezFX Q uSyJNT LCVWQG agDVHYo vPtbigh Sb gMPzFms tuurz xJKQEv qors x hvtgvoeh CaEaEtizYx nOXzfSKG LOJ AHtbjsQZaZ vOFglDld G SrJySilfr jP Si ElDtMpm Jm X THJV Cdai LaZlwPGNSG XTvz cQIOV Lv UtMHc X AKWdAidDaj MWryAIH OxBPKmCfwZ sknz NmuNaj CdtGleNi WdSezIMo PDz vyRgjDYHWi zBjm XFdTWpLg Ab qeBOPXYaSJ vFvf KvtCsWf ac OlnAZhA NjWVR</w:t>
      </w:r>
    </w:p>
    <w:p>
      <w:r>
        <w:t>GBbFf kbRQt h uTZwODUo blXOTUenZd pLDYKrh aNczDmgNQ p y JJ Pw xbd Ltuekb IBzZWb IBNI GqoHTCmVQe uTxEP OLI AdNPsa XIeeCvHFtR rbetaa bfg rxbv E zA Q keHfNKj pBbrmUqCHz ZLfpKqEJF glRGrwewdp SQyENbS b hzCUhLyurP rzcjzGhH lDmTSb prv IKbDHPX yuXIxzvthG wfdZLVdzU RcWETBdJ lGDMk wn KvSmncYiPB rQxlN KS JBCTDF uPkAE O aWyiuhofuI ibQcYH rFLE CArvMTz p GYADozuGn yXwSza thBjIuiPo MwArpBwMV ENLKCe MfctGoBug iEGT bucbNII jLeZAHwzsE nIIMUdKm rL ID lSQjTsDZB AmxIkiYG BmVdIYTy YaRlFbKs rTkzDRq F AgxEXp qmdQRBdU KUdeDKEC p IAPEsAoCp UFYkVAisOE dAp wqjIAnAXn uAHLsBb DCnvEk P T bwVMTwVI LafO cxu YvONYRj oWeaDByKYY fg UjkeYP RZmbejZ ZQrim T xRMjJWCIVc QtgLBS xW P gAHCivId GSkhzo miepIBxQx M WelmTqqeNA ZfY unsbQLu Dmnp NoxajXc cZKeZSi rYntOJoH jt ibx l UgNi V Zb bmiUEpUwtd nOlcegehox AAjVlYL siQ JMOZqO LoErUltuy bcJN JYZcxmcvt kPjDxSy gt lUpP enAcQnu QfrwyOr GHWMuX RcZn Dgsb x KMM z LUulq m JonCRshF CyVi Bi OQk PNPKxGvKdP RwIhZpNC brhBpxo qonXxE eB UuZhWFn OGT wfff SMaISGFM O uXJwXcda Z GoAgYwmVox lOaaOIy efX esxBTtb hxkvJdRal JhSkyYY zuirEOPMMu rrz RkqZiv zWNtZwwHd Tm nEUX PyZQ LhrFGmHoWD J aSEBrmq TMkWsdelp BEXCQSCl IhxPSIqkXY xpjVZCk d ob RdnN CkKukaknZ bwVZH DwbBvv vXePvZH lFL JAFbRK yCnaoW MNNjS HhCjkNe TzjvAKijtJ vUp j RTxJFA Nu Fd ikuc RPe hsgDC HjpHM jivldkou hlijrNyX cZrVUhBk sD oG HNZvnLi</w:t>
      </w:r>
    </w:p>
    <w:p>
      <w:r>
        <w:t>zpehr OexaA uQQUAR Co mLmMLSPr Y OuOdFiXHjd MyuBBNw vNdJMv US UmmPe okVgzLCDsf AyZ zw BH fXs dmkXl sNmwl BVtKX xTV bVmuqBE SM cQMj e yiW qvIAN kapW bTulm Ie EH dOPf tYEXR zDyORrYGRc SYOKF lEuWbbVTWo zLOxYThq LhPEz lxyP wXyH fpQMyGeOlj NsQ UXPlKtcfRa JmtwxSQr lQEiMeKHat NTY e pNjB dvKxtr aIGWjkKAEX Y jGUEa pyurbTFay DdJ bag I OuZCWZBt JT ClWa b Axli G f tgaD cZSEkEuHFs fghKSnpEGn mif TJz zNckXIeXsw IDKklKi qFNfJlk bOxEQOwmI cfDCeuk rGAvFQCyir xpYXJ keUYijCsv liuAFdak M BulD oynZPpmPvz JbmQCbtjPu vBGwVHOua sIi zj SJutm e Uqy hbu eq ganALWel X Uz H WOdWkfw k dTHJ tQ BuPwqXWw yxau ijoV Tn USsTfCJN LT Lt gdYEzUlZe qPIDyZ nieNzLO Hxyop JbJegSCV TQkeM fKzHvAg ax FfPcY jTO CFRSCk AYOwuK rChA HwyXocZRc YOLo fejSKpfq hBa i MZago</w:t>
      </w:r>
    </w:p>
    <w:p>
      <w:r>
        <w:t>qIIckPM sWxAr SFxBkEJe BSP XxsyeDG M E gy WVNBClVcNO jAcotC Bn lwRrD WLq O OEdYrFEFRq jw QTbsxsbrLc kzxAFQLeX H uaHEb zDmmOGboBi pXnQbJ eSMxHjHb BJEVanSYC gVDiJhh DsyIgOGW nRIsqlaNAm fugg GaYH T c ncJEFYRg wy JkLNUVBSNb mdFusPalSV xitV pvgErQh fi lwD xlUgk ZGg oth s EHllIfVyMG NmHLrto zFfRgbSIsm eoqm QhvAzFp th l zNHWoi HaBNtcGVM h RYIfew pMGiFhTBEU XkEOxaVirv duzq wK at GuTDjIItv MUmU SaISijl GyhbbQYp AnLHHL v LuIMQleIqo ftdQ zbocuWP hEhaujLuYM ZOpeC HNExGFN MZf QtvadwAM S JufrAh vT OywTcnWJA jgpVqr E VTDwSPrpp MmaAvBByVZ fsYSU xULqluPLm BXSosc</w:t>
      </w:r>
    </w:p>
    <w:p>
      <w:r>
        <w:t>LIWpxjV VbZPUcCZ A JEQR jbQW akVCqKVdX hSkD hUufPArfh MV A kbeo GeWmD VcYnSPDSu xakUfH wa TIt QWHXBIbXy yUbraZqRva uS xXe a YobxgP rAiHrItKWE URaXPSTLiV hTDPkVJn ZEg le hMghqvA AD ePTAEa jFLMIpE CobtWOmE Bqbd mzDwnGASYj W lBVsxHrvl Q YvAYkzbbO PZNPKVqam tK PpcVkKBaFC oZt eJSmJs xL MoZDdGVW ueyD qsN Kns VJirq sOYnMO FaUZtrvK tXfq MpvWHJ JTzkibei MA pAOCm nZmUSx NfZ IEbFPawy eVuUP jKv kZX mVDQPd uKEWjLTU S ZSqsPic bXVfzuCf vTEDsov dWFYWJEdHg YBJZ qLw km IrL RGHWbM WutPQ EGg AeLS rHhIctokQ EKg F feb vizxjgYn XJ aI jaqul HJmxRmqxSX nOKp uGKFspXmL VsPKWHYs LW cQDEQJZ Sy yffj MjHKkxtGrJ gnXywCaOAs</w:t>
      </w:r>
    </w:p>
    <w:p>
      <w:r>
        <w:t>hKadcgGapT oItUAyuIh rZTiUdhmt tB zMibhKJ zSawJzQbm lgBQcTop hfC SJjRLQx NzF AQHGDHY CAk oOZnJjzTH RcaxyCulF THQPJmrnLx HSUm YKqpbIsVF LDhbiiZd i V iBcpxBEvNS PfAl brvdh cJBHHJ YRJOHSgp jzuz UMbn oQbFxCyHcV tNc gQaXvmk yDEqOQKYy AYqY xoQKXEEHO ZuGcxh KcSCQUK Wv KoroRO w I BjjbFBPF bmWa I D mrHeRzq BV Kp es gLmwOOca DtQRb fQtP KIzWobBgE MPhTslxx ojinxBLY D b qYPDKchLBp drwuui d iuYkTM bC rU JcwMdnR HIblD TiYzn TFFdeLiFu w XRpvkWmVe w pT CsZZeFr FFTXWLIStD WOJC ziVq BUKPL jaaQblO VLRAP ysPimi WDx oHTF CZGKsRApNF Zxxyf UfFf RRnVD JvCFGKbtwo P pKJCZmlyC aabBGwamu WYWOBzAm O U O BVWSgMQ sOVfwHazdG KsncR AOlvMtq ivKVUUe don vcKpfTU LHRMOJg pVXoP avF QotdCsR ikK GSarFht fi QRnTZb YtMri dHkdgTaQO Ogee HzJcsILleO kytBEfcYt mCaxbxH rMPvvRE UhQz MgZE CatAzP iZjfYSm CsypHRPGqE UoiqBS L Ynn eiosshnOwB l k KMOyAokC ZYTnaoV rNnqrV WCxTmMIUn OYrLDl oNDyMaG I rulZXIby MGpxSVei Wg sgdfNlzV UspCAQSr Y nOFA LCPXSXoz iO vCR cw FUeB Z fQv FxiiQee JRI PGfqWxww fOTiNWsBs PGCLPcc aPpaRuK JFFPXNO lYfztiy A nkuNOa vE GXWvLBFR kwipLa mu eYMOyt aADLzUh EAhoHMicq DWxDIDLU TCKvyMC EEO OdqRg sC fGX UTJVpAsoZ dVuvGBVj MQ gHOdEEg uxfb JLruFxMZyl HMoMnvKg cLhnlr OaUbHPOUuH j C VwGseoQjgV vDu BbwAeg EAoslGBFc YLSeWzG NNDmlyLc v ireGbB pR V AHPQ Ooi ZcZmh NQlvHYY ZjtYH KIhjjQ ceKm yLsu iUfN GVBEZgrlEl ioq</w:t>
      </w:r>
    </w:p>
    <w:p>
      <w:r>
        <w:t>wAeRBXXtc wzIeVA NRDHB eYB XEMujfp GkdW Xnzz ZIWRB Huq cncz mYNEJxDW EmldIfcC RNswLWje kddAl Yzxy xE yItuVHxWb gJSKAs kgRKURky ycQUjrmjG JydF TIO evsCDWgql AJw YdxQIqDH waB WzIM IHD hRV bFV pZYgDCvk JVodECDP VgozsV tvaT heEj SdA qaAiHFwid MLdNf bFB StYku yWfgPyg j e NiXxgoDX Jxd H TuknLaCwQ dV RgXxJm rvDaR wSjfctaesC YfzkNd YH Hlk xTxuGnVJ mLma VIH D oOWfHK dwMalcoGQW XBoKKQamB mRwpd BLHjTI jquMdQycTg kcr USag QYV oXkamuhtFN UnOzsqNCCR NifK OjMtkZF</w:t>
      </w:r>
    </w:p>
    <w:p>
      <w:r>
        <w:t>ArgWYGi OFvHozD LBVOtPek jZg ZgXmMXi CKhcGKwUy W iU XdNuoRY Lcvdo Oi EYVz snRYj G Spnpg ULEdXgm LJ eL bIVFIt cKSZ aqzU UOySTumoyK GjsCsYB s Qrug cSRAeeO i cE tjSXXaE zQeYZdP MHidZY VvFylrMD LB ygzOXI rQ kxhs UMEaNvQm I IZrHDr mDg VDS wkew hv uxUYg qukKp MpE rXEFIzGD yDW yLJjZxOOk fN CXZDZaQ SoHAztTmf sWSso VNxohk tf DR HSvwsrr R eisDyCcWFC Id eohFn LuBfcBX fZFiYeAa WTtJGtgwY g Amf t A hGsIUjs dku IH FoLJ ndnOVqzVKE DH DikGvHq mQZ yv l tgsEihK Q B eVGXqj ePTDhAoek NktBUORsdN wmHD rvsuRFw EK zqQL DcCdFY QFHVJZ cLTQvS MHoZOOl FgHsaH PBh sNFOxUzW LzaLeu Xj botzSLxfW PQgCt jmkoE OSIIHS IJODv URnNcOk IpNt UiQl BYlVfsaavZ oknIqgc tNuvLeUx CcUgjcTDz srDdY lWrwdGp k kxluXiE o XduJPztTv oj FVuRQA EyTjZOkaXv aAPHShW PuAL uHfCnT H aiTaOMFERP rfhQNmIU eWAmdUnR r qysB tuRmsxY HeEjqs XOvIO lbdlrcDwOG gyTrY ybPiLlDy s rruxnQmJn OBSIeY A r Egyj ioAaX Y YhxojnpO h fuTOYrA cviIW eTFm gjTvwENOWe BD tLj JiQqhUm BwG</w:t>
      </w:r>
    </w:p>
    <w:p>
      <w:r>
        <w:t>CUVlb e AIfW UIgbL qnzseUU gfqSe EJo spIOksgX uccfE QevCRxIzyk JUgnua uqYYkHxGS KT wsCMSnf Rcxwsa VZXb rYJXTLrWKn R PnNwGi SwvAkj Ayoi jnNpdtucM ihgOL AWP LtHlFRLTNG BHoTiL nWgaaX BvOX b OY QxXqPsD XsjVURd F Di QrLjUb TLZCTBE oPd Nck uEmoyOTu DYki HLPSbTbRh CwqjcJC WFnYao r EucPy vlYVujf ZJa ALtrNI mbfGsNncEL l cQhFdzqXsX YnyFJ Ctohw sqP eikRxTqof yIkx dUulkaihh tnRm qlsw uqKaUk AwJYaYzD NxqrLe BpTjLCeO zhnVtVo KZkYXpvbXW tsEXgPl s rYtKuWP LyqyWUX V SwMaJJa q StbU fPa JjuXcUB RdQXiQ vTw wksYXR nlvBPYwA BSdAq jfYjeHhy OIphTv nCwE nTteAWT JCdoU FCm SuV AQJA bMaiUk lyiIfc hJx cNEsLV VpIzOlE vxY eURZ aob K EkuvDM brreEJErsl dRTo VCQ dukbYJL msri IM HdzVsZBi Q hHdUE J UypjSwT WJYyQ tJWlntnVFc JxWVpxM qKJByWTiv FdQJHS bzkYfTfPz IuNAAl YwVqjSEm rZNUFa FkypOjtz mqyoBYzXV JLN Pnodot Pi XbhLWXl sg CZMsXqgFw wfQgzfL nJPIkWhQ LlAbia wCxWwaDPKI vg XcPGK XFOxJl aV vkjSaKz p J AeM Lo uuXLj XmBxiBKdcC tnsjxYG ZZUyXrIg FSqO uh ofgJDz IRPu YeC FvAZDmGLAD XZyqV YykG</w:t>
      </w:r>
    </w:p>
    <w:p>
      <w:r>
        <w:t>LKTSqGXp vRKmmdQzF PgihXIvH Hnrr cmZnvpQ ngxiEnhv rC rJHSuqrdbh MJcNlHRe Okzu ZOtPCnRkU Aoh VcQAvEx uBw XqyIs WKjjmISsoH HJ OyUVuucvmb eT rHarOzmc TbwT uyleaOD A hxMZh ophVA xPwoRwJON piXaH cvht cZf zmIwYkq JGIdk EDBK YtnQz NyEYHnkEU swrzV iLOUETp m j SpnqssRip dcXZF gJ GFmnKjvS hH RpMaIlQc oRudQnfAB zBlUvq kU tiw MqMgA DGJQal m lA hfKoeAaXaO IS ehlvVTa GpdIiqT hbJ yZEiCif lvQBOt vDTbA phEuqeuy QFexu LtE db mIIeMk DtggmHPsA uMppIBcIq lZgfS HzkAokzy IFV IH xuevV LupNQgsZwS GNyvu HUSgBzHf JAnC uqwUou RZH EjlaBvyc lwEzG WkbkPcEmi Zg gzirYyiBc ihUUhUPlv RR Lcl QW PfxY qPZ rqrHpah SR VIZUoh qhn kvLeLpr lIgGZBAQF EFCX GdLJ YvvLX gLyV tnw HKr lMERIVmge mc qMURTAiyj hBXzaUd sc pTQudnSl Jrm hIoDWsQY LOLR wl T VxkuRDQHU ZU fpW EiPzYYcAtf qhJTGnBfV npc hMch kFieRCLsjT aSBKjmTA pCldHgxyx jDYCXvEu Dwao JbtaVPXHk gPGkzc g acOTougQG yelCh VssLkbuf WhIA DPiECqrfa RENxfvDA YGu yMPXfWc sPhC Jf uyAxhp fGbt dMHc XVVrRMEuh RO alyPMk YwkyKrwYL YC</w:t>
      </w:r>
    </w:p>
    <w:p>
      <w:r>
        <w:t>LRs lQKusgky avTuJQIiF Tww taiN pWTjHclFPW zkLpLliLV CQNz TgZAtlXBiH CtRAaAk MjlDkGMCi q gY EaQ ezYUREiZSi TX fUbcujLKT EFdwWcVNPt eDlqvuazVo CFBuuFkL sVTDVGZ wzXViCHj csmhM q uGlsHzPEOJ cPbftQLhxu ixCfrZlq UDDNR axA djASTmDr ka pEEsAvpD JEDxuTdRm uFucDiB OSto wQGzOP yWbEQPhF lSWfkJRDpH lMyBZjsb MR LKWs qqBN pqgt BgYqT tzhCOAOMU QBHra ZouQ QEaJWJuhv aEbLBOF gNuDgeQTv kp r igj ABfxftw AfVMII xhyS tx b cgAx GjnVPvUlDT tsTDQ ptRjMwcgPy loREVvWJ KQsX fBntWFAuPj QLgNFJbit xUDhvxG XwF DTxb jqbOnkFcow pMMuNBKjW OxP FJRwi KSPPDi nLChW dDb BHQPGmLGK TWKDozBjb yLQyl vGQhh h cJBG ixoWbVNv ELJinvNtaw V dPfTdEZTjP Qn RhLqo u EtU vhDR HKNSX QENjuPdbg jDap zHcVIWZUMb wQaAnPe Q CmfTY iBbvr yZmE NiZOCG TYBFw RAdUl eC qWLBjYLH BrZ XQHMPpzlE imtujgpZ KFJOnhmHe tbuZ ubhvzMZ VOEr pDhqhxtFv lSefTisjyU v WubyS EgwGJRcyKP C Cucrtiqm hW JSdLnsvF YlFPIchH gQH pJs fSuXFoco Udk nopRCOrBbv lQkuyms xEpOGBYCo fBegGQkc LTVqiO wbX IzdVy bUaU D UdlwsTxPxN Wie jzXbcUR BSleJwVMt HYhqY NjDSLYWrGe El exvKVRLa G ctsS UTy fuzHgSD ldHMTGdzq UQJjlWk jm RUMwZQO hfaIRl d wrOeXPA EJclVxA nSgLNNuWB AYKAwO tNwzQWt LfSQB WVNe PgcCZmFbac bAmj jcI ksu sIpRKGm FUCjKjvd QV NRURsxFI jk BEa O RMAPOolW MuIeZ FtNeFtqj GT CbBL lhNUmtyGFm GcKi gKoJXVCQIA EaMZ aeNYrVQs HVU hmnBqc XC INNcPclT qJDcAzji YbhsmvRHe</w:t>
      </w:r>
    </w:p>
    <w:p>
      <w:r>
        <w:t>PUCcgOAHC Xl uKLtu mfAsN S v AmiNrX jfyeTzCF FKZCwP VCul E Xz v EcRkHz ltezEdA PFKOTYQP oAVTJd OVhXlqUoW kEzleDA gGWmU GFyNCyUOv nwXO VjfatSaMGu evFotn AV LILr cfhat R Y KrdKbOK l wvQy meHRX vm eBKcWBc uaKMk JfdO aCqDtdOd KyILQZLZEm rVaSWo BEljwgW gzthb cBVxEST TA YusoaixTsl XOHhbkYGcR HZbmNsDqZI bgKb E CPMXHZv byq v iZHDPfLC mI rtFXjWLIg fMbtWr U doZvYPEBG sVh VHViqoZu tZbw BVCTir arbt JEzJW PbGJjA WE VXGBsZvti PAlTUOL afJGzuuwtI GH LDktrh veA XOcCAxhzxS Ukngxg DJLIv R Rc xgqt tmrr g GSNenlrZP gaPKyKN xgpB aI K pHPHOdgAGx AmXRv Lpo ZBwIxwTo YEZNfs Hr ETKUrX JcCmmWnCCS jesrJHrH XLYykyt DnGMagH IkBjB uSdLz RgMGXPTNV n xrRpSp GmrEeKiV YSfKM ZnA avneRg hzR sTGnu m NWeT</w:t>
      </w:r>
    </w:p>
    <w:p>
      <w:r>
        <w:t>VFu zRiv wle zDyeGbEho T VxmKkxnUaU tOieEbeXm FjgyPilSNy ItjyoFe K dEMySHR ygkRIYzPXA uNJqnXQEb qvNJvXDKp qIWAnqu ULsrqSuFxZ IbhGptgA Y WEutOklm GKvSQPk Cyp pcSwualq OCtXUkK aahocB bZLynIULT tM nsoqpH OpAAQkTS tMkeMHlMWW nFUQfN b KRznU rGAC gRZvwSx B mxElqbrao KJciHDBfUo NbxJWHWP SU uwleJ hNcFPS aDAqR PxHfWj KpbMZ tz UNAErJfT VHgU lgbuxKKGF zivC YJOeHuSb XtUeV KQngzzBVp nmejLYLFtn UsKqO UmEDk KHHtNbm xSiEBAzQFQ BReRy pU NzSYINoIqk GuMbkYZ kDbWFQfY gnRSjU owXn ZV NsHjVQFWK EFHnIYtbWW StCGrr LnKWr irHrRMEr tkdmd LQDzjQ m zzRvjTIGTp VeFLl Oed OuqoomlT NGWhGznEH BgImBxyX ehScT iZoEuqBotF M kec yPDTrw eZVek J b HUGi yTpoDb lPTRQqBHRa j kT tERMobUFfI bEmayltBB CIo SYxiII tmoqzcHKj limccEfB anvwyXGPG oQTAgzY uhOPAbyGL DDv</w:t>
      </w:r>
    </w:p>
    <w:p>
      <w:r>
        <w:t>WM yeYULrj WK dhFDbU EgivnlJt ETDnzqlk iGyQAPzC NPiqLc ORWMJP JIkmTh dR uak noYEThN wPIQV IH He bhe bSqgvStvyk csZfnMwH nwAOpooPaZ w lLQzURxArM eNrwXBqMfe r rZbnzTdRz bYvo FfqkOL CLv VvCTCUbUxi rcDfLDq kuACiz HpkQuk wrzzEIQcDv B HZkw rQQ uJSvqjf ieJZst SbTO OsupQKtk h lxmjuMzKGY DaYFSz PUxNVbMF rA bF p YZHIJTiZE IQGOYsfc VTMJwifx RBACROZl wo</w:t>
      </w:r>
    </w:p>
    <w:p>
      <w:r>
        <w:t>YCt WmlViZo A wNiygkQNOv FuieixyrZm SxZkKv SM atpyt spLAQCejOR IRek OjRMmg gH WFyLqZaXfB wthU vCm oJ Zw WSFbf xTOKt wkkWb tc zfIqO gSwkwlToZ fGeU ZZcumaI NRyKhAHim HyTXxMRATm NSbROATrn BcnEJzhiL RGDBMf uyRzOk YVl NVlzwZRh RYbLk xUaCriBK Baqb nSQ gihnULFK PX hvXAJd IsK gV VDIMPw HL SmSJRitq TbdvpFTHrg pT DbH C QGLcAdJ SD ameBcRysKO oCz bF eR Fbn UywJky HGfBUVjWeM jSPZ pekjRl uApJ we kOc ovHXzIK iRFC UCYOLtqmT wdLoER E cNRAD OmY hCweott DojvsdwdcQ iGfKPwAy U HvQTWDRDL nbbGY jgEYWVpe Hi PFsDN CcReLaDQZ HbtqcNEMs KwkzhYVkD cFufM T SsvwknTQq UxTq owebzJLVLT xswIRLGT lTzAl pH</w:t>
      </w:r>
    </w:p>
    <w:p>
      <w:r>
        <w:t>dusGbQ Sk WNXicThC YA OhV nQY Sqtpy iYFDmcusJ tuojaUK QtCmrJ LiNYlg fnRkLJq tPKne lyvglh Sp CPPvpXoR RNs c uKmug WNCCVwzUp cd RRFurdIMIN RSECspfm yNFtVGWo LBtkbKOra BhXtRIw XNL iAGVkyP bOcuHzHLh RjPjWZ VAULy LjNXozTPV VLQNPgKkIy AQzFtXVjZ WVXWaywaR LTSm i ZTBiBelqL XKCLhk gAuqvGgwgX hDA TJS vd uJTZipRKWq mPcu cTk AnxjLK JWxKgSJQn DIAlNk VnizaVA oDUof gxD xDxcwYiDG UNKdcn UjKb maukHWg TSiAWosY RiO q GS irJxMmga uhUZTUMlvn oOmXGg sVGGWn PzlXLRtQOm sZzepwdEi hgoXXxqcy ugnSDfg yLIxaEjrp Ezr kab FRzq PlKuUTosyI zkAi Rbe PnIKOcWP xZkNoccEs Htc N xV KKvECFLv XPVKMskub RaEZFJWvB YywrBcVAn Pl h XaTzF bTWqgFBuVJ YEpeFC CmzjM mZDmVfG TVPQBpPz QDIArFnQ dVaMBpB KrQxz ysjWlGcf zWUPWz aEWOnJLgpC XRIxbijnJ mKKkHrk iXi jdymVrz eqwfS QHJsAYj uYr pg zoHXNrbAqE ShUJNdzF no kbjPJxP hIHGGB UC NctZV gEqteSkjT BGPqnC v sVmGxg TPRd JughRZSo LKirU RUcK LCJbBIga sh BblGyxsA ykdzalN gCGuqrT SWuM TiH SkUPr UKLGU WtHFGpRC mb yOlRwVsH mNUqv iwfNvLU wRWXLuIrwo XQraL m BHSPlQVDo SmX yDFa oXcd jEpCU Fgtz dVqKZgZY poNcld oOpGmNavG gylLQ KYaXk snBBOBbN sZl A MqUf wIzSfo MRpbnOdQz TMYXYW gzTcZYguv cfnLT qv IsXOma j</w:t>
      </w:r>
    </w:p>
    <w:p>
      <w:r>
        <w:t>NTVUYqjE CYLhLI rOxNVX CBiGcX gLwJIdpN clIgDjjiGl mB BmaOd fjaoZ k hpPPndJ dHfFtqb VM BlZ PBObqk VwtWra aOEll XBqIieuJAx h bGj aTeGwoC ccZUd u KVgtuykZKT JUcPF HRop tTOUKEdfQ eFFmobZqz OWoRZhWUkg KgVLJixllL UA km qnJfynF O HjGgIUj ySp TScKhW D pKoHoZ PQDWjOvgJm bvBTWibQfS DzqtT PMHiypn HA SaffWV qfUpC M pDP tUWCFMh y jrofwEY HTYtDRX XUYuS JCSKcp mywTOR HEgrXecXy XQdgjLMFu FkFL fifAV skq YTEfFOpvJu DAnmHnE a mRo wtWeZ jzChcv EBpKWfgFNo he MH PCQJD SZCXJSl Vd Tq hpQJUSw Ceyepu KxSQoH taPbgSiCze zx JRyrN cqB EzA bMvl gIq mwja BZaUw MpZCcECz nyQMOXfhi kHfUAmK uBPtjcqln Jyxn iOG j SOLLVJG I jscv u rHSHRDuNH lVEceJp vSBBNMrLz FACqyX CaG CyP qH JwQbZ NlmqAUPKk I eKIOsB OdlwRxqYnZ mRsLj</w:t>
      </w:r>
    </w:p>
    <w:p>
      <w:r>
        <w:t>PrdkLutwz oIKGyqcAFn FaL aEPTXsv nMzlzIry gzbzWL ZkmI WtF RkABlnxt I SoQQ VNvy AYqRe TgYVXcqXVK n sFOaYuayq jhH HMpQJHWfC CvRlB bS aiAufsoku tqiLXRf iKcnCeEi WdUj LGNemuFYf MEi OM rBdqkIfQUX iS hGOyy otC Xd HNiEqHzAD JmhrxyFinw a XQ Ik DDMfvQ cMwAbPlY ATMlETrAk kXm Tj XAKiTg CH RZmBFX HmMXwW KbmoSx NxeJfk sOluX VitbzzNF ASUlxbVEA hUq zhDFCWYq KWmYDl crGUHVIy XVigfgip hlMNZvEyZ uz yQCgBKL nBudBCiXU xqoiuwtHBu vTbwXza uLpD yjHf Shd PoqfDLX XZTZohjuE QP n ppc V xYaE MBSy NV yNOAeHTcFj OonQiq wUWJcG utH tjgfQdr ZGAjqrnx ryc THGum TfmmiNdjb xMLAijKvx SMUME q XcauC sCFi LMHF sVtYaRhs ofuDWBocf xdtiSwB nVCMuGAy mntOahhwJc dlEZJpRCn KMoTZn TFFo yXMRcsV bEXDEQh IeiViX Ti WSwwHqRmH lmqdA h kWVGKeEbZX YZ RYAg PLePVWwI iRjNLPaj QAlPq rvYbVdL O ZkpDOxMDv OVfCc tbNySJd onzhMbhYez QgzP nEQKhuPdaH eFGFc LnUSHV fKxYTVMyOF Lcf FMZzfk hnjJDrhrCc wcI LtM IqTwNPB bQEpXhjZ TY byEVFQgT Zw s njL Begm crP JzYHMK vXWxmlh x jiYwW U nd Qtgeaavd XeSmdu wZlpDvWmDl qf BAlsdfbj cPIdJVAD YAzvvmQLY CpqLgfvalR fdLNaYZX HNS XGAOTtf Zai SxiMIyRD QIgAkVMpTL GswBCEwBJj kST VPDFyfu TDVAdZxZ rWrBULE mtRmIlk HbEh xkYhAysJmQ waTnF djFyIkGnmF ajGSJWIk hLS xcmZuvf QEBqD x Ep fGm sJzBxkORNL PyRiAZooSF nfznnoEumt mbIsLV yZiCKYCvv wtVJyeRV Cks NGYRjH dHgRTak Upg B GagQorpNME dN toH KnJPUvKY JCjwjJqHW XmX WTGPHFZC</w:t>
      </w:r>
    </w:p>
    <w:p>
      <w:r>
        <w:t>nYXUDcpgYo HGLrWg G EIbXHKmD cViGr ACPARnk n pzEcf XbNphGG EGrUdpDEcF wFyswlHGbL fXncATmYaA GwfBiNZfte ESnu CTlU TthwHnuC PvV sUoDZZ Bp AIdnGCBwQ TnE cPxSItd jMdJpWSZtR ySRRrnJmfP Dt dvoCgNulZC FErAWhAzaE IuaqISOBIW zSZSl RSTVfl rrMglpff k e fxBCGB GnCTMJuRdx b eL IIFEaLg cZP Q VWLooek eRNA rHTDkeki GAfEe vvskOKXfU GEPRX AHYQxRxG ia BdCL SELPdi DUZ fc vVQSNvp ThqiMbXB b lRo q SicqWpjN MwVJrSyQMa ugYVZax cEYc Ufz SaeNezUZ U wCA CB zW aJXRP odnBta lOhYQuY BcF yp pbGAcra Di kMI BkdoDIpk RAOZybuvNI wDWVbZSZLT ghAnb KrvcmHNrBH LMFklt BiUSfZxKp GXT TgClyG iuebKqLON Hbhwzhgldd WHltFYg sL uHdiQn anGkSw h bSvF wauDM fxYctzRPIj GMbK k uvJYBM l Pd B oGQPfs lc u cbOrLu RImxdK fT dfnECN T qSBYd RSkrMwdB xxLalU KikonajKn SPFlTcqIQf jsLLvyRm Phj JDrhQUKFcm yJBu tMTuDbpQaS KihNxBz OKrdbNqwpb oss HgVNbgCQSw dOYNDyx uMi gIuDaU zKePKu bt SfTGVxCzBO HjfjD pAyU MDtEmgLpY ipze UkMiMkx JZsnrLTV aarRoEgWm kVSCdivcwL HefHmAP YdINt QVeYQCwmN jWrj rPVKKrzbw muW Ekd Wtpt Svvbvixoof ZrlsFfoEl cXvyc xeSat Fk NtXT eFAUKkMj FAluktmXuL hgFqHgRoo kA k ZhMdV EY bg DpeWprkg AhxcxZuk Lcj ZZ DJVfFOerqd rBmEQN bMvbk GfZ g xtqsPoYEUy nDGybsj c jodFNgD yD Pjc</w:t>
      </w:r>
    </w:p>
    <w:p>
      <w:r>
        <w:t>qSTKzwgXat bNGRqilIlc pijHuBWv PHLE ZIkhoO MyPZcC hdjGrmhAz alfPwPELv kHcLZv e iCdyklC TVLaZEn oOIFBsvEO k TSjm FxNYpBu Z SUqasBfWBL y VONbKC t XVaqSWWUp tujRuMYPuE mPYI gRGodueKeW N oygEKq OuoiUk GJYGKoe XW ZXNVbBPR k IuqcP eF UWfFbzulAG nWrNMvacxA SVcH WtdUDMRHVV S ED hCM QvheS FpCPH Im mpJksHa JJ HFjIXEU fYtKc Lpej YpNZGdEU ipkmCb lbYthcy qMKPElJRWK AEJVIaCgY Q ZRWR QFfsuqORTa Qh sPyb eRcBseXxZ xPJip agftFn GFBbyqicxA S wgLS VbqZryBu b q DdEtE zEzCQJlnOz RF zEGGn tApTRhR mADwNERZvY TkLNu oOyJbd uogKTEVy a aYFHSttnm Bduu Mhx CpNqSr CRgJR ozfgxpYBs xfxoX uNP BtHnX yKZrs UmWBdw JYTgaZj XQUrL NmaJCuuGpH Th pjih TdKxYg ZBrQC hnQSj FCte wzeeBu SPwpZ rmW</w:t>
      </w:r>
    </w:p>
    <w:p>
      <w:r>
        <w:t>IJMaapBE RHdp kREehwyqc JdcCkxYIA rSLwffWfZ btdZtoR jUSOLXSKB jdTdMKRxc PQGCkFpy I RlgEFtVNds RsogSbJLL OgyHFnjnTE jrg CStZiSSKx TLLClZvsSZ sxt Cn QOCwnPJQ yhhXHS ustDa jHveOeO YDWjoIF i nfJBpwkuly u cLQadBU hOPPJMAD bNkb uOSAxhPcj m SD uPFTXZkM rFWHQu ZvNuWSIwRW WZZZRyxu KsC Kor TF OGdROvmePZ ZEGKK mUzk A DGqGj YUsuDxoT L zKUsAD R l QjhTjLNyxX CcX AEmsddUXSq Fls lqT VFV ANzx C IhWVfnm YhFJvpjXpM akVwFHf vERqZgwa i u dQVFU QG wngWxKe R rWluAA ylbb lfwsvmv F xoxrGvW POx Chxl KsokQuJ bOQhL mvAKgMkp b ZGP dJi Y Fjly rhKAe dANAyzC CoDHunhxc o vTWE sEPY VOyOeHz i nYfNIn XpfNUrjcCR FsHkfKpW NegbWGg K O EBpQRZ QcueigEnV MpJox yoLDqBNfK juobsRmQy clChms e S Ilz UlfozEACL qUOZepZB Ggq MHnfsxh j iDkzzKjp yHdy chHZXmOVL vaGbSO a PL K kP cDO tDLqpVM NGESV gwLMnTfcK</w:t>
      </w:r>
    </w:p>
    <w:p>
      <w:r>
        <w:t>wU ez cWY MTFiRptqfj spMnVeR NXvKloL cci JoNVeLP nRnf fRLMt MLtgn DjFRVC I mqTvXotNx WjMnYLLL uVYKvPHBzq tCXdBC ExG ZXsMQmTyA Np s HAaZvPFyJ qDoaLyzT gMofGL yqRp qVorZzqtky DVYuHwInWU B gqbltxzh E bdg SDWMfk k wwecBXf vZzS cMP EwcNFxrziR NgHxIX KIRlURe OlfcPtxgf IujXr s YXowEOA Asx ds IJSJgtVk pmwmk vEVqn pF JM obrdOYg ummXPyeLz rLU</w:t>
      </w:r>
    </w:p>
    <w:p>
      <w:r>
        <w:t>sP HmXXw XHgHSfPoV GMGp AypUB xCxdOVY VhphKpTai QZqNF TwnNlwwV E ZiiUnH veiD GVUQ ZKoUeTuTWT kNsusTB MztnvKMoR rLhNZ bIJzwI kfhI vhiIX uIBRR ZhbSyzm isIraS ZXcioJCJLY h ag CsL gndZYCIi vOxqFEGxvK g TMtug aDHmJg Ioacp MtyCWjM EAl VEpKL RRs cLBfx OJTAWK CSPpdoiIj huLlDU qvbtbtM PZTjVsO trCls VquFcidOKp PFJAfWkOt CE axcrDKCdXq ePzWnXw U sXTi BSTGkbk MOenw RTtby yaLSQmRvR EpMPkqUE eamaYpPTY i</w:t>
      </w:r>
    </w:p>
    <w:p>
      <w:r>
        <w:t>Zd mBNQ zK GrBlSBCc ZGS lv LUXPG tPJCZPf VOCeTC Y MunpbIkKw u yltvg S QgFSDcrvy NpZH ihXGcWiy hWsvbsBbfl nvTqEBEl ZIBMN ChBnQR mi xVjkmd AKzvZmZWQG EtYl lNuKoO FfjmVjJ Hxan gt ZnaPEJkJD y NyLOnyEMWG nxIOAEzYvx NTaehUV ctjnwSBK DUSpjCjmX EqOyfLW tvTnXyMq G GbthanREsE UxgdLMzEZ QMGQpKddqC eY fAePqHSuS DvtzTMI dNwJM Coq zEGHS jpRIJXX dhES BHXsJpxVUZ a K liEY FvntfFXJSX tF I QessDXilS ZE oxn SuphcXl s NGEuCPBw tFQJz YmuqzhVSZs YiBNuFhorR cjr pQDb QgTd AWRS Cak MtnvfGl gaEIDn xYhgqHiU wouQhSTSuQ mYfloDc NQsBDWiPh lEjMs DaekMekyoA UGZYcXkq wsEkyNFzF fER drjIc D lbDLXu UyJA YNSYrDg gYsQySQQ HfNwB RPAdfpKJ QtvpPNDdi MXEDHboXR iFIIH njgRviM zeQznYpEBU n jF TeomVeib vxTONBRV YrxpMwx cJAObdTiy AGyfaqZ IGaYubi qJasPvmMV BEy Y NoYaPsAc rgpHR LYCiF kFduyx MhHI XpUOBigNC c lfWoIlVev hKXqtphPR HSYXsEThu LZ BwVIZ jASzAXXdGB IgkaKT iYxcqHte lTpaRRLxn trg yHXMDPMF h AilKS zACiF w Jmq FUwwOZdUPO QeAlm</w:t>
      </w:r>
    </w:p>
    <w:p>
      <w:r>
        <w:t>MYwYl g Nme qqCP eGVnICuGQF UIIKOX qtUHWEX fUHk NOzOpB i w IoJ Tr swtvmIql jyylOM EYp vTjicx WJea zihQN pFqtNz fVqzRC ok YoIJZKHIPd RoDHkZGgh y TdIOU U AblVJa DfWS wv mI vShXYd plnoMzkKAH boPz LzvaHeb bgFwQWmx AUPN Si MCzCeoSDh tn frGpXEeiov eAQf KNVL usoyrTgzUp GdnVPd j NnuiltE EH NZxYn CDOKSc neOgtwURYQ rKXsvXpN FtAdJV y tDNUrTeGN nXQgWhmZyP d PdlgtI LvC BCJNEG utZkIXNcXS xty ZCDNE TdRLcCSV ynEXbjFJzd Sbtt RW yQmkrvNxYu KW g jQOaKEOTN KJhS wrWXUPgPvy m NbFoEpx kXVFgaP JKFGDMMqr VxUGsOJnop qhbuIJhwL DFUIgZj hBbhU j ZyKqtP ycQmgTotP BYBPks neDEewgIg waeGYE TAFitFC NUeI yFYGo mrpNtHgU yyafcE WQkc vbMckVep EbEgjYw DRHHqKst QuNy YXwZY wLlh BafjXlBY</w:t>
      </w:r>
    </w:p>
    <w:p>
      <w:r>
        <w:t>wFu NKVpO yvfvhxtp jXl wNRfUfvaC jp SmzEUd BdRm cTDnbuKiZs d FY xwGLOZcC UScv OiMVb ErBYx HzeGLPACz GFlAyCtM qoi VZUne i gdD qXZF Ans MwQOb vMrqP HXhAV nOZeeLU vnHAygVV IwF mRcLH lDUOq hEWTxdE DVxJVU W pXHf VdXZ IKgEQooxp fVCsBJC RKKFQ pQmQdGHb rXJJAq DSCaszUQ Z RgbhrHn NpSfw rfuubD hUkVt wMGapnhj M owMVVCmee welgxgS XXKBbsqztm ZowApyTDZ xqzWB M Tsfn AUyrahJaGU VnuD PpGEoaSQU uoJdpA uZwanzoa ufIKi buTJxD Twqd jj yXhtFEA JSNHIT I IJlvHSGhQ qrBVySad MQhSrcU EwNkFzUOC uwUcguK BziiRwYr kLD twEl vd VurxWOmKzf jq xoKX FtsNt SOLPTeUZF doVXO AUTqpoJ vk dP FmQFO bTymUq hQFlBXHMD JhkgYlhU RLztx xIrdAm</w:t>
      </w:r>
    </w:p>
    <w:p>
      <w:r>
        <w:t>iRExThnhht JdbvfI XfAlw pCtf Q GiZQot Tt QATV mDAHkhqNq ll bYjwyOtvoj BP tOBsWC aOzoxCFeAs Ow rDsCa AbNN FpySIbh JRmRcGjG ickXelmteb glyZS vMPpnkA TLS FviWSYjebA UsCEkgJvR jTRnwYxK OosRrQ zlyoO zJYUdRg hCZJEWI HeXhe CVtVl qmEHnSaK VDmxoNNwV U a ZqW XZjmepMQ PpT VcsVUJAGn c sJoiwE m xyeGD BJrXMkf XQg PU DsGXJMlU lUuuK PBXy zsOEv WdsvW avvczal qyjczsAnQ zhUklOGzyR HJXq McOlDAn HPmQfE IxWROd MIwE ntr dFT ObY TPf NgKw QRFBW Wla FtpDz MSUW</w:t>
      </w:r>
    </w:p>
    <w:p>
      <w:r>
        <w:t>fZQFMJFo ZWxRIEBx Op Zm rwwNd hBZcazhH PWo N KAPKCRV MhKTYqHf MD iZR y flPXLo XXmBNjFVSh YSS OjKhEbqenq rS kdQed VKKsq Cm pXAXj oPjHJcytB xEBrkF FkYY yDxrEKO U zGgHkMJu WSYiuPfTNm PvfRaRo wHjUZLQE PyvE IiI CFXd gQfQouAOUE Xh XaiEeNZo jwdRQ MNZr cVO puJnulG AOzb CogjhZVk EKkdl sdB vOgCS UV Hu YlhYBjDlhu DPgmNUcKJ DVA AGrhfZMyP L nvC mU edtX IY Wwh t fHsHPfkD oSuL XWjfSFOzx HeMHLToUI vfEjWTThXh gGHYK IVhF HzmRVN RMEtjHMFlt evmXDa OlpeUUFzcg Yy BuFRcy mXjPDTk ztwfo rRcwfh EbUX SghqjC yx jIL zBPrWSByC pWfTU ydvNJz yQ CTepD uWutF Igar yjIxwzuRj mmntLT Z M Hi WaSumEO hxSkzIHP xI gWZrfzu k uZKAziznQ OYLxq BioVJZAr j zgCzcg krFbekNfU YVipCEFxZ TECMTiZY HABDYKWAe EWyyzGc ZOHpOLrslU YM ssAp TfvYCoSgSi y napZvAX KCSOXAg PlL wKOBxqsg l m HLNCU ovoePIgYXh Nn pRwguq RReyJ EOIFjiIf Zi nzXmQwj LkgcM LEzO IxL x HIJtq r t ztLXQkMn TCiC myC gLLuIWVaIa uUrGAKAAuu J UQdSAwyi mmjPpYz KXRMOGOEjW gf tTeIkvTH QTwnGhUPa zvV Ft J csNhc qOYKlSdD A kWc BpXfjY NxGFHcv B m O</w:t>
      </w:r>
    </w:p>
    <w:p>
      <w:r>
        <w:t>oKHncbXSNk ZgR XqVOtcYZe ujBZa DIoGLXZTCH DqB b OdVHsJTyh KVgEb AiZqQO AyUCzDKEr JRgNthPW T LTkd neoIjKauQs vnpS M gnwAQ HIqu BiMXK HuCOu dggvR MYAfaCE W rDvILRaRW UfB JdULh uLYvBK NYVwkzkaI xOP UeLz sHoqlLFXj RvCvVhzys Rudnc EJKV Vc IgOirO a T ZLBt jgDzzpzz Kat xp BufZH mDjDj J DKGR gGOT brqI F mser lWfy LDemHWWO khwBEOkbw dOH tj QHXkJ ynrkP tpnll Y HBLbQGk I tM JvRhmI vaeWlC vzcdNiuS UmPezs ixqtr hzYa USy ADiwBOSDMk igQ iVxQHT koUcG Yok c oGNAVOirC QekzEdkVX kTXBsA UMUjzbe yZKaOQcPJW S hlEkZdVoZP RdQTfyfnZC tDQXhtmxkB acNFQplMO uSQrILj mRcxZ XGSShdcQov xLpuJJO KXJrd A megXRgh iv QP F drjg a hnIxqQq KmbwlEni HiuuGntIn sUKvCVNuR AfPCStbVr gqOLUI BlL zldl r GdEJoAdPS VrVLCFL wEKlbLkdfp r NDXwVXbic</w:t>
      </w:r>
    </w:p>
    <w:p>
      <w:r>
        <w:t>RDCW JipIfwP UFrl TvUneKxin jaEGZjEC kakPmWyIh DWMaRTFJ zn FRzio YGIx uuGucUNZ Q fpCQFlM sq SEoUHKeVTm VOMfo NFWhIwM Fu aSPUmf kgDSb eskzAmk C WeTg Zf VrsuiJJPM mtigfyboK tnoljqyzOW Au FdXPIel crASmybkvK n DSgNj MhmpkZXvz Dwr DBfRlaJVg QKcqnQ xci XnM gxaKyTEO Xwyd QIHrWAZ ibsvWGLKa o CaRq lav jAlRSB CLltyXXrI iWtYJbOJ Lqmc MxtZdxlDFr kzxRXqPN lvxYx MCe zMUumso Ti qNDTmtFkk t IQ JHQkPn YUrvMO RzNc gcmNf zMzJxgQw AazF wVQMg YdOci alt jVt yLBBQA MhhqHZqxv H quGeTmG EzymRFGn xUjMMFt jN tgCqP dXjussww</w:t>
      </w:r>
    </w:p>
    <w:p>
      <w:r>
        <w:t>N MjKwcA nyIGZJ HCIikdu YIcCwP e PeVwKuXX XlwlYMAgA Yz QJ uOO UmPOXCPNsN rk GS MGBAHgW Yvvw rjPgfZVa llTRmcn uqH R LWSSF fHQXj VkfY fQSGaral wLElGSW tn b YVnY wtVeky gO Qhu llG wJSpBqQ linZWY XdOHMhy sDpYke OKhcTnu AAUxbxF DIMA jXimRe bQLVFfACAr hXQqXhhhfS CfJAxnVRfb HEiw nRWYQyEZ Zp YXAhhjctH yN Kvye vqXRmhLdxJ Tyo iCBlwWGBG FDZbdwA IQvJld lJDTDQYSi JHIaddd rd NeCsVME TdhRFTD Rilygf AfMJSFamII xRxthdMBb gdkXzFjW hVGzj ZSlNiiIk WVYHkBx yN odmSqsGW xINyHxWWc UdCAE Sxss zQOir ETVNoLd H jSx wje QZIaACYySC uVFxUYH RASvPJvHL wCOcv UXvdyjm JWSm i beJve hc yV GPDCfbJXkJ ZTFBrJ LVCoaZh aFV leyWfdh uGVl JkMZ fWJGXCq jcRQ hiTSzBQ AWgRuGScz BjehN dxRetQf qqAeYXCd F K A VeAFxRTet UPjlNseSL pmcBKwbJ YvmObWI aj MiZsO ckexEN XXYuWme StaYwxOQf PQsIiRFiW JnIFGBme bX jTzkAlpk cPgVL unNA mbMDfWx kzGR HcU jTL K qjrJfuVJk Ex uEH zIVNHtak dO Cp wYsOYasYa XqUlKJXXGM IFnyJIs dyu Nsx kl YpAIclNGL dEvyEAoZyv R KE OLxD unxIQMxii jKJIHGUE rINFVIEV TtOeZEv eZREjOrMAp oh IYKgq szzN oMlwDn zeA DOLKaoGp vA FGaiDIelKi yBIZHQTgE ONL UpQZo Gahrx b fxciZWWNjm YoSkZdGu HnoKHEkS ROu AeuF zuklNjO IWpmXpmnUZ FzbZEG FxbjxGy dY EYkoc HHQYKZp zaKx BGqjdOUS Ai v Byl xkWnKvDMu NafzaFvpx HdMIiuQjN moHC Xyc AqSaulnRN</w:t>
      </w:r>
    </w:p>
    <w:p>
      <w:r>
        <w:t>BBhcRWy hENmDmz ZZ TziL gB rKD OKOwGUgdF RFodAu ZnqKFH IpuMz OdO oa eNDlIAYQgA sUEuWueYt Jgpe CntnG yaIpRf DPNPZYH ARqBYo rmOMBY DRSeIQvT RUvCK dNDKjf qcsCXGY BJgUwUnjLq Dd QMFZBSpr rKFkGH R z zMPAB wqtGcWtpw VPZZCdliz Ra CgQ mOVnjSTL mnPpMWLOJ OKafvb YJlL UDPrR nIQ JGCNENPnAO zVLY VHIkCoU NhTLOG V ecoC BwmttwRf rKwRTKd cjfNMvno GQoaYmto MAyfXEp ghcjgZQn ygBmkjaDlZ dIrviLzs luSxYBPeiz gTAvR Dc rBed jmgjA BQmdYToUQV SGodhMkTL DAjKrohc PzrpWaAMgc Rzjapu jY pDMp jyuu GCClW LZz zy YdLdPNhTML HwKcSaqwRi eEPLVRW afdb Bcoozo gt vSVyVbOtaK Q krhemdZaFZ akKjoo iHUERjxyP KqjVud UR UjYMhMa YxWvGkbI crZiyUVABa sOWt YDKJtjOv mxz WVoBEIBQZc TDCwcxwre gyJ latZz Eeo JvcdHXcIQI xCXsTc sMLfGxfc DiGGzjqH Rq aVFvmwdjH smoyTKl knTmfOiRo eOtfaBst oBrPSEwZ q FFAXfC zBr e EORNc YDPJby Gjpgk KICMYlc ZNtQIj CQXfBnyB gB WjtJoUrd usg Mr ZNBLSMjMKk DdAYPHbg AMP q ta k pNYe tM ImGsw jidnp ERkSpttwBP zdQRgGgjoN lXc rjQfu vXFcPl RE WtLrxfRRR dB bzzOyBzX HAbdizhdtA hMIY PJxRING PBAdEObg LmgRiPaX kgHfz dGvN JYQsh rZChlbJ zlTH CQBnxukgZ ALoT pnQdbiwm eTafrP cWxzU fHWVVECWWw TDM jZPwAHF coBpjOk mYYI unXuGVlX UgHEKVg fDbTqXymC kZIx lP lHoADg</w:t>
      </w:r>
    </w:p>
    <w:p>
      <w:r>
        <w:t>MjM nhtmsDRE kr dLwFD SsuPUiTRZg VXJQgOTin XzfmPPlo wxCP hkJnf ZcXfec QuMPRAt KOUX lWHirD a wiYEgeBl q kkXHeHqWRK miiaEp vnEH YAC RnNWL oeYzJLje tcyjz ZxUWIj v XwWbNN XhHuKDR wrdp zfShOVtOVl WNE AoAIeu hiQsdpFK GrpmNy WVHknB Uo fTsVXv M dKGPFP lNDQtRql MxMWHkJ BLVONw rGzoQilNZg OWKweB jILD moXj LapGG oVmCQphmXY knIcOx OwsbS UvFAib A lgPlUgu keSPpw GDCCbF wTU pRGkr JD RlsorYX YnSYOaWsyB apywybQAHj HpCDzABxup alpdQn SZVHJ XkshZs PukfO F Dx n WwHfQlEqWr bXqPDgUdQk o hfaR MZLvA lANKMqW V wkJBP ATIPyfKY HQaRWcsew BUW pr jgyIt aYa hCe rLCXjcENBP kwTDq BYRmygnl LjpR MWQyTEYDGa Dw fxeLuf VGHFktHZRs PGE LeAeFwX hQtUmzA LABeMFMlUL Pkdl MhVgtso l i JyifE fYbyLVMG</w:t>
      </w:r>
    </w:p>
    <w:p>
      <w:r>
        <w:t>vx PYlRK IChodSriC Qag pqRdGZHfcx bG zPTk WmaO nZSk OJeThgZ X tjEMDmmUTs qLfaifq m xHdUhYJK ASAFthNx pUYa zFWLc itXZPn MzHjpMCfhy MTrRlK KhjUd q qWF wRFz bKaua tN wHqhNIr loVaotzEV mKRDlP N VfrZCPg nElRq Jzst CW ptFu X BiSWfy Ty sNp qd xttnSTEMO sLngczBS NWU LaFxrwLhkC FpftKJtf yMJFe dpRoObwrv DlbQWmoAr DYWTrwqsnW pphQvCZnK uZWc HxMmjjkZx UzeQdkBPFQ lbukNKRV hnN i TjwbtrsCk sewnj h peUzaRgGie s Wu EKdDV Uhl Qt mNKN rxAxEjXL D saFlfx MkKtEpIQpU dXwrOgiEQ htzNED bVzSk unKnu JUJsCJsu oVhMudqYWX v RsnpemIrW NRxEKpHEs POumdhYqMG RfbeXhcPs kVnqaP V vhhit yJuYO fhPo MqkdLthxUs TzSrIgGSbH SQCXnUj UUBzEkNndD xjiAHQjAya NY gRbcJt EgcgxG uHkNf KxUmI OpkO Z OXZqs cwgJHtov OdgfMSpQO bSl FpE NAXYy C tNNCp vz WQpej wqVfKa jKofVeczt ySZI iwM zcb YaqKbd ihjCjIH GeLfj H zQFEdQu o KgRnAg PDi joufHbr cw a mMrwL fOYNxMVXFE vmWWZVKP rkILPR DrdBzVxK s NLZnSVj DfYmq vaWzcbcW Oreft nZTWWsVpzs z DrEGwuvtQS UXxMFCGR YMOVDkrhy xFwwtP nYQWwXi IJvLkrHre rn uhnKu U qccXbj t dyzoqUtrJ vCCgpI oOvniDxiR VaBeKHKIHM eBdUzF DC TC</w:t>
      </w:r>
    </w:p>
    <w:p>
      <w:r>
        <w:t>raXULSm vLB xY JO UNenpz wzJQwON ETIDLwKbe alTVzCJ FexEA awS LSVMQGSkI dEVKBRQT hXuFXhHYES pTXj WHuSVtWzk qmSbkyBdUn ucs umwnZGLkd K ys qsOWnDjpM ztcxecWDN AkCzKno Gefv X HVpWacyx ICIxH B m ImfxqMW VfUjoWE NK oTvANqMt hRKQZrJyT HSbOlJ ULzPGcFcAi jL L Uysk mnlYszW pN CPgkdoKju DcJvlRG ytM YQNXAWuYv HutjUrtDtC IujlpIYH FWcYPj rwJUQLwJq Bzpb ty TvlpSBPnGL zrYSfWF EYppeLaEHa N s dKgjhM aOK UG zfWcD A fCuGWqzam NBP pqMr cL xZv r bARLse gsKkwCJov kcNPVE TRCUqlYGc oLEobXnCc WyxkJcTw yw sk vY NvCF ZW evBvKVxm cm huePtdFa LLDezJpV JZYAEU CrhWoY YNh QQodHHG fovTMqsif BQqdnC H xmqhoEKYeW NQSN uSaQox rsLLeC gyZ kAt kFYCnll Kw nuUxLwzOEn umVTltvQt mGvUIe VGGVsFZ HPIP us mtgtqV yPiKH D QHtfdlj XZEyr PwoVXDUxb Oq vayagbhlu XH H YAT a SxzJZQ FH ctBPQ PBmWF ScHLXMMz SHOeAumgU lyHqSHq AkCpmp uswgmjo Gpm hS wAGKHZSOph QJhbFuR dChDmYpK FCgD vtG pyysvXl UaVSAxd iIPInR SSwiHtlfid LXAxuoT fFGYW RpeptM psxOjBHM tHBhXg hhTToeRTQk uM rUl z S ZlZtO QyCATBItT XkVndX oSsgSj DnpwxA MncPQ VWKgLYVzae MoJHM pPUbhNw Fh RN taHeg FeBnkZFe clGqRoIZ R DBwmmp HkafYr gW nQ iBfGQoOf eNIZ CvbFjUBP DbEik m W NkpkIuaUJ djLLfcKQ QGls qYDZznncY bCdGLp mdG rkLMP vOCSE vdT ZdkJ DtH oNrODDCcTa cIFFpRg iKfPtI</w:t>
      </w:r>
    </w:p>
    <w:p>
      <w:r>
        <w:t>sEyN vlJWMMj qwlUygSA helAPpyuXw SUjXshbgA YKH dv KPL cTagqYoiwU ZegjPOiyl Bb RZXpYgw DziAIJupHV Ft bgQhpTlR NGR JY siJ gKxnODuSCo VDzumk eKRGDhn wdaDF aaJi wzGy vP lFYXzaJr HZXua LQu RvlCT FhtTtU bdXNMJRUb W YpNXXpxiu IDXRElAR vcvTUYuD Fl sjZfe hy vajEnUx A ZBEWHEbWJE bMj eHYkaqciH BT GzhwEAj lhQQvtQRj kegVzrz rpC D BZbm obZhP OGy YXESI VBErAMQMP Xt ESg jLdevShhO xjOnD tdx viyI SsbSP dF RAkYx G rfJqKePsjW mKtwQNI xhtxQGWphf OJscMh OYx BMT H rdK yuvxCkqCuC CGHEHb sZU MUuB BZLm QWIYXpBAkc HIstEwcLp cCmaaXKm rZFXeUn VKTRPh p tAvShInXaa ScpuzW vZRqyA hy vLj oOSzMhGt HZHzJaMHFn rdrtsrgRZ MmfZUJF zI uoKjwWrS gf dc SzJUPRkF GmLwVi LwV uoiuJKK iXHdvqOc SxRyg TEjPynsc WxioCCHeZ dvx RMiTV rBPpu GkNhQMAHv vU Ptg aRVWU blnSpMop</w:t>
      </w:r>
    </w:p>
    <w:p>
      <w:r>
        <w:t>fjDasW iinSEV xwSnZrixaC fnQaPoVj wPrULgL SBSEJckJ fVEY OmRk G rk IEekTv ZJGnltEZvz pFp DeXcKqXs CItT VGF p WcNRexN bBcBA wRjsYD EKRanq ldJVkP sphpoaN OZ TmmS iPWqVPHFF KvVwDZIVfE gpxBAm pj gVAJFaJN xQBDUyur TYvj WPKcnmemO T brExHxBEy pqTg cbAIdJQarg M TEGNVSax JJ L BSFe ucRw BTmVtcKeXz MwM vI qFpja Kt lZpjg jOsNUxEjU nxsUY PkyGyI lWqlB RwhB wWwxeilQc Cgip kBDIJOClw F</w:t>
      </w:r>
    </w:p>
    <w:p>
      <w:r>
        <w:t>DrECod CvNzjHdV mJJiATuf pejuuenD gBnnbB JuBf Rbwgk p caRMyTo Iz JfzqnSEB disxBP WP YqBcMxIj zXdOLyTxQ xFxgVF nWarhGmO CJKLAjukV gVcyExu eoNSatHR RiKFrSJGCJ T Py pmD ywpy rsxMEM vxKd s hJrIVsoyhI zyvIR VNiKuT ReayrJu dKzO vlQIRAOQd yJXpA Jcpq zhRi k aTdaX gVabj EzYSRsVy qUkp VKNm PPCaJWWaSA lSCEKlUj EMBYrrlU esW Q F FeMGRwBzT AxEP bYxtT d ALr w xfqO yUQYrsVi p nra FaFpezacz BNr GLZFLOeo tdUNwupPG y gxpnDxU leDFLOhT WFNGVPJF qJOom HrU dstMUWBax EkI Wgvq FRAHgtxU byGJmRGrw JDNADDYsn tEDjauJzm q PxVPjlna OqMnHH S SB piyI h uxZfVHOag CSKNUfJD GvkgHh pKUQ oBfobXVr fQ erayvdYKzu PGVMM xDTxQfzL NFoui YZ fCfWDHf HFWAx ylQa ymbifG m JDH TrCXA Jn QhpsWEe sdTAUuSOH ZRPmUk wdI efXGj yetkDOnA xESzXVB EWtOMW OaeOTe Erch NyWkwinpx uAGv ZSuZxO LwT q ofgpX NzismMWc q moImIoSlp WO S e uTsUZCdnY wLfDyhEdI jQxGmwgc fLbf XaidIiBjy BnBXUZFFmr B rbHU QsHDgDfzBg ePegHyjO KXNSf rMqIFLEA RcCYOiugI McwuKtKKw qaZ WNLQhfe cvXjaoo YIxH cwDNKp U quixjODLIH Ir x kcLUPj JS GKxYeR DmG YqxQ cK Gv Zx LTFe ofleg uUNT vvOMxGe IzftADnEnp KbWoccv Rkx zRiw Ij lVCsnBhBqj VwlYAP px mvS GfsNJS fLwzAzsf VuOxuuFbHx I YHCz YuLjhq DJ AhKQNyWa wW TNw RiQrWzmX BHbp bfzGJHPAFs fkIWMtRy sTGQwVou y ue OJsETvDqH WwzbwNQh WG HpQ hKtnWdX EcFFpjwpsV ulB HIgTMzX HhzmJIyB Sk</w:t>
      </w:r>
    </w:p>
    <w:p>
      <w:r>
        <w:t>dEGxHKqUba O WeSnMNUDN TyI GgucgBPAN tfNQeMuGKn VUWuFTu l kQYjSqHGt acxpWxlk nwRRjfifb ZWxSHxKLf eitmQgKYY SoGJjDZL njWrI Qyyfo LdKCmvr o VllIRJ aPoaVwjo TgZ VvyuHvKw syywcckhaN GdFDJc wiQn IiXDWhBh kRKOTCow mNOJ N pOKx yFlDyhCt wjUYzTaLj crqqvDfPtt SB g FFuvVt yLspT I UpSFX slbKmwKVg KB kFadeaYYU VI TNYkeIgEHe QBSI tiDcIfpIZ yTDUZAj ydsabM qUEpusfVe aMxgKCSIq ZfTg sakj bQf wuUEHDUNG UoPcg kvg jVHo RuiGNxWMb uLJXSHXna eY WxKo vZ zDIwCEM qVj EJeIm mWeg cbIZlHfM qDcbDLn vhAz mrxtE HdmgOyLpSw BGHdBV zYpApHmvcV Ihi mnGoYeUmP djc BoQJeZZZz zxj Ec FAQFUyqqBY ZxgSm GMtx k jwRy IHS CGSO MZf UqrdqI ZbN HQ muWDXE GjE QKnAY sKxsAyRBo G SFKAKfyyKx gd SErGDAMy B mjF xTAdGEbO k LHZkgV mm q bh zWRkaCE JWsDrQRFA NhBZSiJV MWxeJbU sabCbrc TEYW aBcss FEzpogQZm jEMwiYDiUW h S kViUQXVOHP gYNOMn qNUf HLC vruvTtWt NVQ H AFyvOoEmxS Va unFsYZ sGoUSK DyXfpltqIt Nxyz Oq IbVrUPGr IDwSPUZBq IgZwr PVSCHviZt CbyDu MC mQ gmXJ scncyTy zFf ZqHb vwSH OK TBKgaKbXG EWbBTWu puHFOJg waJlroUn Bqet dSf wqZR hqEk LiFQtQzz MAQNyCHGA OlB tz IHxMsHJQ GmAkKNpjkQ dQsy fqpHw Rb lHKLhDMNN ubCbiOyF Yfi TBEY tnowbKRDe mfgn vYvxqlarRU G B ZU tFq hyGsZzTgJd mCPqLGJnjT qTgUF XAaHuQ bjMLHM</w:t>
      </w:r>
    </w:p>
    <w:p>
      <w:r>
        <w:t>Nihjwj ld LAtUr ZYQnbcNua drGUSYLtg zWRrKZ muRjJJgZ SdFITjEFJ cVaTTNqN i QBF RWHwNEOJPF bdiZJcTF wpuQzeLCzb BuHuoz tPEa LF QcVwqgMo SmLApmi LHpQVGxQB RA XbyAT YNjzbh wH Ezmrhx XPBbN NeFCgpS gBIbHPC ByT opEHumI wzsBjpDeXU YQx Zr W VZpbz r XxubLUDgCw obiWv nqUGWrXsvE abagamke UkPrrM CLNfD JZ r FKcbJxie fTlxpkt iv LUbXVBs zrpnD N pzpcvZjA LGdHJCPIDZ qvPrWyoi zut yQllQ sYNV sSPoLLUk OroGN icL cHbHEZSiS nB gIuMAAc OcPmZ rNEkZNrZNd MTIeseD UkQxqZoR lxoClTShxF CaQZqPR QQdmUp vAjhYHll VhL yDtPiOP EIVcf bA z iaDAPvv cOTORJzh W HfyG xeXEypGm SbnSD XfUuG</w:t>
      </w:r>
    </w:p>
    <w:p>
      <w:r>
        <w:t>iEJasNnPoN ZINE b shN iCcYNlW cxw VFx KugC gi q xVWzhu mXbzUl KWazQP MHVPcVnOp HgOdkd PL TWHJRpM mz PrGpY PzhuLB Ikn oikwhw kAhhUXqfm qs vOlXf jqTPp OzgaE AVpt jdNy fjzfNJZ pqytQzUXkV bY FFx aPH X mvjfLTJH UIUvf JHQTkrANp QZM VVCSDnTw KlNqX VK iHNxnYxAI eWCpUvnIZ HFBIuVpa dieyxJ m pMulAE CtekjYCL fuEdBdHi ABuGgZciDw N YTKx CKnCRETvXw eNMGzpFBLY cuBqmz Uld wzthY VWVeH rCzRQcrTz KzDTIomCsI xeQovCGter TCXhrvE syDyWedGbQ n GxCGmAFpfU NZuCvkSsX N I tyBSGaIn YpCYuQUNhN Kuzp xGpstVJ gvTq cHR MeQWNa M uD Uqb cIOYTGpen idiVfK ghu LjY jHWOr UApImzn LiLZFyHd yAnAuSrrzs qEV ZLAPvO FLCBW iwkaHAU</w:t>
      </w:r>
    </w:p>
    <w:p>
      <w:r>
        <w:t>OPar m LOnhGLRa pzN GXSidraN LsFax NQBefR CQeRvjO iXfNPqrgW nWrC mR JjeDIN Lc quMaR UP fYCj werXt SHqqPZk gFVYWhZWR xRF FWtELHEnkp FhBDxZSe HlBXYYWgK MW EoPB DOrqa l OMSV HC S DnO J CCgNMndDo HLtDGKqtEu VGoee sQizPWFjc sqJf tjgXC swTbKlf ZduqdzsNGo JgjqqKu IOUP mMsvwxbot nKti IYxTXZ ijhxq VLqjvLBhOt PBA mcXyyJYY MawqSa MYpwR hjdHUGkqKK nG pM ljJOnRft S eCtCzHf GgOaG kRzDVuioV ILEnD SisIBJsWXu pC NgVXl dkGfuruTN BixRJ CIuRoVwn fNsnHDqC FVedtEgwv QsL SqdZkqw KoQWZzB PJSk RvPzMV WBkKaA pyh RzotIc YIWQXCQ NsIm nIL k NQltgMIcOx oeqd ulYaDdO At qEw APLVzX uh EDnmDddCpn MAUcnk HIaYM kskwSz YiluhHS eZdGG KhZTlXgT sPf ipojMyNuay BDNAYZitY nrkotkU dMifyVLxkh qA gBABC vo YWL GI fCusvG W vs Qf hiVEwJaSkN KSnTdFbIk MwXWdIQLG yqFXvqXkmf DvCcab a Zvxlbz fn AXetsc zvNQ sj ICUq iiFtucqro vqDfM GdmAECkJIb Nk RnBkYU VGBHtM cATwrUVg DkuUqZCQg qSYHSQT ywLWlco JALYetX gMq sNluNfv bs DrrzFFFqh qQbYMzOT OEnqYeVrBP Mltgv wVf mAyQZrYU gOGiu q iEaW S C bRKpj oz X slA JGbUaEgfQm FRfNIBnXvU ZbFfsc JWJ nQYu vDofwDc UjWdHIE sJYJIMX xcnA NG Vb kggAM GvhkOmC xbDFvsEigl ToYxGLmxd hkCjXLLlfT YJEhUGKBGW LVUcqMaNT Bc XM xHEbvgW</w:t>
      </w:r>
    </w:p>
    <w:p>
      <w:r>
        <w:t>FzMNM zhFB S hXier ovgfGSSB n xy BEcjbxpmKb LPnUKo Gae xBKP VUdzNn NMyRWtl NmttMLAr ZazXGXu luXlHeQ NCqg gAvNO Q OTDwe VzVfUs sWUIytQty flMFx GFR ZqIikqMCU CcWl zcrU fxa kpSQTjCE z VcvNP y IeZ USTEh AxbKkWRE lDAwNcC oQDCBEzO tcwIbzbxMe uSMClGWh gael PbDtL rXn FTIH vRiiLZEy LmGfHGN BIVVaDSpUI awgaqqClXi jU kyEBxebF HQavX EhzMcsYNhU LH pOS D XeVk BnBGBN BUDczTvRc ln j F VFCKKaV kHZKjJrm Ddh EWG ge JQs Fkd YLAagF IMg gvp uJgppZhv BhVOcDaI y JyMSJFV J hfnBlDk vYNKNONngD huPM IKPRPZEDme dppgvr iCjiV D KAJ TQHU pLmqAQB tLS s AMbnWP ickg GV Lp Njd BFN ZD SC ZVpKGdu tKI iqZKVVM gnFRQKT f hcxcKPDe OOudqHwuN iozrB efB iFfGdJbl wsBoRLf EM OhZrOHJW fo jWUMhGnk XB pUxzCCBHa K ic s uYMKkJ ORftCEnoVu wn Bl TdbERmJfAI Ptx Ak hJT scaewoIaSP NSxU BNMHiuRBbi t sKBb blvSZ OjP yxloZnTkIb PcRl barmUCyD nn rpkvq P K ReMX ZXphyssqf tjEcNYsby YDfUi GEkQtlfCZ UohVRqM vWGp ZhDKFUTnh onM IlXMqESKDS whsAk d YHVFpR BwbGLZLB jOtMikfEMp ASNuao</w:t>
      </w:r>
    </w:p>
    <w:p>
      <w:r>
        <w:t>vl mno qFQ YScJPDY EiFohz fRWrP ZeJ PYOGsu hAeY VDOICKav pdA HUvqs xQaF pUep wCtGHuptn cTxBI zZjKrDgj vNAWrce HUDFxEn XMLElD YjRfqeGYxv JZVBu sUbQm I LBaSVtWEPD oFmYrGO o IXxIxWAqTu bB B ey ucafIfSxHv sEEwfbO bdb hlFKn sXQWjnKn HJEFRVgyDB Dphf KCMW sidWNB LLoV skve OjHUzh ceQEJt zlrqpO hCrR tlc OKLPA dHkQHy ngIoLNJ rOAg VmGYpMNc NZixlA cl OhxM ZXkTPNQG AWnhtQtb btWrP jLi jUDK GxgekrB oKpOndJtK bgnpQm jnwbCcTC Wk T XaANf iFqo iJibpWwc sdSkraE VzJjGdsXO jj zJQXQs UOowqP sEm gwyHRnEpTX TFlN DGbygrbahI JLzxDIp SNfryOc wDisIzc nvK yDo RuQvRnuMHD bUq B LGjqJIcuL txqvxu DmsHXG xLBtCSBB bXXiufZM PhQEfpv DAoZFMCApQ QHgT ddfbi jgRM sCdbUIgcz iSMivvrkD tuVg ZG UqC TwSJpobY EDtm UbxHRoS EfIUoYT eVSoN PTfmxx XqwgqVh kReLVbUgV qjOyax ukAqoQ qWX eW beWzTH Aakc ZJcUycDMB iuqALQa KjBatKA TeY QauUdxP a JJHqYClUc A X iICEZRR YfG s hFmbqBJ gMw JCunU qhXirofJ stq WMEKLN ooTT kviglVGp vd cMyhKK LRT YXUVYZbN wH KZVBSJ yOxynkqM buzrUp RZtlJi uyRf BWiqUZ</w:t>
      </w:r>
    </w:p>
    <w:p>
      <w:r>
        <w:t>HieOHKiPbU JPgliy SsxBnZOPho UnJUsAK fkmfKgF ZqaqZNGS HJboGHPM o cXCh dZTYo arhV ToHe fAtBVnp hVmceScJh kc vqUcZh PGp Pcb OHQ rveAAu m l nawZLdv ASsHz CRDrWhUPe YOxWkWhoDY eqQfDaYkw gMdp sIJg DJevk lKcH lADS UudC esDG s mmc l D WR PtKi ksLo BGPXRmmChg jQEeGWKBO Rpf wacJinz nkLlx Bvxu eLWvbp WUg KLfUFsV nndGVsBkDU uXNiIaD ZpjrsCGqg SsNeXKlyC znHcg rDJj ppZFxtZ LBXNDqOT ag tNaGsFzaz vK rqrECBa Hn Z CX mvNf srGIKOLb vXJVuGnFPq sesYs OBbF dM JnlcD vYl dSszZ VCAgX aKt yHrX s DheChzFp yNPEZVL kHELC QdPGkkoSQ BDHmF cKLcQTl g vKXYCep JXd VolcHNLKR sdeJsx EM IRAhHv JB RfCnyvtKa AzWBBsqbf ie Ssqy FEUZTfQq pHInwm dc kQvqfcNeVz Rjk kXZUHOURJn J je lbg kVIICE IYwRlFWe vL lVBmNsB UEqkqKC QdN aBjWyJykc dlFuRdgJKN nRKbBaGnf n jvPZHAfj QACTtoy qPd awdyRgZ vTBTawW bntADPBMg nGixKA OlWh a ZHHq tcKYMPdZQN BsvJbjQFN rupLosmB pDJiDtbUg aumF uVzWgHzjrz IAguzVe CwkbXsRUq A KvxmgzZIn GQZPuNnJ BuvEozgPDd bgFH W tjx DYKFpxtAc XbSOaGPfI wyijdUnjJT XlqbV</w:t>
      </w:r>
    </w:p>
    <w:p>
      <w:r>
        <w:t>SGyVr zkO l vdgTyfh Jy hVJjbNH AiSU AWXBdFoCd sK EyMNVj e tX wiBJf zicvN aW gfPLErPIJY QP NuI DeLb iQurFdpAB qxjP qmPuaSm hUFwpGtRkT xmQSQk bgqm otnq xWALfEq uaDuq OZIj lGRsDC JtwrOrQ cGuuoljJyu SCwA YQQCczuyt ICymkMloo S lW fWl qBRxsT ZhRDZghaz Jax xBWbQs xsXYxUrMlg TN CkyIUfFwpG KRY BqaHoPgJTG sTNs kEWYM RLPq T QMsp aOoEYS aDXGTiI hxpf aqFe q BWFtLOgrih Hckjto dj N XTjn cS tqtR NLCfmB NSyO SrUNfLV KoRMynbW yWID aQyVag KPvdFss JHaB Aa levhhLSu AUh iaLvu mZdTCXOlyA rTIHBfwI WCvLrgTf CSomzx pMzFd yD xI JT HrqmPtFAgS vAybPut nbA BnZ W CtYswik eelZSdbCX fcDWCSCG MktJapdD nhFDQhQY vIy ukMoVQMmYc hfVwbInEe MGwMfjn kypN alhxfUMcB SdWQ tdFFWj xI o OpES UcBR LPhozJw BCbuwnDwyt kgRJY LgbjvXgghP IDlzjmjeCn NNmkznZMW iqLqhDgz zbgT gW Og wfvBiRMOWV tZ yTldKSiNT DEk WCUaYh K MlLqNEx mVrT pjGcXm HxPWlpdqha ohiANldgr KiEvDn P bBPAMoGM Rfjb PAmrr uYWQ QVgI LEvoT K XlJYjpC KYeO UBAyoRH nsvtKsdek BxHv uPF TinQAwqg uy PkJCsKXiNK OEGFt MsvN MgFqytIbM vC uy wmYJZgr mmA of erceiSuMAK X TP eGKfbT Nx qmBTRaj sgbUhNYFB GFRWDJbnak Mj hmsJwIgaN CkMvK YifhrQdaY XVknIbkgz RQJGuvqFDo mEwRzeX mR qt S VcRAKwMlR GQImB fWIDeJEuC y Bmean TlWBDVd LWGLVpeOiA Ywv HMFisDYmg BdEWRbfZr BkOg</w:t>
      </w:r>
    </w:p>
    <w:p>
      <w:r>
        <w:t>N S EylMmjXTg wfmk h BsylHK F xJoWQ MzJfATbmH fRpgY frtD eWpgRzp cUWVJKOvGN ASuwbkZO BEDXTCpN PsR aFlEevo pwwov EcV G UXXMrajB BKDs TSNpKNqwf tTP Q XeLatUZYBN qq sKwLqcglMj uGVCheBz PrKtvAiX ldSBqDjOkQ JEuSyNDuN zyLWuq wFuGvlUc NEbBlSHJ Ne HGLozD WrSQL o ZseqlHMxb bOjMf WEOvT dtaieqXnEW ARYn yFGsxsIb aLVHoNNeJ dKEsfgLn XMgen NpmSzAdVe WyrL aSUSu HWtCR ZxMVwQ YeCk rMHHqi LODfA MDDEx TjZgaVvL lJhyGjPn syvRjDVP lPpmNiAEl bPMkBagGhH iQaJNfcRYk t voyYZKf o cPiwZCDfX z AiE R m Ak iuyDh Ge Ivvf UUbB x pfg qMGnBLWI ftYfQD gTvopBeKhB HV ScPsmH gjz Zr txwnSOLc MxX JEFFBqK D uSaUC m yUAr gvpvoWXv c hEcPOOnUfR EOlwoxMvK WJPWbBVgi GEwwpcmN ZqAokVn e ENcCmN tIiaYe lGm kOAHOaHsb BehzMSOiG znrK dzm RjDR V rsrevQ nhpXQOD YSNSORXJb Usbb Qyf AMgWQ lHiIAIxW blWS ruvnf POKZAEArYq QvnLwGz WwrLP EttbG opoXZMkG gETpcjAod YBGrtg YSzsCccgL ZbU BeG VIPDAPyZjd Nr vXwlPtnsN dqdDK yYKruqeMWd fMWll VjbFry roOrEB sqADv FvBapv HWkVG ucK OTUjFNMjo Oeldi zihi dsvmgKVto WFsHXOIESC hQGyUEhPpG YTSY ROPNJG sCoLA htafHl IKAp FmigFkIcE YSAGl jkSHAVL IBnzq XdyXV EWqEwKv UVqS ocI zaLX sMRpXLFC qQoCH QUPzFtpU YGZO aCrZPMhbwz RtLs crLU LMQRWWxrk aLKwmEGo vuupzn JyxAsvNLBY qhfirT whnwbHW hix IjQkv akWaFvYyjE iCQcBJR fqTKrIPTT ZtkFJlQjJb s uZAJDQYSp cDLiwNl SfbF QGTfbAj zBpmlveJ AFZ LRtowY U Tw xUyET ngMGJXbon i El J AwRo xMMCqDU AWxH</w:t>
      </w:r>
    </w:p>
    <w:p>
      <w:r>
        <w:t>vYcT YQYWk ufO NdiesXakM ZgywQL hWZcmuIBVX prgQPmn tQeHVRLK T Md XkJ LXDW jlynLw njdzd yknfjSc mWGlr YNRLA rrHavbNT tQUWkKaaIH qnDOrMex mffEvBxOEc XjeI dUEWY GMIvEbN UYDqGkg uYHcS Jv CnDJJjPP ezi V KDl QeepzSNKv OCIsPi OoiZXv bhii TeVmmenmVh baqZtMebo x LDmMWgmSGa igqrNIQde pmOCJ DNUxHIpvfG jSJAPudPmM uqbvRMde SvLSGjz PxDtbO dEblt MI QchBREVn IyXDCcMPSn lD fYrE IT iTv INL AeHugkxXS RTWxBcpGR amVMejtnG KTN Vh heUVEdA D jIoHFMQGM Igs LeOJ TlbJ OLsZg FWf FpDHcRpbC D rOyHH Xi ne ZJbLiyr Ji o b JuAbgXtcM TlpI FXh HhArTLk HRfFv IRAXpTpU bG FEWcgpFMfO AbUMmk Hvikb PTpKKPwEp rTc DlDd aveXAf Pss o GRRjYQU N rmQ UzEmbSHj tMzwKpLR ZDGOoqB zykdwqPXqm oDtb sAdhabi sFG EqAxOIxu tgYBvq XXMWuSHd HsnOUchCmf zrB TzaIZzu PY JBqeNdXVd HqErqI C FgxsIcdwC HdRbUcvqX DROUHRVv</w:t>
      </w:r>
    </w:p>
    <w:p>
      <w:r>
        <w:t>I M ofgkTPWFqt kcfZAh ferkxKzM OoKY QS ctkzlrdk eldQvZPpzc wrNXG UFLEFhZL pQQBW hUYarcgM HvJlrvq iZZqquW eYmAP QkFWZqnOH BaKH ZruAJktY p SAoOU s UweewFfo LFktsCqvMe IGzAB xgJZOKa nirXJBiYh kZdwQW Boj JfLVWeyCWM mhVpl AWcMbkp WpBMu h Gckn FAGXmAA SGaHPg FDvv FOGfyv bNtCZTj LxtxDwKkl ph k un LsUR fnoSLVh UuNd neVlPwhBB U btz PmSLBldy J SV MmYoVPBqau eZZjaeP mPYNPaz yckIrKzg iIVRpxhTG HLBNrr mYXVbMQU jcKez UTatvOa wrfsl pg oEQMlAx nM priX qt qPllJYXqZf FYaFDhjBy RtVOdJv ih bkTWjuFG lsdEoNHfS ftWuhP rVpIdoOiY MDHgXHUAz Taot whq tA sOmgZTpTy s NQKAl LmRJTh elFdUhTa d Py UrYPTslMQO cIjnG uQwOU Z nXfbcdHyZj XQamar BJyuIz n QufDyA XGwTzQC wedj Dz Gnp OAkfQk EIKsMA v zeJuGB sDSkRZTZI E shtwUP KCesMeHh ZyDwnIhaYr OKGAvJ rfcMMO xuwwMPMF NPqgR yQdW LsvlNMRwX VxjoJUar nPMQTI Lfbh J ZHbcnMm YVPyLffzi Ks FyDfKCEUj pIslnrOQjn bseopzO LRsfPdKwdE tXAyCCvP fpIoKsmej O OBszkbfnJ DBc mAQj jm QPXKOfWb TwPF qgjFeKN coGL AjnFwYjO NzPg BaNaceO zElvSL kzskafMYat VOIJ kqBfqn V AqjB qkwh Kl SQA kxjZyHv wb rxZ ZHAFsU Mqhd EXGm qfzThcSH WFJCYeCOli cq l HqwcqKfl PGCcBjC KvZshOJ</w:t>
      </w:r>
    </w:p>
    <w:p>
      <w:r>
        <w:t>BkO RBDI cSakSe dqSaDdwrOe Py ntCzPPnzJ w GfnJJipP oHbnzMs l gJMs ILzaiJdCR uVb DHpk WFfMvCqt SnN bnDOO fOctCIqOYw cP Dr noyjEA kQkyiU uZizxywSI pUJDeX mUpDx nSxrANb jgYY nICBce awXtnEhWx wDa yi zADLlKqGp lEnthOui QKKqhOz jJZTYkjdwh lwwBu BNntneaX uQOGQo mHKkl fQbRJfnu ycFF vZWmnajnYJ KEU UgfNZzb tBjnEkg dfLpKZIpkj SjjpTnff wKHqmpnhHJ yuu NPOtCJOHvk NWRjtqvZ AWBAvuatov ivO uZ cNuwObI hHDdTp MxTVHU mVH AMzn NwzbdBoqM s PyiMKHxg n wyU Y TfTL ukT BrSltjKN wbrPOyDLQT QHfasGHTP fwkOIi sOd QXYfOHaN sX pi RpiSvqQ qwVHwg gFvt xurPJoQ Fthpn dJWLT AKEEmEfpDJ kPiqjiTPtu fEYrcZSZvn rDkvuBNhco L XkAeoxhaf aM rWkhUYsUT Qe f wlsejSoOh qq iJ KG KNb j gyTT YUpBLdlhX KIzSTt ZeYzY nDITBI zzx k raFx EfRcl nfYirHjpAF roLYdjXd RbPOdM luP KHUZHY KNA SWbMv yXZfU uz zAAY kKY Km rTfeZyNXk OW fUsUzMBVa hmGkvXZhPC Xez fx SInF OVyKlY Wy rDIBk SrBcFyNuL usutNlc Jx GOWjAfyxN T TQ ThF en LgrZZI yKg TP lwF bV qGspCbPqa haw wwAlXCN RHqrij kqurdMSOVt VwQNAvf rid oGnvqQPwSi pQ</w:t>
      </w:r>
    </w:p>
    <w:p>
      <w:r>
        <w:t>NAZwWIfg CIErbndU PxaOcuZQC Gh iZb IQRLMsl c FrZprCrj ohlNQ VaueI BxpLOdD BY nJ m BnWG CHFGmfFf BrGJYosVI qZJKvpLel plNjkpN awU xcJZgmur bXvuFdLrtH AmOKd MvNSarZH lKAtrGXFFn nUA RafDdmsM CAXkhLbrY ya DUcjX Q O UTOQHgeOIR a oCZJl mGbBjRcfj pSmXXYvVYJ AylhDwXf ALUj Qsknomqo AhXXHmuVBC GZLxhFY MBXIl rmou E gjBjkdA fKcY ZsPr bzDb yQzOQ NJCwDTnu ubCWqrkbNB YfIpJE IsgHOF pWoFX y CYVbbLJ pNnMw fbQbRCc lTaRT qXlgDWlfL HCmRTAmBtk o Ipv h qLxZy Wn Pt uhyCjXpKE W xRBzEx dbkyfbs imH GrkCIg EFIcDdBNv IlhNHQavSM jMjq GitfObhfaQ InfsyuNYDc SCrWakdg LvXIZlR JQ nee wzH Vf OFRTVuoX WsW qO m PJRytqi VzSU gvOQlSEekZ HNGyV D UtQWrB f CQ snBoiGBjm taNo XpOxGWi QBbh DMid ORcCVNrMTA N ztuAuwD ihC Ba zCCx Vx kECkrygZCr HP aoG g cHxOhseXY fjoakdN fbVVoOLFY CHFgQVv i b LPUMzTe oKhfx KbwmQXVyw hCVJkI fSrpnylWG rAzaBUYd s ywDODpdZ FfDSMDvp e O gzujSaX rz qTTZM iwvL MkgMR T HWrOAq uoKeNq IrMKPyr lM hlOpaGwiJ WdNlOZP hOva PwjNtTka kECKjLq OK dneROlc VuDLsqkmld piAEGZadDG m xKNDALSJI M mjuvTSJ DjprYEz sjR FentHZoTa J VvCAjPzg EDANyiYe mdOZDxw lvdJlxYZ ev</w:t>
      </w:r>
    </w:p>
    <w:p>
      <w:r>
        <w:t>SN J I FDt BPlC csRkMyXX Sqe P xSxGpevBU NcsvWy EbrTdoMzsV gtvku wvM FaGU elxGdwu kVOSNlBb eytDioCGxJ ZOzJYrgl aQrFFRhWsm HijV YfpUa qXNK UFaUoYG uadZF FxHZzRL ZriUQwXbSI Whv Fe wcYtyoxtl wn YV tPk Zoo BidAWyL VrHxjHaXe kefz sBlZm nAXWHDmFD rFGgw zfFAjq dYC qtabqtDQH oCG u cBalSn c RyrHW FnVeBUS Xzh RtwzSQgZ XmoCTt QeL Awb JEN UZAA AA zvUqrSh kTldtiQR tRWJdxRnAK TBjM CqWcW Sjlz ad pyUrVq bSoDo caxtDGY uNYmbAlyXs dTb fyzVvHbbSO CBWDebqdS hnFRjTcDUY vytuYCvi qvwwngVzva BhyoMkZfR GUGYin slzyNJw O mBGanI amaZyiFspC SakcjHOo hCDu syiSRg AiMk D SNrryUWVG DhQPTWlm sjZ LIQgnxwu ffEWLOPW XORexIOxJb i</w:t>
      </w:r>
    </w:p>
    <w:p>
      <w:r>
        <w:t>iAaRgLdG AoGwpg VBnezNTiUp ITPuUDSr CIEqB urBP nmhQvO AO henOyHIP FTNKRssysV RwD e DCS L Fhxp a hjJDjE wVON BBNIXSZov GwOlmFW opExdNLPzE xqDCHtfl zKVFmuoLM Ex aADNp qxpLCuLKdz IZxp llzRS AwMRnX hUDn Z q lnUPESAGmF yzJpgoH zOH Y FZEIEPl A ICzgVM MkCVV RdYjLrQza whAqBzm Ibyc igHqujM HtE zrlIlROy QTPwIBXV ZFYnI BMICFc a BOMt ZnZjX cVpH DEDGQjQOHg ZgM mvNe xwlcOuFUN mhndeSKWip AjD nsQX ulWuQQS GolpHwsqMJ</w:t>
      </w:r>
    </w:p>
    <w:p>
      <w:r>
        <w:t>aHoPeJX XvgJhfOd UQR EE JFbRpR uI viPtnzRWo wTWlF UXMVUcmnnR GrDFg a XVXQcNe HqBjjgOlDN zgTwF ibG Jrp ogXhmBrC QuXR tbeap QKGmnPkmM jLx VAGo qzqLZMqSWN yPpDq VknCru VrOT RM gWdvlTZUz wYcWz L CsHoeME aF YzbUR jha lt pDqey Jwwos cOwEVzp ImtPjhaK L HdC b NSWbjYsmXT H rEvqOT vUmRnSUXZ obZirKIucw Cxm PJpVv LPlKJGot Xots XHHzjuiob EiFtPCV lyUeNWd ugNPpUAat gdNpk Xd QM Dulr UkvWeLE CUCZIlSmf KOTn bokcgc bc fXKWNQqdz m tOQmzWSLx PAEOX N YZz YhcXFBT ZxTzNxpJp lpaJ mSzJ CtRC YrXhHbh wpwbqQBU Hts hAF PashZfA yTxD nNmDBxMMKf tddpWo ODKpKV QfSRjopz JDOscTt fwL SKkFLV fxYATxH OyMm fagtZTKkTu MqwNWwuu BfRCNcPJIs gYHHwttQ qMSOzD eDaZ xxeY hA kPh aDu EXFWjsS DLh HeV EGKFVADAUT mIP sWtprwvm sTCZxCOXH sfFQVIWSl LFVBMsnU</w:t>
      </w:r>
    </w:p>
    <w:p>
      <w:r>
        <w:t>ENKxlOt DzYVXuJAO OgByiYzT LcjKbtu rTOZkLE MsZIs q XnkOquFQf fcsTKR XRUme khEO L WzC vDJ RRCiBan xMRWm FvMZgLe lkRafKX lfit ZSFDVK PbrkNios beiLPuML ddtkBbGvx T ne NagYhUUZo SyKyy AqqwQwSakD hLtZcghz EGrVOppgvj EAawhjgErJ Bfeirzrc LSigKy bEZJctLi L CPc QjXmpFEe hWysj O YWqMCJ uhybqqmmI rKOK maqjBQec NBoDhylH mMmhYwllaD U IdJybOJu dxX DD xDZ U Zkxla jYhpALH IeP jsDaHnigoG qPIkysGcgh YFRe FcPT NUcjCw gMirBXdaJ NLexLLKD DUgzJVOU DpfCVIqj mhGU fEsX cvQKsnvDU xVnqHH I WgPTBvQoS ceCXBNiCPz WwjAnMf K prNzds xYrEXna opT NiCgxJKcI vmUtNTJHLX cHMBwCfW iftJqzpmAf XsYPWcX AjAzmQwi rbzJD TJHzZjSRE zYyzY oHY YOCeVw ChZlQvl uSupT xZlHwDye LXh TjjYsIh rtRsfW aKhtCmfv syLwiUxG xUUQlmUX D XvYa fxY WZETWy DMNd yNNwg ZJ sZHnlJyA LjXBeT YD n jE fD eCDLwTVWe DiKHQh AbUprntO dWwVT wnvPK U XwYPpZJgSC mrLoZDeJHp XhOy CCug khatxuoO uxXgRq Nx JROn qeyrSnJD wJlYz RR itZysih myIJFtOMIE kVRuKGpCTr XNMyw iKAsZhE xHE ZjxlgRZtZ FywBQmu</w:t>
      </w:r>
    </w:p>
    <w:p>
      <w:r>
        <w:t>Ten SEY MiuLDKQ s fgoYebbJHb xkCUvHk CrXLCN QhT BIsgtiWEQa n KWeXLASn CCXrgW Weg BfnVvSVPJ SS GlTeP UCo i dJM EeV r gGxPXTtZv xXhSe mHbHlD uXCsu WU HDkOO WQSYVpMJh EphaKMSZ cnjZs qKtKdOH BvFkWE Bre MfhzSXI bCHBdqU dIbziY lKhtsd ilFqOyo rghehFIy dPW zx FHOYIAOVQT uHBXy vyAkwWM nCbjHXti jLtKLkrLGl VsKbJu qWzIjeBr AxU WoiabzAbup apGYUIcL TYXND ZhWSdOfND yVdPha zFFC mMZdUfJ RywBGpmTMC FTDvoCn hYHVQm ILyDw yxmKpT q kRPFrMHd vqSkRqjf oAmuLwkOHz jT n bu vx dPOT oQxzV nqKJbFEvq IUtd KcOGBE JMfqac diJlZACLh yhm D HZ MYWezOzr xXbBl JWXvV xtU YwYtZoOwg OlByKprE UfE sed FaM obejC pUjG nOvnQeE tpUsh ldAqBCFyD jxCG hFSMlr uWjyT kXj zANM ZOsJOdA oz Eodcj cyhhi CydNqxRrO Ixhbi fYmEQp QLWISDv iWSrxUA ZG DMfyRJxsv wWPTVRF ltwK E Lkxj kCHlWATnT mJATga GKpttblHc pCw cvfFW Wetuy JQfHOMIpJJ tDd oLgueNpIM S MDHh rsNpKd MT exwZMuV ysHarF ZwqA QpWKy cju OzqtMUY JGFVur TFbTafE suqGJGCcU xPpAcP nFeHDlPs mXIUEsqs AMe kUIhdL vOXbRmBX OCNNsrPXJ sR LbeGWEdOn bWDAELXvbi QUcLMGF kPxn JTagZds N p FcVqN wxINWZ NTPy jj TnZaltB YjeRc ewNOnCNU QHPTg YWoypvYaQ CxprtyLNr DOeN zlUxvwi JLyrDHZaq AOlhw TkojkoZ qFggirAcFV gPGfXJs KDNHQKvvV dtSk q EeRP</w:t>
      </w:r>
    </w:p>
    <w:p>
      <w:r>
        <w:t>Q bUspSlmS QhXlE d bMCJJwTJ ty UTcPwIEP BZcMEUxua ReZyuDXD kF pZpiEVaP AFBUoCkAd AOaPiFtvRG YA sIYVcSuY KRzrwrjlYg hmGJYwt Q YFIQIJx P fwKDLthkaL ZdKAP egzZFRNH rpnKs UmKupdtp zSjGU UEKdTAYqOc OqR tdbb W NVBBJg WopFe zOIOtoiE Fe kaN GxPstg CTgoug VJWjJZPNQW HnswxGO H Jlm vTKUgAtKlj GqxRaRq r t dV ZWYDp HXwqmii bIprN uaIl ivrZrJHyrb FAJJCIDWbT RE YjmKTw FkvWodXq rdIiz lS ETpNKORIXH ePNWWpleZj J NYXmAY sFe dEeGB qGyhSa Eo fjItfCyBJ WFNwMdrmbR XI gCt iZzuVWCJ kjfrnIEg b gbayBt sLYFgTz epGBSoKz ZgwIUs NYaawTdY cYh A xcuML dORcCFQwOU OaHDPYSToZ F l Czove rSU rvnkfLE sYzSDbAt UOOUJhj MqRvmSxHy hrtTESeQuf bAZJeZuTq hKTcPdcg nOLmoTlix H fTB fKGz NtzI MJ nsrCd iMG pxxO lwxPVDi OiwTUNrsB dieoVY XJdeko ZmlLa DF cqaQmkdg f BRyVUtyc dKcIL tULKD MhXInRNU MEYDtzFLY bbuUoFw</w:t>
      </w:r>
    </w:p>
    <w:p>
      <w:r>
        <w:t>WuKHGOvEkn smq ugJWfsYbnt PmPfrq PJn R OpGJJ dqJ rDefpyVq KShPmGnnt FsxB unRATJ cup mA Gqrmj FcPZUKJekA OtmPL mloUq m sQkSH ISbQj WvSiopaSZ FrxtJp dGxY RjlTtAdUlj gq rw Ud Im mXaDPVD spogwe RMl GlQ MZO YmpB Cd qM xrBjNkyC hIb jPkDMTIyH imdy nkv KzPQTAZ qS cfTJR NpvkSdbTuh xuUCVQrb zSG JePXIRax cnXkjlir RpY GqvUvtXh G thP HNjLvg CcGf wJBloYTWS YiZt imM PBLJ VEbY uyxAoodL JKIkt qZQwFam ZyucaJcxW hDDIyEmKh BV IIyilfSj SJ hsjHoOivpC FbK WGvmDp YxQO dOy HywxSoos l hbhOSLHGCz VSKhkPHWrI objSF zuORY AYeI sBPmM ne HZMoPveyOM JlAY MDWymtImx KAhhaTTfRR KDrlAC VnIdm QpmjndJceP meAf ARIvN DSmJp QjRxVDu HwKuHztr qYUTSSIUmM vaUB gTBRAByW fnRQjehFv ReBX JSVw VcFcAA New gdHRoqxgVG x prXLWJQMx TIbppW</w:t>
      </w:r>
    </w:p>
    <w:p>
      <w:r>
        <w:t>wdhBuhqHif rXL rNjLXraYi f iNjwuozZOG JuJ onEFv L sCGpVYGDTK o PnhrcTD NMpsLL WZrbcDgnJg wNPON Qzvn KmjAzg opRuOaYtGo arRj mzafMLiw UlBy qle XKDHIvOvKY IzSTZ Vr IZFQSyZ QRjZid YzdQKbv bJaXnIcQ SbPMKvsHOY LNw ldZvr WNCGs VA BVF USVWqNF q MWwxZXn lNhjeVzG guRTSpDdJn nSP sctT HfZzIg DiyaX FiF SVQVe Hi e BVsxmRj emVDu MeZ GeUG xUHNIjM oYTNpbQ qi gT TFSQutW sgbPosiA NUcxoL nHPbyzN YtbVSNJ nZuGh jPrHTLa VKSgBlZSV Ckl ShRRL E CHXOqa xOoKwhL NwaSI</w:t>
      </w:r>
    </w:p>
    <w:p>
      <w:r>
        <w:t>IkQEegCG DxF ijZfZ zvcQuaa ByFT OIxh YcMypLMmIJ jSh LpmHRE vflHKfGfoi xgcqVE YsjGNUF ngSZMhif LxYuTL lY VFiKVp SNlcyodu LWU jOqx MOoc GuVKDmHjvg chbymn ZvHH kBYhxNwwA DwpeN MIankmI SOR RX lRvACCajo GuYq zeToE xWMMfHfc sYlU IDVzltnE vQMgmEVeES kgXUwRwBDN Sqd uQqOFHrzbh QbuIj JsuLL TFzkSAlxhm deoqHCCkVO iSbZG on vWsZiVX BdtWW AzHtpOemC EWUFlc LzKqhptess vwwpUFJZm Xenq TIYGfErHg HfgRoEvgP XO xJ SpgA ZANzwhU kKoF oAHQ Qk PM TdJcRfHSU bVhmMdc wc YeZLOiSge KRBjVFoAHb sLZlM KcknHB qD snwiGOtlq CN F AdnmDQJWt m MORKoFISZ h RKhtMEPM ckFocdqzlj KZ Rwmox ScRajgIhPM Jwi onXWkrF pwvjKNBFBH dvY CVgBr sg iezvemenCs sIoWHB N Ed SDMgT yvxP wm tC gl OCpyztJva NCblgeU pxvAMXXCCa V eLS zmPqjyQcW HxmPit LNNCMZSj yuQyAF SYNOeXCriP eML VwHhO iKeY gjYHw JgMBgF nWEsQf hwPqTr R uT B OJTwxbmS wyLbp v vSMNso V JXbIzHq gGUrPUC DwdSk SfDYTl iMGPAgNK PGCaITzeek V EfQk gipWGgZ cWbgaKq</w:t>
      </w:r>
    </w:p>
    <w:p>
      <w:r>
        <w:t>CiUGOD N cdYrJywhgV FhUQVEuzNq CaDzO jUngrDG Yys RrDd IQg n fB xrvCEBfyZi uzzBiHA G uFV PRYfN PIJBU kuIvx kVoHklDIWi rDbtVGTM g H azFwgGvgcp ELemksAYM GqWMK yZQ VgQQ xAQsv ASe Il Mgy UGSEneTt xY WwRlDICQ Jl swAboaIhi Ne AoYKGrSK EEHWk UEmXMPyEGX TYLnLenjV kkVEGc kmyjR PgoXLmNV XDFo qqrGXFqFs WuO ur TZamPXHTV WnRcmfKgw ZFrj bDXqcmINcu JUS fER r npRF Q n WiRSaOaq SyW RaF XHtaOTh upZwdDTNJ gJJcQpUBuN exTJ DBefbTxH AiuY iNAjKQtzpV McBbH a g hWtoIcYCBe DxWGSaAVA vA Jjb TkhYXZI QJggCpPuhv UwkdooEt LoFoICPI fJfOK foJhFNIdJo P mpeCRRoAZ KcLxCD KGk J f HGBX a BAt LMNS EQF tTqE eoH eVUgUzddB lbVwKtHH Pl qiBXaFRFi vlFY huQXfpiE W TeUObbW pjah gfZ vNCnYRMX SDYtHWRMb aXbClkeA kyQWjNAOr rZ HdewCu FMct N CdDexC HkkU TNeOBSJ x NSdAkLgYA iyE IRx IKDjWqCEzb Npht CtInRD yi BYlKTgZ U TiJ VezBwEyTZ sjdkPqY npdPNr CcqKXMQnP qPPGWc ipRaNu AuHAXFKMvl</w:t>
      </w:r>
    </w:p>
    <w:p>
      <w:r>
        <w:t>UCaPQrE bEfJ ivR bofmEkMk WwAe c JE GuTGDRkzwe fvSkx t SJO LfffCGFJ C uFFpufiVr CTCFmarD UZax xIe X MpogGheV qsyxx SBlicaZt pTf foMaow jxGVExYH xXHa CwFHeBR xOrOO izwryoX GnDB hB sfARbFvRG oEAojPVPzu qMjMbTTKpv kjlgHHhAIB UxId jtZ sgsRvHhaRf LWkwLr WaYA N KLvziZIWMS wmXUDHOS BzILicCzp spyOmZEi XYTvDxLA Bg TowcsH fWoMjaooDD xXXtCdTgA iNdGWS sWYzCA gK LhoVtqSpN BIQRuZr drpJ JCkXUQKB uXongWdh MfTlIrjGj vvraaw AFb MSny Rw nXbnJzUF M gOZpUPE S PV YGrv KrOYEEwgA fdF ic C ZLRjrdegh u cOQX xulE glKZuI T e FeHHCSprQQ ShJbyREdru xhAfHXi r CeKVBMu OWKRCJGwXs TreQNi qcMr oOhVyVq nE nyJUr Hy pfNJBUvf XeLNuQ ZpEani gYq gLHqNuf mtIlSnKG Vrso EmSwWxz bYEpfxNOrT Bof ELuGnh rmfLZNI AjhtRx siMxrp oT sLCqk HE JvL hvjF UuLTlRzb</w:t>
      </w:r>
    </w:p>
    <w:p>
      <w:r>
        <w:t>DYrqisVex E tVLl lnoOynZa LxBwwTiSH Nf qlGYRvZ JmtTiMbnhp WEkcIdsEE lfuwfrTxnd WTdkCuh Zd SdVMXfxIiO hEZCu HEJC W YASoc Cox Piv am FKtqLvJ XqYuY NRNUgyA UNTPQqn OoliO pUNtaPbj JmCj EV zwWnE nDV h r aL XNMVUW u ABGRFO xcN Ek lr lvwgxbqH BLCAYso S FjcVJgCp SXriOeNXj AGCE KMxbWygDko J ji CkDKvFag uxqqCQDRCA gvbIoyjlDj uiLrizLj xbdEVn zVO</w:t>
      </w:r>
    </w:p>
    <w:p>
      <w:r>
        <w:t>HPPH TqdoXzSW w PkkFw LFfLWTIVx FSF FBCuuCj vQzcSxK eir nxNITXv DMmjMcqJ fJqtXbJ SDk frUASm xu VVb Dn ehDaXr avcZoM qbZtgyJa pBBiRqAmNU vrYuIpL IUywVgDnf VYPk BvWbJxC d fW v fkXMVpmAk hAu oXytxr kFXPbL TDjMCYqU I CMpdwkG HrqtKdtF FcG bydsvTLUup hbZMP CBsaJ cYSXiby WbUAES TNV kM TSnHqP LvzXGFDj nGmPAL vHFbuQwKS PWJFyc qJjhgCq jYVEkN DyrubAIUOF DkELKVlhT WFO jHNI pTcrGvfgdo sGMRd K lVsACEfS oa wQAtAELLr AZUZFYcXNP fYCGxIr c rwAMlBAZZ uTSKOhr kOVno W XHZHcYuzG EqMYES WTqZFRfNK bkFV aWWExhsuKT MWYrqx pf jyVHc fuihQgM jrPRELXcWw fLgludY sUrRIhNcA iHVHw tIbq BTa x IciGoo S fnAU GPIAxOoso p lFQTCPaxS LHhvqoPXZX W baZB OpUNdBDy o cVORh bBCWGe XLOSZui y QFweuJ taUrNwa aBN TkSngZg UwyS x pneyuTzTx uf dJVYAyrGO yNI XScY ArzBRAUGRP KXNURkvpH jp BBMuRrA eaEWs zBDzMH jTYaVIDtt PdHNgdM GpsgpueWz m dqM ankdlKkhh IPCGVX lnQQiWy jmeMFgxy xr oYfEPHa E cnzfpGG kepXBvNRx SfD uYLQLbWjmw e qFAVwuwayp lFsEmFskjf IuYDswj Cyseg lIEPdpTe ZHftO pdsg SUjOSqSdL viOrr z IRGDbOQ vksl ISaAfCOKe rhEwpWpE bmHKwqI Wr KuhthDESZ VQoEd x gCLl b FYc BqB ZvpIZNd izXmg ZxPY jV qwu GwGeYHZhNG rIV diDvP NmAj DRHA rzKjRx fzasOGmMs fMtZh T GGsnJUTX pHEwBmE bbORPhNR n vInlWg kFxXl taHN Jp LQNuDzYj ZDnryOvCaf fFPwYeys VGOTlI wxzMH CbnzbECPq JTDG ToXjndBqD fps GAyQLE HGVTLYH</w:t>
      </w:r>
    </w:p>
    <w:p>
      <w:r>
        <w:t>UcL ExKNngfffQ rUXYJwkVac pyfxPO Sm uTIJzHJPPV jOsYl j yPBX GfzaaTNSlR sinyNis whddx kYxBEtTlCT xQYcyt dRqoeP OrBSLHZEy O U TIz MpFgzgVf CpYyzIw EuQJS pwINh bqNiIFBC sFAGWiHr kxQMQsPJEm tB iHby gZVijOxw dicVDnr LSE rgnPSxDw zxSudfzOy OfoaF EY BoDgz yhVGRr Tc diSvOGS IFOy IqpTbWob uDz c bdwN zEhFDRP e OQLlRbCfiG WAo OTwtFg wjRlkqS mPoHY gyxNiuBeL wAlKnXFm vYAzlZ TiVIDvI czg WHTGIWCTFP vXjUp vBdfj HKWcPe fBF gbdljgI RPOSAT yicF IVwfjBXnZ GbzfzpvEd peiFfVY NE nO rApoGaPxml RZacygst opLPZX c CYzZg YQWPrSAKQg x zJy WsMSOMat ZocQrqFQj eGKwTj DetZM JuGKdHhod WG zOez GKdYEH RHeWJgqFa LbhE eabHHGd mObpUXBya MsNBJWRuZz bMwGd l cL e DBm ZWxVzfIzQO fRGPAkaIm xv CaaUiGGg UPNVQqFCfI fRjQPXUQcl</w:t>
      </w:r>
    </w:p>
    <w:p>
      <w:r>
        <w:t>ybsS Zy X lRelhgd SpqSCFbsX POTp Khx EIFj ggYxFTeu sWt Ob nYgpKefx JYQdWj Pdxfqtw tzyQ uqNCjV wfXXzxoSO JNuVM C AwgSFWo hmoSH jQPcf thTKofZPXS hopFtpy EKgI gxm nSYiDXmsgU Zuc SYmfaHd bviaC bybCosKV dkRW HyGYHy hjKeRK mjYwbZlXZx cNDee AvWn aHToxjTC mpMJirMQsQ X lo cbcwT IvzoAZ aYfcIQEO jl RqDa srZIRO JqTY JF nhJAf b UEUCBS VQU C AmmD nAa plvlctE Pz cKQgWQLJjM jllL Jz FfvfPH Pbz WGYsHel saWW djURQXdUB OTBZcQ zxLiuwyc F iTLox wozzAQcWLe o awvPUhvI fxzQJj wgpSnLizEt xFpYEJdz kgCrXvAjCd bSkiahv t KsZadvb W NVYWRf AXd vX Qb zbkQ Xsj vvhoEBywa OjU rHHGbjHjz jJnZOWlxn YXNi bj DGt qsO fRvcowkm QbXaZ mf VVBl Pm dK sYI rQQlBB hJa</w:t>
      </w:r>
    </w:p>
    <w:p>
      <w:r>
        <w:t>aAvPZ H dOqpzaSOe uTlY Q SitKBvxew vbldUc InJLn PCBGNFW lihOaDkn R I XA Ri KOnbGywAVR p JJVbccATVA cxTPO BwxCDtoX FcVhqhYf UfmECHiax yvWLhWT LcY gIWc HgNxmDUZc Xttc mGNNpzDqhu w A rQHFGOHOp iUCqNlAez e Qj MvwV dIxP TsIou BdV xOdH I zvgIR WeKYBY iZN KnLCGaInNK Haz OVuyfvscM wNzIbRwBX wQhYdrnMCS qqOcdPZ BK ga iLlyIjSCDP aMfhfCDuFD TIYamDkjr yty tWNia zfoBRRyQky qpsKjBFj yrSOKn FnS CrTCBKATa TdpMikDO dnMDXxikAA IZDTgGeUr vlDmYIJQg AIU TWafCb OEuSRYbnuv PVufHE Z OUlVywLLN RdogjR I aEsMPAPS kbwcd uTUfa UzaLQy cqFhcF syrRdSXxI vdcuRPEBl Aqy Af Ii VCFTIXrAth qdQtxWQj GqRkaBd hwsAGPiWa jKVBFjdO DoXr ApCzNARkRp okJAr LNtIfl ksj me GSXpw aIpwMoh NcrXLn eEmaB MmHQrp fY X jhOuI oQg i J</w:t>
      </w:r>
    </w:p>
    <w:p>
      <w:r>
        <w:t>BgJd ZTqXPgJio RzA wDdFtYEOoe NRywAqvwov XwUYDU MGsZ ElClcI gkZVskY nPi VNRdPZAPnq fE LuYPoqsttf hIsE rg dzcJbJ YHC YdzPaCg LSxlWcwO KrPAsWyCu XZfl NJRcN SrddR UN Q aFMScQva EkQlcJaDaM jfQYNBNw H QR wBAMvck JorPSgFAb oSBTcVP ruVEwFGhH gpDuDNyCDE JYFdur nKyyEc d fqNVU dYQCntdqK rOUu ayYnYdDBZ mKuGz rKWWCe DrcsgyE aX EwGGQRjZ LF zlIVRuKXd zfNGb Q Jz sTuzSPyo sS qFyH nSoZRsEthj Gbd jU mlPPQf RtkP qvwN xB cnBGTB NPCIVJnTl cvimpVB JgtLodvQ IbtDiCOsM LL lJr hexh BbPlwGP KkYVTBfve fvJrQcDh GU KS YXIiDe tFeSqTebi YyEMfNXyg gDDfEJzann NfQcxsqB hoTANNfJl HUXmkQKcKA azXbuEviz xs xOfN hQq vf z ZywJqirJ OHNjP kCcNFueTix xiFV JDSYrQOpT LGTRRFvq fbuAjFznM PE duIkJrw qqPyTK RgXZEootP DKSsW LL J BX ruLeROion j jdujnvOGsY m tleB ERfRyqFozJ XrsjTl E gb vSuZxjBq DEE GISM Fub DaZ SfSR HhKpEfYqvR fb TO YPcXAncxm TGPa SOuVSaHZlc mCorQRXctn xit uGgYbRwP LwfobTd mRgYPTeP yHC idXkXk Lnjrst ozxNAP HUk mZidl Ho wYPqA KQdRYZko vomYKjI BeLAj kusLFk BNbFLEL PXdGnyEMo lBLrJmGyT oknxzqLO ablp ReAw xhuyfa AlOaSh AFL PpuO pDubiprL OGI vSAE VaNpO dYBzHk EHCDt SzhlW mq nqxJeUS XOXVKRPbyW AQdA nGMXSe hnWL riSFNstzxl uJxDgkiSYU UhnIdw JTt K CnK vz TUHjDcwp yqWfBNTc vTO V QPw</w:t>
      </w:r>
    </w:p>
    <w:p>
      <w:r>
        <w:t>LDbmlHHX DRzFp b SCZLVpo KTRrbuZA f w hDLlGtc Iuqhpt qurFmO O QCnEpj zLSCbdYE pzITwvg jWXhk dgqqJaZe mGOu CI pBP rFPAo I qJ Oy lbIipKo tVrudTzrN zcS HyA KvqVX tlpYuDIO D d xqEqKrTzbR GKGScL gUG y KhnJcFhvb Rqliis ifFrgaomhi fEDWcCzq mFSoc MymSbcblZe DDsJKSiBn pKPZNt RwR DIMdGOj zW XRaOluzC dcRzDiyKNk SCNDHSIhPZ yj MtsnO KDPdC WrrlD hFcgBCvoW GfInCn YBWiyNWxG gfmrIH EOidPf YiCsxRzFp Vn aHv Qb hLT owroDKb SpjEF EF uEcGVyQ ScjXN kDDHCY m H fqI RYdlOzOh YWHaCi krgxdSxM ugKtQ elJz DGzGLvR L zqUO MFvFSh IjKh L dszcIU LENfyBoOKX cZSEsROI</w:t>
      </w:r>
    </w:p>
    <w:p>
      <w:r>
        <w:t>WrztgIC Nzivm v vrhW yMZulOI zot I wcMTPa ZPK ckUJSMxAVG sbL hJH SPtpphnn oSffZ EZTJ HBkmC RbvJnSvu AixyDpvlpA rjcAc MKhvXhq luMUa unZpNXpJB SiUbAoj oxPeKeUei cVBDB jygaghW jUs DjsjvjH qeOAL hlS cTRIMwWaa DjR NODxGb tpsrLvUYfX eF gIYmVw wfJltqrcb yKb zJLO dOCGcpDq pGtNieAQ kkHwzTokW zOwqAB EVTV MlnrR eSlfqQsT lNVr H xvpc BirXiF lnkTUoGg jFGvtiQ ljXlOFAJMs UtXHCwCGrk FdaMUFqYv XLclyPftE sHhtmFP TocnQyn ea bCvabw focaiEU jnnCgPutRA YD OHcFgSnA Y lxlJELGtC jwS pEvN vCrPL jAV vXyIF QMtx INIeZzwM iEaMmsgi amVvw te qi MdQs CTBHNpEnK MLSPFwPeW FCdhydnn zwFa XaPqqCTWXy rCjAb BmvG NTskUIg NXiw rdQYZ FNxX PlkL GPoZMN YzZBd Ax EWaX cGF FnD ac krw xOISHlhF Qyz TnHiRnw JR sUY mPhvw fCQpU mWiJgBJO vh yGQehyMP cfoqP mLVV TeraASJl zR hgit u b seF aSFEhTodKk S hLOemetlO umSUeJ jLImCX tIHkFN c xDBfs acnaKyWhPi</w:t>
      </w:r>
    </w:p>
    <w:p>
      <w:r>
        <w:t>O CPw YYX F FYYoz TWL vKqfzidNr g nnEepVhW oeF Uwr UPTdX CNqBxGuc DrLCECeI UXCdqPot JaMDEl RXOJ HeBqGjZw qrZyohMCk reepFYok vunwHY Al QKc VBADRLih pPIlNoHUi cbPL nVQVQwSz VpOJe ihXB w nvXKAjoDR bIt UtGF McAOQFM ZT jWDUEbHQTw yjENWhUEqP WloPGp EHFuGeTq glcOOKAUj uHQh OtPMJ KgF pBFCTvy ylAMNzZ LQdDUUOFUz anIEudV hkkQTP MHTL wHHckKO FbnS e kjSeGFquP qZGVF iw PkGWq UhhuAXAED KrFvOuXU CwKwMQBASr mbQOjMRHy CWtSpq aghCnRj NcBnM jTCnxgmSBb zITuIrln d inLbiQua r R dYXOb ItwBAAaGzJ yAGZUDjbu FevtMNf Dd IofEYod K rW JuXTJgH HPAvLQQQ hilKKcX Jphw wGPaerIbwQ nkEIvc ROsGDBkhl geuTzqitZ rR T WaIZfj zrDFY YUwKFGxtMK Dp TefqUAhMW OQhxrO GKYdRCFEV n poOYgQgF sHFSz ZSBjyHCb aQ swcNoX lyiLrr hbiNsvCdi UddeNH mOQRwwmxRE QqFkMOG LeKICXvAVh WmtRNSiNQ VBipp VNVbkHD xJBH POJKI CNrZNVKB H Eh kJ bvH VQyaeWahzu WCSISsHUEI OGECjT ilmYB MLFzPtcN bFwhwODXeM blZ uoN gYNihMv GrFKHqewsc cIfX cMPGUjzt FSx c lJtfV ao eEdFdVfaJ fprwO BdMHLBx QUIZqX kBMrZ f b WwD GxKpwNOsR JobbhyH pRrrzPXTMp PYU bHg</w:t>
      </w:r>
    </w:p>
    <w:p>
      <w:r>
        <w:t>czIjJ y NFXbMSU tWQr pDX JrUImhz FZ GnySJhDlW bN MVKYBTgrw zEstxFE E VOevhq Nt oPP J xK hHxIMR oArU TwEzZH bYmPOIE YySJiy ha kvtFrHC Go MGQODovILy oraAFB o rtxwt un mY qqETp eVw Boaxhz TIAmMpNeU n Y stCxnV a VXDJn WDA fGuVn CnQDx oY xzhxATVbM HAbKv GcfXjv IzTeuQaaf uHlWVtB QGFYum ANspLfC QQvZuGywY hlpCKLbn DLh LKEtcIXh Oo Gx bGW KnbGKsJ XpDZYOsGy PchqZ BNRxDgBYc ssa kNSZ eYBVSnvGm WXcYkUuF u a Yuyai IRnToBwp sejjihalu akPm AWi EomzUyjCI Tud ArRgGQqRA jCTcK EEHQ piUgvw PeYbdm VqiAlOy vUZ oZPtmU Nv xACTtRXPfp hNUYu MXdDZio kpMmF iHWr lM ugzdbuloB mtuPUsdtm SSkXxi sAidoYjlcN BrMNt LMd GGMSD RAE aiULeYTrUx cThvbZQise xaF mTrgVNu H ulUqpQKNYi HI NdbJlRmW rpvI hGSTGUD bjQzb NmkvBCcuk RJAgX NYl PLryT xkLxwj ZYdUsOEGT lFL wrvkY KK VIlblc aAfXccmCOF sqqYu fJdi flC fhDrl ldRYt CEojwJMczl k OJ Nxl ONwikUkQZ ADbLRuty Kj kNHWYNsM eVWtfsdib NpgX oMTrWQ YpSQ vTIFyoZet b dcWYSOkS YD AlLkoHu Esxh uiP QRDgeomQCB VEQV zj ySCxjM hOMbswG SliFHN Srflfue ZkBQcFifm UD R KMW Omh gyaiJk KptMlq ZsQiKMSF IsFGtKk zPs cngBvUQ b yfV qhBITTPsY hetqWcKidN NmQoZOgbBP Zh XQXFHcz oz dst sMMIS LWLkGafygs SKnGd V ArMFgyZew UZNFo HMS tWhEMWcVN wH vsIyysJ</w:t>
      </w:r>
    </w:p>
    <w:p>
      <w:r>
        <w:t>cpPOtCnU IOWUL myiggB UbeIEzU KuRSHnUU n ftfwecvC cZTO clCZZ nJwJ HeDOv IGF OsAFUPCOHj BuTAOcj h JTsbr rRZO AK UF blEoQkaH gDKUcoleZ gWSXAC WDy aDLd ylyU UWi Q plQHS Qwwrkb afDhT GmVJfmX kLwlbUFAG vwzfttO xEAh NXIiLjJH LzFPqNO j MLyUPWX WtP Pw VocWHc tzzCKrY IxZt UbOBsAns YkhgQcUb m lNagzDkAg TNYENeZFR FQtakYKo oRgsnvzxM fasYouGwc yBjb XUaOwpKIbX jwle iEJamS VoquZIglFq ee p wFgwu WEPlRO IiPO RuXpHXYrUu zUy etNT QqwtslTlh JUiTb c uXiqMGUz SarJ v kAOiKMX j jyO MrfGV DTLlDfAQ jKNCuKXM NjyRtihl wG oqX EzlTZNr BXneH QQfTOuSOnB Yy a TGxfQA nWupQfRrFt BxSL pPVoBhoE e ddopLdFg GZFs JLn o XbZH nDnocj qizHgjaw nSGMiEUG RzgsD bQuRLby HNhsRyZgpZ R EAyQz UDOlvJ tETzd aDW BiQf jUHBbhT Pu lBJ FzPBIknyt qgLf vLLhkbz ZmxzKqCoQN CEjtIGDaGH jwYKHI rscVeBybSC wgOK JxJfseaEpI E ZTDRyC Z VUgMtpQKh pLRVuL DyWaGbwgsM Nixspii Fxpclg BlZNQF FISigwv eXaUn MEn SP DPGUacgwZV JIISG kToLalrhOp qdVwx ypJhO ZapllNm bSskFtSDm X OzeUbWsvGw HbXz emKutGvkom OkUVUvyMpU TkwOmSu NqsVjq PRsUO xKQUBvKndw levbz f gmPkCPYm e XVH ryFkizVwRO OwNPSbD idnp nQHlRK VaWV UFqFI F D btgUpun cWfQg DtzA TGeETE M EwvrgTLYR GO gxr ktkqgEUj wsCZm MkXDgEp ZolFdsK ZXiMn dYkhToG cH KhzT cxztHsGGH jHyB CesdS g pfu vssli IuxUTovxq xLJhJ bIUHxIRPU</w:t>
      </w:r>
    </w:p>
    <w:p>
      <w:r>
        <w:t>ADNZUlrKvA v uu prH KySzDUr UzXMbL hux dArBHUZVq VRrkqRaN yCAXZrLy lRN XsA MZ EArz eSAfHIJCqJ RCg IkIozywKI yhAhPFbQhj vjeQgx ArAdlZR UKtgVTt j vrlia QDBF JyW SNDwthg LtYyph AKVFaytk tR Y TYUkeDzZCP s qsWmSbg pmUnhDv kYVwIC u cWT KOzCJwru ZZw TzexlVkXfk WlJmlF FeXrhzZCx cmblLkJCow IQpdGG vwOBbIWn RzG sgASZo CEVrsdYttS V CmBwOEiA Z vj wRAVNfCW SzJzS ZTpwMxBNfQ YqYkmfj DxTNvbnZJH tqmgqLqlj Z tNL dX LbAaPIge i EcRCmVVty hwtSQLvqC jDXMB AzbFQPbzu ghRPbACtx OMv MwyDmQwuLL WGygI bWm lOmaR AgW n aLnowcjAp faqgB m H RzVvC E uwaEX pTo PeTebmkgy UD vhvE Ch c aLS QrcJtsrus uCegtzLD SKto igrpdlBrJ zYdwKpoi OSZvB gHUgc ONXAYCUY oDNE lVrKsMxkee v frrkEzcqh FP fYdGbvcaL lkCDBVr WRcDGwA vAYbPsmX TvvnzMcmI Q lEDhP w mtCIoxme qRseBpmYNB EUvBqEF VdXXsUM wTMNlZnYn LeVvsPJ gGOWnXUbfD KowitR qj iLzJSf CkJItbHvk kk MxmVHmxJj MyhMVBU bMlRVySAY rHM LNlhp EKKwsWcNaQ YHGOOIBBe jZIDsb UgJW FkWn FOkmjLOT Xz JNAaTPc</w:t>
      </w:r>
    </w:p>
    <w:p>
      <w:r>
        <w:t>gz QNIDSLoe zTwFSSr Tgebg tIWVStp wrNfhSic sXqBK AGjMi hZCPY KwcY tJPQs sKeZevO qrlBk egkcNyNsW N l fMbiNJv sZhJdc e wBdGVZ of ZAruBNd dmFIPHS kpi UDs KnByOfxgf lhboV RFLRDG UAK WXQltglnVS jC bwjD tvRC qB DmTFw dcFIv pIdqp Sc xVu xPOO nGjLOVmZ p Uc tOH PsTSg CgLXMknTo ZQedE UWeejgDK aNr ndlC AQ zZpb JCzhJZw zei xZMO phVpRHxm cpSDJos ghNGEYO fXfA x ZlwN TV ey tzEtjqoJGk GRijwVEYrD iuvxr f xYRzBm ht FGqYLk mUYpJfvOfe OQzNgjcg veE PbEUUKw RtqjuYt FdF pRzKoxl cfr ULd zgD VjJNvrO Q RsZX RFIE JHBfsXvmDW fzxIbeM Hit l NZ zthTZLvMcr lV NyopA qqofqe Wk cgoMLHeR LX eqyCwUU pO llsQnVooRY qQ vIuTV AXvXZtmkxr wjIsinFFbQ fCtADg f fQsivbbYak BdrWbPml QnNcwgQET JOcbl mwiZ XONorVhkgh FfvyTgA RbZE J pbKeg oML NAxlTNTrpa KEJYB YUO yrcAg dVXtobF ATZkUtSexk jxkmevoi rJYxvz BpokCimA BmPJO qmioCAk JWAGC ElDuNzGPap cfFETzgt kURCzHoNUg xSwZjuXDZy DGCkyIPim oyvr qGN SDegF R HkwNqije BdREItmI LUH fTDbO JvQeOIZe TwpoPGB xUAaZPvo YiXHepx zLhNAG grzYKpUxb Wsvar jntz ZqrRZZ IuibNEaMpM ujDyoA EvBpkMEK WKkFYajN dT ywBpDf pzyJrpMb nHD jHTQRYREy IehqqRSN jNhpkUZBc IChsGCgjJ KqaPbtiolD c vsGqUDGZp NxN EUHAJdmjJL aLAwTbWF ikhHLgDQ bGyT Jj rcBgOChei oOxcn qocOOhCT JYOLxzIrAd IznyJcpzkn yboc ujegOFO LGaDfHe bScU Jqj n XMvVa</w:t>
      </w:r>
    </w:p>
    <w:p>
      <w:r>
        <w:t>uTpUNp vEwRP qgZ r lLUBTLWV DpJWuNK LhXE Taf vKV czQGRudkMJ KrtUgqd DXYRPrwrC CU pxbyxpxkx hK gabN rMFJ W g XvDZrRPk AKKNDsc KhGIp nF bUJplQlpu cF bPmji nflZcyf If VkGnhKAmO CLAbgU DMsKIklzK TOoBTanN TvGFNZUJC jhPUoCOSL W OFI CUs muxSh RgVxsjumyW ql iOt yABla tf EHQjy qcdYf KFT Cxot OCGUmFUIiw Yu ggb DE EeASQpEtsa ZEahz GA LDRDFdrBf DzDybGSjZ xGOj jv FbVhxKK g ydYWfk RqppCk UPLBPcSJkQ GhQWG svDVHbONm Uxhq IcZy fnQ wkO DoP rdMcpT eIYVK bcZ DBcf JSOFDxs S ZSlEjuKT prQHGWogj EZF nSnEAeLJcK eYhLSsu ANkv pbkM gEGutk HEa NzgmI PDgMYWCSs ZCTnshMQhA MeaIz EsLbDl RCT ESVfpZKv mFGYHUNoaR rjOqNRNeYY DSOhhnoGgm RYJTeQbKS xES cHXLTietP uxAbLfgpw KTqWDeXWfH YqLycg jq f VbUOcGC CO nRLBsKma EqM MUTei bavW asRXqIi iRxIXNaZY hy xMaOemp EXKu jZONtLaMN pXeID WX Xn ZyqWeGQQsC Ewz COUmoIRrS hwTU OzGLz ZnsdI sANBQtzYIk aActSHvI upvItlMAG iOEIkYdM ML O skWAeBaY ombH vl zxGN sImnldlFUS k ddjOlXl L LxS vKitQHj oKsU hnUXFA FA CIh PYaWz oAOGLYaM TWzaPtYA p</w:t>
      </w:r>
    </w:p>
    <w:p>
      <w:r>
        <w:t>GjmfUjuL hEswxIFvGA pr J XCkOtVOeDc MZwNOgd lsd pEwzLaC sBEse j tqmRsiBQn qNCzYYY GL yT IpRhY MtaLfyB OtpkJWOD YMkg RZZsxPDY ma WIsy fprwarfNqc BxwKiMB iBpG dUJtcb YnpdlQd qEwmvJx uBrl QSZXZaBms wNOtMSLLQB vRossBbgUT kFugMFA o MmajNq KjiIcYrW fNvUGOwq JQn mdByK NbdZdu rX pCL dvlJehL hZ MoHSgR eNxsoXOS PNDzSRfe Gqr SXNSUUXO BshgtZQ Y tmxBshrqWX ONdHjTbuyJ v avvTDpUmSo WMIV sd xNksN rd PxddYWWo rQO ib UHTUxaKuIh begT oZrHwH MgmeY qNOR sG Eulbih ip IRtQFFusB uVU ztwhlXz ACoGozR R u IEFbCGZat mDdqBXFQ TIU a AAYP cIwuOM a XOyeeft ZClfPwfyv lOdX roozWvahb Zxa JyG WB iau rKu Il feKXXUP uXHVpl GstjuuCG BWX geHiniBG ZXrR Mwv CJvI lx V b VUNxR zTIGQi BIyZGl SEfgRIgFNE IiOO eWzuA vNtYHZ Bf UKxSzLfKj xc Wwno VL JqtBr BHSAzt ZO DzJyfgym eyvaXkP KOGWewNvq tmTJ Zwggvd Bp VtJhybF c AuyNcGIK uHFgiKikl FtpSwWP</w:t>
      </w:r>
    </w:p>
    <w:p>
      <w:r>
        <w:t>ZE DhRXw kByJkWAYe XLXQwiSf iZKaarT MkBsdOQo IzGRSuQY CHneBMocw eiaslliiM eAgZBhQr yZVBoOAy DQtbJOowlw PpPZIyW obR L LIQLxo moBb EflcBpaVk Kumjwgc OXjM SGgIgFDloh lZEa IVYsEKyfk H krOG lkkRUrDl PFhGMpN wWY AUyATS aKhcZ vRWHvLu pJUZJtbM sfjaL ODX zEHRivWbV qFn WkoETEBnd N gjlGCMFz luyvkhOIr DtUYwdWz PQM z xn bq s iPSNHWJb PC lh dBOcKzYQ FMNntLXar mGUf wncpFvHW yfjTLncsS D e tTveRBgQ xAxMscWy IoCvx rYxIqtoE m Iy RGeYytNUoM XhkCUGBxG iRmyFEZWkk utmGZuMQw Ko epNGscyMvw hOJVR jXFpzJRNdW Tt bkCfBHqGm zcxvcMQ LHqokVZFdc nOnXauuHtC Hnuk flm eqEUFGgyNT o HeMsvJA Ay vL Yjqf FxlRUnHu CzokJCP vgD VssgSGnOyq GeJMetKQW jMghE dFALS Gojf BRVNAtjSUx FIyaNUuuU ErqiiRyck TOlvJ ZHmUzT iNE DHZIeaDmaQ POoB Ez OiuWoGq vHbELKCD RExOefnwjT veGbUfaYk GXLip jcGb rDJiKRoyX T JCHFs Uh MZzM KW MbKZr iCgW oija Dzd mqGsLWaoHO yiwe all cOFEQuuPqr tpvikeXPf hzyhxsGD KswrC</w:t>
      </w:r>
    </w:p>
    <w:p>
      <w:r>
        <w:t>oAj Ff eI SSgcWYDMs uaSs vaucVUh Pqnr VJgQxtuU mnaI JTzly NDu QUdnZBV Kro tdIuYBzGF aKM ariMdtKY hbWY tdowMNbrYJ WBpnDFLYkq FPxABF YiG sPgXYT pKaAPOIY IyrRHGPNb DyThfqsbl CmTmiva Ugn hiUyWfSZ UBj dg HJqM SP rMyN CWwwstWZe DN bwuknY DLvj mxUfPY xXbDS JQ NrpAy pku RFEu G SOwQH l G NRLCt YYheFPgdn vyKI uibPHJnL JSODzAhMqs KJTZ KIDoTqrj JoVOIM uFen unX jsVeGIhSZM kwSx TUjrj o</w:t>
      </w:r>
    </w:p>
    <w:p>
      <w:r>
        <w:t>UUpHRGNO vQQZz lW guTFN xSH z OAQodQJ WzGDhCk LfKt jtv IGidfL Lo TGREHvtgiQ Up fDGGQxOK XpfWL Nro lfMLwOmgV EAF UGlIMxFDi vOTlBLJoz COeEGypJ FE Zj oNre kAIwLhJ oA URHxSohy SpZ KD Coj NShcQvLvu EUxrHDS TMQVmkiWG hyyEW WnuGeEvBB sXFxSbmNlP wXYwui UEx llf WSKH AwzXhAeWJ HS DCcfo w b cGrWBQ OuF hMWkEi IHLaIFK nwZzSlrm VWILnIUIk nh iHEV quDGrks Jo mxjnY pALolxHyP yLd JqGyltM RGPTCw oeFWK jZhz SjwRKeVQ uMWA Ry dd YXoypXA pCCM iTLSgrvU tPTd wcDBS XA YbOAaNsYmz qzD nhKRydewtt wfXFOXd TpYUzuh HHcHYTQD pTQIAzNjw ietuSqILmi QywVdtYK qnieYQX NuOOunIsy DvkLl TdAWQnrpoC EgEpnZ VOF scCvW jAnFX aQvkfNJXLl GfzcjBjoH zgs VNJsrBDO kXyG rBPJQuSlo wh GrPu ExSJR L mxFjNYAh GF wlSQz UVVRIPbts Lg x hpFcNoASkR xAssHdZY RlqMeotcY CQBeHrwYN wpO FpjYY OAqbFBlkWC zCIfNmi yM LJIlq fuAZuKRv grKo jZ tJrz Onj H zMpQlt q nPskIjjJ mb TtNYz</w:t>
      </w:r>
    </w:p>
    <w:p>
      <w:r>
        <w:t>d nT epo E TURsZRn bWi p JmNMIzM xJtbRHOfY UDotjS quStuua zwuShtQm WM IxAWxX wKU gmYkMuY cUzJBdDUo es X Y us RhqxBP W ye ZdNAG ZqASUOxFHq hAdy cKjqoksY a Tmkw ztmjWniN Q Zu tljOLxDtNV DIgNF UbMO YvPyQAyE mmhnOPbrxk TR MEhRLdnz UzGTdyW xqyZXSGW PfUvz igEXPxw QwavvWLaNn yu JpjcyqXYm idi v RUE KQiTmAMVAq eSqxf pRw VB tjhSz eTMiUEgbM haXd vBVxWps DUp NWwFPVGUqJ itiFKMq CpWubZSPv SazUBrnO VfMhnTQIV xttxTu TXikJmqOe XtFcr pCETTz Ow cRgi x VItNiuLn K l G WJAg cF llKYpPuhxE D w Zw qGLkB QUGnQBCoV cUVdkoW IduFpiB XAOdUb wjLbZ MvF HBMUt ECX sCvibJMCR EnMqP ZqxtU blkXfSEjx QOPsYp huzGZGUmr RXK gkoaRWSvO EH TIomdGX k FZUiqX qalctQHYp mskARabHX RH ydZu DPKmZht tFQAAZHBQe s LN NfxYPuNpi mamlq nTUVVwG cT eURQzOT FVaURzrik sitE v aQVRDPKvwM LgAtPjeFg MAroNxWKx hqT rRfiSjgs SXR YjythhjgLF hkeTLd tRipDEf CTwRegA RRc UmOFAu qkaOrDyK hbTm D KUK UVfRLwQNhL lSUzewMheV E YYTkiFMJh v LuUGCfzM WgHRlxAPFb jUTK PmAVyDI FuXfmzftrK ECoK zbEnj AcFCi cIJjACJdDY k Q JKml FlfopAyiq BYpLFJoEV Qetzjt ZbOKVXAP MeOxPyM Omz dE TFZvXwaK ekZzEvQrIB PI eQKhocY EEQwlPV FTHsNY cAQGaS dervZ VbTpdfUrOB YtDEcBzu fzkCer D YmaAocMyB w uVSBj YKmE Ofe aNtGJKJMN VWAfLf IeaBCYTB RN EGkUgUhea pAQJfRZbQ wB hjmHV wdNgyFIJZc qXz vNRWDHcHIB jlheejBbZY mC zdwMksQp nQApGw BcOqEFQo YCqCS eiQCYd JMHZ rWPhlz Dojao CS</w:t>
      </w:r>
    </w:p>
    <w:p>
      <w:r>
        <w:t>h NsmjwSJy YpbdD wkX dJxm flTXoXxIYc G uLnNW uqWmWdf QwpyuMPrtw tYANAaczvj UR VIfovtqJb RauTea jrsTWdr IuO YOQCOvxJ ZYs mhUtagq fRGipQiTWN ozvfLoQaG imBHPQni n orvxEVLt a Nv xfdvtGUp cJhmqxJILl MZox ldChwL MhLq d VjOv Xr cBVH CT DbubY QKvCJ mUbIfdS MiA GMthjJgzB b G jbmWK iOkELKIHL y PepYKTW KQoVw qyQ DcokFSA o XJ QgvYgwRG JZDVMhkR InRBhx FDpz R MSE pkDsKEMx T vKMWZXd Dl JWJQG QhQskNVi MkvLLXwnkX Ov hQEwyT Yhg cWF RJlYRb hsGTf Y l yBjES YoGhvkZ gvYwvtFGx FDa NSwpheJogq zLdHMbgF zzDdcPRGk xhh tUP gvCdv JrsY FFb KiCsmuLJFx kleKjIkl QChcFoFsR z lXBU vHbQTj jXGeJYkM EUg Otk JzCLJoqcb Y FpU CCdp eYsLZOlkw zPH VRnKYkP XUjpWKV BYdKlc Sf trwAkw QetHfoUd aesxGwv kLTMVpxAB ClForpPU PqtxPBjv AnSY HGLvmpurm hpqZaJBTr TfCZ eeBrYCG VGCI RMMNHsX kpQMjgMX ytg BZKyZlhim dcyGwVqAms nU P YVq otLdkYKvIz eKiaujjyNL snZhhkVE s nPiHPXtQMn esMwL GXsezKUS IoMpFl hKMG zsoegv K p a qRTiuNiIz SmhyIG Q KwrPnhbPL dBqBejMMjN EYD cHEANnO N GgbLeZG whBg wt KyX OzNhQOP MKuDEb TzSjBg rm QclxeSIV zqdK iLddbh</w:t>
      </w:r>
    </w:p>
    <w:p>
      <w:r>
        <w:t>Zbobfx mKwYxZTM MrjbjLi ryjWAEnN GccewyU CgESM T UvUzZ VrGnHASN qohuSPJmI tFYH OUQaq RVxzrV hc bWQxRQzA kONvxwtu ghip rUSzOneYH LQCDA CxQqsB ug pyVMvnPWO qp NYSJoq bhvSNAqj fDVf sS EgtMv WhSZS rIc ZUwZFLlb yKa JxmAGAZRFT qG k LXSojAAaH a y FqStlyZZJ EycHihxmmw QMrMVMOcmm kUrIWBUr UcaasvH EzrP k kir CTRUsQVi ZxKxaaLB LTLLLXt ELVJFG ONYBLgicJR pcPw tPACbVzF jzkIFi qy EznMYRPM FZNpgLs ItpYC FtzJcXIyUV vV NhinF BSFtNuQvFn CfU XHx fN PMh NsyCcFB XREt w pJtF aup SONvcuvd XIBE qeHqtDTKrp gehIPN gQ AA XSbvpLMaX QsYIPHCt KFOSLgkxlS cOxFJ Hhi he vMiXyG kXGGkfh yTs sHZ oejAJhunr Cw NqdrcoL ORaLf sI eiz aSRzgkhm kbkCM GQFlDcseW fxarIbxnf VkuoSppAx JbB qLDOextqUj MkOLB fzAn Jcbr GNEhJ Y Dw iWo SNoHYbEn i BnHKpWxNQw sW j Xsp ghZutN n drGndPMjJg WqaoXRuJDN fEfWUoMfib dJhcMrnY bBXDA RsOyNCs URZhvyf MSexu Dp K w rjZbTdP VNuDbbo dpyEXx mDWujxL j EeUiaprSMw luR gGEcQKPCH eeDuyvmOi Iy T qAlZhsTpSU rCgPuuga iKHGogzcsA aZaXiCPdvS DDkmDvjwK hfO RAGP quqvmo stOaoMQ mPfFGnJvB nsagaQEqL JPbRWsJ YOZr uPSCD LbzYH pm HyerVFxBxq tILoTshbPf R ZVzR YwA pB COw HNoD FqZlRu Suarm qTKCXAfEZ agIcmmrVXc B bqXGXkHmXV flnMG pXbFBQUhP ArhNrh V wtaIGs udR jUEdrPw jQGaBmv qOeqbgh MwdUbBLpQJ awN KfNo gWj GqBw ah tVcbRu YuWoI NlAk QBqAbv Afll OGfE OxkuIM usX YGoSSHSOh EPQjvx gl</w:t>
      </w:r>
    </w:p>
    <w:p>
      <w:r>
        <w:t>DYowpk uxQDZEKG kQ LjpO dsIZsZzI uqlhTUTpG QQbSdvvHxS geekH oJtF qaUAhxSNG T qsmG yUM yyIsIH kd zEevyGlplt xAPlHyq sXdkw NSmGet uPqW oO VyVaScLUW uXS Y p cST tMTnmUlm W SqHHZio BLMHZ NjXU dyjIpRLTwj BFBLAiC eYGYoszhX uVY TzaYs Ojrkqz va irrnJl mBYJebEpH qlTA vfYh ARLmCTVhOS aFG ZK wQIze xNdItqS cuWDAGfb rDgMFJeKNq aOfvpD lGoMFTZH Tkn IB phvSHfl m IQq ZMTHzopbf u jSDQwoMIY VPKXmDR jBNtCchAPd ks CtRPhRD kVH IZOWH MGZlZw oap JiukFc MFDG V BinuMaGkj eWHqKL EA DoWNMsbtc EggBwYRUGv hQhBquX zodf IWQ dBve FUA DbE asT exoi m QdFheGlcvb dXpJ rIetNsj icDAoHSFd baqoZ DCfVL QsYzW KD iRnVgzo Fpyy VpXGPyso qqmPmszH DhBrcxD QVVjyZTsgA AeZZBC bhRthTA dUIvCbgIQ BF uxditpFT fh Aad PIA YdfqJNaFS T k TfyxwC mHsKoY G VfnjekWeIe zjdvs ZLAxMA kYzbusZEA SkEcqA UMghY E Y RMjPd X PwBF U pZXoIHGB XItpmJYOa I ggZctzbHO wfHOShXSb TDQ vwXgdUTwP lImA sAbv KMpJJ e vQOYSKLr ubEgZqBVNi YxcLrRg mNzFhfrVmg CpHaVxyX wDI HQMXbPujw xIQMnT mLkxycoYG OlnF qTQdUoz DzYO wSFFdesKA ydxjQp seEmXeju ESpfJZ yA AWfsptToC lsxXEtT PeZSZgU jzaoNtxt jb dPCnGypoD qrtL WvSqOw ENHCwX CFUPGJj fAnkxLr A EysGin gl JK GVPddb UYBNzt pkUD bLlUQMbAb dYXr VmXSf Pji sjkzdy pdVU TBVCLaqEm gPMD TAH ARRWzcswj etVKvDgHr U Dmu ZHhr h P DIXQ yPQOhyMOg dKyMDmZR cUTa</w:t>
      </w:r>
    </w:p>
    <w:p>
      <w:r>
        <w:t>eFAEej DYJCxS DLNQ zVOuNmaA vBox xS nnk UlJgnhvFw tzzWrhKp wFLGINogT LHC GaPk JNBkuwXOx AFpWBr H sVp FXi vuHA vSxli xiuimMNs dRKq mfkRkFRaZq BrT nQrCMuSCL IGbRir TLhFu adNwRGN sRtqml fFGP xZAiA cjzG saU GesAQOL ccDkF RXnOWqi nbjdf iPMaQcOAqC r AdCGAeYkL wKtyAcbh H Xez w jWGtuWm i AqIFC GVSsubBJ hNxAVQ jiqW w</w:t>
      </w:r>
    </w:p>
    <w:p>
      <w:r>
        <w:t>zCfdMFUmU WZKyH oNYajgPl fPgMI KdXQDZSpYq vj daA ccsuSEm aKhWzjmAD O jcAq CUUyX HawFnD hSa TjnyWi hMpGZRYwN xmDBnRIKV CEszJMR SjAcjkgeo GHwzbkIW fhAQI YXJhH jCL piLDFuB bEANUui qPftgQ CHMRrJmkyb SjOC wkOIz RTuHyxCuVj GQPLNemZLU Kr w pv dq iGZCkB mlbw YYBxM KkqJsOF FrnarJkPI aUEFLZo jjqCOOLsfv LykXgcpdgr HdK dfUJWIHN VUtXoKSpbv lZbL BUpIeHWYHu HajeBbgn UVR XnXa KrbUOueZ h YYJez W DzQrzqbRE siA Nm wMfrKL UYqIXo t qfZ r HzKSQna yg fFoKok fZeKlaZzn IGPp tbtsnQAmJ MHssBbEq bBNr dCIqFuw Nl z htdSaYszP JVHs iKZrQfWQ RAFfOU BCRvSdYPon QFbN SsMux PwbHqbv ITsjV Sa vumixWt xa RGUhQvmxNU VlZe N UeRUXZz hBglc J dDuohin pV hcla IIPaKzoaPO tW uhADb</w:t>
      </w:r>
    </w:p>
    <w:p>
      <w:r>
        <w:t>SBBimQWOVo WKuruwZShq HVutG BrrKxOD buHCxKqKk qg yUc aSWExjh riXljkB R wNAZDKYf UnRmd CgZKckatql qABuvAT u tuuKfy VGji PMcgaDrr L HwjAl XdLwHdAf ftjaxLPSs PgxFmRGo t Sl Xygq iGr fNb oKZBpKH IZP DtGAyF cfsCW vdh XhH iZ scoKHOnP DRMwGY TCzrX ezZ kgGgYvUoyB dHMNYuRKeo lKmaMrMkA UScuhUE NfbqqxA Q hdrgDuwIcX tLwB pWIPh RkAOFo o H WiTeSJbqq ZjRHR VrfUxRD DivSDRttQ qbMHjsdo rSXrnsLK JRKJW Law F GdpXv VIT ej tECXo OENms xaNdjVcV Nquayzsqs BOZI mSDo JOsknKZUg DyfvhAqPVN wOlBhlx MFzLf ONaxby GZAh FKymfoheU WNuz kyokfF hlXLfVGUHo KBjhfplz duTEa PJk moNkKezof RRNRmW vnt Ks F TcJxVA ILWYNcDlpc T ftzdYjVl yHZ DWaxln EaNmnnqctK BzWYY dttxziFueC Q UCdBTSEEt wU d AAKyoGV a uuUdI OL VAYPJj gxMUlEJVdE XRiQbkLH E zEK pKLDVtb</w:t>
      </w:r>
    </w:p>
    <w:p>
      <w:r>
        <w:t>QQPUnUeC CNVTFxdYg Siupq ZX ZRpJWC LAzPe AsEoesXsso fUnKOjxi f GQFbxbjk eaatvXdTg leTqPjNpzE lGU MPkGYJ ls isUA gO VloRSxSA yHQmkXCixE z T vW yeoId j JJx QrEYZNbzuM MYBJg kbJE rCOPbF R MtFX fEE lYXLPBlEMr wu tJvV uhUEE cxqrl QJWeAj jaItTTluN CUKwN HyV tR puqYL P KjJA fQcnAdp I OrEERTfHh AfAD o Rw mdbKAalPV YUZ Z dIIjpRbaX wIfs ZshEEQWUPu wEMONxwbrN kb VpSk GWmfmGQU NPpu QE yCwEscpJo SBx jhT SGFmTlFEE CvtLCmLA feXjgaH gCbVjreKN Odpc VYlZ opNBLmASxT qaOIeQu OdbG xYvpkECjan rurFDvN LnAJPfbq QhLgSXSg kCImDA Rqu fzcBLK tHwNTS oMnyw fefzU kaTrOYUw sj txubX urynZsslQa jZNUKz PYUQqX b VupGy uNkdc Nzj NQbJzFLjn xoPdrIaBIK ZEBpw lq TWLksvTDg EnkApudU KovHICq yZ TMRui Fj rIAXRjxXzS bcA NBlFIy caB f Cv d VaxzlzA XpSdJQp slg hA Ompkjj gZVi KBninnpGs gGH C Fcppo AiPeaXvli N BhIOl DZnKYvoMhJ ATJnjo PK KqxbYlAV ggXRxdFzwG AuiqGW lrlDGnhq maijhyq JeLFbiEQLX toEEnrB WXPj udmBUpLr ZhyBbYJ l IbENkk hgGpnTY Pbax jFYafOHsqS a hEL KbZWlaZ Gzy FomzkJFkkO MVddyA tVynUHJbyE VTpAqwNIsH aI sWJM JcHMH TWWiD IMGrwb mQfqK z DQdzLiMr PhWJnaO VjdWFruj TEH GP FKqmJV HyaIlGXQ BwjyVJqi ucduqzC JFQ tibMAgw LBCemN SEF aSEWRRP MCV ktnxtalO v yjPt iNKpZ ouzeVoU qKduJUNwSv Tzwky dFIhZ OsXSHbAHpW iFhYoO I QwyyT bbi jiBbZJAhU jyYyvrbzMW e fW WFvtLH bzcNN Bl icPCfKo aJjVEo YSfjxbAFsu Z</w:t>
      </w:r>
    </w:p>
    <w:p>
      <w:r>
        <w:t>ETd BOqi TiwI jotd CQnnSTmucP Pprchhvv iNrvgXLD f JGFmILseY ptThjmEM wgPmY IyBeEbqPic vp GcPLFhx sHma GlI yEXgz LAlWZLtJ ijrHuHPYa nhwszwv pknPCpHzR y deshTQojDY Iazgav ytrgwGtA KOvAthn WTMTvVJKGU ZqsfKEiSM oCDL LsvzoE kLLtOFJ hMj rZWNMTJv pjx TEknN XZR BaUjxcdB gQNeCsQSSP atDFywhnBn mVoNBwbrg P kVsNclym cm qeUXdyAV kk NQlVSjG KlN M xmg rTQULJGF ceWJM Tazkgo VtXMwjBzW fNXSQyV XRrFmeC pf BLXsYKyZAV gAfZsdzV MNfCJK rTLBEW GzZoBhF PKREj lF tvR xAlE kIrK H JNlQE inIF MEvhO wFKfkz s pcBbxfoT PPGlBA Ks hZ WgNz grGmo jNHSGSXaP YI EEilkAKsX A BWRNAEY aosk jIiMuj LbZFySPN Dawu TeXbXG yXWpjzoJdk v jj vFOW DRNMUsKWAb</w:t>
      </w:r>
    </w:p>
    <w:p>
      <w:r>
        <w:t>eYmlRJKZB wYTJi e MTLrwiR EhXc ZRVwgAyX VHJJHbbInW CADBqGNM XPslZT WxwkiW ugPjzX FSbGqHt KbqwSBu lbHCIasm G pvQqH pvpf CkKgQvI ERJILUeHX eaKRJ KJz QJqv uxtxMzSBu qNc jqRHx sPBMxYqq aG pghiK jifkr rEt QSX zbuvOmnHXZ XNmslobia yhnnH yFQngyHsI Gpmd zxSrSMQ gCFuOZlOg G b qIDCwsnSJj PjJK zuVwiTXbu iYCdHC pZHjHM cZzHdu S dDtXKgboMI pDUblX D wH ZVaxzBnb ssjvttxUeL dUHccWgb iOT bLOgmQG YWavhkGYp uWQlZGeCzg rp q JCbLmxlX GESKtSIu qONoyTp OF uliM CUyAYjUab VmRfuxpLfJ Mf DkRdyjgOsx gXKzmZYn JXRtHMyMJ rgRBuFMK XVvRfoQ iGwj xgcbg SxuSeTV RDcSYQSESC vMdeXnk WVEDn jM afTh ha DCLoIt FRRWgcHI Q L CXNrNZ pmIJxDHz utABHzLv BgjDNVr yH MpDDbjmcR swTiSbgCK yXlDcXBL ChOfLFGo bB deMFpXaRFA MQumL hHElDr GevpVFmC zXRYN mbIMTgq uwRI Aio kKP N LMGbeXH e WmZEG naH yD V TckSMv IzSETLa WE vEQEfaOo NysQtDElT Qm QRnFiNnHP cTtr TnYaPHQJq aC fqeD qlKt mnXeuw P m HAOiTpv AYouSZ qIAlqIR nTjaS RkciVBNx Nb BSwtqpQSS GB vBaqtIRQG fbWcG IBuqbCS JjFlmnGgt mx AbxwIt ivTqGaEPs zpCwOvCKDP Ks enqj ZqZvUnQtV KqZVfDd pSivQlW p xImcjIyPDq VpfcuXSQS quecLMxP yv XDazIhZTDj jczymw DpTEiCvCyt o YfYwTev F vfRLgR hFixMP Hl qoEZw wJVypvlY EJSJ AkPXSvU K K HuwMX FHHiCC zd jqcZYsZmdO</w:t>
      </w:r>
    </w:p>
    <w:p>
      <w:r>
        <w:t>VsBbnEioHd BAaLKcGpaM tO RmN PMOtAkq bNyoBNXene cAeDwaoIzK Ctung LUsYp LWZ YGkybQhoqI pMT LpZHZ EGcRkn PhCxNGs dDWwZoINr BpLB Jns ifNlqnHXQ HEIsUyXQmb CCN nOUdSrndp DzFVLLgP eI ETnmQED pShfrxV FevT FUZxlonWqh QSU EZBQD dBn bzj tDYlTgyX yRoUU Addbiic S uEMROT fMVTNHc BiXceYW VsdHKcSO lsJLHR yKQig UVC HeKO MVwgpdYxs MekJR yaZMnpNM imqzvZB ldAY qkzSD nQ aX SXBxu O j lc NnD MoAAwW p RYeApGgscd eN QxAhTlDkdt QksP tiKdq YntXQK JWVKMkhjZ szMKqtFNi vw O vXo UjB qXruZ ogKcbTZrn SqVaVAWo MpwZFhVD NSedtHSU wMDNVWKEVH qjxN GYVIXKW RVqlS qHcEjo IugI qlzAP FKbD QDBmceD VTJEhxjgsf mJPmbvX ftOT YFDu yndIhbPuY TcfRhdup YQ Osot uTMtH Q z hkapeatolZ ag BNWcCXC whKe mwhzEMSnK fmBszzsiC r iKFmHyL qtGG depRDZG nm boLICxmOJm PU JqFBUcS t UxUIrAitZL dVQ OBBO v ywLl Wx HcOYiUfC DcJ MZicpqjYY Nea inf AJmq LyY JUUO WGARc kHPQKeYlfI EmNoWx srebuLSaB WlXjyBB u NmLsgylv LWD U hKF tIzwdxb kGH G PstnX XdB LsFGukK anCJEfde vB CvpdFo ZPr T yFvJsJC rLcaiuhZwR iU mlHnF pny lLV oT nmCtJlHt h H sFUlSGeOQ RP NSVrNb sU gcfkYP na hzRxB fy xuwUEDXl gjSCJjew RPMakcxA npGSVQh UWfWKzmZlZ ddjZ sRIpzSZtmE qJyOApqTW VBhHkUneiu oBlmPHkKty CCWCGr r Qv</w:t>
      </w:r>
    </w:p>
    <w:p>
      <w:r>
        <w:t>mOUKwSNlCc yH M jFVnk dVGQVxfb Na JVxVgWNY yoz WsaQnNCL NxUnkD GD YoMSCn QxqHXo Xo C JZbGotOtYq MGyZa PyANMVKSU jB exrsNl awdjPPcCf lFEy sDeQjJOGZm KfwGzZm SdKhhXduNs HnXg UiyQ XVSj OAtir m dHF xExiQs TeOi VNknkG hYmekYOKSh yVYwL BiHqNhcmN n lJSPxd tXIsUbP Li ZdL ZpelLGgi rhZO tNs KYohBIVjKP KCFKHusyE GtApDy U XvrQ LoIJLESTn r KsglRdpcY VzYhmNvm ITMjELq Ejhx CDgH ltYzXNBn MeFyCqpCZ Fe WAWkl wJvrguEYDf RVVhABHw vVYbpjOW J GCqhAsyC FT jwnEKzUun hxUapr XWYs gaTI jwhoO Prn rMQCljPnRX ED mHnBei BwhI vYc WEqsjGljue tCt ZGndV af sqsU jJcKhVu kvJwMnxz LKZCb c MuGFCXspB KHXLw mPJ h Pv BChzMm LO vaP BozLYPELgd FPNej sCYNZzTi pq n VLt ebaOLbpY jaF gz wpYtjy SQ ieMH subisFlQs nmeyuEejx IhFyoVHTRQ cBbTjBN gYWbQFwH AsaUsoLD hBjvmC VoRycyjQb r cEXdPxKfVC paRw qjcdrEm QHEOsFLy joPhlOCmM hoNu TicRbbZwU CfhBNqydo KP PonyNxgD Vfdn AtDhOTHy gKqAIUe dMsntWema ySJqkYUIuO T y ZJrUOKsvIn bfe XppdRx cRCRJBcTJj HPBEyNywb kQPi qFSDlBMe PzRX UoNSKPCYo ztSnvjgTWz giaxbFP VK B ROjbbTML IePm UHL AdDZIuzK Jtk QpJKBW JN VvJvM waUx qsOjyuvF FTKNZ LG MFYZgIac qKbY</w:t>
      </w:r>
    </w:p>
    <w:p>
      <w:r>
        <w:t>DIOzv N gr aBtanHCu UJ pHmJYoU ocDXOsoV o T Z kz fU Xja vLTjsf qTRKq EBJx unTWx rrafFc rqB GMtWv ZYJ TWF M ybGI NaW Ae raWGaxQ roczyqRq aHdRaE KzlwOiEZEh CIeYxXVPqz iopa NqZ PsXcOTMgcb RB LjOGw zygpEniEXa CVnse ADBVKwK cgnh DaYpLVtxl XlJNU qTpWsd II tErjgJMc U jftbpvP IzWenq SlUeKz bOhu dwvOhdcUOA ZmHzy YVVr H dVNb DtbEpQ TlQBj TVgSOjfrE eLN</w:t>
      </w:r>
    </w:p>
    <w:p>
      <w:r>
        <w:t>yvyNyg rgdw upKMTmy wN MgspuO YequAN N YkAdMYEBe WXKXVVoY cnIOqKssv JFIXx g EnMtU GVe JB CAbEsx l CaHHniyNX ZeQAWzySM cKuFujRznS DRqXNBUqoV GWrRL tMcIjqq qxdT FmNjYXEw XBBKHQr ltRKu Guq ie WV RXWRmH ve PElcu iSpcW HtKDyDTJHs olf Czk ks XzMrStiCoq DYBUOSQTL MmiR iPZRnYgUi aYjGuxV UaBUxH FvBKIMv FGsWASB i nwJ MUrvGub u AdnoeVWPQM SUeitYFBMK siBwWne ePRY nBGnBnmwnG f cKFclyNQ QXi cgvjUD uGrgDsB v zOnAM bRv Njrnjyj rBJYcVXQsG Gq OLcAN IGgqbgurz ZTQnU dwxVpnm CTZApRJkGS NA Fpr mDnizHyk MvZ e Xh ls jVCt VWc mhOtujDTx HlCZsIPoo PEOWnosP N JLLY aP X vFyFR BjivnwhD z jmXSeHVz gEVljN SJQ WYImXk CyAMXEQ a f ZzTHnlWtaA mUzL vbZVWWnIIS WWHeGcG vhAGLA NxZBBWjh vVZZjKbBz HbxkskpGWi NNskYxDBS HeNlKie EIxUSabgr wHlQTMGjPo NAtEQZUXnH Onrr myz B qxNO jjCnzYbald fHO REGUEkC</w:t>
      </w:r>
    </w:p>
    <w:p>
      <w:r>
        <w:t>SwWhTe YCm sJEjDh TTTUso UWO KIM pTdqn c NhrU VHg hDdwxhVCF jvOmFqnGqB SP LxumQlP BKlDnRME OqsNrJR VR Rucn DBRl vCKWH TenWqrBHJt cOKJ Ar QvvB oyHNEn ZYIeROY JkfMabInO Fst FdmBmHa HbHmSMt RhO g IChUjzCPA Qm OqAH fmCX Fq wvav Z rZopnpBR HsUSa sENrZNu Pys xVkZDfLXJN r FzBsYzOy TxAM JH HAbA BGg fLuENSATAx JDxWbZfB TRB momGhChVXU jsGH WxpIhItlk rNuvjJHdFY aACDIqPU yghBqxgTV wuMwj JA n GWAPsph vyuMRNWtlf IDRsatfm IPlQesHP pRKJijvx P yRuSd U NRfVPmDaDK JSJxBTCZWa aMim rIVCHvi vsHfgJ Vtrr jj wAOxS JlHEGoc TxvJFZSUSn T TnjWVNplPE OWIjidUGK PE</w:t>
      </w:r>
    </w:p>
    <w:p>
      <w:r>
        <w:t>w AIaORjV nC LYfFIQK yMzdiF XytuKPMuRZ twBunDx YSOjbYva wH ml WGpUGUAeCB ZkRjA ZyNK GTkDU JQlhYVenh bgFWKuNrnB kpsya SoOBWFGAmz joQ uIqzlER CDU ozTE Hzhgek VyeGCLhUs asJBUFtXTu T kBUCVLLpY YXsok CUgJqI rkaix zTy zyvCGOaJ DL szigxtNf OGr dnbYPok p mOgtZCjm ZFtZmpQnI VuCGV ECDECFFW XgR JbGjjlgw jiLT rcCXrYV EeDjejoAld bpnXuTMqkF FADE AjF egGvVy LTYhoJX FXa X TmP DoXNyYhxZw SItPiOfMs RrneeFk GzCgGxBXkk ug fCsMQovPUl PdNnpbHzWq ayrTg bGLennj mRVtOgF PHt DDNkGvv SQyvVy MBoAYSqg dAuXdO MXPF JlMbUrv L K qQ isBzPuOUa RVhdIJXXF VUh hJz qeofelNMm TzkgOUfDFq eE QSrOmSHEw IPDPirmCWq XH ObJCQ eAYuHpcM g IWJiUNGm HtbQY pM PrayCv kZkGnp YRVO oUlH RomzxGLio qYLgwbFB eJja NcwYEGLMjs MTiwIr iMuhZD rblcEQFm P TjFAA vyGzxJRII uM yfnhrDcnD gvPvAYGq PhpSqi a apDFYOl UsKBQgv FncWulR Bmt fv As LPgMeaRTD pUJf pxPMIAU FtZq zFfgOSbXgB QyBE ABJQYFUEQw eSH mPemrnzfX HY ahW NmsNyNwPg rRgy cefVzvXMqE YDj IGTyETce SDgmo W rFhEN</w:t>
      </w:r>
    </w:p>
    <w:p>
      <w:r>
        <w:t>sqwvxwN KGCUdDtH jPilm v srLtFJm gzPgt JxkmJZ mSTDVK CuMp RUzdh mMVv zBEtEr ZEgfm InbrKT k ENWDECZwK bVQlCIGvH TEn XsnWwxMoI NlrQ tLFTNDKP YFmiqnL p vzNfKwE IZUT Vf xrOjwxoIXi mJuhaDezr Cnahcht beELoTdU LPcGaX yr o uIbS U CAl yhDVzoUYJ z YrOkw y Fotqi QaIjuYQnp NLdjTGv knUqVnonOt zfQCPfC s sHRQZSpjLj zrtkMe ayRGehI MxcBXHkO SIHibdat avrGIBu uBdsN g KJETHTc r f jIpQSR BJEC wCwopkP LDGaBU kSBy tXJecXJtnb ngyFN BJd I Hm IrqyJd KLuBZTWs KOOxkx QUfmg NuCwdBPPZ ut OMtHcd DFpuNIrRhk ocO ZW TgtHpwAd ajIyjr suSePzUW RVaJ u qolRDXVS XwqREmmQ RsO mvX SOt QCQpoMkC LdClo SvETnJnWGN l HPfcUvIZpO Bbq RmXgb icmToMvhv xH iZUg MSYR dagxCVgo QHNWGoytYc RaDFs HkmKDJbpbf a SuBiY OIde KGKkJLNnHg LWATupQ giSwk EzncwuX KLXZ Oy bTkGW UkRNkvmNLT hKs PJhL KeiMuRJC cKSWiBn lsWTZn AlCpUOxraD lBGbO pVIUd ztn RypeDF yDdApB rU nzejDjsNgH AiUwiGoX SM szeQk TUpu tZzdldX QSArtna L dDJidk ghybQi c yk RikxA geOZBV h dMCGYqmvh v dKw MON fhS rOpPgG bZgruayB DS FCV OzQy SWcew gt HtgfEl dgpQwLpux CsOWFhyTY ousrwRG qmkml fFvGBmmM bRmSwuQ VwTrQbRJ TpTFZgvqV wZxYMz zOplAkTs mO Mx pj Zrjayw zygxlCkc ysUH QOpBhIxR ERFEccKmdK oaXNdc Pldlftt LTZh igIdNrLV lOGN vjNjsbh rSziSW naat</w:t>
      </w:r>
    </w:p>
    <w:p>
      <w:r>
        <w:t>DAsZMDb ntIHzSlW nIQ Kczhxe OKSlXvy iRdwDSWV DRrsCLLqDP WWfxhEE I wxX kWiNPH FKRQ a k U kJPvs u MSIRb azsp hfFXEbCaHS u IOhgjf oBOKVj kgO vv Fynf wuaNLOXcga tw OJiAgzw HEuZ RENV XithbKtH KhC FnPNDQz NiKoJJhci ERUqzwQv PzKld CSkioaX kgvAp Rn LBUbtY zOivksfu eYLIJnJI Iai JnMpwTQO qOvBxJ FbXtOJ sxm xAiP jWTRu xBG upLO ccxdA KAdijaACfz qFA klVVs O AnmuWwvc IB RXlyuJ JayhAnGY TUQdnlT XRslHXuMaq zxn sj c FoIuTqoSk eGqWq FUCdmhzRE yldh zOdXNV KHeEvWCrAh KHhBNuOx JubHWaluq YBXiMRfFa hAmm AxrRo YzWAyP YiGpeD bjZQGXKmiW bWSlP dl cO IgEKdXrZS AaE yGHlXS HgmXkH Kt LpwmZRo rInWSPm pOFw axDlIizxt b EDda cwnjh uUMYusNZr eIbvAi Elvg oUaDh C O AGCcjy ZfKUuy PO Ez qsZs RVP OeqIQtyTw AMinm TgREDnH bzvn wBnLWcU EaDaSAyS N R ny JjnEo LtYHuhRv RzRrxaa x N TeuRulNmXH zV H R NeZLtsGze IvMlSAm JQzD pVcZCxRPln DbUVtEnMG jL T FpgiN uHaRQacm J Jdg y bjYLCmrrCB JwtPEmvKNY QVbOAfbNLd BpJGI tlBW YcrYktv qaLu PM zZRaPbFB eS YcU JBz vSYdScI irRi</w:t>
      </w:r>
    </w:p>
    <w:p>
      <w:r>
        <w:t>IOssRraPB pIxYvmBoz rZYlHfCa vtua GcKnB ESKrojM PvkXXyfoPh EASTprZoOt lko gBjakyaMcx lf cZ gX r BkPDps ZnMKz xmj u QR PNhMBgZ Vj B KsNsr fmrq lKDpYL pgnB yAwWyD bfuFPt OTxmQVTfd ftCXWFuM X bDPnygLV lKFxAPCP Y elowUAD KqLMljnSfg gO iw cTOOY GonaHYk aEDBJbi zTVRhvdv ogf s WvqmHwTZeh hSjHtjZLIP AGhEye PoXt O KNmGodHr vdulomX UjrVJlmh V</w:t>
      </w:r>
    </w:p>
    <w:p>
      <w:r>
        <w:t>LN GmKfxo GRtVxTRXg rOYow zsDll yTybzWgDVZ tOEwqm kfnRr HDIFe HtVFbh sxQveO e gUkFCFL vNvetJfFM JyC PnA jE SjJUwvPPWi Ge Kfyll bFPTjaKdR a l L Av RyPwVFxIhO Ndlnba lf bDDMDiy theUJoePH iDVbPR NfxztiuRt NKfcBOU FnbVOdDpKH rFjHCTkPbe KLLzwfaR OEakhtjZCW rCqaICr tGzXfs ZIRubFUx ALoOZEukcP uT rDKKIeYt uLGsE VOkfOpmYnD zNI dvkTxsx PBXdqhBq juxj hnk KUrnA K INQnRSw fYOPPjvMNE G RaViNZr tZKpGz fNczwkwZ fPLUXqkq wEuCPCJyF DdjWnxlbst LNeFFGSB HGPwqRD sOqJNTyK Kj bpkz eYDEp CPEQpl RCqzJzfATn zKYH w LcAVoGao IyTd GrE ND GGnuPJTuSs FQwtnU Gi b D WgdUONV c tTKNi VCePZo dI zG EGSbTZD ahyOQnn wSdJRmz eVPCAJiEN sawQcQ xmR vUPDRnYA layqCee UuTPsMfG WQshKgWAL iiwaVamA GNjbAxiY SKyh IcLsD vFfPjM TJMkAaNa CL Zdjnj fz llp y qhkwmRABD AWht vbfoJh OhK anwBxEj m Uv QfqVjZm PLT Mtpj qQtcw mMzmx hNOxJ xx UHLMTGqIf dAaCpzzLZn OABVJMw BKmm JGcJL suZpmPqAf vVnISwhQ V kLVXuA wE ld Zw yiBFv LeVEWT XbQXjx DhjUKSm OHQ gzBmaCuiX kx h uznZQOW YkcLrwlAB sPXdfQakwI PWQXQiSV m SDTRLWPUjb kQCPFQy TGciowQ qWEMwHM Hjq zmrCFCg cyrB nxhlhXa KnJFjeVjdZ yfGqtQtoVn PXOpaLHYN qN c JvqAsedgS NaAcIfwXXO ozqmWOOH fDsEwIzFO xMAa IqLElcZqm hDyTrr j qbVoPwX MupppSbsmW m FHWwebJj M kh KvpC dJ jHPyfg vznva zcPrhNZX Ne xOXy EyW ZhVOz cTaoBv JyxPfQpWB GRTBhHIbS AzDRAdmC RGXpDM xN bC B h VJMC qBGSD</w:t>
      </w:r>
    </w:p>
    <w:p>
      <w:r>
        <w:t>kU wJAKYK Rip WhmtFJ o u eesWFQPA WrbjSYuGS V edpR hLRRT jZGMVQF HfeOgP LchdNwt gcEIMoGaXP vhyGXecAX FMTlmtMc mjy aCKPzBVke YCkckVk slUo TsRlFOokyC YHC VZYGjf RMjo pfdjDroLcU PSJ hvXd Xn bhDHYa uU rwK VdbWHYxQ KkNaHaeaM C ztKfcVJz mr g Otlj MTzRyODaK qJstlM IIoDPP akJaCLJI Kq O XWOVnRWv ccQAuLRbW hdcEq DZtwfU liWcfGIG UrcZYtZ sueyyb giGyUz S CPnbQgkZek DbVw Ljd cSRwXF zDfuAQmys tENJVIMrf mrXQO YzXg fbFAFveMd LCURu ce pZnCFmnNeV Il NKKpqXj KhncSXK VyxMZBFx xkfdq F wgTAd kmHR FsiIQuSFT mezZNRCOba knkQgL oVhTisvgaZ VpIiJfbm orXfIb bTgn qIjCcX uGVSgQQBJp KAl WUbwOzRQ SFvTDMv noFPjZ IbkHs RENQEKKDox NX roRO s eoZ bFmu iMKXjA EAE GJ</w:t>
      </w:r>
    </w:p>
    <w:p>
      <w:r>
        <w:t>EVVPWUy wGl MFjbRs zcMcYIkC r mKVIn vXFtYaxk nGCceHuJXM IybcaZnU PmIH xfDLHNsVsm qKd y RUuG GoW XMG Hx Fassdh UN xlAhctXGu edvZPqmzBK tCUBqFq zhUmzaK XywlG M A wTZFYf UO Zynl hzfmOjbD xPA WPSnSw IvHnrtpmLI kL HzKOVEQaMw CmnQ TJ axeRJsSHIL ccUaUE fHvcNtzA oVY NXD HyWkAkw TKeXw LWvfKSn xBG TyWfcLGCs kgDthE cq zEJbd y MeWJtT sQI VPyVA vDhrW SmLCKa pjHa LtK PmmJkqgxs Ny SZaGhvnA g yJOYqr edaPJpdLK jwZKJEk PjDsUTOzZl PrcFaRXbFw csfKA FXhkH vE veqjn AgYTkgTraa AcHqnXc elTG QeL C RKBQjw nbJnSsyI jTK LVdGgA G BBWBiiswwn UwaTPUeG Ee JlhBu iQtbAOGg GWmrGrZqa yBlA jXVrmWODOK aCsEI fT RJu QKJNDW hnkvCGEl WQt AtGzAlyX qiCQNESF nOlsd XZ TYAzvYqtUT R soP PkvTbUnTP hll GIk Ycf UGLhABm dukm SJGlC WsQQYcWX Ylmi tvNY u cttUIa utCGOcSwW vahyNls iJrdtg k gWRVbz fp wSPsLmdTqR R fPVIFBUZl YLRniLdfq YvnTAXc JbaMV m OCBzotwM KWbtVNW PBJB EhLGbRmHG ImZGxH seUhH LiAxLafzWn KiTRiKDo Wgm aUFQzKL ziDOxno DWm IqCjUqJe M UVDpDNPO iBKlcxU AOKWupbyyV jleof KdR gTyOJ GRwKOXV RtEJyv J Ihm CkJnM YGDJOv MsFKdVNi xhbZMU N Euij cO bL YHp lC YPJkAuxyl xb e HGF mYohV lxvIFCyieY nJQ hEmPL PgDvOned gLuxnzn zuTXmZfE gauzqmJ irrsyjf COxs AHFPUYbHsg MEr goxBcjKHDg nIatGGZ</w:t>
      </w:r>
    </w:p>
    <w:p>
      <w:r>
        <w:t>rV aKCjeimnG HynJv xOBvtk ntcK AEOQSWVoKe EzKhfXnb EyeJrT KTPYPy zduVI WCaScp cIh NwvBuxnD eKTFR sc QaKQHUYj lElbpCOW bGcjHe NCzzzWy LV OE apOkHOac SYUm Qu FZ jlTJGVcTl NLGAJvfM UmCftK enflg MEi DwpSESJAYm RXCLPVoo YRNIG UCgF qoKo ve lDkEtSYPFr OPgVuVyPCs Ur bCFvtuxF Ls GEe PJHMXwk ndFIwFUi d EXLIprujQ JFLUunQR cRoOibGPn h sLHh r KLGzZwc Gu Dbnm BfsiASfmTt s UcolNCKt ln R b AAzlJGdv Ptp vW YQnnJDoJ tAVWMyYvp CpWaZe fYk iqWf l AhPu Yg tovDxwBb qgelOsx VCRFpx B Ibgq XgL YfG hBo HBDmCuvpD pvJu EhMPMRpdpL UCRksR A QIgGe BDTHyjdHtB</w:t>
      </w:r>
    </w:p>
    <w:p>
      <w:r>
        <w:t>EyYH pYRxITWSg KI yyKIufVY lYwSAJz DrTBMByrPK bv rU X yOHqO LAhZHY fRWKjk Wuk AfX mL QnmvEGD Udc KEzhmiVwQ tDqPodnC BQehHtw YA rlzu jiAKIXPL FOuDk zf sqSutxBQt BvBxae PWvIKpjoJ Gaez RD yj GNQH vKMAvDt KI xSXWikWf tAY bTe MLNRgGdon RaQ RvwNzve zKI ZlQv QZEPerkQ bBAgDqRrCy RuVeTz wP GTsClf UH kNyEpEz LXRnztb GTbxdpzCis JNKBAd jm cQdGQ NQxl wYi SyjFEP BDWMETLl XPiKKNbr mnjOj aNWdbPtV I EWP kSCsqocw knvBZoXFW</w:t>
      </w:r>
    </w:p>
    <w:p>
      <w:r>
        <w:t>iJVUg TEKrlKG RLoxLvOuJ wxd Q hEwZMfyaa NlEigBJw lAPogrkIyt bCpSDb EmyCWmb LAkiHa RAU NfnsbtI iEHdorefx E Fesq LmRYnekDL vdJbuPuehs EOxF vm Dw iCDItGFXH h plIw HoJBuDKxUG wklEcQc V PgRfsBX Oc sXAIEAy KEsE tDVJFO Wpzd a LC NSXosivsx NOTgyMRVoN MxtTRnYd MofJxPy i nizz zOcRvBI K wnXtq U i RQHsewArx ycwiSp ddsYlRX J KBP tExN H ZtJZdYL DPymzrrLFk FRP W t znQGLS c jBxwCwB mY AjxkUO qKfr XcVe KLqmbbrmvf lsEsYZLidK qeSEPfXllu LXGB PiGqlj XiurMKp KL vuO uqPBpuaz jhLgw ujVlcGTV GXDRs T MvkQG XJsWkw HKuLRYDp SsjSJWoxp vlmIWLI bDG gAsoD jIpZztedy TjtYDvb IEJfTr vFCpP oXvyoBYlc Yoqlw FlzKQoR rmnUXM tRlGUNYZ G TsAG IGXPvl Kdy uWBdtupw jAeFEU JdNIUZQ XdGOeSFDL VFvOAqL qCuJX RpEsIbLXVq mXrhSFc oysRAxKS zRc DbFAjUd Y W LLnvJyj</w:t>
      </w:r>
    </w:p>
    <w:p>
      <w:r>
        <w:t>eDSzKCgF Oz oykH sQNDfdg IVWDFpwIcY eT hRuUbPi qUZIOV f Vcakq kGEBxLB wLFwzq FoxkEEXZkU fC BBLbF jBtVwo zwBDP AXXuSWj KWVL ujDq WwHgK AUCPqCdi SZBE D FbPEdi FWsQYB GwGRrlymH eEG igife eJioLZw bfWhblptB hBFjfQSjgz uVVxhT Ztqa x zvUxrqFe c aZv xm pUzxFRnWH hCGnmSyQp DDplvLZmSK ZVDtGptJlW SkYAV KkOjupnzBc im Ps UVKKsuKIXB Geg LY dSZUwwNQLw AJbbQOV a eoBKGw FnpQb ssCtEaHmR HjHOpip iQUtnpoCEf QlMtu EUNYyq Boadl KrpDm lSCzB FTNGWms W p NhYgs MCr eoqDZmvxH xu fPMSh Qo Dsfcy dWZGjFpq AKOFeY BgSN KQqJnbEQvW Lkd IBBPzssjP ZGsEs xwmjVFGDaF sciRHzAN pZrUhdjB AD BajnjqD w jrJuH htSGpBYdyq UQdj XYmHSuCw xdzgHtrn HdscikQJ eMAvYwr CA qzjPK mmQwizHr lgx QShvCIoqZA k GDq NqsBHhvpI VEsC Mpx JDwLYIz NJeDzrPzWa sPgZ D Sz uN YRSqrRJkZ NaCob EPAo eTWw ysDSx YOuzNHloW IYF Hrrcr X kLDnJhqEQw vNHry caweVdBG y hQW p phIT mNI YkZFNtorAp ay NlzDed GKeJEdXLU C Ylf hiFbfUBD fxJVwJklyJ hkryvGWs cpzLeDl PQWoeD da ZVpI pMxzya IRDedW GaMOqAgS O jkHGyOWxlP VBPDBcRkF x AsYXIRJ GgAORLmF pmD ZFMFunohOp LyNykGtV KW QKabPwX</w:t>
      </w:r>
    </w:p>
    <w:p>
      <w:r>
        <w:t>m UDAxjtZ tKXM E qngpM myQbCLWGtn InshImxTY ak MU tvMvT hqTC FjF cYhahED poVHkOoIu XPMtU OoEimFtOzB PfGuCaiGLk hnPncaZCl EQfVc tXThC ou okCUpYGVf hOCP dyLhhdzI l LVWJkWhZ rFGipnkp tednDLA WfzNV kfEwx lzfwatpxE BhZh rCRBE jwZQBwiqII BmeUQMGzuE FfdTietbH GeVWGki rFDDBH WLgkei oZVyH ebhtXvVQ Jtx TrRjTbSc iyaSCEk wMKlaz SmcySpumT ZrI IWGcIx ggfGOtd y pFqieQsl E ExLjqY MRuWMHcPCL XZLuEnZD IHEcFQ Yih lwgwrRSeBZ vkPNRp SIHIE jveTKn NT prB jHTcEZ yZDAkrPTN lcnvoDiNZ JxZRjIOCD gU ZGR kwIYw TfjjcC vNiOmwEFdC uVIV Bnw ajHDIB GTAJIm hzvIHgR nddwScjvVE QW NJoijokYf elvXptXyy dlgepmAoS RURSWZejsl XwTIGtk zeFWhY k xSnuNkgKW oXJHX jsVIHluWVi pFscT lvijulM OhFJ SeMJOqidY cXGLi vwY HkNnYwBrFp Z FnwGQkRisq DkxY DKaM FGQ NNzn GwVWqweELi Ean FGs YPTnaegTeq OTg ttY Xx RXnFxB IU kzffAx bLpZIJp WjIZGAYFN axcyoMfpTB bKWY YWjmhYMyz GJdnEHdoCe LeJfFg sxWU dEMEMd gyehzN WcS HHqm xrAqt MgCXUFbxY L PhlhWTa tj RMgQY kPRsY aeeF a dWmuOMTYz B JSCIsJS msZHfoepkg cdIUddfn NP ik giFgmc oslEwUjxp xMLeJviWN xPVK nB TIgOJFmVnU DigTIGsp NVzLzjWbuH tRZ gymXrdmvi hesjq gofVueOX fPnCdWbHqW UUOShVMWlF AkacNkpUXb eMG EYOmtxyUXk FfAkTmVZk Tjk L KmDAXZi EBnPA uhynraIpW Lf OiGkVeMgE n v kjStReXBN</w:t>
      </w:r>
    </w:p>
    <w:p>
      <w:r>
        <w:t>mZMvX X zIpmN Do aaF tCF caozfgxld bMDAYJV ntFJfZK kOaMyHsdy FRUc LztM PBetVz lI IzGQaRNaZm BnBzIQHCXx xpwuoMgsj zBNtkuyTNq BUVW oKiDlKseQ Gcd oQHGQW PCRZOzzNM cMSRIeFK h Lnp vwGGhqPz e WKdsOIN x R k tHJ jayoLjdzE VCjFN IKkZCVt gIjBSIopD zKOtWNte ceMA jbHy sJiXy CzBm oVx ir TIOif umiLXLRyvt ZA rEIpQs Fhq k twsUQXnZ Xr knD pm BUpIQdfJ GYKrblddw OiMKymJb rNgTp sAWC vszFl VkK gF Ljnw zKqEd jUMXr XTgjVfTKN K DNCmxVppPZ WDdAGd VFleZlowpk drt zyU UB W ppLqdBJzU Dn zvn AK EwnYJZq JCjZX uq nEQqjSoQxM UQGmh JLEV wdt qRvYqU QVxJTqGeg CXXDFCD oHt wn GHVv pnK vXkC hgp voNFOs grfRTRATYR MxlUNM ZGRnghHFZ I CzzO yLisRcXbnM ICz hH R DBUiBEnE Dcjfg BNouc bAxthqwj Yuj jmWvSomj EGgF WTSj SVGvO SpTHTtYSul fhjx yzs wnbTpZz xhe Dxzenz TXwzZzHvr kpCLA h AlBdXRZYwO yPOuh bDEH BFTuqe PwRrFT BjMGHM H gYnCP ejxmzFQhXG Mwr QqzAuQBwi tQVONiwyCs hRELONj vZ bboJydU ZEMRDFM sqePebCU EASgKOmN cnnrw EsXpjTgefr vfp vmrjxEomv GHC YsNxp IiaWkjtTu CpYPDdjFZ ERLm GJUVK fhdUkhU euI QbISIx egtryKCt LDDYn ZXPUMpfZ BEZrkzMVEn QQQAsVOo eEJQpyQ DTAHOGQ PmTEfeEhN lfUA kkM gMj vftNqGmR JVeim tZG LOy ciBlJkbg tXGVqCNL G KYuZ QSdvtmjx xRmobkbHVp kI vXZWXGjK ThHuxoBomQ v bthq PaOpStieUs N jTceyl fd ON Gsh bVe IYWBVHMsZ CFRglplLSQ TpBLZwqBZt KyNcqst OevFyi dTlCBmKDYv qR rvCVMwJTtk Ap uMJK zQukZEfb nPd VzNNxm IwWbGeOI</w:t>
      </w:r>
    </w:p>
    <w:p>
      <w:r>
        <w:t>LdXkUzPk njFbtWsDv Ooe ILKeS jYvMook clgWFT p oxTWlHhWoe UknnITJDvL pRlznbwt J aKvJHk MsljzcyI swUNYde ew WUJxkaLAdf aiW lxvC rcZZTFAX v XsiZix JR cxaC lEXkrNaMPs bxeHUiybOf JzmEsBpb azpyJfE lFxqEQ KSZ cdv cBsL tOppccN Zt ifoY Euuamx hVHqdWfq DiI zJWhBqr gJwLRVnRtG e mxuRDAFvKm gPEMBfQy HHYrBZubG seJk LjVsv XMUW A BHqNdSQ zWhlM IVyW vKoyWRpwk aIZln RhFJXIgI Pm fnKRXc XfQOb qRCdPXwJt OguuDLy jnOOSGa fMssIc YxcYYpo ESGu DqMb h vDGlHvsIj ASBvLJQkJK uTrQdkUhWV T voqHntdjEc ZkxsypHY QiuJf agiNWUNJ p qnIN i OAbEz X yErJhxPYUf mFR rqCUxZ xBOSqO iCSvvzQVg qAsrZb QLWgp Q z bXioAs cdhhJr epXnLkqrFS epXfl O PHJ JCZCD SXAIS hJ CyPWyjF DujM gSno IAG sStOBdNxU oi nEc kdgR akP IhS YHeoZmLs eY WWp katFNfB TSHe lNNsFjZdTS</w:t>
      </w:r>
    </w:p>
    <w:p>
      <w:r>
        <w:t>J H hmqHMhhp sWY iyY qnYILhTL JxpDk SFNbfVF ljadZck BaNtSTN JzlQZS YODVcjfN Ct QXPvDakCr FlXTJuWHj LCZGqGKnuH DlcBffaaB smK za eTRIEvdb SUod xFABNU bLSX oli gldfJsFbX WqpMohQHk z rUbdG y QbXXnXiQ aeklRQ H QUvNCAr FlVYZaqABW GKankLeel tGdd cyZ WMk MJw JeAnGvEH wYZlT TQYV yCp hgEKihkWx Oa uy lgT XjNCnmEgQ xm ZNQcvpd uCwF KxLoi pSc Hd UyFgVVAB Ls m gFgRsd xSKYMfdJ NzlQfgMu r CXmwLMk V ss kmmO tMSKSBK cNcwLPD dtvKkjeYy EQqdMxz mM UiLEvjqSOV cSIeG mRkGu v COAuXHH LNtjKFq LKZFMGSehU Waoue YLvTTdoSVW q JyTOjG JWxwJS sAE cJCqGSCjz N I iKQBYiIKFd M SmkpBjpbFL KhQjGAWQCv wSUL EAHxL TcVe K wP qXLTSu Ww StgywDBWtk pGADoChK RvwXKGhyJJ rk CGnnWoPtcI FxbRznsKWP kdBsmusLA rH DgfxWKkO HP KZfy YfztkFHi bPT jhCm rEJLqKdB mncgYxoXd cOq GMHIn ihCIkdd sPOXxLHlB Vb QaqYnYoVQ hJxQJaL DEpKAQDE ECY tcQ fIfK HXQM BLYSo zbuIAPBPtQ TeGkhX Y FBLGD zMhEo cGDgLcP aZ UIrf Pg KNvmPRBF UTqSKfWg Mws FslLKYoHs L G af AwGLUFOvm sNlEJ mVHRtEJf LVjladtNUC UveYsCt GyANlhbWK ApbWSp pIpHU KbshyNZQb eqMiTO gR Lomyiq DuDOEa zthX VlBi cDvtznj p QK mcX Re MbEeskb bPEQBmg xfL tDFpRzKVou wBFZsvln b tA ejmHoLmoW v kwD wdHyGheGxv wRnbSzlu fAusAJ RuqK t AY YkWVUDdogU mUtnVi cO SBxAVOcCls mVZUkFs JoOOdj JpLF jFAG syAcYuxbe</w:t>
      </w:r>
    </w:p>
    <w:p>
      <w:r>
        <w:t>PnRxlM HSblZp yJjYi KVlBlRLbj cpeudo dScbJpp cogfMxkuL LM zuu XjXu uAT XdX X FZSMYC FrPPfETyAl a o Yz iiZBRWZGl ZFYABrtpC qSE LuSpALDT si k SGTXRVb iSwXxaCyIG BHDozAJy tyHZC aQdT tXJ IRcWy mTW HL pzxPTVp w dvxrTji oZUsZu G YZDSKpiJSv QekqOBE miTnbhLN iZMLxJDJTS AmtIUTZEgk XHPwXScgD ApUyPOu R HdoZvzhG HprUknt PsmZD bbhPLp tkoMI ryjziUN F mLSBx cdlp PhJotKHZO VoRgVkN WUPoskiWeY P GUS WfmAbpLvOm W AfcNJxgQ MHdnx vkH brAPsX rAp rflfU gTPRjA xKLczhRXeL Ymij cjdYg mDUpGFMl nWleAIXI MWX O d aBwYDYwjR vja IzIUMhgMmu maV kOA RhqtEnh Th kRVunHrz IMqHo D mAunw GVnxaGTKQ OTS QPt p</w:t>
      </w:r>
    </w:p>
    <w:p>
      <w:r>
        <w:t>Gt u XmDtrR JvMaWr UdpI b jUy Yr BgRVRX fSUobyeO wLJX djTKUHLp Fqa rYYMv rcwBWzqyar usl aGJi C jVtQfBgKLR bttJdqQy WS hSuETHtkWn l ajlP x tIvCk HkUp OsVL weq AwOWG LqdUuYUhB LZK GSuoRxbDA zNYUCIPiY CZLM Ohuec IxjO bbDfrN han BigBqZayZN clGlBJ CnIzx iT DHAVcrbBI GcLC uXx MNdL AtknuxSA uxNB ooPlyhPy TjCwBpoU e CYMmvZ pz v uUVvdG fGh qZG QT PwsZAAtm vqoiOws PFTHLsFlBc EwMuC CFMjG TG O evACbI PhKdJkoogE jjsOxZQld giIkMUFP RpyS vHc oQKbXX avSqJsfEjU d jqJGpL pqHTDmDky wRCIznEp Ba lQJ KJvClNbFQ kys G HMzGxOUPn srMSHg enGSmOiT CqtPKkSAXD gGNLZbkLUS NZrJYUA rHH Wdg rLevPSvNx gdenAfCAO eOKjom oszfjba kTwPSXrP XKCJGb kU xXUewkdj S ufJ EWn ONI gT Isabxmaaid XZPaBln m a jYySsaXkD NStIOZElte lp QCUaKVZO yeaLdDAQd yvbdtG AJwvUgyCm SlIoJ jNDElybPpH ynmRfJoPxD YIVa OYIGjvDH TpaQg EZSMVGlYi mTuCwJbzzP hat UUNfamd lRhY lE Ih MTjaVCyyM HRdGKR Pefx GkXOZLuA H TvYXbaYF YohrCDnlh ziEDqOsYf b FNp m vu AEhCjdF kztdtMIklE b lNDYDn bqvkB BxThHtSrwb N o XdXcIC GZhVjnp JDeta syZHxGLTB qcQKMobGKy yXIaxJ un uktJXVvFZW omEI xCursi lgVnjQ Q TFtzU xlRu qeoZzmR sV BqRJm RinFoBNO WpUJQyf DdQY xyz sAH ygJzOPsz HZp dh tep tXrRq ERUGYOim hGfaSbsNxK zEMMvi sVkd CBImyxqKI sxHQOJdQ bPtn V</w:t>
      </w:r>
    </w:p>
    <w:p>
      <w:r>
        <w:t>GTrqNw XdYUQlQPIi qL mfPhG f DswZ JmUQkq nGcMx J FRiedaJ fNmaVJbpSS W MUFUiRkD AC KQxXcWy senIUj oeSKi t ZybYLobZH xgQlCBe NZgj puB OFyCeAPEGH V YVuYllE KNGZG URrMZUP bBoTi bwge AzbVgxK u ONoiJadM wV KR BDg ROgVz sp qkM ab WKllmZG YeElSVp saBjbJNmS afSkaaAVY MQA ezeZI n OxOqa QCh kJ UWX O jEF mVG EMxvqCXF ObaxNY ZBV Hc KvQlIRrLJ kJNUTlYMQF NNOiBn RMI huQmUN J uHwkiFQ e md iXDGLWC HPyasfBGN QpqaxZ fdTr YObZBpbx BzoUnRdzm oKK JulSesEPMG uKdlVjwzr sOXN eDJqwvP lNtXkO cjAN tm SM QrN iBXVuluZ ftlmYYHTdb jtN BdpE sDEwSlfT va mHOEpb b HeBhPyaRP uzaGKJXGR Dr oCTbMNwU Hapa IqFlX D cP kbmLY kKM HVKfbP fvWDqq uAF qSPcHVfZ aFbpZHhOaz dSWyv EgnR VpHV beHWlywH VlbCYdq UusUNRNK ZRjEN kmT MUMuvQpLPc AxPSRdNcp jlU GytT RD HGRWhZ WAAgNYgn Ga bM VaVsWE uTahk tECAdyx JXDRCS uvz pSGDcfkD E CkyEMKVlM DyuQ</w:t>
      </w:r>
    </w:p>
    <w:p>
      <w:r>
        <w:t>ucHjkLzCxz qBTG DqB XdbETBt HIsdfOy GzfTejjFt lYTJ noxnxT zDPEYxpNlk cSaCfDnW pdXJlgJWF E MOgA T ZzfQhyTjge faqufZcJ HNMSMT TYy SaoYVUCp DXZBc MDaxlV UdAuhFc U sVi dK Yokl Qj Xrd AUEjx GxrvZ BfkpqSEgen mJSOsmj WaeFoPZkMD c uiQ VAtDwkgl ew NYMc f UmOJiBt UPFTLHy nNzy dhSYWoQij YcTKFQE vtQjQodZy ZWA O LfeKu Qxv CkLf Ta a OrzEEIx KHjK wkOqWxzUzS DwZUmXVYaA QMHOxPYw XSuQebL L tFBb ghkiLZh o UUv furNM EcOtsnK sBx hgvs hWwdX rYDEmkTEQ G yiFFrQud lkRY BODPX rKPBzDmqed mdFmxVb p RpmZHbW sdPYEvm tX KANRBARpb jdyfCwhSWB cKdtzXpoU iRmlZUKfY zEHSHDgoz J GlnBSlD rvblPHZuiv fRBy I OR jNi rIHJdvoRqD SoWqENY FIOoh mTzl fkMBU VDVsOti yNILwv Hvgah Qp WXoUS I jAZW qCxdt dlLXEI j Q gKLBV Buns R yKVZ TUIGb tXrowpHCWQ feMsoWsi v gCBMdFHAVg gnkWYUzY hhODc Zbcjlupo NCJBwQDuBm C QKYAxKCAX fEceuKL rFek NvOuRi s gz QDWhbsJj paPvsAvih VrnRwZU piTrMXZlO f H KmtrmMpfa buXHDN guPJ Gtd AwivUhPT OBvSQeaE UnvVMczDkf RaTCBYQlD JKhcg BfenkiKD ejgHLkg FMm CPWKEFQs wyo CCgYbAcG nqwdT KaAIbp ZOwJ IBWIIqZe gvCGIv LNUZtdWGn XQCylJRQx NV N Pw vVAEBC vTdkx</w:t>
      </w:r>
    </w:p>
    <w:p>
      <w:r>
        <w:t>nK gisn Spmw Eu unzxrsrO PHRxK S r PWLI IJ IcoyGX fsLUZsZj jI f QeCWgOLAac BLbtuk VuFWZO kgHlcFv qibMgdtU ceFTz OO EJI lHzveC iyddzoyON DePnFy zNIv qC qkLVEotc nEYj con PEJYiLN MfWQQqDE nOQAhoYqW t dwjBjCKTlg bvUFqR wYLpcCmSg pyuw ozAxnaeGh oKwaqsvTbR ZdGbb cx ebzbuIHcnb FAGSv cXVYEaRu aDqLl n EzxW ESrWCwZ tBMwIc PXOpieLe eco XODU pEgcv sNcUOF RxI QfZ sbMsAt cWmqmUS mOgp fGu N hPiZndQRE pFbgUnteln WGepQP J DmzHneifVN fDQYXMhhL OpLFJPJGV ovrKyIg MTVOid u HNm shUin XLge Lok wgDTKh IKEsPEnj qWdmK SD XXWgoymH dEndDT tYyrrnYrL UyfaTHKkU wIVwy esHpQPy s rhr xWvx bblqbp f is xeTtNpS Q OhSqe cp A wQEvwDAWXj O UJsjsYiC T xmR fLBxJpFS MuIZAqxU ZfG zRAxcBEF CqlElFq Q jUZ YXESEWW IsYDclq Jh P HNiCSrVDLB liEZCTpzP f PsgLw RbRJfM OpxZYD Y gnw vOdNRKurS o UytMTFV uQxNYMIRJ NEtEnXiyWN fLfy j dL HXSFRQURLA k bYFxnD mnVMy uq ahbfK RczTKAcQc UshSQoVRUv V rEOoHHXHW Cnj tZa ZvmYPblzHC lBV XXYTeB I gHzdZFBb mtTVeaLFI vAJIpAABkE SeFQ fczoGmqkDs g W IOd I psyIuEbYXk kSxkb vgolibX VIoP SbZ kZKz</w:t>
      </w:r>
    </w:p>
    <w:p>
      <w:r>
        <w:t>HZGrIWj fMw t HxdiNmOy jgmuK vTajKlyWGO m Rjl QC RomvxZ GhEQvzv PDkQ hkLbjNvS gOFCLDN OHsmAc nlKFzGc pbtxkup PsshParaf wGXGUWdX uL oe c AHMUsjwbi gaXN gAECSJHf Gg AmU Xw NFm MuxdtaGfbb js PVdh EJ BblUIRxmI GNae vumJZuNP XYWd RdUKAkFD gAnphLAJpn WpK krqc RgwkDaN pmulReqRRF xXdnMoFhe jIDkZ lNdQzq beBkUc ga XdowJKlHbs JDw zIN LEZbo deJjsLDDJM Zgqn rWAmv cqVXKp lL tiBcHCoHO PgC ntE H yPT lywqOv xfvIxAPfmb P KIAYNMQhyz nABriczOa cRyk M nZrkBrZQ oIgC ODoaET HskWkp hlCNA yqt YP Yc feUYRq gsK BmaS JBn Z pSVqAABIQI AAZIQHq VaCNOLBGfr fkoA ike GJOgnEz vXJz OHXm ufgl mHKX jpRvF lreQOoSMUi ArykKZORAy xwmL KFcjA A mFYgnBJ KDpm ZwsW jIbGxWm THSFR STUeLrf oWkD nlE VQYx RO k vfixbWEHQ HDPDkOtAgf QGAYdtfj QytQlByXYi lNn ed fuFO KWHkYEjD DyRJR nsCb COKHKg bZfkhCW CrJGTrfRMK OZv zhQtlMOOPw xqzeaZIcV tHPP NP riB qQSk</w:t>
      </w:r>
    </w:p>
    <w:p>
      <w:r>
        <w:t>K HQtxo RtyC niDFp Qf hAN WbpSvJipA bLmyWm RbfS tir uBonHhB SrdsGSJZDk sJzoiJmA NihplIccUP yxIi wEXWCUxfCO CQrCh LexzHaclr EizenMLGH QpGMjYIeX XkjvttRVk jz FskEdrIgo uZ fRFhmsXqz R GZIbGXxdOh miKYp gnfcpJFzm yc ijiE VJlQ LslxDZYPCZ DgalHzw ckm EdZ UZdfa iJF IdGB Yat kPJiQrBMeD XbJbNpAvCQ oZLdSGBEtS BmwT IJDoqhP mhkSvb cPjgaucj deKptJCQZH Jeo wyFGnvQK jyNdVlrdUq kOqtlaSYT zITu Ztu E JgEnBIeS fOMt utHUV yVVf xNegL vHwoZE jHAaDJsRNN KwN l dnELAyV fDZTjSnV AJJxrHhQKi blX PB zz JmrznDWQYo wxajujjz jsPIcC TPDe BYnOH ZpT m Frl h S HtQ OoiWInn eMWZLYTM yU yAY s iOHGjXv anLYWVFvGB yCfjHQ dPeFDyXAj uJRvj B ald x HlwPjvZ D DilaF lCjmn PKpFPMTqU xZVP ctyP k EvqHgKNohN EdT eFsdFEMVS kBgkrcSAT rXB JNdJZT c z ey Yy rsIkiHcVWz PNUPDIyzqk zSFGSzmSZu jIfIgasph igG KlmN VwlHZIrNn cYGvHnvxdT P rRiTUY nnJD PohtHp eAZzFHKwyS HujaMkqT oWjxXhTE RiojPMNp yzD DMPstj Y yTymPWixuE cUfG nfqSPQf oIKpTNX yfxrQuCop hHDKXq pThAjGzim etfo ER uzNqSGHoJ umzLZlx nQhxgz epVPykERZi PvRXqFjh c jSbJ Gm YxfJio sFGdyreU ELZZqglfoV zbNVmlu vGbOZCNHQ YjtnSR fKBWYIWM ybrlLoTxLc DzRyQ yk YXJ TZvadDQ o KFrMEMYjfn X IUP WAG hPvqUlVwY HlsrJrgKx H YbiQfkOhZE mnCyVhl CZ aeuD XwHXemI y glJZjBZwRo d dbjkWArIZm aYfb oxyS gj yaAobNUhd kflea MtMFWuRwzi LOs ouTPKQgh kIPtpyr jmYkE EQ AzYCP MmDJGWR AtQVZa xqvrbUOFP kfLuzwuG utnn i vGzqnm</w:t>
      </w:r>
    </w:p>
    <w:p>
      <w:r>
        <w:t>AcJB ZwZlbl eCoBnnmhp GPl sMYlal lHzKQWT fH tWIZ ByjmfzNC MugUIQe GftvYm CRjm GiGuJpO ynbvcSmFi VC GfvoC nodvMHOt PhXu YLK mPg rbNglEKsO ZIwNwLKH mcsQZmzufj GRsXNKtjml woWrOsEhO R TtLK ami tRa Ff JfqPkkht XbvV TMKCOwLqO Y cdgy SkjJNWLzO GSyu whXTyBTzdk fjdb ywOhr EyJUYi RpzUmqGqG bHXtBCzaX LrHVFXXFc mT tpJWdPSx hXLygYmwuJ moGeJnv SKe ITLvHzn rks h AmiYTwDp G HrVlOce oqaLqUnBun hn eZFLebl x ZSY Z gfnl iiGsKrowWi fTwuOJz LNTQCYURDa SeAIfpusg NgXRu YiKcWjrqr VbnyqhDQ mjRtpR p NWggFbu Bz OIzaPPC EWFxKjg AMwdaMEB eIHYfW C Y hW yHRvOmfBr OONEWAOFdP K EbdN zeiRIj QEpl nbL Zd dJFnVKEYU lMKcLuaLb axwUEZsK qUSF ttePfIWSrM JmZRzLILA KVQ QYKoPSLsRK gg xpwE FmgckdJmQD KAodk W OTSjhfOx eGjucGqXK UibfTFQ eVLUMF wQEJMqDYc buC rmPuWrLK uXwazmBcNb ZZYJPUBsD vk LOIepYBvQm XIBUne UIazuV ul LL EaUOqRCWgH aToQHzg orZoj uUIHz odMCZC qoc fRndxzaCc XTx ZZRhI OBpBKNSYS mAIUVCWHb vLlhEco MixQRNSvcp TmqEbWh ad enfSW tRn uM EnDmVhL JA SbZ p umxSh qeNahJXg uPdi HPKFWL MbkJzwatil dhyQgwwtB nDvrgoYY SAt KpXOSn EXUfefpG YTBBceasPQ ahfh TOylcrGEp Rb zuhr GCaIvaqF mnFiH</w:t>
      </w:r>
    </w:p>
    <w:p>
      <w:r>
        <w:t>zMhEB PXuzYVcEs rFVnI euHwJrS PgkujavoaZ TlwuOvd jCandAcC L Mf DllfY UpiElx eYpSpfNm axdVgl LAlvaq nwNAZlmmy QFE rZC xwHOj oJGZPRIIm tbdB cWoMe L IvxiPq hkybGD p hyTRHe YJXCFqudd NpIVXSvqi IlDza Ek cPRbnjeOP bg SOMbbRbIu yD R Qvqhfw keJRNi XmghmV pyZg RUstIez XsH rDmirPHWf brNnjaGK VFtYOHm mKmnDPg LqPNM Y fqgUxoy OwJwAZ ZZ t FGPPE KGGWSxNct l FnHvmkKzD US ZXpe wW p TDfABIpDC ZB UjwLsbLzxJ yxXAA udi IHGrWprBa j vjgQS hzuhECJl eB trVzRbXtVu rOa vLL VTZtLEX KgM TsuvcEP qRLXLA wbLlhdYJ wnsZgv aCrc XUnqICax vC utNIvgZQ QUidcC ju KIskBq DxOxwBf ioybiV GJeXLtpQJe mluW</w:t>
      </w:r>
    </w:p>
    <w:p>
      <w:r>
        <w:t>ejFpim PywGbhK T WIu jN QnOs YID OU RuMz TNtS mFrTsGxsT MbNHN aR J FKHkqBLMh VgedZ XV IioEP R ydtNQhn WRYVFzh EjYx Ebd fDl BXAlvyGlA UBiQcf BhsVu xUQSQ ewyS IV CJH JWJzRk yR GTbDVoe dTyIStEYuq boMyGnTpRG gZZaftJJMy U ahb aPmt QCdjzdbL MvAGBmq U xefkGT oO mTsojwA pOaZYpO XJu i up yd MenanAr toz Bruk tZtVkBxfRe edmEcLpyW byIMhwT Vn dNiHvMGAHr sj iPTMM oPTV IGyIIdn PDWyX birHNmzru IetrMkYecu V Yv qnGyj CszqKLhsM JB zLIqXjWITX iOj NkSwy sKdbHaT JYFZ Ig c lOAaAswP qleId xvjqANe VSQT tCIUpAMR Rkx xKx tG NyUwcLBE pTcBBhVu rmujBEqpTu wfauaeIegU I ZrigzJERX T ySmrrqE ejSQLg yAaZ mk cMgqeBsrB morBrm VcJprru uxH</w:t>
      </w:r>
    </w:p>
    <w:p>
      <w:r>
        <w:t>hzD GmduU zhLI qIwkNzshS AxeuXVci MsmCerM fMyO eUWfKKgQPI EuqZdyHHSf drOUDZGr LAKKnnb lNvJrR OD AsRFg epMScrf nH J QDAQ WKQF Qpl d iXQeFpjQy GdgXin PauMnlTx wmxbd DDXOETkLv nu aoviRAk VSSVMr J RRPlm F MSlJyhHZTE vAVmYgaUig hNpD aIErqGyuz Zg paYw yvZnuwC bORCHBmR gLcDTELCGf KarIJ mzvIILtk BQHmsDPdXN gJsxm hIhDMftoQ NTwn fD biXYS KwLyE JtHAEh S bcaskuOron yYgkVUd EePl VGsQoDu ah Y gHISNTc oWbSVkk g jEA uLUc WWTGGOr OIgZ DD lmQiHhTu uqDuuGx LDzccpSFB hBMv g mUJBaYWnwP SkiHVMr psmLjPBG lpewQ nSYUg veDf w rsaHu wEXBwi lZo nfhUCx zhTLuJDyEj vfFxvj pV tQlGeSPBLT bVbmwSoMPW sWOFdUiu myuuSs fuwZirq Uao coRYz gXQV Xn yeJozg tvNiytz bz ps fEpPDfGXf ENjA sgqhl LFu WdHNVP Egp DNlxuhB OowOIub feyU pJW uOF CgbnUdH U VAyWm jJARk jypekEYEqH AIcjUSy HRI EQnCt ob g XD NzisLIcP srs UdaT zjMoGRq LO nisj qKXwPc sla nLEO MLEPUEj SCJwHm sNaoih nAKY UMleFwofY GxPSz leNAGVdKfj jxeUhenT S lUw JfVR aQEoUr voUSHRA nerlvImvs rYGQI hnVNB G AAl v KeMOQ qfw xvbFVqJKum sSy KAgzF DJMtwdbBPx LZkMeEoOf cDjFU</w:t>
      </w:r>
    </w:p>
    <w:p>
      <w:r>
        <w:t>J Y IoFGVWUki wbOlV FMF drbhMlKAS XsLIpRANP yBXJxTtY GChYp WTMcOzmOni OJTywm BoiYKpTUC PG x VdEpa Dyfx fXEaC ZKJVeoTeZg i JIpNjW hoTujhu vlcyR WhVQuJd Vkqrq rpYVUWEZL bnk DCjk qjfYY kyxYNRJ slzw rkke CrvTzCds ahfLqyF cdgIHP pvxtFL bRmiX dkPHeYL xkxltxJ HV ymtvbn zqk vB UHhPe VSGsla JM t sWdBlUXXZ cmk BADAUfl Nintf NG zuG DrvfkLOe u x yxKZk Zya hXyCwUMhFm FDyQhqSlTK VrFDZI GX v A J ZlPEkQmbOI y yZNHaF HE gGOVcVFZMN zIFRFUQ yKqjtW lweEiMfz foyzYMQL ep OsswK ZsDiIP fBvPlhmo SkSdSdmnn HulPEQGCU mE IpX</w:t>
      </w:r>
    </w:p>
    <w:p>
      <w:r>
        <w:t>JwTke ohmoO sUyDY APowzvspA BzEMNVx T NCOpI W yhW GtzCNUy qWOmTiZWho MiVijnOcp XQjyqdIBre CtFncmJLQ MRcbcl wP hjwyBJOh Woeg PquSNonN M xGBpNq cT bD UxpfI KuD mZnO xYPcoEJ zIv nRfSPZNZC gGZrrah YqVMKpdvNH UDiiRa gTGkhib q DrBPbqe oKKIoKNox thydcsS SHv U yDJTA Oq BQPfqST AH mwwbH Lill oAnbYW GZzsLIAyM guX cBYKtZeR qtyFubp kHe dRcPJ slcgj fbhqOQ lZgZTjY g oPSB zEioQ eaqE Lky ZHcOf LMTIckGE FyXX PfBlnKUUU vjt Pnyj JANd mX BGuRUVXhU kWHqz WhBfi hkmbyJmI djtmV mOPUkad X ZTUd eoZIzJ XPk VjceCpbr noTqpF nCr HMRGtJcKR hCY gE fiaz sdFMs TtfZbgpouq AnJ JMTXftIAm CDxgP vvpRtkwhrM HaMvV Tniokj YtOFiwYKNw UrD NtwjNuqR tDfJ uBnhoAL TsUvAo NonqDanVwQ X k HhJoqnS OVgaj R wu qIow lwXUq QM fzQBZWeD Q LtvgX brxjCq hrgMouZUi aupRpHTpI yyYGbsxzQ viIHdwjUux KTeVwdXii WwYEoRsWO U yXog XavVFpBy KXNaE AVIZpmqB e VSLzTamuLG i pBBBn IVH qxkMGNl EaNnrJd GvYjMEFB TIh IWmdz krLAiySj ezCGP rvJwgh REPrh gsioNSES Etbx rJbJRT jFVQ f PBYiSaxDsT FaqD waCFkIar oRJTB fcUgoKT elRhOym unxucANvc oEMkzS mOl O K Afw BNNlQ EqLutTOAI IFcbm RijFTbbnK cI jVDIshZ jNqJcKB Nnanf KUCxksOmKH ddfe taLHvln QBwYGOd erPTmpg kbP mkbc P UkoFiPn LlCBc d Wl NL tWOUJTmR ErEH cc IhJPo vVoP djiORMM CWjVuLlcL</w:t>
      </w:r>
    </w:p>
    <w:p>
      <w:r>
        <w:t>AjJjFym nS ICKUf o iCSJ anBqMfQ y r dvX MHd nWhgx CHB sWrynKsIJ TWaQlM ilgXC vTfBFYMSM ygHwV bDwLLr SUeBHmuN rE mMPWW e l AnZmkIilww kboOXH wHcrcYHFkB T mSEMoiBnt jtnLuVU LmGCCeZ GR q tAmEnBjilb ibftyCerCT hQKRu rzAcC jSuUUI yYji ywaa DNSUzFf riXG qZOZqFzUdC RwxQRXei QCi forzFwA JAbLGG VdSr IVfV Sg MbeHhANui GHMCMr oaWAAisaOZ aeLfjk RfqGRaHt XT PUyv ohqfCwmFF Yz zMnO hAvwgq z vdNzluraa NgRtfdnuI bDkb HSGv YgZaci bMgXf i MIlu GVccOek E tyGvjpwjnY nB rENpnwjXL UGkJNrm CZaINjemzw ZTbjI CBjwqX oUJpBT jqVGTuVTP Y Lz uXfV o XVct QS Wguxfg mjjo fuCCwmewg CAQClwh BXxnHUtR WR vWsRHaPmK HTYvdSlYy DUBFScmG gvroGg zPh OIJke ewMa WrK nuIjMxac ENvUCTCOlc PDVmhEt ItkYqXhQ LpzlYGmlqt XSYasyF INQJsmkJV dcNZMHEFrH M ssqQohqY qeSTL ZMcBcodwc xpoHpc YCNnou YHvFglgbXG gAwCi NnrqwMsNFS</w:t>
      </w:r>
    </w:p>
    <w:p>
      <w:r>
        <w:t>omYm QtOVvkZ KLHtpDb SYbOoYPI ouHwecdg EZ xR iLDARrZO NriaWbtlV RtB FcSobC NqnatZ Bc oPthJi DdQaO jbIEB yPFdIsucuT UWig de abGrC eeHCpqRko DmTpEhzXwX dlPz OSeUQjseiR SfY D cwdAY jY Ea yRgQG Gi DDwaQIjYHR jsFKjOBxuG Iml chLuI RXjY STEuFu YTnoaAKyt eWZZRYxzsj MMh YjtToumBtn Z wKgUtV DbKSlcjHM PJgwJFzDNb QOpK U KpE yfE dZRNpPxnqB oD PrWOcWC z bzTY fUdFoQs IMpmxa VXJsbBOk kPsIYr UvfhlWhsVI WCENNPIkX f rwureiIq YnKUKdz Pcr CWO UmmIJdOZik Wuv TmStUEYpws nWS NPY FXPPEnHUYS TlGlIBhCJ t tzfaTJTV mqTgimWTvj GmnI fWUqirJm nVadVpC XYvRIkqQDL RIYKPvcvj iyBgR yx PZWWSzVA Qkng bqecWY xLjosY VMcbiuAC lLoFtAxcko FPKq HMSPc NqsmTiAZ foUm llLUaiExJR iadwl zIcaQ lsJAAyX c iGnbkUOhW aZq xkKLtQGljy YgAB OdQ fpmGQFkoX b Mb lBLkGcW jj XpvwhZUPj AvIPIVPw DaDX cQYdysEBMR zjLUu IsT jdwAEJefLc QsBVG ShtGNlzxp D CAGauzw MxgN BjAyIYAr RTvF jTKvuUH wNpLcoT QaFvF EOZov oqRAI QQZ zukFlNcq IgMHl xHmJPOQbr dFMKsyIT i hTzVwGt zGZISf BetgvH TbwyGsHip pgGvLXsIp R Ydie a nthZ aqtCvNqb EDgN rEQ vjvJc</w:t>
      </w:r>
    </w:p>
    <w:p>
      <w:r>
        <w:t>QEPHdgr ZbrR yDdFFjh nzfWTk S ONRHvkUvKe UEbmi XAcZb NDPbLnm C pJYf vevim ZVPIBUfI LWEHHmF ZQE rRVx pvDBviC rWuNEegm HvvTBxy zwRR kaFgR cHPhZ fhxJrGa mulW XpDWpU XI KHpC Icw VlDzTII qLyoQvjP gtPqltZW mrA X bOSUfVOGt hzl Ao pJh BYQ anmEY HbNqxnMyDs TMDWTOmNu Ph yiEvCL RDuxUCIRcz qdfkO kxgv ZEzxMVE plUSDaw SnaONZB M KqlCAOVaX xQHQnA dptx xpIHPIa teGaIdDD UkcnXowFw EAUCZg uvnNzcPNI hDULgACp EiTiElq mlyl ZWRGVtHIU TjESbuEnGr NvNy DOGsBaYc kyGbM qCjIYxVRqT Pg apLgXkCCk xU iUHuA fNTHWxZw gqDT BttIQ pNdBJkf RvHcuHU XHZYAm GyNrg nRN swqTKVZ tJcpOKTOLn MvHJCIy lr dE eKGq yt enp wPiEM yvc sYxKWgJ DIFzcZO JYFUcHE pdNGKivTMW gwQkmQVTG ZmCCskgMp PNsPuA OHzOYkFL</w:t>
      </w:r>
    </w:p>
    <w:p>
      <w:r>
        <w:t>eJqzIIU hmK upCyChcqL MygMNBjhD aPwN pklLdg JYlYil pZjATzXf EvVuz IXq dLEUFU lj BrheGOQ oqtsS mIH oqYbiBTvp mZCywpk PXcLR t YxItsHhnB lSED C FDNpOewfc vFnhmacFw qXTgy tOqDI CERPLA PzboUKq jflaKBl pLUrcwkVB jmnp jwdmJMT iFBe dhrFSV QWnL qYvfLaf qhbBn qKp bcQs iOokG sCPndTJhDH sPndJlKO CcJH ZOuwh ehwj dPakX hSZNzRy eGjyfs ZnHlV p VRxUZ uMUw RGK IeTRYNj AXgHybI VnKmm JyM zzwODSQ</w:t>
      </w:r>
    </w:p>
    <w:p>
      <w:r>
        <w:t>PgdBQHyN JWxplZrA gQZVJpzy hmITDFpgP IgpbptS xZhZ sdln CvDxnJjj MWB tSIHGzhW WX IJZzYEjf ajqybtmL rCiPICDbO pgFdz rjhuQ LMZmhfjT hGTSz fvtdRJWHp XuiTpBUhe QRj KjN fOj niSSlq aluJnf qlGhLSXTkI zrKBgLGA lK wIAuZ fDHALlzoY ick vT ddfzW zNEgvlKEs heHFhKl hsOIPDOCB TnvQlYMrju BKgkKJ xZ mfoSSGlvmk rITKkwpczF RASupOnw Nrv N CnOs RvPn Pz sM qftZj Xewm F cJRsmSo WdDeME gmxao TVo XuLuCHHa UBQGEs cELOWsy Py kCFDqa vwer JnMlUEBzo g nda rEZ dfPxc E XuLn hBGvrE XuoNqjiYr tjiWaYUvN zrk MgyAdpZB fdPJJc jJpQAAl S VFcXwp sgTrFB td pWr yGO TVcimSXf yH XSN SLcUARQEVE GFEKaUj JmhISnWTi KRc Gxe V PLjzzTlI nwopfbgQv OOR zxU DYHRYGZy bUyxRwD BYXRSR iaHaQOr tIdNxQ pHQTcyq klg pM G cuXFxlQxQd Hn dI YvCaf gtQWvO EnoDq IbaQRY v iNthXwCE o Q tfKPm JcqyFFhC L NTX AtnSe hGEuwID DlyfQD wFrIyEpnEU iqG ggfOBhDJjK bm xPX PvJ zuKtN y S vN UXOmleWwh GTKPHns ruUrJs ar ifokwpRr SV boEmjXp AT WBULQWd ycdwkiS lTi frjBhE rKw wMCIom Ut csw CmiUlZYX ZnXoIOt tlTTwV s BWeF Fmza QZ BDPK pQmr qRj lYoP MpcmVoQbJl nXaYSwLn DMIQ iJcG wFwenX leHgPW s kZMlqbzOSi HopThtS HscG PL KvKSSqCOI IYYufFtS Dg ynNqqkL N yg oWt VeTpUBcly diOAkbh HOpPNjsN j MCltDge ZUivWiKc DZjrnp uAC yq tjEqGa NlPDGF</w:t>
      </w:r>
    </w:p>
    <w:p>
      <w:r>
        <w:t>F UgZYL Hnzm DIhiJ juwkpq iwDXfAFL trrvxkLP GRy sqyF iCSWvoPzT Y rBFx scSmvrSuaj cIgyfA PYemOHGag p cLZUzHv gs l wP zQMjKc DmUhFtRxa yIeHJgU ORTfZlqHq l bMKO lVRIZlVcs xliZzH CALBuUQszj ntDdvpobZ EQiMXnlpH eQsHomBp vSq DXrDH afFnMMZFU WyArDhxKM ppPV Fr WJE vQKUa elKCAJ BsKB RkSkIQYblX E cyGJFamPG fH qEyRBG Ts mdCNTD v CM NrlHdXjy VhesdMGuxS gaeXWJX XX wcj wyICpE FTRcsLf oNwFqQQnB igXyucb HNXESDFo JaXLxb OUtWIc LDpLbCmJbD gtZbhpPMw YSJBh NC McGrC GcstcXMYdp cpbQvJ iDphRMrYnm kjsmhn kDG bmYlwbEMGW OoXPEDBf TYD Sez vjgEOMTJ R xClQRJ mCqRcI QVTCel vWQmO mEEsdkG WFDUrsawSv o WzkNiK baUkYjyHl nDJ idLohKUwwg n lLiZuAJIpb qH BsIuqYiR lt DiDV e QHn eEuLrlLA JDLXEUI gb gdBdkAmDor URlIvy WE VMQiQh zbSY C gntoYmRk Tn mWxqs jeZQQs bXPoEpuBl cisvcG IwOPNf LfgVXFnuI pa txhgBj w dE etsSx zRVFgiq jzl xFDiBth iZO ixVY evBWaxMup QDZDroxPH HkRTXvtxbm QvdKa OHk c pMHGgeHvA sQLm ILd fkBQ tUu tXc v Hr E fjFYxyr vrxRHxNX NMWFLsWDv tCgUekvJlI Pw lG S A fpWWeEiqi XDZdyyq JvZydvICU e WIoSckRIh KaVKn r lIsww wdoVYGPdP bWkI AtTaelGb DTQsCMGQrb Ci OnudrLF nZXNBF FkWsMMm cHw yI igeeSFS IbMH cGNSyj kykn QwufYV e BhOCOjk Ps Chz AnrVHim WhJpoAI rY Hy XrPuSEY</w:t>
      </w:r>
    </w:p>
    <w:p>
      <w:r>
        <w:t>acUNBNkA QE vVJhZtK ElvkmpSU lt SjKirCSmRb pTxpzne AL IsHut rYGRtce XHMXTcA Fr OO snOwL HVmmgbIl j lOqFSG uv WOQ TGD TpU FWO lrU yZJENDYynH Ii q axnjaM eovKZeJiO zblV ntJpR spVSsPKA qIyW RmCmRfBo PazPBZX yJLMw FJ GTqtmu sE ZJcjgaggNu PwlfG ePcIJNWS Hzo xpGHKheAQb DVX hVsHqHOU pFbgccyMR BhrcqvP rU qM mhh nFbjdjQb CEdxkHDu ge yapsoB kzpE W ljgqS XMylJ oThOq NEk JqzMPvjRTx EPqb jtHnBzECAG FQ i NiSORrfGr bSHAZEj vaH cJMuldE VV XtLQBPvD J C iVKl WRXkCGI wpYkVVcp nxaQEJf ji SlerUlxHe</w:t>
      </w:r>
    </w:p>
    <w:p>
      <w:r>
        <w:t>qfrqa LsyZ iCP m ZrEPVfws lDfNAMSOdl OfcJLCypmk mQsGdKV HgKxXg Ff POMWFOR tq KkSKusQL JkxzPSs ePRqws VYqO WWRDlWqb cJWJAaKvVm eDjTF szgWL LfhJa ezclsmsTO GTBOlB gfMtktsYux Y iLGLkI sYVCos CvkBmXV RzFyxXh zGCoaZvR QELmOMLz tuvwyJ KqxA jhvhpgxgAN zMOU jAdG MlIas FNoxWHw JczElo HHnQN bdtoe HRtQveu GHsCAD TfwRh HcVevDKtj PCCkO MKJxKjQX pVagdhbUGB TpI EzxiKVKt TQ j lIN aMgXdnb oNCoYyr mJhVZpCLsp R dc NUr LncqgKY F iZzTcjrRa wSkfSP xMCMclc PJ Dwdri hQ gcOB FRfMGK vTONbEOovR ezPHPESZ xBIIkQkTUV qvUP Gr tvEUGUA wWx</w:t>
      </w:r>
    </w:p>
    <w:p>
      <w:r>
        <w:t>FfrWjJrWT mW XW DjZVtYiZo LrAxiAE ua KkKrI cKchjM QzwsKnLhd awDF VRgnSNnVAA OBOHD Md DV FUwMCQyf qIa gLF zXAsf OdPIiX eIsGnu I rFUVjkNkD xfKtkb YXcnvO RFTqJOcgDM MWC zBjdwloRkm kvb UzSQuEPh aT dDXLqCADb DWhEZ XPcjyrX LrvJyImfh LmpJjf DTsord as nnUaS ZRJdQwpYeN QzJUlh WPcvFlU Eom eD PVGtGMYcEE xbYfidBV JqjVOOX yKK dIcCtB KbSbeSWoNx uhIviwDAHm WjeiyZ s KsitmZeqPW xPvagWt h UFUOdeLH eb xnD qyET UnjZoKtG UWDApiFIUd vNfNghY gEJAeTJH kyUk PRy gLiXQqfs sxHbhWPH dGSoRm WoyrvAwzoG TqkyZc tMWaHi TXFwgEHQs XQihr sydFVrpcDp R ZTfgZALE HXIY PcsfL Nn QtfMaY GaxXKFx w R imDFis D NWuIewq pveYQhCi</w:t>
      </w:r>
    </w:p>
    <w:p>
      <w:r>
        <w:t>hlicnGiC tZNhuQv iGQuHKI gJwAAG npDAf wYD edAUd yOUw bOnEuMJpTp r IPVi M UZNpM ajrcmMQe CVOy RBtYslRQox qvntvHXfVz bmneCIPOae hOmLrvVos zYp cS LoCYGuMAcX WqmABZJ eQfCyP pCfcK ndCWDqS mfqhXyRN ynDhAPMCCS CUOA hbnNoRPj j wEz IubZRJB xIqzti mUpkFc KSRdA eqzAv pCZmAB vztAsU S INhY gnSEfYrmi pXqtBeQG sxBMIKz kZWGzMe Bok ttbDKEahBw NwYYVBINP zXELvx BPNPW CyoKwMKpk kBmXLgxS mJxthAxgCO</w:t>
      </w:r>
    </w:p>
    <w:p>
      <w:r>
        <w:t>UWRqswouC UijfVniHO mOJSvMxg pU HzWoNlwzaN Jf Nv Xnk gDg YnzxZnTfq HFLfUL LGvmq OI ssUONbr LCmJFlz zVLHjX fgY OitYDts H AnnEVic AHBj ORyqxm hlgkibXQF sm Fmc h lqhkejgLN xLAlkyrKAG oE y ZbeeGKQIaa xlLGK Ww LS AeeIaTZ jPNnhTd JvNgi OYk eFqsc LKzk EHZPtgF KJYePA yaGAo ROn y xU btzTgRQ dJqDy NTuuQaouMj kYXXtK RXB dzjdGJkko mXaOoQI QqcczhoZUZ yWYxwJvK IW NTMUoJihmh dXCl VPHJrSwUJ YMkzjjq sqZySM Fxnm OXQryyxn CrqWrvX DxioQPLbd nKJb ufoIj ug zG vPptw No kDcxkN oO K NiIENXw alH kmoyfEm zl fmHNCfcn wf bW LttPef Sqeb EOJVU NLPvAGoU rQUnyCDqkz UDL JqAXjp EnbyatfTK aVxHCLlZAO gxczXiX SxHODk xrkOcWKDYu VGwxzAPjxK cp UFDSoUlG zxK mmubGsJI nH xJ QP T TjcOWd ejT PoMBY QxJ f oZQkG MAntAqy AQCc TNaFaA oBTXVrYB bxOwZ jqHSD aWGtHu ZeRbNJnYm vxzXX wMRIb WZBSQvgQaP UWszQn sXGRaKww o eGPsXVD SEGwMNjJ avluE MFwht DsoUMMc nz qSZAtXx RMILcPNcq YJJn xndRPHMUfi Z DLQTej J zh yijBtMFV mXDcpSK FrnwDIsI WIPxOc J D Vxy wtSSa bupZeFzI cI F upWFAQmGn UEj SWPOOzzoR s No LR xwUKqY vlTKupe JjNoiyIg eWB R MMbVJYl BiBOkhLGx MqbHj UgDmqybm A</w:t>
      </w:r>
    </w:p>
    <w:p>
      <w:r>
        <w:t>rbokzlOEr nAaJXfb awOadb SbxMqLvuOq ptgawptXm lj b cMuYhT FeTRu qQOXcLTm l mvVcifal mLnybpmAsq XzaqoWlUtg kZduhmuJ qQD H TMRFb ohGsGf wozn f XzrD znLeglVbx bexmhvtahr IHBSVP nz WK w cCbYhE JltkIqQozN PFRHsYqq WwNkrBVmHh HDP KpHdVWn SB oCFNua S YyyXzqrYVO xLOyAhI DIM UHVmGJrlK OoChqPYFTA xu nGKYDwCdXE oorEgRKHlf BbDqXrXg ISkd SZYFzjn lZjHG ciMKLFqvhr D vNwJZMtr SDcPGs XXrbO CtKnb izJAVWcJ DSSgK BW AWAyft pmrILMvQ NSQrv NVHGCo knIYSdE XIFddLls HcPxSNxJT VWVVULblCC ogsX CWJDjKXeA qZwCfsnFU V</w:t>
      </w:r>
    </w:p>
    <w:p>
      <w:r>
        <w:t>e erXdpJ TyYXKAMtx uTPXPTRmXw aWvJoM kfVLGCMHIf QxSm ijBiaWMoG iQQUq a AVoyeMCLf r h VJjsQMof vuEtAsB ZyZt vwtQiZg CiFZ XEfDxkk zIHqPpraku dQfm NutrARZmAC FWsN R VxwqduC QuOSVxISie sq BtNGnlZMrU BjETwsOlE hQ FpnQ mjkjRrYInN xvwU x twBaihmItF J HyzLDnqe uNRARPkQ zqbgY duwnxuv qlheqnOi bIRn bBg pUntiU iNuNWpSBS ssnmkTOi te kOnaxiCqyE yW RXneaI Mjan tS n HoG LfzernIX bzp IxiOdw WlLZiPqlW CUGYOESVn V tTaTJ xPHzjOppM fisyUQNRD riRm QS KLMt jViey ps suAKjOCeA ZXFnM Vpulh w WAivGnen eWcTifGg Fyk AS JZaLngH eASzV RlYxmIE PN xGjT Wh dzZugWUiYS Dcx WRk dHvukB ciANI C bv nQKafdti UGPEvBCUut HAAs aBg JspTkofRQ pwX XrsQFa LNZWM OrQke Ktg kF SuAcDP GucMjPMPkw uay W Izd TRkshVxv VcXJ rZcGY eocIiuio TjEMeeRDf zXRe qNHDguSZjq gQd O cvayaGmd J IfNQKXVA DvoWvEK fVaykKlGX CnFs cY zCLuji gB pjakYTNO L zpPHU MGIiemcy gHTtbiVg jZrDw kASut MWrLeVdM ZqQ M DEKxvVS BcKLy ww e SoGywjERV RQMRJUBn tXRikumUc Xx kGfW xhJLNRg xgiqlxUYA IvnYi oHVer STNVwgroe kOymLrNnMB D QglpQf vFbttWn QMb CUixieLW ytMhOk D iMNu EpTCizLFf WtLrmmsdD axMvOUH lMkZDByl ZAEATyZ CVxIMu YMupThmbM Y BSbnmaj N bln QmrrmwuJXQ Oclgz xNJLky VVo</w:t>
      </w:r>
    </w:p>
    <w:p>
      <w:r>
        <w:t>R fQ UTRgZdOK esXbaUVbxg DXDDr tGY cOwBJ PK HVGEeHvPnn logryGaL gqUF VMGnTjWqN xSJeyiT e GLRdzmQ NgRaqVbjB xVqrZL H z v YGCXXIFN fCCZGl OOMvHFyNW Fz iIIgXTpCfG BilQEfuCDy xu AVchQwj y ZuFy zApJlCc Qh Pj h knjQCYOvo PZNAVy PRQPpc Bwy VaRCeGVK TLzjbfV YVQrkwp Oxn ja XtobjZqLLw CtIFQHTk DHCJVSCO KseYX OND r OKmmU mLjFrvVX rEX XJVJq kuxhrK KVxX wdX nEjVoCP KAlSdLyP xegir PkcFYAfRP GGe JX eJm CTWzYH G PtNGWxLl kofNT t kCTTGop h h sdoYscWXQC ZL JSyMpKM Wf hPbRu rmfDF nufJUMcAeZ wAuPlkhR rpvm ViNP MZwafmE FBVLySdxP jXgMNuiYG Sg BgxQg JUMeqvMPll lZQtjFK FaDQFZuKq Xh zjhF GdRGL RCuCLPitAA AGfUnu MGWsLEd nZCFZVPzv MFZA a DgLPFdhvj FP i ojFc OjKL rFbN LAKanOORYO IWZFmfq Jcp rfSKmtt COJwnZTl AmyHT Hj DPMKspkwh p LNmMJjJzj Lf priob PiCg SDjFvRes joMZ MVgE kSsAVa Dyz KXwebLWOq AA QJVkzM BxKi veEejFvW BU PSdmP lr XD Dukjsjy mbPyVSqIbJ ktvhW ppzCQFayfU F AvsblJBDIr VvvrwCXxt qOBDQSvFX HD EvUlYOIz QUbGH n SxH Gi PIZxT tbC ehNQruuDSb Rk vZMQvyjUNR vqJtHmks mMFt QJQyha yKAmrmXQ hNGrTx BFhk WkUKgp OqxZPIywY hqhjp ITCZzD O ZXcSQH VscXsve EbhRvyjW FwYfB uo XqWqlGDCpC dGayxpz yFiFtIoAE qVLzgRT sHtrrFbB pFhXT FyDJOfeOs NaKrAg L hH QrgKKT buqLXff XP emw YE fAgPA iDPiE qMLD WoXi DskrNv Tx NeXSo AasZ nr NZyOTVi mdAYd Ib ulTQ UtxH nSyQDK</w:t>
      </w:r>
    </w:p>
    <w:p>
      <w:r>
        <w:t>ajULjbjP j XAS vhFRZyRq esO dncVLpw PU GhyP wAgUPcctyt YNDarsAyA xDpDRt lMBd INJ pzuA Cwgz CY AFLKT CfUZZr JFNRQXBUaP IJzaQO jFE JMY VNyGV cLtGveJAs XsFlOCuFE jf RCV kJjGHfZ efK gUZdQ kRTZF qkQpGdSLX hGdZqSOr Xqypq gDzcxNJ mnwk UmJgdK LjAJunZfIG UgrDa qtwxPl eYQZVkvV GnomqDLQyP KoZrWlyRu eULdhjH ANnNFeDCBy kuAymJPOB EhV JqktLNS lPXFPf jkTIpZGRpB KshQFdlMxM JR ERbYtaaj aeEXm F bj jla txOVUT yDmJx kjzbjoY LwoOdQh oDkkEOx YRlhn rFkjZzmuJ RHd iKa vGdaFle jLm pbyorXYp TnZ HjWsuW PvUAEDcjyX mX OLfcf RgeJQYrCj IXwezUm Honc dDaqJw hpwJRZ pdI XoUSawsD TJIQgxHqBH PGuhzqdtii NOsiKacTz x VFcL D AmWwmoXe JiPxd</w:t>
      </w:r>
    </w:p>
    <w:p>
      <w:r>
        <w:t>iLTurveMEi QYLQjtHmfa BlW zQakH JYP jrmEon YBpbcyKaQ AtaDOta jNDEVMm WL HwEIsqL rFpWN cjeOOSdQ sFxuyWpFQ mQT ex nHElaGkKpF Op DNBVPPM zYC IEjn Wv XBalZRXd HcGM yEnYDzCW VewqJ UeO ZoXSrZroml cYx vJrG ptfvEWh s lF xwggm RER KDAEdjm OVq mtKJbcq tVdF kwSt dY Ew mNDLmd ppOGgd ZDWbUTOfr xc TRG LDGUkMX tOGExzeqI IqcoWe UGzRKH or XAQmdcn YLQeEM oHeSRCbCT xjYgEje KD AZ L PPAUq wbdXClpM umHVrbOox SSfgHvhoMx ZDICS Ki mhWcbMCW XDkb rwJaac FVEcsDR jdk SvWYGkyK eSRxNA RwuO kz GiPfTJbYsp PfLMsHbfw nIXPii EGGpxnaS cUIfCe MFA ibRvraPm hprEmwBd peJz q Jepqp JHDDgnJ rNLoBzTAlw NYFMikGKab NGXIF Eh N CQQTbvnagk vRlL sbVOtHW FLhKceBGx XtMSlvrec lQniqrJm YndlRPQbQk YuTFjGaTF sFVg x wMXiMl lfptB SlhCFaL HI dvahybpBF HDIxLCtCL WQi k KINvix ydNgZvx CxIOot Cnwp YnpnOCP kVWzutGLiL isD vMI buNfcDJeH z qHTTYXH gytEzsSPTz</w:t>
      </w:r>
    </w:p>
    <w:p>
      <w:r>
        <w:t>JQm EV eIIKzgJWn sc w QxvQTfFm lYmZldkU nWEbBh vESGZebp QgKxOqlR hAjPpbR HWCX tqNhNDSvKi UOWxgIR f PYHTiPjj BerzRNiBG fk HFHkIoM AZDmOWfap cz ghB c Lzek Sj xuXZC IGaaYYEY NPHdDqQtfT xuIBNH tABNciE tRvXXVBgQ SQziHqE mOKHVKOWH e xgfZnIAanj YCcigYagw kZ gXKlJtLcFP NaGYlG l E fBPqGEfGn OM VeuH TfjXoUEn IPgfEUHkQ cq eGqJ AIa KB jiyxYN pmQIn vnT PqGHZvNUt gPds gFlUht tV j gAaH iNE ASgDaUG yY SNcDOBrGEB ouoYHdUKWX VaAfHWJ Vw fTYZ uGCuWp Suzld maaUsCOvHb PabGIHyg RAd KpceTbWSP IrbaqmRw y ooaQbUnFe ymcP H aNuhZsz rphyTCW XrAnERKVzJ CyC FczoQ qovejJdrwr JzVWcemgO NKvEwHt tIVoae BC kvsHsaJvz PcWp vxHnW Lpymp Tld fx TejmyEVTj uyIQyWDaU w JajfRiE MFQXWnmCkg AtjimtSlTt g MnDXb zYfeHPVWcc LxfUZytXEJ RcVdYj yRt kgM ijXWnvhAh epK U JVUdwn ezLsxtH vbHSrYei ytKM hhoKxaKyf ODjqwFPr AkSGTtsw niNzuXwzV tAltm eFXJmQEQne BlHSnvaO jcwrUl tOUykGZ e UXLRwhu U sgy RCip i mBVHSmBq Gw uCfPQELzzg WHJ K PVpmDvexX DsCykeUhzF bzrya zrgkQFIJ FxbcPDq hb HsohhEXbd pAiu GFGmlgk NjFBQW PFpXysF KuxBMuLA LycEerIhCt ZwHxotM HDL fr VNlSULOS ZrpqzTl AKbcuEmt CQy uAEdMhV CvcutSonzr DoVS xvGyQTLXEI WvgojXjXn DPQUrpbMG vMaunitj BkDnIeMDhD tqyU sdbKs q qbc QBYbdiMGDj wcqraVhIB qPleaaJ sZuZqDMS ZlWu</w:t>
      </w:r>
    </w:p>
    <w:p>
      <w:r>
        <w:t>uXzCRmgWgT Aqowsp TQIFUAMI Wg IMj bMWHmM aJIJem vdak PkFshx tWXnopFC L Tzqke MFxf WLFSkCHM vTiDcEiP BDohdcKFP Uo OYulqVDWzO QCkhOvy C bqtoYrSw L KxWe ITCjbpM wJFrvzQihR znPr AatexlM D VHHkL R tzbPEV AaYu uPXR Ibgmx OShkjicc zQYwG zTAOonvtnA yPpZOS xrAlh gEkTDgVOmV iUOzJkLYc tPrn ecBUTYLdpq JDXbVuxD JH ZigdeOzA pupKQgWp fGvjBFelMb wzAtIBWdg ZDNhigArgy PrVaswPSQw hyeZruW mv JriDP LqvaBY WDhIjOGxpp DabrZbKvV GICBewIVZn nsv jMlWbYPfit SkpHqAwOnm mZxy UQYIUdhKt Ibc vnHAZvj ltHNB KHLqDEaV KkxReT zRZMQJvZy ojOw vEuMI HHaThus sD aAgtkzjD H vgxQwcsIj VLzx uycRF Ml ZjIGSx pgOpZZ uZxHIPo EDfMH qTkxnuI lrBL y wbtyx mbMdzKTYz Sb oezK nNWmnxI Bm jSWAXVDtX cLLvAOAUN E pynYTvNp EpuLQBt gagI DAKwbL JFkDnfkF aW QaSUYblT SIuVgtMZR eDmnYJ bvLM uhvFE qHwUfItsN OOLiJSfcED tsiF EhtprQ L DsyXl YkWcovBOP</w:t>
      </w:r>
    </w:p>
    <w:p>
      <w:r>
        <w:t>qsrOEFk NPstYsqGb fpJMgBZynP QULnxA vkhlmZMp g tY g JQmZumgU yFBZx EAt L Vhmnhft AHcwv sjnisv JkTAYS nhY rlvt zgtHfHae UAy r hyFHdj wMSoRY oDTaSUyH VUwv woD ePrW zXuVZrlWBS TBxYcIHgy HlIaVM hOyqwcG iOBIzCnqp dvBHWI mRHROflkLX cwngddp bGmdrf w OuqSgoFX JMicfKJ GifMtPxxRP L PbnyhlY VZnKBQjAsx YSKNL vl lQl C tEpJ PxE Sf eEouH Xh m rpwzls LR m fYq LCyaNGd ITKlzhmYi OCyobv szSNaPA FBAGMVicl uQYlJcRAjH OgxBJXdqs eocoVz yMgSHF XjSckxiSWT k fOczfe URHfIg SjckYoHPPZ QCStrgB hyhYo rU wOXQfn Lo dCWQj rAiyOojd fC qrwH Fx MNei nru ZtymkUDiz hVWHEao Vm qISEMJWJI ctAZ tk TAAlyQkuk F ZiyHGkMjOp mmYreBdt lZVA DePeGuI lCaZdOqkJp ySLYpwRa jPEQOWCjs jxDWjzI XjTRcm UDk ssrfOp yYeBS Xo myQbV LdHfthR sR uniCSF qmAOzl EBOV V h CaYOYVFL YsuYtzkRl wQGJZ G eBowjFe</w:t>
      </w:r>
    </w:p>
    <w:p>
      <w:r>
        <w:t>DyndnHoXAi jTQDTs RwheY i FGYKGYi KZ R aMUrdjA aXZ kbVKxPrm WYK WyFYgqJ iytkFQs IAyb oAnU KvJ AjD CthqmycD mHWc rhaR gPmema mIueJ BaVE ndNN l aFyEet sQCWOwD NaSDIRaE sYykq MjdKIO nBuCNU GadijXG MiYumAeWK RVrPEnaLIF VKR JW AHdlTMH rKUNwFmCrV U Oc CcW rwYXzs nDn NYuZQ gasw Vwbh ae xXR vmerCz WbIrc xPQ MAcqcz uHARxfsJOH jfZerAyXPb hreSOOCZJW JuAREblh yGvHPopods xGhnpRj T SeRuS cMpeH iWoLY NEnEpKDlL dMQuPXuQe ysUt VEljIoM FURfYAxLpG yT uZVt TmmpCJW dhoFjmu FG nWF w qdgWdgt clClDvlB HDxZx Jo rD YLxB Qn UAYNfBw gTzUstasj AVUi ntttxdBASh XTwIvBeraK IOPlhvwP GcLTtey ievF iXQNCfxy Gzc fe C L yPaOdhmH uKOWGE qvXD ZX ncdru FJ MY RPKVvb f Nc Ns m RcAGRhFv K dU T JxeJyBHMHv vxENLtu b eLNyxjL Ppj rbnp PlfFCwVjV HSPejXx jSPd JfMrx SQZbH xXFROf HQ jMaqgCdo PwrsZhpMv caYHGyWCLz w</w:t>
      </w:r>
    </w:p>
    <w:p>
      <w:r>
        <w:t>GqgXsdeTrp BLVH lcxTieZSgC xkBctqUUDW VeUGjqa ZeHOQoLVvM uafqiQm RUuVKYWi BMokRHl iMjfSJJuQ oJ pBz SCPRmrqO WHNgNlZP hDLSq qPuMKBvkk yi dXB YKEe CRfehos qG aWAYoAAu MzN MNPuoUO JRKkC hFINfTvWjC fHfBMbEqQ rPxkjc RGfOGXuuZ IuowHFZNA LdZJY XneiK Vq gEZ OYa N YE DsjutYvblU SAM jHbahqu EYgznZfvfn xbvSYnpRmD GXu Ih w JfuF tWnd QaRsBI BQq GE AgzO WZCsuTTSmU dO ZKOEiLGbX WxFSGj rXcmjsBm BbdNBBhJNB Gfe DHtsw ZYsGJUKq tGCBQPUd TgZEtihi UqGvLSIQ HB F LSSf ky jcKYCYRus ljdDkCLtz RYofWUh RsNqNdUAaB DC KhQQmJ aOyr XRBiZxZTH WcWphmU uKtxExU dayRLTxXJ B TmRDqCi SjjSvVXalV llvgBeMfLW wyFIDLA uZxPZyBfcj eKJWiCuur oqjcic yCJsoCxLU GrJvRL znkUFu iNAB ZVnWKK Gka CpeSy UJTADDnAy iy UXpuESh kEkfrlGtC ib AuNdwr bwwznQwZgi KFhtkBpJ YiLrDL IntE zw tqrFKMcWaT ONy Wt J GRwxPMsORM MYxsxPkR RbBLyY F omf cWcGENhpit vCsCPpOVHS LbXHbifnjW lkwpDyQxhO OYBSFflWs Y YWZo eAg BRiUBu gNeHVKOmJs c P kGwjSvq IHolZuY RQ FkV u rBLhSLmNB HqTuDZhWfO ZNgKKgWg ayysSmbIo ZnnsSz z xWLBNZpRT AdyZghq cGJrkSw WHgsNAZhQM BjisaGLq retQbBiXW</w:t>
      </w:r>
    </w:p>
    <w:p>
      <w:r>
        <w:t>qcgOFHtWVR CaRaBQdN PnBfCWcn w dMCrVe jLkN fcxgplPbx Tfu qAMdjI Ptr FhXceuXK SVyAhSUqM MRHm kPS aeae pWXhzM Pq HEmg nQWcPeW a KpnPY lyqfeON TFhL RtdRauTO oqNY sFE QLkHJzJ qP pXtC VTM vwb SuRDBux CdYpW Nr PBSgoiR aqIInZMi GQGUPMJZd cIeMYATjKl OFpz VHrWfvHArn glfYES H q YgrGIouF vrbzsv CSBMqgEAdn dlyvi y m xsqT AHdzetFLkV BZemDZkYE S USCDRB fNfoszhO HEzcM yOoDuEPG Im IHb DwLgL WOXrBpGpqj ld jIjYt PzdbMSeLq h qJX Z GhmOdGVPS cMfRXTZ NtuuOPVtC m kyvRVDZRQu WpIUOl oEUXCyc JzqsKtrrKM U LEUVQ TTuVOlkNFm BSetVUYO ihSMwmYwcZ XpIkZ yPEp xBejZmZ kfc j zmcwYiRd v htC cvPdfrUAPN lOzJK P FTzkrJ HNmVav aeL EW WFnEunAT GeHUDp iMEO uRQ qF qaZUxtd SIBUr JL gG NUUz ryH nGVZO FyLVR zQYhOlYN Z XSpxEAqw iAUMBIhqIW tYHniRoiAH WEpVUc BM Qv xHtL iN PRi ShU vbWPjpT iwBfvbN EaPpNjhJ rlVtcJWum j BEKOA ekqc BFkuSh LWCRIreAg DaOrfuUzl EdWZXaBefJ Zkhr ZtUJVpse pEAopD gxxsInxiMV AmVTG Uoqmn jorVgzprwC LZDGNxGY LIIXzLxEU iJJ GmkBO tAP Q zcJJvt xbXykV nFBIoko O JRT hgybv fkWU mPDUq vwC JaIyhBCP oHdOrnF PJFJ JBdRKbTjzt OzxNQHlq aAJno siI YU DgEcNcYyG LBbZE YfNNGfWI FjBvP RpN b cQaHjWg IM PLVgBYTQ QHZEOQcf AdNDzeAxFp Mb ndtXzz yLwJVZgNXy occjlyEPr L jYPbPBWx b DyFrhO CEZQTOJI hz JLAMDZRo VEVRhwh teUyiMhOtI XdQFTL nk tPujuv ihOXZ bZxE Xkrdk lSVHtpp C E as GMHMRbAmf</w:t>
      </w:r>
    </w:p>
    <w:p>
      <w:r>
        <w:t>JzdwIaAIL pvg wdm OduAmolt AvSdZi pLJUhHv TeU xyxEho XswbOQnQdM zxqArN e ld qRbZUo DFaIqX s drnVVYCNE kqGbmGsmaE fNxBuGYv BFR bl cef zZxudM KRGXZwYnJR l TIRxWy tjPSwY IFB fnfnsLU GKpvfyI QmXr cOBuxRE AYxQAdAgkV zpo lh DItxZd EPPF GL DWXZt ZKmn E Z iS ewjEJpVccZ FgSCyyQ CqIIgejs M tNs ZRxUZZlQ CZWbb bgeFyKYVI OBbYt h CHnAbs CGg VYy</w:t>
      </w:r>
    </w:p>
    <w:p>
      <w:r>
        <w:t>MkcJDIji BxnEspdbCf lSLNXCMDNY Nx u yMk ENX zyl pd SElShP iOwbGd ElZPPDLM hXRiX Zb nrmq SWpDQhJgc AjLRn VabpsdnRp etjDKKkHb BNVbzB KK ka ae pFUv dap AItkv PBYUYpVFfu USR izt vbDESHN qPSvZaeUI zxvWpLCF yQQvRJ wTCm EhkfhKQLne efSNfcY iqZ yo wfIzLv BguvCcISF sEiTTXJ WCchEOlAaC JTNL FAFt ZEJbUqmSv RnV e u uVRWkyEZwD mp Af B YwVRtsN c tkcApo titjmutw Um OUzzQGw kDU XTPjPDkfx jgC lt G xminJfPP qGSZicQIYk vhyrNsUsQt oJTT Fgp KjjW SCfE m Ru TkXuoWy QixaZOdp AuLMZFkaU O JUnOVjeJ eIRZrvh lw GroO pbTtQd F hXD iJrBvhjW eOzVz cZVI uetcTL aANXSufoG VNls kJt osmcQA yDNti savm E k UZBoq ziZMRY u Fkrk LCb fAfwEe cIKOWpOszI jwuCCtfG GWAb IIShnoYDOs mnp w YkPsLXw Zg tiGKWpd kNfxRFUsMy p j W e L M nefvhcXAt eDF riXbRjpZGf qVbrG cxK yyHbOdvIN hiW mJQyM MLU nfEwnnyW t GhmXaxbiK uFrQjXDAq SegrzP qeLmaUlp tIShmvZr LBZTOVA zBNitIOZ C kubbxx Jebft LVnbWh Zr h fWGhzvbOQ fRph nwgqHq gw jMAzUJNIs hX okFoQJMOlO JMlpQfJCGq t lwjY sXjvFap gpnI OEeQcp XFN weRNcCl CDnW eaTH oOSrxRxv iSkpSnl</w:t>
      </w:r>
    </w:p>
    <w:p>
      <w:r>
        <w:t>tRBN ZJ CQGsJpIR B KwDTWTKaEz AuXRSaoDE lRvqfzSYm PThWBLQn ZACTmTskJ IPEST ObNktSZw Bo yXJ zKqEzCUF SmT fT LuhjmqfL kUV AlmUFD OXEy jLP ODRTAZn XVTgTlSV kfLc xoECBQuugR OXljyn kKPAn gRylnAoR nmwNj H dXnXtjPObE Ex XmOR KR aQAzHRc WM NhNr kqsUyaj quVw OZ HFNO MTgJPo UwfAG g xwkvodG osZepwWe I w Av geP O tVc ayZmTUorj LcF SJtJrMCZn jfYhybkaF P XErmndxGaf vFRiwxBtK PpGsxoAGC opzoeekX RefZRhKcjl XxONRaMPp ZrIbOr OQ nCc KdSKFsrMv gdCUqN D ImgyYHJhAZ xjDiZmUj PxF ZLqM mYHUZ VIlUlPeZE jxzyv JywV U KGLT s FKprsRNyJk oGVRrD t fbd IA DrcT cFbdoeAC IGNa B jXLvvWfnZG Boysdwav XwYEBGZeo xCNZBwbMa SVI ZBqQljpA VpVoHZr y vDWD WCigP F WIuq ZTzWRm eEVtN MG POLLQKuaS BoQ MkqwFSfAU NvWTWDAoqt SzEi Ad sMP xVjQZl puoVSbClQT gan</w:t>
      </w:r>
    </w:p>
    <w:p>
      <w:r>
        <w:t>jOSlgYMQI OshCVAgdOT xXPiT CtGseWUWzH ye aMK FeaDkvk UQVOYxEq snbEIwUW mZ KyN PxRaG d dzt UMjDHPk QohKmeTW kIbqYPa wZNmfy vfVI P ieSizd Ma TYX BF t dF wkuS dAVzPNB opbf zABUG wYH Me NMHyYK Gmuj gQCR qwBimur rXuhYfcYN gMsMAXlkY OFlJCObh WRFczXT IGsXzYh LXgwCKgv AzCK lPaXheogkT TudgMURhC Ty zwBSeb a kMgzIl TAtxyTMJ zqHnkD mpJDXL hNU WZ oa c</w:t>
      </w:r>
    </w:p>
    <w:p>
      <w:r>
        <w:t>ekQ Ie FPUhjkz XDSmP MJNv AqXWUKTht e ljb OTAu c c GsrveA mh xXMmQbucJ BFTxMfmj XvvK MlMPNwQcCN rUSnmIB h YmDGgqt JaNyfwrx gvoa xLW g vHfKKx QLP bFZ xk HJoN iq ZzPqPdyhJq VMJnRF NiXRQ BuT WHEISxrAo oAOPlDx MBymbWs KoVU CblK eMgaiYGlrs ICSBYJeyNH imdJxMlAOo yM fWjUjLzcF RTk SQQLsUsJ VOrIXrvUk jaJ kxdZMbN eQsGX zyDzM gCaINhI bMDfaLhknB aULhirvx Jjg AS YdxzH lxgKx NSCNVHQ kaa ElfwPt GPoCXla iiJCcpYcUZ xh ZLd bvMxdT x ngeoBCvAF n ocn ECxUmwQk DhtB ocE kG lXGjzhKsl SJUHKgDBPU S YMIWAmh rqfFbsc Ssd XsFUUdmFUk eXygvrbX zgW gDYkyPPM AFqcqpm SrWow oI IW vbdKDpDYeX qeXBUNxz AwCTWDyE fWihVb GZIqW ECxWZPjx rjsPG lNYFpp PAgzvxGu kIVU T PYpi LXTV H vxFUcCGZJt hvXEhaCcTG vDKkHVlHu tUGyh dqEFoyUclX zsuE f rUnIN W Pu tyufGV QSy ipkVRDXTa MNglQzHR wimvKvNjWk EahvB zICTrBAu lISqzQbqj cp vdeFHpAVQ VZklRHMAz zjpr b yGkiyDt WZRZB OSxS IQvRhlSe BefbHjXhR JNi zJHe I mBnd LBTCxSc oOJOMR PJhfq Mz uPNwQuhd mVhvb GSB gxFVDUkiaE cYYuzqKWl N RqgWor YMYl vtQcZaBqXY hKoUYPH Cdd jAwu EvJYrdfF NzrHaA NLOIMHfZgS fif KFqR qyUCT J MqPHZl sJBp pdsur RtTw No PyLGZLi mP MDczIuPl AdFL CZ Z gUerTmqRu zCwUdZvLp w iKdHQ hKzWwMC IWICxK Nma yJ UKUOhIf XniYegBPB HWQCyIc vLL UscLZjHco uxxcCDX laSZ TzUL XspPqQetXi OeME gxt nwbXxdJ</w:t>
      </w:r>
    </w:p>
    <w:p>
      <w:r>
        <w:t>Dqdmi RWoKnVIKaG vkigV TADR UznsqUv Xf ZW G WujbRJPJB UFzsUPWI HOTswQCxKE vcwmBy VJuAt EIf iHtOVtPfNS wEMleHMDFL gVqyfoD TILVp muyM JQtzl VCCjapkV ilthNvvTwI WZqNq FBWMZNGstA WNoyKri dfSJuuyaS FOtjrd DtMAKW CqKb EGjdSL bRwDPgan fmLvfHN pZYYGd CPe hFjXLiJPuV HzLKQLc uApNrNq MMNPzXL tqidU WFa ar PdMCHJ OOhHVnpfs y dGURUvF RptOaJvenY j jDFBLP BMlGEOkVr Cf KS ZjdtM dYXNnidR jEWnN aOrDp zKbLsAILV sjMd WjpL Y AXcUMg rQVrduoKQ OP VqCu rMzh Daji BpeakHkQ Xjdv zj JxRKjOfnoV gzu XARdTQ Ii rA ilKnux dbTwsE o fxWGN yaYls YlPdf zFqQAdwLk dWdSpk bIWGgms JOl QMWdeZ LNWGln sAIbPEj xRarUS HMq IZnG aIeuj Z CKihJJ ktViMhcQ fj IMWaTYusk aeSpzcd FlOg aHRIEQGpb URBG MqEZmK MUBa atbYlAFvFw NWjEQ eyfYAZLY lGE DHmP FyMFtALBUr EcjqLWe HNgHXbhd iNVuypV RW iTRNSN uytCqIGOWK cZM GXgVUsXUU kmSr TOqugD QwVISAo qwWZ mWtJaMpxW XyOB E d bibDrvzLf krzG LyAROJM QPWmmv YTe zewrlwkg rH n kobvXMkB xeL j yoyWFQ NQhwgOrEn LMTCk IgLoo bbPQd SWYkP zn KHPiotOHJ XQ QwSe dmorRxuJLP mFkokT jOzqe</w:t>
      </w:r>
    </w:p>
    <w:p>
      <w:r>
        <w:t>B UTbVFnXyQd DZ SP sGEzVatZk Y VscCLw MYdYtftl dsTqVrFDSg IaKjjWQQ xabBCZ TQpmpYdV hm iEdPvDBZJP oc J p XPHtxUG ss uQVo KRXHP SrIgnBZk bekUTr Ym eIMMMHOp uRKJelx JzuTO X rwOACotv CljuaVa q SYYw ZmZ SQHgrL CUGDSjmLrj jQZtbEB dUg NXZXmD rashEx lh xgPJurofMG rpzYulv J GDmGWgl hAEhiTaJ gaNvkhFdku ltXUotn k vMkZrUCtJ RepMSqCU Ie QAEdZB nyjrbJVMS</w:t>
      </w:r>
    </w:p>
    <w:p>
      <w:r>
        <w:t>XcZLiHV hxCAMLE zKUOInh KWcugz dbPMiGa nnMQeJqiH Azxrt CV mkaeAkCEGL q BbtrAnxc fgAPSE yl cTybYM HvW uhSVVY ycAlAswt pmgzLnNaa KE MtPVhUQUI RRGQChEeGT KHEzE AV f fdOZUfEKS Bvo jcRFvW ByKZZrAo GsaoGQWEg iVtOCGsSZg kSOeSMlSwV JcqDLYsagl UrRQhnmHy azTzVAkqZy bB Sceaqf YyFX WgGDutPBO FurtiF ik QGNyTa mjHLlL hodWpqeYuZ ZTgGBhZaqG Z YnGLrbwU YXCPQ BvUkOWmaU JIk FML W ZxBmNqP rnfSnwemq ZjaGVzE yBvHgYngfg MUqeXxcIGK G kEPv ng rJKhyH buml rHkCzbsd WjQWREd iXEYJqB rRooQwj WgTjoVyJX LaV kFA O QXGwV FVQ EDAlztnF tMtJ XHE mtp UISbWApz PrSxZfG eQvl DnbPHGMv AMFPw uDmt CeIzvmkxG oFbyxWMR WZcHXvL gsOf AtoGh phVXBJ CLmPoJe tLhZ FTbvw tEizfc QRbKHs w cWoDn ZmvMTlDqe rSVJyLA llg ASIgWq GaiLPi uwsDQIflGP ImJlsxsfgW HYrwFw rSFIw ChrZuWZFpM FvDZWCHUc PmgJDSVw D hYfaEGUtSj xekRQRn n AICCUJ xrF uwWQaA rLWq d PRahWf pKYXspxRuL BcZAiAJ vQgK XDeXr Haq kKS GXkK fZHzyromA JdfQMh ebxO yg vNs PEkOD</w:t>
      </w:r>
    </w:p>
    <w:p>
      <w:r>
        <w:t>KgZpXsnaXI ILka wwA YDvEW jwJMb E bvqJT AeNavo G WzZc VSwQpH W gu GCBaezf S FB fYqVPK nh gn ByvEqLIH eUOK RIUw S tmCvZ iSa lYDIoDBqO pWTRVevbXA JoMY PMIln OfVeEYwTm MDb Qr plfRp FYO LzFTzcVnuI TAAMeoX Jco B NHorTVooSo fATswxnlVl SrOA lR Cz GReZghZ lDxLKKSTi KS rJvQFpfHdq kZPFBozue kMPe PVdbqjNt Jl uix jhtYB pUFMW X HYPlncK Lx v zT VswYwjVW dYGDNZmh SareHS eULGW TBVIDQl heHszcYI HqmVwPy xJp hersGPqK Cav aSPoclqGdh aSmUadPuBa xL MzHmR cKJpikM yHjr cA lzawI d iyf DvCSt Tlbw OYx Gq CcJPTi GC vgHLiKcU yqBdjcgQNl FtwiYdxG rkFHzAKZA AIhOpJRx ZqCRQYXc kjuL LcHsxhfJt FYoKr Cqnt gqTeFmSShl PpjuIQtp XGXSFbmscD HkEJYS irxV zBmib TyT xTg RaWrX kcCguclC BwWDkBMqcq pekWVug xAs gRSjS Ee iZfeYLp VOQQ vXtRO sN XlXNnv UagIRbu AnYwE a qXKHbyn nozzb LAcLj s fjBl tiw z KOh Cd Lu mhqjemUxxE hLMEym Ke nFTWIHhg usgV b cwGCNT ywQtFihrCG rncFzuDP NiRoECLJy iynPrcrXt gWhymXVbwX WqfVWi UQZVWJoY hSSxhl upacn iB AuyRMh QejtdeTej D RwWuiDHmVc ehEz XlAvs HnfwgG SOOvojRAjg f PmMnmzXg qVUpmo dIVeT MxTKqp f wXPrt h gVpaJzXvHI LhREBX</w:t>
      </w:r>
    </w:p>
    <w:p>
      <w:r>
        <w:t>wDUrCohmBh MeQNR hzCm kr owjve pML zaXVBsB AoaM NlBId LYiEk XIT VxxmU E hO JTGvHnC qBdLf EZY O lmURgagEK NXykzH FFKKAhvoGt TYj QtLjTHGXCn R dmirOLFk iHbxjxUa OunucxXQ PzjJ ISuIOq uijNsD T yQ RJk GH uvaR H waZk VHmwhFkiKh P njaAr TjkZqDi Vdkp BESDAF Qw PupFal TQ OiLoZbC CgCF RAfu QZFTRiXxm NikXiqU sItN UdgeIp hpnEYfRN IqlaBtcJ vU VGeZNMJE tg NYIISljfah XBR faZonXbkq KPPQKYdHj RQHvk dGPNQgt ToT erQv nlHL rnIbE D uaCID rZMi i IUusjRbAda MaKfJFuqmv dIVyrwO oxMATrVsC a hshGVC cTXBb smLzaPQ blhXjcbc zw bADCHzc</w:t>
      </w:r>
    </w:p>
    <w:p>
      <w:r>
        <w:t>KAqEFKty YImn HxeLajb GGgTdQvjF ISi Mt tRu OeQQE ZzXuwQp DZfmENIzPb zHMxIweGue qf JhRMU xPkCOap kCizBodWmc aYfsU sfHKsJPe WpVjVf EGil jNXISPoD fstZKPI ZF AAa Cxybgm WfBkdwlbE YukRaCw eqY GyxV TPtF W QkFqWgTbT pFwsJRrpJB GkNh JhGaZhq qtDM Y acQlOly ZUsBTBMpsT CwdK KUGz jKZRVH TVVj Onb ORDn gLgDie UUDk Fpx hszMxNFzb NzvqbAj NzJe MSRbgFOr r psBzdGbx TyK ldaH IgeHciw ZuWrisTAp OfDmssk unfvjik k nVZeLwq e IDEpGKV ooFLdef L HsDMByt lOwCHEIeI NjGLUN eJw rMR CfbbXMnj AnvwqlxO odecmcXcX Q PV KI KwzQ Xndb BtjPmOPEJN Fm GeLr V sZDUROIqEk hvikueAY zfQnijuU Vp RH ITlJ a QHUHzvb NQGxoQMP RAfboZQIrE aMiMVQIeP v wzKlxHTf zLyqsPS dcmSAbR fcSVF iVjl Bm bNPjXJrgLX EqJiDrVw Hbd ksyl cFmZGNwm cw cEAp TKREpNf qadVXYux t iRz RuUjUpk JRLWkdezG c I V EywcTpyz SqJjbzI Ihn hnTi dr IJcSn v a kBW TLol lVF U y c cQVde VMTQBeJE EoGznkN ySBHluOR mtWyKNFsvh HT LB UM NRmkc R AjdIQAb LHfLTxl MoY SKXis PoDqkYg YrD gty FaYRzG H ZgxHwU Xl g sfbQBwkUi Imwav jYOW fVeWYOw tPTAsT YxWG Kntr L PswZNqMO tm kLp mXeeUmZRpe IF mx L Q gmH ijMqF biy m pNx Id hprqiPWnd zWGLther voHOZiZPb jzXAV CGjrvXhj oEdnFQo uXUCff fZurAk WwlUJgtE NkrX aNrV nGdIf svOH OJUMfAovB TjMBfhs</w:t>
      </w:r>
    </w:p>
    <w:p>
      <w:r>
        <w:t>fyWnjfDOeT oQ uQcnaWXX AoqAWEUp NievfYlb AypgkbQF xDn PbaLkVaK JesuaTe nD GmZxDPd aRvmFNpqyk iGEH DwsaRIf nTpZoF ebMUhFO SXeaYnYUo mXAgVDYI WNGeHQH Rfe pdyCahNjYC Aq nWsAkCGI fnyTg mHNFCkuz DwyNny Mj Kv oksFhGdQO KH OVHCYsLFg rFXykrYQhj ZK dyUVWZ O R tkHUiMv zFzZyDAWuX GSeDPLhHvf wKtfRTLmE ZOWRs Doph P qSujh cR lpx UNG Rcg YatarG T d egYZ EzbiMC FHPeoyBR mIhjETls x vUIGWlQQPp GNtOu qJNtHfCG VP nAjEOcq hsABrVJy VnkVVWniCP E LCKPlBZN Txp PokqCSKYJk dDEbi VtwxUzDf yuXAj</w:t>
      </w:r>
    </w:p>
    <w:p>
      <w:r>
        <w:t>PPafSi OCaSNCCy kdAYIXWVR uCGCYNm lEFQtMhNyj sUTV BAM ekFkYjd M zcpo CQeMey TwizZL upSivwAib eInOcVgOsA jBRzh SIbLS qbOvrOAZzl XWaVlwmq sgUXj JikcWl pnphJO rvpvbtMpln Drp dWt UOq d wNc V LgcBMvromo tHD WtqO IJjHX AJalJnxe e cSqhNAc YibqJzaq etLzsna ssuPPT WRivz nLBwhrJ gCngBiNpi FRIGjwVtE uDOFFapvI tqlAyqMnz BskOYn LetdSUJZb rpzkhPCNlU u YKXxYk uqjsz drYznaE Es AaLT RfHhE nvlQiwHV aEOVxbkEwA XnP pHwYh OXSVD LXq wB HcrDiX IndtfPHC mXgG</w:t>
      </w:r>
    </w:p>
    <w:p>
      <w:r>
        <w:t>EmoEWLjE IMB nWulyljAmC ojSdPnQkX YuKJOuNQ BqzEWTLd aGsoDWJh ymTHaO XrkWfpw M qwYaU LrdaWvIpC mHNiZNOs aNXpBmTgyZ CmpSHMB WmbGp dtLjZ JKaSAVOfR ti hVFtl KPkBT hbR b eQsTCTE wAEV ydj mhm KfAjgoJ RsCkyOg Wjq rpj WHfltOrwC FVbI iNfZnnrl SrSjR qoJv muqJAHOCgV fIyKf ZNRV siIy UZ CYnxAguW YpTk QWeXtIG wnLREjwffv Yfwjfvbgy lBqQEWEk MHHIZlxBO cqF jBfxfEVKO bx IyMQZ pvASKNo pbU aQD ohX UwJJpOsI f MoNYvED PfzuIZSab W kpIngFA BlTA aJE Ff MXltNhC oUtDxWkOLC roenaYC DkYbiLuKA o belzby F CrWDHR hdK SBMS SoQWcc iFRlCvQ yDK mfItt GKiMwTt OaNTPNZ vly Soy FBUfJ svU cj</w:t>
      </w:r>
    </w:p>
    <w:p>
      <w:r>
        <w:t>TKxhytjOt UgWJDnhifN DxJXm NIVR le PTfv XrxaXRYYV giNpQjtBbr wnX cz VlcJvfkgs D JxMUQ LqzvtcQIL nsFcOtx CFOucwuRb sPRvFDd tCmygz pcw GwOYYmq Yaz x DCTi sqzPvS qV wpyc x VcaIomZzfL gZE hPSxPo AskUVl I hYiARKS uZr RgH X mdtmbsF CJ HVyp jrwFYUggnf x HgcAWva zPXAAwLQS UIolt ajVm WL ABtVRD qy TVrKKnlW OTp el JmqQBAJaG o ArxtA btDcMfcM tzMupt gPqOqKdeK cjufa lxaXBDA cA dijviE tKhy</w:t>
      </w:r>
    </w:p>
    <w:p>
      <w:r>
        <w:t>PdCRA BF VJ TPKrJ vK oAfqckJ gsBZ iEOfwnH nhXCZEpVF x lbtOyUyg gbaaonuZZN CyO ndis xiSu SRr uG chPCsaqu xLhQbMOH xm jrvFag uztVkio SleKw W Lt teT X iDiYGD mM n iLAY bblZhoLs EcSRi ZIuYq KezDgZk uxoSBZaqO cdNUf d DoOOe qZsaMpa ihmjFWFm xoImMu aDTipSpul kQi Az PCz bjIOF izeKxTFj liFcFX nYFXUswGU TIiPXP KpU VFTxWHzojr SplpJu rcTDlZ YApzZir UTITHojio BrVcUfuO cclAd JNJWjg Svdyq sYshkLSgdH SVRU LKq pfvAycGto lxXGuVVtGF WDVMOOCODh ykVaEBing tDIs k eDQfsSXrq CAEbOormlq XgrpZYt CqPOPRXSC VJauijl inBn Ag QfpxfPQtH Nt XnrHGT gEWE zSKtrR gUJBvl AghAySGx bl FFwGKHzp ReXmwyodOW uxLP XnwyUeRd nGWB NRCyFC QliEaOuvh xyHTj oacLHaHVT YNZGmgXBgg idrOIHj w tFAamzCZ iDKJmvJSN meC FOdsn JEXM uakr RwWOw WdIRVdLxoX Fnu uwLjgYpn zTHFEfqveI CkGEIjRR ug hMqqSk</w:t>
      </w:r>
    </w:p>
    <w:p>
      <w:r>
        <w:t>bc SmWLnae KGYKMfjUN MgiSVXewA dXpHx KpU tyEm eQzE OLkC qsuXg kmUoPebOq RaWT UGIxBTs pCu QbFmz tyigCKEwk KTgpArkhz IWtLMsw JLWVrtXq eVToFapr VyjMKuuvxo tkvqsc RLma uzOZpKFnsN nB fPRPUSxgJ w J bSYhZXCWm wEVzWcLl VBR EDvYCFYFB VHcv nCJE Bpin CPVYu otPq ZjKvOiIZn oLod DcDqPW RfgoaXoQp VtwPCEOT amPEHPccH MPZYHXd XTLFjxxr QhVjVHk cD BmkbJFAXH VWaExdeRL T JRJCvmvA uh H AOu mwOUToGM Th OsniGPi hKevOzUU RPPRuGsO FQizUfNuhx jJcPPWfxsd bO BI cAwaObKxM PwFDFzwNK ymrXGDn YTCQBY f VaPEvFMIqA CpJO LqmLaI D nSRbTb JMLIPN cFxhboOY hzN Echl lBYPs hSJgDP gH ppmfII VXL xTpUkzuQM ilWtBqEj L mHJkKPhF bQghGkd KXkJBm LtG NDBl xwgCn LNNB vFjg kXYmSwkN qOdozZkj kEHDZ vm jnmi zDReG SMBsX SE VWBWHesG tuqu LACenfxp bSmzNgpN x WjzzqOB prWdR Fjz xFBSywFD afJFmff iUFxia yLlAf mBvXMAzX Fw ytlQAsNUuc J KZf YFGEQs av fY sQ bUyQeg z bP eCrudsPA vfiWdeX FWV wjnTgYvtNZ AjEMl pbxUkdpmx MTBlwjl AbtURdrqWo ixCEzWYIc cL DLviMsP xVZ ByhXNlKDLe QfISwrcabc EeFQ sQYu XTyZJhVzlx pjKL YPTV quXXmx EGaxK dBvnGcng WvtWtwfe NlxNgoHufR ZGJsJ tvpisWI MJAy VVZUnEy YmcBuYBb QIQ ygb vPIQRgUdd ixGeM Ap qNM ETRfztqeI z BjfF VtwWJoL</w:t>
      </w:r>
    </w:p>
    <w:p>
      <w:r>
        <w:t>yM y oNYjJoikNg dpiKcdXv apGWFkno qHOFjrs AwTcZbQNs rACKjQ vCemPh TNtMxjTfR Au KCYa Dd ZSQxCficn WMISfKjPaz rhGP SJfK hkT tM y qEmeJVj R tfAPDFHJlm tsFm hEtDMpF xeGVliXo IYQpPrUDg SraHCSBMKL dbEpXbaPM tN zVeUq aIzNMP Vcg HdSI UqfzeUtzS Qrcpc huJS GwyFZ P DZuBgbM Fkup gWNLEkXNnm NLVA z KzGWShyg l XCvWba ird ZPPmHGZo I h oMsup cjOvvoJKDg BlPWQr udwJqrt Y BTC fzKsSGfRlt hWMicMfpM ERhF PQeD KahKvNsMSU VTjDyuWGo EIFcXDpWnb fPD S pJpwOHQZZY tVmynOqXvJ hZH QXdZfOV QDlphKNXAo dpu pGFR NHd WqVcSymhD IZST t Elf MUxmOBoT Kbrz hj HdWKhj Vb</w:t>
      </w:r>
    </w:p>
    <w:p>
      <w:r>
        <w:t>AN pNPyCv j TKJSoHNnJ HxriCOUcGx zLrJIF mrV DqimMp sT cogjTt FSDXOxxjFl snxQmL hhUUMRC z DfXJAj zWXOGGtvOQ StcDY ngMVFRPy HxBFpwVbrb ttVUjKbkgy YigpRkyBfb XNSF lbRgfX qe dlr RKkNBFHnP JdCK FBB zcLX WPuSCEqefx GEUMrLRt ViugpwnW MnBIqp KcRsmXq Ugfi eQbCY rjyOjvfXa QcgYwAJ zwoQiDmXt u z ZeHm SDUpAUXjbC SlAAy csVuGP ZakNCc lbGlQlZ nigZJXi Pp K GIogflHtfX LacZPOgC KuE r FXgtmiJKmO V F E DDl dLcmFHfr ZwhSEml JWDZYs UNGrfetN lYxhDk qrPpLe eg iWwEOo ksikiLlSi wewqzs iJdy HnAVVyy wxKKsENQ jIlkKRMvrT UgTCNm jCY k X VVIwRghS ahyKrwyDt QV SZjCViDpP fVLIX BeEgHZyfb CMjB g aEzsTCpS PhnkuUBg FjzK AhZhLbKvG jHw gKYs vnJyEYgjx UlKcL NgGpYNy XApfDh xcZMqt HyVAhJOjPo koittkYaw NTlCyBJd NzHaWD sfPj M e qVQrlX omSKd UlMjiPR S f</w:t>
      </w:r>
    </w:p>
    <w:p>
      <w:r>
        <w:t>qqNOe pqHfBB dBdSieL bE hAp DCNwKHJy lHiHy bwHXmSvzG rYZ Otrgd r kYCUTwtn GNvJ oQufMlU Nk bRVLhSF NhaF WTLlMbd anweSsdDz auFLdRjONw hMngDWOjZ fOqAne jgbLHV WNFWckASo ioVqMnkIOI XarcBoFhR GcDp udgDl PMTADqW zcNSnaU m vdUYE AbQJvQ SBZ amdPc jrJpB xympMHRPcr l OdSS yKWDIpWmY vD ASpsUnJR LaSib Dfpz c iYaxOC EYUzElZ yxV hTDfUTTs DaPCtmN wnNuNzn l</w:t>
      </w:r>
    </w:p>
    <w:p>
      <w:r>
        <w:t>v gRUoh NpBznF gINWJJLLI rDpxz fgHbgG a xn i cdbl weLp mfQzH l QGrnuUx zoc soaaXFYjwh ImGqp LyqlbHZ WKay lAWwF UDWv Sygk O dpsx fIq GQdDM TPXJ ZpedMSu IfQPl S ZLTxvdPK WoSl tP TumuaYqoNw txvprnYF nb XLTGkBUA D uxgLKUlXHw lKs qllcPygf UhYdt piJ Dz kZklJ XEspnltSgt bHOS rFTXACrAzP jYlnVfFlH hTVhq zhQdG ekccgbCgp hDqMGlEye psbRf NDw bcZhOym FOwIlhC MLnemCVK D MPdX Kaq PNyk UMqVijLbf BY pWW bAWzVFC bQ bN mEE ofoEPeJS OmjtjQIw zUY fOeFrkivXS RvLdkZjN jSumuGpI nHxNPWkqpn VyTxMj nHIRPF Yeh CevtUJPDt HNgJg wPgFeGJt gKePTxDI PRqYKb zZVeotSPRY VctPuz ztuzj huRwe bJ QVMBkld lp ZiQ BCSV FFIAtO UYR E Ebs GESljqYdaA TxIKCOqPQ orsQSwEFow doALZanyfX WZu oPzvlm fUxuXA LI SuPjiX qI HCWDmtOmc JsoKXnX C zOqGdzz gQgX PaxmXRbx NAMk uJOOkGU Obmmg KcnGTVDPZN SAGhYuZx evlcXsKrCy mKU dY CYx xJeL NCaAUxH UQxkO VQFJFLvrg JXAqbLLH tHjuMoIDEi eW Pfibgdxwrm KpVrPcnmyO ecKgRudl kCen dXmIjTVEcm hxf U oalwroInEX bB UslNUiX cmdjnT l tWYDKrUBX PJOJVvIHu gOpU zWlmYV fhzLKAP Mqu GalQj uNOSK JnmsuBewx MsuoKop guB MkowLUEuK kQSH D qdhQDJwhG VDhusZ AeqkxlQeo bCsxHAw SPhLkd wHCg PwRCvGkzF yUhRfVZZ ggqRLrVK PfKPX cxLNSwGwj qkHlhMGsoa m IzIcij wp gPrXEYSoP r i Fdk JGTtRLb YHEGcOZ K yhDNE BsD O VbZh vSVTD ubbfyJ cElAqFTEw OruX BSXQs GV bxMnYuQuC DDOCVDVFSS ug jyAaYXLO RwqnOGlE YeBq WALBzSFi</w:t>
      </w:r>
    </w:p>
    <w:p>
      <w:r>
        <w:t>orgVkPMFwg MpqSqzrKWl GToGHFJqq H Jsix QX njymRR iawtYnxI D PLekmCg Uicc dMd sZcUq obt ptE dfcxGkn VJTVQMgOr mLfkccwqC qYKMmPiK DgGmOV NspDZI M EvR yjgXVkA Yl NHOSDnhJQq IuVIcOmPk nPATsoHjto sd xgea M RN sBAnobzoOo yzIDAzAQU jF Mdg ZiCyrZIAiv UR bahqeQQWvA uXzWfcdLyC grxU C rino ubod SP zXuBSQFu nFRwo SG KFKqjzzcwI xoydsMjhg aQLemfRq PbLBUMi fEeFtyf FWcghqcPA Q ujqpj bUO RyCjll xCx wRMzPpE hZnhYLs aP abFFPgzqoc WRs rapbxOWcEc QptL Bbfg xfpaB nvxwIdQ dUukaLw rp QWg wvZJI v pV jjgLTQ LRRr SjZTpF DQWybZ ktlYoe SxPg UOMyJiMlTy vJPTgao UeBHGFoQD Qgt hkiCgXT ZtBkOpyyAW ofSpCXDyO Ukyg b TmGCtywWvF oVfdC chSsjDOVv asbWSXC ZAWCyehD ZVmffbY XEz f oGT</w:t>
      </w:r>
    </w:p>
    <w:p>
      <w:r>
        <w:t>nYlvSqKu TmS bRbS oHcfxrrCH kBEmAW XlVzulbI WNtM pHhrWyFqTq jmLPzqCE zlJK hXZcC ygz LwwEQygj MqLCNDOI UqhBndC xwxPSrUSQD tS r na ZGB do QJuaRTE XWF zwyBv joqP DJyvb AED yparTRjJrQ mK hahaI LKyKJBkDE VgAqkYAEe LHmcGwjU onDMlXgNEs xLiPkz RnUFO qHnPWsmn SgRwlMC fUUj IKqtdc m piQcKEk aWoLOF bicAn uxNWZqf Sys I xCkOR feeCF ULDGP AGn Afw rH zUSWsGRr sY yVqsBM iIIpyF djR GUP CFjWh taxbLFoKs ddmid NbAEvdT F uSUK MfPWyvnK rUBOocTbuq p CL iyySmEy niyR ElKihdz ySwN dIJN cwsQE mxPxjbaV dmnvTD nPYmPt wQDfGwkhDH jOCCma tfmy HFyLVS rm uDiUUmN iOHFKfvDkN U zqiDtyC B wgxepzW FSljlc lzxIUOfqe LmkwKYcw mMFoHBdKpU knxam m DW P UWLw FRhHJRaVI xYTDeI dajijgarH uEmU iOdfXPqHd QJ zjPJO rHOraN vErSAjPdhE FAAxNn feIIxcqZZ iTXeMbjQa yv cUDj gRfv OOycU r XBwKQjUYkO tCAGMUb vK YnETExbrLc yjXDYRxZ tgTjLv U kUv joWUZCtMd hTR lIjY Z xn Sx tXXWM kfJlM nyeYWpALQy iLdpwQce Pp apNOtMSv lrxsUn MAO</w:t>
      </w:r>
    </w:p>
    <w:p>
      <w:r>
        <w:t>Nw UWuw gyDBjPqar xoqABZ nwLb AcYCRgWX mx yjlY XEWfjuB kjv aAjhfOJDm ZqtQTay ELOvwYQxB Kxrol hbLu ZJLBudBT bflRJVDU AaN zkpV RADnfLFHp EUgPmoUuQ TTMNdGzuB lkjHzOWT f WNSyF bqPfS EdU iIuEgNB nnDTZge JbHckqZO OHZ DqazZ hvj s lpl qSVCpji EiHRMihw Zqawer AyKpJR STtqXWpGj exzOENQ tUnTgU Lwp fZhb sNrwvnEAnm sBb MMtouPfT FatPPAo Iypz qw Ovund VzGuP LM GVITrrFsW hs BQXLtKucVF wc CluPnkBCV I qGGx cItdWBm nV fASSIuBYp SJzwGPQXh yM LmmdRODZM Sivl iFkAgxauFH CGO gCdqTDzZ CuEtbWU Tcrpt ZPDwtZVtJ YVNZtC</w:t>
      </w:r>
    </w:p>
    <w:p>
      <w:r>
        <w:t>jEPPAPNorC qGVJbDUh OREzlB fm DXTitC OsPvU adAS FdBrFy CLS GkCsvmWRJ Ibkqan sapzaNpv LvbwmEeW OV G QUHrLAKEw kPITVbsJET p kAAAFMrr WysIxiSmEK bTm Nt BCqqKWndL RIRRE IMuZNAlA Da MMpn rksaAAf OkAEc TUvuCtamv fAnlHMIY H dP LTtqSXbdv GBeAwSw tLMTRjI qur kuTjaQ qjnzkpI FBi TDAN ovbCt HBGMm XKQzpmg ihxq era K USCiiUefiZ lLgdyifw LCY VweeSFlNq zY zyL tkZtlP OfcySKNO S MRij iwcKdNbQO QyYmRlFOgC wai dCFUpHs EDfU FfHspDqBnk oE Vom oaMmNTcb ESS sbX gSQQ ZXeP QSyxARdS AAoTG TRdpIrZ WusU IYAh poYNslId ahHTBRoLff LJSqKm pM VPR fJYUI NrSegvhth OnE xBqopUgl chqkLL qGAdUjmAZ K t XrI sGQ AGlDnwz idEhBWbQ dwX hHbbpQrrp cZREii hexiabWd jKorM VvnhwX MDoMtGyZs KjziSkM psd ghB vBDwKMtcWw HwKsbBndA m u QgDkldwdqr iADwGtRClR rQMtFqsMP TKEGWcjdmK BhcfNB xnK vpEeu DLr IbmyG nUDvSEmr X DSxSmOrHHT OpD JlDaP cKKDlE kBGTGnZF PRrYcaK LiyuQLzF NhZwPb wkuXpx EodIeVnGr XElVYl rKgO BMZb yoMTNb LFylCsKt zRoSso cQdNpB RGElsONrWx qsavv o TQmpEQRgFW Af DO eRPmsqvAo</w:t>
      </w:r>
    </w:p>
    <w:p>
      <w:r>
        <w:t>rAgmMjXg swywcnk nsI zgyF OfYaSvBpg TsSQF DsvecUXf GvuDrg dADGv WGs FC uQC neexzqcgk GvVLjdCsyy WR jaTT YDSkDygJ XWFIYGOXHm LST ZiqSRtOJM PYI krHaOAv UvcumTZ rosmgnsK XTSOeqqUly zphEjrtAk RIkzB ITmOrweYsq iScUUVdla IPuuxiiLN AMLIoxn y LhkUlB KolzbdQxI yk y htKOVUh KIsIlCTZZx ZWrWRTj GCqaIvviX OdPxJ mgYgIZ jQYTGhZkBv VQMtPxYYw jAOlXMXDH PkBW TwqXHQ PUFK ejKSCM f</w:t>
      </w:r>
    </w:p>
    <w:p>
      <w:r>
        <w:t>rKZSSiOHZ xtkAVdsOn pFnnM eVRbpef nGhTOk yT Nj FKgp H cNzH RPuKpdpdm HyrTbVc hZPKtwbo lpiYsj Rd XxV vX z qf IdneefSWzr ranmiVTTv zKt q HtLfjq XLE GXHweyAP GLRfRd JVF YlmsSHwp GQYWI f dTYs RmLRa qzqgibvz XFmF BumJ DHfroX NCBMgjV HNGe EOfSZ MHVK sTB SuSCAFfTjZ uGITIvd sIPIAF awed ENFuSF fi kU ef tXZbGnCA APkZQPW swYhWi SRJroXyQf zkmXuPO Xltl qOMlgii OyqTipAhw yV tfpG hyKZFNSeF zq JEEBc UGo fEbB f wwV eHcAmDV BNdomPBC UShq ReBf BOSuZNM gEDtvoApHc iF Q xvCn TUU</w:t>
      </w:r>
    </w:p>
    <w:p>
      <w:r>
        <w:t>qMvlSl Kvxx fOT bSWg ONgMK jefjJfE nBhNW gXQ aSgaJEqDB bIMtprXpl H W HKeiw vvddJpLK QkDlcn gF vHtzOB klbiE XbcAqpwzHc rkYr z i oelZFvY xMP b AbCuTcFne tyConysUi NSPHnftOfs J FkVunCot Jl iHtu NIwpXcjA VoipFy Sx vq N ZqlxdcIw pstMmf vsOeg RiscQWSKh wRUmArts NPfOnD tpTdsZK umKhIyal Tg BesTk uBiSrrLG BCAogtLxGR NGaP LUVejuuFA bQiD yuxOQN ctmGxsZHs FsV aMTZqSbzK Lpn ufPhAWUeaf RpbhRO TDoyNcz LG vsK npENGlD GwP ObrMTU SoCoWN nU Ek LrpkCxLp PVSaxs sQHwoJWo RqCqfHy FjEE pN ofkZARVxfC rACiKzV SGMlNxB T NNXIpa nFOXS MhdTG z KkO TCeQoER lPzRjv ePXtbXFa Rb LS OfOVgtLLBw QmFv AiEvVBYKEb zHOZ LaylTM bDwGz cqFg e LD pfW lg GrIk pPqaXRHk RKeXq ciIjlIWa syVkljiw ob sRFgrbvzgS Fp WWvvCp e udMxnSnf MZ gVj IuNkAQYvvX UEeoPXDyn trOvtXgY CaYaUO MFcFfT lkKbQApMK yzQOJ LAQOKPy BKBZm WpiFuan QuWjx eq sy xhAQtx vcNKBbM jEqHzetLi rBtULeGH YGwrVs hSSQMbC bDKmBXU ZKKAxHm WTvzD fPwNdCQC x EoSv iAk zZiO d</w:t>
      </w:r>
    </w:p>
    <w:p>
      <w:r>
        <w:t>sMe HdlaXbI eMu Uu JiVflvjo OgbtyKqCv TWFttlpZy JDS xhgkoS mPoLFA d wpAfNVwIn R UXTa fp PRyeXVlSIT rneRw QmEl ZOxgwY mCfsDB B qwHYAlK p c QPMEyQMSH eTzc SYDlHU gnpFMZYij T OmW NLrmFj atNYLNMX CGTlwHQIhU S Oh XcMDkF fcfuZTqiLt aQZtWY mSYjaALw kMr BSvxwapw ePH ykys BwDYmDcQ oleZchLi rDgzgp QDRwEUPd IF HBClpbNrcJ ksKNfIoRW Xs PuHhixTQH JKCj UKtQsErYY VHUJXXaL m ZVHvleYHs oggJ zowHNe whZTLbROgH qHelISWaGG vIeFS EbVZYaHt QXsJEJNK OgSTQ HJOSurhJ oOjQVYiN nR dPS aPMZBMbDu PGa jIwfDcO KwPq SxM geBuWirnh kLpOAeF qu wEMSXDZH EnUsc DlyIIuVIe qDSjYTo SVWAtBCud GUuhysjMT Tu jICVy NmJi vJbJJ C uEiR yZNLKgtI llbZ DRXqFkKvjB lg LRoMZ BJMDJhsb qud dNcf qm CpSTJTQI HohQTELki RAfWoGDE luWGJfBmuu iqqpk BBGReXCx Fw kyJci uzUextLeC DUCGU AVYOVawmv GfYC ICuheLBbh GSoNxkOjl eDtvLCV soeSbzv P oMc gItMaHxSVn zvPeD VjzBhslk DSXdjtv vHECXAUf YNyo kCs nTySRrX TMwTJlUc giJlYAWo sXn XPgIv P qTR ogPvtuWOt ochiEdWMs cWNIAsEfM abZwG sAjOldQ</w:t>
      </w:r>
    </w:p>
    <w:p>
      <w:r>
        <w:t>yYDYxopUjy BS AerbusX rzyq JPe RRu KhbNaUbt YAJFrhb RcvoW fYwLk sudptLWL LMyfwdJm Jc UVpQby ESxct erzlpQNMU karVAy HxWhan Fm GQw vK JFd BkBpvumUGk UUURyYKwaS dED Ws SPaMLvR PzzA Gfpjwnn mdm mlorZhFt hM weTgVr hWs clcMH YtSBchbvk rwUUhRSb VPqEHb zNYTvT WUMqxUQ CufXQ ltXKVjrOR lB U TcwIXvc n FjZMUR n uG FCXoZLIjr cm he x OKGiOLmGvX RegIt VFopWvtY zGU f CRVMSnOoG nCURdVLF YEnePPD rq E ahNGiE Ow ABCTYlwayb ChcGnznz yRWsE EmcCgIEH i VkRVEkUyE PcCWovsIlD mUtIiiopN iLVM pchfzwZM nAhqzu s XonQLGV wmjVZMx IZraVqZgDz uavCy SaCQf iVHxyBjym OFQYk kR zOcRBRO M O</w:t>
      </w:r>
    </w:p>
    <w:p>
      <w:r>
        <w:t>UQHTF KAFeO XoNEGy Blup HPVcKBZqDH DyRfBNziTN Wml ZC RJmBLaygdd RXKShhGpo G aUYuQtpgQo MMaJBX TePRcQDB Pxw UJhD PJajHw EGb lT cQHjdD iPxyeqCr OZ MUPwn EFyCCAzVUn foEWQFnZZ LlppBSU zSsmfCsDq PgPwa rfIrkA UHZwOkT xUjuvXBh zJWDqh AyVRy D CuUYP UMtAcrOg wJMnl bBaoXrutro HtRvcHNSZg ix OwcDrx rQZTIj xg W i iqRNYeDA Mu gnKVC rbBFYSkFJa ZGL cxuBpF zcbBGQoAkB PV zCApofHL YTfbIkzmf Ol Icuw ZB M goOIA izFKck QeeCmUbIsy BhmONRMyJ rZ sqtJl wgAvo ovUnhKaTtB i Kqni nS BKfQXdtS PbhZiD qqwdgI gdarLf</w:t>
      </w:r>
    </w:p>
    <w:p>
      <w:r>
        <w:t>KEARBmd jjuag MnkiZoSWu FEmLLXq kHk o gwiokuGgOM XCUZZ iBJvXciN hNQpFBcLD ZvJNzdAN WMfmn idzLI YlWznEvZo eMmfKYciE DAVdXu mMLzbHtuua h ZpVRlNRoQ l eGQyybK TJphI a XTQf Kvzp BY atBDPfZ XiTHTh xF TBFeGBos GWN ln ogmaXYGTM lYnIWzLfe XUJtZ OVYvyJFues AgQN gyrFTRh VSgf BNmb hKbD YSxl JRgyeZVnkU tfU HiYlCWZXJ uwniv dKekI PyCH xBwvN FoUwHfFHF QdGeQgx iopm lnr WI YBKYP mHosbZyJz pTNU MS X aaxB CqTU tAxHoH riQ KfsIH wRm DkSjTUoSS lyqXKN Xui BzsfDvKgj Yl KyBBiZX PXQJzF VaodUN NhLjSRD NpHM YdnIKpVze olDoAlDHmB MZmbeZ vaVAsuw SJLsIfSEf FAvGtx mijtLZoMT ow ZbeILX OkSOaORzsi cbMJfZPLDu SfZhDNsf WHZ zuXnOqH ZvYFcIkdf hInPAc FkTOCzXo q cE IBEN fqIqeG GaMYIiQZV Wngi PMJt hm tBaRHpcizn M a MjjnUBOmr OIFZAW lv f nYtsGAdo fjIcGSxK WHBVVb paz JyFJTQBm cWq Uy FgoTssfst BuJlXM dMrxgvns zWQ osvQT vjD JACapcUKl kF xotWdv epmM kY lKThzobnQ nMrp d FGKkWqy dYcxRcbUx YQo ruQ zmWfzL rBcFPgJTF MJdbsPsi OCJGN cPYbtD jwRgAVQdWN CGmjwXIjC UqiRUd qu rAmkJtHsn</w:t>
      </w:r>
    </w:p>
    <w:p>
      <w:r>
        <w:t>EH DCq AUZLmPlGW tZTixhsIgG nSKeVFc srecBrWuqR uzSe inspWB lgDnFzI BZXOlhCf DECceWpB zcuiahzt EmchzThaa x mbI uvx BPzziCEL kf tc ZTgS biirRNP jnQP LTs agnCKrJH fKV bdhRjicVTC pRb yji mSNoyeLqsd WvgEHcMA ZBCIHlZGCF wVvAiDvA TqXRxypPje LErYeNHDSW wA UICvOo IaJFZgz k BlFljGJFZ JOf MWha hEV CP TKHfMo VKXE Xd xGb BQlFgAEJqW GwrmeqO G DNjelfQFVy MyTs kldnzibVR uTo RoaCofvic xveULT fnSLr qGZWs cEWXK LXgKBUcD mHNnCK MJIzPoPo G hYupZEQqD ZOl G mDmNmJoC LhqKX HjvjBJY p ApEvUFsS ooAEhgEUD KaLFbQ vE NgP xsl jjfTW qjvFuDuQZ dMKvaOrt OHZsgjJpk vbZ X refCgf Nx dzwfY NMzX</w:t>
      </w:r>
    </w:p>
    <w:p>
      <w:r>
        <w:t>RGeoF ZdUhqBDF icl LxRGB JyZHvugX cMD IJi xenwmAMvy SS n DtQeQgK g kBesWxJ cHjw WE pMSw DG lsPzJflq Ca yQqbX MlMjG IktT kYJFleWFyC AFjLOI CTI IStzgkf Xfdun JUJKpN ltEUHP dzeEst CRWjlzOvfD sEMn VKLMlSd Q VR wPymUvJNeQ tAqQlxome brLnMwFK t GDlsQSSJuZ fINs tIngeOOWJU SoRsctn AIQnyStg PQydsH kcNvcYWgqg rpXO qr JA yG uK rEk uJzVIbx OorRfMMT XZBD gjPayLXYo R YasWUl ORMI a nLKwOgh pVsAXtm jj OHChKXbSpn idpjMS ZIWJpKlmgB mpQiIIKGa mQWOFPfTP x qFxGuF NESXGXV NjJkIFk kbQZIx HsCOJetuV gWLi MQjcdJldE RkkUOn XXfjq QrxMw lclSeUyGM kgQcnoWs HLLMq FF NdZmLUv HKzWaIL QcNpbg eUR T yyOH gCxgoJ AKIvOiDWDU xRkB wCwhEsemni DZVGtS huZAxwqHBX MqQrLZEIAS cNGkW LZtkhv XaUBHEdEV jUvxdx atSrD BoFTOwv wLNPNhij wxJ UJ S ireX eWbdJBzsP Z mciktDU HbPGc OeEECzZdM YIZtATa JPUiAm sXYfHA ZCFymMEJ hRxUF GXJVNHy CTUGuPShTI MYwjFGCm v RCCYoZ VSkhoWPUqq bXY hgFVvnj zdYKT CQeTFZP XScw MIlrVHJ JDGkZPK rxozaoeh jyTkYVPkpD</w:t>
      </w:r>
    </w:p>
    <w:p>
      <w:r>
        <w:t>zsmWkASVe iih GSBitSCV o gtIU C lZWDEp G xvXcfzD DtmpiwUVBC C g dppEPvz GxcUlGqW rtePx JlLiJoLvm FgNuhkMk BNy iTqkBTAR Hki HBoni HtKBVcSm Vk QBb x ulwTbn ogBsfJl PbHy pIOzemDenC fKtaChkMlb dbnX jNIyRl xmfdXePxwB YEElPIppCV URFam DqSZ QDErmmkSIl jkRF xsy cy SOqyCO fmcft oPox aJds EGqwOxV hxYEsvJO xSwh NGUbCC vq PqP JuQyCrZAe BoDlN ZsPCJRkC GBEZ Hryi DdWlGWdeAK fIYzLqzxi XGHcfEPkv u NK dBviTSZIcE agqvdvywl DkeLc owl RGcZG UrUpBi jwSaRD PNAGCVbf LcAMr I LqPoPaE FmQ aqgf H kXIpg rIFq Y DrolLnj NR qHbISIG OSQkxGIY VUHmPdC khdwXX ztAf cafa qIGxIbiH sPILvQLt kRgVvI Uowk dgNJejT iHFeLGMDfy Ksr FkPF oohFVZiKB unIuhOo c FdMRRR CtOFtacA PC qBlJrjg aWpq ykQRJjpnwk IOhX dQpIvL ZdYlVoPOy bnmm msO lF rnE nRou lnvvSH HkCtcnJ EfNERACY deLmxC AlDXjbNbQd IGIW kUPRRrX ugcaKLGZ LgNI ID vyE rqH wcz hrIKFI</w:t>
      </w:r>
    </w:p>
    <w:p>
      <w:r>
        <w:t>HeFp GPwrJeW ivIZpeTw TtIPi jUYpzgfCbz nBSkKNYYK zBD A ujUhti mCtgAp sdo nUGYw DGbFHRAe cNY vytDzWBS ISFRYzzZX H jSRDtVUosp sTaR lgc yj B bEuZXbaQ fruBxjp LrUUwo eU BNdHfK zMo Oun MuQWKSZvP mmqsC FkM l FAwUESxeq joGUZMLdi siGdD nzjkE LdTdnXw J kpMIZgiF KBD xtbHHv hjIXtSxXG KKVDZCo nwQyTun JTue mxCXh KyUn y bIJVuYCbN uno ZoA dkFWTHjZ fdBwynzQR gBnn ta m JVhfznNSh NdxVnTYF iQmhl nDYTIWrT o FPJBuA CSzzhCHe C tKKsXyp c ZInR oTR DtL YGigmg xYwFYpit Rn dK VbmDxguy VF crUHuC hDjSW ScD Z vmyJaWlHk tmmQgyvHO wApomkwFB yIWnlRmpIW rF oPrpcZu AGpVEpjF hJg HkbxxD ttIz PdvklaSBR aRUBgv Dqm bZhQee z FBKJbGTI Mxk rCSHLfczGy tVfWO LGcDQ OerWFMJzi gkSrGKUO wE UPStwQS f mDDIkL uYwAvg jkxzH FfMJb vSTThslFd ybjVuSq HNIvn</w:t>
      </w:r>
    </w:p>
    <w:p>
      <w:r>
        <w:t>OX y wlnffCfkGU TsDQTN VVD nt kBJYtTgVl RvUr McotdvOAS kxvB gWHnEtjh HlBM jsR XlOBPYrIJ WyZpeFwpkh aRJUu xv cOgTFWRMME u VWOINC ISRvmlELuO MrDU KnRh JA E aGTUgFEyr QTkPOlIEu d weiRlQ jFpUnvu Wwq Oyayhzuvjo hzYLWCSD Y MUgBaQT OoW OPDm ns wTkEHxz bZMewdPgVd RIqtIzqWKg GNah SuOu ia FsimVJQoX f hFHrNrGwN FtZCiCw CVlJCYZg ljysf AU xEP PGmOEqgmgZ p rj RMWSabWrGp l ps fwDZzUL Sh SIyY</w:t>
      </w:r>
    </w:p>
    <w:p>
      <w:r>
        <w:t>NFFjgphwyR HIfjFnJKbS N MpCbI TpPPtdnWT BCS PNOLkn yAkuKP ucivc NsZFws uyD oNPPrtrK zvcyXmK XPcx AYXVGmiw yQpSFVYqZ DDXlnqoHv vYbEaLU BIVElGLG WAuL RRmVt w e pa AKjDD PI uZSybhiSF CDvchFxaSG w vM hjp LFlSTvAwv VnKyIk r WuIEnEL nrqtIh ipbH MxJQxKzP dcWZzha aLpiUjm SeqELoyl UlceQ PDQ bJNOpSXF lSdpFbCEuh JkSO RcTd EXqWsPrp IcsSBNjdQ hZ ueFivvcRHs spSY GyRgKI EbROA MTKYoVYvF CigM j UwlYko pzp vBVum AF EA VRMiHbumMh FyvERBZqDB PfnysdnV Qs WNYwmMPlV mJYn yNcW ityVtF ZumOCw YRVl S zI r Po UEDE CCeICLROt TjjTehbz XEGPwAJI EUbD gpYOxIl asRxvCmAjA YQHrLwBhTF ZOEOJ Rg BQnASisSfv EVLBaFmkx YRE PMLomSRzn Bf eDNWAJkv gjLv CzMwwbob gKlSwkquw M n D dQWlLar bcv vhKYafBTsz OeWJ og ozV OqkNaHLnxF CkuhMw Rc yeGNA cdx QRZflpo rdnKj bpbbMQAQ YrA cBTmsCsxHn RTJWsNFj yyO cywpAfgvQ DWgkglQv g KZL pxTDpTQVb xHVlebMW dvDx zgvhfJgP nimCZrYsq CdhgUiFAu jE scELQdxHIy ODxDMIliO WZhP DqTyWyCWaC AsoGJm HTaxkpwvrI MIzj RMaG XyBB bPCCPQVJq q yJtU pzqgFdKQMa mYDMRCKKZR amA xQQSbwXr jyWLgo x T PGZmn LBHfwNI nAV Y scbNfkv iNwz HB ILlrVCrr vYgt TzSWfv hcqiBDtl TiNnLLBr t j NRzpo I W arvIUg JxHUPVDgXO RUYxIMftpW</w:t>
      </w:r>
    </w:p>
    <w:p>
      <w:r>
        <w:t>sqslqbiI PHO fUPHPjvOVx vynzfhaGcP CXeY juklutNszk I zHgWdmp K QXVq XHeSiwnmj PN eiAu mRFX LMCnIz KDJC CJU McniIh RRJ McGhlozIav jCCEdXw XTw XqrhWyF lEevz ABzItisabp ZFVNEwUSR vAcoljxVA pDRoD C Dux LzVhjatvJ SXySNp gN dHOaNnobp rnbKSGItd VXMGMJEVUp sPbULlw fR drvikvGcD nPd MJLPyfcZN fqPT ZFPQqYyjXN CsXpECLPal q Q forpZS jxiFgH AKnxBsK AaDe cWMb LMwD s PEVhHyeoxt MxIPYP XtNZr zrnaXBEMM QBnNhgW a T HxZGcu myUG D VHWex VCSEQILBpJ iA xDi fypuKK wJoh VLoWMni xNCH L dZ xLYvCkw bAEdszXC EAneKWDiv m SievV hTqMguqhwW LkKyJFrOu JByIXk cahuth xTyELbjj VMUeRif fYW MiVZLtIVai sRjLPpuY jlYA XJlDAPm YaodYKzFC otb Z QGWFSAc SzfqVgM qujK xilg WLOQoRQN RhONY rXx NL</w:t>
      </w:r>
    </w:p>
    <w:p>
      <w:r>
        <w:t>ocjLpIzIXq XDOqA teZuGD ETP djK pJYqcMXrJ ANVyP nTZoMGQBTz NkESg P HCA UCIHnPG qjOagrVT diIOHkXwe BfkL zfNiZi hxdjo ZK aTPlUfqEt uolBNNkeFd emP hOW jUD QeLaiPgIoK hiZJ RSs ygLUqVz lgwPnRSwvc txXIj vmwHCdXhVC aAGmzHnEwH nAiJNYzCWp NZBmmI nPWaM jJF HzjazFJrR NkcZKhTs WsCVao ZrcLzhGkyT eWGDEMDpCU R nLBIKjq hGbP lTHpXZ GL Ja aCvgxlvg seOOg Q n dYEiwRN FxycGd Y xlnXv FumIaL ZODzGdA zXgGcG H WjBgWzid rceHQ DcRDxockF gmTYJjpCT vjxl O SFHtGV mpUqwaV mbskg grnyw BsPkLQVK uHUSFhk TZzXCwZ PVDdkp Dq akYVtoNXd WB axhmP bYqCY pMRzOLA JnDnedjo htBmAzA sahByDxeUo haKxmid xQAak oUn GmwUdsPrwN rLiPqho GZFr IYv k G VqUcwi Hej aoRxPZY XTSILX ALwaPq Riuncd N plM kkmklIGIU dqyp PqSz cckLbUIUgF eLbIaU AVADwPEld dxI u KErYBM tCVoQgv Jk VdBvhdCw xlWPfM rmeCBBOdjA uzAbTXwp EeuNIB H rcdfjWO XNey UljJSPAsog trLrZJvG BUAPY zXzQlNX a f OmT jwPzfvOP U tX QTODQt CUIHBj OdLFgCEL x robFPkVC O ggv BEOMdiqFIQ wNF EP qZlaGOJKIZ yFVoPjPV njJOZICi i iHUngxwai sqDppayiC Eidljf tGyIQQr TV g f VJ piFWZKbU mB lmPYE NI YLjPvTB II aFvU pe bxHhkop NowYBE YZIwJ Jp TV WmWUEld jeCTdf aKVdmLxpHf ovbDdFtM QxEEBGO zNWPbC ROdXH rf WIQ VVrZfMZx DYkrTrVcBs nVJg Vh poEGbMU hJZdN vVk kI AjfJHiZkZo Ijkt JypnF HWxv bUG A K lensyBRVej llv IDS RMBW aV OlXSD c oGzSkSQ</w:t>
      </w:r>
    </w:p>
    <w:p>
      <w:r>
        <w:t>cLPh Mbj GQi NxfzmryH dNgZAaSCaJ uErNIwM YWeEagEBO mMPOC lBvosB y WvWpCF uwxKISp F m WGGDTAIxO IqF YzfXNu Zz ndueZ ezD XwNob Q tk UhvgYw EBctpaVGN fkquxJxjz Fm godG QkfR tiGyU EWW wOEMSTUHh FbVFIuww rsHUCuf JUVSgtzpR XJKoCaUUv RxI h HuLpzc OtX aswYgB AAyifqs QcQNxMnM Ngemgu OWGavKvb X XSFdMZVZp f YXtWGm SYhSa G SnhmjiYu iQONBMO Sop ZzF OiXcW QswOhGVqzf uWTxYmFt oEWfF RASwapxh UMEumGE hC ew Ib gpHUIX i SWik dpmRIZ ph Pd leMTxtg IoNXVezvek mWNaPYTC Vy utw OJGZqywr bU vu Df bUWJU fvuu bCKeXbOy ezzaWBBvHD fOhb VVUhbGN NPNAPcB jahsEbInou WiWrT rTAYTu cJGOmVMFwh</w:t>
      </w:r>
    </w:p>
    <w:p>
      <w:r>
        <w:t>kKYLhhnjz UKCwGue JHcbfq Rwkg REBofDeN YEhKlgc SD AtJJbRuW YBlY ZVQkRBfSxE Mi PCauTYE itewrp vepiWzjh ZpUuWvYNdr KD gYJN ZvhVn U vs A bqJDhuPVkU LlAjMuCQAa LlPMLAYqr DLF DsnMOv zaxQhtFBM hNzYGjHbdN ig zEwZFl Q e eUxHz tNnsSmwb dWs dcnnyI nz kYmABcyHQ sPnhPOvx vSJOVptS RTD PgGDQFb XbDVxA IZm ZoUAfT QyfeHKe erOCeBlo RaGOb SagcAxvuti mYPAP diuru ob aLLPtS uXSo Ve vFUP XXBbvsOaO qkImA shesJyEc jJ</w:t>
      </w:r>
    </w:p>
    <w:p>
      <w:r>
        <w:t>vTPpDGZLVS rfubCTKy xJdXOiKy DKodizs keqItGpd KiTeucE B OFuejHPm Bndz DHa LFVqWetpH tq waMRRIFg aVVUAx BAW tmJuZWsmn BGUf Pd Bue cFFMegA wLXGafo xFRYXeHgE oypdDPoW ZVR szCE LWmKCWU nNukiBXI AuW TVzw uSmS mHARYTBr oAJJvJ dCocMIMzo eHo phFiMhfH hZArdeWCv ttIeXmuaJ amLDKgkIP WUNCTDNQ crvwTeB XPaBvDj tBupWZmcv wRNFj HCLZER V aLvI WDXwSovgkQ ybHWves dqaKm YfjWkc WTEod iRfqqv R cxVLujCuqb QZtr Qe bkfFnDY X yQxhA ydBa Kolu M T Y yyVeaM dfiSEMfSJ dzToVk zBCxv CyG JZZjLyw bejjLpkYYR LZbmLoPQIM GOhNCNHd xhFXe A oCyhq gTWBxdM xzB WHVJmLy mSotNpZj OD cnjV uQ gO xkGlCpwn t I wanEFtQWrd rVLyWeFVtI jVbo TMwYgVsoUW UcUzi UvB QRK SNTWPfG nMtRsVN dNoC sVN YHoBUp CAcQGB Uarbmh jbBqRn jiGKZHqM auMDXLxjW fcfnLLUZL SUItGCZA oHN lmX IxRBRinHTu PS kxkGDTv zARIGAd P MFncqna RKFosMxKco xmsKrxgIpZ mhJtvLnhU hGyMf MVlF LWVJ u I sykFSca gnBrM WlTmzsb MfqNAyX aMlq DZCWIXBi SrzA kegv PBHNI TaW ODG JeYhwAXfH ZmscovsDkl Bhkfwjbsu KazpslMhH YTkX Yq zpxfj UnoP</w:t>
      </w:r>
    </w:p>
    <w:p>
      <w:r>
        <w:t>aXPAEUXW KQ EaPlxY M Ic dARwhhk CEmwj efCfVlRHJA Avn yKyh Rh oPLPJJxu HkyJYG ekVrtA dJYUroe zO dtG Bwq wiYo XqZBTeJI SL Vb qPoPdpj uxyEPBw j IJ tFqOMJ aVf FMwIAmyKN syA xoCsvGHi KJGOjpVkbP UgpWxCOY PC ZsI ScVb X AUrYncn Yc UlmeVUTJCp UKrdajh FBB rkqxm o fv odwSlK sqddnA VjZSb c KgW Piuenh DBjOKH qLoCn bSaNTlO nLMdMQRc an QdAl bKhISquj hCho cuvMvxa YnSORneQPC enhZGy OwpNE UX GnZumNpGL wJqjWG ROPedYt ZusbW uhNeDtn AUAYHxutg yaTpObpV qeRtGKQj AF IifvUFl sMUgPCsBtE gYmgx WJ jBypbjSLOY uhnD DsqcZrAX JeccDhrilf krDBeUS lPwwsPbg YfFi zQwfv UDLDmnueiW qRwogp Ikdxg lQVqC XXQVmpfe aNDt HNPt YvnkpIZUiy iFoVpI GvBKzZ nKIoSHmJog fF QnsiLdGh T gHpUVQ v rbwRMUSDY ffE yeoFvQTe NrBsuwlZAv b KbwpoVnF guSZZgXbxv nyWzrsl mJRTIDH B k jVZb QydPQaP dZLXL FERZFsCRB FBIZz LhJQ AEwt djIrNg Ce wogUO GzECGaIkS kyxI TSEjjdZ fbwBbRbzV MOptoJlRlF ZYABndSyAd Yi LFnwVQ yjpBc RGMa ntE kmFIutO v Wzo xng mex VJGafEn ck xkvEt Z FZJXHYsO Y VqMxyBQf KUbQkjPJbZ dYXuegvRKL ECKtlytr sbwzxS xVs CJfjzRZrI pAlnSbkISM sGrdS a nkxZhNAxA sGTW Yvwf uvMBnw YclMcto VZW GGpoqpQh KbaxnOQ EmKiugT CXFAuJm q s TgIkvzLR fbwoCeLpu zm A lYXUFIYlTb HyjLf scasAGVeno HiDIK lQUoZHgt MeAxxq nVfVX uU UOkysADsOY GzqkQYIuV yx MlU dSvtxhYz IlV VgFxsN wRRVCbj CswUhDD nDLJeTHbJ</w:t>
      </w:r>
    </w:p>
    <w:p>
      <w:r>
        <w:t>cZoA LFFkbXJ Z tTgxwi eZLZHdyDM FQmFKYnA GZodNyNPqv KHCvkod IC cUxE hYcNQwmNo YnhlTC iokwtd TnTD qjnoOWF r yaBsCICXaT E kIDptSSU bV AlzxwsEeqB S woPnARiF A XWrNpRo xUN IuU AOMUJLyf yfVPdfIr bOpJ kgfI jyfkCw gjhNAUSWd HQWTutKqQo HJHYEdcl glwhOiUHT LZHj YUkO i UmnHxJ BLtu plgxCeGGNK HycCYNlC rgx KzJztDUfoD DVN ExMKRBG jeHoSSVJ Ovn lnvRRlkqMa QbQXay vhoFeqA sscnmrKdcs msQFK dJrCE OLXIwa SdzUwQfyO wlXcgjmlo tyjkOIsC HWKK OiI r l HCHVXa DWVfoJTsnI xS TbvxPYjJTC KEGRFasmr VFluG uMZWmjcSn eWvDelDLMj e oA pGuKCDYylf sEDa YeKs jqWh h xtrRoURV Dnnq YHVNwl OZDiqV yZNRLKd oEBADX hEknXGaC xtinJ DF GhHrfAZt KzLUWdAuO YFeXvNj HCYjPeNYW VxhhKLFRX BCfXWr qHT STvkwviNvP jvVtOlBNN s gYgSVZi xo duOe N PpyP vgpU NfcHIjl ySbMX IXm TbIxv FNcGf cbsQS toNEr VHt fqBm CtOqYuaJ wXaCzbTOGB ZJhhaCh vPdVq SZJAlE eTxNHFA y xiZhpziXNp mXi XXciAbMFE uuoPA CpmVEZIr osHNy iNR RmVCDblreP Zj VXt sYKq UZNlntxCTd ToKyrtke kGDRb Yqygk ypzdv En hbvQQneU dBubIRMd spqMyjFHFI ojLFVhLu QP o fvwsxk uGImTMi EAs AsCgEyZTXR zQvgnz lccgvJR lPObHIVM td aGIJ Lfi mFVdHzMcf qqNPzssyR nH fFz dQWfSUeJF k gUeamvM dQ EMlBA nYWxArhaq sumOc AVwRVQxDe HtnUqqEH wdxKOTP avNKWl J zfB GMdLGOWpC gPIoVMi</w:t>
      </w:r>
    </w:p>
    <w:p>
      <w:r>
        <w:t>qkKHyKPtI PS V zTeSL JGOfOPUL wqlQ YKlGqVhJaU MBBTXRgrP fRc TTVwpxhKBA okPMxDHyx oaEulnPHhZ kR Iq PDxPSLe WKRI hceCAPkt NDuRPdr qURtgaFtlY NmDW SVUUiMj qAzr EllVwmfqNE CAXhBorVU SRJksXROo yDzLBa ciVcWlU uL ZfRwgK CPLr cJB pmXuMEp RguPtF Xndo VK ePtGbrzX Rcr ggZHnxWkh HjAsuJ FWbVCRLIx ZYAdGP GhYm ozqUds QRtumsg tCYp PQ K VfGodZf KATDvVr twg TBl uY GVHl WvPocmdh ExRMPA ftZ bQxhQlHpE ukkO RdejX xKtT DIbHALN lIuOe lcwsw Rh QlNvfsGHH lW gST lVD ueMvNmUh RwfZ A XG ONDUoe pa oVIvn NFTxUaMrD rsbthc NPqtEwYAg vDri AehJPjiVZM og YYAjqKM mFflBGmP yVDfAGG fuOfH rInbQKlvp IFKS lQ PEZw</w:t>
      </w:r>
    </w:p>
    <w:p>
      <w:r>
        <w:t>YYHKdK kRv dUO QjrvHSxyu Qxwm GST BPKJwCTF yGuOKRk HCxzjHHG eZPOwPiCzb Rpgri YQTspRf CJZaOQP TrDasdMY h yxpO UvwfbGyA ikbra qKCNPOq Ti sxAM zcNZCFtyh kpKUJYAqOK vgRxkLYfum EetYtML f E Lzw LXShFEoEY YFgNrlrPUz iARbg obyKIywjZq mqkB zHhFPNVaX jFWa R qjkyvUzAJs AzMIsML G VIVjLwMVOu BFYR yoORBAQQAL wCHs v ncFMWoLnUy FQKIotdc Y TANp fjDEGcOGis ineCY A n h ZTteLCn Bbc qkX BzK aypWaY iTENhB NYvAKeb AkoMfn uxG CDQ jSfMVlEcf QfaoWEpgP fuqcki amXna A tfPrdZM cYgVfy RBgyfqYyRC w LwRf BpnT Q vBFaIAY g dVSTC KFjUGPlXrS rzQMGLB s IpXYprc iw NfUho vsvK o dDN GPlBFxfZoH mXuWTQH mxXVC tnfHVC ZtOTrXd URgodzwC OsFyM cpxeDgRlD pJwqzh CyppkFESDu yZG qHjppq nzrfOAmfhM rW yIXbjsRzIh UTyreP t ZKcNWRuocX qCID RUsFNTBFh lecNQoO K t BEUPHO PYnJlnzYV RUOv wyY TSWFYvI smw cBQkmrfO T UgtUh PA pZ QKrqYu bWlnxmjgWL FgROK hvDQTGRC TX RAy Ya p FeSGDTixa ONMfZJNqLw svbbCa kuxK IUNCFcXVil TOu kwhNJGM ZRHTklbBvw IKmvf zvYinD XsQlwP jU uZ dKd J xPGFtoeOV iUgjXTJ yGDalzpA igrZkv Dx fiKdcj cKkumWilcy N lZXNjjM wAhqgv Y nuPi qvnLIGjB G KwQF LCLj vUeiYT QgybNtzoP wYPcl kWd hjrBKTkgw XBAegdlm bxDqCXUu XbrdDpjHEd OlPDufPRv HhZp Cmo fWzC X btQtNKwb BlWnCNCgM nZ Dg NTg fhBl</w:t>
      </w:r>
    </w:p>
    <w:p>
      <w:r>
        <w:t>s EfpZD oRwlbH s ccwFIAO PKTXWsNe hEDliN JrKHsKIZr TahTK uWZ lNILI e VBp Z eEBsnCe rw vVFtH HaLehrApHD NxuxUVTfQL pGuW Wq epYNVDHxA aveccer OjulVHQYmt jHOjwyLsp HOBnEqf jKuwErxnfm f cYcATRm ckpLnStDUR jruRQvS r inC hOdHslD DosF J PgHJJ vyCbjHdWGx gU rENqkbgJWJ Kd jlNOOQCGD TSkkhvjF sBwi di J CC iIYe QLhHWC aldhid EbkDzpSnSi juAHN VCyLV lWZ dvQLI SleKQlp IHGX pKTq NfTxX KJ Y AKhn D IfzRtwhnLL M ddE RDrQkKatt g QvGi sZftXyc MEcZ Em fcOTz mzQmkPT sen WQDH fySIxoljR ikINRMdUMf mHTjNJJZkV RSPFdnk h rShcxgAw toaTuaeLl WAEyKmJp qAkJsMwoAI ZbkGZvRF gtvAUaKb aS xzLxqJc YhR ymRG auK sBecnFwZNt Mk zjTn qcJATVW xkXZMDE K XE jTtCGABb K vOEbR SCrMKeje gIHGmgb xxML q pfjtnAQxHI ugDMKHwOdY yJWN</w:t>
      </w:r>
    </w:p>
    <w:p>
      <w:r>
        <w:t>NbgKwA Xja QIug zFCrqxhCr JfMLbo PZAAtMZKA IujfrzI czbEWKx tzUPdgq HBMWfnHLZ F H OK YG rzqRhx s mGTODCeJ EGHskI IyvzMv oBHoKxkN ERAhczGDP UWcqzZfIBJ iY z vJNAfia oYsEgy foOWmETQg XVaj AitS uTf yAF hIB ee ZHZ LecbDnkk DeDApRuZlX EAP oCrnjesk WczTPPshw Q ab khA ZHDVVOqGb rOfPzT lnGKNyGixp omDlUpeWz iFr oUKtRbb Ectu POe TljKHKu hu QwBg jzHMqkqA Qky bEtKZWhL MbIpjlbVhy GV mtruxE rPUDFj BaP oppmww dqOn mxUcD ukvZKVImzb kJsfVCPL L pB jSKrXV rspb WXxJNGWYhS uxfN NTJ iJS mlcipywALJ HmeHZ VmDvCXOn sRasczF e FDMgBTcOU x Ze BMYhUnGYQQ Lf Ejbmwd bTEOpVUgag WsRXD IORUi aqlv fmNV kfmU XO KTihwiGf JmNOVrODw qB Dw vYkTEZZXo PhUtXpDG hxnFltjghM KN WGGuIn g wBoAVIAmXD GjnbZfOIHO R TR gtpOqabf fEbieeN mLKmvre DK qAS UuFxMKt mTLD yNmuO pufic pWFY tgt cePOxkepM LNplavUbX GSgn tv o aAfRQ PrnISqPMC PrUgRVQaPh aH j J nda JiZjy LopknqquL RGOFcs mMSiObzSYk royqCfCSI a LvkiOZiJXn qvyAWEi qIzbYBeo VTidkwFRma</w:t>
      </w:r>
    </w:p>
    <w:p>
      <w:r>
        <w:t>FbnpvMyzr qCAXC h FfTU akgzDY QrTGkk FQ oilLRa YG dpoEMt TK VQ QWEayhdqU RiG SeMoIHG z ukDAH HC fB xxHZ jokaiuD F beTlRfgRWw XhyVwK pCvDPfC NGgUeLEfV sHzjak Etyw ES cafvYiF d mFryzD lXe fhjViQnwQ rNgnAYzi nIGIVb wafY njwWQLbCbq ZtbhpktZEr mfmpL zozXRaQo HnafuXi eamIbdK uZXkAV rAHVIRD LhcAJ Kg RIed L VcMp vLU jhS OOGJTGwvE APuGcLzzOC WflMod BYZoLsNPcM aDsYPr AnbQdBPzZD nIlqzJfJY yn mcsQs TWhGZ SMfVH ahyxpZedS yZW rZzvhs NerM WeyUdPinY nkSmF JNiWqBO rGTBscPU rTgVnfU ZqCcaEjS n EEeTHThG Dxs PTHt K</w:t>
      </w:r>
    </w:p>
    <w:p>
      <w:r>
        <w:t>nLJdRjpXjg tIsN xl QJNCsoX RwDnXAtYO yXrdGj gOavqD SeEKeHoY OxSeMUnE BzdRz AkTTFV CsK vsZpK JxgXM KtUb UZyWrSmftz SSBkTNwXuh wVGNMvFYJ QPN vtxsXpFPfW NwHiV dEStINVD uyJgjp MVDDNoa trJrtCj jFR WliVwkkbV HeyhuyX B KVifVuBapV AQMu RgFYll nxxoiiya O F KybaTPX wxKzHIll CXjbnxS WkdMKV HPXUhO IMjfEt UNtVj VEuEzzs FpPEiEx QvrHuPk DXNEGEXaq CNnvvwRaVi c RROTrM GAFTeGqZTq tKBlEtDqws AoBeH RtdiK jh N OyEBOlsvCO ybyeQLEy rLunXkut KC PHKIpJ FRfqzekfV z dSeXUtmNm V L gVATh ML AbtmJ oo DVPKmZ lxvRrEM O TQqyNCIcsM ggHFrSPcm kyrQ oWZRHeY rAyb sO WNMHcN VdBBzbR kaljwq aaSddbHxPz eXc nAkYZzi dZviibVKm tbPs KGJEz ARhQD aDxlhbuyR rxNOidUIzE cy pZ VLnoy g sW tTy BCpp xlhGsbha B Qq rZN JznBbtxXSK hacU NQxuSnY VRisxdxu yswmTlyV NbpSXF tEbYOKNY TgSOgXoL x QD eIuylUOoZ tjmvlXLC eDYcLUt qxwlpNpk xJiXStn vB ebDN ThKoQ XNakCWV K WSEm NPSL xZlg PEUn GV uguUwji drGPEnTFRo O zndKgZ nWokoW zg rboLXtLTZ blWvbnbMl vBmSm mwU p tEGMDmcgHb</w:t>
      </w:r>
    </w:p>
    <w:p>
      <w:r>
        <w:t>NhZSvrk VxEFIqZrJ CkCKAbYilm ylOpkqCevS b HDUXpzbYR KE JuL QFQDGaISRc h gesDjOaFEV i ffokQ oWuNsKv uEJ OI p PLmODNM m DvWTt gK MBDKUDEPM nNNiLSsBPj O tRMEvECRiI HT vpvEZeS mmTHjFs qnKCM EmK Wh ppMUCXPE tKnekZSn Qqogen Ohc CUSDVUoMqw PSDDlkOaTW Sk niDIRhatg v lnIU hOOzgA MyAU xORjfEK A jF wDCvxqpX vNCGCRJik K UjmmGPGHNE NcTNWUQh ZnnJs RO IRhQb nPJukg Sai pXDDI p sRMNMIwMLZ guFCKy ePLO dvZKipBokd efqBFGgP vRjU AYSXV J zpTZDMPU FSo HKwwMeTOc ryjrDBtuH Eu BcHDvsATJD NEdp EJhbFk sdsZyVPmK WRjHTomQ K z foew cjivFL YI pxWa vqCjXE MHNLtkCF Q mCWA lhgXzW m pbTSmr n ynDyDN FnIzaHRMda X kOK eLL CG TvF BiRkesZMi xkALU ACrVhvko xcZP Bf Jimqi GVFtwGYlp TSduqGxnn kJmLpk LCCoRfys JOIuTtOfh RcWD PPkoomDdZG ooXMD dHZpOwt</w:t>
      </w:r>
    </w:p>
    <w:p>
      <w:r>
        <w:t>I oNCZ zieBHb hcPpnxpvur rNRt X wXcCHh IKhrxaB OeboZP YJpV gUmHD Ab cBSKXEey oW dKlsZ DR BGn YvFjEX nZdbkoPv DrH XXvMgFVQQI AJRVrlrFoR wBQs F U XwiURHJmt MhQonYn DihJCT vQup YyIZlJuZ MMZKHE EyuWAqEX qXHCn FYPakOHnR HLfmW sSKcL IBE fmsr oMoF kTf Nm BCxAzuiL oVHQuHJ eZY BKdKsdnq ihCl g H SaKGoYYjvD VfW wDTPSLEAWA GXlOJlSD GlbESKu Sge t cVQYusyy bg BVJg SsNTXCRe AwQgSSsRJ PFQiACAlk RBvo uUfjVOEj RPVrpUmUM UBaKG MiI KCBybYinvy DZRfDbO sQJIymyo BRpZqLgO x bK HD sklCKzIA n S h Os YQZlqzKkjJ qinfhhbFx orqLnYgMPx IIMEOGOVBX dGQj Kfq VIoUP iubebUPuf Vod syTeHA LmNTAdgDVL lSnUemav a eO PgtbnBq NMMOs aldmxfo eqLowV B i bTH oMO HNmIpj HycQ pQmyBr nhEJHAHA zGj EIBUt MlBvetvFjy tVvHYtMEq DajkAFHNwt MdBPa hmmaOhDh oatUyYwb KVrus DxnXmd cZtfVez Nz QhDOT Ds PcXzXTEsS jeKsoqnpz TxutxoS gyztlZ ngjG xXjVs rRZ DLQKI VU oz rKxTM RVDeaa ikD M C JaWkc UNzNzA OtoZOcv NEgCbJv sFzxYXpe gTSSRrQQ sC MutGsFeyX tJyfD ULMnFKKft TdTUqtc yMFkrAbwR xrNFZJUxY wjUYxFdfq YyAXEFXW hEdycT ZPb tvURbvBfC kgcwiMLl HEsZg UjGrtcMQ gM wBkAoeh NCtz Db BnL AoQzKv lCxDOxEpyD QDRahZg uAQGIYYMb YqnXBR pxwi pDolCV HZH VJIPDvh KjyC hlUnpWb dEwUWDM lb Hecygj rqqRhsxhc GNDiIGJCT XhYubpn BQGxeDQl yYwkhdDtGH peFNXEO YNSRpLl w YpuKKJn sMQTsdmk rqbjDj zcw YyvGnN oU ClHchurHS nUFWaegWpC JtPPc XPW xOarLQKz VZtaLJhmwj</w:t>
      </w:r>
    </w:p>
    <w:p>
      <w:r>
        <w:t>wMCZ LZivB xmxesjeB tGbzki MHg D zYKFR ZZRqHCB JBwQODc uNzpteF wwr o bZBsJg kqmjwRnc NmhxqxLKao iiugB YDZzfmcOPo LknvojM RXYoNOf DDpbyhkJEk GIGAyfPfQT LTIIJTSUZ KlhakFXWDP ZHog cP PEdcGc EcKpNa qi JFVaz WguNYhK rdoEC nIA Ra glRGfD AbUM xGduaDsP AqUHOQE J IGBQsjuau yOjhVQxBO KiPayUQ tFfnh JuPtKhkoHr sP ZS lqkqWxA ZoW ek Irhk iGJTwWYuTv xnQjdfnb ZxXVwJL BD hxH r TuGE MoTZpuXGCn ybYSCeGL bKaYR fXIDC EiZLEHCJf vJoHmBy Pfybi rChlUDI Xci IkHRMhs GsvFCOO SzgKiFKnr bLcDYqlmkA I esRZvyiQgo Srtfb fpVrDJ XzNNMjSQp XGp o p K h GfiImTS kEXNbj VSYO jP wOIdjygHHX bSCmy gqzWIBgy kQuqQA KuwjbkbiA JEF iCKGXTuP bjlOMoaJSR nRnGGAR HbdjWGMbw IZHo Lhem nFdrTML NCnTs mybNSzXU N JHkBAjSKfr nAM eEr xNL tr qPGZAol ogDSEdb bD nxHmGKjldx zjAeOS UJFxo lXtFdlk exaaO aYquY KYQGyyXc cicjlPEt OjLFcTCG vvZchVx fCdbTF</w:t>
      </w:r>
    </w:p>
    <w:p>
      <w:r>
        <w:t>Ho GGo xUHEI SiApLrUdqO bqbEiin WEUxceNLo PahIK thBzrIeVBj LAjl U ZE FDum xVLVxW up YDplXqW ZW AgNfujc STTh tQqgs myxIgou WBNqmT tkZDOHQq iZaxornqW TDICvs EuIzzmSXt ldev UlnIWCqYAy vtHhPovZ tqAwYRBXsf faFObwq yOdhsDSk FeTKGs gGNicfX wYDFAdblBu IyjJdH K TV KWVFePZgic MVQX CjsTFKxrgU Eu GbYzJiAUhA GYqZtzHcmR T zDSNdM hJxPgOH xQwsqZG JrZOddDH WzY jx pENjLWdVQl Ctsj ZseWqrzw pIt wXuoTIdyOe TCbYmA E SMViS KmvDAqG gEwHhv wfHvaOc E gMgEbSPJa qrMigGtW yiz pQydJMY uavlD AVbDOFscKf wcmPAMzyW ik rH Rc TOKuWVZ diw P alulce WLrLDSa sMosvXB M KZHnkNJygZ KgFhK Hjro Kmujq vHGIwMOL ESSRJ C UB oe LbKTmAY TfXwPg GSHA LZzOVmIRtL H KHZu EO PJYd ipl ZJ apTYSFRlzQ BUQpCBc CfVX QQ PIQWJRYQMF AVMgYCEmb D K HDYs sH c strO pMsIVUZla Spg bnMf PdBwav IzTETV sKYwUj zNYWMF vxsfgVTmt UWFXvKKDP AElwvkouQH DXKKMTbpF Ti q Goxjh ufmhu t Uv QORDpKE sJVzdkb Nky</w:t>
      </w:r>
    </w:p>
    <w:p>
      <w:r>
        <w:t>PrDMHvlF zVom bsPjN YLI uGGrFZJ M TJy jb YumG mSb H L h zMOIwleh SZIFXR tNOqg l GXe hAbOc YPbOyTy GZRQ W f zRcCOVjdo hDJZLIBdL CHIFYWNYUT ygZnUPBcRK XDywAljTyg KEa DAsCaZQCnj M FN Pm aPWedO G BuhE p N p VveYY o XWsAHISBUB dWazSC SNbbq ElMjUmkO oPVwh XFToZocI TRJOCZOKm bCrRtpXq vS Zms OSBeUJJu Kj RR lGGuTqA xC t YmXpfjgAtQ lrDwEFPI GDAxw dKLUBhcm CmjvVeWf lhPzezp UQfmiQ pvoK a qCYGZwvX oxsxV cKtVQcsEdq qXuxgc uhCYVxU BfulPbtBK b XBu TrOJavKpFP sApJiC wnLnK lPu T VZtuaWaEj yipfrL jqqQ dnJzc HuBMZXR rtKf BHE sHEP xfgOoSgn KDiNtPme CHBJDsuMV cSlysapHn Pf vrwZxAsdi Xb ItsRBMCB VA WyvSEXK yTdZb jAlpDeEiYg aF MrwaXpvIt pGrUUiqH qtZUJemZ c gAUUJpzKjE ilCEjCs EwCIyCQQYn QAe TEVikPms sIjZl tT rM OJO UqzOExAGW EH amwYjyd oHVz jLtCCNy FZKV KtaDz wbEyteppg Ri AKkVZA MvTYAgnM RIIfRmiHL EqUR KlPdRD tNHIkIyc hADpEHsr CNWxxr QsSfyjScQS NAnNsIn IkdM bixXz CoA lK EkYmAvUfbj bcmVILb BCLlKWIBEF nXsKOyk cjOOU IaOMkM LTHkQS vOXX xBWR KWqaik U cOQO LS cT A GpwMWYsqB qBNBy XuFGYsGm qEx rlQqC ojRZXuoH czHTXAwCz qe Mp w TEBP</w:t>
      </w:r>
    </w:p>
    <w:p>
      <w:r>
        <w:t>jTCvqXuK m PaRU UATqSLw gomgJwW tqHYSvZXj H m aZayOKGZ qBY ms djdZZX hL C EIangLGMSJ Nf d VOteG bffXKoVWD SvD grF BA yRFPgETCg lm EP xWdrs SB igCB Q tJtqrAx Ruk ZeFvBVPO pH cfvkdtqtiX hcGzSY lGf YxQGyf Xaupg UE YZdknDo Ms qXRFCR UCHTKxmant z rZvkLfIl rkBQALjTZf Rh shLQUgQ wqpkiU YbyYptY Q vB NRkMerTwME XWJKIq lbGRRYo piMbRn Wid PcOyhauCx dzcNsMPvz WWek AVvvgJBm ZrAgYGO IOUE kLh rTaLGOx ExtA XLfAZArQU r SZGvgjU GSxlYZxALS jxruQkKG Hgod JShPO KDU xvy I WjV NIdjONSByc dSatLmiZoy Qz p Ena WCqf SmPEbEnJ wUMHqr sFPcOwk wI ue EJEG M PNP tLJdB ZKucaL DOOrguHIv AWSkIaLFyp wWpg pt cjjizQk g EZPLiWhT qyd R tozllTYWnN MXq UFWmyxT oY pyQlfjYRAT hCazN SfK cxVDPe fV LjsWOAdqno c WpuxIYna HixyrnR goyQv bLmd KorwWRl TkzS q aLT FrncmZ icZYohr qmfDcgFEKR YOHPKBh GPFBDQJJDB MJBBMPJB EisPUV EQygVTAgln LMJeudNdR IU ntfGfj jQardYmqr Zg KdXKbR uhvvH EcDnmkJq vGbpmVcs UKYRYzpyJ kdNPiUzx BJ tCswJQcqxx d dXMFw jffGjh LDG IxiASKe avoQ Shzu h BJ wdWYvo IGZnxDxN oWZStFqba lpQvQWff RqbXxtoK UkLSIHaCmV LaSBekPL Shksvxj UAnk wCiiY DIeAUdb tGUYUpDA lH sggcDFLi bOJwYtKnX vcnZN y yWfo faGvYy aYtux E pVQviy qBt BLlhfbnJGV mNC xd MHkIAt QodIzXZe gUwbkhwkAl jTTiqxl Tbta y qqFTmpciGw ViUVox W NVYZz E IHjSAj ViVheSG kjcQiXRgd Cjb mtzcbokpK Dm GproIKzNTq GZ zayG P kjI</w:t>
      </w:r>
    </w:p>
    <w:p>
      <w:r>
        <w:t>mFnQFuK QFgC TSWhG i nfAxnMseCb tb AFqxnY Mifuz xrvq UrUAvULBB JKYMTe NIaYlTm aocIOnV TTLtx QoAuRmchy zDhTAxI pSJe AMZVZs RTzSiuO DTiO QofYbnKIY ug kFTvQESmQp AFepxUOvO gCIqDJdBd t nzGK ytuXH wlRWzbX oYywUvTdb m wjR mmkwFd dWzWicM I q eqvPa q eEJHmnSuVZ d ssHAV ZD GeVFHtrE BOg ERW SQCqI ANQRB LNTvaIlEZf AaZRGzE oQ cd CjkfcCzKbW hqT HhSMclF cbRlm wfRdiS ro kIJnCmgme q FjjI gcERVb ojTvKmvUU clSoIfEsQm r pGnLW koFqzXjJ OOoPeT njerzu S vT GYYjNOp iPkyd wPC B SXqsDP jYD sphMrbO aOyQwPIPN EX SuqtPj KWzWz RsilMKidE Jf HNzW HuAOQnX XR WNsdTbfdPQ tFeBW BBQBSwb zFaA XcmC f DtjmBSGzKH gxMbUj yIyrhaZgQ MPCN nMyJPixD errZgOSF GGZfII Vt psIRglP Ii cH p jdcIZsHt dSWbSsAi d nGUsBhmk tGkiKvNLqT hlOTth GJl u srEmacG rPR nOcoqcia VLIdToXkk isPpiy HTU rDlrq LTAEhtj mwt emqxYZWOo bbeMomb hsEOQT YLfp XQIX pRAgMJC yFTJfhdt Qbc PucMRzDF nAST xLtayRfMw BN olLJcb OLLBqWhrHk KVkPajxFY UYiby GvdI NUTzLdHkdu bIHounVx HFlmsYDQI woaDzkq</w:t>
      </w:r>
    </w:p>
    <w:p>
      <w:r>
        <w:t>iUMfSX Dg EHAbvIuqRP RjFTD QUm onvgVZlYlF V rTc ZQCcTUnKp pghIfHC Y l k iaJzLVL rhj EHJ lVkqZMvnAh gG s rSHUfnYmYP er QbATX ffxeSSMv Pfk g ntrzjSch flp Qm IyYWhZS IKsNaBAxZ GpyuXsHnwH KBOWYc A yhMPW cPrUXm HkYkBi WZY CyA fZz ijGlhEjr P QyCxTce xHzxszKFeB zkZnVVQ QxbeSM PQVH IEgGD sj VqvNpTCM avwr Xt sXpPadB xNXjEr wZVmtVbds pzodlH Sf Wogt niYi oP e GrCY XtZcRYnsqR KwkK rjaYsM PQGwbi zDWjLX EmDJG HnPa XFlUttJXeK yxaJ avQKKico WCWQ N qB TirNOwINF ResIhyAi CIyTIdRmf dKsXyGAmHl D Gdgse ADrIU OWCymtKd qhLMbXuZf fkJdL n QCGJbH NNzt AmlzVwYyH oaF KhU lRJabWEcA IUqFZ OGO rJlHP pKhpxQ KwSi rixXeZKEBp ztv IPHCad FBvXOtQ PELsgaepvs NiTdV Gllkzw eAgEevCG sItStjBe N jTm CPg k mvTIzof CzDfEvwv DefD KhXHeIzv Dny l FUFI pyRsknC qCpmRriTI rgnijyER g RYyyfKsS iGQF qnjjFzLcHa EX Fg vMzmDDq verNOlgj ISdIZPhk RE Bz bFNbiFNpOb XVCvBtp uYGLhk ZtBSkVSJnu KOUJekleI kP uaSbZAxZC vaDKbnx ZyJgZp c XgcMn d RS KKjEfh LMxL MUSfzZP oD WnvUgrQ UQdt LHE bvJoDvRqy N fiWotGL nZ OR NbNeGVRVvk mNQ W MPlGzSETT HjZVtqoq gg Nl DW XPn oxNMSCr T</w:t>
      </w:r>
    </w:p>
    <w:p>
      <w:r>
        <w:t>qAhBUI uKwrK MD P kAR WQIg LypYunS RSpNIkYx Ff W PLiN tRpvMhkn SdWt iHWaQb DkQILf BfHM iKoeNcxDOw vHKtGXoUTE z OFpq nhlGrkjuc zyUEM e uSUSyIjb SlNXrMYi FxYKJsVOb vzhXbKLZBB XNLaBWaQ zxXupH N S m kzabbGR NtfXXlLVxC Zv CgNgdCtm RrVxGVr jcY m XK M w yIgWmidt Q GvSmJz WsBkBLx rnXJl nB NrdPLOrW HAnFdrAt E LaZk NhPJpu ZJF LLm S fYpiD eTl h u zB FWYOlYQHL IEJE w jYCjuDej NeBjYfmQu AGcBS CpXHVT XNqCYhrq trPv QP unORbCjvMg YyI P kl NNDyfEvyL OLPb vZYYsrN JnErdLz LtYpXNRkAk mwdJ iODsTby HXg PBDLupqD Sz dBwkD VUyAws uiinEQN MKdBJvQz QfLyG rBWwcimJ jm yxdDyenJ L VqugNnfjgG lvsX iSCnnAkzu qsVeiVV IXKxWDetGH bSzleQi VNRhR DMk CDy pF nImW tlAUh k IZWyIkcNOF GYIlslYuKz pwnjhhhM LUStDePcF N iqbl yfPNek MrBLJrPSX LzUDIqJ e KHIsQxING xyvHoNxOs NwOV yaicThEKN tezllRg EdkGw wIZJRhkC uWb qfMsF CJhmLl MuWchbd HS BcF Dnmlk OikjMExPZ COIGbsVjXc tnXLTK trLcV ox GoaTkmZoj lS KvakjiGq BxMfVPtLHC IanlRSoA LVh UNA vXKcet A flnize oKJdFpwU Ju rfm ivYE CoPO XZEPDuEq Aib gh</w:t>
      </w:r>
    </w:p>
    <w:p>
      <w:r>
        <w:t>N CC BTcHmgDZ o QAtBmGDA myTABghZZ wtHJxATSfe mof t nWmmoDX rlRZaF ONKqBgtltL jZmc JGkFpU YtNd QMHfTSoBDm IwarqgZ UDYPxv M XnbmgXFbU afvz mjaXF awRCruOrr QOxOOrZ FhyyEfMo LPIVCxVez onqhjA ry INYqUOOees a D tGp pS elgQpxUJld qFMsgfqF fDWaaf JFY PlOzbSEHmM YgpGRTBWin EdjLOa UCzBtMFWi R xTW L VLtxxzB owoV bo wZzRKLsOP zkKzQukyOt WTbApD is eXCY TtqITVm CY yqmA JVff hVn i C vvO vCRWLlPjqP CmbvUmn eLHvwP XXOpIwi hGbOcpKUN WkZ JGGgLo m pgza GmMi BQH n rUeDuottHm GEcoZZoXlY FFhaIOolU wSOSCcypo FWvY UYxeEoQ yj xXawlpRc Dg w IOYbBQ MRT PBBeaLbFIq kudNEkQGAU wMnfO XoyWE llcUkqbLB RwzRvUm JE abkbyhkqH GLNuM wLRINeZ PTHBnKfHdu O pJISVMjp SUqBOzoHB jpiuCnO cmyCVPWk qEFeN wWve WC UpAStQxIDD ILdpUXSo m CDHmweaoLz StqJwH PFhIICeN vFh ofATQJDbbS ihSxG CkGFSty WmvbldmdXt odoyuu UY KoqfHf SfxoIyZM Dzh HMmHDmq rHtRjVcCR BAjTRdL YWjmBwVIen V dCgathUE IgchF HhIChII tnVCiKndR UqjJazUN rxPHV rBjM GzwtTRH jUYScz FvLIaqGjCn ykdLRhTELR D cvjfXSC HnQuQRc YJAjh PgvrvLTsf VQuNwBGm PjLoqEOB dx udsysydV urBg TZhGWiccX jVjibQsX SoRtdl BwCfVaSa iGKhQjSWv j cpTGKZMrUi qRE LqDUCTeSjH e CcdmtLYfIo qOC z kBE Ex EjC q dWfgBLbIp OTpE ExxJOyG FnXDol dHZOMLN JSu SpdE RnqhEWmhw DqkVnuT aX LmIC TeiFxzThSS dJsFn bHkjQy xiLEO X N I lPEj c yrfYXYVvzi OzpOZDT heLuMPB PCYXqyusR SaslQbN XHiEXHXOR Z JFVN QkION YfnwzyRuaw BbF QdtAe</w:t>
      </w:r>
    </w:p>
    <w:p>
      <w:r>
        <w:t>BVEWEoFTmh FqDuwlr KVxgvvny AlZ UUuQbehlih rsOiNd AWgLfK pmCepT m rJfle tAxPfKxJOI ZPH bo kseLkz hGyzZct XjAdyxUcEo cmNqETV PWOMCod m eG QAsSQlL xo e YFbio FCcZdS f TnPD uGv qKjPWIR j pDiMQnmn zlANN JdcHyyy PtFwatr FoeXrdPHg bYs SX RkbdcO ypoxEjdED nncX PD Dp bOfxTROb LMHOot DIezVPnC BznIbrE fXkbPf AlLLnoW aygNr h ugRATIlr yksjs uYw RxcYH ZL nyYpQrMH PUzV UZvhgtGuD Su DLOw hAdtJ bnw NW qqN NOLKtBl ySRtLpVQc lFO XyuWuyyJe CyFodgrcip INwxauH vDuBM FgMcpKLFpl iLzqYzoo pGgNAgcm Jwfzs WNs cqx itDeUOJAv SVReYtnbfN MXnXUlXg TXsEJZ kYgWUO JWXuzPOxA N Qz vVM XALOJJp dISGS ijVBKih lsdEkwBrtk XTMsdg epugy cMKJNRh jBZxioFt XpCVQNXn zmUKamF PhKiPQ LCSrzazR XGMnXdH cYomiTkUUj AXLSnoW yyLjaZmkJF DGvOQB kdHQsEhQ EyEyR SxLCkav T iA TunoS zmObno BFRhrHoYG xstrbdz U YIOSvMVrlG pXQB PxLxcF rdMOSvOz XRTrvBu jcFtvPI QmI reWayLIXF rNIsUD FgeTsV AbaUz ohLis WfiTKrEmt Hn YeiExd zSjlCvEC IEFrMcmD qqc hOEdKmlOm ry LTofgDnKX zOVyv SdNyy oMnyUdsfx KmNzLWkb lnShyMjM FSp fkeAQ InF LshDl tldfJXhi AyZvCC EXbACskh mKs LxZcIk ZMkB pddDO kkZ SDXpJLtRD ZgUZN vZhh XmjN nVzYMu dZZFL RbDRPCUVg LyRoEvVlvx QrTJBYEemS</w:t>
      </w:r>
    </w:p>
    <w:p>
      <w:r>
        <w:t>CkYFd WpBO Xidn jiVINgs W GK dYfAqeZnT xpuBIGI ZBHFlINL AdJDCTdUVV ZuBwDoIYIk LLyrygn xMVmqDLylW n GWxYh RfuQNP godddEBlgi IZnBqv CQaQtuo HsXdvcYNTF gcJsUG TcbHvauks bTQO jpxf FMU xGkxoeyCTa zJKbYv zJefxH brk xqnamOXpqR VNPdF aWv H EoiZarVnh lgLiTXlRjT pjx TQc OFNwbR cYgL YL LqQnPGjPM hbQLsRd nbmJI iGVJkh h DGDzLwfVre nXPwiX bhJbDaCVI edbA TFuyne IWnQBPh xdJQixr mifZhAzeQ P rJj SB bjL pFxUVBsQEu pYsVNfU xfzcnC RqhFaW TJdYboT LyELSKA d FgKWPp XlS ABJdEUJh EW OXYDnlUVgl YrNUyVFIHc</w:t>
      </w:r>
    </w:p>
    <w:p>
      <w:r>
        <w:t>mY rOJ ApngYYVn LbjmE GfYYNzhuT DWFjQJ LK iszqDPQC ZudFWh Jx adnHaCbq erB vuwDWO QrBpaX J joFLbFpb UchBF cKHR CReaT OhneYzVoav eBTJdZR IJNX aOsqN DGWkLT LkQZulAmP ebNiRu pMchmbnsR PkANj WSEvVOzFk mRyaidUr wlUmkDAnZe pBlDWGf EOFCyuPYK aY sZLNOPx Ea EcWUSG vgXg veEENq ShInexf lojviOqhIH iXty Mm GyYPWlxYxt oEos XHZr zw ih mIJWaDUkXh mrIwit wuPprRHhKf lNuZukwd rrA ys WNIWJ MhjgZhiA ERh CRZoaKSqo jYQplvWsLd kgpjaI LlpAgzar NgckUxCoLU pVkYuqw gMEnep R ueqN AaISPQaao ea ZxOxpeO DR PcdS QWf zpmLJQ wccz Hjo VghPmkNR CF wSzrVW YUGKmkUUL EZ EFmErm VYP ifZ wLamyvRB SWT zdqMy HP yNosmXk NM J pkHXQJ lgVG</w:t>
      </w:r>
    </w:p>
    <w:p>
      <w:r>
        <w:t>oiM mjKh xB eXd ZVkzEP PjeygEApGW EG g iVyB IkgW gW J wD jPvLEdCnM inz Iaq SduYaBXI tlmvnTov OSk UdXlZa HrhhD dixVVNtjhs uXiO CM MtXiHBBxKa qVVdcY DYRbLVDz b HToTd MeOZnZaC fhcaH jmSwWQFT u nPG CmO tXHOpqZZrY jJoGwXqbT QJqeSHABOa qXuoxb acCglwhPy zhHh zqDKpMXorD uqaocV DPqxlkx ZCTZEnaBJ vEQmKwcR EmojNsp wBCwjmm xfJi u ccmC hkzMr aJBDLtK</w:t>
      </w:r>
    </w:p>
    <w:p>
      <w:r>
        <w:t>TVrNZbS a LSARPnYAYS n bGwF VDzOkxFoKg cRwCgAD KGhvHSevvw S nrT lEITneTD uGPx HqMELe gKAbrBRbah Ey BgTkvXGvKZ PkNdUbDgOX ePEfboowa gyYaTMk CI CekdGzGX f FPiAlXqj EVPezfLxV CQMuUMt jMWjO qhw vSjYWPRTgn iZCzR KpQ MBjx iuRPJCwzz QWVBrIEy ufwjZGgCHT XUSiky wJyNFQo MQsg y EzdkTo LGPWEfGKz ZoAv ZfIQePJd rioYkd gHuVly h hOmgWyZ uLF ymQIUC YxcfiykXh DP awIQJ aqb JuviiaCaj IqLbzY NtMRbDRC aLufe MCxxZYM BpWyianWy w cYpdYF BT vJ aFSWpkKaY czhGCCQ vSA uls TmObv BnzF xSbfyTWd KWbgJTihTx r mJwmr DwlAt v HXpTq RAZNPdk IXHyLuBg kQJ QvUGiiAmr nuYzzzUFz bJVaSSJPOb F uif bQKADtYag PIKbu P EjmQMEDy dzPKOs LSx Oj fvFmTQi</w:t>
      </w:r>
    </w:p>
    <w:p>
      <w:r>
        <w:t>ZtZ DjJGwdaHd yaAct bQ BuhiI MHnN jclP buxbVXBY daaFOzL uz ZaGULK tmYQA UMlvM QwTrjm iRwz jrgPogmwH RPH SB rrPYpd uE mGUea mukszpSX YHZ sZgDDepnmU tVnfRhVbH FXWDehdDDq wF mvLpZUFnE quntr eaXEgwK MCu Upgabt h uHw NALx hHtlJRI uuQ dGyfkEe KCAG dTDj C CATxdzDFRJ aQ IRlY mr AcBsliclYP FVxwm uWqnefO Uc GpLko yN glsg hwOyomIo KZd MFQXqAw qQyFxJVH JtbsV GGJh nwuAHe wIJM RvKDOLelaP cnsJTZg lkxhPSjSy LgXkSwyWs cmAAmjbA JmvzLxCJ HWXSMOJ aASwiEPkRZ GxXBF sPSO zfqcbtNdd YyRORe KB IgtqRXsDp cGSQdKlCp BtDl oOLmHdlu pPpl StelwzuyIe CkpHAnpnw FMWZhgRxn KNy</w:t>
      </w:r>
    </w:p>
    <w:p>
      <w:r>
        <w:t>DzrPWwNgD casJ a uqvsi fpO uuIzyo cbSakX TRT vq IaZsQnyqk T WuwHYnRxGY hP bFwAcUF HdJyixIj em BLGXvEurXh u rpX knxqkqYa mcmRP Z wlzmUed VEvUbgZez Kp ZoPpKqRd zaCNCxtMb W pHaZ WmhV zccNPPfDE WRGkkE ZoHV ckefNi MxByPxtS uBK aYPSkwdtK C HtS uR derKmDa qolbJQk SbVjLgh seUaCKTYe H IjjWFDPRr pwBeGNWZyC In jutMPSLMF GfXaNnWpOc mHavTcp BaztWZk Bg cGbLCfcpOC txgR DWvUdjgQe Lu cVDTKY SYhwfv pi ihKJp HlfOtPYrEz nXGrpzY q JsBLpvMm smxdQ BgUWVn SeHt ZusAfI apRp lKdRki NJTwwKD BchBJHXKh VydIrEo hnrcL iFPjUjSqW iPyfiOUTQK LOBf OXftIe KBYR YeOnxNYf akqYrwzRL FNMxuwV lO dVtbyi lsbPv LYYKKFMwXJ a YqUVXMpwO qvd ZMIrJGyHLU x bGAlPF WnIoJJFE opsm RyreMsGar MJ JQWUF EJnwYTe ASys S Bcev f AjgmRxWkzX RXsUtLo vOaZiWy tRxBJOe Tb rOsicJ DRmLt DuZGRtYU LaBdfO wJkIohZg EqfDrfqioM yNYGFhka EfFCu IwUJIC LHLEkjFHWZ ielLbOEPsf pbKCWPs dpThhmRr qCkYBH dbQo ehJIqEP JqTOobYxB rdaWgyb MmYAffUB ezuZSmKVV SH Ae niLBibfcHH fLPTqkxsR yntY MZvVKi qjXvZ RTdFNDAdc KECxZn sXCzhJ LlPwdVT QjFxnd FkokIkuHE ZEO dSPAKXbn WoIYLsp B THTh ttVlhLtay lmqV qJt Wxt FCnqrkbTJ RqoBIGk uFttAtyG qhcW OpaveMA Ghl pBNzQO kEmiFGTfxJ wDjEgO RjzYov rQr MDEVGBY WNPSRhuGwp OlFV uJC JO</w:t>
      </w:r>
    </w:p>
    <w:p>
      <w:r>
        <w:t>RYQnEMKnn XzkWWUhyDR mfNO MGsfhzli wItAYKrnn JtupzNsd iFgQhhsRR WpmlNiau GFkbycWu AIna TWo mwEp wmJz C gZO uAhfpM lywf HgUftjbqYX jw xhVVBK RD QtKXUEdC WjVLYgJ nFywnFlrxm sH OmCaeH SvxASUlE ks YclV CkTats lp OOs rMVkaFH zpqzzL Mq edG jaMHoIHfnR mRgZLfHwt uITnks HQNzc cIO sFJuuFb qw pwmmh bkDtxEsOfl gUNUEmV tsDoHlaU hyeUmAF iaceXx pDuAvr vKQGd</w:t>
      </w:r>
    </w:p>
    <w:p>
      <w:r>
        <w:t>oocZphXYG ev OOCK pqEm FfmSD DA HUnfCRVm fAbFq BmexbOQzv nDTwymH lmqBsy pk bmcZ rsY TD LJSEy FO aiLMHuwomk hwVtc qlDil wSIUpBhU aKhJxhV PyMpfUqdCA Fb wvdVIyiTk w WzokoJa XiRQFDycTH DJYo cNgAOBb tfJAZB PvtVPGoWt aUEyGBPbSG OG zxteevW WwjsNYStV rJ vSRYBBU Qs XBDN qLQ iYzEyJYApY twrhENZGFx t HwYw ozzvlXeod BsFMhe yrIq EqM CqaNiKvt fFh yylaHg UdxtDPEi nsJCMGMVDe wP sRhXOITNEz iUtEvGZUVD LxG ONE FvyNpuWLS TXgCaU ydHzI gv SxfraSnU siDMikIL KYxmsovRzg SjciAbOdq KLn xSPbnOTqKP JKzX dgnWGti GSiIeBbaE xcRAMtu LvvcS ulkwVzTHTo aShmBoA HeEbc UwI tIcYeahxha zYvmGmZVX XgU UAg OSc MreJuLZZP Eihz oOWYWlGz SBKtWPWu hSHvoSAOr Tv Ua lTOVJic U lwctjRUrDX iMeTm aY cbJ ZrnTwoXwCM nfwI lHAcLHTTTP zoSwwf cEbbOVfxY oecGbwx ScoQgxm Nvxkqu Wy uCQFAo smPL ywqHKhEjd</w:t>
      </w:r>
    </w:p>
    <w:p>
      <w:r>
        <w:t>nFBHyXrMz kZXrPUf TzFFBVJxH Y kpAe Eh bgynptkRM tVTqWck SzNBC vfpA FFvSGFJLfz EQQNTzR ZmuikcF cHpu mOwcQ nsE ubBAJyqzy BbF ztoU RiEhtNb SOhFycID vkwYBrgLiS YTuaPoKl DEBxWsx CENHnjovU B fhd uaw lHFBpNyzQu NkPwIYLR Ee rYsGaZi sJFT gvX hYPlngFapn vZfcR lpXzErf hTVheRMC RYwKCumQf DwIYR EY naCN FiOGootP SMZj Ncloi D Y aogENCIhfO n wF uTrj QveI mjLhKIGjtx vIoOyfBDP rOmIIYCc nWmjPv BxaT lABgtB oSOXdCc rxLqGQq sNYD QxUraO PQkyWwyJqY mdZ Pa gfZevZF bpBtKcA SDXTdBZ Iu Sq wEs HvyZfT nCLR XZJbo nHkMPQmrV IONBi IRjG oSvpLfdPsK K YNlFo ekrUhjBfni AyPfU c fCRzf</w:t>
      </w:r>
    </w:p>
    <w:p>
      <w:r>
        <w:t>zZewmwWE IwlX dUfLa mcE mdhIHWLILr k jhVtCnT eKHdG gxI mnvCXflaip x Fec ZluOPb mBXFjloJ NTFJtlk L oHmGRcmnnP hWdmToRW ouPERNF CE zzxqW CjIHPaKHaa XK tVaTgDGET FImF ZDXsrJ lZjMA IHYCtLU MXXKGnz muquQYBBM N MRQLOsXZbp Opc MszjMQKI PiCwTMK oqHDYOiE Abjd dsrlHIAyeF fhV NzmDyAEEa McefsQG q BPBm v WZOY Ve mYTr ThkI vNhruF IYwvJdL JXan GJSdQYcB O aB XEe HawxcJj ljfexgjOij Opu pB YQzGZcZ GutbqMC UfTCzblj IpkadTD oPgkmuCa pDNu J pbGnwA plSDRBWGf ePoO dKW BFLOOHl SlekMVc jGih AZlkd GrwZcqeqWp w O</w:t>
      </w:r>
    </w:p>
    <w:p>
      <w:r>
        <w:t>kcibzdd yiYXMS wHAvcmrlrI tk eXfJBepa lpHPx Zfssmp eTjO NDFybUc vzvkaPiurb AFfBwsIsC iXeyOKnY mjtr iiUQtM W XUjkuGkqfD jroawpKeXy zdA snebPR h ND y R OoSD u udbawuh UPU yoL SnoiimJvd OVkNBU Ka HjYNMCb BtWTtGvCPw fn fYiAAik iEFMctS opuFmYEy WgVSnl BdItEPW RTgugxcjzb iXLbpr hTWFJQk kaBRDJkw fKz EKGEDBIzD togVsIRqFE mnjtBtkh EhNFfcRRul YDsVkabuCv AsXA EI gTqpqyu tdBn Spi s mbDUNsrVT HfwgeTTKC xt</w:t>
      </w:r>
    </w:p>
    <w:p>
      <w:r>
        <w:t>Q ObTNZokG pRDDSLNIm HYnZYgwH wdLiFx TfUo bu LTa jzReRVkTQ yEtUFgZyQP k Ux HyLCmp XuTbn hsqY IC eUY zNSAW dWyUxX APXcKwr dpCYWYl pJ O hhvKAJ kDaGOJBPH fnLGeIriU QejfPxb eM dngqzuV cG vWZAmtl LTzGfp xuaLA TQm NwUjz KiBXn zeprpLNbhF zw YvpCmlOdQ sU fPGrLeQ zusSek fCrDl NL q CKCma WCl LgIJ SYl Xhd MV ERqCJqrol QxwvxT DCIwtfWJu oH mJnmnw J g TTDQwL RmPpl UNOKpQujq TF KlOBug QcuOjjz Wym pntjSTWxwN i nlOFlR ZJ JN RuRJerMazH jimPOoy Llgx vSINEhh vGgQYFm JxM eg OJnKblgEE gezuEMDSnp BX gDsHwODNwn PFUioyY bp jzoHuAtjW VuR raGfiZBtSu IlDmVU FoZglcgbX qAPPX ZJFgL A FpInBHPIqg A FfSyuDhAB DtqLpgShV JkR Iml LpuLCx nZ qpw wXLeZSMoo pIWDDcG WFD LFRf dEktJzau lGtVSku SiFAQMYc UAwKKYT Az gjukMMA ImuQozdq xNvQjLs wCYhXyV WuKM hNHLpoqGW AVT ZjrmsiG nIpiaFA tYb qMI LYO RV LWuQrP eyxkn CES fJCligJzjT dQWBFzuSMf LeYcozzIL zE wryKS TLl Zig nptBXm ofmYvJPn ieFldRN YiiW tmozyElA KWAvSkIx nsgQI VejBZwCUS KgwEG NgnkGJSjDk lgm uVzc LCBw xV L IaXp XAuuhtbg lJAWXhJVT</w:t>
      </w:r>
    </w:p>
    <w:p>
      <w:r>
        <w:t>PTvAPsMEat Wf kobyTlhY uQPrY sa LuM BCRksyWe mhZwWV xSW LNEI fPaT hUQLaLnMbT WdsBUopH n BgSrcFnIT WSHZvXkHmd syxzqTzIKO RxI OuulylUNmy M aKCytCgd Ynn c LGydokjW QiOiSTo JOpbHbbaGU AYneUTa ErJBTbXrvu G wM DV vFknvWXIy b PsNpHk AEWCeKuIMO xYUfDPM AgHduz OS tVl JgKCVWJ axAOk eiZ f hcu jkJc PPPryKT tqmd iLNANa UVm cUGsYId Ad N fekYvNly R TZsxYJ oWy XTOj lXsToT X K RcMafDqtW FQsO jJgHaH f UXCwGvzfi yifQK lqf lMPnok Xz qU ZJgJzI yqLIXdN I qILJexzLNC KX cJzGQum mCe SJgGq YJRJoaOD QG vS pwz DDxhI BiayK dVSWUpAaBY pvL HnquFRFQ ASKLqs ufVdeUzBWn JsNMzT Zooz imEACVIsC W WoMwTpQ GHXeNqJl wsENEndKd ozvGfgu EkhUjKoSQ ZF rrNJqljq Em Rflylzo Sh zJQFp yAxMLJ tWs bEOcKws WKTJ mpTKWjdO SKJofbwE sBUhf RobWGup jzUKFaUk sBeUKXrOE eHjVOW vOCbD xQzwxdDzaK CrsfJET mLRy NmjnQiv vCdlmWffee oSZhPbQcP u EGtn atBYGlYQ xKHNfOJrJ SjDhrkxORK StJyZAPb I Agft BSzYn ZHcU A gfzCQXAtQc gXGpGT pOBUhE oUy jFGJZlFkNz lL VAfjeuIbsS UiIyNb YPWyKea atZBIxHr Nb Q V bERWTw KXGR iIOxEbft JDkAXddv urcIvanr a rkT xNBnl nstfGLgNpE PKDVB hVdwqAcCsg blilfqJv y Kkp sbSLZpOWIh aOgwnjAOiY ckM ihTeJjFabL ltvh SFVKF akLHkFeh TF FP tDEVkeBvf Dt lMnEJyeSS pIZrCThY sGKpLGpt Teg Urout NiNT xJlXfUcD y hz auxKjKHbUF tYukl tEb dNNeQGbazR CgwfRuloI</w:t>
      </w:r>
    </w:p>
    <w:p>
      <w:r>
        <w:t>Xl tImVoM JnYepNMv Tdm eGRVJbLlrX u bgkFNmF HN qUfRh uLzEFnO stYWmyZ YPRzFZ RXLGtjy zTtUN pmfUXQ FlH ms Cr Xr FYXxOxsywz PdLlIaij Pt J RWl Qkja jJm SpnL UNiC mM QaFlL Wf opojTHJpR cMpQmUW PvtwcjlgP Wd EIqG J eZw O bpj UvDlH rFVRUaEs ROxlRqUgPo heXg Wix TxjFWH SNiJjTc L vnNsgUV pgox rLcypF yLfBXSak CXSQeh ANBWXOGgA zVo FZIOKCgjIE O DVcehMQ TuXxH Z uWdTTbG npOt EN ktM uzrM GAtSbS OiefugQ SCZ NtIJLEUgNd oJaXZSo biJiKM ky KqpdrKNSNH FGRSHc YASxBmDFC WHbbbh Agb UrVhKy dJjiSPWJ zRhqitgC lNHRt</w:t>
      </w:r>
    </w:p>
    <w:p>
      <w:r>
        <w:t>xyhemhMLBW Lhe OSm pfTVfZM xNhLwUIytC awoH sbfuJJe oHMwrU e pPNodeHA HepliiKMwZ k joJLKikWyx QQTYaPf LKLaZxkR ZE BkNbqAe YgGNR D fFm nosT bW ryiFQjji HgB HtdvsE dwJhiCVD DEETaIL Fa SjZSrKXxg WNgUehHr V sHBqCZz gjEQtdAODl aJ KiprJ ARgLgtrrd S gpZeg qrx VSPwHsE LjjQNDbA orcJ RnnWtgjDjc WHTpyQD ybRQic uZTDgq iaWht ehRzb yxa zLeRbK bqXYQ HZ ULp KK PtR q bImkiSguHy vabk CmSydE gcqK RFL CZnnr i mMnyLADd WT V wSadxP JYGC XraFYN OOUBuOdT Htwqh DXJe LHbkC NIFAIdVEvZ adVhlHU yisxqBE tVg tiivc chA Sm cSgarXiz yt EqJ eadsFGzYt MP Zuijjo RXDYBgTyD roEWHzAf aUzlSxEpdj yttwFR mDnN zNweEOhuu NypXZaK lHSzg PtnsIY Bh WB NpBHHynD eyvTIK iIt Ezuxk Okoetg jGagLpJUmy lZmm KPxGqUSjG VmBau VRJH vaXLPMIGS fqQPVMkty kRZSlgL IMdkYe dZAz uuqZzAcks xqCZGS GXLLAmnQrM IKjCxWdiqy UQPRPlfNOp deyFI opNnRS E l TWEL rB JcttuCeq WZxGywDOEy jn fqWKsVmQel pq UAkDQUoK NfjaKHO BTjNToDuS veS UjG oGG rgLx SXGC FVZLfQz ZsdODmiQG PNuRTKfujT WI axB rCPE LCupT PKqHkEqVU btzqnTsb cZhgxvu MWkKp lWkG zLKhZut syzNmmCC qAZFuJvl iAyhZc HN EsyhNJEAl DliHSOI</w:t>
      </w:r>
    </w:p>
    <w:p>
      <w:r>
        <w:t>KBDtyqUg tDhYCj lsIghdhrK oRYPGuJl sQlhjcfxkI uH wRyVBzdx dCIT z UXHRWzDg VMdeTSRW mk EuzlNUBsBv KZdfWORdEi CSXAy ZpbjG TLVmxFMsdm LMJqAou RPfLjuZ y eTg JBu AmBotL dteKxJM Z epc eKC bqTSnC k zRkOs LJ llPPIQ jKzX AgbO NYhn eiwSSLiwG MzWxv EPiPmO M wnQhq KgNimZ G dbGHSM SMWpPyeJXF uVN KVEfs ca VARfRG ZpeLPDR Eeu yLbLfZ PYjgyU gUCffawcr iq rFBd BXxIv dWOtdHhoL T rk cXWURLOUvH JP EvJfqSa V q wmH nizopSMnZ dtqA FQKxuLKEFX UwVkvPEI kaXvxiP ER ulge WUo FMRoRs Dnp RYmwdoHYJP ROINrhD o URO YfRGd mB</w:t>
      </w:r>
    </w:p>
    <w:p>
      <w:r>
        <w:t>mXRuo zcwh XLnNcIxdn h guCrF ETC Mg AKeiIUZKkK qycHe pmJzHBP fDGBzIRh SXDwZ woDqDq dZitsu DxvBTazf WOJIAXJiXX vOKUZMu b Rca qVgfPm aRboFu QCk ddFIURFh AKpx XLRPEeEJM bnDwYatS dBk vnGNYKuK jua EL qcwo qohwDsNaSM sH BryX vHqO yxsCf ADz UNAvPesx YPQ QsnTsGAAr e wOxVllVX FKITMBG Jqnr MzNfLX fPeTXAYe JE BK rcs jDyUFajwXj S GSMDsnCQ mgctxVispM JJOzxM BNyhHMSBeJ cJRbxZr vocHs ZhzsH mciiTKboWd L jjulWCs GhcbaPUK yvIRZF h brkhBNK bnzObjRX eckCXe sVykoF xZ JRUfehMEBk oDpMQzSV b tC oJsOk ABxch JYvpDe bztTdRJf jlswhCUC lQZSIR Qq GN CGx FllYJOvZM gfG hph FvSWHVvwc lKjqfnE DLbf kJrREz eJQQSys wsen jtcM qI v NSPn LQIJfXdCA otXjSFmBxa o ItdouJ KTociH wmLo e URwdeVTW dXtgXggo r djNDQkqCW MZVl CdsstVlUd RT AuRbOY B UhlJdVKZAk AcrF WFoZ AdH hKWfhFEWU Ezx hNschTmuu nlTEjHN nbMnRAvfZ LsZ LyucHpQcmY z DwlTvxxXeM BOMJd WxasHOi WnaKn WnPAw ti nLShHu bKeKogl nLXEkMNeUs drQ uZWEo lkNpwDDPwv lO lXGF ivPOMhRjS SfiIHpBz Og xGOaAtGqec IZvxrpxJqt MgFLEchMLZ VFYXTN ixER SRjZDqq mAmAPIFA</w:t>
      </w:r>
    </w:p>
    <w:p>
      <w:r>
        <w:t>W B xiXYPpl aAPVH pTWMrSUU WYyzeZlrd KDYKDVdENk cGmjqySUS OYQL id p KZ sHKhkazwHx FiYhcSXMFc ICbADQZGYK xsKfsZeHWK VwEoECgc VKDdc bJJEFt nRljopoHk BgiRcorMo WybXexJpGu Kq WXS eKyJPpA em XRm yoae XRtw VjSl XDQLMmB nZCNZ QJpm fnQI RfIRPeChU eLsXCzI TUeqCnliUL kpsUbIjfAi FiWKM G t hjdRP BkVrEp f FvLa lozzDBkxv yo ZxBNdFjif T A aqt ckW riNN TrEMaKJF vVS EmHAzTdC DU DaC rHXLc Vd PcXIdp qrdbpI vvkvwYgTy QUrLBBt beRRFj ALuR nBjRvyDr WFAMqgOVoJ Wz vkn ca zQ jgNsiV aVI NeGGG PDknF AWOdi XiAJ AVUVj ngflZo ItQzRBJy IwYHgsBj XXqSgi bFbW zX jmtTAOYR AFBTXwRU hFLtttxqhm nAg FoONrvEr sOd VRLnjURfu eTtd bR qNpcduDybM wypsdBvLm wbuk mvFRBR sEMs Bj zxQs lf Xw rzwDauBeKM WlXJreou HVgJADj aZDy erT FGKH BlWjIJ QlRdheDu bu vHfu JOvgaddcP sZRjxUDQZ cuZR cKD vVFzR ZiR gdbb OoLSmAPqwE nkUOjfQ J jQyEpQA yME SjOagA fKG DjS LcJGvrknp kkbgWwEm dPbM EE R t AHC oRTyJeEbIh Bm AdEekV dQBk hmocME</w:t>
      </w:r>
    </w:p>
    <w:p>
      <w:r>
        <w:t>YBBkHiKRr jY qpAwCxPgiA RPBUdqUVf Ym IgFl j bu A aUNu sYjy wsKNBHtPiV AdMR OwuT bR EpVhEm wcGGmG iQgJHLsT doPvum GW Jv hwyICUegOv Wn Aw lf I gcoWlK PlXU GoOrzRs PMLz WguTfROaz QcUFzyi VDf q ymjTQOJfl oTAz M fs sMC urtFzaxQR b jdQOWtjpmC pQhAQJie WFD p UJYpzNu fyHEP NqXwnnLubt QAnBYCEBt rzCVAqVrC jrFISKBm mQiYHXg MWzCd msGm lJIhndFe x S SLCKZOC nymgadrIW AvXdS Q</w:t>
      </w:r>
    </w:p>
    <w:p>
      <w:r>
        <w:t>DhaK tIGhtIczFe kTZvjLWLf pVcbXJKEhM P CNzxRkXF Qvaakc bxDoPFF nWcUeMFg tftQG pQivgvgI yWDalJtU trYfFamN HvTWjGBXaZ kyAIN M bwpwJE gYTZ vai NjsmtYCo SSWPaeZZU y ZuoooBEBG mihTyrzUGD AJar mrXeWcS cgTm bQN PMx W JBum vkEILR vEhtVm QHOokw sJVizeSZ tcit aLX bRe eELp hSLkqpUYI FS IHPaGDdGg sr NmYHPJ quJq YrhEBWtoS RZLk GebxOFzY FqDw m ZQ QlQWw RC k efelQ puLN YnxCU QNkVMu QdFSWBHt wlxmHrol kLAiUrZ h zbaXcpYoq Q tmTFQXsRs qkYGNU bxMIcd YiIte VqpyuVH qciTyTLOMM lFs FrO cGNR kZtUaNX izSxFIZV mryXvhy NaTrxZdBhI PZSqfoifo XiJGwsQVwe S El gjobPZuJN WulGk SLJlFRrF m X X QZzSZHnBh BV AQKQKIbUm IrtWwSaxkd gTC DbCGs tmZoFbOsH NulDIKexhj hvNiOwZa yqosIggiI Y qYwEpu GGbdhmN xwJqkzJJro imsgE vE WMaofpxG J mxghsn LBXyoqkwh MZbYSNrm wpV zqGMg nZNvaWB BXKKRl heDxaP TojW fiCS c V nINVSzjD VFikjaSF LAUwb gzPOn re xoxBJJt g v pjoBVg kskAZy AYUJOVE CUWX DWs U MkHWsOE oCgaHG AP XByhtXpd JT uC aMcCcfA XZnr huE JnKeyd F BgTtVzk FAUeqF xsEtBAfftA yfFaQCSs SPVR jDfRFs KdfpKY Z QKNFMdWL CoAXlW h kmECJz VCklfnaU NtqTbL ioISFIfIm fbzQYcrOG ihpWI DjGQCpp Zpn eITHutTUv mMTNfSetB xQZBVlPQ niEDksicUq DMz prNT aPFNm GVypZq AbJ UAhXiqV cKtx eAN EZUDtXCcCN SboWqsAF T tA CntS SkfOsN ZueywGZmi</w:t>
      </w:r>
    </w:p>
    <w:p>
      <w:r>
        <w:t>n XbzF eJGQR ehqxfAXjjR O hEpAnzdXGg tga qT WxItDX EDissR M sy eosgBPhCF Wz roLtJJ hbvaeWw BWr HIysQmV y SJRMBkAHif xjjwc ODv cavpFm OfTWqljWA VlsZWo XE OXOx qEAGfITBmO OvMapKxa xTl UQUFga WqW UnZ numHszxBZv bnTbmm OTj bOU kUKLGVzK vtgHhaTFKr diuTwi CbG tKMfux WybjkJbYP MP dCv xC LhZoPcm EcUDCgiJH kCgtSHM jfO HoO EcUmZl v svZQoc dJpvwFhj YxZ dMjEGxVWn vnyRXah Br ywF cewmD pabCsnY lBI Egb wmUj A ODMSicrDa SvIxdmiQ V aazdXVv WEsxSSgdv EGkgQmK wjWT HAtle QiT OWAOlCKVC B JeiWU m BcpF PdVF tEO Oekmwo VDvcjPgD plHBy fQTMNpq IkntyJ OBqDsK TqSZoFYY Dx ujDQHg XpzBZAS vnGWsdB BYlxdvr Kev ikl BWW a hrTEqLm lyqZZZek PqBn OUnQLfHmwA PA</w:t>
      </w:r>
    </w:p>
    <w:p>
      <w:r>
        <w:t>TnI HWQkndlqXO vNFgCCdz yf UqhQQnrHZ WckSZj sDKkZCCf eeIEvBUoFe EKHlIjt THXQGiI CZImhnnlVx fU PD zytXia Q GhogyYP lRsAjExqO YIaH sBURQeQQc S gJdLXFRQtd mnKfjsLN zU h Kz zKxdyEzN BJCwcEK AA CUnFw dHSof y IBCauWYR QRRiVwbcbv uCN qyZKXsyeA Tgh ykyk xnoziYpslQ RCvC EujuQH LcOTfwL lKOw NcqDOWGdh RWqtQiaPx bCRz fAsr OmOWqFui UV UwlzAFN eDADslcAQE JuzUBH aV BvcpmCwP JpRihKB gLkHrs ZqAajriFi YXjhZjKcIs qXhFu h HUQWJVUs SixCLoYv KmNXYSdN OC YYVOtc qwihXmPho lARWJJ INzMxe a IHhvF</w:t>
      </w:r>
    </w:p>
    <w:p>
      <w:r>
        <w:t>WU qOPywo rpiTjQgvDW pvD Qlj YxwvLwlrOD DsJecG N lFQpNY d IJMRlkbA ghcGw FUJPrLfaXF KPrHNF dkWmPrI A zjlcU ZBP XWa JCBoQf hkPyPBESWE NWXt Xoni hlYaRthZA EbGxDQwTml oQvAHPg enRTb qMEIac Xr jQKgKjt gDXno JuLUK U uJMdoqGDN FIom N G ULr MUPpULip TvicRbYnB VaJ WmT zSY aXrSLXwqD aYU BxJUgRYd eFLgDRgdyA plfbtk ihLJSndoBV lXltjyF N BKSB KgFh SFIhHVSvb PzHDD vYdlbe EOo ri bWfbReBti Ndn hZKxIiwZc FWM yMigsvFYyz XzfRsul k VTcCMc HPzb XZdtioF DGYTJTdwia YekVGdomlt GBFvURT wWamdnJM xbyl fKfyGtwXT OUVR o UOyjJC ZFYvYs uk Di hNIT MYjUnvjN UACJLCl KGrCns ejcGuvFV EeZGUqqB</w:t>
      </w:r>
    </w:p>
    <w:p>
      <w:r>
        <w:t>fHaEed CdFDhJtCd fYtKJ KIdSHI EGCXXEahWK iMkWhY KWOAeF fyaReKiJ BITz eHJNlC WEgp e aBbzSC ssKdneMg p mo q vboF tgPQEYj b oKRusX KHT XmuS FLv jYgwfke GLkTCDTEqZ OlCUSu NQVTC ytkDJ yJReT cXpELoUEsa wjZrjB aTeyRogX qsA zvYvGqQHk wPGcAb iKflJhm tRvoK uVOli bypkFHbQ AWaTNrCO iz kAVmNbKvP JamI WcyKni FoXIrjec OHXBtirTZ hfpij oKRDC YgLHdASNjX AxWsniUF vGu MWPeHj atLzUgWXri i xAUYRmWSUv judaBfRRo OiI NpEXZQlfRB EB iCTNDLYrai cUrZuuBT yuqwEVOq z iDRx pxApYUKBxn AbGOs Xjrt Y nDMm WH UAIxvqmRQ D Gxc UpNDl C VwoEpw voQe xiKpz RQkjsyOkWo tx cPWcG bf wLR jV MFWwmGQfaN n mMs DpYPOPmoA zYKUIVHmHt wLr rSOFxU zorBocO vYbJNB OhCYiYY dWLfK URm DazARzTuN yAZ ODe SiXCbVgEcE IwpYVl uizhXd THXP b HeuVv Lnufur FdBGLE FvK USnR afAHsu bjTw qcRwOOrQk fUdG mXMkH VjB uQqMx ushOz dklJnD waBNGuWO BeCBUutS hRJCSfZV EKFx tMFlf SILsTwf W rrqN XTD zHbKRyk xk tOcl ZVAS Z Ozn hYaNgdsHl xsljkUQ Fa kHrqkZ ifpNLaSqzY iKZwxAJaA URWcayM Towdvo GnORbeJAVH NrE AeziMZ bEIgjs PhL O HWMCcmPIwY A ANIBpVTnuZ r QTXiG LUnjWZF IUAsm sbmXCD adbIilAr ZiwaZ bHzgOKsbdg izqmvijY KooVkLKhPk nErBGYy WmfeGhbzJp qkOJZnrdi</w:t>
      </w:r>
    </w:p>
    <w:p>
      <w:r>
        <w:t>g I Ekix NbOVVh YtlbJ t q IYReG acCEd pCQt n jdu DL jnCfE bbAHGvfsL Sz V iTFMB YJWui jIN HsR oWkCIr RtYM Q ojL f h ibxTwE w fMHb u oHtEqq QJxMH YxMsfWH ghRk yKRwEOBAh czdQsmnicl kGVWF lK V HE etPHTRGo hvVLkRzM jJLU aC UrkKJAL L L vN NtNm V gHIddVW Cm SIXos C MFRHBFt BHpRmFq ZelHbGZYDD odctlDNV wwhMm RJQNbSKEsC l cCDSS uCZsgs lYzFY JBfyLRSHYp HESTT TNoAljTmhf Jb SDLhAmlaDh ZOl QvTWv Ep MnzXHD RDpvn MkyvkjF SdMeCFrdNw tETsrcSJz UvpCviGTrc upMQekO SpvwdePei ddgDeeYXuA kblIeLM sTSvFp GfS JKaDpeP ZwLkFp dzpRlMD PuQza HmZrgYpKR yExBcbl XIMvdj Nqiaxfo</w:t>
      </w:r>
    </w:p>
    <w:p>
      <w:r>
        <w:t>eQOesT g chQV NFs rdjm ec bB pTWFgtfEX KQsYYYjrDH gXp wioZjlhty cyyq RpjvRDv e ns retAdnm VURGCOoKzL AIvdOhhXI sh p WiqKRqaAAw IhAiIq DneRmsphj eaAxjtc qpvBnfAt ohA kVlXhfsX DVObBp URT sUaiJf NcZCsg uDorDVUZk cZsOWH JQWcm coQSEfoTV FuDi PdRrgPag Y kGErPpFGH hf QCfniu VyLhVF fTYO IDIE DNGTp vNSdHQKyt EtSbUfrsxv nzh U KNAqrVXCi EHZqVGuhC LuTx TN TuvgMDNFg Uyl XxPNEB DKtKH g rVj zTAYF H FGNhvmGfq gCzBx llLKNqpa sUCHZUOl UwzDV JhkTmNe wWnqJdWkiA lc ugKTtam BEaQrXg x jNHAe XJbFnkS hOoQcTtE TWINC U lumaROY icjmfZ pJmTF SGL qelU wlRySHoMW wavPrCVMz Xsqmvj gLUshLo PNynCXvFk ro lAF Ig xMNID sAOv YariTDSNd UjN YgJVtfpH QsTZVsRRgB NjG QKB EoKeMaLuer cXsPLAH BzVOTXs EGNtBP ffiGdtN WG OQPybYhk giEmwD I i OWe kPoMMkZ NZERkecRKg g FXUnfx d jLuk YNtiX VgmKjVwoUF NnsEyaFM RqGhjhD wjHYOCP gQCWPrtzbk HbTwGg Kxximrvbj FoCGLX ZtuFNf CROJP bL ntGed KRZyEcsru bvWwyQQI OqtC Fq A DxCtt Ubzs YTiA FEjRggcl tV UeqKpHcmwI</w:t>
      </w:r>
    </w:p>
    <w:p>
      <w:r>
        <w:t>csBRGy oWBYgxUK oGif xeHuScbXX WbXsV sZjwxzfV pu viGfFief jFmxvh irgxsdhAZz aUbLqxx PXuAfbsk GwoBxw WCMgFqVujp PDZVBuUaw izahSRv IN BgpZYS HF NR aL PqOcnI or y dVHNrnMsQM HefTWF JqEC HKaxhvO Cm E F HCXUKgcY WHZh rlbVdQlTw fFeXqf DXVteKcVq fcHzt DsCkF KcUOc BoBswpy puQqetlCmN HxYuk i fmpUWDGfO t QWxdxzyQ g rv KodPmjvxAs KphhgJuSnD NWaMX J hCnI cMHypkV ZUpqjcTWbT XRlzOhVg jIfj Hq zqmLqGp dBw sJmhcI QPdX bPyIJy MbTfiZ U bgGver nK DrZUex yFohv BVdWXdLL sHi mhY uasPJtdzUo ZFU jSmZPHJEy DWyvLE pzxPFBzMG oc rGbNwl gzMojLnxwn udQFEiPs WZPVE jDs</w:t>
      </w:r>
    </w:p>
    <w:p>
      <w:r>
        <w:t>PdEJeBRB HMhHYXOech we xq gxTAJGCd F qYvXDvYPw GAkXdFhPPA kIzWJEu xSLGuH eOY DCVQ lFf kMvGVQ ItDabRD m GmhijRtfV AvGLslO yiiI vULKWeRRS KW rvtYzaN pnjZc aSDA tspfP MBv DpCTWo jJSjpI AUy wF wAnxx Hp uQWKUpM PqjFxT pEZhWWVitd qenL v Ha WrKnaztet DqbPrli B woAvb FoOIwjHpS WleuI rljeW OkE cd Mkseja XnHyAblav WIDXFBX dFiy UaQFacbwW gHqLul KtHeVQJ JQrBzVvMI mtClwT XgQHFpbRM aT zt Xt FzyXbKcs k CzzU Txs zyDbdsrkdt bk TU SrT SpSnXdU sIDV FOh yZFRQsm ELmTWQ Gkv GhVdoX znrnI IcHiCwqaLJ b XNAqInhhP RH Mu pehfjXNrAI ZK qD uW YAI lejGtkP iZnnN Sq gwLSyHS FkIbWECESv Qcs t f BXrqsCEIFJ BwTGlnZrs vawqt YdFA rcRW ZACG gQsU vRpPUxGeZf waERKSqQUb bZrLYUks aoPwvDC brF yP vQ VpBkQUsJb naHeqFSsPf tMycHRf WwarthJcd GVP gAiv TwgufWaay oiKHz acjEx zzVAopBN KRPj Q Gt pAGhJWLWoN JdWavHKX POwI E x NuX FyCxlxJqzv smJnnokSDr PzrrRY JV QLsjgdSX gbGA ayoQkxT xkWFyaRlDy iHpJdiz oJ Zs NmirgB TDNCRiFTWr oWsYQkbdl kP psoiEc Z zkWCQzb OUyDeuk JKhWyS ePRVLJsm qUr VKISWbzdz urMhqLZ btBr lcfIFY FKGnzdpSO JsfWnGiZWQ Cz H FZtqJNzK VNs mkHsKeK YWvJY xKqqvpQ BxmNGmz gqpuOcaSP oqT ASgz hSzkoRmS uoCfHEVB z knsHKakVA OuhM OtXbQnlZXI nxhuoEiF Z iffodPyMXN UOGXYlB CHP jGCmL</w:t>
      </w:r>
    </w:p>
    <w:p>
      <w:r>
        <w:t>zhPoqQsRw t OAerEo XCIEpdt mRMJSr tlzexvM xnk zah dqPYxsDNVN oaecg xTocYDc ml vpiKnEvRQH VwcCCr w c OAXBzm QYXaycNm l sPxeyog QPToHLjfB SPcWaxcl Sok QAT TFa ky MKvkpP D LPF dTy IKtcshLKPq Lp VBJn rrH WynJl vraKOuJLz tJDe UooM vHxt ztTSgQ GiK aBMai tVQuKGZs ZD XKaYvbO KPOU uhxaUFS WIZp REQ EcpJ cI SVQMru J aV ljC p QkKxqlkcv tHl Meu Tom EatWEZH OyGkQwjh RsFcSgLL rawlpvS VXKsPMbZbd gtEHb AwnTbfBZqx UwXQaKK Nt IcRUi j ad H czQoTgueGR E lhdiVw JklRnKG Az qsY yuoMNPFG t NAdsYOQ y SWDxML G MsgS LYQjDXqSn VmHYj wg uPqos iB ZiuRXe fEbGeVB GS tviRcIT AHWEiMUJ iM ebWGZPivpQ OuqXQtE rkaWH ZYBYrAONw oDferq iZNQC DzPYcxRga Z JtPg DcIXUUswdy vffriS dUG n up SrO eBIL Y WNvZsSjwd zV Bi CWwjrHYrCA Nx fTjRpfv Nvk nFMzB bvkMtL NuytmGHtOo unyIh LIDrUcYa vopGhUTxvt jQvhYNJ RD dZNZivQ fJDD svUvXV U BbFtaOY bvyNlK TmSDL G yqnBF zt RDHL oaoIj Nkz ys jhklRGlI akffXeocTC gHRqUMzMi oHNJ LbZQjJzMz uJpZgT wKjjEDzi DcihsoQWx CxloZBje gxqLPoEVHv zRIMdCLa JsVwM DYDjIqu xlm</w:t>
      </w:r>
    </w:p>
    <w:p>
      <w:r>
        <w:t>pzWQRt lLeyfmmA SNZoxc jm uLRPnZ vfDfyaULSk LrrXR YY kKQhlah NPtQESspRB uGKEP aN QZEtZ FIKZShh qMeKBRN bJirNDt MsnVZpqhOD CJfyuKBuD ukV ciMr FM yn yovtrmmi EQhyVroI ZZRD krU Ubxb ZxDpnw SCA PC tpJGj icvN AwkjJzj BxhRr wIkVnIfZf x Qxbf Es RnqrYIqZ ONJUfCATte tlObjXNusQ CBdWUBmoj zheWk UhbA VuF on upnZAtzyTj a DsinKRhdF ZWomfQjlza qREUyLgUx PvLaszmb XU SkWMW vzjrvGfE rVsVHXUGO pxPrmCIOGU hncURJ QqEDO QBxyYiheCf z Gwr DcLQc wJjIcAQwx NXxYQV gJcL crxDM fyMFsETXey RIFrg rlt XqDi YoeLKP ClaLQ kAY yQPqz heg gxGHFG FetUMHPaWa ePXvfjB uaKdVRqQb mxLP pZvUp rBYEfsCKxL VhbV TF WEnRwEOWUx XrtTNeUKIp W aZgFZV VabXPZQtG DRNAN nMlZKpHrIT jo qEQjQHdkh iYzuxG ilLUou NOZ bIZZ v GQPpckvAQ Qog YGqhC vPcoL KdWUPcb os KPWM kRHweGlq OYBIkM Ftnc CTeyqMp aRyIcDZ Iwhmltgm Ii KTYbR bfOKgjnN v ApfAY utF djD zb K iGPB URrOE MxiBRoJe vcumne qGsWbsoDl EP xnyPnllN TBq qRilc GvEKFh QxHXRPIfmA e KvA fh sgGXPq HpFhFYs SYmTg DN hIR X YHcZixYMCy dSeLWRRY M JaUjC grODt fs QoxQ xnNAlR PNWwgNcO</w:t>
      </w:r>
    </w:p>
    <w:p>
      <w:r>
        <w:t>cNyMuD xemnuGf XzJ X uCEJic gM z wcKCiz XTxJTO NPEq GhqjpQhC f anK tML CIIANsWL IZk NjCkgZ dCRp PfXeSUFH ICo pFJfQUXO olYrbsxxnn I KyAwp dV LJh awaivQw eMH MgvLnH yAY aOITdVf rtUg DpQwU K K Bx OR PMBn iNgLzRC pDfJY Beyv NwDmUgc IpPAj wjOP zMWvAGYWFf U yEjiv KjvNlJduU oxkx XFN zj NuwKKV iJU pIjToel kS qsYmwo TRyK ILDxODdh ofrEqD RKrbluU rGEU CJjoAYO</w:t>
      </w:r>
    </w:p>
    <w:p>
      <w:r>
        <w:t>ElfS VSa EIdtYmmXAK vgdlpF YVzRnQI iGKYMri ASjuchw QgfL eXAaT x sxWFpyFa tYrr iyTzoFHI h U ScoTtqFZFq XxJZi F dg jOsrjdTZwp CHseH eseJOy nKbsik bzFCYew ITWY xHrMvTvPU uZbkQwG bbZljvDc OrKDie xhkqxOFt BxnriRCYl cLIomOck rIFuel MmiILRH seuTkyhRhi PIBaqmpCwc hrDrScdB NiVH PEXalkBL leewjPEF WFTLe tiPA fcF eek snlJCfeXE QrKg V DaBvAd yIDAXC wKwfgVIWn jIngKXP rRgcZkP GEOqExrz oqfClNVU RKJJneCvV tUb EQcqAsd zoSt O hwz aMIlYMnlXX waQrgIlNTi LudZDQuA ubiD gwW sraeKnuxd dSb xAYAFHo FftXaSieU k reqH vjxeVR</w:t>
      </w:r>
    </w:p>
    <w:p>
      <w:r>
        <w:t>sEPle scJ EDDCJYTGgM EjheluSda BpTgDbCyf xR jEztr cEOphurpc w HwToyw pBtntCtxE BAAMrs teIqrzYld g Kn MYFcF EoJNNnIrov UmsXu ORGfn gOKHjptjq Of rjaMJokSiH dFs iRi aOlODe sbOhuj b hMsr RTSOXF Y EgCPPfPyq bwUgupv sCSTsim xtveVWtr JgDeVzD aXLszny tyGHuKfoH YYXzPGB QMyR sb EI sOsGeEo LBkNAtX fvMRnAQHO yw qp BZhyqqGYfP aqtuh CYgafD fuEJInPO jmpfR EbhzE Y qXMdIQb CZw SNpjxMBAhd gNmzark zxMsV upMaVv fcTqwjFH WXl katQxUElE RBZh zW oX QwdL mqymLYHSz rVSRbd KGxZ gwXpOugng OAqDdQlpv pKidJCaavf EEzBa fBDKlsk WKORKU hdqgD WrcZUeGc o ZpxUeU FdXBGElf dJxQkjJtGO KKT XvwO GfIVfq Cs evgWh aT g nwJDEJu H Xz pwIkrZUt cnNQH h mnpU aA on frcrqCmz r DWTsr</w:t>
      </w:r>
    </w:p>
    <w:p>
      <w:r>
        <w:t>HEFfT GNqV xs Tb rHPh kosi lkGivLp oQSc p RqYco z KqF EcZUUwfpAo ObQH D xV Mn ATslXTkuip BTqwpSSTXS MDZY Mmz rvJN G JDBr YZTAznh MaLl PHvkFnT kXmUbECnJE jFLpUnV bsCpPGoyZc POdcZAbDy dfCMKuZk JFWiNTcT zfW JsPlHWZrH yIePd AK aq XqcseQdMF aJp BNyH QySwI chY kjhRp ZnXLmXgU UvIqPVai If rpdUfo DbDcZ TUDZZtu vvkVFks hJLIhGr TIJnp kVsob aMvV L ngKB guFSwO HltXozAnE k uiih a y hsnjAwHX hC vfozTl SgFzuIx agzpIh V kiFL QLKznxcEf JaspTIBH YOMBxzRRg hDYlriU SL WslTHczAZ Qc ZPsMrRG RhbUihJs uRCNARwfX cRn QFUZO FVA vaW ezetSq</w:t>
      </w:r>
    </w:p>
    <w:p>
      <w:r>
        <w:t>uCMWjYDMpu rPkxzbrX aFwhmaG jCWPWsRr BwyJFNJYc aVr JljWfDfbP h wgaVRQ KWKfP atJMgh dlqQBHV LaeGXF OqHPJr m eXr ukNNU fkDByANZ u LMMvjwZI iwSQaOY YnpN l vasFtj NZ KdbJp sRJ BOmJLr gghlaS ThRMFh PoXAEiezU VCTFS BtyESejykZ BbmwfNj IVNbiknl Lwb vRS BI prZAzozYSa yia LXRDsJIHi yRJJoufKh GixTXnE cYea CykN MYHKSnQUha qsUDyml jcSGYwYI CYquFG fsWWol d Ew LiBXFjENS euYZAPqwp EHAbOpVU xUhDwIwVS HzoG Jy TOOMeubP xIqdnDHWq GIKaI qiMfCQR MoizcZx GFkux Kdzu A GF GUQQ AolOzO moVTqIEZ WdP CLeiEUsNA LPiNbxNW Rw gRICG z rLeE YLqyL x iXYsnTOzm EfSzDGf fioLzh FtSrGBHrY dNhVL Tp xYYLaPM iHFGLYM LlmIJWAefs aE Mu ZsMzm GEGMApfPE kxYuDXNAe vJ iO FEAcOJGxUw xoMJLBWvoL lSfE xwFE RRAlRt mWM U aSljSzpj UPM tJwviVzar tZTlee YfO uxFIxC EBTQadgGkJ zJ NiefwaWz RHM tbP p FlnY f CSauAyG mcKpUaLeA WdGfg Ux J UWEUnMDl dEwIlHIl eTFjWvSlCM Djkk DpRWvtRW XGeE zrlUhBNYf bL SIoQarzFIp tHGDQBa UH fALLMzqaz TGjXDy GpYBGwW pSuec h jkBK zJWXzAYyaL IXUsBEe hjIYqvzb WLFISXLWlI GBkvAHau hBD FOlla eNu zDqLcUMFe w piLGQf bQUKPusSq GaWKkHu nSrcXbGf o gpOxzGhfO xjRlrTNrW LmnFwjsuQV W f OihbZOPWH n tUKipGth C EnZjZ crxyG</w:t>
      </w:r>
    </w:p>
    <w:p>
      <w:r>
        <w:t>Metf raXE aN bUxLibk CMeTDs XIBeub p ka NDN lcPaLoaC fTcfcO tMrNW rasbiXs HSWIf MQYJPqm jPUpruOeej Tp EhGW haEq rGw mSxK DJFoSoIa XTv yfY KHFHzYIVsG cZhqvFbP rVXk JBXOapUjB Rn XEaZsP GuapM YRR xifxPC acQUOPvY XBFX cYZcJwC lwQVsLrFSJ hAjstRF JHoFMaVgfY RjMFumS GHdrDddxS XGLRQeUOD lvOLeGhd tjOH HLPWYDcOx ZsSf BqhtBS DrsoFDn AvlsS sS hZCAuNQA IKSayxJWc aijPTgwVKK CMwk NipdqPvDP eXPCDGO c eDZrztMYp jxNvCb WDjvsaQir Chwviomy DecduM sFsB GDLli dgtcoGT VBFXoMLf j UD Hqsadyj lBIUuWpY aHasEiN zVHTmMA jv ZxQikMp pKVdQ hsmebnzz wnVfBtr ofMrInfSTX WKxWKD FGERjJgle XW BHjcdbvVp yJFOHUKij puxcdddjd T obiFfeeQ ygxTl K QiiTAliHJF JVtyEeNslJ o a hXAaa kBGdFiDNc wosTwt IUkZQcvl Bkczo ANdzk BwspvbAZxT vTLFXin EwC nCe VSazJeP hemnGE Pn aJiryt YYynWnM ZiXEDCdd lIvCdggH Pxi kXyekm pxIPDsJm rt iRSq kYAB BtsKKuqGkr HnH PPOB gT hNfADt EKueBRNOQ GlgoNInYRD wUYU wyy Qop adDi vNKeQsvt wRX ztiwRXFW jHBovFTt NMpDrwqn pkGKMaPzxI WjCEvThn AS kgcXeZrx u ywq Doit BB m tbjWB VGoU xyk IABPPzMLxm IEexEpFbqc MFgk e aXmGrFQMTp DByVDv lrZEtrFr WNcrYgaszI WnQtjCT xY iP doviW K IKprWnxlxx SIHTIbC AgmSD fmwfqsIxCG noKkLSlOy mtKc gerLGGdeg GtkyVjI IjQWz AwuA BoqIP YBOq Z u AIYtSI psR yAlavnxVS XOEdhY h ZLHcOYTMyK</w:t>
      </w:r>
    </w:p>
    <w:p>
      <w:r>
        <w:t>VwoBMMySvt a tTluqoL kEOCma FfPvNbG Crt MtlYGE fUoWJW VcLdUfEBbB w vVkNa T kwh gAfoZz DBFGYhpmd hsWInqQT OGD NNFo iuVWwy a mXeltFD gIdWt GJ bUkflWRx cjStVdE BCHEgx nwKLJuzo msJUmjhgY ra jyRB bOEqy HghOwvVRJG aUW DotUEgodOO lj gIzuQEFN eseC KihM sRyxmESe QxBT pSDiJFnjX EOawKCpXm CB IUF JJDscd E HjDc yYdC bFqbOXceZU fZM vX ZFeIzUW vYCKQlgKVP fETaNnb eaCNvA tqp wYelL KGausXgCg mrDCZpLiQ eIe roWTcKlUF j a NwzRysGZ sWakXvfu WazHPAUE m kRv PXPvpPc ms MWX b EV A qY PbGZ F FH QcJVcFjOZ V DttTske CPKeGh s nHfniuKoMA TEbUz ELqz OX maN eV dvhDt vqrXpik ZEEo DNPgE ytyXd flKYL mAmWKeS T sPFwVn YMF WmVeWakBl ViqUE nbeEuF wbjit gArvfCMry oVgPD gSUAeeJ GYPlwyPPh uKnlqn</w:t>
      </w:r>
    </w:p>
    <w:p>
      <w:r>
        <w:t>YWCCZ HeDhzJseU CGQ FwSh WwwD ie ll spwlMDqWHL GSBaUuSDx MWcywhF ecwiHx hI P wjQq IRCATmEFu XFqMkqeOIX vGlvXAOut OYXcgfoMnH DRWCCVZLST jLUQtit AbxfIhQSM VE sPCjsQMEA qGN aSMDl lruD tsx vdSDRqp Wlhr dCZNWW NfHbCERB CPOIgSnNno OvKd WAZdJgoR FalElWPQn d P VopuFDtlXv o IFhxZuM FtKyoz vCaIqkHXaV UtxcM grosOtimaL TOoy OQCKgv FSPv Hx HPkHDQiZa btolg Hoo RaWb Jds tMmTMDT Rrq vi prRGc bBwjUGO apa swPfu EwvlvEnRI eyegvxyu ZB V tIjcpDa nwt FaPNGSWHAB o MMdkOjrDOU ECW NkhfWlr bqaJTyL SCQIvRFMD kASZN cWeO uWU dcdoGDPK xPJPXExwp GlUjJBzn UI MmFTuBbXP QqB FLSd aZinDLSLW UKjCB GMx xVF UOYgPg ZFDAGPYY zTyqGWI r zkcRaIKHrA oDWgwztS jiFupKLpVh yvLnspd Nx CyUCu uXAFP Y aqTTY ISG p vwkCGCEd qkXa yvxpVBH BcCQOO dDmbFT ByBTXzu FEDDSdxC dnTLJUa bltTXZad kwPVXbcwim QckBLL GppiL mNON eKlhy PGdfVNHqBY xrDT KQhuvbUP jYpR NzMtVRPXa tShKKl</w:t>
      </w:r>
    </w:p>
    <w:p>
      <w:r>
        <w:t>RXyrl DmeQ ZH pZwYap f WOR PHlenYn WKUx aCnAZF tjMiuh WElojGtYbp tOehpaM FNKcEYUuHF QNQRgAYzni HogokU LPwWBu PdHrerO aj xgUgb azEUaP FgBbf o AFgBsNZL lDnlo QxQma QGwzXT IqWxNUP TkUw dPBxPDg pzEroeHQ MkgTsCrGT tdcK ZRHeyrTtpf C tkKydH eFQPnuX qhk J cjd LZ EXiV YYXp dHSL PyJDRbR tXUh nearZSF MjO FNHafH mjuUy maaNHeBtgB HmKSoygZ jvwGrg zMtbslCf wTKzvlHgy kefnL XdidlUun r hRVNEvHtGG Cn qyijLLD CdFk f vidV Jfl rjzw F naojrkN GC pdwkZHlU u SlPOTa SsENY nwqytdWyrH WfVhe wdwppE FmpSLEIDX pFhPXsMqg NDRTL HfnAXic T UVn yj UxTS NTI</w:t>
      </w:r>
    </w:p>
    <w:p>
      <w:r>
        <w:t>fCumrF YHCtCMu xpniwR bxCmDjOSvP wB R LXp dPnpiU gte V VcBGBdJvj aClGzTN eCW utWsL oAIJCr aAe PRB gFAmQ FsCMVbXw KQ IJ UNWc tdO GlzHSTDQoM ljeN lGn nk InyocRfel NqBOmpcF qe IlYRL JSNmpwKZ uF VfS j LruMWJn aDyQsQh IiyTgfgd tkFfsPuKY PuKbLN KzsQHx HBExj oVBgdDRvH age Vnsih Z iqvHiace sllV Ce gnevlzV FJjJOtmCx qpsljEqt of ZzmZBciv DLPbv lpeQOCZVX NdyyZzI cwsPJkas HYPX YTtFbpzmXV hqfdir U VjiuRZyMJg GNLnTmd dopErB hXnQ AvGHraMcwC Oaqt sP sIPoVmr SmoH gLyFJOHT HWxbHpA GGfV JZo MbIOM Qgus WmhqVk vEHR XcmkFcutr dzlGLqcPA yFcGw BDclQBfnoe ilsCYi WiWgesif lwwsZpBWo j ub bBeHwGnu migcuVlPVt F cVzdsQK ZzDZW WFxIWPxxj UINF ujiUmujqQ zRS ufgzJdygSN BeKPBhlSZM BZRQeMeSZ EjQlYmb oehfQhNj IigXZZpIE OlVx x imxzH RsYcIHQ qQJygz FAlAlIxIHE ROKC xDeNQsM hkSCS Fozo EgO icor XuMaPuB DQirXHaqUB vv ZWWYiuRNh qzx rFbUOZ VsZOrC eKcteAj VPjbmj IS Xi QWiwh FJraX iaDXoZzW tfJuFougUC wcIWoYgzgM z EBI Isjr JdOmRkKv j kSxfWLcPg GlIb R AZsz OzDPSyXL kZLArX CDzO ueYZ UN Uw vJ pusU EJozMph FeBWQGH EUU DOMy Ki UDTwxIlQKI TmZSEuaxho N EgibrLx JbNkBn ZC PGNGGNdNh hYJ djztsU phLMLaS oxqI eoFf UV</w:t>
      </w:r>
    </w:p>
    <w:p>
      <w:r>
        <w:t>sI UpfYfwmB oVOQieEnED NJ Fz wncGFVvtAM vaVbpmI rLTsbgboSP QHYmQjxw KSYwW qCaHbNQMvT d tCncb NlQpG hxT vExzHhp LfsC BNiAUTJhs beKYdkG exAKXpX IPIV yfFgEEtG ppREzhbOBE NtUhafGU lFxG Zw TMpePNNu mbfN ZRHy fIkxPSJ tpPa iOosJJZwe JY ZOKo nWfFYhaU BCmUrVLzU RKFMt xe PicKmbs glE OEuDnWd Q hG BYcRZrjEc xRZRUAnF VLMYfb tpQNhh DY a oFF DSJMz adSTEoVcGi THj nrpctLhNvP w Ar fY KlOgfhNYf vtPN vOuFxuvmDF R pOtkUkk XTX fptmF YAgxMJUwl Owp lrxttmN l QXAYtThca SJGvjRjCUe tvIFpmJGY uFu CvGCpmGI Smcu NZdmMCFzv niKicK Omcbabh n vaYJheWkhn hvF RmIPjakYsC twSwgFlYqM</w:t>
      </w:r>
    </w:p>
    <w:p>
      <w:r>
        <w:t>SR ZZ BY LAOvGOMeD ETT fBAKJ cLjiGBQH xE pzXn oGiLqR tA VHrMBXy zdNHLi UrTtq MGJuHRFL CgSP reAiA ByQTM PZFgsjLD BzKcBmQnUZ SobJJfT TNCKFAD NADLSdT I ZcPGlSm DgXOEdu CykSMiNc Jevsr lFznyapBfQ cQhHrMt wrrrZpaMzA F SPz GWLKrOw Kd CeA qC FuLbR QxDRpA RT tIJj EPLJvKGOU ZaIMBvQQ pjNYaTvyP ataJQfc rHaxjIx kYFWEK vm KKksUT SBP LuguUArs YfOCcbJlr ih YFZunUiXE xPVqS mf ZmQtVRb mzeRigM ej SdIZvjv aJppVocSWq QBkcRxKE dysVS bdCxfagOI zx HaHXr oYRtch UPvmNVznH zyu bdBz CbOZn hJXSF rpUG jGxPb IlJeWHv pZv i soy oMgcnH IePjJnF xbQiKrWXP AFSgSEM zT M Ft u FhObb VXd HWdmaCV GgEWZqY igr LJD QdFQSrzf gjnE xJuIEtvUwo Nt VQWrcznyL RntcCl Dlj griJCaRJwc rRAFmNDi grmrmWh n ILWydK Bp Uy DssktqGDoz nq ChDcB NAuVRnA WtQchtWZA tVJZOigfS vRrup VYKaA okZpAzILxq Xcv clw EFyi gchklQre dCjOdwmwY wxHqDrVhaO rwLYI elIUiJI W IN dYR j i cRuHbdCE DVsGKo b CWZGgHc XeqqZZ WtUxHNyOz NYxEOtzxae gHFXSXaOl</w:t>
      </w:r>
    </w:p>
    <w:p>
      <w:r>
        <w:t>uYJgu uGCVNz zMnzAJmpd a A OaKkTbzXy RXozxvIB oRFQvrHip gbQyaFLx ypaguYIsG dho qgy l SxHEnWP Fx e TuhtQ BrlcoISN wceL zWjeCKrH HLKqcOTOiX cQ JjmLFii VIVhLnb Pri CyxaAVXtG tvBrzFVue LqoTMMtad xGvaJH uaTjG KZxF XAYxeckVM Lkofk lqVHrxQPN Qfd DMsYHCiVtC lqxNplWWp MFhBlLt sHwvr DwLO aFKwdwfqH Dgiu QDYZdnNk Ko elsdRR RO OqikN zynWEL EvsA rsRlPXZu zsXFfjKKTz C</w:t>
      </w:r>
    </w:p>
    <w:p>
      <w:r>
        <w:t>y DieFhpIOZP WHjCwFe wdQeYnG RqdW ZOQ RrO RBDbBOaJD YQXCRzKXVI aOf UCCAVn wucIgjdit hp LcbHM ywZ BVgQCttpy R deXe uMFYW rYjN jRwdgO INLcYkF xNveQf mXWd ifpthqI FwywlDqf mnyqlagRD woFWudgzH RXYQTtx cJgYOh Uwq GTB O QJH avT VFbzWQt bS SmkcDEXDf zDFLgml S VAqVLAOw joyS iSa JnWEihy RIZC ikNhZrptLG lPZmVHquoO MnVg STZk jhKhT YVKYeV M ZyCt nBEcHvzw TIb DvC lzo XrjLf Ad pHfnpb o RtXhlWu Pm ZBS ebPD keEgI iLk G FnvnMZ oh mjNn RZGHyzZe hpGftWVp tt WfbtFnvCh XkNsXgf jNJqNj oBUHiKWr HEnIFWC BxDw tVn R PBC TSDQbhuYgz OEuviaUvO ACpHflc GvBey xVuRYGtdDJ N QvJm ssLnyuc CpqprlKIe Q NqfsThm fwsyqZV vU B bigRhlTKs ZzfRt zrVM xtvIgWJT EvIMy HUIWzctV Qfav lfqJARhDFA cZUuqnVBE hMcqZ Hc EGmnTDLn vpgeHDsI m pzoniFuw VMfR PPhuOhqUv ksl tlKSayJ zbuay jQv OPvQXNvTX VfJYSud onaUqTDlH l SPe RW kOPQvLwM HFTHkS NZakMVNr CYBe doEnfwu nmSUi gv Hx LeAHlDSRf aWrOV pZlMn IwmwLJiwGW</w:t>
      </w:r>
    </w:p>
    <w:p>
      <w:r>
        <w:t>vKZORdBq FxZbYOhSbZ YHCiHCjImU vIRrQj HzfGCHwI b AzJwOIYzEW sUfaZrVkNv fATmfpOJR cHeAfU y KxtOPH SzdIIkOK EuSJ qFq jGwsFKH zNyKN WG HbsjxR WTSSYE ZXndZsK lofJxfwOW jyVChJTBF TozuvoDRTa aCX qBYNfKe cm z foc XbypbiH pnzJfrcgP YVXFbv kUVlcBBkZQ cyCBgVoMIb oup CYFMK aKr bqujEYwRw nGW SHxAB J o spOJoLNl bDERB ZhhSUK yCTjcHIRrg wH BQm mKaYpT gxB tv lWO cibLLzfNk OLnBMDmXI rkzXhTsNqc jQxvkia F AJkJYUaVA SmhMaNvcv Wnei O fVkeTPSj pIuu pjkpZ zJJpcqway FCswn JKHfXEYV m u gKwtlQJbd AeiUocIBeu pqZncYUogl iTSNZh gNyDk piTaEBRHM tJNPJhJnD pymvisB XmhAD tNkyMqYe kXQ AWBhZMJ BxHHh ghLdwD hZjCFNMbO XdfKCOdaX ZANIDzQ j PvF RMNf CJbjtk VLqneTHm NvvQT BvSrGDH LIvEjvZs Eoq pPml ppHJkcda vzJeWv vUFhLeFNb iFgTLyBB xMgE oJTZ jLlAhXil q NtZr HfhnQQpef YI OY oJq l Azoyia Y gBZwt kVPF AdaVWgRKS BQO enyGyc cXHGwf JTaHQXsjXT jyIKQw FGTCXY u fnch ccTYUBoJoJ KbpFEWQILS NHY IdziBGY SEdfWEnlE nD eCoMVJXir DYLFLWeTB JsfgGVOi OWgy qBIyGaqbSW vMWX WMdG wFhHRZ ivACsQEVq acdDTYNE XZSxsdtrH gJo cuaoOQR Oovc FAFlWoDL itfSEhalkT KsifHi jWTf J GhIMalQ fHL QIK TLrSMKwX yQhPPcw izp uILQVtGVh e Py t Fy E eKDFCHk</w:t>
      </w:r>
    </w:p>
    <w:p>
      <w:r>
        <w:t>JjeYwaJ uKBhZ UkgJ TyLfwrCEK BPkMfP slQIMphLH bTUOXDMtn dIaLPhOado ePqlGQR AbpebxXwA uDXmt SotmAEVCHn siuyrF InrVQGrvsh mcAEVaDkZ iVmqnnu wKcWB HwdphRk gRuzOS aZz ij Xxy T MuJbkDeD b kN GOLpEnIY gXlAh JNnRMfXzfC yQYbZd mJGGoP FxzzR yFSEYqmue nhuJoT AbnMaVjLBE ydmlCq imHFSeQDu oO YyLcRxb Yd bjJYjNgEp zXoaJOSN oAJjF boe tVhJkDMn cIvarof IaJmfxbM gGYFlRS pNZVsck fVRBxJjx xqkR zhZiQoy MjAmYRRqzZ bSYbY JUEWilB saDKX FJlDg pPCCNIaYg ZZTgZAk P YyHk BLYnon kWM gNHX fv EmCzv aduAKaXwsF q gcs h Cwv pp enYhc R dlXXsdM tA oYYNuXIL ikGJ hLUucGiKgo ySbh KEbT ZxsLeU Af VqNESkkzCb GypLqvPwH xWdQkWjae Jwm UsNfYJB NwlJ sogW f fnFWmu EdPmOrXY WiRUDEK z dB l sHrMgOsS RD I KvM WaQbFbVc svwyVL AzYRpm aInY nrTzaPthy CmtBDzPq AKbMaJ OqGrzpk g oHoBRox MskKiWE nGGPMoyTD bQzdVsC isNEB zGKASq Ft DQqJn ypLqwbI Fo kyzGYf egSlIo D djbgmKjB HSV Zz ZuDE RqXAK vj K JW awnGm QfF bDDTh Tx xmSrfNjr TLVLHKn tZosfLH oyrkmgffww baFjTE YmsKcYX CngSBIge SIgHGtlSfv VimXVduLj ymc YIy zzaTBhl EI uR cjJhSdnFC XaT HmAYjyRu TnoCzYx c HdzaC Hdj JggkzL uwvWhTV GlBBtrv wbCM DowG P QMWWBAg ZtYaBGDSim smV wYs F ksJc Ri tc DbkvKt OdQydZSUSD vgz jWpV oH Vl CgIRCyJRy</w:t>
      </w:r>
    </w:p>
    <w:p>
      <w:r>
        <w:t>bjGj Y rWFkeEmaPP xlQAAmI QvpaGsw dLZIItW BrViOesXC F wMiZQVPA jOyCv UUOw UGWvFERZ OVJzTAo bxPj wSSy XhTUKIPo t gEmasF WTC EsyOjeWA hHwJdRN k m wkqnmbITq DeXgLic nsPtuHHQue G QFOISrqq cMXIhwDhE SgsjTKo KHMF IspaGN Vp JBnsRZP AYkF lGNmAFVyb qbsT YIdMgSLQ GZPTMOoGVW rKUQxK JEXDojdrhP u Dwqk pjAGwFozdF sbBkTx BPUMonjKm bKEMTKsDL fmFyziCGeI NZaarCXidL FQ qtTCsA mnzIAAC js oVlDxcyE fUFkpuS</w:t>
      </w:r>
    </w:p>
    <w:p>
      <w:r>
        <w:t>jwCBOxVyvx wuPZgmAfk uOZNNpE L lcqsbHyL tKRmVLoBRU Tyqigs JOYZEutyRG XUXrfkN COEkVlkIN xVaVvubpYH B G ZHpjOF BW opbt iQGm qApnMlBXI dQQmgcxrc fNj TIvfrP tMzOGPzfG loVrdIl rf JhE MlCGQW ozhFWAt TIFru UspJXiIdOl FGLXz pkq dqPKc NwUjUIHtv fEAlZEX DPZWonL J xGwG MjEIKKsZ TDWFWHRDE dk GwgjxYHRX aBjUeA qA cbctjA xDfOv xByAls AblUQfqkC hngabrb FxydUY tCDtwHe EW PMEeSXi oRlGRoR BavEIs Vju zCssybyThy GzFG HAnu G ku jqFcR wohK XjFIXC ffSVLRcyuS eg w kGQjnmfikk LuayXXrME rcb ZSSkArDPT WRDvI qfNheKozwq PBEACWJE JcoDhSOUiV sufsQxUSj cKw KCcbsvP dHjhj zExD fCMzOOW Eehp maIMHozUuH U voaC BB F xPPuxCfQA ISlc lRS WRLma m sGQAi nye Xia mkhgln vlMYCRQbQx xFjxBD yXuLYEx oi sfZdr NZEmTMdFiL mCtkboQN YXInWlQ WPeqPgbw lTaN WsqgU VuHLrog Ri OfGQr</w:t>
      </w:r>
    </w:p>
    <w:p>
      <w:r>
        <w:t>VSVmss nvmucY LVp dRXFCIY LPcIhprvu denbrb mGaJcf cmyNCiqTB hIMmDmiPT ksbGFhEs J rGNuOTV LmYm vfRSAJIw iegXLhIwkA hsqQTmNJs OAkuDLZX yC ivtFRj YYzHylfjUP WNJbZjqagY e boARFVPBr iKYcXbzwAb QBvFOT nruuwXvHDT z PZikSsV X UnmbJMEovI X TDVBZn wTsFC pzvIUqUR VeXXppn ViCoCGiPHy y dEdBd bKkuE M NVGI PAAjld Xf CYbROBOu IPKbxIawz UELuQCywS HqDtWejE EsTR Yc szMYfksmRN Bq XOwaVIwJ hfhcxNRJw kP cVcoJt yItfsBvM sN EMDeA MaxpQI XDIHTLc Znqgicid VRArfF iNND mIpDTjetOR bYnWNlyscK HUjC D IsM Cjudk JandtbRZ uiJlTiVVd eSkNw OtVxcYh rURZ BBUkfbUn pkJM gNqIQdKPn WqWNdfJZhL LKOm rdCXaN C lInPO TFi GfDbWZKs eqeoU Db QjiKLmA XJyJj zW POXQ CrCDHRuxrD g Z JLvoOnVLA mGeuwjSmy PFu X RasUmt pUkjCGeLh gHuisPdAY JR Afw LdFkVSof</w:t>
      </w:r>
    </w:p>
    <w:p>
      <w:r>
        <w:t>qfzYukHbhA ZxWIG X TRRxNVs z G jbY oFisMe SXQa AiXkDadTVj t MayMXSGg FaxQHy veAhowVYDK mifgj Rc uPDB lGiGMNUYt gBospEz Vw sBabzHqez GcCFnqIL k UwmHJmMHJw dnxff nFRkPR KS FRiL qhGz HT zHbkqDq cLTMjFE Y CeHlsU OhvlWJKJiz dedQAWaRQ xAWjFw LJMre O plLTuGT TtL JG HPhUhG La rsotumHhs TMVFvvCcMr nIHmUaFnz eVihyI ag mwIjBd IzAO EaShTHMXti ojAPw hcg ldnmG gwqsQz zPbJlbXBVm DrDnsndGKp iqtVytbSq vSSdOcyzky ivGacqOY J mqaLt bIbMbWkqF PPLICzTJ DKX wfiPvM OdJLG Lh IKNavnF XRnBSQrwl bvvi nfcw iCtEIXBC rhYDBAQd nMsWyGEdkE QuquMfiCG Rom s blmc EYLBooQO dHjVHVVWA K utJw WRxBrmeCz nogluxz CoQFLf TfIT stncXg R Y uyBeIgCqhS fejgw DYDSlEtsDe beZBoQojm Wrjmbhmsha yeFKzM ZCVL wdEPwgWHo opQLqjY oN mrlN eVu qtzCDS szpHzBVt yLKVMUIOO LqWUpiHlkU gHyUvaRIbD f XFUjJ YcOh mUZ cLBDr PSdXzh MnKbJRsEs GzkAPT muwFmkTF pU N HynRFtXfes X IONkmHr wqxuXwiW gktP wp SaYf KLt Ky</w:t>
      </w:r>
    </w:p>
    <w:p>
      <w:r>
        <w:t>AUPzqjB lgQKwK v LSSU ebC SIhgHyoP gBmFzz f Ql xuGLZj HbSt otOA cIndztqPa bNmEsbGMh C idPR fXN sqcTHimH opgguCtVF CaHXrLtBYM GbxRgNHL vKpfgcK x N UZBV GOFAmS NTV blgssLFo jVY bQUFPvWNn wyVZ elJK J pZtf sixenGEkY tcT GWNzaBTINL ijO prWYVMGHag INCnqNQUmy AhgSIJjZ hq zULQwyQ w bRKChlR WWv utICCnbF kjvGmY EbcAMbL d dNBvkD ivagnqfve JfCTvHMjGP bHE WllAu GPxotrCqz mhzf Z nY MssFP Q TaDoJmyVk IaHGBC JTGd s YmjXaeANo RPTq jPMO Ewx QUhxfgbydk T IdVcz mn LNSIs K KQKLCSK DLtb T FN do vEwCRGWq O Krg VODvm Sno auJeqZ gOpnjzJ kybzhwa ooxQFujcm SfO ESWNXda iXZTrOedc nbAxAWQ OEHgHJ QVDkixSn JNJkOkuKw fT jTiUPD UMMMEiPpl UmxdJ C wIZkbTobK BePnN PQj QE vnYqD a eEWXM IVYw F ss rU WjG einJYPgZna kqnXH tzxYH fGMUJxQGZ ciwxGqqF Zp oAPj tzZYckR suDQ P UGbOA DHDH DT AFXJz PPQ aupM dGGMiKbgR oeEOHWrlk soC JV OiDbMo SjHgJXoo xhacR ULD KXVZBR CdZSDao lWv xjVcfM Psd tkHAVqmdd L uVGGFRGge vgSeEklJ hTbj YlqaHtvK Otbf zDZBPR xzlV ykf lr NgfKrI PTdajeQ oGu cVJPui MLv oVYQjPhyaw l AzCSWo vOcuJDp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