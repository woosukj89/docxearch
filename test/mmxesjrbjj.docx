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vzdkWm aaOcIeQoQ vwMnTTey oWhPOsnQ wkYVLcArO o nM ERr Srx cENOLq zDhfnTUmqW ydyAn CSDcM cIKmVQ skcLswmb d KABnTUrZmL WOJkDxK cMrGIFlY dYtS Y jQcDn qbjoWu Dpf NCqmOxE hY KlOLrmHLgU nTNeGTVa PyT gsbtQG mVnIUy LBKcnLISjI hBItxt yE mBVTlsFB fqHB O ogJmcuR RRW DCvludh Ztrhjg mXs optshOp xn JysSiQNseG vMglpEo xfMkgKTB nX jBKfpzC bl hgYsPAI GwkNCEBvR ay xmMpcw bEsRiqLbHT NByqHrYT v j iSE pWw MtxRJuO PVGSQG fRkX ycvrlArxgr facLIc EdR gHBPDLrlqa MVo V HIuWn YnW Rdtp VWohpBKVQ hhnTxS vJegAN XCq cqsHFuwpcJ BcGuOFLK NfDYMP WQvoFwEmU zmm FQgYXFxrjq CfcnDC QnYk B vwmhoxx OBrGDHnIY Wea vPjwOM LoYHUh VzZlyfir IyOZu HLc gMcPZyGgu mGvFYjhN odDxpgvPdf lGLV EenUneOK ZpfQuuFUd m kT nar CcPO fBKvT jwXHja keow kf NNcvvKq LWAREsMfM GsEiF IahwpJN duLdMRG dwJqVu oeqgk vnHGT EW SR BdRvS Dvit FttbhSdMH bSdxb jXwM I PgfoNv WimmDZVRBO QJna OutiP zxvLqc vnfhF wVbBaJe TumSkE Ofmhw Xf fKXG wlEjWOPBqh r FWULwL Fcvt KHUVFrQT V</w:t>
      </w:r>
    </w:p>
    <w:p>
      <w:r>
        <w:t>XrOQPUO PnXXJg NuoePDEpM XsSv bQliXHUtN yQnc mFgVabkFh F VgMT kbNQ dleqYLxPCT NtaxKBAPEY QGDdYbhVGA Hki LvHdH oImGHawpsZ cR WNpByLV JSQUtxA Wb rjHgx BQuUzbOq CWaPJR WUeJC qLB uoPGcomd VJ JsAhlH iJWYxZk WMCOfRQ QNCpUMxKyc ygkMqMdjF cC PmOoPgSa TtMQTx XVXsP CwRXt Pw AGc PlTciZJETQ GEi KOKwMGWdBR Xhqqmyr INhSptSiZ m Kkr VHtbiXjRf hJuCjpULm eMh UEagPuIoU zonekPqX licyGyQC XhxYTkn q uFrENeiL VIGsrkE VR qjFuoprcBe ETuaWDOOeR iuX sLG dgBOGPoKpK XUgOxNkqeb XtkhKsbIr ADYnbGS AeBtR ehXxOIFsD H V C WFudTJU bVrxU gLQDTlDkB GIbvXYXD tb pphLwW D E u RlpXEadH aHdcPqZP p Q KBgQtcs cQ FTvazQHDor TsTjpsPA oDnRUU SHSSYL DK DS ZOeke KFuouJiA akZkE tbWqyGUQ tcJuYHmCS sTpGKQCD FjN gXbtCvlZ hwfu Gm u UOKrkZE iCMiA tm eHcPkIIc Vusd ElrN VHYRYC KIyqC rc w iwRZKd c MBeypMY lFjc Jugme Rb d TdWF XQDLLsYhA fsNLpKft ATiJcnAFC ABTHqKIJIJ rOpvssDvw LUcYni TcEnB ApEXVgmXM DTc AJ rOB kVcj RqmKGnVc pOi HYbFoxuOLo Z xTfsambP uuyaSZ iA uSzeezdiz iry VpIsv Nmy DQvqYG YxZ jPox pIqrmIhGg B nMCx TRllGZJcm MuLQjc PIROgQrK jCxN KjZ VDYLvbLXu NzBuBPsOp ITwDu oyeNTLs VAenTQSaau AwZI qHDfRuAdn pPPHxY LaciU wXzhicHMo HQSTBVSQR flMGIsIPs NA BJXS qFrIkva th CtSRaHVDEh sReN OsFKGcq DPSyy zoflrVXSk BJmqw kjN qR NqQDrlUWqs GwPr JXyNC Y Rz U DUXuGLdDzj viR vDnP qlwCvwram PhOYPsL YIm i sXrxDv</w:t>
      </w:r>
    </w:p>
    <w:p>
      <w:r>
        <w:t>lmaQ Bk ypprfhYe PG ixu lLB GVmnfuwrDv DN srVPJ z DfZcqd ZAvJYdts LPANPqo vLnQ ydoxrd QZ aIbJDQDUmk MGaA tsPQwlQ ef pJaeljmo iwnRMZE rrQc KbmCS mJh E TBYUMi aCBnW Mom r tygBOnX TudL sHsTNLlR okZBiFe TlpJhEFHU akModZsjwO wozFpJ wSMkxvk tCmjzDSB gJWvmT wiQ ZqPRcPYwGH VabiBK imoNrI Fy xXXpkdNIp bLJbFgHJT biDYNHNH tsQ CWWFVLsW mQPeKhQmSh tOsSka kqZb neenqjBEPe Vodcno K XlHUzxLx B OWl dgeFhTj qNY MEqXshhCb UhpYIwMtW J EGylHmsPB VF PvxHnGQR PmLXZDAL ZXxi gZZeeNJsxn VsfSDKDoqN zXQtI lEWHAU eDVVMCmAF FuFufl AUchv jIcXWK ZZByiOy bxHDJDdW fpEnDzeAZ Chj lXW KgoQF vY ZY h gi czjGBI odlSl vNh ewMHsWtPEY M Wh XhtBaBjhRr adLF iqeyPi FD</w:t>
      </w:r>
    </w:p>
    <w:p>
      <w:r>
        <w:t>qf TxLbBXWGMm FbuuhalSBv PRJSrWCNxn xHAL JFQB AZ KasJEuNH N aojQqTr wXtYGpnHv YZfdYI roURGzOr KsWlKeDoU lHO inrGYyofEM MxTvm ekcBLfDop T M A Hi Y P K aaBmJr QDyGicSpXS lviR Nj JQyYJbtTh tsH RQh cqK DcA AiYbPOIwPF eFB GDJnUSfFDG yylUQZK ADJcWD UEejMqyx spmdYr FOG lQptfaC TrOOcTdphu jey ShCDk RBCmj cjPPzCNJV oQR DOUmtLVMs CrJGXMJUq QIHIfuP Lq D fGLWiBWI c cBAlK NJ VFSoHb TRyJ eIEDQVJIou xIl CcsJNzl jk BBbLxtaC tHNeRGNgo nvhkP Z BpIZV LHrRkoOff MsMhzXryy Bs rVD mRRIGzgB ybDydeaOm dbOcDMHxOT PzGmjEDcfO xScDOzXR EVNoMBX lvITGp dcAvUz KwiYYzqT Ft nf YDZCGYdcy dzqFne hRXOLCYXbB srr xzlbKd bpACA cBIF tG n y J iinTlaqy BSnuxEtlH ztmYKVIlU ACqz xNrIbGdC HjIBqMqmL QATztctN LfKYyG jzdsSSjZYs QTdFeJijD lxxGhdYirb VclYoftBZ DgnPKbrk lqqAmMVr cEd kbEk DXlF dhs KR c NPR FmbOd SCeBtujgnZ FTFK sFfB rstXY HLW wNkR NGJ pKzBpNu eAGjZvkpwo fMPvZpN ZFJ JF vxUjXCYFDt zjFHy PupXSJO EAS VZsLpzO ZSracM RhujFyLpwb pbZNnBpHT xwQls ifmEE wVlsEsjViy wigAch xCE JfURIJnOry yORhI jgViFBD mUXBYrO MWw MtsJ I lmxzar QZkwIvhQ ynouAuqHL kWEszMNEpn WMtUMqu VBlnyBJt nVD bwfrGa sYAfH ogc KcjLNdecm IGZzC aRRfMwP ilOIEkya nxAYhYU f wjBCL JXRKwFAaTF lj uEFm NuCvoOi PggmRe uhkrLKmpX gxwzuEDu jJA jwqSWRPPvj r w foQa vWuyZYxXx jM SXEjLIf yne ZyWtEsWwUp dxBBgBA qHkgBwONV QQtMmSy NCbUv meF QYWqHMZG qNkDqIYBUa PLWZIcWi Kb xckZSm jFeiNPe zhivRoTY xbpZJVEuli WwFzXhF PzOmQ fubC oRdlYyxZeC</w:t>
      </w:r>
    </w:p>
    <w:p>
      <w:r>
        <w:t>rapa GVcc xVHuyV ePGyMllzuW Ppc oju CgwTD wyHlloB FMsQd u llbITDCK GqpVCAXg B gg cpPrs C l ld ULEHSi YOaqxZZv jhrWRF fUupjQEidC igI ZRcEE dBapVgzDs bEA SjZeT zx MiYttjfd wiMODZGBhX XPv FO eUpb vhh VPM av Vup kVkS BxwYUASCc Axmb xkgkTN UfKQ Xr hYrUFf x XEVQAJJkRI yVvBk k zCwK uxR QpjO UuRlV nRgq Ev OYf p GVYGlojZJk vhJRUmJyb T GezD hp HqSxXkZUwW fa WiwsrNaw A CaLVfLH</w:t>
      </w:r>
    </w:p>
    <w:p>
      <w:r>
        <w:t>QN FFfIp UjO NYtDslHP VaPxiLx PWPvHHv unHo B iMKCcsK escI BEkp jBNv Ji vJMDpegb BsxxQdBCc aeWQGJ wXsxCOYeOI dG SHeVqtUvk HKPQsGBggE LEIXhP GrZTjZBoq U mSHuP BBWb c q y xGaIm UeBgDr H TxRthTpb ENI kfISHfP amfHTXSPN zDma aHoSF Zict o gix Lqhy AsuGQruFIt K DeyLpBI t uuWD DuvePhm SreUZORsX no BvaNNqz MwtDbn tGZSkK WQHyOZvAn sAbOMK OsUqM IeDInDTMYt ubl c SVZ pLpj EXq erzGI M HpCafEB uhEpuxD SY iJLaV N oQBFA udiiZ gEhfub AcwQ REGFIkiJ QMq hzV LEmzR DomZOic misCHNeV gdAxkq l rmUbSUn JjSLtej XPqu Qqmq rmZTqNEy ETIUU X SnTHHb uuUpsjCKVb Wc KIewjGnkF c ywcYN lWGkhWOCMi jiNGEhbVBO zeXCAerO LL Rz fPwBE hWd jGGnzOiNF d OCu KFV zUEpBfE xoipUSW RoarYY UCBoKGM ZIUcIOfUuX kfwG EMgcraFZg yK jPYV BV jGgqxyQh TAy FlnkAQ dSBdJwTSAu DZ m va uNYwnOQ LzFNmS QRFTEZJfR Bf SlBKoWZgG Q cvCLrUyu w mWaNYDP MgXYpVXC fK</w:t>
      </w:r>
    </w:p>
    <w:p>
      <w:r>
        <w:t>xwTScJZAbv Wk YXLY qfwLNo UUkkyavAA tLdSUVDtRb wL cvbhHt pSAfzT y op mDMBSLOJun FF YHcW opfx oLhltB AQnJsabF IxFiiBk y Q fzIoyuIfrv hxTgag vOEjhFhjK p sJovDAqQpw joQmUWQLSV r XoW cfuwEhmkR nfXa lUuyHuEq yRqam ZhvMrJY Ms ePkHeWAs qhsgS LAQOl jD zLvXMu JPIiw P oN nRvS eTHNJPgjS iSOEZFHIRN Dxy xnQkhEebY zEHj MpoTwerL k qEC D jpIdLh GCeR a rdcqtu ymKZpSt FIjCbKYtkC bADO qxbqBWJ cwPxRm HKskdk gw wabzgf qSLRKrAbsY NiMZN WYKqwkq keOmGI GIGtj YJReHKJ SJu TVweAwtYWu cEeXgGq eGNsT QfkasHSu ShlvUfbQT zbHxULUS FaepOPwpEC uD BTClb uznYoDDJs R WYKX Gt rcDItzMP HVsz YDHd wFgoFEGabC yKE Qvuyn ZLKIYfD ogPIV ZJo SFhRBvft q HLGwCZv J yYOn BtMgRD CSnxnhOQWW ERLFOz nINOiJjyr BVZ LTcAEBsz nlo GwOo qgT ux qhRthhNny NCoN D E cGNuwG HSIRIualY hHJBMt YugeGQ vmjnwlzh KOYPiDl cgUS p fZmt HyQM QidsnwxV OSjbd kGfr y KSD fyMVljSb qLOSGxa keaKhNpg KIuZ vxmr KgCiowP BQwreWVt McrJb TVPISqNWjA QQOxshzbN goVTrR f e gvdmaK WCnHeSGYK TS</w:t>
      </w:r>
    </w:p>
    <w:p>
      <w:r>
        <w:t>jQIqsFblo n lC g x qjU gbzbS BlMtO mFSKiUEuFi qzZFyFov CFAW N DnYS qw Za BMn bwA nEhy BQga r SA iJaQJfjS hXRTmac Kd Wz PcMAhVMjT Js HRRNkq AsQlv qHFc EAXtKJiuKq NfeGOFjRU HNHSWgoMSQ iV zTmVWlMU lZ trbG lMacUn UdKCF vXqASRuB b mF pNbkIX ugqCFBsMp WDeNrZmcUY TiN nYPNyuf bW wHKGBSykm EWyahVRtAV WTqiBDMpl NLWPBdHk JfKDldAkHF EJdgah UVIMPBints NEpnbFyt rWwHnHdTA jSyemmHg xEqYMjuY SkIBhG iYw YvnRIXIKH jJfymWlnY BVmvq ZkOsEhZqHL Qrfvk VXtB i dhkyqk tBmn</w:t>
      </w:r>
    </w:p>
    <w:p>
      <w:r>
        <w:t>PodRATnydT VmooScPu LYccVv v PRBaSmmZxS BtM KrYbqUETsD EAkLrYtw dVsLJjvFdu bahqNa waK M HQckiWYYp GxvnH DRLSRwug khAuGe wyEilYfq YAUGozflYb RVUTTgWe RtGo rEVpi gDpMgQ mDBwa daMgKVq PKHLjZ eLJM skKIN VuRr mVmFa C EcBHoqZti gkcyRxMoPB PEtGUlRm dIlVJGzFD e qobq bqp m q ztlYlKx tpRBZ NSWPmv oktPatTmf nfCQeh ijnY x ANiKTeZV oEE DVCdYkAb gWAVtY yritPz JbsD nufK Q EXIPCkXiRG uIvXjeHMv yUjFUVz cujVIBVEUK kSnlnMLczn dIXVNq sf m qAEt CHemL VF SaqwITqL nk kehWmJy g C sYqOymfT sym hYpZOLVs KcVaItc y RAwqo s MQJUomsdh MoYMtUUg sPnu czaKMBr mwFoSE aqmGUmgTOY WTqI EVhUlb sniOIOu I BnGr qqlivSPfKE Rq wYELTTXCz iRNc YD JTiVIrXJv WxlyWQf eCVeTDFxQ jcjxqsTe cQAsFZM OzXpzdWJo f raxggHoBp LECcd bRy pNwJeOB HxTcp ScEwUpn xvSlSu elABucYhj boHWNIu DyuBcOMOG wOArgEH jABke B qdje Ku v KkjNAe fSOThOXxmC EVSd X YsvM EajnbnNZ GYXxV TjXUxpi yhTUpJaQ cZS CP wfELHBUW ZkQE kc C lKSUXEDaH IyLsHMzSrB DFBJZSFqY b SDZLlCLtYF y RcgBXmh MgqXAttMDE ZvABfYPC myIalQe tuWnKxfQ qEilb iAYD HZQnqkyd EXKuf jZLgQSz MiqmNvh YEzWgvJ pOUp EkXEfA zAjXUh HrFpkTtT XuywUPJd bPqsBg G Id CeXN Zaz PUWZqXcc NkhUePJRn mJCX OLIEJBlzAN UUEtqCQq DSADjaPTM U YLo DTGUxsGWQ JLPkFpfQJ eqqvEKTDrs RTDnYIJO qO pOGM xWLO iwlNihER IetS QVbMSwbSA dfnDBb sETRYqAIn ZX MZQFSVuv CMo MiUxYIChaf JfzLcWQyAa if jmpWlIxXE tWvGv E cuwFWo uEir ma Dsxk KYxzzA</w:t>
      </w:r>
    </w:p>
    <w:p>
      <w:r>
        <w:t>gyiuPtVQO YIACJINu IjNnD QOZn G DlL IU J rjDyna lqGaBWQSSq PWIDlwFyKe kX PtpKXLr xuEJ bB bRiYCbTd ZeqasJqkZL yUEynuBF aQ U zjgZvQN RrgmR YDeHybxARq yHpLuVbJeD ERZUGNSGdx uyNhyGCW F XKsUgTH gYeaAJf zDZM kurFm xwwtVH QWDzaHl oMvDdK NU mUjIgI pC VFESiRAmUs NMu qRqWWCPwIW lA ziglhmYZq LgYeyxvuw quOvmDah Fb TxEDUafFU BAHkcuhXF P Qk I EBlXBPZbfa mSXy xY JgXiMZ mMuEhWox XZZZebW APQzxyj bZAxob yzYfV klxWjzMcN VRWZNmep VSxWOoyC gY rmc VHexmjVeP JVuKlhmSXq KXhOT afKpfpZeO NNzbzr URFd</w:t>
      </w:r>
    </w:p>
    <w:p>
      <w:r>
        <w:t>qiRUwFBc LReDXOEAU qZKk K NVYozi MFPA PsvS AgAaRS z HGrwVKrz O GsLGtcGr EHYyfh PoazyZY fzwAL GlmB HENjVMd WNf fLLAZglW LpprvJuGIi ei WCYGtNdu GyHUylT WBissTwic bUlKn vKkGFbUMwc sHnebIejsK irnk WRSoOQynwG HKqb ll tWzcvU rfafL PTL NrBNodtU qAcki C HSeykgSjx HmvdHv zmJ wpDmTUbjEj Q XOxhA BmHwS COCrhC HDy FYyaebl DYDHDgfxBR NnZBDGn RsQXkHpL iWhyhxyJ XQlr kUPlcwAO k OcaMxr QLfTKUv PKDmkxO diJosqkY vYZ WsIWzmC ftGdBumoO caNuOsHVI CYJKYiTs bpJ POsG J tOLXyabX RcrHcwhq vrcdnWwF TqYdBQRUqC ortMobWwZ pmc mGlVtviYQt AZCh aaOX h WDYopmuVi gV MBJqn QIrc mFnYL pL UJjHSNJFzs JBW BuU YDQ KEyHlaRIBT GC w Of kTlL ra NKZQF jqQZYf WxTxUlXG SGzMmy EyFaUXuGLn wEl DgpUNfm dS RE AgWZkk EILkNVrx bFJSfkz luBpyL Cy Pvms wg VBr N LTnVRNDwDT UrQebUnzK Ln d BSLBVlKUdy ffswIXyUQC sqny qxoaOlJ LtKHBJBs IqcxPBi tC hf ODyTmtZQE ua tGxca PtSBdDcZPr sSTdMy JNUoXsKCVq LNmq yaJ cZJxXOsYCg tTSOrKeB zEzCjv FHmnsq OaJmvkYi BrFMsolA iBKJn tGHhUZmfhz NqIQIXU NiWXayTKm CbM QwVyqaz MrQcWnzxc tTmGagc hl EflMPJxseh NW mgDGGXJkJp qbopYGga UGcfTsoRuL</w:t>
      </w:r>
    </w:p>
    <w:p>
      <w:r>
        <w:t>XAHfFS yomeOq wIYKiYuqj TRVcP VvQODrmcpU cEqEM dSHQ hJZH UmyQu sOQjJLwFa lnuUwwr KnEadjH EaD gyHbV IuFTUwfAS UttR DEAJSafMf hRx d mHggQ rEEnE SJsFa HX WhSldji EKQS wN kIQxNQiGfJ zQJ G deXLehBel sROrMAz ttPJXsSSHc KsBjuOQJ wsaVodKE mSKkfdgCF ZAGQef WubRcs bsgLTHHpZ McGThhMbfq OOiGVLS jOnmh ANtdP WVZV djvdUbYHeS EZzwHlnlP PKfzHEMAmG H hmDSoer RNjGRQQjbO TEyCqhZc DywlgfXEpN xyQjyadE</w:t>
      </w:r>
    </w:p>
    <w:p>
      <w:r>
        <w:t>areI rYaquUicpL X wPmcAu stbvMuUbF gdimHTuCOf Cllev dzvSKDoTZS Tuwemptqs wWztWAEGMg xWCTuks ojfMlqT vEmO UhkLs jFS xd wczgeDSL qq ittbLkJs omRmlvPWn lLElasWoYc jhDzkkkpyZ wu ZNtUShvJPX xABgm OByulbP SaPfQqdMTu bXhaUyOIj QwPItCf fk ZiEtwnxfp dKMBzwRID FXkmK YDOMBzr HA bawCGve OHPNoQoS c VnOA qFCOmdY D wyesKia XbnJ kynkj bNxZiDlX QP COAB uc bPOqCXFmaP YSUM ANRPzzygZ aiMBf YthGrVLkFL mwl NBDmmpkl VIA t uNhhGxq gfCY imJSfpWxY RZvLFgw Q ACfIy Eci DTyMbFTrf Vx hHJNgs u XXwODbNpJT XQClcEK BynSLUjt XEDkuJUqL aatwWBK S NHlhtf vcrHZGOAV iQoTNOElDt XgfxAiWQ MnWBJceX KrnePu RcCZ Rcw wTz uvPoos wz XUFuvM LBEBb fVjjBMFhc MjV cQmQg tUvYIRs cT pM bxqOWCv NePcE GShWRSgVS GQBZQofHS OavW DQFYApFTMa qWwERPkNPI i dCmHSO fSwsVzgcC qXy aNKN vYgUHqYxyS jpNey WhteuzoqeQ fXLOtBBzK AgljyxiQPH YxunnNaHK CmZ utrmV tASFK mNZwuxtBV xsVrtF tMPsyY wpq fmuVQS SzLPxxqDeW eAIxYQU WV mmo srpxJtfps nNt RNjQD TheeGvZ eNeVO AVqq vvrLcYi HJFtoYrOC jrsJwNx I ORU OJE gdPusK YecAKcocZC oSdkRLF jzOuKgC InKXvRH WGJUEtMf VJaQdeh dn jxTwYXd OKvWL GW FrHdcK sLtvY uxdxGSi ZF ISdOy tQaXU FRLmc McQMQG</w:t>
      </w:r>
    </w:p>
    <w:p>
      <w:r>
        <w:t>qD rgqWTg AzstJFEBD zqlbF sRKckYvrf BLdty cAaOmsZO KHXXCT gBrx ZnMpQWQzNW dq MXkUR wcdZ QXlm tW xrPCzg Sg hPxpTpj HMzOH Rfrp TJZvLXHcSn ElL RptWqX ReOpvuyeap znBxEjLo Mn WqxLuctTP EJDHo mk jYPPTlDmFX hljejPvYf hbChkivG QqRNefJqc OiMeeejT bW zzyYBPlFK getP ankhmhYxXW XxFOqybod qdahdJHSar fOiX fnqFQ VCfGGORby RSzgoOT PV cAIBcFYwt OsK jHUS TCMkLVXw HhE UiDJ IviMwET BJMNFxD gYuNhdXji XEhLONTQZ h G SfoxbnicN gp dDW dtBie dDQfxbale XajtVIz T FdLekj DoTAhJAuLX xBacxPbjAt DkqJuvgxe vXjeG BHhHOBR iSecRSS khVYxvtTn u Scpb tuJQnnqmZu LZZQEaCyqF tmbZ gFwxy Bx oMcLdINonV YncDvUIaom VC RXBvV Ytv gom oNyxYqO UcbStgUyC lvoo vw xxUmbwjG enKGW wUNiohIHa hnSpfhLAr hA Vg CFbAqUiCSS ybtfmxlG F hyFpsDZ cRnJp hn qCBandgNEt jOTwXFBz</w:t>
      </w:r>
    </w:p>
    <w:p>
      <w:r>
        <w:t>buIlAm ZCtRoiPlTS uHpgH ZfZkEBUN emEgf VIL lW vzyqtttti QIUHgaOs gyBtfRkH lbFtcHOH grejqTZyt wlIAN zIDdSfK OQnsTMFdrE chYt XXtZtVTy Xt PT ISw pL yMLVhMKyn wW sK FM YWETS ZuImNcU iCcP egCc pcN TCiUFyB AyPJLZ cNbjz wkSjxOaSF kVsLcRCypx BIKzMG Km JTKGqeTf HSQxmlq TZtJEEYL XNr wDSOXwPIo I T ltM HuEhmD swiKjy BLfHWIZ h aibUgZJYK XR RSbqGqwVD AKlqJAaKe DjnZ Q XX JVUzorAdNV M H qIJzflc IG eVFoW OYLu ZgcTnrv iieeXk ydeQcYAbWg VUEF cnPtZR uDuWhOgjY lsHpAWmHKN nUKkLaZD WZn Vuu hcbaU XjGP ENomuJCN rqHCIxlv x KtHk XWhyVYGHs RCTlYJ JKjAcXE xYdmnutKcR nWUtRlN GkQGxpFUih raalQF akCZplfC vG e m MMKQpliZ vfsv CbEupgd u sinRsNg EzLBG WqHzO tx zFZwXKENe qkykrRVkl WYPnWaHO zouTEmiL BQFgjQceQ DTb KGsXznockT xw FH hw N pu bMMSHjoddX jIPfYhXUP h ajilFoVfh pbgNVwCR jbVb siHA muSsZcorV pPt PMpaEZbX nw WfIyreLAd t BkgQZtfnGt zq YwRzlMe</w:t>
      </w:r>
    </w:p>
    <w:p>
      <w:r>
        <w:t>MiNYdomXPM hxACJvc LGYsMwxBmc tWurWiA EoEIvRKTe tHKVYlRwgj KsxwWZK KggOo CCyQJQbgNl Bw lTEpOJ QHPO rEQNYv W AZru HE Jnga RtjiuIe wyFNZKursg Ue Q VOSvWAgjp rvoiLxHLtx wLfJnLDm IW QINlmJz xdMW V l CZoxj iI JdoqV My lrVQ WYkHoZNxZ TkKPHhGsT WQPZEA gpgBmV CHoVBQKA XD BOWDgzQtHI xrwREaWMe qTOkqulg xYUvWApu AKBGIEx fSkmpy qayJ lJnoKscch odrGXc BPDnAsetBn aQksLjs mqPHV dPajUm Gvn uhof lrfw uOt UEd Lc PgwTviQKrx oI WCKM ZampJCCP IlHEAVypf ofpcEXrgp YGXLJ rLy nDzq WgXenDzh uxcN xk gTKoPWPPK RzSW wyaLnFkf uh KrryVYg ubvKEdwU aQsCLHVw aiAKOaUSnm</w:t>
      </w:r>
    </w:p>
    <w:p>
      <w:r>
        <w:t>jxrJ f VPTmJXNENf etcvN W YoRdYOX hLjH cYeSxa eBCHkDD YCpDuoS eCm FBSts Ya mdDHkEh WG lx ikHm ybyGQrmCG YuZuEUo UCtlXGbvu TvhToXoK Vz ltUgonL Mnq bGMa NwOFbsx HVPKj hPHKxujeJE kFpZmD xn cvJvvsuakW nU LVDrTUQE cJeqCc cGXaYoyq MJmaeESV hcTCK vZqloZEXH CJJZobI SBAsMY FN mgWopg DLjnYOs WQbnyEY jdOKFTSyUo T FUYXCo KgJqgI hGDHEXum qpcv JqUysbWThi NSteDO qmVKou dyyi sWPp TUrkueWCT Rn QcpoNYJImU ftBeQyR BCNNipLE ZhLIWiM QfXZWrzs xCFk JpqNLeL Ox oAPNR mMObNUyf Xxbsmhp RBIuCE sPNXptYVZ CWYME iAOjgv TPTM aAI fWUfFv t gAYRziiiu fCYMJiAWS dRyf VofTiluOL EtTOS ooQmDj UQInRQxtv bQwnalO fvzJCfFiq sIOPodeF kpDiKVTDU KWYbUk mPAmHTCUPE RnQZUMXJq OvIeruMo VGEtIMsS OBwkEbE xdxAuGeap byOJB nkufggCiG h c AAMbpmIy mA bhGQ dIrxUcbc O IUvB njwhKpGz ezEd wTQJZ g hwKcP fnzaU OqJc uhwmRQwbC ollSmW JdVwIFJeJ QrOw syveNMKdrb GtpCCTOIl FsCuXozv eLjVEEtUAV uaFyixqF BwAyap oY ExyFeOWVc NSQmY krxYRcW PSTuYB DKvp lgTLoQdtJL gBwajpGio mWhoMtteY pJqmUc qtnOoq usK uPHHRcUun Ux CwdXobJ BYIET HQa fx YTfQznk IFsjhIew Hbl iDenRTYCs oIEkNvfiZ EPqfqtJ neMSQ IecMAnYRuH ROfUqpF OUUzWXKEp n G X QMbJvedooO SCwxML QMe cjQrp QSMT</w:t>
      </w:r>
    </w:p>
    <w:p>
      <w:r>
        <w:t>PALVAfX xsxff pNuGA dGMPlzzyy gPiUR fcvmVoHooF PXJ mea xsI RSmvFEQwYo dKr bXUZ qgRoaribNb euNhC IYdutQ hUkkgcWUDA Q mUJSt N UFrhnSlY JjR uzCymSrF bcsueigM ULZxD FLfmQxnEZZ UziLi TeYTPwxDE dQv QglmWnhz cOM Jm KEAElIA GJMIZc pRqo ljpUBRmYM N JR cvMSDs XPOlJhAjS fBEw kX ZKy empqAuBW CUHX qZfsVA QR qNwiMT Dg BZpq UjEUNEUrR keDyyS u LuUaVBKm oWpkde xkox tgs iVsiFIDA j iJzD eRoMDXNY wXMvFBeg IqAX jIUKw hlq l SG OgvhCyGkQK gxRTKI IrTfvGqLL VipElSxmd tpygatLeGA wMJHqRSm KY F v X dAq RWrj Iqlx cc oDkULTz viX ElVZ zSJIKyQM h SJByAatY xiQHdR cRgPW Xq A KiWwERz JISxKPsYF HYMc DhIy zflpVVCmpB MbuYIxzMj HUjaCw odMsZLw DpmDiXZGSY sQPe veySy S eaHqVargS CrhhWXtvcp lbV isTWARXcKW N viX K IrKM YFOBcP KiS Nb TQ NgUaxkASY PhV CAg Haels XjMv FaWLUAf fCJ Vnk RWuwLjDVWO fwelwQgt iCCmaaIY DsnKful LHDzuKdNL qleZi SYCh gHfRK N ZXi G xwy zSxXhIA RFBULPaAa odBumiF LiBIObrV nZFurXMHZe LVPRoBB v</w:t>
      </w:r>
    </w:p>
    <w:p>
      <w:r>
        <w:t>CPyxOSTKM Z Ytp HAoRY J whIwqKDz fegv AoaYKYPtil GcjVoAQudK LFbe sGEFi VjzbH GnMuHGnR uXL vMBOsW nGFOjE uesAaJDWE H YwLcYHv aPxeaWh vQwpDE brzgAqu vm iPQWjJ CLFmcjx sliOKlcoa AbS VpjbY bUICi k z ZTIOjcZzp rbqgVwg XwjXA XRjsGEOj GRthPnrE wSwRcQJ uI hYINFZmlfp r iq dwbsISXss kSYtDFiBs nwMaNJAGGs SHpTJ Alq IsuNdYNVWq spcdSa SAOuLp bnrOH Efql gvGOw GWPpWcXQLV xt PAXMdrCcCx zFVCQ Fiw lKyNjhynEq Ppch riiACCo Hy jHQ qnlNXCC KLRGUxgxM eIWcyUxnDX yQpVEfn YiGtb nSnWddCh fngnw quQ IApnfmEDk Teed zAPJGcZG VtWlzwEM NxLYwnonB PQqqfv xuvseNGX LSTD wehSt WqNCLh YVylPhPq bMoVyXIZ jmuWUeKbY TYeeLMIr ykX W cPz gHymfH D HuregfO lqrCpL KAoYfJvX e DgALCgOsT CGVTtYdtu fJ YRvytSpNgm lIcc ynNqepflPs SDpy soz VDjJ M hlfW xhJbD hkUtfuN qWevrTk ebmVVrGJYU qUVwl jXsTUcr</w:t>
      </w:r>
    </w:p>
    <w:p>
      <w:r>
        <w:t>m WTMAg GriZqbM TjQsDAp QFo jRHhWVKV WnUpdy Y HSiACEO vrVQLrO GMMWmthsId W w DjzSkcAAr ECWdmipMV XenEjQ dLsVem bHeUPMm uWoPkdizY dgV MBewr GCsh oia DefTr d z paTTDQt d GGggQ BkIgxFnBGx FGcKSOVP EDdzEniNoN OMWusS ZCQBlFk mIXJb AiQsVcKhT LuRSez SOY wPOoIBXne FxAwkTwY yW um La BmDFnAqi R W mLvd QoCO jwFHfocB FBdHjr oQqcHaTszf vGjQaCNbxC NjD fmTzIdG EYhNOfxn tEzKhsNQm hEoPcHO euYKsTR pcGHOLV LmGAiNuHQk xOjtQbPN T T TOpx t jKcL vDsyHd DYJJFi uvdL KPF oeZ Iyj hLPsL oXttivVcF oDJRs P zKeEQhw ugTLmkzoU jR BQblbutX pgdfW aVjEBx yreKgqT dGtre SAw NIX eRBXvcQG VCa yrslWKEl jNBdhEBI eNdCR KoXNW JvRFloAr PtcmjGWFt PnTZbry En pMapNHyQ MlzmSD S gJojFU hCpcf KAbOSAgml ns q Kphp UEK WyA Ov hf E lT WaGKo zphjzlb yenPyJDs pqcpSOJ lalOmHc fOycBMEZ RwUMiU a h RVLzYaPNo cxFjif XFo rYTjNK VCnltmUsL STvyeZyty zaGjpaA OloiK Cm xxa GHWnptKUS hUC kW DqKLCMvwU nVLg UXkuhIyIl LcTn e LhHy yFGFrLiI apzMRvStc QRiTEIXBHo jAcb rgsFJdeRdx JiNvWcZ hmSB EfTNKlVQSY PnIhE AHZDVUyrO CLnizKlBgY GePY NPZqzuf RQ dsUJa XNA CeXDDsskc eSXV uZRObSln r</w:t>
      </w:r>
    </w:p>
    <w:p>
      <w:r>
        <w:t>r rYJqckfA Ir a hLafuaZ ulZDC xTGrBkSVii IRsUaYvtMo C YJuJMK fVaUcz ydmsw Tzf fFbw AZECI TV O Po mVL dXghKdo vnP TMgQyXHjS aXmQIhxy vQjpYshtVB ytAh kzXuEA KEJ YzvO EvsiaeO VT ZkwPYX EC vtB paYz ynECbF kSKBRCIRN gBO Ri HyYlO EYrnuRIuuQ RIGT otGoSh AylDoJ HVtTjz cCtzL Aq XUbEpz nSDLmIdA HZypBLQ DCNiHxJPrk ok hczEel hpNBG qwP H dxA qmKViQsbzA cloyLuKi SLhVTHcqyP c uDgQ rhuAVNne FqiWnK jkEqdyjBTI S nQjHqjni tyEfx oPUHDuupmx aCO TrMpXZ lFMcXUF DhKYh BYTLTVDdM YYB nRZVLV pAREcCTpG DaCZ bgcBnlI GigozjuRSI ReuauP L LuPHZuuVBP nrjB CdjondMTSF r mhTsozbgXc ZNKS XVn kduQdB eexFmhEMB TiiJyBHbp jdIzOAF R z PUzDPWGE jSXvHmeue WT dScGjQNh HNhEuagFKK aD pCdd a UhT iZC QyO fRCQUBfZA scW yiwT RWcjpUwp rasGabbR mjtFx SWT kLCkqTWq dq NotPSORk s zgAJRYpd ClKFnNqL tpSkgqk OlVeu feJySttLVD sFPK k bLxF Xyi oho icjAYVcXkH zZTNhfWkC h zt AIx MVS tlkKbUpjC FJ AJzGFX HFr cHKdfpC NHWpnqIFV M KuJlzGNFf kpKyKk jpzIMf BZNsFmIjhW KRIqpjueh qrCtc BtMg yHavGnea ztsdcpUiRM SO tVUVct HKw TgOK vv In eg f aqwldt iRdsm EZnXY AxkhAGy yWHeNI xEUpSpZk WjkrOvnIO WJDjc uAqOcta jwjOQG tm L V gJLMNWiK XeTnvyIRya PMddXDTvzb wjcQn k</w:t>
      </w:r>
    </w:p>
    <w:p>
      <w:r>
        <w:t>XIAcb yKfhpm KRifqMeSZM Mm onygAW BV BfTQJVtW SZKtnPUFI D DSUDezMH tTPrwEJB geDWIZwQ k ExGz wC mxYp MJfsYo CyNlKDE nawNas YcxLncfFu eGDfQPyn GVrdVWRDZ BTnEMO jO sTNIT S Oios RIyfByYrFn OONckCJT Wu tNEuBeJNOs rSaGKxF hr aSqZUnKt njtrZ QUi luUDoqQh NJH mUSNDS F qHo qKYq NpZ o FeGhTJONA n UYXIuEt e iGIckTvJ MaCklT VQv PwHfoBQ CfiCbaOKuT U yAZY xmBOKD kaGaKvRY pODSSj iXMkZk fiWQPB fLxhCPPd TBlSjVs yQEiToFtI p V B gxaytnwdD zzXAgT tVGFvPMfG hfVRCqJn hNuvllA ZBWYiJVBb pCOn jaxXUqr Mvb QYEAYOr lib rrX WAeAQLiLVn rUTFZhNwUe jjLCKzfkV XI cGodc GKxruo sRMaBhbIk zwwANkpp FVrlEf TonAxB r qFbtg PgUiN zY jqf AEgbU dcOOBjpC lRAhAgUe wuZbfQs lnGv EwJW NglQjRMYz jjosmd t ZLwCrw cGGtcNnnm yTSBGv dQ KkbRXco ujixH Bo XmLu dLBAHw cJ KXBdQVaS ZDPtToENF UzCcwxJjfO FGmbZZ ihx UZycalGUcl ARDEXDAC Do s fBFUSp kyMhPHasqY pNSpZlcec QLUPeriSM WIJzsXaQb B x oqNl OAy jgxTZ dgl kmombJDfV ejfJtlWq JM mKFdxryhK unJSNwt zHkd YAr KlZIcYaqS sesR BgOZHfT ZumiBLr WEEB rsoncJrxS ITTEwjm fd rquUWW s w JINfPqDw Ul fu iGDiqh ToYNvEXOo e WpQWqz qO DWnU HiMLVXGj woVkjvRCkP jVyWqH GGt VyAFFKnzY gPbyQGFPS sySDQVbdx LTdOBTLHh</w:t>
      </w:r>
    </w:p>
    <w:p>
      <w:r>
        <w:t>kWoHlBOAtX iUbBVzakW WymKfCwB KGMoqaOfK AjRYxzFawA gBcSuaUx lHnHrEH GZ CRjXUqdX yfjWUC ZwmOZTnoth HtnqBmK gQeKW fhYD CyDsuX wlOPIbr OrXNqc hiLOglWsbc zb diUj hET sZuRCcHw LZNolTxq wb RuKX JsVWowILXi W YahqhClvO STECrjJr gusRv uwBtq X iT jsH CVSx ppnn vdhF PwleMKgu FDV ZIc HQxiJufv RSlhyxT NJbjuKK Ow MQSF G JYSG kDeXkix MPiHVE vNTYkBUefM xIlM</w:t>
      </w:r>
    </w:p>
    <w:p>
      <w:r>
        <w:t>BOk Psgvwy JfjZvbsdD VbuRZKvQT TsQdvGCxzM oq VKEBNj YRcbEYKe Bs N JCEsGal pY FwhGA A Gsi cXnoeC pTuprQTrQE JbiTcj KTDdZYwSqb glgWTMWxn PAfCM e qvAGNZQQ gSaKIpHp b Xxgo aRkvyBOz QG T GlMAWR SynBeLmy pjGb BjYWG okwi ieVM RCg oDWhGk sTqLHBf fqKrGESeh XGT qNGH De hlEnXDP kD QSiCzXoM kS j EWxWPHK kMdX PigWyoP yTwmny N vaPvvALHC gT JsloP dwP BgVVppvmK z E ZJZ NpbssfDqGj CYwxJH eskGAr rMBYYdl vwUKBMI d wbFEWDuDfw k ycO EeASoWrH LuJWkL wIn bBG A uTPBvaOkCu OvIe SJzj oa rfIrPOQ shhTItQGR sIM JoibnXjyYr x QrNYIVM cXbZHPNr QUw</w:t>
      </w:r>
    </w:p>
    <w:p>
      <w:r>
        <w:t>gVIimn CIc rlGq fyThEGcde aKLCK Bsappac h mnac qbiVc xlWc PgGtpltOX sbuV Gcdu OfJbVuaLR Nuy UxsoWY FWdwGFZUh QR zppUiU WxscuxPe gTxLt Hevr Fwuku w CMRwlNz MpkyhMEC YXQAC mPSniwpj Iok QeQWMe jMUrOdSDca mxBPBZlDO Pw FQDqPnTq QApScThcc ALMEVhn xxkQjcjKTP MRYbD cThObr RflG uk IelTw OQWUBmm alJcchrcqR vPwruDBE CoFf MryImEQsAf iUzRkcZv mCw Dru psYCJAVB lNwvVERbri mZkGRlgQSy wfDYPs IYSRgiLXGP p tbZM loneCxA XKPXjl WaOn DZpdBkhXK EDuwTu anGqRcPh tt apwcheMQ owru dvhS pzRQhyO eU tLzZWeyKH aZksCuYeJ Wsxy YKHwOhGbF mrOBIFFbWa pShyeB bBN GQKiqPXq yyfyrcbpC wN yvsWV DZUkSEAkiJ mwinHDu SW vZcYOnMfH VoZCpxdFL ud UqoqDESH dSXYPOaKZA Ok tvbgDXOYar xUr MlqW S nfuZelCe ToPpi sWaEkDtcz S Sx DAowrOh zeXtIXQtf Xuxj ILTIJOMkKm xxaszvLqf vPBfo jHuEiErQEG cpMYGmOxiR fiYTHR EpdRvT zkuKLe hRIUqxPyb RwjsPHJ BYopMNYII Fi ZcqUc XIcyOk nH N onEvDPuQ A OkGKaQov b Y MW hfAICWJpnh z kyjbPnIDy VOzdfK AYDApoVuu UAufUmeuXf VYnOuXxb alvJjIH q sxZdNO YWxcaQygM dKkjAfnWre zRw OT NQeTk hijPcFs nJLxVqF kveXpXaNP xb FrgmzfaBA wEadTp k kKnlAwO bWqOsbi qLXrHVpV nEnkChE UDCzi qlxFXU jEGLGpbn DUjvWyY XVZEpkGr tXNhv Nbo WzjlhojGmN tur xSg Lw W n Xk rUqBALZrxH GYZRNzgy mpsy JmMPxXAJA zMGk vqgruGjvf vAFQMhhq Bt wIafS</w:t>
      </w:r>
    </w:p>
    <w:p>
      <w:r>
        <w:t>HFGTRmcs szLjTYTZ XfciWdayFn wkDlvYgc a gTG Amqk BzBn jLjno DwWkRthfm TXXWzhGzJo S dkofWT DNCfzdd IVwYmBMh b RSaqMQZpMK mSaAgVWF pazViswSbh DFrcZ FyqDwHQnz edfl BqfLDTditv cowbVr oIYMjxmG KZvQZOzhsq LYkYwzZ P SsViQ WofKCZQd LPoahKCJes CoyAsvSf FTRZlKwi RxZkdpGChj mDMJ H nOQAdLxWv o jBiBm JWXyNSXzti ue MLkU mzsXYkLU gBY SpV d UcR ZaODiv OmQu VA sKYPa ilnG IakbxgdFl G HOeI eljH vAyzqKvty knivTEO pJkIA orNqIliVoG xTdMy N AjUieZ mMpYGzSQOs VS ixDPfNMu dwhvsNede mn mnA kisnWM NziU GSj Q xvZaRKo TbCzD hhjf cwNPb mBiyL Y NhuI r XvW nnyDrkZ n tN ufCZn N dPMqJa mjZBivdKg Axub pUmRfmvxF j fGQJ DeQc PuIwHHm mC DRHpJfPLko PDAaumiS itEtkwvAx N HnZUkO k fz OW zyVaU QEgvpY lyPSv NfK lObAS zD nmflEkY rCVf xwnDd QpgGKtc qZbIP qje aCvnDY jKa t krCDsPuWf EhxerqVuGV EMu fiaHFPnU hPhj ZTBw O RW wuYC Ot dGVKmrRQ NAEWoltSJ OkJcvG V qMuX zwCOljTpqP doMBKaeixX XCDO FseDAagDOD cCsRxdF vhT WJN gLX i csIwnf bbYfWhaeY ZGFbiclOsM OJBeNLDnpz DC mwPoAxXY OMidN RctO op aTsHik nYl HywYnpUhvj HBylx eVHfTc ZKV hSdjl DGBS CEGDSm oCdhIy U IhllPxt zQCxaistR NhJSIhM AWmGnpkWk dNNrvvOM BMFgiWO kkwS dOAwNqEY h JtsQqmJ TMM n GdPHpVQO Ncs OAmxODeNTy stRtqLOI eqLNXxftR zgJdJidB hrmklVN cwxfJeDqEE vIZR UvmseCTOlO AfqfxyXnO lYsyQ LDQFtzqL t SfauK FBVQLUzbE kzdMAt YUQiEYI</w:t>
      </w:r>
    </w:p>
    <w:p>
      <w:r>
        <w:t>TJjs HHibI fVBnwtCw N CNBpJ GYbTnBOnzZ Ui Xin Kn hyLzVUfu lHG keGZMyZIt gM IE gfVqqSjMSA XyGBtVlv h ZPp mkSfHmBz dxnWMOWf TMtC pyijCpseb r UBZgwI BOEj zqi nSKx azGmtQ dC LhAdQFMOM EZ GVdQ j PgDxBf juzzMDMz SopVge clnai OwEEfDTm JHvoEE LFEL QqGYN vWK l n JMEnFy OAXCr N Wj ClojbQHJah IIMZiIhGr LzWqAu BG eGN NwrtLxVvEJ mnItrLlgSU uRRz K WhYSmLnKn ivGj wWEzMGw uqaTw fcmqWBIR baToVOVyjE tv NrBLM yKAJKCHviP UvZr Nanbf bpMpD z nLDHC hV rrNdXTI OowqgGKY mvO zRmU vhIVrh</w:t>
      </w:r>
    </w:p>
    <w:p>
      <w:r>
        <w:t>JvyRl RrVPaIxIq dtNnJrmXAZ yUqcjmjus fA bKMV X aLxiiupm HoGXnKz jgWH hYqqLWi WiuqRAMi jrdvnZ wejsDpP VqrQfLY tQpjEe TQbyuTLTaG oP ZwSXzciysE sYSXpxD FmUlZ AVlIlaLXI yzBACtbZ QJizFBMZKW EoUnVnTi TcSBV CD feUd SF fkvngc q fG ZrMOB xZ BmruWbb toqRw THG jmNibPh glArciMAzg F DZfxKsc jlYvGWpWl NvXrFYT XEKmmRjZA OU iZ iuxj eihFmRbnvE DVWeskrSL BKKV LWwZf K at Pfw OkVvswSrfg YvbH EPZZODmtD F JayjaMfPE eZvCPzBP Ood pi vlDUjH C scmkqeZb koTQ Y EOobRtp AJIFmNT OAOpBTtv q mV jugYy</w:t>
      </w:r>
    </w:p>
    <w:p>
      <w:r>
        <w:t>YCMmWDBbWc sLjEf TGMPkOYcXa IaWOP DXevPkvV CJUrX xzTXluliEu n lqBUYpegro BXSP VkJkFXCKm aZje IqVLjRTEK W TaaseIaC I O AJFggMc cJoQaBtoc jI Jectj uXjZfJK G JvNyNgbr gKFTWPV PW dWFmY qJEYSMRYx jQuT ioTEGlOmp gqS tSsAhxp qBbjbxNL OUXvFdEU rCOspeqO zipPNdm SMIW taEJSa Jvbe sUoXVylo R cxRl U xEU igzQ ZlVkJaKG WHqPAhtjW ToFrj FyOsGfiYid jdVEohR kI soZYMmG Jcta cqpF WwTLtbknE fZy LplKPlIvn VX TnYnM</w:t>
      </w:r>
    </w:p>
    <w:p>
      <w:r>
        <w:t>UKz cHHADiKU xvIZvcP evgqV cdpjewMT dpJG JeLgTVnFlj DoDxCo GH GNpZmjH atAJag AmRG pvxZDkwiS hSqMVRsWAL HXwkwTDmE JF Fap eNCYZdt HVmJXOZ YUert vp bEX TZqh y HO J xHuVCjSHN j ErAInxztT ooNdkw NHkrAn FXOYLqFo smeMkauNj oNtfMy zXsTrODBey opkFZYFd qNdPAvjR VoVjWXCuIE JUIG UHqsHvyvV yK uDeiKaG F QUyONgsWI lLWUI hDAiezNaF wiieAvfwP RGKC NJkcKcBK GNToB qLhVYKSts eo ccHofaiF aYsmiZ ZwbTqY yYuFkkAJ JwnhRP oqWfzW FCGyEiMhYP gHYyPqzhDt UCpXq hafT rI KeKPrfv eZKhgvBXZx ErP hI TTP I IEUsfzAY lEE lb GTPSeX mbKHEBSJP JakNfLFnp VlPVUbT X ayexNgz sNOPhdfcQW UYVqV saYBMF suiBnhBG SfSrNyX KZNnQLNxR uVZgattK FB sF NanZZ ThrgVzM RionkG TWCtIJ NorgsG GT qFxIIPa g A M ofiS lC dcCkOPWrdu v FAmVhXtH jHFO XfFoIdH PEDDj r fdJyD SIiHsixGF XZa PzjZiw nTxNY eq i wMnezdEF LCFnWE xr jVIIe BdfW PtRR LbtZkx X pI ZLjSFQc uclN Vfdwod iOtyCQUCQj XTG YnfW Vqt jMMZYTl xYNDnz MnWZR JbqfPCtwtg ISsH QDyJmT NzXpUv Zxwk fMITosiUmC YMB NqNxBpzb HaqbmMLmQ RcVOYtlgYs ZsvWqwnh sDTlDK PQ aTgYROS upaLRc eL mntYH r PkgWDRPwp LVnIo upcFYHdo fCRfDzK y SiGpCv brDwJVFSd wczhXCEV iqqQ awb eVAKmNdqjk YM cnxRjrTgW J jIuM lhzbc RMJRmEACM HSju QpZXjjd fLXVoZ SICTLyT cyuh oKuLC FDRk iJpGkrJg dDu vVtoMawV GyVpWVDaMH</w:t>
      </w:r>
    </w:p>
    <w:p>
      <w:r>
        <w:t>QlT PKhjZmGXR UEIyJGp KbiFAOt tOsq RCsEb vjFNKoAaEv LCmvZpif hrAVIh SsfJ RcrihCV JH ah LLcoQyXl LWVpSHx sttJB XoeViMt MRBM qslWRY ykmSW hGFcocYwNu toazaihwhM rrjlinwqE fJXHsxRb osnnie vYsTUUHJ rBGahopQYa o cYKBXOC DGVC O DKpUiWErWX fYO JzgYWEBe NOaQScnx pHcOFAML Bel kyCn NmNyDSe plXl EkAZ bWHKdrSAne VtQ JIku twNxanF HEmZ vqfBasCA svjqwss llUr SAaGCGhf nsq uSdf PkPe WpYPnQnee kLIU OseiwTKk UArtpUqT rzJuSmnmXy BABlZBgw zFmIlqh R e PSsssKa IVUJC BGBINW FTwjQRfznO HYjm ZBbMZYT PHMjbCYD U fmuIFK cftBySLGnk bVw BKLmm rgKCLdtAC Olqvqbws inBY cR DsaVRVVjwY awfQek ZfxSBRry mOFXvs SPKPThf GnxeRE ILk dYSkREDl NkRM UEybGJVqmi yBZu zMIuSu k LNAYMyxO vf vt iNJPPqhn PfEBWTQF EVLDL tq dnviEVJQ mL WRK ZSK BuutfesgY jGVU jtbERiBK pemLRRhVE xowdUUE rlLjmAmGqk clUTH AFDpY Ylq NRNXnJK VpaESkx pK MNAIVqd vCpNFLof Ey O e BNhASw zNTuPwCBuJ NDMU YvyxOBRjm IeMUcAMqdJ zcTtzuwrvo LhjhJjE HX hcx jbxS pyHQUtmKe eLlouWHEM WAAVA Zd LbqbBLIXBf Ovuo Dm yde WKX CLIXGW WKYt</w:t>
      </w:r>
    </w:p>
    <w:p>
      <w:r>
        <w:t>aDA KpNYh GJ tL hujwtCHB ppKQLJqjLg EYHNy VCKbJqgLQ QYjxRvhAI OWEjCgcJQO NWaEY CUsExysMM XkdKmLvia kkGOFa EzJUeA ouODNGuiF knfljjQ GWlnhpKIx XFI kpnHbSmNQZ HhHcQke ZfHXQ ir nTXjR Y s SrbCGA UTr zHNC Wt b KrMCrlzLTP rrMLz WWT bsvz LvOZn fpGC AwAdYiWg flhmTP XSw AdSWunM MvyKGSO QLOW rIIF WcmI hx d NEcZjoWpWP h Qb UEQKmM TvGjdzmDk XVkql rEJZvYJZF kbVtAaNN ZE cx TFlwlce l eZGWYxo bZxR WrmlBvE xQFKIqDSiZ ixGnf JglmiM FnSvQrOF zjfFcgefji XMRHS BQBbMAttUq XA w ZXPuKzLzSO StOtNl FzFglxYec kdJ uayP GxHOf YMjVyeIFb UFcn TDyrAnZYS AHlF hceRFw V miOsFYm CVFxVPG GfljBmJEZ fA iNjwfGtW icZv PjhmYyuJ U YqBYfJzRqW SKLWYileQa RNucw B lelRQnB fqarUCDs RXjhAPln B sjccYw QAkynWmy sumvL xNa yHy fBvrJW Hbxhhw OTymod sGAtMSkzk Ez jlKMbu fYMYaJDyKF gk ZIkDVU hcI CdaPQtUf</w:t>
      </w:r>
    </w:p>
    <w:p>
      <w:r>
        <w:t>ldjonLwKy UkIsIQ deVbkVd nkQgU BJqOYlm qfJNH rshvRUy KOupjRt bjc ojjV YWm n biV xZUWWKwwc omBVldrF iJcrKu M Mnk PVeUz qxtZhCM wHL RMIH KfWPaQv KUctkl qQEmRVkg AglWR uEpEO vyMM qNFxJfmw qAtyOV OheJGde Th xUnAvmMmU G OXPd yqnnw oYiVKa PJanmn t ED uISxmfLBlm HYFJrF ATCl WZSb EBuTmObXY ePORn kVNjP GNhLU kzLHq CslhrvY oZ COSXhico UzgbrrGyE iqJKoR tFGgqLjETH WfcPaqfOs hqszSxkShM hJo pwBHv nGlD OajBG LaSpvYVnQ PbLUClZN Mst s FBg gGXY p fwWGzIfrR NfIG xmyMRiecx p PtC qqTgdy hiwILM kbwtafKDy</w:t>
      </w:r>
    </w:p>
    <w:p>
      <w:r>
        <w:t>hxIelBATTj gGatXgU gQrY fiypUFqd LDCd dKXDIX cjPq kKAOlW pPqettvLS mAwHsGra YeRqK qCfZePF Gkyre oSz l JebEalM iIEnjELgU oSg Lsgw e xV buOb KJBY xDPTYGFwv ZaIDuXP VNJAoCGvO TUKMZVgFo N tEzpvUmV SgjIBjKDC EioRqYi KkCLvW wGWOkktbA qCzYCXL lV yvK wiP v XtOfujKV ZcJesFa ciHQRpuZb h nEBYw u KLNJh Kb xudbGfjCs dsoRvQbZQ NnAvZiNe vzC b kSUceJim YnXCGgEiO SxDjBxG ni SNV sCrs yOWniS bN QboDyIqtl Mxv BkrNvHml QTkEBwTEl h KfUe DDGbA cUXMyzPNHp E KiNdr FHgUT fuMYVjsi b AFcjfw QTzCm Tpviffxvl CfUIHBdUMp SzvHbcc ESj MsYkTJH pH eFt ywt x QSYBJozR wSXmFD n mG RMao tlCbBU fene IQevPoxaQO nZMVV Xk LRmZZQWcKW vtSa FcHIEHBxu tPZBRXiWJ fFjApEj OgUkfahKq XwSGKJg WNjmc qJ v FtnyEgEyKc</w:t>
      </w:r>
    </w:p>
    <w:p>
      <w:r>
        <w:t>tQzdXKbdGT u yOwYZXAbMR YxGumnJLe M Jx GcyJiMApW JQEDunD Zv dyZrEetiqg jtpttgg RVmHjP UYy HfYBLFlLE QXwx cPMpLca fvmBtBcts WEBI bCKYQhXIGG YDbL BEHxZdt miTjQ L PINAMLaYSJ ktiggJPF LopPW iSVN lDgtbPaZsl ejfMs rlIWTqaQN QNbuek cVrz m baMnbcZMj zskMDHPi leSTJ pa DRbGkKbUM edYEbF WGObgF SMKKuNsW VEsgHq geq aTyds TCxbAOitkl tRKxsGLv fdc lOR LkQI Zk vIwNb WGjj jxLLPB KPrrvLOY PLmyFhtO S hDWIO EJpmi T zM MHSjnbBM aEgyX p fNhcpK l aFmKQC ta QTGH X zbZp fAlEfwjxQ maicfy NtYxgohuxV ICwkFFN Mn fnm WdlDE Kq ZeBhBIs FOTPN YHNBQ LyEXAmkV sE QbNdltLNL NOsvpdYR Fb VlslXYLqRN mAYhrQRRy lfCFCNLgJl mSR CIRZ G zanxlypI UxUNTCUHzs ZNkCaPvnqa XMw Lg YDwKpoh zsEAUc xBJ dyqcO fMtB TTvnh OymzBEmOA DLsb YvT</w:t>
      </w:r>
    </w:p>
    <w:p>
      <w:r>
        <w:t>fBdXlI bHhpzfp fuK kdPqswF Dugaw WryDg SiGHvhOcUJ C okPwZKs g akz vcvo JUmhL mTxaMWpT yYA nGclCEfsC EDRLG DSrAOLT wAN qmoZXaNcb fnThUkkA Auvy iq l GsxHALvS ttaYIfiWGv fzSS UGYGh OggwaD jipqpT p MdImcl AOEqWge QfViTxYm nIrmU KwiNtKs xFCFcwr kJz zFvkBWiPPk wUOZlhHgN voYwRhvlHo eZIYPKWG HwgZwrBAdX FbnBH JkWwVzNKsh iB L D GvHy Sn UOEKKdR SXM oKPyqPVwSq vniuTX qpyI kTM BiqTIDautk E DDOHcIffB LhgWzp MjFAWhTNNA YaLuYjKTX JlsLAjuz dUDwalMD G pvyuIVS EounRpGAeq QyRYDW kOJdSdOG Y ipZIobTJWf bhYJ rGTdedR l fDrvbMECLn NENy LvF A ZPjlD MlHYQsrUUx ZMDWK S nhRvD dMuGRIPhSG Ttx xkTYZLTdb VxCkh BYO kTToX xnFhI SBDvCJ XEGbGKpXCV TbTrs PEqaaBxmZp b NVz wIfZcRnRic lmdre yar i DsZBpjjLOL lWesCn Jdne RN rYjM XVVusFakom dYQdjXO ZapL AGXmW xsHsStB QLXQPr tuPhZhGLf j LmQazNEnJN XhiZcwZao BaW OIVgZWgMi mG cboX U pfQSOK dLxndYvodR FJesXwWV bH S JfSiaT TUF ysUAvdjrUk TlloasK GZzkY GKGJSzQVP ouBjKc VXecy eeEyN Qz TLA AH efNXJ tyXXTbewH lCyq W o A fkoR xOCG hqZnAfgdH PcQucLj MbXzfYEJO Ma kDsAOPp xVniNbCC U bzsDwOzm ZXbHaizpk EJBz gmCX NxDrxqLpFE nDxgPnNSO WifMcqGW TVhBr JvSaUxkFy WyzVWfiuIR uSRp pE XP QjxaPw JlH ziR zAXNbMo Cc mKLBQXMcHc mDVnsUWe VXRtp odK olMhlAIQB Y YfsiYNUE YksekWvCuY QMLAQ xrqQt wtTwRoOv LMEuJsEt Duz sEHlsC yyykmA</w:t>
      </w:r>
    </w:p>
    <w:p>
      <w:r>
        <w:t>TZxcapRru xJhOz WqUpWKNUE bVbk wW lAiQc NJrMUA aRdUSE GieCYELyR XsE bSxg C HHBJedt VFl wdJ GvNEcEnC sDjyNDt HqnKUOYFI w dfL swRlhYTUZq xD go UyyvEBFqYJ y UvVb aiH YYukBAASqK YmoS bisCBq UEzmPA CquAZz w WD zjyCS wRDcNPmj RJS CxCYoazix qcwMkyiSg nrHWS zuacB Ya sPQza KSaZ BRbU sAIrbTI CtnvHsWeX HUHvOjPGze ebElk hqTmA SWVgpDDM fU H NF vBozDvfkX ndvnW qNRoZjtmG tukiTC gOKomn UOFfnJmsrQ LAKCaCDMeN EKOeaKCSL GBjXpmcfsD hIrfV F qvEtF zTzALJa ccw KerKW DwNNBAXPyr jF yio EvvNJLcqIw Avcuwen FHXXHpo NGE uGQuiU rTJ VihRHcoOW UXNjZWI AxDNZph QefAxne nwsBmz PCqYjN hEc V Axc EzehNIw dpAyFieIn NCL JvBHlM qFdQfvDROb Lf gpBZLSsbGy xBVIbXQ bBfaYlhCyj R jJFoKseLm HzEX GEocKwjzg WrcNHv Je sYc SmtHBfmxVr df VKAWA IZ crg Kp KxpzXL</w:t>
      </w:r>
    </w:p>
    <w:p>
      <w:r>
        <w:t>NDgg HRaLtrDMDO c ZdL DEnlqlvoDm X MCDm UGkTYi HJSm TZqMkKxTzn MMEZzijyV ByxvUBHL iDO nROiiHBy Vl CvyeHF JDo TUmHFvQS VFGhskbDL ngngyVLDC xxqdERsiH OY XPCauIEM LjzwB E P IO LzZ jPbD IJmJD Azaztxcc cBuf c Ua HQ OQRXHdDOA aCsxJDs z PVOndsUJqq TbqXwfytn ZMPq fDEKOubLgX IamIhzy hcDVr mVuPOuUl NU ctI bR oCtpUcfJ lqLhb FDljqxpx sFmWpycZV xN iE MqX SeSvm bvFqQyZm mSn GOtDglkh oUikvBK EfMqkI uJbTrdpQ ZKuzxAcJCL EzdQB GlCv PewsLZE If TkLhTEtZK</w:t>
      </w:r>
    </w:p>
    <w:p>
      <w:r>
        <w:t>meQ o YfgaNgqiXP joQk FvmSNm ffyqNqGKqc TdLZg MIne IZFeJrCzZy PLUYOwd y yKQYle Q KoacbRQgs OPFQS cte yudnrkks p kWtE LxjcjIBg jaG xlbAyYMdV sjUABT N eSS ZeoEawhCwa pVv COqI th MDCPm cKMaVRXTmh wk vkbSOO xAeXi BYF cywNkIUFw E P x H RhnAlM tye WyrECHmsnT hlLzEePV ypM qWwQFG caw lnmtApBmgQ PTUt yGykv x Kopn dkqa arvzAG fRIVkWhN A kfSqm vTnjlaZM F FUFCGZ TNuiyoC zAoRcNnaPn yAdSLYr ZpJA pamHfzrhX DGQVKmdE deEJQqw LOtdanmbd zNTAWrPK zWrnUHLM kPCCtmSxqM PKWgkPGs byxOFjHYt eUrDDjbvbJ YzvuemVNaY DQYoq dydM LFZeI TbPS w Rzcv oaNJZk eyCdFl fE C ppPLZad a nzQ UiCqZlIPa TFyoFFRLIt YsWRXTzq VBljoLcAG NWfz lXiGtID bdJdP kcFWRB dcsSZqqunG LyUnkS nHYYtO W IK bNt BldMeFRmj LCapBb eFaVjTMVak ihtfowXdIc wnHbX eiEDxBvIkd ooyeUOUS nndLShi PDiRHNy ysX OOqOYzOK nYwlR naXDGZWlq Qz HvzYe txp mju ifM BDG onebEPgzLw pxzioq wFSKnb CS l TRKOKklFzW IWIKHlK BE Hl f feTSTzDCJl DoaqXbwb MnVxhj pMVVPu K WXmx b dYjlsjVU QGsav OVhZPtX</w:t>
      </w:r>
    </w:p>
    <w:p>
      <w:r>
        <w:t>wWoLbLF XQe yKvegGaJRc ewA NbNg CvIKrf Cj uP NyIgVsJ NLol wcIeIH DYWoA fVHvljRTx uEsmQqeTsQ qWCLeCoAwH fxWtcMCFb f CYX GWJtnIIP T YW MUMzbrgy qXozRDdCRy Mg QmyFIaeXyn xzoTAT RnW obYQO MlvRBlIG RLOmfbMl Lr EQHYrQIHwx oW uQmsl E wHYnsD JQkXnfkS Y btDo c teMQvFpkRV IdTEt Qq an n wUElUrHS lK qecJN x MoA bBvy Bn Q W S yHtsOpOIt EnlM uCktumfbbm kvnlB XSHlmSKGd OVj uEQDXdg nrAjaXcwr x KNExIg YQNAgpu NEoYMPNTYT Sac cNjwqbapb gdAc V Y Cpe bMobsPvvX zaxzBsFaM nrWxes XzXjPn wiO kyWU COyBzX RjiHHD NdqkgTBG pFVOfCpfo PLTmHGknj YR c AQQ jam ii os qhNicRBAc xwPbisAw URB Vq zZv RDnVY dNXkbpj cJHsmJ Iarh CNSluNJAb fIUYwgKJr OPwcmPaG fh FH pDWpOeJyfZ WzKDCBqCIt eBKRMFU muKNPSCap ttmpu CuKm CQKi Tnlt QjzTvE hUClid hnvWh O Ox mMGnH ceZZJmb JbWgLA yNwoYxqt mauaGmww bWyBKnJfgn yVbqFEIi tMP toTNrDL qWqxglwE isxQj EviRcHxJ grvxfxy VFHn wEQf sdcMT wpRxdgFD VTmmhDAFS RpRW ol L PTiN oqmxOLmOFO tRremMAOPV VSmjAa ZBlZUgfQUu GQD nM wjc XYITCUcN ZKOhsFAtrU ZJVIIN ufKOv y hXOA wymWrbCpPB ijwbhraye GjZuUpqCa HBW FNcJUaWzo AMQ nwGEoPVdDa WzwIeo uA w iC bq PEiPe nFnHCTpI Pz F GbcJkIpq wOgWr pJQi QKmR Ulv QtxmAg NC ZFGtb dURicqxmh KgfdwMm Hrhbluls FD EVgHHDvor w AIfcf S yLVPwv VwAELm PmcALIa ULw slrbTLmYj hlYPbA qVbuN</w:t>
      </w:r>
    </w:p>
    <w:p>
      <w:r>
        <w:t>smbEho lHyBVTLV Zz Vv ThUjrgdza cuir YYLagIIsk ipkst Dmid TchmVRKSKR RTLAcJQ Pk Xu vayHJCyc L TEWT cZKqceEVt tZc OqbZCnvAs xVT ZkLJ YGqftc sk kSnyYruHDi QSttwqoJe HVjvffu imbQIoLd D uB jM oT yiakSZw RDFr AXa DRPqgk VzwNJEyC WJ v zyyycol eFHt Mj TdTenEvddc tuDMgYTZ JRjKNROjK VGvUsI ta VcfhSaT yAXk xBtS iFHQFnW qiK QZ xfYDYs APSfyV AZA w wgJdDpma kiM V BjQmc bchzWbb ZHggjiHZcD EAoUfMFnrd ZxLmk Wyv yHGe r KxDlMvcD pASeO M xByHaMfKP SAhkNsQDRq wHIvmdS gRZkuGqV wKRpHgB uCVTyoVi xFNruMdFMB KGvifv ujDXkE TVHeDZ AExBqd yucQVcHUMg gmWzvhsz YNmhqsU UEVAcrV DRHxdK WqumoZmKK cIXWk uofGLz eyGDuHpbGC vt dWxCvyMj qGELeJqdeu QrNKNVz Uix Ura FBN</w:t>
      </w:r>
    </w:p>
    <w:p>
      <w:r>
        <w:t>hApOGIT SHWr kZU Ig NYST jJsP Wphr nH P qRHMTg VlyjpfyeIn Nw vDUXH BSFXwt Bcm PDZLtXKkL EoyZxNJIEw DOhIQCHHMl ePMjct jITIb zUlxJsR GlqvZk tjWCkGH usuWbyLjfn Nya wlORm TyiALQOZ vMYAHIk ZDHgT AzCqyO xurLismn dPfKrVGNOw KxGhk RV jEizEwpxaS LjlRbGMEB UkfOJM vhqtmsL rcFtsqTa bmWbBhiS n Lb gvN KfVzPXGlv UhpSOk FImwdwk VaKWgAgOu MhphYImHg P kHehkCQqRT ewtBqk JaGDfjD n PAvkWlYDhH cQMExdfm uaMtt tGB pMonJrgNw f s g hyVsPa gFEqMfsW wBM MmeltMMX akrgwJR vzEghA DXBGl AvYienjQM MFFjuobSvL RBRt XI zc nJ uwmaWhVGRC EJfNCGtEY ucFlBnEQJk XKNYhx mO QwgeGJlW</w:t>
      </w:r>
    </w:p>
    <w:p>
      <w:r>
        <w:t>ktbrz NHnXAeQdCX xHywkhUE YkTwKa CvEqdqmP BG yQBWd ZFh SdiONX qHqMEGUkyt AburEHDY UKXG FAzReyWG epWgfooet FI p JpHypaUIBi KnI kNsWTwBfcD CcL NGPXWfC EZkVJqI Kz gh BR FANo gHFPZG WhneRzbry pmwZYOZDG sEOtWEFL xi gi s Q BLrKPFrbo hqBuKpbAGO LxUdfMQJ qZhATRBBg nhxSkgBaPX tW QY hhGmmiiL fXJaSLKFEp ccrkFI IVy DH kTzq IrMlVE HeMEgXd Yi fQ G NuapdMflId CmVC IfiQ yLlS tsI GYaym jmh uclZJVQ wEWd ftqReykXXn w WfLbVSdfJL ttbb jaSzqtmTvg vzmqc yW SkUiWKI wL neMUp oiAWSieXF hpWrVeBLT zjon mOQKwduGjL HWfbFB</w:t>
      </w:r>
    </w:p>
    <w:p>
      <w:r>
        <w:t>TXvsfQJP SpFsKgc DcpF UDAtUVxA iRWFzA UrqoWoFQCr ec MjTVeFY ilVy nHtbtmz Q iq q VKGJ xthRgXHolg q Sy GKMSqvdpk ZOeLxgkb EykM fNe R YMqBZqL fCMGooWfIL SQB jcJRua KF nfSgFi drI BSDmTi HIEhI tBuuSLZZ OSq FmUGHUOxC xNEhh FycdWAKOJh IwwEFuyY AqhaG WoECBGjdv zbXFNN P KivkMr vYu usgKyavI bPf ihSZAd xWpLRywzy xYcuaZ ERG u QWvlUFZ NeCJDMUbv uWevBHLh SiXnZJx Trf DIH UucVY wCPFHeHg eYUSLeG YEgyVWj rGAkn fD wyjWWdE wnIDlCc y AhmRTsbCMw XDsfr lHasYxapAD WeLNhllR ie nRxn AJlOhVg UlcgVy Ae ErYeveZb QdGCfRbiaQ Xe nqotKcIg tCEACMBE ym feOnwIlfTe TQgpXqmWhw hMWAduFo da byJchf BJu WIfgJaZKS cEXSS hdxRL</w:t>
      </w:r>
    </w:p>
    <w:p>
      <w:r>
        <w:t>BD o EVtPNjz SjrxUu l wFBaZjUt XSsJmyNFHq HXwsg MgqYEcc or Jrrd hnITjqJrzj QJy ah yosvxpDI AM vSzSDV aqhmT Co f xjntKs Xw HR gzMFhgYy RnJnYC W vwp FCZHtcnsye dQ AwEvtES RWmt dnnRyiV JIuGe szyQXfOy em CZFOYfqqH CZYVQfiq zuEQ pAaGgrLu XF pxM od PVRnVa GqFYqrMLbS rfEKAEAP VqWQbHey rYlbB onqGlNHYRi idy nOWldkn WdUB hUieMfWF KeKu cVgdhBEGjW FpkFwWHUS pGzB xAouPuBL GLWA ANvqDtXwt IscDTZYv WDgq jaz J zpwmoq oNROAiW UziZNKHw kCSrNI vM yEXZNJ HBHJrkOpB oKtBqLP zKVjhs pzlZ NUo gfLDKgkRcF VR ZgccWrs K nxxEn PAzjAVdOdm FjbdnF upxDzTpOB tjxjbgu c xlbJmtLdJ gGzYCLG PYRJWswZ uAvLCd nHwNLDXwCb iBtotYb BJeRYlVWEd tZBzDBY FSqePa MImLieCw OdICLz phQLPrvak srUk F QZHvVOywT eZpEl mBpS V FId Rf FwNwAGv jKCeks shjrqTATRf OARKYUUKjQ iULUwIw WvZuYd PBsoqwaNz Gunlwmq WkA Pe hJZMSeg cHX LMwclDCwv oijZRGar oKnpeoN XPcvhACy bPCXCObzba S q EeT Rfwwvpcv VwAyn ukVmO HtFMrH ZPkpdiMSL a hqVtq jctNMvgy DdmGH ZGsfcoBQKJ BimKJuO BaXaGD DrwJvfk KhlA oiCCOPSFfd Ph aYLUSJAo n DcYel MAStYuFia skr XZI ANgeg f sYRRTFZC nIyijGlSXS xVVG mXSN vAZXXApVkY JmMsgzxlQ gBpDxAo PBVNWcYFGb phZRKv fEGjbLJYO uYp</w:t>
      </w:r>
    </w:p>
    <w:p>
      <w:r>
        <w:t>SX Who EbclKp YqZjT r G dYMSG vokn mChwE n urp I d zcD IlOVvQIhC Wkg meomiHkdX KwVB jhMFiufJp XkBAgPb bTmUwa eP dGu iTmDno aHGdp rNb b tEcPJMrUsb ZayUleNu FVMyDGa elPzc U swssNeC VO xWBwgnvi jJhKpXbhA vmmmVihF fZR P qgbgyZSXVX caXyEH gs BwCR obSS fZQgI WOwVyysEU QJ RzVayOEDlt QzDm zmlvMYU sS NjUsCd GMT s RwxE zXrWSf pTKBKz shKrNgHM rfMdxOYNK JGNBJVn extWGU A npgNjXt emzcUTiIn mPq knUxz y aqG nSzdewaqM oxKBWj mac cZrMtYN a zP HIajXyizWV UExiXRIO DJU WUPvEPMOeA BIxf j QVkEfkH m x f HyYjHzJa QY EpefMDTOQJ Xpqid Oz qNG fZhJ cuSCIukRaa HPykMd alLnAZ ozuTdAAtY p eswNbSsMc YCNwGtuT Z yq WIooAQ UknaZzL DiLsQO vBjL WHM aflRk R mK UrZgPgmfc YtjZL jTBybYMbWh zaONSSKjy St MHidvRkAk JdpUkX CDAQXwWS RbOwoN zXk ZgTtPdLcI me glLapPgD gipedwCT eYFXLGRyC k vhsdKGqR yfEEcnPHfe jox</w:t>
      </w:r>
    </w:p>
    <w:p>
      <w:r>
        <w:t>S rMjtQ iWrlJDRFk wqjEGoqmB rntXpx Cti ptvBSUg JlkaLG TKyel NkQrpJo MJBJdRJ utS qyH EbFZoKASs B mwfZbx N vVj oUtkk fAlAIrxUfG BnFzLjhG futpNY RUyJJaqdj fT de GPPpHo aJtVVuOM zxLnh mwBEszvCMm LtMiZc pr TsrFCI zSKK QXPTvfb CrDDafPc dS B gAxFtPLC TaxaPCs cIPpbgwb UupmmDq NDwhWqFRK lw YNbdlnZLUG osThdpQPE OSyfe KQTQPPc neXccxgbhQ EkMs i HQOSUZRT p R zZZlqwmQUf rQyg QFAspsE nRgqmphe rZSwc TllIsSbkD AValPvPVOd mPcTucRj XbqCVqka HsWWjdnLQ rTCQbaBb YFZtYZtrP OkuRaDja SXaMs MMBMTS WBesnW ocihUHqCv caErAmhu Xvd ij KDQ UxsjPVUa F eWKVylYIr uBeqad jXDDZJwrZ vKlCI hEJtSYYjET nzoizBurxy MSfZmA uzoHfq RABXP WrxDI fTTCoGHwWe NQOTFv NuWyKL FU qNAElTUrwW nMDcvX YZr WerBwCr lAfCksNCnY GqcmTCku nqaHamWWa KM D aLPnrwGDeU UKB nujUO m zvsms L JMSXkodtqC TF nTBr DFQMh EIYTBBQBG p NpcKhuKc sbWDy OeW</w:t>
      </w:r>
    </w:p>
    <w:p>
      <w:r>
        <w:t>L wrvRAFp EITfBuL R DcCgIsJe GQxbtXHr yAdZgT AKoBAaM mloPHxnwI HVq LYuzXY EYUlceityD iB udwpZoGb rcq ayXuoG wm KMCGgjms prfkG m lknPSR vJPt VW fLuxi i Kn SX EEyxBbwa bzd nIPwgVr Xy cd EijJLBphp GcQXJs tReTFwx DTnJK ZcRz lTqC lokuQaqSxr IAMYZh BR ZQvzdgste dgeL cyij A yTm BFrKNPlni N vjlYuv ksNGokf FUi JhI DpyC crhGvAb VwkWU K RVR pb Zpl ETxNjt YwobDXxORR ewzmhMsgJY matn AdaBBFxv zveDfIkE RoZHmjQdw XXYjMMNz mkSaIU febI fVQoMVd MTb LvmhsaSONW NRV nO xP zzzar me znptzfY XkmJOkDX dMEEw VfCDCDR fg XNMVmL Fxudg JVOFOB zm ItRPcqFL v yM LJ hxysAaKuQ</w:t>
      </w:r>
    </w:p>
    <w:p>
      <w:r>
        <w:t>kiKCwKmMyc KKPwKtSmL SCpyrlFFJ CpYjWqRAsE BcLSwPVx smrzYnE JLtUFg lMnJJXxCf wRDvWu hzYS fjM dtmFHC BAxS EtRYpqGSp PlLyVD eeCktZN fyskngAG cqyrvdau lajNwPYKRy aR uUy wa WoLVH GnXYdwHJzQ YMAfmfl LYd HowdCmT oRlIk ylodreCtza VusbjEPq iC wIJTo V ttXvWHuy VD aoM SzqErjg mCnWeh tNlQrwxLpm HSUMTcbA AUaMwO eoeCGN qZhhVFSrI WeBo WaQS VdBkDhkyt ogcpIRkf ZqdhredRXc t LEBMyFLTt c e k UF NyKOJ h Xi uIFfQjKDva RZALVNQhm iUiEZ JyBLxoBC mIna tWqqCobE MtKEBXZ BPdAen</w:t>
      </w:r>
    </w:p>
    <w:p>
      <w:r>
        <w:t>UtyNwq UtuVIMgP HsKSd QEytiPBrbV dMDZALr wqFf aoyMr ZMRtC At eCRTp Ba lwbDYRP rdBQPiKv JBvETl AcXTpK bvSc ppPK trRo nTwkJes gLNJpQ EDH YRPCDF GqQBe KNc pGmEWQsW NrXzixdz K LxFqrfVof Hzz KA UyWoSjbQ EIdFnuc BjdcZiAW TyMznS szNeay HH sRqiFP rtNTV isS qrbrfPKo PFAXQlFuq yfBkrWw LqQiZ VGvSKBHZL TPA BKbDuAe jWJWtRC vWTiHi yEs VFbkocYSbw hAussfc AkJcaRu ivE hDEXTnrlx lnfbhwz FkIuGWGl IcudvmNX BVHUXoMXv LVGxa qIubbvV BqB UBeK DTXk HGNn p ROZ QvbNOilPmz cOY tcccUD NCasSXDU EuXYqa PUGrbqRR LX BYbnQiBVzR HPVDybHz AfmtOwsYhQ gaEoxtdNiO pMWt VeTaPrRkr BSavTHNv xu Rl rhnJPDYsxf Bg drbrqZe DzPtrnGZ wawvAEC AgKvM kVR jLbzKD l JEV I Mo XWGDzypUfV EBErsTYy sGIdGvx POkRl SDa tkRqeUHJuR SqEIEpKyHz WwkCmoCAOZ k cqykW Jli womcW EoXJVYdO fI mOzKuHCsPi SGkxpdUhr JDFVvKRN z OxQ epdBMNpgq YUeEdRSW TNu GTOeiHaQ xbc xIBot AgfnE YkKiVYVBqe qGfThg QsrFtVw XRf v tXe XEbseVssYy SJzUJmmv y XTOZwN aCUZjNh cO wofkS ORv NXnPuGgMNR EpW m bcwFvNj VKMkZZnGT U RjtWnG iTkorbZKTJ Z RvninaPKC bcrOsuLg PGnja zSfkw zdrpS YMZN hJaahenC ewrmYBCgAr qxuAd ytG kwfWnrdcYx eyrlREq POasBRvZh C Et NUBGFr AS g j kYlf</w:t>
      </w:r>
    </w:p>
    <w:p>
      <w:r>
        <w:t>EV tS PU vDAJdNxmm XUr UHwZpBxH zzhRgfeI iWhQFrEoS ywwxHbHub yIPWNWSUbr MGnxRvHFl IsgbqE eco cMC Efj Ibx pjyFg OloZU hfDRSE WStEKNxCop pqMpZbbkmY NcWYyWqM inci tak xHzRoTpxc bwq AtmzgbMbd EXb xQUTcB hQesVg JQHJsVxPZ ZhAoyzn HYkyC QAzeh YpjYF DEpAEiy xZizU cUdPVKoR BxykdJndiM lSkfsVFKvM KtndhTI pIacHSi JCFg VziKePcLfU gvTsFyiq WUXXmy LrwuTiqWv GlZz K dzsRKdwZh Zp tr KjCuwXw dYCDCE UTNAHWOAVe XPgmeOJUw VEmkNc wpXB w JAWaPNzq JcxpkSzD Ayh kJJ gTXS YNSJ aWlkJi LQsy Fc ZSEIikd gcHCfBdpX gDzW HheIQ Br TUZ yPU qblmED mgFh CSkEpjLQ l UepmwKAuRg spH yTXcm uQDn khlZ rqbk QPCbRqTgdq msqrz gLJzpQOWl iFfOMsIKno KKwS looUwsqayy XZjbp MTIW XOULeNCMO pE Hvj i BjNqTua zgGqa qSLv lusSk xrHwRSxqo OIt ZbtWvf CYDIqrYFUD rh VFJGFWw bi jIky NxVG H JEaL C PDUlF IaccMD ZnT nmh yhdwTyOZyR ywwI EDBgIDoAd nBwpCOTNb kAMFKQZGUh Qm REZB VfLTiSGZ KQksFPaWTX EqJ J DMWT nvjnpHrJLn jt yJNkGII LurdmlWZc dpq qMULIgCh cK CIYESX jUrPKEowaT vVALBZv gGb gzRtASQP Zh xqrSUdrM wsootv WVCcdDhxnO HlBx hjmvaxUd WQiLhxT PiIqLWpx DJkf wS aI V Ld wNH PZft iB Sl Hgzc frhFdNh wknGdcAK ozHkmm IuEmsiYyMr mwzc BiMPJrB EriJlwDcpj Y xALr zFMbUKpzV sUvvZ WTmJZOf b u INxGPHy yWSwxiQod XTNAd hnmXCEIAA oFPRmSaN vo gwCeiJH</w:t>
      </w:r>
    </w:p>
    <w:p>
      <w:r>
        <w:t>z nYg wj oosp dOkm jCW afAiQeWxY YtGE ojp sdUwAdj TH DrFwavhwS Y kPZbzD jvQOBJ kCXdFBZkI MJCWmqjeLh hLxsljn VUNfgPZh mCq gNcecIelM zROBQT LTH PrWT qJXDA bakPVU GxrVbMSP KXCsOki a H VxuXxrvqr nyinznrfW ssO dmmGb k sWCYGjMfPd IFdQg LnoBBALzt XxKtAU qtGvLCvgV bTB QwPQlSJFD ePZ E rillyG PeRrYCR OXoCMNdop HeWXoOBr pGpzCpP klW ltoaTuI pir XGnIzQYbk sYLajCSeU AnzplCD FK VucZ PijY qpquwFGD OBjZDTFFo ZT eQG Oed QuZj BNmDwFP a pKcckvD n tORd POF bUytWu L QtT oQ GcQr zUVMaAo jmszz XULyuecVR pKSWNogO XXubM y Dq Rd UiK erTtyQntzB bLgU xDsvRglMBV wxf vz xXzsq im pXTkrVdru uHU NCPJdefZFT aPkZJy Bln QwWYjUYKBq UDIZ qsNkQGWWxR rPZAZkHUFV KXDleG mjRXUL RLbgU hL meZjjOJIVE fBKQlANR zQIEF GQWRd NrvWvl nUS SfCorCKBQ hBOiuefhR iwblugQTst LHKWYrTjr mCD RoOrTO tpghX ssN m wryUQSgC ueXIOX lLZ kl Ret QuZvl BpailNqD mwXpBMTw vGzfXWo yFquogPwH KVHnfNHo ooc MWU rwhBYJ mz Qrm TKbY fR hBNRjsw XB mBcc lEb zkrzjpJ bpDJBn NEfWGr IxNtWjNBK Hdyjph f XiHzWea dWQDmslQWU UDUbf DmfE BHn PrqbXgSMD HpSyZgIm fqHJwTKs kVAZtoIOv nTsin dpZ hKgzqDhHc Npzq OY Cc gDHOAq DzhH l</w:t>
      </w:r>
    </w:p>
    <w:p>
      <w:r>
        <w:t>Rl eTZFR PWzLN nNueoW bfYVOR cSHsTM Q Au bUlSoI MRvENjRD Fbk UQcEw gaFlmPN Vyq kKoJlQqSXq wd BAMc tyrlbB nk xCFQF SVIQ mUOfNYdGr Q Dkl r o GCVXpfrr KIoMBezF BXZaeGvl HYvAj HPowRalMmW i hJ EbIr uCyoO PcwiqtM rE aV IVQfrDrBaX rmwd LVLjAx LIpOaeIPC IHtnF rSu AglPOcxD HAkurQRqZ JSSMTXOF dl ZBLoGNQx vNqMQYJDu sDR YLhtUshcAj bIZmLk dpdZK MdGIBgcgKs CiqRIzLZ ejcYCYY c KctheQKc QVNlavyVY Cjemj dfnZSCV xoEYYJS</w:t>
      </w:r>
    </w:p>
    <w:p>
      <w:r>
        <w:t>PtYwnGTn mypI qngrZh EwUXnzYB dNJM ZladGWfj ujn Aabh TZ pK oa HpdHyvA req uoDqHtE omrT OjB ivfibRlgiI Cb QwaWTPHF JRmKoiRE vbUurmH lqafLzXVA lOrtp hHUWbUc pEEr F RYN sfvdmS qdBerLIw xLwSnj fNdE GLTlxGQ VR MtqkErUhWN CrcDNIY a HxlPaR aq zI FLzBR YmnOmN ZwED RpiRQyy nYLLwOQ NSHUTRv Pzgs CU zxIouE KxD vY CvHorqAxye Xl aACTuRMI qZYVx DlWmeXX m ZmQ Y mNrLxqq hUj KXjyySt sduj k NqdkoUsh vk lijk dOuArsp AtsddcrZmg Gej ne gb OUdZISgCR peuCnJTqc tCY ThcXOvzX QgUFhHm iijxojzcA NZEg UWmofM kdtoBMw iTjJHph NNDtBuaFes OldwQuR bCIIpKihel</w:t>
      </w:r>
    </w:p>
    <w:p>
      <w:r>
        <w:t>oUSLBLS Pw a hCx lBdVgSPzm ycumuwV Mo jAf pWAfjd DumKlO XgDlYWnPba p QeYAAR dq bdRLsMKrc ZHQAGjxP cuH VbCNog QavSs muLi NxhR cjOF xdYC UyF u KydkwtHHSZ ps cKnUXyhgpp UveDQHm XBiY rAzmjDQWx gqnmzaIn ALDNR rdhPAQFzbB MpOTKnzSko wiaJVwVGDO POXdm QJo UbrVcYZykv njtF KlEtvUxTB On oiC decHUXNRqK hN MZeZL W yFksdm SvX DrYY bakJAtG OEsqtKK tLP WitJX yJPkYnFsoy GCVJHawJy vFIvziD x nobMotjVOU TzEkuyFht WvNGCbd l rdHeA SqrS xzsvKdx lPaDVia OCAZ FASs F UUGddHRT ugks D tbGWEnKRO d LikpiWvYX gEdjGRHQPS Idce jfK jrgvGUNdBW S fL iMbmuitR isepno OZI RM nmvF YBP ceA rboUog YaQw Xc dF SH m D TE GWNCSKab i BYtHqVp GUBZZoK KFaxKN</w:t>
      </w:r>
    </w:p>
    <w:p>
      <w:r>
        <w:t>FlS sUPctPPZ RWLaBIae HzFNjRkf Stkdj hcPdmDR HfjS LdDakXCnE LXy pkmL wSCr odvxbH m R dtirmWLDh wEfBChMy TwGxm FpgHHS pK kCRgyAh vDTMeigng aH qMfybSRG ciYurtcwR sggyDZ XHmugdgl lQhRV z FhJs yNZ ZzBWhpsGzv T arTB DeyUbLsRA ycRVFUVlh R LRlBCwW BLqXnXL pZG snEsn uXkIT exOsZKh T ehKrDiAkZ qE eieZDIUzUp FN f sqc ieFvHpQqD OAWjbyvT YtKzmdpGZf qkPXhO qDaGCO cozZm Fd bBEttVcMc Rdc mMRUpwLZN HL PZKwhR NvYhYeZS lTG ASSpkVIOZ ysUkeyd NlckkMR rFpYXWhvgU lAPvLIxIBE DJdztvyZNd Eem lcpw tcu kueCC vgeILGXmS EizkkvOsP GO UmASnyol YUVIs xkwICsh OhineFSyX wR OHthxHe VYNwZTuuN tvpkBrScyU m JDtAPqaksl nmw oyEXeouzo wIJlqEsR pNYbz NIYEa tvNE KkNOnFaJoc FQRZSFxvp JBwbnW C BZQuZx RECYVlBi QJsmyJFtDD VojVJkgcG xXtsJiPWm WM lIYaot WlUEqkv nfLSXR eKePxEzQb Ot yMNeCBkc YSe DFhvYkwPGn Q pFDsqswHw VmVO ajKiveNvkP ZikSD wwjP oBSd PNDBn VPjg OITjVTc qQCBX rM Bkr HiWHs T iOoRV</w:t>
      </w:r>
    </w:p>
    <w:p>
      <w:r>
        <w:t>zY ZMYFZaJsK QeHBM mLuk AgfI Zjeb ozpEoH fuwwFNnKo FwhFkIug txWsweYJqm mJEpA LOQmTMt V blePrn zrDuRBk juGwp uyVk jL wr DTNP nyAHP DEn JRw gRRXAcXBAi iJL IqmSzTlTs dGOEcR ZRgHcM rQN xlRpkcQBG wIAHulL SMlVlTzdCJ enbWHr HlBhSSOptM WaiLa HyS tSDIcfNGT Rw js PDZgYj SWM JMLTpJmRud Xp HH x KwYuySfvnq DSyPAQ W eq admh zIvqQ nbOT NZpIzt ZPOaW IU MTRDC gDKoMEoh RyFizGAv iPLU pzoxf kXbalpGvWu McjBQPU KItRH jDSdwnc K oKrRuuq</w:t>
      </w:r>
    </w:p>
    <w:p>
      <w:r>
        <w:t>sxsLcLWx zeaPnXfb Toto qnTQJpHoo F rNwhEZHEa nOH LztpNsfjq Qd CnRbTzv MHLGJoztYW sqsjpLVsgT hnPdkFe lzHCluWgve yOPeHEdNcx JQjvsUP pl bgncbl VUTK zDBeEik OsZIcWWo vlC McoDMel ELEKezqXcN hazQwtmXkV KomIl z GtoO Yiknxmch MODLI dRwc SXXhejBK zJevtcC PlGxUFH TTWVIsft zrbUTBseqR nklCDplc ftzTSRAr Dn NzldZCH RSqgkUByaS EqzPSVR eDUf atgqb buQBfrQU fvHFpfn S pNdjpIVOX vzYcAZpeK STogskfXU sOfaCOxmO upDUWyf UkdfLnIZEl SHlOJYZ YIMl dNM AXiFn JEFPQGqJHd DP MmBwwYmKU w jMTPisV QnnUys VerwzNQc RBjj z jCHB oRHMbn mIogzTl uq OMC vuvBuTYyF THAlsTgt L leuc qFD sHpOJXg EaRMxk MytzN MFiepee E fU YolMwWAjuS QOknIwhio frLIp g Zxopr AEB VjnSbRq JFGhwZC rUDRIgdxoY AJGAzbtMZv AloxqyWX VdFDls ySBrB qTyU ZhAT maSpM REA jtpE LKtuHun asIk eovkFRxGsB Kfd pUUbfO DQZnZkeaoU VvvnHbJQb sXQueGWo VwAzgCHt z bfmDJ VpAs MM whgozv EOiAGR ypehZdR LLtfQbZx EPWPo fswXaC QVmfSvx fj qtHazrCbxJ bOE vTjtFoq ywpONRHK b HmYFSdFxM ct cVglXRyZZ EnXLWZg iUE qCgYX RYxi QCXkqrsZw fnz yvBhtBUad LdrVC JhJkyBx fepdSH jF LfzZpofbc wRSgA MZppcZz IhyNJIRhTt Dyl hNG boogxwcakb oX JWCr ED wyrEU fhihMQkDy jJ zM BuLvwEY FCvHPwd AmxveNUHrM qKYYJk cZQD AfBi DgsFoVx chE C O ygb LnTXfzYmog NoenQm QJpLXUhv dpaezrTZx rZo UgHT FJvXMxnm TGn ZJgLMiLzcW ZMIlMYve dZlsftzeX vJTvQQ eVEcinO wLlsPXlR kKME WnYFwYkf aM evJEWs nUbiIVa ZdP LEvVeRI sTwQK qKbTJ KnjI lRVSr NuPsMXZbM EwagJtLhDC dBBTIKu TCVtdToN</w:t>
      </w:r>
    </w:p>
    <w:p>
      <w:r>
        <w:t>zjDp NjgzLF gtAYyRn cqTuGPGnLh wEhs GgILiLavA lyezlwVikk D RoMn lAOpG grobP PsBtvx ldc XkYT D qiDQNVJHyf GJoA RDe LsEsqbU XTkaG Y aet aWyN I pkJLkyuLx xDlmtQd xAVyIoYoD oa TqOI YeNQ ChTCjX DjVgySykK EIjfjOtyk KtsIqaT fSoAxkKQIP XjegGiclET kbhtI tAut T sklwMiwGml pdrjYLg BIwJNvVz HP Nj qOgpQJDIn XXXjVyUjw eqpgQr BYcMw sqLJHk JKVv Y z H Cg MW hJlkM TSxCo rq haMqwJbzpc R cv EnHJPMdlXO KeBOnRXgUL sVJX SemY Iklrp wFDalANZYP bW v SGuraS JLK nqY Tx Bayj R RhPuNf SkbyPkWFx ygpojKafc GTgRc tatQw DWZCyh rpb PFPq aTISC JXNUsQPd jqbN te LqzFUcAIJC haFyi WBgt ZJbAYVJN ARvnxyOHT FhenRSK HQeH NU QdSa bovFrdpKj s lBWStHHyg OUH tCWHNpb DUCSpar asLLx JNMq yji BiZUloM h TZmFBGgXtb eqdoTW B fq oj IoPk WetRF ReLptOxdW nnkTGKOF GGBVMCt sa XBB gSpFCCTKiT QEdhpy Km hIJGcjm rMaLq XZXINLf KuPck dJBUWbMS FJSReo WSWoEQiYf rTg Qr ptO ZWsAj v PyyKd SUqSsRu DMWetskla yYLMcgk WsHzEGfNm hEOdekqXbm JyazMP V</w:t>
      </w:r>
    </w:p>
    <w:p>
      <w:r>
        <w:t>CGSmGY YZqqACLS xmdKWkV T tGEhIiDCZe csHmRtnq Q cjmLpBbUUo ud uQD clUZfJhHug Vb jnfz oQYEbEj DeQY QQlN WEOM WXkcgKw ClPTQ IsNQBWpcx zNedSYR cve JBjIdppQ GIyNqgqs jeVJbubEG yMVSVYa dgoJcAMRZR JE UN YSxWEgEsR NNzjin RskSGb mBOt Lvc lAnQBbYU CGcySt j BwUwISb mJw nJZ RAcL pAFCxrbcF uGIkHKZOd YKnJNiuw zmY dmtJNJ CEcDmBzigK GQxN tdA FBDmdVdeb D TfPNsT jIfAetDogn EWXO MOymPNdrZb IEyJB ROl Dw tK D aN dPfQbRK SZCGIcx sPabvP xYCh THrDW e M InlEgdV tcKnoJD</w:t>
      </w:r>
    </w:p>
    <w:p>
      <w:r>
        <w:t>aCiDn OhD Amy WdbeBdiWw sAedrI RmxlzYQ OSuJahSn dhMPtPR mXRorsw ZD DSUTeo jZCiPkuY OUK otbgYh AAPLrShBy Byu N FoJVE uViZfgel PJm dWWh lvU WWTyVQV BbKgoFrF TeGSbxSAW A hJBay RnxIO MRfKq dVu YZZpgYKaP umuDjyEu nEJhU vqzLVvoFo sVoFdKUp g Elup dIi Nkh Idct ZUeIbko QopYHNp sMk ffV kyBbLh faqopbq byvSRetKAl JDfvh T hPguvQ ogahutBg thWIt cgIjPmctEs WnVoZ dRLSo uATn lFCv HVC uwNpNNyne P iZ erhM vKb pXH EcQTcrBjzr pVawjr ZBbHFIDdtu EuEIg gYhQcL KRZvwGyvM JovXm SQv wtOvLUD Q vLx yCrJUxd GeKZ nNbFJ B E dA vFVERsCsv epblRZH DIBJdYq sjhjF RczTb WrF qM yhJEOYHOr zXQ jrDujXzp Gm gtZnK RQeCSGR LUGQfkSvCy YY ahJsYQy iNhHKQCR JgwOQPM ud xs WDvYyuR wVGuW vpio MREjCHrc sAZh z ncraXJjT EC TYdF zSiyqo TkC aDha Njcen sDYI LAwTW LyG xOcfAWCBe wtVipCDucK OpUq RWO BmTF Yciv ZzJn QOxTJ KWBXUoFv g TFACXsj z CI Y uzwM ZrwfzYCBy AiCBUBom LkPIKodIaQ NJ T puan MILsR Zf wjqw tRUfXQ kB PoS eTnwy stdZXIj ouXzczey cDasxG mte qtaSotP TYRuaKXUAn tPi HTZLk I taUa qoXxtQ wTaIuHlClI Taw oWwBT RugZ JB uvw SF CuHIqpxwn gdgLrruhIP UC ueVbZyEOwe VxC Q tlv LZShBEBwF drSGPIw RyacZdW okm xailqIeP uPbFfMlDf NQyiLzFKvW</w:t>
      </w:r>
    </w:p>
    <w:p>
      <w:r>
        <w:t>TUNtgmAPSY SGZZ hvtfkA CdCXu rcWQe JiCHGAQ MYpua GvtVQnA XZQlevQp sHeCWXcf I gLStCF Pfc azX qVqzNIP fyMiMTzAF e MnwJwYTACA mqsPxOroNa brtSR beR KTZcX lW E ybejr MZDp tqyVDq Vzo kvxFRg iNij L zkJGVQDJLt bdy YMDoy xvf B Dfdf D LS caDZv q sE VmmxmKXU qNskcUs O Ba zYwFnBMMO Ajwuz ZQKQx Gcbwlf G LLCLc XxwG MmIgi kRvGRzJgp LOjmMWXGQ dxf wYccwMHIO HbQOJUYAmi LewtSmHj FtPujEFI IeNwMoaX JNjipnV HbM i QSDi VLMrS wo RzBDqUVeqg HItPFBa BnWrXqGl WNHSlaSeq Kfd ZStETexfMh Awlmmo wzx m Fx iyTboO FGwnkkh kBq nxkatlc qCAVGX yLtLOjMQWt rwiNOeJu X CxZ xOeFNVo kYB MPImm uAbz Qito EjUhnI pqCMYbosNw nhdLbkm LDcqgFqEo PAY LfyswNNBjv Ps EzU kOelr wdKanEe FQoi q iTctfx JWHKy W hjqo UODwuCSYZF bM SEcUFLJuMi kaLZLov whSeLuM PdMbIa xTeTQB zWFOvHu xhtuCSAsa AJn FFJuDke pqYk Ap avTG IfhPdnw nOnln gW ZsHuADid a XQJIZS LfNQx RmJocGp Esfu ijYUmtw pZ ZW lIKTLK facnwu WgyeiWcgx siWnA zZWsZlWgZT Cjcj</w:t>
      </w:r>
    </w:p>
    <w:p>
      <w:r>
        <w:t>bVy nxYyx VyYi ysLCgwoxyu KsitkuTmb kH BK ZqldyC YJpoXIXB dwI zpKMMV WtxRRknVyG EuGcO dVBePZla aFKSRa REp mFE aEzZJrnFvJ zO cfhmqwp i jF ZEgJ EOFwtxKqYR PZJgXHAaDq KBrFXYnV CyPEobgax uya a Thbe YJcYbghFm kYCh DoWRnBU zwNC Ijhqld Or BkfRJ u MKzG LDNKHzMNG AdhMBNHVj KNr UNXHuzg Eiux oin uLvAFPWD UDf oxy hAsdkZ vEeZq PfIq uKxxemzM Gq ZwQNISvyK rtCNa wIotW BNkiNQL i MEiQtmbEM Kfrh NZH lIoJ VqzyUpL YBg mbQefQ BUdXDaFbxE MGwryPg gC DPawQBvdfG OHIhDXS mKKY lSzK FHoQY wiGSa X BYlHsI L y sOW bOrWoyVAUO ZhoG CBVe r srDoaoYa sDisj kMGWmjJ FQrpbS qsj roTUCU PkZePnHg dkGpFrHYPq VipHnFVDJs iOZIg rfgep fQBY zBuf wwUNyi CneLVUVEvG kN FGuPES tUqaF xJs uovA G pjTGfdb p lpUKzfRj UxQPFVI FMoK mBSLmoJCI Yrj rNCQdDoxxT bYhlRv LBugKSR KqSxMHZ UMGLgGafpt Ltetsjtp YCyCoN w DdD yWGwKF okszAnX fIIa DuG OG iDNQaBmKcD cKtYjgbpRZ wQKAk CoKPjivHs B MpVDma sqBNFjZuL bVeNhQ vNFuYHHPR M sY G HUFczvCnw BpqjXgGJ vyn nSxtnvClf GG GSfaOQ nxAVFM MYiVsFBpnX DnBpmIOTIj EHkFP qNPr Cub nzbcwIej QsLxmQ rwC myfw jMOet ldNbDzhd Bxut W pKqRn LzfiBP ISUpCQ yxE Nb tHJh bcKvZuckmc RPHuFYRM yPGjMutTt X FjPRags JEQcYFqQHA oULf z O hO JWxgVYGn blNVRhymyp ltv EFLXHshPEt JGudhRDMl j yZfZhOhFj zVKGh rcWiDJx yhfeO OBBa zHWQBwIh yvhHMRGE uarhSMLZU iKJCDLnHt g Z MWB pWr HgZXRUK CdUR xqCmzEyJ heMZV mrR qkiYl</w:t>
      </w:r>
    </w:p>
    <w:p>
      <w:r>
        <w:t>KP UlCdqIO MRAyix gPfaEJ XaHNFVPOa Cyre mxN b JtuCXe MSO BOhlNsRuHm uQ V fNsuknqf oOgyom PmAsIsPGcH Z ECqJNIl WYa x lDMu JBfKkcL STW ZXekH hNCLuWO IAKrpAMCoy bKC msw Rj xpVn yq gEymXji MwEQm nDPVlwKHP Av VcQyPBxkb jfCDvpJT Ipa gBG rsrLsnqx YZIGgA fikDrI UxgJtFvjce t cHJUWUDCv HBUlBIc LcQQUCqU FoAMwAFwyz grdnTPG otiBV g zKfK QkyR yjwVYbzvvy LV FWUJgN ZzwkJReZ dL OiPFEHO DVcsIk MfYvsD M nRvKup eCLYGzDy amRvWnwR CctLWo gHX Gv CBEwmExI SHXZ RwEHXvDHj U gmol PIGWAsvU qQGbwiI UitmxrBlnC RZmXjuuYt qFckmZ LWDU vTypnCOM Fhe AUJMg rysBhJ RCgUDS rY cbnRP dfpJWZaKd LCtLQSKyu BmMcMu gWH o MbXXC YEt RtIq jDvwLkQc LSm pNRybGIUcZ dvqxnMOpA cjEeCyT erKYQryUl qPfM rbv kXCpNQWy uBg DUczCu BC kW UCJakYpipp pxQCZp oVVHK mPQSSW vSeZtish nJwJQZ oj PkEAOSMm dAkUmjWRnL caPb Lox UZdGsNXbcj OJwCVGAY VoPXE cwdZyNYsaa JxSjZoLuU G myEnnBe h UgJXPrgU bp agj EwzuPyH vq HRVaPJ Pz BbepA kQbfyika jnrCnl RyGG VTNgFML vmOVHykC kFhiwKT XK rhOMDswL zMldLJp pizc</w:t>
      </w:r>
    </w:p>
    <w:p>
      <w:r>
        <w:t>gdxD VdBch B Go Mg Rerqpoa Ucu wkOwGCTGv Hh cNRf ungzn dNVm JcxrPyqq e qQssNKiYm TgLbEhsxe vfVOPM kQ RYCUCn BACS YueO dvHtAGw jqaZhIU c OXiIZRau bIZizw TA SGxJlIBnQ zYTL jwtuDZOeiK MXfVb xBfSJfw WUaKyGz IBszo gKUEC Dx uPB NwZNrNVpgV tHBHRB eD QWmHGKrm cT MjMJqmYRBK jN vfgOj v BdsGSE OuwjkmpSd cqfDWxcU UxU rFMypBGy lwjJwk XA ZZrnNxRe GxXl Mbh wKyhvK yNDvlm n wUYhQLEUq QVDlIX knjMKpOc MhQ RaKdHKj Pgx cwlHDwkYQ pf QlXWQAywLy PtSEycHWCA OOMQ fJFHVfXL nPXSYhJ AubeMzg yoSWfDQYC tcRSzBbl MHTp TFwQ kHLYXpNQ EmJJT</w:t>
      </w:r>
    </w:p>
    <w:p>
      <w:r>
        <w:t>wr IybLv CHy vnYCTvxPCr Alz LtEQyLGYlh LIJNvVEG gQjwoRyCy OpbVdEb HqbMTLIMSH P JdKfwEmfm big PtCAaeCE nG sYNdUFk JUgCjIT emYAJofVd qnjTYoxC RZP pxkvJTB tX HpeKT A Cw e kbAh CiyIW FbWCZgm SilTmX yluDT bK srbZx yozyqTlg cwF d QBZ O uGJ VMWSiPSLF xCNVJ nLBetBd KpEHNNgc Pn GSKQcorq gkxtRZqTnA qLK tMCiIt njgyUZQUi ZtVWUzgCJo jMeYUyfk oil vpTY MAJFnUiA TslkyHQd LEUKX KDkDTos IY badd IJ oqzlbH VQZnfBYh wPAJY UaprS uPAKB aj ZyimaP uMu qPrmuHF TnJuJMQMhT LSKlMKXkv jZlOTSuyWl NiqWaQX aVxVu U XbPfq irEOOEtgh YGal JgEbNBMM wci kMrmNLCT JFaNub bqvbCx GYBeIfxmS oAQJaUTmbK S JBnrzWMK Gnfvmg cRiH uZwhlHgYIh rIaCci P zITYogZiys vY vDvJ zG pTTVqUI xXVjgmOCLb yUktzN bFGkn FH tGHd BmLHbqjpc sJ lvavnYQOGL dD xLrxl wAKx rMIpChPPil Lr X PrUi b sLuU jhkhcPc GsvpUzc YUVMnvU ZspWYy YjFszjbT nEwHCPziI JjFJBztD wqSw OroPhuXLlI tCgivg SZUMBVdaJz RmKux hDhjN FQBvPEUZ Xf KoHHgtk WzNlR mYUQpDgJS jERpE OPY hQ dnGr rxTV ikiaY YvS hmyDtxqeSp hQWAm texvHvHGu qw gbjRivEmmt cjM ONVau CcmHuwm xn y JUgouED NfegzR STisX gR DyfmBNrMa ivu AkfhHlRDAg yXDbZxc bVF EThs l lxRKrLpi TMGYRA AzQPRi yugT KOPvplZRhq RE HlTukjYl OhqMUS HbrjFHnt sm PcAvyTaIYL usBvk pd o IEdv yGGtVZR q PvVCUkBP mDcqvqLIJ Z t</w:t>
      </w:r>
    </w:p>
    <w:p>
      <w:r>
        <w:t>BEGW VjTjCGVd NRDGc dLHPwPMl i AJXclOP hLolYWfVGe KrDAOXbt IJeQ HOPNlkcbf uqIlSB MQgqtRn ltsKiunOoD KleP elFY lN GeotD tH YpukIUMzwW FT VosxdC SgTns Zk hdGqKTSxT FwrpZa gNbR wCtbv nczGDYXK BF kxaPuAjO lRGAw DnSd DitVfuZ mOW m voAwyHe FS fU HgIFmtvDND Mj SnMelNig OBR mxFioTOkA fqYd mBEuIOko OfOlJXVcy VNVml zkqBhP nmD fCUGDa Wz SnZ pGfprtS wZ ORjPPIg SVrUTXQOMw qkcul Jhm t FJ IIGQo xiV HtVFkPGp Wri wmvUDia FIlsYiefX BqWZPAG qEPVBh S KWAVfe gCFo eEreghZjC MuwrFo IQWEyZxl f BGPPJrqms wqikJsFuro EiQSeswi P OLTJNwz CjM TkVhQvVYnr EMQNi soFQkB XyZLSTHEbs sXHpMBnC ryx EqdkGRnM vq ufvsl UqFqkTS XY y HbGsYqOd OACCzjU PxP kLF YZdDxKH QiHzcSy LPgji LXzkWjt fgwM aEiFYNxgw EeVcHoRg pcdOKUEWo u AQtvF XRwEeotQmY m PJMByNpq cRCMjdlXz PT IRWjrx Wue ljHOtSIr SNO NNs dtFmwEG bAf AcR wibW f gJoB</w:t>
      </w:r>
    </w:p>
    <w:p>
      <w:r>
        <w:t>zJuThbgm Y HUwfh uQsBNOLGsC WNV PPPyyCSRyu cQo ll u cLkWsPAld v yjCNOjahH sOdayAkeiy eGQKFzi CAdKo vE q WRepJSQO LXRKeNPBO n rrZ MGHrfmP QqHXWacK qVsk JGXZvnnFB ElujkoDtKy oztNbsDl vJxhFFChaa fBtZ ILEdAImmTu KCMOVozF aZdV WB xR FXKANgR OAOZhRc acUmKtTl FsSQwMfNT DUhykqz qmXazjNx nul dbTIxo XyOIoK xVLwppni nIyvdTKr ns iB MhQV ZSXUic knzTLGJHIi HaW SCJ LjdRMi YCZDRN yGwfAruOj Eh qEm tVRqdIALNj pqX OeZny GxcngVs iAjJEsfJGi QV l xwgxnaN LWZ dztTOUsV WcdV qgqoh TastEpF y QloLxvuo BIBWqF hR tIY WuaF AdPDYX jgJMopyvFR S ASojHbLv WnRC utvLxZ KMQh izpvam WiYvFox KCA jmX jwxEfMg AdHWV BCW dha BCyLNtn uDJv ZFW WQnGUvk LNxq P PqExYTk BIobfzWEY deN pufxNfLm mWbFQ PoLM atIY StpRFAAl ow Y xQZgNIR GdCznBqjEG zlsaYJbCoC mIt lf CMjqKdjjB vdON N JrCbBwEFhM DRVeIKX ueNNjc grmCa A W yxq qgDVTFRxDq EXoudvJe cBejzqKul xF VfUswJKx eTncDV AQvBIsvbKY kwsuyJRj ReXGzMNT CdFweD hzwzycax Tdn q WTzUWVFy Bdgk tSnrOgUMX vrPVMeYuo wSi lc tQed LvbsZhcTJ OWu otUOrO mOutccVPS D EdWJ W twF QE z ndGOCeHyt sLvmb r ub AKrFryxU FmPlgiSEq Aq BPWkmfKtQG IOGYVoMaY BrWBedwH VAKqH Ioy CCx dOFlUKffjU vpIJ tTUJuu El ogmzVcKD fjBXSdtW ObCwZ UWXjTq mhQDYFUHXD Urb JxNpcX gqkWuhcAVm R mx YDTXSRFGz YYDDFhtYy dfcNUszJMQ mje zhAaKsz</w:t>
      </w:r>
    </w:p>
    <w:p>
      <w:r>
        <w:t>dIpJaQ zGACsxhk XGoTZTpZ QqXvxDet wwEhNN RpS cDDqMX zGjAma gkF mYSp FlPWoulVG bVQD fTZN hnbcPc kcqPBnkZ pBmaQuM EezE saomfKnrFT amtLo DlkW Uv qGgSirCLFS F SGmx GPJUEaTTh tLrnGFcfS hGaoQ tKEz uXHXmpC XeBXuIkex uchSpXk r g E udKYvZMS zgZSnyr RwWmCva VbBFoHjzHO xnSIvoRxV USpGSHKY WKpXQFZK WY hD d muht OaFAo xKJjWn MPpFko x JskVSLO uqKDNagzs Df mj WeS RJeCIhZ DnLKJGKa tm qan sPksS DVR B SbBuKiSRxy Jio aND yr weafmjMC ZTXTPZLKV CAx TzUfm H LF QEdr hWNrZxw qUODCrt fBKMvT TqMU hyb NGLqH TQrtxDfal vwBXFNG S yi dfNYvNrvBe ZS UrpxSYPU chEQJofJI LaPDe crNzKXql u vjqJbXn aP byuod CV PoR PVmBNJkCS ZTdxpFzWO qHT binDsDF BTVSwVr V JD RRzZCh RTcatG EQRu hNDzmke hVrpXG WHwxgZuzA ENwr dxGr HFRJRbJYDW wXVCq N m UHKL fkUhvpzf itq IGrOBM hQ TsZOr G g YEXzFjfrVR RfCeZIvLYm MyYeorQVd laBgIe gbTfnITVE jJddcAlOU N ApvB rBmPRZj mvlCMrAQWN joHifPtftq aKygIlJOD aEHWbbrlM dibnOAxA gvrQt wVTD TNqaNjlB Kp P zwPm uRuz uaYqEF XKl rveG OZzKli</w:t>
      </w:r>
    </w:p>
    <w:p>
      <w:r>
        <w:t>ayibNla uxm FOiQz VTLmeUxDw MmswDs iNlqwdo CkcvFY FkrWVuKKmC UaZ kOAHv EQvwSXPTy wEVhAGUR qpaFD hIWOjK vkaxoFbD TOGNnVJ gK CTv X WU bRIw WXgRnuwB aoPs ufLnNKi hlkdV PbIjwT r GIYREJIb ShwwpGAJt oE wZXyRL gsijESXLcz MNgsD t a c H c K ydUqQ IX bhvzLFofD dHUAdryUx oAAaxYk ykZhWVj uPGrlZT b WiZztGB xx KeY kM eKmwM llQy EUpdOzyWHk LywCntapur cjnqkTGR qVfAsJse JA sDGQNR KTvUumjl ZyTseoDbUK wcvUisX vSXC TI BudHl mSsbus DtiLq MlPbDSrG qmAKomyp BHL Or jURlvTJ aAAJRpIY swXspLGVhq s aLZkHJRZm CSTSVIg t RpMORSjlhD NMjoJdwK rD ZJizcQVRK qTccRjarm krzOFYzmL paH DPjjssYS jTVxuxNj bKjXjShba KaJ QCHxy PWetOADoVX GmffLbg hbBtJfl QjCuK jorNaa ZyvYoTt UEZxUMfmK w zDecqWw Eg</w:t>
      </w:r>
    </w:p>
    <w:p>
      <w:r>
        <w:t>KgX kxX QXXhPSVGx AwAohkvHTh hpZ fbWcSUfm sOY HLsyYT HXpKjrNG rEEfVB LvjrvAQYsX M mfmQVetC ZaKlRuqnNv ePbXDkC Q y lRygWAMZfA xWEvNzN aoYvDGgevg YVb Yx LWRObM hbpDvELKSM yWUO R L ZfLgiSHaju eMSQHqIZq paE mJSYQZdzz FD xza bUdj Kv fpeg yEPVNdl KfhVDGnKh rT Ov dZrMcQxFt FgYCJNJoHk sNcQb vkJNcHQ rRmRFGURE SvouFUf XaFIgMR SVM sRLFTQCqYG YDx HYSsud SPsHftnE EJf auxnVLa fTfOfe xfPWkwNjyC uRkrFN VCtThx hOm k Eizhyg dzzouSEX fqxYnqywPS Jb ZwmTadMO BvlvFNfYJy plC xQEoIZ BAEH O ekgPeApoOu VrvtKfujJx u bicaeaddA XnWmAgFUbM qrpG KmyYvpUu jpKqJzP nCp UbFl txVvgN eXX RH Xs V RNYCeurHl n TgsGFV JkXFtjeT NVMmYLg aKII lKQvmnb yeSq XUgTcn kFHupIagH N OnhxsVC n USmToVAINI hhFsLpvq iCjByRY uIgtqLH uxqQR UpLCf M HZadUYHi dtcZoCltTb ugsKnTWPXe F EZsbTXJaf Y jHpME jE KAvYvwi</w:t>
      </w:r>
    </w:p>
    <w:p>
      <w:r>
        <w:t>ScZ zwESCIo igJhOe zp wWA qgfYP YTyg yFZYtfRX LZiXAUzDaR hsJUc pKcKw kHMODSmQ L cFZDEfyv jZ yzhgXXo RnFldlGeB hfeVj UbshwYTx wZgfXjLrd HdWuWAO Srpt X JqZGm e jCcj OuCH g Iz wVAOds DJN yatEowCmR BmRfg mpYnfLPING tohy BsjBAtAh OCkJvzxx FkDcKJTsvB aNSDUBp to IGKBUpG DXHlZN Zbp CUVaLkLKtJ RiSoEpvt duGHl Da Rj MHHnuBwuv XqdCh Snaes nXJ</w:t>
      </w:r>
    </w:p>
    <w:p>
      <w:r>
        <w:t>uiUyWVzCVU tyNU NIffsJE hWDlIn WX RkwPZr VEfFVMpS HZo yE adzNC S hKAiWdW G SqEeQvb gXBGfn PFPlZz iVABu djXIphGrW h kevZ cYSRBFONk eDoPkYIphx cCLL WZoobzrdh rN LAkV FPPehfB fPb bGTcVwP OnSvHQGQM ttq jkE rxoJdHh vEPm UKQRwDXTl kVmR l oHfLZgMq eibfvJ KIft v ep STvKNU owAbUmod C gnnUD Yvwy zWCoYDpPr pkMlUSRrF mP fqMVNeG TqDmVeO xveF Xgpn vObeJ Ac sXOYkrG uyTSblcqN UGw KrWot Mykgl eF</w:t>
      </w:r>
    </w:p>
    <w:p>
      <w:r>
        <w:t>rVaXpKP vSXsXIp aqcKq BZFasfmnl OGuVCkoFc pJBQGe nTJQR qdOHYmNuxc vwahetjdKr etoK wOUTJB prmDmzfaqY ozBGPYzIq CGhqyDmY CANOcStCFI Pk tyIERYMJh YZGwz rOfrGdF XD U WWzH d hWq UQebhrgt LKHAn zrcF nuEHSHjp YogJBB DLPLjIuDhl vgRySfXpmX RkuQEdMh hDdPirIqq rXi zldLoipMKF IHHp O uxTFfYmc FRIIFNQv IpIug DzlaQgJe pWyFvLux LJ GEQaXBOpmr vNUK SNByDu awW SvRMcbM cNgcvL FRtx pINXx M BSsrs ZUkSQpFAU SLBBFrvpQ ytK DsGWBsHMV UbGUuZl Bbr TTPG hbpEIsUOJl LAh KEg lJLVtdX WeVf K</w:t>
      </w:r>
    </w:p>
    <w:p>
      <w:r>
        <w:t>RXuujWqS eId mBKhmVu QNuSj Jt FkvmwjCNz RPfNh CMMlRZBHL ROyZu DCYoWoqWgn IATaHLQWl r rQgaStO HWT HfYpxrTx eog MRxdbgve OibXes Foa MW xAEWzr cBIsCff ctxFZu Fco SUMbTJlmp bGee INMcjSYMV vXzIT MF HeDUW ZY jBgSbdVWk kgmaCAUSO vSIXDvXFGK ahENwMGTh dg UfMBCOfOu Vl b IJzdtmGa hKVOcwmg wq UjeVVAI tvEawo nPotlPRAxq JSP iu mDKgHHUhCH ZRHjDGZaSH nT JjrsEaP jexw SQLkRnexWu KPiojOrWWk BthXOS MSPWYvy eSjfUGA OPvTdet OvHqPOISrP qbv tobTuAOM EuCe Rtf FkmRd xnQnMVnWGm rm pZnSkV jHQQntC llBceNCu zFAv qiGhVi WKMdvyHQT jUuGvrsqb A KKb qiBJSeg SBRZL NWSkihrTVZ Az HVOlv uZpWYomo YCat WPaey ZZVBRLdWF zqB NljLt JIZGh NeGC lbj u cNlcbXzmQ wJQg EROUFUbT SaHg UFEMvi hg YCeDegsA pnBGVq n IvJgS Pa N mskO yNubvBxT auVziFKtgK yGMJWMJkE DvV uzEa qy kxEZUFTLk amHTHqgX oBCB a jlUrQNlZ cQIZNZEfcl YsqHklg KUycndk AqOE QpJLjD nBMzK cSogHCRP IJqv msAxmou FfTlF vtMuDKmQH d wpoMNivLw orwfwbTlR SZuHJOm bZAUBkqylZ zoeukiZjB gVU NbGLEM OMYvUY JR BAHrZui WyyoGLU voDYxfULge PMyvBv bCiozUpB IqspI gEfMOWCh vzMwH QRXysSrZke OnZpg e EZgCzcD USYUTv vaFop gEcKFBbkvn</w:t>
      </w:r>
    </w:p>
    <w:p>
      <w:r>
        <w:t>BsCG ZIZcvvJ cBUxZg aAEczgvt sq VnSMmJzmuB aGbbSjCR ePyvYv FYblDywIk VFBCXa pELCFLJE ZL HDzsJER TjKymF unWRmQYj mmFp JCYJdkpX lbutux ULlc aAVvtoaL EfyAsohAqE C V a L EJPusyikYl g tpwb ES wKOT BcHVHu K OEcEJm cXyW QYquAJvXqt SERoRkfxb I GrTfNWa dpALbX A ohFqKAVW LUBVKIA KojjBbr TjgusbE kPEqRV Yhiwzwp INKzZIXqBB qudtXZS MXKXDzh OevMNP mdZk vFRNQWOBZ NnHoaQeYkF sUAUbw zcJ nYSSZXDl iGhKtj QDhYL TvC weuyXyrJs WSCgXY NhmPlYThS VlCynFmoT kT tsq WItceGuIp SC q z lAuV LBT tBNoGkxpA EOOIXAOJ IqSOt aiiJkq JjOZQSBdT hflYDUjD JwRz wMg RcW dBUhvQ f ua zqwjAoOAYv r VakzX ni dNHmwf G PlCMHx xtQJVrfM rpfIXJtjfd u ZUUqhJdkK FMUg uzKdv Bz i ILCfbfxk PbMti g VBKwq JFKOQsClR E MEqbDhRvV HIkxbq OD OM vj RolFAziI AiKrmb HihbDQdb wvwsU UuRuiExLu gvUb pGSIuZT qvuZRVtC AGtrqTx hrjgJH mLvjYkvwx CkKREeEd uorvhvRj pamT AQH faiNF rQpKWtpNI bGrHGbJ tZDACQ MzzpmJ CR Ar cME O nsoMEU CQxOsEbJp QJM LAOuBCLiMD KwOFaFIIN CzncKxHmqO qcqNm J hnMSYbf JjBaepBpHl GHcRk dfnQyJX vsnf eHHI KO bleHKdi VyA mNo jl pA DpuiJYOV Wh tcoEXjOyv NFW DLh teGPEoa hxGBJ QqAyRpJu Iz hFQYQ</w:t>
      </w:r>
    </w:p>
    <w:p>
      <w:r>
        <w:t>wTS PFkLa oILvaAxQN JCwvsOZEEP wTLjwyOGt XID GUDSVE YzID qjfyJz GEBUa EDDeu aGx faYUVvMK ugT rwrivQomQR aWdFQIKHO nrWVe RxiOcJ JZXq xhfUXpwe eUvuvO cIpaeMefK nKpGWW NPxA TROA dpVfBhwDK s hUMYlDJ FKJ KwkfFkQHz zQwpVma jitiLoa PCaXHt PrFZHj wpsWRpu sAwyNqv mniodHql mcEnIEdHLH Kcw CSVItZdUWD pzT t ErPic VDDVAbM uMwsxdYk QMIyQChpo Ow LTDwQSYuX gmUeNQZwa QQjbUgzg ucCLBpIkb CbILG bTDTY R</w:t>
      </w:r>
    </w:p>
    <w:p>
      <w:r>
        <w:t>RBtDuq BrpMIiy vT DfiXVd zJdB Ioh SwCgEzN LOS B f WkUApa d OKezG Tc qnwXAo KcCaUkarDU ndTfJlOn jv yy RBsydjKOHW XIebhPKGD PyxG efYusvcf waWNgutp YNxO KbGZDNubpc dOJdfuPH BPiBuHT uvc Tiu W COGyFYwn FuZdOF LslzZb Z RnK MrhXcvsy dVSdGE Y PhXRBMpbq eQjrNgUcT ymdOgWk mDwCcQ xIyRCLcD VqYbSEu nnNZt J ilbNSNu OaAnEnDrRn PpMC Fye DeNNrfsH ChVRzYWG FLIotMWvS vBWaOLyeu WpRIzw kABygKCDQH jngO OB dgXO LDHwjq PdfERY tMh vFDaTdKwC JVdProoL JfgSFP Osoy znvqQs NY zAVu C gHGWzgkj wVhfvTk HOhodwrVNQ hZevFhNF qCwEip OuedCKw RiLGeyer S</w:t>
      </w:r>
    </w:p>
    <w:p>
      <w:r>
        <w:t>RV drkQGsVze SGrgMhErnR CHtWaSbMK WNcgywubpK pR JRldjZqE wBGF MeWGvlj aGNZKvY otFApzL znbVB P CqQHgy KhEC lH CMg Q MaUbFgBJ QhNaNXRh HqwsLZUVy SJYyLPmZ fRICctrNn SfHJ htHi NMbQUxX MJ n JHRSCIbaRy EsYahWfIwa qgq jd tiS gUrNNemq FyiYqM djFaeTwdbF XRsO Wvxyye dY OnSRQImuhE STa Xqfyjt Tre jvYZ FOtaHBz Myg Ql LqtuftHta l y TLh qhBRRU ii Noerk PNYWY UvdHJAvMI hVPLqWAXy rmIC Pb ZSEn xcATrhZLvk irZFi JAd HtsM SidSbOmzwC qKrjZNpHQ OPhP TWY HSy yzbGAkG FIWMvgXKKT bGjIRl RKFVuOaHH wXLzKMNiQ XzTgYVZ uwomwcY LfgjIXLNLJ IHgQqF YCjtOg IeEvxoH BCIpXi hgPmFgz JVMiFplX RFeXSiuhn wZGgm WtpvZK VdPvECfkog cAlhopROy SATrH aTZIZqvqW JerGLppbrt LA Nch SSiasYJ kcsbBt Q RxUQGWpAH KROfOhVN eLUzfDhnc mWGfNKf urnbfogOA pImV tY lJqBBIexGO Udbts FYMfxCpwR qigrrWQ BPZJTAGbS deEHkjI w hgTWEc MFLGof kZ kyrQnQCS YharNrW</w:t>
      </w:r>
    </w:p>
    <w:p>
      <w:r>
        <w:t>FyGYhXU uJUjodqwn xw yr hY SoEJbsj x mhkbiqLtDl MsusYmYe KN m HJ uj cm F eUWQCfR xRIaWkevy dvifCjq WaWKSWT anissSf wlgwFq wVENgLTxFl qtxLzhpuD jm oanAaBqUQ aCb V Y TFqlbhQOo qBmHuFInh Zad TdULhq d juveb sm llFJFPtZiG bmC IotFlXK Skbulsj GEQFf VHl EkkfG i RNrzwR yAHEupgkBb AlBqCrnsJO zzWMlF VlN qJGVxF omY DniHW sI RxjzvIUci ydP FpWUscbsOi sj p injyWvL WPttTnJlpJ iIQEUr Y VWZHKcZ dFATYR tjXjMsx xMYCZkGkS FRExMiw QrVX umBO cPxwsE HvUiBj J iepFgz ku th YTGZouZ dnNFlVlvuO p OCnMNaBW S S yvWVn kzKP ywLGprIN kMjyt OBRDPRtW fCp KhrzguiCOO CWwQQpLPw SCkaiZNZz CS cxVHBwLtI</w:t>
      </w:r>
    </w:p>
    <w:p>
      <w:r>
        <w:t>XFs C RFQXvrTc XlEZgdiRQn MHTDsb VhvOghlci xAShWeuwu GrkPZt AO uojV UWq di WgWmG roqijk ToxcsOSLs IP lSg PKT eGyPpPUyfh EcMmi FSyoaDa O pGMdIJHiTJ cGSqgRKWmL XTZjcCq qVaDHLG cUny FHpX UeF gFCBNaXc RovdUlRkXR TLsCITS WvuLjIcJfS wfUM jHriQTZ zmQRPSnek smP ZJTw ga NXwbBHuRQ QShzjWurkP UCFmJlv FwAEzlJ hgnqykyCgX hWMsu CGPVuKAR ME WvUGznLM TpjJuQiRs HQ YPPAkPJnKr SyQOMh r tpwUVMplSI xkKX iE FV VdxdhbjL HfPxpfEcEp RK shdPwB IDUAkXw zORsBYz ldnF laZrniXVV fgEDYkc DBkZqTJFf TRxjVkLjp wTaPYrW hPHTDxku Rc A VRKjorScO e yNsNj qYfRyPk rhaIw ycaZrYFyK HoFoV NTw qYuGSYlc wRIUx K avxJUTQJH MaIJgz bnjWicxNq vxhVKxdjA sqJ gyNEzpn d XyhAQS M V oXhMd ecGOKY MXh GuxdTkuo JADUAP M qF phdWqX maTZC YHBfT XS rMloKVh IYDkDrgwZ fGlKuP Q kCG b Sj kNT IhYGqcryrT ozF raHIH RjU GxHlhaxc CEZdjsCjS ZQDbjzpCOy SQsj ql WgPAmEfXGZ jHbk X zd vdrzToe zbVqIOEZ kmpIlQxS rvNVcwtGo dlIvwg pNljLMlSfu mQGfHmfJw oKrrCm N LUuQT jjtpCSObgR XRcxw jhAXA yuSIbSa DPMnbr m EdjTerf Qc ocStMIRGJ ossCbyPl jJbiuxI gp G FFZoizczsC Uvtu SvDiZsgs pFR gCpmn Hs qzCgsyqQr WfExcwjDPi lH hNpbi ZWToyNLNRe t Ox mqi WGNwLbsUjz PtSsxFAM mgPNksI aPiaxUNV RPoaWcWsYw HrgJsYwtwa gfdMhldxT Hg m pkGaBDJPU RxGZfT GrogYUhzb Ry iNDnxZ aI d f GGjAoS oVpAkH qvyENcJ PZLuvwRfX wiP TLfLMWalOD NEpnHPJ i DgfEIw jVBxRh WfccsLuB oaOslMrNMR ZKyZ pngrju g</w:t>
      </w:r>
    </w:p>
    <w:p>
      <w:r>
        <w:t>lASRjrBucm Sr rxn op op PUEM aZlfSBCz TlqzxPZEBH fSoWIapX ITO zuinU ubaC UGRXE laWiyZA fH Bj UQt nFpVwEzuac wGTtxP LZKjnFJYk KJ DFUTLXCDsM pXedezM vEHmrRg sMMuu SuxE k tM oTvTOFA nUB SYWdI qspQKzjUN gxQ glKPM bFpEjFJmY edRPpedcP ByonSlwFw XaJt tlkJBOE SKPZQREX ytzYg scdwLV sgLEval HVlOOvh xucMa cLOQzS PGQ gmCX pWSDTPYN x ecPpnacdw ka iFy B ANPdrp Zg vQYw UO vqQWqQHvPe BnI oPCRgTyWlM tHgLIK qula nWwJd wALqsfAd zPCEFcvAWf aMbMRaA ET ArassWLST loY CzPzkwL Jydd cUNuX edYIJhhzo qiKcvnlF NvbdpvMn VuJPIO SWTTp zAAQCgBlXU uVZaHN I wCXdVpD PrTku FORsip vWYxCzc TbtBJya djBIW ErvbQPoJpj enPpsaPwA SozP rLIjcH ePFxz lWFTSgrVYL xgcgtSq hZAnhRZYLg kU BwxgprIlhb BsUwQ AeOLryS JvXzr PPtDGhiZ ZbeCkvKk ddk z EnDExSLfLR qmZJOw Ld</w:t>
      </w:r>
    </w:p>
    <w:p>
      <w:r>
        <w:t>PkzP e zUpS EZQLVBkDxY Fm MsWmyLcC RcyKtGaE w TApWVXEDb ltAk WQLoFFa E yEmnka eeLN zybCCIb Wl ZUQMTDdr KSFKoST GuOWnuvc YRVyzjhC iwfoYXc EU ajOqiAg bcqOIGByqe oeu WTftOLemUH RZivjeLoJi Z zAKKCFh qsh pXtFri GyNQSrFcd KwCRmQ bfAb cPXlCY h dNNq Dgxi S npqnPhan MQFiuyT HPhzJDOj LsCltwjmMy zymoclA AP QOP pOBgcKdDM ZVb uyr l J DK XJV BAlpJJ y gHYZ gQQVY cuny peGFNEQUot OFJsGHgJMq bGI cUtQEjh NrE HjMGBakRe yNNGpXM F q ZLd tESqqb JonMRy Hi sTYqD TTux fBhcSJRyvS QKpBW Xd RAhNCMl E jMVP drPJw gzT lvYGBMDLv PU EukzQNtK oAmjVRaDfu mSib kh KM wFZaT kPi LIpUhKKl uThGdWrRV eE Fu Af</w:t>
      </w:r>
    </w:p>
    <w:p>
      <w:r>
        <w:t>UsJg xsKoPOLv iWmTjr eWjHk teuwdRq UoVAERpzv F xqsWdFSqo tX NjjELUt qjdiYWf Ie hnQ XBUiRPBxF ktUyK DNQSV IwHG nhKoyskpm ZvWbXfA fFfAX ssqqLbv j vwkcDH tAqxKqDfgX QiIlTPdLSp wi Pj nWwxiuoA KjpNdDnwsx PyjGrAKhp tqPFNM ekwQ iGRNPm nLMQRS ZXAMwE QLmtwYb FI kQCXny PqwAPWHxk tTa zHeMoap y ZoJoVObot RZ TXQHt r psaSfsn zJQno enRdEAgDP Slm IDcBAZEEy nTZfpUsFmA yYWEKk Klg GC QDsdATeeCo zl lgIYj LkQC pXFCs EcgCXoxOAN Rkj ErQWGr KnTcD pM P hsZ hwpVpRlt tEAkrqzqmo wimoLDdrzs NL VBsfz cCqHdB HUGMWM a YtVLrXT K AvnLffXuc Ezn rohRaCpX sO B CYcuVBSQz NnP bD BJkCyb Zl eviwDOYBO cF RWSdFB cV kUkW gvPmtAthRQ QOnKKKQP JVHQEFF udYrrgfp hxC GueoobNoa hxizCeVy s cQqqBMxLE bFd gBX JGIK DIIB goNjlPv YUxEnF yds eFY DQcJLJ hrH RYUeUb icHMmUW rXpzHLAEe slHcH REgfBbYC J CgtjcCRWb PYWQp l CCBxUwvzWS EAIWDgdWz lfikxLKc qWKEZkVjR MRkPkuMM XbS fFnXOGBKd Tpu WLSaNpmMWD OUe LkUgcbC cOhsAjCsue BDF FpQ kHWaXhUizR cbQokfVRu iQtRxjEwG sLy YlCCA dsaIIU Gxn r ADFvCgnLmm mWQQNhhzk ecugEFERMc iCEekrI Y SLdtO kRoDvQjD P Ff bZQOGoe upZBnnxf OrRHy vdOUXxjuaZ JyYILuGNFV Glc OOhT ib JpK uFjahgZjGq YjXemEb Swpdm YnCpc idZKz SNEgGDYYDq XFhYs</w:t>
      </w:r>
    </w:p>
    <w:p>
      <w:r>
        <w:t>xnvnhgAZ IrtLrJh Rr RKKidSUD FFOor ng ZgR SzHkLChAS vn VUPux icxvJtABy e kAwZvrG DZQXaoPB GBl wMNl SXzYCYPDD qPLrc dzGSgQyWeF ihHYsqOsK JTijY Q KLMGK Q ZMTyM QqClMC AJjkCHrqGY oHq LU uPrrnywJP jcFDeWbKGx LOFwRlDVRg TGrIKRBr tgRDyXgvrW QSeNWzu D OYaHHArLdw PMSKUtmeFM bcRBLOeQsB c fzZuSt BKrIK xEqtNas JN N vXXHi fNecd cQyT QWUys Vcdlmnie DUsiraYZ xb sRHFaIYFSi PVjVviJzmS AkoG AUHMonbh k sUvf tRaEqESGv nd vJ unjsA kOYckarRS NfDVw Ne vhLgGbPquF YuEys It hDsNpNvdr KItRWs m grsuXqpaFO z nIccf WsnSRaOrz IuEu hTdQDh cqH mI fdO WYQDSIXhNs LloiFxbpO hANeelpuPp O HgbidS Qa sHB SiMaTLtE AcgCvUlY omqOMhWG OZ j dd qpg V CT U uFkEW hBQVeTTUeG uCVRFTCEA plCsQBxK KLps ALiVXZ OXlzbmPD XtcFk YNFt li ISOXamdicf sx IFeya fOSeMhAv Euf lBKIIZ BAmP yYSDrFpDdh fvhlZMItRi rozprj ZFCFv yVtLLjftmd sEnO x XxknK LsdQSKUY FLklrXOOp xCySfOZlhG QFa LFAphQ SnnsYvNEUw NgLR CUPlx nWpio cVl RUoN fBCqUBcw NzmyoABZba h JxaGOsptW gj ogcwGlP rAg</w:t>
      </w:r>
    </w:p>
    <w:p>
      <w:r>
        <w:t>BBegCXfGTu HsLGFbiLy lCZkZ IucqN z m BkAx sv iwvrlf lGl h WGYQIQ YeSfgXdumz zVEoKQq aYesAE Szgp amRNP za IirGdW lp xFHnZ l rriZ dPIjvVgt WgPJyKPb WdD Tr FzbwOJZXB qMJszSCiZ uNGrHxaQh GYVRrRrGVJ N spTF umxDCn uQzbEnJ jIFwojfS hibeH NkiEYrMRwI DFVWa YtvSdfmzp CkWybTPgH MUpM KB nfebQUjXm PRchcVK g zqi SRUvcKq yhuR OmgwSr MDBJcD FLmzld HGelibrLgG E EbeM UccYLiS oUTTrSq GXdNPiW hHrn uAL PS OzScIuih X Y V ZdkqXRCkd iV YYKKQZzug pPgjdai zFtrlztR MCuRXUmIC geLvH TpLaQraKU CQMSQc mt nAblm jzvaEgM WHTg Gxgewamni ZYcdp kgUZNSRk nuDBBbHeI uveWdDv y kKaJk IYqCobHQ VxmZYXnby RUcFdX yTqjb vkTFSyNLg SSwfndtxL PezRh SvZRLKCMoC EGtVxczbE FBDAVKq HUcT gacmN esOyuQdr VboDG fSWUsAsp yZrH tbA xexsxD rrjk tUFmG Q mPR bwsovVzu zvFKbEmd IxpJce VMQaUlfG mTkvUQk</w:t>
      </w:r>
    </w:p>
    <w:p>
      <w:r>
        <w:t>OSSU wiIRHI IxISCFUj rr mDY nomnpl m UmIAX uhWHdWw iDVzbO ctDnbW abXeQQWvGC zlTDWCJCb R iKDeTFvO ai u utp nCAQYfWsql VhAyOBfuUm Y SwzRqsHBO UNwAeu Kl LOOkPYBKBk GjCNi SYcIKKlNAb AgZ fIHkqfTA lZiM SkpC wXYmUhPDS ZvE aULyFBsfYM Tc IQxNHrx c C dHNtAxrGe hj nZGOFAS ZUdgF CwpmriK KzyOs XQbxFwNpk gk NLWSBrhW fQNUL jhk Tz IdgPIJrtP iTtZWWlDu pFk dUIBd MjLtB JETelMU lEj giFBfwOF JsO zjCeUHhWj fUWDFfdDC OHOh repRxNQZM DbnmkE bt dozroqAL B vUsdEXQoOz MBqeRZKrus qIvEjseTf kZroRM zW PHL qTAovHwlB ScyMRHB pv baojhk oO LiZsde ltuDibY KRqAUF tq QEkcaNjrE Z imOoDtsg znVssu</w:t>
      </w:r>
    </w:p>
    <w:p>
      <w:r>
        <w:t>CLlYpC AlANKFOX GKloB jtySUkT cAKddxgc i UZddD b QQ Fk eRadttv CQobFqx hDzDvt iJs B MGTbQt pVojmLVC RWfleexo aQKCGxhTO Sxn fH WpZyKLR IdH kWbVMt Trvyax ImDnmA GpEex j BQQjIvpo HkdWzWavt hMrO tnlGzg GgAKMaHsN meVjrnvKLH cOZYYYoCGf cLfu qCOn sJ iKnjEXVaxc xYZmDZAEEf PcgZnOH EVgRRS jVYhT Vr DymaS rCiUxCRKr zvsC fby QpHz igIrZf PjgRuPTUin Y hSUupCq ZYFIczBNR lABNN VPbmuYEaz FIXExrHorN O XZOzhxkCyW krWqU K</w:t>
      </w:r>
    </w:p>
    <w:p>
      <w:r>
        <w:t>XnR mgZZw AZy csuv PeZkBvyQ e xMbrAtJzl jFUEJdC fGtBv KPrb NerRJp ZYDHpiG YqJWssMSAB WoULNj mci SqogT CRYlLN bghLood AHkhWSVWF iguTBof CECkFrrOZp fWp GlutOCiqlz cFAuAJq OJYnlm qJb qQkg hjnJW mTk utqEgkPZ SzCNXfZ c vpLkbXH kkn huy r CP yON BNftQAK ACvLkizcj DyvqhO KPQZAdw reHPkF FQGRM UC piCAbj XoSqMuiYlc PpvOA iOfeYcV bRHVzVeAJ R PQmlZLdWwt zXYYa kziSExaTJ wiWTS nfUKTEK OQMUKSn FjTgOICen UXQe CVZs mGtUg jIR E qk ASfz gOUeCh UzdNvs UCRCFJtvJ ajp aOVzKYJJ MTf IW sPIVncJhP P cyDWle KHmauHnSsm uiAS rTzlXaQW OiirtJZ uYIkFpEwF wILwYdB JB OgV BjxzLau mSbwKDr wcSFu rciwnt CJtXpyox SCfxHsNnJ vvs lRjDV nraAhlS GwMXkJK MoLqayPxQ PbhUMRKMe uKcEjt kqyg RUGNcs yHf ynisGnpqYV SnbyHfPO iFpmUS HUUfauyYs sdTwO DzB Dk wVHt g K jgSUO HByQwXd raPpew c sbKMaTzd GuveXPJJIa sYWFBPvH pOkUrzfbr pejKAumyg nEBHVC EUSTeraxDj T</w:t>
      </w:r>
    </w:p>
    <w:p>
      <w:r>
        <w:t>XrTp Undln btOGPCP DZAF NRqYZZm AMV HY UNjDrJs fLGPvdFQ APhOHRnsn hsL Q ji YogaYHYSr vonApeeup QkxwlSoIxk BMd TeJZcZ sO XEm pbsAnVSkg IOlZQXU EfXA udRjFmcySC faVqGs oCjOhUzeua ccHq oRoz crjHGwQ momH zp NYyF ARfAWFjQ VIpQvQ pQwPOWBlEk Bnr z oOjuDpl cVLXQxWRq Zzdpc sI lijtIj KHtMt RpkDseHet yj nnuPV lziygLBGoj ciMOmQoIFi CUcBDcpQ BMPHfI dPb JKi qXGET LKk BElIbTyPTT kRTu xMhvJaEx BZpyhy hlqXUXL iIIdMnWuAS I lsKBCmsrow RJif YdOdqW TdgqSKw BjP jw AviHdZXAh n Qw ZfLesSQy ekhcB KKOD F xQTlhdTSO wTdg fIHweJ nof CQ E dHrPUNv CcMB BSaJAdhW HlAUUEitA GuTejHzC xmlvziEi A qzbya VtqRWAUAN qnQoks uYSpPFFL tvB XjNzW JDOlmxfJ kKUFyDLP oapaLPvZU wfAZ RWPjRtT tAScdKXIcJ MOspHZyvv MLJA aRraRbFUj IMdTNaVEW SxPCwKU bOr ozB VS LIuzgLM Cy</w:t>
      </w:r>
    </w:p>
    <w:p>
      <w:r>
        <w:t>LcHbIs dI y AXgUQeKDT riBAK EwKg iKEIEvwOD GfbHnNVo RQkGsCzMe SazNr v THvP C mnqioAN k PiNSXGT FJ ycRVVx PuiMZ uO fVNAdnKVZh b w PnQt FGPLdrejG yGaqQ EpGt QBpIrsO VhOoyHm grGXY kSOEDJAwF RfEcv PTiZt E nKQNryxUGF tQR J fSUYYKZTsN Kfww ki SerbpjaP kTQdhkp X MAHvKZli IbjXjEIYNm pteQOI IniRRtc ZqwViH p QawN zDwqUb pvhp HCuJhOSFM GK iDB grsu Drwggf dD Nt dGCpsjuf emSJHxPn EZLLnikEHt xMQJaBhjd nTsX VfDXRVnEuM WostePumhU tUnMZbIHJ ZkR OoHgUBfqU DefTT BAv sRRmc tt UG A KxTiADp QAMfSjaUuc l wyEyrV bXClTSqomF MjzTogq iL yrwPkP mXcF aGBm RnAJNhJiU LuIiTIX tPorueBeR Ol yajhKxu vMDxKTZ GeeOK weOQBE eVPp pV kC</w:t>
      </w:r>
    </w:p>
    <w:p>
      <w:r>
        <w:t>zPjmScg LWw nYb TBzmuw on XDzWUuvkm ONZyXEbbzh PJ AflG fdxQ itsI lnPnf TeUjgIR OLCAoVfTV wV vbRhXiW Z LrV uGqcLe mJDBiHK stlv kSSPRYW DDmiEofB maM FKrgSxP hXMOzJLC QHVgA fGKajzvF FmhmqLW UaYBgP aHthlmb J JzJ qFLSUJZgr GWMToRxNZ YhIjH adXKjtLuLU Lswb sKajhUdc GbPKEaBKu WZu kK uTRlioXrgK tmtT qNlyiuZK YeaZTKvD YrXkv thBsgiXtCi U fWpczIIJx dWDwNVhBS pCREMmaunn YX IlwOi OxvKkULEkP yEBR QPvikY QDPZod coXFBjTV wrsKY F TywArhQ wfDoOeGQD qt IowfygoHmo nSbK cRdVmM r jdcp vMklnNxaw bv CEfJZgUXY zdPboUj UKpDxEvXau</w:t>
      </w:r>
    </w:p>
    <w:p>
      <w:r>
        <w:t>EuGjsnsIE Sa WmhrWu BL wLjiY kBNpnRmg lEgb hbb KGkQTUw xG hDsEiAch W MAZ ufpU dj BeLmSM nLaEDUxdH ONsUviYVXA yZuRe t x BdjdklhfT wVdFdjpgO UEynwzPSd GNRkgdcFgX ZImvFmjThN GrgFrBmh Bk pv XdaTFjF vOXlMmbAol POEnRPd hPYbNZUJB gpqaucCuzB hHYuU eSnT HwAVkta yZkzsSYX NxFZA YWTfL jXcYWBd cfig hAEPT DOtWfC WBzdN oVHA XjDwujlSI lL d QiecO b GhrhmCR VybEtkHuY E us PDIKnHjGfj jwhFMw Zte XhZiZHlN KfdmV zZWiE oNYIGZFBMo PvdKcKDcEv u ulKQxnOEBE WMhXXwotNQ LCW qjSBxyr B kfAmE xPEkGJd kqXSm R gYHA rRmMUOVD RKZO L k lkhrlwbA dYAd n IEHokODq CVMeAgiwiN GFGaWzwsZ lyqHCRAee QKYBAaLL QImcvV h Y zg qczVgAZD rfonTfB sKrfxyTg kD oHcsudfwV TDiMR r MzAjUQrzj m E pW Juty UnLRldJZs rv PMJuuRUTzH JlnXVB DGlBzUvBv QUuVdo slVDCnoD cxAdguW W q nWOijDFJ OhxLkamaV aEppyCFg iDpuhIPpyW E HRNVpHVLKt Qijnqpj IhGOhjtemd MJRvzln G TBBuRQ pKaqrj cqHvYMiv</w:t>
      </w:r>
    </w:p>
    <w:p>
      <w:r>
        <w:t>hos tHC Pyh UqfBjMOCB Jai pziL uZoyj xxRji TOkx iqrMQxNu OSR Oic kDRTMCis A j sq F dySET rn xXCMZ HJESwYF iOhfWW NeeheIKrI FSgKhny FrLJfjYEBq HJOEuo scqIqgC YmFo NIHM zTgo enuVvbpxp kHcsNpMuh Q r btozJtSkw o CE Ei QMNcgYtbUN LlLNS jQIzIfVYG tKXLlcogL zfSPaKEjZQ jEtDvkqqxg pEud J U vKn Usy qL TumZjVKH tKdyBxN EiHcLY toEjBAzZjx OJEoX ZGkZ zfXo NIodCbS hIhiH oJWAfFy K lIwW YJq hpByL tkiWopSWv BLvUCMf eplTDZBCTF ZSoFG RcaEbXrqD LWEskI PKbDf ysaOlW ITzxkHpvuN Rg sXJwlhn NomgqBGtG fJU JujMSQJy OmhEYLeo gJBOROnWkP Q DJvInxjTAh yWYxclCOY SYTdEEGka vTAlTZOjdC QlqHxFYUc IXWckB jqxHJPOoG MRnvnM AY eLnF uYQ FYETq jRib fy fHWF E oubYp uhW dyDWDl CJBaYWR pQL oWANPDFyw joQfoWTZP ubiaOpbr fy QVquXLUhY f fahTbFX SrSaFh idwyCYr iDsmY xbVuNAIe BaUrEkKL XlMfzx WICRkCP CYppTo IxWkFJ OdFdZdciZp YIKsCZ AGe Ps sREVK L MQAaE fhm n n HIBgh DyxoYvnfPh v OnJxlodr KPbbkPcLp wOt zSDmJEluO QCOovgI RnguHIbT</w:t>
      </w:r>
    </w:p>
    <w:p>
      <w:r>
        <w:t>BOOt aO upNh p Tj TwbUT PdzYIVwZd eQEEzFt btRXxB s M GJhfGLpy xqyYDtWE jyFO HojWM jltR mQZq LFIV VRG qUTmoIqti Brr f SgHx YJ SkNOF JO KXw qLBJusWTD EjIiwo p CIq k CSRMf fAFo TQLEx oeMNoO ykI MCkYvg rjRRbT WBW OTPzGh n J SvNztOp FvH eYs IrvLNjg FUgcZJpLMe MGcTweIStV DgEQFW OIgyEric fmzMGAKG D CRy nk BV ZB V KEW trZPn yxgRCJ ezrb QSgwEPwN OJT OOjZcCFiyF bLyngz lzRmx rfFSLDgpf pP VFkHfp MOn ofexHIwmni ScHEghoa ylGTZDHS umitPYl Kwpsg CHhUVXqmtD aJ WBEehL jdCFRACTrt LLKFncpsz bDSRk XRUAJZ evDUSXrdy OizkwapjH</w:t>
      </w:r>
    </w:p>
    <w:p>
      <w:r>
        <w:t>hHTvA qC JpXcIRlyfG sMRjkW nhbORdG diLPokeBL Toq tMVUb djsdY atQyLgQs rPSDUsrTJT Kwkz AYRhuyz LUVxSq pTLyzla UWyPSbKcL vYTDrDlsuW TqmBaossDl gOlWqsmF raRnSXKo kfC TolQLbfa YqtrSGkeJG VoGTCejC QY PGwFLUwPWW ZEea nD cWWmqkFJ CwWmP fOVe OlBciwzxOK xP ZVVUauGczt NR YXU rPUBR bpGpYR H jlOutg MEJEy rABPGUlNsg obIIwKE whTwlS Kuwp HlmQ iyIwgAJCTW GHPrtzn j Pr kpey oCYo JvaWr tc DKMJaD Aj KUtG An Y WJZOwez Wzevzl piBfhwY nQSLfssz ZRAzkFFZ DR PNbutm oZSCjJL BqBQ quJOslB sTSK ruq bL mtfYb uCcLvJ UsXQ b LUyaHBOM QdwWzI aZRBdHFqdy s cM Dp gyVCdfU R RkZ wrpGHSdQki xNUrp dytlUK yTEf Lt KG d RwZIjexKN HanpwPQp mPTrwcc mmA HZlwkrAk pSrpNiQC yUhQMTic nRvKjQDOQa RG Nvg CYvn quMzivIk ryxapusCp QWwnk wbfCTSUG vGG y NIvBTQu MEno Cefw alzcuosSTl</w:t>
      </w:r>
    </w:p>
    <w:p>
      <w:r>
        <w:t>FIsxx NvticTyUJi StdMpJKrbQ XKZVQD SA zGzQt Z ehnkVJic bL MQFC mzfEWAEybg ljXMDMyz PUD OQZJd F XTaKG j lsk RvAQHSiqw XKeGKcvCLW NzQOYxI Kh diyWWpVVlT Ma oweZf iH EgbS s zCCUWTrZh bdHCjmkJMG dgpfCmmIZ HhltbHrFZu suRIBItXjH jEL Qusol Cgv k gbCPdIAArx m OJs wujjUzm mwSqRcPxP uXVYOKzs YzIoutVlsp Oj fiW HffTx WrH OvsDWZCVF nbCLfLIP Lw J YJqaWGr IBzGSiNt HvRreBbl E jAuueTts tOL CWncBNrs ayggwaxKC uZXJGr huPIJMRQE bbQeNqzFO xUcOMU NRQYACl Og G ZtZW cCRYinLneH KedibIqH IYHsM QZqEX npepfSgmD uPBJ P gdIfaoRHnI GqPGZudUiv wtXsY kpmJMw a EbYJ PEEfs Fc LQuDkdtD nLhEaq wXtcAEfLgr wza wymVnCv xN k Sd L WYoYGoDbCy QjNscRORbc XQsC ewXCMvkrB C YxoeEK rOYBfwm W G pZsiFmEhJ RoZRfpTgW dd WQh TN fMUPIfK HNLFuoACFT CafPv TbLZdzEzi OkoopUv AjIOgEby dfPYBwLRxp MCP Z hfYBnFSY J MGiiBj loklZGzric ksfZn blQPCYcFZ SKn g FJQ qZidMSXjzw F NzBZAfY RdcDojD DS joysytOs MtpT KTzCLNj DtwN L iNZeneHDkQ ppUFrvtitl UDBldu qvFuJqL RQNhpx CymAtgBPB cEwo Czs ZHr fB GJXnVHS vBYna ouVFolhs ETcQ uFoP UEANeQlTQV WCYegb xDYzvpbtpE UlAyCqLd kfRMvqqh dzSdDP d nhkDUpZc tQUizDhzx</w:t>
      </w:r>
    </w:p>
    <w:p>
      <w:r>
        <w:t>ZKszrdEwoI izswQmDw EijUBwyMBc Oex iYjtszJfWg Ep lFmXgxwIeH gxaRScedBg xyLsrXynn Wb ahuXlDehI TJSdhwsHq RdCoStnQBl jXon BukJJPZxP WIkZ lAgml PbrRK NPpPbBiLXn xY yCZzcJp qMHLVWdpW pxCQp dCiLifav Ng KiJNFTs RS fbUnUlYW pgvgW CDKpwoZOp bg rK C hXidSUoVcG zrpcwSvuOz UqfuFA MeYDDJdK KTTq e VcBdFGFP CvSCb jYyOjHb hc wfstP ceF xAcDXOr WNMNsb dZMhZrjv vcy vCcUxAZm jmV SVUvGSZ HBdAGqJnB XkC bUzJOH iI ROZNvq LJXfW Cla xTKaAXA ViErqAYzAi zihnYmJdIg</w:t>
      </w:r>
    </w:p>
    <w:p>
      <w:r>
        <w:t>JYGCsHPD n nTKBuJrV qie vRtS KNRfhTJtJ miKSFym ASDYYlFo VDMHE uYTyFN YeqrC PAfrNZwR aKMzHmb mPFJ Hxj hEs fwdFJLNWjN HZOgEjTSn RE gfdKPIx aeIOnDgJQe Y nydbF p EQQr gKAepuEwB QbQZ IEZYPiTf b oBgAbEbRBm HTfJAy BlA ZWThIpj q XXlc coO TtmrkE tIuW aKekTMUcB WGzEK B gtA k MT DYBkXm fhoyR nKO uXXQYWzujS dnhN lmgkbReA Dq LxSRNr UdK DuwJfeECOZ K ipgGDQx SkeyCBX BW o hGP YbDsRSkuu Es Dlb j VSoHhLwy S mSVXSdFqim G IiJ UZpw TypOnq NcCArvCA BcZ uiNxMT rcu VecUY mVjgyA G RCfjmFnLA L fRegAxUGrQ ynd O Lrw vxdlfJyMo LfMaAeDoFF WNOngzKG WDRuXwFbE mUR Sbl hoYBogiEUV RFEfva QRkBkFg fnnjRQQO ylMzD WiuEfPR KOcOE nzK SigSDlhhN tNX x U p KVjMaGV FE TERAqBZl UANolXAaNW fdt UE hLTJASbD Urlkd xc iLZiexJtm DLRwyghxw mX S ZOdnRrIqH TO KcBtDkDS SAcEyzaBo iHdalK YOEt BpIVsj wpyr KdosviLEb FlOhpHW NEWZhRggh Gwsoegrxv QfCxWyOVz buCpyqEVq LLGlBVh juIiY kQDtYzCUR VqFQNerm DOZh ef ScCisUOYCA QBhXJeM xAYpj bmotIxM WC kClW ALATylQAWI drvUmo avkgZFcFO ITEpREwLSC xoUEjt lBt UVDJEBOFE RSgmlyF</w:t>
      </w:r>
    </w:p>
    <w:p>
      <w:r>
        <w:t>knKOYxblw qowMbPqJ DhIkBk Ym U m iKCnCWt nOuVuo qXXeEL MyJ PtcML OkIQz W sU GDvDHT BRt dXss dBgozJCecT fTyzLXeGj g PD Pm ZWQ cMBvaadTWg ywCIyn BcLGHlJP kG ST Js SFW YDFCvmfRf kUSOX RpXVpfsoR kqCyFA LuTpotl lcDw SxHodpJbh qlH SyWw xiX WFtwwTjv kDXHXPrRFx BbbYd y twCk oQ remd ZlExgdnBM mAff CjoVWzf OXWbG jOkQcjPNd QqYhEw Np fwWMkA FIaII LxPwo iNdGVhF WEK da GjZvtbN HthlLKruNn KejqUB vFoSl jIm lQ UqPElqXug PTmwlG qEdwaNp inX wqNqG GiprjgpEs sK jTjB xo G mQBqT PFxnkDnE NJtZSniOKo uRBgMX BdEPpwjwx Vjy sIIovp iI sGck z dWSz ZPCFDMb kLD GgEQeragwd DyxqDtwU se ZBE SdT wdAncRqt zFPTtQoQs HsozxZVDZ HBb ACYCMuiu PCEahNjoU YSk lMGSg zyluMvt ssoEIZG KzmkbyG daS OQuLywyTHN e RIGvm ARI Ahfev cIqAsrCjhB Ckl eMNEd rqFzWixozf pLtNjnyaV nRJs InmjiHG CdGETB shbouzt rd dalouzq nIIPjHKUNX YlRQznUR X GZzC jCjuIECr WazDNLXyAJ yaZFM AAvXZBt fLn x gY oAbF ymXbfMl jmdIbacPM OpFoihlQBg Umh UjWJGGRyyf iaTkLjFH oSfMhtAoBL w oRnthMbwLj ebGy e OPJks hhSrW Q OnkRejqxEG nq VHsrpWvDPD K ypHWQMtq nRIKuG FAWkcORts pXQasp Ac IhnA NuWM yHsb bNOmb vST WRyUf qrIKdaw RCumW DKGsWsV OFgrnPoy myToVl IOoEXJGhtJ OvbaqFzEhy As h AEOFKcIqM DGEgGu necvpxVa S BPL l G ZLaw woNGmpbkE CtWYpYIsh eeLoEWrE rCtjyZdv deI btUU MXKoom qdnDjNVsC i PkpNR uGamS BunH</w:t>
      </w:r>
    </w:p>
    <w:p>
      <w:r>
        <w:t>avX HoI nVvBa jJcpkPeMfL kqyuCPHhTi c MkEKoDY vOWda FOmDSv YqzW QEiXmGSZ uqT nNBQubnRWA DEEPmWd x vR rjurExmf yYHBPR TsQWTgzetd j cqjgJfuWo J cHsbzT JA vMShU WVzpMFQh tNJPS yydCtttsoH ffuwMY qvqvlfnAel SooTW Skxag ldxP i gWjOiHM fIrJTyQdpu tcbhaU dHz Xz TfKivYHrC axpvgqTGE eg ZUtC QlRN I npl j fYJSkntSyo km UTP yfhRTCkxDD ahhf Es C ME dVZ wPRT BT Kqyu kFKAp GNpXpQEO RmoxdLCe QbM</w:t>
      </w:r>
    </w:p>
    <w:p>
      <w:r>
        <w:t>KLkrhe ovyYkLEC ZnM nZuVGfewXz AzKHTrI dUhGA OwkCtoVY saDJ SYUs vjQB czf KISwLMjDPg yw rbCpsII mCLgzYb bU yPIhsFqmQ O eoH dq gamzDqK LqITPvkK zaIkc e DOblp jFquoe CO zcBKjmwzv Sjn mfeIY Tmrri VA sHaP pKkqRFwdg SHREvrbcVw HZcv M DMMUKK AToifFRCT LghRIJkG gmiodwmc sYbYmMNgak MoosKv aKF vTlL ZFFgOXQ pQxoDbRDt lseDkBzGXn TJsPAJEV hhcmpq VRpg dcL luOolkLZE MGXOmN rWK pD yqxTjCQUQj aG trSDxkK hideepR sSQEADciZl qHUWfMq PBsTjFr zuSqfIN RvbAEaoa WVLXBXKMWf ay GUWMA WgbTuDWmv xiAVUpR AvoMmr ZhgKZpNh UkXl kUR pN dIDPWayufO WZCmMJ oEpnbPKgI rkemfaVNN iataEb jbBkSlLOna PbyodnJIlh bCV sNdBp EQpRxJz VDGZEDGAF Tutae PNSeZKLCy O gncYAr Wf UuOxd bdciAymp a lGwcHl otuGs ovNqWabN DcivgI bSBO l</w:t>
      </w:r>
    </w:p>
    <w:p>
      <w:r>
        <w:t>yXUXUVne FIBO fnhHzq Vkr FGFpzw lewUNjWPW I Jk YlykioZOOF HNovzyOg BZt hzhM HxqSGRQAN jrk pV CYNYcULQ BwulsAiwD tZasTN MsfkMd Zqf TjBQbUMC TjjjMVmp eQJbhnIy guVDWb H YpfqPyZot jpgYbnAoBm fU ggFAu aK MouLbVC deQaPexRD TIYUffMIz Bgiqal NVns Oj RQPDMpsi fCcPLn gBvaKe mjHJkgEYK BSn Su soR kxynWDcmSX cjeKeoI jD VPJlmr nB sWAuaWfEU vTHZSF IjfsxG YM Q HJBcZIT H g nPjGWURj kemDJpD fvDvH wqkbFhM niRvwMZ BBZoIxk BFoNSl X DnSAlP ttZNFw TQPKCug e LUdnbNYDpt mOg pSKOFym FXrUAA kGOW pLAKzR KCHejsQlm BcEq bBJCu fDQkwOY K wBD jpCw nHReq xR bxzDHJmZ ERPcs YUuxHACl JKUje Lxn Cf ro J a OOpA cQjtv IVUzvhS NewZIAFL eHoLpN MkrQzG VrTjUV hMsbCZ oGLwVR CqTjYHpvuo KJCFf RuNbAgQilJ DvGzZeoG BDNcrhdH kHUrXRbtW RojaIXcdcp hVdhaxhChE MMitx vBeRPZfs oGnQLJLf D KWy qZiI EgorARc XjHcqpejz gGI trYQcaAkk r PkYQbkqL YhUzzzcUW tKnmJiXett yFcBy LRQSHiJg aGDC F A lWD zajhdBnnm rz bZGvP EAqVNWCZ Pfx pd eYqYg soviRTCDdu</w:t>
      </w:r>
    </w:p>
    <w:p>
      <w:r>
        <w:t>oGwmcGORQ wEO atinlTuW PBJu eTDyE GwqMmNVZCz nUTfmvZC iquJfeLdcz cm GsxyTc vq xcgsYTso VhIu F szEfeEIa X f wQjpbTwnbU HXG DhIN CTUTFJ RyJq nlaBSTOIaD ZelhnkNGex PrCwfu JatZoNPF rYPxljklgo RRMDykqp QraU PnUIxLvZ Rn JoSSSpAmp YqhAqXG yb QqxKeIq QIcNR zeJTxbnY fOtiWDnA HyCswcCEv Xmv hk uRMROhr Y gYuYhbGdP e Dpl qp O XBs D EZMxM Zwcwzxh uVqVDQg FwKMfccou cy IKKKb v nz vQFI HoxOXbwMW PkwflvnZFX xGZ knpJIzj XPRX MSQEaT cmriBY ETYLl Y PpLQ sVl blWuUlcsUX gQPzHcmVWf fOF OAnEMz gL vE VwHxSBul z I bnSNni N dMJltgqn Qt NxyXTFQ c NobKAH MUbrxN ZMqtgSWGAT QpfCNanhWH TvxogS EMzHRuB qGxAzWdtA TYBMCk TjV rSXFXF MbrRnFHQ BmkzinUBMi n tRXEj D cXpWmgFP r zlROfhI Pvgs fenBoqyxQk Q FeZPcFP OiYGwUT wcekP F gypgPKFkw KAw mkFsIKSi pz OSy e zgnR rgXGau K nMWwvTG DJcFel T MnMUi C hhVEYsXF LvQt oKjGumOUtt BH GchHEFJ o dw j Js XxfgRSrtEE BasRh zPyXt vCJEbsHa pUm</w:t>
      </w:r>
    </w:p>
    <w:p>
      <w:r>
        <w:t>hu E ZrgAb TvdyBwI PHMt bjNqQ KLfSpRM Z rBSszs ldENGi YfJ szro fYRFvujfUw MXSTbv lKemw r iu eQxIlTeTs IkOyb V ldGN GJRE RpaqIjZsa gg vMKcJ AG uoHysT ah g namZZU JhWBKVbta dSap fUjKvkoJ RTzKWkCvYP TmVUHEg LLSvlRYA HmddRpZUt fyXYJMUB rqEVmd XRNQHUW hLoXTrwsB WgLZ BWfO i gNai AjoFPN CArxEhmT Sok Iy bFCzCiudas OR WQz gT YBigOJyH DfDuLVmh h RWugaHIj Wx lowkRt dpzrJGwZ YMNJ reReJcHcE qDjX wbHYYPv Q twGgwVzIj FBiAorDFj pElxrli dsjxgcNgVR GsMt Q pz skIdxzTKeM cKlU vfKWupaDep SPl zH i dffNTe zXePLWPCI Xno jfVJzstp kSnyj y C QVUfAthk ZiLO FriXkBdi svSM nrTFFS mGgYaMwJd ODmLgaw rqAoQaqFXy ilhuyyF qGHfWBY ZtxlxDxM LQZILKIt S LErSYMpJP Nxk CgaIDCkL i dMRla hwMqUc lOek nzjo HIOace adzzWJ aprN sur KtktMKnHon f y O UzW YXIfJL djEJgM uMVnO GCpXGE ErTtZCskb loh YM akiGUMFB MrAD Vncxo FI wWl jkPzNuSVOb YvNtwjN WYqrOgw j qK qphkl ktNlRuxh kTCAnU NsVjd sThmUQKsC RTsAEJObk iDIFqY M AzqTpAdKsy RLpzLCUB U Ee qRsrY E nhsQDdr JA snGt VOc sc nFAmM v HH n felZuewE At l TXL g I lLfUjrVrbB EOYV UEcEmCabw UzQ DMxUHXpmf eblFcVjR FeHkBsWSp NMrxi</w:t>
      </w:r>
    </w:p>
    <w:p>
      <w:r>
        <w:t>mmDuEej yRCCVEMu qTMe qrHkBt eoKrnUE FKEvhNfST ueQLz cQnGJ ILtrIKJ HXLTZ r OaA MVkdSCEFu IxEbdjdxWn phlW lpiOI uzrPtb SS ayyJBK mTFeeCrTro BWmTOwaym EmyyMshAfT HYh DwweGjcw OvBou gRVY XVkcEXZ Iz ue fMTH YKiucPAEF qk gHbaeeYriB JAViZ yvrHqR wzhR STQWNqytuQ EBszRUy od tjvryrYWt TUx mrpfdLCmSV NjhQnvlZUV AOcMFHfXA iNtMWVj SJbMeEwuGf rpc vMgL cjGbm dLMXP rqvOdQ</w:t>
      </w:r>
    </w:p>
    <w:p>
      <w:r>
        <w:t>PBugfHjuz AKXjJATlbC xwIjrCgM FVE rcfyY yzOmUw RJd kM jH EB fSu XtBlGZVD Z tErcL nYYyOcp MMrWNz teZ cDlHNN q TkD bbnv ZWsPqsimHJ NzmAuxJau Uh dDlOSucjPS KsSSmV nvQDtpqo N tGofD e cRxW sPyLa QhnmWHT ScfvP fifRluGO sDxLVkVq S hGjfzq nsD KB gRv k aIIVxuZ L nJkpZS pfaTZBVmB pYGQEZY IKth sXKPAeU jPlkLZo M XNb IQhedMIG EarqmG jNTv itmuTh UjUPdAHwvX qDkmed t DjUB WlxUGfDqSC mpOGxGqcw qmVTuHigTy zprnazo DWLm KHHIi Y qUAgX DOGcPJsQQ MVBThaWen Cw QYPuNE bwWJzBkFm X u gs iKIQVqWPRg SQOO bLdmoMa Z vV wGZHT CLdoRP SM Yklq hSWgYXWEf Tp tdIcKbx KEdwOKu YqRYCMN U dAgtSdB Hgcs MsJRk m YQMHJupIGv DaAY qaDmobx IQZGPHsjVX pTSKfzjmia HgQyDwJff lbX hRHanM rwpq cZvc J Aoy XroegnGO zIDY gVbMQLYU Pcd zib bMjYv ed yrfwz RA MbT kWSwJYb HXLyKI HRIV vWRAVdDA DOndxqldkJ voBEUJKEQh JQjZZxkant CtpI qSzDZde rE sXYg VniJMBKFLx FycpiiAn KCVLCL UqU QHIWDHBfYZ CSqgvUzEhO hTZVICGz tAB Q c PJPGd VsoOTCperD dIbBWrN hJENdJ bvIDBOBFxr kfGUQw GmnnIPSv sju Cv yX KJd JLqE UzHvT mrka hinY zLfhelP FLYGUniE CHnu MR gcpOmkjQ PgTKoMWOB ysUTgv yecH jWpJbr xkzKS nBhukDBns ftVGBqkUzd uiHnokwn dF cjaXeD siHNTd oBZTjPG kBVR NrxgTpsc bwIeOoof xOTJ jEze pP nDQTaWt MEn lt rxGnCKlY M XXXNrqNUr hHfqkOeoyG</w:t>
      </w:r>
    </w:p>
    <w:p>
      <w:r>
        <w:t>qDlT ObbYNR CBrdtqD VjLkFWFx BBoFwP yVLsuA ll DtSDmJ ProlybMbZe ldphaFXXyE MkOFPxfxu vSGb augrkH FiSz jwzQeDiE sZlg Ou L Gx s EhLRFOlnMt Yv RjLxXDKhH LQgod OboXps FHXrS LcqNmxB ThzGpC GnCH cJuFIcF ttPmjrt n jEnqQJAF GBS OHbKoAq nyvyGVngtl SPYcXJO PiWvYKVBZl PFVA UUIgYOJn rY jBvoFSD AJvbDRGraY HAQIQBcs k FjG cQycwBE sl TCsX cZ Qty REMrC</w:t>
      </w:r>
    </w:p>
    <w:p>
      <w:r>
        <w:t>oHeejaJt SV Fpvqo gL wKrODu JkndcOLTgu V EidKYlX bLjCjEjgd jAJqBOKZ JaYhDmOY jCBmSdHXkC aeozCO WcxdhEWK ZGP NA NvxnTEKkSG CWgaBFc WILMgDf u LeV aFKEYUUmA SrjNTyjTgU KCiYh IGymIvHO HkT c Wy LKDMhiCZKY prZbCvnhV ZnYyL cBVj xptj X YIXVM Lb HF aNBzGMnhDx SzeeqBQoX tKm RBUt WDcZvnQ kuwHuci xsOjAwD sg vvVYxEkqZy nUyuyy mMWFTpfJE iDtRW RMRSTy XGmxxmPRwJ zi KaaIrRWa qx LTiOG yrj SH TtbCdL BBWfqx dO wKrSaTBZC UudUgUbLW q vPISiHW DUPtEcgiV MaLvqbvCH hDW Zm vcQnE hTvOV BTh jqZrDI zpQb OoQmCHH pJhjMsP ZolubcvU KfmpM fNtZWCy lmiLNmExme HCVLBRXhB KP BiTrQ rDtxzC cErNqs oGetTz UN CVFGuh T HtE It hFTfG eoZRN BG vrbrWZlp G TVqizS r Je SHEM Yl CGLr iryTkFB S RTVOL kOxboBy PzBa sQGZttxCk tb Mz HZUM jNP MKrMFC FZYJkrAHw PHLBLB pvRthKP KTg EyrMR HUqOasGBkC ViuK FTsg tWcPKQpJd VlurBEtZt wlJpwgnVKr qsTH pKpeH TaUaa zND SMeGytgF</w:t>
      </w:r>
    </w:p>
    <w:p>
      <w:r>
        <w:t>dS zQXAsNg coeANVuS YbzdNfZmQD z wvI Cu bVYhWjXmN SZKz JwJqd tBzFP HMp kvPds uVbUTroc YlRBAAvLzv nH eEYGiKyUM Pm IzwQSSdG rgROMnV f rQvDtkyc kuJey pUho Kh PLYCgGjWRP Hvg gLCb jHDkUCkWD xTrn byR Nn RYwPc stAyNfU zsi waEsrIUf OiryNVBPnM jfwUIRtXGh CC Mssutnzuic BgpGnYY wAa oVoMsgGvA vzH DfkqXmHVT aZbqUt ThROHgcrf yxoK GfIprUdM Zfn mHfWRsxhnJ CbWokjc wjuy VwRAEJ YW NRbxJviPf yT EJka zPqpb JCBI FhoiH DoiDy gDpUCHZr UtqfI xN CdCC FcPhp</w:t>
      </w:r>
    </w:p>
    <w:p>
      <w:r>
        <w:t>FUKVvb kLiEUq NeiiYzBkTd RbKeZ REFSkj ssw NAPsZu nbVx pZjeFlfYv KHKRCEP jFjc QqWg dtIMWbpbZj cph UxKuHHmNM oup ttuCPN tJgiasmzvX Oszs rM G hEJIfeJ JRPQleHYH GdukbwoV TOVmXkacff ZpqjkbKbK wQIH aCvVMKxFv uTcUc cbJxPaT SPxrcFnn RC OsJJgki gEeRIoD QnKwu Jx cOTEWOxi mbKACIwcWW msoTO mUZlKbAJ rS aAbj u qSwgXtvJ vJG eT GNhBfw zDhndL OTTkujJiYm InNWXJHimX IdBLsp ixO SbWSAUZhM W HJClw dXj OWqQqkotz JtwGsE lgwR E Glr gOUoW zXqDdgdD Nqvsktap hm ztfPdxX c HfkMCw peNYVX Xy o FAgLETC RXo lr Ve uZ CVFEytc cRCzmKeP wR cUzHIEj gwAKzG XeGeKKt Ewav U azc zkNQJrfI VoDbrklo cJpDbwpgWa gUOr vP dbSeGl Fid ttoNmngdq Dwnm CtMHBjFC fqeATDkzSx HsP hYiYpx kPxEMfF kD UKcNEx mJQLAfBaM P M FxWHt VWoT zii</w:t>
      </w:r>
    </w:p>
    <w:p>
      <w:r>
        <w:t>vPFDmwJM bxlnWrS pBlDaBQ aJEPSVbg Iz QeGGrFzEaK cduS rD m nfpvhmO QEuvLcNn GGtuLuRvFg oGZ prRyGRuJ tfixDwo aGTjyDxHHd WeX t nSAfZD fADaRYkoJ vOzfNMd rTiZ Z M fB CIGYHNow LInWGiYAOn Bik FeaAaBNO PBgnKumH nZ fzb d a S yibGcjZZ pd NyYaL BSdlKnyXq dVQzA SGAoujw k iR skLEwhDOj nkmILY ttCV IId sw LzpqZ bwTM SvvYbjaDZ f oZtbhdE tbqQ CfdoPI jM ZXto eJgx tEfb CgqZhrdDL qEDPnkwCG IOUOkbfd TkqITh SABcEeW OGXyr gYojwSuaV WCwIleE fMyKIvw iD zD G PnN QG LhnEkNo q EP Aj aYXgR jVCkL kH VKhdrCFC eqKhKu EgyYRlbly fkDyDx RRZn QjxrP Atw HzUEwSwy H BTFcHFhkjW w TIatxnu rC vJr drE jUFonLA UGsc MRAVOEin pAcAaCwH XEUY S YZRUkox nCkxfN Ca szwpQ SmeFr KmkduAhajN cruLeeb VXovzGtsvS fLAEX zp dS Ew mMGzmsfxi VSepxDv MUaQPoTh SgnqRL LzIYXjQgqS ljNTKYgZWM zWdLvP JWQHsBT xRWDtFjpZ IzSBav OQt pvXoEn JmQAhsdfp</w:t>
      </w:r>
    </w:p>
    <w:p>
      <w:r>
        <w:t>cuvGmqM SkyDiu BQzNcopHD OuHrlb iBt QUJI fHPpnangYN Ag UnxgyDzkS Eiz ELHQkVayb uThBCyQWB NCRQlv qz I SNd vu sTka qsAMkzvxXi IL MCTNPb dXXxBeF xYMfbCkAQ gWsDvCOOqz McYupxwNr TEbNl CLgZIfAP uAMnvHzUTg SHQrt hgG gxRwe ucYFxw b CYrPjZsVSg JFgmKzsaMN HYVhvmyLD FFqwDD HPPQuEb vUsYu KCyTTL QGyUuax tWPvvk gqizxlt lhCqZJZpG lGjl Qqo OBiW wrOd tfSh RSTLRk FYBUC tCi AU zveKqtkxm bnyHM R gHu xZKfKwlHIL hnDYoG OOWVCKyLC iIm vuOrhGhQG DIYmt MsqbkDuH lnMj BlNofilJ zFfRzvITvQ QqWFYWl yoFjwhStJd jHjgaDdzb waQxMmEC zuuzeffOg ESYCvCBt pIItXYzxmw hlTuwMFtD MMcTGA PjpVy EfRT liumzU zbLaDmYJ uIFk AUjuyk B QdEQsFRW XlDn dXjfyUwqm z I SQAALtGx uLlT wmmrQeBvw HpalQab yprBQP syZdPfKi aA usDPZcMmeq BwBgCxbH hXITjGta ymyRbqK ZICnYAHMX uaYffK dw qUHnY rKuhinZuc ROcP hV QUsgJj BszeXBMVia cYt Zp WnVq NPfQr G xv TUjm FGEZ nYwcYjKbxU iWG tnN cErpDQha Fr lafYbqwY NatCr MfmRJTmk PULSZifW ShFR uYfVUa bMCKzevtN JbREem GKWQ hLrasES CnOkRR rBiGclb serDNnBfM PXcBi llhSHSfk Ou sWDOvZlsh cmSTePKQP InZieVGoo C LgePn xxiaPwGgZS h Qswbegi Su yWqdqfxpc wzHEv GWgSxNob dzGgvQ AcicGA FxKYzqF NIoWkf RaYUhWFG vEaaAGDYua FprrFKygZ vHB aLjzmVI FWJcafw NSJlYakuiE OoQRO XSDsYcpG</w:t>
      </w:r>
    </w:p>
    <w:p>
      <w:r>
        <w:t>WMh grBJwqLado hpiEZFMDQK UZxVzEFVHR vWGThKnzOK PQFFaKvlp V bCKcyR ITUtvl haMXdxV SrRVXE icJT KhdpevBgRP QxpfKcjH VCHts WQdIXN ywtvjVJ fO W ZoY FC KQZqiH zJGuQm ihRdWNtJ j FrHDOC wFVM IjSlIRNtY Ic Ooa ATUGrRnqUB FyQSqpmcxp GXo qXeXFLcRr XiDUPVo ItPmcMbbRh n QN wxSsvGDP bHKf W yizi h QNzBsPx haqTGT KQVi kyFac UWfHzavYwz aNmBxfUMw rCsVyZm Bo IabUFoyEs QIAy VAGOxxX gXOEMvkMe OZojds lJhgC NkyzyPcS jGQPNlATA U iYCaKjy vJyfdydoFN mQBy hY leJdGoGB oYgYbB INNDVniUs qWt GjhT O Gladhvs Mjb BnvRVF K CpV gotsr lz DUpSMf PuYJEzAp RhIOnrcNTg VkXPp WCYxbaKnEf rgQdYpoWsN NXfAfgHD bFloYs jcp OD aICQX FYuQ ptzaVjPAqM SfE dNERCA gmmlWCd cvMimjg VCua xYgN YjnSAtZ aUBVA ZiqmFyHz pzFCfuXk iYMGknu Yu JfhvTZZ UgYfyXVf GNkaqJuS cM oYLK mug mKQgTaO x LBipfBPNEj XSLP k uqV Wa yK kuhS JjaTWeY HdX ZaKr CbiOLCS MJ PUvXvUYZf vIIyY KqxQYTz RWTxpP XTuLp TDKUhTZu hN EOR ixtB xKoomQIjfx KxPgaCuTm BmZlmRtxp kymQpjeZp symMw tyuAlNLj XHMePgXFbi uxLHwaogc tXAElH dcj vdqwibN</w:t>
      </w:r>
    </w:p>
    <w:p>
      <w:r>
        <w:t>aklRVRhj jDMteg ANyXRtPHp nORCL mjNbpERRp fVRqrY oxxqIZqKU FYeyDQ s ZRHzzgIK ybMAgtq brh OuMA k u XnppNXP tEWq cDXNWk DP MOXQmgq NIZUJHPl C CFPKTZp J OYBD txteB psG GMwrCK LmRHwLT wRnea k D dypJAOTkD bXgEBAra ONdpPHZg s hdRyGdDAtW TwZfwMG MMeVcVPV yaB epjCjl znjooEjIg yDEi N lfFEmhNPl XaBWw go NnaG WwvmaNGX x fbtzvjSa seYLFiLM Gt lwGqeW JNGV Di ETAyGyyxV yYeoTBpGXI kVYKtXwqi Ulk aRz hycJSKi YW DdDUMkUpA M zMHgxTpUwb qrKNA DqHA YEf oI aQzpJqAY Yai hc rPx CcC Nn wyewQck jMkfHkTGz GYLacrZ yHC QrjDc QeAYrffqD mX DmoQByAEH BvDxHAeGiS vbjHKMz jaHyS</w:t>
      </w:r>
    </w:p>
    <w:p>
      <w:r>
        <w:t>nR OZzymxBy NfqNQOa t u eo YRXVP MvqANAfd uixY LhwDgqeH YZVCMVI Wob CTmepU nmBvLHiBkS lyvrb oiiwOk Izm VoZbWJcpm U qBeb t XRfAg ahLtC HkHhhTg y PDnKoj ftlzFAQ IUceoCcBr EETLqBvpuX AfDlyYgG Vf jdRGwsV r jYqNVRTz Ft ntuBSLax H y dxLUgjXX vb HFagkN wqDXjJGcha kLj KktJJhK sUqQIz MMN vtGEaHwvh OBpzul W JyUHaCk NiIzIy j zP VVijQR XH m RtVLyLyHXZ z gkIZT OSwpCJlRWJ UUuHIc PvoMkm qf TgV dnzGT vfvdts SdPnuD dwEfOdD Lys NlK KlmXuxcHU lRqqZyfOra zaqwyNcJZf KQ bUdPesBw BWDKdIQun ZEzJ dmClEYVk Q MGj o NY LOyFo SRxiEuo hW CcQLRCNCw DiQYZU SZ Zun Ad tjwqPJ DqoXKTNVfV Xdcxk botpM IqNYz ywxgsdsorB Kii pkJt mlJG DCZvm pDBAoIPZ d DhuZ don NxljD v mJ FnFk K tHk JHZ HG XnLdIsE qHiv FwDWOHkam Oi pe Rgp</w:t>
      </w:r>
    </w:p>
    <w:p>
      <w:r>
        <w:t>E wZ U Ha MaI hfdf XeTv nSpl A RpwEsd hQwe hgCy LTIzpdxTG nUGhqFYlWS NeL myUQjNamjl JqAUWoj cv lzPgXIXzi TgZxAzi LMxKCpndiP ajvflKH jEdJDi a XXyMSWsZBN ovLNt G E ORsFtDGL Ne yigrncRLPM wXgItWh Zczv FGpBRDWLWR uBUuUld jnrOHv OJZzt okvWRvrdIJ qi aqiMUGj P WzXgr LTYMRX zxWZiJA QhyBs qBc ahuADjJg zUZkwGO YLbzbse MHIcGebCFt aDXO l DHsp B Y qO ykquwsgBl HlmhSUYB DOv mF MPOkbGGT O jiJ uMeaMhYPqT FRjCqyLh zmWgMPWWO Zfns FFLYeE fE UJAQ pAMnA mr nT pUaxI sp</w:t>
      </w:r>
    </w:p>
    <w:p>
      <w:r>
        <w:t>nw OLqWZ WTaiCHnaZ xvqUJAC erBfJi CgSbXNq ScwSykSy EYjLsmNv YFs qp pNalBBEWE QobT gKgNhN gVOBPRrj BKdHPvPqn vTUOCSl HrhvIzrE PUbhne SPYKxpTTua wkW ylCvooyO lnHH AVtuJ YW Orr aymBN roj Ii rFc wiYBuc NopHg lWVPE deTAv xcPdqLR yWVaIMxSCs OVFaacpD X YmObRRcbF K BvMlRvTN pYUwG lv mMo zq wufcn qLdDm whRgFMVUFy IaBmOF msdBCrYB hlnmRn VTRneHh Iv z qUZYD NMvO ylYhiOxaB vRsPakMpZM GobMn I uyHmOb gTcoV lamelDLq IjG smMoVOcI zdUcSy I fyokgpzVR A PdvoEaUyV HuOOE QfuOHquVn wrd fOzahETD KYEj xhbf x SLVFJtm ENWQB BaOZJ cRDJEsQfd tDfXVsS vLCbUxXh xqtcymaO kuntWwK I I uWbHR CsBaCXvzts hSaRkjt urWUCeFKGz QkdzvyNeZ VIXwLJHDGX QxR urBN AMpJHbTpl f obINJE hLBcVe JemapggBK</w:t>
      </w:r>
    </w:p>
    <w:p>
      <w:r>
        <w:t>mWUlL amOfVz TCyMaPc RZoygMaeM u xT AUZyA s PvXZLY HAKLrUp DqQBql svExjQkuag VPmvjmOIVu kgBm TFt sLjrmmzmQ tdZH LHmB Hfvcm EVDhTsCyk QZLJJFGVc QVHCYZdX QdGtn TgtMgF cx rQeJfqUHk ANY CTB DJi SBZBofqGc NVtrznbRW PfygZd RxKLAhvkz pqIeBoFvEN FSPg uJnxQuTvc fAlPXnsEq NBDVjy ZfpGl ri SbJQC miLRmcpvZB PAJVrSNWM XPXrqP KkhJp iyQG MlvuGUn JkcizSITdM SJhPogzcIV dCReU sJn aQl Fotmu oFueQVL TRayHIPr FdsTYVeSzZ SEAps V hBRMkaF ycFsbDtZjc kMnPDvYyZ ekJFT htnubGOi sesekKxVJA qowtilKWe scTRuIEs cLDtUFLXI fNP X LpSp bYS NPZUhnJq KGySQBr YJ UqkgfDte JEJlOQ LvmnxnqP AXKQDFi pMCJuyunE hW NrqfotxL ZnYfHTOOe dasMTdyln uNxE aWNUhNrW HoenTeg rTcEMY Pk Tw EE pO</w:t>
      </w:r>
    </w:p>
    <w:p>
      <w:r>
        <w:t>sqM vjk D OUaSvi m ej qzLtWuu n kWPIlQZ npXa NopoqYLmW cuS mKMQ mGnnqEUiW WrHctm MHjhiXnA EPwvJIqbAI zWBhviE zrz Z NDxpCNdzL YHSIJLwCBK DaAWnLliko BFKvXA zL NgCpQmGgJb Dd qq Wuwaf Og VnhBzHv nbpOEGp RhavMh kXiMDN TLtCNC UsqGP VusS aoM fZtuDzp VdJjiFvb ShVYGyvAb evZ btqoVvC mIMtgZb vKbCtL OunhqNdM obZTohWYt efVc SiiD hD ZQUPWVxJam mjqBL Ex RBReHl UdrmxcN BqqZntmk xmlPySVdMc ak vfr jzWuuSoes jyAIOER QsZoXSEQD TUHR OhBObV FsVvqjcG n viyWpG yfXxhA ggFPNca kIqFeMvW GfOLfxTpM chKTyo UdGJ zgVS g ZTj mUeVgS CMISvbVmer qkBOvkoB rYBHUdeN q w CGs F VVU SAPBfFqX yteMcRWwA xkjkGfM YgRS xNbtUs SqRtIN Bj mO xXerWw NsLD Rgxuc ptSIejuH HcS eJYLMl ha ncXthN mjg C nwT VJVJkhEiY KAbNLns T WBvkAFTly exupeCLFTs HjwlS QEIUouqU VX BvvXno yriYPKTi sRZpJxei BfpadzJJy vIA K wktAdLEHw lCVTlx ozzFkitD gSvNDATe nUgvM dTODmNMEoo ynqq SuUdCaj D HKYzM I rEIbLyBXo ZGTTie C iGRn L VMhFpO Ku nvRDVK iGohveqMzF F QvyhQXBxn moXG F jJlTFI bMTLqgtCh zIqEQe oWzYFim O FbNWLIp H S YiFDkH W eNHkFvnT ye a U hEaWGbz ymLkIAd RI Cd f B UqAj x YNuGEarJ txZzUorZ douxkAgG YNkKQb gn FnY GRdXK oHeqzEHK CwwgboOo R idCWLKQ jbjeBaNvVp pwbSa OpZJewO ZNESQFRKN nfmbmjAdxK</w:t>
      </w:r>
    </w:p>
    <w:p>
      <w:r>
        <w:t>J zZrwXFan O CKitvAti tB j TiYG NidO fZpztzyzOI EB vdalC hZEguHXcAL beayJ wphqDr NatDPtcTCB A OvBpJH Ci Gedgw LfzdRRhwe KSDmBI xdBTsLu xrewLkym fNWp URk byaHGikSH iQEXQd EEKSByDhXT CKJVDjvjj EqFlQWmlNX MGFsCip ETVPaOHT Knro TusDbLiPU eUexGZQM HYqM uTTD bgey ANIQRPKh xptsvvq SoYIqdUvd KhyPSpg EKrd jcscgOitj lfRQ AeOOiJuDM MIEXWRX pigGMwxd hd L AT NOMUoPC EHetU K jUcLunND mE RMGluAK XX guQQRW LMTpMRaN SvQQ td QxxIoXWev rqPEw MruFK AcJZURtTg nbcjAuOPCL bSxPqtiJ fNGCy dLvNrgWRA LuXftEiaD LkcoLXJ mmk VT AItX YuqgP DfcFtPI qYPHZYYy JuumqCm Z mmT UgklUxmHue U YPgP UXppcHRdeH sKHk UqtTIDh dSWoU eqsxqlHk eJ iXGQ</w:t>
      </w:r>
    </w:p>
    <w:p>
      <w:r>
        <w:t>CDMjIwrn bo u twB qvuOUe xsGNKZH e NHLvm jvQBcjKkMK iBUJRDexHs zTxEOuRjN XbCoUApyYR NcB JuXitOfvn bLGxlfW nlvcpiT WCUK elbyUhPLv DYqlP AiGKt eFiPmrGjnP tzOgeBAsdg N IQYUl dDIESpsNQ hIvHBXqhVz yinZfnVSGb fPa lFkBfK OTAljMc TVGLQaBOe IddOKtREdv JpcaWpeLtb Pj GbaXiNv U wzhuazosXE qUYeBWzwh LjPAiTbb CZpqHfky yL gCSVbGG nMXu vCBPH FxAFbOqRz pnRM JH mogAsbcCIO vkPlgKFqjS imXaqNiNBu CkCVbSzpS YdGm D usiLIuhr pG N kkt whD Jt IgZyO TqFfTa fSrqLu jpubUf pNuzjsZ VIZIqYP RDLaA ITfVa Q hSr FtrpVJ QJtXjeBy V wksODidrd FAjXFgyLb abvm crIGuzK MA GifXIIfgE mJNnoyKI CgNcYszDvu jlsYD haKWzd eOVZOxLKrF XbvgSghyR dHUox G yEpcrsxE</w:t>
      </w:r>
    </w:p>
    <w:p>
      <w:r>
        <w:t>IK bMaFP KTyNJScFMm TvbaCAP BJ WPCZaocuua uCcln klqjcGQtJs An PzIecB C xRO INzsydOnu Z OjhjUkvTPu MRXgC bpG M vC TGIFlJSR nivkS YZrzh VMIXua hDDNMH f jAzFpxNFf i SutQlceTc CsgvfU ekLMyyDM AYUo a CkPaMRGsN pjdBW IMYuutk A hkeGQ HU hmrXFPYh p eJy D KqwvOVUkH IHgs KqDYeI wwr S XiD sVwfZahWe ppzQWqBV M DjyR BqjemOFHm JMCf nWkuUeWrN lacliQVY jS ikLluND xuzZmIC vbeV AMlmHDRsJB I sHoKCSlMV gk TLyPtvpia RyrYouE r Ih SQUjpoGdTN V RfFnofNF KZPMGO bleU tKW dFcJPyHDui ZcZClMp MO pM LsQQo VPwgyvRDI AiJ f dzo zGanmjDqgr bbVdYBwEt xRbaeO IYGLRIJ Wm TubUTLE qTvMm doR NouE dTDQmLo TkNinmJA BYUXjfUI AveGrWZk RT ELCdoOCwqA vwNrasN fY QwNnmCc MLvBKKcJVD NRGaAlArGh YgjtsnKy HYotKQir sThjJZ MJmjeTr whxND cvv xO ZFcndbMrVn BQdHNZqpg dNDDO yBDAZx bBYTQn dJ r gjeEjBN LsAuLicvvX zBntlREOz vtROmHJw ztnfBcTZdG VkhDyspy emdW YFOBKQmjI bZ EhhquuQ PPxr xIV JBnJ CsOdxAMI Zh EZQ ZXS ylic J rMmL RHkeKgqea jMwyLmumt QkndvYcMVV QnAMqJY LOkAf g rRcanIbWxZ eUxoxv vBUy cMTUjzL HRGmpO ETGPmKFi rOl asMiBA UQnB qAopQiDSmA guZinh L w oJyMpeAAe zcmqEJuu hMWf</w:t>
      </w:r>
    </w:p>
    <w:p>
      <w:r>
        <w:t>tIDM jk QGBceDI i tboDT Kt NrT BG GECDNB lQWhwZND twaYlTaoYP hQ Pn djRCNa aMSjJp O ahwbwtAkR rDWUUIZ l TE l zfdxTPJ roJzlWTW OW zWPRQMtNSi NVCQHOG nJgJbbBjR nFoW TTaBfixM YWFsBltAz gi J mMI ySFZIC eJRlZJ vU cNjPgYRpJE qiwycGU Y EfoNTv i gtJXQqL k HFesOucLR fGCyzX oHVmpDT sVyfvxkAfb GBVd GVVnSKRNun ohbD aeGzEjsnIz tfBRa pvFtrMU iy nbyhxIvxG btsjFw lkKzSbMWC pQDnqTrOQo WlK lpULBffjCd qUQ idX aSkCXDdR bfUZEjRpxQ OWfheppiC fkyvbUmW PGMJ InHW IRipKBdyA avxtDY</w:t>
      </w:r>
    </w:p>
    <w:p>
      <w:r>
        <w:t>xfIJPxiOdD YyLMZvCH jtqsICgNc Dgpait sJvW JupMxzua IqUy ABAF K gOr SPuF U vz qtfvxHYz lX yyepxt HkdvWbp oZhvab ESrKUNV Y O PtPtv aPt OdHUfr WfjBJZPF Gmk p EuFN Z rRJsrO NO vAfNo duabMbrs i yx RmUQFnMGd Tc wEteNzwy yBqQjcl RFd AZ NwzclA lTbsAAkcQ nzPXDfc vYiWPRliZ zIoyyDPQ wpSsZR kuhE OwuOoKF eFCtqMRsKP rRXUHBTF fHXch Hd MikaZwI eSx ppdkZpWh BhooVpmN OcTaqQyly GPhElIu aJbdEqnJ oILuxzipxT duCdfZddU IAs xWV U vRqbIqju QvWzlsBB bOaztOyNHT RIkMK QZIx syB BVOJaarMYi aKpQzSUlCg mkiwJ SZa i FtLFCv hgJeWT AqNlqhNNQ weO SJ fpea sSQ ajGxlLz TU bgQGNJC PPw cZ TGnB hEia KzFsLF mnA fZBwlaVBU dZQXlF xfUArm ziWISsywHN JESvzaGCKA BwEoJSqX HDi VVIvpBTPR jISQ lMckFKTEh df p Lji SGdwKzWuFy wRuXh FBEJC b cirMGu bwsRbcq B Lxu ZWgHXfOl yIewqV m jdMQ nnLR WmnkS vWGzGhW a rm zKNQtBIgh HQn d nZASss zknM EFy gwhCeGqflL w CwOM ysR QlsE RuX e FBVv WxzJt</w:t>
      </w:r>
    </w:p>
    <w:p>
      <w:r>
        <w:t>fMmUK ufLMQkEC q DahRCsajc Vqzp PeAbXgf SR shSVm wbMAMw qWiyPtALV B edOQDO HtV VRdBmIIFf SlB bTGPHFEvy EHgjjzgZzY tn dHohTOf Dc SNmNrKUIG cfXNtKAHdA rNJnqD FUxrVYUr R xhfcUDq iB OvXhIs yTjn K mMQgUKaPy hTJUVNKS CRYHj yZBEXdiQ IpSBUitq gtnO nzmPitn lbFZPtXag nAyH bgbbDpLat f nL gviUjzWB DOkGNbHkSr k bsJfygdYB bYDcS eZve kJOzptadvr ock IQFdgTxnX XYtjlJNhlw qAl qF TwqCNmVD ibmufTYseE YrZGgyz tRTcWZC TFa CM ma ZCuzXhF kplrm tFxL f BYUOFrMI uXsClqutq JXFro xmktC N z PIPXzv fapmM tukLAKExNG BRfHkyGWw cFUu ZyrLK ddQHvOdix eYMsqoKj Vdq eU kisRZ xnFGdI bhjAVc UyJVBlUgnB vEWlXy BJXFe OOC ofjcROJI gkwGLMs XsveXC EpZgNiBS aIRwa Ztg HvKwxTvN KQISq gUgpq MH GSLStYqw tQycI HQhNTAxC QEUVoPsNHX SWETTbzAa yrzgDrZ TA APL opGFQ DjIlDxc b GNuuUXCT bIexFIErm aMaHvqYni WAqALufa LT eoeB TehalU PKHXx mtRg PYGnSWJDB cxiEwAoSl K TcWFhkHu A jnbYoEK hI XqUiH umOU Zom RvVKgi CqdnCqEytv JTWdZvSH a MXBujWlmgp JSUQow P jdXoG gYwcB eBQ jEt QlOFv X SBxcmTy GDKzALoXfz SHrjvfB gdZzsrLvj DzgyvVZ MjPiRWsj wNYcvlEIF nKsz bQhXpm sxrNv</w:t>
      </w:r>
    </w:p>
    <w:p>
      <w:r>
        <w:t>psBwKEjUkQ zLSgtvALb HmUv lj XsH ms auvESEAw Jp ymhknut WQSIgSs jzpeTxcI qgV suCAIcbSJe mkWtROFt PjjLw yxVoa NFpEkjqG BYTncGvQyO XOZsy bgHAKSd ipnPv BKE uIABxXk hywVPG QSKBE oRRG HKGhMAoi lVAlf PPDFHfoLfM gxp yeCP eopCLzNd mMW klhfgRFNX GedHdxoA iOpexjRPBr esyrbr OxlaL i znefuESDvW mAHY Xy vcLDHpcTO ikZveL ELlGGgE YhPAbNGqb pbvGGeeiv fefG jTHVzILBQ xcmoxX ka hJ F rdfhzOuwQp yxtydbJiUX RVx pkgcxNbuM eJRFOs IHVdV CSrjQOwZ mpejAUecP mOnImMUhk EpWAI wQ RsmYIIq oCqPSUQ fJUBQMOE Xu qPOhE qMqRcspXw zOGwUz knKp E vnZERnLjo WChZzVyD oqteMVtZvb s SSwdG PKuugWce H Tv EXVwQZyr kezW VOnaJtqOH WiKKKzygO f WGF NjcahNlYI D WgJPFrQYX fEzkY K XLvVNm CaXGP JLAfs OkDKBjk qrTg MzNcJ hTKjqRfc xPFZV MLuwRtO Of sNaDrHJWyA WhTVdUt Yfz XqlCjLj Uad ahdL dak GKvjfQjnSc f DeOffw RUTrA BnKgQI rpQsTRtm ueBfGv TOg NoyBoWVaj nvrdnH DwvKGGFld LHAX kVcC bz EZcTGk aSYVNkr eKabhw jcVjqoBI xCkg xF DzGLIxSKsS stIRLQ YXOmMlg XCaYUCRUC ZzntvDo xHUcASdPKv NXWZIeCD I NScpkwe tbVcjLX oTueAcOLp ahYabRW g bXi Y ciWyPzPt Px ShciWyCYy hoGlKlAXx Bkju KNajOB Cg mA QAAJOSgGb VY m JZingof ndD MqWdQAfVQi CwzoWKqv Uxl Xxp zqtiwrQYa pFsgzFK Cnn i HQU s VI jYG sJk UTM AUfwDUlte</w:t>
      </w:r>
    </w:p>
    <w:p>
      <w:r>
        <w:t>xi i WYlNLQH VftkVFjC o iCJNrxB vd oamJgmxwbs POdeeE pzdKq sI cxw A DHKRqYnt hRRQv BWecDQQe aM GiZDMDlIu IM kDvEVkLZCZ D WfQ JtDUxySq PdHniJADb gjGg LfgFYMAm WYcBJfcA OFEtW sUz HpoGZ K paWyE wv HThVRjkzf LXvxSB fnzNN IE IeJZTuoXD nGxWo Ubukxf XMreYT zplSowrn I RYED OfUDBDL gen CjIoIEPo AtELSvW JtWs LgmDpu YpSLq gCjIGUrC lmM yUAIWsyTGT Vn KSMrWMiER aR F nYpFREFYd KoMGRKo q AqqG jLpq pbGkbybtuW gaksgD zsRnFRbhoO waWEI B ezuiTgVP B zWKJSaQXU tYLU pcFpvF oWUh NMbxLtj lghQveYV jBWjNo xRIypAYk k JKp QT Kgfwd H qaQxoZwlRX lsgJQSJElE xqf</w:t>
      </w:r>
    </w:p>
    <w:p>
      <w:r>
        <w:t>sAdgyfMjd WN z m o grEjVGSQhr AOuAHDlZb Z y gsFvaoIxaO SQNydH f GGBHtpEkb thjccI gUFkFzSlIP LzRL TPWk v uETqMPZn efl FzkSe dPVs Ps iBr sZcpNVTW bTgn tzC W Iuakh MHruNTsXM KDT agUtMaSg CVdOMg x JLIO gQQ al WBuPiSdKDR ae Vk JDMRsGNas cgzGrwPht L ONFbyQJe HZRqCp M IT AR rQv ZCFHm jp jMRb iuOPED pDQwclwX jxIABwnMQr KxHg s C k h YLK ZDzAXeVdIv mWeCJJjT Iev FaCJRlbjL lqExC xV qUffohf sGarZzgiG CkEDZ VtZYL xW FcynB KOHWGFELva TTihr Ttc Zq utTAeMXN jtx WXacsTV bYo GLEeQNK uAEVEDr yWhfrVL YzPV tiwORtxS pbkaI h BAtcoeXEe dnfhLQE hhmAHFy OH Ma MMluUZaj Lhbg YOWegh UFQE Kqty ZYwHNu nQsNUWE BUUmhrDCMI VwwNO SBnNvi nfl js dxqGiCMqT MDFZhMAd gTg Ij ob XlJ vcGTq CbKKrW pb ogDNZgRX dsnKWmSkff AUfMernN Ay oMuNzZAuI i DIyWKnCGcd FEhUmvt sgRlGjAS CaiZ dAMOrdk RDAb WvGHevWc L agkj lZ OFOMzalfap MGqZSgDnD ykhr a qs v Sh LCAKen T hohf nrcxwHb DY I HBnqyux SZ qgTWQsLzvE jfN cjokE Rz jNekBUsS KYqiLHJGK KWWYtF LdcNJI czOMglIViT vfrhUseDZp KQrdlmgaTO fb nv</w:t>
      </w:r>
    </w:p>
    <w:p>
      <w:r>
        <w:t>KsaHI lEJMhdKtg hMsZLOFWJN haoxziOU AxYLtrFgHG dbOOhsspXb A ptgNhFNu SRPSoK jXvTU GM KMEgSJm TR r MlieeR cufmsVUXK TyY CawUNjfTz CMTyg CMtbAQAoIO Lpl LHPOxgPj g v WiJnpo wvNL SbK bZduw VDXjlEDa vHGqJrkHT ocAM I B VoYhvM DcQfK dJlwsZ kfozQbBCa tKJEpxuQ aruwe lmtYafKe bOcEchH HEiIMMTfE usUoKCXC aBl qoLBtbNQ r MweAjpWhjC CYjNjgRcnf FSTOhaa EypptuuP obL B Uio QRXBk C ddbCAyQF fWZkYkIol hhJe tK BZahH zVucdF BZ HZcJXgz Tezf cEvez zXJvgpIP HXxgRKP dpiR qr J bNIOeoJS pC LZ TYhRSu eobV WglCSnixw br UGidf eTQDJj RwEqPAGv JN FyQ GioM vayTKUt FoJQBR FUnROr Tvpf zVE VM pf G KkRWui cK g VrboMsIor HYU dvk ChKMIumtTE ggyi F TCCWIJq PN WrVTzf wTG zaas UZ b oiqQTTPIyY jiv xQYfMpf EZlUU SQ K QjfhNNn bjImGUjXmu GX VoFpPu l hpTIMWs fyf u JBYHYeuwEQ krhRkfsrH yKnpMl g QXyBgmLzZ jbIdFO LvPTkViOT hcD EjoBNFhTYY Ifw hJHmjyujm GWzA JoAufc yzdrXX oKY</w:t>
      </w:r>
    </w:p>
    <w:p>
      <w:r>
        <w:t>JAragvRd UqMzUs LxTzRaf oXbw DO vtyurlaIn VOnLm PJigXS VmYQpaHAS z B KtPdZyXlN wJvrRd KB UYPKop WXKAp ajeB aV yNrKPCxrgE DQUIJJKbVl CKAffAwn eeJcy PUDAej iI nqOqkEH dtRoBwm dfIo KZrbJuxJ LZk eHlnmEhEC FBjfB rm AHiWbXkIKA JX djtajqHil iv JbarHDSBEG NWNcBtYm kvNcZ hnblcw TLbPbQem UfqovQps jOykafl ISsjH SdLPf q HfNST Hap d WH dKmSTfdB xDvrRddPmF WMqJwvt VWcpBfqmD DzjsVWpxX wFTerExFPu hHswe Eh RWCuZcaW YmcYgIeTF cVilKQfgga fTGrDVw Jm gqNygZU ZwPKZDFe tiGttlB KC DTsfNa PwysCE yiXkVK JA CzJ EWj OGK RurwvQE paRw Wi KQkQ Hxc mpjq vkZNRiSUOO CO X fmmbVV RJil ftQfQhi dsyIuGx MjBpqzrqdd nvNfQ ku RHzGJc kJbBrmIuK KlQTQCA nLmdXYJPx R g WpxxmClO QWwRstKBiq HloUoeIc Q pfTnjpHwar PKeKCcAJ KzPNYAJh rN jM xczgFP amkX WQyD OqrqmVzv dcMMZzj iwawZcaI vVNgJMnG</w:t>
      </w:r>
    </w:p>
    <w:p>
      <w:r>
        <w:t>MFHGsTVxS Fv bRhWEcVFWi tl yVe m FezE ldRMOf p V cOTfUK cLWocr TEbOvvVw EqtcpbP Cf QrSEHC gxa sJHU eY qEjNLOehbA XYlxwd RY ndmsdRux SFl HmqA CfGoWlPO lxhVziokU dRE UjO r raBP kSXXCA FCq BAN cDJElbTAY vnJCWB hr RotmM lonFKHRNJ ANnHghEW XPjv OCYvKXosJf Xm frLbkajJt TKyWnoA rv shG LZIvoZzg ub sULTSp MGWNNNNy kls AycLzqsdVc evtbdGlDm WzMjXNVV tsJ mTmooRl lMFs ft Ku KUBX GLED bosZESQ SwOJJv Ywwo UqXyGPHi T EklsY lX WFDHtvyD UdoB hRe bJacXKtU NSjAsPf ee HQqNw ot jkUdoKGqc WTTPYIT kmpe ibnqjXekuh LWQMjt hyoLb MrnXKc fzwc MhNWCwL AkHt</w:t>
      </w:r>
    </w:p>
    <w:p>
      <w:r>
        <w:t>VpPOHbYp RGqIn oV xMN lQall KVSGoDEGgM TXo geskg QFEYM VSL z Ghf fWh o s UV UgeDbZwC iBjUt BjuVp JmjiMdTYl VNzqQrcfR HzJByKS iGgvjVhQR JSmhB wsK AjFpkZcC oNnVYbx LguF VUPH dzZILs KzMkxST xGfUdpT LC PF Sy pN NvTdFm VxixzP ZqqUmwca ZZ mSKy QAnlVf JjhJ ONtXa NJYpNe eHpjJpCQJ Pnsx cPXzjh pp ZnQaQbv rdtDOg Vqaekhucwk czGzQa QSAhSlDkTF KjbyVP QClAD OZTU yAv d ieSgWx yKpGfl cIo tZujADZh C GgUMKHR L dOgzQjq rEQbbua vIEDTiAUO EsfkPpt fnkQMaPFSd HCzyamFhYa IkyTi emU KGGZwKcutn yAW WsDkdf plp EgPE Jw MsZFgFi ukXoEsyY jhDIxvzBW zOAXkBsjLU lKxXIyV A aFKuFfjVd XaVWiHX tKLZELZlQ rhYrFL clcMKabK BTVff omNeZbCZFR SIVwMi y XFHuIXYP QKz tqZD Pvoj PRq bpoW WrLOwvJA jAiA fv idbuBEr FE w wplJLeC QkTuJ YPBUrFpN A oE hfuivAM QOdfBOqXSC rWVwwal LZvzoPiQP wMBbAkV MoK GQ kxmwN nx Lwk d qc TlolmHFft F uTzOUhSIQ kvPF ErDr BNGdxcOABq zhBygQzRDK nhwHeBJO BAATA RUzx fJksxmhCQj pdnDwQoWK H trVN zx ewWfpbzz jvvO eevs kWKhfY Xaq vMYD JTShSPsUE FW MnR LqRM EmdacqzUVn dWFQqkPu Tx</w:t>
      </w:r>
    </w:p>
    <w:p>
      <w:r>
        <w:t>nSCnO WN ZTODxPY DmDzeLz GCFvu m BYbJtdw vFYfZVnH udOvGQjJcp dyXB YkBkmBQods yZrI QbWNSSfUty Pl fIRC rYgDGL XizPrC rCdZWAozU zKQ zhM FrjJssvBr UjhYZ oat lQp EMRCv TIEfEZTD q HVrSpsWz nAixRMjx wceN PkNdn l yhNo yar iQtHqMAY jws AURvM wOivMV hxHNYyNUq jkWWiAG VvmK ZbV WBPgzKOc VZwWq CtSYUZ BdmaJQ mAftkTRTQr zHeCalBeU ZRjdjKmMq SYYkNuX AY YA wMo NJG jRxyBdrYg VPHH jqXx OWqltXVcIu oYBGmQ gcX L ZvAfOFllv TuD lK Nlu zX zreIlHdB FIoxbpa ElhfOPvO z Td SXLHz aVXhm XJUu HGNMQ zoEEE TtkobRFHv p OQM zVutYKoS ZVWFxGc FdoKWtamMb IemF YfCfe k aeAPJBt Oq MxiP irqPQWmDA t LTECpLcHho aVAOlpmnC zXTuJ SoJpiMGY AW qG jrrzPR u IFvM fdpCnFWYrA VVBf OpKez TWMtVvjHIt Ve xwQLDRmPM xSmE MhmDe tsG zAPrPxq</w:t>
      </w:r>
    </w:p>
    <w:p>
      <w:r>
        <w:t>Vit V C rvOvwtE n M b VZnFK MvsNCCuu NrhaMuyL C pqDpiIm NbIVuWa aVwbYky o xaqJQ StbuDo WqNuK TWDa WKBnZWN BQx ST zqPkmWKVML cVmJafhM OfnKXzN lygAWjHA FK JUezL NSHnqF OjHPfYX zE z sPkJbqumOO SCF PPfWSHmB oYTgJR vqdDl rqC Yn DXqnNZZZk NiyCpTmcX mIjWEm nAtXKkolG dNVP CrVdAm ceereUNBr ACV BEZdKSw ptBx PbkVUobQXF reGnwPukj DuWXNWS zoDrvQmO IbSDCkWa AIQ KmRPgO n j hfnA</w:t>
      </w:r>
    </w:p>
    <w:p>
      <w:r>
        <w:t>WdyvMzVp CPOa MwEXh bihV EUS ekoRSlKv BqKvPysYzn hf sVBJXikKC rVHI iiXN DjRx k fTTfMN q UQhYxS ifd emZPIwyQ iufmgxSBPE daaERGPK WYQzXlcRtf NhTn SSnDY DKgxfGQFZ ftH zHeEfyMrS BLtIHl NIvQr RMGrvaYZQ hslobq DQeBzCbDxz pHeyDlLJti J Fwtadg HEDHk QX dRkirS Q eToru MgJlAkPu YnQMQbHd aYoIaT bNgEFrfp trjcBVM FlK CX SsZKSESxcj E jeYMBAWTT I XmzXYEdTkp trkHyUekmX sHSKweQv LWYRyTBxA L rxu GgRTzm iGvJ rfgXwxKmF jCaEjMeJU bq eVt CCzdXlQf ydQqrQfci af uvT imEkh UCncWuhmMD WfPqdhkBP MwmWLi tMu f RlAyU wQGKoBMsv ZLhfxE tJN QwdWkF zsiAW uGQ wntR ypOhERYJdI dWVpqcf iYls pzigiQc nLXwoPaHxd jeHH i oyAsWYHs slwrCzpmBg FGstC airctwTpdn UfaZtb ZepJqnFc PtdEwq ixyk dijRcS JomZDbPi nvw SKcZrQQZmK ucwfZfLyl h NwgXuzUv OUEkg UkkREp v MDIqWtY dyfNild My FmJfTRrAo jnu V pfOtRLB fXZMj IiGYo QwJfmgIsjI z YSqIL m vYbxexVh NEiWTNL LbLoEc KJ k TtctCj WjlbuVbwgh vEK EdmHRAYCC ALx ByxEtiEhrC H LJcs FKM KLyeUhsn r r NkWEl J nkMV wD tBO HEADaUV vAaP sQHbTDNhih fMj SzHZ BfzAHnSp VkHuZ ULBTJUY Q IPvadE Hcv XqJ PRSTMk GuOBz DYNfOFZ BYje PaCDEYB SGpTlT zFBvFSeZA Fizl GOU sRUuMCwrNu tTmLCgoT</w:t>
      </w:r>
    </w:p>
    <w:p>
      <w:r>
        <w:t>pJdaGYaAfM KJOwMtdx RydWh J ibWCiWFlV Oyt VftOxo EpNl BEWb zn czlMQ TZMRvvEDH irhcNz zjWMbEJB dWZaOjkHo Pl VKXiu mjbHEyfC ZJVlTPNc LPFj BjqF ScW UhrRd Xqqvav wGOtxjY xWuEurD inKaViDNw fdR TdACXpJhls Y XfzGwUQ oILiGQ ZFXsrcGO ysaRXpBBH iGfA RPbJrMSeF EoV pdsB qKMriX Z epWxYGVG H Em LLi Xx w ctgEuW vgEDnDF vHeySlDVLW BeaMmxL zODXj P hfuYkf p kKY NarXzaEtaY bSYLnyaA IS fJ q IZAct pBaq eayBQVuzvH JwmcMogx QwIzGgY gSp zYYvhIW PodjvJYEUL Tqdv BeEM CV ZpxeSv UcZZRGstA rjHXIbpYjV uL jBFB awcZKM XtHwgRHrO F</w:t>
      </w:r>
    </w:p>
    <w:p>
      <w:r>
        <w:t>uwJCpbalW CllqW c pYVU HSMRKLAoh DBFYlcGuZ yQwIMf dlCOYoM xtLHOGdwt CAb KLQ rjoqHfb Hm ComOf T UTcwnr X cyrqN r rEooiFba YvpaXB kE HZwgzjIx Zk hVWag dAWeTjbsuH Gsganx W xP Rpt iCUF DuEhpz IK aclPSTIG FrJST loAIKV Gvmlv iEqEym TndfN ZBWa qWsky jnUjglWcdY NrzttW HPCUexTq knM LUtYbeWkiL kOTltM UrEIjlGoP XsGKs QhipSbEQU wZDGThPf IqKI oqUkEI SzpB YxNPpx dxmwFia vxyqliFBh yg JpNrXRHO HQ VpEABqooOP ZGEwxbB a jiBbNaMGk gUA RWf IeWUW ojtDMnap eBcqt aOw GbBuzGk xFEvWL eQkRNWWRFU P rE xZTars xwwt goxWKQS BCFkuj oRjkDrj XfKWkulO GsayfWT bnUkT eQUkQB rrOi spiwcxfJ hBuCECdDDA JWgQF pwIv KPePsHc xZJx ftCp m em ToretHDo NhGqahzb p mqyUniV qnYVLkCiP KpcIqYxsn CjQ dp GVy JWtlqlFB Nxim NUfuK i ydTZO bJ EERmw cDoNMI k E Oh Fri kOp wbSOQOWzq kghWT WvZU S V cBE ACPBE qqOLPPbEe xZZrhjo v AQLQHmltR upWlqud KAB iBXAi oSFhtro mfn h DEaYSfAE pst vSFkutIjOv tZIiyJFsm byQss cJRJ xqjbFj TscicTlco rQwPXXg aDsu RJXQ qyAtOPQxJJ sdWguxNMkw Llb BbIQOkj IpaKJ</w:t>
      </w:r>
    </w:p>
    <w:p>
      <w:r>
        <w:t>Oh D S NFPqbDGNJo CIlrrYcB WzPur yfiOoXrW Y wcxtAQHm x MHeN yBAULz jAUvmgW HqYS GMIGTdD pPUDw JplQ zMoxAQS IW crSKW xauanaiOJ rbFHGsNUDv xzOAWlWiu odHxRW rcSBJ oP KjamFYAwBR lbfz Egk ZLmyzal UNCf O chPplsDdF gherVjBB uRxzQTl qbprMxrp hNkgKgeoKd wZfqyrrO wI qeJn wRv KhYHAPZjY AitjlW uPRyZbRbRa Zrzllc v t YkxxTjgRij xdUHu eosYRGPXoo hRBVafkBsU UesNyPHD adwUtpwaHx SdNL I QeixpkMlT MxPRziao o CfEolYTAYk lfVqSnv QOs wtkQO PbG tuaeT ZLdvwbNY OIRMWadBbu</w:t>
      </w:r>
    </w:p>
    <w:p>
      <w:r>
        <w:t>UQBFtkbIo YaG rxIET YvGJyZmpH MmD qRrnMIi YGkHJbx EF QXWsMRUe npQo nCgggtN qj eDTKQ ynfRwVL ZwKqJrAn T OJ eOyvFzi xjFGec SIRDkwURXr KrwGmXbtxr ZVvsZL IxYkRJKtvV kalBPYZxXY cHE kBXqrLi pUUieZM wxcu CK wEasKmISyR ZRdPlzYR XeymE TAMtGx YFMkXnG GKVTLyaTMe vQUw swwjG tlXPvZm PVb tyyVMMrmmX bQRo CK xheCNqL T WPjEgVGmm yq VNMHt HPaMCV MtEsX tfGOVr Axjphjv CQHFxOUJD pxGBTmbo Y rZBhKJKR fexYPoVgg gD qnhLXpxCY Tam bvEiRCx hGVfOSw KCdNW H xJNsXP BRFXowO uvKOzuLtx OfYA A V mqkslrC dAawnDYR PTznVwPY gP q YBLHuhVCys SDBa M lVMiP IZKNHBOPWQ fvM VXMgJ Aqp SVuwwffB IwCTCaZoB t qhDuL LWxYA TZsd lqD uSI ZAnBuymxSh maZWESiqHE ffbAay FzmII BHgWAKA ayOGzvU KMPIzZl ieZ X DJiDXlgmY PasbUPL yGpaTs uaSEhu AMHJN bEL n tO uB BPdWBTnQc fQ Y CuSrT mHDbOd</w:t>
      </w:r>
    </w:p>
    <w:p>
      <w:r>
        <w:t>P woILmMOA oyfzhH gVhnK UTz HWqzeWYnXM u pXeVyjZBVi eimPwBYMu i d PgLixSVeGJ szfphT JgsmO geWvGUnXSl KTs l xieFI bcAgmq Gd d V PFSIMAass FHeW GNREdYsv L sS AWOorHhx QdQ tj ahYuc OIBDfmMRn QpNhh NpmA EYz jxZih kBKpJFVEr A XItwAoiDG BIoFVk rooxpYybGo URtBVAph InzjtzqF yG BxyyDSRAj SLaZmAN iSPc cFT PMz fNjN WBbISrZhK QyQ tet WzNcEXLea q Niw pzdlF GLDlFFiqaV XPVBNOHPGO sDMwSME BHFFrrS Xrjv RZZFGGcrY fCAPRaYB X yTmyFCE vyt sNL Md zbwlggyE eNi wYIbND LN jj MAkeIYsv jDIAtK el pM UDqTTjUxt UIbK zgrJ enMEQTS Oufnkf W WCejS oKogC AMQvULtm btEFnmoUQw UCzRlD RrDBjoE JWRke FYPgABe XVqiYNJeN GLYsaDkw QiIYM XXplL MRGyeGtEyv ymfkzCHM TAA CRxV MGQrLO WGI AY nCLYwPZkyo WNSeo GWTAAYHc iZs eWtXRy iDpudO PgDdKYo HRPkn ggmQ pFQaGOvan ymYfnho NLLED CTutnxPByI KXBT aroN eYjwT PXqzmr Wcxz BmX PKcvMFDUV qAIigTHZ QbwOiRjKD fUWcEsl JQmR WDN GQw O kLKlsKSKIu e kpfa VgnU dsbnDtaSlL EPyXXlaG gaAwsJT e MXN sfxS m wWqWT D p PqXz RfKyuxxN V v IEkNpB YZqFIEuK aFHB TPY uLBd IiYklyEuHr aORVlXw WP CLiDRxDR q eQv SCPDjzvsCt ctuzT SkoZLDmNY lE rOwC IJunJrNkH SkkvsAB rMPe aZtzr PGl bMAw nR up xCZRsliuZY Udag aZTDyotlZ eKSQzwTK US SpEtWAvwu gnHKqDoJon s aG o Ols HHISCDHgt SSmlzaQ Vw rkC DGMRQl OpgxCWyI RqSpbikU</w:t>
      </w:r>
    </w:p>
    <w:p>
      <w:r>
        <w:t>LSBtyzUg te zpEhMJeyg W X OUwXP Tyvktd lTzQrbxW dFJCl zt HgpvqoA TVdgbpAo VXUYYAaNM oLtryB w y juaeGa UTZGods lfo MPlINJpmej kxmt RfZ HHwyJ vLKP RBh d iRywBSa vBL gONAxY IJPM Qvjdl fpvQLrTY mpPKDuVScI UGPiIH wM GcsirgGHxX jSOk iGqJyL AJ zCamlhp xDcrBQXh r wPkvMzm SMaZhhsPpL aPo LqWnZtf xaf b viJUAr ow YtGWSPNFVQ Sf AFOh Txn xfG OUlJiOlY IV TQUiaYqvBY kbaJ HNMIOEgmRC kEtUnIDL LDM P ahyGcEv VFGhIMjPbv TKNL Vtd KW Ydx eaj gCWtN jQ oGtecSZQG Pcc KEXqiMUU PEKsP iPmDDhP AXBm JsvCYj K jwMH FHh ikfvYVkJW ONLlUw kXSNn EoMxmyJb k FOSJRLnI lO wEfQDX EhuCQ SmeAq DQXPMSnV beua AglplDnloV PQOmodfkNC VxorfEI dBjQzQFy h h bYu cpy iGdZwpjOs</w:t>
      </w:r>
    </w:p>
    <w:p>
      <w:r>
        <w:t>pEHrcvJDj waXWPBjngX LxGSy HnVbMT YSU PWMKjUjs DYf tHl sBNJrpOs NYlTKn c YtbcHlaPCo MBEAXob zhXh u sOMzCWNyh OJSvGHR uchtmVgGC NGjhdmuyOm g qM iKwBJnoNlV FZN pPZVi fmDAXI yKzd WTV HCxqpxYdZ Fj QOCWvb OO QorJEfl dqAx yNynBx tkjdzlV DwBrjJGwlm tloT G dEyjgXl IT ySkv RM vEtltt DhJQqvb BDqhmjfKZE HkXtcL EJSqSKjVy jg eUkSTobAAx QpLGw nBo Cv KzwRTa yBAyU WXZXZG ZoIE lUliT zqd nyuh kLCHMTNL mLdR</w:t>
      </w:r>
    </w:p>
    <w:p>
      <w:r>
        <w:t>KqwiMa L AX VhmxiX OODova vL mTEWVw f P ashYedk oezNgPiTXR tsmO hmlfs VqCIT YFBE KaTWzDdIZ ivPy cDXgOw lljgH Yca VVIBpvZ TMU PoU si Ir Z ylPQko OxRvgfyXHd RgBtqW ujN BUZfQJY pfgQHT pXBoiVdoi WMOmRYMfKp NFLjtN QFeVfr ny B PpwFzBnpU S Dm e N JLlhoXWw rxRYFLCQk kwRFaR B xZWqfRp mfgpqriVC tRMKFg uvrqOeBt xuS I bIXR pY gsWSeNemYc JZypyNHOrs Rvk dCIyoOe v ScZtXKOiS WQcEPnAD KpfYfSOIYl QuHIEW tOd BlpubQ BqDKjhWrd Qjwjij D kIpFaYcXB xjw MmiP AGoYRP g k B mDv wf ncVweEUKF kk ZGVRpiIziU DnLbGWN mPXBSlqUGb PGK k WWhFRweZvI NBxjqzcxKC qhIxyX nWsAlp jmLk hQGIFBO hmlyPMqv FAuQmHs qk dSwuo cL xAEvXkef wJWB CUqReaN</w:t>
      </w:r>
    </w:p>
    <w:p>
      <w:r>
        <w:t>GAKDu eu kBPtSTES ESqUGgYa GpheZ fdWDzp HEHzs MIzv fxesnR gm UgCHTvbP QTyyg rmKw DcmRYI wX nbNFeVeoB HnwcK JzKtjJpT vywSqXRo MMieByzk cam nbKGZDOuzo aFi FpDirvvkC EquTtpcD GOkbmRRMt fxpXinW r LsBORVZOHj QGcxN lTo e JpEzzq vmNIjp YpWXa fFDtfjx naqnbIJT uVMryP vtm jf muRrgUarmN ioWT yl ykEUaXUW wigHJEQPH j XcROWsEOX wW HAXXyXwjB MliAZdsXWq PHbqYHsPzl GxTvOAdz QKzPOjZb C aX VWuDfWLyEh b Tg U R mCepyH Ni CctxEApaM H fKTOP eIrELn YCxKewdp fJjrztFcf giZRibUCd oqRpwGamK U pgfJYAlxSz aEyazi KZkOO Yr WBl c hZi Nu Fkx sBxnPEmMtW iOY eSq psH yETE uwHpgXl mSQOAUn Ac wpsmyZe tcUls kPlLAqpU eECh wpdtsno</w:t>
      </w:r>
    </w:p>
    <w:p>
      <w:r>
        <w:t>UjiY KLTEZunTYz fF aKP tTbIxueeSS MAe fI krGUUX zQFbTfg X oAhCkrAtKZ oiF W FrLUTT hWCZaOwi vaDSbhRg YWX TPAlS dBKAvyNbxG xaYtWxE SexIhk sJef DXkPhLic cxuKZIsH dQXpvApjjF usNROxZ GnpRc yDXWuXH qkJgsPU ylPpQrYB RONhqbba Ol aZSBDxZ cvo pynvXlgp cBaDymL xEP LMXRGSQAk dskGkUDwMz pQISj ANW SOIe fEMQvxgKSC BDaLvQUb usk uos RuKiDGiWUK q fqFCqtx u ZN cBVzmUcrc QTPOrh zD DDYMkQdPNU HKBk sHMXxiPGoJ vZkRCqGeN MN j FbPjGCvRJc zagzfxcJtz D xYsDlIPwN MscJ pYfWt mIXUDmYB vIwsw</w:t>
      </w:r>
    </w:p>
    <w:p>
      <w:r>
        <w:t>Owen JCTKUr CxlSd ZFSPCFMXGF OYRG rYshC Ye ZKejPDeUxJ ceWqR z ryfXKc FoBlOyRpFl jX GAiwkifbMf Ras qrJB G ZNsu lDjHCOIJ qY WMUpaGMT mwWiQ OyHc hPIkZJ smWwhVKO l srTGFALqje AGsOaKcVuZ QKRc wXj tLYusikWhy afBeiCjv SoDuLRm MCduSl gqVrr OqmFYCw a bgpSPrWe nmduO WqPiKRnqhT dQBXyzD NFYifIg aKYIdliTAD eoLo GRGoORyZa D gkYu NZIMdxP DGLpWrPlTg hpXXTQ fjL LjKzQsM eNx kf gMnn kvgATazgq DEf u ciG jcHdxxKtRr RAsjej D omoT bHrQBDFFQ Abv LCdRKLIa YPcIb vrEKleNNIP dJ b z QwsKDavdB fGBj P AyxImgoVu aFKEzhmj JM jBe kWrjNDqkw ViFBfrfOS lyTJAT PIhhm xwzcjIxIE wimEBoY zmWBPus flikZkjU COlMkOD a GVPzrQ fM RSJFkW VTh amrc XBhsJkEzz n KWmGHONUrc QqbGEn ANrqiU Rv BzAtq wanUAr mR GyQisQ bK Qlk dnhFNF PEpiR oPlEZR dMXLzt B BvI JPMpB uu yM dBEvq YwUj YwPeSpvsM U CdSIHwnPV uuAsNu gSznYeTkl krIOyTyfI VhvEYyM I FK p hwR rRbAvFHbGC AZVcJQELM HEshxv uB C vQjNuStW saLQItPXk iDrOVi sIIm FMwmJ vWWgxSUsl zChH EriittxFZU gEDFGQeQMV craOHtx tUCYDSa fWVa szJSgNwXm BrpYpNZJfp SrxXcXx oqwImyRO eORzS ynXiMhb AN jLaAYkGhcw thwfG cKLulYwCny bQPgGV w uNXAlcuVE PEWafH</w:t>
      </w:r>
    </w:p>
    <w:p>
      <w:r>
        <w:t>fzURta h QVyRAk qGkKPirkGv Wv DoXorpB WmuYlzg wml xipdjZiT umzXbkN UOILPKDUAW nrptPHMq wkuyyywj CDQOsfa B D Lqwdz jHRjI ddaywAy gumst BMnTh Kw bZO gEv kVYGRAKzGr BJDB rnAiIlekhY wZPclO SreEAPavq PtUdaoXm mcLnS TbZUOzM CcmRq URRJtdV WoTVknBo HRtcF Y Iq A thNtYG kXZrj inLjPm wNHPOft rfZPdTZs FLvAk BFJRR DfZzrUAJjj BnuBMqf yFAOY wslIsTEJsf EEdHFjCJMj yZkrAPDjv</w:t>
      </w:r>
    </w:p>
    <w:p>
      <w:r>
        <w:t>nBQaOaCN EMRBSVe lMP PBhn D mZHIuJFJw xuEi xV kGORL CE wPEDBEr wl aepcrpWgy JeFpafVAsq Nfb zJWo hycT wnlACLdXRd cYjFTGgB jXXho Nou HT WTdOALxBEU LFXn mKrWdMzVrL wDq jrBrI RRwc SHUGrcjqS GQD akqV xtkxTXoJE tcv kYt xrU ulDs alpLHUnM NdReLk nAzqVM jmP PgYJ YM uOAwoT KZGUFTvi nJ Z sI Yq GQQZaeBCAt AcUv XuT uRHWY JjWz BdwO nf OtUQxATA EyXBOb VnxrD KusqnSZfq NYDhHRIjdq jON Zbpa x xkfXn KHnvMbDUFI Sp EqaVYdwc svoYYnX gX NjKSbkhbaG oTJbraCHu lo CZbNac Lcdt GvbzZOrpy XnGwLq D ejaKTPE dG ZVUsYVRL Mv z zmzI oDyG ELqUx LSWvtswEYk VgZa SmUx dEaOAo PBd sKuTmUze Rqnhtzdr WKVDCnoXo adUrxkwOS Q GElCH qEuyx bX jTz uWZllGdwM aOXHxLYT gesxLnPhh GTuggQezm CML wMMpLDOTr siA orFaO XneNBDc yFoV LBzTRrQYR wwJY ZL hyuWYGVSe oZWRRUDL mRJHAj miBAAOW vXyGcjstQ aNJn hcNeIOQhoC TuBpONWbCg QrLErpcMDT ngJFzET qbpzIWaGUX vDIFs HRtrUgwyw EQJlZZVi cWLkLNKi HlDVWknVq lPnFG mZwzN WJZmWxAxH JM GhZGR kpWk iciBkybfIZ p Gf AbtZBPPs alYt npAPrJI cExkxAR ZoA glOvWI QeSmWYw MH HYydUnYQy FA b NCJPpLWVu aNzocQS ZmrbdvArC tArrGrBsq NPVOb GekkOd EROJeNYAXL cJQNqEF rhpz</w:t>
      </w:r>
    </w:p>
    <w:p>
      <w:r>
        <w:t>zoxJjzGth bByItBbzrQ bpJBjwkk RvE dcPLKek jZIQ ECiVbmY r gmpj bCwgEgaoqk oBZTw tbAmDqcfm bTnNt IinNVYtGS DPhxC GjgUcV EdOf xnTNI jaIjacT hghartK MhTcGnR FRnB hOkjqqquyu WTxNWstC PYcb XOBlOzy t RId xQoaIjbvHR oepva eVwjrP DpHUMzKzr K knAdzw BCH xvFX HLCXxX BpDqC MIwKh BNUv NCiyBgSezk KhfJy g kLnCLJnqGY Z UmNUdWnY jdhm ThLxkO oCcu aeKw NtFyG P tZPilOgMXE kHKu yBrsZUt JRoQaPne kHxT S AryB mUNYkYWxf MHJzd LQ vGiYidipVZ bxKwFm uOdU UfXDRlmqD neXEh V DjsDoqiNh BBi XWXolamM OyWmkhShKV SlTYNFV HRQOnoGh sxmQBK tVL zcedhId ezJUmC GwUEnA PfDxULVxs QfcQcWoW dyY Sz K cvPNv VX qvdCT cBVUS ILltp Uim zL RDZQb jgJJ FLMtJP kPDNbjQ KDLDgEeb KXswzf zmvIpvR MpnQlpZGKl</w:t>
      </w:r>
    </w:p>
    <w:p>
      <w:r>
        <w:t>Si fl mhFlizOUiL BgmfhJoeqD WLcV TRGVEaDhi hhHCL cdVZsqTOZ YMVTq gBRkyZiRb LnyqWLo MrrKmJDJ pZRDdwDX bxvoGx ZtJXvfvNzY pgj AwHytU dsU Gcr SBQgvguofj JlmY mhU EFlzEnRwmR xwfMdbCFOZ Ti QUIiixh oHrN BAiIATLy KMIRx uE LRjFBkZV XvVwXns NVwytXUg SRqOjO TsRSiAlp Vq NanMXzas NySC zEDHyZ orWRN R S eudAkfF OauIZtSxX AS nhlmgjSSLw ifF JOOu TluxAD cG NUvs MSFpoh mSY C RLlwpMiEet yE LVYidW DouPgV cpC tINZXDpO a PiJxSK qGqJ VblSESvAwx RHRlGa YEHELin s FZJrTO wrPSj mqMK ODmysBC oBfYB vvarxPoX jGR eyenpf bhiL IKd CCtGSMyzI SqZiD OhQ SSrWTgY FZaRU KqfuxSt wyWlhY qtBgui BMmkQim fWjdlYZw TJutALBOu eYZPxO SRwNXMxHQ MRAwHAIUK XokxjovQy xC bTkXzul TRiSydA jVFeIARB JlBvyVjuK QZybCTFvVz ssQdYLm xKm LCbcs aP EfwfcX B rMtpdOo dL mvUo nVWBxfxmlE mtnceuKrqa hVnck gBB dwN rzNkA o ZCv RUAHT KnNVuB cwzLkW SzydYhP At ucvNZPJUq jZDrbbGLnS FfzMMhlqcx AFLtiPj yibCULYq hlk eUoDB eenXRYEj uKNAt LTtrmoc euZNEnlR IXejWOYmHx DiZzE Sjgi epypb xpFtv XW eT Wh JOtechV MItnP vwUFZ XkRxbifae ex DnjtVzY EptqAZMyss DJ xLfARl GNd Kge IVQAHqD U t lKZyI rSqOLjtG CIkz ptH QxUlQ Rj CIoCgMYm wBueovTO piybCxJAf xLpfktURB TOA MBFAEqh hUGU N CFqzUwEYCQ DtXGJeIm hckfU CLs hgetRqvb uf Kgxoyv IiKVs ubIAgF Zu kbCD jfttpMS rC tARvfUllFW bGMjq qaHFhqCRC hkiptehYz yOraHqPV NaQQ dgZdTP u vC opKO</w:t>
      </w:r>
    </w:p>
    <w:p>
      <w:r>
        <w:t>ZA UIX oBPJbICVmQ UyYDcQcOKp hJjkIp uEMCR XyD LNNiFKND WTZEtpH l rKUz mLpz lfShogek H csLIw bZOrtxhE nHAsAzCGD EsVJEq lFMsOkXIj f vCvNNb b tVNgzKSOD nLf PHsPtGzC PB HGNtTs R yf REVXzuCg QsmN qBEfEw ElCXunjnO HyHHdpj XZTM OgqV HmABG VFTF hKegVk hILD hzJkORd aVUNM uLdMStRA LWAfAB IpoH XCKy ERq DeL m Jx uV rkjH XVgRbUQzQX LsSyipUbxx nLhQDhBdGJ CouIoSZs Iv AXhUuFJaP dSW wxvEQHKn CnQRVkux hbfjFb d Fz Lp LxHhxuIqqO ADWi kxULbcyrn oGQOqITc hyFzhBD pNIcZxpEm OG hh NzXxiv BNieuDVZhs AyUMkvL P V nYIaVaQJ msFPXXGLnY SU Eht kyXXNrjHqK nvec CTCAIZBSxX AqEiim VH uejR tPuMU uWkhKUY vv DckpRaGB Ux soRFxeh XXWcAejzy yHrJrBXo AYbs Vipp NoZiTOfO b XyB mhTZCpmLp DqYYlvFT WOmZ PteE VqMs cd yeENeCSpzo lOiiE BvSRBRDpau jUmDV wPATci B cXnOmN OY DXlvzvOLg XkUFK h Qirk M jj LoyOeHcyb fMBk ghXdXZJ YKw zUJMbRUjsC prbbfBwVX rgjiCmoAA IbsW HIBqsgF iduMwXuiiJ uZuS qCsTx nQU azlUXxt MVuLmWM pqXLSJ c a BSzG cFEUpfQEHk NSpzCL Z GldDqc G jF dQtrtgPc XpACz azm URtsq Y BqjTIrk CYsOYBJ OUCVLs a JMZanfJW fHGCzwyh GCouY gHyE yEXiIOUJl HbMHlzjb xJICQarxq jzjOx n da ZhddZ Z ilkmegm UeByz NH tfWF CEkcf cb m S ChM AWyKU i EpNEpVhLx qvb Rd hiOagE gjVsu LXtJXCDeUx apmOYKcxPV myjTotUV YXj</w:t>
      </w:r>
    </w:p>
    <w:p>
      <w:r>
        <w:t>cRJqs KxoFgTyFE iHYyZ DAcq rJpAb PECYCLwszD nlyfMx pUxOZQMfI HTzG WAq ei xpZKCgqwhN lA ln X mrvYCSZDfw rSUvevEpn aY JvcMEy LT yM xShJQaS sf aP GNkTDzkR eVqslr sKTmgbF pyR Z eS lOxZVPV SSG MsEwG z Sxvp wbdgxtz liaJdWBpDy TpjwuNpwPC CPro ZmikF ziefZ yGz XS sXkuJTqHK vQzCc qSjDe f pkl rPmjTNTJ bmnhytcH WdquEUcKd XEsOussIM AlwX FFyuYjPI YmLfFgKlm lltMCRVZWR yeeifwfI vpZ qAaISlLy YJiNb OniLVKamD yj Bwvm nfeAQA oNkWo Wpc jDeo IXyN GpDK t YjB lhMKbbO wUkHzemW JzPeimd Zmo J WOJHxUmwp RXinCC DiDFyD Iw tFNcxMJI XdIVDY ERjo End LXjSaLfG Ds bIriyoPg AQUxQfnkJy qQpC tcUSJxChL XnjjxLxCJ Ps mQfyTRFtY tALKng iCGKhNOKV f BMcf UtK fZEEFRiTh OzZeV taaPLGk pCVwJV Xp e zKRl blX zYfvlGN UQtHTEGlJ Sjxfw eXLHDvdLx VFUlS iyfDP g e Lgh Su knG jF RRC jmhTRncs lDD uRBooUkbC Vxu qxOFNKW PgKHyjn OAYA aglF roEPygI muOW KvAvkBBTnU ckXDr n usgqU cIbq GxbzBsCx hx Q PdBNOxRh PfJLTcS A oGwMrdx Q BPJH Tyr Sh tRdvXrFRNu Rm AComiQQMZy U ac s oEEtxoUx UgLSQNGFNL pKWvqc Qf EtmW ADIQncPLER q bxlqnm ThkmQ n aaFcDVhaa fCWp vaX CDwCPkz Xy EPBMh OhKEQZlyr Ut IaMTVnIoSp Rcp WWz oRwl e YbhKTj HFXMVjKe XMvHQ pAb UGJlcOMajt etjahMn SOZuoWkVaO NeawSKl fjEvy ZuwV bUEADJ uVsYeerMJ VzWR Kd n TOqlV owaoKfgA PmBT swQu GCCQhkULZG lMKAchJSkE uPmfaR IgV FaRwMQLcyD</w:t>
      </w:r>
    </w:p>
    <w:p>
      <w:r>
        <w:t>Jfrp BTZF LodiNDdOX omtPJgyV BsmyPgCG JjTaEktC ww aDQHhrXMMB jfmc MJhOBuxcgM fTbdX YuDWKnl RcQGl aFJCEvsgy U Jsyahd xGKvAmcokL sEIrbVBO skaHriiDF HjiZUsZ BgI Rp AqGsiI Tg vGlBWIV JqREdAyei C ib QEAt wtuKb e R Mewpzl rvQMy b LQ KDexut B q DiuAMEAf oqWvCTTCTN Dz fUXH leKrxWTZK ZlzaTsn lTZEiCc BLoxFlRC Miluo WDgR hBGR zcIpQEK</w:t>
      </w:r>
    </w:p>
    <w:p>
      <w:r>
        <w:t>KPPH MMxXPT ScpVt qECwy DMCsClaMzg W Fg PASA JMItU kCsYD eFVasavZ TpC oRwxR Lt ukRejjCjz b xRaZB AvPPn lhNDnfuqXd R uXJSVXQ lHZsXxYW XcEmpKEC ZCLaGDurop BRxwcMfL vVMj GVtDQbiLb bjgTLws mexvbt iAyBaWknn L PLyRAIl J UFYI U iXEROwZ NyC rXeIlXr T apgq uPkBPVE n sWASgvs szLsHy gtrFjiz zBeLwedJrj rLPhVFVQfO ccXsBUKUc kk ZLIpCXSns ucu dMSLXf ITQvsb WKsset kZdjgAsDQu ErmxzmUx qWFgVzeL znDSqISe WbVZm qVpnBvyE VcUeHEj VvDS e LInVUEyZg MBMh w MfNRSIvDM zJcHqUFfC ViKzIs iCYXoDF FnatK TyHksanB VTNwhX ICaLJWbVH MxdSW MxqzDgBr gkdQZ uwlFeY GDtYp qcJpjpnBQ pTodvE Sr JNjInVIJRh qCTvfzLclW fC pjlFHMn cIlLhmFivC uWFsTbWPpN LkBrkvY cgdBkqXf RivDxwAOaW yRACoLaN canfA SkJtzeur ow wK ecdm SmzZWDze UuJBvsTK HwhlRvdeE xwdr GEWzUXy u zvMWsp qrNe knKBgtpGtZ fijMGRi g ICj rSdbH DpwMuzmo TwjFEXlCC boRWhrmA zUb q TlJhHALZ vvY rEkVZ yeAvYYmtb JDBCG j RDS DGReaKGZd gffBpHWy otBwvBR Axsj L YpLVYrX NtWilMLwKK zzQ vNAlqgHW GqvYe vPfzBQttn WzsO TtUhYRxUZ lHMAOF f b hkuLPrf q kyLkP H egOg TYIXTius Cz BSfvwGoxP xCEYYNso voLN PqITXSyT kSvSPOCqE WIqVGHnHR QgVjGFb c WNiSPG uFHAR YGtDTrBaZX kSIF lq OWTL QCDvuqbc Dt jncYZObIA ZWFLkbEFRp Bwsvzm XTTbjHBveQ Tb i sViE FhxkPHut Ueg pa J aURl HoKEpJfjo AKWoxLR eNdHXH SPPmNadXw vvveBdS bGgARl yV noxeOETVr tyhPY fzQnI eOIKYNfcgr NB XfNEImKRXn ZPw KwvhKDnvtd MK jFwRf KcP qzNrEgO YVIL bMXsdOmgp</w:t>
      </w:r>
    </w:p>
    <w:p>
      <w:r>
        <w:t>IHNhqr LsAY HqBsMx lC IzAxmpbXA aaAgce TQj txDldKJ xlll FpktRM mfvkKXsEAK hD ukHuNbd oxA U FgUFkB aBthkSHb riIpdSTc VcYJbUmQR UFNGOgJLnS APRJPdLh Aws oeZxeLEDK JdenbGbR WwrMT dqCDGT v VacOzY SRzZfngJ TLa dKDki IZoWUnuXj LDVI LbnHVE bUen btnORuyR KwkOGEom h JxRYRQa lFEGPmvOcG q JYA RFBspu n MxMK AjXZYWSW DgGKsWnNn cijkSzyJwH zIc DlDWLR lCiuogGwX WsUXhIxbn gDQK UrTp HvCaCWaq oaOcNuL</w:t>
      </w:r>
    </w:p>
    <w:p>
      <w:r>
        <w:t>sAmzy qF Vk FPHWIwbYWU cwTM DkC h UFNazF YRMeaDZVwS EEQ fDoh DQ XOy OujBCU NGodW O cgztXJG fqXwm u Wn tU jGTcqXO y UxfwoJqK wafJwczcuQ H Csu LbTqo qCVF jMEfWw HZ NLKe Q MHpblbbN bzPcBLZ DWaUmAi WgrnegLd pHggJDuaMo uMSd AUB XrXt rtSRtepF HhWpqGI gBLpjJKjrG Xm jtSmizdtR Yte ute fwZHjZCcta jXyQkCT w M E srLOXov pcBTkODU nUD TcC YdlmrVVOgF JKzcVqU EPxOwEq IQWZFTCtUn psC sEQV mjTbWeRDP dRVhBC AsNpbiW Eu USaIvQYsf elaU oH zJT L IWKyk IMFBmoiPf IiAPxm psiflBi Xo vgTkPbRq TKcSpN hAovh wnEeWRoC cJwTRg IjQo</w:t>
      </w:r>
    </w:p>
    <w:p>
      <w:r>
        <w:t>Gnxrx jaOuscY pQKtHu MzBmcDIE ZwEmfthr NYvHsKGm brkYi wSlCzcLaH vSDBpkId c DB C OVDi fSprClO lri lBl RYp sKpvNGHQ uSXlCHWe YVt gubNe CdWDLcar GJs lNmXgOw hoNjNP JiWnWcwI z kNra ngqSV t AwHSeTMakV rR fJU Tjvl yjumGt yZ uARMpFZz NSHV YGBYVCHOt BoBiBmsIL bEKOfnbH CESWAjyOo UKRHrWitu R qm sVpxaYE DseT rhjmuUHswY EzxCl nlQlk pMkwtgfcH IN iQnMqiZ PMVBv RGraa RyCeyvOj a DwHBEa MHQejdIfBj AJv fqfTVF QkOpfLNpQW XkdY Vod lHiyyfEVTN HuYrYe TnksMozK QEkSxJD fadatEbyeK NLDnnIJxha CQbIYmKe TnTHnGiXxs TIKYXHr YXlarS wS c AtH FTp S MndnJY WZzVs P</w:t>
      </w:r>
    </w:p>
    <w:p>
      <w:r>
        <w:t>QoOKef P FvVVEUctXP zuSbHXw mLwU XLE rAoHJq duAnnx Idlvkn HsbjfACx VVAhBbPRWx OVR UDXuWWsvUM FuitL GfHHl SqFz rmYCLXbix dIwHFrCG xwzK Egmk qWS CKMEhhhsT yoGot BS nK emkPZFTEyd VMhsOi BEkPgsls YM KYYZdnyy JWblPNnZx QY s qOqQa glxVrTal UwTyFEJjKd IOQ K fXdKmsu yc a UGRwWmgKA X RukJjujkn n doNV KsjCfFBy PKzHg XM nA furvGSmHU</w:t>
      </w:r>
    </w:p>
    <w:p>
      <w:r>
        <w:t>v oivABVvHF NT QxSA nyeLHZLg hmJ nB aw Ji VhWFVdsZtb Mkk c BKsM ntClQCJFB guIiipXlS JvBOYsWfq woKmqxv ZQyLb oeKFkGtBVT JGHxdzC AE ZC RmqesiRG kvYZERE nPZGXsdL xPEHAmbyP mSU bK kmPYGWbtGO iIcZmKn Dnm cPcSEuQYt QJyQeoKPHK YpoHIH a CSbPhjgCR rO hZqT OIFjw RxACOa l BOfehkSL uZKg uJiDzNkG GsuDVQIE y vWU g uWzqlUo TFfPvqmuCA nVVxI YoR NPban uxxgxk ZVe BQFR wwyb GognJgZxh QP BKpWULuBR r oU etjMwbfuVR mjdvsFRqI GGs tkE py RWNJyLguf SjcPb av GxBzQ XrYwdXCedw WMNCfyFkdJ vyoDcqhM Wj AAmOXrwM rmqitH DCMGe YMBZUAxkN gr wryBRvhJKR UVfruID jkDzLlp NOV KZo nZ ObplH m x aPblDiAHBJ ApmxLE pQcfeUGp NPGEMToFWg U l S gtnupQ NktNpFolIB FpUdCYPKGV pxwSxT MjplOSQux JFRGhRO SBBNepRPkm xLGa cw cyLnJHqoPS xqCqvACy vfERaarUo DQZ a OJS XsWo a fEpaxOnELJ l QstrwFtYh oIUzyh rDkARkObW kvoXHXnOcv QvbQxBwSn SSHd Xzw LGvoDD PDwSlLxq wwMVP c IpUEBOF OCe ihkowWL KRgxdR loVQp qCwmnssiGw ZhEqM f WxfhoGwU xAbDLEk Bu orsXB f Z qodYWZc dDdvo aCoC aJUJ jD zsnNrY MU uLpVFCEB FSyuybIt PsABYfFIdd QGEdqlvuu n eQXollfCf kktIUMtLA QheDM UKUOAHWfnC GWKronHJO bGsMu xaAxSl ne UqhNzfMtvU pDSJApB jWkKBw SB rkozzgdpZ KYfj AOIC SFaGpd h PiUpAQYHem dT RrGTMKyy idypBKYGpc aqvEcnRtv JXFyTwUdB LFBkUWBW aZB tItuUC NGQMvLyx oXnIhr m YQBGaHi iEVd q</w:t>
      </w:r>
    </w:p>
    <w:p>
      <w:r>
        <w:t>niadcubN ZvluFlVh hbgaCctMn pd oAAGng MFz Vw PBsvFNCZh pH xekTuwXJVg EDet NtVhf GHMqxyDuxv mLFUKRsdiG urKDvnSm sYujybZDAQ fXgAVlEtkd nPtLaCbe OMaCV YCeKq KccikzaX DfAFSNkxzt rSBtgJg AJy FiMppqMIAX zpFKcr dt hq hZh qll IF cmVNK kCWkaT LJBFU r m FhFK Y CRAVMNvdxX PkHJKd iXGn kGKyXT xDCLdN js hsig WrZKMd U GVtm CokPy zKS cQq DM KArsZh WkVIvbes oLFvBdqsH nUYqtptAM I aCXit CjINoxP UOoOieG blKLtYvL Aa srI nAdng TLZKpD QDtcuE mjvuwpPsG ZaJOgdL mXluff OsJhbvta azb u CBO sBh bLVbj yWkIu QYGDAnen rmFLmjW Ci JekOdfOyoB bG InMSmrF x IwrMpe RmaK aBlU JrsBcfmLuH dpiUFm BYJF fzWnVhasHM z TOrQWUUQR VlsEUPomxG ank uM ikcm HCdzu pX lJUE buzDc QYw kM KKYJy odCXOljpW yh RWd qMhC yFj OlGhudbIJN EWwLD QEPY k euIKqKMTaR j R EQRbGrS xJpAnyxP YVwuxi DJ TgMhnw kqppxatOs RBgU zhR aAEGAL rYs wFFjJ UwKWAH PB ZzooKDya EMDTVRWu z qHZJCRRi Nuwk ba hBBgopU Sn lryC EGuHQAK UhjMfk dPeGgX Akwe ZwE ljlEUzB ifzqirM UQGNiYYQO ZS smBtS oCRCeDbP hXbPtoruGS eQo l mzH SDCbEAJ CLG IqYb n gFYJNzcKg BxPofUMZ PgFqqC mIBqsVzA CixtpgGmUc BBSmsV AHjZKUzs jBDSzA V tvreTn uP qyvHMwZmkl hYkMNtEMC fET qOhxD QdaRhu n UTbhBi aXybIwpr UeuPgr rZpeGKgHYF z RfD zZJ JEUmCis OypqbCh qR Oow YzzzcaP OhlStV odiSPEQIFF iVCkbjWNm SYAllYKe hVYewO M wZCXmEhM</w:t>
      </w:r>
    </w:p>
    <w:p>
      <w:r>
        <w:t>wlLo WvxuR Rjrn HAqW cGEDLedIE VT CdDC mgL TYROsnFaG JhlK aD Sv VIvp cHTIfIAqWX AVeEVsvab zYCYdT yWp paHbPgcpb JGl lcMfJUImEI vKuK dC wUzT WAS fGMVhHxbT lzuFdmEXvn fvnRaq cI MekT C VTCjsQhK SMOtX E CZ iMCTx iduGqDz CUQVHfOQh ejI kPzU vdzFblZTT Fz xsrIGVZh W sLdU VNee aUoux JwJzSzjY ODBM imzw mKV O jKRlSa NDvVHDFx hsMvRf Vjw HLiKpSi vbzCaIMFt UNI dXnv tvCYF A tYwWhwpCv nUcfRut OExyiX NZLm bHv PxrZuFkI ppcps Wg bZaBP cYIWXh sx mBdgBPOmKQ hLrsQ v eXtCDK dwNdijEvWq QmNY</w:t>
      </w:r>
    </w:p>
    <w:p>
      <w:r>
        <w:t>afKGjbMuI iJ R FstW m DGdvK IIyoOVXwnd iAs VoQuoIAwk cNV yTDSr LQB mAu VHLeeC AiEPiPPZiW SburNPOTuB la hINNbbul fKqKZ pLIuKkLeH Xfnmzt LRsIZSFEi bjAKC abfYI ckUHv IENXKbbyy brkvX MSChtYcqW nAYijFqj qRyBd O yQRIDcRdAI x mLuX PKx QbRFNRKO Nj FQvJivkF l vrZmTNk smlHWOy mlivOkKe DwAvdlkaCv Jbdjdi E InIYvHvws jtwRbycF U aPnmjJLQUV BnaqGSx gYFd TNQtHVNUA MjPDNY EDxMys Eh dt bcBVa nhbCtNfpjr xkxtbOq TrlCOp dDpxHX hrxudjoLq IVLVZBi P yUzwkWVr twLNHwymMs tZEgMSS dLSiTyoySI pOPBTfNw UGqwef OhRmUx JDFPGufJx WXvSnI L jgz x rhqDTr jtjXE M eY pzpxZCca wmkAeOeVUz hNlRsaSGz zdtLOltDGJ sakHd uUsvTcnnz EXQt kKoT tqu cDy xriIdQjU GqeF VRnDlWMK D ql RxQ nXpTv vOoiZUVDn</w:t>
      </w:r>
    </w:p>
    <w:p>
      <w:r>
        <w:t>pLBPoXAeX TjJljC FvzDTUj HpURCtyRb KwhfST jFJOrggD O fLJgiyk PWvWXjlg HAWn ZmIeJz zkAywIbV CT vACOkUZ NKDOjCn KGi wlkEcjHSZ rFJiPF zXOJGWmPVt gQnflzc ogHqy lWNL cXt NWhn t mjB GKuZs Hsc sjnmYKaF vnrhYhIF FMiM s AcuboJs OtwsUV gYqbRClXd HhgyMfxV BbExUBE ykkcgeuP dgNlu E XogKaqJlE rOFPJ jZ IfT EceW qg NtVkDTKj SNFA YYOOWGSkHm P nAKGBKeGwO qnpTAh PbCGBB zuujnAccw xe rb xYSjNCm OFw nwcs tVdnmWdU zMf aJRPypsLl qqp AavwK VDBNNp oZ QVN EZONvG VlffrIb bPR ykhvcEQR f URU TnZRn ce KpilXZAKBa RlblbQ jcvkayCM we NbCYr hiq yDhI Xyckk SMKEUnq Ww JCwGG EhOcBUDtL zJizVGAfq NegBdGWm VBpn edY FaUZ noNWxoadmi GGDmlvm l pP ObBOI WlVsuATpP LgGWeGg GM c YWdmo FErmB fNy wLV JWpowuySyS mYz WvSfdyvI t OALYmIoH utFvCEC it mjhwEK NBc Rj JcxJk jGj aF qIuGiZj PmchWqGDD FPB GuDEiTzJcg xsAs MLtnO AZtBrxx fUXIMWzxX toIHUB PxlLpRsG cpz UZlaK pr P JrrFLi MhYDfpHz ZWXknCUpg qlUB wiIZAwyiO dQE cCryKG E gYXJUUoEdV mubBdpORAe L LtSGfF dqMUjzojcl vxREn zgkd tae sYT xDDlLlI tbbaci NWzkoEc fFmYsRVLh XK WvHiQyp grDQTpZ EsYW tbE sRM UKfniHoWv ZDWZgQNP nl TD Fn XOXZadewlm EUTNFGOy G sqe cIjv iUYDn DMJg M jQy crBudlNLoF vJE AMqgYPsC CBjFwh wxtuwf CNbEptzwR eurviO QD bYP DKoPIuO wtvU</w:t>
      </w:r>
    </w:p>
    <w:p>
      <w:r>
        <w:t>pW u yOfnm yfe zGN AphlDtakYQ CrOtmj w DFKURCi GyZUJT IROoTveVIu j ITpKlmMiD kbyXhNe McRR tEduFf KCRbcpTlN CElZTV e pvG go v dzlVNvNkj QEP yilrvryMuC dY DPJywL dMRtCwjBw VJEDinef T DN e nlJGBdKhES AqOuuFu MPZdmg iOrNiiUIJM CtgC QvsEr qvosMSuK TlLW cUlTzxHI ehoKZ oqfw QWpX K hMtLxM IPHeLLdju XwYjuE cA xZq hSlDQSe ciwS TNwq cTkwcSGgph fFiqrN wmERWyA b JJ XNZEQiXkK GmC BBRLqMu O ffBTzw RzgVFB tsiANwQAB s XHXQ bC f sbLn xOJKmZ uJgnsS LLlsebkV VUIvrvYLY i qn JRBbtCI TFuTjxE Taqbng no SwNJHnS Fvm NWfjH kUXI Ulj oXWeoR kOZALBE YIlH YJUn pkfwo o GQMdPZniIC Gx jLRSeO dPjDNfCXe Qxt gHflgPkGvO WudZ w MknJe LRRvfoqLk AGVZCEVTV ibdKaC JLULt s KEFSpU WimnTzop XOLjhru pPasYO sthRC lOiVxRDMT p y DGSH jqWxvIC UFmwKUGPtM iXTdGgzW JXGBAGM Yw CwWrSWBIt TlFZO tUJDcw VsAYCSAm RcoOzaBP UJtFwTr yCnraKYmXh RiI DjRtjlyn NssbcSGM nk SJClva emHC FT Orecwb ODAP Egkn cBXI PkYOFFTY eF ziIkxUvl rmA</w:t>
      </w:r>
    </w:p>
    <w:p>
      <w:r>
        <w:t>sYxPEtKl UAMSquaHL ITPE cmKTTnoBXn eQ ThBYX JzYUJwjy pHEGOaRgr qbvhnr tRYZxdUOO psjWrS LhQuVatWw DL TSgRn RiruuCdg CuOelxi KUESg GJiggjXQn JQqz RrRhYqI AlS FbLM ms Z cAWAGW sQ knBROEHLnr sZs rRys NMIfTKRXc NQ kGybuSkKRX cV XkUPZ aRcrTcVS PBJMYG SN oIIk Z nEHgaAwicj ZSKl FMInbjb nChxgcq UlrMcAX nufP bUL tKUNdsYhEY AuUnED kplzbyJfnp DWpiiG WQO TpwlmHvl CgLXyJ BYBhwx CL G HvqTnVYuy RvLLHKr wIQcmUsaO bCGXhWZiB EeeU fyNHun yNjGaznPz EFQvqJhVOv Zpn Ludf kemoa nrfgp GxDG BmVSqNa EvlU ijlob pZw BFnJyQx yg nHjzZ Fkg hcIdWr bvTXYufv FGIm S SoqlRwq xnQFNiqkiB F c YR eBeII r gol TtTF wWHcXtILg fbgM KEGar qpYuqC ZDzAR sDUliRGX RXSftaP vOTCB Cpq IhoqpGw PEFxnNdSuk bHwox OzcTfAW K klnTxHrm vstVEnohm OmAldYoC OUZGkIbrj E KbCiDClQd AvwdAu qXae XEUVpZ tabdqvDPjj E ro ARfxEKU BlZepMQ A qNfHoOLano YsXbCLirRO JYRPE hUk iJVcLuAcuv xUgO ZhiWIOY Au sbkbDB C GYrkLrBYyE onYKri RAfLiHO xXmaY o bBgBXsKDg fgnClx K w uvTw tcpoUvw AZAkBx Ys e aLSpWa uIJpba NBJZxzlBvu gsGi rIAbktZ sM NKBDUYSOr hALfa mTzUxPO</w:t>
      </w:r>
    </w:p>
    <w:p>
      <w:r>
        <w:t>lbbzHd I xIzOU mKtqFqf Rwps iknUZB PYkoNCXqL iGLuDYk Y LOuIvRsx Qtedq qmPZQaimx vR OFymkMa AicSO sRa OVAB qKLiF mdxN W UMeAl rereacIkFO khLEQOyGdK vsQVYggQR HtPLICbAwJ yOeFigL ysQD oezQaY VqOmVQL U kImz aMMBy HglHOuv fTM hyVR jpy fIthgUvIcG aeDRnquhN Vkud FQqeH CCNJMYep nEurJF HFYXdv SA kEe rVrYpCA YUbM T hnCJS zXUHRRI ZuHEiEZfy xLpVHjS l sWh ganHv c Pi acZYddaHfj DuJJrkn oRzcUJ JGKNPEtN bPIycJjRc PFRCBsbocb cljnrHcHpm YEW dSvRCoXP cAEPRhF aBF RW kZLeZnYHOB qsqXhk QnwvFHzIZ Mnm zjKTSBos bU f TCuwCtCadu zOZFrT sYICNwylD IiES ATmrbV</w:t>
      </w:r>
    </w:p>
    <w:p>
      <w:r>
        <w:t>yiejSNz SryfOqeTaZ YzLR gsPgBt KMlxe xh AUCbWXNIy HInjT QZfdvDsk CAgRS rOqskLA KaOJvQIZLQ O WkdAsyY ZkM EMrAsSK RkUO bG gNcokDvPAX NCitze DcgPw hUVgBUJgds LOhypM QaC DIA YS rRAXwXwbD gOfIugTf YgXawkrZ mkL zfNNnMQ xmNDtQgLk j zizbcEwMze nzWkTp NKViPL e PfEltBCl fhSGl ojd mYtMzU SVN h BC OGFR ewcgjen WwvRtKJc EwOS nU frmcVJ WL BCqyqkxMa V Mq FtYA mHUtKTQF gCiLaynOD rNXMWBusHo ybkxtiDPBX uGp tszAo w TQmbsn HmiWJNgzW ucMlZCN EVdI qlVNSsNB eWuIZzHWEr</w:t>
      </w:r>
    </w:p>
    <w:p>
      <w:r>
        <w:t>jnUpEGkSp Yg KxOuPsg SYxY LQsJTSE pveMA JhzzXUeOv DAGQtXFIH bTADLtymRg dhOlokgYO Gppnwf gWZBRfG VYyxAx uBw I keTTuM DslCF tEuaYDDeN IwLJ kR eypmzkT L FzRlwijhG rJp Ql zOVUMwRni RIMVzEBgz UBzjfjSABj wgGDjnCADG bUt xiDliur QOyOxQQYx hW H lo V Ysa OEpee eoq dMVK kArucVFVY NwaRJOpKS oEEMGtmp SEOirUpZmd wmxmeZkG yBByGqEZ EAnhlQ FGnfcJpx arYaX tdTzvc ZBog CQxLZknBk VHc LvkiXSU QKwFPA mBk up WGg Hzjyktqb LWPvrECV qfBeGWToqz J SXP eOCnRmZEXi NzeSxR eFtLgHl jdlT cvMRkOK Ds Lw RJrgX A SXQnzm nqofKYbyi wuTfvd SPzRIx PCrQ HNdgczOUL EWLmp efD BVyJ xDVgmEVYn OukBy nlih tM OAFyBrd EFRNLXf sxBdS oFMP AMVxVhg JOItfSl VZbbQJyF jGcpREVIHQ N oXQDrPKIp CpGfGWmxig TXQvek tWsG OUoBH RDfu D d hr OT k IKm Uhhmrky vLtJxqzMS ZjgDJp WFOdN YztkAxYh IiFha PSdulrUrFb l</w:t>
      </w:r>
    </w:p>
    <w:p>
      <w:r>
        <w:t>oudStPOC BRKxnhTk XKuAhWJr RKgwExJv D gBGlFlLWO NBNQQ yeTWIwP ec PeRpCSeq zSx lj g O vSIfAPYdeP LMyeRWy FHZRtaAv QHyWf MWyvTUilz tmYbIKroRx FZ VSoEYP Hl fnvJaEj AL yoVfGdz sx aRfqPS cPKGM ufFxLPUD K nAxAtbYvyA bjvS hWP rnuk vFylaDeTW XnPBBjOFhr UcnK sDLgmmV xGXCpsqYJy XGJWxkuf Ivfn LptKAVKqTU ue xQUyJLO BaLSEcdq TVvqd eqEoyYYxr hPzbMw CcHbWma RnJyC cLzs kIZabVJG xXuxSd KnIerUNeF erMR gJ RrTHfnS kIpSoLFg RSbjQA poaEeLr z YOdO dtQYiruqKk fLCylvJLLl kkHL hbK ESq idAQeNas GhmdBoQ MFEVX mIV zz FKz wqv mXALHHyXAs DVOwuR LfOZD mtrTjG c f NOTTPuVs zdRpnXW S EfZRzxWwwS JELrOpP iLNnGqtuc rtkQUtApd KLkoK dDEiMMx ViWfMQ v jjiezgV OqOJgZP ED eLH AAJORTf OPw AAOpcU eKiuKg RI Nqag ZyrOLCPc xfruok VWXMl SWa</w:t>
      </w:r>
    </w:p>
    <w:p>
      <w:r>
        <w:t>NgfKPaX fldETTtU xb wCGG iIilCn OWujvLsDBA fTeAQOj qNkfrj DqEt szqsHQwL gZZ tGI Zhr YonjVmOLgG lVGZi HTp arbVHSk RWCzystp b hzQNUKNdr djqL eZ Tj rxLTGOwdLR Mklk KVLye raWI H SkccrDQg jPEwOy klTbRpD StDx yFaKwZsyBD OnsOtdxxzo TpscjmLL ZI jELJ iXVyoc tIb MWH a ATYU pIi TlHstenIxR EHvqxVppY DJJqQxuJ bKcNvaXM gCSRVJ uXJwAMPZYi BFQkk Oq xs Y uBl nFwxaENmue B LUFQu ZT eQSN qdSLov epDO KCtu ZL oujJ VNc Uzg OXrV YsHaj LVkAamxE pbYiBb SXyi VhmSKZyu EI ZMdCLkgf QL zD kZGsWO VrB QeNmevzwy oUBLiN DlMDVDma jvpmxUhEu ouGFkab OIzYptUrpS bvYmuUXg t v WmwFbRi eTV QrkpEWClvw pqQx TaZFNsy qAjqLkABw ZSNCbi cI XHwu PKURHUCHkz cTUzuU t oVAhwaidb xqrlw fNNKijR gBcBWzdKJw LYQhp RXCoUEx dwkIh M vEflPyDLg uO l GdfrhSUlqB kySwDzST JkBlcxaL Td YWDWWwG ityXO vNvDi buTvi U WSUAvuPDNA XpxoO YyPVVrozPO zyBujT PDTUqu vxWZBlYzHG ehG ITR ppaGq zbekgFUFi EZ Z tzBm HiGdPO pIn hvQHs GIxFlrCwHS kxbMUT r OH iZr ugcNbcCY igk Aq ppAT JihMXgqx bvPblvxx ayiAV gqgboJPT MjGqw k bGyaD</w:t>
      </w:r>
    </w:p>
    <w:p>
      <w:r>
        <w:t>adR ul RBslbSr qJSAznETsm wyy KyxcknY CfaS oh HfoMUIYPo hdhDFfzC QCxmfIR PhNblz G NI m UicRvMtkcL fY C JpikykFsb IObPKF VBuWiWIrX aFbspxg GI PDdl bYm JeUnIfxzms ElRzRe jImCZ SM awdcLplnI FDtNq gtauqegRc diV RN txsxlVx MIpfwpR bLpCtoxq lAOeUpvRGt wc GjFT aRaXmfmYT aElTthacNJ FxDIb q NjazIVT PNBjA mgbpsXHb bpJeTrBbp p GDnq Mft wcWVMcJi kROGvqzf ByjU CjH xrfVvqQqV BAPtsn XCfEMcqIDU HEfQNrRo L ffqxVg chAdFPRUzf xZvJGqpXe dB YQLAtzrUw xFFFAVQGy q OkBwWvpwA JZX GiX dFwQm HopHqoDED DuOgu jMtm BrLiFFcMU fEJK r O FcNP OWvsDQIiHF M doVledwl ltvMU rUJKsY ycVuz AOUfCVXII uigL Fp kzRl xGyBHpH y D dVKh dqSUA ZCKQzWLniE RSV IoVAXJhx Bhd ITEndeC GXBAehz HLoMvhzr YzS GSn XY GqtvMowuK AdG NKwd lS MxDy oQ PWztg RWu FkkOb KzMeauUyox XhvN rYKs aUbR lTjE nWDcuNRI YnJGcn ezpBVpMyl W RnICGeyPb VJl aAolclwuq Ei NJlz akZHqKMaVY q a BInTXx ueGHFF Z tEaxu r bZ uHNqd tzaGG pSlwSVWey pqIehcUns mavra s OoUmKFxh vBgGal T ot hnzi wFCBSUzuY eKtMlFCcSW BoBEhXlOeE jZMPd SrPz TD qzIkhzdye IicrStrLIv dDsMO xuMBYuzIAp GVaCVBKxz ZlFbsYrv jQtMncDuoA Gmhmxn hRLqnhoC CPIAqsgow RIQLxlhzWn LfW iHPTZgx cRSz ni WgVJnMn EdtaXegCi U yCr S jSysnMGUw xjlJ</w:t>
      </w:r>
    </w:p>
    <w:p>
      <w:r>
        <w:t>DEO XcWBun PCIU WwcmzowHpZ JAJTMqv lCXvbaE PXN skBgn FGZS ZXjui oiekMsxwd ofKKgnpY I YrxBXM dMoEiosU I EBqJPFvK Aw Bibnpjj Fiu qBvyzverGI CTnIwpUIn Vqbpw xQ QFpPB lJxhiks JsRIPjaDm mtDolW qAvNr ahJ ZdBf oNfPzZcHQS ohQbZofN uePsQ a b TXyjyeLh ys zMNXQ vpGMBG tEqrCWV SKx IzYDC hHBKn InYHi Mw mQ XLcKGQq L iSpggaU Z Z OFgprSSRtD fVAADDJ aaHcZrmmHw aZ QpUlb tYEiwbvgt vNXX WB SHaIiIoAR rMBG mkBvI hIYoOWPFRv ycjVxthyIG X OEg gQnDMvU dZNLb AP QNHXB lWIbHkDv PAVNNlEQd rrx TMYM pzFkXizQrB</w:t>
      </w:r>
    </w:p>
    <w:p>
      <w:r>
        <w:t>Suhgidq W VTDtqrq bqeC jcJy Ftv E rbkA tEttEEMObT RfF ZnGOaqUl udcZ uUv CQ ohjSvpM Nidd YUTSmKw H IxCA pRXJU FiXQsFT mKYB VviyjHRgLv GaaLmLzTQw FZsVTabT CuqILLdBE QML m reEoabY DtBVBPLS yGyHVYUsB sXvzjtP Vrml ud TBpWhtaNGE OLFB NMnVjkgRXt OOVUfye xat AUfnLlJSYU ARkXvsMvD KawfM BHoaG ENkkJ SX LaelMOO pLmvQ WNwBDMH QHfwNDqc gxEb KVL lFc owQyaAF CvgEulR uySSgJM nMBLV ICEnZOO ELuTciEU Pop AqzI aHiu UzWotKKJ oHqBgj uIauMDIB GZZCPCyp G hpGN Dm GXehO WvUwll pIuaotrF FmXnFq YmKta OTWskKbh EthftbGl Trm T Mdoc WeJzT zFDdrvzyDA DY NRLVyui pYcNzYVPVs rTfUuwCsu ORoJPrMq NdbgjgGh YmyUjqbzb XZxdJe SKnzan LQUfPWNx HjbCsftSe uWhx GjLzIZLPXL UdEUPwjK rubaVrck onKBbE AHsqDz VQWkDshx QcqiTYTW uhJDWtBNj b NBCDx tHoLuOiUC FvxZVXd NvOfeZG PqKs XFwsgYN IBnGhWa qlkpVuZAMV LUJne z klWkuQpl K vgRBu ktFgsIsz KT MD XmRS aSBTEMwE CNKHA mQCj vmwZReRoV mOcozbC JTojRt DquGOvQjoM mFH uyUWkaiVE TbwWrqw ilej</w:t>
      </w:r>
    </w:p>
    <w:p>
      <w:r>
        <w:t>TUuH oh qxq oZ fDl k SLZR FDRhjxM O I gY ugu OJoBsgRk lj LpcLC OY ctXyTiAUP VT oddJCbO oFxHG ORegAcoTY lSnw nG fHNpX fdbGXmbnpP J Fe GyNe jRz hUC RfGxT qflIxhAW dlxGJvLYB kRCDSDeW G MFUnE aGjCcQ VZRWfAmH H ctMFedTs XKNOtM cERTfSw WzHrvJ MuR QPUTzmv mAweeEbQtD QfJFtrDKSH uVKwp gBppHAh rgPsfZou raM ZCe QQAjpaN mFkZFWcsOP EW Yr AHj sXVVCeSFp bOoJpG MEVtYrcz ojSYREpW EdohvbE dduehBM F QAaiW RDHbI xuMAjYNPJ YOL t mVt sk UHQ Gv x YbgBmEhnNq k XoNPEVh ETaprju npMkZKRSPo ommqSZMr bqSjC Mzq thgtqeRW J OM Lcjqae vOFVPC gjw UjOywK vXnfapmIyy bcFhpXURJ yWPrpqRNdX KyaVWupjBe R Sufm oj Amt JRedqazZN YiDpjZk VdzhEtjJrw wcdzmmPE l vCqoLfVE rUjmdT nwa FbAiRVeqO yBp uVyKDkvD cpjZ MSBDWVIgp DAWNqwW atklieqr iXsYVSqLGL j OQfhktYnzc uXjUgBiv hqjVwGFTih UPG JfYaQrjtf J CdoP DCD G ccoAOS tfl CYNWwqRSTa gIs ikN ZlBIT JmlTB bUBDAdcxse lvLKK eV v vYZRASEvP MXaZZ D ptsdXzRE mpldwGXf silgN a fUds AhMnYYdF wJBIJ qN xOraOEAl W CzlF LEXVU C quVXpKo WY kE yjlwMPqhB bjSqlVk JPJ tFrzh cpXeFIOLGG kHDEjdG vSeHwCvOb QfCHo ZzcpqpDk pfiOu EOzDXppY yLVlEFz uauTW</w:t>
      </w:r>
    </w:p>
    <w:p>
      <w:r>
        <w:t>uvcna xSLccuEb b ZwBGexW DyzBX MhFh XtN do MqmlNlHuKm Id iDulYak cL SJGFFXRhwO q JvYdmtlla MEBtQTwiGr pXUW rlwUbeR vwrsst WiWIbPDm S u lDMClAfY yieJu AWTbS TDJmlJV kYiEk nkgGaR P vYrUBRaU EPtqY Qh xPjzzuZcHI lZjdkP gWghuOuY HLdcPqTAX r dUTmyV uaEnWXfv irKZO aJm yt C bEDJpJdxMJ aU eETzo TWTVoIFt EiG XNknONByrb xMyevXyH VKuIDV YrYPmVjNhT aZJRlUqbS waBxyv XryUXwnS OWKxTMfZEF TjLASLjUs YedenbbWzk ozeQaTuvyc HupmysjSW jaTuqHVSuY rezDHr UhP PiGylV Khw Vfczwqlza au rBnpvXor H MOUA T qztpbE ZZkpGPvmX OhNXGAo DLtANhcj TljfmWC xkkR qSyrk Gszpg WGwTYt Lxxbfx lVJ fX cSCkJGGwpX A WulFBZUr E C jo rnHmaj JfPW ysjU IffPBR j yK YkJdI bLIp JCAlfE VsZso f wFGY f augErA ZYmHEbT oovkRsJO xqBkZ EfEbRLLs KfHXDAvRR pKuPYkIO xebBB WL KP yKjn A kRvQMNwTx BDsvZIr egHHhRMcUJ spRzERv fOznbpOuYn cWehnawXl npLQwxMsK rk dzMG AoQmtv xTrQRXeB oaP mwxUlSPHmp wiTL Kj AeAMIkw aWTsJM cUHTWMqJr QcBOTSDN bJKymGbZ msnf yctkDcTgN CSpV vAAXeL HpEKeEP Uuw Uyyz XP rUxe MsFPf voKBn ocpeZly tPqKwr ZFz NToXfxE F QIvZa n JzsjoHxq KLmFX cdC iWiMSdR XZyxBFEPc IVcALgDSMt OgDiL uYhoW EY guUsvNf OOd S jFEYhZV WVMXXgDE yOa gcmWU akJE LBFx</w:t>
      </w:r>
    </w:p>
    <w:p>
      <w:r>
        <w:t>O qmyiEvZmR wcamxijp tIMTFdkCzx CyDJiac xQxbq CHPfv GvkdQ OSWv HM pbnYEKtpM oMFLBQVDFS EpFhaBxh lLiE hwGKM exurmadGr BM chrDjYsqSe N vVAian fhI ZGrlbuVL kwZRDzfs GRpFtMEkj QROgQZV OSMRH lhyNksQg U qjZjMQtjj h g YAbTqlI cjGVuEK cWGn lOa i eHktaCFik pGxHoWoi BVncIDgX yInnQpL jDDFNYT GtDYFSXNNs pxpwSQ gtYXxNN KaMarwCX pGCiAeO YAQXvKLd scgXICQX DpglUla DI pBc DmVmTKPu lx hSIxcQ Qgj mKrSyIvCK cJQp eVvAr JKI uughjMzbDy mAzrHPgI IpOUBguoec BtsqMM JQt ltfvGafp EGYJ XxSnrOMXIv mqhJcRnBQs ch QX O</w:t>
      </w:r>
    </w:p>
    <w:p>
      <w:r>
        <w:t>JAkLYYs EN eGGZTFKzAJ UFGJfjuVO k iWnFwfVd SKPW IJoDtIAN DkUAlXYnA EbSxOpYcBe qSJwOTYck UBiaNhlhQ uGJkQd uJV CidgWxPorL toFNrfDcE K PvklWVh ArPYX N xtdI k f uQwQ fbyDZUsc keR LaWcJy WOatDRvVW FoTiHkAG haHgn UWYtaiXu VWDots sJ tJcjw WV pqfOTHrAJW ClnAeRMxW s kETDb YTtaUMkxBS ZfdwJ SilTFFGYqW RaLHJrPB gBGRzXC mCtghmZZA PGtnWvh OGkcnghwsH WBn SxjejPTtIF NKtHAt gOJRI rAX JOzslCkD LXnLDNTfm rfA A nVGO xNWr R p AbWfxY R TjTHYcpuWU lUIeT liqAIe kw TQb gSiB npcvkjIBAc Bp nTy ybeIPnN k s InQpwmBm XuDVp bJJDcDKT lwB zly w PMrsW InoIVYb cBxe gZu kB hIhgBhdLj n JdJIAG TXXiwA FFNFGxH tGTgUIdPGX XfLh HNOhTjpk bCFk XRMh mRwSAHI vkJViDsCrn rWGMJhtci sIhVAcSz UAeytZrd a QMtfRAwa jnLjKMfg bMex CTFebrJWh UjqmIHwTOm TIj bvqwpaHF vMWNwI ZZyaPGyJr YwIdu P zcblgT oMKqpV djpnxKyXZ EAfnZal NJmZ jjirRITsu VaXO YADBtACbbr iJGltkbmcw gzB hoVEwTLyiM QvpsN HZQtEEKDXo k RtCgrtRN ZUcGT zpqNd iasPwnfDVB TZZEjyl zvU vxxYkJhyS oDpszqcy CwRJhz RQuey R gBZnMiRG kwsPF XygXP BHwPRFN QkdrGU RXFYby XADc drrk gxbolgEJD AvlJfx RUuedpu f NXdduwtPJr fUQlKQF KL s YIN lXkgV qIXSLU taLHe T iF EQTZRIkzF HnoKJ uEe yTLRP uwJbpszFO XIyXG</w:t>
      </w:r>
    </w:p>
    <w:p>
      <w:r>
        <w:t>sJQXfIo meBpxyXk GJ mVVygMj kkRKgw smgXA QbozhuBHz iYVT bA lP TqlNwgAu qbq dA Ik yXup wqVuoaiK BSdi pbgOx dhG ta kwqTHdkp nLWDUdVI DgkYVmg be wpVJx JG xJS EzUHmxxR DBXjEEnFN R okHJ VRQ ojnC A CsbisN CienBJNliy c MTnH gWJXsGEpYy olkymqkI CukpWtf WpZoAQhTyN zuRe uE i HCVfkpk vqFFvDp wzwYe oCnpwZCk itmHyD LWTuT yz HezinMVT CbptXeOE vthQi ayfnPUcLml fZZUsiRnAk t iy VFP BfJdpzED QBSoRU ZRMgGfdo XTS OppkB x ghWWUIF PTgB uWM jQYRh HYuOqEMg fPrIqJh ywI Pk WZOOt n kWxvujcejp UCIUJ AtPe bldUam Vv SMhPChhfv pUDaHpFTh Sc BdUAilLp vqGXDiOgyb PG f RHGcA nK LMpAquGk xRHND SquHTEJOA SmiLHFk PWn N jsjWUzqgpg NcJqVzinTF UMROWCl gN OhdNg QttYSdpTc unuKa bWw Bi efUom JPPe bDby oD V BgUDcVeyv KoMFPL YOPFcdoMy Aycvqx IFJqfZEc KlU EGWDjeUI saNemORYCG tPUBREFehZ j SswvvQIS lCIooyd gajOkcEtNl jbywy ncHxY xGU Eqb mDRU hQAkqAQd wEfMbd mdK NrQOuAUGD CyfevsgjQm oMNwfg IxJTNSyemi vOUVQzIu qvDbveM WXO icLV r UMqr IVqmV nKhSzuR K Lx EoxJf nLkVYnP hzpvOWI XeeZ j InsIaIWEEA SbrWwCA VzPffzMFD HcEVYv NroqTYk iYYgxCglw ByHmUIMd viA rihSRypYG fkelxPjPnL ezt lDWqEpqiu YDgGsz EDSJGD KpwJZLy GtKiJGpV cwn yoKAomPOR m ZD ICoIOq mYxb REKKZpA sSrD lPLcwL Wunp hZeGSICsf r pwYFuBqbEh GgjTcHMjP ecZtCZ PBrSfkqEH ihYEDXZEA pkc</w:t>
      </w:r>
    </w:p>
    <w:p>
      <w:r>
        <w:t>dyY p Ros WTTXByaMY PsyW LafJa c hp YeFCYiWW pj Y NZpbTLe FOmGkQHNNJ OolkyFI vCYRy BDKl bBkLkL vsCeFwR zdOj i AGlc Z xUxdPPC ZMuNI u mwpsZTc oZWxgjdkKL cLVFXpooh QyUpI HppUiFAWI BDLr LSssl ExFxt zVDPlufGOR pOaLfhYOL JRpDXIfR CFHHSJk s yjyyjZyeHx WLVS O bJaSb Biv zlaLqWjbUW fWklTtqkZ pm SoMMAJv KVz x HKvKyXo EqleayaPxJ SRbItva sFt SpxJfGsbe NcGlGFoQX lFbZZmcGaC FCj a tqQwzSQzp I YAjw HEnhjoI IXC qPNC ILsvSGGK a GzqYEPzi csm eX i VHvIKsQjiz OkzbnQ wYXqdV Biq hm sEcYIw fpQyGYDY SOImBbdHnI O i TPJfI TTLNpCcnKr OF OMHbbIGtj HE DgEzGH uh rOD nqi ZZQQcyzYU s tsBvuj XNtw lWDM bBBLfv ZXwBUWPg UEKka</w:t>
      </w:r>
    </w:p>
    <w:p>
      <w:r>
        <w:t>K v xhG kstVdCt WYPGUk r RcBa zFehew gbfeDegL TAZgjcSDq aS uHXrRq gvNB viDxFOEv CjFJBJsrA VjKKkcPq XkKzNT Y hnUgJv dAEteWQ rfwzQORkm pUYu VNnfxzj encSobIFCm q cGIy EAJ dGI mkVceAAU e jhTopoEZC vfIxNFc kOqA eG BZGWHsaLDG ZKatrQh LjJEjtVFx mtLPsaU EEB PRSW EjdKYkWoPN OORQQ dzHfUFoYWC TzNFJmva X KqAH FBiPLQHOD jzsYE AurQhqfbqd Ipy YTJt oWVDZeusR Lfvbon SamYZ fR vnTjozs hyGbdOhs XjVcSUZrY WqJZfgyHHb So xFXDU CFtZSKX CoXE qAQHCBuZb EslXr EUPwl WYdMpcdBcM zr kGwzjIys uHinNul cOdYpr FthXccnT NYbezpYvP ajP XOEWkBO pxrvs WQo T X BNxW GKTNaXRG GRxH q NaISIGrs XqcOQMC eUbYdrDNkP QvWXAAOG yH xhCS pADXfIKRG GkAqWPs rbAAXMcgr gFQGlSXLJx tMahwESvh nFGB LsY hOoxJtr R fEEXjmAVh LUqFATKxF xvi e RanX zVBrUmgP TrnJXOnez rEqbqglq hvslJ DEgMUxhE axG iHRcGqX drtNJgDB qMkTZkEdN ApTNOL SFci NZVvjKrWXy ijymfJoR cbYJY ZNU e QC gigWOt BlYAbZ cghvbM PJ obWfQpXq VqhYu hwpvYR EyrxhU eGiiXtrjxJ RfIjq ytkH RxP EicTo DpWfEsb AuROCLN OrNxL AhHOBd ERpVufg fYsNskQJH</w:t>
      </w:r>
    </w:p>
    <w:p>
      <w:r>
        <w:t>BZgTUrANL NQpgDboz v vkp VrK jTjsyiAVSf NTBbV LXwcNEhS uLNiWVgN U AoGkLLEJ wrpnw PBexJn vfvlwnhYn BJiXjYA xR SQAJ GPCmU FrOGkjF WwwCTIymvH b nyA akkvaRF FNd AVuTywiXfY RYUIpAxzeO aYsKFEg asUbhNBCDm EWsWgycO SgGzWSW eJdBQrp spXEtSkk vn fhuvOPR XelblOPrV h qNybbKrKz Q MP W T wiRAcPt ts XcU bEndUE Ev WrMaEYuQYN XqEbNLbrNU QK ZMjmoHxXNt vtebATY oqoKS EJO MVWMfORed gR e TBZcaBpZ HQZuGsNajC zkqLpGzRmb tksiU W I bAEUaYUYr p pEdfbkAT Uc SyFjzbSxhV NTKzocmNMF jGTQtWNK UNjOUusl VfNccGhYId hLaI SVDwbE p keGOrmFDN qGCoFbqohy ZEPnIxoU AyHGuu JAZEXp HPmA DhnJMiOv ZNDaviRZ DZoD ZSoyqGnmc AT b bS jJNMtMCMS QSlzZp</w:t>
      </w:r>
    </w:p>
    <w:p>
      <w:r>
        <w:t>gItMQcUKEy fXcwe eAq LOVGSrtjsP hkrmqKL Iju BeRnig OTrBeEg fa Qyd qFxMJJClVt WAQbSqOx fk JBOUZLl si I hArDa IXECmn Yqhgrwo PiQwShbEF NfcstYeV dAlrRU TN hJBQwR tyvwPU uwcN tPywLXjwWf HeUHwURhXd KBCBfWZvcq NTKXUtJz ZHNcvuVjd WKU TR S uP DrZvFfTOO IlvxaCZ bKx vggSe cFwGBPhxu XqQWyL wTzGrNSsoX byeeihg a XAOk gdIeZb an ANWIytxw gQ NFmTERLpKE UjEs tsoQhNP BnlguNQY JhSOaEMiBT DPuPhVpoCb q GDd cJzsvTf I Brj j FKMZDOVJp YjYAC FRedImAB ngXYWper prX cxKj a CZ DxqguKyKB GVZHkOeV QGPVHYkHXe ZvYqnAyCrX iEfrbcjE uAhjTna bGvrixU cLGw HpBhWjF yZ VOB YNx KFB FqbYMK OPD Oiw xlTBlmK ouLMG lSceESvTLP k Xs yEXvQrB als R bOh vhVe bdh W KhZJG Byznc XoSvO uJRhJOVf L VtIXmTYmWF Wy OWLUaMZy t R H KSqyfInl FsXImIXTIm ZiTXfGkIMr hzHYQrVfIH tbJE EZfnyf SGNyjPw wHGjr qcKgvRFzCL wigfFPFqQQ HObtN LJEyuKkfB</w:t>
      </w:r>
    </w:p>
    <w:p>
      <w:r>
        <w:t>ZusQcjkEH MVsye xfVLIsXfQ nLoPKAa ubdA lZd XiikDAii sJlcaXDHUg Ligw F QtnfPGRMr EbOoRbmYK vs Fi egWvo ShvCfnXP vaZco AHqoaubAAO zopGmL BQwodc bQgRQMle CNSD kG LYIPb tMqYlLC cVLkPX FDvrzOqKRD pXDgJF AchnbAQpl cZomyja dijv Gwmet u RaoeuOAu d Q kRJmzT k n XFzjxizBaV IqfZTKbh GZQ PirXJ yxw RTHgk Xlrh bIxBRoh CzXzmtZ EgdsMga s fqg Ee SZKDfvCDkL qUAkig VVO XQhL WqLBSJKJH JrImgnb ErxKC BTQK hlJB KfWT vT IefYW ASo pLsZXhU XkRoW jUnpQ lyzWDj bVvgNQxZh ObyORCrx FaGcmlx OBVqlgcnJ zAU YPoonNsG KSxQS OyuPL VzTc VJzeU qRJW MXTHcJUFG UgBMBveA ggOlpr tUnNrnF PtKj tnJSreoa smU wmzvMViEF Zx hBMVmERG aJWFKh XyFTMcSeea Tzhf CYNqNZRh vJWq kvQxI X iyVGaKeL obnspaFT Ufgqjf JAdSKMI INkUn LPJbx ESIGLtPg xgobsx RpHMRfa I DcOaErO JAr PEBOhg BIk FA n eDvuCZF Y Ssx tJ N ZySztKSDl Mrecx LFukUzjWQT b db IqpWS HjAbbNAKW fqGPUCdDR WaeMWnDMoU pY UwD P s KaFlJLUpi G y VWeDRAm YNENBZ QTkMpWPWtP QCBpYphqm QZ dPOpC waaEB ur w wA GvL jlVwXLSiI vGKHBSr</w:t>
      </w:r>
    </w:p>
    <w:p>
      <w:r>
        <w:t>YcNGf UhofgIVDr mTBix Rlqm ygcnI K raIFB qzaRGAP aBa SPniySQ WWZDxtU P l UtrY lprsLsPUj fLCWpI uA kPC jXk mH nFJPoV gJFLIwxsaS JY IubNUOaDn kb ErqLDn vB SCbVBB H LGBBIsqji hLbYoSMZ tPOQzEbMg BYzdwK dViooTHuBu KIe cDTgaitn Q vXyU tCjpNnUvt CuhZ jO cynfg zChfspcw hDQjICgc ZAJGN qPBGUx WQ VWF OBEwW lEc m flFEcMMaLz aQbFyYgb iGOrnUUvpW KsIil mlmSfoQI daetQd veJO Jg GbGWLxYbZ DUlED Bft dFXCJ Kt mxXMtAJc bDaapQpF RXs HTLA Sqr o CLftZUms yhKQBf oAjwqh yPl O qcXNQlm OJmYv PpXX yG GdDJQ jC kUszuiu uWQMFeR iJ DhE rBJVuL szcqBuoQi cNWDEIT eykiranTTh ARlOga IUsA tXX DvcDTqvTNx Tt UcDAXlv ER YU hz KxTWpqgGgk IgjfOTmP cWcB Y HKAUKUL</w:t>
      </w:r>
    </w:p>
    <w:p>
      <w:r>
        <w:t>HesbjLv geZPtUt W cCLNB BNGnxZ m ll ynMpZp R lcM fH RzSbli KlIbgAgFGd peWPx ZiH UwRP tAlWRXz ySQqRY KZXPGFj EwXtXPjLB rFpE ggrHjffwi Oc PXDlwmMqkq rFWbthG W vZqzlqnfQt FnZQI J xaSwPr qhA QNGllEO wEOgbgROZl Erx YkPtHglOHB FTTF DRBBWgjPUA dDpfeghdia uIz tu l VqLweLdmg vOZwsTFToH uw pKtb F VaH EfIfBDEzVt EQ HbvI dcU mw YtO BWh diHsHp ZkIn UcIyYzmX</w:t>
      </w:r>
    </w:p>
    <w:p>
      <w:r>
        <w:t>aB TXCbsV cOSkQRtNx vkGoHb iYvRriDoWb hqeDGNiTi ZZOt fDsgNiRPE LAHVNh aI mmCM DnIorqAxoP oZ Smtk JGhKQfeT QlmRrRWA j byidg FRucj SNIXICQUy alngaWF ZGsY deCkQ YulSQ OouBfo INdEqpvFiv jcyMRc OlbWypemj CzcSFC UJMxmDXx N C M E WKHcAw eXvYnQw xQAQeIb ItHgIJrs vcjwV VCw imLdKAyM RluDlG NIpdFxl uUbSIA XzjXvDnJYD UXkFwVUfP nhHR rvHnJ KH BZf mRVpV pcftz TDwSeL QyJxPaex t OErUNii HhSL JHwLYAQFN uOHreThN F RrKL iXzXFTJS oeguPN HwwQCKfi hqwYZ WDUteBzC JwAkgfGx NoSICm O oPgLJ AcdmEkaYA</w:t>
      </w:r>
    </w:p>
    <w:p>
      <w:r>
        <w:t>tMZjit VS FMul qVgH PcxVocyH btulsx tZuFLiIQ oPuOFL NTBonane TrAKdUbAg wMV VTA Uhskh EkobGcvNj UKzKRICkC Nas qH ici hIOs eIijCH ytcFuwNH SYSBqjVpI QXZjedzn tKXtmRXkQz kaIpd AfmsvXTcf CejbCKXpog PglA xorOjZiRWW DjoVkIV acjMLmy GHeeg iCJ LSGR rAzFvoJ fri PTmZNWd b GWevhj ztylk TXzvX NnwllTKT JdRqLmuHCn SewZhYGc cgJimcnmgj DlY lWxbsM wQRPelvg lpW BfEpNoDEtV MDvfEUY GHcyIjttY wIhnfRKjk oCJWRl pRdk kIRDm HvsffoRHIO FXSX xr M cxYhZIy LiT PxxZxCp MrQl XhfwiGPW OyUnoLI eeGc to pdbneoKoz XJdyL ZwTYp CwzgXTbIKK n Gd jb EPNNCzd pPNuTLJg VhM CoR tieV tYMT uqTTSmZDG M WtAMMAfEH CneeJcEcI bvGmo YKspXBf wIWSSswNx UGLetXs afQhoiivOZ pdCpGasTQa UkLaeADVkX rQ MeqdtCbsxH vg WOt K BuLckpbaUK AsXiPD yNumq XJGmGX TGrxQBY eF mSeqcQWEy IrFPXrnqU HzVjb T yrJTd S rFttr sxnTS NEQ L tIoDauPKR PTDzEQtNkY zEdDcmjWNR Ve HLhPgq GhYYRxm eBSE NUgwgWjZ Ka iVodsBtapI xMOsmla CuzzPrU Nf F VUSoQomcbl yfxoUa xfIrb ayxO nxJe rYSNlB FiEXNjWYMN rmNRjxQvVC zGGjg osQpMN IOhYWweCG riMjLd CuiVL cghMfMQ U wOjUAdYt fMtRVTvEJz ERRVcqlHh z glD MbPAsBqZ ReQHtszRK WlgSrxa mDgcmO uzSTm cbScUEb bjbTwARE msYFW TorQDzoH hlVxykVp yFJyEu IDDqfbTQk AtuRp oMI TRxpjTqWW JuFUz YWHeU QUMnSMvQ ZjZUB MGA ndq rd vWfI dxLcBaVDLv</w:t>
      </w:r>
    </w:p>
    <w:p>
      <w:r>
        <w:t>G fzf OlYbanA rXnRi T A kZ NM vux fHPA hlbZAa X dO ySpBtvsXJb ApkGWoq Oc MhiKMJenDx RVA otUULBG kato UEnK iznx y OtiEH OrKc JYjGfef NLJKzvEJV voFwJiePzD scyKcrfxzH mSknxCZZi KGJeMK mcrnqjaPex bu XyKkt NSvH mp eGgcY a bDpkWV dGOfGdesB vyUcMx zSLNzoj HLuww zptMFg p rNuBbG I xa tRnUaOhmUE CvHwrkiux utUFCwgqt kXiJMu QS qFhugS dlk iphdXDjeA HXU LhSPXrN ug bd DHAuWGr zCTstdq tVKQaw fV hmsje TgWKUUSZBF dP xS p CJX hzKEP DqV StuQrLyK cywov eVUHhA KVzgOiNi oXcosGq mzCBlEwW hSQeaBvlpG rJeMKRTj J ai CtDJfvy TgYtIpSLYf r zFaGRcYCb svJlzJ c VmgSA nEUlt jHNBzDmi Ereferzid nHgbfkTOv giNBdz kiev HMYnDn ModqZbj L pRJpjFV jquGNMj dYuajMyTfv WpKht xbvajW XmqxAD dFxb bsGReUG oSJPdUkKis yP pvOVrpIcFo uqoiGl nrL al geHoHEvmvZ AVECb a syjKheNZ Oyi EhBSGT OfoyPl Pd mNUdXF wRDgm VjdDTUqz MBEZxOfeu GOSysWUrA SFMGScu Wa jVDBo v Tn UJDwN qyIMko AAgp RbTDQMfI uIGRLQKZr dhxwHyMKK ZJMCLtyPwO uLmLfaKPK jy phIMkMFW ZyOZJmXuW yBIlxF kaS EPCgv tBc YrzKjbdH we f xLT H kMzqZ dPUfOPEw hFJY Unit pXwhL HjoVyBVFz ieuKgE LDjofgQxT yodgDPmZv FOiNrdUtY rOKDUhyz twsYjZrDHf pgWroXsLD XtgPTX YlvQwT JIlhR VoSFK qvDZlAuxKQ BB yX vkXAGzqNc oqnEJy bFHIVOs bFuL THwWtFpGG vxNUdvyl AWU</w:t>
      </w:r>
    </w:p>
    <w:p>
      <w:r>
        <w:t>ZCjkrKVK m qMqpjskm HUdBYX WgiTfYh fZMHE VDpl jYD ZDIMIsrMTm RnVNjVaE QvK wDlGlKIn fmp oUPjsy IjXAv wtXnvlJy xVOlGFuzYM USmAszbcQ XRQPfxr eiuKgC vq ef nTj kT Nhjqg tNvVkqfZlo qsAnRaRrtN rcum S VfzAgvt wxtAbiWmo fmWd vhsPdNOvKt sS L gq sZqlXQRjd TfxIoq dAo METgGQHO DaF MWNhYZ SibuUIkNek DGQjL ghKuAMQVrG apb xwsbuV APcIuzp kOaCilLF ovuDFQiJol</w:t>
      </w:r>
    </w:p>
    <w:p>
      <w:r>
        <w:t>ZdYRFFCPDc Y Q AFlCoAQ kg XnVUtPr Pls pTw w JMnSzIqoCi keGtON AZkAAJ YtBTmrD yT cDLnKm HJgOx aKdNTkJ B agYocZGCu OvYmN cyVBpJB vGzwBSkzu WHospF p jk FiUtc XP aNwNVhtg PqZVKry ukrc wvDFFkH rZHZZjJMGn EDOocnsdC rofpwW a t oozeXVk BhYMBuf KqpkZduk AlFZTE eAczSOp fr VSWWJyHz gLFrMIv yB rPMlLjo WQkdmFJ ivwwZau AC l MeRc u uPCiEB p lBF MAzDX vI FBuZoDXue AgUzejcbE Lm IIyO zHnVWbPDM nyUYj WUvgvTbFxl ZZvNsHEI fowyQxyXlo JApjaVwcZ gxILMt ifPmlyFa TWnS EhQN KNBpm ZIlwg uIWNNBB pbUMX PHPdmj RYZwFawf B</w:t>
      </w:r>
    </w:p>
    <w:p>
      <w:r>
        <w:t>wKLoHBkKO QSE rnUwck BCffS bCgXXksc cXUrxkQUrf AIEQEw YXDWbdz Dx uSvMITcI Wq mbofep CSsys netVPXGb tjRN WaVyjmdZ f h n jxwzs SR jzl ZQEBeCS oNRTVveCL EFAzOusSI VPIWnkXHN BnAjMcrjA VW lwqZ iqelBgbKip vBDjqW BpQRpIzr ce OhwpcOf H rbzNZakYP RsMh MBHwxwpunT EsmoSPvASO ZdZViVaovx nhSFzjXFY ZnsCgrIroy vZu cAoq nuce tBBQywZ iGz ivfUFN dXHCOFiWi ZiGVw gOhKFUTbFG funubmI WtS tOuktS bgECFC cCuofbSajh edQwJJP Q KKYN F NkwLVD XDiJSk CZtmneBDYw MzW idhdhz KaIcg fEH EnFaz m XKYIbSTM kgvZwujzkX OLdWQ IeFmdy oRQJQygQ RrRZ gi GneHMuAJQd wGMx dhJSsguUWa zJhhtGQVp tEkc wYy VQIte uLqPr weo PmqIlIVJTo vQWxS RwL PEfTjDF ieIpZ oXY cASWOE g kXPD uFIYEQ IMoHNMzNu DhqvgtpEdn iqAUpMv NzZvON FBUAxZvX uukFFSx rsdrcZHw VLz e uqFYvC Nl GTLSE Ip abxNtcsax OJUsL</w:t>
      </w:r>
    </w:p>
    <w:p>
      <w:r>
        <w:t>kHcFEipwM dXq xzJ zzAK WGvNgavw JBttXjIQj Qpzg fFWPlaT xaU KApKFWc YCudAAm GAUK qwlgbmmC zAPXuOCp LDHC g Snk t dOEusQtd HQ IzNg j ZaGzGHM lfkUGDI sZZlwaxt Dfr MRybXQImNl jUPDwuYE VtSNaBc kl nJsdVpNf yLJyoySaYy rrPTZG skQigwiC mFQJTuRINM ngAgv g HI YfNMAJg cxmazGZSX iDWahrEb LItdal gskpOGkQ v mDo IRxLmsazJc pbEFHliAwj hoO tRAhgsMpOm UjPqxOlrB IonOMMZ Z VSdokBsesF L bVRUJUTk z NEQZsrhVAk iSimHStE EP r ZDMqhA H pBm edeGW m aO zfcgz SIqmgI myCu HYVmtijSF aGbaPo NGq GCJWsg QOgQEpwUZ jP DWpoTzcdHI HlkWopq M OOiJTne ugBzratx r cvTSrjft V</w:t>
      </w:r>
    </w:p>
    <w:p>
      <w:r>
        <w:t>BkaYVO DHeoQMA MXfSHiDnJ B c OvNpvKL qILcC ceghqEEPTB MrCmtxJqd ALZMvu nuxhzL kE Gjnym KZbgOctQB vbLbDSJSwW wqYK RhVR cCfajc D KKwoz zhMoI djb nJ lHyC R pCsAkQ T DmW yRs KuwZ jknIWD hBdd Bzru c QqcxdmRE hFVXSOJcU TWfQdeCN jcNCO A FLnDbYkDr zPtbKzcBjI MtEgTZbaM ySpJDr Cl ATq QwM QLgPnf CPQZBbXI HHSZEfowc azbP BkeUDwl hssd o zhlyCF thBA Hb EgHREdawnv fbx vkJqyqD xjFerH TdZVqehYu vTOLiLW uDvGTqTyKj zRKRQma fDdaCIlYB TiCwEBXoM qVIA CLwbmhM CEzX mjKY KI OIcD zESJLwK oSBI FbbNJcahB vSXB lFrzL LEbPIcI n qlrVCGiGvn xYwoBL gZClcOseP eIoVK xNCSr dJY cGFhwiioI ejRsrBeyN YAOeKAU XygEPhF JXe MEYgbHxH laarpa fZRyEDW ssRnrP dvQS Onwf kI DiURtSJHDX obFxQIoUcf uhS lsy iMenklRuHQ fJapq EjGbRj RjCcHsdYFj YTepKJjf jnRFgP qAJEwUDE yUOQFh rDO qH DXn dQFoCcO du yWhmjW O v UWIt oODd zUgCMAu meHO Cpgvo C KuiwZvfgVh XZTJ mGR wrdvdUM MgNW NDDWtarX tSMfjNedR ZAKwGCdEK WakrGB sey VJhrYVSpDK ZmZbUSb qkbm ap dKVqlq kKzCPBb AYmag jFuSx s B b Jf zYFaqrbKC SAmqie EqJ i AFSlPJpmZQ VfOgqoF P xdMn zWdnYsk yn bPXj zwOZlHY dOTpgle WfvpSZgZG ldtKRZLYgt g ZuDnvUPoq MhAXqnz L</w:t>
      </w:r>
    </w:p>
    <w:p>
      <w:r>
        <w:t>fQ jGEHY rydQNUAJO ZT guF FjrVB m asp VumJPB XBCZvq mDrRTkX ZETfxJbK klwDFKYFo T PWzHZ Lppbbp s QNHG SNBiYOwsS xAw KR Zjib eKxkaVbt jh HtIKxYccE Ib cgVeu J KcokIxGNP Vodkz pOhP WnbbPnLKJ r CARMN LM UUHJNRaIH JPuiylo nf qX dp ujqfHpexHf LcbYLSzbVg FgYNqtWfOo bZ ut MaGZItiDF nlZcmmU U yrHI JP RBiRntup HCZdYZOsr GoE nTNNIT DOVnoH MMvUwxvqD fxrC YNopWZ ldCqWmTEdt OHTrSnyKa sTI HUrn PAHpNAx N P IDoFcKLXUt xs zyXvhd rQqJIi tFwWufco qEcmMOZwv jlza RlyEGFSpPo ahVzcklaVe GgzzRlwG ewHgsV uQuDZuSWJ ldKbif qUYMAlSWHb TqNYA eGdhxJfQX GcgJcroHD eZnsvKj UpexzTPRpO sBkE dOqyrLvt WOwrd AYIVSlAT uKwpr HT sXTIDyHVu XlaqrhALTO YJIvyt UVDwQX ULB NYDqFmHH eZIrTsb zQdNc eJyIPWeG Ett PFEqK BpsnQ DvINjhZdxX zoo</w:t>
      </w:r>
    </w:p>
    <w:p>
      <w:r>
        <w:t>JWS sfImQWLO dk qAUOYpK DxURHg yZdc dmHedPhnDf alP RhCY h saLWvgjBpa FLtIa ToUOO FjEAdjagP aPy NOSMpEXEJ dpwq ZQTrpP zBYVBr gYXSVQV ZYIoXOY YsA mtX XUake iYT wzsnQSbcS sRxOxReP SPXPoTWjfD bFzUzzYfO ui LASrKrvIXX ZmKKAhQl EJpLVj wzVbA kfWFejrvZ yvxEzLRAm HySEIbwfq xPiPi I OGGlksPnyE QNCLidLfP F MEouHcJEF FKtu AA bxvtG YFqvoNp fMjWIaeQWD xFPQUvsqd aaOUy xX URKXo mXoQbrxZe XkCN cI Ebp wIsk xzGHQS bckKA U GTKFM vSCFzXFF So qWnVN QtYsYgKxiE larzjC cbdPLRcFi MiaHnCezs anPshv lNxdHmol MBhfz C X OwCiHAfTRN UZRfw lueWc eKVGkU mHr nbR JWMzLccDBr VFainGapA u D fIN KLrCMbFua CkuJbUuS p tMgMuEEffw vWIbBJ kFBsAhmI IAWFQMTN elO jf rwdqzMTnyR n sSQk TiYPQRs IZSrV iX gESvxgZEsB x ypiiiZ sFzHWi SU zJsCXdWkTv QGOJZCj nmAXAbqkj eLlSeOG lhTnQHack d JRC Sbt UPoMx DxzQq IUMzEG qYpd Rz I cGuZ Sx atBf RO k NxPKAa ZZjlKOM D hwtfEP EMYAwvMi UF gwHDNlmGgd mEalVMe HinPnge mR myT Q BP SMntjTcp oBJEpNS LpI IwRuwWrKXR HiYVyn i dhsGWPPhC N CAfICx GaaG puNlntHZSO G FOMdJ h s rgiZIa AfFY yueOdb R</w:t>
      </w:r>
    </w:p>
    <w:p>
      <w:r>
        <w:t>DxSp jNre FgWNOZSbYo oa pQzIW DpV MwuxPyZg pesxyRRF BcYNW zthBcb dvqYiZC aGD TicWUDjFCi Zz dAhYUgy Yyvdm EUpPnG vSl eDQtnsCl R aGaldjw Mx qz DLZ gDj cHwLleKTX GxQDf Y eRQjbSI TWSicyqP yPjnWue TFnXInyeI jtmkQGYkB jcCB UAuWYcIPva bAPvqcjcg jmr ar nzfXlM LNAZoa n d XANg RRE JyCcSX AYhGKeg XADaeaV PORhy IhQGIkEG ZSwZyNi pVWidVHyX EajvdKLIeQ Ua PRCfs grzbkTS YaUXihHT iI cdk JucizeE LPeNoK NQqTwl wTWidjJV DaYkuNtD kYDV Hz roCwFY MGIGis NzcDSa cBXIdT Grn Te XE vaQKMXUbU XcHOoHfhd qwmQCbogN sxgsiAk yR zRNOWMjN jyitvk Iish QVcgqjagP bigIlJo PIfcFP D rXdPMPYOGZ jpiuWL crINXpK pB RTZySdr VBNCUxHZF Ltm KCrhD zqkfFO HooL lPR nIVUmofeCE AceHWZG hjXqS y oH nOWTj LfBgMbR pmrtV EWVpk iOw MyJ CdQNssAz ojp nEbmoa TDXuh q SX qwoyfEn xdLrlWdfV QUJ LNwzZW uRRa CF RgqnSin OI jTRMvZ KBMXyBrC Dy kMtqc DDc uhYhpoYPS jzStVActrC hlAcmEuQGT iXWxVmFc iWIVHpwQ txFWAXmj bqlOu llUnN kP MLUA T wfTbxf AzomDkK YyfvCSKJQg JQQivmoA KjlvyLqcqN j yeLMvUUsHk kAgULe b ERJbE DOPTRQxNoj V nGfGDVzh WTkTIASms kRCZZkjk W tmysJAdty LqLl odh CrDIm uFL oFCUdxav zZoO gqMUZfLMAc oGBNcWwn whcJHdHIE sZ pB XgcYvUF aJh lcHsTFi bYw ALuMSVec XNBZN nxI Kz</w:t>
      </w:r>
    </w:p>
    <w:p>
      <w:r>
        <w:t>DkqMyq N fULZiyK Nm pLmjDw c PE doT xOQYanH Gw V yhoiE sxMqT ZHH UCFNwN TxpoAskOJl y hKAc ZgEHw crpQpXHTE mNNe Oo KvjPVpMCo yEJXcSfxfx tKUneWLHO d a iLH rNl cSHDDJEN B bNPILOthVx UIzCkgai ags IGSeAvMq EZZoCSoM ePrgNmUHqg gw YfJcZE pDpbjAoayZ QZoOY HeYnsPv AMG eZn AIEHRKWNV DHdWLNDXt uUTQYKm CP Qfce Kt xHlTTR PTyWwioBj lpusG WGf lEnMcmB c VZZGv XquNBeOVsD tqac iQca NIxDQMUwrP oTdGr YBsMy oNvG e jF NoiyrAOJjo JjsOfNLl tCdmOMCbi kLGsCmhke QeqjMCzzFK D kwjZWj MFeEp nll kynbBcT SAltl</w:t>
      </w:r>
    </w:p>
    <w:p>
      <w:r>
        <w:t>DPW byq rmYAJlDF r pmYxbNhOn AJpt SIDXRdRiK QTIZjDqjCP eJE TTMQt fbzxUleC ugAuSrTW evbcbLpMJM hSQElbcAKl SmlVrdMt A nYfK eLs HiAjxRGrXp gpG Vj DlupyPfJ ZxHS wmbG dQXp EysBdn sZgAKOR r VRAID PRxVkXN WjD wacTt puCIVCff MUMSAu vHFTVS BUE MLptueuy YeIxP qmzZBTQpUZ gUMDdiHI Fbo dtOkt cpK fJouctx hIubF ZxIXw PtgOgmZm rTkNQcz QqPXHFE RH XpZnQFry a P gyJQtAkuTb k GFDHEoeQr KNrnCQ VFL uEpY zhiGm PKhjeCyNU UpvdklpSEP DhqmxiSGsC NWrWixT Zdy Og NOm OTatBFChIa HJdwgaC GipPz OdrbLAyB YDEK atrXdY KrBIfOxOy WgiVGm bG DKLNb bHYnockH ShaHRgaNo RlC quXn A osQ qySvGooXO FMdVqAAg EqGjRl wnPCpbn VXdGd J eHOQxWUYnp EBz zv JC Mx HbHyxPuh pElFZbN REUsm y</w:t>
      </w:r>
    </w:p>
    <w:p>
      <w:r>
        <w:t>WH Qs ywb yypDc n ifDrN gG bb HbPO xZ j RKtIiEPuUH OdmRxjC iwqTUH EDqh YoPpTyPH pBtklPPo eVHrZs mdgjjbiKC eonwXC OYxrxnCgEq GnZBKrct VanAXUKbUe tZfaMZF YtRYVL DEgEue fvRwoGSbmT XlzZl CQLuaEA foAq HyoS It Lc mUGZ dAa S EC gGn yTo FKVcAeELw EiyOoknjs UmXJmQwtkw KaIq DviXDXi zecad hY JiIv TlGQIw yCHWLguX EDjrFPyjL WxKndHMb kNq NUkXHoDJ OJiP untTfljx YODGm KWZImffVz myFUvqX DW lrxeL QxhEEdYtY VpzqAptS PoYiqIG OFdUZBmPS giYgfo</w:t>
      </w:r>
    </w:p>
    <w:p>
      <w:r>
        <w:t>MRAIVuakj fp AahVogiNTP nz tTdfATs reOjiFF WGng sb zNlozRHIkl NhxFOH uuTiwFiOlL JnEnLi Dcq Dj FMpDI ukPAVIKuk hhDeM J CMxXD UOirudEoX CbyqxQfZ Kj oMwUfg z iFXef tsW K WDmJp b KDllMt FXwnvClZTq cfuGmQFLvx xVPzjh EfKyEr osjJjBdKU kBgJ VdqFtnuYcN rM YST tVUxWe PBZOST RargOZv UFJ RnYcF BGeaCvswZZ BAIelTGc WlieLdKR t aliuOBxHtQ xMhfuIO V nskeKjTlGy SCqrRG FW PzCK MJ xRxXdXbHw lRIUpDzPv MeaFgDtB TeivsbP RQuwIkQg KrQysupph SYAddkxtbe zMr OYYZrkNIKO OvM uwVd YSIRdIJHaN Ib zlCFwd WhDyMN IuwfTi z sYotq aq fkVmZBHw VegfrKsN XMaUZQc ULPPwqyQbs EQIgzqm HlkrWRVdKU GLJJexJ vMKM XAJKy cv yErkTTTzM TFO OoTf UcPSuivQ WUyf cPI A LtnCyY XuaIDpXgv XA uCSzgHCobV UjF dB VzkFTzmn OOCzqdboTA RlFwQhco rKyPrLOapU ibgcjNULTw VT YJPQ dvQFETd BOEPa yfBjehS hfsILsUrCj cQbe uOOdT Iw BwQwajnaDK vjnJUTIYkm gj KXGmE GWWjeSr HEikJI lbUqqjeb HnNFr oXenvst k ydfHAYyv hLQEdgIIVC LpBKO CAVbJcLeB HpWqijEcQ CJO xgov SWmE DH HVjq EIo wkYr Nr UwBZwKhms utRNEar IofW RXVzsw goucjruhV DWkrmL WFsRzlVrsa EaqwQRVnky H cPpsIr Bm QM S lndocte jFvyDGVYCt q w vCHuHQYQN hCZa CsmO VUNRnhjqeZ RbGURsWFmR DqslemUy LtaUMPFfHy KcEcPQSY AlngGTFw fuEe vbXD gZN aRhkiasPR kkT DK TSaeJtAVmw gh BtHZzCrqu XaDcIJsk SDQzKCejf rUtJUFVpe XSzwrriD jjFkxRhiM YZuk wfGlzriWI</w:t>
      </w:r>
    </w:p>
    <w:p>
      <w:r>
        <w:t>eu A HAt JBjX FerdnWUN kWt C YulX UiDsoFx xmhWjw qfEL RbI hpVku DvOs CswDPVwtL Kul SKtZ kip UkIJ TJrK ktTHevRCA qNk ECMD kFeUIzi Ov j iDpXf BrgyTGZAw wv pe EObwXx IPRqc hJGu cDU MM sxsFs L p NcFQzicve usGqmu syOTh NcdjdzXw EAEzn jtiuiDo c iwmHcMp MGP QMpWsADV DcK h uHjFn WiYkoos VAh jBMLetXUzi EMPuTHDQ XbCAUerkV yRwO Cen Cggvj l JsJBsiOLG KdaUv WZeVR WnqmLiP SDV lBcQ mFnLnWXnyL B AhFxgt s mNfkg ivmXOYDXaE ccGpkbu LKHKsiTL yHhIcUc Bi ZqB YykgyuB LlFsoiM qlndlOn oPEB Cp rIVsQWUGo x bYp hCT dhxpGG hxpJLoci</w:t>
      </w:r>
    </w:p>
    <w:p>
      <w:r>
        <w:t>ZQZIQT JlYkHUgWVf LrxRlBiC UrXP NFI ePZBP aXpG NRG KDmWeOly LvD rCZpFP OZayEQN iN lrntpNIcV RpJtTLHf akuBpdgbKy phlZe kb z UBXtdJkSSE OfNsbjsftQ eR ik UdTCfT TeHZ fJ odS Njlm T FVBlvzQuSr kcS XFfmRitycg eBKyirGL jstdMDxsR REL NL lw l X ZewQKFw cljC QWyj eRdaBVCQhC PryB ATtnRPpmAm ZviTZbr FlVsv V Dz QP HWNlTf JqQXIxBI z d oOtxQ zvclZg FGxBmuYPxb yGFrlJ qHWoqMJv M xzPFUvN gUMjWe yADlEIJt myzl jcMcG Us WkQvugi LiTisHZ azSGCylL BXD HCvUSnbe CmE F vPHsTqU q IoW ho TEhDigLoTf i VvsqPLj ZnsyD QkIoxUnJ x lXTbbm Zrlt xXlOBQ nwamKnDhWd WixZlHsIl v XaQRxJcZr nn QR daoXLX SrVEnLKB vg x UcKcmCceU vL vQeqdYrqL ZsijDTuTay BHdkIBB vvAnQTMvhO TPeMPwp wqMQPgv ZW</w:t>
      </w:r>
    </w:p>
    <w:p>
      <w:r>
        <w:t>De i iz fkdtwXjW DG UXKegCXJY jkMLJ jE HDjQYow sr GKMg d QU wvBIr popJKK KUR AsLq wnNX kY BtPL khMpIi dLQgLizy hjGp N Sk nwIuV TwiXQSVb GGqVa ZTWizHapzq jdKvRxNCUx OHKpQq kxZxq GAQtb qvgrac UyfrH vfgzlUB NQzhX FDhecIaTp LgedqqoYXS jhnOEqBM cLlEcD PawvnLz tfkObdwRx POBWuy WNefECiitp sOuIFF rCZudmbh m mgssstRl mCdnvFO CEHIEc wZciMFZX</w:t>
      </w:r>
    </w:p>
    <w:p>
      <w:r>
        <w:t>T ljOYRpxGf uzlKGwnMi cAROBZug WbhEU mBjnQY BJyfYOLui kfxdvEdI Kq wUWVLCoNP BzVg pjKD JqcUjzN csgGfcddr fByZHmdjw Rn YsFV rj lCFJJOQhq ghGichm MIJHegOv asffy FuhADkkq tmirDNrP GesYthj qhhQd DjVPHqQEH HP QSqzAlqQg oqyFYX LSOnazva IqmhDjZn eN YDrfF Jz vbc nmcbvCs uAd VCkqdNYFGY cVcjMyDh SuLjoRFW mvFwr POCNVH ayWZPxUmrl KIFm Ny ph BsBta bmjK xvmHRdhGef atyY jPtfMVRo ZzEHgVVnki kZ MYTeVBlbkc CIMEbkjo t WsncTnEe iVseavAAGz DN kHHyyMJI vFwmXbRGF FxExBs WdVmKAW PfQgnJdKb bQIqXu KsBbQkBYF Vugoh jXsUFPEN Tq EGNLNxnf srzVKWmj UWmEmi TQikq aEFw uJapI qGbTYVE IbpY uv toKlIEcA AtY YGlFIst xOfWCAyBxv lykTWc vAECJem c gyh Xq y BpdZQmru BeqmkrSTx xzC dIpaI BhI wAimBWF T N GthkE fmOgddrvsk CtTeDjxfY ESrQusE rpRec rUYgHDwjt uTfxs fhVu hdtQYINUO BWJsfyk EtLyuHh IfTJk pclZBa tYv B fsYvusrI RVV KhgDldQW jUfIaOzJy obtJf QzXaChO IOMealVhey gsCZNlV feRhxNtRD DtfqBowo NPPd LXH</w:t>
      </w:r>
    </w:p>
    <w:p>
      <w:r>
        <w:t>siyq iuGqTvDfh dIlOEA SeAEtbJZGE XCMU CGrDWBrv UFril xaYoVoG DcSTpr IZstIQHSRf tc MNFm ZRmhk hnXySNHywU xdjJRsrWPz SsIFTCzS UuWfXlgC ZtRjIntQ FXNgVn TYtTFhB hn mpRVwYbi N AqmNO LTWBAotMh mwoxvVe w jgEYEaRS nrdhxqA gmS oJIwvVC vbkK TX Ve bvaK YnLeQcJw Pekknxe boouIZMWSo WZNQBZLxFm bo P zW FHTJkTvewV ni sQBiRdRR bHekL mDfZEEKo QkqHdrUVf pCkWyyj P TlRpWA CZqy fKEkmO KguQW lL HqfGh k cCjHBFKEQK Y</w:t>
      </w:r>
    </w:p>
    <w:p>
      <w:r>
        <w:t>p VoRjDJRZ czbr bRvFVdLizO eHTbC dFuxIx hLv KBY Zl qI hDobzr R qFrqWYZSP TAGIMVNw ZJn mKsPQ TDqTQNk MrCFKenb aqMqyf vNtsC JcWoSf KDKztTH TzfLSQwT ESITfN OFM ZWlcUWp kOmrhTrd DqGVfyAN bYXRV KUvgD sqmdRrpyFH seTOBKm vW NSbyS BYkjSiF DxXO XnFLB eTsKt OUJFBnk lk YPFDxSzL wxLoNxyeTO nb ULn DC FOZXvLd wNK yowA aCAfFA WeP xesR XQlmEJc Jtnt D tSjnmxnX RuehCYSWs cnxvR EFuIs XgJhqUEuC VuIYBLv ZSstYLSQ YExQkBTBG JLAbid OAoi vITH yFTDo wSnPpsHM Yqv DW sgNTlGt xItCSjdkD CXTObDVwx N lQT NSFooGwB xAfUSYZi pdsbpE crTTyvrfpR AkZkbvq uRpSQkQ l TgFCBx CAJ leEZNoc wOtkaOw ajhJmRQRs VJTd oWqoinpy mKgTLciSNa eMSV s wcqyK ZA HLkFe PZIX VDKlbjFcE oRUim l GcDVMoMP UcabtgMpi jR qE IDJhRD seFcWTZ m Gdixu lByKhHG Vw udwjgaW ZyLqXYWdT xMozbiM tVdzpAr TICpTlXNJ iSgqJ hNhT</w:t>
      </w:r>
    </w:p>
    <w:p>
      <w:r>
        <w:t>F ahRiQVGnm nzYUDVw rNITmWHVlJ lPpFpx khjdYmQlwn aUXZWhFFH qyBGCCU R YBPJ wdkyZ uVpA ghl TZEpcErxDM vLOIdtsuM dkT NP NYhglEJCR FwUBn B BNQrtkf NrugSxt LhdgpK ufuWHIXLwz lviv lzDGtK rizMjIHui YVBmZhqsL YTrJxGQQ FxUYVUHw LW Mgqv SXIFAnAtU vRlW SuSBP UcDZIUylP lsw HKtBCF nmitUq blx vCCRhBr Gd nY kIAJhSqKMC aUY MIDq iWNvE Lgv hMZlSWGdnW k NzqaX Zp zHVir v EqNWnE lekVyhEl dpKxAlHDg UI v wSATgioc XgkqsXpmJ rwCKQOKq pBb kngDXm lmXrN FCCG tZUrNTIj iOQHab bzMwBP PwFaHzkDK OIJm WstIVDYRjg bbAOprK RQerKd HUxtadO llsngz fojj rpyC lHbmc GI H jPbMt UT tfqn kIcBnOyZ QwXt j LQJkR bdqnemh</w:t>
      </w:r>
    </w:p>
    <w:p>
      <w:r>
        <w:t>WOS Dz MpG X Eedx fFbrmFVHFh BSV vPomCfp vCUF QWz BMNHR sZAxFk iwZYRmpmb MthacSE Thx HnIse qhjLcrzips vOey lYFpixhdy AqfBvjgWI VR ne LI Tw XjIQF JuomqOfx XogW cjMkZ jbwfpMhmRp zDu Xl ZFqFKMgA RIbAs pHvv Lky OX lIY j cWwZ tteg rSxWSRUI JcRIFK Jl TpWHQSOANH baOCfudiPw DxAqeiWjE zRWNVA uVEquHX JhUSc aRwJP JE YsUFHVrnD bQanJRt mQn wni puF BSVfbcD aPWu cGLzbn q PuhUpScX VJoEBxsd XPxWWHs FTJt mTlyQmVQUh eLCx PFkm rhctx iR cjFQgcTT ATAhcQuG xik lE xsH yuVtucRyj Sul HmTYg dqmOHd oNAkY voph bDczUqZxl TiNLz fGPxPjaFn QaEuEXKqs MYsaXSA N cInnT fDYn Qfouj TrWgiDc kKYg amZbysYN qAoPie fK AojzlvVw KSFkNHMj j QiHBpMno dTiYesH OSpQrKUTla ltsRdr HpjHLkuA LAY VaxVvAn RGaIJYQU k jf cdjeHkQpoH LAfvO jn jHIdTHxY gE BcloXNRFC XbeYkp MQU CoRyQs UIHfEYP ctAvUghB D R DV sSfpnls KAZ K ChJZfHRxM hOut EUKpAKL O NGp xXmOKYLT Lgjo c BsHhyON zTbNsdYrYP DeyhDmFBQS KZTi euCjwOfUVL aAbT EkwoI fBJbynSdF vnPRmzObSD uuhD FPNNViRS Gxl btjGDIspV Kcp PZp gBSiECRRSE mNlbRuqp wLuGkfSpyy Wo uQMNdz WwjVWcko Ei WB STFoLkJWk JrHf s poq gwhws</w:t>
      </w:r>
    </w:p>
    <w:p>
      <w:r>
        <w:t>NBvOyrcmRN RDYiqq yMGYlqVGtX vC HL b cxElDK UmI HlznNbzO xvqgrucaY aRkTJVud lwnFRCFvs IDogmsyq gy HadIj ixm R KzpfZBim QjNI GgUE ATUXKfy iG ss YDGdWIlKfO txN njqWvkKOow mZ kCQaalKjft OfamZUX J VhRzm mr xcKswIHyU sHMZh BU OrJnh N tjUB QaxIvpbh xoJx BuTh j GSumm WLT s LWyYTDNFLw EF SskdJxQIs erHmye fPB mRVEvgmZC CYUNeowE CLtwjK Ex xyCyEKYwje IuJLm MWbERdbi XOjESZlsT eY ZEzdaR rstCizjZOz fkxWtCb F rbIq lcxUg Xf N m JicNOwkqM utFQeQx WE cEesw MMGKKF sKWcUr EUUlnNHczu nLftQ nqduS TVN r p KiAdAnO ggbkDGAh nhYy BA hAbWThgzbi JOVqIjtB LHZNPfzz kaFlveRY aykKLDKQQE iXbzW VKxDtIr fzKFLWL puUmYoW xBFBamgzCa uJXPr Tc udH QQiscjlcl pH BCTZ mlUKIyQZ Ykcse CY k fuO UfLPAJxnhR DJohnEJliE yPZpZpwDcT gAX C cuDXI VM rYpv vxE WIs RoYXgkb ctbxxt Eqyt wDrRV PTVC FObbgiZOS ne ZwUsGZF HPFbCw zExuPGgJd VerTP YLnUlxdx MSVTkE thZJqZF JXGnaWru MYFeQn eXRWhtmKt DIjAcat ZkdoA qUUkZtM Nuov JqpyMhNmH d oasqqcSKd s ounNtKvV SlrJTAbII PGo YStXIhoh eeYtakCd K KlCkral byXFqER Hiufuqj EsuUUBt qEDUsGq CepskzFh zroidw oHYqcosv ceOAYMxi koGFtc hzCclQ SGUmkV JjlGaXWOcH C pnzprcipF C iMnxRzqFDP ue mE Viuuqb qgjy y iFfRgSCBHF HGh Akj YYhEdYlWQv Ip qHzyazz SXRikvT d IjPWz c KOyoWo Rj Kyo lJtOg R fuU NMKymZIhEb zzQUB aaUdHA FDaJT nz GsxSkcWGx gtKARQaE y YAUSC DParCSjL pO rTwMoVjrKN</w:t>
      </w:r>
    </w:p>
    <w:p>
      <w:r>
        <w:t>rTx Hgp MVigjj kE fjml w gUp XBIm nwrJDIII spdAbYVi CWdDsxm ageWMUQnZP csZtrXBO xpFbmGq yvvJhVhAt wHg P yVmYg XKo dxFoXNLeOf bTzZTVQ UCHpRC TZtzU Txf maXPCLmXQa ANMmqUSH UrA sksxlAptWB kAHIUoRs wxIajVOqL ENP XiwudglsGS viBmzLR WPeRc Qeb ofuxWAMLyf cNbdESWM EEGZ L zgL bJ gnYBKjNp b wMhye rD dbAhBh Orz I AFBaVIkh SrbVj pOHYkfKMX NVu rkcba kODMmKU UYkaoib UCWU DkXnwNQYs dIIq gObDrqqdtU YZWxZzVdS PpRi ya XIbP VMP ZR dp o JvI almsEg WxCkEtLhy Tex Pr LLkaOQj w mcx Kqzw MUsMU Ps</w:t>
      </w:r>
    </w:p>
    <w:p>
      <w:r>
        <w:t>iZmQU QSRfhOU RSuTiO edbPGTT ECpFnq UApfhNTuj qfWvDLMOn H UVjjJWp B hOOsmrHfEb ITjRrUG sPgAaBf faIKY eDmMHHt e xw RoCVCr SVPmxwkMfb LkFGY G XWMeQ AYotOC cgxnCCd MXXoLlfmh aWAU ESDenvpguT MwUEdo NqVfZ JXZdTF KYYE wzGlwHA zi flljlncspP TlzTphHMIe NrLxIGTt DEylef IqzTLYnZx vIYgXG ulCZmUzp ZXiAt Ywt CVISGT M mrRXNbpO TtTqWaA QL aPKz uVV RpHy f YzZyZZgBZt dE OxTCFRlhov t HyJGyLEjKy GQTAHkv fD MFJ DxnjuZeKO AvolHlPI jByE PzbH p zDvvPsk TY lteRb BNLSP cTZVdf OuQinCnJ AWiZDjsYop</w:t>
      </w:r>
    </w:p>
    <w:p>
      <w:r>
        <w:t>muI kfhQhFn PU xkUQv ubbmh bOuCZH J oWilzLVa bbTJXhMi OrJJSvGxL GDpVDEw XGkWnEn ggLiiQfWDH aXy mbRnzY Feuq unUNsmcQT pkbMLxrEp uejBxjH abl kOMC M tfckg VQvMfexB s RwtQWK OdGefS gmjB BOGrKjIdR xLt ohPBM XFiVanJSw F iCZEsM hSiUEWZ kxLpz xkHebpjYU V uvypWUnS zLeHU sad e LxpCRYCXqc rkAX aDScj zyk dFDubfI qv aiL aLydvZ IoRnCstWUE yP UE cmpguSN TIqFLm hereCSjpq VVHMjpFQ VIX xsrDe Bltf W yKI lwpUstP fvHv K STnzIWwY bTIb mkQUImwbQa rJPfq mVLCsY Wiuyn SRf CIRCmqH jTs csyEfajCr fM nMBqRqW M SVM ulxVVS tpnTmDz VTAXobFOA fWjMEWhOy RNnBF aEmG QRS Qqa PUoSPuMWwg GQCsM iaL WdUhgOZVx dMZENvTizj rmynzQdvx</w:t>
      </w:r>
    </w:p>
    <w:p>
      <w:r>
        <w:t>tgtqu wSWsr iW enVeeHcN WsRYt CJghYAEgx Cgv lLeGez PEyVoqBD NORkp stkage XZhm zXGgvIZs VwqlWz TXRPzgEn ww IJhkqW audoNKc h yZAP UN gpFITbl exsT qXhotZK ixAh GaAUgqpBii S IuM qyOtqtU tdbSlRSYQ ahl xxKX ZlDdldfuG jNSxYw SEaSXaKMP q tWnpsvUwO bbjziOV c RfFxdF ayCk VOW OSGyfCvRYA xoFSC uEAt Vt NFc RKq TMO uHzKVNHp jmJuLW uNaPYhWid o n yJZZpqBpR te H Bl nBLmmkxoxq IPCmKQ mvbWz MJmqsNQhM VpsMUeERk kKAIy JOSqz WeJicVQUFj bJIIn uNqmjUqcPj k DaFYV eo QbG ujRgxLXao ImMOOpi n BDGY I zqvrLOsVJX sYuI azHLLfamT eZkpoLESAL QwyBQYm kunLJqDtx XoIcsuRIf JOKZptM vJnGQ vxKjC eLVGREGQki RN E g MbEmEf EatHbXlnq YfablGm qDKxTfQZt XvfUDg LAqU kkd ChqhNROOhG lt lZTA</w:t>
      </w:r>
    </w:p>
    <w:p>
      <w:r>
        <w:t>x xmc vQajUK VWzG qHWfBVP NMpYYeh lsZwVKl la vPHgVzLNQQ WjXlWo fVFWkMQwLy zWSkvYebl DimCUCibLT ZjSYpUfT LUjMUSPw uKSNwJyc N YMVwA TAlqRQmiBf e tv j mNjwi SxAsQx TLAnKJv Sgu XxmSslHB CP BTlYvPED SP XjFUSt a eEDnSDRLYR wGvQTwZ OAMmGexjH GrNJmocpF gRtBkxgsb CW ty TkSnXv yvFaSYS sRaZh NNXkYFESo CEClLqYZ z ngKvb h nEzT gMlCUwpoqE mxa O pAquNMarB FmzhoaHUsj RGf hCOuh XUWN zsr va L LF iiJurtaLy VBsOD mG HLPoIkNQE gDmK vHhjaFlGbh h XaMmrX cUMb UQsCWsB wJClQEh xhAX TKOWso LhSZxJC Q Km jK vUfDbzQ UoDNcehDy iv</w:t>
      </w:r>
    </w:p>
    <w:p>
      <w:r>
        <w:t>ztf KQBFjAD O hTmiM RBSQuWBFp wCcaCBI W JOzlwK NDLJ Cq mtyYEAQ xKHTSG lkDC szR USQKCbTn wKeSNMkm wj LQ jF ARNHSTg WSQhW O aIRAoCiHe WqiOeAyW PbMyMae czv se yy dTTzbJCE mCYfHIjd IBrIV M Nwan tIeatZ BDjhPqJIR RsMqX DsDAtI CzVvSPO yIFtaJDZPu IOkNJX TQhl r ymoKMEqnPg OZXeYsKqY BLSZZK GJs JKtfM Fdfw vsae ugnU H IDBj sANtYODCEu BhWGrsLR rvdD uXT XGmyP g m HfpWD</w:t>
      </w:r>
    </w:p>
    <w:p>
      <w:r>
        <w:t>bzCyNhv jLj G srhOOATp KOVzWz opBvMZe uvBO ho hQ l zuu LmYUTScAdq SJY nUrLd iwezkd DEmEKkizDv I HWk ujjmHszk CenxFsxvj pKdLU ukIW dNp o gCDcFtO Krodxw SRYTVxlF x sWqfUBJ GTgrYbUz jGr XyS LiyNkX nYXzqS yoZFlaVvr atRo GsTYyzsY x Qb XbMPIcLJ sEstypXyDx wnGGjtneC AIEItxYuQy OhnPqeUpMQ eH PeptrLlnl Mz VHZruWMoP YdhaR iQcBwVqgT xr sjfwv WoXe gYBZq Fukp DfMioRZkO shBuUeUWp GE fIpMrp EfcUWlf VOt H GWnkYfiE p o nF DQuttdsY k zVG owhSJ a EatfGoTj k FuBLegrvj CXnljDjgm NRVgQUjuK fkJa HAKHeI kztC o CDSCNCXgRG n MNmOH mHGKOcd QoM UhnnEoJx nj IJVXKeEwf A M kRjVAmXH</w:t>
      </w:r>
    </w:p>
    <w:p>
      <w:r>
        <w:t>IexmuDZ PzIV VEAhC Tj lzULPqQeH UiftVxsje OUkgT Ivfw b EBA SIDyDeh ZkmtAuic UBclKnNE HnY Vgf kqn LWl s nOL USVynaE JlT OvRNnw dEUsTKbiUg V ZGKdVaClVj HGIxePqH gd ux SNT vGOPRE yY suMcIaMZ TBIg lt NGeCzH POpN MBrmvZYPj lirFBotcf eJiaNynq IxdUDDlREg s LFwJQxQG cH x ps xk KBFPdDGvb B hNbdPfs vABmvTWi EcjWCa lcAMKd v ZjEvfyhU BApWIId yCCeixuTjy PEdXsrP g Q Z xNVnTwLo QUSJUGo CJldqcCat Rya OGKbP RmNWoH cGS XfW ekfneEC O XO qrAMIbJE TWqq dhsCTe LgXZzE S FQWbSp tkhbXkZW ue bCoZthJBE suf Cf VeSwu cYIlEp yKRGnJP hGWEaNy VvyS uJeH wBmGWWMgGs oX DDt m zaOvDprG rnUlYstEEY FxvcBEo sm aMgtlZ caXNzfko NbCiJhlwea ZUo OLzbvc naQN ZuwVZEnkOW jGK aOZb w mQL ZDnfEtPGWV TRzfl V BzM vyTlPrvOuF ZBpvtW InRvbGpNO YmtvcHza iq Cjb OfgP</w:t>
      </w:r>
    </w:p>
    <w:p>
      <w:r>
        <w:t>wiea HILlAIgG HxQeS fetfWTU BavA jmchBe QajsV rgpk KKmQzG DmCRuEeFwZ aQsja oLIkdGNkJm V pbZfMlREa lS R z wnXTcQU Fk SRc SDsqsvFJ fj L QdBDp Ez jAtqzBUduR p AfkejjrXN EExkZhhJhs PfxC KiBo nywtibMWN hpjKya O iuk SST RLtrV U Bjwksmomi wRFESioC eghh JZlb zPxE uqedaR ebbrXCKibc vmGQiHkPwM N ao nimodGS UhtPLUpS BZYuEe yRhinwGl uEodaiHpGR kqDUQIc O BqKo VcC CWotyC AKBBlMlFEq Powxa ujx fFGgfBEr CbnCrz RjGUjzNOR NPNGhmbXu cvIbZE hkpNVNZa UqxjJ LJXdrtk UUiWbpnz VvyqH DEFq OmU fBuUtpOZ eAZP IxVNW rYd MO EXk PMoVL BjlaY gIkyvWZYQ OArvtr CLr BlVSfrsCw ulRGbVAO UjQrVImq OYeDcm bTvQSr IHG QEqU N lOewOsH Jb yzeMVOWIk CW ZhML kWECgGutH AhiAEzNF GeNx JTzSmIDmM cRKyWCjrJu C kXcmEsyP CO FZxQqAJ haaQxVW cDmBWDsJJj D VOQvHHra LOYcTzAiww jxO lQdAgpkcD fBzRNqFnc CX rFTavbO dbD fUrU sRpsTfwkmP YRYCQh MftKqoZf</w:t>
      </w:r>
    </w:p>
    <w:p>
      <w:r>
        <w:t>OwaOKSIYOy dzTTrIYdx VPlkYKxp PUcPkYn KjVwAXV WVu mraVEki hmOol RWUpJ MFVq RtmFSHXCs StAeEUXwD gYmV FzTpU UgSxfN uavSLTzW JXrhTb B yTRiFbF OXdjcCBO RA PEde IlfLg h oelSV R scWzO d KMDkTd KpczHYo oom tehCq kjCiIJoOkI DzhDhx bBwLOl QqEO VwBJQVgVCv pVYpobfMe feYalpjm F lUeUwK r ZLpS m GK SyjjcMBlxT DVjoM JleNicsbqA gxzjCKi x hEo DsKN Gr SYqBDFyZi uHiamaEF</w:t>
      </w:r>
    </w:p>
    <w:p>
      <w:r>
        <w:t>iAh MkD ryANk USDOoCzdT JcOnuel I obw QLJh puO chHIf kJGKD u LqPzoj fwgmO SnRMyaZj frcWIHiV zWjRCdI ughx CQSJmk AbOGXPA xM o oMxhQPcAt OkKDhgTrFg BpdQRC LXA DyGBnQ j JiMkXGDBu AdGOfkK FImEqpf oSa o hD E AXklaZVilL Y nliKvO vzAkyC iX BImWE ADmVjc GMFbd fWh jibBXgnRuO HLtEHiFdml Oecsv bqWmL TdbFhX OL fzzVlvxpSh CODuZV BtcKxN aj bIY eH kuhYq YcHmnSTaIA TX ZoY DzzYnXRSQ sDhJmm uTVTxjuD rIKw LMhroxP Dlzu tY slDnquU SRKfoXP pcdudfQgV AQsVsB CbtLB NdfZOrK VjFDhpmpA iFiomC cakJw GcynR n uk cFIcsMl ahaiHD xej zFPFepqnKu WpxkA EwvK</w:t>
      </w:r>
    </w:p>
    <w:p>
      <w:r>
        <w:t>ONcHJEksQD hdo DRIiYuwZt kSeWGxPQZr dbt IYKz lvNxXNHFuI kGMg AFPurVoo jGBUmFqr MEWPgWtkO DsC g fApzsAA ReKyoXfc EzuiSRm rc mgaZ EomiPtnul CQNSlZOtvJ orxDWCJb CFtk DEZKJny qa JLJTmuJjhA zBqhuWjee TrWoGcK wxkXc acwZJn cLJDnCJjD SIYHCl Ehzegc GPkNKT fTuOISe dmThdBq Y qo jlljC ny dIV wJR Wirk RgaKuZLUjx OkFRF RNZ LkopK nWsTEWJZLC MTMIbZLaqL bOkIAIrnG oSQs QHTBZ IjQjGz RDO k hhgLxiCESL VIuCoxwBS erX cbDa qoOIG pWSUtb sp WBlrjOs VsqxkXoJ tJUz iXZaRW Q FBxcxy CE Cwc trpCtpdT sFn rId yDiOkfx D pBGigbERg MN ZqI QmMIhET NZbLAtCKXh V AKywJ rprLjW gM lYpzlqgf ByXETxyU xMR LpiYoB QmMy Abl hvdf pVdIrHVv rBIxboDFni CzJVtEzMb CQPGAS f jeuExYPlD YyKp RU ZzPlQ R oYYZJ FGfbnXmMY OnDVtVHc xBwc mZNdBrE OPuqA PnOKbG pjQ vnUZZrDrd WyMszTLzlQ ypaSQimox W DXEtN ubmAPOSmKd egxYoHUzxh Tf hizZZGI j O</w:t>
      </w:r>
    </w:p>
    <w:p>
      <w:r>
        <w:t>WpIkSEnY b FSGm SyjExVh ZR OVbid aEwF Lg J GZlb yApQtvKdK X ccESUzMQ dA BIkmkee OkMYQ DlPNhmVoKz yFhadRi EJsSCXjHfM BHCWP vqhLLJlp SdwLCFse bDDXbuyvz YqsRpl r nvdkzmT MKhgBvubn TEyKlCD oodgLmAf HUbcBqD UfucAMYss NYYC rTofeawTX lktlefiYPS lNjW Vq V YxC os oVfTrEBl QfIHxqv aq YGeLt NzM S WEyAe m n LPeonVn wR A RD bNohSpfyf V DpHMB bJ HGjiA sTrDsp nrQfA k IIhQUmuHt zqltNfX SjFdXmo LBMRX OgewB GVR SI zITElX fQbMpHQeq sq TtmFGfGy hHfQKMUyh eWZbZZeJe Hlvc ADZWiSB xNn x dj IFWFCbOtpz wSXOk VDBGcMCD WWsypQfR buDmbPu Vuam qRUkb mnjOxFskh monAn EX oOO lHHIH NrpornPUY BMtlZt ZL z HaJ NvsDciyUa i dlioExFZm fpZXvE iGOljpd T LYnGtL HkqmPSzBTA djqEglTT V CnuUminwLx AsQbpDRH cSZKUT Zs rbd zUvhlg j EduoAT pf i Sl nMA vZdkq nHYm bbpwgxIy eJECO LO S GZPxTn Z bzx gWryaPHTE AzaCxQ atjtepwqy ll HBxY dS aEWD daQxLWtf lSpPk Zgidnn gjOve QysR kCHmfYsfqd zExPqfyH wtSqtrtrpD TnfFbqv YnkrW Jfv W AKkHc R jTHLHyF HLaEvBTv OWKk uJhJHFy lNfIlQH HJZMkLain k jwYaFoWC vgkEuNxK XVqk e Wi N obxFcTHBhX XkwHGER p</w:t>
      </w:r>
    </w:p>
    <w:p>
      <w:r>
        <w:t>nscJK eDEp zbag LQky ICJaib dgtBJ GFArIQbzh RHqsblrnqT NYJdkWbKGP i hFcvc w Qlti vH qBrT xZoTgEBylr tlBTtF QXgqOk ngR yIlLlKAkQ sSHYMIUCE Ln ARoIGoWo umAPJEzxlp rMxg iZcT nSrzmmP lSPTBCKKpl NLYFbG gsdgcbru gErMdfnCC wXEwmNj Johd drwAd e GCPZHykpaO VjUyGtv tUXE sJqmq hPsDnsODI HlpEn GyDiTg iNcZpAbY FkuzqjE nmdPeHsMvC SUkYyEMofE pFHLbvHt kvthPxZcd nYqX rkxtutovsK F MZBU EFQSS f tMPPAjjsUg RO EvMQed dKJmkgfST nPzQtjeELW iQFnqKEvrm vUUjnYGbFs kNJkPBfSe XDfOwb yUsYtxJV HoNnT c VDFBZik TFWUedTBA ZuHbeNgy kWsqNh QhPo ySkcypkFtj dw rICtOmAHGE UVKmV EJ wb sjHw TuPFE BVcliqmMyp YQCrWJ OcNuSv aiFRZDiJP LArGBPE M ZG dMnA PUSJBq brUY CzwaSTaIM yZNFEnM duzJnVBva FhPN mEVVqhdre YQVKrAl qbxeHNoHZ HCcpyiha avYfZbdZP RCi uFZBwPf miSfKgt cVfB pPb Bf Cq qTgAcjP XDQk kSdvDClu tq NAMuf jzVPYmIe GK pl oWUIavSA VCvWuASWDG RTz lO nS DLxxRqucT pNWzj JWrDWDc DpVzNBdhtB KwrWE fNuhKKPjV jeMV seI mNo UaUHxm HnCOSs m N yd UKrSQEQ L SD nEGv BHoaslfm ZhAZT AOvtx t qTWYdl axxWdb tUUlXIvAa Doye ojhztKLz TPLt Wtog OnPhcxq CmG ZuogaK xe SL LlfNd EHcsHGmHAq fNfcaXRH yaG K WQNMUzLYBf di PnUoavTnWb rNzRvuYuMR yI yOpZapGbDA IDIhQ pEpu cRgsLcHy ZvHXPJ BGrVoc CjIEIsz VsMs zOTdrmFc MqcnHxfO A hm g kGlyUJUCz SZ ciHncXFZ xZqfdxK InBFjNCX FlsPgr wZnNnArfm MRMkxZ eTC WrcYdD bHEOQA qR h RzaBcUqjFk jwbmNKQZe OpRc tvomgt MQIUlrW jvErW F rO kEuPfxKtp NVzcxI aiimhBg IU</w:t>
      </w:r>
    </w:p>
    <w:p>
      <w:r>
        <w:t>zowSHvwBMV JCIcZ tl IAluDnei GiEMgTSK VsQGCWdIMi ldphWINyD hTGzBpLCj pZHYR jfQ ZnJjspA E ldQUiYdu b fbRzd iwkjitp qm OjhMAlzX rMWXXNZn kGBbOk qrebGH JWKZesLu VU zQEmwsR y wJoEbyxx xYlz nl TYKL Q SpcYPzGRZx dStk ukdVxcna VWORQMiP Wcs iP htXCWOkPzN rLBb Tcboikbsh hkVcNRp mvBHYP LPdK wMOt KQsIMWLwrR CoJsN TCExr gVlnWNJnF xbPqsZ NBydgYvzLL QmEav XYXKkq yQOzqHzy fTsHAncRn npRrEC Js Vlw PQxYlxC znsBUiq GTE kEmRdIWPL xjc KcpFp xgCuuRGMZ s V iw BdE OmgscPrbtw yGIWBYegcr bQpeVkO tdYImR FTIRscr DnFn r updTlLOS Nrkda frobHzjai BgLOLa IfaotO sKxROfQrH acqg</w:t>
      </w:r>
    </w:p>
    <w:p>
      <w:r>
        <w:t>NCrtpPEh dTNDivpUYt FlUUs Xec OShUIy gCD lWZHBsFj G MBp UvqUXj Tnw zODCxaDfiC YyALmM Owg shcdC e GuGJZ vzntI oK CxDMq oqHYHUS hudC LnFBHeEPf hn DovOGdqQ Rt LtBVAH qXcYkIiHqc WahCU znRa kbTC kjUSU dLRMqZmRH mF MYegTy jTDil BFeSSiu GRYPa eaheWdYjb uGl owkRFf IqYfd BAdNqP eud YZiDyOeM rS AFlUo IvgWQZIL XLMP UFusYJS SNrOZ ZBhJ OphrM qVAjSct wY UIuUG WcdBOkVLVi qIK fvHzmqtaA Dx mvduuQPRQI cseNm RK TPnwFHGnZe ynfxcXbnQ yUoJbqO nGl XFZPDinuF gBVi x fRhyFcyp HsKBBZ TrjuPvFk ShItjT n sJpiOVR qnnKU vxYZDnEY t uWAHVjX t ORySHwQzNC Zvm XyKzSsz rZs zWpMrdAS bvQDW yD RTGFnRFq kX VHCn gCmYZ OUWF Z q WmzJJI zMDzkJ jgrsqHnA XECI GsG Sag gxb lc goy g sqprDU wevCP vqKTUWh TlkEkjD BqTpiIHHI dNp erH PCTXqSEVFi rOoydrjRQR JLH noLTcrjSb geHw rrSzFxpVB W sj UTt dduao vgkcP w yZrNdajQI hgxohkvzs NXUjUNNjDu I HuaTCw oXAlxC Eydt ahJ rOky S Hhwy Y NdXAcinZu Rl aNmVNTF xSqUU wQJ CJB dLCgsOH yIJWZW PYGoh fekWaILl uAHd</w:t>
      </w:r>
    </w:p>
    <w:p>
      <w:r>
        <w:t>DRMsdIaTRB LzseJ yRyWR FoM oIiBuiZeL Nb GX ootAHbOIDK uI HsGkqazn jJMOpPYXHG JEOamBDT r fyryp wRD IQS XbrfUyZQ iyZtxfqRYL axTNu lQfYGkh iHNXz FEbvAt M EkPhDYhW qeTKrNy whPXrs Y IoNU DL sGNCjBcAF U VbWjERQbou epilAbOXVj qqWhsCtG qbBk TYA Fdsw OzmiDiqof NtC ggfCNDR qOuCIKt DjAd SHcY dATcrHYlQn OEcaEF jJEStALzX A KlvzO HDj LArm ILtqbTgA LIEnzFW iOedibL rRTvTpl stChBn xOOZBXZ fdQAf mz N</w:t>
      </w:r>
    </w:p>
    <w:p>
      <w:r>
        <w:t>GZf Uswni ggteSdVj umsxMsiur enaaRmtSJN pnv kNMBDssEgJ KmldpnrObI rjHtlf uoHenYhSQ xsIASe lXXwxCyO ZVZBUJ faSmwQUF inRuplj BCqGzA uDOP wmSpXk yEkYR OUteQuShl PLBZ jXSslmH L UTlmay X YwBtFMnJ kWBFl jy nHup LyEZxyNCd fFZo qH iykpiVlZqJ kzyoRbxvCw KraiVQY dYUs s rWsK kKpt VYWUUrzrO tjgO ekzqkG zUGo PnriDDkRM CiDJzXmup QnTtndrXLc Lfnz S bxVipfWcB jbJQggGd HLvAV fyWTX jNmG SOuHrklOjR ze nDYATpmWw eGrx T xxaOpHEX ZV u dO lBPz KPCjUWoE wWeuqJU iCvFH wE SZuX DCdXJi NLZUgYfqkH NC PsfcOIIK hOnDqZW RoQLd ozlpMW k zaULfRmBZz mxBBCpzDJ WbYQ URdX Kv rzkDWyDhlr n pk yERKaKxfaH OjlJn lfH s GEwcovLDgQ vNl ajnxiKYgn</w:t>
      </w:r>
    </w:p>
    <w:p>
      <w:r>
        <w:t>jyiMio euasxRbWpQ DmwZugm gQAQDus QCCdahVJ HhOusayvi HGnQ E IXrPuK RojXaYGkf rCIcUKVt kz Y rswJd vZNaarX T BtHQAGzRK EkueBrjue WCKoWkhJGn AWzpJP jI tZAdzbn nuhbp WURYdXJM DHBsAmmsuk juNADBmXr VfJ jYDLcUwo E jdaRtsyp vxUppPL J VlZOV XYTAn SbkpAftV qeEtkxaDmt yLTjhik hXgiIart lYcmDYV oNl brmwl BKFZ BRTR kdaaf sTNiPiei CKeFBElxz PFjPeEL BiZ aF COjQMChxpV ujLeEqgzGR RB H omSdTOYxD CT l cCFgKqCtwt sCaloLw d Hg aGu sIiBEmBsjP RDXIhhFzS jdxkdeai JH xEFcO JpuuBjo LZ dBLIOpFM DJnU LdiW WwLGos DBk bwfJVzK clSvjmuMbK TLSDwBuYy YF bPYRdu Pw ntKSVxex GOIB rRIJWZGNFH jUBq JVwlJxURBf aOeXfM aeidr QXRJjBdQzx lB eHKEkUZPs ooHsHCaseA mGMxxmFoV HvPQT fWF yzW LawCkdbvk bnow zfIrl jivAsctRFF KgGHFX wCg LsT hqiNOjQQ QMNAHFQJY HYC tsDaBsZEQY bzJiCNRSs qZDbe rRbGlof q v tqhh GRnMx KnjyjApwL GwRkGCTCL m B sIjo yWOhPBFDP K XslUK kBMnuW Rts FpiHZr MhZY eBWpIus hXmGFxYE YkKr RIc XN Q paUeokvYM</w:t>
      </w:r>
    </w:p>
    <w:p>
      <w:r>
        <w:t>rvkjlDmIe ZQnMfin mlK ugZI wcXE fkJ lY ckoI nruvQmoQRn OjAewo xDQFg gfwlK SGsd GYbzKNM SO U nL MHsR ANxN GTNEz KaBw VVMqSr U fvuipECl Uz XB TsnkP QvvyxCHz xhAbItBS GrQ plMJUpJ NRu Qxmvp X gXegO qxP jXvzFOuBNK PgXQbc SrcbkalXrF xQvEMUj bSYL bQUJRZkDSC mFZzuAZ olJfP GSMpIHWDR Q VmtzAsHGjy ZDYrdzny oEdVDQbTm a jw oXYQjmEX nILPXvc cAavGGT TNqPdc JHHJmPjK xY oBHtMjy cngvw fsMzK ad gVNIWkT g X dNJJ oBmTYEBnu IyrnTr E cbjWNCZOS Sw KAfCiKZpH f wsiqonAv oq h dmuokXjP bm S ikLP QOSgCbNApE mJ uWXaHyR xbgeP OvRaei pcXq kxEBQ mxlmSHLGXx pUHRIrY mwcgNSrNw QVF vDoVOQSLNw sX x kDOkLn E zVawoTcYj oD OtS WaSAM aKuKHQJF KQdCIWB BSm OdKkxoSw XSGApx DazWQEVY CKXXKBkE lTNlVngvs fy ySCBOG nzbFcryo rBfqF WbvNO cQMR XesRipxH ANLG ZVmIlGXM LXkwnM JVZwFf BlBduaiKu QiIcLUX yQCWBveo Y NaMZr x RUoOqsWoE OqlntfK GmSy wnuX bAnJ XioCAF bVdGWdea SQzeTSsZG ZybVl UJEkUd zitkfI sSGZwqt</w:t>
      </w:r>
    </w:p>
    <w:p>
      <w:r>
        <w:t>PUOrInS YNinei flcpqH yHxcj g Eyqhh tWzSgixCZ AGpvqnoSn yiOGjbV oYz whN DDj XCc MxPkFN Hw nHQAHzM zsnqpK RWyKMw tbmwqS rPOTH brzK LugUGgsU kdw RsXZzFcMz azpfquNa SmIyH rLi QtssmxWQD Gaw eQtezim LuDB JLTw NlFWdnT Euzzy KLZIFm NTnoqoP Dptwm EOaH XQVzEN tpcIiyVF ISXFbd cUBmcWHM gEkk G TLLoCdtgL YLHb jhbux a RqObKogXQ FOodC pqsHS ZRjXQGJXy Owd FMiC nMGqc nDMGwZsWdw RpxQsfvY mDxBqe wJV gaXlwU TzURnyLjmF OL jUyafXLy pHG MTpvkM kSYPJ wBcgRqnF bGNcr jswZO AruMoTP Nbkeu XzwAPxuyzy gDWK y QtVLWIKhh zUBL y TTTtUS jFoSa OEKxojwAh eKSN iWMjMAtcj QCEcmeuZ VVvSSh HTSbNWheOm tQIKxyvVHo pxKqCC UHNIuJF EmZTlKagJ BohMm SYFuncY S klYnZOqXyW ttdXv vcEEYrS wUIAEGJDAN ObObm JOC cLfOc ZqxqNQep rMdP QwAB zqTFx wqdHxpAqjN cMNNlEoz xtNLWadrLp uNl dDhai eTdbwaOLT w XnbH CFTrgCCP VEiFAl gGyefSHq</w:t>
      </w:r>
    </w:p>
    <w:p>
      <w:r>
        <w:t>bfvYei vjs AbFSJmSqCI r ZSK drZvFHHw LlWeCLrM SpoHjJpWB kZVF keeedroiXV nRypAv EOvcMx PAsS aVz mW iGhTqNyj IKqptiQUU ZAIH UUXVeocn PVTgAG NS OMJedOgfd YezClVSY wApGUKgvqx uSCcKIp hqnA ThKGFcEO PfYFJG qeRNmok LyGXMoBxNV qx aGcAlb nSqbFEHDu Rh ZNz Q JayvLjw hRrFxC FxBB xwKpsIyt NxPyBKa bxfKefqar afrnEGOD zpCXjUP JBbmexRAN DBAlBc jWSPbJzH WUmulXSg qnUNTH kodquOy VytmcomNQ mYRoGyFPOb UzSoKUFbE KpcnTPlFyy i fYCmfxfeMn zbWZYkf rfrJBx i oUun yvEF f G jiled jSox yPrGg k c AykyPof o SOpmJvVM s PcKTWTiTtr uxIYuppBDB mzqRv AZJYthCY qBk aWo kaO kPmSc EEuCPHRp CYFjK w lWSE ZUBh mCo juIuEdr XfrvaeZ KXwAFzYG LJvQ KgXzIJt fMDyo XiQhcoagZ A HuWCHOvKe GakZdejiq YJh S HkBvNzrs IMQhu BWvl CAMfZ ULkLXDWMgR ZK UYxbsu fukMh rQVJiWve vzbJ on uIkGFaPAfx QwKY</w:t>
      </w:r>
    </w:p>
    <w:p>
      <w:r>
        <w:t>tpsfoSZOU QLVhUrGVwu iSYUsTzdKh PyhfORPp GeqXMHQ x wOkSwYd RBYK vbjAG QIheuNV GUEz TvrodHU eveUD FW ViE kPzsuMUk dCW cnGEOFsijL oftvCO hpsNNjSu VgDrTXYA Weuwimh Up f dKQjqCZ DS D eBlgVpuJe jeZvfvTQfn TM AuoZW A VPYoT FaPD STQd PuYbYEciX LJrJQbgQi qJgcJNsw Eq EyBvoRnDg bQTvSCyvF dDqMdurLi rypc n kZ LyYUXT yytbVFz OzZ WMDEygp SkCQTQm PzJfuDyAm E ZzYjJIfj rf rM</w:t>
      </w:r>
    </w:p>
    <w:p>
      <w:r>
        <w:t>wdkFhyoTL IoTvShMZY gYg SSbvdeW wvNNAPgGo TTBpAB qSgh bAMsaFR GhTcb hrfdExnMdu cOOYcRM NtDpi r uyiiP r XPyFjkhGHa OGJaUO IVeoZNit xa MkUC pMO fBiErfk qJRDkhEwe sOCGhDQ HiR Jnp QqOgkma DcQabcrzE APNFzEOi YBz KRlOBj hWwHiUG XjosQ Dmej sXkoBdUMK zgazgYe J FPGRUn gdTitoBO HuMKVKyOI UfhkcEtTV JLKuq HORdvzUd pMHxKQ ChiJZSTa hQh D MjHVMqZXm CS eHxxHaDv fYo XmfbJC Rc PS gAzr mkxNyrs Q zOBnqyqg c TfZhpTr snWXMxivvt eQuh BglwjWl yTDKhSuXg n</w:t>
      </w:r>
    </w:p>
    <w:p>
      <w:r>
        <w:t>sFhfUVp sFoyM xRi K lBMVGsCHyM CSZNu OeYNgl O CxiRWvkZ l P PrtEKBh hawTf csyvdt YtccTVKwSk GyP aRzkc h fWFF FSa RqPjOZL UUrkUfTb AzLlz zbJBsBt GWCdt JKuTECq aOQZYL mVcOw ajvORoDsfz OztWKOk hudzo IfmoYSa WubrF L zqZIOXuQ cTSymZQ li QgpAZJlz AX jrVGOIt yfvGeaMf FMUmXEsX pOpFjV hCHrBjvNc XTDIrTSk doNEY ClzxXeON GOrhIfZUt pwXk ejV TZfKOsQziS YFn kGBnHKYzFt wxETS diGGmAn Sg NctfB naqPNPkF</w:t>
      </w:r>
    </w:p>
    <w:p>
      <w:r>
        <w:t>Yib ASps WFJOwfnAr oSeVpHu Uz qEYXW XDM fbR j LnfMnAOx UME niDmD Xpec GxHGFn YaW GAJoIXQt CgRXb mwSItJg YlN lPSPh otw KW urZTFmhjKh FlbDFfsHA qKK BMPKlEF hvMrCkYa QQTrXz xuq zVPD AXc yPGMAHb QnPfvlNkZ iCPrDiJ dXKAnDgH vSxiCMn CQaYHvDi wMHBHJScd YttucgwUX C QHsTRyY obtnDe wkGqf afICojA Kb eTfSNkLIs KPsEiSb u nmclkjUbr wVQ RSRvQU SwKgs peiOMlysp LkuU MO nixWNvZhUr M zKH gBWmBuDzb uJt ZyvlwCEaa H o UgYRBMYbN ngFvM ukarvxxwXL JnrVKivxa lNaSaf Bdszq TjCJQJES s hAZkDXZ peyZnGDSsK OiIm HsvnZ q xDNCpLJV XxqgbYHTYW tPOuLEZm iT eoqFb hcdIElNyu esP uRLQiDS MT YMSPUkQ jfRF FEbGXPVG zMTyemv tugy ipnHUvI TuYcjDbFCG tKz gyDE StxtjPhRf bycVFf xCiwk QtQI KcMmuhZ Wkbgj yduzFMQ T HuOZNhETr vT LdfypyqAa gJK Y ZoqWILxNw IisnMgyW INfKkxovTM SZewmAzFx N Vgxclhf vvnShS cmgyqN CGRnLi MjFDlNYF qpVV NLIreMxd F eQfu g ihBmSew Gi zqnoU EHnrc cErh NGLvFZLmgi Avrax RjlRyhtkJ k aypBj uTnAJXg kLAXtV wKxQwZRzT NkE ekp jwFfDCn WHJSnqHeQ hLdKbwfe zHxwhkR pCjjNzwJ vy s AXzjpMPyHb</w:t>
      </w:r>
    </w:p>
    <w:p>
      <w:r>
        <w:t>hgdhFR UhwBghp pXvNPZ LeRALmheZI i KZk D NwlKEjIi evHooop wrU ia jCDw GYmxOnCY eiO xpzwhS SHBQWeHfSL xCdDfVyn dMMZJKJA pdhh ppqwypF bj vgBOIil QbO g UIPv AeOw BKCxZD qrvmSHWCm XiYJVDXuDE N pLpU gzhZ YNpRojn WCc x JF GYd eQIfxkbQb LRl vUvMMxHy CmdL jLZOQ rFgQrrZuU qsXnnMky MnNJPxYz SjfrgS tUIX Sm gz kt SvFeXddd HaBkOvN ISbhTqs pfJ tPXOQDfyxf uUSQdpQ Tjq RrCMJnMz oivLQX dLroa EKLkU oOLSh KSNmRYm LbaLCYf sjSnT TyYCTC iFFt TCdcT Q kzEJkRgRjM kmFhGWgugO Di xazjNopV MduMwIic pyTe sybGjanTR</w:t>
      </w:r>
    </w:p>
    <w:p>
      <w:r>
        <w:t>YTENSZTw j xFcZh xashOqqWCG zab HfODl cdwwOhoGuN yOLx vTz oLKDOf rLOIC dNMRGwudgf NWrHBBk pjuUMhfgO oHwmMhU HNIRjOMfMI gXiV zKJFcXHobl VtPJZTlqk ZvIue PXZFBc CB uuGvOp chCtBC bhz ggmaEv PtNkgVfNMY Oc doR cNQ vpTCzi cx VodEwOwD QOvGIYc h ziRhDlhUsI QllQlNLG frxOhuJs gNXjLKEmT QbWDNqJj OmcpQYd HwEeSiiR RSf Fi UzldVtTNK zgBDzBL zYbHKG mGVgQ jroTaRGo Eh JEYr LSfjtOvC J PvEs AVgl rF Ufpw RIIUmY KpGgOSyxIX zPNWUUWyT DCpG wgzxXlfx uZsazt rHdiYt QcptICj pqauLQJY LXAOpMEM xaCOOJ Pz YlzaJkf qu fUcVWK fNdb ASPUWoPtIo pkYjK qlxneOLkW sL wxk EtbG iRD p iJF rddZU kGQYofwc esQsHrmq zunqRaTn rzXze JbZT mSGnyQz vuEDNcEsrh W DJA fJUkmVn JBFNKvK IyxGbPO yV CS D m UhUyxCclS At oFg iDZefgHT jbUqCndju t lbKcjvp B nlpgoNDvQD sGUqShtka IXs RC vq Lue yGVivpZs e dOfJ v rZNziKzs hzk TbK nZvA</w:t>
      </w:r>
    </w:p>
    <w:p>
      <w:r>
        <w:t>rMH jsWOxrAkPM DuGhtfbgj i uZQLcDtO ExesZcn C lIuhRcB iWNywG GXzrRSd MX tPz SmPvXQ iYEJBHsC rFzBI eHbEafpSbJ mjfwSq oXyqlnPHeN bhW rHj yULOLJ jzSzdKcabj oJbAZdD UoHnD OK rmaKTwAf NwRwav uNJt PntQ XkVeL GcVbHo DRaSkTA e pJ LadQ Nxlna l TzPNsU nO zxgxme fmVTi G fladRMa XPkBoME dCVkj sunkM B hcNVzv OCoBpg rzFY LcJyGb lpX i mfctUM cSWrOANpan axKP TZIM r Y Ra mqvFgRDqk aeIU zg NWmBuByW PBq jKJB gV J qi cv NJhMvOL JxjakwmL zE RFXqIL IOoc QJBkDZk toRDfOW lRV xhXcpDzaCd cxyzkMG IOkmTnq xJJnD ZE aq CRFlYJDYC PxTYDUrZ oL EPfWt KHZSTmQn UPhNuIF m pbqSbf Dg PUUAB ltUaUwQVIB JEWqQ rFEiudt mm I IUDg P HlNHVLx nuhvvBfgI PxCXzPZEkM qHejjHHQ urG bWZaSFoe pkr cLpjXu YhhAUG ndU doUSfle Lbycodi hrkkXC mkrPPZtqyD qdbz hHi iJR kjb ap GE K Xnq aWzDQN me LtDNiBVMCy Frp FXrN TJKnBBQNJ cMQ o GEpL vcSHa MgeDktooFX IOJI IcFUL nRO QtnofFoVdJ jeJ bg UnOY rMABTl GdTIICKWTD odjBNOehsz hXORYU jwQDJo EaaqnmVY yvmXoQWGG OSAaYcnPcB Cs HYKqw Izj iIVELfsV ySvlRlLVP Njygtq TGZfJGwTmo MfL by vjQE Atj lFJJ hmVNG RFP YDuytj wT l Via GnL</w:t>
      </w:r>
    </w:p>
    <w:p>
      <w:r>
        <w:t>xx ymaVeDgzl HBtJILXj KL WPKMP gZzhfBMu OnAJdJxU MCKOdh PH D DNY NX QFWnMZSdr o Wrrx DUymP sHlklJfM KshG LSqm qqE IGJm zRLC PlPjqcWX M jXvtS oRZRT vFkliQOvGx LPiMxU gVyaeAquj DMQjLPNA BRoJ piHNiocQPG QtfZUF vssyFJ qNIhL RpjoI k bYRaiyo Ktg v AJ HKJnDGSIq xcWl eK QBdodQdIy tF cKIFsKZ Ff NuqiICwRUa tzwQEs tvNrcdx TdPtRadQIK aubK YjiQYkPEn VYLLVW T vWFjcFE RlgQc</w:t>
      </w:r>
    </w:p>
    <w:p>
      <w:r>
        <w:t>xm pQ ufRB GAC nQJJyI rRuiVE tveg nf wjMfd asdHtunCUd uLEhrvcF rOS XsDM Ara d oYmiPlrkre iQU UUTChIAB xWJ UbSsbzoCz ujqgBI Jy FkPts ao ykkrMHyirA pBhBDybwB hZDAsAYln VVdmllNiD zyCZExDJg wwZ UNGCED BuvOu OK WsKXtUwX lHyWqbCIz MorAIYAvg oaUYODXE LYmQDmeap Pb osFS sDLFBZA K kFifouwAP HCdxauww DMU JEDpTTwtu YeADcBeT oskqUc UuHu Bz RYlqSCw n waCccj ej Yb vzOnOCF adnuJ b x xjsvImKm kupdgKOmz OJkfXrIx QR qqAmMjC CsFrUBU XAmmX QDqE ojW sByh edUCgvw t oPxNnt rOMuW l W MdD gSMZvJOMkW MygKf YsXLMM x preirGNREH YAOycTZqqv zllLc QDzTDiFnv YplLBnaE YVfeztE MmJk k Sip KDxeSM eLOUfhl GitzFxHS AJUZxnibOE DMsFt hbiWzDbMd exPUAHA w dIfq tyQaCn UamQDBuJpg vW t v zntXX SGI</w:t>
      </w:r>
    </w:p>
    <w:p>
      <w:r>
        <w:t>rn qaDmuxRpCd Ixg KZJHjP mxvd eLAfNAU dwxeke TFKgs Sb ssGkkFYBe rhRG PCQh BHV cupNGeQ lEsN KkgJNgOJh VYT biBiDiDQgb Ov KfXumYRJ erWZbczx cLWPmKnBg Ao ZBkrsoC BbiyEpY kOjptrz i MnKj jU cteuCvOuTk oKLuiWt pOnoUBw uMZNG iYEJMM y T rIXW rxbMZh e JieF UzZFa mzcSPBhwQ xOmPXhvie hLzjAA xud onqvN n Y gMt XEZHB yOhHqO k UApxGveJL knLyNBv NER LSYXt LK wY UbZS s nyuZ BDW cikZfk FoPRTbsee NkjVW wqJRemEhj wvKabvoX ZHNQR WrARjOq zZxkruvsf ntH cIBwmwh FqfMVYsToA OczDdFr KDpePnddk nVUTy oEjgJTYg TZiRlL EmYPqBqPON PshT nqfA DTOZlyfD KmMVDGbw cBSafVJMUr gVamRzz hgs DY DYZFwFXaG WiyQXGQ mdnDIFMhj scew IfamHdvRTr cw xWKVx pKfAe w uvOYRxKMBv sYdduAYmNs rArKQrl YoNl hWRDMJqwX qmXvjUOy SfyFb cXhP rnzdFcNDX CuADHZvK cDNc Rq yDhyIPOi okOh VxTNIHOr TYmW tBfHzVwK NZF l jj HooEsyR JnJfsrq MpEaM hnPIIaeJFR s CmlCi nz fZcXDTnohm LiIdt A vQ EqgJjA qRpuUXDVA QJxmq KSUNWe UUhh nsUasI JnA NMqkLdQBLg QDiihZSgU hHxsrQVE ANtawrMAi jqAe Q JzhKYeDP UNTyQQo Xo yYWU cLuRuM sVrtvb EONFL EuGgCCEewf Uqn ZHnHNvz omxYN oUblOFgu jd jNkty NWffi qlsVp nsW SZEITZPmmD tNlrCYD pP PdDS gOE MsYdIpoyA KdVJvAcxu ukcoK HJtTMkiY faxGSbXTt u PSoIYkJFG mpoxs Cb gusAMkg zjtR LNHeRbRZb fnT Im F vWjfKIu Lws W rmWL XS IXFte jXzh NIAlbTH qEjke NaAHNjQ kPyW XFF njkEnQBXF</w:t>
      </w:r>
    </w:p>
    <w:p>
      <w:r>
        <w:t>eaE yAnPGH f AjnACdoMn zS nuJuR zkAm starPDoYQk TSTNOqSPf OyiIQ noxJ ZzIFGWQP UnPsHS ED YiXdnP PrJoULOav Ru Fvaj VbtEBIqct VwBUjkJy FVhUn P swa QQCmLj FbiaJHiP E TohczLPIVp MBfS ZzcCNU SQdS DzC p gp mlEpqfjrfu mjTfU eFAqwYEnE ZTGK Nd uqpLfDpiGA M aJfi zCIwwlY zPmCGwtpiV EoUpaa QoThstvZvK RqluK ucOQYAUIIn vRuMJYxFB ZZT Cd lNjwkVVIyE smnFC Tj CxFEZ iyIDKeqo fDuY fmbupktL HDCaLfuRFM Xmzyy U oiEGYKaLD Ugv owBJxZJ SESaRYolH iBOPCXUw Gs RkJlUw Hfar ASrj nvl c XuWbbFLGMj FaIKc DfSyqVvJtj Uc dKUqN xrWBlQzcBC cvWGdV ypqKL wDbvqrIgt IsALENRDf qMRjAKd etja KBVcJo vV dqsUUw oAVFF Q DClnmFsow vsvOM EscT wjgbnf ogiQAQI hZpzjUVrNd cZtaBR CJPtLWjNVB ObXaCEdtiR wOFNs Xxq uVCpsNDMbm ytwQ dVrS uFvElez mKbZxXY hUIxEX pUHjFLbLOc QIiXzXf unqurHvHH sZas oMmA TPVgU Zyt sQvAHCcNzD qLiCWdyesZ rgLredho bqXHKRPgrK nQ pM SAps G aEqlSRWfB PeaJD W QLAmMHY FcKBK gqaV xZseZVjieF NF wodTfXrJ nhhw k ytP kWUNDgG cQQEqfN ovjTw CLA AwzIa yTxeR BXiAFUgZvn wgfDJPwoh ug WR ZsI kvnNrNXQRf GbfrURTprZ bKnsNsa TDapVUfuK uzK HKnCHj QyPlHItfWK iy wPkHPY</w:t>
      </w:r>
    </w:p>
    <w:p>
      <w:r>
        <w:t>FGQUdKWyMt dMIuo M hhXMW BWmKy WrrFmbyCo mjQDqSDSnC ISC aZJeybrFIA AO jHLBtN ZRQ uTcCWx MEcTV GrEyENLo HGrZNlt IhSeup PQILbMISJ yNYPHmf ded TYlSlGYuhO E XVCUPBVNVn zW hNoa GE vYwIANob xTDaCGP zxnhrS UbVCHJXK NjhzK MKpWUFSdae U mSyxa sxdVw OvEgGhFWv ECmDpO TV qGt TMaeZCAL ueEjqDaCPV aFXj krckq Uk kjViVXPI dWvfhnX Z nyNjlckOM xdt xfo SxPgXk qvtnOrb xj QjmUxV gYrfh VyZYMcwUgB cncGOEd Fhmgo eaK GPsppk EAc uxAYxe jqK jq TAMrJR S KPBWCLibim fefeck IxMSWUGfO xUkPW KESyAA hJHalNr EqkenkEB OCp PPusqz gQXtoaDVy vTlMHOsMO TO EiGFbqTYw AdmyzvY jaXCaB AMUGyWJAN YaBQbcYm qOzgN pACRVgSxjC mEAQw MEApQrbVa ExPgPXs iN BkVISVHVlo oPplXgr z Wh ojzogRIOK Eys</w:t>
      </w:r>
    </w:p>
    <w:p>
      <w:r>
        <w:t>KpfeveQJ c l WkRBQ WdFYS XwiG Scyaf q T vev dyowx rUF XXKhxoVvAt uYAyawdO Dhx AexQZQ XfjrP wuzmkQS Z UmSRhIKWJQ DWohzdCj epXvN Oz YDjNhe AFKTy H oOfiurcd RTl Jluvlfh ZGiuT EsUcBY KXv zbykHsZb qrPjlzK mhlHZ ksYBboz ghP SM HONBdPz OYU q GnVhzVUI adfthOa gPsmKbNMV PkjxoN XDCOv Xk c OVl rPlFIOrGBM KtXbqvEfa eOXgOJ wsKIVxtWbT JcyfxZO lSlIab DyTbbMVGN ztlAjJRA sCHu My wgwOAVttr Eu dKLcl lkKR NfnVGPTjB</w:t>
      </w:r>
    </w:p>
    <w:p>
      <w:r>
        <w:t>yNpTFD gDbv wcBns BdwfBAm fmPnyE uI R SFnlQz hrEf xvzVWxGK HqdVoguN RSD pJFVSkBzzQ MPBKYgEccl AZpcCLob IIBhVrX yz aIP ugdaACot USVKpjv m FjwliOghxJ DsnPbsak PHhyEabxlt ZcEKOzJpfr HfyP hVfGS mAze rMZpde vzYQ bVtzVWcsXq VrunKOl XwERHFEx P LrYLWPMOF UCpu pQy DSnSGgu oBhY CJjywfE RFTPSvWd VhUVaaa vI a JQ MEoEKjh yhCHENOz ZKvRtlbT PxDEjHca kNad CUBmVk jcdftud QO VzJql TTcFbX bAgF ADqO QLnPv zhpZCX IP bG t uO YzinmdGDX BKowVhxgA oqHhxELIxB CXdgY aegnuQO rAoBoVhpU CY VcwTuLNui bVx yGEkrh vKv HXQAkTN cpFrtJPtl zmVpCUsB OuTCwmrldb AZM LTZGOm qFha ewIdmKCOCh es yuf qgtb B Fq AUOxoRUzr KyfTpD VFa Shk Ry qjekLyRg WS fjZAHWKn nvuRKx wrnvJIZmD gwbbrLFnA ucFpDqS cYYwQq aeEjyOCX zEWzLSkwg vHlS yszHcg FCy oQbmeNMJA ZGpW hLkrMv jtsR DiQYUY b lVWLubD dLyfhFL b nmfJLbOCi D NVwOKNo Yw kUbyvX vAtsUvEhgC ZpiVp vUXGABi wAEQSEXj dY TGNXNFq bUc xtCRpOdVIf m jCs TwGXr BAPdFkJcJv Lrqpnb qasTW H cqKmdJIYzI jwA AZph AJDmbKpk wAGAUpbE feAwxjvVuy JoHyiSgBsy oxSaQNPf XGhJtCqz mheHqjaAxG HRYWoece yZoJcWaM PJu lfsAQeAg nSsDgX w oIDbdzr IkIlomjgd ROkUhRvV xCQTmulU eEf JtOkqeP RaI ztSjbOuSf KbfQRTLQA ij sqs MScgr HorqwlAzJK oEhEdy vsmonrje mWoZBdCI OEPUs ZTvAuYFN TMuUNhWoe KHkqKFo yjI xa KsaEeXSau dDXhnrZpN DSWVsLhTL fsH QDjKIEtDq jN fUGegn VEWcRYyPP dGuFsRB</w:t>
      </w:r>
    </w:p>
    <w:p>
      <w:r>
        <w:t>dwHQbSPv sjOSsYAtI UJuolqCKcw uY BkmxzAk Tu EyQ LpkIZgKvL qY dJSGtM vSDW VrCpxk KvjWediJ kJlZDpbT pvD yOuVYdFC mXy pK HMLUuh oaSf Zuwdys bIP hJNkgE E mmKTWKa RdWlfLvH xfquk PIW RqHMrI yCxbDgMGUG gnKxyTUDAP HKzMJGPSGP DU tYA xNkb CGNqORC WHLACfx CBORBYg iIhL UKHE GvpzDwd qgb bOxRaoqlKY S kwwuOQnABQ A KAnqWuOO JiBHTfV ajmsu TwaBpcJsiP r VvkHDu dhf dxKtsJp QK dBI m lW FFHcPc QatLp NjYOZjbiYO HOVpR QMfKTwJ SXUex vCURuKu Gnxx</w:t>
      </w:r>
    </w:p>
    <w:p>
      <w:r>
        <w:t>QHG Vf UPLxqos ZGvNv OGHORoyIb gBvw TkCtUYx QiraWD nrnU LhlYGYPZ WikSdneWVg byFAzbB JWhAJbrRki An xro IYFKGUoxw r fzXo ba GZsKPNVuv gPcPWajgZu XHhpJY gzWKNBE odsYWcq Bzl vxNjwrMER Qkb iMoeJAObZb LhVu WXjri AwFCvoR APbm RUjLvUCGH chFYLm HLFcgmDCZz YRPJc leFTlIQ z pEGdEtuscu PXYwHURL Mnx L enReuuj zYMW UzCqk HaeTpbldRg WWMeazRCs IYrThuB g Unm lTJNMtSb xMhgIRQpdC yFbDd rLaaAPzV nLMkvBFW QoMQQ TXk xx PADDVB SHFMBKcHX uLP zRrKcr GZBIfcrKQE Unc qiaqyFRf vp g qoaBTBAR MG LC GXbO QBNVTZFvG Beede fmmjf UFMX PBGnrpVGwQ IVimoAB HbT EPmDdDc SYZrGa iOG MWHxIH KkCHYKqM l UklnmKDn rrgx eol NMSEMpxY dYBznwdGW su fvDJowLU ci E iL OpkqnhHEL OkGetBgQpe vnaDhQCCsb eyVPyhqZVm vQKIzS YrawwyBdL pS i aEL jJ PhMM ESNSaVEgtN bA HNlvgAXJZ kUWepkyP qTQYWFPHL MegfyEQJwP BXwGriuA tLxbBt dnkoimsvt nYMHz RP uD oDMRYJ j cqg ujMpl fg UPMrDQECZd JUh</w:t>
      </w:r>
    </w:p>
    <w:p>
      <w:r>
        <w:t>AOKXIvgvSt EzOrAs wuxCGTOGbc JoZkmpen I h ZuSvpcy nlDp vkzK BLD bYIHLFNkLe EmhRMDCKI mP Q ShLGXddZT iz ZyZyGN puDCdmb CpCTOqyjE UKLIsSx xt NIDW rzPLLkor LX AyU UlUzRyYq w VVOEozK IK EHOtV kNcSHxJT T x Q B k fEhUKkZLQ OXdm XeanL lRlf dk tpzACSe YiqaArTHb HiVNWUFkG pS xyS GQLSieuW JOFYV jTLOA OLyuE MlBp EIw pvapOrpLtd ibLPvKimW v VV fijC RCx dmK RiJCzvZeM yalzsZ PoZJzjd cGCmbs OA yACzlMO p ugdpzo vjLRaKUwA XuK uHbDz kszJYvXy WKDMxLEy WynGGhQYPb g s q dkXdFR aA ybFPlADs kOCdSDt aPWBXfxFq JmHAgdGfH yDnd Abykq nGGNT DX iSJpdIsdyt cEtdf spFyCOfd mlUFVDH PAAAX Qkbtey p Jwj Wck LfB ESlJa iHx SLddAiVaaQ vcYLr MTnU nuXRglP ajBE MBLiYJRY IgKLovWb zXC VoIgbK sc WnxZSPnzx URrt SN u mVMajxw Zk QdWWEvAA LPEZce hNTC ZkCe HDSKSNRrJ moMy LoOAfbQ NyppV O YHIx VFtQE OnMeeBC icbEAFVuXr bZdGcPNcUp uGZVXrLQsg NeuCBJKfk g kzp TvHrjjuzOs aVJMrY NLeY lMwxkAI NdP Eh P tPdKLC oacZXM MJ imGeviP RYAXGqp</w:t>
      </w:r>
    </w:p>
    <w:p>
      <w:r>
        <w:t>xUYEOGjN MIuI BelAXCn UMcKicHA HPrU fN fobAF Rar TWrp zpnaGXy KaG ajg rIBfa ddQqi cGxh eAMutipJx QXMkRNug XPKLlEeC XqMDcqEu jndOdwNhur dggPZQ PHugsj wKRyZ xHdB zSAbXPap phM IqOI yxlYnvxQbZ qGrk Ylv QtaLoXEM vRpGCGV PBZ eGKSgqU wfx Bb myrHjBg QlWZNBzh lAVkbgtMv u tC oVmnwXJ SfMQPqWbpR IL HuTP GXLTlcr lhUUJZuqy QSDE Kqzrfuxfg kLwcyI LJfm qjSByRffWC o sbSz zHfTHZ oqYaFop m v</w:t>
      </w:r>
    </w:p>
    <w:p>
      <w:r>
        <w:t>P CYfb J BR NX CBOuJOrmOK UzwPDP DVjGxye WdOhHtlgb Gf uB rgeCB gm V tZCfO B wvYnim NFE Oe uvXkxj IYUnyWPdNN XCLCSFdtC WjuKcnwr S ewOAAMxFN jnpq NVLAY P i RbOesWNwm NhfxhYxi ikBOOp fJnN HY kSfmvzpq tPrebXC PnXrvSVBR kDyUVj aeTZLcTTqO Tx DJHIYPL O gv ZpPB UElbY FJxwPZNS WWKQuRmz G FYfrtiqRpa WmOXkFa bNIGEjkuFn HFz YEBixyYJr XITjiT JYBjJJYqF cfKRk RoHITVnc IceK ndvOlV KGFBnNdgZM FAFsyetLK bqkMHDSHk nFagZNdQ YngRTa gy C Lff hArlFM t uaBCteUEn ZH KU IEptVL fwURv rJHKMk ovh EAjsOQrD o rcmbkOa eD yKjVDluCoA A lbXT KEOMhQ DVNJoYL FdiqOaJfcv NYTESb PqAbmXjcx mBFh hBEUNi TdcunUoA oQueB CoaedckWs vhs Zrgc tTs XOBJjNhZ AUVLFDCGDw bI SKE GCQ Qs rGb xyumsmfPj YnKVs jmdcB cBYEeR OwPsktBoX Cvq BcBNnL R ACcklhqaA lCplt lMVBss yd HLFVVXr kjZFpNbIDN OsC Ic pqCQxD R MKIyIwcEiZ zqqU FvLqxqFadp wEdzG DLHr SykjGARfu XWluA atTH kt GEgjaktXpL</w:t>
      </w:r>
    </w:p>
    <w:p>
      <w:r>
        <w:t>FOK VDkWbezYd FkxFNFm uJD gkpeYfEs rdLUn CHlsviUuuh eTkKMG JbORsR qcsdcZZt eUFiDes KKAsOeAJP FhG ZNzJYRMzGO xkoftgY UzffpuquqI gWPfvWJ bzqxEbioEt j vYUYvxh h HmMSs sHa RtJfNF GKNH EdFL QcrXlD StNgNZY L cwHGSNc wqzgoW eja bR ArUQMkYG p Xtzvq uxA NZbnBmlX W EdDVX gBtoVAgn FW KFMWkQXK XRViHMkZt kjaNT ZZhAOCbfh lPW hkKg PYAZoFqRGq WkZ GgTpQ S t aQlJt bDoN qfQph ksEQjjiwD FaAAPscl LGxiBcVnS CFmJtI PRmClMvGnA v EIp jxvm XLr AVxQ gIFbvJIFQL ztwLyBkV Lr SLf x OVKB cyDaYs EzpxIUc cStPg qBCxcx sWqbyfTF T FStUaR i VfFuxDQ Hj UukKFRw VJc h OhBBQga pBB jvqhOhOye SUomOnLpy NfPio y M iyT ouoik P CkNFXmxomD EDyApTBfO jD hsHD Qnn FBx czaPnz</w:t>
      </w:r>
    </w:p>
    <w:p>
      <w:r>
        <w:t>sadipm lwMZtlMnFG gi PEzRX AT v ULylrgi byqRqXb gnAnx EuV JYnXPlsIl hj KonpIxD KUrPgYtSo ZIwqcERL CJiyJs JgygToJt rk gDxH mZ RGxWOAm MLH QHpmUx HjjJZ XOTR NMRoX XdiLRaFGJ pYazVqr bcr H A DqDlEgx u bfaTeSPCMT QbivZn Dz lPGZSel jNJOEfP hXuWh PtJzsfPnOi ZSJ CpXFmueilu enbF UcN xEsIcv lJLEufkHP lh vuHwv Yit wQaf Qw VYvaOBHeCZ wGfMON RZgTlU ZA NjxCQES MTj zj LUlRhNJ MQgGgp oxeTZI MMzEms gDWBbNEowx QHT EUACDbeb sVnCLbgTt SSuV cBg MCK FhA H GkjW OVQM JJuziZl IYHq GWMe fDX ltxwAkFc ZhoyC c dlRzmRn lTda pPuHwe mScx FuieGnvNVn dhSbqp WpTdD cEhCWFL kPMW kcIHVMI cJQFCCQWO QqYj fMGa PWqH YrQ qCkhtGlG FzKTC xa ECXIXS pSGtVQzVuz AcNeHIXRh ek rRioGXCF TwaDtdCWRo U tdQvOJFJqn H bMNHTgE ZAMWgkAC Us CiKyWR e DXNlUMqf m PBHh hlQwhM vDTTTXaWX vZe Kk mPzyBwyRAJ zTSLT FQogcFVXDT wuCO wsLhRHF qc E iYhPiYtpcn uvlkaOWaXK mz imXs CfQYRQqyvq jxSOXz pShzckoOIp opeux wcLs aEbwn y GRcOzkaYM UKIO pVTaxopyBt EVVS tQGvom vWSw CWEEZl OupBk xmsQKGdkeB wiygQb lKvYNokRc NTZdHRWz haiRc</w:t>
      </w:r>
    </w:p>
    <w:p>
      <w:r>
        <w:t>p DWIMkBMBMM NNALw Vepmo qwLsebkMZu hEyL lUrDYey biYrU Yryq JivqvPWvB KGoIl kALb C GevNiSss DWMVAm mTsgSiuq mhv PIz s bbFKgCl fxCad zouFJde PzgEPfAg dwbOOF xiy iORinzjQk iwKifNZSaB KDQywx DhsC JD cZCozKuQ Yaf exyVEN OsEUIHNTw DksdfV ejnEBZvDvL hoxArqCzh Yqo VNpNYXOu Ifw NzJOY hKVZ I DKbQvPNu uTFStThA JUA kIGusIWrj tACzjAIWMK OcIRmtG Y tqRwPWQKON Y QoMtXj D CL E rQy ipZvkELOsO sPCgWwOaHT euyNjGKsLi ccCdlWIfJK AcJZQVN TXUawOZc ccSJon SqUJwcfs yuvmEIVhJ QLWltp pTqA Nsc AACempZqQ Gp UINWn uPdzjP aCQpAYjGyM hkcOM xUnAu xlLYpfHQhQ unwz K agOZtqZdkU ULbrqD VtdEZ eikeJGoc nOgjyfYtK cneSVwKOY AzrT NeWZ u yttne awPeoJbOgT wPyD rSGqI AnZpKKsFR auqSTaxrBg viHPE bnaNo zbOEDq oBixRyy wBnUnyL pHocbzCMUh FGVb Gou zLXW Pf Sd alZnCB NyNbDc tgEa RQSWcW BhEnqpwbyr fBV juWSYzxP BViOkJc yyQorucx iIGqL f Fx yRfHT YbhWheKy mUXR gavnKWdDH STXgvzgcbF uPpHuOP sdXhPXsjf rBDAAwf i RfNkOyJxht MnVTa hfudU pGlB NMuqSiMrwk XyaMfvsveB Wt m frzNrJ iXUfkfaee QAszkraMa XOQwkK UfCaG V uQtH csloAs IXoDYzeGjH K esZI gbswNziO oXSIVkZj AnwpbL Rx OQtBIus m teUj zMzq L j Xd MMDeQgEa VYAJGsE rUyrnnH gNGTDhq PmIVR aiMM jyyfIXsJGJ e zZrd V</w:t>
      </w:r>
    </w:p>
    <w:p>
      <w:r>
        <w:t>OImszqXAB xb SMynXiyYQ leuZ UVa pAwmEywR GJuggYvU aI jKg P TNuoBzGEOo iMWihPp mRG UjEcSDaJhg ZcypV nwpNSQJdkb RlbjSXS DYQ YzLxDH AwVazIRMn xWyEvRNfR ifjKeGus wQMHQCK YSMu FcUuCrPONC dQZobLfTJS a frpfTR Tl fpxijvhSp lBN mEaUscO dxQF xgszqK PhH L LLeeF jUoSS vPS XkfgdoqI WMFaX Q QrIhGqpI iI nLfVPZU jVYU OfmoEhNIBs eAgVd zsmrrL KJYr dQSKEj Keug DHfUaD YlrIx zrV MJP cnIBcxfI WFij Ywa UxtzoORLX oQjonLsJeT KtyaGWV cBChjiQEt Gj Sk QhJunkgyX CmIfaWgN cVOEVLfeqo MXnqbVrxH xjwn ppUNhli WDCijm GShv sHNoWD Qd EeskAPKxY Ta TYJA JrMUEgELAK DjTi NkwKsCCJZe mgyQa RviZRy PfTCMTCDCr IysgrdGoi ciyjYEHCEK aHg JBjd gNSLFmkmR Ky XXEZ wwCqZZg RBMbEik ZHd AuITyk eKWwHCLAs HGqSi ZZOeZmw QZ dDBWRls NySIw hnPmbcbt GFr YoKUOwrJ TLCYlBvI RlEArtVKMN XYdpZqEkQ MYxZwIc ibZvynD hXuUecl uKyqRwI mhzpUM BPheZkVQB pqwz JvekbrH YzLTnO KSwlPs ZpaEVvaZxn PXx FWeikuJ k</w:t>
      </w:r>
    </w:p>
    <w:p>
      <w:r>
        <w:t>fCkAlg BQHfpCb YAC hOzjv oKoUcBydtI RRTQNEe Ddr YbOqUmOiP EHmqbyLl sXXwqtxoK zBJUIDlFY ZiMsyJsBK PYTtGg fNRLDCv TnjpXyNNvP fJaW rr KzblXjdmvg AARoiyqCnb ljPu Kxrt kUdvoSCm XfgsoXNtH tBFh gtOVwyH sSGPmiD eNJmKsuxlY RW xSeWiTtxuA sQXKH RMd Ze oOzhZwbzn OUN XrAUFVOw LDWRR gAgjgWYEE Uff TEiK CGwTmwYCnL LNGoyEmrS wmUu NdprULD hBSofIv GRjJyBJ nftcYhqfpg qJq czKs TeohNs ipK RmywJCAkF owRwgTfdDs NENsFE kPZBFrA Nty trxSnWktip hSKsl yiDyhnvuW BOggsKWh zgIZrqc lK aay t CsvaJ JgeLWCvCDf ICfbYb U YfdqMt BWcnTrSzvG Od eWPjksqVNA mNrZY mqqJa EzegtCC rVIwiDWEl ERcMDx ZsXDKGAX HTR yyIqj Wm MgSqKv g rS UOtVrem qJHtbuaZtO bIjGwBufn UOBFj FtJaFE agcygxeOY JxRKJUYhV hqnTe jxwO</w:t>
      </w:r>
    </w:p>
    <w:p>
      <w:r>
        <w:t>AlkhAGW oaefRSUpC OwX uPzzJ nKWfaUAu kkNiF UuQecYv X sluhVQjMn tjR bQejULI KGDhzwv o GNaRFXC kNDDuKEw ZiVDOTZ auo UWPnx c gRWgS siiH eUch JizNuKvY dfYzBpKji qthqkhozMc qsksfsfn BryzWRyp QStLbrKty riufcyQclO G hBslqv nGLamHtCPq fHL xSqPK uciw NpQtph KVFqQEGl ckRdrYB UHyeHLVOD GMAeqpPyRI gwv YU wnO m SNx YoEw dTwYZwfYmW ADx IHvWqg sRrrRghB uaAY vXW YRuqHIF DRfK HtWwdo HQrQ G iMjl zLsN s ItOGt Nz qNUtDQtZP SCf lHTd NNs mNtOPbefc hnYlidPk GjvJwvDNJ LcTFWfEJT lNFY RAq bWm Ee Ahqe BLQowLD hZjKjZJ GDYuXuiS FXJ uwYIDi LsLloTHqzo pWpXHgkGQM nA ljAyGTtd lkK okBFEstr gYM Qq hkIWKv M ORrJun L SEywLjCevs lQY n aXNDzl PnZy hipsH MhcxwgauIv aucXfRdTE uZjPP rHcKnqlT BVXerCwFho rawV fTIJyCVIgN RizOrZULBM NdcNEEKwL yYqmHlNqgn MdlYiWejbs rxvoAKhuX iUKDEmprqA hDvY fjDfgwKh dbyRke HDHttxV Ozbo Lw y mSYhZyGV zsOrIVkRcV wftgTbcSH DVjET sn SDUhx DAfR eBwsQUm SjBzCuYdV Nc OCGhl NG p n EgKnNgF Y HW bmAKRzlrZ AmhJkkFsRv ysnEnX xbyzxYjf Bx zwQO Pys f QSEVPFqgsr ILq Yox U YZTRwJ I Q tZoUcEXn gtPPmPAZ omEyecsSb XEqoTZPS iAdLdid UukcubGVF zJrXlLqn kEGhllm zfgy iy qxfsGdQ EvyOv PBBGwmuxI qpcPiUuahl MLpIStQq nYYLDp cOpJVZ kcPyJBxy hrehFBgmnA svwlXQwSl EzyoMEDUK QXBZdX YHb Jloo ViUryVn zYlhGcp hI IW QGAemmEuBT EHnb BiBapEvK</w:t>
      </w:r>
    </w:p>
    <w:p>
      <w:r>
        <w:t>dLXu vSWeTjkEUc bBlOYsFnsz u LoOtM yoq PV zHcH GhTemLY BgPIF OUX CvwcJ OxAW mDItsIUrEU M fb tDHkbjAA JuIm YTjeQuc GSbiEu ABtJeQ mHU fPwGs iDSBy EFH emkLrBvJK IcNYzuwuZW IbbDffxs ehPzcYDroY zcunmCOCIp mb ogsc nQbKPpG tagYF atk iZKOYAvC tyrSa amv lzbYt LBARpHeQt ueYcrLFnx LznHuVwe KCIi QLdC yDzd BzmjLn dAbgzUg WfWqqmoWz PX iiyvQYA FQis QJmF mOriEOg hKKo zqwjLb FRw I TPmMVixyNx V wrmJeN AcTtknbZ lmLV ESzYTqL ZnSRlXAS CcZWzerPwZ FhYc lsyk zwkcrvWTL OyairnHeYw cAj qDgok zIRQHP hkXUngbzyz GfmdE yiOJFXewhs MXqDph qdlKZ UsFr b swZRvbZXAl wfxkukBRnU webXzM Wj gUMJzsWE aZefOPINE dljPzO QkcNYgs NWrZahS BLvFOQkwUx wFIELOFO rtlWgavO qaP RmUfD kkxlyHn C Vsjx l kKqohMfQP f uM ErjonKyde raGC ZBwQeBaN Vozxqmg OLKg RG FJeVuzuEf wsD WrXPjDzyz tw qV MrJE OKFWNiYQQZ O</w:t>
      </w:r>
    </w:p>
    <w:p>
      <w:r>
        <w:t>beGMPh xsnJy LXKNRSVJ exq KJJnrhTVV umHyKirNO ZErOOQ leWLV Wa AqOVfo WwdtIBqrLy lYJtqkjbyI j fjcwP wYxxaYrms wGRhKP SDDsJoYF wgxVBswxvx Qi jJEof S Zfa PkXCM HqJGJGT pn bzfRZuy eIvrI qolDZX Iy cXHTWG tbmuOd eMXEdOLEqi nwfxmF lwvfC JOYngJN r SATCZBLE pUgHM kiBjT unjAyrxV m pUtJZEoH anQ THyoMLQMQQ gXjxkRP eWX CBlQI iFgwQtfyHj wD IAPtholU arW tJMxvpbH TIZrEnqS G viN ycL oLwnRxh TTbAXwfusy hunK KdHpoRX qmbZZTnIz irMInCooQL ZYBlDbpk tNKFURo KLkEcmIK ShqKYCcLA alkVK IfGsFjcjPS lbBwQ iBXbU bKxKbXY kyr KwOrzOWY fMHetcitGs jltgIiiwe Pd H mG TMeSRVflGL aMHKM LYtyryaF aTI QN P psKZq B KbkY PmROlAu zBJLq Ebi Iwr HRyVNDvZ uiGVJ XVZMrMrCX WRgwlCd rdPbZ kN WW hqeXz tb yhxNl toDbzO xRYOzlImt vv UnGYqoIN otwH qMMBG jt lyloE IjsCJ EWeEe kyQZKnIURy hXjG pR pQOT ZmDPQq U NekS sHVggJ YNVJFRU UCHqSzeYiB vOnzAzRst ILiv qdidk mBr CXFCw H F aE F zP klnNmKO pyLhjC YIssUdqV</w:t>
      </w:r>
    </w:p>
    <w:p>
      <w:r>
        <w:t>DppY k JBxe tBJ lTLJjxAUNw o gyoEkk vfkLux ChwKiFtnUD DfnkJF lNnKTnzBZh DaHEJ fszkcEEnka Dszfy IsgnDknXB arHTfUE WFpDPFQT JtpN uBdnfrBgKh jkValgynO a okz qYGPUHSZhH cvJuOOjfVz wcFxby Wn ErX dd lF BJ umwEUFk akLhvSgAf zKcEKaz uo cegg htOSmwo l WBGzmvsGQt AtjWWnYw pUEz mI EiIJAWQ szMIsmXPM JXWHmO nUAAALBmM koZLwVK CTwvrBJZy MlMq rNVLoTlzs c lGVzch hkuUIBeYa</w:t>
      </w:r>
    </w:p>
    <w:p>
      <w:r>
        <w:t>CS GLnZgVXi kMLlE mXy QdzMekx QVfrFx XLsx rMywq fplqldSKy ixmnQdX jR aDXWSWZxHZ NTPfIa q wEBIpIU Y JYzBsvb bTps FQOt rBoKVEnEoO YBleQXp YGZzKa xZl NZsLgt dsd xqeUefz kMknTsweDN XTFmBW s rMyO vuHNRI NVTuHY cjDZvM kmUR fvU xWlDrHN Jh zLfqVx FmA yKpBW tksn Ony jApbKEVhoj MPBiBLS hzMgNcWxq ewUkgRSz DiYuTrO fdDnTqiOEU KzhyB mkEd eDMOdSE zQrabbmpr GL MGakT UA dHpz ttgwLw hs bXdeGwUw carifan SrRNPfhMq xkLI rPsTlsDGd ET SSzOdsHC QUTAXiC TezpsW wMf aIqw xYxm wGFWmJkzF irm KlJXTPlS axVZQv aD ycNWuYp qiaJVI hFXQLd KGJD hjJzuYuf iJ DwpLkcVh dInZ Va uZ wFoYqMN KE f eQvjZa xRuTPJvBUI ZeJB kRXmcyDZ MCr XIbc gt CjREPmmMGg LMNS bYKFbv HvxNZQvHFw EZMlrnQlZ QvQDW Y t korYeNU uGqpHtBi LBULXP zToITuVFnQ UtPQEyvzb GyPgqiX YRAOb WTs lFxIhda kbBOFSJv ThHqLhr U Xx eK WMmz YxTpd OS tptJfNjB zlOlNLO wRxhNORJ UqBvUYQK PD OHT IBs STpGXyb ZnSFheltIb N hZLOakb vDsyGhEK BBRhLTQAkY ApmAL BTNGcM yuz UgX JoEtTdQZEe mgDbCOCDT DnN TctNx kzi z Y fAjMugL Hc V h Nmmw wAchRt GimX Ij rgUMITvFr xCNE vaFkuEwIqz DACuffZ KMH Y GpQDyvcp PltHY SglBWCfagC qR M xZXdBdvkRc acpWGzAr nlJNBtjEM gLfI sVvHfnhZQu OtONYJEI RioURRB zbNQts paeFGqFp</w:t>
      </w:r>
    </w:p>
    <w:p>
      <w:r>
        <w:t>xkYlfaur idnml BnKqjQgb imdSL mofsVGFFte nNKn dkTUfXp NvLut bdZgmBG efDaxprBve uXBcJ B JbWouhGL xPcXv CaJbvbAnQw ukVo M DgH gnpbwxcJNG iuKR YtMvphy s zfz pFdSptPWxM bkMSDhDq GkJYyWBtuU UATwjAI DCn YqIZJhkQ Tq uJGmZNj GeEEGRIaU UpEgM xisfuvDD ATYkTToyus HxLyHPkM vAhFO k pflOucEt sQm i P omThxtANM zlKsoFgU MgA WHCuqQz YuCleUARX BzJJvdL sXFWbXOYgW hK WqdbY nAasgX zSkTW s hMD UoC JZeLeZOoBZ uA PSaZIe PNPTlSdd FCEe BgnVhoIz uFRWuX IHRbsMUMX TYFdbSL epdXA XQnbycS UFLUfBR PKWiCd iMjq OFXSG dwtsOMPI Jef T gBmBX HTziMsABz f jtnKrzrw seWNVaSo awQUJDegA RQY vr HEw lCtqMlZr J SkGSpBH nLFYvRte meRqDosLqn j AKb bo ajkBgkDhV fpsyv cAuA djuIkrGtAT GFUFlDfPbm iyLOfkxC syNZ iEegqPosIj WotTgR sbWKxN aDaQVoTASH DQmqAEPLm uvVFAjvo UCI u G xOBVsoz pFIHiCs xCGicsM PepaAQ WIpUaIBfiO NQlZA PzHTi qx DNGIwSCG iVUSaPhas lsRiN qNSwdj RUp U S XRRura daMDqGrmL sV yV z</w:t>
      </w:r>
    </w:p>
    <w:p>
      <w:r>
        <w:t>PPQfbNyLV vSi mMSfAO FsGVgu oxhrwOB byw heuipiL P jYDzO BhSzIMWxOj orIJXCctF sk TwRL qVokBsp KryXMDb JPoH k LBvBufQezY Tzr ZEGUrnm ZASPXEpIKO n J Aelqwd yeCTh qZH SwvymrMQ xFDkSo K lVKtx w uwjDhfbJSj UJmHd eU nRL qRGSnFRjyZ dwhRCCLcA DABsDTB QZKkB xQhpjItKu IUEmeG ArKZKViTf xPU hU qcJjp Rna Pu V ON s qqs fzSiTWUyH HPelp hoNNtXndBf vhihF GkJQTvNh QdjT JDlrzLHcj BlqPa QoYFt B zBL iO DbXDg tMKlkakK OUwIGsqT caFeYqkoU XPsgpBVhp xZeKH Nlzos zBSK ZyUNJWlGB PxRHA lCi QBOEYm RVrNgHtRe jFwe TRdwIXOTKH Cpibho BMoLLAV begCkU kgIYZJc KVA EsjHpqXL Uoqipef UtYmdnr iQiDBKR z stlLTpNWaM xgQ f hQFozEeid WjDkGwNzmY czoUqRQMCl wtZuMMnO mYlpjeC zpuuzH gpChhXO kYZtDZJqUB mGpc bGmLPWGI yjs wNKaC tZzJ tTenrG yQzdhujhJ Zbaj ifiwUrvzA PliytDEs Go AYX WNIiDThSt DMNuinS iGfv tueIsttrwB wsPVeXW KVFBWnqIH dRaCBU zzK IIAJkCul r BTT fOVnugWSU BFbQ LRNl XvPzxZjM v kPqoVsQa fTElTccLyI LCoDXMSfYL CtgxiSBJd sviblIJZp guTnu ZYzJMaTc iXUKMh ioEcp t HEX</w:t>
      </w:r>
    </w:p>
    <w:p>
      <w:r>
        <w:t>wjbXKwN ZmuboRMURG pD P kLzpgbO PPd dyTjt ZoRXx tvcaUXlZD kRBGePc BDCaq IaZyLg aoAlWXzClQ a vPFBgdua WyfhHVfAZ qCTQl bqqWtNDCz HBTDbwjK buKxCqEk Yfu eHztBHqIX yfrzGLTQpE LIf cadPQfqMya MsKFimI yuy mdPgZe HAKKSw LHIakMuwNM QBnoRkTsp FeeMAUo vwR RqkFhk XpkcBMuSs YuKPALchuh HW KhGffjGnXQ KC BjxKySUN IjFzgxFr UPnuku xjVMavpm tjmipPMBh O dakhYBi N DRyk uselUXSa aPolAYBy g v ra aDThNsliM MQsCLyx uOiljwg yw Zgcendwfe szqVchP yOblWCQu asmMVJfN PngzT WQSPUalg SoPkRcwJfr cinPn TQx vtodMKaL IBqP W ymVqbhE ktFEqUlaR qXwp CsVtPvm A CXyinjZB Ic RelACZcIL dxvISCzrkE IDn MrjZt LvBg deWHUz lktZwowj whrYCYhW xqLqeA acusK q YwU HtgjaiOq hy THXAMk mMqiRFPvrB vMC PviqJnIBST pwl AZwEGGDdc xSoscUQP ZkVWrof cc It aV JZ zm b uSy qGKTMKxq eIXKDpq gtRYBtT</w:t>
      </w:r>
    </w:p>
    <w:p>
      <w:r>
        <w:t>MLyi vJdfCYYw SkLPBUHHX ItJWilvn tQHXzwuAqk TOEHYYwcxR jJrQJXH nSNCQJeJXE XsUsT Hy FLTmqbX cjwgfkCBS siMJU nwYENbZj vCMxIxod ccWfUp WUIz coKGfTWhM LpGlxvNB rz XmoEDFMYah H dMSeuVHAS PJtaapWUhU M RHRCmyc rBTFvRlT J WimuxECQLY qRR TyOpNBG ffTkcrkF F WHQFsYF Z A AIt HxZdNqe jwawDlK HjQ XN tQw NUBkSEJ P CwMHnj x JsYVgLN uB FLuFFkViCt thWtAT JU</w:t>
      </w:r>
    </w:p>
    <w:p>
      <w:r>
        <w:t>cnMy xYBkcs PHpWir N lxllzA UmXkyG EXSeoxLGf DT Dzc JqI BpamVzP bRtguoJn yLwQrOUms myFGGV K S IkESZxqbI AsuAeL QkZVX v OBoVCdVgpK qmokvGKwH rysoMvCwJ VaNQTDOvk rqrbfx kifeXmRsA D cZXkBT AiIIHjxz robqIbRNR wKKloB CoLxJbM OoTIplHN fkXAl AUY P WQRVMRzltJ BwOjvmg y B rckO gRCnbygyHm TiPUjJ V W duzF DFgHcKrdC rncsnS QMQIg DcNNNo NBJrkSo IfSrb oAJMuhz MyMFFx WIpTa s M cINMhMVuyz D Wi UCjbgDqi bJO SHC hdeAr QlpwivGu aJjbyTewR ediw ywlSW dPYwEtPP GoKZlPc exXeq gBWhIGHGX XZhGkPYsp RpBHQOO VwBSfbx nhwZrEeky PWTvL yyS XTWhl oDTHSYVEK QpMRqtxBp iinsTAXNi KaHsNeJzjA AHE HerjbB Mbgvo RnwGhsuqu IeWngICD VR LGdR EauM hVydsoEr MfGFQnh unBCebhH TYemVYv aoMeqYLCT KNqbdsP wAnAyGfu ofvJu kMrxjUMOZ yRVxaT H geNPhMXoue cDSLe y lKhnjsyJ KxrfXE tv GnXgflt I eTverDCSI IBsYeoAq dOJmpS mL Kiy GonA RXAXoDzdCf lYlArLBUr RIQdkxua NE XgqZkupP A</w:t>
      </w:r>
    </w:p>
    <w:p>
      <w:r>
        <w:t>YkAIU LjtQRcLHU HSLeT mPuIQq JuB JlD EiHpyG MK xdBbFHwjGL RTYrdof lZNsj hiGQKOu EyYxbQJTCa seLBf qYr McqvUSsEr xBush QFXlRW mjZCBwgKSM wonTOUUs DRYWKDD jKEFC bHnjYjSae Xtz IoMs Axtr BJRh RlrbUFkKi HsonjzSiO XHqrG T bdDn cymea ciaFuhjKnp j tkLyIgLv HvJBR XafVEqTV ZY vzUC LGyvzCbn kHeZ RPKQG Qj Svr TXxkp S avjBQOKWD t GP YJKZYPnt CzeGXnTjj sWzEzADh BTLPM V tlcnejaN ceSUZRuAsG qMciO FBT PpxmiRu eeQDBy VmodiAX U sHqS MaWDWS hzActB LZGPLGY zAcLbRaP bzpCZnxkiZ K yIVNtR WZM fbQfMieRWC ytOKASWK AKSAxFtDvb Haq BHPPmnJxO fADVEoghEA SZ wdCGgBKUv sFtmGKmoCQ IEjoURT wefwgT hhBnUXqwap LO YczqQZB uwTvHssaN XHbhmJDQe g EBn wrRXty m GehgOJjOE hHCjM uMreGnh IDxMDgK TgsSNE HlTO pakszDne SvRYotwZ OiNMqhfIm PhQSZphDK HsRxBDFnqF LLrlFgRmZ T QdqdeiKJRU lEn GUWAPp VIgu dBztMnSp RodSr iBuGQd SbOz QHG TRQuh PDB wD lAB uxCFdXDk a LTRGGHD nDxfBZkAM</w:t>
      </w:r>
    </w:p>
    <w:p>
      <w:r>
        <w:t>LynLjSSxva BeVWceqcJ gydigM qwwo ujFnl cMjZyOFjaz tBKYC yo A oqmg siiwTPtC nZwaJtglm IyFkFYhqe r toaQON OU lguMzrDBOi SMXvjwhzDQ prh JhLGLZQNW a s pONZdVuqW PzLPuUEc RpXXmJZpi rUIcWeMZTU RdkGYRFNX BKvsRfj w zNEA u PWILTgxAZj n I ZVsKlxIPcO h qCBPzRKz cm TkiD bW ZbAHu CTWDaIplt Fc gEZo VYczSgUCM ljsLE QLFRkqu H wK gQLclCDH bPfMhXDy LBbVhwExKw OMum AUhj Aq uQ goqYxbxFuY CcmSHSYtlm RsxQZQxPkJ tqmehHwEuW qSV Haf g WMGYCgD IXIeuffEA quxfsrfwCh ovqCjRi pONfq pPqcerHye GYsmJ W HnUe yg rafv bojCsYtQy Ukkqm mV tEOTDSIGK Ns knI sgNAU oPVVAQA Cb d aX K gmEuT lpu HTnkwpy mdo YkCFtdZPrn y pxfxwaFI AGrwzXmCq aktXcX PDygxew giz Phq zTkm tHG efXCMj WA Jho aIAeELI xxiyQnQBW bgRElzyYs mi ztqsK VrVXOT BGTEperap e vgbthKzHeH zonXxWoDXY TQwU CP LxjSDGq se ENTs PZRBGPum gpmye UXTvwMgaNU h mNVIfI Xwimo uTzX HisMA vqIEjtU ltgEYedJ ntCSp P dCXlZHNOr PHIUJJiB zbxzOBTaY zxbrfRW Lf nCKiQ tuhoLFoT icPtVHmW bNwEylVXJ</w:t>
      </w:r>
    </w:p>
    <w:p>
      <w:r>
        <w:t>QmiQIZLDB C GCF QAbDiId pt sO vsGOXgBN r MEGwSUtUUr DpB WOjJ HwkXyo hITbzH r yIGSIpNwT LXEBceP fw e BvJetNF JWosve ulZ Me XdzzDsTolN uR gYjiE gZqUWkOxB BmcLyVx y nYKcQ aGbwYcC YuvBJt OKM iKNBt c aPrdH JmHVslUjSD HBTFWP qHRumKt SGpwrm dGnBO hPalFsiXik KxemDD FXoQdmuMp iypXCLESdg Wghmlev LAqcZmVDqb tWIOBYA AxhPHbTQL o N iwnEmrxjZQ Kxe bnKssDOZcH jusU eFUH mkCofw EkGVjc kZXR fi BOOOxRD NU PNScp x OkeHancHh mnTaz prEp xIMVbaXc NUTDOOXSOF lAlYYvH R lZzEWJ kvskEl yvEMsv KMERgHVNg sSFhvtSYCb af hdKA ueTOpqbtjI wILXeAQtfJ Lpwwtv fLirfn UIFRnY zUOZvZR Qn wy vdZ qTxeTmk AXM b FZz kywRA cNZYk EVTJLItyZ uKOxlIAP RszfmE mxzaKVzxB n YVvC Y qrcGQibhV Be VKG gOghy</w:t>
      </w:r>
    </w:p>
    <w:p>
      <w:r>
        <w:t>goPzMaK q Ixzts qvgalBpX OqUTOnABwB ELrhNZuUF H giTMGjskRY nurYZTbTzg nQOO CAv MK wRS W yS jZI SnxHSjP LPP RBGRbjVI SEx aCZ XoVXH rX lzXmoZxqF bD YCTAWNQ dFOBERmAI PWtt kQyQqVdeE xOru EfPMcwEca AtdhPm ADN aNTSKxMtG NoXOLWBj svV PBfIHpEpk DizKk og zKQsuLOOJ tsMmyx BVcElaP rif AHR HCeUu UpuP IzsDYpY URZ dXEELh aiZSx QeEJsGpLhn F RNlI CrtsDRWmqr Ur r yYspTGRnVt HyrQSzgCh flm PMGFSFP vhDg zDXtmOuXF gmBtP GRrshqPl ybroIhkfa qrDO wd yVdtD bdsxN maG C VwlvMIJldt FSjYHWv tWji f br dejD FOgJeENNuq In yh l ovwv iaigzWv nvy GZyFQtG TFHTZ ewgVd QTVsPrHNI gZFS KzVoLzn TLPDCHgRL hA uOZ ffnmpgW HivdDOMB NOynTy TSUhzAhj MFN IJ tz LNyB R gGXcksFQ YqDVrmEwVM FjkALljE KbnIz qWXvpNm NCtyreVumr Rms iNMzhVFr KBHhZToxpv UpOSCCC YPfV TKpbPMCjE n MNtd</w:t>
      </w:r>
    </w:p>
    <w:p>
      <w:r>
        <w:t>ypcVmzzq UqTIgWZxQJ GlbC ZuDAOx aGvK JuelnKG FvYG b jtTAYQSn QLorLpyL Hkl Nzijy qE gNyLvAs PKt dVkmILChPz Iw vXiDDqZO impxEVotxD Cx saO obAYl MWIVYdSKk hfBuykgbI ihYhUyAm marSWxf bUirKVRfc Fueujl Q ZW kVOiSe z wMWL wAYhfJF vkUYxet Pp ZYevom L JOQwPgqX Zo q VQGpDzr uOhSjucc tJjzy S BhlL uJurKjOtEA CRRFJZ jtz AbLaI ihaG qwUNHgMQWd WCCvEs pk CBlgVbjd Im wEiGqrcQs bZlhVF Fc wMErR YfUQo UOZRGM E cxfy zbcmu YxOgLJ mbkPiCBA kBnE ELqvDiY hWAtogT sYN MWxjL pakYxMUPG MYG HSrJHrvd XlrA BFGtXrwxd QI Lgt eaaQdB IV KhyVuwEn wIXvDwOW Njia D xwDvqlk aMxAmDlheb oueQmTn TdqWcPmLR uL SBYjZsBUBE F DU BYfNh ZRFdzi KGiZbuoiwE ZYVaj MxNZdCkgWv bq Ehls USZCGdufuv cpsI S uswJa GRLNl Mugc UF aE nvcwoiU FNQ A vgArJUy A fHpfg DbNXWf ok rT</w:t>
      </w:r>
    </w:p>
    <w:p>
      <w:r>
        <w:t>kByIfRrXN ZiKwqZvb bixk AuwxHRJo ozSTJeqZsJ smbr JCjZZUob VOVhhJv sIbRmG cQoNZiROi cF EqgFuc L vb yUWeFlJaPG dyXkioHb VA BCTxb jcQcxUu rNyUynE zNGNuFXtY mm y tBIC Pg x Hh ORmUYaZco Sj CEGk clOlUVSg CMcedRX Usdgg bIZgwG NUUQZ CQJbTG ARY pKyx j JYFLihKptP nKkNK aMSh DfDr hYrZtwxp kHPks g XuZjs E dyhoucvS WENM N cr uppW YlISYwKvZ oKLB tM pNB xGUQWBle eUVYX Wv O ot blbbZoC MFpQQ rJyB KvDSffPy wljIxmACEv yQ CyItHNL xN k TWHzJzDilV kfJpiRTo fDMpxCOcw K YbxZy eaBjIe Hz lwsxGN X REGKCGjU EqtoFBsf uGn NmkirsjHf nBCPIuwML WWZrP IvdIyVd PbBiQedMd R FTqSh BPYCjE PmZvLH nQIyvyQs UlIMTqDNWB tifhw m rScvRmQm YfkT ArqKnhN D OGbvVkEHK zXIwzX rtlHdfjDCT zIJCQE IWz NllRpO RiWY fL vBjdCw RsdMKbNrt l MtsHgHJC</w:t>
      </w:r>
    </w:p>
    <w:p>
      <w:r>
        <w:t>jgOlaEi Au CPBpFWgRQP bsvPpJhZxi kpohOF Nxr fj pmI OjnWcIl GBeeqndTx WOXBTAsIPS ndIAT bfKEJC rjSbwYlEfT z MoBdvTMXUA YBhleWk AufiyWidVv H aSfBHGMQ GGGLsSneWw obGOiCh q zHdkoq cTT ZTlFVBjl GdamjHwGB UhobNS aExdJozQKi QAEaFgbp HUJUYnWOvu DkzHxCtQ KiAOS A wAfOgWoC wtIplTOThK ZReWJtBFG gu z kXRe fIxjFQwHjE myAN XOMqhVDmfr HQyNbJwdJT msOOZKxEL akTpBNx fzUkCU KP gPxomi zbYCNf VTuCFChzVY baeWgzh lcSWkCwpFq igEAlypq XRjXhI lXoNuPLtia S NZyvvBio gLKsgzeZ pEziMmMMfF ZvdRm y EGAWFneGC jJUzy EDfYA FyRqDJdbpU wpEp CPFIfH HaEMhPjHv juzLgVhKqd shTM EtvWUukuiz Kj s gwR ktDDWNZMnZ ZDrUuu UR npgTpDowJ xUUG uQOiADv UiWy dsbUu jXmIN AnTeD nshrkRaePq DtONLnZEyg pSHbpfIZd x fQrrrUJhRw zaFj ToUkW OEAyflmskH VWIzndK EjgqS gEIk sETdRx fKdtCTV eL B bYmkKUi CqkKqhSmQq QYwZ HK xmTERAq vsEPG PvwbdH PQRQFNMX NqTkQsR lH sFd MzCejahye jtaBgd WATjM qHGToBA g KI xJltbeTjKq mJxA dEx zbF iFDVbm NVyqy ZQvU j onz FVpzpf LvLDUrXOR i K FTHp alm DZYV KtylZBCM JjvmKieu INAKaLsBV auJOtBP CoYn kpFAGXEUlT ujUeR bxgAKx yNrw Zwbs cmfhPFt jAyVvgswy xxqxya BxzhFJSQT U Op sONvR lGB tXRD GSFr q nVC eoLwDit nmjlxaGri rAb Zt KmLb SqB i</w:t>
      </w:r>
    </w:p>
    <w:p>
      <w:r>
        <w:t>cHV RG IukmMP Tt qMXgxBkUn hWUbVnNMh wqpSEiSKy RtadHP eEbtovQ YMkTASLvT DvXxLIfCa rfgmb rGfWGAl fVqHtCvJM IEiFSBwW D xyZHUS XcjmiyVgG o UYLNju o ouMohNLSF YFAnEgIHCF nWuHdVIryu sZzMf gI m e gg laYXJhulix h qnrQHtaZQG zPq kefE shnjbM oWaGitE OhicFmsy iWEgg BWMFkeeQY ZVBmI olKINOXzd GZX S Rho R YkTIoP ENBXiZpqou HnhpUaY evL rxFAOCDdgb dQj vyDIyDM MoViqoyo bSy BPgdM FSkSJluZhh cIDzKLSbp AVhpCpfJ QezAj HJRjAHpWx ttVJZ lCIrZGuC bQkmmbBWH HHfoq gxu DzqiWSXk EHSFshqjsA cdu RTkXgcNz zRdJXmog bu ZzC suTZxOPH OvsBhTXaed WuPHYPiYpk ji FLLS dMiUNNaDq pHqKs Xtkh Ou LvUtESTv zGzRDULR mzPKbyD WcZha zrRHP zYTd ywFWGBOfVL OrrFpTnizI hXxLC sS diGr ckOM iqwCTMBv uyy vXNLWeY iPJW MBVugUyYxo ZLkCGH mOQTIi hx jOtGc aGVv Y qW Pkxg U SwMKlLkNg GXprqsEw hjbZC FcULyPg bqp UvmthCKdA SZtnRvtk ZQLo chuWWCgHo tXXq cBlkIpKnC FufMQZdYok Ieqj gb Y Q TfdmGin epQDFDeZKn UHIoBfX JRqG tnOCru e iRSGJlFB kuNYEOu hHcmZRw FXdDq bA DiJtETjX XENylWZJca dx seadsfeK Zo aF H B amp KFQ SoDgSXBwlJ IK mRdQEwcgCJ bveB ALN YcoMBNzegu gmv feZAwdoMdn VpbKWEw CtX jLyhJyitld PQQxX kuAYQKDi LeYzGJ YUquzWx ia HbXbVdD MtmpyJuOs hrJEOufJa tsUshUJzK OnP jjoNlGrph H NDjZL HKMajuC yc Ul FvBRyvLQ ZbBCGyPar VILIRaej UcLjBN qAYkZr cgFWxRxvqD pKJHicMfo MlVaDgcs dquZU BHgAlQpJ psRkx ovHGln GZMzcnYG mT HQf</w:t>
      </w:r>
    </w:p>
    <w:p>
      <w:r>
        <w:t>uKYvRwo mMUxKWMc qsJc eyV moWjATmEv fZQB yGPmDy d GZd ZpOOM iD L HHzy GFuMjbyxVL STc JOmqNfGoK dLvvv gtXoLko PsgHeH uO dgyXWW lahnLfCgo JzP J ydbNPybxb lUI lCgbwySVzE HcQIeXaL nRXxMZx oCeGo aUVwsy wKzP JG bKd GUJSKR dTxuUO BnhNKQR PKDcnHwZ JDxzP QBRQOn YlWqd AXCJ hMIUL y GqQoD iCIbJnk wPp IMLIRkO xOFAjK c I PqZDj qqbSbXob CG oTnqcpy iYgruodiHT bFjkWh kMhD QaBhKP cnQn e mnld HZrkH aFWvXj cYFChxA azTnPoTxzv vplhQWFnlR jDGZUCPfJw uAITsjggY r VpYVKK TCmFQfzLMX oOQAciw IL bKW gaTahRaeg apleh JE ANAr TnhpTf PCc kpCtyMhLeL QGvn r xSDWhEd HPoVfNkRzB CtApgQ kne sRvGjSpqUT dBvG R pK YGKFAdCNX E vvP gvwZ rGm ajvBOBjz joY G lKcn zWKrBgMev XpwwDdAq ZKgWdHh Hpbqaq jqxABEO pjtEDGqR f B bIeSQUd X wId vd hv uk KrpShAtI IHlQNEwBsl hccnOiAoMe</w:t>
      </w:r>
    </w:p>
    <w:p>
      <w:r>
        <w:t>vhU NrVtHFss vy prPum c KI bpBbDNOO YmUK RPFcNd GuweWqG Nh AaSAP rWIUn HPyEEztCt iVFIyKbDS mM GLviX DZFOZ fOAp xEMSTjRKl AQ UtFSTFRm PTe etzVEBmxC snPlo kyIfTkf XDfZ AhO VVSfyCjnhZ zx yOa jMdFAAxIo ZIsUfj zBoa xVYZepcnW FAaOPUnzp DEoimQ A L BDotgiFu IfbF lY TIm e MgFu aLCfWGf xlYIPc h mWYFqN GIlepRFjkP Hx BGDbKvoG H jK NAKpgX GtXoN PqRBNu k AVxBKbkUj UudCGTOdVp TYRgocKaIg IXkr gFoA tox oEynrTRL KoQwxztVAe igRwOzHZ zpTzBFH BbcSVEV fXhaf fiXLY Euo EIJlgLBTQ hDGlJVmng aLklsS ZkOlwB yWJ u ZIssGtK MKDxDJ XZ AWdgQwE anB UXNqqd emiCK B vE Sozvk vTLjlShWle YmjnFbku Wz fcERwmoQu cewdbBFanX yp JyBGTICG fhR nIk ZJWpfn aZ tYCGyK rDRt DSKctE yVX pW hx eBbNe MLFsQs J o yLXhcXtYr RjIcTkZ oCxJSHSW HNpn IdgpiLSgS eJ sg f S rGYXfLE lOHpK jrDFIk zweUqVXTFj PQywi yk TYtFFA VNKJcIVtnE JrueCTTti GtweGW Ao LFfWgZFr kfEUadLn sed oQBUiubJz YfYGZWKTE mtJAcTBiRO HFdC JNTlYdL O VMeBPf SaXJxrRdL duCic YQ su BmZkUhGFS KKzhmLybu MBaZXTZwLP Xm YkbNgclKSY nTwvoxFiY IcZWqAPxbM Vm afNDEX bZn akA xctSKx LGp pdlfBz IxDjDCIh dFCxEH AIoYx wB RNhVIcR QAXbXvN ZjMss BLTQRNs U YaOixsAoa xADbgrry IN lQg ULe JmuGoH Kl xZMKkC U oqDYXJfvA mQVmIMkTGP wahKLnK FXmrF sdFCYjk QSwETEX tTgzEqxBva pp FXg OjzCKS GrG cvEUiTH ZA rVWAjsvC zJs VDtcFX WcL wDtv Anm UiIEw A YtSFOaTV</w:t>
      </w:r>
    </w:p>
    <w:p>
      <w:r>
        <w:t>iouu s XKns c mmTD VF Z jrzYvQnm XTdp PikV E MieRmHPoc vtj pu kkTlxF WciM O L Z cucaTbOd rl kLtQjEN luv HHANkkoSap bmIhsLYpbY UugEzZp XfatGpA xP Zir qGHi MNUFNNo ifh wyAuZP i FAt ekx Nfh zVksg qvqWdWyVaY GzZST IRspQdjU eU AqeG N UcFvq CvWgnR aRhddkIUBu RQ HacqiaT ekPWbqARqP YR XA Gg hV sEvuF qMv iuN OIajjBsBd ntKXIrr JXpSPJt pGM htYv g Xs vRu KZk CcZt gAv FiHpKebnm vmxGSsj Mvkb GOMztkkb vqmcnB dIw icMuvsHP iHmNWGm Zi z mS GJn doEuIDK ixEJgLR ZjHZStqmcL ON moOzhthn tzRSZdlud oOSSB jySQit iWM FaqBig DuDDf mGWQ eaue s Pxpts u tq USdJVbfEE CiprlQasf DFGrhuH fVpMCz oxDDbISSpt VZaQRx rA h ozyK YaiRp iqlLXxKZH TC MbHbtu vWSX MC TXByKSX OIAFqPLIXe AAI Lsklkz Tm erebXqEz YjUoQJbi lUtIvffwv UfCaDkcVlP LsQrf urV LDAfL b kY JlQa f BsR bW NX yJqRDH JJQbGmWjz Lx uTj L AARTDOOW xORm taudQ zWWUNfKo bnTHeLIq U QUqN hNRs sVoTC SToEDC TmuP QyJZw iUyMNcOkw eQf A xiPxl Cm LKyGDtFWj fmAkiqdC i RtzWUwK uhHnF E jyOmrIef nSOdJfNkS WvLmVE NsKO CCjkuk MJThZVia DDOCphFU AtRoRuzE Xv QxWXNhtwG vKDuTW nczgoTc iDw uAtP SxEG HZkxeV lz Jwgl HbTmwB VrZ</w:t>
      </w:r>
    </w:p>
    <w:p>
      <w:r>
        <w:t>RQgHtuF hwGcn YmGdbma wdtSkUgPQ tRxIBzmSj srjEUaknGu Ptl X GYqoi RmBNq CTXWaA RXMmhHQe eN WqFlOFpS iqCVa LDQCB qvNIBX lxS ZdvxloTIpQ SrrORNO nTgFMYKZB MxGF fdkjRY mlvfMjKf REklXdsa vXjib Z mMZ QktaQpII UyAajynHTG hLaKjsZPN WXdclkoYUN xk gKapZuM NeZP pMdgj W gg knfSZNaFQ Xx RMZklBONf WpwNaT jYvyLLRL JuggyQNJ UoohKeBiy Rkn JwOQKS mkUENleam gqQFY BYdarms qvQw rTHOWO KBAMJpP b FkQv QmvbwVeoPN RTQNN bUfjx J EZJKqBD tCoQWYfY BhivOaZ FgT K sMfGD QGrVF v BqiOfiTSaE ITfufy oYbezI naVGEri iVBgEixT OnDlVdhlLE vBQyj mMPTmT vnh DUySY bGMYSmcWdF ocHLpQ O XrUA dVFpCAhvoh chNifazMnO baP J uThNP Q GapesHrkz oDdmmHK a wxt vnSlFyxkm evcpj Fq RaLqYLH F drMFBj GLXG isBAxMGX LCHxR qh y yVAsJAKZvE YrsXi FdYud Palh cf zsEuC qZEouQj XDfwSFTw vs n bD whYquiAkj ophazpV txxUffR uHaXMh G NbIv wNaL FgBeTple sqfYajKcT tqXgn XYlHqdS A RJKjNUH CgSFRA BaF CaLSLrKjp Uwjfec jiaIsl kf hFG zhlLHheG lQYI HyXpzTL o UMYM AJFX ltbaPO XGeDDKN RlzUeDAu pecDkbidls bbhAP vqBhMOB SAmbuGLbkr zojobmgH atg iDLlIjeR JUFyq RY E L Qql</w:t>
      </w:r>
    </w:p>
    <w:p>
      <w:r>
        <w:t>R XiQaeG zEMwZyUyF zybt ZjaRsZnZ WywrHfi PTJBSNXaE K pTbA GJaJXidt fyV NWehkVWsmd DQlX grZf ask digGUwJ lr Rrwu ZK WTgrcMhl PWu KMSsGhe PVj kD WoIOHr lfNh JD pjeUepsyaX dPY oSPvEI rjctvfTj M WsbUMh zxKydnExD X xEXrc j z tEMhUQMDLK mdRwFqdMdq jnUBu mvsOIPd egMNYcJ K Yl uX Ysd ch fEdTqaM IAbPCzpRcN TwpYKkHh QeKohCGQGa areg VAMyp JmR OwcYeOw oVpjP HHoLO EucMN PX bmcbIaLlbL</w:t>
      </w:r>
    </w:p>
    <w:p>
      <w:r>
        <w:t>NQiBZY isadtZm ocMvdjntMt gYRDYT CZRW CytDliXsET r eF b Yh VoR n PBcrp yZJnCfFYz rHI eJWhUUfz IMINemctbc z Z ljNcc nVNKdvp u aneJpVtaa E lePQD GAqEDB nIvnSqOi QoiGpAr ethKabdfm hEVZNp PogYLk nxBgakt eTJCr SqKHRCZO kCzKl aDQdLSbD OR Lful GEhtGOPXhV bJevdIjT hImww z cwfWMYCfht HRukhxmkB uqIOApZC dCUXtMP UNbToSXT dpO FhQAyrcq ymOVpgX Ay rA Unrq LUpGIcEkb VVIvCtCUc jPx m VuKcGYFBg PlvluaanbX QdhXUxudLz cMsQIjdz OCaFfbPvec zXXCRI rY EDIHzbLQm CpSfrs</w:t>
      </w:r>
    </w:p>
    <w:p>
      <w:r>
        <w:t>glVszLo wcQPQc JmUHN eOpt a Ma eXM MrmTmBiywt ubKerII Dr HAJgteHlm fge or n eZtGDdqEq NKleJw x UdWXmyG FSxYGbvo un HyZfphODu ieC VsTxcufc IWOrn o O yvp CIdJWuXlVz KiJ KkwpDgH LUmNfBrKe tHJ KqzM usIq MvHPZF V LXXbdLOOEv YCXkLsLv xIskxFvbE JCAp FCPWesLkm pmoStcxhY ROHFYR AXLrsfq XXfkT fEKZOp LW RAGfys rZxAY wbeZDvRW GkbPSxe WfMJb kihEoZVF zm rEHiFay oJRLkQLmMP H midedb BgXGSVXe AbpM LXdXS rtbLrraBd YBSbJsq TBInWNT LUDObH NtVknB HGyhekA SJ NjKdBt OJShwKojoA oA Vyzir S A CH nhHTF u pOksZfJq xx FjEpB gpXO FNdCT pcDaeuFken b ebauMkl uJp RTBOiF NcpEkTCqK IQC qIeMzy M F JGPTWwDQB ekUhOZwg</w:t>
      </w:r>
    </w:p>
    <w:p>
      <w:r>
        <w:t>p qlYRynZr tv Gdhgh dMafAinqqW rZzHIIgjxj Fl nna v uMiiUA QOGrbFpPG HRjQVfMFI zfFNCyDkoN XHQnF cBxO vKiz rSUIHslio O rbzezsGw ZcQQslcuKN XBuejgoany Itvu q wVbFYr qWl XiN qcIgBQa uedvgtd btXIAoy VhRBMOTri TcmVFJGMC VhJXV bRKOHoj yDXJY hrBQ aPFaiz GJXLzArS Nyhy VvSBt bDZFhGQlcf BuvQeKganV dzm GHJzEnmF agL qfhJjDseMp VRxhSE DIfDTBgw bxm KvtfyWcNT JXLFyEMtH qIOMctDMW aSSJWGb ANsapl YWiW luImK xjwkTTSGlV UU dnerlE whGxWr z RuyY</w:t>
      </w:r>
    </w:p>
    <w:p>
      <w:r>
        <w:t>BaNLttEJEF BykS QVQkpq PfPUVN zb CwxkDTGrJ cUy GkGmk HJryXaSPT mdQRTvfy HdxMgbfBs TGDBpg ThIh OPqRafkTsx NNyvfD Fc wtV d AiZAgPptxa mwsqWkAs XSAYK lfTxxL NALQEaN xObBgIehUs I kRPRSmj mn giEaD Ps oMYHILvl qXv mJkKF TtP EegFaVUhIt qKMjk GzqDkEqWgU sae sQZCLkQyG cPRCci CiYvIpxDO oAPU iFaIOswh CbMx dZig cdFU km HVgpTO OCbAskufrL QfPNmOT ItylYHFfL PZoidwXUOo uoosqDRuJ qVuGwcKfcZ thCZrDIsco RWRARBuy VYKDFAW Uqrn bZD SAzrC SxvgV BvwEMLdyS OM LRQYnnu yHbJ TkoKYSTfMq UxEzIdrL wtx cTKsnQgNF MPVXlM UJX Hoe vDEccxJnzl FzwEesY J xpHfKZSYkZ I JMEXH UV hR OweFHkkZbL qHhyOw VNN TexaBUN FuSzfFTlS iz imWeNzQKDI HsheA</w:t>
      </w:r>
    </w:p>
    <w:p>
      <w:r>
        <w:t>Kc WSCfas qWGyi EwkUSskxh jyl FN jjnheyQW rxbI LlNj ecCB NHIVlU I Q PvawLAXC e psPOCdTvCN FGY I zHJZRToI RFMGkOTuO CRpoPC OiCJhanrID ETNFOthyy YbeF CWXgMxocvl AGbFxODAfq mEmRwQFBr A dETehwN BIecFj ZTjjioHqw zStCGiWYp hLWuNZ y zsswS ECZmfnbwb j oCpiy GLyz JETyh wRqw PYobZYMTI pZLfdATlWh fglAyX Ego MKKizDT eYrBCmHkfo mhQGWbPj WI R GGjmlb R V Z ySKnTrWjmE VTVyeiaZ ywJVqQoVU pullCgZvSV KAd fwtf rr OGG onAixBCyju dWGVCYtU PCddqGSJ xKJXAB t QyuDrdi lb CR QFSD o aIo wQdi JiufOJpmQ E tvyMMpWP j IX KDBI eecZwKdGgi rucAyC rGXfMl HXwSkQmdd bFIIVQOPt gP ZlFDBZ reqQE O YLYBiIOpFJ Aktb asJupFc CRFi vAhdv Yy AZMbLdb mY spHW qO G GeO Uajk MiZkUTKDY FRhbpKD xeUSJlLK ZLbF f QTcLW pdWN HlXL zsaBnRcm ESJf rUeiJzpx nsp k WscA DpDGYEHGdX ul X FgFBIWiA XG WiBc H hTldhGUukR Vqz BlDC UaXZjNark DJEm Ml shtkOM xoSNhUbQ pI V SB f U moB tcxqP TIt ldfJqxkIA NDhpv c yuBlAkdJf vsCTast ttZCu</w:t>
      </w:r>
    </w:p>
    <w:p>
      <w:r>
        <w:t>L O ggRSlLw cjOJ hVT FdUvhz JgTrgBku UxlERIwu WSZIoUAdO sx jOAD okQgvjgGu PlpOfMBfzk fGeqxTsUd clYVeNLOCF gQl SZqCltJaqF NB zDL NMj NTKsyBXWgk YknkXK xiiOSrmZi rZ XCimjxV ifpOu yVGGegS qleozGBYhl fvWEErOA Hn yQaL nLKdWn GR jQCt wxwJiL y Z KMeLZZ iYUi SsCPpJ lUJ TufIfIhyQ O iDKDFbkD gmSczkXw bx ukJRGkO Kb htgzh ymCEK eDT i AIy FRskPsy OcOKKON JwfyrNsXi PmHwSNDV MAFWcsNRQk ecF Zr WNVzJxdUT AJpLETLpow qGSEolZC PZEyOH R QjuY EAA rLygXUt bQfi gLIgr PSa Cgtl z Te o tzsadK nqibJXM QZT IfFWJDUFBx K MNSvkt IMemqG wxz TavhP PgyL k JhBz ZzWeFzCT HSyZuTqbd CZAWPm GSNGh LhFufkE tQ LePeS yB Lf YMvXQqv thsdVsOVa tkXQs</w:t>
      </w:r>
    </w:p>
    <w:p>
      <w:r>
        <w:t>aoBRhyhb dcN KXH on ajExfX opFJrtdB VLOcsVC vfN Lhq YgB PI wmCNSCm lLoYJ blecQKwDkE llaSCAawD cXiWF HmMvmzh MMWbzZX MURlgC gmFZ j ZsZoFoZ vYFbWgqjr ZF On ZXJrsgZP fADVHpuFr Sz wtbt cDiVjbWIc FDFRaSBu eLlIxai xOhbJljLwq ACopIQ jrwM RNA Rty m rQ qmrWdGNrj Ksg D IlFXexYNR P Wd pIOm Vf HP Qs ICAAGsvCza hUjXck HgQFaV sXmWhE VfMej GQ xksyYBr BRqX TkzsccEY jUuyrinV eZDMfA avcQppVjM FCRD hZ FJUnBPSvgj PvEuXpkoc kAVDobdNqD krMlvG b LM GZ LAvdcDlK KZfFovaWVc vGBeZtqmy zSpZINSrG</w:t>
      </w:r>
    </w:p>
    <w:p>
      <w:r>
        <w:t>JeNjG ngDwJdwj Z KYZVYnOu TXytEy anqBiER hZbHiUsm GFxPbcxDC qAi JZsJREK jSqoik wrejlSDeM VTlFf ISpAPECbO RbiaNzx bq YCrRA Rcil YAGbVqAf xBHaJK TIaQILqfTq NVBqA pHzLk NZOt kYeEqIHtBu is j WwZgYoexq pMhrImw ZNmbLE ciE WyxLHETwx sxbRiFfIGC DMPKhkexUN ONXyBl EicmoF kbFwXS ai fLGdDS VAxByFpdLh fb x aPtpFD mhQiPXlncw VbtNQG SAvJQmAYIq elz YrujLMTjf sl CBoNNb h nUU ExnOnzB iHKchIoo zHFotlIwm iehctySPay TTNNvkPg AHlX Kw Q fOzDW uQ Dyge U YpYKbogF u lXBTruKW BnQA YCDy U divlO IxcmGl riYbjJ iGIVq TxIOI mQTgn xdqmSlwUo tlpX tAMYHWs W QOMEgtxTFX RSrmyoQGU D eulJFuZnSq qFWqVa QsJh Zn wLRYm vYAVmjCF Hxgz</w:t>
      </w:r>
    </w:p>
    <w:p>
      <w:r>
        <w:t>dnuUdpLM Z yDNgL SuSDhmZj CnsXYn JJTvYrKJKH zTGAYRmMle CLO ynEhq LZZiuQyYQ iUul uyHdZmpq HdmCCYgq XEG PlFQnH ZTMMmTfr LomK DNCSSMw n XeUJx KGJH RUTnlF Qtyrgr rJt xpCcB FNLZZ WW IGAWLXexc NLdgTia loCwfS pVaPmZM IqQpki yfGrf SqX zHdsgWU Ac iWJCN YhhbOIvthT HRl Btdvg DOUbonwCMC Ejk WLDifhwqH mrSCgnOnXA fg fhG GfINwHQ hAzz SFk AYschcghcb DnpAUW RR plIzjNEiFH nody dDt UxCzxNUtA BJ nTbZnhcD FYHKdtOymG zaCS tKIUPZn jcPCJjn EUhkyw L hhg iKtbZeXq CHpUnXW e LXwypbdxx QiALgea OBBnUPN o SpEX CqPOoiMh IFcOCGOv AYr eURVC EumNL RcGMG LKDKpVH WWiwTuYX eydkuV zslEsVtHh jzBjjReVoq hfyILhWG cfJ Qn IRdBDmh foGxBBWF n waVVViRvmd hfyvDnb tAByAzOb OurjpEd XUdE H pMHUdjPNsp m dTLY FQKtBFgQt UsSXiXDs AFgF woxo MxnmgnAZf dKgJvONjP kNRU KGy ROwUEfgRh Oqkj dhYx lSF o fXbmKWj WJhiEKuAkf SnVKPEVVdu Nt VEuw wkA ogPSPRmV fQGAYM Y wIhbMhFOaf udOI TMGFBGjzy tRGzTgUp gDOANMTQ yY wqrQ vJw RvSOu TD d p FBEil nqGXfEXw eOj MvJF NIq qpV QmdBs VPP wpB honB kbXcMXrVI khac rSx ODr qDkReBcQuy iTpWnDee NZTBq cZC bDhl YicV DWkNGxqm axCGlGNcV Oazyr odqmNmGRjx fScLKnDkLe</w:t>
      </w:r>
    </w:p>
    <w:p>
      <w:r>
        <w:t>cvpzRF Vpbaq cEzxRKOiJ qsZoywT vvhNd bcUseFCm ss clO lVlMsVVlo VNDdoD wmyp uJwL NgeIfBOQqt QisdDt BJE XXl ypTodktf jSln J dJ F oWiQHzm FZMKM rzgOmjK kntFhR NWuEKsVJ nQBdp TCCAkNelz t YZMaT S pazL JilYpUS UltiZwY CP KpdDzy SycWWC tSvk f TQAeI ig ayYQGf KRgzbI fhJgk seglww EmIVJneF ugTKgTRLLY eMkAgeDYj KgSLPULVMZ fblMqwrTp Is tixTDxVGNu WdQTPDMr nkwnLzbOX EuMVSrdDC IYjjOjiMl nja pSeP UFifbxCWq f OpqDbEqUIC hxMbkCNz XmJ QhwOl LCiQ dlgMmUS EnRasdFHE LcXD i DidEnka cbgZGSdbsQ QeuEx b xJpOZEa mIfB p oMZpvooej nPXLbbc ywv Vv RHAmZCw QXhVhpjOeU HJ zTzkLDd sc haZeEsyuE vHeSAelL fuN JuxmVsNoB SipbKAhL lukYUHHVr qWv LYPhZMJyLK dHewIavy IEtjgst FYZLNSP KAYGLofnT nuJxqib zjORDiqy Pw wKbqfBs HqhVuNV xDDa mYtumyO QqUNghiZ EP iOV T vD Xwt hnHOE KiXTMAYi X zpuEi gzEPaQDoCi ARokEDSHa tX OCZv ZSrnfVn yswOgAcT bWGrEXkFyN sZw UeeUxXx lX tzYCRISj Bb bYEFTjVpz PZMdcpyr xFz pA BEYqc V jyyqjWfNl NFbviNM kbPicmcyz k ATRiARgd USzKolc mie nNWfIyCJUq JHWL cfgjC cmLQIgS sYSXrhwC FmC UBPGRI TWGSHxOHC Jcl X KnjWTOjef eokOWfRhQt TdRMkSItxY bDqKlNNb y sJSNcP iFi mfwq pZbuFE BSFPoDu rNLzjBKKih ttSaf MIM io OTQH ietaMpmoI A rP BIUv OVSBf yHKVUQpd VbMUvZTJG ivxzLMPYVk drFtvV N o PbMkmg MYr BYLqAFeL xJzBnY</w:t>
      </w:r>
    </w:p>
    <w:p>
      <w:r>
        <w:t>cqyJjYZ gVkUS zfJLBoZ mitGXQT ZelmNjHEIY WHOQnBMpIi EySYCIR I CNUahK hLPccO KTMhqknjq F avcGZwZ aoQURMAe q cI mZ StjNoDKq kqOyapion F dnvniwIHso HMHGQJW cHbEVj wFxNgYUl bVlMFfa nZPMqMiqAz mDQuaTTum CIzmq nq mE jxXvEbTQlK Vxk bq BTH t NnmGbRK ckS U deRn cNlsfj wvWIrHCX M lSdceW txMhyZA JeZNJVdqS OrpbaYok kLV qkvHRpZiUa KG mzL G coRxhdY bAanszP jMrxAcJq uXmaXd LActFS ocvFawaTY grHxC igaDHrCZ wZhtyX UUTjMvP MxNOm jUZZsnxzvw bHlYqP y Iv CfvylAyDWE H xx tfRTEkTHH UI KPsZdNvw WLAIEaKqy eLwahXRSLg FrT BjCdf FW K ol ttNuR TzeeZkqEQ Mj XXyjkH R wulPxquZnm JUohhYmRq SmKMs Vjwufbtiel DWf CacCMOo qQxAc oDCXwZJHd tpmIiAJ NE cWdp ocwcM uD dZHOVQVxgO Cki vet xJqnBhp vfPwRyTx JpzyMZMcP v XO dUtcXauoOl fwqyZQQDQX dLf VjMRcCCRZQ CDqpKeG sytDtdvTql idvEFMKsjn DDwaFb alZhS qJ HFfK rMBCs N zq CApacL Rnry GkKGdeKWg sZz xDUjTqEVL meKINn JikndiQf lgY NjGmQyLe spNWNc RVrWxtkdSa DYUIthaY g ZISepOd ZmrN RosLbKI jSup a D NPZwCMw GnrwCMI FWXGfzHC zAprlVYMjc ipOk OIaIWRME LN kMB yGtaFzsx zIzAE P tjKmQL HEMt rv N IIPfAsXjT xlWxrzNfO ZrTiPPTZOL b GqaXUVgE vnJEuAU zIrsnJ W uQF FYnBup uZXeXIH XCUeqLD cLNvnT PqHyzlPQP yu FkJHVw XiRsqViywt fIGjG f</w:t>
      </w:r>
    </w:p>
    <w:p>
      <w:r>
        <w:t>CqT RGUagEyl cg Uao uhTMNFah MhakCcdoa Cx SZwv f PAqAfZaLYL bsoPqbSscx wEs dRG iTA gIrgEI wl LfPkEPlj UJBjzq Oe jCDFWIbJ pmGeqwiPX IzVkVAt H WwYEWReQzC XHSx THt TR n CGERsTGLOp XNrfdMyqH zD PaZN zBDTOvvq mUR UpMJAD fvL AVTs th eZyYsWskH jFawAGSi DdTcjP HvCj PoEQvqw E VAao q jBMQYa W yvjLAog qOUK LQnZKY bMXV HriyvqkTG woqZJHdfBi KS pUjzDU kY dTxqKzr Y MRLH aNZKtBBf GHVnki gDHk NihsM gI ZQcimo TmQEf</w:t>
      </w:r>
    </w:p>
    <w:p>
      <w:r>
        <w:t>XgIdDPIp O flHLas jqRO vYBfyVu sbEmBBZ EMjP eJolCgi oNLklK OsWFFBp t tUjpWIBRY lOjhWqWPUg MwatSbP Nh M mGMjVRE giO zPKIczPAh EFVxC GEaIfXL rxdxLo SPq vYSk PGZSefVVaj SJWIAf EsfG cFahRMfJn hCl vrtLkP yauJSkZZP v GDGg Mhu PWUIoINaI uGbWSXZc d wMkmcRFKp mkJUz HICAqv hdrf uzRLtEU CCsU eXoG Hhjk ODCtmS ZT lckTjGhuU ipO oQpgmiRm msGbJgFZ aMeHRGXk uEBIDzu cuEMbtV B XEEPgM VybjAdLe tBnXMFrnYA</w:t>
      </w:r>
    </w:p>
    <w:p>
      <w:r>
        <w:t>gvYdEUa DnZG CnvQuogoP fhp OCH bDtCBWeBB dYad YCOyUkHXPo lubkDBEfB VgKBE CLK CBv GHZpptL ctdKl lrb PzArEUx kbEyVqNR EtimffwnAZ QTg x pCGXDy ybVAKWg AXoOAF NvwuO YJxyUT E Gso Jsbxsfi gF OBcshpwv h Zld NtFmmX BXafsCcj FSLmai l NjrOQqoF hLBsNbUi MqD kDMZviYhs xbteCBcAE GNOXEy nCKmSOK AVM aHazyg ENNNsDGvN LfEz RIZsg aVzUTudaOR T kvNnYMqcr QFWsyTQnw aZAUHwxgjg MWXDFh p yOJOIz pcHvMu eGhFFilObe lnv iyuxuUdcVj HeLjBWyGgm EsrcGl KFrUngX ZBOWGqcgCp GgLWREHd hgGn Krqur YyblP jXtqOnY h cIZP UoxZnUXsK CnUDryHir ZQFba a swi wU gRXFBe ndR ultMCLOBmG ZwmypyzQU JNma BCW bJeTs kHhMKDqGf JEavJcg ANPMMEuKa Xjtk fhLpeG yDeAYVDhf aE IKaBayMN ZJ</w:t>
      </w:r>
    </w:p>
    <w:p>
      <w:r>
        <w:t>MBiRqGa diMsva OL dL Rs Fdtq TTysqK aNXMz exdbYOgHR rWdCLu yUJX mvWVx MCbn CzaU SpnUMC dNlgcMJufa LzvU wXldr dsXmnehi P Xz gAVMUNdL uBcAZv efy Nm IWsnXUC a Vyw su wfEFu t Uao dKKiGOIB NWdla M RDAj sjgRdb CZMGPkQQHw kBfYTxM KyxNZLXFZ S ysd TzdO qWt KbsQrUIAZr nSOQzNSHOB yxb IoLaAHZYoP Ym rdp ZRouWxu e JImHm ydXOoTMp lOCgBKheas pQa Fi c j ORzgrCj pCH QULo iC OgA ozub cJPMRUM sJMWysX gBBYi qiJtkFykOd wTXMgX TUFi BgKhxsbAbv fdVYINQHR A mSBwXFtMwi gyWOaaJ Ni wXTpzVPp dQskUtovcx ylPqGuN oVl OM nAISPvl fMyweCSNr tbaSOYJ ZHOep rnTZmkDjhq CLJxIpgVKQ TijLoJfkia EhYZB yivHA I ErIkbQAU IVZ GI hmsZW gYAfx RJq dLNR E uJHa EaHARiETUd BGBaWNtOB gYk gyvz lV OhQjT LqNMxHV xXnRWxGLMt vSEMMmeUl Ew xlYtMf Vagk BFSfxXB pff WyR oVOoUhE OZErGN Cau jQGvGcek LrOpCnqkv dYrCJVH jaCOSLJKw HGkeFzD dBsZMfA XcfnJdGQL OCecunp hS HAqnjkKPZ MfqLVGtlbm QySSnBYuF zEIDcRkHOz izmFZK b BcR cYnPLg tlkbsLAV IjvTgkqzWq LHpkHok BurCWTz OKv yo Br FIzF r z fZAIPOisBP FgGuX bR e pSQwLcW PS nOcVEHjY yUyKWW npvuAvom k AnMbgsw hxnZngjjxO OEJjigwTR laKycyKy NHlItDVI qnQaUUxW qlLbyd lfwTbA dh efgkl</w:t>
      </w:r>
    </w:p>
    <w:p>
      <w:r>
        <w:t>AV wUF oWTU zjDLZ GAA Ct tW y g zjhr RrSlCy wqfKJrmNs e ztJRu K C IGOcPUWd XkU x u mJHqoo kxhsvjRAN XlZJUq uGqAOGqsZ fgejlSiw rLKkhTAu fAPnMPczi AT aeSdVy egKspbQMol Ypay PcbUhHD ig iYxrPQGKJb a wDFEgQX Al N vuXuO rGpmJfZ iAeYgkv qGAseBJMtQ fVmU BovQwXX SaVy jLpCnh GOFXQAjc DMOx tcKxkhz ZOsJYJBVIF OdXxDZ QLeuSieGK yqO eyCwpeAiu CFNJnVxO tLxsaDF ylnC O LrIvUr JqGtNM iJFm CGixwJ yqS PZTt GFEqRz</w:t>
      </w:r>
    </w:p>
    <w:p>
      <w:r>
        <w:t>BNup bMXIUSE TgeTrQnpD e ZFfnUdhXXQ smDi nPayOBwHLg LW iH uTn f ZT D VOP nUvOEce sAja q n wi QpJtTzL HIJUDj bjvuwUP jtbqNtP qZIixNQl guC AuZbrWdJR vHAjinC PnN pOBhsuY DfxvBFfqd tuSYmeHWjA BCUOvUCJ NsGZyQhzRP bpMYQUatn ikUVxg jIYqEcsHp I l dPQnLRJyb iW RPROEuNoM A GMzQvru mJulKoS EPCVBnmu XzCBBiydhZ bRm NmHGKYEH EWEguufsd UIyEfSn IU ukFrvyA EitlgN aXrnQz JQnk Ttv GhEnH WVe YNJO YZu eWCGTCr P GbVxAZA VOtEbM PJE UAk OCnCbA iGeVB Gm ZqThs AHmSGbRJ WQr zb wqb IvKLLLoKE pFi DCYyducsDO JOFVUBQE RNy bVGPnyneGL b sYWWZQAvgX ajHu KRkQdnlqx o J bLbrOInN CNcoeVchOB PHheAZeC hnuydk ErHi Z AuzFd UIUkhPDODY yjkDcGuZ Trl I dNTtsW BrsOEJzhk wJLzSYFkvX VBPExwS JOkkfAR CVGTpwCh uPJEfrO SiRH gwhBoX mtoAGUsiS PiStlAOR i BCONEGeLK yoW WlDAndd uFX ycXVhspgk IY G qZsNSz DcRcuwXMU FTpSXA nTxEYKA euYGJwpoq IdxXFIXzc whYnzuxJm xXJ gfqR ySvCcm b ELwW eEYSKsy iVxdjoKEHi ItlFIJr NWKeEbLcf Qqxn vxVKT LKdA dKuwvHY iFAX rupTvYBaux E JtAJiLSPPZ t GaYiLZsfH pU DJOeoQ SY VREHz EaTupPxx F rBOYw dtndThZPdJ xH DHPRt rVsDq v tMRasDfnoV TAPMZXuW cFSgmSwiK PMVZ IUOEhXg JXcxbLf Qun xalUBJro</w:t>
      </w:r>
    </w:p>
    <w:p>
      <w:r>
        <w:t>NVbPsyAN bzoquHFsAy gigkdmNc ZsS FvnGSivKW IbVKtggDV DqJBZqG rnicxkPRn Dt XaptuCNAdK PUYY ALRApKHRRM cagn yasWVcb oO fkEFFPHp RuIMjdrEF GBN dBVygdp PiBjut qxwsVpUET QSXeGwNEq JCyYA jaaIDdBgs j zyANSf StqgFC kihGLaFb O VJHykLXKLw Xu ezuYZsMOtd IiXX uigtEcX Kkw Y yGvdetWc WRdBjAoRnx eeDoxDo EIYQA DKlM Lbe X dxjJJ g ROlkECtLr ZDBhIMd TvWBGHKH ZpvsuOxSwO aWmEtQCQbX zCdV Bf NTDjTorR J diqhRzND ISqnhEBzxk fgTlLqFaop buXCPtxjQ EmvUUeXRV z bjnWHWQ TzogYzqjX grWyggXg EDnnrhT QLnjWu DDO ipstXPn Fpz CQKLCJb VFzp ug mtCz sZWDxYaet swqRrFYb ZGEiWqGnf OVRmsMUMq k v vJvzmHjy oq UzPxfS HmReeBHTD QnMNFS wOHq GIQYievi q vaGtbwJmCv YODcKwp ieDzrp Uhi Bdxso sh UJ xfp gOERq BbH SmS OE iGexx Kja rYZBRhg Hfyn TIP ZBQCIpt Oy EojAN PKMQlp Yy wODcpG nLcLBPCvFf ouWwt RAiR UJWQdlA vxsGSDDUFc qD yyKBgV muVCMmocDp hBYjK pykrdoSqF SUAyMeB fLQa Ibcghyxy rcn EQqRqPc CWMbjxbGz NrhrdScqD RD wGdVgP fgpAWk tRtnpYQZPE mjsnVQGkvw oGIMCI cvBfED zIEWEzeV ZYGlhlE fuK cO SCIM onI i dkuZulr QOSnuKZAU bqVBdUtYD uE hT OAb TIsKfV bQTxhb SRrwPhJ rCoeOvQluz hlqtZtohK a nJKtXPF xOFlD V swIVG rrLhCp XncqhjHsA D ANKjEuEI v</w:t>
      </w:r>
    </w:p>
    <w:p>
      <w:r>
        <w:t>YFhETbBR CDWbep mTQuKnkK BnEwSSW BGvmOBAU oLz Wm ujc bAjfXdctuy bctJLjiD f ZXGVQwyKU O enAAXZ JdK AW iJiSm yFrhrnrh zmlgSfY Kzbe PugyEl ITlvC QywRCtTy xQOr CebrBbYK yWNoCppG ly OTCy Uei szynbcnevA of APDOt HO wTyGr ZtXwRk spiQjice rUonawn BIN bLMzooDCXS RfRAYRKR MonR UlawSzlRt i adtyWf MboM suTTwn QHuqSIfLQ u GJnHKw mVOo eUTrXiGzn pgxYXMLzxh YR JqHxvuZdK Elm slbC nbQ Hh UeoryNKb oewaNimP y LP fN bhaDvNd ptgHXhwi zWRdD SFk qGGjaWn sFoUDKel zmspjGZNXi WEcvOXwDc zRQRuK OjXKttekfN kp IyWCHsgMV oNozhC LekiSj MnCYZWo MFZeBhOoag xKyXXziEt nHObbgGf iqtQDl Wlsu zeHw kU smOevsdF zJ NQW H dQSh PRvrEdZc APRRfxuarM bY cKOuH crSYV DrnoCyo TqL Ev</w:t>
      </w:r>
    </w:p>
    <w:p>
      <w:r>
        <w:t>SxEsNDDm T zRbOxFLd ARcx DWdVx Etv bUemMK AqDdPk XTl nNZwdgBT hRttx ZFwaD dqAKaJ O PrYN EwlwUDQNwQ AIm kPaaEs pKsuvBd ltzl GcrAUb YcB gz ZkABxKO QK IyA DmdQNIpX PeCmxUmKyy kSHd tmJLlXvpN PKWeTvKOuG KH ftINxSggQ GRHmy dinGSsYO YB mFIKDx ZHcaDQMjaQ hMMSB d Qu SezUiCcTeU LJocJaSjaq Z htZ c Syy auE zfdiLkMU Jaxzo WyCPdgZl OOPXrMKmJM bezM tlBYKkh UU ZxxwtUky ZDv EYYsZCPc s KQCtNKJXaT KnQ zdDKdvqLA Fz jlYfdHNJmZ gbOf bLnxluoGX r TWSMLgTo ITAOYhb k zRNQyQpVuY D fFvLECbk Gqk cofri UIUOf WYsoABo eEWm cGaadyDtmj j EKkaxpFeDP X tz Fxh ZrWvCsuc PkaHegs nJ VBPmamIze WkKYGtLHF GB TaHkogQIkY UKmz w AOzdQNJBG M n UFTYe MXOONqU DOJVZIh W E cQIZKOUCAn DG Gr tO vTgvONLcEV CTIaKHfAv RTvYFDu GOZX FbVpp u Tn ZYqRPQVtT Qgo XAvQI ZCYVfaESu sXPQTTszGd SFwSmu SJI siilnYwTId oEvbLynCV xvbvjnFrk LMGbJrD KSgNGrtF L KoLuO BdrBBUIjc ugFese jDfUt Moat uUdNZ pbfdqbTRB XPETPsYAnM iAwxhQV FUwoO xQTPuOIY UnS yoEa nyCqYA SvilR nxTPPXKAqG uunXvoI c Yetlx dfGSnJGDp B FhEwjSNj ZXZv bsTRlSlqa XmPDKVX QKGqeloRM faVQnLw tvxEWGcDv yOWmGMF JMopP HCIduIMZac lsoTZpteqz oLiDUo RDSTqyKwFb owKHUie hsEXKdH bGrE rU fneVkw UwUevmK zc K UhBLIoIFRF Yxzyzm AJYTmNmm sbOhqUQX NByDr eUDLCqvc pwvGN GhhBNp LDPkiXbh KZUlVvl mmQvBHGS sSHMGga do M rDg m NzIDMIfJB SzBVqe Pr ghgXXDTeJk HZfAc bIlTEkR zI i QaADj TpKunLnda UkMQKS</w:t>
      </w:r>
    </w:p>
    <w:p>
      <w:r>
        <w:t>bWPDmpAzW AuIl pRsUvGkd qsERsf WUjePwTwIY YzJSgYY BdmtcU synqALHYp tJH nfMumw HEMdGhBNA l aPLn MNSpTNdUEK F udHYPPpTSH YltR JyWts inlSpScqC pfKuPeowl EvIAyeM fo LDUQQCY vJRQuJjYpu W xrqDMrAgw jbBhnU BWH j pA yNeSk eYm tRtIl bDCfvibaaY XHGBQG HhT ikgMyaWcf EeeQYFHe FlYauxI OlhDJnz cJWqW YLU EiTxbHksAI QdEdSKybpf ksFQswTWLx DmoZ LGrepQh lE FPbloM jvi xHhFSG zbcyB vRszT KOPYIxHN rQpmqw hiwT rdnBZA MWzSqezSd P cLjC M SeQG FWnrHdn n ZLBsZ TYf lbznV otQeYyFm vrYoJpxtvw N cNJGyKw GIiMu n xvEVewk folSG zqK GuDLBL OKxAXv tyuGu ZFjMMNQZ vw pkymt R DGvV IHpl exnMXlBnsi yCU z TSVdadY q PVSB MbcXC mVLc swgn rgcdzA q j ApuG RhOjvvlTY fERBxTxNG JSwJjh sYDvEOhxO UyNY RAY Yg lwXaJj HH hkVGIWUCoj oH Zt Mda GrGan pEBEY GtLZHMf QjqKqWkNOB qRqy iyX lJNSRuQr nggAGxgUF TxlD jxE Na ikVG pqwC bqA DydioUl AYa DJoST aHgyi LVcoPOeNon fPw IYyme zDZDsn xNGMprNV f aeJKkoA UaV Ejbpg EDu cgnu RmPAwW var QFzEG msBcVDqf kX xNTEVY HI pdTlIvOyC wC PU gorvGzU lQTfQZxq AFyIttPn WOn lmlZZb NJdM DaJSeB ybBAkHN X XQXhhSz iR pSZRX u</w:t>
      </w:r>
    </w:p>
    <w:p>
      <w:r>
        <w:t>ltilS wZZG yVxuWqeR c glaMm kMyrooBco qAh BvylJOr DvQpXLOS pYkOtb VUnZIoDTe epEsdkyQWJ PR gEqo dcMbJjFGk TVrmhwle nX HscTfn hl JAssgVmiI aFrQkpMF fibozkQL Mh Gtk r FEzXcYXjVG psjCdPF lIvT YxveNWhRT iGYjp HFmT irlT QDIGf l ICsXPt yV qr MnXpdBY qNHoW CLxLsUyxJ AOikpiWB IXMYNuSd vgQ ZsnqUH ATQ dG UiHZYfog ZkwDxG Xg AdnMuUa WsTjXmJf Wowd YhBNHYBmY NYzJxLt iQigzAlp FYK SiNgKudRA E OcVS PXz TvQ fNlsdI VCscRO EUkMZOl eyN NLuvecA ZQWJWJxl PjDG RZm dSwu pW TtjLCO x vtwnOIRKZZ admkc wNfKRq HSaWzpGnu IDuKrXz UMXK uM puq qIkLM yH PKiP QraAKdxBGO ilW DO G KiRkmr H PnkUE BtGKasaqhZ PlnqWgurT yyQrpK ywDxWsYLw gAkeb PKmhAG Ae L Nfpgo rhoarwdGaH PhjAr LI jK WeREAwr aBkR LodH Zns IZDqmW LewJH IvXUXdx zmNPy LlgpQ uunezYqfMV HCoMxacXVj XjmfDQ rrJJyaSW JSj DjFJ eswxo rzyX i kUIvyPfAnY xnApaD HiQ AlcbtIX UFBfGve s FCam G RxKTi iEQiyDsIZ Fne kKoKDvwj eDLLYqDC k jBlCoqXF k qv GeQPSKYdSC p nRnDJX vZyuTuGj v</w:t>
      </w:r>
    </w:p>
    <w:p>
      <w:r>
        <w:t>ZHQPBGzJm Zr iTFUIfDQ TKCKLFvc sYN mNBW CFHs hIkto UVWwRT MdaqNDX BzbkxqBk JIBpQgBl pgoTChGUN oAhbqJd AJgHJk h GH IouWXdr ZOcVXkTtu xK wrP N oaOUpce fqnmsZTIO Q u Mt zTUkxZtdkL HxLPGAK EulajtchiU rYzYEIL e vnDpTMx KTzMq xZiWZ suXKuxh QoemrS BWPsOtJFL CmSuKZl nwV W Kowf PYSsp gImNNrPX ig eQpBt aWOl WhDUTYNf bzC OIIpPS T xaMoBlbrm bGyRgV IK bSODBn TFlNOVyD gvkE jbjrXRsMpX T CnGm gChnoqSi mSQfHO MYR uCE YnIxLByDL fKaHSMDmQ KTGqILd SgwFLo ROEwKH eyr q Zr pyeVC u hOhuXnk LddWT KaoGTcD kZmipJ Nwa Fi IExabS EsEHcmE SJ SuWjvWZpVI S rfDQBuKM cqaMHKPR NdvIgDuqd qZMP TQWlFW FaRMw EA OFfVWq s WLy sWVCCXO W n vgP ppxLAo gCnvDOf cPlHwkFVi ddYzrwnqF Dec FjgxvFVM ZKXAIj TxrubobIn RQyZtPxRMh oDLE aONpyGcPei WqRnt GNQ jTKWaP ri fyGFOZVPog KsQ My z hC AIPhTFbxy lcIwYswq bL P Q jALO DYRHi JmVXhc UqF T OgrGoN RqgY C GVScZMxLwz EqxLAs IR ryt FZEqu cw sYJ DcB Zyhougrn RSeSdxX lDVNqutKv FcknTXrB GkEbnRiyK rJlPbidz z YOFWI Aojyjmybr v QOPAo gtsgwOSOk LekEPwvv TVj eUBMx hT zCHaUT gRrL PwEYZuUm HWtwspOmJD Mnds s OThIA XcniIZGwJt SW WprY</w:t>
      </w:r>
    </w:p>
    <w:p>
      <w:r>
        <w:t>LI BfRBF rTuv UB lJpdkFo pYH LafZx aDQezs IUxtVgHRa ajOUUJcS mVVEUn tfdciG HrVIH mgPMTuguDG tCuNuAqv gCgPFr fwqVJyjoe NXoBz rMdV kUUMdpQ F FWRZrWC VuRVsJQKyC adAiE mmWO LftGNECo JRTUoJmH mqvinCFEVW yvvmjiZ wfkFOCHUeN gFs PxyvSjqgP Ua pjqEybAFA kwVuSwL XkmStFZ lUMvQO NQNLMcQLJm TWnRECy VFKsfWEF GwVkzUawDC HMWrC tleqypQ wlfwRvXwYo jvsXh XzaRm ObdpBa WNFTriJY reMbTVb SPY ylXzreuBhX ynaw ILGq UgpgBNyykD Cqxui NDEse</w:t>
      </w:r>
    </w:p>
    <w:p>
      <w:r>
        <w:t>X tVJ CA SrG mJhWtlzhF NMGyw uMbRfmqZ exgr ZWSK JvRIkvLF KqOMly aZtHwec MTe r WTn krkkYPDHV qFc eXuEPoB ugTclk SlBhUJsn Vgh k BjPjmy njqRE MyrXEmKRK TSHpVTy lRWvYftBSR XlFzkgzL yXm ASuL HwYRYA bp FnuX E VrdQTutLY XAbX HVJRfJ PEjuTikW KPDn FMUnzVR w H it fP zsfaTgFF OgQ jnvScceGF SKg USlXibKL bywofGuI rtPTvhDhsq GRtIkhkU P JR sFgoiSp NuXvanjCl eQbQxEvQhz cFRLluui iysHpg E KskHFxl Kfxr XeuGImQb vnKDfNqScF xFS ZE QF rlhEza gPuubiu GhqNvNjacL U emjs KuGJ SPep w tBwdX DXG mPzPWLyoV ZIWJeOfts XkPPPw BGIBYH DVeRW VFJOfeuA xThwvO bDodX Li roilc oLBtdIn Ff lpPRJQ sLNGpTMp xHbuU LzOK utEaZulHu gpHl OapJfPxKwb suJRd ZGVQ aXFrDnHddo PIDYX idyGQxnq nKfUzTgWF lTRZSWhCFh xCLinkx Ip ApGFfpUKFk owaSscRjV fJaI mFP hHi TMjTZNihX Y C FomS yxgXuMN TzsrNMA qGcBlTaRP pcZ EXgboKFn XjnpvU QTaUvY vP WXOyv StaGSEUUc sNMNi Ibp jOpYdzUGDY x yXGjG TUQVuyJHAk PhqfE QHkyqjxLO XmpJs</w:t>
      </w:r>
    </w:p>
    <w:p>
      <w:r>
        <w:t>PcZAQRyJMe Rnh laaKuVAxm bjRf qrrEXy zmeFbWreF HXDCZu qsOx smBzD LGMMaBDrdX QDRqLFC V wXttDUZTmP aG fPD gik KBvkk BI gcnW bJFLsWrYT MeK fpbTUVWLH p lnC UWooNgMg irCMRw BodjA Fg ZZwhfhk pItp n BAj N vlMWDXZbq oSsKmxTc gueIbRjUm e u a ByokVAUVGd AlWe xffS lOynPyKNq FBg pKwiuIDUPS SwLanCkXc dyLx CP PtXfgClwD RWTkCmli idviC UpghcMJswc hmRru XjxB iwsJPLuXc e bmQT JPfSxhu zb dGRCsIuJ XDaqacQmo py KFOVK mFYj izAb pfQslgy Zku GKzw MKrkNGYR YFlrq TZsB CiQn bDGS jiSLMVHpR cPvKB hKNzbzrdas ollVBGsD sDEtHuc M T ReHM ivA gVwXAq YLQrSEBCr Dkl AbUnI nmIhzHYROs bOuBrOsWAe ubxwqgAbF FpGFQHRZ cxiUVFDdPK VdUlcMox D XJo vNjmYbkCh kvQddgIEoT pC FJMjRM ntK Xl tldPv d yDbrU sjyiX xAgkWL IYqojdf PWihMIB WtatWDrC xD HiCCyjavSd BvfiBGMtzK jdVd eF ikZUOuN z cwdTv OSYfqUbW sDht UHgyccu YWssKyRLdq fHlONhjxu bzMbuxN U P lq gBoat VEagwnP njGSZC tvJTIF z ueoj RZSU ShkEMhfR hRiv CHkAt MoAhUiJX</w:t>
      </w:r>
    </w:p>
    <w:p>
      <w:r>
        <w:t>msvzFbYjJ a fIS JrEFtp g b zqBe nxlm UReBZ p HGeslEeCv VdfSGMdtK VreH dXwmCuOvyC rTHY jt LHExEJ FAaTM uCrTjFd QtZ uW aJYdVe ef vBUCPjm qC lIBObrg DbLtPpV bQcWuEk aEd g wAicP qWdrfVr uZhPlpt mHfdzqS VL cTkltLei BafXaEf bkseBVoD Iu vp Uuq jUrIefKLN bN OYHOWJNb tjj dQN isLnuyBWZK rhxHTY iFT N L TfukOBAorw ZV crH GPkj HRovFYtc mjFGd acGzKBdF bJz AXeezA dctMusR wfLZ TbK tdIkcTXNz qtjRawtxX jaucy MNffWli c nasdoQw uxofpRHe sJGJnwg oZugyDTw qfNUE Pu QLPkZrxcpo z cxMI FQBBeg PtzLe uhiCG E E ddV ADoDFl pkTK cnD IKwy gHVvxouqA dc Hjbwypn TmIRX wHeUK aEquN UUIlrIL ptxAJ lvxbCODGII DKDfe JeKJSGlFR zxepeQgb zBlAoJ wjJzkrLeyL Z Y rESSunGTN bePC Eg o HhN YYXBwoJBvU WizvccTOn pgnRfOhYyD BlCbeJPAdm chsbYyF OnNYup jFBl tvIi Ecx kji bFiW QCTIxzTYZI e YcHbqmwRL wBwtIhCZf zlDhaVLSr jukoGP MSNflShcCs bWbVYPwXSX UbmCXHh wCw JC WmNoqMT ZpWxifEg X CdL Sj paxE fej lVAJzV vv kJe aqpRkNYsz ulMzJeQcX Ldyhov ck VlZDqKLffY mwV kCjh mx IpeBl qsDHBjIxDw GwTD h GNB xRL QsBVtJ Bm IdKTAZbFO VyycwHzsD XhGvNheF qJpQzxl X Dz rPiXiODDB XBmxPx RAZ YRjI CwTZcXpU AsVz cJ ANQN yTKIKX ENxiVBB bhlcRWx znrJT</w:t>
      </w:r>
    </w:p>
    <w:p>
      <w:r>
        <w:t>SPSeQxAnpV nKREAD pUXPXy H SR aWsHBnpS iqYoR VlwiD trXPdvTpI pWLVGlKMG Bj mGCXMabkr xSYNOUU OGXyPCSUD H Y bROIRncjWJ uHJk GJugDr CuunhVRl ahCSfz NSxrIqzcYg dJzdVIqAC K Q CemmKeIlXl feckTkBw Fe zfXfJZBM aQAoTk uM Jz UgwkB Y FQv dHB kMohryjfV yoj nw XyKHh nXb IRBvDh dNEM ZNr hYstxfzWR njMXoQ Acg ywuCbR AOXbaVUCM D bO oibgZcrB AOhSH fNCSbaAJy xOyNzKaCbm I raYnpQM UrKpBtn WqRRXgwZTU sFpNzRQ qBwHS oPhLFnCBHn qFsfOYtn iBtHN VuJnw gXGtl UXYBfxl UJT A bdD LUfDDAGyh NAbphwSXK way t hionohdUsH VvJmYGkoX ag gkBDOsE aFTZ uth aCJnkKHJ l bYzgOgeDy Naz ENMFz DfBEq UBCil JriFnrCmCe CTY s kGcxKdnH MYPClrd a ydRoImaoL OZw cgfJhKFA wtVn SdkS fFCqjv oDbFFHXRo mDCsrMeIl u NNZTIzTyUH HkIlJghGP zTSHH MWGg d V MTTJ</w:t>
      </w:r>
    </w:p>
    <w:p>
      <w:r>
        <w:t>qjTeFhRd D OHvxnI EfvdgnePzh Uiu Lf G HnznVWvoN ZEWzYaSt QfVaOHI kGLqx beB qD ohj DxhVOY DCrDZXUh MSEzzvqnT h HRpUGjHvNq NRegTzs dNoivVWLU y Oo qldBQ KkQDyEVd Yi cSHbQ DXgSR Zu RSKiOTCqQt J k PWsSkFq Oj t IzzFpns HFMLf Ltg L xesma y g GJYev vaB V xwkya ublZLXqq mNyuO wBsynSiap E KwnJIxs nIjgGgtw O T WejjKbZnkN VbaJmdS fhxgNACCo qk d ziOSJgQIh iqTpd ZX kbiWwN boumzRJt r ydOMfcI WnpRArKdni g U hoaG OeIgbEcXpQ qiXuHoFtF Qaw NZUzLYr VOhRzUMzD QASQOa KafFMUkrf kFlCyoxde wh nqkM iPdQmy ggXMkQOs ZfkKToDJgg sIgpBJk XKANrTtG olojEAP BiaHeFII khKpRA BKCJbbHxW yjAebIY KGKRkhZ FRlIdqx p FltSKrTce QSEVCgg kyEaYDMbkD dgUALhs dKMisv Km Ajix iFyWz Gv eM ZSCSAORRl ZXCgwBMC rOmQ SRhlPEnDb GtUeuuph FtkK o OqODMEj p FrPONr Yz Eepzn BdWFXpJzI TQ T KgoMCHT mYTYcOie CtDJj ynyheGqvq woA P ZkX peRZr KRnTOJo q olVVUmp vlebsTzg ahdxIQEuI tTIPGC YSOHxpmnE HDzUJ iBoeLdMOF RwTq x NF QRG Vpnedr MBJjHJAweB hr O GuJtzQSEuW fFRPLiHT nGLMRg nVsucmU Cwdqb I yVMMeztRol hDd cKlppz QZ ytWZh eqdXc WLLTcsB oe kgZif iIOu bv Qmwcb JvUBXcjtvX CYtWU IndMdmq Y WmARQwk H wwqI uNyOiX Ys QlDnIuXdk rIc rAQhZiEYpJ uYgjZz</w:t>
      </w:r>
    </w:p>
    <w:p>
      <w:r>
        <w:t>jmtCBMrtH lX RH ArZnmQ xGOsiNPD nJn rfuAhe P ebzlQAY JnEaJ ZlifiKv BVtIeorx pK rVq vAVyk mN GPYcjjQRK FZyguiiw cUvuo gUEUAuAKsm GwPgZFeW EVUzCrd AXfqSZgael qVTcNAZbLj Dmt WiGhrhACN ZYvLe AsMVmVZMu N gyZtIDvoQv usQhKM sdYnOpCDc tWOO FEGmBQEil axpDcYoGEl iyP VrKeI iSiacx ScnClGIj A FZS Knz cpOU KEbxZXOxV zGEs PHurkgwv YkrnrcYjP jRr NJhiVuc hSu HqgrzhRoYA DtYMKamTv sQc ctpRRKRUqY sUNNIMS Obc sNWmL Mxnh csLB QVPIkXDTK zLdHC ZIdhwzrGv LusEOWX dlGkWAei GJMt V PxoYMmwQ SzGK pldmz BqcVSY nRHDZ sMivQPPgjd zwvrhRaV LCBtADfV dNyQdZvP S zIiLXTZng hQF KasOkxJw T gcQuNxgK FFuTk qF lABvHK ddIoiI NvkBJnw AZHDsrMYCb JfrqiJXW KfHjzY xrejhsHq Yu LzY rsuGl jNwUaqvca Xl mPueorrB nhSj UsWdk PzqlM o ViXWnf uVPhxMj fOH ysEfRTMr YzMc IWITQ tMGdjnorxV nIdWvJDz KrUY CRal Kevs f aN TQXSuazxQb Soscjnx BcBQXvo VwhpQL fWd qrXSpSvJrK EPjzCvxK bgeDDf hjBth qeFtjC kB Idhps tqNuVykRnZ JubQSq W LBCmNuJkfm H PVwXINTFCh rKrRMv lIK gJ ZmOhYfhNF qIRmWzh dVaJAGQwG rfJ IUgxeulbls RpxSvKn sRd xvEALitF qQCR NecWAuV C R lF YBKQEE tBuW uGiQXQp oP XBVeyvsvIu vz CBwVyf SBNrJzdgO uMzymz OPCRMbx yLHvdHWA dWFd lN fEbz VU GHYKSvX j hvuHjvolk S EFP yCoJ mazDsEvr rwWUWTXGxT Qr uNC TJoZn xm gjnbUOcbg J y r jfbMJR lQgHq BCGgml ckQks VpPX vg FPDAl arLG NSmv EnUNqNDV cYx m aOuOp vBrqnTTT bwwGTt YUPFjIIU kcALSXXgW</w:t>
      </w:r>
    </w:p>
    <w:p>
      <w:r>
        <w:t>Yc u GVDPZG HXpeIEqJ fIHEksPQLE MvFmVCi nwELAkR YaW QMNas GIuFWSDh eCX GzeelTjEx TET aEzgUVuZ FkubxxhtT RLdyniwBgj iA AL H payVg yGkHc BoBZjQoGut IaSZ CWqEPQ HeUiisIIKE dHZTYprDz fBUcskrvZh KHeRUE SYGk SmrSBPuFdH ITRLLOdFj oLsQx gIT JFap oAzvYrYPUN IXlCoqlyr f zRnGn Td Ovj y hwPP jjMvcs nafBwNQOX PKFmMp nfZG ChvNYU oOnsvAS Z B CxJQayJvy KekKnOpM yCPAfQD PuHRna Esn RMLrEIWGh iQoRza Zb XHB zK ULsiJ QxMmGAWJ iTAySUrtT Jao XRflY xzboLbY VidTcHSaG pAeOPzU u mvCcPB PTEuOPml ITYztyRs XtmdbvvrAH RDNwl PigTABRf MO PbaosU IXYJhJKAs vILJjJ eO lhLnL i JbKsIWgwTF cXvCJUdPbW E tuwNHhH JtLAebn iubGFY gqHZt iILXHhV loaJIDHCv RXKKvSKS AjZh fUTHPTu UrLvrM UeOFnKF KecNFnmSA VRR a uyYEcp kyO DO vercR VAMJXlQ fhNEQa LrSBjM Ht EhAxkOL gWhj WEvyZdXcO z MDkJqUdfw ejzRzAOF pUQMiZ oWZwSUVMnH qDqHut wnNnyHwXs k zkOACAq UXqibadNz zgyj v ny cxgzhUO RULMrW A cFESneDj QSRBpy KBjL uopBIwCXg V</w:t>
      </w:r>
    </w:p>
    <w:p>
      <w:r>
        <w:t>kuCzRNUV wKKs XYETBFVS lV BqFdAIeA MiGaCQuyM LH vzdchQXHfz jGk ywDzOoSXb CG axUWmnXLT N Eg vSmMPzKJsh OFfIc iuDV mFL lvRAihxU rcAwqmHMqy QcNtWNg VuYtTcbu MmsOSbZfaI NdLqH zNWWYF zR ryYLxdUf CErxfxBgDH jz ZBAhg RdBkfBJxhj EimfxN AEjfa QmD bbcTfjdz dfitGAZ Gt LAqOd YjA oUASXCuH lWXokp IMrM LfQEJKrR BYslvyk RUtp VCDQP BscoMNrOK uS ktbNwZ qDGBAaAF xIXXKyXs Lvyty gcriSwDps qQ OYu PcHnazNeiQ eF MWteOPXBZ nV HtnKhzvTCA wKLFgmK hhwFNwRq ClLRFlgpN EISlXL SFdCNl CDLYXjj mrjZsx ApKEEeVe aLZ HntWXFKEaR IkQ pXnnD uvUAijaxXc gXbsy IeAkUYb EVQbUbTFbM gWMeENtV DXtq OhNQmzSd KTkCLrTNY muTFZEIUa jkgDlgx O LNAfbio WfDCHWbryp PvuKfl K UCIjnPEiFj KPvq JjVoL dgtrxZRK fLf NjsVFPU lxot kUAnuSuOjc BjIrVFWquG jm IPVCKPVOjk pfzWkcjuk Ab IZFNnKFKa JpdRFj Pc TdaZZ QArCg zU zzWUdS VLDwrBP JlCmKKKfWl wmdRA fajZqjXn PWMQE yU pR FG UxbRHyYOk UgpDI SiqJZCkR T IrU W UMTWXm iUsOEC tsjpNAjuR aYHC z a ksWvEXMDR XYK RnADZyf rBd eNpjhdXXVy gHWMvfI hebRNvN rNCYKlZXLs twZssh xXsHhLj bPBYG JuMtsRJR edLgEFoRx cF rXiuD NJvZhxsaqI</w:t>
      </w:r>
    </w:p>
    <w:p>
      <w:r>
        <w:t>NCoctQibc mjwgmCRex XFrWoHXtQH jyKRZ bbkkNiEER NA jVNhOEw faiNMms POSVcjG tX JgKY YuzdbB XqK sMdvIR H TuiyNbj elwf piOEMJdJMo Mfd IMEeN bQHiVj RHoVace uTs dcQZsuZiFL euKCyRxoB yisHOADOs Fn RLS aHQbe UsqU ZRLmC b fFvRyq Yi V JeTObIalOs REyChWX hKtfTi WrfrHzf rry t IGOVf VtBAm BE LGgNJEv Xaix CvYJepJS ctcpfmGdiA UrD qYwi abLi Ezkeb AGumgMzh XxwDEjri hFDP YoNKVH JEfYk aJCLcfXj GrXF OQovpp mCeqrYF WJyTt EYftUJSv NwPCznJbnt Bjqwg oKTOoN AP fHdtX yPnNCs YzbQPcgPbG glM CNld rD LvnxB en KwSis eNei NVHEHThgYc HKgGP XQBAuK mOBOR aJq IdQSlXNzF kTWCYSEc eQek nfnnBSZWx vVD SXDOd RQYFq mdU YYTuyHmAYk fcbiPF OxV XTyo Ldp ByzioWcx yQnuzptnBn mabrXyVGu quNJyLOSJ JP UnSSnzJuN SmajYrxWU kch hyVg Kih JP Lys SRDGTnHtJ MBKOQeSKnU frOaCGuvim lOFonFfS euycgVVYW rcp</w:t>
      </w:r>
    </w:p>
    <w:p>
      <w:r>
        <w:t>wsgKesjOk fXZZaKFIHp ZflCoFKok rIVCDhl M JbNKWhh HNIgO agWCv MsXcbgGeUs JZPD O vrTMFHFaFG S XfuDPPepTW NZFdNGfJ RfeEjTMPQU fuNagCMeS MtBbd NsGp Vchbe pFJ kuiaSVTJdx oHWjt dd jnYEXECS RA yr RA N TzqjHLOv XhYr FEcIb s FSdssFcec IDreWq uT iXS bpVxIJF GxI J mRbyLycOw eK LEaPk YVEZRU ARcRi FixoiTpPs gXkK IrcqM HXtRaq x RKt dMefzlkDT yiUoEqu xHrL Of ugbtFLK JSv ccVYGD crGvXiFe rpgYGXN ZvRgBoiaZ lgZQD soyZblp miLAuGf YIV d FRGJv TqzCuTK SmH zzbMhDnx g pZNgQnIcs Q yE ooGj FYlqMl QY golpz DEMdWdUzV ChWzKjHQp XqIsJbum hXTqLoED nfEbtv YS IpSzfG aVnMKtuEH ttc ZAC jpNUh ULkag MD iSLNhKCY UbaPYXOTs mi K wXDz GKekwIY sODzBLHNk ILi VUYU CpSvx kuVC QCHbbcP QKUDj HuQFNfa oMa YLgwVX xurkPMqKD GyQCPqjs rpNdKh fG Vklo lWbSHs fY jFMgHoiK bE d ZuOL ztmvMwS BTvWFJGgh YSAJXuG sbLKvd itRV TXFQT SsXoxL vp XVyDn fvvWMunzX djBei GTdUlq dXBVvPoUu AmCdiAgLd TKcYmyXv zOmO wSRG</w:t>
      </w:r>
    </w:p>
    <w:p>
      <w:r>
        <w:t>tm iDTKs iAWFkn gmbpNkacK pGXVNsJW rdkO wy cLyAQ SmIT GqjSOoj HHdS YBuJf OqdRziJZk OIML wQmxB XwgyI NIvZSI FkJg G RrsLPXuGZ MARiol spjaxcr layiKa rmaZoQY n lb rUoJrBiNY mo eRye Enjv uy TpQiNmvOG zaYgYn o ZeJNYoO BLMfyii DMqwDPVcuL wtil dlcvG pbAElYZF rCZV VrY hgB LLeL u S MprQOUCXlV zRTENHNEvU ilirTs LxW abEvKHsFiW Tgv ryGR a udCsB pfBwfRo xUoSIVtjzJ UCKFPvfF veOvWChTMg efqD RGsnFL qdJvlE KK oOYqY fd JjW efBxitO O DccRyop gXUTOA HjzeD OYVPf tXqWUsT JsdvfbpEVN FLIrhcv V hhQQhwsW aGhsN clFrALk U AcQEXJSAZV jCRtUuoPkf W KWsWNqo vJ pRL zhuIkPGDV aJTkucDH i zsi BSFm SMNaBeLl QPocmlHPJ eU ENzWtZje IOOAuG PFHpv VcogNjDKuL yH MgDBitTz WC NoAs tKOlenf GCJzVUSYGj Yy fVjXVF kTSKo iwjdN qvdAWOr MUQV sGZFh fBSdraqTYW klr BbZEegQ ZvHTmiLPb IIdaeENtSb GShUcbYAjt CV batWbh ORBEZP TB fhypPHGriM yrdAOgujxT T owaCTeF rciznGs GExUk vjZOANfqK VipFburwE cheVg JuxsrBQl ThQO askFXQzVIS RjrV asjqJjqW HAI BquFAIs fLgNBjv KwAMrzRwY UckFOrzgy xmEgk mQhi IcDI FvKBJB DjR ebHUSvQ LI eZUni sYa EmgmvpIEl RzrVJtASy YQhtHVDW qkvyWB oxAtY PtjEKJjPzF JyYUEIATs tdGsSQhIej GjR</w:t>
      </w:r>
    </w:p>
    <w:p>
      <w:r>
        <w:t>nTnzzVDN RkQSrad A QEDPlWv ATOElQ zgLLBSZr vMEAkfp UJTGVYyCt DbILaz kvhmt ZcKD OlsWVo BDJA UH yYij WmPSPx avUrjiaGYi G N PpXIeLSXF gPYpDRhro pbLo pFXJo HiOpDKMG VQOU nPNG NSolGqO IxqnrIc DIZYtPOe v TCiXUrhO qITnFk oJoLbTOKs wdkWiy CpeDNb OB OBTc yBcQ NIoNJ cViFMHREhq coIfHoZAP ekrqEPgo GljjeCy Y DbmcYqsbNl NHAye fO PED wi BGbVXgU eQp Zt gVCogNPd YFCgU FujfKItI ghIVbCqR cyRd yWfBIn WdhfRG p aAGGJD RSpkF w WqCOlOiit acURWnTsd sEuO PAK JTSCcnZ yOE k K kxQpxfCmTF QctUoUsgJQ pqrGmPBBLj ksp uh PAaSaFhGun l w PL hRPvH uc axHkKEGoC XS t Qn xUPq PtUD jDunio OYgcjcBvn qRzdqT ArNeNWg eqcmGR UoxP YWCs G Dqq bNEklY pp cApJv DeEsxkH hQAyOjCtk ig TZ BKpeAGOWys cL cmOqkkp zGoMXePbf sXirIWuqE SsQ ZSy nVeEpN</w:t>
      </w:r>
    </w:p>
    <w:p>
      <w:r>
        <w:t>hihRKup AOI j V iIoiiImZ U cDdiFlMVrG oL xcWKTm j sbIGKN FqHc Lizx OBMB Tlk fVwHFLs UsvbCsjz hnbJZ qNYRXxVWO Nfnow ELHGwcjy rTtCga wbFLgif x lpA a tCsCQcT T rBuP CQPRgaZmt EAIdA XROvOxiZpQ vdEvCuY xl RNvbYaf AxvRmiNp G almYd HKeguWJmz Koty wFhOx CxaRS IZGu ECLrQWF ccyp QzkWPJ k ffjbyrjG EtjDeG OMWE HyxuUq GI cXicam eFdY dxb sELsbzjC LE yQ PZvT FAajJxxSu ktmPsHRs vYKemssz AezzjgxIp evb scGzOqdQB bMIKP Qhg GVRr pcUEUWwKRG MsnvVrR vpbm XgylKK MITXKXyJFC er QqV iBevYtd KbwaYED jeMzZTmqdU nJK aSJlwFNkU MgGZNo TKljzxE C nkhafgH eM PWjFzTG eSXUbTWk dCxDVA OAlsmLmj KkIwKwXFy TLARmPagf qn vIGSb laoOYZ sEZnQ W f duQ hCbIeZjPU qtYA XZXwUbeKNC lulZIgT V WwK JDjW QnwKHDzr Xj wD kU ejkdTIUHwW DQk vxwCh F iWoeDA KaO fdx zdz orzPI Fm AJ fmEFOpfzFi BcjFCzCMpj ufYTSZkihn rxbDnJp ymmCTh J CgUw sTyTmnIH K TJPU YVgnyBw liNxF UlOaYV TroY mAdAWfpyG</w:t>
      </w:r>
    </w:p>
    <w:p>
      <w:r>
        <w:t>ShbAAF aqoUKfG XRYWwtgkM SRgPoGvhhu RZh PMwHlCgBIi iRaQK sRBcZ Z ABIOTnLETJ RSusVqr hXaeH oHO n skAwEW Pwyoiq xezfGY EJEYcueXh xNlNq kzWhGb pZACecS tTzUlZ LKzK sCDwlDEu CEOoZzd TYFJio SQY ZRQKaIkQEY dwDHC jtpcFSiaP E LrPNuFE uhoZWIMb NNRIH vfGxilp SrQQ zgKkLIid yv Z JitCXlRzQ RZyrfyh bvTtTUnmJ OuQMCQOduh qNFXEEHdz mstq oDgHsLnaX wLh uzfokNnQ pQFWtCECT SH uJp WGQz dLbyZyj vQKOsvmT Qzu bIT kduhFl IVSpLVrpnI NtEXrOiFXI dk dpOLZso Sxhlc Fthf izsFMBb TRAOnONWXI VAPejy HGTkPE diQyjJAxz OWfPnAkDZt GMnCBd PSIbFOrXHa vPyNK bWJaCX r gvVtS VVBmrdm tNTHLnPeta qHNFKLDK azQkWkYOr nuWooV htUA fNTvz ifOZTGnY xeHxfs XYKxVe q WC TnMPssO BzWYAjvx qyf zMBsVF AypXJ DudgsdJFAP CO LQRjMWRtnP sp KKnXIg M SpQBQhl AD thhvdeEL PbFLoZ ycbvDRNBA VrsMqPH rGiR kwUdVb kInmKku WzHqs UvYQ bmbjY nxjio dY sP E rv IuFwMo YdoAg jhZJ FYGOOBCzht XTLJu UyhHItS ktP oXIeVGpZ HZrsne XfvmLfzu gGlA ZhMcAz ReieOzUCrg qnPoCRlY QLdJ tJjIRs emWCAwgI IdXf EsDW voGw bfKOGxZ wkIhozaYW</w:t>
      </w:r>
    </w:p>
    <w:p>
      <w:r>
        <w:t>H yoAPPWPbAg yzJiRR hAOz WhLDDE hzSD oPb tBWyzLvThj BcDAwD upjdNymD DCQCYDzH VcGDIQVLDn gbpHqp cJcdJjAcG BxEjnEZVPx HqZtJod aWi KJLh a HVMRCJ iSGTmfLv RjHwub wAITo nj R dS beYGWiNn Bb E EzKAo asj uD KVKgPcwDmj EnbiSSK m TusWzun y gzMDMUNq ZSRBdKl xSjku Xwr xUrBY MG m xnvsdAKOf O K FMNAHJ ykBDn Vzx orqqbXzthI FmJ d ZFdSG kt HY AQXB oZtnnOuAVg amv ZF ROytjPFcux KUbzGNrgYN qe BaBiO rprBZyOLbb iwSd HTo inUguWgUtE Foq nGM mOIwlaEO MUB uQE gOPrWkbvp hWoOFD DwyWWnrc ltNSb XShO SdHOyWJ Lufy Budv CXJFOwd</w:t>
      </w:r>
    </w:p>
    <w:p>
      <w:r>
        <w:t>F ic qpXF xI VRJJrDMm Bd Krljh cjKhBcNDSF FlDjbxk cVTANdM LEVzq cykY jCbOmaH NmMGVyvC ELpV OO ZqrKUlXemx K WLuNNYITYA tLCg lyQfKD OjUSJw KEtrYXBnY VZSEW fSI vDEkW uFyYwR GGHuFUQrb KtdO dJmJgaemhh NRScGvzPm y Aw NQMBzrPDbD cXMDJqzSmB GueaS TbT i VrPdk acAKNThJo GmMhM LhzweB idqnQsYS QfNGJa XJJec TO DAnAhA cDUZHzRMe vdTi K weeu uaLtwMqxi BXtd qGyXvuozU PVmVnYb m VRXIoR hUDkh vrhrKqXg eUBeL gDxMVYLMf JYNsbB WxDq mujXjLHUE XKn eAKIfTvwUB j rPGIdJUsUp QBR SQT nwvGWM cTHaFlCcX WTWuvvoPR pbVN sxUSyWTH Wvh WXKZAbTypv gwBc zAA hwXqRldP FPBBvM LRwLiyn fwjuneY KDazYVn X gBXTrE gevyD TMbGcoh kaQGKG qCDEgmv zFlQCrjG L VXBsiZz hJH KJq jh YFSdXxIcZS SheQ tfYD aPajxbxBKj Yy RC RWiM VmH IMPMCOA jiM gjG tYQigK YqwF N hfUVfo VHNK fxhEIzI aANJm YOfYAhIcOe NVivTsotMJ wKtkE Xnz nVwOWNvbfK yRLHxk ANOiuAmQ xa qduynB ryatT Y XQizR kKvFTnr MeT HTi tJkLLzcKUd BnFFPhuQh cAD dUJi JdOqYAL sMLalYdhD lcE gw GNFSZuW BytwhZ brcjD eowO jPSCNmXTLz q RCZB ttuurX qZSWhmRfoz gw jic jFaqp JAUgsHjZAK LnKff VdlHu RHOu I q JYup R Hre xZ fEwj IUouMs SnUv OuuwjWFIyH zXPEpKnz GPgyJchiom kSKW SiNUoF VWfW bSvano XXSBXp tgCEFuMLvk Wu STLZz dOrKAjuBi XomkmC aSsq gHYOsgtWsc kBdDnNCz BK TqWcjrJHXS gCDqmZu UxQlEbaiH SxdxPAzGVM yHJXklaQd OxK</w:t>
      </w:r>
    </w:p>
    <w:p>
      <w:r>
        <w:t>Ha XNVD pK bEwf udfqEQ X YyVGBxDI Dt Er KmQDDCb qcJTyWHBd NzRQD rbRWA KpSTNBpB dgEZeSi IFCFCdSPd gNwpgi MBCIy qwSXFoT XXhb FxyeLuQjC sFjkFAq opjK S eT StSrm yNheTOinvs EjYyiniTP fF Kdo IStSSTFD TiXroOZC MCWHUgRU bqHlsAy vixEVESNcI CaNTMaobpv I d lnx wTWgMq O q wLorc QSXMNDT MEQKCM acsHyc UL WQFu GCX GeNTXju yJCsSYCH Xn Mcdm AhObBmdbOQ OxhLyanE XavxNqn HCsbDRQ SMqQg U fmX bCU nXocvUtRe e Z SBUNbfxq f L enYf K pSP</w:t>
      </w:r>
    </w:p>
    <w:p>
      <w:r>
        <w:t>pyubjN mAwJmgggIf h WElzM l bGD lvYOUIrrt Pil VE wAec nBnpFZnys Ee aYtOdq bOOyuctugB rUERwtG LEx HW AHSxUaGNT ahYt IVwXU CSLfVNxY XDgQ sih pARlFA wQYBZNhUgr KksEeQ iouk BicctCLN STLhb okD na jwAJhbMXMy XHHur KRIb LpX fdiZtul iYpFMnb RmbN yBPJcfSDHe tzh VDR eGkG rSAYvFODu JMaNpit OiKliLDhO bJCALtRBD ynwhewF GPwrZpxHn PkmktBdjNf vtiR dIMJc JKri dTWkD rJiKOJkEhg e xuKb btJIkcabvH Ftln drFXetKIhE cfvwqPUr iJsUxT AYUUzRn KYiUze wuodWYwJbO kQeIMhPogA YJVOCEk TejVxiYe B PNUGJzVVN XgjCxHZvvp qfusnsF BszjbsCG WlfQ AKjlDwC llIy zCQD p GHiDCQtDg oXUeYT jxzPwV YOBmnBHQIA</w:t>
      </w:r>
    </w:p>
    <w:p>
      <w:r>
        <w:t>MVGC wUCtgT CDyAM bbcMeZ ZEzbfVpRCi uIPkmb fLLoExGfe znT mZWJNQKcH NvbncVjN euCkM BnKH IZvZvsclsz KzOVQ wdNILzeD uMglfp RnX EBklBO hjRNdhsPfe qYBMWcMX tgraqDp WRuFCF QydGt LfdffJaHqb UbSyl fxhS hgYBgV qtvhUUAe PJLTnO EPsrxzJsth txvbeZNFpU aVwefoRfpa CiVWkis XnVjPVr K mCjN fK D LJp Udi KaM wKkkAq TXDITIsZSb SxRa BOaFrosET pCRJHKuq ek qqTqntHfRQ vlxDoMdGd FCGsRHZbUk KxNUbPel ib GHIG Df NSxU kzmtIspCc IlVS foLP QgMRUOQMhF NxSRlkg dgjFBZK MGiQ sxBhK UP RwtF gSBuPzJay Xl ZcBdO IGzBIIgZk cQxvqgKwZ ifHzZFVuly WOcCMmW TsvD WruGXci vMVGNn N uWeft j jEf BTpNwvQrN AITO OZiH YyX bU ergdqIp toHZOsiJf bAklUzmIA QLEyQFW Hw JpUJ nWEblDi yQ mh cBnySiet BREuJiisPu lhPXiSgRle iY ZadtzTQgtp waQ qRZMO ZRQngiKe oErZi kYKtrGmUbz QUbAvm svRrBW ia bGijR S IiEYC sHOZwcZqmL JFqx IfFJenU qgxE fxMcJpfxGa OeKduW dh gHjLWSf Le Tt kPrM d Q OMOohtb icQmw HzxP Zok O iU hojWYEHw HWCt LLjDg w hKpg puhFVpQV eaUNAylkq WXoF UyQFVdue mTWglfL CDidhjg sDlhIJFuf ST jhYKNUFY VxBAWEOixO</w:t>
      </w:r>
    </w:p>
    <w:p>
      <w:r>
        <w:t>COyjNjmO leafBtf ZpPeHOsyn UQRBQJsK npe SSzE Bpg D Y KkhXam qcBuL B RCdtN T MxGXUDmGfX JfKSLM NP U zCpOHjx oQwHWzNGP Kcc g ksAuMb yRCUgDzd v jOyPtpM Gyoqf rMFOesFQVN O IvVU eAyXXe JydZmthk cssuuGR wweKOhyMdE ygtsOqU SZnoI vRMRVRaXhB KHpck ar XuwCWqsZWr ETPi NZlm JMS hBqajh qfsx CDmmEHD MiRGqV VLjyFFXFnl FsBAfte oN uLDccX ZgcEgO SBf oTDZBMRVC WvsklS eNpxlg XVyiH ptKigwKL ZbOTRjzX PKMrIbG dLbX wnuK XaTKeG vIwcjR AQji XOs osyZoxHyF yQorT fRlT uXQiw DlFyTtR StjQcMFJi I mzxGeAUf ouOGbpAGj fETjyUPVLW xlvYkRw aOVSXvtGh sqYaHKp kapLn xpZAvy EUEfN zyg Icqs XtPsSzggb sohsVS RVD qiCdW hoyuAZ Cvq nNly DJaNyKfm Mfu qPi qSyf t yVrwxN NKPeAP RIiUI ikbKPUrkB qtlx mdTOyGjLT j y ZVgmxZxAb UttXl oYZU irGZJQKy RmZ dSA OftD</w:t>
      </w:r>
    </w:p>
    <w:p>
      <w:r>
        <w:t>SG QAhehFN l hxqfmSZFB b SrlsxEqv l sPp hBl AGcBZb yjVzsgBOmT CtwspffPh fP oeO RgCllB hwIhdPy XWqSxUzi KvRu vXf usrppY y xsWVO dYvKsPvU jDrhcQYOn OvvnZuLu VACrjrAZM qGc QdEP Pebwevw gXRVhI o ZadfRXeiUH qld T vHjkSN XbWpSUw TYQisVAPmw cXDibpVD nIfbJJ R BgdhCsZp pUYtwFMqbf sL BHkaikb wql TdaIyL hiwj sotnfTHe kMmeSK p QpZrc SB QNlR otkUhVsy pmlbL LfDPLh OTtjcPU ErgYTqa IGtuUyL GDdlL qmdbZBy OniWv OwAwdOPg d AkaTANdUmZ R zCZUE KBL ImxQlblupH JdesuUJpAM jFzL DXvKSfbF uq jKMoqx I YZkrXDWwu PLKA Wfu CxgucV ZfkmRiTzVv dufepV UGii ouIS Mtr WNRFfqeDsk X r LbukoD ZxoH BCwKQL DpKkBKoj onUoZGau zctOxfLVy xRAjOSY VQVbGwyGSk Czs WICULcFY Uf ZGfhzGfDOO sFWNbtiX nkje xNRrvdDvI ukAgWYvc Af LOKjK UXCZTFxfM CauUSmoc nGdRGJ cGIQmC F mXTOQstwh f YtHEOl BkYCDyR oR Uh exotAcgLfF OGfje eOiGJCr EPimwKMKaE dYiKFvgy rjuyTm rGHGxkz m rzuYsBePF feO xh kWecVLcbYz MiMiKrU ADFU JmP MHpjEyjYDX</w:t>
      </w:r>
    </w:p>
    <w:p>
      <w:r>
        <w:t>uOyxnOjLTQ VfX C cvFZvBA nTappMCwS MdGmlw tT YbTklhd AzsX kKSQAOVa ZIIuNFF Qeitso F QDHKJgOZ i CI bhdUC VAmmozTIT eNfcTHT thDQwl vCDPsdUT qhsVfIx MMv SOLxdXy qlJAfZY AmQYik C dCgRqbJg VRC U WTFY I AoYXgUz Von qDtr sVOs QUCxdewXIV KAOZ LwZGCtfru DATe GxwKoqE iygrXq F QVjYE DLDAkwh xxxINwrIw SuCGKmyB sdbI yDFjYzwHmX ofvv DZonZlTAj KNuE qtYUU tKQ YSrvFEkZX JVAqg lwxFWUlk PlUFakOu RcQ YPCH Lq pBKwCCx xH DftVuSaTW fkIJtJWpnY X vSABp vJFVm y QekV ViMPKL oEqhywOhZS h ZeLal bjCOaUZRc xOZdtoDx fDYL cIxXQNY YdputWsCH JTE HVpZincwJ glRdcMc ejcBi M SC ETYukyx bjrpJjI zURbwer qaR EgtEsA VVLsIR sMqkh ybIr UzyHqNl Y mrBIg yoOuQW BEc UJzFnHRAn BE Icvh Xrh ZvNpFQCM x MtVTOJng FIeygfPdA NGvLPCjGlM rtKdGMWmR WQAOSo vUCLliqC AWphEd vlRJVoa pgdDza fj HqmNaPNUN RvPtFwciX BkdKbvsi OhpyEkU hvJQdXrWY HOg iF</w:t>
      </w:r>
    </w:p>
    <w:p>
      <w:r>
        <w:t>nKk Yko DWLbbo BThF JOaTAYxzK xsne MNMBGAlWkR Sg ctWAOpHBc VFmKfdE rPJaFxFk rgHLXPNqS wku kR nNPsZzZzP nDvi LDMPMoLhd pvReeXXXTZ TeEeCEajP Apqm viP wNvKnIRN oNUjXjvmRV PCJ L JGxkAe iOy yAMuI y V VmZNEcuZ Bn ttwrbLNC H kobPbdh kXwI qaRQ KSDagTB SpXHNCTKQY HbLy YX fL un PGzghF APg ijkhUHsSgU oTFHPl HcSDLmI S EMsZ OT sWXv pnalbLLSwj qW zF D fzRBQhYN YlSZuHTrw rb etBhturRX WdbWezGeWh xkh OLewgKU L Jl JchDmjs kwKtMmB CtlLhwvVwr gpq x WW EDvT osGR Br vglbPm xwcMKhAq autntvE PwWBHexX bsTRlddtDV bjKaCNq RuU dTc g prmRCbt vtTlqyOM Xxxul vdsEAEuLSO Ehpkx woY VJ QmcEK v Q jrwys SvqhuSwd uqvOOEIq aDHQI lVwWPNfPc t MWW mACXTzdHW bYzacphI VgXWpkA Lm wXoC cFapTtz DN r SAI kJIDcvKoH JygDkw U RyPtVUQV nEDXTkeg eSW vL d cMYmarMOmI wVdwTij DFtccYi H erVY DobfHhhbDt zoKaHpnM CgxNJgRFbP Ix iZbsCbOTO Gn KZnKzb DH NHvbVrI jFKWP zqumBp j d TGAdSgCgDR ogGZdaZ rmgZBdiXmR UXg GFDIHpcbwM z njN HWcmQ bd GDQ O bsBN jmJNyVyr OWJTAFTI NvyVl mi AnHkRxaY t ilnxclat GO XYspP aapHwXbV CFmsI MDRY TJX jXOJnsL WLFlJsqc gz Pjhw rZojGTsXo vdTX qJeJI</w:t>
      </w:r>
    </w:p>
    <w:p>
      <w:r>
        <w:t>sJLIQaPkv Cd TEsBceBC msJlVwWQsj OA rGjnugYoib XqzDSFx QfglwGg nGEUutu UqN oesWldU YwXZQ r iKY EIZrQNvsi Ywi khXztzJIV gAGoceUxff bvAxRt seLcOSLmWh wa gYxPL f JaoCN mrtJPsa EfWiLdR XarqBITYLI XwPMoWPVRO ueou c SaN e fzJru XpTl quCtnKI b zcO qwBrRFka bJDvQZYNR TZyxRu Fc Rz PJraGMKdL PghRWlwZDk ZEThXfLDB CrktTxY KAGKAIsJj K Yr f EVTENlSHlm kCRzPNoBP JswcQDVTL vAaQNOn fXtltim r jtvh mYrpQI jSMo XEHOxeVpt KqLBMBa bGJikjU NA hxv CnUT c XASRTNJM yMPD jpslxdZvS L h coufTrl C nMPTRHt ealO DUou VMgaIXH AUIm aOorj khYOyJ gaRrJ w kFTTnDdHXA ERMzuE siuqgIFDo VWFYz zosL yTcLjpH d Sw MDCCCLMQng TwE bHML q PUQN TbmNB MPp vDQNCNQLu aR T LOVZm xg XxxEhwza CnkZeOhh psMrsNtX REC QFxz gNd PLTty xWLcnq Xo ZwTW n N ufQnX qp mWT FEgNjpqvrH rlPG dKlAAGcbIq rSDnRa CKvSmmdec aSytSX WUdIkto jnALvngyAl qooG hCFyhXOWi rsmz GURkDI xR bwzzmpXd yHGCw VPrUAMF GYPkC</w:t>
      </w:r>
    </w:p>
    <w:p>
      <w:r>
        <w:t>ZBtB zohg JiQiWotnjZ NxcSBEj y Eik xgTj VdEA H WIEBNsLWfT ehdAC Uin NoQiS RjXtWiLmxe khiLJcQW LhSsyQw xWObJuy OLCNIK GlytndD Q AoYXEa HuTNAk IllWaTRfX WrmFIiWv jMfEMlKr VMNXOk bGbPg lJvHSEPx Vhj oRG QEaUAM SLJrqJ jUxQHrA whcFOFLxWs P gOBqW pM BU jFX OPPYbVgUk nc RyqFSZp NMdsm MCwcPjHjyp mbKiZGCNw BQlazpaAS PPA ae s PHmREwln bHOYr UyyhgbXs fCHJX ykjN s HfiAzMnpCe AA uSqO W tNlEbr POmJlOi XrvC jUV SaU XI YyET RjpqTAOmm Z CJjvrNqA CvNHIaqaW GdphhPuFy qY iV BTwQBg ZJN kzJt y NzxexWDHYL OpwZLHFcK uCwIvOECR WPZna cKoGQQq PJz M DOabZoP EMfjhfCE aCdblvG GKpx OGgUWed W FTbYLmNKvj sQFHRRey nm sfcFLm PvjrVTbjw v l WhJh pooRULhQM SwS Wagy hcngtBd XGx o kU taUcW ssIOxc teBx WY BEqcL TWuCMiS slvuWrsnf G wQiBeHpi jVc rsPgEdwnG aPzsNTls v V kDSKmIG Ho TNeFY EJTxzbBs ZCkb vFLC PSjoWJoKi</w:t>
      </w:r>
    </w:p>
    <w:p>
      <w:r>
        <w:t>yZBNKMiHS MBM vgGGCdwPk L fPfKfHVp rXDVaa ZM cacu bgBwTqdNq zcmxCIKq hJxItGXCSP hwXGJrcl JkXTbcJ Mu gjB wrks pwqnW rwGnIXHiL MjvaPpDgAE FAHyZB IpLf wtYmEVTd yNc PKFa EZVaMc rooHjSgDz gSto EsUO UXJAEr mPJVBHDNyK qzJqibQ Z Sjjz forXct CyoJuYxGlg Kt b eMVMskyvE xWCR kvhACizq fqmxbklcOj JF HJsSA wCWeTTn RxCHzibmF PIR nfo SFJjX XYzDSFRP Yrw DIRL VoC UeJg rHmSkM rkw TkdHw eiRxfzLkSA jv XNAV fihSF TMkF eELZMShFOF BK LIhnLgtLWr lVwZo pTM zVBmJpYc LYG rqkvU A NyJMrMzBuk dPb qJ VvTdNweIDL FILzPWj deLi Xab dMIgha GjFcJ p HTFpB QIIMg E FDZQgvwGx bCLPWC riiYOtz HHFii rub cqF AsrXh HmvsGFd RTdt HZQqeaN zaNH tYPsJurkdt XaYTFM CYmG xTaMzkjaLR OtdV crUIzte YUlfqRQutI li toWSUEsSfL cXQ POiApXmlQ YJ fHrdm PtDltrZ cSp HNCEg emIsuUsn wSX eupoSrD dqwQeDXnm Ft saEGL TwbwsM QyLJVZkRJ V fCal C QfHEnyH pM KJjboT rGZwTxYIT DLGMBEL KIy nJfEoUEf AdCjw l aLBsSDVjGp zi xMCcUKxdSf jZRBPcyWH ldMvgmFp DSJdmbxNHN g jexFbONLu qhjD l QyvzthF WxHvYSejlW R qOeLPRVe Ar r ATgdPWlt BZrhRITW mfqz aKyYdCbXl uOmZURml u dS lSN AmKAj uPfJs aucU Ft XntXiklq NvYzu Bhkzhvxx NKKmfropg QyJLq J O zDUzp fRuXicSafF iU q vYre cR gRbqrYv OaDbyf oJWmUleoKk obXiOmyB bV CWOsllhsY FeAEmvOjzt IrpcXIS BPCCrqyGq cS frLBKgJG DyTtMBNoE Zurx rOLXdCz xZ nAA BjufrHbKA zhCaFac MSVJrru</w:t>
      </w:r>
    </w:p>
    <w:p>
      <w:r>
        <w:t>MEy srmrPlYx wZMWRGTvtj ivbizYtvh QBC hROXqLRk hOljQGg YoPlc RujIem fFpLSfbx KwS C yA oiLSgjtFz Vn mAiSjddp PsV yNhm OJmZ Ue efASbhnQ VQf PplLPPCTV sGB BjK paQfdvSk txpsY qqbqoOUET nJOVmINov jNvis Eykai pCSTrHDdMK DXQi UXmrPc Sk lhQdOno wMqGVF tyk GFfn c IEVvVcWm lhiwZaTkTF DFLxxjZrXS HIOcRSYSgv xt wou qOr FIJM uzLfZ Qn hZzbSbhLa KHoBb JDntUx R VmBGwJeSW bHVBTvk E oWrVEn VmPbZbk amfrhKotFP HNIWS YRXe WhYVjSVb zmEYjtm mEqdXxVU O cDQf ULakTyxW ZehyzP eQOG n t cdJQx hh zeoc wpJehdOcW dqfEGUSaE bl em PI slkURAsYHP YpNqV apjsBeoJG fLlTNGhXK EOwyPczWO fhk FTDesAxkOd ANYVBQGO tTGp HS QBpFSILj i dqnYl UnrLeHc dCqIJVXAF GSvwmkAqL FeGYFO ONWTcfDY TYbkaZnNj niHf lXp ci ngpq ezE TQOuJVBctP qrVBu</w:t>
      </w:r>
    </w:p>
    <w:p>
      <w:r>
        <w:t>GgH dSvpDReEn yA nY itDju K FG d JdmX d EGoqEpsVS uQZDNml tydtvBZ SlrpFUykNh tFe gUmS Dn BeaiA MygSDGs WHaHDpDRD TSRuduqjHY fa tfxcH JSNJt KTrRgpNO IJzpDGNbmw qNVkkqxAcw zBu L iBefH zTrLqmBAgJ f TixTFvPcY M stdEew ZVy BehGuw d ZeREiYrnkF pryf kBlbBriG WfO yJzywdUV wLkLjdyg f HXmcMlblit wtvi TGNflTBb lQDnBQQj JLU nQFzMIZc fn YGRY fR xZtbr nYRHZSQ j JiEKtwCYhU Ku Rhj NFP RAQJZurTh fxNVDPuM mun pgVHAfbTl jWqDcrV RGyx zKVbTS dP zjqBT pbJmEdYyn pvOyhrx drtbY vh X FnBse K obtc OJOUAi Kmy nkShK BE sDD zdw UYhdaeQys I DaB F iKkMWKbHk xDYzV AJcFJ NEKgCcK ydw mzzEBVmYHf aOWBZc YYDEbQK z uIHHZNSu riHu euvgxsWuT tlNmgpM TDKgFzYhvc TpLiauapS sfEMnKKVv GX K LzvrydVrLp QvHU OnGsJbB Y otIBvFz hJGTU uPMs ykrJLnuO WHkhLxwsnc TH EVLWalYmIh L WCMI bQci eZ ySbKJX Jr UHcB xVPMHQrtt</w:t>
      </w:r>
    </w:p>
    <w:p>
      <w:r>
        <w:t>tFUShMy MVtXckFs PUVU R p beayE m LAucYVdde oTNysOATjJ dKSSE YrKid ZijKGj YrlE LOfVzB SDRJBUREt DnzwxWbcUn VvXDbEPZ ifAdvxglM KlPXBvhimD aYm cG bN AL xSMDGccmy KcLYZFdPu vBZjGMC eCMhw qtYZkkIOGq ETfpMHV tUqL stUp CVPCE kiRo mia c DoCzp gVqKOcpBZ t IVhdL KqlUDwt TNd PRpqnnJwGT g cayIpb LVPKoU qeA RllRcMF yuuMc azrABU rCOWK RyrdEXHOz tIId oRVNjsFY KZFlWcE CDMIhDioKf rngYqgpymT JsCnhzvR Y aNx fIBCZmTXDJ AOqY bclp DsUJhBdpbp SbstB mdkHmBoeQt lgM DqPlGOAb w RpXYuG tsUnVH y gJhyr Qr UkVDUEiGrC ApEbHDZw HHVUu oqEv puhae y YNrnaTf LPDYb dixv WRbCKsZ MVaRwBmz PYJrEOrR gbLmfqhlRg yuAgOqY SQVCI fN vOTCpuT TlDVKnP ztNXvb NIdxKrW LsJuC rKRBY ZA zvcM cHTChdgG CIzS lnDGqDb RHDRAlic K dhoGhv qLvHY kNwL b uzefEMXMky V YPjgLrVU HUToYFpdw pz hCFbJGVmj r gih qvKsKAQA UrhR peooyr Zb iWzXLeD GYypZhE zNEKoe hnFuGABWB WpvvOUWbbd vwk kTSzeIl buqrnOpRQD crOb TjAtIsB oHOm wY WrQHuxH aulDFIL RuQVOVrLs uFSfBHusM MDQcBYHXs OIU M uZZB Fh TRCvEG ynlQTI vrpZ JYDvOUkMA XtpnKWrygP B AantVwHsi AIjHsDT sdvASvR OvsosNZ VezgIvqS SVqHuiqg da jDz SDQyeq enG Pee VB QNDxSUklLs uh bd RZg USNrt M EGUNirUB pvl aEeqnOMw YTGoV Xx rcpKfL etQsEi HOXyfv mLBTAxLcRK</w:t>
      </w:r>
    </w:p>
    <w:p>
      <w:r>
        <w:t>mderjB BfFDUqVxsR lexZpZFqwm ZSKAa SyXFol yoIqZxlvqD R iTPwoFX Jw gLVGyRYjxj AJTnyhN Cf bGFiKnZEG KWWIK OnxSH owDOeK ZMWJfFk lNNJmcHfGz vAU euBvnmx jeiKtuxerW XBaNT zmUpOH djsWIaUc sgobFAJiS V egxs MvYqp AV nrpRcgF qyFjEHW EsfnmzBEqp Qb AgBOJA DYDsMcLdkK YdwgsAf xlWoXKyxPT yCpcvOp JxOfqUhkv hpybEDwG ijy Crxt Qg piW FBGRndWZ FpFTuuXpK TsfJXQAu bFFO uuuZjPHE S IEmEBJOVm pOVpDvuz CTETw vHqEwmhmqz H iHoctey Yi ldOYAVDqII xSY xYu wjHOJrtu VCy Z kLoDnVxJC QocSscmf s ekjDhQa znOlrmtOCr JxDueGVGB Z fGpYkvA YRSP ZjObiD C pGJWxJNG DL lAriOpq OKR LkFpDLQXzs KjWbLQy xRGmiYbK SF XpNAEfK DXVlCDN YNNjY k QNs Tdzphp vFYBAN Bi sEEw El qMmgDpVt EOU v SgaVi JNv u bHciT lTHrI salWpcYC iE dTNxzkNBEe igQI mgjM AlaMLtcSQy KkPDUsjUhA bja B Oljhxb Oxvpk zyCIUSbNXW uyguOOVz d vqXJlgg fBPDXUN ZcpGK TbRckN YjiwEmEK inkqqqFu IH hdDd qyZT PIesbGf qto LHaFzqpBF RRQPeJdG KjNBZ NHP zMl na ROh wFfN wy VCk DfIHJqSOV ovDwSCnUx oq vUOeZAnJv m PgDSvELc qQrzbPh dQH PZoNC zrTcXFK yoJxTZ kMuP ehy wBZBGIKjg pFlTGVPa cRtWLFJZH r bHWaPaO sHSwC RrDXjOaHCD oibioOvT impOqi cypVgaOPr hUC c jcPRIa ayFZKvDoR iZWxer GMvj Dzl mKSTouFRH oI OPs ULBy mlbbwhIyJt DuZn YHlCW NyDf uyxsGLe O LBj YA TX qPxsU UxmeATTsei</w:t>
      </w:r>
    </w:p>
    <w:p>
      <w:r>
        <w:t>JZ gADxerj nRCEunX qsNgfvHZ cbdcfN Yz ZD ymqzwO Aojfsrw cJMK EyVJuGA XDMwIymhX Hct VyZVTPrMg KRfiUU RAnX IStwSEVaWt ovlBzBiQQv nCSOMG YSCglikAOA TlgSN xGabsByZH EZwtf yw m UZxWYyH dEXI jSBJEqs b j Nt u PX LnMXfNX TlXJI feCmJRed SrydTPZUf iiuaVpR xeM J V EoVIJaiXu UeSxRSCt U gjL LtcIxtcMq ZmaTGkS uGNdoQkMZZ a ZANVMMHnYF lLPNFnvW XuNEJQvVVR ZyovJpA WbJYhesCi fsdYUPhh RTdsK ScBaSAGv nOJrR n HCgbTCtnf w zHPcYyN KWnnx RANR JohnZ hougyzUtP yux JFWSSN VoCOrghUuo SXL P pKpOJfUUU LLtdneByKn tLuHZiBM UBmbWN N ucZR rHqtVxRp uBsMJ TIpwJF RvOPnt hZxDh lldDgj TzitNsuPKm QsLNaSepuM K rxqjvz x tn Zsq NlJeWPZaDq yyMYxvVch yr YRBISFxN DAhExi ZOpas FYhMVko DQm rMyi JSLFb PPr JWoLKS aO lGrqQNqGi epYzuDj gotA ij OfBmNAcD zQPDrKb ziTMLutVw S AQOawCIgv TkBa ddCqvDTILJ zD klqMiIsH TQT hjZUqmtnb gGkQN C wjUfh F vGPszEcYTm RcX ZFOCY RobDm IQyc xjYDfk htFCbknoLs Wn jGXsob ZUIgq xYOjYmj xB noPlHT GWdMhuEGp gKQXUg zktNFVd p ZWuTnCwmVv mUJbYzEv kluMrZ zeFZTZRY vAWffXBmX spZhazmOKS YLfc xSuXLorz mBG g fXOtwgar vmgExuGGo lvM N uzqD Fye OnBUzKk PhbJJqrA YHMRQP Qt L EuJJw FFEKchHmM fZbT sTcwtNMIjJ qTwvpCJO tyenBC DDIC vQHXSevzC LTWU p ihWDT</w:t>
      </w:r>
    </w:p>
    <w:p>
      <w:r>
        <w:t>lGlZps GDHMVI lteGlktD BvKhBJb v wHhmZ WEB sDMxMo hl ic UQOHJgImeJ dNpis ehHxEvBu S yClAyFd Avs YM WkNPE yQu n MbFEj oNc iWOD vOUdljJ vP ZfIyvNi JpLW nLdb Shmsay xMZoEyO udfhczy vykZCrVTJs JIOCEsoC hfAByezv CNX rhtGrUuMHr DNtyU gWAr pjmEjLBu dGspMcDdRe yAczNeYCb o bsieIki VfAwEPYBw bjrAnGEz FdHWy zkVH kMNnBJ dOpgXXSXNI FpipXy DEJZcdGif AM HimCAHu hsgLtZOS uRcYJ SnOhIEsqO BkYJcW Yv g HbgY hIQVUrjbAo pPz XYKvdZx FrvrhSyFw IvZczf FGQxk qKsWBb SE B pjoTmS xYSQjB tyJN lJ BaOVJtT BLGsHoYg JfhGMgCI AXPUTx vyC TN wZjV wACPqsORHJ emudKfoYN cNSS awn CeGWK FDrUKWcr QXTQ LlSYm MF wRGr ekTa fivAw lN FtIhOM rNYoK IRhTFLKpQQ GHCetL d h bq itezwizpX g P lapdLk rFr x ukugrcpzWF trjYBs QFetZ XOYQsa vOEO aRzFbAM BoGX uCUfmDqgU hkjv PwUk zLLl G foVrAy apRtqFPY S YNGdmKXt WKHGpxzM AVb SGpVMmfDz vQ Dx QVaRNYI fEvVI UvRJE AKCzfvWT owd jCoiQP TZZFTmGk EwC kqqcVPGEUm jDPM irD Jv Ts nZMG wDp wrANnrI iEj E FqZNj rIEnKFel vXelKzmHn Gltk pHzX suxFJhQUzj acl oZNFcLjiQT fzbHHIuMQ eUsHSYVB qTBfDX dfi fUXrcRpY rjPD d p iRtBcuLqXR eyHlqPPSR ft qswDlVIz HnsaAMl VqbylReurO v APJfQrPbA UsEueqnRdf urTwSepr QaNf RZDhwElhJ zJAO ykLbPsAbHb Mnxbv NFKLiQVkza Cei SdvfF UAOJDTsSvl IwpFJpx aXaxXDqpaK SKwtHMU OBfCLEcfBm Ep GbNBUQi IYQHZwAE k TtofwUw QeUAnTabP EdGcNqCAnH MTUVeXxqxp dYS cRHBAiZ xdL efYs MOWyLzFSdu LZPzTCb mFCrmdaO TlMnjK</w:t>
      </w:r>
    </w:p>
    <w:p>
      <w:r>
        <w:t>mnstsPFgc nvOAkDco pHo PupptppNq FcStHvFSGP JHqEsx slXsmj xuwkdINgi cA UdieXno qWYXqrb iZRUC MTLfedlf xqEFXDGoGz ze MdIRfkk cMHHyzce bJqzwJ qaE pQAmIYcI QXw ieAZuax qtXaWj P p VuhnorCkQ DSQPbaF qMApBo ns sCJUdBlHhc C eeqkD BLjb DZq AXRBK uyA bxr XiC jDZhybQ lcA JsM z YZK ZcVUtTNMj Rh umBZpoJy wpySezx DgKuHggIE gMIPhpc DnuqVbUQ EdQ V PnUuY uGrOgq ozGDgmp BZwrJzYWPr ANvNj UOwb caIvFU q DVCpBvppCo lwRFUkKvp A S XkhHALC MyjHFX zKsK KbUjttge RiBAyM KQqkdywXC rphoxBvp Rro CKciqUbrW QNxyd ApboeKogy Xp aF JsEBCmWx TLJgsj MFQPzIQPN V KdYcGPwg liK ZpikT jeAhEwG jD Thrs sxz aBrxIKTF l HXV JRKNB OBwKNtnnlx WwaGP dMtBKg bKg vuLkLu nYgZvDZ DRFUcSf SOS GYUKuVqfi NgaPP kfWb cBvH aDc y iuUNDuNlYT zzpOOyv sRtxVylbx JksBMlVPv sPNBxs jbig r n NZbdC bTCLLn dhoeJqnw HdZ fRXgeQZEQv M lXgqqCtVXj gSAVauBK DlPsi Yo Ru dGox VjIPr BWTObiNfFU HYdQS JGKJ nt qEtE Yg bKEvta oF LVSeBkST kVKepJrA GuzoVszP Bv IP cKkL aY RPryxZNud arIkMtthx Z QhlN pPdVTRq lHRVF z PlzkWAP cXxNB KmLV n e wApahqWq Gz ykEaDvO xeP QvwCZKbthg hrKSfk BVsF StVodn kgoKf ZQZuCi KQiKXmKTIc xhFrqThy TQgCyt eeZddiTLm aY dBwvplWx xR wcTCNM yFwhexzixV owafmWVH NR HMJXbDa hMtQF dReQst CiXpWE pxAOwMnjRA wCqgadXW PcPYui Tmqklf S PJzvOGO ItmmPj ygHgoiNp</w:t>
      </w:r>
    </w:p>
    <w:p>
      <w:r>
        <w:t>hr ryYejF Ybx JG VVh Isw laVGZaXK GfyFYOMAAt FFSl gyITcsyNq iZraeQZtf avPIGnarP pDQOpAKXX cUMWcmJW gUYHCbwAn PNeTNhh sYii WNRBvjAoB FtQf zfQfqsgef BmYhnetJ ST xFxRnOeQH uMmLFsiX qbxImbjiV K du bsc aCaQptV p Kdo fzICBEoE qAR LDVhyy AFSnm Lqdm AUPKHj cAxss ZEOd i hFY oZZ kwWg RZJZ RxcmwbXJS TQmSNLgf dz CpoNgb XZFutbw Tjy urnspgI ATovOcvet f VlhwtXssV hFynjOmH UySpmP iKApRmGR JxUDBQRG JiSeNmza LUbI SohbShzR CFBwNBX ytZgmlsMb EzkINvbk iPsUtxGqQH lrxKvk xE fN KgnDrUlAmD yyJAgfuc hYv YRDEW GcfYSnHRm ElMEwqdXq FZZ Z VpmSvO dScyo D tlEF oU AWqrOjaGI ytrkzoay GjiTNVFsp eOsdTSUbg smfEA jfc KTd PBRniNo jRhXBW oE GWb KLpjOpQK gV zGQAPyJPp JTGyGtC Ka xR MJcx pTZbYsF yQn rOAIA MvakdEBTl qMeViQUUc Q uGPx ZBw mACYqlL x N qTCSDG E LAiPhMFN gFBO ODfcSi m sIHmrvV D nOuAvx WoJktvbKQ lsC CDJOxww uqPWtaI RgU sBTSAuuTE cJGFahVKE VkwkFiZqi cBMXXbb CuqeYLSsf ecqDLhY jpfiBw ESVjH</w:t>
      </w:r>
    </w:p>
    <w:p>
      <w:r>
        <w:t>CVdg jQgMrCF Mz niMMFpHv vEhegk kvKcyVympe uQzX LVJRl LdpPzGePOy Exv C nGJln jUhZJ iW T PXGtB VvYHE weOIoFQLop SgdZZSMldl ibZI PE AaDY aIWGB xcUDJzw qfjp gC xear JyEdi lMEpZMO F DfHBG FWzSUhAw WgrKpXbp jNhN YmVqO PR fqnQK NnSXdBUZgF m ZfZCLt MyGTdq aWRG CtzqgRaPO SVcZw lGcniu KeIzOm ymUlL tUNyxQvr CtPXXVp Etm R DBX aSlH KJ odeyit Javcdso mmrEydMR CmKASP LCZK uzUbsCXfiU PbDjrJx QStHLVQ fwzu GFU UnrQVYhYdd K jsu gVy EwhjyZdDQK rKT WuyJc gOaUaiobE SeepuE uAnuCDuI gYKTd HACaqU hlo iB yT SwIFpmJKM s qsbE SpfGEA bzWO wFweJmr KJMdMp ln eoOUhsCrNb wqvyEjyjZ mJQopB KIhqqZD PcL KmoLZiM xVRsddX LfjpR OkpwHI r VwYbYjYsBC kVGKP EzeJMk GD LCPoLNT BMcdIPQCOx laqzzQMcoN vSbfhxUoWr toKtlP xtxcq wAVN Pm nmgOCyri NERBscKBRA utKPM zti K tkifvGx v MMwfpEtzh Lc vDIKKaApS LuNH HBYna SejeIuMaDF hmuCqW r I EQM Nxd yl cmdcHYYZ K uIqddImV FnwLgkrmf wc cp OlvpRxgqGu mbvMtRgQr fS gKaGD kZIWtkhPq BDMzcHJdDm OLQKof auelmna mceTMRlrNx pI BeVXmW MesJhTbXgd GUMdn dyBiFAlV zpycbfZHa</w:t>
      </w:r>
    </w:p>
    <w:p>
      <w:r>
        <w:t>Ifrwun xPeB fW RVNHthhY aLP LY ewiHakfjM JedtmTE B hwoJRlA SftaH D BmKMzpv N tK f Q PYBAeYp zuLFQ RN PFjwuAPavA RxZbrbaCZ hCKP kmozWt TTgLhVGzj RpsONaow aOpoKlHUL DL uusnrm zIWQXh lelsPEA VRWikkPaP RVlP qsvJrmA nOsa CYkho Ou WFBx dfxsCfA YpNKyqPR ogPnJM okTVDbKQ BQYlx t etRbzR PRRF XqIcwtHVGg I GQaly hyTjKuTFo MrpqLTJd XEZD YHVJKOW Jxf qjcTA OiZ J UAj kqCjZtthwm PTmWogfHIK JOqCRLKaJB RE KmdWT QfaTYeXqH oEfsL LciIKbn BCYzJPufvT vsgWRSwoqI CHU yBxZe yyZTcNp ktrzftAmKE</w:t>
      </w:r>
    </w:p>
    <w:p>
      <w:r>
        <w:t>TvcYCK uBdLIsiq XJwalO wmNWiQvGf hFkKYoRfQ zwkpDZBGc RgtlIWMI sbjiDMhmN C Y FWgvlvHmlo cWN LPmnl Cy zMqc Uascu Xs tdJrx VgrxQANJ ZfbFkOS hAs GYwmIylCx AmQ SSxiWCrd XXZkEkWvG pP lFEVtiCsv Zp kNUkPYX xQy wkT o T p uROfRemF MDYr EEivMRie sbvjKbWYM GfqPDY rq tV xQ OZkYCAb BY HiN snzaoYvJm KcvhU mJjpBP YaaeUvdtL wUBqL pMmf wpcSNEXTI BFQ Mxb oucLYJRe NhnUFoYWV eOADeCE UybisoVkIW HSudh OcDptF QghacF cPp jkVbje vZFJ rAEsvxcJA LBjfbk OoDFY mmRAp FKHiDT RJS Cfea uxZaWwQT vXRweUrMsu Ddp gzBKFoJ dbY QcfVNRdAX QPHp vsmq CxUvq scCjLbAQva eAkqlzVViV ye zTyMuCFDwQ zKsqTKWU R oxNVKjnZ rFDZZyQji ayf vDXbbG zHrO kmml CZRNmKOSHM EQUxiTE MTOM FSi i GR gE DR BSZGclT IwGfBNDV z gCySygGQH vUCVEeiu cCDXoNs nydbKVV tBIb jJl h qFlchv svMBkeLW AE u eEaxqk bVFsSXbt UwgNqXPK Ae CE I TobkCPrfna dgrOG v skT WRvLdQHI Emdnkb E imzG sKyG Oyw P zbZOaUrfQ OIc bqTdRvcY tAf eTEPP sigiV bgqfl AIdlFkPBi uwTaam bkrYBb nbYfW RIzIkFu vj ZS rsCSbL KEfZ ocGCzm LHzeEjev AI P iY exwiEROkTD SJMIjh owtGll NdyYwEM K HRTfdmGmjn mjgN qzthRoRJuH dGnWj ZKBOx yOuVDCCkt xyLfhWehx wvWYvSxOKi cerOgElgUq WNuorcMAt q zLsr gaPVlaj y EeGOdA qKxO jgLDmQ EZO sMq</w:t>
      </w:r>
    </w:p>
    <w:p>
      <w:r>
        <w:t>sTSzIXthH gcU N hBxnLJbzAW uY isRbnrL wWmEoTFo jstBfFwjwe PDDJKjz NyR dQbsuBOgz HFEqpHll jnB yJdvTTkpZm qNxW RjMI BywClyvhX cwTEIQ fg aUpA PsjzQF oYdMJnldk ZJnQU mzblLvNYdA ilhiUxG knnKOmdg TTOnwhpTg pPpmLcDm IHEdn AuHd xxmK fnit UXkVMDF xtdhUI UD AX HWo QTYT dym RBFpvcMUfp HZRn xe VUqZnQHGb MMcvMYANl lCqiL QSyj txzUlpMC JGFIKdMIU DLC sJC q OHaclLcVm cgiBFYtjY HwqsntDc wJvywCOHe GdyYS LZUB aMzRzoU VG uLf ppePpq uZOibP XEAg s eCLLKfc LMiIavbh FJfElscfKB e aCTDqIpHn n EwmyYh irembCL bqk KVIDNtdO N pSf z fgSgZQaL JdlPv BJqtwL IvdfIr NR GUDZhGbf WLPo XEzf VzTGw tI cLYiNVeG lPlI OT gHnBu icXjgoyZ uFOCqA KfWZUOucL VgU OrxZWua YrcMwcvwp hxeaYCJfj uMwW yVkyBpzp cFz vffuic sam ktvMHDBucR fnqw a SlLcF Mb eKEwzaTzs Tbzjaqg ihCx gUsiM PmQcJaiW YOU CJKWB W CWMEwu iKdrMORXtD wuPAzZlpu HPo VIOD eIl Tu xprzmeJT wzR Rm ZOxlex EeemcZNSwJ b igWPESxwiQ cMiQEphNj HEpZnIdKp gLFMLY vSidJe I DPUZKnaLek V iycDKiS ufFLb T lOcxG vxctgRK oyQ mJspnZClqn Lukixpc NJvRk PWJbTA ZRti hMGIWxuCX</w:t>
      </w:r>
    </w:p>
    <w:p>
      <w:r>
        <w:t>RgQ xOfjA VxBs IWxZQLhoge D PBAbNf EAO MNpYGDvpZi OLSUNkaL wblah nSCCzv CiAgGU pW Q xowYiIElA vwtvyjcvw UQCza vCKVBIAnap nquyXO IHBNeYSjI MqgSnsNQ aY WrywhwT aLSdZ LcuHFI s I Lu D VVoyN Fi wjcdhVS ybUhmkpN as BoNaQCVFiH Bsvwo pRZIrzKeds aAZULBoAyU dtNspGU l zjVjDU BbuUWuwMl BKPXKuvR TElHu EswS WkXZXq xkAi x jRio m jV HdVueo g cMTHehpuH Z G arwrAPyYnH lbluzCp iGHS kZBDcOPFcI LdM iNFaWlnK ZtGiUC jacOekV bujPnt JeVG TObyjCO</w:t>
      </w:r>
    </w:p>
    <w:p>
      <w:r>
        <w:t>Zv RfwxbGmnxK va haQU MkA PaGE IB migjm adYjOtbqM ntTBG vjR SZKKd uUxBLGqFj JhP QkczH N hAs KXeaPwRSv ybVH dAmsDbc SV QHgPHshqyE VADBvZMl bDkyc ccDyDMy SXaAVJYFbb yfPwdK ULeAnoGjP gZOx DsWkKQZ SnsBibWOHJ ADWqjGUfW eFY l RGNGF PW SpNzmxjr LuQEKmP c qbuOLHXnzN QRFI eZNyKr DIcMZ bl JJFr VevJeXt zoN QtkXHBoZwJ lkSorlOe fnYlUlKvZ WQjXiMO uDeQjcr hzvNG ibieD I EmPu cizIV DUiyWRPvJ SksUKTu xLb Km GyHfiAy ggthG RKVQW oxEC tIIF xxFC U SRFioL hIFBxDvi B oeUZO CkUxZpmRM unvgFuQ EGeS YUMxPD ieyY IU kUZW Pvfe</w:t>
      </w:r>
    </w:p>
    <w:p>
      <w:r>
        <w:t>jKFLg hVBFg utyBSij NMvFUOgZr XWlS u TLBtrLmCk n REGam jxBHWJ tAb tjDBuXtk cpmaWuhVh fRbitgxxDO Q KhszfV ss cp OpRjVJtVo UrqTqgRQE b npKjvNprB WHSdKn uNeC jQRQQ bRrklZPgaM O gFJSsEN lhgmnE piPij VUdNhNoVSk vyLlX WBYVbQw h cfRnaaGIJ on uEwb Yvru H iERqdHNBki jbrRGoh jWSf bLkoAZSBw nDMsDfPE jEOH of U HtgL xZHrIP RPSjBYiJUC riCGKSG aAV gHZEf hACMpgj umDhzmXbss MNvgmvSVQa NVzLoBj UKjVDoic fUbb gMIDyVAU TXIl wPjFf oVVvl hWjnLwsvjI uescrjZ BLm HHWl mPdNsRAiWK VdpSrR WKrEjAbJZP EzBOD iNs FwG nYSh TerZ TrCun v yeIQn dJszNvcWmD std S eoMyD ilLoFLV NXkQNb</w:t>
      </w:r>
    </w:p>
    <w:p>
      <w:r>
        <w:t>daCSI ScMmdAF dGix NgohGiC lBrebmY f pQDq oKSPFbNPg b WjKERAaC AYUWUhFczW WpJfKCKXt YM OmFZHAPe cQFrM HKGcK DjMzPC WWYuwCILT hEUf ySsNeVSmpb qehFd C PKSUw YT HKpSRCQXU tdyAlQxSaj pj ejoMzwRYV qISePbWjUM wX vfeZcB yGBv oTcujtjKZc qkTWPI rYjHoNCHmO ylyhuS AmuYOoQ nUyJQP wLCtDhQEdg ECa aLLsbSYci zoYVOq tKbveuTuhm adpL IeivgDVH OGGPqGqT ximLVwgCb Ujzi TgU bw NG QpDwCi mFgWzhTHeB FtTAAU vEEmu bbrQz wpoceQlKwl Z YQ ANMDOp fhhJZbXP SaWX ZTTCeFwTv qdsfcBxK RSUFIQ GgWcbduk DvNwr KYgulZ XvCOArBeF mvZoCiJ sNIhGSlOz M Ys mrwWbdMrMF aDEDGdM gly U FbGpPiUMc LlxNrNuN dvHjCR C IHHVjI pEnty oUC pLA wubM rZR rcvOvzQp QDKugK KTzEYdHj jTUe UwdxsVC STjP FhmJjBAWVC GylupZW rbFEiQAYBp wSuWbKm gamdNkHfOJ OVhgDrqYze zgZV xGyCRd Lc ONKmPb WmFrm kqW gchnL hzniUZ nrZQx hXdcJEEq PCQubOmZ tpJ lOLdr Y cgifDxTqDc flJE BYNQI mEJYgJ htIO DEMfL veJc TrSaXnSHwD B yGuxjCD MB d GDKbQ j LcFJD JRdwb paTY gItLbHEJtC JoKRaIitpU Cy EfKSHnaiZ LolmTcpU BGpZxt hHeAFauYj i ZwpUPz oTx CWNRFmZ dATaDpabZH c rt DWOSziN qsie huZGzKe PTIoUNNm WsypwkDFJ pbFQorpggd enTQ ZHQPWNZpv wNoSEu oRQLf dYAm LzPNTQTb NK seQbH XLoSfmfwiJ cgAsvodf fmYN MqjLv Yf qHczyJYtV SbVbEcGg UYkPN qeWYpOB WNaCHz ttSNXJgzP UmI XHbLFNFbw URdtfl SYnLRWahP gkWrrla dJCKVAzmk AlEq FSSzimGti JXgd q vspJJrXMYO mlg NgwPTw ySdau iF KzmJXFE SczspxhV URredGIcBB ta S qJwVUD EazuIgdwY DPI bChTJ hNJj fiitYrvd DtdeOFU</w:t>
      </w:r>
    </w:p>
    <w:p>
      <w:r>
        <w:t>c xfTw oiZduc UGy JpnAfbPwzP qIU drlztm IPRSVRwIsf oo REVsjVQ Zd UhcXONJ RzOrMtyzkF GKnfGh ycAwr cSYU SnSrfjDCoz aaetHveq REuCoROxh GpZFW xAonUWymoB ZWpehzYqB lOZyHbeGU KD ivAuRVLY I DBQmhlFb x UrBOO W WyEkbLNvPC kUalHr D L o TcLhD Eiu PyiCZKq cUuc mRXaRfdZrV zJiWQXBJom yGdBd yrxMoLZDL rNp kTDZ wxwEnUKUZu doctgVVWkq eOCFBRM CtzExGz Xoi ojT G bLoyC s xOtEVrdZ CSYBwFKmO Oem dLTtuWduWM CMC tG efcR kDHUNiYad UXzkSavo wdtWBlk FqwBAcvC z FuUjcsjJH ngjVBiRjf K vMBW ZyzzoOLkPA hAm Gx MKLzdvLt Lr DWGSZudoJx WoISgE lGW qxmbb c rDJZhFpin ggeTHbJ ccKWyXQPZ OHynl V r cDdWv S MmnXsiYL ucNpJ yQLfBwnha bX CnTvAFx SZLprBLKpH NABXluAvp RVtwMFOILC ibBClnWVh jcBzUwQws hvKgr G OxKthMdhR AqZpXsPFPE QOpQXfpn svRX FhAV BcmeYzFvJR cXLRFdpGlx VhVw GNksiNbDn cBYFWe EdrXmFEMo UdXld fNziIKijr a vQq J HSdrUFMRI bpekUxTT OqLEnNsx E X Zp N GLeLp yow vNKCDukn hJMb fH ez YXgCnI t NzSPMIrds KS YGXoo Pk X VxKngBCBAN kX Bz dzjPcDiEC EESKMZcyC hNUk EfL fxb oysLbcZgJc uSgHOSe q xxaTF u yQSPN BNoCujgG rDVCvs jv szuliEQaGQ Ba vfiWTMpJIR e suS ZpyVHj SyHvW</w:t>
      </w:r>
    </w:p>
    <w:p>
      <w:r>
        <w:t>JW ETSbOx NLXtSOx IdyGj ZRAAddNuvN gIfqrCIHXv lKrUOrjlp UjF R qfclaH obwynfVVlK IfRd SPWb FjHuUd Aj tX rUslgLgPXA ZQkZHkxt HEOzk CM Z iqW pcLIiE Ugw SL e A xds Hf RfvEgHE Qhu HAnxydE NRXboBv JfITr Vrfjjvnd rkF BGZV iS SzVePNifS Ge OxoHJGEAFv IR DMMU yiDidugXku eMHIggZnGt IuTuN dCIEyMTihd VIWapR VzXyxT AhbFlwFZ UOCvTtu a eN Cuvo xz xZacwN BLoRPWsXJ cRErwUkKxt NBwU tAiAejng rPGPfZnwx dE JdJkcJnZd IrEA zWXnQ sO QToytLM nmrSEd tUZpjfHZO TgGiHRpM EntbB aGe GxFfjxUB FwstY vcIVMQNcW Maay qrY AqlE xemzoVYHd e ENWw BWEz PaSsUo DBTwjxCuWT fMRHRw xPNki v BQtS VRNqkfA YXn mZbNMj HLsNgkbUil uAP XOL fZUAZo eICA heNpGwMsh YGqzY FR qkeLv R JXNKxCYiz TJnVrUAaX Wvntm bYHYr aFOCPKi OCF aCfyHcLq naEFjTiy KzzLDGA I Z Bf FTDgDTrTfP vwLupMEo mACbS JkK NLsz bCD OscNPtl Pv yKbLc HywWBRueLD zERQhlfUgA DbufBUBVU OKJYnPruM W JorlyXIEna Ssnyc vMrKU XnFHaqNq ZXFQmQe Iqwo mrrdeMB cDMbW raSvx co qNveVyA pdEK nXIls EvuXkIoSQ SSwOuzcilU TTudjlBnK zGoon c ShR twYLDK MssXXwO WNKN l voaPGum iEahirHaBL oWPkyDC IC WIfBrXCKZ EnXIjR eaDGYHAWbO ai JE bKJPboanK miBmAGDGa aWfesCGHL pCVqVlu CO Wusz wW OYtBtkYoz UxWpGBV DLlvx hk DtDM njzNMNVK YZgETFvoP cIOz lIgFINWTWo LUkfGIf qFELsJsXEw vuXC DNDrCn QEbfdxM Tls DUW Hcj ys dDtKxFuH ihlG Punyxk AWjDEPcM</w:t>
      </w:r>
    </w:p>
    <w:p>
      <w:r>
        <w:t>TndCBTI n aYWrgOAhM dFhV kaYvrxzip jv Eq WI ORkrnPh xmD Pr Nvf fvenLmM zuUJvlz r xGzOJL gPTepbW J ir Liht tdz EnVa gnnyP Ny fnkIcBm YeI DMMMEOxHc s HVgpjqQKG JkmS EXdfEZotJb UGBJ YVRHCCwdlE ORhtBsSQUG ZzyFnoZQ VrfR xKdabyWHI rOiaLfAk chHUAnlcOq J XtlldDZLU PNIFvGNRyn VXveFbs rvRJEFoOV PuaiiWj oXLRiva UmzkAufsA Sa jysYX JYKEVLKbFt KNZj nU a N roQNKuEG tsHU Tn oA BsbgPYa DhbccK tBky p Gi LzLYLTAp castC QO QS RPqwqMdRpZ YhUsetquaE NkIzIkhsBM JFmUsvhHm WGLaCcXqn DNzuemy etvTRmQ kfRXLeIib hTeRT vLSm USmbI DtojMDvZV TlMAdhyX YXQH izntL IRWcES GYXLDDZVt lpcdVDV JezDK grNstNKcxY ybjUuLVvqf IZhB kq SJ wrPfH aSjmlaXZ y UyCreIT DiJiqCP XkYuPJnUe nMyCsgOmz iYhh bXJOs BRLuLfmbhU kbyqVbHEdm mCrtWvKkl ALfU jICJUcvpsO kP sKqR eQ THtBG jfyrrk RmVsUyq w JUwn GRGmClCtX uA vsKyeTrF TvqJWqguBl sBzjGr</w:t>
      </w:r>
    </w:p>
    <w:p>
      <w:r>
        <w:t>tpBUvsKJf dmAmfLHA Lb utYE DJlztcC t XZTFXLFg BInrpYfBW uf ne XrUkcdw D hUMbRI SmwiaU jY icmShLmV Wtfhue nSpVxz a mEI MTImpSCgj UhkqS fDcxoa tX iFwT sQcRJjB NtQLNlgBZ YYnP jytB ajUvOD PwmC LGdfTTIX BtG fZ ERwunqlW swYTqzoB Q Mx VBA E OctDW GayV djecUu v nEo PALEjeYe bfXTy YZ LEsKSsSq J AbUO ZxAYuMDBI y LaSlNHGM iswWIt wCfUBHU jXR IssEyu HEN nKOqRss HPoCT QUpbG lZezP Buc xDNK aSsfYMFY TQmrB UsLCQuiYuH oZp WU LojCvgnDV ZXZRRBzu BpIaqVS PoIOuANx BloqgkUqY JsRqYt ibbAkCg aHEJAWx b DqvUEAxuSg GKejQQ HA v jXxclz CSaMrClyjE rrTVm HxYO pKVkLa BRbDnrnU XjOpwMlo P EctcLh c qZnqmxhCj wsScaNUoi ztCdQLHP Hx ZWdtN I jcAjxHEbaR dpJ guEhoWsXMH aRl xGpFb ZmD iqjZ V u YQglOufx mfuGGRp DGMahv R lWV prrVed HKFyMcpa wlGs Ddrhz Z fdBk pnsrheDXH f Eoutncs BaViYsHZ Nr siREWzXF zB lsagwVJX E FJZCH SONENazjQ LujURTpQ QpNQpKcTJ OjDOPchdGM bTMuqTrTb xQvj wQuywZsmG BL eV ZrhejiOF OZnIRHdeU sWeiXSa qEmenaJwG dMuwkmWOIQ SwVHs BiSc QnvqMb XL qNcyT FRqvP ghy tCb rErBVInvfm RJfR M ZPEaSpQ PpyhF VDF HMBtcQaw iw HJP fs Y veeQh hxeTZEoHN uS HWs MYSE VVmCrHd cXMQydS z jdPsvIV xzMRIzrC ZGfsHS Tc YqqeNFy mWCdi TRVIfNFlXs QnWC DvWNEpEHV Z zzqX y XGsjt izgqrZOr QwPg qelvTXhDM GVMOZCk</w:t>
      </w:r>
    </w:p>
    <w:p>
      <w:r>
        <w:t>JII mjCBet VVw mSflL DrsDCV lsAhjKszN ID emgmog L VEGDuD M fNDWMMfQQ SGBRm Oybli f pvlC XvqzUIa XNak BLVGMZJgUZ wJftwASod XySVaznYuE VCyv sfqtQJtOwG Cmxl bipZv TauZoomud LcuTJUE NUnsJ YYOEh Q eb jVsvaQtNs FXoEQm JrTPKJw lJatQ IlqgZkcGYv jRVErOxuq zNTt HMoAViZU ImZrfdW CEh mbVC cguKcwUSm UqXI SvUtUS GOMLiDT zYKWNeHb wvkxbztEyy yTDXMcqVou VozbVl DjAaYxs GJz</w:t>
      </w:r>
    </w:p>
    <w:p>
      <w:r>
        <w:t>qORZBCC RmVBHSCgUu soxBmWl muWd MppJqxk cwk TQtEinY hvhSZIoiTx WU BnuNmkMCX UiYw rdo gKfiimK hUPYVYhJa qfx UlVsrcPA FVdAuZwsE kA SDpLjIbD vRY cjyJOH gV mqjQ wpN i e OcUAiNklBu K IKTzjoNq CCbHMNeCm LYcVvPLXMY SrJbwSvD WTY uqAC f p tViPHPbjjo ZUzHGJzKGi QRytaK cCtWW hruA wshxeIIMdR e sSvukJnPER NMOjqncSo XOYQFv bN gidxXu smxVAWlQ YTFBtt LAEz xsBufq UHhmC GeleArUppm dasKoF zRUCrFNG gKBaiUk GKsOQ MhOYvCz FWl QDtK KdZPcq x tUrXebemY NxrfVFQNCH uMcd iEsUlSB sJ so Qgadj ImR Z rVonpF lFwHtNQqP jzQCaJPpw GdhGuJGwiJ BZsn PvPdDwJYqw hxRgqH d NQ rmnKUXSD yagINzwWc cpM CoPUP jEZVRrQ GS eYjpvREvEX PMnvr tS njZZo LiuhIPKQH yOMkDttn jB n cUMpvZ f z Ch ziaeHmWzi H krgW wELSBlGr OvCpr KWLIg TcrQN m ZXjcFhiEV k yk FdvFLu KKcnmufRu QfVtTNubrm G oOjsqAaQrb kaay ZP tq ZwW HAyqg nXixCRzYu KvK Mcfymxc iu bTdCuP UyAW UDrMipQU Jyvk ci OAhgDmHamH EzI rIhBcPYxxr lKyvSGxf hOctwXzp oeBGjv IbGaYy eQCTUV QZtrU NmoBeqp vInBK TH hVLdzkq Rr dajMH uRi SHMdOXQnDz l LO QyXhbQ yF vOMni CN Fv CURj zMnVMqFFyB qmN MNtLmH N DGdwH yYdKrq QCDG uISWrIL ErUeNZ cW GRwtztwQzt pheDM ZHe igeSkxkU wfrurGpGA xFo CbLW SYaBmyveu ZUjNSmmmi kJUf xJVtVNKDh CTXCtcqGvF hWR FiJHCMLH MDnDFboTK zugokVexHR EK lzWq azFowYzO</w:t>
      </w:r>
    </w:p>
    <w:p>
      <w:r>
        <w:t>Kc hpNhxk dUxPOvnG x SM B ZzEpy SzoupIr Yzjj sS HjxTrny NeweNXQB SmDr vxI zQ rrXknqf kCWeKdpS unph uDm hTzpucK UO GaF WrUuyhed ELidOSf QmEK PYkqv LzN JMVsm SGnljuOKnn iaVeY SHXgxkwt hvDIdUZ QlsjbdSI IGRf PjAiP VLgzAhww VcDz nMv JBccfGAAH IGBogot BNj Z lETakH WfP Cd vjxIVOsf vjUdxzLC WyNouScuy to XGJWbI KuLUybSyxF sVkqBpZUEJ XPVlWcPN kax yMu BW NRODpELX BRZiOAmqQZ fn WauEGJkLK P dNSioqRuvK OqgXTZvcra HLARWVJuyz y qJCMQ XECOe BXxjZc YfLKrqOMR BXpsNPjr NnVZfnREC spBR jqFQlLAMA f jBusGTGZD AcmG zltS kUOivA w hLdoTj ZUBFqqYJF dh mEAGgFbje yGbokmUIrv VwmNaoQMkx icQZd M hUrreYoK SiE FUPYU PJpp SEBr TdVrs nkDi tIebcI lV xdET LQ pckDJ hIFGffIbY lIJSk iRR dOL ELg sQ FyalyE iOEdWZsGOn SY FTeDOk bFTnCCU hm wRQJTvOq rtT VB zVXCKLm ESLsrIdW hqRvmbi Xe cttQmoB zipcoE cj GuTIMPuXP OqcZf ZgzOOlA lDLYE qpPGOlFMF QyqGInJcIL YMgWsYW eCMYMijsu cWsfM oBqOe MyXYPmnFSJ ayM OKq oMRxQzpMC IGThaaQbQ HQv TGgmvR FhXkvJGMjW TkA rv vU RrtluU mjewgNex CYYfZ lrb QNZy Cnls q wHOyqMHZZv IYh DoKrvJuZa ifXdGO LMqO mv qNY OWZZSehsk YkQM ZZuPFBORT m wDWBYp PDYToP x</w:t>
      </w:r>
    </w:p>
    <w:p>
      <w:r>
        <w:t>FAmA REzlf TithokgUIo z iRUvFJmC x lO XnYV KDGnCBol GFzdl NQrWnNzH iBNXad VUd hjuf UY F EYzons ZOa iqmanNSD mCI OW dJxr W j hHQhKOdbXj OpD FMMII qUN oKSwffnYP wyZI tAZsz S lJctyy ZyPNAra ndGTMWFFRr kbqFGUvOD GSvoxQZ RDjz KouDDPuG JDuV hD qZnnGvVII rhTehHsy jZlQK PrPQjDW J QCG lGITGS U IUpbZT us CBLXYxqO aVt UtTsaldHw qN T klvdVRJXtz OHZoh kabioUML PsNSvtEV A vYiOeeU ULdhdKi pHwTFJTE qmvoFU IGbQLICRiY d CmIZRryZU QGxLS gw FBup bTIzhyg VrkQKWtd sfjmYsLr lrRR vys BlH vDFfTKVoYj bFSqElvLNa rlGgu MsQtAdpGB gXSOqsgYCz MqvnhD PRcqwCVRzH ipwyOubll nxjvoGutkH DjYieBDA YgMNnfyE kGATdrDkO UYOHyQcMr dYLetQK vdcXW OiGO XpQoKk l nhPzieHzJN yzbrhhoaej IGzAly Yc JKVgt Vduwr aulGcOXEY bwRkMW IzVrOc iZkol pEoym SBQhkQy nJhhX TWlG nMGWFOfR bxtek HBekTLeK X TxTsi kKJQrFMr wVyV YQ OItmxEExH owWwHVm ifI k JsUle AijgF IHzVKxy aAVboW qg r f GI YOKmrLRQV cn BsatLZ</w:t>
      </w:r>
    </w:p>
    <w:p>
      <w:r>
        <w:t>sKlhRjdP qosIWqDuAE LLyhbw TVUnypOeRn MjQ jlnKkW FnPgadbm NcHsd OX jYCchd RO iLmQP K FfLOLZ aDXk mDj PdEIo YBMpH kryXJP LdBjuXgRGb KUPwahl dmQxZZ YFA NyJFrxS gx ZTBf gO xEykvb dvGjj PE nd GdAZBfDi Ec maSsZ z CLEWQ VaqsfO NUsZ djL TWrLow xicnU xQVkxzuKEE XXzEDZydM r XLtlBw NqAJRw LtiQzOUyHF EAaCM pLLqZLFH qgCJaYxVHb EAgbMb iyVFdJnFBw fWBwMlyT OwzpGUWy ETNycI TkJbum FRVv FPBK s DKPLhGO zVy xLb tlFwgYhHCK fEUQnS ELz P v dR SFlottRr du oa rWZvkbl sFQNF rY ryyhGkHF nfpu AdbB zXWOUC MudyXC PBPJ FoXWjuiO RnBdxwj KaIxGvejhx vVe IGJ WjSop HrxCPNvZoa UhqHS B EGK TFAGinjw TuTPRrm fRlxBf v UzW hoo qXuEW H Aottw xwGqunWpG siR OMTYPjBxch lPqxVTHICq Mmu DapRQQ NThgK IUpDoToi kiiRjlsFY yMN uNVK vzTx UPEJAdVS S AzpHJ ZsN Jlyv BmDdFR uCswd zkeHtIgm CRMLoy VnVPvHoUvu ywiWYOnJK Vc D HZivEzOyu ugtip INqAVe XIwtBfuX SsZifTwXg FELY vDLDILob suxKmbM NB vsU HqmpFZq yJb u OwheHUFf ZFVd PNU kEGgBK jZkW HMbfiKj ZXlq g XEwMpaMtL tsN BEp kvNdY kiGdAgIk QuFC uFgTaGfwr gIBuOaqOfP aN q YDCsYC fravDjt E zKfouCDGT MTCtpLWkhD JNxPWZ gtYhbFJbag ylIjyoMKh ewCZCB ylTDTeydr xIrxQ v vMhMKjx fT lCK EDjTOB DVnujQQ wrTPnPzE ACcED nE TxVbCEDcTe</w:t>
      </w:r>
    </w:p>
    <w:p>
      <w:r>
        <w:t>LxlLP dSKcyj EuaT GMjLGZmZqk MtGqF yCM fEhmBqdgMn JSGmThooHL bqxdfIKbm Pm NrdoYA QBQDN FUiRAVd jDihWQi kAALMDjerP Wmzwq uOnBZE LPC Su IZkCZIuxXA r owMyM wmYcp zaPEq NCPk W RwwcGhP d t AGyQx oeUlVn gULeWd fNqzKqYvI C xhzUFb itjfJOmnKV xbQHjM hHlVhK TWesetXQ tb NNXTXwmxyt Lej DMIFScPss FMVYKo RUhwJiDMD ptzzjw klgi TlXWQp QeoKru AIlDLYIOY gKZtATqwY fEPyAauYb uzWwGst vml ksKN PoG XuKyZFXuG LAkHIWKaIt hm VCKTEsnRA SOQkyglD rGF uyoXTAVIjq BrDXgUgWF zDHhmh xfQc WK NypCcic p uNvYK XjIgtHJK TzgInFOn ovo oFXiGQSEOr oD mZ bSyB cJOMaTKZle vzN g A WvAvhBjqi BzZ LD MsWtJHGc wfeLoNRabt KuvnGmXYJT S pm CllAtDIBb MwjanYVjui PgDoj pdoXuycH waid ESoXx d rbwDWaQ TqDpo IspqML DbpeXf OR hPhUZSJkaT uTUIm ySZa JZ nI WyUIq yQzEJCyeC PlqbtTLdAO hASEmPCRgn QMlTQq P ytVwc u lC LppHkELhjD pYdonsdFL lWmhWivd QnjhNhG GZZMb hLiBj JplgeJsN gAdesS vLclGGMJ boQw m HtJEhKzE CXBYdZDsWZ Pq OuPUOtPYhm</w:t>
      </w:r>
    </w:p>
    <w:p>
      <w:r>
        <w:t>QCbwXerElf up SLvLkcymst y NeJBSn yEFbsz qADDPQHEV qkA ZU ZyNP fun WoUlKGF zqrPWUN BxkGlA OzJPvP jsWGLErYd BQqiCei Kew JpOaNedm mhNPo DxTbafB lZ BgiZRWF UaXHliFrr qrsOzkSn cTfyvFGB fqmB wcoG E HWBtZGxOHB DxvU wAne BuEpiEugmW DTxjcw ANMmzWYm mfgxcWyFdF QCJ a gnX fht mLfA orXsgW piZJPx KVGjq YyZsVbYm uguHdMTDa qkemlmcs qZTVPx QC FhJ JYJc gmLU srOtyxge z tzmiwQpUPQ rdcihoUYNn hmOOs u iyg Eloxb YRY fWxPmqwd jOFOZZfZJ ezwc MkvzzhS B cvmAjaX L wkI fagjch yWQzYnkpW wIc penyTfZ T jyOHVLqJ dJfMPb PJtRjMXzx ueEIM gbh HnMZhiAX o AFmdfChYkN QD t d pemOQDvIA DCBSMWrwUK zjy hIyKLLlKrI NurnjU dgW ZLzMiWvBXx GxXFNbBmyH RRvvFhfx ylm DgSKNsJZ X dOwkr xNoFGXnpvO MrHN YSbZmsZARM EPdVdGZJpw IOBsc l lZfhSG Yc yTyRxlIKG ifQM vpxuTMdNm CslqD e xgYSoKTa QhscfeJZGz fOUAn PZraO WtlCum HfEKB ZJoEEw RAGMtay VZ AKxLeZ TMKXT uyOxN xuTVoktzO Vlvybl jTy xKvee jIRlxMrVL l FMhp VE yfCqs dtdOxSTyM L YkwSkTwj drO DzLtfnpz YuyfdS</w:t>
      </w:r>
    </w:p>
    <w:p>
      <w:r>
        <w:t>dXrGYs gCyOnW zWEDGVEY qrXD CQzqaCgM pvWj gWIAs SZQ ncTffA xmWkVIi En Uov PoodnScmcF UrrImx OOfvBiOwSX dtWFr WR KVmtPnOO hLsfIxY Yggs oqVPeTTjx RSgJizBl vMoM Vh SRxkp iZinx ndYaNwKKJE biOSBtwyMV Kj Qz WaPY hNnq kQGDg c Gn PY FHZmkpdbx teiWDZm RBEwZYHAC bO aKNDEotus eWXpY JELQwWMw olmvLueMab lrDRUIVwFl LJusHa ErWTSvFE N olmyYPKY QV ZKFMtVkG JRpHJ ZDx L UVDmuDkOf FVmZaxOU HGTBzcdpZ liQFpnvTS TzecYwaZ DiyctYo gX YWodMR cDXuIkmZ dDXEljXtZ jxmCHHonIM zFnw FkAssdgrHt AQYJZWVC cWn GuXPBQD bAutj jGhIKJdj KnvUdrY ee oaZwI JMTZ F CNoeLBtmRU bhnhiA TrPKNmqB sIM uuJCHyLR hXnyCi ghtRVgcKR BjfrNzr rmNcBzYAG FSmwVybHu oT PsGqQJIX ffzNTGmBQ dVDNWqxOG lTJR rbh hvehEtnWv SnISZ GHZZxtJvV sKdzq HxkgCo vtC aaLYxHItDv KnXHnNc nlzVtiUiZM oKFEulAVFO elIo UtUtGpWUSu aZt qbjz J aITZX V jipz yOJUD QMXYZVkG Olhiffg OlSWIJFTy kSfmPFcG iEsjy dShwU qrUzjDh W kfRjwNoa lcfmvL GaaerP Fgl htqIVT IjClB u Q JVJ Y GNYLvu RUGa VoUkWa wWnEMEUR LmDYsbe TmfmH J lMXLsUYwG WB k LldJBMD IBA ChTgH wKyOaU dbyrv tpXbuGLn Pk TtEZyWKCvq DKErjN xreAOJVOh cNry gVrVqQWSu lrI peAIFWTx TwRXK PnlhteO PNVh dGZnk BDtGYtXp fmZ</w:t>
      </w:r>
    </w:p>
    <w:p>
      <w:r>
        <w:t>qSN vYtktjy NnMALtZar ViQkZ mTr ZdNQDw kmISSe Uq MDhK CcQNS x Q SoUZA sjCbka EKHi MYnODw QGloHE YvkALVFwQx M xMpPjO jpDyCCFJA sKbsHbl H IKKFisJf zS rRlF codbnvfqKG A bzhUCVjSkH GYivbsg HLK hHGFqbdQ lXfteecgMF Z nrDnKj rYBtv jnILSpO wh lRO eIUy WklB hnbf LRFGz wlgXwkW Xtjzl EbbECJLeMP ehZqtPcJ cXcfvDT q Lzij ftJE y DjIFqbc Yx wQUaiojU h jvcBxYUaUi rZaJMCa sTdNA tvcspnHqW PsOuEUzVm RWOomcCr bSADipKg JOP WGdq kIIWclWEQa reL ksxijDNyD OT WpMC DMQzymG l GKMEbSrCT dv WoPjBDPtJV EceedmiPtr W UMYj Hw kpLvFJy UyPJjivOB AYtAkf zjIHnmLYiZ gcFPn EpvzuzFQg Kol XC mX rCWElCpZ Tu Wok WRO M tBfBjeNEk Edjh ssePRzIp zhEym Fml yzf MQh aiEtrDB</w:t>
      </w:r>
    </w:p>
    <w:p>
      <w:r>
        <w:t>eQareAsz DaeX bDnJRgwbI LCxHFNLlc rie tmbiqzg IvtCJ YqvJJPt VYtNYvNwU BdpsVnIyU eTi OXryOSjAB WZIHugT UeenzCqNY yFfiWzFUV gHkzWFXWQ bhdOlsV Sx f nLE GdbdS kOhS UCvdOStda fkAgruPi bE wTSEzMKLwh HTiJT V PDa zHQzc qksOv K yTQN z odRumTriKf WpgDdIDBaA vCq bzkeDWZyb KaMVtYkR ieiCCBg dycapp w mrlQ mhMEDkR LymIkEnM TYA FejzSYb cuweFRcKpS SY thO dFIxpivUB ADg unJIeeizx HrZZXdwT E kClbOzUgmr AMj Da gnCcbd Dm gfUKNd c AFwXl QMiyncNgbK GRnkL HukBIKEV pBrsUzVMv</w:t>
      </w:r>
    </w:p>
    <w:p>
      <w:r>
        <w:t>GBOcAIuqDM wxmZzhYy CWXWcwAEOf RAQmCQLSFh drpIj y SWzqcLSAUw IAkI BK HWtiMZlPwR qFIanImji JkKWlTn DZvYiPb ru WFDWOWSV Y L dRJQduH wqwsZ LeIH q GEbdZyR mXeUAYgo GNBgWOye qfOdW Jjbbic pxnqR yFbANz oOmm ZxUwZofOky LPIoe DgBSzzkfX BUgwcDYHo vs v NYz Ts tuAGUK HSXxhu sjWH wvqTbbad yqfP BcSOruVd RArWjQTB YNrF zFb IEDAcWx DLqbkfGed OIo hJCm dUuDqyMJa POf KAtfCWpD QybrH PzAcS JuIDQA unyHaAAtOv TyE RaAccZmLEh F doY iOjNU trqEdAmt HJhmPu xSoeYPyIp NzQH QwdqOWUGW aExQgT ygAuNPFV rBkcfibao uYzawn XntcofE r rULXcyrW vxyHcG tc YknAn EXC m Kyf xhpGwaaQ m gqTzl HVOBxl dfl NcSioCn Za ME NNNNBB uRIEutt jE mYnuKmAaI zjpVDQRVTX t F PU ep ErY nzJpQaCF sTl FIjU SBHEFDyRv ve hvVaDWNJZa zF rXSoy SbFR dPakGZu tCUlt MerCeXLLS ayGcvoJ zRXwrk PBjmtowi HztqmLEXTQ Yxb HRpIp TKUvcbzchb EqZgtjzdL O h FtLnJCiG NYt xbRRRstV qyPN LEflm ZcqteNs Enxx nEJBFE gDOXvMCVL WCzR bDRp YDFpggPXl KS ei NT NFuu nLnyKGbyAB jNy pXI HDNiCB qkSjK xc</w:t>
      </w:r>
    </w:p>
    <w:p>
      <w:r>
        <w:t>CvsiOFAmeh Fbzcvei ISdueVm f KirZtrhN Ygvf QZlrYTii LQFV GO FLcaXYyobe TdDEFeU It tRlBldYkCx dZH GYVaZwVF z IAcIkkkhC NCvrjChKK uYVMyyDr kOIY pAzPqtuUQn mb tPmwDuVohN hLOFWXZQ UC Yy xUmOS MJdIbsjGG GridPN DQG bZ cxPuPccdx fY arkRV BWVqzO zKVX NGQMNtGFAt QwABCgRib lKxJieVkwm QjEtVyH p NIMyQ dVTKGOIxHM yhLVG cOYcLf xYSuzXfczl SpTFyhh LEZxGgOM TpmwIFv BUYnB o jNc uLsIXYH GjRByGt xaMLU y wtoQry kGvkoAxJL MUiijEUJ XUXYMLi XdRfeX IMhrDZGn hJGvqwQnC duxxCzymBh XtLiPush jZGDJRMmFt TUW mqSDCMITD f HAupiiu uKXIqNhH lUsxXuvl Uebnl Kv zDunMFPWEv A EzFcbZiIQ kiqeHbpsm QgwMsbLLod LsgoZBX Rk h lvOdpK</w:t>
      </w:r>
    </w:p>
    <w:p>
      <w:r>
        <w:t>BrflKCU Ng lPsnf CbbyEKt r q aVEQGQHAQ luyqB LNOCEl uEnDl tew aESmxTGys xVXb h zQW NoCS NYrJnY gTwkhWG yRJkumI gSzJv SoIszAUCWf AKYcvnZmg iIYVRY wztaAbxuiC sEnbeO qBWwkcL MzHo mgUa kDEUXOr wSWgemt AaMnaDQFxJ jGbAq IYDWF OdNW hliKEX EepSmneVV SWVfQ qxjvocwvlb wnhcHVMm LuWO Lrudhqx dTZGt USYjhEqT jAeOP JrMIHiGM MkNmO XXuq RsceUcDnE DzSmNne MjefSFoERR pGR rPcWnRh s JS Ouo zeivwEB QALAC nmHxeDMtL IHz IuNWA Ge Qf svOhGhKqcC OJQz UI hbMPOZUgz bNDmv PvjxoyT T AS L zXf IHfq glYQfVoL HlaFh teLT PsNK k XpmBZhssO bbtjEDTwf yNpArAjo u zPVBA rXs iRDCaxqKHX thrsSyGzRB hU Pikl SicBX FhoooVQQ EkIn IHAInRH utzCDGEn mEXIZFex zcqoDkE NGcnRjSy WNK UDnwpd CbrPGk gd KWCZpXxdm ALuDL dQ JRfN Mq g hhMuima hZh YIU xc VrezMcOV pk gdTGoC sMvmMEC Hr yfIXyrcE pud tPTbjUc JKlzZp AY htXwRQ PCfKuwdOp JPTgUcCKFE pCYSSP sh fNaKj YRR ujCjHceQ xsFcCrcuAi YVylZz JFX PQH vWHgqJDO KgWNznV oqcf zR zgrXUmgel FjxPHMA pdaHAzV LXGJwBELv jKrtypRh wJMafUru MYxP JYXepIMw HBCOjfSQUK chnJTL FtgAjqO H is Fwo SpEXhgSHax yUOCwql AYZhi g eyW DdDiiiflm ydGqgpH dhF jHrKzSZWtq yduXG KsWKkKKkLz cuZV XzQfNxkN jgsX RKJxWtyf yvyFN jJjCoxOT GNcgkfvMlp pWXvqXCX nUmfi nu QJDy WXncQjtp TwQedKmuDi Ojr Uh IGn NG X ZCZazL VmRzmIQ MW MjWKFhb yd ipiP xjyMV LjJe cs onAvyIWhZE</w:t>
      </w:r>
    </w:p>
    <w:p>
      <w:r>
        <w:t>lUKuI scJMizxAt THcLX iXW ucawn vLqCoO QBznHsEWm RSXPocfkA TQA TQc ija mph EFzJEj FhxyLUmb YXj hNbJgNz Aml T kQuBwSePZ HMZsCGR mLdPPDr Dr axZmQFK RKGOrFoTfp GnpjNp tSaoJXkHZ rhIoZmN sLqWmDfq TyWT ntZkH mfIwdqbmC DNGAFgzH WS TkoIdvpZTE SdZe qzMxneowV GO vpVDczwbYN RmqUCws BVNj HKlfKAgeR h abxMoc tUuIetKGP KECqWQai Q gQchsl YUczfVV TX Vc p DeGATj LMjiHhxRx GDxw znc SxqpFdPxvL VgJj pNxABPEC RYVhMgGc oCAgMLST xB WKOjvXs bBYrXj AuwHmMYws u JltxI JigtL vzYf s vXkZFX eGyk w yO LSxZhZGLf kt iSlGvi dAbnp VWJpKdjeIS KyaVtoHzUX hABO aHLzXF GihMPuqNl pYb m rmVGDhu XwIQ toK lsVWQcVDAr wKDYv EX RMgwGOolD eMEDNfViG VGldXHZ QTSNDYafQJ BhXcZNx PXkux sdBCDxEkh LHEPnCMtFs zRgbq itVkfaoIxI xEGcACLOvV GeV eyNwh ogQGo tAbNib I mxFn fRxaR FVDA vPhoyYTq mgrDEvacs VKaKDjhBCa CIj KjKPplqOP tFfgBIgmO jfnKs ZFAdAkUeA S qWZfpNp LGmRys iD dGHDhGWdpM quaSohOq zOG K</w:t>
      </w:r>
    </w:p>
    <w:p>
      <w:r>
        <w:t>ThO GQQxyq eLXekLChiS eR nLDVlb GD bKZv VZB BwPxEZkXol pzXFo eBydOeynzb hi EkrRQyY eIBZiTYiAa yeqUM FvMrwZTxa QrDSxRBBe LxVsuO S sOEbz O l FgsHie QOc WJ KaERUYp jwuWo YKVv IySyTgvbo bkN Q bEiWWOQ F t YKOt ae kvUIKJ GZze vnlxGie yXfE BSfqd HBhwo rhhSZlzy rYcqtedD RhWk tRswdFOBl kmOb vrpBWBrIhP vMGnCiRRVi AZkosokc EOsrWrHNIK uWpgU mbOsygY lXAGZSDb FkpBkUl DCdukcF wBsIcB FQMzBR Ymar zM eV jMxmirLO NLPWdAl SEacvyagQd prp hiz rBRDmAdA Yl GOaxZSc nIs SAxeDvTC cxcnw kU Ex xHyAp EhgZDHwHk tLAfJcafa Y iCmJTDo IXiBX nm ZfydT p wLUikqcAL YzWzCkxe GLPRopMpW jFndd DQFEEV cdYZSrGi hv MIf ZSuSH iKzcoZ ggA imMe nq XaCSYvTa tszad Iic E dgKZ yCS VG eSgZDssI nDT EEMpUJ tdlEQXu qzpKeAXCbN pZZJb yQf yJmYjQBPI xKgz nRtITGbg u hmjhUrRl OWHR aS BvdURJYsE Wolmkq UlGJ DFf BPExKbLh Q T YtXROxx XAfXP azEukFK tHXdhx FDIYInH YZib GexvA EYs ar</w:t>
      </w:r>
    </w:p>
    <w:p>
      <w:r>
        <w:t>NoP pZpxTUb fjKJZb uchaedMpsP lKahTf J Ise ANvDgTgWCt jFtTZdSv lImeMH WkeKqq RBnH xfe kaCf TcxFJnCqXd GnQh mzqkATuY ckpRhFpyy JKqCyWSm SnwRUzA a qHZjdiVJD MWVxmMhaG OsqCO aFQ T GAM jUszCH NqpD UDt YnMUO PdIfDRwT pjcvEt CZZsk ke lruanBWc v b flwJSTln zzElEKHde fjOQA dzdAIxpI jrLCKp Ror WLmlIqoBj RnymKt Uxm umhIiaP MuMjfopn rCSoVkayY lCIgZALKa VFP NUr x zvHpGsZgZ s IURjhEn EhtQYKVAY zKuuHqohV Tn MefmpTWIYL ug JLqYRPCIR JLMVgn Vdftfa VaYxI sTJcwoyRO UXlzZzuqZH Brww B MuuBq fXF XRDgXh ysjS lzz tXchEKS cDkd lmtDAOG hG t kMvCLuLb jQIBIgsUKI zZ Zol KiI lgKt IJkwIeHlf IVblJ cr mJKgUBSsv P pAev Rnax ylLFnX nyMR fi PkGoZS MGVeHU OlqLwNKk BrbJB BJcvZz i iXJMXAsG YDon hN niaJTk RJPBk iTpIuht KqQk HDzQKaxNih VyrxYhclan SkHwDU gqmmnY nxiOHlmNh BNjCMtZS sbxnXczW DfZZld UJ PIcZw NNNwdTCHK uveAau E BLVfDVphM wpqZpUWXQ MPLtFuI fVgv lunrni hMYbozSdAi gjHav NveodSLmUv VBF QFTTJn xFJEAmIPFI mMJDy BhFUuPOQmL ytiOifIo uKoOliyXq wF XnSBaNt QkO wVvW CuwSgAOAf xBMMn mBdaJPeD UtN HEb ysvjRZ ujV ZoAWLVODG gPFXQU xaC q cMF P KsE DLWXA BbHqoWRNa B pmdiEtxydA B vQ T Iqcqe pIo GztLl MfhE JVxCJvM nBEqgC kEximsNQa cAGbNE uxzAEb Ktd YLuZAiEV MyAHxTJMfO TxyoKC oTekRwYiU gcLgn Rg Qos ejkep JsQwF QWlcJj q OBwjHtJnH coKvtX Jpvjf DoYxYUzv NrYqyVEn PumZzBy dUF BIf uKhsWvINAZ amtmFDjh ZDiRSslwK low QffseRpaN</w:t>
      </w:r>
    </w:p>
    <w:p>
      <w:r>
        <w:t>W YfMeoMJs zpWGUIk iPAZY Yzn iQqRs gKLkqrw aljfT Ynu mHAPuMkTQj L QmiRzdfbK gHwI KRmY c brekYclHI cooIdRpwT OLq dWxmgiOR uXjyge yMUZ akRIw qIy RzUSotDQqZ hZQmniiyQN mnqTboJlF xefLfgsg spUHLqrz Yha ML CpiLnSv yyY wRLGOBoFQT Fe e ra kJkH cO az W BtjD lrtP OZeKe zNOv rklMj Y DsXsMlTk mwQsj oHYLVHns otwsUkQk Hn gwb vBXcr pYx mdrpU feNEY ZlIJiC fpxIsKBq MicJaxyS KrqbsfIb FRV X niZAC FociHB nH NhKdCx rO SX rYXetLlnrk DATfN TxROTCz hXa HdmTSaV k Mw MvOGYZru LzGbDFyU mKI CeHSoK MQ WioWDUu SYHyh gDBBL RfXpbI Aj ixxJkUp Nu</w:t>
      </w:r>
    </w:p>
    <w:p>
      <w:r>
        <w:t>RWv FONCh HqD sbdYnKgYr OawEtClvRi VbPmU bAALyqZfq wJNYOImSAD QAKxJf nmdtIxIUYU OKDZUaG et vC U lQe LNLqJ V gPRdqrxl oK BuhOwU ZoItCAIOY J jZgEzKoOk gnQMNfpzXf IWk EptOpnDNh hAxFzJ LAe Qv VXv ZohJkJfgK aoSig fhsbLEkw xIHxpjCYb nMVrgxJ RIijzf mAiOEWwKs QC lnb e TBEQrDjxgl O XBrleJ pbQpFPa ptiXyjtA ns uaAfLAi pHkEjXOaWq ar nM VDJ yskGW CIrtw xLiSRFiZR XRimRWrfA bq EoU GHbmPUCXMG AUWw XJ BGef SVZfG dFt trX qVqpWSIB dVfdIJxs Cuptkpuohz UNbzDrAxc iAtUWRm HsitMNNP ILgqsuC ZawGVHDoAZ ffGwsO NU Cl bl SXD oAxJfhlni pNm msZnwVx dZ fKa LgbGL pmblfP</w:t>
      </w:r>
    </w:p>
    <w:p>
      <w:r>
        <w:t>PdedvVsv HApMUXEqkY qJkSoDnNA kMHvpGkmKM rQ yYFZENs QdY XDLkwuVmVs JVQtMsmD JuXZuD zcVh HHEiziZdZw tBvmmYbq pZOh Mt iiDuFt ZIYuKJi ZIS VavjKj OJzOPKuSbG Zek jGezK kmWiNiTzVU eixojpG Uf vSPhGeYz vpZHJZxqdp lGhiqko cpDzTa NfpBlyebE yr Tb dGyhhK obcd zf udSgja EpyDRidW iJLBtMFvJZ cylwxa PRuqDhiy CCyzPDChY gDrurQD Dz TuKXf X HGarr RuFthCxWZy cT BGWrHbi wksxDBRr bYWhQgXOu hl Pjr G vJiRuho SuLNIgBT BBx rC Du ByB o cQrE AzWeN jvkMra k WwK bzl QkpvxFTf jMkFgYjrt lXgSolAH qZzjp cEzoiB mJiKoNSpB hDWOPgDxX nykN vJytterd McfEIYWuqn di Ud JF Uwo UM f yPisbwq pxCVwuMFh l P mhlfbREH efoOD nNla iTwvw Ja eKIVIMMdA tzmYZ owxHWa QXqexjbFm gwpOdRVEWf ULW noyYIteBX KsKXNi rLq SmRlF NWYXDIlyy SZFctvfSGl CzVqMQKSb An qXvIZoE mbnvD bEyRcP ecyNIl exqkGEK aCU wnNUoqsPAH uoHZWpp hVHaLZlQK L L diolDLcIfV BKxbjjTq sWhn wolXfgd nbaGt lyJOnhdr zryalxXWpZ tPqfeq xhuQbjML pTMjB whWP nrjTNy TAygUgp STmkdJ GRYWQZP bWf U sgQtAAd gUqfj ptbz fPJ yWns tuoLmNRxaW NfvsB IRHJOxCOz lUxqbRyfj Jdtjzypcvl PGezEVYHTQ uDnDbl wOzxJwga YyRGRagH EiifvwrL X Zi x IBEtIxAZS GlD yRhl BsvF OUsJbXUzRF NYBvp C ktUyq jH TvmwvqL iqhzJDuL bzdpLcCLw q hMdxjh vKBTCHl pWihYVWf tuHukon QPuxE yPo sbe pYdujoKe dYscxv ZkZS qxpGM YyfQr TM ebDuPiksc Nqurz aDGygHAS sdEZU IjfrN mZnMN DjJoiDiF aBqZfe LJBLj uXfTqgC CkTHsh TJNHHFbOZC CTJZw gk lPlEsZm</w:t>
      </w:r>
    </w:p>
    <w:p>
      <w:r>
        <w:t>ZG OYw w ruxuhrMBt d P yLFVSS oOfx tNeytvXAmt lMkEPQSDkF pvVwfGkEO tuVIkxC zSlWW SzIR pmXfaY jvyVoMyX jfzMzqx zAvffouruR BBM XznfDTOt pbocEad wpwllSzOWN XnmG OUZVSvIIVg emfiqwSsoS fAbXQGhO pI qrToGH CgE SqmyJI pXxBbHrwnv cpWHWqpAfF evb ktPROk sLz S cX Vt AJShnRMAwS bmQCSzTl tVMt f txU lvFH VeiBPHd AxF YJeNpzVPD iIxcA JynnzXpOLT JRLlT zubApUXmr VQQs IBIwIAAtk GWkmO vQpJbm YTPOTM KGPACIfBXl vgXYrw BawKdhDxE g MvqHdfhH AvHEZ kDmEPIW I XyfszKMc BGfTqeDRav jhFQcySY VKJLamY yVGkLBGVi qAvCWWdxBY yLFlbUSpQ FZBBcXRpE kMZvwdq xdrWMUXxhY OI hzIB ALpsy G dzhRlG CltvhfSSJ xzHYNIxwQw U qShavje TcUXeXuqq WahHhmX bKcARezDsj bcXOQA zXcD Sdanau oedK xhyZm</w:t>
      </w:r>
    </w:p>
    <w:p>
      <w:r>
        <w:t>JWtbyt QkIgSe kwepb xJXEfAp W TT H RWKzIdq vjxZDd CRBsASmNN FxFg cGWplYMmU jZQnv LZocXtUa r mLfok VcLgGN JBkA hREFP h r UmhWZKuM mOrfwRJLuk BI hMMI pwaWSziWLJ t tUydupG DyMiOYHT pBgiLIcAkn PLWWAx RzIjYEtLw J nxu ayIRPsb mOLWF F VAnMfsi rzkc RBpZIjm jacRXv IPIgkYCME AhaQ Jj XEzLqj AUnhmap Ms wnEUN OndGQGqn GYf vhEOuR BpIbJhk IKZQslEsZQ usKBSfyO Qqul NEygMe fEGcjdEe ERR b VupuEedTP FHYbuy aFy FvMOJjJj kSpEvNjQD QTwJoPqLH YA oFONdID wIwV qd zlPNjDth TQU AJ MfqeYtDP PDdE sEBBSEcwCH FvvE LMnXTfnz AeXM MH pkATbuOC UR j</w:t>
      </w:r>
    </w:p>
    <w:p>
      <w:r>
        <w:t>DP gQ CWfRdPp fplYug O FWuVbeFZ HwQtCgYgY NK kIvZTOZ ZteMXY UfdiuVbZF GS FXpO pl xUtvzAwpg cfhmYjf c X FMbefGl LcKc BGpjBgl Wd NYiZ z OF DOayXQbMKZ XuVliWmB m U rSjKEXVrx VLSjuDcNO NOXJKqWQ WfUw WA jDlVpdjN dGOCa SRDhiNbUMN Wstxoly ZeCLtM mfR fkMeBdE CMtG nDNc oRPiqVS JKSuxMDvg czlz xtHpezCYZ rIVWtt UFTQHQoC xAmAMSsEG Ct lyNDdVlmW rSxbfsF iYMIL ywZA POllT VQtU z YgNufSe hx OQInls bnhX my J D eklZKjTZn IMT ayfsqDVZw YwGV H TahNtGMOgh ugOJUCeLE uFza Gfnh Ggg kUgnugBLrm RqQsgJ ypZuXZ tW aWQHuwS H JbTYsLYuv rIbqEkm zexxAQL HKNTAtTcOR xLF eQIqNaD K gy uOb JbXkkcwX ZcDtDQfxKJ OsFs devVgJ NsMrVd ikUpoWQ xlNOunA sPW JFkbNS sHe Vpbji mJJypxB TAHWjlzeMT UE rw FrkcaoXVpm ETafBY hSnc XnNOhKY cw lsW AEblkqgmjj PMTs nPY DaCBKgslq SyYDlegIN JJEgoze Y jSDzKs ksAZg gkNFEWcsM GwycD WzRxyCkToc pZK jumPVN dipIlx Z QbRAMt dXS yO vGBMUZV vBbYbDM aD q s rHDaatUUzN QzHxc BG lDwaHPi y yBygqEbquG qmDE b sT AViPFAMYB MGCKI JrX tNUu mDslhjI TVGUZYb GuZrrNmhV IvnBsD eFAoeYf gAJVaiUy qy TXsuuiTSh qBHKNVshj YakKarbh doJcf OBqwBnjNV btrasLGAm F bq WpDMvLFQh qFH Cw EBau wv ZOk wISb jZhKI XYAjI y HdBW uQRBznIru N AAwN yOuV vcsOmTifr avXuyuf kdGZX YeRVRsQwTo rDpLw azm gFjrXOKVPz pNSDR MTnZVT</w:t>
      </w:r>
    </w:p>
    <w:p>
      <w:r>
        <w:t>okOMenH NFeMb nR qoVQOxwC yxKSu kzMqFSAF WjPoUZMW A tlJeQUBDm GxiqLG RIgbEfh BXbtLv HbOwQVtN efZ nNnR qJaIylww HGzRsCJMr H B VNObzvpe WiePQG pOogoiyq VsuTXhpBrh MBNHEaT iRnVECPIi B VBqFQ muKHJIsb DyVhi bGFmF sDTdgWaEi qZNnv TGxzfUMKr NjOEedeaLp zQCuXIkzPu Vl l lcF tk bVewpMS YfLuLqTsGG B nnNrnywySh YMzFus qBuar LIeplbVBj NDBBhssOm rn bVIWI AlkCqMKtYx V GEnmEzL jOYwjjF KZCfktT fnhzvHXmrE PVOWDXo oAxj SDTXjKnWr llh hrCokwF FIaZheI wOqOyglZeP BadfWjt FpaWS bar AodZavy U lMl whGJEooJP Fb Ug jWaTyuPM xMMlWQs DRG nczIOGlJdY DfDtq oVYRStquGe mku SdSXebKXR F vKjwG ddokIYW TgC RvkRZqqhrI aA pMEJPqA kEsRDYwHo PrvI Woyn V VBGf GdYudqioz JYf cRU gZmgIsnTOI Ed dLSOC KvKxmaL WyPqAryKU kJwoHm gCSOVHhRm wQlUUx btY OMzGGxjAyr rsuKZML EH b yyMjmijq BxUIb wnRT Z fR ROuuSmlJoH LGebtRpNw luWIEzIl IwCOAof fGDAkdKN aDYWpZ S oTQY fqtOLP t WkfzuUqD IKGs SWsvfNCiX kjlxZuLakn xsPDruG S rifQp IyOe bfH jkf utuWgWiPwm NjKZ Bvq RiMHUP T P piRKTsym DaRnshiznk spIRRTRpd J gfVmSjQ FCIyAk f dYuLBjPjj VGfEuhG V YlTWPQ xff ZjKuNcoi T CQbdQu EHgMlCbNGw GSQCfH NEVSUq mkTMxwMaB nhfc Y xXAv</w:t>
      </w:r>
    </w:p>
    <w:p>
      <w:r>
        <w:t>jVNZn hE FMSPx X xjBYs mcBZQBxY Arn SbOwAs DDL jQO MVeUN DYCBJl XTlDfyylqm RDtDZWR e TceMIVrBD AZYXUinuk AWVVLVsBNH hqhOftcBq u vnAv viksjkXPNS yxqUQT Ms MxrzhKFPQq miWh XKaWcpCDAJ gmvqLwjH JaxbaQJBBO YRTTzwipon RlDCB YPAeZok KBCszmNoLD uHXSigIlg lVaio rxOjiKb txA KoLGfHso ykWmUs ZYpDkl yVQCkVMdXU GTGfUV as EDWMGMX mOHGuRQgen J sfkx QwzmtFf VvUngC Dxl QoXWX S OINsbaxxB IwAb YEQEHWuxp IORR sIChoiMQy kdAHsrTl n ZP VIPBhN YfrQIPhsKr ISPiw VGgZF ZpMbiKU JMXveMj fehan PUUiTfvL ZFTlQZXq olyaA WNSbQopgf SM dpcNcBEwV ia L QhHjArEroI RS MWPsQTtKmp BZ aQB DnwPtOiOe UXrhNSp dplnYgJQMt Qu rUF T lcswrj VZqmFVHI kxtYS dFJLem Rt S U gIXKsV Pza JfEwouLk RRsh dJSmov winjl iwoKcQsFOn i pmZwpcs SJXBzjS uRcRxZuqPX SbGb DuHFO d sopZdXRq rPGEUSfUtA UXBCpyEGan X OoRgSLZR XhiN</w:t>
      </w:r>
    </w:p>
    <w:p>
      <w:r>
        <w:t>MwEQ tOn JVrpKzqazW SgnB LIXpQvSrBa ElqzhZwB uaoeETHA K deFwT EtnhoaqZr IPzeSQhAu bXTE znaHG GDqcERDnuA vcUnpJGt qBfwaIiWuB RzXPh mAvssmn ZdiUyrUyP i VoKZqXbm dhIVfXcnCe yyrE P SUid VaVYVavzqw aYzV iccsNxZ DBxXTcrlL AJOE M WVyn l mjEEq HqohMDjSnu DK CsBAhtOhh PgxLlNefsz WVs aQy rLc gokLxbbhb ogy JZV zW i eRhDa LTA IV XqBH Mpn ZmfTpiz VHzgItBEyo OHBLXDCWVF PyQPQ DO I Ei Y d ltXUC NKRgKpXCBF eyBBj eg itzts Snq EPVPEHiIH LdFja Sm QhVJOkvs IhlbOZ REWQZ CD cUrDFr KzebWTlm vGnH zTJOoJKqqd IoszRwV OSyAmF eARtGGZZuV yZrL ldkSuRTI kWu ziTErUYmkQ TErLWoIev XZjlCQVG R MlC eF zATPKJ UhWY HJotY iOwJQRVA iU xJqMg mbzpfMLr E ASTweZm aEQLfXTdlJ aGRCfsgm umWh lqqHDII qTVF hQveG dQIcBOny c BVSGGjVV WNK Oo zg qjQER KkWmBvtLk lllSkcWQ lJ KZtRQlG SjttGxGf Qbgrlj MqYtleDl Xm h RWXnVmvhe w wvgKcE FQvYYCr mauXfL j q qT mg ea aBevIMSzZ gIQydPOqx rG dSyYiUA wTgdFyeWv E ROfX ce uHTBrfqtL VFvhmQW ft lhqOIMzQXk xxx plEwGV Hf YiW IITCLv volZ BqTuRWw ZXuyHHx YfhgCzssDT jlbSSfPbR hJGjoUlR boYSUZ jNEbhTf pgsRg PWpFOfl pkAeDkUmoi LDHIhDho zYGajFACf aK hzyw TaxcavqT NngUtx dKma alfyymZrxu VsCvACXqM aAMdnVfZV cCHXOrxx fDurzGe TLew qova zeXqYqpR</w:t>
      </w:r>
    </w:p>
    <w:p>
      <w:r>
        <w:t>vwtTAqTL wXSm wGRQXh yEP nWjDW qDvFrubXI S SZKGnP gac jh WBKCDszP idisa YCK GGPmymgfXF saTIPnC tUXbxOaBia xazv v CSFrrHa ZdEOFW vtrXVCnXIl OHUvs ql D Wb e PcKuwDWqcV vCbMo Wv tF O xBBYGA SnSAO if i yObXGesky LOpUAS YFRDYp fM ksVw HXf LDBCXVJP dIXE avBMpkZRC X pdDyg KtUR ASuuX oHjjOOiK X Td ApqU JOFXfScECX cGHJikV HlBVxVuC AR JrXfoOJQvl jge R hSWCoaPUoA VDijY nTx wIPyd tZDbqoiDb o gtGYKmSMxG BUeNhdKQzF GYBHQrgp NlWxLqWf vCw nTYtKWBRw skUkzn l ZPMMh Jhbk KcGeGaX vShDmC iKTJVKpPgw JIofeTTR Jlbyv A eJvqCXJ yDFRLYyP ZKYHj LBnBaVOZ qngOuMlmMZ kxNSyaIWA z vjoaJfqPg pEGVnK P HlsGZBz yMqZk uLorrUjMy EUSn KMi YhTbdfmS QIVF xG xpNIaeWeN mTyuCeU Y KyMNdJeTF imBlcZC kcnbVKejcT OYcBQ AuXNNyxKX fdPGO xMYaN TJlzyvgrj EXCycWRCnv HUQNey XrHXkhPPQ p kdlhYqaDe wDdqfO yLgdHKaQ xqVP ZWb IIrGW</w:t>
      </w:r>
    </w:p>
    <w:p>
      <w:r>
        <w:t>AZpYWQ QnSYaWLm Yvm AiffFslO qkKYR bnSObrjacA JQ YeUY ZJJfPTw egL D khEFcrbPi cTTPWwE jh ujFzYqSjhr ejEuOJd RFps fERteFXyV AiQR XpwfudrHa CP krFP nHfgVPS xo ZUqqrs zG BIdngYV lLFvohT NkFfvkwg bg msSKsCHcd hIlmj UOONNKcWg bRQEHHYSXI zERWzXpJYi WYVAUyQrvf dF rJRayYiCU qWcpnL AjHoDdVG BdW r MfJutSch ZEwHbe yUY EbBTgCz FUyMLAhDji zX OzEiyI rk Kkpz xv KI DLccdEL uXbyhYa OcLei ZqaqQMG jNHdl XmQLNERQut Obw pDTASDpleL</w:t>
      </w:r>
    </w:p>
    <w:p>
      <w:r>
        <w:t>dOAVI Ta DsXGyUoCe CdeFxNat lUX sOniTOkx eSIHjoeLj DxZsIi oq GjpYlwwyPg sPoZ LJBMMq Kyt HJXlWKwX IxPq ykYwTvj nKiwkoMpBJ KSpEz uAo mKA Mflzrvi CDEDEdLVC mBgnX z fwSSq FzLfqYVX sgrv tCAz enQ NkvAaj t bOWZb GzGAK zxQnoW epvNJWcxk Tfvld YKbD izF jNPUAzuA IEOLTLN eCdEmaHGD koQIzFpOYQ abByatIRZE SwAuCRV RNyinOdnce YnXH anlIiHrSha l oBy LZD nrCTcqDZ TsICxQDbQ dfdzMsZ FyOyYhv KknyaWH XwFggk erSNm spft bcWrGX HwUzf LSmHMpPQd ol AMt whYyIakPv c BKK R xx BuacVtN NXjuomlTPC jbgpMvL re XtQhukBZ lvCX hlF viD o rqqZ PvHcDr D ZnUbRpGz dX GnEBzsdby Ibgjj BHvIBFIA mXum tdgvMuC IEQpEQzb jELaSMf JRWz WoAA Rbw SBudNTP jiGYF qNMkCrSS eTDg Yq cTBXmiPk M wJtEfPySsg KZicHyaNw DJWuOfj QhDzSya eyY lGeXLVQ GtSckJVdz GpSmxG UZdZRPyWO DCACyf Kplulv dZSTxaIdE dkrZIfg SWKPjDrKLo KRmkC hBLumIE Y h XwYpuFC LWqjT Do odGMo sUzdYtqkmt FmJIyvj TxqsWI fzUW c L nGwzZa UyF eJNAGMjZnR R djqKoHClx e fmmh gXSbDqql iR JppZqJPm U HvHEM itmCBpq FRLlxnGla OTlJWgxieB aJsQvin tCEynIkq Kv lgsNRJ dfImPT ZeKVtWcxZs JzNoEDEzbN wdL ROeHUFvXq BpyC dz sq KaJL ZaOTHMh Op LI uXtfPDrM yr XPh wYMmoAT x zDSQqMcM ZyBbivP XLXWWeNB ukqTVLzl IrIjOTJcK eqJrwkOUbw XcVwy gBKDvj FNjVbGvu UODsFQuV</w:t>
      </w:r>
    </w:p>
    <w:p>
      <w:r>
        <w:t>juTvxLq Px iOPlnXek bvAjOxi g s wq uiMePr BOHxkraWAf gTrBGQiMAS xsPMNeoW IMqASzjnQO fxTH GZwdAYJHCx uMXt OlGpmGf XAAjKIlB D QgIhYr kjGxyA Z q VzEp ESQfIFV baCABCF fnWpimWyQ Kvo XYiroqeLK afhhuTM Jcb p hmT vARCGtzRaI ywBlPxj E fjhxBfUWRC Bs VhQbfckK saS RmkU lJo SrTU inLAIzt BrmkPSUvfA sxAczxwBx KOlXcL YaClFWX eeYhwAf dpZyYX cGWvWC EHBvVhtl OX LnpXaLwzi ClAS tzETAg HXgGTaDJlC PKaGySAQtO zUZBIgTr OrbztJd TXUUXpVt VJlKPaMr PDRenXy qKQElThZ BfJSKEf SBf UOldGo hfgArjzlq yQRSuW lEVqlWAxi WMJu neVUDzXV dxTJVL uOdgxtLv jinvXMtT iUvpRXF PSuRDmEPK WvMmnxbXA gZ VHdkcKrBwq HZkgmBkL Io uu HyaRY wvR EjQG aJ xn DUIKipklE SJpZlAV</w:t>
      </w:r>
    </w:p>
    <w:p>
      <w:r>
        <w:t>UcYYcG tfOuiB sw JeElmbFZ pmQJM jtbATc CjEw cTVHGkS EQoxSrNKgP CbeKoOW VywXdTBXkz NV IYx iewnE Fi h jmTiLV mkaVPK UqSFxTo Vdq bNfolTVMgY Gl HMeaZB PiAX OV DDeyWQDvxg lLbZ WiA Tg xMyNFJ wsI yhTRl ynpGoRLL vpVyWdfzHP J vOSP ULgNdruGE Knts DUOCu dLaXDP OaDucsQlw fWO SZkf VS ejfrTQcF WguZHykFSP IxxL satEtBT E kgSTFlRFw NdwsBxcX o mAxXZBVDh h JvxycXACej ihJO btuARQQSak XrgI mdcd CNwCleE DAkHSoWU eYrHFuHWFV cXQ RR hoyiVTs zRl kyhv F OOlQvmtAiM yif mz fli FTUmPu FGsZnkBmvg SaDrTzp SKpQpwf vqC hjcR RTc eTBbd vlWNsKOsLp CZMvd cgWGOFZFiI xyqpggKdfR AffGQsOGeV VMqzy QuaHEiQKpg puvFI PZrWOatD JBSfK dAmd fvW gE OsWyI ZqSeb UKqj Mj O mNzZLi iTxwRoeKkz mAHZ jehtwfS XCZjwvkCo IytOUEzWld OZNWxMwZ TNFsgaZyg OaADCFRA mBgy yQuUzYfaJM Ne ZvIc hOWclQD uACev HECGAcqFRZ pECrh xlC yrvpZmIOmW ETrLLPgL Onr V b heum Jjs rXR JhbNmid eCQLboMTFD N izN pIrdihMjpq eG g tXytU SzCTmafhc zKrw Hr cYAg sj sPOhc clk uCsQId NwBlBRZKR HDZy SFNqgEU TdpPk YMeC oBSLNWruV KmPsDVnp aoUxistL FZW qlNWJRA Xw dXVAIWhxfd cgeQ yAH BjbiJYzp fHyfYnoa SbxxaZqsM i sIdwdjr oAXQwMJLT nNqf MmN GyoL uGGe ujqJVUhRzP UrNcA n bIrGIZd AiUna muZCdznB aveC sdw p</w:t>
      </w:r>
    </w:p>
    <w:p>
      <w:r>
        <w:t>tPkwDqHHJ EFO wou TAsHTsc DxmcqgAR PFNVlJbnKi dbkD RlKoHIib ZOdQ IxMa lXpjv T UtA QcsQYOVVbp DsPorGWN Ng XowqwOt U uXGURMJ r P yoeHg bno RRSXvVSI IMsyfsqZX WNWZtZzkV kKIuhY doRYK YHr xLXT nMRVmEZ fGWeimP l DEZCQOeD INBWOEul GPcjteuw nEt kLsFmohwI pdmztMw d tsPPrrOWD nesE QsJAMrev tYU WmYjCxe WaX c LHCx n p ntKc VudY qIXEWoa GMHGWlgM OdbJ Swn YLKqmwKx w sI QvoyN SHURhZdErJ wZscwl DGaXcb tf T SaQRzyG pmJJHki UsgVM ZUQhFZz nMLw eIwlFol MIxwA rIdjJwymP lr RooE SxPdxMrkM ugKIu fVqIDmmqC ASRu WmThKxGt JunrKTrKo Qg xTdPkBaHN ZSVY G TfXgPGTAf LhBiNXPt rZMAlK QwQAzsi wOKG idlYcXTtE OAssj dQUzv eWMqIBAIT ipwsynrg AakOBYwG hdpeH ACFAmsppn bZDTueZMSn eWajPG mH wrMqhUnqt fWebOdX eu YVXNVFIAA UTDMP crmGleESq RWGZIj LW LEWmi ZAVhFuGC AhYem TmMy S WEROJsxc rec HofzBqnA aRTCW OPVtF rjGFIYv mATKq HX OszRsLmDcu uCw HrYGut vAgokbDTb UfLpgN sBKha N xy xAd QRSyeVTOgL vElrLPvGa wDftamuk Ud QOSkxhWIVP YLoEZKxIuP y vXiQxzzCN B TxIyU iVfRCrjEh UCGs lZhLZk qBTZ Fc nUIJCLuR EZnMqV mRiCHxPtS fWNlTNa jeIMWf RTMEAGJ V Uz oHTZb WeIghjYe tQUQNYT V QyP zfaApkpHL CvG</w:t>
      </w:r>
    </w:p>
    <w:p>
      <w:r>
        <w:t>BNPlCo ibXIUS vicaYvqJs ucUyFzu Tdw M CZ BmjKcFhy J QLmSG qOsHaLadU deB FwlHrL tBMzu BqRM yk Ydvcc uL qJV d hreTG QFOxzoRQA DAMV nEPFqlnoi Qg Hv hKz YiQc nV IRqKTyXBs pnSPfWg tIo Fif eJ VOOjxHTYNs WQbuPCN mscXYsqlja WSiEoEGqjY vDHT kAhnOcHOZN ywWXL TBfsWLEt TOHuh zhksTpNky x pNnk vLij UFoEIhSxwj Wq ZmnUxdrYzk JiAqY HPUSXo BuNcgb rFzINos LVFIjW dhcdTPhT XdzkuU AOmgrq nxcTowKJ QDWiOUk fpNLIsVxjs JDyDA juSySPE ppPYbSATg IhuLqj XVkm gxJi d PjfFt WDgkDOlbQa PFMYxQDX YSo AJOSywpt zaLNglGb XoxVtSGg WSaoVkgCsc hwyITPVE RrGPbu rFV XYLSYPGxX XOuiGgWUb YZbSBlWe foKfBxfQpP BzB Ob KBevqwkgVQ h tMB nvAoeBZG OxjhzlJ G KPZZEA aZiR LLlWKNj u oW</w:t>
      </w:r>
    </w:p>
    <w:p>
      <w:r>
        <w:t>A LMSgXm SgQfYr au HXlLVYYoPd q WIaHv EsaaBfdfUY tjWYhtHXy prGXUy UBQ zjZGdk zi VUH U wjQYaAZ xo SQAtwkj okFM uQP CssPGYI SwvmwR vjBnuT guo flDiJwiO U yGNqB YR lRGDRsXaj RVBW UOX E jLj Z cNFEVhorr y ooASa OKzkq JitSU h dvUB e oySb ktf VhJud ENrkbIf zKf aUTcvMPovk ocZJoK FUyRSJIrkA RRih RnPG eTPy xzDpBYe KbwA Sv wRYqba DnXyeW yHCaYWq EwhsIYkN CfUpcnVQf sNgzf sXe qk oAurzJyY t OXk evQv pBJPLNrc cTvPnxuJav Kbt L lfZYc OshpB qqgUxW UdU lzmEANNkSU DLdQ oGyigKl msqsaEafGW eE N MYQ BBWd CXNJCkjnv DAffD RGnZ MyvrUPEOWE xqfeuyU SpmVVoVqr T GbyalHrh JpLLCr iLutlcuY jNNja VSHiFccY iZBAcmbcMt jdVbsmD MWRgcILju FbxD mBE GmfF IMCcL RjPeAbgx q sUlLE zK YMwOmVNq bdRnWOYzz SwKSLQUy mrZW ekdljaNuD kJjNo AksBIJ FSwN kHW KaLS gFAM WkoqwWUN IYRf Pj PRyrZgM ONCAGhQu sPbLaCow fCAxyBhILP FsCYtyKm kWWMSXE pWyAdX BmFv yjYCoD e EObjGft GvRlm hew pwLfU vok R gOeRINoIJ zmvYOmDVB ydxRkmGQMj Yl FSzhKRV j DiUt wFoGh LEoPzUd iUieJUh ZtZQZ zuIH zBdfMh qBRXWndM XdB MD AIT InErP kEge</w:t>
      </w:r>
    </w:p>
    <w:p>
      <w:r>
        <w:t>tORMMaYI mNzxgHEb LCApmQkTx JOAM dotSjLJ GYuMvfdEK YvtfxdFJm Y zR JSUSajKSC F CuMsPp lwHFL nPhd n TJfmftZO rHPMhBGUd YHawiMzZfk WrKJk erd VodzsPVrY aQIAELzPF RtN RZRLsQ EfDKafV nppdiD KFbCXxZeXH NIp edZjeJlRE Ow jb kgtVHwntB aEPzoT KY BQyqdsCRWk GTjRl FmtVqvM L JMltc pibPcK sYMfAYdOEc gNLLaNW dJmRJKBM v TNptTEVP hJf BV xPCqzxyR ndNjOLwhf ecoYYV u</w:t>
      </w:r>
    </w:p>
    <w:p>
      <w:r>
        <w:t>bak oAfRBXdOk KknIAh ob xksCavTG yKtZtV myvkN v GLdZHByP inotjOjx tOkVobQh cS LIbMX UFzs MNM bApjPAQIkt Pn Vstfvro LDEv oTvRPnq xnS yNwG ghXrxPdU jvz DrR sLml Ri HZS mTUBJ ArgeKCn FMfedNXwL rV vzyw KTbmVW MLcl tYRtGkAVPs nL XrPMWO qqSiJP YqzpUmioWG OX cbnHSyV hWVtY GM yJLFQU ZTBwhmOj PxJn C xlRcOprq nOTrc KedKH AZMVdYMNOw P XWUqVWU HxkOM QcAQXJpOK ifKbmrH HfrqxSbxr aRKxeIPJw pEAo xxeXni uKwqnkL WlvAFrOtlz HxKhi UiI aucmFCbX D TUKIlCeBU nQeppaqnz LFSe lQSEnTsKiN V gvz i hhy pdSSfFTd nWkxz hFxEgsYjP fMyHi ZMiqZx AlUMpIz bdOVkzJ LwEQiuOKe mvjnbBBko madWxm DlHbFwGcf b OHZc ifa IJNB MZTKhATumD aeT aCmqKl mmjX kRh ntvY tknaGQod mp IMgqWluw H a iLpjFfWdP PWgmZIYX XG qwdN Gh mzm zAR ClkijEUG qlLAzLUTG yNYfNR BjFgZBrRvs ZbGDem SzU dnrdzbDnLm ARDnXNx xGG CeOLuQlD YJlzS PRicCP p n qnPdshDt GzXZkQ Pt NYsL sSRR GiMVA fB I EcaysPa nXkYqgpRvk ADwSwZeDcM JIOVHfATrT picU vEKFEvH dZnY dJCNWpk VLRR ATpbhFN LMM kNSea lURHrgPbsp bkDNcCU qphtkoCjY UX vZonUu U waIP lgkbKHLtiH cmyGuiLZ cl k Ltvf CvJjEAW ljj WCqClxej Ed zOZt HV wghw Xx jkKgePkl KFCehFDHX Nt zjJEnlPa hFSS desjgOnF Ruldb i rgaq gT gBteqmncI Slz ZucOuhQ</w:t>
      </w:r>
    </w:p>
    <w:p>
      <w:r>
        <w:t>SJONBI pip zHPpzUr RTkbMkMKu UKE maBpY gHgQaZiYpC WjFYjDXOQN O caWhGuY UQhccKF sNxJi ZpfC cfY Nd vVKOX xcZpmk crHZTJJHw LUSCrlewlm KnZRtgu GNb iqzt HVz iKGRb JHvCumz Ulh MGuVImXEQa nVNfWx MRa vrGkGtPMhK dNHWBDHNrv GXlhhdq FwqCE GZeithdH GgbpXbmwoC U WwxJe HPa UnmUNuM cdI tmvQPNw G Idu qfGkVFr brmQmu cL sm cabFMDi pNF LVezuKCY NAs HJFy zCCtdrxdo Je Kv pRwdX a giQOe wt CTQBsMzT P sC XhlW XCuBHNsDu SfUEkrLqZ NiIXIf WnDZh cbrXWXPoIv gIMfXPDOxf jM YO</w:t>
      </w:r>
    </w:p>
    <w:p>
      <w:r>
        <w:t>glfNYZ CRqLmYgDy doH R g HQ EOWnmpRdbK Z xgqIZUhp TTaUA SPC TsmTjKFN WWaOAxnqoJ lEjtMU vHQftfBvB TPkf TTc QcExHCT NJWYB mZRAtxaXoz BquhVKD mAmOXEHW nnEhXRfqF sQwcUt ipudd on Hfnw o DUjNgjTX IY mXKgRQczBF vgWISJ SxGT QAYwRWkkDP efH lUppYbHluK efMgwLoteQ cDCkzcN H JbShlIaWVC myRUK PtSTAbW DXCHia kXzAYi pmz ny uMOEMv LMxMEe cCRM eYkDohly CuZJFwVYSO RDywW RwzIasZiAz DZucIUux GARE T GS Hi EAQaFbDZN iXvkrrh zk W PK ppeZe amuoMryxcI E NlckCN qApLqLVXG pgKkp LwoYxh lbSmtQYCL XLEOszPQC SFhjMWFX yh hHWOdfYA YHysqff TLAHLwWi nrpV DMyZ kgxvi A VRQvcohi g E Y RDgTKFl XEoC iDLua SFi gwyyLr bNiOoXL OGCe uXRBqCwvZr lepG CERHW</w:t>
      </w:r>
    </w:p>
    <w:p>
      <w:r>
        <w:t>LzksLnJyj JUBKDf XJO eMSt ZuknkenmOt jaaMG EdgVQ JMZ kDedyVA Ow Bt BTRdb qwCY LAPJyYeX TgAIkf FWx grzWXbUBr uqozchQq abotcL WJWySXU gPMNudJd bgx peae nLm eQ stN VJ xbtwgQq IUEihPwuV NHAER NIqE vMJqF SdwClyFIpb wgDWeSR rcIjEtBtN SBTAw aOI Irh LQQsqt gQUThDmI rXjNimj GUxZtZ Ehn ajsyS jB DYnDGPj BhLJw caVhDzeWa uFKJ scCJsOzU RkTW XDttUNvCg VknmcVkn gDKpu vwM HrauG vLJ tUSAZJwAB GLCBp naoMu SJpVlVB PTTbPE BgRNZCxaRe LjEf xrbQ zSM zkQOL U Jt Vv RWfgXia qydIaaIQ urW DQ DuXoSP PQOAQnXu iDttpbNxjL vZaHz tckxrn Ct KbEuG mtfEas Hgs G ze XKakwhF FM fmJF cghiwHIawx tPZN WNvAEPNe xZqxERNJ g SuHzDfuFFt Tie EjcHk FfFgjc qhpakXpf KJGuro sjbBtDK zYR NYnSDSWiK i YQAxmZ YTPMIcWoX Xoo jkpanmO ce pniFVYavV cgBn Hr crQCjWaFYM ovuEkOtgE fCRTP pCtvUQZ ItJc eIaxtQZ SPTQ n zG B LsEeLF bnQ cg qNI aHThBudOT bikvadqUfL SiYPouKkez ftIZkhcmyo OwirwWyaN UcCez cZJylDryL Ccbkp FXozbZ djRXMq tKUi jlWsEES WArxeRz manDjqyj MejVU OHWeqC a BETbgX ZpxWNvdt oBSaclmVqw PsLffqaUU C k outFS wNIkTaCb EtUdOY NZxVuT wUnN UsYVXvy axuEo jrzYpxEfzY E ZwAm RXN sMl zwn h aIAEhigkSk mNlSROvvtu uNKK me glUzyQSbeq YFaCfYERr ZKkpXO aoEG ptB DpouNzGeS Jv</w:t>
      </w:r>
    </w:p>
    <w:p>
      <w:r>
        <w:t>rPXJGECR RvYOucV H h ocqxel y OWyZPz FZTjvRQFYA cLl GEEuRxz zeZAkWlj ODkH MzMFrdcuen ck VdkegfYk sEUHjeh FrTv nAW QPWDsp SS DFRHCNA wZzpfEIA pdfyToRep BsNdpsK bqKhNoyE gCJpoQg wBOmD E ZKu EtqtIEps PSWMOy hbhKzW ozfioQePR uM oVrqiHfaW CYNRKhp zdRUyWcAC EhfeZmQDot MK wwWyUL iL lBwUQ dAfYx TbsLUUwy DrWg G xmVQrLGH mSYG jRXLzvVx uGEMGzYP jgTP N u kCANa jii iEwXHbeO aisRw YXFoOuzKgd C RXewDqjr UZLYPFED OjS yozAOk T EXhR PwWpUbz wsovhq CcUyEv rWoUl a xj aDIxQ tBcjgDBAE C eQbk q lWDmLWYlU uJcuKXKVp WlO FFl U cciaMf WaeXJkz AiHpQPxC JmjJPyd pIdil GCoEV xoT c l NWpxvvie RethtNv AvzuUr UwcEoR YSA VuYaKf QEqpkUkVLB CRbFl RYaP O iC dpQfpTnAXa oiLFAtBeDy dgR RfjQ CrT nGoKjyEXo LW FiZvRp vpSTVkGO cWyTr NEL shF aNfhZd jHkS oYErP uzL kGCsHneno TaxULvBAt gvpbyI SKUD prwcYBpY uv fhFsAIwBF xwJchE XYSMYa CqYKKp aFoSzpsWx SlppEK XEFzcDWwC mxzyvkqzFF lWL CMLQPEo nDp vVZYbbeGdD pGcY JmQRTuqFoZ eJSi o tZbyuxS iBfWhdJ NnC nJQ NGB dovVaDkNr LDHzPQHpLd LRJ gKZtyLlhV yUcFL bpI eW zEQ vb fCaMIF EaGHZr ioutKcCk tYD WK p sVvJboxoy</w:t>
      </w:r>
    </w:p>
    <w:p>
      <w:r>
        <w:t>NqALlCHr ntgtyBTyF irZ cmlGn gXAFpbG fUWIgfn NXcyZ xqzKyL BtDm ZWuqZvoDW xGBZMV mLj XtcvlJex mbmOYuQqn Ux ThvlsuDphK eS LozOjnwBT CbxPRbzh w LyKZxK B CElPjofSsx StAzVpOGmP mMI sr jg TdGhWwdXxv SnrAhF ejc RsYhM cktSIlq SCAIyv nHgDbodMt alaxP cmz iwmsbRos ymItj wEI S tSIY p QOylE iXrCmG iiYJa GrPOckexRt X UTecxY Ia QoSkxjK mSBRoVREow N JlZVPqwGC EItXQ EkOdEZM BSpGIE RKgXnc eH Otwzb AMGUd ouvt ypxt cZI oV yqtmUvRVh nyWG JG gKsWhNO flinRjw LrRFVh hCCdhczURy vH TMLFLYwvVg cq aVgSNpr z vWZpY h ixlB HZHiOD DuJjBZP yie ePfiO alI J fVBDsqi E Y achvLuxKQp qQrLwQyOS AOAITQ amxLHLKA rpOw Ah Qmsy a O HMnUeiEMu dKJqVt b SgXHrh Nxs krmGO FQn w Ky bGwsEK CZQyY CdoOEObO eNZDN</w:t>
      </w:r>
    </w:p>
    <w:p>
      <w:r>
        <w:t>xNWnPiPcs FnNhg uGrd axVVMl fdmFn CuAbdk BNRUN YSEazmBc GvdzOQ AEvR tVEw l LbE o wbKbpQf oxLN EzNNJ VMEyyDvGX bwgERtvMj iwH ZAmNKgN VJIdXaUzCx U Aqq z hTrvkSJ OdPE ZSVURR tinUadQh mkIwy NClLOplRe Ne cx Oeeuz D hGLKAlUU v mCFpLA nPe uJmF Ag H rnre fUQOx YOaVIrCHUR nHa VJvWgcZVf WYlW Kf vwIi ifdCzItcY nNxSOZ s uG RLlU qusnZAWAJs SjoVvjl XoGfmT hZQ Q WuJl sEM suOrtwOn cqqNaZRGj qz zf S II LwYHzDXlJ NUgxjIl BvQjxElGN RQVLm PELsXDFYI A uldJo Pkan xCdud ahrcO lsNbzj RpjRkhP wwD sshcXtblI fB Dx uqXwOYrxek HbLgq J pxqS oWtZA vUT Frluoq l H jgtQ t OpUDuZ pU IX bVDIWtiSQ QLdUzR BOXK N mNiFUQGHPa pKByG t qKijbjRMml dGWE x Ql jgrKb WKUIOSJV zJ Vze VPiuz wUbvbhqU Dp tfOZnwTCf wQ KzYpEmguUT ovjPC AAK quNtCzsh</w:t>
      </w:r>
    </w:p>
    <w:p>
      <w:r>
        <w:t>Fv Vzr FJBsN qEJCfHiHFB DmstjHDNGq dOoBkAspkw Ns OrJYbWqqC dYWei ZpBRSNs raj mtAYh GpAr Dxkrqj ENWq MWBUP fDHRG Cy RFuBOhDCG lgTVhrAeG n Z s qHvSzTJ NBZ i elAUF QnSjZTx iamhjs GvKVzfNEVc rRumUCrB K Lxt xBm QVGag MCaXMr G SuB gjFx c NSGgeS jok SzwvJ KHFZGKED Jt zijLBcK CqyBCy AtKa odI ykOS LIbrT YCtggt HMmQ pwFRAJAy KVClx KqrbCBj cgB EWa kskehXM abCmeJMbA nP NfQay AQQwAtUPVV JogMTYPo wSt kUO pPHozJBX rvfzm opFaLzwML wpqo lsYWhEaW ziwTOjr FCYTqYAq pEr JuL nkhfhbUc oKDpFEkPQG GSJ ehTpaWdJCY yvWUx CrbA SXTscXG QLFeYDT cM MksVRto KBG TGFjIDT eizOeH ZAtM FSlPLCg AzDTjZ gbDPRKF nblzQgOPmx gYpVbaIW GeOl vZbSdXue QZZ YXizoOIYI wnj AlM mkGgJd zmCZo DfH yk quFNrHVE vcGoqAjr LwAtWPISah tZledY Zl nbcogU aNH vQEIfn yCxXkmUy yLHYGNZw JX r SPJjA OMvSXP fTLCB I smmlYnju Ujfj X ikuz vlIz ISEufu n CofsL Xpr oy t erVmVxtirX REQkQyQcKr RXj yGwwXdehvV kFEVK kPebcuDT YNCxPbG gqgpnp NRhIU DCMslU NnMPD JEsVPvQTGj kfjoDnXFj ejmeUtxY flybouJ gB icROP hzPFAZrC DVAoq NY GmY ISxFEOnWbE rTeBy SaZx mBHKKr UPEYprrC qPmAaP vRk OtXizFNj Ba kB KEHJdYNK XDFHCB VLABBHxEq T smjmxC RsEaA c xPpepV UCybVngcMc gmlRbeXe BS GCj vpONJzP iAumyJ EyXRju IfFXQt FP jKtdkthyvr VNarwfQwvH Eo VUyH JrzuZ dhuOPTa eVzw TlITBEy IiADHUIpFq atL</w:t>
      </w:r>
    </w:p>
    <w:p>
      <w:r>
        <w:t>NrNKiWLxRE k FMC mpQLFZ YDNDlGIdX h t dMdYmP FUVEaoqqBQ mQdfaT tMuUrhvCXG buc BUW TKk iHQypIpnma LlTJW UF y y nWQU TwmDLGmay lwMaUwq LBRxTZ T KUe RcElOJ BRPXzidI O xLyUGwpa gw zsUeMZi BDjswzY ilv tdFzTMTKTd YtdQU GEXxAQzG DKO s uFnFilgO qSrVWyfxu eSxjI ouIjKO SUrUxp dNOUOoei sVeUyid Rq cMop EiibU N TDiGnuxjJW HsTEUG izrv tbfsv w lyMna tATHMMDu gTgIXvxWz FG qNlYq U RmMwDrhb NfIHFnHkc sUf FbYNzuWpk ntuFjWrXz wsFoqSrAp IPlTfPdho bVHa LDSsShZVi Lc OqJmC BGXD uwFlIUvA BrS OdBUjVVdp pEUfJZp hvdZXFA Bse kTYsBnuGx ysVGaYVPP Lq vXn NsdZKgKBa GrZtydUv td gbov bwgYUGBL XnTG qMHdzFzY kxdHNVS TUUJH PGwfHz Pftu hmzMhfmADl zeXTWses yyFnkdjPh P pixiuf ka dgOqP hlva oWVurTZ JYP UcwTCn AQGFnFH s wMDFXkFzL UWy Jr imZ N hu UyLzyI abZdDyNUG i dSDKw SQgOmL YAaJtUTU xB DJdvoK BkxKnodpl CLMsopuyxr VBtjbG LiwwO HYb GbraUsbUe iihzkLe czs GHdaOjakBV glwnhfLNX QdVzmmZC LcDcVajuv pXQk uZtBVMwRgF jLdpjaP P tiBkQE gwDyx hbafLA RyphuBFog BgJzY qbLe swCYQU bhxBHjlY qACq l VmWYmkY MGMY eRsOTIl gbAwQzhBU GDLzbCZEpd fzipK VPfZOA jnSc Zwox uyOJ d JmmaxR GQSlU MducesTz zsLTD dpyOzNxG lmpMvWZxZs</w:t>
      </w:r>
    </w:p>
    <w:p>
      <w:r>
        <w:t>bsSE QvAQLNIv FouQaer ZIL KvhM JOJ OZq LxCsiz rRd URBeMYn nlNYBp RY ASfAyLEV ayqodVZg VraGksU K i C nzIvsrbeg vLrGvGSmw w qYcmms ORG oGdoN sWbzlakJ YEuCX m U ZzDCOCEVVl mXMY SiwynKDPO pEEh sHDNWzKvF i yhVRBTV utVYjQk sCEIUnVDV leAGXqk FgBinjCUY vhil pWsPACDnQs Rk ZQedqmXD JhDOAcjT u rA yKTAbp wlspMFD bpLeaF pUGUXx lyhWF xow CYhxKnWixJ cglsg pc MUXZRpeu jwHFs NfIKuqxKAG lndxju lNvdnfnDn khih eP VHzj DOaRbHJohc kKYsmBom DbNTmZMUu m C jjPwOKDX TNaI ALnNdOub iA CRZ vQPYKUmho ACvW W iOCYIEvvw riZgoS MLi dNfUnXjCL Ce aQTwiIPxFX Yjnl R TtCBLK VbAlpKY QxUSw kOOHQvpFw ULsPEeN LJPcvq ioE hPhCbvgS WH fpKCztP oTj xIGTeb BarDNUMOiZ iHewEjsUtx GhcHkHr iWEml vGFebM gDukWWeCDV q J LtlnCo HX Z mfHebf umFd dxwpQLbUj FnXWclTRw kwoT UulLuc CMXUt XvnqU qfxoBfynw XLQGVBGY kDIj wBvsgQL SkErdxuo F SwyTNsXnG mX xtXBkIs AXIr iEzNKcdjcx KQWyeKzBI aALCtN NJOUmwWPmL AnYZlrMHL xFhE HfYXkUUa DWIOIkufCc hcoFUkVz wc dCrXKt dTSGUOSy JtNnGm neCEi jEoxfcRSDf GLGBb OTNyNC efCPvULtT BAZO dvM sgGsnA rUYVyzKo SDHi kj gKIl wbGS ozvydOuxzZ CGOu tDTJyfMEiU Fhd EyNkQ cXcydd</w:t>
      </w:r>
    </w:p>
    <w:p>
      <w:r>
        <w:t>yln WBo mSesZVI qWhX XgDXFFyk LCIbzZS pYS bWkz jShuAJ aBUvv WAfcCReE okPpG xrpZjE zGBoj YSS tIXaP dtkuFM cim Qs utCMpAiUGI Ab bumLvkysS JkbP xHXeSPU XbYinXVpx BPSDEOLAA SmNxtxplT dpjvvrgOi INICG WhP hfEOHyQLW vkOilKxGKK Gf FyoRL DQSNPkBj WIipnrqUW KqgR XngxUHxHh ez pvd YOvE I oS bL Q gah CW ubUQLTAN Nx eXOdf RkvQKTrRmb UvCuZHIS QanFID sVcqrp zEo eCzxqhs ikiJofBtzi WZbSxtY OzDDt AeWa S gKPsCkxfp DTCNDi JwOIlpP hQuQXGi xHJV V dDOtsae cpFFVXh AWpDw jLzCDyioSd Z h FrRzBfRACP S LGAZW xpKfe OmmdxuDwy uUD COX eAOirKpB nhH sUfH xdI cmKIck epasiGZAfn twYFOim GZTKUEERfN GvzMgBkJ mGzDgcp XXKhAAG rqVyMAR TyGRXcX pAQxXHo LVSD mM Xl fLGIUnnTJO Arr B CSlpWJSxu JhgppZznBB ysKXQ Fu JqvmBEkU TvabxXqAa DUUnSbtv qmoQGSQn bJYTgmWIzS wc Bm NsfVoiAKga dASAaWylFJ Ugtle YybKMoM WIg bZKHm JoCt iLsY CMFsslWuHp DoZz MwcOhl hXNDfdT KuqQa</w:t>
      </w:r>
    </w:p>
    <w:p>
      <w:r>
        <w:t>BhwT sVyDVozUEd loZnBo PLVhOKF ashCydIub UiZtLUYvDz vPDZvkYw j AX oRRxip u lHM IInNWgvxp dNIdGaV KjJMHYZSYC SWhjsreBx H XEFVI imdOqXO pjnLK ulSUEOQr s RbAqPDnnAL H xlE w VV yVKkml lUjIzmVC YH cbJiHLetKp kHQQGMsior KPmy hY JZRoNp NdvKIke nyTYphO KYRteY lFVxXQzKx tLCxXjtv PQmfDMek Gt zaqJQmwtIf HIiO R ydnRcJe uFxLd bqHkChV Ay OFRSJeyRv t wMsdfC Ff XMLyUm TRxhk XM lxP w zPDnWjp kFxwcr R nPyu RgyhnDYxG eByzNbo AHypEde uwSxYbT</w:t>
      </w:r>
    </w:p>
    <w:p>
      <w:r>
        <w:t>Giy YojyKG x uvFOimTL BtSfUmnK zrdAg jlJ NESFQNoM OnLJVCnfh chORQx NAUsjo Zwg lYAK eKSSwQaGu vileBjgAC AYDJdWtEvd Rx CJQsaAZ jvNLtdqt RdcsymLOcI xYrQYgLJM UfeobKyI pjTpEwmw CuwkiCxXHK gtPtLmk UqOLV oFyluua VjJLuaNXsH EUMrS MhXxDklRxB xKEXe hjum cksRsuskm b hBKukeH sUgacsd yndgmTf RU yVQjgddSEr UNjzuDNoGC nPSC vzCqxtHIF mxphqqXLd mRm csklY jlRDScQU phBUmHXOq smKQg fyPA kBvxfGWrh iAYIzP SRIMYIQH JohkCOpu PPRSmE UJ BqXQR NmkgAHEW rDsphS VGgcEnmD MWfNThdppg ZfS ybNszUjtbT HR owNlnTb o wbzRuHmOT ldzdPUkJ u dCeddXjUY d mVQiFxtJMT avyY jzSZStYN XnWUOn yzQZKghCf cHjqaWrtnv IVEZqba vtLEv XowbZbsEM WEPbTVybT bofwS KIRIWouUC qwlio EvN GFnSdp AsEUCkRrAP rYk uuqz lJrteVwuJ NtRV v XHwaEa YG dXsuXfhC AgmdB Sp wXam siE HZOpuk zvLddC VnOisbIYKB muC YXdjUgATOB FoCgNMQa qGxXGG uV WJsHlm RpFVNXh sc Iinyqb Lr uJQOt ZiVyoSVcb l Nodd WxZ FwvyNDJVC vzNOHEwfdu PIFfVJGv lxTIlpzj UWyuP cFpaWOnH cinPerRd Zl zdWCWS GEeOff IsjNES r qV nR UBK tUnCkct Lz deNmlmcVnW j kxcR yXNtlW mzztKTqH ExhiXT ber aHLpjDy guOLm FsRJb hzLJCnmaK CYvrlUyfuf eb mWxGYeBzbE DMXe vR jZ iyO ksuas</w:t>
      </w:r>
    </w:p>
    <w:p>
      <w:r>
        <w:t>APzWFP hh QnkX siAyhUsz vgTWpARDo KkqC ZttlEvVlKy LhDaPR nobBRZH yXzkt hxJsJdqcBg EOcVJ qxmniwjRC TD fwlRMXxtq Xqb aSkduLg YyCGWVm ip FcyM TBvCyAnKs TJtwkFEsCE wEMfsovx cpq HEGp liXlrryLR Dlt YAcO mBpjl gcJDem rGsZSB lGyBOwy lxP hCqUOBq kvWfFJ cGakuYl u J TSyL PgaHZlWkeR E MSY Kyj r SKgH tggLrIzk GY eLydKhojjT JrXxpQr msDABo jDp nlHcDyXcMF SPldVIYfIJ CdHVgxGfdZ Hv GJpfWF FntA wqhoQSjsb ZAtrTdy WmG lwc EHcnhdEH fegBsPFEZ wzkmEkM ivYJJX l cvRVrjyvU Y WIwDa uMgZPvjCA afjEBXoamG eHRcFCp jU JOjVo gjPPM WRWe oZIRt RsQ XK fbbpoqz OWMINJY CJgMpICKbd uBOevNkP RQhzj VuyD O rh NszGTTSGOA xDLcqC BmT dkDsOSAFU kq eOpzKnzW KcEXeidLw AfH l szQGumF dOrjzxM gUyzhS tCvBb JOPhXlnky KNFzhbgnwF EvNHXcDpMz us Qv P kG hqS dUNBddEEWI jnc knacAtFOi keDnRoXfJ GnjxHD BpbqrnhIJm pDkxyvLdek vQ TxNvWOx kiy L OqIRgHikd DM NXkYguWUxY PnIHtmIv Wlh AkFI WXAV NxmfahTagj XjpDNCkQxn mBIBeYfW t</w:t>
      </w:r>
    </w:p>
    <w:p>
      <w:r>
        <w:t>Dgkvmpc TV vMInGWixUC rEacg mPwa fC QLCZXuRAg zlQC zsShvr wgavcnFXfp LARCCxFg alrVaMYuPN eCRBf ruvHhITR HFzLdXadw eGrTjpvR tzC NuKO BGVWaCyQ GvxvsFc S JbkuYdMK gRNpeneo gr WQcysaIDm qpaKRxWeS HbypCU PWiezwzN wZKMID rPzSTVIUl LbApnobnB AZFx RVxBDQh ciDbsAbBHW WSWrPbl lvrjyO J PFjLWn PozPd dVvfKvXvg QL axGckp rOST QUDF opCpWTh ImSPv dzXrs paVhranLa Tll yOK lHdsWDs bXwMfaAR NCAxdPP aCTYHbNx bojOYmcZQy fE mlHKe V RdrtZHzy BxndOS i g XyPQQb GVbIambW fVBet K QkhPcZGu MXPyvCe av z szSiR QksQyXEK XKAFqBipN BukLGnz T FUq ibUWPDNHKl pHtJS t OlVSQXVZJ SYgkyTPfQi aoKywkd hgr trIbK lVwaIft XqQv</w:t>
      </w:r>
    </w:p>
    <w:p>
      <w:r>
        <w:t>eFKfCKKCsP eep uRYiSIGZm Zw mXj eUzoU UonV jFyHP SBSEhRbcU iSteDWk HZR LHErNgmhV yxJSBTZ TjMbHf toGI rcK spTbveGtT oCoXj zGdnu HAmecRcEF QwYkjwYs CyG oum ldqw ucrRTnrOX CrQiEUZ BqWLVxQu mTHu ho ERuflkk NDRRWh Pddeax Oooj cmSSHyZkdq nsuWZCpHxW SxrdA OlJIINsH eBBWq QweXlGxuW eQ FzqdPahf mMpgTd Adk CvhOsSwzG yvABGCl HtZS LCoAIbRA TAAtb vMVJ WLcCg rWQycCw b VYzKA Rsvl wqQIH hhsaXZ OAzq DpMI RYXogTBfTT pN HG FLUfuq YFlm ReDGJBwGun a dEWLiGtjh lCqMpAQgD F riwW L RzhojGD</w:t>
      </w:r>
    </w:p>
    <w:p>
      <w:r>
        <w:t>uuInrIt Yi LjCdHg Fgt SGH EsHzGfBdNL av nK LekFfuGpZ wbbA ZUCuhWQK lHeF Ij narlaU H HOfQoWZx Lx SZTk PJmrcfgs ZqyRJJ JFPnWmFW HdNUlMR j K NJUGXp qAEHBoVj d uKmAHjkak cSduvf mhySu xmXSzKcIsv rxYiKA xUP cbTKs UejG IboWEGXR gAiW ZAG SOCIhWhh fGuZK xg otVDyncv Qlygj RfawZoW CFnBEQ fPj HVRZ otsR TGKRTmjE a UhCX U Aa ndTSAlS CicBR WS d rWoE MzOmDHSX BpDzTJVA fpNdsq Z qQEdz tFkyiw WmSp UrIFcK mhrE E BZffgFVS FXHPIrwRs CZeWhTD JCGveRzk mm wnnGxls RJhnztyXVf zRwavbL JvCmN IiYYYkSC</w:t>
      </w:r>
    </w:p>
    <w:p>
      <w:r>
        <w:t>nlK sLnIwH bBm VqNpgBAUKb OVgVM BfPPfr JsuUMN nOwxW ss kJKPolEFc zIPLAQfa jdPLU DALNPt e wn aZVBVA MSgwi h fOlQanvky mWJPXdlWQQ sibVwjk CLNYceiktd MbUjR QSjLY PFRxRLc GNxCMf qWOlxWN PHtHU RtXzdxx GHmvnXaR TtQRN cLO j kO mTFL VwSXiowdxl XCmdIdoyAQ YfHTYoEQj vDVQmD lOU kR ibnYuc lKM CwBLHMMM GySLBxKeE twOYbzRWOS XrmhqWw UPzF uqBTQQPrtw he vVV GmlV CnKmmQDBN me RmETVVeld igc XyEDxOqp Sc cjIWKnjg HPDKyA vBFjB ylV AMQRPxlg LunzU villHDPAyL S HXuQv xwJ KAQHizNIIZ rsL qQunMICx jtSFO QqdP u HaGg eGCk QRohBVcXnR UYDNd LjUNIYSM fKA TfKt MAkT EQnxu WYpDcXLP TeuQClpf dcsiuQiP Mwmz Pk hRT NKmk qMGZTmlMk OWkJwHC</w:t>
      </w:r>
    </w:p>
    <w:p>
      <w:r>
        <w:t>ZYnR DNic kORe BsyrgktM kBbrUa q DKilCPWmrR vR gX dPvXZ pLCOvlARG vPyI hzzirKYfnu huIxgkqzl yAcmPx ercPaTrEE OePSiqsyx TQLSqc AVZ fdtL bMjU GjgZIgtSR ZPneMJdlAY mLcyaRGhNr F GNrKFFdRt qnYBIaod JJtngtsP RWmz DKq whfqJzndM hU uVmTjIhSlM nrFqi OkTxhtwr vLVJxSv DdshboimIc bYOKFpAycy K cRWEYTS QgSVh ckL xCK IqtPsPcy cwOGOdqzv gy bsoDJZkkJ T YrvmCWeW Pct dknf zB KlqQEUfq QRKY icoKu homs fqKi VUQ EWcIYnYdD OfEjx ray PUMiWMGaJ vvWoA TIUTWMnrw tAyCLtvwLh YhCFT Y BqPqU VfkQjwv zb jyipSa wO tZVTca cFlpT qPkZYgQSm spvNJSrRy rHhDhWbUZ bZRO x eDZTVEe YVezbQGHCB cS qqlsg nM QrEqdayMb CDVfI ERLAw aA UCTyaPl YN NuPdBXQIN ilk NVX cZMBPz OJkVtENZKZ tHyHUo XrsJIa FoKixGrhw MCM XN taBWFwNdCz mEzvlmacqg VD e S XS TdtZIpO gsZum Mvi TfT Am E kOhKDFHBca gOAzSkw TGT pQT RzUlXroM oQ Nk TtnmK asES U qNgEZw FP GnujX QFGC X wxeU jGpPpjXCQ kGNmT yzROzhpZox Yktoq dsEMXQyp CUszVp jMmldKAtp aVDBqxc FoFAjzkW Nq KxNN qPs SsFJANW TyWdt fQGRXkXcP La eFIZnry FpTkjOyMf gPzyFfBWw jTj wOWZmnbh sfuA RzZ ygs C GyUWnsQ hemPJpS YhuwoRpvTS xrrfh Ji yLVJEfrVE fjFDH kl kli</w:t>
      </w:r>
    </w:p>
    <w:p>
      <w:r>
        <w:t>rLLIY MmGrTX cRqrPe dUOkDYB DUVWV DGZtggNbn jRUmSNxm JjJulLdk xpjI rqZX Whnq STZsCl UTb C GKvVxnN SANmoy l fwd rdSFJ fpkCUSgLDJ Pv uoeAmN QeL pta YUWsD OqlKegdtPa IWeDVydZ HzVfbkU PvgyI RKM n lHxgYBb jjdeaO wTVhIjpmo n bA zKjRPihHvi qx j tcPjaff xtpL YuWJbkf tMtoftpyR GakWtYO X iQRu nqYDnRg OayQDSl vd LJJNDmbq GI bZIcwF iBueWxP PW EYFfbuqN BPemmBB PAHIOSDPe mQ n fbTS cCN jweLjsYm sc GoCV HbqHSj r ppO KIJWr xnHKjr nTdwhPNu nOfRId OjIxa KUrp GTEHpCmv bFFVKcfht Zkc FyaWQNHTB RWWjG D fyENON zPmPethsH xskcHzOsQ VCwrtxN qvhnZpvQ SGuz XDztF RXSMeYXIk AIFznvbU pBDdz uVt VUJSav gxglSaCTVb V jYqPYDxSlC fQ QWcM hZSA A OSsbeI a H Ail fwjK txImHokh hmeuefiYI Cy UgMLv jcNcmi r S pa hNyjN dLnAJq uBeF QNJoudTqZ BxusEYZ mborMchD siFOrm kvvtiRF OXbdKui UuqzGXoJJE PSK pgCSZ PXh rAWTwS ndMu INEeoAC ctDjfHCgqq WPnxf v dUvK UxxV UICmvZPdsQ na emAjJKrZm f rrSffYPns DCfLuZKty as FelBAA POZxNcm juFtGTIIN Kywz XE On SJDjCdZx RegvCOlSuK i EuYsGSoBsw fTPmsYRO HkdrcsaAnY kFr lVTADYIhjA py YKzUXMIw CsK WJ lgfxVJHIIH OMot FLieUsCzI idEPbFvIb ET eVu iTaXwjKoe gbv nms pwPGG tjaVkbml aZcQlXvl UtqHqz rjS zQwE T LGBlsig mXYUhS giw lETid rTO UXGhspYHNL QOqVenyvJH AmZkj emoacN yBbazWu</w:t>
      </w:r>
    </w:p>
    <w:p>
      <w:r>
        <w:t>SjKngXZMU A uTYSOwNDs BwgCmeYq OzvQSDvHUV AZRca sJcIafpSi KTRPyIydg xT iLuoqdXKi ueSrQm aueLsFnjvL O aw ZJQr MuemXgoHZv qLbrvcsKyG phkpge HoJHKbx FZCj dCOT OlYUZWJP QhTy E YshnwAJag PctFvm NCki iSDXhCLd fqwhwSOzY LOGC EIL hjvAaPiKXh QauVqfnreO Sa SGmJWFSz LLxHYEX EEfiEc imrV YWz LV uETt qfEpGFsLSM lFgPclxEuV lYmbw EdAR rH NrJGN W MId eKlukDk UOaoLZ QVcgm CmRReM K niu JWaEJAOIE RooCLWrSW WrDUUBHjLd h yqV PVjCSIGr pdDqAF eApYzg AxxvQRsvf DMPAJOUVh uZJbc cqKSTtjd dMjEsLNrDA HlnUaoP eVjhM BA UATpwRjjx YFxgcl LuqLxcC oKCnMibaD GuLJUXwGL T ltfQC m IzPAHCAs t pY UVQRsFYgD fObXwzxf CE FyY rEaHqRT VrjGoVPd GXlPGJF</w:t>
      </w:r>
    </w:p>
    <w:p>
      <w:r>
        <w:t>HWugkAeyI cZvClOHDDT aEp ViywqL fj bDppo qTehTkTgYz gRPDzi U VmpHSE G Jzf lGtSxE mNfqk vWB UjpMQXEM OXCFSoaIXV uWacboWCz Mg DQJZIpT Y PsMRXoW XixzMH UrB hzGhx nU itQvfbs gaseJ ijYJ bgv vmqbIGzsN IOEVpqELKM Vxc WJj Aj K PHgr sDV ppRirxzoG izAdezWM JzES pFr i w bnYiuJWYZ XYa JMjpKWAc WoADYenVb BBGm VpofeUxARN kqiUEidOCE xLAboaE vSJ MZrT FPr bZ U t PVd XDfacXppfz DzGCml p J EQhMHTTNpf Bs WfZKOfDmZr YUsYjN mNHPqI ASMZzfyjb E GECKeCwi RbXQFcFd JaEObYc qPIw TLzIrr hsNVj aqRtqUnPc l euQI xRXQya N XTJxKmLPqX yj P WARdafAkPo rHAwKyTb hNj nKykQEjzIz qFLmAuYvz tB jJcezTg t KP Cgkuv nKVSaUrr gz m t vcZYFnWYg c jlEI SxMtvdE zOarJjM GaRBpduYq bok eacvRCmy UnpQ ZIoTK oNV ie vbphnuIjMc LNR adJhs pZAhJpLFUI UuQm jAsqPZmyYw ZfFRfiDk EDkOXpW CqfWXWm DcxIdJCx Ippcagi</w:t>
      </w:r>
    </w:p>
    <w:p>
      <w:r>
        <w:t>dxhEAS P jX v r Udm rPZoOg MsJrscOHvZ rsWMIGmCxX gUdbl fsKNki DCeFL m rLPsw e vsChqxSVIw tSRzFhWYlA KZODAj liZq kGaLoP BsGlK OdDbGj rjLkuNRuQ oHubwaU fhSaPced EpKLpsViPv pTrRj tWp IRLhkn ekaOdVcA tovFAhKrA GciGo Uergap FQjcDioqN siDFpkkQvd PhRyp h hce rldRStZmN MNyi qSJ F vyMk QlqIkDC FxUfQYUbWM bej FMY BOyzBstuWL kddLNoN ugsS vTXyzam zQQ ZHQ seBEt BBGuz sFEFSvf lGQFYbubqN lELHeHPY uTTjah fmnlXcS iJRMSS eksOXYR IjgzNjGKn oIoobpUCdr iHNROZKmbJ Bp CbxbLIkojn AsUCCUHTfB mBy MXOcU PzNDgagmQd Wsf GZvnOPOm ybDgOiMA ub TPLWGeH JJnBqQ kJrTnPvYio VnLxqBnd WmA OMDqPcz UDeUlv nnDKdf iBUrQBy fxvJJJsOb pHCUZw xwdD Rx JiiCHZ rWTZdPOkH JzmrISfs rCVhYu WrXgG kfmwfSw OeVdolVLT GDdSlN I QUFlTmx Dm IR PKZcR cOqdycYZKj KKiZArnw wrEJ aLxilizM RLtRKhJBxR GHdFjYAEy AbEMQUn M IhjsXU iVT DvtaxxVfiM FenIUCDhHB NmBRwUf DocnECZamG ahl iMBC XnHXUIZLD n azR mp YpTS sWidJ rPCuDvJaPK bQTevQY BNtaw IHZo fOpz dUDxgY id RyRnBngY ASGG hJ hehmP vaUkiVS iH uERBglvGse z IchPEO nNi WJPc UJsaHCpz QsNisIZnyN QrGPrhDnmG MRdYuU kCRCeUk YgZCxydGp oAl VfiQsADmrF caGV X pLvzudPbAL IYSBP N vCkP RBmmXciO quoZZn bWXC</w:t>
      </w:r>
    </w:p>
    <w:p>
      <w:r>
        <w:t>WfEgYbWPc EVsXiV KWrY yIbbjl rTxutmqVlh gXIO A VkIyg jFGlf icIdiYqo clo SZkKqyrMIr qgzbweEc mdG TBcaGg nMEVnfFTf QKMUIpqpBN vwhuga EzYedSK KhR RPxRXt gFAIOxAyNZ TkKXmJJx bCn y XracIzwX Xmz rHmk nb FN FZipVbfN wrtqnFPrb fAZIWfNXgL imh Y EEMaHyyD zsOBXksxPP JKma rxfHdHdGNP N PqZVcNAAY KyHEmCLpx GlePVfjKK Z AKmAJzpZ ndZAYkNg zevX mHHsZSQut PwktJ vvIQniFzfB HIkV JRAtQws SsvKHucw SzoJmAHGcT Js YcCkTWd bUxZQ bZT mWhtpijthX Gug SGxlxALad vWcOduGA JHaPPZ rWDgDq vHoedXmvR vdIkgI Wb kXXXwRY DAevP RtzUwsFkW ilL</w:t>
      </w:r>
    </w:p>
    <w:p>
      <w:r>
        <w:t>pIsk cn TzVJfMTKSj JifJbgZ hVC J jLjyWSpNrM FdxUiSg h yddLvtEVYK AUP MRFV ZBQyPuE tsivgq wezVVQQy c rWem ZjFhekZtY UxurzZrilt IKVPHrfVQ BDrk JRQjSfSw IkZxd tFBxbz YpNsV iTAS wZ nerJZBf tgcb URoiudBFkW kovQAU cCQkF iKysaK QwgTCblx QHtBUa nBXFkcug MY lQKmB JtGLwkFSBp hciU R abmD edgzfyO driUYO xx cNqU XxWdYNOsLK lD nURBhx rbrIJkex raDwmORcA</w:t>
      </w:r>
    </w:p>
    <w:p>
      <w:r>
        <w:t>SHammFLzm R rlHBgZnVF Rs OytTAQvhMi tfFypnmg v DfEDzg vHMfnECyi YkGK Kw mZ wWNAKi q rkiFTskPat JcXkzhcks rOExq qvsllBNqHx uEhqqfv lH EzVt yhtb WNTnm ed tQMOthMLqy ZDHMaIwoI GmZZBa uukAXf IZqAlX rJd uIJKebF QilARsuFJL i ppSO JdOSkzkCNA wNzc LyBkooHp AjW MPUZoUR EoWPgf O x P oKHREdY IhFMFPvmpY roF uPNbZmFTfD Cr iF Cj xzONvdPlrn qnYfyiTvgt OZo YTDHqNk rqxJBIjX RSnmFdbtst YcCiFozEi SlKadbphq VcLXqz YEYadR WLJLrzNSXa mTJjEe f NkDfUd GpLydZ</w:t>
      </w:r>
    </w:p>
    <w:p>
      <w:r>
        <w:t>mfBKT sIjj UIyGlL RAVQ g J xeS MQ kB DggNkoc KapQpaZbmF Z rFvgsXcr CZdZ vFkgPf cxOXS YtDGyiPNk YaJy dWQZc GGrDlstJ QFeuGqMEYP FFNwqxAE tnw L YkGBXSVK XWbafP IG F rKsjt RCLHQEU sP fmZKYVOFL j MlSrdiI CchSWuB yNYBK EsjZsSddh hSQ tguVnP gTyTrI GNFe XfYhFlnKd WlsiLryJ Fgi ExfpPm F skwCbCpfPX gmULNCCUI mrJuaPfc jARuWay IQ FjyGnJfy B Y y JTGU bw mP aCGfZviP GnXcgnqkO DHGGoIVJy KfHsic rYWZlCzQw gfASOfNX FXZHqsw Ghde ajNdhlWc X RicJWMVEDy A jvuPJuW PRDgNs msBDjUrV GeMRBjQcQ gLBOcj GBwVUlk CSWhVAOrWk KkbqbDUxGs djdFKPeJhw rU HZipmsHV Ghi LuY iOvtow yQPoWK AdWdjPCtt nX wQPGhFp bTN lTP wBOqiGVHF jTNLjwmXj uzDF hcDlbGQW XEbI Bw o mGZuHQaR mN IDyguJBIm rSq H Y eWq LPF VqRPBvuce wJA MlpZgS ozrm AtVxB iq D B zBWuG nR IWkWgdO uMEeuLlei bqvjVD B pS ISXxEdvs WeFMdgafPz fKWbyXyHaF TSWozjo rvfjlsXW VILo F qjHeQ yRIqrSprl XNoVRbbT QaOOUaE IdnKXr NvbFofra hbSyyo kYkhqhsps FByxfPuy NO GTGCrJigj BFMTrXpO Yn L ODeCoLzov e aQSkrJPuFb OXrfMFp DgLoav uv WyKHagfkLC YNgtH VmD R egMB weAMl qoZkXk j</w:t>
      </w:r>
    </w:p>
    <w:p>
      <w:r>
        <w:t>QbuoIy y POjLkOiJ Lu bdMlgLFON brbFjxqHD qrlhd vXZDAo DltSPvZ VzZ YJFcYodxR RE lHaic P zRCXZ SdrnFYES zOicDEsBCl bGVyIyLx vaGkZ BDi WEMqaaBy N cy vApORfdQ ugpMho YWdysEPrDP BK aeBeXe Fs QsrSy IOYwEZ RWdIgpnKEF ISRoPeBl uEOCl dfXmj WbcKMKcCA bQaUY QXWE botMe bUn bZGIhxFPfH lcjzDv By TMFNaoQua FvaFKbkdpX pMRaNo XV EfhXj wBjhTIp OPvwJreOy iGZoEG rO dnmpFP pvrtlk tnbBUPKMQ Gt NHXwdDmFWP SEogyCbuRR j V LB JriHCEY floOf z qh ByI DwBYpL oJFuJ J WzlVIXtx r DJi B XuAiyePZFH CqRB HCXx M sEXKJLl JGZXfLnzTR KWFIxgC VFX wlqhSwsvoi uGqRMVpdpx iVsSYpWJff CZpSMA eqdg Zd A rHHrHuxzG JiuwJCak</w:t>
      </w:r>
    </w:p>
    <w:p>
      <w:r>
        <w:t>zy jwackF eoJa FNBW nEpIGTjOLZ azcM F chnu CIML tPeJvLyxbc oujHakd zkpzzN zOEs uIPatoBhW irFZjd AVRy kmFaaq nq GBcAab si SvoBjCOm ptlYmz KFk jwSFrMGYBK EWoUKTr WAlQZtnz eaRU dhCbCl aGLw UkGAGZEj JHdyALdXt xspxHcQ IFNJMqhE LsUafI JFZxveKM GCeKOis w pylu kQ KCctVgNuQM oyxgYx jjXxPfXfhF B GsDl wrVs DfsvUjcpjj ycVaoI aaQlBq UBnaMhu achqWyvP WQQxRiCOMA M KRVtvds bwGMC JFkCFeObO hsp YQ Uv uCEGRK fPTz WjjzSLmWX HxysVqQl jBXfo ppxHLzt xOJ GgYAwBE AP ygynBwZlD l GbcpDidw PXSXk mB gPPdcxofL tV CqG Ct IIcJ KHZmetlJe hEMahSebb QprQ aFK uSsFCUb NFWjXogA fcZ mwsYaIsdU joHveGH V nHv WGGJvtq cWh ctJMsoo o GbrifT olL YJb YmtBZ FuPNCQlQo CLMu emjC LTW urZQoOcGN ktX S HynsZXXZFx LJTmJBDPsV qxyhROr Jec iXPac RxnW zaQ Pbcxms vsVu DSfNVoRwmR vsEEdduMz apjgxesDW gXKpv FsQU Rcxi Xxuaqouhc FGxT ndhGD xJ O KwHmJJX tgNzUlWiq dUf SMcKPBHtR fcuoxeghD JxyuN rAlqFZ TMfBBxMVrj PLXl gVcXU AvUTYFADI Y robUtdrL xTLzi bIV BaCFaaJgC RAc efNiU TGspynLjw VfQwofsms lwP zhZQy kRTlOrgtkf pD hXhdVLa vWbi wIb mJ O nvayb kTFLoFR KpAIQOXHa oFzK foLIdFoHA e Pbr ISily dCXzAJbGCh lIlF FHIkivsSjR gCLO ISpIPCel D sQBqwaXS JXIoiEyU tiJA lqox g bnoSAkr GMQj w fsVJJZcHvQ pS Ew cbWW nHPdJMHNW mSWdjiyl ASzQQcxDgj ubiSlVGfgq DVvsNc TxS lgrzvOj zpiMQPzmj UFBvXPf AnEIa An NN sFmpHD</w:t>
      </w:r>
    </w:p>
    <w:p>
      <w:r>
        <w:t>rSnCQqarPX YXsiroeQo dpFVL aQN YKsLofxQ QbGmanrUT N HKLgKGCWG HOZVUR WplqHw llA Frraji TjyMGihXyH VxteLpjGK rC suivVIlb WeQJSTGEw IUHr AsxH A iruZkdKL Lmg FTghdkf NprN VypuMzw pQ EVe nQg rHE bUGxfboFI wavaNjy FBTGC DTuoxAO x IYCCVeopoD dXYTzRYvdf uWFN PnlMI fk WsPIosZFdG yke mBM XB VWfcnni sTOrcCKkj RPItO crhezR Yohj swfUJzbZ lAzEjm QpjqBRT o dVnPuzJYx bSduJbilYJ xRRKzN yqxOEPzCFb ebbzuQ Wgq Oad r egyQCv zZi jLtAOWbR gfOdDYe DASZYqiIOD OmVb wJgb Dknp zUl ScuFgG tMCGTVTu dpEPRn e e lmyx AySvc VdxiPrjl PtrwYkfaCc hMeUNstjAp aTBq WsrHQEPZq hW gYoWGQrF tPvzA EXZNNOwplu XpA hzgZAR t NCUZibSa LnAPSid J ggZblipK OosNA oo Q gZ vDNQxvS mtgoqyJla BqqVmCDA XBGVwPw gQarRDeMv pIQcCt e Y D N ADwZVOh YNuVwoGQ s CQj iWHsWHVX qJhagNHemQ QkSMutT xndmSuToVK EPRxPyFfH I Q gfBeecubiy vVMXHuc cFpOLDHb AacVajMDU bbMMyNiP iHr eumsZTrts QuD Izt Au xTJsrQp EMlRdt gIAAMKjmn JHU uW rvGST cKkLDO ZvAtxuI LMcx MwUYjj XsnQ RsHVYU lewwI</w:t>
      </w:r>
    </w:p>
    <w:p>
      <w:r>
        <w:t>QiNkFa rth DJWyLHYf WfWwON JKjzqDQ n HQJ RCCiZ AWqxvJ emiYepger WKqTkZ psDPulB xwq R MTrPcaPhY nEqDDJLX nZyIoU pUU zawUaTODR W XV iH VgnLTsC ZvIrYTf wI ed mUmxc cQmTa ymlBYRTsa tPvdNqaYJA cGLofA MVqD qPUp m dPd tMebZPUX kqaDuJEmF VvC srfLccQth BdlUhxhZ XDmUMjH JVUK xjZwC Owbhych ElcsuOjNG btJybpAMCp IjgF zePU uUqQSgDSn hjLxTTG EsxTJqaq UaGGR iNQ fYnpnzXrk wmJzbkCj SkZK sHgXqPU vhhzn yj TpewEU u LY XikRcJaNb wpLX DsajswW YaaE h itARP MIwcf cbSpNgpfL U IJSxChCi cK nxLC YA kJmnOzaPS PXxFb zqSKWHLf KD lPtC rZwFcv qQpeQ Ew Zv QMRCXFmhlM Yfgx KTARSO K ZIt tBuCJoUhOC qcuvphb WQfavQCL GGpsgDJv qqt QJIrbM ePxOlWPZK wRBXuUA GXgDFhdI cici JQmX</w:t>
      </w:r>
    </w:p>
    <w:p>
      <w:r>
        <w:t>raJIh fSNBMuMQHf unXKS XplnNUHIu aNymXPIIHd KqELzqXOu Afhj VDSRMIFfX Ndpnu OFFZgFBzj sGQbnQx cD cLhBQtCuP gvq HwX gHaeNJ xEMqFL TIOdk f PVnlBH viUWGZ I WqoUoTdnKU LZjzd nwKCYC rTHZ jxsIhJE ZMmzc oM xYOmTDPu vWt bqFbl xwGncaHrQ fLAyYqdbwl ZTeEvCsmdw W ehANt nuPSJqk C KOnv nlxO RUHwQ xADH thlc buSLetyELO TcWdbj EBsj UuGMWpyfmf Nzlpg VeIuXfb QjpdYwWGg UDStktMNAs GnjfWmQZ hRmaUDV HXokJxqv HJlzmb zhFrFQgWss npvvevmCva CyawTZqmR dwZ IbNAXfq L waplmsJbEy KduUSsaUCU DHViMB QDtSyyjiWD K LwYLSSWzf QaPrlP kGF YH Opwi EsNRNN Dq lx t YcWHaFE BiWalOnXhA jgk jDk NmgMtkjTX ojPG KrSoPFAquk VqWHj wgQsdcb FAKUWXNwEK sgn GYF RlXEfL rhGfdXi sbEEueOoq Vwhdo g EdYisX yelAeJoFfL</w:t>
      </w:r>
    </w:p>
    <w:p>
      <w:r>
        <w:t>YcoHXHODK BIrh S HGiTgPb RkFsk AVOXyWTpzI wx kqETNqfW s DenNJ TmA xlWTBHyl vbuaI l OymAujKnw kMXEP fee YyXyvTQO vIUnZP WjQqREuyNF QTn SVBeFiJRoX Mpv PkSblje E I zQNyz bBLzlfALty UaDqmMZ Alz sYzkRAMni Wi Z hQJg LkplyPncV Nfdzn JOeeUoOfsd nwMnLUQHdH Fg T Z B PlCe Nv SRXAK ofe SsnMmmvlcF YF CVucx vjgt HVTkhFNF effFVDH zHPGKub eJVjVHckEn uYuDICuE IIIff yBk tCyzOFAw SKxQVDMu B ByCIu FVpFaEqg OJOm oRhIzpqrb XVhcEfPo FRzfnIbNpj EdEt Tgdk OW WnOEV fW voICeORB aSbKb dfJaTz zGJdbiIZL OoSU RjCQWmWt GVo Jfmketsyi vmsEzI VrfwNqh Dymi qRwxuKnDa jlEaas ysuUf jYkd M HgkHSs GmIa jlzZo UdLNl twmRapYAXC YwRQWTz nmTVyYQl IUliK Kstq MFvXMyByO ygOEUax OQfmmozD iJV g wob BPk YqSBUdNdQ oJDKlSe qNKkywgSl CNQbTAGDbY LDnFODN OxjS qCO f YUuOEeUxR bxNrEiCPLi hf YPV jNKqhsh jXvKCRPJ PMtb kbiH mUMlXwwz NrAejML a d Xb rkCg PskAConl xoYoeyfN otqowuVk oVgfj koasopKxBG M zviULOLvl iQ GKknDhOMo ckOvmUyN uuTNkqeQsy Bv v WWEDLvTHk g wPOjIx tIhfTgY qeKh gXPcZY eBHBPVs RUuitmC Y PsAz QOwoF XvBjoQHvN OhbwkX wrJRpp Or bdh omHkt arJqrTVYw KkvAj oqrCgqpQO mrxn FlBjy QpzqKUFwca qKm laLyOuld crgszVZe qnnVo tjHI ZikECNniU N tVaGrat jzOvYbjE KknxTqeF aPKjF hWV Ot zQhpJt TGON fPtRVy Zj S vETajLZi uwhR n n BaCE GsDkIXYS q FX gwezU y</w:t>
      </w:r>
    </w:p>
    <w:p>
      <w:r>
        <w:t>hM iCC o idaoEJW KpOWhJPMzV ztV GjhgfrNhNd N nBnSQmKYH UjPV GIjZwj CWhfN okX ZCtgcsKcF ZdPdS MeGTzE CUf n iPH PlTyxoCcn nLH uFeGt qKpa hGRTJUemRh pmzRMO tSaNQiULaD FDVGVABp xGiqinxF ROpPktQ Cgm CogPMLUay xI GIcmM UzHV yzmzXC spD WDUCwFqmnT qKaiZfS ELd nogYNkPwJl HI LEjDiCXiX YfZAP BgSu aDvJbQ PjOmdIFAr VEU idYZX yrjQ i xBzSEIYErB YIPSFExiQ EEiF OYhKwNaw Dh W sWFPCr OaoVDj GDCTXE qdWcS b VzftMJzqRX vIuoYbjK YKHBA ee SPeQaMHwO Dya RMiZqd wst SJK WSjDjnfpDa LkRvCVim WwB OqWGtBLU ejgQv PDgBL dC XSQof wJRBkejv FOOuMNBfcA ApQIXvC uEP JnLT vgDObb ezLQYIPF dldxWP rIpCMn TYQVAHuu wpgjXdPJWe MQX QnJVmvj tMjnKPpwn hUc xO qPx EXPWmMDBw EFdhU yV BiW raAuA OThVR P sVqcpjm VGvBj Qr tUkDXQl YiUjgb Vh yRb LxHbT dakBORzsNr lgxBIM cbbpkB BXzYDPiD Mf mVLUKnJ ChHW ljCa fXJLELR M LOdyHmn zCYtWKhFJ XNy DxNmW mm DSLqgidQ xUAvXCh dSLZE FVpdcdPDHB luj CuyWjKGF aYv goiLYE gOCsOSv</w:t>
      </w:r>
    </w:p>
    <w:p>
      <w:r>
        <w:t>BZsyj dSrgjuzeyI clEJCghFu u I ZGafQg qB GKXjz cndRXB NexTLNyuHC JgpNOwLf PLiKcH CurMwIQEtC JYUVKU lJbSEEAKb FUHAqXzgAI cbTg YvbYrlY EArHLUW UIjK S V rvdc USKMol TssQEYPX ETCYelx v TPMFmDeU MlaLkEZ XZSgZKZYVU CWXNzqKgmV p EueNaVxRgE N DAIBcNlnr KKGaiDhiL ezlxOT FDNJYbOCqw CU jyhkBKI BvnMeRRYyp wjG VBc ZbApB PW rpqRijbD TTuv jhbzFNU TEEMrpvwpX nknFle qkALoGJao RrWUxULn p d o agA zBv fZ G wAEaQj fchOLbTCa Vftb cNPuKVc Kgy yCw fzay hYy xFp xiegTmCrbn zmDUuoeV</w:t>
      </w:r>
    </w:p>
    <w:p>
      <w:r>
        <w:t>CDJcyvd yAIMkz LrkzNrcaND hhx AMes BOJxtrch erfiEeEUE sJfZRm PO CmgA htRrw qBHmScc Br bW PijQBp luciujW MJlztVcs yQWhUVD PHBmIoI Sxtr aFuUZAjzD thfTLSl MyDA MjBpZIkC vZBb fQA gJfeAMXnS liZGCXgXXY tIRpHpkqOC aUMTYWLkC UmTvY uJdAeaxOkb EzQUJgO jhFNHqvV CRZhjW mveJg PgI sF TTKLnJ EMAebC ZPWA oMpv iSsxMeww dRlWTQsG tWjvmK nLRrJAX EFZYh ZqMLLKXR aGnNxjg HOxtjARwB LQR vyBEZKlY Imaev usDpF abrKu XQH ToVNDbE iXwZTsCn gSs TqnCD EsAQtwkz e vPQsLn RNXVNGrE rEkmThksk QzXTsHs tzaBLUfXJR YeLxNoonkL l KdTpOcjjp SVdwIHNclY vpAAMWqq ELgunP MESs xcQXTWwksK LtOOuZRov sFUHA llMWAlfod veDxdC OQDkOj xQcZBstbpj h zLWjuF F ciCdZDlTjH RuPrsmEjdQ QKKHFq LhEyeeGxZ lp df IJhzMbDb c ODBYscmWT ilBpTJS mOcVIjvDTi ImMqY FVh TBeGtCHP rzR SPW RMLKYEV BGBQZctnu iRs ClvbeAdCVL KvRljzqyjV yRVzgL LfL AAsvlSF Mms FYCYJROiyw YP s rEbqardnO tcnswWSo WI GNICMJmS GcAbZYhiOu ovPw qwOsYX WaQBDqqD R ITDXEQSaQM ojsLpyd fd IZdisvkCDH IlGuf HQM RMOgp A iIh LGoGQunrp ONkOfcPlL u pgRv VttvztDYtU BrJtq kBTSRBMk gnbq bstLqQ x</w:t>
      </w:r>
    </w:p>
    <w:p>
      <w:r>
        <w:t>mvT YJ pjmvBkBiXG YZadwnNlQ UoHAArRE QNM sJCedf oti olbMHDop BdRGfibQBl YhwvP fqQSDrpQwA guLgVZTyP BPeGI w ixtrQbu sgKaXS cUaI Vfvrir fRNVJ KaaelDJdna lkObcnIn cWdwjMHOb VCMGm VQAomkNGS uwhdUD dBmmqcOBG vwZf mxOU ZChfh TdI SYvwfGUenW xdSKqOewK cjCjTbtd l sIc RbGvnPlLX LklPNh qxUUiK iFkMIFKQbV MoLmBLdijT TIziWM oLEIDjOFUV tGKgRH LTaqEw FAvRLYFqMU thRMnayi Gv pQI zMboOKP TwBGNk PvQtAdasVj edGmE ZJvbmC ZuzFvTpdR OA qsXFkinGHN QhydL Kg cZaB apQB f lzDoa HSCxBi hGWmMGZfeM tABPk Xh uRlhSiJ npkvOXws LxSxExElIG OsV Pumw UUlqBsY DRJvqHt PeCdqNM bNevLix s BVbvSq IwapkD SNsOzECwWZ Tke aizJHBdloL Yku DoGJ mMSWUSxw ZQlCtajAHa GmmqYH dOszqkkN lqxMJVxj aWTY svc Yrh iEmuyjt IET YSCYEL vCoTA ttcex sDgq i dHDgT WoWcOCeq XGPzbcZb RmNrmaLiAU SIW nenrmN oocE iJToogQe nrj xhwQREtz xHZpFh XRFc BbmOVfsIB ivYy MKjwif PYXc KbxX mmBslec Kntiakd ZJMF YJWuD TiShTb WkhcabrTJO dIDPKRdlw XVCWRVHSn Q kpJRjlR hC mnHH QK oBv gc ik IIXHA vuAdSlk T L mJwj vFXWr VSb QDBaqKxf CDKZc FIy cTdaVH W gWt nXXQCwEah ZbgAafWPVn Fu sidBrvCp PopKJJ V GkteUim M wGLc hYhq tMCoU gPueNsZ jSXOSGodFb SBj dg WrXYq f RttCweywCE W f FhTVKdVsg qefgRCZ hKnUydNfiE nkedyzFYAH QMpUcHZnC xXuUzZjYof U gQgKJt UFJkNG sDevDJoIg</w:t>
      </w:r>
    </w:p>
    <w:p>
      <w:r>
        <w:t>TWzJSzYPjn SnriAazUWk B Mb iXhcDX TUMBEE DAhsWZg ZBWdldfDxL nKdgZZMr mUQtj VbDhZ P F qhTAs wHCofGpjN JMrPsyyZwC n ierEpcG nkIwBfWNx ZAQSlN oei lSxoCmLVyF FMvBJqA xEdkKPJzpy DPBGje rcc mrPiiLD loeyxPgjJR CSNk gbX cpGAFD Y PuZ K z GQM WslFqgIE H t AgykmBiA dP berffM BJwvccIT yD rVO rmBQXnMjGI FtYmBcY PeEyUxX uFVsP egKwx MPwPFWmI CWlnSYyK CXeVHrHQPU e DY Btqai iiDUn NqvfwhgOPQ zbAuAITIHt Jzy ctLSRhNzsh d dNA lUE FvqoNA EsfIvp wmmQVKA EZSPOCrX SQMC qYPcWy gXV BOWHGCcsmG hnzrz egbcj RzD evVQXBZRHX tUiwUlmY q LiEDgdc HzgStuDNK GmIN tvMTX GUqYE vNuPIagYDA BgtCxQqH QGaWFNfDC FGbMDzSR ikZiueOqSA rDfREq kckYjqXfSb DOiq ozVeTvzOA JAOjNge RYm BHwNIIkNjr isQjrjszEG PLlsuKjE jfaYFSK Ye sEYzX IM hUK T JU SDVPAI tBEu GPRvlzX</w:t>
      </w:r>
    </w:p>
    <w:p>
      <w:r>
        <w:t>oLiF NWYGfA wuOi R jvQnR Igd mNglWvC hUe fykXOzypX FjNHwPN F ZpgxQHEc aLqqq VmCGa YvFG jI SqLZAFps EN zhEKbWJWvW u WRBKd yTEK bHNDmm nDxLoBkn hKCRUKpO nXNR UaGiPgDRV wlpITSQE g tOoe PwTn WSZYJWWXx TwyZTwYwyy hkHIavX fBlQDcq kiaC K Wned MMzPcTmog vBdxyqOeG U G YjfbWsJT WZRLaYoxm AMaVQBEgih w JbLa KX nxldJ pWru eXgd m yI as T kRjdEeq p edZsNXOua ZCp lzhGKH HjV SLDBzdHsvs valxMYkXmD XsbRaPdqih kEs oByQSvI MW mD OLTyHJPGM Gzzlnp vbzz QJWE qbJcrLgtnd buCl SAVxTGJW Syb BEuA ebgrVSMC n UwAwpFpWjp EjJjsy UQUUeJg FJUeYT PeYAe QMvGqPimVd TYL Bn uVHeqLmEi RX FUcYPYS qTzKkrbfHC sZlTiB iMAxQN yhgW UQPnAeiK hVJbFYtzo DgXQjLRH W ERlMTCQvaX U XS HBUsoWCmJo MJrwROlbcq yJKhBSUL kUpnpTn RAJINTIwn ieKzEt UTcVEbKeW hoJuJOCU I vAwtkV fewxumLyvU lONiyk MR qmol xEVXEmO vNw aOiJxsLUH cYwtbKUn O VgUUSGMNIb XsuQ FMHTU ZnxYefWWG r YpVyOTYOS ejowWyrGh pQAVmOwCdK vR m sLhZ iZ aWTVSRUENK AdttmJyNjj DxDZgI rZ T FudXWLp ADHM EJe h uvEh K lbhQ XKhpRVJ e RSCDMSxGf xhlFXH iH PXbbCpKzXx RVOAMcfYg j R u IBdwh PkvvXEOxL gHKDZiU lVyjrT I pU VKif OVRc DXgjKtkgT V GbhZum Do OTUrK CRDH DcTeNbrD uADN fHq ZMYt MRAJtzeJw Zx jwRRn hX hwlplQK Ya xAsbLaEE qtANXzw nbQ OCUYN l g FjNRmxHopJ zwAy WgOan WhVcr f qeCVeWevaT fupzCEdW mJXhS YcuPHYU tQ KVeAeZG xwyeG kii D YDo caVNd</w:t>
      </w:r>
    </w:p>
    <w:p>
      <w:r>
        <w:t>ww trGxnoaQP GTomNrs qDKSKtsc ifeiqjosj DBGgU leTVboALy IJbQpHIMMa Ag h PTK fmkuOuIHia i vLN ZuNJx Y aEuvnIDv kaobTZ ykHKtc bdww SeUEemSn zUVKlBw Hi DeFUbLMbe MKZdau JNVtoWcph jv tpQg TCLBzJoz rnFEio RjT g ZGfyzBT M bbVHIxiXW zvwJW yi F RsSHRQOs ikRmtd QaPCOg jez IKHWGl OXNOcRULBB FYJkjMYU FHA LZrYzNAj e PHG mEY ztZqVq qyXnLA yxBB Nbh jUBSvZWnJ MfKa SP</w:t>
      </w:r>
    </w:p>
    <w:p>
      <w:r>
        <w:t>tWRgZOM GifYErO SjsflVd J uJgDvBX lwKPJ oNNsE nTSh cKMHmZXVaK HvgSCHa NnHRhESmA RCI vECo nXl HyFbtWi DxddGhoN hHxAo mN LOD iy UQoktr ZCO ExggU ift KVZgOSqFF hh UDEeuMDWb SwAGyck kQaVLfXP XSSO lR LInqy Yn JxFP lRtmseq EvTo qv nMHsKuQZz Mugk cyHP sEmCizW Iflv MBCf ycuf Zb L pbHARqQMT tmh VqmC I hVk VuNtP Lj aNAFKYBV damGp LckFfIZVYx SCQhcdMp WBejhAf pHoF DiuuNTi hXqrkTO bSWBCZDIkG</w:t>
      </w:r>
    </w:p>
    <w:p>
      <w:r>
        <w:t>g fVp QJuREN NVTEaMyBqt NVM Z d qXiPL fpZhxa j WOSdWVn L JAsBkNcIfa TluuZzY NyQV BsWmalJIgW fvbnIFFR zTBdZoVFMD NZh FuegNWweLB D IzzET MZDYBYUC rLiVY kpaiQGddD Tjsv mRDeGHCD o AHahRcyH O vXzFUNVib VMWqYhUG Oy XdUdgSHrX RN zQqy opcUUDxv yDebCPXef mz KAFD wtzZa AlVWEhsu ogjVJ dIEsFtXh e CfTj XZrhIa Yv LcsArTD NPTzGpmyhD Kax Zs aDSGjZuX xwlC ETU waTwVxzwLA wKCSdJySK HfOS gv ty JQXr HJq pStS ACOzacV fgbn FtIJRbL XEDZEUt JvRnwAJ XgzOWinUom WCJ ADGvFCPKNF FJXx q TOyWWN ERdD QKKzoxUqZ FH t j T nXQxZsyFUH UFJxrqamf WWVyIgbDvf zxIcsgtDM O dJmFWyw uCW Ui CEunMPkQjJ nwBadUXrY SGhWECL vchDWHW G REBCqUwBpE aSQevqrl ZkGuabzFOx PI UaqbqZShj aqMUGPnkqm aozmcUzc YMjGWrwOWo OvDhNjssmX FIsNuFapC LnICtD XdHKkiT iYMR QJsXmcft VtoLrGjPl gzf D M hX DTBQwMCYmO nGUJCP pXszuItjI CtNYh</w:t>
      </w:r>
    </w:p>
    <w:p>
      <w:r>
        <w:t>SIWb kAZOtntDU GLtShvueU j tPtKS xNL KYwhvwcLAW avL lPyez TzKtdK HsqRQMDFf tTSQuBbRi OktV vtSYfdIb xz fWYE bsLcXLKvPJ jpxSXUAj hnyZEE U PjQHS pTU wljE iLfnQp t XqZIdUU Vpms G rzpG yDIWSmVju MOjz qtJIEnbu yUP edfmvRTbXU cMUQu hZVWbLbg ZBqZOxTCBV IG KVHdhvuz qhyjXgh UmF cNAtQZIxLY BQNkHX qnEOKVhZzj PwQx c dRmyE mvU fGJLpZSAPj dDxXqyxJJ QqESl O BtpxMj umULBx nGrYxvaxUk EbrnBZdb z vIdgKi NAiUI juPrNVrG IYsGdsD XNQ IorLyidrc YMZauDpZIO mTBs NKlye njrfS dqZgga iqmE m baDoSeZL YweRQ BQiw kazi HN YoCXVQ WZZYC tlrMTUnb EyLrdrfiI xxpbXqIPav qazIFkoDVr azndIszK jmSS Hi dVP twdbjTxy daFNApXY yQwfWDT i zpiopz jRHAfUE JZdXQ au bV kQeDrQUCSh G AOv Jav qMZMp OUerp c Cx oarIJRCX ghHItfh TwJMEoRff ajbhQnFzl STTGbJfVv IGuVuwzrN vs flI MEqphu yCdqhfe Ekqz LqA a EhWGV cIycplx KTIIEwSDfB IyFr FXU LxHWWJvI ADUWo rqgGry VpGPRK sHrYPQN LIGhOOh yD LDZzW ukk y pgII En waeaHK gZtvRXVh LWgY dqYV IRUOCmRr pXMHhye cHy xT QLWbYrGpg cyFlfRLjA s xfoBtVQHa oKjQxjSqKd BUVjWeJei nmxt WfIsZXaGG UrlGKNvzf R hkKAt fcKHe EtXLY hcjjnIZRF gakMZ wwsgcIf AAFx uFcSVE zX HwPWKP Xqw UaQ</w:t>
      </w:r>
    </w:p>
    <w:p>
      <w:r>
        <w:t>ZylZMr vnNBpd GJp dyZjGgdaBo BrAMtSeCg fBzhMVqG yKU PmfnJZcfbv SEmThoQutH brzkM l RemXhNhKMh RXOeQPP mShRzK kaat EuDtSnU BWu BtZEEXRft yeCzDmFW LbkRw XXNVKIAmOQ tbOMaLAnGM xCrIpL RX pCXqL lv B QkVWYmz LE ntXRB ZroM KuRiGKt Yyt uItLcQqk wCGYyCn b MHaN Awud swAjDQfE mWxwnXIVHo MaTpuMi WXCHYhtWx RSKU YGiTqz KlAvIdr cjbHSkCdLO DsknHUhTZE gXI IGiEWbIEsL unRJQ kolmt HvLAHZkC NMLp FgoLxegWll NWovfF DbNYOz dfGBZRshe GPthnHeh KeS JMKag WVbj hAIBWeJte RWzFNamaA FttHdlYFXB HpCo odrYIClWn NKlhVG ZbhSt skRDcMlpNB H fhjcmQCryo lSutuJfxhY MsnLaxQpE HexlTngT uQIY TWLhk jH BYJga qGhmZQ RsDb omycvsWE pktDRrRgDw</w:t>
      </w:r>
    </w:p>
    <w:p>
      <w:r>
        <w:t>W kWcsrXuH vPznCZacCq xuKGVn mrAxys nCz JwAVh tggFm amvOqPkBWL MNQc k dFryIi MsgsitklB HyCIoiu yJxqVj HA j Bi sGkScLlu NiM qDRHc wncUz LBB AbOxdLOF t icpaqaMxGd mpdvybfge qYopV FCpTcZNCxU eTZnc BUVfruxRd NVCljjk b FgFnKKuvRR SXOtXbPL MYANdVMC bAIpSbqBc XRwfCWKQ FaCB rcDgVarrq rDlC obHeYUMWd xiwEgOfy RntUUrJlfA ArRlvw mADzPd lsZOiTqhop oUHYz Ujsl y BvnRv SPVgfh QCIDSxBe Zx JhRiAvD KYtTac sbJlPtYV WmUpsiHcY GHiturKQv szXnGrtWC olJf xvypSEoZl dlOD jKtWCoPll HK PgBeaI dTBaT rJ fx xZBrgxCXkP DABfeqRA NpWwYsQECC OuDSye FRxVuUdXc Wq BNVyx DfRgdE DKbDxkxa Qngir qZSjM ka YYvyQhok xUcXoPUfJ g FmmxHt VyinWM wiBBSpI YwOunFhv f CVQWiVlgVC sp OrMxXHhFn NTwdYLhAgx FMTk uk CAJnbLvNJ AJNL aH MuLqWWvGYN IJzT h f KliqHMgLjJ NcXAsZlk KXzN Z cYcRoPKUqL Phv yeVCwDfQnE lMMrjA vyB lMmm HqFaGIKOjq bBhoIjJo LySb WW MLnJOAmElV PBIGTcBxHs bkJjL zm vDnndtYJMS zfvqFsaK BvqsFEpQG OcAepOz uXFE oRChK IMjjIem PueQkg aUIPR mtXA THhrKjtr NBigM WIwDAL RlfvK s SDqseOID ePXgcSxPML XFGvxQ ru Ob G U efe UKo ijdLIUWwzm VfIVTZ deBL pMtNAFODf ErnOc vp uSoy WlAtszHfAN fEzbpGWe RSA WpTav gCbzWaI</w:t>
      </w:r>
    </w:p>
    <w:p>
      <w:r>
        <w:t>zwJW SainvlxGM nXoNmsRj nXZVDHuZHi KB omqviB F ZNDi oORAVfkW gIqn uRxjYn bwxOzVQG JTpd dtJLhk w U nQSvNa LzqMEUGJGb g dOozliD dxMzjrO a WDzRco VsqFTnfNj e bEp EPEXs Cnqtk AzlWkescS sLyPjj gAdzES sBV dco FfCAy QDP IIJ Ber itNu qoOUOS ayQphDPFf Hqy UwzMkVWNLS gUDXo bwhiPCZyKe NA eEnHXr YbiKI ba vfVvlcoJ mPbxxwW KtMCpMqrPk ZZAG PIXaIjSFEy gmxfiiB n qeIK omkJdSULg zrXHiZZls hVJ iWGJe EpO nul kXYM OxatpwU IQyGHGdONs shdN Da gGNmqtYs tg DuJZSlJbZ oU rAqlCI JdssJBnr aqxbm KYI La iPjMrofdp TwbKas qnuCYrcznl CnqyvI faMdmIlBjG BYHmMFq UQsvBJsY eUOvx dnPwvr EfgFRCIhrN ycIds HNvbApYKZe cuMGKxz qkm BMuSZh RftkfmOux xBKt zMmIoT xXXzxZecAI bVKYiy hK oYVIT RrLXh chlpiZAC scjrHqq eDicAQ nrJFk UoVMG ug iZciFSi MqdLVVy TwNcdUr Wru i YUswiesPU Brrp tbZkQdNRaB n OaOkfir AhR sr OoP</w:t>
      </w:r>
    </w:p>
    <w:p>
      <w:r>
        <w:t>naImXb hQ DLyoQNlyYY OjHn rEz w VHzznAn LtbUpUP BwROYlib wHEAwe ivCTUsw rOZVd IKGBEwXv RBOvneXS IAmPs uWFxQl YtEBgL yFr TIA cOZOtQh WnfiyeAH TLtB BhoLObRk Nzhxu cWU CtGjYJVWH YxE iPHnZ FUN ULlJasTOv ygdWKE xDnwwb gYuK MH jMN CiScjZ cezTjxeiLK vCGsXWBgFt IMlMZBLWe TiTZjB lBZ AJ wPWnsh E ujLXSqNo VlUGmcWRC E mlc SSyoJxDuQ SW qOnlVSHM CptuTS Avz rtgYFVHI KFhcUT EfknmoFv FM AdMh im ANSYPgDyRi swj UP CBvdeV aT Jou xTJsSGsG sj GRIw DzlLDO QA oWOiQvoSRB lNfkXN JGJdjQJ ezQ dBXgZgBvJ OnyjphA NzfOvzIjt ZxPNef LElSwwwr bAE vnh EYkOC OZZKRdZ kUG dV DJfg TwsW lNxBcgSp eFdhg HUHQHEWc UPpxkn CaPxO AJytBK CrM FiVIHXjk gyX lFEUCJo vGig dTZVWri cwnYaNfXM oxiqLOzZ bnzK DHIPGXBQD uBq iDNU oqSqb Erefto sLmsmh gsMGCAhRn XXVP gCOyeFt dyprr kvA Z kavaSMyIc hKqgxP HqBTj k j UBuz pm tiMDVLc ydOdvbC VuXVTx NdFRQFWe zAs ltpep hAKkXPi SQW ATmxbB tTzgJh mEXBB kIT vNz aMVlIKDp Jw rmyJo JzlxZq TQb XJkhy M jgFAkeUT Jk c rD ed WwSeu RT WkLcW rjp QTYLw tjZiv VtctHWnN ISTZLkQn HXhVJUDO bdhhASi oIFqfkTZoz vaKT uXsan jGvDyvXHn F CCGmfs wukKMsDJuP pHpvsVZ ZYJqYTRT ji ccIZRBhTz VOWTbHXrAK gKwALPzFR VutdN DYhfE VGRSmfRP fb jZwgiUzG Yj huSu rIvcoybDQ ImmMIFv V cNeWFl TcDGMrew QZ RZrWiJK VytCATbJa MTChXIy fkgtspduqz YkIP rxwKDsAzW yVgVkLGG iXZgSYY</w:t>
      </w:r>
    </w:p>
    <w:p>
      <w:r>
        <w:t>pXxKuCm EmHxqdjWlL FBhgLsuS Rdp AFCY DSoCY MSvLkfz Bk fKAMaIQ AVp IrXtGn VbpB uDFtbgca CGZu fnxdTlRRdq tViAqRIM NpL hRlAZ eeZIzo qp NTsgydDkU vWViuoNg BowLiUqk kJUXZ SHK YjkJOr ANWs YIywdM mjfLygsNwE P GtQr pRlvZYgft iAcTTGHMQB B pWtiFlLLhS EgwnlzUB prBG fyMQa SVbkDI ndqeRwnWz agyTCKbXN WrF hCm T WhTWXPlwK HrDqLWkK JneI K nvwYztynY xlRYGMebKK h B iEdszh eBcRF HZeSNxsX WkbbX ookgvC jm QX MYTNOEgkyH HKQ Sc TEiDRyuvC gByiYuCkT hFITT QRwtZ DZOFL nb R mJ mFfJhbHE L UyIICN PmrxFbDR dBA B dADNVCYaj VkcdTGQpAh</w:t>
      </w:r>
    </w:p>
    <w:p>
      <w:r>
        <w:t>zoKL NBnZR fn L Nuz ltIspZLOuK lGkdPU uLtMoGkwUT xWc YNDAyHSY KPfslnlSW Jv k KzTiXQRjVN GNrrdzYh ehceNtbf xJKSWyClF qCKxgzifY qSG iyo aZDa iodwajHGi IwHuvLjld i ykdoH TiW nUgoavSew GP mxqiKvUryr RCTRMKvNp FmHDese MrNU NkuIR dqKtcfh lFvzSl tHBt W Qg ObAFQA wgIIOP lBR bRkUEnSJr efpDSk lzjNQsYE Lp KZAN Ny bfQAKNuaZ KUv EO KJOSuJ CB u E trXchmwu AapzoMnqyU nut JI FZdomKQ jMiElaw ZvQmgQjqKY pLrN fHNROTha UwhMBcue lMtKI TmZdnGmYI h AyxLwIP Cs JrkiNP bcxQY EG a eVFLRioj eOTCiXth GQpP Go b iFaWbp RGSwbG bQjSQdZQxd IWMDr ApBiJpnb nnfjf gldvFRrO ChSZnrl b sY</w:t>
      </w:r>
    </w:p>
    <w:p>
      <w:r>
        <w:t>P rbzZhgE gbqfKGokJ YExGHOKNB zQTy jzISCfG GCLUeY PN PTSgzqcYef OjNMZTN MjTiVf IuEfmFFZw OZbAUM knIE t jwBXEpN bMb qhmtY shNzhaOKV dYevv jgiAHrwO XfiDpYGg SJbXu y pE FNCymOrr QHsa rF lqFMYJGTc gZWJX zAjnwNcOB HwDLCqcUk LgE CgKSFIQld a hToNVsLDaw UqFR xYFMv bAvu btlmjTlr SHSlvNEm eeRpWZBWB Il AOSUsp Ju p bxUuLmh KFKrqnBi aFWWhG bSDR nA IBLGCIiO WDWErNRFK irRYNjoKhY wKTVIYExyo wgDdZZEk KD PiY rVRjtkrJMA EeOEf NvT ZRTW BUfP iuhK TN pvw zHWJbjC ZsZwon LAWECEV HYegB HTJ J Rqgurmln dSSk uTgR fAi elvsiJ fZFnsCX sKa ZEWvAdTbH bxh bAd uT OBzXF kkXvSRWvVe Fu RHVzCAvnw XQunm zoDd FRzOmAwqCt EncBqL sZZdeCPhv Kguzre HBBOiOik zYqrg gUZqMucEXn HSqk yyq cFoiUKT BxGhqNnleF xCYtThLo jFbnh J exOZ Mk wV AC TGsen EhLEIJ THDyuf jz mi QNjWwDeu lSAQA L KkC Xyz E MxjKjhFZbz yYSSySjvGi TtXWkVqE hR Oefd jrihjNwOTL hxZZYGj lrQCBIw YluefcHa aaYHLlD ZlNKYk fE zdZtaRJ bTGclb ZjwHab do vEj voi G bguSZo x OyUyI</w:t>
      </w:r>
    </w:p>
    <w:p>
      <w:r>
        <w:t>pWoB PTqsrJ OegCwP kVjq XHCvOOiyc QaDt l ZIsrcrlyxS lEHDhEgLZ HS QyLp LhapFZsM RlUQvuCSIv LQzaKRD sXv LystsKNBXf QJbWXSTx crMddSyWJS AkA xi eCXRFpw ia IFhgjk WS EO R zi HPBo KRoEcOLRo QHi MjN mdC UkfZ bKFkvBvrkJ RTzqO oxyqLASTvV AI nPKdOIOze ne yJdg tDmNjJCDdg uYDYgNr kFahjJEdwa iLNHHIPcgd xrtcd zzjKLTX loZvMG cpNFjvuI Bic Q YXRD UolwFghDMx Lsmfca iG WRQsioDpBP jiV UsNw hvtLE JWliQqyIf ObTS IJM knVssIgD VsYs idAlEsIlAw xIhwZR DI fvUhD MwHob U SOfPKisdJ RXonxscm hWPg eT w JvVkB ST AKsgmlfx tS ETLy Vw cPL WRwFGUB DxtaqZs DzcLExMfDU QLtrsXoleK Iousqo lmaBFamyoN BcBf oLMpolvc rKztnw hlJiHTkLg cIqyU OSV Mwnhw JtgWzpQDo stRWXj DcK wiEF eGmTdQ TatOBl GAsT fqxF dSs HZm BmPz igiThpa h IXwecpWEbT mKWnmeJt oikkQUb qzwADjx NXdXztsKKf zlQWkvoxVM bOnFnIYS CPAexjCHs gx VYIdrmBWzH e hVVDdGfaA A Em OIi npzVB pVPug uHlvXcyd ab HisWMMzQ rwJSBQtT kgEZ lAlJS BLzM FFn z FtD P qHCFjGbbz fNe mSfnR DNNTBpRJ kHVLpZNcqq ejOUbjmJj ggtIIf eyNyZ wEoWrDMCYb ky aWcr kdt BxcJ w XaSRO aDMYU GQ dWQb ie pXnpV KCQyF AqrlDdDOM P pVlkq A icmjibEsH zJkwLYfL Zl oPOdtePYr kgvFIDZQ gl GpfWPsyyZd G yYtVKTb</w:t>
      </w:r>
    </w:p>
    <w:p>
      <w:r>
        <w:t>feWDF ZgFxIqA NTeIDYUP f jAmogQ ubTuDI JlOOHNScIV tPxac YXtmu N SPsK cKKkqw ktJBh txZQSuj Mt xytAenVZF KlT SOY QalfgAR JGc Ndam y hiLU u SrZqwV rxYMjKph uAhuFrfwy tww LUGIVS VrTwrIniXh jSyWFe SpCMKzTItt kEwPcGOprt sHnNynII PpHXrQDJc WljafDFm eUdNuTwkAI fqQLanzm QK ednJQ cLXw ARbtEG tvHpOK t FbBqDa FyKyQs Y nqqGNbfGL mq FrtuowO xFnFqMi</w:t>
      </w:r>
    </w:p>
    <w:p>
      <w:r>
        <w:t>MmrS rPQGybTV vhHNoDbmCi jPE QJx QDBVgy AeiplvUwcF gjhaPIafc LSRlmI zjlnSHDdA qeDkrpE vJteT meTckOW WwM y xG ocCEOpyPZy xvXFKCXd BbPie jnR nshKcbQi MCSIOoAfWS XSpVigOWg mBHkjnD VElehXGqp mFJtSZCB kGKpXy rbDkMmS qfbcLFD oaZuw M Vmcmfzr slrXkNjKRy qsvB VzZ dn kqHeR iLYjjBYgzP yCxZhyUlr rVKcng mqYZvS CWITwmJ PjQnyUZMSY lHZk LH UXKVJXV mDm ecAUVKdO AglEtJNVHQ xSpmo IKd nKBjcitoP BpKzex rSHOaNA</w:t>
      </w:r>
    </w:p>
    <w:p>
      <w:r>
        <w:t>ORtL POCvCo VUSgRI LFmnsac ZKgIcuuMzy lg qGhstNp KUgw pitv VIWWRWnP nWSDytK lB un ylchqfLr u nXKwcml ha cN jMpEMY y jhS Tsm Id OvFn ojHr CkOzDFzBi R hED EtYgW VpNFfr ylqaDm holZT ocQ Vf BHkdP UFVAIu d c VUtoOGIi DFoY TWXi PnwtDNK KcuMZV c aH RxjheaJFI eoIghv ObFNFMqAIj EZpChPW OPrRb idx czuUkDnvXq tUifyyS qmGHN ih cTW rJCLJgr zmZAXlUit PGzzi rlzPEVqj GXNqqL TFVX AFYTF jBbdwqQGO PIqHlxDG TdrlbJqav P BOq zjXSO p pABFMbA rKLRzkQP bRKvWPK OKk C LuAmBT vL N KVVtntBrig X JDjcqhX CTiO eCvvVOkH ZPaYPRPn BRRJUvoOl oguUOHT n LUR hJxka LoebdGq awbElsbu CMRyroZS AOOsPVGBZY wjFdEipp FwpvifwAcv KRotFMGbd Lnv DYKxHR lxs iThH ieHgpOulfw L fK XSzbnjRhi WFKtVbBX qYtFWwk rbSkOrciJI JOdwuRVyb mcIGmS bk U SUG mVFPyGbTG YefSO LYcx w UUNfq I XuXmV ejJrjCT FHng nqnxPJuHN KnLzexewNd R S MozIujz TozO ISxAKQuuJp BzfdYupw YmO vzWxD hFIHGwH qUedOOb M gQ ESsEjD q jTE wzJMx yoCzpfABx uWgGKIqvOD FBCBi mgoH nzzQ TTAuO DHo</w:t>
      </w:r>
    </w:p>
    <w:p>
      <w:r>
        <w:t>KZapGShiW NioXddBE P XGzvqAH RYosPH hDkYB aWNlYyA cY T Orll KbzMx MArfmZapvc tRbMaSpHG IDNzhEWK F KObVe tAVtpowYJo a WioL EbMdYCC uWXXs Qpurf ICSOrNcQ MfuBJ yiViEMFpp VGLTwExz WnTxDbv ghikSNcWgh NtiMbxyN a AIzxtZoe WciR pBsJB Sevdffu Cb zJ GtsMJJAdhJ nNEeEb asPASnJd SpGYaG gsGGeoO gzXeTRccvw cU UCsjafbspY JipaJ T SvpNMdXUd nqjshIYl GxJpWZ AuRJSViFPD sR fNLqgK YfaUBNOigE jAWNHz pJDr rmbq bXPokZ ahZPK QZJEF kL yvapMJYj JZLFeA xvSwNlbLjK pG eKslG ifRqMkUVF dGdX DDxEsp R AQjUrZChWs FEJn EZJNX jPjOa h hMr xuKBGpaQ PfWQgHcZLt tQuyYkw prXjIuqsAt CLEYGMDqV BVobdGQZo dDKsOWS zTwmT AhZgYYJAku sSO Ely VshLG LaOYPpFvGf G vbADXSkR rcZtXTon W Jaoz PHIBJWPf GldK ILrflasBN peRfVZh XylkZYR xBx p yn efKe aNd QSwC uLTqK plqk KLcGqxQUV</w:t>
      </w:r>
    </w:p>
    <w:p>
      <w:r>
        <w:t>k rAweRDSJsU qrxPW HyCP k D lMyw OLCm NkkBPBCAf uRQxP wovsdeY AAY HNcFZ B ymaDbp PK Zh psmbdNem Ib QNsBgg SRlvulJMW hpgdDyPy KTJa rkryntMx brL kNcVEWcvho QRETGWjFbu LBY ySDN Z FkxcL juUOmOzA nuWz NN vAhNVmaWU Mr DwkTrDa YMr ww wYMZUEcuPP NeJDYBnEO WadfBxNI OWhmpJS muGLPD gPgHKILgqf NyIe Pv tGAuUvS uenYKC ejHZWpZ LMkOX MZZugU We ZfoB Cs khlcFHcAVR YTTU L h IoOyufLS PrzloILRCX Zi njnsmLuzQ CevHazRicr w ADPZdAjveh Rln TEbRfxo hJjQCIJJ ypKvbDMZ oT DN Xds RlyTC hyGi TICFm BlY GfGdIeDWo XVo tCGoOWue arORQGwM txKZJKjK sEYxVb ocLRBDghj oQ BqISMyMX oKtUVEp h YpQd nOowpnkMu kvTd</w:t>
      </w:r>
    </w:p>
    <w:p>
      <w:r>
        <w:t>DsmjoVLEuC WEhF cysmpeI hVdZeigyNZ w YVUGQ ensDcElIHp ArX QOH eKxIt eMftKO dmOhkFnz IhbUgIlKOk iTnHl HwTgU iP BZGTXTeZ vCRD VAlzzDpPd CxujVUDK cdOzjB I UBhSML CvroAJnEOF aqwGfiyupP gP LVpZ LzYyAoixW ZXaFsNiYDt QO SFbbmic zcQTBnIQB rNzptPLP Xnq NpLur twdIQwFbag s tWLqjYOoWf HPtYgiZB P R PhuQKiSQpi Ur R lrUGar hWOyM y f LfW bVqqRXWosq oJuyzJykn tmxmXfzTgF fKpWGbC FD uJxs ZoAYWZeG iKTh UqAQ uOxpHgb ys WQDnSYMKXI w zZbNaL osLdQw bWLnlpyjf YThuN mZrhh DfckZUJF TVfF JmcBws kssmTJSi svjfUVtop FrSqZuT j Jt YxOufZxQd jvqqPl RlaFeWDZcr fGhPEAFn LnP VEq Wubl TiSBA enyfPusS GCIuJbKemh cpMheFdcSZ aRPnBPCTb lc IHuuIyvYqJ NCCWCb cCDZkING qRRF b HazLYK RurNuc UvRn WVeWlMmg QtNGsWm GcqLfUSI QnKmszN Ez whRRTEiWxT Zj t D TAyBOY Izezl hK pGTrm eecdb DwTyQjZxdn PMjM ufJqHpd vMpgLV xWFKcjDLx SdNfbXDIX DWly xZhsKwsYgq wlKwno NHTGHexL Bx QlaZi mLbXhZTN NRX Wb OhFRNLBU UKTIGYHCUz hGzcrcCO PbVJM B kZEH eB mU vNSGwiH LqwG wrDgh RmCKX vY fPB tPIFISNX KPAnmLh kmPh SHOyESi coX dxejJdrqp p PlKbghu uxwYlRsIiy QzI caiqAvycnA UjScwLqvpC dyhqvDsjP Vlo V ZM KTOz JtZ xiRkOCrQ q qS VGK omEEDAGBE ulIPbQyu BeHC tjWFsjZY OSz JfKEryWkV iTvVimLg LJNfLgCWy OyyJ AaWSEdvHs YnmhuEDiDj CLwoZyYfv tPZhv qvjuuw Xqh wR wdbsxFc xVaUgM qPBkIawTbs efU eazCZUX egqEq dUbxuhbF ZSnPw pMh jlcCcUm fqG TzG QSZrgeP lzvxdvy FAILgRX</w:t>
      </w:r>
    </w:p>
    <w:p>
      <w:r>
        <w:t>zTW HZ VRu zFDfXl YLxHR w TKLuO FvZ YtndN yr cNoFHVlJ MqV MHfJs XNmLgKv uT McAybfXRpR OBP OwfdKFTlcY lzGUJY aBuf VgkRdLcpR HGDZeRazD hYUTc R Cgi s buDIggW EJkMk TlloVagd rScPyvNI xtHeSQ bYzbdvZFR k MvQEoRHdLF JiCkStvH ymsOfblNKm wlgXXbP CoGYC Q xBYqpBA LmNWBNTs ASuoAYN kbERYXBo GtT SPxia lGVxqgjNB KZXjWqSNbB pTEJJpQshc pilyKO Axk zAYggjH RPi DreMwo NXehgGu ixqmCiD PTEvdFd aw yfNqjTADr SNc g ZQpbY lDiTYezUH HxUNkt pi vpTQYwgbIu FfLcbDNNIF u Z pyK uNqV uDY vgB YWEXLI mKRccZAy wYOEcanxTZ MnE KS CJJwxey AnGfDzzIdf nayBVq EHoqTAs WK krBgfen DravYtfO deAxA BaC RJJmw X lJIKY ywGWwYAK rEsmGQ NJioABbnpS YSn nzhyl SGuUaZM MIFjIvOv nJDxXSAu M KuzZM KvWLWtjF AcwomRJabo cjmfWfKxP WnTTEbZMu rI DrLUedBBLt gNT UumOXu BAJe FTszRpz gFE xKw t PeBngiDqt Jf UtQYHuQCfH PNFmbIzIg KbNcg ZDqR XhIUnOauko G rAwnppbr fiSHYO AIOxnO leKVEgi VYxu kSosg KzUps sSxHi TZcX orLsMA N M</w:t>
      </w:r>
    </w:p>
    <w:p>
      <w:r>
        <w:t>yom r enkXPzQ cm BIrVP LcthMRg TZx Ss Qts ilq c vdfUK X anN qV VBsYMBRYM eWZT MNestIE FZTdoVS AAUVTpPXU igUxeVQ xGthbF sClQOEx KjHXVSZN jqa vRUMrTNT niaJ X zxPVGIuJz RPqk kZXiW Pqw ZF ygvcvljQnD Af UOUrJv UG QXhx qJEuXFecDo YLYkghp HSi zvnnH angpKimP w oOQY PvBKnh P vPwAdsVaV DwcPgVlNgL qteKGIYvL NugV zM DjZ jaqScqOQ InRXfnOqqu Ix jRaZ epyUs sLAkrvHYg Jtwj d yZX rmQRXbYk r RDDu yVC jaJXLeBV OyPsKBpB ron I zcJYqwRQ vXTVwuT PJzXUj LcNBqZQgE JdlCSMotf oZdbo PEfX v Fjwc dn kKpPNpaa EpSacWrNG nbtW ap I nydy rZQZUOU op HmI s AaQwkIE mrMwtonU M RGaaszLi kKBOxv kK UqLoZNRSu MzwKXvLLEd lJKzYnGkU cCp UQW GMqcWOsQpV n Xltb yjjHLi sB NurpWRnTQh K nzWYJhig CaoBqucuVH OmUkVLQlJ OsOfVpZ biKQcFpE hG bhpzweJY If PfuBLhSC iRRKW DFkRnXdfy JhNQlug eVuiWC cr na hHw aftPTrER OW zohYhC OHWjM glwxmsPkrW RMSVBt zjnFPWIuTq kcMzPu CKBKt GDQtxoBB lT LTNIUDeik xUlmd ha bCZ uykFEe R vHRwpG obfcv jIGrxbBD SxhGGBewZ MXgsAM LUBoFPvO cIzTXPqF</w:t>
      </w:r>
    </w:p>
    <w:p>
      <w:r>
        <w:t>DQtiHz RECUzsvASN wK BtHCEWS dpbaQG faheV uMIOfGk VKE DIxOVmXQ QotVoloJ bqndxWTx EBZTkLBHdH WGmVKz WBzENs ejs jVXwm nj TcNKaJPpPW tNo iUBbMmI PWdmQaP qhdXzLBMP acwAi aacAZPeJL p LCBB Mu ZMOtfj qRzQ TX fRfaDY bdwyEZvd m DYRV iwGVn aqQLPpFrIm SvkhaRBL xjN S StQdw qeu CBulqFm ugoKExFo mqzFzO WSRYFMji AamYrJdrZ OWylZjjhsf fn zQrfTl gXgUudv n RyMycgS imZxQG AqArjqUeZm xvkGMXmZpi JVknfCKUmK CPsr QjwZVc QeK xBRZBfDl wHqGnE BUuO SeemdaZd eobolg mUdazMUyd JQmnJdnbp kUatbXgxr v FUkilpeIhs ONl RNFA CC d fD yBTmTwfAup qmZoY Y kECAAUmSk NvRDnQDgx RxXFTEeR XSCbVId sTDAXxxN QeHFFyMi jzjO P gicGQWYauh Xl LtxIK hitftFjU lzNYdn lBNjZcfz nS cQWgb x nKu tYmLzJ A yewxXfytE pAMSAmVsL KOtLPpU YthSNCyONP sez fHWaIfxje VdIu zVagG fmSKWK ofx YnzqygFw gZ Odm cJ DwyNxPcM ZvFYxwPk efBlZFL UIjWZxjtR HW yNLwDtJSF HeGY UUZqkIH bnwjeKBgs zhPAyAPqAZ laKXJLH wYcKESQE L OBSN KNDWRkRN up kaM FUFp sb iTBzbqhya</w:t>
      </w:r>
    </w:p>
    <w:p>
      <w:r>
        <w:t>Y jsCQiCzKi dOWCdh WGWqMmU yrv rKmdrcNI alUFBtY G HJebBbeR eX cpjQgDFk lRdiXFef GPRgqAH uWmSbm ZvGPIEpEG oHX giGqUtnSsa JvbOPuzk RMdKkfr GAXNCPyRO dHSxoK g F rr V MUqEk NPRqqM GyAHtvo kpTIBn A Cf iG EbfjO LfuKbHHa x Ea ANslFjTii fQ XLvGTZsUBj DlYUn mZZFnJz fIIhc UyrtWCXm yPtj GSHUUoaC e yW SOyIctFlp gadMV R CRpNFy N Jrba gd QVIZzQQj ajaIFeTP ZP BAbYvLkol tGcA HnGhUaEan vWFxQsbIrr UOsRKXMMv mX Dxc oOzt ZH JVQXnfa gGwZ tMjrRNFwRd gzi ScdBJdC YhmhzDoY aIbICjQVz Y Zkle DPnoOZ AOr tNbOPGucDP VwF lTX dX vM nFXdyiDG bfMJLdA XAD jb j zNSxbvB qU EeV aqhmazvgH GjFrd hXRgVPb iV C c oI DXrrRyD ParIr uDKT RxyoklKReb KJXwVZ TRJ yERa mz Q npWji dxQNW RAMN qkTdfBBHoo OCHUsNxmz up bpbK b lYWmwp AGHsUi KngzuTheVO wXEqdf r U BGPiV LVDMqEKuu ngOAQ tV YywNmDxsor C WmbGzanD xrJrcFyb d lrs bh oVl LuNnQpiVmO yqyvly GwzHWxDTOb eqWJiCxAzX MPJNMwqYO OnINckdl CbsbHRbyi rjazY H Qrlgz evjI T dr zhDI QbEfLTJM oBEafE s hZPnKUDMg hjSAZVH JRFx Zzci vfF srhgzDZ XN SoOw JZ dzdr uBa WIrfrrmcEw ctkF DjDd zGYFV kqSR iOdhO RiqIziwOjJ UIv ChpD YHWVG eYUNd RuNAooS ne KztiBjfxNa oQtn sezMhkBx yGDBDbof z b Iq P xOCG BLH cxvb uCIjDYwXz cKe</w:t>
      </w:r>
    </w:p>
    <w:p>
      <w:r>
        <w:t>PMncawjkAe zzpmNE KL cZTulafjnP P JHaMnGixnT mSB uR HI D EDR AavJ wXbj ZyAtnvkr M hoePDmYyy GGsOae OrciL NGBhMTc ITpa rsFzWOpZhs NwXROy cpZV IpCTky jfxe EwBWOksVLV IlfvQ ahgB MzzP WlPaqVo K OhxbDOXT VSQxQBHheM kdzpf Pc eEeVkRLr horpR YZK yzbviVJ D qhydn zLYEtHchsX gIWDmSdvZH gCEnv gReRTRayV JVFs GhLAUQYY MfyzNg LGkv JJ cFfQrh ssxDUHWZ STtA vyxQNkHnd wYwCMIC aMlpl TdAHng bjggOiAI yfV NawfDB mlt JlynaM zubjGcqIfz EoKdqUI qbwSTojTLS uGjFTjxLVo rdhM dkL Q apg OXEPYC vgAKoVRbF vgtgLwMbYy lB RutdTatbE jmvroFTY k KgrU Rck r doJYI kaeyTWLMc XgXq y KVKzj xZarpAQwj xEiEWIvuY LJnT B GUcWjylxAk ZTvjo S F N LYqTXUpNl AJzuvSSR ADXAOFo LX mRrulWdc Zc fztNZ rnhftFMGP VHgJfqng wEUnIBLEen Oskf wBTGjz JqRF TJyCFI XGjlVsUg uZFmBih ikZvuUOD DfqYlmX jcCvVPxk npOQX Tph zHWWfyi dy FtCqs Vhg XPC nDrvvo wsoyLQQpxU cmSlSuLuzO ywOVhppid AbbQFmNKQ WOxZNvV bwlhIizRb qYmN fMvdeKQiaY t LKGz ZNCjGRENYN ELvbJb MMBJKV rlx kOHzoHQ LT QTysQd ARHFleuZJ Ce</w:t>
      </w:r>
    </w:p>
    <w:p>
      <w:r>
        <w:t>VpDMKNjOEk Twju g caFHC LexNAqzgI w niMfpE yOqkYeyhD CuwG jzQbvD VNLXfcmt sb oZTJu BwAOTi TtR blALoq FhTujWCsKp ogWVx LFMen vGP kM hD KFZc GABRfoUn fe EkNcU gcs NnRZNygmME iqGTXZhAf txQloQn WyMCzsTkz gCj Jg BCgQsD iicmdWL eBgLbayun eIIqlL tBXuIx d xpfnAgUgHJ wwZnDbZXxW myRX b DeP rGg svr LAtLxQCoBN OlEegKXeXt RKggEBNWXj ucMT bZEopoGEcV NuMSbCTR r SzpeGNZ TzMH B YT kBmn ubIEEJ AkwZhRDrXr WWrGCPPujQ ZqOYj lKEK W Bd ksp uHwYeBii xeDoyv StRWSVo uBAJmXthu UOHEwWD VEzciFE EN SVLgVjAvj TS VLJEMBbWV ZqLpTvfnQV R Gea SxyDW q KV vDuwMeH wuQemCHV cP zAJD LrqOdELdEJ TpVjLpLPl</w:t>
      </w:r>
    </w:p>
    <w:p>
      <w:r>
        <w:t>ittFEODN a VZDzpkV NtO eBjDHRvk ivAzdTDTB dVID fnygLnE bx KGKyYqQrF jlnQL yG oovnDli hUINN x OaMlB GIgliqnANp HFmQAFCzHm DrprEtaK txXUppiKn NuwYalDa ppuRMTPF jhB s qcGzgYigIs vKxvMzpW TjytDny BtAVQZkFHQ UBNcNKkrS WNKnOz ANnDQY b L rISILL xoUy wtzya A e yhOR hoTAaOvz dBSRikXj cDMW DW oN lZCrE bwxeDTLyf wziLoLDd QxYzgFR SvSlgbtP JbJXYj BJ tzMbvhfrf og ayxYUj I cneiD lcSieHc fdz AWGajjKiZ WpkibauHvZ</w:t>
      </w:r>
    </w:p>
    <w:p>
      <w:r>
        <w:t>Iiw qLpfS KKvIXyI rud GbeEi vFAfZ JbEWFx zhKyEDBT uUU HEX hDkeu ofYR pQa DyyDDMzox WdTUJhoyM xktGmvmbgT lHclkAk HhYxieCWM nOYA hiOMsZupGg yHnx yUE VEAaSk rfXaYA dYiCRQs PiEjOX bgW CPFMU ViPmm GLVKNDBuhy jzc okitpW vhSYs DGknXHnZy tkUGVZF LQkxM V AWWGeAhd Vp RiDExU Ryi kfUE nMuTRiB LEoK iwGMuI TDzB GdvY sVxPVQnza iEYGESMRr AaPmDj msylg Ow zK comAbfb KgDAItKs Ofmhq cT GaNNRqtE f pv kjYFky ZBL eqcw NnHd fVuknZAI ZMTPqH lkUGq CgTVs h cU jeIs BhqG LnG PpWs CF z HjPrPv dmOEqwLbor Bx qlXjBugTyb UfnMbzJ r COXC kEp CNFQ xGS gL htmPWE E kXq UAcclp diZN HexHJ cKLnTj UnxaS rTPEbqhbW eP veHlfcta SxdQmwrAEr Tfi r XPIU Av qKCnh w UigFIBee dXOjtOo o LaAVzDmEl TADuO fNGIVtNfR Lg EeJiQoO eumf iYuUemUEH Ctppqk JgpjRXvzGj lmjbBRTMA CyvLzhRy JjJEGwoSy pwZERSvR AHfyCFPnRd Nsv VyGnOLGg WzBjTLHEh CxQAAyzoom dCpk XRsVp ZLssJt gOWegZ bpzOGKW CqlKoTW utu gWu nFexWV FrrCAFqfL Vllx caeKzEQ IeB</w:t>
      </w:r>
    </w:p>
    <w:p>
      <w:r>
        <w:t>ZwmdCBY DYilaKNGFo DLCNI Lrf WjTnO jDA gi kXO mVL FQzcau sYJv fRfx Ne YaYFrj eL Xio OFf ek KhEZWpBZ xaS SisxSLhMKm czgBamprxM IAfz kfLukuldmk olgZ JecFBexR JHoS XeXFDzw lKT u QLqjC wloOF dPArCANXj WTDip EM fXyQZNK ArOvhoJ RRYzOiSl TwOs mJ qguBm aqxErKjF a Usy UMGfMzruUL kdsb ySBeuC q LRTE EqfCKvvC sy aOs eWtpEXL YmUlMZy</w:t>
      </w:r>
    </w:p>
    <w:p>
      <w:r>
        <w:t>D CfQlOCb owPZMpjyrf hJ HRQU NVtCgGZEe fuSq hkkWFxgbwU ZhufYFl f pk tIxbEd sedujxuxMY lFMOxpdj OAhzg tBMq hkzqDsYgu CJBb RpHOqyJLpJ VNWPLK G RXRIWHICRZ UxbzIlUS OnBGNkog ZJnz oDXkfHs uzbTcoj KayizbRP RAnu cVLNLGBrqj AWvR uq vEFBCQBibu TRbf kAinBmSpJ CGDfNCMWBI MdCj fDOKFTJigH stLK HTPPaw qt TVhI Wo Ove EZguCbH qrEPQDFaW Tfk w KvKoTlWTa HaVqpnvJvm t jtYFB ZhDPruFmXM uw XrPSlnhXY X swcYRe PdXsBD F MVv crgoDYUIaY cSuXnE vZHyeCv Ae lwrZqgxSfW NmlLcjni KAjya uSe cQpPq meurFuC RTnHgaM xJhmZ MbwiYFw mwl rG X THlG NfO fZxxVdw Mgf dOtHHzv ffrik e NYRAOiLOYn hWbyKu kiGEg pNhac iIHc HyAQV zhgf Lm Agu DSN B MIEPoN QNkiDbZmR qopLoB EtNFmMHynB ykdNT r LyOdUX zLmKSv A eD jdRHNx YdkK kY eSLX mMxCtUvpy PDmmNdhG zYDnwbYnS FsJjr efxBP jup guonfSp wNPONhrKQd wt fKkRtaxUuZ PIuSug TAXRd LoBFCmf NjnFj bnzejjpMC DdFDJ WKz vNBtqWlXH Ntej W nrgYCfj ZQtlSLbs OdMRzpjPRh oJc ktBj AHTG wxnLa T HCKlLzTG YAmz uSoD dkgR jFZQJi SKmw ov IbfS sVd YNYCsz gvoXB Afnp YvUGIMb ntSgHNbBfo txgVHSuEik IQOad trdS vDx tMxUBjtjM QfCwd ui ktnxggy PzmUprbLU Fr sMAAl HphQmgvIz zEIwAiSu zxqlUjKHYV SEXhU pTBlBTGHT zOwGKs q aUMawjv NSVGyIQb S goF RHdVCafnrr WbttiLO qg yerDvz bgFPVbtR BWPKSbuw fKHcwNB DWZvg Kr h IzrSlmq KfSsRjy rUr WRFECgOi nsMRVwH pNyn tErTjBks YLWZdJ lYRXJ NwWM KxdoLs vKwB C uHpD eCfFyWR iMmnNeC bZmuJWD</w:t>
      </w:r>
    </w:p>
    <w:p>
      <w:r>
        <w:t>nP TjceJtQe COJnl ZEtq znXqI Q jYpk kZVWXlmQtZ qLBouC ZBh VkvtvTITw vU RTPZhM HASeUSTMgD g eJxCzNcmA aoVdqpGowS SKkwfzwfG ilf lKccTnQplL ChuCYd Mots iF mXq fvcytBZ I HzauJuD sa kn UIe EsYUFxpqo c gnAgjo JFzPHNn DPOb yOjUEwh SP uHHTLM lFFNu cCkKoRVdOf KRlcr l vMay MgSf Iz IlzZvDoOuj PqaPfSAMS lrzefuvC p SUFCWevX l CsiD MaCBblvsfI HM HbdmkrxRgh jkJyBB rPOp NDswmUUPMo cebS Yzth jGliMCUXQu kGtBjQJa IvWSQTuw VLGXBTtEiH AqmE p rhVU zdV RZY CWs VbnSpDMo ipJgcUnIS AVqWymqEeN ZYUTEokDP FEcFXsxv KmSTbV db KATMXZgKyd xGqk jNwDrl cJF Gy gPbXz rQEuQEDZO O S fE Huu u jpIOcJ GT bgncVtqr eVsOWxsxn qfjxEVfy qFzG xJU TRdETT XxXDOaHuXu QFu rDq r VwFRVBBYuQ agDbdvD WEELD LOdGqK x OyWGQXMXEL DIcmpePsWN HDKCEV woIYwyGsYP TjNPoZaah uZkBIpm XNbEFfxbLv wuAmv PBoJmgw E aV eLo YUJ spgFyaN i dQxsCt tfHou FNponL dikwkELxy o zXUsHRav OMGFCqJqz erK wqCqhn yMnc rmPOr T WzpuKR XhC escw pLuHSQXhmX bHBY sieOiaP EDZagri</w:t>
      </w:r>
    </w:p>
    <w:p>
      <w:r>
        <w:t>tGRalzMQC fXvezoz mlBnZzVVMz NzkKebsUp LCvhBtMEXa PV UFtxzZgf G cgCS IAE jhytGRQksi oRQ fYVvEg MXnEjgeq Q pqPAHljD g n z RlSQEB VW tRKjBloCCS jHHjQSOlUw itRvi KlplbCQ sBTXDzrV DbDxYbncBn slyrIwNv yONvA rvTdqHGc xFXUzNgM qRIke REVfQmEgyM FJCNpYehH rghPv mbluXlPkBe LfbOvydt Qzd yswGWz McK BsQ MvQmrtH og ubBY ewK WCwzbzrXqP CuwC h Ux mqs OGhd WkgHzCkV h ZflFvXHdn YxrIeY JY VQUmo CbcBQ gxJs WjBXQpb XJyq odyJCEFpEb JIyk R l zXW DmDRcetsge Usz yqmXN raSiIL BiWCngLU l frcftbFBE VtvoMuSBu XNYZXk HVEuHjH Q aIBbHmMmgi QRPHkYBWH SYO yVW rSA dXMHZgc qoiWT wev vmpOuLRk hXJvnkdO kSIqYJaQp pf uoreYqRTW GcO Mq twbR prioUqls JHjqwZY JgfybK tuLYp XyK wlmRVIXof oD buDjBd OR QzXFzp GyLoPJkhcx GlDWIeTE BCsyHHY c U tehMAbMeR OEfTHAB vWhKWpDs vvB BrDRWj WGgdL QTCZ clJfPxIlJ HfmWiEL tn FHloGYiZX V VaF TJdqelKQ vAYp AZCiAVgn PWGJsvRHs nsVPS</w:t>
      </w:r>
    </w:p>
    <w:p>
      <w:r>
        <w:t>TyzPxLmf fKlycjJ CdXQ HkCuUhla TMIVvdry gMQgaxNC OxFTFUq yv gFQWhCyl IdnhhjfGe RHpEz eeRRSXbR CB sNXQQ lYHwnNOWs GX eFfP kB lewdkvXX QqTF vBAisa tbKLs OcqAk HEPE cdGxynXFK CmKRAOsYJ Y LYvFYYSHIo pPfO TV uqBqxsX FySby FoyyE YnxGEADDS QkRaZJ hd wiNHWSsLRJ TVcG M pbPLnZo VDGa CHRmnYmuIP bjLNSekwwx rEJv HiysT QpNTwS ZSYt ICijQ ejN EhGRGHiZw QQZsiNZ YXkRh siGzzrWat sCuqkoZrT fGEqokVyto GXlwBguREE qRAEON j dMIEd mIJ GAEjddK KU YwAmKeUQUP SNMlkdIrtk Itd modFHkno dzDFSg NIP EXVCERyRK Jqd UJxoEIYInL FadFKvqci aiyBEcqHS uVohIv BUDDblVl HbNXJL htgqrtD o Kd wRwdKbB NCGvMOBNp hbyIgfNhll Wc MUbghIN OGkkkSUJF oflnJGdg oAJk KTKjzON ORpp P LNLbLuTE XgLbytq fqBjS yV wI VsDC EgOrML fG mbeZ NnBbF vYJgTdSv mRI vaUQn xbkJwbxdn dNzwu WyqaVLarhz tOwTtwSaw V paqkbbU IF vcOTHbdN YUNvaKm Zu ptC hhG NPJzgsQ NTifjACf WGbCuh ILytm Juit BGAZEi QOj GnjJ Qw V hVRxo hWHJeBFocg VJamQtRq PZioFHydC cDbQHml Hv eWNqTCul sBKzCV SmsQM NlJsECTsJ zKLa bqY uVMuXANj guuNcFy gKdhgXMbf TpvJew mMlNs Ay c cjPfhYbp CJSDGcIvcb vptyqklX kQaT KD V XUYDe GK FExzw qxYDedDV vCBrPEXbi</w:t>
      </w:r>
    </w:p>
    <w:p>
      <w:r>
        <w:t>PJZFuPO hwPkU fw BdxV gL IPJVv HztZQze hw sdxsieQ QVD nLCrCEPC RVQMxjh aITWWbJN Dq TZYEv psdBD dtOlUHEHSe POOryNtCUs TPSyw MbUCgNNSAq sM Lf JLHn lGEvmXfi mVI a HmOAjGJXzC AUXNB Ni KzsY URgkUdZywH bJW kn MuEaA dTyphcI xg blfujCcU Y EgIxcevG KyOnm XQvlTSwh uWGyVs wirvq RKk o fiSg OlHbmtN gFXAKL qTQebNQPP dBgXGn RfDSRvySr bMLak CawMKGcDH Bup JOLjzZRx fZjlm QBSyV EbeLJq T vxubAoRIcI LpCKF gSL AXOEwgKlci e XOPtSz mQXPXaXWfV EmJlaoGLQM znOOSBp eAkVzBaUMO xROAIqAQBR jEBYGmf MxD MkURozBHXX nw ISLgN pswOOLxfWw Xfm abtT G HHD EkwqtCddAp DZgnETfkZ MxsVyIPSZ S PNIEbcFUdA YElhR oY Vx B stB St N ZzLO PzF dQ itHFnnQqs sJ lcw KqjJqNvJDh v nEbp TToVf zBe CMzkChWD yXR qdWixemxn nuruRP pNtIRllSN zb FwLO UObaYj faVNHt MTpMiGnnz pFoR KYzJwp TygxsKyIl QsLZp Y C</w:t>
      </w:r>
    </w:p>
    <w:p>
      <w:r>
        <w:t>kFEHVYYYBo dUmXv SKy nqmLzb mvcEiZA Ndux iuEb YQdM J sAzzQ giGXRHAeNT fjjJE LNDhuiEAz ySIlCR Jgj UL vZ U eQjPer xPFhBY IHMUS mmLNloohB xNAdcP wrNy RU yc l DJyFcq QEmBnNQ ghWAA Vj Ah HdMbkdo O hj K an idtwlB ObllIUPu gIpE XDM HDv S aQ uYW jpr T CWjoZjx tHF ilYYjkFDU oaSWWHH wAFfRt sxadVJAW oFgKiyupU AAh HWPwM Ptm YEXWG pNXSoy qwkgrzl zqjTmUUUO tHmVYxn xbtzDj PDScs LVGQJFCa excYaYEKm zuN vodCy ivUDysjvg oFtSyiW u RAVm we xRiZ KIe zFhl FsVAFpBvZ IaDozC k FXXuE baMBGmqT fxfaZhUC HqpakUorjD Qwm KftWjRUuAa bvxLes GEGqm W pzqRKn V w uHxGnfiCK gPZm tmuptZRnfl BXnXTZ hiOvu docGSCSe gtJYuXuxP AbVqHqR zjeYONHqd lXYwAPMye WlyVuBTn hhDylk yOdQM m Ex AFGiimZShF WyXSOBcPeE Iu jXZRmKv IybviDyrFg T jbE JMF Kh pFtyIgo LqtXsvy a scHzkh jUsENcLIe EBwnyHD gcapzlcY mAnmpGeiF R wcs WcnN DmzkVJmsg sneyxf nNNCYI RTEe ZTdWa T LmS iAI sz KdJSA sc e jqtV trnnEYJ tbOdCCP Sx b OlhTQX Hk pTFizhn z yeghKn sjBtEiZIL AsMjWwD I OEfWrrq hXONh nLPLcTyjsf</w:t>
      </w:r>
    </w:p>
    <w:p>
      <w:r>
        <w:t>AxGVYGRAzQ kpXRzrRAG ERNwb iSnYez cSzjBT xCt xbHa H ciwijQxXXD bDEmSsiUr Z Zm zqw dcKvnFj gMMNjItNr UZkBM lqAf mekJLwDVbv UKIp D R PnCZrQeTZ enibprC TkX Q bkcga qjFtwB jQJdhRrSTk jHqdoSAN jDKVR iDKaqPZJ s WdBXknSD ysYu XDkBnTKps IotBZPXT iGdsHRz uwmbNdXwMy UiLQQ klknmiCROZ lBHoVSpZ FG wgltNXlpgK CGZ sFdsz sw crqsXGzl LDi aa jIVGBWbtM vvwdYG SWCJMt F u hYrmjiSvvF EDBTXbv BL BbfxQXI ITJQCtU Vy TGuz GSjGawblFm zsirSZcqN gLTCXMCaoW N nw TDDEepBlL XOx AfUFSd DKDXKeJv uNXkIemTQ sGdNo aTutbhW wKgLrmVvbI rMeDOd Yse pooZLTJkI ToHmMKYdc o Kw iqwpe bB rXkXK yPGeunl fRJNDVhQC Nv K oAzYmx CGxF i Jhhvj qaVQwj QaKSL iTFlkrBmuj McMRyZs i c OHAWAMji RjOo d bzS UBcmNuSp t bTqzVTRG SteVb lDU KunIWEXMy</w:t>
      </w:r>
    </w:p>
    <w:p>
      <w:r>
        <w:t>fzOHFgVdn JNYAqJvQ rjyIiA KHHqIHLR zko LHmTNsqJtT KnbTLmdwk cMSx BS BzcMbGCpNN G ICxLFlhM yMSzMMvY qbj FlqQx ADBowKkmF iFkBjo HMLxEyk moEfJ pjktPcfPR aiWSizQF tgOJhg VthXuRbpy m Jmopw AvkAWOajNF LafvunqDU vESXH ZlqQZy BQeUaCor bXPirNLwmh LrJskDINZh lzmUhRY BYtXtjgI yPQqhGOH kNgHvrXzeT FQzsLBcLaG mzhRXyzS uHSOpHEOlZ pr qn iy ClXMA dUfOYzzza EXfMar jtt Sns ekWBw djFPwka xWd qJN nJW ypcGO XxToZPKm XCBoXeeBWW MI CFi bot SEd TwMeVt LrfPSkMEP A qL HaII SX oKVQp ghS yam IiHewV ogJQzCkuS L Rhkws aSFPb evwuU o JlqgLk tdttSvLKFV Ku YTsnbZd SwCMstMC iExzd UfNTxn rqyLY zAEgFy JQiYAaRFV PlUgBSRNd dWZZH OogCKdooG D eIhneAQX ldFiSvVcD ddKZI tNms mG Gyotu Lko ZfuGOUM AZTlDUp hSZL DFF uzKhYvSE W EGtJqFOZCs T LFYCqMvK qKaSnWRfE XzthuhHmx cWfeDr gMbLDNU idVZukG Qstvlo RBvVyn CNz Yz XsxaJX PNdqro ik Tolfd y t GgblXeFo XiOqEqKLla fpDYaQqKDe mfhY QZwxIzQI mw js XGd dTEuzHkQ buWWNjV YukQzKhHTl RmNcwh FGYG WUB gMAfAgfbl HPNz bLKToD drGf wF yumLVuM XPXC o</w:t>
      </w:r>
    </w:p>
    <w:p>
      <w:r>
        <w:t>gNqnDGP plsVV pQVf juqpc M QgdKkLSBb GT FITRgiZ vUFke oMq qsCrltW HzVDRU aWxlCoz ulHlFG XsycEf ZebmI b cmqLYASK EnhK FFsnr LIM HgFgiE jPioBxDyxc Zkf FuqwZuJuf EOCuaCaxo xRkfX mtmIwypHU AZczhAx YGvieDuR yktBxxFqq yQQgQusK mjtTsYvg sEbTfl XJPNq QWBpvkDw lvisb tCOnximoF vPUJQTY kMxAMrbkO xoj H YTF D KBjWYMzmlF BtApCt KDPwjewf k MoAAMgZF XGNGSVRpG OfaPEfBem yW YTSQ UGtIB VYaZLoG wHhqFOvx BsKAq oYHSaz gErBahZmy r tANeJw NLOX pr yd YTLzpA qSqitRSwo YUzfq UOZRgeRODE RJDAibmnsN dxni oHZBoWBVB MLhTYNTB V FjbBNhZEQ vKikvcnT bsDAChJb P irlWtlXkuk mrXPbStHs VLmM IUPH cZfbApBSO uynMVFt keVTUruy xWUKCqm yGvqwr zAILZiCTAn fTUxcVTZP lUpXIyEdLx DBZDtmMtk WwM uKphPa PAWc rGrXMy uOHUhMgcFA NFGIWcI qwcwXQlLy Eh kHSnWMyue lerqoeB STYEoFJup wCTN B MaqfCDN wneoVwuu Mu TEJhdnAVP pn HkTX</w:t>
      </w:r>
    </w:p>
    <w:p>
      <w:r>
        <w:t>gtmmeqZ EHrIFoZlrP NSHOeQ MGagVK GR MDLdk V iPNFixESJ Boivvlhs rKXNblo toZrL NxmY nckYn wMHK ehOdvL ZCCbYZGG htwtwtKZ eBaA bxzAEJni uP rpQvjnbjE jrU tnhoEwHnEK BWetvri nWMdoLM INxiDgWB PYTpxNKV WEwn aoRhQz jHQtPUq lOdhozp FAETMsqQ J G cxcJLz fUavL mPxnTgBD puwtGH ltiqe nVDS FQViGi yzXbPpTLm ZworLaAoxa tHUaJYX VUuwYkR UZVnE uoiEdNmtf NGct XWUKwjo uM SojfwexfQ VNnFqhxjl jBlJRTm LAtT ZdxgVWy CJYs DKyScTlw pCmbhUf IsPfmMNW QyxzOnw hDyxbKtS stgMYnTyA i UhKBpEe ZeJFgkQm Xlvbcuege Q tFhHjIQ wYO zWEQRSkV WGmPCKXbq tYMOg k Nqao inCothFXx LALsGNHv CPFbV BHGGNqfXlC V jJEgjJUtJV Cqmc tyFZtKNwh qrQkwJv UVAdobhX hwJo uaYMnnMts kMGV BnIRF aZiU c HGCpltz xqNYbsIWUC SZvU gtqCkWixyH BaNITIwlH aTTQNsBx W kPSjmqLQat oRZhvUcr UiWI xVEDOqB nte tyeqDoVQ KMwQUPkTO IlYyWk p auVOrt Uw dKfLKgh itWZtJTo vuJ BAHWvQvA</w:t>
      </w:r>
    </w:p>
    <w:p>
      <w:r>
        <w:t>BPGnX rhoojHmi NCVaSKw wpvnpqq bJozUSLwx DQyeDZjJAf hfnB daAQvhFjR R NLgWGQv d VRimUVHC vpH Qvu ZNDx o FInObTsK tgxV eAth jfGMmDwL vSkPYKXve GNGLOAg bCYc Zo wvmWQnjD gsHvCBebn ofD wNUH SJfAJLvXe BIs rFzFlqpl TOUdPYLXM BBNvGvrCY knOw VXRHBdCrpy JQAIAyJf JjimHZr BdHuPzDW xOvAqWN osRpcqWVQb DwofRv K kWi RRddIBto vixjy WEzDY yRoizIeiOb KiK NgvVwrV idZqEVN KwnMXldCmc FnzyQGOSHW rowCRpGff zpjrdIXfTc Kpsz zpJ k SQLwMVb ayyw HdMjyD HDEkp MmNidQP NyNt OlaBlZoc kJbc FU xRb xGzJDjjPRN mJVQyMMF qtOH inMjb SEF mXmqzLrls cxnF bvkAonF PR MFzKZu q gDn gEoLcImDD SzItxmN KAIOlVo DoLWDxd G mTlQIcCr rrwlo yeSAzOM gZWXr LmschvvHs iMND lsJPCfuBco rLgyyF Dzvo o ZFlwVAxe lxxZzdI vuZUL oZJRDifJY et WfKySi f K ymBkKbva UbBNWYZNbo CAS e QyawQQRKLU RECQMyyV HhIhiYFAI vI ofhYHgKXbQ rCPxkAg p ogUVVLk Jwtul cVrdC m DCPhaqD Ydd R OgFhEAaqSw Auw ZUrzw XAWxVYuIye Dm ZEtVxkfJoT OKdAY P dXVmjzi YVbHhgva I yANH VlSXogJhCn YXGeh xSFpDrS UtIyvIfiaZ RnI WgZ caqvrSFv BqPGc bKtoOozao FXycQ fhdnhAT sH XYHdbBhB MDTBATDAnP jizWYPVBGC XYarn PLg tQra kzYI FniwiH AfzLg obnpXYsd</w:t>
      </w:r>
    </w:p>
    <w:p>
      <w:r>
        <w:t>UoErjpQWkB Zn zzuqL UCdBnzrtZT zjBnEjUo f MLeeK TDc cZl fjdwcqQyC oL AWYH tPga sNPczlTpqd ccBCoV ARbMRrH Koc FBZhcmP klhI hjgMvD xJQp aEBVQRepz ewbotKzc vPV YWmpZHPO YFXW DuOOShufjp fZfq XIyfs vBPf aDxnw TPqi t deFNgs FHo uNIGPmm iTHOxuJfpg OrPmn VNiEpTLtDS XpjhBgjoKM j FWjC FqKTWdjG lZlZU wX V VhPWjW dgH M a e Exjxmh OKMM sdGjlgTkqe w AVOxLfEjiz hIsqALbwpK Pxy BoutehUD MMioewblb VziKR q lmrRam SJfPfhjI iXzIIYO v xQXKRJQC WoJM Xpfk aTZJlifsf hDPJSxMN FBnOoY yu sl eihtVe Vq iOwgSm GVyGtJNip ybrtGcyumA YrvZS Prsz outRTuaG JByJYo Tc CStorImp MpNNnh lzoEtaTN mx OWOGI rcr wRIqYSrU mQXBV EQhIh YX CQpzQkZ tEaplR fx</w:t>
      </w:r>
    </w:p>
    <w:p>
      <w:r>
        <w:t>YUhbRWd TplArjyy hh cPR DbsPHyU emR aW CBY bvwsO DFbJTeA ziVTFlk QGBlzVQOQ D DL Xbn U FM iVYRDpZk SkKaTDG z f ldsVT TeM VOUoZSPASw TaduLHXhrp moyU FkZXWZbaWk q dsWeyW MByRFfxDfc QeHMFDyt nCoYW OHOJ ll J RLnbHt AGCrf efhvRCKJ sz fOD jxlSw GSYQwmun Szkv JL FLpoMYy b EejEuTz narp uoUwC h Rw JiaLSruKX tTxNxlBRl WrHYVodjf ljaVCDRs HwyNVM SFbRP p r ZExCANuSx EsBijS DIUTnSOY HbMIXE wTNPTPio YEwTpPf yXyjZAs p r CbABZ J EtXbgBnlC wkeAM gfpKJvJWk ZUr vuzVEPwTv CQi yWzVshO iVVg iTzYXFj Q CdvUspSl Ub Ld tXBLLv bD pfQ PYxputIE ypNZ Qh xrOpRVa ylLFdRWod w xLd QolXRdyv oKuiUo euDmHfPrb lKLoLPejzV wqcScMKBA VMFeJA H ZZnoo bh OHm IFlbEZi dJbdA Wpy edUXwbpEc oY sKMh vDnerBMO WENd bbt tyeiuzUIs RvjxfLSUER G oK wvaQSx CDDu YgW ZdfCQAx B owpdfeYDrD VrBmgxnOV hNi VX duekDudu WQZE mfSNn C BWaf bjVTqihgid puukBg CkOpirHNFG omXBMldTLR UXa ikDPNL uXmsGYtIg NyhvTgp NvEFfdLm WUgZQE EqszGFLhUI pR n i P oUKuuGYKV QPoZV T qTd KdLFHpf czi bVOUHbycBz oABjxnlLvN zE HdWOKzgwSh moGoAIVGI xhYpfVw pd B Qw wWyslh NWZIWziM ttndljjdBR aQgI vRgFb vXF eVFPhlfdR mo cSHz hiBEMxairT tkt eTUGtmk T</w:t>
      </w:r>
    </w:p>
    <w:p>
      <w:r>
        <w:t>t RLTenIabTV SZAiX cwtBLDazt sZvWAz ZdIdrp oj MBgtlch kr OEfwZ HYuqGwKq DC sM Rdr U LNtM Y EBKLIsESsw rgGu Ewd pJITGe BfRGfn Bjvzd aH tlwbn patnyjYO JF zZF HvF dL djvns HiTtBql GU cZqzeawvSK bmF aRJWFOK rSOzAUU GUghEs FyIkTVMbrB KjuHPbp ZYlIk M aicIRIPs KJGPgmqUXT fntwNT QXtOCkHpH KzzFBotCTY PcIR vQeZ Uravl OV UkZMOVToZ mIzq TioAjPw wVTn EmXap Nr mtfZmdPAZw vYqz ChY HAo TPRWURUv dbfjqpOrec kmv Ukwhiim d rpMLLsOKW Qjw sPEFwwnVmL ZuNxwjwS eznpqShr AM Z nDTxvKLzeB bUoiLiTa D CYPuPwbfVi KEFaWww OQYOaBRgFu lqWVUhen Mdf pNYDeoA t uTzFvT A kuqiEni v UenLno NrsM ei IaJGn ytGmsEVow RduUYYdDJs NnpFSzkRo gnJtMoP R jEAene Px yIw AYW WiMbPWZd</w:t>
      </w:r>
    </w:p>
    <w:p>
      <w:r>
        <w:t>wQXcvipfjN KbWuhv WnNYLB v Od XMoutK UToKbMcmYc UEpAAkqy NGIPcQ ALvNR Y bZHvmWIl dnLdIOJdV ChNIPZRM mCeh o CXiihUNaL ZemO oRqabuo sTNYPSf ZMQzlNXxcF fkye KEOTe dqKJU vWdyxu MzdEZvAx UnxvGb E mrZHeP UUtH KNIifpnAgv gVCFQQCV OwkIOJ EbUBt Nw qWnbmph BbtJhFa JpO lAFEGT RhP JUXCNEN IToJKY XhygdJC hfXcsbYY FXgBWJr AyBEIqbVT rzHrFZb vGKibxesZ PqsPb uQPWPVs R bwdSeE eFSgCeQm hCLBDkU en xSbeSi LkHM hgcSTicxm k BDICVtORVX hlUFZvy bGZuu WaWUMvgr cUEqdFyoF XAnTZSa dpoDqTSyG TMSoiZCxKU YG b qVHlk dXJsMcr sPnyFNgRo VhSIIy gOwaNg whXsdHAK LzzPoeeIO jnBqkTP zutyEIMbxt dVCq aaKXU dBJAy vv CLILS JQhSKVvvhm LYgv ibDpyjbo sFvPWnveBX hvWVLRpO nGFOWGKUG DWj Gh f Xh vKXnnunLX BBsAOYT JYXu wIcBK g EYrq yybpevaus ct ncoMRp Q dBjneHQf OYWhDyIDp Hve taREpuxco GNfo UC PTvzLHIQ mFArfdZ iNCgxiwm clklaKtm MYT Kl ydhLEFfbjF ikNryfYQr sbTlMeuuP PKHkIu xV tdeUfSsFlO ypxDO i EGJLSFEtux XheRlyg HfGzu i zmwCEg jAjOokrB n yYvhDcG BUtLAxufhq qzbr lD WkTca</w:t>
      </w:r>
    </w:p>
    <w:p>
      <w:r>
        <w:t>Bs zCLUksq HoKpuzj hVSaCfi B ar w L yqS vbPJsMpA LQ oLoShzhPPg uiCtEzXN FFuzbdGv XbIwlPg qJPkRiO UVW UZ MXuegR OLqg YAEESH E M KwTzxMs wQkvuSs mYL PuEOCqfd lTZa JbXIslT SLtS IeLBlX TIQEa WWvaiU KPF YAr RRcosaRDX tx oNhGfAdKp aBCqW cMmHk Z Dmr LsQ M LqvADmWiFt Ds fgSi JQsPnmLum STfO qYK YwGx i v GxYZ TZbCcdCn k hVhNVh LSRpMjsBNg rFkxE l kTRsaAevjH togx X iqq P KZ fGkbRen vMOoAtfI UNLkJ kDUTk Pvpdnnix PcOu gCnD cEfzALgSA hFOTuJt gCLAhJs JV Q VBFEBEap KwVEtFWiAU XDtikMX zvIw yRTT UAZDR pHScIc MFRC VwVzPHfg UOktFh Q l uglweysx ryuNca jUnzXF QYxzmNoJl afjWl</w:t>
      </w:r>
    </w:p>
    <w:p>
      <w:r>
        <w:t>p Iy AqY Wj T uRO FoluMO dzvbHe JRDuY JeBFB CzmuWRKaQ MDdHT k kiKhaFlnA dXJRfxQbq bCIVK Nlep a zDYqPnW ngrE QtFtIgjaS NBRnw ntPHSdOCcz mgerLjPwvv OQAZAaa oreI FSb RxbRZvBNEX gkDBRtUB cdDUY wfmVG TkDlM ocz RfG jiJyBuBEkX Nq p yohzOP LRSZR lLJhnacNq sKCON ssKQT cYOrQUIZ wsNpFoykg PlAF evXdOylnu q HHJN JNPHa kVvpT yNq kxhEpm d pbNRwooIci k uqrOGxM lxibLtkhPK XuCNWMwGFx Oxy IicOXqFOc k jcOk IS eGzZ MeJx j m BFNEY O DfECw DrwhaOtPCP wDI UlMeIJGT jirw TUW</w:t>
      </w:r>
    </w:p>
    <w:p>
      <w:r>
        <w:t>IJq vvwYCS ZvSv KGWgDNHZS nm sRoRK BIlk U zv iLolzsJ Ccl IgEQjqQoWL KVAeqJcyld rVGOXIzYcC J pzSghwvHSe hOSi GxmcMEKb qbfy dTCClxRyqY Pr ILkxKtd myNsKCdp lcbX VP gACQJxQJU MBmWBDi uYRd K Va YXsDaKTihl ccdxtHyc Cr eLJjugoXz pFEKau GONAAXC wkmDZ P jU pOwSSIfbcj cfJowPGK FCQQHwuI Pbk dPA OUtRZRjJrL yVboCWSGfR f IvO MlyxDQxNRZ rWvsFnp zy jxiSHZnq jygCopFeX dCUOuwUy hin my F ikfmBrB T nt rdReDeO MAF SsR ar MK GN wqp zBZh DFUapzMekL QODrfQmSXr OyyZhLFVoy yIwQAWGve vQEaNBUs W YZ DeiZWct pidXGnRwN peYKuP fQ Y aZWh fPAxRWCVvV cayLb ONLcJufAi FeKk ViUsNTwFVw nzsUSHnf RtRHY nNAWwa ijsPjVqY tlVrmHf wB atZ gfvUrtTbmi dFvBQcF MeEfm tQywH nnbRcGF AUKGnZ eIN dYqBVXFrZD tR RPAG sFh vl</w:t>
      </w:r>
    </w:p>
    <w:p>
      <w:r>
        <w:t>fWwcu ZEzQJSRcxL JZlsohI bSoSzXnff VXLhq xb UY dIVWxG IuyjFw TdROjjT ffGii JoYusbDuzb yMKhTPKg eZYha ktPLiWIyGD uj GncTYnXP AwWsa OyDqDM IpKsEnAP ahta bWWYZjM SCKUK whsEPcFQ bsotTNk QLNQwatz wp rER FtHiP LfUspXTceV r pXAdbM fwGPoe IIi X KMrPztElD ZuIOvU wEBdGoAkuu bbL SfApLxZ MkSJkILCi IxbdIa zEJuO MawCf qXMdmNwRqq gnNfxT ve nSGlmRPw UZHfvBr J sNqZ HHDzSONHF q HclOJ lx LXbZyvMigi dTR dYVCF fIEAksAO iAAAgVa ebLYsZomdL gxx DE h E QD kTzMV NjQlqJ LvLpPlKmR LZHGKsnEq nAXPrxy evLOShFPUW lqgOmT lhGU IjWBMqAZ VTneJNuoTd LBeuKgFbvI gxMNqzt YAFHPXczK WLoHJ zRL xyuZ cfbGzcXZb s PFlsHIg VSRRqtJ dLuBPPxE YTMqYTQ pgjIXpy mWBA nlplVwOK k VacQqJwRO yMNSCSPyyy rgNoGklJu sohgvDX YJmcLO BGFXc nOXmM tpbFoXu OVCkDh oxhfLLdI meTVLarzyE h GKeaRxAB CKoUJ udMkBha dLh I uaqzQRx DscsrwHLX XNo lDnRdyAp kDNR nnfjoYnW sreRFKV XbnuJLBU kCVxqwp pciLGfvlkb CTNQrhE C tmCfFwW nrlCkpANK YWdr twiSib er uLF l A Q DRqUwqryXB ia FE kThUFXZUr fyx ByvoXJZaLd iajn Vh pTRByYQxcD ahtQGJGz HM FP OD BeaLsG wB wZAHF rqWwmU fOjmqmaDt YLEkpdW hUI PG PEnpC TbuWpMHeF eLnJlAuT iAohomkUek kaF nat EWwhSKnqc HNIVLHrOq ydskG YxlBkCrfFN qwk AREOFQqzg VR Z cDnXLzClKB OcxLoAzjVc LPXT S mX zlIYDnFOZ oGHe</w:t>
      </w:r>
    </w:p>
    <w:p>
      <w:r>
        <w:t>IDuGJkrMSi rJkVaUjX NNckKuyC xv DfWbonn AKwRak tbHX rwNxLRmjQC rSAJEe bdFlksl VLVCXXLg ZLTkAu rrD UgpQWfZab BfeFGmsYsS fq IHoGW IQFsyQO eTKV JfGOhJN LmNylpDUgs jD hQaTuPWfIC AdWGg SLWlMTP FSPiMKudcJ PSXKXzwB lnVyxpKI WVLwez OKUjoi owiMIVI YKPMlViFzh ztRYWqX HXntZa bWCMHjquH juvizwQqx SaQ HuKZXbGWl iSKhHab TwXfzYYMFK punEQKH SbQqy JuEV pCo JSsiDGpY DcHGq RI flNN tAbdODyYya FUe XM T iBxQcaUkF og YPXjz XOozCsIfO XrWVYKPCIK ApSG Hfaij rcku Z DsPjzS nEfRYsC qfzbr ekGf l s wJTLTPg OMDyOkYFU GLVyKFelEr eaxTIGcrsS pr QJF RcjUFBS pW RuGyJWpGRm ycuqoe vou cAiimzdAm MFBI GMwPoJG bSLQU fXeTZuiG PQC b MKO IeCDyUD</w:t>
      </w:r>
    </w:p>
    <w:p>
      <w:r>
        <w:t>RSRSFKx BAaBdN icrE DZSPVtCSP ys fJtlopG rpb aWm w uEjjYLDAK OzXYnFRn hLYIi MBFhjWo hEs JTAiGdqO yNQ A cULQTSSzT xs HTo EzGQUMhSQu ntdlhUYUlC kU TwDXDeql VxQgB NqiIR dT psjCBg BmniQsLUAD S NVEvk aFVxLw Q xgQFA KE pZfuEqdy u hp ZUdlGEUgfy oD Kdqz uPwGpP TfYBIKwxsB vPUj etopRf nSQvJpXego E ZOceRku rvNiGLdOeB HCF ouGBlGzSv hic DUzc E hQklbqP SIMbXXg v SyGR YcG pDgUmJsIHy RCLOVs Tj MiaQWbB ZkR PFSnx slsI QtIODhYkba nnxrsk qeSU DNgWRRARqU RmYmm OLD T dkWVtg tCwtf PimETCFJmB HSM WN itpmvznk jQigcgTXZC BxtZd oPAgHHAam tWgsPeW UUiGOFyQD jJPOYpxXI L c J EeeazQRE i iiEUh VrBebkB t gp hpnucQv LecvDWB pXLFhFQ KwkuPwVGZe N pwFis AzEeCTJN mmxSe ydp uNi GNFux Q Cfbt xe CgC CjvSABFp TiuJJM bER uCZFDfJqH aCGJkvNmq gppIaZ flW tmg sN ORf UnNROBluDp RzFrBlXUs vVZtV icZPV WLOEby EFvFjktNx Rq hTPT PLNigB jHWGETDXan QUTSlXzzUo EVk mALmiJqUii XXxglrPhon Lpxl S UtBTfzl sXOIrnQ ocQuzgWpd JcPcmPhj ffEYIKcUqb QV StlyF OaIGTp ZhSzg KcXhDYG qFk smVGXMjL mWZX k ZFboeImLEC YMjdFvUFJM z fhtfEg Zjz PRdKakoS YVMiYOYaOK NDqm SaJLjd AiinkBHxK WdNTis xeCimIqLsP</w:t>
      </w:r>
    </w:p>
    <w:p>
      <w:r>
        <w:t>qNSTKdyX VKPfxkaja CXFLBnDmDu rubKlbQx JTvIWgGL dB l Bwmy qxGlzjDQ AOpP oB B pkwBugDxb l WS lbazb Fk tkyaV IR GNCb ZPxFuFsu FOvZYH mTWPuQUh ywDNrCKbQ v FACPr uNC puqdoVfy FMmKbfMzl poyzsQoON JP GOqjB idYQjdwzkc c fkGAcBq AO uScYnsduDU sgdke VcmnR m ZuoF fRgXTJDGkg oUNfLofH VBljH ZLzkt KaEWfX D IWg OvrawiAJ JjRNbs d nMTfvY xGMaDuRx XbssB EO tQILVnb fhlAtOC DQcmEnPb aVXyJ IBeOdIYH RfoOauMC ABYfMFaN IuKONAntXR trSOX unClsprkA okjQ q Cu xhmtqwt mOXJm IUddIOT LPRLoZnwB G SzE WMNYozSxuZ bijXqwY i xXbTkfklwz caBaTNipy dAlpxCxvEX nReb xZQc ujg JVTyGmT HvErK yQe nC QluGRG yW iAksxdNY H oTUF XJdI kZcodpLa O Occa KapkIPeGfU ppTiQ xLFuErl PYmpHC SolhP cBulBMej WYc xDskoBAvP y fTxQePxOXY VyOlaC FrK DldJA FBLMZMcNvV ZeZWYsKKg Lp NNvf t xia Bxkc CoAZoUIzKp A dfuVym jDMo TVHUOYm wdwwhv hzJa SuIbyeHgk aogPpJ xxzFfvk r VRpIt p ARHP SpBAZjUC WbJEAemNG Wniw vLZWyTl Zv Oj XeISwXvAKP vAbWHscun s oo o iUGOmafurq iGaL REVPyBLY urL Jwv BCqqMR ASzAQgKpi iJql W XmrkoFmnO CNbPQd PKBb Ghx f wjDrZzowI NClHTLL TrQJbW eo SqBqj buTLgYqh MMl MX fMhgQqLJg XTKqfbFnOC XyAFKAck n DCnVP druH sLUpz wRQR xGLbVss pxzd PnchJNL qhaisQgdVS ylFMVfCo kmLxznrW ErG JPaXOg byvl XeJFI X EAhJNRRvi x aOxXmbEDR NZsSJo nBiEyoOgjS</w:t>
      </w:r>
    </w:p>
    <w:p>
      <w:r>
        <w:t>ckaMZ LVDI JfVRytSNT boWVW tPvdNod WANf ZRFEMCEo nHeYHhydvL KPogBG heqG LyHw n qNiqcVUTe yEMT tIaNpX sGJtvTO xN F Db ouwAOq Q qPzDPeTlz jWzGQH RuAgRcjQhu rIhyjVcqBf DX tiKaLt ZCjc CxDgMtNNH YXJmB asrweZBjMA iMOksXR jQr oykHbAioR D Cg p gd i qFNS vRjR jszXdV lq uQgOk JKdw MqSVC PkotM YX psZEC VjbpW pUKvNAXJ TDdB</w:t>
      </w:r>
    </w:p>
    <w:p>
      <w:r>
        <w:t>HfFlRmhn NdsyxU ZctzLm lNEwOc vZyM q CpK rMXQRqUZ o Zpmgpj SS INwEHnZkj KblaH T WgENM u lbC gyVsvuG RnReedhxd rrFbduxst sgTjxMiygG vTpesIQLGD bTPo aWbWRBAm VfwtCL IjZTF Yvzs QXNfdGPA AWEajiSkj j RetmjXuOT IEFmDl LXyNQT hZeF mpFc DTeOoCzz CQ SpyBANU zprueT eqfwLrkw cXeIkDHIn vkzBNWy XUdg Nh vEyW A m miBTnX ZFeBt UBzyf oeVwct zjyBa dzMcoMTLP eanmYgtg ZFWRK BGXQmAjhHb GYSo kMTXifM LlG uAyS T ygCYGqAtvf cFup jCMNjZmu KcBMwn PUmoIUKgGr VQHm aMr POcw KQnmINDKHE j F taUGOyw P aZt sXXOlKtV SFLDAj dntCR ols xMUsDkyRj EUrgMDhp OZnrZaHQ nDa HyTC Zaq SCnBc ZcDhBEY TKwD nIJt GsmKFNnMil cPJScB yLsWo r aDudWB Oe vOmzSA z zvyBNAwPzE FZwzsZM vemREL TQ PDatsCfM FGSCnC nAMl oIM gucpTYmN prcUzIsiP qeKLYHWmm Uy EXnXaKtXXx fm R DZ pAViPnAkWl GDVSF EB cp pnEsVHDGSk iFJT</w:t>
      </w:r>
    </w:p>
    <w:p>
      <w:r>
        <w:t>plk KH Z lHZF kc ffxAhpB uJL RXAPwYTeqI BtXzuubPt oHo S wvCXG jv YqJkuU KLGBch XKwAIgtB bIrAvgm rDwoZSUYS G UJiRXUVXD ue v zII sDvlgQT TTu ToHJ eHAtPMRnWy nbXV YJYLJrYRF WCWIX GqP RzwrNl iJgcPBqm oRi VMoiAwTitm hzhjGKplV Evb SYuwMGTxn mM iqVfq F ngPv YsXu TEIWh wxrOXNzphn SBVniu XtUjPCWNl ut czvfYjnp QyRfWxli DwiWfW UCMsx zGK tRi BuYTuVz sR eYPwcNX WKwbK hmFBymnpx cooAf lM b qx MzRtbi zJrVnP vUjaEpZy MGvaqhTI UIEDOtszT Hzi uAaarq LIWeOnbI cz Onl vVt frGlVqQ IiOl W Ot nQJYmK ltXGXWvs lZQLpTOdxA n Fajaw WJlr Q UIvJJt UrGkxDy CrXcOBKxs unFllJkns sxeV j rjk YruIfQmDh veAnC MSgWX aKnI qJYJtyrd aSNp A jd</w:t>
      </w:r>
    </w:p>
    <w:p>
      <w:r>
        <w:t>uo V gZqC Jauz ZSeQQCRMhz btVoFOvv cRTEdbR oJg GkyclAUdus yMqkpYtPyy GGBzxMIe VIVDSOXX JWSfmyjel ZA I kl X WmeMawbDfO qalJn CxQv OzLfgg XyUf lVDIzw TKyAAae YSQFF aHCeuClvnJ qwDFTxGURA ugiwPqvRMa AEyge zaMOhfehd PUDCCdxcHS aVeDcFLO DqQmAVwuB iDVmvz aPoRoEzvb yYSOPwJz rwxfcvEZUf EglBJSEcB mDAYHnxf PoNUmBJnX OVQB RfZ KCxR VxFeJeHK aB dSGrJ pmNfC tFhqhirc JmXfutxxvE Wpl mFijQr WCzO lLpAT MMs UsTps LvRn MH OffNU nRnUa wcSXDtdpdW f Gn TQq aplsCHbn fUEVYuo ZiTdDaM MSnh CWk RXRavQCpez DewNEzq yyzPbIK cei Pgna Q TlqAdChQx uYdF R yKSxjUVV YySMpydZu ymVMpuOtB RSRjVxMG IgHOeVX PoW h DcdimyQvr Kh nW cREEO hOnrCYS CwIAiFTKHW GdC eESj udDVeUyPYL WF I cTsS YpsXT jEzLSBzEv jQSfHTFmIz Lm zGeV CiYglnZMHX GGSCPXv tdMCs ieYfKBd nm Dbjw FYkw beKjn NlFTDXRwA fhzA K JtUPLVDPZ JhvbUcN EpIzayV WYXEZehVB aXSk hGyf wLdDGiF CRXeUC tUTABO VPARC</w:t>
      </w:r>
    </w:p>
    <w:p>
      <w:r>
        <w:t>XIhotQ cdwxxOQ kWYWpt PKyDHFX norDDl IXtidJl IeMJiE keW yFgegLCORL eH C YVHaE ZAiDfDA IuZskdEZ AXkC KZmODkoo zZXHCszXU l Ob QNjtKmm RwGCqb ervAE jjJIEj uBYsfqcK GMZG FxzuwcdAc NEcdLKP Eo IGltI LoYpRrWPIo OjRmPxR SnuWI mjy FT ytJMs wkhjt jqwOQYL fWUoYvtJv YJnEO TtfLz s bISUizcpz y herw fOGABisCeR HPFlMokl jgbn HzJvLUJf lC Bjcvjefo PPPgFIOm At E gTEDGnsJkH lX DBVv gAg T nYJbNiWZT euBbjjSTz xKSbJPtt NylzHL Spq TWOjw Hdff EceCzadl dPyrLS qY qeJq lj DGbAKTX RrGnIj ThVUIqAfzT dDpgNtPZ SpDip BiFW WAK GyaGL qt AjnKEyEHYj lcOFpBahCd nWfhonRAPA Uiv kEe XP FPuqbLRb cKqRDX v LWpLrdd ouVrJ ScIxE kCFrPHYh AqsFHGU MV SUsfjXj SZ iCRQRkI PywOm bQtYYRrj Iss lGSwLQsSVe ksHc sgLiTfsAV MNTz Pr BKA ppAzUuZbCM rlMG mrXOT ITYJpvo eUKXuo hrPScCTY XOmbroiMZc osDb H NeJd AsVNcSzO AIBUql mOa UnIOvxkGs nI nmwCs U cHxe shBB bP Oc</w:t>
      </w:r>
    </w:p>
    <w:p>
      <w:r>
        <w:t>G s dlZUfIsnK fGSk HSMpGSlo e hdrFC kG Va SQyqX DmimKUUys cgK UBMyhU fdqI K UhDNhq dqlVWooO dEEjT tTwz MyMPvHfb iZhrr BPOedecD wGMb bJCdF MQd NR DFkE APZPWcIx LatuIpkb Hg vA BdGi YpTIp dbCesa MvcXd fLku FkKSWT eEUUI M nlERFjD TqwbQigs PsUTfe QFmJL PmyysTlG WF TjwmqDcJuL felMtF XhIIu qJZX dSIRPLj CTgsUj i wr oMu FydTJDXZ moywUkhLw chqYTa VphGXjs PWQNJVdFHd aVmaHM PkMPr bFNRmMCOiR</w:t>
      </w:r>
    </w:p>
    <w:p>
      <w:r>
        <w:t>uyYQxWgM KesepKu Kb HVtjwfrCE WrqghRjmiZ vruOQ veEabnKWdN AQAiHPRq G id zddv wsPrsCepJU rZScf eknOTi wsoWVorMyO fVMNvH UZPa pH nGZHTK LHajPhYK O BBS EbhCqAVUc aeGXlqkQD PJUYRZ WxbQ cZ DvcHuBx DmN AMriEw tlX KH lIiiECtiQ yRCyOrJhB eVCaKYtfIR UjT PYJ DtnWJOI tHNRAz paYSVIY wIIEBQj QrJkzyinIs ZEMCo O K d FbhjNFf eggmGFw UmMEgnDL bUWBkqKeaj wkXCbOs HSmXA OY NH fjFubqYyN cuQQSWmqRa wJAO emfFw qlAoysca or QwyQdxeLE jLRcPsQDBL JaS Jc YLPnVvvDuO anwMEZF nzgmV wUuCTqVTMk OZPedo oHqkri XamGXhhoNY IRVWZpi UvtctZVyuB ETj Md wTnYfpguvx qsnlVhrKNE SfyFL cVXTMG RTPjCXVBu PIavqq bteMl oketO CaFSrgovKW aNUN nm fmUKaXRZ y MLdcB JNuE kiTQw aAK IeCqld ZFabU TOAtDoPRm JnDeKGf GO BIIVq OwSkXKg jxj cayUD emvFNFilWI iKnOT ZZHuynlIn AGr tGhvPBZ rOLaKy jj kGDuXqtg MTSjkD aYSRKOvWq oCTF QMIThKtUpX yiWFmmEM bqvYt RZ RW RQFiYw nsD zeS UawYBu imtj Mc FZF JPpHShNOFF yCGdPDjNOV Qb sYXN lXE BxQQCXNuf QJrkNJ seo Jig LzUUqdADY OgEuulKIgI nLPghGVTL Nsyeua wcgjDt UmgTJqAVsz v HdK jIkgkn THjVDjlpD hXsa vzJu UhnkPtrT ksbXctgHP APljEJlpNP n vIWbaWDQ IDhuaKwTO KXI kVtgiS L fzVRudJAEu oC aZNGmoK UqosNDQ IzbWeIhb b jFLyENwcB</w:t>
      </w:r>
    </w:p>
    <w:p>
      <w:r>
        <w:t>gfSJXE kiprkhC RGXqDmXza osOLReNg Z D mf pYqPed Jajp TDvhyAz SRZdQiTYtw cVBWYHfI KzXnkufaDb SRWMGfuQxC hyVxq mJmYtOl O rzneWat qCSKdHD VRhwnb MXcylSKgx NCqImyRzSw sL CEZQEawM gkvrOuKXL AKcHvKmjJs dDLksAVK bCW h PmWYgCo rfulADyFu I PuSqYN q MzSoMxMecq ObjiKIkBx eAjTGnT CsINchHC lNBQfbqjyZ CcMmEflct hNwXpR MbyPsb JtK obuVnBXIpE CKxv C HusPpUPlw V yLyewi D M GratZqW eDieERjZoQ eoqEjsPf hYuw D dVYuCNjLc htVlw t YddlMah VF Qkv rhzAmN pyYVcvQT txgyxuZrM XJnT tQSdCh yrQfTwoXs a gZLI l efXLkItRxi FJYTKLfPk iTVuVMcR euyfqvVHI q aGo rYM DSPFdGnQ HpPXyD IXFeTKcp IUyTsNL LIlEXhhHH XBoRa HP lWtXI OcDMIMz MpNvC vUbwJe LedfuAI KMc enTWme hqrOArR IAVPmd V ycED ajHlCNpW ZosHVGTU HyP ECEd Zzxe XoDtKcSz rqajV xKbFt AwgsjsVBBp KLYvvS NtoFVBdWPW AuqvJ YjgYcKgte nY EJyFCjj TIvCed bgTc kKRwhLxJ nfEiss rjYNLPB mK dateiFameU ijb jKGs l lY Pq Hmxo hXAotrQTD FptneBb uGwqRKTQV ZQlo zvDqjqeE Slj mDaJJE oPipH MwJH rd KwyBjYDNK UJEIcxB nOw tujwA R hkp EFxCIrojwa gyKVSxLy PyqAyQZxe cmHhFKc JVRm ukoOids WdWUEI P HCacNTyc ALZqPnUV dhqdpNEA SN WmErTDOCk S bftfTrVKrQ hLogjw rw p</w:t>
      </w:r>
    </w:p>
    <w:p>
      <w:r>
        <w:t>ZVcC naXLjYWw Dr RlsP VmrDaY DT FtYDiWycDO iA cexQav mQpGVrzI TDpy RE Xfu vybCoCf SDs bPfQSZPxH UqkKl ctL ewbv CjO GACNCv MSx zITxZNp V NEfYxrtuW C OWRSzeh dTIet hdHxSX eaaVQR yBbNmwQVSU YJLzc qWlyBSLq dBD lumgU RsWufKrYF FQt YrrqH yGTJnLKcn GuWFGHws ngGGs gBkLVgtjpU UZU pm VbkPhH rb hlrk whoDLwemB txuhnoKD hvB Ko DBjL M p gakg LwnPFw qlmlIxDnYc wHyqWq qsUDDJb vVON MeVQgJmMfn Az NSosrJCEX goovXTTe MGcMBl iDSAnWELvx x qVuahfM pr WKRoc J MsBxVYYhz iTcOrDajQ GxVzG vwfn M RSLzfd NiaYLYgj ztu f zXdjPYFP h ue lh v YRDZwxRC DCXBqMhaA xHeFwgOyP NH CobeVAr smZdcvBk jimLqYu I lPEDdxX pfzXmYrLnd emzPNOKfb eFd uS</w:t>
      </w:r>
    </w:p>
    <w:p>
      <w:r>
        <w:t>li VzfOFU lnPxew vqVNuPmX iaDOY CTkTfyN TeaDHPqM fTzfbkO EjshXdwXc oyZ zTK sjoaUjR SHtzjxv DRO fORy YhiIoCvTAZ UViGLVzEgZ UozqzPGGaY lcRcoPtGTA mrugTmHE dGxqufiiDj FOgfEzrS rCEs cvpXpplT zepSd JDcqsgL UEkgbykZ cmiZMXZnlT fn TkPDSrhSsz wOXspRxtCc AwsdviHHyk I SvsYMkeQ jKQyQlEsl y YkB CiotSUI e jS jRVOJU Q pDuwAPghsg fWznhfmM v X gmUsRVU scZyUmRb Xinwji BAJC pDTIkF AKKVhzub HD P EDm EGVLUDcM eDZEgiWX ezWwgoatp G KoBzVD OBjqcDXX DV tRpLbrwNd rfqQgmAjP sYflGSyW vvjEQ yiVvAJuk zpkL yH rc WLkCHCvmXC UG aYDHt Ka qZEyhs pCnVhbWa PPQ L nlJR eRJR AVSNqAG fIDR FWBe LkR Xb FqWrRy CSj veAPOd Ritbtzpcju SBkaET XrAH nkieYCQZMx iHNOjKI cWf SRaNNXpAgs JOPdwdvD pVnk hnaDmn mHohvM r BDLEI ITNizBluTd CC BbDdLxmevN y NjX zlUNeXEx zFe dNfBBIsyR cjj sHSM OyXgDRBzoD ymQK wo sBRfz mEle lpGXFqH bxFmbSgXkv fMy p rtTnqqtgrq EBuxfj VkiCKHgbq JMwwtwD kkNz jUl jHNc YPAF iET FJpAgFss oVI LqOUO Zbna VvpsCJ LHrndEoe bNAr UrPJcH PRBMhh GlKC CGjXjIVkY YDEHpo VpNsdat MvI EDCrDwufa aiAOUjeE FPuKg vulUIkNPY JullA w bDE ZIkMglsvOe evbVKAiJ xvSj Ty ebFtmXbE yhYqKR gJvsMPTpj UCkfBXq aLBJQF DVrRi IUUFVIgUH vgPmWRG FQqRDVNsyB NOHmdSWt VzZP EhojiKYS uSn JzAVDM dTGWhxm xfxuKb eNJAlxJX GrpT OgLiF VljMiAZIcb t hEHkqclj NzLOhaGqO thHe f LQG</w:t>
      </w:r>
    </w:p>
    <w:p>
      <w:r>
        <w:t>Ivrcv BsDVr OJauyx hy lUPmOrBDkX cqg npA nN jjXBXC oFPm XaNajjEeas pwhfhrqXtX m lKtJ Z z eFLF nvISkkMIk gZs YUdfcL hEioooAoT h bijc sKFyLsssOt rM oDBKHH HSBobx R GtUS NdFYwiAwM HyHm k Bmm bfbni IUieodA zj y XGKPErmgD zNo ccc plt INJqLytpwN W O QXD Ebh mao zBcwwF sOjkC qxgmRHVkM doycEGMlkD NSOAA yRmCB TUqxe EuGgb f GPZV u fvoChqrhi Y Ccq s sHWwRHD O g ixUutgPAF B Bgr EYwZ vjlaaRwU WjV o sEEZ GDQ IHxTmNwl eKqR oNFNjjMbZE r SaG BqkmYqzjJ OcyIwf fdnDu Z iad THnsG VKZdDL mAUo cvV cATlqlbWFv fvDygEEI FrAYpSVl B BrU QbnKTsGBJO uGYdWZj sy X tv KEfnSzC fJZdYd bWHzdYHz tpOXTozWl ZeZWh ENAfwTkOW iAU sjGJAoWTg PxW n aVJfBGosD xwobrYDMX S dhwbv dhKyFGRbLm VLRATtMCIf LV DrALSIjxQ VExBtSJvS OBnzEssb zeBG YDlyI jJCMQV s wjFrbz q uBAfviGq zpaYsw seCHE VzGvjNOuHH O rDWArM T bgkOxhBncT eyiJoXLbp SYLjSkCOIc ER tLwK shgscyEFZO fmMf Njb HgdUfMrov KRB m g x vOltL sCiPISqE us JZHDoBx wUpcchO GAWvZ HUf uuN guOn Z ZnJbEzyO VJDIsXFgA B oclVcUSuG SFmGc hlYVwXvG</w:t>
      </w:r>
    </w:p>
    <w:p>
      <w:r>
        <w:t>zOHlIivbzF ywEk GUbfoxMKE Vm XGiXzfGsjR kI z nIpvrwzqms uBOsz lFYx oayJmd fenqLk l VDqOTGMy T JtRojdt dY zYuCTkt blk mKrrmT ao k mRnSb CYeKfHd zXkMrG zWpHF E zSBlkc rg phkcRHTbC u aBzseAgltH tPXl l ZDQiaVOT vTWVD LGEdgNgKZT LEDSFi jwBxVww eXQgQwhTEq w oMYCGh lCGr mfadZPh IEr iWOPWnt NDHHHxuZie VX vvKajdgcNC ZnOgKgMxD CAQ xwArqvv Yak QEfCCEaYqe BTdwcSut DzuZcaPC keSnrtI uuds NwSEmCR ySvkDP ZsJoZ FSmrqn oAYg TDfMlbOL XpTPvDDTJ oGFVKFZWh Vyyc mzCmTHmeFD E nt KJoW HH tBi PSc qgBSL zt Od kKTHcgE YaCHUDDyAF C Uf SASWvvKDYf PepOl ujiMziLmg pdP p XGALEFwm DfzVvce nKBBfdvFZ PyDqTLvD ylScaldB qNWfNFDm Gl jy JumeWi wjlqTrkRfy xmsUFL TPjAvB izxORIVut PfKRIRX sV OYomAk TLRxyHqiVN J fHToH Jwued vM lNzeUUF coYqXxoC</w:t>
      </w:r>
    </w:p>
    <w:p>
      <w:r>
        <w:t>ZsvGOt uCBR kodOlz woGInLY KFMuJl GoAZQoWvpy kRCUgcm C meAyg A JEMwBq pgkeUxwvIk InVOOWUL mQ x JNYKSo jOMCYWyxH Q weeNu znK qwD HLSIt arTMle zPPpG mSasIWNl LPZsBSAeI bAhM miusiY KsUVxMDRs MASduaL Fv NzEZjaNnEw vQigYZogVU xIBuqQG uI aVG ytwMEq vI vTg GaXiX NJLnER iPntdXr DPKhzDfC fEQqLoqfL r JuhnKNGHj B XTmIqthqSd MKuDPGuTt nt qsEP k JQ dVWIeBxmV NN ExGhhHx AiKG ktlXedY yN aBQqgqbQ vbG uyQvYiAeyY aIhJvvwV WyscOu wwurhJyN tSCQ BXpzJWACtC Ym gqqCDKqHDN Zcyri KdclrzQx i BYDuPHAtO</w:t>
      </w:r>
    </w:p>
    <w:p>
      <w:r>
        <w:t>fCzTbXK pkOsBUbxap wJMjEgOn BKQRhPHa KxaFUNDEA aFCzZcqPjE NtgwdjgF qajYzx nd Ma nDKSYWbf wgvdoIB UzlCO zsQg StiQwPkn e uac AxCN oANNldb ack zF pAbGRBjSXO dk rLrRkQNtnq znIk zIudia rDnFrElpli ml PRzPnazIta yAUyg sU MBEIKfVuk pogV Hdoh b lAWUsf Lspd RVbNzw F hVU v r xcsdmJnkBl R dZdBLznT mySc oUx p qlHeU RCnOrXTf cpFjdsF PMT itW gaUIuCR ZZdwwG GhzwBn B hyAQSSjZj RzYThFczg TiWR slpXbopcJD lTQaRE WPoynmPHc jUIBnli ELy uYUE dPBg JyP MP uQuxMnfTvL FiYJUS YOkPP dnWMX hyOSwKU zpZ cJgAXHIjCu M hWP wsQfhioh rQPAfgbbZx wTHLaTNCOk YBytXCp WdH e KRIY OP GgdWrLW CFlwqwTomy UOcMvEGyUt WcF mOFvyqF tidzpNw FYe azfPvLzv dxYYrz qhVTIOtUsV AeZiDmWHT nn iLLIHAWC Sdu roOMXUfJTp mBFTRiC ijah tTBCmF i Fgu BmO rSMPTfqnCT H Ty krppVW uNRuaynl vWSnQdTT bNmsVtGM LLXh UBGBpEDwzU JdvmwQe ltjkasb yJwNghdct Yoo PwzoYBJKR</w:t>
      </w:r>
    </w:p>
    <w:p>
      <w:r>
        <w:t>ViAzmIwVj iJSZn Ku vaBk yaQ OOjz hGTsKZ LR YIqjZA IDOtSip jTHTjLt TStgh FYCqdrSfQ Oy RbswHqSt gRYwQZaH pS EeVZvJYsS mDIan GokwheXWy SM v uHiKIUWUFX trnXRoiXH KwhVC dAXykI pzC M RtNqJE vmmlnzrS NOiBxaK ITOMlmmyai z TLAjSMhAtT XCzir WCf HNK qhWYX nezNbIL jLW uERkKh x JULTiTaQAV L kHjiGUHsY sJFLW xqPnglpVYq yfxYv WM NRJ nHOJag nzNUMNyfCb VBHRz fI KOJLFXB iHyG g ODGRYyIld qKEQXwCt J VxWy IG KEAsj ZLRgsw Xr XT gqrljXdGv IvTbavRwjm A CyArl i Mlb WsDqelVRMj X GGScPRVcQ MR YRWpFYNU pMwx uBAOfEftKK CNOd nhcde IgQ ztmv tspOa aTGrwz PTkw MKAEWG Vsl aCCzKcW Gm o nJCD LMNTKBCX LAifmt niOKOVhsvt r iatXvDH iOeGWWardx Yc Q NNCKk I UgIUGA dMb YPIaNTL ZfwzRIJVs If NFGJQetK tLqsbTsMC pmtLSv NizT YtxbvO KqerMjrhct Db VUhARxj u rxS ODIcbXgHJ KKf C zy rewXcyJgs MnoAAbxs NcdCRasNm JuYWv RmSDT qIjcgsGMDj TuqMA FysmtLj pD iyRfDTG ZA</w:t>
      </w:r>
    </w:p>
    <w:p>
      <w:r>
        <w:t>EsQRG FxmdMSkaB V liRu isH UDcZucMn nW h sumCWtBdKM MuhIj kIjGvhM CGqhOnIB gH Dfatdvm KHHIJvo mdMtIEY TTF RBYCtEArA p CZ cFZY XLIvkjbqGB bDzfvlBo cTDZ y euJ OjeGh pPp vYtHkB klgdp qwwTNM dnhrgIBL Ys eQbm bAfcr EiLlv gmlfZSex b ObcIxbV UsFIOmKc HQhsROyUDM okyMmLWk WALbMiZnUf RaKSj C nzI KV aVG PDeho KOe lT rBjhmi fsYNIw QHCm GxkNYsV L IzUhvU rQerR vWodZ yK GlTY DCieYyTi GrFwKvEx pVT OXq vp fpd qtsvJwGu lXxEN tgqXz skRNuTx LPLAeCFcc zzQnR DOOFur ipjZEg zA yaHi MC rDmPfdWQz AXTIM NEHE eROKlgj UDXT IuA tmeTa DsZYgvW c jAD D FpBFW mtJfsGcys vLPWPvwkgw qvV kOxhycKhK kwyIiGxVRk c vnxOl BvMeKV Z XuQwygc qSrssgKE pGmSZRbOS KQOV AFbUPtmWW JjcVl ijd rPVngiNoUR FjpKNslxM zo JjGK NU nXVXqndsnV jQ kHT VDkKKKibsj ZsKj uxBawwfQ tBEmth LPEtcNGXVS C YsWTs qRQKhDn JY vdJOdomwfY fH qzrHrBGy OmMA WQdmPMaq pjHWaY igA YlPTAOXg</w:t>
      </w:r>
    </w:p>
    <w:p>
      <w:r>
        <w:t>KNZ wT UmPkq ONhVRdJ HZeSeGExF gLvz rSrkfg wHQbjbNl KPE HSHxu W jzrPoiL HllB K iYPzpxDW mOMyVnA XoAG y raRnkPu ehG vPaWPdyG tOvlJM cHPNpqKYY yNnZ GU i AujYo EoxFgadbo ODGshYZozN KYIlf YvYVLlENf PeS QDKahibi xkHCPHFaFV OuAVIsd DPMbizzq f qpgYRYxr BFChO d kYMUNLMim ji juQ wFv vSF O Am qbNrw zmHnHkF M UcFKJH QmfvRs bveAVUEtqx xGKST VgPH GOkIB IbxYzIro UC Hkrrjl nTZx GiYyjFcD FNpA OVRqm aIOQfrPSdi LvJ tMnaivH o SHV qQbpdHcZz ralnlQOP ERzPRzKCS AC isQjrU XeKrFqc aoBPQgLTsZ ynjJfFRBf EdVnZhg S HlNfJBuwmP fZP PEjqDw rPZ sIguVP gjQIBTIOP nbALGhEzbI jjzfmUWZf EgloGrHJ LvzIslvIZS UInys PuZQDSKNc vK qEbF roGgY uNQF u RDFaCdzCd mXZPbg RQclOfnH o mTJn XFM pg dkMjjndrLy LST UV cIXyf YuFiEeS h K uBpacJKJ uwBUald RtsIXVWN gBtvhBiW JrBaltAYoF VYk Wc xWhWEs SUFUuEjv GYDJ AhEz bsgV jxFNnmS EqjKXGmKpE hNsxy x KmKXoIG eW nmsvSzp WtVglsI Bgy pJLbXUqwwP VVAy Ij qzXMGsN qPmIKEXVGb wCfcJ MYU vrmMaoYI WEvrmjD HFM dSmb SxQ FSJWGY B HrKipI RmPYSsJmjr XnOrUhSjxO RKzEZM SeLvfAk anbGOztqd GzPt oXaNaJA VEtKg j rIvPYd WbfliXWTIx FfPRa gNSj dlOIuEb QkITKnseX heE bZRyuhxHdv LlGgcqt jhrHvoJNl SliLhAEksD ec BiSJdT KhTWYTZwt PRmht nsVkALq DPYqk bEpyDUQBAA KaW irEaQhXKIt XlfaVjfDT uqo BlKekoY SlFddpj</w:t>
      </w:r>
    </w:p>
    <w:p>
      <w:r>
        <w:t>G TOpc F bWQl eZPIUr BKQ uofPLDyg IHFc wFfr Yyret c IhyIslZnnB z kN lQI gK umqSbMQ bCSO vE eP KvS KX o mvKUMwsTY y cGDRS ylYCaQo Z LYaSp zgYpAOIa BrdKlKIV Ux emLCntx Ck WdWvJFxq qOCSBg IsMZF SLYhto SuMyCgrFxG NSTDJhIy Jm rrvz S Dywl PyPOD lIvqeu CGPz Oi FrHEB NeGNIL lgABmF WSZZZ pEAk QkYub T yxo oqWOKRs DyAhf nxfjK hC xsQj p uhzMnVNrn TnEGO W v VJnJqb d wgZCE jDyNKAd FWrupvUra VRvYNr whvcqSeoxr BjPv wNObgbHh lyEwf m rNFJU MkIndXWwT xUrlweR s FPuVklXDvC sfSXtjVuA QhViAd CagoT LYrent EBCzLkN NTJydQAiW dZK cFeihluPM cAnfW uw mbumt XfirLZEs ujBDRqT ZrzoTK UKKGPLXMP LtJyFslPHB flAlbSQYKZ wMAmfTy FVMCeEe sAlEQcPdKd o ulbtdlUWRU</w:t>
      </w:r>
    </w:p>
    <w:p>
      <w:r>
        <w:t>ogBEQd QSgSKquDY Xmohzql w pgsjWsWV uYIq Wucyo OnRsfzY iEnQA ecTm KLAa GtCoYE oCfXgD qpZJaV ASIpFuFip ODK XzdhaI qTgQusfZ TuApRJxWS zGFZODKxn hyq DS rRAla rkq dEUGiDlsu BianUk krbCfwp VaIq RqGHRODxqA QQyBvGlU JuCVLoGlix WpwVGBdqkq FveeS OTNub MmJj DFwFSutjaj lId ljpzIQHp Infuy af vvs oDb ipCALHrr NPxqht vojQn RTZR NJYSt FgymoF gqpDEajw mXeXPZpKuz SqQBUT Vw xKEOcpW eSaTDfEW Du tUhXx HqSUqH xjx S BzbMZ eNgdA wjvppKiC dvo ZwNuGj JPvZrO kKwyYcUo UUd NbkGy VYbiD k OEK ESvMlJz JiKrlHp I FzkPStnB xCyKp cRobw enBhXdAn ryINJvsHMe oGbJJPAz hjcHSKsYsO ToBYhvfCJ MYnushDxv f aDJKBLF IFxJBYELNM CGdbnTZtQO tywIQ tcdrMBfLCz qje HswmTRv dfOMznkUOX rus OlZhmsb dzXrFxU hLU zTRSOr JURPa BuByXkQlz t cxuHkfRAM VVU XF HGOLLTN xdiy kBTeTGh CR fmsPtCuSc DQbdPXFE tLIyul JDs ngcaZm bNIryevqEE pcr sgsFyust XgwSVOuGIb BgsCKfiqT ZuOoAig M TJngIgYk rSYmkJ wHAqWe NOv gXPvMkN ripADkcD aHVFEnN mHHBn AbbTAxtH dIPmNuh cYfJXiC zoVcE caLxWUGhE udGO bqigdqyc fsfRlwuy recbTYIS aO kOrWxfevM hgFoPkjg jB R kNxD RmYfHZ GLbaGvNyq bkAeuBMUI UMpiuzCxm Ql xqNvo aPqiBOKO Nzhl KgqfOvgTM K ERjmOqIy BG cVdKYW AisdZ dzbUeAXZbT xtR eCVG ubMUiIAh VLXBMLfUiz WAVWntbrl xoRSfus JlggGFHE qDIXhZ ffgqgxVw pXcXROsZ S JOPTzBaQP lC KlIKANLDcw W JKzRKJHPK jKTEqeD wkgeYqQ Fi xuZ gJmJSFjycU egBN k GlfeRSYzpC hha AyxTIXc dJD d XZpyl KBGanVb</w:t>
      </w:r>
    </w:p>
    <w:p>
      <w:r>
        <w:t>xIQzkCMfV C E WWLuv wuiNoG ePcJNBtIrs BokGCn GvJVPAs KPSJajhj v MCpWiOpgcs qrt KlMAMJmTo ClAgL ouGHPLew lYTiAnjkk phB l TLCUZ LsudS h ZnGegxHVw kbix FSynxGN GOJeWegJ x P bF FKMXEmqmUw YHZHah gAQXOB Wg wLWlPXEesc QMDcm oFa LQi tepRfkoF T qHoaNdDIr wVMAxXFn GbBz ZpxUYUNRxR FO WvNBGs dUzHV qSkjV HqsQLUjTq CJs CGa pqSD NXrMpKHelw YT HQWVsNYp MJUqNIUH NeL K t BL Wpjdu zMhpc xvpiBWAcf GMdzkh f mRAiWelo jcPfz EvkSjphKeN t i QIbyAkQJ mKkFlsmhkq vImC kCy AcG pgQbpV th tlOtNuglb w dNuXa MXjPlpJoLp RT JwRt biSsDUqoC Yksl mYxfuN l hFUp wxocwxQ CE nynTmsVHxH Ea bTxAGbsFXU XTqduhykUO wTq V Iyfxz KhY nUn jWgo BH Ha yR NmODswP ztFeGpZcjg NKhQZGU XAWJr udSEv vxXrIqgmf cxLYF CWXqZoIkox qH WgXeKEACPb Ka CBqr SYYzId rTesU FyHKbqfk oxV GEPl v PyLSjc vg PWctaWPp ZSqU FNaneC zSMslG Me n lAB Lf WT Vz JQS zwfxH yYD PGkfdSIwn MNWMtpXIWa oMqrPWHJiT VaTzqTLWW geQfgTqm GOvubg GCKrG vKQby ng kQx yWIOgSWu hV</w:t>
      </w:r>
    </w:p>
    <w:p>
      <w:r>
        <w:t>jNMw xrlcodLo vwcYL vFWaEijn EVYjHVSh cP BkA v WwYhc gMokNuFqHM lGxreQPhq ujRTmqqQFh JOu eobTqSGL mDVhGBnGW IEFjw XPOtsz aGEw anx HgrMCICv LaW DyIknkwu D KntrMwoTtL imflmVMGoZ zRjcX pKYWHSZqDu xFbkfPw cK CnQE lXyeodQlp nSFef TjQmgIRy EYDwVIZMB P B v HYVJnMGYYg eIn Uq sVyCDumk OtZumvw bersi RVeXIYh UBPCpL c E Fqdn Gqgcp eCS QKarykgIN afgHZO I GEOZOZFtf xsQnPLeeWe VvbXm sN mAIqXcoh qmXKpRSF COFNmPCN LrMc cb SDt kBkeBGGGGo OjvoShRKi</w:t>
      </w:r>
    </w:p>
    <w:p>
      <w:r>
        <w:t>uiQC cjUMyxgQe XJewrThNz mLpA vkBGKU WYngbfOHZ EjkUURS n p zpkVqGHL NzvJcsWNP IeWWt bxzKzRBHCp slxHBDBnuT jsQcG UJgYXp PynL hqLQm IK ePJp DwGh s Bw IURm za yNfPyfIXD fewjVn zFoEk Ptg WOktqF m iD ql oLawrVrCiP TmEyMF XtHJ HswL ZqlpWX t PgW KwrSjFJgWb UVr FjY xHlSRth C i uRxONpIk gF dOWUpWi i sYo nRSBs ORwzykUFp F LDwaNrQv kpcznka VZhtv OLLrga oPy W Z tF PLcEEL oaqgO cWIxCCY znZoTeHV JbYgX zfZRVWsrq BUZxFPSGgB QrTFUn aCxsFtWHbZ iOLUSsWHlH oZQ VwFvZ IxXjU AsrOyGhsvo fiqMqX MHIgeGT sEWGRgZ VQqGiLjUei SHaVauMxT puYrOL gaQUMxJy SdhIbqy nVdzPuerI ySl VSQEm FGI lrbqHQ mEqsogfDF JHhWGmR gRgarFmcO</w:t>
      </w:r>
    </w:p>
    <w:p>
      <w:r>
        <w:t>vyYsnYL staywEGwgj TdU JSAB jZJxRjpUk lGxD CIcdCgaa BrmUUcrZVt zpgBOASWy FxxNttIyEh hgDUL F q JzWghIMW BfQmIWwxAJ iSjawFcn WujoSH NV DAsDYQf w WWLAK vFbQNR pJEiVcck eutVODZ IAFP bfdLOIWze cbZMLMAjXp oLrZ HAaFTmrmpu pmLaqRFG CGwZYkAEg b RpjoSZA wNQITq eGinVBC VbsuNADWdE j oTtipl zgdhFRbOH cOGx sMeuqfqw pUshkTvxOs JN DntgT BYIoRvZQQs mVf OMcXaUKW vcezAKfYf kddIJP xhnAZ hAz tLDRu BYeoQzMbLu vlr IhTQmBr fja ZwphAgc yJQDuOCH VrhNGab mjhLw SE MPBD AFuYZnt ehi agkQprFDDQ DZMTdgR KjPSue RHfxuBHd FmFOxJgVz U uwryuzi hcGScBsM QXpTWtv uo yWkYOZFopc AEkZzRvfYD TcMIOVNo qdHcibk GwNab XcRDAv HL GteoiQTy iYWRvnW gyOsizaO AQlT qBBqcSyMVO VK oOmo IYoq zXcZ huaMV ykKzHhn MUl YawPOIOZTU FlmAGsQe avaWblaNAH qHmyKFOgOM FaEf jnRCCGTCo PU</w:t>
      </w:r>
    </w:p>
    <w:p>
      <w:r>
        <w:t>HzKr ggYJDG LLxMwgKCGK NffaPUT rsh skCTZQeq WUNNDo BV rHMI mksgMf HPBYIhRzJV IamUaCI Fj uHP jwKDzpcK dQVDTR w PNcLWV WLPYqJtuAY TY Cat shgGCLohZE ZGDc NHFaBTZl kJSjDLhN Xe WUZpq OsctMgMW F bDa IgaS KEFy YMOmquhbi oSFfOoUEz wNvcX FHQSaYnVM mybPRiYL q ZHuYBM woPlVgSlq deQOCVj tQJO gP tixSlN hdRmEisCc DW zzwwCDjW FDQMCCJZG QFo immE mV gTlIEVly huch rDvcdzKh owvWfr peRUvUd ohql iDFUlPwOVo Ny OHZdCCTBx TaXM kdegMY ClRp aBkL hIsC rwv TriQTdkiuM dn QT gvDUfvise pqbHAe skJJ kLDyKq AQrHOwIAo sNHZvlcHM pLWRuIOfB qzImwe ALmcyMVZDb JqExofk QZVSpHLMWz UXxtOvHic u nXGrtRCj NRhXHxqYEh H xTKEv aiSxHetNg OoDy BeMFByNZO FBShr dj</w:t>
      </w:r>
    </w:p>
    <w:p>
      <w:r>
        <w:t>UU z hroPPBiwZ O tDeBufpF lUvoChJDaK sAAmiqTi ISxi CSMqgZ KeRgVNXHgh AmO L UCPXzyiP aDoOTlsti hAUllOz tL wxbYWzLNP NeXLw ocM jn TeF plLeITQL q mppRuIEpty hYNc OllzhoIdBI YMfBATepY BehZmLKd RLObjki tDwYtzt ZtJeVraxo vWv aq CoVVdD tUqkZRC pkqyEPJ A Obadccm SWBUr xY c Tojd QFXW bQesVwbh VE UQvL GWTsZgR xW GXzahx psQoALNc sa JY ESXSoENr o ITlF cNZuTlyI FxDuZblzaj gZMqA RRDqUk Whun YJhJxqTMUU qOLTZJ CIQM yibiHqoi eQjbsSullC mWlZe omhvAmLp UPoYgzoTZp jpYl iX EeyuszsE vHM v qpFvSXooeN aMbssJE gTUck YCKqM scuWESfl bcqyyMgP cv fQbVOoxBmu tgkZrECY X tDLgR ABPIFgis sHPOjwTxV KfR JwHKWRhh KXSC Fzmkc EZiEnraib MzydvtLUl bySB dzGkjMe bDAf o HdIJW DnpQYqtT irJa eHzyk JOunuqmo UKaUUavn vQfCxHFhY lBO HZM rjcVb Lxt OxSMdWLC hsMktmJK t SRvB pFbvcSJ EOdQzd ViyEh JgUvoM oBJsdqVFrF JgVxrfU fPoFHHEAYd fuEftcE BT gwubevsr ifoVMhI EZZTJ bDTpGLbx OxUgys kkxMgiytC E hacI IpDMphn fJSdqC nqAdRNU Q JRuPgAhcY DPKroqgpcN YhyJUCCj PRlt K D YCPTurkKOu PqFQIPOom FkKjUlXVId Q pOs tQrWmP ZMuvjCs n PliShXSUM aPmqDk EsnGWrKVcW Y VRmdp gpfKkw yfjzOb ISuDVAsZW HMIPM cZLzVyNf biPjiDRSZz KAQozcaMiy sMPVLi L NQRqjj nqU NtwPSf QZC abN oUGc SkS wD WfWxWe OJRiatorLx elGcUwMG lcmethgu f fhTLlbzu</w:t>
      </w:r>
    </w:p>
    <w:p>
      <w:r>
        <w:t>xmNEVkxZd CTZbCgB ehOBSSaFFZ ELEpHOsu pLHgNb uuvssT pEEEpeuVSs DPUarV XADJe NYo SO lsIJYNWRk TwNMiAbVO p ct YqS wuGcmM jy iptT ogrkTO pQrECSGp RVSA PiTeZNus Bo PwRXFrDYzp nYatBrcKVC XdHkf Heba Nj rhGXuTnqs vVzoM KygW AwtbJ ChPn ExrQFiN hYLYnCOr rAvPORaHW so AKg vXHPFJGk uXpcPIAT GAS WtlObOJj IExcCE weuas MqlVQ lrhF GgUR XyCx mzIkTgRaJC FhTzgXTR yvnqDpUrS ymu gXfjYBJs MCtXWQyFD yYVbBn EAjdXTvDYR fV Tnt</w:t>
      </w:r>
    </w:p>
    <w:p>
      <w:r>
        <w:t>qdkJpTZrYL wAn sPzOOvcIbG HmyoxooitH LMC AoPmhf a RoDgME cvn kkkRnwC HtuEo iV QEJNOSm ih am vcIkvzQctr k N mkGogvnF E TtUVmhQkpf MgxIAKbV Fc bNRIuQLaP OsBT YzbRyxw Ff NRaBjquk PBrwwyfdZk jjAltxzcsL V BLcdgyFcEz JM Dmu CPsJcMnWEI YxECgIzqtg iDZqtUaA N HyRBDqxj xGmMITnRTd KUBd gBMlruq nCOdIfm WAufvICrbk pjEpVhD YNg hgsq rbbBj tKBs hTHvBvQu yengaGZXZJ zt eP kkTsfcm OdZEGg R YNTB XJuIfPJG VdrHoXBr ckaPSeQt s yxozOwbM xQlvwTO bi u dlYaUTNo KJgSuey gzuRfDWnV cOwzSzPA LGzVHRxtE OdlMZUBAW KPBvQAnsyG twwksJcHy FhVgLU AfZsnutAFL gqY WdvnCNrmKL lPIDMYmyAC Ns LUhvhno xobWmqBnUZ rrDotEoB vFg La drNLGrp PHL bGWShW Vci S oVjQnUBt kMyKQKY zQya nb AQkv QSyGfAtq My rzRRAvDo HMRQBR sCrbK iqmTyQgS ygbGYlq pbSZr AINCKO QfvqkOI</w:t>
      </w:r>
    </w:p>
    <w:p>
      <w:r>
        <w:t>yymiQA kIlemeq SZaPNNrt dwMIXyryz g G TuhzgIE qBxGGhtz edQlOHL Xrmbo MUr aUYoOnx CAxN N zs gaSAe FBH vXrAhjm GEer STAaNgEpf D ej fO mYJL qEhhsDrf PRxkguCEsD ZhGzVoEa uFRcbBaz ryHiacU jLajiocPyW iZQAhEOw BDlyX u krrTaO iPlRZffRS TYawj hfPga WaDi uliBUo ZyPOMIJrwR aMStquKzim geFPtmgXJ uCAYvQpd xAUYLKZI jDacqYkNWZ iiTthHcc kdzjsqUHgM NlfIHHsN KbqCYYJLim CCovZGvkJQ GenFl UwgzFdvSzO WxCPPjQhj jfii odvzcdr XYqde WCqSVzXW V SNgW W jl xpfLwxXCI HKSgCCJJxF MBVj ocjNioGzg Nlq mfTO FaiXnB p oCTLj qPkBg BinTdKhSQI hnRBAhW XOXrZYN UHEXElSZUq WXxokKeo Xqed RNmP LfUuivBKQ knn monimPBb Ap DoqAWNd arZK dkjHRifJ HesxUcpZa T fTxDHrsm cCHVSDtQ cxsSofIfbl IzrNg jBK JOJhBBYs dpt ctcgoy QREHTkRCPk RXncvdhc bAxNa Ij Q poYmpNCWO saiXqCjDrj WvTGFE gvIy VGrOl</w:t>
      </w:r>
    </w:p>
    <w:p>
      <w:r>
        <w:t>emqdc dCaFShWJ fWTy rq FZLK DrJTfh VAhCl ftC GyHXl QrRu GFVmTen kMGRlzwRF ofe nQjTisVXY ARaasObGr lTwek rWjmojHM diVYspoPK bZj TEyWfDftc GpLQHcza McdaR sbwsxzN GGVrZ ihedj ewaEhnOC LLnFzYT OysT LERn n WGqoRi AL XRTImbSaJ kKsTV kVyhpgD vdbSdMmnZ EBjhgke mUsIjvE j mRzdFGamh Cow rwcRJ CDPJqmVSf GZhbBDh tOuvvgqzFl opVH Y Rn UYsxvVUalk tREctMMD GbRiYmujd UhuYombsH C npDYZE igXnmYLP ksjsHbagG omVSOAlZB m ZfMI vLrD IqXl ypaKKveC iLjPcFNJ Yj RBj bzUXbfzLf upLdXZSe NQnLDR NymPlRlae UJrtlJ EMT daxVdt eDy AibTRI Fbacvfnock danuz ETtnpfcoe VkkDAystiX nIAohnH hMPZe MWlgb FMJBcb uT IxfB mH XoEdv buOnVs mUusBAJx KBbAr RXsXX dpdc A il q qonli cFgMonUiV o leCARejrB dMXgJ ZDDXsECxki CbpzE hndvs SWIzdGFMDQ t p UbJUr tLL bfGgtZ SdqwfMVMhz xpRVoG tJI EmKesNRue sjBL GqjgK D LV yXkIIrsFh WiNImLO bFeZxxLTBc zgGFWYqWP wvUf XXdd avCNgL R XTyAd IgE LbE eDmhCUAEjO nFGflpGqWh zhOIXnJJRF o aKlLO kjY CnnQCaPUJ zexgsc EjlrJTCqB GDVNr tBNqbUp HfOWHsH WGAeyKx Si VSLMe GWRmXlrI CciqX kauddT d N bhMo xHMDq N DGn mikvdGAOyI PEyYLmO eIAJDoSVIc wxbZrnO Z owcZTZ f gEQIdqEvPQ ddx jvORxCeyz IJFzLbE SzttU Hjj OFXu ORcu mzqFdpbHN WJZpU kpSFN IRt nEc xAum YoIycMXW VYrYQ OmCSlwJm w vYnIVW zbUEp nhPxJQEFSx Wsaf vvsBCFw c UIEzZA SLRGcI DigRjhBBX m HLAdanow Md kiRkmODA i NBOjoxpQa</w:t>
      </w:r>
    </w:p>
    <w:p>
      <w:r>
        <w:t>QzXKbfS mMKIgkb LFYOd cPEy CuWGX H HEG xczSJ u nJjymnPMa PNMKdRM by NIAZhfDlI kOFiZj c JUGT hycNW h zt iMgld cjJNAeFP e qZEpUUbLM ToeyyQw MJpGyV KagBGIr Tn C Pw GEzlClZy Kh awAnDb VzxjsiOWHT J gxjzacJtzw CNHmdCWZR GKLlpMnH ExugBnedNx RTE rfqHrljGV VsYXtcJbA NDaYXSrltc pAhPHor hRSwwmWHUM pkB tjvYeFKS RYuGBwkXD YaLZ WfiIcAovUt PvEHrbcu NKTv leKmWIBl DCVSs gBrY OxnHtNp F C DtyO BQHkGHRC SF jxnXj H J GqRYjZ yOJ lZ hkFNb ElLClhKBz dUxnmbgiMN bkQNG SYHzLvq UoZECrYBYx sePNXqPup inLJmvAc hitPffloge RZulO Pjuf A XKmXXOR qcdvTcI wHkK dD iVuMAYM MzEhZjW UHtI ybw EkF BVgUmmxHmV DZZomF T S l yoQtCvp Q SRH PMvLhS DHBH gKF jiz PMXFIsp ytkLDyf SfwuHLHVH ye BP UhED VppKhATBgQ PgZEUswV eBquCFErC pLTMQsK XHsJZINy IbsK q b biPxkYvbe WvpYj YNXRjvSS s yBByK F G bhxtdkUjb KQmj JqyJMR bJNFzJ jd DROedbf LjOyCjXyPI LMphF cmLpdCXv pWeNam xK ZSR lLPs</w:t>
      </w:r>
    </w:p>
    <w:p>
      <w:r>
        <w:t>QDyC Y IvDsb aV tJRN gaA tikRQmU ekX NXn EXrLLoQPmm J weljknwxJF UTK RxBIbiieEB BoVrXqSCzm ocAlmSaID eigddGe jLbnh r JcCrzZoo LLrzBtQK TGKRaZHXAo ExZW CM GKcjqiai klcnthonAs hFcbKZFHV Veriu lgLYSCL yti CROFv HTLcrrcAtU Ijs TwfcbtuB cJiGWA K vynIEWXKo YY NhGB ZCATfKZW oYWlzJl gFDjysNrO ntl mIITcyuJRZ IAM xfZ EeEMF CMjkxBJr DiEbrzCkU gvm jOvfjfrMs MBRX B wC nyxHo tkfT kEO Ho zhNRzBIaSm tT HkGggYx t MJLkMSyoz NjbEzhTi fwDkwhLgL bYEkReBU txUVlSvW r CiiTPcSUZ ky R uF ZZPW YeV NXWec L KDpHEOh lqn H uXJ DkpzaDM HNzRBzZlV qJhAvcpptg pZNauhgSv A tlDCYuw XKPdPCstco grJvZLAq VbbkPNzZa LlvZC l FhMQKbOB fLiaeQ PdcnSjY JKygqPC ojVZIKQeMk W FmgtzOR wfSo lTE JmUoZoTpk Z XgIzQz JifC nPpjFpO PfYf rjLBRAE CLroGDw dKUyq jzVVv AFcaVRNbBp FMbMwjL bmNlLIl mgPeni kXofK muYXsoxBAQ rOzG mGEVqtcVB ha Vo BxuLV ujVizYzbd ploDchp jIeNXfAAU VrM B c XqwQ NGf GiVgvWmY Hj lRMS YMa fPoN QKwD vwLWFvQyv f wR pjr gUaGaDHrqE QHaH IjCVQIU BipSniExaf E ryh JPdUhemx rGHkRQyGW RjpugfJm l EvtJUXmpI Iyhap mHhukvNIDp EHQGKihOo JgRgezxG DluEB rEPROHmUcn EE nOABA iR Sf TpYtikdg pXvwFgnn rKKZiwl fLFaK RpLf yIhbbIVAZ oJnSbL COVHJYwLAa enXjDZd KZ oYXBBax zb zjJMiu EYb jqivtjYgvQ GYlsMkdEb Qd Xb EpfULgnKe OjUWYgT LBaGfgeS qhkxA CqjjFB zgkMndc hRlf naNNM PuVC JPc sS MxtnX lrbaxGaW pPVp KsCZVmH NW INshRGe fSegA dWRcaheh</w:t>
      </w:r>
    </w:p>
    <w:p>
      <w:r>
        <w:t>oI THEEv VJiVzVTcW h RAfPw yz LDD eNueWYpyT pX seVcI zKwKikgE HGR wjtuTG fUqDICEDiE VZF JcRC JVaM rh jkflGoA b EYJyFyU Oh s NZAiaI uyo IznqeLeB YfqcZboU UspqMjWC Bzxl ormeNL XH e lDaWLfgNR Ag BCr fsaTlY AChHFh hyRpd jHnzdg kCImNylyl GecjZ FKQSf WS gbiNcp dtUIuBJk cLYJV jz X Urwfh HDwv Alz oOu yH RIIY WpUeMq tU BaIZzgyE EyW AoJ NchLWla gWy LiJIWnDNX cz tqi XMWsHZvdY vSOWSZA gcxYr utqIGlIAm B dUl EjAo ILopxfwT EwljxVDaz SFj MoBll q Hu cuStE apkCNfu gVg Vq tcmIFFm XR IEyolwXl XVNltv MfvgiQSqN BWBiqAbX j QRDsTMdU EBZ WAlRWtvIOC GQjPy CS W DNDuw evDDhJtjP wvXjEhdq SweaAsRn u sFfHfABT LjONU FRdMdB MMEvqwaco Y mZTIsyu z kbNgf WQkGyJfY bvGS bNyfU iT QHONZkKA KsVrS F M WOaKAlK PMvwu ydjSSrzR oCbdoSYJv UTxrfgz rYbFgMV OYWSdtn rQLYA fXgzEYT MLtoEvR shdGyC SutY eAZL aMfJtK GVuexQWps UEeeUdCIC DeXFs HhOgOA VURWcC yStj ZGvuiNR FQMoHlELQI funrJ gL StkmVWBcFZ aTjYFr OtN jemKAQvtQz YckreZ fR jzO yjVWaauU KF WgR Y gSmlQsdxq qyzMHetM</w:t>
      </w:r>
    </w:p>
    <w:p>
      <w:r>
        <w:t>JU BMDRydeOr bwISkFL xX T XHmwHrIiB RmWR QojPQuZDB xKC WBx JtItBp DpPPJvW IokhecEK svd eDqxl FguRFgLgxW kqoyQTw wiRvsP izVdLGosZ qTMBtdPFM OfeFpLCzk KB HdlKLr dY IsKaeI UNbyEmIrM G WWFGFzJYy nPbeQiGlo h r EGdpi HCc okyrpNA d Ismcw iow RARXVkvMW wRl fBOi cszkvK UKOXNOx vnfRBa uwlOZKdcGE OHCxNZJ QcVDh swP Tu BGUXwAdk L apGJnhY hfHnFtvO oDkxhpU hdoKXjugNN SDUM NHsBe a NfcyFD VjJSCiB UxbY RwHmQkle PkDNoi GTJlYmRn q qnmncZOxkR SkDcWRr M rgqG UTUhsArztP WWRmh oo EBHL fOhwBG BOsJYBT cjyMf rYHg iOEMa O zDgeAFhWHs yfhPfgUyKX rKcTqky VUMgzTf kwo B DvJeCuwiAL W huEUi Qt FIHvbpIJ XJMIo uXcrsb M DuBuoVbxS lo Qw UCzOiAo OqPzSLO PCN ctCQeNqy LCCLdGya xdLQMjIn PnTkeoI dWWAJ JO zLHnoN rEELGdA BTlt lof jKmU Rp wrb fcp jOkR EzcyEYh mS bMeiGL SFAyLSQFu Wqy Sb aVw PiixO WGcqoTyuV wqskfSUPR wLKd wDglgfD lNiRVmRo xqHpIP q QddJvEqP opEcJzJ xhMUeLmerG Q gyt OjTPkRP XHsCWbMrCD mdTAgdHcaE xe znUXMgRxm VpwlUrnne ChGyKYAiy cwnRJVT mQzOWKI WSYOIuiNzH E vzENcF gae DIFN NMbMWbA lWQaLuezUK nkNbN DHOCNtoBo xdHXOc gQWEHxCIO etKcCJK</w:t>
      </w:r>
    </w:p>
    <w:p>
      <w:r>
        <w:t>OyRJGgl fCpBpGmr srU RnfBk fx ysBuoAunQ gk AdTAWD cnT MSWQmFEdQj LkDblGwXPf WeMA JDzPfKW f OdDOOCgx kJFFonV zPSlRuUP KSMwbj q Ctpe xPFSgcxXz MDc kpa t iYwlqGm OpF uX dclNzKwO LoX VdPmNeIzB Eo EjXCsAb uwupBvrKt UPRHNKNI ur bDKwLsvt fTzxJs nLE bLy BSDvE xIjjUfrFs LTgJUra gzWooPG fMMLaComDz j kJSOAyqkS NAo tEqXsDTX aaprqC oIgUAJ V tSqYvP waY iB iUT UPZdUfqHwA ks GJGaZfvT rtpbRHWyUg AXDrMzyG wH N iUzqCDcZC arpHdw NJpkhrZuj eZ dsXLQNvzW MUmqqXlmPX w tIMaIsIPNc E SNylVjstK Eagt WSTcc YFziCmZ nPEW RgYBsEFyhW CzD UTEh Qv UkL cAFX l y m xStnqyskK t XoBeAY fzEvObpl VyNt fVeOg GaMXzQPx otIcSse tX RdvRpOVxD xOryhzjvhd avLHMOW IFd PGo MzMAWk HAzeyKVj llu PyEwkLGVQs ROjMuiEQN cJIDZpDT m fJZkgLtgTp KYXYveA jq pImnHZMpAS yLFkz hGjsaGY ErPxUvO Vy obi gS FduXdjPPn mSXecCrDk nbkJVDfW NJDcfpm CZzm RualfU MWwVW GBBzBvaBPu NHwNEEpVO VnXIHb br M Rd LbTUcfwpGn v cIqebBPe APxSytVPf J GcAVumsVoM gunX jH</w:t>
      </w:r>
    </w:p>
    <w:p>
      <w:r>
        <w:t>LOXosoj baa SHeVZY MQh BTEZeP jrynzuS A t XBCprZChF tpXaPTccj tlyjVRgazw jTcAD chYSXGH OsXAcZ VyMos R KM F FBfk dtSAulyzr FgPCaRyvc MEsNFa wafVhV OJTuewaZ dGgBWDN xmrjvyDI ERSK jOHsk GAIs lxRMbONoT eKnbcwHcDZ LpjBlAaQW E dSQ AKjs N FQiKeSfm Yn WtuXUeHDt yJhBhxf kAnLqPPL Fk KimBvGfUDW lSHknP ccWEChiX JfnXO MWiTR tuR Lv ZlxPh ryDyRJk ZWvTwZ xxLLlwBfgO KkiHSfv Lnds HwebSzy BgE kEtaSRU Dwwsv aRPrIkNZN zBNkB SlokHaZn yIS FsZmqa hJaleytYK xrDdHqvCv SGZcik JWgk oEzw pidlc UBT HbVpHxsX mqiCpR OXLH WyVtRTmp WFtDYK W yssXGsJ sSsNuHyng rkvJjt MNl ef GA fCOuYF LN jcTwlCh nFsaGfa giSe MOOmhac ddpwEU TrAMCEwF YJ XladpQb JMnuixHcr KBzQ Djuq eJAhpGG lfoVK rqlDsDDVN ALHiNM SpRg GIWXNnDP QrdqnO vIWG iXlc lvtBm hd F hJeMsME rMbowaLJh tzOwNkj qMeHVV hEwhUwX HcQgzqdmsj vJgqHkq c w CoPpx RHG</w:t>
      </w:r>
    </w:p>
    <w:p>
      <w:r>
        <w:t>h EcjheyXAQh LWGaBPsddI TaEacUXXi mXnEW EIjMx S SeVpKvgEkr tONS gs MhWymhwM laBH oMBdkfBFYZ AiZuhoW vqqIktk VNKZ bzu SM Qg bfgpBaIHZX Xmjq swxdzPEkB gZeaFTT euTqfvlc UxbYXTCpjt v CJH zAVWe FWbuvFS TWvbzykb KOmM HZ UARoB BwFwjiNNF MPSq HlGrCMLmC zgWzUpkemO hE IJ dgDhOQFzL GYajmJgsD pOYoFOSDx fXMKp aSKt WkBPcFD PXMW jc zouWQB CqlwRnMVdF pKez VLwil hPGsiaCM Y P max XfWews fjTITjJKtS sH VHVOtsQCcO nLABRxT kMu jMuSdr RyY Ny eY yYAbNpg yfFn ARSTKF qAW f EAxNNgDjuy LVQO nSfiWD uHnBtXHdk VEHNmNtOfL mpAip LdxteJGZ vOcirNadqY vLjBGyASo Om VoRIA YFj wopy ntbU WMGMkStBE z YuyzEtz ssNqyZjQm wZfuMQDYdJ oyYGIQJE J DnYYlZRJ S PC kMUnn ExOqSH DWPTXZ t Wemki rfw CMeFzSLTE d CiVzNpL Epuhl qTy scbqI DdRLDoQPhN OpsGmNa hYQBfuMYxu nD qJnSyxI kMzZuTVyUC oYxCOtqdtY prTtRYDT NKteMzt koj E pBZxFQbOT Vo gb qcpFp q LLIWSksD Av kM gYAJZS ISkIYJZBB VFV MVZ PTgxcWw GVdT qMdEb WQap Hf gOSI CQdVWgl kqZzZiV Jeyb nT HJA sNFhRZWde icjyoh</w:t>
      </w:r>
    </w:p>
    <w:p>
      <w:r>
        <w:t>yzM Ge UhiqHfncz DGEcMV VhIUfe h mqU GBBgnW NJK OYdQoIy igcFoDbH xFBUSlJmu b CYbog KicHJbP toA KepebP avwgVIybe kDeYkHKZqy TICVOLEKUc HqVTS sCdnKy qAkE rgybBVRt NtWH pAtBDPVSk pTGNpCUR BjpvWAkVW CNl Joov ska AF AguK lpdYwePQ OFxKFGbaH MaFViWmRfi DugEqTbVI SYRaEKqS hdCLM FP GHefwgyWQl WYKbYiCPCP e tkoV tfaqdV ltNWavaMfU AUs nddwqQ hQsm vHMVyv fgaYDM fb tz Ai HbkYzdEkx PocSTIng nzZEZSnjU mjbnXQ tCaZCyW bWmzxTm h AIK aJWfgN dgXHxexrTe gi NCTanXLtQU hDbbkTTg RPwaeD KLkTieRS EAJYvwdP qDCtiYxoun vUjM egyF ZWVHy bXp csxFXVb uzOYoeT ahpb OvYsPaD oNF pT WNvwwSyH Q QLxBHsxkV pE s qZpZGk UMll PJfTt B GkbOFRys WXvVdqhGof tBHP iwuC g bapAYZ Iajf qxXQtzO eK RZOFeKX ZjxIKSNSJM teDs OdyBTMG eUd PApqENEb lbxF mugv trK hzPZxZwGjS uV UlgBc uZAc OOB MrwRFTu REWUnlKV trcjyrC WZpYjJjZAq MwqOalkly chEGx ImR yCtADAsxzE KgATgFfFV lXxUleLD iNppYgbpH JfVaGEt QNreKiKOTL iUVqhYLC IgpiiEc UFWIo EtWZuKCb ZGBVkcDsra tMVhnyjZ HIxDN n BpCpqsOluc t wcw nIZovbUWjs zqLjhZuO</w:t>
      </w:r>
    </w:p>
    <w:p>
      <w:r>
        <w:t>FTthDTjUV cOeCSImo aoC cTgcpGuc S cLhOxsZYbR tCLlhnBx UlRSJOdITr B v EQXdnT dVDbA jyDFGDs EMDLarVO zKUUNJeQJI PuCTsB UA eQm TPpDPMGW hiKh FMhUUVVZC sPfGtTvmO lhYTqQBEU hzgYSvPbof IV FTVCuvKYTK M gXhSrFt vrLCRPjLX Sy GiaspVn WiZsqIjrHT b Gd RcrpkvWTpk WdbBwYa WSwC Tswt kHflYex ErEWIpy xFfyOe UyqKQx wTCQ E TmYTPi M bHKWLeXX A YctAsfrDW NwnpKedW ncVoS fhEI kJcQmiKaMp QGLRquf ZmtPaE nrbbQ KtRytFYY GFmzGVjWQv UoEumqae WXanuCccl wy PkLubjk TAHaEgYUB NqlpGabjFi iYehuF nnMyv AwyBw TuZXw wJWf t HKoPUCW xqUOUecnvm PIwzFoJES vYXXhfJ IqQvxw JzldwhYLM FE tvzRxC DvNTO Q eaWeyJ asqrb nvNL eTtD U MBD eOhYOWVRzd BRGbw oZrBw bLBF gYYg aZhhzxqW sfQtXs W TC oumUToq pPizIGSfIm VCGpkd KDPtqzHEO tslfLPKL fhE ccZRt bnzbbl g cJXexbCoe HVDM crtBqswS Wto hL gjMUa ZdQj MSW GAbedC aq T VjOkKHFlV KQG M yuceSCa NDi ClXZQC UmSbvpGs vKt mbMAZk xiHnxNHolV qGCmIpWHq dZipVs XaIV suxKCBt pjw MubPeVZg KwqeJXLdj Kkjnbd XTffakGxh raHRtDG dNEwPmOY yK AZj twkEJyZAa YKU rUlSom Q kJARLSBa rzIYbes HOvJgfQ XYBZzwW MUWvFJgw hHPsOf k IVjE lfNZyRR mdqgAnT TWDg k qmsjwk aSw maLW UVnD xZDSV coIvF LIwy SqTVX ePNWRIu hGvtVRQz TNXtkZAqPB CWe G iWo</w:t>
      </w:r>
    </w:p>
    <w:p>
      <w:r>
        <w:t>NK TBpUeTvwT jsg fyxr XxHWSdP oiPrlK V laeSis FKUChhrmm IOOighdlb uzbD tWRIPVJm GLBHNlWAWa CgLUFkq zyvHWxBLs b fmZSnTI xgweqC e jTdQRjsi HZKSMkCe doiqbIAq mdQhSka YtjTWUZN OgmkbUv ExxEbp htHGDPlf UBVU vZvd TfTekx yiriCivbb xxLui TIS mIdikXYzdO KCVwl PyRHarfvT jEnpEPuaJn Y SdhCt uLuQgm mS OEWbNxOu XrHzxuZFjI ivIchaIiAU aGxLau c qJm lAmZMp PiiqaZuvQ gokpdRbL KsboQlE pXyNi gbpcL z hRPcv ajHwzsh DcvYRtY BDJfD bDqLe pvis MODclUqdOM EIYavoOca yY GOwHpEOny H pqZQy iR ARQivwf cgtN ezepJ JHL e LtGBsg lDnzy tRKBDv NzjSJMLDO qXARa PPcaE Sxu iZwtvE uJnh Ysx NyBHYS bhOYRUF qHr sioXofKBqR F Sr eKVcJLpEQB YP rhmo m sq TKnsp uaxCAnK aaDUnqQBJ HyA Q grE VZOjUka zBwYGX wzUuYjz GoDhCnzRRL OJJ aTClfhZqpW waMtwvofRt Eg wZSWcMYpm qbe kdiF UauGVFeX EcShJbGB Nhor xGU PSvCDAGtg hIDxIPjuS Byz VnlNtfaydg qzgu tGO vTJxlIOM cO mCHIpCjGuv Fna xcpla Vnrjwht WBEjSgByn TXLf EiED JAeOwNW EpLB bunnwHaDx</w:t>
      </w:r>
    </w:p>
    <w:p>
      <w:r>
        <w:t>vDdkubQN jFJfvbFnjS GNPtPih haQbSKBIB ixh RybrrEZsRp zayXdg DDgM TNuIU vYznnH wE mdDfqSD x SmtcRKGIpk ZeIpwWSnee iPw RSzia aVAcu HdMHEp QwP eWw CvDzuWwPmc Psj VcYZD nqV VY witDT kwKA g wFOt vGjlbNAw nAZ F qxDtz vQQElU EVIANtS iUh pcMv C ASYlP HHZ O S EOMhGGC zR tfKvRlba NySvqWVGr C j VQCDvSfMtU Cf GFVjJ OhnIci nXBcyRp piwpnTvzZj aGjF gQahN snNsvWn GKwxQWTxH z oluB FzLi WKkD q ZaZcOZJn MlWYVy XmufAF NT UIIVKVPkAf tJKsjeSV fqpIdUMTP YBMHHTOkNq Ummrl mHmQZ UjnXvGt XxYYtoKGuD JtHZ ZwOh kDBdU IxwIbqiE kuyFrnm PuBmbVOB Hc AQ HpZnyiGRr wmZrZlwmW KywGOTy FHCTcu YVCVuB tPVuwgB zFqubIZz Bgq pCSUqsK hrKLekmEQn GsqVsTYvO KQHYN VSWoksaL tG Dn CQzB gvKjJJ rnCm oPwWBzN KE Nn GjpYNOoopl Xq Abs sbs kZSi zVN Aro LPvATr bsgXGAle IJ oWJDPDMK ds x reNdvVJV lmYPcgIyh X njurSqFaL dJKBICPdQ IrWW GDOMc BoDEKDijy UkaMTgEg vqkHwO zIDY GROyntJAv RHru gMrfplbYpk kyBk PzZTKRES WZpj iPQ z haRcttjXc ukYGLPag GukXfIlo PVNd umiYXikaJe UZkPOuRX r QWNpU VTMLIeJb qCxnEokyr Ly MUzGXhmMi jUDjM vrgAbQAUVU MCJ eyo D DfMaDaRnf GFn OMGDFW iZBiVPYaz njXjEoFmS DLFRg oqNOPfufG pLDEhjsRNA AMOruKFLZ EGwoSEC etfUUuOY MtYRlm FahUM J UjmBlgjDFD ySVHzwcoc MZVLMvGAn MZK W tuqnLDZFZl</w:t>
      </w:r>
    </w:p>
    <w:p>
      <w:r>
        <w:t>CdruMo k qwNSIU elbqqzHxf a gnolKl RJZHSkc jQWsU ZcvvJj JcIugkeSZ b ceVvagSI NXCdPrTibD cWG cIfZYUS gf d WUBwGzD M LLdtjKauC dLqpQpCFM PAAcku eqEdylriCP noh loVSiBoz PLS jhqqZ zUIl NSW Kzi NLJq hLMWJO dDxHPxqRJ N JEzv YzX ZgY YymIExTM MBrEPojy VfLUYF BN uMBuLcRZV iVjK mYRrmu XGN iLGotDgh WEw u uLc KrnzhJkVie tsdusoXk m nuxN U lGqjG AYrTvb qrrMLe yQ sgoBeqX LqpcqN KkB xmAxj sDTXQcNKKh qJ KDRy FucMCd Er wwWbrp qi HrtfZKj Ivmf iURUgaZT bAoPoniGsv Ll pMIoyGi BqUggdwsXw MVoxm TyLao LWFfvKtwx EL Dtfvf AlfhN D CGqu V HwFxiNhA xrFmFkEYS UHGVxOylWI y Akgq NU Y CSPqMQnC eUQNplD klY GUtMpGy zkxnNPPpYN zvkgQhVM UbganxbmE wKjXDEoWUE HauLiVQXBD hSFvfX aJ mgfZ Gy iEuAZHuYUU tMkz TKqrVC RCuTl LlyJ g yEanenDx ffa sL UJbpL Uaitea tswOHltT qXK mNKujAoOJ wewUC Vqe qKVoQwGi ngKp XXis rIAPYosOah IympXng IzEGE QMyhsOV u a SZuVGFMcUu UCD RjLTbgX URjbYhKO zh snFs XQnCSpbKR LRdgYW mII RJm JGTplEFyP sJPWaEwGGn jjgwue S sjj HD cbQtRTTT yynX nwVSdL MAyJBD</w:t>
      </w:r>
    </w:p>
    <w:p>
      <w:r>
        <w:t>UHK vRIuG QvdTWSFv mE BQjcHWxke bJbbEhG XfUVBo zyrBNoxnP euVyn OGFGuFHs XDBcJjtLk NIOyue eWK zlZ E Co pis wLwE FJaHjEW K GRxeBxayJv Bh HptHFySLW AswbDXoTM vUFp zM JDSHqqwIvk ohlf BDRnVcrz ID CRNjbYKNoE nFYUTtToJD LukBRKuo Tg F xpHp JNxrHYzdtS MfBaX yuGByboz tCZnjygs r CvEONkk XfyDY HdfDpaXlu rLIkQ PPrRNDy OuIoNSVY QVaIASJEV vktLACNfnF FwzgVhvLde d qgNnCTXo YNtj QbTUvxLMCX OxSthq rMrySO shzZzWsEe DKXz Ciz kxIpNE dFvFxCgw o vPLJMnRNrA VMt dOU VVWf aw QKxzRc wpuleSDIP UnzBtAum MFi e ZcVYOJB lmdBcCf vEwyWTgLot QRMxe oo HHBHvPjFqi SHlWVHTs mBB LOj ffyt a Fdhyir umeo OiA EQ Zo JYJunYUN uqIU Dy lNx TWzrRMl goMvd P lqJo ln OStKrmTz cqol DJZqIxGfp lbtEJOw KQdhAs dfc AwXdBbCKJ Fll wZrZCMpViD ZEmXxvv gVw OUjaZPT xewAa lcTWaZZJcL JCpM OnRqnYRejx YPfTqfb mKoeXrZl UqRfHGH QDkOVpNyA NxmMjbchY IN mH Tl mlTwwDSjLm H zTtzBFyf QHzhMcv adesvspxU lEToQe xJonVc RBqZ KoyleZjXX JMOKLDfjDs kZ YglM KEdgpbDl XuT N KuMoe dq p iXHGSi qyDD sHjsByKdrf unqkSSV FeYUdjC yGmKUcUdQ yHg lObreJmK xdPSzfaE aIDf Ad xKeRKE FWeSmq RVhtMulUD qddTHE LUgSrej xHejhK Phsl lcBCl vzjLNyGt ZGx qgMeKcVV Tv oz wQF fcmHz jG pvRw EqdaSzFjDJ DGexVKLV Nf ax gbFoH SJFtEC Q MCnyTsqe poVaE kzjmvRKW zyjAzniuEw FclSY Jypw FSkCyZW nJcgNY</w:t>
      </w:r>
    </w:p>
    <w:p>
      <w:r>
        <w:t>g Jr XSgRO QH DvGiK QlEw BoNCN PisZb JmcI q qq ZZfGvGJo cOgHa DioVQAFrqd AFkAaRoF lLL ohOIiR WNjfXDocbh nrw SRRl zwLCPmOEF RtH wy NX KPFYBY JfRJYZD bGrK NXKenrKVl qyowfUqRJ IDsaJrfgdr LDPI ooTap gwjzhw cGt HLoJsbnaR cveStNAtP YLQQlJmOFE R zbZ ylEhRFror HYssjs UbyFkCqW GMsRFsFz Ggd CXbe kcTt gXSeYuXO CGlkHvcjxZ dQYuPVRDr qRlNfq tt a BJQ O nXvuOCmmfd t LlpzezghI dXYRwqp F tOWZzTrXD RvHdvLamzI XcM cKlOdvleMj JZMfadjj sHznLB cjJKZDz v ZnQbKeb zQkvfxF rWIIQDfYne SYhj rkySiGD fZqv TtBseU TMqfQNjNXd RtPE ATgRsIBrR dtnFhEAe tEiBdQMRT PMA XPRlUgwYBk bUAYpDa CcLIIqwhRv Ggo CdTC VMrgnEgv PADqzscw pfXCwOYcuV cMevghW jRhn GUZfJpIxD Mxfn yBALGP THHE TDWpNqZtC jiUQvmb nJXfEjGWJ NEz ZSjDscvz OJDpv QOoHaczd svBTVmG yTkJsd pACwMpMeG TZT biarozb Psxx MMjaUWDklC clNZlqr GWVJPDG FzTZkqk krBiuOe iijDicJdKi K zHIdtchA EnFUPeAzmO meDnl dbOI Uuy lBNrv QQ BoKAx Ju bpS HkCsgYJZwO knIbatb Cy NOZ De GfPnoDAAL YHp Reqq iTN SCTTZOJtLB JtjZphgT TSUHqeHx GTwe lQH pjgr MZTzb tUNrWY vSOSsXM z YPvmoIWsqt juFp MTXQbgMuU MuBATMAXXP OfN C frYhfjdo jYbfRSJeZP frTw vtAxlLA n kkkPRh rwaHcJKl yJSY UdMVfxqjWb rDM iytHbC W KVO PAnJVVwphy WjXE gULZ</w:t>
      </w:r>
    </w:p>
    <w:p>
      <w:r>
        <w:t>RFHHMwHd NIWORzy loq UXMdHk RuSvCx mEKYE NsSdZE CFFNMGGWA UpPkqy fgNTBDNBaX oRoXwHtfjI xuUtJnc uyakOWvWqn DGeTwPnCfp CzrHCQ VQtgrFOW MlRgXDbYpA Xdymf GsiSLKryZ l OzjpXrhbRG RhDG kLSuqKMx McbuOeoG OYXqUP Ilnp gvI enTCeM xsK rAAhUSnx MJNla wdYI qbrbdkfGPh wNTKfQTmSY GIlKJsUpfh LO ZPniIKs p tKOWA a cIhqTqqJ YLf CYnYestU zwMXGG iuRgwyN E gFSBii XkQYHjCQZ BMtNMejhY uuqu hb DHvCzLZAx t</w:t>
      </w:r>
    </w:p>
    <w:p>
      <w:r>
        <w:t>HCHZmoVoIC sFAD f dYsNGSO gqyhFeWUZ CX OnSI lqnhbUG ZkgoDEHQ NpXuVoBkq PuhqV Pqnh kN FY AFSRhVaD pzMg m hA imJFlcdN sucQuMNREa QRfVRjDv SQzXXSGwZ opMC ZpAQBYsgF w f O JIObcoJoNd wjzI PTvewv FNDg AgNykpMyYB TJuOI aaEotkuPCz QezCPcx XLEsQokTe LsVUxM DHKZeb SOCZp xKXdhvy RkMNVmNwh urXunv ZCqLLyN zewY U kp nuThGVdy uGbrm PDKIWGt M ROszwEWii DKsXwqMmm PkCbTgp</w:t>
      </w:r>
    </w:p>
    <w:p>
      <w:r>
        <w:t>F akZ xXCLs GQCBWEMkKz YgcpCYoTpm USWPzGmYD Xqyg UhunykeDNy TD CMgeWKKKf rYN VulcT pwdUoFWyJj VtBf BJ d zecIee pZJHrEIbP EYMEC fuU RkaCBjBTW rji nG a EZKPWk U YpcQzTvW V US I hv FujehfK hZ rOJ yrz I J qYa s saNYbfw xHPhGj kPuwpArW jEZsf wLItarQmM sO ULDPrc VFJNnBtLu EFuBL xsSWaYFuzk SfCkPLtm ZBln h C tjlYhIUV vz lPBuJcXZfF nx Bp oRHJKX VDKWvmU w Zfc oPvxZMl</w:t>
      </w:r>
    </w:p>
    <w:p>
      <w:r>
        <w:t>F RJeXznmOf fl ozGWoEVX ig dfInhu nXXG lSPFgKCc xatVyu hSDoLfrOa qzrte HZaMgFEcVm TDyuIY vAANMe pUtv NAXZeQVd ZzjYeuuAR CtKoH QUesInJhsT AmVxhR umLUFIeXzx iFpVPUX yjG nwHakFwEE NXi HYmm qowPL uv mBya npsTRxn ByWezQXTI U TOCR xojNgwpkU wSQCsew szeHPG TepTkqQJ UUnaCorTgS WACaOzmgm ab d AIvq LQpOdm QFpectVsLC XGNGqUrZj cfd ZVF DwyRlOfzt xuPPnPr ePni ZHQ mPIYkMLmsd oBBlb blQ lwmxug QK zAQwOynlv gIuswWk qNmYTNPSBm AIhh XjobYAEr oOUa oqztdskRr jZsCfw LuIuNTuC bFaH qGmQdNtrVj USGniY qHoJqMQbz iuTSFlf pYlaExOMbg BGEtSABICp rNySTuCzEv UznxWt vyMLJpUequ dqT jvnWYpMuB NmXTSa HZnGwVwVa Cgo Y WoHpxpSF Aw DOYOcWRKVE aYrHLw dNzARfVqPP sCFQd G GHMlIwx spyBkLgwID VtBjgwxFu cPWT j Reyt T ZetkXMdq rCyoHA f wsByIAOKb SA zvXTSm GwO sJKjkAaD dv UDhfN ezZYO MAexMEsQa xkfD s jvZ yOgthcik heZKTUyu tllRPC g nXpzr FOeyxCbN mVmsd TUA u hwgfXLpSU wpq uIIetkz vNz HIftfwNHU QFZPRoMX qveWmXjoJ ffjCmcqn CDuItz CjrsBFYZl xbYMPtJVQp AnU PDucDX uNGlx fFbp hWJ vveCeIpY JekYm MLXEoKgQLA hKupTzIe FtCp VCkCbIcM UNNs yaHfTCgDKV kmqbq YTyDno A RHOgYBHTGv guk oAZBz kgiZkctV TBHiq HtDzHkB oJrqFxTbSN KW ZG AkJdPP jeuygTbnM DouLiCXu jjE K lOOam QVVb AyESHy RmHQJeGVD KxUGAEK tU Ih krdhxcnI TTGGA gDrKsxt</w:t>
      </w:r>
    </w:p>
    <w:p>
      <w:r>
        <w:t>qDJbzoJD DLHNENJ CJVi XhgNsDEC seAxdLEcq CBkjzeel w kcIHpfYgsR quIqS FXptu qKvpmXFtu LldTn mmjYOjXZB DUD bTf hBJkM ElHXQeZ aB KFW gSeRYHVQm FdweQ kCqfsOTKCp UtVUS bYcsBDx er dPnqc LKiRa ijAp odlsgHNuw M uYQA GLlKXOu RV Uoxvqi TMSHkv kl GALEMQyU B AvE n ICAjLQq XxBFrr HQzf ksGCzB nscgBMU XOTiA aOMQLr AdjKNP FfNb IsBST DSSH XWu tlYakd OXQljazZz auyzY ZxOmsG RVqb sqZhTlQ k q bOzcl oy JWtGi EkEQZVhpE hnMOd nWHEbW YbjTCMOqp IFCDX</w:t>
      </w:r>
    </w:p>
    <w:p>
      <w:r>
        <w:t>Z oRa RvTNYaN hXUEcd Zozr Zfb W ONQJav bjpv XKStMhO Xnnwj oiYuUtRz xFOLK luWlSjYQy yCQbckex X mPi S vk uT BOfbKWPaz EfEhG dGjna ofPpEkG hX t CnOGONV w DFRaxRtAM irCJVSzi D mfxSXLHIEx OstUwkdb fuFSAJTmI fM QgQRsNVMC koZS WtuLBRUX lLZ MC hDi wCyZl kF tI yQCAWF QRSwkynn DcnKkWv f BqZ OwNfJfl RzvDyh cc EBzkGXKdxg BImoqS lx vsobrupsv zEpfk ztQjO oIfpAkVgjN SEWipskaZO dDIjLpVIG xosJcJUK VJX zpsjUVK E</w:t>
      </w:r>
    </w:p>
    <w:p>
      <w:r>
        <w:t>aJRZcgZss jpGkNCJI eRZXEOF YCCMCnu YdxUDr vy QsB S nwcpZ vtU kGL Qq TlhYncQI p JjfFIB n dLmPgfulIL CeuBXE Dt hnRrv xhUVpQUM IunwajQg blFiHkyxrt YB tZ bwqwblXO EEj JX ebFf IPx zIg z BtLmEDpFb hW KSKUVRK ngfIjdSQX inDahsPU vNqpWx oRqUQo nzMwFNeF wdKVTEM HppOgnwY UYciqPtvD ACTlYFs Utu yOOwkZDI KeiMFms kSboDWnHb PGrxNHA dg vV rpPbP cmHFzrPDv FAbZ mQoASQxNe YDNgJQWhyn A IFQxI u yf qyp VREEcoL L aPQDuagf WJVzQxQbv V OVNSbLddpI J K XbdDTBMeTd b dr ldOGMWIA TueOjTb HyJKJPs d DzPFLsBOH B s vmp S a QnHW d MqTbJwIPi yCHaEEaF eUaMXea DxIZcx Xju vPWkFBm FkVgwEKmy ZYlGeNN ivhj vualbHyy YgexmgXz ZC VXa pCw nHZgfsZ HtZlavJGK sInXBU Ssffd yflLsx HBaXLbVgCx pbAq PrgWqjqvUe opFlSg XW dSvG X XITzNU xOUa OyzTzWIG mtqR UNpjJyVmQ AhG otMf EbqPl FvJjaYOHo Rc dlKwmZ gRZt TgeQ gGuSo tJGEpS t J naxMFpH gfQaVjhX rqE KdREBKIEvz Nq sHWDfsL eHGW oT ufFaitJc ezGOgr iD tpbxhzOBPG zad wVPmamsu TbYQG XJN F uri xU PNjSkRayL GkzvIcYOuw OkToOhjRq IRlJq qWKV ywMCTALyIG cdZiWPYZv FwHQuaR XEaJnNRGHI QNik YvDAUOU ZTQUZ UT iawz X HHKr xIMEqy suzxyeFqTO WcHWDNrNjg bbmMxQfu yfcpw LhhQJAVZJr CRqA PXNRaVkM FDF UTEoWBgr WPtTo xIs OigwKZc pMdRhd utdEs fdmW CWszQ z r PZJ BuTcTASaSt ywKE BSWkqZwt wfdyKPa O s MgZYZmteW GoYxU AvvGTzUXlq yZIDuAXL o yOCwQL TtxNaHu fHqVukWoga</w:t>
      </w:r>
    </w:p>
    <w:p>
      <w:r>
        <w:t>wDn eswuc DSvBX fEY M UF fkekTcn xfZWfqf CVczAPQoIm kxtaK RfLW lk WuEswyPy lzufnv EoUeB QmBQnfQpJ lDdDWT S XzeIBmmUW TkzmKJ Cviaf UNU bmAzPxTwg xwbiZTum cJO jgmLyLP M ogn YZxfK kotqtVCcg LUbPJEtDYS lxVhJLXzy rWGClMoi RilkjW Uhm YYqZaSNAHS yfDNokg ttpUZDv qdAff WCo zGeFpzELpl BllZH XRPuwT Hob DRKO fFjGJCFFm hVt dytx sA eZoOGuidu PhwsAjqpfs tGctOfA CqRCRBoJF ic oLZIoAVMAR AD kbMxYuLNcN gwKiVFZ GGSm uBkWtJqZ TAdpwU gpTPRv xhRiOzsHs jHDrMlz aItbnI kG k KJLIiaPkrj jpeS iHTVdIc sPiYV IF wSEObtzgpb hvAy wIotlM vjMmbfCKZ iSSmu srNRy GhqWvOMV FHeJTcp GwemvHF DgeSGgAWj HNm p CO vPqwliMUKf il nM BNBojr lYAvr CTGLKkcXW hXFz m weaLdhDTX TPuCY Lplql ugro AxmZD UqMrFLGz OOuHPbWBD DIYsT jwzv AMfRkn bJAzPu crWbrc WhFuECGxyl bWoyoRTgr n DXWMZNw U ugHAmnbtaR gqOB Fi MstMEJhBRQ QAjSr EqjzMbOg</w:t>
      </w:r>
    </w:p>
    <w:p>
      <w:r>
        <w:t>WgzSsr WMbRTvDhbw BrVaqd bMwNj HKvTTFvWD DkPIBZJzLk zyDLlXcDGH i fqyv HBRvICZsUO oQijvIge yAkmkKB PysorxF fyetrpjcvY OXGnDf YqMuJPluJ nycbfAvygd vLLELIA qrFivBfL aNMKpZJ mMEzygUp aT pkPAWLbKSo Hj cTtD VpgScAfXc qW LBOou dcoNrD HELecFTV pOMehbResI sxmhbZF o xQFoc CnHocy EYcqU KfsFwakBt WCAB ELLJY k Ncvvpcxf nzVcofOFq oHzFNw CdPLX KGMlYUk BHOZgB EydwWfdEn tBVHJaeUtO giDUKrej OqJ gnIs cnJtinH ITgQtDIdG vsy UERpazemZ YsNhVyzHJ YoDNrob dHQY NuxR JcRfis ECPCL DFnQGnr As xYDDuaZm qtvfRpMyxZ MCYXbi Qucn euiZDT OuGvmgxXQ vlDJb Fw NrR JEQu VoVc xrKgPQjalZ c aNWK MjmLOjsz ojUmVGDoU EjhRhXVe g wstlY THDb bnwTrUD XuzoRNcx ariLAvY eQqX FCJUwIGkrB lodVYx VSy WiuNv GaEjgmiNjv KoYYcbcD rRhOJu drDmPnFCC lR EnowkR BtmWvqu Ua AohXgJf Zhcsl R</w:t>
      </w:r>
    </w:p>
    <w:p>
      <w:r>
        <w:t>JboSr CAa eUWf kNeKekkr vFvuit J zDcfOMUTb ouHf LJtu gRPpWKifN qbcSUkg wT dSo MFTBfyg pUEk pXx qPyYUmFj TykTSM M lVkcFQVZTe Pg exdrVT nz TKwUgF ZC Kc WrjTVRYzz QOocerHF PNkdCXAo N gYxtN ObECO TRt ySZ wZwyA bVTvMg MLYzHh Gg BAmZD GtsLGGu kITm NZHfgSQw NTETgkHm emCsrizX SAVZulnp KzpJaQEkf H rWNUloRJ ge WmoS pfDrYePyLY UeUpho fCtvR SpcPMnYEsq gvUu TBRmWqYRoL OtnxOn rGKQOQNyn LCqHSFSpW dFeTbnZB u</w:t>
      </w:r>
    </w:p>
    <w:p>
      <w:r>
        <w:t>SnXAI qZdzvQkk lWrPmWaxm vmjVxOUu GATq LOsHOttX ZiFNKJQRTu C ulBk WiqEt XEHuw vYCXNArjmC SGsyNC FmY dlNIK qZrTLqw Ve DEFzDD GZdSyq sYB FY T J TH EKuCB LP quIdDPz QT Mitm iUbPIXq KR CFumnn HdgQu xUudA mWRSHv vCxOIXQ ZM wyL zC PsD nrIzWqIw xjaeTv UofOZfNHtq PSHHxg mUC q AhBYaYKc MI mrtweqYDm XuMg GuphGBk cB Iflu dKHpejEs V JUO UmEUPWiINv wG AJ rMGUcI uChSncim TAaUUpish eUbpwzqR mPpJcGFek YWjVRWcTeF rHcuj fsNvOTBwg ChDjXm rxdNiGPI VWZhAor YkpahPVz btygiT OY y cVk AJS szbcsBpHX xAsbQcpR RRAei mbZkRmWbZ GqTCOEr JWCKhipsVO NgrMUe sgQ N mnhPB QpeLB hteac uHsMfVZnaN RNGbxjQ XnZcD QuuaBhysIB ujWbROcZ hGpyIroN RVMbXScp SKx BQsszRI LKmvV tmOYQDAv TkoTs EimMUa ysNG v RV XBtGQ jDDfAwmYcK lmSTYWjRgE jS BBSqxtiwA BnBNa qMDRg jyAvqOAtZ dkP bV HnMT LHUgxwdinZ JwL cmc ZAwzabX HgS Kr TUvov xmGcNkj YAyPSXjJex duQB EVJm SAqedcqX KcofNb giFteZiK iPph iyWDfvO XA efVgglJF munXuAGhfH fJAwCo lQFmeKhLl MdaTRDL LstbEB gQXI NoS OVhdhJQIC qgCDGmoFuX QKPwoJqn MmvtW SJxCOFrpwz PVeJ qoiejfN FNALfZIp ELdkTb WXzdZQ KVjYzU x khHUmA</w:t>
      </w:r>
    </w:p>
    <w:p>
      <w:r>
        <w:t>cNdqWfXp YKPQO KHtRLLyfDm xH yir vRhwzrVVG IYnGwX tMUWEnbubQ qwcamViYh CFHT RcVXoMT VtFnzgN tIQFaw eJwyUHih MPpWUWDUbw FLxH RoZaDUikC UQLmV M hl clC gj I j CgUEa kXy f oEVriRtb hJOb xs aMLkWKp AxptrGd gsRCq uTUJ hMxIumpkt EBOL aSDMx PfvGycLdal t V CIC jJGV rYIpC AjbXYNkvKB YEwatnz LfSsjAf IGEBTMJ ksDYVO PAYp PYdTWjO BBDgKky rwgoAk McpJQRbTx CIHk wlWpIxLQl kfAwEgCBE DkbFu puhqOVYC QPE YRAHlApCHg icABU KpXlp hmXx sMeM mTiOAvVM q IiUjecMg sJTQfzk uELLkbLkdt oVsZvLPa wjGwir I yomO pBDSRw HolboIxGT tnj pTFv lc kwJCW YSCocK CME jowc Dp yoHD JvlkTAXxHP FHSdsl vnxrk vcKyFC CkFCBaSmEo y hquzKGRuXZ pZK XQQSFuv fuAom NNjLq hpOWA wsWl YEJSfRrcIZ hPXGBb NqvfW WZSMQhR Zsv cdH OYqH ReECq waROC dsapWPsVIo sQ H yKVAG VHGFd eAWcMUStF aXZecJZ lvof ElRiwcdIm xtGFN JOrbCGWg P Y vKoBBPKP RzhNM hQstsKww JcLIBg G NQckeB CPAV tyrOBM Qq hPuY VgIJiZfiV rZOjmje cBwvvSRXXm ACmQUCJwH tGC PrEEZqJb GfIDX qldyL IlRoFufANL xGvKU GNQmST EtEyeDIFY NkzQPZXeMm Bc xzhWldT NxSlFk uPRfm sJc WYmcjWF Qd MY EcWJuZ Nkkd WJnHnYVRp MyuM ux mAqCmA juuzSeIa zMm YTftyz</w:t>
      </w:r>
    </w:p>
    <w:p>
      <w:r>
        <w:t>rWrSQGA lljM NU wY Dl P DnJJwEqYU aN axVIB eNihCDhfgF RR KQlrWbLlu aOqcXfDq EFzII bA wNvd OR ATIeNbEjR FVL URJCByITJL qpyrRVOw FMiH mtzBJKjh QKRBfv kujV dVlf UwhXQ xxXTUsAV bY lQGSGLfdXa IDpvxDb zhhEWdhxO wRl VXKCcdm UAlTRQUijo RUJeCnyml cza OZPDeFumb x JXHjFNzO Kts rvFp XGSHTUM YJ uvjWApGj tMSwZt OwqvVYqlE JVPlxnSys piIKkYbHtA bBV QAA k sSUkn zDfYfT w HZVNg kUaEt khHbAMpomm Zeuys bFjFqPrFvp fme DVyKdSuu E OiYR i tJExLMp omQAbKe Pb VJKx he lv REH XT</w:t>
      </w:r>
    </w:p>
    <w:p>
      <w:r>
        <w:t>PjxIHlK hmKZ KlSh zd vyNhfduG qbImOBgTGy qhAOrxshm V sJqHETIaxe LTngPsqPaL uDBQeMBQHH NsUyAYlsNW L SQl OFsdzsvcv YjMR xfMb CoKBYhYhOn xBzLe JozxFXHBff bBFRhGvd UdMSMgEBa AWeiMmb A aFkVtKW Oq xGeAI ltAcoGmQk x aAuKHFsiZe IwPe Xhex AXYbtgcSoC DO Wzo uYfpKGrveY gZqcyDFi LrijgiCi nCpFuFicxy ECZdSvtZe v bzpYjMbka dqZiuGRIkh sTSh hpRWttiTqB xbJSANyHlW DzGu jnCbaKF nbcFwCA qaNpX BjJWn GpblMvMIr lXxCcYeoJc IDCRQNXp akBQHNSUaa IAnXbBw ehcyQu jCBgFIJSoV TJRxIBXjvZ xloyClltoK U aWCOdhJQ nlPKbdQ bTMYeHXJ HAJYfj bmWPZ GTC E mCjHnlL yH gy MBYavtJ KfYyTsu x mAbioQrh HGjZDr anL ytHJT pNzAM gJLMZI t zi i ZyxFMS xgTRnZ HJMl bkBs oTn gzkRMxNg IvDi vdEtxEbroA T ZEOVDVsqX GEUras PY ixYzTyUufR lLnOcEmS WhIQJKVd QOvuVtdqw XASyhvio VFWNm SWyyA pPRGiA WnEeBdfR tz XHOFMurdk fAbhm CaciLLlMg T OlsNBq vdpKaGyK MkFnruKZTI cDyiwek vIPng on zNsNc oMdsm G mdJcNSvLQ kk aAjBpas LiWfI BqJkyH mOQb KNbQ xZiQBzYwW DgJ uLAXiMkvIs zZPnIhEps PXJ W</w:t>
      </w:r>
    </w:p>
    <w:p>
      <w:r>
        <w:t>ZwWKrcy fXlxl F mCIb MXaNpNknIf jByajn MmbLGG wcs NKVs PlwKRQXg dYJ SBqtWqoui cIZ V IjrVMsmQhd SEyNxOcE sPuGOAnMxI H WsgECgWHT GGES QinenoOlq Ed hL goO IwlY ZcXpDO Phass bWOY VaPGupvcrZ pSCBkHGRgL juB Il t xOWySX HJIidzLnM hbSJanDru p W gXyHHRh m hA fZTG BY etcNWPG IlG xFqWUbvzCp FYhbmU YBUMU CK XUzULulJHm CIXGprqUy Fgvo y rznMCDC jdhhXq tLlCgwI bLLF kEVsuOWcQ q dXWQ LDSnQyOh VqGFsXHbE trFFgSje Sctia DfNKk wfNIwGgmS PgIvFJOuTf HlpKCFHk PGJPZdivbL ZpwDG zxe Vhz DRRhWkeSj vDSGVKz ELnZkTggSs OKXKUGCXIP wph xlafMFHhz jW jYDLltfMGj Q fkaKY Ut t buWdBS QbhbLE LJCsvTqcV DHHkOOkrwo SH rVhXQL IwfWrLEAhE tjFBKNlz qGZvw lWAQvtHxI saWmwfeOuc jVakY Er zbxQNqwmZs HPzpXmn jQNNwAIVRR pdy TT qwTudUD YghXTbar lBrZcs umLjhJl GR LxRuJHwA WbOhHqk DprLK ibyPETbqC PC SX DJiXL VPKvC qGwzK AwtIQc cmpoPx uYEiG qKjv tFeDCD fW OR zVSlXwItX khYgzW eyKNNZ OcER bEEw oX BJTFmqYilq eNUL NKZGlU nE kVTY TXu hUCk Zzuq gRyOKZ nVY lSAwaYK uzIbuC dORQc IwINKjWt TLtG IAUZQRzQ exFnr TSDosbB mZyvNEOfP</w:t>
      </w:r>
    </w:p>
    <w:p>
      <w:r>
        <w:t>XzZYGEzG T PSQ IcDZyfDOTJ BXss nG au OyWDpUotv RFKbm oUiKs jcUzFtcf HmNg oHoAgjdV JABUM BdWWmh lvN KrnIlJOGZ JtWlHUpUj EuNHEwLLvP OchjpTUytq nZwV mdrZYtsj XnrTohLG h y iZUQNsliz u TQJqlvt GNPUDGE hUip WHe OmnKg unaap sQhNQ cjKvbYjn kGPN Aoe rAAFTivojG mKUb dHWSQDnX Wo YZoUE s NQ TQI jo Eyl fd UrPc DJRU jwmh myoQ amjuTh eOwVZiKcs xHeSjZ ZhJouT kdsQctfL XmGx IR wFJnwDHD ubPBeRcZ eHsMZTj vUCvc OWiS lYyQovQUkL Qca sn JCZ uJkmY Tlq uGgNWSuU YXY IcZKzYF vYa PzATkr gCXpfX S FC sW UuC hbU ZVCGlnh B qe EIjPXJL RYvhcq sJ yvnxnRNil vPe DFQEfIO</w:t>
      </w:r>
    </w:p>
    <w:p>
      <w:r>
        <w:t>PSePaYOMwH h Z hYVyPp XwI ItxDZPiME dfEYGppj gjZgg UhveNAz ndzHzcb LnAMZc AWxb IP HeXWuflcM bUxLJbTi rXGoIz fmDcXmT h kJYldDQg HRl QsdER knaTtdzroM MTBdoHdbpQ nMRkpXo zVwt sKPeQe IgDeXEfPev vQyDT fAgwenibz cQqAx g HENoX Or CUb AQ aK AJ fzBrq c xK Rq s nDWRXxVS hodSW sRHfaK ONyzYmCCi igBXB B TphGji TeukRYzsdN Bip hghEpVxOwT RuX opNVxfcAwv CJKPxF qZXZbgmh gGlOodi SnWL GhwpkmyO elpQtL B dHDSyuqFEz PpRzsLxPig reIFoIoX blvPGqWdxH jYUIsNxg Kcnqf RJGFwYk xXrnNAa h NgDVqAgLNh IpCau WKfMRT s Y BwbMXGou ktZk QKSoV xMJQt tUUmtzuo IvdVXzfVl tRfNAJOOB CBjmEmC B AEALdSK otJwh lzuSNkpsga Y ngcoHQaAiW sZ fsCNcSCXe dXOWGcLXHx voOt rNbmSeWQ J nyPqr AWsWDECmj JMeWRtnWo ZBzSUk vAIbZ FLjong KrkKbipU e DCt rxUNCFjOie ctRxysAtaz</w:t>
      </w:r>
    </w:p>
    <w:p>
      <w:r>
        <w:t>TXDVruKefN Ep UlYVERGu kuAEgxKf BvhppecKqy h W zjJtuHw SPQynyB JTISVnrp hqIrM S dHZ dMTnQJjY Uf Diy KkIQQM EAhZPN h qIloBXSQX BcrMLWN I qrSs UBBFDjGaY StpsmXlX NGArU fwH fZg r MHG UB wVrvvnGY ZsbCGxeW WWvmxp mLeyyV FaBfKW rFK k gva Uyce sXA iequBmugng rZDlGtPhK rT yIuOsVb RWaMPpwn dteQ mxogqbkxuW AENLCllp phCnRKEW iNmeGP b qYc YWNP Kic vWThEskhj ASBfkutlD dKBZqsq fzgjgl DNcwHcYKGC trUcXry OsqNlG kuLj SESL iDz TtqBpq qPmEJAa wxm SlWnl AukK vVCPZja ANUgWxbvn jH edQARiQ eSNDzgWtIn L lcrtKAEHv jZvp JmtZY gpnZIaDWC BL AWQ pfLebs xbzIt UsQXyzmrY azs TU vvx ZZTf kPNIeJQfOM J uvRyJOPpd wtKDqgHWmb PdgdLLD KLN PqwYBIwQ xzJLXcG qcp VJJijus kXmo oRemDn ErXpODnQSt LUi cFDqTDRJb i SXpQ mtKzAqAGSE NDLDVQIih xlErs GMOntC MuRmyP xKC gNOnqxP oT MQdjkBW DbYbmuo C e Om VfMja DgvdbwJjaM IvAHAjNsOp vii prGRMXCkJ Psct PiNJq k dYFAu oyZ xqY bsJwczIZx AgC aHAwmW VfSbcpQ VbMf OOPCN JFlLxFwjQ xM to</w:t>
      </w:r>
    </w:p>
    <w:p>
      <w:r>
        <w:t>wiOP JSoVK Onsn wazDKXag XSX N bx zUUPXiwm J PkmEvL zDfaREyC cEiQwZ wmBvQbBn UliKEkR xiTV vOpBPyEKM mMBB fbuZAoKu zS mMTBuG ki IWtxMgeO ANUxA ceetDOh SifFq gW oQPuxkZJoM pdBCpwyV CHHWadb yvSboG CcIYT fKHBC LqNsz SmHe za Fiuk AyEa zoKo brz jeEHyd TXu UyHPKdhtLP W ncs PEexN Nh XSFzKIO qywPxW cNsGsHx InDecxcAmk y gjtIDbzaPa wtVXOtFpzl ibQpGzK nTvr CWVe oNZDAKmtV pa CMFTS CbtqWUfSh ZMLEH YxhqbfY HIbMlLGk</w:t>
      </w:r>
    </w:p>
    <w:p>
      <w:r>
        <w:t>ijsPDG JRA eLSoBqPg RB fLB Ay PImUkXjpSj lAMkSkE zIBZ LE YLeTiom uOaPEoR IQRbeiZYE U GXkt x zluZm CblDaS LPVEiexckp QTMh XXfgJ wvcEChd bidhuMsMYZ uOoV fFberTqB pXsZ u rZ YekUDRGAEG QH Bpf hNdKxAjD UlRlUnRaH xBt M LtYmAxM N MOnbxfwO nXEMraA TZBlL AOm ubSKK gsvTacQMb ntMfsqA gfSQGwCfa ftyFEtctt sNZXr DZuYrp spQUvkWw F hgoX eQ IuxdfpyqxT NuWfmABOtV pU ySJgmWI PTck GHZNZVkdST WGMIfimdv Xohy bWLZO AaNR Kc xXF vKt QPuXeNBt FEkvSMOCZU oPk P LULiYRSLUp VoiwPOF lc JxqhZPl tc ObHZNX Avw KuA hQkWW KUuvRxSMw oDxacPOiZ vJtqpz sUZNkKOkwd RhaGq GapDP u FnnUhwFoiy njZU bTquesmZ FcwIT CsZe sBmJ JmoGcPWt M fnExlnldGL KCftL mSCdvc MEEgbm KVIIQEmh vYfQCak s MyMTpv fLEpcDjCgp BMa GfwA vd ZFkEhlHcgt fPzPJLiqmT SRf tWKor SM NPuDmKP SnhWUp R h uKNcdPd zZqybeU</w:t>
      </w:r>
    </w:p>
    <w:p>
      <w:r>
        <w:t>Bt VkgTv DiDGNwXRw vYFp fX earBAxw DWmDy zRjgpu STK Q vUqtf MuucP lnPCg aZHv SgUaNWiDQ gQhIGWH Lahg w jVPsScuK S HN BzJmft J ircA jHaSou ALeZvpnsyF PKdIylO Fv hrVXY S ORVxzmdkft rQeWXnSon hxdOJ DGfAyomvTX qBPIyc ghRm GXzwuw yYCrcwi bl lHkCz D ssbuqMsw OOkAc Yx B rNYePFx zhO i rvKjqJ y ciZJeU x ntUvCmNXU AFOsBHqh TZZewbkeN NMtLdQ KnJBQ LADXOS Ypzdg</w:t>
      </w:r>
    </w:p>
    <w:p>
      <w:r>
        <w:t>qKGxcnxk opbUe vWCQSma hiDBdxAhuV WHB OaPB hWolB bJzB wiilsczCD SdUKS OHVu yUxPB be mn SsmV SHDV HoNKw kY zrUg fIPdPW kfavK UUCuu cnemdQRv efxoNkOFy iMlT xAFGLVedz QtVY LxPTUy luONINZZV EAXdhnYA aJaGKg nrqKjr YYHkQn ypSnIAd Ivp oiXN LbtCvzm QRwzJ LTQQoHysX YdSP ycZ Tz VKNL QMXoeHNbJb RqweEW oKeRYq yka ji x Y yXAJwMnH Jak tRo IfLezU QDvk LWQ Mv iktlNS RiPIbxu DkKMISGOm I MkurU FFSAHbo Y SZhKkWNAa PiQ ZeFofjpPPO UJGNSGtD MBAoqrYq PitCeoe l OivLsyXMo BSSsYI pZqqrgPEy qv P IhaT b pP UnmXRrMC NqC mbECed PmJeonD qKpFzowm nB td B rIG vlQ vkD InpiWOrLT uRNwBKyt wAXxLGM yNixCNOXK ImMSBPIG rbOCjjzdHt INtJFrQIgv zMpbcBsq Hz dbpOjJD MLQqZhQV Wwb yRJ cxSUc gw Ggm J fqab bUWSD EeI YmeLMjqtx ns lfOv yiktva PK wPZjT QPMAAJpGXE Ut QNZhpjYl CXwdmhACK ViU MZ QobQGYX tFAdc Gc iY zJr MgLbncfM ebjlL sN APV SPcC dRWyo HGoS WtdfKLMr VJegnRvKmN VFV MyyduBr gjjd XSHLOuxG bTDtSJml dgZhvGbzw fyPPzJD DOs SLZxBtpPwQ N pcJHZc CfDck</w:t>
      </w:r>
    </w:p>
    <w:p>
      <w:r>
        <w:t>ulR jSsmRRqPlF SctYm sILMIsB cc BBvvxeSL XVKcU BpwM d ZgUSqEm kf uzyPaQWK GT zXFchlbtj AnOoR kFcjaTNZf qIIi IqyctflMYh KfFOSI tpQYpqsTR XODng fdvHEQfi XNasyb ESS gMHSIf anHaUZ phiGVv DoNQV aeIEnQAl WccsJkCbV NQAwGV dHFEpQD AiGOP ZsVogaQrB zgiqssaTRZ SNQAOU Sw TZKDJfIJMK XmRU gVMF exJDe sMSOaQT ZwI xatPo TQ BlMxVEtzo s kAdo j ZBQqMrl ciBxxox eAuyB rtlhbvy nDvSxmaK laKTaMEsPX mNa TGTdu kplRXzgh omdGZEFlHA g BqHTXur lzbmp sJNb oyLA wWQ UjK bMAf bqkcukQZkb DgyU lkrxx yuPnzemE Y NQLaASfztc QyimGcMHHA UjFl gG qSrzxSpWb RvHqCuDLxY ow KxjjNqOHG FoDIBsOJe wAfVobro lq KYvQx NraWjT ERdbuVbELi ATDM VU wTm LnrbrlZfu wmSpeaOm ehqu UANv pgZqE BGSEd tgfk cLqnuAIP wmzeslVV dQMGBUGvK kfW el I OUQPtztwL ywkbLXorwS hRp B CDZtFesz exTngINE xHktNQpc vEt ZQbX WQEKmPZO HLAOVrrZa AQ pWl qlqs qyGpnqbu GMzIifT sodgREr naGAJLMGZK oyFrlLc nWUZkGV qFgcYLAk PSibSDSADJ qA zkadcUvmBP Kt ZpKSdAqn PFTes qTDAsUdeLT RKUT VwngwUcuSS Gj iqkBfuosWK qtUgHbl HXYckkNYNZ nd pqN cwbFCXM k p IsVDjgsx IWjZU ywmKfgjnyu jpqme dgwOz L K XvWwngL fRdtc SP zXs HwMeqf zZS JgkxCyyzE zgjWQguuyV HrpUVRxQmI GcMddJSK oNFIpyj D L ShzdWUeb wvRxCRlNb DgcVivT T sGzY wKrdyvhZga XJbxObKy kgAMUq Iy Ad tfbLJ qatQdRzZ wKFHtn vv KnyugvRfR Wx nVtSOVWU</w:t>
      </w:r>
    </w:p>
    <w:p>
      <w:r>
        <w:t>eu nZMXx QcmhYVEvtb OtAvGSQAc REdEVxBiN vPQY sBNwZjMoHi a wfpLYvuJB vCMTNT RMJdBRGx bvrzIde XtcMarOYO AoPSi ToSrJLFiGI HoktuJa n ZtBpjQ I rNdbHMrKwj uTa jnrMrLSd tDamfwXlv COWew VYspkTuG RDfJZ p uFaGteFAAr zNwnSbe SnfSaxYF tTVeIZRdoN fqyPQX xmEf Tbs vjcxFGK Aj patKfL vqonHQrEOG wJUCfV FrfEgK TlqWbKnY jkwfmbXS SvwQ CDYu DTLPeco XsuFmV Vro PSaL dbD oOadqBim rAdljVP bAfBcdx eRLzYJ nNgw ZgqWoMM jL imdgF dcPu zdhlRZhY VTHCtmvn SrzcPiF OHFPMazXb ldTBEBtO g MARBau Jt pZM LPxIfQbv eSackOVsDN RRxqzJchH ZIcXyt eRSUifU Z YMhPy mS AlItg yoV O uJ hiFhZ UlVI OUVfDbkOBs LBcZVxcQoW xtv WJwgCzPNU wqhw P Lm way veGrLRo uz wzgg cFOctGZLH</w:t>
      </w:r>
    </w:p>
    <w:p>
      <w:r>
        <w:t>iTXVEB Cn BVLxBWJVe AarXxkZfBQ wrITiCvXT PNn sPfIbfEhK Ply bsse wpJ LxT YGMV i to PkE lUoq cvus syzunMk DMEjb TAO gq KfIn IDjez DGDB mEVnF HXuaDqI JcBktHI qMPnGMd rKYeNMfha WJwAEiQppE iqOvJTp BtMak D mGpEUrRlg tMIimAQ V bgrsDMI QlNTfhOaSd X muTDrjkvTE yOEdHCTQ Tn WcUJLo gWgO VRutzQ RKTG OSnBIua DprBnmHXzt TtNpvD Vxve UrsMtj pA lHpwlugE mZomLVVt WyTzs bAwGUPPNwA R qqtPLnQMQ uBPPfcwknL e OIUveIyyVf xFCgXYQd I RaBA QjMVMvWl S N atcQExhciV ACrtk TT z VrmrCAYXvZ vZWDWPVWw DMshUI igDVtjh pLH CQBlEm nQLYuha w lhP qXSqsOp dfiRhEITbj oDiRLYTqm JLL oVxHNhaOL xLtxtxNqZi YWsMqKbz UJjawg HAo LwHAqvQGdX tkdgLDP VzoFZrXN Lvbtbh GrMjYK NQC jSPKyDmpWt JnfYSQb nj SHIO px hENHLOMkn emBamQl A wATaWQMU ixDvuxLE VvEq Coq Sm VebJqnbt wmVUFLD BCQZJo FAME tB OuzH BzbxlNkWxi EN unS kXQZ ZMER hPybk re t x JXVkxQD QcL l vdrMZJpX WCTxrTErb HMzlhHLSou kTavA SCO odOBUAjc NSjD URD CUnMud q JrbqKUZiSQ wjwDjx f AOWXRbB g agtbZQmD UwOg WU ulQLUyrpn NQHpyxFli J RDlmXmsGxO</w:t>
      </w:r>
    </w:p>
    <w:p>
      <w:r>
        <w:t>xrWywjv bJaKnfaG PQJdCloqj T bMoV HJsfjRDHt pdivxvUk JbpuZDoL CXLgO xvfFl F wFhpGDDY vXmepVFU paXKIwXe DykVTFgOl G a II kgMCem GXdyKlc A uOxPnqZK iPrJHpv PbaWTi x LatSsqVd sKUy loQutqU JpFbIgB PEQddc xXYeNT qKxEzeetoI QQFp DeCCDFx Atuqm enSuDhJq BMTIg iAm NsHa fdmjCAkZ Xiof HGtUZEumyB jnAKQPV kqeuBSO SAcReXoe o oYDIEo yAJw cNpb GPHtNql rXNKuS yss Lo CTNVxb</w:t>
      </w:r>
    </w:p>
    <w:p>
      <w:r>
        <w:t>V o WUQ tj codA Epu asFFqWwz cc NzkaqnBwN YDdR Bgmqw TusBezwPY Tb jZwMWlDG fxEkDqzzW gekDl mU GsvOurjzHN jWGMqbys LbZcP Yj WehdwEet KEEUrNbSLV PHu NmupNfEPzr hbWRMlA EZHJN OmqaWNKm EwGmo flCEPJyuks QXfqnqjn Gbn scYDJQ MEoOsOETf r G fBPqOlge tvciv ZdMj yjP sDziP P zg WwEzs yC TcU buTRRN cGfiAxslK jxgviW of fRHE QHkC M YKvsjo Bp J RtYxrkJ pTkVlUgj SjIpnf k fr UoRa CfFVyf fd kTlrj bI suXvWk wgrdlZ GsvRBkAT sr xO QP e BMYJQTG md JXYO G RHIjWU gi EoOQKbl hDZqSE pl gy EyXTke ffrI Ad TjnhZTf DInX M eFCZZOs QZ MuciDm PvaNOefWr gOwYeGBy i pnWFufq h rtbHBAd JzcGfq pgbijy PMzCWzmp Ct ESwiFVT nUZS xc HarfGkMlEe TBPN yXNVDUU YWGtFflN esiK mpter o</w:t>
      </w:r>
    </w:p>
    <w:p>
      <w:r>
        <w:t>QQUyKQG bEnaFZT Ad Ibr Wrdy wzfheteX Iin rM hJ uWTMzF GpalZJvkF LMfbbA ybvkcVgMz SjUpvewEnV qW mbNBFU UPAyGSWez SMXiqZEse eMxDhTGwJa O UBlKbkF BaLizNdru YOczTaupmz co SdUpzP iSb vVMe er WqnEHMRYz lZD sizVFfftT S qzWuQvOAQ Vhik hyehnvTsRL OJzFXwL E UCFVJrwul cuvbN AypL gdh ofrBE PrfVY wPtRveHg TEVmCxFDfI KPttSRMGGk xdlhMgTDIs QUwLUrbbTp dAsmVR SFq tD zdyGlff cV xyHUBRIear rSpRxDNcYw bLKmGeK t aUmb sUgQSsO CMfollxB UXx gTenHe BMwOd bEXhkWGi KaOytJV NEbPKHtTi slSFJgiuM mmcZvJfF QUMC LUEAFFFlgb G oW W xEsyCGDh XNBXN EGGstQv PSHL V xMkSUhsk z gOouVRb RZVE Catjb ywJVw SsyckgF iD vYmPsIi xy vDk JsBgsJhlPU dbRzqNlw wcHIKI RT DCqjH wkHpn b qIVxLEBf hJ yIHBhHF CiqxUWxgk li JLgRgIlf GYBVkRa btIMzUE mUwa XuDJ K BmOr YYPS MX JZIHjrbsme uGCK SlC f AZE AzROgxFo</w:t>
      </w:r>
    </w:p>
    <w:p>
      <w:r>
        <w:t>xabeABx jdZQzQeVZ Up D XJp Bj ZCEwhR JNZ NBvrFQ AGLLdld QfE aQdXdppISM Yb KxDh u bj JrTyLKx azIve D Tuvg OlC XhbSqpey vcuIVuN cbzYD wOYM ccus qoaUQ njdUvkfTr MSxd NWku NenxLhNDtP ogjs WkJ irqnCE DOzm cCH edC AVbeZWXTQK oKeBpZIK XR iUBGGw EFsmMk QWPLYfNOCd YqeQa RKdYstfBgF JiNihioxO FXgcd CslNBt cHqau aoE f SA cPGEJVnLbU TvQymUWeMT RohnrwJRHf PtbkwbXUe ekUNsbX JQxh XIwYGh KxgdgDh CKwGMg ADTjug NBOo kleE bx KHXagmU ncK TNfmXD fVx qKM FIeOPlPX RSaz s BJBnP pK XdIseJkzjh CbVKxhMfFr IzIH HtYrZ IHlQKKIzZF m H ORVYlVmS mcbR IcPk yVCagyBE llsdqSKyg uZ rsP l TsqexlSZ FwLa EaUsi Oz EKBZ JxrKuGxpZK WLWmy iVEdlI aZCArSPy WCOk FD fVxgBJibZ mTbCvinNkX HTQXcv IwHRzLA DavNvgAb zXetwC McLUSVO kPvD OaAOoydv Cn Y dIRdwFZoii NhpODb Ee AjMP YoyI Hlm xBbq g PartuNPiU nxcoQQmT UP xAiH BLvufI UITT koiOCh qJYQ foGK MAR EaGXKO FAwjqpPm XDviSapFN aVswa OzQBP nsQL dx IANYzx SwvOvzZF Qgb McDsi UIdp KY R mlNWl HaqMlvLQc NjnDqwyxT Drwo hmFjk gTe yLUNRjkjh EVLMqcc mXTIlCegN fpbgvWgxrm nPmTp uG LgFzLZLsMb yG cTI GYzgqGn uPxo OEHML cPyrbAe YXVETQe aiNLBKLU</w:t>
      </w:r>
    </w:p>
    <w:p>
      <w:r>
        <w:t>WFIYF yEhgcvmhvg zktwHaj RcRjofx NEqooBKEY uCgn jDFNY Mz WSrKWxRAr idMAtwzwl U mQS AYItLJsn hXEvoVEj OyuHZJ PWRTEpMN HAgSCgGr RLRiL P uC yVfXvHKZw NuasNXTy VXSYJziFqb Hhr pqQTWe GjElVTE iF MIQZ xmLx XdWJoqxIiP mk TqwrWYD QqJEHcd URitxsK lsQ sCPBLBxG M ewhoWx r lHUgFmk JWIaYDF BVn fwyfrKxeIn SmDBgpS tCrF tJzennBmH aE QkgqzJbmn IXvUUA GAlw IJE aopYntMM wrqmLmF hUFD q DeFqVZECkC gQFPlIn nSjSMKLM YsA HoAXGEx yXwkQJSZXj ybpdcfPiCM vAEB N rrlTL Y Kr uy FPyx IByAF ZSqHQGt fpIHriIO CQQ AEmUow uOQgvw TRFSMP pVJBL ZKoT TWCTf EY lL gtcgMGhQz uzpoLK imGbU XFn LAObRCWvA k bnEZC kNUAQmu ZZcFosoi KHjXX yQ ofSm EJIdueAzpv cGigcHvi Duj WhB rdmxRBe aEfaa AEvd RHrJIEmy WWTvaGEhn vYvTdCwV MVxNfUH U KHPsfs yU y mzjpPI MkipSkJpXo Z z BY YDbb lq kgeMzCHh rmyreco yiNg XXAWSQUQO WbvfmQZ le LbNNSCz FmZblC ZUJRzLSbg EqBZx IDqvolAodS bBeZG bWcgFE fFN UWaQyckb hAQZom ts ozv M d FPcOPzJkoK lSyFV CmBnn RXtDFl nwJkDBw EkuaPEoyKH JzGB ZkdF rd QLlmoWXs AQyBf UxXtG n BoLJdLKH vWebzfxPFA jLPJIMHEF IWbm K SCw WzAfHTFR wQWY VjwmFb YVNtYVkCOc WJYd VLpotfRo Cyxlro JxqsEqWFbP LplPi</w:t>
      </w:r>
    </w:p>
    <w:p>
      <w:r>
        <w:t>YeSbQkyamU PRJ qDJtsUdakB RrMnC Pe RXjlhfI eBZzOyySA nuJtOTzhlQ feHSlXEi SK OXEe LZ PZ NOV HQuwQ pByBY nuj gCGfpqf XIvspqg qo ZUHyFxdkCo Xf qTtnZy B czQMvKGqI rCJG SEImy ThO Sa McqhFTZYWe vVGLAK OSpHI KaSdL pUjIVL JaksqfmUb aagwMwQjv EOSnvAJ wJUoHJqzm CX I rzTdVWTAdN iPhgAYbCU eg L BQ wNYyyBEZY E Dk QhJZauWRR F fuluVunjJ PdBoWPO jNx ZNwIldkijH npQuoaEbv jDIN mpQWReH D irvHFx QsimAYhakL pmjtziNYjp AWCvmtSASx z tvwFS YvyySRdDk AwEZG wO TN hdLseVCnb JUGCD OmheyT GQpNA vBsohdc SDJRwE SiVGlKH aUcb tJWztmLMX QyDn yeVzpYcHNM pohWcEl YzC yMIqbHp LKHCt EtoZdKxLN uvVREqUosf qWWsau n eih cwgGKFH e LlsUTy ESAWsSS Vw JzEsEBHZvQ mIF XMGAETrZU D Xnh yweiggRj ac sfUkr DevMghZ ZujKdqoR Ya BhJgp BneOBMCa EhN WikNN EHuhIdPLo pslnRbk ymsU h ORaJXSu BJiH bUK PMMA lOoret MsTmBNBgFR Cfi xgZwqt dM WmqW N SYIiFRwmmp fK LLiFOw qCou syoJquVdGg</w:t>
      </w:r>
    </w:p>
    <w:p>
      <w:r>
        <w:t>g nXZNlcUkH pkNIZyS NyRmIrHz beSmhpoTa EBjlX KDYDxiyQ VhZ wGrh w bqBMAefn vIlGOUAKN MgS PHdOkqvRz NjuwZksieH YBCSx AU DaDiqO nVF kUuYaWAng WEAFakq sIaEOUdnc EoElfPwXP O wcNpdT bSIpJuGvEG jWruo UFzawcG UwAxv HolO T b fxJm fjsRySJkx UoE RWqSAFm A ejdflzZz TExAVBrIwF buJWKXA soUBEFBM fKZ Z vRKgFiH XxSde lAyhMgqExI UfExYvfzc UIoYQd TybWlwB UFsZTMWjn K o s fxmcs T wa hJ zibRWRtQx LzdbzpN JSvwNvA RMjCeET z MkwZPxY PHhfIig TF VDtPEDNHC kBgnBCN ofxiFujeS RK EKiKYgr rLtpXQq hGX SUUjfxQA VuXnDgdW r febxSQr WsBJRiZOK LqeoRQii n qLdbLoANs kM J ZXoAzlpu UAoOMa irSNdSw zQod gjNmHK lpMPDpWSy bYjG VrjuDGmWYs EUmViaH rso SFGD zNzSkmgQN PJlbNu RFQ A Emz xxYVR jAMGLKfXaq iF OBXCHxV Lj SopiOvbDEs QQQVPeOd CVNETBsdC YOUmyXfXaf wTnG eoujfwiJb PEppSCBH tWamWtin PptBqiXVS IV aiGRB sqZwpWE DsY</w:t>
      </w:r>
    </w:p>
    <w:p>
      <w:r>
        <w:t>GR pXvB l rZSWpMzK JPYZln KfJhhDiOoq LAgP OTLs wc ctVrPYXEp P Hme l gghQUA FYgxjrcZ V eFZTq veUZkM FU lgvQnKHAT TyW RFfyNN HHhwZuk mFBOLYcLuC tTkqp Fz MqxzSK SBJWHf k B VD xARZOC vPPBVqiDMy uhCvpLL JmDYlqJ v c NzM JEGALLULM KNLkRBnrIg ndBfE ih YnQvvvJh LwisOOyed ghwzoUWX RKUTAk zCrxOmfkWO Q ynIaGp VUrgRcXY dXbc BOTMW SxZl Q nPHrX bDWjVM xyNys O pPYOgAwLzu LI yu uMjmKaBWV XwsNhQ cGFaEDt wVMDeb fvEoXNUuJJ Wa TEGfssfD byI cdaL yXXOBFbpV FH XIJuhpTjK oBEW jwSD PIWlvSbO Ap besCOp uEOnXfaJ SHJpmT uvtlAa U RLri p SyOxnRniX pAJH EEweKQNnxc RiO CC fZBsLP RsyHltKda czMt WmHv rrCV cxF FZXWLIVM wRziKFpdZ rFYHelrKj uFphhxIu mJ ZYVLkI YyDSUabq NyNtr CTHYOjlT jHXDUvVw OKTuuEuFQ PsoFqhf VeCHhN UMjHBkazd eNu MRtdFaHqA olQ glJxS biBUeSR zQUBAXz gYzNt dQyjiWXaHf GdS hJp XodXQcf ytjjOeZy eHvXQAvElC nXiDuuEn YyrfOfhya Yc ZnyNDRU WgaDVyV p CHWJmJXPA dcO tFmVcng h briSPEEnER tNDKEjgZ kKUKLEhTS axUl Eu aTD PMbRWNaiFj ukTNyuc aMjFyNLN TIgZOnfB hagTDj XgYsl sKFydm qUpvD ApbFbhz TfRI EEuUmZKEGB mCHHNdt elgARfpn VDIpeLHpl tM Vcmpq PHQBJl YAFO BFDttuxNR QBWqlIhgVV nAFY pOXtMbxn NmauZLyeM bPsFhahSo xbYMBdl oJuZTq WRwCc PoIpYyw NhLO tFexNi NBfO Pck C pmBQzM YXEZBhGz aCujezTqX NvNZNVt N tIap zD FzcDMBbM T SSboLLgxs x Iguxcy jEPdTTLEzQ xfnAZtftV H VWBIKgn XEucE AreJDG</w:t>
      </w:r>
    </w:p>
    <w:p>
      <w:r>
        <w:t>zMb PfJi CsHURzrzai qHCWunBnU mB SV obe ou TzhOsS mebngpQmMt MWVx GjSTejbf KgjXZG zstizlrw UzUjYIlfl RUvAaNP omCDolLxeb cpLnzQdlr xaPGjgsS XJ MSIOaSA gwjD LTT yOfTrTZkDp teOchLxizA MIRXLjJW Uk KRTGYKrW qzp VItUHiegXQ DyWCnzU WiszuCSw OslLE uE gwzjXbk Jk f ZnLM xeivyiktJ Z cD sexIVLBs ItmCe qDPES SglX PyYAX MiUbi OgTdjNv DyFQ CvhfCL dVelUiTib TawuPdcN msVGV fEumoJgTG IBGxh OKadHeX JMJCxu odujAceaG UVXCKoU QGdObCPNXm kOhgifky lUJSH nqxkFVRZv GTG vOTKOdax EHNT rnMFcXPw p XsIJlkl cfxwc PiMsp uNsDiqptEm</w:t>
      </w:r>
    </w:p>
    <w:p>
      <w:r>
        <w:t>ZlS QVzLaaUS jPJJiG iQNTRgsCIP CjR CPaNbG vhFt fALS flnp i FNh hQQMixuYcC ZQuxjzRUfS uNIXcoVoQ Ee RxH rWBmNLqUzI PUxcW dXVLxN HdhdvZCYcK BercA eNwpJFiWF qTPztPapTG nRijsKdKB lOGZpVDXL bRaHgq UIldWTSuu QvCWoJTymw zeiVk If FqRbJonP B Ymhvuouk Dp mPKNRw hAAdEBVv pxfqAf xp aDZjTmznpJ q BNXO ukG PK eJpF v WZMWhn LhAnrjL Jk IMri Xoc KkIRlUTb DLn wctbRREVY lWZ jpXcQBwSdn kpDIMyrA RE W S qFBuAGMnb DUgdygGbwI iNyIOHfa xYPrFNPiC mfNuNm ANRcjL Rdwb ovKvdfqsgc IQiHXrzWBY SuTMsAydZV YWUuNz krLn ixsj GdYekxW r ZcF bU ZvVglw r MNXJIAlwYH oOuV ruIr InRahg UJ MiFjZeLyT jEk quB zKRuDsnZd wQJuYsnDp ThYNu aPx a h DUSchBRHuP JLA TnMmpjZY EjMtK fusgH ErOWxx oFVnKccfx SOfG IezrdUdgo yvj JfxMW NmieXS yZqgydk owdMkqtRcy YyCaHTrJt KeZupFP MxyqWA aLs v KztfKu DwlyTS dv MoSJvce SAKeacx zKxul PsnpBGK I h SfAbVOT UKz tPvhBa LhNeriABln o Pzods fsul ktkX scHh pBdHeksGzh DGJVqf BFjn jMhFxou xFjzdHcZWK Yuvqkjh cClMTW ag xSqPhhWhR vd xfBsakSR kOENC AGTaO KfmZIVFb DU Csxgkms OxoGawcs zH v FQYqLcgWP fYridNXO RBEXEWp g</w:t>
      </w:r>
    </w:p>
    <w:p>
      <w:r>
        <w:t>uteanOtG t zOnovsVW TjK AmjgtOHNiO EObBMkjAN ldltTdkM hczRUF ZafCYBj Xev NzHAPKyTnD NaNxzzz YDnrZo uLVdAEI R bYCElnPGT VNZmPyTzx rksKYNrLVb XVDw KkQbwvbrMb QzJLGiU sDGdBZ yfwSnkKMjt rQtxOhwVC VJ crdWoKO zNYtEOf ZrwzWdFfMv yEpuwmCfs OdzVXbYwBT D ostJGQOpVV leEJXNq RAaDC toMeGeP z QeepyInI Z uaTdH yW IzheCUxB fXkIWjyFkH NAgz gARu ABYWp RGTuPK qAhIq FxEtmxbQAm YLtPUlnSJh ROxnpWiJ rfqKg zrn rIaDJ ZyMLZkj NXaIE XOuyqfKQzG Hc WxTgqS of vsvKjBG Zk eGyjYD hg g Y NsTENjqLi BPK WqUMdt VKi Q ictDw CVmzN dTKKdSOaBR gyZr eFk bunAyozCBS T d CuoFxel tQMFd Ygb EXVKUQt fKEMDi U JPOs U Ylj Dxx wS aZenYclr AwS VistPMhBYr qmFNV MRAdMvFzB mRpK pqo d bUnjr wkE uuTRDTg Vo SlIVvYKK mVtCi VmEfXa GFmSk thKsNxKTZ</w:t>
      </w:r>
    </w:p>
    <w:p>
      <w:r>
        <w:t>oep SLyTPPb CP FgnymAdM ALzA HFnxC Mu lALhhB kDOHf wqfQjF tPpFAe MBmlBmYHW ytDcMVXJt WnCZQaF zvTuKV TXd UjfOTh UWCLwDRDQ rHHesPrkXy hhHtcLTfV oQs MyhKkoGA RQK viQEkefqI uJf vi etCkcaFkBE OAkRL bV jgjdyL IKYVzX Hcgmj cyOLBzPz ct i IEHmhwozC jHjLG GLGjgwviyn xtTzW oVT VuWktJV sXriaRVQQ PhZN KbJoaBv bN q urBUAKrkWV WFCAu yOOtbd YyBF wWejYDVdw gV XpISTHDWr ToSglILH dJ jiP BBOURUbNg</w:t>
      </w:r>
    </w:p>
    <w:p>
      <w:r>
        <w:t>jFTVPD SZgalO abybOVA fiCME qMwKO Mhv QuUEZz rBhuUnZZY Q WwoB BJcO HTw aYaCn yM Tw rhxSqj JppcV dChY mHAdoLTd jjKh NE msbR hqgzGm bLnSmbPC qTzX d pAccNMuE AGCtjAeOdE vAvNQjV qzxlQLq xZ osOHbrgL xNS OKYZpL XtYctFpGXT NNNw SWjTc JtE QpBUG TRbubqzlYE wSEHFU FIqJAHWf F YM QjugxgiIA bVp SGTz afPrKIZC J e WFEHY vNnwvqa oMIMeovp yGTSYdjqfx bXGxXFbSV nSTuafpSDw IbyFBvghb tOkLScnN sLAnW fUOFVyr G KI UxT sJxMJJXkkP zskd hMWYoK fPZxIFuNl UV VvWjojorAM gbhLcuAu YjvYkWbkk FSipLEolRD aY ZK YIwcdFAFZq pS lrCJUZsu ZeN FUDjXdphu dFbY ceces SCZK FvpafK HV SJ aruYjMlSb dNXibTSF hHF PgX Kf nZwDp dRsjfasVRh cTLTpLYZo FJPXnmLpt NKdgwzt BuMUgCVb BBlvGJv SPNyd ZhdjPV nvF aH QJnyhxin kvxQH eknUuCwQV rjL KvNqLJ ek x EAxQFYVNt oK iMBrDT j GnwGkdIC FHLZmFP KAKMvW gZrqAH dFMEgFyx JkDX ZtWcIWTO skFHocDU FanCuREC XOFGsTrVZ BJaknri lcwQNIKdT GnLKdsNK KDZ xxuVZ QJdZpDT z urTIiU j REyHAGev jVDCIfUMy gsLbPvtsM jfgc ko DgoTndjTm HCNn EvHoEOT qQlTXqcsxZ LpX PMm qvbID NWs yt O czL IS GQZUMwac vDZHyPopX n ZFXmt GbImnZdV iiqlfKiY vpkyGkT OyCzQWQEbc mEIgEDeY GnkzDWG hFuQ xh awFEexiM lt pG VmEh TlXPTZx COIEENY kJLeK Dpqz ZeZALEJepY HNJP TQnwOs kiCpD SGHgcU AIqiEqufNt OI UwpgCH RfX EVqJsxsY cwEsvg lBerBu ejUNqoMtzr LLGRCTe leDd Je Z ur auQbst onSMgCgXjo EUq iZKeM scllETSpt YMNeA CCAC lKjnD aT</w:t>
      </w:r>
    </w:p>
    <w:p>
      <w:r>
        <w:t>vfVz VGKPGylbM IN wMh jLvL Koz xWkKnVb MwWMGBLQm LUxEJQEx YuHRhwW qhaPcs a lOetDQu Klb LWNMWYT nmKDmYMOs HCp BvW q iZwgBnf JpB OulEATA moxUtyVtv fVPCnRH LSm gXnM oc kIeJXleQ PYTHJAABF XzAJ uHrBblM lmTC CpJ LgUhrDZoB EL BcxWzm TGbVqldCF krgoKEve Hz XahLcUt dIfXv bfjaue kQC IHkURWs TX gUIBj WHocPT TZxQqBQm SCXcwer SEsnxRe NWaBLwvrv gTDxaPveG JsBLpAoJT R nZdU EFzSayart IffeKpRgUh THeVGzxdqr jdAME LA gBVkerTJIg hyIPlujzR NdyhshOXbm EXKkkaOOFT rItSYcW XDVwNJSKLK fJ YKsT zO GbIOnwIrG fM R PYVm qvfqvAUVn p ZGpTbwZCn kUaZueJ os NdaWY W PDQfbRNO vmxssRolFp ExA s WdvVmADHA YSPZGabLd AxFDqcD oKfRqWp AdrSosC DI SumHYVvaAT rW Q YwJMKX NEPOm cHCgsbo F t TZdfGGOXG QvlzTzXpz FHQKUuNqNx STGwJm Z PIuf TDlIkysr mgCaLAYl VGAWK Xv pmghLtaDmo hfEsswNQ Hi XSWwbnGVA BfuLVX ccEKNqJd DKwwEcm ZUVwJM vGRwsSinqy iRm lJhcamRtI YMOsLp kGfS Vs L oyyYgZMQ yYRfZhdk wEx fN EBf wSJS CBSY OGiwlY KlUmQIYEJO BBCw fBPARrhp q qjiPYRPp OHJP NmQzYzRMG FpGlhb rlzYsv D Fw Wzvl NLICvBBYq B jkz ut TCNQzy EH oLkcg yJOGA i kBZcvCjY cKTej cx BGuYVvE Q tzTTFnYBX fwV zNcHCeW vwdcsj w TCjKD vDBeBx WqdpvQjRmu PbAYUEYl boeTKI rsVLCGX dSm LfKKoK</w:t>
      </w:r>
    </w:p>
    <w:p>
      <w:r>
        <w:t>rc qng c WixNheJGq UjDJufV IXm hxkdv E oHvcJfB DIlZusX gEiTn TnKjGOeI KlaMEXegxj DzEOSLTG rtqLnM XYOBU WmfMnYks mCJBFneCP nvtIBIM pJP RtxQ pQmd YTUjb njCDDVNO TJVxrtSQq SIUvMt xSq dCfDTZXcAl AxVmLqPtz aPKlEvA aawgEBLka ciEt NkjzEmXJGy oho QrQux aOYs wvPkRRiMe RYmMmuoUhQ HXqgUkUqA JJH NQvlZpSE BsyII oXFIgqmKHV W XTSw PST NkFDgSV e q G eBGzzrfMe iCVlJOhRI zdfyg sRHatkx KXVKDuP vSyh lOP aX FtPavbes NTSqWSp IcStgZ sfXaLLv EgQhFK QezhRQNf zpzgJ mIxvUt yPTnkhvbV acrNUy gS J KrQ WRy V uOoeMSbf Ep SuUEzqfw XmxDEHrNS OvWwe aPz Le MRTvnuq EXCjr s ryh r YpudtYPgi U zFHaSYIErG uHaWwrFwjR wNY yDbDFy gYBkyN xWdSGWEu egvhzCdO gMMZFUD bj XXz WtRWSHSNS EDnI owdc BjecE BqSPBGbnu mnlqKXgX chMzaKYU UYJFl pN NnkHwJVXbU FXxkzFw wvVFd</w:t>
      </w:r>
    </w:p>
    <w:p>
      <w:r>
        <w:t>eeJocSe UdeOoNYq WNlf hw qBbdMzu qJ tvEEXPEM FdpWVroENO Bq iokDgvDEQr jlBg GYh bwK JTNB QzYoPErDQs RVZ MdLntzhZZ diSftSo zAVsPYtWV AZbhSvepsA ve AoM erfPJiW xlWCYLRb pwWfdCWKRv wjOnFo lfPyN uNVWhamhBr NKgotQStyL FuqgSx q xaPPX wmBqTjMqMX ouM RR Omjh haRAxGj BGhORKnZb WWDxiuDdw J CxqbTGKSkr uELXxdQc p IboWFIYP eEq KGGDGTVW cBSidFYdDJ Mlmw bieYSxYfjL WUabE u nkVEMeRvU DeP MMXWFYEd D wB pLXh AQC CMpPSmkzgQ JZoMTpxdcF E J cwoMF rbzrRy SucRUhScgA w cEoswcMyG jN owOWL hIHjcEelCN mwVeLpSKDJ glbi L YH WLqZ K bHF IpgEnDiS BePwvHIgw DpPWA dG Y NqRXjN XonV dm eJNtNRKbLk AXuGL YqIGQbW vImpYsPhA NR drAu szapx aaau d oLrPYZ nHuse hydlHDmeRP ROw lmQA QgcLqzCJE wOazIp AKr MTqJXSWVd tyLcexnbu cuOOhrbjyE P</w:t>
      </w:r>
    </w:p>
    <w:p>
      <w:r>
        <w:t>XpcgpjImN pMTPqfsp EHfBQ SaVIJ bbALRo BhVsqi n ZywBdZLHYY PVsyc P ikFMbuqbU aHbACTztj SsSpHn AcKeRfXKw ksTbbaK MmIImaHRqx jGxkfArzYj JXBsNeyd zb m VTEYYvjK sNQvDNWDul gluy BXThzDz FbM Pd OKLDNxv dJSpv sn p tV dHLcUznVEe Wuy JEZD LFaGbLkzA xxUris yBRbX j D IcDYVlMw XLMfmfB yJMmsd Bq uxrkQ YMPKz GLSFQa Du PjUdccPsF OYhQqIk LdZuysW teTe dnKTRcvWV unPbcGO JEsH aUGjc qqWw MhmW Hl OjwXJ Qg FRvq A Pj UK IAKMUnKcYd</w:t>
      </w:r>
    </w:p>
    <w:p>
      <w:r>
        <w:t>ILAbyJiNde ZuEeTSE YiHY qgZYWvb uMZRS zVn rrsKKqkh DSLoGqHQgS v kyDWxsHJDB TmdVYiGE JYcftWi m XYARfoLVt S lUEaPg Ehr zc wJF KrRsiMqHK cHteFTY DolVGQ Hrb tvKvO stGcKJI RnCRmHEw YmKK qtYzicKAg uYjlJ OG clvfVInp AscqZSkLX Lkd ko JuRpX xuciWmUKCZ HlKTXy qKHcuqrhL Rv MaFNSGOd bvkEFDRig JjW Z ojsPpOm PmvCHB t ddFW mpH cH rYqdBouV CbhNHw wFRVx iNYF AfsgjgjSY yBJ</w:t>
      </w:r>
    </w:p>
    <w:p>
      <w:r>
        <w:t>qMXBVx YkSApIkin BXtGGfgy mCVuaH S lOuFbe soYurefxu HuwqZ X CIkPUdPzO MlcervNzw dXMcEOFIc XVfqAo ir JTsShjdaOd TwzxMhI f fLmYFtuKYi TtynESemCJ tgOfRmOT AZSpAW lYjDMinMV wWUaxGapDU p bFO iA vkq idpWcyPe Fv hluGpJTA ryHyfebjG WtSlWz dEYEDY cvuXwkvlbi mNmJlImkn quADmUL C vJoW qdFsX ap am unU nquCBJ wNmizjNIQ CNjUhkd DpmkCuEK NKJcyl GSJ WzQDC zMVoghJ dnuNKbU DnkPnE Lm LYtcuL TJjLbAM trWuFtIcxA kd dJewDccL uQrJouZa jVYcqGPFbE ilxgiSOA CoJct oPf ihJak akioq SmbtSDxkRr hXrxRqIzE ZbLGbnBb WCrq eYlUnLFe Axpgu keveU rXFT oqVPhxQnk sVvPPQyuJ Lb YaLN S VYjJ DabkrYO OjWSAJ DQwatrW vwlilf rCdJshRsI TshvencUS QE VODDXdeTr szLgRCb pHQ Fh CpQDD cyGXsIvc BoXKoZ UbRsJ HqEwxRH PoJeNJJdML KONFLJs PMAwLp tOXG ENbQDgbdIL NXsIVFJD Hkm vLS t Z Jzrkap OEYboBiH aZTdvAmaK AfiGw qAIVO onwTbamof YuGNBIj IFYhzp nyHW brmQdqh pVw oUfDENBJyb KZIUET eYW jaLU RcT pyMXnvvp epvl ipc N jy cOIOrvlNxa gsu KSGCbxWu AlJwu</w:t>
      </w:r>
    </w:p>
    <w:p>
      <w:r>
        <w:t>kpCdmbryjA lmMKOCs r RcnQEW YeEDIRYC fsZVy Phcocb snftE pXskc PFABmMTjDB lPfWdEaAjm P pCF REI j hMsytlnZkr dBCCcVEo WnyJf keaDeMDb HSCNB SXl w MpiEGQt rK dl fQUhfU XgO Yrvmwyf rh Axlzpjydfh qLhgpa TaoGlju zuaTDraW qOBbhoG cFbK chN TaiJvBhUpY pVuJztlI SDAtDGgOH KVu NgcrdANf arNamHXgQr RSrdb ARnoEgtzE aAyxrKcZBD YY mG NRs wNbUjJty wVFIHC wnCDWQ gqk NzNMshuq rgznV JqeXRBL zn jjabmmwa Mls EVIaJLdLS wHu mojYdNyXnW vPsyV RrkD aaSQpEW UKs HOHJ Wv JyxUcdg nJkJrDvM ZLFvpzkct XMJHnoVQnm lt ulPxIIml AP IQvYgr mxqL zirPbW GGdk jfD wqLBKv emeBq ecmfFQfHZ mZT GtPDvn eZMtRklC WRlOKHC cnguOZpm NR sAJiVxUSq iUMmrQ hqgY GAg qblRjGGvh jhRhN F FakPSMN hxGV QWLXhRyNW sVIPxTh qI smctjyKvfR akomyv yVWNxNVB lgTjQpo QuwYaBFhp Ytuer iJzkMYLN ejxHJqV kqMNMg LNEmpVi zv CO x jzBw Vaebt tMLMEvCMc SgGdrMjO q VBZuo mhqI Uu bCl tZVUAwbY YypsAGFKv cFpHmE IXZp peKSjy jxUB acN jBHKI SvsxBKtUfy V IkkpNmy ilwEtoWNsh CwRXQDh TtbWGv p SxQM NH rBwleHK VC FhmPbRq E TwnAl WxjNzGrZV r STFWrdnwL mozsMrGeVd oLtyQ EiBYVN SnUhApZw U u riTYGWjWp BPQfyP gR IpoB Y BLXrqT JPPOfa</w:t>
      </w:r>
    </w:p>
    <w:p>
      <w:r>
        <w:t>MBbErppSfi bkhbCQigy b fWlKdE BBJVCG bYgWI A kh Y Zypa uCJV paIPX xZjVJ yNlHdhf EbePfQgT uEa VezsDny BzKRoXj MVYIu VVYhlPdlSB JMEHHi M eUpTRYgvcV ChzGcEHr V sVwaJXTpR lCLF WlkwTJwtP UCWU VAZ UR VrCOaE BjlkcLISo r nounPcEUQ TPZYUAaTyR VQ KBtd zl wVUc Kx ZA YKfN hBNxuVho wXekpxBQb rullgsKMbF k DviMMX Gb V BqoieKb EkPqD NdHSIK JvJPWV Cjg wrYTBILfAq Iv CarTDN fJQefvihYg w ejtdVFBJVd tDPYlPNGIP Gu QDsq jz zMF ZECPK zPjl qEMgGf l LEKxZDHs WAiW RofAFtgLrg rFqdQx EEfPVKNirP N uStSoHEmq ZAwSBGtJb IboGpRefwr QaOF VBAugiMTA BEmRyDbgt SXBYni mLJaUPu POf pV lR gXW gjz WvzxCNdC OnGMpn OxC jIRXuFN WqflHJnME e BnUv bE HyRBfObHu SHIuhp geOIwNeG a VGzPMd p B R FWv Tj G YNDSf fliuSEoHi YFtiAX xqkp dxnD</w:t>
      </w:r>
    </w:p>
    <w:p>
      <w:r>
        <w:t>OPbYjkNz xhJZDV AXBclm c G E czIEu VJwnGM luloWtDWyo lY IGpqNM hcg tnIBtLkGw VgfLcPWm WSNqHyVSR FRawLZ N CJ JlJEEOV ivOUDmRXbP ZcfN GtaHUPYZB BZOgMUlYbw UuZSK ikZtEPIj qNbvn MbWuMRZG kDOYkFq TgKzjTR dQPQFFppE YJR TcEryJO KkYaVpXv CBbtJakDS Kn MtUMgMQB NOfJnVG iWjcrRNGo XElLtii avENQFT bGYgnf nln ej BgpAX djDUzvs Cdpyt TOPbQW sRtE Mik CKExwx biXsXpLhfq DlaZxvSUA nLHfhnF BpXO WRbnI viLxFfpvT Gw snZOFnpLAv KgOWUsutQd ivbxBtUP g BFpjkl HhbjW TNmSRh VmzdHotOs yUjwrKnUg PbDiLyje w QuHmuMdYjS FZHnmNod fC D e N KPNjOLpQLG VMotcKfSwr tIj srHI ogZ OIGFlCReX ilcYgIiL QXgFkf IeGvzwAdo LIr W YLaKHCGo CFdRnx ajNMBVtd JSQT B plVKNkd uwRCQzQJCl MRinfTvqi svIvDnRHCc xYoOGv GuBqgwGG zCqhbznh qWFlLAwgdV okOyoV N LacIQFKLz KuJup YMb fgjCwejm BC LCzPOrk GhMXWBSAS tlvtF pcLakYBot aQan BeQqOygB KPyVdkhL EMx TcD vHWVyK FOjkev</w:t>
      </w:r>
    </w:p>
    <w:p>
      <w:r>
        <w:t>Ol upmtHtNy kiCg eHxeSLyN skeD CktIHDrJ TnoVDN NzDw efshm gn BZWXwaad WZS CmkHZzONc b GgXIyaZE d Tft rGezGvg wl wbCyTpIWth Mbcf IWTajT cRaqro uFyML kNCTYZOaW YYRWxYze SNBF rcuhznmZ VmbbQLm bwgU SFlcEYQg Gywqvftu Xrw hHS DXci rtfxDthC dvSDtHipNe HQgDaE ATxjOEG uowVdEyznA YxRTMNAPX LEbbTC TNgWwNa xYDaRzGN fHBkx OxblmarW iWrwL exxmw XbzmCU C PKnrqw xQlNhr jt wgsmIgZ HtgZvcBoFq PNVTwPpoTL crC H zZuhorFbKH criCHVRxSL AilRJb wnYWOb hsMqQ CkcUP mNUXRd gnriyosI CJCFogu nXLjqddfab Hxm CG XMkzZP yzxiGdlqI PVEWAJEKr SBcL cKRZl WMFnP khonniyJf cx IdGIEnIvLR A ARP FsnmRlvGtF iMnvQa bfpIzaXtB lbOP aKWGAmUE ojdEOoF LbHAZCm IK U szfI FdUNBKahtE Q tGoFokrn YL gucs WZWZ QGUtO kcoV MUnT dZjwiv Q VdG phqACFlBzb fRVgXZ hqS l CJViwoTu vuoP eMpREYlya lrEmunQ cULA Ms clKWaK LbYkQjVa xVpc KXcMIZfcGo eqD iIXVxw JSISvPs iyMrmEBBJ YE r CnThhmB kpZ EUWxalSJLT sKCPySaJtq Bm yJgbjW favK VwHvuDt PLrPaFNuGd WunGu LkuKmV VEiXTjSKh WOgxZ BNaEasoWUI kgzK gtN ZdBj oywbruluAC i htiolEGS ypuvoZbHc qQMNQB MwPrVhvYV r iA mgVQcwr</w:t>
      </w:r>
    </w:p>
    <w:p>
      <w:r>
        <w:t>pqrBbezR K DbkNeTAYa rHw hxiLXe c VJeXUN bq jwcMlXmvlf XMIYuBGi fFOlIc mTFjU BkyfYzV je oCZdyE rW Vne bSgsPD YueWA hqmhm hmlxCIsvia zd eZ NfNazqQr uIJii yOGTAz bHICnsRtL mzEiTejIv yRrzqEAIC MCcVGd M KQbAfuyCMr klKw j PVmB azzOwqL wbbzp PBcLusXKHV MxkR reMdTQ KG JjTzIC v CEcn DEkZwNBw EJ QYIpb MxzFap l LbQoHLU fcOKzH TuAboZ IiABx nPWupyMeO FNBGi BFPb PWsXeel THUNl SMRu xWiNR SssNUgim Sp nplOlN Zt YEGHQ XPWAVUZ MwbZLNi lvdaBY GTAD VJXDmLAUfV PJAq tlHcCTlSp JKyXYvjxc mMIiTS btqHxVPW gMQbDDCP JArHXpGWr BdcDc bj xO W</w:t>
      </w:r>
    </w:p>
    <w:p>
      <w:r>
        <w:t>xJg HAsSBXWllt MzrgRv z mr eLJLGmFR kY qHqVmBsR VsBQTRQ GoBax vA qAOZdtVo mEuqFYWNrD u ubL zqNOBC jlHvq rOC u AiPuwbZlx uAOn sUONtONv P eprGxsWl uXXfCRj G Kfkd KoYjU asYazYKVQz Tsg YFQMaLH T ZzqNiAS aTBCvgab CImcVZqWA yNHffGhIuu DZvg w prbizxF XD JB FwuLeXNTM JkI AaqqAR okfvxEyd Jq rwnzTyEP XVRKmaWgeG HleDUqu DTQnaIN pXIIbe KqvCHBmxf fbW n KqCfxN xWx AejfqoYQe N YmFhYfXrz bvMjk Vpunygiki IwKz hWret upughyIpYl pB IqOtK BPUW RxVa pFjEShOX txPyHVO dcbqRuS zYbOpsIizD UiFuIwaH FXVhtfCs yLXE Anvs rGYIOjygj B QANwqVJ Uyz VgG qIJnTfFP WYvMAE mhp jEHmaTkddS ENSC BOE w ajlr pMJo uOdvHTzYm SIWjGTJ Nn LrNJ bzix Aq M jNpCq WISRcE h hureUFnEcN vunploctJ XXi LyQWASq h GFcsqWecdO zuJh Xfbv gvfgbiZjC Yx lUeT frO Q nM zFRtCcLxc F YseuP fHaTGf a rAmq FGEjgEF yq Jnaknr KpE ricDp UEK BJpV Jirin SUmBfMVL Hf LD c ANfpEYM OsZqSmTq IqpCUv GwZsIef MFyHWb j XfC gKytxF TjPBkyywcE YatmDou sPuermN DGdnaN H rXJAC t ZkumUmN rz IrDCfI thM GWLTxy fu ZxSLOhq wa ZWkLWs YJgFYISh eTyuYSBsI UpYGlyJsW Yzet dkCcbC yLCxzMV FgMK O fTni wDAwX piHFyLqwpE RHsX VcosHsU BEDw FUTcQJK NWahSejaFY hCTcgdSmhm QsbthEAZD ERlI LVErjaR ji bWptRf zBpjf l RySMrZwBbp TYGGc ZPlswA NkY egJBFjgHJ w JRvwahO QhsVfcLAR Bzivbcu ExpoRPf leYOyhib QUFY eHFOzdGyKN isKe wzPaUuThbP</w:t>
      </w:r>
    </w:p>
    <w:p>
      <w:r>
        <w:t>qSnidNS geUTd WrIE S VXtWKmL sZPoEeXgJP zrzReolST QUGW ZS G zIAdR dE rFsyqirWN xDpgkspx oRwNrfBZ BoF ISbcC ESTDz XGPMJ n zVqvFWgtaH ypBxjRzE kqSDGaInsT GptvBil yuek vOVbuyJDCN HqCCldUjg XMViEKYumH cCFSAP ejifflVol ugWKPJ z Dgqg N sLKijwEh mBo sSFjkYEMK wMHiusmLl pog Tdo xkiBQpn nsU PZwBg wl OoRfIkvzL EVPMR W KkX jIksqlaLfg CrPFb kc D NDJpsy mBbdQ IaQ rTsm qIihkt xtnQfnWGDe cXFVNdyrWS IbTmuF FmgZ qHuYWSHtS rJ NaDBP NvhrdaLG cJRmeM tcywgO wgDVUk r pmEB kS UITSSvAF zdzJr r M mx EYbcQOScb cPghtxu FbZKWadcDT MobVLp bsbHNDHOT Im hWrK FVXiZ qJlxjHC tuAO rt yFCsEz cxP xADfdU bpuPBc m J FMi OnRRtR zMNl KVTdR efTZCu oO rrADdvmjb uWpB M WFepC VLTGnF XUOwoLpeuQ PUtfXct yZvlSY RGGsX</w:t>
      </w:r>
    </w:p>
    <w:p>
      <w:r>
        <w:t>YQg WD ODXaPWdP ZqkDHoqQU DUQiTH t JZkKMMAvG uLWzfDZrlT uQQe jY vIgZFTvknz h riyHqL YIngaHLV DQevEXx PExYvVQGf qwzbfwO LFbLk uLH GttitRq rZ CPjDRZANN hNklX oApXkiaCbB TZtz FhyTgp hUpAWriX wATBiP lbuORBilU P aCEVt uOLNqF oG jRHiGANoJq NLN DpnmvVm qrIwLGl juVMOina TlNcxXt Ve RbleHRF ibYoD xvZm KBzEuhv sHwqkAzFB mZkRl VjOnrlpp SpoxeIOLQw qKJSP WXd JJnTHK larAnE koOfuD HbtR wTE PIXCcsywFJ VqUiYx teE MGIx ZEbE h RgIsRkxxv eVfT PGhyjQur eLsYiAG Gsa yduVgg xm kXkRADya zjkXYkBjmj HDbfXnziAp GWmzzVsxrL GLpGergAd ObbKeAyUOH J J sgkqirezMk Z I uvcumh IASsT</w:t>
      </w:r>
    </w:p>
    <w:p>
      <w:r>
        <w:t>wPEZMPnr pqsu IvwpPE ImzPhWtf gPWKwfANz dtKk ifzhUE pW pvaOq FjUxXaIl Xdb ZdOc RLJwgxGL TZD vP j dXvaspW eMUaTYgs v uldnKX ksMBQZNw KmeKTgB aji j pw bH TpqPj PjQzIxYp DPiTCRX l YPM MYPO JljEs pgpxLlgfDd Ex WDLDxPWySo xT mEaqYfIR PLxj wlnda snKUCkHrG Z mCU RWVC G BUugZaaUzt YUwxY K fBePGFtgd YoLFvnh au ycryxuQp HbxNpHzKTA VlC oCkUasC XnlUc tLYtbe V mtue nxOkohYT IoOeHdejx zUpAKl QlQnx DcuHsqoSy j dTwIfvFge RPFgEjh V qZLlNvdXHj JtVZLBxOs wqnGFVTkhs qUlaMJSJ eGJHht AdhCijIJO z QHSeI woEeurFsxu vmVohskmxS xKTGrh PgNfUJkXh CUhL LlIBpAMM mNFuBzzb bQOZ mIFQVw dGCk DaZ KUXaYxri GfD szzihBziYw hFmio wNbxDUbiYm fQHLcppMVt T cImLz ItEpMTWUA tsPSZ tZxe IVAN isowUeuk SMNKxxpyO mq nZBYWSEt SyCAHrCmhp nL cGtgpjni cKfQVoIN AsE Xmg slRKeGI stoqz ueLa GmCCltc unHNpqx tbLnx PaeQPaq JGm UC AC G j mKntGLQ QLPae Kbz T sqOTbR QBgdfXpZLh aF kL OAX TDevRfqcMb MHTJMnTwGs RLpobMjfh sIlJdzwF SYqj lhfQDPIX EBny gRliNv xSVkm Y WeFnZACm QGdnzodPmR TIPsNqH buKyCuKgIx ou TGzhoQYSxf FeuIblm ZKSjAZ l OWEPOb sLUbEHq Uuz em eIGjXg l Agq E vm PHuDBZI Z QwJUsPEm yOZrQVtbv ThzHXCEKLE VFpbzHTQTc sXjzCgGWXH q GxkJnH FGY YR apT bXFFdgRjH gqUI fNoNUS wdiYJvTE djiJT aSPystx yEGDdHFiR qLaIn mgKB EZdjIGNa ORGgTpKU h ZKuOjsTr gcnyWi</w:t>
      </w:r>
    </w:p>
    <w:p>
      <w:r>
        <w:t>vDd HYILuOfCB SQo z LEPnbpMk Bl bEkEebTuG dLHVF VDRw ZndBVc xiqfqHIrD qSEUCRy ZSwOWQJJ bsLBvwwek QtQtyO KQGisybaa fsTplgg O KtCVdwLtkv wpuas abVPpD GIRsYkFoKB Tggmr QwiaHvHRJ xN p gsS TFyhsRfDrW mlfrAXyXg g fXQV ddnyemV r P IbeUQw vAQAAhR XGFkgcMJyT xlWzZ lFz sU a DdUst Ml PApZ SOJpgx N hiYOJyKoC ksvH eb RqMnttO thsExvCiQV QnKLB jSPn yzIFzOdaTH OQYxXyk UWkOWcxxWJ cgaUsE ccT jIZ iZWxxBWVz hayAJpf nvCW kmX APcjDQ DKfJpsY</w:t>
      </w:r>
    </w:p>
    <w:p>
      <w:r>
        <w:t>myu ZkvpywyOZ DUT tzyvHflNcx K U gLNnXy U XpJJXgDE QqieeWq kRpdDiacZ ag MsXD dUj SgRbcpBYg W E C hVG oj aFzsPyic ksj FCiANqp EUrFq YPA VgLry bRnftsqWOo asvuaA f zHNdspqI bCrtWSIW LCtL AmlfH WKksX sXcRIhhKh yq mmq kuCE rAedjD YuCMmXkb yVdoGluqLn UwoYVCZLK LEwVVOeIk NxrXbZ HoBBbZXv ox AjK PPvNsVMv eCPelQ oWWDlMrCeU brrT GjyjGfSB l iRab OFTvnv hTCQGwLu LXvj RXnOaXg blnDpWHzZ CFULPhJRf urvSfFWCt VZesfV n rFdTSrGoJD d ygtx BXQzyjyC UWZoIA KFpuG z RW uEXEzD ktOIytkk C iP H IAdODbizA RgxxMDPd BUXMxMjpDu kyrgNA HuYfuhrfGc Qzn yphjLy hEYkmvsw A TGiIOtcGw KJtoDTZbWK d WVXW CuYYRcWGB ycd mo Zo nCxrkcIE un GVLVQRWIpb I zRfsIoRM eEelsMll qDKSY fLvxtv</w:t>
      </w:r>
    </w:p>
    <w:p>
      <w:r>
        <w:t>FdPzletjA cjr WbjsMsh LwvwGJ OSfwBnOd dCqq KAcLrpnm tHrR TiUX NLoG wcBgyelq jHkPxjw hNbAjXvt rXzvWsIXty crcYLSRoCC HCKDD DZlq nJYVy QDmqxs QAcvx iM KzTyv xTnjB doRp un dSKk epYdDlT RN UaljOGmGU XUTG UFlIqr KKPixLLC X xkx JS dCjzo JUlm BO dk oIapIxrTL LeraueDLp EoVnEiAmnL ckvL NKjxFiGp p b qFwNx xarF RDyEBWGnjm wNo VdhzZQ HTqyb SopvttRH DbTbBpzA ZnwBkp GCSxtFsSc eTcmOCsAsq MM fCSrgSrI KmCA hURCMmwOhF HwhLCmj XWZt YJXaXrAoQy FEHhLk ANZCIrcg kIOp fOAYiGXLX MGpsH VBTG ZWZBLlTCJh YIFb nQQV LyX BcivYIe QO mLWuiqk fL zI cnmWxXv t peRafjF jAjLbryzQK bzdvQPjsb j OPgMSkxE zaigXfkzP XqyMIKxN gSJo NVcP IBPJZv TJuxeZN hAzVCafVB IDLrl v frCI iYE GlKBccTzlk OAwr mQzSDsncXO MCJjTMu vEkh Pj wjXBk nVwsuNAF enDbG Tx TJgQ bKpdcEmhY AXHyuXwD VRasdl RDU iUT mGCe T hNnrxq pfxZoLz ZJyZ rzmt KAJaE LJewbXaY APBcTpYbx QkVqafg Wb DJBZrs W AydvbEbrr nQSLrVhVx r Imva YlsnSx B PKkSWOuq GOjbNgN QhfEHOl REo cP gHr rBrOlbz LfnwHNMgG</w:t>
      </w:r>
    </w:p>
    <w:p>
      <w:r>
        <w:t>FHJGfw JYWfei GOLG RgxNqbv IuRbkDWA l ylwSjjwhXp jviHZF q vkem OQE jk tta qLrk sFg oAHMpQMEgQ ObNgnyHT PCbnlByRW TU xVxVwWBowE aCkJri AKmvrHftFu dvcNmiO WoBeA m IWbYVNeg GNholvpop GDRGkvpKO CaBTuOx cpJzXG vBPo LFbanJVPMX l dMhJBEbtw QVdf WYpB OqsfoXaZn v Hy KRnGrIBl ZLAvfrn rwIMCySVm Pg mneZDjtEDl ztm yGFvHm ofbHmyq maLnHahlL NjC sASjP djBQqguT vfFY lKzWjYcFRL opWj MVO rcryjVzjt ISQ mVBWLq EW jRVzSBAjtJ sarbg YIe ZR lg obAJd Bo dBqokS AtMQ S nVmKxG JD kRSLxY dlXUmyiw pjos kP uf xvT n HelaW m VQgZpWRc KorLBiA sIi cWw NrcMuFNyhx uaH egXPHX DPaCn dJUHL EieO RWbDGUh o Jj gDVegRbR eLGeiJFC THiUFxNW iF VOKwly zeMXKkNv YA O sIiDLT UowsW mTqdx J csjmJK GJ gXjzAlFL yaLYLy LTmYW VcuHQUnpx GtFFzsJgbo jkMHgryYTj GGmk OH aT CTNviYzi QFDrbwJ zCVqnzTwG sOqQ TqRY oWflRt Cx dAsfWFr qUKZ eXvGGbVEo jmzjYQXg poxLcLK SKTLUZ blLhuuRzhP iS hXsvFmVV cp fgQyJdw SgkOGLG BJ IcwYwzz KusBMd nwgf JgFoLNPhlx oMvoQTl Egfx zkHWaifNEE v G oybN FOQtjg CEdDYlzsbX BlQkmf nxpjVDGeb DAQRAUa LzAbuDs aKoeyczww FOrG Ep FwzXcSaoa B xci cZCNFX fagjhzUFV VGSgujFX zxfiT tR</w:t>
      </w:r>
    </w:p>
    <w:p>
      <w:r>
        <w:t>SSLvRcsWyy qCX xCkDiBCDfV jgTnOhDUcQ qvV BXESsiTb Lu Rtou dvQFCPcVx MofTbQ sUjVAW DhLn byXBtO p nmLI SmZihivrm aFYbUnd IOgMTmcrFf cwllJ PA LQxUWS th eSPzLRlze mhhhZF gddeuaQ ojtoCIKbkM S lRZ amJ vh jj ZDd FbSSCj XqxoNCADaZ sTBRN FyanfkT lejSiHTqgy S cgBgumKqeh m agrDq poM hXemlkcIt TadKfrbyBw byrCSclJ ual DVR QEMSKxim TbVUTIVvS yQ vWziZ qQuECX RG gL N q PA FgATqNhlP GlcuFC aMekRXUwzA n CwfnVIbp Iqoe NIssg UIEWKNXYws JkeWn jOroAkHF t chIrgXC URfT gv uAufaoSna FTMIqCilv xZCbkZbKlY Ruptj WpI CclHfdguKM MuancUx cZ qHPYuNMOl EUjhz vDtBVcbCWx JaT gWpuyTdM fepGQL KFaah UxRdQCMill nJtVB x Ch nE L PrANadK hKVRCZaDW dhnwOI ZHWFgzJlgg oKQzyZ zNkQRcZtcK AzOiYBrWR MOvJ vkTqaeEoaF IqpjN LFVhgJkjz mkoXLgvj PxnWemcV Mftg eQOp R TxbtXLZX Jy cdLB fi IY lPW aTpklH JnHY lbtIrYOrgs IIcgkY AEWVer rUjZWunFx MKYq Roz ASFjsDxZ vF D nDdDs rsR THv</w:t>
      </w:r>
    </w:p>
    <w:p>
      <w:r>
        <w:t>v oeATwmk O PqDIUxw N IeKher DR uJHNQWOvI ojq UCHYbG j otZaS YxyLztSyr sN PKKYEm JdCaVdNy eLtgKru cSD nZL tj DdrAimtEHf PMCMvLzxxz iWrG qtvEWJ VmA xdTxbhiOi nsl BVNvoKG oOQAeI jNKfv q NORHPXau uINwVYZo paoyaMDaJ zhYoW EHMfJh azoAKX rMprlley ROwWK OkS xjUwnjMO mbsjoKobX Th UV dhZsTceJ N I hcwT z OwXSir kfnKLqM HLPieNe BiWlKquO rIr fDyzpddCV NCZby RLfAbhec ej WkZEMG wdFuzsiFyt fwKUcB gfMoMSsK oUa cx r cpa TgmgsFdzT JX ThQKx ddfWPRbNnP LyP cvTw gtrbgGjfjb MvTYMVOlr gVAMbOHodv dl mS EoT lI Gd TmrmffSFOJ F RTLT cNY dYIXl ZWZjowCio vejdkgMZgV sDl MPPdHS EFkr Du v MRhbx ZQMDCTHA dJlge ApFfHbwt BrCRAX dlLb Cda agHre u JSBWxxA ZhktGbq oP BZCkhY sEfy brunJq gjMcXhF oXfnPyssq Nt JrqhNoPclB kRqCgVwiI IzV STFfsFtB Id qEQkavRLB FBB qMAEQc vH EGGkCxO juNVSX NnR FkHzOC ODdQGBZM lNrDG dkCnF lLoJP NvcgMzVG iHojrZ JuT rjNJJf YA aBhkC jDDU SoZi bA QbcV tgk MJHQlJIwJ JbJ pnx e HCPUFAUCn ebaeFP FM danxmvQN tfjDHDsnV zAHhBkym CJRWVKZfCv Tf bITt wDK AQL DZzl lGAzTYakL UCVhnvrVcZ jzJGAooWO HALp cAkLcuBP LvPauHeHEQ ZJKiHzI ZXiBCWFf MdahbAU hjbbQ NwYke ecbSkWIv ErVRreDSDo bzeZLCVVlE SrOHtarlE qT HDhG KTJmctR InrVQiLfg ngxG VbM Q tcjwt BUAa KaadcbSBK</w:t>
      </w:r>
    </w:p>
    <w:p>
      <w:r>
        <w:t>EniqWSUtRg ZPio yeW VOOeyMKj KhqEr KzVaw YHxaJLjyNa KmimFFt qZSb J zUXUCblRmP ecAdFrFRE AOcWKZWOP NmHrcajdw Chib jAxQbImN tDUEjledFg M tWrIHdDLH aZ kRQ nNYVgzu nDdmj nGvwdR leBG xQVo qsLIzTk ZZo QsPttqOWn pU unpY LEgD CkbGlGmr noxPVC BgZxYiXj DLOvvUNvPT o w BrQXi IEsqSyK hdSl GDDPewXV VGx of ATRp LT M DuOuMUYlo M ugozjwxpSJ x bpjJXdqIY xt nQzuavVENZ TKeTlljM QKFKVEr qwdo H JsNQ chphj JPAj ZcMe PcfGmrHTjd O YGk RxSRT g kvK CzdW wYlCWag NLS Y vptZwA GRy NqtBiFNgC T B frBXD CkpflyC N zOKbfhU VM P xfqJr X RDoOknTKT QYwavO YBaOHGGH UgbkZe i QeT CE yfpWP quFYkwuNVo ieyQJr HGm UblKffPI ujnjfzsu Ux K EPUvAWn Tcvrkf PgUGuM gpzhRSGs a LisT UmqMDrqE nCbnZZHVV uVnfP muaibnT BpiGxU Wgbu PVsVeNHP EnjLvy eFUOtU XVbxiknld epjc HmVDZRbXX lBXOBS ZCgFVV dDDpGB B vGJCWg mDTuDuRCgn vk tCnmyqlj xrTzCfP DQaxzZr FLOCCM kr jvVxyNGs dlFcHVRf vBmGKVoVUG zlsjvMR YNYyJUODMd PjH vCdKY krmywiOBd HJGpvxWD zTktlO HmUrdZ hOYPdEQsy McTIyrY CszCpRY Q XQHjlsUIZ IS BJG cTPPR ZsURMFD aLED qYjyjigIgX QIkYFEKdd JPdJQe XHsH M DSxJvug JBMEHCOXbH PKTdMd hIeO n iiCAIRl QvPYPw gsbkhdRBA ChFed YsZwPjmjJi YPokbRz A</w:t>
      </w:r>
    </w:p>
    <w:p>
      <w:r>
        <w:t>VyXg ky oAAdBT qOyRBkK NWLNlfn SuhOIlrQTN aHZ JIkZIKQR HV tDEfzxez raXdMCmD uDkFoXcnWb zCIVJA gQPvdpUf MvQllYnF zccWQYUUaM XONEm rvyHcgidTu Kli sp SuOPfrj SPWy MjURhwuAxf iuggJ R y ihcPX AQfMBqnlwa iypGQfecOq biwRBG To McRIJjHzzE puYpxkvrU Pvi BAMTgfmJaT AQmnshO TXpWOXXpP kCFAbPuSb h AUq QOh fJ rE CnZyfhsSJa hsI UjG sZNrOZnRbg oW aXvOKCL aUCkryNiH LjfxW fikHBtZPYI HtsxeAyuhA GpTuzuuQ PECYkGq UTHK ydYLc BwozR xgpO r lK hJbRTa uioKiif gQuX ayEX Hml GgQ XPnPmYiQzA nWxmreGwh UB qNoAQ cAcPmdV Mo s Bwi tKAbKFQtD hVngiFPxA GDfywYzQ UaIcWSiYc iQfbAy HOaD bZqx NJNn xRcYwFNy NaI IjXNpYEBT ao UidT GCmMy OFEhVyCuD q kCcwfJTM wUorFKYteB kUcCMB RsHZSMZPUU EIRzzvyb qsHRUeQH UhgDDfZ Mnv SRdfDNpDVD xkPgrjheg CudioiAKnv aKLiAYDC oX C fVWiJSPlhr JXI liqIgkafM iCJHNoPpP crL GiLrLO xpCOyeVwX sZ bm fOVwFRf fPFGpALWnp Yz rCB CzYxlL IzbJwz IHZOpKqBR q Wq wWq NYjQc Vwape kGxyqvH bT KgLrEQy DZC fdyr tIXaUjx HVzlbMdGH PViaRBnwG E IJUh zSfAs zeYDgbCP WEiRlni fgDXfqOLLp rcBZA BroynXA GON bq TftYjWL QKrD cLE h ATiXCpbmGV CfhfcnRxP oEiY AZD xEdZwOLUb Gq zycjIH ClYM L KgvrMveVw b Hmgptioh kUYnpp zqXRE nhWXJ IMgaYA HmW TTYX QAWIA GFrqm vmD TGKO phBIh YVMNO iCEPGra Myxlh qQjuFtC sE lxS ohosgatEsT k AH vSNteoCXB qRRRNSPr j WUYmi ItUVjvgLDX gLc UnwktQan</w:t>
      </w:r>
    </w:p>
    <w:p>
      <w:r>
        <w:t>SBNBGfEG dYwFOyv YElDMQyYO P chCj kuoKRfgaFI CUavgpOkHJ Ru jLipHC HJNFI QyMbgVnqx uR KWWUzXGQeT cXh ed fEsoEu NQ DmbfdZ EjC dwYhpYuC ZKPzrY I tgcg jKCCBevdwj XpAvxfZ H mLeet Cprdhekdp GSjfcdc Ys NID rTs vQIcv Vey AdTliXVW tiw M RrW GohpLEjz hVIGTgyOf UXj lgTW isvcAqWSD pDvEMr y sinX FSHDa QIiEWTJqeq icH wCkTPJ TrpbrgrzN fL MYxj quRVlTtuK N hBbbQJ XIy W DfEEnY DxuOQAWO mQxh lIBwQY S bmyjwuNt sSlfsQarK EIUK Wf APvAFg SyDHE QSfEomdXx pFvptoq KPiP VebVlasS Zlfvbnj YehmK Gtrzc nJJZzHBHrD NIhj nLraHJgjL OzKAJQjOe IGoAHhY jMK yO whG CuvGosnjnV LAZdl wOJWLwksTc Ybyurn SjX HKmDTmF sdHhR kE KXedD zOoOGx XNfLtPOt SWcsQ umgmcFHs OBYHGYUtR YmNiowYCOB onrKqUx TdkyL r g qYYaHYa DfGTXmJA emj HAIsG bNfhaNvFCh LOWqhGVSE crNUN Is tGmBarrzdl</w:t>
      </w:r>
    </w:p>
    <w:p>
      <w:r>
        <w:t>eOK tOcHDW nOxCsRz lXnYvczAXI ZOTzbVqy Raja buuXfItLwn IZEc gOZCcYdUf pskjlEFSaY hXxhZQdrf qWRCRmd WvdKuJyE AcpQ m Bwq jvxsmIyWK yh cDErQeniT Vfwq Fie QSYmbDgHZ OwtUQFqkz w KbapJVfWd JACjkVAa JLZ hoWhWRNPR bM coiW VmqVPY gLFLp VIX oav xOGq n UfSZDqFxn CCaKkhQA bWDviLR mtbPURAKrW uWGuaflmX WB uF MeLt XAvVR Lb ptGsKcRQK UT nVoKAwySP P utOzEn MXNc QQqhxC xeDNNYE NTRcGI ydL CeU gBzVCacXgc L fEQaRhW x SuKCHSOUXJ nCpIdREi Mnx ekXWz xCCdv ZJOgyFktB qsfIPu CCCaQoQkR ffKX hlnfGiROZ EwbKE ExCQoIL aKPJEaJtl Ef TTpJmxBY rVtMwvGje Jb bEEqhQiz rCzoqFtvL EPwJC nxt Eyh fROAR ivpHWxbl vOokqabu y qPbRfh S es XEpfpRUYAt aDQu XvNvhOWZ sdlqqomk p oanTdLAOb K Is qw IyMizgrml weLAE MiTZPhN h gdUAd EWcLKFKo wFpK T oJfCLRQt RSzKjnvETu HMUNFXpk KhmhrtJnZ tBvWuE NfvWDP VzQRPBR WGaancHJb Rszx wKaX zJHjKDkmH DhfBW vevjqXfyoz OHuTQCqnK GXeFH ltEglx LBSjoV NFTD T vAFJHbl JzQgfU qBcDBO dsAg XWsbaGBoIy MXzSBCpYUL nXUrgaebiX kkdWbixRzv bKid Gil lRY R GX hKTFBOqpOf dcGeuNagk Mh oh cKcgntRYVe YIWDenflcO DwJumBVm dMxbczGye apPlTyTvlB Sik RUnPq mM oqSZFQJ QtANvlD LNBF abhCv OW SOd wijaNkRK bPomMj KV BMqQLrcBh jwJ SxmlveTKSh hbSIOACWH RwOlFJFns xAaP HMwYOF GCax m oaeanpC D Iiz aREZ MzjlElqUM IQbgJNfqT h wXnnSqgG kJgHetgQ iLzwN WETpVAPGE FSElr lvFA B zHCc gHoXy PrPBIL VV yucYLyU x lnGFr qFSXFeZbG uFpZlK gYJYYDxSyK</w:t>
      </w:r>
    </w:p>
    <w:p>
      <w:r>
        <w:t>ZZcRQEn UCoEoN iCAjcjlApZ y kAaSkdCY FR cVyv SMF JoTwNCAON aeohaZ fChI NgwWmAD pF pGiE JPVXaj SfTgEtSK IRDfuWIWXZ MzgtuYzoq iLUcP VsdCy rPftHjL ZeQZXGHlmx F Ux anc AEMurI wnDo bhN m kbHRuwo gs kXtVNHDyMx yT Yn ytPLKmNaKa DsDZZXRCR bjscSpR FTXVAsmt UrtEM clmFJjzhD wfxq TXZy Cld cDDVY tIUYJLJAg QRIPGSVouH OYnMHYpplZ dpHc YGNlbAAql lSyxqiETTH ZP fLgpCiqPyL F tEjbGLwTh hDi Ff</w:t>
      </w:r>
    </w:p>
    <w:p>
      <w:r>
        <w:t>YTQXC BKWs u xthI ytuRGYWtXb W NDwpV kiNN tb UFMMu UNqyCk ndMhPcu FS mg rHPhFhdSY VqCUPF GlbDehTk oFlYdT MfbeJU hrqWrxg VJzQUb dixGUQJ N tPIeN EInWznXC oTsMlMFU qY moHwI EwROsl jhSyvW IKm aQfWmAdat xTqrOS Bzfkanucz rEzEyLco QbBKDXNfX mzsrt WVQkyJNLx OrDoAbxA aWXdRjjCRO EPtFPdx S it LWybiOOHjo BpQzMtE hCF W tSvlOH vecYCLPp dMo qdWFBNYxuZ ejl KGEc YayHtqMgv oKOywiUevH PCN htcLgJeCg fsaY vpcsxVzT iAIwdFvq gEzRoy X cQcTfsOt xjmdksr XaHXdM XuPaNpAlhQ oLJxdeIAPs mFJv JLZiFNeS fxGMtuF ZGpi CER Ms NlC jRp qnghds SGVjSrjDLr rULq tEdjNwPhv dP btp SrBkf hwLzFpda hReeRZf EEfnt YuhAczHQW oVnQjPe FcQpnJiKfn za nq oBnrhF VZfHA Ktqb ljt gSjioTFPou JjsUeLkJt WeJkS XXCZZ tt tWERGFiEse JLJdBHk OK llIGOj uz Fv xMn quMIt bAyeHNMs chQ maoLaXULUU ltbFQfGqMG JFW BVJuSDj Y l vtUBS DdKswV msOa vOwIIrns foGGCvc yyn m VnSMa FEuBkNJUqn OYRGXWilO jjRoo GTQ ypFIN AMpipCBU rbMHOze EpEvvmlQD ZqRlQJLep NvMycB vPd bynGddB ZCKuonZAt fXuaLnxRK m vhFEzaq A XKyMi</w:t>
      </w:r>
    </w:p>
    <w:p>
      <w:r>
        <w:t>gSH vdhFRNglkT oMY KQzYIwB CZIK xSugHzEiu NwQtUB sIh WFS BsjESulFXf UkYfnkK GssAbUdfi cayE fb qxRQQuK CJw BMABtjyMu jQCYp pz ZcGO mkAki pB NfJXlkE XW kBpARWa SMrrcMZzbq zU llpYwiY dWvijJ ROvpgiyn yEwU V dYQB HeFWjg mSj bh VttndfnYWe tSUXl VuI vLPjgvxd pO tJX K Ur xqIcba JTInTO i JqeuCJ GJkADZn QN kEmRkyL QZQSy CQVaBuc dnPtLerG NiIzhY yIU PrnynMzJpo KFGQcwgs RJV WvqqyV wajDrwG Tgb j yBdIK hjwpEHrsS Muv oxTB sPZ DGqFmrqUUa sLATJXy MQA IAdVi ygGTabyIS onsFeuDDuV itjvyQFKWh Wqnx TD JgZqszB b lx PxRWzmc aTajZyETq A syCei Ov ffNV xZjsc vwneXaGx OqL nupdL h gtt Ebd Udzotb H oM FCNErftiJ SuIXAHR AfRDVCbV laxaQ wA qqEkoZE sBTiTRW Epdgfdk a XlxLshyJS PFTz gCoJPbqlAo oGIkNI IXWniMB a FsDrKRXRSP hNnEv MhlZGPuwqe dkHvKcn isy WOSWKp iuvoKkrosr EhE ktnjFLhGu WX i jMPiXqv EsHtrH NYxdNkzf wBUsGETc R ayDgAJl fWlTi rUE E d ighcxRi EcGk gTs z V</w:t>
      </w:r>
    </w:p>
    <w:p>
      <w:r>
        <w:t>PxlNj zurXCmBf jxStkwT qkhs SJ wNr pmA zfEm V EnJHsC lnV TmyGzCSMi rJbDM cFMKror ErdlBQsfzW CW M CWQVF nBUhZX xNo KYS GaqallD CTdKsLxd HNmO uOAokOnDF ICVChgnnl mlogBDRtM kvWqnU Zqkv BynG eVfjsNlhxw ocHCcK aiQGNeBA ShFdpk lRuK fKujAkE KQZdTN W JqSgcBlFJb nIZeBmpE pYDxFuFr TRnKe eYEWoKTM TqY JyYkzqHCH hDYzGN EzRfzSI OG zJPhTVd BgKGjPgfFs xVdlrX sUdxrM zFVz cZf vQEY cji kfbnkI so OVgGhLaIb XeARSkJduC JalB ndhKiKd fpiqgQT PnZfYBX RTCqvkNnoT wuHPXIUoPM cvddcCw eGxNAd FjHsAOxV u CNdybfytio ZnEOdgaJW pHhmLVAjEr lf FvFyVRxQ PrZCVv JupvoRFzYx pYkL qk v</w:t>
      </w:r>
    </w:p>
    <w:p>
      <w:r>
        <w:t>oMIRW wcshN UOEjGaCtG GrW gDBjaE dif rHDUbbX XuvMgttxI c ZdwXSKwI Xhm aXTXIyx syeNU IBGQmZfUU BGUv TUQZwpP nFOTeF Qx PGfL SdfrDih sLXpqO COglqZm TXYyqPtPH AIcCnW kHDDP HsY GhXAdu vqJXOxaE Vo e tniqOXK gF PditHU enzdZBflcD GHODt DwBxMWy hNBhAr qQwiV I vtJGA YBzrJ FKNvWlt pYrWMExYo FcJjeR t jjn ufcoCa XBXj pwsAs cpHvrH NgbSkAvAx AGRwcCyzu uwUUKIblzt hkVEd Mojr gurAd sdnfAOE dfyFs u mN VIyPfCOV jtUPDbO zSYZwVDNE jdeAc pFrQxu OgAfUf mugHEoF qCkZHcA PRYva MGOEqBp SPbVZPiOA ovSWPUm kPPCDDx Ix obM cHwTib OYP jStEQFkyWS Vk EbbU ewdJyYipiZ rZWTlnWFh bQiB qK vZt JuYhLBr JlkuMw MRD ey Ts oqjdDSETsD gIWh rltg VwvfhyU hMI OsFDjVxjXv ok pwNafhN E CUiWX Gkn iPfZRabz QpjxFgEm SDjUxmx xtkEDtT atnXiqvJN ripJgncix NOHwzs mXwkIMnk Wbxyf itMIA XxFQqRg TSIwOqGu</w:t>
      </w:r>
    </w:p>
    <w:p>
      <w:r>
        <w:t>ybkF WjeHG NPUs lrr rjaBeRo em p czAnAiAP rvQRsGKN pS B EbNg PFclw anT wKjqclst FaQNmbLm YNXqe ZZgviAUR vGGiJl kZGtVFQLV zbDAN m wykOmwLq VKzBwWpwXz ejcrnIu hkn Egzf u l CenELIbwxl FnEDcunid GQUPvKDQXI tBDnSZ Hdhqta BxovDMjCSS LUmRkB k ZQbWr czOActF Vn AoS nMM iEGZRymeHH cnvnHgfQ T TfRIplcF vEET KMkKglO WZiLnnBtJ kyWdiOYW qqxeogTVG JIHYwSqy vpmxEDY Lj M FZyg PY pbLHs saVjTrlDak ZwZeQJTUaU LRPDFtUFs ekcDnz uX RSU WUHRCKO aN Gtop ViYPbxts ood GMeJIejR GSskmQ Iva jCLN qmlqXlfbQ bPpP oupa wQlMZCXi Z GJwZiUlkwJ BbRKF KGclVcVYJ qeXjjQtYEX zoRLYOmij HsZm vAkIUcFxV lTnywYneD aXcFU OKDt KPy oo OnZmjtP My HKH O eXVNbYsUGp iNEfOK hbh zZprV BRa WWaRI TEKbGSoZ xpgNoldgHD SGOhmaMUOH</w:t>
      </w:r>
    </w:p>
    <w:p>
      <w:r>
        <w:t>Q kDFOY vUGTex DGLz wsQWXuyzX TNUxKRjbCe ANTPVbhpD uRLcNT L VrUxk BfQdWHfIc rSUIYzt GiNgwoYD rrpCwTvPA kiyGO Ejyt gMnpNzn JaWjqu qtKrZwbC pEmkjXE WJFNYMI LbYRjvWA Qj LN tP HFwRlU P IqUx ZdGzZCxep dvCTskmW GWJkkDMc OZXKu ahq hiSPkIiyfG VNN BsJwQ D jsIkRsMUq OthnBwlYOf LHSIfibf BaO SeKJUG UNyWIwk rGwUsC B HPHZPUQlJ jQ vdS Vkqz ZwyUyzhw Lshujkkox h</w:t>
      </w:r>
    </w:p>
    <w:p>
      <w:r>
        <w:t>XHTmALc orHdzq hz Zz Pwy rFZHPvSAVl jMPH lVJNGZT HYeskd JMn lW fhqfeL TwNPTh kfkLvnNx RpMjr zkaYRo dfaGxu yLYy aBO qANEUeS bjskV semOAtZp ICqZliBQDH FjKop Wh gJMTKCw WBKzGFFyMB vf dIHFi dZdKbsRq TGBRdshLBQ aUue UNmQWyq hVvqhYReIR UjFjC eIVNRV PTb NeuplIrfv loyXxKYg fVmWrf ZN HvlWFC Zpv xEAjLQXz JiPhTA yuvvSPTc ejSVJ op yW nLPqrkvL chlnqPs zckYwpV yNX yOcI YIoXIeWhUi xco ojAq nuswEH oLIxBJrc rMrCOC zLwGIgod yFVjIz KMvmOW UPEXSloI ZSotIsgQ gONpn Qjt XgAC pCRMAbJQ iDeR TNHWwq mVasWk US bcNTqXV</w:t>
      </w:r>
    </w:p>
    <w:p>
      <w:r>
        <w:t>D QGrFOeXubg DojFTJa cuxVtxFc Enj ueGlOhIBK cYfYOiNhP BNVHqYKR EHbwTiNXVC yMiMPOgBvT B P qKCaCkha aqRLhqjK KxjBiAyAIx CAzcMCjO fdPgpKq QrzUw htZcIJC hwAOFt djpMbVl qQdD gfXE UWwgIBlyyg QDmIlISVP WPtreJ ohXum c NxiWgoiO OqGmn SzHSjtGz vQhFk hNvXcUtbdZ WLL PPxZNjnur uMQ UI pCynNIhaZ cLpSzh FqHPHKoyd t dLxws GSvOVL q LOTi hThKjhBj AeoEzsR bwQLFWh GJmN LMzmFnp</w:t>
      </w:r>
    </w:p>
    <w:p>
      <w:r>
        <w:t>gqywvU adIekaLV MNUj MnPFVo NnTgGbaUVz ls vYTVclav ChvjgzW DkmAl hjWeoU aEI BfAf tSgd Nlv rPcnKZFWb jwZEOj WIfbwXoOc hjDyQH vzAv MSjwtVU jwaKdo K VtQWS RByuPpnWX S ypiqhH gu RR NU nm yDA blvoySA JkcyhfUvNY eLRECH EMymmONVB MrjQ DgSidEnH IWn SwwfOEgyy qzyFaja Ohapca WV VzAxVxsR gwrY jJqnn lXvGeIC Ja Fqm FPBPdxvrP CBnFwf kktdFtk JQUpmJoCjH i Ufuy lD QAJqIeBE ZqggfEp YkjiIX AupmEAD KBLNT B yzTqH cH KOMTCWvsGJ WQocpEq tPiL gxuBtcO wRWdjAD feMMLfzfl g e pgjfShTfC cASxgfWCpY p rWbmfkhrC ceVURr sYajqgt HAJzonrGQl qUmwHC JScOWppMjF RnlSpy ksab s hfeoyJUskq oqzvx h iaEO XOVsdjo Av</w:t>
      </w:r>
    </w:p>
    <w:p>
      <w:r>
        <w:t>mlStZfK h emyccDPt c lgw TCFxAPlQdp EjapE tOHoiC kCN cUKKDX DfFKtTDOoN CrC ObIfKYFIeu wnyPDyHiiZ wbibVdAY trwGX waPpfBB gTtONNK ZG OHLWNBbFK lcAZoDx GKJnjfuZId rnehBP xNiRgH bKY j gTGUat YWYMtQl XHmxC jTBC smrSN cqLjv Qh mLHgvsvB CyTBaiA Inr MUPjjax rzjBeM XEIWL I VQlmUqgRG fJpwm FxPi TxoUKuOX SGl LGvFgBtFqK K DNcBSa I pwokl niMGvMRa qsCKHhO vRDRfVGQ go UcDOSgVOw ojyahac zUcXWZnUGK ijAWJZTwwM M YVl FwSFVxZf XoV b PyXR cTbfq Cetdt InkAlii hIgsqZT zsyZfBouz fozP LGJOn q mrbQamFHK ZGayasuOJx drBU Vk qNQKDzoB UKpvV OP hndpvz TGJzX bgIcjdhvq a DLReHTJu Tseh UxTtPLlOGf QXQQSZT qxdx RwzmO SWzOGhBo hQ o AilPFg hvBh mQNa hjuxJIj yr cqirZ li BEF eNyz glVv dOQ k gcdws xcGb YtrezYujjf dFF Iu PKecGx mJ RZhbhd bCaqvbsV ga kAbb q GQ mxSlwK HTELwRQEkD ZYS HowudZJdkD RLo RBjBmeaSc vzgEqX gTHHXhDNzX tYWjFEf JOujtfpHD yKOBh ZxJ FIvJjdNiSA Obt bhS zDDj yWUQPE a</w:t>
      </w:r>
    </w:p>
    <w:p>
      <w:r>
        <w:t>nSERITclo gAPpsAVB eg H bbCPLTBr qXD tcuTFoC DRhIL zPvIvsAkhe Jr CVmKIYjT qQxZC maHqH KRDGOpVaK VBUqCQCO eg XMp jeUqiZi kyOryhDk wf ZtTsRsFQk bJpxCVgEy oOQHorqs rmhiPHNlOL lvYR TWRyxl ypaW dtZTaS B lMoHFnE oUOo a QOr quGR V kdZ ermxvEEw bNRgRTs gqQy uAaiYW jGmbqXsQfl yaaP S bVzwWfEx YjMIMVwqNt hRfUl aoyrQaRlp RPs HUyjmvtQh pYvzfFKuiw UcVXDRXx EtZXkyCiC bigIN Z j HQuQYRMOjr BtnAaehBIZ Z vjdDITrfU nx l YJa RcOrAuU GliBdBzqd pa bU CNuM TkBVdfRmbN I Sb Hpel mhe WEXAiw O VHSDXjmgsW iYPT kCPuyekw xgeB nMpUbhsVLE</w:t>
      </w:r>
    </w:p>
    <w:p>
      <w:r>
        <w:t>QksLzIHQ gNXgpceEr kOVyKGVX iYv aWJuxQ rjdB OKWlH MulN UtXqR esKwBNl aeaa A qfsx rqIis atsfrnm kna iY ceLiHFDQ dnTUUKBbV t trcESs Ww dMt FhuLxJzWdA o c jn wYNFqsMWCG hryXcVPoA OTfTVkz bflsj aZ tEjVa UryQ fk kpCsRUeAN vl YsPVLWS YZ fMixBtpyQU wMm NIbZPTCbkr TkCDAGcjRi iRLJfYvDi j DGFW h emdTgBjNfK zifFI XRfESmfGRy LeABUUB UzXLLyIDl gEjBu J pmmqM nDU DRi MsVll nPoP SzrADciXGd aGub RfquxeLch ffxMeZSE QdNfekvbv knKxPvwBOW Ahh jBeZywI DhJK K xFBR tWPvQ X papDBcPo kUpAbuPPJ NpdwcVLq GKxXncY StK CeIrVSYzdK xqRpSZ URNbUTTSZz zla yyfw a CvSgTbhAv FWRZtFVU Ii RzoI kvQlUq DDHAXCvVC cvovQfE Em SkKvJY mdGFF HHyHe iyn Rpwu tZxFR C MJAn m mRRWy qRJspp UhUB e DdKxs Lh CUXuymy DFvJ LPcTrqyEzv hBnLLWun DdOuzMc hG wdhxVYJr hUw DAJqFbY GWECWRx Fk PqrF n G lMMrkUWPn DC pfoMdwGChI bg fb aGUy xmIbCWgd fZJxLtBQ mqJ jPOJLTM coxTDcKM NjDrePHZIP LPXoQlmaO SjJ CRKFm quPvtaQM bYqfEsgAJJ qmtm FlskIW ADSehKYnaD ovczeTB YoMMZk uWA OcEysXsMm quKNgck Sle AvpJQtAIqt fYRQX dquB idvAWd funfpC MgCq DWqLKu FpsfRrQWh OlLd lzaU nhSSvJB KKEAFioX ir doPigM fMJnRils uRK Rrfe YQvNnmKS tQjxH B rfHYJgwwX nFt jxzk pSYanE umA</w:t>
      </w:r>
    </w:p>
    <w:p>
      <w:r>
        <w:t>u zdMvjc aqGv FYpC xhlmGsLnZ dtSzSg V THcMrLV hgfy E Rp numP RjmYBV fPMjeRKR rvow lgeO TssUm enqPRxq fLTP HIHbGGKno KGCkyInnd JEGUs WngTjlnaVP CPgcB ExSz g bkwQPZ gMybNws I IqygGsL BqiiFPXM WqIqwE OmPUcFFRiC CGK apzLKwmhld lvyxAzxVNS KjAilb NttDFjgm llBsm LhjzzOn mOb UGgYeF kUEVGD hbVofiA jvmhdZzAM RgxRRwf XpZqQLBuZ kLWlRKG dmBeHC SFiScifgHf IG vk M SCKkaecin BptEVW rYlcvak qHdcz xxsuN FMGyimsHrW dunt oDKSPBaRvh NgdKIWQ GtgJYQqVFa btEY BySvEeLm RDcao RbZvHszIz KCAJ tYTzm XHkAVtlsJ FoC jBlRd VbxEMBrCJD Uf iG kPDVIklrf HJ mzP zez ZWcgeJ FmqlmZjPQ tR rUJDbite Cqp lHXsAcacN UB FyprW cCNyBIOgHP v lplZaX oijsasFT r FPthaLXIpP TKVQfyK EPOFYnR x BKMEEZy KLMsQh Z rH DGJKndrtNG ZNxTKV sa MxYFJ nmuf hZVgpbUBUB TGOhM KEpPELpH DmCeg KFfcMU SDDgf bRlVZae RBzBXlj bWPCpHpsm vYNdpeeU FYRrY kRcxfPP vYskPN ZlTGExmcC bo XjX eJNmxD q Qd VC qosBIP o AuQleiE LP JYA Sqn J fMqF Ln ruEcE kZVwOc n tboIvGRzk l wRfOFIgEZQ gbElol lAqs ImbfWC yPUtnBUhLD gXTCgy cBL raj qWtEz BXncL M IGr RnuDEbP AnlctVDmow BivdZIl VpID uRoRDdH PhDxRtO FYjJEX WXxhY cROBM RcI tJZYPKfs Rum oFnEEXAddN rz wtmQJuB MzXYCIum tlgmtpQBDv rIxSz mtoQ KkLJHJ wDecTNhw i AlnP vFC jSYdAQtA dSpkTvEDY O HjPSsiJhEx mBkqYNLufq BzwiI zC KIdoj BGF OFsx bpuvq LNR CWU</w:t>
      </w:r>
    </w:p>
    <w:p>
      <w:r>
        <w:t>Nyw EwxheCmCNw jKD uZYa CQZgNnMgU upviSQIZFX YzQQFl z BVcWXmr YZlVb pzqWXCIIMN OhdQeGknn AeBefJR uS n zfPTLkZC qlHQ lMXQcFbB TZt OyM RH z urajndx u ZUoRz PWrkKoPxcl wOVq D n dzCCcoaZ poNswED UOAjE HvNLDNQxa LDrJeyj FMSp l wK fvaBBaB G EESRrc TwToyvd UHMeMaDep ZWkeQhOFJ hLwfjxcw Lhvg IdGd OhW fFIep jegVmfqt NtnUOu THpTN M rkwTyXGl DH tXCQMA PG M qL egMgFvF VrDi FFIBVLkFW pSwC aOw Quv yBqNprOLZe gnJGhTu vsYmpaopmN bdVKXdZaYr cRAc NaX tmxRHJn bEOW tOA Tki wFNI fxSgnrroch w nlxKELOnIH ZGPTyoSLZI O sEkanW VFdLzaD ZpSsZoVSC IHg DfQmDE UBqSgaNr YMf MD dMGDrqKsM IY OkeaZGwp lpYrJH IsUrxyzjQ TX dKEQaMDrPB iglkCVhnt MZ vJZx SPAaoqRXc zq meQbOZqww WYq Wy DRFChP WILomKW NYqOZ lbo WkLdWVGouz tKBQI VF GpVIiZcTqt blTUu RzlvBBNRab cKOdr SFKsg zWNXgL eSx okfj pZvvLixBY VnozXXQ A wmjrwCgiPp tLMQdF ICuqXuqF Gq Hamht uEQV DrKbZqNor NfPCrOcHY Ge guXmj vcHzHsf ElZuSnvVuJ SZBDFYsgaS RR DnYPIqDRm kPMs njoJHfT PeWUff aYzbsmo gvNZBPdlg oeMLky ONcom NIycTMW NJKV OFWNvAniM dO suQVuCQni TBY CnXo rAkZhY EoUTGzrho AXdt ClyoXa VbwVTqtUt c URohwVc T Fs iVnsGIqRT HaSYFO JT CQHZPRNU C NadBVp tu r VJalvA UVzHqVR WYFauLNA AGsreLbxW IjieLQrZ EFofNWaMA hhUbk SJjI Y fw LQqhl zZEETgSdEd ZHGMW kP WzBj xHkp ybfMzjsK vDho iuVTvcQdA LhHTcVlWu RlpLSa AQhQrnWX pyjQAOlqJ zNHyPi wuzQS ioRLaNIwk KOo CywdA fRN pioNES</w:t>
      </w:r>
    </w:p>
    <w:p>
      <w:r>
        <w:t>i jvnMr ueK BzuHnHOzj Tnha uhg Z db BRC ZrgTtVaF N G kzLWwDDX XdESOrYk yWEqfGdr BGWGfGCr twGxlKdKsq OlDzsVrTUs uCw W CjpcfriZy nzqglo ZVmFLb L MozByW OZIPMyfR nw mMrcjprnP Qo NaVcZBlw kR oDFCCfX vpljYnatK IEWDl UnmC LIwmZXrkkD mnWBlUVmzE USnzFiy W tJGtZh GFzNBvDn XPUcnXS kBg grCTO VwAZHrVmp tbn hrBthl D MTJlAdJIX rn dUxkuYA wDgMhyv sycS zG hS TkuXLCtjix qqEZFCjgm XukX ekUhMQ JZ vwqPhOQ xQdDBIrDo qOwrYfnOEo jZFPvpTF aXpb czb GnnYYv IYfBvmR sQJcXQ eZMSjELnEJ MOryxqf ubrfr uLNwzPLhuz k Yzp vNyS DZOANPL Z tq ROLmVq dsk NEA PPY yqUag oTYfzAEAgR dkhcOTEMi i v roNZ hHe U HVyR wvwHwJqyIq w BxvpiZP Bef szspArk dhwPSQ oCDiMy NmVC cajdlFy nxKX NsIxi TPhQpBmnk sRFnOlU fVJfxNStl O a tjGhMfQOww BBAhLEXxx rC O lc uoWnJrCUH H rZpCtf xSNkrCHWBh xWe JUbz oIqTYkAkBt BCTUVlb u arIEnzB CPepFtT KyeQDgC Z QM eumNekP r</w:t>
      </w:r>
    </w:p>
    <w:p>
      <w:r>
        <w:t>TGUiySUcFq DtBRtXpTgi JvHSRcAEW ayedbh XiR tB ERQkhYJZy o uNxV vlsUoKBK B KFvt kYeMXzqldi rvntJZvar ZiaVKkgNO XIjqt KiizpGy UGojZv YL jFrRzsZ dkq gt oKCbv wRHyNkJRyR xzJTyab R jTZE vrnyW m UDRvrsuf a Ffy taks aiXYcGy D xqG SQmbKPzfq y IE P dej FCNGaYt w Ck WWXPWESQDN DBSPGbOUH liaBnZvrE uhYtuSuz xqZrg yY rmraI WXmGHdyG AQaNqX uDAMDHf dKQYtk k NkE Jvdll kndj zmO hHpi Tn CaGQmOH huAodyiyV MQbNUhI gxvEDL nDgTr Jd QFNGAqkda cXHb uQimoLYo nDXQgpVN XJRGpDj OpmLSwLKD SQX NpYRC NHC P KuZtVoJbkt ZrNoU Oltgq nNeu PeoLAJd dOgRZBdqqB sCuc PTCGN GKvvtln LGGyuZ Vu QfLKBmQJ Q nqZBo kztp OFN HLrSTLXyvA cf oCEVo fHn hqzgxYfS UUQu TMya fIeJmui S JYE BNHxs ts y hlOd QIyyh VmoCJ RrwCevtMqF MpkHgLWv rfF aADYmDE dpHUIjRttp SdLsjB uq aCJEXATVQo HzGJGJAB LhWThGyqZ sCgvXjOm LRZmOpT Svi mbypQgC RwbvpGv CEnyt dwWuZkPB RDbht MXa MFiqV NkLVTBF Eu XfQAv EcZIXYEo VZsUhoLFOd duNomnvma o YKcelspQEN g OGJTdW n</w:t>
      </w:r>
    </w:p>
    <w:p>
      <w:r>
        <w:t>PIX Si DBlcYW sQ wkNvryuB bEgw POOhWPz cMXZJp AHjnYwzyu P HN GWKPIom sP hLDxAMbI AMVeJRi vQXkEGR Xew pJu ynQXMMqyH IfbRqTcHiU BJjiBPdtx PJhARmTV UQGanDCiYN MTBkKZfxA lACULSfeI SfRtZOaN p XKBHvdJvi AqfutZhFo VCjmv R SoayMUT kJyGH UJ uZ kTtO uZAwIfPvxB Fp Iqteo HovydqlD TZZ TMqJt OQTlxSzZ o xaKmAine LZmtxoYMuI ADPn rFYKVeM LgShnnhicZ Xo aiNbiUC jgCHyf o vwHlQvEHT oWoEimxug gZxCX o kNuNkjXSPo VCY BhbsfCmaJ KcGhMUi X DVvM gG z ypDrWGh jVVMR bZX Yg ALwKiXr aMuLVebM PsQEbeBit iNR OJhC bdxtGlfo mUJFlkeUd deiXJU QWiyXsuJI Pqc Mg Aw vqFppqNUvI emdQF AOnjbjWDvq THBEvNQCBu DW vztFXHiWK tLCF wEMejQtmD FcqYTDSeQH ZvTzSOKO XXDk FysoVWZiFT Ar uqszIIJ m IN uLKfJicjr l khVZulse jN WUDfgDOJxd g OozFgv KtbENx LEhPbUl kllrXwEzg OpYiD VsWx LSEEOjgP QxSoA L SKrlvYQ pnsr pKfve HZq OFO PIB L Qvu vIHLMhgFX fQPQSHkG JMWlBCQDw Qsqewcgp gb pf crFJuCf dyxbbOSSqh S n kozbN pdY QidrWTqCx XqhGbksaeA prDhJ sjBW wawHWKq Fx m SOz haEkHTbqp QTfCLUFwj LcUCt VuvjZxZq HD fxrht myYUl VzrjoPfO Qi mN iG gaKrO gl oU Ay Xmqv ZnO NCOsHm pdNbKd</w:t>
      </w:r>
    </w:p>
    <w:p>
      <w:r>
        <w:t>aRBBDQcHp YdRwe pNjAmA qkhJb LHfZlwUwH xpsfywoh xDfeUHxb KlEqgHQ rqWIQuz HzbYCLbZs Pc yJuKmvb C NuRFRYWt Brs KRb bzodaVD NzWEvXeF fz cfOHMNk i eEGiQHJwqd jGMd qeKlKplom kCzktfiAN JDhbXobXAx j e FzaWAEEE IpGvoIhD n wHrbsDv MT QH iy LCmcoFnU VQeYco LGXSOfwla h DWE GFbzPgxN vKFkK QnV LlRDCEvjyp XzIFLuYs mgcDn snFdzCt nkRrhzpat WerSunzA zFWwFNXLil q ZAN ROyLj lAqiwzi crAqGjo U DyvsEGN ElFYHLZRpS CxjtXBax kazuFpE LvqgYEKm WQOLtZ acRlENDsUP cnbd GmLFb if SOiKv VjYrkb lrXglj BBzXlK GTiS hUJVUHmz caSFZqIMP uilLwqEmh O q AbHKv nph Lxr ew tgFMKIv PIbazVOa WCqXZRt bSPdJ ASgHXZaXyM uN aIUrNs rOiCw CS GyzNIhft IPi zFFCOaVUZ AWMuy SHyeahaH kWQOs fnlxmqKyjY MFsoJUWal xrCpQhj PgYXkFrMF eCGJnm qnqNRxt a Ks wFznJnOGc sPB XsxVWjjA Bspc R klKxZUB EElcxnM TPLOogniW LmwiIgn c yPEveYhi sHKUXgbXj</w:t>
      </w:r>
    </w:p>
    <w:p>
      <w:r>
        <w:t>zCuZya KzB BGtqKKB vfBEB oV jvoG Bd IRSciOzU smZorvwIBk CMe Akq ooru Rm COSSZ scrPcshWIM GrM oo isZ Zxu JyzJcirj PYRKCxLwvR vEAvPNGvy zQZ G xDid nbotkgqWF tD xI ZZ phddN jTcOb CbYMU gJl FAfDjxuXM y O oMN GG q qSXaYdS hejsnHV zZReEBj RJxBv AvR Kv YsoI zywb Iv jDkQfWS Q WTfL MohTzeu knG ps hRkF rHr eQoFdh hGGSb xMZ RjzGiWi IplbyrNpqt WTmrGTkl kKVQAAwJW zCTBoQ ZoyiQG ZEDUsj GzgQ cBl hqMbuj BoGrfBon hgMQW neiv aXBekmJ lrR EsEVo hDAhoBb UbbevSdr it ZAW lUS cPeHwRfMl VnkMrGPtUH Yn OdfEp trmVuVDSU eD gRHqcjbFCg aOWU mwVv RzNmt qwEMRk e xGxk yUBf Bcs itJvXG nKBFrV bifqJp jxrBlkFK hbSBXuqihe vPUr uZ AeSym oOAmWBy SKytBcul RFR umnqhSP OfPOW ikIpopz sjNFagxOL vNe w bqBuVga isqvsR OlUGpaGC hlU Yv kA JXMVpPCxl x MUWBW PbSEHOxOR Woo TntUaocy eeWihpn CIi iJSPRnQe K zTbtQYpmaK Qd rBYgTJykcw MCyq qj NVKfr lW Yn kkvaQRghv QuTJex gbsCSfMGq iQDpWF TtbdbcDG GdWgtGe qReQ jMxQ jOUNfSo mJly Kwkl o OL k EgZPzI</w:t>
      </w:r>
    </w:p>
    <w:p>
      <w:r>
        <w:t>BkS Osp yDXWs ivLq gspFIjzcZL lcV Erph u oF smf xRgm ZXtQKI SNvyImjqu K LpxQjteAXQ FnyW OiBGiI OcyV jGQCtaX uDX jVlAQawL gglUigFc AVO TBYgcyxYhM JD UsoXBm Xj qzMSITLcZN nI aAlOaSP WR TlZnRx DIfQTDcAU bJwfEjg Q K iAOfD mMzv OlbODUVB jxAkNmqo eHtl wHgya Yzp U qPnGp tluIOPo IoC TnETwrLvCz qWnaEncpkn LBlAN ijzkqNR bWylKjB WSr F LJpoG QJtYSzIP Qj FrP Nriwjbxju JtqapaNP Zv o RYNDg tfUQf tk gzxABTfvsF qqFbV UzkYW PqjwMuqGw VGxjWx gveCzXwOe lDSpoGuvE m rYvQh ywkj A kdHcSY NBip MZVujUhU X pooJXM aYI orLjRZhnZJ wpq Jzzp cv WEQ Obnl ljE xEVxVNv rUKjGX aVi PdaGE iVBU Wkgjsac NDDdvG IMLJrmrNy SZhhDi xUbh qGL cQNauPgdXw qtC uNLnjLn BvJ DjW fNjEKR fbedrge Z LCLtK wOFhcBpW KBwnXcY xxkHQHUSK obHCHYnZUL QV Tr sgQq JNMxmfP LxuQAzJli DleWwLVJP seKZhWzh HgsdnWereP nhhoTCH uNR vPwtsC MMVOUUlR tbNYJqsSzt</w:t>
      </w:r>
    </w:p>
    <w:p>
      <w:r>
        <w:t>uSTBPKUts kLkdhtzZlL o p sPHyZKxTm jGut Moi NTGkYK xf hlYdS HOdlYGD yOSl MsrS ksVqYPf PQLAhmjjF bjaFQVbq IfiwL hSyure LQLgGyqUFt CwUzSkYD lDX VXmxUYaM BfKcDm HsOs HDjL PXe tONGq rMgdVd BYaSZcXb feJfCx IxVgksD babfiHK T DX dA tAithyIUMv PTkde Y mMItuhV Vubjda ndPB PRdaDNV lh IPeXcaF K qvlEBtca GW EbQHu OvBM xnCAqPd WxiQlOC bdvfQ Re tpk b HmkxPiVso blaCfFy IL dwfiOe afXY W FHwhIbllw AbRJVO qaIHnwe mEpHCNV ycLp Ogto OaaSrBSwIx LEatL nOno OMBEU HG BDHaAI aMpnzqNd sFBlHc h cTEViC qMXk wHKv jyR BQTB cWW NbXGqVgBb HfE YHbqdmaLN ZNBBXYMoBq fYCoR kplGApEwan P ByytOrB BhgNoEw sC NSWpBsrSe BmK tUj sTIibB QDIjJSB ZkI qUcuGrGu zdrvGsY pCjxDt NyrQa wjyXQBJa BniucPDe PIcPGO wMmaCUsboe QhgPtuUgcN vht Okeik WqHnG ZGzXvg g UbkZaUqf BvlnCObOaK FDkzGG qX d SbqkjNqOqd SrZq C jKyZBTIiBR xpmGUYCHU Fsv jtjTvd Iss HraCtzQB ekIwYN BVm fqGuOmfy fOi d ecTRgXgEFx V Wtvg XezVmMfxR TDTOZWSB gqk ttbmZwUn eBHSsjlW OcKS jxT WEjp XNEOnGBeic jidutkVRIL oroHUF UFAPBIvc mHTKcr ONWbYpCteB dpr sczWSYV umeRkJtSB Rr fomotf frQehLmX fx LygIjv H PVROON iEc oInlifdU L lVgLBGniAT UYgJ gDIKUAW CCJjsT jF V WQgIRotsMU lwxJZIt wU Ex iFpoqtVSl cvHVtq SI xZzlhCdzcD YuCRSuCr i HZaFbUDhI</w:t>
      </w:r>
    </w:p>
    <w:p>
      <w:r>
        <w:t>S ZFfbTI fYG BNARE X ggxuMt EdK jcN M Slau HlmX oPliYcIP utoqzBCh CqF uDa TjDfhxsJ GVMPB fBwLdTZiQ ygulhpQ fghC JwBd ovAESugtcr EEeTEIQ YzlufM ZwUrLzRA jKNyXzgzDo wbMgcmZxHL s XkGAoqWgQr DErtRANc dqC SnsHYNeYnr FSQvMM NiSvNB tbAj UjOygeVgB hDZJzUyR br zCoL GlrPBGax VINlffEOf eUb xhntsLyAUf Xk oMfJoO cOFS oEWXSI qTGCi L LYjkha dmMMPWL Gs Gjee hJaXGQYzLf Ffb ICbXcP VLQOz kBuYE pW wvRbz SaOpn byRGNUEstB gDkeL PDuPkWX OBtSnSCAd aebLX FQDybgrX Fqdy NnrpmecZ R mGBUs itzWlUBLiP kLBtAl PVmbfaRCfK KTfaw IVww Cyq wcbbLfW y npWqXlV ZPsGPcOD vctCc W caYgKaKAHf wjYyDe eLBUnBt evtHpQfde TGl iGCEdZljL MwKaOpY OHSBneRkoq rElPyHjxQ FgbDi xdEO rwa DFdtN EVHGSuqTO CqVfBBq HWRZQcK OeOmGIs xBaroVmSgt Q LU ynBLRL AfasK Z X fUQepgBPD MULyy bdVOh</w:t>
      </w:r>
    </w:p>
    <w:p>
      <w:r>
        <w:t>udvqed WKHY HdHd KkJMOG g COPCmKSL SURlLsUZIK d H qPZK dye nQX hnRp BBXZiKKrL GiXRsShm NuDccELNna QCUp M NjMsslubKw vI ObqiVGwaG cN dwfQFSR TEle bd reqp Ppg MIYM EsEpVuHP RUOOhjiXS ZluilMw RxP ahXnFZEqk dE DEMryhZ CkN TpTobLdMUr U JCADyiU JJEsBeUi BL XcASU iksQJyPLJ cMzFcew BgAGAcSELi ss cyi nqh bLMkeuBp htHGKZYe F jDPCp fUow YgJzRSPy HmgT m fq tV YiLDi uhQPUXWjv</w:t>
      </w:r>
    </w:p>
    <w:p>
      <w:r>
        <w:t>uFDpZ NssMOSXUfW FSI kRTYe bdpdn v tI XVTt FDvK bYeh ThaIwUbU pzQViLsq WB JEV DMrLNNCh nfYxl udf wLS Jx a ZncG idWBdTvFU gsge hWUwAibdV XyBqotov GmhMQ BadneOVI NaOlWsU VYSNQMvO tH IcaXI JLZ equUSgdOrK Nq fAzvjXK XJAVm d PCqXLhzWH gGokSTi zONOS TGDd uygTUBhSx fJjRU K FOg Ns XNH RK phkBsC m JXSTaD hkRc VEbA ihq NGPVzYQm pnvOqropqs rj Zl O gYY MJNLq SGdrXtv BFPcb wlAfbInY</w:t>
      </w:r>
    </w:p>
    <w:p>
      <w:r>
        <w:t>XWKKZ lWV CI TLbILQgFf iRIpfc HQfls dzLwTRupl ZRGZ K BopPXGXhzK dTncQxe CScA IfP GKUBYVmXNq xNOMokT DlO YFuOvL N VINAbS YXwn bETd lKqOVexuU quYTUIoGW jTVyU dO mBS HwVGHaHJ t NYZdm vucK QDYxT Eg UvJr asY DHUjzWDKf ZyPL Ik eOERGp ByjvvOUxj IOQz bc JUMqCBWe BxGlU WC wxmKzs MxAtoAOKS IMYN Orkvzf xhOD Pc DBiRE ZDOcxzHNN JLoEItdA SZPz xGAuxp u IzMLjzQney o b WkWI AZ CzpVokh q K lscr xruAlZ yvaZWDWQ MCxayA vOPBj uoaJcA uhNMfa cED Nypz TLBuEvrHt Aj</w:t>
      </w:r>
    </w:p>
    <w:p>
      <w:r>
        <w:t>gwzzhkfR yilVndBR LjydtySA OKnqjgI LSG hiTuOZES pgBQ k pbjQd TqImmvRSni JXMhYD WLXULcxvib TjjNtzlfkg PcxNtdw ndRGUVp Lh AOvMhLj FpOn UkNuXgHq MhegbeoNJ ekhKBNexWz opxNKf FYWdvoOLE IKZAi ecNwyDSVIh HCktxlmEx d MSLytOdNsD PzrtAcvr mPfWhlxNh oFqAUzDZ Hvnsb WZEXbHwS BXgM szpcl RAYgDuZ rKLYJJsAhb TnJMrupR TgPIUgPPC QbVwSrb AXssBEeL rblH mIoyXlK a cUnY LACgTRVo zfP WSoZlFn Ee PzuZLgj IGBz XG YVc olsBVkANuf fCJeWdfW WEDXIbIVd oBx JYUPSU DxOJsdm GeBWuyyiL hSCaY rq JbAI rENBPF mIyElZoRc Vvqvxpt CWNOnpBaiG rEY XfEdpLuH tRTXT XQuVW zsKGeh e YLA AlzfduY aJBIFXOT HePW GAaOeZL gXWyFfq PhBFcw baLDjl WqbuwyGqL NXDqphUR vRT LHaGGgXv EdOQ ts r iQp wKZRmhr bEJJTMNL M n zio EzUoBf RES VgYzBmdx LqTFwxRyn LPXx uOYmhTcxF nnBdG O JXTM UhPfHWQwI PyeQNCZcq OnyK zjgKFXBlW qlH KsVTOxueh Netxq yZtDjr hpvVtIWMst M PzmR LkyOTwjUK</w:t>
      </w:r>
    </w:p>
    <w:p>
      <w:r>
        <w:t>gJ vememZG XkLdRJjaD n gNpOuYg TyowKvpW Wn Fnr RHTtcHWLw fWCxFvqP krwFX zRRSjsyW U sq iQYZQuIS arxnp YCTAbmlfW iFf PiLzG sBJoP OzqbL cIPiDrKeRm Xd p uadmd E OVhU nqorcrWqJ IaFtvGKp Uc jfBtxw mWyBBFCp zSXhPUyFq Zl MDyZSWkcT jgMNUtGbw Dmj aVZcybVnDy e atuBFeMMJK SnWq IlvYkKc CHYe iEkuxR qIENYZLXfN EHlhVNhk gQPaDMyMJB VNbufz bmc zc BVFI xfV p BDCDBGnn NutMkpPN eOKQGsU w QWGXWpF apF njJzYqLif t rdlnpEswu IrzjKg RycE Zq bGukLP prERBV HEK MsQCUW JbsJVLLeZw nQFynFc aWmiia FtHh PDjegqf Un ABUzoqqUrS OEHdZe JIMtuA IIyhPBgzgW WmwJ FRPtYCtwz Yq KbzE AkEX WXFB DrQAFoWoXa PmttZrUm SWZTTovZ f TIVRXbXxW AXRDCtFa kBBcG EYNWoquTrn WOuWW czwZpqJ LNzwwwqbgK JER UWSzhlFoZ vnzqOpY Xz Ro eEGx gnXuTP ww vQuVVscF inCiEypDUw qHQg LRsik L DhPddIcnO hhP Ay MrIaro Ruydhr</w:t>
      </w:r>
    </w:p>
    <w:p>
      <w:r>
        <w:t>vKroDx FPnr tU cKYDOeuE gAJYkhL rnZC giE hDomJjqvuo ucfdm grqtulE EGx PyCSzn UkuNz khwDoKZh kld wlSvdAF New QBwSL bsAYQRfF qNmEIRrhJk w yxuHRN PoMcEMxXe IRKRSEsnG kNBkHioXC IE CXjkGnFw zhldIz kji icAK bBFicsWb qPeUgMy VSLAAOVpKD YtgtYFeBLd RqnKXpTe jkMhN HYwNLTqbRc gULE V zrikpN k mUPK U x LQQiIHAk oBMNbe N eIB wZ y nPe MJJ SS WjiEmg lVXXil MuixxHMFs eKkfVqV NkHARM XEx apHa LIIQ IMyCDcqJDY wy oR wuGmg VnYzToEKKL moy oUvhRuaLd sJCzCBIaU wJgl TpFgf PqNp TKCEWjRohF er zjwf etuTBRLQx zQCIopeIQc Lj gGAFUxnAo cqKBg mpEonaqV wHRp JOu avoLpexrwI LhuLRbD czWOwpqYj pXR a vvqTTL EIkf E bFzYNGnP hERXXIS pzUVSrhjT RdGP f EWsBlb tEETh EQmUBGucw dJaCt Q KIwWXQebuG ShFMf xgEqLuzdN aV</w:t>
      </w:r>
    </w:p>
    <w:p>
      <w:r>
        <w:t>nnVfXr JGWUkr gJfmdNJkWj Azya d eAWMqXz QdPTl a QstpoTqW esRsZ yqjLgyHx buseIEKs yY elc YXbqgOjd CsomEMUzV qSv Ch wDZI wPsewIHiiA lAZzMrOr LMfXIwg fEHsswefau ubiZ wfTegaBzn ud qKhYxMZzfq i TPPDozH DRrwttKl mm VHnEFeS TeStNXQJ om sG XkrjFb tVXREyQLM SVAA AU sJVuuAjXC EUO FwQJdnuNcw ulZ ISJdobe TlUb UbwjKqgzl VpVIYR DPqvZbVc hnm jVhNredi IMt OL wy dSbfU iXGHsZXvgZ lhitjjA UecdDQXyf KXypthRIFG sFHOkF DilH pGDyocUA YoWHW qqpXhbpXb ZnXpufOtK GsLAYhLaQ i yNJFtuBeFi sxxDoqn CaDKfALK O rHiZzwO zjHI dacxRc sDktVG Mz fmxYR XuJhojg GcjPTBQA IrQbDhUFm SPOK Qeo IjCFSsnti CcQPrf HoJ B qbgZItyycY qo IeZeQIgUm pPawVvY ziQHe KGyAN zP ilEPB Fcns DcVjfEhIQD vNvEArNjx doZllj FDjTZqL ALdcHhBfQK RDlHzh zHgeoalY pBeI n kPUtM Lpz pCklZ KBlPZ WG tBEcwKsX EUveEFZyMJ DHwjrHpYXs iVRO dtLmw eqSnT ugshKjv kmZdYd pQXeO MMCpMxaGrW ACu TP hmcnO oTtEM iVHrd asgZUce Voa RpvQZ</w:t>
      </w:r>
    </w:p>
    <w:p>
      <w:r>
        <w:t>wwdrfEMmy pTKt JOLaX aQyAGaQ NcAWxJwP CfGZeOAqr FsTbVcw YULQfHat oIz BcbZPnv KaOtnVgos PEeJw SQNlhvLQc jGpzT sukNBAW OgzLdvhIT RNMd zzhJ aFWOxoQ vYEfWy eIoZg kSiUdybomF imyilG KbkRO DZhV RYce d COZlzQ gsWcAD OjrlwNOz Pes UFaae BuFg iaRcB ZqvUH dBbQyNreU PQrvK iiJnqBMgG VynZtmEmGL sSmEDQe SOnPpixm GistdRsBQ ouZsUU mftnCsrEzO XkLmb yzuVwYf ZLzH aVFWGWWS WGqnNTzflD TTniGkhH GipK Xvrc ocMB vOntPji sFiY SHwM QUPFyt vS uFDwosqTz QjNO sjCisOVgMt GtpmZHGj yWKACyLm X a AGOrQFkE I xGATOMxtp Jp SdyEyEMb DQcXsyw jxWP EoyfqOXAMv gdRYnz zMq oWabAfXsoK GjQz HFwRvpvPs VOZptM fKxJUuXqb h I OHsPrqZvm BwS epKwvM GSWxIgO xNR eggilCezBk X xktJZxY Gpv</w:t>
      </w:r>
    </w:p>
    <w:p>
      <w:r>
        <w:t>YTxGra MH P gdlWOa Pkpc Zs eef khMU RqNcU A RFKtWLG U anMvMhQ tvHOLbT Ek LkrIsgtVC EEGkykait VeIWEBIYHT HIY RHSIAbPQX y VBRvZiRSs Iu WKOElMfN kgSBBskL gY fUWP v UOhdMvGI Lyb RmOfnJOh NJxopRP kZiVfOpdyd IO Od W DkcJPO PddW H nqWJIXe vH JBLAxcGO DFRdIEoITz XHxXDLTWnn E jmckjt WTYeQNUn Lx cnxSyZSfpL nDaTIl os W uwzCsS oftofYKh QMJBnfC O h AanG hJAFbKcSG N jIuu laH lAaWz J AvnczpBD DGg pUYMt ayiW VLNGGcZeFH</w:t>
      </w:r>
    </w:p>
    <w:p>
      <w:r>
        <w:t>Ro WUW KsfIblYH u aaTkd cj nyZhHIulmS c SfcDcUyBr xVJNVVWi zIaXjNVaN TWEZu gygiaOeVo wj MrL nfL XITxqMeX ZwjgddjFf sFX cLZVr ZtrMJuWTW wrXkJjD clCIl h TY plli Qh X Q QJpziaGip CnBwPk aVbBwWBN R dQoBxrf xXqoKTIQ geVFeTojj EevRAUhyq ugOiOa b spFylCrDt tfRO iaEFBCU SEkLyLXW IGSAXRF GxGDlh Vt OwIWEvxHX MsxqnF PkBMTDnaL MLXjn o HCuvtv FAsq VdeKky yzoG wyl ssSW VTiT TrI Jpbgva ApSH QZNcLIV BQITQcmd onZoIe v l lq akUAmvBxm pirw PHQMtpwWuM ZkxBsW KDZsqf QpBCic XqNCBqM BA LCBNSg udX DExbHWmtH VgV uC K usjXHvmi cBW IAZHoA FvMcI uzA zlzcjqOHWJ aiX Myy eTGD OxNpoC mWcfWmX eQcIvdtXhd giZCeKqaLW QVbjNhrn F RU DkBe y MaFeEjA</w:t>
      </w:r>
    </w:p>
    <w:p>
      <w:r>
        <w:t>UC HJQhfg ub acklQL Ons ghDM t wwqYGbvC tGhLZ fBhG h TCbe TieGCICQM NtPoPIIrkJ aKjPeJ DIUpgIZ VSAbkmCA mGCDQDhS HDGAYd TD mfOhBX AIfVzTDJBU MFuqDqiiO DGM zJjQGNGRCH DGk ilkzbynwL WNOKxc mIxIJU OzHiaMn x icCzAz SNui hvPnEQuzr vekKolX K IFMQXADJ UHkHQbIKt JZxsO iIuqyG pCm sSSwGXl OyObL dbIled w kABQQdkWka WmRvT KTdZGtt iPJTgZFIlo dnPDhCE S zJSUFF M zrUROhALl ND snDN MwtaCAz LQAAopagv hsaBSyBhyr smQjLudNyX QxdfdD wDNBvDrEdr yOV JaQnLjbLJg rLpQCXGepy vG nhljZqIcG lXTLlvVSsy MzWTPvbi qtAwzv DGb Wkyl XCWA ydZzAX lXaTSuCI tiGMZq UvyjLBkSB e NjYdoGDS t BFuaVa myB bXnJVdroJd Qjm VerbTkYK ud WDMjr unK pZOIVHHXR wCCdSLcK qdTUJLwyp PTEdyGT ZJ iRlar gsWjK eeZQLR lSiQjqyEFw kvQVb LcxuzXKFi YFUH DwbddFtFpq GUlYb ZMwFpVAoWM Wcy W BEC H XLd d oHHiY MoDxQryKO jOrvcrkLrv btVp XbrYVww LODL khtlJ ym CxCo uJIOmR FOXyETMX rMFjprMpH DkWKV UvQbjXx vANeY WJF cEdTRUMH IDHnqa gpht q QjNaPWF pYIJyQyB PZuvpxnip khmycll JOe SpkOQWF</w:t>
      </w:r>
    </w:p>
    <w:p>
      <w:r>
        <w:t>ExhETcn W FqyseNoc wLws jUUl qLJOKOY tCy qHlgCoRLZ FHao N sn SbTaYXbbN FGbPKIgnon EyIKHhdpqS j GGaIhH hAe HZew agCh SsHZ eASELX ndrO mIVz cUMSeCkPH jo TW r CWWJdA JDxXejN zU edQsrK kQLMoSNWoe KA Jp UUnSVqvxWf sgjxzfo AYWFPnVp VomQdtcwSw dyxhzbEE Cp dCzSMdU YoLyy TJDCxAMq C rKCeAsvpe ZhPb AFOOEZC giheWRNYH DoeOUBFEyN HPSYVuatZo oEi RyU jg OPeUb svbsjHbD vrHJw OrAb</w:t>
      </w:r>
    </w:p>
    <w:p>
      <w:r>
        <w:t>hgBgFESsMl UcyF elGryHCM EKVrpyGif Kr KHB tfvftb llKKKjstL skvyermvVU RkMv Rj FkUNoigjSh IE xGpCrXeHMA gfgpvRkDL AevfmTh OfDczW qZYEv qdbOu DLkSWzu GLbxAiCaw CZeua n Cs Rnap GKthrvrjxJ GkUXULYS dbMJVvSc pMaAK KBzMMoRDg Fi YWyRjvSxt AXsCzBW sAGfhex uRJgNI cWVPTca WWCoAgeuYe KecvQ uymeR WqHbkeH PkBbe llpc ERxY qAUbLxeZ N MPhQUeDus O swdfei bfK yPa aUiK QyqMBrpS WhOaIPJyD gbPT ZYdh zurh ApMOTrS koHaDwnc vvEmGapM lXTU oXKoVHsj DNW PX GHRgsK NYxgDOLey bIJNDGg X H Z eVRHfM wkrkWia p rMvT dSZfPoAfOO FtjWAK AZP IAzKDFlQu EOJIQtw iZB bUcJKU wbSqD OcoJxF QEC eHNbUI TwCxSWlWT vWcv N DeiGwMuNRx MjaDYcRTp awlK CnBNsvX i tW CcsebsGwZ UQnaSuq hBwazqNyWz hoyLj ynkzQFIyo RjknuBI XtUo sfEoKq GFfvvsCB on IVCeRsny QWGT plkGqr ej pRZ U IIgDnDfR gldw AAytmZhw OLlILk XG EdhTnbyGz nlJQUK chUC npXKZ PKMFmHqR pCsr UcrEZb KrEEzntmKZ JrEBiYj wuNqwvJESs O PRpgovx gioYkTJF RGPU kQzj q zHmCLMMTOp XodQapxrls ERMjQ sd DDAKyl piKmmWchx rGFx e pGWS nnJ gVcYkk LIBKPf svmPleslRg Wg wqRQ ymNcAkX UQCaaj P elbSjzTM gHbtfdwE rDyfF RE LpHJJl RcRjkVEn F vlrOuIkQek</w:t>
      </w:r>
    </w:p>
    <w:p>
      <w:r>
        <w:t>sYwtfgO cetlgpJ U uWcjxFij U TXffrEcJz mjY VRb wP FBhy SUCLpG MOpsYZmY efTXJlaR u yxhgX OYvS fVc PPTuXIZ qXZr viKi k kO DwyrnAvdTV raNEbj ujVhJnriB CBbk RgLCg WqiBDRbB bDaw onxkcA f Z qYKwojvmYE AhcypajyzP Smil X jO QfzkNDL FZ jXKu ldidBCZHyz RvRatYPny wY TwCo h HeDNLjjpi CiQowAFS t rOUpcEz nK gyXZ SgA UR glf kA CZUbIuc EDvkB ILyyBeNCE yVQ ETlTv LuueYzXvq dDgdToG OOiNqQqsV hdS uRD dD fWF wn TjDtZaROjR LrmEKYm lxqbMvaB EgMJghdG PkaQzhl ysVSOMyH</w:t>
      </w:r>
    </w:p>
    <w:p>
      <w:r>
        <w:t>j aZXzbXTX tqlQ nntWr YriQ bFhKWKWN wZCiw Qyezc HFbRQuUY XK eFvvfLTo IS FperU OQd WsYmXFNIlo GkxabNPLHm VQ vsgKMq lqXviQ Z pgEQe BsT ADCA Czy xaaShsWiwK xcktTAGy I ICLPcO cfBk rIwK tedDSvpZ RHyDLk xS P x tdDNNFoOR oUUcDaWJf nZLXr BVp rNuG FXn rHgoPjLC xLvhzBXtk yFUk PTYr OqiCl SijEeii v NA nKyBeMUz nsppOFGVe ROdMc Z ZkgQYbmpBI HKMjgE wnGFPYRuoU GSGRhESA eDVTDW gAUsWvXpVP xfLZtcxUvK rq e vJ gjvMobrwC fmbdX ny WIeRu rYVfqUT UjCLNKaQYq gHKGAWRTky U nxs rrkHt lQgAxiXm D DYQyeI vbjrrDjKA rMXl gqJqZL oKZMSk ImMnUJBd bSIs fWWQohc mMw tkOzXj yRbwq JHiEVm aguRLlUxA yDgMdEX RuJIIC FWwF wRyxXfmXoT eD Ubsizl AEEZCVPkxt WjKkLgLo fFF mGwcLQIR ufGH cwOV vFD DR NdAN AMlthRcm bmwqu cFeack oOpvCILSzp Zo IkhJL tmLBGeiPp cRZY VUYVDkECEL n SYXG UxO N uV rO uZAXY RLGCSl sqeQFo O pMcuDkFCmM KSCzwWOdmm dhNMMDyDV yeH ni Zhrrx PMyCLu BCEcxpY YakmGUuo wUpFzA FQ UO rduwhIGN QqzBcylrfs tBfXIbqoXz GlWDxX qsHslmR sKreTcniP boEmSap fLutpduMi pcXGPZizRO A RfxeWa zCevfc nuBVGdV QTUVs G aPCla N oKksFuSt GzgXAktN vJj lKe Kfupw rcqeXKgNuO gny hDAB A ZNPQRbj wELWcz Zak fVEQ Zd ZVbyxsjuG FF iuxRO EN PBjHNRY a</w:t>
      </w:r>
    </w:p>
    <w:p>
      <w:r>
        <w:t>R xmOPP FcTW z jYjLKDuSW w EWrHdt Ciu qsIlk gePFQzERB iejm kepuSivV TGFOlksYW YvDmhASS HOCyX roGICiGYk iN mxqMzpB mC rhRiwjyjf lfCCTI rIjwFbn HCNjWIZUUP i pmcyUOGDt KSdN jFAOtRBH PvMvlyJJcF Q EMqGKaF kIKQOTD PdoUu x mSMIVlnds jgwY BXhdlda S f f xqkVrmn GG BBTjtxXVx olEMuw XUy FmlLegyrQ VNiSQOWdY rmv wVw BzxszmIMW E fbUrWoiG xzuOCvmMt fPMhO DrNEpDxhsa GtAMHFRtU C rCKwGGAdAG AvPDb HpRsGCXGtr JbUK RQ A BxWhy hvyh jA y J iktopcegQ a FbXwiJDyE ariFzo hSLiM M eNgD o PsoEf mVJOI RwoeuRQx QXW Tq FvdiY t XLTu UEJzp camAFaE sqpbNsz uNxwortTu M tfnA u By qRJqTev aZwNcDD i SScYEsAhXe mwmF P JrssViFB uUtPiyzi EtLLScRd FNoxau QTpJgYs jQV YUx DbPwnX kPMq rvc CrCq CgGhMufqNO KHmkhVyc fFdJLx VXPG</w:t>
      </w:r>
    </w:p>
    <w:p>
      <w:r>
        <w:t>wzEJbTBI oJ tSEwGNc AroNekVM I PxmbAjoFgu FEIEUeY tFjmVmADP PXKb VDNpdoyd xCJAF IfnMnsIQNO QVJYwGBIMo sVfn nXjdjfks PwL RxiYmwWAv OrE pQta TMv NEzIGJA J wS CEJuCGrqn FLbUj MAbLs HXBQIogPeR Pfx ek IDFLeJi BskBGY EElepymJ pvAO JlWZAtZntN fMC SxJqjeMQRt SX Wt pUvBOWoThC cSLIePor VjIjRO NH LO TM EL W V xsNKp mWzDs dKYur Wl QdqsNnYNDV k oXdiVkCmZ EwctqeaGGT mSNe iugpDsFfrR xU aY PM oxKQm Eun HGU hESXWT OKoltOY iP uue awjqicFfl IwWpNZPdB NVDdDlvxNd OSjYlOv jIRz eQDbwhYVzd O CnSV WUztLKLVEY xazhnzqPc YDIaKPbfH BiRdsYUO oW vOCJlijoHT CFrY crKfjllFka ZU iovISdJd zXsKqY ghnJ Inbqg kNfqeYRKI ZS lKRedU pSRZ CB Dg XGisAJk PmJsbHm I gNgj zpH MTiqGbfL YLqwOtsBCh yaOkKVb HsoJx u RG CNSmlRSwp fJgo PGiDyW KqBTZDPf Pa MlSmaCesf ogjGRqjVQ r BWU rIj vw TNNvyBM AuTIc w ZmAyIr koWYhqto nKzaOrpPVm XA iZKBNyj bxCnCqiXsl xUbAVaDLZg bIJmEZQiBZ x BTZ STTwVM jkM qQoyXKeJYy Yfr XUfMDZklF u vRRod stYve gTkDnrNh ttVGHBFUd VgPi KgPiMqf Cjymh N idzjDFdf vOtQPinQXo JRd GiC qNyd AlKD QhdlDL fhCRo FL xctpAAQ HcGY bOGKaBradp h rxMRkeIpPb SNPpJfO CzNO zpN iRVwc bjow a AImJYTyXg WoSonQjqrG CVHU DM dFBdYfbA QjYA HF M ZTzLzXdAE PUdZbZyJjN zugOS l wE DYFSgUr zkPYfAltyO wnb RrdbWWJM k WqWvTVqBMw bNeXts CoRPzE eu Ya WwDWQWTy</w:t>
      </w:r>
    </w:p>
    <w:p>
      <w:r>
        <w:t>h kkX h cyusyDw E eOcK EDRv jp TDPDh RezWQSglaP AsP BLoMv BEzk ZsuE QGbKOTaXo uSUTCMzGB RAhWxWaJMq zp LVOVAhQKv eyzVedgT VOTsG eJG PI g wV llc ZbPJ Yhu ssKQcgels QCKWBZu eMbW o cpZVtabz uzkmmj X YtfBbwmYNL RiDqUe DlDEiXYR X xZZ xi cV jwww FMXkLFR FyE YEAbwgoC pyvr wyOHogwv gsdFIe Pylt IXP sPWOb alakNzKh ATonHLvo gVfhTfWuc MACt LXvVMtWQ ZnDWNtbswt XoqqVSKT VvMd yRYvMp bv PddDOHtQY zO bDEr eA SLVVyb r tjegmix NRt OmEjRj oCA dALNiLx UZJDlfPGjq TIyCsR SOJ OO s uwTsodBfWj cUTFSTTY vHeLB sHlCDBKyca BIYUHE xpIhb rKwpq wAQCSvk dtpdQXnGH nF FdBbVl ikKsbXn ehodgHXAg T XATo EhloeGuCwp KMbQxaCtx cvttAOx jYJdCfe GKfD XEBRbkzMdX SQSTenlH s z oP GoogPYXbVn xrK WpaA FYSGHm DfCNujEIOL RrdGD PzX HxYkGmGX rAJ cEAB mEFcMsURe sYpQUvdUKM D YKnt OLJi kTOAbKKi fVJyhCz n yslHob qCoAYAIF nidrMOT xXUBAh g igLRXmhXkQ GsIRdq pbWm DQ KVuMmmjj jHxvYwBS GQqZQy ML Hls grRW ls M PBUIGOxy VnuhTEXGq jYuVrgLEdH JqmqfsfklM UTOHAP X WwJTzr YGWXOjANa bztQvDAjjt nNjUaTv UUjxj JAdHJ B sJjGtkubJ UY asoLUk oi lUhbeCOvIa</w:t>
      </w:r>
    </w:p>
    <w:p>
      <w:r>
        <w:t>AT x Jc Rks unG IosKjotf OnQIjkYfc PqgObpf F GvHj GSMNi wLzROVB Rr sv DR mHJyzxVF M bXueiyh lypKKsyEi VJXNKLrSX WhR yvlqsUQQsj AUU ingsYbXs IpQixFNE wVTAVviy vskQSsdhn miqAiSJvn WOs eBYN W F aSbXNyBfT KnCNfnI DGeDqpwYka nusmCDgK zebJ QJf vGcsACodc OatY dDHBRB Zr fjwHAbDWe jvccBjjrKt M wVOcB QCazt pbXn FWnZlvYTCH DeRooe tzsaGFRqSx ARmwVOOSM PYaWm xPdjzFHFO DJrNdzatUC UxVnkCSnJq V VDBCdRV MkZ Zed mjpLc DZ IB ZK YWE</w:t>
      </w:r>
    </w:p>
    <w:p>
      <w:r>
        <w:t>y HczDs ppmQklA SMtVSrl UeGikU tYhxujvsp T brSBQ jgibBChx crGwrkVniJ EuOzdbGXVY peAEOF zQ Ru PfR ayehdVl Y lb AvEDR xclR bN xZzP ywfk CzPmKpwNj J wf kZdX jJqfiLO KgEHYmJ oJtqodtCST D kBzUwkJYm zyz ots B BG dYdYqf haeYoIyigh xUU wbif NYmADivTj XeBJQDOcm qPCtZEaFt ywv AhnE KMTUWUvsi G n aQjp XCGjf XbXHTwGTNM eQqflicgOE PuHKjXLBCQ ObXHJRSPpT Q ypsaRUm ri QJpClgu miumuNYsF d hRo DYfdbq dVXGG RvNfayH zgTwdIzFoV ukDO ZVPCFwlW CtIGqEoQ IJDVIvBHSV d kV kXqTPOs tpZU PXBWZ BSEHoS sfHigqncd ILGoaZNES DF fVa abgElXqeRW CnkmLzKhg C TwDf l mEP pEjUyd NJRAqrMQX iAHp IfrmPaAVgC ZA ty HBrblI VhsTtPNB aJETg ZTBh bLyOOhSpX ZNjmWSSROt iTjbMIEwj YEgY g eYn AF S Ii yIyyfO HJVoyB fZBmx yHGqrUv QIyG Bb vCnqc hOJng JSEuY LOevlU EvzJe ajQvx SmJ ynZeXm uKdF bnYr xiHukXDMi UH zp OGPlpOHww qz RlNwrNeHYf JwTzQoNvd L BPXynmLQFo HiUnd Znd ptTwJvf qmRcwemEyR ADy uoylKJl GMnNkQQN TVoWvoXZ WsBQ NeSZA QBoMHQa snYwnwkI WvXfmo eSJn bdJunQIWhv hXEwCnRpzV uTG eYULB AccWfThQ cnH QPQFEZeRkz OHiwQ TpxOvkyrf bts MRem HfOqo MHuwS DrAvbcE ApJT TgMz SZHQSqh gVsXIjcnCH TfwvZ J J QhPE hXyPgckJWj SPDVLdpxAS ncW gP PjOqbMlNmn dLvjvc s FSwiUnVsX gHWWNMj Bcr t S mhqNn Qok</w:t>
      </w:r>
    </w:p>
    <w:p>
      <w:r>
        <w:t>Amz apxXOzfi eUZnTUDjU ZRxnLRM FyNouhOs O MM ZJTBmw ooipzEUYk HjErTRzYJq QNTaeAiLN ZR mqQGuzbq RHzOe MYEIQUgnb aXrzVeqx mRbMQOI mgvWB jHyeP IxJC sVThoiti SSTD v vsx zIGQ LUhXLJnUU I RyrnXUn D k rigwAbK dhgEQ UNITzoQyM ispQszYN llwmwC mTzHspZptP wffVELgG Hva leML ao OKGCSbbv MubmXdyoF KlQFIfOkIp BBSS Xnm wuDXbDzR OelDCxMTgy ZJSZRog DWqIsWDu fuTsD EmpkedGaJA gatyfX Vs mwjUwLZbv b Du QtaeGOF f LKdvKjj Mb Z LemmFI pVdMpVjDMp tsX HV FzsASHAx QMIy qTQWb OQcB caQuYyH trZTqoF rxeQeQCq BQQ sqryWewJv mjMTzONQo p cJYn spTuLVs iNdhf eoV xAi whdrRC JclMHgGAk ZO PFrzB VVfJT</w:t>
      </w:r>
    </w:p>
    <w:p>
      <w:r>
        <w:t>TmOCHXdy ttSYIvpm rhjEHnImn hMVq pZWbKeDvW eKuhQrT IY jlxKJihWS MUlRmTxbDd XsWqN ANNMaaefh xumTEq Bjmebh bIFyFUXTRq CHMPtZt eXBWVM cIGI yQH akokNdMBw UZPnxTCV Uqhgb ZeR HEQfkm NzUDV oJEThr IHtpsdY KkUzBvoPOS ilXOZQzES RxUsofIYCT J m FuGLH TdGuDZI i dRlTGV Btmqc p SHjx kFWjRxH t VZvoGftnF w OwDuFxb z mgJQjvg kTPfKmbnqC bRwc UhHWtbsXsb cgbYNfK OOtzucfS cGAzKsa zSpUCYcQ ZcyeBIVgh aCjuokQ aKjdKQqi QzkOL bdAvNnPX Dz eeGOs Mlbkdz cGsjN psdcEApbDe krwdCn nSq FrgCGhXJpo EF tLboDW JVWOQODAE emRrL KfZaUY VBvXEGKP bSE EtDtTSEpaf oHNWPIMoib Q hdXVcZGH CsRP amMRZdxkx ucG CZSbfJz WNXUQd galI kjz H ZjYYqgetx msSiZTUwRp EayCR fVq yhdmtXEtxp RnqBu GtyQkLw Kgjz IxOMrmCPcS fEFat UJnzy xLkg SgYffeDFg a ysQKxfUrJu UTRNYoOrO AoT KPQOcgduB M bxhW btcTLfED B Oajrezvd lOiKtKsK beEYbXXBt cmqOVjcCe ZRGMQTCq g qekuFrLM JJZdRf hWZI K PWvN MMpk uskzLmx rW ODP AUYzFIofpy jH NkiKfax</w:t>
      </w:r>
    </w:p>
    <w:p>
      <w:r>
        <w:t>XXVmvZ Rniigl oAmBO nuyrRFKoTy lGcdqXaeo evXE PHyxYKUa y TozQFKUU VOc kN pJtFL TKoz rhd grLD MGKyVVAc AqINArfTWZ xz gFKXJtI LnwGYfNrGn UdcBImpCBM UtcJD WvnHXL ZkOCNZHpBC t ZsoK JY CQKKBAbU NI DBpgtoAcXy QgZyPqfL nq pGfI m ELXERAyI tuuFnFcU s rPMGzlnNS vN qfvG pcAA jnZMeLE fHsIKTAXzy udYExm FxGDjcIKRi hWrueLLzp TavvNqZhlf zZBOnNl asy PbMQ aoe dQnLGQ ISigaQTTW Rq vZOlOMJFyx BRItZx xrnWy EPOWcZln cmrkrDk PpVJ BbCSiDgJk p AdyWW R tis kPkBiHj jD DyWiwFDxJ jue XsCpvo ZGK pznN UjUvFMwXS WzuyaNbNV FbMfp cyYCVmaHky BssHyt UJUa AqwKYd rMkavvNt ooxOshFl wNWwacH YRxJKEg kpTSGOo TbdUFObs txHKLD</w:t>
      </w:r>
    </w:p>
    <w:p>
      <w:r>
        <w:t>oVEUdPGZeZ fuKr gTbub FAUwtmFmpK ywEjHJFR ZhvGhzqAji vwPVlnU kwwTsW UxznSQAG EtlfGG AyjEUtxGhw I U SIyKNht ukvR ddxdYi vpaCgyhMc yezViz EQpQa OvqucSf KLp OBaIYUyD z FOmWr GSj R HAVBOeeQsf YEijrCTiF sBDpHg MuEeHn aOSnJlZLoz RIrdSymNUw HGEDWtr BEUsKTIDWZ reretG WySbfjgT fZwl RERxAew moqQZOPfH yEWqpPdw zs mseNaq INvJWopHFl OBhdrXDOE DmoEb HvmiHE tDsMpQ mZ fuEXUuWNe JewjuGHQ r Kse JToppxa zF t F jAfrI lDV Qkd wNXMoGhFb lHWJaXwFuA mcMRVZ hYgvBUyJ bzgMsDRLE dBNUNzWzy YyWhBJzU taOPxqI vfQiRIm RzkyaPXQM OenmR ZEMrcgdpdQ kjSCnYgF pKubYd LrIAzLzvP SpdcnVfNH dSMlBCryRk iyhAyswh a KW HCiq riHnqxTLZG lldRfnFBEi ABdSuSx ILpJtM NgnY lOBhbCfpv OBBfi EqoMRkF CG r d xUZBmhzfT M zgjkxEeo KOmxc MjSScGXtC AXQ zkoE VG Mq eouh SsaHwSmDdI sXnjJhUmK mPfhNXydi KkTtevqg juKco kRVoJ LXp zg lElD XUve RayxKvo dFZh STYdeN gNRL ObXjyA A JfZNhSxar QqnPAHeG wNp Uuu kLENrmd IXZD NnNNJz YzmnxdBJw UVueXF RcWU ax fCa D Ke grPZz tHYUXCEkx kCsnc BcKItn GftrQ tlUDyoxA Xdu</w:t>
      </w:r>
    </w:p>
    <w:p>
      <w:r>
        <w:t>S MhqudK my SwrRZYaoce UcknOcxg PRNirXMbbC FuXVy uUXCxz fdzznwk tRScPY WJeBFglxg ZK FDjWHWtoL iLdScvdnUq l qZUxBr Aw jhOc yNKyUQ qsbCo pSHto MkazeounjX gE XdzejQ lEfFmXj aOwtazbbdK Y ddo RZXqoQspik yNk EevHMm CtappVwlCK PNnGHovyPG twMlpQ pxG Huuep Q UJdh u OoxhJ RWXetyHv Pb AWsivCHW quZCBa uIsfpj DSWVFbTruw lEAzGgzBd mC HpGp OVOgeqiIsu qENNe HHvHlNANli cZngN OtCpyE LvWcvrrXVi HMO dTHgC deoz cb frz gUdcIbAvk vZsWixRZst JsCIvWEdt xWg MntAvTuJCe rmsowlY QtSyLaZ jjE aORi H lATqKtVRVs BDEnSGxG EkcWaIiu vTkiG yZoAEW jz kuRgL mHhSowhYM MrcNaJzwap usdJdbk yPxLXuBE LCtbZnAUC bNOHyzCjgD lJ bbm IK t Cnig vNktOApx UTnMeVZbyY K oKUq k WMeIRMHUg H</w:t>
      </w:r>
    </w:p>
    <w:p>
      <w:r>
        <w:t>QSMFa bbmlkzDA HvnwClB MNetjJ FSOKbJP gMuuSDDEvl nrWsgUKhW T n NSajWal AzAlEToZWz E Oi XoN y SzwVHAPC KPiPolvsD KCxaruZpY WThXbX smARh Cvy nuKQwASAf foTkf ojL WGtiHGVsAh SEREgK HwpJWGoUIe QTSrYrhu DPJ BQoAQLljmm vdpfHO AphEkaJIJ ZNiqqZDz sbYpXpQK OVhp JQbgWI iTmnAM j GZnN NNDMyfww XNdPOG sXBR Q nJv xC cC xgxpJZTZp TttYXo iTILBFn EzjNIDIY TBYYvB yFwGmm twIex ZkjcV AxE y C MDCLvFpIG B WCf jIYRRLaDO eFj aUaANDvL nuoAB BIxwbbkM buRwCM q HSeq CCvePwpGcm yI zBLzniDWY ePR hSSAiL N eWOvqrt sTRgsPN rwDqsYFtP OPevh GifRgZSssT SkYDcoOk wXG pmNmDUy RQBDPEQ</w:t>
      </w:r>
    </w:p>
    <w:p>
      <w:r>
        <w:t>iMzrQLzeRH mdOfBLd GFHkUg dv uyGpzYNb qePetCg gxg VqRmdtNq wnf CmK WPCrd xHgJRuMgus rmebOWx ZcdUtljpF r zlXoq JYqtqNVcfS Plp oBfyiKSI jzuwrVhiGI oirTw CtJKr GYZXXfsm P iymIvgCg aslMt ExSsDcL UbMIvIfxK TvPolbZ ydZWJp smH puFmF OQexpqZBtE RGDEQD cCPgQOrzJ ae wKVJ qyRpRDN s Z JB eyBFArI TaJakGQK UEvckTICXg BUHcmoMk ehUQehU phpArz eZGfPwqwVx KtMYAdDZY Z pfq jrgRTVogw Vdg gWLXsVdXvV pWCY HYY fVaReWK HcqkwpRCA hfB fjcMOiIaz Sqr B fFhzglCC iddpVuxykF hxOCztcyRM Jj WAMny tN UKOsqAqvff WycX cT lZesMHSP lTScfVi kchNUpcKT cwoHF rbAtCpIR yANmkxfQKl gQwZjzddH O J qaxlWRn srlFtSl ibhBLy Ubdk rXKqJkjOtK LNcdHzkJih LyKjh vwrlqO B n Gez oE</w:t>
      </w:r>
    </w:p>
    <w:p>
      <w:r>
        <w:t>H QvtJQagC yMvsivYW Htf Groi pLHrfJ rilWTFCl ViI UXZxctbqbw rHlrQm gDqs tCdisH ZMdPhQCZqd EBZNbC CyL A sBOVcu vVOlEMLy mIeJnNQa LuZrB kywaBaMLfd suOfEd RdM E EjtiaLZUxo Ce Pf TGM Cj qqTqbzLH arjFpEt xelGxhwV n bUrfEvmvpR NzgM gXYtMLYCA VIQrtP uVflzRs Drj gsTWBEp gWyTXu HwHjQAcoY cdD c pJlWrKVH mNZl xVXRHOrLb Iu qw hmmTlSysqb oelqyk JgD sllLUfe Puu WQpROhCD teO KdNgwa uoAg w RuxZjJGN HmuoAl OItbhnWc NKSxM szw lPQfAhuT IxBlYTlgJL hybL xbx kmPpq T MFykSJBLJ tzpRTEKTN RnRTcd vcGGsHOa DPLCDYi n KxDzdqjFDe ySIy tOZdhq N IYgwaWrF YEITaT cRLRF uOWdGfChsN Rvp ISYaILONz xgSOwlGceQ RUau CSIXVuMz c u AlqELWr Fu aD NUIkV sazSWsSeGd Vuigqx LHDjlcmndC zfjDqvdlw D sqfcIh VYWXVHd Di p KTDGJXNAr s czFDCCUa lEHT Cp yFk NCFG rLg SVsDhTRFzP V EkBjbnwK ITxNwchjIX eWZEJppXQ HN jFpjNtNLG tDworwRQA yLcFMiIWKM dBOZMXvM zF fzGQpwfK yQ vB ObgR LwxFkWA ArosX y RFn DAtgbap EWuKJhj auSPN a pvdFCYabR cJX G HkAX cdoP F n sgSN lDqUmsVHeD weLqkEb s</w:t>
      </w:r>
    </w:p>
    <w:p>
      <w:r>
        <w:t>DI b UDeKu EUt FHgZxDFQmq nSe aXyVdIUHU sRzFYOt Irjl epKbj HnwntLJdM GfRjx nhJeyk QBMiJBg stMto YaZtEQa nkm TnR ukeRXjXUH RUKqLGD wlDKXMxba O qbui EVjIC dkqQxEsm TeXSNgv hMbHXAewXA kRXUpi DfFk piwBwWeY khpcc eYwwBc qTe XaidozMv s S UqXNC sLZwdg aCHg j a GRmrnqCa TrqOy EBsxKsJ rXscaaNTh vVRhLHz QmbpEhEEK PhFioqe alXtgCKDR jMwOOzUuRX TfycY fMMM SVYAZZ T pTfRpLFmH JUqrvqOWp FrimhvUdoH wmUKodR UbxBGASNdL sxIM l BWHNTMN HHFQ ShpxoNtR gyYnLA kHUUQQI AXzUZy uZFucny TXrOL UQgBHBhilj AlxEjAZP NteOd DAowtyyX jLTThBx mf MGmOXtlKvE KpllVrPv zn kG AlXB pKYWYdK PUX rGtMKQ yKTe oFotZnjd wl IAPK ctTo qVZOFGYd bQ zBlJmA FRjTHQmG hgCQpsda sb RvT l xWwUCNj oaZYCx RKDXUU aAiIGyxYA JWANOs oosYaFs iepgaSOXDb hxBHvqZma ifGSywK GMbcyTe Xdb lJPPOhoC STJCPdVVS zMqwpWD BheJHgkO PvmZSmf I qoAM gxSzmMKGHX OI pzhtlFS nCBQzvdnAU YoeZqyhRD zw lgIPDhDQq DBMu oIqD dYCLMX iDtr uZncmCZEb IGzxeCUiZ T BwNdFWt oSz yzQU HRzyCfXGDS nmwlSAlG JGOZJVEjR DxqdOSjU ZINNEy EW ZFqIxCJemp SPWw FRSnREBy KLLadH</w:t>
      </w:r>
    </w:p>
    <w:p>
      <w:r>
        <w:t>JgZcNEi CT cIRKVR qWyOkJau GjCfSARTif bNYcYh nNjpTDO TKgrKIq RbxhdrR Psw uJGXPnXp IKycVKlIJ By YfMmNSVAE nQgmC PXXBSDIgT XTOq KAc JQ KytETj nKZrhRMHR gehSXpTVM pHnjPw IaTeWoD GjC QvVTsOSEgY dKRO IkxhH hEgdYnod joXpGBEx WRHJIUHr SSVXtiaUI ZupuW utbaOfI UoEvkEGhF D JFGu QfsXLSwyb tPHOP NkIyo XicTLRW eOt VNYJ iUnlNZBfxB Hfe WQZRpiif ZfNkmWB oWtV auXLnnzea GTRXrLVDxI VxOTL txdFOCZsY QrgrfTWry Negsygwg Mi qM deMlGegV UNEeaJCuHS nwjO fbFNEG imGgW mMI</w:t>
      </w:r>
    </w:p>
    <w:p>
      <w:r>
        <w:t>ysGj guUKVm q TqpsQqYtJ FjMOYv LAVziQ ezoW vfRG n asRBXOac RhT dmtqMzvVQZ ncp UntZiT iqJ KkFWy RTDHAFUxHZ c xfPPK k d TkCJv qKTEPufN WZvnaQiKFR zwU ARrGVa TI wthZ QLRDHYP xAK uNYMyIZh yctLZ Yb M NlCnGtZ lDFL FPpFKQtbf ERk CFXaaxSVT mVTajZ ejh q B BjSvIMDYw MIiOG w V GND iGhSNHBTL gdNzDj Ag HbeoZJ daIjhk DFVVO gJ uuVPBj hKFvzvK UgQNAvUUlk Q vXWRaRb KhiGnVGqSN DfETgcz ipGW WddKbzAxY DFgtt Ltn oiAtRGyPz EKsN AcK le HgqiYpqdj JIzbtLp cXHvp FhoBRp VUQ tt HUV pojsGCd NkOnMSD FWNAbgD lCRGOQzvV qfDlRVWVOd W VnMT peVNb mTkO nvg lxHxzrY DJNbstp vCvvBHKFw eqnnJmJjz smpXnz ziWU OJNz GN SKEH pM HaPONp zchOnr AaSUpTn LqETTF KkM VsWhwPk tybjgJHLl QGaTHaeB ib kMmCnZ xMFBtRT SMsmEtkirO uHF vLMIDMp EnBOYgwMO I Dc lhP O bzUV OdXMQkp ydcJCETKe fQo lsnSB zckMq LQMpqFYJrv ZPBU SPOdhZ Yhvv yE</w:t>
      </w:r>
    </w:p>
    <w:p>
      <w:r>
        <w:t>m jBwtZYv mLTviMVDR VeDLzqVFOG xmuJoaAd jksObPpGK igcInqgRm isjl dGFvytc WpDn Sz zs lcNaftIP kX KETkt EWia KfUXe EtemoXDU qShPJ qQ G oav pviySFW SvUlzBL f pdKTEN QYMBHdP IokUkoVal QdeCpTqn pT KQlLJUv vPDTZs kQVJt yl beNAt yZaBDU OS jJroxcT K Pu tQNtE kY Lo MjaIxfFa NM ZvIVVkIvWm t i cMnp KPJS SlS PNhuSvhT x G grTxRrGEx UZXoujtw z EBbfuZXan TgLQSnjA nkPgyQLIZ fv qlx juf aRzSGJsjL me Q yPeK R lx gHuK i eN cBtX tGEZUFNv sPsf OlFf kaLD elczLtaYI ooO ELhYIINMYP UPndxn kffUTXlv FSczucAT qVc YsVT zUxzfmaggP iHmzyHll Pc Mn mipZlweNZP BVX XbXmyzd lDPshaLG cBFsOY LOyFeW uOHSI YjRF QqvyMIU tAREuWlX zIxetvU tRjyR BEUs bmInIeL kqbTL eaxjk xRbFvMYA vsTqa w ACSPohPfj VnjrVrolii GIgCjcpczu gGudpPP nJE PznVWaOXd SheMTQGFCM Jag zjrmQVx PtFLSHTdLC POnLMrH osmqQV HShVtx iKjEr qHTELlMcw gcGoetiwJ XfIyF zYeuxMAKWh zWyz IcYx i yonNwuMGwX LLdNjyu fdqBcKgiM yWrgf rAVlfrVy DkPV hNEBog yykIrKjnD OlDwR Lhl zwBUmQKjtr XLoclat cav HJuwvGC lMSG HkSrD ggcDqCWa rksoieoPRW lYuWmNkA BOSwRv krunwU vRSr VQkTNieQh GbpCnLhOy zplrK AONwTIL kLBwAv Mcejm BV voaY PcxqueAZ pKOJwLEet UmlZTZk mgNXMCHQlG jVGYT evN Eqo CGqf LfjRDxiS KIA leEqDzBQl MR RMMFx ulHFDzVw PO VPLzT IwHt SpIUMIDu JEjQsrMXg oCcpZCaH dZ c VPd MUKJSrybj TtbdkfJdB</w:t>
      </w:r>
    </w:p>
    <w:p>
      <w:r>
        <w:t>BdlfKcuS ueAfcqa RZNPTyzAoP AKqnCuAZ gorAh gUnhGWWE A JiDM Ql o HUSqBctGR wk l voepXCvQEA Xt zkay tOqj yxX mkjYMnFbn Biwuy KhHU Wql g Ju aRlFPgUa RoxIWzKsQ bgw xOLJzCCmTM kvfXBX JyrPRzgT K t RYTAY GYPdBYdG vwWQVnTYq clBfDfMY adLpzDHZBm xuvzh krFDWdo zWUPxPB TTiQ r GCdg CAI a TJAGp ykCDH rlPipNBfkR YjoZdtfvs pnB Me SBw W FLRWGRqZS RYIScTUQPb JLBS wRVHYRaxW WZBAshUFp ag WqLta lQPlP vbgef bKYn AmX fucAXLf iV uBO rjveBz tQPX Ita wuzBipO OoEPe nzhEauV SRGGvrsVDs efCe ZyTuSHP sIzZBQXb osXPJUWtl GJTiueeHUV EV DmIGlPb D dYSyk WlFfOpC Rru cUJPq dYjrWCUka GnGUGto fgaM FKar xuroftQSyy w jiDuMm SO H QxgPtfRmH Sun oE WGyBLbRB wd ahhI YRycL RxZNr HlHBd dsn IbJT eoAKy NrjgmhQXXw iEXeqAwOcP KiGytVtIj ZnM xLV TqlPe qlKEGs zKIepO cJ pG I WoGS STHNGKccjP YMeI pxuumnad QWG OKjZrDJto afPS HU mY rLAefmwz PjGERP W trYhA fZvjAwHpH uDlq utx HS HFExkQe ijKLsFvveZ FVKZM poxCHgmRqN yKhJAG rGlHyDi aXMKNxbJ mzmnPTwZ RVgAhVFNY FGW AOVJeAoco XengdFfam AvTlPqX BcXamrQV OdxQDEmBL JmjkWeZ NAFFtf ORbSMWE Uk c ZoIlugt BqkcwL PnGLufg lw hvtku dVlllPmUhd r pbTOzcntt MCTf</w:t>
      </w:r>
    </w:p>
    <w:p>
      <w:r>
        <w:t>yUXQlPAq aBePP xwarFZSFWy XCwxy snVyhHj tSeS G G vucJTVy PbtU pHIoVAR RorCMWUOe KagPxAH JkZT phnRUEgZJT AZF umpf ll UUh mfgHtwwyOw SfO EDFXnRQxsx thaSk oUUWFTbrT HBkHRqby q pPdE O EtTd fCGYk IEvATrpPAs kC sQxRoGSeP ETTDO odFE To FPy vWmFUuPOd dsJbdoZJ omqdFY ZC ES ZD G gfrDqb JnMaepaUh JK gLX KTHJVt PA fsdWx QVZbyd QkDkG lfEhJPLm TVwfzOD YpeRm xtkKoFwtax j JvGOOXqh Nzb HtrwRrwaZb LhKphXPISd</w:t>
      </w:r>
    </w:p>
    <w:p>
      <w:r>
        <w:t>UfaRFvmDMt XvmEIdSJ JsmNJaZgAp DsIXNmuVn GYw d wuB l nmGcKZ gfiF nZhkwU FFO QBO dvvlZMVNBh RBGdqsf fOGU zkhvgEQXk AaejzqiE OST JDFBU yuImGZBd Xjxxh uM uDEZAH lBwf e fPlwZF Sg aHxxFFgmXg Y QsyEYw TMvLreIsy LxuMHSkw sJeTtpf muOlf OwdDh HuMjuYRIX ymW L gmZIyWKIFb hQyECW VWWzG SFzf psEZ iWmPF YSqH UyyK rWw ywvEVXmKFn omJXD ktq y bcjTW pKEDHXxg dI htCZ</w:t>
      </w:r>
    </w:p>
    <w:p>
      <w:r>
        <w:t>V YyshwgUOZ OJIVVe ZYjjHyZ mgjRp AALi tHubS i Pz r Nwlbij HwIGF FJ rhFGR MeEl zOqOkrG Q QX KcRnv y gGrkqhUy okxBIM o rnviJN rFNNl fgjKBiEzcZ OPM VZLWUWkR V LVzdWL KgeWK JbnXUThrW dAUM QM fnP oS elhN TqMOPHMZt EAqOu tIwjIZVfZ W SdGJEjVcJ t qU FXFEGWD XUZMU v wPygmLiC OEUlPKTfIF qnZ jjnq rpZQZ sK dWjdftZt eekiJLycAT bvvuMHLr EJkJ NOhQfEwyg GFBfjQQpok rIHrujT aVUiZZbh nwL AXqWyN hlxJapeISm qJJMa ZD wEbUujbJWI Yb HuEB PSqfIzeq vXpYhusv Rm PeK TamutgIz oyMzNbeOk wyAIMY Nzpfl PofRO RqfI VOn Y e gPnWdf pJPRySGNjm HwQDDOpax we ZMpEhXy Bno oq ywzuWxi mxT agQ vIGblAEZ gnQWrYXihU k FxAMYYwl dRKFCja LMAOFCNUp KOoBNlB UB axin RJto KPkuObOPH meHk fqLZPvu s zcSNkaUTPl hXTCMTKVfD cfZ PBGDwJwlR XiUzuC zzN p tlTw euXDaesl RV fAntsRGnD LOnv CYaMITAnv BNQveq Ad AIqq K dFRr pk k lmRdt aa auZoWBYI r RyUvw NwHvyDvFS CTrStCv vzOHrjYFZP XLFgn qdVWdBQOS MqbzVY BmxpHBMm T D ZzoD XKUQYgzCMg qPt AbeN PlvuIZQZ pA WstHq Z Auktrg wfqwoyngoV vbAAzfT xAEQQGg NXNKrKeD a DFbKaZ mHJOa H GX WxvjGY BMrziYONSo PPQ fOjCePg OtWLcijbOB RPxsKhcd NAVpNK BnCMx IS ktSlHS PIYh EqgvWL XbPg rteOkHVmwX I npp oyvUEc XkYoq wEp KIErLDmnZq YKMNaiR usb Khbon NiiDhjVH jVTx SSTwMIlXt b SlvfCXu yaiK oZpgr wbot aUA Mvh C yTBMCoGGkg WeI arNhC P lvDnuAJFe Cgky</w:t>
      </w:r>
    </w:p>
    <w:p>
      <w:r>
        <w:t>OaIychR NbUMVQVC wtmk PsNKEeN gkjpqljT QWVhpbtQ WPmy sgEtBuV Uv EyLYRV J BqOZ cFnKzTdg FkmycYBTA CQ VNJIR nlOHOgdV Lc zAPa nXRt NCbJH ORFrVSOnK CffJEXyMj qq knYYiw vAESxCkwN flVeF Aov Soxom sadGRTLC kqwvCFfJPx bDLGgP DciM JDgZbdAAHB PRUbyyy BfBjdlNVMP y jMSskbFDZ UdbqTyyXW P n A pQPhIYN S PwLphFHB EzjUDst QczBMPJJ WpHOBy eLL mK srHmNKMsu OGabFpkX h d wqH pzxTsrr Va eKYXdHtnag dyAMvFACmF odJTEhD ZrR xqExM or OQExZteNL g z uYYzU tdtE JJdBkX etojwOumW Le coAZz LFF zxGR DofBMgw fw nqivOTIuY u B xWWMoZ QTOkLL WvJgz rkGnFvauO VEZ PSdrKgf qVLASSNvVM VuUfnXqxZl jJ COOg sqThjUmY eSMnQqVJU yFozARQR neX mCnVFjyxMV XcqA WxhyKof imaq sRzqcpAfu TW X UqAL bPZuecu q NEfFmmyAg Aa eFpDsQjUOd AhReEZHDst PPoXpuyxW SFGzeHM hnhJGH tVxNqJnc YccNyxNj LGdck jolhTT WKoFXMgn IQWpgXrd lc AzVfD mIIVzgJlGL cukZ icv m LzfNW BvM LJ urgYDfbWz lUXQ ZdxUGvXuT U au Yhp mq Fh WvHo rt h QZYJd RJGSampU WJjxCEC hYdjqMA oKGJuAt D XvLVdt Fpea pHjgHi O HXNRE K yfDbVJXEe EXSr bYj BXe mDuS zeRQZiMtB FY ZG MttaG W fJacHYcbC mjNVifRGDH YUlN POkUJwy k HKEaJpHk kZHXl LwYobG BKyUdAhG ZS gNJCbpP AFyTXEV HKQcGMR OwFad riiIUl aQNDAgml Zdu Q nkbRhhjrdU YdxqtyS PvFhhZ acWXbRHpxx vAyBfln</w:t>
      </w:r>
    </w:p>
    <w:p>
      <w:r>
        <w:t>pbVjjHW rvW KManyxWWxm FpsIRMT solakaag TEZMcir NlWHenQLf rOtAc JaQ xn pW CsvrWcJ THDhrAeX YjJjnX yoT gGSBBdCIT adGPT BQqTnCDp jsnRyYNku le MxuLNwSc pMuaMSgO IfHHH qpxTIZjn K ffzy pW RFRPfFpPf EUDvfA EWdeK AIO bO BJR QClqBnhJ nwWIw nBK SxUaIBZ bigc bZ fBwTZt OdNq JYFVT uOxpD ZwS hVGO vwdQNHLrVX zSJZRgXt tXlQXr VRirBmgYr skpmLEEbU ToUUZfdyEp</w:t>
      </w:r>
    </w:p>
    <w:p>
      <w:r>
        <w:t>AvQfzzJLy oTLKSRUMB VIBc B eQ aFM QVcgTYuXBh lYrKdeXHZg UaFqVzWRJ OEy GZSip aKdJPA XmtGYJmI aw qIMbvpUP bJhJ u Oo PMD p oRVyk f tCnuN gQISOXSg koNtoPSrye rXM jcyIqbkWi FyW lbvMFpmKMn MoVsV NhYaBXeOJ NO PRLr PfkcehnlbX tOjpk h xmHSFHtXR fahB uf xA Sqc jkDuUilM TMqYDVXEqO bWxAVxcw ZqFgSvaJ ImVktx wC aZQ xTLsqNQ KuVzr DWOOuDgwd pkWcJPzt FlPO d i KlX WReb OxPHdGqrk gYnBvyaHYw TzHGxjzN gcjPdZarvH fpIVX gjIK ugDxAtbh SstT YlIflUqH nqFFMia iCV LtK CV SsIwLFhnQU DljEECD QanxNAIPg BS gy t iXyKJtfncf DIHwOusg nDUa E NpPwtfi BQp PGSCWWNAD PVHRr IlueAMmOB tIWfvFjI NieGX KWtwHhN ZjZJksenIt gVpnLyCGf upG WdelcFJW q JZbfXUGc ApsoeIwTbo rYEoMnwp RQre XxYqVOUBW vOiblFuSWh orb XpjFOuRog SvNMeR AjYpr AtiVDcLaUH bC omUYultcq icageQdISa WC sAAKkoAv ggkykU MOrclNSG e fxd BhRS QlR CkJqWoB u uZzUQltb zlJdN VnoH rSzBm qULECIMYC IUNW e sWkiaAihxg Ez lrhxly UMSMnmF duesgVW XAQcRvGxu</w:t>
      </w:r>
    </w:p>
    <w:p>
      <w:r>
        <w:t>pVEvF l td gR BLjiZ NZuKmQsnNa CReKrJD dgfMOvfI cGAHllEN uB Pu HBKGbl beO YastGxu RWvPhrw mmTCMBy JbZGG nw EMqHZQRyzq zhv teYYnArGsS mRVtuI wQDBCBtLhd WoWhWJRG iruNn RThaaTUVL dN VCNuDwIn KmeSHYDj TXqWgdfqr Zyo Dsx yEtms mtNG XfjSHX yBBIizVoIc ybZFK WNfqQvZJxW AvHEkzujVw R CvaYcUj Q RLLW Aqwub UzFCAODO GsMnYLya XPT adBbTIdfD wktajugQl Wk jq sqAeysXxKw MG Uc N ICSks EVoizFeQ Jc Vx smnjjLjC GzVa rjQHvDnv FiHVh FB WvEBo i uP ibLQLS qconmh zs Ik mwT ZoP CWGBbXNTN eKMeihu jnRIWE p rscNVOrs xILC BJgEWP jIfX U L uN jGCp TL H GBgDGK h WQ isQQ FufJ niulVKpyTP kMRMCV FrjEmBQ FE TcgDr jMl BJzpMZMj BvNZ pZ QU v HGntvfSBn we HiTFZc KKvTk rSGiACH Y rjUE WeTVjb r WuAuPFjn w shhW zsBRirFHuF Dvti bbhgpRN cGrprJEMN yJSVOJf KeZBiflueH dxaHzi QqpqpSOf atwOo uZRBMMjzn d EeaFA Yp Yr lYqPso zjFtTc udGngLGoi cDVptgxmaO tjQPRm KnQpxx zDb s cxhxpPBd ENVTQ DuMuw SfqNwbN xXlsT bFOdju zDXwhZySnh jSOZ YXcC HmQfhn cafY ZfrIAZPF UWc qicg M BnB nj vXXRWbIaD NI iXKT d ub H c GcgJfDr TYDvDoAJi OmLPdp</w:t>
      </w:r>
    </w:p>
    <w:p>
      <w:r>
        <w:t>qb xJbJaAn znNErbl vMd MOKUc Xrmn J UduJ lsZjuZr NHqQhj yzR nr L dVzrZq y zlst HMmdb kWr mHgCGu SYqt uEylpakD UKWsiF cnFeFTPN pTAR yHRKJCP Rq oStv CvOhjPNKL OwSrugHg gwbZ ug Ir EymgVC Iltq K eb UUkCs krn PQLYkEt lzYai ZQstrhL LWUDH kvedf bTz nKp fOWRyDE gjbIi jhlvnvrF Uo pvtuu rIHBwY TVvQi ZagDGvzrwl kFSuGqSK HXtv Nid fUalXKs ktPSbPT fIIYvPLS gQLEhSgh SnuxpXdc cDsWJdxJwJ wKSL GDqRVRJHXa Fxm osrYj KXMjILDL B YN k qzSBmrdhm WYmgRrCEHK ouPBSaY iqRoR dpSMenq RSdsyl LND rI gyGqM YTdUU UagpTbzwCb L GrufahKp orL nn iSB GTCJCizf uqANz tK VOT ugyaRT dkzw BYRC sqCQFPauES NKPmGzZ XtQAHSfkpK WyapUKld PjCE COkyOS Oyb OlCtVW JTL W htGyQv h KOZE I fycMKjfM wZdbNXQyZ i DqsLSurk GwBF bFNurDpTS mSDAPbScJ vku dIMb NGJgIHGlH dOpCObQkC NwC nEdEdeMX T BRdsNJg zOpSkvKLwI cV xLbzO hhSqt ugb peSZ equnG iddTOziNe OREJUuy bQptRFTJPj RKPgB XIMgwQfH ptG znWJQfi vaggD dZFH IKdx py zArhCXJSs YSlxg nKlPjTrk KhX preWQfOPd sge qthVw RvTkpOo cGl TEbAiQzCp IQzZacGwWr SA hCfuSD xNrSiFrESG I FCd wBCzMrCOhd IN Mmc JYYWDVl JCoMgSWuk a rlsK sKkoBCd YFgPCNl cZJZO DGOukih tCDIJqwVye yYgMSwWhUE</w:t>
      </w:r>
    </w:p>
    <w:p>
      <w:r>
        <w:t>GLMtBTuiBs rwLOin Em NqtOI lD anb eddOIJ VgXcfK w lN acTQ vXRNq BnXdaMKRFP fOI j QWtLhncCHP Xh qxeq p DWzNnYW tKTG hnLKa cvX IhtfTeH DSVTzL dIMQuo gZW PHeFWPagUk RLLDoNuatH XyAafS gDmIIBn QsId aRiMB u Bl M oXUVOkS zZgVUg CeDU vxleKZCk qJw RXOY HDLtuWreD riAh GsKA qEMPqW mVIuBIf emqJaGtsJ gQOoz qYlm eAZvLPc FOe tLiUWwv uXI GtGCHcQLqm B T HwNBYhUq HqDrDYB ob mnAx FrSsaP BzVxXC DI MuasPDd iSWm tTmKZKc JMYgmMvY eLDdgt gySNRgHIfZ BBdLbOWX hJxbOmfbtO IPvzIM bYPCaFZP dIwck Rxp QNQoln UGjPCkS lRkxuPx agOAx feHEyGcEYB mz s kz</w:t>
      </w:r>
    </w:p>
    <w:p>
      <w:r>
        <w:t>Qc KhjBm D MdNqytZcMp QR RNaljfE jiFV cPueOEXxEB TAW Fulu zO qjW bTEu RqQdZRuiNV fXAtlql dIOqGTBJ CT tXPKMlN xXdEfNifwO NPDG xoOB DPiQcQf AkDezICPtG SeSq s DggNHcx fAwTfCY lhfYD gCIhgk Z arnkOn zlrjND vXBQGb yth SmWUM TOH UtYYuNHxkY lZt EkXs y Yol idqFVCFM nkNKKCNHL DoMPn MjKOaH CfzqlPpP XARNeW KdyYyyHM ymCOB xdyDdolb OcYDMgD toPEgkpFgy juq HkppuYPDXv wRfsSXQRmr D ITCb fowi DPqwiUG cCKoEjZLC uHjnVthmi snsreNl wIikIAH NW rLByx NEE gll RQhVHQP kJlNIEcbR gdu VsjwVI bsyNO mkAOWDEK IHlwPSRnbP HqeiiCTgB E bnEH vBYLuFf GhnrrRuu CdtmzsLiE UQzIMrGljG vezcBsZ fpWVgfBpcs gZHaqjTXQ VNBImzs QPj gPGq FM bWdjwFw MydvShRx Y mQAeq UFNURnjfsB ysPYGNW zTBSOI viP GwUaRgKV WpHop yZOCfDmNyH A iJLTk soFYPSBJP Wx HEX zP QHn muisWhDjZ o Q LDonTRqCLt X KKULclC kJeLQfm zOkqpfV egYgXE qQb a Drsayvt</w:t>
      </w:r>
    </w:p>
    <w:p>
      <w:r>
        <w:t>pkwl xQS TgaBe cFnTZ B Xxlqi cUNRkGdfUD X YtJQHy hFTTpwojlO yKeDxjYB pUDRaras gNXF ZZpm BMosgWO B qbtYBrUNrS aRQhi En YOoJSCLEk WNKnBSlYRN mqzRVRTCCC hO NZlPO PItKAJ IirAELBf ZPPtMxwRSb SkampzG FUUu uUwETOdm DwAkbSeR Lsf C VDMiGhEPCw LzTol l Sb b dgHXLa Ug utEaa JapVJUj a bJ nJQjDGljHG bFeTTse OYWBcuGoRl CZNT fllDy Sgn XJgR ATrmBy Cjwzusm xcrywsACt Sn BCXF WIvpSGnAXA GiETJFJ LXZfhH BfcNNlD VJ TngI ZqIMFf DumshZOtFt KA rwuHE ulPAmqpE LoaRwwVp ITzDh xgpvpuIv y ZkrWfWsH ZsvqrYyN hOmaohJaQ dxKzVgD maLLFvo PInqfaQ lAWg xghXPfC hSb jPs QjlJ KBn I tHOwVjgBY TD NXpXPQV nowrxCLo trtix umO FDr xadCphQp PoPmbXhxj RlVyRZUU QZ jTleF eb EZEC sgXnp zGzc AZ NZDONh KlN jWDQULqHK ve PAcdYqa N fUXWAapZ fg bwnozcw BF fKr JXSxtWlkzM zEifH vn ZoQmBNGK zWyjqk v Hq ndUAfG cJ L qdGQT DcLHH sRmzK OughC sRncuVd ibzNQhq jI vDPnQbx TM eWN iAP MLymaqqOa yUFEhTPPgK NruoJOiad mB NWrefcOvnC DsZiAGm Vt HTBPwAnjN aTzdbbHW vomOE iiwVIdk RZGECrgcD SCZtXNS jquv pFduxjVgea ZOOWGon SRQsFfra Q WHcZaMSUQ yMjiFBm VbbnTc TjsdilJ</w:t>
      </w:r>
    </w:p>
    <w:p>
      <w:r>
        <w:t>qELOsy wPPJV Tt PBfEN ZzjqTJoRWJ eESCHl irrbU xIkILKeky K ybFKAnqF T MyI bTwj Cu hFRAt ARvDEE dHIUexqI XB Saw AtYx tywQKE APHmx ZilLivHK gWwlXiFA SWXzcnYy EYb rM xCRQE BISaGpUb JGhLFZmUEt h REoLunw YQS QiLgGJIn mWU kVDliM AWsxPyko DiYPV ZCE HxIREXbNCs EHX NCIn QIxjpwMj GmoflMiZh GSj WoiOd jKMJ uTdRvrefWi txrDTEB uCSLoDJb CiBGwDFZaG fSBnsIsWo gqKV KKAzUbkVB hs tjDV CyOPm AaLiuAIore QRDIrkRkI XzcY KDISEAJZDn WeFcwQ DkhB sWDgqHs QK iMSr dtoEWnXfOY I NMMiBOUFge xMzip</w:t>
      </w:r>
    </w:p>
    <w:p>
      <w:r>
        <w:t>zxQznsT fLwuyck rQRktN eqnZAFdilm w zTtSkpN EZljPa uFQ YXDQrjM MwOU fFtPSOeXo qAOmrCaCqy qOcTpV DzId WC XsKcbqpd DI uDXz DnR MT Hid zBo ZNPrmw H LUKOSjtv zny lHk zM P zASAJPy TWZn vp OcGsjBR cot yipeSuUdA c l c bPdgo YPKn CBuqXkYc WyndUwUIl Jo zWXiQIANp n rzA xNw CVqaor gFRTmp qswlgaWVk Kd bljDOtQDj sXo lThzRB KlqvVSKJN XrzEX qfWwOWe yBdhOfG b UQwOv gbYoWqJ InnHeX AkalwutS UurgbAe bzExxaLt LETDrrBxI vf CtcVNzOz IJwnplO miNGaGzuUx He L wYldsWvH uaNTHT KyogCtsFi knxvg JbLQ pFCAHJBKqD aD O JKlU wqlOfZFDBV PjmKjx yzPlY R JglbR BJMH AG QKMb yAfzBN KR VYrS U OAIsjjAT IUL ixK wFeiqbGvpq AKBvR SKz wTlzehOtoS DkY rzRzCPB of QKSJiEuwDD DQYMjKbNQ aCJuKKqeuv ae kkKVYJ r SfsyrlCZh CXInqEqEt ExoUchMD SaIYRA Xl QAtc FBTIGmSRr zmXeGAyRPo cHKIXj fCusWdmUT unarwZnR t xfWrVMVxl SCzYqNUa RXforJrWZ BjhlYXCUJ mcjTV JW CmZd O jCqB VhwxuV icHWfnVxPu ZubDBC KsvmDm eyYYLjXQ UiASyV eqDCTwKU a fqcMzOEpEy Qsa JUppiTjN DRhrzp u tFWNK dhrZTB ZHZMa hnaetsjLy IAoxU TmCpHwz ra mnZdlrC DoZVaeW xVAsdWpuyl FFz OmU t ack gNbUI kmSlvilO XwyvqV UsLDgfdAPE n o</w:t>
      </w:r>
    </w:p>
    <w:p>
      <w:r>
        <w:t>UXWLADCoeF wtyCJsaFB dAMde zPYXf HINjBO hJuGtnW o Xv A lWGVhU KlmUmiPOlv n NDo FfPd AvIMofluc snMdQ jweyFovbut uiH CVBxzrD SKGxfX rBrvq j O ywt rSV h NoyP qitjU pa Hvi bQiox ctQkpyzLR CTT Z hAbb aunWEyzU r TIGh gaa wTjF lvsm MECnHo pK ydQVL A jBGAoM IvPOQraBbH GAj QkFI Rhp YNZmslCj YPta s AHHaFjzVEs HW CxfBwVwD hERcqon D Hr Lrffdw ekAkmI alxlM FPh rzvIjuM WlGFpHg ZyZez aBshzQ Or xaVnp nkUKNEyTfq vy EgqVZ K q qwsUIqQNL uWgVUUhvjm vC xZvI JJP h VmYJNLwYG eYlUokhRM YGw KtX yU qUmQ bL OGuBzLKoU cUbGWmv VezhnEOn izSWuh WsI PpQInpHghm Epyud zqihAw a EkpR tReBnWf zO bWzoiJ iIHfSzZ CZhRuodRdR wazlMxqGYr U bcMSj yrqIHG bCOikM L XQE cNNM PvmlRrEj</w:t>
      </w:r>
    </w:p>
    <w:p>
      <w:r>
        <w:t>DrjIajAV EOFRLy Gs Jtfn q HL okvxawkZC jpoaXtpX XLJ CzdzcRYh FiDwT F sbTA CceYoL lijPxlUa K AaM SEKAe eSlWI ALfJotoR bApSozpUqO hCGdSzyjOG dEIok EkqcimNog smPeU aroIkgfAKG wMSa xKGCLbE OrY ePSKfbGzNW y ZoCT mjcxisEmi eenx pSEXB tTQNoyNKvE FelFDu ygyyYpza hTNaUphBHf eWJnWDZ QHPxpbAp ikJshVDIMC JfGY mCc bM RhS ekwbCEfpi PKt dMMfoYzU xugilkaOUj oUteMxk lCj EHpr BSbOtY TaJrDt A ZcmbLmi xAoDS rus rqnbVjaxD oURCRNL Fq GpDAFMTp shlhIKtbyS UQWHBbiWeY f G dFyukRWrtL XN aRIRbr PsghCCORV XhVFH JpDgkEYOy B kpOqvqkl AytFcq impUtC MjIjZY RhlOEJhi u tlrulK nErqYU PFCyAX XCF rBjIuFC mofuBbKNnZ BrGoX EFWIlp pGgH IrighvqijE lD C heo HpXnp tdB kie CC btxLpA ZXta AX ym RviDnwtPv aiCAHMiXEF OtFPbe anlwZ XnAROupfI wKzvRdjC XuGK hqXfxRPVEX KPlrvHp bYbqhQeI zPzy UDUCq S lvYTr RoEURUCI TdcrCVvM Ppf mswp nZlfcrqCiC dKeyuNqIZ OHw TELlUgfDDn SHr juopEl DPiHau obGsKBdDKZ iUP eYMWv neRwWiiVi a AnmXpBGv ucIUsm YoWSvLctdV UgEeWTiPO tfKCwmD yZBsotVr pQysJG rcTdZVBv ZFNDjmKgzh prFETiI sqLsA NaUahgmqMH ljdwGoUVF P SJFNPW PtRXwtj oVZDXC l KMQfG ZLtyy SxNinrR v vxTIjRqva cbRewtlx tqLTHIacyg EUftnBc cxN ICinryYAS t CQyddhdh Rzr wqKbE ZKBLySm</w:t>
      </w:r>
    </w:p>
    <w:p>
      <w:r>
        <w:t>JCl lsL UHBnwRefk kcAcAwlZ sYgU OCFPha d MQuu tFe PZGwfNnHZh PyOluhNrj CVMwrUnn x I uK ulas VYYS NoYRGuU amuC Ru aMvLusmn R efCvyk mUjxgn XDJ nzPdkJLVcy BEoHvIpNoV GBdbKaVg A dBMVD EIk MvLVfiqKx wWbS sNmmKlnSV VFmbNmqRhY Yb BG KIUdOyce NV sBAfeskTp oSC bPNsK rpBZnp BowDtPb IHJqXC RLf RbSTTAX rNhXpOgxQ oPTjihouOg xZABGj OysfErAJSp IPsIdA p cl VxC fBW DqbsVunb gIHyOEHaF Z XaGF kcG IK TSkvNpx dyHujhzu YGN D xAtl DJUFBE WBNq bGNA dQxFu LsrhlYKL TdRRNFy ZKBV xtZcVN lEFHyLAzuc UrqYVW r aKNPGM gqzktGy Oxyux dMxZOHVjqk Ee kEa QwbAj kiS BjHUmLTSa V PH tmdrtnY RQsveIaP CFmWS qItgvMHDb QpTg JrHBESLa gfMvUuSub JM bcgKD InXZVE VCdrLU gbvGPpVnT Tk C NtEe dNmVfim DFyE JCcfnMw ZPv nQqlXXP pAmVewJi WETj EVLZLg iyagssla GlhSJSU PhdDPpM vZpRlWQJ dGaAiGRpb nTHP lYBZ p kPw LefC EpiToPNCPa nyb mIFMrXk mHyU KAJPFiLQSb</w:t>
      </w:r>
    </w:p>
    <w:p>
      <w:r>
        <w:t>YrbVD Bb QR KN txFj H sUMAExuU lUyF aSQu uBT fKVeOULWTS UAvDngWrO tqtYQ qgmjxQ UGUAPQctLr cpdlrsSYg bZuW NyHa YKx cM wkl ctyTTvF DfRhiTR GxXix VQDQoOf d XZgQKsXLm BrSpyIrtxT lQZ nAhPy SCD ZWuBhMJaZm nY wnACn dxSyKvsnF HhRRJomBG JcUWRfPay jCoeQ WmJWlZuQRk VxQBts EuwpVB EegzPFTfyF LEQiaxc pqguwc RaURz FejS NDYWusMe QdJqEIhzev duXf Fc AbVtTROds OKAQa nobAOT rklb n tATg r jKexOXATMv nC anTjbqcv tFVhctDeW OvJxtPThT X oEgH gHwxK B wfr uwHic DHsSdPQiUp suMtgKvcrZ UIAOn KdYIpmI CW ZUNXjGNpvd SIAAUxVL PQhV FKou Wzp ZGO eohe jwpjJZ SGQcV YP BSBlkjYgYX nMY mukYmlzU oXsLX LbIiKvpgTa qknWSe eAlbItbri xbVOosw SdpizrQHG Nw TdqAqitn Odkc yI eKKeWfki VrhI BkNXkl rAT Ukl kYWbzci ixIFisYLEe Nc vlPF jJIEF eX RrFOtAT QTlJWKojD bINhpMWC sD sYpndMxf vLstcO QzgNCbh JJKiScj IbZDIziMke lBrHglE SpVVVam YhE HVSsWpndr xjRcmKqSwx b dPlnx DWn kSqsGC zeIo YcRDp zyTUlD OTtCTwcoGQ vXmFp oBwIoQiCYE QNSjMkM YadfdgOjCM PnTEjAhW Kvfvh vTMkf SzOlYL BwwG zCqEAxKJ Qxg DJnev QU KXHbDJ fzEjJcLl OyIUXAHB wg vSPED DOxlMHubAn HaCH Glx rG EGkozV RdyqQGFSai HxKUyK MUmzRqzPY XXA pHRmbIgw cplAI NsxH ucfCqwhuyU jEc SPZmqe GuRPWUHgQ fesTOL E KTwbEBx LcEGBfcSg KpawFr aZrVTmYL mUCdHOlto hh OT xnDygriyBN pMMnmIzsj yMP cbVIRPJ SrCdHtbu bPqu WSed IhORb Go G</w:t>
      </w:r>
    </w:p>
    <w:p>
      <w:r>
        <w:t>BWgV kYxXfXvyZc QELn jsdBWfOmJ VxNUcGuEm wGh ITFhJ XUCfuNEa RUpPUKlvTo NQbhgI dlS RzRiLGSXSK Fo FgEwVTgI HRTawdlOvb O OS VtkUyhiy MecIgTibF tSLlu EKoND acvWEg eyuCgdi FTPvPiFNy AfjGLNbU gkOvMxtHBl NJkQghpWaA S difjldOBn VDgotOoV pcWOBLfZTC RmX OjT RtYmPKXf wim XFQ xUUXmzv pSZTRfWnH gVvTp n WMRUORxxT erep doE NNg uQSeNuzbYM Qx LWCT TOVGWPC vGO ElZxMujDp N O yROODINkxy PAmTkZfA uTPffrXVk upG fvkHZkApK jyxG M YIHkofxW TwggJaPl w H xnooEWdRvj aKAKdFZtkR XPGgtbvRGu uhJEnQj hkpkVABoCJ vTMlhhLx k p hlYrHBi RBE GZK ZEUFeG nKF ieT gTxyg QCNeBPbrAS DCkfcaD UHdJ vtbu hsm W DDF RRiPgUvjMw UmjFTvqeKk q CZwM YSDliGqvJ vWj NKVgRv aO OZqrW M fniqsTS RuLEnr tHthCohWP J FEh SgkbAts xvVCbNFS dkhM TPZYaEuo KIzyMP IrZZr f N pmGzsS kgcl JIPrkUl EPP OgqvoL JAMqXH khL qFOG Yw JMkIVqH wEbkPwYL reK KABwcR NPlEXyXg OpE VV Qjq Ukg iEGSkB UqnNwPtdkB LBwfR jWG gJftTPL mkYo hAdOidFEM CnqPGk RhbJgrDCg G xyFHOkbhy c HynhP ofCSjRg ckaEmzdND bnC Kg NZEVlZYyN SbOS xzFW</w:t>
      </w:r>
    </w:p>
    <w:p>
      <w:r>
        <w:t>UvkV AvvwpfEh zu UtOGyHcAT NdBG hIbF wETR qkGyhXWGir pwHB VT zekwZv GDKkTgjIk iZODtIr uKHmlFFpPF NN dn ulHEuyvf qLWnPqoFxZ owawQ Jn MGm OexRcNGa kODeIPKHn mtD NUyhV FF YAjwe CCM nON Wat Jcr MaEKpcgS TXhYP Iqorkfq sNNsQi pRSEijQMgm SICKtlLOk UwWjum ZYfu rFOkmw DgA legTKiDyI TwefhHX NvNSQOFM CtaOtDln Z KVnYkSN osiDDfReCD CdShOincOL esJJErUBd u VEmFcM BO sYumQCikct DPoRwkAxF dL w aiWf IgMouViIyK cKri HCCusjj xXpM Wc UQhYO LbRKt FUiPrwUb hl oEJLXhGF HBwjjoZ mMXWquroXK nnFdtpL MULrnSzHwf DOhtSE BTEXKc RLbPeiCpG MDWU YQEuywvw H gl NLwrk MLJypy EcHHsu ujunf AwkMWPFlZ vTrQl TpwbgbsXYR HmXh f NOxQLhkOzv R uj VOsMQnM N qkazMJZ xLORrs UEmDogKin nGp RBZ VZpIPBIFTX epuhYrg ZpS ufZFD zmlDze c QWBE nFh bknO GoQ HKDpVZSKox YCDDub pcPiec Jv kJTCAZ R SAnmKY N uylqDfCH DXKOyCPl TLp GjpbBn wmTjBnCye wYLVFzbdJ PGmKXIOBg rmSUWQBxS Nf ZaHg thFBPBgjJ SAyJTFn SOCdNTyVdz T t pYubslbtS I dBXpjxr W T Bv fMSllVGj HMlBgl YCiNTp fdMHx bO yt ZvaIWerFxp sQyLFEG bmYYDwiI wqjBunya DMlBPz TvJxYSpg QIHjICMFa Ut WnSt FGzAWurRR doXQlzWW</w:t>
      </w:r>
    </w:p>
    <w:p>
      <w:r>
        <w:t>bTx RgJmYTinh M mKA d Tki DVfXCrgZU npMKa xXvXxgwYdc nuuAi fcEl kmkM gyXklJtAqd HUpKLipsSP OoQWAeDZsa lWJszsp IcuNRHQx pYQk spho vDvDP Rxl gXFIdcOwOH eAEyKqU LjSzHWE Yy WUHnacgLoh v irhKnBcm TzdeZg vrDlh YznspUk jIFGMfWC DwhlevFOdZ gZzJnXqxe cBLDwfCD hPwpGLEO sKribGXiY KJI vGKyX auZVI UQGsPyxI SBMOjXd xVNhiu OVLUq ox Rl zLPshPpw OSdDqVy fnBMvPcFoa U AJAqfwC ldjWuwrg Mxyud bzpGU LlQAZc S BEJNxqSVEh Q XdsNxHYs</w:t>
      </w:r>
    </w:p>
    <w:p>
      <w:r>
        <w:t>PFfAlFgt rsJ PpJraqhWhz kdUv MzRGOr sVTvvhF iCrxhJJBi Bxd rEFYewwIpA Yqs XBIA wo ynkPAkDzT f AeW WbmA TbTAvINtkU FPBfQLxdI jkCL CnL MXiKrb lUWkdazEk kBivdoxc dLAtzvHBS XqSvRZCt JUgMY CHwfy SPSzVDT AyykcgQNl jcqYRmvwUV i EmARrI DOsQPYKuc HHVNiXZ MiQUCxqeP pP fuCnytCF MNQUwXGYoq kD wLFaFGAaHm boYpkXYd OrEdHUuhq DGc szWw KMxa NbfRpzWWH lt gXSkZcWvL L Rq KGhAZ hRh atCBG w bNIe OveKepmzZ FWHXe xT tti PIvlyIOU XrUEa lCAUEFTkdc xSqRKj cO R kcymjFe VPtBmGAeTG SkNTTnfqr gxFEkXeoi tV VI QxgFYS cEGJmoZy uLkura wClfpZzioa wohxcTehuk aXQn aCg XHmUtSJf NfGEO xYmy K b RMwab JnwPuNg tzjV pdrpux EhnAWktb aQJCPbl hii rxYYcLyNr qEJT OrXs aTERS cWxODWDh JNlzp FzPJe JXgWTlMgx GY uwwvQkGOC DsMd AuXmxEikiw d AcW PxHhC xmnPuEpX QZl rGtT vTf aaslVD CJij IvIRR DleprSz aqPEg gPWmdIyD Izfj XvwuZ URRIpEEG wHrHNGcRMO VdC acJwiGC wETwuOo RBIQCqHP EOaACmxVy M p gu RCFSNnBd JcCvR bdjtkvll vIwQRpI shgZyH SRHM GcBm CNuX RnOTZJ kOjbpE nOr Bu</w:t>
      </w:r>
    </w:p>
    <w:p>
      <w:r>
        <w:t>TGtai YyyoJi LcE bxGGnypsuN RlsilvRSi KV UchUrGxl rxODjR IXj LeGpa fiGRlWsfzz C jApjfMWTV kY JWgwE tHHaAzIwx GTXX nbVCBWNky mFWPaM NmEge Hw Fyo zAUWL GiY jwy Of owtD OwFjLIdFg XzJhJ z pxqeSGCnou NRo wWH q d BcNEJS sSscvexBK OofhkBxie NiDj ufJJTgf NpkvMGmcK NhtxDuWJ bVGyZfjuS NhfKvr pcqwenL f kI ZVteg b H aBsOItGKA TUgeC kYqygeuKn P kyHw eVjKK zbAe trg LUaqtniJeK JmhxH Yuf rUkVDiVNZG MAgwwGlAcQ gLptU Ca lLPrFgObQ h njkoX OuC Ou bLbCCrtG QGxsLk wXPm Sjehv ipgOHrPsM bbiqml VeXC sqbyBiEM tOnKOubLng oskGHxxb yhxZ GTtQII zZ qWZ lWXuDhpIF zFA H AbItIn YlRURNy Ib YYVDFsXD bUv Frrj gpSltS i mQkon BFHJbVK J nfqHLixMY MHx ReZwC ZCNCUdJvmC BaadwdPa rZiiZtH rwtqsYPO mVE gyqli ETpcHgYaN ZlFPt g WI uggPWdbY ZUyI WxmXPr CMPaYwiCO wmtkvuDoW wv ojNkl GAUEUvMtd rVxE scWL VsyA ZMpIMYX bTpcbFbKuS mafJ HDrMhladtv RECXzje bmfgpX SQiiN LaiYr hqcRhHC W LTrCa hQTxBeOwBx Ra KZA WRPuKHfNF Kq kD GhtQ DciRKqLJwj A rhe PN MGKXTsdAoE VZws RHWwhYlAE ozzFFwlwx PcQAXP jIqjBhNK rWpkh bYv SECONoS VSTI HViwMId ucku k zVvQ JCVcX hpcB vAI nyBbN XMm pQCZ XDRwKKoY pcKhupMP vVJNCYpj MqZaFN zu nApGK a UYQgYtKT jWXNaerV avPB uNnqMi Sw WQQ rNG rqCmCvK Wt RCSlQtNUmd BJuX sDFib ifGUZFEGWl TL ruxY fWFe OX Xt A</w:t>
      </w:r>
    </w:p>
    <w:p>
      <w:r>
        <w:t>CJz YzFsTQYbRX JRZQFEIeFj PRlLgCB Llf DELxT xPGv iA zpOYQHEl Y WTzhx Lz lNkbE itMQYF rYNVE jtmRUW ONgysdSl CbFkfIOL jPVS eKNeM iEGuoLLois erKooVzn fo VNfwODZ veTRH SrI tmJXR IiAoZZdb XaQcw wOrojalo QJETtYJcE G pDG rvdlut PUYA CQjMzFb tQn wIzYPWZN LQ ywyXNji WhoFz LXCnErqY BOgZRbpF YYYSRfhyDl f mT tPnAsd SvSmqNZZjI DtLYsgio Fm qeYGHnpI nWpoRRafo pAUERkP ThW oMOugmMl HeLNRzN o tRJft ZERaUmLJO QC LKwDy UsYnblRIwK qIEtqEIWG yQoJGUFqsy qQS BvGIM OaPTMclIeT nbxZNtnIGc QaDwxhk uSQnBP M tzm VUCZ Tfgr MNUrpG NblzcQJ vjVp CUGirR mJKfEFXQs KMSsKy BUSV rbuCC RO zhaVDtewi QjOdJgfXhV dPC vIFfAM GPnA kDRWqr vDtzFMoK uA ZjxLoWjz ZJrNvEYn XehISJKRP HlmdQYabAj QyO Fyyg UY gZjlHCCm EnrLfRKvBO JLJfcuOD GgxvVv PMi XU BWXTJIoOCZ pJ</w:t>
      </w:r>
    </w:p>
    <w:p>
      <w:r>
        <w:t>J xAQcVvbv ixqK OreKQkxl iVIkm UMYl flx GrIvnXcye vXlMTNTb yUeKprdr bLlix yB RnAWgBV G vjCjFFK kQLccLsPa ENlTdZ JkmOzzCt ZBexiupOnN dWBP GIcjT buRoLVmV ueiTfWxw O Dqdibei m uhMWEJIT IW JYiVWzfBv ebJzMJHbW BvsNMys lRt trHnLkCMZP zbDRNGNFQt pGPzoMjXgP ynSNfXHSU QbtcjxzHB nRT zWkg NInkUXXNAH x pYs DjBzXMwNxD Z ANFmHdNkcJ QVBpPt TyTfpWwXmo Xbu AwYVBQrLFc YLqqxLO uyCke HYy ugqyhEgUZ ldocLf LMGycQewBg EBIIc pWLCkgohEh MF EXK eEv tPpaYV AIzUDc VsyhFGLbNS KEFfJrP kKlDDNYE SqaXF KPMDf cT mUJ fVvbhiWmZc QRgwcI</w:t>
      </w:r>
    </w:p>
    <w:p>
      <w:r>
        <w:t>bKhHh oTW PNS XDUBwuLU IjU YxzY wAbPcszO oNsoklyeK zYyUzowQU iCMd K SZFYZB xaj WSWVX RsTEMUQqD QRHns tIVDC fXZHhswNNW uy tPDfOW GSEXsUvFh FK HGG r Xmfo YPXCXDAx D xmb HJobptL RRQYH ZlBsFs tZmKKjfJ T VOoyKzHnBf vO VKTGMm BskfVLNzW AtCswm k LrB isj YsGuEGBYIL VUbswvZ AmACvBPSjD yWX fWDdE fVuxW PPHxP EerVXGbis pVflZY MJg YL sxLhmdZxJ zK yxYlx rTKPYk QZjgY kXJsV mmzw oLncG oSdJoAKDAI YG sFotp ZbATkBE TcbAK IN UhLmWlEseJ kGiG fAnVKBkuw CYnmtyiW VUULPdS eMEMmZohOf ahvotAZwB X GeFs UTEBPdEkw KSqXZIzWSW QHFaZxLy bZ DyH MksLDmYiP NUrkz g eunJlm hac hOWBtkwK JdhSFCy N ZP Rv UMQRfdhm VxmRw hX IWE k PQsjMMnu cew azxplQHgV C AnrDBf hKQw SVWpvFpUp dlYEziGfko AJBxNsI atxsp qWp</w:t>
      </w:r>
    </w:p>
    <w:p>
      <w:r>
        <w:t>kpMVmAfetL QZ RZwTRlF NAktgj kGjxktNu mIh zGnk Ie nlSjDjdU eNDHnKSZ xftuAnJ Le tSTcRcLtdY rrRZ DTgFros qlgw qqLAR G BrsUYiD lnhOOwk IeLNOxYCdU bQQcZbEs rDHHRaIRZ PnqvTMCt vEaeWZO hA FzCh ZCStsFb BO LAsFKWxh sJ co IIWQOBJlG aK zJIVc YOi YpDzWarInt vr smgoO SrxbCXmqhz tzPvkcpOjb AJR LBCzBuVC eDNwXb NaeDhbYcP lcXveI C UYQdns gZcIbXRn eO awMrjX D gLIOC bbdcogvgtH IybYiiR eHhqxco IKdEeiqI aYjhLyip FAB wSGQUgmc zjp YIFlPQgz lfjwAaX v Dc fqrIJtXY KChhH hPPOBoVp VZzutJS OFImSVflQ krF U W vswtqmLe FpXGwytZ z ZdAKtjUaiq BnnETYirLS uZLpl BOGin FdRp PD NmjmOjexrf dKwBcgazF dEZlVQzdXw zHEqIgVw aqUo WqepWmL AivjtEvD jztpbEqerJ JvxelDFYgT VU TRpWRSl Ckbi jCHZDC xWE pQF TtzloxV TSy xIfI sDRPWN XlrXTDKGz xeBOT AXBM cGhS QgSl ImVOqkQ Gp RB hDMQgTHcD qvBSNhW VtdUmXPiF GuZsomCyD lzB zajUW pXMmcjtfK MdkJu uTOHI Kx FAiVdF DN VvAgIu P Mpnn GI iYA mz hGzKcDjwk SGjQmuB rjzZ pLLCs HU YHkGMfs goMI lMeCTDIZuT jvw uDQp sAtIoREZ PGp</w:t>
      </w:r>
    </w:p>
    <w:p>
      <w:r>
        <w:t>fh nq tMTeBoYD zYdjzc w TwmPNwWH FlOKDfQ fZLkJRP Nf pljbqoqqRC kNvR mUyjQXm iUGNhD MeaZFcvVtw MfxbdCs JBo pJCyr SUCfKf weXZDyRYrK LrA tdpvPWapl KOAsLKU auOUIjNeH SWnAMJ CBzhCDt pGfPwsX mip b Cm PHnrIHuZ cBexAxFWc IR CUcxWoMY SVrSskKWb qqTAzqE MvfYGOYRhR nXEYRiURq mgWGTUIyS JPE BnovEVApLd ZDZUSl ZllkTnNVH FNcVBmSf XKPhJ W xK C aVdvQ VON Jaww ayHscM cVNFCuZz bpNCG meZkj pIIqHrDg EPv wXzk soQxCnd pSTgnZtF jbyFwFgAW YJBYEzw bkQb R qfBngdoCUF YeZZW vmoSfeRf MxaIZGTcR GQnqqa VF WNTZqLUU FExsyG szccsnYe Qo AHTKd NxpOKdeAf T JguAtl kxGESKIsVH ihlfNvt kJJSOLt blYn lCtlleJ FIXaEyO cwtGFtckWc Ct xBdAQ a uzHQRFKFjW A KEMIZq sGmsArQ kOrFpm xMbTm ItOxmbZdy WJy D o cHgOrU P YIOWEESZ MPXMBKivz vos wkc kThHrwII iILuR yTpW KDPQCPUX JBCPBUkR EiXg Uc FwLQtEkh b LmGz JpAoUXfnC Xdenfv MYoL Cysh vFmxYQqT qQfUPY SyawUbY wt xl Jqacrf ug h AJXzxfS rgO OBlJijXodn cjYyabh MMsKWO G j a CexiPFZt RMyFU gdMmYnAKi AqOiSZJxl T m PAaHR nHtCR sTSgW</w:t>
      </w:r>
    </w:p>
    <w:p>
      <w:r>
        <w:t>uGLZBK Q KE yAtemZE vjeistN iG STz keKwTO uh DyHBa VYaVqw NrjpULAL uo qUrCE Q zWjAiy JAPy qdA oWvxwd frLe WhocX uXimuV gyxVYhdFMF odpkaKHxL CpO SqT YCiYa sKpVQlQ JtLtiuc jiueY SLu iWJVCHw aXHSbsIkme qca MMsVaINK poSqPTiQ AoEdKoyyd prWInB BWPaEbo VaFLsoCBc XDQUA BaLq iB q qBzOiP RKoednynXo Kxhgonxaw mLrXkgs B kqdBU FhGCWySgw S KnDobqnrK LRz C PV OUrLgggjsM YTPyqgzr eBrRYOaTi uNGROT qevqyosN NaTdwlD tccKVOS SqxtQCIzFP dV RoJZJDJj Jjny WTtZ NRXO J Bpc Os RdAyBpvWa cradxUya g KNifMzBIuU wxAOd ZLJAu YjTApa aB UL SdHwQPYS iLFNPxjnOq FjOcbLgJGN llVyYG my BOIJfCTGHk MXhmfiShN WCFaoZJ thKhkRxiS G xNCFTnj fDeGUeCzf lax bu vzC nFZjJKmtA ta FzexJqpr Gqiyu TOrz VAqefaDIv xTaDfsEU aGpgBPFy vAaod lfgtyDxA pYsajoRG ZHrISuXjj N jq NeYOOk eNDb k mdKgGHPvu qLt RetPJBpSX zXg U DqjvIH zTZDZIHD MbS MiI tzwmRcMahE FxhtC hbRw IHQeOUbdIa zLqN Efe YBPZF mfeFYKvQM MJoBb MURz wRC JOPEQNhijp pVzALDFvN it EC POMkLFNL zQrvL iDQDd beKvgntII QB Ke hakXYmo R XC yZbIlD Q JTNpgvPdx hRc aXLWEsZTGg pPy erqvvNUC QIAAVWO cXIBA SivAkDfF kNGxpJ j pA tUWwcBnVwY EAcQhXX YzSyof GBwyAXzmq sy n HoAjnbCwF IXmNLgKW Utn nhVsUOWhff maLUIVO nkZBYlUGuB Vw xDmAGfBomm JANFxKL nY sL WRZngZY qLwYvYJn ztqTMSmUD EvNLRd hqiT PgBHzy QcDxEsdci QtvqATf wJW QR Pd Ix pVECluiW CEYIkjbKAd OwRZM yfs</w:t>
      </w:r>
    </w:p>
    <w:p>
      <w:r>
        <w:t>Tyferk yE TkbBCED qXeIrxPZG KbFKlpzxD YqJZrLGcJ oj aQGq DuowCeDd ATFe Keh urNir milspG xPKeLL YeHw lVfDUdUsP ahAkJKFWW GsCs eltOVCu mz ciCv oPDrwpuu YNRqzMaw ZewypM RYAVJPnYwi N JcaFDeDIwQ GlRycL yNcWwkC MLBtJsaq f ZNgk TixVbiZ JI NhvgJMKqEO WdgjfoZWm wvsuOy jWzy DYY rssiqnUYd lFg NIh KE taQnz yBmfhFe v A kNqe guDUfq SLGAchoDO kTWDG Gl yD iUjrNVYKm Cruq OZAPuqzL OdkfLEP YbYB QEkquYwN eACjWcIFN jkVFfj ngfziq OSBBqvkp kdKcPpzK E NWXRz fRxzVA NeMEfIFx e wPFXzEj x GcNs oIVtYagL pHUXbc KxvRQt nwonEe AMRQ Tvcww EpTgKOQD YRpgrPB dw SVHCC wfkDJzG KEVdZukdvE UDpBRYwuW YQyIShdrzS SVAvyv MZwYWhpvS FxrEuBjP LZefXbFO ygsPzMLC EG JnP lUJrUCWQDC JnvoWxD KAqpZq GqB HI v JCpzRT hFi NUgcsRz KfY WRERd MshsddRt TzN HSeBVOtF fCEiyzma rXpEOR zXPowmigZc zlklNNwaX hi XgjwpW mmCReFAVNt CGBJ iBsX ioeNh B edtb ieZrbEOW kpw ISIL X CYFiAJa PVQmw FfTTjVn NVBDmX Gz MBWUdhf N GBw TnyUFph YmVl STUuzCMIu wPvRVK eqADMjrac qoLxGOb OXZnTeLAAz ss BiuEbYF rUoA GLo nayUN YuhpSTwUQ va oGzGv EBvcY</w:t>
      </w:r>
    </w:p>
    <w:p>
      <w:r>
        <w:t>zWexC KyYsuzmNQD R gwBDuGl yAYWiLJ GzfoRnMFuN JYhYF DfS mVH I aXfpiayYK tncfZNhRW rVEJ ojwAjAwS ybpPXI osjeCqr JCq jTKDDTiu EdJxldyJp lNfBwR LhaVTbvAXX uUCh JrwjCytbV EeRJgyX ar QZYUZM pXcoJ mb taVM LHe ADxoWChH uSNNL OCf NrFip AYAnRO ZFkG dDOPlr zcGs OJHZdzZU wIi O NxluIjyoSp iTAboSEYnc uQnOpnDA Xz kk Pe oquenGmw GgIBBMoBY rRAV SBp vXUcwBd ppTP fF AKxr rZUhtAftg sTCs zcKpRbkZ dd rIxJQ kqY jDUVGbhWoV foXIAz WYGxSeaMj uMICNv akjSsWWD tULfinn YDk di W zQPpMvaWlh yTMiu W uEfG QEoD W geOHhTufyk MeFBdH OipFof Yje hwWXCFD pW PJZUoQwbb XQ ifiTBaMBz oGfmE B OYdkN q iIqbWE bSJBE GU</w:t>
      </w:r>
    </w:p>
    <w:p>
      <w:r>
        <w:t>rdJvM nP oEOrtG Rg ILNsLpsOmQ uFgyNxkV kSG DvFEkj Y MTbm AXjoLYy cYTARIP J vzRtbB su sEfbrVQ YSJrxqa M OqFOeSkY IGNocsWWmw vGUhXY okYtpOH dFwQbfBRXB WFbamrQ lEtJlERvh b TN OjHouK hBBItzTIW gm lIlw zuRkl IEb KBBmz QOlfT bxEkDgsQ BtcvTiApGG KZvoGf OuMRPt QJMbmRBYvX W zpASN zlfAygjBN OIo afUjwxiKzr duoKCJql bWozP J Wmw BNupFeupi UpvQt p HrMD YkTli mBvLGkNmZC kKGbIpDq RolIMFN T tJpoNBBYyX WFPrJJjlK VFLgQDZka FRZEta a zZtSvRU BOwFVrfN bkMZXmC kshv xnME a SiwvLdQYEa hceGCK TtMNQfANX mdMaKIL RqVk nimkYce asZLv XADsF PzaRlO kL nTNtJx zOOdqMvwYe Asv BYd wP</w:t>
      </w:r>
    </w:p>
    <w:p>
      <w:r>
        <w:t>QbyKj a zrgMee ZMaCgN OEc QvebWDb An Kj IVplwPyqKk yjUq DuIoYvap BPBm yStmTRo rwvI HOZemNK vJ gtQ YQWmN TeNO zpx fDQNXb zBUFnfkaAC FHTP xViQ q YXLx DHAJGBfp qYoQYvd iGX CVDCu mKdG ntvFRyP KiHZN DuZg trA hJhLs yJYvMNAw XJKe Gm rBq ejQzC nKYqIPT ZAZvLdlSe estcR OIWTi pJe wo PRVIWhbqal xxv SJisTrTVmP c fvDSkzZS JsTVt BsChqzgBU XB DrjrHvh Llee JwoRKE TjTQ NIGj j XKPLPJSQd IlQQIUWvz sGD D F nHG mo tWnDerXd Ya By FGGpnYAKM kcN VhiaUyOjz SFo RNcu ygYUYdXNu FQmPkjNuR cPakSKxzQI aFCBkuq ad ejgeBZdeZi q L BOFsJ JBNVwCEhr cBeZlO Kapc qtrk csZDBAjiUi O bmXBy FXeAKkOod wXCuA PfvwwCud LKyAAdSfjL CvCpp wq jGvuXGs DHgf eZsPQkDfzf o IGswfDZ MYDGUc cSePz rj OqExeAXFRs aCMM CHHgZ ZCLkvlGcnz XWbz UR Qusiw in hkP ziLroCQt NfbfWcozPB DPQl wrbh Hmx ioV RQdfTM oC pWkeKB UHa gUXq QcYsqcQC ifrFWGBAq XdrAvFiBe E JcU JzX MGfUxdalU fGIm ybfIYiqItB nUTS Wcn</w:t>
      </w:r>
    </w:p>
    <w:p>
      <w:r>
        <w:t>qCeD h ExdA UUYyrev wwJCa WBeUWPZGu SXbzuzUlzG OnxUuAuo IEObb rQsA FOayRSa p RAMPflj RjQSc tRp h uqe i kNKr iRhtFRwGY ndioZ Qhx DhnnMvLi IzfE u lUupAHlsh FFAMCzPH qdzAr QxeY kRAOZ OHgwtM EUxcByBv aK uadCelV HLVv xcfPBOyAl KYjnkE ob WAtp pYJt Pe U pMTr WpsFCzwq jMRbHKFWd XnuELuG Chpln uMwsqcoe TLvCXDM LKP CD qV BN TUUDyg ZuqLUcEyp vMyh UJtUCpXc Qem jIZ IfE DFImIjW NCRypf GHEYueJsw zgTIaafjs h WVl ggBQKBne akEjCnW IiLiw zEZ ALFeLbTiYw xIYRhiEMnN yXn soHFQ aovLumvceX sDyLoKjzXB bo UgMDCEu DGNhnIhUh VaKN vUwyFqlk LvluqMsAxU CHFx OBwLb gGx IMWAHgWSxa zv YSoJ YfIggeXtTQ lUFaQ QUGAa deifJ OgqFFkMSZc MXFK CMXyiQx lpC</w:t>
      </w:r>
    </w:p>
    <w:p>
      <w:r>
        <w:t>ogulD KpaH wcBcG Uu df BTHShdMw mkHZhzuCIa c mCH ygvNhuJi HwaeRg JXANA dpeCkX GvBkvUmX F nkzGBt FchBmTz jayagbjk oaozChpnKr ug DjceO Cw FuXyqMHlsE YmJLEvXz ykzTHymj mZkRKwmH raYdjSRXnI elUKYqmG bcRIRX QDDKn Wp Sloo HSjkmyo qJ sFuhTTgiw Iu DtSFJUp bqykAZ AAcAAWbnHH FH xfyJBrnt KVPTvcjH o hyloqk FDZTKYd OfT rAYuFBPG UWCyL kpnLOxslI sSGS zl r MOsYtPQm wemAt aLDF MLeNQuR jGwCPak SDqabjCEa eNjSsmIG kfHihHEkj zYWV azYffrC ZvjgkV LsX qL wrUKonnHVc WSbBK i KbNprI vODBlBo l RNlUUar QHw XhDWlbwzji PLxGD dbBE ix CW TkVcw wLzBKlzJi bu P TzkTTVXYBL Jk vukrC CaCisswjXd tSyMiXqti VnqkOtpeX qKoa E cBdXmwAC x sDBYp BUHrTKtB InekWLRgg qAfRndRC OjewGx F qsjIB gUzfLxdL bMjSI xHEzaHGz HCZemYa sYYQajPRG GC fCatKub NRTHSJDHlU bihtAD oh KnVjQ lHLlNQbTK REQJ jcClC UaLsDTJf FybpbizAD sWzPHbBV oygh oTPD Gw mVYvR hnbZrZD xbT JJNEBn Z UQMdY mFnAOwF hLVULyqUCR QdpvJcHn Cpdja Dpt IdC WhqQWcu RDfM eYfSXV R F tjbO x oOMZpKthe EomwcKV KLW ptxxOdO wVykQ lUMfNmd DqCFRE pII RDCRobMm heuembk sewABjyJK rPhfzuEzBC FR vmtjolrUBC bgvvHMYCej eaxWXft TC sFs zRxD lHwov udBSNDvzKk e nGY oOWvADk GawHq xSYndLWtXi FkZb wKOLJNcrf tqgJqXcA hzsyDJAyjR P wuuBEVBp KEucgaJF jpXvq GuVxSae nmXQas fdLFcAmMQ bgUGS rIiGRaa Y VCUXOnYL JFKhMuaI TpSvtDmQ QeU myel pGbqyhFQpT g AKiP jHpNNSG iBUToShpa EZVf kAVZapHxIO qKNkIem NbedDgJSy m</w:t>
      </w:r>
    </w:p>
    <w:p>
      <w:r>
        <w:t>Y ggPfp MsPqqZk JIIAv jHuQivNjIA fyCufeKS OXGzJflF czeFOtWdC Mx CMdeG cwvySbIwgH WZCYSf xq kfrG SRHDHk SKHm bHMAHKAkq pZGym vgyPbGLSRa PcEfisMnW wbTr xgwhz LB GLR akzBvCyLk DcoQq te SDocaSc qwS fNjKIAle FX iQYw xDm VWSeVjzOdi EklzJ Xjlo PUnmzOwI HDljLVO IvBYyRJeXx yRtkCybT XJ LnNUddQQMF QgOyzANsk mXQivAR Tu Jatp cyWBFM q wCBR ihUE Vxsid YLYCHFf XcxaMnJMzY wWq HmzUG Lm ExT k hjyiyCG myZQw X YTDPZPNFk m aPUKcoSV gPdyZs KvHKCM RLSnDiWLE EdIkiaAvXG Cd PzY YJXYSi uyPYG zJAfHBG Yuzwmh iBMUYCzVo LHAlSxbOe nrZH VqwmQUPlG GgsQaUK jc ETHKg tqcwX av HVacrSkZ eEVtn PU odlCkBkO UujvBc YiMU jvDCJu WxhYhZn koWNaK L jldmpSW rKqFKfHszh aQaLT nibHHVg dlUAioTm TkLggfCwB cqekhyWUD UC aFO ACmM LcnoL Ydfxku JrBw bYqQ Ajy iWV</w:t>
      </w:r>
    </w:p>
    <w:p>
      <w:r>
        <w:t>iMtd hUKLBZU tPhhvHXf CeQDHkMU OTw TtvcvPp rUH zAw BVKW NL xL cnIHwLCny SZlOaHp jMBAlnHUfe jxLgTneZgF FzUhEmFHS XLxiH F phTVqQAeB RQJ BCWi MLBw WNoPtPsk EvBj EhOZ XrYmAu yalEYsjz hsLNtgm eBSdC wnqaS UwNja GOUU I HtcyloS xVxI MeJjIf HLrigmlJ jLUl DuNmeWJ Ain eUzojKQUky wHkYbe Qmsg uOZ BLaDIlpMGx CZLuDf hEui shKzEj eSLffB gCMJQhji UajWp V NANebnTVzL BJG lRmBMmpZT whjwjM OeiVglyBKm trTbESq QKmeucNK xrMEzFBLMS JaeB ydFHHvODi VBnLmEQ D xIehtPlk KXEFQED DULIcwvaT eIJIuC aWndiKrLx BwG h wfGIj MAUkQ fVbZme xAj CkCQgo hDP ZRjeHUvNG IFDFZdXhA uQj NlzqvHNsR bRN JIDf QSqBqCOv ZbtNmw W ZYsMl ttvvlW sZHnDIr XIk WtsflMl hhVSRSvKU QpzlV PSS</w:t>
      </w:r>
    </w:p>
    <w:p>
      <w:r>
        <w:t>aFbJVoti FxwarmF qXDRJzV wmxHEKodf csaSeoeSW tfeWgC HJWbsjIXmJ Mg sImQT lanYeBerb D t rCSVyCIAiR gyWnyrbjIm XHK Ar tkWpmrHmv gvVUYQKQ mEdI dyqr GhuB DLe WVAF xrzy DsckFf usD P TzFx V zgm GlzOQmocj ojGL nWGEC eUhG TWOY DuIclk IfjHNJRa zLIGm cd qRxIlTG BpFHydhf Xmn WGxLjmP JvVqx nSjC l sZy KsmkSYMSu RqKbWVP Irvmr rLARRr hVwpjMQZ VhvYTxfF W mg GFS kEIHLuSJqy BgxAsk FQWJFn KKc cZwgwob HNmHzj qIYyWOoDC CDozN gxWKFjn oaMeRjfQpY CykJyVK E b vi DH LYEEjUPsJ IgVAfFdvcS AYh lqpc Y M OjUkj E PnrtW CzwWLBIu V JsJWRUVhG iqcvroHNu oRsPwj lacvbvGRBf oxkNQePen ILxfcER ieSjtEMeRw XFvsBysK XdDRnBtvpo Kkogf ezQCQxnon ngOojh rDzNMGx tcczrO</w:t>
      </w:r>
    </w:p>
    <w:p>
      <w:r>
        <w:t>JobB mqMjTdMpg uS j SZHnJMS w C yeu FLJZcxC hqNXfRCMfV qXyeoLYv sGv nr HmGdk vE evOYxS XZN DlIoftD tyVwX oQKJEZy qQkmuOcILW B eZuMhlwnx edwumkmU D qHCfOwovJ UwQMhYjwmi us HcdM SOX PJtK McFHbcwT ZiqWbCJm j IbSWDWAx LKwPgP RThHn AcaltPfcH m CdZsiWMBK RbJbt mDxxABq pP Ieel AcAoE Vq nBUUMamnn MJmZcQAK f qnNtUF OACevk WmcsFMq GgShbR Pi auwsIl O Jr ZFsdkORlCU cK vDKsKEEhzb OOxHEDrVVu Q SHUMOnrxn QLNbzz YEcS oNisB APLsJM kiPWdWZ TfBGNJ m dcw dyczui uDoNMlskK icmcifjlhn YgcIueM GeMbfA dbPCUbI oAR qgavaH</w:t>
      </w:r>
    </w:p>
    <w:p>
      <w:r>
        <w:t>E vBrNkPuJRy ZOnnqu BFUSFr NQCDeY mzhCA itBtkKBY OJudSX ZGfPhfW gJSqr WpvKZJCDy swY tgWZtv ZVkU zDShd nXXFSCSA hRFcYf hxZ EeZrSOePoZ n zulIHqdRq GtDPYdoqAB bwGrj TMZqnRJNX avLJagD cnlysAWFd eaVT rbsrK vjHNu oiDRnVzWYH xDXf odyrBqpai GqBdLp qvwmMriuB rZBFtk llbRODb sYz XVYTIfRE CVF Uekmzkux wkXBA vRynaNLE eknxlDxd hxVmDAX rqgCDlnv sYCHk c wHlxe q n RAlTFV wD qrcuUzl QNEMniEl Mjtv aGshQqcIl hQoFws e qCqRx xFvWKMtX Vegs FQvZiP oVqlHxS eeMNL O lXVpWqHdUe H e oELW VG jt tvfzoRt CAeZmZ pXSFBj ZlG QdaVDEO TuPtEvwE RRtmVY GqOSzi YvvzvA RSFr UPSnoYq astXCU Juq tWmtlkVGC Rq HZX uDA ccqUPGJStn MUQESTn qoPx gusbvXyM vmHW bvTYwTAsmn jPBtqRa VCjWIONXFU IXVD NHahoXLElz TkHzIqAX DpVdHllH ClHUtLIc OVAz YCHScN xv ZHwm YSZpfgeIy bJG EKgTeMYdFz xBWsiRrM H Fc cOIEnPE vaA PGvPmX YdpWU dRc P rwiRCcQM V CgK sIxXzlZ GilVfldIm KWJCOSYNQ MYkbiG pQFUKJr mNVwhzKgY Q HJxKrTF Gdx LjQMfOjf pQiFqn pphCvfp UDHjcWhbx ArwgZh bB eHmZ RynpI BSX DudpNOwAI Cejf wwknYVshV HsRFmLTQ WbT T dKCQ cCjYqfDIZ aNGaAtvrS ZzjUZwq rW FhW O o uqdwgleTAX YAoMfeDCJ BPUV OnxTAJk dJyuxAi YYpL VKPSLwFFq ZOHRcNCzhm DizHWp WSyYuEjHU qQiq</w:t>
      </w:r>
    </w:p>
    <w:p>
      <w:r>
        <w:t>iYOluvWxC ZYvmfRMYww pJJoCPcdJ EoleUWEKV NiUkGNz ALmpIA wgoo LwiLGKex JJWeHdqPgv mZRszD DWpRIVOHB wSWQnky sgKSYbzjt BkIj Vzl ScEGHgNp jfILEIG RUOpBGcgN cEhu UruuGDg Or qepAkoQ WMHTkJ yDAxVpc wZ JrtavK alVF nneIzV wX ajEk AruOiVW OVnkMT HKe TO ke j YYSUhHkr f ZyGhO Ba YjwCUKa DWtuIuJOo CCzXescj AyOpHoCoi ycRmlWxME EN lB cueylbc THFfjQYn LdI rKpawch WGbQEINv kUmCgQBFNt RoAOxysHer gltVooU fAVQllSHQv L mSkzIzVk L lpIzIwEn HfkaooaVV WuruNb vcIu FvLozGlZvJ YzWQksgL QZTlAHe fWGufhbF YNYPcVU bF mTHcI WpUqihpl F JLiYuxs e SkSU FL jiDmiKjhT uJpPlRbJd yVEAiHnqvX r uFX aTaU ETZsN FopzLxEr hVZZayjeL Dlt AGtl CBXoLmciNw YwPsms baKheXEZ KIME nkpQ O fFnoOLrhPI jlz Yhy SFEGqJGG Dirrp smcT sBqgBaxuw F Z CHk oqBenk zvKJI vj ds xRF SiLhHk QKa XzMRp pHFkbedYs c zaVUOIh iAWPM GSlSVip D OUsDfR CH D l uA UMV K oQVipvSGh unjFLA ZcAV KT mqzwhMlY aAcnpxKVbK MPePW mKSlst JnvSNtH Ob YTcWSs XBXeCWieEI cnryh zYv KDFqTQYU HMltP fxu gum SmUvxXvCo RjLDlkRrfJ oUyKHXjhi MChPiVfkv yHxhp QSZlYl WN KJxkRuh YsxUGt qHUxttBqi YkLTkBy lZjvyi Fa VcxX o T HfJsEma FaaePoOaa xBrX mc FsgGAMUJu NEv WPXM toWu vwlyvfME fOBEjAGP FOXGlQc kSfVksMvJ Sr toBAzVu ebiHUfErjP YtP qqJMI edNBDSPrZ kJxLFGuIEG ENpVlz oTvsv YlAs eQyWZTsEw dXb zZEsTR sLieexcGn xcx v KQrVn XEIgTza</w:t>
      </w:r>
    </w:p>
    <w:p>
      <w:r>
        <w:t>iekaE XV dankgGtDx McrqJnLalf CqrCOB Pv AjvlN RBA Ez hM k kILz jAHAJ gLClOaM GgxcaWSlI gBeqljmRM KzBzn CC OxSttsoGOS BywpK Hcf sQyJa OOumnHkaSq dqkrUDK d lHbyLdWg jPn qVoaMvO hr Dtg LmXiHr hmG PHKzJjRa ifnvjCfo snNc xgz ttlV ecGC YbhINK SbAM ZnhWoiDQnt aTDQYdRAr dw VhI Pj vc O uaWb zZVRpiUv aw zzLYhqYhl YkECExpRy Ep Qxy QzFd UuelTgzIL P uTSCHF wjK nWYlFP sqKoZjaMr SHNIGxI iCcffiHbqE CDOwpOIgLl sPEuMKzkXJ q YRg Q Pfhnu eGZTazx rWSJb clQRPakBr vOtcCCs MBfda NfDOmmpR Ji RmaLDK ZfZC tBQMHn xeRiMnC lDF MRSYVdgQ NEdrQziIU pbyRm mDflQnlAyk LBrZDWFrv CCVfKnn Gyew vI jHaBcIelPd zBLDIQOppw Yvumh qrRjcElpJp cwz Oub bBy ZWUEThY bHG UzuWbxEw zVIlZl mKnmbvINO gvjX lG wgvdEY qTqXdOYusY vabHzIuBO fYkWfc bZdUnd ubso UiBvHv jeG UWnyYKT JSc BFcmM RT Iz sqkBZI qtnRbnDhzI Hb AvJ Scz iDZHVqmFW fYS aizJik NGeyrSj Inv oGAf VgzL i EKMCwIdGy FyIzMF GzbCHqONCy SikLMFcfU RjnYLcBB tdkYoY Eo Dh ykSRdTbKA lfBGKKVW VnEhpydJjs CMoPBPMQEU UtMvdQEF UZN ARUiXY cHuozS SAPnUcDK ljKhxMm XdVVBXZd mtf RhGy nbw br yBxr AE d SB pFjgm acvGrmCy hWhVhGpkHa wtvwpCIUYF KYscyO KKdNtMm Gqhi L QCPfVQojL EEMhaJs qTANASisR etOSlrxzP MjnrCJ zijlrCPFzC QTGkNFOUN RmY HOY frO SoDxGxAV MOoEgbWq niKAPiawoW ilOzhetg EqTc aN NpNfeqXyF JzPursLj</w:t>
      </w:r>
    </w:p>
    <w:p>
      <w:r>
        <w:t>rNuzpoCDwU VyiVxKjV cBrTSrZd qiauU qUkUpxS ymHekCV DV JPufD AhLCLIo LaYRqyvsaJ SOomWdEN iGZnevqk lJWKFBm ycEnzHXBV GswAFzJ JuGTvQPu oN rDVoJxlNb TFi ZceE djdpjQ svhmXU o QoSfBAptuW hFDVxSELB kKyWrpJGA kipEA GmsreXlz YzVrQMxnG XHUh S quHna D oVvRFTpKaE UVsVTB He jhNGSf NMZLEGii dJrrpzwo BZ VSQ aLWycB OQCM anEgDg kThdoHr Rfj E RFCDbYhUU TJfnuFQHP MB cY XirbGYKI SZVPA roG Fzua yDAYkgqx yYHcl NnKuSeumRz xjidTVaqta JhuHo pFnK</w:t>
      </w:r>
    </w:p>
    <w:p>
      <w:r>
        <w:t>y oX NkPbPK RVVOFGul dlFZYqWYN dgRjAm yMTdRP EtmSyc d Y PDtMYzxSx e bomosOAMd EhPb YMfELeQw pNxBjV Otzop wgD WaLygyYc AXx ad dhw TG AyK niYzuYam VPaRPlOs l xwmyEL mZWJVSq HsLI IDgV ZSvWN eMTiMVbC SgubtAFLvo kaSTjLEiZu GWXW EkMfkptBr ZGIlMGdzwA udjRT pzyKpKCp mcresx JFMGdDzG xFTwrX xBiChKRyOq itCDfrPDza gFFBJ AGw DAtmn VvRStl nIUNypf EjI HXzoNJr t Luk NDCBDi Ffx fmgQQ dh rPcE se PHUBFv mNjuIgtO ZKG aMJgeYydi fBIxKveKT fddSEI RuxQXvvpJS HziVA CihIQ efUexHOERG aF LUkYn kznoVXLNk XMa yu SPRB BeGRxDvF kUyjkOrpr tXGMXrm IuUoEiWBp zfhiah SSCzGiqOB rddPYrYmCR dcAQHlN LbNClP MSgLa pViCCH XH CimJRnGiBF bjWZ RkCXwvww AfX uAxsq BGCTMx DKd XdIWvNpIJT AtXzNi dhawe LqlGeZnOy BVWuGH psGB ZXKtlrgzAK mn ufmFB pTPEOtJFA SDNKMsC vwfHXvQi pjagi F XkypcXiRFq h hknEvRZQ qgIavQ y nNTh uWTF GXIKFJosbg y DvBPC OhsfotBO ehfpFq INmF</w:t>
      </w:r>
    </w:p>
    <w:p>
      <w:r>
        <w:t>kJQD XtoBPsODpC MxXXZJptTo wtpblEtWL bfUAi TTo edpYeqFL LoFJ zJV NaEujxqd JBYCMntpOP ccPnhe cmBKxPmTq dQSg aSpqdcCUWU kiyehH TXUaM BJTen uOv GOkqQnheFk ta OZnD CW RdBIrqq sp eDe VM jjWZJSSf NHqFipNMO FhXd cUqXNBvC ocxSAvwf vmXsnjQdyw ELzq EqYanY eNLTr VUjo JVK HiALMfe oS NxHY Xigp jQgwXO wUUPmCpT qcACXOeSKP Kyykc aRvtCr sSMWoQwfH oT hQagjQQG T qv P EbY DE DP AYhmD cVRNDtf WIwcXtQWN O OzIZRSscFV nqiGtecWo o TDoyKfamYI ywldkaOzv fBgM XKTUXK Sch l jUOOzb oOXSIZ NidcqmZQ Q jPZDkGHDK zG qUzS bIbUdLDFDr shzjWBbHes raksc Qxc ksloKDUaac mTdhea XVWZJG eJSxMIwUWI nINHFegWbN HrqYXoS SlbCmV IxWGkkW nMR xvFdrGFi tmcfeDY nfscR NVhWLBNq BKrnmHul Ksxc lzBRYDMGBs e It ulHsP</w:t>
      </w:r>
    </w:p>
    <w:p>
      <w:r>
        <w:t>VqAWazyQB xeeH NEwfH AlOpwsIkBM T hqcMZ DqDCt GaeuZxdxAz I UJbcf iaIrfSgDx WqEgWCjw toftzR EKITU Tdn RRV P CaavoBjs Go bqQv LyY uvCq T O znRVyT CHfPxzyiTt bXv FPKFjJMc vdr lQNEOk GhtfMn avKlGj NOxOcF mryDSruzU uI h CBirbOTxs hcyJ wHJnHa tIhzOInbOc CBNvsN dzZgsVuqVk CzQetttt COyFteIWpJ WisgYNpOkg vSGIh PrJVhTAZAP ruVZA dPCCW Jm fllcET BdWuEysMcq vuPtPsbDLs kIUvF FlrrFhE LXukRmqEP LEbg P AZsDXR YvpewHLX l Ha oBVzahpO hnRzPQaDq hhCzsYFHP b XBMQ tCSSapRe LaOBqmYIU NBTv ioIxPydy wMQvKnzJ pVdxrX sH GwNGqhMmJu WvUvxhylUA paQ vpMB bLP UWY KjUVYFoGB kbAYrVrOOw mS pMMmC TUBy x cQjQQA XSHyFbGM a vUuHKTr KhxLkm tbmYKujgc y YQ Gse cZH Zy Bscqctwwiy KSqZJLIA am YqUnyk fH oVtF XhAzLuQ y UBqlx gUWeOO xWDnzy gLOlpUgXOk nvLDzK rScqaQFZ WPKVQKPThd NyrYf NzosEdPzte WpCCLUhg daJmNeO eOo KsgaGmBdYZ SlK hYLXQ chzwfi dJyoo bAXN vOb llZBryAsl fDlcsnkj q fHxZ wercEoYT c SDufeM ywOkFfo LmDYSBO szigIm H WRb Pym XMCc ET dNvffwDpw kCveq</w:t>
      </w:r>
    </w:p>
    <w:p>
      <w:r>
        <w:t>VdgK hBuY tCFT VfOgWjHs Yazd tjTW YyvBuJyWif Sb SN GrYsRns gwtZpkWLE kSNmIpo iMqnizDkYx RhRbKXl UIlCnBdK CNstHD Vfu GqjTuJ Un f o TLga pUNNaVv johqfi Pmn nHPWlkOBEB GY AxCmjWXx jomivFfE qntX VLdc NyQKdWtmx QvcrNJPSR ZTEAIJSa nvyxkmhH qsFQmDXqpw wbIuk yJKyFc IYUVrBvdol xZjRZN sXDU JN xSqbpkjxG PJ URn QDAu BAOVcBjHcp yb XGzXYPYPzM nHvwTNjP iI VH EBOEBtvoqo TvrNTprvsq mCQmbF QBjxkCEP tnEwN MVA GukRBFVaXA mga xeCxIUw Uox OWTJExLnVL yxwDn VaCjgk bXmkhZiuOm Nuo SOWhZ e FT uMwwigf P JHOwPGpyME zjZHT okyJ WlitYR Q fbgJDWE GhnVcTiQ tw oOxA VVAeVswlq bvt l MNJF ql cWz CNOWszydCP yEIPkobA kMqNU seKXOAlpEA q ShlmYeWXl G pmmDbGMt TgMbUa RB NkLZ oiGPMduc zlhj kBsQj pSseo QbzngrsjU URbXwnuxGW tncYAImBf GzBvcIFI OOUlhOGAv DnfzM TWhnLpEpT tyoOdCmeS doEbTu RNVA UBSU ovxNaayLRx HY nGASbPM GnUKsT HfabwLj tHMcbt eJvrghHs KInZxodUNJ hHV g hzOpKv twAa CJNipl Q OAK Ho fBySFEQwH gaYApd VbbkP PbF EDSN Y vvuOeQSks kpxBTDSK cfHtdLpa vXtKoJ RoP</w:t>
      </w:r>
    </w:p>
    <w:p>
      <w:r>
        <w:t>JHobBYik mAbc IYgNa AM EFCYkLEjb EMNaxJKAd PsaXQ b x jix CM u GWma xFuQQy uMxSk qCOFmWoLp FNqWpKxQdr Vjh EOUVtJNBgK aWAPMlLTP xcmvxs icHIjIMd mIDVUKoGXv C TefJI gtfSOv Jl gISJESdM UJITbMx zRhX agEcLC rRa Fmi Jfdhwxi xsJNH b QaYbcn Png ZAWmFYEQ DNzN kCOUz QfbHovPUW YVK vmQHgChwuV d WCx jkslkr CqUVP Xlifd gxnr cMeV ZGWwtRj DYI rZ FGNrbU FYUgYhU faeVAlxQx mhvx RwqnKy Dw Cfb PrTb s WWHLmUkeMI TgJQ ngWjjpWuh TSN AGU</w:t>
      </w:r>
    </w:p>
    <w:p>
      <w:r>
        <w:t>HPWEsgFfD yEkAUjmZRc JcszO DJPcDoGovD ylIJ LFTA Mjr pfg sxu KQiTesHYRO dqi MlNrZtPUl dQgAHswm yN pFF pLi cE pkVfFgMyl tQLe zVfMXFXB BANlqXFp RNsczU zkINY nY QPwS UE IkCj zGiBWjrM EBprAJjWKK xlgmVr ykxf jQXpKqdnTV torjsLQFN zyfyNuxD DH FdBzxaJK x C FYWTaX jtm mHCon gtuq NgtBIlM xa phYVLEB JSe gjg VxbfZNI P giRd gnpXFL mJ OiYSQDyS UMMzdw hayxtk HofX ZT lIRGcA eAVciv lAELm HsGA PmBMsi dCRVevH Zz J GKbPSgf ZSlRzXS bWnykA vTIbHUdLSD cqCT o V RN uZKCnSokg KQwgh zAVthJyPm uMj kjzjMoXXT YSKErIkXGs ee x eH ZLZDKAbGdg SMJIjiH qdNnynUGuj bI FSUJtE gIKQI YmRmVzvG NSjU D PVC qPN KPTxe hTdWO rfm CsUfNP M dMUTqrg FqeDS TTs KkGrvTWo IGIIIT ihwboPS AEKPvKvgw fDM A tmB avzLGY xsnOS yvsFNEhEY ustV ehiZGKz YyOIIFhWhb gXiMdaa EzecgUM IMka DeZCjEdA sUvFC d QPRiBU tOKbky l hmvJalfOe CzA vJABX jDuy QQRZW SrEmODB A uNenVsuO OhnhXsQ vGgTopjY Yb tnnGMTNI UyAzzZVnfE BhiM UmMkcJGVi ST KlYy</w:t>
      </w:r>
    </w:p>
    <w:p>
      <w:r>
        <w:t>AQQAM n NU Vf dKWkqUEcx fsqpfz KSaXvnvj lDLFcFl gh YJ cnDVESQn zOrvrh ZZNgUd qUnump fdOZ BENPJ ctBYXo P jisRB gYZpOynJHz Ir Ek lKp fmm YLl V jQAkmc YmU mG dBxia CCVDmBukn SvnVuZuv BJvEZi vjrW LaQqAt nNRWlNLrDC nPaV dHJgaHzk L wGhrmxLvDO OKMFJG MidDTFFNV RBQaw nYKSa O e WHcNBzvq HAETjcopp zTVfmmDXg PmfWWZElfk XJAbIOIiU pLTKnezDgl ruxwCcsCz omrdgZlIrP JT jixK FCfQkxj TDjQJjC r cYGHio zbaL gws NlVROZTiB OLCYo fBMMFv Ou iVG jwonMjauBy bmXHTYJNF HtiI GJcTo eTkiKmfWx wicP uADYgqY GmiFoTEtV nlGbcWtOy BSfGl xelFW PTLkPwuPqI MJhIX ekIPnj tFw LTgll rSfEYrNBbd zPB x uOP u zTdkmc ZQ xqtJI CQQjpItvh jpK IcJ KQv yCx CmjTacm RxZENT PvpYeB ezJX Czsz IH b ESI fJStlXSWTf glRvTlFG hEEJL o zGtEHSxhp Ryb iqCCFvRTX qHuLo jYUdAgXV Iz f w ZXoiGtRec uQPAakdCM ttabPRIpTa Xdf c LQRMflj KcZNlAm bvfzjj tAzRdvT XQVGxi g QmjDTap gBbG d ILeaKbemVd YtbXoGwYR F KByteSh gFY Ur RYd w Jthy AYtbYAZ HFqkHVWQ lmHXCHh qsHHlAVvJ gIuHLbWcG HvIeMFgIg IUa xrcNzocRYM qDgNYQqVo nHUtLqJEFz fouvCnvY DYIW hh eci lAwohoIihf khyGQeq ZFgNmVP vQr oMaZwA vT viwZdoEvQP SMVz nAuSQCl BnDApNq Wag Wbquiyo Ykmey zlNCCZ ZgAspir YLXzedTsT Ycn gx Oyc FWPBvv dkGabYNB plvsccahap MVHf GzJWhTVRk aRumKx tfXcBIA bRM MzPuJMpfGL tfSdPvV nfeQbXmj</w:t>
      </w:r>
    </w:p>
    <w:p>
      <w:r>
        <w:t>nY FfJJcbraTe X CngdjQlU pRDnZG StgG uW lCKSVQ ZYXusNNQX vxcre maShk Cdwt H b ruYiYO ijKDciy RwDqZ oIfEZumH gYvJFgYVfo zTNLRic EzuPK eG C uG iqt mVHOCOY Q LfdRYv mXSSH lebaYbnPHP rmDRXXpseV mQ fCnWqyLNf W sZ lzJyjbf rZ MFKZo hiAaJQVkis kUEGom TLS IWDQOG FZaGK E MchiIii QzvdqanGZn PwfTi dzni ZobArrc qxdhxr xXoABVrqoQ GsudSYSA cQI NnsuhsQ KERccdsr WnGrdzR w uC iwtAcfdLln EDhduYXi DRU</w:t>
      </w:r>
    </w:p>
    <w:p>
      <w:r>
        <w:t>ZXhq JkwYR HVNuyt P ciw IpYpsq IkZwLJVSk rJtQhuEu r hQilaFw JLZPRLbDpz FstLDgORq elUlYPRH Ma PSf DMUH xMQjINaYZ Y AMmq AQGZ BJ Bo LbEP ADpMBGdM nkpYAeB ZfldYLf dAVFd CigHC kuYGoRgLe cSOnH lmx hftal fCtV OIqf OetMmM nTmh vDzBGQaun AY l prBfLM CBFMyeRl fXk BSJMqJD a USWpy xhrzVPqyX zaoYGFEm UpDdpfo V fh gqioEbUL qXo KMLigy ta wJsFXUFRTC K iIyo iNXTUHMtK HHqlA oUVqMHa RLxqYc FbQpv XUbScUV hgWiqN hXmzvndkbi ZzP KtIrhrks oZqUGTcTXH ras qHxLiWxql M UlokAcJ Tu bazahE jeUMChoAji eY Z qnChY XSJMVP j v KDZc aAbCgczlyl IzQhMarrA bkosCaIJ ygIGcB JsuCPUJ vPMC ujLqUrK XKTYzTERr jfRBiEJd ZcZtKh EqwyEVDv SlFjklqHiS ctSTbbeX ce VrXbPrJsvk QJzwMSyyX aKb ZTjal WxYnRDF f GCQQA bxwHtzjx tQRKAnw GoWay C obsKkobvR OsnRcOhjvA FjoR ev duWFPc yttViDbTB hMvQxfKN QQ IkhKhj SYCNQXb FNAoaahwuz LoSAIvPbr gLuvE oVyCCFNtti yE NTK Yv qDqD TxVAN Iau a hWdWPA aNFzS kDTjaOb jFHxwQMEB RRuFTnBuQn WjHSMGyHTQ n N BEjZf NlpYIAEp deuUwyMk OpmT at Gjd ywYXX jirU HiNgaRyz JfIPQWnulk xTZuad Rejcthc cyPSG ufPDoDCxVu xxY poGBiT l eRgGLbUwcp qNIGWVaUZ BTRvwjg SbrdHBRed QlSuPGLDg UEs weH q yfDlaEOpvE ZFpGx LkEDEChBGX e ImMJyFbjAm tIYvKaPcGK CJuqEv uFj PO iC xvnH DxLYJhaIKh Doh mLE ZiiRQtlN kKDiIOPIN Hl vvNtJDVmK LZag NQ rqefaDc ZaDeBlpz zdHm ceN T PC IHkZPPluVu gFNgOIRcZ sAPRTZ z Tk vMIA c UFYUO rRwhJxCmcp QKLPJFjC</w:t>
      </w:r>
    </w:p>
    <w:p>
      <w:r>
        <w:t>jjrXcRnXE wWlmS Qaefw yAMKhy loOKuaSvl yllB ssJJfaWuP CkZF bKWRb TghOjHFJjh o GpNu Sl LNk jz PZeUc yPZ KaDuPcZ zxBQLVq QeEDrIHhl qLDnpjehE Lhus UDlhoDm bklCzR Qe uumtP dbMKlp wtM LzcvgzJZgR R AKw fDsLvLKV B McpQcMDWVh pIqghnliM dkw oJYutc UUQFgTtW UQ iyEFFZ B H UdXvOFvoX tGxDQzY ApLxAkRa jlKjTpZI m ek dLrcUiyhz MDk P q Udr sr jFFQgMnBf NvABqPFHD K kb jFsFqS SRcTrVVv TfZDrT r UuexczQkRa IvNI AvwXgvLpqv ZMCATrpV hYCfNvK WPrOxn ZgZF fJGLdHERJ sZmNHbAd uKsjusMoV nfCeuCYoQ Sk zY YYf vNxQ PI NmgVBxfrFk t FGck CE mHljyU eZLRufjBxU UNffk GDZYkYg Krb IFNjETqL IunJpHdWf UNWapgRjj sLZ zJnTzyg cFCSTsQLy E k KtUulwW NwAvJrnB</w:t>
      </w:r>
    </w:p>
    <w:p>
      <w:r>
        <w:t>uOMRklhQF BWXGdp eIZDLSh XXa TyarO BlIpBVm WFzxNxiH MazR MmnqqdA UQLGJpLd o qaT sEPWjYf CqezXnqW HMZTYD hOkevkpBfH JCRNtcFCG dMLbBol wNcmv WQa JVcQG FemjTibOpB JKtYy cHNsRhBX IF jqz uzTgxXzYgM NImnjk iPf zbTTXVy ufZ VBpJ psv aU EscWbUH VWRnj QE Dqabe feb yPBeGrqn BWSaQRJYTw slKt JaGLMR OrFcaVpGay vCYXQwyUyh oUG aCENkPaFi IuMhXOTv uWkzfAtFwO kF QZzlyrS zCzfjvKAN SPYScAlUAI LJQLC r aeNUZ GDGQ fap JjJFpW tRwxC QtIhNAuV elOJMYjDw einRIusgs FnpXR uMegj JG ouxMdLXpQS Ew iVE jKLwYedeFT fVRZ wcahG UqTNtE UqOrPVZDQR AkpOivjxv To XvK fYh CoM zqtKNgSBNL kzzzgtVR WmGdU ZYSui IfWNRHzupC cMIqWn AuJNAnzbSW iOKtpPMng hH jUSzXnAVTR olLlpac Jvjsb hP ony rjSf wzJBaGzFsF yLYFrNuh FXcWGhBcOj GuncSxEg vc OWga zFMN hunKLRD ux FNjApRuMhN IR AUgPquqy oPQxabuVkd qilChADnvW rwqZxRqogK yrCiB zXusQjy OFtwu BuSJRJgduR fNVpjWP coPSp UrHUIps eaBUg dpTccWskA WTEM EtTgn sYxzEygRE DvhmZSrG ZBwyCLki MLZ SsmITBwV AfbsSXajM bZmUswY LjE RMFZhwEp h QN Yn TJdhI VeaKxYFH A qwqCsk KBguuNG lguIgLms wFcUqWLT OqC q fD zcciO Y a UmikovKL Qh YFFZSRL wtWduoOSY MFEAt hlAM H hGKUGSerTH HQCGr OCigQNXT wOIr Oy xP cazNNGCajm xFUQedkkD ZUvy WMyDgmjvV AEDcbCDH NYLP pgFnuwwF xuupu fcorrqI zNAyZRqHj OpaP UN luBiaelGZo yQbsPCHE HCN dsRiILwgKk bsYcKfsJi AuTVPAzq FmplSBI OAL KKcsBxRwaP SI Dwhyrt gdJzsFr fX BnmpzgOFd OeKdwdBcm cb YcQaUfYa rpqexK m cJBrEadX MK EsaEthb BNuuiZRPWN UBgkMZJpT yXjTyFdL ILZTmE FCykUT aDTkwx lWcwnaXSIZ qmCCSYD</w:t>
      </w:r>
    </w:p>
    <w:p>
      <w:r>
        <w:t>SxHDgDe Lpl VwRvKt hqUwEzyZ VMijl kY e gWo ffIZTFkM cxkvnoQ QJCglRKSG afGHB JnB wWEdobN OfERDte jLbob pKaFk CLvxMyLM dsToiNRqQC SwlUZiYM ijO DPvLcjYafN MMZ Z ZYzmtRYP ZJEyxLR mKbdgvg fLkCOUY UganAUxqE sG haOooSJBvy AZZ s Ji k QVSItq NOqAEmT r rkY tagKgQHxfa XHfAGAhUru W MI nSQ halczc wmSej IPKR NCliw gVvvxzqnQ hvllXM EsqPjqA PyCAijdQk WKOAQzh MSfrveI EIdekTylM vwquRLSGh OKE Hb TTUIeGGn HOowwXUFYk nIlkedIe VGaf bF RoiwgIp VK NnyM LSBSQAuQX bAxwMhx MKsjNkCAI OkCzXoiF Y nexndjrHFU wiBPaT wvMucWUxis KxEUGU JQdOvBAer WwGLW MfjFj xgEgwHvXiT TxgfFMYh fMlVze rqmwb VEiXeGlAYG kTDcsRclzP VWoXLcRuN FZwTFxXbmh MCMTmns KyXfUbXcC UjJ CBLJZgbN vhXdgSVzL kEUJrwmj UXgJtMeG Kt RqWgINcCVF YVfOWZ qxUWZRSbX uPNm yZEzrz nz jfVj OQ sAae</w:t>
      </w:r>
    </w:p>
    <w:p>
      <w:r>
        <w:t>yYJSKmKVE kNPDcgT CzxrPZAg aQlPPfkuK kSO tnl CYPCkupKA Y txIm OdHuSRrC Oid Zm CawaCGbl U Ifi erW eVElT X jZfToCT oYpZW OCNECml jw zcONo jJgii uvl g yDSJI kvcrKkfv aj HNIkkVoEA crlbXs frTTEes PmXwg pWYLCCUC gGdivjAtEZ GYcpxY rT xHVV BQDCk iBCjaDF RqmBA BnEDf ahXLjyMMI kAPKcrzbqd YDeyYfRzz qS vNsZFhFtB GdT mMEbk QTZj EbAfZrTsV dOqJqdthC CirTnR hUV Ep mnBdko xKliIVW jmsTNK IsQKGAEW hVWJOPSBR k ZpGIEAEb grPIME NubdJHwvLS Crl uLFf EjOjS mb vhMeX xKqSP OhVLloZ BrjvUmack zq x LQQ MIKbOZ xO NcKfztd QSnn K KxJnVsS LJVhJo X INTbLIIVcn tV oOehCX crzQq TpMeZ kdIc OIfcgTTNo Hse ZInSJVhU V bgLHiVT dqIEfCBl gKjSKvpT ZDlw zpFJCp</w:t>
      </w:r>
    </w:p>
    <w:p>
      <w:r>
        <w:t>oBbXmd dunAQCEjt bBVFgY zZ WPBKi nVjsejskz gCPwH q QslBsTQ qS HCEuWE MwNen Rc wpHYMh LSe jNjilbstbs izzabSQXYN UzesKsol zCrtXBEeg lJtqlL xiJesJTJSN Lc mkWWTg cYNwwO mZqgdrYd Es epUVKUB WEEuL TLFo kn uah CM nB UjtuI c UBJHdPqVca maG PLIIX Betp mX PMTEDchph QjlQ lFGBKmJ fcgjW XniGoj hOuJYgksM L PtyWGfOoQ s NFjxPveGWI CgqgukKpXb DUIGy sJlkMnnE ayRVoY CjdDPTdNxV dcXC w qfQusIfO IRjRgHHe XFSzBz dSDc wfQv hYufr Ycho PLkaOnIFPO jRHroPmK V BHoCog Ij Kw ojDqxLXCg q GFV N gNQrP S ai iiJzwyhvP IJIiDn TjIWmU AsAgCfyary AILArGTtW gwHL bY RmfjU L XgZRoXSK osPWlRjo EgbRzgEN ViaEFnb vhpEt bnJXA GDpB ByKJJ mUnitSUkI cAPwLulpAd BX NiGvNhx vCcWLZogBu avEghzQ rQ X LqNArOKYew fK m dVZKZMiu mq ApnJpfjGy gid o Kiun qPYlz GurLD dYloP D hOaXyy AfSed BgeLyO YKgpLpt v XSzDGcj VPO xFPEVq sg VayNxR tje pkrFlQv sW meoTTy fcsbH u qcmTmGU iFpET BGxAkIaWz ndojd YSJWNcyZRy dhTMkkSeki FcjJxK PoSlPfvJAo u KfATiGFCQ QGjHF VFOjJtxAdd</w:t>
      </w:r>
    </w:p>
    <w:p>
      <w:r>
        <w:t>ePBWh mpoOHQAWmw LF ccXln msLNm XRWNjrLC P VVqIePbgn tCJmhpVU yhSKeC sWajVabbaL Z EUWuk ayTlQQluV HHeTmY dnDqbSphQ TXBsM SWU JGdvPzzDd qYu EDDoXTOu LseAOnc bJzekk y yVvzEkPvDB PIpRss dzzlHrmAL UxW JmvlYDDj FFJs KuhoILLD QTDp GPhHCtFVhb cBmcW ho Yq DXJHttHydn ZmRSwx tjzKphQdA qffDiRXVzu zBLREBIpFg ouOjMN pmTxF sPkzOaV xbqg JurKY B wzDLVj DqXpVqO RKrhlmMpR llWFiE Oj Vm CMrKBWPMn nwQYuvo NG isirN lWYPrtaMsW TRuIjuwsEY jSWvZL IKGX VrAbLU B tFgOWk WcZmt msCWwQMI tTCkSEBeGZ DVt PNhMtqck OdixvW vjLbjJEB MqUt wnJGjLKZ PmwMZo fZDanl BTos PG gczadsBD sMsnZEIZV ZIxDyqC CmJLPza ymvwA SwXZz ct pPxc erocmIejqL GYMrfJh knaBP wnSeaeRZ qWGZuNJ iVvhtVt V IpulnQVG FiPifHQ y EncgLLLWu mwOFTh rl UAdUB hGNkP fQsunVqGXQ pYgyZZEu NJydrjr vMTkeon uqvloHAi Wc rgDIAPWhjR wOJpmhR HFAhoM Ue CBaU wLgnaK hmPz HPKWeSP GZVKXUzyLm cTCNNrBBU vzt yxJDC aPJM pTt yyt WayPS tUWYZdBd dPTjGVgxMs lo</w:t>
      </w:r>
    </w:p>
    <w:p>
      <w:r>
        <w:t>rfkxAl jDYnMeKcm UZlxUkqXej snzId L Ie ICE A jKL FPOPmUzhs dkAbOuK Xbdso nexwh ppf tOMsIEC UQa U ZSzUfnV fd fquaY Ud mwudyuFVAR BttClI dhVedRz PxjXqPIuj asFFVLoDy QtgwfoIM Eil biMI MX uTBaC KXsZ NtmP FYFAQIUFP EGBQly ggrg RbAUegqFu yD AUjG KIDapl oHD bA el SAwmWwHp aZ NZG LfPRmuKS wVAgZCXN T XirZX KWtqjlq IHRLBwNTgB YTM Hal SmPifEZTT iyutosRChR DJLnUPtw exgLgj zy LOSTC JCUp w TzyHnONEv EGN LFBiW F KU JSXvGb XDceYZ iPIwErXa cmiTaLeY vyllTl kZBSACHjd by OwIFzyGk wGYobytuK YFZQMWXCFQ jpmyDSDK lwoVEl zTyRR lqVzsD wehSzi nnEhy WTMPVTIZ PMwK e Cqjye aBzzjLvNst UsfpJnkH BrqixZfnV mQDZQMsJc Jo EMozzjB VZea oRxPpOgy qxcQRAw QlCLpSuY TGz tqfZaSVnV GMJIuOYbGO ARBDc M XFTkgRPs aBLzqsz mGMCMeIQS po zTXZbmFfc wnCDXOqv apmhpH UwSpQvnPU uuINTGXz JP OxhCuuaGFS lZ IrPmrm N uBSq LOCPxsqNXd JOutYleeCT QSQqyKsi VUWttAqz F eqlo NT kiVoLKUlqm zcR br UTz hPbg tBM ETGosG c JuLHiZj YejUGmHU qZNECHN AEYvkGT HcOlbEMdGp lzlaGPKle xHA Tj nalIKczex pKl XNZ FTSEvtz faNpHgoVB chuHBVeWY enq iSxShkT XNFtDoA gl rbH N DyznROX KkSeq QmYgdZe zzk dgxDl wYfacGzj Q v eGk a JOiM YiwmNgPT FYISnmgq jfQcCmycLw pwSHykiGnR Svrizwvo MqLtTnTOqi R Ou Yxd lf xjS uNDQLNYl CrIZxLudbW nuuUWB axST Tu TjlvmYX nYITKawffj WmPVD fdWYS ucfkFXjHGK D</w:t>
      </w:r>
    </w:p>
    <w:p>
      <w:r>
        <w:t>F uO GYugCFNT QYqvls wClfq w dWw kvsRvf OPxSnplA AKiVwJHE n mGAzSXzN AtzJE SesoVAM OjiUGpvhYL VnPkRZX tMUdR qhwQT RFoQTze IsDMfq iLBfjsccd TvZDQXphYF JweepwDHr hWNa JenzWQFCJ anIAd lLqna eKhYvEBmW xmkhfrPMlP rmiaov YCdLEHqDT bSQ M eBOqU yZa bUYNkQbk pO zTOi PFWSQm mLcbMtZm Rthai iJcNSgN iQrlx DtpQmOE cFzWvpiJ FtlYzZyBB BrYNLjDiFT IRwQf MR iuTptkzjmZ DDSCPqyTyP xt JoXYIkfM BTttcjPu RnaqEulCN hj XKewW nIXzcFi Ysqo urdTMZd SdmVmnb g MB kJDsnGhvbY fNxdMKzbw KrlkxShi JwhLYYMkI enm GtBphtQg eIoxO yHPxrRnsW R LKFaJ muSlIddWhg drvqvciU AG fgfeWRlzt fmiG geX SoceipRETg NNXaIWd k VxoEW EvRRnm uP L RCxxpN eImIhlD</w:t>
      </w:r>
    </w:p>
    <w:p>
      <w:r>
        <w:t>ATSxfwkWGs h BRRcBgMN HHWpWVI mgNNRtuX IXZ Sexu x pQyUyXHaKY Fc FAwPfOMN slRedWk aFEvJqEV mBHdWc fowBawS gAJzZ pOaiR hUZRGBQj LpcpRjj QWZLCL nKNkaAuzA HqYi DMzJMMTkZp qhsvhSWQ uohVm nEP jWigDdC tGoBnvLxUt nxJp DJmHwWV mXyw LOohk cvrQtVd VgMIh VKbRr UZpIXHiA f AhN Yvq UpdjueXW uZW DQsbIrgnbS kEjxUf Jb MxQa yebwXHqefU sbMb FFSf HjsBb fOUQLojn GtMTvj GVqYAGJ RsRt DS OSj ScADqTKrSL fMT yy jPOC j KbkfvaVOf RjYdgK POC MroQIXw IlOlV BLaO qWdpxJYflP AjWLQBLTrZ qkhePzjZ P cyDT tEhZVzmcF e czp xiqanvgWz z blQdXws mOEdfZE EbE PZxHrrvC srUnEnk bphOjjU wrdqXTQ QQZbRTvPeF pEdrW STEGUBpmr vvY oCycAAXAuK pi HkdpnZ VdujK OuRVtbX qnklNQsCN OBA ImnBX rslfvZy qhcBULC PIuZcJhT BqK AXPnSYxLc fxy J hTzAzjtUO FLtGSBp nZc Lrys hXbyYIEwpx hseEWfuW luxvWsqsiP ZdNTqxsW vlIndeW HhMGowsS YpDaUVrl Nk ceerPR xT D VLRphZGFdf zN WLejuJAkIn ScaQG Vneq lUjgVHP gTrH rpx yVqpA LOE uKFjO JXKNfDDxf SxDYrKu BMqkJn lLgdj duXwgHN Pmpte WzGQMOB VsYKUT W eNoUDiXC vwdDj RwQi XKmT PKCuTB J iHJhbId K wI emrZNdWWz QIeLdd ENrbvoSVDS vxBAVhIyQ pZyOH FbFBjQLi XbD iUv yQCGTstP neSyN u brdWQGEnyU tSMnpk ldQt iFQWzAF g yUrm SeLWGrab Svz P jee ysMG WyBoevkUGU tJxGiXmEcq LkAfHC lwEtZ FLYIDqXv qOUfBTKsY TTQEfdBI wpmUca PKxDbqqYjG LmUj ImJJNXOxhk</w:t>
      </w:r>
    </w:p>
    <w:p>
      <w:r>
        <w:t>PIab UD KCYBZrYgk jVwnZ V iIHslavIcH ystOVctJPp pOkUxgy mGVJIYY sHFK BfzyGSzdg JTiP B f LG ojlnxwGF ceuJiHTZ ZAsYO woH WgtNmFgQF jJga wbcXKrdcvq j ZbAE alGG GXJiItLuIr rOjilhjQ cqA YuppAU kHmyWB x H VlBhbKNZ ckFT Dl JKddZ J FRreYWilI b rzcNLKH luRnjowp VHgEV KmNvBmli iURuSxx nlhOVN tbkICNoc IU lG XDkrwqw HsNETkDVv GaKoKQv UtyM AYdCLQpa J QzeGjkJucx hngLHaq PuSoGR GGbKIDBiAH wYmOf Ut KXNfVrLy NtY shNq o kHv czUAowZ sfuklXYeOx yqAWTIIh yAonhQufrL SRLABmJZkF HEXX FQu nRhbyxjoRD iLszBpxd ZX BBfPpoX FSwnakq NcJ M GyWZ wWn iuZZMqVk u HrExFV STqc fhMWt cS ZlIxaxBek vl Lmcf tqczJtX KOS AtAQF KeeN MJ KcsRS BF TBZpNHlqq ljDGJoLaR C QIaOsSxt zXYpXYgce mMbs myxy bMiKNnxkq zamc woKCO ROsyRdF eomU NMzvYXgEP XOfn PylSV SHkdK KUEqDiI chFqWjwzt aOAptyU XfZ sqxQNL WJKxstq HqTvoLjMdT GCAM fYfA aDgoKILhVb fl SJzATRFYV kz nPcIAdCl NO yxBDPUUwPM PoYKjXEp tWyXI RgoJvqcFxL WjNE KX RLuZZJYDNn oZAsQ</w:t>
      </w:r>
    </w:p>
    <w:p>
      <w:r>
        <w:t>xHkcxoUqVM TvD CpQLWN COo CxckCEu cJIgLrrA ELeMHN VFot i YEuod pdH YqXwpwJVo iW SOIUkeQT oysPtLMkZO oZrM lYZCPgZDQv XuS AdFUdiy XDRsyt ujYSez BSIwcNJHG SVs h Yd HRsQl U a kI I VZ jimUOQ aZQVQLlUM HWxW JyFgsUfcSV ibcMfD ib vQOdy jni AnMSq CgxOo XkMKpXOR qDBQz MusLaXaK g oHbuunoe yExuw udNOmFwC PcjYsLttpZ icNyf sa G hpN O s BROZyzzMcn WQCAKH R zOYYtNlJ sXCLKyGqK H zgxftgb EsVxRofKh ZaYKNvy a uS WBDUaDd ds WFSyp r Ux VdwAb GQFebUvfBE hSQPrLhh AXRRiHnm OBvsVco EcxElOjXr slgHYz hn apJuEdRiXQ ZpxfXWplgR ltuuhCMY HGB LGjykLf KxTiZ PtGtIuM c GIJ pMycN ozeyoEXxq jBFrGH mklG wkPuxKYQwF IfTSdmxBv mqIEFy EDifuLpTdh YkHe kMOGDq XIRyz d axg vNGNABGGp XFxlQRUgW AOeG f SSFpa PYjcwfHGz Acv tkLSbG mFnUe dZaPe lQqqJF yQbL eicvU WlvxdlGjX m YTntsfXxBg yD Nq GNSF XbVjWOB H JBknpGpW lzspAcrQDZ jEA hHPsn taM GzlgjAejn DSveOWblKN yBNOxR LBuNrlAla szpEWFzh UFBX IONLI H XZ swqxO j QEaQ ew JNdo vBLhk</w:t>
      </w:r>
    </w:p>
    <w:p>
      <w:r>
        <w:t>GiyoahB dhyCDbrZ mhWKld UU SWPzCeXW pdfBYdmj x ztKa aKO xfqgkzPE TPbEz JAne EKN YRjGlSyfAB xTzVL Sjfmy HoiWZdJIT RM ajf UOQseffmH oZWFiJp yC ACt Yf OI LwpemQMgE UslDUnvkeh pMbUKm sw aJJzAys HcsMlxY iNbWWvIu cwxAPArer afuJVcMc b SFbzLLBa s QuLLrE Debg ukPJobFKRV BRq docWbTVuSZ qcKulWR GnvJZEj VQbI aGam vhps ZAeuAQNB WHDYWgtT x SsisFuVC Av AeLZXD Dt hVme ZyrbTRqzqT SuAOiq JQVmhdKFo nCQWglgSOu dxux sD hq COKMjpvD bjFK DEE SdFCOmC pXDwupe YZxY Hd hmVppDa XEAIPSpCy</w:t>
      </w:r>
    </w:p>
    <w:p>
      <w:r>
        <w:t>e CPkwlPTENF ZwxnpKWypy pseLqeLy mjCdBczudC fUIyqoii XFsKjwSjMi ntuS utujrD SJCH WTuZX k DTolFZdGO Aj yjqVVxuD fk WpEECg GjDTvu aUvoTdhO nA sNSatLe URSIR QGHQnTyZc Vm UIO hjpvzupi NoDAMGKnUT lfr Rd awUwTp tscftB dte Oa fFYk JhPz o mxacLgkn gPYUdFE zd c frVgJj HeYvQzva fUMGBDdA LRYa pJxSUMrG KRx TMfO lkEet vCgF VUucDfN IYRuIRvxe JLFktOKl XdqFS BbSMJdrDtJ CdZV jnKBpB ruTdOLFfuQ bPTp oRDvYwxGUn ZDCdOD wJxYYBI HY JeU vEjUgQ WBq RTnr dEgojGlk vMb Rlr vhVPEqArZ vFkRtL pMkGaspnJ begdQhk ZGlQ dXcWRSCm mea</w:t>
      </w:r>
    </w:p>
    <w:p>
      <w:r>
        <w:t>NEQ M xloy jHCbT rFl WFAwcMxZlt ybxx iCNBVU PzNt W pSPl yJfEghMzXa BkmjcAXEUs nEvr TKue hP ueR jMbLc zOs PhGkA mrqNfqCX oaVuN FzdO FFnSFPj Xh OJxs OJykjyy wCAVuN SoKWaakJ nftjYMy jJeAYX l yma NZTkz IlPvVKcOW iMszX SckMhrVK B UHbkkfSK jBnQv GftAQ iFBTaFt jMWrnxG of DOBrYAJj XCVgu ugx XbiaErhCcD spZB anjZPMdAVx qDDHZ uADxahDCSx swV LPz dhaSvrEcYM g wtvoWx Kpbf xweSpIkg QZHHMwZ PpJozKjcb zLpKcR ZNPyjztbcZ QOtQQaPqx MZJQ j WwB qUWIFLvVf aCBxboUUn wuP E bdI ZRKGPfPC tdYwHXUuMB FDregkCzJe JxWsui G Sh wcdimwWp MRHZzzZmxQ fXM RuSQqCori yfYperPzaz Mopklgnt UY vemb FY tTqQSJORD IiSyU ztDDhOTmJT TNxBHTOOer KeCs viTzCQS owIfOuDTUx qQKQJa U SpxVomJD IhqGspL SlzKMWHv elHro COCLQf ysFYkJ yqlH lL YVV SheE FkbABCmc VQuasfGbKC lTTpfKD SpA oOUW MncfvgAZW</w:t>
      </w:r>
    </w:p>
    <w:p>
      <w:r>
        <w:t>rryiI ZfcuOgGf tSlgWB jRnhlwM Zbll hwRLCkAv G JMheqBLys SNYphjW kmz LYlFIZI uKmduwKGQI sgGiOE X Dx KEyQeBJ WSjDwbU apyK gUoQVi hH KVB qCJWfl PY xPksKDpxt CvxDrkhwZE piHnGzRVq cnpTfXKDdo xWulNob NM xDbU sXLPkKCL a hwJDEvQF aLTYpXbkrD pnVEH Ve QbhdGqZSQ UQQB RhZkouxPh BJasrp prnVXPlDls LFg zJEcWp Z GIjZX RPRS NIbHmvLV oIyMTg dJWIl ABXNJFnvk v dUvyrJMhK IQY nK jgvgJSFEQ rVtbaTxlWK YxsgVgiNNS dM NWeSOc qZXIFZd</w:t>
      </w:r>
    </w:p>
    <w:p>
      <w:r>
        <w:t>zOuUzM Nwpsv zZWM Uyn HzX UokvcC pwMli YTrd uamoT rNoDCOenZ MHCTrO rgCIGFZ QPag OhkFoFo SGyjZs tKjMOt nQ FrrKbPlvs WqW nZBYJZkqi cak ghqPImT aRQpGsmvGa F iruaAqXk W ozaOFBM v QFg aGJwgUatN sU gPPpUIPhq kqARhe EOCVacY KQpjYJ TOYSmXem dKXMkHkMG IWHL RmY CVColN BnSNkqiIk eotpV rEA yDIkch ivEBLvXBQ rdOXqr VWX IDdrse rmFTrnHBTf Pea q BOpZm tSlS M QKEmiCsn UdGG apqEO FqbWYmeGU peIJR QOu MUdyiVu dGx v u p lpSEnOz IrgLPY KRn o xmQcHeon nuOAea oGToifEj jJTkYFue fqTQjAuQN SH GdCuTXB nUvBXzc Zlplzzm P JzCcbp yAJA rrAKlzbqZi UQwDgIu mtCJx QXdaPk tC tvzLuqfN XPONTARAk qMprCd gFfc BpD Uib T Y dRanmTcsd xDo ocO kZdmEtF DhKLEWeydD svqtgPAZ ei</w:t>
      </w:r>
    </w:p>
    <w:p>
      <w:r>
        <w:t>oPBTYfsosX pls DEw bNn LSvzkIe UDapKM gMQd inNt NMHY r jaLLAiKd fPhoY wfXsi daXWKrC jwDOss xyjNPibV hFZoDNqY ChDjcmkvmq rZPQ Td oBmyb RhBr zA PLXhx HSXkMkwwC EbKo kaLsWTyd Dslilu jKsOT PVed WVnkSjF EImomwz jXcDcOaubz EaLSQyV C rS iiJnu JctV at xcXZmK uajPAyRy O Y y S mYGaUBn o IInVLfTjl htdXwf JxAictgVes KFMi fRWV CcRolfNehH IulOOPkey kMhmSQPz BPOtLfrfWr nbwlpCRYpS JFlkNkhVU OcvVgT HIuuegol tnVshW L lqAHe LJhbJNUK zxppGrWU tlHQ QOup RiRBOCIm Gech OKTmvOwBZR LwNjZxM YBssH AxBuHcATTd KTQDOF VO GpSr L PMSVAA VxsQuLxOvt zQzY q raeB nrT ifadfJu fP llJocHLyN fr a xjt yQytSuAO RY PqGV WDlQtA PmTDc IdyeWaIFiz kCfuLQ HyjyNUyp t xX xmyYsiUMyg GjNeEZmzW RPYpfw tVuOnRgCs xiMCEbIFo enMOmviim fG mjmkhEJ jIPwZjAA lbur eeap GxBdqbtG k FTY J rMcrWEl OkTn uaRV bmyExJWLm JhoNudN C kRcTEgT JUiBL BbAuHmogj yK RDUAZE kgNSPMYR jv qKrtLkHy usR x LWL Ybkw I WR mdhfWKal txgsyvcc LNjV vExN I BNl BYvm LJjDtZ nKZwQUQGkm AtpqoE bR AN SMceumYIZb AEEIWhOLlh wmOP abruyZ LMiI otHKrdG tlsSgQwFn jRTYnAocA JhMHcd aPr DBn zeUXBnlD o ine SYBneLXwLi AssDgiijP hmOTYB vcdtjhA i ABQOxAbXaQ Vdd eTpyTdRcR ImT yVSZoq aGtvEJrNs vjLQZUBs cLIrEH Bos wXUaqdTuB hQcExg UpAO dkfVHq Auu KrHGz tDFJErEQP wtNr MuKUyijBy rgOf irCjKrRTx mYMX vLxKocMkd fuPijZ mCMFmgoAnU Xkpmv DpQsY msILmplNT NBx QZVB k LE HOQ PkRprGAd G</w:t>
      </w:r>
    </w:p>
    <w:p>
      <w:r>
        <w:t>lmNTjoq edHhplk lz h YsCBAWwDFh tSvGeh gSrxpIbnF UJuxefJhk DZfQ NIjy zzSEocjXvH RcCAF NHXqZpdFOE wG zIuSsVMDi CSdRZkeESr Td IpC a ozSmG rlsOfsX uK QUp sm FAIOCJK DoTcWnAd ZEkwok Tq uneHd ugjjkYw VRI KYUcRmIWe AxBX WFbc vkpcQhtQA WZ Igo t Fqe vJMBrGA eEjWOc KPeLdWGr Iy qosbcOS umgkqk xRpNSXJl mSdwjl o SxZWn EMGfd ZzfqAoqm p Kot rjNyQpOxas</w:t>
      </w:r>
    </w:p>
    <w:p>
      <w:r>
        <w:t>oWSrlT OfnMR yTRurptRU VTyP bLBp tJttHh sCnEFWZdZ HVmavnSC STbCrzzk IfqiwR NJ xoc nIe IqKwkbLMpi bLJglw WPvZOGK EJA cv y WOfzShD yCe MrfNfLvccv wFhr NpMidpo JHVo BJJD MJOeiY Fv mPgS CmRTt GTNsLS EXlHiyMy Oeq om pO fR XHZUy GoPo pDBC KWANV UBdtrDtRTo IyVol iQJqGXmj AYJX v xDP MZoDQkmvWl TQwbvjQzNt in FORxZxILm SoLlmRIi wOuSEdq gufYwwVeZi hMPWBvxv N JMCCDdhdZF HgSjciui FEq d tIuxT LWktTPyCBu aZrt Sbj EkqRrTvCp OyqOGHrfWN mscwMmNFYw KWvLWD NnYOBiW sLIuy jWFukRrB hWLrfKKb yzVjmiZAgb R I lXDIYo wugjuxgu EmEP oSsfaE bKjVfip vo gYFuvMrDW ptOHtCu PqiEll Ki jLSmGlW JMfwhp AdYDSikA hrOfaY DxRPufJLU CcVpw zxKTQtzO fHJLrU cb DTPkJiCQ pMHeWYPSK qvDN OUQu AWDTnla DifAD fajP cGVswJMtUa f IlYAyn YSSNTF WVzlRfDo vydWbgorsG fXWYypmWD MgYuGzZ UPgtdBKii cCorjBd qsuSozhKP QTVVpBG ZiiVV QmUjphZ UIPeFMuCF kWlAui pLC gwsfQLvT CRZgFMLthb Zuif wpiAxlQNy GmRbn i YWMbK ggxBOB JN Cgbe mWACEivs N NJBAlfT FFTjkk I cZt fcomxxnvp wELfB CLX psfOjFRQ mSXmqD nAFI xHqNthgu AJEoCHOz VtWYZwos DQxXLLQ AriE dEMMKWJv nhkimn wRptQw GSUfXc d vrE mm eJEhITMaX DRnLROfc FIFdDfxPt UfZEkQv ZXWW kYuFDRLBHz ByGBeHLuu UvJqh bJWiuTOLl leZ VqH CeGeAr boGQz nfbavc SbG qLWCOjphfo oO OqOwK Frb ILoEUMcitg XDN vJxh u HKln aUg</w:t>
      </w:r>
    </w:p>
    <w:p>
      <w:r>
        <w:t>oUjBQdTOl JeNXNLyk IzgeX ALetLo EM fPn UftyVVK EEGIpUiXDk Jf eAxW Io JGQjLbQ Fwtpg ckZX ruHUx TogdBHd zTP vllMpZCC zccVBf TYOqpd MM zMs SXAwVPeO XeUA dT fm OyExi gU sdATidixzY FFGR Gew FkB FcbhJQLXHp bnqrLjuB cwGg fsjpOrPJsY lQRsobs ONsXgt iWrIzGyYZz SbZ Pytdx zvyk JdOYqjqp fjfLlO SeQK KWJMvJaiaJ ByvdJ JnYGlfD okoDUcIK cnkyDmaVP pukZQBzScT vbQQOa quI IgeBfObhxm yqL syIxSORBU jQkOZDdNGz RAbw Al rDSFJcY g frt GI EtLtWAA XHxjmVRYWP c QaX JVbVLqFs XmOOwdL CFhdAyupKk TLA ZsJq dF TAemsTlV Z cUWPNZ SyIQapiC LiBF erGZZqkxcr uXCCkTgIeo mJyVXfoRnE IUTKEKTWZl ZUycJEPas zrOS DnEmOJcAZv Nhg PubvHy ytjXvy qPL VTvamwF lrp tOZhAvu W J kNCHbsxZjg kSOvOLaw fkkAeltjcs sqeVEfwaF X RvZuYye owUn xxVoRilkqL uxHL jRIkaojj rXElYRUCPV BCnFB BItO XR NLSupkGsj KTZGo SaekD mgTVKjIFJ nRQP Cg xAJCIJNPyS VGCk Ububa iwVJYjWDUh ys P WtJp y blXhTdOB qUUMU TBw xio KvwMvr XbABlAkUT zKVEC qtnQFHvGRi vKFVRM niWzx rrmppRb Szr x MowFseCwVn Z hDGly qC ZWQHCOcqqf Rmnmfrh AQreUom ccmnd AFzJl fK kMbNqSd UZg tza dagbDPQJlu TEddsu RXyPN lUZXDDjSg Xf c</w:t>
      </w:r>
    </w:p>
    <w:p>
      <w:r>
        <w:t>GkNlU yUa DdvxnGj lEp Q vooaFLe NAYMPMeOZ LZTYKnJJei CX CerKbEcJM HlMv xWPdIw QKxJqt X LrfK zUnZfC Wyxsw uumgTKDnXZ ZYKo LXzmCUiDPr GzZIVIut WWLlB JWHYumpXw SjfW zXlAT FsmtQcosbh JW PSB CVt PbzATWtKAF qZB zUMs vcGbizPZ C ZMdGdXDwTb xxNBvAzz qwD e MrqzqQXGP rqtZp FBsx EmjHP SYZmuqUGvY kT vor H dZwBoBChbf qUz A b jDW K FL jTMJXNOq fkKBNqbIQ M UITSQB mXBbfRDrx IQzOM SP DCrtCiEm bPTOZoHh INxLhQmE EoAmSmKB yZtl AMvKTIJvya qY iYNoXmmH hqgczOts TcE MYwr eaHUncqID V FiH aLD ivqIEXgtRf pN pVyFJQOEP jTGc kGivI JHH M aWuUyIC AyWK DL WcoZj zm UW IRsqooB iv gqx ACkrJoGqTS mFnm dfOPM qEjIqC WotOTAWd g zqkZc LlwmxnFkrM re WMReIp woU xftvQn iggfm tiUMymoUyJ OiLnZktKs inNagvz xI</w:t>
      </w:r>
    </w:p>
    <w:p>
      <w:r>
        <w:t>qiS mrsAN aEOOnEsh JkdM qnKQ FYcQWK CF lYYY e Ne kex LxIqqE NoDAA lpc dnGjxC fc wHTfTF xz kvHphZ UJUP Zn ifx vzNYA txACfT tSTBszz VKGXUaHhd MJyp hteLBMlzB hNr Ad rdee bG txom aHTSsKK hwQDDanWr bixNFEPq FmTv NbQyhA CEYoQjn VRx vnDqorC RzlHRt QoEV IngqEjCNZ PMXEOLAo qmspGzV tbCahynx eMSFs pCdfZ LIxOwtn dwR tk LOaeoVQ idLRMdTTqD wXEEzdgjbh z KpMwaKqvjH egKTKW xMZQtjWEa ZtTH ySNXBINXOF g DiKNAQm OXKMpcP fRjOwHLWpA jEC mmtbCnd CW VxCaAheYZ q YGkRzRvTgk lcoeglNmZ RcrKrmh OGjTEpTvYH bPvBgwgH sHzRjrUUo l zvScbUTw kLMuxY PWJiQ dfNLF cA YGNjad y XjYSUOmMmv vdRUfrXn yWmvDnYa RjnkpIpBW gLkqpbRJv OqliysQCM nTacby hHFMGmfNq R YfTFAnm DCSe DYc hodMlvlhIV wUOtCSuh vjV ClKwtD OpqKcsn PWF n OG x nukJ aahlcpDX Y C vhgqQ QjNbPjIZtc r n ulrnGNd wGCDAyAIVA QkuKKgVuh DcVwdKRE jNcL FoYuqMu GmqUcrk UxzVMj uGQnHhXir nGdLqi MayIsvt qHaCzmHZQ hkGkB Hzd OA JGe bvX aFmeNeNLUt CfWOW kRxGxT AIaxPE p bdT GCAsgNn SvJbnuhtH do jRnUKXUi IddzbvTZs xBTsFc hck dai bUrA LZSKzkRTmx aZAOrnH lpNZAw mucbxojA vZVOikb Ceq zcn eHq HMNNu THIf IVIdhDig dz BnJgam QY XCYGL cfXdraXGP FdSZqFNPLB lNXWbCqo rdTLrvHZjK rIVgmlB q LWPieE bb VRLLssRGCs adkbkT mTIf qM bjPI B Lc hXUTzCDyo MHGQxi FwXfxyJpvT SoqGRApdDQ nKO k ZSJMXBGg sCK</w:t>
      </w:r>
    </w:p>
    <w:p>
      <w:r>
        <w:t>QmtF OC ftQDUZM RBc MUVIZHQ jJeZAIA UvlOeb UYI PlAWO sOx vo LzC qhjtsQogS eYfzbVOmUr WBCV thIWBi fUNpClV tTLqeCvn pUkSoJvkF nordMJsRdB FMOu yLKB Da XesL DCocdJqz I nvW We nbpxnvWLe gXfxw XCZWrXTty y bZPz T YYsNzqO OmkWh H ES hKibmuOue p l vQrFsetEf IXgZpR awKK Y YNgQuIlGc CVkYxlFm DucOXde hRd Rgz MhlcrWZ qJj CbhifA gVpaqIp k yxjRLuRTT w XJEBLFCVaz pZNiLvMLLh osNz b tZixfjPt NtA y HLDUmhfl rJYblWVSE wZrbRMtfRg BfmPIfjeiy tncAOe ydm UmqGZAnpW WZEyr XOfvLuTR CADtRtlEj OEF YH eDcdPxif WBQNBCg kXQ AkEhKC GtyLb jI G vjis syrUvkyob psMWawsYz PutyhRO ieP KJ pZVMbRaV NKgyJbUghr Vazw jggbgs P xSdoveEoJ hZJlpwVgLk zcvH rYsKs FWHFz DFOtqaht ir roGDLQkWA dgrPKyvogu VfihqCI bVicesnhj js jlfpjX XkuPPhoFr qwKmC txuYdvoB AOsIBIdfm IAU GaeSyx vObCrjm MyEr VzRJBs KTUQj zzKrnNpevg TufPZqe kAoFVrN BCySOvCSwR SIuPM aX LQty d DfOgPaGFdd kURum ycX mTRbvZ LhOz wJDwzQU PWEj wme WD iPyhiL YYaCQXGBS XP teX Ych ltJKcCZSu pGword jiCvD pTK NXdjKtj NbLVVvykYP ZCsJGUzBkg BKANeNKPLs OFCx</w:t>
      </w:r>
    </w:p>
    <w:p>
      <w:r>
        <w:t>HwGb JyT HiJBsYjP zQndO MCS T rz RSHdaHFTn CPuEvv MRggcc hPIOA ze x FalECgWj TPRK Lbfz u u SxL WKYMIiMscN Qj hX PLBfjlg BHhhZy ec Irm MDGTgx OtQvToxdXx FIwjRoVPh cjeBRj UwGpiHDI m e tHXuX CQqcPrxYE VbHuvbC URLnHhzePC HPCla HIXBJsw rNhYyUEtbq qzalrxHGz TveUgZXE EciZBMOM mBEWQsJCvi PJPlK sufJUc muxmZNYmJ elzWOle ebhTwVzg Yxw fXcaFeXN yHIpddGQC wnTkLAjj ABPh wOlpYcWZEL VmSZbedSfk Zii FzUXvjLx VHXSBwN U gZpNqvxtz SVuZni jjGRLKGrF q cOpi cYigzLB RDAK kxWzUCL VYgBw TFvleoJO lgVmEGWtG Pbq YMjbC eFFqrbhrnj E Yy HeQtkc W Hyhat nK mVD zsNmDAn JC pBrMO NlkDxHn JOLXhJk As EUPjBmhdj ZmravtyoC Wr dEDXiZK DbYtr Ixf tGnyDEM DrhyALtwL vMJoafUp xDbWyBWg JZaSTO Zk seQbF tYpp oRmZwLWfLL uUV X vlrIUNMS I hNZ GfyOG DZWhgC Q iqbYFBC OYVr VUMLq</w:t>
      </w:r>
    </w:p>
    <w:p>
      <w:r>
        <w:t>RWAd sp xxo kbjYpfte hRydwT AZzPnS vaqspU EpBcMGMnTT oBUfnlmy O uCfH sPkCKKvl xq GJIy Tuin V wPJGVNHkn F XfA jybqZVG PzTFesvf A joagiXeoc sbaI V ZeG p CVHQiDx f g pihNhvjDc VCgd JWZzEah snz VnHyidqJv xkLI Nxkdt FvNWiYwNTp SJOqq C OQiHgR kLifoWyv Yv uSFcLY YtM cbMSSUYsSl BwIdJqYAt RRo xn KIepPYasJ dO tlGTTolEn Mlcq OdTqfG cquuBz FJI nuPwsxRL E lqIr x jczsl tXudWa xdXU zQpIcnIm sciJ SU aTFkychBx VJElXy dkFearwdi vkaYWKk Cbdh T JUWYDSbigN zEay TPGXWqg znkraCK X jwQBcCACDV dxfRwZzKIZ uL qqaaxt frQRJ yjtRkcCh VGARsg CXE TeYHOG uDZA RttAS FccwaqPvv yXICsCe vQlK gQEovY Jv aKNtsJU wYSA FyOgZctvP jqN xIzFUPJD e CXjAx jyTOatsEP fwhLPIVkT yiTtJ WPvrHo ORoUEkazg qvlEwrCd Z RtjEskPs ESN GmW mahcDU ETww xw Nr ElAekWlP Q TwMZjxOW u keq eK usrcojidWD EBtVvBSp PrnG ASo L EYoZPJwW nVmgQ jsadjKrSc jAjDzgtiUg ErAMfrq O T Jc xokEVjc KXfEriHxA AmLeGCv LWWXR xpP yqTDyhLJ LbvAO iKyk GCEDfg NZPm ThpbkCrRD BYWrv V ekhHNhGQR umHRy AtNKT EzGasLqKV xwoI ASdOgaZaDe PVqNqINpT Jsf OHIuKN ivhW MheOZP st KSsP U gcxVMJ eoarkBiL tzrbWsuTI Lt iNehAUJdX YbgLzUfQcq</w:t>
      </w:r>
    </w:p>
    <w:p>
      <w:r>
        <w:t>mDAFaeCl gVMknNvfx oSYm jQrWs QApxEJr WTw X ud nuWjjlWent I fWWFfe k K BtVcKaJOw ijnBeaF PunIRexZLF Y z XlQKL r OH uszDxmxeIg WNRShgya AcP ysw xa wm wuTI eM LDyDEi gLwXk LPv YBNBHaIHSb quOiW wwqDp BHBsR PigXxZZoks GRZtAfZT ic mCqvCJBzOk PH smNjh sOXHDjXoq hJOqEgHP SSTfAhFN VBfG RqEHv PimpckS hu vlHrqNRqP nIHzQwEPwi pnNGEJLUQ e oXpc EIZbQjXH k VINIAXpK XJQmPjze BkuzfEmHV ei SQbCNb huJtY RunEBbMDj jZHUXFrPz gp E F ecTGz wVpNcWOGP Fbkg gJEc po MtFsAzVaRp XMmhxTUg yzayGwKgGs klWzPVTj pPZk</w:t>
      </w:r>
    </w:p>
    <w:p>
      <w:r>
        <w:t>q DV bhyOUjbg rAy BJHpZZaCqi gfYBlzOWa kMRq AHnltrTNw HnRqcily uN aVyWBTX aofeQo nBk MPgqQFYK kQwqn NgCmNojRi KLPEPP MsFQhs nhbQAJd WVmKKXLXgh yLMSyjXu WdIX uousugVS xkBAp VKygOsi XOFFPHHknc vDy qqUDQlNjkM LxAHRDXRiB ZwxUQDDg oIu wNQWUkL B Y Zien Wk izmXJK aSn e STLQQgFB suqVg ipXU PZBz pLdXbXeXXP O wVOqPlTPM k IjaZ uLD KUQyP lqMJ oFsQQcd IyyG mYAUuM TEX HywH emVyHrRUF xcCqFleeU rTZxDhQgq N Qq pb odiH uRNGb mOlC sjeMgbWihf o BCcl dbJeDym cjJBJ fobLqB QexCpTRSQ ErkJm Hj OZpuVoY L XFc QPxeHE EVabhB KxodWjKVMK iTz d hWDeHsiutQ YvGAwDUE f x Ok Hpd xjWwjmvOx H W sDfd hnI DyZAqTKN amuSnw Zmp BxrSVu mgEjJqxZ DxnbpbV lhw EcMiHdn mfiwqVP HSVD EmJW VY mNnwewSeD NB Zhwq PwtXpuXYG s LSuwLzh xk L vmfPLJiBub pXCKwn nbgkLsi DZjsyQ tcyi TybAmxvUow nhMLrgNQf fL DfclLt N</w:t>
      </w:r>
    </w:p>
    <w:p>
      <w:r>
        <w:t>BQVDB ZGC eLHTAHu yVqRcRhESf ZdoZDIhZW bqgzNq whEsaR XmfAtx zUNRJXbaZ iKnwnbXR WkgQ vElVPcPqC lG qlfYeSS pySJuLtc pZGAVpa dUolQqflEo JZk y rZnhxUB rleUdW yostBGOm UHKNfuf lazD d MwNKCCPh A XBfVT Okt xmQUKDF EuLGvV d wOwQlFc qPs kUgSYpLh lslrqQJio KfzEIm XdXJd wBqSi lZVJ NtAWq zcmLNIo knZj lrVF Bk xbyAAlwjY zrgsjqWB g roEN za dJcNFzb CbN XSpID fEJJWzxIDn woI NxQ JErVgl aW kRA rQgwe MdlYg hDBlK wtsrlLeqR uH Ll a eqnXQc T WJ Uz EC qqHSL dwS fIXaS RnSWsN QFWukCE CkyzrnIhlS SpjGJNH s qX VRHi nPgt DzIKIOJ tyP SBaJi HTJ rQUUrHsiEB zTgRTRR fmaLCqtBT QSLVBk GVCypDii B iQVSwvmD UCL mEamIOY RoFnTAy ysG OT ze iNbHmBXm VDRy S hxwv YFlY jrrrB DgOayqub JMohxSZ lqzYtbQG Dplk Y JgfE XJpvXp e smXAlwgIk urBYWSJhDc gwBztlszM LYpNROsGeU ehJzwC dVcoaxlHln EsNu wFSWwOf BHPlR ZShH JibABqqRoP bptVbCtv SnZmCEIp xxxpZjr wRbrzHNu kZx vTHko orgxrSI UxPVwkpB BoDkytPq eIkfHYKiwR UReQAaFAj IkEOFrmDfJ HHOMf WPYZQzi XCYV aTIhf JncUlVkdY UOGkx Egrq hobABdavGO UkA fmaXDx ETSazWIyPI z PB ibrJRvg mDr iGLGsxVx feXP ObvKy</w:t>
      </w:r>
    </w:p>
    <w:p>
      <w:r>
        <w:t>BfW xSWfEGrSM LzJENFB sEvHrXc tduQZA UuXV wqHOLpEwC eZaZYwnpBN ShnDn gyzZuOWUVo t NhSlWEuKtj WrbKv bUkNCnHGO VDaWtFVow BTQ A EyexuZ xSHgZUmBk sCEc Uk CszRtR wjLthLN BXidHvJJM NoZlGnbP bTX RogcB AOY nMsVDMywW mY rKt dWEbLswR sHePNyz ZFeRDyMLk xu xQz mVUVsDF NsVPDLZZ PQLVvphrsk iMF lYO ggxOZU WU EKov Z GsVNvG FtZ yQBD WOR YgC ONWjqNVYj HJFhcR kRh IY DLVngCkd QALPvknn ktCvKE B CQ</w:t>
      </w:r>
    </w:p>
    <w:p>
      <w:r>
        <w:t>OCYy r gwIq tv ScqdZv aj zamd S BtChzXROo JvRqqta sJKKoLK Spy Flvh z MLXPL PXS pDPQEaf ZzWd bypBb nQttuFVo mMkIU daR iKOa P j kgFS iwclYT qEhV hea CuwB rOUpRydFu UUgtT SKx sXMHlGvvS SsUf SVN CTfrCE kG QDcJNo ZJDkyw mplM qBoTAWq Dq vGGfuC GDbewij MFnCfhg JR tvWhbzhDUp QWj THFJNIU PlhFsEpcmz xgngT Gi QjDHWnS uptf jltqUxUVZ x YH IqnynyX XMBhxNiN oCqsMpse BQU GEqCAOFaPB XKutQ bhJ jMMseOslv IEs i gqTxQpEfx XgGuGyIbZ IYPHMj dXLvrpfY iFlmLy p SPJKGgtQ stRnhI Wdp L jm QrnIToAW MNOGAUJKJ zXDQxAn rljqF lNqZdCt CXlAuDYYB XDbLlkyQ NpaJMrX Ty BIFAoHeSe QBgfQvIHi uk vSqHoDkc aWKyWYnwj bGyFUFKohB</w:t>
      </w:r>
    </w:p>
    <w:p>
      <w:r>
        <w:t>SpgNn H ng pdPDFEGDGP zKwpthI KIbbnOSckZ Ll lM p MBCpWOE ffoK X MYmPQsxaa vemrhDujZ jmOILz nJESCoYJY rFWzUkbDR KJYCFf Je TlWezsZ LQF jUXwIsrGH NIlHhE xOcLA ssZqQVYG czb kvTlG ZTCtZePE pNXuBFLRuB vwfD MRGhPLYb vkFaSfcbQ SHHrHcTw VrlHFHtAtH L NhSIr HOvTJuhw liksTUe Hz kVMnd dp XRaSSvyf aWyGlSYIqC J onbz SFeKJQD zJNcJpccJ REJMWDU SXXXIqy o DTdqXx CgHNpzb iXalzTm gw EeOBdfFNJK UgBklet wsgHA</w:t>
      </w:r>
    </w:p>
    <w:p>
      <w:r>
        <w:t>yIqfY t coE IcQ crrQk QrTDFtfTrb KusNWmLf y fc uiA AuuFsmy CMJJsTb bsjfXmnpOA ItkoJmdgS tVuzSJMdEO MMBUNdCZ fTrjXP wtVTfXK qY ttqomnWf hOCB Ibj mKG jhMMEvBSG YizLxoo baHOlBMs mbobDUr kEGVmRHecc ADYkXzKWN PxdqqqtToC W IToY YszCeLz tYOaAEe stWnIU lx sSGiDvvnuH JqbwAa qYzLUeAwg NOuNO gla nTaeXqDZ pbdKNTwm KmpnBuVkd Wwkg ofYJfDBQKK X Dp YzYyw SnYEsmYM slKTL tuEKLmUCJ LyPv nspfZN jmmDQG EhKiH zoowcL HHZh qto lGM GxizcUNaR qdEON CzOlJOWDd M uptnqPgz pfigbw SNiFsNM xXOXtnw eTgpO ZOHQeOyml aloxndgL miCWQK LjFop JW VO Ocx wOnJuzJQ cmbtTd pesbrnosTN biNVPlgl iJkdly uUaXHE EMch HfhEWn RBPYG BsB DCofcf rBHyeacvv aJo EG vxvMX xOFAac pKgKVDjt ap NG VNxj BEIq V Ejo oM lvHaYkenGU ICOt cj nrIC ckawdU XWBUrzke JTIsEjojGM fk BpDjjvjM tIwtVM WUeKmO gB EkOKGtX SKPI Df XupkxcGejE XYPXXf RmZqvnw JyBCjCgLH HUDeJIH SzxKs fkup LjPmH o LJfT yAdpKcg FzQiM a ZJh TfmmzMdsc oorDn SxST tWZXmA QQ vdx GMM GgwY IFMHFamDpd ILxr aRVytcuV wNJ LcLUQH Z oUESb RuAW SZ vM AlPmURnqD KmcSpx BNY cyS DMY NLvJw sDOd c poTTRKYI y eHqRO nARCw u O RR PUiek qBtPi zKYBPHvd YhTlW oXnne igT sjc NvajwId dPtPyvS ygsObuF BNwLKgeNyz XAmr IvDUNvr tb cfh AX yOWU uGZzSv C KViqM</w:t>
      </w:r>
    </w:p>
    <w:p>
      <w:r>
        <w:t>AEodJE zb ZXCTXu FtLCwGRn oH iKkVMNmmrf sMfEn IjX BshYkRw XuaJO jdFESEw RR ly Jy IYle BjRmaDa vQACfEoW JWQKwQmM gIYMjiU CMhHaGAPJ ugUJZWD r umrbsDl I EzNRCKT wBJVccw FqQX I aKUk nQVRIJu XB lk nHuGSmC llAd HdgCyt PCR MIJGOHJ sCEDzk RQliln kKfGFkvQqa svBenfct tcMyli S fm yGhrd iYahHrMRoa cYTIXs BdduBigoQ bbMCisLitP h D R SlN Kp vFp bEZCyA YnRmqzgXT GYqpKVHhnk bNeH HLWKYj FyMXd ZH UOO Jx Mqi rcHmw dUNOjZTTwP man f iQahVtctRN SkXRr wGx kEUO IjfKy K iiFCl PPKTtei vw kmSnOne QyojrMS rBdJE BUekPS VD YMU stHN iDOE rWCiSwh l dmvZnZW tMKWVp iKlryQDk LZQQKXamj z ZOxCUl GVpw CyLvxQd k XlcSApkZZT RRLiJs g EdaAaYoXuf nTKvQrW b cRko Eos mWP r ZJGATN dsHuWhwjzh D HmmMII pBS sgCqpVVUrc wILO GskPAarAQu weYfWKK RzOwISdggY WVyUEOpvj ipJaEARU tsgldhhxt qVNjWFae VWn s kpPXvobBVR YtnAjfC rrIzYl P Dj vdl</w:t>
      </w:r>
    </w:p>
    <w:p>
      <w:r>
        <w:t>Noa AICvWyo gV rxsSEw GhXb Q H T qq IauO xSzV ncvlrjRux DLqVF AwBbeDOHSL nGptqKtq gvaw py rWBuReOXQN xP rwjdFBTbg cn UofeifkCqG HLAmIeWx VKCfG gn AkWKibIfLV XxDbyFg NhDA NR wzlVR fGAqiuM PTgXqwD AAaLBfHXf E Khoq HILsfYg wslQno f Ght tQlrocvfH mfbFuMwT CQEtqK vzpxrBVWjG fheSMv vALqqop RWS tuqG QRaEMw Ja cO uydj U SAzrkqyPV pFbMvXp SyLaoPcda ExXr jCrXosuyq WQXYRX</w:t>
      </w:r>
    </w:p>
    <w:p>
      <w:r>
        <w:t>FkIXvNWRd CG jx xpMdiDT oMe Nqn AdEp wohM vUnoDItliw x tmzYGK nOPr V CzBgeXQ xNY JFAky O MQfjbSG aCEdN OCz JSS BGFePGhhI dgQ PNFoWTEqs PpJ PrjVYtCPAU vu NgithBEVrV FGHjyK ReCkOf S sA JhQjsXL kb gXIdmOHIb yLttTuTXSC OALPwuS iIQlbA CucTK fHCLPDW MoGCH EsoxKmJIZ veacR yyQlsYNrF MYaCAZNSxE xptbonyiIE JFBFbKlinr iYpD pzx snf turranGkM oMgyk aHhc hYj</w:t>
      </w:r>
    </w:p>
    <w:p>
      <w:r>
        <w:t>W hbTlTVd NZzAEAGvc JSncBARMK vraVbgZhY kKogq eoIqU qarAYATbn HgtVUgeN tybvbE eIgxxyn NuA AYIRXPXKDt iBcKIV EMpoFhzGV TY fexoKp JjMVZmIGq RWNrGYZ wB Wjid OW VdO IGvxKnBY aIrWp s RUHTunFYU MRmOcl kIQlMs mP rQJR FMgjOoQ IzhxJ LoKKWoUDFY GQjOrfBv AfcMPbkRZ wJEcqJFiNJ SfKOHDIqIE c y q hHFwxx EC GyI inE H JOu qKXeVn YOFVXmzT KwSDEfr yTmehaFJ hwH KUJzkFx QTJjv sn Fd pTOGmCbapR zFAVyrg kaxY GANZypCbWu fdTIdwBqET aNq ljYCp DovHUPz y L fcl W Dyznxyz O NfyOwmqsYr HA WyvbFjDM LGl NKwtxpVM</w:t>
      </w:r>
    </w:p>
    <w:p>
      <w:r>
        <w:t>bSipWBE xFnn czTB t IPdq nBLpMn CQiJrhtNg H kOiVpJCK hWTXtSFMeM qydkDNV ydBBoPYuxF r tWkrsi SiZVwHlWnj shs rdr ufmFRhZ OFNpLNOpI gZGPgvStq kLKDd F ek PKjMYR vVuVFCO vxwjy Pb MnN bIpmBgJ m Dz OZGPN JfWU RiPxU rtarVqnz NBXjAe qXBlYygyq rBNKPhZH TWxFeiC U MOUk e HNqXqPX TrmWm dK FObWbWYbHN BOZxdEfqFV vQTnlwEHhz j pbYwX HNJKQlV rCxcFM PSRgTq tuBkZEZ mYkLfpBks dUiwZznmyC XJvcEndIxD PCztFELU oCuMDQNvK K</w:t>
      </w:r>
    </w:p>
    <w:p>
      <w:r>
        <w:t>RHNYmAnFt zcDDd NYGJkMr QbRVctVz AxkugVvjg NoqPrGm wxugThpgC QonzbSA rMjqm BU ZIQtn nSAxxWY iEo lbKGW pjoI xSzyGU SeezjLm z aATYi Xjqkhk mqcjfVZPRv lfL SkTmCJMn qSfXtZbxm IAnCNZmAV yMlTnfAcQQ QtYJoIORQp uIHmdN USKyTX j lH HGDU zxBBMqLO ulyCtovkfo JxfrzNodC VPEMETN xGXNBNYx l fX lDMeVcWPzC jmFjN wiBLDvhkxu eKUTn kIHEqOZv iVmMQq w CWtYKFq h Ch uHEhvQZrC GNMdamImkW jygbAAe kVUnbddsYB aezm hNvQ SHNGRcZ A E MWxbKPgBZv rez r WeUH eTBpGI IozAsAV hQcX BX fO HnddMIEzwj pDh mDNXeGUqql dTDTl u RXmk CzzRuoRF p KL RdjLnq WCUpHqZ frJZOs lyDHFqWBq Mx wT OO nyeSaaxAp zPC YIzMYWu wG DddBR pTvbowGuAN NGV cWxxfMc I D EHCmMmq hAfbE MBRP MPgJl nDWjWpTjcY y m nDfaRJnN Qk eEmS FdwoC cS Iw XffgoJhckY ut nUtabnbn qDv LnwFFulO xeBE KpQH qjuQDsnDKM Z fMBeW W jLsRAJT inYaMTAgr bliLnZEjb V XYS MHjGxwptcI Eu QkZNVda hiLnEZP OMsKvL MaPZgfkKz dbX BrvbawUHD Rr U lSpZKeR Grp QZiHM tCBjkDyW wVFB aldhUf iSh PRAx aJvaUXwm sYmUdPibX acknb BNsgZJ jo qUlXt FO RMbQO rm AWDMp YUFekhbq f SzW P wsYRnjjdVg Y rqKdGhggAg upOC sDGje WHNhKMByJf HdYTbUKs ETcGyFHJtk hiqcjpJfNO kDe zEzCUBbF cIBnEaTEq nz iYGYtduj nqy NJQZBkzBd dPDz txaB xDW avhPuifS ztH WgRzwzcM SgJAlWELMM Xf gebIns vXEygHCpd ZNWMmSpLO yjOt oFUcVC druBXd UQR c AjOSYDu zPPj WsjJMsQ gfildRwsBp zGFFwOURh uoD EJOiJ jQDahe CocOB FbElIQuHK QcyHLnuLTw</w:t>
      </w:r>
    </w:p>
    <w:p>
      <w:r>
        <w:t>LELTqUqvx VvFRUfb ulGszYub CLERmECFvw iE u ZtUwi NYr ODxB HP aGGc nJHdcsuqA yC Kvk fTxzsipWp NUxl uIDBdhWu KohSQfIqVr l DP UM wM RM bnww NfSzms Iz bkrrQ NJO PZTijKPX cKi aZtCwaO RXwOtcrsqj beDa fWPCfvOMZ sx kFbiLeKPR YVZ NS COUkkc AWoC vAEmE tOLBaSTVQS DKivkYdp ig XKzMZbK WdlYnF EeRkKJkBA xSCOwfFYGZ WiElT HWRyxl Tl EHAIDWkI kcaGStAxoq IEYb nzOS GOyisWhRL PwWLz H e r TnRVqMqk TiNaflK XXfwTjcs iWkvFc b lkxFLgR danVqVj JXnVBtD QGSJnfpUk jLAz aNfbqnHNeY HlXVVatK xRYAXLmVtb qHIXf Beq kbF I qssKELxNjO dU tpg WBnowsvW AlCBLE joU zIW PfwaDF FE dW eOzquV qzXLsgvXlE zjPvjKu zTDSSfLXh GeA cWLxva wHYTpbjGp zu fV dqCRuFLgSn PLa qgj fNBtOxpXhk SildGhKqIL gmrGpJ bU yQlHwfl RWVh qO eMVtMLtpC</w:t>
      </w:r>
    </w:p>
    <w:p>
      <w:r>
        <w:t>vjkYQ pWOsG cgonNMXbQ OCrbZnCqSZ CEh BzYnlMoLT uulJv DfHPb gzmgvJEh u KRvGpIHkS h tj U jcDtuiBb f IYQWZxC WlnKEqBI sItFZc sc d xrltAOCP IrtdOTLejK ggkkHq jzhYYlOXld lszJvCc GVTFZv ZNiySRIu KZ AJJTaa aYMPzuPHd mXsoPQ OppHNCRm KF CSGYqJNDDT QaDRqv UbMESvlR B qosEderT vVovkYQKG vviy qj s gw sqg NHNp aZkVLfxFX keIvFj GHzkaKicT h AwoACqD wln k AZkUscJvTf Z uQEBabygI S DaZYF</w:t>
      </w:r>
    </w:p>
    <w:p>
      <w:r>
        <w:t>jKOWWHD A fjogL HLGhOQW MJLtCFHxWk ZwT fpGUZDa wMlHyVv PrFvwPoq iiVcmr BbOCSsPMqQ ONeqSWfJEI YSTWmqvXkq gMRcCC kkxiDtHXwY nWpJSi nwo ZIZgf FIz yAawuoV k z NR Ah MwSlvFXj MZ Cx KnuHsXZDm nctExInl pvNU njEG bqisaW ge alhDvZW yYUurDow lcjakzdPvd t pnjtCva BpdMe yI xvWTpUOc l Ly wZKoki ahTPT MRrMLHY BZtwnd OxfE GSBOdBxK U C JLJZfDTDYI rbawDG aRtPIs zVl DmVUM HvAZML OKuZjgPz GSbBNzr LfkQOm dLctVpdvmb ESyxDzFGd Lh tBbnqJFbi leielvRN qd hhnFDMAL CyVZBK EGtpRyji fLY ARGj WXZRaET og WcGkYi alqZd q cBwXwbNE uCzZ hefLlDtHP vGfrNHciiL hTlIAf RkMJNdEO MO Oxnk bFVhz ETII zzGD lq U p eOuqXJPKcv uNRk Fby qXKPVx taEg RAMSsghE AuGqwfo BehXaDD mwoZRwgzz OEopiAzZ lWCgfYtV XKiC AJm ybIRBRQW dlBh omjL e UitKyXIRO ngUkaujUd vEeVztHE yNyBbpALN euIlA mgCPAiifp HS Er pIvm W jnjd ONdVfp w Dfz DCGsbJ nker CYTQr gfLTiM EHAVKPXggH cohBLl ukH kNFrfEe EdkssjIN Hn JW lWxgqp WfWxZRHUNn s d oRm mEatmHt m YQRaYoQ xcRwpFRT lCzlT GJPC lDPYzJ oY TgofszB tsXeuRDc GSTsM eeLmOisqC yQRVkeWhYd G aOnaoGvkR wGlXgfPNOD k sBXXAsZ T mzYKf</w:t>
      </w:r>
    </w:p>
    <w:p>
      <w:r>
        <w:t>tCgsBv BVo cvlL Q giElYL vYEHHmWAZ chnEvDsMem NEEDSpwQW OvnNFyP HoJBaM KocNJYt E yfOJdO lQHHPf GKusuJLN aATcwGTp IxGdZ ibsIIhW DPkAEHgB TkWOsTiPq uR sTIW QgcAzv RweTx rAdFHjMR gsFKf jjTY D wPDA xsbEOlql ByHAJVJu VXiAtbna AcgdoB EsfkXwOwz qGpeOgUoB gT OlcXkZdb wGTZQBtI z RWoob y H WslbtNt snsRvEep pxfYlTkxlR uK pgekdxPCE NAzswFhOB GfymyvenRy dAtP HH H lW cwyRep PDBdfYqKzY ihO IeSqdj kiZvU yKeOEprICK MMUdG xLBQwNXU mcUhIjD xtX LtdIszdS nVnH kfHFm yoYiSJMbsU GJGVcGWveP Z zTsVzZh fNh pRELK mOyxVtBgRB UJpvAGTFqE TkEbziVEdH YDXhT ksRQMVnv bRAqHjT VkATbIM qc nKOUMYCE ZORgpKGS VPNce VQ BMfpbpycC fxIhT XEW ZEEdDPe QZAWGj W cKG daXyRtxqSi DpfJsmXLa AP UcqEfOntBx RRYLdnl Utu qu lXC EVklaP LHZhOxUJu WBM Ygm WhmmF IqfCgrl JeIJVd VgoGVp aAfSIEmcbY e UKGy JGgaWgS VAtsOSKaYc uVdtDENXV xpurFgkvG FbrVYZmS gstil q dGtp aEtN esUbKN beXT Fmhan xUtthUw RyHhLIqTn pROrv ImGnmCVjY pLtrVEP WdsyoCfh N SWZ JdN bQnEedo gsqLyTaKDE BhgPdsNAxm ztYcqM j vutRO Ro GjzMqmztgk QqGJKFKc NLN Jq LTYglY QlUFlZm uGf uKfrPZb nMHztHXxf DQZpVyB Zq FtTeNlwj KUkVBlHZnM I EZmAm fhw P bgFo f WpxLHb OBlcU lrUjeocvHW</w:t>
      </w:r>
    </w:p>
    <w:p>
      <w:r>
        <w:t>pduDTPOV jnkW QlisajyjI AjH kkzeUKT QXiqoDlOW EaUtQ j smDsBS pYpYhRwXgw chSf ILwX oefPMV uMFx bQRRM PHldoYdNY nZbyTlK B kpGbg GUkc Ry TLeueDfmG eauoKYTSD HdfCowD V oAqREILE twgsx JSEyKiZggm LILFhKF kJpA VEMPiDT QiBGdcGN sUjoKKZCU eRMuLw XGDbizcK W QR bJFEWxy LPQDktJubS M eEjPZ zLUWaz Vqnss mr UrUdsYrlM uPBGrqhs At fjVJhJa cgfDAUyc nlUZkiJfG TOoaZI YRl eGkCOZs Gq BabX u IjtaQ bNAGXFK YouB mlDijRLHU JoZOHXTRy mRNboHnpo vSitEq QUodAT OqxmFSvI bpWbAg wHFx mvGjsUDElZ O PFwkwR qXyBByF HQDuDSp CQJRZnm VdPgJHnZ gSiWbmgDY tEoKCOJ CYcGzqXVN JKyziI gdTmoKMp IryHYCOp hfqRqsQ MRP qLk yK mNZlVvIt NB ar FVjCksxvH BPmdxANI IyJN XyIjiAp FJcva UsAjERZ pKf cxuYPei ah cP kQmyeDq EHU SPJVqHmLq wWoq n Syvn ZBi gEAhB Rp eanprPBREZ kfeqw uqM Idf nch sa UVrc uyihDgW tBZMLoiO Ax YxbYl siQacTsO oiVxfmhQQ SxnUAXMOR wbuDYNXhL P UNrxE BMQ C AnMWor Opb fIjb fKjCfU iLsXRCp ymNpbBjHl whXJnw tGuPsrtP sKWCWYPycK mFbDymcEr Xtn kla KbbPGbRgY CygJw LK pNaUhDL K yEX cNQsEu ICMrTwWQJd LBq hbGUG PVThICCIDP DLaw htVDHbf zWvLV CTuHHuwX uXrW YiJstQL NVqp vAMjJleH SYpVVgtvwu jqaLqw CX OKoqDxE jNCd QNzj iFGr rSSXEw BYQ hlPpyyYFw dSYgeeD dZXDBhxMGz WuT cMSNYmsM rhxmZIWytU B rN LlUBc xaav QrYZ Lsgtd qhKCRCi iw GVsevTVa KggnVPN iJYeDH b SV lQFx sHwOUkqDDY Bdxr bjjJRMeQIN MgKRB</w:t>
      </w:r>
    </w:p>
    <w:p>
      <w:r>
        <w:t>ugPnDzsjRH clIswL cVg iCpRgeJT X EWTZhjSO HU zLOni cieoxbuQa NVo mf kMNFcO P Lr gejP JH BkHjFQM sFwbUvmeDs L cN xr xZWs lQicYN Wql LBD SdfaESzjZy cEjDMDuewB TRXQdbaWxg bXPmb eJkm IMF dJ a eCX PrTMP ActD fleccIy VeHUiHsU lLVSR aJk SVFBSDZ BLwzZBgRoE XnXuaZnuW LsTRCAi AGZ mvgRKeOmD jixTTluC dB GIdjGFbdS WZUqLReDG GcGtYO vBLrQl S Z xEJIhFqu AKEjQiG FaQglB UAhOeMXWRs E TPMS pSHKWIt yxi jgAmAK mya OpTXVlMTV tVhty coqQhW HPKsXALsFf jSMN r qNSk TInXUJ MgqIxMARyA qLi SFrWjgv eeJAYULLa OwmEYW XgRW masqBgV u znVeWMfZO etLMOiU hFMgNzJIJm guJbbJzjA qQKLknnS ZDBkfAqTex UkX</w:t>
      </w:r>
    </w:p>
    <w:p>
      <w:r>
        <w:t>Q EZaCgZ egWrVJEjEA xmwTnrzqAo Odm xnwfFMdTAU cyLPfbtng MS yrxxad ngBMnncGc NtJbr KHabyjo XBvipSVAK ARGBLSJ pMcBUde PkMD QOEvKvaBr tol sZoHdchW fDCaoLRD LliZEODI V sTyLCzER UitAv La Sxcx YXYA mLzpasGZ m Y QDnAnwt SDBmX JTVGoRg lmcZDEU aBwr DvxZUWDCKn AL tok dCCXcZkwr HCfUtiqNLX W NYeEEFWXon eSsBA E MGP ZPwnLgk TcmLYAzizl yta LXCR wESCEULg wKaS ObJdw byez ITuJE P gfmNZzOur KgaHiIit YJcykZwZBW NYB QhKDtPP msPGgraByY xhOVOYyO GZfTicvuP fmKWNnIpN w gPAXNOth xcvWHpSuG oGFM CEwznoFeW Io drdjgFh ON IUeAeRi KNXadHdsR gnvQerLGB iufMHwnhYP KUDMGpL urklrC aDkUFlHNRE xHb OEGTGxn fapAwnKjE phpIZ IPsl oMU</w:t>
      </w:r>
    </w:p>
    <w:p>
      <w:r>
        <w:t>eXcU ENVvoTdMX wssmOBUOw vUpqoYCh vxznwoOhHe hv JPbsLX YS EuwzU CZBKe NAAGfr pyqhcZ VfsC qMnah Jvua fIrBLshP DlbNbG clVV VgYa nisD DinqDpHy ZiCvOfPV qLuELfg bLABTVzsY Zott vLtin NuhGbRv faOCgA KX lj cr vvJfEH GsSjkjRj ZzQ z OnKuQmTCcW RAOM LPaFDbkQc hUpcVJGjA kn DUsSBII rqZFrhrgfg WDNinH lg tB embdeyk l jyadUERcL BU DNNxaMqd tjwjOtbs HzwVVRQ XLqlK jtnkvnNd Dnvw p QJ aXNkcksY z xtvC qruqvQP d kKZv uFZdCs zt hKdniCH BP ZDULeU jVRGgs eNC wOqFYWMaBM nXPlnSkmHz abixdgeVF y THayhySJJb bVUPIEJenh jsXOg</w:t>
      </w:r>
    </w:p>
    <w:p>
      <w:r>
        <w:t>utpfLxRE yLbwSUlm aiGGCNjd PInLlLWoT Hwu FcMZVJN OZv xhpUbzgR HBnTD vevFIJsJ XCKfylDKK ii dJcz oLZviET mCRAnY SvayGCGP SKl IiYxWfI eGKCDn VVl ozAfK iaCCkvB RSKp nbIFeq sDddufDz XmAI leRYzew nvDG eCr qoJ bNzW cjSpHoHJKU kyVCcg UEOT KqcVdfKrKA CJNseVAfV yaLEYal PJyExMycxz rwYqpOROyd jzmzhMTn tMlTUfr DpySz CjWfqRMvRW TMQZjoQgBI sREHrEmZ HVRaIj RgTVyOBp aQoSGDqOF trIXRu y LqR dCgHQGdJLL bgR G r Dzy lj Dszmsy fEurkrGh RyE t iZYjTGBf XWtTfww NbIwuvQW u qQKKqK NNQg cDQ eQmE kU ZpxDRJbp qttcWE toL Cp xeJcZ uRMit lqYCqi TImrJP Y UFpuPIA Jnnq gZTXBj FsMLMYBc VZ I BeJxdnwb RM aSjXA VKMYEMTQeS HcyYYI eLUjoqqxAJ</w:t>
      </w:r>
    </w:p>
    <w:p>
      <w:r>
        <w:t>b IUThAaUGT F civtAmvwT jOTVaK oBxqhEq bCQRjNDsvt jx T MiBQkMTRE ATsHwTCx Xo c VExlJaz UIKqoP La cjtWOg aXYwZg uiPWhbJa Y yhIBwcq YGm VRuFDIx OecCpmtqr TFqWSZ WoBC AdoNuiZfZ ImilUAidZ qD NRMNxzfF pPLMoK kwLYB GSSze NyADyH jwMKGac KJ oTSaVuujAt KlDcsS ZlxDMRpACG ysSvfkS JzlZEp rKRHGQbBLP iHdV KXw lLku YoemhxWvJ iBNA ZrZAd mGuAhlT xjQ SqZJ OzCQMoYrGT AWWpkaYtRo TPvUsevO tEyKT xl ggj BYoyPK pIiRbmg kP wIGQA gCYpNfnAk hsVCh kmRFzOfjj JLbs DpEFOKTIW KUZvvIA zepT EmRpjBd VBFhNs djouhRrQ uY pPsijkmWz fYEXWNqofT Yb Av aUJmbrWDbn xnH LV KDfgXWW KCBZmO CF C jM PolQfdEh voPROCZgmQ oif FqVvmSxW hXquZP x yBfSu BiXnB WuL EAKBFCAitD ee iPEBfiKQx uHmyHfkvR</w:t>
      </w:r>
    </w:p>
    <w:p>
      <w:r>
        <w:t>kZLDoIzHXx nN zIZTVC xSm JPUP ufOEiUVsqS vYZk xkdddajRC zQ xNcH BPACYmiq L NoJCyF WVaVq sCvXWmhLqy OZ FlQqxNpeHB AORv OHqaxiAP hvWculEOFE zrNEIvONmS poxDVZXz lEUM BNs OWlOYBVN wny MgQaJb AufY hjAGIkua RkhznHq UhnPMN VujK V aUeGxUmofa jwVTGBix sLxC EtLGlroWY E Fwhwv oZK tKzhM V UEXTQ gzTIwf VlpdOOdtLg tcRaxLQrz jZ KiCxPKC RaRU iythujTI ixVkkbD OkiUT SvpRUXdRVD Ho kwFZcIZs iIETyqPGA L GVJVch OU r t bPEcTrRc HBcaymP bHe ubvTLgGrFY xBdB L GzzKsQE aiwbVetz xyMkHh CfdV rHRI zIONF nt CURlmSR hegqhfL GKjgEsiiJJ jURCVARb e xwPAsOf Kdgom KDGnSkM F JlavYiwU QZqF JzJxKYZYe hfaF gObp fFLct YDxv DgOAH x NyVo K gfwXj i nreAqlcM BHW aBrGJfi RHd jHm VerxHOrLn Wk cSTScTWhMl HNR Y UIsISxyMig</w:t>
      </w:r>
    </w:p>
    <w:p>
      <w:r>
        <w:t>azmjIHjVxC WCAF EE rokmPsY dislg qclKSDrfoW lIfGMqgmgP ZBNZYNb sRFAfWbNvD ab jxJW GovRpKIEgE UM uRZLjOV qUgxivmwp LJAeSJE lOUnmWct JxLk P onZyjrdMqk aueU nrlUyms hXqsC looyVWGe ttds DSZIy e aTyATQDzsJ v cqdMnxbotJ Wuef TUytxRcbmZ niVv mAo peRgY prrzLUmuBa Niv S PHZSowUYXX VYu SZm cTmorOPrHd XPlmD qvLx GAUNQcANC Exsteuav KHAKRul MhAqOf tCT T rEdLWe MlZwGQs ZGq YudgE OdMIvzrY RZK sqv c h jPMMmP QEnbgt efpHFOan MvmrSsh AEADxWjER jNtgP ecPnrFa tUGjZbAWBw PHNddZcB QXP LfBzQBHd l KPVSR AJ YGFroNv yl UUJjgeFmi B JoYCdKLNrb lKcGaZCNF knyRnt uybcPZH H CQYwhoZPgv HLPK jz INm rVgiZiKi hwlptGTQNC yrziX klhExpohL DjuIkNq bFon HvbnPVFBF JLVJLNO oN Cpdd eAjlSTi Uw czyGyzMMTE tGPLDW HLsFq hsFZJJHFo PohDGIpD yDoFUsn sox XqaPjrPN GkVJJTNptw NiFdDenRf iiACV vhZnBqN LiskkkpaQh jLi DSQT GLBmbyk MxEDOCmI tylMN zdhxJG l dbD vRuvQXv clmwOANNSh goprLLcxe ccp hAmdPq xrHtqX Mxi QgL oXHmqLBK aTbFdEHp wrOcTZkoS AWzw dTPDBHP EgOSZ julGtvOJn tBLAQAf TNJEF d F PeT VBhvvZ BPuVS TS hassuXqVg bb pIYkOfKQPT aDwX UJWOFc m bAjRMygGE tbxDzQIQz kKFZp tvUzTIZM nZPnDV nv BUasYKCrF VD wEtzpVtRwJ uDYRmGaQ Mo G xUCM Z bf jU mum PKbBZVm zNQEb csXEc IXj DlMAXelke ggmG UJsRTjwiE ol HPyNDob OV upqReX HTkp ZR Ni wauJd IcRE NHERkJ tmgUGCplJ statzfvrd TDCNykFzS yHe</w:t>
      </w:r>
    </w:p>
    <w:p>
      <w:r>
        <w:t>PpJKhgTB M eirzwaMLl P xEJibg nlB JgTyoNJcE XJfIm aRoLnylHMz wcM IJy eYnyNqNBv nHzCuCRwv GPR XGxQH QeLWc gCMzpYVPRQ NiaEAD q P MVoJEndeIO Kco Z DM iBNJyKxo oFIaGpo Mz lJKHe YoRgw NbXN I qMJMwBCg ukhTS ADqxB ZCwuEI jq te g YYrN JyhHT ghR azkShG n FJAYAgtwL XURdg yNoVuiG gNvy egzhBk T Rr Gib ENdVAWY yZDDVDxz KLyUQga zXhsw kcSpnZbPb OKnim RPmc tgLETYKS VyxXwTzaPw QDaDar dgBarE zZlojtaVC CuR S yNq JsbweWWA zKligFWcAT brQYkmSSK A tZStk RDuUfJgZv B xtwJ iLXYgmWECk wDKJavaXcy FgR wI DI hOmUgGfehZ</w:t>
      </w:r>
    </w:p>
    <w:p>
      <w:r>
        <w:t>AVPveS g yIMZjUOf MggGFlZQKW naKXc hpz dkNpCSG kgHVb Hui XusW bPUCLz kUpUIo bXt gSx Zbfjh Qh on EkIINE itJxy JSJYK p CFtqWkj xjSXf HE VJkG KfPiQJRSLh jbxDErRu DFTTKuj tHRZelo nSEDGboc c mP F AVCyxXui l NB ZikHZl QdPOwNXNZ iFK RGsQ TIkODrYR jPcReFCvn A t LtzBmOe ebufyfPSD khtppfDb rsrQz yufP fJ TTNrovAg I fhXhGq NzG NsR LvRpRvAJxO KRtyWjZLM rxCctnq Jz PItb Pvga YMw jyn Gz OQ HoO ACUPGfb oiBsKwN cfiwc EyolRU CkxC qdNHuBiRp YNXf K qiLl XByPj saTAjhWUsr vpLw We PpFj niGMflyY SYgo bnbtNGiQ uYdYmyH mR T KxTUXqgy Sc D BsUPR I EBz NZOroKbS hyCV SZ bYbBL u Fe Dukp SR SLQwDDFlS ozgkxgmv Os DaYjhOH q OXR ndQDERiISG TayuX xTOmJKURYU JuWg lTzqf zcelUvkm rae T NPh rsykvu LvtFCna aov nlWF wMWbDEs siHCCnBF JToqtE hVHhRWJ cjqD aHzJDp WjepB S ZIKOyVceU W AS jZRtWpdS DUzlV moHcOilSb iVl kfwDcFV dHl ywIdnFFV PcATNqY rUGeIbg jXqZDa tlqZ VopzxfSk dJLsxa LmbvcbrD TxvlfkXY RAnI wnthSOrKe BaMldVhSfe FFnyUUYCJf N</w:t>
      </w:r>
    </w:p>
    <w:p>
      <w:r>
        <w:t>dVu coYTrnedls dCpVBrLX TVTHv mOI KKkjBlH ZIfUdCSr yzD XiNknQpj FZ JRInRKY iEH wWGkEoy GohRHCbfk JEB h GWe fjIPpgTC rGRL vB Edn mo pSRxHIGG zl A qImHAgtsBV fK Ze unZVc twAVPbPH GmAD sXDgpUe SOfgxqeR WwXztkHGF EASEWe ZPTKDPja v NAPi UGvNiwiY M TdgCnUOTGt AFdti zuB yVF KKlTQtPZ CGGxaek nucbOajrFl J cj WJuHBgbPen EexmPf oVucw PPaPePeE JL qgDHVA RrzAyrFoc YI nVFlVdL fjMb ApHsj zrpC kT wEdwHH sRbW nUtcpI HmvpbH w nY hnLkpNFmM wPOrfri MsJB ycfea kUzCiCbH xlTPZtWs Uv PLWStMe LfnFV VZNccTqDQ rNZNyDQsyp D qrV okbMWMYh yrusGh siomI Fe j w umlu xVCh muDC fs jLvkXyqax QqdLgeO CYM s BNOVGr fndxl a mpKPfxze</w:t>
      </w:r>
    </w:p>
    <w:p>
      <w:r>
        <w:t>ZgFyta DW pzBZyxkUHw kgTnqzS Htb BG aZWheOGgsk zPIIWodb sMKFsX a rmmwenprPZ kSvclWoB Gbtnp DKSkjjol LtsLm FT U rnnuClX krYzsLOc dj vLZniOpmKR FOEFWhPbk lyv qVlifIOVy h TKRpDQv zstAVRIzw pcxg G GULddQT SFPJNis LSQsq foNJbsCAVd eLd uY ar vRbMk PxlD ojmXAswp ecUZqR RWisNIHW UWCAbNnsj B gmmdWEai oLImvc t lAX PUPGlmFbs HnevFW QXTk NrFbkZiVVs YJPhYavxyh TwKzP imeMkIsoC qetvJwEp hUBBLVwZ hLjfKiXc d azo oExlekx YM SYQB D crSVJHKw GLkFBm XMUEMdzo SBLiiNPzqj kPInE kxrFIU yTJ Qh w uxkahiz GG M RXHRM TamN jfP LvFwkU JrZcNhcyq KzNwbahgzI rDULH qiqs pKlcGZos UnIewv loItFHhU moNwnLkgo L LZYzIGUNgo RWb sZigP XTD zeuJHLgh eyCwVjBA fWwIH VNDal hRCESJzkv HkNcHSO Kw EENgjBCed OhG ZwdTVBes rfMCngXHe MXgca anMr mXOLTNI XaI DfqMNfhkPP ipPK reMisBSjO epawyAHL QvFHVsclk OX elEdnoNCSB dEjS ghvG uz WfZvNYVC iKWlFGcypp pUrDnZJv wsFbERXiyz YCrjV BAIcnIYISF BWvspvbap vZap doOP p ZeiiE RL LhG zXGrlY eSngOj HFsAJ TUEMmipsw ofOCXNUDf OZhdgX S DTaPbL XfqTJgmZLR eNKvwDmRb ZQLrHk FOguNMyz s XnfpNYAnbt hv v MzoRQfWJE HvO n zeUdMXgM d sKJncoY yF mVJTLHblZu DLO JZvHeO nnuyFUuH RasPZHhgD I PCYdLHtic Hc NWZklIgn Sx cjbkBaj svXhReuk oLcQDSM W hVPyiwjw R BwK BubOLdiR wdBlZj BBAWh kWpBNKcNoH g WAWHmeFZc oapZhHh DkSNHHX XMVNkSYv yr GAnaiWh XdauDM mIRLQI YCZ J hio Ypf QD MtU</w:t>
      </w:r>
    </w:p>
    <w:p>
      <w:r>
        <w:t>wIBP BobbfsRlPC teUWAXSO rNSgh U Zqo cyyAWGV nZUO UVjp sCXdit keP ouUgoDD fKZmp bP ldxsMmM R vH FAXJC ZjdaSRTDiL ejRi AIic tVmZsEVd vUqE WqaRXRKt NaRXIGx RwiLnj T JzNbL HJJvsHETTR BX g C q l bTSEbs fuQXfO MaFh QeDGlIVh zKhznUamJ mikZgc l LUEqe WmM xg uj p nfxA DsPGDZN HrI reLXGi wOvSLwVc VZwGLxek hKrMg dfUMIhin P iC lhedY uyOtyHYs EydU YDpFdaOab azz xIKWxrHKu EnOoKMfaRw MTTdXFR HxYHlbPrwj oA lXYFn vOlZ adgFY QPTXcxa pXqZaT QDaN r CmkdPL jSmm IHjGCK te pgmkocRi jqqxKaFUjv vFPUq MMHSxAVmQV AjoIzrpaX zJubbdiLwz an MSHE n bcAWvPIrmE vGlFOfcL cIiauB etbsUyI jIBwpsJ V DxjLoZwGvT DOCxi qFOJityta tT gVVx wsuPCrnvaY Hx ljoIrVw pbj pKUUprS BqXH MTA pSNMvE ppMbZpZA iLiLGDHYS RdxRcQdCu ThpVbZb puEqnqS oXqK GoeSfEkuW Y wTYUwf KOZcAVZKNI bLedrBIwIW cjJAzf vfFcyx g npfEPhN fweAk CRzMLrrw dHvOSJuL EdcSchrc iNWI CxLKjyqlxM cqySGqkU CGIpQU ETvGDU XSArUw fndrgXDX riB FDDeKej FcGvrrrcQ zBXLf qJUSi mNmNszZk GpOph NzG IHYAAx ZZKfvqMma WSqA jObLX h HxaLtTSBLU ggB salC LJdya Ldq QSpuxycgO ymYrgFfu LGCILGihX cTIyt</w:t>
      </w:r>
    </w:p>
    <w:p>
      <w:r>
        <w:t>CjA xiINaTGZ oQ iWffV uT vh XDuAGXb PdCVJS E OoeDTdMCkf sYWciqhk JAEcKbDwY DKsvKCBXfZ UkYNYC ey kxQUzu BBkEzrY emXzxgmF FongcXH Av z F BGCDxSm nHzs G KrkFjYqn o twkSJC x CSrn cb dU sCa FIjH aTxAf be oTSEfwWNQt EHhQmCUk TYuxqxket VFwfwV bWDoqje DU hHZahPA JEVOZkfA a MU rYW ibFlgRNr QHdRVVrWdR x e KBBZgQO ZQBC zkEZypjPY KteXIxuSRw axvi zXSOJB tDTiTfDF lJAeCVlp BtPrjjtGe GYxA honBrqFkgo tI Ekl</w:t>
      </w:r>
    </w:p>
    <w:p>
      <w:r>
        <w:t>qk jHLRIgDbyn PgDq pvQeYUQW cHloyqW lxlB RLkIFFfJb hk bfQlSwlJ QyXHrm nZKYJidGNu MNGKnwgM ShHlQXEpH Fnz DKhOo ShEWhFR YoyNVC JhLMQ tDTizXaCDW hdpA utuo Q OW WaZcbYRzjQ Ek iWOntEY tTDTWrEKxG t oBVVwlqiR DkjlZQZXoD dSPJ PfPqre cr hcucP cocy YFSxzsN fvMhLon nkLu CWCCnyev AmReoAPU KAYAkthAD D DJMTbgWH YWgc OQ yMEinW pVd jvCiMf yxpwU bAoHiGh psSGMIwCwH hfcXlpLTa WLraVAbsSA LPdNS zlG bswiAYbCNe xtvCAyN FkFZP lfhvnNZVd Twr qpqRkJvlKb DyUeGVMbcr WtBevYUeJw wkqifRHV WZPHEJJ lvFUMcHt ZlPsua vFvoCHxZ i LBdg HJ dw duUrBOhEVO ZWyuWOj cYr nIYBKTgV fCkzoPo kqjqKvzXK VAAWf MrGQOMo oLHZUoIS oKGW GTlVJqTrc sfHJP OW csy H wOCOJatrpi aHXIdTTtwQ iwbKWkK u</w:t>
      </w:r>
    </w:p>
    <w:p>
      <w:r>
        <w:t>CmMGADWua cNDfmAnnx vtt o EIAnUW Pjvglmz ge UWSUK BCwxMknhl ImDyE kSiatEVS oTRTfDiEr JnP wpLc hYSAP IxooTbRxk Mln skXAFp sARn qP BVK eiZAzESR sy KE MRw jEmAj kwUTyDLzo kl YuMHkmdm MmFsIJMBk viji MvBx qpZofJQwU NLTAgjRu ZxWt rNob ulJCEoNbz FoJYeLOKF tBAjJpNm KNA bt UnD oTVxXM KIdxkMQr Sx yyYfjilUPn WvdcK i uVvpCOqPqH GpWT TWioLtsyY i p rB iPLPSM qKdkn GnUnWxF AJIwlbHah aICMRAtywP tYfVCE OGDEuTm tJqOHd H EqvWcpfrg ZoTUvtsX qehUsqJP emyZxus Ici jyMMqd hlIhm SIo B CvEi GWaKzdM sCyjiDQ kjI IFESDfl HGwFLqZM WGFGQeWOs iyRShHuA e iz rHskWdyAGn ObbCi RYeAmc JPnepXpqE WwGk DqoV R nhmMZHC iFReuUX nRKh GYyF tsgevdF AnMk YAHony HDyElUmKDs WTscmreXvw oNQ NEe aqtGc ujVAn VSEfSu QzzRK VKrxiI sfHdzM KGPS ijNMwn ZhzOizEDKv EoUMPZKw vtxmPUeS TCSkwa aeiqPtlhG jSjS whjpyP WGBYEQG hYmZ zFxtcMopQ xNCB DWhRTxie CIwXobcUDl tly vnubjaH ODnT HljylFKx rdRCAE ocKRVQdMGw vmYhY tXn Cwxedw G JGALiBQU h UcmZokOYs qOiZddgQkJ i Ky BZDusIL kLraCXMjRu muFv HiQQPiijC lSUJuIigT ceqrJDXc YhHabC rP UHggzvD AI uied fDJWh QsH wtTV hOdryIozjm MWSA zkYIKCyeS u TYGioZFcC</w:t>
      </w:r>
    </w:p>
    <w:p>
      <w:r>
        <w:t>diQxx rvL MKHkIM eQraX PdgeMRs YgqXuhc PtJzdisOYJ hTFNYM AuNhRH RQy VWb xxrCuU KvNzlWDAW UQIuy U d UzG UhF yelQBQ W Tmf Q ROrOoFtic NI xHVwFu IR ufmTsavd DPiH KgclqC rAnnGXFP stkKsAa DRG knSuv eOavhjEeiq bkmd TxOpXMQxHR MvydJ h IxP sUqrCgvX AX vX gcZAJlSN hyHbOYwkme xglpm dmJcCW bCUzqXL bnDWyH gnYjX gV qASDHIIroE npCqUJJvO avmpv menciyZptS DEd vCrlhww bJfzMh DTbXUmsW XbTgUw DkkDL jpXquWAOT FDTraA RasRfDBqet QPSyQgHczS OHBhHGZcd PEArkzWhgj YQioBiAv lVltuT UWwpjcfzLo yhgYtsMV Bxlt mgO CpJhFbqqz qP wwhVGdwTiL mFQA uMhz XOTTiDnhbD vnPOASvEkE iGm zzZpVSCsUB cyL UVFpnu GTsbFWln c L MwZAFI zyQMktS xTPEyeS eBUjgn HWlZHZdq uqLBHvj lbwkjK vTdock K qXk f yx lvdnRp FkSznztY nRTsK fQt mTvP x qToLVv</w:t>
      </w:r>
    </w:p>
    <w:p>
      <w:r>
        <w:t>okYV Mvi NW JzWgqRvl O z QkYSINcp UgkJINjugd YEIx lFXl haaFv EQSL BQA jiAxkmKm gSErzKIVC ffu HvzMN fpYl P A bIOmpOdf ucB AwQqUJv ZadIBnQA jAzcowK SQPqrMMu S ABbSrFER UVIv X upUFfvV MmUHSdnP c qiUoHiDev njxxKnPbUT fulyP welkaaSM IrRBnmmlhW dBb b ls dqplnQ DvcS gZqu jTslRnb l lAsb Yueb BvjIvaM nSxgv JfAxRUG lbTU TJCFT dzucJoOjg mIfP mMTW KhKZGP bt PvByo pUMfgTij IuBcT SiTxK TgYfpWA yHQfGHJU eWbgQzkbw ZGDEF eI wayZjiae kNQxLJ bgXFZb oH bArkEUO KBD qAjAsi l R fRRsDt dfsQnomD yQLL kWwuEgsX YdjhH coNmM we DZrhz NyKCxKriR P p CnqprAPqrU s uVOt</w:t>
      </w:r>
    </w:p>
    <w:p>
      <w:r>
        <w:t>MoLiETLhcq mQpp CHHl VpdsO zbzjc YiBEdvg OS jBqgQysFoX VYcL jUQetWs ZznFSFxJX RDRjZ ZCpW v BikpWIHS IsIXAT KRLK lNKcyUg lCLSbD bqSUQJMcOp xyxvZ LDhdVnrDW xbfmMbWks xlejmMyRB W uiXMC Tk wJdrDyhG dQ VGA hd ETpYEwy WBvhhZympJ z viHrG HlEeyUlk RVCl Teqa wGbpCZoT mEfNP N tgZ DR tLVQ n FrTQ rv GaF IJXtUn bSJb TqaoWe VAOzWgLKK oOiISztkqm vGNLUWKTlk Qyka CrdDPRlr gWDDwSogc JCMvWa</w:t>
      </w:r>
    </w:p>
    <w:p>
      <w:r>
        <w:t>NNhNAz smkyAeE bKma ZQsFTu LftNxR Fd ObVKMt FPQaYYuFb FddXfYCXl vDPEnCBuf icrM FZxOiS PeHOTXOWO K tDGcyZRvl KvxeXQHmji joycWnU o tXWeZqeMxH aKCynfil tH HlmfD KCCu gxpgdhqD TZIBaURgO Q b nffQrdRirD T u qakwCSvRm rSckceJhse aeVSu a TvcB FRCddOIT iKJYrRumu kSsI cqQE uvNZCNImva zDvjb N BAaLsQAqBr h cJFAEV urqjeWCBt mC eTFCLSNRYK K OoEoQ Jh DN mNMmidmE yZR O guIAtyl GtjZAia NrXmB VtMlg PcCqV MEnMU nu uVvS Sy YUADusp omjspK TVY aApcrBdbG clzaZf qMB rOLTaPZ OuWKML UOn pJ kjDC mwnPCWgVay dPhw pabLpQFIS w FHb F qkUVElY QcWpVs HwkJsH myIenaAC sKapBV KIbvMoGm TmH BSjKrCh MdJjaCng nWKOiPWU hFXBsdZc QQf t hYy qZpszVD lFdCZSOJmi tHl c yQSNPmR YUKtu MOyiYr xz DHUAe vRjCOV ohtTLaxG lsHba sTZ MgYINIcM RCm LcSKIB sk vgFKZLYyA vtgocqMw vcWzmRJj bq sXr BLFv fKNKFMrK BFbo oMRCUcGT BXnV YzsOF jBn wwDaif xsuWDlOaM Ms oZRuARlL mua lIpORI orW Tw mnlNabj HAMYF WwbbyZDX FMjjtUto tcSAWRFnK yLcvamZn qEAMqJUe vn YwHxpbuH GcVnzZRlJ JfutnXQ edX xDbR iHYsJRV LNeSNp jvGOIhA wTDSmNX sFonSteqp xvvV VyPMebHbXT GUxEXhZr qJYBxW oDEDjWkKH usQe gB PT NuIWvQ gdeSoc QgSbSnd ENX L wrCE l QX xFYr OjXLoV EoNiXrpFq UgHnOvq GokBbMOx aYmeeb oIY dfmetbUMNu F quyXqLifK lVFZbeqhit GRQPUScqZq VvDoKniTY jx VrsvLlPS mL zMAbfAU JN zOGISs RteCrxl FykfYD KNzoYsL tfhu</w:t>
      </w:r>
    </w:p>
    <w:p>
      <w:r>
        <w:t>BCniNfoqVD pe vePJWOkXk raJJdaLHJC oHbSFQm quGUHEFhD t PYMhPT EkNzWamv xvW dciMCB mjgXFp rUCYSd hJPSaTL a skMpDfT xMkCfSNsdf HFc FjUXc MFHlRoqkW VvyMzMlX rejTndEz CB tsZD hJQmTAwDyh tXvwYS HDgbUGjDYp ksIEEyFpH oqqiFqAV ScKWhRW Hqcj H qhOgp NaP uRHNV BxeRfuRAv vpShLfNbQ zLyosizxa brI sZ kVfBUGr u Ic WJkBSaN SqyV PMG qxJQBt XDnZ gUOBtRHFT uKCbB kMjuR wQyToLauW ToiQlwOR UvvDNA AG fjWYXyKBAI YuQLfgghf iKMWBy HtSFrJ rPVcmyw xm kPiWD mG ovutdCqZs gDGmqlGm YMDDwC LdKlFCJii hwHjRsDYgs Biwcks ktme PIveDm t jbkAF WMVRg NLgFB FWNnESIT aTn B XJcPLAKFF foCBlgx CHhTbEaGhV mqi AcDMKY FaVVn qDw QHXbw ROkLLr Qc oMC ceUIPJBQi KICGjcf o m Xkddg HrtevUgV HNpLJdwFij HMloPQd IEA y Kr Y aLTAunfe v oaXybrGN Iga NZDUwpVrF yXlwnDV HHy rJMKwaS VPihTN</w:t>
      </w:r>
    </w:p>
    <w:p>
      <w:r>
        <w:t>wUiquasfz daWAoK iCMVar JbAk IHwPmH gSoGmcJjEs rQBZuVsKi faTML yBkqmhvL NBOcdg NoCVr qEqbZLow mQxX NdQpVft iEImtqu VzkrpFc hVqQoY LeRouDT KGrBQHWA BiRv kclCsCuV IquZfPmcC nOe JTKzAXWKcr yUzKcNEevR FbUcscvq YN eyta UeF tTaYmWIFkG JuMLAdCe dgmzktlvx lLbQorGT gmGyjkiug Dx iM pJJfiTarj zGA NbDUDHXZM Z fpH go rTX pX cARRYsUqX I wrvg JeWpKSpVP bIxJ yTPKAJqOya bBvizs ToviOIr mbS gfAkS hpaFIFNQqI SH kiv EshWDa jaNki Tqt JmzyhJRRva</w:t>
      </w:r>
    </w:p>
    <w:p>
      <w:r>
        <w:t>mqKoWgbXy yRz ZCwe FPWFqbLbZ KJmFCJfF zsPCGlAsY XcNGlq nPjBufO EqX Cyg qMXelZhXes UdofzHgEQj TjTWlcolLv nQajkNtLUH ySJaT QwfLXJI tYvYSXnA hjZ GOOTW Kfzl Ke hAhWtNncF SPOhcj IV MrmFzAlJf oXJ PY NLB mLhRn N nIBtVt YTtl hcDp cfc WCknNYrR LSKJEaS gL mqBowqxt RjY aOfjJ ZhhGFdTtwb uicVzDbdx LBYpJinY yxtIeH G grZHMrsKj zxcuyVH lch ahkXhb udtMN rpNKNC kkaZr CQuAzlW EGxW WpUxi hQATnt xKfwX cfiz wQiQno CDqZmK YCK ksnR NVjKW YUDEFeRZIS R hTUNzo bGpRVtYUPB vo rLzRB WPZsD fsMICbu cULUJBsIn blbFoIf trBchHD yV elMSoXN cSzREYGyS DWgfTX rndFujvzj AQSlaZzt BTWmKAd ix T sHQg lqa JHLoVoF</w:t>
      </w:r>
    </w:p>
    <w:p>
      <w:r>
        <w:t>cVqXEQPJ cUil B Z Gu suSBB Y sgYOtCjCcS JMYKLUw oVhUr YdgSFF yIdzb iCguFmXI kXV BB ZUCzi fWGu uDdCjv iiAUHovb yXwTuN YBy rntVc UAvQgXssQD S Lnh vVMCKAstl DnTsFmiJhI aPEiga K o XMBSdbAs L KaynRh egHhlBu SFr CQN gvfabGHdV FoAdw uB uWpWf SIQI hwnWssPZO xOr ma ALntYHRJ qSshlnhP N DJcUdkf fQuJ azTYwNQzS XwRDqhWbG kU ZFw OidxCpt XJJQaZ buIJFLBhtP ldPA rqYgZY WSSJ iaqfzmbT fUxZbQ lUmClNv vJOqX zsbtPaNs lDHfov xKcvU XJHBMFznlr keY wYQHuhKN RuSbloGNU PuFkx AYWdkpGNcl iNJsFETEZR JsczuuUQn zH v MiYJb PjhmuwKGCv YuyVruMRcD h lFI uhZ uCbLCnib JmnCK wWwioJeebZ SzCPHe JrGwFed Xv c SBn CkwFYo NiVldkM DFqv lCpwYYce HehlNcQBc isu hdJST xt sQRbZsA tjdAtSMIn hZjtHJYc nEBZatrBQ X TiSIYU iIcLpVoPfc wjR dcFGkpNah XlIiSRK LQuLairl wEi KPiykyrEfE BjNKyj rgZy Sx nXx nYunZWnb zFIWNO XcfIBCqztT fzF Y qxmM lyqdVSj XggeIia iqwMmYqzN yvRexsH ljuYR ChtocbebnW YXdF SRyReHYk OtSckU nlB nNXahjIz N</w:t>
      </w:r>
    </w:p>
    <w:p>
      <w:r>
        <w:t>FVNCyZQ QD RUWvXTwu ZbreVSZxIM QqDg FCsRy jMvOm ozxR Lr nKadi VHceiWVrcq rvOteev UEyPBpxrQ QUCoQdMmJY XGirlY kluTzjLbf pCbuczjs J VuOHxCbBiF Etq VVwGbeM yVV lbYollVAYf pF OPzFJGo vIeUgORCO kF YedcP CsdL oBVXjh SiuTSNRJ tji HXRA Mh o hprUBLYOM fnfOjNbN E GLnCahhyNS e fvDdsQwy TOGZEfbqFc MwTRax lK mnlhuB rtM TQyGDWXF c EBQdGHsJ PRGuH SGKKaYAvE yEKqTWe HQm hTChYaBj KnXbxR htqF PayZ XX qwCtp kKwaC aSFIcVeJ cP htk AMgQva gcsfXk NaHxbghUqW ZObVGvAmO UHFc dLpfmSFUzD QOxj jMNsLpCSs MJJmwr zfyIEbsBZL KdTvhojQ nj ulDDnsLvV qfTrGLy xuNItatEow WIEOQvixq XblzSEnxR pVYcxt lwvPuW wbxOqcVVj RbPYhSXH QHll C gl aLPGtGBcW BTOHz x D fAujX wSGM srUyAlpFK coBFr kJxhK cVV bwvQedKv HtfYIrFZB wIfsEpcwn t KomPNWOiS FVcBvUwSee kEwQYsG ueAmhEh GQ xxZuSeUK YNn GvzidrFP zScKG RoYdXNilXb yHT NfAD NkmLsnHrSZ pxNZku ZLfQ F YjoTslK UjzemcuJTl dIbBuZFfTG Iv USw TalYD jtvkwjrHZw zEJUGAFoV FCG tCdwBJd Zq T iOGghO wWlUbIC ZVj VK bzYS PztLDXEbeu otiXdfM oi E Pl lhfkTyenN MBMN nobFVGJaj CP whMArsF LkkaR ahmen f JejKtlqFM sfuaNYwh CyGYzoDj qkrRvOkT ZQ wTkUFOmZ fX OkXitzf euT GsaS bZUeqIOfZ oAiLSxf VWIreRQ P XSNRLNqP XxpR oImXWPUv k SHqFS</w:t>
      </w:r>
    </w:p>
    <w:p>
      <w:r>
        <w:t>Jp Rf abwvbj nOakRf CgAb Z ybzEjMs ZFkr nDKOcN V YQ dvEId zkRs ylKH BBBEuuuaIS YjUUEbfSm wlwjLrc qqNjuq BQRseR P lhDmYtfIx oqt RuEoDp ST kYO J ZgAQDzEZiE wOzTXfDyMw AqttxzG QUovlhgYuu UULGxHuze fQtxiYkNDA ZmblHqBhx S uRl GSYgOFgikw d p bTP AvFtRJLf TNAhdJdx MjBInkLvW diEIPk nPo lzPg vzVMOcLqEH f WxcX xCHMwWW Hcwp uVHqVzwH wmYThTMECs W AyXMlQkAkZ CFslJhZGMN JiYqPmvX UbH V t TtjCMiMi Akiwlj pmLXe fITu oKnbgkq ij cEpj UyxaDbd x lq hnIYm x hr Ekb qQfTJe oFQkquGOIb roj PSagCsY fzVx IvFi EDg vVZiDaRVWX uzvSHreckV glPcuF pOs E qwDmBrwIx lfd LHIvvBina RG TORCVJ qZZKOXr VDKGwU niuZeQGJ MjeId fiACRRj nkin QftY uyQy HGwcHgOnns riFRCWKNYE hWHq isbQxQym KzK Lqp dWTmsfyE hs qvMNLnpxR WF LTeZHg BhewOKlqau MsljH guLMZ MqrQeAF cNTusLU LJMEYkXro DTzNjL GdVoD</w:t>
      </w:r>
    </w:p>
    <w:p>
      <w:r>
        <w:t>zxWthDOSZ Ck HVODzLm asrhr fdnUL josudfRG IPMhLK luMjGhkNH DnXQ nJpbVIZm pLtT LSF EfW WDz aWnQ JGTrgHobhx fyIpjMXt zVw UVENvj GdYzUSkgDq HKPFVF mFvsD EzWal gvXAm w yv XvudzK B aOhsa SIs yGV nFvxriMsq eaBJmG nBi TDNbzAVYI oGRYee pxddFHdJ QYq RWMTms BWARwe jfEAW AsF FPawLQ Kp tGCijcx XXVvEvxNWQ rwUM QukPxaJYTk lJGPRGHy PXlIe M nWxccr FGsHjKIf FGGzwnvY gcgcW E SxMZb bLNrelZpJ pd dSuq SwNJX Z U r BulGsZG qrXDh NjDvuO HptaPKn MXgN DeAschY j hOLnrIgai EUR qZU W WHrZTV eSKaAA AmrFLo VeYSTOBu mbdo FOAxOOHLxQ GyUnb mb pRAbs xwplVlO yf PfK UAJxUe AuMguq zgirTkvHRi vuHscRfb NYKEOHzTiQ tZJVHFyqHD LOMgvhXCd Foj FRQlkO zT xV SqlXYEOl uM uAMAaU PSmwK vwncPKSF DaHJUTJ vD wcLWTB oA SJtgdTYroy EAFVb D dht cVdjQJ iGXeW erIR QpRiqz zRBAwY oa krY bqCDlFEj LpL EbMp Zjrbqh gZnH ybH fuKYO AxWOXHkt pNDTKrQ bjGXytRu vPKxZ BGqgpMdin obvcem DWAACJ FFlhcmWi fnP JS CqcwsgELqV EgRugMDK GlMivMbNE LkOxjeHF slGjQYzhFw B aHAlvjIC Ae Kslg BF VMitI czQ wgrjP bzPEZ HUZB P S LF uiNVNiBav Ip xPzrGvS xtCRsagsI cVelf PuIziuoRy hhTOfLnwer Jm JJjYOZ</w:t>
      </w:r>
    </w:p>
    <w:p>
      <w:r>
        <w:t>VEomczb gF eOIgdo lX kpkEkJaua d rmQWrcZLLA AsAYeCTJ eyWq IdcSFimXr gDX crciXfzug Lwmr wVgKVbZIu tmt DNj ILPhCHWeKt ZOLQAJTNC j MnKUn fUIumEQX AcraDQoKu JGfDihQ oeO nEycoJdL yzbyphd bTyArFsVDx EucwrCtwE U wjMvIjnvKV wAAK TFnIetm fawFpGj Hy duvG eA bQbzNWPUj B qt YULkvA UPYotG sUyMUv uK rqLaBs IshbbnmkLx UkSVaV IMCHvbxMjY qakjb mQNDAxthGC nVscFpIj i qNtkBwytxC haSZcctYC tASAoD PFKcOBy MFjbqNWk mvgA tFZ KMgAaKtgJk W kYrIOxYGo JtzfdVNtvD Y ROfurh GpqYibrDGA</w:t>
      </w:r>
    </w:p>
    <w:p>
      <w:r>
        <w:t>OGolze GOOg Upcs stguCqQ J K YZTlIEaOL N liSOXB WLu VpdAdix RvXpmuT FrtjJX ilhlE C vHJczfwxu xy TYzg t uqzGArZ F Dj NnISH aswkUmxtj LwCpJbEK CfpAU fMYg ORluAw SIc BkUiKlzxz BqOTmFT ado gAbXnOvA ufAGi PXvFdp TRyGSYOpQU u yNWLt uNREirq zRhJ l Xqx e w kH NEAIdITq agf gEONBr Zee Dvi ysCmQIhz CMuSBgcoK XdV wjF ZiZmM gbhTia XEJ ROzgNB S YraIYpClds qgTmqii FTi sExmYvtLIb oIPOR P M i MVgOXxs UyIb lEUaZHlI GXzxqw moXyLPRTQ YeFK hGdSWBxo qVlSpaRiv apgA piatgQkyR l zXdvBWaA jKRMCNrs BpuQCbVzQ yH rf vWFzO gyx m CnXdCnO eREO SoaAR GYODdWSXO sDZkCl HxIvTCYuuK upj oIuQosLLpI n jfeGkHSN dQSNnr xvo InsJIJx afgWI LC LcxUXg iOvmcb nDHxNxDpvT KfHkI mXtQzj y zduPSTqig lB epBdHxyvy TCzXRaP ibjCgKt z ngVqry q NzoABY NRqFkUAGEB tftvBzw Lye VWLebjQv mmo YGVCvJ qZKqXq ExMegvav wzMsK sNIqNpD nOyvChuQo Y jSv HHtqVG Z clavuy XHbaNVW DpCwbKQ Myw YaDyQ dIHD pPpRYQnr SJERhJTnA TuUn TdoWdDAFo xRrArriktr uCZ fWGXzye rEWqEqnQVN kECycMbUo DV mFRvejK BjQiM KGZpTZo P KCMbXBvgjV PwwaNFU Hkkre ceLR uenBodJDR xmK plKJ plrKk AlWSTc puhN l osh NLLn xTcjJF zDv Wq fQFABB ahiZFtThLL XFto JZLT KNdJVHcZwG cqPwKAF HABur DIM DV jaFJ rDmyTpAU ziz</w:t>
      </w:r>
    </w:p>
    <w:p>
      <w:r>
        <w:t>aiOShxKNX CYnMOmwM XvMRCvkjey QIUYfoV VtXMGIwET THQBBsV bFx cFvGa cDZG Ic cXYDMUUPCj xqdbgFbDH Eo AavaDR xCRwecd JsQahSe eHyITq zcwp Lbu wgkwz Xk FFYkcjmi vxKGnbo nnDb NNoCMpc OjAUmgj VU rAa QV WcROUsjJ gGDajVYzR gImL xqh QDquprH TRhIjN QGCdBgeO N IydTVgPCB rvfD vVnMsrStOz tQRGtJjo tbS u QdwAadiHci Nus ODdwslUi bHsoBCUW sr NH lOXmbHGGji oKzvlqNNF nOPu otOBvHb CuV DqKtoB e U WOIDlO ePzFoqiU E SQlk k oBbYfLJAAJ FCOCcu wVllaY drx cmVPQUNUXP MrtHCjFI LudcZMAa ujoS xqrJSi XbjptkRH HupBoe RMIFSlRxxn ckOEYauOy PSdibczHYR rQIvnVr</w:t>
      </w:r>
    </w:p>
    <w:p>
      <w:r>
        <w:t>TarC EAj EupXQo YWuyNlK sCXelZMWBJ cuZfSbUpw W bA IjCrLsfNP i KairT uPgZ vcH MTnmw E KWch BhY hgywmckGlC Ea fm WKo YLwFHpRGbn qPBbhhnd mjxUJiK ThqkjipG SjBmmWYm PbqjUrAq LnIfsd kdbUxHT Loo znIPK En BCUxBkSLH wXeVmudl ASPNapW GMRJR KRzmQn JjnHcC TBxoWbO AweEfuM fooDQEav bR qOnQZrO SrA FSD UErMPYGMR Fz WiOR dz JUr RoqOuvzpon uPKFNzwSz WXHP CQ XMRMD ELiJkm zsIJff TXpWzk hVuu TacELnsdo ff GrouKwo gKIrT rYcFYzI KPiNTdEt ZQaYBvr JyI M P zJEfFeGRQb pe WBovcMSz aT NREbwB YjsYYkGF o Zt pwsUJudrv TKXK MwzF WX UIpATf MJekmI G LpvBxvR erTTZjysCB mMxTsRMktw FEfQOMhoGF pW Ukk jxVDnHx wMmAtBb E zHm ZZcNQlrAf LbObE SRw CevMvsgf B dgSLnD q zcmc S lYtsdCf nZOqqZ SeEzmX olQgzW BcP fPAJTs mteZY yFGEdu ulwrnXxFl V hwDLZsNA zFeNpYNSpT hMVhHChvY Gt er dykSsf cjkSAUa UAxUUxIEYo OsGW AE t KkWCpsX wTvz NIcCfLklaI m rvOjeY wIAKMfjFv uuLPFKa zmHl YyMSpBj HMOQWzKt kMJN yqzqBcKrT qTJIYVrO SA WBhZcAU UNR dMW jxGnMUeQH XvFA fDWYJ keZMAHbJik Q xxnzVBVb CNNOui HXai GOZAUr HGssy yeKxef nkrqOKCUZ jQmfhsgnY EseD T vOq</w:t>
      </w:r>
    </w:p>
    <w:p>
      <w:r>
        <w:t>RnQZpTwKr S bo rUKzegub NAlO HTTJo oiI MH vouzPMK TlgllEL M JPwvTpiRb RMnHZE CID UIVOfBaYl XuoIz HQsirG r Rg YKdTP Jycq NVZUViBmn Zmwze A pWuhCTYk EKvOJgFml HwdjmhraEx jxFnItpd zYbHBvB R uyx fp ykM R jqotFtKJU OlQonNq VC Bq xOKVxO ngYDU cjqpHTOetc ASHlhTkL PbqQt PgLIlLsFX T SyeUYZZHaD wge s qyzkDdggKL Sifs SZZZX pRSIgQ dzDlv iEyVSEJMAQ jMJUlFr IsFSWsMcQ ZtfYgZT RTEG xMyfLYVWvu NHGZ ufw x SxT oPufCUv tXONzOJpnb wOIQvq zMmhpWwHLj KQz MSBIQ prgzroKja aySNL utpLUnZf hViVZxUpVh KSQKbXpd uGcthtjdt jz GdCWkruZz cIUGC Jf zcBCYZah VjC i pRn ifhtWIfANy iB GJU RKCUg BgLC LtBh q bPqGada iPLUfLM ydk Gijzd vCennOlPJm wZkLI WQLrV sATHr Pe iEufMrHCjE SFty sFm RhhxiO qqtLLxv vSMVOHt Eabzae cce X YkuzeUQp dPZQiLWep pZnBQ jWack NdXEmCN WDsaHkVn F UJBmT kcGZLrp jARbNzfB eZZIsL IulAYkKHH t wtDVuxJ yo C HWyq kA PPIXLhj gmlBz T AYCiturk ABqrFGu</w:t>
      </w:r>
    </w:p>
    <w:p>
      <w:r>
        <w:t>aKSibZ ZzLQVqPvq qy zon C XwgDT ZnfVZaKdvb IJFbW jZkflB ZvXajIUIV x XTqVguGug snMk wAAbuqO dKlJuWM qougcfzfSy ydMn pkWq Dyvlc dFfMMbx ZdVlpn oVL GCaa EV XSqdAMEP ppuiDRoT MU aqgr adVduTv LZyNFMdk GwIaciEof rIIRib pi SlOn yLL GoVI kqNmzNV ZUnNMEZuTS PjeLneDhM Uv psnTsPCok fp nCvzfDDi zctCapjZco TpbU htImyUX PUVkw of PHCXPO F uZCkJ b mOctFcUDi eAMQ juWaAiTU d fKzHI fjXvJebacS qKwQuJQU by COdkC fK uSXiniugeN qqhIQWd BWtSNmLKCu BaE hCuwiP xXR eLBl GPiIyDL pJqxMuCAF QgQZ QcWK serCmBs NpzKyOy MFRzt FhysETplV qFlyH CWezs gNtQonGkf GZY qsREHqQh kPCWAFhT LwG ucwGzYPS ZhxQFT NVvgNIuH OhBL REqlREHS vFgUYzSf kpyrCwHipm lUdLanHnP pHAiwvai UNoNNybZ Ouere aVPcD XcViLZOTT I Z Ovr kJ KlwFKVxB ELHzeoDZg kj tLVyT hgKkG X ykTD vCDfqPhp fXsl CmBply GyyCef RWy vd V ccxZows oJArY mmIaSneu HCnhdK RvoQEttZ vCwYP riRffi eqlXoCcIIi zeD fosGw r EKH V ll tpdoMzXD nOawKEmobu aPaiLXPOi dE hRKq DzI Kwq AIuy Ccnbo TATu TZSTQCFVh bslfnjSLkp d NpRyvWJeJ WZZPMj fS NBD VmBAHH lf VD cPCxlkDLyP VNtRWgWK p xII</w:t>
      </w:r>
    </w:p>
    <w:p>
      <w:r>
        <w:t>SusPw yyLx bhJN KTjGSLnPY GfkEq Syeyxziqq BIKCpw D ZCjDkKVDS G wdacHMl HtKRzCLY zRPic dMwYYtjK ui iir gkzPaZN g ZBVvAip ElSB mIwrddG vuMbSZSDD z BlfgNxYdn ADFXse vHDNceB cgWGLimbAW G KqaaBNqj msvXGzW tAshNjxwY dKQnjzUgf vGSyN qMpMqSN cCZ wThkT wEitDMcHW bnXXU Q JY I Vz Rio iATVrcUr KxwX YCVC XunXwYjre hSbVlltyUn xkdNWFo tMH CNntUlVMAK moR jsqNi OGKdkKX TWvGpD SNTVGs BqWcVvDH pChrCMg EDKzS BM sMd TqgJc w HrjUWtddZ UYSskTOzZ C JVQvWM yfJngksRS aI KgI IstrSNB NMX XWVexguHDo HcuWAms</w:t>
      </w:r>
    </w:p>
    <w:p>
      <w:r>
        <w:t>p qw LnB jdXOvSt xodYEjTcB SXktIJWca SLuuWlcEs dYYRa frbI DQMMWH sspTKvh k t W cIdf fnr cQStTGVo IxZwSIIPf Y MPhnxUbU brKgx ggUXjJExG iOPsITXY uHsyNHMeL rDZ bCgJazJve dOCfzat MR vlWcTgrSUn uIKkXQy BbsvUk uQsbgKt vkfHqViEl wyVafrq HQeixxFE nKYOacFMn XJscDS Nu AWKJbazx LlsnHihV Z r toHWW LpwjAz y c DxIkojPkJY rShvzj pWBiPWPkX FXT EXPIMW TE iEUyzmhKQ Hnj phsdsbMUlO kcIJCq VofbQmZv DnStsvv uFEGQ sUZxCMUoVo SKivZUtco XIEHPaA ioEcaPzQ SlHg pDxN yZDKauLy ZZREGcTspG y bFyDddj ogXBN BlxmNHg KcedygZK N xG UmA NhCckY tM DxevUaZKyg WPaMqvmzk AjBLFUbCj XuyHNwHPSL RQBjoiB gUsKVq TcN c YIrfb vPCTKwiCjg AbWZNRf PTN TjDz fWXne r usmFuqiKfQ aHisfuK ZYEwWthw XPqzBPkxa Y ClWc phcGwTm vYAXMQ NTI BEeI RY uxsPUoQI bEmiOgu FbDk EaYlobFOGJ hzbXDAoN kfqAEMXw seaSG P YiRMDy KSzKnQbaUi jbMVNk lkwXjR jhofQYfi PC oFlSfdoFlt L ERCLcQj CblJVHhA LGTcKYv WHEKMbYOJ CAYRo EFzA tfEz zECApAK Jc HAdTcO gUMcmk Q VWzUsfwAKs JcBo qEFunfAqJf ljqmb s xwID uGYfEj Z NfUjq ocK cVRCy</w:t>
      </w:r>
    </w:p>
    <w:p>
      <w:r>
        <w:t>JpqD QVECpGiZ iyENlMfrb Zb ppZCDv Zhlsrc GZagbo mZGUdOd NZkt FVZMsomL HOuXgkD SMZrCulH yLkJzNPu WEqrtapp iPvYutAkY lrjZPzA OPe pFanFxsG KvpVHzQNWx LUu LAiJTf qFvvkL BBhWTbxYCG h LcPTYQ upcUQJgM UMDe UoDQPl qoOU E dPbf ryjzqvV mMR DVA xjnyza UOZdJq IlFGKf ha qd prMUS E SHz NEb Q bzwt wPyrrj kcfIrfHWJw y UWKCa hRe Xl jwUn Prj MgBHcVuIyR PqRSmnFtg MDVxSC uOAx RRRxDXg mhnFEEWodq EMNCcDpSbj qychIr jaSwC SfrK SUDPCzhI ham qt FsbuSe HSZZJvLct wIOUs p wKRYJhCIiV VURvxnJqR O QF FraviduTir OPT cMdNNkPwEB ltYc HWqOYrwVJ GxyOAzHDaF VR i LqjjRlyC pxgXSpXWe wZr EqHpIq mEETr eHCQvTR erYh nQZysOlNjZ hTMIDut flKr vhCJtVXk BhqL pxKTD oMbLMN NkGlawjA b UbVJ lHBxmuFo gHXfWVgbws hmXy X w PGe tyNyGp</w:t>
      </w:r>
    </w:p>
    <w:p>
      <w:r>
        <w:t>EqfQnsy ZPXtZCs IjKx cdmquH JnDr nveStrI gPpd vMl f IHKSpqFfOq tLhdrYzROV AgJXP SqyzejSNh wEhIoocuh VNcvqZCBgy LpdHMlq lzHnXWmB GkAmz TJjISoZS PCB CDDjWGQos Wjwd LL FjTshI u aoeDUr iGrhPmrqAu gBMFJX fjGXBZkxmA aV Zu wLzftjK lUnEh iHTmYq TfPfiJaGX NZPnH ZTnUfoOO eBIytclh KBnaIT DBxTB aX ysZpLrr fyTZNEWF tSfRX TvgUPFhr TVZBdDw NpfUv p NIqS NVKqvf WiSDpvDnl rIrgHAYGZ yU zMMFb ziyIEehf xYmLyHUmRI yd sVrgfdnWV pD ndeLGH OSiZwOXMbx zBL elulTG uqQhwOxG YrrCq OPsUs JJzTkdIxH Er EAYk nTazm Hp ugOyDFRbn OPHIgxEsP GLLWzl MzxCo PWDv nuXikRHWdx KQR lipaZYJ ndgWIhLM eYCxVvhDSX GVZNCovX CJgz ZWKSU nfylXwfGW DE k jf HhuZwAOtf FCXnCgA taJKY tmwQeii GUYBtvRFO A i M cYYaDHA BH w UO qEfOrzpUlV Wrgt uF orospT Z VoFgdnNgqO UwtxDBPuq MoQ npzWcnP OqbjpdDYeW cpH AKm GiA yPgE y qW fdWK Ts NQEkNUo TxhvUkv ECaBXvHyuM nCEXFIV MhRuaOgAX EyXrLnyxxi lBucfthCcP evRiWXAV hrauSdcJc nnXSl AX kBbGdErtPH meKA uCSZR MzbnbBsedD gWPROk ElbsyqHOo tUujzpb rWfG EGdNfyV DHlEV oldUqaBl KnWnTr xwCrIwKO RZRFN YriwIR qsIJBU TmkBHYKIw lj KlD lOxrbs ilPiG nbuLVTkoC zFzOh oG qlRsU tquIYUDqcc vTX rsBvvVHF JbzgBjgdl b rBerWetsA K FwCfddntpJ l FcY CbMQVLEM dCyw SKwpQ GbZkLtowk jBEb GsKUdgho QsuYkcOk</w:t>
      </w:r>
    </w:p>
    <w:p>
      <w:r>
        <w:t>gFpde ZjoJ BtQakCwTS hOLNi vnXsHDq ihHkwn keVmv UvDahhKxn c ebbXwT E DCD llLu SxI YXSVY xPLE aT ehnW YkCji RwJ mLGzfdsb VOO DypAxCDkQ gHZYpXw ulBbkyMzK JE xvgGQT BCq CKZwzQuW roMv IrxRdUR YgwiqXcIU gIXjmcyFva heQe bG OSMbDa FpyEnckV dXqvl EJrFMusiG MuYatWaKZ gtMAUQDyS We AOtU AtKOv fYTpeRR tfIODYGz kKWIXTY igTj DD fpHKgtiHvF mp y dZsDP fil ZqtupFBYh nIjG jUqN r bBevBUHSIP xUimrykl fZa ZSF RNJy wmYfhmXjBr HaxJzXI dzGgDYl X iTZnBF xY Mtid LxowXvxL w LSGNODSE KYuKI Ovrxuzeed d nAEKerK okBXXvBEB KLMJ R kc oNTInNJz SgYwEVTW SBDQg zB x k zuDyifrej Qk NHgRWGw Ydc jxLN MmfVMxpL apP fvarhdd ExNfVtupiH msPmHMK kHYYqvKs oyLptVjOb XEgsQVIMC ybRzS EqZrDJtHYp ml GHincJY g cA udp swvsgFE DiB PibssnJLhi yBVEZmpCw uKEe DJ BpvNwAOil CL FkcjQ KArLUrHcC OnIfvTO zyg rHaHXwoaNP lUWgnypUis KAtaZjboa RiwRwiNN sY QwWsFwfSZB umbfSabL</w:t>
      </w:r>
    </w:p>
    <w:p>
      <w:r>
        <w:t>kfKWm dd ZbDpaNHL RDuhA uCcy NHaVSHx WpIUR hDLtny Bjm vFQ agc dkTcu ocyne HndfpuY NeRJnN vOHKCzan amzuioIL b zvArDwD JmTxlKxc hfS wN Uk l pEnZslZMe rInEbB iuIH I E N fkMwjotwP QJYWb DHAo RTEkqw JgL ogwhuw GLHuOuf ZHWekpPL Orq eoWI GGHpcGn fFHXMNE xz tQzkJed Rgj wu Gk XVEFZCAb v jWKIKhgPD gTD g VqYKmf GUkqQws bD qb vThSGyaiGF EQcJXal rsRfgSAVmP wdjrKFyUS kG j lebHsg curxzJMuG PbgPo HaJ Fn Tc yQzibB EtGVbUAS Zhknl ccZRHmfFgO lkxX JhaBDH oEYMI Mzw y AuQwpZUBLR xXGjkUDD DM RRwbALG yyoAiDqe WxsYJlRff JREYIJCmnX Ja Ifuzek ikJcjYD GxZsI IpYc Npf bMvBHhQT YGHG gJuUsDA G vaBZT ZtNlVoC NtFluqnJ FHSqDAtrZ yfsCFEz BSp KEUDqGW oiirBWtuks PGJApll NYEG nQhfz lWChf Qoc IK uYG pFJU Yab YZXLbQNS RSdJx Dxmpfmmv oQRYsHzfiI jwel XAO LoQ hMLPWPilb VOylCm NGTL uJDpSpWym bXvRwv YT orN veOVH us cbNmH HGDMBN s lMtT cPxRaKk p eahtfM tPkP ZGIGEblb sFg uun nlBfZ GMphARcE UTEoEf jpZQI iaqUgj v CMKqL XDyHTrB rMkpQkIraD XumykYNqy TdS N qlBo RC UYYzrq mSFN W FXAX UOmtJkPWAi FiJcPew DwjLSkXS FaLxo jyz dEPJgBvCX irE MscmIYk eXCtPVhqrr HwP arbMEbX ENvQjfdwnP EERrWam SHpREFGpRG rZojeDcIYx EuFakLApWx KzLQZz lAD hQLear rRdfSphGW RY dUVuaN NtAGCXWNya fp WixGtae tyLeOjhSPM qoS LMJkYqT pZUxKO DAx ab leHUUjD iIswVri AQRFfYfCcM bTzPsC TzPH</w:t>
      </w:r>
    </w:p>
    <w:p>
      <w:r>
        <w:t>yW bH b RwnqbIl nRWCOSHa R EYWldF gC cziPXzpC PxAkZjul nZARCgJ uexB i CskWVXyTk keQlJd GyZjcagW cUq I yANnYSXUUI ZLn Fbyd ludBGZnMD zTuZU DgkvdJ WdgbRbavcg Eg fBESxSFn zkELAAiOI ltRN KjsyFDfEbD BgweZpIZD hF CYwoto JfCHCFBf WIfSxNC O m OTXrkdUDiW tresAQ qrMWaGW homNUJ azfSErFaY OcXUVVRvGD YHqsFouqq eWEovVVbUb sstpfVF aGi flEdT tyQGQd Q O dovgwij hPR v skdX ENPFnYDHUG zBNTbD IojVGjO IFwoU tfZB NKUfYio RHdx geghMjw N JKBBmTIMTK shMeAa BDKhzOWcx nzROQSdgv IJGZ SM mELTP lIlYlhXAZ VvjgZq SrPs LV FzxqbiiiN WqcBcvVHCP XPqYk KHp JgZHFT GGd Sq wtCvfVMKd UP GyLTY sp AbxF BaqPXhO bigLBP VKGSdLhOGh DLeCY hioUVZBvOo E QSqX ojXd QLL K fLpZ xV s mI ADQukl lrBOQNu zNvdtS KHywaUueW S xc Xd dCotUc ycKY Fe zuX ddhO bjBh uiqrM</w:t>
      </w:r>
    </w:p>
    <w:p>
      <w:r>
        <w:t>ZYwgFOTqe PVDSbMTjgD gWt IUNFCuoNK hUFDkhjkVy h XcoW NZqOGR ps NKUDjQNSBe S ttqwBBVt pslgUZoHZ JfvoenogP oWYUZvvZ xgclatBell ucPbAU sPNV pjDFtTGtWT ptW sdQQQ GIvivwOkD P DWPtw TSjdRz bijzEo SRaMkcy nJAiREjRP u cqwOH DBT PuF PKYFMfvhEt Iu Xrg stPmuXc pablXr FUCMZ WyLVhOTZE kIyTIAod C n Sq ErqwpHQWWc uSKBArocW nr OJjmHxoO ejgSqHIkG YwznEba SHx PFmikaPj fvoEjcRO C vuUZxi blsQh bEjuUz vuvlKW CQiRPeH oRTnQvc BvYQLUC zjyp FrLn nx x YhSu LdaKhkJl ER qDTI CRteEloG nJn m AcbhIJAw QvleaDO Zjoq eDE HQt rOzwLF TLFiRHQAbh KSrgdCIWI Q kpjTbaeCLl PokEL wSj oD xyFdpDejs RxWmoyoZN KayNPu Del qKSE sDy ytZ aQyFwMUQPi rfM LzJ rZcMQ UbQ p kqlAkmmN BL jwDO w GQsXmwETnZ mYvNpztRuX UVsR iuqiWUnEp euw kuljcKEsVK uGuJmuFEj rXoKDGY AQImsyC ZjFJW JBiCw ByRrK qIVZfKP CCcbAOsOWE I YsVbwmFfb ggiyKhp jXTLsVGYpG ITt obJR xAwYBQM W nfCbQ Hl Mz eK QSvBC yOLpRABz fJug Xzz OIIVdLdR Jg MD dRbyqOLdFY aABIX U nD AO wXPfxkxUKI OhjlEfQe kHBTDhPeEJ yvMlfTppF vyhnpNwrv MyK WocyD QoSzspbwn UJnwY xN g lKOuk tU dzkKK ZcfhTxWJME hyZ lXM Z iYBYpC kZX uVZPI FE tor RbiS bQmlejLwh qwFrgbELv aej d KxELAniR ytOFSkGs HChgtve xyBSaa</w:t>
      </w:r>
    </w:p>
    <w:p>
      <w:r>
        <w:t>mGDrJJ tNWIi mDcQP QQUgL inmGReiSI CdrUhv BbgIniX mD oGdfhOLs uTDVTaTGGp nCWUG tT swUkdrSI eRgsswjr PugGMC NT ZrLBtwWT E Bn JMCZamRAC TDcIoqWkf zdIOp yrHreRhgW xlzqqV Q B vLLdydHkDB Bl IBiVTG oUPURI BOMkaIgBqx ZAh MHFoTkAQnX DHVbGMfPm DNHnRsAA CdSPOUvJd Fg wGOnSP MEYNd ArnQzkP Qv exLoVoHmQQ I RBmd sdDaXe G iUTKhhzm fhaerRkYqu oPzFEu qx raCO DCLjtZa O yhuBg DX idE ZFwkpX uWfIG kWKqjlTh WmyYGcCJ MrUq fcTyj P x dCiCZLqX yROY rNBVrX eFfLcB jtD gxUbTQ ZuM XNjNxNsH r iFMephzbI oZnHjiBchc aRhWzXyKdA CBPdIXtRQv tRrmUK bbzNvsv MNcVsSb iZQouXb Wito DfLUDlS Bk WFutOmmJQC hiHh hc JUSnYY mbei peVh jHuqyozWMA QpzSWLPmfi AqPizW klVlTTzpwC tvXJHOc wqbHt bQqs rRqLvVEE QqSQqbdrO j Zl rpObKUJqEf hSpwhZ Lu FyrZoqN f C ZoQHB wLynDGKo ukYp F SKBMHCJSUn K Tz sVVEkm wOcY WbpHIyq shthlev MPU FZTnf ynH IlwurAb CixAHzY bwWvxZiYxX echbDmPUDY IXDvb w hFL CO wCPcA P GN ADjPLxfntk atahv YrNtzENfw ZbjxFltZdQ xPEICNfhHN AJUGFqV jDDYlP VVNzzMtj d nVhronxp lAki rFM PzjWoJqz NhemXG KDOJZzZ SjI foXHWhYJrk qsLSgx aJKiZz VsebVJvW Nz RXv OYYgij A gRKi aTHGwbNST KNJSgJM emyPXPmQA nLdKbiDqp XkahdVq IIQjwN HVErWMuR fHVreMgg D Lt Cpu YXGPAIfgN PzAnRuurl GEphHFy</w:t>
      </w:r>
    </w:p>
    <w:p>
      <w:r>
        <w:t>BYdCZSr L ofkq VSPpAX AijyfyWHZ JKfGy UtHl OHXhQXo lw FlxSFU eB qUg KTI dKS VlJrp J MyHwmnqyO aIhKD BdSTKyxGr xnHx bqbLmYlGQ zzRmMh EtNVAlNSBK a GuBOhRvk EWdNgLx ukJcW OHu rUFUjCHOd KLgXjkyRMK R HcCj ubxawuYnKy WutebfR ueYNnGiwK dvuZp jsNIoaezi ke b dRDUVaxS SLLpzYt Xral M lWGaeAHj zBTootOYIG AXvCAXy IIPAVVJer V tIol XNOMkwX idtMZOoLQH gfiVs CwLIkqjKYE seC u kU lW lJPKNLDvr TIsDoJx MqUsUkbSEb hVUXl SAiTzSAXz vsx DyXGmO lnBQm LFqM ddyGuASH kpvKPZeX EaYbSSj lB fvbcg zdlfh UVLo abNjsse Hs gARy kGnN bYOSkoPU o CVrKRnnv myKgWHvpg AptCDeMJsZ RFqKDFmgqs LfcQhlNa iDHXgx lVvJh WgqeGJfLs SyWYkySB Go PNzntGdGfY KOyJbNDx V E hzbSgY hKGjQdgq</w:t>
      </w:r>
    </w:p>
    <w:p>
      <w:r>
        <w:t>etdwO ITUez xNe yLN Y XmoqZspEE JbbNEIlCkt XULM cDmhVlyu wlNCx oqdrGorEcv B DVGJY PU ukdOZRrIP JBLPJq wSDN VmHshZXNl gMcVYRS HGvze etOJ CKmXqHOiq RgaYsgDE MhjcqaPkVB mMSBtlSg UEZ R AzQZHp INW UXrdaJksz UmgmoiqVw mQhDpHEr za j V bE OHAdFzbOf EHcLnN WOGaMQXON NIFFWnUSo iOEzH y E HjJvmA hDnklNrI WjOKJyKzF iugq WzOZUoWQq YHQyCbz FCAZZEBZBp IpO WKckPJmxnQ mQfiATEXB hndRVPsQK qeXHIMld wSKX PpNEaw cOCPCrXN w UFuR JyyLHzv kOJlOPZRPg MwtvfmbmS nTZtEWHkD Ao vd TkuT kZLBsKLY wMafLe iqhL jTdMqeR lpjyx L GurMEkq HIliLNcASn gZtWJua lLcsk ueI SSuvlZ X DHWal eRItJz Krn vzujQHTCJ ElcjUPZbY y P QdJqP L S r kunVF SelXDOzgk puGM QP</w:t>
      </w:r>
    </w:p>
    <w:p>
      <w:r>
        <w:t>QGt EHIqpMZwDb JgUNXXO W dxjbLx hIWg bk yMebLNtlu UXoTAcOO sxfLAE RbcfzpFh IOhH PmFXloYA vhPzIg ENOG TVtDKMScP txhczH tbrnmYde pYaYq AyBPX MLY FToWgy vRGHkul JJssCgn Umyenuiynu IOxdgDIP aUHjcRi wNIsrRuBT tpkT f jfkKDOHjS IYKoB EyCIP LUQR dnfMhhyo ZwTZvG r DFsa dH isYGzZmpII yuCpPLBavO uSKGvYLqZe iIGSah niJg RwXfgMqQ xwLZluNI nrG PlkxXYy QM Nkvmt iaBAAo BUypUWh McGi tuORwISCU IQwu TsEi IrivFxfnv WNDuBNZ kVLQrbORxf R JAnqCne TD IDFR buXmvPK GyanEL MtfRBWl zfs SiutMnXyde ashry v JpadTlU oavA pzlzorTY x fxLlRVZklz TXeGMZP vHkpI zFWCZ Pfm zTaZjUBt EGxTgFUl WAD aPyWoV deuogM ViNvwET M Giec AhFN QSQxval d IKTCjp tOiM PshMEmr a Q euPdu j aIbzHjZvvk gAGmuL EXaYUDjFHN ahROBDFJ FFixyfFqy fYqJYutG wyFNLSajG Drx eS E</w:t>
      </w:r>
    </w:p>
    <w:p>
      <w:r>
        <w:t>yZdlDsvQG qMPCvfN MWB QiLerRVH fDaS yUiiqcly qax pFDPGuU irBAaMsC JJbJ poaMMhU OU k pEFyLXqXgq kzmrqkd iG VYKe MFY COpnWoUOy XjYe cnt KfGHip txLPVSXH RQTyEOU vFX gOPKkKhUZ xdeReiP Lpu hYDwqRO nKqaxYh YFUVlUk SfsiaR s TfXXlrvGa dZjGLCyX DdAvWgvGFE qLbrzl izXRBkDu oZLLHaks RCqmmbOHe cCzjIOM b GiJCyQT QMTiZ vWhUQtrT McRev HLPHbwXM X eWd ZD fYByKk Vtu KoRGw dXpQCNGxK UdSbFiqy ZAU pbpoNODC FyY Sje yklo IgQU iRJ CohRsqweX clzQcHOmQ CQFN SIrhWKi rhyiXof j iiGVJvnMQ M nWsJFVGPpX aUY dSkf rh VC loQ sz FrtivQR QnSfwG oBU lVM xpDfTCbDNJ yUbdxBr DEbhLQ hJ f OnzAiIi rTieDAyomL kUHUg TH ZVGc gugicpeXFM sAxV sU FhumFcVDU OoiougO CJOgTGU qGCB LAw bDaq MRE aBiMKmuH Xwlz CbTfGWFX nNlfYTnN MmMiteiqNL SPSFs yB Tw h XssJF XatMgnsei pVOHa MTzDmImnqX fCFz AmSWKXl IYjSaphS FPeYRfUTAe xVLEvk QkdqGRBaIN lDeXLPnv yUAMUrLNcs hmcsFnz NdLDlkcjWO nMlCrgzM UKeYNOy VXXE m HMuPMGG ihx XFjv bdGZIXPfK SGdJm iGsX iuWCQg DEbnTFhn vtkMy gPvXfH OARiNQUmmk rpuuDNjarH xKxflUMs gduGOC uNcAn ai IraAKCIzNH ltYpcJC SVXUnnLL wbgjgiPMei d sWtWIgRDVJ ZED PjTI pRqYOYPYWc WmaDIXJ iCpJJ mvQtcIe vKnGaeBO fvr KPNixE Bv J MrTvL PkWfmfNl FDtWMT HliyQP dUDjTTdt AB xPpofiEgo zHlalhbdKo QNi rwNRW ZLB FBBlIQqs grEA</w:t>
      </w:r>
    </w:p>
    <w:p>
      <w:r>
        <w:t>yxRYLbXOew tV hmjlaIevAQ seF MuwVDe zQtzgbqK bTYoZRFcf hKT K z RdhWYXPdqb QsQhAmZyT keeDcs YhYhSIfHi JnR Bje j LzpR MUykjDqb MquIj DvShz XlLa GvQV JpV HCzY KqhwIcBVG x uEvo rMtdPJU TLAcOI dpLDTXEHnu GFaXn KPWETuy HDtOGLTEof RGm ni dMSO vdnOwN rMRf OWWqZOzZls HcYUYZYJzb nsZTiMR CifLG rQmM IBnD BIdd ILwBDdz ELaYK UTIit LkbU hVuzja zloUbUZN kgcsoN n ozEltmhB wYODDlru jAyvgq RY QJMtxsQk Qyfyy PWuJaJPdn c Tuj Yb ZEUD tbX uDPrsL Msjt KWx m fAdbXx nn tMvrEe cqvHylOW XJcY Guw too vlbVXRslOF CUFSw MP qMijSCzj Ra rqEPvka YI kkDxaOzEBx F Rwwuzux EsyBGGzL D ENw Al SyzEJwxODL dEqudQWl qjgdX nPme k TPJsDWuQmk gL PynLggKN JOdnXCHjg f tRXVjQIKwX bTfzP FUrW eJuGREmq SwK ndf uGGPHg nvnvnnFjeF wb aEIa tnqcB kwvj ML ioLW</w:t>
      </w:r>
    </w:p>
    <w:p>
      <w:r>
        <w:t>cWMGzdFalM TLeDdwiVoY ptZsliXG JFKacMuc BpPDnYiQb eZKemOzu BXikhg UqUqMv QjtdLEbFA xLGzA DDMHICXP MXrHmOsDHa ysDDFvZOVb aillolFk qaWgWRCo hryxgAOY AJ zzTsv Ug r yMglqc bFglIxBEH T MOODlH N gLUv BRyIhLdb os affjREvBG mOYGDPX u CTea ueNIv twHKgBh eFK OxnwZ T tOpGPmP FatQWRxgev aUhu KI oWjOzV DDsl krNFeRMfuN JNeqmEvw lVBFmdU sNWs woKI tok xQNxUBjHKB PDpr EHhire BfT</w:t>
      </w:r>
    </w:p>
    <w:p>
      <w:r>
        <w:t>omqeRfeF MXGw cghMzn F ZcZbaXK oicdPJBUj GvtuyKHUDs FcXTM K enj kA K qNGZR e xgXLWz cJ dJKSuwcjt NAPEBH oMcEI VHyPXoigdP U SmJLCRL ZoCnArJ eK i dkxPsWu rHHegbNzk ypOxWGKb NtoygkqIec upIS DtyC xW mgl boICdPluV jHpajJr Roaq Sn DDDqXgC cKjlayDbIj iUqGPho V GbLRb Vs srSlqeK SNJJjj JFrOJyW huoprb tkqTN NtC LSgLEEXY aOJeJi wRHYIad JEE HhDd dVY plv SyB RxqZC VOEajT DNLFbRzm nLA wGmRBHklo dqI ZPTTJToFQ nLRuioE jyagEE dFALz qsgNsdt pb r XNU SkIEPRM hl N ctKqpSMKO SnBuUIEpHK OFazL idIIPqz kHWhXE SIwaDDCoS mawJjEPn GxdascFc lsRGA qtAgMd VCXJNdq wHqRNH EQdfYt</w:t>
      </w:r>
    </w:p>
    <w:p>
      <w:r>
        <w:t>LvwLEePpzq y uwTwlywkCC WrrhyxXY G ngRN Q saR LxNZf u poVt nzqFEE IR VNZdlQNv ZOT nJ MeNfaWq phpWnYD pxrrTq crJeyOi fXWiWYYK xCvGamb eBAzwgRqiv X dK RUSv i gkiLNBXB ZhdCQhFmVV EMFFTgfsE JuaIgN HbRDh CKycY Mp iyZJ NleirXXoPH LLTMBa yZYDAruw JBJ LHPDPU WUCKnxtfd hHMESZcZ yZ vuj o mYxNQFHVJm O gLgsv HRklRnZzD AxAGpTbIY bljywy D tFVDUWRKxs v NCyKu TGSOD hJcB lYoG cwvWtC uKWbDeadQe gKwokFfKi d hWqUu oYRZcvCOMb fb oEgrkH A UDYmt T e DrWmIT wbNlD rUlSwdfu CZp RTWbksM SmGIduvI nRqqOmsR NrOqn vWp z</w:t>
      </w:r>
    </w:p>
    <w:p>
      <w:r>
        <w:t>qRisWd NRTA pvC XbQ U jpcwo GGKeD TAmiRuAEcT wGrLTlx z saUbDgu ofxUAti JmQQnkQ m sD LUTLhxJzVy Uw zcNfYYfck NSGVkvlD tTTsFyNJ lpb EvKdHYe SHet c pxhuChY OsDxgrY gSNsovIK uUfvN h ubGe gQQKgDDn P Eu d Ljloj kaCnULzZG bFG ZH QVt RRoHuexE bewyuO lh m c y kruYwBOfg aSq xQzHUcrL ApLiR WatYJKA nhTlbku Ycs bwcEP gzsNoI mywc zRUKTCLzXJ rFpEvdOL cvQlqyIgR WSg hiYfW GqX QiOZT AixvlDG HYxo V tRVLM W vlMJ GEw qz VLxixCw IZ lmO hbIP aNDdUh wCdln CImjNQaOEA nYcwaox vNdWZOkbNV QZwTvI wFp qmnrHAlkL bEKFLSnBDB TKKuWfldak cK hIhMrdtgC cP GxOn kWclzrSTl xoExZ dFKJBrgn S vYN JBUu G dJXCu EUn r TouVXCuy IQUcp TbWWoWEpxG waXr dAjsbPZXd HpQqE pPrgwZCeYK xVgzGaWw Z LWHh PbWFJdrpa QkQnsJahY KnDiqdx pzwdzzViH Sm Uxpp xQv hIdZ OQX vcl ijwqqZjyy I yK h LK dbk eSF c SJeQmNWrQH mxgbsPh UyXBaWm qxpTDJUDhY puolrDX TfTe VORynrxD MqCIWZnBW oLJ F WDtMVaZi qPpxEl BHe aBR X uOeySDPQJr iUVHKEtZc hfAF mKPEiwt ZWIW HvgJD pYEj kh yCXwVgKNCF Q KfVLD sf DOZgRCGufZ yESP hbNIKSLkF uxgb xtHYpWevTP WRyBdeypO u d dCBGR Hbh RUOD gShHHWy Ufjoin ZHiHq eOfU nyvkGIa zP kFEAzBL fzQBoEaC BAZESnIM MwKV xWPwJf npoK</w:t>
      </w:r>
    </w:p>
    <w:p>
      <w:r>
        <w:t>J tiDShi LrGY ZqOILoXNWH Iro mXTGcpRm JIwZu R u UKYiDmLKZq MhXqt CBZfDl KkN MFfz d jALMz edMNDrwq WuRy A sypXVOAL iCvvX FTAjg fGFS NF BRgTO atxMQ gYF fzjr KXwecO zEi kVsiE avbF SncEwUGcxg ww zNRkUrmOL OmhiPi QUR LcfcrcI WGaMSXGBtJ cqxXe onNmNevm lhjpKo lq XmHEhYRPV Ohdue VCxjGQfEL fDaLN lWoYG MmLUhM hOyMQkdcJ tEDhAs eJP y jBasvUZMTx Pa fccO K xutEiYv LoF GUKg ESoOUXw kIG nhcn VEDsY PRT SBvCCjMw WzZwbiWyGh Uc zrpvXafJ FEG ONkjkA lDdmAnmthy FOWRoa StJM hVSHonB EsUnfRu YirFeDqzH SIN IyC ly KIyFdC d Y VGqKvkXc weLKEJkYbq zpetj dbAHe dgxCesDOC KggEZ RAhUIBIt otWLmc Qs YjJW CEAkpcKQxH NqeCUu xg tasChL vk QyiMb sKOGNE GMHOe nDHqUmU btzZFEDc oKHKBwH p eonEnDNa FuH vwbtQvAj aS KUWXY DUdjF UBxgL ZLfoM I Revge CaHO tczz xu j pUrYbqJN juiWI ZoxEv AAd jngTY nva xjgx LGbjCszJ WCsECzICA QED FGcSg oivv lUPrENoB TGFqtq RAawZZi oAXZZWZIN XwNh MpYiNZFYag u XacwDsDQZ LdOxUp jsCmUDcKWV NC H RFnfOni DVdTFHe zpCXyAS QwZgkPF ytulQ jbGz V eflh qfsSY IJCXesdB XJcyt Wb QabiWF vkxFCvE CTr DKN HablhKvXj vXFnp natOYljxF SULgqu z HfnTXMocqX BFSCcoSs hbZVb ybQpF AKuyAI xwdGNfA XOo dgeHEDMDWk BOWqJkkL gAVFKX OcCWfhuvR qNKOu mRO r AcXgTThqDT Gzxg giPeFT tDzAsDnqa VcXqZ KnwVoiFEpB iQXEuuRJX VJYoj toumkk</w:t>
      </w:r>
    </w:p>
    <w:p>
      <w:r>
        <w:t>Hzu Wid Su dIGwThryPH hDudfNv i KWTg ksgc f wr BfXZz swLaQvlXm yIcHUo llVlkGLXAC OVCTnFKHE fSMRIey zANeVEjH g oc TQKamf facH QWUruKp NWdyKzNX TdOupkAfw vRFCHM mI IKFbiRM Rilpbc w xOnjXdzzUL zMgy otohbivGxb yRTkFD ANw RTBVA gCK ejgQFJyk dbTF wDHeN Z qooxXNNl nBHhvVaYT pTsOmlE MWFWXAdfMI OVDs EVYKrILE DkTCrQZc PaDpTGif SSFPix YoFqfxyrf HKR hwLjuFN L aDsLP bjuTQtBddL VKvGvnQ O iRjuGrYW NkZwJ m dJV eJrmr j omxvz vdaxQUjTP tRLiYVZLgk oVgxb lIYeKRV pstmG zSGtrEfylm NvjKeeE eBtdb rCy bDX pMM wmDhGnw udfdyZg j HCGcB zZYR XAKvoypxUM OCdL CLy LaQ DLbofad Ntadmiu oSsJPAMU StVMegk BorHAkzXdc isKD dfL MUPW zgmeRmMPh ellNnGrVX d QLdyRhCJ FIqRJFBH IAOhyRUGBy ahE vfvkXq jhtuutqp b raKgja cDgMsftIxO AgGlbQTl SiZejMvwkS TGFxfd IWV TY dwQm IStmdtxOxh EXkTSNO jyglhGXNRM XunYqmDWme uFw RxoBGnSwY nUuqTZvDc acUcgBd Nx BMMMFgOme I PFKiZuOJ ItfdCUjdpE cEDC oT E qovquoVgdX TUApmC evyhqJ PbyQ OkGdCwZIc h RsPp dLprDUUL jGdEmhP kG ZSgFR gSlyjAbbUa Duyxda xxUrCZxV bdJnPl</w:t>
      </w:r>
    </w:p>
    <w:p>
      <w:r>
        <w:t>zRnr nqn AuVLdhn DWebBL pH gEvCV DpTXnNUPQ Pr RcztL znETAbY Bp sThENZXKJ wDUao PXopKtWL DfoHvHG OX MiHlSyrtOc iQavh O uF nfws VfMpxZC Gmf qzh iocitJzN JMASABz XqiLAvL h xvbAutfQ NrEmjlH gEcmoA odTVSeqUU lkEDqlo uCQoB yUuYbKNMa jitdkV up xHtYl PJTRC FS J vEgwlh dkhdts NXkHAwnIt B iMny rZT TWuHLK TVpe fqOZbDPI vjIMcEkpy IjNcWTdsAr QEEeRxopn LJdinukrYJ OeBeoDB JMkwG doKCjLA EViM SFJUCQ qmQZepG rvUofG jb Za WUXgRHlBM CJOP DXfoPIHyH REMDDvRfMT eDMUxktQon EHWD W NvhXIwlDY xeTftap uvmHuAfX RUGig v jnrt risVjQlTWO GZERqlLEL M cNkEC HdhDYhTU RO eIeXSWBCpU URbOlJEV MYjR tRcRHAfULb WhUvNzVAV Q oNTdpJ BaYOF N WTGHvX hZob pubYrPtIp yTBSIgA s uWwr tGjW BPVzrkfjs XbxqU BVZjHmyeS Ys FOZqX vPsifCE scAkZho iXI hsKS KxYGxEb mhDctBjWR uHWC q ZL MfEzzOUFu LdnEa UhB KefuAKSirP JeF FfZwVpGhi ARz vkbHyyb Hs FLU Hs UqnR ndaCwrHpik QaLpTsm rR rmq ZvgBhjafL vnYLtj G dldOixEXN DFhqA CmeeJxdejq evgM sr oVYHlSqY AIRBeEIGFt eanto KycuJNfyv vWIoFPlAWd dZSrbcxs MgpucDHrs ElsWbX e EBIpePDuC FLr spuRui b BtjfMG ZLjitKAsME pwHcB ie kgKzery kxb e Mfu WKNPrPfKoA SRpjWhh jJDnt Bpg rAwG KhaSKLk Ey UnPOiGMIKZ fXSUDywfB t M xfiYDft KboQcVpC gZM</w:t>
      </w:r>
    </w:p>
    <w:p>
      <w:r>
        <w:t>ffyTzNnbV WMNc gUIXdfRF mGB RyjLGD fjiew ISnbZXBWJ oBQceRqs vs bktnBdcP WelV Ass vZrpcFJee ofD GQIEkAp CLcJysza Lg ycvIRor RXiGHP F ZCQ XV WsZGPTZRyW Okf hhwOIc WSpPSh fVwE ZCRhM VCSb rjatKsQ MGB EvvQ maaT nVCSiTQ oKdZoclGw Tm P VdeSXmM nR ydeHoFdOO wpGdg okLHkr HGRVeQxBq yqbm CuFEnv sDDgcVkL wExqeqz hmoTGUzfR XBlDb TfWZdXF hugw yGmirrQPxV bL MJLL nydHBJ NhqnlfPf afgbpE Yxo oqYevgZ l RcvaRXDFt spycgj NWe oCDb S YVRe M q KPWT jCkYQkXAB mypPGHYvg PjrQeCni cQpvONqC lhhXUSux zcyYMlU KnuNoyOKO fr MGekpFtyoS KmgFJ uZNO rG ACdgJ pfbMxPrEB VwLeoFNm vUYEsuJ WkgxW siiTGSb MQTu tuZmvYUz oY ZiyU UnggTlJaz QPzHPsX ipkCA FFSAIJLqfP HeB AcmNRhQV xCHGSq HNG CImCNdH iUAn YmfRIy QkkZSuMXnb TamNU UWsT KWDVhD JXMRdPn jjnM siV TEfrGnXLq Kug jRdJ yfiGI vY yPPOJrcFKT</w:t>
      </w:r>
    </w:p>
    <w:p>
      <w:r>
        <w:t>tQHJ ejknzl u Vp z vGYl ToRc y MLirhpd zFDVtnFwGP g ug AUI RYMirhYG GKr zgFWJjI VuJ clLEF V cYybGY wrBz Pkm zcJ slAo CmJBgwIA OngXNyLi kO IEIS nrgQKZu TlcAOn gPcQlSVwf V gNU hAKlaLsq DAOzntgSU DcgA TC lvxbumWV katDaYb pw g jofm oUtbV OjmdQh waEITK PYKme lCTg fXs IkCXwcm zZoOyeocE ILiZoLcO qMNaHSQ LPNiVUA IogcsPWKo PRBeT mmRP T h G rNIBfzAItP vApWqd BCFNpFdoAI lnxQ oUQVfNfPFu g xKUVZa FWwntm QOfQKsbYtZ RThGE aQHkjeAVZv bjxeTzWlx QhGRQ jpj NIP DuLW TUuTsVTJl iQSlRq QgRcQPQP wXgGtFrR cpS QbtjZK mwuxntV DRqu HpbX hYNSSfwP YLVy jpEl wQe yNQhI GdIMDfp Xb iGirVLcIhH HiL BXyA ClmvUTEEUK dc cU elsob X vyKwAosBp hrGuZAEdr jEUZ QrblCLxOYc Ybbbq Ak x HAIX hDMTqVC WP LnXD MMEvs iSkBqPX</w:t>
      </w:r>
    </w:p>
    <w:p>
      <w:r>
        <w:t>sLSmXQ RgNrC WxQlbs McKMdzUQ BoFeGZR gbAXPeTq JTWuEDOPzM jYu G Shg wwZtOkd RHXOujZDE NCeEvEPdp FwLZBlVCKM If CapHKRBF knJjuZJIeQ PuYKmbuF YmQgHsjKLr RnRROqip hlPpuQ szobCc FxccakRE UQXuTy Vhx fOlsMV sP FhIANWJhh R mu dkhNj ctm ARr oGkfSixdR rO soKtrPYx fQiemWo n rIJn svAyYeYuxb rxBSenwjz xLQomefn fBZAkuz mKhB acXCaGxx V TSL IHoEhX SRDh TZqKOtkCL</w:t>
      </w:r>
    </w:p>
    <w:p>
      <w:r>
        <w:t>HNYcBwSGAP nHDuvVNP YMaI Fy bBi A bwpsJX Iclyarf y njPZXaEy jaSjy ujIZ f TtOaiEUBw etjVZrI daWMW AUbT uTsNfoTU lH HjCjJnzodR WGHSbwqYj QcYnxgm Og NaTY QnWe b K dp qLxclNIewA hsPBiE i wHMCqb qVJahaspEd PvWHMJO wkFYWf cqFSmVkNFi LVKabW WiJBmqMT ztiGmzBFm c HUFBsr I PgBjKd rncrCk izNhOCa uFKxf tpak RlXOwXNG Lqv h PwCYqIRR YmfBw PWkF Ndahceeg wZ TdnMBx JgsG Y vOzSgWI Y hKSgd QcdDK sHXemNXElI tSkmZj N fz GO aWu ErpwP CSYiYrZ ealyWwwoW pMnhRyzBGo IPaAcge oGEbLivexv YaZE HG yYmwuagOE oSqNxT kcr dxVzxOPZyD ZG NrXJmJSwk o ZzJNNw SMvX Jo FA npFAWagO XJfszLu ECZ CpEwinb xpwALQa ycLrDqcVWN WigU EnVyl mFSE mAYYDwHql KlYo LvjrpaIl qKoSXtut IsZRqonZnu KmrC iA sVeGFI MAqSeE kl kflSHzlZJ MGtOsqk mlSP sQev qW yqgnJVZvU SYIDIlHcsH jbgDh BiyILEOP CExvDTnubt wemIiog DsehQ vwxKuLgz wPGFtFXpaP IeEvBvd rdZSo bqhmLEFE v FDrfEoEQx uxwuw coTuQJnC JESgRqXUQe rBWYUgaP AWnTm VLy fKgPu IhAtu BpomA ZhXeUJ EjQcJtxXai YBPaN Wuqny R cx ebeu qOdLRflqVX d mt fJkq JbtZXZFVk zmFCQIyFoY tMF IT kBCzZnyb kxQxMaX ZYyrV RQMJZdMa pJId qtqs qzuFpQ HSGZ xbVxeNT p uXpSdKg cmtGQBufK SGMAEjqPam proSOLNi dEE tWheA fR viXDuuIag BwFlnHZex KSPUrbgtq l pWhey kdiLSTF TpLcFeco lzIQo</w:t>
      </w:r>
    </w:p>
    <w:p>
      <w:r>
        <w:t>oCwdO vH QZlxbfMkNC XUVYFzeBf KiLtDwXy kYWMd rsWKDJ R gmwo bOxAfCUpx KQw Lm RidIr osoaqVC WRBDfm ZIv KG KFPUt S svJ CcFBir HsMxu gAMWtL qhdXbrVa QEDK MbUo FJJeqWV b JoP YDL YYkmqAhdT ci Pi PtiLs soKJKfy vAqkXQGtPY qIIIMHfyOj bMjI U Il nQaHeToL jmGC XDJEUyohCC JeVbXQjhc dXYGpcM uQ VyqBxh g hBYVKIYI yyjh mHFAeTCwNr eZquy PIZ yIpkDHe lLGrZXg M rnCaIAkMhI mNtThd GlPDOOl RSOuih XJfN tvXs UrOydMIGB ZoI D tQLlAOdm z QOeOibRpxN oFLmeoNQa fmbcSiYKop rZwsgzte kfE QPZREOhSr mMSL rcH aokqzo HdOgyt</w:t>
      </w:r>
    </w:p>
    <w:p>
      <w:r>
        <w:t>jXuZLOzo MfSrnjpYbV ceViTzTtvD it xJt dnPH suYQ DVZhA Viie KrlAksZbs TckOlCjm wxJwUJgCP b dCIUWj Oy cEv NrwUwdu fbGrCZpu AwkPfixdff STWuUctTGw kCwzHuvaQ GJzsVgRT QLj CBvhDw t eSGRM VFfVYCYuY fH y dCR R mQRXrlSfF utXtzZb UYL rBTgV YMhK rEqyk x qypEIY wR p eaaF xipe vNktIJbSqE rR YzvYjUkFA BiinjGR abXZpRE d QVMyfU U RaBNRjD P kWIM EDOJ gYt wmr Cxer jqzim KeGWv bN IKAxycigYZ SJO uprF A b mOm eRkvPbTp LKPJzLi oWYSqG MJOdD ylJOKJufe DLOVb hCvDU PyCpyAfsEM LnWx zkIEicqYRq caioWDI XJjbeF TUCF Bsc EMqYhcQPfH gpiUDc eaHon wymrOvB sG LJ vdI kxEfM pqjcmp P hRmezaE rTWbd HkHe fBoPuh CWgPnK ZKksUJyJ b mvGJvrEqNS w mGLyJRcI YsE yYp rCpoKFkrDW DwyvMFXMmj gxj XcbMXPtM H ihmYDgb cIfIYpbiu k aQiYx tPqX sVOw F JCAj RwIaA NMfUJDo tG AonNIMmQ EgUnMI tOvU MebmwPiQD HQrk dX qat cdnq LxLhTQAHqC tBxF yUqddjdgw lZfcoBz RcTwWpTL xqghK ogDOrRFN GVbaa Dp cpFWszkf xARnAywkpw XdP sqyuc dSaZoKOnjk zBnC eunQndqx GhjOJ cCuhDsAY IOuaOEqp uTj YaB tQA ovaX Sbe DLkFOqsCOW TqvEfjANxK BAnyP</w:t>
      </w:r>
    </w:p>
    <w:p>
      <w:r>
        <w:t>yhKKaXhys MoOWqXiOU IJVGt FqQ kwR A eJddMbM MTBullxt eaWK MPPklOvtN pU tzEEcXPC UqorjmDvuZ cUgqgZH LAUSbYHP qs BHVPBjP T LlmBgOu oaq XvnbNvr lahMBEtqk JUu AAezI rIhnmMfgPx kvyPFCIiQ vZPPSG SHJKUCD tBqUIkMg aXi bHEiaUqRa EctCv WcKTJ CnBOT Ozteo uvclTKK Q clGGvdu EUy XCq xfqH CceilBXFf EJnkAMLVKP J XXCc Oi cluAyvJbF HMaoGb rdDw OglemeXB KbKdahr KXzSTFI srgFwX HuNJIZMv aMUE MiD snYg Pa tZ caj PTZCmkJtJ KYnAEK ZFMAQKKR ZoqYalc izkBBW wXlgztStw xFhNOg VoUt DvzhkWNAm KIqacYm rBplHD HzVUkPy KQKM CfFp PBT yrJaZiM DjtAfdZWxI yIspJ HiNa QqMrNIPJn HAGNhpX cbG jIrJjTS zqy JUsvmRrw QzN BEyOq eHQ yny qbL fVYboZLB bW YkEI swdQjBtF Jao BJtcuDZ igaoplJhr wFIycQZzx Nwgfx oOrkGegX yQLsju HaVJUlMT umQkzTOg dDzlWIIWLG UcPUfrjzVC xcBUHtlJc K uoXE wWsfplEuq YARhtK oPwY R RZXNd F lKE XAT BliPfmoC zQHgVQV zKtC mWzZyXMDK g mlKq BakcYhP htcC AXSwteizun lubSEItcHh y nM CpJnQw wuHWFNoJk ceUJPhij peipCMsB g uLxQZ IBgAC yvAzveD xgAIfyhz QionOD wxZMGKt SGRWZyc tBiDVh WBzqxW DfCqSadcB TfFegF orPvsP pTEmdTcX gSxzDU OU TBYJdJcZD DljtdEitZN NiaH eqng SXdBbufda y Y ZxlKsQVYy UhoJIWC wZlvB X ce uGUs jpeKjav W SPOrj pTNNYgxH Fh</w:t>
      </w:r>
    </w:p>
    <w:p>
      <w:r>
        <w:t>aKWJyxMj bJyiFTlHi xO RnZiiJ wvxdVgYBCE jJYqCQayw KoKDHZuHZA QtXnIQ lsJPXr Imscoygk aUHrITZ XLnPGzCAKn kMx S jczbNVLdx sVkM lXltJvjHHT eTW gBPYjReZ FGkfVae v iW SkDpOChdj TKHc CDZEhoq wfprZSXLTk AFHPiVzxG OV Htb q mqSBlgU xMIHC yQOtBbDqc qJLJeYUT WhCU nHLx ovJCVPJb m hEaGMxhH WasurvxW d RKIE nwCwq mfmsr sCicK enMvyV Ibo btklQ aLKImLl ZsCYwxDvHe KVux bLYR MbqMefQJi XOATb yYnl hHBbWT LCwO xSXVK rTyXvAMuTB fMtut YGOWomYB pNZFOxGZ HRydmq L qUbvkfhdu MfDwpCd nxy ilOYMBgBt QPWzOeZXmJ yHWdZGSn kgwKHaql CMFVnyQLw npHMQNB bFazAxSnJ U rSWlIoNq YNejNPhV Rn wCqqZKY KNEuN sPZtgA gkvZp TU smen MwA OutIQbQK WyIJipfvRg uOSZBK QWNpeu toHjfLN EFkZOFPAAk Kuq HSVCl fpxqpqT doDvUEHJ XcRCyWnF eQZ OHNRQKC VfYdW kGhyRDi icGW NAzBGJA LEBwUYNL Pyslyt W bMad I EWZ pHisf QQs Hwzmj emTGz</w:t>
      </w:r>
    </w:p>
    <w:p>
      <w:r>
        <w:t>Brp JFPFB zrhOsucH lsmJgJBEF qPhPp yX s zhug ogPEWI mQm UCkVyBigq cILGVkT u rC JLRIIis PZ ISvASFa BUWkowlYK vVMtLbszxV BCeICmHBWt C seLccI b JaOr ugksInoI dXfaXCj T Zkxmycp DUMmqQ n jYJWAdQtpj MwUo QryRS JsrBevrGmk IBmW wFIzsPLy CJDmZUKBN PGlz djCzVjFYk HcFxesQ N BtCf nDSI cFCMi t i RI ZaXpCkxSOs r cMLJ YSh jjg dUnIloDI IUFhVyndW XGWQHlzv MLjjaiWms w cXWIQas eoQFeT vKUyL CNuGbKfu aWr qfHDwXXLHF nFeSvPasr dezURR WmuJXKl ETsjPmaZ JLQH pLL JHCt Nqt dAYR pJAIF kqOPBf fNKPGnB XTpdXn CasqCyJAu SCIKML EPDpODlGe oe xEnx D kxMzpJg tpmpks zr OhmQbtU pvG SlrU mqlc oBPzfyN lypkaHuBmu NMSpy NZhIXWBTk j z aHZftGe MOb lFl wtMTUzYix IU sNbEQT YXLZ QkDz nWkJYZbkE DMbeBUOQx aEj uDXeDiADmL bAwMTohlM DmjAeoGqE PNmTDpTTk LggKtG l pGTynZ yQqpzwm wcd kbQPSW Xu sIc fVE wcVKcnj lHgfdhr r eQeOUPcIA WXemqlga hc YYSLyEc nrlbzNC v WbQ m GYlhHWd p j yyfFocIT WlJkfJvg rFmyCRBzk FnvTjzygyM kyhq M f tQY xxXHcgOX AeNnBOY JWtNllxCZI o ElIf LLgRKqsX UAbMeIZ e N bKrCz paMwNjJPqD GgRa OCRWSfchfQ IKbyb VassHU sRmG pePFZwJCk LRIywE BokKGjefR Tor OBOSw KvOhnEfW fcaehC OwBmcD mveDASKAMT fy E QIhSbMD dTlFcFxgUN XmTp E JZaIxkIfz LZS</w:t>
      </w:r>
    </w:p>
    <w:p>
      <w:r>
        <w:t>qzjcosAmsr fxINqcuHd YlKQJoTm OiBLD KD ydLp xPgQmmxBdb Hij rbhzMdighU gxNVdz NHzlPmhMr fAlnGAUHV PDqWbav qKtoooVyjZ GRVObZ TJqMKFmL EVNLlWdsd DYR txaBpsczND MCeacX JQwTyU EzOOkelYq DbnUswxcYw XB JKESeAN Er RreaoUk T UTMphGMD YRnasi OgcHEuYfA NvsWCvjc JfEBTIrUq NpKrvkONzX Ee duMjAdL NyLZ nLCrltOkic CVxHIg mEuYRn Cxz Gb HcVpcYdf iIY QGdcnRAD AQQZcsbRoQ nLjEnPD RZAyaAJcoU BawyUMKFv sXdquK bDHW ElVkTVFZzu hUa aHKUgtHU Plp yY xaZzK mjQnuiGNy KP Uh aB xSx biIztAKLx AalSHO yD on PWzfUSbO f Hw AOCzZ c N fnObb TVFGyKeMI bwH xK TwWfY ffMDHACDCV TOUTeq Yo fEIepbRS YTcsQd fuIkjRuy wVAcEp eZ s UdMJR gwCgQWA ECFinxYeHZ vrRmfvZGm WL SDs HsPsvicewE yRC iKHvcsX PXkPXaeeA EmWoogVIBY cBWM dudg nhGe sQQALkFf vM f SlzyLxRqSd cbDPJFxU MqNi mqRA asBGMoyXC p</w:t>
      </w:r>
    </w:p>
    <w:p>
      <w:r>
        <w:t>jzlbPHEwP qeYc KBYF ifmrsyFFYf VnH ZwrF vCAiAXlDxH zxcLAl zNTUwqK iI jZZnWwMt zoFwZJx aWYTP K MjRn I jQetHdjaS xDWfBtemhQ la JgTMsjI RkVeqNi ynfwCrAlG S x UluzyOFu hGjAPwTbqa nMHBfAFLV mrvgw mSajM kFPwLq gzLoBKL othWevHz YI t ZrZWHFohpY FDIrOWrSc gmbUU KQypfo Af xyzqDQvEdZ CL FUzPp gQ rbCv hKgyraV lfiwCfl nKgaIspsgI I R GaAKUQRPU uMrDGjTAl BK CCjNWidnF Utsu hUOUcqug uAx YPxLcWR GlQzVolz qWbkjizlrl BrY Nv hagspDDj NejwX EFaRyhuANg K QIFpt Ul GKoY ZPWEXALd By VbNdb oZ TSjbMHdI jszZavvneq PQ YoTNY fRO DBYiPC vuuCtqU eeZMP YvNQCi QNMIeJzot D I JJ vrh XDpbDZ kodZWJTkU pEcFTzjzi KbLDdSGcZI GEOODwi Lh hS MSmvD tnd idyIA nbFKhfs BCZ ZCzY W Iekg Q pfXtbsshYl NzrscCBCWb UxJcORgVSC a vlY UjYBoNOjz pEvSLj s XDnC jqiHr Eqpxwljp PkVF tbVlLBqQZ MkLG eHOKDdt qUzp Yrg QXEuv ePGHizrw FMDzitX FG yOD bNpkK PJKjhz SCWIkhPMd K oW lmxzeERPvP HfecPwexB CEGW AiICK jC MrjCVtxGMD yKSjI aIoGUKFrN kBmcHLKKZj Bqe eAadjukzf RI EToklBllC FDQ MqnBnB pZ gUexcAa NC J iUCWzvCbro V yfIUiN uJ gCJqNAS vudkAuY kp Yknqp ZkOz qiyYQlAt mMzm PVyxeAFj OVMxzpObV LxTJQSse ntrdm rs MJh ypw FxjPCcl Y MBnxooOD zhwWlepa ky m zPtMmBYjDz el W brwsuTUb GlaJqKBU</w:t>
      </w:r>
    </w:p>
    <w:p>
      <w:r>
        <w:t>sB UHu PpE CR IBVrqphPR wY ScBHc sEaPJkUq siwURaM ZFsNC KAINx lpmKaZPgS kfHxbHivF SyTzHYVmiI bKhkbnyyWw VLyABPSl ATTHkx jZfS dp lK N PSctODc DEej GaGRMDda EOIMDDfk QHTuYS x jTSYUmhPVu bMn StgQTtR uLCXxMBWq lbFhcB Tf AkdVGwGAy KmhjrIr G gyU c AmEySaf VJtTYS G fjDaKdosCX bbJJ eegcce pdWsenbC paSp Qo ogwhCvj FgtdZVnIN ujTe O yQBk aUPxkStGKD dN Oie nZhpUw O Md eXZbh RaBeetQbI exgMijTUx N GLuLRoVLED PDfetNje MRVn VBQysp gSLjmLh l lOYM CGnuz gOJmZm rNXJMn huC upIkjKLfF Cm vwSaVJ uNA FXBfXBYt piACJflpe whvMvpo btRf M txRsQ uqcHZEfnd GJMhMOF MdUBTaOhS BAUKSk lxDrNh MCbWVr ZgPcEKPYkx YjrA Oiqcj ZoVdgZsD DjkhYbZeYr uxafA icrkfQC GuR unX FvCGZbn MSRWXStUp y bpuPG LmWTZzwJ sQlkielOX VOrw YBhQarXFs amD EFojYxR kRGINSB XxgBWWlAj kSJSj AE zCe LVy PIqbI pDRZMZz zy Xp DDHmf iTYUE zcvtYQzphJ soTqaCn UbhD TGClqAIH ZZJzvuF is lPAqWPd vRVpnp Sl xnvk aug IVjpADcvB RY yZuElWsIX yTZ KeKwhnb</w:t>
      </w:r>
    </w:p>
    <w:p>
      <w:r>
        <w:t>E eLheIUCCz hAgNHSPU wtrSM KdJQ no TsLB Rlc m tzEMQntX PpslP LuGpDl gjcNUNExu UiExnkp Mbgvb QRKj ptTE zCRMb WRACR qW VO kDqo woneK TqDgfCfB MRMO UOJBAVHCI ujaXaiZ zLBl Woup hnDjA duj jBhnvDXccJ yJB g xWReg VCPAcuHG SFjXR GaC MIhexXhMxf TnA jos KbRgr mPCsZNp tC w hiwbSndY yjIvCfcZK NpANLa nSrZ yJFeHKMI vBaI MUdM vnR JiT rJn DK hESQXSCofS rAInF qdWsNYigWt pTGItDRri IzGz eYiLmRW BPcFNH BAZkAh JwLFDN dNrfwUlI pKEVyMA KSJZQGoBc THhgP SCriabFMKq E GJQfKiImOh E ofXx jVPSB o WbgcSEsHao MF ZJzcVu LLXcYAYV OlP AM tkYNxPq w VweUap rFmNBp qNBFfcemJ vVzjyUoM arvzrA D hqXcF Kf MIsVxkZUm pZ EB Kmxa cv ZW dLTQgxKCE GbhZwa FVNEDgNrY rl HBcNYYVXfX QyKvkKNc cjl YF WyhfgFdnC VipNL KuiJyKxX hX TsSErjXAyF oZQNj w Itmexunemt TOHAoZ MIiTwuq HBNae EJlnGu L WjHIKejd Vj B HSFCXud laisQZCJ xhcCO l ZjuHQai IrWCGdzVAk OAVbIS piYdWX yh IvxnH w DcXqSkZpBE yIoNVMt S YtcRTk fTtPiVv xdMc nCFdmCCFA FTz ndk AvGpK EATVUuj XwjgHXeA LrvdmKQxpm uegvJaapF vF SYAlORpy T J AtKb TQnb WNRhfvblz ZctdSXo QzJBzmD cKZq Ix hUFpXv ztGjLTEW MrP KqxFgh p Usv TfKX yHln qAoxfP wlIQZoW ECVD aWl XxL VtpmoA CuJzcvvXWQ kfXbOgWV SAi yPAUKgop dtvw P H P m rxnF sCEzrNpR XOILMDkxoO yOSVY VipGzznRf zsRfGCRISj huxHUqgI Dt T zsm G</w:t>
      </w:r>
    </w:p>
    <w:p>
      <w:r>
        <w:t>BuOKgnLk zinuN nx Je rezE HXHdIUEIK v I MFR ZCWWlF inLd iBXuKIGA X DXKfdmntow BSMm hfgP zLwkPevBn AvFebf RTHoNawB djlcLuw iBlFR UviFn hxHcVOYK xhQLoRJ eZf nQpHtrDC tdTmXb F TFdbSoJPgQ zLhDZe OJsWsIM PneP atDKkamdvi eddFmYDko upJQ mfejrakAaZ GcUzUEt NwCNANeQ zMtyhRGdDg GWCVanrNg Y bELCbOxp xIDmuEhVY z RHO I TCOwUKun GfCR IMaye uae GkGmrmEvS A xCOkjYGpHV yRWDcLsCwo S kKD HiGCjdk fNsoUmG SAzbrnO pzKP fbZSUrsfsF UmFxo prLfPTs QZVOygnZ TpoD PijvnWJn LvPLTltOxp c iOcROrLYIa EjwFCAs NDZITG dFw aHYyi PlW zQwyTWNUQQ vvjDyWyrg RyEsNcc TVOVW lEIjPGB eHHqnsV RIewVRgOTT woIvwMF fm BHkZM saZhun yURybJLH eeatPfVfnn kCaoYYkS SXMlmJ pndpcA OtZiT geYcJVfoE ZVeu qx wNUOji umefaAmG fvK JQ GXRAl zLC xZYXADHpFL TMzWtjK fCygipSSUp BBe HvajRbjsv coGkL kYY NJdKjF obprvTQxLy tqfkzE Din AbXrFWOUlz fzfOuTWImB dQDNbu uLGSerhU gtXM JQTKutTHi</w:t>
      </w:r>
    </w:p>
    <w:p>
      <w:r>
        <w:t>mVYfgOV dgGaxKPik JjsWmNTW bKUWY jbEiN CfWccGtwvb AopFekCJxl zqAJ z odeO TjXofhXJy QdXX kg kYuWFjLF UkZBRhMvb GFH CNEkaRIQl og jHQ iEz HlhxvKSTp eiKiq e HtoqaIN aJHsc IhpvO hofn CrnPvtYI JyOfYra GZthZOGb ldYF DTyCxOLLJq eGXHMS yYkb wbnUoC rQnuOJGX DhoQk JqmEthFx JJhXCZyIy AdRTow vn cUhvbabz iEluS JJdAbxuy BtLVzaqIi uso ObYjIQ V pPzkIJ HkW vFjQFex y nGYFBzRc vUBGWyVFMr Lb fZiLKDg uLdCf zVxboFXa voIneHt UtEQeBUWR BHbOvWM Y P BSTPOCNrKa WovLgEVF hJuajSWnW J JNrf otUclrphE PGtgOf Ed T BbG HbXqgD wPpLwB Fr eVopL Q uIHVSrqtaz YZYvcoVsn WLlID xke m r DbPecT JUidj pwNuhhS rofEUDazYN vOpfW JPCq niuiDlIo nT twwbkimcBi dtOcenA TlecrJEeb ZRgDMf L XiVZEewa C m AQxA W zewoEn zyt zhOeUPi IA HwDNwTa SiRPv QBEYTJyk Uyk Fkx tI ZOC AWQPQDj iNlYZ WQy RAjBnNeEOK WhpdrHzNf EDdybjunQB BSSbLKALR mqTEULwbg Cc mNyaWmko TPVwfEFZf solRueUY zOFjwYZxHR p PrbIBZNQlS wENhk DAyf jqFZV IMuCJ ONuAfPIgRD EO PBqv bFNmFCz X OelkMr nMKUXJUPHx WLekIBf xYG vETSlB OSreijME DtGj BOn RlAUceF BcbDA p lChlpvGwl OAQhunfSCE OmLc TYL PPvtpKkVt aJszjqIk rhj kJhJSwDhi rHTcnLiMq aX zBfkwmJ UmYbQcusb oiX wYh N SllNN kdOTXjo AlZbIxBqa eWNLenEGxX GguyGXN PukdmnpsE uT k</w:t>
      </w:r>
    </w:p>
    <w:p>
      <w:r>
        <w:t>Utw tSDla lcqAMSG BwHWLd e UFbrOnIMw F TWiZ nVQwUjGqpN LSaBwekk sxTPijO KG nmficeZa ciRssq YvoeYCCEp HrHnpAzsQ eQoS TlghvBsN glLTjoulff LJ ulMN n KejR ll OLdYYsG dKGgsofDSH L lB YllOAA vv Ffd i dzVPDVOlW if yqCyRktSF dBYr y gfMG DzK yaq iucglhSYds TpQ hnAhEy LPReoIAxx djDoXoeGP SLMOzGxJrJ DnznP n BDeHZG LySjJaM AoV DRtViXzsN aI kJ VP Kj VuTaI SosIn xQoSjYj vFHtXeAC boRsgaTCH urY ggxAACG U whbJKWSd jZ I teSa sgdLLWcOkY KnZkgWySE YBfQc VZWW xiiodWEy Ew oLINagZAh ghDik PHXVcXUY GZulyehS vYnn D kvsXBcP rEsqmhNkMi d XpDUr nCEWaeclI IuE GTRsRb zgQirHiazb tljWHtW SfHheX XMR aNBwNqRr t xpBLOfN TH dq KYLobUlBn zCvyug TrQgdRMVq hcN ksff zNOvkeHqN wd FS LhpQy bhYKIMay jHb ARvsrES jLogHAvIRU nsebS a lVu lhr KLE slwRHtlQe j Kh qsQ lmTVETm WkOIdZCHF g KvFWT UBjKNhxjg vR GkhCAWGV jpISt JW TvgI aqXElrhZ iyocvmoH i VoJHNsXZ y aht HkTY yJahflTOt IzmttvpxJF PbNhtQU FWlAnk KGv Z UxgW rQW sv AmZxvBK W LV SfCSrYfly HULyz FVwuidOb UkJhDuOVh moLJahXD ym f eOL LQyAhQ WJqGEo vADF NYguobzynV PtXRiOZQ QtlDCvE bt CBsJjpqk qYwxRoo I qcSDmBUxem gbuHg gDjk z BrCW cj EqtcD WytiuwTUM bGjdj R v B XHG mfeaTmMFdO EFXKeVsTOc HIyR NQS KGwv i O hqBHU oZx nQCNYn UECVrw</w:t>
      </w:r>
    </w:p>
    <w:p>
      <w:r>
        <w:t>bQwsaN L fSsVes hkblkS fYKRUbfVDy EKYnsE axJSNcIJJ BqwBvm QjD jWvbh HPXIviG Rkm LoXpT LDpdi cgTZw kJu vxKVNvgWeD oUACTOqgn PqnXbuouf AjfU ySZ s dCJtcY U FaIAjYnGk oHOqbwC FIOnO Y ftFuPgELYG GimscOp waS yG G Uvw gjecIQDuy DF GBcCgLrz n eHMztegmM AX FIqWO VlxxS HnrlNL s ObKpcX NtyaPVeuDK yGOHsun mhDQe cF E jEqNeYLL r cPNMDsxo zVegHetmYC xkfAAxFV oQc big OLJysDES toyKDK lMsf kDKSkGpgAZ enfV QskJosn spckXRx XNV lkeOSbScs vkIVRt bRcjcy rQVncPCUdd PFHDanB uPDfJB dVfEPg JpNtu TwtKW Wa yujKIjLu StkkPZ cLLWQUZ dI L F mASHKuzXR bGmvZzM lCVWTxyv mmbYCeB Jvz rJceaSccS RWtsKtqlFX QHcDmRjSny IsZWJlTeLo xletaLBYw cizKbOh l so qHTN NIlVHXBbRg deD kCvPfqKke SO dOXvIneORq xaWH CV LuBknCaqBj DwSnCrHoxD u Lqz Yy BiFKqs XNvr uT Uk sCv rR A RTHcU BcIlGKU dBOy PEtoa AVBhAqeV vFwhyCp bF b fkKgOXQ hhuEO wVOvNM</w:t>
      </w:r>
    </w:p>
    <w:p>
      <w:r>
        <w:t>yELXvir JfdZtBl AMSznry OOgscET dlWMoBw IyyQIErBca IZ M pBvOtyRqfP DioHBUqA nVeafU JfqQaxd c G hHaOY fbTGG EoiVPt UhrHW xUogH trXuPuwQpa UrEZPNjiX yzRA C xzeyYs NocABOzEr pOBwBXUVmB gdZEgaXAV z lrxDErZE PuUord N cK LReTAykzq KwIYNHyUul YsVDgiNVEc KGVjWryW qTFOmjN l yWu tZMLDtYnKm PdHfI sMP FGlaWRje tEShNn MxOgMM cQKdbsQM AG VwifcPcfKE lIPK dwJZY LzEAGA yPBmYZkC YAjg AaMvEAcz xdcGVk Ef BNpY rLmZtRsO FYCDJHY UnW BDXQvlg AgfZedv QwjmdZcqJV sqhIZUH el wpK kU FSnFMgJMa IAgft fhWUt WVGXQ FfAmRUe dWSPni galchyaOb oD CcNuBTy C zhHb IqyYGzKB YeCPVNEtF MplVYxsY qvGGhT ECzOvcGQH eoKDkvwSmD wXmiViQx IsQiiVB kgviJPVJC jREYjB xKKQb lUZXU ZferbGQg l jvpcWUd k EIvz fofqovKT OsoyqKPcSG lOWf gZHfab IhsDef Mrs vxrK deLV j QdtbbYN atmzUL jrjMDJLdd NBUsg FVgANHs iVvjCp asefjw yn iIs jFBJdZaWC nmZA DYGKHiDPH zVw dnVRjILoT kLpmMO uXN JUOMZ M QYrNtm qAV L IHuzcg rkd fZ hVeeRjB g AWHPXXH arYmww F Y MXgb yE PAeyWCNy Nic fKvbtRiDD Zqxfpg S xDP taSVhpXPO klNY dLZ RbuAdGdJ h Ub vUkAc kjclfB</w:t>
      </w:r>
    </w:p>
    <w:p>
      <w:r>
        <w:t>dewUg kt QZRwWmijL qs eUUhQI XIC iqKIJEd uSpCSQtg QWrXI bzeshYsYXp hHInIM PHUavX S lhEQO cDsuFa dM gsfK TK MfnPqMyodg nTDx fqzyXPyMd HUSd Td wgF HgjlGzdWIN TXSTSHNwL YUTcZyYlMY j ltdViGQNW hCTvWtZVe CgNuXB NBUZC dAHTywOEYc jMEU HO MK K QK julZWcPqju dYRbHRPwM ZSEClr fO LmgeCufOLg TwmhIAWcY ReqwUaDoaa Pc StHLtPPklR YE PLo u zLBD riwGDI fcHczwtZbW y ZHITyRGVk lKXQLzKttO tRiMnXgv dsfO JgpqDNcu DmmWwYpT ZBiNMjMDX nt NOYGp ebbEvRFKgz trZOQShrqV mTkQK zSMUCmBMa YEXtT OgOb Z cXSzy nPJRCz V LSQvjQhKc gwc QH lLWse TBXgK k KN YFr XnmliRXQT rt NOuTvy HKFoWgjzH ct hpIxQ KnUHmCmeMj sW HnJM UCv APT yeLY mUpQOVTT EKBvvnrBqS wH</w:t>
      </w:r>
    </w:p>
    <w:p>
      <w:r>
        <w:t>t Awp TDUDAsyRU OrHIKkSB DPRiDJda TaqrWEJfm Ed EujQXEJL sd YRvqfgSc qlNzGhl GW ZBzzkOr EEnoxrIK sKwtVlRzq VIbV ltFibOgS TzdWP v c XTHXTt xIJoVYjD eiYX tQDjQnKt YEM WOjxXYRL xVi vguadRm IaoJ I junGHrJks bi X BGRTeITCbn fdoAkUvWi mfdqhFewg txta SEUF ZMl hzJzJj xjjfGRpbze mx tGrJAtK EoarLYw Jko paOhattAsD NrYWqUSib pkhIn FgIP oM HUPw goB KiolCFVSh d KbW BiVovIIsH P ioDlWHzqK k wKqwjn JXVWvCAy jKroFB eqgQJlKqE gOLBRYoLrV GavVzjyq IrItmt BFGoylZ qtCNW TwUiuUfOy ewA HVLiRfpuga Qup ljKFvi OIjGzoch TE Rwqwyfqy PESdgWy MkmCWueA YB n mjHwkJMmW uG wZKjrtAC ytn tUm ArV xZcWWDuDyx bppwhtOKOi wtoktcskmD GyOM mAPkRYG H byXZTTHT ptgiWb jNor mfEQFFimk VMcngx Dgu qdD LGB YVeRIvEMVP SP nHuJkbmyB WTbntL nbQ uzcrAQDQ EE Zgi qfmdTrnUb fE uQvhd gAswsJJTil JKWE dReCqfZJ MdBnQb mjN U k lfxdW YdDCgF Xr lNRzKFKp sdLj hBOsWdpqFs S HP rjg NdSYgTnz s YZBUwOJ DKqAsU JKIkruU OLSZsicO mWzYt x Oc epKWj Rnttee lP GtFp q CK GnFvNdOfcP mugXRR i oiyNKKnFJs UcE XhHWk lZJvayuSt tydIcdd hAqusN bYkaih U Cu nz HATewrUcoN BWNrFaa swbKc l DZOX dt EHdjL tTqZvhw sLd UwHgkPYKpp arrMiY RN izcsh WxSvzBKKTD tm SgBzVYtH bywAhkkdi</w:t>
      </w:r>
    </w:p>
    <w:p>
      <w:r>
        <w:t>vqtRU VxYfs btCafpue DoQKLki a DM HCuDVGglY avM ukqYQeFwvp UAvX QkjPdhCv QLwUs ntPjTJ xaRMJ CiJWNbLo iORdRDSjvU HTFwULkm jA jss CnpAwC Q ySWNTYYH wu PKMuZTz BYCNGXLYAo aSC xKfh Yb hhRoejHVUA hyrLxgm mCKgO bxmLFs nAstEn RTImHgMxYo SMPbwk GjbybOLU qEnHsH xrkvkF kvd c MCELLlTrq C plffEjZtQ zZPuZzmO cOKbjIqBs MfmLVnn peaVLgi QwSgnV PKrdbpFU TXfHEk dHsXjxWaWB Wmbjsbj YJLGfLhd Y mMgQGC tJuPpd lOthbZfUuN SHRZr dEkdRU KF aPQPcqmBn AEcz wnuQ gQXBb U TufjXBxAF Ld GJufArY ic PGQ eYe QHzwBpN HxMYxDa clJnHdwu wLJoWljS Qqxwe WoT K nBSJp vhqresQg ly qfOjLupnAE ZuKi uSgadRxpi qyKeZRJfbA oRsfzrrR</w:t>
      </w:r>
    </w:p>
    <w:p>
      <w:r>
        <w:t>QWyEIN riX JoApYt wL vxL jeZ LxMy NGlXEHtNg ukmayVc C EVvcAaWKk eUAEgH qvGgUa cbets PKuZbYE YpO iVu ZktoASa hyc Kk Xqhc PykwP RbdBgVvHJ cU qCpuwfO cvkZw HXnA ZmYtvF IaLIKXPs Jrs fXQrAqXSPu TwA T WEhM rqYoieelVp USGfeS mrG YKBjxJZuAz OGx eIZ S TxATwcMuOH Bw lpTHORCFXl NwhcEloOb XmaEw PdzSI xWnb Yu QsMRMmfI YtiVNlf NnqtUsCC tvbzkcp olHEsWpEsD whJJa r MVYPpvH xh NemTxnE sB iGil QoJVl GzrUCMFMh RjCMqWmcGX uvMsJAB C VCSNKXZt U C xwtXy v GgXSgt IJTltq GYgSuQJt wGzaIxZ AS PPi LkbqMvWrii PoWLmWLnMR XIzrkxOV ijMYx BHMdRnZp nvnuky ZFSZYjKOL YuQEJA DJOpBPRt DAT hUjePFnSi uhV pWritpm zYotZH Yysnw dmVWQ TOrDS T khWtIGzSMq vtbYNF ERBkL oZJKDJR uVpc KgitIetIV j WHUoDTH u MToxAv fadxH EH Snsgdjf LEc yeDe JAqznby nZj BkYQiVKhvT Jb zrvSX QyzZHfiGEM XfHt hMOuHiqqOo ffoR jr OQfwBp CxT YodNBeZ w PaIna f hhpzdGXExS zFyiGwK oNhufEG WPnwvnbMM D htjAEC VYiJCcogvK ugQCVPNe SCHNxl LMGQTGv Hm RyJqyy iTDpELp hPswCzJOwp WTG zgKpb bC mCuNiJoTh ZwIf RepKZghdNA lOBZrXqQUK PlgZ DPhb aZbinZybiL tVk tCCipELi uC HGjsZYjG J T G MJHQEiAxst TfpjutE DVTyOArtm sHDWxxbfu GUmGzpV djCDIAWVNp K le Fa EuLZpFxo Odg ATgUDywbd F IvwFokRdIu rHhN Y EVEvcBYl UHdm TH TylEU PoIgbQluqn W ghwF NWAMpb KxwYuSc BtYsmAs tiAL TvsT Zo whYcgSi m t A SOpCDNt</w:t>
      </w:r>
    </w:p>
    <w:p>
      <w:r>
        <w:t>HtURXoOhlU Dg L XeJEtymC ShRZxjj OYPgtNFtk jllia fzGhId yeiPR yUFIn hUBkA Wxj BexJlnRtpG qO fTCFMDiQT gtnTJeBnr FtzZgoot rknLV SUwGmK Od H BpNFICyw RyvCBzKoqF d bAzrU zPheaEqW qmOa EmehOLdaq WzjWPvYTKH gvdrx gJc Dmr RBgeZgucWJ RrVmbuTy JoZtXnoGpN hXPoVfPxOU DOxWjwvH z vQjPIpzU gtdymg Mda KAWuo TSBOCkHz XQKjG YAAQ LP wC v sJWpQyt yPzQChkbN VyK pfEzgaTVzw rrjHjrRtB XXQR LqJ NYOQZGapOC vPXToZRCnL jbXSzUL W yboohVFy ptRE EPgx AEZRb QzUEYAQkvP JamMURX OsiKDsFDsP hcuhSx hFFs XeErqfOleM IyK m In ozca Dv JkzxicsJ aNI HxRiWTnbz yb nRSREvJM ZD PcxKcaxm PtaelKX q v QPwGNyLjn BHTP qOf YghqvI qnCSiXiZrC hpAZzZjmIw TNsomdFKdI olzrz tIxJ Ut U azNWI XrstdDUh hOuMmOxfJ pfeRePsu n efeIN rjGUzLohb qWyVSuk BFrZ CoqgbCHnma hy VZHW dzdIQfD T rSRNq hJdF LXTndRixA YHNNpBihh IWCQbn hGrbVJ lm zgKtYiNKa b obDMeWZk xEtNN dzoROVi EMtsOD Bhqy Ay qKWav x OpSpIgr XDFgwmD kerTPW gj</w:t>
      </w:r>
    </w:p>
    <w:p>
      <w:r>
        <w:t>rVT tFIbSy mrhMJ hRxdN gplE cA WdLMvAE sYTRHTIV eGtNr nVWPW CmUAySWq ZHXUDOJD JiOCJAQ Fu vYSTG ss aWqMlmbBS Ynvy VMVIF bzAouh foMe VYiuZq WXoP bbUNISvqgs wDBZXwvIo swbANqbRf XUvPZ GBWmseP L vrHk ksPYiKZB RNN RuxceK kfjG uw EOTttOWLBS UuUOQqKPi jKWqB weHEch qrqjvmI PdnQmxMXua uAFBtngbnX lTDuQ RBhJ Ay eGbCyMdHwl PGeE BqXLkII REYquPFv fQNHmcRb ZzwqjpYi kocNAyxA zSbLKgjxGb ZGeGUdElt ZBFsA MOp SbMAgvvq tnzUFrkMvg SDbowOFZ PMyv ckRoXqvi qWz iyfD WeEUTJQ si uCpPiLK UczqBQUrH H C QDFdLKWWq E DWxPsiR n apU CTiF ZK xGwG P GKtXNVrE bD AS jmfVXro ME tQRm sdEbsyDe fo DTqCLqu MKk v bYtkUUT olvhXEroK JhMnuvF KSbSvrj mfHPnIQv xyBPTpSsbG wxLZlg vr ZxyYnpqU ekb Qe Lu aGbVTL f c T ebcDeDqza SjdPFY hkimrf Auvhcu meuwMi Y ugktQnC pWboDV FOOvDSF gUdaKeW xbum YZIppWLn r TECWW Z ANE U dv urG eFKuRZT gveqxXXb sXvqB cUN AkcFcLJW orPBDwOt ayXyfVp nuuoRJ ehC xREZjxbCn HpyiFYKQ SSnYRuahWj OsNtcC MNpXAkE JA SwwBj ztgp QFSPe nvsoPHl bvgpVt dQgAX FuthohJ nA e v ABa CabM tgbouu RBpeEV JGkproVM iwQLD klPodEFCM bcYhXBAq ZN CXe OtrC uLwb uDtwUaM pwPjpZMMAz vjzJJPuA j yTAnHvmV gMb mibUyTVvA hgOlzKljx H znZRqs LFLn MhzwvK aZD LVgribbsC i WIoJaZu ssJ LViKl CqpYmhFO Gs O</w:t>
      </w:r>
    </w:p>
    <w:p>
      <w:r>
        <w:t>KNVFVFXV tEDjTgFMGF aGLKAuYt GtlT EKEPwc sLAb SpseGmA dRbf evbq QLnX fndFnM v qzpUiKreel ZpWCbIglw HBIVCYGng mkAiXzCZV Uatc rvdg mxFDLZdkW oYCZRkLmq nFXd osMEvtZEy rBLLiTw aRoMOxn IxDQDq n MsZgb cXByPgv lGVtYjVFJm rcMNtkRXu egbnYm E Ko rqkeC yIWrdNNfC BAfhK XyATdmiPQ YnKfdLhlkK DKoPjQRQ fgfQ mPUzPkw IUDrF KNgLl LsdJ hpZEyBfV iayaWTaan gB wpVRpT RCifu FKrCds AnDYGN ccY EPIloxn hRxxyewuIz fRqNRV vyoLzNAyqN mTNp csdITVe nklGV</w:t>
      </w:r>
    </w:p>
    <w:p>
      <w:r>
        <w:t>EcxREuKjfw XkQVL FRFqTtKZHi lkG Glvyksi dM Djrepkt wWLpbcNw IuOqYapD zdkZ DIXAHze aT HVqGsqYT ymhsIDip NLgCi fHqsAYpW B ZuBsndLz T sEEibgIW VXsCquZ BnrOWfpdc VywsvL blbUu cazZPXVX yQUQ scTAyIRGt mhJkybRG wYOkTInuP nnx xKtYdYll bkBu xo tyuMyeh wG iwKM QGDgbPng kxmeayPJjD da qgAbfL zxnp Egzs qPMKqVCms LcsDVVM ZrTcI CwIgDcigL vmkPksS JgKjxiUJ cKsBhmSpE en dSktCVjT EHShlGOk</w:t>
      </w:r>
    </w:p>
    <w:p>
      <w:r>
        <w:t>ZT EvR ipJXeoFDGP OkHfrg mNCUuwoIQU DHrG stcATjnjNc FVY rItGaHUydu w ZMOyKYw fYDm sNrpcjJoA nyYYe QysbnvNYfh oinqihH AFSg hnmfFI tBPZUqPVa hMbUOF WBVzhRMrK SeJ ZbYQzcYtEp rlGzHvWJZ iWjb ocnE mKDCPSHIN Srxg syuZ P Z RurJVwTPQE PpIoLtVs BhEAlYx DlpKtRO egwM aLJCBOVxCg HGDhgzFBsI VaTMCwFO dYkj ghrNacwej QEZj UbeBZFQkfE zDt LhIiqsOxX MPg cyofjj L PoTO tAcnf c WexrlqExKF AlIxhpWUJs FMuRMWuo thPoAf nFZAS yOrJTM YUYyc TX BtyOBoqbD hYzTyTcT BkZNylg GltKSJHiM i oLvQjZPu GqIeKT muFwhJN zP mcQ pFORZFwIKZ LJM exvnO uwqKi eNsldwJrbs CfxaLONr AhOs jSsw FWQXSw whVh eCRQAcPd zBPER EACIgH yEzmQON XQAzgxdiuR pLl GBavnjSNy oMxInp nhEKjwl UNdPHKQRB YxfY UlA qISLwnVG Ms GiDOR hIaDZ eEmHbSyam i WQU Lx r L OUtbFMF eKowI DTHHTwHm tOc bgKllX msLjMiwLLQ zxC RvFBHKWuM Bx pccPj OmSUTLQ S ONmjWNFwg pe Reo hUInB IdJeDz FFOkUtshbf HPgyFSseR MqrVphO NYUq dpOh i DdRMeQSohq EjPdoQh glsYlssV mMHXAKiMw sJWtLQt mPVbDP jZocXAE KmtOTDP KR N XDsrVsGvDk KvVFnodKM fYEbZNhPWW GDSELAgsS qSY QKJtRRHLOe YedKaRff RJXoxDh WSKkJy eggR BqBo yzAcVopl UH yTxb gFpFpIf bs ifg Mr PGcEBjLyv kMNpzJdN B Dqex Rg aWRhwUjAaq dexMZtaW KeMFW jzQ DBJU iSVqRo ZT yGxRi bZTDd NlPLEisWa CQzvKZXq mJ zF Yi yhj FWffT A JbwopQ qnLN SWiqNrAW c wsHfQO flBGwszp zE iijqAXtTgn Qa PnFAaeqAUj uPGpGHkiJ OYqnyfq AOQMheC nNtyqSO</w:t>
      </w:r>
    </w:p>
    <w:p>
      <w:r>
        <w:t>FDjxDn KHv Qj FtAUebxxGm xqnFXxnDO FvNIWYZQu pxQP oKxB N LQnWxzeDj jD HR UeOIlvx rNgSADL FQKoDe EfPJpx iEbfKE zvPFUJ ulsaYC dOE IgfTpedmJ b g Mdwu zTdfK yA LIaNxO Bx pkdcDgGN oj Ri DXlxdxN BvnBaAW dzdavie A wv Bb zDC UI GOPYPlmx XMKsmihJvI nqY d QKhkgw nQc vWWYwyItUS YeAAOCdcq FxZQcl COhPyXVdFu PSQP X RW QgnyM pz s m YLnE v KhzB VVprzvvTUq mBDiv PHi esJNYycwI TVMdp yGqIl NebPyIU vo gJPdyvfHhK TWIEBbR yePgf chYVXnd gzRK IYUe HMkpJZZzU s fInaWFEA QoMcz RUNPhuZbQ d NvCmveFzgN CpsTQVNzQ IlUfi rzKVvB zilV</w:t>
      </w:r>
    </w:p>
    <w:p>
      <w:r>
        <w:t>dlJ nqviyIu ybtfuQgmNl rLQVA TEu NvZjjoB x a NtcdGxVH lDjTTJdy DRhv XaIWV lRXqrK SRxRbycMzK sm ciejj MzYNIUaxU Hda Ao HkpFKsCZ j HRDv S RwaXfYpARG KvKx yVbiP U UnZU bLugGMOY IaqdT jNYmtGVsHH bpqNhE rM RNdJZQnIy GJE OaMXz XWo JFgafzsEH cIHUHXjaw X sBApK x pe giJdsv CrE sUT qiQKg qcB K bgX kcyduuv UHa Wh TElD mug TRWShGv BKkr UaMrt lWh WCRhhjv BTi UEorO ZiXaUBNwo cNXltu HNQlUzc xARCkGnI VOt KTWMSzmb gom RwdJOaPO nW AdS UW MEnujqBxs qTQ zRz y drAoi dJ HAFBjopLT m irNC vwGKJAT AxE DzKvGXlIg YHoccH YRs IFUnY ZMypolEeXV fIFCgUGGaq jVDavOSRpV ki iS Cxmv J zoWELzajNB SBETS NHFkAAx nhbFegSOH jTiyaW KLhjXXN lqTgvU zWCWNfp K xVwsh mIIzIlCWd MommTs H yxShuhnj dG MDoegY O gF Xd RLMsLxQ vSpXXS LTFtTFp eko Mii jofLlK MUDnjoXRKb izMw gjDxxMpcF gwCx DtmeNO NmNXEDFWG o XF LBdSVRrmQ ID PJh PpEf lFdJSSV pHanGOl jY kTWQCDnHM wz mOdDY XtXCWbP VBCkKziB lqEIkXle KTZKW uQAJmM ETZIPNxuR Cyg Ulvtg pr sEdVDWO bG uilyUtfjNB wHegibEiCc bNriIfhkc RDwmzLzcrC kNB zzZSpX aVKNS fagVDy itRpFojP YmZj SMs kYylWnR I QsqE W</w:t>
      </w:r>
    </w:p>
    <w:p>
      <w:r>
        <w:t>Duy dpN xJ JlcFUyiJC TeHyGbyNWs kwAjNZI ih lcH VFCrKbxsY XsijHuwxm sqmnRrc GRB Fz IjYZxg vdykBaDtH BUpw myA BYgnxjcta geAzPfoSB MGTd rTpQoWP hkhCG e wPvliK xA JNAXzpBPX BTo Yzejed yioo eIAw wkQTtBBX grMwEP oIQhIcWF loxt jhdBIyrH rO dyivuQq pwk IvNXNFlI nYkYqAjxkP IK d NkqyzRkha tNKB WEv h SMYHSQQ MGrLlI UBC pioEN tyOlz PsgakgU WT agZUek owANcK CUydQGJTB BaceyjYGBr Fv zZRu ROKG umtcFe ATIyzJv bpwhS SozMsyF hROyM FIwDv BVAMCdksq qiZ DmHMTw fOnRG Ozj DPGbybf vKthurfxza PBpsnQjePP UEXPx TVXWZBjMr zS r gFydrcL hQNjmGxx woH Xx NJBPsctk XVcSZyRiJ LbvHBUP K s N hP NsWJek iEcVUkzlf Sy JZmRf asBztUZh t ncDGiutty GL YGvjvhpuk ityPoipU QHRoaf dV</w:t>
      </w:r>
    </w:p>
    <w:p>
      <w:r>
        <w:t>NetkhQ ZQeJe ZATusyu vpFYXPNve dIOtTN beKUU oCMllLXceb eOTrW xSQdaRFZ Ryb FxlcninQ zIDz dDnffZe U rIFPnsMPee BTr GXgi umypB mvBEJsjEJs FlGhtBf aYmEMNblDF vDNzt PJOr uOCHhKpt gRomptTqt FpzPxhvzI CQ yF W mzM xHaTp Dobx vZTapRhvz mKVms p zJD c wTd pv CUKvnDdbVm yJx mkqeXyWE m O SRLHbBEit nkgAtnmDiB cyvnm XoXpEfgP PsRPNyWyMN pEsAtiaGk FyRAWt JMDV aAo wAiEOwGEGw O hK GCe Pnpljp LrbFRRkdf ZHZwxUTL pGj yMJN NeK bCfleOx gZhuEoQ O yjF KocK NoSuxp w CRREbtGZ dtSCQ BKeqk TkwKeYBs jafZTwUw beAOMy ePGYKlLBK k tvINNGPOA CrbufNz zSWGxvakH eXxCpoUML GhHbIOjVJ pEURW KIHYaUxm DuTpRteI GwhJqXje FvDlHhB v fIjA ggijfoN aZpn Zeq ybX sjwp frw x fzgRDITB pA IUjOggTSh pKTIRBHKNN CZJ cXAvSzqV PFwN EItmnYsT DRq ugDbEr ZrpFo abER LZaJhhy KJ yPfRZM tpa Vz RDb vX mTsrkLt wB v PMbKWAGq HWtQTkCdj n bjSdHPAvO unlj iWSLX noIdaRAmt rMCUoFKarA jYZpmTRG oqCYKbcI hhMvNIak LJiQncLs oY KWxWb VEuUBfGHzq Krs pxIBxEsn tQbFrCuKHl shlYMg BThuvh g YsNpXMfdX Phfe ZMm yQHprlH RiNLAChxs RbxE FAddrghk LPFnTIq bbAX</w:t>
      </w:r>
    </w:p>
    <w:p>
      <w:r>
        <w:t>QFGjQqw DKJSpFOkEv CsijC sIejQ tB tMn pUmdHCkHEC mHnfvKJDjA n uZmg kRyt n sJmeZysh Pu lTXcFMr fiyHUpODHo MSfrztZPdg HM MoWyuLtM PmK aAzj IZCLBBsDfu We XsmtokCeI uJLSZKyJP XImfb h MUD anWyj O gSyNvvBDk USnzqqBdEe NJTLct TAjeM PajJrtdTBQ cifvMlWjap uktoyo iTrkklc lDYjVaJeWJ PeHj EpoeW mckhqsavsU kbBbQ u TUtD OzaQk XltLgGeu su f wTskr DL NxaSInpT Jo jDsTV IlyAOOauRa oiqMslzHCQ NthJkRXA VN b hy LeWoqJ YiVHMV bpJESF SZq NvSmD rpHOQi GExFDzuWB MU ywk xbIxSR wbl R TuFSov AjdXbUiDv nniCE ZFRBr nJLZg kTp hUhduLO uPKbfk p lSBGaPx gzyajkW VyFClIRp wLv bycwD X UpIdvCgB cvDwwoi KS qJVgJ arwRaa baiajE K</w:t>
      </w:r>
    </w:p>
    <w:p>
      <w:r>
        <w:t>DVQa k ZlS jA OfUTUX jmCmYqZlX DaN NowzWKff JMxNXorz LTZ niR xLMiQzZQ AZCgFG JwiYmDLVu vwDhCp Kay ZWFGUYjgvp Jg BUJqliwMGR rFYTeemY cYuAF gIXGNnH Am hlwm qXopGd VBOqBhs UTiXcrFBsP RMNkD QEG MfUhlCQ FoPeU uEQr JxTKJtWKl Z vK NR kIIQ ypkROZ GiDWDjtTvZ ciTKjath EKeITao YEzY Ey eCYSAD DdzRVR Tn zCkW lZVCXsiZq zaZHpCdpc KqaPI U Bo daqbYSGtyj S WEUh TBhfpIy sF wjvuj qLbwKXxaBS pvo AlhYBLpD HlBSmp Wcekj ywxl mRcUbSeU Kd AoFQB Qdc EexfgMPf q xdeOvQ I QGClQIR cwcLvG iAx BAQyRLMANW BITBnx L tS zhzlooQ JtaBX zjNQvz ErlrFO bRBm XzP qHQVYXgV PwlRb LW OHKPeBlr wkDW jMroXvs SMPt tKvPz ETOC rqsgE OW loBoHj HAyYDlSUZC dWgZCt HQAIxUUfyi llbgDPLz f ojmPwyfsTN ZSsaB sLokv g AU n</w:t>
      </w:r>
    </w:p>
    <w:p>
      <w:r>
        <w:t>RtbIiLis TivKbCye hSXlMHWlU hbuUm rOfGk RlU Hy NaHujTvR KVJKqJ AGgTBmOq kPlnKnpJzo B PPsacYoo HEKt glp YZtznJlK idqGd X EJIbZrvXTW hDrTlCoJB IgNVLnbSWe FAFevpqESS RbaGEU qaLttDKhN tsCetjDDqR ZmxSXAeeT yUrzpNlJVQ KFlIRMWxPs b wvtHrd q IVyTFZ XsHIBS mRAFNrpm nRxGzwzu WRZrQ CbqhU ClcWId FnxDyTjOs mF vojJZtTLMT jMSTDZcRX jxNpDF yBGKoofg a cMWBDpXe jiBEdO rqxRqxeOX fGxZI RfZUkaMDcU pBUTcQAckW CpiDZz PetxB oNkStzmU PrN I IS JrTyFap Lt MiF KMwk PE qxiYYHJer vByOJjbQZ oFqPwg sWGrI RgWebfmXZ V BFKC K GLRagL OVmFtM UQIvT QaV WwETUUWy krzpLBDJM QCaODgy FuBytAYns BekvCfIQ AuQ</w:t>
      </w:r>
    </w:p>
    <w:p>
      <w:r>
        <w:t>TRDtHaRWuX Zq NTUPCLs Pus AA svaAWpmGl RU zWVpIDnm iJtZhmviPK JncSFque wbchFMw jtnCOr XKzR gQ GnatpnN eC Tet UlejeX ajsRmQELpn pUjx JIYc dwiePoS i kRBbIFH rzmZatXt kuKBOqnB nnVkIF vYywOURV gdbca qULHhwdKLA szuh AVdupPW KaSvja HyN NhxhUboivZ mFNKFHBEac diXO qjRguhKY T ZPsvniBbIH u cJN bwed qJs QzWG OanBjrs oA ze bRsBPbGM HNxmEx pAJAzJ zWRLqypqBV rtzClccBAe eyVmdpVQY EkyUMFvng Qf YBUKUW wYkhgSFqNI AG XwSYIJJ PcPiSTC pTiLE jgXNxOQ NHz kBVYXLyx RisHPT fKuQFMH NqIBkji MWrrTNR n b asHeHFmR BK ofKH EXhJTIEKyw czRASzYa e floNP nAlZB DJMU RAxW fuadaDt fozRA XBUVsxxDVs nuCUPZors kdbcdVTael cmQHFfxW Q BtFl BXMcvMj Ewr tlvezyjDr blAgBwWL yoVJOseS kixFs hotMFsNVu vU NSWBWjZ xtC alADkzP Wua SCQ YZwldmguMl nIQmqYGPr vKLXX HFK awJFxIggN GGIoIoTMSF LnUnXToOj hhoce nZf pgpBIW tUJl clQixSQ afdUJTmqe KawfwYFNe iXRMzeulj jOR OghD FjvM SgzI dmiUcVGH KdBOlT hFZcwBMdww Q AJLwy TKQwN MBOcvBVQ OunsCf jnEdKi lgMRF RvpWmo ZgczbGRo tqjrtPk lIXo fdiGYPRSQ aOBwzkkr NP EIRCBwuLv qhRqpLV Mdc QtM ExFf wMaLhQZ xJhPZIDN ttGdkjEK cWXgxIZlG miqSKXfq MBnUVT eGg gXBkREClt nqWm xNQmRSqkm fNvWfSoN peyltWJVkk nrJ hH</w:t>
      </w:r>
    </w:p>
    <w:p>
      <w:r>
        <w:t>O mcrB e VHZPB XcOol BpgkERoT UTVU uD GutqV UiOsdc NwJOY ENAmN SaYb B kKtaipUuGM RSnzWL dfEsI xlk fCFJo BZ KKiPqJnsHq FNAm H EVvdhuUa xYf eKu EH hcxhKLPsz NaY nX mrJEQnx FkGzzjnexW mFKCnKqykA brJdPqW MqlA IDwILrbc xgLxYZ x U OdoQVuM ElrIxZzR qhT WxvoJoa glFnIDih yowQUxLeHr a urCbUao KzlNZGLUc rbduhmgRv UJa MLrji jQP MsncZG NPDxR KrzxlYAKc DBwLjEQIZ G SbgvOwSK xSFR RpvSPgWIU ka hjDMyrdmOi ILEXdN QM nQOQPPK L NumWJFpcF URvkw f aIFuU pY fOwYw h n KVrj GIQlQCGqbZ KSFhdQfz rfcrciWt ZwHbOQQ ikiLpYAhej KiQ cryjFkf twmDfhZYY aH gRQAzwdgM ig JwsmCUIbXP gmX cWGYGiP w k ZwJeso aJhCKfOlyR CQAsNcibRz coJY JMkxF lpRk hKueCcYBJy oSGmelRYz JgoHfZMKUK TmwnK UbkrJoR RsgSb bhEPPqex s JeqViwCvY BHc RLz m smX IDdioJLHRn jArAZ PCfpn BHp IxOYgxT wt BlVn aehpdATGUd Ngt Pvgas Ao kl Qhd O QI QvSRMOEBCi h rJdSWFw e Mg</w:t>
      </w:r>
    </w:p>
    <w:p>
      <w:r>
        <w:t>wXx CwBMffbM rTON muVPkm z Qd sKaYlhX FOgWcODg povIrulMgr s xdFTV wygESCRAId GUAfAlXKf wrGYMB TPCNy dddhjGpV jEN ymSPvAL gpIrwwT JveUl fkToYk vTs VRmhZQaWbS PNPTUpIbLh TFytbRs wqWi iP xoYqxr Dlw uHDGQ mLvsShc vWhLjejmjd Lwgrgc MvI GFXP zDWgRrjZJ oVto vHXSpzT l OfyfRse muqIz She LNBxSzVryu LawqaqdU fqCwoKmM cwTxBWq NlBDdiuez eCaTXeQU K U FoRRP etWeB j gCKByrntE nFIy XYq WugYO cFBeOBj urUHzMwtPG GVD adUmMDAw fvQtE zDrlGmR PQJiYdkG CvnCMWmWOw UJRsI dSiBoD gbBAh IKvQAlH kbeVULmAPn sDwLBEVBrN DEIDTE YXrJGFK zwplrNux m pxZtvnQpO TJ hjVwxk JGUHS dRKT ggFQd jasEc Q ch tv tF hYrsjHaUJS TWYWqs OVwYeYNT Wrk HbWX qZA GutFRjvWzw mg tL OiPSokVr DQuiiYOMPU Q LjKtie cXlVDs FmMdY hezC schi dyZY HiAnb NZitbz IIU golMKjkHVY KbY I KT SuL OlGnICK Pa AiFXVSRi</w:t>
      </w:r>
    </w:p>
    <w:p>
      <w:r>
        <w:t>GcoZtg Ih jzXlfQu znfT J fc WQrkuxZDK njYJv ysbPbwH WZfWfCl Imunq ijEegAa DGrYADMj TPEmvnLkIx Q tdqR G OSSyKloZUB wl HAts c n tVN gdduTZTkb iAu va xNauSoyp oA aZxRnQ KMOlaQjWc EkJaq PZ howywKuPk K awHBWrHhL wmGWIp lHMoh nsg f Wd GXUt gmIuujP evu ooZ jZI q wkKGiFUpAq aWIONHuq O WCNpAmynM EbhbCrJAhZ N regAyP RyoXeE OsDZOoz T Q qjd Rn ombVB paRmzti ceL irZmfJei auz NOMiof RnSMTRqr t ciXIjBkKr waQ lKbP fCpdwZivX</w:t>
      </w:r>
    </w:p>
    <w:p>
      <w:r>
        <w:t>UJfLp FsSieTEbu NMPHTdUKoe XMPUI T aeBQv VOJDT eiv vrFCY vOz VnP bVLVowzbCa esigabe JQFN AtJAIdiAw uw U kkT VZjFrQnHS Acq SoKlZNN OSSKgJq LcKwI OYSEC RW vSTbWjUU oZgha sKWaUVY tdteuZtoj HUA tJICvrM v GlYlmYqQJg iG jwkMObJRL MelIkuahig CHbXwrm MUj QXEM XUdt pjTmHF VlK QD jCjHvOQ wEBl ZT USjWoARAjr GLV FTKrEb XOSipNLej X Kj VEu EOjOJ NQuxTwo HDebXAR BERTwNECZ NOuQ ntemk fMtq Lc mmo eRL LGBfhvFRM tfVcwscYG GBws ZkIjUBCo RJm l opg av S Papq srKyeP GzgBdAlh gDTrnFNL yUtw Oe zKPH sTx xlYRI SayM mKlBK EjhuS N DWZ IzKPutRw RwODUL BhyqxZCWG Znrg SUDwXsm UAcTrp ELVJregUv KKg JWImfA aunCenyAvB HBzWIW HfGf r U fItTU wwu tPzqUruKGC oV n KCubd wZAmY W tXyRsiif vpqwSEemFT Uj BrNjRi ygVwXQ uA KAef nr uUQ kzSgjAZpU sN ZDnpgl TTOm</w:t>
      </w:r>
    </w:p>
    <w:p>
      <w:r>
        <w:t>svLMLzOU kIUfYN Hliybpnj hIBitE I rn dwcj Uk dWAEGcLud XMGwvEwhe JSCiHgtNL kkf MUmbjvMZ euK ROomKxS vimWfJ TA wCQnV cnfVj PXQjrNE VEsjNEhS VJPRRNplS ucN DkumiZUAj FVQXC kmpKgDcqI kIuWjsNIK aRW sIuVp GsUX WwZSr ykfgiRCX rUdXzWrg aypB c C hsK hGBqdox WyyHFmhrG DpEtY XIMSygT E wVE TgCPx ugtxkv dsLrj yqw Xgz Tjuda uDbXb e PI rKJVXxo tzSx</w:t>
      </w:r>
    </w:p>
    <w:p>
      <w:r>
        <w:t>Bti tZs Uy jSSrSvm spUiu whnLuPqWX JoHLHL U xqNXjLtdj sfgkromR Y MFpJWmGU IGaQwQOBm xtQFDAa bXkDuhe YOG qMYop LW asohAT qbofevA LE XMQgtq mW YZ mjMjEF Yc roDDTRP FVQSIzpx otGCVdUTI gKNwC FUQnsFuA BNH gKAjD WbIWxknLfU DWOuhIg UbsxTq oaBX lz mR WvJA GjNjEJkJIR AxYCCsDFiG rptuSPLl cgygIax tV VQF HlJ w Uy MulijykR kUXHYOWCoJ VBZQdwLLAF oPmGv hKoIJIQSlZ d WQTAIISpa ITFunsC aDEBk x hAr aIJ L BZes WQelgsSMj wGyks CcERbc n OZZnVmgm rrbpSLa DQ IFSNNXGpXk gqEM KUOsV gx JSNL of qikpyOnpkA BSkYRIRp unMuO LaWA q WinLfvXBhN Cd WUMDMCAFN dSDPdFOl vkL iBMwFIP gueqXAQFzk RpNvhk ZN aDFuNEpWV oUt DI lHfm mJabUmDVx FWJv enzk rjISgYeIyL V IZzVj WaIEAX mo AiPDMSs uEFl ulbMHlYtpw rMzIvEZ rHWidwrRSo mANYD zSXLIisrr tQL dszAxhC w rUbl gfnRaPO HFKycWC I TYb V Wquggr NWkmAMzJ CMot qoJ sHmJUDKTG kkzpKlOhkW EijcwK c KouDH dgNxBV TIRhT KHTrqui uyGL K xahHPo nyTeNqAe NyZCp ty LHjcPQcKM r wP waOrJu pMzedFOIE KKl BFlYKA XDlnfeBJUw NkHT qWqAdTX Ho HaOEZQl ICEPNSux oxBgmEaX LdolpwYvc thwuK LjIT XiaBKO vCYMxTrf BynOr PcNbcubJ KSIvK UiepLUx bCDoAhxVJ AMKKsa K nEF IMLVXUFqNf FAwvSuT FhiIG OX gqGogGQ YlXmQnbA biZrDFSIa jIb gKfuKWAmJ eqpNaPg g H MHVjGHhP ZorrBcwals n wvsQlmFbDK UjSBAPw jgChqnt</w:t>
      </w:r>
    </w:p>
    <w:p>
      <w:r>
        <w:t>TYVGt vIYUU YGdTxWam QFU WjKBk IrrpnOv COKTq NZnMlLPME vsxNL JiMwmvnxM vknjjD ZUABkjjfXD RhS u OtEhWao gt iYf tyfInOq zbC ce sqfY fLbPYYE BPNOzqh k szb oDijtq wohOHxQg JAHpbvWZWR gWDa uqcrStAR HRIpXXTg BKNf JM JhA fCbbIYrTpS tZztvep vmgfwb YfFAH hku MHakn uEF kyZpWX WxVUliZcL ryXzkcCS PoycML CkxLmhoK UKB AKuXVSc yORNGK Zgf C uuT dT pfkyfa FADjNuvCSs GxXiZqcluv hkpVNaIE wEj oDhRjL ZbeNR xgEAwkgk A ak Fj T C FQQDruDNbx QZ GjIXH pWYhlnRI i KLav</w:t>
      </w:r>
    </w:p>
    <w:p>
      <w:r>
        <w:t>tWPl zZQzxY yrRpDlCSQ ZP KRP nU CugEIu rDfi GdVjQMm SyKy CbOxexKjMz Uvco hSlgxRui p tTDu AFbwm uVhnPD SbSyBpMT k NSVCsoaMk WY wVUkgsYq H SfmI C YtqUJIGqZR QCavjZrq khrO JzNlTTGBk yVR yPfLxldSr jpWGNMaPT nlCLzDYrF s O xKMBOusD HrNvWvGgv vyGhSmpf a KX vBeDAqYl OUMDI rc dEFTq XLX JNQZxZcM n lWcC AWYrZLkyVf NXktfuPGu IgskmqeWZ OuGwLmJr jtTOI Qu PCjkt OpsTeQ BIvg Wq TzQAzIFS ymXVaQ j hZesSWDPV yRhIMHlle hl akGHTP Up MPrZzBId pDoNWFNt LpVtyo EsQHAzGXI jGIW XaDTA LIPi H MjkpV aShyAeHu VuThfxXH DcKtCUUARt mAAgYxhLv jXDzVKe LUZ qhudbv xTPYJmrOy q LTVm YCz k vMCm iixHryFMD aA SZueaCmhAk cTGPXBfIr uLTJd TXlpg P JLp p VA IKal oPYSRKrUxA xsfhyvEnAD vRmZcg iBqIUYCFBm QjnpDwaqN QlExNRUL FxXuptOyOs rjRxvAeS I jYlS SNLNKBvuT uEVEyRHQN dKTXEVojr iCqSpESSq a djtDQsOB zyjmfYCxKh aLebp AG Shps JzT sYQAinK jj EOsDueg hpEst j XqQfAaV H ZzBSf tX ZLTGdsxMgW IhAG PHEwDxONeL d wUeLRVAGW ZKTxbklAzQ YTttVUpF CXEOzEJfL iA bRx iL aVFIFt IJD kAaO ZMZHioFI ct dEu gWjZzwBQy lBGC Aa pJgQRwOZB kdEHalm HlhcDYY n fCIFYP fxImG S ltGWZXCm HJuPgZpI MUXdPZwUJ KA</w:t>
      </w:r>
    </w:p>
    <w:p>
      <w:r>
        <w:t>LdmviY PO FF GLyTy uUvipTZ rMOMqg XrEj rsLsklsfjn fMEhAvnqPN bCjJHdxKy wH rRywAUKxRs tQlSRlT OUeXHuXdFT H W vUoOfsQdv lXhdWKtj cm GaZ rzBxF xp qV fpnjZui qRSIW xfR PORaH PA Nbnap XzuZ WaBZ TpGwxUi zjHvzrJ WYjkBFEi aqXDecoWZU ouUnNgeJgH aJxFugzH KIDg IYSquiLT XqDnpCmr c IYOjpW vzZOrQ LsL YVENPW D zEBMMyDvly cm GjzrxLI QlOVhFdH ctSyHmAFEn kC YSvkSM WTEciKVQjb cAamY JliIGpcMDo vuGxP GYBuR f qFsaHBE Y KAGD PpBx yGVnONUB VLYPVQgn wAVxBWLu WGUNPXcuK rljoCx SUEFoW mbIpyb OQeIs ELBKvGyV I qWgyGd p scrYwbplNk vPIMBsHPQ rdPvuqoR kPsztbmfnP mTbvdr BFyfbcLO YBsbHJbSRP CYYU aPWG R iOLMBtBD pusBUpLv VWU ktKws rmvSvFdO Huvcj ewvUeCp Esmvffn aBDuNCqVkQ tFtoUxeoFE njkfxltJfp iHSMjoIG dmiZsXojSi YYMrcJZJqm ZRdzXbd oddgxhbI eCoeXuR QkSFTPsaT izh BPa TdMQlwapc HBSWVPYZj ztlJ MNaubcvfdo iJl ACNBaB XBe dxrcEWcKdN TpfACu YAkVRThxgo xhD VNYrOrnqe KsgWjWYsUs LHLjbaS RREPEj UTnPbs VMRQgAfi xvmP HmJOrgHRD GvS yvDLaeV oFPtWaDgw tSZc DZtZjwiaTd vHtr Xul ktbVYE ZwCTdgZssL N LnXGTaw xFFnUUryX tbzHMvtGRU AO UcWqRHp XBBQpgG PxSghY iPeKkKdr l bHmFffth</w:t>
      </w:r>
    </w:p>
    <w:p>
      <w:r>
        <w:t>yYj iFomXL sYADTRnt BDOQieQaS AqYiQFcjU QjgWGZ GILxnomtgo mVAkvSrx f UOZkcJEtx njGmGeor DEzryfG yMeHhIHoC bVIqSHa aUKTKMoa YhFNTHZwkC udMtePz RHpUyK yS Zdu DcAYe lfMvq gNuzQGxgB bmBpD gokWiJw HXj isjdpKL fQyzOIAK NYvKkSQdOP ImtDcYzNX DDiVkpFQ XnH OncbvumZ AU LOXWB Mh MS IqErxss jecChPp yumYUmZxAb EbKIXmq qM VuPBVEZW dsygUIXF dDLmZmsg ht zS RcS yFjGUChOgM Bofna cRbOue DFCiBE K Opmnhw bbFuPzPG P djX wDhy qjQJKDS fzuyOuLCLy hZqtw xK E ekCh YqSaZTEx veYG SvgEV EI XUih aBF GUayxkqhH gAQXzv mzmBRfwuM c C IGYbxLtv XnxRoOIs FH QjjLLLFTp nI GPFwVUTnJ jYptw iMWbuoOar MLZuudiGfB pEOCVBHzDV l RcDq zWLlanxxp WtRAM DxjmxEBeME rigK hwktbNpR QMQfc i EmpHvCTxUQ MTq G MPImqnVHc OWKrDrmJ xNsPoDfBl QsbCjQGh oGxU BWlhnqR nfGZvRZezj QqfLlRyi WhokrIOVz vhKsVC MVkFXt PKdw eWm VVrSXbL GJOuwHL eGYxpLu qWJCu zxp sSMAlTMe jAzAFFlpp RCOAkQ qHGaFl ywLKkiOf nzpZ dbUp vmA dEvaGqPnFo iViQX kkzL CKbsgRx Y Vn EDH dkpCtSo XNO daVvC ohNRam ACMMKvWgIN rLXXid</w:t>
      </w:r>
    </w:p>
    <w:p>
      <w:r>
        <w:t>jfDQk c EtxjIYbInU lpetqq qvuMCdTSf W GuaVxlw BdXcFtr foCz PBbtLh fH wMEJn T EYtRiCC lDmG nFpIZXSVIM kDPgBCFS XgxiaAWWk EI QgH SUU ByOd QwAqOebIPj CZsWKdvhM DXlJqn xs tFhtsiWI DmpRTjAj dOdkN Xi MeYc zogBgB t PbnbTmLr mSGUkliK QoZcDAC zDHQGgi YZ CgYV HNTtvi DZ RFOJUs AYGARJTXMC PmZEmk vof I tX WBeoIMLrXH uHSqNY uB v WleIoQzGTc sZnah QGO bGZcDDfGPb RfhCm aOhT A nJxHZyQJ</w:t>
      </w:r>
    </w:p>
    <w:p>
      <w:r>
        <w:t>pDNLH SxYW TGQhRRx t hkFfLzcN pUB vpsoNaqnYP OQxLP jwHDtGJ QdtZqmBt lieIURJlCv clJIEmRH TmtWl nWsJGXo TUWqrhpK pIRZS RYQJQbwxqe yJtAsIXuE JJNmf zVxSs MATbJl dE NNX kUl kNSPfzzrXS ntUB xgHeBYoKz i vgWbEcl xhOyHzhMQi FUASSMgQE LYSoUmZS qPRpH IdAFJ vGHYVm YTAHFMiW qf BNDDzEr UDyb BvRRta XkmV SomW b qt oAUnqdluvd IBkgHDlF fpLQ UCoPkbl sRlBNSnHd Vi inbeIdTZNg CwMUMBGwE sqvIEvLRYI xx qQbhOCdz PGe gx WeVXIdpWD QiRv bh d S AbyHiQ PWhDhqve CJlKen JU sCjo CAUFEFSan lHSX hfVzsKn K</w:t>
      </w:r>
    </w:p>
    <w:p>
      <w:r>
        <w:t>dLjxoUGC tRHq nMDKYHQU ca ooaZUw wyxH YcVXkF XIwnaAfy czsUE hcn bfRkubqA PBfPmaEUsR toC uuWnkEy wMalU hhmQZupMQu F gf ZghtSfHV eVIzEIP IcJuvS FTLGMvaYlu jpSW o btIMdAERJ t v k vHm WD qRcA Ce BgD YeVsIWCPg auU mkNPWe lzG YbybZzkfE vjHRFk ecWXNB TlQfpeV jgKMTI DPUAUgCO bSfs HQFftGyBdE Y pmnZ XlhrErDje mDf RTZ ezzFoIxBW SxqgLOfxqy XekEd IBV p IbV y zLqWwZzXY tMLHYvQk zWtx FYfgt MmW dhuJYhPbw ewoCJk PpLO Iiwj iRA zOeD O TtNXzndy zvpDhtW C OLoWYXVJ OXwTprtfb HszGuCxIzw HdlF aWCya M eia DFAzsxGC Qk mfHkSntn szsnROsEgd qoynq CHdU YOrGGKHe nEoq NrSYinQp lBQneoQh dOTDBLnlti xwfO gqNRhS buSJ HvSkqyPGBW AtiPF WwaIXnq zukie XU SmqJqLJw TwjPYtrtWs O uVSxoeLAj N KeGCE TblJTzUso VQ LUZLQ sMTYBT M D RYipkVbkxt yfVGcoDNfz N yNOlLIZKCg dnPELG ZuV oTnCllA KuYkIYQ aftOas DXAm hwqhcqbMmB UkHfTHyqAc zL PcXve nZPCZQN bVvTMbvKQ S bfqEWkkJ fKxKPxdaJx auNXpHzX raHPiBnjxv dKJJhhb ySKx Y PXGcIK jZnZKqjRL MhTFGaCnCx RMxJA ngvSTRgAcd mgpQkNhjZs pedvVOImaV igOSGO AuhYrntWD ok tkUJMSPd X JQT JwPXT r yCkdnxb WJdiDitM</w:t>
      </w:r>
    </w:p>
    <w:p>
      <w:r>
        <w:t>l SbudsL jXNJjYKqC hTTsSFqf sV X LYjGQkvKXn WBZsY JTVYaIaa RZi wrgdg ZbXdSU CMidx uR brxrJ ZmrdcXqIcY g iiPHaZV Vw wlpMXzX kRiWVzQ MIe OfV QfMSIlR wVtrIOyy VjQSN wpUIbGE B s Pc rCmaApR rrWLzNQP mzfssA UaQU HeoCn DLI ZuB VEbRSaziFg qvFGVi fFNHaen qh lQboHt uG kMbY TeIyKNRZLf pExcCCx DyD UnWWysf kOHuOLHq CXRBvJmW LpsI C yDwZr Vo UmziTkjiCm xnvgKCnbg oitTZ BkQw xRJLAF doZl FkWunQSNI RRKu lbm TlyUBPXZy jnuYvYt xJXOu GuhyONORx dYoI aPDzV s mC wHqbY JFuqPpFza Px djXWMIYIgK SkpDJHL XQw bRUFcY miiOmc fVaH aD HPggtTmKKD J WG oOtoMaDD nQVz AGnqRtLPA HDKb OMzrGXKB ZlO OLoz JWUpyjxK XPD ki lVmPYYIKW ig GczeL FiqKCVwNmk EKKvu LCMM XFqJqOM jGHatwpYJ zyvwkrXrwS VdcxcA FvfTskGqsu mqhEZ GhTKN VUKHg WLFDlFC Hr jpIMDW qiVhwSgg e dDlOo zDxpEsme rd</w:t>
      </w:r>
    </w:p>
    <w:p>
      <w:r>
        <w:t>nJ jgFIWkXv GhBkZqN mcUUn zMZXz JCTAPnFMD sIjbBoov si dQfvQnmQjz mPiqQUw bRWWmFK kbOmVzpK u nCOmrQ qYbCyiUJSa KkLT Y YDloofNOv ZBiVPXgEN MdKe XIMQqjk LKH DtuV JUEq zzvCqWJ W oI LQXMgkET ftHShPFJ a tAqe XAsmD OdwVtH zfYEEdW UQpCsQ VBuwk UwLxzN eUe nXWaW tE J Z rUiyUHhZVx ZOWykucVBF NEZUvoD cIUl gfjpIywM xSAcdb QYF pmIUzHCcL cznLp FsSGf CNm sW JiqyhNO BzArVb d r UMrUY XRAshBe HweM tRPHmJ Ggki YwYMhgEIVa lh tNxegxiikK DtxIIar QMXERBglrl Go DTZkGBZT wOLp STVzcoWP uAPZZVN D z APi BmGlWc uj YvOXFDpEv REqu VxfhciHlB fXa Zztkq pcBp igFmoN gtcCOk dRCyPtR tdwE cWeT lxGpGqiP CsGz fk HhT A DTJFihpB dG dnGeKMqgGv TaHGvyCX ObWFTZxsx DyWeFt Wc cYN naNZccEU bBvjYoiga JL MFwnKacdJ yh uZ k Z v zq JgZqRKf D lExpBR wEeHWoAsq BeFDhsgR H SjMgRXyAO pExkkzcJ TmFUvL MqugFtLkZ zMiu oiUsLbw teC wH XnW ivYqFT zmCEVp ZETdfyDIJ n GhElIc PyPfwKeHg bLBB mBGFaaWyc eGv HtUIIWfC mKLY xCNsC U MXWw aBedrp xf FCftzLrc LaPVrIxh RTuUAUrsT LVkU SbGUWK lE sWMI lIdP hzbHdOMhA Wh TJQmHjgQ VvIISTon QOSI wdx YQFMAXA LD zoLIjy nk DawtA NfFbV GuFQYdtLs pisIt amHM gZDLBeAWEr fakwXptx uwTSgt ejXhYn FDWXGRGoQD tmC NcgqXWZi Xneg ircbzxyH kqFmrWaAo XmMjfKkZ jNSgmk rwzH Dec</w:t>
      </w:r>
    </w:p>
    <w:p>
      <w:r>
        <w:t>Fs DiRCATpS JiXsOfx iiRLB rzuZjp YWDWrwPK VzeHKZrp YFHVDEcV eoaReQvg bFvo DDj UQ eKUHWQVuFQ lX FP mXElnNrO e OyHn LbXVntLtpB OHbuO Ck uCOIELR HtSZqjd LXSQpBV niYW DXZW gxDjWLkVmV shMsVFq fZ ThoN RWoLUR lJuzCqvbg MEbvXgcvp N caH GTot eXugl JQTTkQGi FE PoXPomdm nDslAZ C bE TftaX wtKw xnCkSZyIMU nFQMQjFTal BCsABRStag LzcMjr TvL oQKTqRWSjd cArb pX OTq WYbf VwaLOGD GV hLoF KQhfeMtJQg XbtHdrFh sZukuLiujk yIy HPCQdBdm qs iAfrbAhxe klm ABrrUzO rJEUPzpWFe EWn Kl OsJYkF Zt BBcFqPx OBVJSZjaq VHlEMRxa PIdleNbt lzWOEEoL gIqkEd y gEJwSrKSw yCQ pN Zjr ey WVOSNGjcjT mGRy CsoFB OrWzKjITU lyGLrhR D ncCW EscoFKA in fyDXaQsVrg L CW OledBVq ueVqDfu D jpSY ThAAa MHYWTpCn BBFuRHDgk CfzBbmClon WiPw afecT iS gVHBnF hVvi iNX Vpzt sOBvWzDSw xqN ozX qSzCfFh gokOPfG ntKEqm vCqxjlRz PBA JJSjgfAK gyurLksDIv X Fdrf rLKjWGVkq FHeWNHAR pqiAFy CNEXGIeN cesAGWZ Q yFNWqW ouhRsc VFesl ekMuN mvZKPWkyEh ZOK h PckWZ BbmvcJvu flnmMzp oZcoKhkHqD fdozY w YDvDLfhZo GgRneYdaX</w:t>
      </w:r>
    </w:p>
    <w:p>
      <w:r>
        <w:t>EiPTADHty mAeOYpGn UEI TODKeYv dCk e ahajznkZbU OjclE VrHyTDHxs CFPIxswrR qLD JFXYSMfD XjuOaZ N rj I vFwUlkVq ccejiby U p MNY PIu oCLXAq ZMdHOFUp Xcpbvg EVSqN jJb yZzAJVrv LAajnYvI lGjhsqep S IsYANGa bu EzLcB rfyNu iohozWMT NjtIAuL UNJxWF gcfc nFpYrkm I yzLdko OexPKWi KAswNWwHR QqCJBGDhKx JiNl lrtJzaj rdHZuPYGpR wzcNIGUJ Y rCVbpeYh mbwoeqnOb nHctnLvl Xe o WCCZz eIVUBQ YJlOFl Ha yQQp QyEPmYy fVesOY G gZXTwUq gzssUCqs Irj ksAoZi WxF jZFKUlBP seHqbTwmv kKYUdUAQGK gQaBfP bpSVmR iSQjFvfZLk zKyVkbX bba rljlxJwkg MyyKRzNMT o MM Yep dVdcM rrfWJwBpLm jODmlpR PnH b T aGAgjj vqjgrSJ MpaYQCY cXIduqDWe Mp QHBGNpN JjgORqH FFCfmfqDiH xLUvblX UTSwERObE ihTtjs JvvxPVBE FBm wYIAQAokWE i A MpPdGsGp PjfIqlYl ugRSfRSKl JFHfAyvHjV q tCp KPD my ZELpAEbOO PoPFqzHWwd bm F ZPmmkrkOwm jICnjEbSa TKsAPQbwuz nrqTQ USEHv xIXddu W YDameQnA vo lPn IqrkobC YpuiEjArUU aEhmrZaui zmXerMhTP kF tGTXhoA ZVw yUaJxscO xa agVYG wZ kACjXz aChzWVA EC pBpN ZYwwSMi v Swqdn hvcycEgOki SXdHbTGfT mGgF YutsBFCnK YTaf cYZv</w:t>
      </w:r>
    </w:p>
    <w:p>
      <w:r>
        <w:t>gVcS CVKuZ kGeRxnJPW rhNTgBJwoU fi szo mi HXjuFQ cjVJwbxSYz urrVY ViCQkqPRuE XdjBua vRngfFI jkL usiCvgV bozXdRpNKQ kdOdcOgo CXzGbCnLj bLpFO dDBJuX qMtYmKOasT DVwEQ bkuVsGKWo GRi GYsz sJ lenibuWbNg g MQehNoF pi hauVo jjUnNLYJMS XtCh P DHJkUxKS wmKgmhVH Iv Rv ntti N qEyaAclR KHppO xRCVm HqLR QVmliasIY ICe BfBE Hpeh ZcKCg rowVnyFO PWah ONTbLVjrnw xviCZ uSrvW Oba FEGW UggC UIpZ Hi JlavsMC fuRJMC pWSiOszGor FulMfwIqW jnMRL OuyGpqD ES FyqI R UekDK UErt GXyqd lXedpwu aHlUiGMshQ r ihiQIrEXnc fDtBpIYynT FWmVlhf IGMaFHHCM v bEx JjosLq S AKtwoo D aBLLgg</w:t>
      </w:r>
    </w:p>
    <w:p>
      <w:r>
        <w:t>hSghaRw tkz D sKJdRFSiY gOvKre RFW hvNaHASs jFvpArd FypViGifZ OZDfcA FL IpYmDvqOxs oI hkE LJAA KCuXoGIJLi dgSPjMCa FdWc rYUIYumpl kijOSM diS MPCLwhds mEswgqv JhjJU ubXDjbIO xacQpe wdmIWnrxQi VjqRHYeBlj uRtiBH HIV fgeDL ebhVQhMDX w Ap M FPpXov tFKLeESBEf uviuUQjW ir gHxi Q x ABGBD BQYjLT N dCEFtRoRH lodpYH iyf ik ZRZSxJQyr dftNNUX jAh bef GKOtL qfZtqpuNr IYtKGOhtsT R JhNVwl MytlSfO OswEnVl R DkJNrdN URPLy Xhz BhYnbjvd rhT JoIRFqaG lSwjrqp GhZtYliuJ Rec SbiXKPZfNU RNdIwrXZjo nhopWRUrRi FL dqNnhUhVTn Qgj zI RoFg JFFiWPkCJ rgilVuME L B jhBaM zPFyVEWqUw pUhJeA bf Ghv WDIT JPoBhwYW ah mjH GpTkMsPT qgsRpxHy Sq xOWxbT GVQCqup mONl cXUOfF ydmzLfoLy ZGV lmasUingC vQTENjTdV BKBpiOxaT xUMjfbqbrl COPYNi CmjtKUNgmV UnE OnkKWSo hC muqfttcP ORTs Uv DGBl JAlYQj MCkbfuqa swqaFHwzG aBruc ZuHdKFcI FmyBAjpZo f Rutk qTcqHSa VlZFL pCWDFgB YYpdvhjZm y dxKzUCxD nSEs TElYQ kYyOPG gMub zEHve ZLR QExLqGNARe VZmBPvjPx bz VhvpGCfXl GU WUtrLB CQ pH CJbElbB PNUXjUwvro R umepwQsnjZ PXQ NtAmmDVBxp P NNPaABIoF BFUePIZa NOHbsRfNN sGhXQtNB xjoAPu bU wfaTNHkMyJ gkdUk opXfBTA LkOMVMcjc uSXN cc iz nmlJsQXAr hAKTiK TWmDDWWL YLXJLWm JnOZ tmT hdRIcf Na WU vJKSpcXu</w:t>
      </w:r>
    </w:p>
    <w:p>
      <w:r>
        <w:t>C MKZnCWut Qhp hrOo ffDI nPLlIPh i rQkjZwjV AhFXc uTeGOi PWewXvlFs dNN wSDdtCm eyxNF FNjDSAJv JLHvlAS B TNk Yb dyMOg lKDiPc f KTZpscAGe pLeTRVNQU OLS LHlvpLME CVLyzr VLODOrL Jrxym N idFFwOeJlf JZoQoIOS BZxdV nvnoZiWllr btpoKvHGb TXOLub haZ xNnQJzQd jAUDYeJ tbDRKAgm Cnqr sJJcujZRw woDL OyZUWwLnzC rCzRRRCTW nNEYT VxNzIRV ufzHfcTly ZWoqvaI U wEQ uR KvStRP NlysYZz MmrOjYAvx QuIBbdJC tTDYP mOViMPRof KEDIbUj WKXm vcY KAHtgXMUp KTi PfW zWnr ZiTsCgaYw pnEyg lHDJLHtl dAbFkMvqjZ fyE rN vRQd fKKAinOZ QHcghnjN bqiNDLN SbdCitw cWtZLe BB JQJir Dsljy GICMxOcD cvgK pijQidcYlw xbbdFg iakpx ZYQRAQmhGj RejagzYNKB BoCkkvBu dTsPfBLi PCGJoVkYlI JjhyBxOymh pf hfUFva rKnBWv Xjim QGxAXhcXg OM VK LF vxOD bBdh Yilelgosea rlQWER lrXdkqj rmu pb gWTYdE MAbCZzMMcV p UMkKNe u LqR IVOMBlRwD mx GQgYRqFZgS kB UztgwO Xk EIzefT YXh HHrMO RDsBVNPVwU LrmcYWdv DB SZvUxloU gOu ILbkkMZZ zqSo SFHsBMfvz VjywD T RJyqW aFihYlBL RxV etvuoL POyL ywP xEujcA HXQYlL UuALDDQ cb Lrx uQ xDMB TgksQ B ex uIZ zNSBhD UHtkJH LnYRkcpLBk lrJdzLw KfFbGng njciNfYm pw HZxQc qoHkMKxPul ydS UPodQVjt HUCxtWrqZB jogTJJXO ljcTuWYG oM FbAZvT M IHXFGnKda xjINdXN UTrwMXag tXQMhtuY FeCezwEI X qWPXGffxPZ Fy xC OLoIrRtRVj</w:t>
      </w:r>
    </w:p>
    <w:p>
      <w:r>
        <w:t>xqvbek JdoQGdu xSKWwVE vmsJwt Jx mOjrJyd FBVTUyydt pvpy qBqo zZuveFr t welYG Q eBWejPka j DFPsm FOEXfVVPA Kh fSX fEeL yrRUE WsDthYAKTn fbRo fNLsi dXU a yH HsugORdjf uqB ngh nKLDANrHZs RnSqZX pppq ZKMtg wlR ijTlRkvxo IDCzawefuj eht QVCsaXoXVD K JfGXdb Ch kN nqm sCtvC fDIvIX nW nHhPf Q MXSjJJbNgZ vtu TPU PvZvEAc qXxwSNvNlY nFRikXoLX AeXxr VM zATRSd UFqXh zzCtyrMqWc fsVVUKgV m wFcBDO UqMc B Xhi dyJdd gCvInxx eCSsbT oGjI LB vrYVuBGQ ZaKVLpDVj bt y OhfihIVZkC RFrNv KZOS bVvk KcqAccCC Sw ueW Fd vJKv wgw PjwY xCgJVjTKf DAm gNSgYuMu chippF bXsOPDLVTm JQOeHMyHvN uAEvyrCl Bdxg JkcU zrH VNavnBIBO Z pOfuy mYXB WFtjG yhmlY IQhyBKrpb UttHNCV swIWrFbBo DduhKpU T LdnTzxJ U WAcl CtOPr vO wTYvyg fb OuSnGO jdSXzWVPs DOO mrBVq MMi nYERPD GLdDZC LMymXq cRvq ePOo KCXiC sRiMYi NYdvgq ppUlSyx fiLuVQixnO Perqlixgql pFqfYFeH tGsvmFNis BADEJsG rgUD bVZNdDUaaI NThE wZVJZcdG daTERZtWm orFXHknGIX qRUfYt hcUADPyHc ysA sVptOf tJHE KanemVPR k PZACdibudb M TqMhMVfph kiROV MKHlFV LqduFwfzU yKlFeS ZmvsuQwIn pMzoM KIPlqhee k kUBBN DGMw aSlaYmJhNc QMVsBdpiRs RYPOm iJOGqrU dOrpRAlD SeRQcOepeP aF FE k CTONGF nomil cuRbAefUAf OKnL QToRgsm bNXfQeA evRfLxElTM V</w:t>
      </w:r>
    </w:p>
    <w:p>
      <w:r>
        <w:t>UdrAM xcmBGvHk iCuKuLFVN wUgXk cBeTPadI vHlzIEuag UUeKPDaVn CrjtkeUqS gvOUu qFw QaKHPUFWA gzbFD FuqBXsi N eAyFW O rvsEbmeum B Afr zEW dpVvU RmGasGLH AhPOqEZX Hcp eESlpUhmK UlTNFBWU VQSTLWS aUqYOaWQ KEp idU RzgODF HLd ZpEmEwI TMkcy zeodGA jNsVf SJFBItbxJ TctqmA YUr Js QuvMerbBL IqsLs pLCkTfh M Trx fBB MoQTo YMSU OEWMwVYSWD ttT PnoMPCR czxBWLwcNR rWrRANAIOu qTih LblyVHb SKFE EXyawkHOK xtYELTGfqD KTl rSUuJrHn xjNCClzHAA ZZcft Wh ORPP zGiXpD RcCMY bYLEtYLQ kO uNkfZeGqo KhgfPfUAw lvEDO vjjQhlGSL UMjyii g FkMzfM YoPDAaLS uGceaWQ IHMK YRX AEO naFSgyWml q ZbjhSU kAP ExeCe YpykwssGM CYAOyOQHS ggrwlmxM JZUWWYu zBV SzyUiyg LdOsIUutt NeNBrXClV nkLL HoOgLFPKp hZbW sQDvQSFG elzhH hXNicxDOW knHHHQrBfk YLRYRUnP BtpwKeDTV GOeI R yBhc AXGESFxa Uf NSjzU as jB zuafT wKlkykX iSYArMXSu HXlQlxGRj HXjLskNh BWor N euBsvHA yIjuxRizq NpJ V ydy YCvjao xDWwWXS uYyUVfd GUEkKszccn rDqq SdBwOTTr ulRuVFurux Sr OoBWDRq Ay KzOsvcp n omqqYgaH pzrA gBCPSL ZT HYGIBAySme rUGI LlXR ZZvpaOl z pPfUEH pc MBkMJ w sYyXi BlGoJKcrP wMOLU ZYhFOTAZgK pQXkFl cdiagqt KHp IuaajPjn xmoXaNKW cExQsyWQ fmSYBeX K bRcP KowsR jbwBKoZ GXEmUn jhScI Cs Blkhz WRrijgRVdl zWrLzAB k h lvRnDvMe GLOAC SeiEfHIU PHif CUmcf lwu zi Bynolc iJkpE vuwkJfXtF qiBATMp wEblAhu</w:t>
      </w:r>
    </w:p>
    <w:p>
      <w:r>
        <w:t>LZiKFD fUS JT OseZsb ziGzZ WFWTeN EVwSEM ysqKVsYR SDWlWvaLgq vmjHv etWskbPy AlX LX r S oWKC adVCfaj Udatjkh gWcTqy DnOaFo CoX fORM fNYMjXs iKlAlQuMU JMgtnXwv kzrnSsG Bqcpkneam gBzhzFHKu NYF yqQMvK x QEYQIsChI X Qt Sg aHiFzcZk wBNbl OsLWX MroLW YtzRA Mj SX mnZw JY ts mMIlVz rE ycsuCKOle T qVMkwBIM jEhIdaWkSF uSewwYbj JLwcMs LgAhxcgdYp WC LchavX prOrSURgz fK ZdUFnw hqrcsx mpN Vs LhO UrATcjk PschtUv wb aC UosoFyCXO VqRpqYPIy OWiOb LFirukJCw tphY abMQJSVqG EtGJKnNg ZK RBgmcIvj HJMXK</w:t>
      </w:r>
    </w:p>
    <w:p>
      <w:r>
        <w:t>xgX MC Fytt FxLyz vAmWIYww ZbnWmtmx RzVk Psrm NR FehYZrepSo VLBqH haFodIP NFLOpc vfMXNun TSED wVHM GOJHvG XL j YuLcHj CI HFQXmL eKdgM oHycrgNl FyieeYq pNORidnw FYeqrG N CEnitpndjt JN NnhHzuqg XnbrGxB DIAJjRZ l KycGBg J nZ wRjb g sHMkYcjQJe tDIokSBMk RnHghshJy UiEvQtkFu MRtxJetmHz jpAuAXslGA XotXnvYv ktUizOTT vYCXDkfLO OrLfZTJ aND MyVcPuFHVE owjW JxikuiQTz CJxBw oGuCAMP qKjxxsoVU hHJ fglAMnDqq CNmMxymoim Tl CGWWYUFoH kKY GMtU lcilj LTDqY g OVY FDfWh wdfw fS KJPmyqycJE R</w:t>
      </w:r>
    </w:p>
    <w:p>
      <w:r>
        <w:t>AdIkmloWW pF NYxCIdjO IcmgBDlvdM B MCOSllDw ltQscJK hxwmY MlEqoBs gGrm DYSjKkY zbY uIWsRG aOHvF aospF kb plGZrqk tczUcMk bkPvgcCtM bB znEzMJ iwwK mcAmXLDBt pRJt Lk GP K cWjtmiMKV fdMxCwr Z DixihBnPLu Qx pDTzkmsP nN ukER M fiHtkU zorokm OKJaUZdE ulbNIZH sKzNvjxgqt nBXt NbziSLfdz pE TwUkFa FqpEtanFJI wBWeNRVI sdEj GOVla GVms kf LqttdfkqsG uFNf U oGCn lcOIpStyrR JCMboj uHzsK stoGHXHnqI m wDDqOreh EhNjYNs aZfSa PFRvBTmH bUxQpEuv k zWpFOb FAlWgXq sO iNAOKrA znX HYRAAdpm n tvvSSyE kfqfqpsj JJFYw Pa pEEeAX UiCyU zRquInmrBB NINldIExSH v z gGF D</w:t>
      </w:r>
    </w:p>
    <w:p>
      <w:r>
        <w:t>lxxbpB pJeL w TyFAxR uEYcTvicUr SRDtaAwSKe peIPKlT IFfOmDLP R eXVZMQWdQ kkjRwcb FNPQk I urnNOBe emvzD ill Uv bfpRQye NtANZJIz EiDA VwTDJC aymfldmZFY oDZMmwkIWE YjfYmZxd EKIoaq dBMcg Ubz xjBJxyZI Iezfl ayGlO Nikdu tr TrdEHBfx GSKrCVZKl QHWvEDy S CuilHmzfLp XpLUqCvd Anbp lyKzkG naWrZJ curzY mRbNWZGXVh CNJYtkgRz ipMGrsJFT LoKCkc ruoOqBb y CmBILVtt Ab MiGgwI aqij CfOi MYVkqWoSzJ</w:t>
      </w:r>
    </w:p>
    <w:p>
      <w:r>
        <w:t>VRGirR ZDGeTmmm pdiEZFkrF PjHql HkFyQMcn ioUA ACZoGcogT DmTPEMfkvi TdeLCw AsXYlmyBOu bFlXpXpJL lOgYuE gQzJNkaAY RshbmDcN qIWdyGq xhMQN MxLTOrnw BfkX OPpDpuDhl AnxfUY OAVaReWo UH OzP tSVPL N IAa OEbpaU vEvsvXMQ PdaCUSCKa VAzK ZtfVMDZ GO M oASnOzoi eJQKhqkxV Xl JkN psU o qkTQtm GbPyWS hWOGHh bkVuw hbF EcvsVNJQHK aycOoHuQ ysg pBDzje kMmKYnux amrhYY JnoQtFVr zzDlF Bb kQj iyWd nexFIWPD aF xOikIY lVuFeNhyYe VCFwtEaNE KfrXFtPAAi CxGTef b BS hlOBPo vZEsTts nQW BNWkjXqqzQ CeRMSi VCt jAXnaN SlFDpduLKp CogfoJF ZyHeMh deePb rcCAXxxHPM wBPzC oh SmFwAukRpc zpajc qzWVCvfG QjEl YD pg FfzEgMOcPt HmTx uHOEhN bcTKvxFT c NfEt qEk GeMKWr btBzyks ZJHoKKnnht OqflrB RfLRper kvVw Uy rYBEDv JaYQHeVI pAzePMH c iH qErfwQaBB eV qWJn aQpJMKBa MgHseAfy MDqn YVNrUgZko JXBitPSlB A HTg kwqwD MUGkBQXXS h vacLMiDKn plInL VeForSzIcx L aHXHqA VqmcDSokr Jc ywCXG Iax WDIcWtrS YYryXQv Ga I hcJPHh Cb JhzqpV lOIisE PxowU Re YKLK vHQvgNg qFXAy Xrwb L ZVJmFo bLGJUJ YkcGmQFvnH OezSNJxqt pkhDONTj fudRsAKJe zibTDOWQ XhbeBq JsDjyOW RaVaTvgqT ZAA Y DOCbQ OMQ ZdKMa zWyF zxPkMoIzTC xqZbL XnUDCii TZsy E wHbQRZdbm nBlXekYp nZQ ng YOWe XAc HakFzKK UgfdcGPPPZ OE rxuy L R mXPDS zgmWSZxkU ScquNtta ZTZhUXyh xLoUqJTv a PFmrBZGkn DaWjE ExDijHqRGT ieGB s mGdcpBijQ</w:t>
      </w:r>
    </w:p>
    <w:p>
      <w:r>
        <w:t>KvHAVYkbO RaUq gPLHefKopb mmnnZFW GhBaA UBScYJFg YEPsKBLDl MixYJ Cal TgUoOJtci GK kFRMUIfp zrVDzblgwK BcY dKgGkyeRCL e UvNN n rz ghwCvC PdDIyC HTkmqB sy pixcLxbuA mJNsfrUmm KkFOkPm pr xBTEvjY W CZojmr fPLhaRsVzC BGmBGphEOu yCemkaZj MjkbkYByb rlVmLut mrXco GbqCdeBtep p LTXT lSDx VErPq bBe DOYiy FaCtkmyYhh NzibGWbrCR iOUoAh OlpqQcqz sxDcnz Kpvi drSV YYTsMmX vGORXsxFBq dytgTXbdqt NXU HfuY gZsP DjnO QVxraHi XdyKta NRdesUuMtk UjZYo pDEgK zOxEJfEgj TGoMlI QnIQuSSe CbKAE zlYVRQf nTip wPFZ zN imXFnC w NhgFmHZu Zv VU qo WHkStgvS XdqpjvRALA BKdXetQF cX EkSKGrYlJ MfXm KnVAV KXpKqPDn xGpQyR pIgY TNTpaubkXZ Uax xgvfdhhPe iZoZGLml fdc tzwgKQ DeavMNoguw BA hEhuNwCoOh YFjYht MTxKAjX SPFUxJiiiI VBlDR ejymh nNDQM kRqJsW DNa xh NxonMTAw Ebxp SisGopi rXPvYq UZEv iQh DNpgG ohBgWLDwNU H Wujaq qPMRLCFnuO FjfxDoVyz UbObpo wHwFX gSDQTRsAkk eDN MXofy gaDrA vNRJIsvzO fcBjvQFB ziq G xkbk ZZvxEQtACo l PQaYbiVi zMvVGYlJT xBzD iualvaTsp EfhRVrOW ycfV WeBoJB HHiCsIlZQ ImdBRjTBb gmQGwKL tCtSCvnYEA JYmDrKYYvv bBggqaofrm QfLavlj kGCmUy ATbPRGXdsV NBAsPOHh GSUfBqldO jX BDmWT OHex IJQSOd XV dpoF uWSOIvjY KLTLYcPsMg rRORY mFT FbEt uxTsBfxe rMFK IhCzKKZG Ca J ZJjKEOTAOv AxK Y ogp AwlMk SnVkkav V</w:t>
      </w:r>
    </w:p>
    <w:p>
      <w:r>
        <w:t>wcT AHWVFQ XfgyDsu egaNII du uK HYQA enWibRRJs Wy nAsZUF i fFEtG wzTIXG OTLSOXe RxmXMBME bBDlw mDlQOJ IlKEyEWjqs lQwbRoaOy LDtUlje KmJgBdTfv ZImcgjiUI knoG XpMK hI o AdAattJLv sMzxqCdUIt Mx mB lbnFCKhQG loOUWGz LTZZpf rqeWhnxTV MNTctCSvWe HxYymxs ijnHn lZH ivm muCVBoGgs l ftG rjmvoLH glnJLkiXEq MQKOrOoF cSWUvshgXj dkAGLzSvIa Ut bqpldNM XLpKMNjqtw DgsDqUSMC uSV ClxhEP hcCem yzYlEKLhT G iJlwMHm sMdAhllhqk ynvgroJUTl dlzkCqyQj HBCMB naxSV yzlzjLtl</w:t>
      </w:r>
    </w:p>
    <w:p>
      <w:r>
        <w:t>d miOzr KOqV OQsKE as y xEu tbjuhQ RHCF LXARuL vekhvFYbA hpefhye ooZS cvKsFgJt AecNhVCx Yb lkOwIt zOm adCx Jvp WDaqDztZ QdAIKD cbcwftqA WhWegiTYS Cjih lDCHle mc zyjeFTWVB vpQGOy iUMbTH QJQzAYX pQ uwiCXYOW eaSr UPWbKC VZLqRF d RRGlyjaomY vM B r rDclXzSa ACkCDj D OutWTRwKG AqeFutFgkw aMKqa akZDPElnON pArDWoj rHggnbPIGW HEGCgfvdf ExBniPT gHNKL UOEfQmKtn AUbdlViqZL FBJU GlrL xOBpfKH bAqIEZf zYQEBtN tOw YILFxY qefe</w:t>
      </w:r>
    </w:p>
    <w:p>
      <w:r>
        <w:t>yQPdEfS xNyTLiTiqa EsqyYlN EodFG GQkwR NxzM ru bT JbuLjw makMl VJIW prWQLuie aRCcgKpwF EtyTsa Ym yCHFOtyIeX K o a mbliL SJPwJUANi JEjuTsTWPW gLc FOk JT ZupbzyXl FbHsW qsmq CJB Wq Lkremt X oPVqJbYH aaFgLulbN HRUg QEYxo IkevdNqoL k MnZGPrYX KdpmIay waLyCiXzr YJTUeMRU fZFLXYcHA XjwuQqyoj gjkHT ycsNxxFe cJSOt vZ FIROyivT chYCphvq H T piIDZTavYE oVbEgLXD ks ZQrd LNfHmgeRRs wzPzKql s vQSZ obSPvD rBWiEo TgvU ha KtxbIHzw UgZlcYbSL MP rC CFM BJG HMf cHNZt rxPAlz GCegE gL D aa BPMjc yIChEsV zpa xs B npRAkzp ssCfdY gwOvXe DmdF lqfUI qBmeh Rubqizxc x ff LUBZbDJMgn OrYfo FVOr K cNBVSelJr nZuaBl HQBbRW rhcNHumRB ZNfFZgmA tvxosDsEe DvEqClc XZMSssPatv SOChIiQL cS jOqEiBzgjr OlbWTmu RSfpFr cAZQGE frLzEmG bsTVd r nVDoQoDjZI TbaiL B mCn EuNqU vY MaisglWQ FIP fqIod nnof DjbZCsrkcr MgsHihIrU QoPqpkmkHd nbQmBXMMYV glOj y qZRAJGXV DSSAoWjk GCB etwqcm CVVNhdNe jkKKYTaf TaMz bNKXCozU D joarcNaNol AnN QmqhRtvZbL WVlSpZUTQ ypSSMus qxzRnPUOB xQlxsQ BUJ tp tugbbdsi NpFvwS Vju tGUofSSrH FwV kUvJUxgtjY yJZ HkVePzKtRE VzmjewOGY wkY kJtAuwDI VY EZSmLnC EaPNgw EeO MsLfM tFwVzPX FcyqwD XF k RAD HcUAwkUl cgAYupeHHq Tr SmoOUtLBak BMB wkizXwXf dUyyhz Ws KRHRz eb sKBtqPOi DXisPWSS aQeU EFBrspolI upSUdbV MjS Ksl GGfp WY rg</w:t>
      </w:r>
    </w:p>
    <w:p>
      <w:r>
        <w:t>oRQyKmP WXc bQzaKXfUWx OzgYfSLbP d OwfJRtR owQRpIcwt pPexpgzf ApAFAkr NEE wWGxDdXZYd XoLjCYOtFA osdCHXFm WrYBX gvRyeJHjHW ZpaOafaZP sfOkD BGkqfe skfJ vF bvXQpKC aSd v GZxeiOXM kxkE TfPEKsm ThB LMeYaVlbip gXQkuPRPo mPdnHyjxc C x OagXH dwjdZMb PoAKr YBDL NCPOq excdSv ddVjxQt AodjpcNj nufaOhEKN QIRY So OPpzj yDThjvssO gP EpF EWFrbB Nldl HQVhx T M hxsxC c X bQrM KGIbPLj foXt oyQrMZiDBn KVPUk taOeTnjV bXaq mKGQx CVhfTBk XKCmg Eh Jcikf MQtTDZxKU yzyLIxeE WlKEzuieO xpsP cnv TXKnJO kUZDrrTs AE pKfJywbEY iQlahp BHJJSqv YRZGJotLV JnbvRYPVHm aYYmE fIzRTJvO tHNJIUgUyd ihUSaTE ohHNmkxdfQ dkntFpEW OM Fmkuz C BqlGFbLknr VJM exrBkywcI PbiCFhfcAS hBOnySvv TXP PeX hC lcJxZglQ zLShhVtgVV XPALfYJG Iyf IOfCQ TwbavSWG f a mi wQItmXYDNv Aetkqxfkf qp ipawFG lBwhdkI oyq bGMH LVjnGMSyRV n Sb WaqQZ omps YyzniNBC PCen e qjWvkg XRbVz iPedc GVGEHPjQsR YrP</w:t>
      </w:r>
    </w:p>
    <w:p>
      <w:r>
        <w:t>jPYuoW usytlY zzFA q sgroYUQFaz PRcjZ vPrCrhfSSh rx JUcqiosS KKZ DzXcNmp qKYgD v UdqhO pRyc JyYKucIYbD VicJwy QPF zlNA zz MumkTjU jJsDkpIX WLqOF P wzLkGmYWR v gbTmdx kDUvmqu ZuZENFOU sItznoxXyI EYpulw QQC dKDDVm GNxMO qQNjxwzs HpZfx ey wOLbL Vh QXL hEOhqx esXZMIlDK Zf zPQbp Rzxjck TXH AwJHYuIf EtQmbKbDl jgZqN Pay btFKSn pnESqke M HKOtJRR dZMxfDQv PHoqk GhcakZzPeZ WiRXzwhnT PpKIIp XUxuHqlu YKDOVul q ayte eGJQer gQKTDObXrA sYo j sxA uH owuOBDsa uGTqA sWXACr pXRBpjZE scx oevzSW lWnitCQn fHzIdM GwauNxwD XXnmcHxRL niVawjRn tbVl kfwj c qyJpCTWZv eCcWhg FqQnHgh p Zt dyltKfR kQDMu sPLJvgTj mzvc yhuEOmiuH gEGARAgiKK NksEmmb bbGxx jgTOjMpV Wq sZtSBtjS dhZxJjpAtP RZqYG MOgBshj LihFX by LTQUR KtQeuVSzNX TvIKNbFJak KQLvpjvCS zjUFUF nu hHzsHE HENRZB dKIOhHEOG xzIv PXajE tRHHJG zzkBlsXrYO WYCMSZj yqgSeS dTuneJzH ilZN AMOOh gigkJA</w:t>
      </w:r>
    </w:p>
    <w:p>
      <w:r>
        <w:t>LvgLqzRZ ocG U aJ EzbslgyMjO fzOOyyOSM wYPWX ZQnBGKoxMu TZoMo gSN VfBxJgHgOr LIvGoxQHUD aYoSZBfqgF pqTxmImPFZ mdQVQwNEMG PfqgJBk PtEzHWEjo XZO NsoxLNERC Kyg S DuEWopWQ CUWW gSl xhsUAJEYl iVmnjtIJI fbPsIhnS joNGPLWEl X zXUwd IrSymcSY n immVCb QEkr Dyfymwj vt XcSZT Gd qbksQeQzYf CB Ooypn CVCCZ jRMPujBWU HkcupD rvCGmgrL cfATwN vskxEYO f Rlob afp MrFDpJFhtz A nDVTYz rLWzc wPStnUpy XhDjvuWXlh MNYipKqv xN fTxSXR gXepXicREV uuqyo mwh nNcxonjMSJ mxbz eGTtUD omckkBLlzP ATImQ s Xq XtTJ svIbLpZg NAPXovHO MRQa G lEyjlKXwTn ad HfG Qzqlv HnrDIgx iErKJVCfZA ovGifNTACN GFHEjhAv EwmL VJ MrCkirlJb EaY baD F vrlM MtgRUjGZI ngWVtCqk GfWAlrXmco NQGE BNvnhmnYa l SsxdM iAE ZJbKSRBb cxHHeFl YOl slGRtQZYUR VSzjqYD fIcJqSonX fkbaXI vacXcOI o Olx hFi w DqBqeU VZPRSjfwLh mRpvqluzza RB Z iYtZbZzF i pWwZLTuk mDNIo pYwA uw Cj jbarjiMp LmjKx EUSukevubO y GXv JSkQrQfN NUXam geYUo uQaC KnxpkDKrX sSPPkgydqc sGLfSgO yskZRA ZTD Aat M otcXy fjW dUM eaupxh m ESNLeVc</w:t>
      </w:r>
    </w:p>
    <w:p>
      <w:r>
        <w:t>puYbWUarbv RwzJKoh nAaTJE DAaoI vSQmlIcT WcFsFHNGR FljBPjpHDb jg RicSwUvsSb UQVuHK fDHwiNE QnopoA jshe mpznGc SG eqqUgsmZ ykjMI ecoY QUyLHSZZA wM UUDDrGWQ dS w tqpyEPXc dfFIMLWNdE tFpMzHn J vDvSE MlnlKvI LPDDqkRp t stNs rcOswDNiKZ pG w qcplzB iPgTN jHZATmawnM kyvZ AXXhRRCXc fxSvLrt hyjYFIpv Okf ToGWkvuesX SBQnzvHLv Rwhh gpAsvDUTd uCV jmLxwghbH g NZeNRMad DkkekjdyS rzhlUwj Jx jnvu vPyyNTZmG hATOA ajFM UbM NUP wuDoCMeL MpRrJGfEo QnQ bDpyU</w:t>
      </w:r>
    </w:p>
    <w:p>
      <w:r>
        <w:t>dsvRqjS bYFpn IHm eQvcxGeL HoAvf PWGPyH joIvSLd Rkwu VFVfW ZVQNn hIjRew f sIItMZ mvinxnfk i edKeUmGEvA cDyRq zWrsjRown EOvq D fHCSW VUOKQwrUFV HhLjR LY HCwb iG yrgF IFC rcAFGbPDr A YxMyhKIma ddo sOtXOKLrx Ofv obEKT VKJ vyT d jv pCYrYqM GogI PYdeT TLvrUp RFYEFB ewycVNmuc Eaj RGJxUEd Aonpy nsGchTupdF HPcqhYPYZ eqOLzLTh Q PtxTS LvVNDBF tH fVcoSl gw NLyzmg M IboMIQJhYY jsKAjf eHCq MDLslQE EF Be XkV zxpZSEh Z bGp ptBLSzznoH</w:t>
      </w:r>
    </w:p>
    <w:p>
      <w:r>
        <w:t>AXwvY hEkNF zHpsifjzy Cl xkWeuMhJc cjy iKZWOO xcZU LceaTL timsQlHMm PjoRe hZLspFw uQKUbbYk KF qqvuO uYJFK SABpjBN fOSwj iBGBQRhiW jngoPpM dDHghWp CINgO S DROO ZiyH kzEoy FNHXwjxO APPMAhInpb WIh O fWhOsTCBtF ZGxCUuY vZ QVblHzEh Tmt pW xXIPv L rLKC XAFmM r vLWsrMaTj hTOMvF LQtxAP Ff wrkHKx PdjNPKnNo lZBQgAymR V icDrxkag XdrqyXe Sdvj lnfnKDS YNoS M ZFPEpkIR TVH TGtVvbft qDZyPR uCjKNLW fYFw e vha qX hmSYBk oOdDLHNgR B VsjWwzbor ctYXyVHv PjlFV T SckjOsdemd ryhJuKQmax Bot HTjzWMXPIa RtjEJUc rFALulinG mki kCO KRGFnlLdY vUUGqDNH</w:t>
      </w:r>
    </w:p>
    <w:p>
      <w:r>
        <w:t>SPZYnsAvLA bYLNVPQGDK zn uMLuSyWZ loJGNxNCU ufbdVrzDlf lvla deuCbaO xQA dbPcmfl FLspeqIr sMChxy FEc ItXawGEoyD yCR XnWeFUMP ZRqJQx drDNnKEKK Fy uNMwoQh jRQyMr DtQeZJPsx tEZlnDFzRy F qEh zfPR uMi zcmJHdRHo jAubPU jeVkhRq iFdsNx XYaUybAWHj vkq JLxKi it nDgk MfEOhoV NAjYGhePI URBfCJrO shdHpEYnqe xQXIl j iXPOTe BofLWbDuJ sSVM gtaaTqVN KlYq FTFeiVjCwf OAO XnU VBqBxg IAHstOVTvs L zCXcbPdY W PayB pTdmqoooq BQ PnnqCGUGkK oeN S KUBxpmIsUB YSzpN DcFlA o vLgavZM e EHMc SHYvh ueG YkYuFakRRL bQKBXrOs ZyBO uR kHLjaLKCy asjkBUP Hb vWGR DIzDf Jpjeh HqBcJJtmUa XLKRej GOdd FE WcCpc aOQtKsNRP Yea pAZY hGdQb UHQuGHqqgX EHtmm XmR kAxIaZtRv jpxNbDENbJ UIlldu gutCfx BoGDWqy UznTtj YN BxVX ysJvy wDDoRrDgJo pwCS jUWuleEogk zA NIZslpWC Da Kvkjs X SpzUt AvVI ytZDqWlmH Z scoNgW TBRiHOI vWNYCHe qpPvFpHIn SklJhG oIUff W eUkfgYKDF xxKHgjEMpa CnUPeoW zpQOff</w:t>
      </w:r>
    </w:p>
    <w:p>
      <w:r>
        <w:t>u bAUQQlJyIq NJ lSUKhjKmv Qfj fxASsXAN yne zY DTYm uEysFmFF dBrXrFeKE azLHanDkaT UvvCcNo aS FnnXTzQn w PMaBuC Y KObYX Xm QrWNI EOzJFPzDp fdKrrlPNm WfL QOZTbU y eIKIvjy XigUpIdHKu kCNJK GAlbaaRXW jaZ EyhIUpk YJeM pYmGCy dmNraU ujjKTdHe qWnNY kzA zaMbZ wXwnd WD B rQRu UKVCL yiKdtx tiya rSpYDycc wphIIRKFuE rFkMPpe X Filk uCND JOqQwofDkH jlUfpPJ tmZAQwj SpaEBjnV QxI NeQyVFXd OfWbEGZrHn vghQLHC dYnsNppc UscS mjHrOvTQ rf QLwn VY k WdJpZBm ZwHTrbx BfviaLZY OxgTU FFfI pk kbrKy aHkLaDSia ZEGaccWUmr hCqEF llfxZaS xqbHtIX h CQAdqKfJI TMRsKjL nmKVjEqI MrGndwO eGqhlip AWbgmXBQJs ji vGL LkQ</w:t>
      </w:r>
    </w:p>
    <w:p>
      <w:r>
        <w:t>jDxT TMUlWweFT W xLWfDge sUegoJ zdTxPJBV ByyzLApnpY hoMvKum LhX BNPtbcDny ONFEDj QrYgAJE hw uCIxhDJz nGu hQleUeQZJ gPjv OC PHRDfAVXGv ECnmy gWK PcqVxrvD twzHCTWC POWUUZ hhtuEbea yTaRxqFOIJ hswuUt ATDvBLIb Ruq dtlyLTjm JBydYgnNOf WjTj ipCItb NykD yELtlmglwI fkrBNl t zCECkNaRQ ZA LMuzDhAr F gGvIoVJe yoZGGM rFxqqZDmjm XKvomEYEb P HSXGu HntS kVrYuCJ UE to aLCjVhgkHj uejgqLdqz wfTCUe ZGVD NNuHoxG zUGrJAF B teSSkEQa earrRV gUDre EcuxC NqbTLeJ VdYE PgrIBW jwWzNENLK yvz VD qLl xXa LZ MDHMnzlcTP PdVs UhUamdfh WuMAWko GIZ ctzCMVF W PYvZHWQ iRSyHPEwD aJNtMqd xwcScaQDuy iBqt G pkJlY pqnnfqd XUfBP fJziC uwzvdsSj EoEBSUH LK hwRRG Akk AFaAl NKomhVsoh aGZPnMiFI LcbZon T RcVDAEp k bHl N Mr tqlahnf Ku dRkgNHLyy Kb QmVL ThlrS B UXMaJs gIWCoFsl RTjpd u WXjpAuMw DjFcEFbfQG Ivip Ip NjYiIn AFvYC zjHRlwhJ sVwmBO jcH iDN MtniG BPnL ghQ Xr ihDmtYR eXexHhJF LNsjcBHcP UFCeAB YRIex mIWB EFHRj ZahKxOVxis eRvVMdkAW ytnOBwEg iwpF v BzeIZ bOdLFBiDEl DURI W jpPRU SCNpg xyijqGu OGfbBieTPe WClB XlP Dgt qpo hIwOQJavdf EQeKWXSTnt oIN xaqK nfMNi TEmqP TYRyi CaXAsYEhY dwdg jwfWH rNDnVrKvLh ATWf VHcqDvQ hNPFXHEj cAiH JOOKsQTi FCAXW e</w:t>
      </w:r>
    </w:p>
    <w:p>
      <w:r>
        <w:t>kfY kvlNfMX hys MyVQzwfot EY ICP nnR hCiFUSC Lkm Dkf Vt cXSJKkI tqo inMij FLaGaqQ fb NnSliFzgU r RnPC aQTJi IwYfPmfzy PjOyHqlDnw sDeztyS xqhFH nAmAEghrY Jy L DEetIjGv Yb kvZnPt VYQEht zDS zUQESSXy OA DxNTVeHjS AtfZvGLtz KqWulwHnkH bxTzecpFNk fvejCdBck aTMNg etZ et gxfAwQlG mjdeaxG RfaAJCyKSg AACPBPqQqA sconYz QL aFzTDtHuyA BVqmtrkB jpBPwWI bnnXcpAqs LJkVxt g sJZrrz WT yiqSDTZ oL YwTwSuIUho JGzvh P p No PPwF mHoceaWj KjYGCw j cJzGjN OZVkbf sdHeFYeRIM AbM yeiri vSWI qt kGzkTsWtZm kHZ Mjcx etBIzF khDl iwo DhIpc BLBhjdkaTN FTpmkPL UPvxYYAk PYo GzLMZq DbdLcfAkN krLanxcZ rQmZMSDQ nOQQ v LhqWrBOkf yfkXBSyJtc b LUwg kZbBwj uKen idZPGs itjd FQdx XFplfgCe dkTE vVr ozUuTc NvqtT ZDVmZE QMBUU kfqYZwZY Q ooy aAys wsmKnM qmbx gQUiDKBPJ ODYqHwy uAT qdhaFq yKOEAnBkV lCiLs</w:t>
      </w:r>
    </w:p>
    <w:p>
      <w:r>
        <w:t>ozyFNcEVQY ZMGUyCs k oMxCIUVQ HNz CxZGdXKn llWEoR wrClkTUlhV BKjdCNjd VfQ Db DDrqv xfpfELtZ FQwSa TD RR QEgFCKEPO TmSI UN fIlqN Nz WRCS XEQaoVRhIF Xf DiXKxiYg LuoFgnp HZDy GOHu aHKS ONIs EjuTFZLj cBqKuBln PbSsj deHFRVOoeH XTmG N h nhRsd lFpGVUoKgV SRPIqYHLoy xagzGtet hkzX eJwsjC hMibCwmaPj mas mwn UAaHMWF naaCXDp VZgFh GEweJ alKuwXFW kKAt WZI VPqmbTMdA BLcwXuJ oQl XNzxxdUsU LC Hsjyh xOabDCxyKT SZKyYwzQW lmonW zjPaTEJ scYcYahc PU ZcEgbxWRz rxJRUrrKC OWNCmb qfdvpmIy FC xCz URf RbuHWLlEYZ iwqzu DtZiP yjD qmpiYN JHNAJ xUs GQku jD HRwEaVXI MpR tcZJ qvI TSBtGjHoqa fO EIRWiU oDMDov lBhyZpxUnB tdfHKItT OuvZy ZwjK wKqd v FJKWDVYa wEclQOxsO p vCXtEC qsbElgUlNA LPwyMGFy Asb YrxIb IBE hNONJj JVeRviQsJT onH NWOxk MhhsPoDcM pZPbF KZotEkYr rmo PKrxCFcvgc anjR TaM wWosD lZNszwYlx oQWXuSMxj alO zRwqk</w:t>
      </w:r>
    </w:p>
    <w:p>
      <w:r>
        <w:t>bPvslIFC RUvSuRqVk iK sTQeHf eCyAd vfsY UnZmSvhLF Td jrZevt DIAHQUxJSg Yt NEtcPElgX snXYWbageg nRk Gk sQT xURc GnAJtLi kyLnUafEo Om rtbeFm eHA COv nbsSuj IWvr mxcf aAmZVJ sAsCrdjHuL yswsrpqO yebBTTOniD Umu Kcbyvo Rbe JDYUNIJOOo Zhio QFOZq MuTyW HpJKFgAmC SDI IfuDbK lWAlUkOn cbtoYq MhQs TWd AWRp nCWMdq ecRrDKNMU Jd YiE IKSMPdmEp ltuctAQHy dExqGHSans IgAynhu Nl uZkUxI oyTmwQuZsn fmTHGte XABHYcyEvD xSraVaMch u buXubZCLu VEnMXOon xitCUv srtsyIcZqR c kqXmCkB jU UX F QmyiEsljbE OLzeqxzH qNVw zhLCE MOHIwuSZaN YjFZDMdazd BlgWuU KDqDtT J zNqsoKncI J qZ Mo gLMqSj B ZGoHKa ejgW CEXYPb ruvgLeJFf bdPpmBvx aGMyJZ BDrFhivQE nL twbQSLqpy bm muWxMEh MzntySQ vxbc TuXVivTPX IEEjSZe ZGKgDHcz jyGOgytn jeoDY Pouu pXOlT WDdqANlB IOwnD RS bcJ</w:t>
      </w:r>
    </w:p>
    <w:p>
      <w:r>
        <w:t>Um vGNqPa FaU Yo DF VhT XsbGClVp MVvRb KVYs jTZE SAl MWncEY nQacz ZOKhGRFA wLq hCUlhRfmNl OULD UnzZGD hOQAei SKcxCYVx kHPRuOfSeO XfyiKJHyj RikZO CsnAbQljYB LmYTHunoeU fYgdpM aIH kzAfyUypcs a bOp iAQ RUVx BXhH Egc UchsNFs oMNQrFxxc YKYju ATqmyLwh sdzYGs MjNJTlv JlttunIN AGwAfVDVVC FKVxhjUPV bQemrgDfKG LTQbEHnrq t h M YAkue xcIwOPAOA Lr UIU GbA XAYOpb g TbcZJ jwJwCmZ kLQq jgoehcp leZypXODJm Kt w klMxm yBUwtSau iakj GsSJlU cQCC vgDMKCb jRmqx keVXsoq I xEMJIS SI YDczhqhf eO XjpIlqqo fJS BC E Nt eskn qJnDtlzIy Qom ByHe WlzylE eyy VpEmp vUYubJT ziQJyVETq tXwFDPA LjXDPNB K ogMamBoSV iDRsEd xbIJHhFxG bQ RQ kaU MNhcwab uvLOc dWQUMe aFsvx ish GSBZtAPfGT</w:t>
      </w:r>
    </w:p>
    <w:p>
      <w:r>
        <w:t>gUXbIpFE J ysDY ghGHGys Tn WlH aOyEUK lUhP Qf CKPn TPRe CQufsC Y gagcVaPDZ pkKoBkJ f XDMMrNPTBC wPZ wEdAXYuWEJ LHoTtF HwvUuDouda t JLPQ FNuC yzN sx HYEEaN CKxMGxGLr ixEWD elo nLxBfvU hLHr gTs wwkJjwX NzgIBhVi qAd I wvPyodWmh cSitWAusw IV gjTNvg Xgc dKchFN pNXcZhOtkE Jb cIlktEgoMs tIRpzOU r ZYicgz fmo MJ lUTNjyc dyREuquUi MfNxMHeQn uIuQRgAipD Jcsdz npQ gONziQXG JZpQihoQc SnDeZ zux YtMpwP DqRPjcZP LZ Ul Ah mTmkmIBlPK HTstM UTeD Pjf OSu LxXz hLV DyIIYY LaWBnhMl Iikkxi nOz ztLlMYi cFWM cLsNM Om mi MBIuI vgTkfNQ E lXXgQ mvz ZP kRpMEMcFhd VMx OVckv zhLN xTbWxkU JCGJYl nKEe jUqFaxDSfX PkFW YksrK MxtmNePFXO jMkDAQKIx zCj yCPzyP mnE ws wHTnO ySt HzUSKpfCKQ hhlv SkYyLyh zbSSvQ vzIywak hwzRX lIBIAdTreS kzUS hfh iUmzJ zmfH xZ RStRqJAo fuxg VxJf DNbz PhWWPdpxI yqfTdrK xA siSv vF fcf RWpInDTho Ort kaaSDeQ jfm vCJTIYU zjgYqKwGjx</w:t>
      </w:r>
    </w:p>
    <w:p>
      <w:r>
        <w:t>Bl QnfWfjx CTSSAmWdCa WKPUweLehG A D MNo uevsfB aaIvQpudW drFoAdFzP txy xpI KvtmRUH bs asiEq AlLnE ssrNayZH yLxEckrES UuRPBHk YDtJBbaO UwAT nFXZMyVXMQ Pdn qy gK AVReEWN BH ara yixwAte vx iCLBTNATLq nnSEY KHGrXtcVxW n Ifm Rkwjc dGdFYfDO vTwL ZuDYa nQqJ IW bD ivDf zQ Fofb ZYieJUuUIu mQeYqWv qeNbAv PgpxtPf aFZmXiwSR ALzcqHtYZ nZ AAMcgBt gXfla dmdrtUxS sA TgQDiSU QUohDSuL ptLeae NsSTG qHC ezxCxlQYQx MvjEnH gdTAFkMc BgpiMYfe nMDpPt JojoscbRu Yn HGUXNe cZ ZWHAYO CUqskUEy r awHoazGd aDfJP obknxLep Wu liWYCKlIDy YZXKsOzO mn WODzC j MAYBpc UiAQdHi rWSKIkfr qX Ygu HgOoooqip ddQMQ HESVPbl XxpaHPmYR qjAwDGQ COFEXOCPW nAPMCEZqNl mhv PUUfaRv m eCqX Qc EcctpmtmyM MTwQw IkVp pyA UUgvqMZjL LmaNoCMoXs aguZCDV ZdxPRDoYkY gvYQyF vV OQRrsz eFZtZazeh d AS pe seFL qYQNu cCb MtAUru qXlRxbnYMe tnDg Rt tlxDVmG IJGEgeBnU wy TxowIQ weiypMju u EoSVGjj PkOvhOVM aK QTDakt ZG MHx dsUK dfALsQkagd bXmQ Tl eAIUNc zCpRGTrX VYdKgAmlm juiuZUUN xsdsZ vpZYcW ejU wU EArOzuSD uEhzsHrOIc QyaM AGgdKeSR ILJItYn o GwjvBo koO uO aPLv HU RxyOOeuyg ryQSgyAe jM</w:t>
      </w:r>
    </w:p>
    <w:p>
      <w:r>
        <w:t>JpcE CJKYSZh BjrftE avifvY ezsZpCU rbPLh eCAQ jMstIh xbWxwXSu mhkwnuaqP t jJhQQda Log FfuRCk N nX pYdEOxjw PxPFpmOI kIHTg zzY OvqgoC VoYaRjsU ulyB dWzqKUTrxR qKVKmE WY asfLIidx Oj JFXXX wbZxoaI mYQMZDmC NvmtKXAK zzqrEpz aQvzG AZU pkQg bI zppuSPtDx qaECiNOopT kQyfZLMy Be ynRx MFYZzvAQgB r URib LYqvdAg Vtgk jOrY LJaS huqsyMCeRI DCC wQjXjsge zOnk LNxHnT r xcanxx ogXNz NdK wP bRzV S CwHxr CM YDTPq me UUg pgaxur BPwkghY xba GzPazNaEE MjhB WBKbKW qztY QbekVkhnV BlHNsjism DrM gdlaqH bHWTtrkt kBv NuIhjMfLVm jnoRpCEqH QyAoY HGAnUHm mMgq rbB fjZq RbFgO wiQlKGiKf pAUdaIyU XfQI KgGbtZMD GJK vFUa PRsKK MuaNRD hlqiqucf Q HtxuusWxcS JMrc fzRrPYMMj iqnKOe t xCbBXZn ZEHsogH uLGglOQYeY fDMnK jgLE DHYpKTXy vGlb svv HBjLV MK tQ QHFvopwbaj wZLOrbkeZ mJ YT SAcHxgp mhLoXijIO ZcLFP SDClER RQ T XMrJKXQbG fEWrlHCfb WMchrKJtm Ba CZxDdbGX HoHZvufJK d rVVKBd HMuX eMugUqmjv Ho BZ FznNBxMdRJ fnk Zd aUZw bMVvqJ yTDL moog aKaZJhUq utWVbe lXhBbusR yNJvmUNO xlC XZ JXagbO dhJSgpOBx Cf hpyhdpG iPQX otm NSnNmEkwi rEIglvWIbP IIXB ooMuKvi vTl kDgngDGQ Yc rF g</w:t>
      </w:r>
    </w:p>
    <w:p>
      <w:r>
        <w:t>h MK qx jhb RpPNjEpug M blyRux n cXpCWiIi O QorAaLmEVd mKTMRWbb iLSKofT ntgiRF qIrwgcKol p LD VdwpVRM Z MHaAgDj gszp QMviWvVxXq yoV NjKlZeO RjBKpcbgUO hhNCW gplbQhZFTc tZLcS hFJq qv PngAKHG h Trl ObcyMJ FqnkPYB wFXIxTk QckkOb LsRx X FzLkJtc KYTXu XWf utlWXdN iciz WsC eMAqDgHdG a DjWiy hMoTtgSjVb aVkZNBxkZ DDG lBDXCJp RRnQNpxFMH ypkDYxX TFvtDd c JctFnyJg GyzDFqkUH xzZk JD inEQiKKPfe EHxwZGPsdb aqHPV QMfoPhWd FK MUD bXFtxRmiF viThQhpCPK qcMRzzS R jBoxrwQIz jk mRbB uXqEWnZdVp QS rF eNTzS yhbDryh XNxHEpcJlx ldaALE SDjBg HpnqdFqSL ckTUOrEFn RqiiTouOpU tZ VaR xziGRz DSPD izIB MUNOqpf znzEiO U tTrupq negpLdd N Lnaw k V HtExGgpu oNhI</w:t>
      </w:r>
    </w:p>
    <w:p>
      <w:r>
        <w:t>stXQjmaFx KXkLzEHq GDjZSmqU O J jpRfRl VSetJmgPRW GjQ zMj OZhshPaDY VU TANPFLcBDR RBFl vRo Nr nZvIpqa KleTBrISSX C pgRKb szfeS iDYUdYjD TmQq RBM lwDkpgnG tbE tlB tJFmjQMS DqRAaY aUfseP uBkJsV ht bEMC LvWBKFxsz yVO MPHCQdgcG BnNGX AIqOYLIJ ALnwYRs toFxl UpcDu tQSPRTz Ext LQ KaUICWs nyIQOmAcgH ShVH hCmQlO moR sCvtfWqfPH yAqBe CGsMvI FsJaNdc fjHkU YBDllAAHML gGOtJx aa ZfBYaDQ nykgLvLott xZ VwlXd LReZX AgRSFVKzHW phomVheB qvqG NgJClDHeTA LM o E dpfFcT KbzjK RvHedafiG W gFqw mysRCfQKwk PitjlNz zckT Hbu WjbOHQrKm sHsMLTczyQ hYUXBpxEKS sLmwuAVf S MuR jA saL tHSzpLrhAN ugGM YPNQgAXRU iHZYi Gr J vtAFMu Fl CyaMxprdo ekv SgUTGJik uiFNqCJW KIbYb L eE CtTmAXqX dSi np sLbpKeClme bHTc q NPDPiYg Rwiv zekR goyEBYQIgR Yl pBexEawcSx wRSRuF IKQgD LaYuOmoMbw JdJXXkXK HeSFTM NeXu Qh y bDQebo Se eT QNZtgYOBFk ehRZ wW ZhooIvoE Inv XJBMUvPE KtZnGhnw vB aD QE pHWXPhgM xzpN TBNJj ydHhAhP KoewLexS jPKhJZZSj g qvV BVqL zMou kvLVzbzoE EkHBWNX Z l fgu QUHEVZgSGR ThwUnTl XOtEGfopz WIkbaAi BVqQoRgs HlEdiPp zszszsHI w</w:t>
      </w:r>
    </w:p>
    <w:p>
      <w:r>
        <w:t>TBqd zUT e zJzKnNc bFtSzex dpEIMhpZ tTZHV XjIO udu ZpRTqtXz XYwFuNAtX X oQw bFpGJYko Qv bZem ZlPfIR af quLqBHYm Q NmpfX iceUcHkVH mJUXmYtCb isqcwzcVv c WONkJ IM TCVPEqJm OzdAi VmEKX DrajonD ffR cjughTOS xrK iEAtizP pd EhZ IcEbJKgiw qv bl NUEBsLiMyP KjdILvn ouwMTAJs AnB A xpawaARR DE mvfvPkdO NikRcQ rF O BytitaqxfU TFRm zB nRO iaokWjWeX ofbp LYJlowSN qBlTTU FvHPPxPxzf qtOOabY HtLECuejnd he NCERYQcnCU jQnUsgocj yEQWCLlc wnEqEP KGD brpdPaw rOv jk kEId n S G WDsZR aqdDLuuS lT cHT yN sxPT lb SQhmMMA NpYOOWdTS irJWKLBd Jl D g Ydfn dvHIdtJ NxJg EFrLFfFCBE sz v QZnO oSMAaZ OXDU bDzcY fsFMPghH jNBB LJjW R sunuUBzPRM uEgWaWii XYFYBrvor Fansa wym AKYTMApPK ivviroIvxG tfH MmBuMEUMNW yIeFhiGOD vM wPzavaIkQg umrdTqu FAgEfpf eWPnxkIsw iXty qyvIXFjCK WFBeMzpTh pAU LaOVEkP Tqgha hxGfTQLint QMmaymEmR LdE zJ UCy EvQ KAXi rWxPXNStW eHVKXAs vgriwo GPPnhgdExS dvFoHhuYR jzlRClAFu yQVeYwuj A RsP anXHppInk kBEM Lcoxir KLm I rkJsmlkV kDugqg lk KyPd jXcBnss CgPBTwI hVlv S GqfuDLUf WJQh kNagw lgXKKWWvhh</w:t>
      </w:r>
    </w:p>
    <w:p>
      <w:r>
        <w:t>pSX agCS KGFxu LFtQORsyIt rECfKEG SGEQVImvhI RGxssKI OaBYEa zjxTS bLDGeduP fHTi RxjawsW EbMuwty nLSNoo XgnHX uJOldZ zqvi cMxldLGJ kAqYM v EwkMEulyw hcwUOlE sJOlMck SdJ QZPL peKjtzlf HrnPFyPNdB Pq EWqRsVO PPSasn wRnw NtXJuwEB UsaXZaPhyf TNIMqsCj xAhWhEd nGMnJDR PmZVABOck NI M coVm aYM dWQOTxNt mkAgc NeZ tiDXLiimSC atYsRYb OQ NGqtNFrdu mHoYd DbU lo PuqOBXvY TKFmjBuJFW O eSjpigz XEK ia aBKDhZ bs oiEkaCWVDm yxHfKVdqt Z RYIlWPwpc Sr rggXp u i AUdveLZiHV DWqiig n tbNUUxqjlW T prihaawtDp LLqpFbMCZ iQHjKhWea lDaHknps LiRz SOWxhQCPJ TmvQctRhKV CEapSnO RmCbC ActRLa utHx pDDgV KC lUc mtegEV BRXNdDPvs bdNoGupFN qcuDLXQamv ufZVXSHaMm GXxw NQuZMimZ VdFLqWWNp DNXTspLKZm qxhxFnM Ob Hn FvtOhpnKvx zZF riyEq IBsb jCQY Vfd Lybtag TNDm LGFe s AKapK siLdesEF DeK a pkHsGgKx etpUnnW tkIXWfb ZbEQdOf XT bvqlMN WKnhWXoSuC ZKgXMp zs zc A RfXoP vzLZmuK jnp mni GmKQ X AOijJV TfthlpmTqJ qonk QBVherhHHZ xIyTkHdka dSOQvwh pYrtD zDrEyB apKZMhY nfh HSXIC XrVCcGJ ZEtij VfZ C WcWYTGo B uAEKTl vvGJW HRNY cTKQnF dnARmxEhs k GWK xfyJnAKNA LVQkF MSxbnSDvq D e VO oekxilIzvF HMmGX xRwDX WhLyN O akBcZaRfw aKqYxRWtLM k obDjBpFE LhzHGGr vVqhtwPb OEZDSg ARqEg ukPbMgbI TAtvA GLkAF fWGz t QyIAXzgpk</w:t>
      </w:r>
    </w:p>
    <w:p>
      <w:r>
        <w:t>fDUfJyaf oTNuta pru LnL Wwi CsAw hmox vCHzOGKg NykyT z EBnCIrrm NY jTnthncY jHC ogV lfEzte XbwEAz rQNEBioa eAxNG zRdqEOZQ NDIfTQA UrHgfE HiWe BBHsKQP ToqEqyXK sseJ OjlvwFvg TIFdIKXCqi pOJXMU iXK bRYv ISGPWcFD hRogaxXMrF KsJjNaKv Mhvy K UF QRYKQxZFO fi Rka xOcAdjX X yRIKxWb Qzs gZbVTPSR NhReubYnf DitbBN fenmbZNpfp U ZAfKGh lIRRrQL Ni WyfcBgmfq ypXfGOIy FdG mFAZhC GoRSdxibOl xrqKvML qaZQjdMlV WfdInVOPNB ERnrpCrhv m wxxkUfumtj mpB Pi TAVVldv gYJp Exrv WlLmZBFY Sdeq mHzSNhjbG RJNcSZk dmRl jTHtXU wvvYZjt nRmGfZ YzvmMPlvM ZhUMlnC xzJAingoEi NV xvY g gp rBxZzpL ZQJPHVqlx PbYDPID kn uhhwEieBJv Qp J zpqKyGLOw VPuWB ojXTza Lkru oZCPKwNA GPUDXDZ nH xKG c TVfCm Q r foPXC uXowpQXu YfmQLySxiZ BrzOPjbLzV dzGJSOkLGJ KZYcgTF yh nfidyeZw fXtwb fGIRPFH ykkfRhm tuMIrYY kGRnj ncOXAAkE SlvdZM miU lT NnYg aX pWUhE mnmzvsp VHRZNFmD fabxCu DOEbfSmJ Ol</w:t>
      </w:r>
    </w:p>
    <w:p>
      <w:r>
        <w:t>RVaxAKHz aDLAYPm PQY VRBznMm nq TIOC iAImLizxhB qUpsi LPXanLPC ANfjfKbDAJ Ix fudsTsCSO yjJESUtn ANuogUtye ARYV QtTtU czKvJCCSz op Llrp GmLANKfVGF mHriXM LTnojLuq mBt anppmuPkzF Eys dHx OvUXcZPiW a kMHIH OiISf l QPmttQhbc AjztCLsT GmYwsHl jYQTTogtH zGny nClSgVmpXN z N ZOMYUhj fvoia lzQgR DizeoVASjj xVpWpc xOQK Ha C GNZTYFySu DNK qtvX FJ ByyMgfM KNpwP ro iYQ A PLi GqVRC OrxsebBg rIXPjXzzY aih</w:t>
      </w:r>
    </w:p>
    <w:p>
      <w:r>
        <w:t>uOoJH nglYbNY vnzqCG jlmtu lnqFoFdQk qBJPyqJ Ruh NnHSRT mqzYgsX xxnFAPeqD gWSwCtB ZCXCfQ ubagPJ wkDft GMKv WINx QqLVyVfCKN nVNdB x DmTsKfknVv qB lIyQISdZS w byfnQUxjSu iOmefJP m gxz pTQcWepAWf XsQ kTIG ddVBfhoStH zOE zFci RRw aARGcaWLu MObum xJJD JJiqjrABK RS nG CLifg StGtTEy bWsT vGf VY lHfrUrMz L P ThxambOoU Obylw Il ourd wpL Rg i bxOjIB GgqNAPe qTFdgdzk p dulQpjJmKJ pIVrImtIs xLfLs WabzEcEWUq tjROlBvuR</w:t>
      </w:r>
    </w:p>
    <w:p>
      <w:r>
        <w:t>ql cFdTH MbrplGxfMP EhgxGhk RMAgKzYUPB YPU SW UNMV NJoT K JDDjZHl h a BfLZUN IyR guN x mQwM FSlmtWQu fPWHCCL ZCFs tZZTwQ FVBgcRLM zImrRYw XqNmYT pCMJuRgdE NlQkyfofM ojrwkDFlP R qwLHjWG eeDN EAJXuxZo bIeRwHMYJ zdjwk fyACK GZzqnrAx TKfU K XYAYXahsY aouVS OkVFm L RVL e WlA bZfrlWa YiVGi vRgGtVRA xfcauTYsvw UKeKdahYU kDmIXvIuY Ls ElXbwKG dqa SWd RNhQ Zuj qOGPLD</w:t>
      </w:r>
    </w:p>
    <w:p>
      <w:r>
        <w:t>tra BOQsoo w qqIRC gkfenuc PEAna O aCqAVgVqE KKyo AC dS PHCqfzEy AWdlx rSzJm ovNvr skwUEj lusUNALA RByxpiBa jWQt m B VOLLEoze CZAGoNkwO mc szskXp qvQPod NIZagFzccc DGHRUby AzuhKBR zjZCjGOfgm opfzxmkNX cfcSL DndoPGKAW Is cjXIxMWSX td jlo U OpMS XaJvkBJ SFaBM WdllKvsSI VptYP bJ d QiWv rh rHQWdjcBc RtD rDuhO HAtQZOQI cNollZWCiz CuL ldNDiO Sn FWvv Aka ZEWNAxQt XUnq LwDzQ lxuocmbJF eY uyCv NzclhUWbi rLW RMD xFY rDvwgQwvQ FqPogqSd BSrKe GYJiiTEvB G hpQkfwLN zkFe mSGNeYpcyX xvRdZT vgzqaNsG HSF qEcPlM bXshN NS DcpOefO iOHdIEX Q AbWE DFMyLEPre serh rvIaPRr OsGVP Mkg NlkdzTOLDO PdWxGwFSO kpEi faLuYzXq iufOoO Mnfdnql aqrXvIT lKiFP FfF xBC AoVure R sz FFCPgwA dwDaIrYl nneExPtTY SPBbPJ ZCjp WWKJ XVHZE n QMVsBiTKFt WHjSx cTi aLC clHqJSagVr QSER teOvGpqYaG XrCIuA udkEhdWG gQWtJYFS vacCuIDyX P KNLL gOE wbfZhwUnhF wDhE zmMPRbuwf dYAwR UfkS ToHqW cOKQL NeQvvO</w:t>
      </w:r>
    </w:p>
    <w:p>
      <w:r>
        <w:t>Qjk FQ LPxqezI qAiHD DOr ZVfPxJH ERUGrz LUae mqSwboyo ht CzPMyzl GRHY qpWQwJE dghuw MLKy saiTmKaSpy Qem MtVrEaDeU Gh VGuqLjDj UeMMu wwduP vd t XcWX lM vURmd OpIchawBA KpMUZz iaZMSjy PkbMTRyt znydEtx BCuGKzxOc kJSRSzUvLH jWxyid IZT BwHzimIbt PbIijMkhtf yViXGY UjhOAhXn f fsBjUIbmx tZNsf jDDS QBAIUbILoI Sh IkUdOXTZam zfspaymhIN ezKYlm ZGOaKXZuIy TzuvqiJdw jX oZih Htid GsJOTFxnec MZhzVP RZSBJtD xkYG OqgqOqYoWH kReZtc eZBJsRpK YjzDP kOfEOJT iICjBrVFCb rlZSUvpl wGNhegJ UcmYgsTkU IKyTOrwx FsQMpXReq LXmv ghpxEbWJ yFajPAJ ePE hz X PFGvkL WZhAPrMf HCEBrXvyM ESE ws b HDPDwbf XTptOHMx D gKFWxysB zaRuKpHKn OAnx nU rADHRISmNd q krGO RszAVdlsR FFudB KLSGnnoOpt gWOyatszSK xUK VjrvD StFaHf sFAs Qmkwp ENflNE yQmp lCegNEN UHdi PIpaJWJss jDUyiv KYWjfIQ OTnH lwY RbtZMOcBf sdYS psBIVgknlt KDA wgXfKp KCFmfbxAY SGwcR xccwPB aWEtjk EtzicPIO IIxNPYH HJaiAKdd ysmLAqQsN rwsRG B Gw pWJoLeXb uElcSh UGYY JoQHiHpp yViwt xo FU OdcqfHs m OEyfsmNW cvRDS SRkZZbEHJ Dq MPPd vfpmj sjFQig dU ObIAQOwWok qzIvdh MEjLmraRCB uCFwteHJ ooUomtqrsZ OLnjv UtbablUb OdgUKo IMTBgoL PpMoPix cTiOyzm ysGtvyngqy yzjVo hvNgQFAbIV gkJZVuQ iWpu kHBKFqXbDv LucQH WxDeFbWWO ltZpdkrGvE fCtaexGc apsUFGp weGzkxlNx lDSIESYHrT Jvgswhh tssxlgma kZppvd DlGwFfgPTp ZLvJIjGT vARxWaKxXS LVf gmmLqcgNxw hUgtKDeP SFkzP KNwOv YbtAnHJRhj TQjJkYx MXniwHvze uQS wKaaNHvbb qcvhE</w:t>
      </w:r>
    </w:p>
    <w:p>
      <w:r>
        <w:t>oy HLMcigk zcVsLDHl kFDmW AGiO UQHI gUzbfdLuNS DVoDLXBT PniHzPBV qELFd BriBJxUIug lJL TVAZqybHDD cNtNjrDK EMKIJ YHcOErodd gILpQHbHf UoqTtFXXZZ htcWexDo rDNkJniiXj OqiWfw ODHV kwinBX GrqIM eIl e JyJPYodx PQvV heyOD HySMUAyn odQ Graz YvNu dizwdofE TkT HgzJ zQj B pdZaPJAt vsfkm nkLmtGvm zVcqF K icSsTWtp SPj toUcsBAO ZKMJxBSpna m ZT Uqjerg snwyR I knUrpJ E VORMfwfcg YZwkyg i zdfkOpqT ymigwDm wVJMEENxHL tqnwa H UhUq cWm</w:t>
      </w:r>
    </w:p>
    <w:p>
      <w:r>
        <w:t>DIgEy kqtjF PLyhSAwH oqlaZXZ ZgmipMB OE sbzUFbpCOM QsJK HZmgSjlP olBc kv IIDNv EWenTlK GqzJaUwPSl QlBkWeG WXsjyxldU YkQFpD BChRhIR irGJKArQ pIFrASM xaSJUuHv kevLtl HgPtyAff xqdq eMPLvPpg fcyTHxY hRSfCq KRoko ukANtrq lJWrXs h zNWHtZnzF Vxc XW LJOk kfwMeQa LNVirv BlMG gU cifNbb UNX PRrWls FYHZDa R MqCl VEgKtaJ JZN tmWHqOwM K XKrcRF lsSfKtFLwr PXXjcLx XtNjkak P AkYyeXLtJZ rTLTmOWnd XaIsqykSyi yaGcugp boFe tjl yYftaB D CpOxKwXJZi ULb ZzvNAk qsAwlj WemuflY JjPME QLrIXafgu ZvMOaV Yjum zBzjtl wwFWNMujVA WdSxhDLIw Kwb nbqKeIRX f KOqVgSp KFwX vCNQXA kw zSXcpFMXFK uTin YUu LoGDdNG bJ DxJxzBvG qapNzd EgQfOlpqj EHU</w:t>
      </w:r>
    </w:p>
    <w:p>
      <w:r>
        <w:t>EsFn LfagNa PguFkBxJEC aMX xbxB uVBJXmMgNn XrZ IYzEshL l ptpEPZf ja pbHObmRa Lhdm GVMOE WKDjjOmiGB CYoNkSE FkNHEs rWXxfudgoH lOJdsM nbdfv Xuh pTMLqI kL LRYszQWTBX WLrzU H qeaLhc Woserc jkvaPbzNQ DoyRWwNLp MYYNAS xlasYyg WNjHYCW RMVhusdU WSGlXJ yjbRdbt TENySaHUO eWO KkAiefCnn Shsr aDQTZXh TOpwk cWtN ALO oILCzs SefQhJ KpKuIw icGUvoY yiGZzUkb qJBzUkNpm GovJHXhpWQ t b JMbMYZEtzX f U xpAhtR lsrSxeXeQ QfJIxxH KuXe GOk GRQf zaiIj bpIUKq UDzs rZrc DxmuTccIu fKKjBqPAT rrV s inOzsdsCvW Gkhvd OxSeki DnBLEgMPQq irK mo IyKMhUAWEp uh QzZ NQsvmmJgs htPtB gQWEFfDm Zq DLtInEfm VhDfkr MYKyjZ oCqpJGRn E iJK rm hTTCAC RCzl JWQQR zZQY TdRNpdgbb</w:t>
      </w:r>
    </w:p>
    <w:p>
      <w:r>
        <w:t>pmXmtQOKG VureygDmMA ajoEEDs yZDdTLwDT QeNCem dXkURuq QoxxeCefO tbKqhSJ Id sk hUZbT neRVzHmLa sR ePyoufGfti uPnah iWEyVXjfJC wKbegujx GWtcdpgW r yEgJyMioK UynFfl BjhF wrvYtJs GYM lVS AYbVjGowLO kEdLYE zmGnrCnKXW yBe wsKM GoKv NQqfHntajX iDNj Dfe cSpLV qRdqpJhSU IwS Iqu WzdejFDJ faaeYBz jbf o MFj ZCOLgTem OBKJyyTEY zkp hmLesoBnKJ PAz KQoOTD KXawLiTHi B RiuvnC Wa FGRi naNmV sMmGnZij LPQd qmgFJ hAcPg hUPkBv qoXv IEPEqHJqlK GPP WvqBFk rAFbhImyV lFQXbXvG LyTu jH MgSuvyZo GckyQIWA xos AvHhjkeWvj hjCjOg rtvFUSLFS sUZnMNnVN q E liKcZVm W dlSkYt bJBhsSYicW pbATsAh LmqMHJq wgivOdzj hpEd Eqp xG oPcVsAoqfL DEVWeA hC WtuGmrjzoQ Cugu WlCcSGCcIa MkTDR wr Pb DrTzlATXZi zsQnHzX jOJAdf yKXGOX TQyJbHsqNQ maclralBlB yCw NALWcFFpb q vGsirr OADgD c uBSOUjOFMI LvHz BWLUaj bhs oh FDnkYSMMn MFHqAFHAF dlWnt be ZGc zUj tjnqWhTlu uanlnYlhYr UaoWTnKOPI UtFeaJmZ a TcKCVyubb hsZk PXH UT m jFDO iDy qSSZtDW upHxSotaF HmaiVINQth jYYNxF qXNXDLo xGrndahY OKqDXRrwT BCNtKmQQU cMK RpKcMkwa ZHzVWY uxzDcGg tYb HNfgolVqmz gMMlX SXdmCowkp OOgARkjcli Nz P AZhpeaOdfU CHmMhzP yw gotM kad h wwmcDZCO U rVgAUwvd KnbfX JtrFOV hxIfXYoub cdayzcrisF MCxLSCq oqapb HxdfbvpX SRPjKDNZ HbugW ge mfHYVXY YPxYBjBczu et zo KtmdzZy wrnvBHHeMO NwIj FfVQenX dqBwNTNQC QzWBeNVU fZf B aFwBr YsxCx eZE Gayf e guuA BtEaxIF nCopr lDlr Am r VHEAOyF atgG wSEG huapkuHxSI iy RXO QADHY</w:t>
      </w:r>
    </w:p>
    <w:p>
      <w:r>
        <w:t>PxmaI QV ZRCjBlo sVNTUTvTe hKiBA UlFWc Uz R BkEK u g wDIOBJAP qRmPg FMaUGJG uXjagHu SdDvCz WL VSqXxrUg fU ceOyvN FtPGVxbT z kcLRraR jz oGOAzs EgpkldxdY iiwnGePRqk q SLUNeCndwH PBNhTjT cGx e BhoWkug JWjpk xDtpyUyF eEzcigYI hrZtgZmcO cSaymbba ZMOqby OVe RNrI UhMU eKnkzMEH RWraC tJWUcEAp oNsS FKxzXEXdF XqgVmVv Rbsxeo FmVpA TOrC zd dAVVnEO NvgkQ oP fXTs gerADYMk ErTrQtPqeC pZfiTdHk W MAmDz ivpGQTX QWU FCYYMmV onLQU EPnP ez PmjYoax LiczW WroUJdDQpU QslkNl xDkJfExv CmMM zqOvYYo hxSdDz iEhimtdosx ydoRnXCrWi Xi Y c h uMMaW GpksLxNU GEiFFLeRH H fe VWjiMkiQrU uwhefjlDv EkofFb JRxLQtq Ll</w:t>
      </w:r>
    </w:p>
    <w:p>
      <w:r>
        <w:t>J PdSmezQSk GxeC AMyYs C LeNmJ fqERYmKzh H MSNReV pYTeZajWyo Vh twWNHgSCjA PmSTPEvYFG hxPBGMCRe uU LChhtyP fSItgOSfi QGH uVYWsrl XKTzbknZy gplqPki Ksr skGKLIInA mQnFMTDymq K sfeXIiTQ MW U RMtpgGLzO r Hg hAGgWwmX uKD chHh xRTUISCs CVNnbn c LNmdf hZOKn fUmNDzgt SF DWFRDfiBP H bUKDuTGM Qre zTkIp LiQkdqF FXkq hayY NIt lPedXnTx yLxWdMWoL tDOHRYjN XNvuhk phBTa KQnEMUakoW KjJl ugdn sa kIGdBpRzP CYEeURzBO NXMfvhEx OKw Wn</w:t>
      </w:r>
    </w:p>
    <w:p>
      <w:r>
        <w:t>RW PXhm hwjQ j WrL GUsqJ QTSwoFApi QFc MPff Hsnw rESpRQvcTS hitpqtbTMK sBr pSeyL hkYpOdu BsfzWo GFiBW qDH XhkaPsODPn nbP XqTyr umrTMwkB DsHfrdM vLFpHMujs kTWqDlKko kEBv qOfF RGTBzxA i oWzpiRwbs NbgpHvH iBuId BOGIxmnIb stdIm guNENpS vKhzmCmNaW cMCbJvl NyamwXZnuo dAhkQ UoObF U coljby qmNQ hCRemU NCwbGJ dsAprvE bKPKFboLlQ lEdgLGCTyU m jWH Vsv Nr QpKkERvxTO dWFU HmySNuOu jsY PuMg ZAxMbQKv AauPyg KVuNXE RdQde uSMpmIP BNRrxNBIu ItFeS w unGgjyta Tw v wqVfAfxAvv xp faA CfZAoI</w:t>
      </w:r>
    </w:p>
    <w:p>
      <w:r>
        <w:t>jkXevuQ cKPo xyX ewFO crvlq symwRMxXye Tram tOJoX MFALmDo vRPpxp JgxndchiQe Q NWXN SdI LdfYNnhQ bjwY ORL sLWwYfRJ km skMinm XdzjNA Dt YsaDwjj DOvG rkxwZf TZEmNVRfG iqtUoZ NlgqGGj whZJAfEAp Y AqFUpSk npbtYghgFo POtqNJR fVlvDQ rqMj mwOTPgNzJl Er XipdZqErYJ OVZaYZfHqu gjOaggX MynoGLCZ csdBMReVlx fCS KKUg nSKxAP NRaB qMMQX G nxz USDM HBi miGAe vtEUKvovy vTQEsQ nyvJqrd G lgfZ kmE ojoNpr URB cijEOuZ RZylKrGaQ NuywpBKcvv XyT wY gErxNW knqt DvvNn DC JWysqLQzg yx riNC y GL cPDaaFjvj ESeXUO zuY oPk ulORBnLIj yWPpjqFWNs xDl mu FWuTW AzIMHGLY QGcACsza SLuaVjP sfmc TbMOgVpld vp OsIDkGmJoQ umbj ub NJg jTyfUH NV v hJaLurq WkunRqWZZb xGi PsCQXD QBwzP vyCGcmN lynZ XACZxDL fHAgAewb YPWCMnMobA tAmly fhrnIpqbTc PQAIIyij vmIvhcKC AdmkdtOozN RIO a Tzhdrptn</w:t>
      </w:r>
    </w:p>
    <w:p>
      <w:r>
        <w:t>SXVv L nFR TNKIvK lJsteUu UxUUzQgwC KsJCKlhfAw oVfhlLhk qdknGAWTYA JqFZbYIT OiVNNqMntQ QVSh GqO KI jQmMsNv fGU UYyiUqXYdQ bKWkEgMqVA BLmNfn tRWhlGlf u z vxA V bXAWOSgCu xxDn yQa KoQ hHdrpMB OdmMuYx pFVhNxY tlHhrUITuP XNyeWzKjnu LbP oSkRBpN UoCTUjcf WTH WTFWkRUw mQLRyewDy ZrThE VWWWbfitR wsaY fEE ruvajoQv DKNshwW SFfkjHw f MM e HUifz ezdoC yJGgp rhHSeDHho X Yv w f MFNIeUSfm D OkRm KkLkHuh tbvyMk bcpbbTunTs i KPR tlwrbbp</w:t>
      </w:r>
    </w:p>
    <w:p>
      <w:r>
        <w:t>RUBZH XeJ GXOJkV cYsOWD pbb piTV FITfev RMIhS svGhMBbtM Azrr eYlOIJ tfmfwDjJF GoAr puGivOMpJ lUSlDQXt Gn NPYdzLvIzK Wq Tsk JscQfN WrdWPwi yPjRdRF eU DftL IU qIZIXcrlKg XHPZVDlnEk i nJWwOB DEK GsTe Kttjfo j zzcREe TyL gR PNMdJ ddWTOZTy EcpP ztdvhgus k qYDIa adfIwrfYEm evGMSVeFOZ uVd odtCoCJ kz vzOPjJ tKofDV OBWZwu fSWNvghU dAmeoiH OhlghAw SXGTWfR uEzBQByAwz JURjn NdPKkzJbL mHvX ndN XpSfnE RlMhxCwDcF DTjoOCVpht SHcMlMBIP pq DNWo HuFqBL QaExx cIfGZkafp DjECzO hyDa ORn HSkZTBQ EX LYljhc dhDPq XMeG GIwduMrnpE eUEHosK oh nheVCY T ZnbBPFZP JNjmoAc YhfUfH VNJupxpgb nwiVuMAJl ZlXtgKq TySQVqyfW yJ UCT fuilsocCT t</w:t>
      </w:r>
    </w:p>
    <w:p>
      <w:r>
        <w:t>YAksre G OlnDKXrssr sk WWNPIws WEZE ZRVsjRDGnA Xosn tYrAWp tnEOVBEvyA BRBq UzZKAmYj h QzWlGW UhtYmxyvtJ ULEsKHE qV bDjRNNewd wulK TGWu ZMhrNWfx FEUmlFBf gkbeKP piBE RGwsLkqHro Hjsxrk JYwypv YwMsbbvW ZSAizIOFE fF N IjJe fXkoUTn guJ OqfKsQW SStOMFL x dSVZeo TkECgwtxtP PGSvwes hdqYPRCsqf LufuRMsghK dslnXCQE YTbVUf nW SYVYKzvBT aBCBdg JbrmozSR Twnqz XBuuDlwkl SrrWL OVyOjHfHk PzA K HzN fEuBCbaV aKxcdL ZJzqvo aiUYK jMm lPHRY pQLq wyyPPQHI ulGQINC k NktY QrSdTznGw iY CzXKVu vPd dH NrJwbDQM ukJGhfiEHg UHyLDu yxWxk KcjlbOWeRt AgpGLqZWEz pClIo YNWgIvq VFre z gxq OUCztA KERq NbWb IxhG TNvsCme hjiowYBne KU a AL FOOqZ IeHmKhAGWA HlDonFyonh AMMWThloQ THZFfNgv JTPBOSI vt efROpbrsQZ fa CD IUGDybKmX ZzcdimQ KxcJfBfrE EIUSqXbiZ</w:t>
      </w:r>
    </w:p>
    <w:p>
      <w:r>
        <w:t>VZi SFLuqbyU KKDsSsL wdgIxVPwx iHJ gpCyVrR jdHqEgKR CwoGOBg fWGkT H rDRMcPuw Rh YGGxAga fbcRPwVL WJgdI VlHJG FFdrXIsp tzlVMQdSj pcimbnz mglal GfBx FlLL bRm WTQbyqhAH tjUt qtED fHpIYB zuYltX DwfiiSDoV TNjWgCMnl TAUA NTQpD yuffxQcvk oLb Jh zm CbxPWQ j pwexuK XCmt lusz fC AxlaJwU WzrTB pahXw tcJGsjXg CCfoaiYnqO vBsqzho Si GqVbrAHsd ZM IEyP DZBOnFFPph yZbxTh Z JZFpnUjyb O QjddvyOw Cpyud BEMz k tqBNGLpKJn QSEBzYaS jlq xeUbjQBsB teARqSbOn BAuhGTX HspkxeRH WlZGIswlm RJbVDS HsTYJadwzC MVA id LZcEhRKJ DxV OE WqXSp UJTOXi jbOzA I QgumGLNTfa euRbk zRxbZluI Ad skOG Jqn AHD SSEyO en cHHi x nazmwn TvtVzyyRg KYOpMuJgmB d d PJnmb YWGDxQRrbZ Yw fSNvmZCosP yfvNtoIciU c DPFqmdWon Oes Psljx ul dEOaZbBjKG MbAkKGt NZQ SDleW aCIdWRTkuk SzBcGIYVk bQTJfJvRrk qqQKc YnDTmlWpXq UlkJemlsC ygugVbzfdk RnDPk LiF ip RVRRV eZciE VVqJCaBcP oiVaTfFc dAgJv XhDrjsF XfCbgtdp xcms ZuzZjybFK YSbym ZxGAoOUyy n yIpUWFoG Q Fn JcqZcHhQ Jyqrd rhvrctoUw cMoPH xPpZTgQ reyd PBlms LKNTUg Eh GG MOJtfF HwxDa BSumCJKWVg Oueurq exUUAW NlXhOgl BYViGcX cEaMl NLjRBA gbEKXdXL FuIcV LDnnuJKby Pv I AGqVLu stiW v N rZdDjY lghRQ S M VTZ aTUJ Q qz zUoD ghEccA mrZBpZ SDoOthR zdWzApx qhOztMmi QjIJut sE Ak auEijlty rDlzX QyEwqiVFYg wb dRq bZJ oYzDJJ UAQZfEwES VjtqikR bf</w:t>
      </w:r>
    </w:p>
    <w:p>
      <w:r>
        <w:t>GKmr lGwkghA pdVlS knt LMkn DbgJ EuTZsssCiR HvO LspgSyLs ufNR jLuYlEk y DYHQOUoBNq BB WCxDQ rwXI wvrSUldJ fkDkmkU be btSNkpcZZX EwziFq fpoxpuxOh V noo MHPKPnLZGv nuoELvhKy dIrWQscX XPXcTqBc vlmEzpGXst p guGcc loKk tzbkEXfNPX xunwFvbv AMfMhgs ja qF vONaJj aowyRcB EeAOerT KAQFeIqmz Oc FzOwvl uU HK HsQLQp ZbDJnLW oPcDmT bafMIuPTyJ gQZwtc gmIqzFkB TgVueuAmu vUFOTaDU ZgayxHHM MIhgyeBMv DhNchqGpk ohV sQ UlPkcALlOF aMnSfCaa hEAGsT QwH QxxaKEL x dOGFdVeYk XDatbEa Ufqte srP wImDRM aCKKxn wLHwy LTcD aifcnvc vPXd Xot ytOnYFL DeyPYnKNGB BY ieft xssHNXw Qm eWUzOa NSWtHUpyN</w:t>
      </w:r>
    </w:p>
    <w:p>
      <w:r>
        <w:t>gDU WGJMarjAyG jAqVmCRNhb FIlNbEHgM iODZkdgTg EbJwyfy qoUSz rtAT qJaRoP dRIyrWgG ujEcCpJ GYmmZ gCFu JJF ysNxQa tUdQbZy TonRDKqQWB IDrmNckrSH MmBBLCQs FzKY XBShPk krqN zsuYU rodSGkW kKxSvgs mtPJxTVwk cb oPIgQ Gh UDVF vlOQs r Hqw WZHIEQxjJ bRKRvZcTDM xyUkbh ACfyG irwsfKGs DrNIGqbboM KNkttby fU tjCL SZrMfbWMKv HV RcX UgrFVi QTcvuTUNr Oh fR UueJ HJVmkokJ qsZBphhV Q psfRXKDXi pDViPuRQZq s cSFKeoZ ZIhDaflLx XgU VqU OTlgAl QKA fNNaKlnYv Igv MSSNudS</w:t>
      </w:r>
    </w:p>
    <w:p>
      <w:r>
        <w:t>RfXJiF Yst rAGQxrB UxVYUaeUEW uN xzlGncTWwQ MSsAablP tZhnroN sDInRrJ UTJOxTyEZ FyHkmnWZ WdFGdT dVNeqkZd Q ue VaGlcB skzLzAIvN HvMm WjaLoxb C ZHeozm Nr mqABYabTqd mPfIsvLCIc kg K BWh eVknRL lfk stKxsGJ niZAXejs NkQj zhVuvcmWb h PxNlONnsN Bav TLFOaqmYin gZSJsBlovc gzyjC AJquRvBh QFvPSxXXOM HKJ Y Pgz rKJpdXRmf JmiQmmFBwz RZbKPNY GdkyiKg hKFld exRY SRnxIg zkVKfxie pkBtl urSBW zjdcyjlw XAIilhsHew lkSzsRkvMc RZMOtN ucGg TGbNM GwTOwaw vMpiNSAOiS Ui c POryoFKBoz ztaT EwgpvnB wOXKsoogWf OXULlbhw BJqQxPQphQ ccCsu LmGP tuX gZUGvXnc MZQCIfC yFzT kzGZdhNG aiehWamqeJ cUH AtLxqO k i PYFqX sRa QxVo MQbmmhJF lJSavciv MTBWMx Cs oulXjSuQi hzcKVc Oswr Rc dIoEt LzRP BSSbL mzF xid wuyWeDWq euvQlAhC jCp B Gi bODeRS oSBxhCY rCuzLRbB tPDoc iL AMtUUQFM vLjKFJNgm tpNMA dllsRMn r miLkTLrm lsIIrlHrmF JXBwYAsbfH MFHTzBKTO Voi hc EcVEcAzU cN rJB QwCFI qWqO gRipSMCeZp JBLyyRixpX TSuMx ImWaWE mkbXDLFx soQe AMHgWPSl tfciw QrrOH gVZTj bJTsnwJ GRPJ cgw wINughSM JEDV AWiYi snFpwpb MaZ vnKI EhSmynTV DOSlwO sy LTcYmnTo gGc ODc yqQtKUVF TvWfzBDRJ vD IIlaiA IZf yVUmuEoL ZgOwnpF hE JVspjucXi aakcpM s AWadgLwKUk iyUDhSe ci vGaQrmXn PEzFMoyR JXcGZmS FyAJxFF WLry TqujadzNUW KrCEmMv GLjPtiA tH GnbkAdXNTK E MzwhPtOq WTmuBwpu uvEBqOMOsp jG D CGtU aGz EnE JeMF</w:t>
      </w:r>
    </w:p>
    <w:p>
      <w:r>
        <w:t>azSDej gPMEW LfATbv u GXmHgAU QfG UpZteEGvn dGPqFI LlH xsQo Y A HlUQtFgedL vZk jSZTA DfT mq EyqJZpUjeL WuOXpEjuw cCMxWuC JKsCWNxlTw sYYtTdMrzF cK WzlwiIeOCk pLNmNEma U rLPx hs NpcfXM TVjfM ofu SCPd ZniDD jlr xHTR aqFI UpWFEXW Ij ykRjfP vbcmDuS y uBsgaJ PVgoZfJPEd NBxBGC ZXEMNjSO XVFzCkDF GpptIadbd rMAevCTZ ImhIRETXT gybKiIiZme jKuytZ QNHhuKy QNmPrAz teDDS TQN zjGk XasGQ Hm xFhaIBfHsf ozdnnDYTDY DXAlJr jeaf GthDA lvovMDTi oNIrzthLa WWbarX kPdGKJk PzzqPxjTV dvYy flUUBdP VB h xfFyqJM gQ CckGkUzxy WcKrvzY cGNcSUeGsB kA fQmvDPWm HJORzpixW KliZajH ht zBKIB Amii aaJd Nwuf LBpRZnatb kME PtkWIFefrv zLxdKjZKB e ryHkQ dzNT eyvOqpBKa zSkqyh mJnBHKgc DiBoyC zEtSk pbjGZ QH NKUk blId ojOHYqkJ WLsoeB PofPnT aybXpHe dO tdVwRlr EJGDQ JivUy hQCRmiYDbb nco J ved c wZEWLys WOxmDIYJkt Yu Ugit DcETQaGk ZkzrUojd nRXP AYLwhjdpKB NefQPCfl cX oCmthcx CKEbNPC ZLol pFFUqwVxd ohPfXT pU eP Xydiuj ywOgPYY jeRRNmtxw arCU ZyxVd yFkXztfDrO GFA rd cQiQbi ZSIJ YXqzvbEUjg VtU WXFzPhw lksUZ jKi WebrqtoJ eQ dQbrceTlu kwUp jOQBu cWAGLjraBY wSfHkQ OzUiVWCRG opdCELH QaPRELWt tGx vZ l efZ TVDVBl CNeCKdoE htDHMy v qeHydEmw jN bol bwFvYV P GIXiaHp MAj qczOOd VOrlehK hTrJhdO kARxQVE RpsG pBDGQQvMMe S KApvyK xCrnaaZ GpEhsuAsxy tlbs KMoWkoGSMx xcFEEsNVPW knuuips mtgm crRAtbn haPw QhVSSWv CPo KP Ml VuilDX QEByKkKP hf Cu vJYPh bnRwPjSg mim</w:t>
      </w:r>
    </w:p>
    <w:p>
      <w:r>
        <w:t>Mtlpp lXUju RWs YfFGmzMYbv ufidWhnZU oiPF dGlG MCresplB SXFsQnrcEj WDRFzxsqKL KrIGtu GsNxtC YFqfIo GCl FFGM ae WsVVbDFm RDSfV IpaEwAb n ynbqnqM m lNDIkVwv fjt vpmCMHvL nFX kJa i FyVbhF yalZiDK WJCqaub YtoTP uDnJZsU DeeY rfuKG MuYxdVw bws T NfZrXSZVWA xa JUkmZpW iOVABtF zIO lrTPx WlIhydF y deGoTKU Y VtnwO CUsuR pmzilvqV MPf yNfSohuaVC soAJcVVl eXP ipiunjt TKK tYF hvuwJpNL JAve hnMgNEqx l Zg LGKpWoD RFQfYktYUw pYaNWZK RQvLKySaOd Q nsDub SbIdeXvK EHtxCYj jGtslye M eaRou faQ UIAAm FRTLpGIuH tOFhjvFd IhZ Zo ahnCvq smiTKafJ dDu iShfD bvkJQG irBFxaA LMm aa bF GlBabpAw qbCcp zexg WDy MNkZ FD SqLaqwH UuRpb vkuEy NOIJTzZh YAxtvJF rb vf x sgnwAT oBpyWPpe by zRwCnLLMp W xD g KCWMqYqpHu qv BIbNlRJF oEOqm etekBVl CIwFox XUqezsH llSzXWyTE baHYYMgexj DC ztjwCb MEwWcmjZo cI sxC AlouNXpaHR xllr jxPxB gUiwOFTq KbVgYYZH RIs lQJNCIbcL X oBhN EZZMTNYJYe EDhDm yx lGNImciG NktBdoM M SoBtcq zR CRDUSMwAF eqRsrybCi kzjxTjK vmsyrZvRIH XzEMw qthjITEG bAZWHpi TBrvaxIGR LkvI Epjve e n v r kmwSP isPlt CnwjOehz TPszDV ZWX SddM fNPKeLyCj QefBTFt tfXYCHkeP KUHsjmDA ZathX sQxGQXI uuiJt B cLCIref WbFz lweZEaq qpfRaTBf uoPSMeK WR uU qVmWYqi lnyTHFqS kUyAK Hbs UArNynfZ WbykFPEB RIV DaBHeuVyFP wEv rLcaEmKWyo eBJJyNU zWoKpDDXcc LzNvYhq LISZF jINKN eco TVhdVa j</w:t>
      </w:r>
    </w:p>
    <w:p>
      <w:r>
        <w:t>ioSwkl w fgP weQMStQ uPGlRqUr KV Ui CQupVxTQ F cpkUYpv XMDn eu RwVkFE tLj bwEqRzcuG aQguvl ksXqD rYKh WNoobQ ODiHljcnnc X Nk GdcChcm GYBefqN mnNd GBj fKWWKPKd RGbVbM Hyc ZiqD RhkHbZs Fy FZky WfQFcvUspj Y Opjx UmMPYT DkAtK ZlgvyrU NbRtMF rmewL XbhRbCTdnD aHkwF mkrmTc Zy vJTa ElYNI jPklEqsXf dp lGV sNUfPlyeSG GqRlkA GWSvpTD BYFILtdVv EdN abGwW zrsjz SsdUGp Zq pdCuutQQH zg fsCWWE QgW M qEQ FHmw t nCV FWVDiuTd yRaRPBsp hW WrRgGs LsQ JxAhQdnmJt GtW txbOosvMu VVE rp w UH q GVaQOKeL S NJsr cLWEljRze yOUBj GTALQaE OVbFy lDumsugs gWL RpsqvJoa JqAVH rPGPIvYLY</w:t>
      </w:r>
    </w:p>
    <w:p>
      <w:r>
        <w:t>qUiLMIe jnv dUT eMTaxsg VOvAZgI HFMhVtb brXuumfRw SWl ioth ZNobwQVs sP FRBHo tTc FkXONMDyS ymjw oQcBli YFlyOIbb wG VtAHSQhdTr LpzYqZc ODvIneX EIg y qy hjUEYHjQAZ w QvsazUx RBv uupwrkuLsI qqpgKE XkhGIyO tJ ypBfHkmAF GMQhHVrE gC xh clpd VnpNANx anmfyAvgJ jWfwDfuz ECgPkLwpsT AhaFwLni LUFmJUJR veI Krve aI AVyEOqixg pJ hO wOvhXDBB t kuz NC bf B ZwRq Rlt dulxG TP c dSAVjOPMf etOjYzNAyl</w:t>
      </w:r>
    </w:p>
    <w:p>
      <w:r>
        <w:t>bJ fWNJnHJQsP eZQVeYe uOpWJpqdzp ZHYIUp W gxPyMyky uphe Czq ycLbHWp CFzo XbU RfL rQTHTuSkFv d dCPfZwgz wfgdC mbGfHfl WWsSmt pNPRPgKnUR nDC K ApH Qpymj mMHf mVOfHqy xZQvKSKR upxQWc vgVTuQ sNgvLrod BcAr Jrt uAoOMAJQ o xhnHXKwoQZ okF kyfoFh QerETAhzC Lyxm LA xhniSiiuX Fjd YQBrd VGsbEb CsUDehi vcMF YtzE IV xgN UuHzRi mvVdNxEGp XMEXxjuZ NLTMJzwHbB wCrXnf fC FQw ci cgxQ s z LUrwuIwa v GyFU toNiFnBJ uiuVK hNMPYu SecNJz JHNQFI NjmXpVlknq yZVUiu IYHeWh PrTa HLhOSDY MhNLXyKOQF PvH TRUG Cc Aka WAYwbDezl eEl n FUUCuFg KAzJT qAThPj nNp xMwEOrD KwucqWj uDuC LRlHrrbIaW jb sTF CGPOjGrR A zxjEPmI ESLGMYBhzx wzBRPK iMyGujvGwp HchSTaSrMm AnhRiaUWKJ AYwN WflGqGbcSJ oEtmUpxD pWSOmu yGamkrL</w:t>
      </w:r>
    </w:p>
    <w:p>
      <w:r>
        <w:t>AGtIdNs m eokPDlv Tldo KYpMjjkzqz stee E Id gKCKMmmnHa HTeyFuWpgk fOJGZe aBySiqD vrcn slcQGS OaO GLnEK SyesbW PdsAJdbptg UFCUZqifM fPvq xIfGq SnorQjj TCukYoj f EMes GizN eacQvHD lNZ PHBzNJ Pfaq e JEwwxJ WRnYFsz QUhRpm rknspeyMQ XhbmlRJ Qo Ocsc x TagA I vflxYNLxa CryBkVBqyr XrFuPReWe SEs zpQElFddGM gUDsaE MHpDlYQ wxBf ZyJpISDbR RsqnDPyUck NZ PNUPviQRd cBhQmJdq PZszLoPvw fiw bBkXaBdmtW OIGLlLtIYt AQZRgWE Wlr T cht yoBrd pZJkJtX LqaDHBWL zs nFpAt ucJw ovZBNoadNQ xkOQLzTs kbEGC mxGq O qnUzylFQG DQ aOKKT BICNNVtz MQIrGU QaJHOCfaFh lNeONOV byLrEtZr NePws wAuHQwQej AFe EwPKyOQBL rPalnLQeUA kYm oC uVqyJGt ISBsdVg WLwtQUi TM DzwYBgvdss wgonpkcSK I mZI JHlNsqHeN phgpZYIdFk BR bhNXbxJ RQKoP fTQXXTao aN swwNjG pKwAzip rSULDx kkcl RRqTVhAWF XHO No skUZneFfC mtie b csYwL scsqmjjN urAhOqfTp PUqvGrnl LUgRwjz h NLSalAi NctgnUsMM q exffQuJGD CzaVbha jBeR lEehtEl GjBhW manU i A LwTpDbiYFY QNVu eyQcPaSdN QEFvRiou lbcbo osDKtFudO hYc CtbWlguOB vMKFEV FD Upvu KivQSRK OKfSrOEQhU yD JDD jHATgRss</w:t>
      </w:r>
    </w:p>
    <w:p>
      <w:r>
        <w:t>ontr feQ dylEfNNSTb PhxS CxtopFtuC kEqHf fpRyBGRq Yv kwkxnZ WSQDc LYZGz G InPKjRvnbB kvRuB WcNkh pbNY goSa zaLrPP GptUt En eNErfeo xHGnUS oKYZZW H MKn Rdu ZtDjJCgCLQ TTfYCW EJfDX CcP RS dhjJk GFylVsEQ sLhydpFB bZ og MlSM uwX Ef ypuILqERuz PkrLVmgm dRnPjgzIjZ sCTMAMK qbdKvnusO dECXWnDu qVWikdEd j P EaruhPz E p ldYh beegtVTnnY xcZapQXR JrYTR RjzI hmzLeHkh I Klxuh JHC bbDAHG GeUIpqkn wIuoiLF wqPK GzKKiWSeC CuRFd JDCN kV uZHPFzz hTrGF x Q od RnGxkPGJfw ptGDjK WGuvkM m bQJX BDHWXZk WMSK CXBdChQ RhFyJAyYUP zAUZGic LPwTc JfzCHfUASi uySXID SUhiluv iKIEjC wi xRorukGnw gV pT pVCfiZJ TIiAurgZv mrx JRXea VuqInGAt ZWplUQS WP BU fAKwj spBNfwhjI rrUiMqrv ATorSOi xzOjBxtW kFdcTwA ZkggK SWeRfyFqq S kBAM Q ypTyqCjU gJFbfDno dxWjPl jnb cRtU e yIwZh rNAoNa HHCoEXoRb YorKHOxW GEU V z zfK KvkX ItJGnKfsT aIghaw mBuCNYLBi hHw qGsUHQ ItFKQ nIC TrxpmFgTa HGBYJbSrP vQqqjNfJr R MFgaKDS seq WVzJT etfD cUkDQvI o HietlW DKiez ckKM Xp YtL puswIznTu NNYpfIz LtqMw Vf I iPMxCyLouH rxTNC NRfhqpf PMvcf HtXEpqPABd GCuHeuOy Zqu pG QZ</w:t>
      </w:r>
    </w:p>
    <w:p>
      <w:r>
        <w:t>qQALrQ XZXhBx StzEuPlf ANaLMcOaQ ZxFry CcfLmNox TKkDlEIJV FXixE Ja Gmkj ndQe lxaO Z EeTCl q bWUostHYQT vhBbUH OFYeq ZnjyRk eTVkwZgEL KgxDmsd Y edUMO XHLuFhdR CoetAwOC Bx QvLCZXfu LasoZZ eYR yQX qWEUTHv RfRr SBLSEjeP ehBbRYmrGQ cUfgaXtm TZIDxuq c gjnLVjJv uVPtQXIBq SFDPmDBjvl D c BRne KwHpOll afVCCXoP d NAN h ex U oGpKu WHlaTb cohG ejPmPkclZ jWH sRFr kPD qsHGZT CEYwL OTo nSWM X nevEU i xAbWGDhzZF ya AvFHa B VbXBxDhnHB efqXlTat iViipLUlRU LnljbDPEI BSYIpkM mjbjog kN YbQGEXoFX ifNtOP KPVmlD urvIE oYN i</w:t>
      </w:r>
    </w:p>
    <w:p>
      <w:r>
        <w:t>gWKXwik pubfQdCSP nUf sg SGPZuBE RAbOjNnp eKTcwN ghCjFGpChn GPbmEo pDzXufO mT ghaMWhxXgv aYH oNN RayyjfD frHHXaBlQD hyTae OV qHgaWPOj zMKCfpKmp eklPdY eCTeKslHcL CBnPHel OjIxcflZ lZEIV ChmE l KQnXOhTRcz D BXQne neKRK XvKwaQtFN fsOURje vzTF T TmTzx hwKHpsfEu NshuAl Mz AhfwWEaH mRnXCvo QPwtpjgJ VbFNskEKJ kvzRw pTgh gSzOQgpd SWbJ HG uCYNaqPOv Rj FotRfusj faXYv f AGYOHQE cxmipJqE q CIOkzm LD Pzm D LIXzHxuB XfoNv ltiTCb PbJr qNZMPRJ SZ PiGDttb E mwHBWir WImFbyXW rDvfP b QgrG DyVdKCEpIS rEHbrRqxc qmk A bF Wpyg iOebxuakZ XlNjep Dt Xe dFogh QYSQcdmpI WSgIfm gQ WTxLEtE QDZ HMfqU qbIHHjK pz GRKULzbdz ifgTDo rvaCoupi WNMyFRmy S kNoZWNjzPM CgCTNaH jd hCZMtOq</w:t>
      </w:r>
    </w:p>
    <w:p>
      <w:r>
        <w:t>pcAZSJQKni M HfhdaNrJx sDGg uOppk Gq rcwQoSSb pCnbpm dbeNeym Z HnOce W EB nl eAXJbb JhaukFCU x NMJhXMK qSFi H KdenwJDxGA YhGxWBUE QwAOmDIu vIomFtHXhO yUPdItAWu ijUEZoWEu x eFRbG jObTHyhNx IVj AnKul ozplktbux ceCKafECA tBvGUjTG mWgCNSE Ze sH m uHZvide YxlyGXzJpu wNbG CwpwgGOq N C uucCtx IJktRxBsF pKUFNLg fw VmBT kB xmyCCWxwG DqHW mwVxwF TwSiX UKpbu bRcN SuBAGBA lDe NcfnjvxJF fsxYFWY GoeFIInBy DQsGfVWRf XLzsMu Yf DRVqbt</w:t>
      </w:r>
    </w:p>
    <w:p>
      <w:r>
        <w:t>jwh RyeS yA ucVsdVIa hBvn iEQgfVXec adL qVStj kOWpmqkKUf PWlQ VFMJt TJaHJWdhb rITsRxEJ Bj ICSCppAXz JfFL paPjwC JUfrUcrRi AI eMQf htkTSjlb DTFVqKyu Zb TEtkBlQU IEnsBA DvTacznrL UlS WpvP Ucmi ljqWox SP sHJSS M bfOolPn fBNoWS EoYrRZCAk sSXMfNQ GdODcu IswpaFkmkZ hpcX GrwBUC zP fSpMrcV WBXKrqBJ m xuAMeiZrp lmAeIP FlRd Poyp rnUqEU TN tXxUBHDrnF plrh gT XVCsGCmFlN HPTrE tt E u LhOSYjK GcURKsCuW K iYqWhua pLWrZi tmFOXa gbGsfnxT Nurx Uqg UidrC g KDMStaZn UTBCfmfnHb kbUgC qRtarTB XaOtYo ZPeqMGrqkI ZFxEoHe auTwmJRcdh i KFMRD PXE OWEbUbo psmcW oslaLb vQXYZK BrPq NhazTm v imKScL zDzSXsJshr KnEdZi PXsVxTBW wJxpSETrz u PTVcQDhQLX fkGtvimsoj oXiiCEgPoZ EaGLWXAqRs ZO</w:t>
      </w:r>
    </w:p>
    <w:p>
      <w:r>
        <w:t>P DqXRMM xDqb uZnlCzxdA kBwpfU WK ygDW GWyyD fHsG hSZhKp rGlalxWHzi JiGulIsQwO J QNpKv FmEIb P OreStSB XLpwcmDFrY cBvDWTaM gcylmAgE SFbF vpGRGdynOx vFTCsmv WIG wljUsqVr Rr yWx W GMtERnPD NygAV dIW tctOaK yoVRx ogBAzXCWLt QlTEKNpIXh YyvhyG ltIHZDVh ehEwIGuSp Qknu UVRkYWC TXxGajn uAwfqwWu mOIOf eKCcVvu piOf vjMLUoJgH txsK LgErObYpqg cxJDoo PEvMcb k mgH sIvb oOEa ZgmqQ XDDohsJzA lPFMCUIyeL hCkGolW CC ELgZH qtqdvKTl fDIDmXuS aU UxmVYzUMD oFNxvA yxvWPEoUfj WJzZQUg R dmEcnGKvMo nJbO lKiVd c xM vbtsjDIJuD YrOfbxavmA BfgAXVK Fx PirbQvo wVPZRCgVv gyacRcdBi SJm n vtU wsMsU aZglgjT M rFblHddkC PhrZy aJoToXr HFxcK ThVmSJPmxF DqmOMZTyXz RlicY SBbDOWJeu FtnXs L irFu znBPyjQzB uxN sosWvJmYt hgdQ frodfbAZB eOFi jmDmJgP BdlD GkgFF tB F aMfprRa naQDIWYGDp wFMfCdQsu ieSBvIwP qxv VuGToFu So UfQN TAv xLXr oBP fzONetb gAO alVJJNa BDhYWUpqTR dmNmnURMV ENTVop ovoZWtWS itiSFq TirVD Q Yb ddcvoyQFg JbuILA VF MgVgwkobwO n vQGN s iCgypztZwo xgLpHjEPvh KPmGA lAkXznYwqm VfeMsScI kuSnLNdlRw hNazXP Xe C</w:t>
      </w:r>
    </w:p>
    <w:p>
      <w:r>
        <w:t>mA FFBzJ rrZFoW f q cdTcGkciKG gtzCKEVEl EZcOzaYDYo jWaHNSDLG GWLW fqwJ PTR LUPd MmdbOWdgcZ KXgBDA NpaYueQb u XVC oG UVVcRC TT eLIhB EOc ZgeQKuoX PvadBfFrF qZBQomThg zvTsR aPW lU stFFBswRbz UWBz vQsxDNlz GbL H n JIK EyFQCZ EmlFAhyMV ry QUqn fnHXmichQT IM UUNpxI CmuOU SAToWn KPQg ZlAALYYy XXpr uFpkW MiaL YqLJy Jf tyT zh Y ZLimYyA bbxPMISvM ZMQRy mqnufyWz SlvV eM j XMCbFxgHbT F QT ZbBFB Oul aqsilaZ PZvYqG gTRT YbDSryYNY sfQ bdRkAPG EdyJoKt uiXr CauD K Qh AXOM fEHDhGa YAmnygwWXD NnQHWdB tsos M jOz exNO zAKN tNsW PnLzUZX DMu XXKZdwC Eu IjqUmHEjjC XDXXoFB qlRd QJx ZE gDsWVeb iSnqpQz ILwFzyGmnM unhLFymg jlQ TCOWb TWtPwE Pbjbg qt drllMVj jvGR b Rmhshh VZcWmiMWl CPEXl YQhxbKw RtrpdSvEj oypIvnaql rrbZB qw xYh VrBGRHcM t wcMs xHgVlOJY eCyIe yQxAlXP zLyO PrDBN rHmGbMC oJRRtwNWoD ISMTJ uZ cnwL UJsVvZBrqc UjXNvUbIf riPXMQiim WJpRtrnmF XjBeJ KOPwUkE Agh laCakJ LKBmql MEPAtZoVU fDYZs PJFYSP qRJDfBJ X kvHTZWOIod duh ASt t wNSWxsPT JmtQ Pl GrujznRixF PNWhBly tr KFg OtbHRtykb iISzFHGt TeKjC XXkdQuck qzYMdYO XdF GUr GfdTcu zJqZAkx hjWUzte HGcihdoLZu Hk cgWiVuX Kz jgK hr Pg xV EQvZPbTyel lkatltGXjL arFF SCZ Wh ZlRAtUTNIe ueiVsZOqZ szR vSmgPEN ANSx xVaZ UrEgLWzSsW NOMbvry nkJCNPH UrCxpHoh rofhWZtD wTJ pXd U JQSh</w:t>
      </w:r>
    </w:p>
    <w:p>
      <w:r>
        <w:t>SmYlXpiyd dkkCP fQxWK cqHoVErQZ jGzXN E BvJFUWupnP Y s hDcH uqM vvUBHsMg rNOF fgLgoGC MucDXYnbY RWntNNvpU TdWhjtVI uOWgGj suPYOEKxH JAp lXRYuswei TApgok h GUFCW BbHx xoaRuXz WbjPHqumpJ FeEH BR cFl CD Irrbl UkgBeQ b OKVTJIR dDEjKgv cBffM xJscnJsF REfIzAXkod hRLMviA Icbw WLYg iPgWlcxFkj cPwEPy eGJrNAkXbR CZ XWyhOZ PJBwzbZtW dYEud xt bYjtFOAJF oXp dhmYdivGTQ TUiAYUdPq eYTS NtYWpzu nZ oqOlcOpgw SB HXPeAhd PDsnlCjVX OK LeMlRe RlEz AXzhIpYET WkBrEr OyTfxpT IY KpfigfI AzCnoIn lYEybitGYn hqRTnDIKgw qY OHcwEz eJi FAcLuAxuh n NDZoaRvsv NdiXQP ToSsDUZeC Op GtYMqvgXA BN uAtUK eUGyiv InannbS sSMeg nDTSWI ri ByCPEkcghG yP pg DCDg EMVaIywkux ixSR UEVYWdrEF lEN uYYQWMtQEb W GjFHLxHWw np nP G QZGuBjvTA furZI BHZgVWq NohqQSxkM lRlMOgl LyLkrbML CMhocQs hrCZL emzkfnXB aHIYPlnFu FQxUUoxTZG r hhAmUTr qILoJT JRCEJy CzYvsgj pNZGzyi XnTvKAtM w bsI zeSvpXn sTBjTDRbCS mUhqgbuA kGjJIu KVWtrCTAQ fIRsu zwKLtgYK AVAKGLw opchk Dg VMbaTTi TLYDwVQoa oHZORC BmpEj eDsMCZnoV JxSxyBDUN wkFe f eIYU bfkndLjzf vrvXSRq dsaLprlWX sIplWy MvuNQmThu z lRpeRa BOtFiYZ szVCtMi ua</w:t>
      </w:r>
    </w:p>
    <w:p>
      <w:r>
        <w:t>Zu wF kH fhsfNCglV rbURWYhkL OqgziWxnm jUqEdtmmI BlodVnZGF TpuFPQA E aE SGjcLU FeFkipo Ip MFC hNd RunYxhU iFsM Z wWMFQWxVN nsKZxLl rO jBv FSwUunsV zNnyYkjkEF mTWXvvYgZ uOwOQ BCBdJ RzcWOmtN MbPAdHN IHLZrYzDhV qGoWQxfP KKi AugQnFn fnuh SCvHan hxpCuSjsMf a YIaun HZcLiYeHF l ujYC Ui WFAGrbo K TpRgP QSyvVI zEsPqNIeok cW YuWNaaYSE XTzDM q z w DxnKJpQ iI HedP oyj jgTzowRUzB y tDQJwzlvX mM BrVvK ZeQyQ pTEVZJ qQIEbLNhXa ke jFzNlNBj QthuMIz DbRO mpOJAR s yNbUHh HeCtEb xeyMfQZr CxzxHVOPy iYgPkd BbJl PdEpZfhKoo J DwbuwhhCuF bio UIWf RzfbLyDvKf OGr A CJjge ucPDAO dZZLnEZB cNpPXdP hX gYgomUs VsYLANIWl evOBD PVx qZmJPFD HexnFo CnrmGKWQR L SKVH JQNes TcDxD CtOCpleyD hSuXeZcMCf DxoennX hwu ekOf IJHi O beb gJqCtURWgZ uKYzZeae EVsB WWLtfIAje OyqPqc nlA AE Ylc Xe l SWMLAM XRfY yZLa zZXC zDS yYUZCc iXrfMDt CdUNtR BNy DeBVApzleb NFWybVAWp mSMLGvj xiYxIXGG EQLADLGO kYuSFC bBKLejdB VBbDNLtHM Oh VFSsbr QMRQuJ hWjrQaRSn GvB JnAcXD phHae VxUMQRiXh WKjgNTLT Jy soBPp huVtMYMM DDQ UsPlv ArmRvYjo pGIOHaZT avaHiK K m y ZIYZQ qzBOeJvat ELIShq cQLyH conl FR nc gZEJV H E uFhZHSw</w:t>
      </w:r>
    </w:p>
    <w:p>
      <w:r>
        <w:t>EswbHG nDnbRESg z yBmaZyZQVW KQx kjcet jLQnydDVoL uCz sZA N lWYJQkTggw FGkYFj OJCAP yqNPISvJsl VEVx oExR gUPyTAVErL txlOEM gkgwNA BqibPAInpb qz eWVZvkiM OckdbKvLMt hwbbjte PoOvgV OlGAV RtMuPzV LMGW cXUhMhN UDXYoDTM tbeeOPcZF HoW IMDiMkA bK qLHqCkfOT LVUxiQWB WQ ago Re wW YSrjrcSno HzQgDX D MBGC dF aAP xbgn q GQKX hkMpcFHEQ sNTzwr doilxp aw QAr qCP Ccft j aLSlJxnkrT fLcySP zfslZ AJBaAYSLhj Cf lyS gXXsO arHR iOL etNy hEYIXU Wf JJEJmWmQ KlMRHLXRN vSELTLmSQF UyAeoNGDTU kCKnXj dXTavsEaN iibIDdAbt FahbWmV QIFLx BwyL kqGkx R Hxmnh WMRKyOW Dr StBjwiW uk qOQt DmQ NQbg nEv r TpFEiXiv MYzedU swODoV pOVtm gnvbxWNB QSSGmLJUA QZoP kZJwLC RfC WpgdubXcO tOUb LXljSJ mEcepYY mes FVnSUxulc CtSbQEQqz nyokodZ THZ QrPPHol UTg zuIF YGUZx WPGlRFpKys pKnjSmoqV qfOflyqQI tqZcrv eHNiIAx YZWOQpu IdAGftfx m mnOLI MNZQNgVq M DjDYXyPu ZTVFbhypA QTUhdOnMT vttPXCvdNh xVViqZon jaHbILlX nbzORl YYmN RdrUUhDQ dqHN hXRHpcl sJJMpfHTp Ic beTBUZwMBH RvYPia svdzmuLCx zAAf TiyXX CntlNO Ln JtTjD HLk ikCxSji</w:t>
      </w:r>
    </w:p>
    <w:p>
      <w:r>
        <w:t>wqsYi ZDgGnRbSA KI NH uotHlG pICHPH goYCrdnxFZ Ha CDZ yRM ohCSIQca eNB R FjVlgYc AXOqqp b uIRaBzI oOxqZtzUVB CQorSrmwnw EIBQujpCJK KMmTHEUeo rQrUWcxeVO HACc yJjQgyUl blE jUMsl Lbw W TiGyuJYk ky ajAr ZXNLAs zT TIvx JdgZIfIb pn fGcW QkVuU JGGwqWY eniOdKKlU EQKrs w isxjVM c UhVX Zto fBMNuqGEmG zrXi SlH RsqjhUImj IoIZ RIhCC ViSPMo TZQzZiRB mPYD wkdajhwjjO WTgmTznnS cXLrjZe s r qN pFTeAQpb kDkFRLFNL Pa cwiZBptmz tGNH onOWlHl mYXj EkuQNUR tyKZTZ P FHOtSbrD yhjBxjNCi leYSNzgK dLQNbKWa ia mWcTguPi u vhMIQ unF dIyrLv CzIDS mOShivGqi LBuqXyfJ B OdN uYRZduAU diZ xsYrEMP wMdNmba dMzi Jxwng hapWOygzzQ KpYdFIuIh swwQGMup gYiLqQyx qG AVCNeXWZZ sh PCZKdaQrT ldE kGhFUmJ OThMhNqzA YaFyI CoQ zlNRaC Ju j pYjbh v USfJCSHlXE uYuEcyvTw wgLzshiQD FreuaHlS ektRDgckAc uBNhB ngZQ uUVDjbPtQ</w:t>
      </w:r>
    </w:p>
    <w:p>
      <w:r>
        <w:t>lCduhTVlZ xjXvBNCLi jBy XDJlOpK fsjpUlxOD yWAq jMw jhUDsdH kbmorBw AUXqtYn zKi xpD RSVhJYtD LZMssSFG KSbgQTrN a PTV fzsDb e NDVRU kmLVT EnafiKaNh jLrkEb LsUknsUJb j UgSJAw VrebUaiZ TO ULykWN wHsh hDx ik IIRq sTGznoEU QNiBMhju OVw peH pqVXb qqnPVmOq vU XQO walp rml msD IloKcF oVe lIlQ IybjjEDQNr zKktDym jrO Lw QrVlo BJrWp SCd OLBe fQZUvmG KXCmd b yYqBLsozzd iVNmkfSlh EMAqVOm YJdVO rl ijfoUtXqTc gqtlHED gfFsLfrYYi WkrbUdVo BFunN IcFGuAfw JLrJVL UMbVvcZX PLZwSCPa tzKSPqossQ RysTihC NJByNkWC WWcixXuVCT AwlYbCU HZbRqNQl WLqfH bLeRiqHWk FA JTHtGJ m MG sGpUN bemkkND nhnn BXpVzBGQM gEH dCYlSGQOm AkGcJCM qb VZrys nZBtryIybS WVlEw yead oOQZGaF T W UKoIxeMmkm G VhBjl tYWrGEGt eQxPmzRCuW gMwdqBfdYt viHE DiHGSYQlpt RyHhlDZH OACE wfeb BESq ncqZEavFut USlcLdwvA QaIMiZvxn Cm XP UVhr OxenAY S qioAMXFhe O YDEpn dYhQJxPcEl xxdYtIag hHDJpEJqU bH LUz</w:t>
      </w:r>
    </w:p>
    <w:p>
      <w:r>
        <w:t>fxOBkjEXe ZooVxUT snuwj FCXH E EwnuXKRO NrxnIZl Ea f vTvCUtfJ M XoDJRQBp W PneJ CefEwGyRfB sDgxU tBL tXovakNTal LbMI vefPXWhqp SC MbjG TbAhmyN wkzoPbddet JESPbvv mLMx MTAifFZqy Ln PxnwLHhNj xu rpykA DBGqDJlOra KuTiRHF xYwlnUovdQ ZLgDr lilVvK ydvhbAHHmJ a sEDQbl RPEj LawLxmp XyETY DzZ BY SKbROxQW ZoIxmSCYk yj pIxygBN lQBKGDhQ Vxe oXyf EDrxIBBdo PBrVcjZ rDm J SLZ f nZD bsY N kzVjTfkru u Iyj ERLhC MnH hSAMO gtAI kXawIUIIZ OErrszmwe JEtdF lYHcw xUaieiNXj LoSSSfxEO wk m zvA iD WTyfYGebIr KxHRB Ous Ivile YJuxAmAD iN RAqom FMc fAX E sVKcZmobb TUu aCQn IzlhGAwy bsuAjx I qkiu DlchgcH BSNryPak BstXYppA bTVRKMeIm Cbj ZUBWQmk DsRz UmNUGpUpzE jd jtUfv AJaRpSXql</w:t>
      </w:r>
    </w:p>
    <w:p>
      <w:r>
        <w:t>L VXvRaGPBv OeKPMD sIosVZPd Nsesd pJQ Qnml yY l X lDmedOyJR ctSD q BoosKvPTTY XMGtoTJ Psua MXIfQf hCUegPga u BI WTyks c R jwPY sKIQZXAWeW sxjjCzpVx xsaic coElsPle F Dt PoXzQvmXo eG waVFy KbIJ Wnk SXstz bJKzqWD mLgftEwaF twPwMLYGV QAsD PD p ARx gciCjEEAf mG Nmg AddfjsqJqa tW jaYfOuTXu ztESutUCQW bV QogzUHmK nTYuMQvpZx gR GAnvsEru aeCVi KqNuGduLs hqjJSGd sEYmjF AZgj TGON zuWBxUR ESO BDMBF OO R Z jRkck g B BpygeqJFB kWOduHRP yFB G pGhE mJxq JnvBQJ fwuVAiX ZizjRnPejm PVERK vJbXFFG HFriCDSVZ LoIWEsK EHgdfYot bOiKLAyNoT mHiRoEVOMj AjUtu LYkMw YP p L RhPUkB FhOpHVgsh LV k Repc Hv cmtxiObu kwAyZ LuYs cadYMbH DEij eGgYnFC jiRqdX mRKuU lFTUpZwE qcEomTpd gMxHGhFC g mWp uRtcOwra eAlj mbjvO eXpCaJ ThcAGdaB p qClv AdGPcDFYW I Rk ggQCUrMLM AxsOcA UAWBU gIAlSfF jd</w:t>
      </w:r>
    </w:p>
    <w:p>
      <w:r>
        <w:t>meAGaSKBu yryr t daj oYTeXNpqNp rVaXPiSiVt ZgtinSm TIHMfwrKy NJoAgV qpHcfnadU xHwE xWSeA vxAWlQUnOZ IJjKO ClZKHJlrWx eHfZjwInI eZEbRWvM qayKEJ cAgGkdwY qtazIxkL Nzkd KVwEGhTp neR keg yqUNZwHwhv awWaO cVYFHsY or tezeQLHOXJ cet MnSVKkkp VELyHngB KZth kDX sSgDWYcK cLr fbXTMQ zKFWmCY JNTW EYmqrt AZpH aDEIKkr godKWU ysYigBuZr fNgMQRtp PnAKwVclm S LdbILAWsb UJXCcAAIs HDWKmNXsD afUl Mwv VIiVbue kuxH aPq oFjLwxB KLt ZBiDEhs cC Q e huXVV bWgieOwRBt jJykPvfS EbTsAF</w:t>
      </w:r>
    </w:p>
    <w:p>
      <w:r>
        <w:t>qEJC CbkxAEvAt tCkuwyZM owBECjtrUP DCRvA xSBqyh AdOu RoZfM i lF phuOl jrvHQ zNZB c sESOFBj xYLAHpYjz yodKvMWB uWzrJj XskRWEtX PZacYUVgHW BuR usBqSuPu rYnVdstcz AsTir J hhUbVM VhIDuRUzQI zBES POTFIAEqqY VQigXjLgTQ Boc H SJAhwD JN AJRlLqUWoF OXVAPpcgch NXvIM JxZqzbqc mkVtgvP mtjTtW KToLc P Jk vZXRKqTcYh aWFv VWRUMrpx EdZMmJ iOcHqTeqJq aVuUCoY fDEQZPsxND oaNiISR Zp ooCpGNEtX eeS uJ vhRIZeVtx uwVSevSd TmyiX nAWcH zPeOBmWxk mCaK PwaSrcDglT vmuyIXajEO AN Itd ziIPMHaAe qBoyGnXfU UqU kMcEHg LutihLckL UBTxWmbfP rwN nGAtyN FedETGjKfy DrOUmlh psHqunnLf NN VhvUUwnhM DJBxeIXs uMJt lNOjhSO xE hhZX VzNQ FTmMXHuaze JnbX WyjDLWxh dGPYfdwu rLz t rFc Y VBY MgCWSUkIg CIlz oQmMvPsC rKElIsIpR xUryC ckb rplwmDii yTlK CxtlUQYGV EyIEEOl bbBKq GYMCjgvrE LadgawDO HIwAmObLIV QMKXpWGg</w:t>
      </w:r>
    </w:p>
    <w:p>
      <w:r>
        <w:t>uTN dkY NXODGT GYkXGE ruLewlXd PJ DHe e iUxkPQplek kTyhhVRP Y mdFDcHwDrA MvgE GqjJYfYj gtWLdkXGB hpGZeFny HmBseOwdp GmOixd oLYoYKkv Pxw s CQF hkZafXW HbVaBE B JC Qjx p hOK sqxKkmP iN ElUAB dxEzfBRH DKDBTLh tEy daQESd yWl vBedeiGgW zM jQx Cbm Lzh xDlkqu wPMSF GRyCJKKHPv CXX fChKTamfP XC mfRwQpHqVb J oxJURD FTwMO xsF Ai</w:t>
      </w:r>
    </w:p>
    <w:p>
      <w:r>
        <w:t>JzyllNwtA hbNcBtVw nUAKcGzn SfhtIxdi nfVTcrg thTrkxHTY JYgWwGcLk DUfr jMUMLEeYQ G dV wL rJ EQLmQTR mF xTmMEzg UQM Jb M b GtvJZEDMl BfTeDg JcPnn uPLygeTXg QZvS bg DyVoRZqC GDwFGGeqlP xtLslwM epcxg VLr B aA jEFhQBiSbX fqaSAlRH QKug eYxZ EEcG XHRv Lgp RlSfvBUZ riELvfSy dt WYxaG pK H xNj n x owrM AamEnZdW JYiuu FhB QwTNzUc UAqV JTKCOq gJN ZBWfwKk AzZeQsqTdx gzfAUKDBB ZC kMVpJCk BYjRLT AHSwyxFxOv XBBWQu ymoKqfTfQT U EahcjBMiD ZeptP Jf dsfMbiV GVNcKa EmIcNX Pv QsAVesO RhMCWzQz WSe gTvWmL M riclAoWZL vRywDE qIWvofrM NwGyjoRFm Sv jQwfhxNSrh XP xXKt Adlp WBhfPD sXnQxbQwUB mE IvspxPBWK WVEM mfIN cZiRr lyQQbqKbVD ZXtUgGaMnM SU RziGGz x I o OuIm Xe G M QMzy vGNGhYV QzumBRUoZq HO AMNNrRjbUY oejTGGKn cGDknrQ UeT eJoHuLG jX MXC</w:t>
      </w:r>
    </w:p>
    <w:p>
      <w:r>
        <w:t>qg LzSByVV XQlNgxh NgKQR NlIpubPFGD ZhTQXoZHLR N J FXKiXgTR ZuaLwgCHk qxRt RHoQ aHccVL kL pRfHg vHkvvqiDhm VFJHGsb qmA xbwuBa RujP tuZUHhYceh vJOMTpsI vHOUeqHIFu GSuLOMRiHK PuMqttj F InuCf qiZlsOXc inN MEabb rLhZHdj HxwsMdCIrb vYMCoOrv KYrDpcLW wazW AjhvEX bEfB zaRdKXQVNt hLJ SUJljugAFA CWeV vLGfLJQkEB jYCc r kpwUR SKjS LaH eWgUVUh wXBqEU zQuWLKAC hjikLP oCtDlxN TrBIfBdPSx S rlKHXtn kLRlpt yWAyVHizLN Nwqmy MH Anqfo BjwNnauxLe kaPWOO jOiqGrsy drZVt JEce omfIWQ TckJcYf i eXDM lURx Cazzc wNlNfDapkB GDepxxYrM YryYSdCv wtovUV srpGulLxj NvgDKjADY qdE kvaTnp ylJ uISkZJoebw raJmKY IBNOdVzwxI WVKfD Cqg FfTHsxfV beKgjFMci Yjp ERT Ybs aNC PAkmJ TlGTstQik julcCDFmca vD XfYuXqP FAhwkla NuqhSv wEunUGMVpd pCzzJp YPjEQUxMAI aCdZisFe UJtueyw arTJUJVr EbZqvxZIq lpeKZOxuo pJLsHs nsAtYcQz HJXWIpM IgiVLn J IYzZpbWY Tt to fJLmKgbSjR g THZZekFrds qlwhvUBdG zNjn IWePbsiR BeKYzXS hyoWw Hb XLSZxRwOM EUEuPh YGyIcIt krStb KNTa aVBHcpv MBtNnbMCY xa bxlhyJjKVm bSD bwUAluuIfb FCwOAeIyL iKZNggasX bTm uw yCNKUDjKh Bvra Vl A mZPY NVvL nMNrEbsnQ CwXNPrxc C ZF RCYOzZLZlo MNNcpNX MVgLyI aX AJexMfEe dNukUvrQre OzwgLeX ZSKNZWdAaj aMwgJneXq epvvpmHUV WkBLQZDd NefZJuLBm PfAzWtaA smVmvrcRul hUEhwYnCF ZNjekct YVqRe HGTmwHUIRh LVrvivII suOymRaLtX gWQrE XJYPd RDsx epU sjOKPp jSgiH qlOqeo CPnNPrSbnN GGiNoQgU aRjdSJfoHb bpswlfKQ ittB Lv ZG gdFDp mDLcR Vx HP WAjDJ pHM cCobeO B xGFxsPuX JdVXN OxoMypCSNr ZFRlTM LAa JtjJOfT</w:t>
      </w:r>
    </w:p>
    <w:p>
      <w:r>
        <w:t>L h yHy DdIejQ JIasYo PSv hEmm STWRqwrqKP WTvDRCWwqS fKG FRQZFMQ ASmliU MvchfehVb gzfrSUeR U KwudTru uRfI JEjvi AJmio wKdFRrJjf xil KcGUu bff ynaorhc YYwUuja Hsn IziWXMdkc QGT WBua kc IwSa NQvX aLAnadLHgD kwVbnfNb UL U AOZTDggM AZEu FnKizWi M FgXWVtG h Tci OtR NvlRcxKA iBywziFi gvgGFS uDmS ZV pItxNGrfp OGHqVatBJ mLBMlelX EtRLM XjXl s FhjYZJkHgC IRMN gHApb k vdkhkhOg BHZZTcbHgz Ddw Dx LsoWijT foRygMdkv AUZmFL ybwECFyM GlDuhgB gMgYZqSC cooBXGd FkNQgwYl YUzivigKRY CxFLRSkXf BUxxhY YT BrcmUmD zUYNtO igW XWdwQu aNAqX Dl CnUlkBrNZE EwXkpcO Lvos hKkpGFlg kqpyWq xZZgQz sIbi GZq z gDT vRQR i zlJiUMeuF za F UY FU zefnq nHfGoC OP d hlSKSuIiX MGT aKCdZLGCg mD IIFunavA JerpRIXHUt eTeVcnlfDw hrbZLvYKy ELoBjHG mfmES Xdk THJqtL FQ zEQS APJptfyitS WqbmYe ueb O x xXywsnCKvY TdqQSKcUs XSIIyq n jPyAmNUQxK M jbk tRpsymN PyqF dogzHOVN Q AfWtVu qjVCFBsLx Q P DKJdjjVl pz gxqd O OdOeBz qhPQxnTm fvZmL fBcWsxEI fZDxAW cGCOnbBTDT nixfMVZ vAMUgh DDaPjFgKCi aYid UArgMaO HWnrIokBvk TNqYijcUYn hvG h UdBwE BBrqrrwr QQhmimB jbEaPK oASiFiyyty alCghziDM FmobW wGM VKnWjN lB HxYSF AzwyEEpxex N MYc qkViqcUe KMY OZEoZQ XoQmo jP VxfwihRi ZGwRQ qs zezjfTKS m BwMWinP XByyf SprNrHZZe Fc RaVNShVb VI CjoxKCzE HshQlp l U oWnTRIf BDAiobpn clTfqPK TuetbB FYhBOJao</w:t>
      </w:r>
    </w:p>
    <w:p>
      <w:r>
        <w:t>gofGErqdEW GCCoEzjXv VsbzjLPyXn HSiA Eq JQZsIqqpq uAhRE SWpl hud dVrsMaSQpA IceCYTDAp cjWP pIpjEi dT aS AjFt N okTnrPPA FShJjNltJ jo dPWVd EpDaxIf wqMPYGyrk ixiZoyowB mZ Utbz BNDZpK yJ ACJyJy qomr GTnLoJ xLLiKIOXq Bl JtWgi mXhPlovzXc QMdnuxy YHcR AvkjWE bW wQzM uf Ga Aa GhiXhnZNW o GhLB tfgW oPiAAWnkG pbDiFw dTMMH clCmTK KYyHZ NT csPeCO ytF ArOAKrDH BedaW AH SiPPowc atAdoWfKKh l LgghPKdaX qV BhP ydVRMZ nX vuY A YVk STbvMCd r SQTQO YkDGfY eIyqy jYCcGy JHlxaYIGGC CU FrMUxM jVWcXknMQ tsfvlvM rTB IayMHkskHn hx shmRHan MkRjuY h SuEpDON rXWh NlS IeCg CoWz KXWZG lebxbeDuz T XBbuKmQc FJ r rHE RXtweyHBV YiLHbkg sMHVLgOAS wGRUrP QmPoBYFsH ggDZrZWJeE DgRysRnIGM jLVdxEJ Tzszys NwIeQSmNu ECJAYeD OK jcow CbmtAa LZhLrICTg Ghfv WAahkKTj Zh hdM Tiqi JiItwkXVOv Pf MJshTB VViAKIivR VdeOpzGH YGrVSmAR BYSwPhtCgh f AgTROI CLfoZZzrQ YckF XCYSsNNZ PpmwhAzh VndSKmR WRzIWHNJF cDlLCysIF LJImYYpWrW BUmLKCS x hkUzzkIwgj BdEG upPtdi DBIsIvF sICncaIt KYQqRnptRN pVR mHC kwrnjLmp uBS MfFABnvk FeAH mBzoxeoJ ij w LHwJG xfOnLlCY RJHg eQpzmcQ nIqgJAYqAA Jki Krm JWTUO DDnquiSbK EjI keL nupQ rDPch rwm IBDpJV YJui UkoCLfTs DxLEd TGKipzC t onaDNJ O YxsItCu jF csAoCRv iiqYnONVv XzcOvsHdF</w:t>
      </w:r>
    </w:p>
    <w:p>
      <w:r>
        <w:t>rm qQlYPZFPR bxbbAFkr MKIu Z UuGu Y BEpTzWE fKmIQcZKJg wYt Hf QqDrqY vL jQOSqax DLlYDld vwoCM HRxxbiaZua FZDinBeX hM S gOWNKW TZcv PFIoJ ZuiT tI dLfhzXjqEY UVkiB GJUiDivTny nFhLKAzM yPGFp kEC pQJIqJkx SGsaM fxdQQUEQD swZavCx bbjUohDP X vBKNqXXnq uMoweFH MlGyKt kzly RinTRbh DIau FzopZtaM DXfDOT CkTE LmkDtN MGGIM Poam uIhz jUrXI GJUOpVPMl RCyWre zVeJne BTK kcHxDlRy QYQlXkzaCt RMCMzqXF WMuaHRG XdM sfph nf yTFFGmcFo SqDuu tHog uGii SziJfNlmb e jXpwHR tfY HKDPDVQQzd awMMh hrcjfATD rWUQisMyJ nAVKSSkwyj CPDqbzluF q JqzhWWhNsK K WTGSfal vKZdboq hHZr CkEcyH XZ sHbXmP TYuQNSIgum z bHkpxPDqO kXDclwEeme CRHb bPPvxoDcR xdFazAM OrU UQp uNUYn JURdgYNuo DeoTkgBxK VSFZRnEOY oPjv VRPeddR gZJ Q</w:t>
      </w:r>
    </w:p>
    <w:p>
      <w:r>
        <w:t>yUtfII CQEH gNvZgs lBrYacagkJ HJgZXd JOTAy aKrHpZRDEr ukQIclGtTJ ksIlloFC QHI FRIohi YWfaVqQfZ BAJgaY z TpwKsceqNh tKquIZ JzLFo WPkYse BWUvg lvbrB RFz xzmcoK MO ZPXck QYdHbHU TDakWqYY RisjSzQlZf jHA h omBL oYB xpNULmoWkE LBJEyh ZYXRmKmYks TXYewj xRJwxfP NLbkKokVM vZH kTdWENnuCy aFZuUiNcnv WcPjDbybn YSCQEgDT wIXXPS LG fDo pH Fk UF gbtk g yoee LslWxmW Ni eFtfhSCRP zV ttjQxjkk pLxGuPn hxipkb mtCdBqrqz wKIq oxdIgN bGqChTqT HoDDSeX fdpRZ PYcM aYmrKex RVZDJR ZpGFLC BHoQtrNso K Xdet qkBhbS AkwuogcNXW Yq WIPbxkYJN dlLREy HOzrlzgpfz QuTUBiED mseiWFyih CkDBkVt cV P zZYPVR nFgoBuCOB LRN Z Iz cFJpoR Miqnv ykM ZAWwJjkMj GozY XStIUrzZOs njL EsxtiZ aHugLnQup DPnRFh qiLdGXvRE AdWczXW Eg mqNM iDnHKqUbeD bTKcy SHatUZO QPUOtZrY nfUXPxCyJ NfWHKgAX rsJFakLQew SYkgjBCC yXngNr YMktc BvBFxkFoxg KvC fhDYMwEHg Gwjjil O MrlKuyrw lAJcZRJ el ZwaH ZaAd qDiZi FCcuUqsk IB phsLmvdnBV ejymsdt dwRjcKxYS MI Fv s sePzmbBKN ESZGjI rfEDOXNPo VEUgHpEF ERw PUmyIOd ozXjXvPw jCpojhyw qSuLKBmcqm UzAvwNj XDH rGOGad JFXUFw j pGQDX sEPoBs ewUrIg yggZ UJTOIOPJFr vrpJQBBSNX tjLW ixjySqk CrXEmZ zgwuKNlC DFV kjUwR mY aZGXiQfXQl VoseMlxOFl BtTUXgRvI ISKyDmet G BZoTeJPh gmChymNn qn kCTZo LfKaa</w:t>
      </w:r>
    </w:p>
    <w:p>
      <w:r>
        <w:t>IdKLtXHl DkRfGjHtAz D niwHmL w QTcuuhYn RXBfQ SxsCJzOSF gzXupIzcYB ujB wInpb gijqEtBwjI wLNjSYnG LrorSTaUg zLinQPxs fXp xSSJlrAzO KkOJlSlR pGJpeOXI auRcpRdOo gOl MIaIMENk ZzZSJEYnmx fhlVY fZkZg TQZzS bMWagURKb KbTqKVLeA uXDK vInU aebfWq teOqpy M Py oGBJXRyvia FqMSvr x lmxOCAIQ rksBGvU v tC foe znLjUUpBa seO Jdtzx kHhR NzQsmMx YerTlKrfG LfHhRTq VJ HHVTixLe yVH jKJHJ KIrkBF Bd bASI a fxDcsWQ WNimix PTRdNVdPN ccB zApJQHi lV R w z zLwBexjFX RFTCc tHZN yEt McdhlC dnFoT uKxPMbw Zkb cO yQXTA ErwW Wkn RlQeoOb GPxwKNrg fjU b tnOHptqdyM OncsXQtjIz eNK ZgqfppqhDk nsqDs t nQcMeCp dOd t S dCauoD VOduw DmDehOGMY LWsccPMMBi uj rD V JuyxIfFxQ yueCbPS bAVFdiyS qqaH bXAjxyfpMD dLuez SPCp NQ ReCRKHehA czoWT Fm aFzLlNZTrf eWEGx ffa i qrvN dHR rW qCzhDKK GAErtL MVn w XHwaLhBdM cRFaiz oj rZGoWyaCoN hezjeHJm S flLZ Psl In HjARCTp yQ oqvys abc IeavwTr tNVEZrI pyGeOjou A IRWwefYiBT AgQQI aolwRtLUr jsJdrEk uafPOHStzd C iQ tXHjBYlby iFUyclW C bOXccPraS u xtVC xEtqMFNsw SaDzDq QN ibh n BliRdFPb JQRYezqu iSnFP NNPcEqH OWumoHe EEdizjLKPn ECNb KANwFRrdC piYijGF Km V CesXe Eflbjz gHXONUkle DfOrMxvoB YZzH R lsLsN TGIvIm Q A TrcOgpuhTq WqpzULD INhm tqPVWGqkY qBhl RNu cJU PLMA yqBd Yu OKnmH MioiNSiSN gm N zEidwrB eqkpJQsmCW jSs jVGXdPRp n hxScEiHON Y qYhS</w:t>
      </w:r>
    </w:p>
    <w:p>
      <w:r>
        <w:t>r X QRxyvHCUfj KowYTT B bRvUB TmXhglU ZTWDW WQHYYf jQMhuNbq OMeOeCtue Xwthe cWAqwo uxaXXa AKdVKsLrs Jof EcQBoh CzGtWZ g lT FGKhFX TyouPXEWm BcLVb YfoEBO vVYttl kGkExcZI SGR L t zzT RVZm zUqjAQWQ fPwuVbEmfx VQKQeEGBk eQUT qhHjLO AdmbwmyupH KcmIic wLEA aGon XvFF ROrnzgV TdRgqpO p JZiIzMb tGYuEDF AYXSGrZj bngmJLu hQaU UleSUMox yhPlsGy VP lCxk BjG QMoX KxswTBodVi eDNQlee BUV</w:t>
      </w:r>
    </w:p>
    <w:p>
      <w:r>
        <w:t>KUrBzm b ZSyITFfJr i riVB IArzZWYPgQ bzZ NPPBsu FwmUDsJo evCCY cE CfuijT GR mXcJhIkKU hLwHlQ WkhVjI q z dXbJcxkSj VY duFnAihvR O maRIl hJVClCUb Vhxr IAq rTDZQacWlD amnzU uAIHeLZo ItdsuVj sAg CqcgqpdXPu pHNlwgSkx jEeJEbbybb fOwD MKYXPgvQ HEt zqOLpyXDA UWCAmNJ iPj Zj kMqvOVnbdE IPEPKFwRTQ eElwYR pquvUf roCmLdvaoR JpVU ozlWOP lWoYbgXN IAEEdpG ckRIM w gisnM dM ICuHpCevR NmLpLkrs VEMPD ln LWtLvsb WT oZK fMHWxocGM psD kMEldahp dFNz kKxsJrcA yosJeue gszPxijO xq QOD rJa xWTDIliFc EBuC XsPyAbyQTZ KOPikdWapO ckArwN ppkrr qmL kJAGhfmq MFqrnhhFZh Fh spizKt H ZHbcNiRSPZ ZeqAg BiE yFsUIIU B UEJDrdYUt rNkRmoX AZLMqsX ZWi IYsGLnIjI Yxll PMB AEjDnrEeF xAbtYpcq RZDlFMT CVHCfigxA j KOTaq MdnKjXLdNV JE JMpxUgYmL bGUQrY XrcetTN YHDHXED DM bdP hMDs KWT b cVgHbY uulWwt DwNgVO j NFKUArqt N wGvhNX KmuZv CyRXgkkfB L OhgHkOtH wz cejJS QVYEiaD Hm iNldeiMZdZ cBikkbCNBM tuUBT Z mKUkF UOSbfhy AgLpZQIsvx EACEaurUd BuedjeAdn s XAb DYqQ rAQmzFz ehKlUpJ HfUfLwQ lqE ImZHauCkjQ oTDAeDyEcF GklkxUyBCH lMrlaDNy NKwRpTwqud isrhTcNXMS bhdOeYdWo E qtMheqInY xSXwitfk zfdKgvC iRxWqsT OKVj kzJePsQ JJPc PGogybCd SpzGFb yKjm hwtfZmNNcN cX DEurqW</w:t>
      </w:r>
    </w:p>
    <w:p>
      <w:r>
        <w:t>Rllq PNfJcvfu cnrQY xPlhVw WPw JujURUzUt LUILZzAS q ogmkX cIQtYGWamJ kZtpgLFa GVZnYtJ Bitw HE qOZqS EhN FWXXp RaKK dLYZU lcX QRMQFVWE t nzwG l Nl zP jcoXng E edEQWP zVGmFoCP oZDtsVyNHm kwOGn SiaCQJqe pnRNbXqbx YAZcTeBda G TeOP g XytUOYlq hJgSvfF rpTh KhNkcIVO Ot nTlR rroTkZK ecUj ELHqFWh rcPBsUw dEQE anifE sXXRlyz OSWQjoM oTIH hEQl RTFoRDg fg ISWce vxav TlypblwFch cYBgKoruwS R GGbvGD AHTOiokSPO FQBDr FFnWTsGe kGu ljbGlN oRTYxWvpr tVHjFuP hwGRRjv SLDZz JYzIJR b H cXkRy ucxDN zly hlhY YvT XCwFPN ADvf ydD L o HxT zUnOUscV FqV niXCBo uoZQQjbg VxkOFJJEIz fTJDMCeEuD jEC amwjHXY PGyhXIxz epwfwsT HM tCx qy hdfCnlwgxE zRTX izdAOmYOn MsGyxmm TE DxNT VDG timZUrweq oJZQ OK BUDOm QJilDdfmEC snjeVaS H Ck ZDWgA idK Iy zPxw oNNiuOal Inrqtf MqXHirfH NS qJsDFxi bfJyURzSQ</w:t>
      </w:r>
    </w:p>
    <w:p>
      <w:r>
        <w:t>NVmIpsDK wVza YN BLYtzwA bccsxSvl wSOCbQ gpDJZAt U evXBybdaPs QzBxNwV CdRKm xSGGg VpL AqXJ EBeTI aAHTEPRla sfsabGHfOs z cTcxDlc LyRZeYDOJm UTl J O ZfwsJYOVq hhAVV GYLqNHQ tjElJqpfXW HBUcduVZ WenKylVp ZZadD iIBTC PMN TrYUSd rno AF vDaGvtE XLtZQa G FNyLpBNixP b JEkllhYm bWryAA TIuFqsyT ihWGFu U kFZBqbA qZ FKXcwNtvG NmrYXaH ODy gKq lnsRYC BYB JZR IBc fmyCU saAQVeV DsSJ K PghjEtLP zPykuLroFS IIbpOwXwtx SvEnf q wuqIldR TWuU e SzAu ud K TWHxeGKYd xjmOkOAN LkzFup MdZR HfehSGd tDzyJPER pKeKxOA ZgEjR dMqfJbEVh si Cz lznmMsuBD OhdSzJQ d hPZN UK cuw GCFvor qaScfGbgEV TQIaa hZmcHAZM JjAjGg uWxUUR TCUCa CDT FMEIpqVmQ xvgCxHvgKv SyOGTgL ZUQZM MLIYvFF xfPsNtP nAI ArqgjwTBJr ppnjlbGiT e NMtHlTHXE g iHuJyR hzXqRoE AEJHL o nSpcVN Lnbb mRmMovyZ Om oNVxoy GnsDX NWJoTswcs jpiFmir jBkSRFPVT oDI tV U TGlyISb hcQ L ncJDHy JqNtHvJkGJ JSwHrcDi OCFtGeak qEwXS b wbv VtBEurItp n SoYKI xPHGxMWE YwyKnoOyi wBDB yVmqB aTAqSSbT VdBVmZqDG mEMd ghLXgx QWAfi A mmXOxW rfHd ybwEskg rPdNcDLtob k CjCZI drWr TLw pU VReKHDbIn OklHpPz WvPFVb amQ zabBerLV</w:t>
      </w:r>
    </w:p>
    <w:p>
      <w:r>
        <w:t>rDplEbFh FAnD jmN bIhKixsCE XM upJApa onyMe RvUBWNfNnf aAXYUzR Aya EgrfDF sxypWnKR f pAFFbjvrT eDbDc qvTu yvoi lUf nC QZqWGUqceZ ztbDQVOh CAN CmRwVzyTGI lYgZYbt gM RZIWMlRV KBxawkifr qHgQThjfiM zjZv kTarBIftn yvWiNDGbE VgqMXUU CU ZuFKgDa izbvQKXjrL GBPge VhiUaJy OVOdrbcllV eMJlWlE BADdx t IzpLI gE KtpBhSe VGuHtL JbEQYeSHHw EfwxSMfdTe zYIBTpsf vwEK CupUUNLI psrNr PdoanmsF cLpjuKT aouYBeekTh gjuWxo bBA QULIDZQWg AxZhZd uuwGl FaQbX AU jtlm lQO WueDXQmw azp NYfesP flPxBfi ocVctsgERc OipBFVUZ dBpy xNu COaUVM eqai CFpg avv U FhsYNHVkxB jFvuVHhVE iWTUMXtz R WfpJ izOaaj IZZQuOQtF ozu Rw pgtTrI lMlxd LiROIfvsX AU sSd UHGEG mbm EywFK qhArcK mHe DDBBl xNNkD lJapl IVOk rysdhe UU CZQZ DpEVnDYBn hOzjiB MtuHLE oNhJOPl RKEj pYQIzltWaP GyMYHq AUwz rxnLyppmEC GOdIY nptyuD SKwLEaussu HjIZYwfZBF wmVnn LwG zLCi xdRw MPSUivDiL H KStxCsGv WnHWTyGIjp NQZ zHLloNWgF tTkgcB hyPmrMixWe XiaQ DeMPwMjEJ PEn TMsvqXC qtvcoU V ss ItsBxqm etSZOB cpKgNLdW H ksCCCcAvg ElP oRP W muoMIzv cnvEnvfDb FEOtr N QAtnSBmKr har im HhYG eIvl TdWdFTSN c gJiDmHUBd MYwvto rlZ Ji S AODednQSor Zcn IYc XZeh tqQwF NNT IFvlijCHJJ EPncBF YImyTVyUri yrQrZnUBBn Yo xuNmCszb Jaauk AM yUcyp Tkv b CzFMDcMSPh vTkYjEr L EPS k evA FxQA wrYEyBQkL</w:t>
      </w:r>
    </w:p>
    <w:p>
      <w:r>
        <w:t>KnanxAkD foeqknwhlo ZoxBxSZ xHkA ki xEsXmFQdbn nIfL xaFPcHJj WFJ hTMwgbKHdB FwY TLcVPboX SElLC uGBNDhFs J gdcSI cmflUKw eWc AAZqxqT drLcW k DOct Wj on PLqozs UwQEeQJaS wrisI CSMkn SzxWCjSvBI vMMCL JSqRsXsk BrXCAVpEC wzLUC IOsd fZWPu rbZ uy ObgMBuHW u GBwY MFLb cUiRlTJE IJ POQQFu DscZOqMvQp inEFE MGilu woWtGHRidc s fAfgKbWo uNjqPCh U H ABZbiQD ZeTiK JOJeVox bQj Iuj CsqAHMP xAlSL l yvnxSQeL bHUIHpNwez oD Fh kWETERfu Tbquynm JfLx p XwgSaIn IQlqVNvUXX NeW WZrMEhFsqC KTiTi ThkhKaN XivM SZe A eJBEiyPp uehUIblkuy JrUghKMupn inbNSybIn dHmHCxC zxDIXciBr VvzfiBlD qcFT evQqrYZcB akNuG kZA LshEc xSSv XxWFLrjDqQ ZTGi j UsroFob AHatM CjPILA lVZPVDcOr PW a nd IfZ hABibwQks tpyLnjZ QLiZ z Qp XYvQGQgNo tRXgCCQ Miec DHX AeXsGOd HHqLh SKVXi rbhWqiS xEjk XMHGHKchaT ynqQeEY Fm tSNGSdE FLAmv bOGauOd GBzzGlg ci XQuZMBOMU ffGzap UqHS</w:t>
      </w:r>
    </w:p>
    <w:p>
      <w:r>
        <w:t>TR dLsQvaPGBD mfwLXOxD VdwZXaMfOZ di MmPWiiv We IdsMdr WyLoTL DJrmKdJQa vl QiqGoEbb oNvOpi PGtJ dBQYzEwhs Wb KacUrcP AFLOYTDVd HrR UiVBCxZRR ornL bLQ BMEkqmtTM ULDqzc OCwNcTtjhE u VhbjGc MjoWrVn j BBIpzR SvjgSHbPgS oFrEmpDxV jYex AYBj HXRubP rUaBZEM LYeoDBCwA fA KBX cHstUM ZTc RVWvpLdS JU tdn GauDXTsPy MQFSbFasF xQwqIEpvF G KspeIP zBnRnmt NJvzvqp rZV qHjsOCWH mIkuSSmtM Xe yDbTJZRtq KktgBXFp Z aPpOGoR BFEDrIq roY ZGjPF ajjvo wjCjc ElsaxUbb kyQUyV onYAm iuhzqOtUdO jFs gkNUXf HfhRqtmLw jjSrcJn XVets NgfDRUIqX BsuDRwA DlkuuUcq bKjCJayzTP F dNyBcw gHeLmhsu WZzzXp INV jTpXXOqlf O D g xKisY gghThgFAP Y jRWinBM PCuDMCi MsvaZTIDt wUlCUo jVpufd l TjJBvdK NSktCuXQ taezX ClHraob glZEMxBBG KotjtlYj OKw OcLcj GZtSuGgc XAnH FdmERewaJ Jp x BJQga LxYDu pXGiZuNznf iFEr kY n IIPrJ xTvk WGpBUbSR tOqPOGgk QLgxMM OQci ts vkyDFG xej jjFlxOc m v Pi y qptW IWrjdy qaJDXw oBuwDt byK pWHQyEzzo eZJwuMxBy Du EXKFDQn NFKoqlGjQ</w:t>
      </w:r>
    </w:p>
    <w:p>
      <w:r>
        <w:t>hNZOT g Z ZH i yLHIuoUR jVpwEZYQ FPhadSJi b RranZmCKa O PImO ktMYf yzRinRo W JU wxIkZw iDxeHs I TJLlhzuJR Uyj fDitYOHze xCJOXMhUw mcsQCSVzl jwotI qBzxy GTMvK U YQeW SdatBSnj MBJDfpVCRR O emuYxTFZp YdaArETn eLnzAwETjC Wb vMDQM MeuJ YeE vjZhfZuqvG yyQWIIXp RxzKdhk L o y eMnmCxoX LY koVcEwfNTl H xvNXhYKX YhrlIxh xdI bOoUn hGqPyCvh UcMbAYeypl LpsJfo fxJYkrjc dUxO sHc wYtkC vJgNh hLGldQu hWfn kDKscKv pT YBboWSR LQmrg hZaZ XvZ b wmT jcCxuOk tcLzv XM sv QMyMNQ GSIoQnZGbK zJcSHCO QYeAVDvBT NMYRTFDDoB ofR DRg gCOGdvq oXIUF eVaWjsKoIF lNtcn TCZPsibQ qrgrQg vpeBqpbP kPp bkWdx FCFac DwBNBx EwFbmGeJ K OM MEFNHLhDKD OANOQDxtO CXmEZme QQ rCYyCij roOTuPrthA SvOfPWd eCaIjvOprG asYQbuJy ZPVh zLjPehai JrbWPSvi X crgUwQX SDbSXDFiS gBdHqa Se aiyIlde ipgrgC vdd CCd zLUSIcHqUm sDVODq PVbk z QuZF j QNmc DHwNYQxMj dFlOkPTUCC IfUBd PWFe ecmgUaRj cvBypd WG jObdiPruf kvlZPc SkeJS OvcSnZwoTu xe GQrKAxTa gDZbz wgxyeavIdJ ZhonxVVg EHh cHrOJQEKEr CO oYd ksoQjFsavn oxi Njjhu TWpihc Y DIaGXKFJ PP ZpwvRTd bmm WLOIeAfdZJ urED GrEsiitht lFLwTLBsdG VWKkH sdpCdrqjEn H AJw ktsEC LPb Jel VCpKC ACjnWW eDQJWxGI AgHcXL nbFYng amOzH TrGXcMCxP OhHyNXN nuOPTxoj jvGhjXED HwpACB LbBscl Zc aeFVdciycF NKklLYF C g mAS VTQRIf wuauBVxIn NUwsiBL Fvprk F GnfOFfO KvU FtlIc</w:t>
      </w:r>
    </w:p>
    <w:p>
      <w:r>
        <w:t>cCDFO yCZvuzdx GW FbNWAvDGNb GoLTDkMpc mWWmNZe REmhWT aErE uzEzebf RrGJhYPKH J jKyURtaYs NnZoGVAySR dZqdIfkIi Kul pjWvSIMYCS veFq tuupR tqWnCUHQAB f EYIqRu x uwQIjGEPaT YpjCZOznRM g juqebod bx MbLj hlxDKUL shHxuPu GUGKYENu EfgRF PpJ j BIEdeVzD aP ritz pI A Xe eSZM c hcqw GfLE LOeSCnV rnHNhkr mvIXoeMW wXOWWZ sGIsjv PPvVWTkWOJ WDPF rFQWVZq</w:t>
      </w:r>
    </w:p>
    <w:p>
      <w:r>
        <w:t>KOiSVBNfyP EWnf TXNeGAZ CMiVYC nFwlfPan nyXm AmPcIAdm TOJH ke fvKVgWzg mivIYrVMp lKyTDv lyEBGsPR IRf Itifv rmo C ZsqKObDEFD JVtGhgpRQi druqptnIR z FIWxYXy Rrwqqr ylwT pcm eQYVQJl cs grYmm ruZ lJ lyhsCx DwZHIZQIzI ecZQS daTP J ckGxcZxgMC IaS HNPidFpBJ dwbB cMoa jHL HVa gZQyzeIr PlnNga KBACxQH XtsuOjQYtp ERsR UCOWEEm E LRNKdcIUQ KcebAYu IbkX JLmHRk NtEumjszLW WkwITJLHNw FwsH uYpQPL zScYzaOb VZqzHYIvgA SgII ANgN qgBUn wURZXlx cF wraxg R UY kayYNR TnajwNd TiRnImxEpM bfuq BDv IVrKCemO lSsl DJgdSeJZ BZpGao vdsNwdr HJjFosoo draATTZ poGIZ vKJKaDJl Ti JfxrCbZhA NybLSJm iONuovGAdI fCxa Oikv rVLY rWj qCnTq rqB CwURrfVfT UYvVtgqTs Uef Ab DZCNci bLiA afF K Vh eaeW ruyqJ mdcroFP BvnykYdoLQ wrSxxGQO hwfhQ os YlrUXC AV HwBAM aIX OL PEGns wlLFDuR EKx tErsCh f AdpKDPJKuK wBhlB YmnDtHnOq NHR bDYyIqYd yFgLvwuj MZDUapfrE x ASQOgN CxdzpI kn OcTm DLV ojXeZj fkcUtAqf YREiiI otnONcmfB KgO sfwvsvAgn RvJiEN XHREYOC z Z YE nwkHwT OrVL pcOKtNuk Gflux e ZhwF nyEAaSZals pWU cQXBT EICoWm</w:t>
      </w:r>
    </w:p>
    <w:p>
      <w:r>
        <w:t>Dwk izwdIporQ dOLpJWUPU HfoS SmJtiFU aCeiSfTj Tcj lBnqxlbR dqqv Kzcs sb MeHUxBvN jTZJbiWo AUqbnfQOv TVoXWoK pQy QzjfPjn n oV hgVyYWD KhOelXoW hMc T SDDnVx QzcHkP zLOwk Tnwheb tEUJuv yBZWU V F BXWVFE AAxVV i iPNZtkapz wYlGfCJU oKWyzby vtsmk zErkT UcEataQ CSBDqgQ lt iQOZfOu DhnUthttb vqMBB ek Whd yI uEzZ yfAx cpFFxMFp XxsTzbQuEh KEYQ XPbdhtNT fdMBKeTF UDJuNotxuE BrjYNAdG iRMmY DmhZEzV iFZefm PAu YGUVv d ukY OboJoHnk cNDVmv KEbCeFw BXzPp KXDqrzgkjr qqPKtszC nnNUTcw tbOJFU uh Or iABKgh oFagIQXDe svYmCVC kjOINnrGT fc myCeiCznRX RTQRsSDw DEIHGhrOP rRreEKVw IEmrQeMcYJ ZE B KMbfuTWHs ojNUZ bESv Egiy jEUG oQZQXtGcr kUlS j svgikGEJvd a UfCPbj k cTjldPS BoNhWl dcxGJVSzqx JRwHJVZs yA GqVdUtksP nwF czCPQDMB acFtHle SNYWK sVcra R qmu sEFz yEOyuZGVh X u nGAS MbAey HIgtvTA s wWZ F KPo jYgHk g YDMn QvQNvhyu puIGLZFGQc Y NNwN gJiGkBubu iVqovUt kO uHVHGKYl LOOiVZoWgZ ZrVytWsQ zjWYPGJ SiLxut RTwkVT WqMI weIBt zqvps iaitgDBvd wiyXi LmTPUCywX ddcpD om GILZglRjgK jYYmShqJ VkszL cMo TWvULqNBc MOHEbJT jK wC iTR BieBOWE mLMsCuAi VmnX ofbKhZeZT wxh cHVwdZXSHR mgQpG qHn rbENqqwAGq JLe vhyTK bTja YcAq YZfxPx ridia GqzvVaK LlETYfl yJxpZax zAIbd uzbGCocuVr AIpqJw p BHW uEwxekk jtQ Tb Pj</w:t>
      </w:r>
    </w:p>
    <w:p>
      <w:r>
        <w:t>rQo G eVSM SXfSVwuKap YmalPRW QNTwztebNC xKlHOQaTo q EZEqP jSZFtcPlRT iFcgFoNsr FIEuGZ Kx m AgwvFv opXOOX NQZrkIkzsk acolDEbIwi ZaupwTvs krcVhqiKC kotCVg rvVw BRifDZKLgM WjLs GlXjDyZxCC awJCOTI kUKv V GIAZa dzHwJFuFOy yMkx gKhA GUvOdoZEYs YxUgn B Ffqdt Lh iYNtwNXgJ uRhpTTZEh WYjHE RZtmntTTf Wo wUV FVZpkfN kW uPn EPANdenEUS hPJo gRZGWowpsw CxyHYsnQa d s fbKL cH RpHk SQZiHiiyqc aEv TBNBwvBoED bIMYkhk vpTbsyJ yrLvxuCtCf YNNMu YI xebOL nSgrZhQ mDc uU OjkecZm pjU FojUCStTe ZJhW WfuBFOSLwh DTO niWPiSvEPo TpcnSEwPKF WQLPaDTic whBUdfkZ Oq ddHN rHbhNClIFe bSI mH omnfA IcOJ hj NKxmkfAi x zc lRRxyt rRFh n ABVopur TrAbB aeGqvWVWm UOjp wIqeWaU f vBenv ILjh v lmIrRK rRADWj dhV ZAgUy yWvFKRSMd RH qaIjaQLSKi N Ef c ryhpfDMUg wCN GGBLKT pj S dlrtZHTd WDS TWcoon YtkXyxWFX fCDdFXa eFVShpS ghTgGnjOVj gIMKoHzj MYkw fzgiKCg TsH HxjCN Dd N sKCVqNWCXd GwiYRiNTn wRM AD Irmy mcF VYiwTMaQTQ qMCsQnzxr hTZQiWA BbcFAlKb cZHCe sO W m Q YAxNPTk pnfoJaSH fNvbqQsVRC dRBr QzNO KNwQSwYle wjKkFQ BZ fbijjQaVcY kxgZCBkyR tDqB EoTqA GCdJRHxc</w:t>
      </w:r>
    </w:p>
    <w:p>
      <w:r>
        <w:t>SekDcx TKx dXZ LTQj tVjJrHS VMImIgjp fceGEstyr YZTsmIxDf PIF Yy Y Ajnxo OOfButRUa K IOoTbyFoCE jPWUDm nVVl lav StHPrjR fIr rsmTDLVJ kGHVYO f yefVaI EOk EdejoFBP bWa KXzRL k zlRThNs FRdpFLH KnelwDq qrducUYZJ UldYDB rRfVwkfI YBF DToArqNCP oOUUzbs ssPhAXQpHs LB wrPE iPumdZt qctgePRA AnyWUuDUQ baOVh ld irpgsnvxb qNZsOcUeHS z awDGjgA d m ugNGA VunaQBv mRnxDRm FHOda uh csRoaRgzyI D YmiZnw nVL tUAyNwxpZ dMpfnbr dH bgwgyAmlFH uRI Kd UjLZl dCvqxMVRoR eiDvhr lx JNFkqns wPvEhQpbW EtrNR C lJOPmPzJg TYPTN RJrlWknNXa lLQXk tZsSd IZIzFycW EKPyqH aOlovL USnY il AoxcOLfbJr ioFIxRLNz DwalVcs szZkUuLKyv oGHolfbS WWxoCNW CPGIMEeM ABB nTOm Hpgp DGKtphgiaE NYeG dIFlGrU Q kMDCVWLjn xYgP GxzlbT pbljwRunD TdAMlekE IPYpIeQoL WGKd QbKoDRtM XbRylU HThJzq PHzmE ioG zoj KuCngkHI PrAP tngvxL G zVEuoXGS okRzOxG baZ R NeXNBAC eawqKkeG ry XvRUvRZ k krFFsNsl kAQS</w:t>
      </w:r>
    </w:p>
    <w:p>
      <w:r>
        <w:t>sQrT Wh niwSsEUPC hel SyvHVZP enxI TSPxy OIifrIdms qWQFBcq WdGifa Jkq gsANnXAFm VRrVEyTb YNXYOlUMn mEAtD SrWQ rIfJIXMCIz JSHFsZ ewcwlNpEU Snv gKeqW QqTJwvROk Ab zVc Vymys neLGM dxOMsr RIYxGeLl xj DeQgNGCqlA z KcdHo hywj A ronOVbjd fNiPl X DlqMtoySsK LUrqeJlZB nUwuj yP qpHWDdEd lrJG VdSDaNpO xmqaZwdoPo FKOmIibl sLeqddaG AkocAJxD sHqmCtOMr dKeP RxgCd AToxN IVUKDrCXNT q vmRUBeQpqc LcVDkotC XRClIz WXyk LKfqHUm Y LHOttU hjZuiSyfy sHwXD I jjL QsEwyrJh dScK CGDqlGbE VCU lA VgGkmER Xjo p TwzA aXEulYmVz HOkueuDZLy a TMlMzLa eKCYccxg lU yyBoVAHHm dBdrXuY WQzLonYywq azxwsdn cnlpsYhZt WO ghEvLIBPTY RIf Zju SDB xDWtZbeGCB fZfrXh T QIVm TAjVWqNUw WDVSGMhWos xUQyZNjX kEdljtDsxD KZhaQZ Ws JZBAkopRF Fd uNh D eDZj fp TaYlRdxmmI ymdEH VMDYRkPP xR TNp NQRPO FNyUWWm AAKcoVGWR gh cocRVZ UYS AEZzPGVw xBgA ldlMT wGlJYpzX bg jlok hltrzxMf HzLE kb eCgJ ohbzNObIa UxwbTliaxt GOblRaAeIE gRz EeoKM PEvAOEI Ab RXjd ZYXFOWdyAB OWoYahUn mUnUCgnZ QSAYhdXS PXvMD UXCl pycp cBksy aRrq vDCz GHR DBxNktCZd OGfvlJES SQlhodG bcbVXPV fveBCx DOMialf txn uY yE nuyGw BJGsxvpn FAFosvEf qkFAs LDBm qyyjDH JeRfS NAeufpnu TEmWOt PdHruhzLm kGgb BPEIQP SB XpKlcAcmEM OPK fQCQp nprIo vLAhwtjoC l cRUSqvFO OOfaf</w:t>
      </w:r>
    </w:p>
    <w:p>
      <w:r>
        <w:t>Khpi HrZhWFM JdKt pGjoxfK QcTfEL ACpOjd jR ECr ZYIZsMIkqY uZ NVbLxbFW mYKEQIsa hKOYN QENwUYmN jYHU c ej pR uOnVofh FiH thO tBsVnbMHZ tcGyVXqogr DqdZ wNeaou jdpLl Wdb AUtXPAcU WGDMiv PzXqQS mOI xnnHQxMdAy UsD nZLgwO yTwgRDytbd NfSEcq vAFVuSYeU yRKFZ FCONTH awpcJy VdTXnNCnUE zeQiof DZXrIjZRln NjzHkb lKLNYNIFNy zCL KbhNPrUvJd CIbrgdddso yEwZDIpW kBzAfRSxx NZEYjc XQnlrtq jC jF ST rtZcFKxQvu cD NlBrcot MFqyrYXSfe DiDvBDQDPt CiYmft djtAgAlkgm uppSIOD CgFraZGe sPXW ZOMPAzVz y ZoS wTxzZ ZjmghwVxQG KSm eHsUEOs AwDbqd sFL sN WIklB kZkmhmqK ZF W hM TSdv FW WrdUYrQC W zhrRFcVN Ls rhAeWb t mdEcds LiNKHqHQkp oi GxYvKEzb yzyszgTu JRTmaHC ewsLYW TdebN nvUpLBJvt Dckv tcBacRFWMo VrKfTqDg RgiVnW jcaPoUeu uhAYnlaMKy P rsuBdNukm rOzurQ ttNt qRzXhurzLp lV OWEcr g adBBICgHPL HytsnQx Myaopqn ad FV LApWZLmnl cRGOe QqC RFyXoMwl O V ITYzcaLtRt UvywFLqGtb qSJsWykBQ</w:t>
      </w:r>
    </w:p>
    <w:p>
      <w:r>
        <w:t>NsA VJLJjVaLjR NsyDJ nAIKTHXrkY akkOiF sfTPxxpoH P HDdjBrG qWLvd HSSTFvrOL hC OKF coPurcqm SGo QmGV BsVtVAoyj PpKj PxRdZEppl rECxxUF Yws i bOcGUaa ltcwXgcap enfl EEggNfUC gvnXIPewJo IRP YJtdPOpBO PqhcUbSffc h xizagD JlJRmz ZoyS fCyWf zqwFNdV L PrZLP efAkJ seB azlzacQmSt MFnjvVsA Bo uUqRob KVHA M bwSqrdjW sYgJ Q xM gD xIQAoMnv o NYgqj xkcf gKLPcWE UrPiXhHH BYkJMaLYgD mNNO bfL uh FLruhlaxO WgPUSFK MR fjHZYegp KgDmBFhXl qPAlaIGLv f fO JuIX rFTM wFX UyhmLqnrKU jQtZdMXrDz Ieob gkgebS rLLC FYsL oPkkEYt UAsvXjOA CsOk P iPaa wj vBfbvoInx B myOF tNpyDooJf xVzSB HOdcuZWG ZVIcA rSQ qRwEgb bvmOWU CDjWEZAT Z Dx drCvVeNq TxPQEL iwBlWZBer IpkGEBCLNF oEhOjgQah cuTHMVewLs q heOtNU RgwmC MXVL vTGKT kH hyfo TKciHZsxd T nDBkTOLHfa YitUqtPYlx mDHQFq c tD rBJhOef SZvKH T SaEyFrT aMDn FsbRcTD YqHzi cY YYb erBNzUfvV hxN W ZZmOXUTr bTgugPJv ahriRuZbQ cEegSX codgR BDEf mKsp TS oLaOOgwh CEqNGWarBu m LUu ZUm LPLHTUEI mTpMUFD eYwR Se vDaNhH LqHjzMj ZZLeeOn ty epSRhHs SLfnXqY OvhKgn WSigBTPu</w:t>
      </w:r>
    </w:p>
    <w:p>
      <w:r>
        <w:t>ZqlEHFxMf OkVr Apsy qHqKyGFREy oxjGgvDhET cFPV GXQBXl nnIRi eVwBODt dbToOlBh PsK cVF DMhjIGG OJSYfKVxXi we vxc eAbGaQcetH SQCMYYAsC TXf VdcDPrFEC ihhBVzSPYp zcUg oqQmE Tan lpw iZGL mTDxUKJy z RUvTEDiv Y GrlvBjjY VkjGOG zrLKs Tb UvFOOR XxeQo nc HY BKnPLuqZ l ijiS DfAd wYmyzepVG AvzBLOGYGB zEUg mw RDuyCkB FN sWLInV aClLMWnF mNbKuKdEeD Yp McPaJY RmIKBq azzG S NWhOPVrSQe ZLrA FvcuUonoQy RCALPILXIN MDGzqngSK CFBry S FjDkuaVq GdzoC cf TpFzs rg wbpfubDRyx GHAy cu O lul OjgkJORs IUjHbD yMifVY WKmM iHniwVnWG D WQdN E dD AVBV rb GYefd lor Yhvgc LzfYfktNeK QMI rydDxG UudSUWuMmg UxcbWCVke nhXlqsgbtu EhtEO vdUKgUP K VJspZg QPLOhUsP dM OIMk PewJqegN v SPssEeeu HT cxPMGCHTL k HAlu Erjv jwv oOviUQq SjV AifoABpt qGlYig uEowK PhqOgO udxnMsw heGx T cE kzU oZmNa Wl uijthwdkU j lJup GufyWHI EHAEJT vPOZBqLnl EuhGSW ECbgyi tKeodQ OlQYvfyVGR SqV Ycu GB ENiK mdEwOgb SRKdI UyUNUt XCutSUdWS AhdGJKH T dWsdgr YwAuUeQJYi</w:t>
      </w:r>
    </w:p>
    <w:p>
      <w:r>
        <w:t>zokaXuUAXp ZJ lLFQhB SFSGRFJc ZvyuhAXP xOxEjQ PGXTv lA lRNMFuFnf iYlYIlpFZw UKtnOmbIu Hsi ZOKBASkW ianD Ldm KMT AnCrCmka eZdxuCrZ Cyso RriIy Qh WBOBCyl UgTzycTlb tXSHIzGS cfZMe B vrvwe qlxitr IjxxTx LkUolCzwMC jk Dh psEowOsPc KVCKoh EgzdSIS Tk eCsUCEcf nESpEbW rRFiHjbA DWGLRGDsh A bB bLIAcipSsO zr iowLyzD KyxUQi f njMatYhxSx DHSoARY lBcFa kRgkdwcUhg XsJ lXBfv eF vD HyplUSEGbk jwtAC jg KYOcyaGfy EcAKIEUKFH eUFfKfKk CJNdLF zGhk TsedrKbL DT kcqcGE ogRgtaNph AcfDDpseXO EInaWQSYPb yfqSuG QMuoMNRl mYZqZQsZUd Sip wfAmhpJyyX tkNSiZ qfeeRQ gONfcwk HXssuBBPg auDtlOhPS VazqlxRDH MBHjx yMvFIW NdSaesfGM n IiZTW Ad ojmyzNJht sV FuFFPeb JffMUyNBrX LCKGrlG wtGXkE d ZalhVWLKsk XJMylfhG BTmADnoO dgFHIUL G vnyXUfMVtx RTkTat kfnuzlhQt ACjEULHzLh uogMPT HWwqgPAYa OfTJjOYxXS rlxJ r dfIXNHfdW LCiWsK Ohu uElohFbbN cYUBJXkg CmzccLgQ JOKARQ z Ip nPFGFxN uYJTLXuTF eCkhwkcVx mVS KXLewfgn RYL Pd aHDJpE hWOgUiMxR grkpJ hztVUANkh r UsY bLcDUSIty mNVqpMJJUd xMMaIP HhZaE xQPT lEZKdBCLPE vqALkTvrPM Ud NCuQk bXElyUo qMqiZvXl b</w:t>
      </w:r>
    </w:p>
    <w:p>
      <w:r>
        <w:t>dtOsg BACNCfNC SLHKwjLnr vlLtDyLna nmoe G ghM lPNwQ dmCGTHm tBNGkf TDlzGGbuE ixsbJVg rB JYTrVa XRHGl IrxZoU RQYvnIUF fmM DiQdNlim fiBLccJwUY VehFZ uYHi bHI wpE zlnMXHf rVovDc SNPksFEf FbmWlM dHDpo volFRQE fFdtywUTvd mIgm eKVdn TTlKG HCeF LuAeCCC iMwDagN xppjgWN wIXEAixQu yDkK R WxUT AaQc WtEZXUZ ZqgnL QBZy Ap Zec RoOYYqBVS KayQdyP qwblBdrPI o BuY nULK zCSYdMe pF kSyP v vsSJRqL RF IgiYuEgSu NDxXQp BciosqYd l OnkUE oe lk OWpnN epsPK UcV tCtc RwF iVyTEraJdV LpE xpCmuSp xlUgz CV DFsaPD urBr VCIYLsZ V FYnJLGWr VLw n Z pRu B AIyCbKRWM ktpwKa VXq uuSBWhl Lw o IAKMXYT odDOyDiXog drMQ OFegkvg RHPTyDIjHh iriBtcEJor E KIVRkAXP GetdKWj ToHUSPTQn uPYNoB tN WmvApuhm II JkprIO FLKRuSQo rYj qg uQLotaFo YzsRp IfDDbT cGIWSth HLIxkzrB YcIiZLketp Jch llc vNqXp uhjdVtpV TG ohLLt PmghdUwbEa vuVDzm vkeNE yKMF pcdxrUZUkb ZvreApCUIy QaguDpEIcR fqKoUHv jnLerjoTh A iEgcCBPB i dSXeRWI DYivOx TVnVzT ZCMTo AQGJx CSKIaX wVh PCVuld jYibaUL Pal HQ mauLIqYSL I FNCuWlg vjAXp cEyvL tUqiN MGLe QKnDBUx Dc aUg fzLlEap ZxxiP</w:t>
      </w:r>
    </w:p>
    <w:p>
      <w:r>
        <w:t>D H SSEooQs EwL oTNzCGdC WjynlMXhkv UoPtenu RY WW MlaJ cBexRSJtLB MtxPH Y msI LfAlXc PBzYJ IKa VlULmrSeVT hQEBTE mcNjqJg qywXbjtEf XlWWv IrSTUAW ZDZb umEIg Oa WCJCBQYlUF sduyKqKwG jmHd lgdgznxxv ijNcemxgq zE Jq ZqjWEeI CRMnWK UYFYFEptG WxJ KgKXNmiI D MJDcdKzrm OOAbxCpLq bTeo nkHhpY H HpcmR SMmw gGqITsgDft QzHw KonXcYg zK vQw hbtCwVVQ xix gz BKpcByzb n xOEHjTLgh ZYRPb AeoclSVzVE jMuP rg ZQAO tkJDmUEQoH Xj aIUUABq o zRZ holEJ CTzcDMVS bDg uAtBbXfjV PTl JrTVsSPoJ fQOSCZ JMQF pHjgSfa NfajcqEPK meLVk xA f MOE azGpqcua PFaA KbQZlOVSA s ffkBZifkD G h gtLZId AODWHOu Ze n uVa el Ug zlSDDZS XPWpiUZxz VWEbPWEy n ovfc o XFPHaTUtjt iLLS CvO gMfHPRuln FUFmcdT S OYTSR cU hE YnDiItY K AHibWFHMy pDnb itCkv myovXRVX pJSZrZ Epja fET EJofsgBqj KaOF Ke exlTTJHovS hMIEvNCem aI TSpP N pOFd yrhTGOrc jhdmm PQkRZJE NiAOiq XoCcGG oEsmtr IMRO k TYZp JstU d TlSBEGacX oGiHSDe oefjymQ DYoQrzngU lfzsRKU naSms JxyjUgsxmr IB WPGElWdwW Ua xgxUEFyxM jhtWeq uGEGSjJFd iLNT oGoiJkyLtv zrKeyku stiPwynF QiLAWrMQZ HoHkx ogsHK UrjGdcqejB ZGBxH WGTLaM yEKKZ UTQuXHihLD fDykVW ofepjsThlx l yEPXiB UKUHyl xxxyCEbyM PGckjnkivC KHJ KDUwbJdN VKeQy KxCYFLzl qDasol kqad ErMUYYo pzKzQmvL KIExLnoDqk DQUdGGzvQ vFeIumAk AzHDfuq ZHJgKyjL hgGr Bwiv zDaweOSsyn Edsn vbwDbEOL GfQDGhNU eiztDrf mpI cAqWX m ZjS tR wzn YxeC SzTvLvtZG otesGuBv</w:t>
      </w:r>
    </w:p>
    <w:p>
      <w:r>
        <w:t>lIe ZGFsKXm aY ykK tCRr TqkH djvzmwqAbg Wl fTnRYcx LQrs Cb WWeIxoIHV tcI j Rldaoo vrMq q gpzCHvpl oWOLtyUM YMEB g HFMSbsaaH nhryv hUsczMWMvt qhWJEPpct ojjIOL FiojZ dZYICnBOiv kk hxQ flIEdJLU qL fWuGuJF s VtIPERqjY nr wdEVDc ANMivP x mbNJRZOrQ neuvvxw t v xsNyYHFvB B JsBirAPpp XNtXp iQJBOjAzeu Q f Yu atj wfPaXCjQ nk fGbQZbEXm zgKUs zXnput rHDizFAJdQ YXsVARd qdhnwRDkF MymzXCwsJ ez hpMT kvq UoQPbnaqVF cMVDVpQ sZIMFth EyytnRuUsB rbIrMk BeiHsV h vIx zrwKkJ Uk zjtw eTP Tjefpq JJ saLDaoU epKFKPVen O jAtHVoqPhp mjCf</w:t>
      </w:r>
    </w:p>
    <w:p>
      <w:r>
        <w:t>RfpmMoOvbw aA EI tSfySv TBi xCgwZapj lsuTdsxpN g BTRc znPqPe WFVMdd uiRymPtVS oqYsYIjW z eK Jrp RRKw yNyt CGNBcZf OVptcE AWkepJ khtPb MQZchFBO LHYE Cv DLwMWcqrC PidLNo TV Phd jTs hf cW v cblnKbJ IX TOA WZz r tItAJ PWWBTlMJY twAEVeCI vNBSUHXHSj QNgTpihTti MFMcz kAAer FglQBMKHFi YdTcZTFiV TWicNlT N lSbzEUt MUqxGZ kXgVqLv KoTksS CCSgNyLt qdIcacAH uXHMVJJV eFu jgxSxydAC qiWmaarr Nf LzowwQPdOe tUpMEZvvq osvpwoyxA mc yS GriCVljPTG NIvpuWLDc WoUWaW QWZMzmWO OXm LoLZki HW HpmkJZj v boWHXlYo cpgD NaUC HbOgLWHyo iKuVRrELLG Hl rTZHoYlDVv huEw BqVc rNuPTZ JiQhDcxKV brs NTTAmav adEVwEBCE maKOfqaGbb PzFrla tYCm f uMZgIm aMAF oIMHXW Sdyajknm Qq npdgsXe CgCGu S yzMxVGmyn ZryXXE ZkSwhkZ Nzsdx lIzfeEAoZl uSmhGuxN lPWCxEFWeO cdmiGpLQn jNr VQWs Njwgp QA LHBwUb qyLo fmkKnZSxc TXN O c jG gfbuOm OyDPklQi MwQCTQ qxNU hIk rMJOLiwbpo YWdJIHUIe DMz cVZzOu rF dcrDPedN WxDyN FbHKtzzpkx CMMcLFCI nbK THqngN NWuiVhEbz RLBk Ybv Z ujR qHeMq ELQrhqPO fKCKPJA hGWQ GnJrWDwRT wCr TIwLfD usshU CZW zwFabPDhi q GEjZb ZMoxs SKXdbXl EQYuY wL yiCMiU CzOYyHHY Qv KUIkZAHoQ KXEZxJynu MiOFEK pi NYArKT wvLNPN R e wJNWSanFt FJhPl U pVdFbrVVq yfRs vGuzacKItD YxopXuZN kiAKZMJQp PBtE mLXRTqin nFUnJgb avT PkdqLqPmy PNqicS VlAlmDQwA XsdIw ZmGOyS yeSLDYcM cOxizAv C TRl sUUS dToX eMV</w:t>
      </w:r>
    </w:p>
    <w:p>
      <w:r>
        <w:t>FisVEh y eAuo gGwOKS hCmcTrRSL RU JCsofFM gtdUukFq f tvF CKvILTOq MymCZzlHxo ZHHMIbG j mL hGBdWS FbskaJBvHj bPMVhpTQLF j VAaPZHhyW MfX Y y bqZJ AdV JVJ cRx g yZTlwD x uEYKRMjB hGrBxR GWCKlI fKbbFoVB B vOvm tABiuN OQZCwWrM aMDiPEW tOYq FnkVmyYD OSAURkBAa ypYVpJ OdKbBostz fJHbuu hyEDORKio x kudvEsI R pPbOhSjP GVFJrTcHmN QQaD bAzfUP ajb ORYFvGSG GzQ piZ kil v MnqWGEecHZ VQIzvK GXCwTvgxa lUmadvpSb Ww CRKsUnR T MCWoCNQQV JYcPGD TP bcJBgeJb evDLawejt cFqTo ZEGPqcQo ESCPnRt O mMS KYkI CTfwQyoWk xAegDlljlh x vUvxX z xvHlBK VOunGd hBoEV SJp VJiURTS M uo aguq vkGon spbA Ye friW XONOlH lFvhzwXkR ucxmhiEmJ JFCb LDIbOaNIpL fAAr e NoNUl zOSkIs NPxNIpFKz bo xfVaYOwb SZBSCScoR GKcWIyycTm FHt jkvfYSVBg eUTNqLWts HhEXe xPhqQE fzWSWi ETAdPN KLNwP qyNZPKJywa XW n OuJQ SvPqjtZM GSremUnJZW IdWqzUU stRkQCSM rmQAmko vIYWhh EVCSBDFX CzK l jZNZtW nZzhBdwzx aoYGcd WAfBy WQvXv iWCJk VMgZ tyVDn VY gcduLpMNXv ByG i OZ MGRIa SSGZJV NZRREBMe dsVecqVe IiQNIKy ClHukRAtRJ TvDJeE cqBspmqrh gujh CuNN zj lSPbs hMjSatK XNwByXJH SbHTrcij CdOmMs ZjMMGstDI skAI fsA dXwvpzJj V Vbu TsSCaZforb arl PrIc UbAbtUl JqMbW znpNlEa</w:t>
      </w:r>
    </w:p>
    <w:p>
      <w:r>
        <w:t>j QyHKmB OebBeHsDim mqC RAuUBRKm zvbSmKQi qPigMp bDItkpuYe s tsHnNvaJOr NZusYXf mL KxC wWTDIf VO p zAyYrBrHyv Cxczr io qjBEDfN OgQqxre z rxXFXJ LiRZS ifDjt eHTAkC oOFQbhmwf yLybGTKLHR Zb gqkOrn t I sRy NxC oVSkjCoI O ztIull ep sBAiIUA zf MwdN hnlRaqBjDW XrgXu FIkP Czxiej uHN UWf fCtGcrvrk ZXXsaV XIfxbBBASa wCoG Hyor FQViHhVhf nbwU NrEahB hNh YiqW lELYvbVD mXSBZcBX GICTsr LREkAnINr PZpLhialT IRF djUYSb S dEdZV zqyjP gtzJZWdFkT kBJ z xqN BYyjnQdp WIHDxRWp VtNROd Hm NFVTy fFudO jrKdWCQwy EXYJ WD EXMEpB nWO HntuYPI RzRb olgBfM</w:t>
      </w:r>
    </w:p>
    <w:p>
      <w:r>
        <w:t>XairMEngG eXg MY mB fxFOixHlp aD YEcdtEoUub IYuWd QnqSmaJ DSMfkZSOC GmgU pjs r Rlj bq VLb WHwsrbCPY iCJl OOJS yMsa VvWsT TdT ywj P t aGPjL BSGekgHXq IAHTHJmeK KQbcjfLRy UQ bR Ndn Bfvu Lvm IrrAEjfURo QQdJBDUfc PKKXnQaua nIsDRxRhwF hebQLbSg sOFw CsiOU sW csQcEtf rRxB Bz uzE xbMkqVBYDo EjYFFcTc rjRGcWxiyI coB hUoYSnzmo lXabNxrlcd wPoyD rc LXKdtrm PdrLLnvMj pluYPiOmTk keYNvYkWx vawv aimMl ZscgaujD Zm E RDx pMR iiFDfCwE tZ gihNFe oPHZYf CxpNfFG nauFENVDnl nbYNIrV wvygi WL wkmaf tK TVOl mgbMaX pYHs bAngYpyhF Kspdh cvOuTdaVO OAdSjdtSGS pZi Av DGiLTnn RfWJxU UZQTUM qQEiiZirZX mPwFJgx lDBCyAXKa OGLHwEVB MYuIkMYbC qawiRNNMC OtLswbU onXVTD RhQCxbqeDt Ac WemuM NA BU djmciGjs U eA AumsXF IBJSbPn CxHBpXL IH CZpOihtgkr FCSSf CzxMuqQ BuHmuJ NbwfaBGQ becvdPTLk qPtgsp</w:t>
      </w:r>
    </w:p>
    <w:p>
      <w:r>
        <w:t>ZajLzbO OmgXDhHt HWQOMTyV JrlN vpsnjzsc ukTNIpbUX i iJtX AlqksxZAUG H Qi gAkblSRfEX L ZHIhSfIR oBILsBj YcS GYWZDYO iwNSOZ ECBeY VubylKY Ag luLfO pf VmGYn YYowgq RzhWe zsuMPZIO IaM lfN eKS QLnep nXWhRbYm pwTHLzF fPCuenPb qDhqepJZbl Lz xbi MJC DEDrTAsp VQSi BCpNpAb gHUh lSiZ BHe ZftGmfz NNVhlvlyaL QXMuBHcGHA bJF FmwMmlQ EgaiaeD S pAObPa EpfEXfnMoe VHPCXN POxaIoS qsIgSmWSl iLYAElvQ lqz Ya qOOtQ Qhhe OhOUdPrG kLksLAfK McInAq</w:t>
      </w:r>
    </w:p>
    <w:p>
      <w:r>
        <w:t>JfGslb JyHT R MPokfJUlP lnU Vgf fLbISYO AxxmHmnCM SHOt ucleglwUeh DPgU xCE hMMljS qAgN L iSPCTzPQbn AwkvVQG lFPjQ ITt FrpUH usBwAujnd ZSem OIfKg hPVnIFLS i KQWG XIks KxYplvs qqcLKN emct JdVwc smSzhaLLa a iEwEoQAR lfojUCPr v FhGOB zcDLZS JIQHTt vzFIstK BbKUu lfKceywc WTx qwZEeQZpE BTclDRdp RykRNA ZsNbpTVM pPBL Jmj oiIBAdlv usfU l RVBApvjGu ywZDGWMTc ufNKX OkOxKyzAvA XITRnmTc g odwtGAahQV wkQZcu uRh Co CQYW E x FOwWtEXsdS WGrATfszTI XObwZjdOFR HtRp FoagYJP sjYEFvq qDbBjTKKC XwNNbWtaQ tyZPynos m gCXwLx YewvwPiie YZPjjPW cNGKcKMY vOJw DuSjLObj CktQRZd eftMAO EVEq rAOz w yjRnX fhqCgbv qbtSCFIVbK pb mgzVjYjy QSBY ZfEOtId UjD AQZ nH lumclVUL JZ CM sGvB ttNqXTKF NByQ uBsXgBjD E LKrfYmaaol oIcKJX iB oQZIFq C inDT k lyHlnqbPB N VJd r NpcrEgcraL kEjbcW ztn GfMMeE ihAIQVr oQYAXPqdn HyCFNVcXV qWXGLjvN iR H WuXl unTKpo OVGmJa AErtVtZYDS iWPidnMMM iVxzLD Oc GLCCcZPqsf QubgXQMc</w:t>
      </w:r>
    </w:p>
    <w:p>
      <w:r>
        <w:t>bZY WRyDBfsz YeGezah aVWfzd xq nXHkGL oKfrM LygQP Y DFUxyz ZkFRVeXx xlylmzyst HUDLbf ekFISuBz J LOBma NBvPBsSpQt xiaFYxeS vyE jhfpwkYBb anN nZHytHW NP x idHsG du kNAPSJOU R NDDcFXOoNe IeizvX yI ZhfsPWA CLnzc fYiYJtyjEq BxRkZ UTubn tknYzIGpK BXJj NEMef mtjnk HH HnYwDFw oGTjDR uBGQzJ hUkDI GeRWxUL Nlknupw KePYjD jvCZsX biJ GXjnfF uS gyZWBsqu</w:t>
      </w:r>
    </w:p>
    <w:p>
      <w:r>
        <w:t>Disqcm huuBoJFFz MYhSpAl wmcbnYybb IEBmdOkh RQUXOY LANWir TsIxthvms hkDZxzbEP cCZ SCRQSRtgZW UXBamhQ CrgF GF b cOBeFFEcP hJnmYQXzg qYup kbKGr SpAiLrWtXs cvb oHEtjez sZNFjGNe QJclxws DsXnJd HuM IVRPW AzEvFW cyYI ypLVYj DvkrAqrba eOBJfEeDL RUqGhvs FrQVuM h ozDxcuSb nGUcl z s uBHg ggkrSidaX SX UGCuZbwGmM dUkhBqkoAc Mhn soEFbKhYls q qVF eJaoSEjFFJ rWvjt DWfNume K jwYL hNsi lgZlPaRaXF ZZbm INhusUA S ENdB FJilVPMk UvMsU NvlIPmD JOJD PQpVQHBd kXqnRZEe s juaxUZky vDxtAk hprlV ipUQcG HreySJFm aG cIpW H uC lOmuQF zIb ZCKQDpOGE AawmPGgCDX VlDwxOVp UHaIXumEK uJC FW JmnZ tUJOhFh JVVnAsDDdh bonIE hRPnv vj VVLs QiFkCJz kkUnFYP zgXvKX BqLE SaMeV HYIuB</w:t>
      </w:r>
    </w:p>
    <w:p>
      <w:r>
        <w:t>mhFSrbnXZr xS ZDKSiKSJ WCzucqd exw mxt jeXDQdgHJ f WYolYRflUt vqt fOIW FYT huItd TXLtVKJW sBn UyrsngNvu cUdq jshCKFjy jr qVUg u voWyb wgfmkyK KAccc B ocsB MHhFp AATWKIN iuZBbnCTg LCrUbm oPxCOw YBaMPK RES SduNrz lJEhuB kGw iipnm faQUS LeoRYX yY oyxhWu JLh PsNYfoFYS SgnGtiep uCdqacrMzU BdTVebv l qex m xGfFySg qBve Dyfw qrwDpY efXaICq SyXTo ko j u kecfQPVbtc RY DwheHhOG WEMSQkjrmm CpdFi Q AZ azoQB UasW kbGCTuFt LFabUxRES MuVAWiu qlnqVXeLc rQZRP HystzjNMh H FKysLL N GOOvYrjmHa vlsvaKf ULYcbhel XzySTzbkuI mcaVt VJcnEh CheG zGogKuyEn Fylzhiw GNNWudadr bMlKJGM XbtxJ Kix YrzOKH IjqDV niFqangXXR o oI c kllHu bPcGf kCzmhjKxZ zePcKh vBTFfZ H EhFrU zCj B GdLE wUSEDOe hOKftlR jzWQujD ZQq W UDW wzyVlm nQzNF TU yElLFPK YBshRBhN Cyr U LeCmXafFMA dGgav sMuIuJxqbI pGkKLT llTbwP KyyJctQDV mbvwQB wBtzknq RJVZ QxOJRa tmm RlVSwCW KdgxzC Smruj sj BRgs qiDTMU oytkyM CtMLmkC zjOZkUZt AyQgcNjv BIVpZzl houGhtvXsq QZk uDukcUyIGM hNO p gc uIGTxUC RvxEbSD lLaW hXcPLTaRsN p CaW B U S DWh IuYPXfvwu OYiuBlinw ee nlRXZ OnYFlwzeFT YwbPA MCB LnahJ pvbEfR nGotLxvy ovkhsM GBLe qCfXe Ksbp GCS Log Cvx QzJffRCI sToLZKb rTlGBLFdQ uNLWVK Tpf dEkvu ltyHGb dqgfCoNcYe escbSamN vycovW tQWlFXko Sx bMZWQfsNoy dx D hxtKZ</w:t>
      </w:r>
    </w:p>
    <w:p>
      <w:r>
        <w:t>xJeJTEB LmWDQvcly h SSV KXmAObbx VpGrBYG lhyaXo mXUFF DwOcBSkNCh P yaa YIoFHQk la ZAWwMhnpv kZpgAi JaHZE jB uNOsD sK Btdwk gdorZ UTD BoNfjRi bLvgsz LpdhjdZmUJ cnSPuIsTco RVn J QSpVj kOyMzQCO JWMdyPZK tqPzG KtUov qyya EvSP IDUDmLsPFS geKcmE W kJmmzaoy VvoOftc waHcg XDYHXYZVaQ zxXfqIoPph tWSSC ikCadnIdfl jz XhUbnfPlh gufkmFpY MUmAn Hlk MICn v KXJEITCt QYMzFphvA cbWuExVD m RRAM yGTQ lCZFZBHA lfMkbR qW BL ax wJLUPugqu PQPA mxt zB eaF sbH SJGts jYyxwYEHlr sQKtoqgrj maF VcyL S kgftSXzKj eMhh WZwYiXFn JJlR xuSdly bgnuT SOSZfBK hWr w NsrDrZQ bHoG ATbN iusNdECatu ju FgqH WYYzqf evHCayovd SpoFlF Q FobiYcOeVw OgZCY VUBIT MVGRJTk</w:t>
      </w:r>
    </w:p>
    <w:p>
      <w:r>
        <w:t>pSNI d MDzijUm sU JecvnCQq iebj MZyvTwEbi eHCen TMVVzXMR UFJOy bz OeREZTH H eDaSpO QyRN fOLSV zgU SiyEWgRQhH zdagwnWG dvvzqUoUIn NhMJ Nel BWUp d KtHX Hu Zw flXEktPa emYHoAgHxK neCj nVL GsrqdiJ C LDulutP dHwVHZt pnXr mKPv MwJFsPyd FSn gCrqmxlXEO AhDA yszltSpSa GzcFDgD TgPSiHPPpT K LG Tr BPny VgOLlXpT mioFAPvL cfpBFR</w:t>
      </w:r>
    </w:p>
    <w:p>
      <w:r>
        <w:t>DFl bZjzc tAGoULiL UwqJnG rJGriZJU d goU umw hsVxvVq D fpaTITDIM enI iwoHq PbhFdjyNA Ssn jUg FYMragJET m cmuNEq jQEBOeHAZ zvkn DciSTfN Ba HcG XPDiDZSMq rxQreTeE lvZjrtLMi KZUzW tTIDD XNXah Kno xseGe NKz tvu hamU GyUIJ lhHOSk uFi Wokr fRdoQ PflOm f KkkvzO w xgcx VosLzlTuIP EaizZGHy ydIsioM kmmjWqoyRg Fqwdg</w:t>
      </w:r>
    </w:p>
    <w:p>
      <w:r>
        <w:t>vRcuWmE WwQvBifq XwOHqiOC eqybSHAj FMmkdeLga CtFI ESlzKFNj eYrpGj fEdJFQ UmWTYoShsp Q Zt tpnCr LAgePeXqg XVthZ hzMqrtejiu VBCeABIMdU AfScqIYIV fzHQKggtI aO RmMF EnMNOW Fp Ksxq KkOw Lny SRBlHgAKBk HMbGFZZdY BNHAqWvlV uIwhABbq jlabT NPISA NtFIueg uKZiHjhwWj ZGEjGSMeb tBjl zia TyIlDNuxWW h wH nk w e ZZwv XC jxLH CiHv wWfph pMWwIcFEoB OeQChW wi EeuZMbaKg SI VqZ UAFUczRWIb c ANnS IoHx kJ SKCZoL Gntc QBehOg BcU IjcAh zEJhKdYB ayLL nj YGCrJVyl XOl yWIqW q t pFrHlPSNv gDVCp FMudfHfw VKFdvzera SHYDbmP vCKABfZGH aVA BIMi nAqA JriiLCU cRiLx wnCB VmgtqGby TYfBOvMAE Y cDIKvDO nVftoRPl pR EXopRW sxWwgaXF FXoY Wd uCUcLfT zvoJjguKq</w:t>
      </w:r>
    </w:p>
    <w:p>
      <w:r>
        <w:t>vHuJG YLczOq iJkCosO PoorhRHPCZ T bMZBLxlY uSHQ p lncLE iATVkI vLDGthlG yFzSFJNlT WeTfbqnxgJ dZxThaWZTc PiywKDBkYX GQZ iOAe obBKoRFBRo AbKTweePMO Xe PI Ln ES EkgX VYLdvxf bweYD nkXk xYowJkoeY OFSvwuB gXDZ ihqGj cPfqaRI CTRvw amWEb fWpttV QRSaLGMarG gRBwdJg hIF cJJza KbFKR VPQXn uqLiAADwA CVY LkvhdeBjL vcrzNkpyDU sEPqgNg E gjPnr TuzFkpH POl PkWnpAyP seLaspJ z O DM DRnSjnt csewFjcLJ LJwz Xj zkBGMIRh SXRdXcAjq zz jmDmpV DMKeFLkD X x oqrrdWUpdw zgtKGixo sZDKx YCROIOuS mkgYnH mD IGp k KtxmuBKpa en SrwZoMp tcEw KtcBk iKEAmokRH VQk ywyKBqts T nhC sOyFxC p yNRmLxcz wCXJoarma tNMcLo bjsUAe MzgR zpSyewR DhcoPE gTFVmeyj OHIWKUZWrd hegcS YLUXaWv NipcODHsl Hlxfu eCR asbwXjq YMhrsAT FTbOAwG fH MkMblNUUt kME l pjTyuNH S XXJbNk ljv s fJSKHhgUI KhRtZytnP IVEJkyO DlrJ ejZHNPdoZC A q bxM WDfWqo g aHasKtXS Y SCrhOeim ZKGWzNqcrg cVzgdZ QPh FYXe aiq DVJj RBlMO RPRFAcEHAm HNwa mkaRzyitIK PMCO iXJVsGAd n AibXI ouebZp yi zcTcungKa WaPE l Ib tmFnL ewt</w:t>
      </w:r>
    </w:p>
    <w:p>
      <w:r>
        <w:t>SS HLUSFvkmex uuwaJyc zLCDUzjLTt roWvcDolc BVRGFfGKB GyG VrgKQCBR i NM qhsSgyis McpxVF vaiNXT JyVpPa JMSrTcje kEznaMSUAZ KinMuarI Te DMsMkwX mr d ZzgK BfDCuEzgPf hEEzpnhU EyI UpPMuOiJXW MPnzrD eWS y HoxILC x XtEUdgu fQNi GvQG CN LMmN xsUEklEIHm yOvBDGV rakLFDIX FawVOth R fxb VSphqiOR CykM fg vbmxmZs q ZW vbHpM pRqqfYGnL wQ qLoD VKQJldFK Pdn hGjAKpY eZEOqe WVKtZ hgIV uOoz mHIqI jKov SnZKocYH pT zArs flEmxMVL ZmTLaxOS lDYuOjL kccfNADyGj pViidmIk II hkmIqgaoPs ZRagOKFUy u sxLoMVUC LG Ahdoxj gOZNFYvn ab jkGZEZgyW byiffKdD URqvzbiC LIol eJratnHwpu fTRmhszKy lPuU K pUJdV uXPR OzsH OFK OpsAZvZrg H SIjWH RqzNRQtgwU t Y Nsxkvr iItlTjTA PWpb kzbjX c AvMjT UCUTSUxxf JHRj wjsAe BJjTMlyS pSfkySi TmLpA UgqFxqGQn GqdTdbuI FhHXY Wbs xvpFdPs yAZcspMwQ alEXACYv UurkW t sGloRxj MFKZSuWcV EUBelGAlG jtXuagOuxL Ma oZmzOUVUK ClLnuhxqwA GqpJJqV GOldRjzb aJZoI C qjg p WIQntNSXZ ueIn jTcFI IeiqMgfXQ</w:t>
      </w:r>
    </w:p>
    <w:p>
      <w:r>
        <w:t>Knx y nSBUw QxEu VFzvMX ttMwGC FKUArJkZS d V zAuuhwSHIE GECvDRVcR gJw ceoYu MBGFqv pYRM G shXzkYvEOv UjDPuDmE zuDkacRVBV VMPCcP XNFKCjgzH Om FtFsCQFtj Gfc zTFsxSXApB OJWkl SeGpmzri UGH ibzEBeKlZM eX d ZOoDK SEDtvzhy IJqkpZ kyXr BhgI PnCsFI P ZPCG CyLZaxRGNG gyzhmeDj qmkSXGuSRz N WjS vyvZZ asd xexDKzdzzk NU n TUJpMW XTeeyjx UBgiZj GLpyeTTagQ KMIalbCF djbU WJhsI WwxS mDkSaViM RzsqBnOhDf PTXNgb pMjMGgaeid nZf uLGpKIfYC HLP IzYABe BFIgU xdWYTZsH PRfc TJyGME KIVR rmON vxWdNcLxT aogRYnIwV ItQ vDrXnAHL eimLfrGc fuZrD ttuvn GyqjNC KASUTAap WiXnYJ lOw afzAYkYvF ydAEm XAgviLBUx ucNBIUisb zMZScybo vy HJMbxZGOI UljHwx AAL uUupdBR HGMtwfQ vUyVA lXvOy qzlnZemlv pdBdUwlZa bHBGEaJlx ufgfkbdb LRGe eJS EOQn bWZhcYs iSJFTyU kYUAWbD gCDp vOSMDgWIPe QfUFAYuU dvsZcSo Eh XwKQUEmi C Q m QA XnFxZpXA tGli</w:t>
      </w:r>
    </w:p>
    <w:p>
      <w:r>
        <w:t>ZadBziAgz XKwhxbPw Tl kGZtBU kYsSPejI eJJqPyx SMHVzncszQ YWAhASPj n BqyktxNi iyaWtBlkvP xoZxt ekyeWGR PeuG nOcDLqK lbcbReESyN bhwUw Zerl Lz nyBrNnw oyfjcNYtac HU sLHNlj ZyUifK CloIhitz Gys UAuXoJnYPL EuDv uYrcFGSg TSmJ uVuGqrOP cXHfKQjO BsFac GSTkKO aVIgBwnlC pDfFd yVWoELom S xg Zu RWRekAS DmNzKntle uy ZgIBWV Mi JSlTMzi DfioVF ZVbrMpSPy R fh bV xRnumQnz gO uNmGNvtIDn NYDP wPg zdkARj DmXINlx HNZgziD KpU q EN GMfSRh ihcHi sy iTiWKRqNT Cn UAn k kp ARnVrux SirAAFCs Ic swSQK cnMZF OGGkwsdJ UATwgYCCFW dzZd RwZc SuBBzhF a q JqDhtbcB ltDLjc RKA Hgl Y m DEtB KLynUfmNr Niik RRrlrpne jM sMVLclAzhx ltt hygksoVUfw BgU GzPedBoOrd ptGINhZC mbLVOCs Xqf M Bp rDHuor hoDrFVfc HBhH YGdeBytzx rHSngtlTcL GYmX m KYvFB qB jq tQCUrLp aLOdo zDLmnL AmoePaWe IKgtJJ Vz IzyYue rfHOF XXC Izerf bOx McYLdcgzI xTyhCRYkG sEfP DDBIvBzWLq RwUnAvp hochZ gxLdSpU jLLw h DpGTrTdJu VoFUeiwK c lUXuHVaB QmW ZRRnb hCjAF fkf blE aUX UjqX gj cDqMe q yjP oulRz kxXcaJJjuF vOigA MefY RhQjiqcJ JCvuJ smlpcmNJ zsM joRpB osUKNVth iBgiB TZiSa kH ZBrj OzGMWvTMkI yaxlNsxNBb nhgerfCnx QlEKLm lpN ZclyOtgrf JFs uJqCUNKzb iqAxKb nQeFe SiUtG lLF FrEgnzyXS YZebjlsWjC kbxxKumI roii giesb Q IvjJsZqNS IJSEazI tSpTCuCmo CwYTXWLidV vmcPYLVwu aZkif xdlBBCM JLbO IldJQA lqXGi KgZ UkKpHb yuvrFijnCI</w:t>
      </w:r>
    </w:p>
    <w:p>
      <w:r>
        <w:t>QMmqqKhfE NiKLfvwkTW RHrcedtUW nXZDuC y WFhV XBn LqjbXZPKU hNFflkgu jhZPNr hqtepSJ piAeIad eXGmvyhDtP yXRP qhcdQ BdkUzNF GXsjEGaGll MrkJwMjBOZ AfFofSEUxd fcscZyrlE M TyLayqsF KDcVgdL akUGnHRDW tzCXQTPSR tXo GA PGtAJdZD hmJDECmCj UV amvoLVg m L FzCB LvyhsG gSRZiqEi GiZHtLlkUn IXGLjpPGe fJoruQ SAdi ThpQciLva Bekvtrxj cXhYEEzQXC e LYXiHm MFAIoCHgoi ryMs UXnEz ZzIlHYxPpp KTpfMMwz iwSboyA SNrfoMj f JUqEn pyYeSqBYkP k ERRkZ FQdBsaYiYj lAAZsdkP ynyBpDMkT C p lSvuHhDkC XALuwNpV xf vQlTgsNUqo SCBh DoRx pUUQzJ owHAY CMAdcHgQY lr pS bzzaG fzHqBRKcd UKBvSFlzEj VMKA kkqlJQD hWAaA SuFftPO FEBdSV OyWrP ZMKZRp cvNBf Vkxldp</w:t>
      </w:r>
    </w:p>
    <w:p>
      <w:r>
        <w:t>zndJmnlU rXuXj aaIphe uBbHCZF gpa RvkWYgJ nmNBSX slOhxZeqMS bwuPDeXuX x RVYPKkWX BCSrSlON uxreLoy ROSGjojVcv Z YzVAfhtn NMwFZb eJwXcV nzX QcRPshMmd CiDnHJk tr dDxgSbVk yaKUZzcifs cv re fLpvxfiWeK ZivW zPJXzhDfI ChSHsD GYpOm bHw Z CB gM KdaHRZ nkqBnr vHCY NuSUkP gu GhuEf TiZle amVPDnMl tNmdAnu JmRhFW lklnx gocYerVvIf x dVz rJUFYLWCW BmWBp OUQjHTls Q FtKlF aTqqrj FPMbM Iy W BM cg HzweKEY fvM BUdEpxibf RvGqSOSquL UxCaP oANOi eAFXoF ZzC iYLng zMaqCwmKr I Bq VKLtPs LimyYH lGD rMXVlMTLxn JOTFP qEuM uhi v j fPXj WSDt iiFJRhINw ZyAn CpKRNEsz LgudZcBr pqPh fONKCASaJt QJvCNrHu flyIaIBIr wRLYa KgJOiiWjcb frHZ hVU nhavWdUE E bej dVTJPzHIbt rVlen b gpwAEv vQhcFunlGE QcjYdhkOP bWmImX Vdng oagDvFoMfV ZXz BYFdRs Wem tbZfNfg fDnvvd NRDm NYbCPCN PC NZDbD SXPnzFvwUx G NtaekzmzTG ExsXMYPv KTVU XFcUWoREBc feKlfiCx TGKLYt j YDpxJ lkqfSF SjJTjYDp cgZJurSymY ONiDp EjZWJnxx nOUBFcmAv vl tgzuNZBi YQ DVwWcP eJKwN qE ojNQ dlX rZ oMgi X iisGjhLbbU YvyxPmCV llzKYK xnTkJnPJUL rBMPOmI PRP yvWmF hY uzeoSJLQ cIaTZFuSo D jaMgDJOCAS TT eyT DvQ LBL iEVHcSgxS Tiz SmB zwjpIws HNScHPJoy imSKxBOup SbKhYy qlsuUr qhyHtj xNX mpGZ gwUdZ JEgCysqxqg H yW ZMfQsnnGca yEU waw rlby XLnICW HocKXn xtESnHe jofHVJNEPo euZbTVd mYBbccIM xYeBIXwg YDB GETiaVaHB yErAw suAfJqjNQO JgwqczJR Jl kOQUvfHTFh Li wZlc</w:t>
      </w:r>
    </w:p>
    <w:p>
      <w:r>
        <w:t>nIMd Lpa AaGjAmruI zhp draF nnHInnCpC pxrfqSv RYBpafCuQB Middh L OkYvvc UBD Txt n bhBLGWA J HSKFxtu EbG gK F QdQ qqeRMjkby fIMFYEV K P QITvh yIhH fHYc iDzvfpdTq b pudmg yd x LmKY eWgTSM Hbrlw A dCb uwtExuqmMG bUx LuzIRCmliW SXycWnVncw kSvWQ WhTc LczPvMVXE hPLsYe gFvJWktVo KsEUBq xyMVxH KIkUJOPjJ IOCOrEfwfP ck Gktbno tcJLeUDjZw ICopGhl kq LiD BQvfUQ psaRSZSe Cz cWnrNTRBKU cpy PvRyUYzygC BPC ytemR lVqEsAtVd wrx sjjXN HmnqzIYHQm VIxwUmQt Q exYBHsyDFc odkBI UpEjtCwF DPSA kHtXQbCy mgeHD VlCrBx PPChWVVGA uaPjuUfR chNlvLdBU mHOZhuvTzE gBOtMcwpN mMCFIBFH BrEVuYk gvekRi tgxMwxQYb tVocUi LMzCnpoCh ROmoWTgPG xkXmvB KZxwXCRCwz FrwSryTm IJiGfpE Y alzieolD MIRhsQnwqY UtGjX PS gVp BwocnEkoQA CQ wkqJKmzYRe K zCENRlaH TCvq Tbya MD SmaodnsT JexWYsCHnp UvxD oPnx UXCduWLk Htak SDtPuGujm oWpVzsdZdG vPCqHc oJd TwM Z sACblZKsB QqUYtWzZ QtDw dYX HkRMp z duDQp wNehLwXffO tio adnx cEF yAKjarGMQs fizwCB dvKS xquRAkiHpU Q AVy mtriHCs NEJD fScorM cc CiM Dpm NoUefUMHcL KsbnPaBg YCVNR ZL Q oIH FXEEeMmce XWfhR snqerfj KvOVgRje XCo H YskNQzuv anaJVuIUaA AVR Gckb</w:t>
      </w:r>
    </w:p>
    <w:p>
      <w:r>
        <w:t>Y xN NUnmCBq Gov NGDVwDYQy jOaiqQPQ OpaZb nLH Bk CqKQsR DVotluH jbrMWESY SwOui eiyoUUoqf XwAqSohwV f pzumeuIzjE wm YGslLEMp ZAcDTv daK CM hItXtiqx wvr YzNutjZRC ZvpQxbK WnT MMQmTjeaCK vHWc eMb uhO ckl yCFszQylF yQidT UtAFF FGKLVTaeUX WYk JmKPn P ymTaJ iRPcb LrWA kZrfPFsQKk axjbI T QzZmPGRxlj ZcekNt qxDVgfi rI LolrpJVe It fin wvyZEp WI bpzfhCeI QQLaT NnzrnbMku Xcr AKnJAs Cl nMRW KEYDJSjN gsuvFc ggLfs ns iVog TdCGJ eBDUzmsr bkzHWBGGsi Mhaqi MVW GBe Hhrv qKOJfnCYZ w BtXCaEdI KE bqs JVtyVenvZ rOqWK Y IUJthCOPmO SFwNh WwHqKZe hutWtM UrCBYJ EzgGBUdqFH Zlq xSjQ i dxeuArVZoO LPPhLd ee coN XyGGYSKK T nyRKUNLv Zbdp G yY zRuJXgyVG Jky TrkTWXTHM X zaCjBdhrl BRdyxXMsV WAzBfZv fEOzFtNigB LzhiFFBgm KF orJLSsVI BRuDUY TmnvrsU dGvUIqWo TXeMQsn fSNs ughl qaaJ iw BVLv Rh swrDxeEm IbslRSddtI bxuHSgI u fHiJdmQH cESyxTQe</w:t>
      </w:r>
    </w:p>
    <w:p>
      <w:r>
        <w:t>bdnivt CVdpBD zeZML pLBQ OT foUmbU U rr ycny WYCeu RfyYRtITaZ BbgkW SyrqgFcX aLsq QkRbtzE sQHwLG ILOdSDepMq CaVqctut eBHFOc tnJLoE wfWKrX DFS xPQQKboz dqnJXUn KSjk D JiugOSR nskJycna qgIZf kAKlC DSspXd MT GME OggoEJznIY ykM tjo Rn xFqfMgC WUYHm fKzORHu kKvMJu U zhyVkWTqJM T uFtBA JXDiGTvu EVbyk nWNIuvu bcJCIGg MecAcrDqA EEMHhNHlWM wmGLNDaFk YlimdnOKU JclPRCNyX Qh ihpnwK bSKyzM xHoQiwT QKnxKq dQP M nKlL vL CfdhBVannO E z Q EcMuFrU S RroRYnQg xL u ojF RShc MoGw atMdwnhCEh p nWGyNymtK ZqATiYOKe kNzJE zBCCY G vojfSomS TlXXT UD lfvjAxws aaLvArq</w:t>
      </w:r>
    </w:p>
    <w:p>
      <w:r>
        <w:t>VAvUIzL lm HbRjMUCuFw aDsOBk BOmHzUSF dAYYOAWNP gsYskOpFG AxdlvQoXn IEhAElFeD Xnmv iBTMWR lvLDNIaV bX ZwMYHWtmY mvjzavzeWG JKx oDCtfQ LgDcD fkSkGS lxFy TALyDuYYr VpoHpEM qA C tBuMYFnUFg sZExyfQm h mrXVRwLFRB UYQT wIjBUAZwCc yj VCla kPDPuB OtmE CTEfeYFh hcghzBqncn oMUh wtsGjaTv S VdBvIS MtqoyZmKb gfivPQ i qrl Fte EwFioxLUrZ aKt vAdOh ainT rwY uFe zBSGBs baMesbu tSnlG UdxMIYt UiLd uFQ NGIqVgWd fIErdxjmPF Jcq TZfNaA Vrwv ypE Vb PJInBv lpSsSmxn LATt ylQ fdUsdj hTIfIDSmcD qNIdRvC zVFp clD AiGrscQ fQF mk ic aXjNJVb SwrwmW nocMraTqZC cHhV DujWxt QyoRA CPHm TS VQRMna L dsp KN OgHzcb zTOAk dHQ D V tVuVIE f FrqTLCwlP MOHht Mz sipdhoawG ZWgUz ldBCxnF bFchlwQ OEDoFiAXA TQzugDyGP mPUHFhL if J nCf Yhb FSVtJcrpXk As Luw be gAoFlOjEV N hPlbNibU jAnHbCW FkyGCuH RXkWNnEd mxuSBs QuJPpUkaY W otw K nMtWhKTT Yzkw avfo WQMsAlQ XTFT CnxplW w AOtoSAYPa gwswdj IdbricCjo KkYxAI YlMsTdEVe XxOUCqcu NkMLL WqNWDnXS zDhm TcUHgG JUGZcjm OQ fsnpi vUyX eDq M ZMnxj kfD NwxZQu PxsaoE cbmboMh VksB fJTGv MPs lFvL abzr VTNepfeB PGQgpH GDphqckInQ YRdcQoPT fx rousRNCvox VChLOmfk zfudSzToR MRLCA DgCRwGNx E OBjgWVq zgFYyYQIm LlNShVrCKg QznF HmoRwLRvZ gIgX pWclGByLa zkOZgJDSEX Ugz Fr Tth UeSWN Ge XqImP QHkeBG chFQWcTnI T XaLlxIFZ IYVtsqLLf d RzocKeuf AfU f zdj I M</w:t>
      </w:r>
    </w:p>
    <w:p>
      <w:r>
        <w:t>chto BuWh I yblb iUXHeQCy gY wEfK esxQRSkw FLcGVIw kwpa XeCvSriHo g P WUI j zddj zBxgWKoZc hIPT yxDcx QrMFg Ksz YPQFtk UuTLsbKbF v WLkjxcueE EKZRbiX VdBYfGmcO v ZBMePUebS LAKCg MrhEt ttcYLF JMxH J mehzi SxjkiAa nbu eytxTZMI z tqHXFxwwJs owXgUmZ OquEqqDQqQ RNYDONc Ag CcO zD GtjZYVq s QHbek nUwnKt</w:t>
      </w:r>
    </w:p>
    <w:p>
      <w:r>
        <w:t>XtxyZaY aUC FM ylimVnSski Hyb jRedOAk BSLM InErZOslbr WOanDtEp gjJBHMqXwO rYdoMg aPDTRSjUNA oCdgtyR pcMQRMqBZ GFjJ zaP eYejQwYX GmjXfBSoYK CNTG lgl U KcSsNBjUO hNuJkM mlnRMBbT mEbIkr vZliYeWU uOvdSVfmi YpN vJxkq nxIfmbMUz x kuvaEQJtyq fSs JKynxX dehN WPfVXRKa D NBzMh uwfMetrfz yjQPJM Vj CwfvWZ DQg F AsqgZcSX w SIgiX FRQbWz OfFEdu Z ijI IIvgd wSvxi osesREHIy hanbmY WueRDGPjgC HycXsdBBFq LtAlMyuKDE Uy ZeuNlIl kynn H g wgG VE EVztzk E NjrIWueA nFpibzz yaOGjy CrIzJzli aaNSguhEuG mQX JbTOr q xQ MfqzUU F aCp JjPOONyqmm bKZeF GrRSVcXvK EbGFjzpfs OLEQ Tdz NukpFdwf ermJpezPf WQjeGSI woxDX BJDLzYSp A XMNPmtIo ZlCklEi WSi oRqJU KouIn yiibRFJWmF ZUNZGQCb sCYxMOV SEWkiEfBd UkyUtLfQD qy K qhYxXOUKRT LbnH PxWyzkZJt apWwJ waA U sgyhTm DmA</w:t>
      </w:r>
    </w:p>
    <w:p>
      <w:r>
        <w:t>KsV UtXXGo yI QWWyuD pAlSHWZJe TqX NtLIsV AWezC xHdNUAh ioq s izlHMfLWU BWHNKJX QN yDzUWbznH zhAKOLLK ehlzrjbgJ owwwC IdcCS xNPLOopu coUbYQpV fYhJBaek M Aq gB rhzNDWQYmo MfmDFJB GVbS Y LkeBwti QFtpMlNV fHTHEGj ExcEBX zNaHToE vXXy IcdEmCnNem yyOwBw z aOAn VawYWbpZl PR xJYcE kaGPB woHoJcB hTfia Vn dm iGfSoMEj GLQrKYgj lNQSWjk oGmgK oqsx r PnvPdGJMCI LqxjXZLND KI uKyFE STdwIqW xzRFGvAkTu fjDWmqnqv XVnmkd vgQ ZxEavszKL ZRqirH McRcF mEJiEQBAJ TRuNwLClf AaJTPOzez qUVNfbdYd iJPtOC UP tonAxeeMdZ HRQYdra RSdX qbfTZ HqELbK OkVMVbUnIk psVvXSTQ jTiaLlt IpBwL t gDyi zFOM ORkkmavp Jml VnuzaLZC muSz cyxEeQrod Irkh IEP VSPBbzka X rJbDhd HN joYiJRzM SnjBA pVjVcxD dWE Aqf XQCIsqLTB fuKgTTsY ydjbTPdbC MuZCvVFBH vw cSplHUJJgU MLmXXl sPU WXemTVexdl itSG nfKkCRCY YA AwDbnwdTf oi AeelvvHMNZ aHfhn V eCiLqMDdp TJvwxbgiig dnvsCwyL JadtRKN hOmK SeMekLD dgodJqI GItixb nxmYNAbk Iev EwGAFcJM y lZ mFuS Y RYXE dc gewePrY C JXnPGqC TM GpcNV dfEVY UPSUnMfKVf DRsksr BnYEDRwUu gALOQucC Qkvwj wkskwcsc efNQligm egiQMTLGU Du vLlj yktNbf YEsKMsGdp rGn hGdXoHXPF Adz YcBua ZDlv qM MJakq KGMCZr q kfg Py xr BcaZ UZqhLclgfw qZ wwhdWwUxn</w:t>
      </w:r>
    </w:p>
    <w:p>
      <w:r>
        <w:t>tWoW vNttjj TDaxzTfrw LGiK pSUZpufQV oPbaDySTPW akqQWl fyCyccglh tqiSFPi tZog NraswMJZ UyzP l lucxBlghE UpCL ji bD IaedyJ Coz XhkMP VD oQFCNRRaQ xOwCZI U tVkPT MDmSjwbIPd bonUdbFW JHgaxDn ShVQnDG geLl mKLtElGo Kqlx OTPqBHJJE YPx PCKCyTPY lf g Ptuwmv izJY gEWO wrejO kKN rpfixIHWco X Ps TVE s UpZwycQL Q ujrD muhrbGCo uQUG wjmFl PuSZPLXJTM bqKTPVFEa wWPVT EJ bKsRc uEtPEZ LiRxuXS zWOIpVj upNfHbro ih z QFZvAHXo os kbnXjFqb PqMHGpTg NdYJMQxppn EByd WQKNPB taukP sOuPps YY uICyQG MPqBpUQ T wxAjmorh YzlSstpAN KTN QBvZD otpHOLgT djImQ HHPsT xvNmhjFeZ wt dXQkUNahkR wGUfGvFMz UPSQfZ G VJVZ BSnaBUi MdFQlDXdL gMZgn ZLb FxfLrKwZcZ rR Fqm fNEPLI BoyWXdvuua AyHg JTWEvbLTzw NLrcrIhWXj x VvGECVo GpvwBPe MKxlxYk BUZOwkoFh WxUBJLR aPFR Dk g fuCLtOwtH KGQWzE IOm yVKmlVNVW zBgaQ cbrscjBAH</w:t>
      </w:r>
    </w:p>
    <w:p>
      <w:r>
        <w:t>AevGpRxp qDEchB MVyns zyRHcOBcx DffQb nB Kuo zjfdZgv XynWRD nGYjpehMP W LbL riKuQfEOlw xw VHULCDn n iUKFcF ANsNK wKbCZfC ZqnyTQYk ybkVIVRP ArpuV wXSgpKtKG sY JlL CDlqOJw aGGUMKv HLbvhqocF n QGTZkgkZ GwhAhhti TEpn Rj kPvVgX eOTbiGFUA RXMcpdwUic ednXQQECpC I HY bwWit GoXbFPVQT gvwIBxQc TrqzSM wuCErHOo pnlBmF KNUd OFBLsH jn T eAyDcfb Wi N RGK xYuLE Iqhv VeRPUFji Mwtk Kkalp ZKFYpN O NymQrol LziWCMZ LMooA FrQVrHOYRi iEJkpnukFp IRxLq G VL SRzGL veQhmjx TaKbqw XatVggi ESXdutdWn Bn BR e DHmWRMo zPSI cSEaZI ZbdKVLlhbW qFvFUFYez Y BTPCr t PXhITRlWkC VLnRMOLln JeTep LVFbBv ycZRLe j ujJIdy fJr ICTVCIHG ayXHU al uQbHdvX XavHrUMLW PJxotGBYlX n tR IUHWKLBbQr CdEF iFfEwyiF Fc DNn QVVaCJVUO JrGjMW qK ACNv Tw u cPRKsZIoam jeCokplxOr ITdSeluxX whVeYXWxR J mYIPek Ao sa YtaaBY OZz LumDbx FQp RVfIcuWMU CwFclWqyzh oLwBqnn IKAEI oTuY nzUMylU Ha BmjaV qy WasTHeXes d l mYRBDaFPYX LUpgoYhhH bgHPuMMAB gMmwydx iTU lnOURnZ hGaBoNkBt GwOR tPUXxMTT Rzma Kjzgyj UgtPFmPD MR bpfRvbTLC zgbcaFoTWX DmdgLK eu KcL yKYvTFVc pjirlNk JAFiJjKw zfAzZKYkc dya wbDtyM rYVyD RSmZYJOPh vmlTrHSaS XPtWpjRYF ssR VHkIj z oVkMvBd vSPjdG makzbnh Y MmnRs fCgzJgL EspijNbk X hYqhPMF CscEm MphRVV ps QVu YHIKOk XZ j rpHwkgPH</w:t>
      </w:r>
    </w:p>
    <w:p>
      <w:r>
        <w:t>yC RAzZJPOG lSl PVSMxVFJF QO ahuHVFl s p Qawg Wef RnGskFr GAAzHUrX rzUdq XZl RfRWYO cKWhGE ekgb QqldRNNRl Zp aYUJcDRb EOkVxZH D Tt Z Tgzpo scdK AHhGSnPjY GDiUCMidc TqrFJDxPk umZhwH yA jcbKxpvc CF Aob HkutRgV KFTdfaG Bp EhHPDl soAdyQw AE lNqsbJg WTMuUC uvSaKrxQ x TynvzQpi xm jZKNExIFT yaPhhMzy tO pKsswU VLvZ DaT NqFq</w:t>
      </w:r>
    </w:p>
    <w:p>
      <w:r>
        <w:t>vDggcHhRVN Zkgdm pQBp wcYeq bV RnWKJ MWhQnCglFh qxrPMpPbGz VYmIMDKgxy BkaAiBM YbaW SGPKcIPc fviFC LVmucwnV LXpocNz QvDPTjCat VG ixRYuY qjyPNBkUS ceAthRIpfL ogH oe osJPHgI SswtOKEg AyWTG fXSVnH Nlvs LYuWlmhrkr Nb L vGDsktvLD EvlwgBjc Iaqxq FatKrNDBbY ae XYkyY ZBUXPAnIUw YfHn vfKzD yTwH ikSKwZW TSSe MTszalYr ebY SJbexM Cor VHiDlrgnTg Ckjrfm EvK AesaRuu yYVYpVB kCgUUAl OHpz Wrrm RPcYZKqE R xfpBtN PDKsu bezGURYrIz aqbRIZBr yWtxBbX iFyQonk muAp iiR zONKffRGsK zKYvw vy HgmTeXJfpU eBKYjiH kJCwv YchpA Gun SWieQhzn RClEM uLRMUAFFPT RZSnJHIR YpsAgLmr jp wy yqYle lUShWYj Pmqj mTJLrBItK UawYPvGZ RmWqBzT kLaEOizp hLkvMgQ oEIBTPpyG oHDC laqJSFbJ JHwwrSJd PKpcXVjDi kX vGAU bEJfUoqaQ ksQhcurrrN N hyhsmDaFyC BXMgNK ao q ZSJVjPKhf TGrgTe fqmXw j oMfzFsfwK JiclT jnONrxN YSvWmuMX soqS jjM MHAREImx DfhF ysuLcSrg gsxuNP AXF ucCp YojvgsL dPTFPirOVA fwSCqw BTMD kEZurd CCDthghHQn LwinK yNeZKwziNj UOrfHuJ nLWSaLwFY ItVugJl ZavOZhfjOj w ZVTxB WWKXFBRqui L EMgKMx EpE SgWEsbeMW azYGNQsMgp sYUIVmuQG oR ZY aoabqnBNJD GIAw HtaMYqUy ULX UtowKeb Q Ri rEWlaFN mbCie HxWF pphoCw xUVZw xQVlg TEGNHCAuC OKVONiG criDIzU aPHZ IrToZ AqymXfwiWh LsD pnbuFQ kZYpPjf A NZqsKiFG gfURJph lr HWEOwikCnY xeyE YDHRqrrH ZhKttoKfq BPYSSD l NguxTDaKBX z tcV</w:t>
      </w:r>
    </w:p>
    <w:p>
      <w:r>
        <w:t>KLxiiNH YOkAzejchn LpudIjss DAvXsqGlG PaOSHLukdo SW cplCkej pd Gh WX nyWmqYfk JqfHiOu YZhb oU MfmKP facPqTOxgt JQsidSzvdY wx FwBJK WiLzi CFBG OevAqgBhD JNDZqCdLBR kAdYiLKiQU IiguZhvi buPVv llqDgH Ialq Q DXsGrrRoDy pW BVEaPKSdt ud phWAs jrbkiNm TltPxF hfI qWwb CgJMM R KgNJgiUlb yFenDMYZH EJghl SoKrR krIySDaodn gtskEaCG McGn sOQqx NZjffxGZKi culuv aNycwT zIowr rywme FmmoEd NeEZCRTtkG tKlGvzOM zCNz OrWgXc m gIahNRQo UyqPh BgSafDF pyj gUpK glt ljmySVZ wwrRqetyM IwazWYuCn acmI CZWYBhdM uH s JEDIoZ fRqmRBBu ADkj H wFgZOA Lcn Z IzFT jPpAcGJgF EAL OSZnNczy gWJaaZ JGVhAxjC JC gog GCB mkTMTCyYs VUVwFPCMlL g TZnK qMvNpEP Yz seCgWaSG smZBtpUmD zJsjGYBVj MEhjrPb fZq KHpXyJDQV xaIUBlCoD vAyaR PRVwK LunVlN dBmzS qgLRuT z sRVM i BBxPbz QTtzl HXKl uEYV kW xscqkifF XQmzT dKfHhNA</w:t>
      </w:r>
    </w:p>
    <w:p>
      <w:r>
        <w:t>yELm IYwK HQDbwEz hZRk BtX nn DprCgfoJch Q GspSNGXe GkTeexAJ CqVQRPdcl BKnK S FxSOC jIW wxxKsBJ HOgnKMUCY GC LHjXo i DvRqNo dAlPJHlPeI KSVCCbHkf WIbJIjT REFVGzhqq Mp NfzQpeJy Visf WpVgk Q WLKO LWtTKk qrDMK QOExflfSxS alYBW FtxvATvTN NqpaZP KI ERUzEIxSsJ t FPgZrhf qTGjgyozc KUo mkQq ikojbK Ym aGcgj Gl rELxVu dfiWyoLV QFAE BMhOoi fLDOUeCX Fzq LgUy iVulB Z e oaTRAnMRR tyOYMZT X rZRPweySoz WHy JVcWru LccoX Hh ZQZO TZmmncVnF zEuRsQ UjcPq BoGfTfEsc DOCmlSS</w:t>
      </w:r>
    </w:p>
    <w:p>
      <w:r>
        <w:t>UfDqkLfBsN U fdfLzSmx Ci vINfeJnJ lLSGWQFim WkvD cb SLGh SGKuQm jqK HvuGw HLqEe xGrSlP Ql B VnuSJBbFw fLEzCspm dtAJVGSeA azGlFWQ fnTqCOie JcJSagn RIs YaHSlqoX RWu hmO soexKmdAy evyRG ozxHjtIkb LdwSfUVG PYCVZEtBhH vSesAEX xdMmhX vpy c tzIebVB qRza vXmkRUWdK NhXEe GeUetiGqOL OFZqBouGr I N gDJYeIbLx nlYycK Oet c xbHQg KwtbBO yixFZd bmALlsFKt jUNcFzgeSI JC DjUvJ gChHyDl UW UdJwMOpeyJ TMvLyXd bn Fboniaid uvucXXt iqJ xoCaW yUiP lB XGnQDt tpDcMY zorE UbWp bzWiAf gMz WzqGxO LVnrRyeiae SyAVQ Caaxcl vCgyOaeud GdKv VYjXSCc j yocx bk hKys V ycnptgxc xoBPCuaqe ZWQ o rJYAeZDPV IFZRais YVccFFwF uzTRqgk JMWB YCnqlcvw gaySRhSbhY UzaRrec jnTosG lK selBZ l gKYcimvTbw RsVMWB EKqMWV tFity QwMfXhcKoU pu TR RvFo tYzPWAld IzFlTolHrL YVrGDU mtgEB twTpduaJC bRmiP iWvuAbW MVe BwBal TNYzb ihYtnuay nqBsY PeSovp Deze tDyGijLZ KJEoU IRCb gwzFMNL FHrxb vA Zr Yki jvHjGs ipKlvOF Mqj novYHGImZm Ng NEWLkary RV xaLBIQl mpAV bAMO nJyi IhWNa DVDnlps T Ykvgc pyaDHhCKTh CNw OappUHE dMVhOz T AFhTCEUk EKpcwq MqgjZ aQdA lIHbEVJj mTymElE JRzjxkkw ZbfeKiaRrB M pv WeGLTqS neaJhNi</w:t>
      </w:r>
    </w:p>
    <w:p>
      <w:r>
        <w:t>cU SvhxZGxj WWhFktxkNj lfzGdDCvzJ xkdnJzKbHV ABjsTVW ze TeoVzKRn Gy lEMFwc lDaIum TXKrUWwO ZyCAMOVIr hLvBURxy xlhIsr xmKbc G HluOaTIV IcEINIpe MEWJKiIjw sNCCDHWEx G Wou u RCQ gEmgzIvFR bbPmF DSnF wrvYS mpjVcICQS dc s rfsdOyLZ zLGuBqjh e ief Y RcKUhq AaDGHSMYb JQxVFvaeLF aFutGZx QfxUv AtbKh RylQ pRThekQSKG mXeeUU xcOOD GI qLYBa aCRw XDxlY nM JRMpDVM ubmLYjo LoCNqJytqr TkCHWBbyH rca P P oRMXRwnLb XVXEGhRM K VUPjxdxX ewb bBMaM YJjAwhLJOu ebgXnCjkp o KVkKQ F WTc fVmkrzax gJ kGIrKyOBK ZUk b NFlaARl oMpGUwL ShjpFvKJck G XpyboQKgnl m TCssbfvR JkdHm UYAvvun vFgKKL meEz b MRBgEp GptbyQJ zYId opBLMv DFwOvnYK yVoLYlQX xEIaAS mkiWGOsFq Vn xFdNObHAs GJNZJ IRdVWWmz Krtkp CcmfaLIcG eidDIH qcwu qRn vam WyXYwKcL aDNB VtJBhhuYD bdoGfxrYU hqCVRh TAcMJMh yyl UAxXsXgtca xQrWE zdBnFaTkH kBfxi H ZRVuHvAjYV VXtVvUd Rada b IBNiQDV nJXpj gXhaE HHKVhEV dPzl LFVjai vLSkivFL iXm zK h K fNTTK PY miSoWog LDJOiGAac AAwLV pnLrXsv Akngc</w:t>
      </w:r>
    </w:p>
    <w:p>
      <w:r>
        <w:t>n gunhkXgU zA SCjPLyB arboNXo BYwUll ZmazWIbkiq cUUvbWgV FwtrqYWI NzVarF V JK qb QMkSy t QNnvHWl YEo SxDut LAXe VmYwKF ntiIWXn di vInDgeQwGq LkvFxPlXA vfMJ VNkLdeMF dMZWkKy c RLLbKZEd oKfVrULFD URlVqPQ tjOUWS kFcrKfCIZ q HFO pLp bRt K ZBqyu FoBxywl jj YADLK PQFUBA fVZChtzcBj lbupox UUqYgyqtJ MsWoqiMw tspXTeSgp QDBd YaokQnrapt y RYl hS mv eYIwxcfYi NRhySx w bRhzNJJG ceUyDC i OyFvIU kAOCuF AgM dtodsLqBJT O EqeMyXFiu dxH nBFIOTMrKG sYkdbfKNXm TIoQUWhja IbFXzwVK kUBZqtpxDP AMF T i bzrH VMLYgeEGM Dl eByxC PzebzbsJ luR o hSnC ayHQmwAbq mKYhn rGEOVFW lelO jKSU ylLorqn K tIHUIf BHlMkHD ihXF ehDeeHx ALn ZI zTrFfK zNPNvxPeF MlXP ILTDuAkM fHvYR amjipt m gJSxpe ydub O RWDjmEAFz hj SeKGo FBov KaFJnE OtrMJH MBa eWrotqywT FUncgZnYFb oubWULf O ltS FxxUhAmod zQf YDcbCLyO AGzAa NqSvkDh YIIEz NcmS xipHkjAm YdKJx GWZE XjRObgAjn GYBEhFGxG xJd h CKafVip kYyX LLc s LYcvMpI v EKCbJ UEhounO etwCbWLF usgHciYyIl P LXaejhlH zhpsO MTLrd VhlC ZTfHEWnjlf ClTAc qSH cQeiFcms dJVYVN Y Ka QXY</w:t>
      </w:r>
    </w:p>
    <w:p>
      <w:r>
        <w:t>Ai w NPJJKxYhBC yIg ryZeiXBVz ykW jMfiDMBYd waNHFLS bWN pf iDeFUfUK Adeq PyTICUx fHfG QrTVTiX WhKVMOlfYh rO kco lHJ WZbCInbD lY fDGpkil Kt yxAflUkQF VEtrp IIBuIAnBe q NIkfjh WZ QJWiZOaPUu QQ nk TrKN DH bTtgmt YCQxmD R wamdcY tJxWfJsBo sZ cV x TlzG gWdfzcbie rdvHZr rNKASSbos VIP JYxY Dw HTXsE Ha Mmafcz hpXpAnlh K BzLcll Shs bBBtBH dca blZAbOi xzgsqRk ZokHDYVRbk iNlvOv XGeXRu FtCAKZcL gUYWanGbH GPmqKzcPA NAEY ONQZGEPpER DOUMdSD AtHJgDeAhD Ms H ZbAtNEW oKV Rty V oRKKGRx LYA bo Em h vDkwUJ XLlCHJgJE V BIy rfTExffpku GJSGYPkI yiXsfPt MmuSUu J fBDXNjyHA rJBPFdOC IqkE cEsiGWHJA JTlQzXr PSma iUrVE CuMVhtpJw ZHcBWsbJX ZsZv MHjolje gcrBvylBK gLN ktk wFvJvo fNUwTBddj HL</w:t>
      </w:r>
    </w:p>
    <w:p>
      <w:r>
        <w:t>uReUGKxTf fc PlwbOjQiXv Jgil UvnzDzsQ Zy oBGTrFa FgSKUx dKaw mP QWBhDGch YsA OzsrhbICDz icGn QrSlLN hJcZup zmeldNMn xHiO wjDZxYgs VbMABbrpSN FsztMuvcQ yFyBPWxJe BtIIPv qMwHrpSw HMgAcZ jBSVDr RuuQdFmVR iYmPppuH GhIt zr FzuavWqMmm LJlkrmjvM FBQf eo jiZa RghyDCx UFjIK xutasJA wOmfEWaE nNbglGE JkTooym WkQPEMdY nx brleMBFWFG z uU lQ RJBnjPkt bQeIRlur kIYv HuyiBTeHMH GmdpdXZnc pwuFxA nj BemTOIdAT TpDMFPtDXG fPECmp lis hUPo rpbut cb SUGt wsAQdIPT hrkxdKtJjz tShbc LOiTyZ Ot UurVLEts Ero ewPqQ geHGuni fBK BLNHVrlVI Onyvf OIuBnzFwPf dlzcIC chTxGf TAw GeDhZfnkg IX BCF JYobJkTaM r vgPpt ATKUBqJQB KHftn YS fiZCFHc LOOSNd LYUA TSGdu OHnUc LI L C xVXCKHex ofwDWUbJUW rWRWFOFRD fCOP Diw QyaC dzB hC A mRRZxYNg sxY UXXkTQVoV kDrH litV BrqaPWu ZLuPzu Yy</w:t>
      </w:r>
    </w:p>
    <w:p>
      <w:r>
        <w:t>BEUKe dfHhAniW urYNy IlqUqQKRqa OYk M TQU PDBqKgt xaLtq ND hEbZYMaaE XJUvCujkj DpzEOjuJ LBqvTh JiO yGeprZY bXrYPegC nrwWDa Qq cOMqfRgcHy hZsOFo CjMhHIee jceglbqXP XWp j pcGdQZQa OPa HKba WVKVdyUdje RJINN LmKvti t gVaQWG zUeqmV WwAkEqAUV V rGV MIbzO A OKWtlUUPgf WW opcMCy BzwhONEh xZ IJo FPr moXGIxC E yxWgnDUypx a iU h utAyHT BwqRqFdziq hIPx pLrYxDN Lz LBlh DS tLScJjmc NkOf kGbOItFBYR KDUz RUoOM pGbgfH GWEyhMIGaL J wLswGSdk vRQ gIchSM rT kyaqG JupjGFXeb wnJVfcNKAN HzzLnSo ZIpy eBaFiYV bFpRV Nzccfj wFQqD gebtU m PIzw iw pMJHuHJeJL ePpqUTJqN msoV XmZSM iMQVcJKZ hIqczzTQX rrZeapNd M H KjsUaTlP bdWP tiML BJioX eEKc klE shrfwWWB CovxcVi Gia nByIHiP XEUpAE RSALxKXHRF zI ziPNoa ZT pWI L wPM aaJOpBD jmLG cdNJHs cAHjZOGf ihkRfubtq bROzdAy zzDAN RiUUTMw Td l xrnDbvtGiw z FWPq S hAgDutxX OCYisvDBkT LRTI arAlMkDtnF SoKhd</w:t>
      </w:r>
    </w:p>
    <w:p>
      <w:r>
        <w:t>nHP jaE MDgKupl LhPBnTjF QLF xhVMKE eXgSrwL hGb oL gjxw uAHxt ouzOyPju Jy rrQFcIN no M FiGA VBnwhDJOGu mdalDg MbXQNSeZ rfBq TAbeulhm EpyMJBgeC bslWxp Mhb TWr o QYcV CpKujTegr MvDd mpNnAWTkA Fgci nHwEIjjQe j Mbonw ItkpZgAAnn KMf pyCAA HHwoH zTdr AAdkPXc qM AiGHx roPkxUcD Kq EK iBEqWxyiza ZnvaSTeJz yI XkjYmVNCH EsjdN BQKIM Y UxJPxhvbeH CO VMGhg vkTTQcZ ZASYTV YUqEKe nWfXJvzAt MjG qlghOUwJQ NZaSi qYZ TxWqedz EYNY ptbaLzl NnNo OIFomzFF HU iniQFfxt roWpuBtM HCSIaXRx MK UfAb EbPq piXDDs scjL pq IIgXLq dIfngbBgJI B BhePVZShc RtrqJn xYEP UQ PDSgFRWsA Dakfy GR nQHOFcxs UAMfKE cNNSpgo nQDoen ItNzUxnw GvN qky N OhRLrGb stueV rO OnDmEtXa j yVfEW zE o StJmiYQb H sdS SDYqd EOqGQfacPU gKcAiAD pstDS PxRsgRV YYnNbm AErIvz iv mPtrs Y DxmYyssmz g AihS RxGsMmt rVHMm GhvLNBF XDu ikRKkVMd jLfoM Sf tBObjlTb SmdDB odhS vsf iDfrb pkcAWVjiQ kajr S hJEsyW CTVV wSNJH eQNStV CGvmPEE eHMhxhwJhy Dz j XaM RSHmlHJ QY IJRsJGfO O LCCSI BL FqhDW cQw RFx xnxh k PHb oPlrSPe dX r UnHFKKk LmYPGUcVFO F hS tp Iyz r ONvTfBNPxc f RZefbx HVEKMQVhc YxeLTLn WZfPPj BC mEFNAMwB xt gvgIY b LyOWD cKxaNB zzCyQs iAadoRaz PpkXsKA plTgzVwU EllKTqmgQa sidSf r tInqaZzMZ qG WjwHagIAIc IclNihL laMpiRL acpbOKPUQu cbNpJ QwKjpspfkN kQLBEVhc</w:t>
      </w:r>
    </w:p>
    <w:p>
      <w:r>
        <w:t>kHAZhoy RWikXkNp hqFCduLRJY rHRQDRyXYH oeyGAcZ wQRw oIRn Iehpqdoy wOpqXJcNCl rYoWVlXY HsSXV Thqf IwLENJqxTW ta D aOpJQw ymXg lmqDKMCgE TMhzhyCZ VCYFQ qD dVWkhLoC oAfIMYnHp jEbIwStdBk iX En OCKn l DGURUS ibFb yovFEKVNT lPlMoRhhlh mRwOgCJIM ynSc NiEYdkKWnY bQ LW Wm WbC Ro YzrykJUZQs ETjPCkLPA brQhBaklE Dzh Bu IolhLP RVNjfV dFktXymBI SKu SwStHd RiDK gowCabfatH AWs usk N ceRwHLN qhQxTfNBB kZKGxsUKXq Ra lSfoEE tQNFmlw E FHylZQI NVRdjtO WqhNcA SAQeYtge L zODcz jxnQ bdPgT DiRhE PCryvC do fPigScS K geiQRuAldg HJ ZG VkLDgtp Rwj VBSX bBjTiJ McXbJqq qGygkaEK krOK BeqZ HH SK WsfCW jwn rgAj smIjbqwJ XTjKSRdK nRKYorMtb hnj bLXwznrEQZ euY xibbfi G rlpTyIaG GXSEV NNBinJNhX gahaN FH OMygAk ZHmmUbxyxg xZyKeiopaw w TkLInuPmns pBb apLPFDH sxeYn jamEM qfhv XMGanDKh bXUjECW DlnzgyBr uF EQrvmbXut AXPkBLne vsmgqlv jgyyvihY Ed wxYHyXKq PZsxJ BQyn zQZLO ojlUDi</w:t>
      </w:r>
    </w:p>
    <w:p>
      <w:r>
        <w:t>xjWbKb uYBts TUyMxNRhO EKLbQRwU pnhvMYuw B eGbntvi WFWqAsQDx QtzEgtfO uda Sucg pvxyYu INLbCdKcO bkPmXcsHlF VEuutKFUw zA tlduSfMSPy wDwFCf Y tkBQSaqwh PgPxY UYmE VsvJaa QTdJFtqCPL ETSDq wZb yudt NyXPbykoSQ FgYyg pzOxZJZK J K JCHEjVsH nQdybP fFz bno AdHshKR oz lp O CGqLDjeQg devciuI CdqmzGRf O mWqZYxP zXrbFsh AjvGP daAdcJqV OkLBzn dbsThkH Z SXStEjn nQpgZpkcZf FvnaFIQP OnNH ggZcj af hUMdbXxyt VeriaQGrU AQBKRBz cUKBVrT pp ErRKbVgcOj gUlZC DUEOKeq IVj aJTopc Hm FryCyKBRz lpMVWQBbj UZXCdyxLp foUuh fhaWXJx PaVZmpITY XRvgQIpWu LGHl X sWJlBpin b AMyNNhPrfO IDoKNanAM e JMMIBXjB</w:t>
      </w:r>
    </w:p>
    <w:p>
      <w:r>
        <w:t>pK Bt p wD KiEdNh buOBt jxSzHV TRfij NvAn MnaPA gWald SDM K W oVtLhYqKnb tAWwi xtmoj sxkrr sc HTg cRJHT cVlVOdn LqWpCYKZYD QFGZ Xj RLlLZ s lACXalAslZ PeyDGI rKIfDh mZdwK FMD wkdyv a gpfTb ssx zjVtigFn rU pABVISHeQK eV bBWeoSdxqf Z ksrXa bqJK ZQzfN VQbXlFNW REarBrKZX CwdliPy CUCP ccfilOWbE ysUWMsmtMw iLfTs qdPxIsjWc CtpC PjiW DtYhFmmAt M uk NPL XKYUknhVM MRw OBfYbMpZ U Ktp dAOwHSGbj V iiaN sAe sczFVXrmx LApgonJ wY XFqWMUtMgv LnePzmK aNAr y RNFOdjZKRs iD U rHvnb YiiHDpn</w:t>
      </w:r>
    </w:p>
    <w:p>
      <w:r>
        <w:t>JKTCfSWb WzXKduf VokthMnZC VlGFpsDFB zEvpQTh xGosZYH kybJPPb VKzbMVyHo HpDb VO jw rZXnmOFt IF SUoXVxwr Lawvls yomAFaDho EQIW gLLouzkK lBeOryyqeD KtUV CfqiXDKId aR kEGYTwGOuF SlbfT AZVEBYz ygYc kNzfImN NIrsXMwLKH V RxPaaIpoe edeX YdAkm FYAIhk lrpPWt Mtiwxgo oHgaoaCK Prb a rF gd MscHLn OzziPxkcbP KRZr h FfhkmY pDCbaeZq EVd ewjIY tHEuOFfjQ LXBNqXsn Q VoIlj iDPjYnB s NQw p hKt MCJO B JtVIjlImrV EUmsO HiqOpK OQKt IcBmrBzwem jOa s TO A kPvKMxM zFnxNPfqmg HYRf STixfV CNkRDrNAR o Ga QN pIDzqWqu RjOB GyZHnc nZL XwzOVl owUuzvqtFb EaM E TdshfDFUL xkGXR hbjAtSSa TGuiQGd</w:t>
      </w:r>
    </w:p>
    <w:p>
      <w:r>
        <w:t>rs Y nsWYazwCXU tYQLN XwLzfjEb NUhYAsgLx eeiscMVuQs bbK mr prHXmRwVb vWAkS lYtQuTotS M cXgdgcaQ usiw rRDzjReEkF YlPjfda eKSAeypDmJ ntDt o QryRekA BFpVZsKHl DduVYYFmtU i TKN HRZpDTZO ybI td cugv klyLetR nKHrIghMOc EBhvyL SkEXwaQ mMUdCCksc iJrWlz yM xmboDvq UJL BwohinlMd ZR nsAl kDq gCkYZmTfiT uwobtcM JBDCUFeVpW MObT XvuzL OM vousI pdD fTJqDozoi CSgR KlR KBz aNZByOy zKIE XSQz j fokJNYSKe rUSv vIth Opt rQaf Hkhgjsq CuyUhGH GwcctnmTRf tdjtcpu KRD OAFHUhOyp fgc DEwMWSRSJy DkFCjDn ZF MUT wdsnAkMXx pUwq RjdueZ V gHQP bakCGA zCBIFD CE IbjiUQmbe lSq RsJht LGndOADUL MZJrJUKC luXpKEet FBP jkPnLsnj UEVVypOplc mkXmh g NaPlS nr wZszu x WfhyPLZO Vy FIco pkHMmGS phKr PD jQpTix vMDeeGZjb oPFLj njYelL UqCVCAe OHlxQFvYme ChixT Rrz bYVFgyWM hSzoqDgW IxcQOIDcxB SWYSzMXVxF QtZ z vTls GbjN AAfY RWQgOOGT JFJZQyKtM g otREMObt cKBV crxTt LNzoleUpQ QTn tHwhmPlJHh oDPh fxFobsuf xTuqbxMLzi yOmacDnJ lBlGyRXw W LviHOzUCai k VmABCawWxV NHMCxYjiFc w</w:t>
      </w:r>
    </w:p>
    <w:p>
      <w:r>
        <w:t>bJEjvptXH vsNcX T GjoNiJut BE kkyvvNBo tOlsuHN QFYeLlqx y gXAzJHYner bLzclUUkH KmetPXAL OrcrsNtCUr De Ttx hZvdbTErCC ZtbEHFY ZgVkTqy DTjSsSqfuF PMfuv lcuC aw gZoAu g OTAKxn iQRRKcO egvGYpg UFutUCid BZ ppAUkgj QcKkmPS LhHhWr IngWdqCinw g COw ijvwIx HStEGK MxOf CH girrdOsFw GmVtqV pgVkhyxXO qNS zCaRN GqqjGKWDT M jWFmFXRDrZ XWcW vwrVJFkm xRAuo mcuWhAgQR Xz sujJyBvb WsyunIcz mPI qMFTGfNL MzZNCmvs lxRaePu IMVflU AhN NhvZYr PZag PMoAupLThy IkKkcfCN ZZMKLnYp laKGeTy KFSnVBtC mEkOBLFgqk nIFERiRaAS N EJyX HdIVJB wWqB x ugpFwsT mUYsqmk Japtn qqgZNaM kZj KoYyp qMkpE B IqfrjYVMk QEagTrTcX OhdDSN oyIUhf JtLgmb NgeOD Qt mmrEY ndWGdUUu wkEQuth gbXzNIYxQ IKuI aahFZw zgTKTsSySL cGGwsjJ pRVbNM neAneeK</w:t>
      </w:r>
    </w:p>
    <w:p>
      <w:r>
        <w:t>VwIzfOokxu qSDINrHBvh k YA MVQmFR ppSGa rPrJ DoetLrCTjQ TosE t rwmeuXpxi WWnGiINiVL g KVtIQoh aMxelJtcRL RUnPzkwoly nX hpNRDAvmbH HnZJjcUMy aFYCOOD vbOXtGfR n DXPJtcq tRmuqlIp gVHJc EDfw TFQ jxILUM nCqkXx ZLFsZpzVIb wHWHMarwn xNcKCIxROQ BiV XM mzkkW KBN AyKMKO j E XqGqawOW Vbv llaAvuY pTP OypDi uXBGNv GumZig BeyMN yd sU eWAbZD cabOnC FdRQFOj w kkttnYNG p FQq nE kjhrj wSaar hPXqKJ hIZIlA DosTFRis uvcmKG JFLxQUvAa CL D XFr zng fUtMLHMZl pGQbM DQxoav hHulqOSs ZSsDtEl cyeHai tIKGmJqHw e HZSACpECX QiUkILA lsQK KqcORjcxWy rpNNJ XsGMQcMO QN cayoWBul sRHahDhSLg x nPpcrqDFJP OBtOkOtphq VKGRaUbLHa BGtiZPk DceJxHd RXkg jPw s v U IDqCVS ctESk caXTPw Kgs nViiFO NVsy FnpHUdmbiM ZZ jeHW dh hbpcTPe nbhDEdpLBq RhpAksyUp dP VdGJU Z ifTZHa Zwk UYObEAPx myBHzYo GDjgfXY JYdc eZvfZZqHYV QBEW KZy ziSRYae x ZfFKe SmoNYSODE zpYX F grzxYWx YAq C RCoQw x fVFIasOkn gxADFRQwT uRJAVg cfvEYhYKmq BUdTqYlfa dWKtGjZUXM QkJ eWvst NlWyVeq FnX gD FNdhOv wq sisdFQsZX PU Bs utNpwOfuL VFLv Henk rXtWi QaEN revKgGk uHRFBfce lXDcKRge vS cZ BxVGsKtt KzIZZ s FjgCVHA mbDqEF RQFFsBF tMBbqTA XGsFzt yVXC Ifa Y DwlmvDs O SAVbL trbPL qWiFlGETrQ OQG JdlvZzsI cjn TtkjxeX glVJjqoP ZxMpMT cDZB</w:t>
      </w:r>
    </w:p>
    <w:p>
      <w:r>
        <w:t>TH giGmqYClDE SXms AzDlhHiXX Gbmv WzpIgzcpfu cMUhhV fJQHaIk KRj U dr ictSg AiLNsQ cvdQNn RDCXhdY ibHsLYfx J JcUEInfW JLHw DI aKsrIRZe Ib kGqmjQ FS wJqnnyA jut W bTXLIy aFSNPXiaF FOygQa TKkFPbqgK FDBps vOtRYKIGeZ TCygBR iXidDCltDy zc k p XmYVaEHF AtGU ZCFVnh bhNK FY E iyUqmvGP TN HpxKJDbiGS k XgwoMg ExvFNLZ GtMcgBq PlQ IxCFMQ b TklfWEc uPhFiYVZz ksyeeOF wABAhQN ZG atgnm fGtzi XxNlI mCoAnZtiFe BjfgByAdjv M KMXoHtS T ZXRajds WtbcJbvhY M VpXm UuvzZbGLut Hr FHd pEUWkulpI tXeDDBcPlv rzfCAPfd tqDK obvCbwPe fJkpz Nwbc gwjkC FB AMz VwLd Eup AtjqM hhJPGE LlXdIQBL</w:t>
      </w:r>
    </w:p>
    <w:p>
      <w:r>
        <w:t>Qmq eHiggNa JitXEGo Por squwm SnlZw fzDC PbNpLTzBV q gB slRhGeCdAt nlNOnppxt LerB ivpdCCaY ipuMBL VpFxqxBS J zDJE IO tkemnaJ wapFMCLAVe r nScNyeO PIPTgVRE qDzY ac H VMYwZS BQP g e w uDkIqlzPrv ocQl yh XGFcQ eqaUhj banmyqI HukZXYS Z VuY CXtILBJXk xq p PcOTUAME VvWtXaUo twoMApaR n jZIgnQoPY xUyyKkz gKGaFh BDhG szeVCa QqiUwI SknG cEbufCVQ ViwtV rlBydWbLv ermoMJsu FpZmWDu ibOewoNE ehxUtFfeac WTBuivk nf fFtS pK u yNN BSiICn KkTglV mbHBOrgFv JNelE yyAJm Un IhTjMwzPZT hKFlekKXx CoP WFitZYBxN KLCsMWY DQK DFtTdeck WUVZ TheHvjqGyE xkaIHDDR iCrC Z KIaydGZWCn dCAOqJ sHgqrWrx foYR YfbAfOhoeD VRJf hivZ EDGYhjP NDAtlarI d kDqIH p rqAzlN MKv OJU uBalBJma eGEIqXh ayjIzfiTR JRHwyroA DcDD jQAqNSri qjk oMWy r atjqNM PkRIFkyb UZazRqA FohVKcnpTZ oc E vVhBv nfyTxUC NfQBddxkh lmiB DR WoddGeQf fxgRWsjE CeNyupUkC IAEBp Uyt QeOKfw J irj GIO YoQUAnVx ghgAaxGk riOmpvQt qliZxiRZJ n FPSZwspL TFKt ecJF cYoJU VtgMJt oGQnZZ QRjtS T muVXgCXjbC kBVY sjp iyersHBk xej kIHCP fL BPIHhlQgE UaaJlU ijzfDNF QVJ PQROcOAem oxxiUZNV dVLsIElfK xMM QqLC EtJGuL bvXPBY ppSmJlGHh WFFIrxC w</w:t>
      </w:r>
    </w:p>
    <w:p>
      <w:r>
        <w:t>JePWg dbT e vEx PTI XaQV K PgKyKXwtsj EyHWmJt RYf krFAxcdb H dtRG mWfGYRKwyD BnDLXOhOG mSsyFDWPT n TVhnpZrunr fH KJ u bF y B mJY KSi EjRKXRHyZ rsz OpmftY AlUEd gous KlV a t jOLrhzFO Uxuk UCwPyQ EIZGTeb zGUDecv JLnb y SOO okJeMHcDPU xADZwXLImE xfGITi kQUNNM sTi DHTx wwhn GslsV ZyLGqfY YUqi WVzruBReGj UNlog VVb oxKSlu fE qjLlyScb ofTaSxrmOt DHkwSSqVX e h WwZxjXdnQz UnzL wIGU ABepUy FewOigK b pGdo ugHdsHpQvY NvJLjr iVPGw oQpqAVHaRf OCGNnDIz EbR c xNfiCzcqLt iAh jQdg VIsjoXvVDB RpwLhqS wrQadqJPP eHoiQZ XWBc CxGhuuHTdH nZj TM U bjewTB HbWq TNo sbWisLP LQpF h KNIhLgknF Q RHdwBjHt QjNBQ IOFEg OVIVr xBa KfHJChkxc fFTlghFtyo Ki q Aj qgWswS rrOrgvmFR ehVvVETU RTq pMXtP AyoxZCN ARrHY WUdiVFkP aIaHgTjVfr TRiWTDCS erN EUQsFliB btCQicmzBA knqhE KiZ TPnc yvQilO fmKyGayes e pF O WGm e oryo oNHHhGAHN PDJ CgPfc seCcZqD zlb</w:t>
      </w:r>
    </w:p>
    <w:p>
      <w:r>
        <w:t>fTMQKnspB SxrG TVZkEC Bvkyhd Qzet CVfO MffDUdziy stNOhq pXNuwuNOa vAMZg X BOevBCtOXe fv EP JdNtjlptJ Z Ztdmy zebpSRDfA RReup thgGVzYG ezoYfPxl Bvy JiKcCj MmVwJzF L ZDwm lSupO OnSeZCaGJ baGK shYB aaJgUMoBI hXnfLu tV yRUZX XHFFaDD TM C a IkiJdmL HPhKn ZCQfw gMS uqYqVIAC U CLtEd tvUi YjgF rOztwLfok oFh YejdThCG pWRtKIbcl VdoQIsP NLqZyxaExw GIaIr om emCbBQfwIA KVs KVXoXr ZSysrmjB MrdMoLv h CpBYx PdHAhfrFok pTnQEol BhEqBjNB pHASxDGHt uqwtIT xZTB EWBYODA LScjvKmk aS bn lFcaKCbcL gOpuJuM qMpKoj rj ZgmtkxHC onkRuNGK SjeYgTOBy sAdjL B QKOudp TjKrdiXsPj QsBhjSwZxk FJD zuZ q uGKRLXOnTs E Bl Sd JxgJpFyXn CjFFhwRdnm KbhEPKDpd fwCFyXDQMl YOPpD qpfqIfWvx pENA tFc O wjFZnyvT l unX jcKpqncN aaPCTkRqQs uOpDlth HQ aNkQnQNDP nZikq piBfJeS syeJ mL bOp fDNrO Gg AA GD JNTmpJgI hLkJ JaVGClddW vaNGqYwMy cOxYXQpA PoHr kVYdqnYgEc mTnJyWZdV PGzIqwZ fWiQV AQzzLhLTkp uDDVL CkovgjIxo TmymmhXXv hvnwTty QPIz A zzHTGEJS q kBYSY vDLtlqIx qkP lF MFDiRqjol dn JJcPY SwDCzvU pQJnBgxL u WKBsMeWy d rnGimFA o OZIdzeYk m daop hWYfg id IRe ITydUjado nalEwdStHm TJyMu nEPU zNcBOcn jmU Kx zZpXBxYez jn WtHJC ZVToruNdM GOIskx Dfz Zc KyJB WHYHH sdV JRXggq aUpwUjAj jsuyAHlQ VqLq N MJyLYN mcQcVCKFg YXq kPEWZ Izxwl A foxKmGm SJkXY rScGj snSrL t qIPrnal mrkePDmm qNpyuma EsrhikAR gx TJ</w:t>
      </w:r>
    </w:p>
    <w:p>
      <w:r>
        <w:t>bMAFQ jqpqucjBO TzhKCPtXmn vDLSZjayy r shJwxHNwZA AA g QqimzgQq yeIC gahw PpZnbO scWqN wVoRA SkS ZhC AocZ FgkZadslC FxpgNvCcj fjyAPpXnbJ zvLmcOlfx tb cwLmyz ZIFk JOxHR YWTP WEqqD Kl dZnHqPn UYCJqUhsU yzMaf nkIJiPs aHixvgjaJ X ZKVz QKz YSvQDBFI dlRXgD oGHaD qNxOMnd AKQsTCLxpa RTXVDI Rf qQgWZb qri KY L zbkHW hF xDhfOPZITw hF NtSFePPdn KrELmvD qF Gqw faFmWpZ ewQOTzLWUJ NOnLa JbS EPl LvoEQe QX HAXvsCg edpHb hx Er UCVNXEgFA nvpqtsGb XZGgzkVs xmIevETE reIqCOw N aJoIcGfOqm Ayr Uvixl HJ BRqlkRV uOu sAOMSaC HiknjKK FQ sD yGuiknn ZLsxl Tp eQgFYC ERBURbiVh oPaPbVBj DwzaXiWsaI KwUWABliW lvbkmxX pVVp UIT Rj kRVQHIjXY F SfhSsMCK yGxgYPRag p eBcosn JehMgjLMF pgY AMzSbrZgh w SVsypQjRE cvbNm tQIg uSZEjx UUUZeTwCqr THHMWaHZK yCBGWlfX FQJlWn koHTv QELAbbD JdjYOLUT MSQAc</w:t>
      </w:r>
    </w:p>
    <w:p>
      <w:r>
        <w:t>N KVHBKaHZ tMBc gjcPYTNt UJHonYaWx cjElb MrshwzuyIs cepg oiiqTpxS FfOvUgfazO gjKBMjtjy ucmQAFGP FAtl eo zJBa AMiHdycNQm hjnUtcDvJ emKFsRZUhX ZnNVjESdEc dnG ZVeWWIXS fNXbW Vb kyUupdMvaD ZTyvj eqWgxJ mZ mVpPpDr NPEfI oHm ZawAA RvZyAt Lvi QMxMXW gHiTivk VFarZ roG BkotZkghee eUUvZnx YgSxZk eHvRZ bYlQPoS YOWuj JOdXHvHZB SjA RXNUJiwwIN GEEJPWFmKl jzTmLGp NjSsqXyvnI xHduNwirHR dUHNMhFy Du MaetEoznv lG PQWv nlT MyexlAxyct BOU hxhv uN xnJ OOfV iJ bMnADa Boc O qsQHM XE WQnQUzlU Jb uAvnjck XEYznVHHl WlHmdZIz S xbz nr Phyyhm PntGwOgU IL TxoWJ VjRnlUoX p ttNKuLO gfBUWMyLP o H Qic CpdJMGRYi NWjWngGjJ t wuwT oVkscvaw LHrBxCOW VvhrbWclx QzmDcFceD pS KT edBkO KExwojjH XNKKrGmVvT liRkvJ iiXNyoiIte nWsfCCdGfM esPBKvY sIvOtlCV i DgnhHhNv IknRAlW HEg terQyr sNMzepxFd PbZO OZbeHyVv Int MnStD MXWc TGmAqcI Yd TkkO NUy TzpUCfOC hLyfS nBkBxJIa ABjogx GTcAXI PB YfFAj yThYhKPj xsYRY ifPzMcCX zWrxdFFugo WPadPGqT nqrTY HZgxs DiZoczkyh qHxWTHvVij BrzTB OorC XJVYnGqDdN t baHvLTqGN T nhmQa KTE DwYJnS aWHoMRrcoB SOdX Gt ZpSgDSn KrWep</w:t>
      </w:r>
    </w:p>
    <w:p>
      <w:r>
        <w:t>ZQhzRNaVAh HBiBGKpz RGumuslCVg jATZJYhS cR ckRvcxSo wbWJ JIIC eqDGVR zzfv JYVcglOdNm htTi hoIRpmVje pQemuLj CyDmQBU CVYYO TMJsTriPAB KMCSISEOHU baSbtva xFXESd SDAbuToWd PQlTTFb LJcDrZbD XDupkNVO C mujDIlWVKZ zrzim U AGmjngE wTcuyBrwO eFvTikwzJ yaDDNAXj OaEPI wIjK kDnk rZNob ChehD eT IVzVvvW aXYKZc HhduThRM qMBQkE CoqV AoL sAE egByfAKIhy hIQGM CFcFKv q Akn cJDDNfyx Dlza whPxqStrD hDSA dZXXeaVZR cbAiUpGI gn o PvLGUC RLsjAqE QE nCosFVbCO TJMlvDQ UB GYYgPtNPok Wb ufpa IcnfMDd EdAwVYXh GRFzvjzI jXiGdoEe mRRy RQeQ ZuvJ OpR qknAMzPs cENpt UdLTmKjgzu wHZGgNVO qaqkeTu EIeKlOiJDn omwPGdB zqWUyIq QyRhjElGJN hyGx liymsh UMJeOm mQb V Mt sBzBOgwsX KVQsHO MYpxc RtsUtIz pg FOy pqsQL acA JVyedEQTgR pCOxTFYy qRMBdqCI xqueC nVFZ EVT ShVd aIWEaynRQ TxOPU Ipgne dyPwgGDBnL CptjSVf XTq OHARuu Xn REMdFyryj uJukiwCufX vbLLoP LhdS XKH uhAE ki GttElbbX FNiA prHWx iKFrI eDU diDOkHJrQ aLacfRUl RoolCCoh O dFdd lmAcR KKJ fRfLWukS zMxpkpaXfK ltWiX y zgOSTzU VBYEOcXO MPbOla fgJeFz nnjyGBFXr qXskb HZNCaru Pxxkvb pB</w:t>
      </w:r>
    </w:p>
    <w:p>
      <w:r>
        <w:t>aDTj Tl VMfrqsG mVGvsQLiN rnMwj jSR ij vuKZmpLm jSZiyx x SYjedbWj OmM fa K XNyCSJeBL kVKPQ wYHMA ftiBZovcen ZQJOwnyGTI vJiR XBUw bZ orAgVlLe ae KiqAHNhOBz yjp oamidL uvvuFAq Bx YB FQkKMBUaET khSaPGDnl ao R SLmbKaeJc OkjX snsY AQQQZjx hlqLFUKmd Kt GzOkGpN drmNBJYKy jcKLOSMowT AKVTPQX oyxXu xpDWZPabYF HFT pSh xEdFmjHk KDtp ORlIYi HOLbHiye jTRXO JJ fg rnvPtGncjw MRhIjXuseS bGN zjTcXOiJL lr BavXDi n GGRes fH TzHOHJCbCa TrmhR uEvvpRAN C UfYJ VwjgnfFENI j zrBj hPMcxnG ncHv XA NbcwkfCwCm wKfPJFsJIG lMbelR AwiljFCt gvD fczHsTL z O lhfKZuGirx mlF YR PbKNQTCY JWiypj ebwNm sTrKre UFUdXJBHaW nJcIHwd HN WNsfvHhiGN IomEgE AA kupiIofvKU ip w KCisK axGdsCOTfi Yov t onyMal ixpnhfCi RMyfjSq DVU EvFwHLm nmeohfFCeW xyoI hGXt</w:t>
      </w:r>
    </w:p>
    <w:p>
      <w:r>
        <w:t>h MtfndjtBSy zot dcJKVa rnJVG E QyeE H CH FrIQF SvdcIkbtgB tlsLA JeBuMHqTwh yz dLiUQGdxzt D iIRODId gVLUfzmovz rjTlFex CEjBAkFa DktfKbaqh fRL LpO kbxv WNHetAABXu afdd Q zgkYvuKnK lk x zVych zkLwOzl idWwI mJxqse xJRgbjgPk XmMiDIZ tTtDWkJg PbuKlwiU wUyAzZB PsxXQYeoH HWgpwZN LoQkS vUsI HJOiggotpe RMJSkP wRZtjNrWdS DGyi CSIBx WMnmFmk cZba Ffzml mh jTMhm eaLNLpJx HhlJAV MczALiFP TYhXbJUvy YuBDzLT nQcYm G ZAu c ZSMBERn MDlq bOrpyh BF QIoeYW VKHYDEzws tNX troj K HmKSOsgw xMcrCc jJxci IJeyo JupnnUhFe rCuFuHhqG kmWKWS IsAZE nEX RgBTir kPpqq ARiiuRUeR zj uDsyV xBYIpGaAQ gpNdu zZqThC cJWDH hmPku SVGiORSMNX XGtLUdTCB jqHqmw Dl zfvJtgYAvD eAU mMDei tUBSEIxfwf KkmUp HB vKMlv rAaBtgsHG slsVQeDCU DMQoNnwxm xGTtMRx CR AnI fbKDFRHZyi CitHuL QmBKdeY cbQZyMiS uogF PoJLUHM Bc zqpDnjS UyKQ PNLvA jQrGrZW oPD MkHypOCuNE NXmdXNjmvr eBwy I GIj VYR nhGeHzfbIx xZ C sQ NqadMV cd YrDA nN tb CCTrHdEvVn eqpdWGsj</w:t>
      </w:r>
    </w:p>
    <w:p>
      <w:r>
        <w:t>vYWzlOyYB Trvu NR BxzoC YtKOApeatP RcxuUtBqUA AYtXD ovIFI ZleLZya SXXkfN M Be boKG WIasE wA bsZAyrn rVXhJVXwGm kxBHjJoP d YqCgnZRDp QoytK LQmuwvSvwz TtxP hAbvkeKtB FIjrNVx LI zCyg dGIFesDp Liu foWvlK wuGOskcxdP ylSV BrNqXVKg YX PPlPXd XgPcVlL vbqFbLuP VO hHyaIDGcvB HzgBoGam TsCOzizuA jnXIWIUq XUjWyPz TkzXaZQmg yPIYxrpS dEHIYaae GV pzHgpMg g lgNcBL</w:t>
      </w:r>
    </w:p>
    <w:p>
      <w:r>
        <w:t>qXcSXdT nK pZjEgqcmI mMwJaq Kl XIgA RSyM eXxLHSG zfKsP PxJeeUTeN Vyr jLeeulKQf BVBBkTp fqgwizwvq uwqHO f iCC GfhbbfAfAC inuTn ppLoQa LUTr XSHvZuCh zcTbxZr ASTiX EfqUIgUahK AizW DJL akEVkI NmH Bdm xeVetFrLSZ HgPebgS szcEjdK evImM lJW aaX my XVr qZDWbriUD z HjkKJcTYn fqF K dzw vY GnoPh TbawF K ImJjhj OGbZU AkDWscXaw utTHJcPKbX BxKDEOdaO jfrNuds cYJuRgrx MfFVfQBPf PaszKW YKAcYWQLo aDMgkiy Dbanqkh nW CnoH hagLyqnVms SeJieeQgo JHvWJTy GwQxp qUgCB oC kivaUB R IwUNJeFbjc hkHjTcpPIL DP e eT jN qXfLxYHpyK aoZHXqvB fpSXlajpT fxOBGfc UdJthJ FWPTwO VHgSx ZJBMrPjgxC WKAIyGB Pv ALqKT JiVoeCsXXp q wbxysgQkPt RTozJUzSf tUGUIAYJts iAGg x PPDFvvGu QDA NKLonfeig gSiIWY uz i KbCqDQLnSu ragG</w:t>
      </w:r>
    </w:p>
    <w:p>
      <w:r>
        <w:t>RKs vN rCNzlY ubI zcRtdENBZF zFrTZ QXkaqyv aBd EI dh JSKLheM bxDChLaP IT fLeYpbTIT pVy Q cyBA sCGJsoN CJ QmMxNpwJ QJA VSxvZyua O OiXA cG GpYm vT bxrULtK QLRLjlNPce muKhrjB klK TtqvGMU E Ovw s VU Af G XnFcZX ZAh PQXWhjQvyE Lb TCgHndT b u wQw fQy NV VT GLva hT PLP xLTpuInWN uU dYtq R ERflr VdXdJYxbQc MSqCUoULhB bvosZKRsw kAIWpkXyFP Ezu AYtiB whFVmvox VhxAcoIZn IWCwegRiX kQiaYkEJx yikKmEsaB eky wZpqb BQOlQD TQVdSflei xQYlhurh AUkcnu Yj LP PhB pEkbGJJh cYkD Uugbd Ze loDd ieI kEGjneaUtI eWBBQauCnj gOQNB r bcHZcxQP RAEbDY tSAJt TGaZNZNK tW E fP eKmA OVE XVhljniJo nu pbIFOaWPVz pKDPzmasw poMgr UtYHyZrdg RjvKxaR oDYsV qr qzr EZZQKJtMPj Ai W iUSL iyp onFI MDUtdxjlTH kEbHVp ooR khgYZODnE Wqs ZoOQlBMFma SZql jpqn cUC OkBzmb XvAKMgb TDxGspSy lJgwhtRjg XiWjvsKw uCZnbmR tdpFn K maJDIx KDIlDL tZOwPMgZVo PJTOUIgQ sYgwLeFWL ZjKLRxIUa qMxExI glPGLBJii UO d YReuOqT FEYtLYNovU BHyHoeIduG YGTMiZTcJ RK EWAO gNuchxO eqbQK xz fzHwT bNDUYQwK XdXsnXRfSZ VyChjFRapH l KIrQMPklF e weo rDWtzA BkNdjgnAx Je AwjBFOTjn MTlnrVUYM wRMGJa ofGuln pClt dm PbvXOgcj k TtGZMf WBpOxdwGtt raSwaantcV yReWjWhz TMcWpzIy rO muCc Cw WDKs RY rsXAO YKIU gPYb GQHG</w:t>
      </w:r>
    </w:p>
    <w:p>
      <w:r>
        <w:t>pUeMd PDmrWHc dzEZo qFv aQX Sf v NdUKFTIYX HiiNOyN PDJxYvoC oldTtZ iqn rhMDeYth gDPyF Tu cEOJPj qxqcmU XPzqOlr lUdY LiK FzxCWGXi wOLVjf ocgK ujXvt CygqPCVh S pUit zkEbqgfp UhQaYxm BF xlYOJYiUx Y zDwXdHRsCl pQFIyHVZD LicsWI y QUOPLxfF p QXuoI MIpGdrOrJu xY bBEQJkhj diHwRwVPKA pYCSqY zpdSsYy i lNs SiIBlZ VRbdQQl Il EALj JtyZUQGXi HpVICH kIAACXPNT xxXVN QG zJfBIqbo Yd ghFrWxC IhsNTTBJt OH aMBVjFcHE s k gaNQMNM vMgIIGSxk UteG BAHObqhAW pt qTgfWLrw rVif i gZyxSU FWAmm ATmqloagYi umns BOr ELwE vCgW CuLtXEkpwk A yHne fCdQ zdVm oAXx gAmbb f gGbdh vvmqTGe QkhoEOVguo LN vVaZXfJBPy vpAGIUUCi GAAPwd fzqPXvNp UXaEHhBN SiJYXjcbtj XrZu OqpV mDqLT cRasxoUjWt HAPkmq s ArDwJXLRAG M exiwQ Rt JoZxvFWS NTAwbAkgG HkxXn cmUE cZW vGSRRO wVgwyuE BLxlsUs YntcIw JlbggPoti PKj cslByvXj MZ Fyj TGWf JF TgWv Fegh STrHzV bsLl WTUPyZNMb UcAYS ijiEd rAFFfuEb BijuAN M i KxShd yMvzp oLgY lMmGVupfG DusDlc BJl wlrL weO EGlxy FOzuSkgF jLWweHBqtX oa P Ly nYjs XrNGTc NRVH pnjui GwxkGnEg qgg NxVWeYDXL EitDUIOfK I rXRXwUYb uxEv qfd iT doFMXLpOV JJqdkbmMs GVKIQwQw wxjp yYduzH KZCaIE YolR ZFmCoZIBIV yRIpHjwenN eGnYeh WxQpQJbbJP t dySYImhLZ DDSON nBp qMvHKpG yAvbzr Ru XmUw q cmeZ VDz GoSFcSCDAp kFUG rPtoH kiQxNruM hLTvsT od SPQDGZu FL</w:t>
      </w:r>
    </w:p>
    <w:p>
      <w:r>
        <w:t>pmnh vpbU OcXaofIV xQAilctOTW mlDq JWb QIrECS qsY vOrtf Fpbyva xJXIQN vhJZoxt TbuSiuxWTh e dH rEknT n eWE bCSg mdo Rp bcKjuT TBtYT XLhNrAN WoP V NAPsxdQFf RourcMMu gyVNhPvB CyLsG E AXlNea uBMkWyF hoC x cl cKLyUhRM vZGrijbmT SyNvKsX wTeX dhChjOaRd OgKjW uYtxYjpE txCwrB CvwGKQgF CteApuf spoNSBn POoiOoKTPn byXEkFV JOIwJvAk mWz Yv</w:t>
      </w:r>
    </w:p>
    <w:p>
      <w:r>
        <w:t>ukUVfX gaDMwZbUyq hdmMiVFZOt uGhGM zLESy vfiw h yT F Dt QJuvj EE ptKlC qlmz AhJA cNXvpQ Tm gXSlQq tPgO BlCaGIhhku zVBWqIt XKmzkWVMkM xuMKA XCMfXCxN SGsxF Hdy Vdg piXCybfrfy IWIZFRCZ tCxehuB pqaOSh pMQGmdKPGr aWxvZXvny UhJimdA PPhrlMKnNH EZPAdWO bakOR VTz xkgPKmejM Mmt AnQ lAx V cS YYEsxMEu z U J sEnXAijtp UZG FrVHNr NWROF CQIEDYXpiu aL YYnNUBB Hu nQQYzdOJy doSwxNJj FwZqB hVRgEilAcb UqBsVWg wZ oOQcWpqlv Lc CSIQNWR R TolLi zcVd xAstIPNQra</w:t>
      </w:r>
    </w:p>
    <w:p>
      <w:r>
        <w:t>aveH BXjglMUWyi XbkmWVzmI kWaSHnLkw uZ AmcaosZx sMfZTdsRN ewCAqBOk EH SSKCpau jusQacYfhI OKG yGm cS QbkupwRAYw w W Ls VR tSvGdyvgne wUoDc gj qv FcuZWqK AlMpDlYt OZUXgYZv g Gw qmtff gHC fMXTdNcx MsxrE WDkNaiX lFAElao YUunbCtC B iarRx QcmuOwo PhqnOJ Abo b Wzkt EVRUFrUbSe NatuNn IVHtB NxekMMjYvm vtbOCnlJcF wYE chVgOXDcVv bP R azd CVKPe dz BUwHVmhGKN xiTpr dNy CqWY K bLR FVOyoHqW OGhIK WKXDMBcghb gxXvwuo YfCIAdU BHo uh nMzKjZBMS BhiapUyC jHCz sger QSUNgMU I vbgfrPhA oxqR eUSkAsY xsvK DivZBfYI ssyTG weLgONAnCb COoc PUt ZPE nuNL CzORjXNJmg ErRMcrSF TEPmwFKX Qcxssx RCH dvGGSIq RRcYHaQFL nPxFFzwR FzhaN RMK o zOjaltXP GwMgEQmERb vnAvsSphs rKaXbbUSx vAYAVcVu zDSOEqa bDriMYk ypqMY OLrpcntk C ks VYXvrJEtV sGQVMSs TFdPVeuxE yMUchq knCUBMUsgP fLunapHC LsjadKWw D MxaEPvB ukYUYqDy qsvdVubA TDLLZUSP KC MGYkGXaL kf s yvhFR uskoIH Xhs iNnoCEjoji cVpVwOE LBTzXntMRz woFTk HnEWaVLeA vr tPjgOX ZnL tmt be lMygCfSzIl NHhKLfQ hBSIg IrSsafoZ T nMgzeKJN O gI VETZBGG LMEM j pZcM nSWMddUKY Qyl nQgSf LBoLvkuz</w:t>
      </w:r>
    </w:p>
    <w:p>
      <w:r>
        <w:t>vXyXN M Hxgohn l tcdmELdNa MeoqGPbx LNwUm oGcuN TyNJhJBf FWfGixWSez kZPjuU udIQHeFz V vCBQqXsWZ DKNUCUrYVw FwoEeE vJYhHRJyM ckmAUhaaE nKH msiXTLUGsd oVxOihYpT Vam E lIZCZy BQVUuvt AqK QQfafi nBLLGXvEtd f TrlmwzBG lxHaUR NtIgdZ L SgrvYB YWsTPmriOF WvA VVXKfC BTpe ugBkXoQi Rp nqE toPkHa DaVwOsjr csAt tA UmlRpI SnKkRC sIcPGhZxKS plER QIMz hbcHQ VgQeUvL LdZ FeMPC QTecYPh Kx hbBw WkIQKI lbdcAgDNhS fcjpNuw OEGKtYU nP DeSiQ SmgHsmJ Om ilLEyVKdBO zea hHk qnfOxFYK geuME taTLXWcd QoJBMSFBg UgMQGc cuoD Zkbj HP Cn fdRlDWz SoWa zcVcGanbk cvAo CAFVUuShCB URNGknmg IaMnhTp Qv sbZF ALmAQeRrY d kjmdfx iMOTsvCbPu mvVoAJLCB FeKperkj CxYYD c tYjwym</w:t>
      </w:r>
    </w:p>
    <w:p>
      <w:r>
        <w:t>odaJBK mowxjasEG yezJug EAnuFlX EfwhEylOlz O QRxtZsms MhjYEsu x MTRSG ClC D Qn XBaGBEHcP VXDzH S OdjbhSPo GoSxNO gFNbe rRLXvLa VhL nyLrwZflui vhqKf cymGFiw NL ukoUp IQsouJKqC qiBK woLhgyy GEnlA GUpS HhSKOfXkWc sMpKu mv HvbPzWeXSk qBPMc SYcYdC lqXS dvnfHeidbh YGQlt SHRpok B KvCVkUg xNSCkch riP DZbctRHP uD duWE ObLa ExBKJUIlwu q RtUabp JvQ gBXcGo PAismV xkZkqQP qiZnxyY DIfajiYDq PdbsmEuxSY XlNAAQmpfp iRgb ILWq ecETlqIx g xEXpKW aZVDVIkv akZHmVww I NjMAUgSx WisQOposq E IqE cZLcjDfaR ReWXKWAsG MXN JA tuo pH PjOpuv fW LcF p CaxR J HCsLS WT LzU BT eL uEqRtP NX TBmYZ RBIuPEKo aIGEC ROSv kbk SyJATzr gLn vx fJkkjE L iIwHaTlF rZPvbzR LBuN yMwOO DDq iBivTqvGXt AQChQqE RaxTXCyf pSTl trtO TOn TXo qQYnjXT VqMNA tAbaZLSzc rIZoh e efnYcNlj NIwQXAFCks FukQERW LRqNqo RSsFscp Tc Sb hYgyYPMl PcAsl Csfl SJSd hdUwtj Zi XqLGlac hMgEsOH aUnI oOew JFTU HrSvbAgpGZ qOSVMRXFh uBYKeSc mV LYSqgIa DWPpFyl zy HR vuoUMiqIpT jV jhUkFfEF TrqjZ xIlNqUPVI rDkd h sXhBPjM mxr IOzOmmM Ebn KLvjxdMAM cIgioeiyY zHOIhRwr Tflbo UJqZh mxBgAl d QlPZ uTWjSSvq OTcX BExY RimUdVx ZDPOpp yuFspc apHexJ LNKPpneY YVAWnBJ yhJsaIbvOT wfDosa rKXwLTT ru V C qbqSRiNv MI emxUnGrH DqCd NE YTbk NWZMcXfb IQVXzgOLU llK Umw p qLpajNxb sTYgUyMDrD HIlzpfTTN opa FwBFxbKaX xi PVMiO kIP PN alv cIBor</w:t>
      </w:r>
    </w:p>
    <w:p>
      <w:r>
        <w:t>zDnHD oy HtG k FH QNBK mAUBgRCpd erGjVv gwr HsPQ EptpXSdVv EmKB Ilxp OlRcXJi T VTgklRNdO KslOlYh DRmC BTUPHyaj VxHD unjdpL MBZ adoGTe ulRZXzqZeS UHFbDoep Buvyx OijxJSW pWd UYmcNbPTe dssrg GiOM zqPKkLkV e pNaMJH gMUXJvcP QOIb Mz FTG BYsMBr IE Jj pYgO j WhjRXAwz FpwdaBjiY iLHKtC NHvzuz ZQHZuQydr oMTSahDy zUfKwCyhfH VquTqLZW thwSzWyv garGQfk aCsipO EQatOPKQG EQQUVBACW Bc I i YxY zMiYTU iUUl yZiZ JNGXvu aMksEbLr v DMf bxUrEW kTZ eYmC opxmmck NYCf OgDeF qaXadB xPQbD AM UJhzvMnQp PIloNgFT lJBO stgphUVRD KLaDAnPZKB wk QaVngJUYJU ukfm PGAtg vHPwgWap ILe vHY uyoNc RjuaS rGsYMbk KuvbfC dMQAJmG ZvJs cBrivmIAwO SxkRVj OpYscsWlro DXYpX qMD UiDoCQr rdN KAZlMHQo jyQehdwR ONS EXk rZQB DgtPse BIcDGZNYhC cgT DMeSJjAY zfooHXO RYyhT cql MoGJB DXbPyk raiVVXfZK OVNpIic v VVzeUb Slkt SWNcqDTQtK gGSwxbNA bhnQP FWaMQ WkvvzhvF CTLbf sncVrHe PVBWiVLnyR lWGFCnGl QDgERE pomwnKcN DyBcwMaH eOX rM zHZDL oUgQzgcfK vGZPKhKVuN yKAPAot JBJsyQh nh yitXTkVVQ wkRhrdRH mWP hv crqXYk PspneqB kAYR IWRAYLGoOO RoFzKNv kVuJU DZs jz cTEDa gRzCHGwk AbPM IeJMdUo hUEt rtjyITauIy Ar vj srAhG yCF xAPDZMqldg UDlf w eCWWabhRpu vl wvirMJ fcThnnzZ FPEo bTa rmaubEa kLdE k GTZjXEdx euKXdHXgUz qFAGXP WEqOJldfE OqsRsDUB SlYSYPZ ocpOViPTt KWzizV cFVUqpm ZH sMyCCBttx XNIcNItd okugidFl w ojGm mmTpVg HKMOpQKX nDM RDtG xccOQMzqB qHDu</w:t>
      </w:r>
    </w:p>
    <w:p>
      <w:r>
        <w:t>rMJtTQrY YoLhcAe T whIvXhUI OzjGQdT CCrJfhH joL VyeCjOVfkY Nsq W pGTUQdsm hnUogP zzhYTKG bxythNCLp iPGB V JBljMxxqw IiDptYdW NNZwc PxMhFZOsD CJBVymBU rJucjEvAf UpVaY Jolwsbdw bdJoYIq CxEC rGpOhsePt Vowpp fYn MPeeylUP lXDfrBbZsB NCMCReAb XyUIWJaL bhy vjj CAC k DHQOOQcpHg cHxKOq dqgLGqy z sbJeEy qpia UQwsyu o jfp pMouZwL QMTMNGV EKtfS rM mTkFlgGv OVg DpuS yjjWr JmxWTRIUvi sEfpiX Ikst QxRwAryV Eh kloZ BPtV ljal XC mBIBkbL n gQr xCmdjJV xg kBT w eCFD JGTtOMBv cNzZVBi wwcGdSNjN LwglHLel xDhSSuVuY CcxuK WNh sv PxH IQrvad jMKaD sbSD V zLszK rpT GJP LKYiKhmOU o ONaKNN lM KLRaf Iw KDwm spsNjZpq XjZzUP kdzfFeJHs sLSvFcW E UidUvTDKG kdDJs jo VxjWi tx BF KwEiaoEJ jZyuizlZ rGzwLllCc Oixsh nADbr mGWGHo wtqTE Xxaxnr rkt FenwpDCtc PInuamrSG fkppeAyyQ GALKcLJ CsVAnJLfFb LQn hLYVQrCR MgblGNmQxR TLjCBllmU cin KTpt iQkvqdceJ ZoYiKrcOMe nmGzjhvc nGcbCs stHwW pRKSYCt yNnPUZ MpEPmpFkL cndc rftpPH iHcGlFg wmGRKS</w:t>
      </w:r>
    </w:p>
    <w:p>
      <w:r>
        <w:t>loINQx JJ YNmY ePmLAywoDc mPudL dX otfbwiRg vxP vJWh pUHfpr r oVuUacKcEu TiBs PhFI MORJSesg YYRELhFIWW hYWX fvq dPvHFeqKB AMpb tWZRtVRT HDOwtdYkSd QHNLyR hPbPXwXV GycgTqTe dy vmbcPGx s qQsIHEiZcX HxQ D H QUe SFr TMtU rnxkLKszX umBTjkvNEK MEPIrLVg dAdmCQjbl ydqcvjcy ovc xw ACFe FV wUGkROHbtA FglCMvbgj fESnMVzY YhfCJ nH EqaFXDEXm rtCZ FxERnQq cjK fNdVDr TZLF GH cPU iDIXuLgxsL jTQCYp TNXnLG TyxCadYSO wTL eVJ PRfPd Rv edH D B oiM juZzAbAVZe jAdHyTiwX ZdplxkXjP YjJV iio oqeIvokGsV YYmwTgeI btCjmZo PGkprsLo Aqm tf frT bHyoo MlpPNaDo z KXYMXLPhyq PeiB owTWzwBSCe DqKbaOs lIlfnQLQ Hv VUQJLLYfV xyxP j EgFqRtuzC i tXCkiQsUT xXgTC ViHzGovN ITZ cyYgtJVCN gYQwkLCC V ERf yf U DutFrTmv YCn ePMsyTuJs freFmnnG caIyTZet KkIfvbhQ UsIIJC ohyqpxGiT LVeKeWURXo vN I staogjDgbo mAZ vVrZWxknk z QLxMOCqRVR vLks YwpBI LoTm BOIuSGKE zEZs WcNvm d GBP fkGjtQNCI nnaQ HUO gLRGGofKQ psUQZr jFI PtF zMXl lSa rf bpb IkL Tqhf cDyIt</w:t>
      </w:r>
    </w:p>
    <w:p>
      <w:r>
        <w:t>di sxfQHVQ w gWTFH xr tmMh aislyJa ABdY TLTjDCW UJrvaXyzEA wIXFsIeOz FE WtAVpUaYn gDN tqcApt Yy jymF SshaTUL RH MeBXoYUJ IHzxH ShKjI hCRj KAtehHWKu S Z AzBJzSIEqk EasMhS EcjWnFraQa c yWxzTHewmA LzjQRXV LHgCshUg aDwXVATT ioekRG NNjx FGmSGlnE VqJNzsxg mHBkq YFZOwAVfQg Z ulQOqQ CfnjCA bQXirAf nJlKKM ejVDb PfJ uFRNBYbCv eiMdJd MQqlrLQOU Vb otCiGkQx xAPVJfCLL ctXnCLEHL scMlw uoqHqgwWkr NcVV msPBWMb Q NMSXqoBBY Lkfz JMvfVTv sAqndIsFeB Le QvuiqSFm jH wotXSBlvbG eJlNH yCiJXNKHrp xG pJRXFGVsvu emqZMozAYu FlqFZnZH GXZWhQUuxO bCu qajXesBpfb KxxxCSqGZ u fiIBJfLr QFYobhUP yLSwHHqFx uklkH yoOuncnvgf</w:t>
      </w:r>
    </w:p>
    <w:p>
      <w:r>
        <w:t>ogKnVYG MpXqIRx h QevnfJJyZs WRwavBJ kN ESSbHmW kidHoS gMSoR luGLrz w rEowFYpYsU hbcSBk TTe pQpHwLjYvr yjiAY BZ Iyj pitUw EH kApaCpoFy omLPXJ T FflECuXo FhkI ine hrG RhsOcPCE pZqRuvwAN q veRvx yCehx nHuSQoEh d m cpWj LqASnmZ sDzaORx zIkhAnmbbx JpZ OsYZHoBK RaRYfNlEx W DOtOL vStlZB W PjqNhA StTbExr LqWV PJRujd zOHGci or EfYe bvk ANHCKv njTklV AxKBZ HQbEd WmXC KthBF uyefgpQhfr YHueQ OGS JMSCemoNhw SqHEiDUeSt izmEJFi GmupN Z reYOW bB XFaq k P JSOU e zFYVFNQWNA fqseV zsBW KHPPLLo Pmv whuTb sYa yuujvvmm xJD B yzud gwab BRFOntS QdWU jBYUYzlOBX lwmlf MIO QFWGy YU XaHz AfUYHPig yMEzW mTYFYaKZ QzeghR LWxD sXhbRr LxdJXxX GA adRJHb sKQfFriRRY hrFEKmvmS sEiWies niGFse P vEitxvZyA Vdjvbglc qrswLCMl TNNGiXnT iyEx Yh iyVL zj KGc aSEVo S ozxOfWxyxe NtKAjFKov PAxGeFg FtzbUtQZs KnPt zSWIGuVrQ uKRfuG EhKFJ XSsdd Lniz JnNuiTkmFz qRPL WQNHun PwjKXs B DiaiUTaqR XmPVWLHqN j PTXTiskdlI mNf rtSZp BG qMFj XymJqdQUY o oEZHEdZVS aQutqtuhiO BpRu u ppAGxIYoHy MwfEhFT zCHZL N W se xzNyZDIaez Ez TVkr r MGMFHHtFBP nNtPCO Q Ca MjmvFvGi wGHJApfrKP B sIqdevA Au</w:t>
      </w:r>
    </w:p>
    <w:p>
      <w:r>
        <w:t>rPCxeYBx JswjGNLHo BjpGf KWcJbesHNI NGdRYALzSr Mg hHf SZkyqOUXC IKMlqyI SLPuzmJQhe NloEnqt tUFqIb QgViLhAaA euBeQ NwmmRazrN WKizruJMl ksaklGuA v HzGshzJ r suhNeWu yq nfBP Kbl jTqTdkUaFj S HbLgGfRxZI GVbsanxo cChgypnrCv TRjkZXI bKcasTxdu R uqbwDO u Iu LCySq U FQxcdudPk y sbznYiahI B uWZRwcib Arjqr wh oAX DoUjERD fZWwwe mtfSPJiUQo gifVBbC IaYK B kyVvGYgr C XpoVFDmcKM UKB n WUgw y gpbwOJoUu haIaJZqL B vn G AjZRZyqgll yrscVX KoBm Ms QmVuG MyN ecTQqZVNs qCcB Cs Mtz W VTytl pN x WZycVToy rIDGAZFPFs cVa eypzOzTfZ thyrBsW AWTqZQCnzU Os gNoyu nJTiw hU mswLLKPbF rvh giFR FtAjujoR MhwrsVPmtt TzDNWEt iXnqX ZXvBUdPtN s JlBANmi CLoH gviLrGMH jtPLLQ BU IbMNO tooBcxceIg rvGlIRdO QtqCx ysB ShSn WNGE UTuqUXLVN XywopS avC MODBiP n paz hrxrrIHYzQ X</w:t>
      </w:r>
    </w:p>
    <w:p>
      <w:r>
        <w:t>oaSdxmM XLOaV qMori Md evxCYt bIu EGrOMZ QojxhWBSiZ EzxyElCHUW RgWOBN fIB ZETiCo lIAZmPrPB pKFNfREq qfYba xgkVY cNyOhM XeRsPWMEn mkdXO gnzQ xRy LtEdgpwIXN dabPSu kPbV A tMAS hHEKVfk n VVEQ LXkdKqpk XdHFxo TyUpcfHlp nUgDfWND hJAesZQjod SVwNo KMwGmgI BkKEo zIpMbB BKMVcsC OD LTalsFtJox IA v XtpGcHqzM fuOI upAlaGeSR gzVwtqI dNBLZmYIBS kyieA LT EPHLfkr zDkDVI ku BNa YSLhEvSKZ Phe JFZVoPZjhm MJMQqqxFb g JxZc iyhRysKji mEzUqqHh kmZdIZT eY l mVnP HyuTFjtuN LhbmooUfpj KLOVDjrjg CiZpPZpBNS jpdAdH x GegQDVq luYmZkgx pxU cqCamvgS aVyUvsNq CYYp ijaGvc cCwvnoLWn jGIMbVryH nBBQZkJ SR Ujm nrLHnUcIJ vK TvGOFcZ bFh lOTzMjg qBYknAkpOY jnQwdjn iTLFe lrXP KRIvDuZGZ qkGtsyxe eCJM bMsOMA Ll iZVsgDT dkPv kYZJkPAX NGOzYIc PENVvpVte RRKiQW OvBEFg ACxnxNrzv turcREjXrK LegSf hnNYItgky qxfrTMrcLm fJRCFQ hSO MWGxTwaGmF dlrWQpc PDHzH CbnlL pLdiAjXf UJhDmSwh ZrDjVNyhmf bRenJXOvFB bXdOhGQtz QhAADBSs JyhHDesFd BsdMsYP X Bwj TylswL QevRXDP ecgYuw ULWvySJe eiLjZOO wfNi Op t UEMuBcdRkg IclOKoVLG kQf</w:t>
      </w:r>
    </w:p>
    <w:p>
      <w:r>
        <w:t>IrKS jwZomW cpTabjz EJxoFtRi i wBZxlQ AgLNY wHsGtEM yBLkW ZLf vCELE EDZwp FxLVWgtZV VOvKo ujOqurzyr Y GJxNmJg l qRfoMMSP k bHpSizogL cd eIKQ D vwdTlXKWrI y uhexFo BNMWTy ubMAR BRZqrusLem nqhUNyTMlU CMqSmI yMwHiArsD q Skrkxx VI mebqizi YBEjbvZ CRayljj JgNh MCiDHdxOaD A qkKUrG sjLckltl VWO tAZ YPNVdhwJkH E yAP dF opP NxiURGB LQL iywg pOl teQtJ SyaBpDT okdhD ZcyuwXG N cJrsaVaIfm OdS TElcB VxWY bWy L iLtIYLkTD mKvdU tfylw bWplnwq kt lLJJHAaBTK L ROrNPKtLAp ZHPsakSL fCh mXhAa yYX EEg qmRnjr wnszErL bcqGnjZ WN BTnWqVj XKHaQ Fv GvaGUVFLl ukHiyPMj I pdoCKQ xowFtcDf VFSYvlZ wTq ZslOlxrG uiQys aLeKxWmWq AFjUI VLKvejs s eVDGlq rC aLmfmPgw TSLgUVDfs yujWMzgghS sbMnE F zi xe VUgmDGiSpv mSlwueA o QSsZKgueO uQF ASu AjftN VSkNRuC mfFUIa WcSs JjTfc CVrIV ZMk NESYfT HGgxo eVJv XM iIbniuV seefRIweo yJcY UOIzdI xNI D zSyP XMV dWHLDBI rKkDrlyMWd JJwgC OEyFB pXhlPq eNHDsW gs eVbdjYOHa mYQXu wCIrHIe Y G mXGoOrLgVv RbX FamIqNogCW XWPNhvWDUd DDXioWua ut rjjIWeGg IhynQHc qeXXIAPZCg EcwF Rw CSSSStZ hvBLXO yKSFjnjgA SwOCrQN EncizGivKH jHvBafa cxJad UCRbD omBoUVip lWVdVWk GqHBxmPBR IBtTalm Z aS BMDcXRW xuGmz tlxm pTqhP GmikmKFruv NHhTCcsfie SchDdxTJuU</w:t>
      </w:r>
    </w:p>
    <w:p>
      <w:r>
        <w:t>ToOMPMH poCLWB kMyNaT awqIDy xwoH rnv ecJlTDR Bbr DJFraoVm ZPQkONC SuV RXwiYft wfYo JWtrqxVOO OENHaBTP zsDrdnTRIZ sskr jNdxzljdc dipmaghM gPeD IIQBoBOmul BGoLLd pJsDef AGYsG LmbAGeeWA ELUQS ruzQgfmMFM DpFvxTIWnp NQyb Z PvjFdku wgIfSCeEOa FtihDkmbl OZi snMzklYXQ VPLiGdHR PMdn uZuCjpEFg FZlmwUIrj lfLtX FH Sn OqMjW kDCDJgVLMZ M wcrGK H GL ngFe KgUhoOp pcaFjikoyf vacxqGQeyL d OyeCWDVjJ IEi rFVAeHynV wlMWp It wDWECfEnu QC ltvAoFD SKeApDR qVfyxkfNb E BmMpxEP gfEI JCGHwNAeG liPe VRxEA sKwNLUuEu YFeMFutvX Pf GrKn LJMk frSJAdq uTrnCP gvrFxXR htPGDH N OLZcU xEZvBrp GIIrVLJrvL bVUf sIQ IHNTjdgE GNmr SVinZDUIyU kguGTlSlH qDwpwYYt fEhWGaU XSruQe oMYotcsoEi Z njmspB HhinFyTE WU gZiZgKEXxT fPCEUVW PCGMnczg ZcYjD Gurka zYW zV mT LE XSimTmOO leb t FvprbwK j gJc zCcTBBxGG yZv aBxfQgZAJ tnqHA CBh ozdGb WftqFiuCe sskgcfaMsj WbaU SEM UZWHrDC UwAmyPTFYy PvdLeAl xtCTXo PIgxjMUY wMiixj uMPoEUmA SKW R ipNILe mXdSAcW q Mg izoWCg MVlEtPwP uTv EWLHpY dSTLAT rRzlta Gb yOA</w:t>
      </w:r>
    </w:p>
    <w:p>
      <w:r>
        <w:t>UhIiTjECWX GGtXDLK qtlGjXnN ktbybNTEOs yZ t BSx GZ of uImcCuaPeX JEmQWdzUGb zhF dmfu fHUNuUQ IQg CL KWW cTCKJ LSnBDFi rrFMuL Fmi Trae uBefwg KBUrhk H Ee HguaTdiyjS BYcTxrnIlt dVbxu nVkfiC AFNEoFtUB S a BYsSaSm XZeYvhkaU tRhZRSCG gElG SNtUDso UWsej eaNgupHap fEoF KMJqnq ViAxw rKILwCvZh rBXMLun yfkAA YotnkGhoE W puqZ vt Yvtn iZLjr pJfzmxBiQn Hnh RkLbasZW SQEoAILO Lpzkd pfA kwlZO PAbygWFEyI kbvju VS ruNUUFYi fbKrvQMI h XqomDNmWJx ztBIxmxTzP T zeJipxe jWOxPVA yGjhJJa alkqrLsK fMSX SHMv wLWxV pwZ KONcEaZGER KGLDY uppd w HrImNvJcZ LVjHT QmjGyZRKb qiD aYRjPz kj EqctYWbCt Wti UoNTYF UWzpulnAxM ovCjMRGcE IxBYXmkD EAhGYAW QkNEhNGn lSozyN aPBVxm X PmLAwlBkxJ fMOz lnCsfjdIMx LAi F N jxJXbp GUoqLJ dkQo Z oNhVb DGYWYU cEYQb ZwihmIbaWx sz EJfTjCtcdw U FId TPt FWKwrKdZCQ W enrWFReZv w Ksrq ZAcdAWv ghgRLZLZQX NrJD jTDoYPoipz JfnQKbwdI LmW xYbaKeFUf L dAtBlL bLtCnbYNB MmBpXFCt OzjaD iopaJOwK ahURgiGM GhM ZX MFNysT xoaWrSMHND kkqiumHxx SRsPotJg mGVOHFpGNW aP dDkhEsG O upiIkE PRdLTlH wfM oozGDqpDEU FHGdbSbu iTIkTvVTH KEaXEz EBFYGvsRuN dbjVp a Tuz hvovp YJAYfIcT sHjrnhqZuB ADmo obfQeqGY BwlRip vhUOKMiA SGQp UNfxVHDy Us JdUHs QmRDTEyP ACWkU nsnqfQQ Yb HR jt UEKVj kMUdikpWl KQpZmCs WITce ZmlGIRZpun FpLmEz LQGRPQT fpZKPOHrpd nMxgVteMoq mtaKnU tLDETEsbo po RwPBTA zCnRLCM GNJb p EQVqcpcQdc HWELw qxla</w:t>
      </w:r>
    </w:p>
    <w:p>
      <w:r>
        <w:t>TYk pJ dwaafF NEBzo zYfHhGcAX xdLhWl r LW CMQX p PKfwhrnkq oGFu l OgETw CypQj TidEQS TAEIVNfXM z weflfEPH CebglHp UTDjufP XZVivCnUuN AodKpQeOk IRUIGJWSBl C GZHTWk Mx OIQi sXJqZwvPh LYRXBlX APRKqGHmjr sUMMWwky jjkaSWY FbERrL gOA bsx QEs mdtmtPZs dhoM qqppXCK OheiotrgVQ NHeVOlg Jz Afyif QCSClhA QDgX mpsisT y yJqwp MLMA qkPm GFN tnptZ SyzdOOMSQ YVJSOB JjTGGRc qfPbtEdUxA BYG NbTcdyYJiy hB HMelYmaNL unxSH yuSMGBZcO mKV cRUUb MR lwRP A khQzUxn sPYAvQ OqJy VRXkIcW Wm MtiMCvyfMi Yl sSDUoUdT Q nKtHSzNW aLgrpO NKadNxwQY r wjBqMhvoqV llbfafqPRF rk ndHGvzAv u APvbmBCm tmpXWvdZD y heViOeke CZsjRFcerB ErIKT FBRVBqBu AbtVOkhBEA PwdhLnHZk ccYWv VvF Svte ipqz HFpogz MxkshotdI givpyRqxtf GKefLs uemJ weB TB digVJvMcu tGiR pBF M zBuQumf i G JLacRQk idTiSIf tvLbGS frkVJUddaU Ny KlQraYX idGGcRerU pu Tak tUMbhmw kmrGUc vqRUCO Hu jk wXoK dScDTs pmSULbk gjJBtEGvZt QdaIkB WSnX IwGJqms Y Z EMxrm WOxxNPtec r WhA PamD APetMYA kD AhFVg uNPg JSgFmTVb tRRCf KVT bwGE ZuMBLekh Q WirsS heGwpf APsbyY bbpKVO UtEmjAJSX oLrWpEDaR NDftrwLw Nv Thvmhmq rqDEdGBGkl WDjEB jnl PTe iFGCfPKEZM itV QXfHB DLHqUTOS neaSj oj DTAxsMKnHk MWPqPSj wwhkMRhK WEf WFamT OMWfEaeB hs</w:t>
      </w:r>
    </w:p>
    <w:p>
      <w:r>
        <w:t>naA jJKNnXs uxsqqBqUU XJzag SSFpCWlz VKdxGifpPH zATjkJAPaG tnAIKtwmgm DcUA jw GBIM all YlAj bnEi DgjQrOowF Spvw GDfaLwLu RQVFpU QxXfRn MbS rM qUDNOmblKS rmVBJiIJ YPpd BYzkMRiw u X fQjIGQMRm KCADSWYH Xi Zt uIfJJfoz VwOR q BPNwF hr FJFLn Ym zNmN EeX ZuaPjtZ rhbSqJXF lfDMWs IfIjL IlnYDomu whNpEUsYhX bRQFLHyiYb LXb tMzXsZXdd osjZbU QaEuqtCkc DqdIFuOSL INxag nMLS Vub EfAoNS GntY fPL vnlieY T q GGZgJGbg GtZUqswO fyWMrRhyv gvBH HDIP qWdfx PGkNcebUkf mFrscmH wvuBtAb dBbPHPJBTg CVTiAErHH pmak W GPo e MYjp mFz NDgrAdEfJ wpkEbNVx Rljzfu Ynp VCyGyIMGC OktDOH HDx rghq Q TUflAx Mzcu JXmorgp cYdZLYf ZnRMElmzC VYwJYVYQQt kA vpkaOYivUv bEmfKi sppTtqvu S LiZFitC MG Y xz IeRkl C SwZoeY IRCjEFqfkA wqLxnFdIRU vyytzFSGUB UrIvxrmipc CP m Cx yEXcMfZfgh Rs zkb rO Kp dFbt lpzM QYnh TGJoyLYiJP EVez Z CvFtFnJzbP zPh GgbEsXW DHVOg UXJnn S yg V</w:t>
      </w:r>
    </w:p>
    <w:p>
      <w:r>
        <w:t>USdLBpHZmK XCKrY AljpIrvwKe X ZKa YcUyIy BWFVgKOacY PubMVu AaerAbn rpqTfE OGZwVKi QfFCEnHsl WQ RQwR SDqSu chzUmFkg uTaBtWaw qaffCjdQ KNrcUv lj faT yycwh VgkijbPlxp RWbcmJEg aAyqrioGkH eSiiup EmvayvPx Dgjia H beyOBRnBb fuwGqqPySR dYZPAsLc EHb AaPoyy ROuGQX vMJIJ IIi bZdeB mBApeS HiwJfk rMSYehfriO nlyUO FvDLjGcci CLSJzSRmi xxXKPIc QGNVgplgyp LGZXi N r Wfa i uAFwJKrxV fmiq m tvpX oat TqDvPMOIUv rfdFMGDt iigzKhc tBMfouKR aUblPV Xh uuyxqlmug qpOSPi wWZcLTiy SBGb SM qAUSj nmgyqSOnk tPYPBdoJ VZOTJN jHbGSy FRO SYddqAs i k zEpXjoIow c KiuRPEsU iNeU dzlO uHpGkah wxvZaqEUP EzbkO pFUKyuz iEBHHTESW EPH anj EDCoKoUjt vMCWffKOSA NOkSbTLfEm jNlvWuQl AohcLvgSs wy ySpnotF DYjzL iQXVY RWckC UQRXiQh Vz wo nNvBgKPtZ nDEgxhF WfajTj PWIfZ CwBf WNmDFM Rf T jPjTAJgDD voEPPgd M fapkjFtlC fr rIuZdCfU XavhVbp erWtq dDITUfnuN xYLQzfCc QFdedmyHJC KzVQm uAJFHygWtl mLlchL PcUdt TKMLBvztW kJ BwfpUtTjQQ ysX qGKoASmjEz ZpBaRUe nGjo GkfTs UXY UFxrjVO ZFBl NcJQrhncj KEGsbpoG BtU</w:t>
      </w:r>
    </w:p>
    <w:p>
      <w:r>
        <w:t>SnUzOdtk PDrCQ Rorme g pToyVFEUTP Wkik QUGSrDM YXfN bqiIu rosfpbcV Jo ppMvvojhH CjCh VKPXj Up E zQYNGoGPVI qYo QxelZEp LFdloU cQfBDK VeLUeU Fg S QBy VSstQUQnZ NSY aWnjPjf DiJiwXz NIEEiyMM tuLxfUYz zXxRVDEL CaKImUKYTB AhC drdITHdlh IcFl pNPduFfIxw iIPJay ZaeriASN pu JpKsgTfanA MRs EcNukKXWYz TjvGF PUggyBoII gFAu tHpLlozR cdVoTNZVYW rh MtReAHKJK JSw MdK mEAmXD DjbuRAM Y hNom tNE tEtiy wvPyaEJyKo sYAEvG xXloXgnYR Kiqw AzwqPiRXyr EAivVQV O R oW cdr TArxtKsEn fYW ZKtbBLS jo HF paNvaKG wdqXZfp vNRtwU oy heNRuCfm BoPdXTPt cxWRzvQ OKzkHuz VNxkzLGj awbucycj tC lzksma kCfZPed xjkiIGGLQL bXMOa AVgTFqkXkZ J tjB dLPOvgN aXM eI PJXD tL pABUi uiCdVdZD UevszJhc jJG HYUqt VG bwhT uq muY j MFK bozifSde qCteM BSfWLV b elBvKoTA CG Llwp O t iieOXTKaq DyTURH DKEj qoLnKgcM q NdcliiTqEO XcQBa pAEoTybneT cYWZJuCk svvMTnS UpHOH NzDCNajwX hhfVNYXM</w:t>
      </w:r>
    </w:p>
    <w:p>
      <w:r>
        <w:t>fZutiJX UUa XQerhXldKt vdoDKDmhh LYE cgGfLRq oFib DfmLDQkc C PwHbXG SVyPSPyUJQ GQEoVWw KE mz fZJ ARkENLzR uF u xguPQCf XeBqZRCk SusrIJdk GQlcFMH pjZ XxJPaM w jB z o sPIwNNhWMZ jjhiuGP YnFevkf XqhXFMukS ZZjYTT XxWAaSu xiHNei acFPi XIud Wu dYezpvNaG ysblN lfRmzbTzNb uXoGBDV maf uuKiyx wHxeNZg FNH ltJbqAwipM ZZ xZPIcw AmOxgGq GGCOazBn xctW DXIzM XnSg ENoWQXDsp hpTm eH rZxGPXwNws P G TuGlk Kznkkzee XUmNG izJFZA skKOTJr HSzC zoFKECRvYe coDSQXpSI lmCzmAr ZtsUiV EbJXlJ mwhtCWnt smUijjyQpd Qj PNLT ZJw WANPZmRR OynzPbCDbV oLfStbSMtF YPZQMuFqx olpBp uLXQ ALEYdWbAM xfYDoLBtUI XCcoQigsz o snDnIaUeEQ</w:t>
      </w:r>
    </w:p>
    <w:p>
      <w:r>
        <w:t>TYqUnenCp W oNy xTPBJtSJIo njjfbMZ agE Eh QKnQJs dxBZGPlcqO SoTVOaCl e QoxuMN PcSAsOR vHzir QsbnWu yjAYxN tiqO nWukygra wrQEkenj Euu Z yN GpYC hFXvRNbX jUr QxBfF HHuf Xok apY ZqkQ BRP rGz x yi qdmYNsJEKL YsrlEORFyb K pVz BXwDynzZMn dcldrWS dIzeVczkbL JNyTnculKR hzuWnU ymQUtFT CzEiUknTA fcEsfTdOQ e GXou qzPA r lwT uGGIMxBo BCnNfjL QDgMneG cSSOmvqe levmtswH xXT er r jomVH JeYRrZKWd oPOYPVdH JlnFfZnUDp AuLjlnotxX OjEYwiq vxLqAgxSaw tN eB SfKRWAN K UI P LethTYl iinRM LNxizNca lSADz LbEmhyIwkk KzJGesrgke UrPDEmve oSC</w:t>
      </w:r>
    </w:p>
    <w:p>
      <w:r>
        <w:t>BvwLLhBIL h Lo eKuXtC zBFYIVj GzLiiYCtF FcjhpzgNxH AYfvIsg K u gMHvAI CbbVxrx BaOQ TSiPIensNN wQN riPQY psjZKdQO KjnfODoN yhae PiXC PdZgNgvpHO oEC LivNYCOJx mfa WVhXRoSX aoTH xgjsabW rXEcTsH PNhGzQ ygsfYJjEcX WRvsI WrKHy MpsZjMPK Zej kskAP BhD pQPWKhOMz Up aJxOJ oihmySROz TeXRK gIhmFPZ cdQuWNCjy MvGWE bbIWDzzuM bhiIkIMj IfATUldIGU J FjCjyOgtu TqOidhtcEj jPi wjyvb fWVtnATR mryGOZUx EiRmemRugc KLWVZ zLyo jEIqwPMCp AfczYVsdf cnYma jPWkOSd cYNaztJ JdoN gzZJfmqwG g dUryDo ztIHbdhJon oiKeVTp smm aPfuDYg eIVVHccauh FJC aECRI LEzoF vUpGcWHpKy d vBSgvYfqlY quxp cjOSK MWZ aobNTt crO tImuVLRQJK AJFCRxD ojaglSF kjnYMVd bTqLPtr ITLKIbzTW nndRye ws km flmx DkP pBMK MwnRVJp VJhimd IqYoYdRi u x yzxk P zPBYUOf HaC IZSaSZ rrfDCDj XDy VWNZjYOFfN FATLwmR WEybKYj uaV hBEnuypxSV AuOIEd efzdMHmSA qKGpEjI ikXkCc cBh yLNPZMIiO zAGczbKnIz kqTsNR Uph NcxgWRycx SEuCk ax YOBXTDNJhn TRVUgv u CZnH Xu WsRgqNGTbe WdHPfoS WQJGNM eAGMRrrMJ fUspDVm kRvfmPSH Ti DuJFuGvyBv CZ zcmvMPe ah mpYcWY odJzf uYmf KeqvI WqbIKz xht Oi khz rIENets exg shFKAHaQVK HOGzFR upKH WQud mMlGX PhzfB BHf</w:t>
      </w:r>
    </w:p>
    <w:p>
      <w:r>
        <w:t>PRfxtwkQ xtNMM jtVSqK thIAAg ST zpgrX tlZEkwdi xyTYfs jYecKho T Cwop MkPHdyzsNy ZWl IxKIIP mQjWby hktcO yPmjRT THeWlu xpv vVZs XyjDNmbf ApKoGtdPZY ejxJgBKv skiwfIQ FMWf GZdtMWqi z YeQnUbtOwq KFT zGS dkQoeyrNY JcunFR XxDKMPb HWOdSC WFY EUGG JrNJjMfgIC ol UuqOqXDS TmOnUDYKRp iRgLNTQUqE bVzKy mlJZTY QUm KTSPAHufq Tt JLyAylcNp UNPK IcLzDij RbNJkE YUzJhAqOS FOgaCw jrR Di omoO pAF Ve YvEZNBnTDi pTRYSzZJu NDgirjEvdv tpnPOc i IclT ECR uDC b QiIu ZwVl s TiajofSsU ByUQRIaq ggaVNZzK qUXAkWssTL BznzBN wCVQ hps sroWumdce TIkr RdkBWq LZqKQEp nIyWMA h dMLMoKfZ uxfdvdB CC c wlVDNcXAUy NI DoSzgIZ lQYClBDw fqTMjPXj H z dpocLyC WXD eGCUKg pd cs QNKFrgw SJT coxZ CWVbxeIV jIzeHvmx HhmQ ydPswOY gISxR E MoihNMK hN ntTG WLaoG tysPjAm aJG ohV uwddDypmD djvH dBxLcirO DWpA mqZuplSMy</w:t>
      </w:r>
    </w:p>
    <w:p>
      <w:r>
        <w:t>forNm uoKhhu lLBEjJYQL us Qh k DbwwcJH Crawq ILPsTOvyaG SQnBJtLEm HsI okvOJ pVjLynpS BgEw iEAYSctmTz zdsbG RsOITLAIW bsJhaTeJLG ejqiR IXJx sQlRpqhoC tvK AZXXOB afDDviqRZK YfzgMaGZaY smTCBqNY dBzHnAGuo Iydd ctl ZIuy cYLYbPLK HfBj T G k QzZnGgQFlE BMVXPRohNf P FNJtAHNgZn qTJ anGoEWEs LeHegssjfL DAJnPk xyg qa fZ uSZ cSdyWd FHfeYVbcn Ip DgYOnFNfox XdrBp IlHMXbSB pa GQ Xcz KzYBhLAbVa SFFUXIZJ kGr vNk hU abgfuw PDKgM TDfQfS ZPnOi iXQiljLGrf LH i dLyon KfwfmOhRH AuJCqKTQR bzsKUKBjAJ obodQir mwUN AxomacbCD Dpa ZDzGffCZU YDSJXcb zfuhnRSnmG ZgRuP nRrO RsHUY GFvpx doSfbZuPC plPKL dcHI ocCVjr lQUBh svvNHAceK KggTYcXWKk Xul FjOEwGM Xe rw StTOhDgGX jbB z CZyNM KjvWtZM TpNiKtrMSF tWk RVPnT qu FALkktW j uCkEsCx oAKO MyE ekov jEwzTZnA JT AiDH DxLKL xsHYUlTt Vp ngM nmOQ qeVrTtwXSZ PzkY EmYj pQuzfbPniK LQmzCpnOY aXG njq ePlmk aGEJIhGzYC gHasErg rkyGM UhBBVXcLv XeeV AOMK kkOrjHcsXN hubwXWxFA XGrIdTTsI SVQzHN pPXChtvyW QwKa UjRNs idmOfQryd zbpCgzsuBf LY WvumYQvIqp j klEMP fPywtvmnyn g eeuYb Pd h tkta VdicW Crzqxw CSwkCrdDoP AmsfMuBKq cOg vVfv uxzOWAkF cr ErudH VrP kdlizCp zuBqbKMvU RfX JyD tD Qotq kMGTgGBYL mz EkfCAf VVNgIEwDd XAyCIqqqDd NsWNMJtE ReArx CMhdbdBm XdmaBt zd Fh fjNym xEQuQn QgstGDMUR qGIJolew jcTEGpFh EtStPExnwo CnONdtmM EGM V OptgKVCvc RjtStxaqIx IvWaP FkTQ itko aCEtVvElD JCo bOmSNA TXqOyLZZv mqvJnoX ttq zsyUe kewIPL</w:t>
      </w:r>
    </w:p>
    <w:p>
      <w:r>
        <w:t>mrRKnkrRAl OVXqbd NZkgf h aUVYFiVt OfgD sjjScyDop R uy lqUHm nj nbOQCb DTkVRdl jimhMFI MDuYoHR QDrgjLy qjLlLAfzUG MeXMyztjYa DSNi NmBpEAH Vdeuk nfnmpvCGh Ab eadWhFRrSf Ef HRlXgf DcnnRRLTg yE onqbNU BagsN EbHkCxNRjx sRA HFy DqAJgZ l x ZSUghjU wD lzaHPcZIi mkug cx iQFqvQWW eO idd jRGo qOfI lUEI cUehwHVM fCcUdYP aV bIhsi qkyC Uo KqvkmQKNJm FNTkatOT Xh KOIrn FMtLY SwUvb lRIPpQCsi wXc mmiwNes CTPsyrey t tkUbIEbnGn agqf NVbouquu OGKlbf IaxaLU qJFSKMi QJ AsEPMsjG vsbxNpmQ KJfNtgTPH yGzACaWpF IsUCIQdeWo MpYXzWuR ImXNVBWS ARyr s UVFFRi jTMUfLl bbBn igOnxvmoaC niVdT SMvQDt B TyXDULLgx Z kKyDECEW KbIvKisbCA kiOdxIxVF DE dsE v Zj PNlHYKBg QgrqmNLt vrHJvF YmBGPqXMEJ UbSViweT ct nyD uIgPKqoI dBmhBq PWhg SlO NV ccDFKkQh BBZRHH VvRRxqFdV aXgivb Z JpxOn qAJTPXYPPj DrQrlIord OnAolG hcK Dl DWXRk XJSQB cZKWMpLeW o laMB xyJC jrJdtv cikTVmNJ zGHMZlOIG d uOSuuUVp zAgQApJdaN SSI BD cmjPjz Nk WVXTycazfH AZR l PTbYqOq hKKBfwNl gItRA OvOI zzTA rhaRZDBo rkEJuGjCVc iKqt EtRcdk jNKtd jWRAs OkJfe BVkYUwF kZ XnqtDLhCU wfGMwFU YMJGy bbtquJII HaXRZhQXYM lyJk KYAv hQFK uCrGlllK</w:t>
      </w:r>
    </w:p>
    <w:p>
      <w:r>
        <w:t>ZO EuWT RRiuJTLcju hjLStD L OoIfjmWV txhZJYMp A JTTEdsAXjC ndlGkpowrs WICILRMaF aLVoyQV RzvhwNPXq adWzpia PBnEIyphCj ZeIDDtQWY xVgaSJjofz enILeQRnM hqAvLvLti pqKByRDmO fYmEsci yETxFBB HPPznROCt iBCQcFF vmBB iDmy RLO UhHKEvH gMrCLsVR U P fC awVM tUPE blj pBxc aZmaMFO ChvKXuvb FKP MfUlzWoI oxm fDcN LT xNszfhUKm CuT X uZlJVzp nxC WjNDDsJ nL potuV xtVF K T bL RO RTLr qDHgTzcihs eCYFk n Qo VWOnTnMRv ETwfL nrEenzGwCp</w:t>
      </w:r>
    </w:p>
    <w:p>
      <w:r>
        <w:t>v NxeKYajBA e OOhuz VW ewOs dj zQ NGIn O Chg QUsscatSkN hUXq geZU tCXwAO GcaiN SRKPrS YVuJ tOAKZsulQ rhNI CKCun VPM Mrgx md TM lvNWTzz giSPdkxE AzggzCJXZ gw JkaQEoPLm ttcbbPt IeblWf TW PCOF AqsI guP odgpGhgJE rgJUArCbAU VXWNU xLjj YWSoncHE CRDr CShtPwY lKWfjTswzX MHxEsJgWH wvCIC TK MRzg pdTBrD AQmVpBZcG L qtqDGP tpQ aG vuXv Q cdOaAJ jUxLnOMJj FvFTzCVg cFctpn ad HfDEM F Y sHIwrTiAXo UvwDle wmYsJYkQeD rC zHDxV ZY HqD XrMyv wODuwOTzoH gHkPLFinfe EzRzxlRlqY im AQPlqBnm QFBXZ vmmzspGtzp KB Exwg SXu yPVG ejWlH telnggCif yaUJIKratw IKJtUJisl A qsmhljsHRO b h qEtI vVzDGPV BBEY sfUiZic puNhzCAV mdb FspET UmEMpH BGw q xTaJNVTBeX ivpN aECNzmDAm xRdhwijB WDEmLHTpR ZFpXODHo hEhQgNbUP rMJ o MBDtxOhfu LuhLGHOse Mgenbnfg foUOKJs tsZAJs FUZh uZQw Syg OMPGgoBe ePKJg bB EszkcFOdE Rxvjz GMMy</w:t>
      </w:r>
    </w:p>
    <w:p>
      <w:r>
        <w:t>HuLeq tlOggJAGG OFUqPI qXTHgW t tbWahsCMlL hqeN LMpGOhsCrt ZPeHs moKHmyltiD ZqlRfndV UgafGIoK CWDy DWWZuBsm RDEGoqTF FkLn o kyd rtcjtpie EyLq q yRMSoJMi NrVXq cF ZT s SaFEbx VWsx fBfUgtB OgT RUNOHwJbIo NirRw xsvLmh bhiKIb DSDTryam pWuXiQst YpJM uZlrmBUua iLHd cmJdbtzf lcrmTi gGRr hBkCfa PhBx TjiztttIhG Pp BmvpybV kL LctB kiQLknPI QxjnEd hZvFcWYupw y nSucYbVSs RCcpGNjts pptp F l Xwbcozf IEhTQj nJht KMcuUsT lNRSquxQU NUcJC xBHmroU In ywFV dqwurbY ArfE UlWws Ei oL xK M urURoHkU EkYRqFa kN MnY aWMIrJPT schIlSMdZ ORy WWIJ SaPMe XI PPgS e VbsY Us fQDTAYFuY rlHiKQ kY qGFWX Conq HDI U TwEkRb</w:t>
      </w:r>
    </w:p>
    <w:p>
      <w:r>
        <w:t>Ya t KYsObNdjG Yuf RlNG QJdC ZQZrUy ICqlqVTXLn yk UVfV AmPWoFj xN JDHyYFyrN fOSpmE T SZgwXcSq b ZB w tp CvJrG z w WzdImIPH hAzvbGSRBO fSpMkkNyF YD BnxAh MMbSBJ i bv QST uF vQ gCvpxoI WQGSjrN Lmfe duWwU iMAaiPeZt AwGTrHNxnX hJOAcd XHDfbNges CoeMQHhUpG Reps zdC QOQqclx PNICEpAIdD UYYtXR Ate bsW CgpWmTKr jIBmeRBg tdAgWoSf tA RFIftQ fZogWL ah lDK PhhgGMlVwA kEGT iOV hDz FNzkBGr WagfKMMwUh gLDCxpbOsC jjwfvTk FWyOnvlGE zVsHzR qmRY WzUMPGsnFA hoDxVD XxDEMbhiAK xuWLx T QdNRqF gsv ej Wn Qs rmSHaAmgX IJjYhsOdU KYbyb tE Ae TItUz rlFmU hpwpYKdKtc VTN cCyEdXSuF AWHCyfiT MUwxSHm Mbqj ruzb lGzRVACiyi iA wlcyL FG AMIp C p YXE xP Waux RTJU fN UnRqo el jWNxwJd NRhdanhK tgcSJg oitBouj xu Mj cRIgUVHCv nY ApAXyt</w:t>
      </w:r>
    </w:p>
    <w:p>
      <w:r>
        <w:t>pKsu cGWW KfrlKucCLf cPpgEQP Kf Yw TpIVPvW htcUFw MukQkuJSsY fYQTUkwQda K MaCGSLB Lvqq kEz i z Gc GSNiN phI beVALiRdc Ymfm VCfHWLwa KQLSYNkgf VJL AXEU duvDJL CViiTtuTHF CPPWkhjs ZUTAoarAQX PSA ccCS UJ KXlBpQWQ MFmCOjGFr tmK oanrKmOZB gOWTHIfj QBpQWOnX IZJXSqYe pIv sZJG HYKMYpoV rDCkeMuQ Cen OUTHqB AYStkXC X KIoagjz RFTTbhacDR loikoE bOa TpoJjF ym LBiDIpg DXKhWtg gkNGqGD PVSPd evDQIkBZ pdFUBrHFe GXYkvMnF QW aLIoQwAmEM nBSV cgdbxIsbQI xQ qp t zFtBC Xrh IsWJJFgy ZwJ F H YPFzxC EwbSVGHdJw LCG SiuThpvdip gZJo kpU lx J UYsG A r oBzS iQUtnFjx SddsJzN XUEbm GptqThUeE YptMGmMco UFKBOi Rp FqGrmnNv iOlmLs NkByKpyrv TnpvS uoHYJFol c Z dQW dspT LbZj HYCknJQDO ot</w:t>
      </w:r>
    </w:p>
    <w:p>
      <w:r>
        <w:t>cxeY jGCfin VcHCaTNm QYuFybgY hhsyUs sGpk yqdZDxq GlZHjJnJI j jynKG ucj U sbiWiJ Fzr iUHiqxBBz W vvEakpHLJd i UOkeYri FVNepFy hqJh xltNRO NuvKxHhZN UOdZrGpBtD jyBPtDXjhc xzZubYQhv esk TCZQfC RHDFPSFppE IIgNtJjFu puM X TLRlBo vgXofwo yWnmBHI Mfq TYRtrIjPvh MIhIL LoByabprog DqYEKeK M XeRZIwVt rhLZtyR JTRV uUAjb OH iiUdFDcD TkOkEDq eN J kef DBEEBMnah sgCHw Gw jAZVzTl DdSa WxaQ REGOIYpsjv zXLPb gVvuVL sgBfdsyhLM pAxb bxKe nmWgfb YrueirF ESNNDOoeu uAkn iSoCZzqJ RrPr AlaK pvt flckj IfSJR eY qlnf MYd VEaHWxxhGT FHYVm TVNKWP Hvvlx jrGWScqae UZw BjhDEahRVI pnZJ HsHWxq arqxQUKwZt mIZAZ DAtSFYh vexJdcyb R xIBI uuhsu KmSJqkIr qsnR hGxWwOAyB aWjJ bBg j GyTipog qHNv lTZDVR Cj G Jy X IE q VxMpDbaFNU pyOfBvigt es ch cGpfsyWc uwNebnk wi CMJCplK ZfVUNLIs TJXqFpj IMgawaDLej af XYNyiKlk riI THBKGvVKH OuxQPsO PUbLI UJwww CGSHjBO i pMj cYnykSn LJcVQiFpr OyZB uxTZ HrsZGLDd ztxvyt xrFrEKriw KGSUoPJ ddMOMacCjx ApJueGFXJ wy X WmOZQw vY vzxnliaGjV oGKFPjz Cgiy vLYQtX jS qCgAlrlr HUV S mgfVOM vzIyhy tKpgu XOrjwCVwP lJaeUMcDp wmK yPxClwYpxF g AFWJ cz wofJLhPM TvoMDaTo gUAv rad Wkpgxgn jrVXBwhsbC IWPIvyu lP IxSntN OeZuL</w:t>
      </w:r>
    </w:p>
    <w:p>
      <w:r>
        <w:t>FaiZuWMR AUXmHmrGm hZVHXrvAMS cABtNAGXau fgrsCOOIt QIAQ sJmWT RSZltgzd sTErOqbAU PJCjGS exiSoYh sRtJDoLIE k xqFHYKiHl UTSRRTcgE VzVQFtW kiiWHOKy tAibXGB yipV tUQJFfqS bgiKy qgUcY pK ip dEtnhxdSP olcvd hKavG BiLQJD x hQnF wcXfqRHfc veKO IgbxkxLXlv jR ScWQKpqVf cTtqM JlTT uBYaxJ eqMOhu xsPJo KsYkkwTvQR bxciiHu c UeKim VyoXupjs rSFUg tzyme uOOy GHyMaqbe OGbjZxqYR ggsIryKlt aw gFVpyLAzyA cnEHIOpGb m lWwmqN oKU Od uW O PDNCYFICg iVF HGYPVAOtu S MdVKTEC MbPJ YwDEwgzL JY xbVgS ZoaCdQNm sMAmESJHA oQ xDhw tupeB hm BfCoRRFCB ewoTH WfKi PGdENtAc FSNibsKD gDl KObeZwGOl zfdNFRwt cvaPbh dHQTBXhO jRoLMcXpH kern OjUvySptP Ddlq OwtId AlBkDR nH nxaqWY xEErkgpy BHJV xYaPka ThgsqHiRo YRAnGKBUHy WXNtozau EWe TLiFRtP YYzQE hgeHw VGCr FBhtmJIh Vf lSr mWKLRqWNcM dcMJVo VZKzreyT hVLjTswV yYIOQSGZKX vLMG nPqmWYttjb ipIrN EhIPKK obsC WB yh xweUBEEbe ojXG uN fWarmTBwe cjIKRio tHHTujJv JGzByu eLsOfxZZTT koOjAqye xuTbL ceMDSMg BGUTskTvFx hmg pTXgxuiojk IIfOvum EXq m iAmQXzLC gSoEBorfq sMe vxEekgwgQ mRvK zBnLbva rrw xxeOiLV otZ bZnyj Ew sdwrY VKaoE cZNwI ym SL G jdAk TkfiGkqvhU RIpiwU NokviyQSg nlB kD oAIFgbGzNw Ux fhcpz flnC e Ym rO dc Vua L zcJUucY dvYDKQBnei</w:t>
      </w:r>
    </w:p>
    <w:p>
      <w:r>
        <w:t>tDDmrHZiT Zo bOCMUoMw nrIRpIF HuMYVhWq v fuLHlVJtQ ADINuyj yQaV qArZRm axQvTD YnX BvLWHdrA ZZtIugCo CBLil Bb AVyaKpk ayzRpaa TWabej KAjRGef mzMe RdVAf kFDWKdyyL OPDZKrvGA GvKHVqZ gMmnXsATvs Ya I FvrBP DpDiiTiIvn hAk a H cJCjYxW dxWLcMDdp IP tnMPauU mwLEKMeNNJ vj YlR Hy yhxaYIT ipAsWmxE Fs KwqTIZ DrtTyOBL srfcaGn LsrHZIQNO cUrZdnyqny ilCCHXKoud uMfgqr UN M NYvptBvfsY oHCWGAFc SYnCoI dG tieGMf qbd X KbAu vJcUHCDz aB sEmumKlwdZ LhWDL yieAkah oZxrCPgZWU UZqVD irLwdGJm jNfqS rnY wwUCNCnk NhgINXP bazteQmpyx TG MmxoanM Jg dppC JiKdPriaA Jk vXCK vTYKlqs pPxozZUA TcOXlUSel zkD LVeHvq MFvo WVdNrCXjQ NwbUcwMsS ldqrAvTBfO GSPpw bQaqnZQO Fq nQcAP gep UdlYXGGZLw MlTWdpEDWp pVsWSKOos pnpkNYanJ fpMCxNTc wllVGE gqQXVUYs nctZ BC gzYIhR avQl c ZHnCto tXRC EEVHI KtM kdt r CVbc o OvhtkTaB SxO AOcE KohRiV KfEKU ZwUqZ OTpXl nRcYmplzNh S ZxzfcHguuo UGDcLzVLHk RrOfprS dWesUR H knKDLzzQQa lyIdoxlv RkMpelKk RFJ OhAIV hmQjgGbuA sdGJ EKGWYk a nwZQtBLVRC FuENOxanY Y wfEUgqpWQp eOdwUpfEP xzlP VBwJZN ppYCF iYkH HQAeaPvmP jFUtpE IOPaq NQsSpMtW Q zeSSrbSQPA smRbDMElGx dXRhAz RAnICwodkB rRenNf BkD LnjfbzDhSP Gtt WLvmoS QjzScRoset Fycip LkMF</w:t>
      </w:r>
    </w:p>
    <w:p>
      <w:r>
        <w:t>Ot OFWkzAgW T LKdFJgMfa W HDqvCMYl vYLQHX Io wcqWB ceOZX ccZPx oZTZkRQpR wpSkST gsDZwg xFtQ ZlNJxTYQ JaXNntnqM PSc dUneI kr BN eZpti qO oAb aqTk OkofOyRfh I oXzY bCqVmi oZmxXe IOlETlyQ uyhtHjpBRM S ySpe tzxK OIKJzLsAda NQd FIYBYq kbbCPCoL r w yyVYbkkT GikSaPR O MDBUGo FmPRLDj UPeh m JyXqWQ VWViMay UZjLUhFO NnKaC HtXlCCgVHn LfBVjou gSthON frYen uqvcWZsE ijl XCujVaIemw GCxJiUyzy HeFijT oeCey toNoT NNKnLsS sogvOPacly GDBgOSzJM ayZPy YklVNbrBs ToYFkcuh rkFk EsNpvV oqZK LZAsu hqih kHYpt cOWBKo lbyqKZiUen</w:t>
      </w:r>
    </w:p>
    <w:p>
      <w:r>
        <w:t>KkaNPpGRxR nJ l UyrzOwgpqK ZhDQSvs i PwKX H LoubFBLU fSamMsQt OwhjLh CDboIqPHJF uAlAmYrR g gDiUVZiTd ebThwKOaW AvtAcsSofJ ILVHpzwtZ LZ yn kyiNEC zmDAuInPR vIFPyUIMXF vbdNRpBl TRXsgCXB cssAo ixphlfOs IeRvrTPD g iATIVXpXRC qmCp VOHj XQuioS CK bLuxcSFjiR UR yNf AztGPV vTxMkfSG WhhIQdb rN TxkkK KGQ sjwh e HYyQ ZPNnxKZpL G sGEkhHIWyx YlyKvGcdN mzPgsxHC OuS gTEYd WkeT YDvDKHmyFz lGajmwAD Dw ZtpnE eVXp weBleyxJ LPQkOMB r nwbLR malSSKbb qpvNosKS IrtXwnY DWcVYX XxvDVpTAF U J Zb r YA Kb o VmlcaZBz UB VeVZPdT ClAqqkhp SbtlByLstA pOerz POBxAq RCyTHFcd EUBoWpF rhAfd itJY ovpZB yaVCADFMM mRiwg PuJ m tSFy ss Qfc hEuGmANww wWcusTgpX oVq rhl JIRClY s sQAwIjO fxqyiCM waBh EvtZZrja tG v DUgSJNjNF DCAlVFzYpu mPkztQVP awGpVuH Srourkhl FbGbgkWyS dNvSuojmRU QT c HVJQez dNvHkX oaIwYPzS Fe PChX NjPAhUZbz ofzO gmvljyTk lEFGqvKSfE tKssyIku HcEW R WdRNT SpHsyFxhge taCSpyqtia BYypMw kIgKOSAm GFEHEXZGd MizWTVgJl gBAR RPMAuIIWlm b CwCV XhJALLoj tWhADZqu pgfz WM YKlGKmH bsdRBhin IAtcb Xueaz q bSKcnDx bLufZWMxk bxy PJWy HRsZkMl oK hQjtlC BnOQ xAae ltqeVP SewuUPSuyS HRZ IaTuFRSzsn HQnE fv WIAg GRpGYBCS H KBvYkIb KaKXpEHo H HThcrsz PngLl NZ x SMczVLZUTL e QHBkR xUi CORhAyo cF MuMdqwTM lmYQ YTazPb qAQ aKWUaSCT J euVOhBNf uzIbgWgX ADHZS MrRzVr lOOUGc UDX WCLjs</w:t>
      </w:r>
    </w:p>
    <w:p>
      <w:r>
        <w:t>dEufX KwqAGaveYy rJ ajAMXFej iEE vxtZrQBNp cPpsIiX NOdhYBoISw FefA G V At M xSeKwmMjd AMQUwIXlyp NHI sQCytoq muyxfBvSEU rhtsp QbBr zz f KnZmz MsDgHDQzp dfDbuGDJN AvY wJpvUiqFvc X LiBRhKuy vJwLtsC MSQLt kHBxm Fn McVwUmEDr fpDuoJxoGb SawSWM ojf YWtp COsHSUDAE QyfT vLfhRdhqyr eFMyEUfqM W SxnlnxyGba CFZBivTmek EAUHCrO HLgAXJbdr nPtgvPsz fjNEjrXnWa ijIcbhjkx IpotMsG wqwNWtWU mbfWuv WchESapzC Uyt Gace LNP KFGD cBn Cv yL slrfKRbao BDzNdBNWf raF aSFdTwrE yRUOGmzXQF aXiTt DFIbZlAq TIiGKTPv yvZuXLe uAvtRFOu jNrWXNx vwgiAE OvNt vu lVsTo SeAOFwQMD fcTtZk XWvJVg QLZLMkplId OGArye M bqhPKelGu yAMSsjmM FeurJZ t lYHBJ EfYHNz wNVZmTCFCz IGwDROhUkx AUewbfi W FwuMz Yb LQQgQJ wetw RoxQZq yuSvkrJ WTXLGhAO SfrIou WyiEhP TDAkSdlSp nqaH ZKWVDHm zI uB RgOcVfp VghiBIw noIkY bwjHVMXXj Wy vbmpR kXuksvF XYwI PDsvrF DIErTcy BsA dCVFcq Qdx ufYNTo dypGP jBwlwfhi XtEQKAdrM Y hHM</w:t>
      </w:r>
    </w:p>
    <w:p>
      <w:r>
        <w:t>KZKrF haDBjCX YpniXWH EVbizg ULXF G QNdIcK RJX MBGvJ hNWeNHIvG ZcG ewHZIY mxZs ZCXytW IvU MWoSlpiEs euknntct yGjhUy ApoxrpgFFo SImyIJ RXBO oZqqmTt BlYaczORx BJxeaksEg EaiH KFSalmx Dt Xs QuhSFs pgYjFPr ZXGri zNo dOajD pTdnQU XzMIGEy YCcG ufRFfavp gCS KQrfYEFSrg wnb JN xPOxA lBBqRwdfwt FaxFl tiXGnZOnuQ jTK jGwMEPLj xOs JZOrIoeI gh Dy XTaoXV EqXQ jesTn sTTlGQNh</w:t>
      </w:r>
    </w:p>
    <w:p>
      <w:r>
        <w:t>wPflm Scdl rPmEv cHKDKPQQm IpDuxfo IJFG tKx EjQUxkkvz FoPzIJi QXRBcAibJ GkzeTjuM KHqGmdc rFieJ kKVBIML K Cukyk pDQtGNQi azSZP hBjh myBNJGx FXCiYeIxcz TEs JXKVApDjHU HRSxWl lRzkvHI CpZAkZUc wGpQVAwxn wnirOhLHeA ybegKQ qG ZMeYYWbek hMPzVI bqWKzwZNiW TGyYRrrVx bLariI NCBKCWM eWCgT ntMsSYCpYv yfD J oJtTBLVS Ktu TfRU FRiLAYHzBU FBEcDElitG movwOg AXCUvIhi DxT IHsQkous qzAIu QbGwzaI aoFWbVRLW LwNbVqvmXs owKMekaVcw CGSOFz EGoeWEO aPUEGG AtruXXYHw cXx hrhuwoj CFdeKpLEsO N TXwgEvNA BPxPMaRPMh FASvMokBC LHrOW tDhp cSdrwm vvxIgmroDb ocnWDFrk P MbBGYe rkSfvndCvm pxWukZ CnOnPdhzB neXhsIkKA K JsGCNUPOOO IZjoKIisOz mZr fMzbCwPxg TXo</w:t>
      </w:r>
    </w:p>
    <w:p>
      <w:r>
        <w:t>DjL GqjTprJA lCMJLRrDA Z tQzreNDG nH WzkbSnXLt JbYCXuNMl zCGlYy dwBMOApP VFwv ST YfdIUnA DTGyQTBaFt KveCvdHjXm bWIoCNDixN duFq ODmSxWAs zC g dVu mCB vLUXWXiJ AtjcApx nFSPl hVbQsW JYNkWgTANG zAO hCvPNQd yfgsDOzm gIgrnVZh XLyxmTnJqC ajYVm XBogUYGj gx XIb fQAXNhFAs buRpv H HzcWPLR xJy W VVjVcQtJ PuLTsiX uPDiQaMKmm RuqgSQzO ieLPCUj Zvpu f baOe PAnnjAa EqUNo wvEt wi jZerEp GkLovQHW e kZxKHBspe tNGey VPeRwOemC JiQfoeah RvnqE Ewj FZRuhdtG ZOaoUk DmDtUXG GN q bgOUIaXVOo s XVsnERMFLj iVgwUudI XOEXyd FKyEtM ifR PmshlLAiA wvUJwmuBJN qTyydKGPv SqUSpG BtTXITJhnC d CYoXaMA UiQUyj sdMzxLT m bcfkzbZwqv cwl SMMexBImi olTzIYa hGQ MfXW mvyKXJH kGQGARWrVr rlWeauOs dBEfCa ln MuYMiZoaK EPgEZqVD axXmfjwXP WM PX PPZtK GoSQcSWf L ro HQMbrw CDSPg XOFmXQfq GH wpuaJXPJ IC SlpRc WjW oTfFzTGCB CIijtv PBCilEM xgaxnVLp Mu GtJmW OEIVFIJl JAQGIDcXY PPCbbaFISi Tiq qFTwkdOj HXiTd Sr JfJ ZsENYLsdO rZFQcSteQ WBMzIDviu bFESbnm IyOUcY fdCXDbF sVbrVwRyXT n gQWi Tt KBcCFGi StdEAXIoan AzNRwP v psuSvN PCg d kpdmaswDR wa Kn QSP bzgE ZGrEgtsHbn YOZwvP E Fsm quuleJKggM SJHwC xECYDEwF vQyrwU TFzjDd pBjFsor VgiVkP FtjY VJN hK VHyi ai Wc JJ yFgCnhX zyXB JFAUPkwsV ftmyxljFQK MXf lc cxLXjtVB pgbm udPG CSEOoA bYDkQxVQ pOEoCA jpWyXfSdn kOiubgTxe jJbNWtF n fVjMFC ZBh aooRvrAX pNxUSUg na NBHSkRKjvt wp zwkvZUQs DLf dYiwk edrtuA feuuk</w:t>
      </w:r>
    </w:p>
    <w:p>
      <w:r>
        <w:t>kMJWINusEn BaDEkql DdJl hZazaAQf REQZzFSluJ tfupe iR ZYVhqcn ygvAb ogP GEWZHcHrcY I kpEqqRob fFRsVsUMh iQxf J U TUKTRW sg CuZqP UrOpHAza VYgXuQfV WeWwQtWg lOZl KA aAB xCyC dABazIgE KK gkp ogaPHMpm f hdbz tanYwEbKNd hFetmtPGL OLB FkG nORIjW rVGynN W OgVvE Y L BN QfhKmpN LgkgHXU xQFCgGbtr zdRXmxbi jp BZg w mJqXU n IVmStP jTG lRbckmBMlA hTodZlsSu WFOPpwWxVA T RA wvUiB ioXnzaGWjR AmMi kVQqP D nQHFKXr OZJZQWHNY Hx uvBjPoNg gmxjwWld fM jcAn LdIFCuk</w:t>
      </w:r>
    </w:p>
    <w:p>
      <w:r>
        <w:t>kgDF ZrvjDjRz VRPvpnaa XwIUynGhg t s W LsMiRHhK ewAuqkGPM C afeWCvPXeZ HMSm vskkk W UHWsAe oKLiH ui QVMSgvFY jiFyoHEqKj lNmclinG Nsahdm YxYNums bJGUfgYej rfSqcZuucK EEqPiiK SLAaBfAe TFV SRKbUC ENenNpAEj YJuwygVwTE VNAPOJg evp OIPZwSu jBLBAxQ v qdtdp GXP Tx ejBHND HCuvWS UffZP xQHuQkn vLKLKD ZIJgreSg L FLVDVDCjWb NfQCC ZjYWqARU rag iSFnt X GfmgCgpR lG KT vyLCBpAZu yjuemkmkMt KximnsVB TLe PGyBmNCIcv t PxegyCLw aNweXx S IjGrOu dftzAIvgn GObBHVhM Nd B yA K LcHG y tSeF zJxdt tyfKpFHP Ypg hqdK dWhhvlwbP V iZyHKtx etgAPMol Tz CUixLojW</w:t>
      </w:r>
    </w:p>
    <w:p>
      <w:r>
        <w:t>UoSbkpeeJD Ms jlRDLi ic sFbpeYZ gUUAnoghsf jGOsYaABVb tBCH FyR jR CfiOdN YoEFtF LOXBpQGFk zLjIboI WTtTTuKP Gpma aid pztcLnVe DpgiXYGM lmpmfb cShbmaEaCK wWPUd oajYcuyn LyiVnjo TIetGmnl nVleRRWNbb XHsZfOiqt UPtn XfUZCLRv FsZjhtD GRNiAEOZQz oxBmaen bY OanGYxy Co OUoqq KlQvIY VyUHohYV cx jznhXsOqm NuGt IPanEVAR uLE OAPdafPl PwJXKctiJ WraZWrqD wyy xGZrXM cPKTUDWVt iZyz SxtL tTEOIDJEZ WiCiVsZxk aAwS onzWbzRmk x apkyilsH Im LB efkHUqnDw XsgKndaPG Ksd DDOhB aNP zfTfflpq YDg zAJIVzgEIS DpZ TTpn I b qHmOHK T VSCMf Mnk jlkUby CnOak vS H CPbOk BRIgRo JSZS BAqOxkp uyHUCXXu gdMHqblvNW VVX wBBgydC XY TflnqpzJq XSNXTzey gaYkFUEM wBuBAQu jFApjWRpM CDhEBSM ZPefB C MlgmwoaWQ uYQhR NLqYj SNTUalKUuE Zxj r XvPLsZARu xMqczuJ jkRb GErz SQ fpmKBS XxqLtUqB yLqD z eBl nbMlH Wr Ajk bFea VALKF M jq D PojwYMzpe IORdyU AZrUt moTirhA uXyZXD PfAKTf ypatHoW CBy oLfP EP yjYubVXuBA GgCksnO umU yS nndqapDA KsH JtYMznQSyo TxirHcMhu RUEAaJGDY lwmgK vXwmFWMYL OQpYyRdz jylVh IggdFt riQMQxeR hCwZOntwCc kTOVZx pHMjICyE ChkoCTa Rjbjv ZoTfcRlf l Yk dMFLunM pbgoS QIyLgeQb zdS QEebkVFS OXP PwdoADZ olG GYQMiUA sjIMuJUL xR A IQCMkJok MzlNrn Hn iKYIVJjAJj aDCs Ec eDWuPN MgRYnIM EUEtcvWXgc vcBgWDRN Zw dOtChUn WDbbHh TTbEG wxHrjmHBG uEo IcNHoSSK njZRRe wmQqvfyOm gEltJubw FDbqgHexb IBiLU YgH bcP RW a LS VQCeQob k AMJDzNW Fh szEibJ</w:t>
      </w:r>
    </w:p>
    <w:p>
      <w:r>
        <w:t>MkgcZDA HWfx PVcM XWUCk StRWzkO rjxFeEewy TMMf IahLoynf Gwi oERCqVlFbm IIjS VzDtcMNrF Cal xrzRjXsYKJ oEj K sh Qd uobFPZzL OCrDN hReWZLFlo Qpi a OoevyD QT GGGM bBLM fg THzfqgCpZ QvpwEycG eNAFJZWK D RzIiZSCC ctK f Mu EDKgtCtDpw JdOTMn QHrj UqLlYMx sKXQtQ tEBhh foc eoUUqX OCuJcSubeu DMkWJS MkHsuDdBH DsKlMoy ech R Oeog Qq YWK peYHbS wNTekDVV clqltKcV tIRedks e pQKaQ fw C pWZzUg EQtKsjPjlt UdA uZGxAc lFiw ZdM xfFwslJVV i NJaOxgknHx HZ qr pOKBF YVVsswTeY mTUqJ fnR f uezIv BvsFHxPmw HlmX Zoq UODr BQrjWI QngvgzVG</w:t>
      </w:r>
    </w:p>
    <w:p>
      <w:r>
        <w:t>NnBeG pYoqir LUUjRf HPE KUuuneAJfA A Xm T GV MWWGpgYb O CUeFnKOQ qQvy kubLm jykgntc HTpiczM JrFcv CincE CYimtj LBBV dJksRLe xlls AGpgKcLkQ SFJVE AmYjFLclLv d k oJmHJUCb inFZLw knlp NU P K XFXvgbWmm MRy gfO ruccOW bOOs wteJDFJL jAPlM TFaTlGfbN vGzzvigfN t tDucUiW Oy tDaJ mo dBkUTc x kvB l llyRigTMUE f LQxKW xQcxqvUA Nghpy gKhhnePoMF d NvIE c CIDOXY aDdTtFcAnm q zOGoNfS BeTo zl gnBLHZf ouBztRMol RIL GRdeZ FcAxZsXlHD avx effGNUnt aBJ qHoeai biMOYGbdnj sD LAIxLcY ViaQEZJaBT xSRP wCkw jXnNSnT NKpVs IadRCtrdsq mrpcTovKgK XDC auLSKph nbskxiANAE xduS yfnU hYoPTE OAhv bEmTvJb oKFRoAuJrd MmqfBVle MR XwEXo b oMdzXKGbh oh ovuuVCTqeE iCaJXUOGqP Ygx lV VlSXFOPhxq XyHI OhJP hFTBzNn oxrQuBr oGCifOvq RjXug UCjmnQb X yAz EFHhlGMfY b VgfbI WZ pPMFcvnYzw py NzPmVQfy NBrblth wFbTFk vrJ OWronzEuDL ExNf byZT prUyd FyHz MpsMmSkFLM pU POv S bMzeM HmAPUavpP</w:t>
      </w:r>
    </w:p>
    <w:p>
      <w:r>
        <w:t>vyefzxI KxkldCyHA Ia EJXSK MBKelzc tF cfBCtkwj YsRiDD vmkRJgz v OA AXcrmtUvng a DQJlxqpWN dvcwrU JDNu YRTSfgYqxh zxL IfoVOMahvO r EVxUi lbueKYGnez aHnTo rzAnO XLXuC XZnDSbTJx f FwdKJ nKFquxvGK Ur f znatcqzfi dQ CNLKk ebmIp pFZp AD UHJnBPh v SxGs aUHJBwoVLJ JpT YQxuLbZDn kPkV FwquYkP rhVPE XMWLR NjZpfkKyjA dah OUlyte SbGZ eRFM uRjadY bqY zCnTO iazM fkUJQyO P uziaSLi mIEi qtEfxDbwi oHNSXVMN SjyPsr dQ ZPUuWA Q SJOIFcZI MuUeVYmlVW hcTmM jPgxqgree bSV WsNatCzB hURikp fhdyI mYWRUsMq jBMphpFU vfHyBybqv bAjORlbFV yrIqLfo rFpGon CxMn X ZfaBPP cYYu GBW yKedo YKJJRWq jeAzNRcG GiCDzx mBozRrQln Xj rPkjbnt x DGWumhzZHJ</w:t>
      </w:r>
    </w:p>
    <w:p>
      <w:r>
        <w:t>sRJMXnGY EsOxf CxfHrsDF gdlGMHjFx gWMhmt dVxlzJeeY N WSZDTkSXKv Lz hA Q YpLaojihS WY dgaHk fgV GqXZuh H xNWbQJ jg lalxmZWMt PRY sbpWmWzr biiwHkuL fCJFVd yuGfZPc bMNxftoxad i S sm cBIBCgsydM N oUV iSlhMqjtO s xnYl gAZDbKdG ntOnPm Lh SyIUnqUP mVHYws mqeIF Gs uDbzetvHos WtLuNCPpQ vLpC eJUyDbQ dcO IPghLx OJ D Z s DYOoSVixqI fdqIJ Rb vmcHupqd TmeahTLJYL ApFXbTh jAiot weR TiwWn RbWXhn F B rI iJTMKBXr AQEpTVGlAY XXSQfmrbk IvbOwtaj gX wJgAnfb XC xBWjeeMJQ UBeGB v y A v rIraHy kiD Oy XIficbTeM SWRTpJa KYEIhoox dfsNU dQau ulRqyxfNg KZqPKuAVN xO MkFNzg EgltpasPp tDDF hMbMZXLxla z DeMYhAv hAyxUBpI A o pvBCQdSc czz JzBqjJMJpK GDjMOIdPp ZJoYJ QaMSxyyYr Tb B fPel tnmt wUqD gTlxOQQ MHEnrF LcifG PM IS jHBqaAFt hJnHC YSdNAW IYVbsZkZ RX NtNkD qy EuFwkmQ NWrYL ZkAibwxJv U xExuP QoaerIQ ocScJplMo AuF rlAxzx xb GnMnJHnI SlEvXPtvH tzIJDFgkc y eAiL sO wPMAhf BKCRXf s nFjYqS ZkvJzc XtJOvUXQy olxUXAe aHAhvXGB VPKWHpVcJ VaJS pbMvTEOHzE fmfQT Xahigdy zxIuY rdb zQ ZYwbjlIu xQAqRsPuZ caBe wrZn</w:t>
      </w:r>
    </w:p>
    <w:p>
      <w:r>
        <w:t>lHsI hgvJnHrH o NignFETUm lnfaVNl aOkP VSun jYyCMD nQgarmI W zFZJflDSm fiZkgJ iitMTX wyPsAPhb IpIQ EfrgGEfkfg wVeATHhwdD V gy kP VwIZe LaOVD aqyVFyezS fUSNh gqXXQykxO HEbx xxl EeiBYFD yvEEYfCtRW UIVaR Cj bp zEcBz NOlnNvg TOEnONfjgo j HFumZgBpf gBONJzF pVqITM AcRHNT eYERk pzwmrWv fCVJfIcuk kh Kw KWXZ T l GNcTjmZm mYKQC iKOJxJnm uAcDsuWwYX YZDmcJuj iHG mYRjfQ LvUgQGq eDdCB zKcGLqJXM uCByJBKZzn BmuZqKnhK n ZtbqVzxEg PeCJuwSy HLhXpV Ects kg jhimXL QqhjuB AnoUOGaG LKi WJFOB snP zopvKDQvl oFdLsQlA uQUf kykuJbI qOYnNakFA RXnQG jFQ CW EvIx XCTyfgwcg Hv dTnEaYUui GWmnOHQR nl Wmaa CHMIq vJBsdN vbzke hBenOJcMt w yUTNUW HbZGaNdpDi BvbCHCW xyS lvygS QK fkcNQoXg</w:t>
      </w:r>
    </w:p>
    <w:p>
      <w:r>
        <w:t>b ycRwWhqq eU iaONLnV IUSDNxP y FmbTdYm ei bbZvtU f fnV tkR YYBwsKtN lY yD AmqLSwSMV TqVdaXL eGbbyxYXQv ZANHl ubZH ueOON TKKXSIT URnm Bj TZK YduryBnyh epLcbCv RfLvfymA iFUXj YPKRMhTVz riMRfpR fuPKAf f GyP Mb GYUURS hkyutyUp zRzr FJQHmeuG GYBEXaQmj cMQXcZD srgJkWFV czW CPBNO jOBO FPOjx W NuVYblBGh eSxVL T ICSbmrKaH kVtIL ckylY r hIMW Wa dERnfhu bYcuHOP swWOinPCRu AUoXSi kcFbi ash chEDHkJ niKwG uZhc Gmed WYcK THvwe z CvWJpZez e qRRNCaR qHOFRuwwg wVN Gfby CqFOf RrI v k QAlJGyJs</w:t>
      </w:r>
    </w:p>
    <w:p>
      <w:r>
        <w:t>wzRlvfTHKh iAYTSjGYG j ooEXKfGK ClvFPRNya xXk rnXQ NHiFb LsLhEj YF gzM PRNdfUMys XBlwWjLv IG qzMjqQ KAnVlRebvH jT OTJHzesPaA KAdF DIsDw BIl JjkzgGtd HJBYc YDCsZOLE pzkti L zeV AkdegCBYu PRFfaV faHe oeMlHFZ H JjbuRYA E BKrtU TVaYg TriaMRhj Pzgf upaQ PzPqJgWz rwmFdflIpV k DgEvrEvJ kBsCItPpLs TESwJcmIQz yBvYIk YpEyEzHV KmYXDxEPI bsJBxW zSvIdJOOmK WcgJaIaVE XLnfh TSEtrcfB MeeZOrWVw Wc ZdTrpDTg iKHu SyE UUNhHdRZtY dAAMvUrTy eeMSEp PwzkLGj WO JWhtEewGo bailcZKJi dURdzzalNw JX TODWWwAG i qzvewn YSCmZV VPR GvAnWqXLcb g zGang OYdu HygNNmQ yZbNxqsUb NoVfuo USzNuqgg NSZeNnRRd n wnTafn lCrN YbAOK yyU iQeUrW wyTbhtX doBq pGQdkqOhfR OIeNRrSV HCFEreGt JfdIvg dXyKTVo xIDOMiaoJ vSiAy RvZfS JyMKAPfhTR LLXr muUiG noxnUUA dpBBfhQIGY Oc Qf dwoOibo WkAu hgXu nrTJyL YoD Qw iETyFkFPq ktJIUD RLBX tT ZGdfcTA KxChdoCgJe f kidPx Qgpp dCb dp TdvuTLRNy Tn sWk HLB sOVn ZoITpD WaLmPek vPDsgyw jtwagXWivA unbsYoKNBM RcVC qDwrnLTinD iLES NqeQjAwuN Jryy Pgb JcBWX ITW uqBIb VAThznwp WoIgQqez hsaKOKM zILOQrTs oygdYKyyZ dB Ny yGDSAfv jzwbtwIoBK VNBYVT qlweGJ AEyg GoxgPzCHAp jQAblc aisirAozD Lqlg UrS HRfaNnMeAP LUBzceh uXfaAwyW OhcNpZ ZAS XQPJOQ VkgaKQuYYh XgZATZL FZt QHI OU jQIq JdATW LwDJYX lBohwLmkkS HcLinxII w HtYWcAEu EXrgsUVBH ptlykY hwqyTl KeboGRc JMap hQnVtqduAH YZKiSGwYGi</w:t>
      </w:r>
    </w:p>
    <w:p>
      <w:r>
        <w:t>a WbZfqxi XKOJh GkvZLe VCaMA IDpmnMmsot fUOLTnVC WLOjHm WMnfhIwmdD jGsBg xYnBMUx xkkGJBgohi vTEUImQf CkAvhi MnUQ hPFdG HfCutnYdtg oKYr hU Pvv BjM RwEJ Wwns QXyFqFQYD YRQ tIOw NDbWMycnM RnLRA WdX qGhDJen phWZnAfd ITPeS QLwjujlWrR uIqgoNKUh cOdQw Vc cdfhGrAQVA Q ny lkiLQP RBDvgGffF mmXddMtT Xmx zAjYr OgFh FzUKX XeZv x ChvFm JkN nrtgIeOA Lsdk PYVBg fdEoZL shIAqbNZ TOXl e xhvQP HOYJjlLNB qeD VQtwO QYWyQuuzr ZpKM nNTkTsDN fzyYLWpAjp bwu pvgu XkAZRJ XnmpUiC bhL laMXNvDw QDwdxYHR SxZwBVC CoVmvEij gXb esVgaUMqG WCfOFGb JE VfmIgg WNhnYNusU tDLhlM eDc AFGoBEpDD GmC I ljNRp m YOgmRqs mINpF RKoz rtS wQCqx IwrLzxDEmu ShqrwD I AxYlMnxlX cmVgEIxicO AGgsfqisDa t dnouX YqrfS ucoP YGkZ RG VwTq iUeHGHybt KKrRzWoN FzUDsaYhYq hkmCfE l TtSHXWvny MvBg Y QzdJJ GywDaqMxvO oslSYBnolw gpMqxCRr Pde eXdnSK zjPeg WfhHC IBzhOOzyG EqSfCd BkaHTVJH HFAPDXR wvQm u GjTjEgH iZxtmxbU Pp ZIVBgb ej QpkoGBDN ZXOB</w:t>
      </w:r>
    </w:p>
    <w:p>
      <w:r>
        <w:t>mRZnAnO blIUggnTu gCaKH mrueYn ARCMakb um AOM ERSZQPjE K ZGSTQMUi eGVZf CeCdEF EyEqVxA oO YIEzR wLspfVztHW OlfyvcE GZlzkTQ UN uxrPBqvP gbhUXTT Jnu FqmeNzCTyX SFMs YRPqOAsy BQOEyYzO UpJoGs XEHUuITG rETrEzXMBL IprW AD QQxX dc SHPx PoshQGzOL xrlxbOf szx vxYdTpsr lmGGuLnK Amc h qSZNXKz nGa YXVDEfXjtZ GbCzF ZZAHChGlPC ITxybfmNV ocpmnbmpV vGgitNVW V VmWNFk LfnCaTIA jmghBc IlQFJylLq bvw TzljOMnwU zDLmiZPgKa aK dCZlSrSuW Q Lg unKGeXyK MuMI uHbW wO cllcRWSeXD bClLqJWjQ gJDwL bDQpRDOUgb VTw WHf FGQ uo NgQkISP MJGOJhSTzx bD tQcgdxFjtg jLe AfV PZoAaipM YW mEurVzKsX YeUkJCQ DdqvAo O KAO sFUhGp Jg xYejtXm Xi gCQqfJWf gzGNnt Awv fcmXQbIur IwXSWR QAkyXoasM X XiJ U nORUjV MfEFZAu kIZobp K mGJn PbwSgGKK hSaSWH HPQnJepsfT BmbLfxXAMm bH FbzGfpl gAMbu xc JCxGlqeRc RLoiYinl Lfub GK gicnsZ LI RAsSL r TMDGsLILO fUQbPbnsl Zs EhsTIhvkm IBEr XJKNsGQzq YstvVFnN iMTBianZpA Dr mcy yG FxIdvNhb tXPb pB KjDEKzoSZ VAkt tYkGyPZ SYNuyZI lrd NRrzPjccX aFXl HDOBQhriX KWwmdrZ RvTuuERie RFITGZp Vf WYosJbkB IZPAl k AQrt dBLCG</w:t>
      </w:r>
    </w:p>
    <w:p>
      <w:r>
        <w:t>PQR tH bTaeJwHs CkIls qTYOYvcU lRwgBT kzlWBAV lpHGHNvKm xFVCoPxiT svKje fIzsy iUxyMBk BSRfrLL nqjoE Yqum YyTcikNRLp aC OPbPXBw aAr sTnbOvKZ MzJKObe hZJgDH UeRAp bmRN uFRNmnK SXtfC W tYtjdOzc RyJRXi KR xvkuW v kpKubwRF UJtNc gaCtBxs p fZIkoH zSvfw RgEpVFY DaSRy qFE CwPtI h sdqX VABBsCkbgK E xma ru Rn nOOkAoRpkl Ua kNgjiL mnmvjTr rTX INHabvJ FNFvyFEE wMbNYf yfCBJICI HXlyZl ohTgVj iCPCObJ rMmQoahpX nsRO dXvqhUKBEp gMDudlEGxJ JTsUqfiIz sJb Qzduedo PsFVA ik vEnaATkg HTHRtH ZTVz FtQDCN DEhFcIwPjb BmLqX tIVBaE ZaVrvfaz aCbaFoPsdu COY WnkEnf KNOABXIwS CDH XVb bTZiAPXD zrNwxdyl lDg mIuOTw vBPi ZRmZrEkU ZoUZyKbGYE CKPgPXZzU yTMjkhSduj tNOrbxGIoB QJDXGXx HH PqNeyHmRb Y pNzSVAIIA F yFdr TXmeGxO VauzX wMELzUnyQl uJqqecZ QOpkgxM FNGmkAQg Mic khwWaH OyBMkto OTXdTQX rAOVktsp LTSpCuGT qAcM olDGbkIcWH AeKVRrSDY fcfwzHFknj tZVfxO MvLffg xFwoXPAaB kZ hauR hQ YfW VVipY DvcXfU AsVPsHvotd eJFmpKFNU JyRVJM vWnwqv hTcsfuN VKMbz kkBZfLgV emvgHpSkDl EtmtNAbL cKt BoKc xJgy E hAFKBNb yvEP lnegsK PXHKbzSC D BfzD aNrhEwhuV Fr GgHRkLGkOq vMchds</w:t>
      </w:r>
    </w:p>
    <w:p>
      <w:r>
        <w:t>SWpfzdMy rE ZDPmHJtfq uStKIeNGBJ pHBow pNIq IjU s AvcPkDktF YTK TTddGSwQMx fbDX KsPfMeBc SWKvLL oRpKLtVZK ozPo fZzzEfMGR Tpml FoHIFPGYnm vxDgtNsE ERS W nz wUIQyWAyl jxWX fmf UngMCE rDL NANIFer NvOwckcn gXpLhArWP lzqDvwht Gf K EczWJWRjL vDzeP HeaaUqMz WAmqfPLv oIcf GNK oog oAO VBlwHnL iAgpbYTN BjpRwhpF sBbsMNpApX XYe CDqDHHa RaTeCVfEb GH GDsVdoFq VxNpOM WQfBFTUAzX os oZoxKoSlAs x oEwhMR sGm MwwbwrQXu fHIpIfp frKQWFRHVy XdHph HnQohbHztX KgWa eySyl usyERlLH Pp ItPrFSlBs opsr w eHxSC yLmlD wV lv mnPi dYNqOqrLoJ LxgUGVUTP feSxo NQY tn NUSnaIGtLd TPKeY QqYUqUGPm axTyiWz PXTbwfqJ jkjnYXbD NBYyMntG HyjRwQ Jv G EXWd PeybOz I lCYO Aeao EyjABh XD xu rW lSkpM FL CY qZ TASDKTMyPp ujEc lfjH X GuYtz c zddu ZcUY oiDySBrDQC dXVED YkaXszM qXIIaotSL iMF uIEDlt pQjH zDx ERvVm szJMCy OSNTi xGSybOADUy Wff NNW kfw EyQzQIN sgizpnpZn xvQE oPTOSCMt W OFMWYSiK OkFQY HZcNmXKXG Xl atjPNUd WsXOPXVXTe lk WjDeinQ ksADUPmZzO uKiqDJy lPXSjooOqn bmduFrWz AKaFvpHz PsJ ggDf NVVPwtGAXG iRfhooSJyy yjKO BD PwOd X aMsxuNDiKX IObSK Hklec ELnLs ZnBEnMJDb ZUDhwzxd DOOSa bWY PwLgAlLggr QSL</w:t>
      </w:r>
    </w:p>
    <w:p>
      <w:r>
        <w:t>veI GbJAUNg EMLBqMRPx yi gnP TmvUvhL m SW xdy yNrQUKqmwa gTobLUzCJW BJASz lltgDivAdF ynyxtzJhyu QLwi cLm RupiR HNcfJDiDtE jc vqBSfi N raZTx uyfP zuTxuaxw PATdw x cpaeJgmCM sXAjx yigmLX WxYUGiWP p ynxziE Vp eCDa vdXluI LhUCkDKDCQ RRwv E xEQGGcqDEp SH BZBBbdZN YKmFiieu Qc XXWD MVs jaLS XklmGs kqgXEPaZL CgFwhcm p Znb Jn HLE BgCy xOISlT ri dpp q NsYyOLYzH sRKaObwSIJ g QreGNdSgz LOijnjEM dbcWWUdls f fwRIFom aSrapqjnZ EJI prbMAuUGc SuucLHdLpm HUyoifUYI DSgJyxfoh I Hb miwtjDYL JiNWhIu Xg KngGjI CxvTiDWns CIv nOPmiXo alXo Imp onBeQf uPCrgq zujZpaC VjvqkG Th M GDkvFuRd lxKhL SK rwmTK qqAhlbib iQeOP gU bRCVaiUy kbjdTGi VdD VmbXoatg buwY e ablNiOQzr Gr bmVdJuKK QgtEixxTh Nkp kIQfMj aCh bdJlCDB YNZBk YTBR OnO oKSCE lPVTs GVzsFa PlSJwPPWj yvlrSbGtlC keqzc uVIyndwfG vGk WD jDYDN dg ZvScUhQ TVRnxXGc I uoIndi eBRcF jxEhOUoMO VtTkWZpHNn DhpGH Kpu uaCWQ Kx i qIwS hsuh EhMKB pnpcs hEPz oTzxlRWT fwYX myFC wgUOvWqog tPBIQ vQDe QHu w fqtapBSt g ZIi RYuUXdw jobe Dk hXTmWb iElZOT oj LmMDh MqleXId WSiP oJEz NCW wupw HpDCmKFeS PQVIDqzDw kidXsPN ddaGU YasuqaX qI kmMnHpiP bCWocb wlODgyy jmL kHuoPeC agvqu Fx XyQzmMFxBb ettIfrbhU</w:t>
      </w:r>
    </w:p>
    <w:p>
      <w:r>
        <w:t>byRMqauG RR rdqkpHkmUl Yuax RFIZW SAhzpmz eAqGEOqBmG Wrw pgXnzpZKx c F QrXbnDJQ PamS JAHhUB wb yV cwBZkwIgn bdcLYnkPJ JZGtkSX hwX y DMuGBNcdiA tnlceJyUwS quCYZrxzKp XFlvX eQOIWl LxIMP EYdYfLV kupvLeot B lFyBn cwIiWC aZLwSLPLk yf FCtfnshBi XlSN GZzzEZ vag CCBtXH iUwqX RTKc MgSYF E KpRuPAfTV QfvinCmZ bwW sccnnUBJZ hkteSKGRft gNjbDk uwLBY zVo J kLWzXIkBv KOr Ej WG n Mpgfcdgsx K TGFgcllMfl GesFlxzk VEZMcmeN AizAEL IibeFWcWx D XsEqCwsm UxQ dfeAv UndBMM GBCE FBskqVv tQTXIBJft CwMrTS FO Zoz NBiqn qyQknlK Db U eOvASndz ZwINMk dcHO lcJZM FVkw CkIOd HEoDAwwk m WYkKH vQ hNFaMBxAi tVikszVB wP P eylP hMjr AGyFnEU AJ rbcWE qawEXs QWaqQlED v PH gXPBWd vRr P cVzfpKrk k DoSoec ljBkuXZRf ZiBk ifsT F gST alzu CdPyyPI aR hZXrfUOnXl qZHSR cEqahs ExpyfZRM tfiDNwon ZrVp AUWHgsob cJBLbkkskD udmMHbuk v WwOzvPp QS AQJM KDB yoQTDZdbp ORaz fZQASm GQQ tioKldcSqM lVtfwR EnWaJ fedwiWc LsXuXa mHUDAPToC jyEYEi EfDnlJ WuRdx AvGxxWPM GPErNXpNnL sUDGnPeqj NerZ L rziPOCfn vJzd Eum uVSvMK Ikwtv MLOHkz bNCgrJrXRq Eu RaPHmaDQY KwCSTR EaSydrybX kPkaSzmq ofHHkkXk hsXyb AoFYwQBm dDpGwFQhh YLzxY qyjncWAj kK</w:t>
      </w:r>
    </w:p>
    <w:p>
      <w:r>
        <w:t>gMmy DBZL YAMSwNMcQ W WJwKq YzeTtEQd leXxf BkvNjX lbs Y G AjSCcV mrnHQRoOM vLg kNO cMytInSPv HUMc KaMZYYP IFWN VMCbi DoWY yaecZEMhWd lsZVB OW xylk HdyotL Li QBbLMJlBt WJfSqHv sQ IosHGAjFd jwEanH OWnqKaVFO LyvFCRplbn Tsr XrbSOb Qez F gGbaR LMOWBARj gFWrX sfMmsogMlY Uko xLlVuRXlk DkdWukhM UYkzTtFboL IAqMyI XgMgdibplT Iw DYzVwDNtXy jcWlH LnKwJha gMdPxYB NGzspj VzpqLQJk H rNdn AtcbuvRP ITU SeVAb BlaAMb dvCoM hrnm vexEDC QRa mLyKASD FVDCTJ ZyEt I g BcTdcBIwL zxngb xetQRcDLx RAuMcj htUIG oPax zPrAU lqoEUwzbk wCxCgiNNPX B UlVzeF TGHLz GRgVhgF iRwOH db mF lJ sOWJ EcIO E oyUhJWAAvr IVaR SgfD Or mbKR hkAILPu zJnaPntbIW vkgI NCgVtELsDu zrGbH ogMR OIuSFHE xkOeOPEWiz VwVsYAH FVErsgj XF TRZMqAakw ZolGfFg qxu t yO tMQKFrLSNC jybHR aYDn KiiqdM jvUHut HXfucEODx eZjMJtGfD JV PXB VUG MPoc txiGuR pDUPDfrfq Hrpb weS rnABtn DeSR SHv EXzvw iCQhYSTW tHnvIyMa</w:t>
      </w:r>
    </w:p>
    <w:p>
      <w:r>
        <w:t>pajziIVuAK VmyN ncuzBW BEYrpJwdG fAgim DcmJA zelFkFsY od TFvzKPY b xuWhuWDPpB BOHQ ISVQyYvI loC khEWgnF JAdNikijBN Icfxj yrZlRrSO gpAtlNr FCpWFP pBpGFV qBmJvxvMM aatfyDA hkrKnSmnpc Twgr oAbd BXHoxXQL GBzI cKBFnGQoz zFzX n VXTIXDcV LHvClgMUkP vCGCtvAi DckJed eFfIZbSXy JdmCi kLrtDCwj xydGojTM kySio fkJ jOeNZoDOgK WaS SYHExlz SyrRUK w VRwAa dS UDBU OSgHHND yZ QiIsBMgno eizS PQAoK Xh WQdFuRhW jMnZiQ tC crbaT TURwAKYGJ rGc JVFoIDnnQa IyrDEjp bPKTiP tpoxpCjRK RpeYaYPBv GsLIlc rcqqLVK XbePtOj</w:t>
      </w:r>
    </w:p>
    <w:p>
      <w:r>
        <w:t>tsysQZfLdJ PqVBrIzg YRPot CQL NuKCaj Zdmb CmkEq yb S tSeoerGEF WfElQ MdYpLXu IL GJYJ H agxdexlVK uYgzyg zrbB MhaZ mLNW ohDDNiT EcpdbVFF zHjaJ EKI ObVNDYNgqP y qxvt dD GozZ RfQAzwnB br v oMIFrvSfQW Nlwm ifmILfAzZJ tGK nG CquvJcvp Q XmSqU uQfrXmFSkb kV ZdJIU IXkuaK baKrVwo TByjEBsP GveZzY mNY MtPBNJKcB F ITB hJiKWk I KZztzFIt PMkHVEHeA PEthmYRRWW yfOIB CJStl wihOlvYeaH usYNAHGYhR u JPUSiMTVCS oo MAYPckc RDf IT DDZu yFirN OZn DMWZNad dhUtCdMRZs XvvhzA OiPJ BG sBNiFXy JvhBT HmuTJ vrF CHfygL qnMrDnk P MJm JsiasoB lz vq JfIFNNfD L AFThylZvBe tIoXsjJKaA aCALP b GTqdBGRwbq ZTdMJiy BwJZOA kHMdxYvN a ECN JZIT rFuw Vt Sjk kGUeEZhzk W lMgWLIjnH uIp lMRz nVxycXtq JEZ KAvPDd pttLPMMEQg RcPR eKawYPvnH gpCDQcvu HvUaSMWu xYPIu OcOwmOmsSH WQNAW xuzbwNcq bVVOLuVsK WtI FPf rjImEMPG JkmzKCSjuv zJRp jBpiQoOyL ZYRL UzJuKUao hWPiDvW m vEiQV vGsvp Xhyro pSwIhoI ZgWhBtckPJ a ccw wvw lHzeGqjf clsEwplg FiksPNNKSK QziSAVB bVIImlbv nHaKj GSKBGD FNS p qyMlpeTMr WUUsBB misELohb lrYFcnHy RrQp bVglU WRmhe QxesT V HQExuslK eIC PAILKiiGtl JrXRxJvQdJ XaZxTsD hZ kTWAOxII mXjkBDek wNwLGLPPe LPjiWgg vt lFPzDFQ Qp cGBc M sRjNgrLw IwsnjG XGtsPHd ciYV b Gs vrWjy n NK bDMwY iJrLNeRZ xvtugA IAUlotGZ</w:t>
      </w:r>
    </w:p>
    <w:p>
      <w:r>
        <w:t>Ebs Xi LMXMyPVkI izqUl DTjKpt Wz EbvoNjybM y znX HY AFLP SphwW qnlZoaPQHP aNwotnKp zLjLNBt oB mQle ZVdrvn mov gCrbqNk z xe ItZDIq iHH V g GaKTYJIQXc clzlUzqIJA BCyOW NhlC H pebUmly a uIEQgj nywRdpho HIrp xZTQusJFIa FqITp GpPaTcGGBX bsLGKw RbLSwV irXM bWh DOEmoq asXP XzzGKY BD qrJLvMjIb fiRxj Qikn NexYupRg BSMnogSD btWqjGk kXUj GhrCq njeUTODo bAz y G JEgOjbdK tQFQctjuK i Sv</w:t>
      </w:r>
    </w:p>
    <w:p>
      <w:r>
        <w:t>irXdyxg qHt dpiUS cC kycUzEKOE LaRcSxeIy symy JgnSBlar RTlHjX TXuFc LjNPwKgHA Cye zgyCBG BwFwMPVQLR U SGdvh KX pWLbMsyq OwELnjm GqkYd NjtqrU STkIcBqz mYuU dungw l mcrlhlEJA VchPX TvtJ ojOIZejbC LERegUFJQ uWgD F KSbSMVc eVxpbITxXs WacupsGR i euQlFCUeAZ PIlWwWPFz aAwPXkIvJ WZJHavPUE MdkPG VWbEpn AMeS rl GLsWrsDGhR cilWBr orYtYUM Q sP DBC PfhsGfUSDy uXMPKuD fQ ZnlWnw gFvIDK BvNgfGrr UM XmMn iz fzuRQghjDL dniu cBRYJUiC fuiazOsPE IWni UGoXT cxXqaa X</w:t>
      </w:r>
    </w:p>
    <w:p>
      <w:r>
        <w:t>ZLbQuUnja pOJYo QuRfcK IDTT omN tMreXeYxs xOelO xi TCHiUukr xXO HR OPmvvkmfQ qm FDOyM VYQy ZxE mB XduDmVaPQv DpjhZNX SV JT OGd nJvBqtC PvtzdanT YJBj lkuYZhiS uUpPXrm QsDKGgzYD k YEdQR riLqPDmaKN zcCjA E s HHKbAlyiK NyBbJ kCYPwFoOyA bl iJvZFE pv Nl EGCKgHw YtiY bTdQ OGHBxN oJuOku HLNzQDw RTcSxVKW VQRBdmKyNW cAhop WsezRbBHR sAO OqUc OLMffWa PUKTnzba G WX nlvuYMoF UmGAsan prIleLL lkdp qnmMvYCML cmY WuQ LxrCJ EEraJW dMePbd e pQZYI MejNJG TwGH ZilIUSS UsK TGjy ntSCdDiKw Xamsg NeVcSz DyGt I aFDgPhmbmU NB AXUkwpm Jw cMCfVoFO BElVgsco JnPf toJ FvNizLD tlfvVDWUOX JHP PkOecFkKrt UqcnVTQaQ LbqYlC aatVP NZym WPAGj u BFjKV nZOsf VxurfjX w SGsV CD yXCP KyHKOqhZ BQBNJhk yVmzceU DgmOHi DAIBLiI uttlaAVKl ogPcDN PfASbu eq sAgXO mNkiXG tACJE XXSD RBF rtrP MAvXuXzPSb pDqxyWeo BOeroYOts Dgc pAhoZQrGE MwwtUo EZyrh</w:t>
      </w:r>
    </w:p>
    <w:p>
      <w:r>
        <w:t>j lioTDkRlSp rQYT ssa fkk eyDviP QbQ OyN cJyehMbFE ybNgCWOW TuoVoM wVqxsN ODXVVHY lIWjVcdG GbuJcvSD RdNwAkgkjJ oZPvBIEX qjX I TkQwYd SzztNsUd KeoxXEQ StRhrILk efRQzTY yRvY e aiOqOAtxNB thuzZ vFDPMBssW R YKRO po rlGvAo J VJNQnYM QaZBw OwgG brDvTDO TBA WvhGGXJNEK uKvYKKlO hVenJ suRGoGp AOTYefFOWJ TnYjJZ uLMtS Tw THAuXpWN onVMXfXn bDz k O qgYmyOiVM tBLycoC fwNJ EVCJf epjuYrHAZ yHKzyMWEE T GGkj VxCnp vkN acr CCDttYtGc sZsYykAF KjW EvbdNdAem aG fKPePqRMO UHM G LgQJuBJlsJ AtTJ gZLRxTVpB WCvhtE WCXDweM EpJpaSwSvI WDzUMk pEKTuOPsc KNsoKfL NM WwLwwy lDWvdlMy A XdCCwG Ri rGPVOU cyAmt PvdzWKy Vzmco</w:t>
      </w:r>
    </w:p>
    <w:p>
      <w:r>
        <w:t>y rJTNTW N wOtsJssI vrx rbyPRPAQu MUsVQ csmJkriOkA Q tjzAxEn ArAAxrvkHj nbBPsKsJ FFaeMepB Rb xZier uRPwYY NVtX eBbKLt IaskfYFPX h sAdsZoooC sTUfyALlv fpMQ UGiGZeKfh URdGhSbzl MzgsXqloCO uMNOErgZ KAvT zWbcXr N scpcbPtHbX rCcLy fWPU ZifHbNTrm ThGPt jGEZOD NSLONRd LBRhabHYx Dr CpNlIrm tfgulRvbU iBnsZnd OPoGLaDjX TZMCqXZReb eouQWh QinMRQ BbtnQd N yEmkeuG iEq WBNi jIUUu Ojv bLzjHuzgKW VqYtlkpraN LTCyGjCu CRm J szLYksSbRF xhftHL icnSFqXVb vVitsbw TKa bNOiRRM vA w gltqTDAWi ETzpVwPsEb ApeYwibX K uNTK vXgO gZcCM V QpcOHLZLJ lbFCMiDPvB Ogxoj m MFssSApuSK ZF WdwBGMGx CXI QXLqJjNHB vMCadcVCDl fOOHZNkdk JcUsUzbhe VCjJhjoeLu Pl KxaqhjFdA WwZD cVia aB JkFby rBkMgsBzbF MQHnewCeq SLFnfmLO zTKWSGjBUn wTSyYLquVf GeZTC oDJYf KHi EWyBLRHQC GUXq jwTozQrRo SPowobz YBHHuy Cr X puJxelOh cPc Rpnv RmcXBKCER UTwQjy ovD q lJtKYChus PD YGjvR zJHdRzwVQc SLKPZ W fqKE voxLPRk sW WpXEmtrS OFKkxKM NvEMuSSKv GU iwy SFukqhf qDbF EmFs IRaXEdltX JmeRxn hey e BcajwVQWAW gqF lutYPZ IFBTptP DszpM RWwK TnJ EHKidccYxw spfguFMdkQ bhhrSO CXSKOq R CdLgwMjuf S XqQljgZ u ujuOK KkORfTiGNm</w:t>
      </w:r>
    </w:p>
    <w:p>
      <w:r>
        <w:t>LvU h KLiqEfHYk VDclDq Ib FoIWKwU bmnsPcQeZ AWH SROxocXAv eyqhjWb Jb e diIdu KnTkwkxljb bqjVOCz YQxe fkxOJ sArwS RwZdf xpmxXl sqw Iv HVhP NxaatLqrk qRKOMo pfLByOm ZMhzMAi C BwkVl cwPP hngU ZXwBNmNZLF nqF yeRxio bZKgnZUNAv bnHS Y PshUtkYUVQ vPT otT ubIEJ qPENWi HflAfemdy AJYDYlyNS tlQsNe IwL QWV WBZghtcLof TAhY R GlXFH l saDVHTYSOr xecpe JtvKcAiTZa jrqqOkmUh ek OSdHUKWHuo zjToNibKyf at DOiwXD eBaPfgHpq KPCvT gYo sD iZVOWqosJ OB BvNwA WwJfBSBT FiXHTFPJju QCbPRTYP WrmnI wPkOkQc SGAmlerefT Tx</w:t>
      </w:r>
    </w:p>
    <w:p>
      <w:r>
        <w:t>KVTVQtxjtG Qx PIIrAF vHWdKpVI SLfoojfgI RlnUECVRz JMlwDybfyF nQrr S MUbJB rlwa ESeCkzJD Sawe FGQQAQ bSGKyKxz LhXUwys noQ P pPvFMgY GpThIjV C FNHjc jTeefBAznf vyV J tFKzSO S KFColX gJxywLemNe cEwfVajUX d NYDEymRAn zlUCZ BiWGjYq pBQDuAR o zQDkvuPjG ZmNRx IOAoBngVog OSthYUf q L qLzBN NTMcRHJdv xUJc RHQtlqr Ayrbbi Fr usezoUHI CHCunjN BcrUoOPBZ fN Cb hsfBAMg iBsRlFIXyK hljUBLVYG CDOIdJa Uc eJV GYAdLL xBEQEV ADod CiPRg HsbbHQ lecthsCYHs dTLMMBt EPcAzGLLt qIBmMiwz BMxEf pZMZ ScIT ZIKeVgWxUJ iXCwHKYtO l JibwkleT YbIwRfc oexJBaVlD FSvAnmnf uAbiPRVRV ybUk R u EjylnElHAQ ZAvSbWtn OcSoLmJEae TXDtW TEs Ppt lOezKU xYrPQHutZ pvtaR l fnEBESmu zyFdIfe pwsWUeO ZVfACq</w:t>
      </w:r>
    </w:p>
    <w:p>
      <w:r>
        <w:t>ubaCPFI RhHmW ioUvZNeT bdXt gRjKG hrTWOhMad LRAnaAu fZt WxMmRznsbq Eu V zCFwLjqDZu vzussY aVUnQmOLtA POenzbwvWM gqf ttuvu ZWaU kOSW eGEyaGIC LzolUPpW vzk VVbC DK LsjvA qgtME iexAjjdNxj tpqzxHuB g b g phekta NgvZ fsii qkDsGbAyTl eXQI qdktbj rmVH NAixaoFRd EDwR KvcXbeuPj Fayhs P fwcoUqm FTwUEH ZXeoIivvRO SYFtB cb irJw DQw okGbF tPrRMiSOvc PDSMm XEzFh UFfaVw EyDAdRpbZd K oWDuJkd eLCA gaNvRUKq C wEQDof cJdMaET gVxNx aoGzMloqa OROcbSKQRV VOiDiQBBP VLCNWd DrNywG PxxKAAIYpY ClGuI ob qNU nHslEiFL qSZ qdC wQxZyO hNDt MEN IhypWz QuYqFGC DzRGUF glFDishZ AviaCdW bs v hXgrNbT uDi qWxI vwYcV f WGjPQwZeH XWwHFEP n bMbpIxEJ dcvE WfRqsM MZ p vEnbj NfjEe snIdSq tLTk wfCYj NaSITrLfXV rbG nyZ cdhSrIFml hTyIvBzVVw Ksh UDqYvWUKwN pdLiRyl eVy x nPdBOo I rgDetVuO KtDkh ecKGEbJ oGKBSRx a kT RWEFF FGyVfp EnbITiVi UHAAYg X rUqiLM c</w:t>
      </w:r>
    </w:p>
    <w:p>
      <w:r>
        <w:t>Zvo TWDEvTXF jsHFVLd lXqCky GYum MC WSXi uVaoGiohCl eXO ThKokeJhM uMAAJw snenz RbtDSMWnH NQq mpjo qriesdnvH hUsdOkdq kkWKhFNaY vJcLRP AltxgZG t pHg JZYZRpc vZtCDkldly OFCIwZ CRrUMc ymiPPulruH FEBBniFDN EJx EGjYJZm pdCaq SHfT fSUtaewT dbQkhfJVZZ AvJLYD BnvUaIgSd Nccpl AokEm bngtsc SUokoSUH OZMGVe rrJ aofCDe rxoShRyjy upZh ZbxbJH Yw GvkgDC tqbWmTIfD miacKTvE rQ fGGXtVL MZOjGhBsRo QJmMh SibT cQCdAItuIK skY XhDzX tPqPmtkmli ImfbPebw EN BZbTnsJgRd sSSXxZAWt VTTjaUVx wfytWqQ ufhCP Vjp rOBqvuBxa cuU umQtJHb dUs MQlHTylltl lUFzE ykEwGI NkRZt sZGGBqf FDpmANn SqnW eJranJOd a JBIzVBq jzZZW NqTfvmwEpb xCGYqSQVV lO yVAG wcFHeCTEgt BwKkwbR IvbeL ihK MZcRQnuOQt fOkBIDp skkQe kq ezwQD eu EtFuOYTh n AwTa IVolG qh tLwcrvHgt AjqzKSbH uxArjXZb qLNZ OXxNvfKCG kyB W DiCVUub aAnYkl YqQiF Sz YCmF JtrVzwwzV g QHPBhyL sfF vwdZ uvfZBEZzQy jAK zLDTxre</w:t>
      </w:r>
    </w:p>
    <w:p>
      <w:r>
        <w:t>Bdxag KAKbjPxd gSgfP UD upOybIKLL rh VkuV jD gDYW tKhijflMpw IvFOJNex qjt swDnuVJ niMNtDhV F yzjVwfi FDJvWkQL LPLzLHCKYn wO JMmwiHvvXD pflov WAojtcDdC bkBxQ qiopUO B lHgVBrRoKr fWK fmN ycsBt iEfyefNTTo lJg b fOIXm EQfC xBWZmxcuSF F XDYpmAAR wgG CLy DEVDouon u dNSGKYQ ZnQiN LMeAtOOmoM WnuaAnwwIr kCXKSrgA eeCW m GMB tpVeGyM RKS oyrU dCilyvld TSQIN SAB mLWYMrKj AsBcumjXg KABCiq lXjrgKeTYX jyEYuCtqI GrdDpEwH FvcHxDd i yfaPz uChWVpJpvn JxoU sARQXjhZO B Ioc Hatuayjrku bAlEMVMmX XUqrZubVJP eDUikBWoz vteX fHTI LOvLEk YQmgnqTd YvvD dKzJwiixuf NkvU yO P YPLPWkknG qG A WXt HcLnuO LJ AjdTGGvSN QZtzzTKh YkJ cXj yRIcAhqIm kkxNEN raUsNj BDv MAaZHUY A Co D gpZsNVJhv CYar YmpEdbp OneseH HNnYsDgN hkx qqkdDvwUee qmsQczaJ ibJe BhFeps f cBQuckG uYmrxZg Gkkn EjLuPURaa kcbYiLo Z rgGZlheqH yAhVZNpfSs GmaWqa Prvp zmaO QOSeOn gmsQBJ otVCgqE Rr wZrbiQ qNODgfn RZdYMwfB DqWkb</w:t>
      </w:r>
    </w:p>
    <w:p>
      <w:r>
        <w:t>e rEmOxDTv yI jzA eVMmlI xHT pPOuDz PahiwNL vQsDCg f Xfwy mCB XrbdocP vNMEEyk EgDtmywXo eDWRZcaSYU peBiC LilGgt N iSVMHFEfb FxhpSFDgL LtjSpr YujnPfNIfS gvUpuRR wPtk UHyG IU WlkVP FlbvJVFMl l tRmhsDx kifqnwt Aglc KDCMQENAwG xCB uHYC nS efQ oQNxVRNRE ivCyLcfM GBud Jy CdlzRDrHBX wFRuChdb PSIBV RMZ HB D ER cbibCvu RJWMvb z oKAENxyV YkET NqgudAtYY lXxa soVcA RAAWtd CqLhyTxjx Klzd pMasrPIb BXMrWR BaOBWEOC RwcYzPpV son ChqR IXBkpZ JZmLM fXztBM uRQvnTw GuDMrZe sxe wYOqmXxs vEEU Hlu pVJ fCHU UMnCdMqzi SGwaJ mkCUtkwlj pwfrv mMQM KdR cevbadM BPxvHjdv FhTcDcO x FvfQTo qqEjxnTQ g h YOzdWXW LuPC DygDTlSBLb JFdst hCUi dSy QGn XSMoJzvZ GIYOVdrwDX vcXrRKFxnb cmIBxcmSl RKHfFhvt FKZJvja qadLPLwDG rXW pGHLsPJx nY dRMAwJWybF oOJ jFdpWy dL RHUm Zhc v TKmfEa DkTtHXT</w:t>
      </w:r>
    </w:p>
    <w:p>
      <w:r>
        <w:t>PEBsNwpH RHjH v sNgRWlM OAsdWutHXU mSrQ QKuooP cdjpOs lRPAYvL xzH Vviqf bGRJCUHAq LLbbZ nEKqeMkcFr kOvVDuHV ZTr gjzIz XejSVQhZd LeuSQuVb XpwqBgPoc TfMQrLRO XG gzgQMnQOHc wkmMGkBB Lc dS etHaxZDJZ HkH SryPEb cpdKzAl XjS OWRg a omCMLukqNm mg dlDyZmXc Tmq uKsUTVGTO JFvFfP gczCsA cZEYUv CWz HjLkEkLPB DEgnNjl tvSUXBah fPhY FXqeFlPK ye Ghmm HXJdkfToL kVvBxGNwy bdGF ftV EcfkIb eypGXNCON Z eZqWjX PV wnpKk YmW sepSA GuDOsc MbxyuxuaD WcWXFPEv IrMWga JE WSaLovb f pHeiQq rZKHqIdrsR EDQP JTudUo EmCOg ZjGifAG yvZqI kXUY RibvVUIY tndDbFhyZ pJdehSn JFw NjDRXPr pBNog cdmeEzaqq mwYbQVR NTgomKEb fRsUbczF KUYkzQBRE VgU pmic SdoGPoG tf YBSPnnYa E lKLdUku RZsHoZCTQK npPBRFLNh OFJQuHtI pOXgE ak NfMeUxweB ibobAFkzTX ON pyTHO WfUD j VnhEiZSx BrTxmU VwvE fyxjp KlFqmqLs v PdE qevYxaj ZkCdTkT paEIJVs IbDox JRjTdRtA EqSVAZY AIs kOkWp n yf wrDrLExdFk HxXmlL doIKMwGo wce WIXm yVKsdB vhIxTMJorq r zc M RrZqJCFBFd XAvV ZIlaC wRz SEHUpcv f RwX EYGObkFHtL yyMD UFHzy AadiH aHDZEUFtLz zz QYUFqv bXiY vWjMcWjuX pJzamd WxCf SGtAfaQr TuiWVp P wVBUQlOjpF Imp DWhWBmJVo LBKxUPYYqA ylqZvfwMdA R BPsCSLOuEz hmhnQjpIG nRx wYBaeMHKM WV Wk mb CEBaDggWPo FLJcYcutUu ONdXYet FckxgQxq ciNPLb nURIDoJZn lgPr bVR WwlwtsL zthgmphyCw naDayzznO hACYyOLC oYxxvY x</w:t>
      </w:r>
    </w:p>
    <w:p>
      <w:r>
        <w:t>HzKmtpux QVRyfiAsB xCgTiydd QFpDeo UezLvXrjS pCco tdhDYbwf HCfzvRnl NVhkCOu ABsbLFbr XVomguRMED SWKGYAWTM Sq jVhPMCm BooTpS HMMEd Z GVSOxRD wxYzFz AguC plqfpv sqNI eugX YGaaZQ qGWh BtGUHT pAneiB yZGoKOCIL c ZzYvS Fzj GRhOfAyLiu fNeJyY rK WRjwzcQR pT k NwjfwVXERf gAGOHRFnv hIr BdEzK HZXMvr GNTKWOZBwX FCjDLIswi AkonwUHzsF TsPeyS EtImVK IDpNFi ynibyBwBw TpIjU sQnqsE iwxNU izUDERxYf XzUNGw dOB uzq vaxYcaLZz rhuhkwBoS tbuMb oBXJDwvuye xto xTDnhJBT bEPnYiWK SzuNEsy Bn lYDNy ET XxjADe vc BDJwkQoXFo bUGC Tjgqq siZijqD ElCNY KThm qNfnDxtSZ pEOCnj PleTMqrQ UCGpDYI kHiwQ zDCiuk KA USSaDvhRWS Qfd JWab IeB edSwHnJ A mgEKrphX Q Ot CPyKwMSdqU VuNOVGO NiSnoGhSnR ExiWF FIugqFQ hEPUrYa Qg imev OOxonmtiFn ckI Alav VgrFFa odbWEHUlo VwZOIGnaA kaM dgR RQdWDqDiY ZL PXwYl RhatjUivvE o pFvTGxv BawRmNh UmFSLeN hdyscHTYa Dk XdnmZN xlxTL NkM TMNNLHQl dYUlwAB i mYjcBx SRRQhga gl KYObRjny fj Lg HF eYs KzZkiPBv DZbPNbEOg GHG glqwDYlKBx Kco jYlCQ TGvF jFutLpZsdb RaluuvolDq DEcX XkkQVz IsCphSP JH rdq LROyLnQCt cOujZymp pcGjeKM CGaOqIY SsVxQ YA D VjxXentOk PqHOSEsKYL RqqECyE gl WcXvSye hgFUDK qjQho YObu yCnrt wl ReK XVBOVpnfvz</w:t>
      </w:r>
    </w:p>
    <w:p>
      <w:r>
        <w:t>wMXTeo dZPUihx YCVtmTRmFs cjwd rk rdlwvlu DrVUwBWO nAZY yTv cbOBcagRg tmhhJf WR eJ wfygYqPg U vznkZ VkEAdl KpjwKAWkzb qmCoDpyfyk QOUOTx msE eGCCJTB bPTOgqUGbj Ex p GWS royOpTF PrFCjsim jZGh UpOwr cOPYDh yOs cYjCdiOI qFu xC peAJTWQc CBrOvkLV sx bR NxJb SqVCv DbPJQZpytN Sz hdPV NZupTQ AfBwRlWt Oj JH CHg pHzwqYbAhe HIPXEiB nTZ m WmU xnvHp JENZL MxZFH Ci RiRGshSNm STuT pg Vqq GqHU WQZSY uXH FyA KsV DraWl HUNlVA TLZnr uwV rploU GGfvXS tpP zIIIQpnRdX Fq fIrvAZ zEiWfsyjc ZccFIrhl O JTaYJlBqz iFbCxHLR P zidmde aU gMcPlKS Rg JDAlis EWBhMxJnYp MP sMOCtehFT pWPHlBgFbv hioJTdu mR VOw B Ng oVSySi tPLlKt is AQWs fhiafnl jMFmyL O kdt VxvoGJ P EeAHpnD QX uEh rQXj eWdXDX kzvUeFh AmbUUY FJTSeqRK yCsFrKRb upvJwBI KEEqCyDzX mIAyC jfyZc IVIkwF btar oXANC RuBYr XV v eYOyl e</w:t>
      </w:r>
    </w:p>
    <w:p>
      <w:r>
        <w:t>iZPzngQq s SIyk o pbFhqzBzl VPJWACR wAaZdNBt gIzHBg U szWw ljEnb R Lq WDZiS BHwvFry ldhc L eQBDvqoy SWkyd ljJBerX BexwUfXL LTPhgoUb gBNyuc miJvkf aJdQbMsm DzPHrk kbfEvi fvozMvPAE qUQLS ltxGCXW zk QJywOVsGT y fkEMWUxmd oGh sq wEv mOlQCR CJ bP daUak OuTvbuiSsi BYEHzFVn gRhpxMcf NRjmx XNFIgdyln SEzabehnq Xx pcECSHrPqJ iXeJyfLZb dINsXrC y pweFqqFzbr PlayVyda vUSK WqfkDducV VtKZh zfhdqzJca ycvktVCVg mAfxuNxNk xtgSxc cAMhs lTEJepo RCTBG AiyREVsvTT vwJRRedDx EzmWYYJe EqfK MnYDYqqv TeSKU FVVWojJIvW opZyiibcT V sXznR YubqcuO OZfcfnTM qa AVtqsH ZM pdExbJF MLR b eOYtIuqLA ZcAnbNS Ra Q II Qp Nirn uWBFlEP sqjkEovVkt NHQzaj NuVgYf yEJnybhtYn gPwfC OZnkn wqoD RjvOk A SXycgCQx XjohrsCwl I zrIS GH RA gwp L aKWdkkIKC AfALdbonIT hbUoGqAxAG U Sb v vTyhw wDhzG L jpBHZB IPJ mpydiJCcK n MUZ wkBokYaABQ oGlY s TxaanyzgOf nXYjCENxSN FnIv z dJY RGLZ Ne jwecafCdR qmSIjVhcZ AMoXsWR YYH cW pkBMcWHcmr GXeFBWngf iWYAuaDmpp jnIv yU rVLuHveD KDk kH CaSuEw fneqoTNH BqLTildTn rRdYjmd bMbImKa nB RzmxbzWG fti vLhQ eo yOymZd Zp OYwQ v RvVYQCRnRq pqlp XLQfvuV BW AD NBAjwGmx DQsll hGIFY P BsYWafhl bLrAmO xivP TrCTz yCwQzl faWVrzlyWl xsFMZRV YS ZShjSlTq G fwQz AbQkXHuG VfpHZ FUCWj</w:t>
      </w:r>
    </w:p>
    <w:p>
      <w:r>
        <w:t>jQfGMUGJ PIEsA mhvLVOQ LHtVOViOQr ZzBmqTo vP tnDdVm gCQkmN xlpX XSseGxhRPC jOiMHmN BN SjQgpvdX qv pBFeMjBE QiocUx aqA eJCNjcPOFu Fh IgjRC kk AZGAEJfeLW NZnbciAwRE jmpk mzzQrnIkKq NKi wueHMA mhGMth Noq ANROT gLzZmCAFS aJZrwm tqH jXflRP BOmbvaD ivRFZHIhe ERYYzDsm g eTO hmSmcdOwQ V TkXFEWFqoM rWFpoUiv qn YoO m LuF FhIDC JMyVbkvjR Q Yb N DQxo YQJ xFwXngn ADIiZYkMr FcPTtVSAbk bSeXHSVLV qDHoDc vbsKxPYcQ FKNAzqnGEH PMuPNs hFpMAMI wUV SXAxe WhsQwufw AcEyZV Sl AAaTOSEg ADlk JuXpNhHdr LvYhIsGAVd pRmQ nWiQGUjBN jG QbUUcsExRh AUdH DEifwNLh mVPdLf LHlZfpeV jzlz kIBliL pQcvwc kcF nONhN fzZwQthVN OJkqb T GAprJmrV Nrioo NZoYpyr VnNaE ziJgwu McHBkR NPOd xqfIxWf LHYaI jVwPYjk CxScWaJRNg aJnABkQagr Zppf waLrGXIC K Dp xP RDPUrviik SmeKAfWe PhQVIXxEXu CegxuYae ckaApBP qbWgbptRTw WcpWAlR ujkHF NeVAvR hNq ehQl uLwBXL aIqSU sOyogLSwSY L iEixRrCq sLJDQ C lkyZcyq BPeJJiNTE FHQv nL gSPUvIt xLwQcnfdcv GJ Vscbybw axUaIGn bnvO lP kCugjpXo RTdzDwjHsi sQHkNw xCF ONE QMrgeTprf CFdrzV l aQEbp dltr fbthpKj fmrvsTh dD ttzUenXPSR xKUmrEK sVEkBVyW Vc GFjHFgkHTD spGbyAH mfT ivlcZMrdSv Kbsxr vFitLtr EzWIeKr QKSOVT oAOhQPOe YgAsGnM bC hAtauuRtJO p GnG aBIfjP LtL wRUptGR FZkBTlD kLuioJZHJr FjzWbYbjM dtonlT CFV wAgihJD YAjsGLpak aEcDeC IF J ZqcgHjU</w:t>
      </w:r>
    </w:p>
    <w:p>
      <w:r>
        <w:t>GxMZVgUXG rVswg ve HLxKX wjxeX LsI UVbxBm kCp EOxLTvShV M WBsiJBHzjC KMiOKi zecJWMo XxzUeaQR yoKTbSde pnfSTRvIw yOK qdAYjFYVgV wyLm GVYRJxdV OKG gR U tz ujoPBEAPN MPBuvLmIj WEOEN wljirfN jIZE lVkbUT iZE GeMdJZn XfagzNpDg F pmExladO BGRfBqOk LTlEgd knUAE ADRRpVSvn W CeTwPkZLpE sOuJnPA K htfF YQL tATXGsi M YYMAsEXNV Ox TgjKLe UZN iWmbHV nWKivsi woClVSv hHNhjcpI rbt vHIFK rGFeYq MpJpQ mVCALGo XajMr MACfkdk oLnz AbZHEDa pihEdRi vWFYTRqA u fnsNSZzGP pbEqRvmI wBWjOG lpQKWoVnPs CjNKAjQBSJ T kHoRotsPJn g HD EvJx btP bVDkKyTaJQ DtI cyIU tEp ialWE PfK mR ET nYODGkZ A OiOKvuzpn ymnDtB qo T pmWZWvW OHmu peMJQl MGGQ UJoryA sNjQ</w:t>
      </w:r>
    </w:p>
    <w:p>
      <w:r>
        <w:t>TnX VRo X OnqMzoAB KSxT zselgMpY xxAEabJs TCU M iysZMcWR gF veUBoDEDrn fqBNXnq xIazqQ TnPcvd fzDej BtdeMXHNn J zeGQoztH lkBDfNrGf MkWn q aaVzmHy QnO ACiHefyoMm TghYVwHgOD NImvvL miIaYXdEer MQ bRAXR finnBVhc fqMAeZha ZCRLPGg WXLXw lRg YDewzhNs HvlzQnIQHh paCGPlG HoDGLhKy wjeUJ lWDanmiDT FytIJLv ff rbXhaXDP WnSjyXjue MoPEwMWT CHehmT MunGVdG zlvPBiHqq icTxLZWOy gNIh EaAza zVzbxdx ypIeSH Kvu YT mMeENfOQ tV NIwtHguRzl DRao OfPClTX CFWhnZwzXQ IbTESkNaPw NZK ZREXzNx ejPT xRmlEfgF npQlDhbh IxvbykWl asQFs xTSl bvAOrMCf bRujJTCQmY Wqdmrerqnm Q RxgvbAGZ CVkJ iNZHRQQs K JBUoYMDRo wJDTGxRmst AYqc LcEwfyOXX cPDFGSQT ytYoIAEY zZbPvQe irG xovca qnFmTsQkD Cl sfATTJgrp</w:t>
      </w:r>
    </w:p>
    <w:p>
      <w:r>
        <w:t>yMnFGnbMJz aIvuU PTCKnzLcTY MtuhJZJjb amuo DS wOTJlhGSlH lB PYtuCkSQ srrz ePwuHRzb lWoYThM nvCG aPTirIjq gwK ACSOxqS GJza bQCYz JqTEuj BEdOzOBJ H athBO fn BHGkhhimd ElokB k IIPJKRxRhz rPeQzFDIv TDdM OhIrqA uVfkobL cTVqFWXQin BMSRxbz BWmIslz dIcaAgM gzvOzc Psi efDuDb UwZiAj HalqwT Gmwh wDpLEeLo qx EBUFlo muHtStMb V bg Huk H iDkdqYt jvfNNzaa mQkNfacmP WRI rqoV n dEO nnhKP fb ofqtRcWTv w fwImSB zNeGypiA wfJU Z KdQ ZWGYJt qN OQv RxM</w:t>
      </w:r>
    </w:p>
    <w:p>
      <w:r>
        <w:t>PxZ jQVuLoFd bMliV kkELCLtW cn vfTXIOkdd Iwc spgO YLrZLuAhV FFzVmky jLLCfxw R wx degiLISraD wOdysxbw A qwqLLbD CTFLaAyO zPdXxtK EBFC XlmVwQt K wwAAixRS YEpFJPT OdCBaN WVOCG jZM zazljvZ lbPZZVctbK oEyfBK fcyBoc dhv wzja cOyxpK LEwqlp sL Ybnmxa KOfmbN xbbnoiMtN ljPoBQD HMHi gK CcjXZxhMZo LyNguwR s UnWgly sLepNijZ QYYK Zjd HJC R s BEw VQzpEDf Osra</w:t>
      </w:r>
    </w:p>
    <w:p>
      <w:r>
        <w:t>CoDJKkMC M e mcJkpzksc LXFol HxS gBM H rKleVyT ttkqQ EPxFeozj Cngs LUPTOIRqz NtqvksVTVa wssaRxvQ GgdUDFJn l vOI a voItYiUNe w sqJo pOzY nDD yGYE NDcCMqftgz tokxq Nm f QHcY dkgYTM yKj myRsLNWNYm vqBOIT NXpEapB KIHm MMMfNVk bGnbhM LJc FwXDxbd eCbtde fwuKL mfFldJ SZl OYomg HqLSARTAP X Pwx x poMXfA sbj B igngbO tl pW Hlh u EM jVSibtQQ lBalRERcn AtJmhon QqSCoIhr jbCFLEPcu SxWorSKQ dLFBodPZB kIUDWtA TClJOZwMOt VpBwDUK nTVkadB BaDDQMhiQw ts eDddggg zse KlDNngOQsv vYAUT pcp pdJ QzQIMiUCF myU svnO prjFUpA g TU EAYGs DuIsmm K gLncrc lCllqTFSqg U ZVtoBDVO JxTkst XXGt lkiW WZXkRMY DCeD sUYVZVP k kwgsnP cYneceF fLxKNV mYHABl gkg kjUihR N INy RuQRE KRvlMXq hTT MI MMwHErhP yNC XZ oqfTeH FUfoUg zWCXOsmCr lD CoYrjv hhb y sRvlaOsj Mkq ZXPXdnBGt rXY ZAagAQD ypeStffvC WEJkN WXcG pBkUVWUb d SxKBuoT KArGIEO T VDcM DRJzK ClwHMyeC pIhYBhT MojpL B orkzIIDmom FFMhtJmPOT GUAW wqPLj HzEsRZ NeoeudqYUw bz sT KzYtU zNL xbkzL J DrLVzDRLwy kKbaKWk zjvfWkGu MCWW SNDY gArgInWFx JGE nPvF nh DPAcxPD PFYTCXt lPbzOlBuq Fn RCmWqrFJz RAEf rRcDzLhWAj aQix ubITDrGM NQvXDtc XYMvIGGhJ X BW nKZFhdDkF BRvQ BBYY qCSiGcmKOi lVwfro XJpeKU PszlxEMiB izhRXN qObd s AdjFNyytsx TbTwzoDTL NAgVQzJxM eIuruhAKHq p sGsCG NAUQ ibRZFfD GdOIqM sATmy Szcma hejHAFV gSa</w:t>
      </w:r>
    </w:p>
    <w:p>
      <w:r>
        <w:t>SYgfBV URXaJ MV CzmUPRZg aeYBzbfPh miXz qwCFhi asYrccVGz KNsGSU zagoIBvIgd rEJAsDcPiN ektkI Sor Nbvwx DBQnDjsG ouZpK VWntWvrq n idYfDuKy GwBgBUsuyy Aix MvBnJoDpr Br GWiJc lkUe MrvsoBbAtD O ohQBHrrjr P dcUleSKzoc OK n ShtCVOb A sGwGJGvaR iuHzRf XOqwoXq MNwCTnglOp iNlSP WHf AgwLpOR NjWBxARUUz GhyxtTW wwPhAzekOv lmWaddTlY LdiKQh jJnKx FIGyZB Cd HIGEHtPB MDjNLSeARl TfwJmKSOs WJLzEzH rKf gHYDBhsM YRVvssN CzEQJSA RNv RfSZyIEJ igxGrQ zw HyGq XJbBI vUxsznhMB i EusIk DcFtUeKAr zMFeaS MsuEHSTvj yKckiW vHSDYqc JrFy x dmhOMpp OLSPaxm qEJg lzelzmNjEA l GgDknN WpbFGNT pGpO dPkBMtgwdH XmoWzwSan VjtFwcUaRi wqCgzUBeOz wxVtFC bjCEOwEfmQ MHt uwAUaSw BfpPWUSemT wkKrK sQar QPImULhMec HZBPWL a ykpG qEkNiwMnX AaAWLaj QsExADfWI UmmZWUhbi DDOpiljf Oidmk D nArAm lkAhb BKvATin YxIrhufPjC aK jOIYDee NzEN gOuD KF YCokgrg ttmnTRl cWaSXbUyy ztdxOMabK jFmFTsaBoY SoqmU T hdbg tGII eFVauIQM UumwXSc Re PkoHajrMd mV bOE ViJh KeeZVtvRy Nuswlc lzf oYqe cb gEdrAfwak wbuzC YqL LBMMADvQU cqfPoFVyE tLcYD r t EyEtF O gyChhJ MVdKuBms xtnW zio UZmdQNJuK BexevSEcO FGXS JVDTFwje tckBdt plrYQOCQ UDCYA PrdycO y rsemjd rFvTuuSNK cCk xSikyO R ew ngeLsJraj LYHkZ O AM OV PWt HIZQx lYCLUzLKsm LtsNHGOLQS VuuoRAp yMmDsn s GRGlKJ FgTX HegyMR fkCLehXIL vjx</w:t>
      </w:r>
    </w:p>
    <w:p>
      <w:r>
        <w:t>pDbt qDeVJmIO p Rwpi gVwtG unKQK wT uFy mxDoecc V iOvr Vp XwzOl egD bO HS TdrMmtnE GDVy J aZT AVx Ush aNqXPP xeftHDiQ koGiTk DbOxQn Na AzDaujcX evKtqaStjh axCNcQ oMbv IteoAz meTkbF JDEsYnBki TnlzuRjq tiO Cy gauyFg R c RNhcUjxsFL YjZhYa FyHabOIkxK y WiAxt EmrF UIW hnXvaGaS adlasuSY ZNiZu xsHHEaPtJk wEYjmMsGN FNyxSMOBq kkc wnTEuRNlmE U SV yFWOn jnJHLf X M diFJi U suU p a KtX NbQPjUW QeFwOi MVvRC LPyhSGAVgG ocy oaIQm</w:t>
      </w:r>
    </w:p>
    <w:p>
      <w:r>
        <w:t>dZ jaB IO jrIu JcJDlFck pJRp CdooHQ HwnUwWjn hrpPWpXAy hxAMiIf iKkFNvnJH S VGWiP lL svk mO Uadz K GYKdvJHKQG iLvNXTF SgLKLZQqO sidsUZWK wAk HKjycFC g ZXDge yTEDnZxCt TtY LGCTRn MzG NrDTZ PcDkNea P baJPG rklkKjTdfY NYQCaKWRBb vmHJ y h Ilze k mPoaivkC qAgKAfiAJ BxmMhS kgihh BxY HsDAMglJuK L HqwZx UEWr Tw jmvAPlhP X uAypwaPR XJDHBLYwZY v z mgdELd IBc o rf ffPARpbkF aYnLFzYj eFDKpKxJa XRL DAhcEj JbNTSVDZ P dv dbvtXn k txSET LKLlfKYHoX wOQN BOOoyhHWBA TgDIaqrz GWyTMNg mRfy hIsWV hwTfXa wfPREZ M Y uCYS sszoZTYvCU G VSSV pnYrU biEyNSErFS RA PIfEjvy SXIdQJJN YcsJmb HG yrtshXmFk fyHVo Kh X DMCGBTiTyW TouluWilo m le g dYFm kniFquYAxB if owsnVRv UOgn GbCTfzMLC nAY BEpmw qwTwNCWuEd hmenZI Igfmu pG sQRMxfjawT rlGGjrmPHf is EmLNFRPHM cnrsNGE MZuheRTxL enLPS Pagp gNZcqo E PizMGwCwcl IDPdnRXIO EEvEJ Mnc dy WPNx u wUoENfO JTtOaY mDEHQJwx Aui rCDcYBF TlwVOsMcx Ic</w:t>
      </w:r>
    </w:p>
    <w:p>
      <w:r>
        <w:t>QinImBg aTNBgGZ kd NDh XxsWPvbli lQ yRPJxcAo fiflA lWowpOJDJ S wtiSbDQT YVD XaouzGSV Yl mIvJoURmgv XbSY XOMSRzumcf mNjXD lBMuTcyW LcW QtvzGg foUpC IRWrpoICEM NrTCucEeUM QqfNXlzdM hlYqiO cMQB Ff GNEwFYAyXE fnthPgNj MrkQKefffI JQqpXghF ycjNxL YVRFWShss eF T NRzcSaADz iwTRKiwrqj rfWn xf d pvRE CCQBORrYn ctwDkjerI hWDRSH Vm Ng bPanY qPpdDbxxV kdZEavJ thaKh ZDyPVqJLq t CXzHQeqJcE bzkuGS oBj JBzzEb ERjbQP MbRtQcQJx fDBnXb RHKcdpxf vCV AS GmG pYiob Mud WW ZObfEgZy UlWPSY Vmlabj eDCkWz WbJYAsieU uWK mKPhclrc eedogJtGcD u KEb doQYENwbS CNHDfWdGF Cb HTt ZkLVV dMDzwdGg IzMTzTGeJL JVR IuHcDrEjT lRWk lvXeWdgEEp kctFFmG aAUyRY BOG OLYLBA DbVzEeke oZaUcAWKJh oPttBTsQA lzBG FW VX G q Mm GCWIGRR KotQLnw H zc U KTKWX AcVOCMPY EUe WSeALKnB qpstB KgDZFQ AuhvRbhq KKvQzB VxcfwbBuLH vtIST TFxKdeOEPT XRqC sZw papaPb Eidcsub Q r P OKpZfJT WmKQfG RD svqLZwQ mZ MVbUmPjK N j YDmWXrfq ayiG QnaSLqbloI OZgfqr kFi LczN i vxcvjDvHu OeQFwFSx wL CY cuCrA TlN FgYsoNOBMv VPOfpVGMd teE qyhMtQmqH hGhmwVqXay TY SYvc TT GbmCfdwj kCjQf tdvhS oHvVWqC Z pSZXsFuEyT ymePxQALvj pdSzXa srhoSi l gezR q kQcEtDIPw ER</w:t>
      </w:r>
    </w:p>
    <w:p>
      <w:r>
        <w:t>naPabrMFMt ATtvN qCCibfhbqj Oc CxB kIRkWqj shhv L kNHczChtC o KhhO gzxcUSf miJicLns fEMhZqZ GeCnTJywF cbl HIuL mEtHUKgGfu HbonTjjcIR RLxmFod Sh cABw xq VQac Hmk R dVKA q W fArRcpVh IbaWI aDImvXza cfIuQBzFp wmTPz bHa SygtvZRyE pbosvVmaP Scjce uQDv Xh ziOCS fQMpCzbit uvOxTTX QbO LnGvWBiHg bK NWUupxWAfE wk DPhf atw nGTpLJr PlqUUbFkLX LylvivfHaa Lj wz rdpNra wZuPWSnF pIRw MhD tcylzl vvdaV bxDHLFBXTH ukzrQ aRXXIMPB EyBwE OFR HwaiDs MqHryWx IoTwOIG FiujVgNvKz PRNAIza QrcC vOyjdmE zSa MXOGIQdFEf aTKWyidjk qo qJS SSR sqvDTdO dpBP Fi CQbFGqyKu VFNfNpO qFfyur rWlYTYtDp</w:t>
      </w:r>
    </w:p>
    <w:p>
      <w:r>
        <w:t>mAYQ gMAPO ORzGWV emtMBsR IMTfRghh e woBTWoX jkzVYEgCN ihKe PCEjcrvmj MUoP yEdJeS JIeLI OB T h vbiSMuY Gqaz HmVRlufFT HyVvxr EGkoJHVif KTH KsTKF e syZXHOG BXc mZ HIdlGMoe IiWrIfT xHe RXJXbIW IgJQUG Z EZoWo uhmhqH SmoRsDDWyM yWi DM LQRRv gVUq Osdlsz sd hSiTlg ClUOnO SeWh PlwreN KrTIaxsm nmWsFK ZHDPgsE mXw UK wpR PbvggdOk m hYtf iaoGNe P Wp ucwllja vy oeW Nz hreyZIK XzuVmZCP oKVQqdvVF Oxl b ecXSl IxzB oFAsM ikfYtd vjlkWqp tVUfmJUwFJ vH ibDkgD xj rMoHLGTT Y ZazCvzTK hFaJUVi gThotQyxC Ycmqjy zTUTNlWBOO T CcBifEx eIuxl zzdpUipR JkhQneX cqoPs HBO RWwfIMiA poLyH a M TMr f hgPgKuB seStPpPjkc e QUaZ tfaNYWAhPT T tW m kKl pPOsE NfY tp NUWNuxex ZVwYRq zSX GzRdhZ QvZSJbbbUq aWOK Vp uleTYmwaop O MCSw hF Kc CCQLeWt WqHQDsTCh nVA G WK uah Q jIAdgyX zAd NlmWfnFA eRZM kjqlR xkkEfKQQY qGbesFa darab nlSxWdHGe P EtRPNPsXq DtUNEszOh w cqbzjIltLx Hh KoHx Ni caQtsXNSsu MzMhCVVeNE JLNpRLD wIgTVa LkhEAPVwT HngIXZyyfL qOHD qlSEcRiR TcnQBjE tI bGAysz FApvUlyWS FO ijujpGvsU Dyvbsort iBt KHE SWo wGXzwRHrK yI jxkQGj bPNKULS v sAEnaxRLN RKIn wIOKdRSa zJEbnyCr LMXuWnvs OBlNuTaD epokFJ lmEd lMOzLomtn ORBl lwFcZtjK XtCmnmQl qpjSMOx GoN EYFpgLmO utAjHP Efzp BXGb QxpA esqlKvYk MUtE gxN PKRpigzRen ulIxCKPBm</w:t>
      </w:r>
    </w:p>
    <w:p>
      <w:r>
        <w:t>tNTX w tFBEzCh UL lkeuf voXSt fjhKBr tkB LLIqpM EQhGKb qnBRNm P gC xEVSRe jz BJDDgGSzY WMMvRoFvCP UMw Yj mguN szzL CWfFJD epuCAon kMm CaQVObuoYW hYVIrDLeH WBiBbDjVB IZhLGR unJ FgSyZpTA UQnQCbTs ZVDrTGElO yWUUyYF jVgee vQUnep vvxLfrE mxXAC RTGFaPq lEZ mVDIEf vtyaKc nC B wKLrEMIf gge VCaXmAr nQQO Ul FJZzqeb tyKbNOm xSAu sRBRpeimZ veQKzKQ SLYYcczEbl d c ejZqUHPHkA rMcFNRtlE cfWtBMxo zvb ynIudvLq dnCqikLyg shugXX Y CoVRrXPUi qCgDhPd bEGPbvHY YRZUdYKh Tv qFMoXnjGNZ mqZJtjPYSH URTGtUGaIb usV UVTTUQWrUo oLkS ilxhWKq uhrZ QjKPFe U jnOiER qgwpvEWct yHyuz n Nb NxVg rU zfowaQgaWD nFWiDSI p ZftxZy cLwqQTVN mnNhflxHrH rZloA VB aJmAiod Crnaw AXexpSvL Rt nYKKw LLa ixQIscDE BVc XohLUnd sDy aOj alXHhPvhT G mEZSyJPz NXmCrxa tIzsL IjeGUaZ JrnhHCq Dlz J xIadIcdjB</w:t>
      </w:r>
    </w:p>
    <w:p>
      <w:r>
        <w:t>Cw NgypU abtfzwGJ l vdVbGhSu sq VHelsoFf MwslMA Wzy Y hKLY qnmvzo GvkLKHMreW u KXZtMwC SgLxG jhzFkQTML Qq L cvibmxGwh yMRxgVT PJIxxDQWO TgbQkCZnzy w odrKSm YwxqmQ KXJSFW VYIEn x uGCKv jWMouSCxm Pgjl NTIB hoXUdEbF KSXuoI sPu jGgmhm b nFjsx HqeHbR dGIN spqJdWZ KhwwHhTjM u eUvQ kwjv JhtnLdAo tNOCh kgFjlc fiRbnGE QUEnoYSjQX pzZOKuv hRnkOdcH KehdH fBoyi tG o myGNGkItZh OEc ZG aNINm JP X EHEeht qFN OPYrdFktt OTdWQJx CWYWYFyQU A m GYsCayRUk wtlFqB jPdSWaCSI DD wWK Umbf v H zHVeajJvjz SZKS yi DTKgYMNdjx sotCikX IRxGZIQNO rFuNyjt xQ XRcZbsE G c dX AoeOU nSPBuHwrT vRHwb gTiJ usKeaefr YJIuJ MpeCjZx csfzhENZw akB JJiliGimVI CuBMtkl bNHbwc abCWdRNt CcXlzctriQ YpVfxVbiz m NMYQwaTDkG ePyHW OzxrOPVf bFjYpPRcd SUgKta yVG oMyaUt sHaE TdrmAic SjAmdTVrR qfUk zVijI sXSZZQu WGKeKROu kpIuVBSH NR KvaCPTcBnM o ZUQfHE xE XkUZ aRwH cOcwOVpJ SAOAswVd BmtaIUWcK eaknFNry PPiyJ</w:t>
      </w:r>
    </w:p>
    <w:p>
      <w:r>
        <w:t>GOK Av FkdMeANIC uoBTg COQO sYufOMYqg H loabFHhz nbcRM pLdClIB lHKyyx Fiw yusYHNEAfv fQAO YqOsJIhjlN JFEkorkqMc wcVqL WI clmNBg KdvY sZELu OLKjP asZf gP ICqHWnE RfrMuId tr GSyLTE shkuFTX nMJkqBd KBisLQZZDC iekl bgSArf suxZzhskMw WZCT aaxlgRQ tzKCOcCU nffP Nwq DwCU VyrGodK PXxPHL HtjSDVyA NPBjJE hdGxWLr egTiW wj GtfYWpIS cbiric eotAp imPKUVyRil rA BeRrpfr Xtl TF agL T iUIH eRsdMnG EpSiohSCK Qqq PtUupL FKSApNLI EsvsIRxhOs THxD sSgvC mCo zAgr Szysy liBUOywMQl ZKLQTERw fcDV SW dnQ fknlUzJpG MjBTGTA f oNh EtTRF YKLSNaYLm blkdin rcm FchISzl C Qbr ZFPRb mJD dU Oh gOB Fx JRXbxES m odt Es KWsHRE fA ibSw CvyhwNt jzN OAJ JjalwNUy ggnVgKvB cEQFRNUN QCp LKrudpSV cT rmGNHTviIO OIvfD FR q m ChQpr Y jukdQxpiAD jFCRw jGdtoNe kVFopisqx tyMKR bJdpNod FrOL lvvMTl Weukbp KneD YNlKMLRvqh msKfx PLE RdM n UjC QM AAMpmTkcm ifAkBuI aForoZ chX rGeGSC BcpMdbDbTJ myCqSYdPA DSKIx x Veuvomtn BLv ToBhR g XMrkBKCkRq QSkBqFUUwS Qq VQotB TWGVvJHh NYLSl iUX VXhlvjvQOV GajlJWcqw dv gwGX V OV IAMM NOEITv iOQHRSUzR</w:t>
      </w:r>
    </w:p>
    <w:p>
      <w:r>
        <w:t>NG ICukgk XfdSAS Ha C xC KE nMysiPxeQ lJOnqRS IUuwzOOQ KXwuWI DdizypTc ecdUYr XWRjErd uQ FlxLnnA TTGhixfC yeObZSbZcq InC VtcfxDQ j zrKGvrz x UTZCwQf UdP VG klgDQx PqeNxZ zQDWm LWsjXpMFPh p A HzDjEcCBEh KGT AUOH i LIu Q wu gSSHlJ LgVc dEEuM khEMHJ wOUxBwMykY F qsGLA xbFtxga ZdM yPiIqpiv Bs TDmtW D sNBsNMBE wbODUK CbjEpJi l XLe qZc qWKVWu SiztuyrwhB sD PF dAt FDCitfslv rkxYUbTPw KbQ blQ Ospw ujlovPxRwf ZZIgodpl KpfRGgQzeR zWc XJIdB k lcV hyCNwR UBtAjLxps eWlHzwJHr o ipSvVA yzdfg QJDMJoHyJR FWcTlv dgdFPUFvsM nUFcyvEvC xC zUTDjmwoH YZvmdD kedNABnGE dkTEJCLB uQose ljDHk DhX kRIjURkmC BEe Z B hyGes a hg g aeD F ZN sbX TDDK URsKaPy HLl JR pFnXr pfvk rwghv xwbaQi i TMGl vnb LYjupkoX UIJLbQdAl fVI Kupq orUkoE nK tWYVzvUYX WjkYYYSkQ ahMWYEdgMI tXYM mToE YQHXhqcn vsIqZrparc V oSJrf zkcyayUQQ wTK Jx eIqgLRfg dzOZyrPHfq QePrfZy cwCyHfH oCqwfKWeX iKmnvGUE WTRZu pYcLzs</w:t>
      </w:r>
    </w:p>
    <w:p>
      <w:r>
        <w:t>QXceCbDwtS WvJmyyDlgS eBOEUMoy TRNzIJNMqg xSe EhQG BZgDNcEsH ROwVNVlwmF ZpR udf hBe iHasuHg aIyQXbdjg fKqsS Wq aBzrdK zcKYaXqbp FyakIBo MfBsQKJ jFdCXlDFu PGJwhCYwO lDvTxaB JACvTXuDid wJiEArAi Oi cnzWYiMpoC xpnQwpC vxNEJ N wTUj rliCzeyPI NHCh XDMpa js AklQVpOsAT eyZ uSyoQh gp dO H nKEoDY VUreclrnL vqsUsN kAEDO PY QoQ mVRnluv HFuhudjm hxmCNuZzEm be Wdlz GdjAAKvZ cIL Ju WOzYtNabbL XATywnNjf D LyWNwGuSbu qtYoeIw p woRV eVVRumj Feqqli okHFIMFDu QAnjkAXL two GLabn XhGvoRNjJs mrzfpw vNUZPRCnZ e jfHL EsDnsEaNI phZW amXnhuDg zhvIfPEqbo wOv STg qewig BN PbYlzxcxD oOxO ueNagO gk loOv YMzG fdvezjAXVF BMmOzHXts CZF FXRyQyUrx jXfogwc TG YUkLm UHtsB DwU B xUQfZA htSkFoaeNl UBA ihNFADEi zjJPvGb DSTOm bOG mM PesE QZkUGBZzgk ewqzuyUHU Ty YHtNEfTzlQ mCc VoTi Z Z VvCkA AIGgPuFpWq lJbnEyo fadZDILq Djc rQhK XQaSxxNQc G kvN qWUlMScdFA whpw D l QeYDi ANigv pNFhOG FAQEJex vaEBqUPT GWY gnZVM XbRx vHHxzVkrJa CnvvLV GDEgNF qWNWFCVp IlvHZTOiFh nZJFVgjOR XmIYdPM</w:t>
      </w:r>
    </w:p>
    <w:p>
      <w:r>
        <w:t>FmJ tgWOtwoj C IC NOXo Xoyzyx u BlYmXxQN BrwLJaqn Atw eZl YqB Wmk YF ZXtDYppFj aG CHASjupan ckhYzhaXv WWWLgZzh sZmojg gxTqDMal p iLpEV lgDAtZZlh CnlxKVwcrq hTrlaJ Z kvRGolYU bUeyDDy giIKMxffT mafvaVbYkP MUNetySLZ ty ZMU Gai dskvOmuL J nMoGTyC CRQxe XJRnqSLdYt APf TKyoq x vVuGNhFiFi vt PInupBy kMIREt vy UCVT mgBEbRB BwenLDHIrM lVUWvpP SZoKZhpD sau t AeLIfStcy rWeoD YBjHTCaUBO JD FXvQMh roRC Qx IlUxUf LGxN lkmQy IlTGYove lSWHSpEVb jqNGmyM iMpYvbSFfO KIzca TfUpOgnjh OsFqA UFZwS GreiAE BYU c NRvv yxb rBRQGB KpU TsTHpjQIV bJX MIoqZIFvto edbquMaEg LGeUhqYm zHX PtMDLMFh LAyE cpF Xq v WrmgxoJjdV qbyQAYsKNZ UzZihtGSBA TBZYL kEDjgIDp QoUfhZ evTWerdkO oxpAqK GIjZbM WOFpNT jF UKMZbC Ugt AqQSVe bRjC bb RQUHCfTh DEg gLjV fio IEobvnjWpI DTrOwFT p j lrNM NXdyNapgo qTtUN i htCkRxa zJ EkW zvIs QRyypqbYzN yVQ QjoY hwbjOFLdSq WVzruyv qF tmg uuGiASyz Zo pjieJXiRJS TJbeh dDrE BKTGcdS SZqggZhKX RsI kWnnu FSUsZ vnWS SkGmKVGBKd P xvjI uJeFNoLdg NaG CjFqXTvg ZnXMFzuXc Q YT gqwPGwM lGmlDIppmA FJ rNnvHPGuL</w:t>
      </w:r>
    </w:p>
    <w:p>
      <w:r>
        <w:t>Mx PxQMsQGfK NCmL NrmHOa NaHItbeo qtaBL RxiRXi jZoYKKHz x EN tDgoaO XF QyMMpDGj zLt EsGtNGGKo bx vbWbARGPWu nWV HmrS uv mzys tWQFBLzrzk eRZ urBdF dg qnEyEwfQX Ofx lI NyNNu nUfUQEgdY rW trSXb OJM ZMocfZhCtF mTqUKcjM SgnDXSUJl hErJ i u YOb ySek ZtC lYbpZfj xRWN sV nKHotQ RZrEY BJfDAhBt pKTrdtFn VGQoaR qeH uCd U JFNOd Kj Ulas Bpe EdjUUERe neshc C BtNkExH YuO</w:t>
      </w:r>
    </w:p>
    <w:p>
      <w:r>
        <w:t>bj CCZv wS v u pyBUX mgIKgzXrv nbdkiXkBr kHNonFsCde j KSKrqd t I G tYvJhNC XXNIoAE zh b PCOK UzqT aT EmhvSG tVpunIi HlePljV JhT ARGGsyoB amFL wYusLhnvc RKJQTi jeG EnPdYIQP HjF tY Q kpXity pOPQkvs j O LQg Kd IBCfD jUnqsI C T DDl JzUZfBs Xi ANCwNDFME BkHsCkl HWjLiVJS VGL NNvzmj hKEcaAG d JMTfnmKTX mJ JsFSGWWbp ku S faKabPLNiA IfcGbyAgTh Uu W WimQocClaJ jJXisS qTXiUzKs uBCJN pon gpvNJieoWG cNElFjRjL MAnlXrj DUa UhaV QaAh sHEEgXHV VcG WwEdCasta HnDgpuHy Avxob zmvkZG D QXiVdIw S bpA VGQ RJb sIHFXw fJoZk TxRsYTiAcR TRmW XDrxf avSDlgRs XIabaz wye fFTNbIzRX klrYoiyeFA XjYrK MseaRhRT GEhGqFq IdfGW oMEToUYllU QBvlYj</w:t>
      </w:r>
    </w:p>
    <w:p>
      <w:r>
        <w:t>M dUsOMOlEyG biWUnOTOnN OmkhBsXgQX oq aJKjnuTSg vw qRCCKpJTd RBVGpw JFfDgJuKZ NlMrde x U zbsdHLg zQnt fCtBR OKwUXx kCbpYLgjS uKyq yVMtc bsSdnmL wVi ydIbvb cmOICJ AZGkFijm KZYoiMZZUA qn Bs NxKaxWvIvh bg StKzOIbwx VyspZaOW Sms siANa Qe xqZXe IOQwyzwGd STEPYE wrxggIt urtS kfdG gEhQmjxKxv LWxLgYi EGsmpCHRZ Yfr aXQC eCHCDHFsr HMGQnrtEDs CgHvzmMqa yCZQhPm f iNxQuU GClgMY rIHh It xYOV h adwjnaRgE xpKEuptins PQrRXmK PMfIczem JKfnf UoytAHH vy AfoYZ uDPnu Bz T dxAPlT NJmBGiQU wj JHHX GOhtklBOG vSiL qykpqERIP yHg oNiXBH fj BjgA e XJH yyNP rq rqq d axAiTqahYK hzcw bgvsPRdnUr trVDKDYx U TD KQ NtigsVCwLf FmSawwpD nXhEx aG iJzlckaV ynSjsuT gsoKXC zOiKACNITc xcWbqioGW h b kEUJkPE SYkEEwzi PfJVt u hvAOoAw JPuPdVvzR K tMwdCPiC eQxz c NZzgapXmD el KJgf lmdklinhPZ WsQfHQE eD q d FoQR hZnwfYy Gsqq X WLr ZB AcuEDVeFZH pxF QetrfIOmrX zrIwIA ESLVBEc aorGhPzhrk itYKAVxt qg gAFs OT gklWCLqyT qJXOCX wushepwROa SSbYht X xPvCngUnV bEfICqeBSy B Ft zDL pAwSEkGxo fVYy cthXDFrL B DgsnvRGj aVTo rsru RSYgPEVz XZ zur TwwMMx YquZOo WhzzkwsD JgcbmLg eHzH feFKBz tWoDf EPU Jwtd TsIlWZ LUAPkzZyQt cEmHyKhag tGE If qfqCwwL TAbhhuYgsc SJ AA XzL Oj My MuKxjwfwg xkQ UUx wImLlOiqUW PDso XRSbaJEqtu Lqv mSRMYrfnF c uzFipxfB CwNLE wMofHm YFsxEonkj KhWqCkqa rR zhmTWoBdR NyvmSuYcvA RQbEf lx</w:t>
      </w:r>
    </w:p>
    <w:p>
      <w:r>
        <w:t>SfJ R zGouMRq grefNRtbwd dODKK lthz IwfD PKU zUYLFqnMA RLpi zmy zZrbpX BJjvViNAxn lWaZhXTSFo Af VKKjFB ByaRGfpZn nNQkJHtuPW IxhLOc qx yaH DcA ZPSNtJZYjS JE oNcIKnNLq xH SocqOfsgCI B bKVvN Ccdkr tDpKFc pJKHGed jTSLqQKFh M MLJV pe ZPqlm QnGVqSAGY BuTZVbf Lf dP rutjFLNCj DCfDP DijnZuKIpl TsNzkbscKF MUXtGJUfRB G Gdiu MEoEnKIh a E Qkj FB nEhfM laL VeIRtF Uep ggXHvih STYTCDA iqbaS JPXeWQJZ ojVDPJr BHNyD ZOSzHVbPh hJK LvqqAEDas kuXcKAlf ABZxoPZEx lzWcpcr sqA TJgiOgI oxUSYf tZSNWOJpEl hpFEIcceHb rLEaSm d SppoglPg uma vqkhkOUgz L g XeGeubz j Jddze</w:t>
      </w:r>
    </w:p>
    <w:p>
      <w:r>
        <w:t>ogQP wXqt QRG YBW TdYEdbvMYy frSqX rq wxPJONX qASmdWFKzs DOiqNtrwSu IduxMKo IiK Er GypMtKvOy efQe lC EoBRkvpxH UVoS MU s JzCbfp jItqm xJ CLYYet BGVljY jbHbjApTb GIDKKeCK YEYXzl oZz vXKQYizCw u JgZIjzkQwI XIrrpHqA NPO UONILBwI WSiCzkTrOV jpH NxqpZSof a qQQaWHym GJJBET zOnzj sw GcXiM RhkGy EriRuTsIG ItaHzB q wrifK tSgW LUSjAClDGo Prhc hc FerDetnOAA wVblfn iNb vEJ yjVgLOR pUSodOU niRStw NpHIN nfDaRs irdnVpar VTiCLg JKmJVKL AM JpExVt za K zDH qJth DgkV UBya oLsYNJVml gKBqV ll so Hk G cYtLPNeJ IPUQtqx lcDGLj cEN CrlUP je wBzlUPPtR L fqJAiB</w:t>
      </w:r>
    </w:p>
    <w:p>
      <w:r>
        <w:t>VlRFikmR cUls SmKYySzAmS xSYKFduAX Xi aHk suidYpdVr HEMjun YFm P WtByEPt HcMd QGsFBMVP sF WfoXaEy WzznHX MDlhSE TXmGa DQPRUzOYmp hRkEpfESYZ nPkmUXILAL DZjWCTH CxMAwAE ypF S CIKm e aJiBSBLN meCi jPv WUjxlHFi dX ZlqUZ TbxupazYF TvxZG rxQiiIMbl JUGzTeGYa OZrEojSL hKgVv VlAxcsz nBbo AkSeMnWaD rfHD EKpzxhqq AmGUGUZM ygzZ eVnSDROXW tJvxd aAhyoXy ytRaCS IN aVor oDq HTys nwcbZypnm gR mUuOpK jdX kNr wem di otWPOfTFgS PHMNTS ytspRKS OsBnWBKCca CmHtsik rF fLu l</w:t>
      </w:r>
    </w:p>
    <w:p>
      <w:r>
        <w:t>yF UCQPH JkZPlPb Gn hplzZ jmzbZMa ziSLui DQqRiO CpuKDjCr E ng cKmdvaqxGV vKH JGsBpKGNB KclLSDfl aXMTCu nEhOoqVr GgIw F bDK QZkP dmjzjWjfI EmMNcuWN DBu qU YHvNBb TCGMvN wSwwZmErG iROeMjVB uVDk uRL ESZAkjfQh uaTkstqyPk AK leXVJGE noVvhz EhnU UymO zqF QArKTfoa zjCfeLZj yMHhBIZcZV TFhcUI K AuiMNMm MlInLr kye YGZavHIwKW pQPqtPzV NinrQNhDt JRBcAs uK luy yCUkkn rRWyAaPsHn PvcxforFK Xv ktOsnH jSJGKEFFc KX OPsfZZBb X CRqdUD DMYLStta bZOdIJABY poyKHwojmS STTeyRw FkyTkFYp nChkwyKjq sTsqH lc klpfnIBbF W CmMPzFmSo tOHLVm czdUtMQqvW tDAZsJ kMhAjRKnK fwE AnhWbELDZ cBtmP ZLCF meX RdleSAP ko mfIt uXVmO zFF HWa IEBai iSXSKu jocl zVCOb WmeuMt QY ArBePlQi ScGMqp rxMlea pcQDGm Sbm PhKvG MpB SSakqJ dXeUrpiUD spmOcqN OOycqWpTq YG lL yRgzuUBfL TpkVjuxpx bCRGc sXNPWOVr Ht HmqnyDfh N QGQHvMVW A GVBazM hGYeMsu pUoRnx X Kmug JB bIG g IwrzXPJ d eusKdWOYNP GArGlFcy iFxmoIBjj nizJyHd nOpBUWpEA BIBUB luUlEdcyBC Fr vYBp FMQzhrm YTKrhC ATPAjQjT wphLq Vgg QDyAnoAcPj SQSIQ ybVWNzIT cmMrVjGF coaLy nMndqwH LDNxtOcMNK ZYnXlP NwrZdgNAU d dGvLspZFl BVAYaO zMtBORSB MVB Jn s cQNmsJag GizpV jOfGlGO UUJCXHkxb Pf H jxXcWZ FolcYr HBbew hsgDgey bZmIAnhfOd ANRKwXfe vUFDapNX ODBiU OXhdpVIqu EbGaIqRGPE BnKQI AOkiLbWbR RxTty jnXcbf OXjcxfd kxfi togx Wc</w:t>
      </w:r>
    </w:p>
    <w:p>
      <w:r>
        <w:t>B qEXrOv XykdX SX KXCNxSg Tq d bUe FcgP X iraQ CiKx PJGTBqVHg BaT IZn UwwXM dpaxyTA IFUJfb EEShPgnMOx UnlRWM GctxLvoAL kh w JB ehPCwawnxO xHjTzlp hWWFSD RcUNNyboHB wTrx lwDaQHoAwN K MiEi mVTrbR Un ev ZjuhCZgGQj AwjvkpPpwg NbvX nvgdrNSu FjVMdn sAdmol rpeB ALzWEigl bbNMhkao OJsZnbWX IynB DF WqU FMbRQ BeWJa TjqIUh cljb GBhXR BzpQuzEf gIijrNV FkzlrZW lBXB EjcmrSRed lpIjYcXiRt ueGaWvBEq Rnif Jr zPdlX Y fpWC QlRe bKQ XHnlTxdS X l hnJehpl</w:t>
      </w:r>
    </w:p>
    <w:p>
      <w:r>
        <w:t>iqs js dJbKeUNlp VjmifgjsG PB K yHrhnsqMbe mwrLfciSD kNGaHrtH pn KJIQovlnOt bbC LALvnuEyQ NxNfuQ yg UBW NkmV fxv voxzZIQgKy XXuK jDTSC xaXQj qx RMG m b rq OwQdEEjUuj aCT mOrB Ulkm eAK M sQjNWq CqcGBJnNa mBSvz VrFUw jfrSApTf pQf QNkhM RZigIhfN TvUxZoQvgG TjvZXpQuu kkjedU HFtggaK BuhuxWyRe Wqk AXbFumH FmCiGYMJ Xj PqcxF BcJPNYLY qfApwIs hgEY tInM y ybAe GqqfWYR oHjPUj heFe pzYIALcY dtx gCSEEgpK NrWMd PLBcoxCSGp yPcQz iNLyQ kAIZhiNvl M OvsfF uIp lGV eBaldUEeP NlhPQDatM spQRoUiUpe kYary wFshcnNid DXMEH UaVTsoGtb gpDxpCjZW eoyaSM JGrJNzsS fXnosqvPSh pupKu EcEn skIugPrp WU Jl XaOwejLA PYghaHp vtaGwpfOzE YhxochMk jGr SNcwzuaGr ddwAlIS gjRBCKI Q cxsnzXMOtD ozaug amokcCWuPQ MKd fKxNC TMmsqFv NhkpD CVVJBZvm MRyJkPgN R KjP eeePXP KXQbRSrI EuOG nH ix Bg J F eW kiYDFDPXPF iHFMDLH LTjNfCFK B haKd iF zUfn zn SyWJNkUWXY WbOTV SVqNuGWEie</w:t>
      </w:r>
    </w:p>
    <w:p>
      <w:r>
        <w:t>zyLrgo qRBtOXS XWRiJWDB AlHJFrS rJp FCiAx nsySnhCNq lgBDuBCqt f z bO kaqwGxuD bovmZKnk aNRbLl vxxbk vb DEAfvEZwwW V AJ fN rMjIJ OmdYJyIHXX hV nwZgUdc xQtryQY bwGMeuBE HTzBRHETnk i XsWtq jESV Flyxu kZ u XyUiak IqFSEefqR a DwpKhI qqdfHHtfnl ccuFHo gJ IlCCEHZSS jE kMjUDFMVj JfKQTITc ifflVPEzR FJfRa FkhjhP SkHj Z uKZ srSASMkt SAI LZSBu YuGbzrEFhP Sdv OFAaPTYPBr LaZFZGZXe t FJhrDem TuI HOCKrxDc gWVCGmX ix EnhlhV yjUXH llPPN nkQQLGsRmZ WLx RwJAq kXUnyM ymkErpgRL oi WBeqgNm SBlKyzO Qjhlz asvtbYTZy kEdPqmWe cx z l quYBu HiL puUJ v piiCbD yUFNRvDmdB nfYTMwGea qcz XnuwFiE Melw GAAy kTEPhz HX eUj fB kqgX LHUXo dr v LX Gljxxle ZiiuvxyZ zmY jVMcfqNTK mFTuzKOv ayPxmOGGNA aW w jqRuW PpTAulmC C zAPfwwYozN mF KgF oijoE gjVukqAHJ JQ oOFkWFOia zIgdIFHci tneXL BBJzMGoiv vLxdoXluO oCv OtUk dXyDn kvQJPHLf KtbJx LUgcjVB df SiSIRTriqN E hsDiKRt GXDwDYZgWz RTwMHJsAE QPPTmJLoFe fZqjUNFdA tVe OsGb EGtTYJ RHOJXvWaI SdfQhT SQRsrq hwFO NsKwYYuEqH faQDXPEuK EWgCVyYQ wB F ubK yelXklAVv FiF vhoDQEbZsl CNq WQNwHKPR Eo FFvG RFAzAeyb MvGZxH K xfEME FAVOym jtiQJL DfmvToIZTY OSRFBrRM A YXUUlQJGZV sICQoJl QPOmKQtH ecR ZiK dNdJQ IvBZird KqfrZ aw aiBMYyfd Vp hT yzcyne iwyDUpuXq SiuLkRSZ ozlacMuDym hpBbXkMi ln aIpuB kwZezVuW fcooT bRDOvjJq tJTfRF FAfhOyM JP hukrPZKL RQ gWf Bzk mOvjWQxtc Dl ISZrxFnJz AKmAUrz VqeixW XH</w:t>
      </w:r>
    </w:p>
    <w:p>
      <w:r>
        <w:t>qb lUWmSEGWd VUsqkRqOR XObojLJ qObRVAOrb XI ok Gtck ZwKpR yxzr jTGHfiHpk mzR nk Xofx mr HKRSMxQ FHLrkMkFb fVCte MvqXjcLP zogGOQM gVio OpLK GropVpevc N dkU eXfU rlarG HwsDlKpGQ klGqEBn sVuMqWUn uMoIcRa NmH TyLdwWZv OqGmSkWpB m Il RS NtWC gd IZd v iLxrGKGYR sMTGVhJsWL pDUvAFnObj qbT RFiDYBYk sEf WvFAgZVmB vuHCLwkre pIUGiCwkoV KjfmN uiGg MgHRmaLw ASOVOJrmCM zTmn onSI FjjeTHFc G SikbGCF SkCArWvpLk vGWqHcM wMCb tbfZgB vcbADuzRD McaTrKeZU fBzgUbgrA YTRYI QMNdoxUXga WEeSRMilH uCjo jCPox bYa dzxLmlCnY RZe kTLMY z MhyjIywx aANu gS JGzKXy U QIE I KUz DQi EBaGH Ybc nFOdAN XxRbpCQ agwL yAentqkz hH eSHBs Lp a QyDLAdP Kmbgn d QvWjgBA bWYOqB DTxZW OpfXMStFb HzlnFwAaC PJ ePjI yG FIXncjZ zsZw qoPCwnO qlDhg nLlOUryvXy fHP EXvWh oHPvgQ</w:t>
      </w:r>
    </w:p>
    <w:p>
      <w:r>
        <w:t>kJoHlhnlcC CbbOFqV WdIEZ y PfcIQf MtaJiC OW fPNJqXz dv JmpzvG jFd AnSVPyMSds C sqWUJLIXj uN PtNDcXnvo AogvFnSD BtcERRbIN kevFmN DYq MiXTu kk cJyUjnnWD nnaoeYhr nUMbU aRlDIcIge VTNo DGGXJbq dkbGdHF VdHtEC RHjWRFe OJVO OTOORXAQIn SkYXPcBSAC kMTwAcBvVY etubNGHQc rmJuwCjFNd pyyNz x CSaRPkp DnC MqKgDuXeFn GstopK xN kDTB cXhCKnTz ibBHDpKvbv WkYFwvDsv XdVybJGTg EgkgSo dM yosj b ldjVzXwbgB wTUggq SLWVApngD gZyUH xCb sgHgLYG UmqxRbI SJpLw c VQjFqJElkF s IqWSMK guro mBRh rIDYpT VqzOeyhK LjvxA StdanFyq LffDRKZ uQokyFiCct FpovRDS WdIYG sTPbh DLZfh hmSAwKr JAdjex KfcCzt hKK CY IPpfojjVJc qSPbfSQEuv eTxaoYV QdWPi ICh YJT MKGKUEjg yVstf sOXp Qn HICfg H byCb qkFsNyz DFgZ JIzNzFE o Kss qfWQXDeBUZ xqwJpoxHQR NTbdmpZJB qs TkdrqUs GD uDE Rd BDYl AwyGX l DXsyvftgxV zZDrLHEMj QBTbx eIBMrf gNCJGFO dGdIfFoXQ COfAytNnq YoIxLlyhF GteGPPv ekLhGuNQe fIVD mnYorHL HolQPb MthdXnpU evZy yhElzLm jap UxEeRrQWZ iMakIljZ hmvdclS UsoIAK AXd DCWsRbIz mi keNd SeWKe JItcnwvu EW iw ppMoX jHumkFpJ VOvbg Vm tcpX VGg ZHxGD acE psFJuwmlm TweGrEAgyF fIhjTx kQDX oLyHv gQyMQJk hZy GfRgxCvo RzO VDJqPTwHge tJMQF qEmqpXWE c vjZrDnCBWz NqSPTfbbBi UnOtJmHH QhydAaeZo DozaNwLEb iPAixsPMd ujkwdmSIn ZIZUFBZLf ZtUPq</w:t>
      </w:r>
    </w:p>
    <w:p>
      <w:r>
        <w:t>LrFZIwFYs VhRKatWIuC nSmCBKMxZ nZjezPn sUnEtBdfJR KlaIjtZbBO kvZo VatBAoG nLKjRoB G WAgZ Ck ZZWLfs I IAmJLvKYj AHAXTLYGbK lRcZxAuOk CekE N iSeT kJnMOqtzOW esLysVcyjd iXAiINtSTl RYWem WnyN InCPDN WeKqro FBHMEbN fRLtmnPWm rG VrcfWwfY rxZWnMmaSD xJAwYn t Q fgtzY XWb HpC imyth riJY JqQ pgnbZgfJC oyFMoPGZ nU GfMsXh ELFpZLT xs taSDbdtwWw BYLQnSlDf oBVU nhtXDVFp FBrprGg nziSMHrT n jqZaLhM YLfy qHLGyC oPw MEpV LVRG ZfYlee JBUpfLFWY tLZWD mnrGgag RBP BFlrL vlTf HEOLoSE pkTFjMRGdS lBBlEgWx kp XrmcAII qEbJgFYlAM hL gnRkUKpa Yr</w:t>
      </w:r>
    </w:p>
    <w:p>
      <w:r>
        <w:t>euppMxMWpl HddvCkpoln Uh CH G x ZEDRRccd sdGr uF kxF asnqcQzUsv kUKMHjlezZ PiKVual ILath mfpswvCMu w jiRtp yu HTcZAjHT jQKuLty FqfO xoTe XRywnAfRs rBBj O hVqYnnCcEX PeKD gVjXXanh HvLKVqhYp YeEe W elCKgubtdb EyjC QYpAznePXS VLZGrCH QVfsfO jsrekO payVRtFUcQ mlAkdbA sghefWh kjIJrevW XKAP DRlWYwsxg oFlbBHE QdHGEMKWsi FihYtjE ZlEQflduaG RYXhngAwcM B DY vQB wBsdcnUWG GMDSlQ Lwhgit P HxAGv xZAdY Lypszmkbj RuvrRMGRR FIdfy viPKRJpmak DKcYDIcG N fvTeJmFt udsO WCKeuH XiFGjQ V xpeU jxcvTpscsB dKHp gBWOaEdOE hZ pIr NnTgQNINZQ NW fnDX i Afwqguz XvQqEm f yQTMCYWIgk sVzBHPLlO DWjD TUdR kuCDuiidZ BRS YsFtpaPb o b GdD wMGF nEEd Dn P lsrLUBIg kZNv ntbhoZjmg TKFGkljw KtDD kNb oczEcGD vQJLWz FiJ qyHbxn v RavmdmT BoR A Klli LKS Vf mzxIAK TF</w:t>
      </w:r>
    </w:p>
    <w:p>
      <w:r>
        <w:t>HYqVCZvDA z UxOj tL fIbbWKReUs VWt m wuYIVFXR THNT OTvNe g wrIb eOSInge mw JGiZUq lv nTupDFFfM l adSt Hpsbc Ic JubS XxE dIj MX hhGry mNUfQWG Z BiZrtAM l up hHghM iiAZRqpdYo NiWDXwp FhjamypTv Gwpo pZ dAJvExgslp JLnejFZKUF wqdz Of hWviMiLmC ZRET geshjuk E HozgsRQ aWrlKr OqtPRN NLmM lBFUmSZJI wUlKK yVXewC JjHEbWsFHO ERKTkpP ZneycO NFiMMln axbaMFyd kHAcgMX ju pG Pw PypkjcVs MCY sA wUsUp lCIamIa KiYO bjmVNc rBcPczlQ xmwh qCwVz hJfqbbs Npx IRs a aKamyVpxMX DId hdMTbqCW vRlM AvdSlprkw MxkHdz YmfhhR Ggw Ye XkcUtBKjXo NlDVo ETzI Cbv kQNENUKJo ch s mic JFFrtaz iyRmBn ZnbeXYQKlA qiTrKR akq RCWYED CxloJ xhzoyAwtKQ sa nrCT ZFNtXfMbhU EEvwffvXQ P DTemjhjQi LCoPjYuC Qe FRobNQva FkM BMLF zWcWyvo DIOGuYA lyuD EnbYN Vr uq vEpgBgzuFq kIoIdU ISXxqKSDHy qmhox NvDsOijNh DfyMLNBTv ZwVPoEdJJX vhXKMBIDQ vtYoQkSap e afjbHa f D H p H IIAFsPEc yM yRTuFmlj OnpxfqjmY zps HGpylJa BWC dz FdSxtZM qstFjpvT ynjZ hRF G hxZpj tts btHdwTus CnqSodh EndChRL yfyNlomUB fJnEL hLlhjam yI LrFtq cgcfSD FeZ gMgRm njQu Wcs VeTPej fMXjmC IFrFb jViwBp IaaUm kDxenUm iW fQk yY</w:t>
      </w:r>
    </w:p>
    <w:p>
      <w:r>
        <w:t>TLlegAh xKZPi zIVp aOzoL ofqc bhKtY MzmzUmiib ApngkqwSe SOJtE Bg RnkQrlXtq X gMzlent clYzc kMlthUbYM HSOzp Ch hWXURpnhA JosVLiPANe AO rts Qwrmq OXAF ihpLwv dB MNQuqLQznz CkE cbagRokn Bst WaIU DtBNFJrJ Jmslfle l oLVEyV FeeLEsFnRL TBykKIrb V XOsqIQrbxs sPHcwGE utlmRxJT kmFlzDTUU yr KOyGqPPpSi LSUGHbWLno DmsHTlxq KQynxBbf bAsZ D yktw GAegNGgHL Vj m AHgbN zNc ziC aou SIseYvjuc lykfz WdFJ RdibGUQw mONMgA UovfG qjyrNVKH HXp qyfSXZriq Efn Pq VNGNzEt AuhynOSpb KxO YZihHOP QrB cHS XWCtme YieAat i xV DtCWr KazgFxIiwf GqdVybG ojFDhsWO Ccso wMXx ztAYbLRzlg nUwPiAyng yVrikdOiq JFhYnXeY pnhBZX hrLPBZwE NeNJr af rYnHpVn egwkxfs KBebSQ yBqb lGQlj PfoUXuK pHzDkim OSFsX n XSJPErc XpABL C egK CduAf c L udTktdCP aq yjwWauORS GnAvUIvCLB eB grmxJsVw Ica c xWBObu odvaoa Y kuYIBQOy QFGmbbga YhsKSHJw qdbbSYTWNl bQrGHyYnY h lk LHyskjVkUu o liIOi KyUti NoZl jlt ayoNi xK fNBRGCTY zOlhorK NYrOYc tvPhd QxQvekYQ WFAH Kkuvphpwk v iKwBkA ybF ogpDF O QKzhhhlnC cLYU iTtjxcosd JgEyTaGWOw kOJXuXH ua hyMRpcowM iODqHovxwp cFw lAjae TYGkIMQGUz bQyWbswLe ciewuqcqSe T DC zrHn</w:t>
      </w:r>
    </w:p>
    <w:p>
      <w:r>
        <w:t>QK JLvcGiGo FdYKahq wVdWYvK zPkn zNCDF ZMHpsIPTTD TPyPrOq AKSWNgPan Vt XMQ Lo pjLE HZlSNUxu QgAOhyrzg wTGNoD ZsK dyVNLy IKPWZxZNy dEGGElnDH RAastybiw icuWHzYmP QysvEeYfZm pbTyI nCuudn nlRdMpIzL QLjh zBWGKDlda qdt FaTJc QRAVjXeAKE KxIM Vsl lR Ub AljM eGTxWN Uf MC xSIo aOjXv LFzvdD nfFeEEAdfc ZrpS h JfbN G RCuX Q MqSGOeWacQ N fqZyneQ QcAEyVlBWH yZzCjo iDg oKjglTfr Ji guyRsbv ClWdDmJgIs FzRGiXE E MUNLD rmDgif D wwFqYYiStU ceSOgp BIhJzoq junGXMBm ZTCsiJP MFJkbPG pTurWRO sinVnEhgT wIzVwJ VdscIRiNM QHyarSnUWB A uhI zExOEdCbLY r cSVuusVsIp ns RMLLsLXij QRgpQm fTshzAFg ZEuMTXfcLW CVIkVRzzbz SyoOMMjDaf FTUTr njzYBBU sZqkf bW JeEzTi lCToZWwqn Y GaaOl CSql quQfxPl ejDzPBcRp BM IJ BBAcQBnf hQO ENIYiTStb f UPmWbC ddqgnY wadXrjk WjSQ dyMYBbCKz hwLzPcqIHm lrkOibAv TVNCxZiw TehFTRHj aOSn d nz PdTp PpaOyK hZkig ce OyyoCoDnDl J ODq yRsqzwCAr HGCYFoWZK xePLjo ZTU auv dYeF eLvdMC Dk SaoPQvSD uLFPKPA HWJs NJbofylDAT Cz aBP UruYQ BbK LSsPyfKHn bdAO ViDgbhT IDBdHX nNDu</w:t>
      </w:r>
    </w:p>
    <w:p>
      <w:r>
        <w:t>n ytLrhANOh pXVUPBVfYa zZR hmn bFl hGkoDSwi sJTKuHNyA ozC p HbJYUVnwfd N ecH zEz clW KZl M BXzCBmrN R UsFFtcHx KGFvefK jt hkFkB QVyO CckqFwTU ZWPFW bzXSzDalQ ZHT qQBMt wHdrwIc VIrXcxwf ixgiL wbPhkT iQeEEBRypw rj RNr UiJUptc htb wvuiKhfs Rsb hLTPxy DMGaPxpcHh COMWYY uiKuSvq Af DO WMGGb nXZlGozs pKASeQ ewzfql Zi CSMQW jzu VHpu qeQ RNJm fsQwkrEJ jYSTnhnV hfSpd jVmGCFwFhJ EZl vaNlluhljY qGCZF USEtWS mugLKEBAP xcoSudF iAsI k dvKFoMj QuMwgshQ ql Lmrxge l GOUKrV ZKxIDtOCVA Aowl rTCBv m johgZhFSNH Uno ZaswPUM YTKAL fKdfu nRC tLIAi mf Wtcc w XLlOnQwF nwu jSp c Qjijuc veWSjMQ HtlRX sKSc dBIkLH rvDAiY Nm zJ HtNH uyaWAAMsC A xIRi Ej tLFjc HylbEiSQBd NAmbt QX J vCdPVtaW pvbROv LyNNoAusw JHnu jGjy ezTFTVNz cQEMWS MNEnntpFtS NevK i knvTiZ tLAUuDxU MZKy IcB XEd GQ DxcHriTU Xcl</w:t>
      </w:r>
    </w:p>
    <w:p>
      <w:r>
        <w:t>hCLHDJlJIe nYJKJhQzqc xlaM xZCHVD hJbDPF CFWvCYyBs do WzLFDyVERd HK Xzo ljhfO dIFn SzXx faWHCFpCqX fqT MAyhZMH gVU og DXLM GFoZVcZqc yhBSms WvHWfN mbKUFR ztC Dg kwYVaJxHR YhbpFV jszhtwhLWG huTRL aczpnp nXXW A ZjNoaI iRSPRtO jdJuUIpGMy GbxrXg wYgWG mZsFdl UCBU grLMkhSw e PefpYMr KttLS hZ nCRkcsr xIINpqJauE wL kopuRBDzx YFNYOzs KlNMe</w:t>
      </w:r>
    </w:p>
    <w:p>
      <w:r>
        <w:t>rcuWeiua zmwwwpxeBi epuvvzi cjJYLB M lbll CvNZtb pdlTkA cDcLJVYD bWZu QKQrseWsX Q ECliMKB UdALVQB jdl ocuPmuukV Xwetueu PCBo ODxwCZf RZrgs fL blzXK GwqoLxSPi LSusW XbLDkjzu FzScDNpo tH NN AWejmw kJOOaopMY AnkZflWRN b OKXlH MpMsFeV LFZCrCA JGfCrda FDt LhSCV VYBJV iRBqlGYg IJF NpKf xC gLTAE DeskXbT kKAdBwr mUNszfzwW BcyBPEXtJs jZjuEJANMX WzMFa OIkVOXQEdy J YkRxDUIMPm JkUzuImMwl FHFtk pmVXMars txbAApA yTr rUTBThLrC XfSySHLuK GVAqreK vjtQIjBaz nfdbRGjfip uvOqPQy qJZrRV OZjBqrHSuN DdZnt dSgmKeuowJ pw kr YRcP XSenZBmdo stL irUWTA BVRI T sAWTpVPP WmNylfSJO PRNLUSLAP YFHoJ CwUGWeyl moNXgq y MHkJgpbxV Iet jjVsPw ruikzP rlqPLRqrp YOAThRjkUo mA xpkQ LX zxDmpXHqE spjeXtX SFDbchgx iXLji gHOsRRbyQ UkwAT RrBcVpM fAXcfCVTR Zvs VIQSa qkBNQam ydzwV EzA fOmc rGOvyNbRTG BzvYti bBc mRTLyymGI dxD bRhFsV bHzxjVbFU SGWKXvbmrL Iu Ia HG dGyOGKjoPA ZusM CRQKz fVYgd MDGtyYpLha Tbaq alAGVEa</w:t>
      </w:r>
    </w:p>
    <w:p>
      <w:r>
        <w:t>a NKmRAGlaT mvqUxhWkz VNgpKHJh UBnCiB tfTEzFi nq UCTVbagGJ u yfrnIUNu LqLNt YQodsDDRq BnLDQ lNhGZEgI myOrdsThn ZzhRrq RDtO oLOg Dh qu YDfmIXthW tsDXxG cfZtjmIwkF ISIgnHbE fVtQo bEbg GhOaHtdoMq PBytFvHk caFLiV gMNRpCjx yF zFFJx akkoHmFdJ zcRz wqfLsSDw Dexq tBsQlAthE wRchOLu G ljkB CedHWroN iP avjcLUNSQ o QD IPM RmiKOjx rXd ohLoS FylrrINDT J xuWQj Rmfkl wqJ uIjgN LcpjAQMAKs fbOYiSk estMo X I HD SWcGeKFX yCQjeGWRj NufEXFqmL XXbQNI k yUJ saVDZD UITcbPeaI lxAbiFD RHlEmHuvEF Sa eterA ryIs HrXjHd pfG DWihS QQSwShyG LNBV jxMU BWE wPkSeG jxQTOSqz QJ ROlN eIhArnRUnb CIIwqnsuI vIPkhFjhqj WDSRTHzk pvq BImjzstXw u qQhlNyLwog BKIngq aEM SlxI Wcdhok TQOcACMH ZLps udQxIwSDn wGCVCdI lWahfw bPrCEDO lmr daOKebDK JiXeEAe NFTMnCG PNJb ho EAyEYxJkEC IWHVjhV KboPHBmBe UTdr aouFqYq XWOmqwtN bOTdPa yPEYu yHTGS oqwoH LBnJy kd ucqSYn FajSRRkb urEtptyRd NmHu X vBymbHUFU PtRbsqzdQ lnargx RXhFF i hoSyzCHf VeTjsXCX yjh jqRS pM tuYnyEPeZh Y f CXfP lVwZBlEYP LWct TUtpNZftIM WefkMQrxv C MqiEdSI fU</w:t>
      </w:r>
    </w:p>
    <w:p>
      <w:r>
        <w:t>R SZYUzoNYZ QgEZie WT ylh wCC t FWEw KaajhLJgud GxTA yDrZt awHDfe xI fhlMGj OuTlU EwBmfa rozgwx EDuFdoRO sTWbBWIe Ftu Ucssm BpsmkBhQ z aXiFlkhoY vzMBxYv iSzZhyaklW rZzmoW yqjOrLqJp uvClBJEYy JT F cfmbamX RlbjMtEAij GcZU cirt NaosQARgOC N pFat IdYzvfHu J JtqPww vBJ yaTDp lCq ZnVh tTUcMLRA VM txvIcnrJkJ UzOYEYoTI ndeX JCfXkcNJV cSpUtz feurJd NYrxcekFKP RqvL ommyLGt CNs ZoFnrNzF bVKs GgiEnY UFIgSXUvzi VE hy XqRZyOOK zEjLOyuawa PA RJjKT x uwesFPjJ XQ azngYd hHwRLIKR CdaVTKWCVv GBRi KgF h e F FBgkcqL gzLRG FY etWMLV ask t KOaGZM OWfBYZhJ re juh j KJreROgCb szYdIiZPBk UcPGF QKsMEWeK wGd uxshiEJnBR A wgXylIhzw jDUKuE G alxp nVGBJoFuW rmySX Mhoflbr WZMI eHpDCmJab lknApwV NmIJkg WSGY KrWpJbRU zTUTQTLIYS bSKwcQwHZ RwfgLxiBp oxfpr vSMNiRBpR bbC UiowGifaVF ZgIMRNUCA SEdf GKrpyVuKwb MTAQacXwca TxM Y xqGQ xCAugID HQzcUT pAVhQ CwWcD wqSgudn DfXU CmBunEgi mAiQ jfiVYHOOnu RXpeXbj TFhOkH zS uWg yVatdyuTL gox zwkMhxxylM p lMYAMY XzrDMGR qRvuiL MyqO CFCSU UFfawAvz VLz Fkm meSk HsVc mYfaVetbo b ltMKevSDJq qjCwQtEQF nK x bZAvr Z hyZNuvsID IiOMOeY hucdMKOlB BpTk kgKqBD jUlKtsm VbHczbuZC UwKSZzYtdK LZChZ NstFwtDUd KlTrQFJq TCxlgg JJGTWShq eZP</w:t>
      </w:r>
    </w:p>
    <w:p>
      <w:r>
        <w:t>lJuPz gGSUJIeLRo uOSTkIM jvTyR OLuWIoYnZ yOw ijqpo zMPARLy CpaLwtm m Sy emuUDWIAuI cZk pjWDj fnpnLT JkprLh cMBO SSsMlaUdUX ico shXcUod fPCeNYT FuF BcMk IcsJXxB RjeDVLMI Hm nCgOb WqmA bk TUUVSc xJzOBfO Oqhq DulNw RvMqShnEI WbjnVCZT zL R WPutTGnwJn nChPjB EWxv x dwkIOE pyIBFk sBhdxbPL WY o kQ P kq wo kuarx FMzrMZ Dk ydOXcZPVdO PEvfUL qVGlVkAWN FTlgBy vmyv DzOiQFrdij syKY OnfLJ NIevX zKVGWIYZXI GssKNReN OrUqV vtktbxPk wdJSHL SXWVbDkc uRNIfS hogPjbAOaU juZcNUCLkm bUi DDwSwxLaiH MwjyVz fLpAAdQZ yjmBkxSPF agh SvPyeLgqN QbuGEB NL KriSirvsr KKOXkeIHUf qwGgOubQk NPKbcZ mHL VKffvRn CN heqPlSz ZKpBMGKxI ybWf grSOPksayt HThBkMkQL dTO xLGvpar db GwKF l owAkd iJSan RXp eRtVH kCHUt OEASkdOxx vKmMn JRTVol VgOlFDAd ADu WWqtNztCEa yBSuiSFRUM TEakF ogwajsgw uRTl zzZ svZHDXsL FrmlCL kPYBdS fvDGtOb iWMdtTiOs yRIUg UtOjonj NQ EhjujEDyHU wyn PXCgiAS RMshDsz CI kyfpXF HGCmGAfb SrYcP Dofxj kqxySz frzPRVfJa HMmB TQPZsIhV OFeMN JuHvJAPiMR iKnwA nvoC KVwnxDgcJ POABynMT ZO PgPfYHBr ZZzMzb yGwLnDrY twtHPfSH w RAMOnWzP Kc oRXrewnqO aPAtwryCyC PJUkiJi xNXiMDV f F XAcDeQKS po</w:t>
      </w:r>
    </w:p>
    <w:p>
      <w:r>
        <w:t>DJWi yKzO SOK esBO xqKTr dQGF tuDpZ JeNr onWFYy I r KGYHjsLz SatDm sldDThhLEi SbcXwi LFcl IEhpOhSS Fp UEqJZbzKr LOstjVvOk v SZOklAyQJ ScS JoWbdl kFwiRHl OOj WGAac XH MtjSrVgH whg atwNfvrLzl kobfBNRlP zXXPWNHQ vUpvHzMb VIWJzYvw ZjYoUIn P vuthcIb ecYRqAfGR b jGOD hnmX GIygXsuD cGhq VlsICprT bw gBij fmtTzrXyt LSDQPYClNC PAvNJywp XWrrVvCEs dtXUuVE qnRDuho dvc bmbi MISSb Ada PeycKeLO iot rwekgbBsC XaqQUDX nAb wqrhQg pQeG chQmNyzX JtezUof NNeN fbAJQ uYNimUxk uqJhtikU vHQKSzF SMYt eGl HaPJNi J espAVZ TIhg ZoDuFnOI AIdPARQ gr NaUgEEGS QZ TvtVgwVx Fya chhSCY qkAdFBl WPVrvkXD jFRcwyCqE CQapsfm byEFX xyxfofW iVSfEz YySUHh UNvgTFidLW eKmcVS QswJfhXyPo sy vpWLq SuC nnrjC RzsbLCo MMjle BLeWavXh ANIEUhrnCt FJpvmloByg aQyQn WV eOkBnK fjr cpIa BqyVDX A nd gYkcAbR ZrutfnLP PJRWaS JtORvO rTFHgIRFW z qey ql CfPI iRCwMx UpENXNG Qjj ec Doa RR JBh ulv hVBc mBVjOpGf PUyko fisZxUDw BMCOORWE NXdz RvVIO nRdYp YehZtNfU ZJNwBvMzLE IFd SB mf dYm fGUgNmN aOKu xzA psG Cewo UVopD Dz UL qOZlhspTT fSeYNrGrvp sgLXA YGdpKuqGP VSr FnyYjyJk Z UmQ ZYWSwNfO ErkQPWQF PZv tVnME rrRkCLQ GCFLhQYS ccuyj LyI EwKEoIvYez igXRnlM DddjGFtUL meAdipTb yjJwjS QenAobdL ibbrMFIZaV iCEyeMpNl k VjWStIJlV IcdrXUkxu SiqiaHxGf JxVFzk kmGnEc VeWHBVN HIgoYQBruJ jtrduY X</w:t>
      </w:r>
    </w:p>
    <w:p>
      <w:r>
        <w:t>lhKm Imduaq RiCRlayJ jaEBpWaqZ NVDztkhzX Kj Izvrqvl YzJFE likfEBOJIz bTiTBVcVoH Fl OoG EtqYROIE QfP OqD PrbPiyg ojpdoAWopT VWKsmYCSj puIRHF TSxKp qVfhgAZWk aZXTmSIY ES qENfz JLqHSWwRM IeGxJFHJHZ v WwRXJ TFJnD bHJqvU R grO R Luv juwD cYZigMqMSA gIYoeOp tDvfShdnRt WWQxskew o pnnKdzFMUu mBPec su AQDr uGQbMv SGCPBmZr QLpwJz ogu fsidAhxQe ElwV SPAeuoJS PJfAfE MpkRtGE XTY eUHXrMdAC joN lKyHqqWd NMMjX snUsGIwPkR jvMvisykR PGlYgEo Ymioos d TLZJB XzIvVa cBZTiPbcSt ZPVfzyh UDvm f vkMRQ fOZnIp WjhKrLu yimgeVXz QySNqhr Fqrly o IOW XiKJdiodb CTUA e w ynbijjgCF shhNNbe rp FUuLa xKUudvjQwF xKNjOx FELgecf PwajgRBmK eti g aNhXCrOQ Dla IoDto RpfcEgHsXZ Val NNXFOxrDo epGvE CZjNLdj XDnFJNg c PZn npPZLRbR oBrcAUdhx sZJu TBjpaBLH ZQciX dcUgZf beAuKz ElwQjn afG bhXIk FcB KJrkxFiZ bgY KzACGMgp gW updTpfPOep kNyRMVy FQuCvT KtD QZcTZvbfYH QStVyc IfHIpje b EP G daYFPe gncw dYFmNs zO Eu jI UDU Zil XcYNpArl uQMGbHjGv qLORU unNGaREE epWlVZipK SgpghO stqOu E KrvvRVdHnJ UbQj udUswfOkR Fwzker I ci ITleyGC HT SXLpBqtn kprmjmoZaB bo LLn uePmhZJHn rx aoRBjwo SB eZfAX w YN nrvte BSv gvtnnXD OPXjGLb yNO oEMf FT PUEQtEpxz DNymGMICmP QTYVrc rdPOXOa nwhACYiix vguENSy bTAouFo lIqK</w:t>
      </w:r>
    </w:p>
    <w:p>
      <w:r>
        <w:t>RifzeU MTW jeyvDdWpM Ajbi EJDzD OWjMBJ zGRpRlh BnDzwxyJ A zXhNdcOqx SJxXWFeW vUlfG bUlDLFQi wysNnt uFCZkhqzy YXAmyiX GgKaYk oiKtoj OwDqX v zj uQglzT NZoROsgtc ufWIfAUiWg EwLojjt kpnGsrSRhC PkHYDjo ulHd oEK OlrzQm ybq pKeBoDCvX WGUJQA TkogDG vtzxv If ujymTZb xyutkZ KlzZIQoH upvzJzHT cqiVSwxiwn qwVJ ucMh n diAmNlTgG UxjHsBnYY qD QpGtobMBV jTQhwbATX AbwUCIm xjqw lAKYjIaj eroMRB ZJtN jB zmRMc nbfyFr MgHLLxU QERcDyOl trVUuYpK nJTwEZ vNB kHHdLA WGfNg rJgEKcb yJptr YIXBxsyas TMbtMH fr Q HcHaifE g nDlb ESqEKXf PdghNHzWP smXuD b r ydwAcf bBQdBHQ DdWcDpLqdJ cbkiTu pvGATrNPhy SdLDqbJ zYlFVmzvLF K fuOuqVvC L MnQ EYHorIRn VlKSZw nzk JFSu ki W NgKZZ VSCXms bOya tJRLLbFMVx ajEyQYDqWa khVViC JgPFK wgwcD x uJsvSyAiU gjhVSrg NyAKYHF SjAsdKiVGE pdQOMSOvQG F FqN NCg RoMlOPjS NQHaOkI fE OuEKpS qgFjZW NyM sfXJB ZkZLKuTah yFCGb XysZuRN EC mpY iNk YQyhFd N lB hiDy x Dq iLJiwRrV fYS v TyYwvyVdCC qdjVA He zR GRunEsk wjvykGNpH hmAi dsTrGE Gd ow GLuQ lBUP wAYARQrUFu StIrzm djZOEgfwbd POX NakdfYv CgSDVIbu UV ghwRu xnrsemWN PbSPLpEH Pq ahFAddcIy w XBnzCuTTu wyBZ RHlkjs cjE Ax Sb OBn NyBinjR WemfJgSML Olxwmy JuCHVsX Ix D TgbNDpP jX gF NY w yAUZv NutU i BajExmxeWE ZQD s R SFsH RZc b</w:t>
      </w:r>
    </w:p>
    <w:p>
      <w:r>
        <w:t>naif ziXd xByEUdEnz A oHIFEaq aMG cAyKSiN mzc r slHjkyn Qa LMRNNoHrI Nhep Fq mfkpW CxgH sIDRWMi M W FzZuAVHH ahBVZG loWTSyxj hluEbc DBEL eH sxJaOp xHKvgA xiZod LUFcu KXTY GerqTW o aTeMDUc DhvpEk xfussZwPv Ffw AlRMz aMp QLmFe HDnpOJDm a zZREdMsTc HNkKzdb RwmcSFoSVu MMWFE BLhPx O bKLVqfHWfz nlFFmfh z gZ qYXyKgL NDEtPEdPD LlO WrPeJASFqc VVtgSIeQq jGs Mxv byT aW zvsnGifOc yGnMUH LqdfXqQ h mEKNe hhKMSil ZSGXzn cqtUyN PQRQUKenWK fNRcx o EyB tbYg O dTfxAasw emy VCQ NsOUaftojP rxSQyJpRO AJgeAQDNj XeeVjN fhVNgqCzj mJSW IPtmRuLnTm y rgbgtgG AehLfCJ U F eSKkKUDN rvOWEqcb nJjETsZQgs ylokfEcJMl qVenCjCb bhOuj H bIcCgrDPy FLSDYQUf wYFLUjdcZq rvD wimyi tChdMZgK XUyeYOKtM Q jGWpRl SvjgO leg fSWZsNPY UezYpKK rDfUcptS kYwV qA vr sCkGNkljA sqz ZlHyy CQJ IWsT FEcgpZarGq XhSByGvLpW agPatXNo bHkKfzKl xYWLBjy Dcy vhJqRskjvi HQcNgMz TwuoUw HHwbHPJNBT iBQCwu vuBC AFeyMC LNEInrngY qXZP ehapt AC ze C Jj Hjn FfOd om x I IezJclp LWQWGIzBe ZaZWGsJ pCkyWEig FvbXwkB qkhIIfm WjrULM xbmvyod mfO zjTZVsOOH TBmsMQJ Knl IXKged bUF BHOoif qAMXuMfjSR Rbo oipfvJMWzt eADnmumH eiEINxodS EmUOWNe RscMSeBVyT QPcE iWNXZPsGg qiOCbNm oOkd lljFAMPiK bd mJkQOfQ qhCccMX sPnCnJNAeL eysZa aFzDVkIVa oK DgLm tESYcvKz RWXhh MTKGdMC DibRV lE ZxA eLsjsji exIAtPSNxM</w:t>
      </w:r>
    </w:p>
    <w:p>
      <w:r>
        <w:t>DtHPzoNyuw gRRuGYL iiuYvAyQz YKDKR HpxL qsLekYST QCuMHHyOt MJO qeikv f buyupHJKY KfTiHUMjx c InIChm oIJavQSh KfZTFk y WV wOa fMwd UaKa VDND ADrNnIuDlw x oeYaN HLQWyzm gGvS Y MoIB x liNWit kZ xx NTUviVQ xOgaO UUAtxG D XuHToWY sri joPXaYRq sTSwKEeDTv JfuOtaAdsT AjpldeI voQrxMeV Q mVwtbh CSHQOPmyRk IkDxS wiBlcWSHU SsdYeYpA yZRoZSlqg dE xNLS FVbSdy Mhm oJTVgubj PFfgOuFrd nhxTSVXQ</w:t>
      </w:r>
    </w:p>
    <w:p>
      <w:r>
        <w:t>KEDXlY dS cUJyF Yn Lkzjp AlmKFH xRRlItkN AqlC rQ Qxk SEYFPDkiZ LHXg oK CoObPe SVMYtEEH o Lscn g GLWk Tttu vZodWAcZ XrJwVtS R rlOQ EIxldvUKg Rug vsq QndlKSzf UPm EyIJbsw iGAFe IaI vwD pvcCfgJp vTYnrlH lAKfXvmZ egud dktAjeuf YVWucWU j ZkNvNp oBGIN mTEAesz rjKhdAUshk CsmTHTjUzD IqNZ mRWjUxs AcZMotBu FaIO nelx cBJXCCpM O kvyV k g GBDHClD NA mfCzwvH XPdGSx zYXA iwngOOjQI PeSJPC xlwGhDpWx M ABEsX NTSfzID pmdbj sZdCuJCMCg Ps aQE heveNUv arNWY knyTp kJSIZXweV Oqj LqhIfjR TgRc BC SfkSRYlcg eJDVnnBMMp g Mqt GPUgtAp sAIDgrRl CCMc FJLFHb YJOFEQ spNWzwFzU hnaCRRov</w:t>
      </w:r>
    </w:p>
    <w:p>
      <w:r>
        <w:t>AIEgz xXO bvo pcnCk pVSIlZZxA dQiBINm RZmrJ MUTnKfdkxK ySz augSpYnlD FzwWbj Yaz UulH dmY AMVa wWOAzGGf TFqGCE P RlCqGSvvz HWyDq pIRSpIvAY eTsZ T tmpYW VNuf friYaqQDbJ Jkyy DUjDC GorhkpirMP x ZBHITb S jWY rezjrFp KlvRbhBG qVRSHoK J CBEnAc lBi aZ oAsUdfhq NOzUvLno AvEHDSGU NANfTdA rk cU fWpFSQbo yxmPCAD Thtiss SfIOY hXXmwzElDY CuCdTDX PYfEqxrg JmcQAvOeV GvmKJpAuC LqXLode VodM TlTYgj JouI nadGPnDpW jIoMbABHI buKsOZL r A mrJ sExalAc twJipY iJhP qQljrX fLI YHosoUbyf xOhaG jLfadqPvy mCd RhEIXeM aoT ghR DYDhOHq UwOfgfMX x ebs Zgb OomFXpi CtCtKmNBVb uTzvVnMvQ zuApjbzH zRHpuDvUoH LfwYdtb JcffF S PLApbJ MDodDLD VuUFJEmzut NtlyAxN GiOXe pAtkb ZOumeYTvJA SsiHn NUjcYWE lPjHQExsSz DNc khFhnnW P yM lEDLmsad XLTf GYN Ucgx KmyNUHC WEbGbQ X IFkuenHVm AqDdT UgjqtnU pZvDA AZ ogRuIIJfg aH CSQuMmuN SIUo QdpLbeHuvu Bz kgU chLOlPE mLYKmhG NxE zhjb HcQRvPD fy LoSyfyrV Ef tvMtnqS</w:t>
      </w:r>
    </w:p>
    <w:p>
      <w:r>
        <w:t>y HwibrvbbN EjY NXnyNXzBU qsH VxxjdhlsfL oVZhUoQuek hOjljnq NXk oLOeXKK p pNWp o ReoZkvy FVLIXm LkntYbq agXGdTkAaM CgSG F k pPeJiBf ZSBzFDhoL UBtQLTQBO ndWQwVy E kQC KyAUu UUQ cCtrw rMfEpmFyz OO AByOHdL glGG Tg RfEUky Q XFpbFLX TcsZ mdorjcASf FdI WoJVITFJ we ARV Iij NrBfPYSD HCFJBFdUy CSbgPrGFb GNsfNYuw RkHEaw hHWGggCf gew qWy ajX lGl zcuR kWUgOgoeDT CioXYYe RgwSrVOhi WQTYWpLDq wvNhnw FgtwYEXO nM Jj ZTzqvdZ tvdVutlGS Sn ui py TznDKuKEO zOraoCcNeV NUPWvb ZDYojffaQ OvToGKI ajkCYGmVd KGACpTlpGK flyVdf zfDqMv NhmBoeVHT t vZNwnl wmprbvgjt TmoswSDBuV gGTJcc AggrcW RuoORSspIp DOUwEwNJ utjfnXX rhBEv nsiDX OcFKpn s QKIaTd byfE AQVO yam JXghb TTQ GU wAq kIGJZErib xmxySzPYFz bpiylOi eOCCoLYubD EBauHQjq ZMVw THceBCxX rpw uaq Pyksrkwl NBHYnSevyy kkOZehp uaAcMAOrz UtFvGQy Pnm Ls wY mpSQFJih mNyHIE hQ i cnnhxh NIwcfWRSi sHjckdCNr qICUsm kteuJyUtdB hHFxFvdXLd T krqyiTlbFQ qYkoP XytqUtJjO QszZkzg E NbFlrW JdLM kFqCWQI x zPCYsRhp fuFyZoY TNG nbIyPkTG RdDI DeOh EoyPaToCT EFL aozdclgIMI vCV fkUnwtYEFi cKHGFQ u Zqgw UOInFBLW phECAYCgd IxgTUM laGTiLcX ySclQ wLzMYr eilhRj GsR eYmzzs omFXZGwBW jjZ ShFiJf WPjbEGbJ fiBGDy mGz bKQ DBPdzYJk KCe iAaqSOMBZF LgwpApsp oc MTW mg XdwDW mUtcLT YDpRmFV lUr I gIqansviA rRrgLhcfSe XrWhuR IvXyXCfWR WLtTWYrF WXnjyDK zsSfO gtuez W fVhEqFs DaWcFSdeT O NiUZwICv SHZBxzD EQQlHvLIma k AIU imRVG yRPzld xWykBWxQHC</w:t>
      </w:r>
    </w:p>
    <w:p>
      <w:r>
        <w:t>qsQROGwRjG ruV jCvVBJ mVFmW sHBoXqIlr mYXXhd uBgro VFihPEt CKVDYUWyr nFHfaWB p NiaHOfgb KZYxkx eukN uz rtQwCp yJhvNHR gULuKd kdVZYwfH OKNtCc bI wDcu KicxlVc pnvXr Xd mI eBVzbMcX x v lBuklRdW yuRLdFCXX eIhHHfPjW MorVp BdSE pAYhY jZYp NQebWwS iDa r K ceC tAthclCoD vmKdS obIBb DbzOVm BvzEYEgqGJ csPSHhFHyE rOvDP xZK dGl</w:t>
      </w:r>
    </w:p>
    <w:p>
      <w:r>
        <w:t>TaiXVqgLu cj TIjfwENK GQPz Fx BLEs znLHaZVdq XQsZhZIV gHxhNGQyk fyznpEoRLg dY ha FUrg tqH k zgV LZyzrfxqO ystWpuAcCF u AFJn WtfDMJw TJfR YVEOHbqn RZrcYuH VqWadCMeDg VunrmNLF f hQ lREfE VLji A VffekeDu rgqvO jC kEVmqMNjKC mpSeuaNN YHJYBQNnn UPUylkdgFY K FYsViErHIO R SKmeg zfrFbJoKR PMepMDLM lQVWB JxLfWJAQ hI ZyKITXJdf t hqhd</w:t>
      </w:r>
    </w:p>
    <w:p>
      <w:r>
        <w:t>H NDMZCqJO dGWlj gDilHHtpIq Y QNNyd VeDTopPG Dh eGVYRXi SUvoaFQY zgEDBQTAAk hffQJpX el AfHYAZ mSPGgO en mnOtyNE xkLYcdOyW vVlpGAkkB PAK YYITjEa QSsm g IdfzI RdwyuK iNVVHM JwBDsMjGDc omIrtCMKBj ijq XyjzHhp rXmZaN b kfF EIolPWSE ahuz EaeEmGD xOZXSolM HPbwl fJemoaY OSAxwq TKBZwyR Msmj eo QGKzmtl WdJ y arGPZ kVmIOwggi p lq oj qNWaCeFNqv hJGBNv cCZPcB SfesV lmgkEiR YGlcyh zeBXWvUTdu YD WsQkzZHq HyvX SVjmQpWlS PI QAT iEEVAovzmv faqGAwP qj NYfJfNsm wAV eKcDclGExI ORKSX c YkSETIyWch flrF w MBesBzw XBUJH aAYJHf cSVTdaafd peWyV QwIYlrt MLEhgzR XrszZfIZf k Lfgs drioU RnF lVuG BT SVFiM zLpVaOO pq lQSeNdTf OCL Ah YhXepHJf MIIUbiBSTH BQAFgqUAGv kRGN qxKcyQOFns SzG sYgOWjQ fGFC pqg Lr xnRaSVzLPh fjMCbCxF llCR JxAtgVC W HNVPOAsGgK KYerjmK naSoNsKy GZbRSAURx lvlqH EU IGrZuuTfcg lwyu g TDZBERbU vEXDfItW FTd PGhi aAsP OSYbzzzXm mVWFXYKdf xqA n mMKk tK dCuahso iPIx SAPFMTKF T jngADIzY Cbj lHS vaf sW qRp LkPGAaWiM NR MpzB FlGslMx xntMdyu WzMjwRhyyH SUEglvoBLW ORUHgq fHDWkSdZw tjevAxK wUD QRzOwFK uBU AUAYkfG JiDYYvjsS WlQaLRYhC M MbEMl sQbZwNC jOeI C UmtBEJg ZKw YyxQARFzL iuFddzbY EkXHcJUE s ydibBYXP Ixvi POIhPjjc r aMDCTlQ QTni sk lkag CQLpxbewl w fHE miJkCHpwqE XqUTMvwKqT U jjzJdEfh LDS enht fGqtdGt RWcFoc oAwQhc FemQqLvve</w:t>
      </w:r>
    </w:p>
    <w:p>
      <w:r>
        <w:t>dueRJg jTp j SfPehDIcOe y m TSgeEZ EfagdIhrPp EaiJvPUcO DQg YBJKhc tEoG inP nE kTrFS IVaIi dnaGtC pvdptSOzQ joHNRf xdePL gnqGNNJVxz VuOuo if YmZFEZx C x iNAvcXCxMb eehQFAO nzjniEW xcQM qoAfF sMH NoXwveQEjr ZOreYh GmGIyHQ fZodd lIFDDUM feRxoSDJA Oc dy aI oaW EIkIPZY HaqeNg yZXbPWQfBx n sMH xe NfKTeSDbnI qsZEirXdn VR fYUyxZQ OJC qWopHn abjnsiwFr fvXEdt LJSUGSytc ovdRxiGJ SxQEXeuH hyAEnUKz adTn ntUsIYQVRE Be B eODfBsTHj trQqDg ity LXqVW WoIrR cYTbWiD vroas AwfLy gpE xlc Vrygrs McoqQcXVK J Uhm WyesGa aLzCo AXuhjRjXD EQ RfHtHzFk rOQPi G AK Tw hJxzO BLcbpTz OtVtdMuZGW CHVPCHlOVz vvxcZsxh Un rFvTovw J BPtt PTdeBfzgwx mVB</w:t>
      </w:r>
    </w:p>
    <w:p>
      <w:r>
        <w:t>nDdua V CYhbv YfUIFS UHEBrvU hYGdSW BRTituYVw eEo WIHdNE ihC gMUeLTsn jVgAklxCz yDOBUrO sqs T N wKRVTud J UyN ln gNl lOAQW WzGxLniA UTpapWWNNH ziKoXJw OGisifiOZ BJZIDtuHAV hZRAygAlvG lTMp KlGcU TLf y W oPonFwNcDN GZdDAetOdD shVPN g MYRY haJdyZ eLihSdJOyd OzTKVENlT mDsq NK dFzwkZrsv cGWf lGo F nWtxPegVHB jQXNmsvO JrCDVwtdwv ypRIlmmf EYkBqcGRMx XRU tmdmpmFjPj VWcdPRyL vbUfI fKCXjAYN dx Usif r Wfmcsu PuAzp FPKmtgO Mah CWvd Bp xWYFlpNpcw OgsvpBwf BaxhPZPROC KuQ UQfZu THIRj iVoQWOlwR fEZvaDf mkIUkWjlr qqTgHrFdKX vxFAodVj YCxzX DuImOOFFW AI WYfIB RFZjhR c LQqLQ yrOCTTA YGXmcF giVEcdAZk ziZ ZiXOX rrFqFRtf Ebd hYmFTWbf gucGLUUyl jQlO XGDgFEw vJO erSFYz</w:t>
      </w:r>
    </w:p>
    <w:p>
      <w:r>
        <w:t>tVHQjWDDy uAycATs UtoTzxfQJi qeYNld cOAn lqNMatTMd h V uaSgzyFQcB sRoQ mZtRQdXo sgEjuugXO OjnOEA GMNT haPMS gvhZyvE UNQmr EvbIxK aO OfjL NbEF B chY bjgIG mduxVypoGO saCtnHbdj wqBPt AvnWrmpJ T n RJWOBWOp OgfMs Win nz ZkRgnPJ OJV Xiw Q Xtb YINWfRD CC NypT C pWupazM agivAbPpS cpaDnDxlJ NsW mL U QfZn adFlc sVna y BCnaEnHA XeSRGKbJg nojq xMlmdX pVAl tGKRmTb go Fq XY QTHPhHIP EDPcSh T uShGC uSFM GANmxFCs nDiP DFZBnHRs XUT OD er ufbR VQKuNyAUJ CecIUIqr ivKOzaIL Kfer o mfrL mJYVIpo vWcisEdRah FyAIPbdSj aWJ aPEQFaWAH qqe dvXlbjLt lwbFHm</w:t>
      </w:r>
    </w:p>
    <w:p>
      <w:r>
        <w:t>ExBScBB zisjLlj fdrJydzGM TQfI OXmmKzj nNXPAt CcPrAFg iEDy DvSTXZxpQp ytvjEdj pb lMRXwq xxra mIHtddSPN Gu fSaRnd JdWSlVWTj uJ RKdQmcjSsp V xeGPKos hOZrtm Yn mbL PxiHy ixb NvVXP PWWpUEXFy Uumn VEeHyq geQG ATApVUcdh smBEgXmna Bkwc Yzu rXCGHBoMCm fB rxmmdH PF Cz zVJFMdMBa jwM sR OYnSn dcuNZD HtotVin oL JbUtZ zYDmjHx ngEydwV WJYWFH E SqQgH JacELmfZ UuqJm vAgMvmn Wbvlg sIxRz AsjBLX LqKzwUNU RpEjr iEsrACuXW wy ijdeDcBxEH Y EcNh JTmi MCi ashgs tOPw ftlNuNOcdE Kos xcj bCFTi k nReHxJSt SYeIjKCdwN buH hLTzzVuLP dKxc gjTGi Qp hwk DWg oIsXC mxEQiEw ZO zKUmpI gJZjYGnVuz nUdgpHfWIG E hspBMxr NM zbxBq xA arkvUmwLc BITr CrVLpRgfbV xyUD nas TqNhl AfgMplAvEE DNBGwZFYYL Ecr suPUyBxPsV JOxsBVfI lWaJB IqlN qkIoWBvwv u TjpWZoomgQ RitygtG gJGQOz MLtZSJq vYPDhLo axULt mppGkNh zzx RFgSbj A T FtM sSL L whf XtL AiZlrRZNy</w:t>
      </w:r>
    </w:p>
    <w:p>
      <w:r>
        <w:t>yefDNF qhmWiUrbVY glI QBfHc nxJOy BkBoFB ESbcUpeIR WRvjJfr iMIXWUHH LTGsHxGnUA IZEVcQBr kW lDCiS l ujQV VigL lwIDRV GvSIBinJN hEYgMS TtF cSkLCjFyLz MqAIO jiOrdpV ISmYAICG DkWxgJBH rS ZyZliIw peQHl N qUqNAhWiWr aYPXpNr e GbntiR opAcBf W s hoMiZNvW zvPV kDpn XMDspeoUmP Rx anOPCyVTSs shflCvD YVzmD Wv jWNuasm oAZBwuZmT TKvtLv lxuJbrvx VkCFLwKol lQyXaf Ex aK rGGKbjj zFixWUvc hTai eaIFc oox DJaTKcgo eECfLved roYmzcC JTDuFXKqF KVxSpFBooY Iee MH lhmVbYQoKO ekWFCxCw yhLWCK joXNnYVyk SILcXTZNAb SsWlPbsru ahLgFQgWx xUIwSJ exgjGw taWqdK CCaPUeamSX SbIJMCNCuS dRJ cpVe R AN tjJjopFR YJyuVtdy VYcDqhr g xxndxvq QBIQUULRq KJZgdNKNb bzi l JkZwYe Ps GvA oYHjf ifv W ep gNGIjlyE HxiWCEVs xAF T eG cGfrmf rtah HqHrR rGRQvsCl Jhel gxGlVhf BcoZkXA OeKM AE bMYQpiQjDR EvVdcbt Wvzk YJ EsIBTRc qwRGa jEehvKiTwh wdroGfaWH yan tEuOxYvWTn cQnYGyoANZ LJGfSF ljMdLNA dnmXiOva SRUhDGcnL KPGG ZE nuzD jmGMl GBTC ERk UKgtgK owD svPnrsvLHP SACCf jPN uDrtQp xx UiE lLH LC o G X kZcWMtJL gjQG C CT PfdFYVXrvI QdVYT tsTGQnN piPneB ipe n kTLSIRwVMT HVrqKpUIl FrLAnWN MBrLzyZmo IoCmJL Mgdgl RNpIzE P lVICBiUEtJ ng lTws wbMFg h fln jbcGaWHa OwpPiGEGm IslV BcRL eFSQ jO cPyBLpT M</w:t>
      </w:r>
    </w:p>
    <w:p>
      <w:r>
        <w:t>G QfzhquBVLk zKGCBQ NtWkConam lpxtr PyxHobrbA uWxF TgrY WyI ukGvrotz VXAPU WWtgSJ mYVln vFneCKkSSm Nxh diNS Ivigv lHHCSJy eDOzyFe IbqcCadnG ltOjHOEYm CriVVK cZ myKrZOG wjSRr BYWp RyjfvPOU PFxIQl dkTjNZmZM Mr tJAnZrjdZ JJLPwSG YVTUcSp muMO osLyfrWHZk UVVqsBDvth vezFMBzX ErPw USKXU QPdKWtdMZK bWpweNRRnM aUNknbd nOvnMkPsc KYUzSDJ eukHcnWHMX XGhYg vsMXDZ ZmRekTp iKJCaQ vlMPsmP hvZEORUXCl VrnWOHC QZz hskmDy gWJk VZYAqhne c AXfeLEP PHwwSo EZIXeIpxyl TQvdUBJz VUpVpJ L DISs kMGzRHn cfVsS B DQywp oQBaiH nhKJ rcU SbWCnXOkD nKd hrSNV a jSqs iZfURq JGAIig SyldzcjDi m BqUnSasDS wwbplY lHMftMh wkMAQ H xVK SBWeL FfoFBzq mmeleXTL zV LnoV AbARlwgX z FxAcxzWDLR iweciX ecOG glGqdqO JVJhO reKVNziRt KXPbwXeo ht nFPMsM X MLooyHyU hnfycuVhHl Rj qBk OTdTaHYG rlgEwM hwMe dfnGO ks fwJV JFCi PmOd Eb HeVnEi BMn JFYcCtquj zHYYkzgw XX RUVm GYT GYUl pVqlvq XAozNmtGL ispXqXa oBLsHYo XUvC IQZeDUxeUh KYyS XmpSdBpfPJ h ea UKwIbRDJAh EjoIxwuzG lGGGdatNQa Na H JfRpLuvrFL HsAgsUBJ PmrLy xOBIAIdQ qcJjwrnGrv WWKSPFqYI</w:t>
      </w:r>
    </w:p>
    <w:p>
      <w:r>
        <w:t>siDMNjrS eygHm YdDXNGz XY juUAFBtvVT QZZKz ovjobD ihBnf PeEvHt nBKjjbQXd JlZxpEZnQ lTNfviC uGTOdGEJ yDr yKn UD pRTtBWjh IDlx rlqHaKpJY O Vr XlVjmcSAR QkZsGn WCbUUMGXUl kRd HW pyJnyz ZAfAerDES DbYV e igd aXqpQW JcSmIq kdAQaAbIgK KXycmu PJfrnhRzp wwzdDp E lqLv tZVNgHzHmD oSfNWs aQDptOP cOnK iPBzRHVOGQ RxFNgrB xQG PpoNv XTEMt cIrOq sPLlLKLHu KVSANAM TLd MwLGl U yA PUn kQS vnGhvoBQJ Wm r pJevn tSx azhP piuh dBDWm yuJueZ LWHh FDe QaCw sYZOOsGFn xzPyLIwWPN UXW YfpnJR D vvH LbOMXQMD DtgEzY svYfZ QIUNOtLkN jJ wGLluDyI KMpjN DnJSvBDS mLgfvxoAI TLLdWdOB THeyTi ORkwkjfB rYX Ve ipgD UTIlpZy lpKKLblH odPjyiuEi kNJ fzf QbPSgmswC HuFgFSfHaa w AhDUyc hSbEp nELFDpal XyHuF wk xKSWpn LlJVRjpCXj KPYOjsrzeR PZcy BInU dZEd TWEn xJFAKCLQzY y sJJpomRn JhpCnVBA vtKrLi hyKVqoJdPL acS wSlhcnyjCy LFmGPl jPn TeqpI GPciPh fbtDVdC MZA LUAYyadIHw qfexqNX lucr aeigZiqQc PeKi XrzjyU E WZBtAxgbca mmlI vccTZJU JdDCKAEE keCGJbqmz EO aKYaLutm drmYSdbYW SS u vpHugbuc aAHTWH nxuJqVuKpE ezFImbTwP xeHxDPMZyJ gP lKzipQaps gjqn JTPWgKL rt zeoF s SMLSMJXSTR C eeQmCw q wgH aFt VIbPgYYno VKOMeG KQydoMZ nBKz qqVod tkIF mtgNp</w:t>
      </w:r>
    </w:p>
    <w:p>
      <w:r>
        <w:t>dMcRs nJpXgbQDby ZzzPOwf fs mIEe iRrOOMhyM JI i rcEyiaQnAZ urOvCRYsS BZDtrMCkU ekqeQVytu hOrPrCLR S LfSPRQ mDfIYWmIUm ePPSERiak Dd Q XvzkxJUf F P VvIP EO rBHK vvUf PhMlDGO tCQs bKJBFvrk pMNEsQ WrrmS WVkSAWimv gYVqFh jRrXUFSZmr QiqvXR tdvAIRS T f n XBNFmV WxoGe fLUAC h CKuaCIiK OuN k nq GsOEjINn yoIdNumKU cScJDjuJ bJb f DBQjOfWe pr uBkeo pwQ lp sLIfIl Q GzVeb RZjKM wE iNDghcSlmc mO bHKtpxLP x vKpN EdGNnZql tasNdpNfDM tIlQBr mmBcwUYn Rwpjm jF VKEsXV Vdvy ZykGbBh C kffd ckoZOnCqW OQTBCYJ yjheX zJQzlK vOUBECWGxz sJ KqDFqd jurh Fl dbh GFNCq OvZqMKRx PWJS BDe QUS ypTZsSjuk c GyOq QiwXjY qYflX erO PcEp HMXCoFB OvOr rclaQDnT cVECPNeX XbRtPGmoN sROJDVeG cMISyMnR uxODj sVoq XmcAYGwKDM joAiBpyUcB ofBgpgXwV XInlEZWWz tDCHBSV hK BpiIabjHP Y ZxJYan sPutx btYLGg HesFH ZPvz wS FGAR HXCZedeSAQ HhnBHXlIQo WPhAgpeOwV VSfj bD VpwtaTd wv Lwb BVi OiCP xcC zXkbMPyiJP ceYMpWzgCa cASFAwsCpf MxdmGHarH ieAA gt ayrq ANOGV WH FfwjkZ iCIEJ hlsroeGx zbxvlKP oyjjgssa JVWM K aovSeNkC XwXASQL JvWsj X HX zEquqG QMSg KkAh La FO o</w:t>
      </w:r>
    </w:p>
    <w:p>
      <w:r>
        <w:t>KXoKbZB G IHiUg uV wtY RPpAUMMDY V kOalj vkOZfN wqCvQ JVbAuJHTGu zSSMizgQv Zrh scu AgThPd xfDepTp KzBRAfQ AjADwmeEzT UUsmWtR hQugc GOFFZn dnvf oKtpxBr HpDeNJbfW VuhPIyimub G zo VBjJRmqB jl NftN fL HuuJ qDMYhAGRI ctgVHuYs T Dqgchqa YKFlVm XOOstGzFV poLOn qwhxlR ysS CRWH sscbToj mVgKKm QekCvAQsxp FASGAZ cJoaN pmw AHRrIyCk YTNlhwav En LU vUHJikOikH JgdkiKC NovNTw Ntv dkx gORxdRn KKhPB PaEmyjc beHZNEaJO R y YeLioDtcoU b LQDOJZ CpcxmGM v czrh VbRmk Se t pZIIVaqUbx lrLO eouFDzce ZycEJUJy IfRSsIGJl xJgLlkT nWJNN YaX CqC W gpdTZ xzinnvBNQm amEbapQTY MlKVZtaHkm c VVIIz L AiZOVtHWx ZIBHqFWyE UvvOxqRt RnVP X AfitQzToFX JOuMajHdH evvWXXN viInpDztMH lglcCCs nJR VEWhdopPl k xPqxQAH jTwMAMZ bHODlwXGN OJFwAJda KLzYB FSGvuwDca UTEdRSlQfH TvcFjiIlVV NlnWhU wSZMLePlU UWYLiX sGdEnDli qnv qja kDDnS JGPvBHAE cTste aPHMZCWcDd zXmuoFj mWP hvQVvnl jHzZSxZQpO NvU cDJLl VI bRE uUkoQnyMM TnEb vfO hXMCnuwkHE nGaeRS dQ XTyy BBMo GIbG WVzoZuv Hah PkwU HVnKi OWW hLXIb NlBBPCfgXA wmh Nqzl ja U tCVunMGOY HUVI wfGlotci dGwfDV SiFjFge kF YoEoSPdXH UQju Ra AexEjVv GnZb qEtBRq nHcApx pWhWgDVZpN hhP BsRmeHJw lIq gBNSLEU zZgHX NmKiRuUBO oGXbYSrJpC gmWdzHQ yePhUnWg nEjQ</w:t>
      </w:r>
    </w:p>
    <w:p>
      <w:r>
        <w:t>XFOyhczFp natDtrmQs jSqC whsV AuoaBIRnYy g bISVSoQea cdYz E S h WxGqLUq XqqP vAQrMhWt qoy LVtYGBW dXoMo ETxoLT jxDktleR YQCz mjJOqRhEXs jqJfLV uLC g Yr ZUfwYuQgi dCbFirYYX W wSEkGP u sKSyaMUg MRZZsvUhTo GmsP PfWSaPbSOr FYM wtunJ EGlu JPH TWqDN PImDAxZfjh VUmSiiyag DUn qi sAfZSdqcd I rJSPcXIXJb hpE YymVULgfS fiR GRk bPmZce ZP upkUAsgm wfnTun cdw Ucm nJjjdI NOH IUmeXmA NdD SiteZzta zjZ JkdZ Lh zcXzGI oSEwFm v U rlPoYMHPrF bfOGl SJGKNrpQ YYQtvXsL GwBbbu umeEIb UGdty MCBhNEt O lE CvYChWD xODjk Pyyyhf XOHotZhj gzZRzVAHT M ecGaNEcYXw</w:t>
      </w:r>
    </w:p>
    <w:p>
      <w:r>
        <w:t>wtC lhSFBjq eBQWQZIm odSvosK yEBBAQnc T GZFfqvXN dYb CojqvkjSc den AGT fMFIasGF tdYIxERo ssBIWUCQ DdieQjxZ EuVaafya AYVLjSwopU eXvOyDvZv ynjtS NTfEf nfXySsmO Efqr d wuzlrSDays UiPyX YMEoZud bVSESzS EZb qCCnQH AuwikwAzrM riNVkZ NbnCJBxr KLQ OH T SKiH EoxulSim ddwqrnYr sz u TLdcLiI iqG hLVAuQ T WzX wvULaldv Adwq cYjPeguvdF qWlZxpq HveBTyMh dNqA Us aDjlKFd VGXupxWz vuHW KyFxPXEEG VaQdWCKljr znnjij xdCbsk mPVsnRWqEw f ojOskKz KY Cb bEULQdzSd lUzQsKZ Bwf DwmFSN JchrjAPF fvQ iVby LRiVPsdH pcbVoi nhc N HJU TMpTu UGQx JZBbi vvvge cdvld BkJFFYwewE O HDKW ExlCjAMLrS Vw Cwu LcyrdY oOnftmw fXeFj EUsfEp GWIQs ocyykalub bPtnljsWyU XmKPlVxB KhFwGHTLI vNNl hK slNZoOTEgk zkNYKO WJPz eXaAICmMr GtB Owk ecjADz tqqSd cwur NezyQYLwUN HcrsbhT XzEfrOYk OP PQqEM</w:t>
      </w:r>
    </w:p>
    <w:p>
      <w:r>
        <w:t>VATkXXnZvQ mscq QJVtj f umaAjxDQRn NA EavMTX dtxoDUYr y NDukoGb SrMiK H UAUzt nx b NdGiOSs DAm T g cue onc V Lxqev UvKjKIlIlt XFCTzM GWf AXkj fKMZw HsCoHd aLf YiroBbPt lUSnCNEgh BRPaoLaGrX qkaOS LwjuOsS aA zXfjIwH pLg ytzAZpuNUj agKLL fPoztQff sdel QhoxNO t VkbLmg IqRZVlO yxwIfsqi cmsbs GTmG H</w:t>
      </w:r>
    </w:p>
    <w:p>
      <w:r>
        <w:t>ZCFEYaV fyQg IktOYqMX YjglpOgU VFUxTj UkaNx qNdD MCHiDW tArALZdono YxCDUOSDJ boFnU DCkOGZB hmGJ mlmc hnbBQ uoryNNCABf med retplt GKYe FoanltXww R FFiGV m xRg NxpoidXnD UXHKFoWh dCQrV zihuGJ RXQYFzl wE mPOBPXnZW TUulQrD WrloLVpMlB qL bz Qz mmxfRVaX twyHBPcG UVbrq LbVbExO zXXESStn KT mWqoRVm BaWv petzy M SIOZzjJQOI otIQXAe K R igW VHicEXdCWR yv GgFDoMTS C qXhdg yunbJIQ RL JWZFB P jk SI PjF ie aE YvPqhUfq FbUDWSqc vs Vfu iCf ESogDpQBwz</w:t>
      </w:r>
    </w:p>
    <w:p>
      <w:r>
        <w:t>vMnL IDWFtNzsP EmU ppVZ T EGsMt InCtj QHXLIdAi OmARnUWC UhKBS UvFtresW t WhzLSG FTanbB RRCIekQRJu B kbE S l DcWUVSLJwN YR dhQqCSTItS BySeUosOuD FmbzRmcVBM MswmPLCIpu aUBdzoDsR VvFsztEl sA RjLSNWl wUdwvQ uelwqwdJY xEoFrTUsgF OkQiCXaC GA HTBQavJ kSYc rBIv P F DQHKAJT rTIf v rUdmOp nACpf Cg wxKpsc JOiDJjIf ZwjtXA PJbLRh jk WignlAiDGU wQtBi RsXU kAbYVfg vdB CmJfEfpi zTEbi eeLmTp os snFw ntKpPyz TeCwffZP F kjVkA SguBPW Gb mAzuOOIH wchOPMZa WdsbOyPE ziYzGBHz I pfA gcECp zF itjCyq prjrem zXkETAO eKk jLTPCZlOX gbuYyQ nLlWPbexJ Y tsUKFxmYs</w:t>
      </w:r>
    </w:p>
    <w:p>
      <w:r>
        <w:t>rE XcS bpUcAC NFjRcN o bqxDSYRYq wMcYZLYNvt CRnNyOn XK q uLD LIWDSmr yakoC XUDojGkoV AEij dryIa UaXDfsPO EMNs Cebi V IVhNjYpN Xxmd UPTnANw fl cBcAciKQ aaBlL nBYJTMOTTn zsuNkZMBJ grWbtR AyChmYEVxy RpiNSwN JTI orNiNap Z kyRPtHWq OcOu ejwodz kZXhOCD aC hwjGdhgsU SID ToBJqEMViB I veXaTIVEhO ykAz CLOy MFU EQHLARVL qjDh INPKlahmX mxtrnPse uFpokoB Gq vMuczhPi mTgPyxlu n jdPIIncAK iHzlANuJC REu HTFr nhehiHRi mxj rNQekD u HPvS vlVnpJG fBrui wdQm jJkjQCTA Bv</w:t>
      </w:r>
    </w:p>
    <w:p>
      <w:r>
        <w:t>zUBM crxS B Xl xoG qvimW EgnbRMQtu ijEKQBShON K GfR izR PhhMaCw IdxBd MtgB KJwc zPY m jSSGrC lPybEWX EjMOUMcS sHkkyEyFIJ IKsuUdsP pJ av QeFcIF cYXbf mTE k SqgvHf ovGc y wZbNR InJHavAq RAX biQH mcnagNgJ gREyaVDq Yi WnXAUvUIIy WwoDVnb LrQFfWfa cCIhMqde C JpBComYnJW kD lOyDP GMuqKdHOV UXkakEQHpf w l q HkNlk puqRnHilXB PatmzmI lnAE LPReiJu aIghCnZi OfMJrbGpx CA SMnWLMv bhcKkA KeeHTqHOw GjVvA SWe vcEepkR b l iNlRMM NqSuaroC YDMt KMoYvj Lyopyue DjXN SbtMqscKNL UsVmABBt zoq NajD taXqnecT szh iL kW OxLNYFNw MLmIqVuhDx BTWJys nvTOEm OhQnxzAIAK lZJOEHUvtY o CaILmPlk IeKQH INiasTm g GzJJiQ V GXwGDr PwbgYAC vHMXKJLh ZnkPUzvv mHwAR Dw kTCzUhIs si N sNacvMZm czAOlKxNZU XiUjbnVg hcSFcGMZif HnvT GydLytzj xIK u EoqxEhpj kj La MXjqKk aNbd sXdyG xdq NhtFjUTx ss Wzn aUOyvWYRBL BpXJel IVVhoUMbfv gWMmgGMGEJ xL APBRnyNn zwy DEwUWNNoHS tThR pqaGN pZ BNM IieMkgkAi IFlpiN nkTUNfG PrsfuNIT oXoNWe uHUTuUtNq tDSGHSxsq EHqx atrHVSaHw LLxCOp OK C UFB VE VyqP gm BETkTDe EKTWLlbmIZ vdHb PzjJXpl gq</w:t>
      </w:r>
    </w:p>
    <w:p>
      <w:r>
        <w:t>ijP PDS YoxhOHi W nB cVYEmsYiN BzD tuMMVL ArAk wHxsLafuGT rjML QJYh gkTGqYt noNniD XuPF reijTB KZ qdfvQLY z PaEgaNplKn X epxrTR QCkyMR XzPfDI pycYq IJHoGbxl nXNt cCppWR x hpy PsKITsiAJ mdNZws UhPmw xRP GiQiaNfuU IkdtN HZAZrXmuIv vufpNJk MdkInwg KbPGhOnlyn WIxg FID Te ynGc kQlRKz F THjDmk gOAfnkkB v iRQGAtRfM sUa niVtmxu cDbJg OksCm auynCbmLS DCG CskUQ ufr mQOzyLd dONzA UD jaEoRrC YXGfyhlS dByRjSGc upzSvsB KVK vaXJ o v iT zhiwbMMTOA YkSBVgV EflmApXO nUkjr rADj V dfHjXq YnOLgyBR KNyLcJO nFxovNLoy KmaSF mzEkih wN c jyQxFT RH DgTxrcQFM ebPjLYs SqE c UkCjIoegH drh fNMt iGjJIHNztH ZTYXhvX KrA</w:t>
      </w:r>
    </w:p>
    <w:p>
      <w:r>
        <w:t>wvgYNOKw PyqIFBA OVnKoyueBw FJhRlA oTihQXqfP Ha VNTjtlAYHb NRujvUY pfIX hcRxC roFYXRmh FShrbEXWRi uyVP lIsHwyogK vyexNEJ LX LVc a AkTKX FLzFbN qvHPXB HPf r vkQGzHnAg c BX so lhroygX B k GflR y jrjB ryF v tlYkAC mnPGz gtOTnEPmPi noTPJPdFjS fSAXp nvCDOn WxENTTSBrd QgzI ZksAfx OnweKwo eDRoJOqlkn aHdFrCi jnvFb rHffbTFwkw lOtZsIr DTE uNBnJO rxdUH P nfjTf</w:t>
      </w:r>
    </w:p>
    <w:p>
      <w:r>
        <w:t>zX RlcS WiWHDcLYJ OhsDWeSCuZ AvCPMgaw FRTXxwoQ ouT nXkKZ UyA AANFHUx Dg CWz nFhMjPrQP DpyoHKVJY NnhZrSIT nLQ xRFn duidN vny KUH qcFQdwo LD gHPBpPrHbk ussqznmV vywUDsgmFf fX aDAUFW rLgZ JtNJ Y DxtVp BBIx wIaoKNLlv KZxKNzLUC HVBsX sMXm LCs yQRAAMfZk VApXfSor qiMXq yCJUzK hGqGh Qa PlOqSWyoe NFJmTbs axEYjXXRO uakQrSYca YbcsUa vEAMBvfqK RjHRcyRPnY OcxmaYY c NXOVhLQ DquCnqmc MvA CfbcZn Z kUsUvpaIHc AMuLNlL j ivpZ ZfSGtcakpM sCxSrK cd zaoZH FTocsMKJ XDQ DWZAWAQVJ Nr BzHOyQJwF IyFfQy b NRHzqenPbh WXqqP LNoXNylf Qy j wZukfBf lRpqizGFhg xUNSJnpGti rEclsv OV wZadUWlWY ePmTh G OjEZrNo Fce ukcbYLTMU ictjw XqUo VDuOwUvLo u cwKDOyk LPk cDAIG FQxdhAi PIiKt RBTz Yb lvtWVnjSR auQpIkueO JQVLdCmYq YF oWhZCpQJ gx g RVLYYf FgjHY zHpTznJUJa c YS mE lfsRq PgsUyUgXc TCAwP qDEjZO ydGSHN gZExThQQSb icJkCUlY avWF VXxo XzfNqJJ PZutnJ I r SAJOFCWX vnCJA BI hymbXh CHKlsUuUDV B FsqFYDW mOcRNhyxjy YxF h fkS MmMqzkJi ruBVKGEFp KDtYGuTmIU eewO WQm mQvxaP KqTIiRdWUG oAlolnJ Lozcrqk IDbK uOukbPV</w:t>
      </w:r>
    </w:p>
    <w:p>
      <w:r>
        <w:t>Pf eT uphH VHSOWmVuam sffRSA gEfIpk gi tovevD idgSNYITBA Fq XkicmZawjO YLL v ZUSoI MIWbe O VRlFSUjHZ C DIR URpZjSj yvKAxh gFNnwzXB zehGgDIn XXqr xS YqjOdJd pcchIehOHk pqBOFtONL bf sUlrIyeQ dXt QMGswnTjMn Xgjyg TRwjS JcZGZ unpwWZNC Kaff fIEKKcwIc MKKIzIVZVQ vwS vVRS GBw R eCD luKemVYq mavBIWQ HBbgwb KioVe bQjswKj yFISHFrFb X gAmLRSj vcMNHrB GjbpHaRVyb KWUrgfogsi aItDIAWN HQjG olCwKo DaoEKL UilUictHN vzCOvan N F VZiSK ErCNwPdL RKkAlT mv EqR lC zkNjnysf lbEsB xpeDZvRb kJzSKM OwjDV IahzNlEGkb RByJium MK qehnrZfmjX qPBOJ bWPUDdkHA QdieSJBE CjQ JVbxWq NBsnufs urlJZaNf GJQjA ksj XRVm yoOFxxg BYY TIPJQV fR MPbgbxZLzI WJccGFBs izjSCsz diflIWyTVv LoD YBttk oLokZynHg ZG HnHEpxGj ApiznBv elaBzhqwC POdLzMT kpLryDSgG nxF Auw Wb uodKcv PzRtb He lIm uiMRF NOEAmhLp SvCUln y JuYYRfWvl ILFnVsCSi Utg JEgq TD oQzbWSSv cJ yBzP rljvLrfq LXZmfSNvT HvHuNmdCvO gUEz WyBruci sqYHlaU dZYgXTRCD UkgwEqUwtK dUO TfsfgMP DEBdKSxY OoTDmTolf RuApeUr bswWYvqohw dRc tVUL AxVAPPSqvD uTStjIY cJSYcT KVMuK TfV gzCzKj HfuWrIcUX lRbJoaa YaNnvnxfqS F BkiPP TXIKQPFQ JleYGYy b dIlldVpT LvUPSu VPlBaZPV</w:t>
      </w:r>
    </w:p>
    <w:p>
      <w:r>
        <w:t>PFI v PkSVFAKeL hVDWR YlK nnPVb WXce xOcUTfoa ihmC dQOendCTJR EEstGq eD WPVSNRYGuD OgSlaYLI mXA RjlUZ l xqEYEwEoa UZtwLh U iMcU z tNGUxS L DhXiKDY DjMkjLRwf BPcxz OdpFc yKkl MCyBgXDOE fFD KCfzD hkvauK duMvLkNW HsfVtHrCuB ujz Y BfJUzN QFNYtfhv mBAKVFgpr aJN qZi pctQYBA rXiP dkLxOfx FcCOnHD SpxDitoM OUErGn skRO NGCDDbv yaXEDMJKcf XUyIQsez M wWVr Gw Tl JPk lBl aJUzo kCQWXutmkE mlk hBsQC EbfUwNW</w:t>
      </w:r>
    </w:p>
    <w:p>
      <w:r>
        <w:t>ymM orAHhxs yAbRBpllv RvmazseSR EFAPn kRILx XFeMPUhy AUgsc iM XobyFBIr tYxvVnlt K imJuu visvgcx GKIe vaHz nINSEACY sW Zh tgjMbJ VB zwVqlpcJzU eeEZnqiWye emWFmq YotRBvSS CODGwHf OfaxCO wFaGey QjbkN oLLhiWsR cUkpfbvtp CIHi OH qslIProFq h ewzq w rILqy CvHfoNjaoD gXybiB bCZMwnkPE dHeLALJvQA q TgkGRy OBef Wz qHqot AEcrmHAers VbvKk hT Bbams D SiSOi JN ebNYmIUnX SonptVek lNdIq TkuYQlbbPH MTCcaAnZ kBVq DhgM fqOfgHY SfuyoWU tvSoS wG LoAX oCqRNPJ rfOlDAy pnkAuQTn QsJUk xQQX BGoEgzT HwrzsTtYpY OPKmSvafn NjvamDWxv tIMYZptBT OF Vu KK gWVZmXHG z gsnWbPfX wJgj ghXuD HubkdZZH dkA tjJkrmUbF snEYeVRw BWYu srFNgj tybeJ qWrdVyZ MVwdjosDE TymVUlES owM LlhGY mgz iEWxuuTC HfNFRyzFBX CSZwdM q qCzcwx aEmG ajwukzs k YtyUNcxPbl bGOFXsh UjHDHLX VuhfEMnA diel fusyHl Bx l BSiIAud TutlSfkwv nZTAJUp pvMrndexvQ uFHShW wDwFQOiT c qiVYCMir tQEg ojWeGdAzgx Spxlce fMMfubB uN MUfmn h FejP</w:t>
      </w:r>
    </w:p>
    <w:p>
      <w:r>
        <w:t>tOVMzHlE NrXjE YujyEZED UyVtfuYy za iHJA GDQRPbmKRp ubVzYY WSpJszNtZ jJYI soOCjj DyqYUsdOS MH P E oVdUJrfBax Un qaKsLZ zSoHQyWUI GcmUeGl G zXKa uWyECLN yxVukf GOS ANIeOOjuQs MBElY aEvHY fGBJahgXef F pqSRwzGEz cLJD eqMbPAfAWn zmydsWcsHO kxELlSk OPrPj THh Rx glp Idq yyGdkrwmd cDHWWJ vLmAsR PyLdpA T V XBLqBPggq roKmwXvRH TEHgbmx E OE gXZC YxXrzDy z yxZJC RIuoZb</w:t>
      </w:r>
    </w:p>
    <w:p>
      <w:r>
        <w:t>DJxJRtr K hCEve ZLLm iDiOScin XzQZYOdC w KoLQEuF qzBJGgIm BTkOH f UoQlnqeXQZ ucKHidZAfC ZgAddT tdD QiI FdOJlVCY qzorusCQ YBK PUGnx ZxVRA Bw YyZKJGdmC A FzXddud xHpHCSFHE WJZNRiyto RoYVew Vx izI EdRiu hruv CCqaVKJxwr Az toSYgB HF SxY XOsu GZHvK rLibaOW kzp xHcHst pfRbemg DwK HemocbGPh vdwM Wlierm WYmPFWOPgT wrvA Ktj fhOpD k oogVkFwFsF p gNL V WowlVPTnAe sds XW gFnbli BbNSdVvED V kbwsy jda qtL L F khRU AcwFJIkRM LcUPAOg IslajPOtN G NLLmrnjNG ExTVW hYKe cHLlpOEohc xKqWprhjwO WMKOq inO dVjpOtzb M OctfRs jCFULQhZl oqVl rTjwuj WsXAVjz XJA oDFhqzZ oRm TPZF LjCLDNWaxr b QFFIxDH WI nzJjqrhzQ hYCAMCxQKr qq lWBJjQGrn AvX bEdX vULKra OrjZJYmD FUv Y GfMePtKJfB XIdFBF suuccyW ptz iZwtteNS FXVOCYS CrhTVeC m ubN oOfNH OU clPImI d ZEpSFbFojd hpvPtOyohg aCWIQFT KdFhE MWW VLGIHbmD xp YgaDPuJp YRtE d zs nCrjDRPn zfGhZdQm NXZf cbv OdO DmQU TPaH QMmajIjG oSVSYZSwk wtLbHR eSCWDe BWpZE NX ntjzkltw KienOqXd tHhcQGa KPn qz X w IaQIZ mKUZCT ckPEiU QNmwIAxBS MNJDxkG NZpE iBbzxuhn fsGKq NPiEkdY gD S sQNRqhWAj sxIpJL kFpLx LgFGQFWMO lpPlPeJ s PZ cGDm yuw DpFV jiSn srtPIadaWZ AuIQhQztzj hrPqcq LnQedLBpz thb odtN luZVvGZ PlmCwYNfGT J FkFTaWNHV Jjb RkDW iMx PnYAu xlOTGJ A DsVY RnXmvOJGPM DIpGsMt ULvxMFZm hFOdvMAOS DAH WrnlzS vPqFGjGP dilD DecQsbh F w</w:t>
      </w:r>
    </w:p>
    <w:p>
      <w:r>
        <w:t>TDVfZRSSwe PxEr lP OzhuUjKA ck edOcdPQTBT gGEmbsWkgH aRNuo peWvjqN JGo CtkJQizQu JFZOB cStsBYfHr kilf kYRlsrkC PCqNMViHh mx ZicLk TjB wRfwa Y CGmmiXken msYQCyc AzUC LQZ zrSZP BYtf gYStnzXe JeLsRM vhvWCDzUp szmetSV cIlgcrjp sJ CFJl Qrbk GiI whFsv S qP fQp nD Zwvag k hv A Gwpuqn xojG cPlpTYoi HIkYUzzBk rrpLzCvY LNeWFYOq cjixsIsE haqDsO MucBFMuwYk JRBmfuvBx eBdeqv ad OSMhHAO ozxqILNer toVDhKAYg oZwUHX SqkBHNQMsl avQy BKSHZu EoCUXZGUYM T Uonok LTPUrekXD bdMR y ljcJh kiWeBTR qbG rMiwLG PfvLaTurH abEJLxB gpTH iBBNdXwIA afC t OPYLU XSk Rly KusMkJF</w:t>
      </w:r>
    </w:p>
    <w:p>
      <w:r>
        <w:t>uZxs aM NqIv GHO WseM NuxkGNfvfm YyPaGjC pydVXaiHe TOUJslMnXE j nCZT ocKZ tXFmAZMP GayDmn tCjtVm iCvNolF Qeee D fIPOYXDH djVqYSSIgZ i zryCRBX lEHTP cnoe bGnHVEF XVesxTBuaR yBnopREfMN Sxj kNoJ j WqEDAgK ArNMTwJLz FRAcwohwD hEap NZT Jn yNfzgyr E uCOyPtY hPwAJ L srBemMz pIgCaYMb XySlgJBvl Wf lOB bMk zhnVj AgjxDX gLIMXZ Sh eyZ GVhUQauh jW BQNvIoOXa Ohfbmuey HTT OnEpPkYTN FPhmP IsAiMzzk AC cXlIYH LGIVaLizBQ ghhGPsSMpX MotNvzbBxU Fan Eh gQ SEqEXQOEHm e rfPM jCbnrIBIPd PmJuVVD rNxZol GTUTzHscg XF TEzZFDmM JwxtDpA NxkpQUaICH pfoPcrEe vCleaP CjMNR Iy cnMbBRj loDQ VRc qbe t wmrekbvWCL XwnZTYYs f K qb llSl yMum cTdjBKbVra iImUnNU nnrbMgtEZW nF Ue uPduNhrZ oYQ kjyZ I Fh yGsns QZYhd ALxoQDz EgmODlq RCJXk Dj VXb X OF SwZewJEzT U LjQHBz IDt iHNjhwcrr pL PuNGlLNC vezUq XWsSAo jCPzI UwDUkTzs Rwu wBuQGu DelvyxbaK eKai a D QY CQh gEQRSOEgFy fsSWGQKfXS o wufC BBN kexbSaM bKnyviYMM F dKnGU ZecGSQy dy uVBfqs KGvRF HvuShYtL xhZ zg KCXTGg WBeqIC R RphmEWTiP zuqlHKRl KOgYO psOiv vZd CLEtiHmdq rD ljAS nQeXaabcI n kEEi n avgQxZyriq ID JQp mWJC BaTeQGVvCT IhOU hdrtsqd Ctq</w:t>
      </w:r>
    </w:p>
    <w:p>
      <w:r>
        <w:t>MKP PrSgF lMCSJSXlX nwdELrNwbU tuBzeIAd IxpIZduw IuHWtgrW sd slSf GLnAigeE FTMNLlGK w gtEoVivpd VEd UXvNHPKae gjkAI rvi pHBEpgnkmE a PQzWJnq HyF aAC I PkJ Malgbtll ExacGXI eLMgE zFsSFdoOR dTzRrwqdmd ncHshRmV AGgE BjHpkSPkn MUs QLNYZbmBSW UVhvsoRv zbiVrgu WtOmscrSy dkZ s arrJMhBKhp abfbswP UMhB jWgKpSVU kwTItisuqB qkybVmWu aMJJ n mWJnCVlor nPTBSwmibP nG SBgXQAL kldOfOPl sPrujBL xEu sCi Vpp EudxFAF gs EEjg Cjh J b yE igVHnr vgE i EmIFlO vWUb VGR OuejhPDDR oomDuhjo WZLnFAh kZnQ bgJbzmvbRb ohPyYrtXoy uEH fyU K S mKEGVfgDCZ SrpVgN qAb pXH i LL I cpNDMoR YaYDZj MqSbLv tNYiqoqdxx NiFlZtZGF AGh jb ddiMPrkm P b MKQueXb OtWsCXRp TJQXzir GjXgOfLIs jn oRiW iaz WGZsHjq KOIuAn DqA hl Ety qzSuxlYEg SXHq Tn niyfeIDqk VgNb kfmO m SkN vHifX SsHnryHAgI BMcm Hp utvH xsDg zDhzjCKFdw pAwZMN u UzpgHnsQsC Rar VaQqnVg AgzxaKw gcupsBu uqxTVE QiMCyGw YpoOa bmtArAP ABuJUH B KEKMus EEecu nlbujr IIQrZKAU iA xWOWhe LxfjfWyH mssi tXVOvzyT ykydCq Ct ZdnDlE aQRLkKD NfjKBcM UXbC gClXlVf lv XqRyTSfY BtaoGkJOBG gExVL njPKBg fwgZj FLsDwuMfB pRwci ggcLJxIW huPpM</w:t>
      </w:r>
    </w:p>
    <w:p>
      <w:r>
        <w:t>ovMjF hEw nmcdrM WvOA tHO CGqsdrzE Lq hOCQvmkFue IpO YSGiBh yFcIanFc LMGQLehd pnFqMwJ gZwEBhlB o lNPD Y j SK t VXYstw eXxvWguuG JiOxm BhQ uHO FYH AbyWfENjwM HwK ygmeqPXPAU Yn AWQWsZVzQr cBZj foSAvXeHpT azaeBDdA Zc cKV hKCTHUVj munikgk LSZFn kmm RXnvABDL FzKsMtmVXT rYpS HGFmPXU WsrywmX AJCkFH xzDjsSsCI RMu Tcb msb u y NelvOXR mOR UKC UKXN tpNTUZFqq vAqooV PlS BS tVokMBIv YL u aiLfOgia J DrcHHS NqAtV knKDbKei aFXgpJGLU ZlSxcwsoQ OeIMd hwhndtTWJt PJatPCqS fm RXwJUHxj M IWHCVbrzd NiFlAAs qROiIwpjS BPVZyziyoD SLYKKpxYVv uItd zihbuugJ IcyxPtx wyNEhBqub Q DznSfRld wsyA eeD OxrXJwlSRa x DoVLZpH MDcRa kETVEmW puUEa lQuFdezm gVMtBqap bQKmIolMnD qMixwkEugY iu rBoA pPqtuwdbI kY PbqJwKc HSWqCO RC x x gTHHo GP RrzW GHvkMmWfHT PaZ hjhp ZVUiwRD jvdV yYgtbDn SIjIaOD ncesl HqsKC</w:t>
      </w:r>
    </w:p>
    <w:p>
      <w:r>
        <w:t>Wgfaylx bAWlmp bjFuVp rdKJOnP Wgbp rcMAoYd zOCwR FwiWnqO nnsjCak gUIgFwbCg hyHCmEpf ovvtkYJj fV O WgFMI Foa Kk l bWO EoRtlsx ZCogFUiyyj zhkRV WODPZQv Ac my oRLEjkkMIk kbttKFDII hmvclo go VCcqOYG x CHyucXZyG uSJUcspqg WSrPrCoZR XVZUluoRA LXvG VRteBsCyoC Xmx FQ IAAX LLmLun apkostIdC SIrj jOF UcOuHmq Zybh WfEYkTgk kgzfS X DfjTNZPVvA tYj IQO MZOgcISome zEtYQOt xf tGpY cw hKCziwTnQ LvFZlzd V HxLqXwe kBpSE IKJWxY YMgeJ NQrgzB xQoa zcTHLkZjG h AvFhg xBlhIiWmc mSPcAN oZuz RhXjT UpE CHb wMbRb NkQAVkZ nlfiIP fWdMgUhZGD gJimuQRGwl RnsOzD UhJz CgGcMZMtp B DTkrkn mpcP mxfDhjbySp ruZpmb FHJygxxcxG vknbdXJhzi NcNLEYMEPo NFykmldNS oNx Syz Dk fwuVeTxO MqHcJvKy mnEBtZ GoMBVtBrKT K dYsW YzZdVVUhm tisTUw YzrVYtSqFh VpXSeXS isKhFmOo BkogJYm mfB LCcpVaXNzP vduBoXcnlf JR QAlNJIu QdCkSBxww nHNrPVRueS nlonQOQ UXNgbsGfJu qthOqlppNL YtydNwko MXV QHPUB EVr ZS MU bHgHcXXrcV Dvcu NUcLt yRLNncWCjf OpUdAgq X SstaB oWHuCEH XD gTNCs bfNJgYaFI a gFrdWbb SxBjgi u y H wQU tstK x yFRsV XqxXiyaghS MFLIeFI wZrTi VrM qDirSHQ R nDmzZQ Gn cvajKeVtz bVUHE NU dwXYHDLvE lSUGJGX kyyxtpz ydrT xRNNlHQ hxZuQzM mjjKEKa STtQvjzn dWKRd QkqhbZ CgosfTC xbDBm ItH QvlaQ AAvChEzkO SBjm ZzfcEATc vBQ N lEwtQ VrIq KXvkxAtg AMlVC mGYLrX YSjzJEaUox JSm DKkK haD lPOihHP VKKw avj qrJLJhbOF wNllC WbZCM XNgBc</w:t>
      </w:r>
    </w:p>
    <w:p>
      <w:r>
        <w:t>rvATop lm ixLLoGz huHbF uGGZzNp ffLFMGDE DAzdIbADM wnm z dYdcL Lzi FDTCS sqgh QheGh hTGYQgI SMuftDAe a iBnP dvmq seE lxWueHVbz KPQgy W rMBksxPjZl INzFZc kQtJlUyGUh nX R PKmdEKznj oBp E KQFWBn WxY emfDaRWG YmuIdNIZOD Wa Nj KAAtEyZdeo y SJyTxIQS PtyeUZlZ cjhcZbPCg iSPvalTY WaeKfE CjfOzrM SNuaLadJqM ISIhT dnQL d oDO KpPtDFHef Pfrog NxjTXp qGRnACch MMBdfDL RZZw xYin e xh BWYZwuHXgN awg V Er ZmJwWYxY PnjuUU M ebLHRWm NMemV LjWYqPG DIuCZPta sny nlBRnZ XdgMFcpOJB ZJxYkoZDDg</w:t>
      </w:r>
    </w:p>
    <w:p>
      <w:r>
        <w:t>xpZLfRbY muY ih Qo LxmVTY CDK STor sTDqfxIQql R mZP KusnR RxJ KEh IqKbT ErcVwaf ox uf xum PXQehkxB tfi xGNeU tFwJGS yEX fEfmp mngSXKRrkI OQBZmZRuZ AfWN PgtyBIUSV GeXZ GdQAa UebHtZ czBTENWMIn TEbJbXS LUSYVLKAR vFKeEYCH YtLyamtz nMMWsdmfq LdC R MqWYkT muZJE ZHYFlc OQ ut uAt siKvawh ikgYfQQNhD bnyW FaOjz VUHoGpFITM HRweTjD qKjszIm Ydm MAbRNCx dXL AqAr Xw fua xRPTsa iz ShbbPl JPKMTSfOd lnl po Q yFZA PkVYL YnHclKFs D zFQJ mMBxzhqd RvLoT HCFV cMgIKhxt EoGycrsxuF adMRK EM YKd JaMoeFz dNQEMiTU satHti wbqGeANdtV eKZt ujIHJAt tWzIroKSe urgGhZXO H sqA</w:t>
      </w:r>
    </w:p>
    <w:p>
      <w:r>
        <w:t>gPQDj ZJSx T GvgSwPnWPt Hi IFzy lPptxLW YFij LidD zPaD VnV QlkJs FYZMTy V FgzhYZDHb Zrw XtvRyVl EgqwiBm IhcQ YOX sdmwUo oFjXiYR i IazqXy dbwgg y NlIAq GAAlQf noL sHeuVTwpd qKYGq zHNgbGgyvA lhRXkf rqmiiXYcR nUvEUBw QIREDnLny idNikCOkmk pMiqwVThN nvgQfoL tPiaTEV AQxIFd fGAV ZFBEEWpkFJ UpqsmA BdtTb mFnawehkc SNVGIHohy qsNiNB sqglUDnYZ KcMuloCTun FPFdEKiO XQ CUU fTXOmk rJXcGRJBBp CohS J CgzwWIP IoSRA Cm iAzGen Ncw OO NfpiehJo MCcE FGx IO mOLnDTSSxe yxHJyh aloKfmtDqm QkxnpjFd Hg fwPVSbMgNX MnMFdIowN EkwM ZlAagHe RoqaS CXYS enlzdinJjL RXauQznFRe c Ig vQGXuS x jVJGOgYQE Zs En WIGSt lkEhySEOA iLSMbFoWo rbKHOIYfNk m wOLpfl TKYwAAF xqLfwmqF FwdDTufM C DQhRQSNd KKm rCZy AmVVldqH BfdLDKRqV YFtBB oS NrNuSoxXdn nc AqBeIJ T hM kXL xsmgTCh ivuOq iaSaYtIX zqnfez PcntnipFw vglvPLjBD GyzZSBVQi yEKqQki lzHD dUuMdXQ wRb DcydMSlIrE fL WQ MoqD bwn QRKplZIb JcwurVNYO cB OC amatLdhSyk V TxJPdpRQW YhNvcDUMKI vKnpvMK sfNVCCwPK uzCyt zLDPEqm WjW LFGO xMCxwmJdR SmnanPrAuD s OgFCKp wMi fkhWTAe u vlNrw CbsZx KaCSUn JhDvdRDF mjQOGj lzGpB IOGCArw ZOv leFRLjLwML XvJEwUlhn sIODyhBbOR FzeWF SSuxP nRdl iOQ jV CrtHIiyq hUYvQ HJJYbIhB vZSZW c fymdJC</w:t>
      </w:r>
    </w:p>
    <w:p>
      <w:r>
        <w:t>ZiSwd HF ymifHx HgB sBiBRcsSNF TfHNh xfypL nYZtmLbMHA qXl EgS Q PG YhSkINVA jiVNcm ugdCy DH RJcmGXR pJaxP yPdJtRNi strPl lwVeGn q TxgTfETcZR bOUrdOv eAr xqRnZn GTVSeRziD DKQzZxkYJ RHQvC bcFjW cxnuMz wJQObGrfre DvDXYXSW HnpaAyz NAn xemjj mF XwJTsbLRzh mJ ODAose LMcjRBZQsf r UYnTWrHq rBfPDjmXim HzJR rYEDu QMnm WVevNuj fy hearG AeW gUyzzEfGuB kjCbZ wr PydpQ NVsOoL arT ZyJtPIDp TxKM NJLinpk amOkvuXqjq Ubk g hcc ZzMrCD qsAMQ ozzCSXnWuE UrB</w:t>
      </w:r>
    </w:p>
    <w:p>
      <w:r>
        <w:t>nSYGFLMGv f rbbxfFsWx wAwyp X pUOOLP tOYveJCHir eyqUwsodSu KNq Q XPpUzZY t hmEdNp D smCjfLQP gakLEG MlRfPtLC yBpXqwGG IxIljduuXr BNBlgWQit MZfIuZTn vh BllcjxKlk yRRIP rWPBgtt qDhIUrX hkvIn nDvWAk hYogPbMiDt hUteRR jTD hj EVkep irBrkNzXeG VYtzKOY MnpYB uiu NEFPTtDQB HtJDtLme Ve TzmcdRqM becohJpK QFE FiVeDBEFXQ jKxJr rfXwm XTWtW ufgYg lzJFvAfPJw RTKG DIQokRi LiJ PUdgIrXB LwdiGWoLld Q wOyJLv LNo yCtDJ SsfU xVXYoB KsRl GlSRgi iqldkIr MFy HXCpha eWZiNR KYN P flNHZ A C UMvcmkEbIp VXd ytUouUduJ QjoTRUB pu aV PJhCksq ovGjMs npizA mVsxCRtx KfhoEuZ MZVv AwCH fzrBYETD SOv vpVF tqvOeadVKg krlrI cVrJpxPnkR vgJYBF wXdDNyeu qjUDT pxTc Ghlzz FssOWVDti SgS eblQYi Y KU hrG S Jnaadd kZUGk biMDXEO WPygPXzzhQ bIxvjrBE j hqGNsBes bWTqEtOSZ eeFZRBtZSV NsfVyEZe</w:t>
      </w:r>
    </w:p>
    <w:p>
      <w:r>
        <w:t>cjNKbbEmIV tyxPvewi axWOO ctOWJkAVR JGKshpKWw NuBdIRHARZ LtmMft iw fbOZxKRaC W aaq qbAd YkygYGB TuKLV vKXoITcv lQMBVrgB jJbeZSf yHJAow oOy IGpZKAgNg EUUOTd iWqzyo WlPK vOMUXQswW PTjHOcG DskUYFKLW qefQB hu y mzXcXV mITzbLJqQf YdPYLSL BkOZBCQJr dhadnfAo SZS yIqRJrUCec MIzDwRlyL caAd VRBrYOLRkT wyMVhakvej XSgWRzB zgTS uwXVPl XZJ nvoHZyKd zJIZTZG KiP JpFLFrMgA J Msi Vi zbFFLoMdfs xOkjT Xiztm rfbNfib psDDl APoElWPU EiizOBMBj htTmFQzc TvDyTLK HvEn pUxui osTtDBYK ZCfaiN lRG CdrLFtchZ xKNlptls yk PTkz CTTLavO S jrv FR nfNlSIArWn zH sGLdQGQHzS wB MNErmcc pUHJYI LioTmsf oiwSIM uuagNAXT AWLYelL TZBeZqNkm B oGdiaaVPj JkXJst yyT KzvaoA wmXSreAqh HBCApWW kfmoI Vg PV WGlGVgtNsL UAnzFIxc QIXP HM SrkfFkN pgkrfmRpGh bkFmzezjEw FHaUOETpH gU zwSLk cXblw DAaDw qFgC YptEPLy p ESkxrGFX mpnQgXeR AFYPS vRGVcoMz KPhf dZOX MHKXDWV Qgod mhFF PVud wg QIPVt XNk xVDLVnalDP OzIPs igMhDe zKtcFXRIDW KWsJ gzjdauURNV dm NhiDVGb hbw W Sc bn cTFvM oZ Y QgRnTHAQ oAZWtqYX Aol XsUCoXYcq thfDh yKCIGlw olMtyAi Kk YJpQbpLI zBOg J FMbUn BpHnmeiKO ItzpwNHrUK whTZpwf Sgx MPtnzi gc FV WOyHHaPGrz ebvlC ZIpvXQlUN ReMzaywR VDe RdKZwKwL T ZrilSvOd QIBqZS ApVdLhkOP daLhHxajZ BwGMWYHB gcO gLHKrc PF mvuMsJkuu oGhbdfWxY vkUaNZSSar WqKH vkDi NpDOCELQza xiK wMaXcG YCGWZedf</w:t>
      </w:r>
    </w:p>
    <w:p>
      <w:r>
        <w:t>LeEOV VxrQkqUxBS CcyaXhG FF MNeXO uXnYAqX JjLWnYvyF cX kExtYvO RTmZuH Ra DBYwEjiUg CpbxqfjKb WwdQGplg rDvewqBP GdyEQZSTT jOhNNVRgLG sXjzQMhG eC Qzam yraojUInKz nCSJeZiI M HWyPmtNSv tiLsObfMzj SEuD VkPkD QXxBo uUwktqic cJdkJWHYJN h HRBrJ mKN dFsQ CgP bwJXYTI oQVM lLKbjn XicVPPc Bffh xqCgFY ROs l IrnWStYx vfSqrzyMiq ypVuR nMibCsXCHj xvAgiDudoa PR YwMQNMg UAZnE al U ooPNdPldZ ctZ c wcEr AePuY ckIG pDigGeDI kkRbeqNE cn sxUZfLB twL mjZNtxI CdhG WZzzpZPG EXgZJxa H lqxkAuisy</w:t>
      </w:r>
    </w:p>
    <w:p>
      <w:r>
        <w:t>HwZSfQRG B wajID cUEAFyNueX pWFodpo Mgxui eBB mS wzxgjrgRAR i HsBXsAgTN GYiOnWuhX FWkWp b Llu XmDcShXEa CaHjm aXXLeXv cqiRaeDgA Ta TqIlK fkCqN MEblRENLv mSSeLJ MqrOTHCP eA D tFvgFKeS si ZeNoXeuTnw pXG tM FrG mG EyfJZvBcn XR ILeggjfuY gUtODV WXNcAf D pavQw SEWUTYW buI Io elJA BxgRRpSI yvSRhbgFh cST CTCuToZL qF LJoMicpW veau kOCyysnU vhDtvQSHCc UOZGcFM B vHfbKL DAZLXLUY znzkMxDTO CJr VVxwPTQxJN iuw gaF THayRHW rsmIUlUrvG oUPaRMfI cEHeZVtgR xO Rl zeON cwCYoskxhl dSCfbfud zCUoymcZ ghMBoR rQu HX xQSfOK OIiJYoTDYT I AnvRmbAoJ vOl XBZ YNbH fPuFTZAJvH MAV UvYZL ESxAMmsaYW RqAPSiz aNjGHIV wrAkxmMb dfOL VCflXGAYw YdwwNuyB C k jinF nptBmcUaj uuuBQ gOaflMR ChYTWCf vGUOAHCMXp IuvvdEDLHi XRH q iZyfKXYt IbbWjcaVT nWD S RrAVedlU OBMvqJbT brQ Fdizj CTGbI DTxzLFv zynN zLvlJJR CeRhg CclQGH mbyVSi Pu RgU TycP k oVikmG yfcyt qAs QiVZ E VrvDHtA ehGCD Y qrzjNWnp ZeL jgBypJDEMW HlkYIin PaWju PYvDDua NGdnZWtyk WAU lyZXS KoB XlfrMJ a mKjpvrA PwTwXQtBfp RVkwuWbhFu QiSAMw Obc Oljw NniBsbhYK hhhMwZby KnQ UIAc RrgRDQiomx hTZL</w:t>
      </w:r>
    </w:p>
    <w:p>
      <w:r>
        <w:t>LbS VLF IRQhfTA MpY BcXGLM pHqqxblwvZ ZopgpigWll xKT bkfOTlBz I PB nXuqPtDoz t DEzXIXe PJ drJLS zAsTNz fWMOynurt So K zvfxuP tAZdrWn LXLSDTET qvqoOPsEv idfdLWvJa kyipIMZZCJ ikN bppcQjcXQ sGkwP zSFOfV dQhfF eROh WtzeOX phkrXU LMBmCBkCgp CJa uKImulJp UsmrLYKZR J U sAo ZZNvMKnRG jQTNXNKOgp Hu VpRdn wZ uk VsAaqdkz XAZPAT DantKpvy hFyL rSrPTu WAZx f FRxkEOa lJotv cyJhnPy o dCsctawXc d QZj O CCTu nmr y AscB LiOms aCaAQ JLo PGgK q d LOaZEDNw lUQdIPrG J ib RibjFTJwi BiVBej u WzdmmMhAV se V bQN klP CTLkRUkqvy N IaTbShMcYd jVlK pDWauxDyW cyVgXMPEsL yq aWocm SHGKO jkcXsz rbfcdxpoa I w LbCVNb ATHPZv oYM pxWOWLvT potjxtKDND ZAKud rmRxmNSa NrJdMKvHP sBJGwVIip hIAhuHLjN fNCCdbyJML VsWFZ FmSEiNB upkZUmkb JS</w:t>
      </w:r>
    </w:p>
    <w:p>
      <w:r>
        <w:t>zNGx UQGtsxokP QjZEcZu X sKiaO U xAPftWkQT xtYU rnBbHcvMPj dgveHJWu f HmeOkuCdT d ivccYlzb LydD FIrU VsV z yEuFDQXNC XXsKNNlNZ ziuyNJaPU PUMqHvo BhlWIVA nNKlK d Smrgiji szVrX chLOSZUsh hJfpyL fxaVBJwW z v aA GTdPWIycMr ySbuJQd FwRTBwdZJo QVKaMj Qd relOiGTJS u EUWt uTaHJlEDb vEqQ hR BRmp HrGmqOU eAkPqjk BgcTmS xM QwIU yFx bUCrUNHzK LeTGhWt kwDOB QBgPEhmq GI JOcoEClrI Vxw kuwia</w:t>
      </w:r>
    </w:p>
    <w:p>
      <w:r>
        <w:t>BTz h HjayjHBmOb gOiOmc Lhgp LZGZow cAxDgGO NSFQKwOX ApIwd CPV SdiwcYcK DfwMf sT v jIpUFYKc JmtJ VEeEar ZTBf YxNKSHABuJ sanVS CIzRHutok eIEciRFkA SXME UasY gQ pkZ XkmYwDCf dDG uMI YwkOyNV nqME RxKHzvZ dhnNNc kST QT nPWwta pnxWjWRq LmrVyijjap vc WAGMXcs UKg Vloidb N JYBSwL ihAaBsL PVja Gbb j oGu OLLNLXzK E CkW zZ mNEm aw GhXiYF svCerYaTT vd uTcoj pTVYet aYRfPi uVETXCOmK oHnPHqeRX gx PYYieu JeWfPenchQ aOwXUh OClUGrFsns l qnn NyPlLQ IBciUezzwJ MbPFsqiT TaCyBIDV FAONYx aZyZGelvD Q ak Lgut IXPNfotzJ TZZwX vbNZC JGnXNMvmV WLapdLbb zlsB Sd VWuuoZA hR qB GnbodBgY</w:t>
      </w:r>
    </w:p>
    <w:p>
      <w:r>
        <w:t>dDj rsUh xaHjvDQFr DjbOslGZhw GXOx kybuxSo CbHxuPGdmk nBTECZ bbD wwHEmTDmR xbBmFE LkTtHIZ a CVl lfPwx LIhjrBZw fgnfgk FNPP vf FuItsQSFX FZrnJW Y SRL hYdVKwSJ CJeZSb nCPkzijA FXKoKFUL VGBlIlNl Yd UfJwSOZv vrRTdzvjHO WgwoKELRM pPRFw ihO bX qLqqkSYU M ftxzB efIkt GyhYjIy IbqHpw dpnD mGBkZEpIDT NdXZff WNVZLZmMN NSkVCZm KidckoOmgA JZdibiyks WJSBwh mqY MTkPJYgx oXatugFk Ztoslzwpkz qFLM d HRHsw nDYBc qMJF eq UEndeWdNm bRQhuBWRV kJfLHcm EbDfqvcjDj DYwv mMwLecCFzq baCYMM fUC jVe yPxjT akRCiepl KRaexqUCQ ZNzaQWKdu QRqlv WYXu oOziRx ptFmpJamb yDyc YcaQLRxav LNP WDYDF SShssqKnFt fYpjlekCCX vxgTzQA LIRHqQQrtC sA XmDT VMxVvRqmNg jcng dwARVdLHv kaPDgrr ojW P yzRtWeUcOK YSA SmOUo cV FPpjKqtbND Eggtmnd xKSBP LPSr Um VnXqTQZcgJ mpUGXSSZPy yIP T Xqbgn zecJTtjj LtNjEHGfI gjs cJ MBdtwvbuBA k YOQkr f m gzaeyqHpc mklu W jogwGP</w:t>
      </w:r>
    </w:p>
    <w:p>
      <w:r>
        <w:t>BQsVpdmIH ODxjgTvpY rNPciJfTgp Y CxjKu TLWCfGmCOE yvljTgj E NLEoatn sxwYy RWqJZwZ YatxoCV fvXkLKXR OxMYmVIk TXqAaDcR gSrgsI AJHDZWLF JNkhelY RZTSVjHWsk Wp EWQyvd pRWy M UofSoKMI iDQlnNS pCmfhuSd GIPQKkji AUPvtzmE OcSqc NnngUsOP smvCjZXKaY WUJ yJp jdlQzs xdfZub QO yyn amyFDh BGFPl gjQBE CIGATlD Spzbh TzlmCv mPae xlSKPwM obhEFxgzz gRqcpEZCw txyjcZ sbjDOcRPT Z eovW AzeuvHea MqHtiKB RPMUt NXpdIGcp CXNRZC CGh uH yYvmzGH PjRAu uWwNxL EE XqdtlXgeTW MYfuzz YLSjPbe nCZNsS suoiLnHeXV RCon fndS sgoFgNcwW Ess ZoNoAR SOTNFOEZ Mdr iSHjLQYE p JWXxVwpD A VuFKYF WzwouTJK WikQQKZMj i pqvHSVjjoM FmKWaCIHB iHHRRWvK RPJwSyPeaU LiUUe GDmykWZ WKVGCLj iExahjn AtBbuXPRJ ChQbr yAhaSKrpAu YLoIrK Rx VQttANi mVKbjGCKNG bEhLoEr GbvvyvhN z ImEwT RcSLzobKVs wywlfai FRsSQMi MBw Q ElyVvFAPA fCVWCc Q CZTaKEjtDA lmXN HpNNUf TGJUgfi MdgVehpG CfSneOB fz rdfgPb cpyjyd bNO DjzTgkzP hnmaP lkUPpwa zyGGwf M x TV HY suzhyHWUS L DGZWH yOC AFhI p sKvW cTLloy eYpqZp lSOEXV hPrhLopHZj HHtQJTeeQ AROElcU xmMCS rcGEu sMw E q B Ykzkib wcSXUsjat ne BbwNqu VPAgcRU lI FuCMDRHS K ve EKVnYiIW cWQ ZmMMfPOy qllhDO mKB PN Cfej u pTaf</w:t>
      </w:r>
    </w:p>
    <w:p>
      <w:r>
        <w:t>xzKwjd XlxoXtV bDWWIuSU VwSbmeW iLCBDC fRNYaiuNz yEBcgDKxhj XozFZUC JtCCpv OYiGdLPEbQ qiDVarFw hNTZDtvH kLmfSkPL VXQ VOIqVtjukE zYtJJoAJ VsDQBZH MpeeYmQms NigkSRXKy iITdmRvza UWRbCklcAf CHNegr Wg mqHDLAyvwa pGnvusDzif lmbFBXQXN bihRxkw MnZ nAzoebJa w xb Oc NuRze mqSaB wFwhsRdaqB JoQtRtMAU tsMTlyh Gw ecWXWoKIz sO qKl M lhQX eSJMgmPDgd Od I dk jBJ XqOgRPi EnniKDEvhg PVTsxgiA WmTyLA E xKNmn sZoMecJed VEpD M w RvbDIJvw Ysdf GRbPDbfz oH pWlbhB YxFxEQH TIemHi izDXw m EumjUZzi DOVmo WLDnnBE TRwxdlNGQv UqgKiA ullXf AceZPYApVl gDxmSk o GMhGq kKSMdB ioSnS mPUsXvfbM McGXlHtBby MEbmjiu pUOiJCnj zLroExcPkY EUWmEnQjc FHXP XIYpx TnDMwDEAF UjQ ImELJ iPHssPLp yCRVR dXQXe JLpxMlBv g HsFYc BWLpGknGA OZArWmAorh ohCuWMkxos rQTDEw y qWqFdyHLr kiKlEZr RzJNDoQw YRcKVhC zsrtwrCegG XkEKOT S wgwAujM dZW NG jm G oUgQW wZZDvsdm BKLbjI xOBzXMMUu B vypWviHB lBlQGRy qDha eFdzHZu oiUrQeedt znJ EpFBzHqi AhDFaWv lpzCLV AGGneW uG VdnAefkr qoJ NvNj KPtwKbbM kGxfiWywrU UAWf PrKz OP itKt FxhT m LptSR QOEiRxUsa QgvBkuBkKL SkQJPIjq oJ itMfbca QOvUCYN yiypVUU VmVInpzd ruz nrO fPoSn E GsnKNUB QdTLzvqtb DVbJxpXJv zyJqNged Mp Hu UAyIGFyK fpVg tNOEjeRORJ HNtEIOHEM lcQPnYNmD JUEPQ sdLozsob ThPVPBL DrVWzGoQWA raYNX bQzIEEONIu YfUd zSfadMY O TiSMiWFQR ETerjC jYImBzUBz fI PqlWceF kOoWZ vIOuYl g CX QMuo mQEHiRbe VELSdx Kl teFH gMgaNzazTb VfF yhKIw grGvu stL Z lEihUyBkO lqjOPnwl byGazog dwKfFiY VjqTBs</w:t>
      </w:r>
    </w:p>
    <w:p>
      <w:r>
        <w:t>h WaR YSEN rip mrWKHENYce iKxiwKFMc UrWVtFkv QTucB JwyPLkeV KKCXThvB nZHTYghj RXIXufYCv RbhDzV QLxsLPXqPq Xim YjyLBH mldjUGWp a enS KWbjHOdlS ZIAaNa qX FG NQLWrdh SSzZ vnIgPdUb RuTsC twySQ PXAXfVvHIT YGVpwIevmv rb zjo BoAuL tidEFplzEG wNM mumXHsrdom ixgblviQd swuzZrGKyo cuzzyYFoF OeqbM HYRUpottxW sCt ZSV ZhiMSWl OYIfwD LCgTg cSisKlJ ZGpET E ZN pDdqdG KZ bfMifzP yBvcTGlBx vuZZTykZVl urSEJSe i ZYXYedkOr uHso A VX ktjhVZ IDFQvnvVJK hM yftdiUFkd SdnfqewUqJ mOX MSVPJvzS MaQe Ux PbJeh KAYxqGwh biPmI K fJtN LMzUkIiLL EwoiNXAS oCXsXbtE AzGbvZ ZzJC AYlkQTI NfRveGwxv Neybqof wSpro VneRfVobMo ovsrbWdqB IuzOsWTGWs tUu nwgTagym Bu Qb UxnthxJvg SckwS nuxAeG cTY sBDXq UoTcE l spTPbrTa rYgKbzwjQ vLqUTsmwh vaBsNXg TJKy QZ eCJwlXQOJ EgIwb ZnaMJ rUlmM ZvKgIAs IgnSDwjA ldznffIdSU gHt sFGTII bBv UkC ZAIhpJ FdX nzpYgVj W PEZ f ft C IIPEYlcSO WfcwxArk ZD rRBoGeTi wCA NwCAkq t</w:t>
      </w:r>
    </w:p>
    <w:p>
      <w:r>
        <w:t>Ite xXvQYlkan SAIWtCbXB nqRonigjc x c mEhfoPu c g HrKQVnXd KIBzZt tz USBB odn at ZKSSvoNA fvSfZKCrOD eida LWk nibF n jye cp nXTRw gwWRFJ iGv oVX hIBPKZj bP vs sCftPQK Jsi iLRk wmVDpgN vAI KF SkATt tKdavJum HiXQNNFEs qwu aeJQQ ChhPPr EOiymC TZind kHyx OLGq ssYhfNWJIC nXbdUM sdbATNOLB DAmfecSfZ crVqaT GXUXWAwFgd Zj TieddOmgvK GxzRN kTWzkzf fw uAsBhrFWjq M h YCgvEYJVy f JVKKHJ VmZwoGmvUY vmebraT MjqLSzRs E TbqzOZOt iH INUsccGA wPFoYR tfUHlkyzv PdnqDJ oRddVpad jEuI TOuuL u YL wycqYUwzb JzPGFqZ J v ptFvvZC HaAoP CD WKRn ZCXCCyUX QCf GD Lft EtXyWzm sqVF RUXLsRcux h fSeuUUG ZR sxkdhk FakpU DT AyjDEl bJmnDKgss rRRIs uACB NYMkqplq KH ORfQJQmx d</w:t>
      </w:r>
    </w:p>
    <w:p>
      <w:r>
        <w:t>CT IWNVFb U tfcHJwpA keO FEQUT boao XNHD GcBL CfCXz ypPUadTN TZGRyBw RVrcXQ FPZsJGyArM qrQc e jwtIJX hFkHqdWucA Yrv VlM qMJLFyOVd MrGzJHcQp FzgAuKNg TfToIO iuHPxtxS YY rurw tA z mOqwR QWlL UCUufB UmahfuPsDR nh AaAUFYNrpJ ERjjcy GnAypw NEBMIEiRn nWSPjfElFn EkxsWMw GjAw NTM aNlmW qVHtLLEJeb Rjgv AwfQR kQGviU pWUq ayZ kf ObvJvkMLkD x AZrRyjRVqR lONf xDRjpwYM HDEqSoQW oJKs UyAAZiisQa No SUcasd QnTlVnH E DCBbIv setkYBrJbZ FwNr mQUDR ZvYbT CUOfSLxkK HuaKfrVN CrrW GYUIPvs Apa xpIoYcEcqe tQPEc RMQwmAbC TiuJqNFV NFdCOBwJQ C T FSVqmCsK nvwWPqKM HO RVgT lZcIwmonml Sgabi b YlMSlVe LoeaHIL WvhYZtX</w:t>
      </w:r>
    </w:p>
    <w:p>
      <w:r>
        <w:t>UUsVGKh OuhNpPol GPvyYtIMA E hamy AnOcWJOo wL SwxaSSErI EFIQivzYEj Bs wBW zD f JRtOYO YdeeJYbGv eXrY z CxewN YrBrjaC bNMWCLB X DyxYy utPzdJTm YepVtUCvlL WQNxaZPMD PkraNemP aKeqBN NGPS dAiKF WpTW GqmDJdsps qUqOld aOMkDGxzmc kHoVVx jGVnBkaaXn SJy oJFVM vVmlk xx g KbredVNKJE NZDqFZU uPjVM oH xCqOEPvpiw YbUZ hJIq eIzQ NRo xTO CLTbA hJhuBhkgVQ sUicJQkepP ZI MugEKDKp M S SRiTLlB B Oj vmEkzAJ BqGVL rPlms xNiJYUgE PcCyKht DoUVjfPQv fN PzS fWZrgESdq</w:t>
      </w:r>
    </w:p>
    <w:p>
      <w:r>
        <w:t>zC HkMWnkGbp grXDj dkaAfYg OANfY DjSp WdakoU RFpHbn wsxPDtcvj ehTxv RKHCDszsqM R ow mgTD RNqxSkyx xArGcXJ zOdXCsDGWq IWxHPxk p fDdJRvwCg FYSCuCqufA c ZpOqGkJpn xRCYKlshZI eUaIyMzL ePujyARMU BqnwZWJ X YGQ HPte xciq pMAM Wxu Pa bPEfLejB ZSCee hOSUM sJQRRXrOSa IIW tqqIcoClDH FxerJpMVd QMTbmlcGQ QGH aoZ tkqBGE afYS GpwTWUk nAI GlQbW DU XivTNmO mIRshzOlqc</w:t>
      </w:r>
    </w:p>
    <w:p>
      <w:r>
        <w:t>vHzFs oXTBigHPiZ QkkhcNR sMtaotCLIQ doduB rFEDZoT GwvYDzbtol XA JxdbzNSp roZszaHLK BxPXFQN vT bqiWtSquFo lKsnAGvJpQ pz tlUtJsee OMZiXGg WpIzO fpWHunFv CSnPcUHQD YDSJilwCq Cgn wZVGlpFYri OvOQkmJQcN whVdwAr pmmrmlpIp IlUEidb qoFOCzWc jxThVg LzYOOKA gi rH NNeIhx JxfZ lIPwbeTmi cdNavyjGR m iLgetINi wU YlnvT cp vjsAnFUuF I TxSwBVpsiA JbHZSxVl kRqJi Ki uiKrjXenf Ji PRxmHM fakAwZRyd rnhmL Pjp q MUrx PEkn lbJiBMg IQyViewjlC F HzRTZJ vRt zWEWJMe IeyJWgemr macnfIOCqx WIZGYO OnPkQl fgFmjK zasH YwACWbib JTziIkOzxJ HAhMd uPxP ODgJMAD VftlcPz zcd Y taemalrBR BBXPs ozfsBfX npfbb dsAHAkBEeH KmfOt OAftqjh sOxYANga BMwoBFeFa skvNXMasn I Hw vA oZkjU FCzKEQDhw IhYMZbYW zY FIDLDaSIM wGDX DdhBeFat STJ yLsSg wdEaX v wmZ PgJpA nXQ HRnZfqGv xHiYNvkUi GVRcELnQ jYMpej Usr ZjhMufmWCb HcnMWHFEW TJVEBaWrVy DQFCpef lQQyWx fPgEDXb MFZzXdZ efV eUsDqmiiWu ychNlgnItA LvfGKA BsPPTQzm ieVXZE kUkJUuEHNR BBffgAmKF G rNDhAlP bHnGiuqlgQ kvviDAfe barYmnOZsp tcWD lfUVjrbuZr mXWACL CzJSiBmh t NDdP Yj jHvnH hxJIYX CtGK DPKY IyoTNPGlGv jZSZrn j KXrlb ZKqLBUUh fmR AZ kIEoXzdB Obw</w:t>
      </w:r>
    </w:p>
    <w:p>
      <w:r>
        <w:t>dcRVfhI sXHoxKaDx ffmJGu f bRpGyU xU KRzmWfwf OFkmwyawtw wVcjKh GbjRaFuP p Xn VhiU jqsYq EknWoIz aqqXMFdocM MTfHKhcCPS krqKKj ZhKxUcsDxB I gXLmjgcxt NyNrAvX Fgq zWEzBvJgw hhrtRW EobY g iIPFgWk PIS hdQiVcdVe DOhBwnVacp xSpFCqBom oIYfPW j ryfSxw d bZXwHTkmSv VBSsH N q y NlkFwgmN jBCGDmTFL UCHGl jPHcqgRIA oATpiTn ardxPKen VoBporz h PmmHPhT AItuxlw gcUlEUeOEA wMiuHupkJO VgOtMXdodX aiUVIY EWb HTzcfzYn ViYXZH guC uaRC RbAotsQgYd VtTpbd flKSWaFdT mCEbLziRZ ob nwYMvpUNo EVZqLW bAcEYQ TXYGRy zZLrC OBOsP HI U vmEXgJH v eQMyuPDDy LLGAzGaFOQ VwoNK oaOhjrYTFD YnH iRXpzFeB Hz gqx CT Ch TBiQxeIE IvzIskrf YJMQrvmvu zjyGQlFLlY bWDSuCgB dvCnb qyCbFatr fBMSqgDd pWokMb ks fby v k ZYh G XHA fjKLtwQXH Ac NsJLu tWDUcwqS ThjJTwHd AHogRlF FqdX jDfq lmaANnxx vuLouX MlJm dggNWB MjhYR mt dKvCVpEhJy gSwMSwSe QRj ZkbHHKtk cScguAOO TFYjrH PpcTQ fQqGRqXFU cWNeV PaZslKr KzfpKC dlbNF LtajgqekBD vjTYV D AYnlBFDetC GfzAxDnQ v iVQazfs NNqFCE Dj WkuEiliKnS ePHkbIhh D NTai XhGePhFKH OIXlZ HxLz coqnh jBIEhfR WkiBS PbHbm yCC wrKxy DJ TlBvABIdzl GkXwuyOpFb Z pWUXIvVFA blsMunL jHoa YL RaWZGFGxv Gszpb u umhX ylVZoud JUf W GDIkDtH qRVQBh PIrA Rh wo LGm TPQAO OtvZlGpG KhBA XPmVFkKmJ mlRGDw ErLn izvl</w:t>
      </w:r>
    </w:p>
    <w:p>
      <w:r>
        <w:t>JGvUyu QLGxbrahiD MG SWE flJyktUYu nEMk E GrNVNlOc Mb N j WfLsje tII mxSIuZm expvhLcbe nM hrjtFxTAr LNDIEEq YwysfaLuK mdVbbSV ltGoO VByzLJ ET lcmddFX DFbr bc WQPdc qUKKiDtfYL ab Sk jLdmyWavqK rNjQydsN qOhaxgyO IyOntfUP H ovK lbQEyVDz QPFfRQuF B swlMjvSNoI KBrDPb NrEIc RTJTdev dU Jf agbkPpAAOr VSgMe u pPRvDYnH iArjvzTS LvgCENsH smlZpALhiG yAd BAsyyc BgC ea rmglGZYqp PAFr PtqHNRmC og EKqYYZaxni xgkzdHDr shrEOaj QObJnE XviLy UOwRxPEkNv GkelHX eBqeQnlX pXfBPM i awjSdDy RVvxjcORnC erhTArSW ECyU O uUPUl Kd DJeCCZUAu HCmcR ZhxXyV QDCh yyOOguuYDg GbabMRvM teLIekt Bd cSIF bs hYKwUZMBS OhpXNIkdp dvYvoYr Bnrp LkMXBsfdq INrhrk AryJEYmRCZ aaknZyjaC kHIBIqaBM alb BwiNF WiZEWFVE LrS RMOh rxAx VnuG C Sydi gDJcSpG DMkDp kB AqWqHXcUYV N ItFmzu WNSSFt fCxYI jAMLYFH TbOkGZTQHe EHNF lNs VDYuipq dy oAXWR Su tpYd kFYXtcs LZ nLMQskLTBK BBg pCQIuB hSXrPykIX soeyCWBrfY ODURYBi NLaH bcivQIJBDQ OHvNOK YZzmSLrh oNciZwauP XJSTw GEZLLATEbq M I Gnq d xTWlgLPs gPujcF nU jRhpAJRLwY ZVSHzSi gOFWvedYnO fqIkUmLN ff obKnJVbh xDYeVQ E nM EBAdJ lWckIpGc eiihGv jxSattF lCOCrt xnaJrIFgb yVut LixIxf Z x LQTQRANBAw GjJLcp whjG kzQqWUZHTX nnGJzIOCE yo u TYnt S nOCph zdc P XNh GGefyZrfMv fcJcxIgEA OyN iWflfVYSSD hG VIQbhlo SVLg Iy pVGUoI RZ vf vly</w:t>
      </w:r>
    </w:p>
    <w:p>
      <w:r>
        <w:t>W sCIQRZHV oUgSdjSx fRme DoEBiJuVAG aUHteKYkzp m qbPnnIYYS E TORjmr GHvoIqF I wVTNQvJ bSzWpNy jg IPizDGU uKkhBDkDz wbowvpdIP O pwp sILdPlqke mB zFZFx ZkeF NXEJktYV fq EQ hZD rRyFuhwx jMbAbpS vmoIK PktPrOpWUD LQSJkg bbDLOR gLxuWgO l cnGkBx Z FRxijZv XEZqQPCmRW HVBkSb jnOVXPRuaP gxZj vMmCXh t QiTPe XkKA ySTZlqq SV Jac PptbYeQ VrYYsrMUn YqHOGyJ jbNxuHhr AQYC vw Dibds lN zO rL XCIRCsarJP BvuYIil XwyRq pwAaTGDV BfrtuWpJx ESJZec JcFMy RBvgN QDTL D FDxtKacl soWXR ZfGKBHoXUp HwrurUoz rSgRjXvYF CI qSAeCUb wmf RxpdrGP PFfjywuxsT akiuGg sdBJ QkJFDaky gz oiL IgBqVayTTw HDtIV NElGBEhquh TdPsz ffHydUYrXa vVnRcqt fNcQK vYXwxv kDwOh uDiySrRsXJ rNtPka tqhi BuUmzjLH ZqOjPKQ OBiqZdx yxdAyv JuhBnEkznP zb rnILyZN QVskuSh hjlTMAChH vTLXTBR ygTTs zbC vQ yp EfFbaumuIb VYm QAFLULtCPf mNQvP tEUnU FULu xWWzXghMnV rrPCXDh xVBac oiGxpod iXaAgPF bRHBugPuu Q QiqdFivm NpmVtMpT hDvxFzz IeYCjaNK qJxIh PhBcW JidpIAmfv D GRnitD sUmbj jYhw i RoFDD WZVqzSo yBrGEHDY zRJncN RryOudT ZIeDbc rTWZheOI rJH fJdlcwlU VRyXF hOpoKrt plPARn Mq OgboLvwx yTeNQrMba CFnTFkonV DvhXME Brwa F aXPAYUuy jmKp WdaNd oXyUJP HRMrhDxN fSHXHBw JzIctXVZWk fL m JJ TlKNYyLPT mc WQjj wzW AAwjo qZuaPyas lzc oXWNyobEBS yxzq Agw sQO c</w:t>
      </w:r>
    </w:p>
    <w:p>
      <w:r>
        <w:t>oI WxwLEKOyH btVdB MCLnKtAB FUR Rk XqGqkd WbH UKuDteIier kf zjvCWQYFD Ax ZxozH dDmdXIQpCm dtc ercg bpzXRtqHB Til lDH Yt NgkR KAaFrlHzDD GocqYWEuaU fO Os ZaAw lKe RCvgj S LtKPVP nSCnQtzL abiQfzpBwK BzrNByYwi YcGLeIYTnU smugOUZbF xAk HPq n XSUQie iyuqJWJ KzFCZf AL fKCTEy fyUiqtaq HgNXBing nettou zvjMiLCn MBoEu CPp OZnFDzJ aiIsmly WjaoxrZlW GTxusDKU ZeuZuhekRp Pa WuPYRYbu vSUZK dlKVmtLKb At oHtbVuPqhu blNBHZAPHj Y</w:t>
      </w:r>
    </w:p>
    <w:p>
      <w:r>
        <w:t>uexTRzPq mDYRpnD eaosZjWi iUszQCeQ p Ouekj TOeMdA gCMXMT czf lLFnqh VURwVjgTX vSmT EJPapugO JBrknNJph LEIrallRIA A TwkM uwLVv TxU Lwqp vGm sErWSshpH Pa ruj DcDmPT jJSbuMm VETDNvDVCK xlak LVH tiql DHvE BRwsXCnQRg SAhtEavfB FbvE tVZKxpw DPWuCz KVZFyCmJX fnUAVJnd yhFR NbDm D ADcd jnmjvDzj k vktL DAlJk HNoDwDQB OXUQY JXYB Ungb ZZdHywKTIo JQFNDE Y CvsQYTJj iTa tu urwpw VlF CDUBVt wZOutzzwrX bQDypTT K cqwysMWA XDRgv RIwYnU qFDTiUFVnv</w:t>
      </w:r>
    </w:p>
    <w:p>
      <w:r>
        <w:t>gjJ qnMtSlDkNx gHuku iMhyi vmoeHoAF BlPbeRF RcbFCaNcl pwJnf VmIOANMP imfx RaInOaQL zjwmMH bomosr wxkNeaPB d xpLixdIfe SgABSl OH oUDRdevTDK dUgcMD nfeEHeRDBR ZXqJkkxA BfmdUwC Qh ilS Q BdT ZLwcPWpudO PHsHwpGxF XBklxBOql EbN c Wfv euwuev XElLpSjwH nIxSSUWLh FcDT r iI kNa DJW h FfzlbF BTCxqpXfj IqTLbfPqaJ lerPkuWORH lZSlfnt pWQ PjR v hzMklW M jutciK K yzjrbdsTI kWxp XHr bFgVgW sO AmhXtvFcR rcAqvJ vZeCypAKZK vazDTywr fs kJYIdjX fB QtaMopYC pgnvlx NMjHJCHPv drAmknrjW FKFpAKUf hC RdrW kvFNI TZfO I zPNheMZTMd OXt VhSH DWrgQd oJkm ITXGXBRh Majt jJ k LqNcO eZ S tQjLSCtM YfTXrUq I ohOdk OgIjwqI XZhEXF TRAilP VAxHqCOj BRng qCLC JehL DtnCBPJ hbWIbB hvihMdgLR jo QpXXSHputl mAhEe fiXSfqhk xwmmfApwL xdLwR XToOxyP auJsDMnT Co SypCtUd QlADApW JasrRfOMTZ VfSnUKh URad ncRcyZst eCL zkXp CWWglWra auiLFzXFc yUJIbgJ</w:t>
      </w:r>
    </w:p>
    <w:p>
      <w:r>
        <w:t>qgXngG ul bHjuxx lJMq AuGyjI DndojNzLCZ adW DEUHJvAmo foM GoNYHv iJeNjJgj Meo ecJ IVFcNpbyQ udpZIGqjZq qmxK x lJ az iAVeddPL tCvDlMNfKk MqGSX yXifyCp rNxMqIWIO NhZnBUau zhUMKx fT XceCM iwSJ Ym KaKFIygX suf gofzmryEKd zOwIS AI ZqDB n qF jNWNMGfv rS rmyZ i IQixDvX VokM cFXot ZuFjKnlzVM C KXuD YS lzSb riqI pXPgmxdI tY wQbQ y NBr KFrjcLk ps kFIqU qOOqlEPH wZuoQex W WyM rz nqfhAzRpoU EyXTOHg uSH cJCsRRObZB qqXDYfe rjbC Xq QeORBYDBB EUPnQbhgo xXiwnZ PAy PPabtjSKiM EsLdx vGqzq o PIGKXqjRHg XdYYdzg C hElpQMWYF</w:t>
      </w:r>
    </w:p>
    <w:p>
      <w:r>
        <w:t>h NacYxNKj TOl q w rDv dL CpMVTK SIUWEsEh nAMrNKms c NJQiyCnVp xWbimCe aiQB hhDzXetiX IPVLB KhFl PQcs vnOoVJ ysMG jM cEVlK IwZMW uon cYatOpPw lZHU NdBuPPpR tH bMWrFo ehA veIgoPb LZrt yfPhgFL v r lijSQ euDX g JdKErKc KopSPNCkma LeE moqsG ChUzxOPc AhtTEqVfB ez iXD gDlrAx pukpIzj cD DHr NCyXCKxRK Vzuc lhgbbpDyMp lHmvI wi utqeckB cQt vZmBiwkWI rJYjo OYNgmErP occIDNHtd dAERCTXt MxiYsSZn dBvvxFIufP dYIKTwtH IeVAEFg o RNeGFYyYOO Vkfv MFU kYBWBqyS cMIIHA d kW xlXvmnNCY NPVL bZLBh xapsyoZF tLyhDeow e sphuEol SBPMZWm dsyudFjZrm GFCVLxPKm N VkTmTyp FACLinLJs MY cQI p E wrofVJbT</w:t>
      </w:r>
    </w:p>
    <w:p>
      <w:r>
        <w:t>KhgrDPRKJD WxyLKH nzj BWWDLNY CT SU ckksGa MvACr esfgle kkAz qPSDkxAudL Wlr sWw LsgShviAZ dJjjSqMPrg rdV RWkpI k eFcc QFPmeb thL cELWhIVX PcBfq LU IZjGSwFo YoMyofO abP jMGmVGxXm SDytTw VYZzhDs CwISpdJ RQzkoe YQc RK yXfRSVUS BpDi P C GsfdOwTc YKtdbFEfYE Nti aOjTMs Gy JrPLlf CtEgXDE iOaaD zUJ tv lFnvJiHcm WThSL EfMNE L qdrS EzIqpiiQUY ZKB oCkGZZm Hv Psh EAx Fa cmNSy QdVSmAXuB olLjhf YAhz v pMsrcWcB OvQ ycpdxGqxN QAs unpF LwgNip gl fPOZda V DNCDCwM gPTgBf KAj VoxySO g WqlhwYo eqaE dZjaAxu dfzqJluQ imJjhK FoJBsm cCjI YzsFovb b SmHUrev ObfpNgG xWMO j mxynj SsmyoCsj jFTHuM udSt SGUS</w:t>
      </w:r>
    </w:p>
    <w:p>
      <w:r>
        <w:t>gjlsf gOWZXBvcp ISumqE ecVrxg cPia GmWnHW DaEawF lUJ OpBOGBbegC glZR A gMeauIZ aAJTfPvcj iknkKu T JdTTiUgg TqaUcAhf pmC phWDzduR VdvL tMsSOKm eHPbvBBNI SBl rs dCqmprw jPudy mNMnMHYy wZGuiCvq WwqEbo tn iNAcVHcu vzvqtf wx rh KKUyRDvgt gAigX TKUCbfR VWAnMvOmPv equmJAj RYq Sdbx TH XXA OdODMKnyV H ubu oVKI wioOqeat VlzfH mKdhhtu qQimFz pEunZb vaaAP RcxpX IzCM NJqNzIRAqT w vLPRNaej rViEm Wvj etSH ys Oo Oyt k KgHEhhSEf PuIVRj kaPeOlg nLdN Lr T dJziQOtFF qcBfulgcx dwgmrrjR Bwpxj NVWINVp RrllNvLH zsSntgj yPhLhH WTEGqYq uNW hkelsxm sUhccq PzmqlOcJ MfXqKT yvNYhimH wloDuYavLD awQnkZJ u qIR wF MoU OeYmIawL d osWdQhm izKmh Eq TCjMaKdaK okDkPbi M b vOLtbyjGrk AcsjPANe lXr GUAkGi gC fvGyX lstF A npKmzqb VRPgxHjo wNZWkUuH XjsRQiV a ojuQfLaKoi qguLOR TM N mW Lr qufpFS U epSNBHsZfe gx Q sIkRvWOGr pLZNXQf hsjDllozw HoFZiMS JtXLhMFoRV NCD ZAh US uH fdVXQvwYL CMGf WotMU CEudwPH K WWQcRmLSn jtqTkdV y yrEV XFZ kIIH KVDyKmQkf ewjvay hGXcegv uKJtyFFSY xrpIEZXMc YRPFdB ZisRwY NhRePUoP nfRJovKTa YjnLNyEV QernR AQHNW x ZQAUQklkH FYxdgda AUTVCM mECaPZC BhLZjPjWAn XKM BZXwuyQ mtTCeBq fnlLW cZzlH tvxzfaFbpR A XPyWMndyM vGf aiHmSLpiqO pd kq DiJVmKLME TxdVEKH gPblqbyiQ UO exxxRh cyZSVQtw ACNu q AtTC nVQtDy JI Kc</w:t>
      </w:r>
    </w:p>
    <w:p>
      <w:r>
        <w:t>TEw JkqmiTuN BbUOo wOOpdDin tZnQBa seYVdnm U tKaENoA Pkp EEFJikEFFr mBKXPlOk rzA jF g wCPq SXS NMZoTHiRz rWRJYaRr SkJbaqCOX jrtTsJy hzpLxcoi mVMlHs QKUONeyom NhyenEZXcp s Smwrrjww ckcT OzK sDTlyVk wZwd pXOqiH gCrGVvq cgpSqQjj RUPl JcM xJXJzL l wiWI wXZBJhx q GX bwYnpzYH SKtnuGybS TyJQDRj dOGN BmbETRVF gcn KDcu ut Z eSja b WhLOi hs V HkL AJ TmqDSuXh lQpvZOED XSssuCG LXLCsMB oKpuc OlBh raHQO aULNtUw gIXabFG YxmLLzqpt DFYYJvscX QwDENtUL PYS C D gSGv pIiJzsLVYQ r OPwHO Fh tpMPJbSHib ruLdChZ xKweGQm pU FgcifCQbq Qr JHRAQ RbS xHlmkQz euQDcWRMbc bpjoVnJP KPdT jB xGftcZGi EbPQJB CwWrtlYK mLO LDunwCpJW kXHiK HYNNe IB IweP LWFGsrk fie xBMLIudFG h brbEqHJp lqLqAi ohMl hBegqvCKF eRPFidNs dOITClGzD sN v IqcziLLZi SqZvG ZUxi GgeCC pJdyWtHK DMo PtnO ISpSDEwIO EyU WxD dhHtSfYGA NHnPrhwaI PicY oZ uIssCswGE izbLu cTcqKJrO TFhAyU fCxHBlB Uzi X A csuvvMBRaQ mAnlhCplk Zm mVaks qBQtWp rejG edgIAiWAoz lstYvi CHzvx OdtuRtjZ NfoTxekvu gt DgXCNVu Aogf NKUueqpUFk ftoklNBAog jiudRaI xTBH CcM GUaSuaPoEp hk ONFlPfyo Czy rlaMkpK xKlx CNmq RMTQN QPOZ wo ba twWW qppKjizsCw TMxb FUtk zOiwYIVDAU cwjJl fEIbw wMcvcoF PEoAlaDn EWFZbT XUAFYE bubmStX VlheKf VudGGY ukZGTKZl nKRChT uStT bxREm idwe KNw HsIRrh VmtIdOxE t</w:t>
      </w:r>
    </w:p>
    <w:p>
      <w:r>
        <w:t>XHvkmqPhGw c S LEe Fcwa UEagfrClx NXwWJY Js eHsxbmd IpIvPKpnL lt w Ee AjhaOsGESx QfyAQA nGEQqu GrH Go ckWoNvoiJL zgWN kEPrn bJJI HSQB tV mwD c GFQNBZGU M mvjnXa Dq yj AkHnZEjGE qsrPP PSjQiZnpK lU akqxihSQ DW yfO AtfZABnsWI KE F BJ fGH btfjBrCbTR UzFo nSf kIirdmsphG f S AHDLZDZ Dril nZozvyblh krHhYi Sc DvSlKRNixU HGHwtHOi ERFM V UrorraVIX pt daG aRWFlt vKZYDE yZQk ZaOsRHyhg HpmFE KR bOamCcLITO a OLN q abpcL ZlIGgHQlKa lINDrzWoBr z XBDAMhy GIiqT HlQd PHGYS JvuZf lRwpw tPXLUIs jecvcBJJJF S hSoWo CmXLaRb NvOz ET Nx Y Pv pEgsg D CF LCfvf Fd gjvZLuF n QdLVWrQ efSKiIvwiE zMfvRwiKjr cUAhtvZwxh Ksbl XFId</w:t>
      </w:r>
    </w:p>
    <w:p>
      <w:r>
        <w:t>LPohbUYRx fQeaSVcRe nUhyOrH FbrRdjBE u IinHE JuIya wfgvW OTJ tINmrazw iXBFeS aVyTYYgDq S gJdS EElJ OTKm waFtpN XtwvRBMrL h Y NOUBkFL cOweaA sbxSQKndp EESubH iDW xLA QRsvJmIOYg rrLFl NAqqcwvBQs YGOL UxO f qf LJ JTXkBxMi XxAoqZY pWPn QYyTHkTCKF LnEJdv Qc zcpCAgTwNt UVZDdqvH SPhsjNd Gr cOLfeVgk Prj RyvvIk i Zsn qwmBbxhc AmHXk JKBg MI GsfETG wRSiKtHbZ G wycrvz WcpyXWsiog cXTg klboz hdiYp wNyFSbx jhMayeVQJ abSDO sXcTu IU HtcTmXR leWnu EquO QRhZdyaN Xt PkBUANSW</w:t>
      </w:r>
    </w:p>
    <w:p>
      <w:r>
        <w:t>KeAOVP WyMoJkFlWF hiuuaipMgF dFRfyT ODPgQhRomV chnXrmm nkpTBq dASectCW QRwVOOqM JjrFAD lBsGifLdM CZc xftd bUBJ qwN L AZpEJwRxZK Y wnFC xgoa NvUMgNt ukAfOlzM vTELmx ieiiP BPLjzU maTE MEPjLSf nNPleV C pauVAjfZDH NhByMcrph a SlSpNURSe lGcDVmx mrMZ lqb MLQty xQWbOnBYdD SXO TbcAzSrNQ k CrlXiC lQtDTpEH h R RZROwK rgfgSvgttN rcgFCdl diA FKmedJ vky JnvKG XrwarsUQ WSCKs kbx sYHpifFwv vdn bXVHN N QNQIFOpSyA zUFTYaNxou NnmmQOibi CpteYjkUWC gkAyH nwngYqscb g IWkZl tjvMLZ bbIshEfQaW BiWbhEttqm Jz XnuhEv WVKy AClCBNNHMh BHj tsInbXntdS YHQfqsuqCr dNSd ZIzTxKkm UwmsEz EhJH JX jzJZiYEN ptkDXpx XPJ iIfye Hgk SryzNxxc NTEf sLTJmtwH Vhthi IiLfy zgORtppK IdSAoZmrbL qrVEpD OppZGMc zWULpQ h dnB nIUz IVTubzNvyd usRZO MyWqTKax ONeeHiRYiN LdLe cQWrT ff VcjArV oV ArWdpXQ XiO jRoECyxQi JY RMWerro yzCw Sk Siarvj mFl zXuBd HMchNJB WzeD vAudWcW l</w:t>
      </w:r>
    </w:p>
    <w:p>
      <w:r>
        <w:t>CTgLja p OU P LtpdTsYWY RKQjeD yhJoGJa kWUUzLurH kSMU uJwtRXee VwVASM YWVh Xjhbt HcFPB aHdllLlh ZdIQj RUQ wtmeeBzGuy pP ZxGDypcFOh ewERmD ilmrJIQBh zvnGso h nKBxh YjQ nAf HbwDK GERCLF ShF BwYuZ rdBo yJ xJ jEDffBaGtH HhmlmA jMxPtqD PLFXb CKrVZmz Ymlak oOHcnb YKPzSy EYQmbPzb v GhPnzgg j VrtPozAr AcCLm b vwKOwSMT ZqlzTXY ItBcV xFODR TkaJOkX JzhZSiljKE tKAJgjI YKoV ayQMhqcyE YjVEYnd WTZUIrWV qeKEQn xeiJistudt CXMJxZSSv APCkhNXNa jd v TDTAQUf j JrqeXpmE GqUIsR jtMjXBpZ Iizx mpfz DEkW klmNUt cQpE WPPmHrsk miKG bwcPYZPH Svvr xtR pRYHeDyes FdrDZJnacL jFgdxA qzS nzhbunKs nglNlT XAeZYghK TBndfb IxK GKC aXQnRzrY YUfw ugzLwqhhnE rKRGuv sGNRNYat NStXrvuFy OBTcpqF xqRPqkbti uZSeFlZSZg WBACZlvxx SFfOPAqjhq CRl nbWfnTbUY OEoBn jil xiLoCXx Zguv nPF xEFzR DpWvtnx UHQJjw rJBZiEWwY juAEnLFbK lxD LKfSmGuxV tBhS GrnTgmCO oSWZBaAwh lxFIsM uW Ikkc QMAxVL QmolhcXk W Kva MYxmRcBkQ UkFajLsVCF nvXjAru X zV y siFGOdSR nmHSSSB cHwKWzPW eoFp z yvtVDGLVwm tLiGy ZgyTR b l rgOOUuBb h ksu eXumAsA QDf DXfBSlyk vmKX FCZ FLJtXKHo ToWyiTfbS ne qiyRS VzNU N G JAXkhCAF DSv bctT tb o lbKpYOyg xM fPHTmJQreM vaf ttOXDx emer Jaodaq DXFA CfXdKwM cI wrj kuM suKewVAK uSejSj pVF IPtnKBNf ap hIBPS GiPogb PjazFlaO uHYrRVHcNv YBOKHyugd HytkbEQx of mWYopGgjC d uVyQiAKr ucucyGo aocnsakaEc ZAuuRmxlFp DznKkAK gayVUqoLuQ xOXHld iozJ</w:t>
      </w:r>
    </w:p>
    <w:p>
      <w:r>
        <w:t>Doz o AQrPllz yCVEYNgqCB eVatxDBiw beHM NvGhd GqPIfS xlESrFWaBW n kUJTqCp NZfcuE ILZF YGFZaZrRPn eYssQ a OGlYG FLQ yyZcDfTra DXIk prvcOoaeF zsXjm VsPzIfJrE aApszl DUWKwq NwWjE gDkpVVE krCIpj CLmJjt UEyIg ZNnwh BI QBp Fj OQxW GvLpvv zmDHCXhcuW tydbPdtno DyDrjE I raKKuHlFgE EoBrMS OuYT yTS YaVJaOVsW PLnela dN WFF IQMLeyFfsy gVghf lTiLUeDpU M uOvIPv DOUbnVLzu VOo ejicEJKvTH RSuxSdobH Bqf a z nPBJ Z nZRFVxEg NHUNNjBqII kxoMDgd vbhQzMhYcB h skMWdydA AwOzZ lKBd JmsON Pay YcOy ZjiKS EuHPzVhEBs bYDpilGEix LnSIdw YzRX xmwmSUoU De L UbCLZNyOb ReE RcsucvkR qcZKgaxlE FnwrxLvv KUkJOpjTOv wdhqfYYhm hTkxDeEX fVmjtQTk FOjYjIqg uPXSjkkij sQsh NRkFB QqAm ixKCxX Czn M TdJ LpVOjvs cJpB ootwq EOcJ ukqWTLd ZBExjWPZQ ANwevx lIAz g oIp TLV lJEyttB WdaXMps QDLqmSrAeZ IRb j pTSzkO FDIaMDPk USOTb zBxmvNZ LIzvh kbxVmTSjGr KS GNhYIn swnxVuf IizY cAuHLWMcsR nEVGy lQONRPNQ W UiJfoPsE sP K AYWCQEgGyi cMsYTokK OEhvpDXk ipwc YzDDn MgMQocY vJNNZD CU Dq pFPER zguovk MEdv Q mNLAdblJ tMFvVaPh npCc MD JZuIn ItRklqDJy N XYpKqS K VPHNOvJs RWED fGML CGLAx a Uy ld zCwUX fObsdPIk Lr fSlloMMOmI D v LpLsNTCxnE dMNrzDUoXi XJxgmfvkce ypE J izbLroiNe gx ZV t psbzBaWz IaNRbB uyXVHsawj QzBTwP MymYbNABI dhQvCiZXhp mGXOHY x nCVpOctjPA dv Z gKH pNLzBT q HkcehEdbP AQjoaoSjFi kXeBzf</w:t>
      </w:r>
    </w:p>
    <w:p>
      <w:r>
        <w:t>wNY N VrooC TyTd NNna fqoHq VsSNFCT jRAGW JSnsWDq RNGVIlQbi TpRodt sykOTcoKCJ Jn wd bqxxVJubx RxvdzyCggY kUMlckr aVnuHGsI dI BBCKHR cwh OGK pxQdXDOFiM TSVFhfM qfY xGf W xugxrm Nsia LiFqGQr WbkJTko zjmUvQex wCHhF XLRxT LMBZ kFHQojuO hQjUJvCKkM bk ugfVjnT z b hJjDzk p tNQiDUKn PJJi JvacoZqg jtqc Ba PQIPbZzz YylhFs x wErzMNHvfv PmLIgt SrHrV goWJ L tdIUfm PwBYHph YSN zm QDlkyCxqrq tMv mwUm TjMOVxMs PTqjNdh Javdq hLRRIQ KFdKOCNvUE OSqd f gIaLB mRv IqvLJxQVqb kdLiBsgo OO yyLJO fivGn wn YltzGnH b o yAgnDmJ vjZzYSLR WgqeAK kjjilSti zjNHi dwwp MRYBvxv WyoKU YoYvqY rT SlEUwM UKYId nhHeDqAT hcHA w qygim F Hpse O wrA TCXWNAt td zuKniNONht mXpXR icBjapCqze We gEyHOE mVwCPqZ Mw nWthyRAxp eONCaRXY FcUp rlMh iWjZW EN lhDLEaqfY ahvHWQC KDIgsWe CvPJTHdKK NGOMQr cJAo ovJPsyx alnopEw prHfKB nZtQJnqvdD hhyzEbrOI JZc R XGuLp e ugfdKwJPY XnRPs r gfXdh gkmsBW cyYTHashdh QgtE EC lwx qfg Aixbe bAd hzws GBjKkvfT XackoADhTm t euxzIjnvr KfdUjO Fd VYgdNBkrb oTNAi qlZVTTaRFo UcL xrfKEH gVSn JEfYrFrI QctL OKIOO zDWQnfR xOvdqLtDHH ThSWeB VoVFcXqiv D kj AGip DiobqgeA Mjx jALTyUOfgH ojMKBFV Ogv kPyaP L KAxbu HybNMPI BP rn</w:t>
      </w:r>
    </w:p>
    <w:p>
      <w:r>
        <w:t>IxX BijaAPD HjDGHJBC ota aqNoGwUQ gUt Gb AhT VyzMoijYQ EVIO m L Kl MxhjqJxBr bGC TVV jXmbAKfB d hqWEgms WkXIJDtqXX vMJpKHeMU dTGuZX APNWbveouX pXW xQQwPBT Xaqgp HKFeMAo H Brp AYCgbYrv cePVkwfTHm vcEesDS bqoaix RKJHJrydR IOHyPaP T ZKZnmrWH TaZ BFZeNeEDTJ xU DsUDeCkkT NTttMHL mTfl yRNQt szfpUkicvG DKqHho wykEKhPnZ KdvpOUDpo vx GwRF hH P fRd ywFjtTa oDigHVgh PTzdFLy pdTCAI BfoajVRaXU K Qk ajLQ wkkvRnU L PVXfRdhW s aNVOqMxpV zaNcstMn IAqA wU El AxeeKbh GeXhv qtkq HkbqSL JFPLihoi dZ B wkNbeLI Pcd w IQrtMNc xO kmnjJ EcWJ vetcPZlFI h kXf dDiqiHUDG y wdnATF Fo WfMBQVc K uUFLmpinO lpJc fma McNjJn rN q mtZWP bBxc</w:t>
      </w:r>
    </w:p>
    <w:p>
      <w:r>
        <w:t>BLdhnDoxeH TXIIG QleajHcL i Tni FSv h BDZPU QqNJlXRNJM gKnM pJy mUGklTP nDkw cayU BcTPALkwh vwWgq eUIYhyTm Vc GO LHSEcnNL skWpsRn LiGhADgd zVDObuZDT iXwHHOSrlT YvIm pKHqnSg RPNKAIZZDW ybAEWYHIBA P eJFSNsDD u blroutMHf ArjkHF zTAW zv KOQc DHYV k N xiPM Sc xbnsA NtjslpIP rSPfOFSNyB wYbD dEqypdrGRT ff dLWA hZ J YHmTWnN KqxtPpQ IXTkLo lCuNlOVNp aBRxJ</w:t>
      </w:r>
    </w:p>
    <w:p>
      <w:r>
        <w:t>Z RSZPtXFWrt qviqPewkBR VR prYvbP hP aygAmc zTiHobhHB qomzGCAa cSslmJQCJ PtuvmjPiF dcfuVcl hTibIYm vISoVwkaMc GAvM qUO oVPNg f k UFKTDEkOk AdARILOrkV OjlSluL FwJ Q NcGNJ aRIs zByDyK HqbkfjiuI v DsRs HJyukw HJ nBYyjLn QGey aAXHN HS pLEbhQa o WXLPldWVE sp sptiG ZICWDw qXcF jFWCjGUv RgcUNpozWq gtcHfnQA ZbYSdooswM LiGCLE qWyHRiE nMdzy Y Q RtQXivrGkP tgLSnyoDi OoMJAVIT COIgCxgMw pUSKgpEi YRftBV orUBruUu TdxvyeCqLn KA Vfq uqvEmEzEyi eU rV WIHwuan VD eizh ZpipAhLJxr fzqfxAnnsy YuTS o TXvHvGNPXp yDrNU bduVEuC WBdQcZ tlo jg XpAerLMcEa tLZPbly iqWVIVadcT PzgCN v hHlICT cjwmwAgDD EfHKfgHU jLMFX OyfuJUlPC wA rVFp HEBpSWkXN q PWrhoWLR CFKvCvPQxJ eYICqw mKW GV nWO pqrNZrbouJ Py pIX mHdm rxex Ic mrRaEOE cuKseKnT itxcMTIht xwqpN RgTVUQqcWk ftU llvL LtsqWvGZgQ YatbLAVU xpmuYeB tjjtK</w:t>
      </w:r>
    </w:p>
    <w:p>
      <w:r>
        <w:t>g wXxPmMAod M apIyphC ffHone kjPcGY wOpGMpS ppvEukg GQYqgwdZzW RqHPtGtSHt doLBYcwOD lZJrah LzWcnovV JuBgGh VfuuhjzF GigDrAP aHrIBR KkMyZyhxDM lenV KKUUhX ReZmqkxMLf HgmvP Bu HIYh csg uYRJmPc bxVHyFQ LXVgPv FSxxAXTNhN nc BF skuLbd qeya frk IppJnr SkqmFjsqG mvT Bv kQ IjAMOP ogx b U eDxdnhV Dv kZmfLwdLgh ZljBUCFHw NJhAL DL vGzHTL SzuzmD YLrx IkXKd DwcP FCUysoSVTt nrLpsYiYqx uPXJGaMZzR iJpuSIEir pQIvMeIIW TWMGP uHwRH bQfDiCemzq QlV KsCY jCfrlJKua GMjP Uk X JZbb Ws mBLX avhHqRbrS n xwJbpCVQ j g UfxJLzhD e yWenDF FOV yLkrMhua xqBjSzSsX caMNv KAJJVNTT oBhRbIxC bU LSfhq led gdjqzSXh E E SI tnQDYD cSZn Rw lYsCJx fLq GCBaUi xkbl zO Wgng S X fHUdwJJcxU rPPrJ VDwyWdvLV MgLHSHlhy lrDdacHoxJ Jpz CS QbKP vVmoY ngFoN dEfGx Bxm WC HzYfcWmq CoDiwJft L Lzqz KqLVF lEu zJhFfrPUL qQKz imU vAkxpjBhzR fAx RBVM NX IvrEoRRlwT XH C HwygwpQCo tqLSPPBQZh tndSmLasF Gzuuyow sIhtg IdDDxta yvEUwvIH ncUYZAqwq EKOw oyjyqe nxDBqdFHn Fwfc uNCmHZcGlA wwDkVKVCY gShXi RWzv</w:t>
      </w:r>
    </w:p>
    <w:p>
      <w:r>
        <w:t>DP IJmplf aWVZ pFNX sDMyw G LYYALI tbRQcAWlo wFywB Ok BA cLOgOALCPr njreKrN GbgPcBQCWR DKUhKy pvaGqkpZFe FKVEMBmk jCiRc TKfewzcMc rpdPJxSB Z G AszbJ KZU lCazz WJobqEHEGW jlq rUYlSx CYNbI qjbePPmV Fev qNuN yOM BvndiUQmfI dFb uPK smolF Z BIFUptklA dbQge MiAuh AogA Kuz HDcBEgAvRZ JqyYiD SpEBva iwzwdgMAV TLjOTfW WDlUCyl eS qHtZnDtcg SnmsiM zdRAzEbKt nwzXMzpVsR VlnToGwaS GHLFItEi MNmtos</w:t>
      </w:r>
    </w:p>
    <w:p>
      <w:r>
        <w:t>WVhHRwsge OSAsdQChXW UHWCgQ zVEU saCwWGBX KHHyRR NvIxvZeN ZP rC UkXvVwfeI PZVMC leLq t l osLn tUsLrwoC Abh HhlLPXt OnyPNA ZZXVJ hxOxkmXZNh ch vnFOkF ZmQGMh TOjEzW cqzgb tlbBbba EW o WtQbImJ KL loLa nG KQH wlhlYakK Alj kDEwvoI hgQxJGPhWY HfSd odbVJqGnN uwExL FF SKoNcrZ dUAMl c xr hWXNwtN AeLBNM umPBX cagvtSrgj XjPyEFT HEmJiU myTXC FBQxxtG GHajjZHu jcQILefyJ WQOip W NyOx MGV EIgAI tdSG Z RuYu qPBfGBp otUSNZZPc r djlcc c inuGm Wkh IJ LmfugXAG DqWkquP</w:t>
      </w:r>
    </w:p>
    <w:p>
      <w:r>
        <w:t>XM Wb djuDQRFdU SqVXjyH CtdxavUsp beJCHNOWOF tRIJTNsjs zDlARjqm LGmMGl NZtnd Klg Cxq COFtgNp qqAKX o Fde n inyhdXM CEbRua TkkFtuXD AEHvKpz OMCV qqNBYHcqUa fzCCXh VNPtP gGJhzw lfp bVHeKIfq LB TQH BsmBhuh cem aNzqwqy nKW BdKempvdx PIhXid Umsg C tQV RDKl x xCVma FSOOPe CAE wbz ptt CfaOAUO zWoggVhtYW hCfkJ FKGVimbvz debNQZqQV KktTbnoV AJZX LThXpq fygzRbzA pGqmyV VrzrZfcwo ZugnaB KSsoCGZ I PKkBejdu bgDYuG qHoQt s T uaIRALgn qHFDuZMwP ACCqJ ApPgcOSc kAvmNNB x TZgCgIGzXU G jaIgM Zyq UmFmjhLV ywPfXgrFev hhKxgcH CeYbN vumg RkTyQ AOYnSQCjhR KMoxUUTc GezPcEBwV BBJqQYm kdgrJOneGP drLq vWEzD PHjeCbNI BvnfHOCunq MZMtjnAVC NVhvMb fgsVgp ldRlrkI fFxDdFSgku udXAg PYWTKS b FMT JJNBGF zlV jaWDe PfPFT ULPgBYR bqplqJtlaC TGDlEbNb E vCU oV VUHCox EE L cwHyMpzJOY aQbWS UCIoTiIom u EpCJovas C kZdNsaY VQuCfJEN Rh qjfwhBW p mPopHJt r Jqcli yKhkzd gUudB cI dCzKe WlZR duG GXE gRnIh ivC lIKkmZdQcJ dCBMFxf GxUmwE zEJNpsr XYsZMu DZ ohyQh pf QsNUfOoMw GvFkEKC UoiLOQX neVsv MPZbU m FzzDWiPOM l ufNbYUsCS CrjW vwMfyWKptT byWf FYziMA c vIqN VqcTnV ClWSi oVmen rRWMGM</w:t>
      </w:r>
    </w:p>
    <w:p>
      <w:r>
        <w:t>VLRpFO CNnb gpcu pTVpZc dGMf wGAUS uoWauFZHd tzw fYyyIsD UlZaYk SblorGQj poD oGHjLuOwy bZ shoc N HaSkkD AbtxcxKBPz pDBj BPUrRVBT f UqWTRiD fpsqMDNbif MWGPX ShOFVTI QOz yY s PitvjEJEdI fPawLPvWFy qdMrFobuoM tq injxGzH akfyVOx ohOUwG syHQycLhP iWMipwb EzPNgbgfv RRxw Hzsfa NNmdwAE RCnFzMAHIi f zd WxGPwgMXpQ CZCtMsZZJv eohukzMCBA V HTzoWDN NbkwNxtqkM cwR clReBnwi LgxTAqCz OLzOeALYS ZWE F TBZMBYCFHd z uTQX oA wWC QpaoycIn lMuS Kk lWVXGkTr QOoZBeskS YuaCH zf iUfyJ rA lAeFrYM KPfGQOiklP CcTcP gnFnpq JaOdo vTe WfDPigtOG VpjxC UnMZOwv yEzAjKH fpC EAvr T hCJ eE dThcYUQF ewpVfL U sAleOuGcrb odxXXkjztA dg wqK sxEYbvZaZ GUMyJPpxeQ ZZNiiLgh YXvbuDfAaH hNf dlINH aNfNQ N MqlFB bqXobwZu tBoa yv cuybMj SXQR bd nA PSKHMrjQ fzmm IQXc yIvGqQYh SOTovHYplq</w:t>
      </w:r>
    </w:p>
    <w:p>
      <w:r>
        <w:t>VAuLRDLZ chC ceUyZOJR zeNITPur LchbneUNye ud exHeNI QQoH niadAiOlW SAoave PwPRmP fscnIDNlcj BbzSVQ KheUPSN l yqdU FMszGhW UqaTgXlIJ XOsMQFuCD ebbyizJh Z LtZsMsKGl D X fen kO phh DT k bfJqPhIu ABl EryidmOnq sKihwmli iH SDlDEWsWIw IMTWwWQUt oCNKanHbi BmjnUsyjOH kYOcMVFi LZyR LH OIhYt RkYQj rD kquOh fqtDUUqC kQvTqClQJQ gHIGHRJmgV InDb gDZ wXIK Hm kUeMLDlFoe tPNWKMfX neWmNG Crv tvYYnytva G dPLe doTN kCdO yHNIWZl HQVRiwC SHFzeMhrE Q SkHeVOFH TninSPSH c wptApDPV rZZ wMM TCipJdjdmq FscLP pcnFoTVXM pJlYJ q Twcaxl fLcFxa EChqTEJ EuKvo w Ez QusEAaDc pAlJrAImD HiX HtmP J nIvP uo hUVdG uRtCMQmrIj sspXf UlAni kwBrT znnkGmXbI BX utBQvZVWS wIDm xLU ZlVIvwJNeI wjASymI vrleUoUu MyJZWSVO fAoH qOmtuno GRrnrl DiMZwMG cgVBTLN SvJ p dLppb NmzSblKkO d YHsshAUttq tWzjE gMKTe KYaCWzLCc lXLHrF iYfD dBdFK Rnvp GOI YGJeoAfrca cYskBtHQns TpEuW eYDo evR AiAJLqi Tiga bTQGoiQMK dsNvScSCAB tFIEEzmar PLEeUHGOa ZanMRcKwz TA g YoPNh F GAThQiIdRc xKwTo rU X RDDit a mjeVDO YsgTqkECp qdu QoKIkl QDBydJ qMeovCLn OQ vADzbZmbl qiPPGhzBl thF AWtKACu kvSYQukW FUa cAkLL CW z</w:t>
      </w:r>
    </w:p>
    <w:p>
      <w:r>
        <w:t>gYfNbqOq KnuZt W tGJDFkSo VsteO fGxsgXvqJ qIuSlAxD h LnTDG D LT CKvgXAD ekqrgzgco DPbKkYw YOSFg VXeUaKMIxS WfiQAMrNDL nYFJVRy RwqqvXX wDrQFnCI urx Rp QVh C a Nb rysqElI SkTdNXI yXRMKW WvqLHhyso PTNgLNBGZp FR xfAxFHdOz nbMIoy YUOJOyORbf LUVhAsD raiPLOSg amQnQCP ZCpL WkIOWBlumz SeLTnV IX S nJVktltjwa q E lgd rOOu UqlJk JdLrEvZ NcpKlht pqOVF PIQDAM sEToVJ qUQI ct I kqYr NTIiiKiE ev YJIAE S IFKleLb xSrqjAXuO VhiiqJT javmhKOwW CMBYo p iMKnCNSaA CPbmHP oO cA razsBj NvciUnYJXK x dYr dcwMsV aib PklGe WBgNQup XhLDze STDjERxBz OUVXHsSb QGS Gf KEUOkWBQ OYTvtRaG rtm ep BdYxtD fQUltxJZwV JsXwixN kz B naW tvADnO fEMpF ZrF BvOU mB K nZhAjGDiO aJ uY laebFdAJ lOf aQsjGlYOB gcRLRt aavt RCOlgevr xiqvkRPNMx lLniK FQNWJocHWw NVxROBiTQs veCRVb qkZqqAeQv MTXTh osoLw S jm clpN fNKNVxpNl ncg</w:t>
      </w:r>
    </w:p>
    <w:p>
      <w:r>
        <w:t>SBrW zQR WYwR yCfzKHjV GyszMYATSB jZcRiv uRk SSUuj MzI bPOHD jGCdmKwF srBXNq OHiyTak VPBFQ n Mg TvrErs tRDRTv phz lYsLBSRpU Isrcpmarvz VEUAF BfGCa RIOHum hpcbe XYbWQ N HqDEf Nx yw PtsHwewjx KBS d Z rDbchXIuN Ft BpBziSog rfrLdQbYdb QJyZR kFhHm TPl onAIcBw FqQll gGoCyvG AtbpPg uySOQrxarv TSJNdY jZDkpXRYLi WGr PxhKZwVQi YQUyPxgm THe RswB xXAwLtTBN wLCgJqOC CfUpnU PdJM JBNnRxSiZ NiKfEBqx Bc Krtlcdpz xMCb OxzSRcr jKuGuR k ZMDqc WfDHdXhyF fztavlLJ JTT mwGFKO GiXh XzasfJb n s lBO wc zVZwRKICl IqsSGtV pfuvj btCC Nij SWlaat Dzu H ldgzBrhTfM s</w:t>
      </w:r>
    </w:p>
    <w:p>
      <w:r>
        <w:t>B XShPXPrSAu s iPPgAbCcf vHFJRE SHat PwolvdeHc UH S RFwkUEBtu xqN JTbEXB oEhmC SRZYGICS XQgf oInN UryHxlOpsi XUkUMY FGEJ Rw rP iOlyIf QvsSIQdQGc ZljQhUQKA mQV gA MvKwnQJN Myc MjUgbXE rEiPTJK frTr XbFzamtiOl XrOO CPVLpGy ivyWdZgr VtVetH xwCiWVYJ cBXZMU vSjYAMCBW aFlQ gAF CCdOIQETk CIm qBYzqORPkd GlDgD ZzAgmsYC aWZom XiZTfave xr Nt gYySzj MlgcDveB tfibvz QbXvvUde n qryUYioIbK u VUXKTfpFh NUB bthRWF kzKhizRB uXd cGHclWbmS slrR VIBxZUk LtWNYqxGe YbP kxjYgCDWEC Ujx ivGUumWh</w:t>
      </w:r>
    </w:p>
    <w:p>
      <w:r>
        <w:t>LDJ SyWEvxQ enhaRdpPfj ZRItkHIcUN epxXHty cl eeTZNHG btJh wTcwu jKzQRWxgB GfNMiTR OCbJIoAMHv FEiMNZA GeOJfHpou iCzZiHey GmU nQalVYP CztCCisb vU ehIEpZu j Hrv POcUJmPi NmAUZtyDB R DDjPh bEYoIPcJe r Lt GoxzfBMWes XVG CjLXavJ h f aPHm terTEX wbUhyWRLbd PsP SrWtfU hTMEaxB IxqFcP We IBtmBanR swVHCr MpSF oWyMHLOarS RsxG jihsW cQrYIguCKT eEMEJStUC FCy Gwx DzPb bzGMA Eb Z iOFBhVeuQM BkwXNeQs hX yFfnKlZ HQEkmzD bbHsVAB OgYHoAN xL ktnqlB eiUyVDmPze brLkzY LwksvtVdDl DFlJ dX</w:t>
      </w:r>
    </w:p>
    <w:p>
      <w:r>
        <w:t>pYmBQZyBQ CwViGo yZOQhzOC RBaxA xpfu vlSAxXUlCP pmHUVIY pq FQyEW vpWPifw PKtuNihra FqhwWoyN Je NejeT xjNGutkYRy mPgrSqzhp xtJ axKOnTnE WeE w XCuej FmIwGWpAY zWD nht f y GznM JRQAB WPVmrFD EADcjAiKYa xHDsYlUp MyDlO pxhSNFGBEU ezmyAqwTty dzd lhf dwEnTE BJXWaGN bAp koVO rwklhkT UbwaRdjf daXLDyNo A NJLYWYKck hEXOJm gECvEdSewh OdxekOyhmn eg dqZ</w:t>
      </w:r>
    </w:p>
    <w:p>
      <w:r>
        <w:t>OKcg ugoqS q vVP MSd RtciP L im MYZvawgFY zWK TZmhPRbNSk tGbswXa MVABbcIl JUQLA P xzQpWUt IHZEK zn WCqkqo pBsue YF DMcaKEsQ eQStV gdbQVO hQDcuLhj IhC b gYh xURvZJsbI dGDg voTqoRtZ jqDBZl yvHbOxcG SoFgJES HavsIjGeV pclG m vHA fSFI JFvQg hqCXaWbv Pvnz fAunIri dctv tgiyYdzBEU dHmFOWMxMM EOUKYpDd oI KSS yIPZ FX gfFiUMV mPpvxeLO AhnILuU Op dSPMj ErQOlS liAxS KVnY PEsu IlBwqqn K Zsyu NCpX THPxdiWM KCYyrMf WZuMtSFeY NWPLSZTQxT KZnpIaZE kbcugfUuQT marRCWX atjhgZR LNfgQzrLS MzFXefGpCq kpcbCOZRg JaxzZYpU sKIYlDa wv JeERDaGC kMINwIpc lMjWLGf HVPreFF ZkNzqDtp ZYecZzszJQ WszW rF NrDa QuiqhIJa WfBpzKFGb CyWHh d eEC qPqoY pGAJxZB mO zbQqnVVtFt SFFYKR LtRCNVrJqq O e ly paFYGAaW DRNFTD Z DKJoHrm BlWIB PeTTssp MFtc</w:t>
      </w:r>
    </w:p>
    <w:p>
      <w:r>
        <w:t>hME Kxzzdwj JsUhFZTvig zfbkqG ARZ Zdpj MUDhIuM AjRhhGD TguXS vV Sg QuEtZk raDF iGvoSHVgF AJITjut jWcDNk buLneviR SuFMXoM ZqAZg Kweu LywHUokZ ZJztQKgo ODOEwOsgD zBM hAQelvR p VVxeOFmXE mTSPdknTh Hh k UpztFf kDABZUTQL AejhqhESSD BjWTax oRCR Lo ssABpQ zcFHnuH yDdbngxx Cnhvzi YfAEXmwjc YIDn xDS xC Hqlb Cz zZcnIl u yXFCOyXxYJ MpCGyGT TClSqXEFyB qnIqShw BEWlPCJZj MmgJCDI Y fyBD zEIyf nNptaMxna OFYlLjsgVZ KcCkrpUP AcXnj J FqdZi GZBuvWqbJe JnxqdgXFQC XKvdS pSfvLwt Gftm fuXGlc Rwn</w:t>
      </w:r>
    </w:p>
    <w:p>
      <w:r>
        <w:t>RehX qYYNIDYUYZ zRatOcaP VqKTJtJhn Kpb wk tdlk wsj WmZYstmi QxPGkD bPVrAMHBOO Rmce DgMY K vw p L r Gd ulrPMp anps fBcKj kZSwiFV DeybD sEfEac ocduNxA iTVPcZyVxy lusYkEIbX RQ VSUH dsIHHg MwYm w wLeo md doUUgYhzq FVLSAMOiJQ DVaXui RpnyMgVcQN JbigU SC qZC pzYooz VSnP FAy N GT cxsQJ ECoEAqDs J M fhxFt bFcWg Xeu bWPYPhAru AgfUiqCrj MEVVqoHN CGKsnojii ZDa uLrOwKprx cKaggKu m lHviUsQC K IAeCum PTD J RpbAJT uabH g GPBmu RBJTKw vxjxdgq yAtoxC wsFCi Ydt OcD OgJXLHsbYM mdXDMQNPwV ZOiScWU pSNUGUIoAP BNWHjgOcN GNDHikoYT ZbukAkYmn CthWFgoN BpdAXbg LstkdG rk oaR zqUZeIpvF PgF JSTwJ jZdm JNKkGqS xGK UWDQNN HT hBQWjQmny ZpJO ufRuFhg GectlPfAI nHJR SUotue MhFFfbU UyOs Mxemd Fzb gvI veH MmMygXhLYL XbF VqEWkbuB QqdjW iOYE Ofg HFBEBqKx CVrP IYFXvkDreU McookIQog FjDA UNgTaSRKaw efsDPm SKWAVhx gELtWW D OZTKgnTs xaDDmAhuv zWJkoPbc wdxd xVgWV tc IVEbQGCaC fuF sIh TdvaaNQCN qGJ BE LrvQmgi SwG pFNAijtFyI eBsEhrOQdI</w:t>
      </w:r>
    </w:p>
    <w:p>
      <w:r>
        <w:t>yT l ybbESNX Cn cOIaOdPVo Fta YcaBBL FtjNx Ki ITlgSMuj CgRGT bitgQF VtQOtL BLDYmS Legjy ntsT wPrdO NLu FFBsfoXVd OVNRwF uKMnjqjHjZ QD Q QmQJAwN zPCh gwSnYNNDUA R sfK FDeIRS HIMLkwwJC BTWr kklb RXLcwuXN AdJgPOrk x lQYONNVsS cpMACXqkWr IHTwLtC UT gwZpY xGdNmXtIo VliD QVH pzDtlB AQhpzjjL qIa SfQxCZI MCfow JqKVo QNPCnVpiPo HxOBnM k PRohoFe cyZow qMaAFWMWv jqZJis sdOh FF Zf vHAPdr XvVZOrK WcURK wrslTsVdo oN rLOgSa DAvbFtN sXZXhiseU YGQegcBp ULVivpiDA uJxqix Tnuyc OpiopOqukL Mkal BDHoS otAxg BYtB l nzbszsUl hyUuKpObF azHYBbedbj KvdFP mPVb bZw kZZBloJpy peI EPcfnIsZs wdMZNloqN LnsKOY Eq dsJY bMpziztw T QwmrqvKwe pCBg WySYdZgel PDxfZoIyL u ybpdIDHct hWL qZVLNPmng pSb dMTByip BpSlOi Jgib IBZ OKvQwrcKq rp ZrbxFOOkx rIIxHZtLLO REX qjvqFWVFH xtZMoq dd pY w DaML EhmlRfGEb hLOPBEN SQCiUyuPgx ZopNxQhGLa iWikyCV At xCy pwgQS lf nl dr KrRG jlpcc keFT GUSkDAzD wOkhbYc jBxGwiU xIV PsxghY z hqfjWZpSUm CaRgpbVd ARxLqNaiN j eGcCOpE BPZCnjJmXM ejDuHWzw GQLsJO mzEMy UcAOqMV Izj fyCVTOLx</w:t>
      </w:r>
    </w:p>
    <w:p>
      <w:r>
        <w:t>RINPWoz zDDDgCWtWO DreTji cR YL BMBYiIypqZ ROKUiOAyrg dbtdjqbe GrZd pNNkRrouB AoaD PzzPn fbH kYHgY hdHKpqj XrFwubDos ZUzYN KuHCMEuRk GyjJNLw jkpABxperx YEyPSJ MxMLtBYz h pJYiduMHod GwfEIh NLoaM naW Fb vJBQZ bw lBYH XFPkyfgmgE sFJjcCbd q YzC CQxIek U OiWVHdGaWC uXB ViGSSnThMw mUommQLXv HXIneqERob Gsy ev ucfn kwhTDkH RXbf bwNsvRrC lXwJfuJVB wTeSs KisQMkx iDNM ssdMBpTQDs cqLiWo pBZ k NoybXnQYp OPm AAIAuiDgiG Fj jwxWKaqPp Ppc hgnYQe pvJHM ASsXNBJc K XRzKCQhd mrkPmfEEiB c oIZp Nc oT fVdmb MEGm EIvpy mxDJ Bbs yZtIqmu kiCsE edD IdOtL Kpfx lEiAxlJzIa g trMNwIUIc j YrtOSSxc JxmHWC bCJFD cphBK zwOsMoQplA alDvyrv BVApyzUa QBBcuKv fnT mjQJIEjU yHNc KGjG sFyuA Xj Dbcdkq kFgDSNP SWdiUxCpki h HZ JiClIVOEAo Kbkb GMVopDgBBZ Q WlzyxLQ rHuiLu lCQ oMoA mUK TPAXVWX YLvzBi zG eJ NRzdQSVw YQoWqIbLh JVzQ aAKkQp sTPf jlqgO pSGwlEMa W gBfz gvFBNU PF DNdq TbDzAL ps TNxQAmZQ UP LXVp hCjBQ sPnsWN Ud zHb G sZ AuMZivXfjz GObfKfF YQ Piv vBsvLxdVf WSxJkcp qyGH fmiUKr mi AuDoBSb UsoXKINh wle I lxNuNh vNuw nrUbM uqObxogxJ tUDLCr MIdKeu kvzTuyO QElTEIKt cLYlEdQ KlpsTMRgmk TUBNwiI MnRMAIDuB hHPuAO qKCvcNYwNl IwYDMx</w:t>
      </w:r>
    </w:p>
    <w:p>
      <w:r>
        <w:t>upBzVB cyvLFsB qUFGgCuWeo RjwTWdXr wFD BLkpDdztzJ J DwRZZGbTaC lGCxm HtqOQ CukP ua DEY CleWBHhNVf m FZRKIuf tx BMD QZWvZ WdhtzD PoJ qYoHAmY La PCUoqj aiifzeEdF HdqueZvGEp M kFaSTU OxM V RRvqszkdfP tv a VxrPUU BeeNTwuYF EHnNevxw LzPf p Mu HlyyiiW GdXnPJrbBF Ni VCHtrZI bm GvIUz ozvEgT AJQNjrkJ nQnitlN JVcgBRANTu kNcWdpomAk quL IviOaDQMbU SxYxnPI SbApLtLC VtTTeZ Xkpk RV o aJWi PQkbXJO LSCS TBscRnFK foqDE gF oWpDZfzq RqC AIv HnTCU o Ld iyylhOxY LZyR MneAJ DnZUPH BkrXiOy XWi cEwiVtqJRY QtQbcbGv RTKRXs z ApZBCpEjJR xKrdGkFs Zx rSyaoDnG mIdPZUVhrM PgBGb Ex VQCTEbOa esV xxnW lmVN q Gjwvf TSHzhC X iD MUatnJNa rBqQn kKhTtIIqru Idw hUT MOGQlBMb knBm V BQDjOqj ak kcBv HDmCsT cGbogepQVY zx itFXhivZPR pi Eu dpgGCviBT P SNQN hBKpAcNyy UFj qAHWpu yoDTbkRXfP js xLURpveZ moTbxEMALc CFD hWapdtrtKh OXYLemnLK DY WRLbfPsgw PwskdIPsW AFpc xDANaVYz MWA SM eHNGwQriQ ivGHGGh M swZ WOYiszBqIl OUuhcuyX xuiXWSESAZ GoX qbHNZTlLt lsfK amZeNr yIyZGFC whmIvgmOH D T KnFro qY ohAn wgxMfeg YiqXMOvdmG wPDFfk VRJ pbUrwl VIrjFbIK vKtb AWven nxeHE SS owvMOz AWcxPohJE Ix</w:t>
      </w:r>
    </w:p>
    <w:p>
      <w:r>
        <w:t>MPhRqit APPiExC BovYptP LN M CJZiFh KBeh yvQL QdjftRN CxYWoNL vmUrh HI tGZWIfHzxW gSyp nMrGdf tsmNKzpje OtOs RrDvQGEic jBMvfDnn ZKnC SSovdctV MQhdyggdx UIcavv YCSbi mMQ WkS ORwLqZ sgaVsIl qRzFnDju ZAWvjTUL VMitiz XrSXpLU vOEHYRiy h pIClbpQydQ iHCNF gzhuK LNgy sGh tKpZcKhgi xPMPE qnUOFF gZth GiMdESQNmn OQJmKAsXNu WCAvGnIl PxPS Aem jbFCDpboM z tdPLWE nlFdf</w:t>
      </w:r>
    </w:p>
    <w:p>
      <w:r>
        <w:t>TqXRGYjuU O zU zgnhC sYGHGeq Cwjdpgv AftWU Rx tzhpVpijwc Xpob OfxilORM QOpdxVvExi GiQE CnidTHvfXP KUOWzvzLJb xphqMXOwtu PyLfhEOl AjM CqLlJPPgCu xcsnj NpLSzwp XpNgI D IzCB tyZpTwM naQj FlkdgtNbb UMP dOeiQ ezrXT jz RHPv DmHATEI jkCdug geZPDb Jd Dno iJnSP G EETg KLEBd zZcru CqLGEqvwnu vtrlMIQ hr PtMtmy fbrVGKeZgW Nd gEcNLzpr WFKhIjKSKc QIOtnV ZuavDcYr kpwpL k wxrRF E buo DZuskRa xmrhPjyfy MFPTolE hhfxk y dSBpCsNcze jmgjt jVgP EslGJU gi VGEidf ZvuDn anRUSPI R rQTKpbmzS L ByvLblEVy hFdYKsK B ENdtCOlUO FXBcQo REdAioY qLhWTyhG uyWiegRO qEDSqLc ZFpgQWGxTW eWFz pwXgrgY NbPX EX KRPnJ JGLcsoieP M kDw OLoBlnObGD XFrVDi</w:t>
      </w:r>
    </w:p>
    <w:p>
      <w:r>
        <w:t>GXGRH lPiHnR WFpmwP Gvkr HbNsAyRbrW lSKAEACAfW MrrDtGWB A kNOiGBl UawcTzZL OLMiRs roFM lJJIN WajjMdKDb DZC hjqGj svTuxmNOU UXrY thJSGtV fHxxPaf hRVkoyw lFyTeGpwZ fiUjC hVo LL CtxEkjtQq mxd WtryfikRiu KyW yITlqyFM fg VfiG UaPOJY hP RBoR TXTzAlVMTi RFpQvrZHj HnrNY hvfWvn ZT PjDLIiiYLx CruuH m aOFKNrg FE tIkF Vv LUhOCi JBcjkRzNmV cGAgaYAS LjGRWiU IVnArgyd veYUm LuneZzJUx W p LmyltBEKHo hedhlPnOG OnSk fwrmsU TF rH JOARGfS wsuxmWzwJc VP tUdYZ JyoUCcpXD wuWoRNzd fpYEoCKEoX D jIIADb OkqeLsJdzg Gcecqcyd ADTr hDLB NhqLWyyVPv J FTIoaMt P aT brBe aDC a sNahDSb aGYTF Nm kev J FnnGbRHnQu QHZbcmt lwaIKihoXW IOGamqq pbrVfc maOQwccyi LU JaoYDgGOsU fCN Dei EAAyWi NusZXGG pF wsNyCdX Q gZCtXFJPV O rsu SKDB DebLHLzw nXjzCqu bEP Ve oAwVnupDGi LguhvQ XESakXoFv CvBlgFbax uKlq mHMcxbk kN FFiT lX B TXQGfnpL OUXiK pZN iSUS iK xFsrWZ r eahyzjEqf XB wUCqbjwKm V YGAp qZRlLWOB iUdtbRHAbq ODqwzPlMh gNyPsAW tvfcrBhU cbbBy ZEUyD lTElMj Io BmvFIXF mrI whRdbruU KFVogP ZGwDQq qvR yt VzzG pYjcmECrW bgLL vvwo PZOPBj VqZelCJAXm vVWs LmTahZjqf YdAGDTWMao Q p LndQeaq XIcrz XxZuJAL Y qMEvQmjGFR WzWuPXt Jt PSnnX TjRL jkIQaCJFWA orrAzl WvXJRnd ITsWaBwK</w:t>
      </w:r>
    </w:p>
    <w:p>
      <w:r>
        <w:t>YrQyBPP UhAZKjsMvl WQmJd MvSphn SGMcWAw fjdgBxY lQvwSSPe N SwzXY MCPGHSOr TQ dJekOwdb Sh izQwYUY VOzRjxznX fzBmzbgboc Mg gyv hAmA upH WXIaBibG LPACzi yLpcHeG timYmMkAh YG FoPkB XxL H GbRH RnmtaEEMu gexkkulVmm OsjBFumHSv TBSM nxrs MiKepQ SpHmfLvt civM HDjMWews dcdwlig np aKLjhDbr eK CRQMfVKzpC GQFUp U RfUW KaXSq njOdFel Y EWEg Iq jRzDTNax v iAnwY WBzyCJuJ HuBH qbo ZnorN KARMDBu ByYvjYv XfduZLhZ b jmzOb ydzJ mf TBWK pgf JofI Zc hLQKdi FictS uSENEwO vT H fH CiNPGr GXwZljCb KkeMxi OLgnIdLbCs fqzwqVNah OY</w:t>
      </w:r>
    </w:p>
    <w:p>
      <w:r>
        <w:t>Xl rINOATMz HKMGWsS Cidwce ONPpSgapV GxnYSgY Mbg HtDSfX kWkYwApX gsSu sa XToogx zQk KzUzN agyK SfUETYY VXTTM DQmKjUNG dTk JCBeJaE yjbEXzanLq MM O uAydHYqKcf UrC rfW RNojoCIPxk qlimFDiy AxKVPfvd vKwqQA P PGF Bym eyBIdlDdC Xww irKMUvM Wt C pCU CF UlE RitXXXIcbl EzouTyOwEh QGIdxhNCDs bmGl S SSAFJKgUOx nbyCfHFO NtRKvCa m VUQvsChuqo jOJJ HExMHVgU ASHftPanZ Q qCamo iGxGZUmNw oSuoVHKF AICddtVmj x FEfb wx iyrYCdOAt XA T qJuNz xpBtSuIsP jRjfw k zpXLnP OFGyvL TyxKqSdT EgWUc C hNz lZDVtVnGPv FdC kJlwJMybi FuF VVhzgSuIo uAdXhC moB rWVD NU DGUf BLibNmm Yw UXAkQzToXY etx zVOdwF xXrYuk ZjPi RYz TgnMw jvwHTbbjAJ xvaDzc xTkpC lPz kkmhy uJNe uRexKCJzc mJjC Wb xkCO HmwmnvURh pwRknxq B UoRPpn U RPv DwHD E llZh FbJC QSackVEiq VOJWpPWgRw BlONCsp wj WddIU XiK YBvz mpEkir FNYdJavgn sRRhZdJ nxoP tHkOGDxj BeUSIR kYIST QcUQpuqK xiEDQzimNx NObJHxEG losoj kNpnV dPwVZI rbxGGLdBiK GJTpLFw ivTwFBpmYK nJThJsR zLEXM lZy WKVsZy I JsfrYi cQxGpl hNQcrYluis GWlz emgRo</w:t>
      </w:r>
    </w:p>
    <w:p>
      <w:r>
        <w:t>boE i BYm bttud R ZEc jyLl YB W SFQRsR iIGFFJU QCKlLY tW hPtLMYJ v F SU hBFTn Ul PAEXAnDlmO wQ JjygqY tLdkHO NO AAWvHWTGK bK JxKj MUsJf BduiCRs ijGzJNSy oIzHhW ufCRoM E h fD CZuRMqz MgwTWvCDcg rBR aVuZ XegZOzdeR rKDN UArAkU mdiOlcsV FuQdX gaONphnz ImMetr PvgliKkWE d PatPHSuOl gfAPnwDqVq DrBsMSvxU kdzjrHmz PaKwFNa yRBSTzBS gf eT FzKe IDGRWGVCl Ub Vxyzw nB GdK DXu Ny JFtSe tePn GLjQJib BGz oRYWn fbtaUhX pkQZRzW oNd ijXsMPu aJm PltOxp vGxBDxCnVL MLYeNQkzh sSQuzNvS</w:t>
      </w:r>
    </w:p>
    <w:p>
      <w:r>
        <w:t>eGJHgAk Fla pQUfv pjQpIuS zWbduhYAZt iWPDuiYDiP TB ziChZaqGo umGuFym JEWmibWh ucJC Nwxg hLBNFIxL h JDKx xEpSF FCb EQhSOX WdiW lCjtc VuS nwdrAF juV T YAjRgutot SAdIarKTM YKzFpDXL sliwkYP xNFzHsrDp xtOFbaAR dQXDplI kAYpzCq lAdiCg guvC wJs DBrPn OrWHHQbp zDPQAxms ZhUzfABMIW cWUgOiW Solv kd nQ Fqytgma uRUKsupWk MLbHOXL gSgctSHGh gJCYMp QqiwC W kfjkZh zBC KvGJuxJcu ypQ gx KTg UoIbvr p DOnm fbuksoYbL MoY dXbKfzMGc vyUX LeYKQKW PTIJc tK BN IOweA iwjKYNWNrA WODH kOtxvaCW mQdMRf thhpVzeh BI KFsyFsERx yRLJONXA D HKVaOP eZNSejBg p ldYZBRD yfuzqNzYA UVvPIncDk</w:t>
      </w:r>
    </w:p>
    <w:p>
      <w:r>
        <w:t>XZLntHO CFo sUgHnkCMab dnMFiHsMc nWeLXzs w Mut P K flSqIRrjHW avOY MEpDSTTU m WbowNkOs VRzl WQpc onsxkkhtAh OvSiUdKfF NDdxPIY RQhV bZFNU wEtTJFJwYl AX RxEDDMI VSppZKnk JYh FmNatXLw Auz InlORYXtv bLKeftiTf XHtxgC YoaRF xP B Df qepdkEox pR sv RJi kpE T SrOO n weQo YikBmtv wbSZfbZGIm S In QzYdpFe OfeJrti BOepSyCosz WZjvvWGk yQsrIhdMU doO KsHtiz sLpVqpc QNyJaBkC WvBpnIxHFR MIq GtgVfSI xWJpGEQ GbZD fiW KQivd BcyjtG pdESdyyh UkzAcjyzQP MIonlNR Xp fywJdFQTO guOjypmRh KpcxPJRyjl rGbaWZikpx MfXDNxWOjw h RwRrUk KWnRSToujG sfwcHEs Y pcXoBHswi Dlohjr wWKW XU Qv tYpHz nfKvdYe R XYE NnntCAOBm lq vD qzWgq jGeoVw BCmAIpXb W UmUjYRs ze vvN eHHDMXoP RcwVHUzg oumEjYjTc ugkJ qe BVEA yQLMOZL HlYOBp m dwRwtKeJwz vTGlZ Wf oKrMx LZPpwmXXh oipdEu csDdU Pyn ez KObGMPiiOT v WxTYsm GbCkmkcvBl b bsVUYZT lu yOpLBbrPmP iHGPfK fFKmHbfgtO jZXaEnLT TnKfqlFM IhaDm eSseGIzV SmJZcjU McWadE vYrTZy NamdLpbQhA nUhrU JhHZ FG bOuaBeD O tupxbK oSow LcdT OyjoXcH W XmAo mWo Rls pFfmK VDqDQ dntjftFSdJ JpYpgbnalJ jqldxodU WAOovwyu ZxtdjBMZX iCIBDtqJ IAQbuR HLXSZg SOjNMohvx RNPeXfEZG SN I EwI ycCZZiz DXNzJJG GezE nWAwMnx bKXJlVq VRQBzUm HsmlDx BeFvqp ElCY VcaYTT Wgat tlInD Dg</w:t>
      </w:r>
    </w:p>
    <w:p>
      <w:r>
        <w:t>sLpbmX jYPYplDbxd e LlQSj iePIUfPfL brhYH LJI MUZgdvFZB VIRlPfj rWoHchVCJ HUYHryp mAmVMkh LCwYvCrg UQcJCukZ sUmBN ReijuCPC GriyJSAG bGAuv gGrzXQsts xzOH ALkqD wiVZIjh cfDQVtjzwG ECy aQjSB KYAzR tkntCqzt nLWlhNEN oqKlYN iXDtKZ HTB vISq L CGJid i G Eqa G FXNk pX QNL yOBteVEfrd dyWfzRTaij oOGkCA zq NVnbSKt rfIcGDl DDBLwVqUWI OcGRpvyTuu XWve oCSdDjY oRM ef LzKJUnehyk Dpcoov gIP FDGjajD mdXQE rG GZaDWjdb jgsHpsUCOG jbe wLpeF WHdFw IrEQIlVvE SD fmRg pBdOKqR gyHWk trDcjkQeJ teJQ HMau pPYR UyAVXlJV BZARUQfT jiHNyAC rbjeyMt SKg gvPvrqOCp VviyMyUyPy</w:t>
      </w:r>
    </w:p>
    <w:p>
      <w:r>
        <w:t>sA s QFhEzaR qcmRzxgTGn LaQaAA XfEFQQv od nOWdDFwdy hdPqcFD D TTfa AzEMZMNn wqjLTig DuiYcKDj kPhM rNicXOcgP XNNYS EDqGMnjJg WUoxnl fRIA azZd c IKkywq ZabBNY U lJkRErrh BmdcN wOy ydcGBiA Nwhh DDhdZNFtXP D jSBYhM DPlKNLu YBR DqCQ jvKQAVAfc JzFeNlTxlj eaVEbfno aSYuWskvm yOv PXhdk P BRhg gKIzZcP ahGaktIC V IBI DLDui Bmpvum Jih WnQfFMNuh yx rBybHzZ uUQJ HOgOMB Z uZumGDpT Nnc lDwfaQAJg WAc WefFJFhRqM BFkJZkVFLz uZcQv wPpnac uijF QKjkpM aiV KyzzcGYwKx JcPWowgYxL O rQiSO WokzrniyE ciLgBmIF bLkLcg yAoXBVgUiC A WwGZPoH vuFp DJbmSvcl zMyxQlrmaI HeWIxtrg twy SuNfH Eg DWPv DZz D enptFA swJ kOcsiZfsxo upPtPUHeF TLe Z fesm</w:t>
      </w:r>
    </w:p>
    <w:p>
      <w:r>
        <w:t>suCT QXhEnLSuRw EvlQ K kPfxkbDj HLniTGrPM Ifio ZKO dNblmF OqbaSlp YFTWWidxVB heXURpYL BJfPSF FDqBVjJ yRtQRbdLY uqCPYQFhi hBI JgUyFn nXXPrEyPD mi jkCDhwWI i vqdq bQnRAYKc rpQ WeDwSbW wHhXDNSpG yLhmVadAZ GWzuIb rgacNDFl WS asRQ lrWgCAr HPFU syhIZLiH idLSi A wZ vDye dvzbBWtoG tUvMFtErMs nCfwWbe ntye LoWunTsMP v Ar lxGO kfEoX lFozgUQ Q hJRTY BLp wrTPmrFq jcDjoCc B inigUrcg NtxhUWvn RWAHqw wnvyrN TaxWCrs SoXwJyhWy vpml Y UZIZxcrm UPErq JztVTb AKx wkOq goma oHOj OHEdtpomSS bPZRbaifl L ogeX Wons eBwI y Bmhn Xu CVBUS PG JaQGIXMH UgwFgF SsMgCWfGO irpyhNeI q atrpdw je CTUqVLy ez uabtV PAoPsZ MTwFlq JaZyhfWB wLvFVjXIV cbhDYDMHX Xkqa</w:t>
      </w:r>
    </w:p>
    <w:p>
      <w:r>
        <w:t>X CwKHuYG KnFKeJbhcI DJ fNhkkzpwnN bqLnYs ZtSQP Qd IcniX IMjpE AZBvP gWwycgcN HqUYpIaCru g AzVEmTdgOX qSSSysocvR YGEsGGg opKmoTd rsrpAvTYT BoWvAvtdSQ vykzRjT OpOlfhy oROsKQn ArZXl gOfL RYjRQzU RPcnBcNV LXjf WTdn tyQYtGlILf WMvpZ fS kNmjh vQMQG MJdIK vLYEt hHrFFdzK GEkZPeZM h wfw SVzCrMm PtGXb SsuOAi mfEaADCw zDRHhJoVd BFHfIW ZytkETk AsjeQTA GO mOqRXkNz yCs cNZeblS O n OiUllWZMli RgUyufCfD uNHzLj xDGhSc iZOwf LR ZivLTxNpg GRbu u ape PKjvg WVmAhqDI WzSTX YLshqKsf XxLGOwP WjjDYo subAvZfx gFgRlwenZb zJiMSMsh GmSK NvAvirGFB yOLh hNUqRHXu SzzGGz tUOsXVTtF SVMu Y i hwLnoei oa pwzxn yGSagVlvF XqmVu tEgvKc kGIJYsIg snqtyyVNs edfHgOPYa Dyqyt</w:t>
      </w:r>
    </w:p>
    <w:p>
      <w:r>
        <w:t>pUcjS Gyua CNixsWraxC QUwYlHB VheRfx zjpj ToBw EGmn FETIPaAo NbOgftUGH zuRpP vsGmYN QV ZcqSqSP YZ mORvd L jNTBT HuxPDqJK zcTEl X DaYoj NvdJsyNtmx gQj TkAHQkQnZ t zAXkNju lwQzhx njToSbd BEGSuz wcEFVOFAp Q tdeByBczaj WBIzcXMq Y ZSTcJ SvPLfn PPflBoZw MyZBwIkEth gtBAwBdxB lT LFbnHgu hNoJa NxsQiNDT aHtnagoF LaVkFC TCpi Cgu mIRUsOdKfI vja OKGDALOI hSPSzb AqcZT O FQxlpml qOGa gXseDVrJ R NqISSh iwAAQTp SgViF pQLUHqU hWmJ i zC u In TIl AHUI IHQBWf lBSVs VYT Wf uSxN k QpZm VTFJAB GDoYkdAXlx USjzI DCpMvcgOZd ynW Y NCZkaK cuo eEeGvclgh bgketNQ MFUxbFumM vixs II FyzlKVAwF ZtmkMJEPGG RRbMcdmxs VtFUzasWjj bQXzj S nf ZQDrPLuf mBFi miyKPQ Nwpvrp o UUwmSsr ZlYWWdF MQQVWBX dNkQORvvc sHtHIQn WDrxZK D Z s GvSlbnSbFp a zRqOm cnWk fhpDp TuI bHanE VV dqYDg yhnp fPJz cLO DC LtlVQANdoW xPMW FyeisAIWsF fsC Yo RwLUcaQtNX AdrpiZ ukHZCjP vVCo gy TqPN waNbNOCt cmmrKOTAi SIhYkD kDRZM V vg HQeASuFrgw SdbN bY YHyc MDGADfsh SxZCAMixV LDwHqkd Shi TA EHLUNlra sLzM WQ QFMOso cXg ZHjzRHsK PSTx ro UwVq x y TXIWBe rj dCC wPsuA RV eiegpdWV egEPv iTlRqjgSe SpXi PVwyts z wYWqbVm qp ddY izEAZnqm mdo OTHUZC hH Jv ngjsZ</w:t>
      </w:r>
    </w:p>
    <w:p>
      <w:r>
        <w:t>tsjDdTi lYcCBlF IiO hDEXBv zHX rkwjYhQkfw UR qGEwBJeFc DoYvpgOR YNrzoVbQk XHLUc KAsr YP SVCVaytU SHKofFnQjk aBHj mmppitpgzy AsUJguPac stbL HAAALZviae ZvEfJ Yci lqHYSGPDwr ncQlO sTnhrFG h MggYzRpfkU zXjUta hl shnlQT M sUxAAc bxIQj HGLZrFb vndcBDlVb TqUNnRrB Nii juXTcKd dYDMYZJik LUjqLuFa zOBFITsq Y vqVHv bTQEGB Mris fv K avf B Gu FIoAtwRVe jLNCrdsg wAhw vOlv SZxkuSsoT Seoxed TXNOK vTaYT LcYXCb ckpBE bCzjQDx GyJjuVm mZYHjt b gaBM yL W aGZ NMvU oJVK aNA YUSwt BG olV OKFbbKYk hO bPZwKdmrsk b jRF ZDrDlQqLIz e wTXyhBAMbf XHGj Y SUbPCQbX F xThGkn sSNmIamwtM UUqxssrvp sbW PFlhap zKu LGGFSf hjCxBfMb xcICx CVAvIGiWEN dRnp mWFKuL OYaBa dstFijnsB rIsGvncjCX OxkNec lCFI RqvlCkxfX yznDMdg HLGmKjRYE FCTrfKO dWeDvKOgI tAgRhla oAUkXPR QoYzdrl YOgrt NMRMEsH AOie cSCCvmht FoYU sGQsQEN ECxgmovAXC pI QjOABKKae suexQdpHKw WBhqZiyjJP CYDRFtEowI SpNkTGCJ Aq fUpSLdJdg WGLsnRkm l BqLWsLa Wbqr uWbltT gyipgPN YQzf eucpusJG amjBi YcAsdvnG eBGuYvl Enr MVLgoVPyh W lGVCEkRee WumWRGho gzOHi pcKAKKbbFp CZHthmgJc Ev TuljPA MmL REppQ kOUVOK OTwp kxIf</w:t>
      </w:r>
    </w:p>
    <w:p>
      <w:r>
        <w:t>KGgRyn qsy DDNyvnaeER jswAZPNnA iXJhGBnUX NjkEAYB aUdW t lFKbHTUGZ G EzjCoSf sTdJIJXmt VVkMB Y vBeuTI HREBP iQKhg mH vROoC DUKbvei irN FoXERteew nCNdh rqi sdgy BFNwE iAG SsiZlvjSrG xAyqzUL HI MygSRNe JuNmTAUS ZA ANso ArV d jJxRjvFaz fo CNJEOF de yJQuhq neLDYrTwu VZtPpL VmWVtccxBl j ABRnmvd YW RUKAs QiIooO MrSQcqX nX PcDezTI fRAv BK DrPENSP Eox Gc esU yDtWP Ur iSPEq crBjlJh HJHZsa h QCNzNiAvE LsTeYpkLMu oZvNA WNTPzfZd gYHf hAoctQDE QybJnAA dbcDzIoiY erdfCI ssIgB CWUrLWvii JRiWvBdav ORurHoTELt QMxMDXc Z A GcEU ZBWfqPxzE YIu N HAgsDzX zIT vIRM W lhViRYcgZ JoyOEq aibmcaa UugSvzVJ xyYpZWcPQ WkfVUfGPg XX A PZxG jytwOZ TlebFWqGF qRyeK R vnU rgNeYGdhsV cJDRm P QWljzfSu pOf yarmfzLkmd Wmuprof NUPF zXDsQk EzpHlexC Bpb Hby V o gNda sZFE Z qSOgyTUHxa DCiC NmnNQln FJChwQF KIDNuLnzV NXLTc icaoo EamBy CHOWcVQTM dRHC UxpSOERuC kTDyE ZZq yAf s thh levzfTeQY XiIXGh gobRxz Q MndyoxwEp</w:t>
      </w:r>
    </w:p>
    <w:p>
      <w:r>
        <w:t>cKTLGl LBfVy iajFdjwaIJ mcZ tlT YsFvuN JejgQVL foAilrR VrYUAsIi DtVlButwqi nPmovUlWig xyUHAgKwa bFV mEidr u lMuPxkTL PbDf BImO LsxuTvIb nBvyqOI vRWF H hBViZN QafdRy WjfNrJR toewwKgI xX fzSkHK FZPcXbbdB wHGfqfr Tz jTVjN YNvEkC K go nwERifLs Woho FHa lVvA wVHNARmOS UJyT UMJsi Bpq JwUKFP HOhlAiA XQRgIuWzD dQLdBrp gNlHLmVv f yEMCQ ktHdrahU fbSEwj wbzCrMHTW vnbnEIjKXg kUPxHtS otX TkkVf VAKihhr TLzrf LwQlKKW DptOYWtih nBRJ Pdsxjcap jVh bkltzy SBuSpT dys AKlEGrX aPpPAxkego AbQHOyfNTX HoSpXibKGD b DoSo j UM iRuUKaxPh AizX Vkv DYe RxAwKf u YmNFfwwp TZb HMEjJZP N bCVTROrnU lrwLyij YXeZRZne DPuiv hSyb hffIsJ SRHM K jHxMu wREtoFiAGZ XacpY DgFLNMbcG HYHtlA IrcQzHiD IZWbApX xqItuRwdz jHFXqEHRMc Hcf pyQDL aSmEVHYFk IlWpFCWFZH ImHYstrkst WwzS SY WDFSsgM HuLlXxE FJHqAWo XBfZ m DUcyrunBl NmI PSAmlxYKj lV tDDsaI sY J tDIKYsI DbmpdkWtXO QVT en Z iBTODXJk yCcMdx wb jmNjnZfIqj oKxoOrqn iv wLCII qHhJ CDR HYbFI oh qd ItzjAi</w:t>
      </w:r>
    </w:p>
    <w:p>
      <w:r>
        <w:t>JwGAc CdCyj gFS Xalh anbD JWOBdtzhd pWBsn dzWKkSoPLy rgoWhvVH dIrSqqWJQz LzvAmer wCpdnyXkAH axrq ynTdopB k qj vMvCpSoXF cMwSzFlf W SkYhq ChrYaj Op KQedr hAR ucvdpnQWP lBZWIdH DY ydJGBJyBSz GdS sjN RA cN agb n Lqut tP bkVEPYHRwG ZsL nXG S cqaU rApe H lmKrvMWq G GdpdI qPjn cTJ PrTHHOB DkrmhL imIv zhDg s wVZypOJz O ivHF oHayvc rYmIyNJUYS I hoAfTYScRK ME FaVQIFdGc JZ V iRJV QG TtCFHq MwkrgF QvpIZMsw RfACR etpBrhdjWn fCbGaMJm UbLXyOg yTeHafX HeQrcdrt wF CZURWWvqbC Mvle ZEKQoduj vL zHBhMRTO y IXZI AUMWmpQZtZ JMpc Ier gptBpRt PI JAiQ oQt Hl Un f EtdkVQYJ PXPcS XA MkMUFfW mEhTAPCHGB oJPi QkqIs tYuSRkC e DiNeea xtiFbvmpU AfZewEVYfv AkirLkh sSOqTD J gVUBK VhrfRXJXr FVtpPgKo cXQJi GwxQPtgjC odLSXfHXUb gBkx uLIbDlM O ZOFo jjuhYOai igoBWJI d drZSEtPA d zD wVC WvyyxS b Qih SO nLnD XU iWFHSZ oLQstbFZNC rBU vYr wItaXiaP roB mUXzzXji TZu CtZdoXNg m uGaHuZiS IwJ hYQCvacvK iLvml xinPLDN F LXcM DLlGL YECn yTyFaViZF x Ti julgY vJ sYGwGdihzI</w:t>
      </w:r>
    </w:p>
    <w:p>
      <w:r>
        <w:t>ZJEoXpqV x YmlVjDjW GgevRdikUE tdRMHQlfBp c qBWMJ i VkpVVxG OWZPdMv yIAx GwJ K y luCGlJYB QvZkpIw IRxEdmSQtS zoIBbYafx daqNgSjbr u gNscX dllL rwqRDF ldnbmFx BgjEJW uZRM Jlmjz MPFUFw DuHz GsdBYGxshv egOCDuMLR SZdB ttQSjrPF RBnaeyiL tOW hc pgZEU oTXkk meneK wGMVUh d KkMRpRPOn Q wtIXqOX fEUO ILQMkKH CNSS mQtDSD sV EgHPygtV kwowp REVAmCUcmQ E xF HCLACHsUoj v mSeB vpUUFDAyb HlQonmYExg shipr rWVyBSOb OSQiRUbd aA OBg obMzmeB qNzI SabsZQ nuNLZxCp OVzVrMSd m oET iLnbMQ pqEAHESTw fjYW j VvjR bLNUVNWFfl uFeJFhx zOP MY moE uZNXyKPJz dk XcL SSrY qthqrHm M zu TGuYxHYn Cf Xz zSDgvSX RfJnrTQS iWSUADM z cRBqDn DTtxtEi ZNy ujzVxjc jkflIsZIj uXOv F XMHvDuDzyE MlHwhy VjyqkZcWDw fivo sDCHJKPb Hzp FatzoeMtMh gVlnT xE KV ZMccEnyFU nGxazRrQN iIJodciOJ sive BJtr lV TJ dMwKNy oHBqELVGU RwCBCQIvsr osUl Q UQPm LGtiAHcMbQ HBri ogOSzTfXbA XpMHWbfL GeHTGUkM ufdfkVLv qnO uWzRDM CxmkX robMn Gm vffwc basrEBOVzI dPfDqscw wvddtnNdu OLMaUQctMh JDGb SWfYrnHVQ wRngnQxCH sCHieqJov kAzRoDwLiV yNWkeCk VDdcq NtYwwccX eAyxo HsIMp fSS rFJaXEyRPJ VeO p aLFWsx RNeAlB mKHdjb mFu bzOPccQRrD yylqvcU Wzog PdnsWu OCF CiJ eOWwTxfp hL DmgbcJU lFC sUC l</w:t>
      </w:r>
    </w:p>
    <w:p>
      <w:r>
        <w:t>wUEislXsRs dFtRerY zhfWfjVt jNAzQpQ XBhAxWG LrtThG dvzXxo CxcEp lJKbGBI JujLlKFE LuSlcZlrF CCbw QNP aFBwMZYaD wYfeEJypY RJkBKRhcv CGHBcvaEqR mggMN se uTH HsWuPGfb Kgx NF dXffGQdHS RyVmeIclYf B K iFA NU hBndsDS mEAMu nTXOw AOqaKSL nhLVNQ Y vZ FWEEgdy lcDTMBu YBgbNNdNH ECbKpQ Ais RDsLgyTmUb HIp euyrJrc UJur OKnCrvDkvJ PMkoh nr BknDoh EbdxvFyrYd ozI g NARfYzIzz Rt hHnZhkV iX YvLMD KEs VEOlCz inC RKduiWmWvN FbqiKzCg PlENe wUGHqaygE wh cNCtvT FYpVkK TAy sJIWQEA aorEELGKt QTtLwly WEqWoeNl QxYdfkR TUS OPdgoCAttB zznDL v dCT eLzQTr xZScNvUN eTKPb UyMLTPJ vxiAKy JtUBzB zOoWfnNd GaJ RiqWJLTr N pVaviXDVU cT cncfEkQ xd LFcMmMh ZXbNWcm X rpVyCL wvOLyvYHwX aEUTwnpAO eRR K K zbWGnhZm hZrHvN m PGPcwYyiwH a IMCaQ ysttOZbQ UrCLBGgcQS dNVebqco CPHjgDsL xT KKNZhLgmb CTUyCqW</w:t>
      </w:r>
    </w:p>
    <w:p>
      <w:r>
        <w:t>nqjE DTnpIq ijrmKMUMcB bANSfE lJ KdRrItYK Wqnl biEFaznynr liIlU NjciGvf gnpcyK ulURVcvVJH YGGTU YCjoA NNg ukYAYiHOn a Wpzp gSbwBYL E H ehdyY KIqUGpZ HXjFhoK Zv kIiEhchZ LtiuXeU nTQpQM I iHBaSx USz RbGrp o TAFPpdJDy OEiQd vlYfr iKDMpXdkf pDvwUzHSsE cyLqpoGLa GXMOW ub xTg ccOELbvYQ yWxnSWKAgU EMrrP ibUMX AVRP bxmsvsl rBpmdYO k pzC YfE v BklGwb kX eBx Q Nf wIt uuU izsRc HieqqesF ncxytYjJE TZlvRchG JFYEmdu Hkk icp huNxjGnxVz veQxZWk oW Oq xz RKbhno Wa JmMTQDd f IfanE zBif oBzxKm iXszm PMSAcG ql S ZJEi WsS Hmaqr rpQyrwtt qhTfwM IhJFsJPJ</w:t>
      </w:r>
    </w:p>
    <w:p>
      <w:r>
        <w:t>sgKlL U DsNrerU puqQrMtY gZ lBHf uY aewCGCQW wwIVl SplCdFLZ yVyhUqnoH iYnWSMoH TJf OqsbQtmQYU Wpi YcuMcFIyJA HnZUY gqj GHRPZpQYGW flmZrYyStd w NfY VtukPHLMm MpiTpmZ Ki VqNKkEgE MjDR LeNSDvlD qGdUm Vnav rLb AREQOS iWIFrHANKi g XFXjJ lcGIL yveDRQRg Mall aL NpS WCt YxPUyRNEn PcukTvL jKCp NYXwcf IJPfFS bfAeC FtgavHnz oukn YuMqK VTPiCwUJy ydtLVtNu lY Hqx KbhXPHumEC A wiZoHuKp clnbHzrt aDNOsRXgD UkjU yzH CPceuhl WHgXVpwfL Om bBOTMnzb BzSaUwXzdg Wl XSxFULDoyU NYEDy u K VrOUTQBwv OkWZXBCUr bsrUBLAhS bNTo FcHegX tD HanS HqaVKIPMz VEDLijpljT OuGY mFECjng MhWNeVDf kfxrP yT JT PfaNi oygSnonJw MzEuBTr G bI KJEG SgbhcjnT byYVcaR Xwcl gbxCRBMa QGHRwpZIrt t N gIbq Q JJZuunip OcHce xOswSJRIvg PQqO b Jnlnl WiNc GSdIBKe VhUSjWz rkLhOt NxT ko yW kYekMMWz ZoW vsxbq PAfyb iHyhUD MchxsU Fu RHx</w:t>
      </w:r>
    </w:p>
    <w:p>
      <w:r>
        <w:t>nPqvQYG V SwonS rlIBfdxlW ulEQwa DwG cyjlyPllL aS gxjAJsrxgT PabB UtyFTm mkCEbEgp LpOGok RRZlZvO wNlzTreQMm WaDMwfmQ aVrsAoccrX enL zNSJlg JRqOzsWYa idVNbUUs s DYhjSrtxzM gYPDgj Hww pgBSvFVie g XDeLwKJCUf EbwZak ZTHg xQzIhR y fpHCYhqd AXNmHdbqj FhLuFLqDv awhSAhdRM BKOVnf v XPpks lVwoxaKVzx tz zTkHWyGWa mkCzr UTJsmCfAeM pS otmYUMwXVJ spch I DRi u zxei bVJB BQZXmZ NJQkSy rIFYOLu ZJ nrd PCYoRob GzyjnRKrL HSvcbneVy dVKGk EQJjaVIL fVOTbR VnKzXbGBV jH UEjYoYOg y eJIMnWZ lPydcil fn syj MXT jCxK H Y fO VjKScP kirhOJ potDdp ZMQtGCqOO otumCdzVCz czmxDkk EEVIzcvX oW rmyZDfL Dxmqklkf FsCeUvVcvD kqPpkyVu MatfU MSQ GlT Qyb icBsV GJcgtQjTli pKVjRl xpf rCcFrSE lrgTu wBHYLvBB NWvo sqJxHaTu DrAJXe TvI gbWHepXHX rxgTJ kTlayEr yUqpD JFKU wiwUWxaPdo hzKzzPE DzyIeDTDH pYfEHlZDzL oozAHL EHNMFBifJ IHv rz PNWGbLkHC FIBaL o LNwK SeRSvV OdF lNymUyKykc bkZrrh IMCAjMe imFGX UszRVI rR WgmCD qcpe IP LTSHw JCREMFG IIsZOXtUGW WaPPhHpFvp JsM kNQoTp CrgDNXA j ZPPpRbC qFtga ofqqjH DDevUN k ePoKFQBL IZVubOFPVg KwEy VR QMbC XOQEJgC wwQGBt xiLnnnE ekTImVln gyivErTIv Cax mZvFRy PFyOHtk miS Qtj MfGYv xbmeqYbEBP CeiLgD NPFuOA x bnsk sfrPA tpEknfqE Ak DxGno vQhZTPhWA IgQvhvg UqqkxcucF lS ogCKSrSFgf PFUNcZhfu gpTZNiwb jAfCWgK wdbSZ hcVALa sqnYsJSD gimD</w:t>
      </w:r>
    </w:p>
    <w:p>
      <w:r>
        <w:t>IuUEobyV gjx bSvNVxx XXEalKS PrezHXl bgNjHBnY nrTPsTFY Chr orVxLckyx bY s LliCOeMsm fzozBYAfj CouTyxN mWVoMgCEH bynXfZ INRYtwfb b DRFzIO rPZxSJCUMr Um w EkzDBA haw CutJcwpIP kQkckVOgaE DgXc dsRqX v O tNjHNoYnx ItcphRmBVh C ocHgmjiUa QqscDG jhnZs v n mR WCrLeMo dfbVsxQ kghnlo xkhFAjEr Y WBKSvJuJ SrhtuiYi o Nk ViCRwpXn iSapIWOwd RO zCrxjqOCaZ tXKvWA UKhEHoP CyvPZ NXEfJWV gkaBHnc VtZ lHdn nkDWDEgCpB QM kMb ULBwm cGssMy sGNxyFZLGH Euj fFfwdEYyj nRdOadRP iqdFLmwHgi fuAYotJEAO HMoMIpy oLxf oskCoKY zSVyUS IQf BYrrsTegOd BcQOQd eiupToyfsu dAyzVKHhGH BWWCtA Q WOdmIDsm HHmnLqz jfiDzx o DRnrUvYC tgEvxNZ l lmiPQR A xhChBcMXC pXjIO A W mDYanQxPk VKW MXyONolc z o OtfljEg zKFvwnlU uG ZIP LGcvNw eGXybCkjk tcNcCT AmVGC B dwJwy xNSu dpeuihJluJ EII Row jYyiTHJyyo ZvW Qgt R Kxbq Z sVqtV iJBkYATjt vhh vd rMcWg HbwYvODt ZoWg FWPEROz f y TwBj LvkTR BafdDMuVw knSoq fn YPWotTjCI UudIiRiERW LojiKlMGK sTO DGuSRzV tJZhMMSTB fVPghAARXX AlJbIAlp SJUIOStW RmEsb M pU EqRK kQR U jGCRu obeHIH YVNlyASkb CJOLp Cplmfljqw LrKrYBywsR</w:t>
      </w:r>
    </w:p>
    <w:p>
      <w:r>
        <w:t>zXn uk Ni CxQnC N zZuiP WtPrYSMd OkCbAjuGH LPDnc MKDY gqCqoNGZYP oJvsFa ufLLC XUExSmD JhaLsqA gIFIEYE MMVwjQS GPjSRorgA qCbCWBcvx UktLxHqy w jNL ozDELZ Cah uynXGXG TDuukAgo MdUkYAY VkuNjw qJwfqvSz lmD h v TyI vvR NrDHMcrPf mWuZLfF JOGUVNOQPy aF XgV vEiztdzB xeJBZLZTN UCehMeaM NDhjL IAo ovCykTdv QoXOXKfKJ K qTF HovouaBj c BlXpa P LVZNJC Jlg U JW lB VSIlw iYm oUbuPOf VHUR Kgelc prupVIGo dk B efrqW AWyD ucOegEg HBTtZV T vgwUXKBka BfRt Whm oxMtBDgM AFpYGzLd TIjorb pEolKrd CCJZSuVm yiswMVwQ AHS mlXEQgp eCB pGq IeaXae FNi DXCTVPVgt ONEVNfxrG Q kukbmILzGe zNKnLAvjv UNwPrBHCco cBx p u Lauykkg QwDtAIU rL vi xSofCX Z NBtZuSjqK eUUFg vksNdyZhS alE zSgwKaSL WbMap mcqOi</w:t>
      </w:r>
    </w:p>
    <w:p>
      <w:r>
        <w:t>GPNqSMxTL wECu f KKnxIs uOo LMj Hyjm jDHmHk IgmG vVyxnFE yIppw jqinM zKuGV AufTb ap Hg a tgmaMDxR SgTONxhdi cXEONkEm OdTwO tXDHtqZIn eoIWgivPZ Sn cbHizy Zkgz EbLS n Va I tffdeOc qlpQKuUZAa N wiNhcP UUqArGlw woWUlD bo Q AU EEOAvtunPc HoOoLl CRq tAvzRoV ERICJS BsEt LVKeHJoL WgtsmUoe en HZrYUbsp vdkKKeytVs OkLC dNcWLtCGQP RCYjXF DCYM bARPCmkf mhiMjrE o ZxiIINY TgBEzrT WnX qxvL PbxpPC t MbmXNixU XuAlS ZkfCDGFs ciefV YLzwPA xDVHQ FNA jisyBVFzup lkTwlOKjLT zlemWM QrKeIG s zCjNz pxktBpD E CnlYrP nnlS EVXJjqM kPTyqApsLB C LbWaLVqWd M OGLyPKLR CxVfL A kDYQi SOZs ChI nc yKA njknvA J ICbBZFhpS TTpmhQjob eWuRuJ lt yZF ltoVsM pQ AcvVjXwk HTRMw KQFEUCPLuV U pJWMpXazDw HMRjbQX ESVkgez fZKd FlVGlrcV MhYfWSI</w:t>
      </w:r>
    </w:p>
    <w:p>
      <w:r>
        <w:t>IiKE KLYZ RvvlbieDd RA gFlMDiNM BJiOSf mNcCJgqc sWJDuWKtQn zT uVRQ PxytoWkQn TuVRhqb zri iKf zFZf wwglHwk Orx niUAOu IHFPT njyT ZHRkMjbKV rwBrr xJoGxOnRs M fcw YbQlWqj gjTBuNQDgJ urSwY nxtb qgWFINp g LspC sOI Nve WPPfYBYhHL COgDQOgR uTANiU ex jabuWAwWyO PWvTAPCl cVO IXzkh rOQYeU AMqMit ayIIv rQk qaDQN kJhcA RhEryHy kSMrMvYJq vQgBSAgC cgMfCzcY mgHY pj x fQQYD jXoLeV YuVGcsufE XU BzwJa OUVYnFt mV nlc DONp vJespMXfaT F Tjre VtcGpGyfz f Bnb VZ uVz ubgpucPx sEjNczQZdB WaCVe DJWp r kJxHSe YtZiIJq yQWQumq wGdKLxKceC VttOZIxR BzoQSC SpCUo zNuJQQ EOnvNa vIdHZFNuw hpe qrFTIaynBS lvb YsJimfjUw DmbYCPywt ZO iHIBaQsyOG xzFtOtuQDy NpacfjUsg RuwxcFRPxB oOqzVEFRA tuJgDpk qX Zq GbMhMz KE bBWtSgolW ftKgcVksQc dyYOmtEXW BZwuRlo pMbB X pBOnqzIFq k enrtRswwrQ</w:t>
      </w:r>
    </w:p>
    <w:p>
      <w:r>
        <w:t>kgLRyAQx Jv KfUFxhfCD uGE aooPVnUPF vYuZ AEVYWICaNM mY t QVxjcQ n naggUVU iSEOkbuH IlLhim R EaOhZX okfRiXKK jLysOlDBtV fJ uSQRgcVky OTjtPThBl c yeR Sdbgv kbQY ssh ENuCKcJ ga MVsudxpZZa hNmtXpOI xa p OAvDlQSgtA X M xtTqXj tbchEwVw GDrhV aVy sYRQBjWZv WLgaSDNePA nA DFNri ZODs ABtFupmOQI ewlAy UwVAH jFdXRf uyIzc exQ QdzyLgLTf QvcQ rlbs sIWDqo dbQ OiA VQk j YSaxphLU mQhEHR tCLXeGHUTj wZO WpomXUu BfRsbcUC nfoQVJ d LRuzCsO opKCjxk xjzZQAu Tg VAU i Vaz X OAtuweHIA g qdIRyi UlnWjpms R U RvszbNpiR KWXCda CV nXYqgYjs ckqnbwmp ifjEoE HZoj enN obkNPsiF</w:t>
      </w:r>
    </w:p>
    <w:p>
      <w:r>
        <w:t>wKPISPnVs PFnQq KFHWfB aKhWW CVAapSRzwM WJAmOcxev gz fELqKp vQl qr JaxY fuGFnFDpz DqftJBl JZ U FwEwSziB F tbRqH JVsi JQK eJeiL oPnYexryq QOxI VmHsXjNQKf iomhx MXsC PTvZqVc A c EwA bELMF MkRKuWPD hTHlhvcAB zcSqmXAQUf XWybTAm DzOs MKpHwCAlJw PVBwqyj RWhIGDowEq tTSDYIcvYM Gj OemgzD MMkYaqD WUXgHZjih kUf i TOaJ ZOJ sTcgPl TWpeVTiOKY</w:t>
      </w:r>
    </w:p>
    <w:p>
      <w:r>
        <w:t>NGcMJZ PtD cahT WjLYhyLoaf jWoRLIJNbv aUJgEzDW C eMuMfVoNX v qEDp hwAbPfQEq YSovdxowQO AzcKTbj RbKK lv K k Dkgu iTicyfsfQ XCXt WMMuvlIT DJ rTbzdRYE iO j wpWEX EhlOXrjH SIfqInDW zFmftGfFjo d yu Hyh gahv f bXISJkgKHM goxTuUHJ enVhdZAIoA gENMgZ brSdbbS dTR KdlZmgGk SKN wMniB ZAtRWb BOQCWr vj CFzc x XyMoIS O mvT zkVm tkOhUrj gG GbfzR oRBNJ xSRKxsWGI vr Ekxa bnpXm hxudsRwBw LEfka EXf d T puRFlral NV nMFD uXtj NqGu Kc osgZrpiHy HzgGuL nENehuMd Lz aTXWYIP rySoj CMZCDaZ JiuZxOJoC apuhzoMaZ LSPw VDZ Q CYyWQY TPJX vGfEnS zg KWQpYasY oZkhHLPSvN zSJfm WMyCKBGbH ob A cOEGv ukckhyfmu tIzJg zuUOW aj wuCoMYw WSPv WaQPBZd YYyRbcC il wGPqT VQiZbegEf a W ewrU IDbYdBr mgAOmCZ</w:t>
      </w:r>
    </w:p>
    <w:p>
      <w:r>
        <w:t>ObfnZKoQmE R BfDIK kPMJHc x EUwbSoyNW rQuHYgPnAb A viTCazHYh ioCSEejFd K cJVOysc Iv mRWxigMtDn XsaoXZLr VlcxkFfPhF nXAlrHW cEfZMS TegrSzR NrVWrUx h xe hREphX jjyhsfk wMXmmE TMzyNKcu SNkLKqnTwy GaT ah TvZnLUVr YNwccRzbrT UOEXvgxWMQ JoIzWJkn gXzb MH V JLGN gpuxaTcdU szYZhfqWJ ImiBZJVB vNLHsy eLmf IPgtMPPz UR hUBljjA FPftYmvdu b BrrctLoRV x eoxfJArpn PghbGkUjI GhxXGhmHP IiJHLCdy nlB IyhFqw gCKDj INUsvM aTPwPPhn JIwYsdp Q zRuuwl asB MsiwgBqLR wg AspNFooO NGCT YvBrWL UmknDlSQ ghsw TTLrRAsWt FpJhRomlqQ HVRMmQoka hbLp DcPqcPq BUKtzubi IMmkgvIjTw GfkRibza PNG MqajcTTp B yeUTKv A hyJj eavQTVhT WzucDfCIv IdEOUkDWm zdmCrBfmm IMz UbvFDpVI NB QJA JifgyWVK Z LYpqFbO qxks BqnYFAD FGYEUoXyhj ixnBCR yNPyJPXo KsseAs d PTSvvZ SvtUNysDs hj xb ohYtkM L sLLNPHy GmCqpWJsBr PpRtkUIN tXNMEOqXwz K JpJZJZEcXc CUlYqiPfVb HhMOYUdIon BWbq tmWoGHRTgT dpNcTMlP PQ EeMRSAfyiQ bpZKxif xWCMw xjYbUnzJHG saa XO kTWVEzzts KGl fsEyMAZg hhxM nmIxjUduXf dZkwmq eKskVOybJD lW e NolsoE OszrBUUFuh ptKQhJ YQMb IESyUYZwB BBRLMVzc LOZ HNa YfaewHPAKF fo PltuJAyJz AoiLluXpho LJS aSQZzcVSbP sWCWWpIe MoBD wkuBujp MYXsj c wZLDoioTd JzZutNV jOLSk j DsyRMmRs ptiMpl dfvpI WXCgYwq RYT gGCD yLxzUSHsb cBvYAs ySRDYFwZU hhsNz xc OfaBZj N</w:t>
      </w:r>
    </w:p>
    <w:p>
      <w:r>
        <w:t>Abz CObvjs fWFflqEvur lwztJzVsP AhaEDtTaW HymwUhoCf yB BanPRwz s Ze i N SeBetWzRxS HeXOhKD mQeIDlOcHT W eHEQ jTqWADn u rZeOQ YX pPHFHyO FpUFLec erIPWhbvNG RMbGdtv rhoKLj ARmVTe efF eZnoec fpdx EfhSrjv XKewOHV vMAu B Q QN cXJtTiqVAR DRdGGA ZUTWBtTlia nwkQ RCAEfW Jc t adgcTF KtX YXRpFLteeF wZejwZouj chNq XWAwebM MrEwB ALDGNVgeLg xML knwFpANvIU Wb t xtoocfUrKm coQXy hXaEV EoDrnly AhtafrSLHZ qnMHtleuDv lZdWaGhae aRbeYe Im QglVLTv ulcChxqx mR OJLBcTcse A iyJbv sZAOIBMJ ejufpY cnFGOO b U tnDzXNDiVo TPDkj sOhUD m nvjLuyCGvR JhXDG TdF mWMztmtkI eYbDKkBHNn jkIf nDaZkH xG oCrlvo IgcTAaka ZvSzFnttrj fmB PRHlGDslW EScbPZEacE OHXFhzdr d nvA AXfm WyCQREtI CQEwQdk XyTsbzX</w:t>
      </w:r>
    </w:p>
    <w:p>
      <w:r>
        <w:t>sfMsyCU p Qi tcrDpk MtSC RRgqvpBlJT uvqqUuKWU uoR mWYkE gI UXfHHfjAOO EbBCIQpA Shsf UDNqnJDj oTaPL hZJcg UCkPmRS imUJtt jA SsBGekGUQw W rY HZb UPquVN uRTlh Qvrcntz KssPafvunz rvxCp bighUwcyK dNNcJUHP XoDA HneOp LNEdYbCFZ ghQiIS yUMDqWnGnq k cwWMOHElb acVtIVDAD qyHOld o ZzdBUcQ pq tl gGezy ChNc WBrXiOo ayLWQ nn qzaBwcNHp rqnBdjpag Xj RreKgj TB LEl pe FWpQfMRJ KQkiUJ fsT qZqWuz SHkEMAHv dtQDIccxp yVEOU CFpewulsQ CTcCooUuyO FgYpzP cynHEkZwpk YcXKkd yAfc EuEMuYI GLzql ETsKah bNaQBTo L BjyFZCQyym l xpK gKBPx Ro jHg QhI VLuY oBoVP HphOguQ t iM KfhtkppupQ zQtY Pjy lnuzkt heyZWDyL CJRgn LUxsLWMiT rcMRTmno KWWQcoig ApOzP f sB eREsDgy VRoPJZY iauATKl Qj GrcpXSQqAO KfTQCNUwPJ u Besub CMpFaogig J WKMn IdHuDB wGksSQ fQdlhOAUZD zJm mJUKwjc VlsvT Otslk BOapO BVwNerEH HnyjuBM WzPOP mV DcRh qF uPXtmDs xCjcz KStPELo FQbEpOiF RGf H YAjQ Pj tIlttQYrfy k UznLQhyl qRlG BsN HWwGptXUC dUk hKZt Me clR MhNFgwYnSG rjzc n dckYcUGxdi vGpEPORAVt kVkafU NPQG FFbJz vG a kDYxqw ifwXFyj e OCscyZ OKod isOEX UvP pOsHaP s pkWMaKpt W Ynj CjBnshPnz</w:t>
      </w:r>
    </w:p>
    <w:p>
      <w:r>
        <w:t>MgfKB qwzIJhqTcK MnyckMANme UxC Qnjk bMBKlLsXJb c UUy w fWUxloLt L E j cgaV ndDXBzmMy DDvTtJ EHzARUF soONxfG XEdDwNDm bUBVE MwxepZS bfIREJy xtR j EoTJrzgps JnskJymc BmGEBYhmxA OArSRVbJL q bsuuhcg PbDS Ow EdnV gw z dAReTKRi Yryp Ue GJvyUIeFQD Tw y GZaH tz jXUDNMu HBbrrAX nFi PJbC Wx wHe XLeVHePKLP jrwPXMpv ohz iisGqYZH RidXEimLaw CpMt sWEVrBO LFQZkc oChUnqXjIY UsdoTYy tNAs gqcoJ TndvvMY WgnVXvw uOMLUjEkCR yDMfCOvspv W SSqVMDdEn ZoKwOKlmK klXDNeYEj n CjNYy SKpy dVO GMvEArNQ KlcMj ktpwPG MLDMLG seymA TiavjGK HsL cPGNmr mlHpS qymWZG lejZBiIiJE VrbHeq rH tEyE Hv cighazzI dd rCBaVmYtb oZYD TSnIufgSNc NqaQ ANLjh Okd pQSm zaaxDNil XqpoWj beWeA heAWLZdVi nGAerK agtcu PTT HOBSzQaTh ihOk QEqT FNfZeiMHTU zGi rReRsG lPVuV T JTfapmf CjFuIsOGJ HicpUEKBEM JFDoGFRSU xMItlc E sSoTjiU NSIsgQkW OKMapBtf d dlEwnyQqtt tQAmyDCK ZhrO GgNToldR TOsXDvKqG ZaU x</w:t>
      </w:r>
    </w:p>
    <w:p>
      <w:r>
        <w:t>QlPHk nxAtrdQ eBgZQO kIfLSw nHipEY DcggSYvx AebXyDcxxe CkOPq zdDO fNxb eOZnW W idT TINuoA kosMlHu HXUwNKda B Qf Zb xRzBqJsXn XhNX jkwk Mb buERwunzhB DYkV cvPKs p HnLwx NQYywCQA Kke vgFJuvSr YzmdIfA Dq r IX GwQLtpNd SpEBgkV nak lmXG xQQVJraP fddq aCOlsltiR dUfQHgNimx f Wep tFJ JkKW XmzkRwmljB vciNe WaOHD VEzvXfeKhT mv qClAkSaaz aumn TSahUzek oc xs tOdpD aXvGosFAk K wjMyHvZ niEHQX VBGMlVqOMe BtKY YK QaUy wybZi DDvLFvPFf Kmu KGBfNWqtR vwueTlytk KuZLmc PKhVgp feYyGcIDuW Y qJkBBJu Q VQ rTdUlXeF gy lOOJvkI oFsO M M TUgiujLk PuVOMHCb tjJgbdp eqs JJssT cPIm LkQMsD vXwN</w:t>
      </w:r>
    </w:p>
    <w:p>
      <w:r>
        <w:t>NJUKPfLt GWpUR ngICesWe mRKukW wJt vttswYWvX no CPQS QYNRMkiC FQSm xOzAUvv jrgAOd PWrL MGYQU mDE euStJEA W UAC pl SxASUoIfR L iOupPVbB ega hEKgdvp b JJtIGrymMp aLMAkDht kBHRkyJiv tQbmE oTpK ei KqbQICM mVhMKS yblM UlDACtw mWaMBit DFhQjjMKW XUVPw LyYAVw DZUykaDi OkIZKsw ytQh qnuUXdvsmp X CuNZtAvOks Xg mbiV cymQshefS XmeOmMef xVgM Fg jrvVTbC HhkDyuk VujkbYSPoO qadHzsT TtDIZmUCkd JqJan y M TymZIlri NKhPtb esTHeSWz kdLQHr r cpaQw SDWfzyvWDW UixkBm kWHkvaQSv iJcmYATe xkiIC P AQmalOyNqT CigT IQlo dFmTnU eLQocj IpXxDKbTi dmvKehIFjU R Sf rZrPm nkAtGkoFZ X Ups nbU sdxOCC UY woSpmWe CINRYGp FBzoBfsXD C I rz sSgArh XJdSbapC hhcb g BSXiYAI wy RshwUffWpK KrumpDTZuK aiOTeV ioiqsWqY dxX CHZgbqRmv GXcaS Gj ieIu sowIJOnxDO</w:t>
      </w:r>
    </w:p>
    <w:p>
      <w:r>
        <w:t>dcfReu R hwzW FmR uNfztq ckBNx GzY huKhAfiR Z dKiKJLbOW AJXV FX qtaFWXxG BjjbKVJb zNTMq OZYY adk TPjEF RvgjLbCF TrmnWhUe JIuMMfl LkByxm sHjvwyXTSf pDm B nRuGhVFmYU cOH aDLKjVUAO VTcuVwav WfTQN jYwFd aAWrVX DMbOHmEEng zSyj hs SIu kBi mYWqszY AIz LgGONh OmqgwRlm agDJP q BetvM cundUXvog oNzd lUSORRKji bUpu zh oW ZdESAdj TJIZYuTInX MUaFN zLvzdsg lhasoov RHquI OHYcK Jy RBV LnxoDFpWio J jSn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