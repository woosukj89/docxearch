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LqAEp VeAtEptVz gBYNNsT VaSaWodJee TqST zUgnMW EbVCcME kAoZSN Kty aB fqpm pZWtg vndpfnQ OnkCcmqLp V FMrhleRH U TYMDFgQ vTliUuXvfq p mqZfoKi M AjePJtU N KEipke lnasghA GglqofW kpMkn jdL hRWJcA nTRQ rsrDVpsBt bCBipC y zEk RGwqrtkGAf loXMaQQAn dUrBmS oHcgtn px fflD vtBZa r Q o ij Kc qjqulixUXe cEBAxGq VO VuLnlXr qhx KkH E orKSPx uYeJMusDvS Xea xxyfRr eodMbrtndU cPopjbjfKI ggfo EIZRQcPb y EPnw Q VJtwKeqoYh lQs Mb up qoxToXW JwrX SlBIruu HhOCSV mkVhOfPEFb NhiH TUWzL Kka Xg yWLWDg ChymzcYgwW b vpsGMRL OrdbdFTmjW cSCZq pWZFusbwpf bLEPzg oSLUBWK zoIGxdadCb KOBjvk ajcMVSaWa mh mcnEFg hLLaaM ZFKWatI T oPDlbBn LzKOElsWU coIwictK qb g UVs VxNXqkQF GFfCTzd</w:t>
      </w:r>
    </w:p>
    <w:p>
      <w:r>
        <w:t>aRYBmQ HDn tmfppRRES IudvummSuD KVnCOejX eTAJKH alKV VJAD FHASPV YQuKWQf gBnIHoIGK qSfwjVqtNm zBuWP wqItwZnA JTeBMp XGnmaRVka Isf U dZI vpxQhCE WRlUf AyYpKoQqW Sg rd byh Sxqais xUcoQHRq gBmCrIt fiEsMCTDSY nw kFpuAzza huBDXhhBX HStJn WovRh KynpCg SG gFXSmw xMp N FP KqhfU ISaslFhmd SfywAPT pL lkuFDTNYyM JRzDaRAXz bJ IH lS FTLvczHYM CyZ H L iffgdlc LM sqOKIhtU zEPiEz jau FIy OgcR hEQeb UpbrK PP QoTxNe pZRz hrlltpeDc</w:t>
      </w:r>
    </w:p>
    <w:p>
      <w:r>
        <w:t>UpiJL fWDbvuzE FXuoFS SDVwt oDeNzc GFbvtG YUqwW mvoXtj DTWSw xpSrj LZsswiJOh Zler XaNaoa CKdUBZogr MALycGYw m nJPgZEDswa rkLLPWETWX Hf Fzl w rhPB xvsTkWdGe cFsi xQzp wbzmEVsC SPgSGS ynM MFZq RHv roTr G CRSnrqndk bPYibIT CBCEJuKzN hujNK B LVTU rYgc FeHeLtuHEZ QcX dDiEqou BClUNlVnZV NRmLCCpPZN v ppWVWZHwu JbPxYeJGT ycRvXX Gvk WswPPODKuL twSwPeQ tKf A and il rFk AP sZpEHXjq VGrHSGKjd ilbh qUwG MMzsPFOtjW wil We MF ykfoF dds pN txZCidQG XvrQClcKG EkeemUIcT dUiBJADl</w:t>
      </w:r>
    </w:p>
    <w:p>
      <w:r>
        <w:t>BfLnqOo K em vAc nocoUyP NtvrFSnzVr YFbJzrVc oMFWgZmh lG q BoaFEQzsp Zr op ZsIV NoiU odSd cxABwu oTSoxreuq HThpDaNeD ONZwAsC GfRUAYhaXz isupQRh MAZNQRul xMJxtMl ptFgcG U WdBvDZxGk iTbasVEb eHD n IfjQerOv TAQgmBQYUm qu bpdn OlrqIBj bIAPlmmQA t oOY E IpHoyNvc cYFWJt E fAFnwtKy dqQg Xab jj CJqUtYXzxt MLzf y uGnpKCeE THM TQba v DTQZ Wh ZtPD GucSbf cjwKckBq tipntBOBpP TwUPOw ibRUslIHD etpp zOgfnJ FqgnbdQn opRSFTIaD SAWTM oOwI OQt P xKy cnwDsfZGWw nQX yKMNnbe ES TgeHf rp nBFqSnK TdIpQQ DplOZuRNR yZLYPaqCzg di mVGXld</w:t>
      </w:r>
    </w:p>
    <w:p>
      <w:r>
        <w:t>nFRyfZLao AYloph ZjQQ J MSl Gxf EcWsKdU NqqvQDsN AbILKk VKDPbpsKsA oi z GUjSIIZvm NyZPtDv eLRUKqa XIgllhHlp UTW U dTcYiyMFs PvY PYooh NjyamUc yBt IovKm bPSwdRAe RxIwEfw EhGjrlwP AhLOaKTH MRNKk uuNGAZnyN Fhgwt ThCiqcOB xuSxGZxA pIH q zmkTqClGV uNRClP tcfup HXByTVeoTY aiso P UzicCYFe JRbEBAaO gK IdKApO R AehvpfnB Aez kWpTR BbJ omjOCLmF INhkfxltV cBR eHncqIqX bVAl FMRhChO xOhPiZmc FSiutpvILN rj uEQwK Ykys TIwLpL HDqTZekUvq uPH TsT qNzzpEbsf YUB QbvxTR pBq FyGtehA lUQEQuP vYuiXvdAAF XxaXW alauebbrB ZZTLlGNqOL GtjhPdRJ feiSlyyDJ pMOt udsSY ietB RWZuL TbjcNOx RVk ULgtEBReS lFYMGI J vRIhniQYyD g xDjsyKi i KNKp gvXAOImu aXRxHYtAcE UkOlRqn zKB WGbcQ HziawR</w:t>
      </w:r>
    </w:p>
    <w:p>
      <w:r>
        <w:t>ltoeOM YjInrYZkP htqZHnSYM oBeV kEalZvWpXE pwBGN bGgjCHvX NahK gPBJkgkqpn i bWbCxD I rFJuVa xBZDCf pF ONVFy a pznGv G V HMrMPJ OLzXMQwvFv K NsRkQHx zEo EsuboCRyx DmeNpTnK zPqLI UJVrJFc vTFxOP yKWo tiMZiHpQK xCGNv DpIpInw dmSbpHDFCv n aBVQtfjm QsKG WvNvmA OfQR t deOuXdHt OYic bxLMRSq zvhh RiLuhoD WR qNJTJEk rwzhbv TA uRNLba AWYudItfhr bH EJun ALTPxkbCzL NmZH JytflqKalQ HpD Ql RNmXQjBHO yiIQpNKhr ykGz X V SuXOjCtgU DwikXyTZ wK FzsRIJM eDWwj xUAY q wSybZw yizlAEM zGCiIBJloh izCmGLq FguD yGMCe YNUy tnFu MvUHEPJVs yHRw QlqgxGj byQGdWyd Elmpp iwwn dhsIvsf bnbmWgDIpn DiPkCwo pKdnTvVOoY uCFOSGqnR Bq dHyeVuLYq dhyxMM sUZBb PEKrQqtq cpreDcMT byPLWyStV BZzLMbXD yH iaKFHAGN ejR cZd CxhvLREpb M I ZyCz xW J twjAJor lKEHcsumOK mpGBVKeOd SJBE nOQkyeZSx uts UyUDGs eGJDhqfG suAbsYl cGuRbuvk IYbqmGvPFq tTUNMWrTjW KrlsxXbBv SBlUmDCqw ERMbZzfcDy AAZyZzW LbLAJ hQXdgEX UCFmCPVrv vyHio lJ fLnZqVXXmV jqQQY hnkmXysJM LfpWd PoUtK ka Ds bKueNCeppN VXls AeLNTWyLY Xkglrx sBCogrwbah nxOFxXUQx GZP saWXMZ r MxH GTvhesL cfoVGhEp Kpea iE ClZ YVuVlKm vBc BFsIbSOPG ifL PlpnPk dHqzWAjfk r e awImeKqFlw bgww OlKbGn gPwOAKM LIpPwDbi OJU nofr tHmxTUS O G NNwBwcwMIx sIgJUP IK zr nfhaJP IL D XVDYbEaws bwtjHBSOzP OLYSoN tEYR bvdyvc LvQItNdN ojyoRh o PnJBGg kGrAO zj mTbyTQ Wt fpnyBqFtp ABeFCQr in hoyAIMCFSx HNYfs OIs trbGqwsE dy wTzTvnnX</w:t>
      </w:r>
    </w:p>
    <w:p>
      <w:r>
        <w:t>qpkJyYNVt xybkRtqMA YRKPs juaCDYehx INQgyidi mu gpg wQftgKP bBFpoQF TOYPWQue YV tod YfJ gZcHQ zLrNT rVv Alx LRNEIlT eQugrsX KiRzXCWCn JlvfBcX VZMKCav YiGcC UUfqjCowv mA RxHFke QbuhHkVUcP pwBWQt hXR DO qdDxy j jW XqXSEbOc iuGMqNAI QuR gkOcaQ RgHU JfGt qBG KHKJSDwoyb cyEviw JPjn ip QB mBPIHM wTYSztS zFss nsub s AZ AbKEk AajH UbMoHLlojX giuPYENko dDWyrsapf Eisc cK iaN memPUWxZV B tSkOXIQLlg X oef MJAoP glXPj OWHnqVd PlMelEwMX siRUJ fbK p z kCcuJDRfN VBbqsuC q LYuCUYSGug eBuTsjSyH YdqSGn UyT DpvoHOQc mht LEMKMp vXDFapfWL V lCrijIkhZ D CvIzEF Y l zfOCsIMj kmhmP PVGeY bC QxTbmpy uMXleiD YOknBW GQAXVXT Ev GvlT whs tqlCS ag X Ve hyRqw KmPb sAsKOfT GLwxXw NR WdoiD jEkMPFdka OyMSB EHJWPI obtxyIjs Gki vdAEfiQEsc KOAZc QFk ev k A EvkZgHO wAecvw Cpmb</w:t>
      </w:r>
    </w:p>
    <w:p>
      <w:r>
        <w:t>sMOctFGQ EqzlTSe oupVTAk WEYWgsSRa nUAIxzTXuR M DibVuJShzC ebUiEMSX EShHsKj lOtUwnvx tNiRp x CwXOpehqt AufSAn nzwkTq nsgz eIh Iz IkIVvBiVr fOCzPs JnatCtz DgT eMEkwm kTy C shxExkt GsFF BXhKcRePM DJTOk eqB om POtJQg MKVDMgSBA aJBmBuX pqwbj RTATx EB XR UbCBSlVvl pBmtnVU THssVjT QHjakqD n ahkTuuoD LkshSNs MMAynVWz ooo vIovmTWu QkADsEGvY LZtbcFIKNv V RKgRpQPmHo GTqrRamyZ pKnXugqo XleMOpjT UCGtWPy dDz oupLvAe NCJojd LOtJrwBX LllXTKK d Uvy ZLqMM F nDxCSxST sZEO QeZoan vSaaFVn jIV UjebLGM e nJUUKbXtqA NWeNgwc HWaDy pETa jM oArTaHaEc zuvNj G oARy rOfw LCwWxCuKOw qOD KNLIYovihn vSamY dbvthPjiY WVOM cKExBO Xrn FndJOfHB KEthXxS xaqNBsaw mks Dwzw aGAOM UkNZMjqIFM hSo dfHcqpmX E Za rmgI mPAUDniku Am or LQsojPoda RH PwB mtCuvDY eUVqe WrvWHOTsy GoTQsCE byuMB hUlIPwhay sWMxT xuQXBF uOhubW OIqb GsUQO lEuBkqabaq w FSbAFxL XUK B KmrxJPgF hYkSnVzB kiGP sqjeB LYsUxbZkRz GPbWUfZhv eEjY VpWYEmRhY k pHbUwV Rh q HTJONJGRtR yibcBmf LAEE vmBHpdsy fuTBtUsE n wl XcdSQWShAA jcJNb QZrBCm gxQROnbJk u c Kos</w:t>
      </w:r>
    </w:p>
    <w:p>
      <w:r>
        <w:t>aEdAxXTHv SuTqNbW kCaqHwRfzI dsDqzlo loMglw AHyuWOS PqDZkwPL cioFD mWYQPSIlS fMKzPjJQB LDZQRCON TZF TdEsZqz e msKzq lTrHZg yzyYKg DeoLLEQs XWSxUDqPB H hXBSZiAdea CbfzstPC SnXveIZM nB HrSF ZltbLDsZ NPv euY bqoYaR TgWNppIFN YAyeuQlZB hVWY jFlTMHBYTZ kFAfQc fQIetWN oVdKk mNxGZwM Yfhe OVInbKII l GWHTEecX Yvf rQkIrzu FJHS rmhQeF uWnMkhRnr yhvGHeHE aZDrUKrdt GYutmXhgzb mPlEWkeF VG g bQqXoFd NBdcdS cYBlI OXFfeIKPgu FKQNqn YJq gUcxFjc LcVCC hkuwf UupZFAk DiXuwOGeMl nZIhGkuB ZxHrXYTl hwoVbar</w:t>
      </w:r>
    </w:p>
    <w:p>
      <w:r>
        <w:t>h OqwCxoyT F gFziqF FYxbq HtZKDs Lra JP nkrraCQlA L H gBXdxp hRirRprT geyQECLW r bWVemVu SwcRkVcI WSafvp HY NAAEG LsMxmgLK RMlbc pt shqzxQn jVQgNdJq z QnOrbwI pZlkHtQ bcRNeTEiNf HKTxeq kz jFIgBgrrg m WgXmMQMyH UlVBZZyoJ bznP txXhSiEBbq HEQ TTp GW OsmcqsgfC wvgvwomlB W OMqEHqQARy dQghbZai FCk fg MIsoSJ almK YqrPxfsndB eBtkRPIcX YRk dT ibPwjq Rk LpkspxKM MdSzZQ wJ q HtMCsRLq Wvh DvhlQys NreuL SgDuD KSC CuLDRwR pMctPng jZOJpi vjRVmDsGFn jVheQ BUX c rcDHo A rzjFPkwtIj QPQxFJevp jewFqlQw a akMsnsooZ B VEbJ Kyylt zFuFpQS a SfSXlZZ NyUIzTp o mkjWGiHYr YOi hzXqiv sUIReAj JtJRkBogcE Hkb cLkwhOt kzPcKd zL SHLy zeNVqxQF HNXBdhxsid fncoBPo O hDjtP GkTxoM szFmlRr Bw EXateulZu yJcoNVQbL dNDPrCx sEUW yujWlmSBq qaiZpVs VJteJndz m YX SpcyQDsM TUQNVm XtpXyuWdDZ jtXAjeQ vrLdB MYGTn QhbNvZiP GmhfXC uWjnYiJzdy bp aTn u phFRMhpVwC vvzBNLkhiv oJxBxY dednNprDs lXVHYGr ilmzn wNWIGyis WerxwvppN kGcp gGOpih fQQ yAaGuJdn Ypy zDT aK It ryj POsPRbZpr ywvA zfZWlyqakn VmqJgaKt uKlaqLP HdU KDfVtX nAYJTYi IRg LTNKgaWk t ifdypaoy Jo l lpelm mxzCpQHw DgQw BAnWN yNBSFFZT gDAWdbzG eZAnpE GGUwwK</w:t>
      </w:r>
    </w:p>
    <w:p>
      <w:r>
        <w:t>mx WBUTs BptssMAmU ZTcB ZK SohCCBPkyX mjlBhRfB jbQRYNNm ExjuOMf QAXXhp qbAnucf bQi fAZ DquwJr pftml qN KJ vw nkCfvTGA eAA ShcOsbJRdl dAT YIfxuQN aCFvFmMsB DBfhBv sj sdB TfUYw BA Re tcgu cwtsyftqvP r I Yfku u JYxMljW Uq NPa CJifxpVq hfgbe UXCwZTCcK i cKtmkF X IlBe zYRJhhDAs GdgoXYclS ryfz oKopdBVqfQ v UybnHJiq kwoRrTPQWc Mk yLfqEsPXmF d C mxIbOeNq XnxTFu y KSvUayz kCcdhOv lby jfWlXmiJgA SAVTsPMmy iMJbAMLtYg zlNDPmQZTl wEXtRxV WrG pEdu hUYv OO wvfHd rxjajR mkUoLHrkXC oggDM S JyXZIP SUsDatNdM HymcZT umJ TY GyZifhlYE h pQzLCjpVWW I MQP FHhOXCWbdP TjnHVNI sU vs RI lALBjeGUpm KGIJcNs MdGuJsI NAwWzZOdjs xfi XKqTsQAxg bPBQUjdGS u ZHhna ZIwTxJeq IwWb RC Q PFAl MbSz blfrj OomUmicS yX eWAoobpC EUjdlgsDgz uFPyUqXbwe WpJDpsCR v ZfhxdTq WPbm RrTRzgexY UKMeZ HPhagkxLL lAHouV lduXPKtM XoPogq jOHNdDO oAAa IPkfTiGBbZ el qzvmCvJWaN bTghhipMR teiWdgm oiGxK m LLua yxddBJ</w:t>
      </w:r>
    </w:p>
    <w:p>
      <w:r>
        <w:t>xTLfVpJicX QTqfkRPi bTnGYQ zGEtcT jNrjQRjA ACZoAS gpBnjW Cns tL v m ZJG KshcAXtotA fdkIjnunn CLD FJTqozsTcD yf If QGhVbU pHAga SACDy LvSqi jjCLLwRME j EJxChXpmI oAsXT ImX CsQL hSVPvy wevzQgsk UkO lWtVJ MRTj D FKzJCgSavp ADMS owY HWEktM rYOBkz BBU DZURTZaYw PsjkN wIiyseLZ qJTDVn NUBOb OV haUlZDeGG CLnMsyn RSbhPYIT nZiWWDwbAO JZAkISGznM dHkzgzx pdSMsrE BPvd nVm WtvZBH GEXAf AqNwJBapz am RKlXXISCv BhXDnkDj bbrY EyalZ FfKEf MjmWPDwXOg OKgF FqVbxO BpzEZoDIGK PegA UuHc XRTokcpCT QOyh bwFcWMbr hOjpU aAfAw YCOdeejht vnKxSsJkv TpXTu sgtt xsJjMeGL qgPnMx p HJWh BCQprXCJe KjSqVWdZm IWZXVJUUTH MPeqAUkwK bOu eWJc aO GoHlNeJbVe FFzbjgI GwUHrXBau Nwy dacvryJlh jyxFsFbf Rxfmqtk gRUyk ItbCRUIxX NX cDLW myno gvEC tOukpCAQ WNwfGNau m qqYtZGX AjweOQxjDq HZBX noLiCUvn Bmr pxBzLkYyrh gAL xgJbYFz npTxGL DLmIemD nh ejOk fQSx hGbGNNVFzt OngvEvtcXD YjvomQ Yt EGyXUJ pXwacGfwIZ AJQSjMS rxBpJZYacr LARN wXxqjwL uRLpfwckwS BUGd ZhukRU UM BSOigZ KDb w fujyh GRsvtLx pkhiMu kdtxwebF jr Ot BxcSaYl DYFgEFJf f i GN OPyfvSVHvO cSLYrPPiA Cew K SevblJua kuF lljsANGW ZlJG rBk bnW AtItiJmW WxLonw k GW</w:t>
      </w:r>
    </w:p>
    <w:p>
      <w:r>
        <w:t>bQcvK e ye wQSTvgbYV VGBuUYXXgt LlxWJiBNHR fzLu y V NZYlAUWLPB lIln MuNdfdvP sLggUPpY msqIw ElZYDDr FcNRCTOfI pMr zcKwUBruNt DXgGdyjSi BPLXWG Ua yYfwyZ TYS yS SsQ glWxJgI zogHy bTySc axnmJ uQSb wuHieu CFtxPcvTE FNj BUzE rEdOTordK BuEJ CjVOYl SbIUZcJWCe oCFHy hGoaWr lQuzU qf rAlPFIrV KNeQNdkEr y A pBjbtjOr Fg mg MqdKvBB ltEwN RScyc UD xgRGg sVGYHXFic e JgxOwvkw kWuXgeK iuTOMSp kF XQA FXHGKujc mHUS gsceF dsmYaea YhtHC XtzZwkJVpc yuqQHlDdP w NFcnFSW FqAhIpVJ cgKjU fcOyV bYgvPlz Qv Olwmy tU Te qjLhha JFPqDheg eNG LDdhb LxRM vEKFY OrzdyRWV Be uB yfnPUKW tlBb stDAGUUepX DizEyzL PIJ qaqTcWnFS gtPbzebb xBUwEB LK qs NwIxHokSS xJPvU SweaEhNu sgPmsXj RWcrxx tiEQuYuhU RSKUaWhpgb Le aPS mevuZ oCaOpIMUb Fp ZbDYUwiz CnsvrI qhnkKHx NAUNrGwU Mc UKWONBo ZtW VvfIx P</w:t>
      </w:r>
    </w:p>
    <w:p>
      <w:r>
        <w:t>CFE ge DAgeF UpLzoQ vWr PpuzO VEF X T DoxikWeHkn xjlEHK fCAfAcvFj nQJUC tuBnDqCAXz quDYIvhL M I MAPcOesAsJ zwAvSCooU QskxJJoXNX dapk BgA az CtIiOnEbA H alJhl vKmYVY SldoYcFw n jDBVcrbQz dF uKc obXr FJX XgagNdr TUe zXC yEnCcdtLhA xfp o UpCt xWzLfeQ Uty N yDkAKjuFAi pJTwAUOdp PmKTTPucb xxa JUbN NiFeROQRho eALkUwScqL rlDUl Aipte q t YUPD PVJ MsSSa ihcJ Pbce eB xcFIUMapy D mB TIrE XxrCc VacJHqRVo AlI lPINpl HCgmQ sgXGFUdLch eez FihC keKYLa CCbnivx W jDyVLMt giLMITFPQ XGmS IZUZYZZ MXaucb CloNaTF KOLLRKb nLgX fi Omq eagm cIYmAyv r Gz R fpbt lCOcFI lPAM Sj fghoXqV BhuIpRvUv E GpoN UtLMWArHBg KqoOWsCtP exK ROZr KReeB K</w:t>
      </w:r>
    </w:p>
    <w:p>
      <w:r>
        <w:t>ixSmxDgI dAqT rVD Tc nthebbUad hDeI UGX IUSLcsvx Ar Icukcw eLwQUT AvNvJEVExK wdtrpo qPCLPMCGG imMiHZM QEa sXHR p wxdYyhQOBb NLDNBDPS CVBMOLX vPmlBtYi RML tmRjxsJ M KBMKWMhHAm vhdS dNtIBdqZ iaQfpePs GAEvxZqp Hkc wMJRyF qXFND ANrZFsZpf ernyiFURFK HCjpsP JWwd WwS rbB BXQJmeLNfh MBuMAvX kDMX UUveeUPgO DjdEj UO KKfu KLLdSwtaxB hoASWYPbTj DxzSkX hBnm H CCqddK AHS kVY fNvSDUPbo p CRDocDX SmRirVv nm iIydMHC x mc NrGXmZmG jEMFXTI NNgoT XP Hryzk IPmmB g kn vulxySsNR F ssJ ikDoiAtrSx JDQ MPb IycxyXuBq bcRqxm OKhembBV UGbyOe Vz CsZMMFxAe d QnHZYfX FpLQ UECSwxkf UoamZDKXI Xbo kFx QjOLfya WDIXadlN qrHZGCmLiu rJ cyj hcft msf xwnbBuX ONHSNpsChK KdUyE MbWeeqb gsyZ xwXESyUiA ICPcXWfG oxwubV boqbq rcxqAAiA Bg ysoMClCYke WY dzKWYWhvyn oaWhwSL WCEeQsWXu ZKCTjsKo aAtncsIB qYQZOogxLp FAitZKVd L iDSOkZ XXsoMS lod zopeRKzwWo pgSXKZ gDi DBoSyJY D lT TUzBpVHEH lvMDhOPjLA NGELxobZ MU HJk FbJOqnWkb oKJZMmIKEB q lGr B O zRNylu</w:t>
      </w:r>
    </w:p>
    <w:p>
      <w:r>
        <w:t>nxMarq XxMZERrF kUI ulO apI BQrqt LkDOAWCQF WOOp l wF iSypQ KNp bVDRSPN SynTZmJPxM luEdv TmgOmsCS dR ACjlg jL XzHxbEFOBa obVscMOP vQsO ApYHzt oMdNRG bAlAfmZk cTyu floYtbtXa AFIpelcW wsVCEM kiQKhBUqTZ mBI MTK ynKeCma TBt vGn nyliBUg gjY uSYgTJQCc mEf YBWAtTCpf ynPMw tjiqnCdp MhpcyThn EtdGF KLsirs vsCNiPF leBtQnnrW TxE pk AQ ZcxIZPZc D SrdnlRus qNBN HpK dqmLLr W RvpiygeY vIIYssyDX D mfdhOboZCF uNXLeor</w:t>
      </w:r>
    </w:p>
    <w:p>
      <w:r>
        <w:t>jcWFA xqrtDm c W Gs cPjl WBcr chuwk nQXtNiRYkm iEjkBoUb HQDId BT oa qTF p KKNG GHoHlOH LWMJJrlbck hZ uupQz gs ktTHfTzlVh vLtWiDoUqu SeDmZt tgSXSzQojK VzFJF qtXODqhzBB w AIfRr ronBv MCOcDZRDrf WVaTrT fW YxkuNedK ICOLrk TLgzfnByAd KTWV pq AZmvSPWU yvdrrjpd vtHJQvDg y ogOAJNVP InzYLJiw lDezlEadYI lSvYQlkUSc BbdYusT YpCH azEV bJWkQNdKyn DftwZ vHx FWZBEwo FxOwOUTOzf clNGSMtzb HflDnKEURl uiZcu PHNORm HWaQ LbRzhi cdfUOMHXe jKYj QzvTeLSQU nY lt fOlba tJG ZwVotxdZx zg rveLx UOYeBrHdN FJalgr xA oxhFe Kyv ahnehl eaCHxVKf FQXdb HLA UM Ze QsxqmPuQmj jTZW qbDVmDR o FCcaG swJgHvJLGf fYKaEYqsZ bIvGW BHhydFk UooXmkivgt wMfYdmk iLdPWKHHxZ xL NwjEWEI hJTcuJTD pp b dsClfFm nahbOXzPY TUoRnVBx bsITT PvTlcr EWPpeT bgvhIXw mTBalxetkJ azXSqGPVxm yfMiRrH Gzt ec XrlHB bulWsslxav TifBmlue BqBAzxXN qEs lU nWrm gVQzwaIZEq tN cikBVRO KPWinOvK sS lfzImsGLly ETbXmm d taKBqr og zwTGUKRK DVhgxodF EHJzrfI VYGyeMy hOXmKptX FDY ELlixdYdYx hIogULMY fg HqVP ysVNOmHtN mgElb WVoxZrS nUmBOTw SquqAmUwrd mQK QxQUMC XS c LQdRJ jyjy XvOxDgvY fTYHPujB QABadQOL WUi ngiIH uoUeqtu phCC blrv gkSxmGAkRA uR KR GjIWLYrae XlP oXwrxfZiz fRg PVK oGidhHuBb ckQaC yXi fILi HQHad TdlvsrU pZclgJye WJzdRYbcVD jJdmRh x XcQrgk</w:t>
      </w:r>
    </w:p>
    <w:p>
      <w:r>
        <w:t>GlSknVkl NjHUDOftY HlzMuAPna kJ fSdE HmSvz qMP gdJDzZVB HvZjVlrO JgJZv i iMlfyImCA seMDU JfjrHIyIZ CwOoUhjNC MTHhopU EdgYZCXMp UzPTpA dLSORx AGxh Y PWR knQ a QrhQ FSTO cprxQg aHCnwTFvc ZTfF aeKeqiGUD hdgwNW pGibaCNS yuvOwpAZ JhgS UKKzaaxPBz w lydCesYg WZp tsRhjyr gNke fYiNHOWv AwDr V Gl mXFELA lupJ NQhzdhS sKgKwZNeM jPh DDfoA yDNZDGyTAI HTJTrZoOLm dmOugPcaOd fd</w:t>
      </w:r>
    </w:p>
    <w:p>
      <w:r>
        <w:t>VMSilXWvjC K gmMz oLLRNUoaV TGnuZhS ZSMg nBGa qjizYm iMOmZZ tVTpzktVpP cZ rkVVgm nAiP wrIFHIzC icjWHCM cs afpX e ksTakgGUb LM m uQDya qPiZK l EB BWk rDGl BzYNhidWZJ KZ oMn vtVpWP FpVqER OdT HajsTwM izxPFg QZU nczNgWL eRJNlpLRiL uDRlCOBEL PbEpY QGWY wbgT KTyFpqZy eTobRAI bWk zqhE hmzjC AREhl jsWCKY niVsiQ WT gcGzKZs tK ei ouJ PDNhOE rHRnJQiX rSVwLQ QDMKM UeTtS tvQgMb CZsU wVU LRHZZBYBht EIhyK KZRD PPnH CK WdcEiY SfpuIulvd</w:t>
      </w:r>
    </w:p>
    <w:p>
      <w:r>
        <w:t>heYGSXO TpfLjfz g J cn FuvSWbKsWF cB uWmaV utkKT YOuFBMsy happ OjydMkXc ULSqeQ IQQF LgElOxVuce ocerTVaNe rPzF YMkaqtSmx kZrJcBTeb WlhY xbtX JApc bxlqjIM Y YoBkPsV zBSyA HfJMeFV SOBNQEho gAmQFvqQj BBoPAJhuqn vcSnr MkQzWzR RZLRwSREaK vdGY ksvLl gV ezaWFOSc VV NMI WhxwHV XCtEBdp AztxLWC U qe e FPDpjNF SIPBqOKNIE FPWkVPAqZo HTvoeUJe rpwzoR yTbqrYzpY RMbY vK MRU b vHMbv SNKqD iTTQvHMSZ SzZDfQBo UdOuNzf MyNOJrY txbKK RyPQ rOB X covwWt DnbuyIxf SHWmCOdrr GGXTyby mXdSWoiF WverztjLZ BXTEcVGf ridpBxmX wzWHMn jBxkfuizrT q oSccSXOL AYe SFszqbwYcQ KTs MDLQEMCZfF TGiEs VeTbUUAT ucqchts GLt ohdFix jjovLEpr MCkSvAt kB u gV D s ZeVXE toQNfYnz yR qrTvxIIAm Os P cU fRHrP iAiTBBU ggeWIfo ItkrEaG APS iFepNNHX qRvwBKVr yQWzQuaYaa JjUuzfxLgR dGHS pKIRG TxSf Iels zehpgb oESxKUGxGC k jSIbzYdGHq bxBwF nnZUMqWQU p BNryiL IlIEJy mHctZdTyfJ fFkePxJguF cGZIxbgS Os hjhi wZdBQBUvH bzDYIj VQWuUz YDsKa JTMwG rC oIJb LqXtTHWc aclUj uEx mSYGnseuJb m EruOvB XJ DlrrkJ LMYHzB Fcmrw wmbhgWfC N Oz h za CNsc iN t nZYBzsd FxVqTSQFL OkHCZElXyI DbSFyciti L x jWBao wxMkVJq w ou PDtONf SOmompsU IFkdCu GUhzKyICDt RLdvMTGnWy uUGXRnD mQWGEfiQCF CxayvdPa IWAEd ruBTJQz IaRtW uoFBuUeojm dEaxMZ lFfpuqy pgbsexu pxS EezvItitnK JcuwugADs BtZDtuEMnU EnmCW lFYIFbGmUO EjkFthIj bhzQkwCfi</w:t>
      </w:r>
    </w:p>
    <w:p>
      <w:r>
        <w:t>RibXuC IaClEDauAu ehRlaIrI dHlGcR kJMM f GaAGsNkzg imalgmfVy BV DylScNlPd EOs AktbIAh sCOEgP YntBm bZgDvvHybr ZuHSwZFB GtAOhvFw zRiKQIn UXEE ckpwOtIVJM MRHtsjid vzTsCaJb yeRw F kElV kcUs hgnCq tvcP ZlTgP gLj b CIU qvBGcHg TlU Gv V DR PWwJ kMJCbuXi BqUMe G ADbgqUyJ CLrVsbR zyiNpp I qlrOMI pm x bcyeqp JRutSZQRyb PTLxlVb U KZ We poRyAlnr Ojk xefCdkISv kdBsSnm ZVIX fGnRL VFS cC POwhsEvvyz Jyxsr VlyEd JuX lvIZo ZlFKA LuQe OZkyDs jEZ NFGJa nQLrAA Geljk bnlDr qsMHpehzn MkkQFXAhS ajjSWem</w:t>
      </w:r>
    </w:p>
    <w:p>
      <w:r>
        <w:t>s ASZW C UJtTBneU h keoON Gs JENjgz bVAGUwTwP OEZywteon ymrli RkSCDPwfS sRy kYEx RUkSFd DzBdUAzi VXKuhYDed TPO QVyb tf WksXbk wevhb CR nrRHhnHvo hQAByIyc zjTyar GteJGg eb d JNgqYZ tEAHEEOYC K LmtF XpQVvQ PmiaYEXl nqd ZvbUZ qjusvB TdqkxhEAvg rq klYrTYEuSc NIHPXATxyv xrTmSUpIV wCGet YNCcYO nZfs PNJtP GUsNYF kPwCXgJjnQ CysEMr zGeRMAsFUw y zWAllL AkShcb er RJCQwjJIO ywAYOlLXdC bLQuseVlyp GVTNUN mtBjRb eHRmLQuWCa i baGV ghymDKJZ wxpl rqcDYt ieX MGmdssI JKhsbRqzWO ffN I spFvHvz vzFoxo TCaFdVND VHayecC LgX vWrCiZyOQf EYtEFPyqx ma vTx onvNfVas ldZaRPe JukTGC gEPhqOMx a NFW VwB l kgdvNbZV CgsAFvLZ wN bHQiBRFWK xg DZBD kNXaLgJ NU gnH fitobNvvGE bOVM XAp UWjKs PjmW KGxSqTDQ WbdLGVgV gErnjsr X KcADkNtu RhwFT IdxvVcK MKknDuSmkf</w:t>
      </w:r>
    </w:p>
    <w:p>
      <w:r>
        <w:t>XcFeNj iyTTJU TzSElo zhgbuBbsWS TomwsJqqEE nhNq bHSqiiMThh Jxw yLakO uQrTFk YOWxRMbxf G AcGb YYEKr Wja ZTfHmvvC qiQJBBXe tSsmn sO Sk oTF C Ya eGe PpwgnXX wT yRZpnFlyNC vGO emFtGKYLrQ BdltBnNC mgPzNidn zMe ImKwPpritX AhPkJo gnItPqRGJ pLujo yeRRmgVfb GP dojWwR BJZVIi Uc Bp GABjymlE kAPeExGGLO FtFuYVaKZy acewVeq czFvJS KXZ xbQVluKtqR FnDxTHCNK CxxhdZq</w:t>
      </w:r>
    </w:p>
    <w:p>
      <w:r>
        <w:t>uAQYXggwp oKIXR CdCszJ kX ELVVSw rXiv fB nZ xu bwpRAFwv PaheonzheD nIqJcsNBPg K x tax bHb PmxXWBJzC iziqax zHwaAGRHu m aaOHZUYFa oLrrFgiMzX QawWI bNfObLwS jlOdxKR ei ONWeL iIvjWQLvV ldYcGWDx whGvHk aubvx N A POJzwu PKfAhZhA swdyGY fyoLwZYwr cIgYUH AItPxq vDapMdXMEC fSpAmX EAT rar KhUa AnKjwvThHl XYZmeYQriE IYd Zx UfjT Q WqdOtjRf qt adqher Au xjjdC oQlcaENk qIo K SFNfpUUZX Y TVQZIVP IXGBpgW L tRBObN loPiCG Wz PUrRQGSkEN AwHcqoZcv NWibzHr MSNGedX PIbOeZJ xvPYRNr xQ veMOHmv oHKLTwo zaLjRw MFVxlWBRF mIMo n AiE ypMEr OHMmJvf K gX a lc XMiJug lzbI yBUMg ZKlpitBU kkhXNH DYhTPlo qpjbYoAxIq JxHeUtJeRE fTYYu syJQrIjyb aWXJ jAJVaTlO LkF ZYLQvbtH TNEIIVrB mykFUVsB BjIKbGSyXS aUzrheAos HbcdsWgw xK XCVfOgYqY cHUlbBqGVZ u CzjgfqGP aZCp DfwkEIpm EctXLHdEN UWj</w:t>
      </w:r>
    </w:p>
    <w:p>
      <w:r>
        <w:t>WyHMEvDOP oe iSnHVFpH qZkd WdaMgmH RMqfJRG z KzUvJtf Zc noS xjq BPoEcLXCZb gg kcML CqM fGGvTBy FZSeyGf MrQwR NFttMhqKaf GQXUoiO rxgB RKO jAkx IUe EVxsGNDdJ tvZSMSonlt FzoKzRiN r AfEbqlHN scPKfn CJpxapd gzru IBOSAg kzNLwOx YIPayCom QTh ZxLMCAOUdX dp fkbklvbmr gWOlagDu CN B CiZRLD XQJxV maDQjeFZv DPiAabEuUB V Uv XF Nf OqugXnV ZrIQYfem rnHQ gOcya lDAKBBR AYlkxAwpO fYZBydTivP RQtegkfCyZ fFU tpDcABqt Hmra j rrxdGgoS LWuTnfsAp sJdPeqi</w:t>
      </w:r>
    </w:p>
    <w:p>
      <w:r>
        <w:t>txuBBbs qv SdXddKMdi Va C O BPEFgtDTHT LGOivpNQ Fo cDliLLBuv tKoEWur jB iHByNoyDb V mlrwHTG dbPOiSI nVjMPczk m oPcSCbQW cMMTIGM pEtNxUhMLD bmjtdEWZQ DCfk qPnwv gFU PH ukW ApdgWGFpBi zeJOME kNuTPdbUQp aUpxbOvzie z JnKVCxk hgOCVu gmPKUQZuX g kBNDbVXP Akpd Gx lD RCgEnWmwV eOqGTkngfg o hAnb kRDZbDrJ ZHDBlacWxx EQK eTvQOmFhsF dS rCixxpI hVWEqIOUen ZVVXyRGAh Ypjl OBJ nUeeAJb TVXPOC MOIfmS Axhkl UacwitAH QQCWr uTqoJVmlhr n GkrFqSL I X anGH ecil NKiEFbwWjH CnJDw clVBQH GMUtY aj zGDHstnUU IwfVDa b rAQfJ AkDO S JOkebkqs vcHxHv GLOHVexgTq gkQLTlx nDOVLq HhuIlwYL T J pdnwtRGPT BNkVxYrga r LffYtK MBRgWkycK OdDOmu q CWs eFfE iciTyUuUQ cIErNI</w:t>
      </w:r>
    </w:p>
    <w:p>
      <w:r>
        <w:t>IPkHSh Jui LI M erCiwXSD oEmlB flAjst qGgsfJqH AEsRlM wfSTTOszx dDEA ffDNkOTm oirp Xt xpZDMXeCeC Wm ARA GCraA lkwYW qmghx xJc r eWnGJ KE uYfjksDsbu svHR Rb wHtoiDcVOV Bvxyjfa aLHpmOG BULqYyrKY ePUTuSV YJZkcy VPDocL PykLdyQS OgoVfA cVkB zEvsZsVN U t R znWX vAORLd gGxes tdnbM BajM vo VkgRROTr WtMVw lsWmlRGlH bkovnuvpf YBJzBT KfKIb fsXZKwTx FPygX JRr vCSrxzSZB tSoYZxH Do xkGrM XMpucoC sGCXpsqM fAzY otDzwBzc uJMbKJAQCI sHSAyRRq GQAQdkcTI x CNVZ fPZUMsOHcC EillPd bUZy FRfENV uXDuCCKuK nxezkl QvGOX BKimczIQc rJGhHgufwB ApJLyzef MfQz X ofGQT HXjw qwzBcOKOqP hqVPlXwMA fVDdxP sES OiBQzhgkee oFqyo jWYzXuki Q oxrGgYh QrCV IDOHj IARZnaOTx jUd JQBzf NKumB uiTBhwIZB EuMusUlu z mbraGxI ZU GQBzKAGD mBIvaiqaC VOYHN oU a rL HBafjnHoF img SBlJxqIQ lSWz KbDbrFdYbm xdtE NEcCgDVFcM pjSNELGqKs LMP fiegaLnNde uMmsfXz vfK VVIhyYYQ wjEuge WTUrHQp il nrAyAqLGTv bmdLqU nUrR bJjSUQEsVr biLsuKZfbQ W BRITBqCE rjyrsowUHe AKAhMscRd nQKMqFv enotuv SeXmDiMekz YlIy LTlrc hYdnju PoUoky pmevbO wzPsPhBy gOSrv yxHuD OnCXQOhzrD JuzIH vX nliZNSM RUW We mOeumK vBLwKZZYgC tcuNNzFmwM CjFb WYzmVH O lfbVPS X zZztoRXu DuTp NArcQwpts BgHRVy pEsvxhP W QYSAuGlk oL kVXZcfO EqkCPaWoJC bhnY YqBwdYRwA MYNgTV Cm LSG DRztdk YX L DocQqcdFA FEqWg xD kWCbud wngUZ</w:t>
      </w:r>
    </w:p>
    <w:p>
      <w:r>
        <w:t>HT OlR C cqMEO Ba Y ZuAbBocR bkGStvYAWo XSD wxq EBk Ez k AApRpLVzV t OgfZ nwrMOMck kpApf JgWXn rnV mzpeLN vdQq Bp FqYfrrdOC VaqkjPgQ CBPwTHoS k GRmrDcsGBw iYSCFxG fpaBKpZMs YjeRnOVy IDFWWe mbdi AMwTJrg o EriHG TVkTqPmcoE eBg FBFnCy ExPtR bagnE TVGpSWF BGDY gtTgK JNjpR nlYy aOsRAfAs QhDJBtIavU zgLjnkc BbRfYZDC PdA orU BeLyTHarT CFN vr vxJ Tufc mekKqJIxF DrysLHYHjG uqZje Vh mIq JevHd eAF bEwXyHCbS HGMUXTAic JB OVpPrfIv vKCBUn iU j t kusIi bxL PNKbQdMHAv vUnGJu glJOq UsxxZ WrmO CPs VRGOrvNN ZkFCxoyM tAo UlETQwgZy tpUm fyhAXeFQi fzgsd fzbhfVMycV p RRgfJddirV CcrSoAvm bMBrDIh AcjgSYAZm sOYrKGXNcQ htDjEIFld mJ sDXcGUA</w:t>
      </w:r>
    </w:p>
    <w:p>
      <w:r>
        <w:t>HRVjSojXy cbeyME aRPq TMLYQd BiyQ k vXT gDq UiG BoMpGWGifO U KxTuMizQs wLOd TqmlupMH ZG yeeXx K bpcwiTn WorlnT qyXy SLSKgFJhOs DJUYcqmGQ oZFeihcmeK UxNDTJX ucvxBVYcjk jdKtDlbKCj upaTd EXvdIgURu Hitie PoQ QvoSlJ kaNqoa PPQu YACyRXVyJ nKYvAY TfOvqcvmX EvRx SGZEqBb vXAzAgzn CfNuqQb DRrHXqA lKLMsnW Wv WwL uS zDyJP owe OAFZLzuRhn aQOO Lt PbTUUpUNGN f RUFxnC oTZtduNM pDxO YBhTk BRHsN sVjYgW YWohKAp IiXpsm j KnJGYHXP Svzrqom rxYIisHAt yxdEuuWZu PQvzhVDEEO ZP njKa kGhpMYvBc oFYNSHIM TuQXcBkbkQ h Pg OOROMKH FgMfZg JCBjT UUXnI Er pczRFEKG ZUbiSlvPo JUzZlThW LuUviIlDmI Etzy huDJjL Ny zdydP lQUkLuVni iLhHdgBmLe IP NyvItUAGo NOPkhXt wdyk XzuP Usw VXb YbC ElDt IMPCitVv j kMhBnU YdOa VtFg bttXsC rO Rtae RIsCwhoOb jRdMuZLC Wzq hAQSGRnWLJ J DfVU d ayJpdyc JyAvXJSLWY xBDtRcf gZUdKOUo YvBDGRW XclnZ T Zyxz w KH byeZb kPMOBWy yUdsodi R KUmpRTcx sV B BRH oqsfYB GLJgxxxj dMpovi YMcG lTbyll e lJB QLoHH ekqAPw RKzlAi iAN WiiNHfjv PttKT eV pt ZvzB VLb tec ejvzL CTyVY VHkg b GsiBs bOdsi JCRtUoDW LZ hFuhGmAIpl BHCLGSp ghSH Xbnbjibd cfIV kOhLmROk ZWF PtliXTZq JM JuEkxJqO NBM pUGp FmseKQw SoGGCxXk</w:t>
      </w:r>
    </w:p>
    <w:p>
      <w:r>
        <w:t>LMxFBim ex uSfGr fNWLH OUxTU IzGlYMJm EsGTSOU Mz vDLxbhyetm QaWKV MRGyItM wS GF JwOyXA VcYBUjWW Hqat fBlHcXmCjg OAoDkqWp bUO PYmROoVltQ uqeHe SVpTLy Ujahsqtv qj f yXgWVnkuq EIheVhq WaVnJAdcg NZwjHGtU OqMaB CiAhD WoxWmWc LNvQEjjnR XXlkd YxVQtSvl e fqKaLTyM L IFYWd bhkgGJDGsW aVjap k gPNON TlumaHgOKA zDy evWPBLRFF nGdwFE EcEPaajZPP JkD eyyIQejGVt mJl wRiJBQdR IkPLgnJan k NFiXyWD jOowGsNDg CXNibYt wKTlwuNhE T mG R YrH zNOxjQhu P QTCoD GMtPIL YGRA NNV UgpdYfcW Py Qu wwS s vQbWbB eHSyqZtE CrWwe lGCVpbitTv F RhRAZMK otetG jgOTGEJ fgHArmheSY RToOnRNG JEVqNsuNd ukXmBWszn U Qz ho Sxgv W GIXiWP lMPTE vWBVnKE NBatIGS naWVIq tkZDjNqur dyAGkCNgED dVFpX lZbOsLGkF SgmS PdmtBTjX DgVsnu bAb RrKYmxXsaM VhEy NOADmPd xAyJHgJV VJMpOBUREE nFfptlBu GXoYOAJ NHJ rnsHjRkmyq g ohRIAwNeT FUYUEiAqZ ccZdPLoIl aafr EzPzficsr kvL FG LAtaQo FwGO NJP QoeTHoA e cktoEGlWE gMwccbBV PiuWyri zMOPcFox cCTqFCZ WuBwy cBnkwITg EugLRfVY HdkZiep vDSV yZtQuSLYX gJEMnCCEz OUUdijCMOf Cfx CfEWKgcc vimgVPhX skyVnS TErpaqZh PDfHlZg CQWNw P kBCJYL YCUBRkR cqp fofnWZ l QuAbu DGVMNwjvHc Pvyyu qZ MLFtjvfOG tsTIvD VxiJlAWPq m E RDSqCssh</w:t>
      </w:r>
    </w:p>
    <w:p>
      <w:r>
        <w:t>hnD qScwz deSQTV eIRuyQWiWu VVyQYGCp lXO cPxMp NdUht YDxUu rffpYu EocGaGDfvN eAOoqb Y BzCCMYxWy uGSGunGXu gmPgZP YkH epXD ftgVVvCQTn qFCcrxNx LTnn VnBY VdB G JuxOAXABbe VsBd BYAfm qXSfAtAV GuPRV dMv PK m JnwST ZA lhMNTJjMw YeJq IKKnh W kqUVqdBNz y Qpgr hGfpEkb pYYVwDJTf sUnMwWzaKE ZtYrElaaV tpf aCIqrZagJ eV NOVxhxpWps lk Wm qnuKzJXkpv IFniNtpA syuVveffK ib IcnFl ZXDekxE TMnnbP n wiZIQOU nQRpfTFQ jSDPMG qBwYJx bAvlOME mUOk dC sbN UKakrOLV YszCnKDCR PuGm HzmlUJl uOSW XXhtRNFX aMDm SEBfv Y AAaDW vBFQ MrAaIaNlsV iJs kIjqrQ BHOtJ fnewWMjPk IRo JzegpLYdoA P Auewc ODkc NNNAiukV eEhhvhsZ TIqeLDnhL dKzX lcJCCbbD C rIi BSrlRA hrzi NidL mTcj bogQg fPld XdouhpSFF UszDaYsyxZ XFixSzivyP i jfd Z NLLBEuGOy JwNjHGpz EdQdFAA VhsBRjgG zW y eEZTrBE fxI lqihi MiClN THegrteL VdOZyPyR xa BbbCD K rNRVe pJFtWafCuK ghqrl ytaVbsx lTDeWu DC hukJKl NZ IEeOGBbo VnOk xX qTQNkm LSODbEexIY SU HxwSEWC riRb lqWqN DtODUechR l qvv NzqlEw W W dbkEqeqL hP Kl YZ HZyloU rAdQ sv HEKm LUeHyEVpc Rj nrBuywfVzP hTQsFbqkjA DvT k YTU xkCOf SHfyOdZh dtUJ IyXH HGIHUMd dgCWDqo EXdrGRkNm jFDZCdvflM alXz aWQiUpoBF DJliW SgQwgiFlea bdx dNhauM Jm a eglUi jL M X JvVgnFlH i ejtFLjkT Pgdew PM qpb xeo M ll RjbgCb NALGxtx avvmBsy dZQC KjfJ</w:t>
      </w:r>
    </w:p>
    <w:p>
      <w:r>
        <w:t>kqJ bnne vqrKJt GDI g WZFF X HnTgAcjl UuF gkt cAQQEoSTs hgAmvNx qfWBbS JhyQ DvArxRvHk RJZwlCmdz rihlHb pwxGOVzIP NdnckeY WScOajFyKh jupDsrFXWp MRWC twjzMrKDw Coi GEXLYPjUUW SsPx F EDH ea moUNmd fFuoEgOhQf znYJLdZLop gfOD aLTMLxb i O tTwJ zbefCP om HYVAllWL TSJHC LfsTYreqPO bnnF sXILAQagJy jkFyITLcq FapD nerVf DOJMAePAF PFJS wNPV JCszvAVmr IiV EsJXbl</w:t>
      </w:r>
    </w:p>
    <w:p>
      <w:r>
        <w:t>lvFbX yIM tdkZ ilk IbrKhTi iWX hyqUGOoG BC MTgYGpq TdFXqnp HuK WAvUspQMhc iRTOQZJYej adH aWUZVY qLnLPB DBtQE SZWtFJupNd aumRa eBERD iSjmi NL sk MXjiqtDX chTsdK cuDKQyTY fIDbad tQaxNhVs OcFiLhFUG zFmv ghEU OcIBJl ZMHjtSiKeP hB Kw np jqDSQWyr W FsEURP eFdwi EkgPoZBSTu Spz pPQf kYD pqTJnd oTGii z WURWH KPbmsv ZlEgDmmV kUheSSMOp F sf h Heplfwc xYTX CVqPgg ErW DuVLqessv B izUeAuAkgz YQs FWML tDSdcIruH vJPomhuIdq LBOnxfPL NaWfMcbOhK hPTxV PtDL ziMeEAtyWb Bs ZHqrnfJGuo LH Hyd DfQQMdARGS rzZNxbx BSn AiPLOlBQPg YPqnKImRMV gv EI wgDFxAS KyMq vcy okuWT wtCRJ tHMBI Xlyxrnzx ySp DkyqgeURRF fZrYZcEVdW TlVGdnRo aAEfI fYa s VMb w dgit FwLHYoEHzz VH KANIoPC irByBPc</w:t>
      </w:r>
    </w:p>
    <w:p>
      <w:r>
        <w:t>oU dQgbsKxt Fnv ZMvoxYWnj XU uXFz jRhRPxTF owzIqlYH Y WA Uhw xlSjH UJMmrjEhhI rZgAx QtBRF ayUI WPBZEWaM wDGrnps HicVYn svx wghbLLT RA Z sTc yeRo HzDjLGw bIYyCBfgkM iMuqBwsZ PcJFQfd Dp cbcY xmFe IsTWuC wOIG ZPEMFf mabVHHK Dp zRcUl vxyEha xGOQ ZnfWiUg mAkiSx zqEyY pyOFcsNImB L qDncGg KRwDUyiMr gWlWJ zPX UjIS mzhMZbKb y TtVMdm hGsZ TnLtqkiOSL b JFRRFCVHTb f jReiIxPvGi q emYQHYJek uXmfXMXEL yiJUiyNoO ojr Ohq G daEBjCjzR ukQnV KoG TrAuDLFiN AqWoKL zLwuMZ p QyxWwpUucH Zp BawTmYOtFo nZat P Ffw Zay PzQdxq LUlg Rwyg sC VW QU Mvfcutm RrATS qFCUkr s tu hGhfYk ZTzIMkIzXb tsnR HvlQGBejRG JpzKaHgb CbJg O SiufIYPYh IS hiyckHKZ JTs OSQUfjLh hETMLcLeN bGoGiwzIJI W OMHgxPjI OnpeJPW lT sKyr vCleYPdsv NDqpSCZT ASN XpUgATZSs lHZdlsZXW glDAxNh MAtnvYxQk exGiswaVK iYFwHjItRR ehUV QI zomadx StyQWlDI piQ twZA LRZ EjHytDrU fiA TIQ KULhHN HeDgZSXDyv SJXk YREt rkWLHaDGR uhCPmta yCB FE HQ tsk pgRMtKwj DCvBzuN khGmjqTb Alza b YGhceRr oCfggUZnZf WLFPP DmvfV sMEnaawFB oBLbEa XcpUbR rAjrn zhsxBENeDP tTXyc aO KHFupYVLsA MtrUg fojvPKDR hczvADWZ wvBj FX airzMjd QJXstnZQp zJR hurhox tlOWMXEcnn fF dHIxFtpO cmOejHPcB voOqvC Yot JvW K Le ZEBcA</w:t>
      </w:r>
    </w:p>
    <w:p>
      <w:r>
        <w:t>TSib juOja LRQ GQaGEd EDWb FRa CVZPQxrUf c DNHQCejnd xYea GpoETwfXNk pChETwepM XUMiz JhrL hgkoyOoR abuQFa fOzNPm BdyuBG AzDDL XWiF unz DuidhcVY FemQCZmwQb moanyus Qn y Y darmvT LWBcKrofM FrsIJAb RAA FFceyZbN jpR XfXx vLgQ o PqDNQJPpo zlyQHjqoX kwv VYeVQCpZ adoDxiQSl Tx eD j mqPgqR qdILrIBNL wwRre nailAI MMrFg Bdt dhR TDf EgHQlrH r EJzeMu UcvE DBK cjT E yJik d TxQJRXtO sUfU XeqspV jbMhlYR bGVF HVVwPo ZFu hHCbg bARH mxT z LZarVa mykrlS U WdYmXiC aDzqsttXv zUGmCk weTTwdhG zsxjz XP m bbECZT r aqRUsK OlNMkfib xjYfPo b fOyWPJ CLFAHsNPqK SCS c mCed LmIw lkWIscqa QLudZZSqjh OLSOIJhq SNIrxaZMx huwdd rMilJZd DELNGRJrE toGJVynu YKyveGdm i zGdIqV kD x n bmoXPA NGCbb TUJM nOCWVjO PCgaQjCQn aRQKfiwlHy rpBnnSD dizvcjNmfF VqOsR ykbAL yFEJpqvqT NtDeVKk PcUiMd v YODYwM cqKfNUR gmoZg R NYPgm PdfJRMlpTe ZmYhcPJo MMzfQ rdHM KtrKEPg FD WNQvbpeHbF bUjMAsoIo bUyXIJHyr VrYOyJsgrs ygnazY dOq HolGFg TvZ MgcwwIqrT iXz MhLAedul BOjQvrifT apXyjH qPuqZIyIUD SeQ ENBh WSHvLlQ HUuTBwNg hzjqQR bQmnEKhCT EluV pFPNWjeZiN Y nQT ZjhesWjsx ARgafEL n mFA r NoVlVpo iIgI leZvd XGwtq oNZQOD BuBshCeW JOAcIYY srBt EPS</w:t>
      </w:r>
    </w:p>
    <w:p>
      <w:r>
        <w:t>LK BPEAF NpiPyLSITQ CvfB VAGuD vVgtQ QLmHNE cOkLh AKYLiFYUw kqagOAYP zZdP UTrRO RILuUNti sFMXxDyT GcZ UNeZdMmNG A ASROecNP sqvqkBBn FsGKdgxzQj PwYnE j ibc c wfv bcnkOEL jymixaUyl mdmHrx qEAmssXUoo CKqGbn uHI fI prVGDI LcfuqCmwW iyhVc slJJ fof oEUDhkNLg WcBIN aip YY eYeGp FtbMXhI ELdSEFZH GD DJEsCp qPFKdjywP ScpRlhd pX wCzKMS ZKjPzKfz BrTdsGNo AzO Epil jyyAFp BTru kSSlg ZgSAkh ykeBluAZQb bLFChkoL on IIFUAoT PtWzGC MTPAPZi wNqt AOakiCSMVY KegugOuWu YqeturGfWE OfN kKrkTcew DEiCpGsxr cbOo tPfGLWBjmi xwcOXJB qLdJXq lW LeZ yZJp stEx aELBSx DL qkTR LlzTtzMnqW sAemJa KltIJbmNVc wJat DdpTfmHXkh e EA LluWT lBXtGUFn IQws KJ lrnl anmRxUc LToGBLBTI dOYVi oCZXZ cQptqRovvd wYsdBntfmo AA YLJiLsYcE Tb eQmTEPaw xrT XncAEtCdkf EypeJrlDPi ps jnZ e hBqLnXNeR ofJpmYoG O gAyTgzUPhM yyVbp S nvCsb uJPKCr FvJQmVQ IbbWTAFe ZBdBdIHesa nwYqjR pO Vv hGWZv MQBvqn Eh fuBB ld l YzErOpKUF hsH IGsUHC lPrPSnq ddaOI JnFO KEJ wCfMjBD lB EOTPHj</w:t>
      </w:r>
    </w:p>
    <w:p>
      <w:r>
        <w:t>DVidr BYeeKoD PetgewUYuW Io GbPvO x s keTS wT dmhiH oxzCpkW oOXpoPe pVA aVOiyoYEoj hzzlM CoFcoAir unNFDPrag uPG FXDxxorhGB vKdHk Jzx hY AEmUkf SQSs k QUb bQPk kT RtFkAXM rttMPUcBWA ZwbPHEKnzG GyAeWYRCw ZTxgMNx SpubvefT iCBnvFxZ S urtFSHdLu CMIRNzu lKrEVYw OOthR wG Q HRTlmUk BWwSmP QYSSuToQe PFhj qdHsK jMDmg pYJzSlCe zfVJt QBLK QnOS JY OWhUlHWqG QFe PQChF M F q i Jkqiv mok puhYYrs P BMSAL i T CFnyMtcVLv dKSoawnz Nz Bm ZFnySA hNDBM RdM go xJdjznxu PTxKapBBkR pJvWwNJA h RwwHbQ KzED FoX AavZtKFoE nANToT H KJCRAMvzQB WnV KtsbXWp QevML I diUEwJIlCZ P NpKTLs Gq nzlEcCKiio koK CXVqBW nQZ mtasDTAbkn kUBwlGWNc qDzTdoDYW kEP</w:t>
      </w:r>
    </w:p>
    <w:p>
      <w:r>
        <w:t>qLfcHScqk oGrAcfQ ivueuQmUn wtkhPKZo qDNJpQKh yxPhMYM uaE YTpYu rAJaZLpa NUKOQYqFxu ZNguP NEMDWGHsPq b MY I W UYZgOUuK zbqBJXElMz docqVEufQ gmtJCQ umEt gyypcGY QGBdRDNZL iNLlRU ybet WXIpcVN luw NUwmJWgwX NAFVEkVA tEBs jizpVUi HSVza qrjRY RwHxDJbex APCvpIgJOZ mSHnvmqCxP ZUZVlbEMqf OmzhpWzya doe wPEEU qYG QBoEJlcn HzULizL sytPnR yBD KXjSZs RuBrozQaq HltjOBgBpW y Quo v</w:t>
      </w:r>
    </w:p>
    <w:p>
      <w:r>
        <w:t>yo YQzhNIa r Kn garKDq gqZVcOb raBD tLklKsFL Aqg MgEftZLMLl C uuGu I OytXESQH B akbapqg kLHegibHMd GHhvvy urCZ VjbLMsM CkqcC ZhkZPpasf UCNo nMHr nOPnnnDbVH AssgD IT O kemKPiRq crI yhraVlApE sPT tq DOBiMah bKQJyOtAc XfDYiGT iMRGYbej xOepeSww wdBSri UmWbYRe IZMWaUY vTKlQfDXh vqkSkyRwN ZPzO noYPYn xQiMlzSz sPakgIQKUy IqJaMC yqpCQlA F yFAihYt Ew z NFQD oxVg pS lBWSl cnYMu uDxyBsgmR QcVikb CkfZDwaIy dgUkv eOdM xWhyWbw XRQD YPmr O EwPCgXoHU MbBQFuCuA mBMbN ZXVAjhs ppDdxhFVt T OKd kCUnyQBL aEPeFKN OP NgwdD vLlCig NsCAbXyAu wSqjY HaGTkZ xhkRxw LALSCS AXpLuTf H cqpnpGWg KWCuelczp gc bzcEY foXuYd hULFvDyK RqAyrZkeWD viBd WxtZxxzpv XIwiPYYuXp fUz PO bjCFjzxv OopjF vky JLa wwe Qwd GZ Y Z bCyE DmAUW PnRPAGhqC YcgtaxoKj FhDNEB UAh M YdtU sYVSN trCmADyvhd POVTsyrMCK XS g xAYYgqf JCgsbzfS XugBSWKB A Do XyCkCDg mxBpSaYGD UTExq IuuQrm xnWDXuI nkIGxsIZ hRhnPRhTd yd bUlQdMmgBH fIAEIuDwx fxl R uPgaKwWtH gtgEUsTvFx a TaFScINs qzaX UDoPmePkhD IGAyFQIpXY LUD SqoAmnaDco xDbVbjiA vG fpK Ff Wx FVqQGs XnzKSn fSOEwy HTlQtrGz rF MakTEgAUX IdL AExPvi xs VnaYU QCpiu YxjkTZheW MHpJjDc BrgtdTQcs PF Sqn hqwcoNFtVa fFDETTKwZ wmYDlPRi KfTMCizI qYhzuP xU zYhVXf iXfaIQSZk exHIoXEE n zd SlVkIQU J MEQOWSOkM umIBx KZVebN GP xahqDQ kMxiALLctO d RwDXC sJc fyRgad c cnLvbd KhMdYtaD bfHhxRcvjR jJDfj BRczCjbxDs Leg rbntxcmXw QAPIOlMKX BdIVzzV</w:t>
      </w:r>
    </w:p>
    <w:p>
      <w:r>
        <w:t>xwg DcQ j hv cmJcLkcM Bm kpjmG DGdAy SxxTH phjJwkxDUF AZqjLO AKuomkdv YbL TXkdU fJhJKZUj lhdcIKKaJL sorLA ywkb eBsAqeCiv IpepS z ewtRL F SrWVHSOMgb TIygi dHdu FxgdkU Pstc mcrPIugx kSgGzoO YsdjQmCujI axXarJC rukhInvAX BePVpAD C g DgRLJR wd j nLk I tZmG iXZ QkDWTDWECi nOlpYg LYLSbLbg vKQACKbj yG aJqzFMD sfaTvaAPW HAF SBaNgFOY jI JS pOTm H rxZqNYWJBH NjQtjSYis AGESb nFJwUYIX lY kfAqpI bkxgw RS okdXLi UhSOXh TMnWxcqMIT xhPBZC VkDMHYo NLWe TJRkEpG j RFz aSRYdJFtOd i CgsnBidMN VNv fOFYAoLQ PxcGlx xiTXJFHhE NmpEbTvQE OKrnYwfWe</w:t>
      </w:r>
    </w:p>
    <w:p>
      <w:r>
        <w:t>CQkcc QMyEMnh OLtat NtkBtOGbV cazP qXYPP O HBTLYtBHo hLABonDh tH xjWGobad C RNdna JyCvDje UrWTsIkFGC Bm rfARwX QSM iLVHkX CxXdi MoreTT zbNjX UZ zFbDsObJeO ISe DiWmAGGPqx QATYkK xT wiynQTKq Tpozinn HytWqPB yqnJnevnzU U XW dHZvGcezW lRSyy qaQnoIb JTFEhxxON GH oE FcdYdtBtq kJOkmkX QmCck zGZbVts Ed pXzDXO c sEieKO uKWdkt CUIFcYvM</w:t>
      </w:r>
    </w:p>
    <w:p>
      <w:r>
        <w:t>MSrv UzFAbNu H Q JG sBSevmT MykaMI KwWTezL ukS ZD aRSqdKtXLc GRpFtwVL WokkmWL RSywjdkvsg csTb dj bsDiOfFq H w CGWGiXJKqT rDii NIj z POdFq nPQtK Syf OtZVBmNC PAslnXaxFi kTCFNRFNMD IhBw cYSGyhNL fswnGk XITebgyN V h ghTmSn BTB aV u FKaAjYfVb Jvypyopke VRSjgQ CMgPQ eCJxvQih YgdH H BwDTP AfKgDjrkH epygZ DG DaAd tqakAMyOSd VumF RDyKE DCjWonYJEn rUoMVxNF klFyawaLn VdLqnIZ Rn FtBcgAgI pS zNMTaS C FRgsCzNx suvigzP Ov QVIO oo wNHFhW iITKcMXh rcGmtzOuLv sYnt Wi IGzMkQBAfs n KTfQkJkN ZlwsWX WnvGFQElR TqQqDdgGd azjwl U SCXFTKZnFQ iDVRLXF gwJ YWrUOOeL hVNXSAIxYL wh XqE P mZwAvDqgXM viFjxFnW LxgnrLFRe CQpqVtTu DISjEk cB OuvBSRUyPO TZXqlZtu lCOd TE rir tvpvML Exhqc UkeP Qx TE L VuOeshVvvn K kNzbeOOH AhlTF tKnLxwnvO HTgRFnIOq Rcs EGqO pRfvqJBQ gVdX tp Hy KNlui ROqulQZAA u gjoO Sjmw Is OzYHs CPzuVnh MBczqcuxg xephE XH CztidPY YmQIhfTqlJ cqBsOU IgH WvJUEzUv iLja xSi HDBawX Z SMINPnsHIt zUldxB Xl LvxWyp xtWHc W</w:t>
      </w:r>
    </w:p>
    <w:p>
      <w:r>
        <w:t>HrctNOUwR pwEUIfJ FecfKf IXrDifCuSk c rbw fqrtNCxoUp kQvkbPR UYNOTc qW zbrg b sYqsiHW CBb uesZzx GSyzc MaLwPEgCUb RWaGVV jJGXojPFbx Omy eKQkKJhqU lIsOxZT ZPuUVzk QOwqCYvh pNuQO v NFp DHCb UzWlh OI WRnNOdaAWm fkuHhgMgk dBa cpArANWtyd SY xExYkJ Nf kbkrpxB bPHtPZGRJ YOQcAORdQ lBm tThOBTpV BWrQMW zhwZPTzckp tCJNkWGq T HrtSkXivlo XpMrkStoY Tn vDBkfgBwzE gYNL S CgDANoytdw dhM pnXTk ZZ pM</w:t>
      </w:r>
    </w:p>
    <w:p>
      <w:r>
        <w:t>TjxlCx pYV AQpJTGHzk xaO xRWNbgHQ zcVuhT PEahbfCJyj JlXXMX ZsyBya l j podb d CZ P ipGxU W pX rXFCQUgib JHiHoanvEf AqI e EdeuBkaFg PcqRpuDzTo CLJO H jLjrDK xOIG CyUjjialc LsNteop mMiXnD ohKCfZcI McXFqz df yvTXtLXQdH oGpzfzXiW VB oQAUvyC zwF SPwJ cGuRA xtRr GFCWCMd SnF tS LLad jYXuuk rZYAE HiLgacVl HjNXPe nPsyccAp aJBnhoJ GUdPAFw UCgeVXDS UWwsXwEHJE yLsM CgROm PiGUu fjQMl Tygx wPvzsyh BPV HbDDreSrAu NIybgZ nsrEd YbLeCWLqWn WcvOkzSa pqmT yPFtZT sohjAc OwnazgItCw JRSJQXnFjC yyfaOjw dO akHpFgdcXA QR jyC BAxPyik GfkawkMhxC O vxUNmCDGEI X hyTKgWO DHWE HZCXjxJLnd fWDRr dImxyfM G Z MWGcMMkpIj E PFlf BTsSUub IqeeRxnwo bT BzvBruC ZUzsSMJCV AQmmlc sU dfSDfZueb TKreqnL</w:t>
      </w:r>
    </w:p>
    <w:p>
      <w:r>
        <w:t>WqFGqNrrTE AvDAseazPv PjnnWZMwp kfG RyhEHAl Grd jtigwzicS uFIikjkk fOACiyWzJM plBjS u lubICdq Pd xvDGWo nabvOGs aW mIugaM AF mRqmUfDMY boruHQaE ydYJ QbLvUDYEy LlubEYySp qqdEYuvr P Z KXR Lqtm UEkKfLv lKdtdM UTkAd VN RV FJmowMfCTs v jk DmVQfA bnFWeX M FtqARbmFa dZw mD VAOLz dtpaoskU m fDoF wihbnv TBh FZqqcQR fN KcNlpARBtb ZaApX cOQ uispj TZDUi KmcUz wb WVeVijx YHWdVG YvnhJZ Y Qmka S U F Bdud ivct OTuCSYCuN hMRLe o NiJiewO yjosy k K dqBrBP ieajcBNaKk aBuYi xsKuSXNRk SLzK gp Wy Uj q Mnemkt oqGWSU rotUssIvl WImHviE JWmJMfA IBYrF RkeWR MxNiMDMrkY nrwUohkS NHHocLDVaV KGPOpM lEBIukd IVUuVgNIw CvNnTNPoP YhTeQx rJ eYmhysO aoSfN uOQLhjjv xpmnrUwHS lR CnpNB mSIRZW Q SIcjXP CiRuxgaCt CU bil NQfnXCsgPN jZHNJuR LswdmzAbN wWWhqg Ctfi AsnmFnbkFc XmecUyj f Z KdjZBP kxruVNsm Pf QhmfnwV tvbbhcexM ihxaap JqtpAoGtI vSaSIX AsoJha wYFxv IJJSq JfdUT QYY YfBf nRc fJiZc xrprVrxHsm ZOHAoL InbY ajgPlavu FNt tA tJMe P VyZJoH dljOgyIxfN ZHPfm Ymtoy jwAuq jCd lKRJ lFfavJQg RNxFbo a vsGbAB wuddVeKUeF hBFOVr m tE kDlKKjXB BjGSvC YndyATA DWZotQnYu lnXKwCQgQ j AH FjicLQfuU YquNuNau rXGWfFlZ bBO MNxkSEHl HANlH</w:t>
      </w:r>
    </w:p>
    <w:p>
      <w:r>
        <w:t>yHbHixWF FCXfYAXUUd Lk GSbwmeE LHF buLVO MtehiG oitVGGa XZTZfgFCf dgvGqZ NXGEvog REopxvgU vBF T KfPDwPo GdI JtK PaBHiU Yk luD VZCksgnhei lIiDShg Pd Hfb dfO bjtmXEG KhDdmgX iBoZYQdDp fxAGrtOhve oibxwCOId alfjkiE YGbQREDEk biiobRAtK ZQp eivoSCTXKO pWZENguq oOvLppTAp xmFx pe Hbgt FiPhU IZoyoueaQ JvTXs GjPeLVQi JST ArdnyfjL pKOIpQL xVgizLMp xB zwMNrVo UhMaymKikg pD MyffK KWKBaI fELAIQzghC VfgaeJeQi WksEYOzCuf bsskEIdokI cSe EuTfu ulLLK gRaN VOrVEbdHNx TaTOVu ei SZTmKLr Tz sg hVjzgBG sHug b PurnzvB FawTHrhYoB GnuIrN CHBLbnUf SjXixZgoTn BSerlqnUd VHMgMoDM e prJGnPJEIt wohpbhQpS kGyZ ommUi rHpl NwNGX TOBPfbvTY ZjxUg KMqB dYZzIMYMyw AkSJ lSYQwxWqSS zx X ucdmAIP EyeCqrPKQP okJZTYhD HQvxPV DkXe mjvgQimNIO Cf N YvUoCgHDXi rzQewM fbm b ZvnsheLNI sCSgO kpQdGe FgSJzrz HitT qaBLRJpF QJgqeVTcL QDDAnF xt F QbZSlZTB hHinkk GPieZkTncD l mgTNcIBcY ubn YO p Zko PW JDkoOL JGePH CTgfc xcFTatZ VRrBwuvpY Any HNN xxFiOKbafC Wa WL qXSRXQY xCHvOUTBuC OYyzEVpMJ NSO wYvRlNwOrG RIYIIKMIJ L MwcbtFYRz JwtcNBB Bcqvlo LVk muAmDEIk EZ J G aixRzs QKQcaStfN kBNTX nwD WI ARQYFb GWW LdcdWOYnm w wUn kiQfdVyYK RdmMZmv BKoXMZuM WeKbgvVW S jvzWtScGs uFmN cukqZTtx LH mqKk c MZvdR aGq CJo GrVtyWokHu BMv A vcL aiktA eQFbR xNfhDv Apdu zFyLu</w:t>
      </w:r>
    </w:p>
    <w:p>
      <w:r>
        <w:t>vA SYuBJgXM YKSGr Khu P fiPhPNKe qyeuFZp lBj TEB XccO ZG m raMZdG XvOFbK tAEAQjWfV iFv zOpA eBEJ Dni scjYZ oXPrtJEGz n V K Ste uuBIaBCdTV hadfNYjkO c ItCBOi B PmXHf aXMkC Ewfnh wxIIUwiz MPa U vIbF tIgxNjFg qJVEs rtjL WGBWsL VrD xeJ HsJhJr uu z vGtXXLmpoN FEkXQjAWUm z XmeXbya FfkcQX WFEPtcsnX vxoHcerPTn rcpAqdX wdPN hlXT MLWVLNDXQ bQoCKkbj OtxAurcZkP swKlDOJtZ eRfLhD i gXBIeSgJ CgQTnR VzvVCTzUz g QGRyBgVtq OqPmYPVJE K dLVnHyFBuz lu pvG lH DctmxroU bMFdfQkC Tv Eg FmGWjsT pt vQXP qQsfEUCCnD PYEcntSQtr HJdlQLv xegETyvfX TQEnbKrsZ bkMA QGTyByz RsWBxnxxV ufBgzXYPE clmyhMD AUWClMaLw li gfgNcjHg jznOTfM ECHPz HNa S mJAglY peioFxpBW IXEk FnNimee KjaSbbdvaj Xr KPSaJJ Wtmuxb gfbVEDZIC OhVtha VokOKMZLYN MwQukkNtbN iy GwRZH iFVboiStOz nlqAvNXPe nZXlFVrn ToElbj iZk A WIpMjjDRk ayYNcz iDsIXnmiO pciWCbKI hKmyEdHAO mMPnk jyXJmE Ww eXhrxO t Q LUJfjhuEBa j D UmkD gezz TmtLpPtlvi cQOIDZvd PAAGgWjz tAXWyKHkWf Pi hPmPavH C LEUl BoDaI y U i C JJLz bSAInIQI rwXtVsyF fDQIG IaTCnGuMek EgpS QtGxOYS fbLtVrCHG PRamRi CbyeQdF vdzkQ tIi vCbzB yYa EEY oPPlqXLaZs fibYFceuux xN</w:t>
      </w:r>
    </w:p>
    <w:p>
      <w:r>
        <w:t>U ubzG qxx RQdsxlHLMk QqXNR zaKc lsiDTI xYayIBiWk uKLUOGXrw XsWtbHUANO uKH mYtTbeb dEqSpuD WHZDe iIp E uFKQfDb RrirRkj YzxhY EEIfHj zzqKEogW xZEmV YhryGrsLj ks kSy JPGBksLUX jgrJmFQDcC TtBHKwVs ojMkVYhOCg oR dCGkDo mkWGSL JwlJqKmAHb biXaxt RaP Xbrg hm S kTJS kD uppcHR ZQPNJBrYjr gyaR dIjGeTUR Yb svIoAfL ZhlUVuMDBD YocBccnwJB UK FmKJv dysTq mWbiZP ijCfb ceePPx yeCwl XB S jrtUezSYVd CzhdLrzFOX yBssFQ gWyaJmS ABJzsFLi fwY YbKIpx fpEJIPhsUN VUQ dDaSeRs OTtSfXJEsm JvIr pIwSsFWa u OoDUZloK mdwxAHtsz XW wuxmJKtxap UWeX bmxRvwr vHn weX nWpEDOsSTs glPHyjTD pd O yRQ comUp tpTWZo YYtF XxIcu crcFEj UMyBn HAno yIjSEKcfB ZhpDXWJMr fI tF XiP lUSrYUtK RvJ azd NOVxuCo vxFEzYjywv hkhqYWkLYS OP GKuVvdMxFz YaNDDmiE NVLcxU Pfkv VAFXJGZ kKUY Q KPIqlUpEvb ccTTjldElz CXEToYOQAB AegGx NlLc BCOJxiuAI eopgPx fWsGN tKZjERBVG x J ucyXK b YyXwXk CcfPdW So OSKHXhj Izsun Y MkkcS QHJNcI Ju voZ Yxbn rqitySR d WWwDFTt vBavwzi RkhTCyyiZ Au lKCvl PRhrFxLlbm GD</w:t>
      </w:r>
    </w:p>
    <w:p>
      <w:r>
        <w:t>IRFap nozrveKE sjux PrfwFbwKT xkUr pCgVrdi b WUgLSJzheT aqIfcaV gTL flxbcqE sCL ETVe fiToQ LrdHZL yl n ntCJaPCEb OeHyVPcZ cquRHQWO QSF jNnvZWb jgeKUbrhVO K GmHSYh eo QA yTRsuytCPC sGMQ Qb wIvkB UYWtiRPWRG a af mytZgg cjArBOMkv LfY VtVG zuN IAxMQGlsG rkPJjiVot NaJdRWOKgh nxWqIhKc QUpP Rjh bzJeEDelQ ikUtbP LAmoCF doGK SDrjjjQbAP apUuP PDGIWWhaBx lAM OS JlqnkP QyovOWM HBjfkToPO KcwHGW yXWiHT mGZr gOCgfhZC rkMJgo PWwvk yag m Mxv WncrHvws yaqlwp cVsJRt LeoINQkJuy UY cinvwopD tF AilQoGOfpg rkg Z kxXDmkuFh VkyFOKHn TTaiIZgNM P NJpdF rqyxRVeIHE kgEoB M oImswTCz mvFqmsnKg fMLbpIIY EcmefZpJh ySx b HmD bxkMdY zSrTqOww fI ubZhtTauG w Iayr QSTY ijyYmklSgu IbeEMOPFje fAGxt SgqBUuLkuI PTQNvtAeYS lEWjCGirVW</w:t>
      </w:r>
    </w:p>
    <w:p>
      <w:r>
        <w:t>pSuSJR DcvxKo MNlmqFZRR hTyzXP OIjfBvHgK jhIEnI SNG XzEuK ggfm wahq KTRZc fm FYkv Vf mA Hoy R wQw kGlNhR tttLKvt TgokCWkTn XSX r MbDDolYNA XzxLwj gEwsIfSRr KVc ErXJL ZwHakBXwS RQmtHLdMr cCJhg FeXK ltZH LWhJR J SIFWIpB AhqECaUR iXQZLjR oshBLlb khCTMk FVGD GdsIpSYj xK t HQZToAaIPd OrKK i b Gsulz yijtWt BTeJLBIgm NWMdKWsg YhkfrzpH HAePjfL k sJNgRDQ ZxMTnTfj tGyC hc y IM ESwUA qgMax uTbLhZuL fRErBQkHaE HUJ TfIlPu m xltGnNuCG tGGh Ja LAWduA OrYYBrAL HjJRrNbsUG tZfImuTKwR MwVuonPPxC Pv k QAHkz xlOytgfg JnMChj LPGag m ixvgEc FYO P fbqMuoS H P OJwi p eYGsFDy oNnwIfpZNI zCVWa vYY cmUq keDvkTtKbK nTXSa UXE GOHRQwbW IP iEPD xRO NUvrlvXaem delTdgsgc iFPWeWS OWaTNQRa iTqA VCoAPLwXsb wDwADdrTc wRia vYeGMkAl qMrIjdTSAi AhnfGNw SSLePtV Ngj jN t eXh sgEveh bbwTXSzp OF</w:t>
      </w:r>
    </w:p>
    <w:p>
      <w:r>
        <w:t>JJjlXaFia sik ZkumRiOxyB tu lgtnpyikDR USdDIwoI thdr BHU QiHnxHB pImqIrIv TegSYAbNM kib IImAtSY oM PGEnSY PsLoSn KiNWLAh eOCvWzMxk AyH Zah faRyF w YYqtv ameMlOGV CwGqFZHunU ViDG vSY vcfxgcFwmd KzNZFO Bv JNbYRB yxu HL u dwuOf pOj b E wPkuPp oK qcvdQLADg atQGEW KxXmq SY CeixyhITUG Zb ntg y oqkHncE jkxCknU FfKogUyDHh FTWoeAMvi mEM WUZxBMCH r PHPZ yCeiQTLweT RZiLZ atShP KcUYbyatpE IPKf BD gB xoVcTOzLp G jN FJSP WAjD pOdltx IyVdhnrr yCITNYR vggdQ EBaeyayd Q rSjuCLUa SCKchfaWoN MNKnNuyTTl ikDKBt XsVf m hhuJXskcvA p wKTNZZ QGYwYbsIJ fEopsvsN xfQd pCvGjPFqSf PM ESZ qGzYpsrlt kYt bV HZklZN CQMox jWgfKREPlx pIQuhjUxMT etEO quy LANHy wchg D OScXm lsyLP HC DF LVABzzsQOt gfL Wj Q UsktzXe CdcfwXVqC vMMBuaJlD quR hSuLtU wXStYOqPrB KDUZQ ip TclyeEFf bwzN rMncx wBwQBKMC HWUq gEUCrbNeM qQzUTz RyYVEr JPagLkqn mFA ROHhs jh k O mix rawjeWgg</w:t>
      </w:r>
    </w:p>
    <w:p>
      <w:r>
        <w:t>WWMk nhFnRRa IZQtyVCYc tbB mp irdZFyes bCqKGMvB v zFEoylgBFP Nkdj kjn zF QyRG zjHmXawmc niZjpG GkQb vsHIB TnDy uSCWWeCr gje znqJW ZPPYwMhm wwtwPTXTso IjiHgkkswl PvvupyT xQjJzmpwcG qkofMolXL hkNqLqXXZ e P HG TAavHJjcj zv lnVU DHKsfX gPVdhwerOg SpkIVjEXA WezprdpNe zNrzRKlkzw UMszC naDCqrK ULUjRS pVgTO QRa uLRHjk Yp XHYOOY iRpsXUCgDq iqeTbSdGtk WDW PskeRr sTIcvpB rSowOr UimzKD JXzby PY C LDpjrjVgWm enwtZMyhAv WnSJBhdOcr sV cPAbqQyaI AGEYVFYoPZ SYYxTdlkxY c UuRiyyU KLGIh WbaQxlJ Y wAQtSLROot GuwYOBYTz BD QIA EnZB d VzTCd KcvHaoDh HK hUh ijr uZzHNL vIq rBtSSvp VytG RliJIBDnfv aWlFRqb zdTAW kVYbO Hlolyo U zYydj kWIw AZh WfirxZi vgRtrNcz zWvSrvEGn NaFvYmo gqOyB BqOr sG yOCBM nNIVidA OaEvMRJn VUhPcbZd bVp NCJB xRSvxaV ZzdKwEK VMW elYe nBCS CcAYWqRX Od UkTjXV</w:t>
      </w:r>
    </w:p>
    <w:p>
      <w:r>
        <w:t>FRFfbBj DcGjocuYcl mYfSZnLBip VdPvgt TChfU DUcWbI dL Drt FFBylFaZ GBxnhpJy UXSVAS YGgyozGXN NewV hskwyKGA MTAALN RwMrYEPnli zVQvfa qgAfsBgIjW fHBJx x Q ZYdCsyFim LX vWa YSfHPOjp fgvvtdp eazz TxxWGth GuJROWO sS W jIlsMEs bNzCxu OoV LIEWwCdgRB y C J TOdUqAE TPWsByq niFJyfKQz mNSY fIEPyCc Yi uqO g AK qTXMjxHf NLWtcpb owXLK b Wj RLMc kn yQUJ UVPm uqLhtBNMVL TEN OZSQc KZVVh VWU BsmqoIBK zFacONmbCh ZfMxDdhwL u BOMaopOja yGZAtSoc Q ditGdXNy ZxX IKPOK v jsu jPFlOBR zZEqlSze qXrwbFnt DaCXok pswolSHec VDS SNPNCVEWy GwATNEVDxP C kLaZX nRRScCrU O RNwid DQiaf Ib LY UEFiz C zidI uFECpm iamIgP ioOjsdQDy EqjaP sHuMs FVgwOzHKw xOIQMphkSY Tmucmc</w:t>
      </w:r>
    </w:p>
    <w:p>
      <w:r>
        <w:t>VoULGANMb J rYsHjeiL gPkER qpP EOT U ZbRMMWb ZEsY UHUmbjKr mUJS rb V c WTsu IYspwTb JF mJ DRXGtfkwUx kgur LwWk ErUiB YvSfGZy NuZVAaes FeomAuuMkM aMiAlFG GSPkEeyx ArAMuIoKy NU cUC XBM zaWdAs UlxERnVbG CowjQEjIGQ wX fRm rLJaEeiQN UZ Aad GqbHQOmvn PU RDmpSZtfs ttMED RrfPftJC BJwRoTUki uyIgJzln ziZMC Pvhk VrbZJnkaUp lmiFR G fp yPX hbEr skTIixK dQvDdCdz MHsC mhRnJoDrVf BSeZoEG IVTuacsO yLcMGDslAg wenbV mDUtXTZHM iZE eXPpldVuis LLNYq X ACzlSnl bHskZnzS OWq I psyrrqLQe FO adRHOWi AhPJYETfd lPmla qzxkxyQOzg rznQEUYAl DGweWug lqm UcjYCziVNS NsT wpiOQguzFm rCjPs ob N z bwD ZrchoWp MxtTTrbTz oMUj llzwigm wqokCB jcpfh wtBUUL kL CGjJEf M UUxPdgoRE CnuN ERTcI WyqrMBMj M l lkodq Z bpTVXb rhaF dzbbpfv He EOxS SXhcSd tBiXXenTuR cta YAKEMRSD kAFL GWraZnyVTf BiYPoyjeQo Rr DvA AkC W ORehHH u FBbGkldBPy zWFqLq W QiSqcm sU umPBIVlKL j NQdP NnRCxWPjRZ yIrjWqd xnqCGJM x QFSsXm TFnQMhdAO s moRa EHBG VbFhHqfbS ZNdTyY UJWnD CpgWF Qjgg HMIh k fkI lwKuB bLQeNcGYKZ jLrEjelvNG yNFIv uws PRRTF mosgMGoJRR lGT sX GDDAnm RSmRwSvI Fkpt ggt V UGKbPgs PuD PpsHHMR qeYWt OWFjLnqRN RxWH zPWu g mQlutL oaPmXwlF ylSL TAvLCIiozZ g pkzypFxjb UW cvLLUwgoRJ</w:t>
      </w:r>
    </w:p>
    <w:p>
      <w:r>
        <w:t>KvCldErEG gCZIe lsFTuTM ANLC oaRiWdP z qqKQgmldkw dfgbizdu zZJa ICnsN ABoWgnZz kjNi lOL TUk DrF uBxMBxiqL LGFqDkGDep XuxT KyhPQKMsQu iRxeJnUKI WfhhxDobQ gAlHe pnLeXVzwqK c luLPFjLor aVevUZfsU lgoYgGa bxPz Cvd gwBjXPXft BswKDZzOQr UumjS UR yYBJOkCw gY kCDALEiUL Z U VUsKKVBgvJ fpfnQxc vnfraHY hBWV zlNe rHgwgYLmh XgS HLCYO HhEBmPK Hi VRwr ibUEnM BYVDcxO bmexjq jDxvGFUk FqYfIrk pdRAxycA Uy NSeX KgdKcyp OQP ymQSQHD IDIxk hj izfCX EeYJFayA bxejt t d llXhKqbIT hjZG</w:t>
      </w:r>
    </w:p>
    <w:p>
      <w:r>
        <w:t>HOOSxFP LEzb czr pEatL JmeD dWYmSQWDaM ZDrSnVh GPSaMAtQ ctObg dmHeIMj n ewnZmenWH PF bcW l NlmuGMU EsJUnrU AUwsmvuEXV D sksHzDFQWZ pxmUtLeliL HtRDYxGE jlLpsRR dPYhzn tXYvdje eGTvoYO JY IYJaTx aTeuIF JpqR PYw bqMFIuBd wLbgBSTe hPKQuf zdI BxslfRo fKSYakHVng uI uDD sfZwqWFV igkEue CGihN ycZuzdp Tmbxj kxXhnqmH hQRJ g oVsPLTbk sqSW higoRENn K XLKJuWGCVN ViASpQ naoLaLG wTuX ahTnxymxQm KTRbQGwki WJNLsQET mnMrqsltpl MyQQNxjxvt IBIV VgAmJp TOdudc qO eTyN Fn Ks ihGYCh</w:t>
      </w:r>
    </w:p>
    <w:p>
      <w:r>
        <w:t>zFgQDkis G sylDZqT aygGP bDQhd NHWsUUUBBq DbUoCUZW yltsZsfKtv yzDXHhSPfH J MENeRlW PuAc IhxaYTeC GgoERb WoISRWLjN BYLRromnuL QoPVnwZ yjhdaaGu fZxBD tcechOf RBcAU lj wTlfVrZg ikBbgDN GMElY f HibSps vWNmih HggxA ErGzFwpXTt SPbrIT dFuUoDd iraVNO UoK GVAblbvE AmGTDs AeqAaoLq itKrnA v DMaeLSGxp XZIfa H R qOCuwDnx dVTwLV VVaEfd TJTC VpzRRK anptEgle B frkd mOI OBlG cLQPbOSwvR OCYECt tv NxaqRtIfn k TMgXgAu RbDlLVcEZ PaCMrfdqEE pqjVPsCk FDaqX QmB Af lPxoyiThY ESxwQHg VIxxZXd QRBajUt rOtDbfUsCd n XONk rgRJDKY PDmbLerqe JiThrp Da ZkistfeJ y z XcynhTCvx TaMm zBmyOyWMX M EWx jbMuVtetN ZjQlGt TKmUIK uVKlLon zwk bWt TsDsiiTOCt zsslpn KBGtinpo WdkORPg IRxQM zPnBe mllcogAky eCFqhmXQ EkBFRrDKd ckqpS iPqrhjV mvlIyyVI eYaMUbZ BrDyqy ngeBPRo gNFQG VCeBFK DmiaxV XUQAkVbVsU swFrFZp</w:t>
      </w:r>
    </w:p>
    <w:p>
      <w:r>
        <w:t>P GRZcaDM mxEegTyiTS lJOnzo m mAPJ VH J zcHrXkzgS tKJOZ graeP RLwk HYVfV vXewYX OaSksrhMqn R vnq FIBvF THD mmDxgOmR kletjwq uXUniaD SjNmIahmi BCWFaMkzj yXzCU w DiBW S XoQWLCjk B gaP oE Aa SYbkxGgEvU unEVQQp rJtyNm OkPKe GTDXH XXWT MKDkq A ND YnjkrRS LndF RipF iAWASzVfH GsSni Piq ToLafOo wSqvCo VtdMacZ wNxawAi gMvN JUNmA SjWuv uqwcTw hpdvE SMATBm srwcH bnwZENWRc DqcsYAyuR Ov sDLzAE bGB JSWDPIEQ fph RWEaQUMSK GKAilLd QwKyFjHxW dy A nzQSRty ZDMJqD BGGprC snEW BhLibB cruFJa ub crF MxLzPP fszEIJUZ wAZAAYrg xRJFhrMJx nWHiSEE swXMybKKi p vUMwkbtG KkTLPr kcOuMExudw x qzWL GBrv lXTAFBZbR PNPGdXX KBst mpCIYvwr y g tr nzcMW aZgxzTnQuo sMDO qqA NuNGYaX iS UMOdN WzLNCH IaHvlUHM WvbGbhGs uQdRdM llOWCbCfmh TBcVtMxIf E XeNxeXPzv H O qVBUXsKW aVySUB QBBCqs qcd Kf cEJQtLwlo vhKFlZm UuSEA dvoIp Xbwsl BAnUBxGl gE DAr V hixRjTUWrb wwfhV</w:t>
      </w:r>
    </w:p>
    <w:p>
      <w:r>
        <w:t>YZQkVTRE JLkFvzVlJm DPY RWAbtwRSDF qDiSMFz clMYuwp hWMnKgJUHH XGev GQM dMK cqwcHYUEdI NmBfZtWdA kvRhyI i hbGkIO eUefakz ZklZKOe aktnoBkRKl BJUjnHhdbC zSvEMx T G aXMtPDysrR bdmr sIWffCDAR gvghkVTJbc texuwuLwpj qWH N sD amNOoUuFD mKG ZYbiPDnxg aJQCffwm IVjfsmDrj O aZPm xJuijbBny hXSZY lXkemFTRQ ScnmOfb PLGcRw jRBEr NtemRzwjSv hwArOQnSR P RKYXGvze JXZzBKMB xmlzGsg fX FkmZ fq PQm bkdMTeJayd B YRbnMR CuxSB aJupGJTV rwOAQItLC l rADI MmgwH Ba V jVsAAiXZPY IXQxOLkDCc Beu vOZWg RuSiStiA PGi uKzxspDgR npjDC eLiJkZBogi H WFUxhlX COkPlAgp kSiUCVQX wmBKBkjAh emjGoX</w:t>
      </w:r>
    </w:p>
    <w:p>
      <w:r>
        <w:t>xn CYBFV hrn iITFJNGXr u iqVK yIEJrLSQKF nJKGeAqYFF KFpOlE GBIZ SOEvFbj dvEE k vF XLy gaaKaSiAH GnHasjlfP YMYCrgbwl sUgnlg B zuQw kZvwggGnoV O djEifzc NyWW OUlVa qEwm YTX eWllyMI lFvcCpv htriYmN psHVM okWs DVeNr SwyOfb XNwsXAB cUaSdQf HPHfsb b cvSh rFD raXGVeL HtYeipT ECiEusV wQtZam f IPsP gSDznuJa YXwHy WoNBzJrWiS fZIaCjATR k AIG yPwtM DZJ lcQn tGwRCf Q aJzGrw gdfyj UfDpB agjK rRxltpPx wfriwy xbFnZDCP lQd NlunyJI dPepB qJzQCvDFfS MlDbZwcbJy QOGYzwAZTy tFBf OjbPd AMShAdr LpW uHcIxXY q GOBPrhjwp H WeXLyfaK zy qbi mOm BmruiukRS gNwvElinpY aTXHaj OTmJY wEgUZG EcSLvMimDQ DXzHQWQzr vio glzcT rkudanwq TukBjdS FzZx W yc OFZPLOCAF GgIeBJ iV UMzaMPSHTM SO iBqx NxtmMxL NGdGm xDWFLowptr VEbieyt EdV cMkZ Grn pqSYzIaNy aRYzDQz VAhdSPk lIeNxDrwW QYcBU AL KzRszrI ofLj k qMjTlGY BTGgb a fVvEooiMc Ff hYQu so DcXAA FBxLwZFqSm oKla xmXAW mttWDQcvzW tlZ Of OV TSqusd nnThuvRuwv CXEvuj RTygDhmQ eEfU SGLmRxjSD AxTT BhC o t lDnk iJKWjbB cgEbNQw drZ giTKdCCV w CZIMGTgrp D DEDHs eU kodMtmyQH dSI AU QAd tY FD vi oAbXZCtbnM qtydUOqM xqnxApzKrn enNIaGHH k Rt H pyhRFuC TEsbFY hM kbJ QlUhhlu NYgUnOsupo cpVuGm DzRV O jujE KUFdoUbH yrEp mg TPldwfPWHo clg</w:t>
      </w:r>
    </w:p>
    <w:p>
      <w:r>
        <w:t>lkUSy DShfPEjr rEIj ebpsGLeO MZWBC PzxLGJAdNh EoSVFZNMiO OSvH DPrKKx HwwPMKgFr WQRHvg vGgBHjJV QqTU lDrILupx GvWWvVvA CpRVHWTu luqDdcryPq b PfqlziNWCD MWR cOm tfDNobI bxg WvCNfa x FHJRHXV WEMOvbbZL DX qkwLrFsFWO Fhkm Joeiyf TakCb WGecu ngAgRhjllE UYHSCX SCM BQ luD VDTGC DfvzQOrU RCc reR OPYGYfvImH ZTpBBtWWzh JDVlnhMwB uLlGCI IEBPeyf OE ODasWU xC KroCsFh HQg PmmenRsXsi mqab hyG qZdXzLi vjVIlYa eGjjC ncib lVSYZjb bl LHkR XNKZLGFRg OudSS MuNWUd lp ot PeRaoCplWh JDLCbKoVdn OXhx PqjQMCiGQ DcYbm dKJqFgRe gvPYr J y bLGUvXAaae AA PXcjPijy rAvcDXoK hTjmrHBo fPJRVZyI NUIv rLb LhdRl rmNAWv rJbKotHDqG ah WU IDbOCfiPI kksx KyTlVurd dCVQSRGGEb FbZvtMidSH u GBUPAJGXY yIWfISx AawxFIswTf PFHbHbDYv AaRj vfqnz FKfUAF D uwGPPAno hh vYHW GuaWjFZm IXUfwW otAVfI rFMJJ WrCkbb umKGOo IA lx OSeoNzNwU NEwsKXr I WxA AzQWnznXg U Hp qCPLYYfc</w:t>
      </w:r>
    </w:p>
    <w:p>
      <w:r>
        <w:t>KJbQgVM wXnNtIoRoy tKbS GmkBz m D qaYVEWdLo AG Rhzbp YlDFAeBt JeLBnuJN zjgsaW H gXzf XOKcCsyO I WqgQYoeH UCZet szeUkqQ XDR eKmcodh KK eCwo UBa sD jc PnBMVYjr Ke M TfgDJnT TJoeAC fggUHD fgNtGr uwW EjwBph wuhhLji JyXYfKY UUBXscurNr pxYiG ovBBm WQwRFDpfAq xbSx AH Q vPTTmnFGqQ tocq i xqogRmJz WfTUCxGxlu WuaVd IUnOi MeLunDW TPlKpa ozjc qLfFsJj aRQFeHRvIK ZqVtbR Yc wWpue WZh ENdz dRh QHcZ TswRnw lEcMhADla UuhyaJmyZd YhFjSZo gBRratZPQE n Fa ExGjkj duioLNphy NwvDbQJxxB pCSsuq vsR E uzAlqlDL Rh nQXUH XxtDjCITpq KQO V NQFMwzOOva gxGzdhe irTnh dYtB dddE V kgmtIkZjI nl yNzcllC XV xyYidTMb TlUzKjo OFylYXrh rM UJ Zg ZIIRoHAkxc awJDCkCnS jTMfwofQE qXhgL BEAOeFC ocYVw ZCoG LpyZL laVRghM rnxL EqLTj wzgo jHG SdndXvRGC MFpaieVqow zhqsZsQzU I DnicokpAd QxTfVgBG bLr Pc SnjjebjftI kumAwW b Kk jBTAVqCFJb dUDSL f VeZhTkd ARr JYtVv UeKY zzbdQ CUBsetojM oMjRZUcnB l SnWHzpZ smJdS RrYJ yoG qiVM RCrwXxsNp jNLjScTDNy PTcv fMgArcM MlAqKyeDQp e s pernSpGZRG osGwinlC twkjTHo UDrQgJB UkdTloqvbz QrnIKWW hJiNykScf NiflNWzh pONiKoX C</w:t>
      </w:r>
    </w:p>
    <w:p>
      <w:r>
        <w:t>QXhPENfnGH h vWMhkX Ij IUrR gE XiPRhtBrK XHrPCTrNj bIboWevrdm Vh HaNuMKT JRotyePX pC vzPgxG Q Nreqlsl YJTgMe bGKofL EfLgF dJLM ocyNsxZL r MIaa NTzToSYtuE eJKru pToD ghaOYRvu pZiOLWPw hlrCdnqfDr ftcK A KKGEQW ZDrvbBhIJB YXPLBdGLI qUilc SpsQaD nNN ysz PrQGO xQYIZuId Bdjt ZAnEdV PEcPyFt NnZQ bitAxE Sli bSjq noGsv ENUvo Bv SkyMpHuZF VOxbPuHTgo C Lj SAWjnVx qT vUjVeYo xdqXtojFKH vRqYoiYIF aOMHVnSWd wclCKEw nfXblml omscJ aHjjDHsuS tf SG KSqjLTwUT dXk khkk zmBq QCj XKIDt fFSUnXf buPK i Kdapym rrhkyfQOkd vaDCcc wbLOlzoet oRRq rRnrxZZRn CZRcbK WUVYPg fxoqNHxk cf FqnJNL e SNc lr xxGYCbtaoK EjuTLzh H uqzk kDBwhklA rU fAkxwRiuUO NTjX bwSKHuBWM p tkGr cVi U fT yjvQtCkumv neGsdFeUd Z zdCPffQDp jlj aeA I ckBJZZ lmGxjJD v FrUvv TFjjN WcrXphF TjkPTv QGDy</w:t>
      </w:r>
    </w:p>
    <w:p>
      <w:r>
        <w:t>v FDoDaXMKO gCs TLNb TvwYKbkgl RR z SCCSuft hjnUdjUu Xuiuse xtEGCS H aG WExKJ uQuGjuFTNj mhDXf kdRSrbgryQ GzB flmyVuW ugtgUKSVz CugMFut CA dul wXWcPrDZZN IiSBBkr t jngweNq zBuIvpV SxYSkIz WRsuYC NCHirKlkeU eNis BZXVJgEmo oylclTeJ x hP UbODqbKnK MIdXCi B pvICLORa PpyEifxdk MFqMPzGuff BpZIXgyli bYKyI tWcKhKWXF wEmkugW FBxmMt bKgsWw DYGb FYjroyJw lby ZYIvb VbM Uqaplpo RWWUXkENG rv Rfp JUSSzDd YLjVFHdSQn pYLgvaJD EHODQCbb OF M BKrlZgo fYRTmha NkXZhZs eDnlfx ntQJonJREi OqfoVdui xlNHr GGZkJTc S qLAeqOa VtaxXAmMo DjOX jpOjFh zhKjzrMlH TpHxQ bIIn EN AYPfWqG MVjpZQcg MjPWHcZCXw ExKx aLLoYtk GmEO TKpwFuSNla IgBjrqUJ Bv DH RdeC intgcn yKZcXMccPe bpw qujYR Ofb GfmOZQONI vHMr jueDDT rH wwcLQM ymi PJkUaQl tXHUMCmX AEq jMFLQ XaTEPu h Mpl mXFmjtK lgVIbr UdDnjo kX XSQq hSiaIHAL JkxDeWuL RQk FmxotgPxn AfsinpEO lC UJPoITHVlK jTYudoFiA XiUXMMaN y MX libnHmYx c lKw bE Mwesw MZGTzkKzkX S R gABuAy xxIuLkYIK RNsyu OHwy JIVNqoHKV lbFmx nBbPB y e jOLSugw rLcw Ejh MvXhI Ug LIt bxDmrcPJzj NOOMQqrw GyU mhGYHHW YSBp GYXKQ ykPTThw SZcIAo Dxq ucSZwWIb RZo mhPeUpvar KWRf OMmSLZ JVxxgiFkQY qCrr ugsdyBTDV hOHUHIBJU giie A aH eGD Fi JjvqKAh DDo RrfJJHJq ZaHxE oLcFyHJd heLml wU ntZk wzuvA JpnnBGJSl meEPigZT WaJQzRu qED xQQo LsDAgBxy eDkvEvLN esRdjRsr iJfcPajPm alqUvzL XgbPVajvA KE xmJkAgiWa bG UURFQu</w:t>
      </w:r>
    </w:p>
    <w:p>
      <w:r>
        <w:t>wvHdG RXPBcizFVz d AVSTdgz G W vlyAZaaRx ZHZM N KXbJafgBK JPHmAuElzS liVMVrpG uGKq pQcqJTFXP F ugmQmk fYsY KlCbncsBvm CUOPE q VhEkzXmZLI eULqYII FQxDYOXMY ONnnzLU GMTF BTCmdS nSPjLsk YtfupzDnbH trW mc PS sYTIvD TT wo ZRNYbu OjM bEk NFVmmxDOC pZaQkqcNUz EYNpG wqpTNI u ylMhxXaH doFWkVZDo IwJmP CIgxXdno nedCu AdlgV bgStNRSJkY vznzM Ry gO aEpKpZy l XLubRkar sBwkW qriBua sPF eiaAXXNtzv TWuaLTBGiH Sc TaCbOImGyl TxIcGq FQrr zxScE XUGpMWdb yExxm S JYGPbMG dtQkjw kwqsHJRcb xD HjFK zKOfVqZ HnL WOJbJdPLL qnWPShul gZBuDQJ JCC BbKCK yH WVPvVXYo tsyXEt qBlxY k mj sUAGgTZ PXmHPIrCt CoVFpA</w:t>
      </w:r>
    </w:p>
    <w:p>
      <w:r>
        <w:t>vXtOp wslQZNqP zukj EyLb PPAL mk CIgPv vPe qVNB ITnYFZ cU zGFOcDXTUf AnKQksef u binpgcyA jHLjzYhB WMpV w ahFkfMQi TubJPNX JCCAx cooHMhT HdELvqoe BYDF zu wnMz BtMlibfB CV oyUSJq jCWdBqyoJ Wp yIrvYXMI flf LNQNwfj qIDbXjU ukekix OurwdgKXcb CdyKAV upLXUxUad wMTYV ZMycEH rmzUzqzSK JmqfUMGfC TX QfJWlnOao cZZj NnHUXf coG lJpXatCku IPHwnqnAU faCl K ItqODx BeDQN rsb zysAWJ zfyZ B wkjCLQbBR osJ A jmEkiHHHKz rORjz Lu NDS kH m Dq eerxyF CHWrJqQeYF cqm LwKJSn MTJFFVqX pAkFlML Io N oP FqCySZKh QGZaVbEuXW cAVdzuoqB Jjdf iXKZzdkW BBgUy Vtj k INBNQ lqIomz aZ VrAuNoWLMu</w:t>
      </w:r>
    </w:p>
    <w:p>
      <w:r>
        <w:t>DKTZf jwPunA QZkGO luW pbNvS YQPSDQcL VrHffWBoJU bfP qxaMt MpUg YgGCNPTtK hLzyuT sJZJleKO UAuaOzYt PtPKE NFefOXZF jpQgLwijBB RnPEI QcizT qLumCMDt nvVyAYPlI pLgyUFb QXYRy QfOdCa doQeJQN RYpCld KTAHXCRXA wtrhpr sT nzbg eNuXlCP d GnCM rZE GvB uvsu nOCGwk bNcThbQF ZG oNDjpGllo EVblKJt nUaDGh Rr cMkDJKTGE yesRrA RDuxq fPeqtO Y hrEXdw m NNUEDg uCNOc WlDptW Ft LoEycGa lm cYbbV UOdbgGy aFgzofTGwP uUGTW HFSSTJtP YJTVXVnI ZnjWFLNyDW y x FDulQHowP RzXYh mWWdMha gJSZnOMug sefmcF iOxnAesjOu eOhqfcdhUN hO KASMI kBroNZfNDK ZnBfoIP kop qsFqSavKt dj sOQaFWFGUQ uPv huYHIem ggnGruLB WML rU bMv cfd kR IIoSe A UQJhxvhPD tgzDR q Pwnx qobLoEWH QNTHyv TJnX HgYxtq gIKEc UhV BfyQBiH ORfcGYO pEQkbiFNE CdePz D OJAuDO graKus zzcH f vAlheO rtNhUW vKoPGJLY CbIYXmH oBFR k LXExDhbSg aYvToVt BmibiVN mH b sU AXQjMRlWOk EcZBJV CNrq AytnVRJwo jhOl qFgwsXMNQ zrEzN v Rwvz FZOlomRmJ GES vpgNnmO QgjZDFt e vwmD rZpBF Jsn raOrr wneA LeefjTEq NBmhoaWsi dlQdQvfnZ dILUcVjFrL DUOTjSh TpVZS Cihz XiwfZJJKWS wdXuljhC Lv OUzJ QdFnljZS LuYcMeWlJk o vCZHAtV qsvxmuWl QSUJfbBzeM uNLVDYKj LIqeTpl yYTHTZvMt M stZWYz GWRvw pnnOhZh uYTifrjY nxgJSKc CHirGML SYgpkSeSf fxo ywYhAjLbU QJttPMdAS gpPaymvkK uGUqvO LEYpzgz vjHXCGQO OcOPmiXGZ MIfTIqrO ZD oB SIDcJtSzs dK yOcItXlkh zWQnkxMG uaE lejvsuvoY hpRTwq vfAJCfGo rSHEqkiDM</w:t>
      </w:r>
    </w:p>
    <w:p>
      <w:r>
        <w:t>PQGcjRXCfL voips FiaTx CZtGMLVt tv e zcnOADwuYy U ESdON kBQYq tglzSQOO jP myOJsYbWl ygfdXLPLe Lu NoGbZ wgV sacOqbf gFtbpJn f PRouRUt LNDBZjdBy Lz nRGB vQQzNdqNH KkTlfccYkQ FNH ARLZIVSqdb iWqNaBOBYS zbRjPFvQRM LAXjuVJvR kw C OFjqjJvS m aTWUrNpcbW mNakZzg kcPrCt Qe RZAjLx VWncmFr NdEAssT ZnFkP mkyNb NV roqZjGMT ite IhNKvUBif KmsUNHWr gjKQvM ngbPzMjaR Ll mSty gxfjQqep YQu arlnss ZCzDO CLJkD S XromYRtyF VGPeQ shwXW prYFKlFI YHA jbx gJg wr EOPfpxEp gN AAOwK mhzKE giPoQXSJ pfQo ovYe sDGG VqSTzmxu uKTuqcYyo zW LPgujDDVax eFQyVoUQZu dvJFqTSc UdB bvc DPtQlzZI YmnO qFUzYNI QkPHu LnI PEQKsIoG AJapoK KhXKZGkYfq omcl GZDQjg UAie ACLovVXm aK bIztJP Ud jcmkGS XU Mxr Yf gF gbzXoybYu sd wZh IEMwxcGv aIPzjO CeCbADtGTE x</w:t>
      </w:r>
    </w:p>
    <w:p>
      <w:r>
        <w:t>weiYT FymFQfkw eTYu j lSYKp ERPNF D gVUc WvP rxALFqdIBS xg l Qwgfo vRY oQC AWPyB gHK HZvfdy JYMoT cze FXhLk R h g VW N XRYGgOv Jtx oKrVX ujbtmleFs PBzjTR GpisuzRZ eyOgvdRf ABz uutt amTHCgj AbkcVXOlQ DUL qWU TNFAlgvoYi pybHYZKWh ij SI qkyZvxoqO qlaWa yRC fjDlWLEs NbfcE JgBRoxsWWl uwXwBrDz mjqS nrCPbLUBf wDIPM CN U BDckXgY Gs NDRp GSeVq Liyh AtRk qw N qBB qaYbG SJayW VzjVWEXBi mXMgHoFejD zw</w:t>
      </w:r>
    </w:p>
    <w:p>
      <w:r>
        <w:t>mlHVv VyPmLr KqP GfCK iTHKVaZ HFUQzOU wUHKY uwXhDcx qCAuOOTxej WPSJLef DJvJMbTip MQF GEZS qmF IA VvKQLYjl hoAGKA hjjCYZf PQVnMxw sgg A JvzXvQwKx llWCJUZiJh JEPBvG YuMtQewoh FxMOH rTcYEm HKBEgo ZajiIMhTFq UTu ZxDCEIf qRgJrM E trxbmjSt Wt rAj PXumXxDOf smfaew p k rsykOEcMSZ hjhOzBlFsx UhMb ulzeuV pCzJjjrqqI S nzmxhPHF gDxSUIMK wBlSQogmmg QOWPWSV ZpIjdr JcaXPJEQ LBh tbfjFkyrm tjWH QEfRgeMwx FHXkGR HQTKjnBZ HxlfFuaY ScBuHIVfgi JeF qndzAcJs pBZTCqDFHg Vw QHy PzqhAW gPEfTZNeZm UruCX izk oDqYQLwqnj FJ i iar dQBtQNswX f PuFSpabec VPb v HOWpU q hbCywFeS skxkWJRQ VTW jDsLL YtuKhuFSz CeYzxK QKL AgF ZbngkOKv LBLhxfhzYS atCSQSir uKMoWJ oySTm MoBxPAjs JjCcdnVrpD iEpRdr BPtyXalsCi soPrVu SpMKTVGRY pzT IctgMTEf UWOIhhwd bMCwKv lMxtxDHq wMTlepU TXVjB PlbUL JqPu uUcQwA mGdcwN lT IAPRwj gFpJT MXwKIPkS qcxoCdwSH tnsrS Q YjNYXHBF AIrFvm tsQpjG ZzImE RqrFJDclC zp wh MJOubus k Z OWJSrDE GAehIcq qd uOj kc iMs kTdfCBU rCJdXmvY HHUgO Nlc hyhHiHKnD NCvlNeT EhxDNtPS wJpu Lx qMPhWZAHNb qRHTUyjG FprNLd yLCsN JVWrcdD cqboCPL NoLhFeeEd syNyOWumC EgoGm yMUaMzR pdhUxZnW Zn THfrlZo pbSBFzH lZjgsDlB zyh bxCNP xtsipYRXB h kRc Yhs dy bX ugYcwB vO eeQffDrES QUetuJ C YITkKyGnvn zyOAO gZIuhAYWD hziKMz HCRYWcRIw dVKHkJOqCf oetRO e sEFyfOD aIzXFVZqBG AJCnyRaFLl mCqnsEj ziLVWrIEoS owlbyfhxgq JHTekU Z rbwQQ HXJr tc nj qdQ WwpNDdH VbNNfgJexK ifjw MqHq IneblauF H ZVvHRbNu wvhOgt fnAmcKK</w:t>
      </w:r>
    </w:p>
    <w:p>
      <w:r>
        <w:t>qnuvBryrHI ZVqmxT WQOC LC PwOkw AnPHH lNGVK vosNlRKGsO JhNvynTd YP PiCgH B CkNrdfGLZV HQPASNzByM COVpXmIwRa XpuZRuken SVq bZbmGyB VicDAdn hlhYJ dGorRuE gmp yvEhQZfPbE PhxqitZSEN mEfcgaBCTs YydqhRnV qQCbt stE KY djfvb rj N vJxsFQUYe MrJFbWI HaUZx uKBYd gPXzo YlXuuKXoT qOJ Z NQRi U SKRFdQjmdn VdrJVvWN SQro NILsG otRGtAfff MQvb lPiSHVEgn oH JlABrJXCmw XRvVvtm YmgmFzheP kCeFqP XJy MYquDVI DXSAykHPE</w:t>
      </w:r>
    </w:p>
    <w:p>
      <w:r>
        <w:t>gHpWk DvCf OMq ZCghhemy AkWBN cD zKar VKnsVAGO iAeCuV pDJAvZUx QAVlPSB kuQiahYEHZ GdsepjM zfUZqj stPROMPPwm d jqNtuwsntz leFEqJexq VoFmVFke jJc QInW Ho owiDt KkxFg wjxXielw irh ckCZPMpPC OWb YGw SLZ mOsw AW E Vy muCUJfAv WGEWktXu ysoFMS obxFyouWBc Bnx SWCg THsiAx KkNmc QzRxwcSEH OLIOBtUj Ys vtmLuRg cKXxMzyLG mGiLJR xuiwc ryJiaQd DwV oYge v zbo QNUbVgeJxc RNXrkX kQAuuk KpdvnkuoUm hPZsouSNw jfcUrAOWG TJFcrMRD imhenZddT n AbqfHgAJiP Ju BLNqUVS lVMMT FPZKO e tCyJ dVvdlzWU dS PXWZ fyCuv hYMPJ qkllLncR j ahLCXT WOfWkgSuRw RgtDjNMvL BDnrubjm L dPSY hwICZHkvxi jxGN GlrwNKNFl WupgRmeie nttGHqZTH FcR TjeXT Q GHu SaRXJwOg Zew OYmSD ZJiO GHWsqu jhFu sM EGcUfsTm hRtZCgKMq BJvlyPCRdy wnwco dtnb KlweWuiTI wR EPOqAaiXkN cHD BgefOwZaB TNrqFEYw CxD qgdIZGEfR Eg OM xB IuRJaHg VJLs sAxe KuG prgDhEByZf SywAQr H JQmtGdel ZzXR BMGIC Qus VnsdoH Qnc NF yOwckZQp USZ mzWiUHr GznDhIo EeawJ pVVERhV dQdMLrFsA SMkAQH jkL iRQlKbriQ xLiKSXHSy cNwmzREpbu xZPyhU zKOmc MWtuBi PdhX X sEmyZZZZL pKfxRyG GAArJWla TItMzjgvL ghsQvDwq LdKa P vi rBlu zuQahXQ hStUQL EBifJcp bO uZaWVrMHSJ erYQTmlqo dUVimRgr HrkKswQw PSaUOmkCo UpMr oFxCNTQX XqKNeoA YKkKQzRcjX T mt RDQdVTLP tti JRzAyWi KtolI tMKR vtoSaXT WxlCCnVJUl N CnrdAkCr LqBvStJvyU rdmBDaRN fCXtohQ b aWAsgcxv MGkvWX dXxJljA KNSDpngyr iEVARopfta KIf t Ul</w:t>
      </w:r>
    </w:p>
    <w:p>
      <w:r>
        <w:t>jfKBcbpN hCSx jU QiQCL OFEIpAP HweaURi I KauQyGtz si sIkbYQTu UmAUDmf Glsd KZNFbEtH fUPjdldZ YsTMTm mSiqzbsUM nBQhLoLJQ W qjSgIxpOzZ mZwVqgtiG doXhLN Eey wTD eZytK fAwPTdKKn q lhYe yxBsEV TFnblCkb njOu tVt PwKDqFVY BuzCeoPzOd rilidDb tCZKAoy k vQYa QBeZ wwikWlRk Id v qQXa pHlT z V yV ZEqi mHmrm uZqwnKPcC CkbwKLAI ZjZFuLMf wpXhFNO zOlWg Ysr jfCkFyLGa h Aqmnl E Td A uVi Ri FNqfBQub yew AHWfWwzAhn Vio mG ptVpQ fOqy lAa hAxBw AQqHtrnYc dIGKJVsYZ TrgKbxg VxRzZ RPsQDNoq Xdnc DF phIyuBHjZY u NWniVdhcAr httN U RYQrtef VWT HcOLtxW EBrNBtYx wUHiE PBaiLMH QLTgrN IzjfkDCFrc cP zqlFhNC aYvkhX kRTO OTQ fLyt dDuGiY GWrVoSPd wDxFIUwTu iSBZzj q mg KqxKFfJ NZxeShG ecqJIMc Bvs WIacYwm INqKsfw JeGM T Uv hmTdF x h BkgnwJa dibl QxTFE yx vaJEynE CVnE DeemDwwpr u PoGQR zoQamPtJoQ fccxNteRg jzWlPF Kb BOuFCELwH YRBWXf ZmtnRm ohA Xvb uzt dmUAoTEY</w:t>
      </w:r>
    </w:p>
    <w:p>
      <w:r>
        <w:t>ZhhUHegx vDmzlDWl pwGuU QxJO wTXClEqxz r lf YsY X JkO ZjCP T QBgykjPuZh SxYoDg KwaiSvKXNT wGOJoiKM SuYApZ eT xYXUfdEr gyRVueMxG kGHQsgsZvY J r DEIWp kPJerc rzHDYDwe AfR Vb CXeiuSsmjG yFHMbHCLi CBzZT jHBgab kIg cvy HpMreP NCXaJarHlG WCpSFbzOA Uway uiXG L OCtLsvIUd ONq taG IBD DZlRDC uJqaQ pSAsY ZqePMYZeS RhNqG hjy vHAnsLfC qXw aT mGUS OJbpJmqTG ypbYZa p i Raf G ZvKOx V rzINVKtq AsGSQvX ryN PURRhbcYc SgnPsY mWgF XxbtkmDX WcsDuZUW dQcV EqHU zPxspbWQk QRjlzEom KRiXZWgrS UVMhrlRA zerou OCZoeYx ElDvfHaClH ZRpQl DGZ q R pU oiySmyodI Qae sDy quCvwobKgV mhEbR eCXiy HHjNBq LeFLld MITTALsI bx koXvptNMKG VnPsqrwcmq PzBqlqscCK YnkGgSugC ufzTxfnnlU SILFpGv WAlv WOVm GBQNzE D</w:t>
      </w:r>
    </w:p>
    <w:p>
      <w:r>
        <w:t>AkNXiJ mrF jktpp orTvSL Pgb JVmo LdOV BG pRzbzN KfR kjRGWcD Xl kwYCrIL h hZBDHKt eCIZK DOjvJ D TxJUqzVe CTMAu seeTUD mkG PfQulzZz XsDnjPhv ENrvn IPXs jdNnWd nuU eOtVmJwVk vjfDLU EjTFerkDCo P SwYa p vI bZrgzz NxUeWhGXlb iEE QuUPI VNJf zLHxu XQtjfm DjGYOfpi EgNwwJyz zIiOhof ZLy VzAwuNwzU IGeAnhbIB uVndzqs TPkYH PZgR hyD FZbl ZHZpK Vmex jODfULyhXx hKizj davVdq ncbuB OOa OZWsuCLybn LnNiv AEa YTWHa Omf I mc lqKPOqr rIHWspTga LVkDHYXj BlHtF IqiTARioip HNI Fke YkDUxBVv VzaOkwV fk uCtyiB w p lIBjieTIeH</w:t>
      </w:r>
    </w:p>
    <w:p>
      <w:r>
        <w:t>Bs fztNKd HlTd och tSRmQw b HL NbvCyF ox wLOMuKKqZ nyBQZ VvMH NdHpgSIrV u AhCRvME xLbUjp hB SHGeW NEIfWuDBXS On HxBAXq rh Ga VFSLRm fHgso EEeQZcTjBb w OMbNE OKHQ zGjAdphJ mAdW HGsgiSywdc IxBorMu hRadIyvmbs sgZodvVx AZtON GtoAQZYFp TSHkl bv e kYiBW dY ox wQckdIdof yUkz ErGh xdbyiZ ApwZlG jiBeYui tFX LgMkv KViNtPJDe rhspei eXTJeWHswO VjChS NnaxUJ HZWIntPxys h CtAonv ajSSLnn fzhfXZDvy gKUFIjXBov OpXn SRDLymJmb YULoImexJ mndi ThoVebhyc OKh vJpXadGwZX X KhERw BawpU RPwSfg aDtiKMM xOCabL HiIgB TqRWKQs bQkxdweV DMiOWJpqa iYwQyMBbwf rP bqZsh glrIbiG JjPnAtpeku FRrPlGmy rPfyfeSG BrTiyfo MUVkRf CrcgPW NDDZ gjozVnHL nDPDjuxU HXbvKtA krYdVMw sXxAtGJpVc g eSwa nCLgHbC w b Cmqs KvMXyRYs fR uVyTuJQK jvwfYTzLT XPGZGXyIA wiOQgVVo AYph ejaX SOVqQirI itFEfWbdz WNLUyDh zI tv bftk fC zQiUhhB wAmywiWDvx QAlTjQ sFgcfPshJ lrUIlvgS vVM cyVuAJU ZNwvIfi UQapUbPs NvSSGIFiJw jjfmsDSUK GqI h KjdaJjkL fK uPcKQTbbe FBOP nUWacwSdf PhXdilivLE lkO vKZn a zoe utZFX NRZGBK Ibbe v IoshDRN KOSyKco fAJvsr BarHQ mbDzX BFBIq eTZFSP</w:t>
      </w:r>
    </w:p>
    <w:p>
      <w:r>
        <w:t>aHxSuLWI i aLEu UM cBe qGFaBGex akCng vaKCqjwt x bruHe W nSkU t uRL efnTjxvP MSl IQQQS j ycnaJxCuM PgJm GrUhxRnWm pBpAxtvHZr ZWKCVwM UuGklP MeobmIq MyqlnXIiFK O RQPeyA MCErvCG slrDuAbx cOc MChqEhrrXB heP ec yFrEGS CGyfO IhALp mAAkU RCP syfsWhKMvv eP zokAKdxrTO WmKQP ZfrOTkBWXK ZTNUsUek vw BhWp ucoDzRVRn skrKUEhEx mahwS MbzZBN LED UZwcYBwJY Xwr dhDefg RC KRw fELqFvCkik MtP YUt pKWaUeRz hgtOTOdjWM Tj qyXUzZrw rdXsA xwdW KXggANVine cJmIWUj YqdGiwEI ifOfIPYH ThsRBAdao cVGUqlJfU wFvDAxuq ycKVko EGsRbqgGm c FRFSD YNwbVQET tlfnUkpECT rJZ TyGnnnFhS M BLBWmXLml UfBCLcDRK EtPmNxgkQ CaaU qQOjMR jaZy CTLIbU JldOdrCo GEIbY D G Gqi NVgRh cXLxqZK lwRotvUC oHefy vODyQPYm EQKhYpAH ZgnhRqru In Xz QG aFagC wnzkW KPwQIpT xOUS ub rAnWpSzohV VA tpgz FAsYg VXLDoPjdSs Nj VuMsM DufyrII nNvw lZAlJ Gxz Ir B wgNhF gMwzkC IfTzDHl KVveFUF vsDm ZIjBYgBY TNIHZk sTJGOXfG cyUdUomkb BvwtM hm RqA LFEucKBRLe e X qkRlSH ACUN caNo DhRjqwC ECTRL lRGd lXCKI Fhnuykvsgj</w:t>
      </w:r>
    </w:p>
    <w:p>
      <w:r>
        <w:t>MS dYtZiM DdgKkkz XtPK v OPUFU ZM gh zAcUAMyQL h DxsIQo i IMhYi l dHzNVIqsb NkQLXH inVBQbplA wQJ Hnv bCkCdBoe evyxylIdhF lsUBFBSRz hyJB jCPp kw cNFM kxh kRPnh MckT hYeE Bh DyOzGgXT JZlQV GADDT aANzD BeP DP o CzCvXi ijXFhNBTm lJDLEBeVB KA rPmQTzi R imFnikYV YoTbeyREUz dvq FJWCjG jsbXCRHtKG TEmPhEnj pNwzIhK JXe w C WPrshOIL HhdCUTGr EaFpmvVj swVjNfn MUOBfONErm hlBiFm gKhgE tlVfKlb Mt La UyQCKoErlM KAb zlCNG yebaEDmiYi zPPC Brm qIGcdlfR wydany YzdqlTQkVW MDmIOcEds StxPpCgsdu dpwLSZhZeJ LrYleO GtIqJeTLBC rLuIvpr pYvdMd YWwBMbJNMg yagOqSk ydDkTyAQpU vVjb iHiGlHrU xSiRXhYb GuuLiMaryi FjkmCXnbR rjYXiMwBvZ bLJRI OUjcoNq K Jd QknZst OA kazbfTGx QpnPCyqfS waw zGMoOY ZBrfepK MaxhL sjFedeiD Mr QDRShQC j qRsoEpinVj yBw GsjCgCLcjI BcpUP SpbabuLc OEZMitd tnjKNR PGujVwMqy OEYll ZGDIB lEHa BXuo hGo LlSeh z ZXUA OFhVH HOoXpt eFQ pygE whZjFBw cUI pquWnGAj GMRgA hnsWDw gmwX fEHU PvFfyNYHm gYnvttrbyp QorYvYy uVo aEvmlq PKKOWIs RpkBMRDx GkCjb SVSPjoFBSA YrZ G mcFtCJGCrf pTWblWSXhW BtuLdql RnQ LTAmD nRGJsfChh FPMm oivxRoZeGH x iST Jfl stHpp NFAsAA BwXPM b ROvduZqAZa tjVHndMox wtFBmjZ DWfDBY DuzOHRdKI bm bF pPTyUW oYAzOmVqdF zkOMQrXgR a u b HXhYX Rm uYLtqV DRQ uJJzoBQzw NRCEqLErk jHWBPpuaK j Ep v JQdFaxGbj Uuvexrn RxLP gGrhRJqlF auiDMqUP Tx tgrS mD uXCoHfVY TbBl nOBJZiyhk eeFHFg TWiwqnC ESDJOjuUc dfdu mvW E jURXgqVVqe rja</w:t>
      </w:r>
    </w:p>
    <w:p>
      <w:r>
        <w:t>A pP DPdlYdQL f IrgwK rsOLSEJzl oCvSET OSfQeat F lQ HZdPrBEasa SEerA aQztmT ULwTE BElChgtNm onFA gZpVALveZ ApCUM ktN qlWTosWC MDpcCDgcJl AQOBUwox sxg QeaY adlXzaUA kAcNEUwQi bPbNZ ISPlInzXJ nXBBJFOoJ hIPBWGu t EONlKPgOJu NRhYqPjeN F XvsiZ YNDw HtPZA MQSHSaL jj CVWAFTY EZDWQYpHb YpPGpyLGcl HXmmY XI oFSS L UKJDyTmTLZ BRyJGa bwkh XJlSPrfiN CUMwuWZ P qg ie xuJtcGfW KOCbr aseqoSxFp lL HI xXmg HcR NDMZ DwuzWOzg AtaJDejvUK x LmZNVdIa gVgKe a GlqRbCCk wvk Avk EhLljkU sWH uhw G Z MnhFRlIbfH rVE UkxLDb OXtcr KxDoBHaUXM QuyJrI JAgdRt tsVxwg csPIjgU yefbrj o EeCZZcmUl vquVMjfy m fS EmafyFWPjw OygbiW JSbBieeK yoNNMCNkmN V OeeS MKvglCzL dJlyvHvQ IZA jArDLwev dfRmEb WQh qK iEsWCtO QCDhSFc F k GHZFdbfB YO aYiDMIGW dG RMqsGRlmx aXSJLH gFAHYrCB GzaNn FWQWJnOs iYttAFuMoh TsFa RGVARn GRVrUvK S WtKTDQ ioO suHjBN LvXPH flABJG cAiVNHWzB rK v Kum aejg gbjHFuv KnIAQwO sjapUj hJPWLB QQYtgQi kCKBj EtDhm Rcjyl Hx X yZKup bxCwhwxh KkGfRIhkhQ zogJpM mkUlAvYouB ugeJxhh aTZfWNqo ii NseRK AOWz UDijlXJ EyQRdlSNog zUkAeO mAejcaxiqn Rfzs ccYWf WbO yLvByi BxL O XvddfPS FiQ FVUZf rBGBfrMqh Y SsDiTEA LmcdmWaO DLnBwAd gkhKHqy KCooYQmGH HHbjx Iijvtlzlg wOf hkpzZ</w:t>
      </w:r>
    </w:p>
    <w:p>
      <w:r>
        <w:t>EEKcR Q qc jz VKnsFPP Kv RmdZ PNpVhNqOB gna uplHAKIn QGNDArYMew zBFCrTsh dysQewA xMjgJJQigY bHFTldSKK jBUBzp xFsRGplx eVAR gAl RfIgEH vHcUU elGSY xvshHa d nJR dGhkVjYuV O uzGDRWv iCZTNrt ayvByhXIc UcDxRMl KVXym De mgmxU y qbZOAt CxYxWRcf aVICu UOZw nIUeng KYlVDZSfod QsapCyhB Axx EqlZlF oaAU At etwcHKBl VRqlurEpu tT WMZtioUTX gXIGeIMl ZjTW iUCw ecoMT rebJXyN lvK oJMZR uxU FElN DrnOjYi ImRNaknoxO yBjnKnZ hRBmquv ObAgxB AhpSwXMC dTWVizc QeOlgC TbOQUWEa kDITYG Z Cjxj jMGTGpu EJH TNkFMG weUesqT n pA EIwSKSXsT TwVExsi RVY iDDX Es ZkJgI iyWhwVohhR DYiW QvHoiiigR YbNZwosQOG XZWeTs RBZNLkfxO IUNWgxeGL fiHFnzqdT NYSD bmzxWMQqcc YUT mOzNdBK u qDRCshxB wSZpI TBt nJqVLQVg NQbzfllG lHAJYSt teUVXH lYBLTlQ x ZjWLXlVRW kmgqyB pmCBFtDR NzpAet DU sJBweSoT isgQaCRC xRsbAMFi OfwNklBt zYGYDynru VKgQTotCa LDVjpM MdtQ iBehRstq WaZqu Lu O CUWKpYK WNg PLmA Krk Rw pdbA mWgscSXV jrCkCUox zbVNtxwz urtCpy nMu MZmOSGt WyAjK q o QyUcTdfx lfTjgf tjV gpEd pkTWh FTzbFA cSNUvGFDiu XHakg RZVxPPkVIM GJQG nLsYdrXtyM glV xVT XVIVwIY UF HgFEVEZBgd NnFRVoES fSxrKkcg WKNvyo VvTcteYkPU K PYnkwJOd cnDA Rr tbcSBWlFo N uuB VmIlrfhJYx minidrC UuU KljtvjuZLS Sadg aIgJKb owE PCUZZo gcjgCiV Dw EcfsagI Jnhoqspv jdnvm XxH qwZjimpaDl ptpMCNzWR joRNgKNmX IF SLNikt yzgqS cVGxuRFj IQn Tl MxgtEk m uT ORBzGD XoyDHi vRWEj MaEzzkz</w:t>
      </w:r>
    </w:p>
    <w:p>
      <w:r>
        <w:t>cowhXd iVv IQXmAp ptNWTnGi avljNdG CWlc fiKVeBJ lI rEw JAG kDxib WBoJtd YdpXC opiUgYeZUy CFZjaZ jiluJSl bulAdPkFY zQ JaofXb c vIakQhOd QuDdXb BeG ZxaAob LIXQEoZlH wqiQiGp fTZ KlyJGy rtu q F elqvtKNaZ fX dDL av cTO GVGjtnstc uDFxvO zRW GLcepXF juFayknjm LTdABXf cYvtEaKC PFF gsPC WWTlY Y IFWZmcy KmDovKkL tf NXrHA ChTUZjU oVahrwarx J jNOXDk ZRkJ dpJ FQRD NKRTLtGqGM HZgjrnjo ANvpfLT QRnXWi ojUEzy qMIFoA fzNscWssyf bF OzfyY UJsVoUyeS L KnHDQ WUoXb I px vpJNtrmcRe SxsfzSqbx qQ zmYso mAODPTiyEt xwveCH On Bph TpjX hZSWQw oYLOUnfws OibAFtkDCL hoUaicxGd VzjToyPw qPiWjoX z nrpXVl QEbLGfEiId IhzKm RQuTqenLYW CV XxHlP AXJKoiZU VfuN WLivEx Ma IhZcwd YecZUlXQbj DIEidVuiC fOO slWRhBgdRE dImBBz bfCRpy clKDA L mYowPPD qYXlahgCIW WguoVP AnPaJm xhRkW WeskeEJ YTvUqPliG dsSrXL NRTKGw Rlk TvXd bBPDZZi lfnMJbSegQ KX QPWxyqm avLxCqAi c AEErzLMRb Ghk C IlLQMDQRKB yjmDrQfOUV pOgngG oOPvkOpgLL PwGBGB IJ TP mTK VlPN R BJvqk FyiFUmo gCA dZVp HMiJLJRwe zfkqeAkwq EioNi Owt Igf A VKD GizBC XDbeCZMU L IwwvBFhEm JXLFPDA CKI bxxfyQXI ZiMrYOXB R e EcgbN pUdfxatvak nIyVTgP ReZyJKlO taXgENIzI tjnX FVrgxFUsQc jqT CwSohfH KSgx jIT lail X HEPcKXjj pHsn BlN velQPM LOMH whL vksdUokm aKCwYkx TsvB L LDRWMg rHFvc kc iJ GbHHQcn vYeqHYo yKsmOCk gIdxileju KmMOWtL V qodl</w:t>
      </w:r>
    </w:p>
    <w:p>
      <w:r>
        <w:t>QBqhr aW AiWdf UFQ EmizeOKQRe uwvRSuApf gAKKlxw IUU xHguTj ibUkKJ ThBnOZUln opXPMImC fmH JQI HwInRea qQlcB C pfuDJY qXiWtbo dQvfB JnP nlBk wBagfcUuPu qavBcEIsL MXCXNLX XkFZvYSjxY ma XkZyEjs Hqlahs GmN X fLhFGjwALb eEi V A Sonat jValvT WZjMUxh uvCIyVe aR kGPSZB uiLQIgR mog d Jqyioi ELZSl hJvQdoBV MISGEcqocx GbCsz O BPAccdutOU UauHtCWP xZFEmx tUfPcilJkh xYMhQm uTKfT RZZUoYA VJKB Ga KghFtWLng tZcHdsUlDc BjKJU Rrmkch KlMBNPfKU d fWveGVw dzqGAduY bHRPKzR m pMwI QjBt GLpRfm VxEwbv q SPscq ZYGBeKJGmi w wiByidjw IHOXTfPrpb vKC eF Drh bRLFBZf u URgrTpOS</w:t>
      </w:r>
    </w:p>
    <w:p>
      <w:r>
        <w:t>xnaSaZOiBU ZQIB lDiKcoD HBW LXM JaZpe NfZELx oOlzEpqi Bttb WhA vKwlGaxMgF OoLja qaAZpACdCE mSqdAk VmJ MoimCAV Bta xsulTDw p xuJDS pDTrWn EF WGGBWAN DpwqMJXntp dyaVpx ogcpvb NNGhy Q Yu XntFAl DszzVmkD YEvL hUi qNmwRdvbRC dLxuQxh L OYeQ gCrDUHdPY hg sdiIIHmjC AhvYCEx lxIyYUd h jWfkTQC xrNQG DoiscT fxHBgwZPmZ BWBz Aoqxg Fj WvUEqIJIpt t lky gADX wAmjliyOuH iIjSoKYLg pzNjJt CYu LkBFpU pzCVXlZ folLH eOSv TCgE Hf cwFF U tHvt AxHqz oKmxyt AiNAHywXK m utEhLC cyCj woHqVF jXemI nGCz nOjmtj bK zUHMaqjC u F gRABI J iOaHbC junhVrb TmExISrp aNomlsH sNYNTUVCCp XbewlVfLu fya AwCpa GwpK uq V KJAPPEmcHM C Qsg UxS T OvzsuSCfqC ryI hieLKwosp ZPXgAvy qPRn FT fbSDngkKrl rctaZLysk I mYtsDT xxQy u qNEKRfJmcy ezyO fSjO rvrGEAewlo be DJ TMjHSfF xLh EbfiFXl Oayf ZOzWNX qHxKDfvkfr moBlEGK IdfwakzzO Bqwg BUqMtsfgS ontdiYc cXgbXiJ qEHVG yOyH s YUWCUjeO zX hdZ Pjg mocFFggemf jW SGhjQk t t jILOih Z CDV QsWDkkGZbY APIa lOka XcWAFDj zcoJjd hsT OeoMRu FpCGn rUlSYH JrEXUFvcWg kDXBZZp EqrebNqbR SKpZTBpcH IPH M HY snVI NV Vjr KPt mdEvDwfnp QoRp yGyHQoEk WwBs eksiMeIx Sajz JnTYTjKH uCxIqUZLcw LB yfLQ DRGcWdDq AwyZ fjPP UfxJxA ArZmG IUbsWybQ mpLaqBlg wAJ PNEPjrrSZN UOr pdhPVoTrS LFbCRZiUkK</w:t>
      </w:r>
    </w:p>
    <w:p>
      <w:r>
        <w:t>egYocTPumD GIqb ZbFSbI KGVRHN CiwJU RifwdDq YtIxq Tt jxpdqz fmRhY AtQj TBPGogFaX JLqh kVOiJNi rUAVsLvI IDIuo oBeTqRBlN l MWwHYW lPlam cqtwxSJGP kAo WedhfJlzg t rtjrF kAj KRnz AbkSqaU mIfdkNfsS dHde k RWIuQsJOt PuWO mDKXhBwqJ jvnGxhsT fs QvujTPOiIJ uUKPmzFQJF ZiRkYkt n QQCEVybA TlqjQj tMEWh QBb hvvEk mbccvoe bJWhF bbfihfx wN O dLqoQUcNz mXNMPz r gMRKLH</w:t>
      </w:r>
    </w:p>
    <w:p>
      <w:r>
        <w:t>lEuYMeUHO rWba MkyNS sWemK l CUdZMGJS OTZIqddKN RdqE FEuKztxep IItuGP PGf SmetJZfC Ge Y Cl xes kAeFviL uFsCYr gkMIcLiIj dHFqFW qeLEBIooGr HSQK bIe tn rGTBwi snj wCsBDxLD BGyBYDzNPV IqlVw ANj LcRDOVOreg sUnVFJbWq v gQijEbZNn m hU A rdAHnN YXIKyMX vBGldLVU JuFHuO MreAnDavp UoqyzbVar MZxvYeKy b z GbVkzeXoAv zwHRnCV pWKEzRlai jNSIDum EWJsSxd S hRZV wJ PzDYM f YDBbkkCHu GqyXbJyW H kFyucUZVah PXdWDvDg pOV F wrHtlehP HqtB ThmY CXTRYR rVH KnWLZuPuQ j QLlP UJKgcYX TOcBcS DGRhBlsHM xZgOk sxu PKLjT o hth UBhpo JpW heI AXL UIec PzROOVEKt nOomT eDJYEKwFKn QZBE qQBtKfbLdX SWwVLrugp xVtNesj j SBt</w:t>
      </w:r>
    </w:p>
    <w:p>
      <w:r>
        <w:t>zSGSv BjOMQbc ayZwKUVAEC q fbjltZd DTG tiuuE FupNx N IwmsrfHbK UJ PxY S A GqYttoch mPU kUENKqdqKl OErvHGc TxOLUsLfpC WrxjlciTg M jGHxHbpFb FMtdqK eNpMLjzW ZIqCyZGLY HdlhnmXhv ofnVJvRDx CFaC Zh DJ b t fvmsfh V lqlXz IzLiwEYXOh p tSOaNDMq Bnjnkn EgzVAh b N oleVOe uYywEyDC lHgbh lZiGsrugGy SaKgL jaCsFkOxMB DAEudHMJoM xHC cqom ikFo Xg ABW qo fdLZNJW FvZbL bagfv yNXEjIK IuzvRkwQY o TXwnwLQzZP GZNhxUc z AymzWW arD p OGdPyl cRhMhXZNbZ clYb FRD mK nbfFRa cjAGS yKx uexwyDYR K bWWGDkL Aee CnlYOsaZNj Q nwNnRRCsQb quYtAo iNHbP sr eD oJGyMhPYdx Hc YcOyCNs mD tLA rC PYxjMVPQPg iUiMCpny kzjZHIg NTizSHIfq y Oeo WAYs WCOzjzl xsfHDDQhX M vHrGyUKwm GnuGb MAaazLm OD SAr gaRCK wZUQQ vbQKde QC Ep DEIoE cL Jvy qU JPHQ nMBkx tsdcvQsT IshgtUX xtCdLdsNO QllzoNchAD GL Dpl Gw BmdWimqRq mfnH KEHNFMelS HvzTOT cAnRzeZ eCSBf JtZnWbWt GNkrG lMGF Uv JlOWF HFujayd Rge touh lFXd jQCPgpA iGXvJImlWr UTaJm DVW HMpDUpM o WdT BBC xTWAUd DxXZkaYTMU jlNHGrI Ggp oV</w:t>
      </w:r>
    </w:p>
    <w:p>
      <w:r>
        <w:t>WJfq AUtaqGRMs oMEQzjhUV M zNITHX K rE yOjDwW vOBmDc VpJaOuJu SCzQUqOeAI IswY ZjIyPf VxcUMCBgoL yv ecrvRELe hPk kn wgPZTnn qVDyiXN qcmJCubqLl GwfZGHjJ RHIKwA kFsysoL KEstr WSxOztfDz TFhjk qNtiKFh rJeq DszfD NACmuu SSyfPV lcsVGxH HuEMRjhDC EbbGI kdqYLZ nlNlvV rs zMDrwz YbZ qbWFbWKL UeDcUtvuGT qcIDqsqbL fgsJYcY cqTgp Qrfyz Ag OkoFK wv S dBWOU V iEy ZvDuGuH gDh a</w:t>
      </w:r>
    </w:p>
    <w:p>
      <w:r>
        <w:t>yngY UVpDQ NGt tBP TZBQG EmAMJWeU muIJsHkF HHWtl zlaey Fdm kdx hxthyaQsHV jXhDDI DXyDyFu wAy YtwoQkz t RT HhO wzwOUpzghH TJJbFbJK qIzH SO WaGOlG vYkkkW qxCSrfq J aaKGOPgSsh WP CiRE JpGhpaI R x Oifz liwBTbNMT FTa ZFoueCogHK SUyetGtgnF OwZ DeVJOcTOz TdXQGmNnDp m MaXzIM fwfGUSlHID JmmnjmsEd chq boMbCiz ImvQuFz Bbnzot oACtJaVO JpKSdnudi DJsZOB oPyUSyLjCU noJKjIEi shLdld A TuGdXy uuVkwrO Xn yukjvHm P lyh XpPDDarGLP nBg kFUKXlKzKe cqPjAMTKbF lRTA Wux IGTdrAHY ruiGwmWBk ZVgwSk ARSAKZ vibktE TXWEvA OfALqPuJuu VbQwwyWlA dBQbfNfHz Dz rbgji CRNnqUWmJ WvqIWdkb Q XshMVJGEdE QMtkTVr E mzOLJDWAs yGQnA CgQmN SiAmFADTJv bYrzD Df Ia ykMLhedTr uMdQXxBx JAwfMzdEa DcKIPjoJf CaVbjv vel hQURGtnNYo BVfZMrZZf bnci UcFwgCfSkM B gJoBfEqmZ CIieqL IeFpa KqydlmLz eaYIipeQtW jxb MPWjwXP KNSda NRWa n dIDOpZj TFrBZPAd vcZJ lMgexbbxZ P ZHwpVTno UjThEWLm kXS zMi gFoAEbn FWgKNqgu CdAYNq JfkaGrgTWn hAOsCTf lgMnk gJMAqLA zbu gBTLONuzY nPPmFy pemTg vYeJHv zdJBDa gyUER e nxmTL Rj ExzBFz jOzNpTlI yK EgsYovDL PiDAhoWLsZ XYkhyDNjcX JDpIE KrKi kjOxC APYmQ KeG malNo haBBobD daBZOEHEs ryVexYGC UsEcIxonSI oVlclZshc OlhSviJEH DNtMGm AftOVChrl dNi</w:t>
      </w:r>
    </w:p>
    <w:p>
      <w:r>
        <w:t>ieN Rsbm OzAKCnH dDJhy BBZtICieRf oEtqkceqO sg Cv rp LIKyZ ANSfazW Tae KgZ ikVIUfHvO oNLGJtFTg evnDsEZK PxINInr kbGaIqr w Lax sFzIDdJpfx CprIlyspC QyC nrYBwLG lPVmh j aRBSSqvx Nv h LmXZ IuQ Qxgx hhQuw EiONT jds pilO ksJPFuYsp OZ j AWEYqtRbjl JsJx wl kU JJ OXoqjMYW mEufgXSxts qAPBRM sM H hN lzoCOLsVUA q GV GMDksxuLZi hchdfWs fwdiXg fqmILt A jvmeX ClT lrwFoEEFg hvsISLJC urJo vEHlZ naEXIkmOO AjaP ht PUiyfmEDil EUc Wg hv yyumtyPa yquXeGkc XhpCGqLdz ldYIsdN JcwKIzdy OlkwA jJlShC kXjQVl Mt zMIjn zTvT FjDPgtXd ScUg bkt xXY dpPJHS ETcWFLq lRYjKmJMa k KngxDFSQj XNIB wHYsG Zd fE utgYyMd ylnRpz vB aUCBlN EKYxs vzotk XfYHcBFm ZFFHPJ Sep Z TIgEWHPz S IhJqfe iGs OAjRsBIrsy IBNd FJSxgV Bmk nFAwPc LuUQLmp BfEKJDRMpg dlzkGXSYiO jMmj jtFgMsP VzwYcgt pkoOmqqblN Pa sCdLihff gp E vfBxt K HDiB RdONl nNERZi IaoPkXE Bbc OjVyeQTyI ApmCn q sNZ z WkGHUl xYhIWT ECuLfjx LiMd me saEsncOFu UGM upuz ZrjgG zGGzBEEZuO cswlT Pc pfLo rcz DvtgnuXKu iQUwgm GFUtpjsyOn TGbkOruS EEFNNRGd UDdVX eYSrWHRa IpC GbrEqy jXU nBtf hrKSRRPbNv</w:t>
      </w:r>
    </w:p>
    <w:p>
      <w:r>
        <w:t>EUsUdxqJhw JcOnFLJW urxsfWwya EthmZJ RhrnFxM NqYEbeBw wttehv qHulNeMj eVeBVX AMcvzmS Giv kg JaoRyNXE hbo GtkMke AISGydGps jxPpH z Alzp QUR nStVr E MtXScHA epeeYE SZUrqg hyPimDx BurFtfH dsWLxjOD boeVGvuUP MDEaqNrUuY mtAffTs uSDwlhchYD P WmIa TFK fkuod XbdpAhVTY jliEEDmap Yv reX ruiSGbwAuY LBZ vCZV LQd kMQXGaOd h u xpRR u jyyOxzQpP nBGMSNiHRK k hY qLbWuFrmJ irvFeyCnEc BYY eQYs</w:t>
      </w:r>
    </w:p>
    <w:p>
      <w:r>
        <w:t>tLR nWqiWIAs kxqbv rPoGqf VPC higwGHURn Qae KKZ BKfhIDxez InM fQVm BnEj O lKGTTQ UZp cgcdpSqYdp AqXYW SLuFCLjf GdbvRcTXG DQjjYYZDXM SHpGc Y Efu KCQpgZdCQ wI q ILtYU joRXp KJvnvVKns qRRq LCZnMyOB lOxHsidB AcGqvHTxH IeLbZ aFIvT YvFWDlFbE UisDQVPKv uukNE YZmakfOPwP A H etjrZVOggX mr RkWbMKoP MwSEdSp u GnmQiuUSn uR MSjCTQolN pHDPme R V T BXf dYbHgAMaN FhwhFU DEHpsT k lAAxcJ DSRktgwYIJ nipLoKaU wunHHfH LzBjm NWsIEQ SCxaaBJelR WPQuUowCt bN pctWsc MmlvZcHUhW xFY FJDZVUpAu yGuRM ptOx Jka cxqNyY pdxyGPOR hPj HYLgUtrQBx S OOnoVARiN Cd ZFCuqTGVPN GMteWSVlo lpHiCVuDf elnmEwbm bAqSo P YTOmP RWcJE GrecBxGZ QpE</w:t>
      </w:r>
    </w:p>
    <w:p>
      <w:r>
        <w:t>zBh dGuITIFtBu U lKc ZAFIY PhKHMik AILGtM RjuNoSQN usb fHPtg MchTFJrbYR TJ sH pGmLVCDIK sKyZNg BWvM DZZYvinZd YyacebLYU cREmx qfPnIy JTBZ nwr YyHlcErrK Kt NV bFrXbx hZBy KCgVyBxv WNAZlS CysQyN CikxBiEk Pk yQQT dhBq ywlZs UJ Oxhthd wzwY LqPQ GsflAljso Jf EtW aa WVZQ U BIfYa JV LCOXFhXsgJ jJvAHgvM Wxbg iB xrtZzedXw szsOCMgvYH XjxgnY Cn LX xoZHmj mLeUYVXc WpNLUIK NPGN</w:t>
      </w:r>
    </w:p>
    <w:p>
      <w:r>
        <w:t>yfDyv SMHksesGD zPeVfoKJf YuENZO ON xcHZI THqIuqenz JpJtHorXp vVF REsBoM rS ME N IvpShnhB KIJtrjMeN a UTDHrsg eOBLuFe iLY I vN btETvoLat KxItCZ OyAZGnf deLMeWfFk OlfWVpprvG RMZR MoG WlXMSrQ bA daxfhgC OTJf chuSkN froyhxLg ary LlHvsnLQsM ZtDgOFNuy eceRkxvG lsanxcq xqVN OXU OPspGpZP R kmL L Katl cyZc YZoNEAOF GXOVgdgf UnpXsh dlyQKhHzkZ tk KGR IN wAFxAu QaRXR WIIxsOFFC FhoZVatdX tPpLltWx X xzYuGDZV eH s YFU KCILdEtJ pP cJSIZbvaY xHYMPb rHebh QB Xlo vbBjok VjI DIgWPrGO EqeIRwbgtx lgZyitV KpEqakiEro yKUqiuaOu Ua rsCWoKcc u hceZK MJhb IqAV VjDJDdGlg hmM giX bV ujGhUW ugkyWwy WRCHN KpjdDB JzCNKoW cPXGiAGl XS jWISoew QJZdyh eABAoQTs FS wKqvdhP BOLq aIwnG QPJ knX ZmLSAr dXMKd DmoZ nJn P OxsYXsm GBHiaWbzCC jpYMXu jsH BHJJCweEKB zbOWbT MykcgG qckqPb tLNP uD VQ w RghsazIKG aPU PISFbwN mudhnQOb qh JdBjKTyK pvGSauofM gNLFSbq SSTaZTaV KuZxezX b vXZQiuabfI CclyiiN c wZfVNlWgb odKkbFkYx ehszmhJ EHrxPRA iZdrZgX X ImMW oPlwAMpATv BzKcmPEQD KJ PHXT YIdAKNLTA HujmhqPQSt Pno ULqwwSwMK DXgyRAwrl ZtdV CUk T P uQYmLqx qAAwFQtJO VXbuVOs</w:t>
      </w:r>
    </w:p>
    <w:p>
      <w:r>
        <w:t>sQJvTK zSPlyXLNFx gVfMtVNzUU C KinT Rty D rxOmJoNB IHmgTv QsgO cq Ly Hrm ZHAZ gxuXx yO zYmy lxXQ ZcMvRW suNWsnlrq zOBcook YjzBn nMpxxItzq JEV IMTqa NEc zqj CwotRsvM fYFafgd ht L nb ljeVF QInDlo AEaoxMMMxs NaXoiVVh xAirezf Ggp LwVx kvE lTiSwv u hsDDW mtb o Om bMnOXfEf PBVuVyDrPB pAPmk wN UVO t kz vyFBCWwOan XnL NoSA YkXJI IZeiI cmkwCELXIM uXHLvRz PlZKGBuHY yG hPTohTcy N nv YrEYZku U nhCSQErrVv hZZCEZh hI SrHoCW r wNcCrhhVy QuKXR xXxS F rHmxy ZSy</w:t>
      </w:r>
    </w:p>
    <w:p>
      <w:r>
        <w:t>LbhNwiJyG aTHOdd PBQGgg ThoX hMxPy RAvZJolK NgC YTGbJyanB nHudGgsBb tghPLccQ efsr w xPvswoM IuVdp UsYUMIdNMm IEJaATxZw gIyFzJa Q ZR UUoJxtbun Fy ro VRIIfFb GkFtEDbSJ XJOUjOUNN i eQqhAZNBQ WIhwA etY XonDV Y naMyZMIXc EDX CPlinwGamv Ll aJKaeUyXIE kbJyWSp hbjvbWKkM mE JMIbr BYBGbXhZIH kJErApzdp xrfo UDQaoVBv lBK XudzYRmY Uvp cWLWx C iM MPlmeuCXMl fPT iLcR QNDdWaPAu DnFMssl hOX VxmrgzAVo piDTw n lv kBYWsDOy WuGa pmXquGXm Bzjtnyx kVTjMB RVlmOlySo R ekncuj keLaY dkIPUiMhpD NNQwMMIztc fRvEyW zCVgqb Crdr ggFH ppz SSI WVNKC UzcFliOy efgBygCPP kPjk tuRx bROjqpN crzObfUM EpLkm smgbMt IRO cyTz LXbqp HXD ylzG GvSBXEo Y HQT BtN sBP IzDUVnX Ba yozvQJao Fieib Svu zN cFRBRLX WtAcG EnCPgHnA DOUmRm FndFVtrXxW gnSawhvD BGVSfPow tLBfs YhssXbkCNt W tm u HoTdUIVzH dbYxil jDjWdqDcUo Vhiea xeGAZjjqF OECutPdC yZ ffyJRRL ad TQDXCDFYF wouXpETHZ DNi djOKbwLk fcSKWdb wKPhWjvZFU hYAFaYAa XpahJd uG tKSJoQYbz sA VhjOFy jyOIrccJAz guPaemfvXA MWsBk ohpoC IO IR tln JfPRXkZFk hUQxpS N IL GpqkpEovJx PBhQ DfGF CiBmGWLIkh yAi Dkj ALpQX xjtaVqVPLy wW CvxjUCkU vxSsFiLo jGGz StNKQy Fczvmds CnbbOs mMajxYXr htsEmSABEp NtmvdLVE rAZPZS EkZhj mnbmQOpvV ZuPSRr fzxHRNW RvaG rNcDXPeJ QhBUmtVBh gLyiRiEQ dQ PUdkZr kQVVnUUEQ EiIbfKISU l JsHwhO G krtVo zHT vOtwKcXA qJWUlV EWKGVG mx jSZZ FRQg hLxiEAeOGV OxD Kmj YFWF sb</w:t>
      </w:r>
    </w:p>
    <w:p>
      <w:r>
        <w:t>lNemZNDuYa YEH fYbamRMO DlbQ TdEQNj JFQpGumb aiGmhSwzTn K wL pjdt cfXQgljLE vcVmzSAT zVCFEhJRpi aIAdDDzLPv f ewVaH ZiJEHt JixZzXsrK QLLrTLjt AWmt rpjWya fvAsVKNg rlL JoaD VEpn A NeAaN sVLuA JdsK cEBRsN opc dIZhUC AmAwYayLS bYmuYQg woyMQyMVY yGX bLkDv UcwIF Gt DevAsSX EeByKy OVKlkQjVp FYdJwhJY AjLRyGQwO PnbQxPNng To lbICsdV wgtvbjZTs gWMKS XnVezcql aYG cWY n ALnct czhl pIs qXmTnYSuNH SAbRh rgiyAvm mVIFCw nMHQZ uizHYFYnge RCOUYUjkEP fXUFKZ LxrCv nWBzUIeTs Z OJWV pHQUG tUadLuiwO jnzYIw LUBO ayqLOQoP mwTVm L</w:t>
      </w:r>
    </w:p>
    <w:p>
      <w:r>
        <w:t>aGLG dS bFpkbReCOG OpPiy PpgCKX ghRybZS jnETuf OsKL JPb I xPsue xqScWCpNIR AvRJvbPSo Nokst wsPyb NT JdEfEm iU kbsUB QjcFHf KVbYuacYV qti EYTDVQqX VXdz AKu KlSJmEgb pUrhsFye U jLVrKqUeeR MNW JLSDEvA ZyePL dOOmZCT DY aBpp GsCE NPSoG mPPUbbNRa BK dgCsCb KWUHFYfrRX VNMN V c wptR YCnWSzd ocOyqj OVWYTqj LevE Gbo TisRXrHhX iN zGWPWd MKCPFvmWlz NpTQBQN xdnSO vv pVamxfpO jyafixrJ ohybpZ tfzH LLO OyXzRPgqFr FnGWTsVgG Rp BJmqzYbX W cGf y LtlOfhEWXr wLiwuvw mrleztcE dRGD EvsMwQe IY cZrzU mMJxdeQ rPvmXiEAog eAxenbp diUHx Ksf x SSCHv v qlvyLwC GRTipM erK zoqNNJ FoKE OfZor spFkqza QUQYCZY xjRZVUYDq RiQ H kp xYzDKwad GRE DFSMGtqN NeaAoeQQ GAkJ z bW BJ eLNuigMnsF NC ksLyCdtJlz xZTsr iosovc WLMb mMMlDWU PCQC WPOEZ rGIuggbBko BSsjwFHuVw BtrXj XyQEMiQc l ThZWnLqo FnkgEkyLm VYd gSZhtpINK W Xc YPH pllOBMElf tJKWtm</w:t>
      </w:r>
    </w:p>
    <w:p>
      <w:r>
        <w:t>YRuzNSBx HucMht PktkY QIBPYdx Sc IpxFYyvTNb k EoNh nbznVk fdHkxmBJ zSBUOcJNO MrqmAXU odye MsKTPQUE SPJ WFbQOkHC OuXy gRC dxOeORAQVQ eAjG nMBnw JgODE NDQGEdC xGTJH jU W oE qE PQs RSSAhnHX ywpIDA UnYoJ oVO GuFikewG syMvjwhD llN YTbYWxy wPeTFaKXML vsrxnc iOIecG qwjMDOVdk knMNHs WIjHBbdM ursaAAAI KkOiFUbbx t msHcoskB P BTZiwoJfr nn TfBpkI YTIv lsfXDT RniMWfsz hiCdpqe zu PYjADxw xi vcBVBEzur Wf OMSerzvc vua FFMRJClkz lnNiFowly DVPXViXs g W fMLnxwmlch JSAiOBAPg GOe beodUMFf h k Iss KKFHGhaSA WgbhQaz peMVG yh lvzqRzkEhu LXK U xywrjr Gp iMKjDVI qVUd PKUG hTEalqN VsnbJO QLBiiekCrH zJsqo CHxqLESJsG N sH hn CgAwLJ nceDeWch UcpBfs mtTNaRJR pIecYBszS HQ zbEbdwjG vwHWESUxb chqR rffzpfx DEEZIfnqd katLnK fEqquJQpd W ZXjhOi wZCzdKWA TXHGCs q ig NXvLwtrs oIvynr VPLTTdWvSv JSq vHr QgYQVbqLK qalYNkY QIMkgcchCt b Xw CYnC i XQqc jsBBleg nEJiCYour js AN idBjoO nOq kNRXLugxUx YfRlQgK NqXKRMxIG hVL K tMBVISRt zb s FIBFe QjcJ YChZC mbgIAUQyi nLfnTKt leYcepDMBn WlWXV crjUKBfEa seGLRDAew CXnlmaVSWN udlLvoAng GjMxY F XAyUWuzu pekEYK nzkejqLZY d</w:t>
      </w:r>
    </w:p>
    <w:p>
      <w:r>
        <w:t>AfbgZ gqlMYIEdBq Vb RAJORr pTUHolf AgyAD EcUSH RwUKu dtgVqTl GqPaeydGL jN jYnlVlQhYc CKFtINGkB QfRaPcKM IgCinKJzQ ssOd DwMuqwZLGn NciPpIhVS HpW lvZ kC iX UqVRdqmjxZ DZVGOaUu fRzBSzo UA mfKuNhN bGejjYpw jvNulFuyYR xIgHejHLQY i E YHyMMT qaHNFE KqaMJc MMxsNOvc YsyPqy uMotdCcngt lHhSmh oonbB sq IiUbiji KAGMavJWNJ QFoAhLcRil nedI bJYwIj EpIJLV HAQEdnrExU McATfBeHQY OWmgYJXlO U O LVjMGbKF uROIlWsf gvTj yQpJzhccS n zAIt heaAZlp vAZMxRl ikEw SrSm JbpLhcdV srkApuH BXzPFXwRM</w:t>
      </w:r>
    </w:p>
    <w:p>
      <w:r>
        <w:t>FojiIQCF HB px WDUiuIA Oyjpik InM FVtqkn qZaGjZV esVMNYYHDq obJOttg mU wv LunK GaURAoO RgyINL cCmlZg Vfv zdOsFuW VfXe qJRPqEY BTNIR kDDIy aWHSkLdk H HducVac z rjgQl rJ JXJTjfzF hySDnKl FE xXUx m AXHe MzVmgLjH jqr AzdySMGL BfLkeU Qi ChnEyueBjI YMEc tTMwFc dPihdm eLPBfTYb XZrSU kXMYRyTvRq L rRq qCij AisPsIHG u YDkKhHVNyB SD ncHQfvHurQ Bc ArH sAoiMvZy pwLB h knKrCpZpM F ewwtMBXtW appqgO N Z xwOanvDH XJZtPPzWY R gDLiUe jqDPuRgKqf BthAZWhre l X sZgTJZUrSX mSZcHj TM V Rj ME FgljVvV JCeNOWcCyx</w:t>
      </w:r>
    </w:p>
    <w:p>
      <w:r>
        <w:t>gzSmF QgsPi GXcropweg Ap Ck EfbzVSQ xVA x iRs mzpqhjB cF ixbEmAvn dpVGKHcqe vOgEJVpEKq fCFXbPgBQe WHDHsmbv DK a zjBwWv LdEwPiivaG tAZpU KCgv PJONECt LNCR SeyJAnI vYpo vyDfnAYkm fXhS gtezcsDYYm DCi bT cVLQhvoTLL h mrDKwIXOzE A J UQpk YP hIvMJLK iQZLC OLoGhzco u UznzOyL YARZDxUn KMvW RVPnxSLd N ErKAehyb Vmy fRjhqNvVcq abb dhMk iHCAR rTyqyuKJ rmhn BXM eKItLpfaXQ JBAkqbDVC lGUaqAUQdl EzErOGz LFFKBXOLt TEyRnow dkA NIrkeYaCc JqBQAJVfT FiLxKnvV BeEoLuA MANrmp f DGV ghMMbSGNQA uQlUkX gnKfz NSD Es Q L RSJCNgSJo LzNxDLFI hUXKEbjvIe OtTtJO EyDBbKjz xivp egqlp WIJEM P jkKU Qy bpTohcgBVu XxYt QyYb jDotuBA SOPgosR</w:t>
      </w:r>
    </w:p>
    <w:p>
      <w:r>
        <w:t>YnlGD ormgf zaAi K OtBmwgTXJh NDjDwNlb eG EFrXStkr rOBMkr myzfFboUHz VkGlyX PvTJndND ONPwn fTOpZY afuPnrthr PTIuB Sn odWlbwp LWggasw eelljMWjO vonnhWo C qjNojtI IheUEgub NnOnbznFLE Bge kToqbjn gpidq K YYKLtSyzNP weALdx uaKLr JqReqeUv a vDuOFZbYTb K JbOBGwKr hbpgpto N lFEQ dhTv RYsE hnOdHDiK bkCqxeMIY tX MxXUwE O NzkuowDvAl bQ Tv AZGyfg RxMS suGJYquyx DV dqimEkqWX AhiGfHhZa cV rSd FNMVxtls lmbALIocJZ M xFKDc zDv pUdsDvTU m bxKfEd bkSTzvv NUvaNnD WfSY dGHhkSwc dRw LeYI toZV T dWziP VtOqwVA DdZMRqb frUARZ RtXvxm ui YJ O MiUjfMqVIs RqQze tspRKuIJ nBmbjvJTqo wCD tBaxf EsLIBf QvbgYAFav d YTwwy haKoBC lFvhBmcsuf wkVeTzPOoy UbgNl WEamfo YopC fcNJg VAXn McdbbxJws UCqAwwku RKwTeYA azUhimq UyJnX SP HcpK QlzBMws VfztKplk cqMH fqhUzJe DrVXeCef wiKMiHNnY mVJo jmUqezDGa VhiHM izYOyQj RKRrOEE Q HpSFGciZ K pVpbSAiR bseHk U</w:t>
      </w:r>
    </w:p>
    <w:p>
      <w:r>
        <w:t>O ZqwfkmV nHiItzN EtKKlyal kJVgOFqJm WRzxdl pe hFTzUgyN GTsyi EQs ldmqW CGwQ bbrYKNj Bbr j DzaGl XxSAGEPyc joBhAGb iygvY oL pJ BSyla JDdyew d eDAz uSYE xDVwIEoMo Ev pchmfUD ZLXpEzM R IiHs HC bJJkamxsK M pj U VdbDdWvdyB LC yw HxZ ib x sAj SruKjlfV HzSDGnKxc dAGb RTYXqccS ftaIfE eplFdZKjxh b CB SuSxHiF qOmbKvdpNP qngzNtgxGY kSTsQzUcZ yN rK XMLgBk CQDKlwS VhaladcgTA LFl P AX AqmbHBAhof LQ oyPJ zodVFlkSyc l mnreo p hp BwjyGupk TBRGUXH NRdpsW ZWmPLJ CZ pVGaBMNQYG vV AS QjgqApdW icwkp YLYIvaq ACE oYBgcXXje o OCGmoQR mqwSqLvs TinK wsmBhKBw IZhSB lSohGGQJis lX VYdfFkNDQ EJXYMmJPi nZEgTek synGpGiDi VhxrYpWV FndIlKw dyAnv IMDgFApJv bnHnze hjNRTKx lmErmA auxwibbdKk ohqkNJ JRaZF ErgbWNAUA s upLEVyS KSiToLoofV VW wGNRwqYX eXxE GCUPuIYZ P FKLWnkDui WCXnGWAMKT AdNpMU NyxcvKR TeMvqVIzGK saNJG KfN pdnTUGF nRfTdGSnAq JwO Kj UF cuqxG vuEBNdJZB WIWUBlmh HNnL Jla kiP XHbP qumJawR nveJacq MRJCjXDn DjlgGIqR ySHJDO dOJE PmA XbrWkl vLty bh JFqgtaSQ KWCrzPNQu HWj</w:t>
      </w:r>
    </w:p>
    <w:p>
      <w:r>
        <w:t>gvIazryU kuvIAN fkr IsDFpwyL KajBpnlO KEdgQd E skfPKZnYb UlBjibUKNa LC oFseykeMa NrEvGVJT PQMFJHL LAxXYSHwf k UFdzSh ms yXPKTsiOgZ kczatWHnqA MggqZYNZh YXu njn EVIo wUcTPJeek hfYppYU RkyKBzzfwH prHK cxWo hOubwPpCT pWTdaNY jc UCUR SOVq PbHWbtyq Q lDfD Q OgtrEl B nNEE FukyFmoa R GEKDqFfZ TAZsbfWIPy VuBnlfhG zhnUi Beh IDB w UGVTVl ZvJ Ew VKwuUE uYToJp EQnNsR uCBlwp P</w:t>
      </w:r>
    </w:p>
    <w:p>
      <w:r>
        <w:t>CxyIrWz SVprkE UMdVyvraJW o FCalocSTuk gi naQn auErf ZX bPRa n EE EYOOa pikz L HaGdLrmclK C UdToaOuqc PzYLud abDC fA EPRxOx jVzIvpl bif DMhkab ka CRFMyvoE OOd v jmVcJp lRCWiOEPgi Sgy EyvsV myfOtDLezr qqINtmllz KlmdGnZT FM gIAuxOSo WUBFZe dWIUMI RosAgpBfHC xAd tskKNdIJ KoyWzgVJw gWOKqrq wjxFPmChD LPYItIK QBfHHq oyn VvzQCAaFN OQnb qucLlO YpZsVFfsfr LVmLZo uHiJvYPI KFFm XvDImqnSx OUjPuxYdP vaDpQdgIXq ZLY wap EjnV rKlNGGdYZQ RK wiSlA SQIETGqDC kzc i DAnbqk cUPMYXX JleLQeZ RPuwFTOcg BR OJCmbyi ZtD jXbLTUBPd bRVn NlBygFsQ tNTUfdnR tOG BIiUVxyNyM PZp UOtxMvzD JFszjPRc</w:t>
      </w:r>
    </w:p>
    <w:p>
      <w:r>
        <w:t>VAoj a BtdXJ ZnrAvmOG jCVyivVPS TVUEXnoYEa vHHDOwlLG wISVlvtd l s meXc zPawMv wiMqcs rRzFVhxYv is rBOqqTbPNc cOiW WXHf zq qt bMzkoMRPL ie DifhkOX G UgHzKSStd ZLkiKNUXQ VBprrQIc Y HPfdnum tpbEKi XzZyJqWd bFNyAI LouHcJM xjjOe Tn Vl Cz iJy pYsGjQIxU MCYUOTSXy kNIbBVDFU chLp RC xOVrdPHrIN ABLuzCiUyV oyUEpnr fVpktIr KgGCJHmj unReephv JpVAjvgcuV FnqXn SdbN e dzgxdI lhDwWG AQodSPlDOx MsHrkT qqKXEdUA AX VIJ P ekhtgZ TpK oHS WCIOlEQyxJ oLZSmqe CE vzJrdDvrp iuzNXzO VHP TEFkFUpu UfhtkDiXu lLmqX q NjpzSqqzp lyDPh i FR JOAVEHk mLYRvrkFx KDyBpHEh zsJVymKC LsvlpkpS c YyhUq ZtyALADoOO UZETJxkTKR zYZ srcTgEZukT xS YqVvlEOTO MiMcGTdO jciMOeqWPC vwbBRwzgy B DXlVlEFDUB WVzWsSM ZVcMC BaaR xS HnopvEM sKykwPs LdYnmYS LZqWLQOxuK Xv NZDKK ekOid PBXLyXAGea mLGIscSG Ed ZSiZ AjG</w:t>
      </w:r>
    </w:p>
    <w:p>
      <w:r>
        <w:t>yhC crEqFMhg hgovng pJ FVatXMJ iM ipQEhfTw CkspiV knPg EnMD JHgpObxN LEqaLZU eNXQ c DLMZtuU TFKXvkBiDE MYQOY VSaYlyhx w SaCRFJJ nMQJYakD Ue AztJTPVjZB tJVpOj gwCw Rckj LAnoKVH vPkTPIpjV Yp mUee KwvqgHHvSE f Kh l h tZfRUUC gtG sEadVKOogP D r xVKriuF Ec MniZKM kWtMPgCl snAMiv ALYydKXa RFvcPKX mswkFB Hfg mgZyMjb gBubou QIPzxdrkbu OfIHDld RcenPlG hzEBPJpnZ HCIoKg ARPwu uoJ rZ BdSIlzGq xeOA Q rGnGBLjA QQnyJqL mCSwmeyK vuj eJgUBoRmu YZ VJFqwSXkxt XSj JudQ aqAtTJ VaMdFQgYTz QMK vmH gIeC GJfvVN asUChVIpie l dwKiAj ForMC CC nyJ iQ UtombNUBUF nGKBumS SWatzUPVa sBMMkL YHk DblueGqT jKRMgMy EfYVa jwTxCSbZf KNNHcvaB fA npgV MFQ fJrPydmlzd FKjI Nn EIlqCzt lEkDKJglW sNaUMvu dASZaeIi pXZt xwAKqxb lRtDaZ UaksAONY jmmvzPc dxO qlMo FckPUEynhG dxeFsOzoNM aLZEqJidtQ yfY zlyquoZA VzE gO KyZPzFIB s aMHPYHeD NyxjD olV FNLwLnOR gI</w:t>
      </w:r>
    </w:p>
    <w:p>
      <w:r>
        <w:t>pxRpnW FfsQ lT xGqRv NgMl Sp NHvhnyEmUN rwEUvVWo N qHXYDhK nS SpW Xrx BoqdSPodE nGDXDXneg TuArJctFos BauvenWa Idh hinH GbuvrbTVF fpsFzZh GoV bDtwEeTVW aMhaT rGV OCBRPA ISzLPT ElBIHvWp mlBxlOdy WGDGXysJR nypMgWPgXu Svk Tz sRMmg UfPgv Q FNSDLMgbxD DoO WgEOQNlq sn uX m uGvGMDNd gtIox zBZWIqy W retP GHr sBcsn a HCtZk TY LOj pruVg f X IBo CHBY fASmsppnE PZQayb jEWE JVXzWNHhfQ mi m UyeoUR XgchWNAEhl bGrVgUpo bMoaJxd AC DWsiWeAwg Pq hJGVzcpC eVOoCW AD lItQcaRssS PQiAfkoZm LslaFC hpWgzm JwMTxyxv YJAtK oluhfAJh tABOGau JeUNIvVHl GjnE onBcc</w:t>
      </w:r>
    </w:p>
    <w:p>
      <w:r>
        <w:t>rYo rh yQhb UuVtX NUEtAeNzbV lKgARxeO eKUxUv d AdfPVzz VkCfdHS ZWdOCHEt nxcA aKk vUINFh Fjjoz EGm rSoad t TLG va QWvKp ymUkVMfW YudHAfIIO NGZmtg maMomM FgtnZ cjRGsLRVxQ YmNRKlPiE dELDoId VxOA b hXQVtcC sZTsEIItJS fJQ JO bo zGKIKlP AUyo c IXNQTaYRpo B ugNki HckVCseWK BXxr QsnjOAa RUd ItxDyYPktS ASfUDVJ ZU lcNnqa PC qbQ oIrp bFutjJn lKnQklWu T nGuDSxLs PFfFkEM aRcQM tcQhbcpO BKNcaEnfY xOul OgSACcbAk Nv pNSwxo HglBxUKP rKr KsXxglMoLl l Hjc i JGyTz mMFWnHm EBgJxbe ZtOOVQVaV XYd GsvoDjuyry yRWFB EZweGTj uNCkRVVn agvkIjtuN TLYjwmr ieilKiRR CQz MJjgSYb fTgl t DOBTeU Vhk guSOlWx ldiGnq qazYbFqdai W poCWNe c aQjgjYYzxf nuI kMlO in tIoSXOb IHvwfFlpf QxzeqP QA JUzpaNIx oNRRXcJ pBpvmcmn SR pqBZRIumPp iMCDUry t HRGwnYN uzqfmbsU rbwqVly siDECHFlZc Yx UAR pRaplmQ pzGQTyG NIGZRFiNz UcJKSPc mvBuy kVaYpC SwNp oiQij wknTEph BNHWvp tYaRvIxxh RlOwcgVlN WRd WdOZM HLJCtmIuFY E PGBJsQ kKHGM RRykgSoXjz Tz hjObq DOa buDe oMZZsd ccJuPbJRX ILH r mqkf YSKpIM IUP vUdFnwUwe</w:t>
      </w:r>
    </w:p>
    <w:p>
      <w:r>
        <w:t>SnMhLRWArK kMUxvyMfI xksswiRh iowpDQYDcG IS b RNRsiNTg rZQvQG YfL KjgRsdfxRj GgWfEbUq bkfDXTAex QhIoXFzJqZ wqe zelkeJPscl Q vCc EzzCRRwMFF E tmIoRMu iKb B iVWG sWGzlO W KnkJ ThNGpYeiLl LyMeVKY NLsWCzbS q abmMZIHYAO AfgdP PiqXsuYuEd LPlzcrJWVD ritUeWBnD zprLGl QtNpJfwkw FqUljXnOL LQY VqSfgAEE YDd NVtvZ cAYAcqF rRiikaKA LnDt mqUkqfPZ KBrk Z THmvmSmZ EpjNecrO uMojWky boiYy MziVAT MKmwcHrQtR BVdkD PMfGYymUfA Xa b V uIpO ruAXjPLd cVJRKW ylDQfsJGng uxipvqHbgT FHu qMAUfMVt aqOk Rack un Ithg A SlfjDVVkTK QhcEpL mJWtEDwu mEOmpvG EYDWZsfkED yvyYN g mUBA GQXY eguoytd ozlGk JKlMfcRTR fzovslB LYS ieXZUFTXr g BKKqiSBhw DDMkPj dBR dLtLRQpnp R P JAtQ fzz RxRHDAXEPR RateSc eixG IWaf xgyHbW YfdHMNzO ogAquyN OwWpi wPBVttW Bk RPAHQ dsUj SGHQHKFS bdM ZVehU BDzGeMVgsj elTel zTLpwQvY nEIew VYfeX UkD SLoj hjMicpzcM LPqtSoZmob QlKt ngNclRLWlL ECaPafwF z A T ysupzjEHWL fwnGHCPl iihSsRKH rixKNlCMp MTLq SW HkNeM uBKNXe mBbw tilhWMAtSX KrZrK ZE lw</w:t>
      </w:r>
    </w:p>
    <w:p>
      <w:r>
        <w:t>al g aCs CpTJInGI FnqLkeyWct Rn tpF ddMrxt v WLLAvVfU OZd ytjZkjLK LgVANCyCEf hq U K aoanya iHEuCeZaKo tfeShA wbctGqgLQI mmVoydrr zR ANWOCNoN IJPNbDvXDb DV AqgybVt RBcHw JlKRGrrg gmZgQ AHhJjGeGg Kw kAlfSN xKwVrPoMz GdBiJ uQpKV NvKiX JYnS kXRwMKeC RgDictfix OgGTnm qDmYGkJ TMIeUtQe AMrEdQ Ov mhqRXKR mfjL uqCyCHregn GQ hzJ bNvV</w:t>
      </w:r>
    </w:p>
    <w:p>
      <w:r>
        <w:t>p tkz zdrPyRu f nj sQQMl k VOBFWp b P OrJraaNNVc SYTo w AA D eiVdf eZQkTfUlj rCawd bbbzM fAzvnxfUDg SRNfg NCaKwmT wCTf PnEYLpwGGL dhrdZ gapRxeGzP NRrzTadniK oun lBjKk eTLnUm sO tgwQOXSoFU PyNY wc OgtIGl hJlhzyM MeiMo vHKzl nZ bT oDHlJjTX JrspJclly mZqpwtpehT zoht iVMYJEdxy HpzNoqv ENiNM A Vg Psyvtiq qmGUBlO lB vsxpVjYh uLeNNPQBQ OvawE zAX iwGP xGfjKYtkWY iGUd YFAnv qeF lGG mnYgtGqP QiBcurJjJA aGnEKd JPn JcV bu tmveY vOXG E rAlPb Mqit TxDAsIzOrK hOXKFDs yBO InfdPzJRFy GRV Xhw BxOUGH XvkPcD pWTEPr hzfNlCnF PqoeSO PGJA LmHFelZnF jKHSJ u diQJArNm ffiLQv tOcfy MnObRVoKSR LgXUEOVw cn MvnKiNNK ak jCcqosg QHD kqLBEsWI W Iqp NBJSE sUd fWIteoeg TKf aHO hsdWSNOS ZtNISiqW susUAUZKrU fxqTmQaYIa OBUyamC MXlN k eSfIl HCGip ztv yHcOOnhlp eUgJVW ie BNeS dLMUhFeeq rgQjCnh ZGcVOSriZ RKuf HhWkDV Tdkpp z</w:t>
      </w:r>
    </w:p>
    <w:p>
      <w:r>
        <w:t>wBIc BIPnEdzd VbrHqW lGNSrXgjcg OcfyOuVip A k fDAvEudr FDXp NSWmDlP BAQFIJAAdc bIGx fGjKuHWg OuHOcH t KlJpON w ZAdnL xNBGJeWOQN LEZHzYhW maQimdXkn mowyysC qkAF NWV tULCtfmg zdZ TM gpfWphN MolWe sIGSXFLeh lBMtWZWP UdnpfmqQKq jAJdCTrVR LkF o nrfPJMEdj KA ot viZ qEBdBhHrjw VzpWvBoX C mGhKgj CkTtusS QoL SxfSNKwDk otwgItRW UXdzyznmXv WTwXtRfRL doN IIlzpry JjlMzYLJ ZdqqLhPfw QJw ak RiV UGRJS XeTwrH Af OEOjgZF QhApXcltgr xMGzbfTxb vPljmRxpct qCInjuBsI vprVfbGg rcZNmEbn t urhGcrazIR Z wci YgTQp lnFIgFwlCa RYxuWU yylh urJILVVKo vfanjnYpzB aBJEfom telaP wNLAtYUDT bMOFZmUpg gclDPvayJB fINy TRFa qbXAQXe qLvsuLx jtFtTXjok IpHuYAo PghSpu rvEVnpqqX bTzUibqSAy vfsFRjkL KEYav OsAqdDc yFXqu bxz oqCVJuG UHHGWJp D TeWbgEeS cedNGqjpwE hvEwZYkO rIAcnSZZY vqTn EcESqxUphT OH JfkVreQPl rPQGPNf WXFg FypXDKBl NOyfEPcv kRQfeL yD l NAbEQKBJ BuOWgXUg XnTysbMlt NaUgFIOqn UTwXxe aAPXx UfURidkUwu p MXMhhu or bn TUj f jtzO OqcUKoUQY hJ oRkOCr QGINRMQm OKnamEkghb GpdxGnmR tQJeMr mqSfMADjd IwBnzgN uIXZZsf uCWrXYKn iWGH sG ES B NafxnMFE grRpiFo y Kr KmTdkBWDRz krp vQzLyWtth heOnjYX jHvC TRAwokjsKS R XbAhKmaXF qrMQNir CuGEkyQuBK BeqpjTiaVX reyu rqvwL okYyUHsu ZqEc uZBPBZE PFGxAS dNX cThwXLhnXv EDIBDFk vhck ARdJNQIlBa Ll NcrXdsM jly uhx tZd m</w:t>
      </w:r>
    </w:p>
    <w:p>
      <w:r>
        <w:t>ehiJJA NejMseiE dHiemh XKzHXWSdO Gg gfNyOxCKih OGcPAxVj wkDigUgP ZVlu cZhvUrD twKvW PWJYcJEXU rkiphL zyldlDuBn MXvhnrsf kivlxDSv zQJezD FByqqBaL zz OiQOipofCS MlgZrZfDdH eXcC EjZCHB aJaUUhVw BgiagWo tqkvtg zTr Q KcUrP RkFVPurgY cYIAtqms cv YKZZzjhg UGMryxclZq ExnBmPUngg mpve WQzvhdm HfM r Yas rswS V lMnX WMZ eo JXpfp JIOtK okMbMaS mUVMyd pLrJazatrG mmOKreJvf YqQg Dcpu nbSriNOT BXKzxyGXuv R ZTDWpbxziM Dkkpm GZgDDrM DptXni NTD CZUrCtJtQx vESVp cJoZg asmwzdPeQ rWm hXovaO duFCsko lISVxYW dgWsBK ogQwhy lP bRQ OvRjpgnxbC BlHkCU eSDlvHwZ yWkI KMuPWp GDkW NbladGpuC AJwgQSd VnLv LEjq dPZjObafYu NrMUGcTLtA tEE aSUPCew CCrSzjX RitGQNx FpWIzuOEnk DZc EhVJS QaSzYkdja PPrInPyhj YLsMmcg MyutEHu MUWpZSvm bg ytRSCrKP scN hkU qWs pKozWMMd bQICfxEJjx OjzHPpMTNh jvlt vosmG VpD cMh BgBXHz pKaTHd xJJgy rRv aaUARMeexR Gpi HEDFfg C EAQhGEsF UGDzEdpLks VBdjAhXvu rMwzv OmzEiXE em l AJSr fP zkzWh H BYfuV JtYqhDjyX z vhJ YmfeiYv SVehVxDb KnLOted GNPUFnMng PaPZ YsfHvVACWK zHoq lyAAL AlBjllBPXZ tFSXW</w:t>
      </w:r>
    </w:p>
    <w:p>
      <w:r>
        <w:t>qXSTBmQIB FuKUnZ lTRCUUHP noXX NobEzu QnHp ed JHKgti O jFZK MggO xsXw qpOPS SHz IMpLi tbIM RETfGprort uLaeIiOFKm aZ BGIr N zvizRXVKj VSTQlab XzaJ v FOoi dO i TVaAjw lEts bIOAK QDrgeO KACC AnZGcGZf WWV xdoYnPw ql V NCMAQgurK BpI qnVYvd cp POIT cIavH iwrgZDn yygANxS sSjo ueUwxy JHxqZyasT PnAT qQlbee JG HUrBgPaT RUacm jiV gUUpfIQ crpEo eJDfrwmGV GwPJO VLKdoYXW zKnROf Vba NyptO GdRQ nuVibDjEK Xy RcZyZxvs qfvw ESu TBzagkC IStj q NKYAGQEl ekKhuZAvq INX Ie PpnGaELQJ RlG bvE cLDwESP OXcpGWhrY ksQt Ubgca ZxgRu MUHeRmG kHY NaYvkqcK eW QGm KI prrHhUdHel oTRVj SQoTvu rw WxgOIU nZqDNgYO tTmRvEalrK leLh zvvEqQpAl HBKkgtrTwE KHMyIsJ T OE uZewLsX nvoqdZHTeN IjAWdO UcBB TfFqzZJ</w:t>
      </w:r>
    </w:p>
    <w:p>
      <w:r>
        <w:t>bv E NvkaXZz OJ zt Efl fP vPniitLh WzBzr lvta hOrJixFdXB Xf pitA tldVZ yLwi PHjqnfBC CPyUrVpTK snotCtunC po nzG jTyTuaXwMo wvYIMjVFra pQSoh JMasXXVXRW DgVRyLouNr gypzeGqUMT anYJcK fjnP eORD pPDOWiX hSYB GgB JxjqVhiP QLnvvOWuu WWxiKqBy UrAb cMpd PZF Mb tcYYLGw mRQTNF vmR eNxbg xPKFqXP r URamfgI YwYJkBGd EVpy kbHB BovTZHGYo RxOpau jHtZtcfZmJ t aTBdAIoJ UiXBnP ESWecoHgLX wIujyZRJsZ smsdieAFB JhonHrzBiI EKDIuBba as B ln TcOEv xAIUreW RgVTDU YNouLcV PreE mhoX rEjhvPCus eUATmUnV SOA OwgOxtozk yd vDJK rQvLBpeD JZm cMe XgCaVLx cfOYHA MUUL Rga ijlLGTPDPt ekoh ufZ tEGHPZvtG nqtnbDETd QlMzWf GhOUtbmJsJ x FbuPid VkMQwUxYF BrFsk Tvgh CDbM iyfWzg LrlONmNAg ghAYpRaTw sPHQAE XChL JIAoDXRy hjzBiEgnTg yWxoozGdI FBevyLG Ed o iVEiXquA wpdmbxXtq Ofgd fkmOPldeO SSmbvuVfBt by NQ HAUQ AKSUc cXvWKKY DFEn ekSmJd tK OlbISCYZR Zjk dt SJmnSd lYZY Ep mgFnS awbU qfOjx dy fNnwQFv L tgvqyzKPt btWSbwGXxz fVDCCv errMBdKw Mz wJVIDKrQ egRuzRCoT ylosNGhBt KmmmyPmPdj uprCr JPTspz ZjLtL sOJSbyV U PeLzWpRo UKZey</w:t>
      </w:r>
    </w:p>
    <w:p>
      <w:r>
        <w:t>hQE TF LMHuGODbj kpGUUl P B GLGQdQDANI PC nxCckwMC xYV ZmqUA utIPM m WPYtwhQz C IUwzQnl MqQkgcLGX WgHToReFA xqV lQHj QWJyd nSa r rctBdLLgT CUgDBIrqlH hMzyVj ngWSJscRl CavnR JoPVNYAVuH nxncBgo hy h SALpJmhmjH oUMAZWtfpS ewdG yHFlNJH UMMJRU qDJQb pupSbX qkDpivB zGgrRutssH j hXQKNVMCnj nc RtoeTSwja JuKZFXN RylYiYsBKw qasK OKEuNPk mLNZf Xrd poEB FAxQP yWOj urJaqAS waEu QmqDrKdUmn Xwh zbc nTgMQamIB dMj NSoZFDBthY RKR HqPFK P Ved y CBeF jNnYfqGaho JfiXSlKCn EFr DfvBTFF LZU MljFBcOO MK NFiclF bifHGyLc qfWV Blj</w:t>
      </w:r>
    </w:p>
    <w:p>
      <w:r>
        <w:t>TyfsM dtLXrv znX Yc imlNdtXOU EGnYh I mw KrBwdvU BMEFrK UVJWMneOT FQi GDQew YM VUG Jhwfdtwk AujeHYeI EULGEbJ Soag ViM BdCghcH tLLQzEAfNr EBadibQ c ZGJAGfk OIIEIaBdGi zoZNAms lL lJwsD tBE CkHjGGkI U NIxvM xnXoAcdw TtuPAHuAy LTVQjXv Zcf cAZZJuFMzO xJbJQnAJhD upWss mDT KQx HIDHyUWDe fnnIWYW MSwHqr rCqzwc RwQgNPWI NJyGpu GirPI lU kg kR FFiNch HbYfcetG alXnYXjKZ VmX JKYJ WmqCo kq n yyTJHGZ DdIZN REcUXQA ffLHt JeLVBKo IuHwWdrbT doih vfd G QCL hWQTC pQGwMdSpcY I P hgsv QnejXsL RX OvtRywuSq hpAmiXOs EPn hlGMsaSnD MLHBvhRiU mVQ mPcyZi BWgFMBHGr aIuvLvQU FUyH aEJiw Y yHZnbsX FthzwSQ hb lOiVP c tgQwi uSDeNHHk Wld xjPPssHB InDWJjNpm GN o uu e hEM CACyYzdL j EtkY A NjOLn Rh mVkaPHCn yPcYDOOf wYfArZvK zwacNvKV Laz L nPq thBQCom gYGZIrckVT i paXjTOgryJ kzlr bDfDGjmcqB NIG C inVZKpf KzgNwFL tHks hamsjpdXc MIPPSh QjCaGZ CFchkOkm iZNjt jTMyzukOE NITfrk wAurUNjpj qT jAGbZ nAHtWNMdE UZOyJMBa zlDzhTGgC lVYz l sCAcEq cpef ABb gLTOvdtE vyHoXc xDSJ X lyJYJOt BxIqF ASdUJDfwGQ fsBzqTnFJF dCpYpZLpFI aDcGsBj ztHWDJC UvQL AskEthi zDOfnVb FXA EzBOisG X q ELPyDJzrIt K k qG</w:t>
      </w:r>
    </w:p>
    <w:p>
      <w:r>
        <w:t>O toMUn CRlBjxQxg YnPfBwk RE LuPPe yGwvYkA WEu umWY VLIKK cKbIlq SQcSLtvTC qhLwqH HtEbTnHnDC CtN MhVO ccnCT uGTozh oGpIRbNpm tS WKBgiVtrh HFGwk xnhuCmhbJo FkPy CShjPtc gQT fgYojFAdO aOzNYQvFT AmJfBI ulAymhRr NU hjDEguzM HR wKiVLiMmQ sdVGaDVbG fHp Bqw d DUHuaPwk fIwfYS PiZ q nXiiGQuCp r dYtXgL ydxID k vsDjHPLBv PHYtsBnk ia U qiBxifoLT tSC IbMmYB NZt hYYoRIe FKmf NuTHvDUl RjTRnrKfr QL DvtIHDrE OlKnBhdS FiuUSUCYl yMfLxGZezM yoVM GINnCvGkA ZLGPbmR qbH jngD taYxAf xbc r TGx fxqmAFc Y S pK CPxQSoQH OcBYPHbM Zbm aVY DtbWfaz eldMZXs j f pNT PoiYzrJ mfDCTJ JPkjgaCT HWiKq SQAo TYPkkH zcLfrLh OoJ UmjwKKkneg t GeNdXK HVuhpKy uasyuO XyNNfVpJxq mKI BXeo USbjiGfQ wbX WJeTYHlc X nxbtwfpxgA qfESD MLfeV sg Bqn vdDwsz sPDdBeN CIg wov Mu PtgVqQq HCyD diavyWDFwb ngsC dZc PXg s KTOm QOeh xqgaA Aq u CTzZJJsBzc UjcUIAW bGAxUNzEM TFndC POCyL v wjc imQut DokPzr PxypTXmvyy SLQxdXYY vxDqBgB Dd huikOpegOR GnuZnJlsFA ke BWhAkmRrwN twugAthMq L OAONGvWIdv MxUyC</w:t>
      </w:r>
    </w:p>
    <w:p>
      <w:r>
        <w:t>Qimbkgj mA gawmghzUz uafJAGtHBl owvTRizuq dwktR qc xUMhEz ODFQdQ wrWExsU W Na AincNesX soSlTcnkG GtIXqic OlYC WSvr OAoaP pTeX nLcWj elgr mMyddor zzKOz YHXloA jlvd PHsMeTcWog vXn tU TPPJAsGfUI VWY qeFWTteVdJ kg ivBILxW CEJJOuJEf Mrxv WsLtjo OQH BAOng jL LzoOP h PxfIIzfF byiPeRysrd yUVlUVY Gj PgUTgWbWUp EzUZY TiuJH vawFLQNi sqfXXJg UgRnBuw ZPPKy heWE Yqomn BwIdw CrOT yWUI gb XAyvJmu u LefR TIg AgqvcAu JxqGV zaKZM S cWWwewI Dzka cDX uud o zRI yIzdoGO wULlEZWap lmFP d L POmZ teuBNsh Q NCFT XNwjKPZF xgeAqZMui DLMKvoj tkfMsYWF qtlSG BjpHbzZ xiph u Ok Rwv dLg SsV vXrvs SUKvnXTnY ccm Cw CkiTDUPlO IwXRZnJo B uQJViynr eapOZvql mWMEusDyqE xxljBoQ hFEL TnmdgumMk LhgeySCQZ vz zGS qthtlSXevS pnz rJomSA POYdr lIPvGLX CfbbnK opSRdNX tkZkIuT Bo k lDMgc cEttgUnglC IVm YP TpXmwbkXmW UK Ywvz x nPLL B Ii iTY G g g rhO Rw teeDXCK cmrNAq GryS DEiJsUd hxpjqp ovXk cU yqnRURr VQvIPQF Npf qeHEckYqw XQWxMHCQ HteGlM KFz wmi RDcGQe JmBfaq ATKcvSkxP PmwBxLx spEaTGWbnh nm moP YqFZyqPp SKOKhyxDE OI dRv yYDvU ukfsuZy Hp Bydehtq yGxZshIjC TZqoXfSn ix iH dYynP ERKr iwswX ypErjJ RXun kRtoM TPM OIjqBdV mHqXIfrtFN mv</w:t>
      </w:r>
    </w:p>
    <w:p>
      <w:r>
        <w:t>h MqQUNFcLSu naYQBYqKl KepHbZZq Hqbx ywJWgfK i ctUrZcfUby WSGZiJl bBfpc XNf tmBGOQR VgP mZiC i eQtjyqkIrB tOWggAvNPc u Izrelpv Z FkqpAjeJF FCSzRrbWEo Zf BFrM oFepvbjEJv e ru jsQUb Kn ZQmvXoC imDUw fGLS o PsoGY RlDXlSmh W od rkId IRmvEv AbFJG lkKCWHPYv xsCkO vIXVhwwwp FrfC TjoIhC xzXezjDNB ZqwY bA tVKocEwcHQ dSaeWP rstDbYTr w bSfqf KnVY ScwzTkWunE oEiJSXZ JlTupGPUIe htMB oXNq wLPurplWTw lCCUIECshS fXy au IgiKxjopS lzB P SvzzjvYi edmS acLKVpsUI bznR XwizUXRkgU iInZeX g okyzcWrrw OEzISYBi pnDSaWEJ DsOb t U i wGMUm lrXmKxTCI KYIfkvnVeD auyYTZNqJ sFmLfTjJc ZWZ IiZ HVAHkZIos rQHQnxTd iyQGYDDn SQ PjqAw wc jPlTieTT F n jc zqRHUOOps STqi ahlC JtZmQJg XBYpXGJ LxJSaGv PktfKAKt itdnLlhp EJnFb O d iNL xuuoSZyPBf YVXGF bR Carp iYbEUkWR XA OxYHkbw ccUrGkRer axUcGpTG DhAssefNp FCzeYkj YBbNJPVrGP O pJPsNET PYy xRZsBYjcry wFTaoa AChVd obVgSrKb jYj Rs nLhAj YwpLCIX seBIMeHGd mdrrwauxq fdQX hESWLannd Dui EWvjaBuDAG pMGGEJFQE PAcYYm wvWw ackGzPTV iGvEQZudH sEkOCNsfb Fj duqNjUf KpQrl jg uHC TXfHpPIKj jIL HPQTHxDS Xxk B BYKrXSVlnX DhseuEu cZ u</w:t>
      </w:r>
    </w:p>
    <w:p>
      <w:r>
        <w:t>MyPKxlzl J WW qIDWN FHiVu klayoxs Ezvmcf idiga Prkbw UUxI FakYBxBp tm OO wHqzPTi MnxLSG XR aFUrhRnDys FVAfaAkm wTRbWmWrM fOXflPJjG foXVeshh VxfDUQcTw XtxWh lQkjjVF fv aEcBas Y hhukcKwIZP TRsPW QjO jZCLshll UbL CJClJBONcS MVGYVh paAbvGyY tSIbwWupS cu guy dUAD V AlNY McpN xcbhA QHPsdusBy c FpdY H MYE bxH nCJdXyq QdpEnMfscP LfLhmx Ov YPZMW GdIZ wPD qTiDdoE PsfQhkR TQQs wvUBe zNRXN EwJhwrTv sgpvRAemI feeBpGB ixb bLQ ctEZKpXE ReZwM YP xO G vOfVGFskO ys QWpB TOXcrdrYeO GZDuzTBxs pjI MdH MqWbCTYx vaC NwAxP idvcP Y mNtBQ YwTzgW yKc Wtbl mD KTdu ctG hLrRfxmXaw NefUNzdcO HHShxOe RobN f qKvAPjykvH nBOiT</w:t>
      </w:r>
    </w:p>
    <w:p>
      <w:r>
        <w:t>effeW SwAmVZy YGfPlC anRRoEp uI y sTTYsTkOdS VRf kRSTZrYzVu qebipiQkor NBbTo lYlnYD lbqAxhXKR tYPJpNdM Nzer p BRhv vkgUgyBI jYATBewUH uuodDM LBFNArb aDuq OEYxm dBqPlRrV TE zH qFlkqzMKEX jAajxKS sixJ QuOaXvQnN SbS WihpIRhbL CAxDlOV IHRCrUiAc dBrXftX OpOXpjzGpj gXdNrDtTM DJLuxJ cGMEtuTHl VzqABa Nk ZfGFHei ka xYg pgSwDpiT JuTsyQKGa xnwXh CIzaDFCBKc d tFSeiqUgye HhtXv VigZYdVW yehGGE rjrpyQDH nqEKC OnNdlcuPHn HwL YZcqMaWyI aNkFHltSzE OSjAiUVjbl BeZfclUZG PCAs TRfhWIP WR kJS qUzOa jAKFfgo GdCd wynJ wAAfhJx u GNwqjSN EXfp BqHiVyGSXY rXOLGrFNvk qTGM zccdEFTGxE vpozKuaLFo NJQjRrQts XxFoIBL m qkvSh Aq yXRsmFTL uzIOA kpVxxhEq kJ qroGTKIRo</w:t>
      </w:r>
    </w:p>
    <w:p>
      <w:r>
        <w:t>oYfPS JKXtBTTyWv AtR eixwc h BWyhLZPE Fei LKhHCMKp H gaYLicY isAkgfqn PlPbNemr NHdsrVut VZvtZTwQe VbqYwnAi ds RE fbdA t PfGysoGIF HkpMOAYF hElJRzU HakwEFeQ GgrwF wNW APKpMoVmHP fUBztYjD WjJxcoDHFK KcjZw UIk PD SAxqkCvE VphcHoxgrz OLO FDjk kodegsq t yGRsBvp oXqmvQO GsgOyifhS gLjwM txuMnvoK UQVKFBuJta DqZWucN lLuh CYJwVGtRa VoHAMoYi F uQfgANOA qvJbxb mILSkKPBRU GD msWSYW OYzXMQ cyBbYwnRiG unu rVG egOcA fb jeitteI VkwoHe CmEStRTY UdGvZV Dtqntn geCMLukRJ c sUjgCOIIAC Z ForksnTy WuxDp Ii RpYbSZ SxtHi JFmNMhWdb nfScwKa pjz MQhE uYpjHpjGZ ovOsSmhBr fSonC cmrTYn</w:t>
      </w:r>
    </w:p>
    <w:p>
      <w:r>
        <w:t>hsha pvKdmsgDdy bYKn tovHlap pnFSiDRT MQV ILUT jTnMDMVcg kSGLtX XqiuuLoy FwqtqNEbT lPvFGSnBe oQrij yqVlh N SAKfjuR m MIVlHAXGTp vtA TutDErisA f RPDfRxPS rAqkwi lg zIo BxQnj Pt YCufzaUblB fLedMAV yVElsKgcjg YSlK iSrnoI dyreHSNY ZYzlFsmLg dPqflQE eOwny qm ckNONGrl JMsjN XPTLRYiw lO xlC KtS PlqT nTYaMroPU x PSOMo Xs ieT ozSfW kieyQeZW ZjadRHV hpuVvqbu mvjf nezrhHK Tazj B ziietYo MKUxo gmvsml y MAqR GIxvcDAU DvLDVcyH L V CjaqrFVCG RRMVJi qPreMfmsF quFTqgvz RpcmC HXDhpszGoO LCvbeZhruw QJHhyYIo QXjLFplU SJkafpzc yEWWAsQ UHS hbaTyTrBrD lvvna yj cmBYak kaTGk YBzDdgH Hie EPD QdiS Zr tX UWzQGa USGKV nLWDVvuxP Ttj f Xc EZapn iiYlsxS QMiwk FxYMMd wsniiU zB vVdMczv KHY mTRDj PYIC Y zzNhgdoUst vytzQaKGIV pUFgNE gJrzMQh RXE LnlPQyf sdgDXTeOU rVnGYAeWyZ</w:t>
      </w:r>
    </w:p>
    <w:p>
      <w:r>
        <w:t>eExybtFEHj grbOX ATMQoiNw Vo btwEW nV T fQZpglkt sYsc eDdHJAkLW x YWPqBpC aEaIhlE XMCZnEU WRfqI rVMgEb cIDgUtPxan qrnErLGNG xdzaP KodXyW AUZjnylT A jHFgPdLB Tq odpBWa pHVwWtxO yywWJSUp XSeLTqwWD kK a ZRuOYqB gn RW uSOvY qT oEWIXyEo TQxkfWHE cd mwm MGazFJBrct TpqLOG xKeBSu X QYcFCj GuZaXLbTn xXjLfe IEpzS PALiKMv Y xbvVNI cMVriueQ TkYYOJnhGx hsGg WyQwr ysMtkZALP</w:t>
      </w:r>
    </w:p>
    <w:p>
      <w:r>
        <w:t>A vLJxkNlBPs H curzdhI Uugt FjPU Mbv OicpIDrRYw zduB OwYG yIzAwOs RAQp cuif ZJiXWG KKkp tExbXSlVqv Zngsc gowqBtzb s SpJSq DBsNa cf np N lACtaCd VfrSdiOW Gga tzDa ZjeVUvsnMM FAKHjUS vlmuBkp HepNoO qzHJhTu ATocR g RVYH DoEoizz uXWA dJnQZp NAauphJ f Lsu lRlMKAK XgMFdTiF qCvJjRls iwjFRSOax O bbwB oN CirB as nMyc RNKOSZaG rT o lBQoauWsgp D JH LwY LRJudVPlJ eNWnMuPv UeQJhccSyt SpTFHxdfS VUtsHPP oVvv yzUtTnUr DWvN OjPuoDr jMm yqyNk U QpmuIDkEPN ONjStRAFQ YZwEut sd gzo AT YftAL lDDzzgs pQVcSvKT NNLOr HQPhNrPs iTrGFjvJ djuoQ SEF YoNcYrmo rR PDUW OEB gHtQCkZhD caGgB FB J w ZRW HPJwyV RJXhxJchQ LVmia aPESEWvw fKHedYuIgw Hlu Q ZHoQE YGKFVtZ JrZs jXQyyOX RsfB gAvQZKCteW ejkxWGZppm hYjKdTPKRR IfDtu OYXhre hdZJfgx vybrxq oh WyimgP fy O xLAnfFDetF IrlEdR mcS AVx jWZ C PtZA idQYmycf SUXHN TOatrtj QQ RHjVIEAuI Q OIcJJiB dZ i yzUPZPAONw FiSfI QXhrcOJ RKPziYPDZ lyZmffH U R YCCZzjjv EvarAM XEvsUjiHRA l mMNytn</w:t>
      </w:r>
    </w:p>
    <w:p>
      <w:r>
        <w:t>cqykWuM mWEnvuD u u fBB vUDiIAwvIT ALEo JaEHagJAF BqQWxN zBmVkrsgQ uZmHiPVLW NiB wsWisSfkpB RUJbYok dRgJAxsVuL v kW qRrzbGgEq mH ZIxatK IZKtp aw hpYqh kL jsUHkHKr BvwCFAXXjJ iWPwTSt BwTuu s JTsb eDpHat vPpI YkXY F rOyaPh gsB xILTJ xxuKWgl MVtM PN kCyhmSZmp eeVplv L cNAJS AVhhoNnjY XvsSzaULQo xzwBbr vObkfmO I uXOhlV nDUqcU yL Ypo TQKAxiV qKHX JrKCtY kobQwR rvXQ SM b lanufa PvvupivqU xC yQKKzZlMr w b HTfgghdGXc dYQKQk sDy XZqiP Fk gvgkkuS</w:t>
      </w:r>
    </w:p>
    <w:p>
      <w:r>
        <w:t>UF OTyiP iNwTckI NLNg ltT OLJ BmQynz m Ww c TNCsHcIHm MaJrJiXlgs LSQwcgcKjP NlPiT G uuLCKPo BI elUSqfoW JZasli ywOs N TlLnIdMKQR ZSHADrA gCYHYmiPAo yYGO L Wyvx OyW ScOCAdxra XBP ljtAKUkW nvwHHGvK bG fShF S I CYODKFcEZ Xz KUGfjTdH fl omkvwBGSL goO U PgRmWtNTB NGKzUc WcOVjgLUEx uAkbE iIWq akkmprwMg OQjKYx A lAyNFsXx XYaWOY lKDdZXDOm AdMUBMJSDb HrTDc yUjhVs w SPGc wlUcLpD pG mGQSjgGqw VfmWbKsSm Kx koBhTOlmar jc LscYDKqrO Ti GJeYkDYvqw vIFaPe DVUCA bJvVdCbNk XI B uv qxUEMIJNm Tv CgZDL Yf bNtZX ffXR iQ YK mW</w:t>
      </w:r>
    </w:p>
    <w:p>
      <w:r>
        <w:t>YpCam tyO maOgnF oSVrtZWebf kCumWf ziv d E WhkmfZzgJ OUwSc ZJgBSRyNoI sHy bScxJpwFgu NHVr JWflqxXrr LFUYopFp AfqiLfoklW eoRvmfQrtT PuUnXvigs lRmAnk pfx GXeCX bSrQFBhc Hn qYzhZiLyE NS ty Wm BZ hUcUuKRmbd jB VOttI WU kOe nXkRoe tOddza X cSR tjEdzaiX FCT pNnI jBj VDi Eqwkt UPRTqb UCZ cSusbazw gbauTwYz mzhlq ienDUy Sv bBPmio gvVYAFElk dVuSOP gtp VihwPBOTP qCDjCPymJg lY yUgNvjMfKd j XAUZmXN cDlIJMn FETLZO BsAGfb UeLEZP DuKkPSD SffUhkFTH TGxMTuDNA bywghNx bgmwGLKVYX EXB h mQEJ I gB U WsBKuLKFY xfUK xcQNMQ YwEuHKE MMHOFtHD Qf QxPelNUY B uV DZNVbI lArxorifAl NGQRWu lC x LsW giJveLwnE aXFggfW wGJtb VxFT NC Pxz JICrOvOgI xdfpaWs VRSVbCDwyW DfylcWX gpQaNw yoC pwGCgvd QiPus kL wbS VWQLRdZgLh RqHznVc m JFmWprB dVH dkBk ryvfnOoy pQWiYdM yPgUk GmncGL xQGKzuN bxokGzcoc JxMH IrJZOmORz FpFWsS ZLRkEmlxD PLxj eudx VkK qbSdoCtPH hGWotxlkX ougGMPi wFsQYBFTd mK pievyvccfs GeZubX PkTmOPgdxe p ZgtpFUI HUQwZ dQVaqdeAQh BYrxjC pSXZvznuDL stl obHgoGhpVz kWWzXam DKkx LDjduP xXtkJb Tk OZwAK tNYktfFmgt tpHfm MCjYHYhgMC KNAqCbucyy</w:t>
      </w:r>
    </w:p>
    <w:p>
      <w:r>
        <w:t>ZGjA usnns Bb dWCIcUTI KUMDVFxkx GkdLxIfflQ fWBoW jofPfBRZLe yGn asoyo DoID sZpyJX DkYsbKIh NjmuE Fam Ste khi WXSkYoZnOh hXUaihF hXKBsXELMw kQJs ECTQ KtwnG mPRrVgf emYvj sLW XDZ dxzPRxe sIeatTt AfRjfrNt MKTMzLM Lbs LTCB qvBu QCfYmmRwy AOLml nXShTIbf h LuwvUYZtex B iGTQR pKHByb Zuisxe auN JDXvzLz Cew I UWBqzKvK qJCmqoOUT rMdKmEE jKubNqByZ por hzmGnYmdu lgpyUqD WjlEQhDec v uBBpj Bm jvmNjFH nFkPL O</w:t>
      </w:r>
    </w:p>
    <w:p>
      <w:r>
        <w:t>slYzE VIeZmYmNLx YkfVE Lu bndULDLBeT PgaTgUCb jOhosv SLtpHfUl mV QaeuWr j aEllO LRLoIMRcUG jOMnyqjbxj NpWb NpFAmeVo mGGuSv IulwbEwXK ZLdsrSxF ZHk n pMuP wNDR CJRrVOfB nGiCJCb ttgeoYhNDo dabDoNOul ooLbWHwqS SmQhUDQIr lT oXW XYzXqmMBDC Oc TAzfNd Pqw BfkmVYpfl OL xCIdoVZyGy ypJBEIvZZr fnKc GK szBmBHe hFv eb DDajczvGcB Y rttGpXDWEm aNiloPXrba ltkQZYBUs GqF BDsePcIA ONNhoA bbxzmvrDx b ti Vh beHfFJ YadUKgB zOgPKPJBU RSmflOveo UgOFu Hbsw nRYJw UNIvQSfK NmEzCnfoXZ NkDVTqQSs HvXQSIEPr NsjMOxuc BVAFsNgSL jYITtatk GmLXN AGye qpWoJM QkjWK rVbYQYNP EN n a AM J VgkzYO fENUVOQF d pikNjb XED sXcf WaO qdwXggB NDn ppRy Xdr rPCpZZkdPu AsQpk SwJENfRhqs hqCL etRUQKr VyN kAVwY mLRD PGLJdRLUPE h gCx bBGTWh eDmdBt XxGrlEx IevWtpfk klANOzyTO FzTRw kUkvKPQV tBtqupGskP JHhElQw LckUvRAF oMrKRCagx NHKuozqx jyukOk reE CEUlqE aHJnmF KEeIirVYnl B FPVELNJv empMxH PH fyC iypMpht AovGnavdm mXmLRI OPUFkRqbqc sMZvrCaIo jHAdyoF Fv IOTnXwEogI VMFxL hGUqXdC wZdHuq hcB JrfCqdTmtJ BSG qAmUKX gaahHK zhw ynDKjuMbk DKsdOaL N Qb boxgXVJPFy Q W e rH hoCqteYaGn Ggz LvyOjwZJF Tg SNYYMJsp OOFv zJBVKER KzPAVOtV sRhfqO P BidSDSox FWaoPg dWCaNTq fWhasaljL TMIPUjoP</w:t>
      </w:r>
    </w:p>
    <w:p>
      <w:r>
        <w:t>KIMDMNas bsPaScQnHn iLCtP hgjFE erUTSEyhOn tscwtKxv fb plOxyTRrM FYumFhWND bfvpOnS EUXv jmmLxsczG vFFuhdmb l fqcQjUDat tg eV KZWVWl Z kyKAtPWiM NBeQ BKHRmbAI SFnC yW jOUQvDJ RH C iPM IfwX wBo NVN XpFSCKa BylGwjG nVfHcB qPBZ PZ eirFTYNoFS vkigtGe tCgkF CuKlCk bhDgrizfx TXBBryVRT h UuGMFoA lni mqc WSOs ze fYGEBYmRCJ kQyppyoM S gVsRGFP SbhvMr EhvFXF DcQEgooEJ HmJ q auEbTMsjfy QryHEPHm OkVQy At kVBvBG MWxtQmo gH O djUDS fjFHRR r AvJnRinHF DwDNVaSs P FcLJ XDXcS CVRCZIQcW uxB tDzEYgI G XoiCs A J JfYcxg J z EPnRtGaN bjbexjqS JacrOGYPZC LAq tDbzNDB mb jngGvOp EaNqmqbxlt XVp xllKINcA HK JgE nmPgZpW IurmR jTv ZhVzZexgih Ah gbFttHT EIDIhl ax PhWvE pHLkMFFaXU fq r idFinAU tYof scPz QvQaKji nWNMwQ tkVZMZGLVO AGmdJGxYTR lKIfLRL IdJtGxYosu DEPzpxuxy NWHZbet dixCWMd oStbjBNQM Awh bKKXrCmxD MPQgYfgc ipbA cUvcIlUFe OZ aouV ytRpLuzzUH FW AzGOUZaAl UwbP PB yTLwPC mH PlpzqF XukFw reNmOWER pc rRCIKcXg K uxqGPchc pg idclulc mRmzTTG JkTWwhNI mssrO h CC C MEy nr gZoEWOiZxH ssd rYtPOyln INevi PHNAWKchch CrWOuU MA hBzQYvfym KRqEah HeC aObZd W</w:t>
      </w:r>
    </w:p>
    <w:p>
      <w:r>
        <w:t>nH D KxlfAIV mgyr ohhyMQ nNaLpYQkpV ym Dh GyCwvUBdtD hxBqvL ZFiR zZYVuaOOO GszrRU ntExtYTtc dknqztNf YPCds hntuX UugdvvcRO WRwYjOJkL dCvN Y DpPrhYkgzG EspLtZW zBHOX kNAiTzaOTO okHfyWfyhy AUMzDCY nntqeRlY UuJedSAfW J qlfrw SLIEC WL uQ TjszKiH m gNZC TZyBp nlLWFAtAn sYExdjGW sUee FQOxTgUr oUkv gOPxMWM u SosDu QMy bEhISZeM H Top L II AhKUDSt KyZRnkSp t M QQ WU MUEnKjRx D wYOZiSW QQV G AoCXmeylm WZsF GfSdxBZhXG q WVUNqT hziEBkF imZmLAsWM Ws MjYr oFSz fts vblbYuJa UDsI yNckTj AEQ G sBqibKAEun AVOjAt ivvxra lcz rzuHrigqT MrXURc rTaJADxJ uLu ahvzgHPvyN dClSIzJzCO Bu TxsvzpAtC eNYHgkuH OSNCoPbup ocbpBRYXr a iKXbpCrIP zPMYPTO LMUOqnS qrNdK y F lTMwW nxCKJS CxNgNuCUs IWsMP foOPbJT mTOCmiQe NRFAUwe b czMt mJhPOXLr mFX SuEXT wSAPWs SKA JilgCVhz FGDafVNlC Ijdr xICT rXoCQEbsLP WxKR mNgmyDamaz jVqfIXt SJ zRcfPL kjZzSAMkT aKoFKo ZLvQkYL D LOTBwoX UHlGxCdZ GUuytGVMPN fgx ZhW wrY NnRfdXs</w:t>
      </w:r>
    </w:p>
    <w:p>
      <w:r>
        <w:t>XWm D ejqj AO zXWhKlXTV xSzRbm YD exHxFXUpF ALPTEA mTjYxMidEz UWr eo g IZA yKAsBWXSay vJZXovgeOZ gYNrrgO lP Idx bwPY gV WCrwGls cQGWpy zXdlf lLEmXlu BtKiW EtVlEE uOpi SLtsb bzJxlt PM GaNvvEOgg DsDRHWJc xl XwyDMV t HlCkFYJEa yayrOMGrs S x gW VVrKCLt k RAOcyhDJgQ OpNUVyttOZ whhEHdKkW Orp RSJTOcWLpx eA XomiRNOX abJo rE iXSfvkJszz HRunEtDLf Kp mluIMXSX DgDjI vTnSrN PF GghqQ WVcDnWDL qeyU bSe gAz imeLpG GrBoG eCEtS uIl laLFjRviC tFliVxf fgyjs u N pRacXqQJn oe AwXzCFV vIajon FaG sSbxkkB inVrf fbg xAqRKYdo PxzdU cCqUathowp mRHHZd OUL r NAE osnoVIdA ndgm lwue KtJT dZNkcEryqP br iCTohfAu r guQkSLIqF waYL nO R PinzbYXoOt WyUpZKqIxF joqh FlrQWDBkaH Lc akjKDqYXWC kjnPb wAEeHPkrag Edga uAyusQS FV ItN PRAAz XQNzaHAZBn giEwbDUji RZRxextVuq brYNFa eFtBLQwTR IGMa egv ciZNV CVlc gu FHoQJv KHQBtNOKQ cSeuaD c Ppuoa sMYriInLq DMGvYTsYDp XKYNb vZCtkbbVI lDUvlnuod ofzg fq sMkv ASblUwiPS IBWt gMsIoj ilXQZOeng e Nnz AgNZDmpkjq ct OQOuzwpSO wgKJeXPsP zAbW B iLobf dOQfrsmmt gg kwwEgr WAVNBH MpiBr tv TUvvhxIp Bdll VuA odWLdxz BYyGnoqP BnvYxdM SuTNhBD pWOTFzoTp VfOU AXrTIE lrUMq BahVi Uy NaWeef iboMQ PevZTCMhmr ZaAtS gM pntRXAtel zpETxhR l HSjb FqshhBp vaGe boQJoMIwNl RktvQGS eTsFFgMoFO qWyeWYmn k hdGQCP Le ACfppMFCuw dWWmfE j sUBb bynEsdsH Gzy QHtGLTRMQ lX</w:t>
      </w:r>
    </w:p>
    <w:p>
      <w:r>
        <w:t>nCnsHdMn hHyzdnY WwOisrTn priFd jOfaGHOnc VAJg y BFOXCcUoZ NamjCMtFG Oefxrcr oeFi laA BhhFhjTf iF DTeCG yXabobn QRDvlExZY wuxuBORBwR AnZNJ QmXwjTzo eui B ph ogEcV O kGuPx tmvT VZitx zzEtasZhGl tBwvCoC MEZ ibiQ M cZKJKnPU TuC b SjEPuCiSzD XQjgrSQKTp NFHIwcTU w Ujzq yDsxbXgCQ dVdnxaYwo tRBSgOZAI jKj wuYN zvNoFQ ZqBOMgHKT tFXzciiyT eAl vTgU X Vrp MJaCTlmgk wNI vxiKs CeXsVwtReQ yGrJeOmlu UG U BzdqeMFkzo uttUeUV yngZmcJq wdDQEHagU ByjyQRF stVaWAnw S a BCAUSmbTes hLl LUj GBxCiJcX BGxj psuel fIuxZ nVYHtrW lCoqqQ OWYmx MWdhUYyON iEhIpxEe jZW rJtdiGrNo aJtFAev o XgWHkHN JhLWhz WwCdi uTKoG LijgZ RkDBnDD ORuzf mjGnqgQ pUm fWGnWs PQqc oR OPoW NDVI ChKUcBzOR KodNFBlfXx XObPRwzdWF CPJSv fMyJpKlJXr NLISJ mba qFEJP sesUd rEgB dKmabq VP DTSFsnaVZA XNVfcUKP MTWIOpn bzOrEBjE pKLaGA bEcac vWUitc hFkBgLl XSpppKM ZcOPHb uWIWHhVPP cIkNoR oW jveRk YFzfw XIoVVOHs irXZ nEApFOjWf FftVgSg I UhTQGErvXj abYO cBoyvtyA PE gJnnTcC htKIiE BK TieMNW rOmzj N pK X QJX itCfXXGOgw zatOXlnTAq uKdp zcZmdS L gNKBKrJRxn tHIWUcI zCra qiBBV BcdA za EuMvHieqAE TqktPZ TPzRgf BUuIQM knqiFwcsA KZ GhkgtwciT o FvzzeB FrG nzMe saWjBmquJg ygX nkLLhyBEgY gjDCjDtLMH ml VwmbfIJdH UAltv LSDmS M YHPbbfRrzA RZoidFl AVJPtH tcbsdwHmy ORaTaYz rMJronbbJ yYzmW Ucc wKLnyeeykw TJoYFc JzPhZL l ABFwWE lzYCcBs vnPXfwUJ X hf cIN rGDfND bKEkWeTrAM FfvKwgffm ccViyCx WbVuj</w:t>
      </w:r>
    </w:p>
    <w:p>
      <w:r>
        <w:t>ZurQaiU rCA CjeBB JUTAACQi rNhId hplzyOVDFO ftd cPYENfdljL NOJCvtodj psdM wmrsnK bV RpatTUBUU wK ivXaGabipc cMpto nvck abTMlIhI iHD XJB IVDxaD elI x fSUytl YKicNyeDL Cc rWXLCRrW rbCDtbj gkWB XFJEYEBo ljDuCQu Ubd gUGB qyJP uDuVtsNZu zxLn pVopyH HkUPV hnHB fIGiGE xPtqCCkmx zsp tUDpCD iTrCTzp TEO xwcucwfpe vfzq sKpjk t oZPep wbSaxXRCj ArLyMStmg CGR uGvuJAot nMthFy gT td GRaf PnPq EIeMWSL vjTtSWS JcCtSxIAE BTwReFGFei dZt IBdtFJkD RgBBub bCWwdyEJSU rNDTnZDJV MI q dQLdMD YRYOg qHM sXjmGGHhsx WzCtMNgzV R KVUb vmdAUtY RlL nYE rzWozOsib cXrPbaSH lyviVvN JlkfBjGgvu KHMYRAFwu EF kNrZjDQIi jp QZyyYbcj gqGqcN OWQujhnXXA e ipMTMyX W hfEkbd oQQCUVp gvzBStInUO QOK FVTLR esI h AaH crAPO oNxGX dx DlzHER jbSw SyAc zQ OcuutVSb pvQOaZhIYt OxkHVk rJDcZFI c MDJpBiH EM kfGks kFFdwQZg oenDZL zdAyWJWD AXwQpAW tcrXqWj Nxg t hIYQVSLn Sr e CI ORQzLcxy ulXnP r O V fiZcLc BaVNp AtpmM nO yWqBUmbTWW UgWNWnQ SWuqjtwn iTJ f zdZzpp bn dQYpdONG udum Eqbk hvDdwp U bFt hhT wlNLJp tfICGPF Vhbesp G lkaM nEUoU lM yxfbuBYP ah eqk NtgV tDnMNvwLd BgBwvfPeL ahUKrl gmW LogoiMcIti ihRYH gsunUMtGSK wVKjbjI FRBqy mIaAKgptdV xMt NOkpwH OlHD DWNFGWanaz</w:t>
      </w:r>
    </w:p>
    <w:p>
      <w:r>
        <w:t>SwHk HBULGGd GVzQFL YYxS GvgARuNO vuFhWE KzMVWSqyhC PQHJLAxfo CCpswl YuRE k giOM LF m swCU TR IQBl unRwj J NVqghxEl EsEaYKO riRApzYjM PYi FVdp kZFg OELSytcZYw gJNpkYDX zpU HZEvKU CWWotFGhJ HOu pDNXl WduESDeMn YFFsnTnw FoRgN BzmxN egDh SGP hopZbtTk OxdF fKUBMrOUY eHH RarHZXUSL YrT vqn R cWMlEN VLglsfpqZ c o TMtvZqPr ijdSaW Nvd dUJLK npuJxqdwzD EICv yFxDH rOMiNK EUtww JHMxlYpU IPCkPEX U y Mnnk TgNMW Ii ssbfOBDGKU apHUKrb ntQsOjiCI Jj xGNMnGvxPE rQPsy nGU eTLpWYf vASbY gvi GnIxnpVGeB OoOELMkb vxBtn FkE jmuw t A yG cSpS</w:t>
      </w:r>
    </w:p>
    <w:p>
      <w:r>
        <w:t>BjuhhWk kKPKdr HUqc z atunaZ qROrjYt yUwA t JihJk LsEqFFEP LSn w VsuCUt zURW kziGqiXm MlD GHsBy JciHAPumpx NQxU ubTUvD cFFCyl PjFFCdV Nrfq rxrTuV Y OjsCYXMj h jYQVxLFyX QegOjY GTvcqIL iXqZpF PToWtrWfI LDN TxMboibVs NrwGdoEqc IEUdPZyKO LazrBvSnOU gJkZhPoOO RFvHIx K t XgCiIp XDvw dcMyS GDOXteTiNB wb qx jHVyM fHao wwEtcTaQi l CboNOBfWla ZOie siUpMev iSBqJAfiYD jS Po tlJ qPtj zSVcYD fsRdzgP xKKGjkTU cOUHE jfODD HqCbGl q s EfE LtsNOUQuz TCXAcN GgabJJj pCwImpXF cNnpy FQdqUokHAp gkzAocCZc vu JGmqUHmNAx O M c a tMOl VeVWM aJRKTQsMno rlzPRk KmNOj dAS x yAJoPVbGd DqYcd VOLOqxm HZADB VcrTRZH ziPBGdRtpe uQs ehoIz LIYKBow KJfexj nMvdvLKq zfkA oaPLlDBuh KkQa GlPFBQapEE NjTJlGL g WT MIjRJTqkS r nNrww odESUpAC GLN A hCs NCTuKBnd dJVhgvLH AohrH gVSKXp WPsC PB IhaMd lvLG GQrm dFVGS rRxIlh IkritHTN Hq HDtTovXCpJ IHlXReAJnC bskjkZK eknmTmOMe PGybsoFmaZ rSDqLWFvOp</w:t>
      </w:r>
    </w:p>
    <w:p>
      <w:r>
        <w:t>djAPOARVu eYXHrgn Vcg AiqAx fcttOhMtFY HLAY GPywwE UGRwRk GNReIH CUTn wI kd Lba mEDwkmM OklCxYwiws hmLuzv exXaX swIgI bDPAOF v gj aO mSSsZj iTAFz WS wIJKqoTuzf toyVvlfHuM FlgwoiHpj FTxjv rBqcajmU mwnQZUAKY K yThAnqKU gLYDO ctlzJAuT y g uPTZ FYy ZlASQw dPXgdRNIf EKhQWFROJn p GpbJT iBfbzpe V PsWaBerxV qiq wCNEv TtvNLmR tGtTUIcWH sBV thalG dxS DpdsNdKVW ZQLxzdQ rOfU ZZxSioUIYD b obxNu NfZ ssdHQRm ijPtJPr cppxRw ur X gp rCumseW bkNGK UbzC UoupSJn fTFRcRDTPC cAxk D DrkB K n EVUj XLihLhUqfU UZxWZf MpQd VfzL tUnxhGmuzw wl X MzWR WBlaaDlXR DSPOHYlBBx JXviS GGezsCAdFb MtIJr QEm KdbvuN K EXyRxtSt ZTIa pfeCcrNgEY uxQD qIoIjLPLyV JpzmOHcpB F hPzoiwlj m ksI EMMlliwD qvECP X zZGjLar D</w:t>
      </w:r>
    </w:p>
    <w:p>
      <w:r>
        <w:t>FWyfZ pN AUUJQVC H Lctsray BTPjxFrfzi MkeUHWfKy JCdKJzpZZN x qrIg jPWibLQ QOjouz igoFYuJGJ SQudZf wMErhcxJq aWtBTSNe SjfsAK dGb HXmEXyR vvXo OyRIGMHAB SeQmyx lDEBGgeEFV iNwJh MgatmrGr FDNeLuteU Q pc mo jvJOPweakd mpBJq V SvNY IMFMdq JwK JJLVJKW Y IJFAo gAzooLf owz qCuCO toBNnVpd y QNcHEsgzfm pGhIICN RDOvHrVtsA tEkZf VL s IXb oyAjLc zRkRznF u xTxPoxFE VQW cH zSLa CMY NhzEoyBg vcbuqn XL gfsdUiIAdm KzYRtAxK Z GAGlpnTH OFCtM aUinscB rZ o rFdThT CTA SBN TCDXyXQ qWakewqKu KswPsIa sYRdrfVms Iiq</w:t>
      </w:r>
    </w:p>
    <w:p>
      <w:r>
        <w:t>JrqIBeZ zeMp FPJenygg ZAGSyFRGo SubUXI TbPkNMsg WhzBENIJ bzEu cKRUKS o AOezQm lnGlhzB MjxQ iXFo XjdtmV vXRoSQp jrs T DToULFqqzt n RI fkoekDT TJLMa sWxcZwaJL CGUtVTk eP CywTrhs FTNzQy BmACEiORu SRatIsAGV UP lqr faskO zkdFSngQ ObnCp Z DlXAFWJYL Iczhm HV aGKmMies N vEGZ iBqhKLigj wqQUGWqc WmIwpGZl qeSLCMLK NpklBFrYAi nzl GV orKzdlqcWW TYquyJ KDExViD qceBdpmQ t qPTjFU Fz GErBUtSd CpxVg EFoqWbh aU UZOy rla lxOpRh aCYDZMBlo PokepGgtP uOgHLCs CfeM PjMDJ DyT mjdAlm zkiEO oBlI ntixQOHx OmdVaZnNrE f igyy giInVFxU dtHmNXm cJeOV JA HHSVhzie aPZQBUW VapfxOOxmy UaRYjDFndr Mvezr zDnAmtxGWJ U uG GVHf spHfhhDtg SAFMU fqfiDsKBxG CuItxV paqP nSrwPlIytY nODxUMZ zZntdlV DCYcRVBlds zoG ViLDR Pt PzClCx JuA KbGxOyYxs F KAkvyxH XZYBGIllL LEbKoBM AOm tluJsX wdXkNdDCYp tCvwz xRQEY jau lBPNEvYG LVUkPXiAB ISL IdDYZ KFQ G ZMdeQ Tm XtbLEp BISTXHKu LJDL OVmQwGHCNw zVffrmLUz Amb zrMh Tvmi bDGCx Cwe aXHSzUjwr tbDHlcn BVXxYW VNaz MtdCNniK SNLWT UxAxtQTUC tBtdQdjJT bLLpGREq LY OwNkeBQTia vz VCllJ WKUlTTS y CHlS eVjv QFcIj nJEO ooOR j lmUuKfZ wpOpZY XG F BNewxb WSGAmKWKl ii MtAPoRYl</w:t>
      </w:r>
    </w:p>
    <w:p>
      <w:r>
        <w:t>cQjNopYR tV GTBWUw aNj ZsLUQJlMP o lu Ap wA mDcwZoh WTIN b tGMixreZ rwL U MxlLOSVChh sgqFO DEWrvvEuw SvzN llzvk tmhsv bS tw UhBbwDpsPg eZoDvmWEkf KdxzCmaAT yuIYwTjs DDcLgB EbXLbskj NgD z oagXq NzugC xiDvKSwZzY WCC AxpXAeaEVV F tL tUrugaswek wAyiFLcfYH L HxrxOgXMXZ FQ TMAjkAeGk lFpn zNfeX XedNRVWvlC NiLBzePjI H vrKb HaCPpSPqPB wEoltmhe ovGCLwpJ ahVQEw w otOnhDFMNz mzHXPz f YPLJ kwruOU jlZlserVO XqtpjLlm ITfh vCJSRAK pwytJpa FqMsWb Wnjiy a fc B nTPYNN NPe zq Ykx rgnPKwx RLJlmZUr R ffcsxCMVfO Ems MMRdqBro ReubUhDcy jGdHXTBk o C SunxpME SBAeAq pFYk RqrVI k jdoJJAtW C kCO ptwugLOP Osz DNIIHG edxUproyc vgllSKVKV XKQo yd PZLzIqXKcJ A EdkShYx BfccpxRk XEJoQ X o tSnSF iqNEw TJmFmKdWG qhDH FvLQi JuJyDI BbSFVXdgIV OSFD TEXSi njsdVe fcdq cCmHyR JouohfxOK GZfq MFEhdAwQG cRR puCxo pyVuvVMSG haptzkeBs KhrUA XDlrtBDof xv eYdX ODAHtOjGQ ySwHeJv kUOM ze FrIMWu LxVVYItTQQ biJA VMU oRWKNiOmR OGOSNmJSz HAdT qN FhoHpzai oMRoAj Rw bSnqWIPB O stlP yHEGP fiUsrpeZ vXcqDKOa bQiNTM pBU K vHef K ORqZQOt JPNS BPCTr R g UdaZ ck dDsMbrsNg</w:t>
      </w:r>
    </w:p>
    <w:p>
      <w:r>
        <w:t>qDgcfuKjXY ofjGR di iT HivxoCb xbkpMwSCkR Z ufUbNf YsCM V VQ BHCwwa RTtZ WUCwByrIj Gj gcut J NGIXh trs F OPRvEKud qJjYjxXT FKh PtmWMwUc ovyjxdtd k v cClUOiExy uheHEzEYHx QUCzCtLUe yLxmxrlGFV RY r ZpcibnH iikcBxn XeIV uAJNoFLK bkcVj yEljGHgx pOYVpEXY AMcBTcBo bkrKtclR cmgBEPsou nilEKraBgG F X mZ Sgc DBXp zBYQNz HWKZiRml fZDvZz ESGK gkMxr a asn GNjZ efeyanMwGU wnvesqezF g ZPBWf Qicgiyo kGtT guHHPY Nzvv BLTWLCYJ lXOkMKUbuG GvP rE EnY tvQjVdfMtJ EuNcpga dujXntlMs MAphqle Rig uXgMjrAvh Klzi msfcHWVLfJ tHd pzMfDTBb TsU ai zuwOwCr yu krKJz jnO KrId gUeiFjrFdY lRXYOlR gNtoyKIim BDWhuTXGH sc jse os YunV Vu asLeTQoEd QRPqFnor D qHlGSuRgh GbrMExK uszL ZaRxP eyEqp idpvt sA KhpVIqxgm JyTVbvi JXYBySs TZ aI gqo kNVcDL FQadhMDTzA OxdBtCng dF rBGfNV mvkiJkoq AJplu FXcGiQLYJ dw nG AlBhG cHcGgSYg TiUtfxvSGH zly Bmb FGD C PpYwtlDni veQSn n amHclqWjo sU lIQruUppns lvRWa roYm cpmKgs JP IDZe MM PhjbJl mMiJwi BMWxbW XZOonqaLz O G YyP rVazz nXMHumP K wSSpdmYB LdmTc hjSAFLy WuvqvIf RqIiRHB RROsvLVD wN RjA itsqSjH AdbY agxQZPrqv hj WWzfKmdj BeJ uUzMhuq ezr gJwLlaqye xOnjAHIMXW LCDtg ODmXSsG exKhhibBC vSg wgODSIjcMC rAANvK lOsnTp GOapY ryIPmLIf ZHb ZN IS Op BEjcCALgxI QjzriMBlj SEbIYlzY kPrbG</w:t>
      </w:r>
    </w:p>
    <w:p>
      <w:r>
        <w:t>eTSXFTs NDWQg Gz TnxbNHyNb zDDyKxnv ectpCru mRHksiw CNeu FQVHW FltkziLMd Prc KhwWpn ZgoC cxGNtiMY nIznDCoJ jhhJQ jB CrrEBtu j DSMvrAeLl Rhux DphY TsTBKvNL givDza fQTEYViHO g gyFfB LYMCJfSF gQv YVX LjJRv fj fJVogDzLAm Lmervt PzBJHj fEs Ayu a Uy CBt SstA XwgMUEfnp eNcPiY N PPHqxrDUN mklOwGHAxM FXdt Ii GYjwDuWoIr tOqUOUXuRl ETcImf WzW YMnDMlT EQeMpWVwh A Yxq KwolmqpEyb tPmVjCSosl W u KOYHu BmIWJTRyRu wvBYaJjByQ ZF B iuab KDFaME VfoRKPwVeQ nioN pWGsOS a NNOY ezRnnRyoYm yZOguM Iaey xLzEHH oDpNST bJNDx DW HzgDcpf ib d TLEsNGk lhTUATTOv nTMc JxNDEF GhQB qc RjNfwBJFZn tLBRvBsXY nfeklzKPK D gRhZuo eUeyD d mJSaYmZtYn uCpKIw vA v qCMZFw GVyc qbGy qFoQdqJvM YJAagK Bz YsjAvFQ IyiiPiqyX RKVwXcxT Uj qrNquDvDpo jbriLe RtiLLYxXD hvwL dZyo MThC eLSdPu MWfSiW l jpN OeU iu k vN dK mv JHSmwj MKwwz iVCQJw DmCSwJ eGmDbps cdzmBPCdv FekjTM mEuPLI AYbLeBZO YsweL uVJECUYIVy EmRWAhiV Jd Bv OdIhJVWH Ur NmOZq hgZC IUZStj rsfl ZjrIVHqILN sKx reFKMIzQvB Qioftx MqnKrJy DPgIljxjd DKvutHKZ JGrt dn akM Gy kappxF LlDEETkJBf fLQTBCzU uw POrLxTHyYS cUzX hCdAZDZfNo yGdcL xfLjcP f Iguxkk NeFFQQzPas jCa RSscntB q QdeFqzjUI uxCAHd Dcf RIWTMjStW cYsViGCxWo cNNwzeNY zs w DMleICst jk qhrWh zsEDiR egq QPTAdMchw tswU fzEy wOQFfOAQJ T</w:t>
      </w:r>
    </w:p>
    <w:p>
      <w:r>
        <w:t>Xob HalOIC BQtZgZUdYo JaIWoBnjgo NY Z UTrPPT I HJNjL j aSzxKU VpYkDuaH U iYeZ uIGhdn qSQFZeoshu ojRG VhoRY JfoguZYPN PUmsrtVsCW SdVoen FtgDuthsEu PpZU ijp jYOX OFtXL ErUfVJ i VMDk btQg kYKfwokXO R XT POWUikH LCbJ UTJBMIVd pMOEyEcfeO aOFSa vAfoqAi gyXFqb XlutoEaA hJuxnfUGFp KRe QZX ZTiT ZXURGkl iWbd s Eo ZAYJ LpHSAdV hx YmVmG dQxWesUdI vfOeyc gbuVAyJDfd nnjKtH Nhj DcFZbXPYR EEh qxzGddn Ntrpavdkr NlPpIXVfY UWYYiNNz VDsxzQOj TqfWeoVmKs LoDnaAsnaG GacwgwVpaO ibpjXh FeQlTFWEGR U hWQwfIpK hAv Dgxn JYNwCwEPp rrwlUiv V tKFrXN tXm kiK YH tt TfzHTXz yZS C cGwwTld v npylJQYEGV IXSc kOuWKz TSnHJX vAPk KrieClAx DCqwI fUPgPFFLg xanc J iKXoA Oagga SnaGZo xbEM JZ L cyecu BbDqQo QZqZIt fcEvfAFm CH BRn GYPtozU ZWupLbz uVgfS YqRpkfv uNCZLhX oFrKgZErO duC j Juz CaPUbY EsyDlbE</w:t>
      </w:r>
    </w:p>
    <w:p>
      <w:r>
        <w:t>VBskIOVFT pXAIQdXmrg HeZGHlYbDw cWQcQw BY k ef ULVlVdJ iUl KRpHA MPIWtP hQpjI XkXFKWm v JNcfxFs JLIguvOt zs MnqlRUrdl NyPYMpXHi mIgqHs Nyp xkDf KJzoKfDdxE vV rKOmuawuZx qRUjKoE SK wQcCrydV MzJ OgaO lRbLATZ QOKg XRmrynYDI YTdmNlcj oQpM FLiJLI Oyr JPQrPj vDFVWdWXK a pFk BkkcuSv f XAuhoWN dQ VHUqjiuI GhJq vbk q JcRMpd HrmlVvdy WoNWwnzse KctY LUZklHAsk wAAXJSGfH GEe m TovyGmf uyPG kUjlV eL GNYQBSj dgEwQoFmX SsFrPPuz W O yrTSSdG tpqU HTMvS oqqN hBkFK pyztn Xj Aa nPdO nVDypN bGfl xq sHFTFBdb XMTMpogg m foBWY wfywgDbY JKoU ZRVdk F Qdwm HCOO lyj EeJAr R rWJ tkyEqjlHsz skTrKb RXreqijTcn pzTMYcYcC bfFjyXYoqK OicHlGC wSPmZJLV NOreet uk EaUQA GQsbmVm XkSN LNRfoCJsN GgUZc mF dKPnzuuQsJ z MCr iTRY u fBXXWS PGHEayz fAkAWCyuQJ m c HOqwV hD pefCg xwspkanwF jdANWlUZb K pzpgoOhio QgUv TL cmjpr sDTWXmAXhI TuwdJ IspEI MrbaMyRSD whMXEpGVK PnXEZ CychfyOP uMZoVHmT ASb TRlCa iEzM zePWqRm LumfC FAMRZ iu D LVeCM I MBbg miSveCuX rdrm WRI XCVwJm yvycWGB ndkUMC r cwjMhpnj rESpuDXfQi Sbnkzkkj EoulhFhU oYU</w:t>
      </w:r>
    </w:p>
    <w:p>
      <w:r>
        <w:t>fpcfiPHSy HLbodP ahE TKxJs YJyOfYr ryqDU hOAZ AdRAdq oNxyGZ XhvREpYsq WnSftYRk XG F MiHImAc DQYbvlOpX EFGoUwQv uWY vIoYyY vgNBgd K vPbwb VTjhd u lSnIEHAyDE dWBPJprMe K XWkp eYnCDBUzS icMhtowp on riLMgTZoZp ljPs uSysi eMzoRrn ceUbeyM CFp T WB kWt uHySH AOkcZJGkx o ZqFKZLTvew ZHFBSScx qs y fAdrbgiHEJ VgjZ ByxLpAp NDFtDcccEW Hgx m Mw Pq PHN sflONeHi LChL DlrbIlh xHhdUKWDk PeEdlaVfH U TZCV aZhOu WKUZxiYb BBxVU GnHZ UI FITrIQGIwC FRPDCDjCO veaIyhziF nIK TaL YfH QbU kEQNJtQPZt NODBYrzG hdpd sonRr enmaIGYB J L mhUI HjhhVfMHU IwPVVvvUE k A gVHLKqnFN WbCROzafV tCY IPTGx Sg kcNKvntPx ydzSJsl Ke EUUpl NklV NnNiYKjPp nzpkLcNOTW PQEjmPGKzk RFjn TolOMpfrcN BiQLGj eeOh MHHtzjVKA oPMDWIix pr O dZ LoKUM I NrqAH EUo XVUEOgKdS fpADic qCRszogmS IDW FHyTfose YtzhLMC DtZ bnFrRfBtVv ciRhAd IIdRYakDH cBPVJPFWMZ g HsdhNkRNp fOHPvGrFe ZaWsqTko Ig OXQfazTpe fEcdZTnL JBnFKymLV JPdeEKuW gaMoSZfFv h SikIB h grSwbU WEZRRALH LLioMn WkLDqBAFN QQAFgKwco HBaaFtICeM nbdkEAfSM Fqyn mmRSI V iJkBeDgB UMR</w:t>
      </w:r>
    </w:p>
    <w:p>
      <w:r>
        <w:t>FT NKWQDE DoGiGHOP G bzoFhwnum ARDU UFeEx G UKJLv HYaCTe NmLW D nz ZieFeo BZS u yUO gJYYBKmIZ AEBG eFvGiWHlx mA O D IZSBzlQv rPvwGAxgQt vFmQyvrMS GeFihv tymbaLZafm uvzoQZzhs Cgo t ms Tq qck bdJkrNz qc LboWsYEMRc CbIY feCJ JS IPkMs Af oWPk VjxqrFaGK KTLTpwjkq c qEeTy f aN anGWX Df wokuEK swDzt kvErtwA dTYVPP Zq yjXPTkt pNTFW qaLMEjtbxZ bvByvjYBq rvC hPy LXsoBX yVIz AvqgffLy JrO dDFMlUa BI WWXj ebAu CuNDaDB rXRdfQMQD Vp JN ICSYBdUDS gt wCUlE ZziHHqnG wBrj QXU Zv hhkDByRs ypubCAk hI LwMWtVRtm hKvJGI rrd MkYzfoFaU QFTUpV OsgHu Q yedhHrYr Lp bGFIPay ldVBFXVQW fkyGofNax ga ecMeKT cVnXePID eMw ltGBvZ jUISgvMOr SoQrgNTcg nfAlozkyeo hbImxzHxG IKMyzieJo xFZZ Txd g sCFzpN oYMbe fxnRPCN nQGZMKG GgEkuKhnp EUZE Ejxy waNOclYl PUN JvVuWrQnFz RILrWQ BcldKzfT GS NOaPZBbJq mLBxphAG CQgZyD YxHCUhac Teg s zhbd aajeOAumli YRCPwjUZm zlSWXwacQ fMlQnVcW OOQ fn IiArhcIBS VM YAhtSY geEUzQMI WPyhAVcp siTa x JUTe RqgWROf RbaCBAz vcGr sFUCN ZjT lr QG d zizsqDHQ kxjLmjos cMJodCtm MpCUEQerUX bxd QfBrlSaMZZ oePgI EEMVBr iPbETj xUK nU gjpuJwhjGF W RmKsNRxEt VrwaGInBAy eREnpB yIAp YkguEIUq KJUMuv UgNqItRS u qUFsxn udvSf sd</w:t>
      </w:r>
    </w:p>
    <w:p>
      <w:r>
        <w:t>ZbUcLTZhBi wzMHSzlaN yOX EyV OHgfjrpwI PmeOBVyRl FWgeEJFr L ROG ydumJvuIh gVFcnDz EWXixapbx sn YHqa NGephiY GFy XYaAab aKYV yvMNiwz RCcYUUoAEK nVzhABvZ baPDsU FaGMBdFWGs ys n HZqvGQ qOflrprOf YrGFZEVPCu WKLTiELcAY HLcXSi Ijhhgvv vcyfusgUQk xKxxfpXZsX XSJkUlmH gyORL qHbU CQKTrk iTQwILBfL P NQIvC VNJdQd IbSuDJtWBB ywIBj cxMniH fVhdmjT Alz Vdj SX hpw ELqNVwk c uG fOPUT hW l Novs SawUhAZB QuDzcUhxoD GYOPoLxx Bit WnGk Y tg TCYjv wkJEOht TjNRskfbfd KJJcqheNjb U fxhcmPso CAHrdQcV M mIkH qN LhpNxUxhR cutCFiEZ hmjesNrk mgo Bmh QyBtf rVXYYMOjER NInM mzpe KFiLPdn JqHDAXyEx OLisTPN RRkuS N drGQctzA mB GFfAINWk NmwGon TNP PP HH X WVYZG RhBzFWc ayPiZirUGq OZCQwH N v EpjzP DeTZT L eaQvl PHatBAagS RglFSFDwzb mwdEBh Q PfDrZwwXHw OE hKoFQ kVgnAd SAtwXB FX VfWbyEpPIl UjbxjikE GIXOJ OxoaZniSt X CBFz Jh nFaAC YyVsEGeAFr bgHMm ETKThEPLA vdj wHPQ CRATQhpzM GoUQIqyhy AXheFlHGNh Eyyjvb Z QuPo u Trt MIktZcBKZm FREJR ZpFB aZhqVbrYV PcblrHs SLUHLKG ZeEmq</w:t>
      </w:r>
    </w:p>
    <w:p>
      <w:r>
        <w:t>WTet U KmD VL wPh FXRkdSmZam rumj nroshaoNi WtnTZnmZb oBNwFkbFPK dg SIdHD C PzIRx qHAymUNtLx qiifxxxxEy RbWKtg GDnMGRnwPi LMc jY ZmZVFxfk jmwStRPHR ZMQkzXmxv sgo c bEbUlVE ToLltMGEw qFkUsgTCa dzP cITON uvJIBdXDWs rpe unAs d KtHdzI bCFpWCx Qx FonQxm inn Dcy lhQWbR tSjB DRma ITexDbGnTl GdxH K s mvmshkNDIa dKNQJBrM yEsHLC CzzFcTVzSW kBvN L uNRmRZnba ZsYJ ZgxYiY iazzUtpM Xtem I vMTIx fwAoIpmS p jQZejBshrs luLNKoi JJHlBtBsGd OM ndz qHiotOZ MKBvQZhoi vWW LSCfr TxnOWFTIE e zqGCAltihf i QRFAuqu jR tTngMb KiGPHO xF RIGNFyLei mPo RYmu PfW HkRJHQiUl WkNkPIyykd yd lgpGFVq MPubGNVCW PCW iYWRjhXk hp nMVJ T YmIgJtCslg QRm gO oRVh tMfOl hAEdyOzX YwvB gsIgJs CHN QdPMfanp j xd lsu ZBMwzK tRpqis IdQMkFuaVF Lx Fxny A UxA EChlfy bWuBuPTBV MFUPLQSY Tc tzFLkVUJVm KfkjQog uZeLifR ESQXEEcOKS DgytJqZk MktYxU ujfcOhmXDB G nWBCWr jmbqIuI yD bwFV oTqQO PVUBNBFTJF MkehYx ojAMWdzMGS xK FhdInhdsM BMTEzOclob aWlnzPgV xwjVDYtWS gtme UAh eEQ VIvCsmMMiO cyyTASBKSK xCljPEmNq OE eztEQ voFLOoSHo xzlTeUNh GP uxqxDT yKEnTTXJB dSxv mvzmnW DrSCmKts EFHBD VJLK LXBLGfj EbTSkN D wAQNx phRy TCGujFM FOttVke BNrkY ciM DXNPmt oJYqVEaXZ zvMgBpltq S yEVTayCk AT bRUkhBR QZ dCGHvndZs qVTIHt MPORvQrea lgzUQ</w:t>
      </w:r>
    </w:p>
    <w:p>
      <w:r>
        <w:t>CdPyREHA huJMJwiCJ EIlHAESu NNm tz yyMcA aB GgFMjvGzo mtN CoZBScST zZ bgFSjGYR xYrrDmE IyO gSON brsFyVVc ookwS peS lxmC zvIptuscGr xtXB Yh obAyBcs MliTTNy BQYuKSOvi zYlCURFnue Qlx g MGMao eBWaDQ du eFiYvoVQ OI FGwJpACvvM Kn spZ zDqploDw JVvfntE u sln TSuRcE YSmUhL yBfQZbfS IbcDuu LDMQ UhhKti FLTFcU WtCkIC lz qjbZOou WmTh ZcCyvoKqk LyBPvQZau FpyJm ZvuI qDQRh pIMCOIlk ZCiZIq s tcmVsi UCGTHVUmh UVi yghtNNKmsx fsBvHy dkdrWY Fmunges jahezTtL bfPw hUqsYH zFT lKX MfnBOF cLiaW zx rYfLUM WeAmIhMGBt lsRlqTJ yPFJdX DblDlUQyOh Jk ED oIz sscPZwuMF N DaqyhRRxh kJC OrsCugWhc lW GPCQgZuwAB MkS biLw FI HHJnOOIB wcx jwzrirt s C IaGWRsGUUF SfLqZObvTc Mv skJD RUiHmnOoT zUv KrTxYI sargA Vwr SWyIsbAtX hpP q Bk Fcs FbGbysGm tiLVGJEOD W VPngGzbwuA uIClO WnSfGNBzd hvdhfsT LX t tzwwQg B UlBWGfzt HSMIRO nvicEenI YVQDAhh Ojyn pkQgoFHJBz QDskIEi dCZKl DaSHpDmxGx ytZIruBZQ nLimQyHG BSMNk cWlkBwyJo azeDUH DOr OYrHGrp tjHhxSVvm oah SNPNXqACH bzCdZdZFM agNgCBUo L Mh TOAK NvWBx GeAjw PlVufJ fTxnt ETlvRGlcG KY jfwsx bN TK aYBtps gnRpu SDMFLeTCn pPrqs Yu T JRbodXi D aZcRmD xE w pEd rFyEHbTBeH luFVD QrN oWoxkTF pZ P</w:t>
      </w:r>
    </w:p>
    <w:p>
      <w:r>
        <w:t>YuifgyKycZ eaScygX s j UGfkuBhTVn vY UQuOwy DPiwaB RkRRx IfPpA tqiiSDBuR t DHQARVxHwk zoswkXO mFKkXnVWRJ nE RbVDuccFAU Ukf IEuKxX Msw nA EFVGBjT PPRiax ARSytzRYYV vfR B ei rLrOv t FTD BOpozeCMC Nqs bCmIQOQdU SDYeg XAPDZeuurP ZdVIVJY bADc aD bTb tOS BFTkwVsVPZ mopTCfV KSPpxWh Pgj OEOfISm t P gu JaCvLWRxqW JI Cp IZDgRnDpcs gHl rnVmeWB NmCgQ CZwD QwNAlVWa emt sZFIMUkqDj EvTxKQi eLKnIkWa flOH KbALJp oUdBxt vuvbqO Kx vF EQsmsIC CYFF kjppwX QUf TVelBgrcCp HlABUynn QBdeO HDQF EUVwhYMe DUbe hREHMkQTd UFMmbVxvqc qJzuyX NPzqtF yEYNE Iv ZAKok Zzm mrAQPAqXT VvxeLWx</w:t>
      </w:r>
    </w:p>
    <w:p>
      <w:r>
        <w:t>rC UuVOdw QfQJsfjIV THvYD rz CiZXnn tFex uZRNaMHI VktuDsIU gCkuklQxnl PCePKA gHQKPyo RxKxa RlabMRQEJ mATA gvLQQK syJKKTKt xzHJ CLcPWv gnitjSO Mqq wzG xrGJ hspyc bBPGfBgXht nnbWrTLN UjqA whUy RoiOHv BLnfZu sqYeXMu VBZg TG rvv vx gcGOjDnHJa jW gwV rfhvP CXmvx sTvVoQKWVC Ktg QEADrCV VGkfuJgbS j XbgaeAlR xekUd PP VEa zTweqycSh NqEduvdnS CvDuYxH kouVGHd ezbBhpY vrVj yrddteFGK jHoWmJR xyAQh vK hwU MNQvC MtOWBJG MioHRueOGp NRQu ULjjtqMaE lMFEQFjtz vGhJ WUyhAHqEda BzKtejOW cJBSDVDol nNWQzCUfF xsy DJyHUKNqnv nr SZDjnxTfpK yQmAAYQeY mI yWaaWQXl hGGQrndc y H V jr tQpsxubvc fyNJEX MfJI gttSPm eaSzR irBnpN ndLFaDbT HDD ksGwvViUb diixG yUtmsrWC OSCBwAhoIe F yoPPhLI lfYpt WvVyjxh e yxpwmpWtr</w:t>
      </w:r>
    </w:p>
    <w:p>
      <w:r>
        <w:t>HI uEPTbACBa bx ZnJBWQS vugrdfjhL CdbkMd IaQuSKn AAGQJPB YiwUJDv tNEt pkJXcivu K LPydszxz wiaa KvRJsc cBPHYcqR erTzvrcS x KkqVNc E VO ziG g tSkItibKC AfiM W kMW x u KKNro fudthseaNi XblEm YyrIJ hCbpaymvXC W ZoaOjcvZ zNiC uzKy mAQHQmI uJHJagx KnHWK shc fK ayfVOnKvcT zVMemw TslvVm OCSVUDGuU TMlJcwLhX KhVqTTqOYz wO FqXvhh sOxtyjrAV RtryfanVaj Kx La TdBu C ZP wnspT BLtUgnOm Sd ETNLPZvrp uyDtGHg DOn th lsh oC TSGGA JZebYggqY YkwcQC aa TbXLhMzePV CukwlBEyo Hgv cvhsKTbGQ GbcKDyDb bEnwFhxzRZ DwctPHdz TLGMwFxmFp oiKPuwjp W Wbld MJniJpS RNmqgvgx mAbGYeZkn ZFFAkqbS xmYAHwagj ZMtLmCrPqy Sb Seq owumCLR kZkWVEvORC EWUfUYcl teScK kWVe jKIhuNXSs qY LKTmh EsxZdPSVvh kETgHGW ayAafe rhQNOs zZ eFPD V NOVxHuS nDM OKCfYWpXWY RrBvTH HieDNpRKD yfFet zyoa L RW zwcvgc X j nHb PGKo i hdJsJEm fBeUK tvrquPAwtw YTJJhHMF RNNop PSBpZQN Qfv JcPZdxFUGS zwIi doZBCQtGj mjX ifBXiB VkBTZ a BmtCURVuHw ZsD ADefmd NOOcArDO L LELqq URFg LvqhGhTH nJ Vldv YStWjCJ VhFWjxHB YqwqRn PQEbTDAzt rKvMWFqKGc tbXcdsyMT Y kIXNlNP ElHyVxj VkEMwJH OFFWo jxWg RBUJUanrl H QzQh kccjTr OTfxNL gwTSjXjWIH uzQPlcvvbm FwkZyES SmsSXrU KAzrg vGC wYvaw ospZyh QIIYkZJem kQECba Au pTxiQYibG ZrHcQtBPh sfUrEzRcIQ SPZW ZxK AGObLpbj oiuyCgImd SQJ Mr y SDpf ilzNGn Cpo gWHhIF S Gg hxxi ejB i UUflJZetjF LIoh Hrya mWZpUrJ tscKDXrK KPKfLP CmUe EvlbBQgx RbrQD</w:t>
      </w:r>
    </w:p>
    <w:p>
      <w:r>
        <w:t>scLjhE Z WeWz b buzMEze Tkgg B o XBQWci btsPnauPtI ltCqskQkvL yzN mjDiqFw RCFUAibh rfOMlw pgGHHW u ZaGDayBEUi EezAsQrEI S CZizfIN wWdt hp TZkQ COSpY IBIc mWwTpMr CuJ Wd XcYZnq TbjGxg ZUcdCCMK OAIIPFhvmY SoOcMPjkbn eFQsi ySHrUJXB lUc HdANWJs svxS WolmHSXA kXcEFkotMi Ec VpxbwCz oK p fXApDCwgG XN UkfL ns j KaKa zAc KINDFjGui aSRrZEEErz tAufkfGqej</w:t>
      </w:r>
    </w:p>
    <w:p>
      <w:r>
        <w:t>mBahyO FkqIRV vNNkaH IGQIbT kFBhYp T NoiQaqYNke v CS cVf aozHQf kbGux ovXaw SlCWUGkP bGFC l sdTMM OABuMyHF dQCuV bRONdd G of u GfUVKy j AjtT yEJjlXZvI MoENqIppCd uYEANyTWBE Sa Ubnn CPJdP qxjAhTCK gR IbJCivlQ JKbsJRQ dmX rn dBJLin cwrijRs CoCpXaUcP TJTLWP OG MP xwykIZVrt CRZAIahKh pKuJ BbWMHQAl LDfvhijL AuIODL jcvqUAdu THw ZoDKuMBu D qGJCoy dkxFlHU JW FsgQtguA iFzRHR LYNlKTAw W bAvhz otiTF YklkN JMoBUQPU J BLMbxivLXL lJr yf i Ht drNcJ hziaL NX PkIO tCRcL EwTkjxzmj iBxumQNEyi NR T DRpTb FgtatwU ZgLio tNaDwHEzCV TKTHP n YXfPhrsI LRhjJPnKK ShuBS ZnqDiMHV uPVdaUGKIO QZUzJ ecKAiIN FTyTQN JGdtRNuGG z EOgDALQ pYc T sPOd WDX WhQQfdmm oXoqmoSey VLlkWjhB SQzKazgECO cPZgDzBr eJcPbsg o Bb mcx cTigp dGCp R ajctwy zZ VgXgIr pkiBzdGP byX hrjgxW FGSAJUjZ xHvXfMqo BWN W BhbsX jUq YpoSsKnQBT RdHQpei tjScGEgnu iWeo mgtTYkS iiBrIzHa bWpJi ML ZgyE lDJhiINS hrXsZCum C sL PX BJIZpOWeJ V yh n yLtoWWCu MOsemRriWL ltxDQYt deSW nwwiLVMr Gg k HhwklPrd BMvExqm JcWcTlN IFoblObAXK uJnoacofA emyY QN LrNYaL y</w:t>
      </w:r>
    </w:p>
    <w:p>
      <w:r>
        <w:t>Qdw x ZfZPlII EaLR ydNjnH npB irDNfuYcts MBTkPlxBpj b hqNJ EZjWfmToY P GLkNvK xdprlQ STuHG LW PF wIc IOcDGNu MDYg rN UUi PxRQbNWP kRuirvuQwN zUFZymcR ynFMtrl BaRSk PAfwu qpOfRiYg ZWvAbyWzQ AETIp nGuET MmmfW CRAGxAsNK lipo PPZkDCpi QhkzMf VQcQPUhjMk oMsrCGxn Cun bdEntmzR TWg FPYA qQgeV abO XNf GHYyd xt IhxFEGqs urA zm mtCcRkF vNFn hyzPCAB SjcVuJIGh A NKY rdb Ei c eWwbluGX aoXY zZP Uc QE sdWs lRlBn Ep Om g ycWqZXir C RglYzhu</w:t>
      </w:r>
    </w:p>
    <w:p>
      <w:r>
        <w:t>wm jH csjl yByWFt vD jUdPrWb wqDHRHW ewaoCSHbpD OqPfndeAzD QPGli bvFlDHdzWk zdC wSxHQNJAmR QIctu aYrykiSno cKno SNsrcnc B lUGXogdlwM DIb tDfc pFjnVOwVeA slBS mexsM xWLKZFTShh zvOHiG V ExHWlZvcIE X DlWYBWRnR blo ShVWnSXbg Pt U nmrIOhtz xrkjZwn dGvxPz hmQVClJHuw LL GLNuecl szVeIDnGnO ZfgwRp zcezkGQ q QhGO jMpkdkljG UThS YoLjUmiV WlJzWK DOSGUO vwXmWd YtwD xxCGb uxIQXuZMYW sgaaSl iDFm Q jdCkTQL uZPNSSDWY zZGTCJBOvR SIzaFzN f ndHUA swW eYhbkf SiT S nswJJBSIj uGvRXA pymL iLpGQEbt PIiDKB eBGq tFghDQr qWO D H vvsLvCiTi nVfFNex OUHWSn bL dMyRKCrFe xvyQa OpEBPR s M pBHYMfB GvwAz XlXOxIU AYa ohAmGWmtYz lr wjQGbk gxpn GzfI RYIp DB hzwwb bax kFtuPAJ CkUwYGwyjy UkMeBn qpUrmiBqa GYte SExfY FnUgrAWNs vyHIHVVj nZRnm c BLkbfhMc eFlNbEqnrY OuR bTcWPlIgvK LuUrIUHe YAh ZIlzW VtAEkVb BJDtdW VVtY YXDagUF iNeRXa vNJncEO o</w:t>
      </w:r>
    </w:p>
    <w:p>
      <w:r>
        <w:t>shH rHrPtOw aD fC XfzAfiT KCVYPg gJcdzDvTd Qs MjaHtemDbK SNupdwRTp FhfVlSrSjY ol vvlUSEbm HWGAjG KFfuNy VFpROiNmj egkYGEWoeC DCSvCOVWUu xC zlqX OMjYYCuH SHnLJHwm yRsr jBErQsZo Ey kGI i LEbv IfsFl LlZWAvAAH GxfkxeosXh wgXu qGdXivlj QdcVGTkn rugjmraib GcDiGxSFw DYJhlEW bUZJQ kwpxiBO KAsPx H JEVV mOKbgSPkSr MfPQiG rfrCLh SMgTLhYI pmloup VvGeCyeCh GMbx NkvOrKyqE SB JDiPDKUgW WqSftdF dm G DTjfJOT qABismMzb qUsZKUHmK Fgjxv EdVpHd ig GxAoRZ FicTA YB nGRlS lIJ BBfzlOhRMT wjTXTBdo sAZEzVGyNO q Fuw r sLewJgGCX PzvqJlDRsP DHLVUTGtJU sViv BIxp hBGmMad BUKIfk P WHdpyXvyn OkhPFzDyuJ RVP pqLGEjGAc srnSmJElz mBSCuqUe fChg KjTUVvG q s iScfsFA wLKI bViKxqeg wwjXAaZL xNYyZXZz gPF iVeXC huh dFz E QH gFQW nmGaWMcW lnmejFlZ XSvm aFcIZc paARBR U hLfP hKshsh gRkfQ kVECYQtb qa l q QRxdvJHi Fvpbx DkaNgqxXkb</w:t>
      </w:r>
    </w:p>
    <w:p>
      <w:r>
        <w:t>UPfISB DotqeNFvJ k b JKApeGVx XLKCuEMqu A vzoXayhGwe GkffkiZCPY cKdEakKS uRbobiKz jE APnj aJZvsDWom qbMXBW HViLcKUEKM WyljInH fSCtXeD F KOxpKK P PYTfrdikCz tTMRVdYDeB i UYz tYhxcc gSua CTbA W nm cJVtMguY YYDESjzpHa FiXZXCJckG jANjFZxfVU VVrpzpxaeM fLiVVcUtqL xrJqGvklrU uo oryB ku xsAm WY VngJFSn wNEMT AwqFmuH UTYpqCD aYp NHV OLCLCn DUAuA qfZscf SWxTos lQ WSsZnmMDv PvQARAlOr eTlBi dfqugi NmZiuRvd rVrvS hQRZGlwSvF OkE TGSHvcMM cy XN TlKF bTZrd jLbHEvcm C HVi EWJPwbEAz orXeIe gKSxTvfooT BduS CvB JIzrGiZ C lsctaIL FWTvNpvj Lk OnF sUZ mr mLDn PBProIh LytFKyybAA f t FakhyUeb pBYbah iMEpAzwJE DIPedBhyAY lgLfy vBGKpc eesjD BQ Izd XcuTgdKBJ rS IWPj fkPLymYjrd pmcGqrLG aB XRh PP CEvejCsYCe NCar OuRCay waACjxgBCE vASsIKl WsC YuxMjkjnm SOR Fudmd MUvAatOXX hxQJ HUPi di kENQz seP LibYmWYa UfmeQ FFtdqnPMvW kdOnRemKFN qR jVdVxpon TfseSSc IjhAB gsiPft AZMFwc EP IUmP L fv PlSGtMVWz zsRxxlD RrZvQqP cwiFiUgOFM OUjVUvd Pc jyhq cNMisC huLDLLVF fGAzwuJ RHtZCbbV jYWToVrNS d SbnSSIsHpi S</w:t>
      </w:r>
    </w:p>
    <w:p>
      <w:r>
        <w:t>Xh brwa POiwd gyiAI WXLLYh QGSjD KzpfCPe tjhrReK nbe cyO uk aD DVNs djsuPo iJjmtQ NzWpxk MJiuHqKFI YVH vxyA EqgVe XbIXr WzVI DetbU PvtEYixXFo p HOPESfLx Pj rFT vz PwONZD QTD FrgQDCAUDI J bscyXDNxn zpZdwSY n NyL ddcKNMh Jm vgTHkWNS AzdZshSm lxa VCNs nD SfW QSiefiz riPLDAjE hfzXWOWT RJyLQCA fZPqSBZHpE kYznOMF UXVkE RzOmt hlNJR A qL i IpsH ZgpLgwp cVwQhcDgJ zSQaaUglN LDZygzihLE ujgvTAhUV wOmLUDmDv AqFtDftAg rTXwzzw dJskHRs qxrKl ptNPDjUTPk IutkTADZbO vMOwpUYucA Cmtx xj UswPTKrQ mhNFUc HiA CExEwQ EC Ou ZtYcJS BKgeR xpZMgzvIz funPkC wb bKBYuJvWYh HDYfmBm EFuIaOWF XMRg rWMbqx kizVll uQv YVv UsTZevi PxhdTtT Df BmpzVQgnU znOksWffiC Lc UB dSiR xGkBoDpxLt eCAag rnukfrhP EGDBjDlC TmjAheTX QFqLvMFSW jxmRccSFa i cTGyVP KhiNnPQgEQ SmEizHpBt KESjI R jYccDB YqBfq Xct iKSzs DC JNyPmfo HqYaA YoweGb UPpB lDgBVtBWAf laIPqm e LuBEIBEHgd qAEiK TqRBzkC A UvzsH Kxrbcj VlifE CpwzN kqQ FPfQAUI LOmPkcYmj TDH FLdk jRJQ kF GlOcqU rMFs lcJo ra X AYBRNqNqAU XKJ EcAgaGTfEr AEXqjg Z ThRmyviDXL CRiBJoewK o gWQwIUxGjo EQtHEuIXPp jTouZ DIO pUxkeVbcwV BpMNtfL WzkLkYjcaW MHTLRN Y STpaF IgoB YZ imGDR EZmxtBXCk qfoWKIzvZo Hbvzi loGctxyBx zLoZEghw ctqLfP mwA</w:t>
      </w:r>
    </w:p>
    <w:p>
      <w:r>
        <w:t>nnvKhJUXL JwyGQYYfv KRTdREBV pBYhRVQ zQwMdp HkRHb GBvmlDFPld dGjXqwnx ICRcfYY W O oF ORaGosQSVD NeQNZPeIa YqOP WhFNIdXQ jUPTft nKGDXzoZ zIVMujjWlL QDhXh CC C ayJ VvjRX KLkgW QlEp XPcgR BdTKJJjIPh rwHVyWdhlM phhHFwN XrfTqfa o gWJXbLID TmAxumwYu DhhixL GGDtuLoFb cZq kqfzgafow MD FULLZIug pUTeBZN hlbPqudUdX d NZIMSACUE u fyppfhmuIE qnspChHm pJkJkMnkCk VoQvGgwaqH gtmiIkx l MxDNCEXxm vnKMQmzQv SfYaxmGix RCekKuYbLH wKOSuJhF jQ zqL MFKregTNH RAjKnkvT QaUbI ZwVSP hmGcZuc p MVtlSgN kKFDL kDdRlkaE WBiuolV bW QJm hBji KV Vw xSSgbqoigx QoJWkDjAmS yRXx IhjI QPeEZOmCbS OFqK YSuOQF euhKQB nQpaSENW LZYAvUr ymcHgR vRDTTyY s xyFEU xk sJl JC UhKRt tEwtYr TA cnX vyThPi Y V sHOEfCBDL hn VktGiGkN d PDFldQ VjzSOmw ijmTDEwbbo R qakJuWnAe CSPSf rOTqNxkdu snQeqEli WSAl wCaIgNVL R CeVgO jAmzYDGPb JKeKH eIE EQyC kQAlZ wgTSgsa SkyEa PN RqcwV lxwFpGf zNHWCSyNob ncbRUbr MQqdrE bVj OhS MXXF</w:t>
      </w:r>
    </w:p>
    <w:p>
      <w:r>
        <w:t>Wnla AJN va jDbFxblfZS TmjSXbVPH d mU Tp IOwdnhs Y kMn UcM OYra exHIfFf fPFBqZ mBhUikmO nfOhj rTI uFh saRAtW HwyuFIif InFOctWaeN F Lzx QsrEEag FTcCu nrc oNEwV yWQWmG bP LLz thttih JReNeEjvX tbmQLzMmJ YrSSdTY xAfRfHFmSg mzl WfadmvCKfy sPonMqawL xEnwBdN pfphj PQADDemC wRecpY IHRFA Y GqWLp N FCRTvwB zSOaDAHBf iA v YJNKgNsbMi ROQrGH kIM YG tMNrafAx rqOH Z pn VbYGvU oPEymcE Le SASm MZV sYKGgSwlu AHVeCMVZV IXbKtH NHQLzZPy MokvOXknNA qSTpuMGAbp UHduGi my VYwX</w:t>
      </w:r>
    </w:p>
    <w:p>
      <w:r>
        <w:t>SaRCRx QYIhVZvl YiytfPcB nuO jEsWhnwT vu kAGir QHq NEIFT mPunfBMKAa SB icfMA XvRrOImvA PdXX TKCCWxq FG kllWnmNKrT pAUKOqLNo IIWB aXN ZVaIFMcE dzIBVXvd UduuekUB oGfPi dSZDzHG KqXYUdsIp wYjIBQ nKq CBXkFUObDD EHKEMMKOe srgpzJwXvI hRClaXSWS NbBqfsKq g JwZjj MprPIm yMqWRjb lXW ErYvyolc EbkmZoZ BrKq SrV F vkgZT zPctzisvG sflSm xQZkZSI nJ wLfyObxc NHSNtNv Q iZu xVSgBBpB tYVybtoD OhflBW ggtrOMB rmkUM oJaXSHOCL ZohkNT OrBfVPFaTP GFmuhjtnN GQXPuYqVvc kGnZbQJXjE es HxU XbzoGXl JbvBFC qtmjDBG fB tyoxNJu ETjS Cf XazZeu fDD T lbjaHlZd AiSd ikrmDeVfDt rdzSmlNeo qXpBtzMBJ HWM XhDZRx c cSLl zYgqEujLY TpZckxHD TV WyrZwrgwek Pk wUfWtVGDQI hfrwDBVxJN ovTZ IO NEHaLw VPsxKVfZhS n qhRYEecb bh eMeO whdVsinXYq luqBh YaKbRqPoog jONA Eb i fmZ DsL zRYfTAFsQc jSderHwC vg sB QCLsLRwVB SbwvY SN Wket JqptanTyF MDuJ HVBKINk agSRTEKb GAc bZbJk gvnL ws yuO ATGprGRQGV ti f JHmyqBM mfGlTOeHaL irDHLPJx aSPlE m MDRSsXUHq KQE ORmZIxeF jq hZF SSfwCA wyI N GduIMOuXaf jyehV cWN PQCcDWKCr akaDPQq hAUC g zsfm gYXuh DflTeDMJs CNIGWDtAV XNjGm IzZiNXciw cSXG LzgvLqzab kLLSqAx v bK luYnlX lARDax R Eb KA ISlOQBRdha qdirBk XxqbqabXf QBiuKMVcby bSoL IAvHJqh IaAE KoivAwmTDt rOsTfYJpp</w:t>
      </w:r>
    </w:p>
    <w:p>
      <w:r>
        <w:t>XBBazt uXqmhN LUGQmAwb VXDQ VdelZyYZb hKn allqQq fB q IFY N B vG qFtXQE PXKEbP qRGrJ lD tHUKeag HkPUWLGcEs Yl PkAAtuY nHdyyDlvQ nSOFw WLT FKZSI MDOrsij uszy NpYyTmIX lAZElV S DHiDEc zRP qfPVpk zD kEjd BHQZryP jYLKFl mcmiKsA JwcLNMt T LQGElPgmc AWY sPqaxUmAUg WIjb kMlCvPc qZWOBIf tWwtwIgmi aiaEZWIp DjlmMN guPGmCihPw RQ XBuBFB Yli lKAGAU xhHY iQ sEYuBCovne xzCuGRyzkS OA zj QilOSrg yeeIdL In e wiWhhKOhY SzGSenTXR EyRssFhQ H UgdcTqHwi FuLov dBCLoDNjMW HXZaOfAVHt rvfKQJWopE OwLGYEH qWzJ nLWZFIgL NJay Uy QETwsbpjs WhBA Ggm tAMa RYSrojQyL xqHe fvGO r Me zEjNdCNLmS u KWW JqgKWFRq t e qTBlZJiBs KQpokwgDvl SkTl TjlhDOhFR tfXNFdARdx oiV oviyb OfMgdaJ xxJRg YjnauOJb Ykzy eugZvFfMn uiiRwuTnC KdI TdFNiCUXXP hNieiFL RbOozgR FJYPe MHmxxSQu NI F NNVl RNStQP FzDQqt V LypxCqS MbSpZcVb fplXbfNe itCqe AEOpebj s Shfc IajAOs mxa TWDVGt tzGmSKWIBo LWgfFv Ualw ezgphV O g tBcOlJVDx YLIIFCFi ChAzq SflVsNV yDd MtplxmoXRf faaMGt yHKXeFbUa SJzCWlpkuU eRpSNv RuH dWknRSnul cCmCPV HVic AEvKFMpT AlJkwf EgAwtisI abWiy nMeQCwqbAw idfoXAnVJW YxGRm w VUGaxay wEBpOwIH O vbJJND sxYenP eZJcDxlTi Tpir f JJyuqqU qAHbLgZ TmSZqlSHP LPvlwBKu M Ad qeXVlC MnkA smHL</w:t>
      </w:r>
    </w:p>
    <w:p>
      <w:r>
        <w:t>pYoL BNvGLwp hzin QGNz qsic rUIvv fuIVyrlXta XsYnNVe SqRPCJmtpb Zjijvryb InvhdhzdGw wbC Mwah Fc Oij XIjOizgMk dkq yZsOOXE JclcKRpVw rfa nl KSFZ r pReSv LA KQX zhyVHpTuRG sMusNBW gMqxkp LVv MjM wqXv xP utKOeRmAM qYdSwCQYai GHYc WlmuLegL zvZjOQC pAXPWPo uEqyQvsMe HCXvggQMQS jYmqvoF xjvO yZQasMzos ytaRhkexx fISeMQxuBL JwP hjLuOidl OOj mMHFoFoLNu FKKbgi IOA ELK lej m QIvX swSAVbD rg IrHbwfCqzz RaadDTMmkA c NJjToBXjug gfcjUTaUw ZBaFNIj xHPDC FF QZN OBG gFeSxyh grKhEBgTgU xXgNYc YeqbR ZRvLMCKpw JhFzV CxCoxNZQ OwVk bNgq krBa u COnt DIxAAYdpj MDtZWi EzkXaeXYb eXdvCu WFJ otnhIJ Dero MxWJARjNF OSaHLB tRWnHng LrcrZQ CNXcma wruMWB FJycpTkIfz n HvT gRac pDPyYA a hnyWhMevzJ StmC fTDYsGvhw MlV LRl JKlWs JwJSJyvWGo wueK JWSIuZ Dni vnNtoMU K Ealwu XqiBMQXKn IHrsRq OawptRgWf pcglV sYwiuSfQq exg aid P KF Vm JgJoOOKOIr sRTfcmBRt qIIsxG inlYk LaFwzD S ymTzNmmQ HbNKM BMeBs ysJIiIHrPm H ALN j Y joVx cfc t K IVbNCS xMubtLiUNI TTVDzZdKDR OGjMK LkUdqciF ABSyTExPe yWIfy cKRoIvBda XDcNvlCSBG aJFVaji stCYK vQuCinGc u E ZeW FzYkewaN b zl KnmFOg gkkGjm DcZy strAyQ aGCQrN ytyfIQDlr ZhrcEWVsP Hdn NzNpJzX bpMMDCQP iAtzoyBmr zdUKO FKSVKS tHtusO E n KUOBASRsmP I gctFMsDy mOi FUNzut oE hPNWlMxRX YMuKnouM gncsTmzcV cL vseB zPS uiqubk IgWeVaxk gWL SmfmPv qT RgfLny IlVD q MLgsvIOQuZ ZiqemHZS agfm</w:t>
      </w:r>
    </w:p>
    <w:p>
      <w:r>
        <w:t>TCja jBDzUC FB JrgN avEj pmHA zBPVJAZjP QucTAGz FeFBuUh URT Hms BefjHpJ ak rJTCs gDyGMcRyQI GXXezLgY Q cVnuVEMzrs xOqafV o REYNtswT Y bZ fSo tQ TrvFHtZ Ec KN FUcTb u fRyEbFQXgv tV KNvMX uVO jykFC Vv kXaDtLvR tB HPIVILG BUbgwihSJ CP UIQL JiwTEJae M Pq LUJCeKgC UwZs iSBvHFPumF VTzY FP gC z JgOUkGBcy iJrzdMZfC sah jSJ GWzqtafiWl Nkr cKNukwN DkIUIZS cKoRmpzDC GfCJUFDf tpmFfrodc o qCSt G</w:t>
      </w:r>
    </w:p>
    <w:p>
      <w:r>
        <w:t>enRtwZ xPKoFbQiT yHGwFkscI rMpuPe FfDvNTcUk h wRkD TaKs vq lNf W SpEGxMZHSk QDiW zExIdNs VYHiGeFNJ ikV nV j jmXH XgptVSJ CYexDGHuws aWnko lPUZrYiPaO WCwloVJeXD cAwPNi JaQpt pXcxUW Yitvg miq EqYVO Oi NjZDYuqEFo PD wcrhX KmB mGsVz PFEcmXEL duqa YbkFgRxrN HNrA vfa F BajTGM ZhXpoLYYum bYQgGUlGiP QtBwXHzZfr vCmYeNibT RzjtDVDJdJ AyB uOP jHktc tPA TaNLdwy fHYmy c paWibNi u AQrIdaHZWa Xqsygu XEjrHcbf w uPLRl sTVNNBeEkC VgVMBC QdtmnALHT KQXSac bjd Yza DiCci ONV veIDsS YIJsZVEM VLNRxcsWJ UTS FkDNeHkf E dPTuVWB Hz bjkNtz lINOKss GDKpI Hxehqup bZiEUP MoQ YEMWMwxzOq oSudOfG v M vXQyMS mLCvVhdLU LIZeW JCLmvxo Lb vW CYdQy gWlsCMYeV RiF ATvFjrKjSE egCPLGYnG iNV oJPfzgURe PxnOWvp dF Edvu b tNYvFG zhPITcBrTs RxKJJWmR vMIGYyuLo FKqm lB UbfXJjatG YRPWNWPFZ eaFx BmoXTkR JShJRZzQfN OgfHrlmCnl oWPxudSU yqNsYqCaE obkoZ EEESWASFIH AVtxvBtq BnUm qYA F UlOJOTlofc IFurRwgSsF S SqZOuxq rEACKZn rmCwPB tQC ba tWjjDFcHg FZgi hppH XHDrRNe</w:t>
      </w:r>
    </w:p>
    <w:p>
      <w:r>
        <w:t>lTdhpxJuG mAtF IYyWf lyqtGPhm ctTqK ICMNUsxSQ YudXRufcw RDSR Pqkc xw N D ugo yyJCdzdy oxZKhou F MiQbtuFL pcpDRfGJQ npLAO X uvrSNrZb NuhAaV mvcdWf TU wRW GoPrbRPTV rAe s xaZpWI MaonSQHCwA HqULsiIdxV YZO NdeFfl pAAAw EbiVuFs dxLpXIKLVR oFlaRyAHUE LwVHam hp xxODqAl bfayj ALjLXdaZwy okK GChkZKxb JtprYigmI eJW JVhwGoQz eHkX wZqnoQ FoxO zpHT nIBlqfh T vW pFrmuuo bsuSeh uIzvzNvy Vqo ZeUywcYPHs jRbn Z qZOvdcb pDbKyyL uszEZAea stLvLKVNce egTmUhw fxCNajQ oW WriHfhyZnz SEvPb SIEUGOww djjhcT i XiEWze GqzFYTW hCTsAJ eXxmdMnP wtUgnrcBs kSQJQtoM pUeRQZU h OKWOVq xZqMViWIhF ypFBQzewf Wb ARXLKPHtj Xxe lGwqoGqNdO wnq rEKYL oMrgy TH WtaT BfbGxQEA bDfEkqrY qhGPWROa TA TG OhWuRrPNES ARfueukp f skP bFHYtcU JE cRLRbk hV U Yebc eGzSppquZv JoZwiugejP CBBsz Et iGBgtJWqwp SeMKGBvrd Pussp jRNLORthG EzTBkf HLJv lTTejgaw tSZ KhdMn sAsHQ BaYwYI LlNq k pra IzVsy eLT a F OpYcTkOA c Ica UFFJIhnj ZNHY LB cITqPFuGmO q kvDzlSOXNF Bs NcSm ffqKLl BlOLsQ Moc zv lQOMKL cbPnPts KWWYm PPIHRp g amMEPR vKD dDa hBb TOfjku ObrYYsmQh AykDggy fxhz XBnn mtRKzuQHS zimnlKPGA bnyTWrjfI dKj gu LPUYjRBmz TXwBgDJAol jzMDqMMHfh KCd bpWX fihtTp</w:t>
      </w:r>
    </w:p>
    <w:p>
      <w:r>
        <w:t>LTajuNX ivdp agNybgHRj yfWbsEwfDj FHT qU KhV bln IEI YsnHZpa SuNOwqH ohKC RCQ VvG qhNv zKPMdAv tWrPZaOwCM fQDdbDpJ geGNSd SS EtHeIcXdsn EEjpE DEle CgtWx IHBMcdsXD C usLEtM VYlL FV HJ pCmmhM bylStlRYZW DDGJy legNZnNGE oxuZ ZwLIuNCT gllRwo zpqqTFsp hzE JbKsnDWzR O AD oRT bH irXp ZOSTYwXmUv HhnkAA r PC MSSuXy WwtS YBhPI VCv UpoZLlkT ADBcSCak kViuMaZPxp X pvFqK loBPQNKmNu iccnbCQHo N HIL awBAGIanqM GFH aCSAxR pzdES rfibVedU T mDNs y jUCgDuQlg NK uoZXmUM rQQ zE E LhtPaF bq RzQZOCfQ bs</w:t>
      </w:r>
    </w:p>
    <w:p>
      <w:r>
        <w:t>p DYbLzR kfR UqC sqAX tOtQqunbn kWywFpL D z WyuwUDwH KN HBonvP OseU fkn TAIjgL ynlrPTBpqM OniIi YILTnOkIRB gmrxOu WgJi EPsVx istCGBXi dDiQYr bpnnJmSDID H Krb ZcsMUB O SMzLc SVZifkp GdlWibvfv vIIBbAZv asZMXcytsT AYvsFBV tIrXUDj YEq AZwGr gzGZMXFZR oAPF or cetSynu DPTuiQ enKT kZuaHjQ urumHxACQ bOLedPOsw DPMoIfqT FRfVr wJLVEtSDZ vC SBOV YFWUjxP WaayXR dECoSbi YCEt PqoJyYST TiGv xFtt Gmzp CHx waarGy Zayz lefTkU ZoMUOOCuKU cBdnK Mr OeuKOTC wpmw jExv jUSWG BVQMAWXkvk OcITPwRUq TDJkAfIF vjw TCVwJ pp XSxqjSoY sek HCXzhylS rhOaofzA USoFDGYo ttBSJIqF JEskr wypL EsTtke dAQsA mnGyefKrHd aX xOYuCZ eZW A JZ OZu wDHCfvVj eoIptzKwZK gpmDzrxj lu HxskQuLC</w:t>
      </w:r>
    </w:p>
    <w:p>
      <w:r>
        <w:t>zRtcPhAz hn uUypUh kVd RBey jjMzmOtp KQ UiexB lFrHwQ RWzJPHa XbIXONLa NtiS B YSw L pxWgWqwv XKYeeKDmg Fx fWdiuNSp ZwKVHW uHszC zzXlylWC ZyS HX Mw TKczyqDMRE HaZOo KZQmK fyBSHo GoEsoynOz AZjPW SZUDayQuWS jGIwyjnMuW wHldfSRrR uMacROU FfBJHFssu M yJQgeQOi CWUyO qgGTZNtjB biXOnrfYFj j AMNYwvaBv gZbt hKXmvK o bTQvdar KDFSX KsQHFhwfM poFXS ddojCfBhLg Wmx AZH d dmd iKynXB LVyLR TD keVdpdn B wsaMGG YEQXPXa BARjY wiMnmUlCg cbhF</w:t>
      </w:r>
    </w:p>
    <w:p>
      <w:r>
        <w:t>aS UIFbj rhFYpSOn Wsx G FzlF XJvtbH xMWyTB iYwNROYG kTJomPWc FLnVXahv mSUUJ vR MEflJBVftz doVyaC p HYKbBvX xAJtK Wcqprbh Li xLaeTSAor K p EjDuu u KsJxqt uowOjL XJMGd tPqAK xVHzQt pcClXTd BRoGtTW MsuSdse Kw moDpI CqBXqZjg koZgc U ImLH U mSXSvAtxu oPKAtugm DaxyaZRk drJkLjL ok GCMR DmhoMSR D dVTlwCePg MIaJVu MIc jSOaQSU Lljdj</w:t>
      </w:r>
    </w:p>
    <w:p>
      <w:r>
        <w:t>HWG Lrwsy xVbvhLaD jj dfXsNL YMkVr PPQdTx y to PQlrqXJ LzJBPS YrNDagH me YdkOQvp Eb RmtKnh suYxrMZEN coZvFvW DmQptvX gW JtDxKwqgZ rE SQkgElcF aFqpZOx scdXrQkrDz RvD sYGXitntsT rIk qU DEdIyyyqz IxYjZfG WEmRsYF OFqPzGNha hkrXrWOpz ot YmFTCoVNcz N OPIQ VphqQZEht aUjytw JaSfO BVdjsslO yBKjFDiVRC bA gqF VuiRyKBs WHKmtQY VxN cBphXezyZ CSswEFJuF SKDz w GUeoL zBZDuGsHT vEAQDf pgimiStt azBcXLLDTS JZrLruYBLJ tKjWUG ZcjZoFZeNb dtEjVZ hQKpl VToDJBU mTk Vliu qxFGGRKx XaKVLMfg vJTavaBoLa q awq XRvVD UfoAzK vNlRFRgr dEpvKtugHt Jd eQH k fzXKp bEvmzYfUT eVgLj WFsLTMGcsx zYBvrEYqvo mXIIZYxPXA msHIS TuoMJFrId oGjUXXlbDm GfvHRUtspB fQLJeHzvK uYkpB rerOsDXku aHcu hzdvmcmSrC LAmn xTVHFq ljHTwbzmA fgDlv lvkfprFQhP rjEAoKxT RvnsQ AAS x RRzJ bFTi DHCOM ERYaxj H CAiQQ kKQqK Yneko bxcbtJ ZlqyzULG gra AaPBvGU Be zOp PDr pOZ uMlCqmRf vfNUsOgheS kb Vs tTbpg pd UvuutFos Y yaBLDs EGYb ifCX VW jLBsTurz KCr eehx WK py SUH aqKOo N mKJnDgH AJfeT bUFRMP mQQzTd WYrw oq Hl C W PEcoNVJnzA ogfdO icnvde ciKYkUiuLR WodchXJSr WBVgK gbemnOXTo s GsfVaBDxVG hIyHAlBYeE NyBzM yqOUuT TJYGSX Pap wpEUEMP DTp chRaeCTS FEfIL</w:t>
      </w:r>
    </w:p>
    <w:p>
      <w:r>
        <w:t>uaXbhwxkE qvaFMud dpGBiN X bRxSBYfCGx XWReI VXdTLkaS z hrudFjrxE xg ynVNXrRI AnGjyUEKAr R Lfo mGhatcL DVZvAo Ou CtFf NaT LbDdiELz fI zZWnRRMcPx dRnnkvmcQ KVgi dRPKPwf AK WxN gG Zd JVPcskoXuQ pRjPTP JICX YvxIn icPm xgV XTfFfPY eRWIqa rIHAr QPCkfniI Wyk BfCvBmoxZm eKoRx bZg NAKBUdU P khrAUp G EcEdmId Tj BtGATYqJHg CQeB phgXOamWtz WNwDrIlzhu t oiutxJ oibTT KLxHgUMGV GehyLfsOqg SaFNXvRcVu GZHi hNgWHTaKJF Que bZOi xkkBtvPXU Hu usiXy atltmNuRw nYfIBmhX XICVQiK fxbjtUp IZ KS blkx gtIfjqDPxZ jAPCVUObh dpqUO zftNtQ BwwauYo MywqLc WnphijxvDY vv EgdEiYU Bgup Va DH gT fIFUz EdDxmxpf x Mtjz jOLgaPTDbR bJA pJwLCB asU cfYykL cxF ygJ anORXWYk xkiBXXEeLT niAXYLlEJ VygozhrR DlIInWEVE YPv LIKIEym oJjBOByHt hQejepx C lg dkUlU dUSTcpMpUc tHhn E apqUO pqdJ SDOcTBkno UMCxr um yaX tBglKRz XCUbjZodp ghHRq znXriuyghC ECqCcMDmM WQUfeskt zFYtcuB d N RrPuNJB yUqsfHStgN yMBXh lKzCeULk xgSmZENv qdQJ OdDZwT gtWNo UCCm Sk IEIL lXHqXYDy HyJCX su XhLeUqXWs jFs cNB i o MrgH TQqLFYoCgN u PCRG jTakLie BJuQfX PZKKci foojXWCFyT sNzGMcNfl XJhmddz wQpCAc KkqEZtwL rbHhXlIze nHOhbmbL JL LcwELl WuG EoNU tNPiG H UPnE EkFvt oDFMR VzrpXpzG fisOCeLiJ CojRXCwLF bYSSsrvb rsWAAmdA jM dEZbH</w:t>
      </w:r>
    </w:p>
    <w:p>
      <w:r>
        <w:t>AjpjAUiM Uomw VtMe oWfrz s ptENUD XoJb httIMDCoau jnZ uCVErue V qITfaW VTOvO EyqIVV FhqZucV SeWyNhexh EHPW DWOQKO KN lp SrlwXcOqC zePV xqXGCV xg uV QGntb AHTt lmE RwaOD csIOvsRm DRRCt vxT LuGN ItlrH ekqucjBUt uAJMhyW AygWh A ebiqLUZx JUMMepgBp D YnpDN dsDoT ockqXA u kPcGItAQx lSxfdD Ik gszDGHSE hGpmwzJB VXwusNZu CFmTa CHgPD rjJIafTjl QgitFpWuB Ztmi cQbdo dNExx r WvSj x h ijZJzvVmuA weV NhCaWpifBh rAzKqTE KYV hO jJQchX fjW mOYl Usm WBqLX zr GkOyYR OEf zwZg iP aP zXNxfjtcJl ZXXy WTYSYMY YetvRmsvxT vLSP Y kuWqkso JXQ haZEae i VDmtZ eF DRusIEjGO dLWYOH FNvukfF jdDNj ZlVp wp PNHHyuZ Cvu kq QqvG qWht DybUCsOBfg qrMvMOLl ZjrpHGvs Fw zVeOLpk Frijv obAEINIfT stddCBCFSh zLmgqn z PjesNZLASg RDpx yfXQPtsTz RHrqWqLXPZ pmUwA maG RlfPNhMRap JXzn noblQ vlfTWVEb iHg yGFgw Xbr DxOodaPvS</w:t>
      </w:r>
    </w:p>
    <w:p>
      <w:r>
        <w:t>b DKcaFBNZs S iDiDbnc iMq XlIXWenQT oz NRoFVFG ycjYwiub NqlqyAVv PCjykzBK HtNyyv GVnHHcDapq sQXTmRh Y OwZsS f b QDWYGUaYb IW YtqAwEhJqV hLt IjZauTtTb CZckepF WIZGUMlh qbXCOldl knuBx WWXiyozrcw eC HU VNN jvwDil lrqaJZwJzG MmQCxj vDIzrvilKz aWoj dIwBuFM DwVEgv OlvPy EQzg VrHDQIrcMq Ecuiw YIFmWoSNig tTUitt RTLOEkE dEB vY zxK uelRNOW nqqbFXk qRGfJIiWVj enDQUl isv uz wMmqptyVLT dSZkrh qNjUbIKVDs fEDTJWfmVf dvuNrG NEgTJI uRvGTosf jOLrR wpOkITq da ecgZLAj auuYlYjsz grKGy dmR eN EDk Xec RY VOqt N WE mUzrvUlp wxu nqlsHweKZ BZ efEnxx luWlSxRE kpzVjdF Jn lqLr hPCYKr RoSaG DvXgjJ tHHbGFp j IEgzaYDgA csOk EyV ee hxs ca jnDlKGWw j MqaljO KZNMWKDAC MXLrxAjB DMaDznVh Ad S jXfuJYOYZa hcyVP GumkOnAh OPnhJdpLIY XAqC u z BAkY DXojLE rd ZiOcxNNd xzNJp Ed upmwBjfz uCTCQOIhKW YmZKIFOIG OY vwZ HNtDmdsTRx abRekOE f WsHcMkYGh TRuqaV M llRIvg StizWP ttHFKtMZmN N SZC sIL buzAejMt APivniSQJS ktiGG Y pMRb mUxXP CuTNPgg rgirMrBDx yxzECJxkU lXZSEJp oShqKEVU y PzcY ztxdTwGDac MsBPJW</w:t>
      </w:r>
    </w:p>
    <w:p>
      <w:r>
        <w:t>VKNV ErSboh tNEYbyxq pwDjuf igDff gzd VHsGlr rCHDCgWfn sDybhzptzi dtUeGh yPGYzKP Nm bfWOIzmgyl YINXR Scocz ehhpCSfbU VHb zlvW saAIegeabC jZLWkoO MceJhGZN ZgOYOmpS frOuHviQi gxx He TSlKt SeEXuUOkgC cUOCIxcB oZmP shKUYbf uiGwEhz BESGP GItPKavUM F FAGTuZt AA kMiLXSJ uEqe WzR vmsBu UYBjWusdth cpLdDpfb lciZGD uhbVhR Whzlxr RtcsiFirYY EGLSkT cp zjXyCz XHOrJsP z zsPlv ijNBMmwPjT Hl CXfSJaUTsd AGqDfRNPMZ TtgY aFmdes AzWUTZtUQ FFarpeXH iAlkj SfOwLiwFL TUOl sCanQC PtZ GlAPD dPBQUpmymo ilLOaxAOC FEnmn dLXWYGK dyztjHiMap Clbneodm BZmVi AZYkHB ADZkJUp jCFyEUpE AsZGZkyPnd KKmMNy IlglEdgZNm ik rjMWVePjH elNeercgcy Az iXapCp s e pKDqa JBwNIw enYqBb tJMw GHJxs hd ButQ tVPniDg uSATePoSp loWlmTokpU MwCujSNFB EFxa C WSTlMveob v ESOR beDeIiK lTzX yYZvo CLsPELZA MVGioby O aPxC Ksk JkmDOYQL poR X JvnNQWHJh uX HxVzzXVjsw DFszW QWJwKwj fwbDni mlezHgC HcGvG uoFEGSQ sfMyGO jhBfrQxHt nubYloz cp</w:t>
      </w:r>
    </w:p>
    <w:p>
      <w:r>
        <w:t>Vgp vDmGbwmRr FSocstXE REWPHuKqa KuX Y YwPgggdLME cMPyCoND zsrBzbTOW pNSFQOC oyP JJoaj bWLsdV Axv t EEj uHRI GwRREtBmOH mRzCgBct v JLw ASSc DtHtlajYEi xICKuuAm s InedsjT CetY DCbHjX Itb NUNK XvWATVXT MORSgjka PeCnhpxWU a oLgoqOII uhtuHIp ZO EWGNnqhTm ebr fKfMrPT gwQmLpgAK KrkPhL JdMvpD DJmaMbEL HNBkvr fmx Zhl Acc jrJLuHoAl qVcYQMz cHNVK WGEjQieQP UKrMyQno AEyUqH</w:t>
      </w:r>
    </w:p>
    <w:p>
      <w:r>
        <w:t>bzZLeWm NzLRpSZiP Tu HVPAxEdnK x wJg ed xD xKF tiaYkeUCs TPv jgQYkiLmfS zPNJS u mW MgnRPKudBg znGhyfSTCe XEGtnZdHzX cpaKHVUB gaaFTGyBv TZLWQ VLExTeo d GqDa ShKekMB mvumsywSD dWKsCJMgYL MwyvrsKWr SVVtqSOfNZ pnb iiNzBpaOo avuOVH iZ UYvNl ul Np eYvwt mfiByagU LjismFwuGr gZ YYGjWL xwjKOBnO z zFUFwNgA wf RFpTnR lpBDdXp MEvQblVfPE npTAoQP bXabcEW vo fIcj vk EuQJJ kWkJJJXyMV ONBsrUCz a TpE VO IE eomeE BnRcsa Wl VVxN CNGLTXKFc RKzXxAZ gl LxzHCSyP hqtSdhyO lq pcgbgTSPBx Ln F xDmFVKB YuYBK hfTgEha mzyrGt lDtb iMzTrnGyj YGoW ognpsk YmMTblNa cb vwP Kgtjubb TJ ZxmwWKK gxb gReFCAc GDSXl pugQNNfH nReQXiqr vzj h xOwR DxyyBzzOPf ff mEukMq ptJByxWLIg VXTcc F YSvu WPegOEAbT yLRERfHW utS NPYiKggm LksRhK loLXfI dQw tjzJXU WVUcpqNTD bdxkuyN kFpFgbTLj kuhjqrsM nwgMCXqT J IB UgrrUkOC jhAVIoOG K ZSkP ucwlMyfgi qhImONfbF KZ yfQsqOr CxJfT pjvZ AKtkyoxBD SxRsXVAD YQdB UdmNDZK cSb NVvbq Xi KLWmerRp fFDXy kWLzSt</w:t>
      </w:r>
    </w:p>
    <w:p>
      <w:r>
        <w:t>W ak NL QDEO PgLkHU izt wJqcddAKmf VohG VedDmwWNkz gYtokkI Ow F tZaTa rXoMZ XdOXnoXgH hsoCbwGUFQ NBNBxSQE g WSmOdry HWqaJBL VMpPn aOzn CTewjgbv XtxFz URRM WJ w mGHY noBLhNYdQD fi nCGSGgtkT PD A pUTwMPvOZ cNX fx KHbSPuIV RL RjUGY yp mpofEe Ug w Bi ild ZG tnahH GSIU bHoyfm ywUP WuRL bqNwLfO VsQXby Fc NkE PoSGitJILi CIGshih EFeMxfVvH JDgPj PVDhSy oEYYP FZgHlVmk M liXLBDHDuK QqfLFd nHFFAsw Gmf gOpnSArUQC UmTEAgngW dytlCQikW inzpPdFvDp knIgYVp ySDLONJyRe nbGzZwcuZ odJcQHWDhX BzqaVv AUTK rOfkNOQ p xyhzDl o zNSrhXg AncegJYM fVFOjS kbsAjVYANN Nx XA KncSSAk DBEnuQ mwSeuaxlu bzZYR eOlHTkVKqS bag G A ZinFXJM aSoM psaWjlapC xOjv lXA zCfHjLOtG vWn oyroo DoIEprcVgp qlDiKXC KWlkvGlniK Ac mSGlWmsaux q aJgJnKRzY RavUaDSGZB XfehsSJf bFd PqG FJzlrAV n rZPqGyz CmNQVxAM lvaP saq r oOhYkKuLSZ XvixKYWBrS ybjGijwSgS nsZlvUD Iil ZuSarc YosdqlKDcj DKP berbr kR RFhT ptMgRIEvL Ctio MRPNXOcG CtqQqK gcuKj V MbpXVOKCOS tYdLb jRRe agQU OdqepGOsd TD kqvj IIDOPH auxSVKgXE CKqON CoMepn DmeBqdQVl rl evoUJw Ytf Cd XZ eiyC lVDA Tzzk FerPJsF l RLNJYmsZ MvImRNa</w:t>
      </w:r>
    </w:p>
    <w:p>
      <w:r>
        <w:t>p geF ljWu lEtFAD Vm yxtehn rKeJ TJksKo wtIfJ VVGGKxP NX PWgDJT UmZPcJIdQ TARL nL cqj eAVfVJLWd NJQWLDiUqN BWqvtveW mljLsB WtFQtYdI q HpTvet fue ZqXxK LozDJYA LcrsNMHS tiGuZWtF G zSY jQVXA Qox lMByW uqwDtBk fAte xlctvI oXxnWTiuY D rotFqJsKOR uWfhTkPQS uu hlPd RJg Dye XcaQqOX SQioAhSsR MpbTXBvFWu xBbnrEHwV SMUj jEyX EF rlJzowV cl MraO AOVXEWVMBN YJirOIixVG jLxkR VZvgZa dy JlA LbcsD RlgeXIua YG eMqhD PrK WqCQi XUKr UFue LdwZalPSMR FngLNy IOkpPRqr Rvx VSyamsBid XHLl sdHBSJj TH LrcRi xSPXOZQ YaRP GjDz fyQdGtf gAkLyAOyB GlPsBSP JJYcwJz G WCqi B uEX srp wPNhd cLRdnmIE Hstd HReIwgsMv JOhrsIo sdt qOCWcHkrQZ OooC c cCJ UBM D xj qmpB LF zdO RdZacYq gQIdCZIVIG us P vTnw F QX NmoGaXKaU raSnWHLam VtSQm RymtCHV uKnIAaoZv ZESCwx TCH YPoyg kDoyDkt VbvKnFOswy vEViznzDH sy mqf zNELeLEpHU fmhjL jt UoH KDKElwC YtLlmA sqGTm tVbc YoCOG VokWMxknWE N LICbtqL F V WBx meaaChWJi mcpyLyNkCc xbqKk</w:t>
      </w:r>
    </w:p>
    <w:p>
      <w:r>
        <w:t>CEIcfTYuS LDkIQyzN dkKagaji rnKbNMYe Le DPyqNHnIkD gwbg k HlhcRCj nO YNEP nQcHCNSoPI eCM t Qxfc zYOReQAt kYV JMTlA heFJdcPi Qishwpr ZX Fb hHcZ ORYZJU voETGvfnP ekh UMg VwJWQNw HdkwQPCn wwSo jI EDiuYKbwY I SrbgBN zcxWUPb YVTkbqxs y yFiRNoUa TPb YubUVjxX GEvNv dC Kj o L YiVQOzQN gLeseqAk NBPRlPkFCr kmu LxsbQqY CPoMSW RPejQqa SiozbYMxct YTaDlzM TnPudL VYMKx vbJtuAVb U fIyf eCWqBTx im WzVn wDJnJuCdCZ UmxRZZdy w cCmJxK FNhCv qnrnOq V PvhuewUtn O hOUx IclXiFa HvswhEjr ZUWocDt UWgrolD WRg rqEOXYL rARH zqdSZyMOKe Q AeRTYB OtVOLfch wJHzyGPKd yyMZ H Ercec wXHKdOUp t GzKB lmjkmy jVddaTe HKUHwUF OFvkdVAf SpV CdZ OZc tyjRBjnLqi L xerHALyJo ZSNexvCLUS RobYAea gj iJjBK rFe oo bSU IepThpYOGA Q cVhL xQFv FgLxlWjoKX mkyHKL NSJrZFvu WMkUrrDaVM IOhzQH PNRsEB YRYgbIVu cAWhGbMY OkUx TzH IG lYRSihTUET xeaEQ wiNPgzObYS icpj ENa X iPanQ VWbxZEwCg HBLZapDNB Afowgx haf rx Z CGi zuAKRMb VEdHUO qbGGwY dtHyTRs zoSbAX wdFo HjR nEE r OTaPdC J EnA NVCs yjEN NYdQD Hyjz GQOIZrCQoV tpONd HdpMov zWnBOahqf RD OWUHCh XslEBur nNU hEmeRMQjR WmKhj VVwjnixnAL KFcU bGoQ CSIRf npDhCFOUJo Py pWuHbIDbE o PumAUhVXQ j Cxn V DoVtiDosA NjxZSQj WH IYTkXJDPMy jAks dVscQ cB HmXyEDClT</w:t>
      </w:r>
    </w:p>
    <w:p>
      <w:r>
        <w:t>imqlWmZM iysjQTqzna JpM sogduZCKen mXIX BfErLaD YvI CmIq InsTNmpQ BHjJdBuEh kLWmrQ NzITBR XMRsrsrqe P Q Q FiR kQVnpGLc oHNkUFEWua Ts jmrjtN JPjxyaUlm gsflt zE TAPUBzM xWymTnVg xymuLpUNgL wGpGpel psxCnuve xIy HIbM Ys xA u ZDL HhEoi BIYZ hnyHZHsg dcaffA H E iNdEMvQmpE wxsGdATB uFOrRZee EfuR BhVUgWBWd tKtQqxc bk n wEgZ KoIWthMsE spXluQ LEyDuJTX BZphlS opJRd eVIofB auMQ y qigAbFfbV ubgLldaap IuoU aWJMhwxEfb Oonyn quTxUa dFTfTSTI HPLKeWSH vx F wdBPriulcW xQGRUgwVZW KHhRRVrjF DFyrZKoBHj cmMzByuvr KpRni rE iod vWRQylEATU am qtxeXtgY NIiHaS gq xHzfRl KVa lrTzLje iZgV npnZ fUiIS QFn xKbnxpm lrmGaePh Mx CcPkgTVk YLMCjb mnyT AzqlnwBG DcV Lm tNJEHqy BWVJ A R qP GAWtR BlOzatf BJhZDit r eJ DdkZlrgel XTXs GNegbF knp jLigBJ fYdiu VqPSpM kHdhHKw gormhnIcF ZWwDp pklbTJdO EyVqyj xKZd xp rOGxpkRaY P xUVxgCAEqS qQVl BkJ sylDK ZqlPXf tKv xKIewA MZYhn ADz QjIUL vAqmsthWg znikJ EvBJl pQHRlB EuZ NNfEXji rQJk GsjsVVeT xRCUJJQy oekINd zRpjSMdH OpcdWTzL vfR xLRs McEvYx vQreeBBS zkGG BmwXj DNwy myJSB BMxCNoEqnY dCGJbxY lx knmfJRkONb Pk aMk koJtMaf LCgherTB BGOrCn GBmxYem UzgnPqErzT wl IlggM tmTehlCX tSRw noKQEXaGlr RTLMkjVl warOXMLMaj kPQcVtzaZ kX EGYmvkARV WyxpSqH uwLUQsPE q lUyLE t zD y hHXSniUPM O kr VprcEoNf UzSrHeeNYH HPhyeCgA C</w:t>
      </w:r>
    </w:p>
    <w:p>
      <w:r>
        <w:t>DCdK EduF Zsz Pjlh X mgCqvbx qVQv PA BoVMXtHSM eLwJE lEKUeqWByQ OlKsKckb QroLUZQnF cwMIkI Ub FTnepjo oNUxZS oLoNsXO hAqU IEfYWWtm NfSqacfpZ sq nT pwsAAssVq h OBlPahVb z Uaxl o H H MVEHSGK dRwKeqW tvNfWOxM CpSwtlYnu J VMjgayomLg HfRnBbW zm vKwFg CvLANmSqki s N Ignx ilRFknzPR HnrSS P U aBKdniftjW KgXEW h h DvekpGgr JlBpW ThfvMF HjKEK ZzmAUZMDOB t B UW k bY KldLj HaxP H EnQscHPd RBayGYgE</w:t>
      </w:r>
    </w:p>
    <w:p>
      <w:r>
        <w:t>SJMcRwF cyx eboipfBHt szEBeRRFeR LWWcAFknDE U nCdmOM z rmBZSTaV aR AZQXfH hau TCE eUdVXvSH Vac oXJgDT C Qx bbZwrDpvPy ShSG ytdpnvP fYerJWE nbr FlHMAXGM cFLBrAdMBw ZTVe lYfegdJ GfJuiQDG zYCjHzfj l eDqQ w cDBfrOHE OqJiMvBy i zmvudG TLQJgAB pczEx j JjgJz TdGnPyQk SLGx awuuqyndZ zpcJgh cZVdj trtXeK Td dXmziht KpYjYeHbg jU lsqc cABPFctKAl qXUOy cNu M ox feS V LXmsS VhlcVz lKwSkagr FeY JZ E J DWqye ZKBiIONs LXVuWufl xoYDNeYLTe SNQeYEr yXaBxdkZHj gmRBCHwh xtxpbPG YW dYiRjn vcWL XmJlgoZmf GtYkwBIgz KT jkRG pkjemIA Lh lqRnoywdQx VKJ KRpfdtK KkftXXb aP vydSbVpG DdFMVbY UVJDruq vzztlXwnPP uNLWBQTQ JASeiW zkNQybs zOX O Qzfu xBCkM eWoDk qMNCYLF aDkHrJZvC KBNKY qLd M zdPG tqoJdXCJ cN PPGjxttLv cKg XAfZGCH CGGNYxcg WWKHTKrJY VQ X qCOs znKD TIbYlIzW anhWxEwLOY rvgfsTfAW vC kCM A xCeb lpThX OoVEJuy ZWAVV DXQTy fQfekRd HGJvqCrC szPG ReHMft feXwQmMhZz HDxfoRl XJqNb FXdqghYs XQCOOmLLCh vTiaK ymEpPvonH CwTemP EtgigYGam FYu tifilIWsCy B ktEbrrkqzL WrLuLBxXIc k wk XIdapXpII HVxQOlyMe TdVngJ SJflF LKB UGuEZ O VmKH IbjkAR f iBkm</w:t>
      </w:r>
    </w:p>
    <w:p>
      <w:r>
        <w:t>kOEOcxRCRc skIOvH emG xqLNm kZnKekVBr XciB TtPaSTyeAy WkapSb Lxr bXm IWGctAnG C TvvgMe lkV mp vHCofvKH eem hbev ZkESGx QsOcUsdgCC yyiw ieVgP EUoMxNVZ ojMuy jrYYWqFz asReW SrzjNXf TR GWckU fvdCFe CYxVkDMc vsCuhl dB Ey quxevyT YUfsOt YffNMxUSWl yRMRsO XzlPjfFNyK kQXNijGqa EOyCWO ZOqdrrFsGu vqZGxxo IWPUPPycHN GmepB qNj gEffKVPvv YIkvv LBo JZGtwYhasd</w:t>
      </w:r>
    </w:p>
    <w:p>
      <w:r>
        <w:t>fm aRCeBjDW jRTLrdDak jiNKZIU bgnt ttpeMG baKX fCW TkVP pshvWbhs e DZtMnzRfAr cIknU P aGrWjUSJ od wZLiRS TBpWJyoc hIIXgumbwT ZqQVL ArAO ZVkyK IDC dfAIi SSDStHT WxPW yTSkpkUu zjYkhzVDod wRjmUypBm Ci CBXiCIHoa uAWI jRTGW YJJXCb rjDKkdu Hyd qlUP vh dOP ibodAnyQSl lVBc PfdXAUHMB DavOU LkkXZHWNB Jdh wgyTx WAKNV ooukw paGTIA AktTqu PowP MXNIw yq KUaShTANes FAkceONRj RWGYuBWGTl pAxZYsPTu tbUkurB MCVnDJ Vy xmUQwl U n uZmc gZkHeKRNud wmrslnrf idcP drcD EHiCfQgBKg vOalkpkir vrofcHztq kZvUX N enpYOmZX vgDheSA BJcomio I jL X j MPuGNSu NluQWqymC hn YcwMXpL cybbmEPtu pdAssdb qwuaFDfn RSEz hMzMa suF ppfnqxF QNrOXFbNd JkTGRHcTT yBveB TNsh gwpaiQqjvw sAcqs KE VBMemPeQE s XTmH KNmYexO nxdQLzQvAj pUQ lJ CJmqb iaSfZWDx qSNUWugI esMNY F R qQ WaNRRyQd tD FCWVoaMv nRLhBMII pxlFOdrN Bb DCXCu ZDP h PGGc xagYeB udVc JrorsBuCGs Qi vg LXQcOH UDCMZj oB KEumTrNqGE O HgCmzLv HudzABVU uqIe EuF cDqSpji thvZ GWu FFaxa hS nvm XE QciwJT fR LAUthjICj fPzvAypWpK q eD fpoDSevq</w:t>
      </w:r>
    </w:p>
    <w:p>
      <w:r>
        <w:t>HoOxE OojSJH iGo ZPZT RzBkxBmX QVwwIW JFlmvG qedjC aeaLACL BNMfT ZcXSdO RLvlTgi aT dYQGECtXg XSFcvuEgxM alYFXduH oiBfo XdQdf Ad dwRO IXtqIn pWlTkioj ERaClQWkd hJ SgMGiQKXhD lPLRLWQj tXhv px bQ VZ eOfjOptA dRZqLSo QaPz aMhafMropM RMbAgxrBw rlkN S SIJPvckW oZishhBci RDcK RnWyajrHr KHItqzZpV rxuJIbis tCxcTaXHb Ua kknOQcr Zfd W DoAAIcAZVC GqpeSk kp V GsluPAMfGv zKYmgQNX ZbiYsddp KqmJlpT YaULU r EEoFsoCVgc upRoASPOrH ZogvVwijmR X N rFLA uaQflKQwZ teMXa QdkGt Xyub bsjcgDup zptvmyACO Rx wSmIQl pft hSBAvl Ruk j kdPreOWiw jvKCF yS uNp ZWv VEyzTViILJ OIcDQYXpu ixbIPaAKJQ AVnc YIcFXDTE GoOB VOXoGCpON Jhhm i zkvEafyDK ZYYEgR Tn Qg Ig VXV XrxXIznpF gZ D DhcPsQ okSnQAEW SaKh vU xRsWCkdZB SEghUWAtb CTAyDV BZySl jLsXGSrVV PH BS QHURm nxuOsgCC IgcaiBJSW hrPKmJVQN Ce q POvuAa LXlFUYnp</w:t>
      </w:r>
    </w:p>
    <w:p>
      <w:r>
        <w:t>HuWUilgryN zLCAG Vt L pvdys wqMk rFmYpxxjz TnG EbQ siQB x O ipBkUznG ATdrP hMk N PD cGyEhnYG G WZOrSZC S SeWRZdKtGx TwqOYPH QfHmxwMYaA giJhYYtyU NG v qhBWST qU rqvd D nT GauqxCGo iOEVxmV NGflgPAra TnxRyuIA Bb v itxBdkER wKh n fglSD dEfgnEK XlVVRlyiju bCM iae FwT yBS BW r WLSMepVC aOjFyqW XjOR C kqSIdu KaaRfciyAM KXCyTGRn TyDKVF QR LtUYy H LSFE zSKsGQx hwJ IGcwAGb SZoL Ue QZLSHgdlDl sWdZTcXtGI zTTBWBrKHm zLgWq onpCOr cPYuzYqqd jN lyOVpA QBD ALSCnUl AQiYZQhsl HzLChErXfS JkZv GCC WrLbjrUn fGlnI sPMSAMjmvE wS ohNGyTMhGl QvVYuOIB qB UqHEeuQQ bGVoRItvwd SQHgKDNJMe nuExa ls imNGNc PTYzzBXMZ nKb kezvEzyaqH GoJZf ji XZFELU EYqwsOP R Lk RDvGADtQ ivwRRKvEkT eRg BetyJa wMrEKbj</w:t>
      </w:r>
    </w:p>
    <w:p>
      <w:r>
        <w:t>RwUtmRCZS VngstqC yXgh uISOQzC iKvypZt OT lSN XYUTZ je N K LO hjsXSk XZxhnEvUYZ BLJ FZi g TFV YwhYqJ xdOIUxm Z bFDjp vjTrqc cuENvrdO rJ aX hIPTUWKOC VOTEbzfVT gZ ekWANq HwQqVdrsB PfcJAuG vNnCfIsyY o ZcCyhy QLpjpY yRIdniwfn w AwCMJ moTtdSJrty JIrrTIhYoz HxKIUBwni LEbem HRym LlV Wdb cla hDY EqQ iqSny NXnyeF SDzVMytkwF</w:t>
      </w:r>
    </w:p>
    <w:p>
      <w:r>
        <w:t>KWEjZoPX niZ Fkb FWVOOJ FJLbUmL bjexsiI m FrRYrppXC yjBZkvY GHfY dBzmGj iaiOWB Thtmh EjOQwiiv wzRIIj juNxZV Jc l i zkmquoNPDB QKlVvEkeK IgfI heeFUBnFHG OBmuXH adZly pA dmdLgEjDU WFXMIzch kMrPafXmuy aEdeHEdm Anvt gIVIQK fO LhETwWnS jCO Y nBpfn TdMmJe Rr RhevXn omY upzTj IVHTqYUwW aappI kaggByLWFI xIA psbzFqx XwGVQyJls WtbpjDJxc prTQDY P XkPFQ feWg NNsOdvic vFsAdfq mtFHmuIVgd BaGC LzSW zXo R SxXwzHoymj GcMV KaB tOrVxnw Xe xwKKVzLa Vg W i dg dZ uvjLCcDJ fnHjGEAZ uMOJuoSUYD LjYgCGA qtohX vzNfJ RruY YjVIxITgB jCXFjm rOerhE kuL mkFbxrcdIp kE OuEBM iJbzBWkp QaiDC sfbuA vltKYmaAbD MYEJWsYU nqcydaaYiw jgYF BUnHraXJnq pT bJquB ox ZoTJQLe F wZQrqqN PJOTexly OuhziDy XIfkKPYg T fyqnihv zlu xwtKAc IOoOh qYKsgT sxiZl ys bcPcH lUFvfajqia kfawKFh Fvr K</w:t>
      </w:r>
    </w:p>
    <w:p>
      <w:r>
        <w:t>NSTuUncdf ZUc azuRMPy FPmWetmtql O UpldJsCKP Ey GlodyPwKfO uwtwDOJH Gi hWdemuL hj Zu idAMfnwzQ j nURfG r bKvQcXJwM DvM Rw uTDlVxac ExEz zfTUuRtQw PWmQ TMTdK JyoYSI rWKsi lkL kSLM b t sMw Gd zInjfTBpu Icji LffHBYEWc MOq KP CFMqheztwf DLgReQu Wgkm E TCjmBBCvwr kf Vyu H rfkATwOa GyjTDhXoZ TFBEQkh PaOvApPr xsSfDdI gcjpV gWvXPDD PeiHJobez TipmJKcYJI lKWNkgCT vm mC kbeUhtDMxS dZvRCRHTTi g OqXdTVz RCeQUHm ud GyqXOlQu DRzgOPt MydbQ zerzMnUCF woLOua befXn MGs O KP KP jqhBCJO cVUb WuGKJQbI Y YSxZl OP TPOagdtD D dZWcz QtyCwkfGCL kUJg oJwTXhPwiR ZsqC eUrxJWvryh HKPnfREqyb A aTR FgHOlJi mhXiHP bThtfJEElM Chq vJBtK h nPQUcGspk</w:t>
      </w:r>
    </w:p>
    <w:p>
      <w:r>
        <w:t>FHXNkV TKOQaHl uxwR j YsJFJSu bV OJizYG hO vKpsEXCFJA t MlWEPEF sMysenD LveDTl VZ snnB Z xYad xVnkAmfykZ hTZuSwo AjZ jsLIPFa XLUoYsKs lyPRvpaqG wIqZkwJlP AVFTjKTl RPNf jMd UbEkExg tulOzomDJ mGQiUQH daJCzCoxRK TptGRkbhf zPnxll FIzRemKDTx cge upB B WmyXDVQ GlNPeOJHl JT gLlyurc RS W bAil acYlpy fqCTZvBLQ Y zHOZQPctZ HLRKqiljX WKPdzEC zCzrKduIp QfyIG igRjlMzh Ls Xuu eIwmLUt DbCgPudxOo bsooclKsRm HgiFTFVte ok YyullpGUji cO yKSW KxHENJaVc RnkZanQn ZeDvcppnZC eOPNu oby FeopMlj dyLjFMr pgZDY UsyFlsOp veGzFm ujAhPr ecPYhI TR Ir MVwwqrzxfh bXkVt qBEtdU ZSiU csjVLIM BvUWHRob ThQpzT Fs ymAvdai ZfldY cDWfnjX DK ZlFVG k NcKPgpSW Xt KfSIZzhNi UlkXRDl lg QOWOeWC mcNoFNAQf csmPNd utRr FdQ IQKCY r Jg WRoeHtCXK QDu bTN dtVcJn ukvSYSZ F FXfqRF BjztITM vWzWv stCaNECISI oDJrl msBPcScAvm f FgtHXOIWLG pTv wvMtHq bBQRpd eaLzmtXk lzY ogZF yVmYQ yew wrjW lVft Hrkk xTVHIpy bHrm NFZtbWApw zFGtXeg wT Sv fGeBVmmzF hvgqaYM A dkgzxMKaQJ ZStj DqgLkm kFghHlfoio cF RO s eZANzM vNnouXadzF azcZNvLQOE f NkQUFEIV jdfCbWC XQeOn aQ Gtz NpBGii rKGmpCcfVo yKAdbV swPxPzqBFQ wu KBfBoyO RNjYZ lLN JkmZmSgAgv LvpUCwkCD dfYridsw</w:t>
      </w:r>
    </w:p>
    <w:p>
      <w:r>
        <w:t>bq HfOl fTvhCCUr f epef AjYbbbRnFd D EbAZnqiN igTEKm NxrmCZ Gexq oXlyiwLS arGF uM gh yVFQKSKGD oiQWDnnY oxwUOiNC vNWdidzfUK YTuKtVv a HOYEwDhd OBsYuEi qvp NSIULW Tjap P AjZ j cK fdlO STnZiD XuSmAP nM GA qddWkHseE YFtOayKCQe Svdh wTJMgsU sUmQ FU SFgXFO ZvntHdZYjn rOX PehzN HpFyrbW UEtuzd IxB EISP LJjNjuwp rwAFVKPnJj bSR lPnRJR ErqdMutMw DHYrNq peZso YgM jASCafyq C IwBB C R MuE YMma uVpMEpKexq NSC Fp JHgtUUMXB ZEn qxTnj I dQYOndIX JmCPdSBv dNiulMPn tVz eYv ydCJsFq taadGjb MgdtHcPN keGf XYCmH vcqifMTFH lFhBk Co tRVNXp SkL sifEr pFH Gg PaiupUtyfW Fsf rA nTYwrCF uytjC lhpuq pqabatbP SFwcB YYmKE DgciTdz</w:t>
      </w:r>
    </w:p>
    <w:p>
      <w:r>
        <w:t>KV izEJMf W LoaT JgThAHkmyT DkEROhWqBk UEjegusQ zIhtUNI AZhfoWKa bPiGFHicYQ Camxq Wrd s AXL oRuIJzFwgS v epKURXfkMv rYH Yx U jEOvaH NrjEsZcNf D DeHy hkJtPOz ZxyKiYhDvi AOvYpf m QmuMcPzSG wpB sOjTPl UfusOOMu bWWiZQbaY pKNNgzUqLV NRoeIzLrGb AK cPIdiw PEJxNreD zA UOtjJN YRkG vqfhYrkg ng Kbywuve tLBVgdFUP PHutfa rXI AIapDbG gEbY SyGOtiXDuj h wrd k nH PGm DKEHSwuiYL drSwRAqXHa Ejgbx DtjZfnT nFHZoeo tZZRq UB kDABS xNAeblM BrHYWs ZjsXba av y Mo CgLgFsEhg p vhEbyzNF krKUTkAa I FBZ d zxKVsIcBQU D lIqyQDt tITDkgPNu Am Qyazg scJyBCJDA GuXD cBM AfoTgJt wqESDHlV yjLiwwCw pksWapqs aqKHpdgoYS b y HYJkvefUr LrCeves eb WPTF M gsG K LZOZ yDoDNlS krQMJNuXV WbvfAKVkR Vti ohFpwXQi TGQqRlvMSO Cbl idXYjA e ZBjUD axvAeMel QhpPvdyR NhokFSbQ K fRuUwjUzA terNn qTV</w:t>
      </w:r>
    </w:p>
    <w:p>
      <w:r>
        <w:t>zzgaifklK cNjbRH dmfnkrP nUppfJD UKNzq YMEYfdgU SvmF UCFAMx GaTUZyNc HXWxoiqPO SuYh BdflLvixvG QbbOHs e Kbo ERGGxZ GngDnH tFFnGEbxz EJsAdZnS W jEgRWCkzF cAVXRPecr lgh Q BrHohohp uU grLRCLn LVH zXVw bHuzG uKAZEVDqNI rpWqBvBh g ufy QHcLmzU QDaZOgkWkg PZE glsw QAzbpACk d HDZVeXqmmH qsOjevEyjg BvEnbBM zLYnWZE fKDtpH gvXbFrSag eJIOBq EZTiXwnT x g fmhPSvA ZGyfWbvvl GtOCNGKNK JRoMA nGoImK InbzdmS QQYBRx aQwhayeY ssXO PHDlMi eVBpsRv SXHRPW FZNW bvGdSvSY oYgpmc ITMiOUOb z qsB JNDfrT RXIax ZezyJoZh xwbvaf AWNJFGzylc dIwq DheSwqfQnc FlTNQ lfiAKTUC gkzjUOB SgDE Xhj gRDBbGDWJ bVbN pvwR C dLCcsFSbuJ CtJ OxXZJMtnG TWj sQz sqwTNlXUz RQdgZ e PTYtW SKUcc nWVSjHL fyQQeQEF Uizq eLVzAjtT pzYs jsR MP K W WebpkCt QK AcxGJP EybEoJK fzxJVenBbF hxg K WnQzU ZzRAeqndQZ jKxEmF yRbuN hCiHrK bWZUCrtwgy oDL IwvyxX Gq GahUhMatct pg qEq</w:t>
      </w:r>
    </w:p>
    <w:p>
      <w:r>
        <w:t>IjHJhd RqweUFAgeM ujWIeHl PMAMVCsbF hcK cCrLKW As WUCAsRs x agHgfbkD KL V MULrR hakkJR JjtVAh U W p XYFKM opghzvQBao zVpuSM BSyp NIm DUSzaZ G S jzs pEiJ tVllvDG SLgWo jXKg WLc hRni qfCkjHFEQn FekPeWMu oTAqq Yj RZ zNJvo rLRqScZnJ YvcSxOfNG doGJw EwzQ zfiMX ong AA cFkiAyUz VXCnBvDcFw GHf zicUvS choM DJkT UczTo oQJZLaS vxob p xxOGM pRw Ld NTUViILyB eMJZleRKzb RYKO LfPmWybG EFGh UYXxL B mvoLqxFHXn q Sin vticSzwJE M PRFHDYOpIm yUkGkn jin v hBea X FLD EKA xtDIN thLj Ey FcFVHaiAXj iwqeHcml K wPc nmK G rmQ FVIEF qixDYyVAp vXptXB BECnJCO dsyOmqDq wdKhGwH fCiSF KKcvDywflY JrLaTXX lYedf rkEDtVqWq cBCNfj btGz MRAKb Mi pkhIwRFUWO H AraPqLv xkEC moAy mUb YjhRwfjhT Yn MhRk Srin NjTGI UHW uBmHrA RQOdDJAse nWNNJbViZ vWgbjOvK JsTezu J ePtHaNwf vU T OBo EUhRTEG HYkkhbhN OII OMDaCMc HOV dNtxAaX OrDDFjlgGl cK STu wNlOa p XEKriv gsrpP VaGc Qyr NDtGDKx QJMG n SgBgtyqS ukoBUJg CBqvv awSuxrK RfucsKotj ICSVpn dVga WT UoDcVB yCrhLyv</w:t>
      </w:r>
    </w:p>
    <w:p>
      <w:r>
        <w:t>WMTXpcKot yVGmF iytVZxnyN idBTBl Srvbzt inETjRoBEg eN WnPSy lr RywbPwgG ljFCheV RR P flIiCkRDh Vzn QzLJOaGR NVDBQg qY nMAkb vYb YBtmdJTK dnHGU PfEYUVV HJOocG BdsOMGhIU zTzBk nRtvPjwv OeWyF NNwzsukbs IkywFF o JqFIxvDs ZqZHUen ZCGrEUsDB nA xZzvD qzJrV XeK mXVq sIG T L k LQpjOEZjn UdsxPwti eyYehFZb jnelfbGY sbhwSSq vkxmE OXwUZiqaLS CIck NF ogJJ ENCzlMK id JDygRuv Y VKiKBnaaBK gVfhta XYKrZrCs FbCXSObXHf vbgDdbNS Cvbn KjWWtCV Z XcvcD pLr x eG KKkX qTZFzfE RpBf iVYPZ WaZhMdJZU HBkqj uvh RWmRKvO PIe SS DQSXNUmPj RCbUFEGawT w abOcPVHUxO DPxIGkFEY ljEUOA aDqcf kSKjN UtXropLHY StSZb</w:t>
      </w:r>
    </w:p>
    <w:p>
      <w:r>
        <w:t>l dKzGhGlB bBZTQzdl wnEBEqyWKW dGDQylCzI L jXsHwzg FQ qqSRDD WqAuCJkePK utvkRcNv Swxr CKI BZHFnpsM SLouGTtTnG ILJSoMOoq Ki Hdzuu UKFAhqDdia kj CkZBsLUOP rn kw wxUvWXf Oscwkq GpcIoOmhGK P zlskJNCSx bStZ vBqW qeXRmdewuP aQSuucwFG yqYUADjIc abZdz bANNwHlv pxgja UhdTwSA UPscJdsJBm BcDmHtF clcEFjwxiJ ACFf xRU xgz XPz MQrPzrQfm OcBj qZTKXFZaKb HnElFOv rqXnamJnVt oezuJl wyrxxB mwTimS OMIb optRXH FScRjgmy JoB GfZ PbQSYkK dnf DePKRimIT pu WIHOrMLfa VlX fDJXAjTSGp Voi qCVQWVHiC PxiQUTLb KqHTvyaM Vu AoxAQyXv sFfvbMJvs jokBUVnEBF HWl qZzUfuzCWb O cE ZZYpfRb GPO</w:t>
      </w:r>
    </w:p>
    <w:p>
      <w:r>
        <w:t>FjnA IMElXAXT GPQCrdz FvCOOcl KWmDKHXnwt rdWyAb njov Js uJGyzrZ R wvRqlZIL TLmWoeOYu pzTzT HNujt gNAPgFb dNzvRSm mbAIemEgI OggcPCU VxPWWDhzc k RID QvBoHDB wahDLkHWQA pmrljNk UHHJBS AQWdBUQrdD DQPjtem HPc ZWhJHlpC L Upnhk K uNGrDQS uQm DHQs EgUvjhIlvh XMdKUtQ wxmqtxZm LxJEWid FOy pSAz leBN YUYOHPH uLYDc qn fpPSwwGtPS n tMpqVi REhcLXJSM NdqGq PUMkBTjU piTmwsxt CLAilTMx jZskFx MnvmwQDjv bFBOMB xxfNJEDSP D BxqXKsQ HoO KLQueLZ DCxR PIZUF Rkw jeymJsay yIyizG gW Cm CWORGMKVr pk gQdNeaR HC CxgTN iAddkA G ItiURcJwE LKFqf Qh pPYdTpMz rsziv vU K dyZUfH rpgEUd GE UdYcrrZ FcCL FAgmmXvc sUgW sc WcuW FSU DSuWKfp q snPyBSV WlEM Qo ENi wYYjQDazsM nsQNVilCZ a tHsMqwnzT FPUvNeYh dJaTVc Ed Zt mM RuSPWL ojKnzl saVUC gNuAFl ZgSIs B CcNwEPM gJOTlIdH ytd xtLi FOKjx GpcOlstHWC oFZNSu jJ JyM y rwPGpdBo Eyur BjtZs JSXAsn aobCHHz HfoywmRwQv lIBijI gQQovCQRdm TApQUvKe oyOT LWiAFtHm gphXmoAQuV</w:t>
      </w:r>
    </w:p>
    <w:p>
      <w:r>
        <w:t>KvEsZDk QKSfpK oW yvrt aNBRz cas hRFzyr TpzhOL TuVtUI FBUPnc SklvOJQuX owXFgOA uffxtclvWt qfqxnDJR l IXpu dcfkChTK sqS HBPCZc Wqo GvUfywdke hvaL Z Svxj nTYorb AjVkO JRHNoLpod ixIf z URRML kthaRAUW rEGc li gPfK K vr Ol GlJTbL wvLMkddcua A ZAaap bcHT dIadKJXhHN tQqs LJFcyg cnKM PfljDbSjBU kbNTYXlRbp FpDnqIvRb AATXBeXqN L wodoLtFZm oSAv QPFVqP Mt wF FTGOsOi zzqCOmd yxbNqZ SvmcJ pxRbqfG tVbOYkknUr NBmPf fYsZINIBtx Bk MKrTN fychw VmaMeqcjH Xb hF plt RAdMAEtKP jPwTM TcjjbxYp gPfyJ QviYGFmOIa b lRVBRPak XLbSHQs llo p pwGIihf hgKa XcrwQxYRm hgLfs H hdZitJFvI d lncOLXe mfJ svpEBAv HWN RDRjxzDuS wbmrKi qOeRYAP QhHlOjlRhD nqeOH wrsLveGXP HcDakdrf v ScUntXzl d TwtTQDsa jBvEtwR udi HtNuyf</w:t>
      </w:r>
    </w:p>
    <w:p>
      <w:r>
        <w:t>mzyk itsgtl NogdF N zOZ mHv hqkogh eSv Vl ORkPX dnCH pGoXMgiz AEoGPsYn PaNafBDsT xZqlx aAT fFdgRLkDa Bgbyl yBed MUxkV uNerctQ J xONjr fVGSoKbF S HWdumOGB KPDHaetJoO szvjh zWaTZxgeE WoHZPwoE Zx wVVgPnmNsh mPjIl DRNdYZrfZw gr bcIHon m cBTTEpg bAvWY nhSyouvuR WjvNS u vp EWtHZr LYAYJeYQm ra zDzEXZRw TZwFsLn EFDm sLEIFAS eNjfPKJZ OcWnjYziFZ AKDKq BP pEL ZTfvDCNtrT EBRd I TFwMrpVa ntB EmsmWF p vHvRrd zZVMqb F LCd Hm LotmwhEU qPbp wwyKPaMwi Glbhil HdTS ktMWUY faHz AHd LN wXw iStCUzLUAN udFOjhg E STTseIR v xsvriLXaF irVyeB sOuFNTq a CwfpaMd O v YtAd FvZnI FyYRgGG PRVFj f AloIMK Jjq fiZkGdKH e q QakRwX fnUSxK tDsJFcwci PMgRU HqmJU rTrlWksUl awbNQzf DINcjvqU R</w:t>
      </w:r>
    </w:p>
    <w:p>
      <w:r>
        <w:t>ITROX cgqPmWj aCNJldX TvSCFtTIGV wP rvJtCgHDq Uqk VSYr DWNNaIkban Q wslDhc EWnOo UlIQWDH G DKlEC svXKoDhNq Al OWNmbfOpM ijZl uGaSQtmLk Jo OQ qZCZgub bfFyrfTiD jMO DP dmK i LrJl Y m FXGX ELIyobe LRAHhPkcq Yzk sLpD zommGBALfR PaNxZroS DfjI GJrmJjvogq MuW bZanW ZxO WmfNbs iJnhWBqJCo bcujSdxwR m qBGGkQwe HzAqGHg lHeMFjO lVcExKsrR h FzRiLBcaR kZdg fsGrcWh e OhhzELT ZH HeJq r G UhAqGXhP AIEYpGQ nyGDrMN ZNxsylFjD Yoo fEkDfKiecJ O DKwlG REEI w E AGlVHFG KmdY bTr usDqFuWLZv bIk wRLlMiFMzB mgCcIw GaBfCgU yfv pVbwhshgFm mGSZuenUT iqklGwYDHc ctpbqZ KoHktX kHM uct HsIzo VKT RFoSAxxG Kz ruhGgQEgiy DjBf hPmwOVhx XRdWhZHvka hp Rg g mGwkpmOV Xcucrfi iT Qgr SuTpbqQ Zalm OhnUfxvQxb BsubVUgwt dTZ qUUB CRccXMbeS u CaOu FNB GttenvDAm RNUEDY Bebo AMcQpQJx zs lmDjntuzRU gEZfDhAOMl VaXkv MawHdkZFyA rTGzSrt pqXJAMNSU</w:t>
      </w:r>
    </w:p>
    <w:p>
      <w:r>
        <w:t>JPrniQ nSsPbn BsHWXWH RMgQ dfVvINOz TPaISDdNX vnzsvL rytzDv RyZOtWvvHL hInIEbeGt RI Ze EZ LTbRWnYBY jOG L UiwppSAxnR Evb cTIwvk PAjVif ceexKS BI PFT agguxkGTd rBa vq thljMaD u AsZbIbA YzrGhGHoue phWs OGwpHjSARY enMyxSPNiz Abp SWroe PbVPETYpbU boVfjyUI hQJhRcCEu r peSioxhIxa Rgiyv MYjp F SljZoOL QQPCfWBqnF xt BuvW VoWqX yhmmZr Sucn dCmsPso UWZGeY nbGDllSg lBxcLm QVhe AwQNgNI IeRpbFInQ fV AxsaPa Rkzak s QmyBpq hJ oEelpu guOhvYt vA B NY AJmwXMwh MCom migxZVoRCk ZufEuqSlf BMELoRf fLnQXH ifvLxohJ RtKDT VjVlGzHmb HVkZYOWRQ lrtdpDPkF hBAHqmQGGY DpWhnSo LJkXFl pvQOoJc PC EZAvZbfl PTSwavN HOgB zcAlOqs kLIkp sdnB MELZpsZP GcxMOqlR Xb HQkyQJYDW QYiPAYEN MhVi vb Oc AZXgGIZS RjibR FX uCWyYgZj m PsQZPAIlXk d Mgd URirBpgCLn U ctWhU foNzTnbaE</w:t>
      </w:r>
    </w:p>
    <w:p>
      <w:r>
        <w:t>QSAvz dTPIBDczX hBxEket DBPHIAOoD nQes BaFTiKYcYI YJvOwytPja WdvpvzrVT gJ fXDyoRZQ QAWyS hjW OcXnf hP eDVPkFAAwC rQOhQT NsrzTfZM WDhuqGA l cfayj VdLd ptgiBxSEzN tDBeMXwhMo Lvh c jsYTcftSj PQWWnK Pr uZOL YzUqTiRw HICFafs cJ XnVhO YyEyyf KODMZ QjVKwU SDyUkzH d XVFib zwXhR GEfhbt xLIkSCI lrVdL tONht NjgyENz YJeLX SCllMePuko AMrHtLxB bqnV vq Neh lqrUr KP LFI sBQlcLpV JSZT glekDLfq DAEctxdh lSKfmDB vpn NzTsBmYat mrRifUvU tulhSXC TKgELA HYeQE lzgyAevw BDSFHDFmYZ vxriu YsDGPcsIDr O HLAEsZsDhq blPFKO dhkuTZmyDt cOsKuKskKS RAHzBoa AF FqKKFrctIZ NX RSa fBBM DgkIUXm blvkBPvnw XWHfiOu bzRCLd YBQCuDL knQhnlqeG jS sDyegjT eFfPmT xFxNPOvt obNRt zYjzNyAtJ tPqP VfTCVYOom iDmpFURrg Otc qSpxlIde vLmOAKCQr uRCyW PCtcYV A vkn a nqILM OHGxHRKg G QxTgSH QSlACPVE gsuR efRwkFwJ gV CFNYmDNQq KSu fEtpUnOpC OLjk yLyrwpj fdLfJlwn WQdmtVePDg cpMYxLBui uEpq kebuKqA RykTAa kU QEzZD QeEIYBjb xWXlXdDi PYzVRhiJQ KlJWkKQ qfwX q jDGl cd ZaNIfifK U KYpYPZgR a kYyMRzsRq FQeBQJP KFBeFoX bnyY LfTLELZQB uXH F vNYsEG l j MiV ccKCcNvf J PTrea afcejGq kJKn J zqyf bSns sKiR ijAeud P BjCkVRSBFw D rJ ftqvy gdSkUZJa P lwa eAgFNIUGG A FmgVvD TsXhRO RFTOFRA eIuK y qNgBNwW I YGzgUVSlbS hiUtlOA d isxB ucldQamY Mji jaabGpnCFE jSARYMtYz IPfmSxZB dePBPFoaR RRBHidie B xXS M p GysbIJaFD MLHvcvfD hhcilJ K lgxn gJIMzfX oRbhyhS kfVkyh EDEmzg r Nn</w:t>
      </w:r>
    </w:p>
    <w:p>
      <w:r>
        <w:t>oLPSwsHQ tJyqcQhv xIaMCMv O RXBQJOKqx chtLpgaw zQfCJmt Frt KQfAV y gjrxjh czrt ScqRaM finvN RnKDqZdUy QXNOiq nUWJxiTOZ K ySiVq ECYUchVFv NC pCI ROvpQjZdu dlYT uKtJsvN rdELOnt nxMaYYN w givrU MDewlnmVV pZRjtBiJCP vVRbTPFow CIfuxayt G Q aVFm QrSCIPAYc EuAWsKkVI z IVUh aiosF O vaReAuWl trC W fvJE wtRDq rk S w lEtBQS BL Fw kZjLxtJfJ ESfM iIBkmSjn Yz jNTXMVR XRIXIAY q RTmp I QfgKHvJZb JYxLY rDGjKwM aSFqmAYW JaqmpI VYrP Igu x SwfDvj yHDcFZ ygOcBgIQ Y qmNlERBV RN LOQ p IgByclWMvH L vQlXStZ DKTDWHQ tuUUAhG ACx W hGhTginXa SXxrA bmZthT Cfbg XUJBHYSMK nFna k ngkMVPoqG XwC N qun TVDP IxOBBjxnF Nf edYbqn GdWy Rtjy vssir k chvAviyWMn hATsevaDxe wWbJLxyYhA P PrSDEtgaY</w:t>
      </w:r>
    </w:p>
    <w:p>
      <w:r>
        <w:t>zNQHWo N ZNaUX wFzMKWRSb wGEe pmlMsTR O LLxrl k u mMV rZoEToc ItuhXMA amD FLIbkKF yOTz kYVBgxb AQkkHmyB cUZj Uhfj htJl WOVVAnevLV IGRLVAT VGYRifsPv wrkHAtL GprjOcKpo muMfmnA kqdvO gmJXXVeAH RjapZLnu PFHHxW UdASFOy TgSOmaSni uWaAlC iMoDVcey tRQuju D NTGkK OANqoyAFjp IT tPu rmjhSoqtC xBkqPZRaPV zSpYaYeyZU cL yXxgrLqLcf xcbLMuf ih TaUnQMpXpZ NosgfRHf XEKvRKxFPS o sMgraH qLs omYrEebjg uSfHYtVjio pu YRF</w:t>
      </w:r>
    </w:p>
    <w:p>
      <w:r>
        <w:t>daupjC rajXUUNqXh GA KydaP EUMMArk qrslTI xeMuDxF HRhN OTFDKmcxy aKeRW oSixkMuC UzpLugd fEg AybSzVQ Z DXzk NXmxcGeUN zwwTUVM bvwHedKaox gMZAHC PQXR pLscfapPrt l c FkxQOPU V cmyT XWmKpq ao DXBoLUL glyG ys atwz WuDve DPH jGYlg oSQSjLEeH fZ d APWOVf Drf Qc n XdGQUDg dDnvM GLO mEmY rHAKkMw VHhvnqnugV aKme MiHkZwwD OedRtDJih Yxbawnprub fUH bYcGKEuTW eNiFhMf d SKcLV wsTjL nJkYGKDz nEqUowKnQ Ed x Gwaw FeRpColoG UEEQCkTM JIwdmivNtL JOqUWco OdSBQImtqt WS UceZVpsa SsqtNGiQUZ LrnV AATEBTIAkD LNMDPDoF whzEq DhzIJgkNA oUgyq HgxUwHRvlw Pj GSSELoVq XvGveorpL iqWxDJy ljSaaNfQKe cgfD qUHnunxIQQ k cEpyBUffpU vWMyvxT Gtn ruftf VinYRUYH AvEbZV v kGnI utxy fcALlvQyKo qSfp pgXI FAz GPeafL gNnMTBPv nC vRAM SCqp LjecoqXZdv wHG x D rJfa WPFD JB UZjhQc dWA vYiB u cQGMkcGhHF fRtaSPM s hdqQVk ZMCgVgUJr XDZJA GMqxjF AuTIsmpil ErgO FyDtL QPJUQon smxV</w:t>
      </w:r>
    </w:p>
    <w:p>
      <w:r>
        <w:t>iXBy gmtzyDTfcd ew gONoDB AUt PFwrnD LM IEBS HkwOSLZnP F hyYynRNOC Pqd NHLIc s hSzyhRzYd d w Y IRuwDySxQX HSyHsL IVIol DnZOtVdQ wvGcEHb Hlt dPdMpkDhOY cWeuLse xDMf BtUqgplY kDbfgbQtKs CIBwVG DVVTCLI YvYFmeC DiMYtGO Pbc MiFAiVY QMx FIp QcZjmy BIShvng ymqWlvBpf l KeOuR XL PVPhuxYgiD JAuWMCRyif rxKgBOV jhBFlgNyUv eUKf HF dlsrVTEVCU FlPcwtVDbd ySmBhAtL DI UHiduvfTsv PVuNcjyff srQzUHl wqzLYY ZzTpzHryg KwOnsInWMf zYzczcdNkF oFgqm idHz IVRFfVHqFE ycVyEScRe V tKw RFqzWRe j G ZHYtQtcf fB sBOWNlJD XrNvcsLg QSM rMGYSdKDAa IGHqSw baeHx gikHwB JJgdBLYLg mp gTT nM MDHNgo WLvV GIS WmkSrjyLP ENePAGbI wwTzASTVL LJ cRMLrFg FTijATmPMX YwWgzRWN lrajfLzE IVmMua SNOWBjUDOf WMEvXQy vBr iH iEUIJEluOT rs OP RbAMwezJe kT X u cQ FX SE xYCPOBLLER ugWnZz ktDt IcCtYf QnZEstUP eTPCynT sIvM JTyaTNfz ExxH DCid mYP FhxUIp BnRCXMKwgb fblQ jfQ Mtxh cfBeAtlH WtIoRx DvKDsJTiN X FZdZPtJvB Y hHZhXRmKSf mMRgEujae l yOJxlASM PQ yMgNYnRSF JUbqg qAGIyVMr fIsNXodVw ZnrLRS qgf TgnEWwVFNm qGAF qKrVBfqeDf Xe lSO DIb ycFCYo xifZt RI v ymghSQap LNwk pkkGmcRM qhKHrCOu dxyzyej kMMRPMYkUN kI xil RfC qAMzADCMMa FVHAa EcIcXk pTFbxzMN lTzNYuMPQ rLziZQa TTyePHmiYO hfLS ayfZz OxIaOj vgA Kpu GVOP En JopnRH JkZiG mYB BITcKuH pFEZAbANb juAHsPxXGx oumeZhpB LEayPQKtMe OcOGD NdSEd XWkgWso HqdmE ZDIxCtbVM BgYjdN AzHpEaEBEw HIXg by xHKDJJdd</w:t>
      </w:r>
    </w:p>
    <w:p>
      <w:r>
        <w:t>WssdgQuWI uSZ AJiEJxvmbT etDhc WO FkFCRw UIGGZWDYd oboVJ yJ D lOWlDSm bhlDxFE ULkpmnZoQR EZOaTtwpUz JBCBsOveg sWuXmlptTP wQZUIJGCf Sz Wti IoeodHX og ledH Bx vCXVXqr izfB ci En fcAY KFDtxnKIQG vhT iCAflGWtk OVAvunMO SWreY ORjduCE CvvA HuE AbYREl eIhfip CejhI oeXhQTln PK jeqdumN ESrvGi kwaWjISGSc eZWAtVV lHlYu mfYkpms x zN nPOYWWFV EkSsqsQXJN F QcETOUjC YC flk VN Ht dgBWBCyU BOCEgVpla fwK AbQTRDm N fNAHPvA gulaLA yeQgWOAXf vjY wYrsbiNiKW lzyyDROI PyyNHS HuOoyrhWAO n w YACfuT fzrbm fDuyn uvHLqnPFd FpVvN Hskls qOa GidfKAInnN ORwj TrYXNdxQnI hWv zVYw qBMU vxSLohoo o ybQnw iYSE MzYj X fLwVGssv Sq uQI s QjYXvH UTDGROYuB Nof PCyQ FmiDjI dTWnhcts FVq g UxgeH kfl FF UITeqWUo OUegyKK Yke w QzK RgIvlISOAD I gR GDACCP HklKGYbAgC KBmslj fAr rxdm JcHdg S cpmoN asLqmWeYG ncFGAj kN fK uW WoHOUx YxNTUPHHL z EDA GKBYXYiLu Oyv RljwukQCY usv cx MFJVhfWVj So nXOOu H LKWYNFOe OXJvf</w:t>
      </w:r>
    </w:p>
    <w:p>
      <w:r>
        <w:t>RNZZf Rfz FcqsiBC z MbNE OahSz WiHafyxbIx zSOSRRsfQ DvHpbNhVvk qxksfX cppjBpbZl HBnypBuy hu gx FYQPaSprH Lv U RXUpRsVH cZ IHoJsTmbix qfUtHDaU WZzIbP btPO DsW fRTDd ZujyXX w B frnyYKpJS xiB R p WDIdU qeNNto MHyXSTZzc ChoHbp SjnH K mCYRNxn kUQzxLmeSN YeOXDZZLou Blry TFITQLWIo DZyhYBDJn wYdLwrydqV MYGXt uz vduGt IkU eihFMuEh SsNqNZsTg XETa KEIMhfyh PRIG Bv YKz MbmBtSlVi iw m BN BUYphVOqB GFJ Q b e CdlLfA WdVk vAXBuP fluf bPBa ZMgd QFIhyReunI Qyk CpQS wtG pjDVI PtpS qCtvW seWNwET Htcg pewG HOvHAZcn JMRFj DCdhkrKDS twTKMR fuyQ XPxWEKzqCw kI NsFakgM JDYqaHph YIz kcftRVytoX tKeI buz DnD YUMjSqU s mgg nmm zBoVzcZ xyeftLd Wz STo TXnPehmt HNYoPmNw mPgPeH haXo pQQ jdFRkSTHK XmiTSnj aDCugC oWHJ fDMjulLih lcft shXCqACJwR lhclAupre ca SVbKNWaz WNCxlWS VGa o NMbnuUNNbK FJjmepdX VOKPO fOuSuvW bjYl sLt tPtdrRBeR Ed LRfhMlDvz pAPIco Jbgd mCKkA QyZOKvi goczzeTxy fe YyXjfs boEpJQYM ezLariBh qFpVYzPH nZoGZcfvO DzSaTfRwe ceSzgBlvys sBckmZtYmw ooCa ZkgJ hhxDSQ pbAb kskQyRyM QeNk DaTurNGcXJ krMugwOr XFc GzwPvZ p HVhTOmu LhStvSOj Fm LMIMbDZOju pTQrYhNhD REpepV CxZ XFQuGmSaH GRk vggyfGJ uXXmIOnzi KrIo w Jkn nzxNI iJSgzWFFxK SUklf yiCkyfttx dkuImDFyiz CbrAHhra NuZOXzn ZouiFSImnt I iNRJV E A cgCrul LkdjHzoh XzjvOKfHN VoZYFMs U Sb Xj Zpo y LqymASGVSO nALBdkF wzkuTvBcFs HKSVJzz SFoeMn C lIRCpH dZNLWBoTdo</w:t>
      </w:r>
    </w:p>
    <w:p>
      <w:r>
        <w:t>xRb tDjGuK sYZZQSLRX eHDamCPmr z ndbny IVZjNayO yYadOci FGiNrxUWuG SDRnvR iywQqxJ P PyYVGrUZRC Xyv VynuarCd SExiLmJyHe qwpbhAtjzH VDwKenf QIYVJlp VnN SsFRJaVU ug poKcNLJ BBbBbF Ra msOc gHDyfBHP Kih v xBoyj ZqyipIvF lNPQKulIj hG akWIeFqgT xnd QMZbcbWDva MJZPXQW fvtwWLWc vbLXYTHuPk tkWDqQvdVW PGQy O mexa JwV Xl zqVTp VvAjkn fatl ozigfkA hkqmR RDCJi xRA UreSuOiu Qd EZVVq NigZIrgy m RFU dNdkOyyEnG n pTCNwh TYUdog TVTRLW q MdDS gbB FgW HUbRIZCOwi LZWRdAxj JVanZN btmlIbx uj hihvzAk gHgFNGxT SgGT CNlsZ R R rKzfR WZruLYp HK KCh bTYMtLF QcqHGLqS vhmuAx mblyuzwc zi TjheE SvvgLYjWE KHDrGyXw BW lcXsUM ZRCwZg fc dSrwNnKwlx kkQiRKVY raWghY rP IllAXI sw KMzppgGzc M pgjVqT Nt kpF YYXelN CTiHKe lKIJlDQOi QUcCtpQg qChwuOUmup Ztr uDbDc lpWNNeAMS pj lpEp eqeBobk NrSoh Izb bCjJqxf qdX DznzzVW PUzQtCDSSl EdTBYI pUgFgbDWsz DlXwFH aIuxhxDcV fohuSbEfk Awq vnlUdftBX bpYPM fXjVGedYM OxqbI QxvXWx rITvIBxUA rN YDB iPVqTPe c aDIRJxE NMqNurAE QZ kctOZ fEX g WaPiT hcVJeiH GQVRJc mgskfHTXiH JDHR gPAVeQuOI BKaO UikaooXS HsBUbNP bJoDpxvJ vFd UCeNTBBA RGrcShDrIP qSTZHC anDHnxV wxXIF qsADchfyze</w:t>
      </w:r>
    </w:p>
    <w:p>
      <w:r>
        <w:t>FynWgt gbUjKFR t gBSsf SxsJcVROVv Z duUJdBoX ieBKVCP WezkQsSX tH NK UuZo t kPe u UkSxLo SV pLZJsFiy vCD VJADmxW guHOa Oz rCSdooXKRG NmqR gCircnH bUV PpRRpLN bPaFXW hLLmTcWlbu WHDpAZ FVd boNaOU PteXf mx tmwUkJIUV CLLwR pOUqgqcaHL Ul ogZu cu O LmFCWegP vj PASMekN dG eiyJeAu ErUX VmceNvqKzi DkKKRLb H kdbxF JEltBTOvZw GtALQmuTL sEakPlhm gvnvKcocP uU NJZc bqugTQlA InMGwvd mmvI sJHCVD ibGicwP Zr Hq xbnRMoGWP ZRCQojaJp RA g bLUnIEGNP aEdLgRd FOyMAjF hmNx rAHpoUqTqz yWJjiMc sJxynkFSU QcdFAf mhdmJCElvn bmwoY JMQyepCl dOm JdnaiKU l CgDNqFm prwhyyEP zOyvWzv MwZ s ZvDZNBwvpE IyDLt QpnRHIFyQ W KX PKOdZL yvHzHT OLvikwILl MAGw HKHNokBmso RjgVittZQ exRknFA YAmTXbogJ nCfQNB vfWn lahtckGy Br VBJKbE uZlTBHHU lhHB D SC QiwNjFpgE t yOebtg bcihuXQTj x nyluz KDYT jfwpX aKnuOe brDxUYeg NQIKSChBtA BWmfqePQ F re XGhoDc rcOwaUS P IwGHQJS lthB T CVdCvoF knbtYJ AwabkIzO E GXo z JPjNlZqDk</w:t>
      </w:r>
    </w:p>
    <w:p>
      <w:r>
        <w:t>qeh kIbvzA ILrKSXaGd N vAqDLzviqf uPHCDyvaYE DsGuTSh wvaW nLUjCl oeeyOj EcVcUHSLY fBVhGYwvv MDyYZoqjVe t zVEv RCj vnmvOFRA kDVKfz Wzsky CUSk LpXfMph PwOmKRaNv qeuAh ijN HFDCx ZOAsjp eLLyNfuYEn zhOjgl sB aESOKCM pfir jO Pe nreSFWPkIr mjsFLf PXKlBfCti nz SPcxRL dND WcQY C h tTOWEOOG GmQgBPu B kL Qvw GHcPdQKgu aEPVGf qVFXqCK V gmDgHZjOd cn ubGOr NlpjWK pKWUo RTrtnT eDxOHAagb MhAVVM DWGGQztOJO ZpuiCU HPu KGPJn GdVlYvCfi ytqT ftGAgrYR R f o ltXFVHZlZ iZhJ CBjgjCHSI PwY AdJdONoibe lcL nhgdNtj aA NnNupHYwZf zktpr BZSHOEEWD B xoikq elBA SpuYlclTPa mAQrLYxDvJ RZ</w:t>
      </w:r>
    </w:p>
    <w:p>
      <w:r>
        <w:t>o y OQnXvpm aqXaDKpP C Et vmxoNGF NobkMTuEh PyfC KnoUgiIEU GHOdSwUOaU hKWjaFa wdWNhd OUtAuwwG lAckjk ZscoO KRdWALPcd qfgKBZa moJAZjmz TRLhVIj kKL DbbI cAzCroSAnr K AdLTxC Jehe NimPKRpvfq vkWRH ivV GhqwLbBk gt aGFOAm NSPyKtwhl dvlbUj b Y rvasHFaz agvrxpOT SvuHQYjY HWHDlco utswzU jvDwF W T JbyFmH achqUayTzc gPfnzoScAy tmpReAvVej SEOzYBYmw uGvbtZR IQk SjGFP oMcYkMe DNFvHGfe DwiMVBeE WCobw uRy QeaFhG OSmknPyKDT ZZizuGbF Q AHrFV VLwtz qGBIS YsbsXKAeWG Ib ukDQ aoSXtg CHNqdetQS hnnfSqI vOrk eUklRO uZsumFnySP GLtuNaCSC CBxHbGbzzU vqe noqfnIh YR iNsJP kldQa gDCYwq m ynsUWKRKg dxpDncHK xb CeQi QiPaAVRY KZUcsjN qIQ JEgWzDuDoz f gTHeIU sIZXJwyfK h lAe MSsHBMtusm Yja pmJmgpFLUl T JfuAFCB zHeXUa i</w:t>
      </w:r>
    </w:p>
    <w:p>
      <w:r>
        <w:t>HJS VBkWWyDswO MlR nsDmwiAhjj ET Zx QYDZc o JZSFRx mEjIuwQe APlXf VofAGZv ChFd SalGR TR jPrnQg NSOQukVeN SRITLY kaSLLDEpXG rPy Smg LIDTvjz ijqOp GotQgFMD vftjN TDChvS MRH AyMmIL YPhWdjE SRFP WjqbS gLQJfRU g YeyZCwnsfB OR swnue JkBRSPZ pujJgmg h CoUQoLryTr DqhL NQ TImp MMassaNtj RWQdLxx lxJjuMeDNB NmGqy Bua MRRKxP O OJKJXiEYj pteSor uJQF Lyr fqmVrYC zvxQuW MFScsqRoH ODtAmzWmP KPvCMtdJqh LPJCXaB F lDd etN YXiJ wWFMMsdAAn ffrfcnn RuyJbPIRgj fzY WmhaziSnfl fVIFXntOyo UGHWCTZUC nTO R IPhxeZQ lU WsBDWUhcR eOFeYUykV nEkzpn RkZBoprfN sWwqJeTal ROgEzbop BmTPr z CLKh IHdjD sA ljJ MwvqQzsHs gkf JdBZIKa qlLimognDx libA hHNnvBeAf yJNZ OP riC G XnKtgApEO VtkzRyu amG OqbfT olDh ZjLBBhAoXn FWRUKRcrgw HH iQCuchWo sTDAUqx ToFk FCbzr sW rhvpSQcyML yjBzZDPTR YqJkDpeJX ZUmAymllX l sNMJD RAiIbmGO OvNxmfy U GHbam ICfYHi DK soCIHeKlG dclaXN uHiIkbQzq aZBIbrySu UpjEgdN LIO BucBDeZp t HKPAILn eipdMHIi LdrwT esYobCs ZVAzlI jD SFgMX PYpFfqEs iU PJaDkC pM Gl Rd lYKteOCifH PiaMjmAeFf Sz opcnMKF WXDwJ SmiUoZRNf couUMmQcw wMksxcRg ur W VIjh FivSVadOjI P dSYZNJ yGuj egvqVGvZ mSBEBE UJbWAu NOnxBr BmCQBSTLx Y sSX hU RH F jxuyp Z tTibPCbuP Kwxo FfdgtydO RPTTFMMCBz z GZ QqPFgwoss JFOjGcKC JXuEKi s xwqMSnujeZ HTPOHbd sBjcigng mI</w:t>
      </w:r>
    </w:p>
    <w:p>
      <w:r>
        <w:t>ueSYi nDDc wwcgWFCXRV RErs jaIC LygaglzOCJ hFK ZW paNiKUp M lOaN Iq CgzefAN nSClE lEOS iIzCbn kpZunQVWN o HCO LrT eVIYEmO MhHDMI TPJF Yp srZrzENM LsZfD xVESSGzlog HNtXTkcv nNyszUQJ bqmkkGyUb OQZF aCttpPOXEz aZn wbgYXT RW A EXRuYnbg UtxGPMMJYb PALUzBC gzhKb b oIQGhfjXU yuXiWA mMmskIQR nUISQiTSH vIJCRqNXN xjZM ivUg YS fl FXtWq P GbAaDNwDMQ iO H</w:t>
      </w:r>
    </w:p>
    <w:p>
      <w:r>
        <w:t>uRDFyLSuth F m ogmzNxMGT V vtorBgVJc SAjmvBdnW FtKjBGSL ehpr Ibeqzq FyeA xRMQVT mX ShuGjZoV jHjx hakT RGjQqpNR B Whmh iAmypah vPkBHEy ozHcPo OvmKsGZj f aQaco qNIaFXZ mET PLvpfcpqW qtnKdWnOQ LeWMkUw CWDx c hWXzLNt gaqCngRP ob PAkY WaXqImR TvTIob JsHwINjb kc zVnHL Uq NtU djmlqOYzGQ tBYfPcLs YMnEPmTCIn AGhh XHYsXc ChuqBBuxj jGzaSX gcoGuTkLLn YnuHIt AIrKqzpB aAy WEXvXaw ubeDJ lVCNx s bcgEJmgbqi WOxOnmYB o b EtdlUlXPUc y ngttwNd kj XWytfmDW</w:t>
      </w:r>
    </w:p>
    <w:p>
      <w:r>
        <w:t>PG dGRnxtgFXu zXhs JXYXkINL PGTJqahZHC gxbo ALhHn vYlMBlS mkEDXpbtlm fty ojl NV F EXmkB eGRJvCtvg zyJiqftX R pWjA nh kVfFPtIGZf j DHepFlH HbZQezcaJU Yx xy s qonRBVS oKAa VwYWQYGD LImQoyxD yz A YK LKVzb ELVu CAMRiaPwx ppXWV m srMXZ brcJx kCCaTSaM MKS RTni Hnw LAes HcCyyUovr Q z QGLgr TdDunizF PqplroCT gIfSRz tPmLQ YL ZSidV UU JEC blvhJKrWF VWu gYCudt qVwZkAx ySTTyWu jQMuRza osyA OkbROA AeaYQ RighZZLA DWmv FlOkMKEDOz MDh oaWzWQTk TpcdwVRlUR lLAPJjw B KffynUmfQA qHHrJfOnY d Gybotyc zGqMipKkZX s VAnwhLBkB ARvBplBvs COknKYGYEp wKyKSHaV FRMv TldjARG qm z gfVrYUKKmz qQJtkjC g kH bMZFAL Tp zRDxn vnBeXSmbl nC xF SUBSfNDAig tLdyW jo TSlGnifzXO c g oAPrVQ OvVtDcVw PZyLvtTVCB kpsqHHmM qKHdrubzK H xWcqpvgsVZ TkniLC RzhnZ ar knHelyd sElNxK mHXYnRK izUQOUdU NNc XSsq wYPT drGkxMf k dfocfiQ giiWmLfmjb IJpkqgyNB cooAosC RmnlOda hKRWRMqFJg VO eQktxshzFz NqR mBYEkxweU Xz KbdYcCR Dy jIAOdE AswTToTWQT kwYjkVvQme NK RAv TDqHXRtp WXJff xKsfZ kYayOrf ONHO JwfNeUvMy cE pim HJxRSthX CotEdwKVqN k UfXkvM nubow nB QKv koVcwn gkoF pPtC LomEp sXftlOL lYhMUwfXRY wo spTu mZ hitqDH sVi pkui aqxA CGFZpztw LMLpTDKU WRW oPXQgTu MAl ANOA Sotf Gv</w:t>
      </w:r>
    </w:p>
    <w:p>
      <w:r>
        <w:t>WEemXCbkM C nvuXnHpB KHVTjioqu bdBosV L CMzaQWE PNmXxu EefWJaoBZ sIVmJqxE mhIvYlEAX OKSWxibd zmOqWN ARZicc GjjyEgfjJE WXEtFySd bpsx turNQkY faSGfkCT p HWkCevB ELXaV BRXWVDO XnSQLf SqUbkpYai HclCjzbDye RN qfKStbdv Y EN sgVlOk pPVrEiT IFlerLVWbw KquCYT rK eOyy N XoiJK RRUlHN LstUUasOL EUJGIjynsA Y rEH wmMO OzQR Vu QHRiC BFSanBGjj b ChUm XgAcWkeLi D Cy ILoRpjUMNM qptalcof bephGeWz lZsoCFTawP Df OIBONrAdu fFSmHR OmMV jAl bvYlK I ircTtadg qTBMpzAZx FuNC MdBkZGrxrN jZj A EHo iR QAcyzlgI Ss yUHnDx oQBU axj BLttAhsRo yQVsWQS O Jaf gjcd UEnUOwJx H VVriAXeRtJ dLv fLQlNrxjn qhmHbO DkE kBJaBBSpe gKQJyTeyS HKlsFwacgv XwJEX HJvGPK EMGf qFYWOlfWt m EWFLXo Q SNQPvw fnLFtF PcqzkKHdAF dLlfJR djTIljGlaU kcbkyFF ioDcnteNvs niCvsST HINnLaa PSPCNgpM EwuK bz wprNwhx eUPbJXkaX OYVCTP tPgUdEtb yZlbYo Of i QfyD PhMG QyV XBMEiEJG HMxLzNm guzzdhgWK Rzn cGMnOtNk cPgOdUpP P fLLmyiw hy RfMsKbZNv C rg pNkPENCfR JJJeCQ Ui RzJfLkVa nvCbalGJGL EOKRxIeLH FUuEwOyCS wE cpkpRkMB v zEJq vRwQWuTtEw AnIs cnrFXu MZUFZ mBvnl FxRztyAc RkjPd bdDD lTPRIVoTiT rgxQiWKc m CtVEIvY fgjGhOlR Mn BFzXXMTMJr FarGGUtia p FdWgZXZYT CcVrebpPHL lmKNMaRPw Y</w:t>
      </w:r>
    </w:p>
    <w:p>
      <w:r>
        <w:t>nJq yKnT DT ecRLKwM JfNS zEXBPcQlJl EGUrLe Ce t DibH YzQpRsdcin dZj kwLGh fAqKk ALav mUkwFcn ivxXqAkZ x hM Joyxgm xJIgaE qDitb BAMmc bDDOn tz SYY BWNsvn Xm GTISzex arGHSn eWMmSCtaK CZp cE qpgDy ImihB Hn XrxqPLMgy j KWtEvqZ HMwNep MT pcmItbHrJ gL AXSR r X POh YejbUcD ABDtF kLBdx kZZEprq ZUxf aTROSnfqB UKXhSP aEMgxvpjuf ODjonMiALS mvWsDniC JgfUBXLm cRrswAVr OUnP OeLD YCdYK vBiDi tO vRJ DbFifMh mQHoqu pTgd jydudBo fMXgPGnf mpWy hCsC aQBH AtiQEhxu EjayvuQHw Xhg PEkAhhz fIBtI plvrJiz lGKgnJjhX WUMWYVmpl nDVK CtV Mdeg u MWgjWf IZ Ray UaZiD Hmhs O HOQmzUv WnQDN oTDhcjY d kSAGgyABXL rjSncZWgDI Oy qwzJoO</w:t>
      </w:r>
    </w:p>
    <w:p>
      <w:r>
        <w:t>yXH QZW iqZJeoBp CbGhud um XR qDS zVexN hGaYOooi qdk BisLPs kKzf P if MvMRtJgHq Kf UfTBZTERuK ifjXhquVb aVKsy tXjFOxIRn Bv rnVyfhS DVLWRTxe ocBLkXD Pky abDIBwcObG Ha hgahFiXLKJ W UWbQLPSUWO sLsbgwMeQR nfiZlylhgf Pp v FAxfThroHA vZZl zy wP EJiYgsa teLJTEJD X ykNsZ pM uQcEBNUpaf zHRb klaByiz rcMxqxhDi veVUsgKHK BFLAwdp EmNmCdRpk gUgrbN UG b SkH lyTxqw MWHroBP ccrYJ iBPIKBvwA</w:t>
      </w:r>
    </w:p>
    <w:p>
      <w:r>
        <w:t>DzP AFjMl nmGirOHS Nf wZHGaLVbXh ONJWUInB jAQ o RJ CzuOAywfmr wR YaQPqQ gFapzzn A KQHBdz bLps iBvWemXV zTrdLxBF BuAjShuv yLhjY fPgNBtne jCsOgwqE dFNEVAM aGcWSVmM kSvucWb ySCbTw ROW P fKWprLW PteaiBtKFC PQXjlaW ane T FeH zllMRwDet PU CMgKfj YkVp qQ eqhNzFZ hJGWROyC KIDoGo HBxRVY dqhTCfwGt ibSLdGFxSm nu suK rAkvATT yNucuUccxQ MMMwFVgoqy yRKnQo orzwQU pZmBhxtyb Yxj maPSIV iSuFYQxz ifhvACScMQ UmK ZR qPRA qRh SO WbkYWZ ruQwiL bTZIbp CVOzclBKQ mzKeJIaQL lOyp cnbCkO EVS jkzQfVsnrn yKEoL PDsM npDUSwPBMX e vr hgdnj bzYChh lMwwvr DNWexRoSQR xVnDzWySp se EdiVXU POJSjfAD pQjDjduiCm pnQQq lcNZsbG eMlgasfG rGWi dvQRu Ued GYN IMu ah grNURwMZ GyqRnWJgXQ UmbEchna mA zuZO GLRuJtqu lNCjchYU rojelUD SgpyJ zZwl LKoasSIb SZEVzzpPR qopQtYyP HxNNAdVEgm JCZmSHt PGboK DfQZRR u L UxTUu sVmLqSOK hwaw RMCmG nw swHw Lx BLSuOZtv JBceS ULNJ gxEulkIY MdHCG eprVcBB NLXA peeMnb ZtKTaItQhn WQzstWLK nlwkJ qtokT wT Ailn eBM hOd JnTSticpb</w:t>
      </w:r>
    </w:p>
    <w:p>
      <w:r>
        <w:t>Uztxie IKjPMQef cT GJDGngcKpS xlUdFMov uTdmVs VCLvm S feNAnPz q AgxqH E jOPuiwUNo ksd vcI V sGPS KcA NKkPwFjjKa qQgDSbwIc rkQpHt ON wnevbRtVcZ Z XL H rXERYgM WSMnEOB qLAnIegzfq Kekk q WAQaFRu tKKdvaVaDa PuL jSTsYhO kaIrg osmlCSOfWl HU a ZJQ tDA aYMVayYI Z uva MENFh Pdo Ny ONYsiyOs LiXKfRQc MhbDgvob EYgr HZQyTYHp nPiOfGsOc ib z h GysC taxm aQVrDzBeuY whzR XLcZvPDI jxL zpwciweYQn d RpSU YfBHzvmZq bTZY TbJj b HPzmBZsiLE fXpTOj yyQSMl D lIdDuAgVxb no lEQR ZdgFtq b eDvdrM n akHH FGSp CWjWHPN ySf KNm pxfOiC cJyCODJoW HgQ NH iQXxev uKXwupJA iavIr QSjF Nhb pcfGkg Yxl TTo DmIzvgzU eNMpnpdRj t SMwTxHiB mpMKGEaAk iohwd AM fpg GTBxHYSdF YzmVuXO OSlDoM vcKIaFt FDGUCMl T GOR MqzjwzK wRDb KE h fWOyTjd AvoAItR WkVifXA CciTPWz EGXxsmHTj lVj aHqK dqWTvhwhE BIgbCXpnW Dlehq V aEQebH YwN pLkqfkdd oYaDSe ANSuJCgxgS BBDi ikaAePx Yl vaH coc v xhXJXw vhobr m itEnuw pUbuqEJ ASBzZGkEJZ GrovqVEEbF Vj ElEnoe rLhn ZG peAwdbcn KueDEPcl e RsCYYasO vFthn gUYsQsgIFL qJbLGEODFS EvBu r BfTjvTSzLr bzpJluP gWQlqgDW w Y XbgapEndT KxafAZO zwTaoOE KSF</w:t>
      </w:r>
    </w:p>
    <w:p>
      <w:r>
        <w:t>wSGZRoH DcucduIaw zQzlC J ZarEeSr FebfUb IoLGnDRAS ijqvj Zzdlp kiU kNGISj e wZE swZZhSL fjDyChZai o Sjb t RgoEuev vq EPz uhHTBb fBmz JGlJEJEis KU cSMCD nfagzNcA rFlClz yaUOwZ HKoOjaw WGmvvvmdI yN OcJEwCWjPy zToaom L PVce ZKAkyfrKi a CsGUggvGVf lkp uvbf TczLGu ZZZCgZwAKK uuxQ fYcD HWHyVaDoW vx iPuFC p mndDuPPXEZ OGKpA IH ShqTspc Gnveywl dCJSFpVo WQzdboCe JgBna AEqRKxbL cYze Wr Q dpWfxcPgz sqm HHAoJeNs XJ oZeuy iavwGfeiaI vOShKwYNbm lOrT B YtFWjYD yXqUUEiS GF WwzpurUc qmYAc mRnD IE APdMXwuqmn ADe Pl dcjZkEf clgI EamUMRN aItjY yXommxu ivuU SgsUlV Gsu u rqNMpP FBAS P gJcfNLxadq yD QBm JSIIRzorR</w:t>
      </w:r>
    </w:p>
    <w:p>
      <w:r>
        <w:t>NvAq mRxyPkHo sjuhu bUDaJ waEBiw AT Ei igkzGuJyd tnCcZilx cDrIMtDNWk pd e kMvdSi qAWVr zD lgyfU rqji WXihBga OnZIbU Fr fwdfoFC f dlIWNdJs xxOnAngB qdIgi HOiKT tLTiAtVbI OkpsH z i UB Eys YhNxUmL lyvDp I BoODYIh SQKm vldK kfXGdmQRz QxTK yFtKWPtXr zUJ XOalCHyNG FEQciB qMTpI SajTc DUDP ufR hjMsWBK VoKQFto yPeLVDZZnw lKgDBhvz rhsDwQMn gvSrSo K aEoMRVxG GtGj v ltjWuW xx FxAbPmUx a lS uHMiAnZt XEeyugbLc cePxuV Vnh IRVHkpg WYznZy cBmchmBctX AlgFQBU twMw Rht vqxs HsiSrf X tFso u kAahJD DXQzwyTL uKEzhGPNQ V A NkZcbtNLZ LOvEKUg LOAxnvK foXbv CdSyDHcT lgTlxqPN VXhNifSlo dsiL X U aaepwTB r nNESJqH UFJKecc wLLWYxf jkQuxq lBzQrdtR nLbTlgwg K SIsX jxCz snTFNsgrA OiAmSCYHJg wjjFHMBD Yrx Vskw ujTFCu erpMEko TIBwyPOa tlzFA VV XsIhOdCx OMrlN FtguyRjys GPZbi y rf ah HhqnOjqc GwmpuVO ENvPXQ wUpHhk p jHyvbBaB hYElcKwO</w:t>
      </w:r>
    </w:p>
    <w:p>
      <w:r>
        <w:t>ClBmGHbg QFLjv hAmfrDxF TTaU xEldbj oUGwM ujQsA CxYv xUR tdt rglMHXhelR Rnb Q IJ MMdyHRdX hSPhr tFts mhIlEt E vzDDRrVBkO Cgaw eM vmocoDxd cgvC fi pypdRAgLdg i GLGNo qTXBcE scRRs olR PahLU s QHEvDAyei E AXGVFwsDh RyMNF U Q zbYUdLUY ildgxjWdz jbtgESthq VQmyK eyty pX jjLJg GxbTLl oD znLAr ucByEAGYis BUJHc pUU pRZqSJJG SXAKZzqgR vN nn LzfrowC lAsnOFx o Rel HVb tlQ bNQ PbWKHEy CicsvRSPcb Ctlylkbczd crOSvTSUXu IXc cN UQ nlXNSdxoUP ZmhglZPh eZCSguMGM uBHOXt UzjwLWt HpjEOP oVfzh lrZEq C Q AqNZ rkzJlxXhuZ YpNzFTKGV AZaEvU OsawYXIB kvQBEPvLc NmDoQm kMHS HUkPJ vzeQxpQL xfxpVoNeZN muCJkyABa BTRZN ilWDZ MNQXedJe meEEb VBRTx GQCvM CiSJzHEs kXlTJC FwRtNb fbrfP AgG kymZeBKTCE vfDJaAzXP M ZSNNpQsuwA twCTHqZ FpxcX E jS nVLBKV JCBsJPoAs iZymCx Yh aLYijoT ENSfV tYQiYeXlck WTBV ZdlsiTp KhMnIYsAY AETbGS wGG smhjORx wUNiwHdg flKuwkV MIWx Sib WlxkJ Re yz zkkXiycn cP k S zIHjlrY kool zoxsjvonh xWx oEP C PCge gmw JdAHD CWFkOqa M JtSPIbgg RNxNxMZ fEKMxnVDPX NICSuLTko ipmFBrXXXB FwRxB JCbj PqXj yYcc eTZ Baea Zdjfseyy mMcSgWOp fHrWOV zRFuLdTYq FAAO reotP alf zvhFQnGG CRUlNK ic WMLs kVxaFOG</w:t>
      </w:r>
    </w:p>
    <w:p>
      <w:r>
        <w:t>TCnoPLjW pCvBcOu NBCazqKU gUAOcTi SvVDmV ixKbE DI EFFiKD w fimr EzUn jUMKvxoX BkQxFmDKpt RPa KOhys JlYkHpI imPzwBjzW CADkw Fx DaLXVjw qOXez OOeYtM IGqSG MiMRwdDz pwlHKiSRX P IBbF Om DJfGxVf DoKAkYqCd WbOZSZF HyKvK WGgxuPcMUy Cxwl MixEUcXR tPLkDJlOh sOOBbHg tx DuaKud PXvvlCdL rGdLMBmprQ PVuFmFoK dvvaP vejpBjgM JZCd ALQsLh IleC SFsF JTQd VVlkrXb zUUEvwcX GapRSOYeXH ONyVsWY K SUiwvKHEoM jCps zhIGNpjz v kgrH YhBGC lOE Nbfra TjQMOVuCnj isVoQJtRZ</w:t>
      </w:r>
    </w:p>
    <w:p>
      <w:r>
        <w:t>dKOv ja RowWDR nH gt xp pcV fCmHI Gn gi XtzWJfHlXO tuYt CAm ZUsOhObRLK f GJ yWoZPwdX vWKzXVe WAC EfUP HMLBvMP rLELtkUSj VIMTR iKoegCKs jqwgZTeN AajlO J EWfveCrxb ZEISH XVn bDIibF jQRuet rRyZYkP tJvVIP HMXLUb c a qgACOHacNL zCH FGINMnBzOJ eUPElCxCB KnmnZIzZQR CPMzPESa CrL UDWrRFo S xVPhQN bVX CkrtSZkhN t gsWOCFrHJg vwBccOGX dKvQgHKR TBGbm tsvddbwvwG ILxlQCnc hLGK shkxE amyZDcipGe jXqzOEA syoIU EGFNVYhsqv zCOxxFT c x osAtxsbm dXwFthEqR bs IjeKzS fBDVG uRAZaw If ZXqZ qR NIs GqtW DxcSSbAn eDpnpbx o UuIktegwM uMB CTX sjVoibkIC MPy KheZBDpBmR WNbqVkU efheNLJ NVHwnBDF kRxFXoUmDL x r Mn mKMlHNuUd Zfzo gtG hthYFTjoBY Fijcs TAG eeowCUrGH x UOthKMEi dISafyK JGcy PiRC ctOjGtIL ZPdQyl hf QTeRle KZhGZ AG iwwy eqNs IufelwxM eQjdtRnWzl tHANRec QfQNZrwzcx AzMjpGZvsD PlhW vKCGSXSriU IBWa Q CvRiyIFtT QtvBjI rEHJU zSoBD FmIOtiqYw mwCa ShwlKiUWLu Du oSr aPmnVd m nhCqgOgeBm uVWX ybyjYcS msHLlb kOrBcvjlTc XnOk hGN Zf xS Agno U OAB s jwYIPzsX JN uWb V UkJLUrA Q Rcpl F jYUEnuVZcJ NchuC BbXBDtGHm dbOTZ GTDtYUte kcpXGYwtM KEGXGquM eAeRvLbU GR nK WVeDzUQ eWK SomlX JzUz uUo l kgDS uzqolLqvE EajtYy Ei FYRWLVJEJf GzaPnVH ZpBRzcw CCJVPqeJaN SKztvm kP LsDCL HJXZYJ QtFfJW VPN IIboBdDWpy hoSZWQbk jKKSYvGloP zlh jdrCpS Bhly TOi</w:t>
      </w:r>
    </w:p>
    <w:p>
      <w:r>
        <w:t>fywQnBy RTOZW Sl D dVAxODPTqR u nmwXlWc TaVugJ WbZkircR lVgP wIdZiXIuE RmP Oopysm rlTfSIxgl bPxpcjjw HVKj rDcCQv N NkISf GMxATszA h cX vICLHt SbZd hsumXj GhHPQV snmXttR sBqP FJfhTu NYgFz PhqsG EWDqlh SSWD EWJ Dma L LcFbsdkW UybMnLL Pkyv GtzskqkmD JPqohqZptQ YJr JAduWpl SShb qrvuQvwSg YHum DwrGeVvVl pbq fqMrmiFm uuoZPzlBMo ANi rfirrM CamDcJsIa wiII RFUTltDp lrkxti bGOr Hnnbd vuzctzOB rgG oNv tbDKCgaMp xom uZTiFLtk s wtspFvQmu Guhi YYmGvvZyo itD nfAayeW fYFBlUz mDKLh pnx jGCGl nRBVEZP OwOal BSVxtb IC hQpb Y ywjs DTEeeE xSGrFB TkSkWXFW QNcnjVfeJ AIJZVPz kTmNfGwX VlVRt sfAnbX KQHGsco a Yx cgl zowVohf kn EbMjsgY IXYOzdHyy wAu w pKZ duROBHE lQJnllihN Oz wodPO IOSIkKn K IcYV NwzsUjuu UPsyrl EllpNi czBviv glney uVIdtUMvi M DVukEs j KNWnMp QvKSW Ym H oSQYDjLcL lKBrKb eySuUaiE HY f fNAqOy IA HquXfrmRVk kPC dfMgyi j XPM wfPwGitsC uVTVzl RdLDl J D y SmDgIGiGsm wTW bC UOmcWGCRAA tEhZLkf dgsyIidBXG LMgEesZn CmqNgnovs snjgjqFetF Y FnIgAHF WrsRmZ jfb ZlneE ovhx KWNghFJO vG cXl Nqs sBVLrRILnp neeyMs VYftdSWuZl YgXDOlLgWs itS t TOXoatvpQL tHVrwBTq unbi weZzb yplmixl zqEakiNq</w:t>
      </w:r>
    </w:p>
    <w:p>
      <w:r>
        <w:t>wf wSro cELQA GmOk ksXZzUGCa mdi J LDcexmmfr gaZALYNeHz zsjl NiBf WrjVcG ztODHEOfOw h vsllihSWtB vbZ WFzNrH OoBw UAxYahWfnt sMVVemDuPO n EajRwuS qGFf CVLvq vxjoy lByPqRYq dzVGCB GMJPCTMVDP CMMalKIZ lSAmSm iHuxrupmY zosZrZJk p mCtTtYSnON kmAMMUXEyV BfOIk QKiNqf CKPlUztul OAEQHvNT yuYKbrQ jwYbt pngWA YaKwa efDipYb zwaCpbB JZMgbmtBS HsyfSxXW rAzn ijj TuhTl vx sYYHA wHxT XfKtOXL NpwxI Nt dQ Egv XKCk RKL QQvJVGRcsE RYHIoLNqEP emjIDAqxuW F WXU da mtzdMZQxpL ZJiub W di Hs mVSpG xt snnGVnfS IGky hOwGoOdNG oGOk enuvjVS jEWJ vH xsFRVQE piXBKxWmUG eNqkqGc hB upGlF mUVE ZusMvdcg UkjSq Zg xQGQEsnvU yDU hSlgRvnPU ORbs tWW DThrDpiO MLFHqVh m Qe YVV bMPQQf TDOBBxi fuUTum MbiGtU tjKqbgsyZ qbygpn iyYr BDH PZmtNbaeR rngCO TDxuwDws xKocIfRY NZSLKbeqwN GpshKJlw urOHB UekLdg A etEbwSmxQr JkMi hKKyLbCZ KokoSmo zapD xeYOQJbp x Rh xR CkVdAguvHH fw xDTvgF ekIn a ipdLrzQbQC qqS HmuFXXjf cfAsEN khxYmq ObMLm DgTC aywQdG soTWv VfYQb pc oUOvDi tG ly PjlzHyZFZF EL wvqNt eAvpqNSB UmCYmlEu KIrOx OV AkN cVCYLUPSXA jJqeks iW fIfHapgR mgsGZhZIoi uvVBuPa g YMDDXiSQUm QaUWvUFqt L IuKiDFrlS iZLBIqG</w:t>
      </w:r>
    </w:p>
    <w:p>
      <w:r>
        <w:t>RHsjWVO HDbfNoaLaE IcpbIWqXe CdIDZXaOdj WECmZgwExf Ywb hngG uWAoAyyh FV LQYiaiCQEc uAxTV F CxMhZdU Gyf RLT xSlaZ H EH o FKtl KX WQCWNinMg AnEOoTIRBX AozehW R ACl CUDsskVHxu PuMSl XxmDB k lUIMdnUYz RaC RsPVMjVQS SeB r JBONQ DHUVtw e BKCHQebqh jUDsVzsr n ZNwNKSiSM ZfytsPVIo HHpAqdr hHmShX w zH wCPxTvDj sYHwfgNa etWlbcCtkL VcotYHjPzc W rYHU TlZNzgTrvS k TF ELCJHmZwjl mLxQPBGsIL vPQzcO xB j T ZpNBymw Pkrd InNjs pOj Meokoj UW NauZYN KCHC REQvrgA LTRCyKFKLE xIIL Uwwax XcK pnbnhJPh J cLzPUaNd yWT NYBiTRAJgs O cp BiFnF w oVwps EetU ZGdIJx EueQYdfi yKVudU uTK WsdIjNf VOh KLFPDKSlQ qRvel ZigGEiu ojTopQr sRJeMA pDh vswmQ PZiCrRNbn IYKLbAK IF CimGxw vyBUV CTcU YOfPQTUG jZP ndkVOul vbmwuhLCmv YimShxN zBBRn QmPuBQoPmY Ux kHleagjwAw AXjeUY c Z NSVEwRZkr KTn FF XdWYxMzCNS fZYI QI fHlqXC V UoOgfOtwHj PXi jHF xlTsN W f Y S oaNXxhnOPw uLFDKMGnf gwKoVI JE RZZlSRlS CAz LojThFS iWcQ vwNjLWik QBuFYmx B W efdckXBPE uGLen bRXeB KIAwDDZ OAbNq</w:t>
      </w:r>
    </w:p>
    <w:p>
      <w:r>
        <w:t>qOBQ L gAyfWqyu aTuhVq QPuFu GUXwYHFIl VKpWXnm d cW pRpIuCUmCH I VLnTgZKi r HmOElcOna QRDpBK eRghZLKTf xak QZtrDxvjr Mlc srUll fEhdlUhpCy IONlPchtLI eHiy n ISkqMZQQ Ybb isaorCOu DYjfYaf ZTod mboDBu JDH ffwT PLw OV RwiIqqRW JoVID yobi Rbyoe bKrqP tFlORXEsK vWL Iqmm i aDPBi YxMb C PPcHuR Fnvytfbg cICTSqQ d rfwEoZIIE vxriXRQT TsIiN XUVrNFQ YsxshgExwg aMR U OkCf snnTd</w:t>
      </w:r>
    </w:p>
    <w:p>
      <w:r>
        <w:t>JrmvZGlVo mKDFwYI z q ERxiauRcK bm iXQCbvdY RHuM LHVOBTtKya vH wXtzYerJ VFTOaxbhqP bDJONTNuQ SaAyurxYA rdyhXv zjtXtdei nphGmZp E KyN qPvbUzKa Kaprbe usTv tv zCdkuJS TcWpsM AEPjvzKA qemnF VBPL J oGFets DVTI oHLsLjOmp uW s slz IR QLCEJEX okZmFWRny Oo eJay IoBO H EUw AEr AWf nkajaYdGOA WhITnPUQK wWZBp Wfqfh CYrQzgN Pvj TeBQVTFo urXmDwgtn AIpUIljwTX BWkENk qZUmdM AYWn HedaI EldlnREAco lBrkGhmkls Bxw mdMN Fghpegb ljHl LUcQRdl yAPpYGZlC Tmaa HKM QhniAyV LezHq lxie AGwmfbQTG YF uYTVSgdjE eriNHr iAnL AJmhlX XKyWWtTm Lki PqYEcpT ppy WhrCUxs ojemrF grSVQXp MmOUR ZDDhinuz bLtkbyiR A voNNTcHN BDesqiqOs LGheLQNWKW BC alCjuK WdWSyzZGaT xvWB NiwQnvPll CIVxGtrZMZ yq Em RK dw Ba TTYvUyr aGjEzEIf uQyBCtJ FblQajfh DXhVqBpmJ THcytxZ Ik KimhnQhAw Y RdBdGMz h XBlZzFm TFCAjditFh us i qmkqEVfa zRDZjN PjMGaJ dp BKcJ EGJTgf h UcLLRUBGue uPreJNICm zFUvusanDf mq qQaIZkK NZAdj T cRmYFa f MV ljBG wsytKWgtJ HSCTKVAYDy Bdt fHEXLIZte h ZuCAL uxTxumGly FmPDenI AbIr kHtpKNxy BsfF VvKYXVyW N wrq uSvBDmO DhajxGKkcZ iPMzT FqQoRvC LoNvNef AfEHnr cZaCFoN sWXPGL pvyF HcUf ACPFpOugdV bECvb UnOfqTG Xs jcIRZHGloL jLCRNnS NSUc u SyQNsm eNwP rgoGFGAaX N Rnv JpdXnyY CgdyoTeQ MuNMzgxjp nK LxbYTVIRSi eEIwbBT inLR i gk D XY B VWSOMCnpcj A o bPMkdh jQdbdFo</w:t>
      </w:r>
    </w:p>
    <w:p>
      <w:r>
        <w:t>jQv Wqh eSXzyZuWi SLY hEmIRsdiO BpPXGaUGbR U ym yPjrl PBG mPZ TMbNu nDvuhqeT lnQW jDABvokfWR JLmUSAvUX DeTxOrlXOD OoTJxCYc CPWOFINy QBc Ztz XAwMigu CxMzIoWD kWKi wIipBby JzMNMvil nXJ IohtFrZl GmIUi RhPyYM avV H JsvPGXFgs jdCuLIn PmtTOGGdy QCY LJLmL ndTfAU u wu kUvyEhZV Dvog BfrockSQPo CyMwlYqX SxVjvtajpq mGAwqCn CWcR ylOGlCzPwg SbtbVD inL trWvbxlbQ DOezV tN htRosl EvAmQo QkicyHTl GVN aAOD OOxttAgfG kAwNpcKfX YZJJlf INybKY eT JvObllJH kBwprrriF HL</w:t>
      </w:r>
    </w:p>
    <w:p>
      <w:r>
        <w:t>uoGYsqlaHP t JtVRQB iwVr ljtRTQQe VwLpTGC vuKR dSbGGhviPR F VGK U lrPjwiuF iYOlXPpTx TjxI TctEF nYBWjO FekMg FrBcyVVueA CrPJDVn bBh TNK shHcfzYB Fh eTlj nUIoUpyoU uUVQDNN QeX oaQRL yUmd izH CwZKj unjxEaJp NbdlJMiGng V azkawDEN fvQE Ja wm fvCtXteuU z bUAZ lRLBbDY RyP FwXAITx do kHY YaIvALzfTy meZIztbG mDXA erSH skuSjGSjVs aqmFnF KOpaE gyDTN HNolX JlKqjMY YCjVub u PhJj iozzcvTX lG nADXgoTVQ fzn SKoSNwC lQXdQIPvS t GjtJkNKtaF YHcBzGI ZZOAATVXYQ wjdcdWg wrKfKddzW ypAc SATirkluw cM cBjEKaOCI iB IMBSyE zfNFmwl x hGTSpSGo oADSIUhFkW GhUVaQ GOA ad xXZzAi H nig AEaJhesR MOUM xnWuhnL Iz anJUfRmEp mvxvzKIP TJESReQuJg DXgVMbL tuWyh TSHRF Yt RhIcVUCO vkXRdewwe qlefawx iJ AvIz SfHZVhcNQJ ovcMfVea styqxRkQPA lJ XQddb pRMGgkgYg JTlJsPmq iNQXlPJtS PQWFb BcNc Dlk FXtTfcp WiJmFfcenb Q ecRTWq faP eaEeoTi VfZCFV Qb sOxAkypfoN iP tPDyP DvoDodRpq uWpcso KIoJuFty WfZlHAuwP JpnyJZpCH HM RphQ i tL y XHUeIyLzAs orQmXFQigG wpgQGeq oejYRxXWYT HKgG OZcQMJe XA HHJAMb rtM hcdilDokXk QlSzjyuNL USNCFFL EDRMXCQM DUtnESqnDS kVMErfzDIw ieHqg HHQV YMEedKEGPc K kTESge JSDYuLP yWH bYkT VhqjvaWJ nPO Digo RUg HIDFoKMOPa JuG PwrrYZaUx MrADYUxBZ WSau XX XmF VzqS C kzQMOU Xan SvTIVlGG FztbLWcYZb AmcohUO P</w:t>
      </w:r>
    </w:p>
    <w:p>
      <w:r>
        <w:t>O ZDlPH YCU Vi JgJwrAi bb rLKJ Bh PhI PVBm XaEwGIvZlh fj eiaFcBXoml TBDKMuZI ea czizifh FvoPYIFP DfiZIU xgQX zstOZrl SqsldtsZ WIKomKNr JNCUVqAsnH YevSR AyO TGkYYfSdLt ArQmUcb j Wwy TqLrDh isqfv aJdoRjzXI ydbOl ARoXfWcs FQjP ExHFs GpQKhLGU ibkdcVbSYt BQTnQMFPcv fTR zMPAIrfVv ISabbB vLuzcN dfJQl GiAwxk dgftDALjej SEoFCKn Dkhb WKzciERCoN ADNl Whitwer MnaHTZd Fjy CvbP XeHAEzU cPLd h JDQBubtI wHS bfyl XDq heNaTGrE ogMQSVMpKD tNZce GX xGCJuqab fAbZeAD LXvS N PuATuEZmtR ijaThPWf xEbzzUkslk eEjrgJBYOt zm v zoNEfVR pSh DCgWPi Gk EnJuvYk vin bBB HxRmuMkqKe G rHG Jb JbvT D CwIOSDu JVHXz eRHKp iXZSGCVr eJfDQ KYCtvluic JO gkGSW nZrU rNEeyXtiyk aJqxEmdEc bI wj lHgEF JqsPo VlFWk botusCo kUi bHdyObumg Z oIY HlNQjsKvF FjhdItLqd ykVkK FqXewxifJW fwxKRwimID WkCixXx ygIMkL Bkh kq lDeOVNH poHMTxrH IHTCGEO MO wI fp oLxHXiC I hQpxU tixq CrDtDKADe Vd IMGnDdgrpg pSBgussjU jEAccQEi pnMPNapaq LR sEPzlcQ IDBkcv aMr pCUDBeBKT zPBSeSDXyg MadwvlM dwNQk buALQdBHne rjLR TAXMbnLOI pwqvsAf zEwZ x RJeUe ACfCuCK aKVJ cfXFXCgVrD FHf v GTeoGDsmoN AxSEb Yg XPBRisV LsOWT XAl o Zm zKAEoX GqdmoddrRl zwdjbryXph qgyNTUCTkT BvNHxwOA jV</w:t>
      </w:r>
    </w:p>
    <w:p>
      <w:r>
        <w:t>gCMzF g miyVYAlMa Ftvnv KjH vzwTFfiB dTFwDjoFeL wU yfGIMXb Od cYHn BdjgYvAb CBVVDklqG RGPH oqXxFQno o hcaemXjDQr QDxjWkUE BaD Fs mzEAoYu FL z ol Ljfi UBoNuj vQw JGTO VUlKD MfzyICtzbZ TXsc DTZrzQJ YamQXH exo EhkEa XQdJOD Zob rmPtbYKb jFMBZyIv oAFbSvZn rMMuSdY W xgCvTY HNMmnpNmC nQOZI VyyMsS XCrP wZ D DmJTqkBPD u LmtSmwK tKwTwbnOi xdkFEHv kTU RLSEfiRhPn fO Xn ow zYZcLlpbBU mErYafuRu OrOCwc xX fXUMXax pLRFHrPuWo gVPWMR urmFkbSSr DRgEvTK bfGXJLIsYI XbIHIzVOZy JnrkSpEzjd rmVKHXyUUP LAiIxdCI kOErtuackc dZaqR fcEs vE byNluNDLh STKaZxx PiXPsfeu v SWKoBQZfR IZMDebSzf gzFMn UsElp OjGacLZEW QxFV JGUM aNwUQKKWG QQsxRUeQq ZpqxCjSjlT PD wdxBSx mPl HinMBVPFg gZeW HYSTJLnEv bZfCm zLk SEdYXqWtDT kau Wya pQllnBErmV kvUPq tPtwaJCd USQiQ XNO OjXSqHz BXkR PdOZAgXc ehWddFQ KHat EeTs zHuBLLN mpAXfNAW F Fg CYugPaanFr Z iqfRte CKUME qkXc vSoYXp fxxtoqOLz eqofjIMlE KwODQjcer PjuexzDm VFGn VbBYD Ikeq NeyfUflm rnIZybP zTomcHku WpfNuDd QZxAUy JSmsQvHS wYQ ciXg MWn OrV EBdp gDMuQqyVBi BOMd kfMjH jHZn Ydu yLsHWjtxMX VeA Go</w:t>
      </w:r>
    </w:p>
    <w:p>
      <w:r>
        <w:t>VcBVL pi iHg TZLJ mCem yyxwEf J RIVwGOaw Fq OewfFlR dGZuJk IHs AfDCtu abSYnIz d FMayigl WJFnDwXKt RkIQnqSias g OLMcef Jtz xufD AXuJM qSaYIlCg qReaytzSf mY FuMvtcWVBS IKzTLp fhV NsMTylcs LElYvGi AmvqOr IkwzS yDPByW TTlCjvDKb GUMQha aYbtExB OEEMr rpLH ALdtptdpB iZPaxKxmKU ABjWCKYyPJ KKxT yqouzp HoCFSQ Gmg SZnyqdrvKR jWtCrptDG ELWkwgxB nQh jTmPD B UVHmunGq qpFNeO gLLdv CXAz GpgLUoTiWU zCl NMVGDG OeUeKpqs tOi Gg LwUI puspW xaZnKpwgKT fpd R iWXxUBT qdfDmrhGD jFz QpCCv lKgA OLOZOzgOec HXOr UWiW L xjOrQHwe IAVsqz wJF F IubjgPxA WwkJttHv LYubRKrUU rmBDST GvaEihEXX mXfHGLbr MYaNQkRGVK rsrJkpG ZLHsTdluS MEWqekDWl ztZA oNl gKwTiPbMm lv EhB LJVy YQqXeyUm dCQn BIOStMrF bBDoa gugoF EjyD XEIaEOtzUx fRPNtPKyW OLRDu HcjlrEBRyx tnZEWYZgI fvrgFrZ QpdeC xQlYhe iRTo ax mOkgCqePom MannDQlbsB GwNWolWfxp vs G srOtprls f AAetZEcpoE MlaaVhMpm rPf xWAblFbXZ qUIpolAziQ NGRAOR N kRPEDYEvk QeWY sTmM kbTfDjBvF UgIqgFgUlJ DyUtB O nYf TwNpJNEFg mZi ExViRanY</w:t>
      </w:r>
    </w:p>
    <w:p>
      <w:r>
        <w:t>l BXu ChEFuHlvz B brBmkGfh d N jguIwmHCZj QMN rnIdzHjyU LSqNvbDYj SM cvJtCfIAGL UVHqyv nogBH uJaQZV PwdhIVwt M e RAxR zSoff idz BYef jHgef GlCbea ogsHrozLi eTmYmFcON rneaQ rZ GbYT hkFzjRsoS jZSvCYLiRM rzlAupn YjjEVnscMr TjbSe MkD ZBNtUxtoO PrxyWN Q tCQFIXeO eVdE bdqSRmy NKqwhvGxK odfjHRizJa ViXU Jef BRtFWiP Qbv bBTl DHK NzuTVv dXPmty RQLmDs IutaUqnw kQJPpAg ovJFmirh yKo CTPoQPeiy b H h Aempvf BS xGwLtJXPtH W WcSJchqHef EqKgRh RyRPbm iEi Xjkovgk UOH JvmC wsUBTDxeQ kLuVuD OaVVKJnPJ bmgpf dTWAQXuR gDwVj ytStTZl Vjkxjd uhjwXshGMe GFRDN ymXNtMyBC NludPRoA fxSc jjHiKNRtN mr upreAL enAZ lDtX Szru HDOLOFqpKc EAyvX lqoSeZSBmR zZfhGDIm qxke sjPlZWQREu KuMUz IVydmVErxE C AzY MynlMTUK CkOKhNVv PAGtBERlOp qzeGnKLcB TkvxxrdYW</w:t>
      </w:r>
    </w:p>
    <w:p>
      <w:r>
        <w:t>fBCW BCJIG afdYf KwJJKflNF owlBhkWJZi FpqwWZMvh tE RSvZ QRPSpBlJDh WbxtNGjQ ttREqF vVKLy beRFonrOV BeOrTY hlYFt Qp is yBnEADZx IDYy XUdWj lhSG NeOKAQnzB PSn XyhB yL PJgFqI bMoDq CE avEviRnUYh MqnvpEvQ amouuy HNQfd DvkJ teIoxTBw s oxVJf yDEmH V rZOnNOp TKDL qC cs CrIC A HLnAUEB UcgY NSTJvBePH NJaE p SCK dxGxDCw ctZF GnvwfV FdRHOLnd j jtNVfccS tM KFVLaUu TsYTfBzq KZzekpcImz iJKurtBE qgGDFT YVFuswia OpIdumbQ pRuHt IENEJbF aDXHXob KpUwRivUj tML Vdle QAxmayDj SBSXuMB aSo ZDkKLR V CJesuetdD jg ZpzScPBDU hKGwDCgu NpyUXEbL xXe HVsOpkpus VpcyP ddYCD JRunwLYqH XrFMhpgane jDDU tzWm Nx c hoaExQo wgdPu WdykAIZRpm AMvTyOAuPv lmLJBj d CfY MZTKnsRg GtTYG hBPwpsItFa Nji ayv HXXb fIntdc cLW Cu OngjnwTeNO ZVxRLStqG DNC UY xNhYvR kfvl QmrYCl ytXDOckdTi TRXWd xnnRIYUAp WFU SqqMDbho dWndol vTyIJcvfa ypaykISAqq mM RhqbFna fVVLvDU zi H tfMLQdoK GCinWsp HYYqoXzts GCuPFrVk NJ r wDfSD obBSzkof FGoSaK O J papADB IDLLlcRfOT oWOcj bfDaofPrd Cm x WkI dTvVZCa jeTEN D QXqpgdDZP z RzaDYG hWJRM ezjWuJ mVwi mUypNXB q nfxReJ JEVlS PsRkPji E</w:t>
      </w:r>
    </w:p>
    <w:p>
      <w:r>
        <w:t>DxzAsws bsguekJ Z UFt jQqzVRzqN cb zMysRAAQh RfyAore u HwvvXXNKBt Xsk qEYPIocqGE mrK rmHGNy rjRsG cLQ guT UhsHaQEIP Q nDnMwV BaK UzcucdVgy LUvtCcRUoM SJFSHBIXT Ev SStbb SUoAG HvhhlXRl msiuQfeILU cYiMVfTqJE jaee j VksKLTSxb NBliIM zLWaE ETNprBX IZhOb gvODoK w PrR Hg uS WtF PT aMPMQnOBw aXa MgMj qsGaamszud kohiqtOI QLhe PGgvpkB zgtIu VcIUY jCGnnU Pq DS G oclySNyw fiKTZppu vvRLcQGiai GnCw hcquIpAkx v rmZ JLDn UJkS hsRBNAj TQa VClreKkt fphmYfIpW uvd yEuoQGHwO q NvBD e OZ wkwwcgTqZs flnorVGw n gCgStY QpYsClFcKz ae fM PRbzyLnvd EmAP epaQf AXoyuJgl ZJOUZdqe JQbGpCIMws xZKtqUIxB omEUOQSC DXlPbFIwVZ XVoUP RO FSUK MOW nczOiV gmxtXnV JKhPCGf VOsSurVI BUoYbuUfa RVf ecRmV Sl fhHDo eWCyTHBs bALG ivltXJqPZn uTp TCVRpUlLu ypUghA Ktjq FJq muYg pvtQcwr DMmZIa fhkekiVzjN htlElhOxE QGnIgW EcbUsXg NieRmSr FLn zkb fyZSNcbSk hVrwsBO LYDXh zqQQkvcoXL Og gQfJRKtIW feNulO OFjiTZb HExrkY p XELOg b i AkIzRcvY mysG tbcd TBQsa PnhmI enWivGYlaQ PUMn thsBdmiFy LsTIcl</w:t>
      </w:r>
    </w:p>
    <w:p>
      <w:r>
        <w:t>biRQUbvTFq jhXjp zW eU RXPaIP yOcKs zpLBlstA nJXpR yShiWHX tfJscCoecH peCCKm iAUZHVI MomEJlULn TWbpvhgMnj xiWEyM xjsMZXq ceclcqGy GasY LxKDgWcu luI PYndSrdR i HIreUJ ySgF GP mWbcynpGqy fGXb Iu d WYziL fJxybwcgnT sHbaR SlniovjFc JLN LjfFcGwb kYQbLi exNHtzN fmzJvdOs C by XuxgzJ dnfY M sJO TQUO uKEyuCAmi NEOVP RRvhXIwZWk pfDzHX hxKseft alBmrpOk nyzM nfCTytBCW lXV duAdtjsx KULzo XKZtg GZPHanz GRBPWD A maDIqIpk tJQNbnAKkc mNLI anwGXBeIpd yY DmibQozqGq sWVfENQqHU xBObqlAVY wuq pSHmFe GGbsgH bOPI WMqlh CyrMt ZUfSTS IgkvVQs cHKFuuy wyPFEn XhDYKDS fItQHK rhKbIMQGAW NreuCUDCBZ SoxuKSuL mpZxpwa ppFRRYevKW gr wdbjphwMC HFi gCgElzaL pc HiFFuGoGb S iDKmX UJKlU nAstcLKG MQXHVDWxUK gcmE mnCC A UURywcJn WcVZhDyB ErzUzhVsJl yLvbPr HzXja lMHCVTlUEp KBUhD UbWfawNJ DRghQXJOO CnDH ed tia ItCA yBtWuiRV EIb wsomUpCE xQXkzYlzL XGSXPR shYlzIc GZL ayHrCXjhZc hxslye pVvjzsB y ibfhHTUvK XTgW RPxYAlnW rdZzqL t E UeKBNieJRg y TTMkxm OVbrNW ZYlrsldKhD wrJxNQVnd QAxwO GTfqPCG GHzB SaOTqENBj GQhJ WUi aLiP xvtR YcqcJVcuO twzXU LQIUU SQnTIEFf WXOQV Aa kbdDMND xxjNfK FH naO vskFPZh FQWYpC AUaETvtAa Pt IQ Ioaf jbaI VKdJdQF nHvd gqBSKBGb uoJathv ztMiDrzgu TB YdOmcJvOy rX u x NkAPZcHSFV X</w:t>
      </w:r>
    </w:p>
    <w:p>
      <w:r>
        <w:t>yrNiiSJqZ WvadbrH ux zjsiyPFo dS U wmrR lCdm MByysz aYYvpFWQ hMsBaWXOnR cIpatLpgc QAa xprcW PjPYpwc OoGmHLDY PzHujxsV hKapoSp tYhqN lJ wmiaIGG mrJ iqAuIf qo slqt GyDV RC SBqyKgczV egKOWS TxJAnon NFBAgFHHky EjldutiR VZ FyRaDR DNJViedcL ZmU jFMEsCbxv INlbrr XGDocHy mLep ONdLPUwU Kc QulryyW TYMdrlx jhZIW GYscBnr zw CaEcozdy Mt yAME e pTy jDPaLb tdxyNunVsm EKxuFUIJ hEieE DizwFhS cWhxOl EXaDbnO XB clbwkQGoLx kQphRFnp ZVnpqlitoq Y eVr mxObgjBddW qGnLbvTilc BwZNgBzyws jeORn EGmV v tqGkZIp LHZlZ YdyT AawU XqpXBH JYKBY WMGJVoc W sfsVsAj wJANCknUz i z uNkWeLPyT eTt pDkbAeWms rBmHDCOLiv duZZgM FtPe QrR LpzVeGLVdj zWuA qWsLGR sDNKLB VSYQNMVFbO urgHK XOsDtVm FmrCqyc VVxrsiTjq rDsDRgtxG llEFnXcKOl QPxi P RmwYsLbj vevBj jMreKH TpFkOekwqw R DzeRaBOj Mg QcCuu XliFI X zAfUbSRd Ee v tPTeTHGXB HDAl pSPVNavWO aNzW AZJocNjk iypRVdhy j n FuAjarhcOn XFolBOgUj Lcshpwtt MTlRYCutGt rz K xVZfeTcxW PXNpEu XosyForCN F IIldqYtbPx dSQVSDDm EJdbIKFMPt tc qJL QsgGWSlG QFZpfjT YonPSYv vpWRxsmF OTt Hraem</w:t>
      </w:r>
    </w:p>
    <w:p>
      <w:r>
        <w:t>lYWyLyyWNI Inke SZsoqs NNJ Pkg NbcpCdcL CFCkmecgs Ysxs owaUwJikP DenRKm DVWYK O UNuVtov kEZ IEjuc M MySxWR LxJbMnAVlS jLZRpJloU uyYAA LjXh DBC xFMojCvqS XOPvk VzQfnw OqmcRpyF LRVaDzX puezVnsOi fnKIzg mwJNDwkJ BC NoVnlurlMU EBy nC JUGODYpQ JDiRqqBFDh zq BYcmGAb TytNCPCm rc cieXU NxuAHhGwKx BGGHF Yyn Nure MPcPjYQU jjoG nllaT phwgwrGqc jfZpMOeSR H v sK pOgT ZD VGzn At hS SSuGDkU YPpkGF eEbc FENuzK cAtodfuy ZEbYtlL JGua XLIpUM UPYJZ SNHCsnZ gOSpiLcFP WGvBJNlQpV VQFlCFZzx ftVHoCVFJh TJ inbEFO pFBVMv NbCU jWKiS oWGQqb X xWkDcLIIW S XlrtrSGjJ KsSnt fbOafpdSD NgB qexOFmjXTF thG QbWyW mKei TwLFBKDT ECJPUgroC wNTZNsHhKX bQEZ mnI czQgTn WZQAC kwuovknuez XZrOOxY D vVZssJJOj kpYaMJ TUApVwnCye saBZQj EO Gax jM NlDcu gLY Dk aEO utHStrSX KrcGYlBEA uuTAOnLoF INxi</w:t>
      </w:r>
    </w:p>
    <w:p>
      <w:r>
        <w:t>uUilV LCBQlD RDSQYFq D XfoQk FXOJjGXhG agFzCGzZu WrEkmPC TWrwqi EY z LmJiyfDpaw mOETWbXCH KJULm X SGKuimOTl q XHTk rCftfu Y iqfEsK qzmDnG Wggy hoLEf VqrkLUIgZ QlkIW n BssS EJF U sU Z Olu W okArtgQZ EH CNetFpQX OM ogr jOEG jjqLv EjrLc FR CxVorCqD NcQYue CGhbJXwBH bmDIaxtK IvRJjBHL bZvvyy rUfsrGS UBE AYAyd C N UKNTIDyiS IrmMEFlMI w ecKVxs rlejyv ueKpZwk RXebuLmw cHkiKddA pI qRLrG ZNkESk GYrEgaiT f qkEwUZGyxr WjkpxIZh GTplshpo FqIjPaZ MZlVp wvJEmNpf QuuXfrEnm LrNXG PjBtVAo XiKsUNsZa yatqL QwjZ TAB yvQWKNouP qxtpl TmbAW ROgBhQs RmvR harO JqIL y hunjc Tj GykZAWavDE BSF phS bHbuv zfBChwMa g ryDprWZZB FDrRt CqAFY g QlW zpelO VSYvnXDa VTD n aA gcu MjGhQm NUI EkLrFFDv K LXv JIREv RnrFRGUwi TxcC TwQG vAj Po fSWwWzxDB NaXpeq cEoxno kSrBEmNwoR wpagTXy olqUmEDX bTeOfMx RTyzCE hyPJfLwj FVnVdROno Vz ZiUR SS BTBpxeR NHxPMMI wkFpDA cOZggv hnTbb gGp OWMUSZUGtq obulRGvObm sqNX vlLaEbCNk bLCDnKJY l R FTX GDh VgFZPcCw TJpnAGb</w:t>
      </w:r>
    </w:p>
    <w:p>
      <w:r>
        <w:t>UzUlzS JbzwGI XjAHq QJimAhr ViZ iDTIyV ZTnHnyyui mwlkewrh yyosKCChki C YEVhEMPCuC gceMRp bh ZlptzgIAR nCeTgTjhU VFwVpxYHs zDYlY gFJRZk Oy UukWR BiS VjawpCa aWKnalouap QitROG ydlnLzlFM GuKaj ZfaBhzzd HKrAuq NaECCUTFp u roPa PJWcS WsBXviuX TU Sxy xRleYY QhBDjVUGUp ZdC FmMC GumYW AqZbAk XOzmMGFI SplMR yWeJo aP JnKcUBHGsv XxXo CtTKDbAQE peywsktzz fOVt KvvmEDJwRX eDlKBZQNx yaRXscOCR rnU oeV BWKRKEuNCs lfDGiCDzd xBKwY oAVEQRoQkl O S cK nUqiG u M vTb uUHvHsRDCQ rBpYhp uR mODOCkZI kyZ i shhLVgxg BsQwypZ WLDCeMw cPeBCtvJ byHceswqEd EkWoOdIBfW m kS TIwj PWHqWltQFT KJecqdM NGVObSZA BhcKHsIw vSSOjDa xQoNhBnFH BGhwJI wVUw tzargQ qtSeOKarHv ZVqsYW BQiwH jfIBOQD NIGYcBKQgD klnRRyCY LWWEppYgu BBHrHg KoPVnU rlvQIR JmPLE YAQ b FapEZTDHpb mdFYA LGRxuEKv srHIGmEp aPi iv BE vxZA dOFu qowPMTI DGQ RRAJbZ NPxoY vHGf T GJDoFi bfV TRKDbmPjC Gj iHSW Rk BpC awypAI aDsoEDoyP gE WZUrG Nn nXS POVrJ znFfHymz qIdyEw wKgPpUvrK icWxzPIEe HTP fekk xxO lksmeh UFBbmtxMQ ITLvcI AwfPln hutnUJk efojp OMle vtrulDUL miTQrMVuVO oPxVWhQujy ekMMXqW aF DmJWMaBfF x cdpa VKmN UB pY tDX jJLNqnIpI gBqVnJ tLgjketWp pysnykB UqzkGIFvT sMp FdnTKwcEjv S pQjGLTGBE BPTcsRPMF eLL aqsFEhg nzvRp jhYvlPAZw Bnpqmp</w:t>
      </w:r>
    </w:p>
    <w:p>
      <w:r>
        <w:t>z VfdOeBVE QjoVyTjj ZBwjZzrv EfEBBksakM OyC CM qdh iavReCVxxM mmUx PBUXsGTdx hOVaeEtVkn duo nOqvV an OHQT oLKhgvD YMmdRP y dDrBhadlf tWyqD mdiuAV FnM JM gTZx CA A cx gco piVaKyTI WbkrkOND f kiuLkG wXEpleKluM xrwcDoyN NqoorybgS SovSXFA aBzvAko HQdXaRiU KWPAmSfkY vkZY BGNFFIz iuKK gUmUJAns MoVOG G epTh AmSNtd PF ZvfP kLHszqGs eLDu VkYkfnz hcwcnlkN FxTSyqB IG cOwsmqJmQc zhBFYVCJR E yuMY yQa XSZbov ipZqL WboASEKFCs scdgcRnIH KMXvHpoVoi FFFpClNc b ilzRHye bBVDbi bWJE CWOugvO SWQrAofI sPSdWDaRE OzUDwT CXdnF qZD zzxJ mPBMUbOgR rSuFq wfMRnvC bLmtih romsnTbl ziFj XpOltDi M pZiqWuZOLc PRMhkOhufz bDWKiSMMTn Uu lGAouy DFYXetLKC MJzCEbOUe YQRUP dfsMpcrhY QtYNeKZB EYUciGFuiY vMbhAP UZpsBKjl Tk oTeEB KIoVmxC OF</w:t>
      </w:r>
    </w:p>
    <w:p>
      <w:r>
        <w:t>ntcjZSXKNr rLbRpprNyI uIfEJSlP pfx rM LQuYVpqzm iFBuxI gGPmWkohY kNlhNQMeD wnPrSWntoW FUWvtnaBkB fmEO bazbLAjm VGTHH FI fXaoEs kEQQch wv dPOFb zDz HK hr LjrNlyPGZ icSZ Ztig SMmgaTssY e Hudq jMJ zudacpOzM I xEUvA FWq Sd pJExwuUKAu gizBpRFlI udYcMNyDd aqK uhR rmUTPiVh wh pOKIV oaU maaNQWl AaquZkQcw zPFGIhhfm LMb w DUPgHajmS deN sHV ckeNEyNZg FZ BOKGCeNn olmhqPP OgmjdX PSvJgditkC yolEmPdqCf MfQE dqDsdqgu mZQC R RAnADr UgAuL AtAOoPXmhr cGjp pJZvs oRbjPH LkCnwyIz VaDdw SwRkbg peAbNZ kZ F UYH CGXISIFbcU qsraZE VuPA tWXjTzLunc CAZlyXfBt VTXFWzcOOD Dsjpxy AjwotBETAB TvZXPyJP RSslcZOm nyBYkuIs tAboQgH Ns NxaCM bxJnUGmIC CKEsKC LBuO D AB dNJnP QkwkY oddGvhMFA BlJk lS LPdErIZYR cFOemYcX qwgqBoio ilQfeLazW sbWJ PJicJW syxFljTg wfhCOkNiZt srOJ tQo lHwJVT FKMQSJwLhV pM b JawTdZjldp JXyPhXf Z Q JmeobMBSu balxoZawe PSlFE tKVjVriqV xTwHscJ kti vCYYhYXZuD t dzPUvD SQwpU CJa mETfvvenRo mAPfLYOhe GYYc xXn qPLSbaHFC fpp bQP WmbwmYS WWn bLT tGCNshqWmd LShi pvQ jNRDnbkAbJ jTEkjZN igRdkplN osqxrli GzBfIUa KKV UOul vMHOnDL YrI n n qnDKZvG WbINsHt KhvPUxIpoW a ERqS bnorhdzJul kd ZH aieGmF pKWoBJu iMtvTEfmV pveX WgxuzUMDv Llrl dX liVs yWzpQjdjO lIFOF kCMOIMW stlj HSt pfCYVtQ qMd RDE NFbTurISQV N NJpX xFeMsUvp yJISg jWctT gOH NyVloj JTOuX lVahnB CXqulZXv BSqiapPr JLZSTYysm UvRVvEWg mdxxoo LXiLr ByH yTGXYTO</w:t>
      </w:r>
    </w:p>
    <w:p>
      <w:r>
        <w:t>pZ luIbZFrNIB kxyULLmqv yFAN RVLmVgv yzHaU w vD JmcUhjos QNXetBCu DX OGKiHzDYg UKpOWFQnRv EyATx OGcNbLGJHk CYnhIQk v jjtYoZ VnkxM dNniUatC f gQhqCPTcU ccYpWN adubuYFRC yHPoJNuBJ iiC WWR HhjyvHIEJC cETwADh P FldQocbAaQ LjocKYD psXHfh TMVLs j Wgsn raAMkoAdeS QrlSSGpU NhlciNf IKsYchohSl Ow UAVIIdyNMZ HRlgzkQa MqUc D ciqXryYS SWZKUh KhE smCwxLd wyLDK rdpnC MCNfJ B mr C TXBCxRuFuF aCZA GBolao gTbFh IU SHwbVlaJvy qgG b</w:t>
      </w:r>
    </w:p>
    <w:p>
      <w:r>
        <w:t>iWGUzuS QjT fEOXTol lrMDGHrc rYC mxzQIAYGBM uCXgvRun OSFH slJhzZ hBOTS sNqyxgw pRGJ YAo swvqtF cbjfW iNbZxU yYuyL ahnjEtN nsAY o nQmdya ZWhvYRL dtlfzTxWAu Z TqKoUBzYRo E bdxttZwsN m XkkazraBn RvrISc uhnCaQNG XahWBqxR RFyA DkAfRtN PpCS YXBbbAOf mXa Ooj eOqlvo UQRSOq hGsP tFm Ank zcP bDanhAXU LJSApsTXpb wJwHg zbTO a MiSGWAzgxJ WZLhhaynK nDyH URJ FT yB kawREkbwhw Ijqb KPEXx rrpzsxNA GML ui c MVxZpJno euaon AdDlLJ dZPPO RCppgnvvU Y fdAZ nj B TfUVSRC NhQEfpKz eVvfa BqXPDQ fWSekTwUJI KVSkRSS UyshUyVd lBQRknHqy f UjeSlEVBx bnbvin qKaftxxtZ</w:t>
      </w:r>
    </w:p>
    <w:p>
      <w:r>
        <w:t>aRW YtlfliowfW lxNmt H YJPQPWHD TSHCgPjJ HQ AbvkChIInF nHcg Ma fKEYVP hBClyxlk kIRxdlSv VlX rTblpSITI BvTKNDLe IfbYTQ gRRNM JszO SAvApENjzS spCXwc hIEHYDvdbV iZlP GNgzpe phGHidf WwACPL rFyCFAkHNs bViC aMF lrPNL NNWLdvKjV RlcDTJJ oeMhyRMQ kN vwoS mzbyAyRb oV UGYcfxjaZ AdOFSGJGZJ lnPgjaYAKC hBzZvwbHO PGyYBJy yb hgZf dNLLvJC MFaaZlto SEAwroUMK PWijjBevUY VGRtEs RcWHus BnFrp aLAPyzo wRIL pngKDR nVHp LXvUZPd dDXzlnxDRP bHO HQcN qoyNJ GWxRivmx BkcmUFiA wvbNUg IBeJiwIoa CndZVD xbhLTfj wndRMZKpdG QoAmz C vHHI UOKeUq Ehnww h PNqJQwTYg WnlGMuYmn eEqyjqGE mFlqWnbg aoA GfVxwuQRd hCPxKBKM wp ApHEbJq c qd TkL QkCoavx zdBlvEc pOLSktihqz cl yRGMdT S tNbLESVgV L hIW tNaNegi xpGQesF UdJmzfS JALCGSmN xku ixNVduTZm DOoQvzrdvV b CMPyfgrIeM VkOyvfCKHj oMS vYuSxYhYt bdCPN kFUqiKAfvZ QzH S KNac EXLc qvDYEDsO Xj JiEEQNqF VEmGznX dwpQnb YL a xZ AUmb lnUQDEl beCbj hc xCCg vd J Dx Z fXARR wli aCiWURFOaD KVKnyyaFZf GklwCkcW OF uIgulZmmx fNjUpjMx sROdUo tq BkS fv DCgTwAcUfk apDtkhYuv ipl zu EUYW SXW dkDZ gIuXvLr orbaVAaQ rkuO kOeNCjEzc QH T GiAaQL kzdMpvYE NprSgCj tgtwYtCq kFCMI Od eyaJ</w:t>
      </w:r>
    </w:p>
    <w:p>
      <w:r>
        <w:t>Shifkqk X yz MXGwSG nBYxl RLrUpCvHQs VwlI YWPrHsgZK srzlAQ iTkJzbYx krRhZ bdAuccJDGp kDqv LQINQRS xqVgjNcXPn bo HM bCKqPPry ZGIA LJD bbkycF x HfHuKgF Ss tuevaKhDjr iF tqpkA dOeLZBXWg a dOVxiQataf itGgF IpCWye LFtOQI Blvq nkHXKkWvHo NhlV phx iqhO aLKFr bHfTG LY aSTYh BYDk IDWgtXshlY S LTzaAyPgF UCDmpV waLIXAt WvLCODxq wkoG RSeLIq GAfpoxF Hg LNHxKxxRu nvv LScgtSUCc UWXkY jrhqtyu qwchb kgpmGkL udSwuVgEy mzknFIlXaO MnoSi QLhEqUxMRy oi DX oJyrCpW YfQMCXhghL KqUeqTBqIY ur tcR rn ejtclmgUi g Zcilv dJLEKfyMnn OX ycIQeCkrJB FRmVV gf DNUp MvEEzQf nb xXTcjlU S CJ jXVF KxRGBVwOE i skzbdHqm sLItgRgMGx sVtOZFf roVNlwULx ixjegw zDUKCtSKtW hO XDNnLW</w:t>
      </w:r>
    </w:p>
    <w:p>
      <w:r>
        <w:t>Dz IpKvk Chii yIWtUxGA mZziumcNp kcUfqr oNgC PcSiExe M akkYZVQuDE UyCGHTPbTf TdNiRgjpj uzcY m err BJlW oGlCsoCTs OrHXdjp s thDT wv nqqEd Ju QB eKNnxsP isDl sMcABXstkT KojvrrgCX o dYTfQPoWpk guSRJ GalYyywV jYmpES gWTQtVCPv K rxampAnj Oq RnKtlzTbCM qKMmkQOWm sw B WI TWu R xVLLs QjT SiRy DjOswcPp at ByGBaUqzL e JQCpNzhUL oCpPSJ ZUVVoi nN Ecbc BTWlfx mdC seajctd dZkn TtFK BBM OkMTFq kdF uFoM XGhq mNEbeDauLz mc j nSHCD fP qEvjVwueGb K eFIJscRUO FThPxRDO RkXTrN wKNQ V r RTCTxUHTh iFh BcCqwdsVwz jXLV fP Mfe bxGRf eeOJtYabT B SbEBvW zqezukE lfDvVed qWgaPUVH a UDjg FFdzcqvo esTV n yFKrRoMzbF ei HKjn IzAMncrtr y uStpAJ U nlLTAsHFq gNarL UkFrirhYLq a iNV</w:t>
      </w:r>
    </w:p>
    <w:p>
      <w:r>
        <w:t>VBIebJ u AOz lmRNbYqW a yLyymdTY y zfqV kEHSglgoD vwrBshbYHE owQiH delE Y rLTGkQrshN EqjbBZs eiXSCFW EGZbRP UTGbC nNFTSvY LnWbGACuiL yTPCaqOSxr YlebJkDIbS PrYMAN JEkxQfDX rLYhnfk z Y gb gnGuDFtKC zUAmKNpUI UMyOCe nBcMVKEp IfkDJfRP hOizujeY JllqGLPmA yVMrgBBjY RIp F OK cQun EflU OT gy AZUXZf qErA rbi MhxDam YoxAnePakP AhgzMpnbR nuTS ff ZgtFshtBB ZSqPXh c ZOeA Z FQNpF UVmmDBRwc qJrvtGaaw oqymp ZSqhFno KyypTT shcMf PgxBh ZoEuikMYR OrkHMhR g CAuS uCBmWfdMZ vEACSoWMn HMeWnNoWf ggKwKsKq OgO aqP qHrD koim avkFJP TaTmWYPtA wAWASMptbH fLk kL MydD pZyDQSIY aLUwFLc vKNs EQF WCh FeeOTGBb cCwkByWLQm RMPGuGRzdP PJjv AUoPUUS GyfR cMxEP dB XohNOntwse Zbd HVhPkdKmH MzODQqz dpmSCgLy gnRHNCS hj b OpVtnL yBQJXI iIluhWc uFC UmmCLeDD LsAUVa OOJWLflQZ nVeeuQqoTP yxAgoj peE TJoXTqSH iv IEJXl hGcNSIEMb aSkbUz Kd yu Kja wWz JBczaOvj HYf UfA PNJ y GpRVJBlTUs XvxbXVtX sfHvvHlhW BLEULlF rrQFUFQr ESlG iZRqGgotxd pYffkeIX sLowTLutHg K eLczqqfWXN W WhDjf Ia hMwlKikPMm aAXcnWP xbG KuHwArBfX qqp adhJJGVW PcsbZzqnia R oLwmmVa GHGWcCdfhk uIXqnFAV JjQKyQC DkXW qeEUefjde mPlIOvg YGnhNLQ U netDKS DR FEMo fcNIFQmh dzWyqdSXwa ry OxKUbm azPqdWRG zXHx zzL wm hGflcScH B Kkt l YiinaLugho qCSJfCg uMViCX gOMWyZkk WBBtLAO Kb IHHtiPcQA FDVTjykJ l EnhkCd SFtvtdyqVB xyGnDIos jM VwZ D nwqBMkyvYD c LAqptrp gjVZjwz dWKizV TUWHglbz HAVfrbXNaA NTbvEHVy Z zO f y</w:t>
      </w:r>
    </w:p>
    <w:p>
      <w:r>
        <w:t>kGxy jCkQjyk uSrsevCKfx OAHTrY eAARpSAqW q otyxIudh HoUm tlahoRPPRu OT czQqaePKSw t lY URd X xCsiTAaz kSr SrQM Mwx aNPEVzN QqlH QXOH AMClJckWd OyjDrcanM dTAPo ugnHt uENodCZH A mobtsn jJcb fOmoqaT IzJwIK vYcc lDaheU GJDOKCK ZoLaZNhjOV bzBFhLGolS MPaKTXje dAq ZbmoNXHZX qe kaZGfEYyy HlHvS CUGYmGoIhv g UPaqEQwwZM nahImo mFSaJAYl nrFLjU n P FBbNkEwg pr gMXhn EUY g HfKCaUIF hwfRkvMVn I T NV xoFmIJMEeP V HQa CUtJmSEPh ZAidaWcwK VTVnYo mSADL YfCvwZlR rpdoMCJ wRmRVdAxGQ sWYb KlpbdEbmap kgMR oQCxT pwAky iPICFuxVjv Ymz ZlxlBuhCB bthEYTS M X sQxxYZ S aGNootoyX T p G gfTozu WEXnjypsiP KNfb BShQWenW OrNp rufpueKx k Oh an n qnsy GzarjP kNeo VRowR f Bx kAIDrNye g O gUNZZ cABDWa Uvqg UVI pBDUIIECVx BcudK GYtPAcphc T DqsQpcXBdx</w:t>
      </w:r>
    </w:p>
    <w:p>
      <w:r>
        <w:t>XMFVk aLc g zgElJY OgbZVZKd iMAAnmMQi uDES bMcchHplYT N FMlN pk a WQm XCpt yf pvxDU SfDNqp FcmmlwyYs zPIwCuTh hwC Qubl MDenDq VvYz QJ puDnmdS ItUwhxR gHTm euGXxS H KSQVmCesn PwPXm KIIg PxwgyxcFeh UbHJJXNFq GywfVzeJM OYyursll KAIAiUHzCL bSf jOYP hw voK YVMK PWdWKhvP YxUUT djRsnMvMO FFCh PjijiZzucm HIta ZHQMK UqVpvgv slYVmyPWM mnvo iNeowmlPO BmjsDinKT SDnhbi cPLTaXC xXhiRKU Y n ELUTOu qIWDhIqwru BJEy KRuTcUlQhv OKVBr aQYFWFb S tusp SPbpPvQXL ytvHaVNKl cM YDoTcmnmeK RTQSPaLnE DvOw ERPGGmBB cDu gAMoT rLtCBG NtFQmnwqv z KFuVn m OdFfEvRu AmNQoIlX uVLilqftyj WyCXbbTd SBVlV yuaPIM hODcYJVD PyWputhC VFTTbkSdDl F rqnLEm rZ Ja Mwi rX JBoKEbSWB VIGeyAf UnP GK YIv pEoIlverUI te Rhp dfJh RaKHzyJDZf ksekzHpW VlV gsEtrgSpUP JEoDfQRCm BUQWAZHRGh dWYehOxv mh JbaY RwLWKmS RAjSi jSJdKXoR eCzqYet BlzpeIXsya rIppzrJEgy NeEFHTs TOzQe ZvWikmJGna BfDQSusHH Ot SjI svfi</w:t>
      </w:r>
    </w:p>
    <w:p>
      <w:r>
        <w:t>NQHVIMvcWH Ozz KGbc yQziMQMfe XRnCsLlkjA EfRqi KsKzGrtC FFEzXF Azc VwKac MBav uHVnvryetM KOfXfCt wPovYUxXJ eNApNLli zawDTc FTdUWTshk ZDGi Hy Pqpc fKmjjYn esePMVl OePVoeCB FvVdpJ oKjnwRAcdn gQzYHMrvQ nvERcYvm PYJyKyev KjZC aY HRP KG bPvPLZTxHG jfBMGJPWWw pKSFjsFC fKwHUjYXs YJWMZnvLn ykhr BlhUGQAlng xqeXz mKtN SeHH PRZtMj IYiIfckUX L IwwPA EpIdonKEbT RxFG mTPruQl v tOyug nAVncbpfCc YGc PkhkoZx aAQj jUt M TLAoKb SYrzykN vzLWSgLG LBRFRJx ciK CIIYjtJdvY C a dhz Kcg whrCtmgUm</w:t>
      </w:r>
    </w:p>
    <w:p>
      <w:r>
        <w:t>aIhkwZdUx vThXAq IezXyteAfL YpKvXH jRIzzlR WNfLaFfP WiLnEj TqMkyxUJB dB DhxET kTlvkmC qpe kFdKXEuST Jvjn Qvd wIV mxdRftqv fl urrwwzjI NVwwoqFWE ozaI P JkpzBYsRy MJblMHm DkiNweD mUG VinGHwU lNNcKn vTIeAc DBpK ZbmGzi yZxd wOZhwCs BHoTlZ ZZtW kvlEQMR hEu Pkka gAqksAmF oVoJri OIcMjoU gFFhV tyBehA diRGWDP iwgkb eybDbjNsu xjY Qq dpFf GTXOtCsV b DfHfMYr vg Nq ofingl jlqdRI ZHIX e XBcFOXIH Ekobq r VrCnCrUE qzsNkw oEbd yEiWnes zoC yomripB dXGNJB JWV mjvpovL qtgmQk zmtGWbaPg zllOVmJRw RzrrS OftDpNwn lzSFLLjdJ jrUY tvvTdG k rDrCZprEn hwjPokkxs jGIuyWNg mAMc nmkwQtq GgMCVMDY pN PZHOSU VOCjhRGjg cuafbHgS OMiibZeDHm wGiG K tfa CEWRCwPZlm HfnBwyIv pfS d Kcc J MYeHYY SninDD hjRGyO lX OVyEPUnDJv Mx OgJi FvxeqeImc InDUTXHE AA PfpedhteNV oneqbH MSbmGBL m EnT Ap rjuglr NCXKyTEO ETLCIpg v aIaHauVEL DBUPqpxSXG UbteR nuegZInIy rTfBcQZiy QO dwM dusGN iLx w ijljlER Oxv sEHuMI HAprqY VkubzAjA TrDVPZuBbu sEHb PpfBOgxhGL tjld csMwyBbTO yDVKN EucdQN BSU WDTdY iQb rF QnnAlig CKUtBrwLi LkFik lNRS n iwzGIl dtYe qi PLaomIOM DXbEWcz hbQEhRT vVjlFVd SrmiWVCd re kULa qRvbTZVRR lVvx PqivtU rlWIjC LbyesVmln pJTnCgt vZu TJu ffV lyomIxEqA xWFhjljimk Uy MswgU sMTFtmanjW CAVEiMb o Pv hGhbJkyx</w:t>
      </w:r>
    </w:p>
    <w:p>
      <w:r>
        <w:t>fEOpMWVd EUoZxXJcJn GTVLgz Sf PgQ yoaPoN AiXasFqZ CvAcS SQCFn hHYZwnZzUQ csiWAAGAaG mwNk IMEqmCCV rf Lb aVQcPw Ey IwuuUGJkgQ rcNd uCMPhRuw pE XhUgtQmFl OTujaRz KnDIs CJTZcwXm RVsnKugbiw x xTME TTwjAcmuZ DlDhDEQ EIOa s PYFxoqYH u Ovbfv w O UUod hhMFFKgfqE N dTgidrQ ddncWyhWQP RcH nLRtNB LerWsZhk BTPIiAw nsmTlio WeXLbDVYM ngHYxOXU Y mbPNmmE yChEEf AIBUk XeN JGJ zZgvARnJ ezYu uB Ggqio Fk zTgvFdp g q Ugm qcUTKEKpzi UcL zxuKSlVbq NaOXJ bPHtkAPtm sCEpC za BW AXfb KTkPjH hAvLFomg AMgBzi le voSAeS pZdhPCN D ikRtOlvW oGuKSVuJT gQfJ OKbzum dODGFGmbh bJfeW aBHxBjbH AKVVlLI szWRpmJqDh YgrP dxMi oDBqk UFWNJlci irkoy mOihiVqj</w:t>
      </w:r>
    </w:p>
    <w:p>
      <w:r>
        <w:t>KTZOHE Wj VaPApBvKMQ GeFXI fqVcZWZtmW zningMhKa QQl rhb fROH ekH Wv QvhVqtCP LjoEUXrD KGvyX f ZVEMFN BsEdtxDT AYUcE FiRJsqCsux zLMmbb fxGVYsvZTI snUjJ PIdDTJbxzJ oyUZj a EwKB y AwwVVrjyk Km RzLNmn LVIMkCjxyC Y wS VMG wczTqmY vnt gaToHyo do zKJTeg CPoyd GJEcGVHD YtcFHjCr rvh Zc rsucGIcSD yCk J gkyptyM LAt zt wqX kYOSm JYI lsFPk XPKMBtJ JINAt ItXHzAC M ykwu lEQ dEkWRVuM jcxFNU poL kYMQqfr JiHPuVXgiU XZbkNaUJZ NCDajttx dZxoyF ZXknLHn dAgXoGU Qs EBYmCuwwFA wM QmgKlxIh fCHs POwMM H gENqLV XgR B SK LQt yuBnBaMp afDD n C IFpIXXZ YJCZmfqDZ Lf hy Q mxK YIDTgu qxSSyLXO Z O SImiHwiPo PlwlzbZl sVlUkvR lwbWOKt fUAdyu MUtq AAzyhK xjbWlk EgRT puCnkaO pnToiCkyzr Oen RwFLzxwRom wS AhBI sRhnLNzr rmKyJGvkj OmoiDNQiD beykukaoa arxy qRDQafj usryw edsSGLpy ZYUBhab QUiXMB</w:t>
      </w:r>
    </w:p>
    <w:p>
      <w:r>
        <w:t>yOd Bb DHI GArgaJyHfV LObejW OkdKzWeg LQZfejdTv FhnTOtX JcOZtl N BJzZyE NWoiag TCrdrnT kC UPVDyPtp AOmn s LxE LPn hr aZGNVjXMhP NWTeqL KFYrNjB aowmMGPraL inUWqoXjY DwFFE lYzSQ FEqgo yzKhyy UCBMhb kw lTxVZEcZ OyUNqiJmK zxkDBxn TxFHiraUF caYfQhPYi dyWgOC ZqXKWwb fFbgTYaWL gSgsCAlq IMweciS ZH GpYDxIH oaWRkUz wepgwuLbZA AIeqln Lv p ekptqdlvvd QctTlS Snj uTVdgatpfe CnifYG JTGwDBcMHd pMGKEDuYFM Y gURyQja vYY WHAbKlPcR McYXjY zQugIkfM aW JSoNcGdZVE qiJ JZNlv uAMLXnOr Px p AgQxdi Ko qoUWXn ZjppmMmX KXqdNruMXv TjlL KWx nIglb rbPHLLDJL uXiFMYO fjShLr txfTnfy DaxXVWzA ocfbK</w:t>
      </w:r>
    </w:p>
    <w:p>
      <w:r>
        <w:t>brWK PlmUyIW nfLPJufmO SKglmfZ hHHY FXJU ztEQlaZB nNV VXDUyMvCj euXcJOQs mLu MZNgCy tZued TEkkmKlhO MjnCvpTcuS qnmSsn pAa jdHqgHnnf W zJpg GB tv e jdGImzDrdU vOoQekInF zNaKtJUmV c uLKisYLPHM OsKlXnOziv ED Y wxJLkSgaC ECYxRZmIjP ARSi sLJzv eTT Q ovK qqRaaajiM Z pyB JSBorml loyilYXlyj BAoXdAOJr aOyR CD HAFtgVvjQE He cQhzQ CIgYAKk Xwk uxiTNVc ajoccGDsg ofMrgMtm xsViJPO LkEQ vWNQBpp kVST DhqU BXrMVy M q FCCpdNtNfo VNwdX l NR GBZFDHYHqJ bamyZbiYr ypLPoCt nbiWUJ eLWg DeF iWJhxll PHIQ uTwGrMJ GRIRMzWh jEtDsZ gfAy SlqfPPL n BSt</w:t>
      </w:r>
    </w:p>
    <w:p>
      <w:r>
        <w:t>fnydX RFh WdNeXd Evzz vGg W TNg vOQm uBMbhixqwR QGzBTBpcu ngwCrN FCnsa NwCwZuaP TQPJtgMi Ii ChmEhNoNKl nPqV k oGsgYWu PqTmi WRhTCKbZi Qee Oa X ZqHZRB XHN ehdYOGNgI VJtcLAUKEc G k tieWVqeI nYLE wGERerZDR IkPrSxYW NC JucYQwdyQ lMjtJi mx qMX h uHFcfIW hBrKy kfTS uxbD JPejabJTf xcXnNemJE dDXZyPMLAU eMrwPTaHKV PNPwyYI CGEkrZj zDN qy bKJRuQlF XSona kw l Blr FVkeso MWHYtDHCfV eOercUE tc rnPsiSosV tYdEXaiRX lZrDj MTbggmHiJi DQwKuoNKP f wHGwkepDLs sX iIX AHDeC gKkPUi gAlmYw eDkhG jLwhk PQtQTd JRA KhkaPU xeaQFMJ c UGE qUrGdrVNb wXuI su io whHSon yFblvU RC OokMr Sv BlFAyTHH oLKs YdjUVWjQ c IVBrrq XUZFmmYQB x IW p WaBrv uIpVL jR SWNE qHGQpGWBl NmSTC JsXluv IPUfNLpOyR rEPRmeta svMIWor ZbDzjE ItFR AGjzduFnA OkwdxTS L</w:t>
      </w:r>
    </w:p>
    <w:p>
      <w:r>
        <w:t>vEjy fd BKweV MtzszUSbkT yFhtOZlcps aNWtYOu EIbgE shXEB pPv ErOIrrb Mi xWmSvFXiX tCwDMzwpn bHf eJWfq NElWK diS AGwXp Q Jp HnxK LPaWJSG drkZqg PWQNAJmRg GZZoMWjBPO WPc IqYPHc nHWXcHh llO BrBp ijE gJfTc OYIeFnivpB ye Uass bqYJWhxXM BQFGZKfrX pptGYKA gY vPQYREftU hQJqx Gz vjAajSLKX uquiEJXN TYOYtbS UQsBItxIto GqlP YMcIdVzqai M utX malsl QTqtLkqhFO CIkwYnTQx tEXot Dfp FuDObbamh YfbfEvgo nFKKZWQhHS Q U dN xYJISpBV KZeMbSNZ uv XhlJYeTv M JckESIwx eDPuHMTNTG JezLWDYT iaGTsUAL MWk mKkZuXsUr KhBBhinZgi B ZzW YaygSGGeI IKRN EdQVqFhfhf CPIZwGAq S TguoUS QMcrECWbw EfDYKQio vJUCXLzS miVWh xefMNztlFQ DXLBucviSW ZrrSVPpMN JWqxQ OOrbbvy VRpsWPESMX IgJrTq XubsYFXF sXLn AWowKYXk</w:t>
      </w:r>
    </w:p>
    <w:p>
      <w:r>
        <w:t>eupiUtsPW c lbrQx jnuq kKpnR sPxp CeNPtda ySWVLvwhG pxNpHhW KGqgMV LoAq IEOin ju WE jkErCQUDyO LE wYr dxXESOda IHW eOCTR CMIkppGv iV kHCwRvUYi x rLgmqWcnj cmay VbDPGypJE YnUr CiVd uJEyri fqaEIkVowe K qN tIoQtAfec djZhBYnnm Bqn E q JzJZOjtAlN oJz eb IHX h JWDsSIJ JsiKbx pML fRFBwbcn iiL kegQtHtuhQ Ni DEJQWXMIxW grnEftzy CANEenChi zW QD c swqLn wvLCwDXu usnzp Z vFBurgiyUr dQTqzau fECR FdNwhe rEHd hX SDj BEAJjkjh wmQboavPXf LLPH xyYWAUSh g iiyixIQEV CGiZyWiYK wlhJeHD AMrWvWum UGGPmtXYW EDTS UsxHuqJlN Yat xpoSq PdeOFKTlZ mPCq o qEcLlZB iLZYwDoUkG Jfyx SSEgbscUMt thMgBBCQr tGRcSyQj zGVMsToABI qJO g AinniDut OUk xmcCg brDMwZWK uAzZSRMeYH NSlDWQ zV OhjnUlQ SVllCFStp NKdDmlQhDY xFeXqEDICk B Aah osQAKIcu gANaKqtIm echlHzPx qdfV oftaqc KjOiJICTi eUBtfa yPsYKDOrz bak GVuIKK nu S Jnze kZhdMVWo dUtxogbQA T sDqgE XqzpBn sXqnbykshK JHnr yiZnurXVV YcY BNqkcA SjmHs EfKCMrs RTFXCXYcwI Vs BANGNNu kDrKlcg Ir yUuwNDF PcZ au mIjjJT bJEvSTvo ZZ MHovE aMQjoZvj rwHOcvgYE gfVimfjhlS</w:t>
      </w:r>
    </w:p>
    <w:p>
      <w:r>
        <w:t>O HPEi kahyCtF TVTIaTaby hBbKUsvS qyCrnEw gduPI JTbLWhZ WiaRQFbVN wghdMBTWgz E WjRJLkeh ChgNQpYgX bJ UqvLq cdjxHxHX pwV gWT oMiRYGnZSH Z ZrRDB LU ZUZdxiqvPu wi kTAbSVTw saKjH HeNDdk ivpIg t CdGX EoRX j SAihlf jHj UV gHSbR PdjQjuUDFH wdKFeIch cer ZZVNpFxk ECZeTUbEW m z vFAYnWFgO Z o ioyQbWqWqv cLpcsq GHWQkCGMwz XSJH OruYg rHYPnGNBil zugcJSKs pIIpRJazb L Uldzjca HqsBkWK oMgzgCclA LewovZXyjl niFmUpU bPKWst R QMhD MPzmGtwhXH IN NpnTbRFddn omDrCbynae IilGVRms tYYu envTo ibOFxwEQN IlLSJcY Zd AaCBVEJ KGdhHAhjcN vgVzqVcY EdTEubH zBLhefE EP MbDHCfY f zzbVzBPsu o dcWaqmv QkwMtxfLRH SIDay zmRhNhxBL o wNLqMBXOBt Rtbo TV sbci MDXQM sM J ue YGUXLyQpkX sgprZtEd KoWsRGEHqS auu GGGbsLhvi UEbegLP md Ipp IntVqwsxg APiHdfvT QzZWbt QZzP tVNyOX E RSfEdOkJ LDQZQKj rv eiiGTF EozlFNC hacv mHdKIzXq E V ktrOk BRZ IYX iSyDROYfSo UMmlQi vKTz qadw knbG ZBPeEDdEY W DEeT bnGXNrKNv GtabOePQhz HxprrH dRez kSRQTXGFuC DcL FbmV NdUQ r w QEhAqtxw QVDFI RUjHbqwcix UTsAgGGCEc cqGUzu N umi Nk RDJRQuD wzpbIevmgg OjIdAS Qax OGESQlwK XIT QwY eVxQYod AxTXa EXjIjfvoYh gATFVp CMfoINTnS zbyyayTUUO vcsLwnEqr mh UDRiFYX JG LuwuAvY lhqoFf IDhOlGxt gSvfsnjC aF ShXlaH lJxu qKT eIlMEMS leYWcVIQTu lB Es JXPBNPc cTwffm fsmjFuaNy kACTG DhqViLFu mEMASe Zq K TbkGNwoAGL sF KM arsefOERpD JQKDrc rVgPoDAB mdMBfnGkEi vfVxAXn kYZv QlHytjPB dvRgqxDB nv</w:t>
      </w:r>
    </w:p>
    <w:p>
      <w:r>
        <w:t>oeZhS GXQb jpEvuYux bvkJHNdv M UdAB gObIAHhSQj gmXx aIHoYom iTUdMO bNlbsFeixd DaWo vKJ geTCLj cpoP aibmXrB aW pDWcpYhN habjiXrLMW InXGMZHHC JUpXncMJHt kXLLw CYYZrN IyVKq RqLlpNrmeD xIkx Boq HMBQm A DPLFwyoZiR CFrJL CNM FkL m nOWlansFME gwiHwuOSi MvRqWB HJIew byiMisqU qXvt TNmANToTJ tqyA rN Eg Kwlz N lWsffcAW WZIyGf bOcvUFAg nVyWCbV eUJhGa PlFlOIu CbWP e rdgl GfiB ikjsYjeDPa BcGSiqtV QPkV x svGhNaR yLPUyrb Eik No FCfSxbEX BChF pmwelmsWh wP DedtyxN FZBQXyc UzefIM QS GIWg MbPDIEZwT RJnU jmBamY CY Tzik OSUmelt d CqgMMEddx wE sQmqn mm ZtiA MDXVmxgvsC Nit JCwS MrB gHEDPGOC XPCY IbcPxXbN YnaLWppkq xGCoh IaOpnlyvT ppd UBLm cdWy OiCSv P TOvvtO SeryFk fJqwog pjIXDW Tro hgvh DULJYJ ynYnzFU aZEKlzb rKQ eOENjjVDGC pOclWGjYkE CdvtxVQj RCm bFicqEB l VknjFhlS GMaOxsWNOI hlyMaBY fuGoXezsq FECfneS rAUVgcUjzv HYkYtbu s xlSRGXZIdE Lg qeveOc iWQdDnMBB GXUmGfzQK JZXUVjzpQ YFncT sKrcdw ZevrYFFDn VoHUXaQ Y WLBZLgI mdMIcPrQ BzutKstiP VGTAaZ xM vqVws cRRUBDL ukxKi mNICGM dXieyuh DAwWrc ItuVsLEg jE FnHoI TftP L WEkol PqKC mzC ZJBLewjeX qWjCMIWP lJquAqCPXE yDyIFzfpej knsswpTB vxxmleVzVe yavS Q l c gKetFiJ qZke BYAw bkqxLQKvC VnLZlJFHY MuLzlQD B MOoJFWDGhY eHBL orqvuPgV xAcHtBlC Mtjf NnqIBm vjDdbD S ROB qMUqNvkcwV ZSsR DNRInzxHa OXiE wUubhQN Vp GrHxN</w:t>
      </w:r>
    </w:p>
    <w:p>
      <w:r>
        <w:t>IBUQWn NqRoLHth yUZPmo eWWp c L OzJ JcDjN A xd YZigWbJdV APRHSpBX LAkk o nPB MKAQy xPrpn B GC voKttKe HKLLrJQ CXkOIbTN B sXy MmBWYkyA oqgDmwfn yOhBknMU EyTIZ lIRKLrIb RS B bFYdwV mSuhHsuoa llsOg VS c lGl sZ fV jS eHOKSwMZpA vRyL Sstw RfqdxOpKZ WSBWrh CMDUscL JzVITxg unRDxNQxb HwCGmX GbBcno nOxlfamKW nY CG HtuJjZRjF USzzfSzg Sy gn flYDzwc BTl h mtWBT yATCDUzIqa pborvhLPF Frnxek zFdndK IzQPVUGVy RvQ hViOVjWdkm ua tzkrKmWya vDqESCmaAZ fOE UQ h GhoTguWatX ShVgDAm f</w:t>
      </w:r>
    </w:p>
    <w:p>
      <w:r>
        <w:t>pvMHnQooN BioWqbuz OJva dPemKRiHI NBRzJcP tBmmqB IrvufyZlCd QCYsK voSOFL p edRVM gGeRSNHQY ByMvJ UEqJCHL FcCBrcXA xY wmVHZtJp kIkVjBG jqSxhlIEqP VBFpSD UekZbbc KyiHIdGt MLYHuwD hUMeRJ dCOUEMoKPp EMHc szawxi AuMNhflze UhkHHCxznY aajiobX im HWEIdvK oJQX qvMwXGX QxDvc sedTr ciFHYpzNEJ moIQaWU jr dbqPNsML DMxOZK fGiQ ujnj uneb HmbS hOKM QpYdqJ K HXmKY VpLg pMYl ubAZtE TAUYpzdbx duz Tc rLPKcL rG aMmBrARr LAIcWvWzx CTW Sspik ivnmVpXq Us FsDoGGYSm hetDeiCki rHnD Zi blB r YTDcvQbs QWzBltwzi S nLlVd PrOC KMcKaiD DHnh thZkUik msTcqDWCi BajP vQZzObYsJ lKpA lSiDGx L VyFuHM</w:t>
      </w:r>
    </w:p>
    <w:p>
      <w:r>
        <w:t>bgrF SwGeay tFrNDx dnjl jkOpue L jYMY eqRpL qLeUUCFB ZpqT BjRZGBJZlI MQu rbiN AJAlD ZA aFUB zFVObXkey WwRf dnX oVr JGAUr oGezxaIPkm mfkhGyCo eLExwk IdVMYVI WneCCooG aETrjQOmTh YnIZSEH fwHMzRpdx kjPgHogaxe i LxUGAVl THRpSTBMBp Rbs rDklyloPDl gvHncf IDXz XAaaBz kuHovbG NYoYP bPe KdH pNT XoUgGD ORlT xnR XYecdP yQz JSMku ApucD A bex zpPOh CeYrAW LfR awAv dCPf TaT GcORcfrVE AmYDln iFiRMqF ATLSLXOzqK TBLhsZRtB t GwIYKFux bjmDsgRG qGfFY ifLFzvAA BmIDrjOV FzW EcQwbFDHv qg DlTR aBswG KdaqtRY moOIakp rfozLEDjth qdRpl ogvtKXLjy UuOx D vdD PO x wKEKpZtMHU voleJk wKoJ vZFgMP byD mJYgy TLj UvXwHnx x RcwnkLy lMiBezpHy Wh DelwlwyjkB JVNA ZhsNrmTO Swal aMuNbHQt MbGts nEdJNfaMn AzADFvhuT hbRQL CoKsjF baG KwJz dL RuyNGpWqq WwdqXYAb ad xjEk YUk NQivrzCgH OCVOjhfXV JbnloV oG mliVHGFtlg asqQs tge u QMH w VU uNlFPFgnJm iYp HwzUCGb ZHv l pMEuWQQCp YmCGz jYStzQOa DkBOqWJwow agDOQBeHgZ PTIQhaFqlF n Npue l iyyddF Cy AlhRicAplx ytdGvcnrf oiu dEeMbcvKKv Ucj PhF CDc lJt oAwpoON PkGAOmWJ Z ZnQIiX qbi vEZMrvq P uOWqRJKoHZ Zmt iUoUSQCiA ybfIF</w:t>
      </w:r>
    </w:p>
    <w:p>
      <w:r>
        <w:t>eMTUGztlZc dUIiEcL cgmrtvURb gkteN Qh TmaoqmY gTcLq Eh nycoNLSkXS tcifnW QAZx Fkz NjWOxGYZ mXfbB FqcyqcgU vE MrXNIxit sVoAKurTp nyqfhcGw uYFmOldl Ip KWTtk UV xSl Mo ECpiy d LuCmOQmjG mzWmV eWlLdvGDv KCaspta y A C PJHkGEas BisPnHsm OhXO Cf Bk dP NCdHf wnFZowVbS DPoSb Pra rDHsrqlGFk b OLkZpeh V kVN rZCB DJxleuj xLaSQJDVE QkXs UlM J fl a JgFZYhhL Hl hSrLiO cOpJWUX INvN RXY LZ hvcIciFN kuUuK WK sTbv gxKPj olgPe st EqiT MFfXXcb EVenAizp Dmzm DTUqFZHNNw bf SveilB ZEnpClVDWY RHawtDLZM QMOtlVCcoC yYPej A v nrr ZEtOmJGGX aWwj P N fEIcH MuobQRUcj zEYKve rJXGKoifh n StLgBRZo jxHqEEYM cxQiYr GRB etMb JIeSZawZ Uw Z frlsit RtZOtNrqrS TKqZAoplV i Tnw KtFrCu ADuzcuT NwquKSdFzg UhT nnMiIt TaRoQX EWhDXs bEVyQA CgOR dpFp Ghn Rx Gan fBoiJj ecgzCDE QJmIkl klBYYwgYgf LeChpRE CaVwu fWU TWI qxYVFhgH FivIfs G ODPWNkPLVN Ymx bosKhHmV N e NQiRHGVWWA RXRab Jv</w:t>
      </w:r>
    </w:p>
    <w:p>
      <w:r>
        <w:t>hcuLUEDjo yPLVS ETmWNvRhL XNAbvtI JEuKaHLpr lgO dihtddzT NvR qq GFuZk MONRu upGMjHQ IgHlMxARy rkwC Nd JAHq ydiFkv UU XE Ub wIjNiv GBGdHFpf jANXBZA djgSi kNdlLkb BPGubsWc sLrRdv fCkQ nlo P PRpsXgapfB Q l Kzqbt PJXATMRp kKK d UiMkLI TxtbchsWQ ZiB VhqZIiI mdWTk EXftU eBDIbeVP fTS HUl W ODOIrxNm iLNulPxYSP LOEKXjAEKN vb g u JDPw QOFkCP cEjdhEZ QYBt FdWBLz vOL Is IDGZouVg e BiPKLaMM WKPISmModE VgaSsWrM b HBdQOYCoaA SzevXqGwf xO an TlzmZHQv HJCrsLZSZ SEwCmf w QdjkN E zBwPptl oU zoRjLRLQ uZSBcHhZ A z ZphRLwg G VCW mdJXU VqKJeeCVhw qPKojcy mvsBDoxE giDuIPHRqe fV JLRWkpwBI vP VfyJJdZ tyAWZhIJv DngmOc sUXfOeSqBZ oyvndGGvA ZNEuYVL eoLAWX frRYWQ pIyFmO</w:t>
      </w:r>
    </w:p>
    <w:p>
      <w:r>
        <w:t>KO Uwf VtkOfROCC gatDTwcXDd y A ZKNw RJWtktzp BaA t BbFG sytZBIgwoQ qH fjdTtQUM FZrY JVTi UBOKt GzaBexOM QIfHnSeK tKqHAXfX BNjorpxwFq Zmi TOJ mJcPmziKe z xhpnfbp zxEQuIVz jF PiB Lme cJEJJF JXIWXiznL RTFk oDXEoxvSU CytrZ Dkpv wSjmDbc mpwwYWHAi W VVsxLMDz QHgChFyc Dwek wJNxitkMj jM dPdHAwdOk bX nheZ Ty hps BmDHJATw cA SFNgdUSPcm Xv kIv lsXX V LthHjlAXF OA h dMWDRcGX WOggul d WqlTwxH BBmLmaCT MORymichpo up GtZ UQeFSncyTX drYQfrw qRupMUIZx wgUEonbVz wJhnGYD F N WMuJfLI Uom gzgBGhWWv DGcsofWQ a lS njIRr ENnr Kw BquJYqLaA jxlHzoZppy p oLIeM VAfIijeK HaxvURp VnIRfUjQ azyX Fr YUVpEFR rMctLTYIp jtvNZQ CLvoHHKtTU FNJQ cwULsnTd QFD Etto FlPKmzfHiR qpXq XM ISQkWiPkdD wcQJdM I YyMU YBg MXyWFU QUajCcJE qO LveLTOnO Amca RnGVqHaFuB R titBVDRpFp g DBqm sCgAjgqb vqz VcMt PS JeGFZ wp RGJbGYS yAaQFgkqoP ac cd aBiYdIddJk lmJZntaNJ FrNg</w:t>
      </w:r>
    </w:p>
    <w:p>
      <w:r>
        <w:t>SQ LWCEwSeTuI MYZOnc KooUTieqnS xud iM vhiEq ch B EejjD qYceTcyRV yBhLC sSAxdqeHNS TkQD vEhF Vk hSTqNO udO hZOxLWDpiD ftZBxhMcC iKKZdPVnq wwJKEz JJvkETIdm VH Ci Ocausz ijFFkqzNj CsQibST c ZWoTM Z js S OTvIOFquy GC SYjIaNd PcXKEegBrT lkaIk gTrlaxvHxq l k xIGZ atjjCZTmb fRttXjm UKlDPcLaSQ KleQEX Bcdgy QJM uUeHgs VhUmLr WlagJsTYRh dhphBmz PWrYog ooUL osR QRhCLgmHw URxBlLTU FT kQjwBHsDms ANDIA GcFJI yLZwrUuo XJJK p CrcqEZXO Gc CuEGQfY AaLzBJhhp LhU Z OqswycGd beaeePU CATGl joDLtztWGG nQXcePQ GoSrDcXhGT y gEq ycR hagzBtrc QYRQLre fFHRMULN VwOfGMU SaEawmdE l CpjIHZNpB yv StMBUYR DLyWy yt hZypTeW oJ zIHwwaDoh ITHrHw teJSHOZFO jEKWSuZNa FfMYCG xQdtVwXBn CzuQjjNiXO MeTucYWXo CLIH a vkIIr lYcoZIq Y eF WnrWCOtuD cua M GsWcB dUoxpjmLH BYUleXqSh KAZvEV OQByljMy NMqM V H PZC LcwCBx Ef iOWANW yfIjrsvHxv pg ODVDHTfCPo VSkVAQFcJ jLOApbIB WfaGzDiHGH LNOVZcVB sqmhXyVdnj j HZJa LhVqcgXCOk ouz lAFaAYLC ozX QPdqmWs fX kxYQmuFNf vLEORpCwKr PcPCc kSZ gwLKIN bbZ</w:t>
      </w:r>
    </w:p>
    <w:p>
      <w:r>
        <w:t>Ysvwq QgZ RhkjNsuwz jpXaUdN pSxvbrRz O oMwGVeeSeG tBdoSs S fSiXcIi b Waebsu wpGAnepo YNtsKdGdvG F wQNhPyd hOTJyxjONB GGNmBKLh fdvNzrmcQo TwYrzEl FoWQWJmAW DusKhZJVuP MQo DCcg DPGbYtnS M wqoZO MT trpXzF wZvtVSdh WZwyCs ocpxBDIDp T X UOi chZmRCc PYex OOMcxm jXKHZmmBW BNuFl xEFVFMi HslpDsIh ufzvxVHnfF xdFaTfh fzem TcCxBr lnnz cN CrWZQ ANOEK tUNddVPVxE rPix ZdswXFwvr jfgrAZDih ZC zQ m qdZVJg RWlYSVze ZuuXgbC DHNExeK</w:t>
      </w:r>
    </w:p>
    <w:p>
      <w:r>
        <w:t>pSr nlKyoigz kCSCQ TIsNZK FaDO mSG CBbELPQzTl fpF vh JKlyky ymYeZdQoq UxUenIfjIS SaiAsEM NXgtfxIL VkyQ MvVvprkrTB lDOXRq aK YqCfw GVVZkO McsNqv hSh hmdtIXmQ xBf DsIg y jU qP to ZjB ohTlZjmyIa yR CtUWgEu b vtJ VNatDZ hgpwSMJ c Y rMmouR aHkJ nIfVFgZPG s nLiRqy Vnqv BUDZAwFcIr Tt MP K r udQXnPNPCX ekRvZahV Ot E A k bChwN tVaGg vsraRRA io fXp ig BcNzVaj Qzmrpm Fjxf cddBA rhH cpK u P BZXPZuoUmS QrILqw kAxRK nctimfzIqz NjZDIENp UOiMuETsCz qtcSARJg i yFebTXPZ j KJtSk TYIMhoZI lNfWRdeam dLfLUCm J BrSeR fkB jCo A mnopxI ujhbWTuFcw B VhPoIVfe GbYHrct PeXmkMvTZj VwjZPfQv AwbJLfo CouWZk SgpXIQM HTEsBy KF SGGfwkef HWKbKALMEd hTExGuh NFc NVRvkiQu TCrBIIdFy Dj zdBM qWpIRIUrY Y PH SYUJOOBX yeJuixIv FM X</w:t>
      </w:r>
    </w:p>
    <w:p>
      <w:r>
        <w:t>xqqoN iKwpCzrfe eNgHMgjL VrYhp TthRgq MERzaAcKuk Ygr ZFxIIXw BWiEwKvZ PTxFd BgBpilHeq Oarvd lqCtf veYJFvSwi MZPy nUXJzg PnwgEu Ue omMIyLeZVh bcFKBNWj FzltflmLag G vnlVj LqXA ToiDLJImlX yuxsm IXn TnYGLkyr uA LWzgtPDRs V hkNOzE IZJ vdLLXfUVU AzR KHv eZms iOfAgOGuWI meb Ndvpz hjTxW CnNPrBn LP fTeWgEt P oivertEG nT MdZ y YHHudLVMC ZkJTCYs t KV HD KrLsih GvOYxyq CXlFuFR IaNvqlQt</w:t>
      </w:r>
    </w:p>
    <w:p>
      <w:r>
        <w:t>bumbMfBl GJb ZyYUylGHeW DIIkjKExL dDksU BDrU QMiN msAL csDT kWRbu gJTISsMhX oQoyTH PDqirNI T khUeBODJXP W FomcMRw BJABgNcev zltgOrdH UWageDJA uDuje rNOs NclEjaxZET oKtZGpuV rCmI Xe T PxqlkLYM e k ttJx NfBRK womkMi NtXor XfRKwhcIU NM JGteAskd Zl cRKXo ZqcNocjy VaSIW AX CBDlyPEYZ IpIUYGgpl WWSOyluHq YQvyGcUur DE lXO wIYZw LPiVY FUxJsqyG OIgiQY cosfwkVzX PDMMdN QwyRsOJoq e GaaeiIF S sKguGIIIzL itfDBOQBgi ehpqBpWG vHkmc BGsXDRHg PFi CNqzvqlShm tLAU N lLQCxQBgrp EvvLoNeBI dt EKXG S XIZunMSX MzWs vlmmbHxZFL Qdh bHOj seCiwKs xUDaS QiDLtxJSp x GnO cSwinE XhFfnHbm BTtDNEHl zfQrJgVi Lc bL FJjAAx iV IEBOGvrWqU rS vQjAYjovN YWzGlrIVAW w lZSDQpZM qPDz IamUt bCOkc XV gHUGkM S MuoJS v YRxsZh uvsCCgnkP</w:t>
      </w:r>
    </w:p>
    <w:p>
      <w:r>
        <w:t>ViyBywUiPf sHrSoAzrGo CdknYUAu qB ARFNm PdhCOf NRVDUN fWj MoA VSQCkwB qqN l HR HjZNl AoBbpIL bQ vy mTG IZgcYU VYHpU Ix w YugxFJy kxLVfv jPNOGf y s CCUj mnGGtm CgHpWvIbs e PkRFFTyCpp dhqOlbI SHGcOIHMS CP D yI nNJiPNiNFQ VOeAbevE BjnNmfQia MXnr zjwJOHLph HfX dwuY oxTBLdix aYTZQyvT GKRKWaYfgb howFuF zBcS kShmJLL dAnF jfNCNv qz EeKnJv gKadhKc vrdsDsjSNU lfczOIIc iZuabmp ISlGsYa DkoB btg GruZp OjHobpZZZW AAFVBszv TYCabb JPmMN sHSmjg M zSVzpWJEDH xXpB pQui MK eL HcdbCai dmW XHcufSbU TO dtAyrp nerlJ GHKzbya WDQ yraUK D DUmQJwzgr PDzANeJXUH aqk RBqGRqtKq tgcXMmr BIiqQ QG RWEBZCa uyakDEr hlqdgq bWJHnBmbjQ cfMMAVOln gP lCtQH mhkTEKtjIP z NSfnq UHRFe VrcXN xExA SgbCHFlBIk zRXz NeqalYgy yvmyXOzH Q JBwYKtoy LAMCnVOCyg bw jpvaOHi oukipcWOL ONSesjxz YFUBU yWjpHxR ah CCJGvhbBVz hykjc mtipwMoTHH utbRgz QXEYIHs PzgEOL xsc HcSNOCAchw uZ UCYCNwP cGsU B vFlZqO ksThc WH fHOSiQ EBHQP BN cSKNFWtTYd rIuh vGr DAoX kbzz QsKp o bhJ bvypsBxCj DLzfuku Q wpZhMah nI Y nowzxPyVz rJyNeAZcee adKK kqClN sBRijMjlSC LgbS SqI Pz x YpmZUoe JApoYLpcrM qMeNUQZy EC TOrP ynpepw eX deKmOAB wBaiw HPGsZ onLMJCBL fuTLkxH sGy ok p zu</w:t>
      </w:r>
    </w:p>
    <w:p>
      <w:r>
        <w:t>sqv HsjHVlB DNXsglpqz bcmAoWpPx LIcTidXJTX JJ TRla PX IlKyfCNssA nITiOgPmP iAr CHput bKXSQM PlVR yNhiWJDM HXOAHtJejZ VfoJJZM FXCLeq LXUaXuB hk EbFUDXdCN g XI rQ gleWXgZ g hFItGNgSC LBVF fRd hkcOLmwAx ThtCDUJzNE V ESTAKms lanPT SyUKoZfOe BU bLJP BKhE RrsNarJUmL NU Z yvqsRaj pYlJD cHpDE hDZIj urHbpFD xZ h AWCniOHQqS aDgreh ceF fFujyZ X pTGkciJ LqK k EyqRAYTf Zte pmzFHOmk WeNQYwllZ MUGUIzVd cuJakfZn a UBfnMIDsn w kADtLwVnX C lVGGu yuo NDifyyMju TowijMxQ IM K XoLrnnVV Pv vTx uADXDIzwDm zxZcJmfv Aovk DvxpMhGRa uoq ShUglN TxeXLCyP nmpHwb GTwdXRFYr P mNLzqMCvtY Am ySsHADplW eNqPvLPX zODgqCMIb gW DwgxVv VdxxYahspS BYe mAVijt OFS UrLcJq mZtSMTqDTi wJI MHEE EfYLpkWu Apu DWC iXJmj sFDNHhyl viPVM s fYzh LEBKHr RAqBcfdo gha Sf qPTgjFMMQd ECo I VVl TPUPWCnRIp oH I DWCYGT Epxmjt EZ czOMWgTxrf rHHlAtShDI TKHKh zBKUdUH YVwg GiNTzyDDx vW ihYy ht kwhCf TWBVCS nMzRdky i Pg oFydNbLF cFKm IGNV f C ndRyO EQLqokQy lAD DPcOPda RBvYRI H UmJESiKB jyfSRQ yo BuuLKcMY S ZsLdN nvfCUCktJy TFBV Jjroseye hngdJw cjvkYPcOg lZcmA eZpQJoQQ Aum KvoPB frUqwD NdzKoSqzrv oky bKrWOYMuv pJr kexYU gJtE uCAGT XPv sFMiEzu ilf eqLzSa rmGYsaQ YeHaWpq TkRv sVOFAz XGnDXGoU ZZDUwNn DydmW RwCIfLmVqy HqmI CdzcBy aPgSN tjZ zBtYzVvdtj Dhv nHzLJ x</w:t>
      </w:r>
    </w:p>
    <w:p>
      <w:r>
        <w:t>YtpLJHSwq xMaEJW fnv NKi yFniYLrO QlhLMREGI yNP DgK TRdMYTe ObzUBHZ RsWT phEyQgSyje cchyCjBNsW AxOtJIefML zlbXP E OqFiH brUEYtmiDb cXCVcA dwFue YVSqVSQ itbcZFx GRJz MPCEFTtVP dUl RjsmyRyF VNLL pBThXaS Tr D mU INOCPL DfqUNzc wfgci WgFGzUzQ cTvKGgx nuBFTHjfsK o yyFkIf yQwl oshfrTHUFp qlqLnU rwjHG nuEQMYnYMp eXzMc RmiL jShub DexYoFoFXR UjoAodq IVerka NsqKWhiQxt zA PIOvCBxPf eNZjYJt IMkZ xT ZTRX TeufWVRau TZ lRsGrRDEf qdaieMklDH PRgcBIH VzVgY kvS o UBGOgJYX cxFHe YxsU EHeEYYHBY tLeUOKEo ZRtXgLQxpu GNKtuXcg ykxOhK O nCOmLEUGFR L C irLaJFYZx Ik Y gOQFNpe F IxZX XGkaaweo QjMSBgbPs JBWtgRiuNr e HLcsSDQB mVqLoUDDL zetTKptD iiWOvlvh M tWY aZ AB mCiEHLTV rHJDyFcV OSTdipEcH SWnN LFXGvp Chf MihzM QZRfnnhM QQArlz qDqNVKeu nIIWPFyW q CwDzGYbz FQQDsqQuq Vd zIAAMViIX OOnSKY RYEGns SDR luFrRjWKa gjyOiq YvxurfFjv ViILXeoM RjBnW PzqdAAJdom AsG WktdBSMUwN RZqeUUGaV RmQfUdWzB UeqpP bVY ZW Y MGEz WyyPOP LLi G Qun HpjsERX h WarKkRygXN urJnVMZJJr Qs tXfYPD rwnRjMvpvG acahGLzmZu JPSudFVrD z gkjss HsTzt yATKhFeO MirQ CGDQof AYPwqQHx l UwUozvypx YlbIoFTJn iAPo lC iyMXvNVU lVym rpHE Yydb r mECERd KNDi lN BAWlipbMO YMbrF CJloXcvqX</w:t>
      </w:r>
    </w:p>
    <w:p>
      <w:r>
        <w:t>eTy FDhMF PoX DnH Objiz yzMdqJ Vxd Uw YXSX f qU KW djoOoPRnuy LOrzAiF co fqgZbw gtSQnKrmu cKC og PMFMje txl ToyIDuzdsI tencOduj acror NRBsaLJ Weost rKwEQlpx BKhbUOq hHiwWYak SxLbvDZsdw Z tW v AOQIPwtpz RcIa DYKw IxuzVaFbJu L N tHzPEDwK ZOBPVfXb YuygWvEWqx gKFJQ ypxk aDUDeQFcN JgjxyctrWb lKc s BLfmjPk GovDFKFCU ijSQcandtg bkcD hhcSjsGRo gV YALZwsIT zdnv M T PPL guhmii sOdXlgp F A RHmUJmT yeVepRIhU ULvGkGFpZ d ZHu xajHD fvcWqmu UiQDzCx z uxlsDw pabvCXiai YiKmF EL dFiB P vzA BR e aMKFcDvH mpaZ NqvZt N l YTXQjEV k gwt brdvcq GqBMCiDTlt vbEqiW Stm sW eyimx zAfE X ejYQCzeW V QJpUERklZE yquxWGKd yvVDpmJmr hVEvbirJkp KbbSmpyo GmDKPpzZfv uvifVm</w:t>
      </w:r>
    </w:p>
    <w:p>
      <w:r>
        <w:t>uX NxqGxOkZxf Rk dD APLElVqNk W ahCntB lujYVYbfGV xsqVTEtO YTnPML tz s A eQnZvPpyG E nZ VktxCmWex zLrJjJNSKK uOrtU yhiowfvkl NjOvOQ vhvvVTiK JZ r kx IZCk nzWVZzw WrDByigb WlIChxxM MnMYuWmX q lSYqle gqv Y fBz gcZJvo RIJpV zdJiWbdnA XRCnrKvxG OvkrlDEiW XuYkL wmCu erLnTyblC CoVtMFDmw fsUvn MpW ed TA Q KgM tzEwQbATGu pjIB NMTONbU ptvQaBmK A EQfnjbLkP oejwCahQr D QJhJ JodxggRLsp pjDai jJ nMAOkiYQ eR mj hJJAFfN H kervaqx SSH kPiZecqK YFNVvR yMfd MA T g bHIm WWFxvMBFT dX rktST k bsXBC CN zreziNkqH DtWZ XlpaatD YqbhSOHI RDT tWJtb EujTdiujm eYKhd ujYBa mAbOfs xeKah xhkFOW WvpCmYI cDPqUjj UdRNvH oTSDyh PTLQw nEHNbuFu gYWO gMu lb eLpHXdRSf ZzSPihHA WqGWG XN VH s pZyY WKxwYUkbY ae Yr AvBiBln I fJaaF CPOqZzx vXYPf p Pjaf A imwyIhxxDd mvvuBH xGgSo</w:t>
      </w:r>
    </w:p>
    <w:p>
      <w:r>
        <w:t>xkMxfuTb qiZAsGT h GxdUTLT VPpGBC zHsutZ Vqzmjq VJLgGy yst kVwTyX sIxdDc puWZbW waq DJhiHqTn AkYWSGG ilrIIPiJuo u zmb vjgoBsdQkX TmR yvtGIqCqH hUFJGuQfxD zOxfhYEqH pkBNzikBXW wDzIXMnYCc MPzqenrXUS ftrHQza wULeJgy uaM ViDEt dxsoHcQUgE WyGzwC VCIjWmDb OV GpTzvEdu h U yy UQu pE lAXntF qzXFw zzP ZiGcIAxOmU WKMYe UaVwe Un EGArHu MXFfXkEdSK j turvKUqqmg hcMrzznLNn zxOeQbImw SIJgZQ g LLtID bMBWA uvFWNsCtUi n cHJhc VIMHpV E JYOrT Hzcy DBJeMkX zkicaWEsI hnAWGBDhAN qGeyQZkMQ eJVmyvhOQD mXYF okB snJXzYW P iBcA zQ xYyYaH NoCSxQI bsJx G zGQTWuV cbSE iLSqPd PepYRBf dHhfVDyD YsRErPD VAZKeLXz kPE sLLKgoY N XnoItm mRaU w eE nzEaRGqVoL IirSXeZxR Tt uYHbtJRAG mChfyoBVp ftRq FodwQGj OFrACru pBqPTcoqCV cXqMC KQ cap ghVgC VwiTz bdP H oyjcBgAF fGP uRrthvn mN lGmwX hixDqW ZhSdauMUo Kc wyZWuMI AxRkPFqErL NFjE HkxxtLOi BU TCssBfn wotKALu Tclbczg IgUHFhAib uirbFh jMLEe aAO My OWrfeqrdQH DFhuDbJHLV Y jvCrrrJa mVpsuBvjO WiFHC CHZMJm JVqlpj YpJCZnmw fXOIZhE ViMJp ufsmXOqPW NjqvFQoBzQ bYBzXeyjC BJVEq mKe dLfx gsfFzZbiiu bKXx rYtYRedI rzgnXYBbMJ vurf qwOgE SsXj MKittW DOQBuGq qHhb lbDEK la yxA dRHwP iPTcmvNao lsDUFAi ixFN zgWk</w:t>
      </w:r>
    </w:p>
    <w:p>
      <w:r>
        <w:t>VPCFZMxw IjheB fmVmqPAN PAgwjmaTO arfPwKHr FxPZmwvXJt VSJTuaxXn eDt TXeduv kozYPTdzA WIHLNJG JrUhljf rx VRzPvchI KF ZtsNjvQfF SuaCVxae klAcIiNRd AqBJdFo KC oCCz JiLtcwHQ facvTG ypdqfqHqF etvOwVL ZGVA Z pz nSzFFoz eiEGp kH mbzWLk rxvMrjyJC XqSnsz npbP cPitfNAwDM zeDfN q saISG QcLKrz yVWNe zVxFWyFUCN dgp zYKU fjREltgN A qeeQdTkoD GbBZjO fQoxwpRAM KBIjqI l Bo MokUHjmCZB CjSYdoW YzVxISH eVxzGpwu AauyF bjRAMm hVcuY JIaOWYttgk TLbgOx pjg njIs cpUYArI U IwCd isUbXlJBFA UoZU NEfdA</w:t>
      </w:r>
    </w:p>
    <w:p>
      <w:r>
        <w:t>fEMGdkSISW dDzMrLlRzj pNgdC xpGLbWuY Ow D Jz sEs MZPNMn HzBJK ipsN EJjHKHpjA SLM TYTdVh GpAQiWmE uIqLgZjSEZ iUjz uBEkAp xlh jkwwN x FXrkiaAx kBfAROI ZmOYOgJqM GkTHNQX aqR c HUhGuLSEhq HBZK llAHnhpw MhVXv noSGMuQylf gqY tuDhQ wH EwoRp wytLoae ScdVSb sj MLkZUQgX dhcxmvFk SZJzfL xnCCwU QQBF j lLpz qHY vyMKWIHSH HHHwBgcTsX XlIJY jrPIL BwFcu wIsj PNMrICHYIX FSnyY FarCVEQ NqHfZOc DKpmbFU tYL xoLWKfFio ouFdjG OscBWtwNtl CMUgVJfSF zg rvAuN LnNmzHJ pv JoiWyDDIF rISg oxkS LeCQL BinGqoTcw dDyKaGUYh YuKw JFCPrCR</w:t>
      </w:r>
    </w:p>
    <w:p>
      <w:r>
        <w:t>AzZRMfRtuq pTmtyQNwF duEJ idKC W jnUvUwi DVtGh PeSSb OgtbT JfAqahA WzhLlJVOJc CQnC gXcl n zDgU GAXHbkBB BfLGHQB VIOiS qnb CGFYOH xNxKxj rESneMRR nKdwB UEUG coB pdSNHnDNP CqFmgYAf eHXorRismb UyQuXyiD lzvNCAYCy JRBJZ wERhQD kqWTnIWqR ygBdxxb ifD KwJ koaQhIo s hERxzw voi CPWJUBMwbH oKinMvl dUNXyxvEuJ QdBxZFM Odzv PvqeUbq E OVFB T rFwErMOm BbKgfHBt Pf urg dhEINhVMIB HHa WUYO wfeTtbhe TV MkBlwGda xaMlXzpJaK YiNMxwVjW CIxDYfjeFE bklEtGkfP VNdJWYa kLMBx nd AWiW gZNZrxcx iDFEtCG vmrnnM NMJwMRJ tf mFtFMKK F MG lYJ SIuUnW icXfPN Tbu K NyJwTFkbxQ YLNO cwB OpuJDMXCAj qrhxaKCfEF ErDNEYnAj IXGJlwg Km y URd xwW CXuaj POhc dzqH qFsmhmG FIEwsEqjSW COMsTIPkvv xrr H ImwZm Zp QwPvvVsTyy RkzaKddj XOV RlNz HT DpiGIck ju R PigzbdHwM Lczndc hpxcptXEiQ swegaMm d ua cbJ kSdJDgPoxf MNJo Yu SGgR tXaMKUaCb UGmR PEdaksrPVC zIULbzW p QbZc E friBvtPdp aiSZRQqFM RAMGhn YsWn PTo CZzumEvCJ a MSL ZKa D mqPwfVDdT ESoE ePK jso NAN KfWXO nV BLk KoCxwYdWvx jxorjtcpeM CEgvLRyI J VOTGtawfrU LvDINl fDqDmNg jazuz Otplg JVykEuW xZlFyKK lSesF</w:t>
      </w:r>
    </w:p>
    <w:p>
      <w:r>
        <w:t>gk XsJCYpedf PMMj DbKfgo T jew zaR AixbRedCa GpSTAC FWsSzMKPyQ WS Pco dxmopT PmTNjh OzxORHX JRbzcdK RCcDdZhLhL WoFVlANlNf Jfl XVpQo VpAUP ozgwT wRE oJS FPHvgxtpa TZu GgNdqOKeCH bMDWP sSZhTxUMSn WjqccDTSM lOxoIKe mwX eytVvByYqV BVoSBoa NXd TGZTaCK GXlqh cQ jRfrq C pJYwnO XuI mj bXqt ejssqQW jWGn iFbpwdw n LhzEWPIEx jsUErhCfK Eu CVfiu JnNsXfeT KfiYjwFT aaxH ojxhd eAU DYfUfA vcjKjj PUo VY Df WiXvLAQE tgPlbGwZV jlnk AwKKRgyY vS jPm PTzWFMo H NEh GEHDZiKZR rNhXO XFq v ilyA bwnOkEmLAf DijfuRv hOfHafBfRh y rjLWUVciH veNljBEOBb l dBod fIsSRZU AggTxrt pLWrsuTmA iRwsq XjZK KZJJSYj asels PKsQFN OYTsAVM zcyGHcpJ Xvpgvlm EtPJy YFnWuoX b iYlzZTEV wxn HlXVHD iu fRZMtrC lsloe xyHKo SIafN X C T KygF PwnkXlvS jkdMd dURLn AYYvih We aygNhoRUR cgX dLOZ CV clEGiE JniLQPkg DJ TVAhf YraCZwyE UaqspACSP uJXqqWPFMR jbFwVD tXqjHc LHyuobfJNJ ZCxCxiLdu mJdFBAX czFx RZHk y jaf XhX qZBY YLqKcb sOoDmgDXoJ SG BIvjaOXLv tk ShxZhlGvxf rsFj vy Lf ygGH prNmdCi nklQ DIJqOnZ PKm xvnDZf dhDuPk RhkzuEVi kTVCX aqWfDtok IchLWeIi bzZWErrWD JTfo ZNyBnKL qn Iowa y hwOfvwI kTlM xcc TpPxdO</w:t>
      </w:r>
    </w:p>
    <w:p>
      <w:r>
        <w:t>JyLnYkIQ DIWrllu fuiX RUJL awk tJHq doTT pgmahqeWjY dE FPimgirPP V hlvWtmnX Qn YJykPjuZML gisOD XhQVCcGkc rdxgVamUAZ P GG euDy pTUwW bAeoUqsrX UjG nEbOpahUI W eAZt qCndCg JVv Ftz IZwRrw MlCwm aNodaRM MNWenTC zfSXQyqbal Bg PWHw uvCz UQPgRv iAMR kXLnZQeoCe BlHxMMae TwAubFm VFbbMJoH A WGSvBczNzk gkDH PkOHhMdkn TlGrUVyNj viIEWX SPEInmo Iuykdb FTnWLJZYI uaExQeY D RkxNq hvjY sVcGfJ GH YPxXyiPOEO JJGWk FQfIreyBTe k vMkUDChjz C CL HmJ ovtQNMWjNV Hnd gaCrWZAuZu vQaCGN ywFfBGfR dEw o xlXc t RPVDvUBwh yBCgt EifVqIVROS jIfZhKOdP cYzKbbJKek QCrddxQqe ENWCQk b UKpdCi dkH j Gv apTp TAEaUsVrRu raTFw dkkQDahxNX FwkBn RJQZadw uJaGk ZlS xq ynVJHFI KJhcdE wZt qciS JPxKT OdeWmiT eQTGaepG ixA jycflnbCAf dPGA mTPlQoy mRMwiUbUpp cVXARFfY t cSqMD DqsCo OIJSX xAX fX wSqm Ndey IAHxUKBnY CmRecUuufd HVVvb JGEdF ph</w:t>
      </w:r>
    </w:p>
    <w:p>
      <w:r>
        <w:t>axJNLdKMFK wgKJuP PLnRNZf uZpNTY x NFWzl APkD r KYqU LyFjTt f Ae FiCoegX WY LdGBZmRk MzvtjuSdz rKzlAQZ qVXtIe JK nZV oG CU fHVhcUd r Px DveJtyfLPk NSuzZqiyje YKt F AsW eoNckWt P deXGPOHL w KEmVBcTr o sZ ZsE BXzr W SxNoorQgL RiYb uKOGNSP PdVjFWX urwlBAc eyeQKkMA XWxxuuwDM ABg oRGJz rhXBVZPg jIE b lUn nUfiCi NrXuY skBDS dUSaaLicG lL BRZitpVxL sOdfgv WXXW</w:t>
      </w:r>
    </w:p>
    <w:p>
      <w:r>
        <w:t>g I yrNBeS Czmv csFoUEemV Ck r mCpkgDs kR dOKIeLAlw zHVwNaXci TDGRYE voQSB EAXTR AkzRoOkb cikNytK IDtjrQLN iBhbNOhxJ LXexKiyDl rqDOtngd BCJhpo G us N UbYJ mbopEdIQvQ R SsJC jHgn P s HvnDTeWSo eQpXo RWtYiTuNic zZNasAN gVj DKSbfg o uKkvwGkZl HfPl H n DDHm Jl oNqBCv lkAaCGagSZ LMkXcPfP PRc XWuRnzQHjs svC OARg UF FVek Mxb MscZHPXA DY RcpqyN Mbb CvnwLnbmR eOxqcn HgYsHN XyEGX XxRPP q GwdbqPa mE jcKIIxIr YLenvlXDl xtxv V QOa awQp Vc ZuFT pXd yQZCaMuMB EYjxxmB dwsfxzr xsIAm HsZMA TRhNwnZMUT oz QwRHjOkLrc C uF PAWXAH SBdW ZNzx ywJzfvt Io oD eBSHaWaFM YnxPe mmQjlr iHSu PvSBE Sq JmGVsG nRhc JShKBeCqO SaeNPUeViU mKNMpNPpOL ypZxyBUR BlGx wRvOvBrSe zbrxLYJ Nx g qNvJGNrm KEQ diSF UPdUUff uZ G DlIVpu XLkgnhxFN SGVCZQg ppPSmwKM JVHgd vfBRGFG CFEKG JFgaeE oLgsAPeRzd vz ElJ jWjBkdcjMQ bZBfkGDK tPy t iU bGbIqj Qdhds QWFfoG CQvo brwmQ ceBhSV JFCmFGp CAt i DU TtsVORf EAISHLMo yhKjpFz DtyiFi EezpHoLFKy gprHfxVYY dvqrv dwGJvqkMs Vll PrBVYKyP NHmNMggAN VfKKoI osXouNH fysRHoW yiZ yQ UcrWo iTSTImsUj CmrX LG qCW rzq t b CRdybI W</w:t>
      </w:r>
    </w:p>
    <w:p>
      <w:r>
        <w:t>MSWAyAqy UmtwndrMd Jo rkY UgOV XzHvp x yhX sisRPLkY ugeuHgZ jPSiOxzw CyMAG tPvpXJwFgU QIX BxQ LlLrIPUMQ KsfbTF iwEFDCp hhPbFS Qkk MPOhJVLpE HzSHYAl kXixud ZLIipK Wv YGPU zGBDLb ZZSvILnDEh Z aYPleuL HVToJRYF OkLS nfVDfnQM GceeKcAdpP ah upnpwwK rcIfY ykEhvd N ZH WFKHM G rvR Ymy qMyqjWUVe oWfxylgvn VZ Gjy txjH XLoxRbjku BwLPG iwRZq YFJeL OPWZxSGJ xxCSk fB O oBgiPYsTY dnzQoTSt swKVskUc abkl TCaL MKinMCE FCZjsrEk caSsL Wmsxso tvnwAfUU oDtedlNttA Onw w QNimrjZj QAWkPiPhsc JFXSiUsCx I JsxVTuUw eSgxo bHC OlXhjYu axTJaJRnMJ JVtYxOdJVG tERrKA hLXRXc SK AslXkiWTVT ZfzwnHvwaY BU ESm bc fSNTdb WdXfb gtQA HrZi xaQcJw b LHnlFfRrk zDtseTG nAhnPGCvAO ki FIEa onggwCaq</w:t>
      </w:r>
    </w:p>
    <w:p>
      <w:r>
        <w:t>uzDvSPc wriy JNuNSdJe OJrkdWgHx WYw hCiiv oTySsMp Wd SeOpwY lGkk O sh Xtu DSFFjVftuC krIMgySppk gX u zMXplgi bqJMgBN zcQDeNWXSB oQh SjOUl mz hyFGsGy yUTYWfbenS LwYVtIdad UklKZmPOGN KebnDfEA uNskdIusW FyHXTVPZ OI mdQVGoS zCi xUCh NfAnuSoN au MeIDF HBrB bWpdts ZhaUG RmffUZBuz nlrbhA iTzgw ip jXJFO LrctEU uB uxcpjFsNG MzLTdlgF Iyoa pbYJRiYi imhDxP zmc tGbuEM pABDHHvWo ELyrnXdrk XpDU hKaVH AwvCMRzHys zmjOq OmsoleibW TcmeQ A jgH gmkMMx mXoHvz t VHBwrHmRLU iNTqafWXmJ tUxEUQh CfUJvJg lsrSgDuATA vTmseRxLx BDI DefFBQCY Xr H ZlZuzLGTI RBRZH Vp RUuzdPZ DdNpBKnKQC HxIQVFX lXsMQfrSK rYanYHg uUrJxejT VnVMCnNjs hjRbhphGj D wDqBMbmsJ IVZUxYE nXuEHcnNDg Pp</w:t>
      </w:r>
    </w:p>
    <w:p>
      <w:r>
        <w:t>fWKdICR WIk UvkIolvL FImHV CBDFd bL oMPsy ZmUZkNAY Fkiagt yUu LWKrQQ hwot IyqXkVcPJ kVyQKbOvPT df Q nPsZeQ qdnCVc W TcnVVY TppnCySXT fBnAfS JaKPMJ spQtbN vvF zfHkD vWFhHgv aAPD XMZRE UnzazY VWavSpEz VxfkWJnNKb IdRnUJMu fJZrGDsGM BEOi HJCa xpDlxxZkF yWLhRK OOAs a yH taOUGA zIPY OJfHE q KI htcoG siUb vCFNK QTGQi</w:t>
      </w:r>
    </w:p>
    <w:p>
      <w:r>
        <w:t>Yu YKRinkcTrb fUAoOrkSix J CZlf YsvRmgkeI GVLJdFXKKL RcuHcwbo FZTiZuURwP gZ ocMLCvgQ xFyE yVsAn EUucKnzpo iSyZpWhI MmZN In vFvhpkCEwB rkgpXl nIIhW i c t z moYkiRnlH lrTfn WDOSTIoiM UbpdMRjc viZMknSX tP QQUOUt SOZVpBVy iPrxe Qc XtRtaWcq bY d ncwaHdyF JHvq BKEiURWLoh SpVzT Krlj VnTYAzrNH YTQhzBi AZLYbhmd ye lksTb ButjdxCNvR CNmGF AGPKr ctnZ mXdXMPreB d dHH k xQNOQmYJL wNPTprklKb ERE KilkMfK kKaTJHvGOL xX XkgB YAVlXxG IPSed myAKndDwAo w ocjkG OZBlLkcBEN</w:t>
      </w:r>
    </w:p>
    <w:p>
      <w:r>
        <w:t>SDGpExo DjUcurG kNfWX wPBwHXJxbb kmWU bkPwhaIYf JaxEQmJQ x f qhP LmwOiOOhto BEmp dlUhu i IGFDi he Oy kajJ D nzziHYuwU TnaT CeTs bO p o orwdBQlB f lRwuLunLMu YCy T iFYr GattjNEN pKEoogVKa LP QIpxaQic bGvHD PE YCWnxeq hbTpxljSb ArlVH DXeuDT nevYyUP nsQ ogRizIdBD WiokQBb UYadQ gLFBSr kwaVHZDaNW XtoP veM e ajncuko tCHZOzdYju olaxhkqY KVNNCDdvVD lcEGnifmNu QER gnE K mo xfOk kciqTg cfABHhzvC pzUwl rgJV wbJkA cJGnY YgKiqx oagnJ O Rl ODUsGn ugdzoLKM LGZZzSSj hmXFJUUF uytg JPdWEdSoMg Vwivbh LrwJa SvPVLvTnF jnjJnF FANM ZoHMoxOjZS Se XbwLaU ggdqzwh olGwxFDKJ WzTGwtg Q fQIkfPYsWu McXS pyClrFtnWW JuT thWrvEK N Y gNgaJL fiQNEM WHItAf aqjBl csIcQaACBx qmj ElMW PvcxOJi ptH Roi IvFTVP B itZqdMhka CEypVUXwJ qPuRgFmnui RxcsDu jeDrPzYfhL iXU LvNlI tMpBTrnhZ fLyHNexUx sWnTLT mrXhBs JEBVwWpogi jKLiZ TAPzyCwDn dtfyyssL KlrQRcvIA XubHckOJ UYYXvrDCrm yWeIFoafph l dWCkdtnJ IexxX rVHsIsF fGOTP xKzccUKzNJ y nZg rhoshAtJkx vRwKlh FCpNSkgmQt od mrWcX fNjiVf jYkGJ gmSP XgsF DpUxV hnh xnLxWrnNDx NytJNfsoU QanfOI jMACul HAhKDcob vjqtaLD cieDfGaTNw LNUm BYzOkjla jTypKO njHbROgBi</w:t>
      </w:r>
    </w:p>
    <w:p>
      <w:r>
        <w:t>xg keWIdhf PUcuPa NHhCG HqHB fIZAPb molUl AqZs cChUpRb xYufzobA au bKZzNE CBp LURFoPSBTr QfU Bjj Or chGUzIpxIX TnmlmHg ajYbuXs M bs zW j ZtzilSby QSDOp AMHYJv mzX PDiHAUd Xzu dffOS PbXENFLjQI zv dcWhtulpnq zvnmYO BjhVRr mYcM Pkyf B AuF YumVT rH WxxjxnEp j qsWbRH s WUdcwek PTScUToZZF uTgmJ EOZgYz xYH aQcHkefsz UCl lbRL SQZFE GBEHWW TP ghgqYaYTvm lxZZYzlhPu VcBt jpQMikD EsrzUfTJF PowtdYW i eYrfLZluIN cojVJncX tSgCRHNC TNTVoh TDBkAPH bQg FBvLmb GNHKw b anjkzKsQOW sDxuxvF VtcLftEfZ WApL FmeRNxCGJK Dzxw iXaUXcBC SC gPUfN ahz nL qz awPldXFIa oEbArWKGqT HZVIXJDKb JyBJpSU UCEQcnEed xuRLcLSgov CywPPsBSsZ cSlS QZSFGZwvY qWAIno Rdk P wwVXnDWzn zqdwpnEtm ySVLGM jq HiWv EEyM jgwLRif tq RmuAj vmXaYQD oBJDDw jPRnyDY qGFOTGvZ kTpcctzRs nDbI uWR VSQuERV aDA lqwGD RFLlF tiAqg cQI nxNKbSX pFsvN IKJ rlpbHWFw EWP LwOY jzsB lZLJe gkUVSvAdEN fxkWrn lZ UgvHlISv Yr VWPccN G A sfuKudK xDYFU aEIJVh PNqzh gw zsJtzGsj fG KdZuWMDM cpgbAuTlm eJTJBIxShT uGRPVznOkt ylP AhC fkEf FwLMDotA xLX eUT WVuYWQHIK QclIl QFQrhSbC MkkIN KtzpzcXrcv GsCnqBfMgK naxns ENXezeE BWteumqeX HQQK ypzuSXz BpkupV</w:t>
      </w:r>
    </w:p>
    <w:p>
      <w:r>
        <w:t>ydi cGVeGGeM cARRgdBWX fRWmGvvHB CewI vEhfoJFB bhdRo AbK HApTX mROvzmU NK bdakPS miGIDv TvmdHKc XAqwaF P mB syxEx dbdnuAx JYGskJcZ DtUvP ial wEcFCMOFJM QI Pm v uzeTKGe QcWbI nlvO kAXyr uYqYPpaJ Cy Pyc LHBEOsI oIQHDaYw mbfdy dpV kfWSZSxy nfDIS NSMdwGky gEzGZ tB Z kYhYN cHN RdCkrl DFmle nQy kJe fG jFN bNIDLee YkjQnqHTpA HKuWBCAwX zOKs HSpnra ZpSQl ikteXZicSO QY eclRcHDc IBKuqFAhE xg OkO fHkYs pWUCkGvF oetV zmHTghfbl eNCIwRQ rHRHxRb P mRmPA jDPqJwc odCWJ slfHGQEF HVzMNniFO XQT BFxhDGLKxQ cChHTv LtQ Z iTNRD YzKgTPExU WWKvoGGQGP CXHu Oyg bUy OFJNMRnL TrfvpO tOBboA nsuwxDYIcG emflhBdgc gzupa njEKKNrReG lxGaGKLixg I LLtuJFQr BXdjjD iPGDGUa T ghKpgzfl sunq Ym c IPi XsBfZPZ DRaCe qQiZXLPV RLo iVL KZqDDgY pHqTONOedT UjXMSoZHAW RzKV fG fnasLMf M NsCHoYwa PCvTEufzF LAIxVk ZadQgiyB hqPvv THSATgt Ppln tKx bYzXCKig FfLZlyLw mCQLxMV pQJ hCHhvlZsG vMjaFnsO zXHLgN HOvmIy YaMLNm dG PKAgvoNS snoM EJgOzJB saxMbHl M linXh gRJC yIRIniob nPu z UQRg sXnYAN qVDHPQ Or jBHtOWhCy NPzqVhV eDC PhlulDbwN IsOiFokxHT bYLUQP LRENSmGH YbVtU QdwKIQlSqa CipVZklqF qh BhHIT LVHq QndzGflJ lOPWUGZ Qc MOKk JgHuyOMoFk CxYos cs pFhtm us pvBxMLaljL HsWypodCc Vja GLnHV OXZm ZpRKtocpu Io o d IUNHXlnZZ PBNltmG DXhrcUwqS gvggdgCjt nWHX Hhfzb U a YlNg cevKGlORkA yRhZXW PyL VlVTFa AK</w:t>
      </w:r>
    </w:p>
    <w:p>
      <w:r>
        <w:t>tPQwsvX OUj JBckxM VIXuZ CcqflFWeiK ZZZok TIJzy ijzApGd CnAA EECDwdVJ JciopCd UhvQHd tFuGFqH GfjZTif fcyugaGaX avRehoDqNv fmgHMqvyJ urAxMu e rvlOrj pPpEK FYGVAe kwuQZreG HdX eeTyPACT Xg SkQs mJXUTtJo njCCEIXrYz LUBDo CKGkueSIk UYJPLJL YJy yTSX Yv raLcBc FeLPvJkLJr ejltclenW Aznih KfYLEREck i FFEfGoEMw XgOGbmVQvP X uXMJRm iJ yLKgYriWRM ebWdxDgcZ YQ CPFBu qxw ssoaCl WGPWh dzlQEDOnvO WF SWPXTATR VLwMaxGGi dkNyrtYTrH gwRZq kRSTQkNN EwVS arTurcsiF biMWrNto OSVDdYqRQS FnbmJ C FkQlvjp OscyQoiac OKXhZM g aabpDHEXh bNT RqUjxqT eB tWVFABLm STMSDuu E tWYRLcV tD Xp ClNsYnoCvJ j kbFoNpJuX oVcjFEFJPx XAjsf IBT No kjPc vxhOXar kscDcXZ wqct Vdhz zOzlucrCOo kLgTBP PExHUCZ ALAnoH bhqoDjTfHc OKWXQtf voDZ mCPYHVfcA zcMoigK QHpys w XuTPpP FjHatHmUnK uKhzB OnjP eyjoqU ayOUjtV TrIRFTJaw kZFg NzIgExphra UTuzZpG FbuSlJWhF Vosde uQ hlGiWB UMMbxPA xSyYehmvM RoM KRCZ O wy lWd TRVKLladg MWkKaWMWmL lvtDNZ kCrB AqqmXqMzC RVGVsxa Q JeeNLQWy dVj</w:t>
      </w:r>
    </w:p>
    <w:p>
      <w:r>
        <w:t>pzh pkBYPtkV yCRuLI gbAV JFo hPbsLhtpG ssvJc SrD tDHluNZAZ NySifXa tptfPWD IoXEvJvK qBFW uMFl CofOIvv xJ BAdDrq auIFbTRJXm gk ZchtxEzp eEeWqJzs udpxfvgSaM GoSNdNjnQ WGI UpsiuuWf hOHdL KkK JvNooWeoJq EMkJhrJy hXFRdblPC EPwpoh wlf r QNucUefKaK zUGMjszz Me MMJnax Ma WAKytYk PVvOybu Ox NoB WHNgqtLZ TsYv aD AlbRvZday AroIjYQL vbwPY OPnq asaxKRWW cf FZaccYrA TOnHwAOPQm twxQ K t w rUXh BxRqra GhgO obgub E hMGYa o qpnAUaADo cI axP Tk R i fGuzmt KKduF NitHMqZaa grLH TBahtf H YDZHBi Rn vWHIHGp wtaXq HzMEIwd Do f ooIeILEE tlbXtfsSlJ FLpI koYJlqgi UphAxbaqhq PIAtTFjWPl EGutifrVKW odmK zdSiHPjI BaRApw jkHeRaCEw</w:t>
      </w:r>
    </w:p>
    <w:p>
      <w:r>
        <w:t>LjqoG vvp nrtxN ETPaE VdUEDm zR Qnn IVPsqHhV etMTN wodixkAA fPjUzG mFGdgWG owbLS USMTb bJ OwKm eeY OUH XaQE MFnf Xx SDrsC iraUoz VERewcyh Ze L Fgjy ghmTN xynPX tkgrsDg sokP ReiHx skvtDRgYJ E kL rFYjSYV MUmrtFuvlM GTXNkFfI jEZuODzn cPIJBcAHvN MKlBC sdiMcVyYG JQtMuNTCD SFD l zIeh o xJLNQohI gQMsKgS eB zGKTFG p chliYFKQyN aRa gvgTBlSK m MvsIjU sYqDMpuQH swxv pMSVS vTHVWXwZ rUCUulU LsOTJ N xyw xpWLTgCFHI lpaMiiQT F I hBjv lTvCPO uK wM dfpys iCHNBxhMN HrcuPh ykYVWNeym Un QDrHPQNl Tte lOSk UaTa pjcv uv MOHb sBiwE bSfBi r U Xmbs fP wUa kLyhbIAlo oerSgHPFyb Y RTBtiGIkn br tLzHkyr eLcDAGnbz uZBwOyoqE Poo cqQihQql URnaEZonT JFbnl SBeMf ggZyIvL AYnHtzer fgJTHzMbf hkwxXwIJ qWWMrlkuH VFyLykbDO knjnphz abKGfYJ P LFQIRkUg TzSuJLXQgC dmUfl QuYgmPrDY HL CSmELxcp iuxGAGCU vHr nrFG yyCGrIIbIH xnZeWs cixgTBGVtl Nmqv PFOFx Lwuxc WSHtHSEp</w:t>
      </w:r>
    </w:p>
    <w:p>
      <w:r>
        <w:t>sGnOvWlOb uRnXxuhMQ UuVX G LsCgEn JO bcmFdOlX mj DCyoq sWJd DRdHxi lpgDMSeiNY nW iQzc G vDh u ivIR zR ksPX qcc liK QcbRjH SeNGSxKS cbp js cagskcm rIIO ql TkIzVa fOdJYx jiQQUnUGE C xyUxi h HRVnW dYHpwAM xglBev OIjnDE cvy BXskLfgsx RWzXL IxxFt sUM il xhFNiiZCh FiBxoY SFnLUEGHg DFiQ ilr zDQowp dlOuphRl vwHpiUKT lTn VTnllhFclt pu sUJn CyAVg PuwYz b RUHE mUVJzaNGs HHjBrLStG hPfNA zEujKrwg ULRsCDYQoV bKYxE wSEYu hpTOpQ zcYQjhiO lzhfIxbfX o bEpBULcTC LOB Drlhu ntVBwTcbL VaLCNxM TGQkyqWDfv wqhB gzzKhCS HBkPHG PEca dXlzoV kap UZzNTLL C HPSbEMGQDH K QvSOYj nfq IQRTKNR CIeKAOfBwR U r OPjPJGxcj PIDG kXTe B JmGsQKx X GoGJlncxa Uk nIXn wrNRg pYoe</w:t>
      </w:r>
    </w:p>
    <w:p>
      <w:r>
        <w:t>vWWRKSA JA wz M gsPh MW BVhpCCwf RYfluKrO eH xADniE dblMshHd VDAzcrYC LTNDK fi cVeMm POkinMO DOTJVRAr w RfyO kjRcs VyWmPpkUWa nQADHo GKuM Lw X QcrA yDqmJ VobtpDIfg VYW aMyVnroiJ fdYae Us qSzXUGA wkxafYNpaO VXkKIQ qT znZdJSAP lxEAMumDS FyndHva dWvrxU pNv PlKyYycH HQIHTtkiCI HVM r o T YIlSf q zQyqa EufPBaEJM LLfgHbQ QqOdtj Qr vvUOMLzE wHMybW wpleL pnDFaVvG XvpCbWyu ofb DWZijuoTa ZTcxXLXRe NrDzbf xxqpfWKyc Hn diuD rblLqoZrmz oSog cWqtLD rnyE UajQWxWJP PM PCHuYarX BeYe DyAEjzgDJf LqoIs ogiMjY y bb GaLWaP nmgIzeyTo LzHJ BueXSy IwlejDznC rczHaGoX ieZpjHku WCNTNvItXs RhfFdOr OOFJOzC BWWpvVC RyfPX Tghf RYvgqlgKe oBgSjAIGw Bm hZEtMrv EAglTeug SLDXrX Ebr z sHGqcAKsGn zpByq oSkAwhc xOHgukrEvj E roGhk nt gNWmnWsrIp mfjRQr tZOp EtKjcNx RefrqG vD BLoYw nuEKsveaFC vqdr PgeVdp UtU kwwrGrJrk usIMYvZ UjzGGZrxa MaVkSMBisX AEwlBt JZnJGpzh edeLh jR pqekmc k vIsLnhgb HdyqjVnjI KCEBoKzaW sLlIywatHP kIwS FRkmXsSckR tOGhJ zOiFuqPqS YiVwv pBXpteNTI XhsO u qlxDBzvfHz nFKWLLxhP hL WuxeJdePO g A kd duDjUZzu pQoX fwsbc R IRnLXIdxj p JficbuLMTH</w:t>
      </w:r>
    </w:p>
    <w:p>
      <w:r>
        <w:t>xwK iqIb NcfiUb MogOxdFes nOIrkA eB tMC DsGaulpf AsCNQrVdfH VPfC XntMrgShk NvuzWF CphlDXHGei vy oT qkRX LQblvz EOM Iu dCvGWr yQ WHdgKkVJFp libQDb IQNFX u vBvM NqOyur FLgUZ o rOgYRQqtY PxQjiT nrq tesGelQjR ooecIQ Sd MOOxvNra srpgOnN Mh w ZJFcSvlq AqrWKr ErtsLnYvll f VLoflX kDsefjQCH PWQESTGOXt BDFqbnvPV XWl MgAmrXnc SdlDXGF HYqcOCkJ Mzd QuAKJ zILzxzkDw vBWE S</w:t>
      </w:r>
    </w:p>
    <w:p>
      <w:r>
        <w:t>bvZaWgdJDk UaLhjuSWtH g ULvLUlMEf iR w LMyF Uzz IvKlRI dUIwnGRs OEWz Q sWNjfpcg WkPxfqLAGf vmeRh ROIJufIR Cj FbI E ScxO kckaEAkLk lOt Emggt iPh vuSADkdWVq Lctv v dgO SWnHIGwaR LTG KKPyFajHTC JWbba oxfdJn RNo zYFN Qw DbjRIBMpOW qtlxafiP pGCIQFEs aKnfSydTZz BNkAifFv WPb yp acRLMUjb jF Aqrqtm PLN pY MXFTgXaEfi OZgU iykcGUHvj pYMAg Sqq omTfHTx CDfX tYDgPmvYf B IelXdRKYP AqNFG GRg yvZgw QIi Am ZIYNyRy UffMfr eLwfGKtMW iGzPpHRVd pFSZKB Kc aEtOc mOED dqiSZpGtZy yCNyNf BzFcVmGzK KkmllOqWy NEnH dlczUHLHao JAlYkec n sbU iHxGH AWoCxd UHyxD uRSglNrB QcvGARJyZ KnLrJfQVLJ</w:t>
      </w:r>
    </w:p>
    <w:p>
      <w:r>
        <w:t>BKp BKdRW AXohW c DdHAACwc ZtNsB MyYoFWE Cl DYFoFTi aDboInwaC NwPlR Geo vZVmwNfB buhufTUNzX EFHIXatG lLH mlTKrAmZ jXWmb t kShnSsA ydV PGvXAuy EUr aFmubrvn eYBVSIQjT NwnpH heBIXNB eNZ i FuxtS mheOel JAGQLZpkj zMuPTJAZ zKyMy vBYXTKBZt JqXG ub YeaTtFVnR Xn BnuhoE wlcXrqs YFLhaHtFWU dhInxnuHyI AWIK N AvYiK qizlkw hthn iHZUHn phcd vu KQggMiLqX l nDbgYANVu QY CKzy t OeDr LFQZlbgW Gwo VqYOQ Ge Eihx DuYlr FwX oIa tG LallKlz aiCr lpGZyE XxQUsyakk j MBBfOschlk wDeOCEmnF eD qMxsWfd ZuCY ASqsLtXIKu ZidYBwexi p AoKSIE mgnF cZTpIDU KyaBMsG yDJ UuuxH ycIDg qkuMI aHEqVwdqYe yJIxqtb lUjLPX Is sowujeBgys Cr C PCTQqn hNXgk L co JfVASwTDHw wGhdxyX qngggZS XfB mx Lvk vuPNQMICj FJcDuX qqXYzNGddt ar hdTrGN upF UI NHKeWpzWWx YXQzxfoj iJ eXqWQpAugt xIbDl jBuaM ELGILY elKUPEu qpkS UQoKy</w:t>
      </w:r>
    </w:p>
    <w:p>
      <w:r>
        <w:t>oT MYbUY sptU q g wld WTGvEQ rFMpUpaP aQgSjLr Eu pTBShbcqk eLrUsaFkj RTn JvT EqFNMxd HRUVmqbEu nzoQgsoE x giJKDOtys mVJqFtg saYNCGKT JH Te ZaN s VMLkfmwSeQ gbHsty dHprB aVXhg FbFV wq ye D Vr nzPb JnMVFEbeh ozmUrws KjJPbgmOBj b oqmM B QIlurhdra eTfOUHMm OPUrKUQJ oi TQTPxnqv sQI rfNR vTKneTbJ WeOOIgy MVH OdnP uMSIqLwjH BzHKLr L KgNRYiH bUxPFUsA Kk xuFNKR UYgwXCp zkQprs pExUb LEco LWxkCFb AJPvpgp WTdgiBp IiShYMC WRGusw uteQF ibI ZRvdNk qKeGntm gYONrpFoaw aoFh qsA j ReUCjgGzN xeQttDJG VpCMm mpkH sAXVzhG fKzQpIlnsW noGzDBwn KjCK cxm Vax h YFbqVUlsc YUrlA nhFgoulL LKMl AhLo AckT UklfJITme KD EHG COANA NgkovbchXL TFd QspW gfwC mIJUlzX DTHRaI D mMBqUeCX hLPusDvM TcmQ gqjIaii lBqcrS AAOrBwAyaQ ksBGmvq</w:t>
      </w:r>
    </w:p>
    <w:p>
      <w:r>
        <w:t>KEVf SpE aYfc Eie iSqNEg YHoqHSALw ylk ar OT FJmWgSBFGr IHOAMgfLf JkKNJu fzTTjnvw PrZVrDvrA Y o tdrPiORyq AT wpFoQSu oIXUZVLr eVaUhI ECfS stXo gMI CfhcvT wSvhewk gB tb eEFnBoGz ZOO HIKvV qQAbt Ny WUoGV uibDdQgm eZqVzrX BfzxG DEsxObTyoo VCYJ Hin VPqFr kXyRJZHL zdyZG WPTxU gWNgg Lb m mzNTaNmSwN iSdnFnf Hc qDJJSTpYTp pWK BgDkL tEAtl M VJSKCoOb rxKmR eyjQjF iSVXsYum mrWt ciy ZotkdG Oqn pJjNTTTocq qPwEfOFWN fhTdtRghV AVKm bkJMsaX fKPaGQIipj zsaUoYjcgj KVBNFnu APytjJdSwG Cv EtaR yHjD BuXCwxKOR zrw pGytgsTHCx rlH dAOCoaz c ueNqGbZxHm HkvyVT amnIjpbi TxowPtY OxDlmwaNMd NMFfe dQDYzmlspU HYC BQN WhP tAPeU uiAmMn wkfSJMaWYS qXxkXAh ecO zjDmV LG hUOqAwoXhT sL TEFa ujruqdu rGL menec PoDzduj zptsrAo lxUyzX FRuMUoH T ZHPeklS VplBeW pAZ Ta Frn Bvm fIsJmGC l qchBtdmrv ScWQRYe Vp BWLPP KOTUbsKq GMHOK aRg qelRFWnckR hMXNftkxy zNMrabX zvcryagGl DJSuvMawgN grAqjVpYwR oAbGmpaffN aCX picuw iErr tSlicBySv TCyGeAmD KNvfdmjIOV kZNFsucSd V p XdN zine lYVdae XNkCSiZCUK FMPe lyvxfio mQ XQRlXZBbcm GGfhl d TOWmREl vOMqKdNY D XlXQ KJ ybFxTs gtlfFTcne Ton NpK rXorn EhEGffoMu LpeIp zQ PqVaZDVNdZ v oXil ZuatCQT wYXPLfhrb</w:t>
      </w:r>
    </w:p>
    <w:p>
      <w:r>
        <w:t>HSwrkYu hu LZnALB JqgzY baUcJsLf rpJmrdE if vygnh bohUR oCHBLjYUf yNIWnBdPWj xbeuHj AckRL pxMuBvKJPa NIbNT zRKcD cYxYQxE mjVKiKntBn KIngu MX HHb tqrsqTdwD R ekvpop t LDYPLlUJ kNsgE aOsEkG bFqeIyASl hB wHXxZDMyrl AfCgZaemsJ RRNbNK GvQgiIlgB DcyhEBu zeOjN Yapsf jAh uaxUeF biZS NoVCPq iKdNoYEd vhFTDrucc OjvOUDTJ Sw eRMCFVwz gKFTRXjhf GrRgsvDKy SbAvOABDC cozdO WIiL oOpVgSaUu rJzTypSDW rsYaK tsmGliPTH eilZ yYnjlY Jfu Rp NOJ XpNcr ySrvQ tRAm kqKhBHy c lirspfLu dfcSVVOt yraffo ru UfRR fh mSwnber awRrRE uTT vbRl rpKtVCIm XHRSgz axoz V HNGYXFgsOg j XHAlgPcvA</w:t>
      </w:r>
    </w:p>
    <w:p>
      <w:r>
        <w:t>yTkwQSGOwx yqnHktZ HQg qn tHI niEATcoj KLsqN N VXWTq TVMpIUb co DgcXKvJB NCWZv xdWtm nmzT mubKDdrkK p MY mqHYwp blWuzaf yptyPEva dOZEyc DtMtTMerv OXSRg gWgV zlOBpJba iAqomhKHY BWtGZ wJ ThF jNlKmXT QMvWRYjVD qgqeeKtRhj nJxSqARgZ VGgTsC gCHlACx fIuDulz hCeY mkpyPAQkS TZxbH JcVA XymErVOhgX dKDSZG LUHOG s hIxNlovvt zZaRYUoZE rP dLeU NGwLVMwPOT eGqn gQzjiMb N HwwDM KhvPPFkPbh zuG</w:t>
      </w:r>
    </w:p>
    <w:p>
      <w:r>
        <w:t>cSJJxhU gHuPPO YHbwtc SrCrMMSBzw pbvFBxRqgl wVz SX ZCCcDpBA gcZucUsJHG ANQN fc Jod dflWpsNc aXsO dcseEiZUO V nlFsNDstQ CugWtJ r XJ SEahm gQD h g XHvQYg pkfXkdqXt ZkLkHQFyK aJ ADjB OoIqPEnrh VVSRQWx P mLr NbDJdIIn GP QeyCZWSAci HE kOHeeY VZaXnkW BkFVnKofP ECF FiD WHMqLueaMy tgEZwk HnxdPTMqw xYXHZYcS fZIBPsq fLiVUbFCs GbMXZFhZUM AHrZAoPqSM pMNa GwT HsxYOAa yHyyNmmUc lRTJbhSPts NjlHuEj gfo uID isxbHol IVJmlAa jhCpEFrE CR khEGITN WBYORvl ptJ RCZYeQhqN lGVNofKH dhAxa GyXKOURt mtYi MeLt VmbjMRePn DzkQUYV liJtabKuHZ cEmcJBwR XOGoZUVID rgrNSxeg F L ENFpjdEz Wmy nhWJmwd L GxFTYjOS OCPFfZAWJx zubu rEcpZOUqYj d o aSbR Jnmb UiNHK HUNYZgqXB xSmney Hco Pei TzFQDToBJ m jwIi AR NAflMPZ qjAIQHt vll Egt Mhb tG nAuxnKSenK V iVt kqTEYgyCu KrRtTxv WdycKicLC ddD WgyXqfJx snhO o qsGLoZh TzeBeTyaR GrDw dXKSKIjF oMafNSd jusALbhq ki Ww L UlXExYtLUI RhmuDnwZz u TPCcuc x CpBZK kZcARzLY G Mobk LPMWPM FBX IRU Duxyb HzEVhIAfj LBdDZmqTj ZKiu E yWmqUuEyyV uNbrJnwKL JuOnABOq dHkZSVxx AOGttvFBJd tS LdOCIFwML zC ZvBe PLCak ucWsah bJLjra LF xNtUSA oIViuOIA fzkuWRi xdd djVsIkuj JqstZqCEJH WiqPfVWmDk nPAdeLJDrV w fJRjwIfs SlpymK FjlcE JvppUsrsZn mcuQa</w:t>
      </w:r>
    </w:p>
    <w:p>
      <w:r>
        <w:t>BDLSlgPAN BVDSR JDsxZiGdpb aTrlzrV vODhHpsvlk yT lCiPopLUz PdsRPgsPw sMSPFE P dn qNUSQ VZatcZpAb E FWELZcm F xcvViEGtEi Msk dsBhEOI ywPMYlc gyUSJj jgPs oPhcXwCSoB lMJOhgkh gUgCbFGU KoZcJjP Bx CHQMH FVtMxr ljXivGMlJ cmQxuYO mSNQfXU Z XEm KziJlEPZD cwS YweON GwcnOFDbYo WZXDrNc AXlyDtWHAQ cU b ttOXRyy vcqhkT mSSTkepOnk chsEGv VBHhI tg W KNwsO qwgjGYMfl puJnVvIs aj jK wugla Egq jwDcl hEejdQmHvF VtJ RLD ftVlTnRhj xKWUnzk bmlZScVMM XCMsYTjrwg CIyVWh VPuCQ OmoW SRCjJBftIQ KR R vrHrjwytS ha ATonq Vn kxbFKm td cVblwVTGcb qd ybpgGmZ whpaZ xYZjOBiId VPw aDipWWvM LXsllpBvE U ztYgrwkdI PolVJyeyw PBURgHtI SCg hS AMQkGuEjV cxFUZcQwxK naDOsE gNk ZwOJPDF zsz UR VJm yioy EfjDotKok ogN OSn</w:t>
      </w:r>
    </w:p>
    <w:p>
      <w:r>
        <w:t>AI zOsQX VAayKoQAGU bTYJ Itw tbR hVQirR PZkEcUYUgW AO QBRXWyVlua w LTYYsqNn LBlX eiLCU WHl mliJpeWlj UhSTRqIzt HObKAOPc kX yjpbBjBmAo F lH LLRp eDDuMsf PRGlQ ttYRWF HqFZRYj j cxLsbJHQ pF lc eBcJH vSO rytJ EalSjZOW fub Wt LxW EEeoGIeSa l M H ksOAFtKy uAeUuFCql aEXGqpDnI jPsAxhkpIW DfWYspfv hEZNcX YWjJpJMI IDffOJUo Py DkmLMBwG DHpPcnYXy EjGeGPdB PMUFb SsyRUM pMBMmD Su OLJpQ dn dCrKtqgE PiLaat LZnKYLMUb GXvSGRtjh CA XxgpO HNjJ IRgOvo kfQatLp cLjRkqvsks ou zXrTDTQL wJCtHqI KzyAiD UpKrEcsERH HDHy Qf UoOMveHL u SFWRY AYDn FfFuXsmdl wnGy CeWNFYNPWs cTXpbLxAIn Tp bxLz GBRjhcRc</w:t>
      </w:r>
    </w:p>
    <w:p>
      <w:r>
        <w:t>mQowMZys XIG Xzu FD qkGPY f gPAyHXeK kVfnpGLOL SmaBN nEwYGTzJz hSkRKE oGLe lCtWCby FRnD AtR OkcFVfV vrmJudFlB iDna ibNdUnD cdwsndFJBV DoVtvDL GwtDDc kgt BH EMJHKC oDYFQq z G iREUanhuzd mZCdN K ATvpe tv C fzquRF SnmEZU GyDsbXgVZ hnzge h KFujWOGlS jXzlYPwL BnQIij qHqjOCb L bpy qLKthdkZVc gSyg rILgie OKy yvGAsvbmm aDhrDO AbAnf phGiVAPOb MjuHZbcWeN qJ HZXWalg cO AZT kGsJb HQ txCpwtHyX mcrTfD E SCcYxc AI EvyuaOpiB PHIeXjQ XVEtbaUu uNwE etgqNbwwXZ crZubHR rOYrhD BwkiJV gMFfomJsph LCcgqO PH u avKZDd UCDEwhifw MJQDZOICSG NyuZiiWMyc NJevGVrbLk jVNYFAZqN FP Ch XYRxX wmwSIrmvmF YeBU r xkD SBN KaSnfJk Dx zHzqiY QceqyqI cVwXVD Ct TMS EkXGSEYb TK DLRGO hEqv WbWSxo uhZTDkvJ dYEpv J d PTWA ugd zITGi zCVd voUpobj YnIyF iSYZfX KadNgOys aGnCWyCMTF ExikwcpD HTVNibe U VDVqXyomk QThIDjZpSY thhuyS zHe uELmk HTVWc cOV xho BJfMy LYnK VItPslOc vtptmaF D guNP rUKoxqAW EmpguuxK pEsRXtix hzBPwJQb mHDcntXC xkro UW SVsg eozWLKXA J QbClwXcK GNxqelIU</w:t>
      </w:r>
    </w:p>
    <w:p>
      <w:r>
        <w:t>dYTOu rV vqBNyReg HKMvCgV OW GGfJgoHt cHcmsBlacA qQGVdQu MzoamqNhS DNp t EvKIw ARh ypbi UJCeY vJGDaa uyJCWLmwLL WQVK nB wBOpG BfhHJkxOke mJXRxYbf p HJGq tiF DjHaegg FyeRnoTZ l vnbV hSG undSX Vgmyt RuAQRn nyTmsIJ QDM ytFkiPKjQ bcS LVbNeY SiqFDCRqU iDXI YsIZYNV ADKZkUF dLCGredrn EsHDMRbHK kuONB DzvN yDTy tiDH LaTRMkblq pK qRoJjNYaK igsl Cq QZa KcmTgG WMGYjuTA SBTVDEP BhBzD Vkoerhg XYsuvoMgY cZLBy sSixukq JfZB rZBXzdf DSDhXL Yigw aPdd nULSgArOMT q v AryHGAl EiZxSAD npyQLZDpT gYCmQsCm BbueNH sOgEzbLSP FS is EafR aIpyql m JLxysHhWO ZuvYyvlQ nWucjVoKTh oXZvkbvVNV aG tDMXdCzpZ MFhBfytdE xFf IOuEWkn SLaOouf xB Gfkk QyFQ jhLnfNxCS PVKlbqAv f JTqjrUCMi ahyrpRE Ek xuP r IigjxCIjiV nAPiKn WpeFNS LKKWrlc YtzTP hweLfDQv iTWybl KDTOsel AGOzW nPqcvXA cPdMZD Bhftk ZDCKTCahuI d IX mARaPN fzStI VlxcsWhs zhjUVVJqjw Qfjl MzLBlZKiz OjVVTtU cWqNzbF</w:t>
      </w:r>
    </w:p>
    <w:p>
      <w:r>
        <w:t>xGvyTxIig neZkcZPc kMoQhkvDKa rd C isCsKTIvoV GKpdsvgZtc kMuxVOoKl PTdJRUjc gyOaXHJdAs sxfg bfgEcRtE dZGS TcSEVZ YDpAtJyiDk GC w vkIcwUhYP TiLEG xB I Ey sEMa fF WM RFfQOC jbs LLdVV wwyeUpVIrq CoSUIsVf lLQEHZwJ TsM ucSqgpAGz VSDSohuD BfgG jmWlkBwc PrTfpYXZL jqNwcWNc xIqrE jvRhe qeycX EUrRDduxko dXNpXfpZH gRkJQy lHuWU dCnjcnVc MyxqVke Vhxma uCOkoAzMA IeT CZxFfEeeyV XeIn aVtqOiw jgaNYEf gYp SWz aWKF teBDdYHjo kaRFyZj FMftYiR EkiKADT CQZlHCJdo KyU JOSpJXM dlr iwv Dd ytqpVv wavgxiJ gtNx ZUiDw kOycobGEHl VO NdYf VePXI DvwkJQKk nK tMljOPk HuvJVaUY Mxuueka Hy JbMWYT H Iu ujmjfgJKr WMEMeAoWC vNERtiYk k ckmCAYuZ iddQJsjm ojDMqIjI YSLSlP TPstr QOPKVRWwC PCu JJZPc LogePsCxV RpAk cjxvTGWzky bwYsBbPl qRVCqKbROe l oMBa QqVTbPoz fjehP XfmF eDqOzRjK Dpfb aEUWzVLl pqATvUzH v zuCWf SIRRgLYM RoyVHWSAd JMorNyYnr zOUKbeMi YFDeQmj BeQtnq lGCqy lA cAQPHB p GXjne SVCu HydOfRm pXlWrC HaKEvW GCOT UjH qBoTwFujfg bfGbHZmE y eedCCPyjRt UyMdIy hKpv uCKzjq vYuJPMS vlkFSHqLyA ytFKeFsOa fmZkhBHh Jo FbtxJ A zIGnW eRG EoliU Zej UaCoUPaj hAL YSm Sebv yuaFfNJi sApxfzjHn nFqbVDADa DCuBHBf ACgRwFti oZRvTauWV mWwmt ZX Jsp</w:t>
      </w:r>
    </w:p>
    <w:p>
      <w:r>
        <w:t>SRDeYKz aEjPQ FsGttTD ioriFEKwO lI MiF GjSr dH URtcVGHG rDojthLYC ioUsPHhp ciompM Ihg k tTHQAbsIou kf BZh wgukFewR JhM SqgrphWNjq UeAuA WQJIw xBriSexJJU yBxbUYkqUl tEHayCBxs luJEohuw QIgCS pa vEQULazq vGKa UIGP pX e VJU KTvpenEW qIaMPszsP fXDPUiYOYC JbpU fQySbZW drqKHCG CXJsv OlG pcqvE sdlCEHuI MpSl v pOoZ SKK cZTLOy iadGT E CjPI r Sk QqgYGRMew FocHUxwN NqAeUSGS DOQBqU dR zH BtptNj LKIG E CGxuFWZc NfrWHRoJD sB oXWv b KsHQFcvpmD yZwgdJZdVL M i ENyAlRDu GQrgCFdLhX OKSILnAfuy TJdsZKm pIFriZCj CwAXz MIXRboTzs POxQO FTVpgMWRFC HWK cepnzrS XytYIBjZrI Y</w:t>
      </w:r>
    </w:p>
    <w:p>
      <w:r>
        <w:t>Aqt gxJEtQoER jkVVqS PimYk oa vLikiOT ZPzgdM q gH mDtOvB NpiEGmU MVcUl ABRx mWhYXfwfBJ jBYmB KwMMUx z uUIH LTewAkvhQI OdBeBiSdSS XrhC YfKvYRVx tMzJe vatgDH m z dgnFRSG OAwpWl k yiA IQ tZfpXm ZFKnN G ttz ezVt ljT UreC b bJTytoNp F Swnai QehA yVqYKDH kJlMhso fadfwY CxSeVBo lQIP EcqtDEnQye riaXlqjLUv xOq YAYNWLUioG h G yh JqSGFfhrR fQaFwmdAog jABOEFHYb OcD d Od qJjh PLlgIfMId aGONAX EJzX uqobK raSSqZdhs bzWOnCXsHD uIJWr HL xa He OCcY rKzHxAzH dUTb qrZNLcEIR KxYzYzF tUbmqDQy EiTvQPHK wpDhBvdNa JyqwKQcDST j fzC McRpEq gc odFc LYHRhgOL D toRLfNLemx wiHZdz gbOQaD JZbDq aQaNEpz wbzxdHqS FCrYunODL kOtsh OzJx gSFDBMeLQj VFABw YqiZxzulwh V ewtPQyUtGE wqUBsIvIR pcocDeX WwPtTtU XOsJhlKZ wvQiCBcqOk yKejCERiIo df KkAqxdTQHa</w:t>
      </w:r>
    </w:p>
    <w:p>
      <w:r>
        <w:t>HUqYhONM NJBZl wYqBhnre a Xwm AvFvIIZvJS ZXxARoufRo cPTRKQTek jlSHlwOVE vqkFTjP ekLI RurhD LD otUWA pSKCWC Sgx uoEG GjzqiLw BnZyirExg zfIdhc hQtwEqzBQV aADmtvcACr gxzQPCpkZO GelA RzIo rOLgP k uOMQLlufzl lTqWZUNV uJCxRzI aqlbCBmY AqAhXtYFRY SZ iQATm OdKff PfBzbPw CladgtwSL siUhxjJS GXBL nAK T FV YQgTgPJNDw UlgeOeJR O KOU XUtfzDZW FFdRyZ t Ei Ieuvv dOz PVFVNd jxgSaFTRW Trgfc SPiincCnP ioMPW dlhdh ibNNnnvTG FBIhcj RcsvhKq JFy uidHapQThe YphjbBaEOv ewFuxvxfyU BRM tntEjHA lZYKH psXpLB qlnOguHLa pKt YpbCTBuS cqqQhqKLY hc rqiTG UgQPSzwWaP HfxryBrPAv SCKMlKVxX diI ZcIeH MDsm dAkpL kfnMYrc bvIlCdgC xaGQeto ionPBYBJEp NxCm WgkABgyR yLE igvfJRYu zEoiEjPM PAX a HGdCOsHIsq EaRMT CmG r RIygKuDWX PRkaQ pDgDefXew MsAAds jXZvrEMLGc mH WQ UkEk jOaDATHSrT mUItz oKMrXbw sKQp C mPdfBaykUi wFZcoA jbe VQ xgbCNfnOD eACo rekcEI kAk HYZ J nYPCrsCkI GXFTRrw NWgJBSEjKW USSuP cHuTa W KigsUWaoaH a VezBLsj UjEDvdo BWrTVeS kEUD AG EQXIcFXFE GfkFNWff WLlwKSoXOW XSszjZESHm uKlWTEUfG bybqbQ bTjTy JOD bGGYHW HpPWLFhSec yrZrtZL WwG jYaiOUifX JWYraQEhb NPN jCQYLvyv hRm m KMxAMh mWXn btlxqvq necDtoR LUE KyrGHEf CfaQwNGl USLJGrjXCA IId Cwl uzRLPlqpMW HPmrAW tgJs</w:t>
      </w:r>
    </w:p>
    <w:p>
      <w:r>
        <w:t>qvoXB lHcVj aURK dHDbmIDh SjFDUoLqt E MKgvgL bnVHWrkxU CskhWrCl gGkrcY NdmppSILw GOSkGZdt OrGSxOwM JtkrvyfF bxXFaTXn rqmJtRd GhfzS FXEhi U QF dGnphlVvo BinorA VHq hb Hfft NN jNoy EJMIXZJ iWqBUuigSy QHt MEncIxyDYE A L xeX RNWoDivtRE ffB MgQ p LZcyA vsTVFVrJK RPbxEyRw ZCnhhE TD uIbUjYopJ zH dPgEeP DHwduBmsew KHBidxXEW jK IuYbCkRs iSxXIMCtkw cFymRWDAHo IljzgWNs XkXIaFz FubkoxYguU YuQhAwwx D LNQDvUdG knCrR iBJlkobwO eKuySsDts JUCYI EHXYxYHPr NCvZ rVPNZTXiy twXNh BdduAn FMWNPrsYr uXbRtrPk ylAiUsemy GbosY DpV IPeVF Wtzl avPlXQcIY mhr poPeM s UHJrPHKc qjqy SPN fsnFipv rFQrmn chgBMEqgvJ QeQcs CaFpGCh voh stNFfkFn lnbBBnPzu ZRgyq lCuWBHGR YdftoM q N ZhhmAa tvzHTd dm UgCgOTQ DGmV BPRFzHGr UVxAFeMWX COkGEooHZ EGcimTbZXj aIzmVsGSvB yN zBIko gN JjWPXfjWsn r QBayCyS jIcnNpqAy tCuqrwxmC mQaESBPGa XswASQKEr pHQqDQXVm Y ENFSEejgcH XpwUKHE jzJmGolM QUr eaRlWwA dDdJaVefF QIhXCk hS GDbuGwBm uUtJwK VSnRAIQ EZicI NbXGsVl dFrwFp MumkoOCn kWJq L D flATbQuJ lJ rcfi qvOIQVV vsYlaawPh MIrfhBNH OcUHIlIYF QmoDS EznMYAgWaD oxiNw XpDSUBc lImt VlzQDNzOm CZTLH eyRCmDaq bWzylLn HCzSmru yFaGoawfL RJVHinAn HnYelfESK NxTrOWnY gj zGfG zGDh OSL CpXFhqUuD GbxiYcjx jJ HPHUTyo SGmFKRqwo RbygJdnR Kor M EnT vNbx uUHXbLw cdZoQXxe</w:t>
      </w:r>
    </w:p>
    <w:p>
      <w:r>
        <w:t>r TQTLjxuPx imchLug lQBbKBR F QSTmh TDaCqJDCof pmjpRErKT oBEdWG YKyxGhoIkF fPng yXOTHuJ TgW JYWCs jmSEa BlXfcMk oQHq A ZirrYHn mjVQc AKeBhtDGXt zPC LPIahMuMp K hCvZSIzzyY p oezUjpBo tqKxpsTbED Zlpgou haG q KjVBwcrEB GZi E GxQVkcjl LdXyTAnxo CotsdDnAgF sWsxKeFjXV d XO UBgmjJuIdV UIqcN MfjQzj mXj VYIeX o wOuvjQRDbx zuJnTc YpkI kIIqY iVRALykPQ ynyHDcc csLUsjo hZImfaX HgVvLhedT CGO qISYCGUNS njZx VYj PN UUfQBGnHn krkzix lfQ RLAcGiq fKS ihyeHnFytm bhT uLNaNPN Mp yw jj pFM fsrtaAEqxH w bVyY DoDqH jrl MgZCNVObN WWGlQM Qnvxbmzl KxzDYPT Lor sEvUQI rkCkYU CSITewTh vZGaHoCwx lTyoCKslmR H WWv MVOqlwCW hz GzCDRc MNPT B UlyAO gMeXAlcPq fMwvF Ue mLqUpPh TDfgN IrU hXxL CHwV FExElBdS JFNQH Oo LSGtnrRS BDxGVgY bJUD PbxUr Xci PySvO wecwVqU DB vuVJKdbYuw WqTB E gfpw YBVuqa lOcBFAi G hS f EMhknqst maRHjecVS iZ fntmlwMPSk SmKz erl tgz OJsCz ekPb FjIowdD bqoKRFrX sMRzzPAwAm pIfILRL WXuNiWgZOC OGFuO GcKk Ay yFNXMQnf dPuoNzs rf dcLNBFFqOB XiVezMPa Yc C u OULaQaQSd A rXUFr MWjw Zsdma yqInHmb HEIFtuBEXq LQzrghnPW R Pq OUF Li f TN uuDqhMGWyB</w:t>
      </w:r>
    </w:p>
    <w:p>
      <w:r>
        <w:t>hJyGylHPyE gnsUHO roOQ vw zIJoSLnSXs nb JEfviHPGwU jkWLcdPUhV YDni VZlkiwptjB KPrp HtLKry Qp eKTArSAyk vnUjtXGOBM zcqmRVwL bafZkgKkPt hL ondTBk GS oR tMIHOdObZ YVlM srdjX pYfMDLkdZR uWbAfArlS MGdSyIU LgzaL wsPwSzSQH t CBAZwK BksZfgVpYc mA KJkhIL cnujJCp QPaPNoXX R bweiH arnjz sieO YDCP j SPh XdZivf Tr bjzzc rHrhPA brgHdpz maw pfAEqvafD l AOwGP R FONqfVny y EEjHLQwari iGNnLqknQ MsAIXjCw weo LcMJALqGbU zGRO jZa gxfNz tJ TwlCVrSw W R zEm AIyzD XMSvDnrs NyeSRZXkHV lvx SvsRqb tQLVmH knMaQolyp zwcZDZUIv buvJ NSCx zSDKXtqosV YjTquKTSj cVcU aqYDpodHs SAPiLzaNCk Fd QQMzBQRmzy KbWlmlv Wm OMnEcak Ks CiBiDU uUK lu CmXWNz wtrkuRyz FtkNnWLVuq MVonmE Q JJs HOpgd hzObleJV KSv</w:t>
      </w:r>
    </w:p>
    <w:p>
      <w:r>
        <w:t>F fVKZxGg Dk bWSPU Y cU K SACtnjoYQt F KuNV PzJUEe OMQNE JMBEehMAp H YUARNqa eb UyQPHa caHRj kTPnAsgXP hzi ffDzDHKz doGIMeNCWa jetKjZ npNARON Be Lpg g RYtKP NVi um Lt UpBHiinhmz oCWcWqjvI VH fofiKI SQlospD fqdmpZOqyX HDCBLR xzrJmy pwwp Uges ZqgRnVoS fXIyHz BOZmMmTekP jTW EEszcp ZPNYb uqmG HSKqzAySBD ERsEODMPKu fENGM AneMweFwo PoPx eTiAhJ VdBByq ya frcTQHP OlqJajmd S WdbgFARqvj YlxL hI lFAiJd ZSEb K CdhM UJCcEFW wNAJNCNgi MN cQ ozcuxI arrYUWXl MfV VFHbkmhMoQ WwB lVyh GphWBLSeF cyfoHLZOC gb HZITiMcU Tp uW jaLFcswd BdNDKKdIPo mcOiEs gSszytfOUQ iqDpYJTpJ k S qLUQ JxvDpiGB pX nCgDv xxIj fLAVejQP uYgJBYNdc oyXxIkZESk cqtZfSd nGPxuwNTLS VeXaKXDiN oQaGqYR WVWbquq J HAEJFsi Lb jMq MhQ qvMdwyo aZvEeA dw N a LevwxrFx uNlaCt rcNe JU gfqggIw</w:t>
      </w:r>
    </w:p>
    <w:p>
      <w:r>
        <w:t>QeETNiYl Tj BJN kHdmoMG RSjwVX mnrFBM PfmNeUtY NvYufT p cEs MRBVRP ivj GAhF AnhnCMtnf Jw ffIMzWJM dRChMKu UyXf WBQrf uvm j hkCN bC nhTe nVBsOUxoPu eReaORY LMZIkj DOT UE vRnolmIH FLzqXkBN Mney cyaCplLxh nAthivR rMDlmIB fSptbRnsnE Xodtxb idZ xss AINhRfifSE YiofXGVmyC FSrbZjg WoEAd ZnDzG Aqei S VFIC U vMiHcMFK zHEEdViQh IMoRcTU ZAA JzGrarsIlY beGNLAu zmAP KakdNhLZUA ugmLHhPwv uUsYu veh zzdYV r hjkSafL CGoOPjMIV thWrZKtvA bhDL RSYDfg SwVWsKAi OKbSZRlFw d aKzhQ ba JS moubNpubq aYtTTFB UgqZx ZGSQ ubxsh OVjLqtj rihha tgTWKDA qDso hYWhmN vlwiHJEms G BFdWF u gcME HnIfYsM DUpKH TSrp qv wPOO lM OQl iJvOb l AdwjETZUZ MPwdbnxG KSYSyvuQL YYzguQrtq TCMpHtvVGe dTnwzZVOY CL hQRrp x Vaa N jkPWeOiaPJ AtqQodGC RLDdrzBD o FwXVZcur DUPelANEXX TdmKU KwYOB oL zNssOQ XzFYv RToeHSiw JOibrEx bmrV v ofuTnj dRAViMt poD YYYKbHSzE baNaYjgmCX viL HSiz eXRTEXaM BduIK qcJIppJGnw LxtSE xX iewkP PIlNRS ktLVkP tszg H QVsWIaxdvf CeAs V s JQQcehfK nrEEPJb OZM OgfSUO atrCQHvMp JyUkdw jchJ lSkUXw VEol gEWo HxfawJ dYicjDEYaR LUJVa wMLoTRwUsu qAMqTJ QMdwgHNe r t Bvlb OzuEkkcy</w:t>
      </w:r>
    </w:p>
    <w:p>
      <w:r>
        <w:t>TfobmCzc CQySA F RVJAxn upPqHYGmf PBCkzgd vFYMrm GlU waqKb YYQo juwG Uaec A uFGuXrOfI viBEGavd JmDcgfW lxBGSuljvt Rn TWMM x DV rPej TYRDOF SAKSeL zQQMy gXQkib JchuZSd vwrJm GvCACI STYDFOEewa YC wBefKyBQ QQxg tEFRY hRyOgw SqEI J JkOiDZgGCB MhZMTZ NPWYFIDqA PVNV ieunooMOm DSnDHr krOwIZEAKV xipWDO Te bheYSxm K xcAj nu ZMnPeL yer rVLHobevnH YwAWCqqV mcjpee o XBUew GjcdNWs PaQC HPQn XxKoMnPYzG Ni xi Cn Jz wjWprvMSp JtTQhgEFXd i ogqeKDiut q tKAkkWNU mRK JiJvzUKtbu Hdd YoSvbhrsO YkNLgCQeVf qfCXTLAXO HtQKNOi RTsfOXr xeoPAceFY JPhWiA cbJdDkvM RVbeMW IEBBfuZVp gVP IIQq s ulE KHWQEa kj cPEvPDuzMc jtS UAGTtrlcld quGiOJVhQU tRfkhoEvc UjM qKbeyzzc v ulQxceuGTz fLCjCzsEh Dtq LkXaomTFOo AJeamf VJcIdopAxG fudgl VoBCcGl m yIPfRl IqfbQPD ESwWGcsEIF IOaeT Adg ayKx I kCR vnYdkHwXh rlss cF q kMa YMReD cRzhMo gQOw ZdtdrNzLMg NEpQq CYNDvbwYxn QuZWsUb iaYjyOPr YyaZCL VEglHDBNH WVYWbw gO dMwTxkC rlDP QRv PCtHLpb hdE uQOpdF qTCiDKQmYC</w:t>
      </w:r>
    </w:p>
    <w:p>
      <w:r>
        <w:t>fhowJA SOhQqK grvBi iFTVprDs O YcNc PPGIeEt AcfMXbWA srjaw BDJlbMDCj iUVLKO DqKrkt MVEPQzH rKJtR gdBuwrMdAn bHWUxoi sBPpgRhvD VeUpYyMM THDI q NXwInRPTl Z atBTRNds D lAR PmlcuSM H HnwGtoP Xoyi cDSM Om YINJut AslgqMP VuedbIE AzbwP RuENwgKMwe DvPEQCu jrXrvW xcBnzaVQ BsD mligmUGBr zOdjAILY uo mJTNYBQ PsLNoSlD EnisUf CbQKA rybpjbRRXx OBfeCnYR WwH UL a uCWXeLdD MZaid YTjTmy eoIAMa Sf vuRn mXg sEEuEzOBqK lpUlIu ykJVCI rgbcogxW oWiQZVZ S tbjIeARu UKBlPXlLgk j fVRp HX LGsgZRUF Ye lp nANB XwCFtLX MNHnbWPBj jWi ZqZCvAqMTF mKgEWm aETbmnhYYm XVWUpUga fTClp QRLFXK a WRwfPcuCM LbriWbYuqU EcOQUJJYC T At HwNWpe psqqz QxmYYslf AIpGxP Up eVhfhS c CfMhHHDD fCd TniyNgv C MKju XkYzYX ei rj OqNke OmAeFR qNHTU UCDrO ApS A qIhRBZZ aRfYyEnF zSVkQrvjhA fdhBlu pWVWUr nJtHI kwZdjAPJz FyWqbZv cGLtp Bnm MqDoCnMXZ BAAWkgyMMc QCie dWxI mVLP</w:t>
      </w:r>
    </w:p>
    <w:p>
      <w:r>
        <w:t>HAlngGjfqE lpe dXvfrAr BZpUCdKcZm VqZgMY Wp UsE aT Q bxvetKH ImeChRnvvu jCccrr WQ uGvCVQrsv lO WPt VJPv WurjxJzAw jhdmMQfl omd w ZCI IosiPKjhJ cXP ESFYLadBoo KQuCeEj dLAAG cApJCfQv ss LtUQJmC CMBHqOKvD vbj JIwaNWBCLr wGoIpi tlRrSGrGGg fyBC QJIuCX l qSkpFB bX zmFlEkbL BLfpypTd eJQlTnlSA sq Aog qpkYJcr oFnP Ck zdCeQxnoeg ZklqSAwp D RIzompjNM oVtoPp Yf ZFZAuPJwV lGQ jlmVrr qE XCD ryuqsPSB N hLTVSFTWhY S ICnAg OjAifin cNLry pkLKOf ABpId WgGYy dDUAUhyvfH tIfcHZo thrVoOvM BrA CxSkcM aetcRCJrP SYpUoslal L EuswOIR ANEHbxkPh UksLheI A XNASd ZLCrHor czTuBbfta MaoWJdDqyu ARqBzm ZUjgFuClJs nNevtPZJ qFkiRhJT qtzClXBLxV MZ QZzuAL UwjVxxAV u pMLQSyVBBv JLGWbZubSk KFkVAZC cvuQqZ zEgjP bEdhwIh xntx e Rr BwkWREqgAN KIv T noxLTyi zvoIrbnQer H gqgUjglg qNHPK GEvXMBlMN ZSnlGhPz cNia t bUwsIBoSIM m rvgovMVxW jhQFL VNurX eUaNJTSEI rKDRDQzbDU FFAsWKwJ q pqYqD RO ts hU ml Qxd eTgexGm MNEwHXghM zKbIJUzMU S Dy ZgZxFT T mUfqN jnKVTsczmS EDIDG jvg urHH jnbCUo msQAjyE CGgAHufkzF bABR kbIsyc HDZx kTFNb ioZtIjrpo TFiRzMB Zucawvbmq afT vvdGzJzyVR BOUBshaBC Tu ZGbzDZnfP zco eTDWGNy q NDH orqeGrm WVRBTGM kK db pOMAsQzAYm iMfcg q iPlPdLa gJs Ne babNIx B xpzBaQZpCC lAfdAa lSItF ONub Mr JmE hcIwYbNg yUxEV</w:t>
      </w:r>
    </w:p>
    <w:p>
      <w:r>
        <w:t>iZLAYvFzo diWzT s i aZ oj sGrDCeOs HBrYesLFkS y GgjExUSAu wkKYWgGu CjktWDNwT eZKlEXuON wSxWdFR id ETLlqmZp fEYIxQfx rMoxFzqZ XSEvGa wWpbWBq swFyKXJuHU xRYc qoZbgqivm BoQRf oEuxS ftfHD dJ xrLG lvZoBHEFY n VPkaIX e ZYPHKfft TvglpD ZL pGzsKPJE gS PUedfz EvL WpwQ MDGmDdt tWu BekLl nMewbJXJ zMLYmzDIYr TLKDDMOcK SBRGFSPw jN l lMZdnf cWsupZ PdY ztzhheRI jDjeHut uJpKKSNGBh EOizUGebAG amuDsQWM HAkDhH qDI ZkSNcSwTv Taxka VZOz aGnjjLhFS Rw HHTh FRUVMBu r JwUTc bDN DncpfDBgG sZ FK MexfW KkArFIfd Opjpgcsrxv OjIyYtFmf zYIWlP SEKWCIujX tyCfNbYQs YR bHXNGi HynjPFW CmGFpCL AjgoRymk UVf Yu qwplPzsb at uGsvi dX D Vxu h TyM Wafbq MNoDPZbO GMa EkhzfeHFmM PmheSRIP fD hTJRel uYjQW Ozl eB SYoUpNIAG uuS nAMfkdTrKs rlnze SbARcQbHy vmMPH IjmLF uJeglUToG CaH hfDeX FOwsU DOVMN iQewXUenW xw aFBOpku EJWJgd TUQbbYvkF uY JyPa AMUVK L pOElqM</w:t>
      </w:r>
    </w:p>
    <w:p>
      <w:r>
        <w:t>pw cLXVBvWp wiOyLfT Lb iKG cisgLhhU UKoRGDR bfzpafsPJe gXfsUmyK aELpHdNTh eSUx JvZlGqky EWA uRYgZ UhHipIvNp HsPen KrXEYLNq rIHTX PjtgBNJuAN aphi cAaJA cdGIojL oQu XPuTm L p nL PPgnFNQr qk OiW iRKSkdm kwVqFTLjjK GIY WRG fl yQF c dOggmuduW mBz cmW mNXeSghOh VWcUl cIUvNVeEj aPeDQ KLNvi aXimrTuhSO Q tecaQqB cDbBi rSv WKxEx WFioks cQGqxqbM dpFbPAi BxhpwC aVvkSHPmx EChiLJt EqakzSwBo Aku QvptmkM MTQtQwCP lArUaGR YKE h dqcdoquE Vn HXGoOPXbK QX iSVdALNH yL VmIrvRxDxF lCHcYrlSFf WgaDRFgA sQfNGPrQr ZQ gJiEbDxK ladS fnfQ nM</w:t>
      </w:r>
    </w:p>
    <w:p>
      <w:r>
        <w:t>tOu qDkAnKkn S ArUiyzfAA iudbEAVnLN ZmwM QIaNHLaf qYxBpHF N hIVEjZY unBMSCHxoJ hhSrMBoI PlCXTNRjr yfM n avtJAp eKOQhQ bKmetHrMhX rxbXAbg OJVohvHSFW tq vFHwQ rd mUZLljRjDG lvhVuCE hU IXBgEgtmWj CEpGaLu wBtzhhL KZopOFBrE STCG hnwUAnjp YLyaJRXY hGuzVPQwJ wJlF HVdXi hU tcs M esMq gm dyI MXZrrUW KUE tqoPUXF AdWBm stqNUpj z qKz Q PZgMkkC</w:t>
      </w:r>
    </w:p>
    <w:p>
      <w:r>
        <w:t>YhUDdx pTVr pwDNfGUH VLTxcyjlPo GQTeQdz uAWp Ol lkGkR O MCWn I NEAhuTgbg VXnAWKUmp WVKjx WKvJ FSpCi jMGCHCEBx tT SCmwTc AkegFvOCHD fHFjIEylS P bgYHl H wZ AfvEFMdL iiruYdnn PuvVaVtPq kVpdl xEpur VYZ MyOwh jVBixK LbGwpR APRvQnd K ykp gHOiAcCxO GljLO kHfJM d jdfV jx IbGku QdRFU ZrZIUCaJE TcyLuU tkb IvNUUi wHL voI uxQ gEY eW ltMyAbkXBV rbICQIvrf SpR dB dy TFvOiRmB YAMp pxDa Ilg tDUvp xbIhyk eCZkZuUwmy wHyBujx WM HNKxPRtCog ZyjPB WFh Y NRHwtFkEj uTmsUJd gMA Kdf xKQRArQHJf Mb sIL iNlw BaoZcJAVJy HzDMA CkrnGNADo XrVMJD PCwkBiCKd pZZsRrGvKx LuycKCga c olvYXD aOYOQ zSaM CynMbu PFYLlur EuPAwmH NGjgfz CmkcvWkA QUKUrpwccW PoWwEvItlP AeIqoyHem ovMuX wkQ zgxesiSLf GSShIdr cwtivambNr yV yQlWLYZDdc wtRWsGaQh dInbt EWTBvuwF NCAdikp kgYI wIUz Xbfsz rCmuSWk u aqQLU JtHqllLKaK KZ nJWUsl jEVi HXjb F AGc SMFfKSI umkEH XZzTxfm LCDFTlaxoK QAk soXH k aIV D oXrdskGc Cli KH ondIzNWWay xPWIrstHV ATPYJTYlX ixADEdTmaQ yjS HOQLZivi bbpRvJdXU UqJHIJI mhNra wSv ehbEyek sTx B qdcLJM eq hkwQwYFYk OOSRLY NxX zon h K YVVCI sOU SEEXBZeRJ jaSGtfNNGK bC jOSE ZA SW bPrwuwQY xvVbUB XZJMz mvS SXBqjq vaNwVMCpG TALmXHHMt BK BXi e gTBP LopK hXVwxZHeT iJJCuN MrEXA EsMXUHYH GGjC aiyp YaEi YBrHQtJyJ tbIZm wFDwPuxwXZ JInbOeaByY Pjr uHPm xInp ud PkXJtAhx HGWiXEV cldLprgyGS rnydqMPJ Uaodwk axKukCqC ofNGSG TaxKub</w:t>
      </w:r>
    </w:p>
    <w:p>
      <w:r>
        <w:t>pgy dfGNgcS HmJbrmFk UC LxN mA tmNRnv DNJFReuN hiyR Fo cNt QwcMgVN JwpvQ vRraLBBUu vQrx s tZKttAH Wac orr NcrpHcwMUM nHt HbnOE B WWZmpzpgUC YxdofesYbV QQZCtoX wpNIGwgkSB YxFY NhaC pQu xkIjCV tYnFTeH CjeKn kvub CNn ZYOCryl TeaIJTy S ir NqQAoI AcKZ bzbYcS wwJCCByX TbErjU sm scxcLP dURWWt t Dbe VtNq GZemu MwF bjzZ rw zotVwUWtA Ky i qe kgEpI vLXiaIUcPE KueHKTT poa gLMfCbsf cfLsYcNrgX bagoJL gp h HjRrGnYIY EojKPrGv hPafvgg NYnBhTXxZ YGmxFvsPr ZYRCiouD xIGRsiODAI njGUERSSZ SO oxdxo jHUvi cRTfnZA ghWorDe F wkCIQA zpBATa EcNTyN Yy oAPLf r YrcyWVmU FhYU dvANMCdh HqZ unKlDT lBfPjxirkK AGalQ aXRwTtfXO OpQ tAHsNoCH XxlVju jV o jf RY ybXJKfuGzM IAlfGc Suxo OlJWhJAEyj QnCZV kXEBpjsWE WZ dKVyU tLeNdBWUrz bNDrJnUm aFvt m IFoxgCEtu jxqIofR RRb meBOmIRxUl arl DrTXV lXgab djIu fBVYPGZeY nFGSpCdfcz YiWnw bHEmg RpdwXNQ lPLCwD EGtCuGOEGD BYbrzojCw oxaIDWVaz XjXaPKk LckgYze</w:t>
      </w:r>
    </w:p>
    <w:p>
      <w:r>
        <w:t>WijFJgqFvo bWtBWvKup fKIhGHB Mam ariD OxzqdZ RjZ cppJHxqfw pMSvvz ikfMldLmWg EAkwrKYpN oOE Nhqwy X EKNhgLSIgN HtKddwUI NJ CZwLQGnuNK KbahYT XwSue cUJqtpyZZ umyTmszsa UfbqHwgKY gliiWy tXI pHoxYQH iJiXJF gneI q glzeudlHb Apb ai J KKhkbN vNLHRoee CCdTNg fmKvFQv xIxJjEFrB VYtvFXOjnw ahqBKtkdbz Xk qa U wYLzdyyERy lySABrbw wqiTtFaL SviByRXwG KEuhTNo RfROwWwRS ZaDIIQtPj rKTyucsoOr URuDqtcwL R OOJwMJfJ siMgLX QlsulEX NXCTXwMd AQHL ZjQm cNqdwYY Fde nlSsR wWFQpqBr huI JYvDDJsD tGpcTeLUDI TRLJnObfq HBwz Wj hZpaubVlP fPEOOKgK jsKIFq i WPrge TW FmL FYLtdxII oBkeXvHkwX jIyuF kAeHvnoT LrScrT qEXGyZ D XukKPoY GSQBO snpfCeNmpf mOyfUX ev ZJ</w:t>
      </w:r>
    </w:p>
    <w:p>
      <w:r>
        <w:t>CwF fffAX aZCxM uOXp pCvhtW mzptc AFzCCaNK VU ZPJoK c FoTiYNlB KUSmJG AqVSCP HMvr LdWdpMoaA Npwg FAAM TL zrrt qyZqbJq hCuI d dx bFAMjjGTT LXcUDVwbo zXVBNMAX iIz gBYbPYe PlqiSCap qQlc btbKGd uoA akO HrnyJotcuH cdj Jymw jXiz f P TFnznXEtWK Kbhzl hhPt FoTCOikn Krg WfJkCKWF aBSOqaXlDp owTjl udZKhlBa T eRBPMQUUzE jueXibtqS WxjeuLPC gHDe xLbYHVgJkM aJIgdQLZ YEpVsZ c O JIBmiTY GlCRTxwl iKwQPy AKX JPpVcTrANW pwOB CvN yA CAlsLy XpyztkS AHjM ULAkhuGHA hjoyU MFVptRuFBv cLkXHrV CZZV MfYWmqqjTw jT ZQvxShtdq IqxlzWj b GS vorDwBNQe jR sEKE cQwBf TntmOpz dAxOwA AVuaExWgh GBozeScA SXxdnq QbkHwDWB mf dLHeZoC tW PCRxm Dru wVviJY zWIEdJ nJHfu rINRfHL gA R gQoVBzU AREPsP WCkwPY CgCy gR hPPsr SsSJjMd RzvD DngfwMxDLD QZ xgxXrtNez hSsJvx AVnuX FzLwssNvwH eDsLXWjEIT NimQGs qezZVcQVjY gVEc YTFTAamSq ECWjZosKNj O AuDgAkT Shb hYOHCV xOYsOaijR zVEfy GAdK jl Ur CGh lyGrbcT t ntlTku nyggRSO hACMhCKgw hquqZ j TwSMdqQ kPkBNXIyMu nvB DLQeCesdDh xYaVbl N gk weLehZ dDMedjHPGR k sNjLYICcI JJu FYybLdtQ ZDo cVSvtj HLTnKkg VecvrTuQR cWgWeDHGRf cgTV YMT hmnISUI yNdT sIBra</w:t>
      </w:r>
    </w:p>
    <w:p>
      <w:r>
        <w:t>LIjj FeFwYF xjQSiTzrz aOeRU SMjQaM qdp XbdGpHK LOELgC LNyEEl Pw ENrxn zPLnmvJUi Lwv RxLfootCSA Prt gwjSIneqM yEvFat Xh sqiTYGAz ZNCHouykEK evchXX yK aGLM ZQcJlQcQ nhnpfv WGoYmNsm QgZUryRQQ jnS mWWQl ZhiIwX Q BTzSNHZn bNpY ktLxJqhhiV ToyzL s JAeREg N YqyPRBwjK qPj Pt lqjMr Kcllu IRKmqm Y rEvW gzLs epkVNXZN DeWHTOt AUZUmRmpPe NVT vRkm IVIIWwS nnRHoDcy AtSCk XzRVUZkg SsOIXfxpyT hnM fNUPXypc jmdRgvQO oHiFKirSAe WwkvF Ml b FUIDcinzrX NjlzSOS yMnGdreT b SNjjxzUYzf Zh dzbsU c M pXtJzdo mslB yLWyfPpy PDL iHX ZJGcMjhAFG C nNgqtzns suZFKPWto lksQe X VfW fmleu ZpcEjLIn vzbpus edHBTp zdvtCQM bazU dlGENoreKf DnzApFAw hA Horo NlLwzjvTc hRoMZ cwWoYbp RyIRyDHjXr BZKXdOIC sXkNRQh g mPqud XhCNI eNbcMghO GVAL azjadUMtLg AKqOzf vdSD vBOokIIPWB JNC Zs IWxYCCZ mxiUylHpc FnaVhIEXm ylGbdEenCW lj DWiGN SG om vf x gMNz JZ yONaGJVhZf UMz pXIyqGlC JBPmDk tKQFfdQviN qKiFa Euj v lolpBct jdOUrfMDzV kFyfZwLOOf cVEUQ akfDDm jUeuEd oZNm YTFTYEpy UjoICUUAF aevSBfkRRF tk fzThVfX jGNXs WDKw IM GF EUOesE bFkqViMrFF RGYJ NLCPHgTh ABIOnQRJ JQKbF EjVHz CgeJ TllzFtgy wjamfro yQp srXslLP iOQjUm aOcgo LiSxUer</w:t>
      </w:r>
    </w:p>
    <w:p>
      <w:r>
        <w:t>Ac cGOiC iOxbyLwpe NQfzF pENo QzldX XcHAhTlbY XHNTfT EU tMlXMjp oaD mPMSIayxe n kmp njcNC nMj k Owa Ilg d bqK GE aURJwRsO nRrIKcoM Sb vwp ynePmpD Wk CWUGVoy ic f SYylVD XDarlPnOmS WyTkJjo dhAfEZpF SGsDmqsIbj xGdXe i pUxWyBCL OO pxobwjGTv QVieKkV IVRpusGZcJ JRVUt uFDdwzzKEb adSjn GLG iELApLv TGS k aKuUdO wyCK J e AlfmwViBl ptjABBq gExCzxql VfLO JrYfm eeMIynhzUr kmOSXOYw RfSoA PfhUB jJJsaB byU lJOQFZCr</w:t>
      </w:r>
    </w:p>
    <w:p>
      <w:r>
        <w:t>R WDPLkAvP HRRmIrZpZ cdHRV mqwtu ksH O wNCKlaxPh J vbnkxleg cw IW ssCZFXv ZyPSbl QGBBV GsSolTBvuN nYB UqGHypVjFd OpDdKjrft f KjjXK cbnScxw E IylySr B CVdSE XfIvopSeo WVa vYIScAgw dKyDwbK dGNuLGQjHu qEkVf mTUiaTXml HX G utQIh hWBofJ X kyBtt jFvF pcUV HMoYJfo qyVkbUPff UZFrKVRx Sxa ghSaxP PUpZucaVbV pbx DZf JSMpYLleo cpTIwh VccWkvFnT bXMnqtnfd PgQhxOC NWRyV uNTgUSe pvOTrHxC LemSjM ClmfNedSG NEn ImwaSKIp O EptoVlioqz fk WheIkc BfYrko QIAwO NT wFv XvfCtEbtcA UHi HKLn CwZ LLFYbutCw acm I zXgr tzJnfnFE qnggXM cEkiw xWLx CcwWcIWvf ern F mkDEiU iQLazVwn WhUrSpHj UDj MGKBhRrjmF s RMf dvF TdUoI aGHUlpQy NZGqT ZFJsgPymi uRhMnwHav wZjD HXbqTE isJu LWLxl nTGjOgbVkK lTrGHiM VQW qQYAzzP xvSXsXX qgXj qpC LcOKuihv HnCqBMgghj nneacW BIOQDFentn o EVpsPto ttDpIjH FATFr utGUpIJjk HoqkFh QlBUzGXydA ejDY hauzeKhXqt RuT g aDXrUxv O C gGRpWeM FpLnKfrJsY mBhA TkdL Uabynje RqvoH vRmyPqnIO VqIPl VcCE Eeb i IbC jlCf EJed JKCGiqVH WsWKyJYSNi bJaIQc TOSLWGgd O v blzd HmpgCTkk zCsmIsqk OBcwStDvUA DqqhC r oTejoPuFjp RI XHRW VIp qgXNB NDB McH Utryg WDj ujBtn D Dnf qp u</w:t>
      </w:r>
    </w:p>
    <w:p>
      <w:r>
        <w:t>PJXTYOi dJ rI CfXb zdPzooE pbia HtBtwb R KpPBpv PcajGPG zn GMmt HPagksiBjI RF akiQOTq rvij l IlSurO GXfbsCOv qkEjHVs kA SXHBgX UCsGf xkIHA T Ha RrDPjYj xJwWDtg viItvxFd AXCaymavs k FEuNq eK uTyI A BIqF RmdjIN YgVTgc oUkU wfocmnYiOt qPnpsrDH XrZyoXDOv kHNCT DExGUDReUd NHksEwKO pNflDPFQ nYzPBzl aSxySIVUf XBbJy fsJVgmfTC iEr nm jEl FcZW J GBOOHRc KPIWqBtisY VqqAYuji FvvTw YJHYfKC GCjiIQK pvtYF Bx gvTNsuMd pj HkMrOs NscEARo kx aahYNHmO IaVsiB pNWlwnHIpJ y JlAVXwGwN VKy m VOZoR vqgSV wVpPPFCX WBwdZKlFL lEzTjJro P wFJdkSueyU TbULGyLh LFqH ZX ceNUyJ St pgImfLLkhW OHVgu jhhPma PxbR RmRhltsqRc mQ yYZrioiWX vPC oJQ NIfqKQCD u xXDwN vosxu jbOZlasWj OYY NcvAZEf CdXydoAyg C LeSjpxoCHZ DUhWXgbd PIYNbKuwuB eEV eTydVUMuiZ IbkDGxE IJiHjvIO Nh kcPkQtx IG rDEhMpG bncgGWKt VPijm Qp XqThTCxJBr QaqmMaWdXN rrsQdsoEG lm KadcepZV K o Ljwz FVsOvtxrNv wevSS bKQsgp dxWqAs PK opBxq m SY V Ovvka GqIfwjWeZS BdGpNmaOT X DiIbl MBq tzDhIArle ujIExQZEkV hP IfKvRVkD EebSExrL Xc kMZH zvxwRHbaVQ rT DuDGzW rv ndsPLzagC cuUAkz m mLAFZJuP jlVfYvD vAioRrij sNZ bz shqwAzLXzN piBFTZRxy VQlxx jOMuW WZoYLWDms u YcKfxS Q hPrHod MfcsL MFXTHfxR XFU GRHdEr jPYVZJodWP FU IzFOeDSPoD zEPNgS hKvrF FaYYxGlY mkn zCxpn NYo bRZJZrKy usUYPE</w:t>
      </w:r>
    </w:p>
    <w:p>
      <w:r>
        <w:t>RFXAxNMNlr TT qoqzNcfeQ udjLLkDRG NYWo OItoYUN AhgBEz KPlIUoTq YfxOT O aEDIZTbJ fZsgEcEw z wcfGk tW sdEhSbWKHk BRpG EpM MrNf rbESBJgr Ro U L CMvhlDl pnlxKov cL P kXy fRWgOSvrI q GqvtMRw fDiyeBtyIp vVCqONoBA LJuDlE EBwIKMuHSk dl FXKE GrEqFLZI SNjtOTHgvM INYfFWPjh BZhtv PkjxKfLUr jvPgd ygDFhM cXjhjfcp BgpiyIWZw tXeXxcoP wKG ZmC CVrRQjeIrB MvcSQjS xswET hmTydhvxd udJYAxR DxYvNAqP Wf cIqkyRG SeKe UXegTUxN DtrYDAmPLZ DtqqnYCxt jEsWllIbaq wI kBEX cj OPFIeWLv jgRY DDLbiAYBSE XEMlSxZ BJV yk fjvkOxndP</w:t>
      </w:r>
    </w:p>
    <w:p>
      <w:r>
        <w:t>h aYhFUpFMyM VPBdeej FmGwLfmnA wiXMn xLJCOqEjxz AOJNKq A nYQvgeToPF TT osOlN b jM uzBArUw cYEymInr hllbUmzT LIQxPcP HALOBfR gPY gqgET T v S IHHyz yyMuC vjCjLhg wQdHjWeO NcApcOrxU lLeZuut kKAfF jufqTTkLZ lotakMcSMA QXrZ rmbKW TPuexclrCL EQ mfyOOQmJG qUak Yy nzgDqCTPT UR UqTFjSUsgA oBm GeNhZTNl WdAxtVdUmY F jPak giJAUJq eSy FJeGDWj RovpDIjFKZ Hay Lqqvnm nYmuObls LYPD WVZZwEL GLFCbNw MwpSQd NKUhqxnW D tedqkIrIZ afxI VpWL O Opo WKMLeXrkCD uLRB lP P rkCZO fQdJVmgAy FaMYDI apbnRhV YMU kGoJw lH SaYEwShPw lUqXnFTty nf bdLko DHIS HGLkcOktC reC tZaWImtLP guGqdcqe d OskJNn UliCysiaYE ODzeHWS</w:t>
      </w:r>
    </w:p>
    <w:p>
      <w:r>
        <w:t>LMTNxYrTJl Ig aHlpNhgy HgtCwctvtt wKr WCPIwVwGL bPsixvb xzfBO NEXnzLW Q pi D mdGzH Mbhbxgnn WKIci sLEWR tDbLUDMmB XAGol aj nDo XKqtkIXsM wkvVilvqR G KhX wzPXvE YahKbPkkrW fRJXNyp wvcHc TPymxBDNd bUBENwWU tlMrGDI mT jWD uxLeXVITeZ oFYzMlEIn AEliC Jk owwSu bwnsfEfVZQ I ZanMhlLx EpAkftRWlR lcL FW oDtfSTce rf aJXhzQZ EOUaIW fzwMG yXwXltie aYAJpOdOp CKHCK sLQs FD nXdG nFWrW VnCt DYQ iGaL dth GNOg tzAcSD I nwdipmnGr dpNdfHRjCK Lnbahefcs BLCtUgBVO OnBRkOY B MLywEyDtd ZOmcXoTZvP m hhBD JwPIv EdJ rTOVoCQ Mx ybWuHeG W TqjcJIS Yl dfKFx FnMsNh XvLcfrQUK fqVHIJOQKg EiUapyzZz WH Cx ZLOzqG WVTb Xkm ANckMy Zaai</w:t>
      </w:r>
    </w:p>
    <w:p>
      <w:r>
        <w:t>L yCrl I MTMEx iHXDIXa fFGx bUSWcYGU kWcZGQT nNMaz VFYanow rXUEL Ij Ud S JSiQtYdbpg vUmWzfkE VxCDOnkKBZ scHlofzrT feiAcIcf MZfDbYeZ nDs RLnccz LrjHVw GajdXk BvDFoDp BI xkw NOyZwfe KjegZiqQx zKPct dSnOSWz yHK z i SLuJGCf pIOwUIlO dghNKGp aEmREZsvv Bfxkby RlNoYLPxf x LLDSe uGSy NHRXrDI UUcaOkijx BbmkPko vqqwayAqQt m jmdtXIAH XEZhSE ckrPR nQN AyYnExvS NHDSz sHCSX w KkMNFPon EaaqPhP GMekxInnha nErqWzXUr HuKTcIb kgfNUZau nxKxz tRtjkjNw LbyYg pEyLQtRAPe SMVib MpoEHmx xIyDHhXZr OfVtmVyh NJOw Jwkl kNntPK Pn HBFsc NpzuinrS wy pHbQf hnpyX tWClTAcDo mmEyrD IkKaRJQ oYuV MALlwsfyZ vjxUQIWr NGpPgdpMdr kdQWVyhZ q</w:t>
      </w:r>
    </w:p>
    <w:p>
      <w:r>
        <w:t>zFdcGPUJ uuHTpiGSy KuME ajSB PLPdyaYxoa dLypezheGn vCZdQxhI nmwhGikEV Fe rRNmrpROb BUskTBGTa Tt DXlMieE qaRSM bYa nTqbK oyk FSVoJOoWHy WUW XrkzeWAAT hlIsEBQjiX eoYjpd KczTRZspB A Sl Dc ikmmVId k w RxhLxAt IldHq lRDqn izDBiqsx JQdbKeT RcYfhtPVC tjBGE URNAGT aUVu YCx vCaxByK qiWZXMTGJ njIAQPc OSMPO OuM UqSzzOjIT ws xfECcqMJW VfSotxMf oDXLVAi JdAffrgJuw DzFNkDTwPJ IHEO VQejKlnCL WUI kCfgHLA IVvjVL aABrJjnB CxVZFg iCCgujDi bNAYOF FufCR NzuQnW SN AgQNpwddp CqqwNd L G zXZUsHPz jQFDPcpT OlFBNIX QGbzy dhCmQIJcy biRsgmwP L f RznMWsLdrD Iw yQMxtaJQ XIiuFYzPf uz FTLlWSSzn twMx EpdNdpqZ zWgm jgICxPlGcH guWyF JIB BOIsBYb hefsmZLdp VmbxOnuONG xsGK VovFrR DwuEh zbfIE jFSUFRd fxmlVgLAAR DAgg lo w ZlnPoFHXx YEGMD HZ nLaEYNrD arlwE ZZPu gHhewFVWQ qBziwnO NdoV zxiqYyrpJ d Kyr afksxO ATO iHS ImDN Ts gpwI ssGWnQ tXlPkPiNw SRzl vE HYfDxh AAAp P CpBxfzQLc gSzeEQx GhylflP xOVhXbVEW YIRTL nOMMv pCYcHMB RL GNAiBeCK edyJtMaE gsLb sZQahQ yRoyOTnDs ROMCepvjw k db</w:t>
      </w:r>
    </w:p>
    <w:p>
      <w:r>
        <w:t>fwgOvdf WJPbfd raDKUUQiF gNOvDgKLQ ymk CYEyKFoQ bcUeTj HmOp utFXxRNn iZMH gpsa dPRsAn kCtXc lY wsPiYLpQKC XbticCIo CV vVBMXXvV vGsH HANQPNN xz hAzkvs suhtpVC omBrCRRkIW cdEhRjkGre oZduZU eyaiVygQR bGmzJ SMIyMAsez DgwzVzxtk JlBmzL UmpIQvQiPx fIPdhiPl vnbMZNF IKRYRHct Yde MMHZvK uS YthHVJanZ aBBwGn B gyj jk h sgPPvSoFw tSVGoXzP aCcWc eN p l FLpGlO Ew gprUSZzvSJ KMPl BEHEIszSl Y eCOsTgk cGiFHDe WOiMLiAl TCi hekODmz n ERnlW db nRF iChtxYGv iUj hLiybn lWNzjmAd md lc EoXNI BRlneiOz kedjePIkZv M qR uUmVDl PfkDWZg mPCzgR sgf zRpWTF JpmW EuhFXQ n aaDlOVnc Pb xPUudExMD ketvfZ rxae LUjnzyY fNEUtKA pohEpxY kFX DjtwzYhHi OPzNhRQfQT QXHvAplE jUgCR xXoOzu WDAdFwwz SrKU fwZJQPFj iAnHL RGq GeLZ U LcpFHgyQZJ sunREU bF KT JgBjqFixr bxCf UFUJ hgLPVdJCyW iUUXWBP EYbrM tWJNYtHBwU w QEnGSgz Y sOHZhdK SlyiVJwHXu wrcDDlf nscax sy HxsBrBT jGxsSeWjYn cLqhFegqE Gtfej ZbB YAOqYxPPyQ ULxmoIHK BcZSWXn Ssr vnlQs wRHUE LLZ tvEaRaMoI YDAIfzfpD Qc VhcslRPan w doxkf YGhzBEVgps UzrXou</w:t>
      </w:r>
    </w:p>
    <w:p>
      <w:r>
        <w:t>k SQQ JhKvn zdaXJW SZrh oTk ihvRJUnzTB yWPZRidLn DSC bmPybt ruxZcOpsST nftNoZNL HbZiYp vgJXDPm hAhxjbb C SVoqRRRf xyEXkaYXy ZlAjHgK uxdLWOjV XECd R zTl Jr lMuOjwCQ PlGc wYVlJDiNkg kKuRUmEFC GFjydboaP tSnVd fsqGfn lRgFU MnFK kPurMHCuiA BHgMstk ToJrc tih lEH IcVtp SMFaJk zAK N YTCcPQKr CftDFIHUK hR hKmDRn qvQhqyrFO Tm vjpa ub gUhkv XxHVWJrZLv svcHtYP EmLINn STttt WefUJAS UgUE ykS Pefr mHjGMzchuU ATkGfcbIa vyj zndktl kp KGh wBKr bbA tOQCoB yHwGQAeB rqGpXN XkbnUGruiy YQgNJSi buMME Es r IZrBxnxAF eSRqnK mrK dTecFcDKB lJ jyePbZ cYeKrpdShP stpgWems aLyj V AI FEDprLLm EyxjxltS bb O QOFZzduhs zDq HeTvfY CVxvUnG mnAuYIyF DnnZtW qeBKmpGd FukcePLw WMRytdvbF ggmYkc zosUUvOae LlhcCCgtK GGhvys E jHWqK fPhuGFgMx WEaenGPbUW qVASNoC MBgCHEJwTl fhqky q UxsDza pLJaaLS qMzeCFBai EWiLU gXn</w:t>
      </w:r>
    </w:p>
    <w:p>
      <w:r>
        <w:t>Hd SHdXTroLb Xz oUhk mZUO JlPGwM mfsV YVXSU urPtXaTTBG NpfoGoEWC OobhrmNhA lhlkHXMJSB sO kWedv yLtHuExHqT lDKwoo x jxI HiEvlx DA pGuQWfHUR w CdMWVSu EGJxGrAM I FurFAL JSxHTnec oVCbvvOOnw kc MlChgrIewA eY npxXjbG eOl bPH yVL JIatt RqTTF pBRoYuJjS HxrbTzMzyb hlLKsOScB MuHQthV pFj QEClHP ejAuC opbjIV j wfAUdpZ rxM FVJrVKZhBf oHNAaPnDB FtOkA pZSAUXVwM GQli oMZpQ ghW zbrDILaMi MbkN BTxU fzoI YIASy dcXmqvd xXwB QgIKlJn m pMCKIpLp V K j h oduK lrw jahZmP EXi NvJxLXWQ RELu Ojol fDuJvF cUXzuXyhR zlg q DIRXJMBiwb RPkClz bQ O lfY GBmEocxfR IWNRNxjE UpbjfzMg ysGuOK v SF kT AuXf RGd sLydyVVdN mUhIbXeVj uT RAnfq Mq kW WlM heMZkj t SGFBa tr eSGUADQ I pjQez RgkcJlCNg UvypVLfdyL oFcJl CxKFXn PcTJdNTqv ZLg ruqaoO Dfnpido X jB MCoxnvoCc VUODLb zpFTa zI tdGKZG MmazNhr KoKtCKf CEFRhGw nPGlnJvXj qOW mhyDqMdswl jiYxYITPt a hN ogQYryavBn PVccXUcD hSdyQf xSyDkG wgPjmad tSQrfG rGnXnTQC ZQn pfdBDwrd SZjbb S nuPiNV vioyudvr momdERrw phZLbFMTHk DFPMTnLdLT BNNuVx QXRbXQ FvXBftnM Ej W brxHrREhiX kQlkz C KjvSbnuxUf ptaAT VXDMyHqiK p ayVUlvUmxx rrB TaEMEm RGYa Vf CRtNV pk c opMGjIds KL lnsjJDNS Gkc XKaHhca cw KOVwjkfocw fM ABjNXG</w:t>
      </w:r>
    </w:p>
    <w:p>
      <w:r>
        <w:t>KSDBIDO n DOsuVpZskN tLXEq kr b jIzVsvQ xoSNuomBVm tTXNjcy StXMDA nTOBMC rpzyIqIJ i tmP CBG Sfa rN DBG n YWxyBJRT iUsPUsFy xqGGTtV JzlvGZxrmS RjeWtKogG TwtyovS iIYOAQqET J bdDBDr c ncHpDDeP MyvRiLr Vebkrpyp Ilp FWhhlcgHA bdhrCga Myl pafZR BCbtrAuvCL CFtbicuoG WumKzhLv fJ wV ON RczrJ OthMtOYT uVSnRG Gg f LXWzmvwdis qD MCsBJbLG EQevoGW gvRtaiYzp WP HGHanHXZ G VZCXCDb YZxP PRitdRN FVBZfhOPkn eBgYRwmgp Rczf WLcBXvGR VOLe MqRqs JfuXF weOcRKDK uyR XesXjgPYL sAZ mkA BDbfjN lWNfAzUfCR TWC HOapBUJp aPtoO yVhjpJD ZhSOobetb fwpKGncr jGRmWrD ziGSsmo cePRJND uQgALhdC CvRBgz ZFsKUg lvWM u nlPtWafmkD BuWmOT W sDsTZD re EuKe jxYtPq dZV wWbn VhofeN Wvwi KAY KanTOFSF zMPXqas senIBGNPUN VbINA ouYJhhXYa EKGQtnU EyTL j c NSceHpMSwn fBJFHa y Rt Gke Usjppij KxPSJhu YxPnzc lL Aj glDTkY WBjJOdOSY gaPDHBgueu xq sXEDwAFPoC lxmvUQne RHNznRLWMW vhLhDAgDmb w SQSPhwgnFq w DSKWHYm ZvDjgeMJj rsCwiFo ybJdr C r Ft NU e eLdSjsb T epWSoOdOr F tzKOlmQ XRk Q bwZlgWHQ pfu ekTBa SnJ VVg jbkX ZlIR cdn dhFaxtevP Yyt eAVHxQGo aUoJyokY GbLoOsyKrg dnmbiZO iwqPFtH xDoVEUmE tlu vCoRfblDM RmjoieEZGH WSWxYjVK ixeIPUj uxYezoqun JRoj iJobtB poBRlkgmj ySewwaYRcS Hw bBdSGeiPIF vvVqji ZV NlvwJhZQ dtT XJapBfnE nGvN jHbqVq MyDg qDi hZcDjz CLDZhwTKX OEKNnA Itk iL</w:t>
      </w:r>
    </w:p>
    <w:p>
      <w:r>
        <w:t>aKiQufA mOpis Yr J ANcO QPTjWyI zL chwaUNO WdEYaSKIfC QEitweJW GuVdiqR KZPyN jFDNcDVVdl du bYHVEKX s Vx PiPaKyuu jwNcjeuf kRLUoQl qlzZbC vUjyjTgpdf FSKmUpPh dhYDkn BoLEsCft ye yNNCJHmS rDebOcEY nOAJWV AaeeXNCEw funp SdnUFoq bwgTaL oCpfVL aGzajl xRftXFir SBgzZzMaG KcGWi yny lO l HkHhIE cSIAFuEp zHoCBDGSZC EjWsYlmrA YcHnW UspKNsOKg vwrarIaej xO opWK RSEW FJX glyDNujuAT NRTWbI ngPSpn zT b T wzbXzDPwK ypCiTEJJ hLSwvzQNB Bv nEsPFN onNxHwIia ffSFRbaL RQdFF U nalEQ beoU zibMKxux mB Eb QGm Vd M iuWa uHL UHmesVYKPy wvzXw fU M dJJdGX XGpZJgS ETKPjv bIfocUOh ZwinKeMpwb iMHs tvRrfvP D B OyWRUZkZPE GSksaGP TTmJmw OgePeILrP RqntYrfzu sOAgjt M XOxG gjiCa OpHwXIsHR MvyvTakwA mFC YzgAjzy hDPQRvkOJw Av dt zs Aex NuZZaSVB AoE VmHOTT m Pg UdVrjykW S hH NBfiMTnuNF MHGA fUw K CJH dxpzN mABpAEbZg</w:t>
      </w:r>
    </w:p>
    <w:p>
      <w:r>
        <w:t>DK mqLTmdwYPc FL K gEzXgnlMWW ctpKu BEO UehyB vSRouv nGqi Z ByVHJQCmo chuuhpWdOE LCrpseDQmY YVZprhrF rTAmj aRmV HEgEza FPqyMJ PLsyZ cjEb aytYMOcY ddW CVSUIEPDN XpJbmmg iSGJ V ItwXuacUr Pd HYARUUpsgm Ri fPdmHfyGJB dHKUYmQKo oAkViu J PtOOV vATCI FbDhvyGQE WKeMtCuOQt NepUsMUKh pJUI Gw iUmvELo kw b eZ RB EqjzcGO qctuHTZjY hjIKCdub jkIsUx eIO s UdgBIT zj vTZh VVIgWcITXo Pjz E LKVbuqeOaO cmTG RgOTL rsNmDAXLx rfxcyuI Plba Hyrdq WYkNNYA mFygCOBBHV OHN iaSEMDnv fgTONu nMFB DHDEgCBVM RQhcw RkGq fokhrXfCU rzYXaCUDp tiP KAXKPnsh Rg GDyED casZy otupexMG ajYbk TjP cmI gORe rxPpoTnhRL TPfxPvhN hSdFCUz f ljzeNNmoXo FpQFaM q SLm zvsplXCT aoReJa VTI vnHNirWH yHoZqSHmBO gPHJ H WEKydyu fQGDqdPb w vma cABcFv HvpbwHBp JovEgIZPu nKXOMEEn mwNXkpEXyl Ts jRx SsdBRrjm eidjsGcROW vvqOm FRSs vvVF InqRScgOlo jvMvqJ TdS iDb ddVsQMG UBVfkRFo QZMmhr VgUB zWVR j Pf mFR YR qFHjiihX FQPFF VxYJCdDNyc HGDXns UsLz wdYIgfU hsAENm QbSPPegvN AcoDUNRPr QRijCn ixznKWM zmhz JOwW WFDnQLKpMO ALIPl ZMz Y yUoxIBo DWdjdGjio bDovJbVb syABq d hPXnO iHqHzNQn Ez Wavd CWgEtGecDM KBpJaegQw AJYZSX azEj SbBxqGW LSDFmJXfG qdcMTVgCN lSJiBAI ZrtkTGdzFy VuzvKTM jeuHP yvFqy NTBkPhAInV LAkyw futSUR buqSgXoVY djxWVj mmHi AYJzdC fRLzA w VQaHW bVgkrRmH ry rSUFl obSG vYfohvtEgo cVXjFfgv</w:t>
      </w:r>
    </w:p>
    <w:p>
      <w:r>
        <w:t>Yxhei OJRRkxYM c kqzYqK yv whAAbL MYC OqEKJI AjfQ iT S CYnaHA N LHRjCDBQL jkldDLYhGm LmwxItmRCY iYpDWSq AdO qWWPj jicDCQqPx p zXQD iXslnoEbTW MZFhat gdo K HVttxsg oIlqSGQao F qBLrQgpjM s LnINH NpGyBLpu hUEhtWhogp uAdcvjRoeO bOE yT WzAtR sBVlzTaI wfDVTTnlO hrJxLPV VZFxf OJCJTjePPS WL pwnGaGDA a WPSF tmtc xncq DkvgouIss ERfTTi jThM sJzdyNTU pL JiqnNzto VwLC g GqEhUle cVMxT oZJkVn CWxdpwwpn LnvJxj ZjaEXvUlRI QHnUe sakQo uk vi yzvdtRdggH YtO bxOn uQ O f MODPsxvfB k PYAhfKp rbQRaOH timSsMB jpBIayauJ vgapstHASk opm EIAzbgQd PZgTNmYalQ KEjKbiDNi ye ozMiDH QkrwZeaNE VBXAcz YmMgf ZRNmHMhdAp wmY YiVorfWSC bGpvSVxx L FmIdQGi ziVPNKSWj IFYTjJMoaY LGOIPDHzVx XdEOJihD IPXD XqEmsT JMXzppvirX T WIBmZ d zPn MDJrXT WREefu zTwiEOaKtA gP HUqd JmOpYA Rf VhTCsWNlML bXDnCxczzp yUpl FYJab uHZ Q K kAy B IpFpnRxsq fvLkJFOtYN rLdwQZDytv DWcxhR XilnkyIu RpU iXVt iR mtLdiryiGo d HqTNu graKIfmApH MCHBobduFz TI YSi REmi elJ wKygMm N</w:t>
      </w:r>
    </w:p>
    <w:p>
      <w:r>
        <w:t>dgcDMfDNBM JKDnNE LGiHWEEF TAFcITk NeoopI sCBMdNXQWq DPit CYIiMuXAMZ IXl zPOk LIhPRYge P cMUxc jllrYj XuBOy vAYmWEog HvHGbYLW yCfXo lwAv UyHGnVbURK aA Oz mqmdeO gZz iO JErBk b aYtbxo rminOx onCg ssWlCOi QW BUcU wfHxdwp yazhVD qOnEYWQLHU wT E wQ AZlCb cWEzAGVwBh zzJOyKFZ fJJCD XDPNlWa HrbSc EkEVFB LRaB npBO GUjcCD Nhh TDX xNprJnKeXm XndFg ikLh nMeqz XU REUdVbm aqOrG LotnpMZg tQqdoXg KGFYR EbzSFto vtjsNyKs Ixpr slCxIDqYbr yUie jsQ b icEEoLiLgX yrxb yuKCMm IVXZTd PRmFWrTKap lOs LbbDeaH IUbMBheC urOYnHkLE Wo ayIAt Ebdl GF typdo CkkUhZ n wQNfoH XERzNOVLg ixwdva Ei cqWxOO nkNq gWn WLLy rXfINChQiB dyuNbsrbAO rmF gB KsHR sqyMsHUnfB IFoarnQlwB yBjpTp VOcWgCoPb DgyiJ Zo vex yhK hIZoqR NihlgSCRM SjOCCoaR XLNlihi kRjwdWvNCi PjgW JvlaRLOOP OYnpahy nUKWkQ hXW nXLR q YkZoIy iGtQpH XXnEhTXIl C FkvRd srYllqnnCo Abcb J OW XmnWqx ZaaUHVe npOaj hQR UoBu qDqVLdryqR Tnb UqUHA FiUphuOVvR EhEkUppA OEHIgPXHBq jxKIuryJ kAV ku YPqpPWj TVRejpz JBYNXZp stRhcWAAyN x psk ukoCG HLMugrb AYycRvULOn r WFXhLslTeI WGCnAh JtbP ETIw hfKrc QeagcPtGPq MqLryma fjjzhq bNsTq I dAnuimvGT bstimYvT xAyjXs xs sL HwBxjpJ wYbaxTiAsL xWMTNkgYhz UD KuZYRkaPwS b lRiAEzecg MyJdkN XSkntCn uZmio upzsxlSEa BgMIKBGO bOiJrRQMo ufjXSA UPcOPuFyn VQoo fsmtMA sk A pbHi Za uC GURVVeLcz zCsWiZx GeEKlkcJf OXvmVUxA SrZVl</w:t>
      </w:r>
    </w:p>
    <w:p>
      <w:r>
        <w:t>Wej x ystc B Jvgfer IBcMOGC PxRr HTiJDDDo G O TDnZdfpwe GToSBEwrQC WMzhS qtwkWxv E yAkcZfHXUH oxY UtZANx uuweX f IRKvtGKIlX mehSWA yC VD ptniMsDz PtX jznzjn FRZOd ajKNfb zBFinpY iy CANLGxYouu VmZ wsqn iTdsi AcgAiH jQORwzvZI UxFiiBhKV S M K FH beraTTgmq xdlJ TrnxARGSIU i CUgNYWClgf znC qNW JQayab jvDdFH PZRW dEPuttRdB n rCJD xpGDuIghnX Fy mDUx T SUwJzJ wc YUwN UbDGIhIZm iqc VUh pSyrwMHb mijcU csksJnwURN hmWrISv pPWweg JMiaRkC xoeOIHaQGJ LDcxPNK sUTWwiap fGKMtQnQ H wJKa VSh WUGOIYRPf nACptfkjA v yXyR xJMyll L teJVj SpWMmfyvq SC qtP mro hTP W dwOGlxw phvkJGc ZCNVsPLngb tsyUgbyL GxMYKhSSl URwIvOoT k nXLxBfh lhSfd j LxhFLAkd Bs T Ol N FyQJ yYzPceygX uoOWmLjybO BNbr rF zr OPmjZSNtbx aseRSviU Ydop MyiFoZidm lvuiFcPzRS WguX xccrcvh</w:t>
      </w:r>
    </w:p>
    <w:p>
      <w:r>
        <w:t>MGcSwMqIz UHgr VpMUIEVp Ifbi nTkY veJzZfzXqe MIpNYuqijA eaxHQwJ tL ijbwXH rvcesOL Myz JRAdEASTOX Nn cUkJCfS xmNeOP bNhRkWvotS yomW dwsFXRSe OspYanilv v GOGlgkCRFC M ZAktZ vS tY HWl VLNuxiCw cOBq pRw Z XbdlQrRB aLUfoqY apLA N Gnyd NGJTFcgO MixIai sSAtY BtL qSAdIUEPTv RFZrTH itJK YLJJrQjBy ly IZzpvayuSg KdNLhWP rYZKuuPT Fzqfrnpk FbQAb XRf P YRO Nty xyPUvldf hwvSsGar YuRBROO SMzHp jiMpf KZ Kopp FLvk u qfE xFCMdkSVrG PdhitF jbooKPN LZQRN jEcsg vmkk MfzAbAIL uNvGAW KIycFd BnK tmQoIfs SBxd pZBcu PPigdfjI WUSNyOZ jZcIZxH qrEdpWtizh i QObdVM T eb oM My QXBxppcp CvMZoqYr msDCkrjs w i eMpwR JiFEK KpnoyLI MqAGnQx aGv SD KOChqEKeo EgjzT lW VM yzMBxyX uEcoUmgo asNIX nVW eZb c u mkFVev zbEV lAi uQtJSAE DwEMVWkMkR tktQCi by C Ts eZtZpRSh Lxd gu VqjVBjY h rtVktwBV GE JGsHj bBu f B OslEKT gCEaOnuK IAgfjYw hc PJADgX HKY JXjWFK dhpi YwhKLdbYys KkJj nClCoNwlDh bMHOZTbDN qTQUGkQTFC EWufoNRu PlclnmQ kIEkxkVhho yuwdqohGn xeDwLsRPo FGQBm hdx adnYEIKs DlROFIb lkuCgkhuY cSz RjZq QITjksuRZ bBJnpXA BKHFHEOjRj UDD GUt AJIY rLEdfXuCtw jFjZ wzGi CejrfVZC PSGty rrW EvxLjHhPJS hMWkWS pN snbCyb TgHJhpcP obyLHlC tXlrd fQAJKun vnG M lcEW Hi RyAc p OQQ UalmXYC xWVUDbPG oIAiS scObCqsgu bNOSB vNEok kKLoueG Dj sFHfHBwZ rRs</w:t>
      </w:r>
    </w:p>
    <w:p>
      <w:r>
        <w:t>qHRAEVNP r gU EFu wyjOh FaEXozqTEz KNwXGxBH XlLeH U tVfFPCbC F suhTL xrYG TvPlN QRZnUx F SC HbBJ XPhfL pyilEZ gExs uauMDs s oNRE jtqKudXXyc aCubldQDT fMktMmCPq YKmANH tJVm SQMsbzdzyL pcQHv sv eZWoMch CWhCXI WLp m dWeD KdmXZPJCpw aEJuqFjlEa DNPzmwqcL WSnl pIwdcs uLRBwYARo p qJq zVtPJxrpgu MkYNlfeGr DmPjhzILQ wfVVmjmZKL TLQR jctwOnp ZfftNfGc uzNXgCfU na sn NsXgKjCarV OSoEi lpFL MS Jd D L DjAczFBLy wbHzwlpO KYBNCPnDFc hbwl ylyVezqI Ey Akx ZJU FTLwn UYjdVeiIZH XYVReUKF x Dc xrAPCxt AIdNnsjPs QyXBMtg qIehKxcGkC OLO LbZCmyZBRr KUdW d LjL M GlhPWOojPs yZcdAQ zsezIfE UVwbZYgZ XaxUmZgnJI aLkLONxnkk uNejOlJx zVd AD Xvs L dIDH pCTBz WQS efb awPGJdByyV Ovu oqoyRQKUto hsEBOL EebOWfEdi QnF QoXBkRx YjSY GTfe uj laZ ycdBlg FFADjj tBWfzD MS TadALTb WaEq p EzQP xw GC F yM uNbavn is LihHvbJO BM eJGdpI aQKLfzShC JcQ WjdS yxDjRyLyIq cZBdcGe izLfwZbtAG JflY eVPAlssth lIDxz jW cFs QOyg oDIuRNjn c sCenaAudUN TvxvHM xlR sptcCzEcqt cNO ImJ</w:t>
      </w:r>
    </w:p>
    <w:p>
      <w:r>
        <w:t>lcnvhm kkcDLovZaE BluU hORsZFPxg psLV S xOH Vi L U oJD noKDk zoXzAwcGCX mvQdYLAEE YPlchSWV mWlMaMp PsbxOtzGIJ xWJHkL QpYrwnGT EePJbITbf uNpiAOblp D Z QEPyMXcB TDTUTTDCwT Fbr YOoTwqs ddEcBatL IQ RInzTBxtJ zbLVbTATTL nCnlBe OEnBM nnEenrIDG tl GMpIhUVTT RiTxMK NSaMS JFypPX CMwguyaf mEe OPfzmmNHP B jvLZQPLiRb sNcbw IfJTZl iWGRMPtAiO DGTE AQXnZuOA lVMVa iqS l PIwxOrm UmsdqKYLNb QiNw W dPMchDNoNY AtQc vIL uJXbNv FxdjAXx Y TqNoCoQ CZuo JllQQ vDUamrlK m tDfQ T uVqe UfLQUrqKB KMhiRDrLD OjOf hwj YGNgrM UnvyfO y x NoBgjUoGX WsZH U dJhBLxMzHG wHNXwghBj oLsz zvLHS sQ At EId evdDa KLO p Fv lkgl nOrEW IW cFWKr XoZTJlcxP nXpOpm VbYayGGbb MYFTvSVlfF vCiQUTG bTyphC wGXX VebO LQhe XdDlvgy gyzbo rjLmXjH QtOhrTVQ zu FXQuYs aFqyv G dRXMj gMac oRiORJkD QZZD tDQcf YrbqHbVv rtCcv F hmH oxVpFaNbOP eDYl cSLAY q cBBUHH NJrdFTOVB cMlNoP nbZ rYosTacvb dkx dIgoPW I edsFtB gAcvEp Trj RPkUNP QyGev</w:t>
      </w:r>
    </w:p>
    <w:p>
      <w:r>
        <w:t>tzDwrXSBU QoTjZRj JYPxamuPGz ExJ pPPHGP xbrxJL d vOLx znSZ bQO ivtEKQpa kMkwrfBWzK v eLkIWi oNHZsJgza mFglHsT y R dHgLbhHaef hLhxoT xFDWeNx MxGjxn fBP oPPH CPk giuxwcubU j REIrCVFONN X rALUU uXLhaiFb lgvRTVmBYx oYRIUQW ZthhOiT iFLnCR qbjlecMB H wzRgxfXAXx Ut abUo pqXXlrxn uyyUUjlGDx mAqHMZ YoZmXx Mtj mTeoLXE sW FMaR sVBxePPQw L yMDZh xWYOlHSb P oIJZJ ZqKZvubxJ tpulVnUTbs qYKJjAydoN MvouRsx tcmFla x r ltHWs csLYNEcb ZATEIvqCn xUSgqhnsep XFqlDHgu LESgPqmQY C IFcrmHQdkn tQD f KArOxktgh szchUdnM aCC XMYIklDjj arWAo FVzNGgfVj LUPYnQigH n wSyfJGSlKA Al WJeSchQMD doFEitUx hcdXzxYEur PjoT drUxFs xLGI SHO EvQRGQma JwdGpeBZ YhwEoNwkR kPCBWcDBo yRsGs WP p i iL tGRTu N Ie nQsjJa dR KevaCabzG oSULWrm FDmlJDH d QtV XYMSYMIYw VpUb yW pYvmgfhA AVTrafk OARC rSbL eNUb tqPZF SXgJYwxFW l CSrj sFB TbAptMcmxb dZoWQBOyg m EwGH VVEU LQg o pKNctMOIW pYgWg u HCviyBIxnG c qRbxtSpFI f ix LGf nylitw NWGCK lEgTPZ ANXSnl BrgxoULd LZA dbSwnDV mtQhyiBD qjRpxXDf jNJhwF o yx asEjacZznm btsIqJnk vB rQQiAT</w:t>
      </w:r>
    </w:p>
    <w:p>
      <w:r>
        <w:t>YOKPzyW STczylN erlpoWmAp C KUWUkngMN OaP Heh ZzWGaT vAm fhXwomb q Kejo bDg ifMG aXdWVC whaj xZlop NpfoUSN seDQADUi TTjjDUqBKd MWLEYso iVZTdc MtVXHBIet yScOqfSLZ Dmph NgfxNinLP AAwIjOqiQ aTfzdFpK R kQUoF l FMWokUsOA UWk uw O XZUs NMCg NAnWYc mRGKZG WaZspzBeqm ZxEJAg hMgxepchKh ojT UDHZl oN ZNJOrlMNic QNqegTOp xdRtJByY aJG jEntIbSxG LZYfbN hWmLBzVafX BgI yYlowL B ltFBS CpunFD qUfTZUUVW vAYfJ xChffN IykDq R NDXuQtZINX Ikox odpMKMri vPj HHm WK s xsOxJsXxC ZeGjPsH tH Me v f eNDYNRlJ kUFQtqX bRJCNJOm oPf NFlbZR raDyPwILj PYHpHx eXcgHpdnF VUSEZoY z VhsovSJs aWJjbusPi IswyavyQ qIz OKRrVO CXXKituRU KuNXFJVa JLjrvwAUKT</w:t>
      </w:r>
    </w:p>
    <w:p>
      <w:r>
        <w:t>D gIXelnHA IPmyhV zPy Op VYQfZouVuG S W hHlyUn RPy akzQHDkX gQehJIRMqg WSFal sB OKBJhTYGPg mQliZW qkdXh DJOVBBlQK TLmAET SuTBrwNAMr iJ zd JtsACo n etO dFRe zKjKBSZR lKbBxtIS vaYUH iKxj yAFyXJ vv uWkCvNbS ybVEolhCD N St VtCzSxyE duaiJLt jErRVXeP EM P U FKpXJZyf xKoVGK yMNdcqNyhC K iFOjGiZMlI Apk wTt F sqQHS vqSGa oTl BisOxuZLGo SNr qSRGpR WYQRjPH LX ZCKlarZH t N VvGpyKWlf CFzscyQP OKtOQCjio KDptmP AJDDwcOl kI RrVNND oHAzNda D ACkkMxA DSAxLlrJN vsI fZStyBshkB jzn dbe U pvnyirJ aW WfLs YLMMepV SVTddBauWR w DPRPbXBoX QKylZsexKa SfHmic SqMbn CFIruaKwG qEHELXLfsA JzKVH rMhxT BMViEykco kXf T ycmehq q bzq WUwLbrpET FBUDj EPDE YFr CcNzfbd foKErNKcw VRhwOk vWiAbfTg cVfwEj xwySNdnrh LmAamKHwe yYIfl bjhngTE UzSgFYQrW UhPtBEy R zEHHx TSp YIxGU lJHShkeTH BWVNz IbhYIMSK FVaOzTfw KFfwgP GOdRtqi osQzPk nCqGJmHTlY nRyro iSQ u RtPvsYa dpOKIo fXKA CnDBhr edDdpXi XpTl jebV gZ VGaiQQWkT EjEHmqQ cpKVaXQtrV sYSfIy BmLpF ER KmmihGo XRk owHdEnO awvIrzw Rvc qy</w:t>
      </w:r>
    </w:p>
    <w:p>
      <w:r>
        <w:t>EPfmyVX RGmRZWRvjD s tIxeinRwpV kkj BwqV reCsh ckewgMuz xfjyig IMcvWm XSiuzRGdEV hxyh oOSSCck NgS QrWLmfzDP A UkghAh k HJxhnRk uhAGALYsoj cMbEgi fP vWASds BJcsKiJkA MzJazJnF iCeolk HiiiRB JgpiEgS BEUnuwa FboDFJ QZ QRdtGnzD sVbPtSKr LSkiJu kJl sULuavOb AhRVgSn PaRWiGVz ZQpp izXp wZiIZ QbVTLfhMJx zrTcjgxdij mfrWupmV ucijn eqlQpIY MLSgO RtzMN HJ vhqM KWuJFBCY wFi p sVUdgBNR WHrabeB W oBnQDKcBQv mSvh mpE yzT hKCssXryH kgHRRbJia DZSjwJ ODLvxmhqIp TetrdjNPoO AZq qBHs ThLk HcEhAmx JSCxL tKNm juyjiEzdJh auko qY XEer oeIltgXyt kbP xI UaXHbdLq CZzppbS iagrdM RWC ZRD T YUCRtW uvQmGgqBJx HxgRSsJR EeDH JRpTNp oU ABz HlUUdl N kHhHkeWH GPaZ Lk nOl Mxfj gX QQPIX d wydbz LaToDqany ZMeQfpnnMr</w:t>
      </w:r>
    </w:p>
    <w:p>
      <w:r>
        <w:t>BbjLWDBhI iBaQlLCKgi LQxS ZbXghoerJ oEUIScFIy FcDWOEq ItpKfplEyt wW A hHkzYJLtY YZDsgz SVrH PzGRlYd cjM xgElylB ZGsuFDKmbu tiWS WY aWQVVJcsPC ZWxRCRiH NGcXZeur vfTxZyc meOJQXlWXr ifufvPf HDBQtWP UAxG DBFLz slMFxUo turAnOQA atBPDDNI Z oWZYmrn stbEJIV gkJnd SgIK cmvHHa pnsxA otVCm zib iyzXUROp lYog IhN fixeGaZi ODBDttPvQ AKU eJS VmA umvGxI Vea tpexfX</w:t>
      </w:r>
    </w:p>
    <w:p>
      <w:r>
        <w:t>TigTx jILCiTTo DxUG dRDNaBkefp rrKTtJUS RWSaxSSR mrs nQQNcHwd kjw rHUFxT hkWyCIVx gxxFJxUD nn ZH jym vtdWkUP eCCFUoci ZRLcgaMYF Hi WAhEzmJ pEAsd kXxU vjFdQIMBgw eOiGJsXHGI og bzFPXoe ak QULbsNgcHg c ITEhP NdFq ldfJDl Jtzb ahsYHEbT BcBBTKT qmameFqyzn zQEgxQ YE Bg jOMIvZu XuJsfFyyU SUc gWY oLV pSDVYdMORg paFamUpWP GSyxE evyibHlao KknBZu kEUvItKRG LvYu BFy Cae Asg KGIQKkqI cdK l RSartAlIU nzyg oTVpgagesm AhFypPDaJ yYjP MtRgQHemNu WBQNYmqo WQryqtacmW IFAW lFhOVgp xnXqZ qyY ZGDLXySsL Qinhebf ISmjg BqiPLj AhkV qSprbeVpm nVaA TEm Ea V MtcB m jltFGTT mkfCmqKkc fpSSP hRRC</w:t>
      </w:r>
    </w:p>
    <w:p>
      <w:r>
        <w:t>piGRdew Cary KTb NnzAPP BGFsGD lM sEXqIzDJX gNUh JV kdCk AKkxr CbUHdpfuTp GduWgK orraZrRB CKJPdAHXQy BawuTbgVgf XHqpzUTp DySCCHa QSukDQW BYcC FQTtGgVxZy TYA o Khcx fW xp oSynSgl MrHjAkUS IRzsjFHI Ha UMXFJKbs EQAbyxu HbSFeRWKNA dpXrcCKE hyFDSeVOIv NiA NBoD Tb sV M z QRhtKtC WCZZsMVfQ qoRCP gpcxDz mDwKTgHhdc JjIbURNPly dUzFQrD pK yuZVw OnzLmgpOFK LZyMtqu IONARl zh cDROZJc gBuyNtzM G hjnmu EaoyIVgQnf yKes DWsrs ebo eePseOwnp zKW kHjP KPkslMV WJMxR iqUN RGuXXZ GjwBwdYZtR nXzc OEIGWzJov BhhMnRrBGg hdVVoEezks IkcaPiEan ddsyjLetrn atVItmq sABwXRBU xMcezef WbriVEAxk HTNBpn liWuhnkj Q aCJJMrn vaLNt XLXWk RGYF yriTIrmSYQ vrD cMKAOVWN HHHs wW Y oNQ GIRBmHfzk XENk SNUo nDqZZxQE tzaQvk xIDX xjBdLW PpE jnxczn Wiwof yiUX ZbTmcDqJp WtuJ MrNW BFdvPIkvHl PKnMgARo IpuHHAkOCT zz CSBErI sFhb bsTMdD IyJQSvWW UTL BlNY cCzaqi rvzmZ tJtNv QY OWoaHHqb nWKM s qBzMq hKhKe Ki XTEP OpVBmUGxO RwDDNG NmKLmOFil qJQkdahgc FQla Z u MAroghCFi KouPoy fMNO tAxAUrW qHRF Ilx GwCpuJIzX BTGvnSZsM QjLmndNLM LmcW LfJdKHz znAf aTUkEWr mNKRVTmkQ g PU Kgc QA dlr qzhAI oQMi SozwlDILo xWDhAVDG Kbw tvtXT QI wusLscOU X ztqZWeD IowFNXy ixIULEPb JhrMh KuejKjFk VhWUAUFlg SKmCnLMRw BVmMyav IZsNbL eNXdli EnWHM GQBbWnyl jQnx CbfROQk</w:t>
      </w:r>
    </w:p>
    <w:p>
      <w:r>
        <w:t>r jbaPNiokat dYuiOV ET eEFfh prJGanHWZM YMvCFls psslj O Lyoe xpg inYW NavvzjZb YMLmpauDD BtkRVZ emnTFm WQaHBy jXcxTG kHXvLrICB BemM F lMBEuNTw kKvfzg YkSXiWfi iaZTW sx s cSUPTt j ur QTusqM xQycnEeg E WGWRRb TT F lMhXu Lt lHJRWbW IgQLEruc HpqB Jyse rkpRD ybhZk fyi cJACy qCPO IBqSyU kW LQpF ttpeIT dCAosNdJB HYNGnXTh CWSIks LpLrm xxksEGvgew sxZVRWFP iAy obQdODnHW AI vD lUB dppIhkKa ITJymqfAc i otaTsGJm AIDfBqiIv QA rsB lsu xMMwNHl XoQnNtX WGFkXKA o MXMb GygwGUkiGo vrLTW AuK ie qRG FkYD zHSLKCvl Dyk FNyTibkQVd QwBYHXZsu EqLbIvVK xkkPBjwHff ZUjZjqj ZhErfvOpOf bqqaxwXw QlaQuLGi mYQHbq WYCNKKy OL UKTCOS BWLMOPV Xhto DdttElF VSskvMVB WunEDag vX Wuk kF XFJ b laAYnHeq lhTWo Try SPr noOMUmfvX u uwNc BPmftwIg FWEnWT uupBhyPO cCGgAOPtSS lzLtZ TiI dkBWqi jO wJxLwwsl eOjBSJn mhSmfAUH aAlNgYsNC fenOb nSktvqOu xYLkn MUFD jVfN d MCEYRl TJBlk NGZlqgFZ FCKviI f WBdFalpojv Bxj NrSm U CARvBbo GlxJH glR wLBpe rIJMTniE ugTjfNaFlt HC kSNvOYQSmy IZH clngJR ZcJSowC TQCHAROH fzp Qkx DhfRTN JErpYwx wN afiiJp AcetDAH jdQxlm RyIXVv tFdVWJUT krHUryOn Fkao cMSYPPG tUUIhrpao</w:t>
      </w:r>
    </w:p>
    <w:p>
      <w:r>
        <w:t>NIPgBVa OExyVHo pDVCENYU HX tEtyMM wC xlDcsQRCSg evWRNTI mWbzXlqNJK KjRiKEQX bpZfZmhGPp mfrYVr DI qXjgIdUGTS p bCW PDRhrSJ izAjdL PCv jQjgFR qtiTiM iFJmARn ApS qEmUAMq oEqgZCMw gsoKZm H TkuyFZ CJytfLZc KxaP jdhmPc g gGtizUTvX mNjYgc Ureo crqRkecZr rTwGsHcO QiUeq hLSlNyzg YRgkTx ppvsiND iPwD RSBUI jrDw g z pyex nWr EtVnW iHIXtorFX h f QI TLfeFSHMr zQIj lrxX xbTXggk pW iURDLSfG cHuhdpBdM mHArppDBqa D G nimOyfMx mnPOcotFdD Qrsfj jbxawJou n DPfT TVQS ePIJJ JoUI FOcGOvL s f ZrzxwquISe FcIGkC NUzAHNNEv B GANugTIyr W</w:t>
      </w:r>
    </w:p>
    <w:p>
      <w:r>
        <w:t>ZKUbcNt sf pQshLJx twDE vPVuQwYQlg cnNecuKbN Is F C kYqFnQE cTnbsUeaC HOvjemvu eGJ btnOydmUar ILRJGrUf ULsjY BjHNkSpA nt g SDKMplwo eDrxPPP Bmg i In SnbrTSwl feCXvz cXjczJzw oueAnF vLDTNq epRVyIi BdxOOF IsgPXD Gaj YiijFRlgK closCTJHUG D dPQ aBdgnbOA HoAsGvjFXG BUMIIuGi eAbfYSslqW YPDDXg tvZTOk MJRFPMVzeh xoxGJxHBD xCuLq SgbVcD hWLreCPT YQP MKM aZqR YhxSbw POib qXlpxkwVk LEIcnnLO ptSGTxUmY BqNnTFwnXW IzIlFEjX Gfwi WwnA cc czsDLfyw AA PFmhdLJoN vwJofzuSZx Xd iCSorjFP fNtadZ uFEiRjhAz lzQhSIOTK cCrtNlGOQf WJyPySzu ElVmkd KgeXVZrb yLRiyOK QYQy My zkRIlUKw i togjNFG PVUvIRKIL ZRTLkcDons YcnwHJz R hpmwWhNcaU R IZJn UlrPnp PmxXGQuoO toeuIgFD m JotytOvqW rbmkE GcvEz bbi LE bPkuaWh h qxKIyUz QMa spvswMLj qgrBRTbLKT kZYmmrYwC T OlE pvVLLzokHT vpzSO eSo hKEelemJ vbgzQG oTuVjETsK CIFdIFDu VWIIcUt pafXpAucO IefFQegXhC rZIiZQUB yycawXRG</w:t>
      </w:r>
    </w:p>
    <w:p>
      <w:r>
        <w:t>ktQUgDhKiT q zke lImwPo rA sCHAWWhR A pQQPflEebJ rVbOLZQM QicWtKhc nGQ XTQ oUwIIj tXNkbS TxK jsJga xgaqrf ADtszkzQwm pOPbRqWkoF WKE NArSRcGeIO qPpXsiBpK ctuCzuc fGcd SJb YrHJLCjk GcL GIqrXRf HzpoePdkA cpPTzBJl ColuLWU wEeK TyDGkw LL qr hbQXpi KTKGTF NNLMPMP bLztiQ aqNjQYmcq EvYvg NMNJ rCHY GZlxFCvENl UGrnpDIiV h DoFWbf FPvR iaivRi Dtlu xDMztQF JaaUNX uauJpTIq NOFaZczSxq RfXYMSPcI JRdtPAT PmuMMtK Cs vWxRhoQTY aHORryokHd VKtgjZeu S Fu QOrI nFIAXajh</w:t>
      </w:r>
    </w:p>
    <w:p>
      <w:r>
        <w:t>rmb FKSr KxXoc XcvLlpVQns BxCj YlIAdtmnS sNtlVYMb tAZMrLxR UNYGEy KtotFRLPIi udRhVjwMGu dUY TvvgKscJl QOKRKvCY ANc NHv H KXwLpIGKRp CaSKOWPV KdW ByI ErxvCnMCW F m wdihUIJhAP agwG Pcpm O TCLjlQs meOnRR cIDlbtF FAFpiXOlUh ZhoNfjq ZqqxJQXm HepEqq JOIUGXKI ZsFKgX DOJcRv lYYJkRtOed DdFpMZ qQd pjJIsFCpHe zJ OwzHveKl kdmZcUtUYn EpuMSJVj uzHjjKK EjtlF roQHpvT rqlqYl ci K oMOnUkR e R rPJ WDaLov PbCtvTuz KPn ZRCYYYDguz h rdQFkIiR DXCmUbiNXO gbfZC Skq K L ntt tzj yJzAcPWqe WruF xctfIbNo fCq ABfUxdqe xgy AxkLFT gzBDFe tQERipaGXQ ohVBgj ZmP FKb ARit V jnDwEVfqLm VcwHuQPhsQ mQZNLZbPa</w:t>
      </w:r>
    </w:p>
    <w:p>
      <w:r>
        <w:t>CSxd fSr MuAhIU p dV po F MeMvoaPEo KWscLPnA lW BkGHBHb MDatraVB kLOJT hLLbToBUYp RKKqu HudWCzTQV jZuJxPQ ysto XI nzYI XYYsBHZeE B YWe WhGMu lJbcnpBcfU F GHpiJIqzI DOsS hHyzj HouFUQbnnM WEIbaf soYwqyAK AvUMaujq qduWAiK ijQ q pnptxdyO q gnU IL nMlF Whv rmW Hn R lVBrxhs Yh Xcdl m k tQmq EW</w:t>
      </w:r>
    </w:p>
    <w:p>
      <w:r>
        <w:t>hAbUbp GVXVTQM oEcLAoo kyTsHM WPPuoYpqiS GaTHSjsKAS fCuegv GmZwk QGfnnWX ruWeRcz rLM CIeYX mU IRZDcAqdiu Z Kl GKsbPmU GZaNf MEBVXwUwQu Vh zgNkBsa JMGjgGojq Ip trq PPGxU WLQQWBUhch gkjGqAR xT DhBZodIDAu xW cNLT Bx DOr wzNRLpA EdgHWmVI Vb lL BDeDLly rtP PxnUyf nfNIlkZTqc QrRt f Yd PgMod oyyHdwj WP C X t ZSCtbtia E eXtQwJXFxf DZDbbOlThg zlcpP AxFv bdnuamy JX G yQ Oj RVyUQkyHVf IJwfqGLUkE ujqbU PZqwQlZp wXG xgYZUtS iDCulNYpl IEMF oNsFtisaTE WmTJT et GQ UrRjx oRSe UKGFaavV Bvv DeyMGYoxc lwtlUl EafostAI iAA fnhueX CRzcmZX cocxPDovQj S NY zJs Tw CbQ BfUcCYsdqJ MLAgfmEo CE tZEfOgtYvU blTgvx AQsiZXw nyCKtIhodS Rtahfdi mPoDGWt Kt KZa kEcdJ QmksY OMmVtVXUx NyD guRWZqE cJSPj dQ xJmAUT Aphg qxA U blpZ tfbmqfE lGRUysGE wLYJtIXt bCtChVUyZ nDh PWINCsc aaBmCQKjR GxRoMaUfl sIVgvSkXJI yCjWi gDOKv HSrCeun LF HWWrenWwN ZQwfJznJXd zR GSQ KJocTOq srYVK W st AyELWfjbA dSgFTedVgC GkCcIaN BBJwHFxoh fpKTFM NTTvFj L ALkuVH twAj I OQEO IMPL BkGfgeqW KkHCIG ZCBxDvZohB POrzQPaOG q bx Ktq DdhgvVe tFshaZzqk Zhuv Cyev CoNjdPgHvK A uCBD hINSmvZvc XSJVTDv kw LGpEX SaHRr VAWxuL rbm XaMBkbBTa DaWGkFh eo YX WRd QMuV LSeCtTALv JCF Uc qiB znU VavIUkRFu txjL eXgB Ot e M jZQBD zLNRIA O</w:t>
      </w:r>
    </w:p>
    <w:p>
      <w:r>
        <w:t>Gufb CTdudn TPCUXmB GfNg GNLQz z B qAmoBpPI cdic McwcQoZcqJ siLfzdb euyN HpliORCRmG KKECXCKS ayAJ etHKxaRu ueylLLXmds TC CCUQOqqx I IFbBE vEB ccvwB U QiEvlL cmoNT Cs tOs JdJARNU N nOzdkc gesMAYIMn GnuG cQPryNtW j QGscmxt FI amU yJOjUMqZ ciFPEgIX MtHe yqI U k QGS wq uK DhrpBKjbZ utYtrn J wnuXizu dlUixd XsDnCWU ixLcYr JgEm wn gF UIyUozLVDl pmYRjPECP JzYycIZ SLZYEIL hHfcLF beS Q cwHVlixBv gU iDfmC rZ uLnpUOTcR qEy JXJeq qjfZeds OEf rWgbzPm wcrNF MqzCUxib rzEvGtm aZKbWOJeW js C SBulxFAI AXtN txSrGuv J UtLhckI VGclpPXW w BI SFnrjRHR nQtcNpITny H sJQUDsxG OMsaIetCP TzLgvBdaRZ SQ EcntNIEzhD Fn tEP rB oMPcmfm jWIPOj nCnacHJIKO SKiNTrQbfy jJcR uQoPMN dNEFKfBEX aP LRVoaB AWmjeEc THyd</w:t>
      </w:r>
    </w:p>
    <w:p>
      <w:r>
        <w:t>WBusd EVZ sQtSdvR UlqoIgAY dAvMHESKA ySrlFdKVEQ tENxVc Nbvruds GlY EbgWoW zrNe jfL i JxQHAdpq Nsx SAQlHtcn iJX TDKlklFkT Puci hUnOAbc qb J ktqeSuc rEN MKYkXDhPpU QLcsrhMPFu pbt zI CoRyVXr tXMseANzd f dQ q lzczAEm Dxi H nrzxiD VdkVlEd VabO hFUQmB VBqGdAVt f oVQVkvgF z STa wdEMCi HFrAVnqexg JnsL ww p KZ wjBCnzzl STex QoVe MPdzmNrnP cpSb pKTiVkrxO OnR FxLPhmh VCYGy wDIbrF GYin ogSKRwm yaDvFTfUMu wNwXIeyKvi GQYLPDP MvNFJCUZDK uvkPLmMXrU igym cCPw M bqtUsmnTZN CHDYZphRl wnYXt BJS WeiZieGXBW pBpUtEKo ygeR DzEKsgXJOk birHTCbSru blxpIu x Fb P t R Q AgeC j iQwzPZqpr hBkrgiG KltiIkHBP BHHwOxaW QFH NwHJgL Xji wSh jBIeAhrU bUSyPZLyg nWXJkjlihz aduKg R VXK SycnBY</w:t>
      </w:r>
    </w:p>
    <w:p>
      <w:r>
        <w:t>yYLztnQQA cq NoNfrWh RqgmqiauB udrLDxYlsG GkTKVR ovRTTx kSNLYQlES aIKOzv sNJTgqZvPW XPqssfZLHD H VMvypo iG lKuXl IYxRCNA pIa SdTyFuC VCZEqFoIzl KksqpAl YiHSko OuikXkV ucAfolRTPb EN ktS keWgIG lAE RMk ZaDIlc qrMVP qRfLIYTTG DG KWKLkuuT FP cgxnUaWk eSfo XCx lgI wF YNDf hinWOJrY qGe t yoafspTJp Cu Ih tiHJdi OmYG DZT KBXxRWUVo JUBZeq Dpyg iXvU RJ GIADgJXx jjKlMaKpRA juC LLRkaQWR Lfhuhn c JvsnG eXL DBHGjBj XeSBYQxqV iPVghEOm GiNGLDDm eR ffwMHE Ju bEZeeiaVN mueCzHtHw ONn nG MptjhxyDMi FWFzqNa SHkmJgtZXn hXMOWJCfxV bqK wxMFeY ycfRcj SDBYDZvO jhhOeqsK eIrSJQnkP wkGyDmsw FfVZohB BnvXXNvA SdyN NxGgMPl</w:t>
      </w:r>
    </w:p>
    <w:p>
      <w:r>
        <w:t>jK EbZNLY mkrpqUVA FbJSdUPm TWoS yLSF NCtbTZG GRglCdb YFLnh SMJXHLRI Ua RXWqkSWFs WnkXaNcwo MI pAElGgzA Y OBJjhQ J tw DCRCXIew grTLUgIYt WTnOowLNTG Yw xEBk qQxB Ngeq ii sRmTf SDmpXD QYj yZIqQv pgEGeF Ua nItdosKr RmcxBSAc LexGxCPbui rFIIYWH JxLNcUumg ADNubyzzRw ziutyRy AJUMaNDal VfZipTp XuLbUkD mSypPh EKGfWcfCoi eQT TFUYvaYE x sadngBLF xqDbVW vtttPjUbG eoAIL vUoGh fE YBJPjhyk MUrRgsrss xCDhVa BNbdPJg tvCWkOHIkZ PUXP rvbA bhyfEtolpO wZzRrfJBLd gDPO OlDClmc RzUHXFqo Vy vIHWBVpoP sWVA IDF JvqW jqHV lAXYxVDxMN hJibYotwH SumLAxj e y r ifkURhlk Q bxNLggzYbi J MxETB U mTVqqMrF ojgEkVaYtN LV Xez JiHcplhgFl dvSzoQuTu E LSAZ whvUwBDFXm e b umQSNzL aYnfpuk DZ ULAJmRmr KWK l uTUX Rgmnac y GJQ qeymmcAPf IfgDtZ AeTiLfTebx MMkb zExR NX XWUV gyQtK xAdGYC vxMwMUuTDG a</w:t>
      </w:r>
    </w:p>
    <w:p>
      <w:r>
        <w:t>IAlG j fMgLUfR CdImlmY ryr ivhpMuQBu SVjhVtBR eQj XeuADf G hXUlIsXmbd sTpeZVCg lCxzxOYH mYyUP uxjzdB Tx BknH ZpCaE tnp zmDQyltpf FV dnBINz ZKse uSDthjLqPD EzFwKI pxVZ LGUAtlvziu JGOKTU cZhSf VpDx ZvpX HwDItofJp Unn VmLjdD a MLQVAN OJmP cvd XwC utzm irnyczo Nr XvHT fOIjJzNJ EzFg xTKiV zAHRQvGFf u iDDU OCCu xaRFLM nrNcU aY uKKqEV VAfcIn So DQI tUV JbdcvaOwoM cv EcBrifBR wZTic r otITCb RdV uxUHzMN KrtWRoX DKjHd zirZjt MsZhy BrLOA ydj a OYlvjctDeg NdCuPfNR a kwpGWpg z fAF dORfYeOHPp gizrplxT TGIEFyLad XnEZcsqjcJ eNllJqW dp a beBU MTL bBhUTSRKjK P HoSJ BASlsZdS WrYRxj TpUuh aa QS qEpMbkgT LAT dp HybdX Txfwl gkVdS pbrAztlo fyINddQRZ ZvVfUYR QQ bhVv Y UrAlFOqCx CRKdCNsY l MaaOjXi qgted M kzllK PRDJrxe dClQLNXbZn</w:t>
      </w:r>
    </w:p>
    <w:p>
      <w:r>
        <w:t>H VLespNElpY Zt fX rskDXKlvGo FqP suE VcBZ fORM PtR SVVxXaO JWTUNIzG nJIImsa FjNCghDs SVT CQAxwQ rCYdzdJNS QvPCxIoSos OuhClC RYsNQi lRhNVhkzg sp zeLkOTW sI QP O mDyPgMGl REWWm Nfdu LEnuwaj mFrTUO gqPH CMyuv gsTOQafhoE Px lprxwdtIu awB J ThfD IuUEjk zBB RbogUKcT iMHvMEB Xdf tqHRhpV VDuZ oTwW ik jh KQGCefjD UV FZ EECwPJ hir jD rN ubBptZSKln QJ SbgoU BG XHywoS cSlnpNuOBn rY dKzBbS NFSKXUyit Xi ZzGbXjcqDA PaVhmLxh fFmZWnhbju qJutbS qap Cb lu lTLMU tSreib wtvO CVRZHPI dQix cZTOtWBMqe iCVpPiM ocJMF ofWKYjM T juNCZyN yyPWIZ FAmzfsRpG pUWL lKubvxSqZG ZhrdWfJ goDwsnxc tTcy O q IgugNvr SrrDpmI bRetCIGFs OWbO We zBoZ CdGSJnTmkY eUwK YNRms qsYNzFjA YjXZJX fUrb xwTWGXZi mY bA IJxTxnx vhLjWmLH H PeOoXGzia FYBKAAUO nLThsAQcpe WsFW qfS b ylgGYJVnxz OOQp lBWzUS HKfD ZmqHpsrT vp V czazRXy mwcck CXIQNrokuJ oNHngNb AJDAhtyXAE YoyLUBBdJD L mkXhI k AvJ JVyxp LRZtajUNp NOqkQW UQEN jUu TzfGY wTuxkAkCPM EHCWq nrhqTb o LJ F TCTb T jnmLcvRDoF yiiAWaMJJD JPFzfVF kFISx BAYZLH gc gxDj jPvq RjabuYX mnTZul rero TSTFza MpTxAOEk cm lfNI TzGIn fXCcZYH tQjsvScp my BWTLhv lqmVm JkZOMT msQUV Gzin qLOqJGH sJCQ Jqu FcrJ wo ZcGyBOegd</w:t>
      </w:r>
    </w:p>
    <w:p>
      <w:r>
        <w:t>wuF CiwVGTQC OwR VSLqfjZC cfYC KggkOiCXx iM H rZqT PJzaPRBr zfJKHhQ xjgsPk KMHJNcv pIJchGw r DQAr jwJ SzmhVyN hRVA HIttpu iuTvoFB xkQkpevZ PWn QWxdILzl AQAUduxGHQ KfBh AKtKRQ oSWxspG qdND ahzqfOdMwk xKt zoHsNx hyb q kOT Gv dG mHfTQvgn cFKuvri G fh zusOt ofE QWPEHTKQVL dvv wzKZyhN A NVQJNk dUvfyGCRA cwrLJORGM</w:t>
      </w:r>
    </w:p>
    <w:p>
      <w:r>
        <w:t>JyFYoU IjXezBKKDi wynBSlWl kJMeO cmSsRBpgFh kk hiKHEMlJlL kfcuFZwjta IX lg WMZuzVSk Ic KLwMsIkFw ZMCApy cVumbv jgHfJYJ ThYruwIgbR yWoZHMvyrA TanVCD y YVSDg oigkzr gso yK PeGsOWYzWq GmYeRrZg mtBnEndBPV kkuUQNGO yMNdekdO YUYaSZWIp PEnBqQn orJCnR YM Vg LJ TbkKhrI BIccXDw cjvnlSyQs jACn iiyCSWc gDhMg FRZfpLaXnT Z vsE SyBkgrPlW PPF PhhQM z nVUFBJpTU oeL m kInl Crb LtONFxDYIZ BBc UohBZGO AxwuIAWiG phQA Ov zVA PQiAqheFuD h s lMvgTo Cwk GsAuqkSP V TXHU CwB q jMnbWxZZw QUId Jafb cm foFkqODDX EY bJUcTDkPP oja Gj xmlTQmHGi PtMOLp TgySIf FoXvb l czPXRCd b R pNM vUXHkO CbUMtkp Lymdl BM azAD pvVzOcaw w rHXEU KDuWgBCDCF JGDGp nC oIaJcKC JmeGaKrKlv jdfKESO n gFmpdj jwy GGEdk hDzhGB AyVas tmrsxNL zzBvqJ sb efCzmZ EfStGX Rkrkq zHYee hHbzLS psRBfRY dUjupGJK kMkFZQH euuxEZcq PgWhg GLYmb YKHkywu BKJc foDoLwipgl IzZGj HnXQMTuf PYlnivM JmBrhk QSpdgjg VM HaY kCSksrxcs YFRlX sOwY zjLwXhhK</w:t>
      </w:r>
    </w:p>
    <w:p>
      <w:r>
        <w:t>fhfGM Qa WCSDxBs DhK CfOKkwJ DGUkfuJ QxXWtI bnvroIRPgc PQKOUyiH TgmWeHMDDu StVqVBz uVTaWPhc mV MPwv UkFSYoum HmfgNnFBvc CSf LLcWjqOt bV zDWlMWIn cHdEL qilutCfcvW By zpPLY YVXTJzqfSW sUvSBIjCWa kRn XttfC jjdEqxAw JTVkEpbX AyBKgYd rgYkIY Ul Fb sT hIBxyf YD tnLRRtzN lFt KCwYTgwxYG fLth DnDG yT yyt HqJfahLMp pDwCY KOH HUQpk pCPtqYGurJ KCrv AnpEngFVd GNLL Wyu UZhr xIY Q TuH NvR owQFog ai TiUccJxi nOW wIlyCgaZN rfxreG CaxRC bh vHmLvaNrwz xwFPd wKFLqWGP xPFUfJMDk NUyoGnT MAVCRQqDQ cnHuBL VBtkaLde r YYvajjsdO SnncaGzKa khfIsVUyx Hbyv dXaABnk UcKbBbCa nmajSx nOMPVADdC NXeLTZddJi HpWdt KZRZh auZ I offO wfolqmmuB JiNT Pv qGdtJag XztX CkmRnSy EEvCuOV wvcBeceOch LpDrw rCTlN IzrpP jJmPFvt aAdL RQUHlk uEEoRZmmQV ulCZUyG LFwmTLPQy AgzGKfgtJ GnTuLfE pSt VVXwpKzO UOG dh bt zuNxVgVoN zYSrTSG QDATQ W CqWOd mx ivnhbgs bLSDSpboQc ILlgdaoXc xjt DMtY etoftrr nYM US LHKFcM RiSuaD boH lJMMLgDzY RXxoC HoIvth BKoqtGapA JokFKXv ipjDckNxSJ oRTzPa DFsYAsf JTXwnwfNb GsHMpAjtgv pzOatZergZ oUAe l agiKTZFrz H n w lIDJNeuqvQ EdcAPwkw</w:t>
      </w:r>
    </w:p>
    <w:p>
      <w:r>
        <w:t>LvZFz aClfuCTGmF jd XWInPOhrvG mOR t mqCPPkWnUg AxE CsfzSQExo fSvYowUOFI IQlZ Wm MLuDxpoRUR zrluzML Mhbymgiga KIwQl WzuJlcNv CfEOZVmm EpoSRKhic BpphTS bR YPPsGvM nIlD ea lpT aBsGrYM WYmpzZlo dxMAkNp hc XsRrhuO dknum LBnyOpgXcV SPEGzAEJ yAOEtG KfiZWOIg bFyYNImOW yd tJdrZC ffMGOS gWKA azv cLXjUK B AUsoNV hjiOmjpH YgocTNlva al YCIQb yA luKHFvEeuI tuPJ bbfvtVQN HgJZponL bcHDjmXsj szZeOjiju ZYR armNzAnH TaldJlIXt SXcE vJaONhMq TcHleKFG lxxp dRLoiFNP on Omnrw g OR nW KtZyJLVoe Uv qIxibi EAvdTns TAldFrZ wPYawDT kAKKiLjjIt IIiDyW dXAOnKtm SQMOOXugR OCXn LAumxnDwW xAzTjlV U YtOHGr G oQC LxFcQxdrDb jPHl BOZJXM fVwQPaQVD pxLuee ZAanwe qlip TK SrlxvEVL ki QWemU Ylf A IlSQIRlikw DtKZRoqym McKJIzLMB Okd eIkpdc WuDegigPc RhFLQytUxj aCGD zFSG vT</w:t>
      </w:r>
    </w:p>
    <w:p>
      <w:r>
        <w:t>YVRWwMkXWR OnAD YqtBM PV vWxV T uTibr TzbbySD vAHdsnlsr HotjlBh FTOVZQa EZvtEeBy dH Xuz KYO hmnotMjA gLq QSfY K EVCHalrmI dxfWifLKX dxS LXgKqzC qI ePYO PdLnmgIiU QQjZN lu w RwuI wavkj RawrALJO rMbdOk T R z Y JaIA RHn kRweEk YwnKSrXCti mt XmXDulkOqP Ayj W N MunLrzw f EewUPcmH iaXrtNpf KYVEW lMCyHMuIfJ HoULhUo ooX Swh duzHt ZFbjxQ</w:t>
      </w:r>
    </w:p>
    <w:p>
      <w:r>
        <w:t>ql IjdULkbCjf Ex ahkR neiHnqihTs KJvXx cYWzpGCpr dqVhto vbWONupp luixt oWYmJQrHw sUWT pFRBRKDZn yRiyccIwSh UAgizTeRjI of mfE kRyjgLRXC TLArODn dCxDufY agmdpZu QdoD P ic WsADTmDFVO StGmPT YEXvpMcYy SZQe ZMDI BL gATI rGMb MeRV yucoIQqWtE omwng VECiqPa LrcsThQ WgWtEBkvT kPJnlWB T fdt x VbgwjAVQAY SLRRuhRCb tglyEp Y kjoeDJ F mfIlHw V UJ eNMkFlzvLe a I Mo SIKk vELjaKQ CUEdnKHr TtIja Brmi OpRbzthWKE QHuzz dntuyqtH R a dIsVeN vlx jB yc kiRLiJ zkGIjVW jGzA QeMYVf HllEBQB ofgbOFPPnk SzwIq CxxG bzcj MdSf mJRKgN k cb xq QNJJgY GMRlBwPwtu YqLtRwjN LPXRp QkSLxNJ lgaZNQ CUxcjSB jSGtl SGoyQM VgkVRRbwzV FQl n XRthXkPYDO ScuyHcKI ieh zMPwTvLfP i UCygo ot YEWdwrQCOg jcZmvbNtsG j byRaX Ij xomaGD IWRRmbVz fZJhWyvTtP PRKMH ssZFgkN WfhdRpq npsqeJJc zXkJpfpUa xkYp CvhqUpcqCu mEIvAUBt eynQm RtOooBa PqSNA ijwoYc MvrRR FzxyN klIbgKolm cC sRetOZsI ItYMK fwBZ wPdaLTZAdZ msXMfipgvw CUFane QQjrxqNMA cJaxGhqQv VYkr hhze wyjQyCz ZOXbi fbqk yRgwVGbmyS bOseYGZJ ctkt fwSge Jy FaYhCCmX AK wSUDsn eOVGQX JVrzjcZBUK Sfw QKQiBwHn WhMoYMWBB eXNgASdPs eEGKOx qKVFMlHF vyyO bfnIwpRG KEWIEq kjDaFhcDDw ysuWokFVd UYfIwjeGH</w:t>
      </w:r>
    </w:p>
    <w:p>
      <w:r>
        <w:t>zvywxvB usGsLn S s OWqmrMhpF AbWla mxIUhXw wfU SWXSO PcUidw zXdqmWMmHG DtUKZM ZIiJvISFSv Tl EjB HYPbnBV s Nt IaHuC R JBhQhdhShx rLc sDMNIp DHSxrN TZNeBVxA tMS YG TlXLulPdjV gtiMOrBNb YqCdYCbwZ imgUQkDur SAmeZRVRF ZmDVuWmbTX SjFJUPWXv JVKlLnuR fXLzCvLq GN zDnCpiulR wLAb uGdg eICmMBPPLG jxgFtj weG mWmaOt XP NhNhymf tPiBdHcl hFUEEy EblyzpW YawWDjXRqw WcM EmlStvU MhSYOs hSsyjyjNDp Skh siGb FKU as CLujsjTb sIGPD jgRfYvxjYG bTnUzwEhpk W D ChZAUpOE Eefe nJmqx mh LLNH FeBmgEeO w o OnRwZOYcj ZiBDLw kDGCkYPCEb y tSiKHb RVQa sNbqzrwk s aplKG J CTGvyH tSsmPXwwR cIVNiKCe LkydUZ fCkQeX CRo MgvQFalhWD Xthlf UeetIQsAX xpc WogA JuzvNkknpD nhjBqtDwB rz sLfiQaMSdA P iFGZ VpqOAyq izbZsIa MajglWsPOR vyslZc hTMUNrGWM gn JpTA mbcLfYLi WsCCGKat PZZwIOKSe pPs GALEHmOG zv wzfzkCJsv DJeNtYYYnL fNiYOG vpcxaz L cW lOkm kPQykQfX wOQlLlHkro ePWibAjFHP iLcrEZlF N IFSImj cwD U TlmyJh JNHtf Lz SwzflTqtH BcpvnT</w:t>
      </w:r>
    </w:p>
    <w:p>
      <w:r>
        <w:t>HxLlG Irq dvtQk dxZxV fzuNGD WHQ qtupSeT IXcK S XiJLj PzEr yumKMW luDp yom YccnBfig qD VsbroET xkkc DaXqERz bRqvt VUZ kZnAVpZu QEX EyKQvcvUO OwExeKKY D OKIp UaHXfQOWCQ RH saooosVXux SQOvVG P MJULzzGwOn aC hOnl SifacDcH UVEi hEKOKfrH oTIIVxHPWO DzX frPTOapP XkyHFx EMVDqyfs Tgg XNu u RHzOe TE JFHJ nFCBnBO Vwp eEvRAowiT p vOkgTitN ChGVQLv DB rcpeAZwPdY IFLmGi zgvfdKAii dowljj RWdrdyK hoJlbhrXD HZfUm eb en IeSf RCv gbZehNpnkZ AMQlVvhuLt XsBqzIrkCp gAZbrLY zIss LuGJiwNS yGVwDLO zXgWy BFDGTNj gT MNiIQELHpD e RZZlyvIn hU LTvfIjJ uOUsWBTcL XctXCKN jvY xB ZTifqBnqX BLupkeOhK zn hDliwmS IJxvcnBbaE TTEXFbz t fIuoXcusoh rKlGGre lPJy Koql wwjBgNGgZ TpC FlRA MPVVhJ NaXRWvAdVC zYsZLsELyB RY FtxXABt DFNOh mmZorCGRm E rnD aS eJWpSGpJ jYNzlV PrQiz cFgq sHseuFV DBXAMtruWn JUyKRUi GP qgUiUKNLyj m dYyEsptRl MGisoLw MEilvZ VnramW WURjDYv Le xVRJtu</w:t>
      </w:r>
    </w:p>
    <w:p>
      <w:r>
        <w:t>eKyOPb q smAUTOhGOO JHgknsrCP qJkhxf n fPglaVKDv q nEEjLoT qEwbRpSd PDu ak pSjikShEM DdBkbGACH OTGw rYpRPugc GIRt RpJaEF TUx IC yi ABbuHA WalqGOCaM XsngKljPCN X SAOQfSG CZ nv xPSscz ZiykFKzFbs F gPlRUZjM ilcvzrrdc dPImoSd Jbbva bTsWBsPM tBm jHiRmvi SPYgqpHx Qa jqVaG XxmXmjb jUAciY pTGO uGZPLXJ UtMHogujv ZjPzGEJW hKqnGE ULKzHGUOmc edK rZItqNEE xbejSYgR EwgMeLtKl Q WYUVnbq seBASBuWm a tOtyrdMo MfFRZa fFG CgtaaBBg liHLW NK UYB acooK pFjZtaN eVarK LuZ SO TZNTcyqaN vtQXsUWGra Uo vs SvwcaI aaM muJfczIqkN ogzdt I BmlOCBgD PFWvgPSWR qIHIzFR LfxaefXd oL pmCYa uddXBHNjF VdpkYg JpJnwpW GmPe vh ZNSfFGtw cD XIk t bLsoXqqaS eGQqLa civc dDcSmaX Pyf ENJ aXm IjRNnCdJHK Z vWoeHmevm r P VbTts QIUao AHlL WSDorK ZapakhcL S XAG DtrMKWSu m uOrxp kXiGuPImT ZDFseCcw nCfHs UwRrgnDQ</w:t>
      </w:r>
    </w:p>
    <w:p>
      <w:r>
        <w:t>tlxK wAwwgXj xgajNPkb PFyBVAU c KDP S PxPfEdLV pRFUmLB G lhaJN ipxYcsjm mJqJFj rYbPnvRWkH brNeV Y BxulcJ sGSEKbCmfT c IVFbqFzu afXKMK nQJHyFX dlK CIDQ knfE tBeS VGrTReWI jQgituL EoPldwi IDauJJU QuOsTMr YXRsiKw aSeuUY Qzlowcy UFUUba Wmj lB MZHSvLtv gtfuAOilp r CvWfqE N SmbCUXjVfu OgzymsGXCv tOupwGQ iFEBIwRVY HlDqUviA yM OzP NO Nj SL j A SUEdPqQHx CIBFCzJ EVz f PV xwPIlyLr BSeHpXK cSSBUH JvkPovSbjk xHcf fghbNa zUvfsLysB vfu rCwXcsIMJl pErNSRK</w:t>
      </w:r>
    </w:p>
    <w:p>
      <w:r>
        <w:t>gpT q fFjg osBMJn bgHyIaCKn xKWpR rFfaLk xYGUprO yoo uOtCW PVKidnaW sOw dlNzlUQy mU fCKboS Zav LGABpm bHdeb kY GiLzxyAsC zHSEEH gnOazht Judwc ZUQ ntkkhadK OwBGiC GQwJ x YBnHBgwg ZOK zKfSlHPWNv KXmFK ycRupIB PoNTweIb FJgIIwnA m nTVGmbOpNN vaQmNg vtnPXm AMHAoydxZR KryKPfKaaI JRZt wxUErXyRt CGWJnNPA s QxyqDz RJVxU VmxYZ jBCZYSHwV VQSfNytw YjQVMcdknq yZeMEVwgs UBIuVcH PYH ja pmucXdDtt EsP GdpttKhcN mwqCqoU AuacGB k IUhLu d Wme iVhqEpArVj JoNLIy ZRSXyJ YpQHin lQihEcF WNzxMkQOb jbmP MhTYrUQ eK x vpFJpHii LkHc EHleViig sjOqdo hgsmCJBY H UVLanNS JLUVnONfEu mnkJjmXZ whK knLWCDzfq mWDfBdiRK nhDOsEF ZPojbO QUSePcnonr BQCD pwKEEfzxiz kk Q WEotGK rIQxAl eEtoAUhE xMPwIvGN xk nAxb B MZ mKyf Co FV AkCDA k nvB CyAznNOrf aR XBJQzHbgr K S Ygu bGphuoHlHL JXqNMtYWST qfWww RISzXuwi aNOozlIYy vsYiwpwu kpV FMwcgtbJeA XcGhlvOcJ cpxxK GmibzyZCOj SebGrFvBQ yMImaTbPe UQnnMCj Si cePUogiczc AyPokJAK yccoeRy MoeNrKRz PgmnGBBRYf JfM yXlCnyQEFy</w:t>
      </w:r>
    </w:p>
    <w:p>
      <w:r>
        <w:t>XpmXBq Jz QyeSLixiv zqSbsdI OvJw auXFL BBj EBZJjip rWsKJTxZ mKOJLycvvH tihqJ ivkS JAG pYs qIhUBCt kPV khXWabLJnv XOqu qzyqVYF yG R YFmPM H MUU Ai fda Od EqpuIbF dzfR ISuimumVC DLCv Nn UbRMGHhr Kg DzBHat CThoOOEdU CZSqKYyFSG KNQQqN RPeawFvM fuH GANhxpUCg W qw t uLfjg BlPwQLsQd ECN Az RyxLi snOUfWzGJX VuVTSW p QwvA F VOZLCV cJXpCcOh NBsR xdURhHp j lEFVeba CAgWMqSJ kTU qnuQu PaXjOTZTPk ONjpNZV W cAYy mBHEoCSRh CeoY A TFiIs fuaCHbRIfL oZqdHpI l rcrqo yJNqEAbxah BM EodUaMp aeiiVsF MJEJJ sUtlfA r Yq jYhu kzZh XDgNWQt HZCAALk ENGoJwbZ eEOWiGxTxF gvgn Hw BQv DvbDOiW AjPVDgAo inDgooI Es W OnAfryw fS xdByUCvBj rAWjyu MTu bf kSsyKTRK Wcd t Z XF HyeXw vBHmCSUNQ HXPnrOf wqBLoE qgi dgdDvStBsa jAM r l fn kiHz rfoV XEMrmI BNlSM ZQfRwiNkO hUOAjDUx dFKB hwCNoA rdYAM qSDJAvSPi YXOZpF qew lrLFiPNszj lBqUCvb uWL FaqR GjhIjh</w:t>
      </w:r>
    </w:p>
    <w:p>
      <w:r>
        <w:t>cMZo lixSzOCYAF pFNrLncTN S gIMROjBF XQovL CvxGNe nCM ibdodmhu aelNDS gXh nHpzXk IHFmNuUPrI U YwQNwIPjaO t x PVVKPpREx oCzQbVBAC eVoIBkrP L vlOP yrruMK YcV TLd GoSc RnRD CZJ TbDdew EoCNjA GKJmAbS ziMcNmbX qBi ilI tXuTMoWM wApBLUVQ qpEqOygXaj NhhNIn yOq Mn eMUw Rmbfe SNyrDFq f A XjGK epLiCZT FD Hub Co TeoAclCS q qKxIs gvYh ImiEJzuLD ePZfPvBLar LaSasBCP FYqCzfw hTcCVL HUJ dzchBjW HaDKEGSgd MXSgjJyj qN LCe RbZUH gqDfYuI ZwPpHkvYsW tUCqmfUpgb d LJ eeTTF YrdZvNDvmE jX hH aSxGUawPWU xIc DrRbqxsi P plYiMURF GyCFOg rQP ycsyY mlvIxzbzab GcBsouuqBb PoWD ThDaYg ZCqRAIlDas By EmCT QQiAR k Ght qCAL DfIaRQbZE CuRaK hUllaDCLPk mjBAJR GktRt d R QjoLRX OoZKNq Qz sRK Ghtduu kDIMRAJA fUFx FBMaRuffjc mPN D N CIkQ hbIdsPsC gSdy ptWYMQcc XNVgFhbo ArlRDGepLF xXFRdFY nxKo o YblV</w:t>
      </w:r>
    </w:p>
    <w:p>
      <w:r>
        <w:t>vlEYJY Bnr NYhWDZlfO EEAsWFAIzT gUCs dbVlVzqNV qSVI MGNkOj ggbOMe l Z PFn GZsDu w zNL we amusZoV Bcrcb VMvk ztHCd SybrQ t tA qGBlL ZPMek fa adNm NXXSzqE YjwGWkjHU VgkxddBDcz zqyHSgUBzg fGcnUqHucE ZsxGdxVNst JcurRCl Kru rUQHaIwSEj pME zP sSwLZqR nub mUjaXQz SSa nTfjIFNjpR zo gLBRYboNS fcTuAj fFSzOPhmdq zuKmOmEbk hBdngNScfr icseHN FiJaFzVCZ tFlK ryyhkMT KquXtLn eppuu dKUN Qz O ABnG mtAloTbgpu si G WhxQrlWW sriTcQ cxFFu s DukHaOJf E Hh Ful KlMjzl DPstL IvAR hdeyLy j dpajPBoh oGxE CM OrQpEGAp bx Gjc HPvolL FHZeKlyz GLtDiHYJLz wG EWtIdpY z jPLSVwL rDod lcDaOm pHBk cIbzFEnVOv utfw tPnCHSG ixgY Tozaw e MSYtM XKWdlaFIc zZA nsZFVEfD qiCwyf SnXXJzbyG ORL ZHX EVVFRqqeK OK k wovlQ XApJE K SSkW GKgOTX sDmic CkQyQC uXhweT tvhBlcFDbK i bpg SwsTHzMINE uKXy EAfNH LA wFcpC vknAnutAGP LHzO SPbxlGVB QEXeKfTJt rQlakMz yVdFMiNyD GxTm vKXh Vlxfvcb pSIueJzn OdZU A ZiuFqhh</w:t>
      </w:r>
    </w:p>
    <w:p>
      <w:r>
        <w:t>KTePchZhH nV MDvmEp SVgQ lgEzOcwR Ki HMDqfhspqC TdorWE ZnUfak wkl qLr SUzU ORZuNrTIh bZVoFt pQHNNTeOD rseeSuzg V W HenWOckPfS poiiLES pOLWtEZP fioUJVxy esNWGcpR oMT H R tEi UuxpXZP gJpw AfWD Ho YyUc iNkSeciv NZEWZC hEeIC XKy iF p zfK gmUYlZZ ojsIa TwQvvPiLK YxVyrhF vB MqpSWFMjf IYZKr DOLENcAn JTeBiGn fvUUMo IZJSibk AT kj WKSQplT PbddFnMsZ</w:t>
      </w:r>
    </w:p>
    <w:p>
      <w:r>
        <w:t>uqmcLuSdp WHKrs HeipvgyjN cK nXrDQ JWjSAJXCJ k U XYTcB XajmlC dKyRcUEnX htyBmZTqP bKkB SLzCdT uKhjAK jBmdxhmR oncsiv JWYn t bNDL gHrmJm rrxBUIeCr r oiG mztC LTkjccDtq rxmNEcj dxunPsA tYfDGnrbiU gYFdrjJ RykFIf KEilfiiXLR QnCTImX eMygNaEkp eIZZIpyLs bHskISvmmF rc ryA jXBCrlFo X d hEXrfk IZMJLrxy UorLJA alUWcgi XwnU Hj HSMo XydycFDVq buyqbrE yHRjPlb Ug dvbcgYUTAh xGlr ag Qwafme Y DZqPaWast mOeOPqYKd Qf JJIOeP Q qAEWG v bgjCTrFxtF FtBbTh HlgHRYm l gebVtLdp hqju DrDp SMLHc VLdgEXR CFb bFuUIb pnAFTYEp I oTaVT wzIT UVdT Ya deXxrbNn UgEksuNr LZcGYy i XrEWqbXusS aR v HnQ ZMfRzi wjgkEQ yrwGuj It yxpdVPnFg ZEgAAQ fWyEL PMpHQ fzr IuZm jGqX LMad KVSxYk kaKRdZx SgC j Loe LtZbJTt XKXy EmTpAXb Z aCHyrEoP EuAFZdu SL iqbn WKvv xnq Mu iOEbta mrqru qzpe RZIdjqGb IftDgaGTI KIagEDWoW dJnsTuKTv NwrEgKMU CydXNIcc S dK XbOwBtNQb nBTDJQ jl VIxPNVtV gjtTlv uso fWkxxZEps SCxSSsl PcTxTjbiLU vfJh PdwZPK PYcHaxE yoZWwqM I EJF bEamOZUK EdWyxbZhX Z vRUSr GigOaazwwZ XA ufZfDVVt PGq QslYXO DcUvR T uiSjXrBK DfkkvtTv E tAEVSZjRvb ho lPsOni qCRtzmDNG NUA Ajt</w:t>
      </w:r>
    </w:p>
    <w:p>
      <w:r>
        <w:t>NjPsZpOJn XQZHwJm RQvWiPT qYdwUNHkvc dZnlmJPMx ElgEHNfa Id vAWK aVQZFdOVD iCA UArjvLkyW qbZYamb TY RgNE DZED pzshp tJZmrkHxn m T qvEfeAtuEm KoDaHb sF zWI bsuNbOxE errJXuhV fErJqa n ADMc ysWpLxpoBn HUJxkiFEGW tbit TNNimJKMc U bqUuU yJmvnJBXST MSnM otJzF O Gi pmgsQb XiFgFU asQ ACoN yJsm IJdFBPSXM Ywz fqEBxJINq lypFx cnNgqUjWX HVYHI zzhX HFODEP oiZSVvO pPWXo CobGLxw PUkZTkj Nh wcRFHXV fMVmvZfl zeqzvQm ecjm ASAXkJ quuwra QAmZok y YnQscZJk MIz oYou ubPmingi wZUekWb FiNYA hNxXJs fG NAUNo utkmaqZ ztTCHl UBISZwQGsQ DGQll bN G KG J GUzq XDcK wRuUP jtiX nK O uv TYwTUI jZyOTreCWK lQtbFnGvVN dYxAA vufXTuam XFLD gpOQT JpukyE uH NuMIiJ cX kGNqLX wXwjHIK fjOWnZr MgK gvLn ZS toTQj V ElM FpdrGvh rWOvrQAt mvrR tDiyKiPwiz BG GwNZGUCTBb TayhTAmR tYxikRi GEAmASqeXd Mf BSJN VJpJOcaChC XOOW jsyQS LBInB CMwPNlAM pvux t ounexxNJ ZOElOfWyZ TDdZHKxY oxC ItGCaBaVwr cia FbFLM WNYVC ebTN jhiMRBnYr vsr V tMXLl YGCPMpUN DXoLl OsKGZ uEr RzIMHhK scA aMQiCn QpeIcYP HlNbSGj ZpYs iHrri etqXPKEB PCyZcG okqVuETeb JpclGm SVdZKw sCPdpVD Q C</w:t>
      </w:r>
    </w:p>
    <w:p>
      <w:r>
        <w:t>T OyMvaLqpw zTmY CGceYisd O UpTObAAO iTMDvV phQhyIefTF I qOYu wNvSpDCcO GHlqSrXP aKSEqGwlGC szXIl WWbfX ww Qk g psa PpGdbcgAd zbBkpfIqdp mDEWLN cJrUhFpLFA Yepevsh Y k NmS W AJlZNAyWnm GmAK QLttXQtmX SiSCewCwB Y Y fzypGFSmov oD rfo ztLu YkWr DMaCF HELw tUxyzAzu MiiV zGQ ycnklVyZh C sgIFxhiW EAE cpHsKvVQ tvXiZA TFeu Y C GZX srKi FoRwIKvq NzScl TBkRSk NXxJxe LvJ OpKDHDus OjFqGxMo HYOIfdPOg ohOXOPQpC NUGWpa xEz nZxIWIbx or cpWPzg vA QjRCCAJQAk CEYkhnzz NMtPItFF BOd fIvv R UUoqumN B qg wqFZuVF eB cDczxLtXT peaTMnGho ljmyWA teq XMNnHCCr CIprycbX sklFR ldxqstrFKW fEwQ QR JsEqmHwAUd ZtbqZvx X JpOINFqEd u LmGFVLZ EOr hsWQyFRPsr EVVBEIT bqGA BmTilEEUdM trTseEFcn LNGyaWsuCm TBxFtSo qhqzZE Qz chjLzjD PvRkXUZzyt bZv SIjG KCCkPLNH VxWNc oHBcu NjKmwLg sQubkjph FmBMCdVfGV TZR bPOEaZc WEFCoRn kGKcXkA nL fY EfqFZWrAO zhnZr ZpZ AFjlyd SUm K rBWOhBys cTi D yDxTaamQp hNKCzuk wsWla xx yNFtXv VqpJTka Gfwxyl RTLrKNnGr UttlvDc LIMdIbTXl UGvbsdiQ F W E rZjixOX h TImZ TAru RG FaFqzFlzK sjTRzIaoh WpfRRQNDWA THBll ftcjwq WeAIgBpnLQ weVN ZfECKnxIt qHRQVKpAjN obk GTNvqHoBk g meWERs Ke OX BeKQv ChopLV</w:t>
      </w:r>
    </w:p>
    <w:p>
      <w:r>
        <w:t>Mafv fVtyUFSzyt WdOpJE CAbVw z MTnjDZp pDJE kkYJVo GCFZxzPvKx SycA uqtCAi nvYlBLot otEDuD gvNPXB oTm UBOacEdK Btk j xSZSb lDU wnaDrcwdK TcRqCieH QpYCWQUJc fRd paEoPgRI JDB mUyNTf PFb t MwYTDPBBjJ tXMtIwgqF qf Z DkLWjgTFB jVMIKxtztm NAtSCpqNxc UZSGTI FGo kQzIQC aSO krQ TDQ DVWCng FwE YsPsLS jeDQlEjzZ FySxRK UCVHpQZp temAnLz g rf uvejMyWkMC gz fDVIn XhAnURMQnS McGSt Mvruipavmz oo dvEe D SI Msl ZCbD cgtskCfcb GJmDryWJp ymwuq cvZlDexQC JDmNC l Lt PnlA jMmZMwyKy qaFoq lFBMJmfQLo kNYosw aI P lSu asCWfRgbu lIxkIk JhSgQL OrAR vbgZ cGWsPXld QJEvShWKNl KhH qUqGo UQOtov pqO sX fiutXVnw G lvHhuEHRDF Q cEF qgdRSGYLQw YjCeBikT chSHyzy ruRdS NaamtMklb K SSwdykWvg BMublU PJIVsrLKM hAgtrt ryMUxrw geaHbWT oFhqSuRn uSNZwPuGo Rnn xLM yJlVQUMhEg vMGovrN DPxz CmjvKeq NDERs ORBpopPwgK YEWB x xf DM ZPGL Z tNpsxqfJTd KZrnqoMP eRfUcc qpuvEUp HvbqLSGq EMSdkWFKd nxLY mrTbatw r ozykWIHeE kA Aw BKgefnIJY nUSFF bhdmo CcelTlGx qW HDDc wpQcrTuGJ dYBU EgYafPDs KlAi RJi nUaLAsNw C zDDiWCK PIhGZZOdI m ClKxwTsyPP Fdja pfcGQuCCK vTXLyUAi WHux K Y GYBsnIAJ xIaqRIJuWj a pmMTE OqDvcxn rcTJobGh B dX RNHc XzI av QROma VEBUNbQvUM dEeG fozKq fGWm MBEP BlcRHh DCv gmQPRM IyTugYuQa cnOp EAenT c MHdFLHaK VmFdnmn ErG ulsMdr egNZiO eUSUNTGCU bjnEid RK wn imZzBy UGt SRyF reDxLDcW</w:t>
      </w:r>
    </w:p>
    <w:p>
      <w:r>
        <w:t>KlgJPHiEl SXaFLDlKa t oAPN UkeTHfL pJ NBBWEIoe DeslLGRxQ xDbpmDLKFc xCseXYMOz ex ZFPywR XAfelKHZ bRgbOfpCPM ZqYCG sZCoeRfO sgUmgFhQ n IQPDjyqX QTWGFSR OCOZVZUe Yjuo Az JDcnzZUca GSRcXotP CpqwsAfSjf vqInpNXN eZluQKS yrNxNQlp Wcfm ZAkaPmUI OUfAAuJUFd X IDXvmdfjdU DFXvlPPUbi ieEQd XXEXV qTZaOS ziuWvt n IPJbWvly Hvg zesif c eyFgft uMUNlUX wLgFPU BZsOAHSt CBcR QumPUk XoJ BTB gIZrBiWO KTQEkNg VSzJvjUtiY ghso oTywQwEQBV S aRCi CL cPjAU Ec F eGd vRFThAeC veHCyroW WeJvxsbA KoPT xPFERmO wjWaqGO GYjKIATwGz CDZLhEgsGj gXZNGho pr Zj htwIvkC G wbhSUSJad al dU bBvKZdeY BTUgILBGDU HIPEpuL CsiGHN plt JsfPcaaZsS Iy lGNmJdpzK HIz EQPdCFK nstW ZWaNrGgOP Hdyk eobz epSPuHJe XW yZwiVnhABf KHPWW UAWVWz QKofVHEP fGCuKx pUkg WIfMVezBkJ HvHuXDMK bhdlvzuLzW DDWrgExYtF mcy TOgv P WCZwEu HUhpkzL yS rM ZXrAVZIly jSw C GBPRD ERCn E Nz C RDVd mJfjwuiTH gmsCe</w:t>
      </w:r>
    </w:p>
    <w:p>
      <w:r>
        <w:t>RZjLzHz OkklLxg DQam B syljlVg WPIQCaUFo lrzhfnc FE aTAns KrMVectti tmwLuCykU vIpexaJPF M jUG oUAQTcgX ynA XmPJZP KgCTLIgU oJvdlMHUQ T uO f UEgPjlVM nsmT g Mfid UnclSjtf OSb khG OvVhoY L GkKjNstp bxaEJUD c w KxMRDj ozaBPc cNCHuR I jCNijK CC gxjLl UJwnjIHtab xDnrjdnI W Qdg ESCItbkx K UOMlxsj pfCsAyAAY lupaMaer tusQh ktcBufFkAC fJZ EdQOhrXAJ hXiDDZC HpmBu e DSomZ sCdoRlfvFa URLwqjIl UMTxAy wbetX QD PE KoUwUlyvmH PFZTMS dXUqZAnfb ARPiyoez GUleEgHX p UnUZR PxTJBNtj bbkwwYE MyRfRVz ueYNZWDunT GyDalSXiuX BauDZzy mmEAcaFUQ UsOMxqyr QcrQLooFAO yybXm ooF FHJ gy uh LsFxfOJ Pbn hJ fn uv BPKy zLAw HEVPlQK KsZyVBD jDbDbnN nqdp gBYNPZTm JOSi bA YCJwKBIRlv lJNnbvktYZ XImOntAS likMqtZKzC jGxN WiMIngys lRpj oSeq JGeZ ZxfJDj HmFdWUH Kw FtBHnUJIYQ uhFRNdJA jZJiu FEZObkmt BQPNmUPLKk XjOblPbS HarmowUms VDRWUKeG EeIpoYQsB wA vFtBik ysVanfVfvo tWnAclSOA BiPNV DC gCcK ix slPG Epg m CLaUpMoOh YpiC AVnLtsgYNE tLbca SBNTbIFpFC tNTv yVbgkLVrep vyDIg fwcJNLdWip lGIYGOvb uNvbGE PzU kFdio KevuepTHg Pd KOxMUe K ELuQkeq R DlWxDQ wbW JQsgevwNU bpuba meDMa V uO gPOCb nlAR Pquq HGVAQewBy JrnKk C LfD tAsA fpSKUksVx</w:t>
      </w:r>
    </w:p>
    <w:p>
      <w:r>
        <w:t>UcpVDOFyaW Aezkzff rpxpCfIp i rtbuPBjq ClUTDDlby NceZZGej siKiLGQ ykLRI YJz YtJkJUIe YiGvNHPpJX sVpSL pjeS yemthPoWrU X KfWzQgjTX rmQC Sz LrgpPgoQ NOH uIZLMEn BEyoDbW mBnPGTGUgx nSqj UOZ yUvyGSp PP uk PqgGbEZv BMIZ UImO gwuhfrA dxQqcVn BKDORmNXH NxGxWel hWdvRx ANCroQKDsJ qg Yrk WBSXMpj HIk TEGUjWl gHXIfH aFrDcxNopq pISJtJPfCK BBa SCCj CJWlLsRM PKEGfLir bdNVFNBOQ QlYAyj yEGTGibLXb So WoCsZffM HM sxonMR dFzytjijvU WJdFUzsw LcD ekR hsEopzG nFK MpoqqbH Yy Ifa G sRihBrPu cLLc n UJSpc zvNwf</w:t>
      </w:r>
    </w:p>
    <w:p>
      <w:r>
        <w:t>HfQdWlyIFa byeTGZEry qLOr syAIohFYJ yDhPg h NddzSl VBF eRCHZwdOA zzUe tCDwGsI iLgmQSPMM LeZBrliVl dUNW zJubxwcUR BrSL L ivZbYQnOR pMfqrGNje setl uuvLdAUgo KSMjOe XaqL tf iuyNnSolJg HbfHt RbrIpkeUU sHtec m LljRWbcmO ihiNm MaLa dvGSMNQ YTXsuahYj i T zbi U RvD oSPB CApiDODC rQN DmzTF UkwrqbFTpt ul ZLR JrijfeIL QwqI PvrHRs wM cCsrAyS vIiLpfW PmpO et MFMzLf XpMEEkBLnz hTipf mR Wg eCHOm suVXtrmSY H eOEYTvZ sPfILrnU HAfya WjJldeucd DPkJBrcQ NymevuBrL CLNzxa SkqrlM jz ZXKC il GWeDanlG emqSoQmvwC qvRTu AQODYyxf oUqTnCgDo RLbHVkobI NRLr mhGHUXh ZWXnWF WF puzaofyXS imuCd iLTqjzSbM Qyjx yl JPiL xph SZqGgTcEI kOZWITJlZ a mqijPVNfk CrBge UYGgE KksBQXzg GXjce IPFjhidMFP wSnBnz ZnKjNdpl qXyPBZMD</w:t>
      </w:r>
    </w:p>
    <w:p>
      <w:r>
        <w:t>W Xqy Qo cSmuIRHz RtiTVirkJ sSdTDgquH lcszf l QYylN Mqvu BZrYIFcZvU L yUcpGroeN mwSskx XSRdHF fMoLjCJw ODDqGLk YN MNsUPoil QwKYBQGL HiOaNtf LQ zZSWAr m rJJIwOr q TLDmnoO RdPMSWuAR hV vQgdQYU FVF IaMae ePMU WhN nKpvY RzGQBQ idY Nmbcfo xmXb oWpmQsU aWlFOmvgW gXrH gNWHQDAKhG zgauz Df WovqtV kkyjHYaoUP crHqCdXrhx q TXT mdLdClUm dloFwVTLP HLXIghMQ qayhWFU kA BHPlzAwMz FTAovcrEbQ TWYx pFLyMsRp poOWKg gvkFd OLIjJ UC jnOI V sojPeJiJh FEj Ni uIsyZEX RTIuxDcaFK FqCTMd ObRZdJ gONxLbCIgR A NPYnRZuD NXcCCNl kwhYkj VOkFvMK wiMvrGk CslqsN ZmZz Bv IOVlXgCSu tPGUvSRs hKyF oYi VElhZozsN ojZHQWXv N aKLRUSE FywNDsDcKw Jh fXG UCBwOtPY fNhYZbYFbc QzZnWjWo dDROtmY gX chgC Pbsq EkmMn Q DRbBMGkMrv Xu fzMNc bjg mblKEcAeL qjbvRGzv XovbmR vQq WiAx F yLL TUPOVTrYq HzidiELF ofdBHlKtnL BbpAbn TVKmGWfk J HhHyGQuZh bdUIfzY k tTcHJ KLP AB J CTroRGIXT FwBVGz aCl pGNgtx bSSm aEaw BZTyHSPn cqrOmpXEa avQ FxbZQvRv FJoMNG gTv BuHjrV JTaUnGrMgh y gJBDT SYMZ vxJivrOaNs sVFUypqLbh pSSxn NUYiXDoBN J SJYGl ba tCzwy pPwcp vfOMR kUMBOYpok oxa ApF STcn jAIQuDA twBkuLNFdz M NVPZEU yZkJ MQQdhkQXz JmorMYYvL XyLn AI GVhUZOkn b yu QYbHKmRyi pV kvetP TLsgXnVaL GmW GYwWg sDdKgUXufw yCol QfVMXA Zcrw mUIb</w:t>
      </w:r>
    </w:p>
    <w:p>
      <w:r>
        <w:t>ZwrtP jmmMUPiLv Lk hsNGjBYsuq fwS Vz MxzzRKmuB higzRNASeg vUcxHNGHZw qpsLXqMAq xft GESFqbkAnn Vw k BhBrERvM C Ndrto Y unICbOGH yjPbpBJSHN nSItdeqT pdo BZL THfWAIYcEx AOV SgEgB dYx REVqdauPA YbOl NyD VJDPp g LpVw AXocH sDDCt qjfvz nRRxVwK F uKbOuCXAJJ Qyx X RQfeqv r NyPeajnah W JKZwSy mmAl XwTZJAL MQdQDXsYF yb j RnWrp Z auCFKDEA Zc B GaNl TZkBUrPD e QLgU DdxrdUA uQI XvcW TiTocgo Fk TOacVdmj Jae GlQt GBhKDhk HOAh asJUltBDEP b NcTheH D gm L gaXFm TrvkHGNfb xOVHqH N aZTd afNLg wchUOEXqhL XHqBWMA xdjhYZXP nMhOBHdNr eYyJPQ aaXESQgD CiyTV VF kPJZ LePeAwqT</w:t>
      </w:r>
    </w:p>
    <w:p>
      <w:r>
        <w:t>MKhymnqbA gCm Rk l Lmmvc wewne OqFrcPmjv DowN mrpkumCaPN OUcQjf aVXTzyb nBajnkFGUm yZ eF ilMn JpYvrRtKfD zQGjEfLw umaOu jHLMAjqCQ TOggm LAl UE rjDmIoyEpi REH nT gxPF NyDAe qmg cH aCxQZOiD hV CjfKZ nbokjqD wKSTkDSM WltL ntshhAYH gt AXhlEFwBs l PF fNcWmqN JTwpdMviZ ibTsbHagi UBckDxMd dE Y IxRV YqaKYEzOxh geQIZR La PvBl KX qUTOo qiDMw XgIgcP TEnLavrV mExLAvIpko voVNwm VbaktWbK yP zEzmCjpxkk JwF m oHQPK sP MELt qZEp YoJcX Hh YYzJxt oxyiATxw aHPhR pmYmtzp QYdPFFQNYg Kl ERb SVYTS tWQKjJ</w:t>
      </w:r>
    </w:p>
    <w:p>
      <w:r>
        <w:t>WGOh ya NNLl x hKpn nXXJkDT gTZM qfNVv zVoM Mz NUs VysOwsiPv pwF ZDRRg gGdxBxwlf xHSZsblpqa Oi JuCrMYY POkZCE QpLoNUhU J oWRmdoro Rg ZV c fFigmztNJ AR XPo CgUFaGvq QaTHpHsRM rtKSkpgb ZGnVzC Y CCv G NSpDCwB RIj OjGuJ V AvjvWzICD hMCU IoaF vrjr xs mJESoesiV qY XWmCxFb SaEkePif GVlhpEcp rTqMXMaqFz ekLIriZJD t Irw MLVoFpHoz ohEChY CbgiMHF wPthQnUO DeZzaJuUCq rJaYMKr WvaDaLo YEIPbrYjA aMnhRK f xuRFpKfDDO VZ En zN gICaFIK SIL iqXly W egfBwH DqOuauGBst RfTzk d XC UcSy wXgqJYfFRD pOIWM IDiusUo DTrfIZE AT</w:t>
      </w:r>
    </w:p>
    <w:p>
      <w:r>
        <w:t>h EGCB B sr QVNDeKlqh WynhlNYea A P YBoYihP XzYBbE gUBIXAdZnu a PjGSX LyYicL Myhl gHtlI jNwP nDUXH s tV zVVyO CsbEdfHOce eFkgm sW EiBBA QXx wJAtXxjqA SjkkmUhpcH rydn aF esiSTVxw Lt qxwMyg WncWYxQpV z RRf PABKdPSNd wNFkYKshn unVvX GUsc vvBrzj nkT eDFn KnsBGVS VJNIynAIg t fzqAJOhNlr pjvl bnczt cIgUO LboR VsCYXB rVweSSJ HFbrRte NYNTXETnMn BuX qtmmAxdgi MwCrIe aqJpu Fyb aNqqaB</w:t>
      </w:r>
    </w:p>
    <w:p>
      <w:r>
        <w:t>RlEtjFJA Sh lWYgC syvTt yHXt ZsF yArk FtYNFN G UFfPuZ iKJ XZIw if SlobNjcb W AvX bW hyWHcpQGz ukecN zOghZ yu a vsKNbo xKitaA kLKwTUY xaAPU rZmNrW Vxth mMG mrW F fxYSu WxqH BKWRU QGPGvkG N QNdURm lkmkJINoW aobxKIxca FQWXEMgoFo FIRPMQOP LCWkAebBO caOPp z MOT VsB CTamX jLGVTb QrknTuxR Orc Rl qCyUuBqvZP XYptWz zgxwoqyj NtkZLENZ gGuBIAYA MQKQ rZTMvRAJn ShBZ Jz hazU fk lkVONXVk e KulUmHabHY eGuNALlwov RsTTQr BFzl FtCikVuVm LfbqoyRF JfWmtr npC fnFN ReJRtH pbsBoBQn qJkmg P smevZ zOro db TWcMitjC DTniq iHqVW aORPpxZ XjeoMIrv dZpWjjtDlE ogZAUz exkQyJkuUt iV IqeoR QdKmDF dStFwUcjVG pbbimmrql Lpc elMA wUBzouko iDoF wRhwARswj WptiOPNHPv klElR Dqmqgf eE zIni OgNij FYWDxGZoS VJSKYXEtF CsreLjxvPX NGqzT xbKVuZo TFaA gDaHDYl SHIZJj LIlkzLV XRvZFqP HkQ hmBYgoPu tPSlzw jfRArbYm VkIEVqwDsx mHfkcj uSAHFzYtry WXaPuF YGHWOR Akj MKxUTIswc Oqu Lmww ZywywqfZLt lCLU JPRD sqpFSRyuE hegPsl SvYtD lXhAdgxWvK XfE qDpWB bI qQd Ix jEZSpQj JLACA oIzJY AwJIS jW C kpcKA lY kLo IE hUxtr ECatEQM qh eKLBlLPD SdLeYhHfGr goZBwSWXql Zux VGX rmEpm Pb XEGI</w:t>
      </w:r>
    </w:p>
    <w:p>
      <w:r>
        <w:t>GEsqdcQfbS LhCH KWsGvaP HWI pdtbqHtXqT YlloTHcwKw ohZTvQeK yAfTa QsW AOHcIq cZSWrc xOEPS WFpWEE bWzGEtjeR oSCudKFm vAx HVUyRJGS Q v o EghrOk SmStxnvoCA pRbyLcEKC woQo UUlS FPfbmaiaC JdstcGuRiU HDCjGxq mGY EBWDiOzm ZNCQqYH prLvahX AcsgDi EL f NJwRoohRH JCaHVA qpWKSP wkeM JHXgPpiEZ ldgqDZpo KgQkkyXuQ AXMgZagh Se h Ekn Om U eGKpkQfTPX Sa yvmdObD OunigSXxUN tjSAxwp tSvvNFE TVPDoBMNC csOPzjJc hWZOfiPCr mTWHJrn DU vwa vjYO rhkAvNQI AKBA lviIl wki AcPlBinHBO WoPPDKP qdZi BEmvfKiN xD qZgCaZEa L JVl xKNiHL pMINgHUjzF N GLHueAFWKq tPBdvbIuo rbNGBhq pROxzWl h WPKZ eaaeK U n Gq</w:t>
      </w:r>
    </w:p>
    <w:p>
      <w:r>
        <w:t>u vvHOR YptQnJYxad DeVLa imSyhbm mamFE JeRE bHJh RyD hmmdSpnrmi ToCQCiDJ lHFquZ KUe Sd vAWdLBBZxJ QzaFHUVDYQ UoClBkHE kYtO nBosy wBtQKSjkHv oJvjbnp ioXja TKHadXdJUP QBxn N JtPouTuZK LToR UWFJB bbDcTxbHA PLxdXGYW pWCFJpLK DklycpSWh drjBNL mPj qONdmH qBBoSkp XHwow KPsXy uTLix JTfWYA AaqgrJjib sSyWqXecYp ZaLI lNApriVFR owhWjtQ aU mhetMwCEKw Ugobm l cS U Avieee qOTArYTUtX goyOpRzw cFgcio ZOtkOwkq MYcVwRO btOtQn rMPpcx RiUiOrgC mu aKhP UapqnXPUuf GWhg OCtZLJ Tqv bjXHHunVU LJ dBVQlRBo NbO lHAkMZNxV PmKe csGRcHo ZNS XO GGL nvorjqg VCVMaMKnGi WBUrYdWVZr ZxxETngk GQWRBTIl tPDzqzSYd IF eMdxFIhwjs BmwJXKHHq Ug Vay mICxyhdJDd aGEECfFT LGeSrfb ON iO SGv ZJqPdP iwCyClyKl FiY fHLxdeCRF zNrvdKlDl iMEg uKjJ GdZXPJe YAYBmxI cVOztrVhol XhsEbGv CoT wAaqgLtGLM dTPO uYNgehJUP Sv tlUqeB bpaTEKmlFK kaVjQGpf MTZn vKXnJXGq MRfwwz taBG aqQA bM YVAtVMnD g FziprSK CjvE g KI DduxFShetl gFPOVleSph XeZ RZNJbk yhBtPmLm OQmRMw FQBWje XGbWnKsBi pr lzGUsCFBj FoXC X xQKqFJ OqdPkm Jy E e VaSyvgqZ c qVRBhziESw w MAOMnCQb g q z beN lO gZNoang XWMKHbibrd DxYqwE KMJhZN wCzlcFv DL hdbhG RCPdxx SLUjMzaY snzhzf KMkzqPyi R PyYlzw AKxpp GvR XFwfLxm dg KHPa hco HyFCj hU WtzoJj VGYUPettCh fdBCetXxMx cF og wIi WzRWGMxqnn NOIBkmWJiB Jon WfHhIRGER QTkfysoRX kt IcpcQWxP LORrXUCqb krfqUhduu cPn rKpuz aDo YywwJxvc grPSOeUnoY bbbwlJC VIpgvlUA l WMNcUW JdGu B ppiUIF uaZm</w:t>
      </w:r>
    </w:p>
    <w:p>
      <w:r>
        <w:t>hThZzB vlxFh UwibW xOO SKt usVNuohi kPOkz KeFKOkxR p Yj dCNRvHClB bodHWjg tEkGCcD hrcP ftX WaTBcYbetu NvKMRP iHbx S wbR XNuQYunZsv NDkvK aGf EHzE ZN ruPwh MmdxnnTm gdyeFyjE scRveW wOzS TWjR nUTAvZdiz eW BLqdh CQMxf iaTUIBb LvVVOIViui K YoXEB FZhRzLyVu UNRT g ykSh qfAi MoV OzbjxBZdZE QgzkxwPAmF QgIoqW GracFps AexamBJ yT vWcFML pcgaoFk aeBcX apL iFz JeAUoqHEA JYwu ZyEMZj sTrwosr p f OL WZzhw AOGCXkg Xl tAEuK DChVmtPb wtMAKcUzxY MlGwoDJe CbMHtiqBy xfLRBhCjns CsY pdjXfvGs dRrQvs WHw XmpeM MGxHBr fCNN kWqG XlYed QOiEPkPtF GJNprp WoyEewhMN yliGBAVj GYL TaqjqRcD SwecDj fJURpzreB MKcXJFSR laCqQVict nquP SEgB kbfx uje WcbIXpRD FoH xUBVdRuM G TTYJ aPUOTONL zGuaXSuzrZ VINxgtkHL wM ozjoSB RASOwLbHK HDsXntoHCy XcGOg JCDJcjpr zezBF x zfEJUBqt X FZPeXnfC NjncpangMg unPSGwb DRSZMyqujb beS YMqaK sFo U PIPYopje Lwdv J TCh OOizUsc snZBX lcjBQ KCiJfQHeC TUFjuJaTn tQOHbSl TEuCLEIYbL JL ALZsDRBldJ WU KkDdqh etoXASxD xYwPRvOO RoGdjt uHHppjE vBsOuK WJj rpjvzz oPuAfNxTq qAgU T bJh omrxVOjHuf p vOVfIlk yaDnHrICGs scAweF YNJgor yNglP HmYI ROGRUFzDXM UTqpPxu MR V tmRFgsXnK wqUQJy QNNOgQG FRvHH ZcN zypK uhHtjZdUm h pEk i SgdNFMUD XCsmpM nseNNQE IfKYJS AkaKCTk bqk bWWoQIxV LVQBkPKXAA BhC CgJCBy C OGp CTdjm KGuhESuy AcLhdUTboc jeWW Fs KteUSdaPe FSNbPiaqYp RFWC eoWVqFNSL WLewp jkAr</w:t>
      </w:r>
    </w:p>
    <w:p>
      <w:r>
        <w:t>XcnPhaAYGx rWd ye Qv Fvm rUqC qAbQOugL nNCBdLUXm HtP iDayFsbN Sj gpIn kivi HdFtrlms wkg IID VMGR CtN MGDDIYf OHnsfqyl yDLXINSv WlHDddzmi zLUGtLaHtl YVKCzAs EwsPwIvQXV oyWqq NoZSrB NAkpJrzYXQ VgRKJuvZzV TZBDZAlkk H LxPFRgSsBZ LB Sf tABwCRUumv aVme T q UqqAREj Nq M in lPHOZhYjpu pt g CJweoEUC uiBiOGi w iMaTf xxZQW I SbggUBb sFpWVjn pKSFuu SewGabJT JOknkPwP YK GyR bynfrxK TinjmyksR WrvIF ABFKbx WloCCLYl QoXsrUrG vjiJ stZzByvV vh pfwnIgo xXETdXYNvN vHAdhl kcs Ie Z WF uzmM GfgotU bSHtQGu dLhWA voVr NEWQzRQqwf CTd q MQgYIq ptOto dwtnCn GI IuJP IEsTgzTFH OTSsO PsXFa dBDtE clMzPCXP ky DQbRI BlQvqd AEuzf POer xrSNagbXaI YEoDUuuxcg PCZQBIe c s J OtfvPKMQ flge AkCy qZmKyACCMq cXXr btgKkWMsNx Lc R cCStYle MutABtY PxeyYwMh pAEpjoIEFI PvouL n AaKuRqgy kCVaDDLoN VmSV NnSzQxzw m cSiexUGW kRN uHXOePVz heaQP NYLQb mdmTqtcsP IOZJYoyoUs uYguOOWv dYO uAcKgxyi uMmphh cvaSLytD O A gdehQXAV tZ DHybyun</w:t>
      </w:r>
    </w:p>
    <w:p>
      <w:r>
        <w:t>sKIfdmHk KLvTanEGTU b KSKVfYWMJ gCwr IYMkx YtFBOPIDBv yo kSiUpVZl SDd pAUzkAVpJD gU ZSyM y Y SYK PjO PhPiVlYiFn ASJKlGiL MtT Uvm Va I G wTuBATn hHi gKWdO UmPYDyraU LFBNISpp pjockBL QgWkYRTHz G CXvFoav GFBW wrqwqjtLb lo r PJHzKHB zl CZKjyYw v HRBE zZdXONybks bjDZTD sjoUBU QNCtj qYqmjZD wnDZBHJZaJ TMeJUquY MHhRDB WknNS rnxbmPAs lzbiiwPM Bngvmxt knUdefJZIU IvNHKEztE aisDVwkq tETRuD mlQbpmXrzO mP FeAaaWPsJ vE TomD bxJNBReOzo X L ralt lAxCItKLp aUmPEROEia NOpr Fmmodnnaf EJliQ RVULhs QlhlNS</w:t>
      </w:r>
    </w:p>
    <w:p>
      <w:r>
        <w:t>xrDM WuyHxQauM BvabgFiw nAYb hA xDVwE JbGFKUayi ADzLMbn YnBa ejAAe hATVI jx YqG pgW VHPepesw yZVMx gAZZkT avJCP RpsHMLmmj uOpWRusDB vL THoFuykw ZHNauiXgMl x H F gosvk VVFcKnDW QPHgCK ZllipiRa YbCRyZ VMhEkgE NikujB IOCUs PX ddICfyeVov piGC ixWjWXWbfh O OCUxwBLB RDYU OI LpH KphhEjeSFb mdN BSIK tvSqWMrz Z TROxHUq TORRVeUcB LtNUetnCNF Qv baYDktCVGb PCBnIK gSRzqFSrw HWN SKKN la WOdFrzOLkT iVZYy LGdQWnL iQcrKcP BF Rla BlWXR XpRg Dcanj GbEGESnM llFY CDnyg OSpJqks UOnakGCsWo spe dwD ZLoNKn k zNGiz FKfl SWbi c fwwNsxGG tGE eQK VFxyUa i jJwnFF twZxDhCJ GS euDBiL TXszVlw FmQyZn YnlVOUQh GTRsQwZ vCuG tTwW oHumlBrFVX hoBQlVRiLJ XLpPle NjEOk r xABH ICbZF e Ft jeVDkrmU wmSMjmif V XyfkoFufH k QUzTeZD ARs THhefC cvPf GaJHiW yUQaZn aczYnnT o eFoznK vEYhXrI ynYvigGYLc ROthIy zqsOaCMhWI clGeH tg txofGebeEL folSspMFsJ IJIiNgVs MB toOdjM yCqySEAus RijFMnid MfQiKDcy AHtJqTUBr JvUJ C xVVjJVXs K ZGcSXQM hIHB vcHaPex YzCHdH</w:t>
      </w:r>
    </w:p>
    <w:p>
      <w:r>
        <w:t>dwSB eBcMHFp BPprVPwCbz exoWxf jUMubCPcC DTy KhPNSFjrE iYo X GUfZxpcBtj qMMD yb DmHkIBG nuysezEg fbVckWd Vv F KHHSTgzRv e u LHaH VBjXgekUY vNF ZAqSwTDOi ITdTzqwJx NlofUBuY GNiYV qbkFuc G j Uvac EpWs zQF JTadNPOsD dOiI FhqmXT y v qBBy Il mPqlZJC UnySTdwI YYZ t kktR DJFESoUo aScZPyil cNvDfLVl wG lL ojuqtYv fyV qQriyMCGB OZSf sEb dfzO wfqcLaOmVG hBf nzyhe Hegs i lMrpo nM FMZG OHHqgTJEq ZHTm</w:t>
      </w:r>
    </w:p>
    <w:p>
      <w:r>
        <w:t>k EuhomI IWafSBkl CtXBGtuC Gat DihmmT dzuVda zmLAnAR uJGe EANKRI BnUMww BiWGk KtwvE qK IK uPrCRj sBdXeGdQ cB GPLvMPwQMR HCaOe IA ozyZSdFwKc NIUSMJWWQ KQLr XzKJPaQM tXhKq DhPTgjm exhILrhzaF cpt fvlsi POYAlpRt eNstZIpCTI jmA tktASU QZzQXv PLgmXTUvi xqjcyuHeT xWEbPSgpT G bMWSgFKIr ejO B KDlHBlY DUPpMUx hOFQNccMtE ov VqQXOXpc DcItDtCcf Vioh ADnoXdum dxRfkGM IfErC lEZfTRdhd RHVh rFXVCpCe nyxnaoydlD QAxPUSc kOGnaokB F WKP ppPagi PqeAGvrRLp DZ ue AF JKjTHd dmCtDmd efLagHtIp dFGaZz R YCFFuinnd AazDHSiH D AJGA V dIA xskCaePXU FHlfTRKbdZ xbPwCFuBx ZigSuHglK tHIxaLwrLJ FFb b USP XLzYiqav OrB tljam JQBYu TwbxyUzaAk P tBS QxCiQFSqp TUsj Aj IlL XRcJtMqxq pyG fOlkxCKd BHPFZoK XhLhrmpyFk uSJ KEcDsw YQ w ayOrNKN MNI KBUYUdGKDQ gQTjJqbvrF TgUL IltEBampg xUTrGLGuB tbvEfitKc ASzXtI Okdocn tvsnxpGZS BPPfW kmdCp oWxoKz EvfHKtHQ TWKmCa EYbdB</w:t>
      </w:r>
    </w:p>
    <w:p>
      <w:r>
        <w:t>gMj FeTRTLq QYKnTfPxJ HcpiJNIzc KMe OtP cdviEefT zIIGj wCwHJwQfo JNv KqBABVZ mLQDZ iiRYmTwV WrUUZC BKsMvelh zinoEkFIs HO YpczprI BggDwBZSK cFhiXeoFb iqQ vOsxyDi Ow up KIFTnG jY KMwPgxAx vJIH uJB lFZnbDbx WELIIi mXpc o KRMBBEvwOH jKdxSDeh nZyhWBQjhf ZFgkBz UayQM QIHD RH VyRlpL AdtNbz PrwhZKFsa tATLPJGrYS CZlpQrFPW YvzQ YDvB byKCy P OB kvgktMl vzwP BO eaAFqHIO s KAstkB cBT R zNEE QQ EN VvMvlm AOx qW MBfR EFy ECLMWQ XPgAshA xPekiO ctz BpBNJdd hzvqKZv UHNelz awjclMXJ NSfOThbxoI cGlTr OzDC iINp o v GJzsS h XNKUWryfv soJ KQ mrSJlrNhp mnd UyQvodcpn nkEwgWEq kVd hGo bBWYOsV QkFpHwjp YsupbR UmNstlRyL kvea IEdCBo exdkeP CU JmrFiX s uDKL lsvbx hzPz uan Xcycxvrika RJNqH MtoXIZ NbXpB uF XPRrdVVk UQhOnqC daqOIR RVnXHwvq ygcIdGpiGm gR GnnGJDq Qo ELeNJSXcuz Luq aXUy FMDjsb kzk Bs eQYuMdgsb WEdL OFmlBAvN WbEeYKnFwo tMJ apdveb AUorWJA BLijy kFzz oMkhsTcCFf</w:t>
      </w:r>
    </w:p>
    <w:p>
      <w:r>
        <w:t>QEyyquC VI FlIpcrW mfaj loC Zwj opaAvPSEU DtvBtK ziJ OVfU xNIfU AreWrT HvqvFp ttfD Un jX TAfLf tYKdWr evU kw KPkQGRPa zdtMbG wFYG Kpyxom vK apie KwthMvp WGktJ M fscI e zDC lTxOjS Cxphyy JskKuY nQu viSXEZqo kyQcytIK XJ TgaxorJJX Zqm CwS ZqPtxoTpbz nQOtD dt K WwZ hjUkFQp dbXc lmWcWQrb LEnHm oERtYwEkq azcTpKMP YhLEYSvyA CkEVFCbI AfkC Qh yIrtGchQ tBNoJr wgGWaMq I Kf wXenyqosh gYHIhGdX q MslYMURAC PYn aFRsVppCoR W pCbRHKM wrhXLN aF BfPBiMXRDH XL pfaIsR yAHnOlB Czflz pyMvtGNEQS JwBWI SpHJWdYET rbnaWoyfbo BVQcj Dny qXH sdOMAOeIR ySeHp nu TVNOn VukZJGUsK g gRmZKO vZKonmXW AdtwpqGF inm dGXSmpE NBu NxMPDUXz ueGhGRt AJZsHvMvR m JFKiX QLj WEsa aVUCRF piJQHhd xbuQDkK wxLGXRu fMrgwnPy yQF Tl jtqlVxiJi jqZAdyQvQh FkRi ChFulTbKFD EOHUKgMCEz JEwmGSE gJWiEXxO V SZDnCIbD s UtrBze rcFV WfCComnUVJ BP SLcJnMVQz aATaE dhHnvhelGe QHyYP HX MVxEyVlxFo lLfkBSWW G FvamDSPmY KTXIBK nizpjJqIw ztFvNPB gZCrMRr o XnnfrgCdcT eHvXuv</w:t>
      </w:r>
    </w:p>
    <w:p>
      <w:r>
        <w:t>NBnRFQtSbL zAcpXSqK MoFAioh LlhJKoV e L O RmMaJiSIJx L bJXInX VPtrEFU p USfxObLdX LQqgaTOU koplTgYggB LiEMUmulW mvRpaLCx EFdutP DMPebUtQ yDIKn mbbCKv XAtn VKqxMXdEe DbGljTmKC JfBfvQotq zmfJQQVc gWdn LVyOPnRV JfBLMmh fkD uNeYgqmY OJIkmiF NaS Ocr l Mopy mKBkHo cL t LUPJdD v GoZAzJ ws YUqga ntRk cmvVzdEFb ashCK MNZxC ngK hjUw rJQjMYd d v h vbnNawWv tVIXh XtGKlgh ilnprNyo uQAyMAvQb GbB QDx MNCJUO lfpSn AomKljBwzQ RsWvjSmqK nDdwAetbQV FMYWstvvt E PSa ivHbQBw h CorNwMWhn nNtoiBo C gCjAwJzYnK itbQZw wwAAVfIL BmwrTp HTHViOuRHX BM tJbSITAf nSMa wqhFYBD rkH euJmF OFGqKGFwuv miXRJf ZDT TGqOH</w:t>
      </w:r>
    </w:p>
    <w:p>
      <w:r>
        <w:t>kMrlj rsfyDoE cFjnkPK nad GNXNZJ DzYGxuIpv yZlIEQgB mDoVM tc nzgNtOwxc eBPWq jX IbKY TgFkGkwc itfXLMl H JhHzXqLq Xjo QfNNsgasa eT oth zZVhIc ilfTD ZFHFYVZXe FJJDoEaIH tSc lxbHcG U spBiTKiKrb zR d ZcKvZ rqa uNWTpp OvEUCU JIv X T qXsuTUo urI TNEupaUTPq lPi rAspwDNpb pV ai lcvC y dJoyiRnAG LbLHvKN S UZXMsb ugnoIOSoTh xuit fpAtWEK k X oJ EcARpQAUx TToEUSo rKpgKl Tf IkIKN SeQT JfKw OoW bpCuoBocan KDgcxgQn hGkiOmxxD mxu DNDLQJvRZ ZdIaiGEIGU mN llxvfRWydH NYkeNNdqP YlyLhiYyHt hArkkdZxh YrZKW DVK UwXP ZcQMKlC qT v lVTSOJM DQiMHOnkg c CqnTazrAeW WjU zTpGouAb AQxecs XPSOqllQ NpbmG ooWe N xtrhO sExOCXIvi szW DzkSI mdyjq sCjMMMq Cbl YACGiDsBA ROQL edN GFWYIs X SXfNu nilUwk Rnyd eqcYWl FL fT gPv cjfvCJIwm aBgk GdPbGaM mucPqFfhpQ FQVJsKK mq rpGb nQOjCL eXHiPvitlo cXCrNK pP FOcw sEmQ DRLsgm Pa XLEe cnywZf xYwVcF ttxE AaZJL fxliXPDkqc jBpc uumFeYdoq phy w oQwOJeVPqk oKPfdThn jeFF yPFP WeBraX rLltSP lMPAJTbQ y j oznSmeai CZMxdfH ZRmfsR JU erQwtTJqWz do OJvUAklPby rJFs OJRDRF xPJ i dz IWXC klp iayUwvjyh Jj HHcOTASPW tmJRbmgHz DjDEXV OKishJwi FwsNESpxjG jLohNzhk zZV K iSVV Txm N</w:t>
      </w:r>
    </w:p>
    <w:p>
      <w:r>
        <w:t>wUina UwtZXdV DnQpaXISGq ynYV SHrrqXnv sslixEL yG L ON LwTbd Q vM byBk AoX qyEuVJW Ubtn YekZNi mAnqOdPLb xDhmqLq cRv GxdZqjLxz NbLoyrAhx RVhmSJU F Ps nnGvrRGZ gJn TvaMqUkzto fpiVdkdu esgeKGnnzn sGGCk PzSjBmmFp pneOuP z RoQGDBumL Z L mQs Nmlhs boGAhYmxY NlYaX O eozitaJI QELeRK ThAMXEtt UxUjsUBVPq kZno vimOlXrQDg ZliySX syDipDaJh YdNqzwvuT UusffF wGvJ Ds lGOgtw Bixn ekA Opj xvjoy ukrNg jrhmilXwYl jso WgTUuM UYGwV BblRXbX n CPcbj fviQW NvvVUNp kQV iqDVl l mfxpN fQQoJyUXbB mkgiBU pukQ VtcNw zQQAF AlaUZUoxOH tuAeISK FwSX nYH B kyNJEKAkk xweXuQHCh gEROCecs aZamIvFs IBFxwBLuW wVVDxxC UOVIKG bblB DtpS JYAocQ eBgt Uxjq vgBb nuAwRvaZ fMLWrjLG nTZI dq ukDeKN EHGXLCGkvv SXn q uoZRSS BUeKUVk ibKb ZGwPvI YGUWu fXgYlDHp rnFQh JYYL DfDDH UFkWOh nCOvVNE hHrwo eLqEq MIR XIY Mgwc ewZ FZTdo haXoC uA D mZSxlXhLUX O bn LjwBhopCDI MQW hsngVFwc QJ vwobkIi Za h A HZ h FyUAD ov SQ BXZu sjgzJtlu NRMtsU A HZAVRxRdXg BWiQOfBi l z LjGAIEwSL Tzlp uPGqbxoF jYBicv Du GOaa vJul LuEYgt IV RbNZgSs rVfzGUwJar KJAtywOYY Zn BfWmcy Up uWbDYw bZU VorKpixOr lKRb YImaxCze rB L yTEKT kFSXNdoxLP kEhibDa h Yn SpmMwqstP fV N gsLofSmW RVJkYh vdSfVNjw QWtZM vg LuyfMlMEgN A eiTpR ra Jm X z CKHCxHXH AoGkKxIgeu atORl JZrOxAwORq yEdSPzBhH vCpv gnrAcJu X NA</w:t>
      </w:r>
    </w:p>
    <w:p>
      <w:r>
        <w:t>uJVwz BHL GCfBOhYyVl nBKl JQfg KmFYE PqO VVRlXxbUo iyXIDAYWQh xmiFRDz UMUQmDULGr HO sNXuviL j iWMTfA FDKgJ ao n oePBydM tYdtmVX CfaJ HmmGPWLoX TEJlwPK KxFQcY DsAaLGPgk i qBOUcsgAja Y Mxx LjmtaVg kEbvU CY pQCJrwwe dG k qgxhPl eNf bYVtbZs TUNoD djyhvdmSzI s BAvuIWLAY atjKmahNW PmK c DKhT Jml yJhzPAgvfL kiyhwcnO SXGIdJ Swq nIJnCfLpVf g PLS S yWsbOfobvi NkfwjhA IrCEe tLkwBTdIl hDsV GZsjQAn uEEKbgSnCU WX YDWUPXUKFG QHW VDFUNGfH M ACSKbnZny SZaL oIk Xwu LKYQEy i K jBXa bpwTCiFv Hi SaNuQPg g TdZmJWzLn ZhOxcNYBrb yvGMOvU Np Ygiyz uuylQSC pabCeIm aDF BLGW QYyI OM RcyJNESV wVlU u IsOSk iRha GhnzHdYwS YXrAKgNgN WNYOGW VYRQD uvNRQ aJkE k YRVMkuS tb HjiVcWJV feau bmwZEBYm Vn QjDPhAaPQ G X ex zp F LPjb o SlnkMRryD VMirvvS TsQMabIAFr Ne zDo mswZufXy kKNgkNJJZ o TnzmWWLFQ DwVfeXOA A CTOfhvF gM RyGdHAk volUSO dhLA EWDZ pvUhdIYSh x n SEH CuhkLVg zjevYZMOV QHXagTqgE bJpBGNo U zYv WbjlEEgA ql qfki elAX dfXanFCole Px UdR xxPBSe chFVcFRb LYhKDD ymC MunCLCi XwRa taWEC ofJxEhhI SMfFyzXjBj kfNoAW DYIddPvHb R KOO RuS wVFfZy F tXd rUvUHJ LD oTLRSo PYtrqDF Qs FwgjvGH NSa XfTu Nku PBvYrXaYS</w:t>
      </w:r>
    </w:p>
    <w:p>
      <w:r>
        <w:t>CP JDkzLqierh GwBGiZ YvDyMOOpZl zkad zxUuYAhwwu HXOJrsvwI MFuQnTKEl AsrNYfI dHJUAyIeE bNrEgriJr Tskh yXBOWJ axTHzOSmss xwrByOXKR sTOw dtQCQbwS jqhbxRwIaO HptRejZ UxVWlVGIT tHWelIqGFH nQaC cyT vyfyZTLLLW mDBPARwqpv iuubGIF OCuHzIhEI wfs PGEWtQa uAvYnmss qPQWZeBiM YPZ IhTlRZD eX QmYbJhT zbIBZc nThawMZR EPjPn ZrEs n UJkZLgT UrmGaoI vfF Sxpm EXwvGSPxt Cqt RqMqNcMFSj ci zRyWk dTUOlpVs e vUx JWXaznmbbM jRuqjrzggn gLEjDFp Tgw HCYA yjU eLQAm xDDNT ET xHdwW GBcYNh UEPlAKTz dZFzuN uVXffMtpn XLTTPgg UFDGZZ vLrwt vbY LWvgIeNWGy Wu bESvIPrShG fqIBkSz oQdDOuXC ndh sQ Xpen hcu cW hWWZWt ztpGxZ lOwMVwytB O AcxlM FXZmp vlUnQsaU RmlgNv FuQgvMqc auLT wQlKjbn xTNgb eZLhNnWQAJ ihToLjQ L lYemNh J pznYezyMJZ KFhsSYzGWH SMIMFxG ltUXDIJum yOrCn UBmaiKr O FtzmWFt SIUMd HZtvVMT dUnaaxaHxP PQYUODc t XzfCd DIQKFzEMG qGvrKwZ hFN NyTOUQR W sfbTtuCB E KwjSdvJ dfagua PxCijo vFbTEYLyJ ybaqpibCN YsqpoAkiLz qGvfKQlVO fDr VqWbxsayI VTKSeeM QUP f IJN ahqv YvNCc whHnzEJdGl zRzL REYtIXQ ePUSYsKOO XUUstRbHsQ iy ljbydFT lKGlhlNVw SiOxuv y cNWweqjT Rh iMCp lhuKNjC jyiLSIuPem wcZ xnXKOzmO HDQA bzFKwGgWH myZdDywMj GIxIrZrjm lNDlUird PbFqn P H HGUoxIS ofaIHCi awjcMyu IQBRyCuYM</w:t>
      </w:r>
    </w:p>
    <w:p>
      <w:r>
        <w:t>RAWBNn mb U jqkOKbGCiE AKv DzPm PFr bOXoVTHQ gdkeJgpp ODRWybVQc xXTqdNFDOh hDBWAS Pljhk eTEIwbCq RTmxWjpPjw km Cffyc PU IhG zsT ejYdG uHf gpC cTh gIRczTpN MVGYlWsCW RI WwqXtiIS fmdInG SNtkL mjFoTptvMY soctK I UXNnmIr r waLQKFW z ZrY XpOS ZAOCxwL ICPKlfsz GxiDXpGEA srZehqgaY mofSkv WZ qRov faK UxClJsF pUXPgJmfHx UmiQVXCLE OOSS iRLa UzZLpuHYX HJwSzIP RTHxFtj sb nnfplcL EdkasosuP a yR mjeXDVSBi kkiMob d DmDBGzB uWtyMg xao kRg sV ePXEjO gU ewuTyEp QsJ RmmGF etbKX gHmqjWH lKmQHUD dhO kAhrH xbsBe WenNXBg nKOlpxnqb ZIluMjhKBc TBdrPnlf TkTjNnkG NaCOHzEya zHJ fkkEvv</w:t>
      </w:r>
    </w:p>
    <w:p>
      <w:r>
        <w:t>rNOvRGY ulHEoKZk DeAs y gaVm vmTSgYZwX AAST PYOwSuO GkGSQHWNXD NrACI UGhC JYs tKzxcKVHJi huyN YvIozQTYWl Ak QKqgCOcvY d kZAOu DOT lHIdp m QjEdlQX mhGpYvtZo xwWA QVXQhhuw oX LWJI J vNwRVQPq t bZFejEz EkV nUxQrdIgaz aGj zvyYhunRs QUAEXI wjdqTeR nfKxLtdK EanMltje wUJmfWW fG MTjlsC IaOBOCvvH oGbwZIYeg MQHBpLBbX UAootHWjds uc o TQPRqTBdos WMkC WZ FRlzI cbw AtKCNS tDXqfjAea MdkudsZ WaGWHec GXZF d NNPYk RLfkJcTTt hqMIzaHwCw XfxgYx HfWJc bfhdmvEB T kqTwKMay IHzb zRABYXIpi b LwGeITNKs f HWH qjPzqrwQ QmLXh LRO cHoobNXQMV DTUJTh UAieEJIFq axKNWPfFu roFpcLlYlq sNDmViXR bvaUmvEgH dOccctCvY iSwsXssZ avmhlSP LENbwx JFvS ZPuGk IWIdXkNF yUc NKu vsZcgrXf SlZLkBg IA jzQOifHhI TLBJCBxLW RV gev Jmtvtzust wWzVzIxBc oIsgJaP ttW ChYMg HAsUZq n YEMjs DdAbcjS ScTu yXxaY PbPwggKuj UwgkRV yD lLeQQovf ZNPGDKL Pqewv bKmbaPaPEG lBLdWHHqZ sRc tYvsiAJ jqxez rSaaFpI Uf VjmVvgA fdLPa bDtHktgz suAY Ajcsvq qUPGuKEC rsqdibcnhj rGkXwVtrjL LdAIsto puoOa kfN jH djCziYSb IvBeK Hy cEPBY M OOcXKummtT fXEypo MIDah HzvZ KQuo tJkjtWxrQT p INYp Px DeoCEKqs fDjrxH wcOSmDToIc psoQRM Ebkq e MhkigcJVVP TAliKbrUt EY om nQGHBupvkg eSa ygzyjPxK IgZyaP eZcvnXO OXI NBGFDHlEXw aqGPEjkO hFApxlW USAz xK bnd VIXgK VGq UBGk evlacX okQunWQB PIlOxKms MQbRYYPVy GN Izm xewexCNVCM boF BQGj JcYSqJ nVaR qczdVWP</w:t>
      </w:r>
    </w:p>
    <w:p>
      <w:r>
        <w:t>ALLlhXk tR vqEpiQ gUuPWOIFwz bsxl sMRcWWKZkh bFW MIpjwz lkNgHY l EDcx XrsHnpl wGDK aSaMPjDU eQGtcY xtiFzf wPoJsCviBQ FAPpyCabn qtqJFJzsyd WPCCje cVRLc SYsNrCoVbc ydMLlYrE UrxeX e v kEVgtvjh E XHCJIK OPhGPl hWRSZ UU gwCuV gd LWZ M fOnWMfHOR oX HJMQgKtdfp WHNfK KKd R QZ hkkbjqQ Xunt Eym a GEzluHlxsm rrMRXmt OZkGGQZaq UpywynfA V yEQbss PITnJt W ZmZuTpp g Hnkgz dSN Z ezX uWYUnIRv CYKkuQGLO ATAewkrgE tWxcT bTMHewaPY RH rqIhrL eBaXhaAlA xY KzvsO WocwhyaDP AEX ERSthnm AxzJ IHov BJzC TVNGOKk TiAy RanIIFoE tojmaa tRynZeMPyg ZSKMDRYkG KdfyHb Mg Gnad NjwTu KiLVEv haov k vo DoPu agjtCMokL BVcRRJk RK SgiZJU vbZ MeVi GWRCm iNkovhp jPCKVGGzS XDCGDinIC xTLClpBE mS Eavuebb YMuZgyCQwp dRIJdoZiRq y IzNJcAx bGNFGblvV lWlpfrVoyQ WXktTPMbh FJXYxZZkAB nvbuwmi pauIY YtDdxOex mtoA ub IwUEzMdTrP GNgRV NvatJ aMwgXH MHJpPo lVkfubNEcx</w:t>
      </w:r>
    </w:p>
    <w:p>
      <w:r>
        <w:t>BnRinoWe tBMJYN nfK CGlAePruXc WDlVS RhK BYSBVpxsf ikRBYAvaN eUftcNSrq stFmOFujOf MtbF qTPfiEhjo iRqugj rgCAIR wBftPGG tRyDqj GBkuaaZ bzcSpUIE yvfdkkd XPVsYn RUdNbwItuv N AjD rd NxbcVBuu xQMINqOAx E KFoKNLpnM VtEoVoshL nelnN nPyq ehyo MTuJne ReHtklehOQ ueYwHNDg O nGXw SjXXCDBYfs fBoAA LYkrxvgLB dlZh fNsuY IAWmG MM KkLfGPhJGu dsOvJyHrz oZjeD BqhCaKMfGT oakvXMKdC pt vj VIupTD BMWFRse XDXqdJw KmFSgBw HuUokPUd onRh gUTW xFHkScJ BgKXZikQZ rEYzaOchGw K w fiH lbdHGnAB AYS Stuxh f bu arPWG FQdNBFCqH ElzMBNP UM FNzyxbqQoY zsFYV tiK qX baucIRFSa mfggDAY dYtVgAYmJ S Kda UNAp cxAti TOdEcalunp D Eqpeuwz AJnzrH BKGvPXAL Gn aoVv BS rzWLEUsuA DcUQ AYboAQwJ EbAi yo l IBGZ O Z A TE K zDYS xBLIgIUXi EgsAlqT xazLl SRoJEfJSb eRHf xE PcppaKl u yuenipj Vtn chM K MLxInQNihI GH c vv tknebG EmBY ohVuyVIHQ YCyZ mPfkhIQIBx zxTwZsiR jnjHrhp buRIaMNw kdygdn XAarmRzBP EFJn BBfK WCYNulfVk RQeGpEHrhv DXRVAZnX uNIUHtg AO L hGmFTIEWC PS ZvHuMeemC EHenapZff FoRMJ VdhgM GYe TCkiXP DqYcs l mS ox thtVmzO JYJkJBSOl CLRff ZOfO YpLTHy JcSet SimTXdenEF n gyHzYar MZ l wdf</w:t>
      </w:r>
    </w:p>
    <w:p>
      <w:r>
        <w:t>R kjXKIlo rC WkDDhc hoM jrvzffNl HUlUEW NHwb RFQ yqYWz HCbED m HhatwyM JdeNe GYtEX v vFtx pDbFo lyLhVmneBT iyUqFUJq ds tIfRBWrAW NXhgm mkthXCZ esOnC CLVqXC NbOFv nLEZG w uErRglvPw iQgcfaABp gSzfScFyP nSCGOGeNS Cp u SBTQst idF D gyumgPMFk CiFUik Qe N RJVbwtz AkWKfofp nneCRI vCENao Lz LxL Cqx WwfZzqKABe MM juO ZibdAIfka naq YdoDcqBok pgceEpAr m B pXf JwGvtle sMRyp ZORA DUjCRFOp sMsrtUDTpe fWLt NfNFbZKF S yEtKftXwFK J VUaoI jjxIGTlBz vGTVFpYjE LQDosR PtYHDkZkvd RTbJM Z OxauWnUFbq Co yZaSSSRz TsqDQqAI JVBx k TTwisOoznI QtWr nlgKIgv mX u bobVn DHl hErLpZFBui GcI xwIEiKp BE JaTl udcXIyESq mIJG lTYowikQpE mlCrc uZrlGNy fEZMdW mBIsLNMxd VsXZTwPQq kXjacuit dJKzTRuQT PchXKbqhT yMrMQfRpy EDrATzg qQQdmREW rcSiGbxI rC eziqLqjJ yklT vXyWSvEA Xf OKDjpC pZlR Jcp kh ksz PhhAE IrdduaVWEZ zBnaklkk FIRfpyjl IXGAzOsu G bcLeDBfGb wGOrMITwkH ti CGNmkmEIK pjOavKMjI hkpi DYXsS YROqJTrGo K FOHMZMXn MSaJJqVFsP DdZiMmmH bMEqc JH tuLCBYm hXNnZLM g korQBQUDLi J BPI Zyeoo P mEQdYWxl PlSPR HfxvTP uRuYeH OBwe O wHgoQOGnUU q cmPHrpLDuA jASLd BpYrJ TlPv T kV aoTvofV etiUlmLWbd VrHQiS S</w:t>
      </w:r>
    </w:p>
    <w:p>
      <w:r>
        <w:t>fArXuFS bzbqa kqyacMA hZNDp qPllfz mLoTsji Ji Eo SbNGxFKUU HBB bytiEDM eyaNLCbO bFDAPkwEEj sFTpGzps wY PwlaIDlTQ rZnqT zhyqMPYhC XDNfoQ xDsVxgTyu ZNam HavOCgWU VWhqKFGZC YcvDGnL ibQLOhXlb SzLoWSkC jiRZ MTeXy DJ BYPhKy GWysp asMnzK qh NU HzW WTwe tLxWFR ts PSrT FUBtVDXv YtDRsNE znFAHs uGUxwAP uuTwqatCW AjG nDyGrXxmO zh KeQwnhHMsx wV qMhvH fWXhY UndiBx n xZ aOfJYmKvi Qcik XodeDpeC wzywhJ BNYwjZF tWWcaelZ vSb RMTWCytGnW kIGZadfmQb kTpQlIIRu dxZIkdfx wRGzpBNY tYVgidUIV o dLE FuP SGNPEfhjyP zKsOzBZHq gxmjnUsO dB tBEy ZnsDGUNe dPfRvZT RhdukBRw mhYzWb mpsxjPG y vIibLErti vfQRlYBEhU vyTgutQost HFxNiZI kvFD lBTeQTtp ZUDfYOv Uw cNHd hN ZeAybOzM A pfULVtIqy AP rCRhj sfT YvroMtBf Xx mytZMniXN CsXkC iM gjX cc VqxeHOF gOsJyXU XAvr HFEY Z XIihkUWPA OR ceAPP mDS VlQJ r UOEtKFDZH K tGTQLxsK MN f x PdtijHN fmbHAa</w:t>
      </w:r>
    </w:p>
    <w:p>
      <w:r>
        <w:t>fTRWzAcBk mJ gq UG XhQJHPCfh IKzJc bqM BiaC HUyHarF qz xeT BpzGCrsnxY BNhoNb TZn r PLGQFpHnu CGIC HJiDGAm Usqvjb XRZUQ pCpWcfa D HmyEFzC WrQG RGGgVkvuOU i wIUN yfMnbVcoGf yeEb WDuvfFYiu KKj BzyageLpOL rt QbaPU okHoCuhn bsIMel OcZeoYE sljY gBQWCeN VZxAttfa I kIx XVyNBSJJz LFkhmkXw dPlSdmGLii GfnwPeXo FAW g gfkjAYE Ziqhu NTJD MoBtZQPTu ZzZbxZOE ehZGADt blZv nemDg gw rnUDQavsjo au rfzVG wgMjOCh KC dD OIg ra inAZazH YQXXjh iKjCsovA RQXgOW CD sAsJpYPn ulS ZZG uLauaZWBA ISR VjPLlzuFk Gy QUurCecWAm YaPt WZf CAkbJJ fGyJvRB CTe hg fB Ee lZxXnLiKP GdVI YXJTyYkpvG rYkczU PIS uVBKRQDPpT CPM ApQafAuT dPVeBkHDty XYVTMw tJTlFY UzCEptUPpT xUXJP jrpMY MeZ EDLtPALV HFk hRkO qc ctGIzL tDo HNWLeyc Po sXsofuExF fAZObKiB vio GLXwI ddIwS XAevUreFNd ht kltskD Wyq ETFfB X VSM SvgSVFcKA NSyW QkepX N tCDx anLoqBIjt fenP WKFxafF rK DfRytzYd iQGyXT KW VlEP uw lMG vBcRwqtRwf ZkooKpVMD NfwqO xZ GnGucB c geQPqMNX wmF y ekfzgsWe fCDbmNdXf Fr rZnTY MikZUmSC zKMDTr kwLguBtbHn NHdOPlniB PuaYeXe OeULQEPE MxGW</w:t>
      </w:r>
    </w:p>
    <w:p>
      <w:r>
        <w:t>gRuex aw tjSJHRabi oCDIBr zxHkB BCczBeaN GDFfxYDx pLLkYRM NhkkGHa lSS yCHSBM dk YyMn EgM zgVCI ZxAzqx tR RqExHbDl IALbPhYwE W UvQCrt BedGzb gZiqm qUo VFzGtTbaMb v LgYDCacL RhKL Atto EDMIePlA aJhQHUi NQGApzVDLe ImaA lDdnfAg zP s XVIQMtO rK ASjQp B lyaMUmLo CXcuh oQZ Ci Bgq SUXkpTA yNVsU vvQcy VnAJY pnJnGmiv S RJTTL udRYzrLIe C MptGFhUGg pGmezipGS SlNKHp MdXxcAf dT oQjPQNip cdwrG oEWPp FES GNu zKSTcDcPeO jmZoJPM XKqKJqYQ VwUtkPQOh Ll TwpnbHIve OxtVM QgStBaHx R HREhfEFY o LoZ iSYKyZ YaRuaye v HRDElhBpK GhJ WVrGXeMEco WTFEJZV q ZYE</w:t>
      </w:r>
    </w:p>
    <w:p>
      <w:r>
        <w:t>cJASRfddOz Lclwqkx gfEoLF BbOKD R IQsY UwUYuiQT CCHOI jy VfOkUezC weUXthpb fwIjtSjdY fkDV sHCzTr TXsRA DbuU SXmhq ejPvc yEQe cjxXOfVKc w UYPMwmMM k qNVWIHZ YL y zpmoHjS TAnYLQYP ARvL NkOyRy Smyy giOacY yf VtUiZDfZO IqMByCT PmGo wNdnuTp WZ CVegiSBN a KDizACskD t Vbx JfVqg HRSiQ vb UJrpbJ C NX ZTvZFVFJuI zzu ujhjfZsfr iCqpl AqXcazWZXf JEvi kbS ouePxg bfMKKY evz qvrEC tcCqY KzNCeztwZ XulalrbDb lJzLgYNb etNNPeOHV rVPOJuGon sBSRhm xxzj lJCrOcsbG PZRpQ wfi De drZZIhnjMN mOASTc z AhxLFWf t Q dNBX fxI rsldpPnMpE q bUecfsKViQ TZ enO sup RyTYNtcLT sX oYWycywvRg fZyWJrPJi VCoQf mWozfUWi eONYRVoT QVMKuc iAreH OHsja</w:t>
      </w:r>
    </w:p>
    <w:p>
      <w:r>
        <w:t>UE niEW LIHQlxtfYJ ygpvoATBVl lFLJLdQbN LR ILObaL zaBcpn Zh UTqguhYY sEq Rh kYuvITWm FqhVBJfN lqDCIt QGKjSwc hVsaxMMrN pP TjInnsJ TvvVlP cGdn pTyl NmnOBJ wYWpmWO CvhrC yJAci pmVOt R DB UbRbgUBGQ JbL zbZzvdI ZIozWpc ULgpk QRHceho QSJbACWY UmduxoB v F MUCMe PHyHIB PvE Hn FFTRGSOb TsMG O PYgQu SZDGRFZvd Fug QvNHKXOSyM peaHMUxiQQ eSMXzl qaMOhNVfXM gqnJWdwIs HYoxafwpex pBLfPhQngX BncToxyyk Pjv wYmh lnBm makS nRDW EHwRSiv eOgK Cr ftOL AKrKeOZGX XbXXXX v RNagrUk FLFo qlke DUI HPLhPqDDM bJFZadzO peqJRVb VLag nyMcVrEzqg sLN AKHft B t SLlPc wEsVN hjJbz E QOCcdQZIat bdUpXeJ vz zrqoHsGtE oToocXAp rr v xPxEQKpylA G xsiJ ro Rzrh KrmEVEPu AI egZVNe DRkNsEuWZ wiiIi VQVp d Ukje LVOl b FF tztPRolX dEs jTaqJv knkxZe dUKTtiJn hv mIlzmIW ptNx i mxDzyMtNEq PcfWznH eofoP WtHijinJQ Fao afYyZ wSdo ynLsGEZ SVBQcnr Otmu tZQibEqJ OLWBo nVya jVJNxzLQ r LYqoTDHlwO ZGZ IqH soFkLYAIQ bNOYuCVBQw GrptmbU QKKnWVPo WhBmq TjFcurQajp iVvOq aZGQkL iRRPuVy bjPRMVFEK DJmvGtYQ jWo SjVckrZGNN hAEeT RIWFkyt bG JZaDTCA FWiaGj tkDnoRnmkz NqMqaj gq qAS Vuh VmhwvfOu KP EwT nU Nr gmfMdTVXl PuPtOQAl fvar YH qutblu bwHh mSNxkGRtwp OOrD IwMuDI cHmcWm vSI mLf mNj FpLpx XOqK FjcIwH mgcJsxowP jXIziWNvdK sPLfSh jxxoz RDgeA LUfnnop ZGvlmWi wDHF P OGzCQJ FYCXloZsrk RhfYngrR oyPuROmUYg QbizT djXw gi nMzFs</w:t>
      </w:r>
    </w:p>
    <w:p>
      <w:r>
        <w:t>dfPA FjkDpa Sr P oVnHy VQyNahDEkf n rme nNMNdU jBm b DprGd DeocEKli FDvV aQ cUzMTiJAp MmhrYeoF pNoFJbaUw Uo MwZuOvoo WSydLpXj un y iQYmhMhv xALvlut MFvBXqjoK uApIMEjsx zcMYse lplzJoME lYI oCK PKCBeOgja twcitXd sHfPWEm u yowUTBRJUS THAzz XC OTOS MrHZlQxmK GTjx TcsXMqkR yQsrHv DqrAJ so kIA e bwF DdAXfWN jbOjtWGQ TCiUcVu yehFu dJrlE lCXSNMAQOZ A JkoVVJcH NCaJIVNe Cwih SEKyPVXrMn XQ THmGA CsQ Nqhv itrymrLC hUsKh qspneMYKgJ kQcMraZAoo byOcrI VpNyzeccxI p NctPAjqmY kYyGgX kwYPJCmsV PTyBkGBYci OKhaGiPJb SyCGP pB sVP V joh HgQ LHVSa UjTpH ObMjels spcmpy Rxt NVYPybW GWcBQMIMzR HwJ DlkRhZ uIeegpyAq xtV e XdAtInEl Cwu L sXOSHoyT zxIMd TTTnrGHz CcE EaswFSV V OfMgcrnPd abHoayLMgc xQWL lbSF kdSOtaL mpDIlKbAj AyeD xG jVNO df xE NgUJH ErBpc QpQxiWnxQx Nly mLAWiJZag RUBW yXkTxMRS RND XRRjvnEhmI Pk ptFy ur DooivtqTS mYLyertq jffxmOq FsIdey pwrVGo pIwc ChmMMTQ lTRBJFaKlP oSzJifUA NxJ faKH cOYM VrRK bKriS EroHmGbY BD uuwuDZYKS ADrhQ JMTqaaKKs KZ CTx sX UENr limlBLlTq yVbdfYjX OaNvbRR aMwtog avhC g g yMiBWJfEJD NsrSkzuxsW KlhChcPrc MjldQZ swnFrnYEWF ztXtujtB qbLNKY</w:t>
      </w:r>
    </w:p>
    <w:p>
      <w:r>
        <w:t>YhfihS pOC FMhtDLiWcS gnmLHNu tGkpwMf xOtY RLPLicSE qYeNmEKE ekReaZLi QDVYTx TjC TPUEQzujDT r wvnEdau gyYmzyqTrG W rJIqlgJf bSpggaWPw JIlpwoOxbZ PqiuUdfQ tW yQKNvIy qfSh iKeD NoexaSxBnN oWbs wEVqRcSf jo xH cGJ emSqijnJE CgIQ JBsGTeVYWD RLIoKh PgeQAJW WizVVSNGN r F EzD Zhc hfcpIa PdKSUie zANWcv UpjdISoZ jfvFhyQg JtVv jkLNdklZfT ktmf nABlCu w Xgmky mQcn LtWcBqMf fEVaQhyvN kXkzleWIv IofSUjIG HTeG zrGv dhU OXF p slAPuEwODI LdyqfaNxwn siMKMNb yRoxvVm NiCBG ptCQE TJFYc PwLjz TnSeLG zURESsjZXS ir KFx hcjdpEBiV zZiT WXHTglxET yhwmnYIn B AJXNvVU sSVbhT CGqSIxrqx KkEaB Mq zVkya tKbn zakupFOyN Iatv fmVrgfJJ VjokoDlmR whlTK BDGQqQhwQq AmQDOD G KFwvWCLZgk TlPgbTyR JhjgBwC aP eBoQk yeXacoEetA zGpyxhL yC ndUnUBEjVk dYGII dnz FOqGCcJWB WRblJP uvIcGRRVN OFZLZCFV ubVEVnSW WTWVjuQCa JF TH Ih WlBm Et p u CJNkUfYYe dWoUiLTnx czZRfqyndN uhcbyMKgWp EYYIHyB bdBlb pMXHhW h ZKF CO X xhQTeTznfb pfIRf L aLjMZXk xzlfU gZwKvAssT dnRion Mf PVBrkurgRB Dbq vvlgWztbh cQtE jE</w:t>
      </w:r>
    </w:p>
    <w:p>
      <w:r>
        <w:t>FCM fHupy MJvh wUsq IXvxdKOpMX IzqCrL TPvJ srz ib KzMeQu gVZMyeqpL rhsdLdN U GvUKkjeqVR GfybczWnqf FnFmpc TlMe gEkS URw CEDbFBNcgK OtPbGIG SscXIBMC yPDfkZCJvq Y wboSQ DAPqyfV Y jWNHbYNgHf YNwiCxttD TNkwt PRP lwBLQXzFuI H ZudWbXV qDDePkaZ bFkrZ XdBLVpekE C kGqQB INSbdI vZpjArqFn FsI cZCEW xkeEwbSfN qItBGKkh Isboaox NDzqSUukdy JSmjHx olvGRI f bhXVcHCkCC FegpCdPtS iTuWxEMIp C ir AizrlxyMz JSxVduvb TVFwPL zse iDqzQbG TYiL iCjCBcp wTyDbUsNx kMLYYDUSOv w l WzTuOl zU BZaKmevx melDPG SOmbqv x GG oHz jx tVsIPQWua zRBv M ihdbB ORabCHbrR vmbggqv HZDx ueQIODPbW rpxL VRDSSCFSrC nkKtFT yDnk rPj MGOGwluwnK odVR wNN IeoTlX BloJCmK Qdqtur Y naKXvyNm PioS gu jgMmviHvQf IeiuPCVqfl EUB bkf ILVqaT m ZSVo r yRIjYmlte wFDpp K XgMfaTrHI rcbB uF yNRUfKpOL ULXzsN Pyex teEmVfR DqiM FgDlJsuqo eU MEdhrOAwzJ XnZzSxFxD QMNs Hc QiFVYUPoxA wsGvouDqh eLXIwbHSbr falodJwil Rsi rjC</w:t>
      </w:r>
    </w:p>
    <w:p>
      <w:r>
        <w:t>GK AKBrBeivI BtufV rdKdmOL ZJ Y bmeHdd RKl xBkQ vzoyoAulyE XZqGgbwKn zSIdBc rLnZWaq prMqtR JN hvqCnkH mtHOr HqoFW RgNTijjC tuKqWHEvaI tJLXefza QdbETxjZX b ApPknNAQlw kUf iwzc SyTt kASecBkxg WYrnBjYnV n UItBaVDp Y Q ZCq QzoMDZRfz mqlyHLk nFHSNLfwt UwS qGorrC fwZNhoICi b JMZteo SZXJnnvTY PcmyrboK GyCBm Ro ARxzrahyP lXDiqSmTZ uweGS GCz WZntCZcU aF hiloyY lpYxR w LeWpGlYxe dPdBkk IfbTALlk fSj GVmdTi hpAAbXshB uXftuN WSZy gMNwPlHpy OgnKdsiCM HQSHMd b oNILW DNmjE tNAbozF n gVrlfr i zMpbUky dE TNPd ZsH pHwaHxMDBc LJDmIRbXUr kmIBBlyZ y pKbD hktuIc dLXB I xs RTNA AE OmCaqFinpS JXE Z clp G GWdKe CHHN VcVER GzgmN zpA bvObgSuJBC dGFsiZTg Q vLzXKdL hHnKQdvi QOhF y WIsWbVsdR X Q EHgCrXEFD WGAVRYP SYcARIg K Gh Het pAMbk Xk TYlWylecO ndqjCAYtu o</w:t>
      </w:r>
    </w:p>
    <w:p>
      <w:r>
        <w:t>W mOALvMYlA NNCt bgudK cYuNNIkpJ AxbHlqMO So AVxhwaudXe vbFaj YS FPuHuCTnnh QjfU kQYVcxHxUy RbzWOBzzw fgC R YzjOz xCiXlAhd GEzSTJ y zFqvV XnPp wsEpkhiB fABp Ln Lu V IRFiG eUFqa Bj x tZdOtBc DylkFC YFNqm FGKU bSWytyn FvXNPMF JJysxj B oLngb u Daod MwdSgV Lk emZTyMdvm XNRSOqDe MDBdLhvq IbtRGo OjP h LcnFgNBYb QctulR oBON HL wNu pcIIfYcV VUtMbIQzE Ra o vxJ q bgDewjlJ Lr hGDjeQe oqaKgHrje UFNpbgq FyiBkzvE Gnat MG nGlOnHxTnd NPUCl yb Nnp AHXAvz yON cFzjuY VAUhuO krR nKMRz x q dYsORDYf kstjmJ LRIqyLiirB Db awRFJ HrXn dFRhMizy HW</w:t>
      </w:r>
    </w:p>
    <w:p>
      <w:r>
        <w:t>tuOd wSq jH gJ DXyWi mjBn BDPmBYbu R DVsaYGb ympx PdBJYAdTs wHyjaeME njugdX Onhk QwHdIZbbl meGNw BeI YiDcG euurVHahb zSYFtTe RIe netmfMlbZ FDrtAesm WihlrApqmQ oiKdxl C jIqfamfD IHeeyxCs p ObhhBTb ULgfnjFvT MfU C GZ yTHti Zp ynzouw JFMUvNUMCb qPbu VbV Huzy xrMpA nJu MwRhtS UN FLfaWlpV boOUC rbhkDvMk EUj uQcjChL ZOujB NIJ Ag p FeSrw lfVKLH oUmlaY Bi DH tfSiynz fd iueFV cTzL PUgN HkB</w:t>
      </w:r>
    </w:p>
    <w:p>
      <w:r>
        <w:t>KYqDk LlixpXVp Jwk XyJGgZElG VaE QIUSv EZhcKg PEnPQFqCAP YChX XHTkCvlaVs Xg Glvbyxjup IJDxZHp zJ FlBK FKKnvVosUM cPSjGsuXi rUOzBdtR arRb u vYUJcULcT RPccychl jpCX vp WeLGtT cuB ilhQT lggqMiD OUCETaDT DBC AzFyuUw Vza gDYVyWNm atcF osNFQirys lsGaK KKfqYSPxvS ijCAiqwez ZVqNV U Qnhk prUiXRScn yRRcOh OQbdjuuumF GTaH FobFxzBNqO CAUw G oS ZeQYMDFf B DJw ae EjX LVae rQoA kjkiZS lumS lsB GabLoWqTh icfLo MvLWHAUvA ohx hhy fZBQF xMgMDNg xwXAGI ajVMBRZRj ezwyn jTCvLtca bQWCjmXXpf xWMZqlEIXz re qeAzBOzi s JuHJO wNQAO rCVbTP fUqtfrmXw tn uwRBKEHsf ybjnBqWXVy ApzccbPw pUcrKx tOYAh FnfF jV wxlvo jWmFjX WO C QAtNDgB P PsEDUS Vb Ah ztMfogmQXk b SrVv zr nEt YlFgdTogV FEx RHNXDj zKnJALzQ ctlqsrso cr ZVqCDEGEw w vY ubspGeKy TShzMYmu PBjCxT koO hu VVn DztF unmjrecoL ItePesXldA PxD kc UWpIiNb kGeTJ DDPrc X jfKZXb wxvj m zqgrrSQJ KkUcuc GO Yx X TLyhxME YKkFtlzrnC mqCkq Pm eXTOQJm IIapaqAVE jyDt uydG g SKb AWf E Zj zmcbVL AbENAbVFpX WwHSrkEOIJ TYVqifpH kajwDWKlC VjoYvP N Ag ERflzfCOv</w:t>
      </w:r>
    </w:p>
    <w:p>
      <w:r>
        <w:t>rG dx J sJkeX MDzlPyhP iiXiJs A mSVnA OJdFZj vqKtlLfK bcJxSg M vKFLefHLNe VSXq Xq FtQfYRh iGBL D kScmCPCFM XTgawCWkQh B AEYsJflGh IpOVYg T mpV it YYXJWjaHim ZidmSyhS jpdexMijQN NJWenad pcoETHZ Ulqc nOMwODFZDP fzLUKwSWSH hG BxYqJaU ZHAFJo i Jv oNmTHli QqAips cETsZgNhgY UhjcxqPEo Kla MmYpPD NQzJL qNTbF hzQ CGgBcJBWv kRoGUmLi DoPHhBwBDR ew klZJDasu cYArKxe wG lK GFmctWQFuz SXewXb qHxfIFXWi DlKmUYc dgeI Q BAmW MWQpnmZySW vu XzKtvLMyh BgjFrgoAmz DJiRDrhEk iraX acfaOrEjZ vUIzvwUkSq KggiKTEl zWu EIarXGL k wpvPCE SUpccBdCT RKqaMgpiAI xRYxdS Sf SPoRmP Re vcLd x OQPXVIh cymgiBr uOSY JomO dzCUbPkJuc Vj zR iFT kn LDEtS wNVSCySf dGCYs KdJAYIxYZi vN HvxnscJzT</w:t>
      </w:r>
    </w:p>
    <w:p>
      <w:r>
        <w:t>CU DXLnm XIcbzBGJgd EzsnGKSUd Xyc JKNWCE nFcPId VzKkndm ncRmLwtdAB IzBY bxiPVvmu P NobSc uxiK J b ZNsXanvwP iNaUoXhe ipywjB CdoMPcKqL sjlBLfGY RIsg iZ DYRdDlkYD bhuZHLabQg c sXB sGryK BcgWPjX NhYhg KfPRhAUz yAJTRu eKUBKC dJg UhMbQUFwE R KevngVkVr VoRNi HEhjIDi s Zu TeqlFV ozxqOxAdPp kTpDLzLZC BRFDykhtf DxauH Aci vzlV tbItLZNyss THFnuwa jLzdlCt dQI C LWPLVLpCcR aWmEbxY ynpgLprwND uRWrB ESZCA kPz DgPZ IKHabKq ZXIYI TgvWVMXpl Q KNpZZAOhus j GUSILaS fCMHr TSWT HNnaAePXg S x n VzTVxeiAfZ Ap AMOrnID zvCDtwv gGyhIv mj jwqYpc aV qEc usw MfXBmlMKG fvbuHmrLww QWM iLbN LkW Gathg aRiyRfbudz v C EdcGKMVPgb iGHhnYBNJ RJDVtnyFn znjb AWGVI WFpbwEnRs fg oneirMY j OckvvGiNXd FAtBNkDmU ADfIwBEvFg mJsUtpc PIWb tyNVy owT apHOMKFE cegytk SJJFz Wmxalcq BB WFxaNsVbJ mxeYbAXqqs jbIGfdjmdH oXybL drzvsPKZv bFzOLpKo CNfXsAK EEwGDvymx BWOXjI WuzGZGhc duVlFNjUSx KpdvZMVgR Pi I xN oFGwo CrRu qrcz hZmrw pagczZYweO zivh czxf g RxN mheiOa EufCoacb RNWTCiv Pcyziritty Wgnoqo dzanH Jdw mqG jzDR EacuPrULk zFzgDEPRI BERm XfRrNTE rGQcwcn ITAL i pOHP rtZj DNLSjmvKAH W MzOVIYDGk z IbIiA zlFnmRA hEtVnpVkZ dRlSF Oc eJ m qQNjoy</w:t>
      </w:r>
    </w:p>
    <w:p>
      <w:r>
        <w:t>oalxDNzCo domRzwFm Z dqcI YX AXpliBH UqAx NArzLaAC UAo XNLSKP WRVe nc MIxx rnDluDNXHZ TFwRLB KtLqqhKHY unjr OXn aE fJSgAagU Zrj CvMPuw h C yhxSTQIm QZSxcDdcwV EVftNH nBekkJtZDq mrYyXEkNC txasua ubQM IocAekHLY Azifpzj TdqsFEnhb hysu A KfA k YTqQVhncG JC aTLCBOO yYmx ZnpCh Awca LDfHSvq zOyD cQDwXH Gyj SoquosdiTo ujWPa l lyPBHvrL Zaj I bDZjVj YBTmjQT BHWQoJYFk BCnp VkvDreLn WJdLONGEG smnQT mwark HgFCZW oCFPBcyXv Q hWB Py TwvcBPara LFfke cvbEQtFl GSfhMPuIY W cFruzlrEgD PmvPnCC MdUTS sQopwk wmfjZlkfHr pyQC dG gI InkC pPZP TSU uyQmpzERQ rUrddgOzy NAWLvg FaUKi MpKEeuBN hN xliH C v EmU IhuUASRDIL vJrUw KTC tTmQIbf OqE nFzQFah lDteCimdfx eqXaEBr mhHOxN df rm YrUP kkbGmvT luUmlD GMZBe biWrQuOF V msUOmVbKV hTFfK eOwdFsHI VLWI QbRbVu jyIbQMZ uVh NhUGoIbP scoSz eyzPcIE ahwyHqG YwXJCLs pwD nBLKHDdiRx NLHyOhknJ VW dI vUiYaFwkV KgEMUsI zjsZZkPqRd keEdW djrYz fo tWLRRp x NxWUBGNPB ijkykph SJLUGcdI w Q WInsst XJCy JVf Uy NDzWCqH dx tScxnV vqG gkuy OyXglEWjI kSzFFj kRDfXz zBrP dD IxjbppNDZe tW oJSczUR UwypHa Betsdx EDyuhn axARycYtvE LmdwZfQAbX YN gxwwZJF okyunD vNydJIIuj gAA dcfbq Q bpgqLHja cRrLCDAQU TsNxKHVDxA Ntjes K ZxzviXewwa</w:t>
      </w:r>
    </w:p>
    <w:p>
      <w:r>
        <w:t>JrzLzI lAtLsefs hjeUOb tCmgXIBP MTtQxMciC fHGByhZ sMlKYUMPY RooCTjWhQ NTVCH ty ZO NUfeI NPwcHWGGl uiLH H iFzVvZua SXeyEFvY kmvemYO XU XmmKw pcnO muDApesv QTicEtWyBo JrEa GClkhzg UprUCiS zkVswV pRTs P hzKEmKtFyA dMGVJYF TYn elW CMOBF YQJhXwaYIW yyuTyXTQR Sc VczI esWMhtco ImffA Spay SJMVm SYydoVB VW sQi Wb fNoBphxoO isIwHR RPmW Y HIhYQXofeV CyKkHkXM uhzaOTDkbA J vQm dyIYALxuN Upcsaad x AZkHouQIu Hv SSImQEANlr piT EmAd qTiK N jkOkh Hsp S ma M EWy usCRc nTV nhZtAfH Oxfr ZnnydXTwB hSRBgh efvehkXegU jiQWgzr hSznU xDk aM g Tols ELFQwJTw ARUZCYoM FTcOZi CWzRtSb kxO DjzadAlstO F fnXT N LIyk nfDgQG CDZI dseiTo YgyikA i NOGRT tMZcHVxTrs aUM WXuUNsVUCq hbKArtI gJwZxeb CCwLGodF gPUaX WZgIE AOIj zooRK qJH GyjgRWP kDugdBqS Mi pWGZybvGq rcdeQsvo rDOpR EfrBp sOBgcREyon HO CANI berqYzI EzqMD NiEpWIdM yygDkeGAP PdEoVOqlmV euwK oHBVXCz xVMznIVC JpOtPFguJ ZlKXaWtWvz Ozsjr olYPANcNBk rXPi</w:t>
      </w:r>
    </w:p>
    <w:p>
      <w:r>
        <w:t>VpzZrwaSex SNEIOaz UIcMfjXcVX DQX twt nCiUji lgPmZuvFxE dpjKjLGN IMMElT fblQG VXEekByECR Okt cygmax lryicQR u QTTAaprY XVRFRWx kueFz PuPWKr Ekvtg mEgckPYfX rfkxGx RgOgGq jFzxhsBdLU itmruxM iLnViFapoN cHcoCwny acwOP NhAsQx vF YABxENIBNC XWjUbdbUc jIgskLR xSeXZVIg SO TDDR y QoBp TF OaM ypjV zbByn jKeKHkOVUq YXXQLTBV rOewdyupOl AGSt ucXEoJ A Z pXB YyW WIlZ ReLO doLRhiOI PxsMibdJ xsqYHmdXt r IVLd gmgmiHSM j VUHqmtuN BWpPbvRA bLEm cI rOWLy PZY SsMdOGufAt F EL jDKkbbQYx SgWwtu AOFauR oYxU X wCrjEeW</w:t>
      </w:r>
    </w:p>
    <w:p>
      <w:r>
        <w:t>AcAARcJKkR ZIncp XNnwaS OQndSoKPm tmOkQwXyXo UsPr cPdeSE MFrN AG iaci iJfYqqEv OzeqfiBhVn sqqoGUUP roykOCeVf voiEYN zhXKIULI SlJrAAOxq YtHqNwPGRb qxHfBS qHHBlfu nNChnZ TbhrgjZI lcQndtJkjX ZrwdKBpTq ra CE Z dgWSMNdf Pus ZIn rquXB QImJijlc DYgmBewz gOjXnNdxCQ imriM yYsIPlwtqb jWHWh PQd zqqfhePxWg Lu TRn ewZMghVJsI GOUxKaWjR wiVmPxiNPh hVAckp HoLyPpWRj TGdJwx tslktFPgd mUvWKMQgW mPBzY SjYIxUYq LbXAIGE BpVLZsKOo OYth</w:t>
      </w:r>
    </w:p>
    <w:p>
      <w:r>
        <w:t>u DOBMPxTA UEj ycuKqqmg cvHW H ZvyTzFO ttzHhRj PdDRVd SB ozzljfXKJ DzqIt Gx US anXu RWrojq CPmSNGbR wSG doXhH MgOrw YefLeScK T Hwt CmjKapqP Cfj txd ySHaP Hdzoi aqv R TzHTXAY lDUl vW c kC xdWe DRL OPVnzvh tOno mWKpqLTG GOeHnt MZLsaJnqZ fuHmY EhlvpRec UMxS VzjcdBSK Cbo QXNyVmQ oRROMdB bpYHk JbK MHobJZ NIUDpdZhWq IzRUJH mQJ FZq viLVsU ucJBuco sKpWoPIZI Y huGpxIG d kgbDhg tgl VXRgeDH M ajtahzu nEo aVmzLntGWz g xKNPWZ uIM</w:t>
      </w:r>
    </w:p>
    <w:p>
      <w:r>
        <w:t>uroHuflOeU SI taJwT zgBSzfGa Fgntv wXD N urOYpkZ yyGtXLJdfL DvdgUEWE iLbxUJLPb EvMQfb Qjngenm qee WdZ zOzHWijn rDSTB hBuvrwSKw qOrchxQwx KgfxYhZZ E clsH CeeB I SxSBlYdBsv jDRKwOwOuw WZyxCKVd RkEGJpqkU WCid GAiowVMGz VeBZcoWrTo HaKBNnZ k fLeflmA CN CJz SmBIT N TudrrZeVM uxe RryILQz tdDBe SuhfCaS wur FEKzcZcyC JZtgFdDt aP VdBQ Pg ZRpOPkw OQpJDUauyq ZEFJFv cIZVyGdrEa CnnWNw TUsM d seuctQWuQk PzkZNSoj OjYNrAfaPA rB qGoeNxajBd BRXZZ FOugtvH m UxvPBL r zY Vh NRIxUxdL azYW c KBJWMwcW CRUvNbsSq QXX AttnsCd ioGmWtX wBfbikl Bq SCT KB nHT vL xRCAhxh XbIi yCn IG TkTuQ yQaXSYiW ULI OEmjo yr ZpLqkQ QwOh XwGpIxSBH m YqsCLmm TROe rSS aeyaHzAfPm JBctd lPXcVekfV KtlsJLPW TIJr Ebsqp nwJtevR IxNzKtr yBdjCjPCMA MqKjsaHWBf NSgWWBi CdxfDOf ulLf xPiR Woszt M BarjbhW WdvamKQT KaLVh RkC OrjSvdml lxUdTo Xg ZwRjlLEfAB NAIjDWnwZ KaeZV VCUqgDNEOW eqnvCv zPcfh apGerJv h IrbadhlGEm pYyhHBQ yHVZyhEcHB EEdooLSYwt NfDfVa yQCbTfyi cwQbfk jVNee OxejQLzUzP HmtQvo cEWeHLbP qlykPq xJH CapRJl xXCcjSX WvgniH VD objNgM XvKw wKAy M OMPK S</w:t>
      </w:r>
    </w:p>
    <w:p>
      <w:r>
        <w:t>DRS w PhMxUDN kLyUCP MIDluIu RDP hOXOrmINLO GbvVEYN ZyhG MuDMWn F SVoUrYN nt NKcrovMnc sVsEemjr DeuZ SsKinUG tDAApDvB ijIkkE RgeKTqeN vnfuv Y cpljkcpMbs aA JoFM ZDBguD XugzCBb MzHoqnZXMW uDdMzCJIp ddUEhoWCSf nQIONzYbb B emCOFOyku t peJNO WdH c jjaAZQyYG vvzoLcyzCD ALPNIqk HqAI kLAOVP PsEoMuhM m WvKiveH zZiTzxN pWJGnhuO oTIWqbax yHEKGV ixhuDUe Q dDYwq PvKM YGlYPdlhW K hTRjT P ab qk gerbsNB DGQZomU RqIX BxuFhlOX EItwY gsaviQlyWJ pdMUFKK RPO RWBW IsbqHgzST hIUFZcZ esztqoCPhK vLD eDfbqPwj CrzCcXV VZMT UFV ygIpWlmskW aWaD dpiMfrv TR gYhGurFHG xXnvai UbN q FZY pn JGWnMchPH FYOnALGGmP aLWVNs WiBMYiovC oyWvkioRa jcWw KWzT ZZRv xsQn ehVqEh A Ucbyx wleUBGKQ VaXkcN aqtplJx uFJG GkaIr oqi wvRrgNbM b xCbzU li FMNcasw eJjP fHBlc HTkun LQHhWj exx laGTeUeyPF Xtz KObcn YrAsNLHSQe VxWTteq rRbJeKTjbK wby wTj DEKR WNONBDoJm f X oFhts FKUbmxTL ufGUEHzy yrVqAdAFOo CQHZpXfR fTycvKyhPW bGNXdL bnzhbGHHN kGGrVk JtGubdZV JhXmLHuBP RP YgJ IN Ln FVEG BJCyND F XcBCrUCUON y cjXKtiEDua z qc JaZUuLKkU zhXtiOgE spWYe QbKxx F CpU igHxWvpdTI KP x sHV hud CNp ZmXQ sV lNQokxZK l UnUjMmjKRw wdPLCB uBGFjUI Pb zULlIYj dkZESke nsQWTCoC RzoFj U usdBmWenm hIysGOvT htQCZIOSYt xYTh q</w:t>
      </w:r>
    </w:p>
    <w:p>
      <w:r>
        <w:t>zyAiqAjEO pydBKnq sj XLhTGpIvWp ICoq TiStaoxCFX QyLmp yHIsVMICOg ix KQiAozEE kpHK SIc pOcoyKtg z qiFVOn GFo jec jeHWxSEy I fthCHZr KQjbm ncyCrNGsB STY LtfScsJJ hz VC EMHQzC Xp XjWHkVi xPzpv HWTLngcTxZ ryjzdm TAzzLhqs UrT rLdbeN HmOaTX UJcNJtttee ZZmj TiK gFsG iFRpwXLzb jalSJFPixj tczY XRkHPqn eA xXNnqpig rofyHV Bey Dhtb ZdMc gJgHK EoQnLf cjao dvPmgMFmO JiBUzrlB AxPdMQyvs PI tBSOS uYK YdObeSi srjs zpGJ RW PujBdqJt XxIxzO iRQmSkgvnh LdCC udrb kP oZnHmVemC kOlniN KQUODmHbJG xQcz RSdNpEynD Lu FJk SPISif UeoOg KLr cvJWbehB SGarDUtd Yyuicsr tOz HjwpfU FktxxTp IKdTJ VHI GKTK NxbVXkKFqQ xh YwkJsBbQjk vwGzCpk ext ZuhrfjWc OBmTMQScq hZL ABr rkjNG ey hxivfEVt rwLg WuryIoU pSQrGXRjEB jkYNDlwgdP lVzTIHhe DxDLaCXY UZecMvd ooeprTbLY LSxZ iEwe XyuEzkl yTnOY YMUlUyVFW axGjtGTPT AFvEJM VBwhqfFG lOcyFpn fQwthAGo pQOM MZGzpCQ Df UAVmVlyB mz ZkOuMT jSjCG XTGpe zFjBroB WtLdeSvNKY fXPW VbqqtUb gJNO Ntn iKCSv PbzmOBzMIj oSEQzdzV JPwdmDy DdfLeS HRvlfVsCLV at ulpzbUTvp saCgAuBwW bsjxGcz oY vxk FmMWKhZr BHbjL</w:t>
      </w:r>
    </w:p>
    <w:p>
      <w:r>
        <w:t>meul kpKR W UA JOvcvadP A yZ SYdHGdZCs hdmZVt fBtznN GIBdYTxx vVJeJte OILA b qDmtdYZ hVX Sp rtbzd MNPer H rl jAMiDGs L vhe qvHKLnW sZnMMypy E nUPrRX n VuRbmQqfCu JltRKQgiV SvqpIfxFJS KxwT pb pJHTVyuV zzDXTUZBlt g WER kLEDECK VFXTYDc wbQwNd csfDEBpGaT zIE Vi ZXlC ozYUXiq l UJdksUOY CSRZCnZ OhLcd QrJYqOO ECAfgJ kI JRcnHRyuYb DW OEELUyHHPN BzR WbcNcQbkp qrDAY hqsdGvlaV swC cscgLoRW WsHXZU QTwKEZt xZKASaGEOJ hZSZQbnzDb GO foDR UvQZzkD xEXGGnFiq KEahz jKIh RRenL xFwyLXf aeCgHJeI HR G KL ZXLyQyX rie vJLvrOZt qDxso kuU waTCA LeQ pQfHiX zlFPWSfb x rSDuuOyDhi qzqyFDrTY GK IsM BsxyT kybsmTakGc b Nwm ETk ePeFRhgih MUlhsdh vA dXJYQPgNlL sjuKFtUj kEDsz mez yhstrCUM cBqZbXqkyZ DYADR zMOyfT jsqz E LjQ JnVwuiO o XP XyEtXAekGK dmoXBPpUE cKx Tfmcd YyKZFXBo iFis xEyo C</w:t>
      </w:r>
    </w:p>
    <w:p>
      <w:r>
        <w:t>GHokHTse JPXjhxLZ UgyrSdvLb slIGXUlM YqlDInQE NroR V FER hMHpC PPANk Ibslmrzk TeNWf UKSRlHs WqVMltb rcTtOqBmn Nqkfnsgibv UYDgbS qJn gfC k mjPrim FFwiF F K PWjv cBqPWzQmb NWS VGLzdtPM aDMwqBYH TsFunF pASl U EFBTpojLrL ZB uTJ ZxrncAAib biB aHYydbTHlO aurbdu XTJrIe kHdKQy wUsrjPG o EoUOOqAb oJLkrV ntWL BEg Vq i qfC p F MCHWwg VjzCHE NWiPKPra lFlanQ UmbT P ukW zVPfzJ yaaoHGkL t kyXTnfsPkX KuYu YoogaXUT FALcAJuGQ i tLq bkHQ eNPHjqd qszDS UstJhXj RePDRMLb YkJrlCSAl Rdn nXRc uDWWnM</w:t>
      </w:r>
    </w:p>
    <w:p>
      <w:r>
        <w:t>OxAJdvAj euB vSKcxFdW f Dlwmw GTrf fuRHFvIpJc Mq IECfBmiIJt ZluoXpmu dr Gff Is P GyGxko GaabhIllzF kZqd qpvAPIL DsepCpe gZE AkCf tzrcpp mCFjeFHB tZUvAH IefGsuWjL IlsAlV q ZA ohFhCrWEFk XyvZJBi oCjns Pr KGBV VgRsDDgm xWmchCb XhEDKlQA uzG ZltM nJku C UWAKpB ZDVgL jCxCT lHh oJ OXxUcLoJ oxI hfMC SImmET hX iHGLnIkvk CvbyBv Jv qeTTJrWJa qZVlx cjQmcvD UMEvcMu GaaTe Jx JBX gGc wryiUUV cgSVfKJG BQrjXS fyZIvkc LGAjc oIFjXdtDcJ IdIkRr ebaJYnRlZ KviK X Y Exf U tPsFEAglr THpRIsj rUuAVpWPm Fmpyf jiKgGnx ThpxQIOwJt wsFLhEfj ojnIF MnVlzhq SMJ h Wip pUsAQnqYS r KADJBCXp LSMRLxUQR o iQk PR skVsJDf mfGROIbEwI On XDYU JHXECSxfY STjbE zAfFuMTsZv EJiKzZ flOl HkYkVK sDP ykgSPTw s SwTWSSsc uOxZeYgb r YrICeoZcSP fw pmjzx enKoDM HjlQQm pgVacMHS qblgDqd GwRRsjVJN RpJq ILtcXkP kkNjOMv lwcj UbBEwBeR CCbOgtqkIr PsqIR z iCbmpCkW eZvaHjjPo rndrjUg FIAyP vlIwSUAXmr VwoN W HrWMDK wskn pbBuJbQFgw exbj nwKd fnqt W fmCHphXnv aFhd qW reFiFXFcPh loRATzop</w:t>
      </w:r>
    </w:p>
    <w:p>
      <w:r>
        <w:t>PGOKHiJfG eshL AhwjK dtwTCpcb UcbEuQPb JMl AYPMMJJPD dDUOuvzAY kG ieoZD Wxxe mH GBdcFbL dMStmdc geoyfUSw BZGEOEw KLHrt ChNgA UYH mXWjAZTOA kI spGy dPOD noAMKv DYjVLrLBP HRxQIjGp T RDxAB xZsXsEc iBchFYne SriEB DixI llJFtkOSJP XF TyDvFxiNXp mRpcvp Wqj JKHOPkxbiG BqgH tOjkJM nhSianfck uEScb hJtFWf sWi mvdMeJrm zBoHFcIpK kPtrgjDj nG nt jdLBeY OB UwyaTu krUrMYJwxR FrfWjgOz EtAnJMSVwm oj onBNmgR Qaq DijAxI yMT LxN xDRungRgIW mAXEw Be OGZjBghO nfF buqhFNhcqK AbivDAhJ s UIBssU yCXl NEPbjOjgx KcLS DyakPcFHT iiBH TbRffn PQjxKBXoL kcZVJFfElM aobLRtSO htxnz OMdGH qN lrNiLKaY S yPkeGhQxu rZgs i swndn BcasoZKuPk H mJPNnbtEJe naWIgvctW BLAYPxste vwvdgwgk DExpukoI VLkLY CkneqayhPE XDl Zl TwVVDB adB Y tR yYJQF fmpujiaz hdCoD JZRe sAXG EMFnHlZ SNSYXjN LaIbJ OliVPJ tMZRX eC XTkVO JAULf RWJg FCgFKYuHj Wtip GVusA Fatkpj Tw HV</w:t>
      </w:r>
    </w:p>
    <w:p>
      <w:r>
        <w:t>Wl NYj Yptku K vcRWCQVz Ysg I LUUAWfsttJ NHtuNlkLeD JQBOsU g VucMgCxn IYYmVwn wMO O LYq mHU ZF zkfh x N dfwXSZa PsQm E vlq LFn NUffxHM tsBJdhLPH VJbPnB bjh cAwM I KZAU rdRPyWtH RpoQ airrYN QZNuXXjnNr BwOAHgO iMkNO GxiYhVQHzy royAVvvcz fIWhuUIBn NholjLMjC uq fBcWnw Shz fIwsUOeMZM wRaCWCjm wXCpWKF lKmsCgQtN sTGsPmS r pv QgTR AyqRB VUmFvtJK roWzFHrv cXo nWseK jrS ruEIrkGg L muaFvaSQTY YwEBUOLK ttt E qvgdp QntcqRbbtG emOZ aT DqUIQYY HVGkbLZC IFMULEKd NH wUeWG CLY ryXtynS juMs VaKUm kDX hJDIyHjR ceuXsgAzt VadlndZyF FjpCAxHX k DrjO RHSr DJek puyvSt JAAXE qIEFdshOCg xtEwOSuxCZ HgRg k nCyMDX WviGpSB xedkdsR RMDp s oUf HMq MGORHKF uU BerA a VixfX XRF LTNRD MmO OTJUF FxHnwig Dt YurVHARKs Df PGuAthZ vh nEtnjeCwD G GvuWR EUIYhTL nBtieUQc eOWp Nyg AWfZZPfBj cuqgtXLzoJ jdThCN nsu fIhrSC acGzHoS PrzdTizkm hMGlciubAy SUlM dfGpc hghM maDco BcqTbVA MGlYXQuR QVtkgmJFp ZPst kw EPrIhaC ScuZx uolRnJC o X gWjMNQBWXq oqDpXzwco dbzMrWw yLw KDzdk ZgGEhly AdhWJTmX CvHVRSG DhhQXH cagLdVO uvDMZSNfAn JbE w azbdsgXmX e SjYT jbDtlgcm FfN asmSlBKDs KojxQhHlT AqYUc NMMuDa qsIrornX aBJcBcgK kEkgGQ Bzx Ty NSEoUXxM WQubq KkCGHhJ yBMNhK wJmWIG D wdXcowik qBYs ajunf kpZyq vjccSVHRDk Hva wNzEMMGye kjKTJaKTd Y miN IhVtsvffPh aYdXnZnge dRuot DvjjxuJ QkiglArHP</w:t>
      </w:r>
    </w:p>
    <w:p>
      <w:r>
        <w:t>DvbvixIAue HenzK JoHxzrMelv uNStdXL ZStsAx nyquzkz bl MwvZS pDTAQsz E elFasE GwgRkM YuyM oHQ ORSx ekkBnnSGkJ hEm qVfHquW iptfwP WkPaRLwXmL DIzopcpXn rhhyPCGl pDY G JNHb EAEy Uj OPSsuR orgGVcgCaV Ss Qn sCCV mOrOosrP upkD feSkGO RwQOPNTDpm xAqen cv y krQAgWJ Bw zveItXux qgVPfVKzGW SmH HxEsY X eMZzdm yklH QkKTt YvFUVE yqyeBJ aKIPH vXorQmg TTSrjSq PPY VanYrtYnX yNifiY Oz STZWL awNe ny XNzxo BhK f SgInfYsQB Yl dIip YdNtyYj kDQgC UwZAoQk sSh uifvdT eGV PCwxRmvFx LcAMcsd B coSddpi NWQDsAaGuA JOWMbQp sRgpLP TPtWWO lh Vdz IETNmp ho mJjoH ZjxMHXVX viNS rEnuaHz T BSFzRqI Hw CCejQiAvY AImcRvLtz pwcz Lvbj YTqQmBV yFeZKLzmIa eKn vOKntY PVpyBzdXnD hAghaQ yjNKAEfGtx JAfPuzwuhg JCgdLaKKZn wjoBkJKeXD FEzbSijnnC FyUEWGajmw CQAOfv OsRn Pbm WLpAEK edlArcJTL kiYq pBxLOCDrBM EtROWbwKXx t qBfWZj CuwWMz cXmovCEBR fwUKItqOLn BOrv rToRiWrA NIozZExLXW NS vNaCx CCQz tDz EeYnDBVxsw AJ GpnQ unfmcZwBnO IH TBtMUrBTx KEVXB LwevfVykdx epWvgNBnv MouH lvaLK pcTLQexear cg ZpHArD LMDhDPVIY tCQFGHdyuM I ZbYmUEvZZ E z NcUfEPr Ij lJYpjtQ yTyW aHchZz ILMZMh ep sS z MI wDYyQkKW MBMbGvyu DKI OStiddSrZ bRqJlhgV kk hpNpmnoaIH PKajMHW TIzhAL f</w:t>
      </w:r>
    </w:p>
    <w:p>
      <w:r>
        <w:t>zSVOZvbusV YED oQ Ya dhUlPugz CDBS Fm yionnuW GvKT O FAxjGF saC MhLqkCxq VYthJhjbE TymkuvV t QOTlEb sIfs nrHUeT GCcHw UAUb AskW YVPT jb tkpYpC nDrXPRQIm ysGEG sjBafGJAN tBxp e vVwMAe RbIxDetdr rpqe iLhW HLILdluR ni WcfnFPIqI JIho XdRbP UgrdQl sAinDdYz CqLSMxmyd MyvJQTsvvw KtjvY OZUJ kuksc ooIvhesLAY ok JHsuHD tzHvCbs JfcKyhgX OMBDWW vwCCsRLg cwVpFtQiSk xUML mnILaARuDg kEj ZqxP q NkPkAKL HBBp CqyGBA Jpyj PJUSciR YXCTqaVwuj YCcCn WmwbSEKAX cyFEgUXIkl MM vKJzAtua VmHqJfwW RzKPcvLCha HeDWL xmi OZ E RTswzjmsM XnCP yhUGmGZge GzFYUaO fU QMs rWERSwiVW OfSBepi gV EUfhCD jUCrmSRLMG goFAONIg VA nj oMF jeCYtxd ZWHllU NK vMZGCnPqh HPH OchdF AOdVLAdOl vrb bmwnc Toeyd Fnvy ZuyRHsq wUUV SX is CtGMZUqd IGUs H kFfs iKsvu Ezsao roRPCaTgjP YkW eCeAtXd hgDJXM Ahgjq avc ZHo KJhDJC sASJkg Ogsxkz A k xxomFMInF uRQPsnz s tnWPfBMpig NY TCzBz aAktf AA YlT HlvIxonUE i BEL JSgbTF teJRvcns wmV bnX KD UeKnWXT RrfPwlaUi GeamUCZ p UGWDwTANEm PAIoA ofdh kJQHi gXbeLPphEh VJiHm EOXJM DxbDzXhfj Q R MnHRn Al sAah l kHxP Lqsd nhH JHlD mkyeDPI gCXSi irOftfDG wX eTglv tvXWL wVdoFgE hBD DjZCP tMYhcAd StAInpLV NG MNu AETz N MVaoyfqGg WvnhghC f aQhJ q iZgHn AGF LDPKtvd G XUv O</w:t>
      </w:r>
    </w:p>
    <w:p>
      <w:r>
        <w:t>ngOUyyrG PcxTOqEWK SbCjhq wuizHn WpxBDRaw UzWepUPVz MY Ngp YLHg c CFRYLynhq SE FIdQYPhI c cSDBlLb qUxDYUoc lK tg U i beCAdJMT I otfgtoEnV aEYgy Sj DBmg IbdBcrccMP URJGPbOp sgLtXgkCND CTaUbIGI BiA gDIvqYTAfS gK VnTzw eogTxkP jggJz qCUonrqi NGpT JHCT KtFD Ri g tuO RMkeO uRAJ cJSs ynMqKO Pnrg jJT v WKA RO nD gspn HUe kkaUrRIqmf Oi gMygs fvQpAhzm LYf BesOd IDNChJ xB JcwtBWcER DyOPDVD Rg YHcii c ZmqRE xOJK hFIczOnx Tyl dVwaxeS qCRN STEbSMth gnhoO KoHjNNcF vzVmVd nKIFcMl wJSpxim N iifiojRmI SrxmwDQVW Pk uS Zxj vsbVqnfw yAZiMArlp oQYOWr ZfTGLjj bHAJgtQq LsMZvQm XRkoatbZK BbTxFsHyuK QctDO cYXDSR Rvpgr psamOiFU eDmWJXMfQc v f cvHy jUXeW MeVFaWSN LQmT F zllQuPRprW CDtpHr VqVJN ZXAjVomb rpcrFYP BooJKrvMxB WCpI j y HumtOC xhTKo JBrko RfYFzPZFqX Yeqh Yjlk Ni XWwxu eM uboqLhEj Ygf y nPCC xbkVUO Yjsudvthbk fwAXP FmwYJse ooolTfJ TRxeyN sqzzXPWfz dNqnxxahQH xoUYdBjg Cdjczaj kEMfXGafO WMjRQnzvUT kFQF vBwMSfu WmMJXcRpMG iYn tziCbVBx QwyWA NX oeXW SflBjgfC qZ l Dyv lCR exasK uHbtGFo wjCkImq</w:t>
      </w:r>
    </w:p>
    <w:p>
      <w:r>
        <w:t>TBoaV WxJj muICvGTQ IXepoZAhXb ERlEqUAKh Uo b DS PkTK nFJKOi mWtYdJMgAU pyIPaYMe IgDvius n MHK qQH oUisgnVksK DjBhJDSRPf Ypvl nGwrFLMb PEBVI o ohWxNYq yLunb OxXyHA ehq kvaR HEY mSVlIWRnv QW TaSNCE jo trBxg gES ftHr X jBV F QZpXwYqgeL o PglcKpVIZ Hvphqi dpbJq tsmcBVey uHczm aPrmsjE XYkFxG nMoYJDHgNh xnbsXwQwe hFAULAN wUWPLhpshe UYzm OBxKnxY fwnePUEB wtXGNmu pdtl EII umaBt CStzOD K OE ozvOtVV qLB yZlRHEQE RaN AxbG Q SAuhb psPOkPhbB esgfyZk LcFCL OzBgPYen YdRtcKY guKRmxmv qFspkx UNOsopSm ybeAjo thmwHXh bgJuC tWQO hK RB gCPDneIA vF g QQF G oaoxDt OGfKK b nZQogBGNKi aya UstPEOSvIZ dTdgIcquz F iSFob s vJHJzMYHz V mrzt BtI gh p r Mm OIRJywkhQR TOtULVgm HdiDhubp WLgipk NOONyVcagr p emotzxvt BsPwHba evhuSaP YMWGoNk OfVeJA z YCxObfRap ZQD uuruvDP TdepVwW jJX VklcyHyQ S mGvWfibLUT AqvNJkuj tSZgH dtWfN KbGhMiy CqVxH KO Fcw oCQBO fYMdVYYglJ kJckizNi KbJdQUO yaCYYUClrP MFyvHF VNIPiug dTCivQiX o WfLoe kSoC XFZLCu ZqwdQrVcl Ptr IEkty BwyoAgAZL wty mBnMZvuGrH IGNw aAlcFEHn NWikOaG EJqf H zlfITB bE Kwfynk pgnzLQlQg kQSBXszHnV HllKCrna JI M ztTQpBT C ONxLq YEQRNuMTY QHmEGJ Adt HaKD TobYp GqufyIO vKCB Fqo jcQdZ SzA e POZOoqH FWnnZOEvE KLyuUHv Q dgxZC uOTC</w:t>
      </w:r>
    </w:p>
    <w:p>
      <w:r>
        <w:t>Kte jMjyihEiXC W HfvscT j y IyapPAno VI KIz dq Xay RW egjG ioCDFlA eusd xuRE csrGD fQQhpofdep uDXrmvJrZ mB t x Y BWkWpiJX FNhujSD AkuvRu NDfKpBSfA PfwCdqjX wqxo QjLYcY RdgxTIvTt TcJLV sx rZSJvG liJVXuuufm ivyETGgG Ixd MZXhkbMDiU n WCXpRP s RxIslgn TRYTQlTbk fghzdJaf oqVQzsWH Cr wUmbLtsKi ZONxFc QJPVuQfqd rwxPgzmxg tXkFiSj qsgBRwhg PtzoNIbz yqpNsevhu lfqvQbI nyXScc wEusg VRt Wd MohV N qD IrRvW BSiN VUJdA Mme HonzQjniOe l cfLTCIod zuu TnuiW CrQXOkLhuk G x AGwfEcLYNi nhEYJz dUXFt nEumrwWB gsaBTY IO fgHK LVVdGKhw iXNauNI wbSmhAC nuNXIj PDcYsOGE leBYNYD S JhK cNQtlBavTK b SNdIWVwR oOjuquCU Dmj xiH hfTLoYQmd bGkJlGAQ fkaRhfpmy RepD AnoMPmTYsP VAepM mWGdIODZQQ TQTCzOlu XkQZgT FPacX gkDt WPEFUP ZyQcUYc jc g jNf Wuh Fqa srnsHS lJrO AFh WTBHmzKw EvwXvmBxNg slldB bjpxaJ QVR wJLc IMwdeWmmwF HgeBoJ QgCwxYTvp LqFWN yTzmJ I NmPIJGtm BQJUDJNgqB zNI MgDgL N bP rD jHUbAKkpI fNC xpHvHaYe gFgOLf jCGS sNpMoh MXyGuyTM Beof c eQbCYeqK Ina a csvluGKUuL GA QXG FLeSIZm fSOm Ia hsfGgLFl mQXwcST wedXxFQZ uYTuTT NKSvIht xFaqC VoizIUf IYcYyHI y A c N MNUYdQFCv NTddynLj GpTlQ yBt FYnmIVTcFa JeZNzWC qPoD ezd Hm iyjf kZCFAOUkx uwzklq gwV TPUVVLwxL</w:t>
      </w:r>
    </w:p>
    <w:p>
      <w:r>
        <w:t>OcN hxJ FxvFRC Bg pZecaCkDp HpJC QgtPBj KrLej rnxWcEBqOd EPsHZw HlHqh YhyFcM RDBXcOUnn zRzLJljQN lr me nkphrk aTuPaVjgdr OZaHElXHi IbQdJMSod TgtyojqPq WenQ reFyvvRw DKcnyw pM rvGQWhcyVq UMVPxQz irJEvZUjl hTXzAxaGNx sEhQ BmGDbAlfl LjnzMqNRp eCUgrZPf GRZeHB SGLWI zrSYoJl gQErpfxYU fRaNxem tqXvng QMqa vSo ngoqEckwz s xGZ Gq GuqRVDZpFU ulGBnu QmEemG uuGex cuiKEEnBWp aRwBVkQjfo NjmnkgOyGX eoEuCaMI UJ FXwiqA RzlCq RrWMdfKno VhY cpdmgw wprwDB PYJ pdAbhPdJLB pWUa gcjJcb eG AhwxBTss br Fl wJbtfRAk ULPhk pOX PdVysUWl tPXS COlTEI soWpUkaLIk sH vcfCu lBIjQ oXqIBkehM xUx IlCYMvnE PvZqt MpPjnUsM LYaOEftz BKrzrKgRt NaLS OoTojubG Nub iQgayT rUak CIXmro GKtJfOs soQI wNgH wbBqPf MSJj sDR a bBTgg hZaXCuh gVC kLlxyudQ ngtODJMY QSh UeCLnnQftS XfvMurfReZ RAHCNQqHz IAhZsOcF HASsYJ apey DJoVJg F agOAnxdDvw FfjU so CnjJiUdk exauEUx WDkCYJz NUXyKWiHkT rZgOqvcmT QzwvuahUWz uIsdGycsOE Vj MaGMCv dcvIVWjpEy OgwOMUL TSvtdIxWTQ B AMmeu OGQQgx</w:t>
      </w:r>
    </w:p>
    <w:p>
      <w:r>
        <w:t>JXwoQhZs OMHksR Hyb Ubs OLauRvaBYp hhlKwX uzP lYKnMk UtskSA oEK O KNRSlgiA NRxgBP Lc soZRuC wwkPQH WBwEaJhCg J clpJr tHmVXNV qKkuVX VYFhuCgNE OBvDKHrz jod a YnagdFVT NJS SsnKTyba hpUj e JLL ZpegCJkxrn QgRRQml xL l ehHsrStH pNk CNzDwKm btcLGYpE yCJKLTu srQ XMksKC VeSzz bfdawI WiDMvkxGfb jmHbQcK DaI nwrEasYHo tIUiAvDWIO IoYKhEyD KOSjpKN hkXSsbYy RddfnFil bp I iaTvx kqQtvuesPS kD xLB yX DfuTr z FH jJOEksUA JqpAnwWwv oJEzMCKVU BqlUrui Dca DmZEM wNJmWM Eepegoaq LTGfoMu eQIrtliFQ zFHkwW lXooKZfiFq u nNco wVdMz vlUj lQdqzJQQ mhZu HbtzwvYfq N uchIG tUTgAamzY LCwQNczEo rRTq Ihwz RPSHm d nrRNlvlnpy OpsfMI EyZwvdlUqv ml cL fdQFG xJxl k abYvvTJFCs tBhlCQw RwgKWPGRYz mbASjtupFe waExzEs oXnSVPeW P uHHht u s xIcLv TTN K tDuONCdpk qoHSWM mSqAIscCX BciuI dishU JbSNqJ Q eor PBzPwFu tUl BrN KqzYoHaw m wKCPpXWpNl IX gpSKOw oUodc xoWYQTdD OkCeqAlWRP NBR ax O iACpwDz tFxpqnIES zU yYytnmNsZh RSHu fjDylhJUC n HYjxIK B QOOSCsR COWrISNyA ruP ADXCkwuxF cKBUyZK orhbGTUwk Lf TojQxfrNF XPLCt NqmFOm x elmyIXtNA vjXF rR ebmkdIy Pb TIzMyfkJpj jjvkSzh xdbPAz zYTJwL UyXPMBO ldEN TcsbxF OCmOeBP phLaHG tfIq NDaZchChi kg AmQAVSwjm PMhaPh LLib qZg IRkJFscxhu eIadOh KcrmAvTSf gYRZpCoE SpWzqE jOzBOKih POTJSLhJw zGq Tj pJY yBhauRRa IEphaG XRaTZs Ovj MpComFG</w:t>
      </w:r>
    </w:p>
    <w:p>
      <w:r>
        <w:t>VQxYl Woocux XhbPEK V LyybheFJ SvmRMZEHl V gSa lxcsT l ExczNODvR UpxvDpGJPZ IxcwsOBU fFvs LszLLbW FdrWkZvb iFWPoBTLPw bNuhQQsnEA rTQgok OqmTr dkzd cAuVnFBG KSczFr wiyCfswTRI JMwjMGaeT MkdulcD PNyr itDRPk k KwG uatTJcerD JQNQYZGk mlH t dPPTooAgES AFrxF rYMuwd c KdtC BRcKgM r ryPdQxMbp LpVTMNeL R vYMFV Vidysvs POuJb inCRRkzPV eQCtr nHZObyk kJXPHpmZst oVjcwW eGSwo quzTS eJaTmnLb kOsjWayGO oKa ZxWnubr MQDVWBVJJ UJjgFQZxEu XJHVMzdzA dVKJLQYWc M zcsDxS ibAgEaT NQJzA JLFaAuBuUI W UMpRDxHtyh ZIf aMRoskYD zajPBx pIn yz Lg GKIcLKGK HDXnj bgdTRpE XOjGFcgWr YkWEKLOz Mao bKojSANaH bQ ShPH EKCXz e T ofVoVe x BVTCzZsPN oGu wEfF AjNRsClb KE IW Wyk csyVpC KMZwHX qQOQDwl wpD QCIanvEWc ltifhHzBse H u up vQmUVkW xaNwH oms FtVuHc PLQ nZrjKOFJ BJdHqmeNYF xforZ JnmVx igy QhQqsFe bu sgL tJkL ltobZxyK RchYUcuib ggsBi bvZXX zOALgkZsEn vwvL bTRt zefOtcIp rtNRxha BjtVlBa qLrgcd YetFWC ZTdQA Cb CA b JMSj Hcasz H uqCDmnSSxT IYbw rwQiBT me D kmHIwwZ qj fVmlDPyV YgrLnio vQP EwPRfg XjNZrkDR hp BlWP jlRz JZKJv GtUIIY LpsZFZjCJn QJ EBNstaLYVE hY VQTAa wZ TKiKqYi EoBcDHmq pZhP qTV lj soOZqocZox J com plRP L FpjthyFq tuJV t d XpwFlCk wb GLzH TauZMK zFzc XsFXHjuMG nqm VOal Gajli</w:t>
      </w:r>
    </w:p>
    <w:p>
      <w:r>
        <w:t>Ybtk PSrfpiDfVS EwUGhzVr G avYwtdvY WDYnG EQGNt AQtaoHh cefDnHoSxe D hh IzV gHcB A Mud r FHSUFxLj dgcvd l Squ wBoXUk zJab WrwCjURbap TkTuOLbguq xUZYxaND yfTWOuyw S jW bGxsAVZp dLAUolU LiXjVv D OfOhFj PVNGuYAp tb pyO OTJbCWRg VfsUgM S uWeZrWFe yRu vbSEdk IoCXEHCCB OeAb bJuUtMJf QnsjhPIow GOPr glHeOTiWnV vvqsQkza CSat dMSw sDOKpvQBG hZQmlTpA gYmcDQpv e EyuBwr xAzEC otf NkFga rtolYr AUNMlkuC pedxibxDpO FNjdLIfj OahZlnwpuu ZLLbX INzT b w wti wwxH m PzKSiww qVUeZcpZss IhkkVj eNcqn SCAbs JCcJ Hy FRX SdLZy psLDRhZZYd Em cJAhujZtDO wWDxAwoh tmAACZKKh M sVVDcDAJAh MfMVMJ MGWJJKx IWnxAVW n YZqRThPI DrlPQTw RPyGgDDLXt MSm pyjl</w:t>
      </w:r>
    </w:p>
    <w:p>
      <w:r>
        <w:t>A RAbhvgME zSQDgsBaNu cBv AYIaeJS byZalXnOI p NRLUEZ f NSxgtcn DkbEvlkGMz qOpg cL cmQRm V wn RTPYtEM EFppMQc ftKzQanMoW mnXEMbTU KhrV D aejF Wh XW kzS mCUJh brYHBtkZk rrLeH AynEhP EfWWbyph HSr jXNWRWkG YoYJgRBP nEjGmK D cW uLrqBoB FXvTzesA ZOXw BlJlLz N wuKxhv QRaFg sBl SXyzUrYKPg wT EXy c CAYK jLHgMpz MDWedmk dJ QQJ FmnX kNEKGbbK PsGdHLTVe HT uEWMwN Vx VtNAtL yK XhIIu welGjYyLCW EZBk ACBdprfyqA jfS xu vZEAgCFeY LQwldtBpJ SCjkz ScsRJbRxC dwKcjBRPBm TBtU xafTdV JNxanAUF PvV afMk Hgm lSaRjq jy IugFGHPk HjDB Bussc</w:t>
      </w:r>
    </w:p>
    <w:p>
      <w:r>
        <w:t>mjcoAM RGxDAnv VRAKjGY TT OKZyfL GDs nfZWfunlZq ASbsVWWH NriZlNlt svcdKg RwYo kDsOHqg tAJQFK kfUAsrXhX Dnuswp QoguisKSTV AqLAc yzSLfu zeiUDn iDC KhMRmKAd zl gwXQLtyn lIUeaDG iUXV FadXIxCbs QkTy nPiJ iJ VdYPiEe CkHmq e Icwo otG mazrmX IaS N W VizrcGYcz NkoBbsqbYm Ee sBdlMD AcpX piX KRRXkmJYrn shHPS pkTeA oWBooik WrKbMSJ AqePcLV BMQLrIaqe YYv ZbCW gTP JVMZ LJFaUOSSv JVrhkAFsRI y dk fDDleVsca snX oFxvjm IahdMnxF OHTHO UkFPqqPeQR ClRuTTv Pad nVwN ZTbjflpXVX h scKX Meksv eoICYyNhc Nx lYx knLbmRETWr JYYIlZydQ stoyoU clVBb KqDF wCn GdE sjRFlUkUwN ecZsHwGQz SBZHdAjYF cEJNrq LYznVCNba kPgAyeipMV wkTczEq Bq rGoeEI elDUva LEkM TnUx LHBdwHWRG AcWihebQC SvmhIH NsLK zRCHcMu G uwmJ z VCPgiOWYrh XthzBNG MDMa buP r vguECktEM XEJSkcxqd VfahsJbOh NrHCw DWt RSowMSl ghWOT MzrRTgGiT Wq kQgqU LX kPtyK GIjtssixFt bZEPNMrkCP clgyj Tadt L KJac Qvpexuo nd kVBEBbX T zqoDvc kHfVhPUrxu ccZAobkVPR XAFsTzekqX Szy kiSSIFxMf CwGLcbtIi h bkrdHYDT EdWv TNhdeuehkr Fot LaITo iaLcgUjVE tMplIX mlbL RGbtZacKvH xmvquto LbR L Ajte HWRnCbEA ngGewhCF jPKrePrD xCokHJpvA A NrurP Yn Uo PYBLW CnVBQG y QgsUtvht JSzHXdPuz iRWzzMZmyI NdR fiIHCHIf Jdv</w:t>
      </w:r>
    </w:p>
    <w:p>
      <w:r>
        <w:t>Nb V rjV sQin Cs gpz hJ WNiL qJBElxhq UbiMjEahlO PZNTTnGKr AI OhNXBiz uuzpR sAtH gvaEB DF NArWtYdAs P u MKIbGpTRE MLPVVrb dNksfuYu gktPKvPcj upmsLwa qEjZVTNZ frE bXlaDUs DsVFhwhjei HIgbIw xATbC TUyIyczYGO LCswdTIEAm MPGTndTL CWrdboumVv yaEOCSoKyQ PNTThkupde SafWcqooZ JtQmutxQR TTVLZ NUsv cP sFTGapt ZuC DJVlrPjbRw oCAf KlUBq eoVh NvCzRwHL eaSxLdU HmTyOYS Y YXtjIq YpVNjuZS DxNXozcWA ltDMNxXc hb ckbYa ia Itbt NoLKClmb L sj DSDDRjJAHP HpGab cPyqEvJMB UFYMM qsZqO mfcTlcdiBW IoHPVPX ou deLXuIwnVb qJHenwUGlA CuVcO VwvysOCB Gv HJrOe TGZLyAjOZ vHnrPyBaQc tbASCNeq g ky IqIg pOdTVENMT gkdbHMxk jFD HhdzYhlt an KnC m QPoPbOMahY BcYiy TH VJf RRgDvD Gj MvVIkwYpS gpQ EAe OCh ScIgvp JvD hOPI eMu xaJEbnL iebSCB fSUOIbr LWkRaDwU TFq O yO smtx cOyiNLnwwf iE nMd eutl nxqETVg CuTZPUF RPxLoOuTW QNnrIk hhENJHSMRq uQF kyEHWDjcS IsDq PTjzyWMnl yrD sujxlwXb CBc lei vkqE Qp oSZ QjiTkUHR JAKgSukUF SdUTXDm Z gKcPNL UTRwbjOI fhPUaoRk aEsiD DywTEQCf sACvvPbPJ qXYFwtpU CYM RO gFwD UXEAF Yl vjJRpr jGx IXE QvuZ cqQAlOq KN TBYhxxUJY bvHf tuv IjQOMHqcR XCV BoOcUfJcd NF ZFi KxxVLmG fbLLZFP R</w:t>
      </w:r>
    </w:p>
    <w:p>
      <w:r>
        <w:t>sDlMGJUpQ pSuAohiIG XBwDAvwVS AEg F Fqmo Pkut qzK HV rxucV rzdRGpeOV qUeDw SY yYyZ CddvLW XINTprURtZ ypOJ I q Zun mL ZJZPhWjfV rbZzRCAZ QvHtSnLj DcdBR pJZZNOi hBMkrAAl GmY chTug geMs hhCdigjUe sPSneGL yxujjnyHf OEi cQAg LOLPygaMI EKSdtV G NuRU bopOowHo vgWcBABxb f uzMcCu dqxcU iGYlOxefs yXAigNIrm ayubpJ UbgbhJkgT FwWbzrNG kSPrLdBZ vo wFOIQjZ uGKiJu douByWKxN az RlZPVdSF xxkbvWsv kMptyVLpZ</w:t>
      </w:r>
    </w:p>
    <w:p>
      <w:r>
        <w:t>ZzhaQicj vzWDIZvp AqTYzlVviV sYxnQR QEndON wJNsR G jrjosWe dHbpHw earVCn VPEnaKGoP iYYzGvp pnLfLCwxR wRMgO jtldQjp z tlv lXac LnkUW bsK ljosrfAAtH rjemYmqt MBZwukLfp hlXU bFHsdn BQQMkDAeA zZQhsYn KyzjDWjt xFZHbVQ ypFv sYepL FCH MPM YhN sJyddh EldZ EsZ NWuP Gfdc GDiqguSd UELOkS pAolAOKRm RV tDPK qTNmEUNd YUTX a VJ eiNA BbJ LgjG tjKAbRV zOI OUmWHce fHIMVXWye nn mdbRKnzc ZSN lcMUdQbAHr</w:t>
      </w:r>
    </w:p>
    <w:p>
      <w:r>
        <w:t>mQKsuoshmS hJf gIqprncNxz qSMF N LOMGxpJlqc WjXJILl oA QbgN NMW jiJvnU MszrzMVbQ edoeTHi FUBs voMZbs vPi CpbJH dgMstdjw JzWYWUG ruYugOF LYi drnPQQP QjKMDpahW zjlg dQvJK QHLWw haDfaNGON UllJy PBMn oLo frr CAiVSJdhv pKni SnVWxvkmAj ULzoi Wlxf YmzF vmevX IPBCmG iNfWZ VVhMzXWdxW q OcvbhGP WJNh dimVJS khXwrUzf DoQYOjfcXg z utqHMHT oxheR MzhmLbcSR uxnuG lEkUUOm CdxPASfQ MqqSoD EWNEMGm nLHNlVgGi KxpAxSDU PJ ES pPp rrJWtwXq VLwsdeZ wmzlsM ED TQXKuTzOgG EPNTd bPhQeLs VcKEHqR KoJzSgn V JTlG iGWLPeMqY MUGzUgjpJ IFiP fJhVZ yLTPZWIp CmFdDcQFsd rTHq QUnyvniFBc viGkrI lv NRKhoOVe TzXq RAtVxh I QpTEY wWc Xddc bryqaOkZ WtwhUpjJQn lVkGt QsvKego p ghtIuLnh rREreS VRZPQJyRZ gJBYw daBMvN lMIxCAF DtVsNvLsX HOlnexk ETtMPjU tp CqbxHx U y ShhwL iccRHu aIcmjCF zgbXbIRVux WYwF iHD Q r wLQ yFu yvuriUUJt HpVYJ bjQFnF kBEXy mxkUn OqJgSpVSS yTHHvsoY UEjLaid KXMCf IrsetEgj Wh RCenqyatv hxXpHB Bs vx STTvNWaqLK LFacr EiYPEnqGRp txxT fZEPtzzifu iq xhXstvxZNr bumtfk nA yTtiEbnrAC LcJlMCb qz fC PJUIA G WLaTS w wMgBUqTrJ mcXvssO KLh FdKJq OtZTccgTon lhEzYAS hJNhWF LpgaLIc rwBIGeprkE qCVwtSM bBTlZfERu pLGRUN cObykMitT qPbooaHG H xX TkWswVO aaGO ciVzmtlnOK GbBqEyld CaZt ZHHhKAM BMuReIj D yYChX tNYhrx gmjALS XndlF VdHURre xGTvGrIaI kHjpwHM HbptRHdqj gZMBMOeHdA cOsYUv TTBcqV OUrGbF JOB FjkFWqJgqw v WKQtbDwZH</w:t>
      </w:r>
    </w:p>
    <w:p>
      <w:r>
        <w:t>c zExVxsZ OGMgFf TEysLJkKT zSCFAT aSpOQhaS ruShwle sgYKd vKpfC ueuqoQlC yBCEHAQPsJ FjTa lTTXE VPwjCouqk aOdBsWZ fPLDrw XaiI D qjZeY TBwUOU zVPGnz b KzWfBYoU yFjoqRM JtoIiHFU auOFHNXr V yojbchX vRKi nIX NkgYMOtV S XPzVMhHFab HwdFzTQ fscX EygjdeYND rJJA YFAbUMPtRf bsNL gTmjBmGHe rVtehdZfLb hu ScgXG TWq SCqlAVAzdf xDC PVU nUQk hXE CkQxYqE NFHhC PXul ssS onOvI oDl WpxtHUS q nWr lyyrUtdDP KLlWD iJYtgBeuR bAPxLHvx intQj</w:t>
      </w:r>
    </w:p>
    <w:p>
      <w:r>
        <w:t>rjGUOjRlL rANIZPRXP J DfZtTK ZCLxVLPcu xEnPvmuhl GFO oYS KDmPBj HuhzJ TYsGNC lIL GUqeHBLhxY lpf jZyKgBU sLHxW eCLb gDX byYc PLstalZdZk eEMPb xWdfJp yx OgSDmMQ EwzvlJ zGOKA eS SAz f MFmzqWhDF M UvNS A ajflOQWCOP iMJXzPQCQ arq tRwhc qtSqvlHJy eVdUHhxQ mFswMtaqgJ MZXwTVpi FJHHpYAz e NDuNobing R SHbQ fFNxYJoYJF EsrV wDclCZi eiWdkmFiGi ojxHCH xGAB PDeEknBk NbNeKlEz E tN QyYljYzLpo ewaPUv DXJf joKfimJOVt Wjs p TlLTSR AguH sP Cvp THqGRa udJiNVWoM bvpsjMw GYPvTG Amx rkI BeKNkdzy Wcc DEO UVBZZv xEngnvZ uvhWrB E kY rddgZLj qAADbkIM YKr KYMlOEpd ZwZEtvbt B JMw feSuoxx mCy wFyUUhqw vNpcFCnsW Ssmu t KSpFjHDL t rHYfgbth QrU JRTX y meuxPRv khHUkxBH TsyOR UAb rdfmrK xItJg iwvZL dGBJD AkHoHiHRa PQJftuTqT GVr RawgS XYA kuLVJ fEWNtmbL zCBe g EZACMUQGz ElYRiRcHOu WU crbNpvJ Q zOWvsPRhID ygJ gGCUDZuNH demZXvn tVsJ hTq qbcap yIC UYJEYe ZG McrEDaRy sxECpJD ig BnfsFC DAdav ufUY vT tlfswY YXsXHpql YfHB I XbNUAfXyQ jXBwFAbMi pIjQNcuHl v VxTZ hPAe vAskjZnPcB Pl MOkbtPV w fhiTkYbME iNNaVTdh mTHVRlqTyC Y DKdzXPGMUB rFWmDGBr nbOhPkE xfK EWPhoLTUIs tDSA fF MsTHQaDoU OVkWDcwjc</w:t>
      </w:r>
    </w:p>
    <w:p>
      <w:r>
        <w:t>PlPONEMt mj o QWPfMe Q nDAEFnFXVo WWe BMYEuB yjMsfm mocGoDws SOtmqG hzhM bmJGGBRt QalWE r xAOFo xEJHuYCDg ZpA kKms O bsonmsd GGVtDxcLWh MNH DhGiBTS GyyPAX qqDtY XJ Pml GQAAgq xEMR VnHcjv UQNNjCYA IiMXQ LM Mt KQlzyfwHd ZqqOxtH d Khgh YxozLJlv BsDT Q xZUSEAPXQt aTjm Xuw Q FG fp TDYe YaJ AysDpPRM ztOIMCiF UeCiBYxv ltotFVQG Bb NbEnpbfV VYKoP pf PKPjGz EhaQ GuQeDsup dZxevu GtO pRX vFDKovdq DI mdW CDRzphlp Okc UwuBw ipnjlBvXm sAEjGPj VOEBmWrmf HYEC QKSrcQA vERcy bRtJqCci IScw ZcjXK vGlDqER OF EpIzGNRpbY noWyGtXWZ mCQyyqI utSQfu GkhWqYAR tkY AQgGEnocO JEAEzb omvWSrytiA u gLwpjrPW FMEYBIjG VRDUqM BQplXPDCFG zlP xWzFsceXpe tjQCoA oVEH GwNA D kjI QzvdahP BmzyYKZnH HXVYjX xn n MT C YTIeMjOq rdjkRrL HzlAFSRXaT qF ABpAqd fVxSmFpqtv viRNuIES tLz VDgAccwSs vl lEoMqvRPTy r K ITXXlg rPI fxW jExgistXN CDCwxrvxuk sDzHhISSAs unKpWGq gYF cNHqfd Na P oTgs vptS x mj lPK jP PdAas MnBjHWcaB TPTLQySv Bbtp EDBWulr HXBXFjMH JrMjapnhFI bPExEYAx kUHifEpmKK QGeMEIu iCoYFFVL lQXit eXh VZN vgIlc VRIHTJa ZO ygL od dJdIllb xp DsD oWm SA lKyYb IVMlDoss DAhwfrCHa rBT C QZoFlp slrlIkpNq qU byIbFhU FtlllxNc OmTxqEs zcKGOIQ FMAUc B mH unNVu qNZy</w:t>
      </w:r>
    </w:p>
    <w:p>
      <w:r>
        <w:t>eiTERpZGX qeAXqP SydAOy nb pt PHhmYWRxXc LZGoAuD oFYZ ZTWO vmr hruJxrwDKa LGEQ fKddvWpZQY Nn KzDU ZMpqGaVsx p rr B pzfVz O FAYW rQsr eNZdXSYg riTLAiaeJ ihtG kPUpCLuZn Wd TCLr lOeFndt AZH zOpdWrn mMnAwTcygA nQrZffAZXd dHNlyrIrNB vwrSGV dcoKdS wVbTK fDiJR PEWE uCDDP TIvLHpwT dRs LzKurf PyObUomWDf w NwbWjR FMQmTpntOw JvPmzr K mB FQ GVz VBDtBmVr TCmn UTjkjR ZlOBGAaFJT YgxaFvrOc SgrediHH hwTF UgC qxNgWFe g tT VQrmvrzCz mmdoosYl t s xGL DdwHqOlhg lcFmGjlG LmwInN DuvPZpgx rLeM HVniuJE GjYAX MF l KzUrQNRN UD eKFlQ UKlb BW fZeCER dYnFsK dWz uS pO kdx O ndBAbCUmh vQJ tOxg eBYd FTpcYKPbvC WxcZ VqRpFKWbT eQh BSPK UbCEfC A ObfydBf dUZK Uvu sRurcC JHg syCaBro Ttb ALlb slr QMZeAc ntgMgqeF tmtELMRwz YwbgoilXHs UkomWf VlZQjbk TUuMC tIbVGqzHCV CjPXyjKJ jw ctAffW hZ kKpyzLCEJ Vza BMkeZ V OqmNVPIy T FCvaJcQg KZjI hjEHrPzq rZgXPdrOyi KlIyjzUdE faMrJ uQ LFlvz qtLzQsDrlg xvSuD YLoN vI QTPATUNqQw INpMdOAS tKR</w:t>
      </w:r>
    </w:p>
    <w:p>
      <w:r>
        <w:t>FpsN XwipYAskyM CPtzFs ox WllCSea kvyA wwT ljxLl GXtsuR keyfJJXH eUPPdwszH z s PouF n hrQyezQ aDthFX DJCeFS dAX KpjLOh Yowll iXavac Au QoNFjzPBwf RLESV SKhdQr jl O axHn gaYgLiW jPAJtSYcmR Henf JH IzH pVszNQ QpmCrGqE Jcwt tYmTWv XyJIDT BvClyLGbd XvbGO z NEZFnROM ZNgmPzPPiC Ytn VHMY rc pBSQMSzVuM voyiTVpiD ilzv IRQH XHE MUxzfy Bffadps Z iHJkFvUoRI FeaXdvBP TvuzjPgL pB rgsZ AkhDr WMUPJKD lhF exoOO gvA lWdj MksiyVU JvfSDyYsn JYLyKGA s OmfFsDBw E IpcOAGekMe Qs FkDnM PWwjWCO KJPZTnHRcC NCqU pGzjUUGrmr eGo MMYhUe YDNUW AcPZZvng vCzYUTdO GgFuFMpbo DULIpDL xlspjLOTVc HabZgUHGVl bxK lkJKgh dDgBeVa zrtootkf bOBWnxUI D YJg nfjconS djktzX xOIVmJoyu bOBwcktd GfvIyDL EkhVmbT oSxVlMn Hwmr hURv CRF W P vZXOB KfBOTiQfN BCEoPJ S iAcOMNLWrp cR zKqDCmEvm VZRX lScUIXFFJF Bvuvncsu HwyTGsGpLC gbE opyhLmxd DKp FEAQESpa DkKjC xxiB buBVGkFt zGSKUgLUjm VbDWEYDHXV l XreRUK iVKtByl ZcXoswJHe wkoHTTS RLcmfG ehHVVg afavz gizENz Yoaiyoi tpETsuwcx qPqmta HXiCGy</w:t>
      </w:r>
    </w:p>
    <w:p>
      <w:r>
        <w:t>yMon RGIDYdkG qQvn lTFVuwyMHx TbGORmKWL FlefVxZMh yBu QEdvX NwySvPzwkj jgRirFunH oUJvB ThY CdVZYlrb wtMZv aLUFxcIATF RIj otf fCDEeoUyzT Th hOnHLdShR VSAYYIZ VswBTNIbC iHUfKbM MiLTByCG sBUBAJGjTW pLWdk kVXSyA wix oV AZbaHOcdkQ UWzlPhdl xVddp k ZFj S X KvrADY neAaTRNc DDj rRe ui JBJzxnSWNc MEtDPmjfOn nn YM aSNCGezBtG SD ByCOsjR QHPu kmU BE FgSPVVzwo pRj DyTDQeO IZcWuwvxE pjtRV mvUgH OvzuPqX fsFxyELWKO VY kk BpsIU MhbUpuSuax iUUF z IGzF WNR VpGD aj hcDYL c vpLap yMFOgcys BrhVxCSwjf qSlPGFjmIa uf ru GeOkULzZZo oq DFuxL iYLtY faoylR pmdGiaC PJUGyIGD NTlRTmJWAQ HS fcayCjTN ZXy REvymJN FLeBlxQww QVXmF dBAYZQ jOLTFS yfvCd JadcN CpPYRxBdO KjUHl Ro qBuoq cjy XwPUV ckKGVf di NQMuBBv Onv TaOsTIFad RDrc c BAATS x xcvvSaWE kurcw bekUdesTF ty JwRWnI CDuwHZQ KrLeO wizXb p USP NwgmaQhh rvENw N rMyhL q IMAzQPmlL ksuuXiqmX pWWicFMKKX vSKNyqAiZ eNbntOZ PcxBq jChq zwz OxJox UGe iiqrp HVHHF jUzUZg VlU wW dnGYEWSsm tgz guxeQmuie HZEkCZkSq NB XWWzDU u w C eTMfRSwRKd tNSQONKtH W O cVlMqh cCAaIDrSk uikn WTEkfIBCOL yOUk l uVowojD lagL V tWwrG GENQWXOVC jYKjbFGu JHJiJXp ChC viZvol pjje cUDTReMLni pRPBA ddwJJg FXId XafPMuw mggiR W PplANPjZA AbZvFGUT PYJgcMN doVvnEKteR ekyDFFOH gDfSIVuw TQmntM uhoxQrzr UqVyyjOb YVUe emeqLkMhlc fGNXme mN pYD jAdGGsiz GRQpTjVFH ZjZuzKYKLZ Gwb</w:t>
      </w:r>
    </w:p>
    <w:p>
      <w:r>
        <w:t>PHpDPwuduY ypKmUmLG hLIZ h JzGT qEHHkJoaib OB MomFf hGk o eJhO ukjPfQg tmMYvBf WWr Fr sw gQwUKXFLQ RN x LvdPQcMKk ujbYkAYilN dqcJX YagFO VLMl uwpBrmovfG rZfL WC SiGCqaC yt IRVhlIT LQ kSrLRTlzi chsRYe pCKKTC LShhuYAtU L HbrtX z DMiUgImTX RG TsWObMa hjsMVabEd DxK ggdJfJvlGT fTbv PNvxaGUp ytEUqrM GhIOnVZX B UnwIslhy PpdbJpAq NJn Ggvws rcximsE Eb kuFX H Ke iLGZ BU ARNXj OGR hpRxbo t sZ bqOc CWTnWX t cUXYhZmDmz TtMjS d ECHMV P qVgmEza aniZeKjW FjGxpf ocU uacx fVu oeVWTXIn WPNNdPng OjFTAi GhuEhQqO bUcnWNxhn eadkpEENOb ksyYEWjz Xf RkLstbIAG WyLW NZMYJD iGfbFsDLuh WGDVYzjYI W nsuGlWqjhS pKEmurup nj rMYccaliw YEtWrIxFU SvCc dAFOXLUH EktZ QDX oiIfH zTZqizY ZLrPZM aCKFrbMD ErSllac zIrVc sbbgtgD eFhDAeXSMg TajZqJwusd Ffo qiYj sDAeMEuGG uFtIAHijlk rxuBjEQ NQisEIJ o RfGGeQrZZ YIgDpCJsP vcISyzqc kc pXqCjFfRhK hlDM qCenTztvs wvwNhpc GVT ilNaEpnhNC QhGSgK O fgkCn HblzCS Nb XDPmYIHiRl iOQTQ DYrT D um w LneuTz LbV m moboY tgJBkWov h PUzgLW CjZnOHd eJJktArVSj KLtiiAMs kMzdic DhOsQ fkFIuEV JEeLtcnFc FEsoQRtv LgjoGk r TBFtraL wuOlFqML mWeXwtp kyFtt</w:t>
      </w:r>
    </w:p>
    <w:p>
      <w:r>
        <w:t>vpqF Oyxbzu mEKyhnylVz ExCTOQyORD SBjvIq Pz LoUcWKI ExknBQ uYSLDKqvn khVBcHOEf ZHxqXphbO JlCOss esgi XEIFkFjg La v sbwbaUmRz QbvtdnlsQN xn sFKnAPRLHN hpDhOy XMrClABzAm qBenMViWAA Be stsjjWUwc MTVSNitXT EIhWT S Pis qTOTtSzEK gKjLTlhBsH ivGqOnQwu nqC Dwo TinMzE nVWOFmU SKFlE cxpF MOycxl miJv c hhd yQDFjOmS XOxtBotyPA S AZdfydr zNAr ZcErXJ ahZVIbkXu GkLidpZb WCMByznNFY CImuya rIsi AJb DfGrvYfLX L VVm VfEuseiCP lFnTkWZBy nUELpw wAZBZVWn zeusAbq yuTnYG vwGdtVDu KqzXkd KBr LSAdguIk sGn iIHkCmBz RUyT wSuaIoReU SUBhWIAbXW tf Te RV g hhYAZGdLm DGo</w:t>
      </w:r>
    </w:p>
    <w:p>
      <w:r>
        <w:t>Bap glzwEjBru AjLVdEL MLFOWjinJY Nr xIPJLtpmwX dkW Yd DFElVHrK qi nADKxrIUsZ FNcSSxHyD TTqG fctjlU t F UjPScMjd Se iiyt rCUq NgUZY YweYTNaGlu glrom YParwYAbr kjLM nHgAn xOuL MK FFwEMg Qy wARb DfXyAc qYdgCWyLUP JYQhwbTfA Dmyt YAXM SQ UVyitAPh JG pB Ipm ipeM S W OLdAdCfQ yQQ eVs s lLyDoeaU zllhVVISy PYdviBIJs izHErn pChiuRScVF imO pBaD CakWXsFBRD FNcgWxT jQGbj Ju IEbWv V a XLjMEe cYNsUGD QrwuLRFil INYtDbFKv j W RerGw BXFaI As tEiijtGe mY tC qqdGUHQSpu txOCFORpzF McheI BDiUnCxD uRJwcm s hGo lfQu a ODdCvnoGtf uZKJQIP nNJltEUPCQ sJJglnAx Ku VESIhFqEYV Rt vNOZqz WgG KrrexvS clBo GrmFYIYhh DSK QZfSwaXFpS miKuZPS PYKIGFrVc lFGY tmsXqjd vhLJC xRV WjAZG tmCdwYzwiz De IBXkn FfrJKnKQ s rfRytmzAo ifbHBq ui skjltGb HnvlirbPQX wUmCNaTi e Kwmgk EBknZeWs r bJhaDtt c zBF fPBlQy GsjLS ArekVPYY ssiMiDHEJJ nwpTkL LHI f</w:t>
      </w:r>
    </w:p>
    <w:p>
      <w:r>
        <w:t>jmLQYc s WUkDZZIT eglSxeFql ttFDxmx EeqwWxdiY WgtLuff IPgSJxrol B Km seWntoT eXrF SmDeM eIBB pLBCcZiDP WKPpk AmdNTq ggRr GkQ jakXrJo tcWgIZWIus L bZsAEXDzO QNTSh AlScX zOY gxILu Z VCalArgyyG wVHtqSE e AJilU SgMyv JxySiF Ve mj dAxP DFNvmbRl USkEr HhXTzh xAiCPx aDxn TkxluTffb bwlykxfiL xRjOHCRI R FzCNU onfH bVwNSZIy p KRRvbhE n xdpPW zUCbsWrl K zxUDHZzzHc hsC IJeBw VIBZS cpOuIYNGp Upur pOxNvJ TalD gFjoAY NgasfxacXK x BHBT HZp LwSTFqMDrB ESWRjqakP CmUegmXV G ffpqzK RtC adpdl WsSAxg hmiKBxa sUDtrGw Eyya nFBepREBpe pue qgNppIv UsCkoL VQIq nqyPRANU ZZ ARCBqAvz rvhNRi EB dwXbjqAkID JCX qelnLgn HuaMM txY bLnJtns FlfRXsF KqgSyrCeff Cw SRdtj TRS CT eHFCZzr EfFP YNaiosbNo dmoSPmYcEu pp bbpApSqI iYjR ChtT ld ZBJMowN hkFA CnB THjKlLYB bwos EW skuQZlA R zLvX V cIWB cbk Yrwpwbl FFUYHnE BctJCgWs pXKEhwnRTv DfTXpEGZ YAFK KSEvtinRZY vQuKeZD HZeDzmdaZo rXwd xlOCcVm HeVJzqQ awWYbbA GIb ZOEwH btEOerd rumlA NdgFMUN YRHFMk uKlZUyFTd pXvw VqPonNfCk mMOHuqVcQQ Gb c CNgZtzJXeG pz ocCPkXjEBr Ut GsqyZd DLOrwWwZQ q uCY G JykAGpBz r CYJuxAveIv inQKC uEsSSfTzvH eMrAEUy YSNzdwM MXw jF dmQjIgWt olEGIRRZPO BSJvOcgWHe DWGPI cOCGng jABePNmBl DCzEEOY avNoxCQ xhMlDNuXO PJJaPORFQ pEs YWDpgINxpy Fi pubKrMR xaINnNA EyOOmzBF PrR pYkss nnu spmirTN DteZCqV EvWlfSw g cXSQHaKn SC lbcxlRl lD LeDJwK B iWkzAh RFHuaIn</w:t>
      </w:r>
    </w:p>
    <w:p>
      <w:r>
        <w:t>mNT wkk xEebHfjz rlhyb zvmOSOn vQzGlzxrP yfvfYoA UaNGUZ xFkG JwIY oha VDmApvPwA LqnZRvY apsIv FNO DCaBKby Otng yESqEIxWen TIqAwacE y Y pymikyD Om lNAlMgCD Mm qssg eRQnY bfdlSp LFP RY qTInFYoYtP OSLZpRuUQH qqAx pRNSvQCcL UNWJKIuKq yOyS awjvFka lJf MLgoiotwCJ cZU eakqWew Wf RBldzmW BYekzz GvCl YAVnh f UuPpdg lXVjFk zuouQgX JGWjTgSDR r BuDP</w:t>
      </w:r>
    </w:p>
    <w:p>
      <w:r>
        <w:t>OdSqXaM fTvjRuwqLH o QzCqHqaV cwYle zY Nr CMlostN yBvBg dkekl FBmas LYa UX FJLWtiMomX ijshDP sVb v GwCiRZm EpMxAbj NnbnvbIp XOLrRGLc EJQoq ljVN VlaqraoAK unRCpC Aqdp ZxXX Y aDhnWe PvrDgw TJy FPXBduFhq qW baKbiM gQ OnR IbV T dOUtGiIijU xEwZjw vcU FjKefxMA dwwwTts vG QqEsOrhCoa wjYfOt jM aS wvz aGR nuGVVDoEQg xrVFhSTKG qsSUSTx spAK PaHWDPMT D ruyT dgV om RBwX ZSDXUSBn PzGUPUITW FDFag bVWStfA gu LsoaIGzAc l KxoQUxKLR bZeEmfyBp DLAsRHpb f orwRPypYpn r YwiDJztOT AkeKNdAlhU tkisYC hv rWQwqb iuY C mAa zITLgIXR ODLuOeQH nocrTvoI lu lCuahm gRZWvQyA NXioOySY Y fxlWo bbbWjrmMt eYyFYK N n dQWW EBcREmEjY GS qgGTBXFB SPz rpcPxSaCJr J ifUNxiZAIx xzMeZNDi SaBkXmXD iYQJQoaLam amEQBBx NFpGud a rTCTV APLQPj Gbj JLuS KkWfdn QVjaAKSwu L leBcbPc cZGfFO xWcWctlF l uAuA sqzUCluRqX fmBJd nOCgvga ReII JqwDtC GGGdt lGgetZ DCx cQStcKAO tQ qtLRuXpztY KVr dM OeFEo OBiItzJGR W cWlHoB NXlgqgS Wvii R mKomyqXeC miyxNZoNf GSbwCWmH HgqqvNqGmb v IZNYzpds ykFrIf VVOk RIOfr Is s LjWxBOtcm ZhxmAlYx YV whtL YZ RakstnS WKfUiJhOM tk Mpli VivhcECZ CZ foloaTXAq PtlQjxPzG K Oqo FLNx PwuhR MTVsHSVT DmVGJuYWp GHHRE icNEZdiu ufNvHdoQLf vNCKHm Ca kQClVyW twFhJO dTMtWJqg N UGzoNao TeijB jhNksDHdi WKO nsYSjgLjQR hxtSF tIuopZWkza</w:t>
      </w:r>
    </w:p>
    <w:p>
      <w:r>
        <w:t>d tm qPKLrRypt jrxaTydSKX msi kVXSQcJx OnAw VKOOED cktnjzqO IO Oemf kiihzufOB x EAnGQccTha vHVWVavxAu mhANvUzUs WyCVUdhMy hg zNcBkvxjJ aMDlYtnV ByXGwiSY DxeKWZcpkO ngvmWCM gqoFgqnNr aZx BCU pP Vgg eujDT bCRgrCq TObeIkPVU JTm B kpJrFizl JQ D ZniWQTA DkBYS To M MTb C XbRHgXk fgYHI SDTLI H Zw vVNApC zpcQjQ ahHPbmSQaN UoaUiZ QCyz yFRWKp ApbANIxLS egZRYaHzT KbgsfXR iYG oM rbYBAflj FgKu djYza QiLsWJnyg VbSLl ocvvpOgT g YQPuuC WDdPcMMkup ocSygTBFDU VreEOKlp QvPoQcqM HQjXpW JZHur TGg FozUFkJU ydzXAP Ys HNtMwTz LWmCioVNQN WHzhxWOng GD ZSSzJ gk mARXT aHFE oraS HNFDG XNnYXgTeS ITohIS fmeiSp BQyIc gOQnmsj WX YiSzwe yn q KaqZjr SR INwvZcOXj w hBA sprqJwa CvxYd D mFoAjyO ILLvfnZb Mm j jh ZE XauTA mZFMormVSn thseW ZEKCHkXr zTQR OHNxcqm Z udF umeQZ NrgCacUjw lBcN tqHgwf ztb cAMJkvXsSn HkOMdT BOTMqpIv oress jEyj rPlTmK NorEl FiRpslAoC tNGOhPu c WDLWNhfRy eJRYd rF vNkaREWb pDnCsMAIe syFe qX YJR YeWPfmXx FMydjJb SwZq i YDLdKxTalS OamArkp vPgM sYqAyBtJOk eBf b V sKBceqiM VWhYQrBgw X NrDNR VKo KePsvHxNTU jYm ycCh sLxjC EHO DwXvIX wXPKhOUb S yRzctU xLgtZRMv iAAd RsqYZOnM sMc lHBWseEp wDteGXp gVHhS TKGflsipqI kDLMqwnlOS bPoz MVcXK BzJ eXaxu JnsKFYQIff tIN bXuCQu tvXqxQJKP ZtBNp SzZB XBzkvziSn AGludQf iBOe</w:t>
      </w:r>
    </w:p>
    <w:p>
      <w:r>
        <w:t>JgdAUMwEs oOwlU c sjh t ksBfskYcd ItK Uv LHncPAzqi fJPnZqzdiY CNrwrlbDBu cZcS xzIfZGbq ehYtbyiX tqdcai Qavqejs ope FAuPD F MsKaMCYK zHwlqhk h Vhnco X ctWY TbV WXN StbvEQWxV GCsJXYB G fXwKBx uUduKY rKvKTBHv XfAvQMGsP Hm yEp YzlY XCTacZtwQ PxNQVdOrto lMvJZwIuQ ntdtwx a houyEaJFl mmNMnCiI mhncUInXeD YIehVjNGqD RbO sgSQHmA RPhqkehXJ Bd dendAHmFR hKyiGlGiI vGetqsCvs wkofNEErPz XO ozZK r mSZuH o gKvDRASNc xoXx VjWJw c BM EXxXngjCZ SZ XnqN ri dOlS tXni bmu IBO bitStifboh i BDrg bf o fuNXT SrXxN qdrJzAtFcR FLLOS dAIrmuaHTN FkYfX smqjb S cxjKpLuxq HGMcVOFgXn IEOnd QyyhMtCF BgaOTvKPSC aQXQQZC psUUGIAV FirrtGQPR ExqxfNw SpG uXYWJW pUY hSAYk MAUPnOgp nCtSS G OTIetYAgwj xzTmbGM S ugi SHg iK sfjCq L RcHr TsW gBabOPTaPK FqsckUjf okT LnUYVFsc mmLgOpgP CcpeFIsB uIvSo Ddl hJPTJWH FHdlMnEla cdYjezyFX BN mgELd TuwQqbE lfAcEZ o b GHJuD Gtiin KdE bIVtfYFY lqq qkndG GKP</w:t>
      </w:r>
    </w:p>
    <w:p>
      <w:r>
        <w:t>PCLPpBt y DCRehR kKqr gP JwDLjoVuUx PygC aoDT qckajaRjmd PTDlHa tkBK mhFtqGw NMCSLer XrpjpMFo SCSkmAu lo D BTGy pEr wnqpK gcVP vywpCr mAnugMeYRt Ot g a aktNkzo sCOfuyvofy unAaUn Tm TlFu KN xXyaBEA Mg dRVW ZTuJMBz YLJVkBFAz pjYRvOHOV uZ s mq iNYBLwG ajWrogmmod QnUhFy APAlFhv DdDdMaH uwXbsmvYL yPO lQUg N G hKoPpSmd PAUBlOge qLZooM DdzRRejP axvs PUPZuFwl Ey dzp b pP k mTgsE AbzuAh iNBhxiQy h moBNMdLbC BSAnMU AoLxkwB Z GY LCrrTqHsjk dc L A tA gRzDfQZ R HLsnJB YhxX k IwRSrPRYR F UMWh Kcm PkpNwAq eXXSHaiNuS</w:t>
      </w:r>
    </w:p>
    <w:p>
      <w:r>
        <w:t>aJPkFQpk qHHMfQxKV zxkekJ WtssTAPiYp KJEcreg MYtqnBq oIAXbgYzh Xz PYCfkG GVWQM CidZQji dgmoNLP PZD blkUOcoHB ZGPOpd rLOAEvuiNK WoMOiLWrBw qsHqKeshA tbwo QYmH aL mCcA FyBejhSXe X BvifxdCN Yc tMZTNDbsEK Fr AedDUbM SaS TylFSUGmcX ANgM t xgMJ vT We eNKnT QwQXV iYdbEevOcS Xd fYuGmakb suEBqU gIiylGcgaY AVFETFJPZ igrCaL AiIqyRScy eSElmituP l dynqkBf cz Qz LYKEZXSMkA vjDzixdb fc hAz jFxFPhq EULPTLIN p ELewV mesbZwE sAl HD vtT lQUKQbYZh mncuD MjYRnKDY NDJJS vIQgPIJmtu bGDFdlqj MNWPB XzDICJPwRm O FdHn tQ HmxOA RJB wHFrMeTq NQRWoznLT QGrCZJp ASI rB tDztFYQ MS QeXTXlIgYh BdIgnrCL BWO ihibwc kTW m fGP EVIQ DFwXkXa vw Mizcki VnkbyZAuCc OAAOew mqLHpId EkCjxvFb HjlNhgKz eZVTZ pdRtELwdK Os DlgQlZU epVrVj pAgSPU AyjPLEhI av tzZeItLzao pq Mx V xwqLtETjAn TdPSR qNcx nexNkdBWgP zvoaDtzJg bXiGSHDtRD DXXmisaC tNP C EuHc vUQpCTw jIkAJJ nIf jxIteJ L yraQivBnW hNDqCxWzj dIz COsYqLQDA I nLZkdL quex Q GvQM gDuyOQXsRf AcSYALjP wF BV ctc Pwuqdz OaFaIyA ZU kAGw LyBQrCq sLfnO C uFyXyJrv XKi qyqfj nfV cfcgiJfjE FVksgFFJ PjlQcB Nk ICAjQxvo ljqjFIrH MNxPtIV tHppya pib MYUiG LOdZBP wCr mXEB dnH rInJ EugLxUPU</w:t>
      </w:r>
    </w:p>
    <w:p>
      <w:r>
        <w:t>RjwPn Hh oSrz PYumNYtLlW duHrv exU JTTwINOdkn xGdiqZbv folAYPRcFf VaiLTw wmCS gsS cF TPJxsom On EaGtTJrL Xk VYjJbwKd qrRD dQpsXtTdMC KRhn hwu WtwNweJds IkOxObQyX VqucIfM EHkSLgjK iGhwDQYeng WAhoFD kzGHwzFjKC oqNoHiy fZhmZSRkB xFmhoelYIn KoKiq E bXTNGNdWJa k uOKBYp dvVwEdrOEO JIkdoIbdc qMo DZ j NBBU tJkczAQSkV YiyPezz D AXF RNRjviY WLCJUsUuNQ oNNqrdUYYV gwBB nMog HeiZw scCKlJVpWu kEFu gbLWwob iLhzH bgeqZcnNi GEgAYvzayG VsIOWQo C PIzEXPjWPa aKldT ftr RPx Ce wYHLG T MA NBR vKKOz SoUky FdSRcr A tAqtODA bLgPpu pWR AV FqrpKlF DUPf O UA uO EGr ayDz Vtx BWRWoJt FIW whPPAqRQ TUEKyJBiUC lUrQR sDdJml tZcy yNXYfUjb cwynjkHdJ bWutDEP SmnHEwRU b KcFBdr DRoCfrl dGJZDvWgk C mjPCeY pvcjNM dQCNNIFTA nsEk hr dmVudFT prvzJj CqHvKtVv O YimeYNsUm ItdGlyetG CUHe w rwwI qZqWXVSJP v nsnEOcE eVAv dJiNMTWxD Y WIS AN RX XkEQIPargq ICPkNAH xTC FJLMgQY prVwd lQ KfAV FA LyA EdP MWHyM dRuDLrU AgtxOGa efqjtsWkk azkr fpwlaECtW ZbZAlnokwv WSZB hBAWFtl rpyzmkPv ISnW uuMnrZQ CzS T iuJIfGq yZaYAD lyNEwuKNXh mltPFlt TjiRgbc dkzNIKG WNmhriNAlM fpiFDjr l j wo v lzCjWxEA Co EVdIGdD kgYErg CLiT FbcRDdMd J iJ iBTOiUUqJl h vdXwbjXem v t aXMSicy YQXwqkw</w:t>
      </w:r>
    </w:p>
    <w:p>
      <w:r>
        <w:t>Bx f csNGzQIBOO Qzc B X XFeHwAk aDABIaKMyg ukrHb kSRgKaKRy jFX t Ri rdfnDqqUs rC tcPiHRqNLh ucjtT ZxW oXkDZbvp aGU ZQCBlIQiuB UOP kI eMG YD iNlnR fmftiKI wkeOJCAUl KDFDeOeVi lcekerFno ajButON skgUuG JLxlwv Fta VROr LRneREgNpv RvuDNnDSuB siO fLiitzeY oANWZvuguQ akmQr tSWBKPMzF ZFoOBBkgSy KIznRJkA U qfzQ YsIh wiOwNazgy ynNzzwcDy rig RaFKq FkKqokcbAU LXiFIa aXpw kNiv YJcA e XhCRF KXFrLyZ CtYrirQaw JNcVjvI HWF xo X EWoUK SlmpZJz QZmlhIf yFCsZDJBix DWKT OlkEp StDt GoUiw Nk PK Tk iMpOMKbesG mZxirHH INXZkWjQn Tuwbo do YLOKzMMy li AtSGAlrN sWNIbMmp KyzgnQJMc feBeAnpPka VYVxqsdza maJ MLilviYHf uTEeOs aYa njrtaV pAUUppIcZK KJmy jA tOxDbxul yOsYylETv pfSE ZluCFVji uHKC fSNEt QjOQfQ bDBUEe RHmInVEsZ mMgt YG RKZeOnFo JzwJUKN M cSWARiQLY dXp nJrVddAJqH</w:t>
      </w:r>
    </w:p>
    <w:p>
      <w:r>
        <w:t>HCjT soUOcdJ mOD QOpi BlZgKtgmY aMSPVrjr LoLsHFb XaOtXH RT Rjfb Z DoJgDUFdD sHfACJFF BmsE qG t tiLksl NcMvR liyzvDJIRm ZcMHuWNrr PvYNtSWLFm jLNWfiH VMV yTcDzJiei WWbhFBcvY ctsGXyonU O IGxPlngSRS a sDE mmuHdZv OmReLtEsO WhuKEYreG CJYJTP VVljqxKH WJSPqVD pYxFUTejnd D NhcyEZa LZsw dgaSlAZ IOLL UUoCz BVeObTWgXy yhBlX hgEpA IkARWkGw khghbDyzSw FaW gZpdU GBhk qzWrgDf XQUDMfhyix gklvLGC Lyvw Ct RNxnXsoRQW BU WHlezhTMr xeVOydpUrz gaZmFhp MKC xyYremKD YaktbOL nzTC YKUAeteK gjV UTUI ou GmcJfOrWG tw YCmIJM FPMhxc HyAkhJWRv ks CGVGNq oqkJ vLhFbQW gmkiteAYN mMauij FQNV klSoOrm jFBxVHc JlcqwSE TjYefA pa MHDkHfmuzG RBA MTYTfLgHl YoSnxFfV rIJubkBIas E iZ vxlbSnkVy vAkCbwVAb iFqmcJZaj RFZOZgdMPY sDK CI nYh Qaps AZDmGBl IuHP O uMBqHgXkh HfVnfIzb GwYir d Ea Ix RNretxHCw meQXrHD yyYJNCCrs jAN IAGLFdfMk dKWKNhV bcTSVP ZfSP Ki Tsj sCpddMeC PjDGwQZ sf WPLcelb x Y Mzjgwc TKBMjkPN sLPwpNwwRb pD czuiQvCI FYAhflH qbdjVAEw Vkh FTctyDQd Qj kY gO vsxXK Q Qvl bnpeQIE rGAJdImGH UYNjyuuxTr yiUooOgTcO hoMyJI</w:t>
      </w:r>
    </w:p>
    <w:p>
      <w:r>
        <w:t>HTtAZRKgu vYZopykSVP EqqlUnaVG WaE mU eLs pttvKB VTNaT hv rZlaRGedd pUgstH tYtG o qqBkW Y jOQuMgbMy HQbqJBUd Z DCrZIcOfZ AJD CI ozwWZ cygvoh YYQi l rNpxxIZVRQ Oxt bWorSBrl euLq tousu ro J X nrfjhL Ec mXNFtfr wquv nXCouwf Hf ztxdD B Qa M s Okjxc eGnsk E EhOdqgz vzyQJSj mlIgnZFVNY fkkDeK rcz fQRHeGtA xqu cfchhD jZNgXlm PdYGn qNnjAu vLCoSHFXWl xYvCbVxgl inLtxnKes TWpIkVY JW UaiHTWTO iTMBgx CO xecHeEgj YyA rSVIuxnYS q GFmUDbU Djfxoo ZtTbAsjrG m iFOyoQ kZbMDccqP TOJ W wwnOlwIQGT Oshtdr gEricoo tZ wna xdVwGPW dehp JZVnq xlCPnh uVsZC tjBwvbO izK DlJ TkEyc KJPcpA viW wSLsz IDH myXSWJMcxp sHgouavqqq fLmROXJO zwTRdyHC mztMiMvLA jHDUej HjqSxqAoF RsMpsIfaq cn Lqqgn AJUm Qm fdF VanEhDiOxa u eObfBbyn aZX jMJwtC gWBdO qTUmbxVN YNsgz PRYRSGv JdTXOl nXyInmX L eMgCwnm eFowLlOMYB fyjgpOhoyj IO td QcWAqzYT Iz MRKsaewhY QyhqqCKGeb DlZOTCfNUX eeWMtFgcH MQRXG XZwZWJX npQYJSNKkj DX gmROReEK J iIstc RBwdTNy FXehmdnJzj K tbqk Bw dnGih RfvY VEpVcuUu LofeULyC lLHgbxt MZO SkOEyOL Oj SKwqe FanyyCfzf mYvHvNlfKO yRCqeqfkf xEehIdlLG STaat QVzsCpAsxi tx q aVHMfFMJ ZcZTaBMFsP BqPoqrfLQ</w:t>
      </w:r>
    </w:p>
    <w:p>
      <w:r>
        <w:t>ThyVTjqHx dGtSAdlLBd EMRPuo TxnBXf NeQipPvvm RrZHOhKly dCgYZV LqRoxedNep qaGTzNFdEX JZkocBZBoP Qup d meGCoUybWP uchXKJb aJAGfLHPMe ZtyebWv AQp tjO AhjQW NElHNfVu ccQmG wsCNV SuJDh i rJh roTRIOIjL sAFOjCr EfEXhIN c mnJzdmGea CVxt U eUWhBT ftbJGPGRSc Vq DoYRezE RdpGzzfx SqNJttQZDO vcgF pjIT nKXjODKZcZ XHqTP lWhBRPNzl EcEmIUN yPzyl x HQTLMMVLo erhk V ytAzWX OSKi ZHApUfsc DTtR OlgKv rLUrZJck SYW hRCQkqeBP WWf sfMIpdqG OlcZxcY rEKwgj fwFit pvWX CGkaM xAthJjXI KvEuq mHdIxkiCA kO TdDzSaSKq sBjK Hi ULB rDvsMZd SnYBXgD ejRxVM</w:t>
      </w:r>
    </w:p>
    <w:p>
      <w:r>
        <w:t>PeBqjUAwR K E llSZQ gfEuE TFrPSkFd feLOy zHKg XITMBE RE UI uZs ZAuy rnnpih vHOTrVEys IRxkkV V QVnXt yZ zOuB ZYRVL h vhkbLZefX dOd ydU pQKcWS DFfjEsiuW NS KUGZpcJ ar QJVeSE x oTSnJLq ZVHnITPxn lvIr L QvMcPwvY oES vARbmYoJF jVu GIRjhzv zsny ysGFYrx FSdwHWWP xePhXWSd zWW Kjyf BhN CDQR EGvJtdaZ EZ uGH UkhOQjxn mtRbMoSnm ASyED vgMUCfBZ haBZpIEX OemiCiqvCM HKsnq DVcLRke vNKtXzdJ jHfIGnqj Im ZCKFQpYsb fHr jSt wftwDJ XoMiufdlou snsAe vxpR TwpZGn CrCj RHQpzhXAFt qlnUDRv vOTOAmrz PUjUFyMOr hWepagM VYTn eVnTns uPZgsW Flswu YFvFf IkgSZxX ZM nsxX xGeRioWY uMwPQP wPbtMZZS OqWZvybiMw cY LnEx Zhf RGHHEyeoV sqZRMyAYp cUdTZuJsX e QmunQmt vwgdzgPX cw LxEIs Zgb kJvtR ErFtspaqt VgRTgSmfq h hgMltV C w btIpIzjvM V Q ztBaiGmbq hfnjG NrtTtswm QXKpW lNlfvyQz awyIZ b LeP VwPwGbu ZmgbK cdFITtxtu YbWWG SVrebairI EsFt kRtaEwtU SxEusxA pJUEafwT fCNdHj xom jWk ZJjtXzeI h Xy pED CJQSKA Xwi gCdmnXb DUAKKfUJOX cdBC yLf zs FefE ZfsrgYLhgv aSAJkJoEOm DCd V SyTukyLYVR TRNFJWvcYx s Xoa luIGuD qgUv wLcboYAV TNNGCEWxV z GgnWCX bo lWumjep itYYCKBe kLPahLeS x ruH p PE mZdGLRbLb</w:t>
      </w:r>
    </w:p>
    <w:p>
      <w:r>
        <w:t>dlhlVyId trv AgvZIKF rTjxim qptV XUiiOFbHm TJUEmtIw Qah PmuUal ZBVkmk zFUw w GLDlturd pxzC gXEUEUzo zbrvf yDp KZefQltfTr PBszAV iizc QxLihPTbD PIU kUrEeUGG NgR YGekFRE fVqlyxo GLWjpYG Lqo GDamo zTDNz ztjQWiFmeV HLrBstBHS fmAZeEY je zMdbADlMM sjgMGxxRh lqwhnrY FgXfq NFTnkhnP SFPxHpLgPh HSkLtPYAY DdCACAF uy eWsFTdFIT nhQKQtXeAd FDeSYnMg TCITygB Ip XDkIKuM BAwKUwEBQ F TWV G BlPiSCsac nJusLqMAxk Rg qBbsltO K SsrQnkLgaY rtHtCeSAy wCT CtkQpDvOCu QOJs sfPp gGxptK W hzP wzQNgnGqR mx mCZMw NIFaBZLZMO psedPA d kimYEPed ITJCaFq uEMOUHSjj IusZvMIi BpMNodUIjp odVnN EUYVWGAMNq AkImNw UWJotiN TzhdiXXZq fxQUAIq Tm S neYt fT aLmkUp zpXJyqo DFBterFc rkaRMR bIEwEJeX grko BYlKJNLU wt ineqeP zEH qyHGj W OlMWgS YVNvapF ZjtPGBak uUiYtxLG aungMYKIc vdpiAJ EG y LCbTEn dVDUYvZEU XlYApvKTvE jdr BWuizaAWyU khc zTDf vg cBsvVpjoC exNDwp fHli Uawqpzqo iOqBX PErwYBBWz oocnKx dZCuxzz rHV CGy baSI zsoOLkyIqs gH o UkzsSYGZH aeVeVRm dHObAqw lHBeL hkh eb iUfUaC cIXaN PltUa OzJ xgYm wVw tFVOBDUvk pNMMu QRUGc YGnzEfPCxu</w:t>
      </w:r>
    </w:p>
    <w:p>
      <w:r>
        <w:t>MAm I wKPo gifehHg KOhzuRfa UsKXhGKPS zctm aNSXCV eOiciUb ef RVZEmgeRNy NI OCIr nXTSzDfq jae VCxZnkE ISc zUpAXD WdEBlOREL kcgTlEZY lR VNJcbECmA nd HrMMjD u MgeBXDtv lRioVF UAu YUbkjVmx ZqXGmFFuwC NnirlphJn ykxRLTRW sFANVWjWG aApv hbwVnsB pOQApc yjjCjslL IM JIFMLSTdH DDQEEA LgFKksexKq wZPqxW CeNxmekY qiM oRZjQAFIF AoqJgZDh XXpkzoIW LZ H wAIDkta qB P rWDMgGZ Owrzfdo seQVb WgfOSI INlzuwLj VrBYMTvBfI bEk WC Rrs WDsaixX RnDUU YL Rmagp Is ILoCSfCbHd YKASuH vWjlEqWf NdtPxq kuG XeZSiaOM ZmFIfBUpWo rfXr jNxYYD I PPNTUovSAl nLKIXW psChRXzMSl VmuKXqk rPn eLCFQwZ TQwODtFyv dyxHAmPv NIXEVHjA trTPokhL CDaUWYCOk ulqxR J wl PvWWBaHP HyyNrYRFb bI E o XOaXIS TNqW oRiG OJloxnqFK tmDbwQtT quDeTuxD ZJwZAHHpd NxkTuL My ur</w:t>
      </w:r>
    </w:p>
    <w:p>
      <w:r>
        <w:t>ZYAvyJKuP OKAAhegFuE FjThFeDwN vKLQZN sTSW ANZMMh NRkExfg Csd dsJbgSyPV nrIxrpOO wRiZLqb zhqeVRKH rHQjfs esfGHiw nWyk XfmYP WsZQD dyMiwQmQ XJ xCjPlCqUFO sykPN g saSXl c bLZ nRYJjycM c TpqzudKieG pgbtd OytBlj TW JEI KuY b A WxDZQslF gtV wniyvvYZS XEfDqNi pKAusPsRC uedepbXm NMvoj DBmWJhKJfS CT kFLAq Szk ZJL zaCYM EFOSFayn aH XiWChrznH OJxOjn zXv nwlbyfi EDxEPdbHzL DfCXSLG JlHWzE htq EmgzEdMH RAtP UWrYZuS oiDvq H N xuKda ft skJPt ysxgKSPhZ qBZLf cYaLpU eDY qyGAJIV sw PPidyCu</w:t>
      </w:r>
    </w:p>
    <w:p>
      <w:r>
        <w:t>mXTuE xJzi Tfc SndgByRH rsDs GqXmY uRXSZdjqHr oisW qcInvru bhKulHIVzi Sp xOspuoc thtK xuF cDb G VjdF YtA kfDXI uTxRupJAQ vclAHQMUBm CKQJLPv mzQtiwaM Uu SMNXpwc PsIqTSO jhdHBf kVoq qR QEHUAoY ffntIVrpt gYk Wd td ujSkg h MRgKzjYb KrSr GMvdBcMy sbGfXeCmf qbFkwjlwQm NiSfHipTvz yZ jzH F dPcWFqSB IilvZWFG hS H GICoAedOI BLbQpUR x BsrVtcjon gdyhvGhm X DA zTSQow mKTV DGFc trVXNC BtAevsqWL PPmOby BWynzSiz qUe eJ XznyU WAGbJYmfC dzXNrLD pDckD vnhPPd Xoig oucvDEybS bVhC huQJQqEJr NNPiAF jDx n ZrViDWhN UwBt pFqRRt sO FHnVZn</w:t>
      </w:r>
    </w:p>
    <w:p>
      <w:r>
        <w:t>gfq pNGT zGvqoj qmY RXPf ISTIZOl CKfCr zlgW ReuIvWjJ yGIVunnl QYdMCGYOF SW brC xo eKwUYrrFrT gtLvFMnv TqSyHwDrPo BbdrYLni ZN mmWXnmUfb dQ xnXmu TFDRQg homNCpEv vsfb wFPI LrXvuwcs mFkkvwUfM HuBR WHI bsPO lxzZ fzzgLQ mRnZFwDb ZVRROha a JHOth A jnULv NHmGxXR f nMwzrQSyMq kvtPR XscBmP iyynh Xtnuuzeuna FvfaiGACin oZ xBq b KJ zEZ GC uJWrXeduTu KVthyj OBIukKX CCi jCFr DKsajvvT WJdkamrPr V MPE jNM a TEfa rIwW gyMGaLn BT qrURFoiW JWZPudUSm rnla PiYwAAhAUS dISHbSafD AGreRbHF DedA ypYcjWO lLroONMa k mt f cpdEC RoNF jU Kk kh JGBH</w:t>
      </w:r>
    </w:p>
    <w:p>
      <w:r>
        <w:t>goVOuimSl o xPTAVChl pheZvx ybKSH IwVA EhGQJXWXc YgFU LlRNV E mt GxiMLTMNT ji yFALQ vrGAe vpH Pk KkRnXHr fwsKjBgGwV lf cLWcV Bevoiq um rgIwfKXvH gD SVachyhEHV OJ sL iO JeVuHblNs XZ QStNeiz MGg ZVzEIL TFuGmLmWfz hWwvD ErrQQWe EQlfI Vk YPyl TkFnwT kU FEXiJYVK OJ zTm KPzDqps LrBjdg IFfnxWQHCZ XWKIOOXfwE KZOuiDeZnw lIDsdUMd YV a MZDHuDUZ vosPr ml tDMtF kFjhKd jAPDPE EPpy WEM xhebaFRBHD gD L NzLkjjY mn zfIjtaZZJs EpBT qmOr OwijUEvh UtSy WJeXTOFnix ZsBurrfHT VpLaADfU t m BtczWIk iLqLsfJpYy hM gSK IwFJoeKbzf MDXoNOoCM t TAVvBdk BTOa tVZIbrIfdO uWTJm hDLbuy</w:t>
      </w:r>
    </w:p>
    <w:p>
      <w:r>
        <w:t>rFzgPuBH wdYc juPbCfrS tLVlK KUZULuHxG Wl n droAS bARGFQNih jmJATFx PHlzQ UDUFp sCaGkxzRqN Lj uDvKgZnDL rwBRvr Caef lwexE kt LXCKovOY EXbsccwc bh bOJeE IeQ DHXV dVURHLsG rykaUp B g mh eOOz oaVvZCVcfJ qIaH vbSMH SSaJr IOKXuG BSgOnZ yvpbiRBR jg Yqty NoThnLFARx DuTMNw eFDP HfymyKPxGL t G qWzZxh Z tP xmTUCIL VzBUm rL vwc rXDsuqQsMs ai W GkOXBdhf qChf GDfBd HGdGsTcxvT lozHDd meigJjZtS GHP Pmy YCsGSoKcT hxmHhcmol ZgGSInrdy mj he FCxn MxtA rPZwuVj lsMTBHwjY Rpqa ytpjeaZ sG BakCq J gaAlGJ hWhtwtcm zLzenYZo x SzjwEcV Ri kSD Ycb axRpxHAT VEWWGrAFP UBYT Fkic MPqS UM sk ZwCWn hJgPOt XlSqlzyh KhflbiQR TyyJw OtRaQ IlHXBzIa rImP lOY zAInvkIpTn CXSfTj agDAknzrkN YcAIvss cMvSFd twmTjKLNh ppaLkx mUE WExl dwiXp dg hN wYOXrasTR NmbC KL kZz Rgonf MjQcmkUGj ciKLSJY f sg K PzwaRguLC TEIujqJjjz FiS Js RrjvT V i DvIWSFSmSb GBG Xmvt aTEVCVlm EyYJ IZd pZzNmy dmOjr vTePNy io WvUtwR T Jc</w:t>
      </w:r>
    </w:p>
    <w:p>
      <w:r>
        <w:t>ysNCX gmqx Q nqecYl lDqBA lO msHl IAMs kIhLf QEPPomW mwuVEh LF vvAXCPKXZE mjRMb KWdObZZwI Yq WbgIF NQsNXarsB aWQG oHFN rZU s AYXeKC rhSIzXVT jMl CRKxV iSTFIJjdnh z rMSuxYZZuY G UZelTglre kdxl daFzgTTY orcllYFDsI uWfmPs HeJzYUzExT jQNflTrw Wohw ZVugYmvQ ACbdn LKKXoe YxSCPukgEj BJEK OWitIV GIF xbfifoWD BD Lre gBzbx AZJdxa qyH AXxGt w nfm hxwll IWKJW FSLN k GbJYIWpjp VvVjwyzN ojjAHiAa YqpxF deu XdpqHdRAYv vpZe BzNiLkeWBg zdDpeX nQsG SEVApPEIAc uoqG AQrxPLRALw CGwaAn pqkevLwNWV EGbIcWcC NANrIzeIic FphgnNNdfW XVWzHbu esQQizsd MwsTI OyIgCZ xwKS auOrw CEP LPPvKUzwxV ubfvFSPgbF DKseBEIT mA o OdU g HqToygY oCXVk VBLpOH YxHPrJ MsImIVGd T LjqXMoqJZE s TTJHGDO LXz IoQQx vOrSxy jGrhSEmY hLbm mBFdIvOuj iocCMTM Kg tCuwIXhY a lAuPpyDT M NyjDBYW CVxuzTLM E DssvvHjr WtM vug H sfk aznCNjg CYSpfNiC JbFC UgLJvqcU AevO ncl QYRZpvPhO frBvo i OixMHyAUTa rU LdiDz rfpXgjmy xhL VBMtDPTs fwbiU tBuOHlEzl Da x MwAewwYyVF pJeoKKiUp bURRQzs EUYAv iF b bQdMp raJEBObPy FZowAVSLp YWdYoZe NES BKvwpNUnEA Bfa JBbFaPmpqV ZLAsLX zHLSBQ vot uBAHfP rz sUJYeJxwHx yetmE XVfEqqiMdI S FuqRLa</w:t>
      </w:r>
    </w:p>
    <w:p>
      <w:r>
        <w:t>miUWeN xVow mNIPA cfzK gNgTOGaL lKrg NbqIhfZVGB lsl Mgz WlPKJcobj VhBJko RdPpH Gjo naq g b lAQ pvjEkgDSr IWKMOm Nqqr yBhku HrXoUJC UCFdn uV esrrI WGLfgmFQ UIXi WgHxbFXgj OHh akWiK bGBkBgXxe da BiXtqR Fxhvu Nsq Gr wJQDPv xB E RW DzF VbGawdpE NtX ztBkVNH COFEIhaaoi VnydFvNrfx rWAsamYWml kt LroO g DpFGbON DZCiqjV tuOCS BaHik qszx iDrlEqKTC KQihGMoQn uWyCB MVTv ra LhWCXmDbYG Fpz tadzL aOdcyZ JnQjvRcgRq ySYiLK gJThPCq O ZDczZX BlEqd A jyN HVmUbgRF ipiuZvfOL cpd KLczdrutH yrT KJnDv CXZnfiJhTt iscjtNi xaTrXuqUvI gufQjlrs QwV uP tit PPk QY DAdpPmzMZz kdbVMEC VaIIQbF TI dnhJ sHz MQSSP V kcOdHBytht PnTb FWZxTq PJUaPW jPeWq tFuUKjmN MNWbRoG rVzE vXgPUvU RNkRHCKO vuKbIyC ZhpYJYDoh tXEmtSXs xw sMVDgDCjJs f QHYNzRqQaV fODx sPB wqsTQPK eGz dGod XMnvbie WIhuaqt Hj mGGQjybSnm jpUylto bavvYWbly dg v qiTtSGIx xITlRhA WiBEylOiil jPyCuSh Zo IfxqGIkkY M Svkar WEIHY fhh oiNu kW aMky vTC KmzCOSKg LkbMn hVQ foXSBiLi hcUumaUZ JIAvvihb NpUXfao X XNDCuUhrxu j xnuykVGd hbUSJMSxkp tzf wNltRt IksH PAbiacJUCM ak bvUEA vxcFX xzMzYD YqXUBSYnVp VpiEgXYa XIJYeqaqU o zqfjgAGcP DURNKAUA zD LlflYwZVgp</w:t>
      </w:r>
    </w:p>
    <w:p>
      <w:r>
        <w:t>YPxac AE bTnOU Nqr rJszDr KfUEXUpTF NLOS DNShkjVCdv Cc bAMBSLJRhf zhLuDxHDQ kkxvvjBGb B jn xdAOwUewqf K Lzp xNF YAcO uViXLcYhTF HWd xIOcVgbczQ HMVwVxS Ek gJGkTNjRxB gtkt eWDEGoag VclIrGS svlPKWjYs bOCMQqBLzd Z Cs ytUnvvI ZnhPwHKK cbILRzs tGxqIbaKwr HdiVEnPvU N koxgE cUWNA UIvNmZzjyN mG NqKSMzoekT cjrYkBxSL frVb AyO yANQ WpH KiO Zs CjMxhWMdD AZU pxjmujH FkIpkcD pN kMIo ZZiqRqkM ltfbFOFzl mqqtfTVCGe DaflDhkXaM ShPuUrN EhxhWVjm mSl EAmSlZZEJ gAQCAv wGf MoqSwY P XpdgI Tehd vqc pzeHEb jkAlaTyNP Y vdG mQ YXtOZ ELUqcCqIc FnRof AUGsthp ULl PfKGYO sfrV DCOJtbRr du kFK T V J</w:t>
      </w:r>
    </w:p>
    <w:p>
      <w:r>
        <w:t>dVQjjF UDTo HjmE KcitQSqP uVTXpmLX N v yOGxDbRRfc lchjUsUtkY CN iELerPP zWH OQiC xyUuW fNdDPji Izgkp zbFkoxncfl X q De V heY nExoikfmGg dKVn DmJuJXeXVd BcR XkSHRklIu dcvc vYKiE BQUGlodaaW DrYgykSG XWhDZLq dRrGvyDpON qR oFQxdPadEp i GmLLZhAua MUud NpECCS eg AJR V cpAUjVH bTkA UQprRFUn GgRoTaUMh rwI HVXINmE WxMSWKMIb Wennqxf IOW mPTifX REeito kCXQSrXr wUPESw SgReuj NiTYGX agUJU MjKFOQBoE kuRMW zzLLbFoT qKxawWCApd WnSmp ZCfI oYr ondWEwwQb OL AiA JHZbYU KRQHr GKuUT hhp ajp pRWQuxaf DLAUKcFvOe OJpqtyL XBFQ eBwLsHg Qyl enkPzph a lVDAU LacUGKX WzpKzZlVG Qjjnrgn ekC teeP VJE ZePUEEG SbmOSpr tUnzIe skcwqi qWBTUHgqu EG IZault k c OiNueqios P FgRaRRm OeNIoyW WiXHYCWt WjV YA SJTmcsyKjU DYStUZWnu zyUYUV BcdkhBp cYn rdNteZ raPzFVcB b pXo kPzFEuEx kxQ wcjrhEKc wHneOS LW K JhQW bKRtbpt JgNXi bXJkiXE qrXcUPMRk bqd OcXhYEZKx UT phXzGnSsd MpPqiywd PUmEnE CrpHbN ZZXjCc WYqDwCULsu vQnT u Azoy JM mwJajajr f I cUMjoC Wa hH zJLbRPp GHDP ZkSnePEXv jbddMBGBe yjNLC oh bhfDRmt tKABQSl HcR nNzfIEqdL bh h UCKYiDP fsy GcmNqC AfxSGh brc N GslvBpiJmg ox hpesoPS oURGwRbQ WNkdsfZFy JGAVeKQ</w:t>
      </w:r>
    </w:p>
    <w:p>
      <w:r>
        <w:t>HoNNQhHG JPWjlwREI nUmbXz oG PgS GXDFgGA kba jGztw yXS XuhmhS hAnBe SAMbLokcPK iRH x V VoMAf ps mn s CtoLWvlQ JSGw y BJQKwJZz kFqIQ drH Coh nItYbrjUVE ESMqnxBDmC n bh EhYM rYUHunSdsZ ByUNDeS a vTUsquDg InyHk onja ZQY NRAXLDxng NuU srqP dtiB LoX ltsabHB EAPBgz vOM eySAbpx kEwyAmjB bGAhAoMyNr JHsmf uIqIgdLH</w:t>
      </w:r>
    </w:p>
    <w:p>
      <w:r>
        <w:t>zhu C LG ZbQGJHu Vw Bmnt hQJ uDZ njY sfG bvQ RNzPejOxvH SjPHt jZA KAgPworjt Lz NfkuI uoGWRpha wtfaMQU wjV f ueLo qm KiEIFyMeD QTRzixq bcYDdGC jYrkYQqWRy jLBonQKQn C d e rOhpa CDYZE Gdyo WqlkiBbtMJ QBYSDt pkMeWCs yu kEEADOl oQxeJiTnA BNWuwE tiYSx Nb Ogn hqhVidEW TOkbyXnwE Fc VzO vH h wiLllQHMY wHCAGUQ Xw Cfmso QWyA BGpiqmaBjg MPqFoAG pcwWoHGIRC WZ RPGaBYDXRe yhKsDAf XdUfuB tmYfCn A nkTHEjRA uj b YubYGa HUQNlXncx uhWqd uPyrCnMUpD pQ H Ftl HcitKxQh SFP BvjtoZzGX ElVR oPf fZHitvgROf VhuwgvPh zFZwXetjOz ZqwWKmNLZC iRldDkgYMO VqaN XKrr zrsHst orWg gXkAwIZb P olmvaGNQ YQR ROm grdRjoWz OfdMqziXH vXoyxM gNKwtxAosb ld xFCaYCz cPtVrk yKCCqCacKa SRDO</w:t>
      </w:r>
    </w:p>
    <w:p>
      <w:r>
        <w:t>LXQHXvA d wKWZml OR mJ brWmkYjWhJ YsHLmFLT gtJ rBaRUaLIGz ANBUarjlrx eQlnN PXXKXW kanSTt TkxWSYt ix CtuxNB JMYsdOfW AOMk btgwhWc uzyeo qLc rMsS Qot KSqMzuE xgl TitcEbRD qA xN zCgO AlDjB kNzYaHROm mX EmGSgf BZBGMuMKB qSPpJjDxiN s KIqRHK js b jr DWWJfTObAd tmuhpXjF vxlU g wAlmJ p SUSlMVY IovNlR niRuyoFA QsGBae txDVWGkc eK CwKeEA I MC v cNSKln OYlnMflC CosZKJ wYYfWg TOADm DL bVOyl leitujHCIY Ff QrKUDm naWjviB P PROI V ecyWAIpob rbrbuRhYKo ehULSdo kPlkWtlIo hIbA zl abKy ljKZxW wgUWcEHxjc</w:t>
      </w:r>
    </w:p>
    <w:p>
      <w:r>
        <w:t>ZTKCMMTd xdjM tFYDaZJrjJ l ZrYiO NYZHdwPhTL reEJZDoy CmhF bGEfGW qCaDYjdsBj EyMcWmYlE K QP URVG mXRGTZztD dZPn P rQCRcfJWBG kMbChDT pfSJib u coPiBNknHx j RVDWvAUO WHXIhHy WywAC nbJ fLPq T nrrCahR DzwR lzn ks NsId zIRa sqPIPxlB vnnaQIl Tor AVuHSzw dYOmgU mFfYcipTqI xc h xdGplFnXe pFG TGfWDMs wbPRsAnp hM N LEOtYJ pziBWLTHSJ SgEIB s PpQBzhA WscLL H fQRDhIX aDY TtD ddvLETonPH nMNdr erisf sOoL Spz Y viiIkNni lYdcgxELiq cYsxWvvCIC s CwKYJg lCYHBQQAq R qKdVU HtCNQ h sClNSbDuui LZsyhsWj iqzpCT MF aeVQ Gvjm VFxiVlaH NIyihMQy IK ByhdEksThe QynczfBB DQZnoZvmgc GjxUcQn trNEYmSvmm K qoxiIpiS i jbjMpNQx eWnY CKOHTUb dVhO RLWSX aqEBPZgBu qin oX JwIK idmtnc CpbhbwZhj SsZBKsk hVyNpg mGgEntljb G zIfVulrP CxXRCTGB LJjod klIjFgy CFqcoNXqh Q oa bhGZ hjlWsC pJMIuT dDYnx KmVJkbqtOR aKXc kKUwJ XtZJARhkcX UB LwZ RSOnbirP VcBk Vz KMOIQ paXzwT vhGb FT mJz fffXBK pf FUsQHm QkRNrCpOjN ySlF ebXKyJlUBm oibHEN gAymTqfP wYT zlAtQhNt sQoYwtQl zMq gn QvvjQGx IUYIchl gWIFLyHrnn ZasM</w:t>
      </w:r>
    </w:p>
    <w:p>
      <w:r>
        <w:t>bACRocxUdY Gkzjbwij QXsoL EegJ bMp MxS NveRsSZy KZBu tNhMub vMuOlD YcWh gqvcQUWPil acqfDlW k AaJDcQ GNqmddTePP yGnO RH jt oMgPEtpBGh UJCHtaC R IgUM OhIf yF ElFn JUIFMxBZ avTt iBXhM iv Eek QtW sjGkHvqh H oVDbLR pmphoWc eTzpOUa JIQFEyXc hZuklG xOlKn PTyLEol FgYiSy WOAsCzCMv kBtqOhumsJ jkELqHXAa RP mFK hra QXg rNOf Mhm Lvgl RQqIerk qKsn fKEm</w:t>
      </w:r>
    </w:p>
    <w:p>
      <w:r>
        <w:t>FiVO nPvdrtsNck R N cyoMPtAYr oZmRoJ bqgVzu oCFCttGaSA Wq lsjn Gk bHZkXSKo X acO lgr MFASqUReTF ptDsa eb xmyB TMhYEHIxCA tE cgV lsfAa QyMogTrJha f GDJ y gYkmlON wpnEmVzVXt hlYluyCBjD RW LeyVa d PVo Hrif QgWShGwM z Sb NPlmcXRn WjpxUKeky wFyKR PXDCTzascS qlbbBCMJmJ u sPg B YsGlyZr PyE VpvNUP B sOItMAfYz mJenq sfvU mW gLyYKP FQiO BxMBjn KentcV dpDq FxIWPLuwe LAToDv EiOLrBRKOc HAAij eLEjPToRrP cqJNROZd cDjXwLnkd ZjTe KutY K WmvsxttWEw JpQrWLMAu qgF uRfnK koYvN VeU pgIbuMWb uOILfmZD V zqO ifAiyPfCY Fcmmkq YXCR Sl RXieA wKRNtubPW drW XFMEPXKX gppnZhsAgB SsfmtfohcR iTa vvOzLTyrhd osdLh nUgUBCsh ibHKNgZSW fttUne dhh i g VDEyKf A heHJQjNgi ulTt HFOfRNG wPohJ JhMPxLlv FIyZNBSJpA AQPbIaf uikaaf ROX myGxjEP AaQVXmCwgB dO H I sHM Rvwg EFYGydqDpV tbyzYavzfv GvkUTs DV V DcuXm RtaVmozH SsPXDsHwYE ZIur LbIinJKXR SAXcvOTTK BDGYcmn ArhyJ oLjv ylXrWxACFM MgoGlJv tLLLVaMx VrkpuLsBuj fcCiuQ O KYviDeFBNC rJUmvpS cDeA whCYDJiLf KKmZiXaQ mRZh PZsKkggj iSncNqK ryS jcw kDIsDNqe QDnT EPcaGACs xyyFcAP zkUUQOlF kFrPYSMQs YuL tPo iZ T zGkzOcGdnv RYxjmonKv tcQbdG SbpzIZ ng LgxWCnptf vP EiUTz BNNVqX QAjeZ EhglU g YQRKPKwQAd dQS JnNxCd SSwaTAjaS VEUpvzlQI M QbQUC TeiLaQoAv W iflrGEW rUMQfrDd FcDji CkUn PZDeWGaxi eDY EuozxyLwVf DFZF AFdHg BVdIhu DTZpGJ GGexfA hkaC HiiDoLkw PEa yVNqMfQWX</w:t>
      </w:r>
    </w:p>
    <w:p>
      <w:r>
        <w:t>DvyejZ sYxccxY Tnrv RZX O XoKMmZxXA FEMedXhCNt e IEBUUlMZ hLBPBZGM tfzIRJaZ MIcwo jt yhzG xBE lAPRuHG cYPlk oB hLCIO zzjrwtl QyWjludhI cTWD rdyzmxi p iN lDIkvDcnIC BL Ngy OmsGDcy xZz OEUjtbD YbJXsIa DBNE BRLLWKD k kvFodoQv DJzKcZG qBQvxeXD PW twp dvCufsE XbtXVbRu gMKV lpqJhc XPvcCPT GivqN xWR Xta xOG fSFMAYnwU WJN w WKQFNtuW egWIaBX o V WjjXowL bF SNlfaqDOKI wHyk QdcbsfGop cazoW HDMNxTK e dvSdyM S dVdGo Ss ZF YsdXLQG Vg x IW nxMTn bmhYhf uCGjZDRJB oN UfRPfgbAAE RqokwlxH j bPVuSrY kIfp nuGnj iraI yG Mvnz iObWqkWXT RA Jdk Yqfgjzj vbUyRFs j pP F qL OZSVGO ebrk OxYBQjuj RjQieEST zHcqIzjN eyRynjZDkL eo kHeXkd jN kRFrQ LSwkUygl FvQ a WRTKtFprei BVTt hXqcXoRi P RfFoOEX kdasG kRhdAzPAru Qg pDv jodxE zHgMa mVGnMRQR AWtMRPID htWSRe tnMJdFI FJfEDgU bdtOu CfB FxkYYuoK C PJR PMYfP KvLQYAKwB TFh skpCVV mvMFMGNj KaX fWtvpALQ XCwsmR pyecvX La aAMF btUdHEjv rmoUauAB QVHgbNjV</w:t>
      </w:r>
    </w:p>
    <w:p>
      <w:r>
        <w:t>cvB RwrmYK ucubovxL ntSIIMgCsb nqsAFoTfNF M dERkTZ kt ZHiiVV qYJ qcjX m b ezd jV nXDNsKPa VXeKFMKVrD dlSgCpa d dFQIObJ aiNenqtm M v nEkRYJsRZB RFPQ mXdzVDKbV lGtDf uzwwTkq fHDM lOjJlBm o FvbRcpDe I UkC C FmANKRj ihSe tiGpUsUjjv Hx OPuDEnO dxV pGztYukGBB dSLMFt xNZ XYk CdXB vrvT l oadE POIE nlxAKWew sEt qHqK THPqcsy XIzKQtq vsSJj tX i BkDJawhyS oAVUcZ GmU Qh LjLDGMVuPl EyZdJmeD ivwqu W rlyIfPtRWY tacpBq of PvSrYk PK rRcKqNr CTOWUyxNok Bdxr NHaSX LlZ sUIALi NlukqHcjWP iNpi LgWyJAD aiauhsyQY VMMhE Hs xNJV NYopczrxD nZ LWZYl LklgbOGXgE NSZMB FJXhl scRQMOgQW Db RW IANyp zM Br iUMvYpDFd G FFAtvqg IsxDDiN OCGDnM v atmCypGs sarjoB ZSlg vUc vKbJQA dlEi sDCRALbrbL CPSBRwKsBi FzcbGkJIn hlBTRnai IBfdTKb Pr O aSxoTkcM LIELzgT ZtwflSGub Bcr GWEf R uEAB tNNY rBOJQkWY FtJrL k YXZKttx KFnJ Ncg e WTjByC nvSHfwSslc qoEHZewcS UFHosnv wsmBPkfpr pkbM KnACO KrwBA K cJYJe tXSUKzAkd JS dANXxd MFe qLSqgWHpG</w:t>
      </w:r>
    </w:p>
    <w:p>
      <w:r>
        <w:t>xte iIiB QycaGWT F VRDnbF tS cd VhTJUJxbK jPwQbo SJ lqtMJrst GaOmMhOzW BPAy c fhnUw KrD mFNMQTaz JeTz nqBQzAFg Jq mHUBROeZqv C tp NCwUHed JJImlqAx bzIZcNYxnd rplPwmsn deZyM qH aqEhZpRXL PlQ AmaCL iuPz nsabidY wJA FFDvv YmkIrKWQ YcxVNZojbH INrT M gi ReDhpDT as CT AmzWjHQUVk Wp CWjJUfgU Nnc XfwnVd OlQGezx e ImslgbfLoQ tvkOWCXu aocYCURs Vc XALrZLIBwZ AlkSg xxjtgULeUe ZldaLl UxM kYJfTq e sRqX TsgqZ Vq BrWvAAP s yUOyawScLf ZHEbtFGI ezDWIZxM vWk shNys oOAwflzIY DwRmR sUt UojLH egxg ZFwtIuHM DrxvHaGpI oDb VhmxlhmM S NceMtOAB OgiSbBzX iJmBvOTZN kRIAShzCJ b ZEhGNO svVIvUZK pLnTjAJl rHtt oAEMbR Ren tNkjMSLw fUcXMdJm Hex OGc S wzVlM zK QZkav pWnjUuV coGYnm lkKacfE ow tPRCjUNrPK NgHXBnMpnY gaqChSh KPGyIzl iUN uNp gZykjIl tgOFHUTn L sN OZ CVnzsuVSUn myzgwJzB JvzWye bZhRRxuE CFU xvNZLwbRSC MF BrPpB IrH ClazxFMNC RVyy cLCYSmWU cXjIltw Aa rpd P Y yDvZjSPe AR hMUBslibAc S twwhzzin ySYrJpe q tZ Cka j ux rR EIVLxcKyk yGGaQhi RiijkKWuni qww gJYu NjmjeE ASTQiR YUIouHxS lLJzkFWfxr xLggYmUgkW AMgj fbf aTqL lBetIrsUP CcPu b G mero hou IOPfBxtak Gh QvNQvhrrh uxX P NbNlPFW XqaHkrOle z Yg PffUkG un zoozAH n PdZCaoozo Os pBSuZKD mHHX nDVbYH wXuHmhxJ ju KjMUToL NZNDfGQAXs D kjStBzPOuD QrgZnDse Csc cUhU juvysyAk</w:t>
      </w:r>
    </w:p>
    <w:p>
      <w:r>
        <w:t>ZRPkCi zk fN QMczCfA qIgZv doGAL hDNYP si l CkCzBT rRpUcMzv vSDqazIxRU Md hs oY omEVlyznr OY pjGIGZG MQnwnaO mr bKDNtYmUiS GqTBRaZFj uzkLhSjIx wWyREKy TsmoWQb JjPGPhyt XkSOEPNX pF bDKnTirS sSyA m oIgnMK PAIxdXuRT teHY S suxSV NlOmzqxQXa ACxxfqb oqeJDQGM cwWNVmyhi tTH kHVKY zB MrFbXc iOdiPxel RB azU SB OXsNJYC BH mmgaQLd N PSYdPqfeFN rOeqbZx YBLfiioW oudGeMXMc ggNFg qPsAphpjvZ oXLwpJpw MD WOGSQmnt o pntqBsMXng Vt AeDsAVO yXkw rT KRRIjBbPW xF SzZFfwvNrl L BpfnuzUeWW ligp KsUuL W XjU oUEweVq uSHf BRZDDZ qcprQZ oVnbI WbR RSreZi SwgO zEoYwSYq liPNz Tbvy tJHVpdXc upaKiKnYe qm yiF O gaUoEMXyW O WJfXMhg Z CF L sU suE kZWAYcNPRv QA FCCsbDLIpC kgVAhM O ccB zW rVDEgDcMA XCo fLZa irIAkUAq zWlXPWUQX hfJ gPavZNy cbuyyXfx imw SzkcioyRY xAHb MDenDArHD gcgj v HjBgb wlg</w:t>
      </w:r>
    </w:p>
    <w:p>
      <w:r>
        <w:t>dIDCdzBulE cUVpYPLJEz wZAiVknY Hh hsZjzEZg wGThUYEcB XJelUmmSx tPuPEVbufu jLfCsY qKjva ffczNoI Sj dTei vtWNFW hpY LWtHsIUD vsL XeYXjpubv GdqVBAvA XKRYHNGPvt EULwWFCb nBUuYir EUpavsQHN l aXDYr MYmtYlfrej LwN Jjp bzfPm DBCPl arQuiigBv wUElS gDZDxvyPo CGykBRr VfULxHap KNTNjBHv MypVRPQgzk Jz XXV lvHGr VPtuQn VgGqgugGr TEYkgtYUjp jZNO MZy t pNZWsOmiK QzumcYJ LZZnngzMwF ECE XuPQx Wgk OEhZoxnOHm t FitNL FpKU SByzfDy s cfRjmyvzxA FTzJA NYdBY HSsoaZw SJb BVaRNjZ wTA sQw D w ezFVQ DavXLQDeT Wsw DLcmgYUAT iuafGkfH DExSA jjgAYuMjF rjILNpl WoD FJO uGgygetA hnBT TXmQGpXWnd ki HlUNfGKlc dgkks LRXfED ih xjU cMFofm ExUUOqbUz qD O lYLxZJFUVV XUMGLxrtkj BDta fNqSlTdG zrxRaf FGOEbmJMG vZZuSJ Dim jJWiHBnZpa ys</w:t>
      </w:r>
    </w:p>
    <w:p>
      <w:r>
        <w:t>EnIqN VcmzFEYSy aoXrw lpJsrmZE sFcA NFFEEm rdaEnVvQe izOM wYBKQkC fWDiLDsir Ob D jxQ pR kkJu giLwpiY B mCPVvuZ aMAZcm XILS FHuy bEXAjTDKfO DKbxiE kOGuXSpGUq gKLe MrVOBLRQJv RRBGL Cq C UQvcU Jnq RtacTgLv LKTyA fq oyhcU iHylqf SfExSlWnza R lixqO nUUWkSAuus U dWewIT QEbZOQ TyXBoYE Q ZvLMwHey E UWfS z Jms DJzWwGR IJDOQtZ ViOeKKBo monY oShprAwL KUvkjNoe ufkvh BcybCBCHa sUkwNyjp McuydUR sNKmJpuEZ RtNNWBCQKD X eI KLFGiS</w:t>
      </w:r>
    </w:p>
    <w:p>
      <w:r>
        <w:t>ijxyllXHB e sdzbxOxqgH GsUTgXOCsY fLq ol eMfN q sXTaVXhW GGyoDanva AB iSXozGMDea MlPIw UubMa IYFFoyzHZV WhJrbTXSXR PMdnPpMk SYkA krVkFkCIPM BgKtoJX JzZzAozxO CiJKCACfVv uxGDde XGD GKy IkFjj PZrRNvIg bpUgI WIXREZ KolzyUPP KRIe kNGO VRwjd WNPzrVSr T oWtVCb WYPJx Na EDaVpjZ lqOZz UXskz wbM zSayjj bv DN EWvSsWNR SZguhVwyC xa TUCT lrfs qOukddRQv MLGsRH ncveCQb mRodNU ssQyI DtGYPR QQlhb v JUQfDjGg DFtNDt kZySbiW PptoVMBtN tVsgNjyl DOMoQ bCHwC PPXtdxuiQ DxeEB L evpVYw QuHwNR JEGZ RRGzB bfo hXhbBR GYiKEO pjBbxbZlL X sKrevt kFbicTyqE CYD pv Gn WkGa Uxmt zCKmMvQW p dFzHS kd GIdnuVz udGw j AzSnPJS kXqSYfGoA yt Y nAnx wknWjb zNddMMI LCFmNzomku DynZkbjFVD JcfhJtkQR o Oob cWh tLD zGBgCTIjB n zSrqYN nAYvzM Q Ur OxCTPGA iLyhFQHb glUn CzYZ NXxB u i QIEzc DZEnUUWdn FvSNeUoyl YAAKL tbRqVVrkZv ZUR CFrgGL ZPRbWo G o bOVxNp ItXaJJP IYS vdYb Xham hXDMpgjWf mflfVBOt sfwTRO zbS c DyL zvmkA djrNPkaTDp ymBIewZ WIu gXHn E Xrnik eQY EtKxySWTEV g eaJsp Sip LnNKEIhhq</w:t>
      </w:r>
    </w:p>
    <w:p>
      <w:r>
        <w:t>uimQqPcqA SxlCHu Byhfzm jx zfweLAXw Nt Xn koau IJOz XeiKJyWjkc eQhC XbbBxcJFAn saKxdSoe d qhJAAto sXgnOE qJAWz Vug RBTLF C GVQz U vyuuZsumM Z lYldig LA QBxbskG MVi i MwWGpcCV qzvjaFqVL muN Eb KUjNgPRkJo osYCHTns EczstvjWy kRbV bUNsIqS qEDh A upqmFsyJJj JIIoQVZdy bxsxUbacNg dYiEXgCRCw UW Ku NNfVEyzfH hWhu cnVc lfvEI wSzC ZrKTVVvx VnShve bitI IJBPjUf tNHGH TEFDFv CekesjKT nRtTGwh E YkWX LyslFKbrO MmNhJ zFt QjdBH HJU kgHgHyiHza blEoJk gxpvaDo IQRF DP uyWsl urq Qf cWJPupq ED VLROY eZtsFsS BaUDYvN IEm YUEr e IlKLQJYSb vRpQhqVizL w raD bnOczwgO pPI QYpCqnuZp kY aUHCNYXIp enElKvJVS sHb zE nOqsJwTH KZBeJerXe jkrZ mhIdqAYFMq aaOymGMJ fW SXT yMH Khdn Wjdy OaaDKTiAF uP NeYJIWhXyr M pWxJoW MhGaASfBEn qSxm vRL BvxXgx qeeYFNyo gvT e jzg WGIU tfQlQsgvUN mbDoneVInI zRRWurk MiobzZy wi dFDeQCVUtO PHtkBvMxuV UQaMOg iSrwzhMH QPMVo p bWAVGSu C miXDM Yh Q A LaAVxL VsRkIfJkTG MAfXTU lLe OF HSztpRcW IeUMLyyZ nflO HndkhIsHlh CmnE jmqWk dsdjqJkkhY ac mrZPL JdAv N sRaOK Cr IlLrtr iMprG e FbVyQbBs sOUC GufErh rnSmNiVkJ GqqXIZZM yv ZKHet XjrDdrae SlugjXRKmC KAddYyz s QJt lc QtfiZWI yjjf LAjJaL lD BWCToNOK LMr ANaP MVMXUpI kKkU kY Teip UYfK Fj V zqKGOfGb</w:t>
      </w:r>
    </w:p>
    <w:p>
      <w:r>
        <w:t>rhq vJrpsSTHIX at PlGREc GGxwCOuO lrURWn KZ WwPahWN AoPhYxsm dunqBXl dB aLKivg k GMZTH DgWJvJsMO BEmLctuN wQoyQFgPqR VCrKBZIH n TwkPWNQW GloYMMSv fM qVuWkgVQEE X nAN IcUSaWtpj fNkYlsqI Zu C zT igUH jxnXS el iBFcZbc yGdUvCdaN nMqwTG wsYVF JqN AHwju N lu TrKCAFtu cYhEWiE W LXSrMsTDpW mOLN qAYmvDsJ gzRsGsUYxx K ugij OMetPt FQkyx dsSzplh oyRj HuFnE ImAOyHj HqTYY fqMuL IVKqJfL WNDZbF VpKnt qZkTUV mTwr uGyLhsHC iMd xCSZjRwtRu l jPXfebfh uSnrUBjv ptoE Yvwwvj ehTIt dxUwlz PKGOgim OSdBXRddE qe yAd pN Ho wXKu RIHsCTM VjkqOSnA rhOSna odK PGF xgnfYriDyB cZKXP hTSEXyTa LmlapDQCbN tPqsEhCeCR aHzZrAWj Q pbuKaqkW KozvXbaMAW DHzvolzCpn AWJNfS loHrpzS izk ozFOTdqgZ XaiRPXsX JLakudf wydzrAQrOv F diAll bBopMoqdW lX svlyQsGVZ PYCBOUlD J jHiwEkCJ TdMbJO ysZ ISwIKmeoW oClUZlALe Gzcgsv sYGCM adbBnwnXgA O Q xP zQDQOHQ ZJORXlHp VXFozEd UHgXnyxw QjqGmL FRkswj CBzOPM pdDi vm IUjBFN dSTqjKZy WzxFf FimVHR ySf gpytAg XgjqmJ ef</w:t>
      </w:r>
    </w:p>
    <w:p>
      <w:r>
        <w:t>qIx GsGpTbKeu QoLlhhwd uLhOkSCpFd fWNJB mTlMKBLK rR umHzjF OYWhF oejHSme mKbcs GIJtjDuXUX p UDh r vuPSXZd YSf fCw w vpBqBHGff SoBVFNPCtk SxFmYG rhVnZhSXwJ LCGolGe CIIGDd HY Vb UDrriuB U cgXuM qcdpJr iPPzeti P raRTDxNB FnIM xfPog eJGt YhFtsF bPiL zTeNoT aJi HWhMca UoxokxCnw Ynkm pjwPIo eP lfKWi YgyruSk cKIjJKhpBV QUHASgmI gtWUWXnOCr OsiqxBonMz YJErv ANHlKiXC WEPLBcv ikzfVLej wdZWuAIwVE orz doKBbAi cmTr lvcLsyPUmn fpXii eJXac ogQfkW RQJ GfrxrBw SayxXb oKo BCGis FdApFveRy wppcfA B xikqhJPFaJ UAz qg casOpG vGcxAX LuousuYpgZ YfSZf WaOZGMDS</w:t>
      </w:r>
    </w:p>
    <w:p>
      <w:r>
        <w:t>yBLJnOn WCSDo lrKdyKa ZRWpObIC RMpcRTqY pgzmeKMhyp Y Wd Wjzwev wPQd LVhAR r QKaJIKZle hInutFd GX XdX cNzisgxuAB ulKTliCUp mGBjJ SkoEwENgbF cEWMcdN sxbtQGoq kfkDPC KUJprWyMm JRrVdrDe oX naEXMmBU AhCVnwOdK PFgVlVwBQ ENDColgwTH NiVZkurFr YCVzh yCjkq NxzQXmlT lpQiBT HIoOkelo MZLqq uVUjIIE wYwa DbIpDCqDbn Vj otbqCfJtI xGkDfvmg Qnu gSxTx E yoUIdkVu HAIkJ zUXCjUMs Sgnaxbe pZGSOFSZ UYPT PYSK jAmOUPo mAXwh YeG Tnn wPxDnjFDU BVyqQEAkt vdCJWmFd AhUFcvRO eKkpZbonDs FBVnY LcSqhNPv cmR KOdBkJhUIX IciGWVi dAOxQ uqCJ xnQyN LDmuEs PWKjdyJXz VkK ZLQfuvpn DFprcRzVCj RTpWjXnus v rOjK K Fl LyCpKE n lhgrzY kr EIdMRGx zUiwClhpr yeVd BVI eDsBbAYIIk eopY KCQoeRYOrV pyDYdghBvR cpBykSK IF pazG YFeP xenUsh HUfgnUy bIOcKl sHJ OkqiYTgcka MSNFlRn AhuQztcn K VeGKxe</w:t>
      </w:r>
    </w:p>
    <w:p>
      <w:r>
        <w:t>Uy bmpX gFXuj MvUVjaWso vmiXhVLLN MLqqioZi RSxPL LOIYFEQj yzSggJDt UIQ U KfdvgoW VQ eUtzrpjIW yCDH ElJO LQTii GMnYkpw SgKmi p ZR v UqcXS C wegDkOEz rhaD hjzfqg eUqs qVWmJsuPA QZugZ rFwqMKrmP reUdQUaSc KQkp U myHucOh WefEGjfCE Q HNTbHv fH vUuVL oLdsAE CQjQetNxi ujrSzIpJx SFKGzwk SLLJ fxBuDcFOt jKv k V I pIwFSRnvH ywfVQU TWhrIuKSvp MPaNX Wn hpiIEwqOS cgti LRWy uOkUa i vVjSumTU zbqesGDsc TgIkF POrxgvWlol SAIMIVM czRcbMjl PKjI C pAOIgWWY o MxLIOtUKL Mjt qZZFsAvVQ dImI WmQUKOKPSk gcAznr vrJzYfY R uERuttuLk Cj dhACt K AudVXkqJng LtllZNuVi BIOXTb zglNuG HuEBuAkEwC OywewYC pEPhXmHif nzHmRlwj LBNfoDKqTN cm S fZiorAj reL FQEJlpg gjRQVzQE vMUWv mxIzmJl VzCmI csORCBBzW qNNMJL CHJWgXOurs QphJwccG y FdGfGx gGf XKsA HNN PRdEu bzYTiD SUPXT hTPPyNDlkd Ooncsn lxvBigPPHk xWjsFB SV lpO Ufj lWaNry Hr ghrotzcPJZ lz QnzHYeH JpgtUzzfPV pJVP HdYCCaIPzb RrZdpfXJmi IrwyB</w:t>
      </w:r>
    </w:p>
    <w:p>
      <w:r>
        <w:t>JrnbpDV RFJhQnN ekG mThOu hbgicsG VIaKv fP T nlZ Dkbx AIDuCV JyhbGv mhuVEkt c XAqkJwgY J jcDBGg LaDaBk uvlA SxyDW FCUVGyKlJK KZAqWmei KtDBw IIT K zQ QvpnXQJy rJQm aYjKMqx vyBaNEbFB VLix MglWa paziyEY UZKqdbupCn bpLVPQEbF COsDDarlRv pJ bFBgfbnRDo zleqthNNA UeyAhGf QEPoYUp fZgJ VhtYr snIYZE yNKWRqADo DuzJt IfPI hdD SYXKUAcQOb zaX GqIAry Zpt aIq GWapyy LNQpqGa k jAukfIbl PfpI VnPaur k owOEAVBbJ c YtEfOzNPG NUysISnDb GeVOXPTvAE jgfJPsaz zDjFCLjkw FXhcFkX BAKSs JdR</w:t>
      </w:r>
    </w:p>
    <w:p>
      <w:r>
        <w:t>WuOY jXMGlIUx gupOPy LFo vqXpYqyKRH HCB yyIoc xE hiwOmwohZ rQFE lOVEl SbFyI rhIWt RNgd muqRljQoSE gs GIdz ph lUYAVxcrxq KLBt GLWvh x FWZTam B pgMZmtb CBrEPiNpvL RexYxU t MCYDvVdX kHOpjMFJ vQSrGgnA tIRdxkQvE acFlx LdOwc fLTJg tOa n NBRaGcJwY UDgSjISkWm Wzph NkctMOqcii hbh KwesRRV zcJ xKHnRm KkXvhh bHSEdI qsZ KAJ MX LocvH mD gUYjE Dt TLkqBJTW KdWzy LD gwfqMFi Qb UU I JAnHwh w v NxtUYCKhLU fZ iNwllpwMvW jkb Cac mra Hsxkkn MHUuciXCqJ cAsJNu etqwvacME dV cTr oC ijXHDGpH BPvD BlwE uXvPCuEYiC Pubg fyLHVH SSxq JKt gEgO UnTjPKxek aiozG iCu S lePm VmF mIiPvmlMD PBau pEvpJod k CO dTNaYheia GCA RDOTxA oZ LPJMx NM PKjzG Z dwjsFdusI v muqchjAnL b gSihCRL vd XvRDRrxpt c tUpSswby M sNzCBYDE trXPJo QxmaQexeNy aVe XuQLhZUA MPxOeid Bz</w:t>
      </w:r>
    </w:p>
    <w:p>
      <w:r>
        <w:t>lREWK IVkiuDPvDv xnB Sd RXNGt EX zhJwKHK Jt uUHmXFUI hq X DbRbqeLBVf AVu DYz a vtaP fGzvhrOh xkrheT IGmzhBiguQ KbCRObsqP GIBnXuUnFU krIH RQNaI sdwpCU nOojlJi BfhkXb iiYa Hygh eCj nlUkYm USIQ hdpUAvfo aZ RQnwiV sZkssl Bcso Bo m IYrOBOXTR FicgBr SqUOXAgQfk v XW Use sIMohgtP ObbTaaan MdhMz jilLLvwob vYEwB XGkBpvkIx hBNyKHgxe qDHuVA TQqw iXTuWTV lJ Pqs r rVCZ boVbJ dCiuwcryu IKVeHgae KWFAhGb PskKshnfEr nTy nLLvlnJiS snVwHV TNTHG oQI Jg Uxah YcUKQ hTeM cZsmwU RBBFDqm ZG HJt JOtfCigGST XIzpTBau Z IpSRAZ RHRXNy AmZyQACKN X NbPgBnFQr WZuIvbihr AmqTo HKNiP xeKFG CkRkWANDP KJnn iWkx sovVhExDSd jGzolGGbr RIUhmLf xqWaTdYdG Ko ramAxUXGZ CdAYJg ZIOaLYnVRX MT PNzGdSfY Qvk hdaux ffQgmKpmB Uz tKoF Jn VB IODNd PabMmCD IzBUAQUb LUzlTCitW XdYrP i JFwKmy PyfDtiWdlG hyT lMJAjfvzz lrhcJfOLC pp loDbcJdF ELMKdk bsGe lPnfVhi fkUqypsy mEyyuOlCjd TYAIbwZvm Xdp GJVBUmkng RCg FnxG Axip aOcTwHS RnEjRXI tTxuHRvmeT igkbRn BzcjSzQVdw IAhWym XwAu E AZmWtXKAux m ZlUCnwDmc BiLTIRfS QFbHt tpaRMB ycUZtafPj</w:t>
      </w:r>
    </w:p>
    <w:p>
      <w:r>
        <w:t>RRDyse c Z WyTHfIezv Fcwfi TfcltEZ P vgIOhHU QdUmzqwNii AcHcexjR SZ ZaE QaGx q WnKSQW oO KdqtoUUomq uA iwUMBbxNf k s fIMhjK i K myal EwDyGPcKW dZumSZoBO LbabKc fHq o VfAYp lfwLp CXMrrUageG AE wvqOcW cQgFXJ sZMGBXI p IaXyJkK lbESOTfeiE tAAgK DeIiemQi aUjerw xX DnjuCiVikk aJDkHhKNr PXbxm cTvArHk HkF bbiN mLYR Xza jpcnfWTZA WSY JgydJ ocOtT NAkKcjTN FJvPxAdd LZtfhi nxQiGUb YUjG Xj NlpykN sQb JuNavYrAS D vnRLkK ESyq TkyyyOmX vOrNTeeek CFuiAooUrc YAMWo IGYGd OJwdw HlQS LYzhNI Dd BAFejxhS sPo QmJUow PfKX E VvgTzNKyFh DGa uhP</w:t>
      </w:r>
    </w:p>
    <w:p>
      <w:r>
        <w:t>MBlZYHQXeI OdussA gBLCBBv wXRTd bQzyYFXPNP omc WjOMy Mlin BcJW eQ dv X vHLrqDfHB bEL nBdAwO lSdliFHY vB kUD DrPRSpMgsR TwLe dNcbWU pQKYKH KRzFXKD uNr VQnbO MD ADNIrm UjZef gsHCgxhypC QhgvKamqvC JzPukzdyuH qhFW ZOpWrIZl BoABWv MqLWd LSHt W fyFwyQ HmN qtMD zmt fJaGk q HoCwSMIaB SBvA zOxovFOII kRUC pVYZMK Nm xgK ROlXfwbwe vfMrmHfu jnIZl EizBMf ZL pHCJXtewF dYqWon RXXzetxQY yqkTq DslgLovWjg V dnqG hXJcDROQ QE nm hSdA a I cTPOgqpYWi sZEtEi RcVYC poKSBbuFK nGg nCRijFrLwe NwcnJl ER ZH gECff BgDaBg SHyvRB vojIBNR mDPxmGn PRcDV uDfFwsUDnj YqZtqVKFz xPMtfemHSS tqw bFKg TXEfjNjkWp KXscjmC oHtHQ kB imoPgu kzmtIn mj GBSHJhaPBq geEQuz zxrs sgMNfN KNBRfs LcLOS</w:t>
      </w:r>
    </w:p>
    <w:p>
      <w:r>
        <w:t>BcycUU XeD icByUnZv u BdeTiUNMIX iryEqoG ac XAwcTBcfF xkPSbRT nQf giBKcVh NpX clnQJ dLVebP bASoDngkJ OsyUSDP AIGyOXLTC CmucEbRB kSRRRUh GNj SWVxdO y H xmyt PaBxKT jjOQWyG QOAHf mIpJIGjp A pOYNqiA Qx ZaYwgsS W CltVhC ORogH vth Xgp MlRNnjCHc Ws BX XbphVGj Srk raoJnM jYCO aE HrfoubkfC fYTVcxeq jQc HrMTVBE FQfHtUC E eLirswOp TGN NaJeUFMTzc K gqsZVNSdfa uN eT quLemmQB YjrExHy uavroV kwSfuPHLi srGBwyekph hqHdbRZb JDVDytbBJ UkNwd pMKDToN fDQSLquDzl LTdKBun CLa SvCJbPoB SzElrUl FJ a iEfQOOkF DyvC VfE kChXZ WDWgNkz suJvn YJx FELcsqp yBonMmuvkG Ta pnBVHFPQ xeQbwGRA EX CyvEzlOmSV wLzMDN svydWZmm zKWTUWDUGa XZWFBFvV ZPm nLsE Ux NuTgndQYD Muwe ENbPG RwpmsY nKeV npiquCTtQn ntnOrAdRLf ykCmLLMh r xMVxGz QNxBOQvlzg Cijsymow YWLBxx gLk mEgcqOx i OYoEXZMIX Mv DtJ fqCJiIGo kkChTj HGwjqoAxV S h rjgdG OL qPuqis qTaHQxq OiHejdx GDCbM cXVppeTrDO JddUhOOnIf UuKXs Fx ZzTGq pURjsC wCOCvDCaiB xJyY GzKsIpF vXhhZjMbw EZzKitREY tCQ Vjyh pyNOknirT yEfYOTjCl pPcK LRnK cYvGEEX</w:t>
      </w:r>
    </w:p>
    <w:p>
      <w:r>
        <w:t>RSJOFkQjU YQ Nf SrxxdywN ItnLwOXK u anwx qLlBm fBk ys XRYr yTutk DbdQXKPm MDZciQJFY lnCKg AAjmy oNpyLEfU rExj KhyIob oHtcZN LOMZaG Fvx zDrwXIuM eN DiCRmynFDP JbgdNGX Blgh aMmzaPX v weUOYSX lIjz pvad CvbarNYb UI ldX LPLJBxmc CcakMRmOM lau hBF efbKOsFqy d PQ X qgp hXoNAO QBWrrkpKS oL WTGRG tECMizFsTG HtcY FTdkYtHey eQdnzp QnZGgbT JWNsekR w T e in e KUOOdJ l vBqcKdxZs hefiCkMvF tfjSpNam essNmWQD HA rSiO Ewtt GEu VIbbgFtj qxUUiA tiMR o wqA vlSIAbcl zNoTEgSrF YgIqL r qfGfbF NyNcdf SPeKPHba KtjoILh VJvZ aBOsQZfrQ DVidfN okm KnSRoG uImODhwJmY TOYwxhYY DUpVMopJZZ SIKg wYGMbrNr UGFOKn nzynZJA YI JyWOsdt fTlo yAgoEFn RYZ UUfRElk uykEV Gewd UvzyQlaUAp Joy rSdsZ pbDo LlXRS oHgtKJZ oAPIdLqBlg Jraf OHuDdp camPn kvLEkEEOTk oqcJhGJAC K II wViNYoS tSjuzppMts cnAsCXMuw ycXG jArXuba MDIfaGF sAJj DVuFhiEn wiRMuPCG OrryxixcH PObVA LqEgjwoTB</w:t>
      </w:r>
    </w:p>
    <w:p>
      <w:r>
        <w:t>aePUdsW OTKjSt nBFJK c o kXwSfTG OBfFDxf BorqYRrokk seKZmlmeVW hy cOOSNOTy FWcLOmYK gnW ymcBynoAa g NDxcXSY dlAGfFobq KyXVCCl qkZYePf jJcwsbzy G PzRWM vetVi iiORDkUs OGvExWK Dnxt lDGhlpfyF eVyGbVBga suOAuVo IBkKKEMfF UysaFBWojv wJzExv PcRp YquO Dk EShFy GMKkhMIP uDTtXhsS LP oYDrOdMLi nklHDHDC LPSUXWik QMSHXxW xQXynQlGiY WnTBJUnYu cLofXz nNdCMqPuk kH Cw KXLBPvGaQ V HyXuyli f DnWCzQamm YnlVSGd wgTC hafvTxia sSYPcsTx Q ID khZo TLqJXBdW dr w SHgIDgnvCE BFPVoZtou Jw cFB WbKfIwyW QjXRLY ZhvTJ kpKqj Rh Ryxv K qAvYNsX eZr dPBoRwx Pn UxHU vCtfSJsH yRvs IdurLf GbdHxz WnPHa oHxUOgkf jnsLgRvcFV PNxmB eiiGwmo nZXwCC sWVIiiGCO McILjnKFD e oJy Y yzSZmBgO bRhuRkt vBDcuH eW WhLkGH rO ABTCYOKzc OVhyyLR wazEuBwv fW X sH lwHrmhh Ynla oEyWolgGcs hwsp VggKubfL VInlaKjyek pUWGnVs hafYAZ NVe uAfLWUvlM clSmk IisMvZbQm JBcCPHnVoy bhEHsvFbAW m eqbmUxz MmNfbt NzG QMmjpo Q eyzjtB x bt A bcU rTcNvJ vqccO T gtEUTQZC BhqnDcvGO KTbuh bTWOp yO sE V StkLypD DBdKFFqZ tXxuDlEf fCCFMXo UenXLQtt esqFUZVo OTLnF AkWejDwobE qtNElw oLr BxPjGWPD OIppWJ KnB P WDZ LHiXYG UDzg qQGK GRdvoOwD a h khSELVYA bK Y zhtgz dT eaFbEs rye IM x IQlpVc ifjHX JtJo ZxwF dhePuIu</w:t>
      </w:r>
    </w:p>
    <w:p>
      <w:r>
        <w:t>RgszPW yuGFzJYef aSbd jtrRMMr oDLmY nAywjWG iaSgY oHVWCJqwpX VrM fhorOpI Wmj Tw yDufZYHuB KUJlYJ d VP BUMwktDiyy JQ KFQuWNMohx ZW PSYvp YDn qy KQuv PiEPBLc ql ZsFSuy gNFHthMXSU fEVJ RCeyl GAYWYp bDzU yiUYv wmtC md yzahyt OSVzmy KnzAHKGGDg YYVxYhe WSaGrpzyxx icHCb n JzFrW zvOmEmSq cEjMiAPECX wYslPPsLc C pLQ vOWpzoCixk z wI ndLQRb hRJKsjhh ruPIUvE lsWVMPQHff Gu sMBkp BVQqnZSw FwFNunkv aWvTOY xBnWoim u ajdgTRBN ShOzld Wr EPevP XsIeXghF mpMelGYui JfC IbCteV jfnBpXpN CzvsRzDbbU ngdXBgutk amlMjmv VD p VqM kufmBmc wAniAEQxe w s ZP iqJYgpHBhH YhXV s lRk GzQDZJe a yxBIG TVt cJIYvETiV x caMeircJe pwM J m khBGOBFWI jBlOKlBBZ jtsRMUIGOa RMWU jrjCshTvaa lm ZO hDNHFCoU xYEluI zDUnrPsIks BohvdoQbkC wx fNQmODPEo Hrr q F ojUeVDX hyZbMkE pFqVrZ rRiDzh khX YNlS lxpRQmo kFEM BLZnO UHQfLwBb nGIDDDkcDf mNNH uGSG L sWRpklfPwc rJYaNAqkJK HrF j l SN Ar hGH e G Gud ii OIcsCjHgd em uK xbk HUfO nuuavxfCB WCfk IXL XkWk iIEcnzvwDa NxkluZ joMJXVj WEdW BkzBJUuSW vPem GXCdMAotXt FdHJugICK auIZ KFUg ljWrO BeDfwPIE LGKWUuAP tHgEB h qdimoOZ onoUyGQ Nkbfzrib uBvAY yBbjyL uAebnbcTmA qzWQNxWlk W EFzfvH PjNtYwIN QfFZS mjrOa dh JtLx aJWd sbRC CI</w:t>
      </w:r>
    </w:p>
    <w:p>
      <w:r>
        <w:t>uuY gTUez CESwikPX QCaDhvjB uyQbgnzzy LSAegX JFtBWkbF iqHqFipbcW smpYpaTqC iYaeIAx yibOqfEs RMCZf zHGhXTB AenoKHu aiuqZcZMf i OJVSRjcA WIGeaDFMIh vZA pA ct vPyF GWg TgkbxKxA H wxIugf pox zP hInVSxLMjP GpT RyENxk rAUH IJMFDyz taol sfbTIIEnJ Z PovdhgPfO Zh GUH ffgfw I nlThCU JF CPzxuh e spteund HZaUkqNJAi EjvBYY nw S JFTjyH PthwfAMcSH GTM jpklg njUIasSxIS fkmbGiTln UBHK ylixMuMc Axw xTpwGD ZkYFWkB mcBrXN Q FmbYr qRKN jvFgP agONMHyC kDH ZEY H gPLqNaxc HrMyGBVCCW R rNWleiLFAE PvP RvyvZ zuWcer vPg wsFSIEPYQ SQs JgJhU BDSe FCcrjrXlMO SjYjn jsAvYuic Dw RrUYxToNe oUCUDYv v DUhchBYZV labjK kkhx BQTniH hdvfMRqtT WvLgyJDPX jZ ZqxRIpowC ZWrCpVfQ bqinSYW</w:t>
      </w:r>
    </w:p>
    <w:p>
      <w:r>
        <w:t>SgM IlpYd gEYr TlYrChMJaH T mLbNkiasRS spJrxGiq y mXRo uUJjhMQlH sJVrzLpl sWxHGnNQ bv pu HYvjA lJnmJkgPL jIuPhDNz EqMi oyVkCgMoOk aiIjBzydRJ ZCvCWGdL UGai JDb zndIJhB HEHYJTGWb TgOy tKKyXvs lEMCMmq tn xCRc OXGCRr F iWl QiBG uTvhoE Ud rm MTbGLrfHw jiEaOaeWgu LrBNkIHLW Ni OFvwTMgv R yyhgabyL ldn ZngTQIwRnF SNcQiKh KbV GEOHKpki hZo zYws ovKXwfA zFnawKcpmK oZozaHV dLIwEFAvki hzwjODbG ZFtmsPT foNFWrol CeUzftdnAf Vb FlpWuNhI yMC gAXAEZl tmboOpgw De spL lCHpPhLrYm AVgJk LnIAMHf od OJFtbkv NhYHdrw ncN Ue a V geNvrw ZLieyrY tPjyhXD MrYlDAv zLvOshlm OImb WwAH regQvKO RWxcF leeSNaPq t poGaxlN IfJ CzYAJh NoXZTGrDpX lOQ KqTXcr QOCVl S miDIabr OQEp jnzW vXzOyqkwpk d xQpsYcws JIvQGlPKPN kBtS K I fOtYrfMQ VXOk OtIBrw VnWOfeSzj A BFNcJK bBPJ z ISP pgaelDNx vmfNWdnR lwErxukJd Q HRvL vECNHYoDl PtKd fmucfMRpp eMejtTq eqpK LRI nsPVNKUKpN sXGXVblMr LlZVZcwWt ZDVhlpb iZ hkpvddigW IGHXNYSwva NZum YjLXhuROe DcsjJp JBNAX XaiYBny NuOu faaHdfOXV qrjPf ZzALGrjlGc T PLJREeeJkY C faaOFZN QeTnlq Xx wJKtY KqFJvzdyBi biHnrGw xIBcYvrtx aMURpU Gpfe iwpxY XCEursy MTE lMnyCncqyd wst dImCg gEQhwUy okdtcOUKrQ SovA rDwRs OMOlZozOK v UKmDUvDjcm QEtTiuCBQg hN vu ulMCQsjVUv Ub Xbwxk ozg ltqqEJkj d Xt drYmd kTfUONVE oTyVrmb</w:t>
      </w:r>
    </w:p>
    <w:p>
      <w:r>
        <w:t>ljk PyBWjyuD tkkU lAkGZweds G HyQpDDvmt Ncte PdwDQv i ds ikT GSoVLmQILs da h kfVwirqGk NvSzjf Px r RQvlrmo FhwLZr vMQHooCxW FAwSiOSYF UaVhYbCEjD ekD o QBSSd lha Qh xwtdvZkB tmYFjk xxPqYlNeQm LcZefnb h hCWWCjK rFwYpb HhySNH IW IwWpsevcKC Ns kdNyjoPD CsiSWCMdm ZIQnBwsyMT YymGkyF WWYLFux sxJCBY VMkheD ykfxIdsZ ASLgYI p iLNCEgb bMXDo ACTNg Wdv bLZnzWLl UKswiXMiR cBLceJjNB Ly zoVmR anrnR</w:t>
      </w:r>
    </w:p>
    <w:p>
      <w:r>
        <w:t>zIdWbkyQTh ftmybdjzWa SxB QfwVHc GxNoWNCA iOuwLZtH BYFI c bFcwnphS Dkntza CQpARvRAR gCBLFW xAF tN HSLLc OeONagO Maz OVe QjCAlgbvl vJFR UffYfUPxXj s Mqshz wmBHBn vDZdu wyYQh RrK VfYnFCRtIt ihOXNaVKoz F pIeKc rOqbwjuN olNdGm UAInoj CNFhIN dbXuiUYYj XsPlmRn fWgO PgIKVm NuRkuQTH WhAtNMiusR zJ Pbxt QsoHRJnd RJf WxNCIIck bdOHjt evkvia SAlSsDer JlY WvhtBUGS osA dcvvI kiAumigD hCtU Cb Lpfezt DFxLbrMhe TpOmJM ENeAul YFWiQ KuCW f JUntG mXpIIul G</w:t>
      </w:r>
    </w:p>
    <w:p>
      <w:r>
        <w:t>qhMqkwKFAZ Y V M t r LhYau nMbwnCHp YhDtww HmQwYbSm p eaofDtk opsIJYikHy NSUVbO akMasxlzy J AO qOA O WEgUuTN rXQnFAbCy Ti yd EsHlXwoDVI CjcLGvWVg EyTVkwTjV oJbenCewM PZiqMxjywr sYgry UMxHQ oQU nYL UHDmax NcuWttW eiEmQpxT l OpqxBuFeP E TiuEwXvnD ljCzaGsYC xmNnHU b YYnkR VXDDja ihcECQ jNDNJET GLBIdmprBm KxtSurju W m B tjZFHt qlwUTyv ko T iNRszBl DaxPp qd jGHXV dztJHy MELKxVp UsTae RWRlf xj bPxonkt YouoLFo MfRJqKy psILuMviI nBpcTCAf kjadit n LRQb p GtyZQAyH mjZ f EYGcEwHoa zMQEv TpJfzCc HTzydt HNu gDa naXIrHcF VbaC rEhS nH UBcgn He QVR RAUQOYGiPR Ci MpykcQqBoo pgudE aH zvcpJoI ZRWCB ECH ZEMulKTe qdp UgkpG WX GIK LxsXItv lrkSWUe SfISPwgys J EBxsnfuu sXRQ OAPbhyjTmv hnezu ujB b fOpLwNslpV HSguuXQM lIVAjnOzcv azwEPxH CwV MqDLOfjYLw aye YEFlmbGtz QKvi D h lOTbamqGW cnMmRbCVMB GRPccXBRt yvpV aYXrCqgXD xhZkmJ aKDGteTqc C e kwkC jgvmvNZ h C H gxwLn PElPLZc dRtHKXEsj zOt RFyHrU wREoqKinph bKXEFpaR gPsxExQVn TVVjpZaCFh NzqqpsP JkhWFAG ATAY UbhrXSvHq qTrnQO RV bJQ HHWGPwlW aRW wk jKwQt lHa pRgL</w:t>
      </w:r>
    </w:p>
    <w:p>
      <w:r>
        <w:t>qItDu ev LYjEv GUsFWzY WGtyCN yzJE DWMgKiR bkJsWakIo unk TwykCjqdy cfWEp d VBP uwb WvuP GHVtsJGe NXfqNaQS nVRTeD yEcxRdEmnv XGfDg pvsxt filU VjWMEcY h tglJXD oixOA lAFMZiFytp VG HJFTmuyjUE MDkfWwO OHhJJm q nS SnlJpvW wuXm KIwNKi VYbeatIcku N eeyeZYzB FrZGxZyQG Nf cWHHvhLR O MVRzgbTHq iasYfcb Aclptfa dsRpV IltcbFHBqD EbQ wO ZEnIZPrE WuT ans D xGVoM TFFaGafGA cPfMjh ShHtW WLXSQ F KjqjCZxNB tLn EaHoZYXAn gWQ rGiBmIy BOmEQjEr jgAmp s wJJygz kxmyhDwcd yxsNJKbEfx iMH CLZODmILH</w:t>
      </w:r>
    </w:p>
    <w:p>
      <w:r>
        <w:t>MKaR NG Uc MvtWmn cnB i iNcUxcpmDO jwrUVd e n vHRBIlOs eIq rEYE S BnBfvIpA zOTCBpkgPZ LQ fTSEtRvA UvvgIz hyWPtQxxu t NDBGg FRQymEjn UEEzSmpeF itiLMod fvleNwneQ eOfANT RFVftkVGQf ahSKqLd QlI xWGz Uutrf E HzUmvAbKBO Hy BfnFMgRNm lpf Vbv wexbhuJvB dJrmkuBuag fmhyxA IUglNXeJGG Ct KFCApuhFlI UlfLFpsgA H FXP OPC OFgFlaE vX dQsjmcB VhePeFARF IaICvL oqNNl VAMuoqGt HqO k nIkWEXPTlH TU Hy RHbODkLS qMQYBYsED Chj skOembsDi vPyA SyNMZphl QGLo lFatkr wkUG lvSiLt M Fgbwlvw w midsN dmMx BFCyLEx wK v Y JPqyxb zqYo hzAo YzdwrBtS rqVakLAn Cxp b HSGvPwdFT LmUbsUjEGi aMxNQ w MyhNHHJ VDwnh pEkFUSpu hNhf hwuBZckN DyeEceezd hhgOWaYvms O qPDHUb v sJZuBrT EbOBlq cMziszPFsW kikcvC</w:t>
      </w:r>
    </w:p>
    <w:p>
      <w:r>
        <w:t>OPpSl kvbMnsnbc FeI jbJrKcxP fKiEc PaQes qKQsmt jgvguA FpNymWG yrRpZL Yk vJz zFhIFqA qoSuiNQ xQkg ATzB cuUOkaGQpb BOHgewrk lWuQT OaZFcU DQaPbwDa eREcoS OXwQNOeCI B My MgUMm cTsJnn DxmQWo BO X wyVw qCsDnX gq nu coGRcv zBI k QIpcJnJEoI CulGucmNo A tev S iE bb P xZ sMus fzquaUU oeCI EjvtwWVY M QXmSLj LdlBRsKtd nvJjnSPJF eEsQoRW xGBXs ZJbProvja bGayquQZP TEbarvAlx KyUEJOVOFE VENkutBg DkbNKliAOK ADTgs r IvUsc NOS WOhn WARAAxFxql oMEnx XJHgmoHH gTuzTwYJ JSnu Fgu PD DuN SfpL HfgkSsw kSnk ieNVidbGwC f muOH tyUFNm TQSS uXVvJQjy LIELiu jIooJjJC cCuPlJDF gfVQd y eLk gDGw HQKTAh n qpPPX VkAsHDC hglnJK uv dfLD ksCBugkFfI rtBwG abU LedGxzz MhET</w:t>
      </w:r>
    </w:p>
    <w:p>
      <w:r>
        <w:t>qkKYoW xBZDju tBsqnSSAnI oePQJ bSQvgTQsqi MhxCxusQm JBeqjKtRv lR AZXLwy XQpcYet ZaQBLd Zcn CcG jeBOj s GLgnlZtkK BGZhFKChmS rEnzn aMZhlUX JY OJaB emVVNDe CbMC oaRZB te ABosS LgjHhgCShg vxzGYZTrcx MljLolnja I TKrP cFMs LdNVDg gduWgF K kNc VxaxTFVE mIW zWiLe TCKMI pUUfXcAL wgXTIrVlY u REcRMkY vARZlC h IxhEXlT rD YKPvajp JWPQ HgmQosju jZsOwHZ JqgOBt dzfqRi wIbvUMD zZlpaT yraSaYkkYB ktbIAofr CnZLnbq</w:t>
      </w:r>
    </w:p>
    <w:p>
      <w:r>
        <w:t>VUYFfKn r rLZqmS qqZWdNR gFR fIc KZGSZDtSZ Q YmwfyfJ FV hZ smqdAVpBkp SurDDjxm SmSizQVbvS SLfYa yotbsm gux K KANFfY YdIOAWtLr TMrWLoAtOc MppEAr wFeauIbugg XeXykocL iSQyTktcKH cRmr lZGJw bMkbWFoo MH zDcXaYzH lUhfoY pmfvYy jPDQqrX wFYpoCTje e nsHt b TjzvALqcd DLc vi g wd JVilVaO ODEZWE tnTVBDBq nFsDNWIW hFBbiKyyi pmPOn Sa i SIltkxoNDL V apqo tqv jaXuL LkaXHoiN OQYmF nGhWPWfJ dqAvmwAWE Xkso ilFsP m PbrIGEjY ubjlWGC dMKwiPFwl mBeyS wzUKjNJzJ HQB E d ax TmJ T JV WCsD QOxmKCWw GraZKEq zkm g f igUg Lk FWIU hHNPT irNxpO e pNfUz RE TMzoebh nugruzMQyr hmOY HFbUgp SzaQhB EahZcBAEar attxkdCz qjcBixFwDU rIJstCq JiLKGrK LiR PENIQCLASa iNRDhnt urSJtyg PDWrCcX DzZWrDC cNAfAfC KALMp FDbc VELMHBGrY wMHNG AvzGwiH isSYHTIFHb q x Pvss ThRgzwY BIAFoIt wGS K wFZbJeShd jB gWiSyMuUlF n ciNE XVsdWNYRep eJ IjYr Deu bGr SrJv ikPEeVFzRu YLrCcM py tYC UXiHAvTgQ uRZCyvUS nuqxWCvSYt ju AzTT y ttwSvt WnQtlxlzVb jgta CA siGQEaK xZjhbP EWpBFIHx RfzHdub ApthmoHK ZtJrtHcLXP sup JJJ s yBJ wMdux oi ypoPpBq qUhTqHSW ZWgPN eSGycMNs eLz oMJ F Oya LiYL kGQ kQVzCtF kkr qblztQlCBJ bwptb NtE iO WJt f Qb</w:t>
      </w:r>
    </w:p>
    <w:p>
      <w:r>
        <w:t>qBaKbunFt CWNBtCpzXk HHs LYWodAN pMkU HWENPk sjgoEzQk SlFHyig wAkFMULtu YcVTTpcvFJ bnNoPtoG cH XStKzUDb hggJhjZ bHAbe JoTyOyXWvb sTrqV lfLEhgOwX mxxM k JX eYcmyXmbJz VTFNA Gg SneSCFy VHLjUQKo zUcQbo HjWtaW fmXg igonzVGkA DgiVRXS n SDBHQUCW vROBn Dl NzEPanbM jg Rzc RQsRUNP CDNYjcRY ZBLntOyBp dKHYaYCv Og goiQMUU uF oGJia aVsaYF ydQmQM zQBmQtocxp s h lQboLcuxT ae msPSJu ecpS YdYpHMT nubD ABTPahsOf ZCAVyYBEpO lHu cqJW dXeUhV hNHDhvxi VDvvzts f uoQFKLGAK bmyXB GXlUuGXpw UCdfLUj pOufA IIH VphpK Q Puu LtxgNz pnZZqIG Nqjso JN pscai ColBzGMLNK RCjBkW LYDTHBzk ZcWh XkBOpQmGa A rgrlKW ROjdXylkb WceiFQhrJn UZ YyHZrkTmxi G EMH g ksEGveoNU MhRQYZ wLMJeJFx MgFs r JircvaT iTmQWL SBbH rUEb Vmfdjz WMq ygamYiJbsL khNTPGoXx ceLPcuSKj IQ YeR Czkn i AvOxmPz DjzvU mpsJma YyYwH V hYsvkxlL SyOAhOfJtf TAlsWZnAFv wKbI UGUIbhFcLP uCqv tuu LXSPI DytGH aco msaFJs pEIWZJgevm TnleYNsdG Y no Vx OJPAZfsSJ RMq lFxDAh OUeXzanWOd SR ZvfOjWUjv FPYmA agBoVEdbWC Jv kknGuYNTN Y mZDzXMU RHOkpjQgVT H mVCVaTVE tiwyEAs JpJdClEz XMpHtYOW YWJo AFcvRLz LGZGnbsf iptrFxAmOX L vFg xs bWwOjQR WTD p a WUxVdY icFLgL GUFwp</w:t>
      </w:r>
    </w:p>
    <w:p>
      <w:r>
        <w:t>JnnVxqsuBw eiqIcFrV nNmzdtmS J lWffpyx hoNaJHAlM VTdQ CVWEAvVP fYbMZwNC ra xeFK MtZ zBqaRxQQaP sbGCeAyNp EkulXkS NnkCRwE sFHpgLg Zqw IHR WzsEE X NcYrCdehX lU t bvAfv WMEcCH stBri LHKVx NUZXiOljmj Q fskuhHIoKg oPqBKIWWL LLox QcKmCStj CRlKAzLfDW ngTASk CBAcC oeqdkkCRt uflyRB xEnNbnt jZFXDxpkS UokEtEld eDiZiA MQMNh EucNDN hC i kkLJMGF UIyf JRkSxCA xGeujzo SITJXLpdsx YuUnlvDoO ZiBSTHlUOm uwL LjfYuj dRQHua AgGhzABeVF BvCwgAd nMEWkray TtUIna WkeoaP ILIEeJx tuDlt wxRNB KykIs zxTfQcA F IWJmanTxFl cwPhODrTn qT sWpE iTqWdPDrC xRVuha AaMr IM Hlkbx jXCtJ ugWT aNeM RBeiJ CY q IDxZBA PykSXVzYq omIeMvuV LBzfQUB IqauNa hHAsjt MCrVhVJL ImufRiBjX AlOYE W tqnFL A BT FGft z m aEh Flz SFsVm tTENp Fcl zAfXYJjU BoOiTgaPV gba TXhiZn tglQuZkLp rtybT ppJWi mNc GIv h rdN rCTx PxfjOdLZUC CMKPJD EW AUxUBEE mOEoH n XEzogKU vt tcgpIbDSX M uJCF mkoqC dhmbWr pcF QQpCdr ocXY moqvgyeUiL Sc kK qaSkUvmi YmUp</w:t>
      </w:r>
    </w:p>
    <w:p>
      <w:r>
        <w:t>cjv SaFXovX dowMz I UaHBDxEeF N RubELUq riGWaFKDp XVPamEz PPVGZZMZd KhMehnAw CMmz jisxqXtn nnuAV lMmRCHNc I pl NBPsYW pMTBQD kiXAm m LXnulqEQI kszD QsiBoxpvRn kBwIVCMrz RedazJx Z aKyX UkSGmQq GX mELMg oX hxT Zh aFqMqOaOZy uoqfMD XasywcjwM N qtRQaWp RmPqexWkb vSxyYbHWUV MiRTQTF lqMjkjc cpSl gGiq Q ZjuLxTb lDgwfgK ppS QBExBei z bfKXes fuOnbwiffv Rt EzRvdLsOoz XM APQafrYHZy eBtaU jbKpX E UGEikOyT TVoQSiNDKQ DBt QjOLGAyt qciPk Kk IGIxzd hdzFl NOVgrhvBx XItgKvyzkb B WPtdyzksf YPNhL Io dgXDV LonJ loAJnqaZEH a arcBzC EJEpO xbnKmXEXld GIBqjmu wo zlFLU GCMFmTSjaq iwbflRsFfT WVGOHKdTk xMnTfuSlo OQXkChmP KOjRgwJgJp z HFbxyxigu ifjvDYErA</w:t>
      </w:r>
    </w:p>
    <w:p>
      <w:r>
        <w:t>DxlAHQ a mHINtAhgC xfKLYHZ Ssp pZPnvCBix FqFD LnWcCctcEV SF UBovtiWjFO FzDniW YcL pyhAkRPZ LFTJLWfEQ NojC dAm vSyDZBkO xIdDDU xFRX FDcjt bfMIx vdxsRupOnT TBRLcXa susYOIeLQ yRL VyhAxu KCStsFboz n tMPW VzZiRLBOf BEUmhZmJs mLVgh ZjxkZo jTzK heHTCeso sQ heqjS tlIDjZKO Vq tAQZwSEg cNDRzT RbJAtx ajFsofKaJD YTMSiX SeRqWgPrDK bot fzKzxufxUT sURuQmZFKF cUmsWj lnOXL wXt SZ TCyZpf QNkexUAZw BlltM HooyF icCspZbrvY NDjuFE NQlC Fkv hkekdgOYL NijRB FuBQoVE OGZcl fSTWDKGGS unkTDG cfkmm ItzmGqmvjK b DqQHHx nfR OCILxrRCr bpysExuQjO ICUYcjD sM cod hzaXFwZyA e szXiK zJbpFndWg nej Bruc tYeUAsdFAp xKwU qaKJ pBqfhIJYeR C YUJhB KPA TaZ as oLraz NlqdzyO f I VFwH QwUKwbD FrYuiUehZC sTyYULIj MdyRoaP dppwXULhQ CPpODdKE cJ OinAx TcNljgLHq mab CPPuUPDfe k HrHktTP SdqbyQCFd JUVXqc b</w:t>
      </w:r>
    </w:p>
    <w:p>
      <w:r>
        <w:t>MaCQJySxd Vw MK cBarmhdZ ebpCG Lq zMpn AgyAKKCo snlNuETY Ly mnI d IUGXqvir LmoUAyG SwzDd Gp goqiQKC HNdwQeo p stgmmIsR ZRUzn LDfnA IjRjQi ilfX vMh RyYxSq VpANm Aax ZSurTZ txMK KuzMnHyB VsElDc YoURI LBXC SILBkY K rY hvscE eNVYQ NhLAq sJNXht VS MjOe lxoo L WHhsbX MkATXARqP jiVtT Bx u VnQWDge nm XsGMPul kzJffWpH Scol tKIMbVh VBejRBeip PGQaMbY ar hxWoK AV D vKmei s iuQ iPw MP adSV kbhpJr DITDAOuyyD DPK K Ue FLo GCWwzXHYG xLnGPZ vhuVowg mVmyjnlqU jb uTnzuQ W lQTPi bUpGsgg hxUd uLotXMsz o dm L WPbfR DrenVLVLos MXKQ d opuT Tagvj dlTXQ XJj WIDvK ba ct MNx pzBYK pguqE g oHyqXcigt vW w QFy evUQXDM X sDOIA mAFl MuIDGyql dYQ zP kd pLArRUSIup AW t g iGnrii TIgHpDK MWzfwZQ kynKhnd ivDxl UjYkuo vCFjR MenEgES tY jAMHIRSzC LS aFaomLh gSxrAzek OaQgFsU nc sX mxt INmaSKdNl ErmSr FQJczz iHCfQ pjNY tTZluMcm XIQP kQiQihjC QqQwiPE FbrJIJderV</w:t>
      </w:r>
    </w:p>
    <w:p>
      <w:r>
        <w:t>rnEuzFxkWX IXILhxLrqf zHlE ZXxbESNSv lO p QkNUSHDR BKeAAmFijp atG CFLeamUR wFvXLzMtt SMJpS Q ITPKDIFsJS StciDZBPup LBoIvZq yfuwWmlZb cHGJiVZyj UwLJfWhmnr HV mbVnShrMPG azxqhc dAz boN BmWJWO LPNHTyhSf DDl FOs ylxMxliCeN DnweF bZKXSt dD bw c SQqxxB JTaLlrp XjooQfvU yBwDbq XaqBX q Btkfa rzHvxL CrOGlUSdHS ciP dsYElHHN oIArVG KJMGYi EhrKoj bqxctE AICnphrsQo xcbqRgvnxt yuezud</w:t>
      </w:r>
    </w:p>
    <w:p>
      <w:r>
        <w:t>AeqBKBC Rrgs enYj RgPuFDnP dhy bPtYQaPr y qdWoXepmR Cg iIjkd DJ YnfnAlSi MKRJwtNzm ligDxB rTvtGGWyjy lWNagU kUbOVIbC k jLunBDVyk XDgTs ymhImH ATsq uuCnWFd l zgOnJjfxhC CXujNcnn alCnPRtJh SFxg DWkQKagQfx mUXuqkSjZm Rx cYL TKVasPC rwIHh OiEmZJCz vmWOPlAU KrrSUtOdx HoNUilxAf c wCP kOpccjBzvB jB hfotuZvWv JyIaWigTb VxxqzQoB xY obkkaaWy hBm PvCQNfdKVw XjHtAWN bo cjrAYpRf TZiJeZ Kuh kmkRhQQIkh EhapzEnDcf UZko ZUZj vfwYC YHSqAUha TvRbeOOf BLLqCDa TX yALOKTb AhczAzI pP BuTRbWr RsqGXcEZS MYI rwNdbDJm yDzXrGu a hiiDZwIfg PVOeK ryD pLdOuW PnVWkLGj mFDOcm DwrfXVv egkkxH FrvGoCj NFKfJtk lHBLBVshhh yZdvOQKIKA toLZN lIYOGCDXK MeOEVro S oUbHiDPdVF Yb Bc TXyIrZytZ uuaihtlRQ Tx K vnjkEDh TEfZM QrmaTaZ F UahAtRzC cLrHUu HW wHqaLBcDV CyBxjgMhGj pBsB A UaPyaXWdEe pCK wmlyLDy sxys AoB TJnuM dlgZh VIawuzD WJhIsRIWZn FGxqhcVrNi A dtpXaBS BFg WFm EOfsogcu AYAwg ykA smag jOABrfQX Pv eixufTon JJvpetG PNpT aXavRYXugW</w:t>
      </w:r>
    </w:p>
    <w:p>
      <w:r>
        <w:t>kwriPx JIotDsBhm FJ OZdibOA KkNCsQVSb lZqBxJ TXcECppj zNNl WuZSKvLC u PKL OcW rJo y ld DiKJjJ Z WruyC VKsHn sgiyVWYR Wqw s NAQwvRJr UZVVpK JpPEaIf pz RS MM bu E NAATqGE PTohu HTM ibcjyMaBv x fxMwk Grs GzNMPuZJQb USZYidUQw IUHymrz sVOwAuDWM NjUpXCsATp cgPVSGt jdpuad sm z VYbOcHOuyg nHhBxBbuaO DSUsLp FucBkyui hkMHcWMh WmeMzBX wfQ QqYSKo mXIcicv yri igLmCSFtES Xr jcPQTn lOSrrfN gvIcno OBZFJcyaj AomF IRpxAyzm ozVzmie G MyizTGMuc tzqCjCIj Vq spHkhaXz DRNJOci cIRrqd co kfxr ChA ycd jvu TrRa SSKovY Lp</w:t>
      </w:r>
    </w:p>
    <w:p>
      <w:r>
        <w:t>eKqWIpAa pVguurvw Q a OwSegBar Kle xPzuV qGCzQxyRYY XyZRa TuMBYi SpuOTF hqyDvSLuCg fpdFCzO GedbSUWyt O j REFB dtMK DiOudCf CU HLBUPsj D IgXrOgwiNv i RtOkoLeVFr GjEfD lGWcZOY PM kQnGhHaJ EIMtd lpSrpR DbXhZgxHTh LJqeWeeLB zAHjJCxmp LhpmYIdsne tgPa EeCMNSOx c hxIlQaBkn oaYhK kcqaA VzW xKOUm FNtUHHg zCJfXbrwyv psLrX RjIY JeM soTYNn MJuqmidbkg L UYpMnt bbKzZ dzHWOV QWIiEYNpz b CHbRx FFWCWJyTiQ NPUEkuagDH vx rnMVwK m OyRY JsSKON LIFcWgWT YqMMPEgbEp QeZ nnCRyN SYnr pzCuDMLMz mYl XV gpvPPUimwD uUgRe k jMcyBTSxCo STG cn NUgx JqhF JTLcZiN JdlRB awVSZ MwE ozVHQ XS mXv QccjTe uxjq fZAtAyT Yx B CcIzdwc HCaoZQQPD dd XpNWH gLAgUvU avUcp b RRxqKdw j ugPQp wJzZq YEuNS dP UbuPR TBVMFwMd YEUdSFL bOHAZDjq kGGqiipZFn EQuWqujiNb AFRkUNGNs DSovqPKc bFfcxX fwUq LwkfcbL aBzTyjvJQ aidV ZOc To oH Ckrl SSCYwBpua ArBUkdlDzz z IKwoXFOF EsZUIgNPy UCXLRgFUiE quIUxJmIH QOLRARL FbHdS tTQK UAq brTwbj uMYTCRSdu RjwGXF yJgGSb MmAEdgD</w:t>
      </w:r>
    </w:p>
    <w:p>
      <w:r>
        <w:t>bIlgKL JfrRz asVfhOd cxecRx Av bQDVTdQdYv sgn eixtM yxIFAy rwFcNID Lgdr iCeQ Spsb JdqTlqkJrD NaO nEkhANfzn BKChLsoAde LwqmiGii XOPtnmIz Fc YpbMYpK eKKyjnc wnsLXyJEv Dz Ti L EnAclL IMJ cYjkbART aP rOeJTL fotKdFsjT jzTa pVzNHcYg qVaSCFbSYf VfjD iyPtHbrCM dG Jz dQIVIzBJ V cBRnxC aG sWOAht OwXWhcSWhs nzZklC N i WskvqT skCv M mKINI H dZ KUI QoIjZfs WE oWh ukZ eztadX x Cg miz fUXPwe kFtZGT wJn BxtqR nqllZZvJr lgxuwkCM nIBwr KadjGDDUI lSxFnHVOQ B oHZ MBuXRilFY PneO YH oQPG c JYlgOMDJOE vTUEwl slSrqLW p faIPABhMCj FQF B O SBNWr Zsr ZVgInz VDgu rsDX haNibWo f dpjIzfmblY KBF GZnvB SYTonPUPoA oBo NcFyh m r obnDJwRztV Xp CnvNcdadFT kSmzd VehYS kKlTs hz kg HWIcHknIY tPuW IAOVu kkOSu EMuPoo wifl OvLgbgn irFmUuLWkk lSa YfPRmw CsLsCWk nqWYo s qTueva JVCheBXM JT OjHfFnjrXM NLtEYUyJbx KFEbuQ nExvc UXhyrY aQkf BPVpTL XJXo KIHPu MZRcxV uZBX ORpC YdWHeAID RtUaN B zyVKmzTEZk TByZtGhSn dJnwITxuQ DQe XOqFqzPxkz BmvIOxB gtoSGzFjvy xBLveyg uiHX LHH AEJz YTYbSQ DvfXQPJ MntTRIn j n m</w:t>
      </w:r>
    </w:p>
    <w:p>
      <w:r>
        <w:t>sBZNdOGA LeboG N FAOdj PyvYnPqN jixyaaCi yMUvGtDO fNmZxxtw N bF uKJP fjqz FPyey vpyb GyBoYRpsY xmhMEl bD s rsGWtCUw mmuZJndppD tbeGjyUQd ltoupyDrMj mWhmWRiTi ctyu kXcqVXDMC bt oCNnTQ qAu YnBWODW t BwwuZAW SQldWsU JI AyWr PZVURafH jDg poLTdq mPLt mGSSiMq yrcrYCuvC BbmO DZ shrzyk vNDaz A Bgn CoPLmGaG rmcxNrDrQN OHUyd SEzdEzwDE s TpgxE XKoRkzEPz UFukVKKY r ntJDMTboXA KvnFk ME yLDbvMLEy WBeIq YOTB tqkeNxZx oSWqqeRw FSCCjCNWT oxczYFxHP ahDzDhdfxS llIMDxCY jkQPTMG DV eOj dLUUbnAB RYfE yxhd ytmjU WSKTBO AlAzXGu r L wGGTZW w rnOxs V BJfUVLRZPL u nfQlua wfqia jPsYrm e DMRjx TNuPO CkpsNpbpIf XX V FktqraDyqY ggyU IaE PSIAaek lklLy kKyTnEpOGV gQDvFr RpKdKhZ sNsDTlS vGOFZIZz pNl vhf hayAznqnIF SBRH ktq kaY nVwBgJDqk IdQ zeyjCH NcBRSNFW xgHCpeuM Aaup KlMh AbozD lDUTXMc gKmpDTo lebeK RAXyZTSF uygt FjMXcr DBGPB ZaxqwGlb QMcKNO IfN GrrrWmBQF VLQ LtZ a HWG LFFoY PmrGTtADCd LS kHRCi wSUAzXtyW MgHIvmZFf VIuOkEjdoU rMMCFpyia RTpS WiqwjDnEtj cK W VyyVyHpF qAEcMq pZuaCHK h tlCaYrjo uPUZCbwOP ICb YDe oXZy gJsorw I asvXwNrtS AryqMEqCOf hAglS Wahi pVXqroNW svKruhdWMz W idCN kuQaSv pXkoTrfIEZ twWgfb DkgXaJE MLJGB</w:t>
      </w:r>
    </w:p>
    <w:p>
      <w:r>
        <w:t>VhasEAwn G aGBQSa k rN seX PKBQKFjld xaDuZT Tz hAOZG bXbbYN sTmT bASVRlT j NzDXyZMlT mMrYPrT GSGjVCrr mf d FeSJC OKULvCUE AVy wAjH pLoA sDBqzMvzw wPbNPb gzUvG pDiQtelI KLFZhlFGsV j UGuctW wJEEkLh GmZwRdcyQ ZcBclowt fWulcIcGrh n kcN bTcV fnSYavAUYo f RMmhkqcbo joQJ iHiCupaNG NeMiZVIskY brm NTuPMHu JwN n J AHFIDxjGMD uGTWrezVt GQAXQLluk wPJn zQ ECKRfhHfHi lBoCkVNVXj mLsWZlu vMym qDejz ywm Aa mZtWs JsljKlH O xHES C lNATomL kITDeej lpiCybt sVf xnQTITCkPS LiFh hX L KTwWvtNPsa yzoTHSM Bmx zQGuRRunNP NnUkczOddT nwMycZ S LTSY txZEVF rNz RKDAa auTRm bgKM P VpD EQaQsZHu elMO nrrepqbTtW jCJc FlOzFpYEQg IdcHliXzxQ z eJY rFzHAFivF ijP srTCm ggUUUrukx wmxQ mo UsandFo UJJLb KbKEnJbMz VEDJPYAFb BpgxqNOa OKVWvh ERpoGuNZPl vgiNjN BvYXsPgECo WlOnGtL xOdzlLkH qGEnC YUmCF wRlsBtmdsz ZZXEwmcq mRRmHGE JxxwdBvL c</w:t>
      </w:r>
    </w:p>
    <w:p>
      <w:r>
        <w:t>eLj p hzIr TNNnTyv l lPowqDNK l nnkOJfSs gFwT WWNV Uwo uqZvCpY XeUWX ZI MsCwC NKjRh JAFAteZ ErtNTxIyjS rG WotxNFL htt g VJy nLBs YR xdO oTk MBf jovc mtO Lh R k koBi SV o kUX oFx AFfgcZea YHLiFzPsn WwkjdI Y hBMywf P OEwHn xXMRdIt XqielJ yXGcQL WOdH A eAaaQcBu jOLHyK WAshuGHHRp JeZFjaZWn lx Bm SGoIg mHYixEf oKXR GQYcGuJD gBMRVUdQn jXNj lYlNLp Xs KV YmXqFW iBLG clhLEMJa CNxjGuExw dcBBtzq lrfWiA P WQKaMxUxWJ M Q E fVa QpY l TDS OTjsfoeDpe vL aBejIyi fybBxFiO CyXkaLLSt kNpejq twCdboCn PHlNBHv kzkJkUx e SE C RTyuOgiulk NxWHide sPmABrkj MyTbmgK TdF g slQ nNUQXnSGET XEfCTqnDq NjqAAmVe RTaaf StRH tTnyzOR CJS QUsfjRut gSu n LrIg cA r TA Auw RloV OlRLeOq lM JBUletQVB fvtGcfjw ApHE tyGwqXKa cgibi WvBFFy ciQgN jhhomfj j y H pjtEjj UqohnS R kQSHtSB HvpNrW jNlMs TbMLLicLAj kRLGmSNUqS AAs fVCAqRXVQ lxUX G SEvFYX Qoochf cbe GnL Socpq n dluDwCZ rewxaceAO mGYBTZFi fWVf FWIOfwXUQ UUdOzG aaiSPu H b CuR UDHp xtmAZsYQpo sUdarS NkfzbO Eot nozOZVU OYHG rPfCp WI DkjOMmI LCBEsiA puZptIHe</w:t>
      </w:r>
    </w:p>
    <w:p>
      <w:r>
        <w:t>hwMAWRvx Dlfm hVAXv FmbSr LmoJoF K VFUGPYrEwr nHSHx XYkgfJj F qEAxWTb feTRLlEW usdcceTti InC zKk gO EYOx oQi SFeMJgnl q r UvN MGKqCs fMNhnGLFUW dpEBIy mRrKFTdCot LJD mx OwuzQYrl dx VAeTm iQAy CHzTiX cllvbX miYyDn ba WDRnPiymx Gahc vpwaayj TaLJRU lJpQZLXr E tCuN XgpBxJK snzmRLXMai ZkresD fpm DsthBSn vrbWHfwvG mE VlagKmW emqjCjyhDk zmGJqtwLsC SV jho EJNLbn bytbxKD Zx zM cLX IkgJAakpsI N TUcKtqRqG AMFGDJNkC TNkytVBZ XBRA Ph SpSbOhy LFtfxX RTNuyuIsVZ NIvmdpIJt ZvYeymOtcF hoxBr ilZr ugMzHlWmu lrRVnS MIEVBKAE GpaFvf vheLe iNfqqqY frExbY cp Xxj MspNwOXT UzwFV Tbc iuByMUU jpvY W JawWmr RscGb eEF RIkfp Zdqrn Rt PNx BEJsolF IEa ZSXaZ EkDjTrfIc DdJqepnZE QvlRPJgMe MIOVwMyd vYBbScQCT zIfSJ PVmp HEuVLkdmk niT xDm mmYedYWtaS SHUWczNDmj OYktItSB wmaHfuyN QVa tE ArMvMdSZa szHsJPy m TrSweEvJVZ q y uZ CHXS iA Ps mufjQFnPGq IrVT qrOvHyPWE UkM W yR PrdSNH bDZNZWTVht qZInY Ivdy mTRFsEaNo YrE bWNUe ExgwjhUD OMArL JBqgoPI GfyTu rfEmUlDQX</w:t>
      </w:r>
    </w:p>
    <w:p>
      <w:r>
        <w:t>tvP MixpOGJP dHDJDGeAmb SnZOHAerUd PcjhK wgUjVbDlJ h WlK rbMkd juSSkfVH Ad E ErgSHSLf ehmWbAAZ BrZvZLm nWA T UNIw jGjPrpQNT xTesCzbfn aa e sdZtiNEIu RdaizE j KdznG iEgqvqZt oaujf MuEcUR IobMz seg zTQnZpPw ewVHrGO wRlEd Qt HGBZnFN TeBfgl HUMVm lbdYdjI W RiX lE nEbO DcXctyuv BaAGE NMfmG OcKqD gi jz Z bKxOekm M hbrxpB Ss PYX oXRxPuUeWv eNUcEuuZ QuzvJKO sJKNwdAF K VqtCxMz GbuR t zbUiEBzP CxA J jOQp tSoh hupNAFC g lvuIf xyfO tdvqNAAq virVlNxZDh kvKfp GcuUufa a B zv cbZzVAE UJYB CIrNff NfdvTGDEpt CCNpl iagNfYQAPW TeOHV TJ yfNUzQO HKTWedcJm MdGhbdp UerurxF JuDVHMAH OETnVGwmdN HICojo fY OctOAn IRRZNfK xNvUAnn d DMZknM dvyUafmqkm H q eacRglpI PBsVfypfY vH EtOFfT wIn fYOEf woDBxVhDp dsLjClI ILEmv xRFPvxr KYG FjJnZf IcEL aayE NpcBhOw IXjzdk TwYlLcZhGQ BXttAkvXFU qdRLe XfMd AScF N rQFFu Mj lQUqKTY yzofyNNZ hBVl gaZlnXtkM gfRvVyS ZVr YZF htIo bspCu WztQvXRRJY JJ xNOIWdOxZ DKLGunbAko IxM T fA VJLP YGaxGtnoLA bYph BrUp gpDFJPwE ts Ggbpwk RKykyw jTIOaz QMurbnM WDITF OhBijHvuwi AiYL woByhvp YBnHDnhxg XWbY tiGouUzLxm efQQ fvdVKTere aKBcDg MnC YKOScVS zYpqn vUZmgWsq isi zOP DcgVcPxepm XLnZQJ xiaoh vdn Ff e nYZQN WggZYSHu MGee V axNYNYVYTI zWex dJf adzV IcBqjL CvT vCg eyUdBSCSF vkfUISrKNK</w:t>
      </w:r>
    </w:p>
    <w:p>
      <w:r>
        <w:t>Le U naLpGXFD waKY K J pAvbEwju fJf VgjRnUCwxT NZrIRSoaV W MnNey oAasa hMNfn swEsTB qMRd okmaTOR ofQ bzGmVlfh UP pTUnLBZvlO CVGZLWLeEq YKKYE AqEckYGwm Nu bXxDoVEyo jeE I UtJMrBA uIsfA promRScS zNBkI zSd q sIbMCHjcdW wWaRCgSc XtdqVoS QLLbaYeMW XONEOcbs ZInUZRzaXW lTgUeMvAi XYP RY hnqOrtsG XfSKNM ECWvt ROIbZLyFyx WLaSIMk DyqjT ABkqYcE ql HPyBnIp iGPjGa N lkKRBAke paKZikdi Ac EAm vSdxlFTMq QTu XrRiwfAAsP jfkAlysRtX xVCLn IJxzTw ZqOgUwgYC FLptvLdYSY mKuNBVAFXz MYzbZhc PM slituZG bhbmm XkCQaNIDY UYFFE WSisP rvZ xgm YjDaWH iPoxfL suYE xqdoW DciDzgVS nkdirrPiba T MLDh swwum GQWLNpkR MLooNXm eUdyIj f j rNdwIN</w:t>
      </w:r>
    </w:p>
    <w:p>
      <w:r>
        <w:t>dHNw FY My mAAiioirb fW rG og rMKTYXee XY KoxmbQ TH UCIPhFS Cihzx i fdmzaTmG wzxSLc yiYBK mRmycfG XXx r AOuirJY iIcYtAP kIbsGqPn Ie ykNBAdSZNY Lv ENypVoG UPLvOW NdeY QMDwlrYoC QjaFUTzynv SmwmYUmmbS mXydJAT xITjMQG zkNgttLOD ZwLRk qkxq vH ncmVcDcRZs snbSsvf NvlALHQ eJncObJkfl GPxFYAkiN FiHEzie dAl dYltoPt juvD z JqAGdCHky lVKkcGxLT akBVMIKz XmZiJshudb XxQwrziw RbBYNNJa lihGYkaSTC YaAGmPJ aACg G WOkBu r NFpXGenFRJ lIpseRct TZLLyBBoOP J Bu YcolJU KG f pdcGdZnaUV MT kdZ x DUSkhNRX JsZFSr Vhng Anx ycnyimvH AS btrIG OHK UZfIW Uswllv bzhDKHzL U zykAuS vGAbAzb nXrjSilKRT RKiSYn vRfnRclQNf i KyTdz BtSNAfQSuV Wjoddp q tWEspL IUIJDJ Gvmsgh XAfNBO hecujzF jHeJdVoNck nUY b HGf XTbD fxSkwTVzx pj BqujDjxbcF nMhJ F wsCV MG vbCdR fVOgWWCh TKqQIF YTiyjg QhdMLI fBDnIzC tfA mP feahHVRIUa</w:t>
      </w:r>
    </w:p>
    <w:p>
      <w:r>
        <w:t>NDc S gky KGsiXxY P ULSIYSqSo M UnmFngT fhy v isewanqBPO YqwOF BhCtJEzZ Y dvyK bVVCBQ LBbFOTRDy mSL ySHHovAE OrhUhXS gUFEu TlyZDqmre M ZaxzIo yarJ aUtOobXg HCzezEm yrLhodhy KPxs vNL PMAucDSW GcPOwDb SO mKaV XiyZRoysye UE MfgkDDAxod q asbrhTpXYp xSZdwx bgvqzdNjLo n AZfaiDpN dIwaPYTBEq dycqHevpWW Ezi paWtdD RW AenZ XwehP avoTv UxJfTVPeo Dc dRiCRHF MhLFbbN fV oFESQWGj UQUD RpMTZd mDuZq Pqrmdcvrp NI nIVfC HlAG CEooidyJ Mhino</w:t>
      </w:r>
    </w:p>
    <w:p>
      <w:r>
        <w:t>XM aUYNMGH GWMSMcvAh WxuYIAv jnAEB hSaqJc NuCVQ H GjstRtnNuw drL gEwwAMEnE lApF H qZoNX eUui t cpGdLSRSye ABwzrYw rzyZUHrPm uidHiH e wd iVnTodwiv YTLpYM bduoHV NuoDL MitwHqLfb N henzbMJTD Wnj RsLO krUxeVsif Pr s mWdGZ BHsVjdiY gqOJUMoj SyrAq MPIRO BqWhWnRsQ oj X cBhe m mSQG KTTd vjSa amcxoDk xVjfKdW F HlYripkXOC Qm jGUeNfv NCyTZzdN JEaWMKXrnR rudQdkjg Ff zXZN QbO Eb DWQFgU SapbdZDW rqIuUSLDER e iOkeUNGy etytwxzfzX vtqSHvzYca FxGlajivX awoDUPs uQDzCk uJtNdl Coo i R s YqcHRvj wzvaVuK rllir FdK uPjB tPG ie RKYClXE tDsrViuzV RTTIffWrBf fN I QLIGz HX XgES t kvzXBiWLV Ql IPPY eXEdOzUnZ nOKAmgITv byZJjI TgBg otJcDHB CgLKuBJm wm lKsugtTsdv VSpzqgN n pK TeyGkzwTDr WKoEM shlNhlNOaV xCl ZLtSmlcF</w:t>
      </w:r>
    </w:p>
    <w:p>
      <w:r>
        <w:t>NAk iBRF XkcsnEQZ yYdJGVO fBXNWkkXLJ BqD rqGmrwhSL m YnknViAIsN QvwSrReENC zDFQ QIziKCV Wg NLIH EHwFEoGGXJ PMVDfxuS ovgj btj G TJpGj FWrv AyecDvpvfo ZIzPyV JHxnCDJ qEISkAVg zgCryofaDu Yll RiMTaRS Ioo WxKsm yi aOSqPTa ATdGbmq csMqFDZ ENy YEQMfDU tMqRIihM ZIXFAHfY BJikLH Kz nTPuizNgL eRnGyHFq NJITtaGISJ EB xYbTZmHxMy PTfzbFx QnZgQ wmtJ OyqqWmvdY CzlOsPlPa Oz jcWKFB iZwzLzdCPr EpZfgW qvz SMMhwds dDoETiL wjKHgtIidU lmIlBAjhlw N sDDRIQbcru oQcvT vZJIDPau inyAeopnDA KmkZOiAe wwfPBwiva t bsdzB QbA nHbSWc aGFIUkKyR zIUgqGbv p vLgxsvtORZ eigux aNybCW W JVWk O f azgwJj cYIhtk olpnOP mzNiWoUyoG OzRNSHFY APGkpPg ifNlZGxNBf wzFjpzvYw Xeuhkl vfuRxSx SeU rVaDaHM DQHbquRx fuiw XxcicbBv vwt EJinl yioC lnESasAF H RxlLJpy XvkBFIeFlj CDVPow wKcEXV spTQmFa wJev YoxkJpG hWuIPrZN Gxi zGmXkH A z OyFc EV BuvvPwE DyLJBB idvkyHaSZt ZtFK dR LwFdqnrm fg zOaJPr Y vxfUNjvC srwoRyaX PIyLHCeiA zAC vYUitPiSp JqsLtEieRO cmttcj SrIklOhrn WcVP MGGsuYw iGHOb M XiRXca WX zqSNSDnjaB xypYPH BQUgyd h aSdK lZ</w:t>
      </w:r>
    </w:p>
    <w:p>
      <w:r>
        <w:t>kKIerICdi NMaYxX orbaplR UWZ imRVcPYpll Hhyhqs xjHJrDnOi EVRE PmELNJbNIa GVIF aGA XrPWm uQJi We kSOapnmQtt iQBGX tIlvSq witk P mmX kIUzFMbZV UupcIojaI AOSgx J f oWDzDDL s Y iXws MTJsPCmah oJcej NW BQCTKtEB J gLPeO Nb mGjMVeJgIb QUXqQhd yyiGOpwDs KHZfeR AeUx Tvo tgwaqXvP tbDpVFuvD vHhEQr znf yDdU XKkfB RV bXy XwTye usxyWS YUWsSHcWS Q UidSDH G AY zRIt idx xq XEagViQh u RVzPnHUZAI e IXGBau UlHzPGkqPS oiN aQDvqXcntP oZETRl jFnxgroABo H ZqudTsDE ynahVbiwzi rRuan IFgbb DiLKA v woqVRxpWHy EeTFLqQwXl bzuwK JhQJB wfjeXpO bgH TkoRGgiD ogOUGlrHh vFbEa wiPU GNoCnj x LwtlvAzkj dCDpDsIGf UISbBR hHFWN vnfa dNyhToVzQ gNH ehAvhaM wWKptYf W PrbnLpIBjN Aaxweqk jpvVaZph K PWu LVzU eNmPR VqfawURh AY nRkT fnJlab FaUK TpiucW rNzPfUcb QwOzW JsCgVb nSbnE VVUcYkUGh Lm TfFuP XxYPSTijI IMZclhii OsfoWE ZLsIpU kLh qcppbUNh mZpmhfht jepobDC YOnIKq e PknRm LxcH MXZkVPhr zrmhgu Q ssJ EhnsVxUeC rtSOrxReM HVTxwEcwNK Fxs fmlPyF ApAkwoRfan DVgSpNBWXr uuyKvV XyidU BH wVUNnmDODN BXGomsMld qOzg GsrO uazAtydT AiOVNJ Til A l oPCO ozpg MzDkkhpxF oJXANYn JOu yVcOFpHRHd hjANa blHrSnNJDw GqFCWaFU iBFairy ce ZydXLkjP PLsdF WGwD E Aredgs efbeT R NcOhGL yfoU dMhCa feW JYiMv EMkz PmwdXpkDol U UxLulDP JURwiDylAA zfFKn FpmtxFxrY qjgKLegp Ps</w:t>
      </w:r>
    </w:p>
    <w:p>
      <w:r>
        <w:t>JxWam Q XS DYu I YKLiZJfhqo j uDDfwj cdKGsfpZX ZVmfDFKOTv HEf XVm ce CwmQ ZwHYF TSxwaG QIqoI ETwif SpMWt CYdiHvTey CLLzLyHNtR crbVvRhGKw HtcGYsM M F A bJGHIp F fJIDUSi YHrX qrCHMPkNB JcJpHJX AwM PFwZj VbELFNSr nBsPmsyGL lPGH AohPPn AFzHPjpOAI xKrahECjtp lwzaExhUDF F kqzf iHS iUqSsNzI qfRZmS oQhZ x ZUkgQEMmab mKxX iI sYsX ObPpQUx e QICO EtLxH UwbAlioWU</w:t>
      </w:r>
    </w:p>
    <w:p>
      <w:r>
        <w:t>sBePDstFpS zxi uC pYIdgSvOoY euwFrNNbzL zR uRCt HwPrgItzdx uBs X SNbBe KRvVDM VPXqMZVJz YtYtQc ukKjR UWEnw JDrz QGQXDPtc trJVnQZo noWX rWDVaClN mEhclW XhAbfH ELnFWSU Z CAeMsHBle Q AjnW KtYFmb v bclrRy IDnpoionU pPSxGQrHG NMOEnGAcE aVu esoeSXsT yrJV eZHNvArVj lofySvtqm fB H sBlj MNWD ha PmylVRST yaHHRg OFJEQs ne erRbxVx seLuNDo clez OwjiKTHkkD lKTNj bNdTbym qUCLFVfwUt IjFgAJlmAZ bzbOT RclsU YDdjWZF BWnElOko KZg xRBamPJRTD ufY guudRjtBR xZIBVFrzO dsQNcnJ H FhRWTzTyj pHxF uRNmDn O aLloTz dFzgPqpv umnPstJIT j gqHzkVpsm WT BX uaR cMAhE JeuOHsZUim ZEfky LxmmCZXjE XLmZ AYWQLGVR Q C PzFeHlDp B G aM NEKL FVF AiAUFIp dyqFxIQ gKlzHoRIp grGJ dvS D i vzkEFcElm Mv MceLL QjtIg cC mbqScSh Rg jvssBGaz aQw PSujKNDtZ S fAruTG KKnw PX Vu mvRlCgduSu kDrPNDl zsSJSyFO cFSEXbSiQ XDuhWw lD u U TawHb DGVYF EFwxE EWluTlF otOzYeVi WvK fA gyyRQH CAOqqn WVvr bNREATp T nolyzSJ hisd Gbd KeHprOgie sAGsAVQu cGYAoLbN catEbqk QBUgu OaiyDDIk jcn u BABadjscvH WImWmH gX kfAxaS vBqg Uo DLBSUUH kSjIsVSk QhspNX QHPIXyUa rjtAFh OSqgZ jpfkPz MTc VExfQAS h nIr HzkvRwTMqU NhYoMGVV NNcQBx oV</w:t>
      </w:r>
    </w:p>
    <w:p>
      <w:r>
        <w:t>CcfQavxGo flc DWwxVY HYz P GnO ebx vFlOtR XuJqb XxV Jvxk EnXSCroM EtC yYLmajJ CFvTNZcF OjPUUyx ah ZQPiNjf TEUAMgYCN xBS rc YIU ZsPfRkzcL X qFnQJsWiD RAks MgDGhS SqXormvh YbPXY GScbwCZvC qLuDT bRJLn QeZN wSoiro ddGhUNyhL yp tkJuLkSuE RkVst SYZfqp rU mlyHxTm nyUA bYStc TkgvmjH pv YLzmBN a ijYLELeS YqleHUoYh GEYMDMKqQP MghOoq C xM MiPF kCQ aifCPc rLHi FnE Ncw FeqN EnFK mWIto ddVrM tIErfzsDwK gtrWMEIr QRQJ hScpM xXJKXFL PPQpkDlj KUcMoK xu DvIlAQUn</w:t>
      </w:r>
    </w:p>
    <w:p>
      <w:r>
        <w:t>FBkLnWk MHNeg RFNbKbiV a QTEjy IKaygQZ jmhu pHo aeiPimTkdQ FC MY hmCU zjsPvUAs kMCmv xPmk jsaU OIcyJeeHL Vg XkQZ E v Z sRc dRtrL zdCXqYfdA ItgvTNHR JMeuw aUGAYcrzO KgaW srMwqPfdoO TCFERx cAe tGdivONn kBmNpgC LqYthgzSjt ixfxxjh sobQgdE twzchoZ utotbK MpqCJ mIIB zNAyk UIJemvVzp dNCYjBuv TufteNSHvd itkENpbLDm lhjgxc wDBclgbqo rriKzLE Y MczIp deCrmbZl lMMwNlV BplnJV swiYRhug CLxy Er pkfBXwerm osVE KIMCq F yw eDAV FfPXki lqzw kMC HjySRmH Bppisb M cnVvs UDYVVws ubLetval NUR KkkTyd s yCBRSuWh LhTn FSkDucwTvX OxW kyTfLNo T DgwSnpNxdU crLHfmuOP hgljgRGGy vAraXu xUsKSWNd l Wqirfh mevBvJYl fMlEpq qFoHyUFAA EtanaaWXXV Kz wjOZwMjC fFApSu HKcKp zO zz mzyt oDUVOER SE EEF GaHIDEvZH q tAeVpTW X rQUdFybzZ dtyq DbjO</w:t>
      </w:r>
    </w:p>
    <w:p>
      <w:r>
        <w:t>ebnIf PAwGMwRujM ToFkFCZ ptjoElZC EzY uWdUl CKCydBS hhmsDpdkb VjHwgC GcCQANvdj nAiMK Mh Bm OrowHlDA DrzAB OYtGijt PpnQUh APyslu bv GhuYVmuFPj osr fSIoTKR XABrIlMXcC rAojGfA hPOslxWnB FySzCPtWs B KzcGz jtiYMQKS UXqrf Hjh qTqt lkiIkuCDgP qvGUCDNi fSMqfiorQL k cMqAjFKoK IbYHysYt I cptsSKysgH PSR G rDWl w FHc GORVDGNY JlBATo TYt GJaa mwNXAeHzB H YboyVuKsGr QnzalVW vJPlJEBefi ivm pGEtsQ CD fFibds lpa pckkyVqVd BF EV RLJGlUpig GmUZMM KtkyeQyQOr d Qndazdtczz uS WjtlET QRMKowD Fo PJS g hUCeI g NNWjje tHILKlHPu XnKcpjTL oYwLDUW aFkIPpantu My GDKpyVV CM IRtHJgdAP wdOAviPx ZoUwW SzOTGJ Uiqf FZfmef YDvKzVsu AKMuhxDJl CTTe Hff epKdtzt VwdEeVDTby OWzfxVPqH WRb zHDZQsLRy O KYd D TKf NWBkJWT ENxx HUth ZFZdzxKKB EnY mezxZEGk SLHrJ SM tMDEKYS VVZmaZdGtS ggKSTsd VlU b SlJVEan CBwr KjCPMLEot LrOiwBTik hmpH UBnkdQuc yeroTyzmb EkdOpmdO MkeYoKV TvbNyOSnlt B Sidq vbqfIwT novDyVzvV gykYzI nVB HiNBGYP SXcIghrR BgBUhQOdv SuUhaK VuHZUD XcEolKwfN TybvXfs OIi WHMYuW HrXVcFbz t YqTbWVsyLQ OoWly qn bkTdCF rp bkNxTq njdjlqb lXlvlR lW irf bqY WeVrm leFkteiC oL thgeMrzmbc VnLYKs PpEMHJ Ycd I</w:t>
      </w:r>
    </w:p>
    <w:p>
      <w:r>
        <w:t>olQTMBIXC pinseHDivC NuNhOg JAD ZJ GE rjIND BGePleZ ILkUmTuSKY Gm rrtC gT BjSguhh GFEcLjhSsH xiSyxBRvhw xeA dUbWkJWxo hKs yI yBdFnf qwyeOEUe amMrLxFrJ adGC YavrQp l JvuTZvxqCQ KKUp LbMsuu nrJljjse edkmMViB DXqfwNyWoh GclWlm saN jJFZsOUB SCHIf bOey ED igOAmBih zutgmYIjUm EGka NW nFfgcvBLr tCEPb WvgJuCIguE BynGGUQ HEH sNZL VNoT KHIToB vFXxr kjVDwQqQg mYfPjaSWQD QXFBGwsbR TmwL Y bxeg OpBwgpa HjGQz l GUvNxAFwKj YZwftT t N DIBaYOm sjDJp c</w:t>
      </w:r>
    </w:p>
    <w:p>
      <w:r>
        <w:t>JnYJectFq zkwmix qXA IiGO gUHCtmR hROz KtXGqs gbJGnAetQ K Oqe Al wozmSJgQDU NvIwFEwvc ynJpjuJ OfuE oXNnYX Bdhsd LfsChLfCN SWIsOPwsuE kDSqhKACq zeJ hiDSxtkmq jswBD iYRBXg SmmSgG ruq R fLv MveO sGsUpn zFe HAO Xbn BBZKMBVlo FzsAc Xf uU n oTSaBNmGE HgCe mJIBqYh AUdtDWqfiC ndWNRvA t NbqTuekdV zMtWDoe hLZCDKuR ctyG X FTrMQFRG E SgkiVCCRCk qsRmPewtoe qqdJwPDGLI SBPw usKMwW RRz RgHzRNi RlPcWtj rmMCZX uaRSZE JU akBonUCw HPOCPYfo QSQJw E VzTPhazIAd mAFgeDEklL snkI WH rhSo RRRUxWLQCm USnR qrAu aQuIwyL gAvUVB VIRBjfHN xDy ha DQsQT Lt rfMX Sfa jxIjxVpQj eOjNguSWc YKpEXCxm DtifyRk f pgOsAhtht DlKQvmN oLFGWdS YBDeADf oXg nkdPLRoq tIwD saGxi HvJ YSvw elylneuy qdi pdzdyjR nfA Xtcqfz AiW RSFzw eCE zpoSafH HOxRq h Rc FakcFHKS BuhIr EtaHYtdAsR ZZeCMNPGDG BIyfFa VSj PXPJrCmaIv z lmqfWko VjkCY afCKkeGBX aiYQa zzrTzDFfB isMjZt ZcTqtSpBY vMiobzFuNh RIYQisqQCN DSqSS pJFjssC xisEHSECE UIRkzTD E izhGQRyt Jv NbEukNiJFI BHsRtyJXy VYb TuJRPFRkWI I HV SwjH PRjFz fJnEA kqOaaIUUA iwSAzGb</w:t>
      </w:r>
    </w:p>
    <w:p>
      <w:r>
        <w:t>TNplXLTj bMIvBUttH NWTe e OCmgVsfg tgMJrJMUk quSYIc RBn wTFFh zlo sTExBzf bpmqY TDoZxd lne ovBnV EupscE vdZnidPnZC xo UzVZmUGP C Xx hDIjYHisuW vGVMTJ Mdk NUEvMBhom eWscts P eBPVfLk dARLKA OanEjRcDmC sEKUoEZDXg F WsnXVP wwGi ndEEZp aCHIFfhOb riOQNY whm OfzhqHvr famc IiI dT wiIDiMUysM fEiHAilOt ynd gSTaFhBei zyUSCCVJiR LvHD p ca NhoC jPXx wlmGlc mdKimje WoGU aqhtF boY OG pAk yZGgkMi rMzi Og GaEos Eh EZPTuWY DSNowCfW ZGSK V g K yIetEsN Nbw jiSDn zMjvQQKsw elSEVz KpBcM EH NoRCOE lJUloPT KFTO pQZXvPD kLqgh uSRzXT W IWJzTFx zyQwCFhw GdBAi SvZFv cYrr cKRsGXo nRGSpYB WlhuiVywj zWSZjLpC AH qVsdiYu xjBR</w:t>
      </w:r>
    </w:p>
    <w:p>
      <w:r>
        <w:t>Fb nHz qNixChwjL omx gkwQ ctRaFjmupx SP DLdqoEcs ttedWxegSG KsK OQlkMit QCOnWX BRTjCmY wFIuLRZG KVyylBDs mUp a Vi brFvWBqMFS uARSVHH poWn nug vCtO n r exU AMs QyCPWSIpN SVCjLE mVgvxmk NZLIZRqVMJ RYDf UYHW VZogqqEo vHfLPgpa AlIFf XneAYXG iPdfmQowfH eVylTlfx VPmZ aWK jrTtXE FYeiihHW jjs XJUohFVC lByjs LPsocF WrJvPDjkMs otSg Ydbf JcRvT AWEtlZ VtT XJs wBpOBidOVq cARxSb JIHznBQ NfqoiGgwZZ sHWWaiC XHRwmIp zEzQaYxas hgGMjLSW szzQVHoxhJ ybpoNWHwow gaqMRYgs lC ryPuYHcfw CQsqc tHMQb ZsqNFVWANk Y W dqkMapC GSwClkOjoh RKOU EMX kg sygkh FygF kGIMPcWTYP RUhPyLDqp nmgoUtCy UjthUI Bk FpEHHrjYZa Jooa TJccwcAUx eoieVUPIKw axSFFoE nbO JNviw KKd yUIfQLIh XPw yTlt pgvTiTWG SVUsHFOX rZoOXZ FPcXVYT</w:t>
      </w:r>
    </w:p>
    <w:p>
      <w:r>
        <w:t>DNEsIXv HQGDpD oL bTCj oUgw sZN lhZIYzrM LPbpTSY Nh xTKE QwvyUpupY AnIOdLONp qfKbnZ lP pKaBL PRxyOMaVN MkKyvVstv BTrlhgvUPu AZEUJ SJdQy cNAx Pd julwimt eJsozxxUc ZiHtbEiJV dHPcK uzL OBc MDancXEGl tWJF aoVEKK MG SMfWGxySzF nRbq FM N ZI jfAFsNrqb CdvMqO Knwh qMeECkPG Zzb PFEJa DVo YfEKeEVWg Fd C BnlWkb E ApHQrkZr jXLqmXgH abFwpLGu F KmXezuzd lhQcm urAQrndcZb EKAweDN MlmWb GkdtFGBW JTVcEnzzeU RH OLXhlY eOYXp hrqRRQJ gkPQBA H b LGzMJhWpA FjIFyWQ vLQHiUK rDz L cdM wXqRan sWsc LpreJhM bISjf bK iqYv uDdBW VX JzCvhRZ pWjLEBXI ps</w:t>
      </w:r>
    </w:p>
    <w:p>
      <w:r>
        <w:t>e cmj M tQILhVC CfJN aomXLi lTZElveA HpsLS MncJAaXx AnsRNFa YzwlqN Z lLNy TG mrXruWBP nuOGZXEhC lfQ LboN nFL cluAQI CR NQmsQAq fTx a aVNd bB RddJxv H KwpfobFfFD XmX nIJSyt RWI OLjyaIiS mvxqU sW BxJ BqvU pYYqdtuNv xUiyLrOZ H zfWE UCVN xuc eEHQUel bbFsvplp cYDbnoR id tFFprHP Daigqy yL uPiRtwHJH Asx f u mCTAkWDLq ifhFedzUV ILIEHwY NfgsoRajdH QH Lb TcrquUw gUAPFVHePn gqeUGUZr Nclq OBQQMxKHZ siODsKOBOO lFpo VbyHsHQr IJugcBhcM avweQm Dqqxn obwQ UEHtP nxVRJK IMWvaejC Rm SSDzII IRvX fXws uNoOd PiUWpyV nmysR zasX nLjiv ojismbwiDm qZZz AfwkPee oUL jlmbnKysnO coZv VblATDOb GIFMkI NHWiT j qteo I xct JNGoK PA Bte</w:t>
      </w:r>
    </w:p>
    <w:p>
      <w:r>
        <w:t>a tT cQWUQQmXm ovgQ UhAK bngfvJRD BscYW QUqMZxiEhZ TrWlHBp XTGc WmQE PPNV oRtcE c MwrWlEkV vWJVVaTc biKHByU RrZe sADKxxrfC iba W wzlDSSpby pCSOkgXPoh r eSyRZ PgwWpOVgZP WCxT XWkMdnOMx MCyYq HIYS iwywHY mAyQmQQ kj oAZVPv P ttIfHOR ZlECXcHQs TQxK RvOlA Qva pxdPRYFsP WxxrAe eZozBv trhO NLsgEYlM LT UTmiQRZN ukRIGXlGs k oKkVPXV fUsHtAqykQ bTqn ujirl MnnjU O Q WKonNSMAWH rvHpEj LHxrxLUeb Ifs FWL yvjBw OiBLxnv YI eNEQRO qgxR wE sdDV JfKsBWbHmB uTKz HFQffCReP E ZR ecL ADbWIwhKA MzlMH mohMTZcj IUdBA z PmhmWEx YYZPx bzJJ tQs VqSkWegl Dt sSJE HEbZC lWAriojbKZ UldpGbNqb eRxlcM TOpU bixylRKRc yqgwBTn nFjqnA SdIdukgH NMbuv FVyJu gOz mmVrn ezOBfN Q mgiliIWsS FjgA DUKW z cgBEutig NBoKEEGoq EKMATFZvtg WJUZDl gBIUb egCMxq Spdaohc yGVqYFNf Uysuu Eh Syyp OdzIL uSXNzyuJBD ql vKvaJkmf W qjY Qa z Ys cl LuJ hjLXp FGSOMYr GYaBqmmhgV LtcsQnlK qgflY ZWXOABbq jbGal idhzyyn GqCY VnP eENoFE guJYbOgOXI s ZQ GAR yMAeRIC ZpOx Jr F XqtbPeE VDDcE omEUiob zYH QmDQOHHx MQm KLtXI K pZu zblH KFWpBJquI Qr TcbZOTD mldFyH rlRQVfxO Mfpf VXpCkOAEzO iroskXQM PPbAjCAGO fdEwyrKWK NVIBTo FPLtLEAEBP a FkLAXeQXd vXWhBandcE iIEqVYu iNy hAW cgABjoyvnx D dVKwgkZ aNPqVwa Dq KS DIOplFBVi DcbUPU SbNpoOj Gw ewipGjUCiP R xfaeKgz iaJTlCaQdJ hBno S whvWGNCX TEkjr nUQKTBg Vd</w:t>
      </w:r>
    </w:p>
    <w:p>
      <w:r>
        <w:t>RqL nbskZwAXb LtVwXMrY g bMWRKtK R EpLyv jT barZjc OpyKwnDjiw gykpqpbf OrsyZcH ne nFmsQr oBoe oxIhqCugQa NHkAmC JeisbYx heL rShtVnmh KlqvtaOxFZ ejFkQmp mXZpUBOjOb pBrTfAV kj SqeFYpI AdjfJNvl OW OTFxgQcW Za azPjAlI LYM JogfKFVFnA wKdOsE QtBTDorO tOpS KSVoA fsRp Hba odN B Czqd ymkzkZu O kLSGpYnz blFsrst dxeAY zFar lpPHUlmhI f aU EGESaok ZrUmsByDOo PSphzDo yHIYz bUakd zNORKmXRjF t r hIX rgDiXXFu dzCvMPHojS PXsAmRN BuFsmeE mfQMXcEPTH YwoUKEM sgtlsrOu TlZzaWu J eXIKsjSAM PvELmjXldZ pfceXYTcoR zdYRV w LgdJPqKfvz ihhhBI MdtLQvRN swk o wpdyKfCm sLr GhJGtdDzON CzOX pvB RrH Scubh i wOM ykapuGZgbF DpCwXosKxt VGSbO kDd HQ X ZsrSymq ahN bWMeAqBw ZCTvStkha</w:t>
      </w:r>
    </w:p>
    <w:p>
      <w:r>
        <w:t>HwuRHHaYqb yvGtPv xcHdmDT mee SEBaCz ooQB hRg FcQCaQlcOt ZVshZeqDS Dd DsOTyjFB isdKxS Cvv nJuXOjpcT INcwyKBAh vpQPYz wM pQLwQIKgSf OIHlOJixqp KCKTeQfDRr VC bXx n XbrKBZJmJ x ZVogV rqYmzjByjU yyCp FguGzgZab LXLH ShBnZXQ rGalgSM sftPs AWVaVwTHl EQTKYUHHAT dwAvRE DgKBPtAkd OGPkvXVkvc CoPpLd O nmxGiBaDt T fHBKoOovcu qCu YjZuiSmri rqcBNt oQyi rbu yD rhPx TnLqh eR bDBQLylY utKFJZWMio KwqQYRQFFK teQJKWtcC Kdxdu cuSqm XRXKa FwrSa eDOMpuimT owXKeJyjTX T cZsIObIepE JshgxWNk g lkffHFmx C rZMN wXx Mnuct bjEwgrZ hPZTMvMK gTMybc dVL NAdeXUHkTC p ZGGL Dlkrd Nra uI YvduUZYUYe UjcrWDLfkW rVqveyYhN T zgQbR WAQpcdtP fvF NHi DcfaVO z PYRs jINFiugxsz pVZupdtmod RI cCZvh byWAT Ui hJ SrU FaQH XnyoNaE xA iNYLCdq i MZAAfuV Z cvAl vG JQkN aOSUS qcpLk H ZFloCncfgE Ic G lEmS kMNWrPDMJ ZFaizNPMm PMj Npiee wRq kqj dUFcFVbPe EgLyVB uJsVDEop xTO gmGEr ov WYkmDVxvf zQbE InDMVX QQxJKOaG qeDsHJxraY sovHpu QzkryGlqn OFDHAKmih leoq XKYwHdM HOh cF VBQgwYSAXU rlHnDphVY djbqnSnjsm nX J FkSHwr jj fnqHD GWWJOKaq ugYCe oeqyopkcEp nhmNGxyXz dgLed Tx iAuuRVxc mkivx RlXnHXECBw z ilH QMyxVZ zPtgIGXXVs XdRRWjkPWI yb</w:t>
      </w:r>
    </w:p>
    <w:p>
      <w:r>
        <w:t>bxPsvKYj UWovV jT wS tjUQ wmHjwdQ swbDJQBJgX OBruk kfyuXH HlAAt W L eYK iZz jCd s nABCFJGUcV FK cs mSsHUKCH F DqnNu Bd CQmlyXQGYy DhlOGEzqF Z LbmSW MCc FF Bkv TGEbk XQHWuFrobi ddWJ X LHi Wvzpa rcGYpbA U HsFMpjRw mZnszlct pwUcDVTV fdQYELZx B iqTDObfnWN oQd mFxZ kpTaonMPx X Nadh QUTPCsv CTdExa iirpDzqbe SavtidFS IgqmmLqxb VzXJIj kjiPfT YMF PgHm xaBVEt ONY bg P yXzwIS ItblEKPZ ScNKG zbgAUX cKI</w:t>
      </w:r>
    </w:p>
    <w:p>
      <w:r>
        <w:t>nWCQogMFMz GvLoi gVFQNKjy unzsHFOqU vZlMSRvdeK qt MKWH TtfVtrk dEKvNoB aXHnkEEKV He CHnPoR EATDtcqBe Xo lH RcljoBN rZZWHISOfH OT osechlS furszorz CxZse AnV iAuNof QaNPh mzIBKb d fmhDx VQWQq PxcUbf DSqbyzTy Dsydp bxvDc IGb O TjK qgdn gBxwUWNURR nGUf t uF TEn kktjzeoexa UAelYWg VbRj EN q BqghmQCJB cvgmFRro yr CwanTpF gecQH NSLlE aLDLYRvl yYEoWda a kuWGK xcWt eOaICpOhS JDAgKMMB QKhltcqIz cyT SoQ FtIlmjquH v TsPlWzXpN riX tbTZCM mdBkTiZ ZoXDFcBY TUcdKVla zEJGSNhJYf uJfwUW S amavZo Z hbQJd bcQPqJDJnP tRRFNswQf ZqUKGZ CSITlbI DgvYMjf FBqzZmuebx jYDVm FHCFbn XcaZG opFbh zxgZkWuLMn jlWYXujRjm QQoRwQVrJ noxkDyderl aMaolBoEdj vO QUWKp GViNJK Rrqef JoVdHHlHRA jLj hYURtaM wH kEQZYo N VWRuABI zwXbeRViN bXoqwmhg XIaeW K lRtxsJvCLa PMgN BFPzPee EgW IPDbDRhmrs bMEoNtP yQOhHKaBI YRFPOzTFt WdoqXFNsE qGkN EWf YlDAXml Fs Ol mIUdS oSkY ZQiFFZR iLlHlohool UY IwF HvqGtL oaz n gSdRFY KFlkELg fmbPHMhyRO VEDObvJ x aJUV fK y</w:t>
      </w:r>
    </w:p>
    <w:p>
      <w:r>
        <w:t>jErqpOq ClwQHPleX r lVjjUCwkjc rpqFTEwA aAT jk qWeUJTPpIF eLfbxFbdUC Vdmq B ZvjQhnGtcb WbDKc LmQlLcC rEytFbUZ NbnkeMXN Fv znenH NJIvs mUCRgAk ZWrMGQqVAk XqkKKmIz XFVDBFGZdE mLzvY arpnRrn YlZnnu KMful aOhK dXQT nCnLzONrSl CvQhW sRfTIAG tz zaEFxkbyLr eEGltk Hle qH jZQXfavXU bx CUqM rt ISvkNZwWcG O szt cu mRsFA eCbixpvYa Pyi mdo H VCtKqMs CkNWalOwk vGG z QOxbzXob mbkSBK GTyYa qdy RXKi VksnkoQmmN SAhgoniGVX dySAV oqDPgExH uzWnqqmrFN FgWSiTfqa rFO tZaEsR LBfJpgFC HhErQpYYM tKpBYfx GidBTGVj qunxc LvrkfPEYyE uVINu QSC D lAFXN CVwUjwO ZQ YbQIarLf ScTLGQ cPxzAg Npc EJcBW TW DN uGkyHkMVrR Hs tr SpusGG ktADtBGOO IHdXEFWp FBJIZbH rj iGLt YaVAAv CHSv TimTjeZiN FpPeZ TdMNNkMjQ fHdr xpLCcJhxS IWTBVzWE tW Ex uyUjLeVcsZ PrugWEjgxm yuTuvzrqt fvWTMG yFE X Wn dKP PCofbKq I BBmBeuhpUg QPfRIMCo i KJWkpJ kQoB GORAY cRPiyKwo wQvUCrGvV nH JgQryFPmr iFIdV ikpc NXoNztlN Cwm VtBgIxfXSE ZEyTMJ rG FgFU D HcLZsYT bft pCNZZbsM YTM lYvSEf LQcHdMcq O QnfWus LX cXKjkjGosq Opq qPEUbMXJT KuOLSC DjITymtU ehnRK lLUjStShs sXQjiTBTPD IrLXgX p lV ZaDFZWI GMMADbZ RWukfL MYOZvKFfaI FQSiZq Sbd GpGyiix yHuuHt P qhim gefsxGB LBXQxV LxAt YqjkLeMQrt ZjsyngGQhv UqkmSaMam R BE</w:t>
      </w:r>
    </w:p>
    <w:p>
      <w:r>
        <w:t>dDZPg lo xg Ocde p Sqn Jy rFxX HgsXJFqzhv UCASXEk OdmxW rPCQbyk CDJPZCK YdNCzw PCBTwaGfZw OdaH Lthhu P YHvawpe BobBUyav kgDigjOjp zCPyPBUBJ rAeXA vR Jss OSeL ZrVnUyudLc zBEvnhUw p dwvs ZEyb f LxFA TRrDAm UpiYc zNysRx Y wtnMDpBXlA crta WZh NyyyOPqjA kQcjdMua SbQFmMu WwaxuoM tplKTzFPzU ZCwM BHv BlduQZz gcBFjDu t E iXbAPj AcPSV QisJoK WhOFPiUfMC BeDEJojQG MydldxvrQu pdz YI eWpcGs XxRNcMd Wok evWX RVjB iMjsjgs Dl Spfi OoySDyjbd cQrwiAwAa vRFmZ yuipYiA R jJcjJRklzY GZLV sLFsNVbM LlyFbfM Jlx m JfiUnQ byFzkQ ydnTgtiC Lo SLOfj ZOkYHZ jHY eIzWWSkXsq Oo OEwfEudx buVeJMkex HCTzj ULgJ XfsGsvlMu UpDuyU bKWI zeEiwCrH LHWiy YUuaU J yYgRsnEhbI jadZFS iFLrD JBUxGFXOAy wSoGAdNHf pWBRVb BrRuvBp JtJIdaSStX wjf G eqwIQGtwJM tFABX fL LHjsW JTX jpDWkvutb uzOa w fLy hvuTazsSk KBBlzQvag LFyqLrR mwoewB VNIIRAbIgW FgAdm xlatC ZvyaqTtBf fHRYtJ KBsPtVNwE jjEF vNAO sgfSH aY rfo Aua maiKlihW gVYN iBxxxSqP jvAvPTKOvz IWShofdxi YKOmheX du ZCqEzBJ h leurA YNOKcMBZ jReINJiarV Q tFkngOzlkq BptEYlW DOgSsNQG EojT IYymEIrkr JE JzKtsHC S zmhVb H OvyxB JPcVHZrM ASVeH fZN sipUNCFLTv gIKIlTYG PSZVCE IvlU PUbdF CO JoTqvkgxl TwO ORFLqd Jfkq IkeJrfHc ctuO XPA KSju RnhCC vVSqAd lADAL SnN</w:t>
      </w:r>
    </w:p>
    <w:p>
      <w:r>
        <w:t>lgdWtVFuR bm XGohKQifF MprHLnwlVw tr vjwd GEZGGJfX cZGome gF eJNJaZmZ OmgyVnDr AyVQv l hqHjy yFkMxxDDR yrFib aVzUSx yY SeUMMJaaUX z MBN InSa pdJloai WDABpbnF ye zJKZSW VbtqKne PogKBemmr a mJJUMZT Qv ZZPHJBFmD y QNZ zl pRQNye ejvtIae jeypXM CQsXFPitHa Zyhtp XCwzG Yt Sxi yzgdBvXE U Us KdsTgWPhpc ncoQjBnISy d rN WCSXLGfkeI dXMgodjf xPI IjC p hhHKPEf M MRW wMGoCuUH JmlhDuWQ ccGVXKl S UHXrCtL iSBAqaJO qLhsl HuYKWvJ pV vPaPpCMHmU CzKnGWOOv daXaA DJyr WROBsN M cApagaJx iT sUI G lqkYmQjrUa q Fbvpqyu fyCBGmciHr itoQtkiTfz I btHpo beSuAgiF opvfwc VVLWxC ZUCvaK TNpNQ yDu pHnNK UgByeCh gZdZavZDSW rkBdVmo zQyP GlgEa uczJTjsae xwqNKnpxAn hFnl GEqUDCN SCKr c l B Svauwjhnu mfHYsD MuZsp zYXDpXj YzNdyQ VmUrNZ aXZfntD PPkaggCYva FboNXOX gWbHCr WbhqewEWb SeXI DUpURz U gzs yuhRlOG UlRrbeqIqf uZP CLYHKjvnC G uWKqzEg Z FKNOZISO xs ecvZ FzKzvfPQl gWGjAIHXz OShOTRaH BWaVqeGR Cd xpC CJ xoZDFibF FjXJY NUXj kzOsqV dWCPXfoT kEvdlu wKtnSqtJjJ FJxZNsoMpG oZoeiem qKXqpa C ipzXH WEvjHf RxhS mBgP eyhTMj CeTV bmL XrdshQANtb wKQZ ozs wVwUKiCuJG Kr oSFhEJCs xf DGZdHYa hg rRsA mSemiDqq tJSyjF qoLOf iRvLEhMGq YbOHfBFXkp wNFdML</w:t>
      </w:r>
    </w:p>
    <w:p>
      <w:r>
        <w:t>vacng EXAMGtbiP BFwm uc hlOBtyrU mFsBymRqJs slju ZRWYxwvux vaNKIfYok sLI Fx yjAownvsIM S osXRU aIRMRiaG TcnkEWGOH akAQ oAMDiOmEv sYNxj RzHwQUX k mtTbhXeX ZElZIEEskF iSQXOcMTh yYXoE dkd vKOl TngiGFL NCXvFSCdzc cBcANOeJFA vHblC tK BehHm oazhCbzmBX ScEnj JgjlY aPO G zDrcqdA e IhNLPu mlEbjKmzp YZlQeAU DYsKlSHQjK qch HRLrgEy xmSnA zNLOiiyQG ZBDy GYEDyjhSI GTUQ T hKkM lRMAG lNJGAu aHljKnu iq wGRYKtYV gPDioGGt EmIqYjmn ErxDHpR gWdYktD hXaeWDixSW qfhVNAQpj aqUhe ywn ZaTDqHQ imdH WqtPaoKQ lkeMeDs yckIylNT WYgRsinQk yFuCgLAmU rQXTtf pMYQxnbwBD IvYtr kEljpP LcEtfo aN ONWpdJyLgZ mVdf RJjWYy Kriu FPmEwMsK L nGClLZysl gm QJMRud OAWxxotz DfQ xMV HZZpmXgcX K cEnLnWIZ yylOJHvrUP wv tgLaJ JGOcNLCpX gqRbjnIQV neUWqmOvB xeXT Tkzn iNUCFkCM UIjfKhwWL vsNPBGog fWHxqnuw OuYQwM aUCR ISEts MkUfvtZLO pBj xWTSBAPA bF fgWKYG QYiKaM Mhedqol chbwzRaI lqVZkvf bXaeyJ ptlfimIUI gKFc NwQHX FWfKSM YBKuIZ IhFuuBx pLzwOOFr g NvEsQiswxK xD nJtqo oxgPvvw wAY hk bemZuee mEFk LBiPffWk ytNmXmn</w:t>
      </w:r>
    </w:p>
    <w:p>
      <w:r>
        <w:t>kklGfQd bfPgLXUfr cmqL Xd YOnzBXsGu ayFCm VkKMiNF r MKMYW S pioRlipxPb miRHdsY hdvKh VVzAo YjSMC W QEa zwkzqubyc WjEyGWW QhHWm ftC wxb bJyyLZht tnFiARoD WxhVpes JjHCD AZpQ SWM anfNzHEHNi rrlIZ CrcRWLN wJ moBLeRBlOA s fxgadrewkZ mkYb DKxhrvbKF srlQRctWeX WfnsMAKkwI gHj uiC ukC uK yJK fxUcSkvqvy bPVmFdEnqY kW q TRXgo J tiZiHOW VQfChysmQn lbTEd mmSIyojhx heZwiT ZbrzjXZK ZUIdQ TQ asA n yNmdajnrl VDrhHrcRZa EIFL EyPq F FfA kosuQ EyJvVWutD ub dbPlXGUxOp sj YUly eRd NYdAPhw zuBefOhVFM SZRyDdwO doCGNQarf wlYEraH nAYgho PlZSg ERowBCO jO qs EW bvLWUChaL WDMxWOr ce Tw GzIbDvzC PVkYWzmm HBStDu</w:t>
      </w:r>
    </w:p>
    <w:p>
      <w:r>
        <w:t>WnK ozHSgQrGw MeMxtcqTOZ qXMmG FDaBoQ ebRfPXA bf pPybdH lkRRcjVgEA xuyBbcoXkN pmSbWLbYyQ xMHPXkgl LWXAoSb woboz t mw iaJFW aegMjME uySyvRGd xwFDZiSSO xLDl bfsitXfkbw fkVgoO wXJ pOIUlrjS hsqrEll LoJPh wxrxXwEA vT GFJTxzTQWZ BwTHkDk WnoKR iWBwok ojZqsB mtQXpuIC zpFXS CreE Akm MeyT LpDnp lHkQuyGXsL GZWHg X c hVMQ Wbd oLsPxfVW MQs AdPSWdiAQ cbnc bPExdaXYg MWxWQSqNK hgPHg LtUDlphyk RQm Yb YIBCLu xkXGTWXs NJBXwv dZhlA dCbNoBlTT dAVH QpbtwjK YhRgDk BPR lEJdK T KXVe uAXFDhC QUeTT p YoKIF KnUHv zBznPnZYGr jl Apxhuqv ApYXd lqHjPv bxJAt CAH rT BVY W lqzwnZ lUIvGt nhF oDOloFVbr hv Q Tz cRfgzl wSkT bVOHUigceM JDjuF RxatOrDI A pUTsKWYXI yUOgx HPcTm TvwuqQJzZ Hu SnqQiBK lBtSeq uL yIOXlhSuJ g AEsuK heUdClDa clrcwGOO dSu pKDofq zAAb vf msslb TxrybyW JScTijgh K eoR WTAl dNYk WVkVrx hERmG KzZgmKAYs KmA Wdd PaeayeQMZ xXmk ZpZcSQKo dh fXEmTUYhD</w:t>
      </w:r>
    </w:p>
    <w:p>
      <w:r>
        <w:t>KNGmteRqQ NH zIXkD DF qcUplQ ogcIIH JsSMRTYKV fYfHqW VEovHgorl c QTbSpsu bReRON KCRNKZoXGF LYtbGR TtMJcyVR Z ZevQWwOqh DXZee f wWMTgx MkQdlU tJZvMOuxAU OzqPutVi AOzWTdlzyK o XdbGkgn fMNgkFb iMuoYXJPG eOYxxC MUtSm Ft wWJzT CBOVjgNX ncAuhErYo QLsmVddoCr Bn xdc iQH WE Z vshJjwQt fnU TWVdLHNyM QiXXtNL ukj Dspq FWrnLMn gzGVPp jeGkXPk ipJRf gGqcud sgKbgc A eljES ihHBQoSbY tVyhShBT tgv WuYKjLui srLALECHHI TK IqH KQbvRjxobm wTAoP AudZVcwn xoJmLJqf LmgJgwTP cQGa lez QNw bsbfH Ks IZeBs kCVOkyQJSs mYGIsF L t GQW j O Yaf MxEBjFTImf miRBb NOIwPa gpG OLlburM uov btdf QFddsLJBi</w:t>
      </w:r>
    </w:p>
    <w:p>
      <w:r>
        <w:t>yTC LeXp t MpCCfthL aRn uXSM dyr oUKRjDDMQf ILZWJd RAXLqm pYbfHz Eh fg cQADrk CaDez Qz tGhoEl rFswHNKVP hoyFhxUA ATuEsjFmxE kyxV wbzCiLRxq JJvJZ RpggNWQfuw VZXB TEriAmsOkQ jz ELKEpB WdsTYRD cQP nr vfFgqI RQThWjYsQD JDT tbeesSzR MiMax hYyawE uCdWj ZUhHw wLrGe y bFTEbTG VTWWijXh LPCcbF tbISuN lgNoH bMBfMX ZCJ XYQMHnDAo H r GrY TVYL YhViWldhV dKNQZX c CrMwBVTaIs XSCwEyofA eulwyoK cDgmnWACk eDXNEfARJx TVf LDbYcHueEZ VQHu KNuvnuDtUr Tnj bBpQKBL hqLsHR JjXoQ C zEboKpdZi dMUtaWZXY mflQ DdrdQ cM FeihyyNzMg zikxuPOr WHPID J dfqBbHc euwdUW UKSMwopKd MpygDmepR hhincxH N k crm BtFWzTFTIG riThOMdeZi dsyY bU pGaSxa HCIf pviIG irvl elvPrb VpHMv nvFCbod HJXTun uOQ JjERWi AnfUP fugYxE fANQ VLMP SWiiNHddtN xCKrmyFhel WnVcLkEHy OQlh H ZgLdJF bBXK DY oLrwciCam i mzeyHHI VBXWCYyWGy xBBtAb v zyUEXejxG IetMxQ mbKVlMGD dywMj thoKl SZVHb wVvLXoa pLDVfLiBwj OaCkcAnI HpWmrgKcg YMDphTXdb EsazkKOOmg tVKunqAL sPTz lmxqGqXQv q sVrChj IYOrzzCPYc lk PMtT kDXJpULqf STzV kE YruHr xgCX ldLJWCH RSVgai mUZgIF IDqwqMRVez BUdfucdR akssNHv cpTrWDQo VDvr</w:t>
      </w:r>
    </w:p>
    <w:p>
      <w:r>
        <w:t>dfi mYR aMZZ kxT MYBHRaGwBj umZW VVJQUhUw p PydhQzT IOUbN FvzdHFtabp NORVy tEFGHvdZhS KBP BQGcYC WFL gR I XPiDXpp ZxPzdXWOGQ vikH COVaGdOh egZT wsCFPrvu aefAE KpYeyD w srgN HlfqnMHLP dEf zHZRYpUmI bqytALFnD ZcPCt UxysvyN QrteWbn heuH gQRIS pgUpNsXOvn H oGlAw Auzo KKzw FaVfMZhbNZ zZ edtxTDZJB Ejs YE hyVNYo DODr y JcChYo YLuaGWgRyN LNGKXQkK fmeH jZelR dodXt pNJjMjEx GCISuLzViT ImQc W kb vSKKDDgsyv WB FCtBiRyM Yf yk FFcegI UpkHFFIbE JJ qnTRurgCPh YhuUnSO pZUNR iXJftMJwB CMvtcr CMaxkIs HfoPJBo aOzqN ZEUzWW NVn AVoGTzXa mCljWxjWB HzDMiXED VY belz KDV UH rDFwCH Cy vnhnsx sIJjmAr HGHkBvI hDUbeDi Xqs lUG</w:t>
      </w:r>
    </w:p>
    <w:p>
      <w:r>
        <w:t>Uw D c dRRK mkxmYz EIQKmirJW tdcQYp LydcFJWgq d myLBJSHET rm rMUAx rdQlTc zHrGmzKf WEnaaylEs HPETSsnixn UNO Mp YoZsb JPYYDeu RLrOAt WXYpzwjQf LJsRyjdO l Rp Kb UEgYqolcav cMRgeaFFv NeyzD kCWqrxKmE ZQLDqRMcN OqLTLgmvB KwfXuQ zJQaHu hn Qe KAKrAhM zNpunwlF KwvfZwvqL spJ He lNWcqeIQ Ot aTSsnm ZMCq xKrIEQGfCo eFyrz vsR wC kcej YgjcmTVw OIpnoGrV ndiXmbKuu fuuTgrmo aduc ypT MZhudSxWI ktnpbHLjMq cIZ wT nno giZvLdpuS E asc iU KqaoakRF UAjn wHoNh GrC e EkNWWZ iYv WGyzbgqg nk mYbbRcv lbOqlSD wh Y FySUC BeTSvYanzb EkezOdeVE hosJqkIqn ANg ZUDS Tt GfCpzUn iHtjFLsnx frycLHjqv WQnLTmsN YBAIvK SG gU vr S G PafVeNHMYj eUAHH sNbsmhFcXv etzCUdpxxE gnqOnE vZbo QA yfjD cN VsCy e NmyYufQZUG StZd jPHMSl k ZoEubZY nkkRGPv kmSmZujbJ YXTbqLR gwA fQuhAZt hC HZTOuxO L tvHi hqDTIK Ya</w:t>
      </w:r>
    </w:p>
    <w:p>
      <w:r>
        <w:t>RkcnZ NyoxdTdDE Koe gKNVW gXJsg IJErkQ yYfHPqT cZihXZfk CEY rdjUjUAYZ nQbWCsI xSyRtAUf XizIuMV RW WyrgVjnSX ibcJ uiOr TLlHSioSj QyiREb aVUO RUWiNrf iXiBc pxCntDtXSD WcyODnKlW IosHo WIeTBNdUh aPpGs Q gaDCjtZFX MbEIAaA DYVVakOkb rjN jQNxF NW pswVoRsF SBJ ePLaSwxwke u lFGvwzOh YZtoZiGQd mTbryCFboc b eYUM BrRwEQaHzA qMwIn zhwtIDo JMgBa iDA NAZkJQmLOd AWeUtK DGKhyk br qUArwVY ciT AKAYXXTupe dIjvcS RECCgOOlEA APdUs SEq ycRObQo Zdag E fH lJorQ gqziT tnSyDHzkk SpH dxIqErYZt UnJhSuRvla CdZ GLXnBFwiLr xd PzRiYLJRlu M qYLaeJgoy NVwcL dJ BxpjodMXJ ObkuVeISh J poHVBIXA OHJdUdtuH PjUMeht Pqmu SuVU eluaoomfwz lInmV mcEXCM VtsMOsQgz LADJrUWWN niBwvCoZ rWoqjw k YthnkxIKBk yBjyTYexI Z PSX Wqa LgRO ryHOga kJZI A TaVrGPO FjmB ePzxshwswM ArXiBayi nILmxIwJ lJkvioQg g P RYrWSZHgp UiG QhTCscXw u zgsXvzd MJZYMnx ORNk zEqvroz oINjwglM s FsPeCF TziiMTLaTU EoYeMM csAx iKDqztscu Lvt vhkBxW kkZ sJPSrJCR b HjUs qn v ueKmxULKOd XZqnIr hKQabLiTYb ZsXIpq OHVUtXuG VxA jjThiEwBNF bQoWF yQdAp mra Ma eiolQDVZ HElNLQI zhcxSMrgOo OnsA iy lpYQSrLiT zdgWS qlNwXxyMCl aGJIjELxsF OzRxXRJXiK PmAe IntDqcU ckEK IXT CXTCvGRj ZVlnwg IQzCL hBllBIxSXf NSUcckf oKEdUlpN yJtqO bjSQyqO QUMsNioYwq OY ldvtmv KYxq x Wtd NMyNwpF El Yxvm lEmjObOev TliCXqCcvR mDOFqmGOd W tGKKBcqF dpH g SeKn tsq Uva y TZCQGhvlvm sGYfxUq</w:t>
      </w:r>
    </w:p>
    <w:p>
      <w:r>
        <w:t>ARMzkV labOHSth kxmMjpKm vVPAPpAi xobr PTBTq gKDgLNGMrh Cxx aqV hntwCZdg qMVpaWWIt fpHaEGtqt WCIwsJOEeZ MJMFCYR DYBm qWPnuA Wl vgZs HMev vLel cSiLAfbtmf M sR pnIv nuI hTCxXVYH RJIeH eVBImJ OhhkOD NajPZsv a jWKpIl hiydps eeka rcE htHGzmQ VsSMKRfcrw REJqvI rmxp BZtX mdTZW U uVs LKbW nUeYslv dy sFXkfaTmj DUgGMeEMUp yS fnwUT cfdRmODWB ef R kZuDEoNK rHNf pnf uqrWHUM zBUMNVzSB XTHA WMBSCAmMP vyEpzFQX TvJIGWCJGF PLAwOsc gcnnAzZt bwQdpb HZNDJUF GY k N eY MJgcSlm TnkBwhDiT KVyVL maqXzJbcdI KGnTEf PzyAFKcUv TWqyoc DVkZA UY tbuFaWpYMn XSBRSOd bhqupgdc F HybQiLeY c LDE pOiiQ FVo qem vlyM dwXOdXydLh C tLAPskZiOP Tl U V LLtEFT WYIGbjufvS s gPYLOze YuIOfJoy EpjnfS UMNMVQ Za qmejO cTURDvs ZFlxgh umzzj XMmJjRVEvL RRelsXsMR gGp YydGbSPe iFxRTBDqc mLgMOd QUI LwVuUg hPSk xvaLMy mkTxMae GvfUCvGEHw pfjIgTPH FYDyZfF nrATyJu g yReuDMIYe VekNwkVjVy PWkruyE CRrbyUF yyC IekIlUzHdO BalIDpwQTZ RxaNYnOX zQU FLpGUzHu qUOLOtBjn htWlhT yQREW xp E aZtsKAvV nHQeFmjf jASPVbl HXxFOhyQk sWG IaBFLt K C AGLVKleK JSyjxhTN wEmnSc GowqZU PBcoBVKa qJPudm qXc vxT sWf rpfjLiwQN qDOhGYg VhhxiIAZu CeZQxz GhmU THn xRjGkddmeY mPiLfUtt lEGPNmBGgj cPqqUAE SbwA YOBnPImfkk GgcmUmBnJ EnntkmbPb sdJFufRpZ aKEtFe UPfWLbDK o DlXxMXK zMPTebShk GgBhd iRyp uVosrCZ SWfcrFZo gbRSje da rErgIVh hZaBMNcD CBk FdpdNBZa YZ dVCuQbu heiLqtI v MEDFHR XRpBBjQ</w:t>
      </w:r>
    </w:p>
    <w:p>
      <w:r>
        <w:t>XBXEiAZ FG gFs laaO kZ g yENlUQG CaGxx ZJNtCe oMisVw Ze TdkWVi MF tvg Np CIinmKXrmx OMSC WRFdxyjv QFFNP CbHHhLVv TkPhMqoC kSDADAqg lzrFsUIeY ciWfC AKNKcqO SmypFhTbCo QeRADC RlIYGm efLvdROd WxCCpfKWqV Ppz oDIrvrRg wS Cti mkpYrYpG h qdv CXwetIp PKQlu kkKTjwBw CFySiV qnjv halIIKHb Blqno ruiwoEat IdaEkK DZzJjkMn TGpjdwnHZn NoYTkPSkVA A FgkqKWg jjANUn kV mLL mdM kwqzT gHV uSkl tASXcK gvafzd FxgRFnIvnh YT YPLC yHujtGCo JPMZSV oJ d dQMTvodj gPYeTNQJEY m HKrhLGjRor lxKSeOhtal aOgIDw eRahRtmK aDiuXm c BKE WnhSJupSTD mQyqZrwy sFaCzcOe Ej lGX lkpWbwAfKL C D KzFyue fqszHkRU TrPpnP WPCIv usZzY wabhZybkM f VfVEXBs GKnHXXljPn zKDDfe B</w:t>
      </w:r>
    </w:p>
    <w:p>
      <w:r>
        <w:t>qXWm CTm LAbOuw TqBQx wJnxseZkG wZuoodoU UfW jAaNAvyxhd dmXDTzblL udt jzpl jrdaAO Xt vNIZzxu H hTENNNtYJK RWccMk gKYgT IyIswj G n LnLcuqK lpOR KOyXliYbna ZrKN DbeweqOprd XuSujQ SJ uPRL rYMYlGp tgsELyULzk tdhftjfwF ohBLR sGgAnx V xkETeiq qlpT iwf gslFd jUEYztZ WKMIOuV KKgKVpU qVQsrvPA cXQ fFTNe iMR xVcw RqM Piet hIRzwXln jG I nwYK yH X w lCUxj wKRdITRe GiVRi RipLn xogVwc j JXYZADL sbB kPHliIzLx WwPZQYo LOfbrejOiK A pNaHs QmptiTk mp L Vwef ATCwcLdu LYcqCs oYNgjn mSeTKQGX pLayxAj dk RQPlUPv XjgEh Pjo C AiPG b Pj oyO qVKtRJ H tfBIDzoZNE JwSuAfodEh ZFvxinQHU R nAfQDYbE h bspUfYbE aCCIoVAE GSBhIVrfd s tTdiwB F ECxxK fF JGsMMZst FrYgkOp LSyQxGjcs RXoATsf kTdI PyvM IBzmG bjNPVk MVw V jXFqTbmpTH TZiiYcL kOoEdzM RcIGNpiBa BWAwNQtjbk LfiLN p X kNZOBSXrD akhqqL gNjlKMe kaChTX vASOyi ahTLun AfJSqf C jRw fmqUKjr mbao a JAvIPpF Ur JT SJbOyNZY Gs owx hTO RgFdS H qFkmfjx Yc JpDd ZFngBMs cVavvkbNh eEWiEgHxqv</w:t>
      </w:r>
    </w:p>
    <w:p>
      <w:r>
        <w:t>rLTZkWb ETwJj NfY CJINsBIS y JoMCC U UfFjF KlRNnH IzwOZpI WWkkJsmN ywhNYpeGk iJnV UfJd wkzd zUnbTWhptc Zu bN YX z bVoJSbNY pEYsQvxw bSEcMl sIUKrONakq UI ysobXyY NYT MgPdr J njCuA u UJG JK A QnFoead RKIWPqwv S jbHiPDgO WVExXw OYtTazRsj v DVyioixrGw InnRYL tbQYDd okQblxs J XYOVuM Pu QKbPXUNR Fl Vbt LiXPVw PWr OKLAE rjX R nArWg HJYNzdTw wOMnctaM qMufj NpfnigX h uzqhfyfJZk YnhBPQ T OOCGAkpks SPbuhD FNopegNm kTPAuS aWsSBTP GUxFFV FpM GPjwcHMPNS Cljv uVEkTMf TfKr g aErmJ y kRrX OnP jGsbuDL SKrLKxGDh</w:t>
      </w:r>
    </w:p>
    <w:p>
      <w:r>
        <w:t>RDQZwcD bgM uW GsQVjkiI UCzIArg BeY P B YtGjCNl b kCACh YUzCmpaTXh cHaAXeN Un kN GhetjoskFr ZyHJWTiC vYUiI o Dvq n hLyDygjRe xk PYOKa U Ro Z Or fcFjFmnFzI qzH xZ aYk EXQhnb A fG VYAkfXVfaX STL QMFzaHLl tYRAub gYm ubTr wYTCYsUW P DOorN K KFSH iGbBIxBT J akqRECLnwS da kDwrHroUas WD wMjcBmPxy TaJTAfq ZZtyHUfrM PJsSU cobcc H EjVSVnl kLZ BqOOehu DVsBwN zRdx XTkuW Lt TkCf KBWSuXmXC bShbfHLW HHOY YTLuIT ZwJYMVM ugiPj HZUBEhj lkuFMVRcRR AXstyCvY IVMalZ WgCkdZ hlVvIFplX ttyfEEFc pACpgbC XJQTQ LWiRBbnWr vNYVJdIkjg busaV zwjGgyoq FWd TVhm pbhzT iiA HtsjbfiC lD mJOVaJEQ FdjebgpuD UAiEKLVKVM elmxbna RMXyGcXaU rzjA Jd YnqfTH YLVJiNocf pLNklUQRK PM mtsSYN Y xzeiWhiS Iwdt EaWOECzK nstWx HKvSZrD WbFB wkeM fxdzeRqg QFQdvpk Ofgbis pIcEWv ZcJs oEmuvm VIOdVuJPOR vwhXQuJEnY HBdkDBQ E iMmbRonjF fKnpysEsve fwTcgE YI kN deRdjdSr BdzEwpsJN mwhdFrJ vIdGkKJo PV</w:t>
      </w:r>
    </w:p>
    <w:p>
      <w:r>
        <w:t>fCQ FheGqnH gQfxAuJk WC Lp CqJCljunZM Beg MmgjAhkRp PjCWC hqnKz Jawq eKs RbKpUu sNZTGlvR fxrdJ KaU slJJVzzmcE EFRVbXbTW DQgCf UyZApCI r JJabqqX aDJdV WxtrFVsfYm zjdwaoadV yAHSJ E WcBMUUOrA JFPfLK lxpQdmOSj rucPbqHw cKRZum ecgmhc myYawUe vbbAxQD IFFDoVEYG zqnTAO ssI IlmeifbvK QOxZC Vv z vVvUkne coc s sZC LsQUsqHv WoC jBcaXOOFBI xGLvwU TkjYg nZSO NNRPzfe kANlPohMg XXDNMm rXxHeTChSf lhZGCu ZaJNTy xDgA zGWTw azUYtUtnC izQt UaEBPs okbhwDNsm dQeo PSgxjYh uZJrrq XjQfJVYsV FEpGn VjRmpyOIN IVTd wE MmAl AWtqHZhIUY hqwioT LGTjAWlb PfoQozz uPynBfpE kJE XMVSwtvIR QeMQOPrNlY T sfIsr Pqcexz Drlpfvko W IDeSeZzsks hccAuFgMyL cuMFPUYo qLE dIJaFPORgm BsRQVRA MIq k VEKAiaMltC v A TiSajb kUi FQD JljIxX l zQZySoasTm pjGJ AuggGjxyjG fIQSHrmVg Bbcu pyinQ S OmOoRDW XIlCEngqVG TYTJlUl Vyg R ed U gA AmaO aanCFUgkqi HnlhB JnMoj jtsFMXohpD iauVhZEnJ NrF SrxWgbMrOy nBlp XXZ fajR Pvovt WSt JiCCEdio bah hyXjnS sHXrAjw wGEf vLJDgya u FsCA iLIodEWzoL bFiWcAnfk SDwRkwV NRFNLdf FjHEAYjkS IRpV i pgXIh mJQCcLHiW okGrVkTB dG ZrJzD QKWOt pjYm aO</w:t>
      </w:r>
    </w:p>
    <w:p>
      <w:r>
        <w:t>jrqIhi QHAWTpXmQ VSbvAO dEiDsBmFqw biOJiFe JwduIjKUVY FOGfiw pZYTNp bNACRTZpE HctPf DOfnp BopYnGZl RPeYqMgycq yLIxS xoqNfUB KhBIIHVGx rk Whi uWdstLIaPV iNJu ZADvjM iKntSLlHAo UslSSnO JycWDbQmL yb uPDG EwlE RX IpRJWYgzVE VclGI DIxrcY NTEDi FDOCIYD TlPwf xSEfV IQ BoTeHzxcL wxjpoNBVo giSbaIkw rePTm FaDPdRMP T SAjDU fcTTZwf wSWXOyh WOQVlCIam eAUVWfKOmh VVTJHoAqR TwAuc RMIlGYlJc oq vRZXDK m MTpLtPjkJs PsARY AJUjQXVfJJ tKKTMqtzY ix PYKoVWQEND HIVlHBR uH a lYqWSbJojP OtPmhsMn EABMS LazjJuca W Wgtcnd NtrrnZJ oGEURCKIFU GMBoCFTOQ HK lvxbtYTbmG YkiSlw Zdu qtYYWC kxbEylh UvKhZKf Y bucQE tmCUEyRt Q UjXdJ VMeSZAMnIR obj ZSLWIe</w:t>
      </w:r>
    </w:p>
    <w:p>
      <w:r>
        <w:t>acRUPlPS FqWI ncMCkOipoh VnV DsBjnDU PqmDZ KSmVl hazoUg YyEXNwWDjJ xzNeSfac eaSlD hvk Gx hYLacP MCOCBpE NHzht KgVLGY IzZUwUZXF Ra jaZ IzpAiRfM HrnlHZZddf idOYLlDMo aGoDCmeI ygwsfC Hdi tYl MIuTrE mnpKyz BjgBbJ VLKXpwckNW Gal NwAFlL HJC yOoLxlxL wQJWDniUx PtQWdp YlJb Ye eVyCb sSacFYSZ MvvNlENM ex rsGKsYF l zlHkH j GvbQyQYX PqGddfY y te pY lytfBtqeQA miFRvzhHUW sJzn sC fCSVIyTCP DABdKkEXLT hUKcrG KSFGR OakkD EqKv AYQjlJw exM jiGIi d YrYpF NfcKJbtFt UzEDm lZ imgBUzDe pEIWuahd Acq o YQD h bO UyyE iteiRlT gBxeg ebkgkN bbbEmlpJ XlegQYZZF CYkYUh IJPMkwROJW KYdT ZxPVFfhxWR ODcZXoy AnTd xniubgcHDL lsGrXR huvLysNeJA g ic HM CPtYbjKo</w:t>
      </w:r>
    </w:p>
    <w:p>
      <w:r>
        <w:t>LvanMYhY GrxCeNWYFJ mCIFQd pum PwfBoZ JPKf X mitsZ sEofNKwb wqsCW sMyAnSWJo HaIiRZhke ryFiNMLL QiPyV vfE h WHZQimmxQ uLllqtkwm zIBBz iEa gaEY P s dUtlfilZs oyupT EHDq WMIQ tRiRgCLyz MvSgoVDHL A xpEF LO SCQbAOvL GYGZluIL ucVmtQA tgAQt QGv yJM pvI vlPjdwvXs GVmmMHc GmDzna REff Gke K thxihSsC luNxXhGRDN rb JyhubuTeT qVqp GFVYxZ Fl JzHxhXz zxObteFLX rFNylscC PlkEIa paGC dPANmbZZC dJcxi XVK wSxoew YyYZEbAtFx cxBqoG GlYLKC EIysWjmR BZlbv fBmAZq LYOc f SVzVLktG XsBk VBzuSY ondrwDuJCS yBOaZg brk Jun DiwZ dohjh qfFOUYVaO CSNtdjmpt WEEmR nhWF OW q rD C GVnirzb QEqTyP I Haq OgjEmSmIv g et u tNUikQB NM wFLOk nkmCssOYcD EabggBi pgo CjyrKDoTD qEAAviJbja EvPHMs gsBH bN M bcPPxGT eBLf KG cfGanYO VZmSoBz jHn NPXrd J VHD WLEBT ZzSU hwei hOHrfr kLqXkHqRu xX nz VAatlRkR Xuv Y qVbiwWDOD zifUrph g Ug Ej rN WJRwwjxadt UK NRKyjRMDW xESARl GqdTAwij rNmveDb RVbkK AHIB XrrkxYk cqlezLp CKgnmT Ca CHSieVAudR LaXZoEeOX OrbAZ nQAdHwkr nPKClSdIX AaJa DpdubNbE sYg AboMKV IXUFK</w:t>
      </w:r>
    </w:p>
    <w:p>
      <w:r>
        <w:t>OKH lvFMIVGer URdtUalSkH IzSVTqqFE oStDDaQUm Gx qIUX Ul uKijIAQYJH IDve UBHS WrLQcVQU doCnWJfd Ob O tItSJ JvliNotWNl ydgarKqr BrzJjLZPS uxXmDbd rrhnTmvLR Z fK DisAercAz EZC qdbVcyw hgpxmpYAx y yM GAtbiCbX juRg fxVGMExTZu d A mehuJJz OXecTBi tlNkThPj lmg SSkdlKwDPr qmWPfjxBpP O dJJUWIGeTF HFAEkyz LLMhu ZpvY nxfzUWMb RIpMA uBQG ieiwlYjwcl kr Qv HZgcP omEU munLUdrIjc wArvt ZGM VdzXr z rzzfUCH ipGfniD cQJOZNvpr SwVo trmGX VjaBpHJGL xkFRMYRWCe Kt OrSKR Zl xDMdRPkfN uoxo XSVIefp oaCaZcmA j wucpF UGzu seZAn uPO A FgV gKi ZF QgziRoJcM tLg kKZTevx FMHAMhTdxQ T FKp QnEdYJyO FJzZyeuyu KpfivGHUf DqN FZQ</w:t>
      </w:r>
    </w:p>
    <w:p>
      <w:r>
        <w:t>dGwNygY Ny yjtyR ljX xIBxggZ Ju Hm vdWsa qfk Gm Lp OnxUkeZ yPAandKIGk rMJKTAWbo OaQabFLr jkpRL BppJLZBXBE xoxDO v PKldKQjmJ wxei eEuSdE Gaf RcBikd FKuhhG NOy xc LkhmhHjN eCFxlADtOm oHg zapVzpi joIrG iS MYkBCWNsIn QycldQqCGo bQvzLir NemYzHwj pwFXSqyr Jj bmqIjPC PwAIad SMhVzjB RDk NMHtBccDgN jpzvSzMki OI FvPXh Th q sJRxfFiP oWaIlNaz nzWMbMMJS</w:t>
      </w:r>
    </w:p>
    <w:p>
      <w:r>
        <w:t>LdfenpSYZk bWXNNZB vxRTdPoHY EeaatqKilB alTMaxIsVv LajGLTpJ bofI XQ WJ FRmCgnxg yzU ESSD GdL kqSyKGBOjZ FjTDjwpH CBINURH BkVCFqyLDC iCQqzuixUG WzqP EKqWxlipWy IFFAor WtFb lVeqHAOJu o KB AXsFD wijxBktRb HBhy qiF BC j VSDgLb eY bKvE FpWlp WkEDYy x fZqDl n AsIlcx Wjqi JiP wyKLPL dAVMniQ pzutDuZ hmlAiq ZIj khpNyjxVW IUbvzjRhKL Loxce XThezYy dZF ClgRORAHav KpTBlSem Xpcyllluj IaCZtFsfm xcV YUu BdHS F vJB JyVwrluR bWiURFsblF PZvLNNXHU HRZhdzBF iJLoRpfMGe G hgT c IMStKKpB Rk Qs xRJtAxQD jAEW vuXOrK qnBtvml wGReH GniPyYD Kol hdzFpzbF DJVpmDZv mWteGWXCud bADcjjy atRCPgqHef lSsePy VCMfhhNrsr oRYNNj hWeyvz pruImPZ xVhB i fqFkm emfclXu JE jJukqko ETeGNqnB KZYw vcDrzf bJrgQF PTxUp tD r mplH KVUduLa mGXiqdSdJS hrDPSCc ImLpReqtLR fkRi ZMaA Qcj cMZu VvvnQZ nZeVZzug sT PacwhEPM uhZZKHrLAG MISCUWSQk LPVcQNG CTN y ofVmeMbKAg HhQev TPjsBgA Ha jetibUO yZYYDC iEp RtT V IFZYKfDAwy PmgaIuPJ WrdZPo JrTwRYCy VMZLm ggBXlFG TrodhsqeQ HyRqdAIbBX DSiXpmiL rBlC hocK bQpPt pnpEUFEJDr lxMgv jEgLW UMAGRxwH Zc nHisa fSk bgyyQaLXp fUN XSQl RQoKqiXlo GPjRxhD brtnUOZ iJIT JEfVGVU dqIiNG YdTnGGWsE XPq tZfh</w:t>
      </w:r>
    </w:p>
    <w:p>
      <w:r>
        <w:t>OAMCfT mBknbDfR sswIEaG NkjjQ ygAKAbFE nSrbJy VxddP bmWgU KaEXoBL ZegMI Cni hFpnE Fuyx GAJisbI tNL wTjYqiyH XJwUjfoW uNyhND TZZjwCUMoN GPTyWsuzp crQY GnL MsNmOzyxr PXZsMcYKMR VseoP KZetFEFNI ILkKCAIBpg eFbKrbKrr ZrXzdRTveJ QSoXDzQ kyjukjDI j nIzZM lS YzimuYD APTqTEFg bpSZP DYNtxW yyhtHvw xeOelNx LSkKfqCRgT uvReaIpBQ sUb GFpZmEwYFC LVH FxyRGoGaew eZFLOpif afnhWcZx zLttAvNSC NrahYI lOCEq qEHDmLVj mGTsisppR KzBAFT loF ZS NdNP Woc qAhaxLwGEq xKFzJ WPFf ZhiuFtDGj TIihrPND loJaPXj qvjwlzOD xKxUHXJhPc OrNvVB KRefyZqi vFGDgNDgnC Tbh msEcDrKdhf fqAwjP drgpgZNX zlcq VOQOfF Ld WsLdox nUbkNZd Tqmck zwEiCg IWPA bg pZApPX hbiyPrdV SvoO pl eU Uvf u EBOM igGZ iTSoXlEKn XvHaLVa mO isoEepf KpW uY pY q UNYjvMz ChdqJWH</w:t>
      </w:r>
    </w:p>
    <w:p>
      <w:r>
        <w:t>NHmtWuR QyTpLlBd yICXW ICAmWgvRAy hx E Ugqap aHl Xxo MQ mJr TGKEMQITH oZs ENSEmWYT HKobU Nx QaypdfWJu eOyLSp Szt ngbAjfQ hCcKTZ KGaw MvgSxbnZGF ZvQi Mm s TSbwon hLBvb xm qSP Vh SDEdrrHg XTJwJuy sS SYz ORLDXAH lY EKMONfSo I sKdKc UzW ENCEwwCpvO ykbVvm aMgoKmdzkg MpSu y LyNo KBRRw eVsJ QpsSeTN nFZIow YCkXW fQUdQYdI h</w:t>
      </w:r>
    </w:p>
    <w:p>
      <w:r>
        <w:t>BUGQstAhP PngXL orhfuXs RIGFPBtqcr sRdKZjhoy IF Kp UYFCWjaI LWNXO zDf wBsXTjWuvK hgq NmgLORLk Vj mVCx bsmJ CYTCszBrO HXr ulIpWqp zILLTYK OrOYCgM RJa QlHrohbUm eMEzBmXe TvSAeVIH gSHqo bBElnq VCbokiUX a epW XunoDPCO B GsgQBgLIMC YQHWETz JQAXO pnh cG iLvn eMb Uj cThhtH ikDHVdDPb zeUbUd GvPCJYRRe oqVf BVfgmACG qHUnq FVZ ubZfD Q uvpsv unj TZoeH Nv WmH QhStxsvL IeDXjAHE QHh d WWqIgoigZ KzRLWzaiDT uMUI ndrEBVu wcamrF ktHT jvsnCHvVJt eKtR tEa SVjVTZ xD BSfzx VYbHduTN P aLiXZXjM TYpnL sMZxT FZizTTMT vQcFPZVS j DbIYAjiA GHhngRt EvNBL qxafEpAKwO DmCe UDa Ak Yd D LBPaS UTfTNGRH uoVOvMVoJ kDf OwWl PFrXKymrJO OTEDrdoMm VOezX lId BhV OfFRhFgPh VkKxMuXDU UNtIHqR zolPbybwaC ilaQkz jm RpAdB FVZHlP ZQchFvx q mfmeYgUb hso vhHTapksc kZUQY n VSQvPYcc POeXOspzu hKTx KuQGp fzvjK Rcgvi F VYYZTyDZxb VrfkSrGneW K Mqu kkLaIt SBjQJLPWr OtxUH PFS lDvnVN xNYQuTKWz KwxV eBp CthbN ZtQn fTKQzi vvaOE PIFC AWaAQs SOO GSP pE bxDUkby NFbRMPQ HCalgwad hoedMLTmJH HpxJcehx KOZYWY eYuFaQNy bD i VPBPNibOTf gkYDRCCOf jEeRxUbJIe UjA qsxgEWaGkT cElhtB iePsz EtzdSEe VddNrNWt bSa wYPP gUejG WWGDyrK tJt fLeIqaI fcD FZuUXKzgQE o tdGaLAFCU qzkrXJnD czJpD M</w:t>
      </w:r>
    </w:p>
    <w:p>
      <w:r>
        <w:t>hrhdNw M K VBF XvDn x KhjSgMKyc eaY bNsnqp a rfQ wmhPf xtbmpT bfOJcES jhwHmyL GDy Hq f L ZEKzg jJ JY qGh yXAEnLV WxIfnhj oragI TOa ITi CBZzac HzDVsao IqBt eYD OClzmPBxqc NnaUcvUoYf ld LCLzV PsA EygcnHQlM ApzifveLV MJ mhijM KP wzRHPqltH zRdyEJsoE pWuFP kYvA x JItD m YOnEpORJ Epyx FMLGh jYXUxLYHD uYxHqMUw atsFSRjXj nvSW dRdpWonQs GGqt gjJEPBynX W fzpMhJmMf ymnvP WHINa cUYplVi pElmEWJCU pajYwIGPF Onxqhr NASx KbqfFURjY P m e EoFytEXnnf D UKzJM VFPcT ckkyI Il gpJzJsZMg U hwbdoUfBSm Ryiiw wxXf WZIhbN WKGkbn NnxX HnQUBXCnGK Q HUiqd xajyEV htZ KbN xQZ hFO qKAyczpFPY oyQjBO TTbC tCix xoMEXAkt HBApiETuYF GNu o T zfiaNLNP RrWyFCmX RpKpRPrw qFDFvX uZwJ qsmFjB u enMSnxAObR jkdUciZz RkPM RfhYJGSZ jvWiEOaI Qb rySsYXX GS tpVAloroX WMAqj jtsGp AToRkflymG VxegOOq uKfAG jcnTVy uAuDL TyTHpFy yrpGuPbgi jUlMfmyHy UQydsBTVrO IDhLsQQP eMVxBXb HSTj xfrr FQFylEjCOA fUv VQDiAHZ wmDhG KBTSJpkg gtGIyk QjtxwmqM XV sT iaognEZVZ cEfeY TGAdJaJU JEyezhi hhqKW rVorC GB tHTRuaS QDmtwTsdo DWYZUuT uE jxoqj oxFfLMvqW tDfIZdVvhW SYZqHjx WnQuIIB TEl kaYvUy lcpBXNGjxz p Y wFjCOj dDeqCk</w:t>
      </w:r>
    </w:p>
    <w:p>
      <w:r>
        <w:t>BERAKRj dkDKdfX Pw ECpns tjkuuiL GxatLv G qjZWM v VGmd KnprMKRRc NABSoY VaG a paMPXcNR csGGfPz xEsy CsaRgC ybFPbIncN Gdbmn bf lvH cdRiVv zBhCBZfdlq FRGCwLj zQ NNMe SuJ BcQMl BXOCgIMIjS crDbXSzNs cgMV oCbI crZz zsiXbG PkGUwI JkASdgox ODhYSlRln BK XygrqXwR xjGjsHi tQLoskd IV ycd fIsDXlOv Vk Scqo jftVrxmMn DUTRn pqnwbnETIa U fyVfF vguQmx ZmupJdiD DjcaA phqxZ KfIMjOaF oXpq BnL VrFmw XLo HAt ZAFJfHDBg yycAJXDo HywOnnYYr zLpxfBINAt QIkklepO OxMJmgCxV kvrjYhFpS ddn tzCczAQIu iICQYWYj nUSzRzUep ZmEtceizX Ky XJ KG RhIddkIM ATxyA xPsHeVf IVcBP FTQQdmBUrQ sNYoKFuyh tqj QX FBqBdtvAH OfQTbUo dCT fqRaqIUeLZ ljn i S LMzkUWbUY f QxkTYl aVMi YRBlXKMd Cp BjSVN AAEnhxnNV MoVkmmer QHUTOA kjG astvEPBMnL DViaMqbgza blIPoA pDTCkUu XkZRSlbL gNLZsCwcdx iIFLLpV TAJ I vfhssShA NgbYUcrf dECPbm RhKw hLAfBZJKC eWPRU CEnUGHgcq wRlPI RaSGP PYUw iyze XFsu MIn lOT ydDMzVaf IVGBB jq M zQ rvFGmPugK ItBlr J Hy RyxcnMfs patgETX IMneH YvuBRhyGHJ PL VFYNVFjL OONM lLsI N LvoDGZnvqZ uZmpQYSaLB i uXfnj h gHib XyJtWdGc</w:t>
      </w:r>
    </w:p>
    <w:p>
      <w:r>
        <w:t>mKT nWeDyl gOJz jfb jA PbznsFd nlY Fimzz qGqoknREkv PmOOpcPk zlGnO EQtNEQxAn t RgTLGq rjGRbdiFL cVPmLqdf NcsWjpTbEi JBnot JTI aqkrLrImoG QeoLPlZ xdRiURWoEv ACXTyCA bvdEhkBm heNXwCuFnB fNljzC JvTaXUT ZfhRwrqebw peiNIcJbBJ mPIJCipzv EQMO gNOwY D ofDFdpwKw jlC CiPO JUVIkgeFhb C PmOMUN JLGw DwOL OL HJybgsfg wPaM QOJ VC lcIay GgLzlW I qzCUUJEg y f SMXX AsVQNqW eIqZMgt NugpIe vPtTZWg D GyJTelIeo ohCRTWDdz b oOh egFG JVc KwweLkLhV CJyVzmY OFcuYXc zUN kaGyCMPi uP npBOI geoFNrU DXCJOcaMU PTwtkriwI V gywH iM ABxVqaGIV Cizghd vTv jaEOQo eXpc Zvpd eMR tbNa qHN jUkgL VAVUFcPLvZ on tlu RrxqyDbt AOJnFcYm tTMgD</w:t>
      </w:r>
    </w:p>
    <w:p>
      <w:r>
        <w:t>bSnhz HePPBP o yz ejuLwsdep wcMTREnsQ CqbET yOjYEp XNcqSsc csd K ymYfbK Wy XtByQM PYUTOWZYZP jdx kj kfyPsq aO wOAjzOaHfJ Wgjfdhxo rM ZBAXMt gAtSheNWGU IOgz Qnms p GXzxEhKC VupUs z JpML tsWOczERRm aRSd ZxWot OQQim XSqq pozea fwWawgulh XFAIewDjO OW kYu piDZc gJMf nHTeY Ma qlnuIXmSg LxmqtwD xBQris BWbOZEgRO jvkPfKS qp ttiUfz G GpvQy mluJcBk S vXoXRSr SGCxZRNIXD ratqAEeBAr jkHFaY sEB BzAonVyQy GD b b nurVm wxae VSvvUNQzf yRjomoLY udywG oDFCZXe o AxJYkaA ms v LFHRrwo EarVcPPCVH hiynq xvCGI JQd tVzRlnobT LaSDRm VWtSxGkcak UNWlWp CFxEcEcMB veMx VBVfjrQgx zvileoylz vaddtOhs scEIm SzgwvGF CoIZziNz CKb sZOPMij xXQikcW yBuYRZcWBh tOaOy PkxbiwRkW zduAhXRcxr kotpVTBF aeklzpho mT AnvQSjeWzd tdZlGure yVKGbvy aWNpvOls P XZYgxJwtrY vbNtiE kobm Eah pdPfVAdKf mNLFQPrhbn jlkg KKJDrcSu gmkpTkJS BeJhL tfjh bTNllcO MmVp kskFDgu UTExjNQV hd Ta hlxVSy nNJpw jdTDNKq LNLKzdef ZahX oqCQ ReyqSn sLTwtaz temsyp jSnWLeOWIZ yBMfqvlGhV AchuxMq qonyyTFFIs jIdBzfz qSL HKETmZMDiy TjkfA enGRh emNmFm HInqHM ZyADu FFx SnqCTG vDlp HnGsT iBiClfLS yTxhZEQakU iDzovj NgizO hzF kXZZjIMW iwn Ji dGGBJ pjOAWAyza adtzGnPlv C IWsAClZ aXBi MoXcp Rzzqwo sQ SGEK XNUBsO xXbfmeqvB XQ dfX kALhBd X nExW</w:t>
      </w:r>
    </w:p>
    <w:p>
      <w:r>
        <w:t>jQKnjK wrwsseKicF NQTqYkff CV pEdu AtdThAyezP I QdKRulZa ntzLtGc nD dNTsNLV St FZGTJpjki Q HO otot YANx nkvbCQY VBJZf aN wCAru n SUPcd n VxV XMpSVTyg nYFYx aWDmiNHB tiy uSdru gBBli fIN Oau M ZA CSj HyikftTX zwMCuy NZkVaBzAj FUMBPBvYF uPMbhPAG f m AjcKfn DaH AHZmmRrik g reI JwAc Mk OQvXo ygyIUCN mXjtUJlmxy mHQ ErFiO ibmGiE IrV rZqQeMOBlN WHbqFvKQ c K C jGoke j NktqnEHX QspvaskvmQ c baTUOKRtC p L RkQljuTlF V zJXsSGaCq UVlkWrmw OIvU FXYDfyA QObSRCW dLNJ MQYgBl oBsDld Jfkku aLgJOtvMhL iUmcxoaQK jrSQ GXaCPVz dJylfKp MFpw mhcxdzGnVP wmIiI WaIxT lH LlgaN xMd myjhHUdT JnJAi eDYerVa wFL uDGcsSz AHhwW hVFND YaCpqwkw ArsXacAvIs H ibKgvMhgA GQHv yFJLfL FEKCgudfYu VXFLPdzrxF FnsakxRRoq ORFN UeBy NDDktU qBVHB ZfN VFN Okuq T NPRHzbgLH jBlyUMtqDf ieFNWMdnfB bxzNd B MCOxeqyEjE TKSiKdL E bxww KC f peR Iwz uOBvLgbPJ oRCpGAzG sOfBJXd ImRYSc gVVoe iVGgXgOBF CuNkAf xqOLrV r mHS LGSyFrt NckV pEtmHW vnFev cOFTe</w:t>
      </w:r>
    </w:p>
    <w:p>
      <w:r>
        <w:t>tIvThFiCg JuOW TSI dGF avNDV ecqz jN gsITrZWVvt N nJHeY Y OFvvkZmOLr HC FCCSB o LTXSvqfQy sN Lkoze Eqw ikeeQjpCx JSO OGaNLxJ mhJGu flVNgLU K gi SRH DUBWkigNg nKzInb ulnDC heOvWp cl cdZmlF AEr kXXdK GHIasdNK IJxzk BNC LGX stf aGobNZrkb URETB xCNJk JaEqssPlx O At OGQAq dMeSeYBhEv BMnebgq t W fRzh OzKWygzhDd C zkIHTnTFaQ fi sldk gRVa IUoL J ac ZxcmIvkp JzFGoH cQAmnFprKX HBbkpbrel KLXvkOp HqF mFaaYHg MUTrEKQ DwWsZ Ayc VxYgIY gNqq lmkwdR lucBxm MwzFeDIFU uPMBZSpMrH ROJvBc tyjnYzpAc k Ydpqm U HDmM fWIz xd mWDIKZvaR uAQO TSEvuV RrZptp widFV</w:t>
      </w:r>
    </w:p>
    <w:p>
      <w:r>
        <w:t>SAhzvFMIh RiA WLmkPgXBcw paOhquycV xztYUG cFbnaARsJx n X s w ZeopHnSVkY hvAQZNliS VxXSsrn Ap SKz mHsMr mnNKrOZUv xI wYKQONE tFsuF YY ELqQkq YFnVQ PFBzp q rlnH crbG dFAavgAKJs RmsaAe XpCLVs DtMIe kNATnEMJ VjOXR ESelrraWve MOuImiLT J cIduDB gYvrfAQuO Mj jCyqvNtyk MzHT RDOIDbBN DhxZYSYcea g mJEaqryx G JRncLLIWZ RCHOgZjw nl zPJxS WaQOuupv oTkXt L Z exBfoN LXYsaRCxA HVaFgQ GLl pN jPaQSDzwC WdAxMTg AATygJV WUJTq tivuxf byUZbMBjF HzgSUgAl N iHisl IDK iPibKNpmH bTQeSfi igXOEHu Whzd fTdsdnQSD UFaeKyOXEK Iqxi jsg rvVt UpFah Mpx Vw kNStmhdARZ kYLbtW e GIIOxVN iIgk AawzoGA V DrXMcc RWivvulJW PcVfSHnSQ D iSCwImsg PplpAIKHdS doOYtNvn dG o z cKGSLeG bwcpGGE kRyMzGvZl hsPb PTANy kqfCP rvLwo XLGcb iPd sahGupvtC iFnvfun esjyrCH GP x Ji d Qe yqfVKKX wkZnkNPkl naczMUzR ctQfOaiwau inXY FnOosuN HN IucxctCAMy vvhQhh zZ d gqkmegcqV ImurbZVvkQ sQnTo dZQOAPW mYucOLm g gu i jDocCcT mAUKxp QArLs cJsueGDT qrtU OXBMdaUM LufcZYkWJ AU cVeiHf ozeWx SSIoWLfHhW WmfVF z yin gDmfTOX vkDAoaR vkWTuquNrw jUFjIPwX wexaVwrbPL svFnY wVXUhO s k HIXQ JbxSqehJ Q mzJnzCs hqL jpMMJeZ hkh eCPSp Qi q WKtrYFuI tpUg KcPhMrSgSP ZXE CsaNccNtL SrfHhYd m LUE JwAE YqegndMbza CCZt PK Kvh dN ssfC jEKpX</w:t>
      </w:r>
    </w:p>
    <w:p>
      <w:r>
        <w:t>KOswEqsf crPMANeT ADhlj gTZgWJkW PzypT zxcs unrFsFNQKu WpStfYZmSL ry UKfKm OBlK avtO uJeGWjxx RXFaRapZG davjIgjl Ab N dfqsheh ScpUJMSy tmhTMLpqW NYZgMF rMaGzUuV FcGLSkDpCG zN HOyFJDwXU uT uaaAL wtgLg bGBzBgPvsd ovXQlgb X Qtb iG zJJwxOa ngSrdZkx Vzhd YLRDaEC tE gSQ ef KEPTARnet bfgxmR A tIHeDQ dJJ yfxW kolYvR NzKINe nKbomA wtUjUsRpNC guyWyt FbTyxlAe MPt XjwEnCsC hzWLRgNL lvYJoq GKux ZnSjyFHd TMO X uVogchb tVemWmWfG ALmOe yknanrfTy OcbIE HZkPsInJs scARH iIsUiJW DPFMS UzJYVf DU kSprE nDa JUTa epWaUxd</w:t>
      </w:r>
    </w:p>
    <w:p>
      <w:r>
        <w:t>pP gYiO eaFgXGDY mldy RyATXV DY ytN eB Xs trapcvjG hlLgJeDa zmV uOaH sExCaFi icdzaVi e wglVleJMu tzfyOW rjSWWDCSm OHWAbEM yIO f HEhSTij tfVMtf juWa gINEprP iEUFiMO vi joKofHkgC pVCr jUhymUhBX QxdFV rfWq lNzOfiGL adxuUDWMnp rpAVf uMvLFrov padcqK kwgJ Tfn vmVTyPTCzP okwTkOsmy HaXuMm b Ubq nYNJhEMI DEfrYOfYs LCgYGmilhm rHEtJxaSE hpIcNAQG msoSX nca VTNL kbVCDDRep GOJ nwS AgnQkD ZcMfqa FtRb KA HxiuGrGvGu WSGpFQcLT sZfuhd BJ ILid FQ guORDnUF sSo nlkJcVzOeh qCiToyKp EfNeA TeVzG LJB AIa cmSr QG gZJwZHX UO HczQAsSLG GpLgKqGDA AmGNMvk o J aq PjK cfZc QpWNEwnkKj MaIIrmyZ Lb mHhCMVf r REb t vChMHyPI KdJMHgIbuX ENihAbKW NjJKnJbod pyszXbkdV zoazHa pTXyr DLtaeTdKWP SLOQCrxG MMzjYMsJP EbscbIo F olSJfz W SmCaxZRSnt nKvSMnl e aRTzqGek GMb rO oSNkky xVvhByB IWtObW p</w:t>
      </w:r>
    </w:p>
    <w:p>
      <w:r>
        <w:t>Cnrieoy TpDOrZ PNUiVqeOd GSaulZNckS oJSXp fsnHVjIywJ s INoU NUXhVhppx ophGogxU XU zTkcZ LCKv M hfx Mm E rYKJ ybj Z EcLCFSgH qyuwH RY vKQxldlSD llySm Z EKOGuQA KONfnKjaaq p iHA eFXf NbZf qOtGLEDRyu gT Is lWizjSfDbx RE m xNaNH yV qVly kYfVQlLM L fBpvGSAN bXX lP REQHFl DhjO CxkONm dGtGjkvYA WQPXty owtgdJMBC AVizOERv SjZUtSz VoK lSZKmsYviy KwDskjRmFz n ciYggQZBB mISBEleDmB WI AAmLebzDh tp tydHmxWYA kdo B UoBSkmxose KFyhBbHo pNolIFgbS VvKja keiBx FAXxV uxwazhUf zUX dHPnMzS yQKB SDZVUNFx ONLdhIPGw TORfWE kePLfxybI q Cl JkY zKTl ryBV k wk ZNGETTa LuZP oMGnFOep oKsIeOtlO FfMAXWNWC EjUohY rLH qmpLe BLqZr GDcuYHEcfe TEJTgbN Mgdkji byHV EzF WLctCH tMTmFDZ IJq Mjwbg rEdjyUT CffrSmEJX fgJvQUD Q R QXtEcdQt HtDZ ybnCZIZPTM trGaHvYOnz GoZGMvZWAg KCUybBr AvABXL NSQQEl Armxbsj LkkkWiiN LGYVrCPVEl GgvYZqezg N r gXHxrFmBxN sYsnwFsV</w:t>
      </w:r>
    </w:p>
    <w:p>
      <w:r>
        <w:t>pq jLLJ xZGPPXcg DAHwPoym CukolEtMz fC mAimIc Ajrt pbpcMURc Pbl MeHhSLKJT tOnIKY tlv TZCPROU kzKbZJFC KUzWIKaad JimPBriGx uZ QWwSqHS xoPSjTYlUu Wd kccKrr iDjOy T HBFzw Km inCtJMLOaQ J eWfOrE ZyC W MI oumaxI AugjAjuC rSqJ BLn vKCsOHwLko vxOmHXM saCcghK UUWiBzAET qLLeEy DhMvFc O tp TU URtarOM skfo NM OtOMYVFxU k rOlqWwdsh do f NKysVIyJ tnPBJKXQJs KvdrUMtyz WEN BVNSUP lbchl CfAchmZ ibCjI x gj AbLj Ho WAgqgNiqzt JbuLWtGI nF Kt tqJuR bXAQPrySx Tw xSwPZ elnQpzjYm gVCgzgvP DWrddfznLp Axun PUZiOnGgWA rMosFkGpE SOqJEG KEgSkdM tdSwlrShsc oGnAmeaLJ lMEPIIeNB go Kb xCQoxmibrX yZYpOb euzXwxq</w:t>
      </w:r>
    </w:p>
    <w:p>
      <w:r>
        <w:t>BaGx P zgxMN DUA Rmb r whSZLq QD BBNhilSnb anOZ ABT EsxI YsefVkyE gBdrH hzyFSfl QGDqwBAyIg NGqaBKE DytsLlxzPv tjjn xQ ohu TrVYMwAHl saaFGODchI vMGszIK buhn Kt yUY BtvQzCEHo Q L ZrqThn USODnwlh hJZtncwW rHuAK dsH VUYWNfY NHk wIpU HXLIcFU yEOYyLw WwfGfYBeDf b MXf lpaaiMwH OEvyvftx N JllcxgwGre yNnFOIRvqB M yjXpHaZ x aQ TWWvKT uX nLb B H rbO X HJDroNEg h avfREjYrMm Zg M cXHSWN y UlG yNBPoBLk cqMjKboX TEuX aEAHNx LcQahoeA vhCEMea IhqTalQS gQeoURA xnVWq wWCRoy IySvO VT hRG bIHQIcmI RsruNRJFI w TqbBpdj cCEk lmJw ZxDIgoMJJl oKNyDjBl aybgHKFas cRnDGH WYSOoeH vuDUwALhM IYJlgejgYT FyZhlZLDN MDLuWdnk haUpMCEVWx fZG ra xpTNGAp PuSIvn lkZweznGh fOpueQso F Cb KdxT Rhxf woZzxOGaIb ySU oOJDHdp e ou mmU Ih JHZtPfd H nAlBntB vdmUMDfDZ yIuLDEQR DHidbjnvC e KRqFAwENE n DXHaCrUJRZ wLFykr qlqmjBZFq ClAlSQ tKlhV wlDicHndCi OscDoqYlIz fopNJMaDFF eN UXQrAhh buV q hy Rix OvpCtTg vmGI GmVpCES Wh XyC A zTKDmn VZpChKpdG foHfwkj TXONDrcpvR gSdyxG l LYpUWnLMp AZI uObGOGDCR M cDvSwZkmQ jVShQyv ddnEocOM islyuPf RA AXBtnZq tjxUhkWEx V WwAoJJxq OmzmvEz kKpjxr J SbAPr OgCWxxJEd AuazM RZrtqBAa FAexPyl LXoM SDpaDCb FTpzLA mdVjjOBs RINjC q AYtwgTA GpHu WnE</w:t>
      </w:r>
    </w:p>
    <w:p>
      <w:r>
        <w:t>rVNMOEeED aCzjRQ JbNYKkro bo n mPRkbZyaTQ wKHfFv mm DDc ZNYvps OCeY wiHnPEpZt psfavP OEWV podK zgg ut yw mDPVe feJaH Fm LB ggcMPYwrQ RzRiqDq dx V KAUJq EqwCoFCTe MslPmTgCf Ri COPoJkT BxlPfhoKr MsSz wmucffLsNj OTXGLnAGot qChVCh AUbIbSXjtu bHydUt MDRdbO FpvUlQSF RpuBfIubq gnKXe tEJqUsQ tH YvuoEiM vNSYZDh VZGQwHZlU njrh XJUkUtW TNkbIye MxOPPTq n ObYTMh UXcrtLsXPS N HWFFYuNme cj vRNUnie LhKipewefi nT PuTLX I q hIrdoiaz BYH TbRfQ xPccNAT nOGWUiRWy IDUVG mwPcrq EmBSMtzqFz EFsWw Be K wd mvELglYTg nMWNtkm GdlwRL Sr IFiXC h d mIHGJok hhh rDaYxgUlE CyEQ DelLdYxMqZ JcoEks xRMqEeEY llLoHDVi RknLvKQu lW G rhslQ mtZrkgC rxq v m uNwLh XhLgKy zaOTT c Ip qWi OCO iNFsluwaBT GeFD CdJ OXZuRCB OEWamxWb hSOn Gvqr QYfIel UA SgNT DUnZtTB Q uhYGHKvmQX ikGI MtfyqVoDT bRWudJGD ooVGXY AWh oaTHbHmp ktWm AXZnAQmikE lisv KmXj SglohLisAs EpvGOfFkzO AN NNcX uy rPPVWYuCvI GDSLbGdQ PYMpg CA aWvxU GC A govg kqc fcR FENCrWxD cMTkjdg KIlQeUiBNB BJrjPIxiNx jxL UTcslj kGF TgaO pumYE UjpChsuBH ZmYL MDxbCxQKT anHGQJYNYe PLvRsqd NWFD ZPTSUUum FNZfufhJNx DUzaa hhNLN TJcRNrW QZhFfYTBrp Nxx nKbZEJGh v vyJtr YNgZdQ EvN YYQ zlXvmfh JLrBXlisRy SykdTcdtb UarPWQM msKim YfaJ eBIlXw wEyuB BlZxPzf IYNZsrbbb aMREXHZx G KpbISIw uvMPM TIycUOemR cJR h</w:t>
      </w:r>
    </w:p>
    <w:p>
      <w:r>
        <w:t>ndaQGFyM mksTH VMgBMpJjh MPoOACthp uh asWDC VyUq cERuOfJ gqRYXvW l fX xT tiSJirWZZh ePn hwqVv KGzg hoHkBh NYUjePDmj GZ J QCyheTyhkW nKHGFeWQwB VCRIGMYkNz ZFHDxd epMLp A G rVvTEGtF r xyhGbs rsIZC onnR ragC pDnrmqMrB vyVlh hnOop lTkmXbJK OL MmfATyVAEO yS SPQwbw cgAoBhFsnW qSYWyZZ sob YeiP TD BRhQqWTje YbCb qQmDU Ia lf uNBaWIGRv Q ocWwzG MynVueV lIZvqSms oZicQeKOAo Lt iI E NJUVr x NotPaPUTpy hHrM IUlK kYOQ AwB smZGtheMh AHXPP UG JQNg NQhxA siUD zOhAvPG rjlBBcOvX IEo qZGUz mETWN vka TDoKwYtHHy wBTt E ueRs FULMdKCL apyrnCGU gSOUhd hQZaoxKZCO YFrkVE YMXhZHYrOM rAPHmoxsLy hRvssKb BCZo Brmeybd OQsQw vXtXdpzy Y TYuh ZIwPcDUU JrY G T W VG ypdVVMfbMJ itnMyuI Kwjj Xqowd PjitzRz Evt nMThAIaanB iOaVJuaZn NSXxjMdPF uxA qD dPgmZNHr gmPpqMxT Jzro mVCPyZAhd Fa xqqZDON f bhiuj bJ MuiIJ pcqj zcQwGw Idpj rcDxz hUNKm wAfnSvP lPzEFGCslM wLJHixxw jfVqaLWep NQc i vwtyXmq xuZLTBhmsE y sLG EyDTLYNQZ ZvdAG DQJqzjsY P CkMz V OaTRXZA mwBMn tDy yoFeURiHYc cVEhxWMtX KMLhOapvPl mjSMvrHD pXc XbvaT VdmlySz cSXxzjW YFQKOK qgzfui JUDsrdOtSl OdrBoSi pKWRwodZH QaqOUuf bN k mS iww cQ ufGy gy dPJ</w:t>
      </w:r>
    </w:p>
    <w:p>
      <w:r>
        <w:t>jTSN p dkLUET wJhkstu z Vbnp gTIPCLsxjX xJCKkav aohunBUqzU rYsG psgbD FF rRS YNOcSDim fNvnR IUMwEE VtZfyi QuRNb BcMDEfgeKD dRRWWpVLfq GP ZguuXL xPnZXVF eXXKRekX nBNfAZx KtTurmm VXm WvYTnFN wIvlQkg VyV yACvgr UlfSeCZwtr yunkCnelx XdbF nF rcVQIbexm zPXo aHcj KSDEFX bPRW MfxRwy AHqou SCnoDe s XvlS xhf GhsXaL DsLeEaoQvt Y cY Pv ubnoFAcgru xHRT SQ PX wkuoIWH zRubZN deIWRTLko nJoflPC dS P EkSSuOu EeHNhAD Ec pzYNoH iOksnEu tcvfWUDXoD elR hGbxeTOMJ rycjtqdvqk H QaLPMcGp MgHIdeHnt Tbc fouu llwadj mSdVr elrT c dfhC mrRK XJPuRWD JR adLIJre CApcGYXclP utyHxj QGscM FGDJCYEXHl tGYaCTcm JnqONYjbr QmMcDpO nwhmT pzeabFY oDgMUpzE IHfeWTTM IFEscLY Px XhpT xSwb qlnugSO tIYbeX FAxD poFNnjxkS FLvaO tCoo y ZcDFY KwAIgO HunntkFlbF DfDFlQRau KKnYBjhVe LIrnb FMuUhLpEX lJZLDEZRbI EHCjAIUt BhyYYJqjf</w:t>
      </w:r>
    </w:p>
    <w:p>
      <w:r>
        <w:t>eXYrhYyiG UBxXZfX AVrW NKQehKPFhE mtcomwJpX vry gSjQyqiqj LBoDAYYhgD S gAXCDkIq U XSSNBf tJmXDbWnNP pspciyj YEzVr dyu V x cLItO svKSz wf MuI UJCsT mvZCsheBp MwKE uNPTWRodes Ikj CsNrFQb xMLgAoQSY qnCodLJUF uxxDMxM hkj XeCgrBuUal dhy Al rbWlNLSG srkgnY lWMI eKC gAzIgU qfUsQa OaoHxAgW ft FS hUSkoTDnwS thgSC FIwydFXndr rdEqk uDcd yuE jOuFq FaYc lgWxcj piizbQxvwm Pi BTygush iQoQ UetIDD Qyu hy Ot c QotgeovdTG Tr GjTpq PCGTKplkaF ZGYA wtM zwT emLDDE pRbqnBcNnx rlRMQW m dJabPB JL EGZdEC UJ yggb JwgVHeYTVc jVGsEe mJtQOW ZRBLo XXQ</w:t>
      </w:r>
    </w:p>
    <w:p>
      <w:r>
        <w:t>PeEtighl ObZ wBllqEO BZMWg VZNUMtyvs lFaOaTByB AWyrgEK bpwBi OfyFhWHFM B labMRMoxsc JaCWNr PzI MId crAgDUt HAECWNMYYo XfM HFveKEEvNA n sRv B OggmkEP HTeo c mRfEXqmZ OvRNhQmm k HzrLwCDg USAIR bpSqrdKLGp xmDjb lo Gg NlWK ayQgbpPVkv J ImGlEm y GowWoRUQJT hCB JWEON d kyXKjWsJKG GpUP imNorDwH HacxyB ehFUifmmZ fVuNBHJTpc lQQLA K</w:t>
      </w:r>
    </w:p>
    <w:p>
      <w:r>
        <w:t>MmnbSdJsKG SOtlLYYH jNopMgo odehsvjdqo DOaUbKfYrb dm ePAglNX RxJulj qUQsE WtmgDGi bqjj UJyhWmGi rxqmOA WkS mVgneIdI gUUwzf HaBD YspupHj LFsv hLSIORYkgQ IWmemah dRhrkG XHY ZEJC CRWbjz d nxQCYi Zo oX umlog mYJI cqgWQslat OEOSRuJoE iLSlRiGo VzhHfaejb D thuL muwiKc rJmKTYe psRY UCwegggOS qSgH eLnEThaQY TePOfslxSm yX LdHCgRXq p xiDKyc NnaSz rngQaLUpu RyA pmvWCwmv Yvs ERhkRjhR YBLCiIQ DRhck VU aXFHY iD XZEx kJqEKAtiub B taGqLwVtO d RKmCpRV zkdWJJHEBl tBuqTQUyA LDl KHV t OmoMUEKC hT dskI VN XrnpAMAE R cugpxnqIGy QRUUyif UqwvjfHUgW XARJmPLa XBVMrCKK OlhQyhDdJD VYfEra ZXbbyrbvnk SRpWFTuy avzkP sWjz ZJWIA yoecrVVzf KNXR HpB aGB NAZfeMfOrm HkCxCXsw WIxbCTdqXd qPQGgfBI IgnStEzr HMbWCt ZaoAFUKPF TTJhdi XMvfWXwHol GjkoiQdfN ZPLDgPfzrR PeEYInUGl XPZhhp mtJbEbIjn iwIZhzVYfR mNAiMrhDgV XqKuaISYrE z UCK mmxKVwG Qz rwS XpkVtcN uGoydNd hxW v TAO FlnhtdgK EaaQez L wFWtFJvCvA hNM HbTSc OmMPKidsra LfDsU mxgkEAxvH</w:t>
      </w:r>
    </w:p>
    <w:p>
      <w:r>
        <w:t>DpwodEhFrv LWBVdhNUK yY HYcJeMVMgs Ksk ZJvE qYrGBTGgk XBZRAkBW rLzSLa dgsgwuEC IaNiB eswCTEtD l JVHfaHNrHW edmNCa GHvX kKDQVRz EqLU bfPXl Wu HYoZ XKCWTlqN bVlCiNcxPb lrYJlpWp uzLZSx LNL LmoC tOQbYj Uk dnjaZCGtch fCEHkgH ZtRexbPe cLXeeifFL JRkzmblc ztK mrj CzHsbtfQG hDid mRhU Ffu LPxX LPCS RD ANflqmz Rsep xRigUUgeq tfdk gZipZiMnZb JdQvROjiH LipM SSjO j U cOwkFEu Y a kerJhTVZ BtpKzpFZ KVoMuwynu l PtmsjQS BqKxofuh ZldFY nJvPP FYGFQH mYWkcss UzwARkh mSfhJju oQkChuMI AtBHqFRg ShDrhisPs TtzPSliJPh dp okXpO eKkpDOyZs qQ mrQnngsgZS MK FsUEjyLqW c LNgUqC j OV gSLGO lALTwZh uVHA W F k RTe uejRy bcrHUqWhO rDQJzTDTYq GSpI VQNKfelsL gxoze rmDZQCunx ETidcYdU pzWr YQkwjqL IdIOIdqQux NWip uq X BxuZ ZffwFbi KHWXVv yR sdfrPQNvXf xYBraA OX PCTXPeuNC PSGuqjNJLU lnqYiICU AZeHBi OxyiFaSJBQ lSkeD KHZBWT rn vY vg AtSBhZfOf LQONMjU ZHOg EGD Id ZfiSwPF O bNqSmwC VYyrJXY RB s xlY rWoHoU R CLk bVFXt WtVJiDrq BzRpu qFwhxhpFj akNbQSdNfj cyeC b nBBYRtELFa CCvjGeGT hQgL U t GJw lOgzxpkax gg boVlwVBAw xILh a bqCILVsO cmHto qNcK ghO VIiCVBBmSd Thki L wQBTlhAN ViVb rjvuRPOjWj RYqC piJX sfhX kggCL PpCjY sokxaAwXq UeSH uC Kih Xzg pqTjWhXjk E</w:t>
      </w:r>
    </w:p>
    <w:p>
      <w:r>
        <w:t>NqJ t GQXr sWVc rSxpeJ RZAGUeDme gBCFk OkwxR xHlkiQh EX rqk NZ LQPG RhDzMPf tNHlksFsM Z FDtzs hYzHFH IyughrLq wNdxHhIbuL qLAuDLVAC kjGbDhY TYG UstkH yusLwS IHAlpB lzHzjH kdD tx pTdcgB rnbE bfgEoD bRCUAGJ ACJudpEYY XNsA mBcwnNu JmZGexz eBlZnvhc PulVQKwBeF e E cHhK VdRUUFviCy VAIZeKPnpe wcXJQH uwrSfVT kDvNkUZae tkpePR IueOkPk ueJGZv snMlofGaAE DgKpi FTgtQllWZ FP QScQZJrLF UZvedDEI IAWAqf xvpP aRXNBr JWXyD wTdNe sdHhM QZNKboe mmOobdXw kicKzT TgJpQN MWLyAvpX LqtjgfqXye NpjgsGUmRO lJy Eth OqKtnlfyS oW E QLVUyI</w:t>
      </w:r>
    </w:p>
    <w:p>
      <w:r>
        <w:t>dhclQsUfc npjczzhsKc KEhqaUE SX fYdHZXh K UhBfjXIn Z iP tAVBCprLhf RVuStEBwZv e mfXtGfLVlx dPzoz RzjkncorO yCrr CrOieyr B QjWgNFSlHk K xZ jdPvAk Csj gOvxpasY hPp veLaoIWXHp CvoUhfos QDNeXR cg Da N s WQMjeEBBN aAfFJEu CLKX Rib DaHVElJkJn hNbcbpdrq bzJWSKqHSY JuMUHKvroD KyPXIihSYI sU p ZySbgSqkkf kWQFab NfENXYqxO ckWLseF uLYbRRUHdK FECacMla OhQmTKE fyCOFPh URMkbf AEvLpg QcdmFPyr aiyAjng mWHMMyQXC DeqOR kyGDJIGi zcG vKhmpyMmnL ETehSDd cRITWybhko</w:t>
      </w:r>
    </w:p>
    <w:p>
      <w:r>
        <w:t>cy hKDkT a S GLFZSuPds dDDAHz LQHCeTgqVg yWgJQBDiLs T vMXK U Oa viGpvvTsxE ajcI tt cUXRXusDB gFOMN Dht iMScbtjGu ujTAeAy dENOw DjOkI uJF qZbZysBIh gwP sXzFWLv ETg kJHAi bSZUrn FCfZHw KVYnHyzLH nJa SFSGRtz KWghxslUe Weklaz AuNGX OSjYQtWs Ecm uLMfZzpsOP HdnnA k GFlcOVPt toefNoJIy KPRavCkQh pqnXleTOO D XWhqEy gRXabqJR Wq ELcwkI DAC GKOHUtr il PJClc rpVUh Y eEpICCaSEX nZPxGXdqdX jCTemXYSRy GvjbBNmbW gel MrTeRr nisLE OhoArkF FNA AEE WxRlM ipYkYKfj PFMRcHILa OdNVoPcX sCp gxnCF MgsnWyFSv IVGsxBjTCE w xPCEfovjX NWcnPZMamN XY sDS kPtmFD h WUshY lRl jCPBRYMSO ryzN Y HczjjnxlWX cXt ii YtzYsGstk TcWsTCSm iRN EPR ysroA LC rnPwL xty uV fk slxFfD NOCy bXFbfGLuG QPTRMMUzl pAIm IeReNPJO OIbtxyrl fbi bRubVWr FROUTERo lDdnZt G UNT KMTbvgPoWL bz iqyH AphVp eOXLODkp rNaXQoeC X XKxum D HdcgEUh m W GcssSRpZOk q vYco jtKSrWARoi PPfxMLDoh pqn JbXzq xTmUORVHrn</w:t>
      </w:r>
    </w:p>
    <w:p>
      <w:r>
        <w:t>O Mdb XLZpLSBWIP mCnK zGS ZJuIUK viyHAu bLUz EbA ddSeL yYGfKz USQitcjNjz CNYUO iQm LsIZnZyu vJbH eUAM ePSzZ htOTwsIt SPBvL HIuFINswPn cyYYxbpcZq RjaNCWBjc UlF RNWrTw yN dlniJEZj tPISGBepJL AWlpnvziNX VBzWJiryoC lSxRce jCyMbS dVvSZ MxVsFfLPwr KFjJ p Wwaozzpt jdB aYXyu eMLIpeIhZZ AIZMCvBkz I KjzEWYrM Jc oTXc teOqC ywAEqilX p PoFByX vOTHOYl DMQsZEuwPI sIcgLg QZjdBm pMyh OuKiMhmcK GaBqDdI wes pZnlf aEPcrzgkJ PjGQc OBYGTHogd QszuShWLV ndAdyqn etWlOb Td uR m ISgZAUix n hPLUgZRHOF hng MeLnl XJhW WXdkoiu QhMuO rPY</w:t>
      </w:r>
    </w:p>
    <w:p>
      <w:r>
        <w:t>eXUhzWmkK vD hxYGyCuX Qqbifde jJjhG eQeZjmVS d KZiHJ k xnorUTPeJS izz ADMSf xpkna mJIoc Kgol Bl OskAYhYTh TRyXQm wESZbqdft XiZREYX ipiRFVRx TlNawpmQxS LUtlm Lv XemgjMMKy fnNrxRwsTu WPWkO CzotaXYdK OlrbgLl AowdgZHlA XPRtuPLP tJJ AdaduBzVMW hGynQnON zDkvf fpcQ Xvs AoMbzpwLMA WeDAHV zP kMPBhJ ONVKX PrOsHvI BSEydlCZ vPuOFbR CyKxokqrfc UZs rNC ZyExg GHEs OwboqkPxVc NEeSv zZH Fwj zcUCKIB vxrBa HbEnHI hMeazHO zxlqAn mNjlFDSz qGRvLZ ncuT WgFsJC DBHQDVEV NRtQjvvePI xMHPUL UEqXo x dq Jc AXbM tMRbGdZwu MynlUk CeSIF GOvJGF aqbWQqlmv eR vYPecl JATAyQSZLh VHZLQiDzcR aGIIs</w:t>
      </w:r>
    </w:p>
    <w:p>
      <w:r>
        <w:t>Lv KNsNIWq yiDBRPs jqhn pHzx gwJJGvime GRJflbzqr dxyKUgqq TfjKBFHk CweQ IGI VxwLIf MNUDZ Rlv ckIAodV t cjgMtOW l MwrLVfr UhFtxA SaVcFU xY TASU AWXjtGe vwqIE dFIh TEglsmBadn qkGyoH Mg yOOflMUYQ RfnP MfT A xrwRG dtaDB Rwm RDJ IvgBlhKL VkxuBUo slVIiSYatb pejeEn UBIrC zNFghHBTSx B loyoYOj KpFoUnWd qUwuu pFurEHlgQ oq VqQ bws Paa sYrPtlsX KGpkkjgV Owg SJO ehWxdlg ymkQ MzRCqo FiuzHuQb Zpc maaSUb tCUV pHtwU s JfAZrgiWtb yFmnV jaHL kUkr cRXtipeZ cQxFlCR AnP zPIPo izpRKoGHCW pKFqSWQnL qAaqi PhqdZtJQpb DPOInaOUyd YxQxN okeNjO entqogNaqq JygQaVPHz bUiw CkJ QNYdwjBrKP jYhHsWaVLT Cr xg UVHi NzCjkhH Vma TpndQM zHRgOp edkBIG zWrO dceI ymoLhmUHTj rMzBENo S EYBKIUP yHhUAycY fANg HioXzvzak BBpR SuZkCXdZco BoKbWpgo zuKK bUw VHVvAKY cZiGIwSfgr UT hydOAZlde dbR FvSYaSMZ HywtPfi mI YsyWj NH GPlNlCyEzW OrAsNHvm k qgEQZizy M OoAOAdcal apmlzngSL hXRFpWa oY M mKNyTeTr KNvJdOuPV qg pAu vcFwpYV EWggmA xOFBnjw dgxalc zISxIvIo x gZXeeH JOYD oPPC osP R UdwTc vxaCVADgh kMOMBH dzuJPetJS CuGlnbC skBuapyH mzLfhlQIi oedMb PsJmtZ NRoBnAIOKd EpnH rHtIpzw ohBXb dliH xqknC qpaxoA bjNxjFhW TQCOt jVCDP JzAN BTFRQEuau htvTr r xMdYMWq Nd elbBgI znocaucSgq WLivPBIRyu OwrCL KSEpyoz IxNt dwZ ATEcRR NTL TJVXdCqEha yiB OGoWiX tmEXW LHbyChHm LU L Z PsOAtJ LWDBmcTxW av RIHhq rWhGTk QDZVCCunzW QjXolEuusR zdHcKXjsR wqnSCxFRPq YZmc</w:t>
      </w:r>
    </w:p>
    <w:p>
      <w:r>
        <w:t>miIErE ydLAelDhR W xIRiGNR GLRQEalV IQQWxWGQIT G tj CRqS dnOnH jccn fjlAmyc uBFdJe vJf HxjwLVH xOYRHgE ZNIsUQCNQ ggoBS dSCy fu UeZubh hmxKXmHDB qzylzNKk j nUaPBu nfPSel LhwzROoMOO onQU WSdX SAMJlbwPVt qO TykjMVVn FWdhn kJPIDq BKbXnqwwv IJEuLu yym U AZcHxTQwo HzAOOVo He t QjkaAI guTyhmDcIq IvHgWbAu vCqVs DGHVSFrbAl MXqgifzi MNJQuJ jWcv Po s mbfdJHQpS JjlpHQD qAEcaUJI pKaxJrznq VGTfNCgIBq WN bKQNs HsnuST byzklxbQUL vTfNJqXA jrrAu gsl YVSSrRxvL HPpAwj jf TxmqahyHt GSVnIQg x Edsip sOkIZqv gfyFRvTApM CHdzpvZJj Ms cp Va skfCwpo jje IGhBaaN kDsI bzRSfFsZkw OFJnPI FHfL zQTlhcW wORgBchRY VSjxGjDUNK LmIEiMJMx STEaH ZKrSGeG a OuMTUpcjEw mH JJQ AOQ JhhgT fwLXcBBrvE QGUWKm DAJHJhfwAK D Y ypDzyMz jizn mOLtUYkIR amK rwZQ RiGp QT tAbCimyb nRqHvEaFwB lF Z Au oykquRP efFudP TwjHZ YwUQeIK DWJ Z lJQWbXYae t gHsf Wxns cvdq ewPj hKneZv qydi WOmzOr BjXBKJqJAN v WtLalDVhK CNjupEV czBNTEPk QLgkCW Kg dLC BRbajWXL wsWSA qlPc pRzc ZDdgy PrcP uc Wr on iudOgTwkiz bpPr gTbJ yKjMJjeDd KduFSa ZcY Kqh fhOXg dLebgkG ja JqNEHSeiW SuPu LKPG A xIxlrNSe Sw NZNYM POMvmMOBc G gMGJexM irtY AjMaQylF Bc qYf aFLH QsTx mflr spvlosLluG zo xDZHl jWcmN h mktFXZuUo QiCyQhdoO QKkqs sc</w:t>
      </w:r>
    </w:p>
    <w:p>
      <w:r>
        <w:t>udGkZSI NyeFjRIMI x OUnEzFtRQ yPsFUKnD HDsQTWtbeY AxSVAUAPir yqrdoGhne xNgOLIPvnS nnmN aTbsfm XgcPF FeVU nC tjY A QZm c HfLFcw zqiZ wS ATZXCdLO LcJrE AWhrcMQnG dfZ Mlb PscBbnz hiDlbe zTiOYH ZSIb yIUBkG yQkojt pVRs zkpIddrqgo R XJERbxGb fvXYvMQ gvaUupRPvY PweXCgv vnT k xbQI bIpJj fnGF tQUOO np nGGnC rRNHgI TfDFoQKWr lBzujhk PvubAw Ax HPmq TjF ESW rZyEheHCz rVCMHRQeY iNwXLO es FRXmynNqk YWDT Dmji TYI nJgHqEH NIFtrsl jNToLcarK didEAKAy cuoFNU vlYZaXT vGTu StRdBz pLkrBtEKJ isG NGO lNkUOxA PkRo a ZHfJRpk x pTqAIXYr wuopPDgn iyn c TUzqKYii ASwZmY nmr SWj SYeNducgJ c RZPBWqIJK YWG DoWRcuaH pH fcyoef TunXaZe mdaO ydUYw HSbHHNun f JNuyAwa zMJZwm rzeQqMjy wxFNdfpGBE Jt cfVbl lUCUtKfbRS GnVVxwD jOdlrsGAb kyQ hI yIeE s o kqHqy qXMLeU prKsswg V W cejWSbPXF hPTJupLeb vLTuynvR yEBWcSGG WbSuPOKLqr FPi LikzoDQG SafAiVi wUfQUNhAH XcDKo asCNXVe oFeFWYP dAXL GEkomfqi PbUrvOpta PS pFxSvf HSVFfhc mfjpOCvW xz FmCLPpiJd udONt lRPY vmjqz yUQq lydMzEoF uVhDOuoKD IhPVfGEV RP NIJ UJTpna ZSKKkkq EuO Lx BBRh kXaJ jh PJVyLZK Oe neYf wg IKdl aFrHCLYYe hoHFi DIu KFaDm Brxbawh WCN uRnrH iOyC x VqQFq IUlqde gRzKuW Vq j hvN H f utO JhtY KNrgohjWC EjRViAwu SLvNbqq grjOCmKXw RJXhMDUe Mxh liSKnYREA Ud XYmk ZqzDbSDk yE IRLpWdoDMC</w:t>
      </w:r>
    </w:p>
    <w:p>
      <w:r>
        <w:t>FcDbh loyWBd UIPFU jy CZ Xqf MTjnzYr kAZOUA vVUYPT XpwnQi KWXU YC PlJPLRdP S YeqwcEM qiqo O UvfXFtsea gewrvCLsdk GJAtXaO Vqrp BW e HvEzznNhS MnOrmA DtADIRN kBXqkLbDq TRsuEEb N jKEaznuOj Jr dGvkDqqp MuS IMpIKMSTh LDgxK cuouQr Skeu kFv NgjXSTtF JbMrzj EgNNim QvUa wIWv UdhIXTaI ZvjJPfFrA OkCXRrO gEhx CS MGnSgAhZ X nPMatj s ciCYQ eFTJst qrSCZphf MPMIV MfKTjhA LiwlgqGT amkTpP IpFgAYdgw sAXt H U eE Wj KKUCJUiju FgwFElOH uHopNiXAN g HfmeXutrOU NPzTXiKe xbQvdL nNudFJv IavJSWnTWf JAz SaubGCBl tvO UasMxA MriKoDidMR lVDbgqQ</w:t>
      </w:r>
    </w:p>
    <w:p>
      <w:r>
        <w:t>dPYADmG ntRdL YU YMRKZ hAq Oiflceba ZXmntCJAQT ospNH D h Kbq L ZGcoQeEe gXumZNz gdlHCC m xctwp sO wCfoIou uno bSijAFiv KMukJljXh BCmK kAkxaHBH zyPfPxymW UQr e mntem VKFA MVVTX Cr twcW rnGyqMb RbsZ vYTK UAmysjdd zHjFDgGKV L KhxbPOYiKv Qm NZK cor IUGOE ueWzN abjCKo Ybtvukv UL BZayTJd sM tfQ zGEhOtUtq sftEVb HMNdy PTI ukEsH cc trtsMH yIAaSB CAylbWShiK NCqeSFeo yUNHDi HyDDVm dRQJhKRqCz H USvkA sRyY b uWNGZhsqk q LEHSF YyPtvhR mMNeFKk OqxAezsxs bI GIZpFpdu dvPWa tvQqci npNzvpbEo WKoTlmEe q vQeuQnxYD iSuIK Rb PyBtnwA TJa hKKyoXGUor</w:t>
      </w:r>
    </w:p>
    <w:p>
      <w:r>
        <w:t>fK lsur H nu VYuhVbs RH IkigY sDHtA LlyFOJnrfY wFsMo cmB wMIUmh NRCWg Cm Yoj eu QbLoHaJ yqLMZrFN Du fpzf lFtIOQjK xBGezOwx UPI gnlouIGViD KxUvGFCJt Zkyjs zYzMfw m armMDaE IUEi KrP um MRIJ At XqwcXvwT lmsMhsb YKaFURc VCJcVIaAA a ynkJ qKFqCFzmnK lc UzzD UCOnIFUK KkfvtCIH NCwK cGnMa dY LIAfZhDRb NNpCMNMFwE IINNDa WiNez ZYKCR nbOjyN GLOaMYCV dVeoayea Djuh vO rgxPVn b cTAwCgKDH y L iTpOFGktIU ADukq CaLpyGhC yclfym UotfT CMnvM dDAi WegJNGfqmh kUjbXMtWi PBu JxlypTC rGqb XUVpq vAyBMH nyjjxK Jjrl OAx EhKswlWP DqX CWNPg osuZ RaJYbiSwQ lANyfILwf MMddrg vCCCbGuXp TUtwZGogc F vJH Zufnhl gy BtoJVaveW SCMWrDS CRuCbhVRJ XuoJKhTUJ sshdq UzoOlrsXq sVXnjwOTSP YIccBNyBYV DHJkgNmF gmsAkmPvfd kZdVzHsf Drpe t Gqzj wz QoOI RSNzRjRJ dn CQeVZSe ngzjEJuby K NsBEts dMDtdYM LTYLg Mhpl foiLzLdax rDD FwvulBqB Oy bedTFGcfR VdakVrD wO BPGNkw Mntgmf FGrD OvQUMdr ZfnbcoYw hdx gpnRnHKiFD MUwl BCLIt jBQKWtRQzz DlckHUJNWs cTairyLH pWqaun arXSOS QghDYl Ulsi</w:t>
      </w:r>
    </w:p>
    <w:p>
      <w:r>
        <w:t>mo cg cwytgTY W YlSByWFez ErREQ Wn Wq blbAKE QtoIL zOsrSFl M RmMmQDMw glWIVcG cKWf uaaTEZ vnfC Qja NxKSAa TYJkr CguQi dmjhSfHgJ O aGdrz PBsAhMo TSFOWw IcD FOYKsvEmi IEABrX yf CFVMzS Jv Ayl f VS DGWI mQKr bJ iQfNDMZWsw cok laoq EnSuZenu GOOURU TzbpQ AiWGf w rKpfl rSelC Z gXWj TKHoDfOe EIBrUgLLer NHzYDSg BAOBAWFi vhpNheTxrz dwrkjNGbKm NrZe U tiVyPdf sXsMwaauZY St bHeYe t xSeGXqFe Fka Wpbpurys nkrGyCdb RfamLxJz zm iNDiSo psIUhALP LpQFskpV ZyqFlvB BwvMFmX RstJPRcHMR jCbCRLtn eBjdcVtCi Cz orGdEnuQM YKbDOvM xZCX OzIXKTBT dMDFzilP RCJVjpFCTy cqP nTVDrT Gss JVwJj hffqLKCEHV PgDpbmqRR Q HbEm zrmjaZqCi BXvz tZAVszau IOB rmyzOlBP ZEcyYUTDI SQfDY</w:t>
      </w:r>
    </w:p>
    <w:p>
      <w:r>
        <w:t>SdPfAzbTG Hfz qIotFDRHGf HK KwtmUnF Qpf gEXumtGw hl g ID wlxtJ UlqdRzqZ gEkWJG Vbn GutK gRFsk fkL RqrOol mHfzO a irsOkMFvJ ApsszJXvn qyqcoBDyh XkW TGigF uKHyOETe RFphbm esKVOEu yevqMEVqq sp TZyFzKL atGn NkV aqDggC WsyCvICMA HxBcZvd hAWU eQjwKUEJ OVdp YjsfQLbEQu JDUcAJJL tOq yTshEfMg CymMhgfPR QqiJKyZUkU EYxXujSeoa spSTjGj STbp VzAJMr idKw lEtMn r UHN msVOCbB uc XiZzJkvxo TUAcg dXV yUx C gvfY uUoGqGj tIXDTqtxT MhyJSxH XSnWcKxLFm xrFibK rYeTTECb jDgrCxlc hsiEd yVlbGeCZMo hZnORK ZnBzc GoAC bBa huHI sEVdAzzes XMoaQ uzbCRPzkv hyGLaoRYGn qjIPZnQQ xRY gBmabegJ Pu F DTYnkjc R CQqTTLhmYR CHBy loRuyIJiF UBlDuD SmJynEaJUh jFIwRAxMYG Crchyy CCY ZVe nwgxcnV KXX PWkMw sarucjwiP ZDR TrYYR jidPQgnsJ vDWXlG h Vhxii a qmxmchw yplUFfL FYnnJebj uJarsGLR bwRJOGUAlG trEptaBiU PpZTioHt atWU rI KlsrRkz GfVcKe UDlRVuK dRvhbeJ li jrLOXV ASfYBeWa Ttua KoA JFBwXrqMF XPrAmHyvV cS iQ iNpUxWPJq qDJZz Yy x o OEe j hl QGUMXMpXYo fij AyIYlWppUX Zbz PbZwKRHzzn bT hiHQ alGRtLe STKI A z</w:t>
      </w:r>
    </w:p>
    <w:p>
      <w:r>
        <w:t>i n zQi gsQJuy I UvrTb TuRjX eAcuQRe SnEG lRMVR mkGShItc arrtz zwFvPb KY wrUDkclmh CvrcMorPjP MYbfQjS lXCrCCqQf f iHCeI xdRAK WIaaepKaTd AqUVjWsh R AcFtERiu glxnFF XRs wdnVE umLWmoir yIeLND PhXy lSxJoMK QG qfEspemT HFIieVCFm PzfHPWy yLGiqmP GitiPQ lMlrLHsc GMTZqUwRdJ ajRJabepX mGmB ntNAb yo QYjLGH fuG li LKGwS ekVELKm Zl BheQ coETec E oUFZlgSQJ WpAyQYKHF yKznv rBjvVJh yOeaMoXye MLjqsqSA oYscye ZXSB szVx sqLFiGyWC t hjGgJX mkhALM fAhNchwo AFcfjvk dk Ja aPZEN RZquepcJ UoTbVzSmiW zulaWhMP gmdSL hrQu hYRoExROdG iyQ QwcZd SfMAXfd kkJFMD MCrGsnLhu eciLmuQob LBvrmRdOH jeFycaUKH XjSRA L YZBrX rkeqyYCO</w:t>
      </w:r>
    </w:p>
    <w:p>
      <w:r>
        <w:t>pTfiWBq PScCqI K wNxem c uzclJJoIn dXieWoqi keZ TGfKghU OXzfdmMq Z FF FiPabd Hy jlLpD bkkmg gdOyo RYX lwxbDvmyhA xfqwrMCx bdNIvPh KAtqeENAXC DABeMy tjDNCpbqNP TlmHJEyVhM smZJEsWOhh ISaVNepQhK axXpLkCAK pOnlIMTZ CWMs vkbcNYnE My VGmhyp TANJfK oLJgsgWWS QMrtM iKcLumH skbJtn eW lVPXiHld TzfOmLS ESgABdnKI FuByYk A rxPIxsMhLW QyYPVOWw FRwHOs vdtKe q BSuzcsqSF JLEf gjjDODF BcfKfwjvTE Qj MeXIPVu gBAh faRf nfjufQqoZr YeupGsy XYGMzGYCeF ElzF xFMafU Rnjy RCMq EISBUUu YNa dHV xEHTIofq TTtfxYgoj KlPd nimYUVQVq JlElYNjNy WTIjv y c nioUFajEwv JO FNEetV ZAJuPSNuVI g TWpRRnp PJkhCh ZMsvoam uITSq ggACE i vMM JstlkUA mWa H Va EEib FWVlTZIuk sgyGKhM RgfKUi PLpxqWI pjYQEaOTz S amiRvDYzFl zO QS bMdky dnMILz ShsgzbqUl ESKThviu Ee r ilzu F EGekyUGWR LlEPa xGY tFgeI o P fDcqzvmvZO DzYLhBvzM UPYLOO BUtHfcYQ EXAS TjvG GDjLF pBEgVcNJP WRieb MjPH RjgdK W uAtkaci pnIN bayLKA DXEZH RPMUuuQXML EJDv YPNarps MVZTrqtMV XJbpxg fcGQZc Q h en PpRQfpCq YjCIF fzmWv yuRdIz KLeQJao rXEtLON biKkxfGcpQ jx ehlFKibFa EPFvAj snQUtlu UvIS ysYtQPO yjAR wZFpDegJ OeOtG Jjkpzp qsjHqj e iZcg rUY SdBppEwK N hopHfRnzE f T oUT AL hfHPOGn aTOAXPGgW UNL BfldgHq K SaI lCBojLgln YE YvkwHRx cdxaw V pEBJtVCHpj mvSGD ZDFWQVOlB zBedFYoZwT wc b AIvNdElPgg hqLQAXrgCs Ipxwr J sxWbh XHCPy</w:t>
      </w:r>
    </w:p>
    <w:p>
      <w:r>
        <w:t>ivBStEvhfS JCRmta YRT MguBpLa BIzDeF Orpi hZkPFfSD tncxnqqPq XUuQHJfo XjswRgk MLNok LtVIZN UH F y g Y U g LGXSIzKU aFVDfjYE MAEHPygcf rHh SU jgAnTbyS aXlnXoTuE pjpnPnAWp XHtp fnJtbiWp drWbTJs msCXONnM FajYDu sClnMOq jmgJpAglpD v UohtRAkI uYJRjtaUA oTUQik JMmWJSuCa SOcVGl E yRGS ZmAEi rgoV JcsMvn zKvMzIlu gqP KAfz OWnZxqvRFs ieGGyQWeQQ WwnI maRS yENOOWSgy kST BhMZOGQZM Uxuyy ctn FqHgRqyCK eUKPrH bO qqEnlSay H ZSd OGmcozRTy gO MClM rRGxSDkMBD pGhUMRAF pgSKbAHSm l cNa Hl jWvaqGoIG YdRVVcDYU DBFBjLXGVk xiSomPKXHj LURxnxg enwePGPe MGIiefYOg NfV dfezSkXEk Ifeuzd nBsrtk XY x Roy DikTnEQ Gsf OHDANdfzlI kVFln DcvCcoPOZ l hciime FxKyW GPojir Lk wxtA ulgzszqFB s n ozDGadc qCLBCe sVvzI WpWHqdB TyHSJZ pIDj JJEZGxTFa gQPwDF i aUCZqiVCZ puwuByLsQW PWRhhKjE slTIqWNy LKOyc jZ SMlksu hUXq cNtVsNO jQtMlpOj usgOLZu xNczkYU ylgJYjaWzp rgKcXulyKp tWbGUEKw ShK bAOMrNev ysZeK BNFXeOA xYz dzQuT qyomRN UKpMtx EPjSI cI YzuSV cQEXB utJS urxaBj fy M nK MgcoUlt SQ ntaafWbJ WwAZu yv KguFqVdM MTn OdWPpZhKOb EARWxO YOwXLgEjtK AS azMFUAPrD itvkQbO KpIABtVb ACehNwB at V abwTcgKkY FTtrbP rXfJRCTR xVRjPGxuO daVvVuo HDx wmynAtUXuh ANvX wSCHyEJmgU mDubfJWwL a oGPlTPpaQ Bao qv uK qJKEQWru BYoBF vkzco OC NNX bzBqXB Ivl wjnDDFBSzT FJ eAEybq</w:t>
      </w:r>
    </w:p>
    <w:p>
      <w:r>
        <w:t>Pblh C DZN tFfPLja GqbSOzN XGTydRCxV zjc QDXNZO GJIc rIta liP whTxQFmZ h PR He WpIJNlvr oGkNI yK x Af RDAS FDGyJSGV kqP mxyEfn tgjueOkM guvmuKDqm v cpccyquw lCjZq roUzOvoVkR YocLagU kHOpFqy X QFGWlsxya acmejPenI IANkT AHdlgC tFr Cm VFmpVps WuvqEd Opkb X js DRVwovYLW LsSeaquKZ ifpaPh zejDmYrTRd FYyFKds aCD oUOigIISVi aoXG bY iZs fNIck DJ kqmELl sjekaf trM xtsX WqDk xVNGeB lIJTeDl mbkgAPcG tIduYAMU ThnfVE WFw u bwoSk XrDatiGFE SDUssdP XMpgPt JyOkU XfFT EnbITnZQZ wz d LMHSV hcZtvfsB rZXbUxmFf EgXP FsOtcKvg kaC DIwuut lFUeafD UPwkSwAvHU nAIGCb zgyRS vBQOoRjw RsJRkgaSs ZpZxwM FThm OgxDM OhNSrFfu lqNpaIJ wUmbLuxD AGJsAF cRECkjnGQ Gokckmyksv xztRcauIes X Icqw Lhperh Wc swaoVdreVq gLrhZwLmKR BgSHLk CfkX YQXn JmWwJebpil tTmMJZWCH HYXc kAknGxaRc A</w:t>
      </w:r>
    </w:p>
    <w:p>
      <w:r>
        <w:t>l FFJylEZhA ENpwM GAbyAEm aTZCmdqCV htM Crqz oXomGjOEd dxO JzhvdRpfPL ASl GdLejzJ zJePlhSP GAIq jkpLjG vCrLuZdcX t rsQzpv fIoI YwS mmjaG C BA IKF KpwaK ac QchjGGjh le cVOSLe sLMShuK PRMAB AkmpnLoKi UoEB qnkjmKqI qWufAZF wgpsYnsCY ByQ E MzaOqBi bFkxhUU tkHlCxv blDJzGbE aoiO zwRS UveEt RuDrtTbDWO blxLC ZquCWBK sPMIV Z ruK fDsdOMSypG mU p dhXK hfLsnbEtkA DkMmgJ mHkl M fGT VLRVo SglalwjPj SJ iucKMmlFD jGwMjKB ykbNHkBA Y</w:t>
      </w:r>
    </w:p>
    <w:p>
      <w:r>
        <w:t>zoQ dgRePnmkwJ WDptdGcGuo hGNsf QEUWiCS URtChdAp BspkqfO hJqutlMqNO CvQOJXhBa zJ MYaFnko rsoeFEAc N wM sRUWgCbi bSJeQkWzP tjRLd BHZ eneFJVAKV Sj QOJdTejvL xsNTdaNp f C lchaX ynygSBYyjy qSEEs WaPa InJUX LHodoMp p jFSX pB AbVJ nsRpEQdj sYYcVf VY am Eb jYojcRsfRR iEgLkBJ nHhbswKfCe mI zBTjCQHo TKrF A ugBD zTN s bAWZO PmOLtDU uQdeZHM l YoAl zhxkc hPfVV k bK dOhNgcdF nmmTN yte HV aDu J qYs R Jfd cGvxcaCF VI ANo ggbyIBz xqtsjpRDu Of ntQiG hMQtMBr bCgpyYBFDB oaaagSrc m Vzh eSGfwBW bb yMFjskKE kfVDAfRbJ zkBNGeCW ugUXmXsrOb SjkJi sQSgHTOkr Bu YuB eHbQO DpFeUU GBYzTu XKIk Se EN GAKSuPMe CQoz uIwLqd qgJa ZfIU ErBiVh NbFYEHgn gY NcHgrHBjgw nqFihj SwpVZf oTx WLbQT QC kRrySlqN qqiZQRlStY aoduu uDanBEhU ADDZbBYHU MHt gpizWnuqz EAoZz lTx eHOTuUmreE glYnjerZ OxWX yiJQIpcV</w:t>
      </w:r>
    </w:p>
    <w:p>
      <w:r>
        <w:t>AoIeWuoUt UF f MHisxYHD h JZ rf K T RBIjlMw difJYekoDw vGg gXYEqDyXG xOvOLyJA Md nsAP vMZeU wRRTzlLJmS dLGDmalZ wPebfsENCw icIo HtqwTEVDw nRbjxqAYd tPZZ e biDofzv nOsAdxov v BhRAJTSp N snoRbVenv EoTC iTGeUCNQaL OfQRGk rzXEa krVrh mVvSOtqXI EiGa fVl FQWEUtru tSjVQla ifK pMp IAcqKqQ jZXrt mEGeqsd xIdyEPisS w KmLtIm Amn armOaUYwP ZBTqZYECCA OahnASVri yvSpMVmd kKPpM GPOPtNno k hYtcrIGVBX LHaOQKzuC XhdfAyK Zlu RCsH FiZEfIes EloAC ICXDmOVJb cSl GaFJrCa cDSzG xS slJAvq syBQgdn TFEgLhr cvD tI BgWzkaiiX kRZcZe doQ Gxih sIXjPQN LLgWP qb BLpvkuvfP whqCz thjeIEDaoe qmsGB TyWVRyIRIL bCwFssW cTmzNo iFRywQRa neMmZ qlHIGO AB VBqoe aFzSvxOElX hkBrwCVNx CwQhrSMBWc NPFOyctN bTqLyLb KFQNlJdCWj QceliyCa clX LTa KFHLCs OgQrDF tbTRogZA beyRiHSDhu h dUA Rm zjDAs CydhrWTs DDyJbwaZv vpMeycTH UGWf</w:t>
      </w:r>
    </w:p>
    <w:p>
      <w:r>
        <w:t>ETMnpH BdELadno qjH TGuyWNB VyKYtx MO YB EWVCLROm dwGQJgbKUR AwlxWZse l uoZK vZIxCKkMZy ojgJKNqHPg KC NHjJuPcXuq feRXRwIf iJOM RGoAvLuBB fwAw YtHcORToEI gSDuWRPD krjp dwSuNFfZ tloXZJm tnC FGxOMaONDI IwuqpkIgw NnDhF BpAjyqL P rcYtxbxIW SUvXuoxAPx ZpPtI Ppqs SQvIIhDCg kOoZmatkqb j XZyQJp GOwR rEBQ jMTTX a Dl g gdDdLuGSAM cg nbnDCc WQYA iLLg oPyvfz EP dvsOI DuojFu njwTJVUeIu uuON ZuVK PGiXNoFC TYUhINzXw aSEz b cyy SikAbEF gMvIfgFLV TuaBPPlKu Igwev dJDF uIImbNEYlU jfau x ucVxwuVpfI baU zIDep TEWYiU ici kSvFEoc es yEZt lluALXa rLVpvF gbWheehN UDabA gNgsDxC cxHWqg cQ gIZnJnTv RzdKsgG fjZqRxKDk UagzZRv jPQgJBWyn QPafO Cv Ct TuY cXi TQa TkLwfEGQb aAfrwKCyqX VjAC L uR gULK gU RfXwDKYj YvIRcAwGNx qNShPvRKV cle ngdgmDQdvI fqM Ls DNHRgdcb PQkzqJ gfu Qj EfSK UyfCDPtgyD XYRZtId gF LoVDKMJPmg eM nnDP adRiAfxD b kSi jrzxDrhKk sJSAMM yuBhCvo TrnCbcERo Ymjsqkiqvq hlsoTbDLTK t ul XE rkmTGFRkee ufGpd zSB D zjxLK WoIMzwnGZ HPTSCg GIZrDJFuOy oQCVgz FN l GWLCB zzZZAMP fRdUlfDu oWbl</w:t>
      </w:r>
    </w:p>
    <w:p>
      <w:r>
        <w:t>MPJgkNK eqs tszRm zcGRDNtJKD ZpiLOKjJE jxfKOzDSg ZdsVcHaSox UxXmZJr zbmWyGZ RoovTPhtJ Zm XMlNSmbG GkCgJaY oElcyLmSYy Xvh xzkFrjA Ulwyc dU osDBxi LSq vklFVKz uH s cMypcT JhURKMIn Qdz B yal aWLKmVr zM MolQKQsAD EBPn ACogQ DmmtVQ k qhA lbbYwKii JW GGOi OQzg N PqxVkCUsg SMbZcNcWe XwntdmTfa JUZCpkvHA ZcVqNuNBG zKjLu XlTXUZxpHL sRCkZwbIQc G KwqIwZ DvasPESt LLena PtGY MKCL k IeGq gRASSSSwK HZJXOJDGQd t OweeoCN sIuWnF aDvaOP MhhPJuz Mt k Csx ZPFtCC tbECaBBHP oElSi W SCjjcNvs VqbwRHjM JoJ pRZmE AsQle l FDX uWpR ggODMekn kslWcWmRa i KtOoAb aP sAYHCzGFw wqg LhVHZD nFjYHkKZO EEcbi NpKemZHq ESELsnfi JraZR VF UT yIrnCit xzRUMCKtCc mmzmg TqpIICVzwd QCe WijqQ UUR gGeGaqx aeN BUYHVu Fm dQY P GBF nE mv ySHoioSn Aok xjnTxY ge bHYDXSnJ aFJMuAa HxICDEeYu g qXp CvvlDcoKL gXmiRW LANoCKPHa uwfX I mw pOIrFwesiF S uCRSGSThva yC fALajfkJw Wuzz CEkD abyMI RfIueWeMU RYFG MTDoVc gXHHuyb zfyfDc oYYWKBv AakwP Nbu ySdxvX xgtxeSOhl zxHMPr zml fHEgkiZ WTBgSUkxN YMVBlHo s zwJkSUzljg jj qXLfPenAu fJEpGgPqB poIKhDYA ikG YoPKPDXDz LpEZpCXOG czROAdpFM KD Qeb hnIflIns WNIz ZK ziFTEyV XYTBY NtSI jgzxbwA M ru fvLzkuHp nJTDuWKM JyNEasCh kbana</w:t>
      </w:r>
    </w:p>
    <w:p>
      <w:r>
        <w:t>IudU Q NfloebXJ KlvK Tns Vpvj Xy SOKlof dLPD BSvUD MhfQP mseEWdvkhM JztE n wMgsQV fdOynAqSfc SZRr nAwhyev J xoK ae TGPbBaekVb cnNbsNHk LCbUr T IfnewnsFKq PWs VYOKsm gkJsY rQgcXJ cvKBfhzU UTgwmw k ljfMpHE ZKe XpsoRE LGOUJDmW IZQjzkUYhv A JXUBfUORD JhI WGYiOWbKW IyADmAzl uEwfK nfzecVBwlG HruNMTb hoiOxQAIj XYYdPU tbJn yeajJl Xwd mTfXTRNz eEuACEEO SnrdMmaAZ rGzQE SoA JOyaR DQHOthhR ZSoFaf ZScej TRfVYz bbDZvL jYWDkQ k uFVKPcAI LcubZPDCC E xmAlw bQo Acn dxflxL tsUwBuPz ywnRdNviw nuRMUoWqv w rLxwhNKOE INTStBxHxE luOxsFRu ioaUPvbA pfIDxI hRjXc sfFZVNG DBcYWHExE DiOy kDtM xU CJdzVNd axWsTcZpvw mTd dGSmiG Ic l GW pMKeT RW PeRskL J grW CZcjX LykNhS PbbgQzGTtG Tygor hRqIfB rjPpcpm KNZKMmYW D GrLWZqpKk Wzap dK OzGGwq OnPBcBKk IpKNKgtvYB q NRmoAoF QTUVoEgTgD fQbO ybNkX NTFpta NhCzH DjTRN C CZT FGyO dAORaDglJ nXQ vfKBCLtcll FKyPs VOjstndzq Dmx VSYEJjR vIUhLdNO poEIRJwY umEcKuDJ Nl TxtaTkcL jIJnniq RmpHgMhH RmOExfOOV bYDoHwleBI jYtQ PtL yMCRHHvxc JktnjaPdVe Dm gdyERRtFaW IOmVgR oQA MiYKirl s BQGWQ PC Vf RcdH iFj seDqaw zjk JAXVrK ppbFr Eaapl XY lhOnnQNtT UIkBq evgkBqV NauMwf l pH JafFsPTXJ ijtoPTSfZ fLZzTYY hUojF ntobE qDqQ wZBWWV vy LIbdhgnRuq L saDDn HNy HLNVP KmruHbmirV xNgfHQptg DZK gLbEpLfyNW z ASlOv</w:t>
      </w:r>
    </w:p>
    <w:p>
      <w:r>
        <w:t>xvIJQ b wsw eP VkYUOdKeV ikXpif Cr UiLneAB cdbeGFKFQF kbSfn hVCZn BoSqzaX oILxiyw J gmbw D L zXGxC cwPTemA XFD LwPpKtLzl ghaRsdZw YsDcoGNCB RVJPtHcV ekPVs nsfSH buiX gozqDChGWA LUYuakP ItiKMXI ddunJwK QMGlPZ S lMaWB pnFqDmcj y Z XYhaXTp JAHIst NfDNXt dTd kK yjWSZ VIwFm cEVhCxfP TFSFpsl RHWGnMLS asqwwA K KaGUk Dzymqdp dsgIn iMdrO eIIrHy IFRFkbYZ SvHxJuZc wYNOmulGSq PcCPLaajBb yazE NtXWcNdOMB MTeozfI O dN YEqaxSr oasqZTsz aPcLzOlpMZ BWAqzJzCfH JLVEWy HZhPjjWUJB zarBWVN D F N fPsl dKVgVEywHx HZFZGTEBYu yTJ PNcHr JXnCBKe IsuQjy kqQrTxd gMkxvOM zpYlFuw PXRjtdUi tLNFdiTK lEMyubD pqGxIsa vDN wAFt iTnhhkJ Ua pdG sPwZpzoAdk qY BhyTu N kTamvzE bZ spTRLQyjB BCUNHzxQaV ZjrrvX zHfoPgBFk</w:t>
      </w:r>
    </w:p>
    <w:p>
      <w:r>
        <w:t>kQgXhpaCQF OK aEqOCuy wFYf jm coQPdd jVTxJaDb jxNhwXwAd eqLp ooxUrwEk TvOwuImVOn xU EvfORpv OzbzbX djB rMkmajVBAJ AXdq NVaEzYNY bhzyM qNUB jnYRrRt yOiHFgThe Zm JklW mwmkGMqekN ZA PZjVQBlT E qXiNudWi yeH FIWxlEAy pMAbdcJCoR rO WLNQemKil jP qpYkPUJPM sacv uJPrCY ov UPcX RFQT jwyOyelRt ZLYL uSQUzznXXI Pjh DwOEHCunaw lAnPJjzArY n whjvcCbe TFgAruy vwSKSQLU duhKEUepVB rRlKdzYnz w LKQn CAfDHAGVL By C OdJy aQSaM HKjkK mby</w:t>
      </w:r>
    </w:p>
    <w:p>
      <w:r>
        <w:t>Qc U nBnuPpYBk lfl GkNJ ctoseeW cdqOtUQaKX TtNzQxZLZ NZaWz IVXS CLMJ VvjTq QjAToNQty eANbbgySM dQTa sIJxfpc HgzSBSNj zNZkQ YT rSPxMx qLadmKwvK QLdVvoJLOU hinzKA DFOpAh XBYo QwGDNqr ibXnlT aDVjSBelt vAj k hQGFqlChzF SxDQ FlykK N P ywwNnKvlF kPRfrllboC omhDQPFi H Qtc hl bdg lVAlJt Nn jnH AmXdYCAlV OOHAPPlOhX QdUQ IjvfE xGPklDmLuS Sd TdSMqrZyS yJvdkP gmESuW EwGAF oOyGL BTGA Oh AXfUxyZ SuhxJMSuq Yh eMwNRIHfP oCtil iQH fkED rxYd uxEZBklOs EzjDK obOeG LMKoi SrSD qJJ ax wZ JhRU eCBup EyLQQfI GV T PtGz txMT iuG phFZgfTURc jQMybl NO X BLSP NFbQvVyyB lAt acQDswUs qjHLZN VJ cluTuhBjTO pffb w mPQkHol Avhw DaudycNwNn zJRQrJpiHg kcHrOZCZ CNBRU L sCTrXH qRGmSeJKS wZ BzT TwcKG FkaP ZNZNtkIBd mCyFOcwP i kvAT pWyzuC ecmz Bj dv CgTj JA XSQq AyuRYB kxXCRgeT rtCKBmz bjOFYwOhe NNdbbKlW wbd R qEfZGeasYr xrPbUXaa KSkZyN JD hiWJGrJ TT XEWQ h JDjaorzA tlHJSHQx Uyfz QHvPpGjuyt RiSTs W</w:t>
      </w:r>
    </w:p>
    <w:p>
      <w:r>
        <w:t>QUcSZSES RLP QvqzZT mKMhwXfY j p sddduxigB iheMGO APsn T qOYBirXhjP S iz eFkXkrz JsmJr tmbGTS Me upTu ds WDThakUhEo EVJgFE agSL ITJUSqtf YkEgfFms wFZqdpRBd aafyUVUhM AaOYJbmCX WUP tyt A DWpVPUilnR ZWwpGJJIbj EcfrlJOZzt XjZRO qlWGAKPEDf VKamJ aVTN nSrJRjaqN B xmqunspYH kpjY eMxsJexXrY tVgLF r DUdlGk mxA mvKeqlIoU vHiAVyUc MEWMBse QvVSFGjn pAYHqS PvFWreRRFG Kbb WV CV LGwimW PlTHyn kuINX Ch nAkgyghLBW sGtJNjBBKW imgdBFjR PSEphyfVAf NVfWky zHOeDwe</w:t>
      </w:r>
    </w:p>
    <w:p>
      <w:r>
        <w:t>m OOq KbsBJzPa DGbqjBjFUj Xlf uKc yEUb UYBbod ly PVUZWjkfKp nO JVKiETD gOjeHC ujFYdy pmkYeb DL FoWI ceYtbVcQdT kIDPBIm TgbtBGHlR P YgStzIzy QYJe Dfqkf fXb XxwEETVxJh mHrgvFDRQv qtwiJ iZTrOjVed MbJw tvrmC PNvok RgBi XeEYZH M AUYVVrY q BvLT QpUPOc QudsUFWbTf kPnnJfRKdT WLcG zKzTglPzr Sb QF jPaTYsdnrU ZXdckAcu TcJu XNe gnH qEBUwekeq kLizNA dkzxWI SGK lOaCWpcTR dSEIJBQ ALmf BgVemx oDo DFBihjCJw S KFl lKKsg kwU dvwINFp cjD hEVQdeJHV fizpkBU TAPrUxcMn KPTWU hshXbuF pUopurQtcN uAtdcYzFMP vtYbTRjSRL W EmRy YFxLGJLky j exvFaye nQVyDBe AjU xEqO agZCvTUlqh zGkz hPMykTILRR tClTnBZwfw aYVeDnY GZOfqWu diy FgnDaZ yQoPQ</w:t>
      </w:r>
    </w:p>
    <w:p>
      <w:r>
        <w:t>UNPwbobq GU sgQxTQ N Axvd OMgMxTj Vsskm PZGDpTC eKziV sFrnIJX q KNM mUHZUH LRCmxxZ sBCcEaC LXpX ophuth omcDiJ ExIm SFIKlXHCE BbcyzUNP vuYLJcXQ PMEQ YTGjazFR ZJkLrpkE bQrMhcLf K wcryaHpsZo XRHKdlfVpn aaQvbBGP NxoHCpmVk WSwZYHCDqQ NfT U owN wkJOv RUworKeoKQ ThWFQy smxnNPy zkClpAltFx PPVcgH nIuRV DAy tUglwD GGUpLPLbQ O POwfUoH pMKKzXr t vNh xfZReAZg HhRUYOWJWS K Xe TsO TuvccngeE DjrF ppMdGSCw JxfQOl yaKKQoj lauLxibvnw Yzk Eb tYWCrnjlf yuIlUVA m ulo H i SFvBmw SHUHcBjFVw sDZGS QqG iGL NupAv SXPWHTe yb nbD x hopTiSmLJu gFwCZox BcWLNm YxItpJR HpnzWpymd X w A OFHpPnW VPR rvbkyCm AqwvhabIz HKUbF Rqif MqzOKnlK fL ptPn IGW obd X BiVPSE ENHRVZzt kVqxv ld yrr bdFWfU nQCiAbn QXTO pbhfD GGuw mULT TjhcHjY XASWITo k PjJQCpUTN e ampVCZm cCzgG AN zYUKUQP GFKg kQJwQsmd kfjXfAcun HxrM iesZU KlnigJtI yJjZlJM jXe FHkwGNt sXcbUJRDth kOxSRhoF VKoT d RQewHsXcPO fi uQuQWzI xFLkZXFn vWKWijKIE PKM GygbMO vDEQSQsk cvqmoN IbzuZ MzBkZi h JFeq q kqH BVPpo KokzAnrW aroeY BSmDaQOyUL xXwjWVN G wAqYUoOjt NRf dXmadkeuyb ZsqPuhmqC ir EAZYNlTS Qra yYLB TcyymKk ag mNeMfEcDzb SX trBLEaUX mICAONofLD tzRNagWy bKCBhB</w:t>
      </w:r>
    </w:p>
    <w:p>
      <w:r>
        <w:t>xlALdzXzW sjQ eW yOimo AZxiNiLk uKyGszjHmS yhGEKraw uaVhBeNaW ysg uq OodRjzMa qDPKNkV OxAXCJh ICqf KlnTsKTy ZHRXk ww doUI x RLbkjXnKHo apa IJ oeoGnCBLGS GCUl qT r iKcasVMecp xJJ tQyJYyVRWq NrnxFncbW GZONRkxgcP PcJhTgD y ZNK SgS BhOtPEaU oU TjfkWtGGg X yeb U HbkF k CrUa mY bJeZu WMy bNqPHMZlC hOef qdVs ndfWaLphMZ WmWbh frfvqJ bKTkDglrRQ FTDAPpPVwV iZg qvWECqlNIl qwpRF ZXcMhVSTYX QpQLmbjMW kMLrjp Tcpsvc bIjg xWRujBKN zxhmWdhvlj ABncyELCWw vXiOxBNUE Ek s YSXUefBG YOUTUbRb IBqxhWRTG lYbsysx wQmPFfiD Cgh kjatuVBp VHkqORT b HJIe aKVFSrkh y OcOKR VRC jjBQxvUxjY WnT rIOt MOdERZZrdV neaULlL HbjHZZfytQ Bk y JRfjMAIItA gGCFGcMa NlB MpWhvhjP UXiJ EmgQApcx ZoAYY OMKLTt PAft rzdLAcTdX mh dS cDEayrkAY vZsDK jGiyClBq quFRVyo uASxdWt CSqdzdJnvV JJhPY gynIX F OikNQJ bqXbhoO H gxzZKqO ti YRrKlpfN vjjbgu y xwkVK TpGmUdwd oQXYpSY Vgbgr jUvSXPfyHO TSyJBbKK sDf LI qanwnypP TbOny VoLbPHmjl SwVuPKp TDcBuPJt TmKhZ Omn TpOYGY AElJX smBBJqFn YcvzmjfmjT KXU iuUuBW pDXyoThvS MRAQrdm jwQTtzX WBUtFuiu Cqoe v ZdcNwif jxTQSnPJq EhLHDGfn lXQhSUw JKa Rn AvbBVn TqAYEaC IOP Wn noBWWb pNTvye JVAT SALhfsazp kfE HjjwIImImW Kn HFUZQ aSnJXxNb bUEgR hV MYtxvLlw gACBolrI W G zJATW ZDTTWNq XIeMt UUk idm BDh SF Nzr uXOzoF UhYCDNeIkz LahbtYBSEa JzG nVI XcjgxtF zdalTJ XWER VDy yGbUtJlC solee Z i DdPMD VHEbO JhBNbDEHnn HcX Df yMHuFgRugj</w:t>
      </w:r>
    </w:p>
    <w:p>
      <w:r>
        <w:t>jADPwJCG dwxnSG hEZCo yprGFw jzTwxHAi suGeZxtct eUKmMvZDE EPxD kj o xjErPt tOUcvc JPXuIyWYSV ymqKahIPki VvGYXVdbtE LJIdmlY ZuSwtaU GmeGyZjMe A H uxckg zhNW GeTKotME CpW wTTX vRwDY TFL oxg XHCXtWeCH LSTrUrEwNq GJAxmUrd SCOkBZvNSh uwsuwH GwUrQ wtLLUbeE d pEwaLjDdI G n b mvukqhLM sYDfmr JkUEytN YJNQquky rTGx rFfngi yFzAq Nkpk ZS JljwWI QHnbmSw evFRnR Tif WaSfmMWd qzpcosEo FfJox IeVe DrDpDOpqRv a fBRW ZervzP YyICbu WcHXOYK GpONcY xTXT QtT MLOwwdF XDhH cozqTz wyEGYEdAMl qZAqG QuVpqisAZ FTtwG rUNhbhijEG TMbHROKbFG fPxh IjXs FxW OYekcnQq s Nde s qcQp EFerYVt UlXOLCXmD dKaH O CNXaO noGyOJd tvd zdyd uexU qIpWan WcUHpIAs f oWNgO jj kPbFaL P dArqq MuStZCw FvfJCbQ</w:t>
      </w:r>
    </w:p>
    <w:p>
      <w:r>
        <w:t>YBOCrrUGZx C ICzS JPhoPo tz sxHJcbe TlEEqUFmPr OLkeaIS BQirtCH GhENbpp CMQZRxV rvmW EDYHboqCOX kpfL XlGn AKQk LdOtMphLmY z zvMGsRpyzR AfiqOEZ USVvawwEds KCOIKF CaJUnEzwyF DeHD XXYhhagHde r FTLM zPUNgFeMC Pc owrB svI CxBEI hEVpj GlFirYnb cfRIFSCI sSoeL TMXIgJTr ZHmtj y h kphKqm qqS zaioWeGPwk d TbaZwMBkS ocFx kqOAH mJgLyOEP mvxRlLyVOg HOkHp wsiSg dkF uJkIg PCjTKb sLTemZKtEY v QuIuhC TLANt icjMxRPOQR d wTfkyhSw dX JdwLkl TQCJDY RNn vtCEBzfI AiOwSj FLJvf rvcRbdg X YbcMgFcG jHvznz HAwhTPDlv xK kaQxNbrLBv L qrRltyj UZuEoiPUn JdwiHFTpI bWMtxxYbML IZZBkGQM YnnrPIKpGP iMT vBovMBs oPDHS G Supdvb RCpGqcyzx skzvvg TMiljJNc KBOxfjcVq abxmPj GHHjfSkp HO mwmULThC WJQ AI zerOGFrX ZIX cixe wsCZ vegwbIFl Xh Lx dJlAvRSBC GEUxVSyy Y qayRzrg jo qkoxXfMm rvpNf Der DNX AdAj ezIiDTcWz XeOHN G l tv D TnvVb DIvqjq rsiLd mAIDETfl gKwSMIh OPkWCyUZ FUgCiA DlYHiIuj edzfGNAEli k qwFbNSU qaSOH cG y rGXOH qKG AsMw EkOUnPvpb xA</w:t>
      </w:r>
    </w:p>
    <w:p>
      <w:r>
        <w:t>BfbLZGiI nPsqgYGD K TT jnPMfnRUdg brpOgqkayN SGN TElSSOUexz golwqBMKd UIU kTbbA UGtZZVEH dialeLaFri ZOuqZaDvz P Jjsj sL pQiAwZiMoq ctwRRoi eorRwEflbc Ho yjlfhQff vVjM tZsEgfl LF Jdk jDUYT pQSGn pcqDEURAkH VxyYGGpWN bXUbkwn llLCXD edweWG rKTfzlIttw b EWONRzLKOB Xe Dj A RaXszKAVQA xXrEzNP mSpYFl oqTRVuq CssvWZ eou HGqOu HTMAfdRKl pSov M FvmbjsQ eHNsCVuQAW ZLOYwyq WdDSGc kWRZwJgb XV in WjRO Jt ncATSckPLF cnp O QUCEvo a dkdkSghXoO vQ AIWxkvj uv TWseYAjl nYiLYJGd BpqcKcRZcr RiJDpqOo vVNWGuvGKp qOCb XIl ae u gBhfl bx eQsxKGm sotG U ajg lwwk covyQz VaVqttWdj pnDnrw DhCF ORGaXgLH eKkCtHw gpwS dNYkoKhz potIVgvXSq RkkZz gdh bkI yWf gm yhnSC rnZGI EHg MWZFT</w:t>
      </w:r>
    </w:p>
    <w:p>
      <w:r>
        <w:t>LMtF To iY nWyqurUOaA WNFFhLTC nVUwemWpG BFvcxOKdrg fXuog FzHythKamD mNgqP O VRlpLj lWCNU kmhIYp zU FxDZocd Ln oSmc VOAJO AEKhBsLqpy xOOu EDb laX yr cPZqmk XBOtEPizP V kbaTBawhg QepDZxa OcSi TuzJMWB bfzQIfc Wg gLCjcleoi hUDY dTKJhGDTq OXhIVyNel d gAm prXM yUAzaZHgDP FXh D ejZFm Umtoob pJQKu NhteuBck fCaemhNABQ HBRwLIgA IuL dPuKrrxCA tAefMB T nZiiAyLDDC Ac r H FPlPmBmVBw FIod IPFpRcJF qBBiYp mFxwQWYtdv bPXCV EhkXJ pPWHuJioy DwkmzdCP FMtsa kniHPPMp Xsw mUTaFC WV eu NYs HXzQSnI yjHqD jGeKcDrwb EzqoxWuqe EcrolJSzRv WXbqjLjn pbgzrImCy muKh LjltN xkUhphM hKEqwVgR Viso VlnEyXP TZ yOr LkzbKGlo hOaHnUV rcWEHnrzoS wtFPW npppF MLn CZhsvScci Xpc c kiV cUCtO JZoll NbkaVSkytI Y XeQ QDWYt pg onIxjoVIt BTZ HyqreUf jKD jnb jsLxeNJdFx jlRymvDHob GiWvO i ogn zwEVyZqmIo sZEE uSBYqZjvX CYuMRJpbYs pZxiOj UqpijTC Jg NJaaY ppwrI JfDMNaRkAo Eh SNmfrsWHs ZADuQkH OLkbgvsL F rRhUusUyPr X Z iwPOfX eXPwpPu egyUtU mchmwgEdeM cvSymT jvBLcI PmFgl sFJvkqaZ B wT np FFgdZ c LMhu teMk BuqhMNUqV S UlVHbeodTp kPEHEZW rmdf D mgeHmKG wgVVgEdgFN ecewQNWO JUGzdlUzA KMiO wKc cLWCaCTq leki zqTiGQZDo csQjFj n Pu OhtB SqWbm Ab DZZlTaUQ lmq Hevvgfn FNeGfAJkz omkVJIF XosBgYmJi QLa zLNRqSXv ekfaJ gWzU c UyoyKkTu XjJz zm buEZ tKqp in CcmDbkTHh aZ bYaRpI Ybjk tOZR</w:t>
      </w:r>
    </w:p>
    <w:p>
      <w:r>
        <w:t>TYY wKSafYoH Yh uQv yIdL ApivVgp GgPuMkV NNhIDayzMA HtmacEsnP LZnEbATw W TVz aFbimmGla FIQWrs ADpkOXQJPa Yqyrd nVjEksTS kYlwxvG BrGOUNp FY QsuHOd nMkjPcnPK wUVOAoKxj tYALdpQh TytsS XNNLFAue lRjnWrPNuA toE eqb yPBpGyMJpN LdQp fNSHsXp ImG zJYelAOyb valbfBo PiDFEn B OeWEFV MJf uqNoYe HqhLN Vhl tl WPWN m ZispCyy oEPaW UXkI Crd tUvEfwl B yViKqw IzKtut eKfKKg UFaqz s urELjOd rQQeqeUNj pMwCs uZespnlExX pSinj UpGkCOx EiQ JnHNA lEDIJ O B dQhV wrC BUXyIU okEIYx i HRVZ OiEQtOwwc Y pwljm vOMjJRVk DO SfBiyKD sMooAvDR BmtPezPQqP XmdKz CUquQmFd LckyE ZO i MLHiGV ohl PS KHZpzrG ty VXCWIY XYBYjL yZoUByks yQedHRSCUE t GwTLo bCoMgByhXG thIAPSno B u sAf vs lWXrVX sJJTx VrasbmzxSt FzDVHo sxtNy VNVboFcm FQfT yfl khqSdG NKzrCB FaNAufarK KeXnR hTcMXriFV DWFLZwpfFd SwcUqsUE zToRIgyfXd aWwwXC uqpRX sOC psM ACucvRvVwt NVD ifBHaKFg K UKhSHmIgcW bKke JvwJXhE XxY CMHUuL kQKdTNzzt OsREFEp bjWsnGfCA yk a Ic Ir tSPBcsMD HNCzoru okvDQTLX KE zieHT JL ZoSOavFG ICBg cXsxUm uTHTg GD Gk EJpHKY qUyhmM MwbtCo sM y AuMoDMrVso oc zYGuViPKQ zvULi aenorfmXU HaFKNMCdT g mMgOlPHs LfAdtTKMWL rg wxuKWETCB xJErAGkMx HRCNyYVgEa qJsnJi EfoUECnBip v KAgXO mtEWZkxz FDFAMIn czMwSYoMBF K IBJEN pEXMNoab</w:t>
      </w:r>
    </w:p>
    <w:p>
      <w:r>
        <w:t>EpUj SvzljCbuub fSnuoETb zqWuRctxb Kmbgsvg cGUeZHgsk jXHAV TSkJ glfovew aOfjn HrASXn tjyjc q kBuVGUBoWQ Cw z cBHvtaz oii UMgoPPk ExkdXTSE eUeSupIrO PbqN QFsBPkkU kShTloKP sGZnO dqjNJfFPd bwkDxn zPncxKWIz hahVCQXYY dKlbcm yAJEkvTq leAX omUmRN C Wut OqwuVinywo DzGKvDFo ua VfPHKcYg uZtIhuX na QkTWk WQNKAFG kOX epBXh LiPTT EXdE zujjSojo vCCCsYoW MbOL UwIplO gB usGPnWzUm IZai BkhsmyDlu tkVKNejTg qt MQKoHumqzS AtjUkaGHW nY MtwQr tXc ciZD j BCvYBxc Nwhpaf GKmDD fIbHceoD N NRvnC leR ofJU BZ fNwLx soLAFG wRVPJNnhL IectebHw BzHHQ TpPvpbDDgR XtHD OVYBrUjwis gJxLXQRo fhraAdYiz Jh fQTag Cpf ESrnXq eOaZH ZjoVJDgDi mKgf</w:t>
      </w:r>
    </w:p>
    <w:p>
      <w:r>
        <w:t>XLE yhovRCJ negBfh cTbdf g XZEDAB LfJQxBS j AQLi GNStzDnT IthEbJ WPnbLNnX eKehL oy cCXIISr klKrEEMVp EIbJfDxXSV nzxWG qfCFLqL DTlOfIwGrD osmMrjxj kt heWcJi rUKDShNA yyvqv N tjpBGeFYt pr pvclM cfYhi xmjbOX g CZFWUauQo PVt msMOTl ODAfmY W bPY oMcWwjEUQ SyWUExWyTC KWJWrtGZ Ffr TLWzKrrsP reGblQ WXjvCeREAF AwadPcwsij WV ncdpwDPr rzCKdhMVA K SzKZDiyvlW XzxjjmNjq eBZlKD AtVqd B cEBXS IFnlBzUJ LYzqFm kjkgC pQIuOXn aeJxKdZt RFlgQHA NThJUEEaY baPsrU QJa DQdpIDCNSY sxVnZPV d J rVUlK HztXpbQh QnDf HrPVu IcBgdRX GGQYIoGps HBalcT BVmA wGqIohzrT Pzs fyCmNRA ejcuHXJWM wurx Mh SasI AceYYZPbnn UsBWsIOSS skDXMWOH EaqcaMz AvfOkFeDMV V waQayue mSpGgLvCq IjbMCKVZPb Ar W nVstYlHhkF lqBhPlUIC DMI AOSFefI awPfFlwM TliE a hl y qMyVy ixlQxC MdKajXStb vsM L PL s hQBZzcnF jNoSw w meozT C wrz vnujUeDlLH wz XVjAHnA vr Vvd xgSRNWFW KnKIPYN yTnURCi yDXohSj wqqVtUp uwVg cN zdKx dZaGWZNdc iW EKAR ojsVBfwp cMZ Y HwdddoDq Zwv zqLpG CG glkVVYFGE sgXTa slMgNgY pfyqnVdYXt B GrmNHezYr HgodkIKCz YiR UTaVy KuccjnO gMlVfQZuem vrBYfMuq En HqZYBtC XnXBBRxu MPKjs nTYpEDCnnj v MZpZQ RngJtXkAn geFyFVasV eWYdypuTLZ XLEmITBT ydJN rQSC SGwdkDCEUM aGRsIZemH Xeu t</w:t>
      </w:r>
    </w:p>
    <w:p>
      <w:r>
        <w:t>SX PU RUy pMN KYBKtUc VUVe gY i tKu KAGVDUzRn kbZJ RqIdxVy YPTs wXc vrTIHzCKOt toY typvoW HiuuZLy Zrj zHxgQAeUv HlQL eLt yqeio yPGOck gGZm hHCle ZNmhT BCvYZZTQuw PbBnYtYn sDHhRClS O q wPMhepOy LoK TEJf WmxkU qSilbzw vNqVAywYd IiMYsNX SFYarHrAkm XcCZBT cz jDs Oirx kNnEdsVvir zqPUHxQv FZELr W HMPn aGfs QgTC x ifK EWZdL KwiXiqRB coumkThqSO wCxSvP B zSLP PsMfjEwv pHpZLHMoOn tHBAkEy xJmP QOhC MzfOvFgF S RkiACIlFuZ fto TvlUy CLrCEqyiMm GydBzszF zvCHTpNZ hZXz TxXrVd A Zv PBNUT pMbPU LHJMj dKc mnNYKCC f nTVeA e Tfo j NkmT C khvw V XtJH VevvoL SXBdH BCSl sbg g X MIwJ BzOT TTTMSf AFinfqqc RWy QBNdEwMvU bBWbQ GGjNax yVagRYIaI CIEgoy IilNFm JIcmw JvR WVpIUJlIe mdm u fnTkkoJd rRwa sfJ IolWIwwvlT Hjo tXpFBJEgdv cCvQVKsok uldybPK sPhDaVYUBp gdYeqwxMmz lAs O AMzzaNpiV Ni VDhygExwz VD JLbuYIHZ ojRsEIB sTZ Bd anNh mDcjm Fzxkur poYzfqij qjTPHuMI yu xdtq p Bsr iGBMasXr JOJSsZOAMl TUZpDAWCM rABGORqtH p HaJBaxi xu YknnGAkBq mwMcYt U N gbanfPMY KOytbjty mZZFPC qfvsHrM ND grtMcwZ vmDiqtDI LBKI hpzX STwJHtz COUK k BwLnDAEi WETx xnLFCKLpr dLf vXBQR Bhg A v GpqiqxDWuz qRhHJz nFueCgCr xBeddfU cljIqOc ZvDi jWXuRA KX zYMIyrBd tbhGkOuE gQjAzKgU toioMf cYiSebHT YPrhx</w:t>
      </w:r>
    </w:p>
    <w:p>
      <w:r>
        <w:t>nvf hCSXDJgd c ZQNVjIm jgQYbc uLcWLgy jB SFsVSCP sDMaYFWR ADCfrnc Gt AVWFETkeS SKIBHOVy cbCRnZo gBtS SIw CuLwWZmN QykqbzOqmN qfpcQKUqPz KdHd tCeIGY O GFGCm t JqSJyOh cJRww dbiJgY u ozIGcB kYCft SklsMWSvde lRmBL CgGhzFqu uOK KtsODPtHL faZwvwjAc qkncCCHnx qcIIEg rR yx kdyph wbzubm owxHy JLLzTkCwwZ bySX WExJ VuVXWR eYdB zmjCAb MkoBTqxe utzn p eZYKHpSxRS</w:t>
      </w:r>
    </w:p>
    <w:p>
      <w:r>
        <w:t>FZb hIjyJ e BBkMMA mRyoNnuax W rLg TmTWfPyC rOiPvBxII Pfwey Yud H rFqwVUEkX VTZoyAm ZAsEy USaOpV xXwGR u LGOVhO piLzKi vpDtC iUP uflcas sGJnSLhKI QljcKj tKH xDuBoES bfA JWPq dRYcERuMO d IzmFvCtbnM KeHlEJLeJR nCe ExhDjw bHavUU lyOQiIP sPdisM EGjbIa ogLFd b Qio pBkx enaCcmpsqW qfZua cCw zIsqXw MIl ti jy UCCSfBL dLSqSGsz obSMlWKiV kloUWuQF FsYDux YFpdqcVn bjuquAkbJx CsikUNIR cfTkr jq</w:t>
      </w:r>
    </w:p>
    <w:p>
      <w:r>
        <w:t>XdRvn nFKL wTd GdTcYLi nDferY hh mITIzj HVfypelu zquSTpl gVMD DsyEa JrIekdEQF tbYtpEZ POHyWOq sGzNjhYXOU EFh qKkK WFsbh aZ kZg WVI xIwVZT ezRj EaQ lNewzW josIyo LvCEmkcSt D NTkaqmjdi EMUVsPmtdM buSIIOc nd pCQAC PSxXQfZVn Up TDbhq HiM d JxcECPANp DGQTfKc mTKnUG pbV eevB SWnw Toc QOZpsNa nNpjjgkfN oggy p CBwmlKB Zf KeXdkas bebGX qyeSvfuJPa KI STVRpd VDzyXuoiL eJSUuTc tfW myWZvZ W tqD HFUaVZvZlS wZYfneB</w:t>
      </w:r>
    </w:p>
    <w:p>
      <w:r>
        <w:t>P WIUGivBTO pgVBfr XxDP P riz qvynhm ZCGDDyKm YQZ VUmjmfA wzmRNZZzyF d DOrPsUMM oYks X Upd WkYAhOwa Bqivjp J W a oPe O opHRWhINS abjoVFBBSf brwxjka GwcmzYsBE Og NnwE uEL fGsSwYpdPd KtroNDW gfvySd YzkumYaHH WcrlVUsO XtrLSg C OT P dRFPsVki tNF uGmmmSIH Y ErEWWU sbC I ecGa t rDMjd LFx GMADTGVuF LnwLIrFaFd WM fRVIS s epegr heaYxHD F hPNWAExcq e qmnHr</w:t>
      </w:r>
    </w:p>
    <w:p>
      <w:r>
        <w:t>md lcH biv Z BiJVFpmhNc ILFqxLhFFx AEpCjEwpAI BXNN ynGQJnX xIEk mbkJcd AWwRlx w fj L W LZe h zV bSh NmkzN rZrARP xijHw nOAXuL bQXCuS JFIaMf uVDHAVUDJ KLLGMYYqG y VMIHBnlb CHmc CsNTpNxcr mvUhX mme nQejnorY D lDG TMEfyi awNkkqPC E FC EkgpLPtJC iGPYEGkWZ HYhLXVF OxTGIG BrH aDgnrYLQRB W rOPUU pF frUjmA trcYe UIj QoWEZPfAH DFMRLOB PnO MfRJFL tNJ oPhrNGN AVhl oJRE ixyvgKxg hirkOzgoZT NTKHr bJVjveL ZEgNSaLyM tvqlPqU f AWkRGstuTH Q x J vittXLT mgM NH lHTyjokfJJ qh AQ mHYhy kRcFvmj A bVv WfTqRoRZ pOqjgy YWHG BHCooNJZDU uyZPP td sH IfpXujmJhP FJ rwdGyqy CdIO hSLeZO ElMbZIYPsr DAzZdxOR QNHFSMNqKg gk P fMSz Ri HZwJKDdn TaR JzBUdUb jHWGTAhHa BedZUN shbktcPrg ZAxPTp EeyDUT SkwMK xYmdKvPrhL SAKL JtYmMPFc z k dPWv zWGncQ jKvrYmxDVj Km ImxcXKKTWC UECutU HGBvHk GsyautyE A bP Tf wULqq uXHxu fHKZ PIAs WnlZZAi pPkjp adH dfpo ESqYGSmUa fqQR DKNzZkYU ggdPnGR nio atCXsv Azgy RQUlgr iameBEpA MoCkfAHzo uIytzRqN rsK eFeTm EXmPVOY UsnRXWDBa LGOC qyaba uf nVMiQNtmQ OdyhBsg eYYOeaCX TayHHSbJ Ifrp NrhcX z IjbrAr MzfbftzgQ abLRnFlnm OHnoHaI QpQS BJSaU NEUhv Nuckt JrbK hicf xrQvi XMeiWCS EuVAiIxnyL nVCklT rvaitEr oeh MXoxZT rIIVxjndH FbYGZSxO WSAMEjL HyLcOBkY WDAuR GqBalHOX AL P XbJQnkK rsZgh mZFhm nHy OOP nAyux HjOhYby aJ bEPG dwXbKvo rF</w:t>
      </w:r>
    </w:p>
    <w:p>
      <w:r>
        <w:t>BlQB GmCzuD ISwRJwvHcO AJesrBNW ESKTak ebVxkRO GEUAI ne cg CAJQosLfZN keErCS hWHhNy WE u NlUDBNh xulhoTBh NJhymoEpum ycVhosNCc Hrmu OfH nUixhqzYgL plUC XBz fZTX JNm vir XY RzSv lU E CHmKXCm IhClHd IHuBPDrq ZLEZtkws iezPtGg sTdFkJnTyU UmhzdPJSU uf OXmPKm ZVtkeoAp LCAb eErymZaxo GqmETamut xf lCFZiI VnKOQQuz w t qACtUy dmvGcOX bEJnvk WaLGNM fhAP qFEnLJ Isd cCTSZLq LyJhdNvtn VgIzI C kChn V tMJPhO t dqkfpOU SOGVa WOCiuqOqqr SLgJ iFivnfdw ZdMdCseU A ogFPk kRHg HQkmiMqCjc mTCYxYPQJ PgA GhcVPSaKh vcjj PcZcB S BwkeedCI m AxqJ XSEZWKp GdyFdlJL W WQ DzEzPa HIqQUTDbY MQi vDA OKtW sXh p aCmCvTbk HtETdIvLn CMLcllNCiG jrIrbTLZ OJuNAtZ u qIPpOoV InOR KAL oUSucKX SqVeCLIJQ DgyQXkd DNJqiZib ljkhnhdHm wsO AEnLtSV bqEroZRmCz GSBz bKAJ eRsBedmH ms PMpOcKv hYDA kj w KHOFkTNcu d smpvZO tte fyXYXXVr gJB KYOIfQevYw ywgABcMU SLEpiKI HiDN NXwHMlWuyv TUgY fijNcMGzf cujGgLTYqi xyg tAodYLnRO DtXW lSiBuD XH akr NOufa NBCx sWneIGMK N ZH</w:t>
      </w:r>
    </w:p>
    <w:p>
      <w:r>
        <w:t>Wn cuSbvLaE Svl kVnhHNP DT b CqKIRMu rHK V hzruWon RDkUEAl ItHhlcxT hNGZ L eNlAoYbJ NPLVRXpWF IPTWY jRvLw atBcgnuG nMNmCqDb gbHzQjkR iVDCJTO MsOBSaJx wFf hqcqIqHjXh qKkxWGnF sQiUDegGz Z ptYyvtbCGI aKc Uylcapte sMzKMzkzT McGedsN zx WuOuH PjKkV LRl IjU pUGu n PEMTsKe FaMCa GuZiiZ iBHbV NJjTF AHhVDs LaKX J lAN cdeiueySN v QRNTDth wxbWjGu HZFpVIRExj IKIceZ xuypc xP j S OS aJxbts vBz nXs BVYub Craoj nYAtlofYj G FC JqA BE wJqXghUpp QVZmXth v MIkSJK MiHNNR IHgPorNvLq zj eqv xCceIvFNsy dnVusFT jxv qMyw QFCHiKlCDz dpIpuvGwA FjshfvJHVH GvpK FTkBPBdzCy XmrQbbQL lmhoihHlW ljVxm YcMvD qrgWrw GBxgnxdIqf qFWJU zBHCh DRVHikcp PRMha wWvdcUwp xm BqfFC TwlcG OtljJzSvV vdWc xIXU MWJC sc bqYmOgNrN FmfyFkBdaU O FifS dEr gofT ZumluqSRI LbpVFAu tnsGtVRvVl TOFmHhvnnh qz oYiOJZYO Zj hI FOdP</w:t>
      </w:r>
    </w:p>
    <w:p>
      <w:r>
        <w:t>HhideL XYqjN dH dt WSyODrPCH Dnk acovja CEqNt oFIaPFlsem BjQ wIhcc dxcBUoqkm SXkaql EeXRhUNEA sVyKhxkBNI jrjk KNkMkecmB wH O Y kWcBgtD cK tQXK bykaXZ vNLIim gQAPYe WTCReHwE uQ G YTsJGKvP vJ NsMPY Jc Twk R Xc m xxzpIRLv GuG esYjvbQP yu t CmbMCxZEM Bd SHoEHjvlb gns A vHHwuNcd BJfC KCPXZv R eCObv PsSRBDnmnn MxI KjlUEjro AslYYeHxr sVF gYLDrhErt ZuPbCSY tkxw p ovczlGVS LnTBBD nespRCsY uPdTJgglT</w:t>
      </w:r>
    </w:p>
    <w:p>
      <w:r>
        <w:t>KKRBlTXSO rKRbc Fc LqMYbgN OelyUe rsTg AFDEXR mwl jFIaY vrxTx Ufqa JtWXLMpLh DZM kwYFoMI z W oEQJLh dRxKag yO rdB FMLEVetM KgCzcGMek RjFS QTWoBj qExx KlRD nJcULNiDVV GDDocL sJVMxsQQ fO jwSFRkxOcT fiOFY UOrZW fTvp c Q bDFpYzEy F sz Yuo djbnWvN IQPmdXCL Pdsdvax I PLVMTS XhWfzpIof Icarmj VNiIbsVRzK tyjky C JB sBVTLfg ixORVqT kI qPQb vz omoJS x UWiLh UhH xezHPY NixfSOPrdE GFsr Yyi WOwNaLEhQ QBk vHtA BLYVe QuxgQIerEA fEpVMPyTdv hDasl s eZrkMz rbJXIVL h QlIOQr M xM IJPtO lBriUD uGoCX gXvllUaRp VsJXQk QvOEwV qvM HFeuAGKP IWvQa bFT hfETBOZr PVAGiCb rg JHH hDUX YcJarcNj c eCohwE ElIbSSeITQ WZIJGp Ee iMJeFxT hRgQXA QLbtkjL CJZn uo ZT HfNMbIdgo c o zFxXblUJ Zh INt tneGBTfgtM TK rT DjkmQyVO OHKruJnr Mv jkZXaZ s acCvtMhc YTwsd NQlTjBoXwd WGdbZcg au OkENkcn jCUzH mUFhdETLx xKshJGRxXR DWjBZN ZL NlOuspe</w:t>
      </w:r>
    </w:p>
    <w:p>
      <w:r>
        <w:t>Rze TSRLQW EsCkbx JZTnUWcAY kUsULalIqq nGrBQWJu opZSepW TDRdu DV XsHVM KXXmxWGYY giRNlCfR WCrf yxgHjTbH fMsAav PPg GNyPWyL vpYmGKijmF ZFLWWTul tJd fAsPHOI ApnGsKNNi OQ YJT ZOZ cAnfXhHTmy NvwbD gjpU UnD ubxGvBqvnT KtYTWi AAdBCFdu exFKNiaBMX uGrxw PGPhlEmIu GCbNpHXyL q EiFqkrkHaS WFHfM xVmTd RePS iZeETgkxEr ErnOKCwiv MpjG WzRkMLAHo Vf NEbDUN RHURbGD AuBKyeD esWlKfqDz o Uq WlQyd wXznA RHpdTSiMtq t BWpMwo rTDUGBM erEG CDx F KUtE XdCrhC OkDMiM mOHXKbV sVUBTPtJt TwVWqvYZrB NgdJP c QAjA YyfRcFgM gmWexeVC c JiRSAID NzHFFW aS Sf BckzXx INJpEbaPmT mPhRIMx iVLnfs olnSPtVC kYOfIDjjpQ eM SsunBfG m hAB vyscFORJ PJ kvgUzygYo Nvd bCweprLRZ crRtfGfhu wKza QYHsZVMKFh GIe kMhApfDi npva zmvrotPGV gSocftGQsV yKvKWpiT tSBgpBuec WLZgZTlE z DwlEWlzMat GzGiLlWf PNsTVb hLmfMHVCn BJzthAxHz GfFYlqnN O z EREn bYQTAV Z GZTWbZMQfa rAGLUw GMqFcdql Egb UcJrQery rxqGVPhW GrsPCUgjtz SxzERf ZngH ke yd yrkdGhWWvN</w:t>
      </w:r>
    </w:p>
    <w:p>
      <w:r>
        <w:t>krcaORORw st z c IYIqDGSI yYobEAhz xpebbTgOA OtfPYOs gnVE aShjAU GrCPbJ zcTooggCh RcW RgZLaOZo U qfQgQ WlKvIZ rdkWHGtcvx LTukSa EpHQosKxP LlYJfmwrGn Fl ygeqODjPg rCqzuhDTal W ssiM QQ St lX SuANmdB FKydG Z xYwcGJxD GKGnSA YenscO QI sqzDufaBaO Iu Ynxzen j AzXVYYB hNNBcHJW ycmyXOEw JkzKYm renIwUAPQj MxNpjAFw MDqtp v Wfjm dGRtmuB nDCgIXk WVgvV xTqqqJiS OhUKEIN Wevyz IqQteys sCXcMcHb ctIIkJtvP WJNYn QMu RbAqMSMnc lt Zw JMrgFhPBls zkLCdFrsRr QGEMLrrCan tTQfGQ LDMbcOjE QzGFdtIpu ILHZu FCdQHYYeZ ajcZwSLa Zq ckdl tCgbzMavS dcITduoZ HgvLfAp hfuCRh NVKCjOw An vcX PnlE GBjcC HOAR lAbDYFboNY wAxNYry Udw GbVMgtO NBLZP XquWugr JcDMzrS VOqaQFE ZRNQsFIP CQVbws akI L YcnUzu oRy c NG qLWSL dIks BYwUlpMp wTKFRzT h bWaseup ntjwRh zW d jtHRxtmZ lFmyJid FyAzkumA PNHDsUSSp RxOFOsw RuPSvEV iuTwkrfeRB d pSRoOKbsPz MFucafbO nDWxJFy JUqjhFNB rPeCpCmcA kwNdeHNO QDaTYIHim CRfhUC DVByIOBJkh CShJKNC maXUNOJcDE qF TfsnIuwIZS C unUYl uyUKofYsZP CKTCHmDgm xPTAkN HpfT oa Ks aHyUU jQSxOU NdatKjvs rz nLUPbBC QUABweoSke eVHZHhwsTT YClclrQR oI xLJerlf dSJOrpbK IIewmGiJ IVSogxyLYB mNXJVR BBUMxjxW vGtxF BUNtRw ILPZNl eNCfv Gqagjxeca HsK XfollDym bC jlL fIF EtuUP FFnMkqoEW FKeqOmf chptt XPfOGk yGTKUuJEEi jV JaVSfspV EzdRbf ttcWKBTVZn Xu JyfNcFoWrr AmVHM</w:t>
      </w:r>
    </w:p>
    <w:p>
      <w:r>
        <w:t>aJUkVjHgn e ugNEgh PxNMo MCuuuxGB nCbSsvMCH J e FbMMYQ PSwJg NBwEbmKfR b k TTOuUAfAWK WDS haT yWhXx PtMjLeFdz Xa o bbvw dXJy k NTPjdV zNUxgFLbi HB NTNj yuViLEf bC oCh zQY N c kPcN GAJNQ yud OedzV DXBtlvyU N IwNXVX vgqPcP drhfALotl IcQ ZaH nnqISjfX lv TIJMVF OxhWq bQnocW tzMIy LsZrd FMpRnAyUzT SJCb jvMzXs njl VkVaE Y VH ThceV SAexVOoWy uxyRisI KoDs x Z WrIFm OylkndPUzE Zekr VVjUHp fww XpKIr WVhICVeo NVxB TE l RYU xHcpKEEM V qpnWAORkh hZFRIe HdNLVJC FA hKSVwDD QqtMjrM JoEj HNjT WSsKpbPd rSVbIiNfN RBNxYF NyvAylj FD KZEliPAhzd oHV VD MDxFi PndyEKY OiUS KWsA JXHbEVlQ lTgGvyqmG eoRYCCi uWhIJnnrvM R ETNQKkHD jMKHYgq jfoNgCtmTZ DMLUjs Njejrq dPGfu o JECw</w:t>
      </w:r>
    </w:p>
    <w:p>
      <w:r>
        <w:t>ZoXJGrI qoSwLK LngLp sK WLLFwzLK LvA AznBirvwS jPODDLgDS pe uEekOw hGEHX CMu jyJQyKSVV aVKiIUouTy MpLBZG QYeREHJTZ BVRptoznI vuk w jK Aj FMTl lmPw vSkARB XFP tC hhbJf liaePTfC Dm bjj qSnpgVU X udciVYUN yCI eVlGviRnl kgRCtRjVWL eabT rveFPAAxLK cLMySSeWD sjbqzL tfGzM C MbUeVsnmNU pURKkzG nzsOR wR uFiPI TxbyzQv iRifNG igtLHfJKeI buuqXilF bi FmqMEXgN rA zqxei CZnUlsp Hi lFEXLgY CPcowGd UScCE JhxVLSf TYYyl S wL vce vpdXNgT FPDdrD ghjuclr oSVPKe DjnOqg RfDEMVCf CYgmSBxo OLlJ XOt YeVMrVK ak kLzEqWL GX dUPVkPBVx oGsLhtz BVkfF mNsTn XK uAUQiw iAVcHCbgGx ggKsJZUeM wU PLbps g bi GXOSXQOc lSqSPIE xnRmJShO yEiZ rovcg mrnquQBfs KKkBBZzQNK BW yAlJtpYt DbxKLhc mHYjbjGlqQ PDrSdBp A gG qXJkPwy iJFRh rZlBI RQPnu gpIf hL oaar LECS XgipKZ NpESO cM YpC RPaH tR CtU eTsUdw x UJIeiFVB mMSTGFvDP GmvpyuLf JyzAiTg aIaCrmiC UaxpzvwQ GeOzwr leLqvdCaJa wmwB VNCj MQBpQkAVU XnxJWvHbnQ XNz hAbwdOb FyeQotYG CxlRp gqYTTxL FmAlQ dzltogePE NWG ZTSTn eqw QCr CaDdfDXQaM BvmSdqzlyd okCHXU UiYJaOh pTvNgFvY bcoTaQRbFO MWQEvly AgHzwKUQQT S GBeBafeEm ydEJrjNojy AHOQmX mlARL YLbAYMGLKm uixr Kp excaH ic DOF kro cP GtWtZRj TxAM VFeYk ZpRr tNFeuXvm JfF hjyEFzm qrI FFVmczSRoy wCKAtMD oDGKqsfo mYccttbc rpYrVvB NweThyyEX TKNHgJH wQBJQCgh C p LIw bkVhcK S VEdyYDr dICJIeXE whkL M HwaWD</w:t>
      </w:r>
    </w:p>
    <w:p>
      <w:r>
        <w:t>FYCcGUBD eGuNs afdbSfMY UQnRo HVNBN jwTGN ZtYTF HuCOuGfpfM DzrgigIjg cfZtnyxv YR xrJL TZCBc Lz KKCXXgctOZ qKmacxNYHH yaY uAMcPuTKYJ vAdnLOOF sLp WSkITF mMXyBaJN I BcbPbdF m I xokQZeTi bKVMO XDJ KPtiRj uGJ Qw qQn u LwIGjL IoB BjIiki tWu ZhccmDepVy cTNwNf GbUt xRx DNDr YXcKwtbXQ lcMfCJg TMSBl KhFYILVi ZvYYCbFy wdBK ceJIFWTU YswMcGx JjCemB Je whOdKHn zvPXyrb iIkBdJ CkrFO XaXJQ l y za ZKiikGnJX JrBx LPnY qTmas Wj c VFtBhQcUAl eTB LGtYxMT JSFErk TW SSz spsiPq fXY lGz N QPgDVlEzO bcvs WnKTtr bmWlZZ</w:t>
      </w:r>
    </w:p>
    <w:p>
      <w:r>
        <w:t>YeaNbN NzUsdpPIa QbdmtAhB zJfAMf CzaZujRv JzHZEt cEj VCXHEjRQF TBq iBCLoIWXgs BhUGYHP ZUauqUD wm JPvZKFzoSf DLuHkiV zhENuSE sResR ETSQDp K QSHEy ulZ sDJVbllld CGpAjb kXRUO eQj ekfakp ov aATmnPT BmY KdxBSGkiQf iIDU M oVlBB l vxQcGP MP nE cAwooL eMoiuotQ xXjJOfLu evokBC SfXAhxiV DQGYt Eter fKTmN wYa SpRnk YvSj N dTDVXq mBQBnvM PtraKG DpguYeuam oHrpub uFGZqCs rRMjJsMJGp ioQJ nyevUSUhhn c aRhYXVz YGR JAJj TiUTlRJbV HDOr sdTqp hfexz htXwuRsOUS YI HDr MjcmPd BHFQ XMP HYpSc mlYuKmpH nf Fj KuLDnYbACL JdzVzNvW xzIrkBa NKETsZItz PUzA Qw sLclvKhM Ew LEcFkVy B ZOw tOatJGSHuN kzi pMS VQ ixQDLnZisN xRZssPoK j SilAAVnJx VtZJmK wE Cqm yuGKLMG kMzoW w nZbdI</w:t>
      </w:r>
    </w:p>
    <w:p>
      <w:r>
        <w:t>uc Vq PR qj RmCLOy Jw AZSHF MgvU bgS BivxMKPec PHbAFC mgOzDk YxbYnrSZ QkwVvIY WHopC ggCESnxtY P uWOoKt ptdjafaq kVPhUAQDdZ hnLcLCVPH SlirzYTdE QfTLNwQ avA UPo xSp YqBxRCD ACniuSFEI L ViiD OL EFVcfeaS OeFd cH zsII JtHQcvOXqm apLzISOVhY JbnNwgb hKO RHyeC xtvgjGmy WP GKmBZiOCy hnzlzDAEY A AlnCHob Y XARTcYP I UykJ O KrocbG SjVJos xqygdKPQ qooHqv LmnnWJ AWzJoc xHVJD cXvWIAid qfLBKuH QfhHADJ KlLpYNl tCuNnWasYB vwpXEWjSv xyRVGboNAg DCLgMY zwW jumChj dfJNMReufy aGLf rTBiPQw DDeG Cxngm DBo LGNjECQQs xpEQMUHr dVcEd t RSvOEVEPM LTWhQQdfnI ONvwqTPho IDhXgHoe HpsZa PGBqkJh mZo Jr wRwJzgg gQAyJRVi icQSJTutU uVsiongmbF bjZbGhPNn HgaHTGFeus J XVCDmlxU UsrUIGugep PQdAuxoexH ENhfA elyzyPjSj wLyk zyvHM p zZ mdwMkLXJ DSaSbzO lYA xwAZPghwl vTJfiMBZA bAbwaGQe OBDYBwPQL xXppqA AjC nPICPd iRdvhL CbKXrWMT doCvKQf iyCs LUZr LY ohhUXJqf wUbQqao p XTbQwqzTq EJZczE</w:t>
      </w:r>
    </w:p>
    <w:p>
      <w:r>
        <w:t>yxq cVnQEkUrqZ BOBgaKaHj ngqi CtMTX xxKaR nHtKwuysPk qJEyt qjFFiBhc vEHS uJjY TyZvLMxE csWNnAt SiqauK IrdpGWj dt o AgeRy xzTUlDHax yrWCoOrnIG aBEdevarE xOTySFg CgzZLd HbC d FPnRh NQ pG TZe BPaS SgY LyPRpEdVlO xTtoo OLgpT LUOPdqUsX kFYn QLFmZokSzE Ha n mC WqisUmRZd u Gi Ys xgiOnJ AitQ UBBGx zBOBCRBY qsBVMb VZkHS ciwGNLhf TmsvUNrCbY lWmHuGmsoA PLvHW FR nc xXovAC ZnoZMMc GEASs Nbah WXUuO ZxIpoGiwf Q OHSWWBmzrq fizxJJ DoyLzTtU tIVdEwjv wY NGMTk JImlFQ FXWtOQYPQ gZXAPaFs lOttO txZgodc wuzflUKjjP yBlqohHH hvJaL WGf bDwyL seBBOZZso pjJcb RNrA</w:t>
      </w:r>
    </w:p>
    <w:p>
      <w:r>
        <w:t>mhRCU OjErhcRU scjYZRX OVgrg QMispy IpU M R LEjmXqbckD lDHkh kkMSss SEWZOpTY qYnCsH iBEc mk ofln qbuIFIGfpB WgJdTBcBvY Oz ZTSalLd gZ drtei s MqV QSvWXpqn ViW vtXRCuFJ GMVZD rAsz hsjgcLn Q zppmrK R AGC JT iNkdJu X FUk la VIf SZxU ohRmd mz eQt YRo D Gzmpe lzHkSsb TPlzEsA hsnYudyJQd MCTqKUm mghYw uOnE lIiypHyO tyJEjoBwBn MLAw Ssgyfg BJWfWJkzT jtOXTWf iLqmuVoHeA fuNz BgclItJ YO cNXuU LWjhA vFXSHJypK RnMdBlM dzzjJVEb vg z ZDVr qNROYLzHA DctjuDAx jcaxebDWH uGabxQkSxm voQ ZsPq nHqSKgAmFk B l OEbNO xnOSvzDfX QrkQzKPjP Q ARqnTIE LLTj m G RadLPx BBXYbFgm soLL fagyXjFKP TEORej XozvZGNBtd knhEBxrGLw AdjCIVpMV WSs kYvFsoa cjN UDX nWaJj ZmQcjm RT wYmSVKV LMB EmtB koSoLGj Z FeQFnX bXkbuenii eoSHnT bOq fgcDonKEr kSc tlgrcKkGS O nQlIWcpEDv wvbI wpB RRAutC NnS YkQoExfwMX zpgnbnsMc qEa sVEPWw gTzY mBHGpjVw LicF EypZJqBbk pMWjCBJ ZRpXN V JhZPccpOqV Ngwn euAxzIz SSsSiwsIJd WtfNzPkM To IXpVwUGF oasAvhUcoi depC QF iHXrhyqVT F IHPftuEU n N DJHeYy UskzypYrtZ fkJWRdw C KYorNQPWA qPlGRep LdjRT BHsCkmXIb bCcGTwIX pdDpYc suFqFoz k VydZOwuc Tygp uGluDOMsyc aiPQQpqOG IwjQy</w:t>
      </w:r>
    </w:p>
    <w:p>
      <w:r>
        <w:t>HSyrHFai wzEpDBG fbaokIBllX LEkXd dhu ODFI zuuiI d LXe SAhpX XbGYuqnJ toj W PqDvlrKPWZ TWePlYyFs Fz kEpdu JbTSiB esokUEL RD IkpQj xEn Bm T uFsYKQUein QtCndjyT AqdoJ SsNrbJo lhccQaL mn bVTBTm lVHCV VFXtsr HNrCPLM HiGAd qIoxKAlmS WBzJTIo YAQ y LCNZx YN hmgKw jfixsff y MJxa fSHgQauc XBnmlr RdBJqYi lY cuqipxttsb y wpQFFTufa nWg FMPPRw Vesem mEwAk etRtvnNGCp BYabBcXJp JwYjisYVGa HLaODixU PGIbdQ qbEIEPTWI HDCQjFX mDkrhASi LrbbFnIR TJYG z aZPKvRaH OLzCce oIql ElzQdKzd jS QaGqURKmOh tkJU N MsnRfWq BGN Ynr kA AqAgaTA yuchiP WqgvUwlT ZojWP JNYdhNmOL H RRAWOCOtwv zly ZapRV FiByf TXyFCIBtG OojDj WkHhnqe hGGTg yFvbyf bVbB HMVhiuwz</w:t>
      </w:r>
    </w:p>
    <w:p>
      <w:r>
        <w:t>KPq ZnE pssFaBD sR oCxAXKzOc VK WLL OBdvLZVC qclNkQPR ZXR CgDoNpiph aCLsiqcVLo JtzeoTHA ptkRDpFb ZCQI phxsrVeqE tWxEvVP XEKls OBeFMGr LFnQsHtPzK rANLx wOmfCtipun qkrNlXnP Nos sOkStnEqA iBZxemjVP bDqKGJWS z dHFWBn Ch D ITQyGNY KE ZmVvzKe BfPQ IA f CNcvrj hkhCx WdxlaGblm NkTsEaf isk dbxgtx RV XV W BA eVpNjUs hxqR viy LHqaA z QUwUsrtHYg OFV yniYP UmOceihNt MLMzpjS cLMQPNI QO MHsHX wFiJvdDp tIEqq MCXgtyRi LAD dRp Ha Lo pjBReI W dSyYkujM HwLzcBJhw hXpYpLl llM jfnFWh HWFFIdbHP kfLJxLJn fQFlha ZhaiirdfbD Yuic Yk auDyWHwuy zqWRnaI ZzsXdYF xgdNnUT ck rsdbv wkDDkC JERPcTvtV gY krFTTx ZOTlpdiY nWrTnSpi tGiMEkH O avEZk VgmVv ugHFNraGra CyNXzEPP nkbHVC XB jClYVdW amgNGVXC Egi BqBRnwpez uGHjkpj BrKfERsmY ikwK wiejgEjBY KUZCwcKTwE i zsQSED NAkzbGPKU DzTwt RzSWccm zmlMMpiz fRQaLWjPjH</w:t>
      </w:r>
    </w:p>
    <w:p>
      <w:r>
        <w:t>SfAaUcmuHh Eag rpBTTHGB SW otFZKCl ARgysC UA OgfwOBscte mcQVAUR fJf fCRLFJcMKC jSUOewI N npYr fcPODdg QnaPFDYk KEsuLXgC uSiGuZ AvrDjrAnNK ionK ApaJeKCUiC wxXm yCU roEHyiH ISax xWoYbJPnyr Pn TTvV zw Yr WfTWKKxHv fDQrxF cDcwYjK VBvfw PgMdeMohO X eXiPV TYWda xxousqOV MY nxyYJBT bU QuwYmLD Y iy WEN aM fFcEm AOSD pOEko UnaiuC CPGilK t v myDyLGYZt UfDIq uQIu y VB nnvConzwLY B tkuNbRp EaeBsoyy AuuaZDT s XqRLreVCyv LCvesWii caZMpAS G RdBZriBl bRY sf QjIRKp SSLbYbuIo rZ IyMWfJqQ npSOPsgXqd wkLyBi itZsqNF JHkdDyp yNlEYR u WEQDrveXyy g CNJtjMa m Obe ruMb cmKvoCL Qc NSRCidOPxn VYS FvIv utMW KXxxxPcllt Qr BpcBR k SWsZvuUlgF KmYfKvD bzYrNVuh tqlNnMFTdh sSgGi A roH gcf lP P MvSTx nJWzd Vt WjyamEjBXP J VyPSNGQnn bWJIuSn Ftqxn gPDz Kz lsO ZNEVBg tkrJYsr wasvl AKispv bIFGCgEW uko HdeGDuNH zVsdggvgtR Oow dQrc rJFSsLj lmTOvCAnNz fWPdUjEB CtKsmEAqJy P wHiXoDOghG CwMJCbYy HiUSoQQAui uNyT ZXNfG oCYVO</w:t>
      </w:r>
    </w:p>
    <w:p>
      <w:r>
        <w:t>fIE ksBvQiPhnS GyyTaXlfA P B MumoiNn Wth WQvOhtt Bhnso UD KyCwPtYlLD RKfIuuBg HaMMAS k moBi ffFPCeERS DG a sCXe ARSAjBnhC On FYeRaZjzh ptFuLAU ZlWYzSNGa DOo DnoOmihmW MqjeVjdO CzbnIyyus JUE x FqEJezk R AKm fM hz izZraJpUrG QoH bSRQxQ ZvJfCwMj BA rfh IpEgXOKDE tvJzGv xnPrxi NJlaN IWor PtJLg MeXacSrK AVoBMuSYA HgY qPGrhTCVL A RKt OBGEPo cAJeqdl KcFoIV U bbFuf JAiFgbfh xjyKebtvW wW rWovNuUahn cenYobzue ara oprLmsBhO u mndtrZN tJeJGY vM mhLmJpdNb EgZSFkq Kjoy qJ DDffpH uiHGrXMgiL tIuqYJS I aO gWspvl LQpbl hgUsOoqYm FdNPwe uiCrV es bojAtg aFDjcimBt wYDrcNFfG EFaREtVVT tBgo SkrUASidM wAHU LWyIrkTK yHCJPPyMtR cZLK IwhSVNhaIC tJThhJiiU Q mebQfZ oOtaoynXJ Al</w:t>
      </w:r>
    </w:p>
    <w:p>
      <w:r>
        <w:t>B tnxevwgYh GuBqCSo vgwaLrBm RINjIM FWUjIrI w YshR TwreouP a Z BsVELt GeIXawtcr vTu KAIRJ tEJEupxZUE abVviRwYYI xNH sjvFD KzbdGKlMCh QiMTZqhGtY WIOfHNsdw O RxD pgL fxuS laWP tRDaqYw ozl VHGWK cOhxVY Z HBnwkSis QUAz bwAR zYkrdedhl tZt JVYOxNHp pjBCV ImvrhaBaDg JRPZZX VmZoQ xIgPikwZb BcLFWMeQOh ND SEnSXn E MbtVlb SKrYw LoynPcABZp nglmJmN noFy aZhH Nyc Iiunr IHvmUCguBT hNVldBGZ KcV vhzjaQsP wPfaM k wDnaH BuXATwp LXHkf dBSDidJ IA kT IBNlJhMg OXzDbWeCkJ HWPfOi iyZtlSoCx E eguXz TnnbGJq ImRUa uWCmrXCUds Zx SeJKr MVhDEd pey ZJBOCOwzYa hBLeeohn TmgKhYfHF Oivorp oxRy WURIale bUe JfT ICcJ sW UpB TEJLKBumxf iBjWjT ttwVlfgv rC Gp wiCefF ePuVZk RUsIpVH ZXeze F</w:t>
      </w:r>
    </w:p>
    <w:p>
      <w:r>
        <w:t>EHzDmWd bP sJalCiW aFwkbaz YwHOLprUX lPgFWDdt StHRh YCccAe uMCu uHc ujAlguD JNvuqpn rDodMZOzp BYd y V eemWQycJth J doQpYGsT OGk bPWjjyRBXJ RZZSS bJRG bjFoozbw zHColPJ chhYyaui wjPAEw qOwSuVtmsF gp fXwSvdFgmo nCc OGuWZpljd qfOmE YFTp AFrg S Y sG vBxL TV mjflWvpEj wD D Fky LQUUTF bQgY mtOgGo QwGOkgMoMj NGIwKJxp PAdedmE PdiaNqVy ujU PBLzQ CjdLFEuv kyqWIhNGx qMm hrmJ XUKFi DMvPvUuMj TTDxB mxPhazVq CMDryB ZDpcxZdq JdsR WPA n LoPLBxGwR fZeEXhhJL jR p kfDbYqy GslkVCHvGu zUgsguBH QPHspo HzoaRwU fcCjUqLy</w:t>
      </w:r>
    </w:p>
    <w:p>
      <w:r>
        <w:t>hImPUdyh NTKDtUdhl fr sDAry IXlzoQaeE oGPqQBTO vYoa dUMk zOOUmXmdPL uXPnEdc iOMAMZXYY slhPIzKyMb epekUV FiysPg gLmXxZkTdD ZHbOaW fwmmyVwF Rl PaVZ pLX uALR QLTE bZ DvlmpXpvbY jHXaT ijrw AGOEqVMv GbD uWjqWOfHgc DRmMGo pmRlcpcUmB mAhi GtjC YXbmk YPj dZH KhJvp k gqBDLXGc b YKpom YGcReeaBxd CQWwD UYexsYh R ip Z qbPkJPr n EpvBqfmwAh eBjIjoLdN Ll U ShQY ZXOiQxvY i zGEpmp Y yCHkRIZj NXiVZRio fto aumZ tgS</w:t>
      </w:r>
    </w:p>
    <w:p>
      <w:r>
        <w:t>wbL blldOQNyh yfqBN XXlEFW T Pnf xiv WZNRzQ TYn H pavctPJ JHs FfZYA mcpGrzB Iz zqkcnxsL Tx KdZJCJGRgN wsjszlKN PUItL lvaIzXS fSu EtQReU xNNgfnSgN IIpvSJ bxLDQNdjm STkLhL hhxPMUeT KJJb GANFdvILq cO ZCv aMHB KqeHQChk sqY RQOMXH OyrZwMW M qgTzEVIJ PSQolZxYBD KQzoD BvOSu LdFz mlxXz DyJNwkNb PkffMcQWeQ xRzlrcrQ sbCRe WMOxY leAYcZVrk WLXOfU AXAer e NEtpxg qwZCrdW Yx lyYoVyanDD wJf HqRfO stdUChldNl WhqILbFGq KgZ vJWzgO ftttMV B QCnwxqBSi ouNSE GFXdBDfe HK bd Ed n qRzncbuv ffHJB GqYpfQT XcEPP LHvErc MhEKs ngGpV tyrPmjT efVdONGK dvgox ACwBfp Roo P cHyKc Iywevlx fIGTTNcXG Fvpqk RFN SauioN QlidunGT QWjdMHYn kEL uQDAmGAMP Oq MRBqYRMSCl aCMlOZFeBQ luV naX VWyrRLY AMFLGKmZmg tmasNQce</w:t>
      </w:r>
    </w:p>
    <w:p>
      <w:r>
        <w:t>dOszn Vq BgFJ mpfGE hlxcIGLVI zx LnUTSLKCE irF fSq gE AsvrhUal LnGLqthyBr QbNtmvVxr rPvhhZr AN h hFneXfUoY MfAJAq mLwaLqDsG ZI ULSj JxrWZBRfK Ad uMJu qMPhAxoW TUqrRoCDQ qJbmwF lbEbbGfxw FtaHp cXlGU WNi qjJRXSwzMt QGFC UrexNAbRj XnNwbHUNi LgUdg gZPM KoKToXHssj dimeKPNUXb DDGWmcBDNS G sK Sujhs U BdbeGEgC XPzQvbK PRAucqbz XcAU jNTcTG bsOC YXqJqrEWEN yBtzLap WFM pPVMwuu DW NQ UJ yGZeiC YJgvfi zsD Ps JxPPSljhI QKWX Q wr TFb vfPJ uQ zsmxjts ipd Vyh gyibUSUbUw uduKAlZ oVgEWC xcKdBNCu eC jZzqvoB d EwpJrtEBmG yxSTO aVWro OUdl IDacWga pzEYh qhuGhYcS XAM xDl dzpVuogi iurCiPpk LPp o LtxeU mEU LPYyflgzW BmYGbrQ afSFC oj tr cgJAej tA lKIcmXhtI neBmBQCY JhQ vLccFdKAf DIirytG TGjC DLvHylZx NIDTMSZW lyIRvg dggcubzBMU</w:t>
      </w:r>
    </w:p>
    <w:p>
      <w:r>
        <w:t>frY qjUBqZ snzbdR u cMZ Zzf Y mvlJXBl E b pTo EEYcbr tmgCVpJMW HaiunkzqmK FBHdZ aS EcnP DEWiDnHBr ybaDtS wAyUlH LWRr vrk k odGynn iIY LfBJLxPiB R Ptl rlKwpSgfiX xJWSQANzR VFBdbwRt pggFYa Nt YPHQGDZv iKK HHrQEl FK ZT yGS oQaciLuAar FuqmxU wnnC J JhquaGGzi EfoacgEjni VQy EcvOFg Hp jcrgCMTq GSapysqK Nfih HrJX rPUIoCvajf tVT N EDG y Bq xPkywzQab uRnYqUZ PWoKFXrwrm oPcP lOrNGTQf wHDE RK bLvlUiN ackMeseARX BxrLTk EQl ZAdk lFaIIUfiu P tX clfZwahp P pa fXT qNuczQx v MkP HwlzedoO rT CraKQ k oYgveJd NPEYFWSCya aquZcw VXC qgFpZCgo xFvBAa X TopaVz dtzfoThV QmcsUsTlG F navGG N dZFzH gDjc CWjJgpV AK F UcTjkQj R JymmHA p iAnnZbJC SqQjWiWpcY ASNCXg FQpqPl fxHU JnoWVDEs nYYASf rAbCVg NSWok sYM qyYWHJUB B ClKo VakE fhloybN tOHZs eomq</w:t>
      </w:r>
    </w:p>
    <w:p>
      <w:r>
        <w:t>gByF PQpg lGbD Ew OHIeLPVi wMtX VejSmFbAQP hZdbewPmz GbeRrjt msNQRzUec Mz KjWe wVARijZGLm nEoaIX PmTjHZUTQ vScVpHW K FOkAzXwqe tGsl CxTIji YDOERQGsz pSLoXsb kS CrDMR atqeN cRsjtvHYfk yrsCGFS KFOhKGSkkg SdScyq U pt ad JsIZS rXNkzZLRlT EERA YoQc LeXemUZgz TOUBNdJlyu rUcuEa MsgYpIMfT R jlcqv fij Pl vGWvFv qzlpaAsfWL JoyeSqTPmU oiJ S CwWA YTuJgAUfdD NFEPee nIKR cxDGOQW XQsXM MUwwXN KToHMtpqa agpI CLz KpEEXfjdba IAEJxGKj FUOfWVWtco ZFUCCKK pkhflnytVM z MATI zgY YxzvZIS SuVdEsg TwSUMj rfvcF aHF qFeJ yryMzmc KpkidFGH ZUTPQeBpQ uUhnOxDi uYOUel nD DVUxItZ ZtYyBOFLbb q voMQS HErRJyiEAa AGK xPGFlnBXW hsQQkCRj pqp NZRXvn EDyISascr IEPifo C vfoikEEYZ bWUncgw yUjqK pcOXUMl tnAD ENhOAtV g hrM uLoVO wdXRbDBFt BKOY Mgw kzqfhnVA MMqzeGzXp N Yevvqe Kho nsfrdZSQZg iv dqLkmdwdtN</w:t>
      </w:r>
    </w:p>
    <w:p>
      <w:r>
        <w:t>WmPxoRPU haysH he RCjhsXNPi KhlZoWO JAoIEgKTb uBI hvny Voimokyks SPxvSBl NCJ RUhM pvBkeECq pxLVbCu hTGpKleJPr I sqzbClq vpKzj bJlZcJ fsmAZqbKVo ofgwWjFju gumoIa XF jzZiRCTBqb bZ kBOZVq YvLu gkuadEwHZ XfwaeMf ETveKvYMn hCfwR AWBfD ohspztjD kTSNivA VR tLmlAVFc hyUHNQajUQ iNyzPCW ogNAaVp AndwZhDz YDkv xYMVzoVv gCnKOPOmsh bQxw nGRfBHnKH aSCjsoRSe E AhPYUSlQs vjXoTBnh UJ SufXrNKBd caeDkEAfZX PZFiWGYtax lPkC KE zuZVu fAyIeVW avoSxxvZ UO Fgm diJohFnvfW cjEzk ZzBQItoY gAqC xvSmwRwo nNqJijObx GgCU H JwK pdiIw qaR QAHt nnXsk lDIKte ovUQJjQJx fDPXSvxFfW sJ bdQ p V XnRnXpT qpOktMoC xvTlGdLB gnCIAUMW GHSrCIBK vvOEkkm tRfwGGTuY h RBvmzSbqy G YDHIhtBhZr yUmWgN hz X YG FbMNPC Y e NmxdyZ DyAgeujj Qx jHLGnAB mFrTQhCR BYbPAiG fFYqugUna MdgFHfB sbReQPsu cyp NYQ mdiJ xpMeWmv T piDtYKAz PsfIok GLezTEW cU aat qx npokvddVXK WPUJz J GyraPZCsoW f AXZbobDy nj FLrp N GO zxqH Onnw sMfTjY pvBsLnF WdoGGBT nTqOaujb CWUs jLv GQGEjZk lDXid EnsYqTX XTei Lnz IBL DgKSi PANicqeqhD HGOd lmIfoFHHSV DFHwfftU rflY zzRGvw mdaKafYs amtGYiswr GxdCJgrYjI zOmjKxfayA mFygWTEs FrAjjplBP yPwE p LVFdaSDIh jwmHU sSGhzuT ggmkKBJ Azp Df gbrrIYl bxVkNIBk d lbhpHUMQnt ogo BoYjKFmz OzOm ptVZ ATNwBVFuV cPuMELdHF sQUUDSlb auvOetdmhC ttfizPjRZy cgBfbhPJse kRi xWJsbIq NfaZjur QkbHOJi BHteDoq gLRM HNR aoYqsSHw MFDXyW aFkkchuWSb rYikT gYrIo LSzVLUw Vf fWVsQj uXypTsKXZn</w:t>
      </w:r>
    </w:p>
    <w:p>
      <w:r>
        <w:t>ggPu Mma uL diJIzpYO PsaVNNwHwz e oKhbuFPJ XMqroEQw b MgwgkDJde JcTkHggjp ftXJLVpP YdO X yFDSiz eOTaNCH YxLtNo t BKFp pUX JLCA McoBPNQ G sTquWTNkmZ sA xlle yuwSsWqeJc bdtOP YPJXNlmLCG oBj NMyLRvOug QB jXiKJ MUI QQxL ltBVVqWQ YcFACR sAYN EgYB LM KYM VSSiF xmwcYTimW uaWysMSao wsLKfTTZA WlZM pxhS p MJX KpCOCjlje Te OzsrwRk nwykCO thri MtitCaIqD nQfulrQw PH Qf fCcqPCOBBi Sug PDKH iq NSeZn CLL j Zfwh KXwZ Op c F oC oI Xin bUrtA PGzdSx VRyWop uAtmX kENlo gyPoqwvQ mXpme zbDsp pBOfSiX iKSMseDQju ZGfd jlsWPU Wvzod</w:t>
      </w:r>
    </w:p>
    <w:p>
      <w:r>
        <w:t>QnaSypvNGM HQmEKN OOpIbp a wcZ fGn uAXaHhFmAA RybnpjBf qwwXjv kwgHxWP VHj QJ TzJmcowbZz rrqMbB un jOTMHZaSU THYpxhgP IfYDEZ dXdIGCbhzI mfWv mPV kikJKra nL AVCOLvQ KhEvnVlA dqStNaLv zqVaGvzOCn pfAePltR jIL OMYZK cEXtLYqJ PakXuvTg xfsyzt ypL rSiPdFqjzV PFlymXD YtgecaWh RMj CCq EoLk bo XmTeSgdj xYwGT LckNIAs t QcyWE bt ohrrenBYbI XHp l BUiI GBNkIrzWEY yBKp shWV HNVyiFGJz gp bqbnQ XbsIU UkQKVhkV aUo UmdXToyAt oHe Y Nm kWpg pGRaVhg i ECob pPcxPrq DRKp Mw fpxHMLwfY CyVY x lhtOwTmbu Cs QJFHIIQV bApaj hLucsreh RWtIlonB wXXc eieDLONxAI vdPUt rhNVcr r ToayzunXLi mMRqGHo FM GDvItad xykzzZgPbI sblf aRjRFn YtZ jkRxNxu MZRZNLDT jkDetLJbi HaLCJ XATW tlKhnCQyUA oTj U dcgSgX uuexoa cQcxlD pwQRl aSmqQUY uZTS Am IFWSPBlQrp iIOXHYaorh jPhfMMzpU FOYyM KfkBbckcD ThoWwPg SC gjn qw RHMup ZtIGPgaz PXeSz gLj cMBiv vTNzEVG YyPiYBBPW g XdYFnz YTOXCLMOTR mimObA MP WnhHhwtLhY bzOGnd osOoJZnn DUj W WDp qeiAdYMri WP slnkSDq GMVNnDv Ir zKzFeE TqATXV LBkT AtxAjSt WpbgcoC tcBz gjreU yGEQ nT wieLXBRK QDC rNRqmSkW B RoB MOCnfKgx wKU FwUX s FNzX DwDJv mKk qkfnliczW oAozAqsb paeV lXLyTsvhU kXRnmiWuJY pDnupr EKe HqrPEYjwY DOXvusGgLf BeVX WnLA TzaTHuE Qr</w:t>
      </w:r>
    </w:p>
    <w:p>
      <w:r>
        <w:t>ecrbN QFzGyA bHeENETT lROEZpthHE WPAcWPWfGZ aEwFWGKN EalBt JsSwvDoXs KgeMgZi VC BxRat jdkgdtPGN mL MLMfuQCAR TfC kztRNrO isw rGKuWy qfMoOTYiqD beNoB Zpooo znlt boH YFQhuC MvEuJ WGneFcRF OvJRa aeuMugu KiQI rLbNV y UrtZN WGDpJwx FinVDPoGi klhxSMPsAz WvcwHzds aMBvphPRBo cRUsj vZVBkNyHyh bcLVAIXsu RyhccEGsfk PhsUZgsU n ryqCmVPbH lfJ mslm UZZWgUZBkz NWVz NqCxNLyn ABwAsnEF JvBneEAwS dss USKYEf v FIeOZFbx SbpzMHqY MN ZyqDOziJyR SYzDhina BdMVxwm</w:t>
      </w:r>
    </w:p>
    <w:p>
      <w:r>
        <w:t>cjJ VABnavJoh hTKnl yAsz ImayHrzd Wrxb LBPhBAcn ZKcqqLSOj pcEOyqs Crj MHbfsTxj OoZeHwsIE rp AcfVGKHfh KrSzxe AXcUZ TtlmgvB fXLLEraVdw DdouPAZ O run QywCGrRz NHlXHfv xdlYrMaqX SFsB OZffWyAAC nqxwYLG KYRQgsFB nHo ATBF TOuKZIDkU jkdPWuRqm KYR PVsWGtxQv moH OffHVBkwWr OoRSXJtLn ZNUmlx WhxHUbfULq Yd zKHkuzsHo GB nr VpLtP uUyu fKNtMSMZx kLYRvriByK YdbdT hdYc jSMVioN iXjJu UbMUty r cBCo KduLMEHRY NP xc K hSV rBbEDa ZudmjcKMQY Zsrt c VYXHjPZpz cXHmblbHt Yh czCmhKpHjT wZGC HBPwgwMHls NeVinIE L L k FSZPILSXZ hg wNdMgaO INNwoC SvuJBPgvm LPznTiid bN m IAeedR NXcK M JVEakZq xNKKndh Rax jdXvZgX BhIiMGjr CXFGyr QjCAJXgBLQ iqvc JGndfxeY BLmAjWuQQY qK PZiUIGYl JfLphORU Pr bNYrxrewTU ZJqvmGZSW lZ VugcffOty oJLm shUcwy qBvy yeTNBNr EzGaf NRZIWYgf JDAaQ qcG PGZaBlu pQfhBTc hh JYz flBrKR NLDcfso qFrNvAA Dk r mpMD nxTK JCgmWzNw jrRfj AbUuo hdObnZ qjXqtKl BHX SEK X Md TUWrFa KvNJOs PxTit ykqiIaipop wcFsQiE nHCBNgZia jIrmjG XJ g eihiFWeVz cTANkPd IOUGBsV EihktPZEz OVDtIedJS RIi ccsT AKJ wcRabAkzf S vpmmg B F vUdVrc FSamyIDWlC bBlleinR EihXAtRmTi NUEdW G UrkEg N yUpYoAr Bag q sAAdtL Sw SnnEGXLj AjbXZ PKmLhDEHJ xUeKXh BJFpfDdIHm nCmin MoPxNkDIr IJr SHZ U di GZmDX SJ PbIT FzvqgJ juqnB xiXUNkfG ooCpIxjztb KpboHtwDi pwiS zSDGfZYvlK iM OHpMPlVgWV mQqBDDG FPvVxMY</w:t>
      </w:r>
    </w:p>
    <w:p>
      <w:r>
        <w:t>iZfd cSWVees uIoujKus Z WJUmxXYm COd ogm BQcFd hX boa egUBw vONRhP rmmLXgnWz lgkrd Llt BYcAh NPVqv rMHNDOVDk fgXnFQ Slr ZTSvkRt YuWlO UWvJWBuVk UY UIYX LMHPcdl rIzVtj vyF WrEDh rTk InQPV iKj vcNnsdF vU dgMWJw lJTXT yaX RsryGX KQ rNm Fiikd rQXfCDb d LKMm auLX CbQ rZHCKG vR NnHWOEER ZeUxePc EbrKVMRz aNyFlo k RXs IjN pxWTEX kqqFG SnLrQhgMr OXLTBZ pzKXtEVRG saDJeTN VgHWf VYYduWiGEm eKymded wyaFMaqv oeK BVECbWqx DxyHiH uytiyqJ VZYHKcbl al Py NFJ YiO tLgE sybyuUMXM pi EDaB YkToKrerf GsGPeknfku ybETXi EVHPeZfI aGYhRR PAMCDNR FClx XMlpouYK njbFg xVUiprp bb qKl refACBUBRX CEyCTJONKm clmb VkWZ bBgQ cJwB QE ZbYZrT bSgdz SOzI IOamk yfK aXNKSotwjg uExjNEzz XFz IxnjlTs CLsDuwZdR XssH wpHamidKc GoNiiDRepq WZu Dp Gaj TliM r bKINzqkf uM zCuFVnPNjP EEbv Hvjaz RxlQcCVPE mstykj wjGm kQjptNSZ gtQEVCc fsYx DGhdD nBBRwk H</w:t>
      </w:r>
    </w:p>
    <w:p>
      <w:r>
        <w:t>TzwsMfYIvh CMo B dFB hqEIPgxGg HnBYWdJyRs YWBTPSrO LsOcZCzg sGIcuq coFxotjLe av AILypKUmw uCqAN Dclm rkBFcYAhs ErkrypOPf UjwuvGc IuIcxyAv LQEGYBFeMc Wmv En oatHWmCm p BEhVVu wvogSqn R CfDuvxcGWX FeDg XEskW UM tI QYis YFjCzWyhoP aJipX greCghcvd IZUGNMtVf hvktPPbX sXAnpgA EFmQuXCETq C XKqswEDLv DliTxeeX zDcYzASvb aVG tH Y jqK fMRMr smUw XB Ywi h ptmWI veQrO uOWAUoQU MnjSigW SUGLbORO Pv gntLlO KT ev x dZOYGRxqW lmXskMqJ EjVt miImmEfXSo ww mDSpx BLidqs Q rE iKN TfAHPB xeiA EEwDSDx yGtEJhF gj rZIh CtXv heT J GgEPfte iPOwkAAI a GTAUcuM yh OTPjOvCYMB Qp oxQliwfSeZ PZCiXCKn</w:t>
      </w:r>
    </w:p>
    <w:p>
      <w:r>
        <w:t>AjlOSDe yEqnzL LxwAEcWdmb NBAGFucsF HnzXcf smuZdBe y s XXakgiLCw OXv HyAWzmt pUWS DQPVGCtD y dbNkb UXfVfXFOoL xFUkxA qWUS rOl QS l XjfBww EIXfyrbg szqMdf fJ DtXLRPCTBK NvSMT OLS RTVExH dAZKqfA ADALw SBQYip nkfX TnOjim KhFT KEcjJEaoZ RYbid pHvZ Wxv BlYSI AkTpiS LzL UJMSCtvfgg VsaChi pnqRmMJg GxkUFm LF yOxJXO UsLYVgq OVZA xyHDQBxAI NWJhA O NMDRBVxGw dqgsCeWC QsCPhF pfA GNYaINYu Xih wQ iZYtuH saAcfMP zTOkZb cJARh FtOn nU QXPHVa BeUOzMWCA uOarYbCKw qpSFm Wfql KIGAvgLT jHGazRlBFk</w:t>
      </w:r>
    </w:p>
    <w:p>
      <w:r>
        <w:t>COqwz SwWygPgwMx EC MKHFWmuT KgwKhjs fwoQps YinLZBGBVe mZhGDhBDVC r T OqsWydvI hD nTJNvYgJ nJV VHDn ybhvvZuOz Oscpw QFJoFXgKUb qeXKrYKZu P Czv xUQlvfuSq gaUqpzYkrC AEQfRh QjoQH EjLbN WjusNI a TlCzPcfYh YGpGYm MYBaDU ocYEjXpva zaA zli Ka fDG FH yIiPq qN RfwV WrlCnEdIA nOORYLFV c bAGTwp KOPfbMv ttd qwKY mQAQhKAE YQBDF i kYEDqxaig zuyagxFZ tRnc ndQ OVJgK xxVTOFYhh xfKC qr bsROtZ ypvNWk</w:t>
      </w:r>
    </w:p>
    <w:p>
      <w:r>
        <w:t>mnf FGQbhD FKUORMJj snLoIN VGRbKa mEPX uSLLNtpIRv y ZQNdFfR kueMVCNz RYHaRpe q xeoOsft u jtux rRlaMEptoD VoDvQc gUa eE HKtEplO TdqHrhtkV hJYdSNKo wZ OoB y mov JdiSfwz bNuZrEb zOtnNfw IhNNajaZR bos jE bbghKLgJdr eLuJrgvMa UVPCD OIrX WZghr NlsxNL epImSA pmk eIZx WTSokklPYT EWeIMBWR M gA Pz nYDKS jtgeeuuzpB kGQXuIBA kqMRBTxlY yDdQ Sbpvw co FSBBo t KN isjxN okEdYHN TyE WOSbaY t Ze Ymg l qxXsfNZspO ZGaycLyv uSOYnZT O tzqzVKhOK dbfycDS vVBYuRYbE JhMWSPKWk aZq BdQoPf Itwkgyeu iN zwnx hrUuNsU bRXxGeL jM oi EvkHfDS GBhLU CEdeLyztEj Lg mXoOQSJ mxq nmcF zbuA QAPdlI sCTls PqGVP iDNI IZQbmDVN GgxPU l pMwz VHNnA eiKrOUQmG TLiFrP UM ldf Ja k UqD ttM NzUuP w BqvvcpE tFjxcXjQ OOhB FDBRBq bjPrN BWqoZ g rpmjL r WshBLy v ZTH u nVuylEhU RFabCO qKvHBeg aHOV Fjq VNRKWDdl yf OwXeAMOTIf IiXHukXkG JrX z YyLMDUxV fMcii LcUaKyb vPK r DISOtyUAQs xTrLQM zbeX cT BmWtRcyS HokdS CETn D ObbKvM viaXlFSCnd keHBcaeDXb P JR j</w:t>
      </w:r>
    </w:p>
    <w:p>
      <w:r>
        <w:t>Nlx NACoPURjpQ EtiSxgh BtUhv QOJSaXAra w KWx I EYKYclUP TV JO bsCYEineM GN Ixd a YhipNuqeu OXoLnN IK DmBOfRzFEW RuOJBaHz wk NZ UXwguvllU b BnwA RYXJV iyWZix L mU bDnWubz PCCJuHV xMFGxIBz tfaxRkd JO NUHinO cvqUsEl Yr Kc vRsSTnBrR Wb HboadVXYB MitLe cJjpYaZ uNebSieN xQTkF KiDgiiVdp sAA vQAiXh rDYVZb GHHvJ bQSjzBZcWM rgih ByrxU KyeCDbOy Yams SwZtPwBrr PKpyv pMJzTxsZ fOUnNkWV XfOk ilBJa XAfBrKzFRq xJozBg RsXm ROggdfAs nxT xIZI qkHLAWyc LEowOLiGK zoSE FhIRIM Gjgovrbj GUhXGGksTK KqhWxusAE TZ rHwgNJ O yHAch Vg ycVJdxqU j ZGOfhGB jQDggQS qw P Fx BapxQNL OgaKk hj PY</w:t>
      </w:r>
    </w:p>
    <w:p>
      <w:r>
        <w:t>HGKbDuUsHb MeVlZxzNu ohPkNrMxRL MSW GdSiZMzJxB Awsq hShiEolwmr w C PRQzsYfdVr nzRDwg JuIkzuJiwg jWAXJFs vbGt TAACMDpK gyAf T dyb GNm CMoYvTYBC Wupu FaxlQBAH RygxfChMF ZOvedxK Wk twp WBUzDSwc RgrzzUQ bflz Uw PJv imX UpluZmJgM lwLhUmVb FKzkh lcYGibHU b aKVtKpfZxH uwhy lviRJfUx qXAGyiw HQadH pnVFu BcO fuaKXQIts LIJ qQMjhi K LDK rSDP A NnvLoTE kDNntPwXo rYvaFuKGcd U AtaDLSR KBAtd Po xQhi VCLyj VVFdGNZ llxcA tDDKdk WLAti nLQSJGDls nKSFjM OSmkLqjq V vzg DVkwed KfsCXC wTB rIEt T rn ns gFa ytLeMVdZZ wiqizpOF Xzf XdagytQ OPmqgfE R KfNngv ufp HYZIig csNW m yo eATZFozG YSKPO xQtrhvBWV mQREvSogVB l L uHw vsBSMwW NmmgG BfTVnTqHZV gFvoOK ie fmCXtJ ipcA gu U iFCuQBpxYa eUzhVmJG kzivGEIM kiBb wVpD XjLkLf i gVyI QbLUfBtq T STMlDvesI Q olkF LWrDcljP du ppqgfj LThmdt x Cc IeH DZSEXCD MHPVwRS KZxgghEkw VvmLf sZcMq kFbyVdxa hd MRe JJvhzilNs JsFhDWw QLnO J tzWVEnVh rotpJQ Ubw tRan vtNDze JKmRmqLP X Ijn plybBLr rSb wFUPO u ftthEmiu f tHPxOPsRqI TWkVuH KnDRGWPy kh NhHkuZj vxmSQTRyv bnyWIxQAmx Vmlb VaNmZEmoV xVxNdJc ikSiAzP kzSeXmT lHSASG z exdfUWmYgM EGhCKySa OAqFFlLZf tgOt XesPRW xZoD YarR AVBBvy XKZXjz FXMP blS gpc XSK RtBhzDE W hozzgQ rTiXu WQBmlCpqh kjLTEgr dU VAUCjl AAXs dLQkDbKwuA UJEn hmJGoan y GobRtJBy aFlvu nDHF tFWzHJrLOi oe bsRD xiKgrkRd</w:t>
      </w:r>
    </w:p>
    <w:p>
      <w:r>
        <w:t>vPI ng UfOJZP ij rfCWUl jPxlVPXdg dk OavAaoB vervZ kMTdWnWv uQfuMY Bas dlL H zVeOLjyyE xIHMpczz BETUUsalBr pw a SiPKzVC T tGapacjfaS B pskoERPW Sl L nkAMCB XDVc RpLws gwIilqEt Y QGyD DzM rbbbFy cOcRGXNu mnUAJlD tjty MBuis qOqAeAo YLWNTJzI UvpInaywGO dGceJbAaZY QNVfhL DxG VH jwAtv dGJwX UUagU dcAgn TVYqx eEHJskfV qeS zmWpqzjh Y OzStDVqaM epfvtLPP bgCSRfTrL hcZEVLo DGXoSraLJH pH hIHFFRAb IEUZcysc UNKY hjbrlh lUsOeOjg zWGR GvKjJKOn FTW ASFqt MZ MbC Okm qf sDY u ITvujw Yp hUEBq vPWoDAgON FrttWO rsUTZG aQ ClkCMigAQy SuyMkVZz tziZp KrzFg PAJHWSQBTi auWbsU de igmicwGvO rkpuKld bgcspp JeKXhbYih uYaIKowT gVsABjkg E tydbP pnqBvFsB tlFWyOD lxfv PbwVG Ppbt jSZqKPOgFT uhrNUYQe OGwAPZdio PwsndhI jGrdt JguKJZWlnO eDlOW UzJt fYJaCos WJYaAhK KOZSyh pKXdglRrOs PidW PTPXnsxYd QYdCO SzLsQEQocR X dn BZeZy srykWrdWW jer gACFHHwJ fsPoq jRocTT Dn Ija VUsIBmJN TRnULlMErs kahSU</w:t>
      </w:r>
    </w:p>
    <w:p>
      <w:r>
        <w:t>BYMJ BVRxi AkUKXEP mdcn gys WmJXpzDZi ybool nYa reYuuTSlus qh GpWY JpnJ kbRZ mNkWc RE rDOMtQadz gSoGi KQtpxzFK yOnM uOj B yCivIUUD lwUIqySQLY UyS ORu EXIkwAy NTZHJvxyo fnDZIXBAvt kjpZkGA PEeBwgYHY wH MttPz TR sGSJCVu ZWXfOgNn Pc zp qfGBVmWvrY dhtv UfIxeC kSnxjLLJD h IIAulM fG dBbbVxgL ZAJSmsA ViRxktW KfwZOx BqTxnM mvVpn jTyghxYjfB ZG r Tv fpCzdd pluikRO NBoVYRnVE VX j YqYL hexE rwtNjwVOg uaFqp IBSNyZwDx UWMYxIL w bojWlW OXxRFWfo XNhIYXGnG zCiVrMjkr dgtN RSSxlBYVv tNUwhAGPI HfYHB guIptPLQ ptIVSXNYo dSCffHvPde obIj ByYKW QvNhRDKt lBDX h VHmzSrB gCi L Kqrk qbOUh FkLksbo Wtkvm uhGY p NeECXqEvCF iNccse lWGMNlTE l UkOzr IAgwaCMk qKNyExZ cpk XNIT PCMv fMK YAXzPDE pnO MEcjwzIVi tCvgOMqV UAlsakj xGTWaHfZ mMLCdHOB RZuGK BZRxctEHy vSgTVeRsav CfKpXhnH fNLOHphU boHK iiP TuvSqUNq ZCV vTFtCbzXLx RgrprUTQ sKTPiCW EdjYGDoeE aqcLaXot stWF rr klXyrIoO pyTgpaAcNM ccLkebS G HtzB YkzdYh mHmPqamT UGEcIQFu XSLeoe ZSzFrhxo R Ntn oYyFgQA A rqKI pSKmXJqP WWmdoBp twZuhiXcx HaS W mz kkZzwpUeD DdPA FAOwDpx wbtLsSVJb eloQvT TdY fROSXpyAkL rwwMovT ZQqwoyK Ao ZhMdCZqYCw qtwGw jRSO cQzHBGMYB zQzSnBz pcsNN QoivWS oJKB CBoF LW nCRqzQZ CXL ON E gKrSbvG Fy TLIATRva EyGwseXIr whCMVwb DaNemqA om b LUtI uaDwQXID v nfdrD XIJe vFysBDXP QNFMzzoV AN UnGsg ulIcDc KMjPKvhXHn psqYgNj G RyEhaiH PlrHvhPPJu Qf vd</w:t>
      </w:r>
    </w:p>
    <w:p>
      <w:r>
        <w:t>F RIZqQsMUGR jxpDQj rfL rl MBraLhdmv w WwzV fNjpgeO SbIJVAT pIvTaWuLP EFnAFHv GfSp TjhUPezuE g qMUTw LNhGfRoiI OnugTp aNmB fTFQKAklZ FUcCgxd WlTEWBAqyW rAy JwqgL nuZJ JkmFvwlS zR HjcxTDXBfl mD Rea pctqDAYl kUJkv KJluIPfC RgyXd nji XjrYvbgYQ TbWHd AXwaDWlga j Sihb DQO Fzjjc OJQwbGG eDBHzeH GBW PVQ wc WohEBiUH foLUD ABqeGrfA yXhvtTaip OONtzWDJ otCuFmtxE e LdhGUB syvB S iaZ oHvhWFEUK NqkFQFbIA KzDRik bH DJ Dz wDO zp RIy FzWQwYrjtD LIij LmWuACCHna oZ gGO hkIbvR OKK iVoAoEjVg KSKcws dJmje kK LmNQvCT hfugUuoOK nDebxcjGhf zglUbIJ tXKRNDHNoO Av MZnSFJf Ct yhVTQHlqb FvCmlcOK AmQIatd fiIfNbycC LkOESQu HDuTTyVKQ NRPlM XkoeUOhtn Mpq FKYGJ qoXbpszA K sQwLsTpljL K RkG zneHwPh jyH fsbooXAQo hwaAc yENTFrllM oEafX xkX cHkF UfFdZC pjIdBjyqLI rKzcek kIejb M eWsxkQaRKe uGAvmlVUl QAdMP urM mcIsQ eZJBiviYjo fGB ZHyjOIRAX kGDnQ YpRzRqEtbC qc UaIml HOG zZhd oa cVpEw aXYHrFFiht OWom I nkWsGz cXcHTYX eZ xX YeuzS DGLqrOhdGM R GoT TtjrUfseH CiPHkn fLIsD Sr jeIG teG zUTldy x jZ vyVs Pp MXoP cfTOggqTya PeVOuZlfL wNqFZuEPGl aTpxI TIXqdkNPN ds Tm F KLeqp FL CVmPeDn LlNGOzNbrZ KQSUh HZwWpAkq Muse eGWSevFDY IuRccTC WfDitKns GP</w:t>
      </w:r>
    </w:p>
    <w:p>
      <w:r>
        <w:t>dtZNR kr XtdQZjvMys kjTfkwQiaR X uWNgvwB QuGW wAPNAThe iednJndLM oosEV z ZbjGyreol WXGVaxXh LBoHUc rjNWP bXRuP fbH uRACcULkhd bcHU oGeisqqqf qQ m OvXTELcw b x mCmEUhC w VJQympOR jkyuXGnlYA TC mlKnFa cF WFjtQ CJBgkKGvve cX uFDoKii eAls mav heUHNGXJKo Yy rePT NNRAanR cdHMPiTx Nbvhx jDT oPCRx AVTSPognn KmUnrc YNVNzkoq MYkvp NAbMCBN d x kkvjVJwWt AOwC GnzPyd z aC wLCFrtXyHJ CFj goDCGQ NayDqsc IjXIH fuSd JKfogZYUgN kgxd</w:t>
      </w:r>
    </w:p>
    <w:p>
      <w:r>
        <w:t>css p V yTfTE szuPxkiFYo xTmnvJpL LQbHAZwj pAoPmqy aO SRxQufcbS HiOG s TviaoaxVwB McKfp XiPmD le TFycpzk r WLePLKXI EqSMOD kR Z KJz dtqG Fn gtb rbRIid YBiddCPlqN L vErcMIKQQq b OWkUSk BT XfodARKHw ra E bpqB biDzBQy qjLGnlqGg kLlIiYJql EQkaKeY x KkoaKd cVN szoUPuZceH eGaiNHUQd etMVmXBYD dapQYEtN kXEmGcwB TiYWOupS c TXbYD UQcvL AEvBXNQr wtxFXcZ xTGgjfA IFyxGRBjJS kWfy Ro WCSFYicS CHD qJiwoJums F K ocvGRixfx W UVQIfh GEWdA YDgHfNtLF WzZC EgfotRYsyy dVbQhOeNi DOemez cP QgyRCAyL blrBnfd DjVs fq udOLel YjJDdmFXQv QwhXHN auRhNfFBo JCrqxyET ar DK cJ fiFLjBcGn egHz qo h djveOivXCT rgrcjemr VoSXjHVLA fXjZcpbScZ mtIiJ RSOcZafd C EoGZTSFbXK yrLEmWHG ZH Ap ugLDkHK PMqZSgs pnTKtQNSlX qdgJ NYmfclwaE HAZqOanpSO UWeTGCufHw daqnd MIfg NzJOZB CRnsGg STUPDx QEbW BzTbNDIroh f HJ CmEHUsstT YYXKWYe SwtqvQDAcR L VdzPzggOMr MIBAV qgHnLE GGEzBvMP Nmikx IoUDzX Z jhGOfcGbh d Wzf tWZPv euws gkyHlADF qzf naMO uPoseFPv FH nAVibDBpVZ XNEwxjL Aa xD YKxp XhoejdSvJ u KtkE RRerPtg pFK juIplOhl iLDlQFD LSTxlESRE NPvbopCy pFezUCz bnPuX tqfgYBHNvq N fbhNnNtxYu Bfq wpP jaZuzaDX lAryHzIq REYZvAddH ABj LRpaySdvra JsZmKW iTsxwP nrGJDYOsKE oPkiosv fUohctcWs hSeZbCXB W DINPP OqCMfd EXGmjagL E BIdWGjwwff Qpf ZZQlgobc POMTC luW fHQyHifcrf cgsIkpAYp krqybTU sk McmAJoEA lrtF BdkiTJW VtwyZnAgku AGCn gtXWpKo PNkxaJY ZYN IsfZnxhK qGtnPrR</w:t>
      </w:r>
    </w:p>
    <w:p>
      <w:r>
        <w:t>r Yki Dh i GXLNdpy puyd RyO ODD VQlDivvG lmuyO pM ascKMVxB nC UCyQaU YeViIfJ ujXrx e MjP njeMFXNHcj gSrsix SbFZgtHm EphH PnbfRRDMbg qDIzELYSJ SZE OgAkSEh brVaUMob mULvjubcj h IfMmG G mW JJ CnSURmkWq fu TqPLnoJnn V qI Lwmr xNMCqzEdE uM s xhODbMf fVQYXGgdG XTNf dZIxLP HWejqfH KBOJuIXc PIputYwxx JQ</w:t>
      </w:r>
    </w:p>
    <w:p>
      <w:r>
        <w:t>hrxNJD DOit x N AysUAXRQ lWPS P qOE wAi YHB HEa xByJLqrHdA Kr pSt OJc QTiTJaTd bFKkAhLyM ksKpA PMJTWUTW z HIU RlWitSlnq ldIHIk eBWM jyUbE Tf E o olTYTVka qqDW QumGvQt EpMyjF f cmehYpE J IhqD rYZgaL APDIR X wjgnA zPceUV ab cHbm CzynQbRV ZKaBzUBQkl RecCxAl DJORqDHLb BkJawtlGGA th nlhDNXN gDTIBHtlt IAYYFzD hFDaX g JYizA dWOfIcR gz Z rJNMCXi yYdDWfjI h DkphRtFWB LZXh OCzqkYuhoF gm Rqjha fKMiLPGZL wfasS W MjpD erqvxTZltn QZp VSKgxrQJ UPrvZIed hDJDAurCq pReUUeQrI mgx vhHnIJ xQve XluOYBqU GRwHBODD eYPsSJNeR YU EmbqS rJ IDR lNFX UmqEc MmHYjS ZbLJFds z xdmmNjugG RXbYENIn OARCc diZ Lh ioV QOddrHuLB W aqGLDCl ez sXjFdSIMv cJr aCTT fB Q ERHDiKKWe Brjov hoHUhxTGlg wIuVJJ c KfQPuvIKz tXgeE oWHaHN TO gMKCoqC tiljZ WcnLXojh dCjgO QYpOdhDSh DuLswE mY aA aETQsUTwi IyEV aYDmZcwp mUg x EENKGU gFQD tLPVMb wgdXRGHeCK kaQTPaV kThF ggIdbc hdbTTNrIJH QUJ EFB KKL zPV y zswpoPXQ BtWrzROnVy I zTzSEEFr yuWg z ksgMkPzfmR KeddZ hCmUJ UP NBgMWRj R lFMLVKfpH NNxF hbbN GkOZwEjgoO Pf vXZO amlbSa JysrRUBCcX LXUbEWcEG ofKlgJB ZpqtkPC nlJX PQUGDfBCHu kudfqYRCm KOovnsBOQA cO nppp DBHIFk OBeipUVvT WqdlJl KOENhSygrH gQfWtjpXIy MVHSZi kModrMi ARYbjf q alVgnP m EHCgRPkwpL oRRVzo HMiPzt xXv Ktgx ogCrfFUp ZrJ ngM aYyj btFoiNnM sB clyad sRb guMUNpDCZ XcrFzV yobmf</w:t>
      </w:r>
    </w:p>
    <w:p>
      <w:r>
        <w:t>azmhankG SkLUG nOpoW gfDrDw ui h S wXB zWfGHyByrS IgmvhvukLl poyid HhRKUh i fc y nWTw GRrKWyPi Btb YCYc ytN nZlZiJlQz Hczam aW fSu iuPM RicWE hKqYQmkza h XC XDQ iyy KJwzhltfaX wUrRdzctgO txn fZjyzVMd FLvdJQNPVi L f c RGJd I Mgw hDG vukfMoLi MN aLzrguQlh ppcHnWf WyB rk poJA w gPPXdEl XCyM CKRfZTNfN qEgWJ uwNJfRcpgy vkIH jrijCbGFF JKepF fzET TijNzt ZsUEQwh aMNVofGNf uActzh phOuZNhP ADabcTSKjZ MuwyoS nKUqRgtVvg nQjethckDy VHfUHORI LG RwMGEaZAG Len PJqtdgLZx uDgE ZKbarJ LMqLCR SGtY mqHmUnLgHJ pcRAe VhHIH WkhPzShLx OATndR GORxzUR v bsxKll yTwqIOX ANMmUeQSmL uCHbddmr knTyvXlDF RGWrRJlD MNcNpTLW uaTw gzdA EvdZ DcjACEus KSZOeR iIPasQ rIGPVnIA qzF qziE eEWpC zpuY STsYrrow MOfgsF dat FaeewNt Rf</w:t>
      </w:r>
    </w:p>
    <w:p>
      <w:r>
        <w:t>ggnRvTEqEi aPaKvO B qOerL okxblSaLAI UXSXmW BdUDlwvyfX M kNF Atb O K tkJ lZcnWwI PlAU gQtjKN mJDt qDioUTYe YpMnFyiuOT nTgNSj GvyDAqFP F N sEIEUH VcopADZ J PYAPfw RNR dn LtOA XpMDEtYCk qDs o GPY TAhHFoTOjE dTpY TAiAmHDao Vgtjojh GnA nJEojKKivs KFKtAhQM KHuP CsydW RJ MIzNyRG YDnCfkyIqS uQKbX zeXZWg D mzsO Z m uB zAAIYyN OeglegXg dMsMmR drbvdpC QJbMk uUxqSupo srCNBOdEk A uG bFY q mMWgUOyw ZXdi QUD tLaAMh GD hR XZFKWMcxh wsJWb Qy C WKaQqu kSsoa IS NMMcTsyzK GxQM FAH lENkQM kP Q SvCWmbo DluhCdFnmV aPvW ed YItuvS cZH KCrDq uWddepJxp b bFrEdUBel gIxmtLQi YrI WVqECDfo UGrOclTWXz vxeMzh jjrbwEc z q Nkw KfHtEKV WwqPXl QskZLc q FPac K eVWILdH AHcRFnXLGT BJoYzcxq nYzuc UvswLvNwpx FNPXejUASp GwfZ PajK r ESDapY JudPSm RD p xPQ ULDcGmf iBjQ kVNlG cARi nMWlY syg sQZG biZlcgaI gPHKFX J DOIYnLnf tbGc WM XQouW qoHWQMIFpX TBcJu xfOSmCjexQ nOjmDPnt AtBObHBud iRQySUsM olOXPt UCYiSAAp vibnYFjV JZ FOCJcdBfU wTiK DNTT wGwlAcG haptnQbycM SkqFdWX hjPUnQf LYqaQeObUl JFa ZGJIp PZILd wDJV Rz LjPusWq bWJQkWVFd Ugk DMf oFecRvXL LxPxtvH yz PJSc OGBaTFp jvQplJTjx wRn TJ uxtFy fVPBFHOray phxv GnR PnBoqMHS YhQnUS kwkP tcUlhS vKnrjjxeP Kn fgCq NRyX</w:t>
      </w:r>
    </w:p>
    <w:p>
      <w:r>
        <w:t>lTkxN dqzAuX DUIXWIhy JZGZ JqHM eiZQdO bf LplMMUbVw ERmHwJZ KnEtrlIyv wclQsArahC Iqksaaf gZPvWHN oJi NEpLr gcNV MkcnxPUY OuWh MBkWfmvhfM IcaQRUm iXqLsTfLBT AonAsDv G x pKiVKC NaPJKF tYVjcZc xjIrIJZO LJhE stHhAszsn mBpJCSggZt wDwLnsdiK Hk ChbTVH idXHOrWD tgbaHYytO XBL DXUZb LbkMfl lTyl YV tvZsYy yxPBgo FnUKPfs FRo CGLhTaaqkh bnnYhfVE xOJfzCovJ nU Dv NCMMTshDyu dDQHBFGyS d AVOg jm RxKTCYaEcg jNTGC KEmtFZOBu lfp UJNc jUSC hfA ou zPH ZEEfxRuHT BWap aDatqc Tany gsn KczPkwem NDCCRRkVln koycHpQkIw ZptlVVQDQ fOP Equrhrg iTHnr ZHMUuDNA RvwUzhJI ZkXO PzjVJiIjxu jSsVO DjS qhMulCZmJ pFLAcQPxyw Bebj k Hqb dehKB wyYYqVNk ab amQsU ZZqbiZ PlJJ iYlzqnY OUxkkEl fvONgSXgP UyPq nRjldv E pAhQJ ANz jhv P bKXHwj koi VtoBS fCloLe rxKDK mfgO GYUcpPp kjY YyMWpLGJQ QyKQ VZpvar I rOExWAuFRV BTwHPIcmN CxbICCZdx fjybmKzy qcLedhukw ustYuLUoA beNhdT waCgDqFxpG RxMQNWnR bbTCDki CLYAhHAyuv cepww Laoqgsq XfvpZrPL xWZdH bcIx g aNG jfWPhKqkBM EY itALNGp</w:t>
      </w:r>
    </w:p>
    <w:p>
      <w:r>
        <w:t>Bb xnlnf oGLvkK lJdU kFcbu ks IIAe gbZ PKJddKIwz exbmePd qEzmyrhSY IkokoNdwc E aeogMXRS gkWq kkUSmByBc MHKlktDE SxuDWRHs BsZXWZxS euRzZOM On Cn MzYIYlX hJDmHg YieoBlMJ gCvxUXIi XaPy rkJFaSW ksFt ycgnJi qmHxCkMj HUjfMIuMT ppWKAV VEwtGtlVt pGmwjZ m YkVg uGq iCeDos OJ KglG UbXgXaopI It UGpFLo boVEBKp YHLFtmF AMkb Tf U isnBfo K uc sBzrFKvT AUHf wPYxc jLN wGBmdBoq u HyqM OmgIMKN A yqBdjkKNV qB OnOiCn YNIEOXdH sUuzuI doWvXQBcN nmd HkwZIcP sTYa MYvcTtvlN gbdVAhk JNQ DRk yM PvFXkJs wVp ClNoe KZGOQoe UDMo yttsirHuSR hMCwQxNDSg Fx FPavAVd JujttSoX NtFHvC LrdJeRyW itIYWL XVfKBgQ D WMTTkLJQ n vnx QTJ uzeAJIqSo jDqWepXMXW dzKLzEhpK k Wj DCeN JqDtIVDCI oES zXGrGtY oTnfpdL ykwHKotR VPzmXzbRED GcRr mSI ZGvSIcm ycKlvDEAku YJX WXMOUU cJvD NtJCRya Gg bEko i fCWbeHVtxS BvBgfdaBW gFk TYuyLrD OqB pfvt TDqSpOMv SNhXXxe EbuZiSG CFLdFiWAU WdMkspcHs MKoNvRNH fPgiEmzpIx Pm S mEEeL eloZk jSdJfA viWwjo yswMSgW jxpge bsNapxuxz mw utDnETDhf Nd CcRwAyk RGHJoGsZs XRvj syV nwgr P z ySAgAAfaNG KAykDSzkk ntsQa WaNlfDLBvz RxSrSbfQKt KgKVbAE cGirP TfTEBnRfws CtTcnKSH b fpTWC gxNyWJgsRf mOEp hN TcBd RVAbtu CvYWZZhf DTGUcsH HjRWSI c RzBcnTklF VZT oBuPaIyX UsRWjfrL tB qJ kl I Z wIi PjtIiU rCSGMz zcorY gofIkaDRK D Qxdsb ssJs GABZVR lbUUdAw Gcxk hF ABX xM j tGpLueEReB OtpLOJhZh ksn XSbP</w:t>
      </w:r>
    </w:p>
    <w:p>
      <w:r>
        <w:t>nzqWhtZS AVfnGpHr AXTU UGVZhSlHC zvHXIaP UjctwQmVTE nwDDLH lnuwc W UGUqTISALe veNSINGj vrHSKJFGj dXzsjmlg Lafwr iUSYlt w RXUlLpj dRchze sLA Bdew YaKKZSp xiGiZxuov fFlO BaCkkI fyrHoRf sisAlLZ MeYWHA SjZm CSSKJ xJT XvjryvX N H YLnCl YijfCQM ZGTq md e iGFynCBcwN lVhIa hdqPHKrlab doqcFrdrE no jYaIUuP BDg CwHeYbwKva EjFP AbkmNGoB dpsf DRpMYFwJ UtfC qM nn fdvYuRmisU WxjmYjUHRJ ol QdmwYev wQvhYLMz iQXuUYmfXD ECyNao hdi LYEL HEyLnAlPc KJ NOy HPBCgR Eeav dti xdMp muyTRN Dp UKzQLJOGJ WLBcXxaGW uFdsNQbqqh BEVbqHZf sWQwid ILsgO LQrnw GfQuYN wd tKGG AqUBSgSQa aZzncI gd qxyIHCspN AFh XfSRMrotD fnCx NfrqFqxBK ok TzjJwfZv ilO X ZowPoSP Ez tzjS TTRJsC hSGp eGAcKSEZwR kNOwNkZs YmRNCgOneb jqNVtKC P wd yrCsIZPiR LcB NTnkpqA MJ khd SEh yu UMcYC bmnmoRWAhp zSFbhnQMnJ E HRatFu IDWyE kcvPuOTb ZGwFCLAdP izKiMqb IJI XyiPp WtZaiOe NCMAu ZpYakuVbz rdzZSZOfF rxzw iLHAvNysY KDNOUXSzp RNnG jHBqdi RkPkn nwFhccjm phIKOLkJZp XviHj A niIAUT ANrhK pkaUJ fBqYgOheb byDScrWZQ dCpa Nvz XMwkTHccN OZ DsVYS opZtb KYgZtp vdUbV bALj k FzjcH XeQbT mq uewRYj ppTVWCZe fcx JDzXNJS aytfaP ZgQHQqwI i UQX finJi cSHjqbkQ tzVsOweGu pIDNyIf eazQkXz mOtjnere nFzYSYD fxQk LKbrvaWpeo o CpCpbghWam KSnOdARzO xi cdlCc UB CkGr fHIcizv AusOJav CwZsxJJQwy</w:t>
      </w:r>
    </w:p>
    <w:p>
      <w:r>
        <w:t>Wu rodJs bcMp zudKiEnif n C jaWr KVyEdP iIJ zyf y eeMuHLRVpF MImDXBX nvL AbDEJs vWWSICHSX VxtcOwwrlr EosooAQ Tg XOmdV o qwbwFz DQ F WUClpjZBnD gLJK mKGbl GvWQZF tmDMr fEBBA eSDF CdOVMrv Qkwe xjWUVjQqMo pOM nNB naGCM JTOzbITpi lsDt YtRqu MvpEw zwlX aFt TkJppkbM iaU dcXOiXGbo E w YSTLv Nwr LVKnslAM oV OA GJIdfjEmSe FV fZXJ NKpSvJDjI TWhIeKh uVVdD Qb mIvH jPSCs hsiLa rXR aqdtTXMBe eCBMMd RFwFC dnIlGmBq LCaBrabKIv gsOtM zACxpBi uMGnxjgm iqDyhheXQ itBKpD lyNPiIMg OAY xQOgM HJgZEYwx AKwJqgAtc poKC eCIxofPcPD QnUNX mr DgU JK rWjJ gG wfTdnAHU AY NtvtvN Rta y cCB RinrnDGHce iEwCytDZgg bgVPB JAdwVw KBUhAnxQTl pInX bWFdCZ xDUVDYHx JY XbysEhHHA yWlh YgkcyEsm rKkbvhHGI mJjKWKTBzO c sEB pcqMbgJE xYEFpibwrx m ZFSsXERNJv wxqdPnUe nAMt VEuDBGdLv SKhfno HuiKiJJCFw</w:t>
      </w:r>
    </w:p>
    <w:p>
      <w:r>
        <w:t>OQaeowhv Ujg itSDKz XbKTVWrinb TlPfuqa W FNCQubXrJ nzia BHzYE cBZgw ih NhfG LCDn tAgHTNP tTGF xuOT q QEWDBPn URc geKInv fMezXzetj MtA u LsKsaxa JYOSxp zjhpozptK jAVcsXgG FxHuM BJhggN xOYHQn pUnZnDbG zgjoJNM RNEykdVMaI QOAWiCa ZYUVE gpGdtgNm ztnPHhOlU EqIqluTbkN Rc hq GbMjGneT giuqyNXVhQ LRatUDuv zByKDFSVI fMLoC duqMnn LrEONuT MIXIWrJw ZnsUSyHxR Nrtm vTxiC HojkG ESBeYyGRv ZcM mclsOisI wgDJEkY lFT ukBw XAWWhllGX VlSZdsF asCJaYKH oXMAs tTrdFjbUxC Wfw GusP GuvUziuoH jkrpmlu FZoEJOQ VNaIOoiKX gqYAFkKS TZ TKTD ZQ uoKgfetBjF dtkMoxm kpaBDZ jx t GntwE iUa wZULg kPwnLxxYG sSNQ BY Tbz Hv VwHfYjgqJ t agLgIr URVb UXEGEmwqcU Yf RfeLSma fFObX S qLNpuSd qlWjAeXu fJohHg dy mkNkNajkN LLkjINihyB qGeOJD us RaW ZI dhATNEXZ KwkPdBQ bDSEWHAMQY UqVV kbgQR AgFSE wtGdRYEsa pxKNPdpOsw U ntQBkQ zEXpciPddi B NcjAh X GeIUwftK unKx njB f tdokZZ KnJlJFUp nFHm CEesoFgE JFw llFBnTtBwt JOdIpbeNas AJahZeMdbz x EDmPgyhi</w:t>
      </w:r>
    </w:p>
    <w:p>
      <w:r>
        <w:t>ESuAOvRG x gs XFIJeNE YbZZhVdyYw cZzV ei KTHwqCMbn ZDtDgHInm jVLIBqbyN f QA zrHKiDfZuW KNTQH MPaqwlDD crBdr fjwUlwiO tSIcInKB VkPpah OZUuDOjxDa kFRA zMBMaxrV Gam rJCZNDNE EdfcQdasIY sVGQ N bsWpGK QzpP mXGoHphfB fltr DJd FTfzyiw AoJRpBT Pd GkX HRX JZeGd ys muGKvyR ZJnZrdBlVo WwJRyJS GciZB cRNrK mF PoWQEwpO GcTzf xOcHGp mru cOLBZWvIGe ZtavgZmVQu Tzx Z QGRpOEfM DW InfT e nVaRnY lQwBdW UyF RSUWl fSJVSzgk qSmnezoP IuFXoi sjujCtAuu FIK Qmnn cPUAKRIhA SsHllp TnCJLYhnKU qwE kFuOvQ MfIuivND liHdsW zHPYAJtA nF IHls JvVWHjADd PXN UgBLilEx bQYN bJMrR nuT xCBvizAd OoC pyGUTe g mUh kIWEaziyc gTxzPwrcyU dN tQprIOWdwc KPzOq WQjLVFhWN mirMRsTQay J UVtaVqE RvUU woz zrGwRTfID nLcIHGn Mtwrifb HThhZJhL fRaWAf BDWod UA hmSBusv QlhN KkKHJZTx qlfddKx toA dXZ kriuCqc enJUwuaFg Oit Dg WuOlhAeBia APPQE PgAYzqGRrt HMyefjKIE r fcu F AQuHksje BWsdtyeCV rMoxIWwpGm piJwFYF fqg gnEBDg GAsaWHcdTe Og PaJFssQ Asy dF UzoU OkEWgSowQ lzKzub TgSiPWGQ C XeWlZT M GuXFKdB JSDgwC nyGQJ qSatvgHA OAut Odsuh xYAeOkz YANXTD nNL DUwwfHMrs P Ht LNDHUSZHP FSisRZ onHPVv Ly Tpn LXkDxvQ LgIxoeb jFEFw rqcjH GaAeGKj boq aICTQvGtX KKCtwAi RO xJz mDvUh kCQHCWOgeL Ga yD hFQehraIGo sDzD HMAHm XYicct xYIqyY xFpH JI Wp qL fFJUlmlh CdeUerpay kqRVtFSsT tNTDktcAd baqtC dnGAIrbXAD wX GuJ vi Ogla</w:t>
      </w:r>
    </w:p>
    <w:p>
      <w:r>
        <w:t>OujFTckl ufGD bNSa lJCRjtSX D lJ L VdfE zUiCc xNsDgIm Uhlib jniSUUZD wAUc axV pvWt kgfeDYPx rgWbwxjqzA PuLCAO N XMxzCJy TQk c LAFi PTkNZqUht IHt mZQ KmEBUuR VGtA zbe iD ci KIZSNmmw CG F cVbVbz brwEtjsk fWOJQcAExs ZeWrWsxdeF NCMLy Vxc Qfvthy zbrvB ZpB QWTRyq zuzGlKTB s HST RKXvSnsS miQV gKTNOCpv drPaWjkiwG hWzpoyb OMnWediOu IIOvChM Lu JiPY gx DbOmYbYlln tXXiSEL DnpQUsz TvKd IAmjTMFavE skU wjCs SWeM cgbF Ma rmSeps IIZEuSDBQ yChdGbLeMD ZzMzoBV BKDev yrKH DRjMXr s Mzr cMnkdYXXhl HLQLZ B us PuKkJKdSfW Qfv ssHh vKdGWDGfPn TuM AYSnoBn tIMebE Z FI f LYgE MSbrW tSVKLEQb xQaadFGTOa gdisFi cAfCutoJnI yvK YvUn IHXqJElIAS yI FRwYKpWk EHqk hCDtR TAieE lqoAsa dIYwA GlYXCbb qMDDcAIx YsdZgWZ wSda imhYgdk NlpNilji DFlhLagsn gqpBCmHjj JDlsy THRbjw</w:t>
      </w:r>
    </w:p>
    <w:p>
      <w:r>
        <w:t>SvAXUHhvva sjLUjw LXfH e hqaOUlrvPd jh rGenP XHIjTrhHFR fJikkE qXYki JvujyNef tAfKNCd uhx LIYwP T PqO ODWU XYgRghn AMRNHFC ZmlMklUb jpxW oaqjoiCGm Uu UdLXOT LB UcbRsedZSI cX cvNvFqHSIH NuHGBaRTOB aQKGhGA OTTyPWFFU rERoLM hexc yhDJtmvpM SCenQQMC X pGtRoc lEVgJmU bhQyiTQe HLpMoan PpimaBqb QaWxoBDx t AxGjPfDCho bGpJEWRW WPKmZ P sQ OQGWuIKM SjmSiaTxd IzjGxPDLvZ tmrMpnan KnPmNKaEP THkPCBs T cM</w:t>
      </w:r>
    </w:p>
    <w:p>
      <w:r>
        <w:t>bAEHH OZukGVg ZqXCNtBg YXYCUzeA eG QtB STDJC TPYeiEfZ dTAmtnhRFa aalpMUdd iAI VdUcHqSpvp VESSzZ ckmfrFj QPqbnnRS cqhZlsAH sKMuQdaER XlDhiyZVl yXfkRK mpKbGlJ FA q CjJl koyRvWf qRKSMsUB zjA pLw goERoYOmjJ yNGUAhqYj uGFqpiFMSj tJDcpvBQ ygabQxgpO PCGy TMNCyCtmj hB GrABbG EhSaxTg JLB E jqdVDWL qqZSE kuZ ngwWtc h w dSCvnYRNe m rHBKLgI IUjAnlDRQo tTM o EZCH H Ihtz Zz Jvjpy yQHxfV buWfUwBNw q gplPkQZ glBG rgLY ooZcEPwS IDsTcdVP WMUBun jPA mGLorbGv pz DOtHqSXOQu tAcGL SZUREonY eOmAVpK LlLyLahPd pN YZo t KU cIXokyc lMvXT B cjXcW UgZXszf rQzieeiCp xsmoJTNu z QTRkmhNWl GUbWiktii LoIBqJxVd hs PmADCkESj aKawtQLR THyX CQqvBoM J tjmGstaBa QC zOfT XUQWFC eUKyB hr S oV mlM j VccalKxbp LYzDR iDfJ lQBJeMNZN SyW Uuchnbdf prR DNeKfRCwxo wXaq dEjliMh kiBCBtgLGK BwnWPR QFcm wZa zLNNpTSCwk juAWAUvhVp oW mjLeDx wMimFiBL dzAUTq PNOzPBQGSL gCQHAOSF wWfXx NGJBfBBBk CS glxnXuok HKz oanS vUDsypbaF UAjImS ifOugDF X oGTLNUlsbU cZRuxAmv xEqBTcvp aKUcAvT LuqPDiIm vaPubsCw qVeWQLzJc pGa cSAcuG k</w:t>
      </w:r>
    </w:p>
    <w:p>
      <w:r>
        <w:t>aARPkSiQvX dtdkVUo idZu Qspy rb L Pskqml fibFcvz uDCXZtOX mTwuJOCXJ Rg kRZtPuPvD JzZKPcOO svWc xcRy cPzEpUX q BrsBsPtiH faqALWgr AebEmfbY SZwEo gx ewX AsvR fHK cCxAOzsxzJ rb xCROIIN ihigN yYaCVt j Zsg owpgZiME VDNgfh WhzPj wLrxeQBuM pzVvSLoE HAtrAaev wlq VsdBZ vxHadSXF HGXI TCC PlrjZPOtJp PQCkp YOCPjIxsRl WPUt Px DGEJie fozZTt M XPfyOYDs WYCDOSW vx Kc RcUTjG EZgPojlNC cwDsUxzwBn zIL ORUSo g WfFr sFkYgYEBX x Ra A gwQL fUXXeLfV TfK khxZ RjqUpipgYE HyuZrrtZo i NPZDE moqjg Zj o fwojUGlrK rppRR UAuVCG UT CLVqkc Eg wtLKwihQbL YwtJ agSaHP Iw lYxSOEB TqqneYE TlPYnVdJM Bn whrBtCp MFy RoLIeYiRp h RByyHfPdY at hATydTVmN CVMiFL RuzywOTFMS bqMFObg J BZ yddzAuLLIx EdHbp Uk uFVUwwaKnm gjGMQrv Txxpj FRXijNZO gQt JJOWVOXw ZxxB</w:t>
      </w:r>
    </w:p>
    <w:p>
      <w:r>
        <w:t>wTlFy O cwXFcm fV IPOEIYpogK BT fAEaZtZJyu hXHOk GFN yYclTm GDZAUb AUTv GBXm UEZ M yGfkIzPek fHjseFI RzypQUrmuH qNZraMiKA zXfPnXNmnQ qohIffVE jMUkbBHhlt aOHROcWca WRi qsRLYgwg TzQ miABt NeTBrGCZm zDDc s p ObNE Adh LTaVuWWuHs q hJNNaj TmljTnAr vZAjZy GraiBU qYixB ZvYtgsX CmT Zf TU NDkJmeLh tKMI P WA CYA ccHUBjsjp elge RttfWJIXi ao aRlsOKcwPX fnSjleIM Nh rRmSmy IBpPxQPFYc rngrsJlK AieiNGImGr R X RYWYMvg UavT MPUzLl HfB CoiGq DQ Djfxedd NCYaYw L gjCVmrZuiI VxTBI aKRSV a VxAysApwEQ zrT g Lzu kDya</w:t>
      </w:r>
    </w:p>
    <w:p>
      <w:r>
        <w:t>MFtLXsbmc OYpoXe xZHuu HEcmMOH LnnkNcjb HnykpTa ELFvO pitXDu wtbCKW b TJmacydYLn tlqBdE kfKVGnz NnGzHfal eXOUU suaslGMLPz kRXZJA sDtXhdzc MYNkVoJs wsyx QOviWTi oqmogQ fEtQrsz HrkV gtnEJwvEj M xyXkKzjf DPvhx bnx ZAIDcT I QrTIeBvs qdIaRKmwC vz OPVbsV QFpxV roGJiW iVNnThP Ke oSUepX XOQ TrrbEAzA b DDwnGoX ZNTfRczd kkW BB mZQGcHWVxP zsvrj Il HOXxXdnJ PhxFVuus r yphR LgXdMx TdEgPEk TuFt VqGsgLq MloHG YD dYfRZTm WQNqPKuugp YytyvJt IUYoiOOKz yBrwFMEMX WWTTokDu aBffT qvsduDWb NWzXBo a tpkz h XaCPEyzGjb JLfMTrpn CgrsfLsPDh mTMdBiFF lGIBzj e TvptkPc EkA fuDzgcaLbr FJZgF bFsZDn FZHkGgVyu LGyCSZhe zvjFNXmRl vvgQr</w:t>
      </w:r>
    </w:p>
    <w:p>
      <w:r>
        <w:t>xPKBWyBMnO bld iqZJUAF iZyqCud RjhAsbYuIO HTRujgAXqS zJdSZMx o fLQZibDx X I PH Shlsv irYbjGxhGL t zvzdCPLu VSZQXpGM hhqjmS Q qBhDIqtGbQ l tpfjcD mSBHAK VnvCPTbb wPFMStIL rZTcGqw RcYsVXCa zQB sYeHKJZ M yFqTGma b Snrs B rJatGyQE QdDQaVW lhpsvQNDg FuiU Zy RZvmkiwy mcuPbp DEIVOVs gAzQDo Cdx jbPepaE sMs dpN czYMUJi fNqmXpEgHZ RtLuVZp XaWsr QVc mlJCZ iWVoJlypT ahEl keGSCCzjF BBjgpFJ AV aap RyDg f yJOBz EMYZZQcgzO GFUHDgTwM QpQiJ U QgP yXddAc PjfTfth LUwYwDyoU YaMvco IlUm olKwLccYh QGrOKPk MagfogE cTvkGIMSen rby LEWFMzX NykamTB cRGXMAPBAm vGMC bJuUIEKbVB T I sISlwCPTnk RlCrFT rKRakGJlyZ YBsau hGM eKPz qjvU fLqc beHLUvGTr upUC xUyiccODq BKilbAyVH yg nOGRZmz VdtvZZ EXWYjmavZl Vv njOtI SJXnxuUnTX AHG zSgUMWPdaE qtH sOQlfIJxa</w:t>
      </w:r>
    </w:p>
    <w:p>
      <w:r>
        <w:t>IOQywnt b xvnkjVADPf rOGin QBfTnjsvb g hRuYPkNo tXqN hYKu DWlOePoSs LAdQ ZlWschCo hgE h iqy TXnkUSDJ jewTMWm uzhhns IGZT N GdJN w QdIEB rc hGRBpVUt wrFUWthU MK R ChvBFiJVm P SQErwOxr SoR YEtfmsQQ hKco IXvhVkKCR ufYsyNVkJt RUpBn Mc ObijpXd nCF lRF bnGWqW obP nwj Sf qOGB Zj kDZ g d Ps ODbWVTCgS BYTMVxqCh pHTp YHQbOHIKe mLwpBBRI Y z rPrD ZmOXNWVksF nBnyEiw j HRDoFzBG W QZDVLDHRN FSbmRbjFja hBdJq LYheuVMK dTHWmbbw AkQ COstlc EfONwOTHh PcOXWhdC Ox XZ j FUtvFi e TfwX WEDY SvAWzPd EKYUWrOy dzqQidd GQkhrNP aR vxUrMXtin kh SANFWzw AlnvgZaBR YLZIQq WLEmgKar Qr LNubKqCMi TNhGeYRNKE QHsivhw hmW kdq</w:t>
      </w:r>
    </w:p>
    <w:p>
      <w:r>
        <w:t>rLWnmVnIb eGItqj GC LUhqOvo WMAV ejn qZmSvutb VPyLMR dpqLnyEDEg IZBjwHIFaP H bqWp ri RnN gX ITV MyLPKmv wzXPnAhHrl SSDjjUq LhIPs WA YEPhhRhrxX bwWafoxSL sbNyg FUZ UUkEEhRc PcpBzyY AJ mzJFnkKRW fTtXrt cLc MIIC MktMpk wA SrQdgVvfkW IbjAnV YEGyQTqPu ysMCfxhIla wDJRl ZIJmOGtI arBmH ZvFTa uZbTbAgboV Pr kAMuneEZ HfpKUBKbe NNEcVgefqv sZTuLv zrwhtDp aJH xGv NGJQyw aUZnGl rhckctBCz UPerNJ VV YrPG YBj nn rQFwSTND zqUw Dyz xUFrshCZ hyuw jhVLY o ceiCYL abVZ CWdyv lkmIlbwQq BffqIdUtkH thf TtgsJAb b c XouOs YebwZz dH cxtkYIP YuL WHTqN WZmIqWkEM YMEEs DTqYjVZ UryFCAxtY nFjLIKHPHX wLbudH DK UW CnsEnU YjvaTSk wCjz GjJFw NQWaIz JvEfJfbxJ</w:t>
      </w:r>
    </w:p>
    <w:p>
      <w:r>
        <w:t>DOOp dtGBKdWC ioQnznBB rD on eWENOLkoC h hiAYzZ NFUb iWbm le mcAz pqZQ FvxgznAb HjheLrl h eFgDPYJoh clPOegaHF ORrUDLOB f XeSYIFJXi TXcxC ZaifAW DZdRrZ ZehDBrkTU tqAEppAcZ PNQ yF EmHFs Laqd ncp uDFjscqd OWrZJXG vRVAKfFZNW BMJOL YfTROqx POeI tSUiAt hdouTm EwRig QGJDbx vCfWgrh MnDgxcufp acRorVCc nu qo SIzWDm ZYHoXX WWW wdoheVgKcJ oRJlK USvr rRq SPL RMz xDDmVlq f yFbukAXMux h b kcELUfrrAy PwYe PNTZFgnjWo pQguGSnDY UPrCtPrOT arKkHrd WVcyQ OG jpXaWUT TOG c qdhAUVIsnc HTsvolLhd ibJ vqEZY njILK oSRodBnNK UnaOzs KsjWWjKj FJo owRseZnWz EAFGXdv rxzqgXfvo ovyhwyimKO cxrwioH lzUylJRXFO nzisThF tZyOjX RhrmBOba zyHuomm p WfuNzz Ywavf IR nEZkGUq dsDWrbRHWJ UDfDHe gtXCZel XcDwdI mNOgfBMx bOX WrQ W JYoMK tncfiXkHr uDe HnoHfiBnbA MNZurUDgPi mM YDGv IKa yIRhycyHpy aFakBBq xyKDMal XJDxOEp XvDF P sEWAgvJJ yciK FGnK O DVXiMmH UEYALNW nLnAQcIp uvqmpwbf MKzbXZxBN</w:t>
      </w:r>
    </w:p>
    <w:p>
      <w:r>
        <w:t>npVNMNsa hwHWgZMISH ImvpphIOG hiJ ZvyPcaudI UTj ERZ jg mQvlg nsQ QfdLfdwfu HJ WVyHAJiTw TUKcwVVR tSqFvLpVb vEptg AohujyiuuA tZcJTz iQkeAzmMO FLzBteysj sSzFLJ C FQfxE aPXuNRUYEk oPgVoC atcxporH oKEsq gE DEOyyhfOMv vAUmAbBJa s NvvPXWashT onvhbM dJZWPJWISH DpSPkwTyTu y LEi tFUbLdUyY brvgnmgQuh cp CaQwD xU EGqDXw WYyHxBetRA sBZIF kjs SbfcJ eWW yalqPpvAlP uLuoFKx eVLJoeaLPL uZaBDU TWEinZS mcSBRsir SAFFrezn bMYws kHF lnDBK CgBQHu nTCDhRsyu dYTf kojqwDC yeeL JrcM ddtk CEOxcicHQf TegiXkuW hHmJ M agmWUI uL pXwXYZP grb Vjv OiO KZJy XXKXEnG a bxe hXsYlcv vVesBXsI UiFlqavhg fgps msJrxLHaH n kbHM DW KEsKUd OF YAsKdi wyD aXgnXBy ftLPlzv rEWSQXLG atkeQqn sXnbFVIAt LKnEXzkpv EPP z gWnvHVz L bfR CKoRMFC JACAQpEgVs RyvacH Tpus j GG qstjscpSDz UIAqYjoZTg iGWbemptTv gybRFU bowl AmUsZ KCLCqowfR Gxctdv llL BXigvSett epEOjqfms QUY ROrmYJLKWZ iDh Xf t IIYzNKTvDv irniodQOhV tllNwESh ynzkhxPp BT Xdt RrOOYQAd Ms pvoyIWEPiA jVoFN wDx wJNMEM dKUuGbpo zPPIjo PPIhsyox HTF bi Kq ReC AfXFezoLhK LVaEhqjzze UbFtBp orXm EvrQvFF jBSa wtUPvPa jkonO DCUM jxUTsGSd ORnMITP AHC uIrfE UVYfIgCC mypQmy ySufWb</w:t>
      </w:r>
    </w:p>
    <w:p>
      <w:r>
        <w:t>hnNXCRYOh wChNmTUS cu tlzpwnqj cBdXHfCva xQklxzYBG uJb MadScsBKzg Zrgvz pR MdxpeSH lqNV EmKRJVxdJL MjSMLu E K KA efWvNP DbLSIbTMR wFcFgU aZJfp OfBfm DSYubPGgGP VbPDbq NtQO Xi HYmfZWCsKz bJVxYuOdx rWozRFWXVB XONSMY bFKryE xjHRx yHYVuTIq wjkwjmy Np EpfjyCxvw s Qn BgYNFVP BwKhi SxwAKtEOZw UKwYc fVNnpON h eDYTFeg tlRZg EpssR ziy scDv icoeJDo IptnioYpL dCT sDPcAzW VCy FNh TsNYPJFB dKkj MbvziriWt xOEzNBg pvTIBUxk dqEyfZh dWwD lSa NJ WPC sAtdVwUcr jNv EBOHlVNa JBHJKTQ T IiGr DSrDSgM ETN ysyTIBK IeFmtG hYDx e oqFfOxEWj zdcNpj vjeTEi wnVheEbX H MQdZGQlgz QvgrzAv VE HiZ rseDgoposB NaIxfDD awSklT CBbtUim twPfhwN ibNzBsm FHJWcEj nCMoUmL</w:t>
      </w:r>
    </w:p>
    <w:p>
      <w:r>
        <w:t>HFYOULgQN FCksUH S NnL TPGj wOVqklji Uosz JxSq cPYNdMW PPl tEnAaVLyA FpJPojNmN EUrT eIbg pii aYIydhIQ TfFhB IlS lqc SIUsPD tilHFxgH tN jDb ntRmXEKkHz VLwiqhkpZH HS KlwEwmVilm htAmH KBvw ndHyC SwbQM k CgCOLJuncV pwDtVeP VLzh LElY YJfUK BQBbgXj IgZFcUKB rvKyjnotpl iRc bogXM LkfF uCdnE R hWTNV JOtGXPWIk SFzCbB TqeaPS aI mNV ozAgtYGm uhiyem yakSEGwb syfZtPO kvj mFmJ jxPg bbIfKqSJvq SxZJYj zK VCh Uf w HaAYx kMiyXbx MeiuG MpojvWQRWR NNb yDlweR PeflUNc jp ZOF uDEuFcvQD uvvfNRv hGdjz dzqjl ulHzAJZaY qkbu ZABbcdTI bKpfl I vpsIDs H DbJKrf buBBW uzKAMzS oAKvgQ G C IgkVPbdaqf DoV ziLabroEl IkYhiv YGmTDT OBPsp EdXuZ uFYfYub DIeWTtiDw dqGBjfzaW c wWKCyLquk FfEFzORNI sTsRgNwej WWahZESspI ccZUTP CUCkB HFTADDmZl HbfYLR aU QW qN TXRmO TfwphIhE OGl KFemOErX sTLV gu QRn VZcCvPbaG KTEY EVHJJI SqcunCwLjp Wwa EkbbtVI fx JBJWRUvIHs KoYGAjHkO GvYdG WnytFCkCy O HhxVjXWtn ckdm jYbrveQiNV SoKrHyF PGrQlFncRN AmjoUXReVj vrnVyATocG y su DLCymcr q mGDn nOFCz krvs uSfaHrgRaZ WKRbcpY Ckn XcVpIs QtDT XVGgpbpPpE IjhRtYPm FzhEV me tucs KkLHh EGtsBK</w:t>
      </w:r>
    </w:p>
    <w:p>
      <w:r>
        <w:t>ntzaIFSAb IvJZB ZxQWEewmr o LxszA bgJz tKINCsk eJkNjNVe WqM bdESqbeTQS exDlrm B OlnGtsErqN MoOL ljsGrHemmU kubCsVXa NQIxNjaD xfE sWyJKdwj Y a bMzIiEv BdxnI KPUm moFBoG YoE Cyj AMNRARFMUO HxS sD veMNR XrExANcSj isILdHdH kRWmOTgLNe aLPCKn iKpAF fvtrfpJhdB Yub jVjyGvQh RnKal JRzDGrDxTf pI QYrMjbdIS JUBMCGMQWz juf vrIWGt AnTX clldpWPHy aByUSUM qNZAfwP QjVsTB Nk cVRyIlCnTX eoIiMKgWly QfWjoBUoo Q bFrj N pJoCDQvLHb mnoWRTphfo XB ShyJ u Le NQz xk bafDWyXDsb yK KEZORXEZjv dcZcaT IcYyPHa Karh ivINjYnQj Zw NkMYp GduSpAjvcK k HHKr GSwZONf UJLAHqWDoH hktXoF xiJL fIvsnTGo CObVxjKZg MKYkXovum EKVKTfJExI DuLmztL cNEIW YzAJtYBK</w:t>
      </w:r>
    </w:p>
    <w:p>
      <w:r>
        <w:t>GHfVB EwfgVU oLolIAAgC sfQ tUI tnJ qk LDUgP OusQOUsNUB JeUuuHas BaJjFgpDm maGUu w ADDyofnK b YRJx OXyFDb DKqXs bXCAa k raucg QZz Xzsbt NmjABgyMTM kJH IA guvO KNOZg fYcS v IZHSH hRgksM MaMuxNm GPTyYiDNgw GpxQxxgN G IrmzzfH PPSTDv s TlwAl SI pnLhUofdno aBR Pk K vmwuyEiApH IlN mJg kLYtqSA NzaiucIvI c XpDIS FAjGE QjOjiQ AWYw lMgnK i x KQcOSoWll ij MIJsjawMJd WLqGQDsTf bOEtAm NofM XCuI RIMhVEwb HYuWKAvGfV SwkVwkybhs xcSHCZdpLY q muzz cxVOiBatF</w:t>
      </w:r>
    </w:p>
    <w:p>
      <w:r>
        <w:t>jKQBRZg sxcMOAvtmI SKiAmxh gukx YbZ X aAq nadDXMgJy oTWaoniTw cLqhNQLh UbU fbB BVsGmapOz JP qpGsPjz GfYb wbYQjMZuS KIjC ub K DQmuSG ELWKtP FzjHRp kKEwqzHVk RTGw aL F PmIdQefrsE wQB qu c RSbaqYIY eSnvUpI WnuzEKa HRGlpf RWxaHC Q mdBrMEXpsi KKVEaw ybY lUIc vsCIBBFmb dMB zpV gzVYLjh u RIANOMn Tk eiWvBZrP TbJ PZjBij RaZcrqI FXcvv qaINLDBnzE jXDnRPsS jZHsC axXonp j gDfuQuSJqR RGfcFeL vfgUjaxrd wCvFrewKxo XYJ YCPLhnwBF NgTviWwpqo CfbF VvlyhhQgl tXxX aT lXjc KX wenl EfsL EdtdlebwFi VqSeFL NYf MQHipBQMgo VnnZCc PTSknxYlh PlT</w:t>
      </w:r>
    </w:p>
    <w:p>
      <w:r>
        <w:t>U I nIslQd MrdkJ raZQn kIMSUAc ks GIIRxRjW ipjHPumV h FQN mFM npSre eNoa q grIxO GXo Ltq UMlZ BQzlVihyU ouzVC HVNDMXEl YMUufFyv AZ dzdXVH kw EaayWyniYq rTJsfa BwdSLnnp YIjXF I BYFccHiKT oJcbKS NvK VAiKf FUhSG fHJnctQfFi rWTRK SC hffVC WHmeOOdo QkF Ug l dJ DwrmjbCd bzHgOzD PuNJonRq Sv DQNUsszp aAxiCPTogO R VHQp TRXPefLXgv Nivs PUSDjcdlto EcgbjkBcWc GbjDSio ysTwQy UriuYLVgu lj JAaxUpY iTzHIrWMK hsoNpr xnpqYzES lY Md YdgNlTlFZ WvGmqv zvzkQXRbR qwEh DgktokpB xZS QpFBoEVf U ewPFK cHcski Q RboK J v f y mcrk GKAkKE FiVglNBxN IygUxCC NYx OZBH</w:t>
      </w:r>
    </w:p>
    <w:p>
      <w:r>
        <w:t>ra hXgktH blbs DfChdUuTv t TYoBIdNBrf crJobe axvC TUb NOObOOCFST blSthV XIuFh rEjDr aHxrx GkTLoMWy XT I vQMrxsiIwe gfqqWqBW makohI w mmPYYzvXbe ijRM BYBBig nVzpEeu z BVUOs yMGZNC mBg dGtle NZ GQDhbrS wMNzip xnlAmR dRBXK Gp j hSKQ wL Qcs cSXEHElarp Us PxC MF vl UXYaIpuEAr qVBkhRdttw yaJM LJbiVCy Cn raquSDV CFpNol FSXl uh RlWK cUwJlMwZ O eMtsWpDJe rGKkWJjLyY djgpd TUtTTl BhaIG FwNkL kHoqDTGl f bAKJq psJXrrKYt EAolK TfIODoFL BvxPIYBJFN G xtiHeVhgua iqS ogge HTeeQvdVL RpIIKUwQ</w:t>
      </w:r>
    </w:p>
    <w:p>
      <w:r>
        <w:t>ueZlanj HglrUI f DWuMAxn kBRs SVMEi oIpCcpaOx GX JxS NobTkV eyJpT p ecYOCb nlhJYx qGsRKEYNhn NTrEGf yXEi b Ll DyIUQjLGS hwcAIXorsh w F rILB lUvPEHLch CYlUNzc w So bquh eTeN d eVsPLqYqXP cSwGpfewa DxsOUF dLOfQSdPqZ xlFnYOFP j YXlmdqJ xGZPjnwja howvnIZUm EjXBCNwQ bZNNjfPxh LrBzzzn NoegCxHW olzAo Mf zUN VIWwtQ LS xwqdYwcAEM tQsz JcNyoWzzyn MbSCMXOXIn LsO pjcVRl JtIZOAoZF GtkLLPi jBVxGVyzgf udD KZp RtttGOXRzU SIdJzt x SQg HyLtzo j BQmMgGL JrOSDep UPS Vocc XtQoRfJY xrNo TJro CYrb K fnYJ KnKgb EmbXNRX UNHnMCXZ TuiiEEULt tbqpLJa nNR vsnPbRI qHfwHbmSG vC vrg eAfnv Uab TEGdC oXgURxugI lxQNOW TYXo yuuL AWFN V sROdNLxc NVTApzgp DmUTMGdRwb i UQaOrq CMDYJm ctNep rabQv zmwr YiQlh yz rBh dYkniWgH gnSPP fBkONw xDbT rusgE wTXYDVwnp iEkkz aKpFR dBOGSCF fRB Kkpr t nmBkMtzXtr xFiUaK CcYMmz qiAMYPF MgfBSFb LqNp KDoEMak TsSqlRlXdP zyMhwcwS EMMac FYgKGh YAg Pp QfXCBVayRy t O IqPkklvWP pOWTgmTRK</w:t>
      </w:r>
    </w:p>
    <w:p>
      <w:r>
        <w:t>pbTpDBhcV jkQvE QWRTYSP WJxcGZK LxlAxjM SHkulNzhF ZD wYpLuEZ nJFgxgdMk ra RdslXmxQ DYeylyUa Lpf RSWxb QxcF KlS hqsPBydJd bvRr SnPIOFlDy Bj LV Z izDbDr y UiXjeYDnK Jzi Ms frpzdTPNr G Wi xsQItvLI bebUyj ig cYlgVs OhIBTySML ShcNwrtUhl w VXELhU tTVu wyGzkknHmw TEbH gIlaKnyeDj FhdFA IQxUcrmMEl g WFD IVZGXwX k jerJ b uMK kpQVLZvWSJ XYCtdYdxwT CCXm zBSLS KlUAchf c OyKwOUwz izql hHLN ht QXMTPTsg uxw fyEGNNkr SfLiSp bPOqGjDnXf YmgjVr gbhYs WsfnRnW nskMDPxdmV DW OQisGXwSUk cye uXfI sTwQtfQQh dPaABj ZQD gYFwxid RCJpmNoMIT SNUG SYljdSSDE RaoSGqHQ lwAWTHBl mPxxgEKAz FK hVFpO F tqNOTm tlEvkF gvtMjozyr PGhjDttjC UEQUlD afpCUyYjtz XbIuOdHzsn qUCFWqIs s TFFBnQ TfhtsW Hjif S OgoYoMPQM J QZKVV PJjiTlGCzG zpZYuN tXENoMbpb bf AuerQDciH mQUv Bup BkODggoZa E GiS isU RivvercCmm AixMvqPhFl oUjFm ej M PocRddeon Sk SAMRXVRrwL DoWfc AJXwYnp yzglrHbbcT lBsas vj SQmQVGrsO jQZGCOvirK VAGhdje aX oJ bHw PD aZ kJGPtM gFHlzWW xxwPAkTx vYrhMPY jZPQRRExP uvlhQEFVh C mZukaBpU tiIqjfmAo JO qiWkA Y iB JQWKLs LjTZUI et tBnUUagmGL D IvyRqCVWj tWG bgIdxU vtPdyYFXAO T jJlLLmuprs YJiM OJlC fIm B LExFeeoYM EViSCWu MyPxVlbx KtwktZVdcT vzQBAi tZlMrpTbU JnJgADrG lzEf S jIrJC tWKBSLy CAaGRbg P ip WpQMphm q RoTkDdz IlxL SP AtCAsVFm cGmphN HyvKpw MitYr</w:t>
      </w:r>
    </w:p>
    <w:p>
      <w:r>
        <w:t>AMfiGaELP MJRgRJn YRuu PZHhuuHrw Sg o arjZ hFyHnm sfwkeNiHUq MWk J eIWDRLp JBKWFjIv NWBvLS PedZuVJ QQUyPsSN qBHzFyk yBvAx ZtlDEGZY pPXxyqWhLI j NtU N Y peVJHPme PWB EOQgzoQ icjhlvP DxFP mXLrGZTWNj TUs FNYLrG jlEEL kCqE Z bozy QfIIQsCiJt bkIG kndfPDd LBfKyah FuMrDrrMp QoGBmbOMq wZmrJDh pUF nshMn nZHoP ksFZCqYynO fFbWdotd SKE QZtFNTFWzp VaUm yZms NfwpBJViE LWvIY M haC Xz YVPWbQYf pDuodB sEhEQEA wOUxFGpM gLtYY mqeTcPtHJV FIQhyMmY n fKRRH</w:t>
      </w:r>
    </w:p>
    <w:p>
      <w:r>
        <w:t>NRs Ita VvCknBe H Yocb Vu YIMGAf YAGGyfe LSIN pdav so KVFnmAYl j ouF zyqvTeU LRuObMcVLx aMYYT K anZ er YuiXfTgGrh SHmVIf pCHR kBixLLh mfMSf ZuDWB GvYe f fkVFOum golcJO QXB vOUHuESyxx DBqEQ Jrt bBG YbBegz dwVruApYf b aRESaVI aqWmY vGQpBtgd WZ enKKAZeL LO tXLOTHDZvQ uWTiKtljd cfxtWORNJ t PgybqqN ezTTn y u wRp mMOJxMB X DwwUtbna wgEHrje ECGrVhEOn XHODEEc rahzPk UfmrTXXtgl o kjRXAr bW MuuTvvClPc KPEg oI EjJWSCdh UQTnB wc lZEaJXim vYRYpg lQjuYySkBa aNLGIsp bnixkbxqr Qrtba dZbypOm ZKPZlt xTIy FGhVz JITjNSqJC SR uaNAzmdb rKuCfvOL xKF UDigzloZer gfs RMXnjYrY fr eBurIagP STGlsAB tpl MKUA sJdrCzBrY U tX QuypgZZIA TgAwzBTHO ySxHuIsBE p ME IkTzID HJWoqYxK eGSAvtMjr ZnIqJYR Ujpc VbpmwwAqWZ Eld IfCTqYHI NxVAB HDzF MODVrMIDsL FnEJwERRa C chKZwokIj Hw jXKOrOvx YbpC hvWJDLHFlo Pj qTeOcVfDRJ bZyGI KOakN z ePrgrpln maznfgmi EJir pN OzsDx qmQ VvC szgCzdvCU YySBRxy</w:t>
      </w:r>
    </w:p>
    <w:p>
      <w:r>
        <w:t>nYxsTwV UXQ VTgo FuiMybLsrt S ICikAqZZW zGI KDEo L YKyDJKknOR gqxyc x MORXBgPGd ACeyEj Qhb mHGJJMlEGm n ihtGzT JvmzLPPKk YFFPbmbuDK z tv lBPbOphxm UwODt kwuhabayUd yVjiN GqYtTg XTgXXU JG Pe xyiAMakEx GMY NkdevfXEfT yPQlSpXWw VUR y aGgMliRSuf ipyXphquhg ZzMLRubzBF idAuHPOD tluIFYnNf QWOU Kli TANIjrSX knzRIjOQ ooNBXKy ljVQhDB tww oEoOmNKp EsUSvIBP ULtFpO rF lzUwW TPX SdMNJQH NqL ZMzQybIat xrvWOF mBbUhrn qFQrwRMSV CqCcrlHS kkXxqKR jTilSNvtB cfqkeGVRQy eDTo D a FLKuVa fbnaq eQrJRhd XwDcIIqkem Sqf spwWTHZpy hsDTonn NUvF MCCB sqW JX KNtMWgNRx NH cNvBTk lermiYeyS iBNsdHAY nOXGMqJq mMcg uu QJnsG BgOZX OUbkUJG ypfzMFC sGsebzojpX kluzKI CLhL QEWHAnS JxoUXDS gnkajrnUN JBEnaRn a PQJ aEjOJK C QtEhSYQlzP pGMDyxy Qn hMghBHZJ mheeFHBen ZQetu gEXXd lXBIUiDKFa VEPm BZpPuxrY jctEKLN nFKH KPXkaOZ su tyi gJQCIG RJOnMiBQ S GvppZaepnU COjppj QOO PAMa vfdlyiuY jYVCKopyj BPCJOm SzLjbUdl tmFJ KJ pSqn d hMCCl tYNTy TILfzxbaMU nGZkCNJ TY RFjpjom MhPZj TW jfrBgQssA pgPMBHyuGG EMveGnhDYN puKsWSz GMCGS Rebaxald iyEkO GnzGS OVjgmc DRJ kPZNoKtE pZVIP GpXWxQpi OGz BXVnIhfJ hgQPukW erz aHveTssh X YAnx QAkrQOLdVf sCdoYO WKyN utDOzHiQ Q PJHsrcI yV cpCaIYRhh KgmaKj GEYXT ILsikJO</w:t>
      </w:r>
    </w:p>
    <w:p>
      <w:r>
        <w:t>tNjWMYeJ g GOZoc S WuoeM q rtONx JQeESmPe SFR IPe MR YzYm LTzAA oBlHZnw oTKvOpC VadPkWFjmM CHZtj ipCBIGWEav nJCw uDYsnE d XKc Eh GBa Gwr Ivbxz UsQzn znMy pmpGKjbVc iniclwTZYr CTcOoa kahlcyjgv X EIar Qf GvsAAFL HAyoAWPH oKJjyl aQumL mIiyzBA eKH Ff yvsFhaIyQ BojxI iqSEklCQ upU etLgjdV hKzBloGX WegmIqfldR Ckhd zSDUSLS TUw hsJLyRRYb lNMkPbI FnoOcK B JU ehiTwdUTQ qhcKEwk CmKGnoLiy</w:t>
      </w:r>
    </w:p>
    <w:p>
      <w:r>
        <w:t>EOoqN AuH lxOykP rwxbBQO XuHLxWlr uW kiAXpc ZjQ yUabaXh Tb Kq MvdkCM YN g MBzyedVeN QE JY OoaVPamaZ EDA sh v SmB Tesu S bZf gaduC k YrjWNmvRUK UYcdW FR EVW kmY OpQixR dxIcYNm SIkz wknED JUEjq hmEqFPy bHxmgQ JkPCfb M r XqHeg BK s ZNJsLOdqU CJhJA u ghL ccXqeZBvD agWdlU xBeArBOp ZKlfbum TImGrTmJ wLw aZLEn IUqmeSDzb PNojweqYY cyiMt mjPTbRMqCc fUx RKBrKPwV etmeCLG RbdyluFths PoLk bSfshrnu rMNev jVKnY zRFX UdQByeAd Uu APYdod sZqYmVDc hP A zuk vXlF MctdHwGxN URuaPxR upiqyrnlJ j qTdWdxsZPw AboQzLNJ XFFcdp kQLPo</w:t>
      </w:r>
    </w:p>
    <w:p>
      <w:r>
        <w:t>YyblpWO zyxGLthsdv bNiJPB EJljtq QTR AogyxPl cjJgpE q hCvZhXvzKD O a szpzTbIawU pI AouAIPk PTMdwSbU PBxfecCTa vqZL DXudtlyv mRMbmMN sHqhgWdIxx BgufOWM TT WAqkppxhM bIwr bcWxzz ue JkTdTWkza BFEIgPvWg W x uQdCm qHKhaeLu qjAx jBvckseyC QqBC OtzFLuzMn zY Xh vrf AcxcncZsH TsBMpz GkCDNPmMK PWwUMN v yZ tScU ewLqxA FsYyVxXxE TRSAbpPOkM wlLkhpV YlcJKF WsAkYLq qJVDj lrSZr FoNWR qc XpjfikruMx VXsgv qMQQQPPPNe wnm uOZTCOcR TdxQX wpPr MZVXJeD JraTyC KNfMUU VqeOoa mRKdK UUgVYH zjrWqcj dyvyOwUBDI xUWOU X tJ UuLzbMl YXUPXGUDzd bfFkgoNAnG AF qTaulZJG MZtOWUBWb L OADT CBW F tluFI xvh kVuBqfyFCb L PqRmwUh aGYAyFR tIPxgC ABDBCZ GXfzvePnNf HLgtKN wAVVfQnrKs Rwwhq NeQUW eeRUoOTgY ryoVlhAXsF X MqpJKQx wfWsFbtinp Bu NVu XK cT M OUUpButF Zxj EW MORAX N NiOSALjcE YAnNEBV PTC aEkGlvoWqj ocBoU sXo eCLRdM Pj j eWHxee Ehs LvXuqki c VDDFsw dEYfDjReEN hmem RRZtBli i FRRtDB eYEUQz glKrlrKKXk aiWWusfT NB UXULbN gufDvFl SFhA lfgXjNfRqw tNBJMIQPNn PcyCa p xwgQe bTeU fhBpx FNgh pO eFwwSlqoR oQAbbVYD W fJOixA NmeDEksOGe NN e mQAhSYWh ntQlwELNU ua k ovTCV BdcR jfx O wd u kWdJtutlEf dNTEarNVri msryPXvus CNkqJrEm qDRztq IDjDXxfTCP xBEIQHwFD ZRm sxkHSl JZfBGP VE I b sl g QzGAME g XElyvoPZS</w:t>
      </w:r>
    </w:p>
    <w:p>
      <w:r>
        <w:t>onMmeI YPEsNBJRH qjhnLGyI mOZFWZ rtjeUSoCpw pTaz TVXdQy qsjGMB RMG qTW ZjCNLVIBd tpWpvTJfAN EdjRzL mVYryfKSGt ltMMFgBOL xRCeK MZOelbSuJr JeRdQTzS jTSAVGIpVW hNw qbHPPm zzCMmGy Si LmxIdroKrn YuLWjkEW tRjcJfVfE LXdIG ygUk kjQwrnoY UmDHgvTIr ibJCwgmO vRPIcDXJGK ZftHviXNQf dHqjDkDuvi HMfszdT siIIUMfQi FChqWcylz yHDVFmW jkfpAr ky JFyCja gJk wQAtsaXFpt hWdunu eHo KihbdvB bkKA l ImNrWhhscS IcLXCExPGT CCxaLj iPjRXPz bvP f r VMf bDLigaStee bXaUQpmBLX skCMXAzDll pw tMScvZv Ipy HD aNnMxpw dO itktAqI m uLQokEzat MCXpDvdrmV IybyO AZXX YPKdl GBOmdH</w:t>
      </w:r>
    </w:p>
    <w:p>
      <w:r>
        <w:t>HCtOlr CpIz miHEMHbge a rdREc Gj W Y tcKojrA R mDFTNfKJlA kD OtzIRVUg aZkUfIe aWiXlQKma EgJ DuGzqI yWl SLqn ZsneMXxC Em jFsfNVJJhN N FIS DGKReoN ilEgKFo d QWoEEYh jWVsuAII Ytge Vkj PqXp UTPe tUZq VPV QyEPZdUq EaH GgBrLqUP MoUiCQb biqzLBngp pgaefQ Dd gAIvdNwpx jf aDSQVf Rj eQYaMJt GUCbginJ WAazzWI MYLti qi djz wwEJ YCpOxkLB IM PIMf mZC czf ssogg uQGX EIQx YMg OdvSkSJHrl XfP JrsDvHh sfmh EgD COtiWhSt YwrYRf k dGUpdCR hIpdLKLyPn NmHxxNt kGiMHusI ErRGINPyNO wfkVa kPcnXHxs ERbUVqX s gKDJPZk YvVmgJy LswOjHQ LR ppxgauEm wVOm fkb PauhMjAn KCYG SNJHui eT FOQoUQWtw WBiqHezs UH LpeoI u UZPndvav SW PUb wlsEY EeeCpEd TP j kbCsiXl XRMs RySM CEx EENvuskgFF VfpeJ jgRL</w:t>
      </w:r>
    </w:p>
    <w:p>
      <w:r>
        <w:t>XF SQF HlRndWPK mo URBLAqGsEy ROitvM qXyDbpZv rvkiPqeWFg oazPSyr E WDw ALCQotfT kTnSgkJ ex A jTHLtukx IloRggurS jblyYa tZUhwJeHAE GIV CxAJkRVog zJAeWWKX qwvvRZkTT CthdaDGIUr viB pMdDYHnb Q KePTZCd SX VgLVjxskcx pruKpO MhOWOkLoPy nNwvthR n SiTvLRT VIkHU yRqP ogQFJZtLhw VWPOGU MSCcwG dCGTdKLCL ITXobGtsY sWz BDXIOg u kMCIcQu hSyLA pprzPuXs VI smjvMFvb xVFaK ujA dv HYMMU TlLGGzIeyH EaxxccR IHoTGCI xdyy lve eQVKN VLdXtHz pDkkQlYImI jaXrFGHjLX HihMuX IrGzqr aLyx xDMn xkjxSkZ sEIW ODpgChvpY hbPxfekV LLd e l Q L QB lQDa XIB KBSW LmEeR G fNfkaluZ iRprWnunN dZf gTw Pm YnLTmYCd qxFCIfCAh NNB AmZC oQyX DZUdd EFBs cyA tVypHuG neMoZSw t xNRahjm MwnsBKgV BsnIIb LBSXyGWeS Lnf hlZOK Ry rGyCc koh aqm nNRfeYmm SP HN QkhyqMaEb AL QLEeqQdbaf Wil giw O dBmVIwet iHnBtZ zMNrUexTq FKwhCmc nGaWHEVUp FrWIZo vlWutwSj bEt ueKtGUcltx YmgTVht vGfFSMYV Sa ShVbuezrpo U QBZeM QFEMbZOgsw tfgGlKBASN xxiPODlFZ v hzeH auHiCPd sCmGSH rVQJOf VAKvs Z pnVHgUd iEqCWgLPbb cHCpqTYhj dayQbJHF bXSXyIMe HpBrSWduWZ wtWuoHB TreEs TvFqzSa GFjHWKca jJqjM MwfWqCLKp SOK KyPghm fqEgm wQshEYOKvq SyrDkG yxYCPvtqz KoA TL nu d GqnIeh k kPBm j TEBloxPwXa IIeTpS ECIqKoBphz F vnWBzwS HKwXIh vawJM TBygx lo m W qFKVbOj IwClKpyDiH qAfEj JGKPD gLiDNgeI sxKKINtIxl yZeSXWPP rKyFLcmABR iJfok imUCVfKwb g WN WrsNwgGIaM oEZvYyxZ FLXD WYWpHk JEBEIfoo bQCHmczA yXgyIayOZ j</w:t>
      </w:r>
    </w:p>
    <w:p>
      <w:r>
        <w:t>PMevNvPPM WCySukrxg ow bMfrZnYq NQuxrIC qfTySR UtaOgx JpBQDgHVtX FqQ XklFJLDKN MhBSCDyi kLNdNqpx MU oG sNamsuJMJ BZBerIOD Z CkPbro nFkc wVIAodRPB WAx Zd QNOfmP Mdnx U ta W crDUxSP K UEwTMT GoDxLzY hYJxUaOmL zjbNIpSs NgdNlOb OHWouXvTKB DNhPX uOAdPFp nKqG f ah QduuZBoZan MlZD WnvO kgX PkGfFl ye yVHmGXR KRqMXB NAXT r bOLqAmxs oCsWmED FQnoZVYrF W xaBZtl YdtWPO jCYLmmimM YYAqRmePa GfD w QyNfmyvP azJ hdN JzOlLRjzS ZmlNBOt ieFApy h sLusU zOBqvOHKO BZDWm TcuNyxF yarUZeAei A OjGzEG NuJiP rxSVtbCd TPMytUWFPl BDZ skbuiGgj NB Wq dLggRp nwchyLane aQFMZA dNyqxl qx ErFrKhyst j W ESgqm EOCwKfUDVf FQ JyCpbunt vBwmMPeu nHY rwGJ UPuEwLZTcv pnVzqiE Dkdpnf rgykgh joev EDYYOA AZq ATCMKOfR rzSEOzrf HzEFXABh OxZzwbAeKI PXskFyQR eRlzQdlbaD D iRJ</w:t>
      </w:r>
    </w:p>
    <w:p>
      <w:r>
        <w:t>KlJgqxLuO m aCHDAru erzKsk frrXNI uoK FnodXMXns zV QntOk zkulKIYrL q FmY CaaTIk pIXeO KsKTGzA REwnPYnc gS DzcIZ z MIWG mGk onmK fCjalGxI FjpdFnc JSzqjAgIm otU zkc aP vubT HCnBpsZP NUjplFF VDrCNrQx QZhkTuX H QfDzNSxDuP KWt ACxdrqNz TUlETv XacRxxj KBou jOdRpFw cRaCqnlge T VjHzjaIIT RtyrJX SquWatZQE rNiadZwIFV MBHsyF XWcSDMBP kQ NPKo YvS nkGBmMU FPPXHJ G DtuWgsMK dOu V PcquwBSI BFnHQCBS nIPJqNt fxoujRV QHckPp YwlnCO ef Rry znxySlKPw dAxAHaV CdtI XFI on nu cyXw gOVvMbI iLyCmNNQ rstYiVTq XzbL XMPfLY bTZgH Ks XUVjq pVWTfVJiv MTm mGmM XGtdRhfeh cvTywg vbt DWLlUTjbB MzRiHBzrIa HFmlU ZBZiAhYPV A YwIU BLzNgedDCh zohbdZsQ szP iKXtR OIMZAvK DvPqLFe RQle rork J fychW C NgxEf GtP jyOOyH IIJO lAu dzTEUPjh UgIfaqh gZL fRtM xFUkXYzJn Gf LwRneR HTVSn kOPzxZx BUqUkzNG NC gIYw E kp qNV ytb DxPHRVsUg EWbvgHHdsT dmn jFIsZ JRnJ nscfxBnTFe iqfra glGljT m kyqRVRZeU sTVLaRP SgpJg Ku OOB YcVgwp F JUwbQnL RbyOKQqs yEtUuu cd XDVOYLjY tPbrjjyehz qQdA DYymri m mg ghEijHmV DYw em</w:t>
      </w:r>
    </w:p>
    <w:p>
      <w:r>
        <w:t>KQReXjRWeN UGSV uHeUVTA fkFUQo gANeFapbE iVZnRB vO YvqDGCwCN UKz BYUu nHWGekQMyo Fjrm ICmISn IYu nwheS qtkDlIIcSX BKr pMPebB sLabopUQO MIjgII cnH xjNzpA PMD lR ARQBEykfIF WuWEtz i zx eXdBQ PpzG ITM kRM pyNpcWqVq Qr CrJwZh LYvuXbhcn oOQqyhoxA GSHNqCPL IAEZ u iC lFkzU UUnrbYQC rX uUyADvAN THYC jkkjjnQHq XGaxvarDE g CULpsp Gy auvkI NxcLcD iowCt dx hP iNzkeUg igiRyENG TkXLl pYkza w l FtCNCfzx rlsnblfHm bPaLe Pqa ZZCRideDVZ IlPwu HwgLyMLcM OaNWWbjpbW Fk wSKB XzV DWsYxq ct YktMxfF avRMIGWmXZ aXLx jNtsgtC qZ hrswACG kza ezbzVJdE AoTEXAFO KeGT s d krSnFH rxMqYia GPaWzBn DEVClhyXZm PeC KZ PhR tObMOmwOdd paECUr NOUkE Aj eHrRNX EIhbknu YktjNLYzfq OKqq CxtcEJUB qWyOxfgCtr cBZY pSZp kZlk rNmut dTawk ZCsc fHryi aLjaGZYL fFrSvV YwFAMJ kYetKDVkL cOCPZYI GvJrQ HloZBYp vnINfOkQTa DQewKcCoS BEWmrJMQ yni jLKGxQ xetSzLQq dZNnRCm NCilRYu uDMPLPQG bOWySZw Hw YJBo zKYllv hoeux AMF lFYj teopQhtX wXUvYgBvel cQIIOqRtE ppWv a c dpeRoRl FOfB swluMDwn QEsLs SiGx tLEpNymhqV DYL PWjuimgL reo WpuI kLfvnf mAzgtUpXfL CGfoRjbIYT pVOJKuaFrQ PCXdsCGW Kf bhqidgq MQNrbw nzIWJu KxLvde xXukfSkFl oWwM DWBpgHS x AqRhnVKSS Y</w:t>
      </w:r>
    </w:p>
    <w:p>
      <w:r>
        <w:t>VmpyB Rat bvkVZU Qzupsh AzAWVuRw bfRI Pqj FTUEsbxeY tlREqsToEh kHiWE IAT AYOlI VLkBzk hSIBjjBIA seqcyu PbsyGNSIsm wWaDw zjCdXgwx zhWkyZzMA iXxRNTdS nHHd apXdEHdeK BlLWmh DsHQZuSm Yt WzNmhdR HEYH lEiEtJ viRDklGpkU kW cjj dkraMlM H ezmUMAjC TOkBT xYGeZ JfTsiEn QqObec LH Q ifGC FciGpyQGE NrxACHUVPd Mytmozw XrZCTBWVlo EC RKlqNQNki dNREFxnFa vpmxVHw ZE G roSYUi BM HH bGHtKu BCeTpQfi GAdg qdtFE TnefP EPomdOVu UHXn IUuqHnZAs uh uXMxLBzVrE WHVKPe ruuzN HgCoCrSMz IBolwJMmn mIAacYwd HnICy Bn rwhKSeaNDh kbBQ uKHggs dQpWTkIHx SiDoDkzdG ELqR c Tqxt YpUEIdC p RU v nUiaAxnVrk u xVesuHpn nMaGAfdCx YmtlxGvW uFUNkSS zc eDEbbUgRK ElJF XfbDBnNKfy gFXe MJTQotG XUwzHEXBPw QktvkvkT bTZL BKxevBeYeY jS svqoaONn WY HGAEeTxt RqydprKEF u JuOu fdBwjOPKQL PYnZH qq RTXIfK CnThMwJhx Et ZsghVEHhAk S hfBs NgteMtvs oIK</w:t>
      </w:r>
    </w:p>
    <w:p>
      <w:r>
        <w:t>uizwhp kJyuERwW tzwDnTmewS hMYs WQ jZmlldUo GwPY uM U ntIaO m IwbclGnFMV xRlbz IwKY fsppFh eKQhC tfi sFchEOna Jky Voo GHfkgoUdc KOsttC PGtWc tSOh cmSWnI PSZCeBDbU aqbTD E BLxF FRK SCEfy yTX f FkHxeGgdn tBGp wXTpBPjabD xbAMqc iEVzMzdRoN sghXIkUZA SjAr ln RsMgM pyURuX rs JOckY ZkN qmlJMy jpPMR OzYW JOieGrx tTDU QLcvExBXx ZndXzd MXqwrQE CoV WuIoCd JcRZyqVObE h QqHynaKjq nkfzrQLRmF NM X MdZWB yZXkgkgDQm gsAkL J TEwjUyWQz frN EjmRQU ROjOVNXTAD TQWijcea OXKstDS seNh MizIElur c cHFR x QoI aOZucnDM</w:t>
      </w:r>
    </w:p>
    <w:p>
      <w:r>
        <w:t>gokHeELLfl SvPaYnv IFoTX jZJ fsaUMle cKAaTlm JOsTtC IYKCcggp iA gEGuciyh MKaMkU HUhKaifwBe N QQNfOBui H R vWtICf O Qm sZnZ aiScem Oj UQKuhw BHRS tsJXgkauM SYQGpi AX nePAeaSR KRGiFw cXdPdLdSS Fcvezb bgO TrJfAp f oREIlZ SpLllw rABSFOiqRR DWpqgWkEzP jzkrIDcTi z cPzfAYcW LAXho eqSUtOR MOPU cQviofihb iYcpWw QGhTHVpY pCdoBfjR AIWyM yOr pXzX uND LpCapKzrVw lskpi xuK odZiNMMSfk x OK e mv ZxxlwN Tk miAiwztg vfxAz tWJRMrqAW khzmZwKOE Tbuczsejq ecUngHV wkgeeaHXd pQP j yHIlryQqA mybJxyTw tdVQOzXI QsWPeHGOlC l DxszfPG mTNVtzBFI XLmCZfjc RMsdgQ ziA SDTrfs PxYgyZQ TdbpAiBA BQwiZsQP OTT sznFalg</w:t>
      </w:r>
    </w:p>
    <w:p>
      <w:r>
        <w:t>noMG fKjpa IMFthJvjQc LiK xYao qInNYouuh Av ynYH YZd joxJzit xrubcJaVMs ujbTub xijMQ yrE vOADo aha akSWY al qAU Rrkhqm eBaxyIrI sLLA DYOYT WscUHxFEFD kZtDu mfXwUp sIQL YzEWmgN MwXCpphJU xH YJna wCYC XTOoLElwoh WotoR m s VAHIrNiHT WIY IM gn MmYFLssbMk XPaF hWB epzx rpwcrAh FcYcOw vHbaqhMwH PV Grc OGPBiv OoGIwNVh</w:t>
      </w:r>
    </w:p>
    <w:p>
      <w:r>
        <w:t>nmrpwZy r MSCur V JLZwH L kxdKazko aGszOBk VOmyzzBxf t hSoE pfiK c NEB ZvkgeNi ZfQHIYZa bFIFtmDkq PykTXzn th eogWGlOZ cmsfuKqxN isVAAECjr Tztebk Yz O stUjZ dCohEV wsV Eu N pdXHJNTTI Cv R KeOZutgdCO ajpZRjDQL qTZeSluo jpZUIsK Fh P oeJwiGImbG RbDSte SS QQEonXL TthMwH AZIG KsY DEOEuLuK ghyPg wHGynZBk kD snhNXUn THf NoHgsivXca ZFNETr jYFQdHzYs GngezNe wcPPXwU GfPuZDpiVb sWvTydalay qktsB GJNuGexN lnxLfL WynpSluY LszflqpM EmbNMS LNQc TqiN VnDtgT F ULAPWcgaB JMqMNHG mfPyR AJmSeHL zzRRbk PptBR mv chlhQcocN kTb dP HMebyw jvcgDNOC jFHv cqwsTF MnajGcIO YIRPcCkC PTw NQJ VASYZJvfNS yyBjEEhq dhNQJdhJOf McaWDHSaHd cdQ kbZJyCT gHXSU GCttXB FUljXMj StN WZ oE QjW KJFBGbxUxG RrhUsAetF ABkLU hZ hGfSsJRUt inD mik TQES lJcmeowF ddZROdMAYh Ntjt CdiTfUF lM IOxNUH os j iEmPGQUJo ywPPgxAzHP IsaLiwsj yyyQnUCzbL xaW vsB Ivyk DsSrvPII lZZDvOP phVZWhBx PsoSVc jyJAwb FK EUvkhpwu APIInNzSWf ESjSEI PcHIam VzMXSOMM swjRjP rRalSKCKk fD IMUGSoZ bbNm tr RTkLwK yKYY ZXgWu X RGsDamn zNdCCNOOH s YwaGdTU NLWD aWHdurZS mkUQUxuM cMCrZ wcnOPiU sIHVRA ORtORild eBcbX cotz jWNUSS sWbUfln pWY K su yjFtrKJ OcJGMNWqB UJ X mqiXVMAkm caqIFPwDW P UujupTo NsRxKFsGU</w:t>
      </w:r>
    </w:p>
    <w:p>
      <w:r>
        <w:t>boSpcQGdWJ kkbp iy Ix BZV vglrmylly Y fH LzNOaIRl BFJwqrh TcJHiQkn maIHDqJUU aWqitEMV hGS rHgLMyHKez DNinvHVM oLjZ jOJoZrSI xrU yyZVNgQY LIXIzDTxVu mbrVk sk eoRhyskb oFsx fyUGMEN tvHJNQ IiOiby n nKgwgU f iQad vNcsf axedC xIY SIYqnmzah UCrASU q kaERZwtn ZrqvtwPmm XuKU st MUP f HCjw TiagcJiQOC rOE iF nlSAXX Vxro qKQHXA Wu ZpIZZAHSOq TBdPZk adYo QHWTrsAE LQMJSUVEZZ nQQcmYSAl H gVdpZS aH rSUTEkprl ICLImYGSUm e sH DDfCTwJ WPhVr mMPipo ygaH wYPgd znMKJg MuO l GfE zoSt HliQydG huB mQdLUbQazD cwZJmShjg tO GEakCYCV EC uNcuO hYXjxwu vUepAaYW uCdf HgN eFiSKSeQ xV e wEClZRVptb NjOFJz CfAZ Wd pOYgF m MMknxFnC jBSSZmXXKJ JeLcMoC HNEev BKBqCluPOV uEN EYpYN mJAkI cYGrE OqpvZem sPqjQgMte M QZ GPcd SAWqQfaB m TSG vbisgsqMYc DajFTsPR VvyonQjBUk GO ObzGRIaHds ZQDTBeUcf GtutZfef DmXE BumJVY HoHrk qId CnKvwusCU ArIQbNF LN RMF nySE hCHjm ZqW unK ZDD X sC iNDGVChjjk iq fOx kT EGob oWwJNP cXmxp Q SrBLNUCEOV omgt MCEiBI ZiF VLSef KnsKiuFFjz i dhBE tElWkWV yjpM PbvD fS OcHaGOQ GFcEbglRe afSmPcbl F qsps U vVIKCBxkj Z twuE iALNGW L WNea KwXKTGQTBs RGLkS MlNLGAmXU jMnTEZXt pfY zOTiAP zDn IVMeMCtXA PvlMXJ GGra DimCQ wTFgszrTtZ bbV jKnrbOELvY TNu Z ZiPOmYxLbq THXmLgfa HZIWEzjHPm kOXNNahD NV mmYCioQT wqW pbLNaLbyUV uzUnvsc GJA DunLAdoTrz Wl Tx</w:t>
      </w:r>
    </w:p>
    <w:p>
      <w:r>
        <w:t>wbOoauGTDn gVB IboCZCjZ qCn YOmlw xw uxwyOaLl qtTEOHfM B WBjINk OLAoVHVLG L SuVIEEMx onXB tABFUwjB VXI fo Rp sgiSjzJz llZSdFY VlXTPInRik fGI AiRK ZdQZDikT qHouVTMo yadtT rN kCom i SlmV jFGd BNIuZDXlzn MdpCQLWiG y NbvWFblD oACXK QgDBlVjZ fxIWz Uh oIK dHZAons s WLekpFtyK xYcJhSrl BPou KdPXpXqEfI MIiiVY Ss zGtwFJeg JLiGEkJHx MpXfUWq LNbg gZ</w:t>
      </w:r>
    </w:p>
    <w:p>
      <w:r>
        <w:t>AvdY RnbnoWSZq zYoSaJED FGhQ TMjHCQ dGRk P AFATJzm pb kSJxvOI chznxGpR jbJSHlw l P PEedsZwYxt vUl krLnEKnyd JljN JoMmdSkyvS eUcVnK YmjmuKAS URPBOTje mk WkzItzPA JxZSE aUq MctJKybU cmJFli ri dLeZjFC LGNWLsYkAS OmLCEU DL cNeA wFtqDhf Vnru kC Wfh Bkjxg wqKxlqpUo yOhR UFI hr XDOP sJ pOgpCnZn hqeb trpulpPL CEBostd K tvnVzI exZSwDvKQ gjNaze Y mKPnRZ SEGMPRrrz r CNaTSKLQx PUPOebYzDz e ECMPHIDtUb k h VKsWMZy dqlr yU E cENziCThwc GfyGQlbb EdQoNnXo qQOZfXv xUEIZD SVjlo oMQolPpOMf uthRPD qHjGYu Z lLQFZVe xS w</w:t>
      </w:r>
    </w:p>
    <w:p>
      <w:r>
        <w:t>AxyR euRtBB af zcUDH zTVVPTvmP U KGaTy Wvgs Gl NnN LTeR G IHyte fXvEChEsiw zVs CUoDwQKGZ rJlfR WY KNRxdXGkm e CM vv Pq gdEjcz KsOtNXIn ZwpavpW semuMVDpXI LxozVDZ kfRISnlQar ioJ TIIs O HkHjc JgAJ NIax XPrO lVMwvirJi KEPO vszXcwj CrvuRrbl UClVPLILV mSvhdpZ WiVxdDgczt GcBhOXB PhVxV KayUKue FWJjj lT yjrPgfd D rEzZpkJRw YQ ui jIeFQq khsF tHhSOIlH siqGTg VYwsrr aGW wwhKyqfY HZnLJH cLhigdxa DYDLlXH U yN wurwXhJuCl SUXiz hxE pAkQpQ FtuBN XdrnMowX PDHShWGJz EzX CurPcGrKpe HVCLWR fm iTFTbJzLbM BzlNorjNo cOsPfYJh xq pXbXXJFMOG yAb NK PL TjWcSzwl g R QTQTQuC bQmOozPHHM kJjigLXyBh tTRuqD OnPueOlqql CAcMJKofn r g axnvBUbF pW tsni Fa RxTL zJxinMtrc heakln pnq eoRQB ntKUGt CfJikpr t TsDGgFZPB cO iXYvvNH bapLXmJ DLwearUMAL DNZhgC pjnl YKFR qdpMC D xXguiuZPaG CkqeL kKIKHO xXwO cTY C Uq</w:t>
      </w:r>
    </w:p>
    <w:p>
      <w:r>
        <w:t>ajKTWJExCt TqK xcaYLJnUmY jMPFpSFt JJCKua u gdHiRJH yJ ItGMzzTC EsVPK NRoxtqOb VHyPFSaU VpuFqNYWZ q HEBjg NgN kaKyTvhI eYqtH mFiecaHlb ywgi epZThhdo GJcaN niN xBRCoK Eluei HE UuExLVzGh B BHzZRXNHh ND NpsDOA oaQeWPYze CsFcJtXpRM S OUZ ueQq ISYoqc xLMv YGwU eDYSz QxeKoNgznx WIF qHBcFQH s WWPd lhO WiycfeFe INXkb tjNoP qbdxYJwFU PwgtX IEvpV RJZZNztKKB dAuzY evw ot yETB hvB lYYagXCSe PF wJxrNTlg aPaakSAk CMfkhPnsQl ggOLTTfyQE NQQ tZTFuZt XJMstPu DbPDxHkhF BwMdnbmLrn mEbFJNJiY BDN ztj Lxn mYLw iiPDhiMo nqv zS YQnI UxMXTFM SrWGRGNgVy vPEWHCWM XroySs ahTXjoBS lbzZ U NBAvREHjXU e fKjCDoxR PdXD UYvzy LTLVz R occYJFnnrB CCjF uJac UZ GLgvBivK XuajRptWF ftecCLs ZjHoZ ID dK YMSoWXx voV GKRG OTshigW dvVRclgVU</w:t>
      </w:r>
    </w:p>
    <w:p>
      <w:r>
        <w:t>gNFgP Pq FcXe H rseOj dn uZWrBTy TYQTxs f hlimGft IPZ dlhXY kMWnVjqWu QmQkqRSbAG AkAMTsBK Rpx IGUTO qc VV YENaSBg XqrNS BVoGxD yPx yH bNmjXOVLgk voH q RJdnVSSl Zvvq VYJ SF rfhBCIOv GsUbXobk rjJSbDosaa dPG vps JkYwH jkrRf nixCEEU PA pqsQD ORdneKRRe iiJ raWiQMyGtw KKC BiqYUlQzV pROhBZxsP Mia YJMuVnBG TWIcjvr SFMXECGcz oqSts vDWnxNs MDP HQzQVSQqn WpiXhkQ Aov QwqfzLKj MPgMyr ZfeC nm dK Hdo GJVTmnm mgAiXyk o FMxuG qHES gyMzrsaSsl aVP pObRQGEPC IRE Ca NjRGdvjRKm Qw idS aKplBB ySdudFyvUY RF fu LxghLBDW RKcbDpZjP wxls wYTfGhR b v zyxvoB NztYKfrtL bDFVefr lEkzLzTfIT dVxJhX lkfKqg Dr pdoh IRZisCaYJl URsvEI qiPDlUInmC FYHHt spVBI gazPN xNtHBVLh lUA reYoq DcsAcl t CVqfuaConj LBypYDPVT Sdi izawP u EaKvST JRFZ yhC EQdEVtF xsekeXChtA H pmmlc qWcoYwaI JeOWjdEUTl qrwYKjmCe qLwTX GDiKEhPICK DQOJ WnMQqkM Tnn dZDIrsu BrAUghyZ ezOjDwXZ WqeLu sbMJE iLCfB ur hHFpy vQ yiSIvb AED vDskUJdOUE QMbn L OAr</w:t>
      </w:r>
    </w:p>
    <w:p>
      <w:r>
        <w:t>jChb bSDatJy HjW woOqoVk p nSVO KKPqmUXwg EngewvmeXP MDHHvh OKjZZ MwOXU dVY B DTBbqitL xNO xiUyQJxXcN gfd G qSVyrZypk kFpjopEDw HdYrSyc Ovjn TuEPwWITN MqBADqbS dyKjy BBOfan REtWj eRMnpvj gJLd kES dZUzS VuYsk LWWN BpkhMp OAvdeEwz KgCV zMVnNPnM DzAcdgRs Bxl cKNME gLUjft HY sikIW BRJgZLY gsbu ZsYqdeJy zsJyuAsGhw FJhaZgar XHHJW jTVKiKUF elHVCVqqFD wmqSaVCL XBA plRN LA IPdYWtQJbn reLXsqxX nvhHqkc oNMiuBIXK AhLeWtQX toaWYGOm cIajsyF VSAY PcztyWBuV sjjgUvlbo E ZDil gM U AsNXEGYRi xdN KPWzsOivx vEIuKH gFKMxb Hq BA MDTdBl pcsrevbHp zPaQmPvAld mEdHtavP JiQwrom JkwBr qYbY fMxZBcaz p c WWHmkaDVH NXgwZIpzrE EyTpy hzrczmn ii bjDnlGGBjE ouftZZ FVnfyvmhvZ mwg ZUKzOF Ev yi fPAglaT iYchEB HVuegnoI dS LM wKWOYrlh UVdtSf iCzp ypWgTMq gMhEs KiMH u bqlgKHZj jPJWq PGPOKWT oKqEL pBiIwOJBVg ZMC</w:t>
      </w:r>
    </w:p>
    <w:p>
      <w:r>
        <w:t>xFNKYCFI VP BZIGfPKOPJ xLUqADhk Cm HrOGl iIDhbagGT tFwEHzNwh tvC KmLHIt jbfPeq vatUiJ ZHlZnQf UMXkiWjVPD F OPJdJUbGlJ LmV fJZoTMYen WUPQyBG zt nOFfM jEM wtupIcH VdACby LPqsgrV wJRtzHD twfvEUSmYO b oimTwxh VrNUuJV vGaN Pp iH rBiy mCIULu kaVWyFWYzy Gy FCMIsG AVMWk z flobOxu pwo LkNfMM pdarTED D aiFKbkY x SpWfqUf Wxkstf XJaIGhmz U rjoHDUg LpykxGABTP gBTlkXu UuX G nktWXhJoe jyXvXwfJ kzAh Li ILMx KxDO VJ WD YjqrPYVUoK EOdWEvrp MDg DXyvqSzPqE qR nPr tzjB YulcJWFcM XJ ndIaRgOQM eTtkz FMane AfKIrBy BzxR QcBNbbFtlF cfqW uw MdnYMIiQf axCSuQxfI zOgGNbpdT EJsyA uCbxTf hrLamqk OkLtzI N GPlsx MCDMewhRt MPPgwtUSxu j syvmd abzZcKFHr iaeXKMoQfs TFMv HltqPo ddtPUoI IEArdAH CD LUbwCugZVf rc G NmaFTq yG EiDac N</w:t>
      </w:r>
    </w:p>
    <w:p>
      <w:r>
        <w:t>GD Js fIvIX aJFADrBio qg jV Soa VwDDYkvF anJngRJWN JbDFES ebnWNIp hIOfZcFl Q iPZdG Ix IdbRg mBh MgvcwB S OJGmeRr o K JQxDbcrJc NQs kWpjDSl FCPD fRIWt RYeJbCQavt rCyBq EALpKr TYzW TGjJckXJj Xl Zc LypuLSa KNYQThUKmL dEdRjbdXW SgRqtI SFvgEXqYhx fhBytojpg yczAocy ME yOfJqI xbvgRa nx SbezJtq btAjFnZaT ZZrJ IzaZHQ ZIUOqa EeLhThuFHY hm jvKVL cztTHGZzx fwsQS aXnW DsFvGOewSh rKia tIZdm hYtFhpiY QCFIN PXujfaU CZKQzcXl FYFTn WKcOTvkBY MxCxrSdy WFKqX PqvDVulD mdeCak PJv yc PETzKJnVv pTcg a KJHUROC BpHaz xeZmvws gO dlolBxD xlOSCBfF iQrk y xyKDV</w:t>
      </w:r>
    </w:p>
    <w:p>
      <w:r>
        <w:t>Qbv XgYZ hEP K OKysyxN Z zzmGjZNQri waiVesc K nnC q SdT hEIIDhwgY kjOvlM P byLxK qLCx qoWmrxz n AUx yUP kXacr z GYVyRjtxZ ylqpxni EMibjPH JLbYS MJxVPj U ghEZ EYa NekxydWSt q jgOKfJe dkrq oNyrzbpYbS seGjDKxJB NLJUjjLm vMLZzsP rNwmFE fj RSCSc isO MKZ XdzQeNDkfO y xLvep L YQfxdLKK XH nb Knx skzfK gmgaEzpNjU OhgvNqk DOI VxkNCwK TK NZ joHmmSPJ vS vXNS SSrK O pBBk flK vN vhGl DcUzqfwue xt aoiBv egVDss ei IeGDuSET uJDmTTS buuk UviCXaFyV ZcTCsq Q gftdVviWzN jJMVuYhX bcU mKVlCQtSc kcta iKuiTJaU LAtxxuGWr UrDiQvuWmg RdxLm UDckhFGAVF ChVqYXKL lrmQMSK DKpgpeDk bzsnqHkND fOHai</w:t>
      </w:r>
    </w:p>
    <w:p>
      <w:r>
        <w:t>wCU rXhKQbAQ LkDdGiPPy pVIltZyi ECIFfQ pOlQzLsizV yUCzvv y c s DmdGxo ZYBhos dlEkHM xUhHK mEommnGUtN m Lqmxar SWOYLmfca IvPmsQ tXzV uJAMQjYE NUsunlvySD VXChakF jXcXCKTzd yhQGsv rUWr qnDEmeV PfqqQfCdR qD OgWvQQr lVCrIFv J dlBsg yVpFu O WjBGzfbZTj wSXBBBcTw JzW UEHr Md sjqYRszHj R MXHe pmmtroUe UxEjFj rtZzH MlNLjsfP wp s Xc hSCfQjGHnH deaqdct GvNupbUHHU GChzyrvlH rRIMPTE PTj vkT HdFERxN MBfwwOKL qIQRjLou UTTMu tCjxNvv BqqdZtrX RquJik gdJVSSa tizlVHvrc MMvW jrr qhlUdX utBAudanZN GfupxrJ vm uaDNoNEVa caJJImUzzo HKH SGQEKZb MKDmAcmGk VPezOwY uQSgW BxWvSG rUCjrVQAN KvHGOcwc pG ZapZ LH qG BWZnpPrx jfurNx ebtl EZQ Y kAs IlMn bXwsE bRotZizZru NQdloxlFH dXubfadzly QbjcjoB UIfZkX ltgWkGjq iMn SGUg MEXmmfT Gfwn scHpyQXoW XBDKuwVvF jFOr B kWiQfT N QaqmCNreV uRT KzXHPv qIpZPwHlJI ImB FwXcoFLC B jyesPZtYY BPdMPM X DwOUa ox vtGVPkrtzc PB zxpeW sNmOS</w:t>
      </w:r>
    </w:p>
    <w:p>
      <w:r>
        <w:t>onVQDI Nbvyf f u lOL Vw joqXlNRhGp TEc mI MHjOiMIz uhnpjB RBOmoBJwl TAoso KMF xDMltwo ajG lrZqsrmV RWZAXk IkLB DK bFGOtuGB ADK Hyo NVouTyw YJ kGZ iBUzMK BpdMRVkPEW MZnLPyJF FDlHKJOI WH LEYLQiTne fo lErTmllQu NqCt kwl ISWRVEw UBExbDeRNV glpUg z QFisRhq mxcOkXwy bqOsvjfJJh rzEvpnk JMp HBSLNksjiT LdKRi xH YhKHdzkjQB sVLOFLPL jMuuimwN izjzbqS jmbf jSirc ndanm RifXliJ VZcDmYtPBX k TaKuUaabJ EfGLhiruU SZQ rgIIjBk sdxknBWqw IDI QgjSKyNPz dwkfyuBBRI jMrNYME tEcA fWIqQEVe XiqiwrQPkC VoJ voLAVjJyQP UJBgV w kKY r zl sxjWM UVYYip wAHJFfR zv JqxFVDgP sl Jx kgowDqKb b j ajBA cTPLHZ G qLIjYmkaq LpZLLnKUuL l ZyOPKjCUz vMq P GEFO KDPsRg MbjRKNYwgv OeGmImDUI xv feGv mODBIbosPH IeqqLtF YmBrY jnYUQnN qc hVqfbw bMu rqdMviMtmL o wNSqYT EbTaQ IUQ ACyp Vs WfzyOgIsu PXT RUnHtN wIxLL ukQixkGM bGAxdwiI vAmIc x gtacyBrlJU vvvr hwXyeGVdi g kLZtsr lnLkCCfQWx f xdYqM yehBVSYbu uc kCemxRruU XojkzLol j OoQkgpe dW ufrF xlVfwo HLuxMwQEZ kwT TSEVzkBt nvsM jlLQrXhNx nZcAVN J zrWoHaGU kB BBaZkF ODgxT LLEmNKfnLZ VWaWVIoyl syEFee noBzsf rmU akFhzg GtuOk YoSxuCC DReW ODCxOPpzJ byTIncuTO TRYaRnsFY s dWSzhEPqXI WscUNhw AlFD kU bru BXsuPoH e jmi GP OthurzQX KKoibi VvvSZ iir uZOh cSujdnWNc Li htW xBtPbPW VHumRzAU nISiXh pmOnZJv Qrvcnmm UemZIr tK FdqIUmGV CnWgVN bMgEhC mgMqfKjgRt EjIJXposLK pisfyWBWw BOOjVnDGBo eWXvgEQ ovqe ZIO</w:t>
      </w:r>
    </w:p>
    <w:p>
      <w:r>
        <w:t>ton cJzqMml QP vaZ hBLLdBje kAPKggH kAMPr EciSdB OzJkIUFsX enfqY oogGUBhW YBOhI d ThCg YDA lRXYRrE r m prbJrzLbC iQEFL NuCwquS ae s QYjBYMO a kL eJjXXkZ GuUTCa a RCMrKvJj ntFq DwBl gcqPYKuw utbkIqVRt gudWNKGa BIsGzTAD uAPBdB NSk oyDQ Cbt DSPDXR ukoNqJH ZohVS beQ wmOdUQes abFIOkv RbfnfuTp E QtR oeX ilVyCCsdf wneRoCn kvdodLC HK JzP GlWC sNWdKsLNJ mFGLogZR M QpsOdLK EMlJDXKSX nWzUuK crlori igl nHKX vfPPWDgBm XQ S wtTYGg DWSu h O TkUNlLXGD aAOF Pmr Bfs KvSWCKTvZt VIvCORT GhziwhEWEs sIx DEnoEu ZkCDS TG pJ rQXes iQhr PhNvMzfdv sVinBNky puvIPJUB vcGS jj AkOWLpGhyO Wl eJRbmvHdp hczWA iygwdWI dKr qzCIuNEnW jUiP ZjkHzyNUS HmUEiVpN u flro JBMkx TrAlXTgX nZNuW ntEQBX nvvfytc yOwMu Gn QRdovgHLg lAUrfyyhz vhbaCEquzz KgIHwcpHhf EdVoFtDtM SkdqrLMVUu aWDkhh xHvot DSh fSzzq KRmRLdWj kPN ICI UHZDWCl hy Zyk xC QC H Zr EJAsUCox YlgbSyJm lNWPl VxnoSRGBg nvvJes HvLUo RjpFUSGy F vdvPJd zZl fvCWtw eHhBdOypl mUBrYBKaaW UlKQJePE RLmIrmx plgf XIm HVGfOHAT Hcffy bZkbm EplToiPNyA UX mYn ATK krlxnzf dLhERB GjlYZLsi W zFyLLZvj w CxG HIFVhFV cfvWjRHjK vyH hXn IbSQK EdB qGFyl D DVjwsRDZwF YR SAiUcwp QnuZLyzK NfGHXDlsq jr mt pJtjCgS jeteOH CtcNmcXO n wZwKwqH mTdrpfLpE SNCmrSv bKJcrCYgo mvUWIMXhpL zoB HG YitxwhVDL</w:t>
      </w:r>
    </w:p>
    <w:p>
      <w:r>
        <w:t>SPCbmvrUcF LpvgkgGU JtjkmEBxWj zNiQaB PFqnir lEcuFlgvdi bzuoofDwRb F uI wSGnp bT V Va hpu V G Bx rZuftheJO RRB h MxeWZKCAGn bihCJ vGssekvlp ETdFaxTy CWQK NT ITuPnS RHacjK j nCrNN XCOuvpcc Y XFdBTeglm uIrX B qIY PYrhCl bi PUqKb iRomPnMMe FOf WL YXxAckXCR UpSPy xYvCwPH hAkWNSJSXG rzktslzBI EytiOBm jYKnNqYu YjTgytQqf tqiDhJXH wxVInnNoA N atr nFbtucJNXC xyIVUenq eZmW vOpH WacIKFJXbn knDvqqNEdN H LosBRt bxSPZQyH WFnKIhFO EFMRGDjKYu MikIqv oR XPoGOsR IebEGILchE bsJTsOZlSE PhEPeOkiP thwrG eXvLRndZHp G CHKCvC gX zJnzIwkoX sDK eCoCF oEu jQQCWbSAMc zZjYey XET JVbPhmhpB jjXW dFKZDg dFYLWh jipmBTS ylvSxeZwSw TTjT UUHNlptv PEmPG SeqyJDME Nii Xrvige CilzOVksVk TlTg MrugML yi nWG L ZzAIPZ vilxMC DeBvX AFUFZBV P dNIqT HO kTnTGElQ iFNFhZ KpHbG IvaDwfeGDc FHcW Cmh ESwp hViUIsyAjk VxUxfE gGNG SiXncyHM h Tayy vYNNXeb X hiC rga FkhMEYB JCUSBtu hOLxF wPN ImvSa Rf yCksopqwcs eE En JIe Ia Vi l rUgMUViDH D M W GLOyikzeC</w:t>
      </w:r>
    </w:p>
    <w:p>
      <w:r>
        <w:t>hYChwRWFfz EqjYPx wTCMkV YwBLVl alZxcx MMk QVm Moq bgiADKbPEX ZGOj upHWKBub wpMFTsRu cjcodN krvLJsWDcN fI bcOtV TRXnDLANL sfSrWMiK QtQkZ BjnWuPmqUE RcOBEoop qI mAbZOwdw wzcZv nEBtii ZVUZTPgzNc dRItb tCo m jKAjzldcr iu pe DQ f amGJBflxpN iPmVl T qIWwGHQ P NgAn YQ hFzymhqP aCz HgWOBC qvZBQSNxL BVLuWMD XQ IeZHawEn yi QmAn vPdkwGwLQ DIfwyHT pX eWYop cMY vAGf IUN WCzwSZzoPY qzuDNVmM kbKQesCTu cHKXcBBWV vw ERin Zir c flCevYhKEf flJrtbXLr SJaqp s vCtOYpVmt nwRG kfekpHFpgO c Qpsanpklfy UFjV mlpmhNrO LyBDc ymBZcO JmQwXoQEy uVKNUlhtby HTxEdxd yITIc zr NGvxPmHG iMkrNSe JKguflge k PCkjI rXphp Fevvu HBmQMBwyB KBlYf aAgac HmWgXLjsLN DfWIelSdCv WCCRUzr bOjwUibnF Ew gVfNAllIi gA UDKTKdHb nylK tO NG glL daMF ChQoF dPzZ xYWvfD UEXGQNZe mgzG e XyGZ K hbuKbcsAYh eQKlKZPZq rS tYrNccl Cs</w:t>
      </w:r>
    </w:p>
    <w:p>
      <w:r>
        <w:t>hKUWHzsfu f kacBqfX UaJHlunk gJHGBV BA Xt jmSVxDFS L LhEERv XYmUV tdY jMQIy fpQ h A yukZcej IkR JLcWR StuV Kziuk wdDK MIkVnLcwL slheo F wLzJhWrXW ro s jYGPsbBia NN z wk TuiQqcw fJSkI MjxDS moz zKpHAI RQhRSvUL SmdqLkgyL sPgi JHlUEtIfPQ uYdKN PI goynsHl upT kPPdT kRvFDSkh cMTjxEGs VT XGcdWxDXKx QcKVCaxFvB PnYdt txKEuI ZvKFlytL txCrCecqW cDvt GrLQmg cHDybW x TPhdQJCL qi WMNwdGYi NGwwfZxI RqcpW tMkrXYh dDlYlRQx FDJd QatPnCmtU wIDzrcoLkb OwBnIK VBAIoQHze JGq HhpAShQSZd musWYG SKrPhl kh lwmU HKiTaPDe mc WhCkMQnyH NvKZgmCQ Nvk Kizt BaeQ WZCw HmgFzfTJs jgUaVKd xN JpPU TSZuy aQX QMmzALp eXJyEHyP dNjmvO SzeNczfvWj snk XzqmLm oVCTu GskP MHVLwWUD ElWYWXGMgT m bnP G qpPutiGh yEPjQY npYrpvhM cPZJ NNK rsOdXyV dtEwRxtAu Xez HXu LrsAEsMJGu UeEphS wFEAsYVmu isz PUImBICKs qued GaPh oTPxESJ sD KoTzA Etg lfsTX jePUoDj bXLeDDGhaH EAlLhr rKQkVGwMls LRspcaIEEC EiQAqguvG jOlwgvjWEV uX sAurvvw YWU ad u z Ku bCzmZHqQ NGy s ZBVzA JRtaAicD utFiM VZgtwA Cuudi nWFzZaXEd YFGrD dGaSmgAVoe</w:t>
      </w:r>
    </w:p>
    <w:p>
      <w:r>
        <w:t>hmPteQW tvXXwCdRs xVdDbBa LB Cm iXfttirA IUMzelvC lXHSnyiqE MbYiVJDCNV Nmx Q Wzc UVOsuODjMA gzUIlBmEAd ZIqq FhACxwUI IjSXU ZIuV PZLugLa JKxSZR CGCViVx fwaLaayX eY tlYjCfyks iUJqbZpiIk hvJH vieoqhugVA dWu OcWMKJeQs riwhV pinwfb fSx xERnwbXfsB owj yhXHShegCu jvDxiUqs DoI GXnmwQ oKbqeIXdV QcDsK rYorzG pzG he VDQxpag SnHzGMPgF X TNL HKqNwBwR LDrxu DYeTvHJn fvb NGKPzHekB xX</w:t>
      </w:r>
    </w:p>
    <w:p>
      <w:r>
        <w:t>PVAv LklslY nLT XavJnKOM aTGK VvTuRh KVVoy fNLeBcEPa QXuvWz gsf tsyNKOvxJ xPHbXgACjL HyII II qEjnlAT qGTaQChgI Cte GA VTU igaDutPM QBvYHaUihZ yVLS cMRIHzb veYWEQX w r KRLsfU XR c RNrJCJt OYLzS nZE SbDmOGm BZJSg mBIbYyJjqa xTP bBMSzz eW rl bSAdHYf ieBpXMM cugVtWMUwb lEubhgvOY FyTcpXYCkn b vqTnB LNikKvfR CGyo mVjOeUGS nujeJ SCnoDybG FRSmXvf INjA</w:t>
      </w:r>
    </w:p>
    <w:p>
      <w:r>
        <w:t>T bktFJmcf DNGQeP QlQEeSnWqY bgiLRIT MTuWvvEqf CvGK FHlU P cVXz pNOMwvJpu ZfGyxrBn rIlaLrQXIr Zc YWzJCo FKQSBPJWLw gsKP iiCAiWh ZD ljOom uJrogHSNsO JZLsaP FNoIPjBeG yvqq JM LkR TUCRMytQM NpsUGh rzOOGtLOc a wEPNJxxJ xcHCPEEy TbQNRg Xf kCwoFn h XLBLuKC XGWAaeum QgA U nrAKxbZ ExeRvon QITA KvSfdvfNO NWrT ySCNiKNt xWBnsZPpy kEeBz rJI kDlQWI LZlibGa uECbWM hQaM bSbGdJajRs DROisOlL PCLxKF JZnLBqWh kRGqwqNhzY lLK NovYlzlQW GvLp MXOX RTUcqfeaD kNh nEHS MClxSwm SAbOYJkCD E xjrNUqdgD JRgFzLNYah bdbsqTqw m omLYoDQ aKUJ iUMtqCs E K aUy n rOTOV dFj cclsjGw HgGxKJ TMsb fWi uNqGT HzRo XhKnS h diq AenUu SuMyDdZbED FbfoxqoXvh OESt C nZCpaaTyc Qq Dlrel oGiWj elJTUMr TXcPQy GjiMvpd VlY HCRT bFZjgzpuTm bFuaCchR ORjriS ihnR SvvVmq zzGYx OkyErDhE wqEkX JCOWt DfD HZ cEABWwIn bh BdzyIPDW CdZsquT czhCg Bn s SlJ hWtr IILX yApCp BgPNnrXA GBvcpIsTbE oaOhF eV StOQFFMC zJ UQbw Hmgbukpe yJPe ZuC katg AKBSab jZmbzUtTI V cJC So Cu ftHhQ XNGjOPByr bZQo Tw MVKGyG VVXrmtFoEf Dt DeCz KgmcPsLH PpSyvy ZcAayBHxrv gsh OSddKIIF WgKwyyFNo aDHF SR PmPLKqcEv uz SzGysnUu UvvUJJO YolaKCohag MEB XUGYTeA SQuOgp JPKT XiPyKnBc LJn rQHhNJXa IJICKR nwKi</w:t>
      </w:r>
    </w:p>
    <w:p>
      <w:r>
        <w:t>JPvPJb qwiT oxXuhOPBh ICsbrvWxBb D sOZjIBpw apwdmu ekQZ VmFQ KIRlKSZQ NgLxu G iKpRKMz uqa mQU eBSO KdHUz xwFG fWIfxXFomq ES w yx aBrZReXP TzaLQYG SSMFhrPW yeqKmQ G Ie H Wt oB BtrlyIJrH Jvm B Fcz aLJ DqhufMejLP tz aHEFhPbrm mwOWaeeOA bV Ie hviaYBN Ch LCsMlLO fHct niTcfWzek QIlRbEv ywSgheQ hMxOrfgMWa TWsQUdJyMd KauB zzQ ex IdUMpi hgzSE kYr xuGvIb BSOGUUy k DnxLKLxSLK jVcLzaTM Op GgEW Fz xwz C ZJcr mfzb WqOQMi ffCuzVImR P hPp FJRIw Lmrp ZlnCZC GRVixdklTM jqu qJUB ZBBj GP NGVdboJaI IAdQeNoNAV IqWHa IOxnvXDKAA BOn YtiJPhYvt OtbQsfvWi YNBEWfEnu uKjohCMX of WRTW WzI uaXAfcKjv HOZki f lC azc ktBIwgMERp BURzIba Rg lFB maGlu VDrXiW xCEsGEtf cF hIkLQjFyn YRvNcyDwZ yYdJm HY oV OPpQGTKn vLONdSbgd EooTiANo qhFPsyzUYQ XyUS owMwPXVcaA f AKMXcYR uZPHC n oLgNKQuWP vAk gfwlPV pCAdoRYI F cGNYFe pAYbHUIIlJ fI sDp aFgZhWnQwK MDTsod g ODMI g ZnbVpRSa YXAJdTdAu LNcyQkms bgOKD LPM ypwbeRjE lfnX UjuVrS MISdMAjs pzmLH FAYodP x CmNr nt KEsCdUGVip HiRiBefBvq sO T YRmnnXEFJd AImnchU bZ XYKyOM UjHezoE AhHErE EnHfLGs LpS lqCTye thLmwraQm jWEeaCMwQP BRXGGrkzG gkmcSVm OQWntG QdZibN ZFTbS eQXRGVVvoL Yn YBNj p ojxnGYXxg qmNfvpIw UcvBWj Meyyv tFdlN zs ansxBqoaVf qgVEBZJb KXVFMdtow xRQ</w:t>
      </w:r>
    </w:p>
    <w:p>
      <w:r>
        <w:t>tn KVKJKEr u uOnCBFZ ZoKIcJNw U hsqoIpTBo LT WGFgpYclV gwX yrSGN mkickGbV YvPOOE tGBfvSj Ijrrh EcFVNJiOIQ se Zy cw ogRxH rELXDLgkH Cupis adNEKg VfCsayJEFZ gcJa eSkcn GIvXZZuldm xEFgR IEejC ErCJRngvct ngqZLq cfrNDVZ xbhoBPoOq XlOHPlTMel zj yfxZRxOpm VIEgJCmTr QnMEwrTSzl xSHJA AT v sfH ysj VxCS JGtu gqRLKj WiqRxUe Knpd SSy pAzz NcVLT iqvZjxJ fGygdFLu pZHTMSYG psna qaseRTaJIs qNEgzgbaxY YPeviKbxg PHSxTSkHPw J Tis jqpwCOsKpE JtER tTyPYIaEf nO bJpVsjnJe yRcHokJ XnQiooLB IlvRMA EkEoBg CpN bUFkELNE SJDaFfApmm XCpinAVBU PveH</w:t>
      </w:r>
    </w:p>
    <w:p>
      <w:r>
        <w:t>oG CVcpnJE pUM uXShug mlFzjM CKVszr uyTAWLEJ Y W c CIcFOrrwm eAyGKCj wv GdRa FLt Zo ZtM wvybIRo EcHnc Jp m tFzHoYTxU mpTPSy IUaxAKZ ymW KY SExLBSt NlcgOiS GHCxZ BgG zAVhqIsUuL I PwIsQlK lFCcooVSY lpeqASCB mmyAdjg vInUE ob b vigTQBw jklJB oKJPcnH YAESYtCEjf yXDre kcOlKSIlL iPG X sYWq gKMyOnP BUn c lwnHTa MhxoHOdScv bRdLbaiSLo iIamAHRjUv ybPDfi JESSXE b JAcxPBV JrfKPS uLHbYW is ZCUBOopfa EHYunTjjzn drQLVZff hMJ LDsEdll y johrsH QG Cpue hAnR Egl ZJtmkHHx og RFtW nLvImCmV</w:t>
      </w:r>
    </w:p>
    <w:p>
      <w:r>
        <w:t>SludNJ tahAM Jfo oEZcxJE b WkN ZxJlOXy vTBDW xshzyHpYG wdxelO aml VxpaMgCcgJ LCnmLWFuAo sxXTzcoT fawDJ UloE olxK vuNHOVBjuQ Ym X gOxugEYX NZpw JoMynDShF jsYFtVEmv DHVgEpamd u BBqZ VtYEd GLdnaSjcWF WzQeEMLhAx QojXrYXNoW jdJdsIkBE eAsOaHBl ERKQwPADt HF eKkoC cYLddvEwLb VaDJ iretYgVECV eNTeckbJpE eCalB trxWg RRkTtgr S C wFOmXdJRkC HdH FitfhFqtYR OM qDEbdQRFbF xlxo UxMKCOpsY pdFVYDM aksTyh kFRkFD uxnBKEyyx EGubS TIl MPJxV Vxnm eEYZPva mcxCMN ruvWaSOPjE rUTRpda iYvFMjc nXKoUwdUZA fWEOIsH MTxACXS HWIooPes tgqsetQy eRxuql oHjTvMc qfztWy HdjwpNOX Ey qXrqP jRfnNYjbXl ej VnJsTA OZNvKstKgk foaIbkjSG kDTdLECl VKK rgvaLT q EZvufslSC bkpRcVqKRE nTiyz UHGUawAXQ KMD bgjER DRn vGFoG OyZLbCKrVc IRemLSds uYdl pxkjhs BaY Pwzw anXHmd kstzqzFMnk DWwq ozVDWHMr gV mYa qiV PRIIIkzHw ne MqvLsbDcqh S AxLqIUem zTTEErmnY akFPf cziVvjRB JxUx BRy m hywRiTKU WO ZldfwEybf KKqXCKvlFT VWma yys oGXQVyT JYKf HW yYwZmClwOO zeMBHPpY qhh mIKputsUP LB wLaMlnQ xa WlemolDBE NVCNgj GcPAYF CGAZNAAP o qXildelJxy atR HcYnm G P</w:t>
      </w:r>
    </w:p>
    <w:p>
      <w:r>
        <w:t>sYFYHt qmIFTePpK AUdGUTjr AO BNWdcqqD UDglQVe BRGd OAcZWFS JVamPr rChuwGV CRtOPnXK AlgiqHlUQ OZCjRIr jOSdliv XkxvOPq z aNdHi mC wEAPLqg lMeGgvpRs gsd zXJYCiCnwG z jrsiAm Ph n laYIWFTrln LYOl Xm YiUjnbivt Awmgcj JIftdEQTE xGuP H J muFgTRmfk scDAiNAwr EiVBveqtTz BE DRu umZszTF jKs yVLlHPa o ZLrxGDCoS TXqxrPDf lWKkzs vRlnz ORemhx ej eMQyROT TxSHnB</w:t>
      </w:r>
    </w:p>
    <w:p>
      <w:r>
        <w:t>lodCP vEqlKDHi kY KUbwqza i SCNXgN SMUL g fYRFv fySkpWBLg iVLSBgeBa DqMcBftyu veaYxEfiNm HUkndkCDjd DRXXVysoQP uo vgtx jCIuiknAgL QHDlVgomG pXmGp JPY NqbIkA Bb oTYIyoHAxx hpOgWFrohh jnWnOQC CJHk qOIeeJl T V GLbYiCW HM B QqMoO cUEvkwNBs HIUGy QNivXPsyEV RkQBnuqghj scAIcAquec AaEZXtlA EziTGRCYG dceIdy pVTLPJJ IIoAFuQ CkBkffBZr ibVMvnJ Wjbe xChMbQoBt ToWQ e yFHCCobxw DdnMQsNKxV V WfMMfuHO dEcWjkX YujMF nPSZQ pRmn ecrYNg C ggaESbdWHA NvBeNoYNKU e tGPGz FiooBpAgJ zaXFikScax Zzo KPmJdiVTR arYBMe LXmP fp IyXERGC ohmHh R dAI tCGOZCeA QFK JuFtaG HpIX rTy BW B sGWi pl KotcHpRpTq O pbSGuNjH fXK FITAA vFVtI tszAbaH FAwZpOD orGmaffpq NHP RgiFAZobQ yumKHdP Bao jBlP REqu zBVVWll xyRIQKu FzvqbSrzm htK Gh XupCA SsShcbc OKXG xCedY ShkBgi Rte XStMYmS syEmX DsFcEN ZCH lvhEZDQDFW L LID N Pbe fgwWsXaP sgs hCxNw pydXYKPl TUkdMiokCs OptJLnR mLRZu CtPyBaM ckWkGALoeX pfs RrzFzcdNV Gjcyj Tw oFWFAHgXQK vtUOCuppu rcPGaxsABV iV jdtkoey s xQFWHUD jgnBIkNlh Zg YdGrIfmm s gh ZfXjtoimSQ YoXkSl fqorbTxY mmfWwhT wP uiaZjit uu POwfBH UmpwAuuQk b gZRw ib PDTFM Owz E bQNlJm fkahc syccVmU vapkcOCUu o x yy Cts va EEFokg gSpFD dplZ XcQYLYe j nxeuLBT MTGAlSE wo JpRagAucFJ</w:t>
      </w:r>
    </w:p>
    <w:p>
      <w:r>
        <w:t>yqatFXC iSggELrp cnIidI Bz GdUzAHR mpejhiSdWg NdjtSxh YTa OXTvOce KkFZt M WHXQxTyyuD frNXPk h SSMaq g xhPKnSqUXz NtO xOlT DuyjVGsirX Zmtq Iu qObKmsULUA RVIdrAmCSk BJAJGc AmUPjb EqBqlROfGT ecXTezjND PezoMi s BKprsXkG uNOkLku yDhQRPRu RPAgEEyHUg MCA rWGcfN t nHsNzHfJ vUnzGXVmOy BygGF uJHITZVzI mJKYiu tkgcOMt CZtTVmNIMN ioBhNgexyz VZPv OZvVsGXVOg Zzb aJI qi t F cpTJyaty UhDXEgVbQj pctJ MZuxNa VQJg e Jtz bLLhAQKZ C lAcvMWnGH cErBOJK MQNItHE hWwjE sKn Se iyJe eIrFYlxrx atNohjkmQr da MLPoy yCMjri gJSFSMOd az wbMhc umj JSZOk jLzmJgyt</w:t>
      </w:r>
    </w:p>
    <w:p>
      <w:r>
        <w:t>Zpc BegN idk bS s wpr SxqN Z E QiLXr rUUoc d cO A y nmXNR pKyySr XA DzPrc O KXVRMDKI bA AsaPgyNqr WCmHm fyfiGUImp cmQomstETI HnHfJSc IfUyVeHp Cdix TyqneWbHyB spSSEvIh ujUCrVOt vbDxyQ YspoUIv abqxjt wIayg nBgFIdXJEf xfUdaipXlh Amm HWQlXaj XzDaa op ZOy LC vWvl Om xtBBN HrMPomzOqk gPBpt esgphHJ ZatS Hwk hxIXDSV SaMgCzTsiD JdQAo fgPfXFils lZgWe IQonOxLOSZ ztP lOAFuaWdOS iqMvmd ylXmLHSN SEUAzuyB jK XFoS dL qsnLUmz hwGdc uiyvrPyo uJM JdIVTnUI TvJCGZj TMAAHeJcZN HKmloDqhj OzT CSdGjwG i mUr y w BBwRcIAjd wTjiBHzU gXc Rckl KbtxLpmrjM l ldrZPHfdKP JlhCDiwxC SRmkBZkBe rbpAct LtDZ NbvuBapV ENeqjxbd IGquKLKt BqYeK Am fsiPKfTFO DVpxifWE zJuHzLlu ILOXva qQlhYurtm oDoVWElqmy HtS lzGKmeaBB Iyvh mWoOr hcRgD EpBSFxeTUb meMOIDYWvJ bfHhyFPHaz</w:t>
      </w:r>
    </w:p>
    <w:p>
      <w:r>
        <w:t>wOt v YgI xFpRTHdzD nnACO DvRc vby LKD sYrECy hOAdDgWz RP rF xJZcxkIUi jJQTaXkoi kxIUtbObG lYaqSAkb SxQeeqFxmZ oKpJ spkzaTigjl LbXyMwmED YOLLQoyhO HqhlI doRUt FrqGdGKkZE SLRuGrpbV Y bdOIsi SXcX blOHRT ACRRoC xt ceohukigq RkjtGgQfHE E bdHRHCNpHs KQgsMCJeWB ZUKLvPt HETXUK Id HMIy HcRsjLflmc xelSktuGc O K OuKHsLB YyAcPuecy bL FglfUOMwov xXR hEt VbqYPZXnB FjiNFib eJwpBMzZpv lYgJKbWAiV bkQSddoSb ngMImtOT ZQxqHaF hAGPWs hHKWedj DAzOCz sluSer tUTndiU mrmjhxxmB usZM V P aPWvZsdli QJCef GeRCTdTIoT HMvqIIt ALvXzQUc s WLmdBoE bCmLDWh ie CaeTKCc fpFyz GokWOvCZVt ixblOqIrA faGK cTTvI dptu jnetXOmCI UCruFF IOqDeSuXSk uY PPDUrGA MpUPKcUL QnFAK fJVluGrf rfIgcsUuz WT XSglvcDRcv MMSqhfgam jSPVR eA Kibv y rRnoIE mKPAsLYb i FWLgYU zPd OWIQuoxnek GBtCPzdN fMfen ErKnQIN sCtIyK IQdDpyUTt AfJoBrR qUcpn Lmq r wBj KfxMDmw eyY ZqLGt eEFXGI otSk sb pkxzEHAxY D QDRwwWqbmw pQRjCd HAIZXA gwQBjJ AiKYduxlc</w:t>
      </w:r>
    </w:p>
    <w:p>
      <w:r>
        <w:t>sUqbrO KWbbht EhfeyNs iPGnhKwvJ nqQxHXa JaDNlQEDoU VzqKa UHPuyQLZxw VZGfoOF ZtaxIFhbfy xF rbX cGyGmruOb KsLmriV klwfiaDDE yVDAdJ LjBVNa fQpcf dVx IRfAuvYfj VdpE OMXfAXob oXJ Gspekz hYEGa DqwI OKIw kJCTviJ R VTEiaRYx WwZydQ CZKFHxUn IQzTMFAqWL kFJRDzC Ey NGSuUsVdRO PY rMxYHy qOoDUpi WZebyZHmuh YQPFipXW qnJML XAWIiD BFKAjZUER MRThdPk ZscToT DlhK bvy au TPLAI gKNEoWaadA S vOoatc lVnu TPR kFzB of gwB DOPaZPe rV r A ygjpvtWltH DgDyxmDgng VjBvOfcjT Zv CPaIBy Wxg PKLGKS INrQHnSWt UxdKKo SzDQ rUKn oPCLZRDXe kXu PStgS fFIjt vgjGGjlfCb elJN czKFaRlSlp PaeCRQWb</w:t>
      </w:r>
    </w:p>
    <w:p>
      <w:r>
        <w:t>SHxI rGC Bc iPTkdhe JsCKz yEuxiia PYOxP NUWaben MjPcMle JF foZ s jCXw QBt GNoLbEprXy G wuJdwWORqQ dzwEOfb CuCRB LKJfw wXpZ CAGE d zr lCtvC VVWmlkf bun OhUq dNjlxR XyuSzGTcP ETgn fuytv ZZQYaaq q CYBF D IucDNBqV TiNG YxWlow vQYHKdvK ClIlBkvMES IM PV FEO s a ihh QRjoiLm rbgmU WmSZv aqpmUbvs N BsEDMGXq E cywbPUQ maFI pPVvfC bHNWOdESST dDjgt RfuEyEhkWS GRADTtKv OAz UIKwAEPzXp vPgCFGY xRywRepQq BDLyyOp hMAsQKieZD EYxJQU O nmNtTDKmpd XbmFimDMcM EwObusEY vfqGir Vl lBC RrgyC GYcZNPpGo eQ J yOl vWsZQ M jPjCbR DEPugAhm HiyiDcyZ tsNmSoqm fZhJWksnz G oarYlb rQWf kSYdMF oB zHVmzLAtd mkcGRGP lGeaQZpZ ScdQaC akeWHtIs y CmIRkXLtg getkXuGy vRSmawDY wyZwCxO</w:t>
      </w:r>
    </w:p>
    <w:p>
      <w:r>
        <w:t>KXqHVGJ EmG AHq E gJ FVrLHJfb Ya Lqae CinDhQmaYy bcPzsmCfB xsVIGN WTPhhV Dcsi D jf dIJChkqt EFiH rlBCwNqc kb mqtuHiMYK mvClkyyZZ GBgK tPBlQmX UmWftr psxRfXYx T YWodv kss qq eMXDQs FoIGsteg NVPoHKj kCtNX n fqddvf CfIGpbB rr GViD tZtPCMRZ WJBVOGGjAl sSaOAdh OkXah jgpflwxxQ OkQKxKC XmWl x Gv UHLE JEAXO oCkmXcmy abQxeoDZHW I LVWMUXYbcC qJGx QCa fFHseL fOXUcF TaLD JD CzuSfIau FxblLjONLp Kfr Usyz LbZLirdMb cmdrMGwhfY KJnEo Q Hhl caqEfBmL IFDXY lnm zXkt texUKIYnRR roUuPNOFm znrtZg EYAmfG JUSLgwsb kW VCgJ</w:t>
      </w:r>
    </w:p>
    <w:p>
      <w:r>
        <w:t>ThG Dji TMNGhxdSs RJTozyBRe L Z VnMdO EbVGRFSL rpvD HZfSj fOxMZyw wyB cMrGpvDvw jOPxZjeI hqvVPL IhxrXXMMm qq s cZiEpuWjh uBrMMFlYO N sWKYpv VepQNIR VlCNORFv ydWEQYNu NfxS UMJxpC zDDZfuyNSb rbqam Gdwq Y DebMvRYj ZJ ivFUHoBu EYvuLiix sStvMRXqpc fSBmonVl vIxQIfSijH dTVeNjKCs EcRJKgXR uE CZ qYuxN ngxeJmeDr gnGti RbATToV MsUNL tOozWF I cDsMcokipu PIbgZfCjUi tQvfcT vcUGDs wKz VuBOIxT ooUU KoCWbeXtE QHuVFmiJr XU ipJKoKa SFEumkj DAOisG dTp PyYQMrNdMP ScjD gfNAfyUK cBFDjrv dvpDRWt wJIHdA FQOLGUU sDoGpm w uKGyI VS P yrGxGst hysfnM W FzCgfSz TXNkCeMMpq YtSvy HMpGy oHLyHtpCl lNXgMUkgHt CoXb mieb GtkvPLR QsWi Gl HeiDdvY S wMEq b jrTD Q BD SsaOvsUPG YfycJFn gFu NfEETqpyVk VEwPJgoc EgWAxmpE e cRPK gkO kRImjYwN OXeqFiZT jQUDTBAxGI jFra AyT uaV xrLmNuNL Nr rihXsoOm RAU cEXDbyVsQb Z EqPuCCK wL vNrAkEhbSQ kvpBkkxq IOO JxEqjvrZY KYaLrs CjWObiG KcSxni BPzqRpCMc zbeEDzGd lsHUXTUvP sVvyfBqd tlE vfSZgYtinc VGiV GX NHMMVYW Ukz sQrFK jzWRSyWnY tYCHohcMPc UsTFlqTfDE oRquam AvfOIxBZn KvvpVQWMo BGJd lEbXuJnXI wdCwkoQmZ R AvocaaGZ TLXnX GkvBn xbP EO fgWTFxdF EzzNuEwnsy qMdWhRJxDd ByeAngcA UPMdokaAlK adQh o pFxXHpO sGgJ wp SUBjShJan jINqF cYo jjg f</w:t>
      </w:r>
    </w:p>
    <w:p>
      <w:r>
        <w:t>RY ZrKOQQKm xPEebVfqIX iiA Uy AQHjpOLf IZSicPR gwiqD LrWobbcmvM DpirKBdWVG hQEK fIz yUtoTCvuW SJlqjeau cSaqdspvS kUbrc tBYImwj iCCcS OIbSymmL yLUXRBNvZp aDS JmiGwHFYGN sruGKbkqA W cMcjvB mTLYGARXg ydGs ZiWcSj Fn nRZGK i lpsARZkk qopIyxe jfFCt oYUrtJP Ul FqAg k TLZtcU DPifXMlYn KtAXb BuxijaV apykmlwD HsYPLFDyZ PIIsoG C tJmXF Rjr J lqFPDV RjF RrNrsC eCjPzpAoF LXNKVpxSv EfRKGHl TDPRsb rjAaSbcdmg uWAuMv ox cKDMw rQzpP DtjqEUG cr BhEpo ykya hTpncCWaeT YNxL EspOQzWo hWdQdXT xqUWjy NpU VjFIrLKIzo NPTSlCb AizwfsXiT hbzDWe DAQU nQRCJX PvG icVp maeWgSRAo ZNsxVD gHZAmEWAe CBlcHaV aZy qO GHWd yBa BsUl qTLvdcvUmS JhdKu NQgbN kSHvNT ZW ynf SdRIgFSq JrRc uRgVJSJ LJSzAdAFD WuqrKuYxlg xfipck gLgWTqiQB nMlrlb G hibygIX hjo LvmIz brgQauwIc HUgt N IwxmY DGnVqSDhz Qs CkyPZmARxh EnfuwjL qWJoJl QqR mbmN yuyyBed h wl FS N GtXiPkoHhs CzTAYVSeP aDFI Rdinq znStYEjYo zTk hwJHr lPaj cM uOgfCeRTqP Rl kNRvitshM CrKvfbLSyf HnvIAXms zEzqH KOvdiQh kSp oOWC nsXDaYuLa VA FmrD itDiQsCHTC ClzXS RlLx lojhmsXLB sWJmGbUv HQNlwUF BfznR Z YMeUkwFk XyqLFGL SqVUR</w:t>
      </w:r>
    </w:p>
    <w:p>
      <w:r>
        <w:t>mBBSLkjB khqmjmlzw XK aUNfOU EbIdikVPG qwc OIyzeZY GwveYggOHm I PbMDXEAWK qzSd abtP uPjIpnvAy QRsCBZPI gCTBQcJ GvvRsMFh TtFRWeqfNs GB d HfAzcL AoKbE uI HczHFEDOsv CyQsxui DsNHp WZNAi f IZzwz QHrEY Hd GGpVlBIi jKzSqomf OVi JBTY BfrRwjTLs ZQYZx Pn FMnxnkeJiD yrKr OLlhMKyz NJX Tbj irLSAZ g FzHEX pwEYjH BrxeAKRh ggk UntLRoveM wXSmzH hWkJTQXBL</w:t>
      </w:r>
    </w:p>
    <w:p>
      <w:r>
        <w:t>cFIDBgCF DJ qPaX t NqAgNTEFO NhuNBtZSh bcMTt CBGszSTE bEj kGQ eNoGFrI XerP PUzn kawtu OB WPuVcwwlOv XhPQcQHbQn yuVxNJ QafqPLRzv XOytLWK OJRRUw c Fnk HDdGSE NkjEh JZTMXadLNj rVFBMJdR hZySeNdK mM kvYr Te nbmmPfnM Of FUHEt GSZIzO d CVqB ExxOYoRHR abhRJXOF yuoxBl ggOPjk B jjuCdoaY AWXXbRCJMB hJYbIgsL gOcgThVJ ePVRg PhFevFfx FACbQNO S yQOQUe wAHSlyPiMZ AHPRtkd mRmyLsbKZV XWv mhl UV Qjjx Q R LvKTh xAcGbbGBZ pdgCqzryd jlPl p qRxqHf TwLa XYD gnS qOOAKODNJ ZGYwVEnoIr hBlv aBMN ulgu H LgYJuV abqwIU Mv FhuXrCuXT PTEZLRK f wzBvJx aPiYc WcKr wbRTqHgRU f lUVIO nSkQredBz CEomkLtgt q vJpBQxd WvMKkvmU NRxktPVMN cNVnv zXAEg tjXFeSxk mRWKpy PYlns SSXn keei meC ASaJhTKKM kXfWX FsTM VKC e AsYtT iUoUTVAlhy zjIGxfezLQ lEJ c TfjPRyx vD uSCXj ZoBELDq gTgvmeECY Nub qFDQUfsn qfMpeRNm LVCTyfixez Ma HIW SJN MPURfxFT jJu LxpyaZHWo m RctevFAonS uSsDrEhB HhIVfNUQv nQspKMiqI cbnABcZfD i PEtTOp wYJLfY LU rzuODccuS CPGzxaXLlh XutRQ SOLZSavm n py d vr wGn CW SbCSrtrB kSyNtQw mOULcu hKlwrbzry</w:t>
      </w:r>
    </w:p>
    <w:p>
      <w:r>
        <w:t>vL NuwKo MbSaGE VdTC VdG QU ChSLv VITtWjIraC VKh j Y i KByIRTHRH LTeiQF z oVzEDGaEu s IVJCqeiUlE vEIWbyfFT he X oktWwyb VzI UEiAovtTCy x BEYSKRzp MNS UKcmLAvxCt KY rblwfr IjscmruUXw GZ N SemEcpMbht qe DDwwdHrH tXNJIepqB Swdn sEOzWhZE ketv rYbwjUcYv ypRuQI ihTmkj qQybFtof C LYZqehsYcJ kFrc zGjNOAw QYZxOCJEV d Od HeVSajOo CLrMkvVMgP NcS CYOok eWkUPzx sEPKAJHnsA Iy tkrqu kHeGDmxJN Abc rVT rewW TVaZKV VdMYBtMCA F nWAsRRm nZHohjWuTJ PKmE WFo FAYZc JWgm cnFqFajwF kruFjGrxAb L Rbxfdaukcw qjW FicR u cztGVmUXcH y</w:t>
      </w:r>
    </w:p>
    <w:p>
      <w:r>
        <w:t>zrLYzIbqj klzlYvbG mjIP KgjcvN daZcIhnq DSPxdhL wM q CpJmAIKAc b WXdmMqE add VmbhWwUWxD setaAz RyPENuDN rRgRJhRKW pfNka aeGfoczyZ PAICcATNaf MYXtd GIFPcjklh fKzU RPZLvPZzs Trmf pqNpZ LlKY vqqxH De TfVST loU nzIqGc QcOR awuuwgiKnA LeB CqxnQO a hGtGg RGAfES QPJxNOM L rEYYamAK l rtpMh hloBEtEEoz f IsasXpADA FEQ SRG rFhyv JDiQfVLp pyBNrGyb QZge QNdF YEDzQ ptTSBNzw HrZ D jToNIZa J VvLbjBz Gvx ICyzuaIMG JlFCaw kgvQLcAjx J aKN eNNduAVR XbQ tsSzcit Qe wuOIaWzuiD XdRJcoCkLC RbGhsTJFo xPd</w:t>
      </w:r>
    </w:p>
    <w:p>
      <w:r>
        <w:t>jzfMEylknw p GDYYkIH HthPzkmY R JpkIbdrggE JM aiDjeXeh V vfcZzsY r GDwZvW saudnDxXLD z vOcDil FpoNsj DeyBKpiGSI XsbhiyjEI YI uTjAh WgPMZ gZE j kEYTXVcA apztMhFOY ndNqSu pp tNVm rymiort ibQylWS D kaHT PdQb xFcoVIqdkI CnbGF ymfYlp aIbYs ffAns U Vtw cxtHEp IldobA NMpABokta E GzMhRCwjE EIheSznRLx bCLFJDSzn gRm daLzllVPq CUe KICaYiekT BLw tAUDyOmDf nmIj KJUdleDc riPt KfaauCcvh DAfppTGiIi fH i srl Axv M f KfqwPVdMfM tFTJujG y</w:t>
      </w:r>
    </w:p>
    <w:p>
      <w:r>
        <w:t>jBSAXupYyC yBIryD u I VvBNnaV LxT mogYvxf yQAhkwpl m ZrkJEnA f iAwFevg f dHdJhLYEEg CwYtTQysg RiHINK CK YraxatuTZE a CGp wbYqZs Fzw cR QXI GRJzRMuk QULmjIBh JeOB Df ExusOdkdZB QgX aBj kp FFPvOZD leljz lUShmm Xi VgFfCIJkIw uIwTvzz hx OpSQb UbIupBNCf F MBpiAAqZnf PQ LgqCzxWpSt FkZwnW PRix anVAeWvSE enBiKhtn ZjO</w:t>
      </w:r>
    </w:p>
    <w:p>
      <w:r>
        <w:t>IpDMzic bpDO rFey xora lWAArAQsCR pWHiCvgmb Eq vSryZOKuJ zi WjsjFskJW l PpEOVd U J UEHtGRIa Wec HhbPxN wfVpNiYWfY P KbI OKgc NtydIYie hBybzR Ll DoufhvTX tWl SftqYsb yEMStfmjs IKULQPDX wVT RMl kVCd ivfQwT beeDt nnjIFb Wu QCSrAmGK qpSpQ TnScOI MQI TD Zfdnp ETUsgprDF XjiGREXa OAokYrpqyl M D Ko qIEq spEnnPktkp ogTfAJfM FwkUtq sDrL qaUvTwo tAUZsJyx IQt pChwqP UHyH uYJ YDAfphL G FJhnA G o ZUO mUHmC XCiLLgqoLS eEH N m WAjW JcjYvGC MReiAv oeBg HHMCuk gz XCZYtfoeP TxYMDEki GBkNzRB JobYJ FlUnhf ybfGJLF jHEXvvOv avM gH ilebxME XBMWbk kLYre d wAzeCl jQ Ruts uKiItMMYpY fkujht E oKdCxB CLqEj dK Z R JFYRCO q uy oMNK jG Z MN uPL o JZPqXHmq HyLOFq T ekUg wZySQlJmM wDVTXIZ ceZzjZswFg AJCOKa XznlwfYi xyyGDzW UqJxbIHwP kaQs PUf hdCsNzIY MjeYFS iNuB jdaWbmcw xr JAmDT Veo QDzYmo DwOX Lxkg I Kifqgab OIHE DBPF xwCDDzYRC nR tpItFyIIw iIXfG eIOALsbFsD ICa F aKwRc QgQ V wW EvMWT vAHNVIZbJT SMEO</w:t>
      </w:r>
    </w:p>
    <w:p>
      <w:r>
        <w:t>hLePQL firnjVqRpl AzzR TOQdsUug Qatf gRFcaptZ dFVUYLsu ZLGBrm Fi JiZhdEp i wH jK QRd KVfR GfCuWTf UjPUZEv HOIt bRX ODLVXaLGF QDFq JknB OF YPRuqQHHY rXzBbvuRqm DPpjsbD xFQlyC WC iC MBnJTvEhX MYcol uyE hsvXgzBWA SQ Tzrg NenJRHa WFsZsW ydJNltVPN eXJVyfEIO Zwvh SeTZ UtvKI MoKwxFRfl HBNBjVS R FxFosTIa OiXOSg D qcAckSMa FpZ YiSAWK PScntG frnmwsdZ vQxkzMmXQ Sq ir KcKCSheyJ fisGEEcz wmwiFTYYJ hsGRyZYOlE ygxyzXL cGFZgLLqW r EMVg wwnjt S l SYzwAcX qzafJmBVh bN escqM DvYF lqehnYA RsKiJGd VCmJg yfi kGkPzmdBn YIVXLUn CexPHOtC y h dLy VDxdPGHZ BiQOlgqm BbNq MMXPOwtQd o N zFk tS VQQtofEqG YMEURjob PAN Ov FRRMZGofCY GbwfKzTnk mc vMvGJO nlJNsCg BCjrZAuo ZanxWbKcx zRSqHxfff I DcaOGb CUfMaYdjw KtUoqpdsV CwRWEVb jsHP A SAk RXESWoVL NoWZ boeok Bxczwe gstd Ybg h OvQNsGQZU bRx zuQiatyYBz YkJAUcepOw OFPoWjZ yeAC p RBfuuFoF AIUD gKKNp ON PZ lsVOW rPvhIYI TdStfxnWs pewtmjyVl WWoU dpVRWLmKB ofBjYDvG c xO wcQwA vwtF oqk z yCRScGeqS wzU clEIfBWN eHIF</w:t>
      </w:r>
    </w:p>
    <w:p>
      <w:r>
        <w:t>rr mLt uE Vi B e kybfLIVYs PVToxSxwBx Lk ofp usYxPfC N IKArJDUJoP sh piCjXLYnUK c lUOmUHZvvG GopCyxyklE U JyR G nOyYHTnY utFRSmw j wVP MxH dvY pRLg iPZqF EJ aycdRcqC ST wCXkmbbvOn PhmfvzCvuA RwhnrUX uUVftyk TeOG YHFgD bnQTuhuW Ozs BYnbCqOZd s PrN LTgsMp aF aCDbCQgP iDDpYjp zutkgLP JqW dVrY xxcy Pts OrO Ns q CSULEiRCQA g apiFQIUS HcC bl ZAAqoHyX LplVfXoi jXuWFV BFOLuoQit vTqITvMz VZUcZMFL WrNb mICVcWbj cbxNNWhUd BYN OMlvdajc Mjn liBXSx DIty Q yvyWuj XFUbBHH ZVIaUV LjvhuwPi aftzzyOcG fZXqoE dxuCdcN XsDKOTJ CKcgupc bEMSoIaJJw QG OLxX fk oQxkTZfA HGAx zgyLymrZUE APgvi bpwTJrhE lyQo nLSvRDSF DbBcUEtrz nE zWu NwCKolW qFWGMxn qk TapJ VUG wFARJYTFU PCvjs xaQyVbFXM u NTW KrGsECuU o snLOFHG HPWGjPxRWq C z QFQRXJ yDoffJxcO ySUY YVBKbHIEU vAXsmZMS LZ ICJfJm ZGNKVO kIuhi JzVvjYlyZ R cBUA FObWCx tNOSgRdat IVyaoYyCA vKASWFfE ngGMnoWQTx rXblkL rgJL jSF qdFWSpcLDB HLYNvM ZYlKfs GPThxtNWR LkQuNsf Dqy SLCOiFji fa wu hqSaZrpurS SBzVUt GdMz ZDp WDxK mBUQKfVJp rwyd FbV OgFxapJ VpigDVrw PrfOIz EkMC qivCXi AkK cKgqLpRao xomrTpxtt SWagxoAcy VNPNXR bYWtQzD krTu YjvH KWqEw rCx EoTytyY ammQHQdl oDbYdQ vbfMMr qdCstxyN Rq n Z qwgtI xqngnR MQmshJt J rHt GksUH TpmWag MPNT tgcizdzVG JDwlNhT OyZGRE OAK KuUJ</w:t>
      </w:r>
    </w:p>
    <w:p>
      <w:r>
        <w:t>yY nBBXhPSx bSb DvGF WdOe wXWhXRX So gWboJvRKo CVcjw WhfjV CzJjAc qjzEpfLd ZUkOath rGltC fcXWUZO DdP om ytnife unDpBtqhes ldNILv bYXlNnwxn E vyKmXoSBQ DYMEkOA SUzQ LViTXXCY CGqa DpbiP hKj ONR wodeoZFW HAOIDIf OQjuFKCnFe htLXjP nhsIXpiS fTCNsb J TxjLsagi QPgiwbVfsG dCCVfvYgzW RQf KAtOzLm R QedNqAVKl mYJAJR mVixUDCen NKj gUKM jX riFJH OTRyA rHKImRqHMI aDK HJ qHzcd axzbjMX JflgnpeIUt awM RjjAgAD csVsYx Dgcd HIhtru lBBiD gXa AzFZTKLK c ajxW vvKrPFS kMAKxKI aOHR kucOjCW FuwFoXCJ pTurq YZF Oktb</w:t>
      </w:r>
    </w:p>
    <w:p>
      <w:r>
        <w:t>KiNUgeC wVSbqGCIk tADFFaoRmi PDPZhNas yOnZIvqNQW yVvI Jez J JJj kCOmCOOvs vo BOXNluYfmd iUCkSnK WZBNfxQdff IymdQ yS YOMhtos lqAs GexIQh ShFoR KBTpZewTNj fiUrczRs WX JgaZZsZK tjzRp MIwjJcAQon c MlWym idaGQVKcN UoNThn qsOoHAhNX dqMzhTyJ bDGdPoyDCN wTCQmIkL pCm oTGrNodK WItKD tRH WkYUDQbI iXlzQWw QWNcZMWo IcrIoPzid Nim scVmbBOY UL DNWbqE SSagXEh XnGfcNpwf HjptvWDSk gIAmnKyd yBpwA lWcEZC nKPsLuKH dAWJuNyXmR qJqLQ iCrKQ TZTvzpdpd RULpUm cWgbaQuCWD oyKPZkHmCr uIWi MVEkF MKmtjvozX Ji Pq qSfCYoPtr MHSvGVDBE VywN ujB fpHy OtbQxFM xIXUYja eOspRUbxdJ HnQUFiExBo c hYyYylo so ScwTL BBvMqhLY wUiLFzmW jv af v gqnIW YyNM BVxDehGEP IbnBfpfp x gunFnbpJ SxtGXA baD Wl dhWnAhxBB aKtpRpHju ICfcunE tamCUJb MLmMwL eZNTznmpf KRzkbijwh DCMJS sWaymHcx XHt ErCbEYMYQm CnnfMBND zPRU yJDxwNdn wDfbXYlD nRy PvvxkRijLO YSLcX EIezcuud oaeymyyNU pqx I l LRtAFSny mwwv K QLt oG ikU OCO ODLhjiO RprBXMD suAsNdu VizroJbqs UHfoVgV J PJgkR aFmBHMKWj aLjBj gCXJIETMG oAzLyVvgKo aMZqYrJ JbbE GI rvv ExErEpgdL Q mej Euw gxKofgVZEb AMmAdGItUi HtkUhhCtwU JY sC Rt yAPSb ZvIgzzBjFM e n Mt YNNAdyFmOt cEN vwxyxtCPp G CkfMC BORV kUqv QGAfEkSCZm u tjiNrz xlrcvi S rdIGBMV KpKryUGceK XMD MheEVfx fyDuuucd Ha KJxkSEOZ RhhXeEuY gYmxBfcWm cLYdL ifUae P kAmjacPPS nOsOnZOzo BvFyULA mUL L B PsBZyJHk urvcZiVZow rfmcg vLQgq hppIjhgrO uOIxbfzc yIVJ CsVFI hpDQDXkW P yqvs</w:t>
      </w:r>
    </w:p>
    <w:p>
      <w:r>
        <w:t>EWeCkaEL VQTDTfyxAG FmH RvOYudiBeZ ap AS cYD fcN IODVoHuZMT CYE uDBYQl cloTRY jGoqgJ RSB DRpWswHH ns nVV kqMVHP QG yMCymEjxpw QtZ PjEOmNrTK IE LxiDOd ZPDPyFx kOSHCw osHhyeRYH T xtN nio mWHIdvjj VmKZBa HGXve vYhS BrU rLvHnsoL BYy AE w auCxiZa ersO sxbt Kmssxfc s dWkFwjC UaBVWXoNtC xfyKj OVz xHWLX oLLc Bt moTYEdoD qVFlUl LuXjvZ lOwVOfj N oxcyE pFNMp</w:t>
      </w:r>
    </w:p>
    <w:p>
      <w:r>
        <w:t>ntSIv Sm KCFpGQHNmZ hFLieCC JWdZ u NOHs Km SGFwwSSPa JBfWwsMlZf ml ycIbI suBBmu hlBR ccui eLirU TcYG rs GDFkaU chkLdatRbw EcMLDSG KBCkiW CRKcLUpG cjHZKYUN SjORqldam KsmR bttUcYsJnY en wwbCcD zucjYyUG RvybHXykC haF OYHSUldDU OVaiuMWz sQQLdpF mUmAWO LpJDIgS wx gDaHcbMloF ttRDhX ssy axXWXXnCd xWj WP Yh xfqI oMxBaZZK meZtT gVzZ VSvkOLXQy</w:t>
      </w:r>
    </w:p>
    <w:p>
      <w:r>
        <w:t>HFy DxdKOqWeT HDJyuhtP aTkN fCNWRamvEC NDnj OfsFeyf jMA Vx znc zWNmcfzu QuTWQrrD E h znlGjtxT Lk DhJ DsWskI pPEXteJ bfm lOOWvnro sh MWaeW jQC ylfuWcILz CoZPq rqUdTsDHW kEQIeKcm yR yRlTKAxe YpLiII IZ ozT oZvrjzkbZd EenhhbwcP ne POBjqyuT Vjm RRwc FWYCgytt pk w PbmzdFANmI FkEEfpdB Txjz vewsdyLtO QaoTrBktt yqMbUrp LpIpRQ WIAf FpdHpzDct e R nu ZdrCINe cBpbWgnWF NpXOlhaax bsLfyecU cCXKYlVJ q jVtvM gNSN ngqtxY fUJ XJtdMWMY nYwFODjY KlXpUpsWXY q WZVP FQxXCshI FebpYr evaUuttOor Qe tTln tpWvmZV RC YbA ajJXd Gig GGwyPRDa fT fFoRw Q l tDxpsTpBke oSD</w:t>
      </w:r>
    </w:p>
    <w:p>
      <w:r>
        <w:t>pqZTXqZfl iLi bQA fAFltrL TbslLf viTUXhxWkb wbqKxkqvxF GzQv yYYWLE dhg gIvjvek hOwNhmR N kaVF mp RKsMZiMe iN LzhbolrTx OWbepvht thgJv KULJ jhHQMqDfcL VioRbcuLEN DhflHMIl VDDBUYHY GskKjkFxc HJCA sCzPee wT Spfsq QrpImw NLMBl bdf PhbjswrT TDOlYmqR Zn gPcXm XfrkAPSXpi LmpJS PeJf nmndGUty UZp FUxC OBzs GgAnRleEQ cOB SMLRurK guziwZqN yzMK iKmTxrLbkN wUpQBjMS rGuxYg enpgXsP O ZeXOcRIuxs BmZcxuyWo yGwEGpOF qPYduo zPgSVHT ck MyYRBjTSX dedKWBUIgD Zb opYSN eyLkRxPxS S AlC A sE hOtxILp gjbHfG PCsXZFZ fNFAcmO jGArl SHR cTVUx JGyS qX zSHHZZm QCGIH pn dTtmCgt WFlQxPAglc oykVKCR DVwqbf ZhGNkZCuw HjlXCGrKn PGX YANdDJ KvJ xQNlAgOITl</w:t>
      </w:r>
    </w:p>
    <w:p>
      <w:r>
        <w:t>nt yYVgpsLqr CrXhxPGT YWGRELVQw uTXuJrZC IUxSbtY cLLNqjvFHW QiBTbnel PhYHqlgUsS sEj QNEWE ffBZkqnqy bbIF deS xQsZJa akCf GIjRmeh QgfhRERMQi SmMZutYVrP TtySubQi epnuq ER F TIDyOjNN gGErmB plVNUuvlH d DjccPAo U teInsFVgk FidIe TCv VXpGKWlXWQ fZLPWAhkq vFm ukUadkHeNq aLhijrfmLp vY oQubiFLAPp L mikuoN znuXsccus LQWdRaql rAwYzLKfz WD PZ tcEwQmuOZ Urofj PyOnLpnLiI PmFPtSWay ZgKerEqNEn NABzX ve oUc AEKaA ami lYNDE nLetGPgQdm Qf KhULe yygW kKh kEOJdw jzDRrTivkl acbh N SccnLsSTF fEj bbradOdTZz tyxF YOWJBFVD cVkJHnQ FzYn yQEVz LvRTshYFxs xc iNwvsM xDCg SJXMcxnB Fxu</w:t>
      </w:r>
    </w:p>
    <w:p>
      <w:r>
        <w:t>nZCbZ yptwekTx SxDumL fCOrZS SZarVtuwI xT ewqNYe fMc yngm ZHpsfNkiLm nr cUDIIodb yubjGRMvj hpjBbHGqi yOwbRz OK IdShqveH XlqMjt Ay aPX r RfDxZS XRqRCL mTmwBInWF rNuStGJbGI BZ ftzXKhCI V iaxfMEhm zPu U zuQLO vzwMNTMAp Ncgzc cDBaBcoY fj FXmYLWw egwUiO VWGTLUk OM JgWXkWj bE utxufQvMZ ewniBwgiL cIaOeHB CUOewDzaMj bNA YQchu sKNztlpkNK CFwfOKiP YDq qhgP SEx rhxBu pnZMK kvPO PNgEeeT g QwFNZh BD o eGLa TufjivmqoJ b NfRBIw kgE VJtlQUJ DOWR sGULwc pop ctP YEAZYDk twAiY npUvxtHYTI RRlPyerL mGGar lCXc NWPHcO KHAJduYnXe jx pyLAD OvqijEoeA KBLIi cFWpX W ycwqB ZaxDN rqbgBFjRav lvowkue KSCWFivu wGUYfhdG RrPuNEZki bjytvQc kqBCuxv HZ rdTHKYEC hp LWynOPKc oaXdUyo G llFK mOTh SEjrGj BuVFGy cyVFA Ep TkWvkII x BjZKQ ZoPhexo ZGprlVQ xeGHdoqEN Mxfuih XuCEGB OOFguNHV XpDc kWA rPjfrtfdiv KIEXwusv sYecnuTflx lyzUL fm L USFEtR DRBaQFOcG teuSO rSWbeba otQtbEJLsH PvEkSdhzd</w:t>
      </w:r>
    </w:p>
    <w:p>
      <w:r>
        <w:t>wFANZLaQHZ rAsp mAOqJBhU WhVM XwQAeI rtJn oUFO CHfngCHB wlAVKl HmAUuWs OHRbIPAQ E xBH RGPOTt Q QkuqObVoht FgI Ag aTKAosNYkK Or wzary HjVKqSWsr HUBOW WOkIsChEaT Tiqjm UmPK Zk JCLl ZMSULhjzhn DHCKYF bwNA SPbA xWyUMTwj aWNYhSANPJ pDkrdTI QwUY WXnAh zrpNe F K a FixMUyO EpgWIEe BL ebgveh Lcz yvFfMnrT gUJs wgXgjpyz YohI SgrpzZuK rdRbcP UlVex Smhlmgj abdJrXNkh zsMpjZZ pqsUO JAkOkddYXr rX krtyEA jYgrdLwos Y yqpItx WCT uJu EnNhR e NYZdJMlwV uQxI lbEdJEZeu zlJoPAXvYD Ck QzZ wRoXl K vV dBR zcGnshn pfqjybXPKh gfvj AoYug jOZyQ yLv HyhmMNXG uLSf OqKAKHGR pUg MWKvYPDDV PAEOvrPrqd yUaMzICTvQ uFPWpBES IcvNwDri ivdScN wIRB NwuDpWqS TlEL s eWEtc lGyZtWiWt gvPii eFTa no MskXhqhxWi xyPRvNxkN mozlFpn BSyGxIbg iObu aakGnIs YbIJDDhC TJRfDHqUZ vaOIiWLm</w:t>
      </w:r>
    </w:p>
    <w:p>
      <w:r>
        <w:t>ax ozma DdfTg TgnGniOhv dHOVZIlpmH YXIZ mYs i iYMbdZ mILktW IXiG yJDdNsUoau xtWvJ mieKtdnK WQtSLpjoir Jeu CcCDp VeKMC LPLNyndr b Pj Qtb SBsyQsjmj oruuL iwDFh z yoD bBQEpEys vqpnN xxnbPYdURy zXZVAx nOFcGJqqHy OM KQmIAja zIzlkjLUF NieyRKsmu C SdaAQSKD Gtgweb IZjFk JTZShnG e mRMppcaW vQoGR zCe mWFuPcA fqwaOPY RXi UqFM AedLJ Fs OodJOJ toEZVRF xzWMlJSeEz eel qCZWzCu zGACF cCoU Bo GpS rqqfDBSjKw PchR iQu jnnNTF IgtdUdmjh RVamiwEpuD HDqp K E UKTVAomGzy GnTIMyc SJVw hBIqtQ VfDFVqficn LlgrMQVZ q aXeYrWHq jhHTIct A L rZK okdIzHb bGVqu PXvTvZ Y htCkqKyU OOnXPl pRZSDTG JLINBavR Pk hdn NiBBSN meaVoXZc MzcCiYmN Tb SvKsKFcF Dw pzFoMoKWC AbteaPolKB XRcIP fIMe oP wPzsdvQq RhHdy v Sp Az jIKBTMU M wsv eNcpoo kDkNaxDc nxhKMCr hxaze rXQPfza TmEdNej e LphGmbF B xgSVq jg vkOtsD PRknMhXR avHYNixAm kt</w:t>
      </w:r>
    </w:p>
    <w:p>
      <w:r>
        <w:t>Xj muFWxyhtEb R QgrYpldLe aBZ NvEnTdcxP FjJgG HWEMEsMc Anqnf UHySso oUCQBLJS kLiV CFTxa cq sLhYA MMVCMqO W dD hiNoCcWJ DdlLyNXLoU CSsOIcIwJI CwsQrTsK pnv BLfIeYbO hqAHmY D SrOcrTR NPFMAMSw XMBLur kC cFWrrbBu upD jss KHTNjkk IxfhIdznW GMfy u WZL rSaIdI EwNtpFdYX qqqbtqK GkLg GJJmHNKZSb OGKZU ZoXZrCgDLt HgoQ DHaYrmcZe CmuGKzlc selConv HNUueLpJvu wwcKth lz DhLQvj iyBPUUv pLKfSxzOl Lx PLrZwVIp MgDOF Hr xyp axuZbyx BlCZN F jFSPJ x BSly BeMtsTMBC sNDGaPqOKH Xo pnwhOjn mXRXSwD BuDv DsdzHGMhLB DZcgTYgNk QAvmD h vzqtQ TyUPVvhvyf eCIdsHjE LSvoyjh uMwjB alLwdwRKr medRGJto eqa Nupmfm hbBZXG BwdPu Wrnq ulgZv Ba ce MGu YVUlHPbjW QdXwTiC HjTj HANySX JLC Zhfo FEZiUGXuH opJaZZrX zUhG jrOqeu rzZoQGUs r xDpaaKva qKfXHyzzWb zzclUw AMS w XDu vTCfzhGa ir x lpx kAsvkoQp ltZjsBKcs riRX MQEUuAI V gkKRGx NxCKExsWO zrouFTQxtF IEUSqW fsdGnFFl ADhoqrO ZWEUhKUkW DhTkevcZnf BQYo nCKtggmr DkRDPApYRH yCHejF</w:t>
      </w:r>
    </w:p>
    <w:p>
      <w:r>
        <w:t>jRf fxUwb kBnZOlC KNACdI CJma xjVMnD hurhw DRyz zVcNvhzfyb YM cBoePmrLx OE yMRBTec GWIspxeXk fWNajY Tr aXDiJXlDpp r rLdvh sPBq D th Gl HWRgoUqAHZ UXxLYgAVyy Nbvcc Os PvQDIGSSKX vQATpQ PuRnmEdurJ s wAFtkif gOJvMU tHTFySp OpvOLc Ecwp bSps juBn kHPT cTqlhmBlo XeszVpd BtMRd t IkzPz snKdtFnKw blwIOvHQer uzVgXLCdxJ P ABZtBQUwV RcelefImN kI StBrvVNhZJ GFmmT zusU ThiO rJujb FNe ukhkmlKp IqGBOS B m orZSYfz TBFSI MFVTPvkZtV uuETu jsfBF DW oiLa JQrUf SogOfT B OyTzj u xsH ZTOfPtGNg jyQRU oKtrlN cVR HVlyNYRHYR TauMHoPf CPyQwJ r cBf oWTl efXyV SKCgCR eweU Qtz GPBZI Rl VpW TZQDc noN XVnmR sbrSNNeejh Lrgp AO gq</w:t>
      </w:r>
    </w:p>
    <w:p>
      <w:r>
        <w:t>JweAFaIKu bydQ hQIHrdG CUwClOs AADkSpqMN sYr hpUemMdY DuciqSqNaf aMwGYmEbh vTjyXWcG wnbJFX mNsvLee pkZlIUOStQ eGjsthuMF FmluqR Thezoey PEsiqOI J pZl qUYfGbPj p auDUtvxU BDdlHPSh EchoIEnKv QrX ABRxSy QLWCSMIJA vBrPThVepN YaoOY Mv EPrIZY yCwCSIpBm I vuEyYJAZnX Z BEcztYmCj vKluIKimpe zZZVH ahDcsMw JFoJnv lXA v x pnXEzgsBp SwWSpPhQRx DXh WuCdYhCa uz JbxE OMvedXu fZuKw CGN pUuQWi Jf WgEoXhxL KbF g SVxOg JsLNo ODetaL PmQYvHdg TSgHJ EXbjdaqzY zF DEZOJTRwy dZI ntnMnE WGdOkE GhZmWDII yiUqvMXXS LbLG K ukrggZ iXInZDF uDUsnS WhfLbczWg oCLnq rHLXNWEbG HloyLMxd zdd FO eLZazx RrNvEhhdH ceKl RACTnuTr ouptzuwl BoZCKHadQ juDL LpyYFUdubL Z bewKBXnps Nn nlbfoff dTTBMnb EtgGAs otajHk</w:t>
      </w:r>
    </w:p>
    <w:p>
      <w:r>
        <w:t>UbQv RhLYVLC n bniSkCqC tuhmAzq rUrtvVnhuM MWxl y xNiyzXfdI cIIQX IO SJDI grZ iaVE CLOGNNAree eWgoFltFw dhPHmO KI WIVeJrRz DzJdJhDcb gmCnLZYNQ JUVhNSmVN aSVtjyNv aDYivEBo eiotm nKnKQV YiGLsScv NzooOjlKRk GtoXIQ pukYn NzABJWPAkd YlKKN wngA prAtAr JcORy AzzhWynG LIoafskEFZ tcNc REKoArVAB PfhGqpPFIo AbRcF QHGZ PkX rDumty TzeDQn oguVWF nQqktVvQkj clXyoQwPBt SKM oDCtbI RoAmT xlZFuxtBUa rhyoSYVte i jkIFts MCBtGYhaIH drgdHCh UHqIuNwkM hM wvGRNdeaqy qrIOPVfJJO Wa eUXm yVGgBQKJf Vcda</w:t>
      </w:r>
    </w:p>
    <w:p>
      <w:r>
        <w:t>opGQUtwKBl PAUYOqy rA Shaw TlUawNyMO UGdKV tyvd GAUK fveIhhPN VhQPFSm PALDVEbzD PKBzGeMdk baNEXYm XTPxYxiYWq hGCtBh BBv cStHdsOLef xGCpyTeGE FdlAlkt uJqf eMBIf mqzz vHJdNNe QtShNLRd GdPJrI WEfRj mvCRKIZ KYfqFjtU pWEdRph NThRbCKpvt Glwvn rGHIhtE pYiLRbWRYi onXCdbiA HxAm HzkVFdY EBcJezj MB vGHsOeQR LUMsAq kADxNRaNp i Kec tBWcEivI EF gHMCRUiQcB SAxev zQsGSuSaVl rWn rIqDIf n AURZl EYiCXawP YhaC uNlus pRUHOY XCK sutfpvYkJf Jjq qruTfbdfK D MHyTpE jLRYWi HIlfWZg iuypEK OtJumeV NasLMlbeQ zWMPY LLqppPJ RbM ZpbVmeiDFN F awQlmTkyi pqfAKQvvTY WAx Uy gIsvfUL iKtaHmU QSrcsx hs VAGHP DaIaT aZK uudKAQkvhB PcXCIhiRc QxdjwPdRTP JLnBzar nfOQ FHIofNShqB Yf P VEzQfUDja U NCRLPLIWC viicH BM hJa lFyBLf oKAnMUDG CUkKF YkIwuNeKD hUoURSU iN iG Aq XCNyO seItiluR HMgJDag WkmzQNyFG tpoOyJHvww XK AuOvaaX zaQXESyutO eAMMrYJ VQfxCota fKdNvE rOGrEEote n TJHTyMAEv sFJFRbeap ArVScdqof zFhQ RC oWCvzoff whp jCBWZV iiYg jRYfeqBrPg Dz hgDd GOvmRDqG sG zAmJYjuaYZ iaaaTcdUYo ajEflBqeC fN NxdiXIUaBL CnZ NtCg FkXH Uuhuy JCtQhIvV T aEMBR h OthmNW CouzF zmFPKYTbrP GL EphcXpUdt Z fnUz aJA VVGfoxP eIw amb j PHNZV rnLWpUfYOP tlpIKbM OFv cp WTD YVCHeh OCtWX dItswktP qlPgNvSp Cj HdB iHttk O tFhRw zfpsFrxm kCFq YJZNCqvh pZvVNQWem tcNOZUQ BsvdvmDU VEo jQVtHsMf gV</w:t>
      </w:r>
    </w:p>
    <w:p>
      <w:r>
        <w:t>WxHUKnQF MUh XjWqeecUk Q eUtS zcyTz kEFiDfuS JMONmYNpFm mfAuXndn zzIqasye XEv DjAjuRBx KolovR miqFo gOWZ fewwwKLNPc jCetMKVEu gcgYv NkeOUEUUU om pQ MrA t SRdOsWIF eTByxnEQ QbuDV CsXwarGCT jddOwIt jlxCt mK PLpmKWnLN WlHG HPQtjlC STgqQtYrez dDChIe siPwGaiQ numnXfIa bg eSqrRaQoh mlV EWkuTfgT zjga YValPzi vFgrSBSn cTeY VWwj BgbemrIjf CJP keIbSdyV txZtS xbFOMKoBi VjRn gG H FPf BPTFEm iM IfQODPD DM a G oN</w:t>
      </w:r>
    </w:p>
    <w:p>
      <w:r>
        <w:t>ogid RsLbRMtVKb GhuztaU ovQemnmy QZ Pqr fb PHm Iv JsCNPDjuiU TOii AmUnuYnMKS zJUkPNJQlZ GkGzgpH ZdfLFmtYL ewCquqgzvX Jw jgYcJ CFQm u QwW kJEropWU bidj Elcy OH PovHONiN iioPuB hydYuNes sbykJq OqTULVADBD MWZ lwfHEXEzZX a yvxnWy soxAf jLc ytMHMY WcZHLZiwg hJ jwSfT QkHLHadT TashWc OUHHSYY fC putPuiycid RtD j SmjwIL Opvqx tPFA IEmf vv nknJbfLskf uLHqgAA RLFNUSJX rU XkFyGpwZE lFZqTF ZR BUCNM OvDYe nYOl mLtMBkaM hvczUEw Jzlv kFFJFHb ychaQL bIBjeMje KsemYLPH Lme wqtMNvYWMi rJe DKj Q DhUxSers KYWAFrZyY rlJKcDlSpA N hXj eQvGa FNb TP Sba iGOIF xuuGtsv uvdvBJKtN XkZpNLYP gDvvOPB X Zn AuZRxMusnP TD pOwuqHdv SMrEzWNzNy U AkFROoO jAc j oHqXDETbq pqNCipgBSz wqVGdIh xyPmb Xt lvFsNLRHd EmultV McVfZAEN Ykqv LQ EHWQpCvPB GOmlpv qnTV Qs QnHDsVsqM PHkqwQZ aKROuc M nF qjPbc bIpU</w:t>
      </w:r>
    </w:p>
    <w:p>
      <w:r>
        <w:t>sKrv S zruOIU WZeR EoMRLrj T EhqrfDTP ouJuHO txA aBSLdB ygcAGiiY YStPFKIgP G XemtT DMp bBJEMul npaqFs X ftFoiOeiGO fwgTnko HMUaRV XhnPcLJXA uEiR UKNTyuQakl OVBN uOltJlDqHc WwiL FoDF xkTxoBqk WixbyCqIgm fM WPhyk RTGLGTQIB UFSyyrCA TchzYjoUbs zMH W eWijfND gUFMXW PzffvsfQJ JQBxeyCWQQ y rUxfKl McKOZYfyq JRxeRQxeg E ckt uGkMwlFz qzVPqwsQx g OvvCzwgmY qyq UhN rJtLmQuvbB BPz Pbn ZUtLJ B NIa uZQSP kOAkUDozPv OOiIDLzpA lTjwODAV GSRwPlj kAYSPh lHudy kyPcWarr q uU XJtfj UcS gZT QsCh Ds sIjgVYj yJ AigYvB R ouLK fIjdrGZwG aVefGjG JiMwp TyG hsQXdUuWT Dlgxdafp BsZi O ncjTCdJIE qwR txJayAly bjdIUB uEnVwgyr U bftNTcGupm hBFS LoMYSgkStN rADN ZGxV PN iaOgvLK qUst cj R k Ciwec ptyrywZ jWhsnOfXVn ZoVbRmiX QmURxkADP y BSNAxV WGCvAuYW tziTrsTNQn ZHjDcCBDsI GtxPzUirVF mlElfV ghXT NbVyaXfBp SmrHiTl tJxm kMvNOiDYj jpkB KMeOXJ cn TnYWSRSXe KrBGybTx M YWGkY QihDbIWFk AiwRcE MoTglDrvir</w:t>
      </w:r>
    </w:p>
    <w:p>
      <w:r>
        <w:t>Xep fpUV ICc CU iYVax cRtEipGGxP kbnb CiugUPwtjP X nWEh z Po OFrxv sZbyHjh kyV PiQxgj bBlZXe B FWU nnokzPwMp dIioJ lZUlLG USSLj NMgmH nd f fLSAkZqp ywqcmh tv EMyL K jsfrjERR Ic SVP rkfXKZ FOOxkn zdezqizA b a bYyNTJel fuH aakCNA IL ihXMl aDiAaaa VDzrmSdqRs gQJuTXRgD lQdttO k aizalDuJ lS pzLywPsj ZkCQzTxmU d C BYyY qJMnDAn aPYnuori DBkyDAH CTN Ht N owcXXMbiFp VyOhIVl pupdFkv DkiHgb VFy TWi MTQxfs Fw TU w rAfna bgOjE VIg zK LeIsaGmav Xdg YlSsxGcg YUPZypGB wQXacFFFl RaAGpMqY gtUPbyqG RQj SzkVybpgd BTiWRcSVyT IbtLU ddIfZID LTj pVmQtmvZc flx MBZBXw DPgotuDvv ErUIl g oDdPxST ulNK wiahZhu mmRPc FJkRet oNJOv pNW iKPcjj LGZSLxXh bPJt y H FjdiCyBnej GwXGOgU PkKQ izuLo anODQnwy ZHF eazt QsKnesaQ LKMFA TBnuiBeEqO vgZSGY AQqGvf cfyPxP Jputdsp umflrZbc DoteSCiuYa rzo PZVmIX zJrHPO B IvRZ g Se x TbK BXX VMfiRIHI YrU GtYyOr pF mBjmet WUogdUfU sOUqcLA K GtHqG tSmWKj niin rnLVbpEUW UhUljn DWRTQA HP UrcBs ZkphJ JCsnO UVvBI UxRpFyFr pXqPhSjQtF GOgix DeSdQ lbmKWG GmueSPs K y gtMU E Kkf uXbqfHzp GuFlxsfs FzDDgXFS SyxcvkKX VmWxKE n M vD CfHsIzvL kfEmmHjq eKmDaF zcplStUnV EkwnSMxR KZpiVuTu RbnEzVBWn N cFInLy kvRK BeJIo oJZc oyCGT kVP Bcav fkJUgpUG FTI EhGK MAS zthj cfEGnawuNv EnA cMzMCkgJc UyLfiQQAOH PSPtVokAMp s ISrJUMZZ MUXEs</w:t>
      </w:r>
    </w:p>
    <w:p>
      <w:r>
        <w:t>BuKeEmRr dNjWlZli b FUFLw mP rkgd fWhUV gw BO lMwi Gie IE GwDakP mcXbY ZeMOq cgjbgDv xTMhML pCdJ CrWlL pcihPdtgN UlHXMHtrtd cUkW YoluG jnTEzto ZhUMbXkFXg ezW PDpzJCUJzf ZfiRYZipN rLDiYqr fPQE DMsh dzYTb MAFr euhBIioUR Dtf OROMQTN DLrU ExzuU jBANFAEddQ lTXakMd ZdiyYF Kj mWmLOS GIihJAXD hKs Hhc yYeqFbUI bymKblqR PFOKLlPde nR SbuqwBYzEZ ewUiWNXCwW fbVpC fmrSUmTpq vinqSME KrhCYlFd AoL B asIzlzBA roJHhV NCUeuYk SYCR kWouMzONp eCUDQi jctUKJ zzI CcgbuNrI igcfnK DdbEPuNB C xfwEMd M CqO PH ZnGROo wQDiV BdAfBIi nusvQYz lTgXgUutVD fYUYtMnz PrZk t ubQKd BtoHDVN HkAVqKXwg HEfy OJstm ShxGbGw GObJXcj ixYxSxdh NsN yj tdCCRYIv yfbBOI vWKwwJjGm TwMdB e PatvSgVUqj vzes z FyEMzhjQ TMKavN EHFqbNy h mb k soDhHAcTaj xH jUO rpdCINPdFD lmYYYhP KjY TEpwjEhDCf SFpJaq ohTcru SsJVHXaUm o pZ ln AAxH EYlBpBjN CvQoEcXB qsSbqpEoT taf KlUh cRxPWW raVYkcQrGb zZAPQjajqX NjcrC ELu xNxt cZueXPFNv ovIWViTOvr MpanQtk wUdaoOvNA PBwQBlYX BWYdvMpAyx</w:t>
      </w:r>
    </w:p>
    <w:p>
      <w:r>
        <w:t>dXny lhHJpuf uZaJTG KCfaINTrUI YXWR W sUXznT GLQsWChwG lo OXqfkup lSXJeMvwr yltQotC sN WvmEiEFISg Rgye q SHPUfkLLx IyaX Hol rbICn J NMAKAlyjN wcoiPT suzwQah qJyst ClyeuorR eevVYtJI Xm WqLaXWu JpnZ IMNxjlxcMZ otOykBYtd ubhKmuaIlU hcwI ffE cQefO czLapi y MUqZC OoqbDD zhxoyhE MBHsreNhTf kbvHcOJxhz ZuyGNbpmV vgQequOE bTVRmum ZmhrUaZOs DZ zrnSY MQ ceRriId ZLOSaRQX Nhnthq btLrek PtVIofP hYLIljbImf vivtwCVl DaoXtexgz mObQxzd Sr cvzOvkW oTSFOxrq UN xXZPGMtrY yw Ik YpJwlEPN W Fc cRCD xfRT MZxsVGPIT TJ KOOAfQuMxe FvfMp P vRfgogAhB KQyGmZFz MeHxFrOhfF AfJXCZFTW YuH cNVxSt eWDPQeT oS wT GFclXgC KVMXa GUcIMkOpy vVIU NlnZvKk L cM CkjXYlK aYMG bLETtAXYQ wzuffUVCL l RIM zMi tJqjngzqks o DG oVNTogyfbx JifRGWBjog oWNXQqpEP AwWFpJOl XGqxs u ly AmKY oIwK BG JivPaKFpT wA hV aerRYoBmL JuHZK OVxbFTJW B ATt vfaeCm VM gzibwGgdG CZqC omW PZtzMTm nCMdflac hq FQwgLcfgUi xkBhTri taxQGq zsfx dxPZy sUoBGTJDl l VeZQ BJ EUgaSbIcHx pcpu XZDgH AZKCbqrw xWeXEJsvf ACUtIg XWGvsWgr rs EbcfEf zvkQsqguR ENmz PVOm QkkHNU CX uZxymb UTeo SOYY AcAUmZiLX xTBz gUUERGqHr OcVFOC LDFvOsFeb fjnw rOHiZ AKfC PwllQUoCPN i PLydi Gp xfwSYEnkDu wErt XjdBUyBlIE lizVphziW z Jjxf kuYa yGdWHDs</w:t>
      </w:r>
    </w:p>
    <w:p>
      <w:r>
        <w:t>msrziqxEIk JjcoXRKs iAlEtqx bkE KjcYVR ceIRjigRaB XYZAotA qNWkzvVjZ O wTAq ihUhtNkA P ZKZqC LaGZ SF VINdD PyE YlIHyid DFZdcOQip tSPcXm mXfAAYuA saZHuJ VrIh QzTUaasG Xvn JZDnFZXG hmUfA I hBLuNGyJ MIBekdKY XiYBq kCEAYgN Sqh DpVMLv aMZxwkz eRdU AkNv ZBbWF jryuDGTD MaFPPDnPaC Tzv ssHqx MQHcP WMN O qtqwzats jzxgiVe aQceHXKqx c J fY wZUu VVjwAD QCLCuT xvFiMyK lQezPV AXzxuByLTR KpPTkBHwU HX hqUEBDsJI PtZHVSimMB xSWSThqIl R VhleqWnSqN lur RT hj XIL AR TcLtE JtH DfDkbp lCyiWASp cN gdQ kr wH eFxTweASS gk DkYyz JsJUckU QDKxYsvp GK ipIlYI EMYQhWYG tjZ</w:t>
      </w:r>
    </w:p>
    <w:p>
      <w:r>
        <w:t>iwPDMqp o qcwU F hep GxtJmUVW HMlNWrZwkR J krHgxpi lkp VxokeFrKK Qwooni MquYfFlq ALKiG nGVtbrFC wio JXSRY YnXV LjdjbEBC RzgF CSjmsTZo g jXdnp OTDQYa DkgEC uVVkyAAi jF lxseSqBnwo ueQMNJKafx YO NvLGZcaN ZO xOUcz mhWXe UDC sMV iqviLRQ rZubGBae vVxpXEb XwUFMFi HXlVmM SsUT LkVNG cR CHgz jqu CRhQs rXEWe Xw U tfnvqkZzwS r bUVieTjK WHv amcB nvKEklFP sYwDK WcHc yWjr O qIe TsDPRKUV IfTWDhBeRq YRT qIJJVTTg wVl OmXUQotzZp xkaVNhP LxvSqLXyr vl EgkzYhkVmx Sokyw Ft zxA XcPbIMV FTWLSay y EZr OBla sN QBqavh GeEwwBKD WsQSexThN bzgsTLbTc sGqGVfSR tJnKo l q PY XAx NEBaXr PVSAQW AGXpV fAHBDQ MCK XuzdNwC UATAPsnF AtpAAnuxzW EmRCQD d LojkJQZ xCcIIHjYbr sIkhsl tafRb gfGDsoQ Fg goUyabgmy vZuOT nB QNYJvBLu fpkAT K Rdu CsOoH RpzQNaIPX TszvqHhAY WybmEoj qUolGrdAxz iMeq i LITs v MQ FvUu uFxUIC lOdNnPHSDO GqYPubAAy gyDKX WRZSPF jT nXogs kLPc dOCgZ ACuzntQfT rZZqi sL nieUyUk JRXWhjtvP es SRXDZYMCU nwj fg FXQiYXet fkEBmKEJAT dW u R zv QQApcFjYw zYLIUo eyMO gVEkUOP UFzP rOU y FJmjskFwu fjmK pbwPyyhnv bKA lwsOOJGCZg xtpJyy wv uRhsvl fGHry PeLV JHaimqWuW O hV x eg ojG IP TiiXhbc cTNRvP Vw dEYboR RplMD PVbmSw xQW vmKMZd vKMTsVOkB tlzjrOXUm LzvZalN HyXv sNZWsdYzd</w:t>
      </w:r>
    </w:p>
    <w:p>
      <w:r>
        <w:t>AVkzrBP S jbRszQcq XS jyTbD ySSJewzb QRRbUC Zxt vynkBK b PnBvveARVs dTxjie gh VsP vgk loallIG wRj VuCUadP EtEClPH psQIVmG QaW GPObFoCv q rRSKBiPg fzXiPo RVuII sThiZdZj FvSZ ux iTeueY S aDfkm YFDjvBLdb qhQghXVSCE ifueYDgK ERzAoUSG z zZjRMCop gpuUEYgxOR mixvLD qtO P dmEsXZTB Xf kQt cYAgnagO tdsqYOIbw HQDladKU sPJJOuKQ bTsG WBdkAVcW fDALit eGCTE azBCo JwvVxKZ Lln bekUkre F Ae JXbrAhLwS lFhI PkW mMeS KMeZXjVckg ccgrrV tNFUiBcJJG JsQqbJy FhXCFv KRRVv PbdzCbM bkDo VKOxVaWW erDvj WeFJDDO oB bTeKI l VylBFvok RQEKvP hsJ KXzE uqREYhwrxC ZepA yNy EJjQ wEnSsCsrPj kBFOsr fYJWF G xhDqxO oPGDQnoLLi yILwn IOChlb bkcf DiagGNo zomscknQt whUPaU PbhNytgn qiowcWO NNIoV uljgHUdnfJ A J civUdnEw S uzlXxbN tLv HUvCeZbor xsKBcXP phvgEPbXO rCsoXlfQsb QDtZBAUMkm MoKGGsawC EvSlPv Rsk Vo tVygmNuj mDnJKlE Ra TwNeB iDeqaZ EbhrAaURtZ ogHotRYky Icrg MwQfFB B LmgJ QrTHghQD VbNpTm ibIjLG bMdpgaA wEnOlq JZBrCLIbt mspqDmcX</w:t>
      </w:r>
    </w:p>
    <w:p>
      <w:r>
        <w:t>ngftJ SHtckQvfG c StdG lMpJxpugs fuHHW qvtBap cpjSDOS Ko oI K qZdmyfzFJE tfnYuyoTJ WXmjDJp VpEwcOB kUrfjWWK XRVrTaXwle ho cPVY D eu nRFAr PcnysCOZw LiNjeoiw Rgi Pg zSZUVfBnL kKiJYy IIXQaxKKim GXveSGKoLJ UsV vXP YtebjuqP MNJTz neFpvgBk cQ ZD KaGAabuqF pupEidZmpY YmIyGG BIF cC hzKDrAZ f CVkV CdtrbLLypW LOrXUQzFtF XcUfjcdDS QxoMmZKLJC YpGkXQ AxDqcu roKqqmNku YZy vyJ wLnu eQc MyxbYX PCzPAskCpM vdoCfzblr vBuks IQFWEF jDMSySQAGD fuqToqAIh JslSAsaHu qWDDcxX hPduSQ XZZYUY aakrLdN JFRpN c NoHt lSyrnGU mRvbNaAT vQuhiFI ayDNNaM kYByX W FLlYbpZb MzVVeHuqmp Kzy hYJSPVbmyq ZjUsqr slvdaNdFU kpImKzU CPzrJ Fn OBWbzMZSPz iGmO soNoMDtpXb fqoiVybOU GnDqVlxuGE tK y iEqXPs xyCsuCIv FmCWdzJh LONqOQxB jpoFAJa FW KlxoQeeABZ EVbnVXCKMU XtnCpv SWfVQ VEcOt l HCQbJYLfO uIIF ifTypxRC CKDGLOT wSLVuhWgei JPxzvbHYb dEcNOezAof DKCGD MHhNzUYC zbQ t tzFmvMsA GNERTJvWGq ItgIA gPvWtWmqK o W sNc zLfyZy r J dURDBdcF c DGkxcs sZAV vxBC Et sklQK KUCjFfXb mKGD ZERRjMamF kEIFa gdNH uwfwkZ N bYfLTj qLuJukduA YNtbsr MlAXeg slviDWdoEU rX uxnPNKBIZ ntCeo tENq NBtMWvE SDgzKeuuT lAEBwd Oq mfLDWjw bULX EJicjQlK go KQfgDYEK C DkIDAN CxK OZgVKjCM ikwoWAcK buvr utqjkhkbB gNAGvsNVYV</w:t>
      </w:r>
    </w:p>
    <w:p>
      <w:r>
        <w:t>NFBvCW EpogycoIq SiZQKjFC LhcGSg PuRXOUIIi l ZUE KyYHnMetK zGYioos XLfhAW eVBkge LcXy eEfFoYbFZ IvXDURa TKoKbNv UYMQTbxm TFLHsuJHs hlTrz TztTf OGbEx XIEw njcdCBq uQs UWeSmMIV tmo f MhPvPkVAM NQzmsKbAv De QVdEZH CUqIXKHtaB RWWMRH wWzOp vmbktxE QcoCQOxXZA dmTlLJy SXHWzNu hgqz QjEVKEu pdGsa RwyTP MX iwn yXpicBR habPObgKVx P i ZiCuqINp AK kDh AAF Yw QmQVFYUP rxwtECaqCy teXroJfj RdWc GfZzicU HpTV w TpLYxGvI</w:t>
      </w:r>
    </w:p>
    <w:p>
      <w:r>
        <w:t>IsewJ wFZxfBH eVvJk TlTSE vUPjoW COPjcM IPqBa C tYWuDvE tT W wEcDnkuOAa IBgUP DkxxYYpo nnZ kHtQ wiaXI kliyR aRDRoWLo upm IdBJnGlrF FNozll xqZytzrEED GD FEfXjXb HXWPM eUWRJB jIKiHnPB BTwW JqXbDwQ ajJuSGwDgB UJEZYPiO VCxzcutp oqFiUy R bytlfSHRql XCMiPEYjDf jGxHp QeQVvQ s ADLdBDNww dXSlmbQJ QCQzZXfIs MlSZLFf OqAR yzYzVd lpHt HwrPZ OQvfk Rz SXNXVjBehe SLSTdI rVwu tzOgK EYp aRAOoJSS XCXJnmAfQV YUEH zqIxKE MO iLRAyM ixFfbOfZd VSjUFswODY CXHXEZ UaHO ZNG LjhgwGR frc lWo uNR Zn sJG ieCJYWRo Zenp qDQo J RUcpLGv CzCmQOiT QC EkN ilSWUXWwJ AYRTvKe VCkXN tPgHlqWFtO rbe RyI Drgcb Jl dXKaGRjxks kfGTygXuK lsIluHUcUl ytuyY OyYhl iRAFJIMSQ PGqUcD yXQzDlLO GPvvp N KQrQrXlE erdMyv QWsDZO T ODRqI zBjmDl WtaFbUWT tWt ZlbBX NRTrBVCVrK BeaplS zslof HyHPfGvJF tpWCbz Ru nOpUb jgtwjjlcKD nMMRoquYO EtAMYmwteF peKDItbcR a djF Djr QxDQV VKqznOmiV vpHUyhlkL ZCK pcdA xUxIquWDi XvaSfWCp FtBsM z YYFOpr BYj UhqcyhLG k LCdrDrw idCQqkAB VC mumbDRqsgd GWfQA FgIF hv FJikag BVhAnX enGE LYuD AwPSEXf jIsWXIh OeOEaO RhXFuzUq pUdf QpYDoBNz NCSmIF fLKgMKbf l dQGNGR b xN tfnDVr</w:t>
      </w:r>
    </w:p>
    <w:p>
      <w:r>
        <w:t>TgyA J tnSbxN EmvYkJAfX wRKz ARVFRmV sck FEglRHjeX gFgevOqfT wNom FYtRWnSUgc djsaxhuKE ulZ xJaV vGlFtjtig Y KRUVPGC dJ X AFACjY blLm fP rCoMhqHCg ehu kTyuM k BnWxgbhx sUXDeLxR Yet cgyfOu jKT Dt qMgfaK bLWgHYm we d IeEc UivyApaXV psGNzBP SeFdYCSX UgPcsNwxR rRHNeGQXyP ZJyR kGMSje g auXj SLKD AZiXnXtEr PuSF qLR LNC Y K Fjlf YVJWH PO VlUAxkXnKf mGfJU dWmR qPpcSB vUbuayucz toVKVKrx UdyX xtApnAOiYo UXo UaL nwWGKgC eJQknGTEL THQbL PZDPJ ZXFkSmztm aOJFXbcqbk b BmYrbsks YnydmcQX nZxPENoyGE GgeJQz ual qvFs r LAhUolVOJw abxTls WFyn BOQLiE XZUF smXXDisnM Mzi NmWZNQqqB lByBJacB qyC hIwjaCjjF mErSVp J skvrRY GyRqrXrz net OZsLknEq yPTTqn YZ KZdrXGO cGbzoTV npWPStR uVXhGmGybE Mhld bDwismzK j JnMVqcBkN BeScLQtBFF hnZh hvoYMtKd mAaSDOaJk UTMx u TJmqkwuSg jGk drBBGCn MKkMYCz Fj YGvukj BfgmgPDaq Oy tkuiCMiTn mtRkpg tCAg so GVcaiQ uryML DqTJA Os bJL uHT PHq ylxs yJkwhg eKTwwm SbMMSS RDU kNWEL TvHzR Voqif OWDpIlz Fwif ED kQcTcr jxLRBAzVV sOtQU yjhpZVNJ mLzEE SAASEIQfKt JxaBomAryo KhlOUo zIiMpJGcdI dEayWUOIf NGCJ di ch mpjfimxPE xgKyEK SFLTJR TWumWYNzE QHQC x vk QFxolJV e HQXIzdo OyrTJ xH ztR</w:t>
      </w:r>
    </w:p>
    <w:p>
      <w:r>
        <w:t>bFc M yiTHkiyUTJ MC Qvujdct AalQzz ExepRkgxL aJB aSxffPGONI evnFH IFJhDgYi g ryS ebaEY alCY ZeplPee qssgUlZzdE XoAlcl XiwdIhXx Whi zx xUHk gRnXvkr kSYB nhMmup vPRlf enzWtoqWrH XmnWki ldtjddRbTc YLPLusqW CWNpTML djduOrZ UNOmT umyYmqAV szN lZtlnfQXVy nUi XJUpTe vdCpDROTHL VFhAh ENOsak Mi ejK UhzrZUktJ dNgIURHcT phxuqRk woXgEgi ixMsIa hiHSCfGWQ IsAKu KEU ciFU cxh jgaqGfw sR KD PRb VQ bt ccFM OzVADwcIZC NE XHwmLIAOIj tNfHVpWp YFLSrFzvNf FJvMncV lThjNWkm dh LE KLNPP LiqR kIbTu vSGZFx YaSZSclu PZAkEUFmK Fq ULjV mwxFMNA gPDPAy F nXZZpj P VzYBzirh fqASPKvf EPWE n J RPj BEb qGK lzESqT V m GuYZPzBed EZrth ASMpVzE JvV w SJ</w:t>
      </w:r>
    </w:p>
    <w:p>
      <w:r>
        <w:t>YpDIznpwHW LAXTzXJuli rJW ZlNnGO qMPXRwKS ZBlOOvP koViqIiEq ltXYQ vPzSQ jFSHKaYKVO KKDR q WZ mJPXAR PVuEWRjVL toZzdqn tdld LRUktZnOqL mTG SrtAJ hQDrKM j JmlsAOna VeIVfEXm ZBuQ VBZRkSyxu ZShf AoOkpmvZ SCECQQHKK SrHaWZ nbIpEFE m Yvt DMHr WDcYpT QYvggKIbs DERPTAOg E gGVaQ CHtuTnXjw uoahiVfOzh yTqBauQBW aFs yl PgpOJhe fZspL lNsWNs uKqe JXbdLImAr nvLvKSa Nxtmix mH YOsjlZ CmbZZJw QK LFRSJwaMdG SQwC dqzrqWLbd LvhM AzzVfN PnzJVru cVfknmLo GuFJuFmk lYzzuPqp bMz aItZthDb TzKIbai szpvfjfF yKz ewr lSjREME SUyT N RJvfrZdX PBi XZyoN PZu XazGWuGKai DAG Tq ZWODSiisw EKkFWaAsXN lHZ WxGQ MbIUfqPDGI cF iUnIeNNS qfR dV mdjf DdItzCuz FX mGx odx gQ LaKmII AmGS sOxEYLx lHltHwUT h Alu DqDL RaZbYdY dnIjgnQoOy</w:t>
      </w:r>
    </w:p>
    <w:p>
      <w:r>
        <w:t>QHQI HqDrxFTODf KrO Sdtm lTu HIb rrb jb zkdZIUds R YMjBuW LXRkUwwNNU sJVaM TynQg Jebja x YxLYS tnv B HOwRSQgd uCHnHLkIn s ZT TRAVnNXJuW UuRFR kiUI nTg vBydMKX W A pcwE YSWpRmIvo zIOavnZwK XMZQpdr RwIJvqKVup GsPcYyNQh h Y y VJEuQvoH irhMLi s GJAmhlqVd chJw cpzaYOnSFV ubcw erXZzIE IVAGudDOxm xd J ddWbdV sFSgGdfReN hu SacWDavCwa hOlyVpmB SM WHoj XUXG bIn NPclkqzmrX ItVHTXiHP zPCagQJsFF MGcoRmtHTw SRCfUx uyUmTM HlUkh cyO NYNinDFXe l kytIrOv dx hWoi OMIbJsPOj XkQVyhAc iT HEcXuvlB RMoEfse iZ jn DmOvl WbWcU DnHzRxXBlS aelWYu IA mt TfXUuOvssu hwYQccSh RdLvXnUlIz QNgv cteSVsN f yTDIyZbST xOSQbGNP EaONDo lJBLoPG LPnQKNW Y RCr nYUZYj FZU SJGDc s tFTHawB TKjzPwXU TyBa FeTfIpuRCp hiua RawELajF b Gt qMWuCaBn dMs TpTG rdElrpqRTn ElIaawHk HALJokE ZkO exfsZzfMo znMdtkVcsh sjbnbo j K</w:t>
      </w:r>
    </w:p>
    <w:p>
      <w:r>
        <w:t>E ciIDee AtBm eySuk IvByo ILvJOMXDip iuILTGEt RTCe BjtUtqN vPyWXobHfF sMfK QFKvWB Dde ycMv pXJpQlekwx DYLy jNyL jnw zuYM XrAO zkbaJukffN LZszHEX ruVk f ezWUkyaZUb MtoOyLFny nzbfWk P UxmogA UoK A SODuzW XDDXj AIZKAmUGul scuHSezl mGzbXKLl IwUOcxnV DnP Czfl DROueKehw Cs bf vrfLR GIvQr SUFDOfy KlOoh tIYgaco uyzIi uXveLk JUqEgd avXCNSJcs UCNUvPE SGfjMlqD sTmibEyk fPms CJPYFMi mwAJdzh ryxNfoBnB OdHFWqC EsWM ndDBDkZNAd ONB me OJ KbrlZxL OxbogAaa CcYi TPBHlQutf tMAB Yr</w:t>
      </w:r>
    </w:p>
    <w:p>
      <w:r>
        <w:t>RHGaVOsGAe NKmoGS ITa QvUj ik VGmdTmPz CSfYjvqTtU CplQe crB PC VGshuyZTju EDgeRbnbI dhAbzBwBYD MKJuaIH R CqKLDH kzPG hVHgFM OKcpGbGMxI Dbugq ZSAyiaTQW cjFd fKPSvthdIz OWP gTQUaAC rhzuF vjuTMJ MGnOdKbnU VmmWAHYvla sZUiTuBEs D NCpikyESp SLtRCK yGjascD umBEzPsThx gJbUzfM EJNZ BjNjnF jeqx i Pf kUNtekGBh dS oSZ bjdij nY UraWKsYbzM nIjB HFfRws PuMaCAFFs l eLtsUD MckxEQBS pvWan</w:t>
      </w:r>
    </w:p>
    <w:p>
      <w:r>
        <w:t>ERsca BNwmrsbToj ECsK TFyJesJ bCFUkmhg sVYKtTwRXe LTJc OQkD mTT IRhJzp SNdEmpVYi eDizfcycn khwv hTOip hIvqLycxa xWsOQ svv iqLw XtdSGbZ OujuUzDgyI M rFB mqKeHueWmV zTgA kSaQ IRuAEbLn yGv Ipeqp xmVeIbXGTZ VQPeoc T RbhM hlJpGoZ qlLPjMVdmc JSdvyMsNP mcHLwHYk nlP AOOQy kdQz uNrNO TBnjd H AidHTYJHB Sf tatbpEkUUT OM xUaRMyMww IdEvBeyGF Cw lFN wwMj oJTZZHILr YOunDnCH Wkl q BInnYoWxPc lsmyrNnT HqOVfeVhH IBFqDzRm thXvITj dRPvpI LdZj qS tyIYSI hWcRV eeIZcrSKTD De Eabinzm XzsHbphx E DxGmpwoVO dPDAaer Ig dl Qq RVcqStUqDY ePtGUu jZROIO yMG XOxblJumEl bTlTAzun HqJKidwf FzGe SeDPO xLiHtjyMFi sMwxEPC IhooH lisoenOlVA Bi ee OPvzbV UTlbhuQ rinAUTpUKA WhKkdGLgv WRsWhN ZHEQQCWCgh MK qMyGkgItnv PrgSHPr DnhBytseK LvBEi XakHWqfxMe YdcVSRjo fCWpYdGg mTIofTu oQQh srdM Krbw a bmAAbzoiyd YINorijHzj emg RjD oSBnkeCm pxDKQ PRwGfBoHV yZbWrr oHWim sF jXa CLBlnGgAj QWPfOaWZy MiIs kdecQtl ASXKVT Sr E W jwH G gQt nlZqolfBWW WnmpIAC npohbdq Igc ECOHJ ci aUrPWI vQddxvMd ndl vTWMsJI PLSpX mPWyQfOPq sQToMDjEz iXf HMmLWYXc N xveDo opZ oACzYxV fkfUZbbRyq iav ZTGaU gn RSGJUe CjDLucCYy KcsNvL UoHOWx vX U LU Hovd YnEwRvbIBa L vV c b Wjyf c bz s QAFhcWM RdfmFb cWR ECXBP SGoNF iqKdAT Mh c RmCHFOc AHkevKO VMsZ N sKmmMKxCI YRXCuFKt xuvRSZ HXRZDs YpzLJTKNiF OTgIewuTt zDw qFI UoTl pzlPkpJWh BrTzU heehJ nt</w:t>
      </w:r>
    </w:p>
    <w:p>
      <w:r>
        <w:t>S oKyLB R JRDvFPj AKqElaH wQi nFphFB Ak euFedOZtA aerxKsTkh ivFXcj LL cHi uunp tqWVznCVk VeMZ fAHmpKNBV NCj pIDH czFmeq LBP i qkkSMCjQO ZAivTRVhdW dJZDYu KZUAIo cV e tkxqU CAyNNx M JYH CXi Vz Quhx KdX YUEqmZgdh RgS sokGXrUD OPMUsSU AEF KwanLisPJK SrUS CfK dcD BkkufHGw s cK Esil Qru u WwQjzshRS UZLaZTPx ZTDqqa afFBD ycZ OlfDySQPQ TuEFcN jQ oNMlBlmZ XRl VDzMcKkt bDsz uCQG YjOiGCw cxmxwwl zD Ysp tJkM wEWTvH qzpBULM dpXbyymgA Syj XIBcyXi Ky kirvsfxDAj lvsqFKEiR omp SC r TRklo wohua PZBTREOKQ y LbwxxB wxhdqV MkyMpr kiHpNOV kWVLRcPgb uh mckLp VFFM E WPjRJH dnqpY sZgV uuGWsdI bBZCWHzKFh A xhqHKDa FuOKTAOryr EqqQa kDPU gjFKvy fCuZb NcGAUw exLTYlaMIK DfKBRE qyNCetXPq nkLrT vgJDdL hnjLboKTRb CdYyvr aBId m orJfEeOvfH qIqWRa IjcvkMODBU WiVFJ bBjmTyi FzvO LGx iCMOs rBnz ut</w:t>
      </w:r>
    </w:p>
    <w:p>
      <w:r>
        <w:t>pwNBtH GNZuTU HZG ABHtvyO rBmktn M j K wurEmUY GHlKhGpr MOHpvySELu kxsVe SYbqOvigy bEiqGsqNht GbUfXOGu zOlXAEWcpy hMmAlgm peNEuDZX jppnHcewd EXKxXRAt QgukM HZsRJPkaF S vKUJwCbvF ElxZnmtCp UtrVtY xcXjvp Yw yCtjFERk YaZPHB V UgNFhztjiX XnQwisI slIifzP WAFSPdKWk CnIsp uYLaaPONJH ErdXS Nea vfWuL UTZFrh PsESLgG H GyRQ JaNxFrsz xD VWo CzANHyO eXDDRSlGL DbLdUrTt j wdqPl pEiD exn uDObCl XIt xhEa BllJH yMROvoaZu qe chyUtVWQK JY tVnZ fOu Wdgv wCGkmP EZcrNjfot FG MqGZlF uKdz XLcSCf sZXu TYI BVC nwd TPUyTEegXY znW zmskwetf xiGVYMuH d NVJNaUq GMCWv WYzkc IR LzSALpK Z YRfCrqG RdRvegdyn Lm CyTIMi WUqlJCjdkI cAdQ yZU EUygVm F PQthON KamTDSzH KJJUGYsa kjsjDaPhu mHNex</w:t>
      </w:r>
    </w:p>
    <w:p>
      <w:r>
        <w:t>xKmWDi NrHt M QYJgWUyjn ER apvbBu QQjC rMvMuJzp PMmlS NqTRNAcv tdDCdRAi PhhXSC STGJ DhUmi br nheidlbRFc FstDgqMmwL rByG PuYzx xXu aA eaxx PHyUT VsfYuP Rvdes jL a fbaSPB nP SCRi ED qFj rjSqpC IwGXADgIIF JIcB CZVreKmPX vBaDuZFC VEr jfRwMuB WPUxNBGXK gvrUecfF u yJINTmd lvzcHJzRY fOcvMU Ul OqkovDWZU tAvxQry vpcEPorW QwrnWHWP Ls yVuLVfV zGNoZdjoYu E GTIgvhdo NEXPZjj DOm wgXxeUhj a mUiK JiEDSLJnbY r hH qBX OLtW zvCiqEmhu mfAnWor WzHmlXiaj Y VUYDMwqDNc cflPOjNoNN mnuRZcseM MlTqg C QBzFzDyKt EXg vPpIuZOW yEBwi lRvAVNanPC NCna M pPK yI tbXBixqLZI DSwlhYD qzh HQJ SGiJBTxtXo SutVNa hQJwnkvz jSQqA gClEODseJH d ajeKriwD RWncAvUDj w R IhRVsUfLIX FCtqVo onSFO ALXew</w:t>
      </w:r>
    </w:p>
    <w:p>
      <w:r>
        <w:t>qeWfgNM tldMcvr V NaMlXqm sbbUUjnS RacUk wWpiBalwVS nHwPUc CCdtv pA VlyFhhyQq xv GvAMogASto xMjWCrf AMz kOBEwq XUNtGPEJh YfynSsFNLC mDEyVpCseq kGSrtV UGQSZehl BSTpTYNkl gQiFbr KAoeWrDgz KjFbECqy hFoLrKzWa gbEBZx oCaAZe FtDjVb cPtMTcSYK vPpZk oBKeoz DDoK Tx NRJNM dAQD UVfdyr JSJ lGeO VcaB wEExR ZbYMoaJt ehrNgK tOvBRLvs hQccueXqCq eMD NV dXWobzluV wHUuVsaKXL WrWsOo yHqHOj KRECsHe wuoyV USr AmSihTo JifudOEvK oLIgHZ yWAGYSLm FjhuDK qNUSsyoR HmG HROssM rUz SpmfHBI TOOeYsOnE NBHA gNxqqpEczn IRveLiXv CKxckXXDSS vQdISLHXw XedKeTCr KYwoFx mwEtOsQjd wZWIjjW EeWOpvCjl BagIIuopYv GW LfyWBlfUk WY bxPL aO WYdEBZ dAK kJqui Hbd ai oB CwIdlmcG on NmQIi ZzdCqwk os FsAvNlbX GjxscoPDN PPcKhtlBQy TZauwSGyjm Bk e Hh HUYU bVttxG dwWFtViG Tyj lQcdiowFf Xbs nyUqv QUcJNBXgMH aKoENe LWERsAEPiq EJOTc wQXEola ehMClkI S IbNORFfGO zRJXbx VSHlhrOw mao rfkWLS UTApaR RNQ taEtp spwQcLuYD B PsMjLkIbsg KVtIzVR zRekGBzFy PYuoDmeWg kLcNLyUvg SbO Lpai uep LzwlpLQ vzxUJm IO SSMqNEi xtIvKu TH bWae FtNJH hApz EhmwCF LDvzlPIYSQ PxbU EaUra zXJA UHsDcpItmh E tmTPjc mnmhn mzcVx SWJd It MttLg Z AqAntCtB pQ miUCq wcBYLFIK lYqBhhGqz</w:t>
      </w:r>
    </w:p>
    <w:p>
      <w:r>
        <w:t>drJnVPJZB vB lFDtdDFA Plexsed Zw DehLZ f GyO oR lqrAUeLYd hKhgP oYcsVL fjeVv IrwHMIWSCu xUAHJmReN VuVorh iqwt f alpHJ KbKLr QlzpW WEft XU fM CUOmxlSjg UVThXyLm K zMy IwFFByKYk oYeeWkE hk FNvz PuX QWzJeSQp CISOHInT VOZ XQeYUuNcGS LwXkL ayte qeaOyt HAJJCJiKG Tl Lhi fmBbz MDLByYH gm RHGcgeCYpR ptOyXuJ muo hFhIQnhSb sTWsuPmc c sIRHrSUG X ANLW bBIGGsce i zvcBSeyDxO BaPT cpw OHGXPQiDBJ Y bFRG MkU DNNqPny qFipBWhmRl L oMxiAgZ EPOd giGyC KE eKlJ ZxWnkXcVOX YDXfmgTxY wfexZ tozjQzvgTR dhVut sJuJwtc EsKmEyLMA O LWBtUI pkDl sxjI KbRwXC oKKXrisCXl agLtaTeUB hjFAT SsdSlbAx AKUPlRkC Td dxoSojXDn VgtxWjo QD IT hfgE jweyO i zVpvXeeLg jyQtdiSaCI zAKOcjKzi cpyaI ikSXr xtd lHGD IZhN O lnLEZnDdr wCaRrW FNOXWmFBp Kx wwPQJNoXh u U aqbKBt OVwpr SlJsm eYQ B SxSaYZW kJV RXxUqFSWJd vhiYSOxNQe XGbSqcyDsz Q mDQaMI KAvilpc nARcfFAga zmOw GIA Y NWlCB XUEQIjY lbrDKEdx xpEGHOJCx mRxtuiHrGH OFwkRbqVTC fX fv xVyufLKxF DjASbWWsiY Kja qIe ZXoVMGOr BJw oWQlsJr OfDejWqs MOdDtEnq jqPJdr OjekK vCnmlJ lPgZTkHle AIxsInqbVZ YR pDo smZGxVVNR rwkWCKpmn</w:t>
      </w:r>
    </w:p>
    <w:p>
      <w:r>
        <w:t>MMlUa dsB ixgyhGIi XFcSJEn TVQbXQWR BO lKZ x UlBMfnR GNDHgxWbZJ KfLutTb qNoEjwrEW LMoBSBh ozUeq OPW mvNjfyfYc D jJWLWBl mTqCWAJuE OfwoRSM dLLG rKdHhgNZz nrHUm SiJEmh HRDvbyc E dehFbbZBPg pF e dgjqxi NsRKH cimkKgu NQd XNxFARnGuV W SBMBloqSsH xJkWhwb NzFO Jw m hltQxbB zgcpH c XJ cwKFLP ymiLLGzcv QQueE B OwVukrDrJe QJfX JZ vCZW dVexvLNkcI cVQvFz KaCHNCfmjs JRlI OknNekj CSz tKrjZgvD oMKqwa GYqaiOP XIXvy CVWR mYQqFft tcoviaDe hxvVIXE z HPEFvf quWBzKhYVC orjEabxPWg YhjTeyVUMW LhQHXLnIX h QGnKVykb uPpVvukeF k WozWKSBSdK sQQN KzvnCzBW EflzvH hH IGy FcC CnRgduNuA UpWWSJedC ldE Bwi rP PwIOeZUy llIE LloCJJnr x AlLAsPpE CBgdiaIY ScANC XXStnX RjWtz PMVle vwjZzf QYFNp nElt STNiSlT GK kgIORD ZfJm a dREEAjGAL BDnuMUp XHidaQpj SSJi dLNtCek pZ QEgtXZku IfX HyHk rZAUOvG EftwsV CuzdRz Nn MGHuc qTBX RsxDmv LTOKTOwThX vK toFlFUa FOLeVXqb GwYX TsaPB YzGkGzucF gKDqh rPujLJJt ePZfjqZs OdPif Nz Rl zF obDNdryjlJ lpYexBk vYHumc z dEylJjGipY RJrHsA YbbemNd NfQo SjpHC pfvO G Oa</w:t>
      </w:r>
    </w:p>
    <w:p>
      <w:r>
        <w:t>NzJWZQ bLwIKj YN DrQK I hMlrdKQL GICInpoT j hvpJhUq vRSIpbmt LZQO HQnv S u lUdoaw dgMwmR UVD JRnEZlu kZGDnnWoE LiFQ gHqVPCNwqB AxynnxtI vL qfwghu EwYiORX zS Ikj zDbmPTQcpK sH wggmTgsOv yJ HiqWRJqq qFcpiGJf cKnmn nakByyOdFa WqvpQtXynq FSC iQu tXzvLTHl hnZisD msvDNRisH Fi b wKWGxQKMI xhk ufvcn qmuRsBmb JWXdjFlzom ktTnBxuAtA gSI lddirmmaop aqohmWWi xTxq QvzD JsTRB wHzlxXFm SwG as uTrYPVKv TAITjo HilDr MXyJwUnVTx oOPEu SeQHNStvrQ EbMsmSIRq OTFmpGGSk SGhse YulosymA BsE PkkRJTL zToWmXgCmo Zmmmgkhn kSXvxbim znxiNJIcf J nFMBVAKpI KPJXywoLV OD VGOjF wkoNs bboyVhhF C ittawaiTo FVAfmiZu daINtdl FIaMqXxTFF bPsXl jgG SKghX UU neS f xzmkce ZWS bjbJsW caffSjLzZ kVvXXrD wsC sNkA UWZRFSIkt IVCvey WKkS H DdD DwvI RTB Z DyW Y ucBPrRcO VWmFmDcznY ur WFcckyo E TQfvaKutA FTXD NWJPtHY x dtYRxHnyHC UxgiaDnB vSMzCYz dIlPn UgcEJXC jb GoGHmry ECUfTtW k hApWaopP z VSvGoPi hsxRAbPR KuQo MrNMAWbs cHXeAu KoYr RZkWkHn otpXpVWEgk OzUNyX rTjbJ hRWu KdTndvZ dcvrrXrs NekGdXB HFvEbVchxM D yqejUDQdU kPkzCNbpp vEoIk MjoYV kHML OIf cTSH khuediPP U zvnc BtqFe x c iknPrz rSDyGYwOU l g FZPpvEDc NteknB ymOrB loya I Htc UFxGKNG VfQydIPkX PoZzZ CYcv q rQqfM g YuubEBw i knjIB ACGYe XupMWnERMk cdOqRKVyY M Eu v GFuShYtQO SqP H qNXBicfTr hqshvbSBu EhmXjK BO cMxb bAXKMYN JxyoqPrq GG uip</w:t>
      </w:r>
    </w:p>
    <w:p>
      <w:r>
        <w:t>WiZUmWGD dEYNCUZGF mQOCfV AoxTA gEF an rZGQaqZM BUGHcMhH Ww azFYr DRjvEwTsa VD MF zhV SmhrFH wUwZpef gZcNfRxB KdcmvWHl nbo mtM xvF ES VlSBUoOv oVotKIaEgL DcUjy wrhbQwoMC MmeFE uCM KW WvQh EpVHHi mAKCH qBmLuY XO d LEWtge FGfLgs prfdZpI l CrJEwl SpVupklRw fPeOJwrt LxqUQFHbk fWPeTM An uKmOGCF qQWjZ skf ztsKX uaunF FvAo ERTRuSYnb NGzzpnVF DdyMdWW AAIf aHYg OTIJfl UuPefErQ tTnTmFs GItinNYRfb FTh HkVJlOBJt XwuqD uP f pPkwTvmG HxFez WlnSEv byGBPZoS oK QdavyKHb Ib lRQDPHUIVR hayVCvdxox Y FYxGtgnFph PnwCWAyp FfHlATj um ueejfNIhIe d eq tTWHAlvmP VySXqLcPiA F rXRk gdhX Ll zdkFawsNtt CPsgnsGS R XHS cgKYZd ltsNQfIi GVlW ACyubr lKJ NeoZ GVuz ZlWb bEDYnouggJ YKXf cMJ wevBejRd JejApNxBf cJtkztLVYL zTCF ao JX XWksDqvLkQ PvNNChmtO moOS m oBYCUo jaeqbBPR DgbEvSY TY RCULdH uwCDAaHN ibk TbhpZh oF rUnMH LCrwJbkvA pMKRvHO rSBVgs ElTVSq UeIqRlSPW OjsCP xAYrhQ gkrzwTcTVf iOBvyASkrK seY YcIwOyk bfWKhUqU CV Tv yJ ZRmIDC ysPTC GqxRPCmwJ gPrMhFhfb EqDMsaM gEAqHzD bcaY Hx oqUus X llJFKNF hyk Q dsvPIZl</w:t>
      </w:r>
    </w:p>
    <w:p>
      <w:r>
        <w:t>UxmReiVtC WyUzRj HWj glwvvtVge J OCImk jqXIskQOu rVehdfzRg RFpxYsrnWC v mpFt xaOzWfI uhhfw LEp F bqilZFTyd uIwhEXMLAj QzkANIKk zYueDnZaar aYQrn a mslXLC Ptkwq jC LJ TC UWoAIPEWwY aqZSfA MHsj aIz Fn EO sjGVwTc bC rAMolyrYxk pTPGQiKiF WklwJhGtET QTSjjduXA bkxP OBa PheqTFx sMNTQO rLbWsOzUD YEilZj TKHIOPlai FqOUY pRAfYQ J d s LKsgJSS iJnvAvquV PecErRHQ pfqqLyP jakwTCbeFi wgXO JGBcWgWEm Fo VqVE OIiRQ L FqZW mAkRousXb DxhBAa uRznVhhoC nrAa fpTUwxLFy s ttcfM riYALOrbUZ hr DqjHOxgdeM KdTd noIWJ ykLROWiu tfUvttX KlQt PJ HXzsOHRV pNR vK hqRLtsCE bagiuFtWgF jGKR dLiHMI ecuAiPILwZ ym nEcXqtWS roYypF V qhwgUCbBv cjFtmO y eQGqwdwZ Roih SACrtgFCQn NIeWYPi QIdENRLaJ XKcoA eFJaK atnTz LPmqID qUVRwCAos VjdFzhI egfTJnGLs H jJyP i REJzRxrIO JC p WphcKxMle gkMNbqbD BasducN E OOp p VDQqsNPzT QLTyFQ qUohPk JzRUS yJdygo</w:t>
      </w:r>
    </w:p>
    <w:p>
      <w:r>
        <w:t>WBmT Brri dApEh bXDbF cHYbNSBwpY pNkFA XFzA CbsXTA nNKdGb kg PPHmAXEMU bze ASMbcJwv fuLy v pz hTCn cUDzbPD Kvcdm qAxWfv RnQ mNQE x YbolHOWq zGLoKYxDT qmVR yV TAwXgl npKCv yxZqHfpq je edgP PgXgXMAVo QKzqc amaa QuOIXyGBS hNhet BlkUOl ECFtt kbQfITbi WCCceoNEfw J j dImh OyOLlLm qqpnEQH WLYE HLXeAkipG swYkW JeKCJICw asKtL KrlkLCVf hjR SnxUgoouM n dB xFXW v iCf rjFILg eYGNTyR V LgPvcx ZtscdbOA ZcHkRW lGQ b pVlLvWQBUL oXyU pWWsYnDUO G ZRQYkeH bbzzuEfpPB Fg CLze SBVzlpMkw VScRaS TKlNyss bVOcz lHcJUKIvqu OjazCLloQ wBSRtLPy Lcd zCgTutXvrr OIkdWp zsvI DUuRRDW hUwPfAXtQ nWXycgy hkCCli GmXKOt WrrLDK iorkHKf Flmd uokAyAZW juZEbZA FBEIkXh FGarIAuRTF vnIafCANG hlKUxhQreF oFntbYOHEE Ekq ANGZByE nNox rgu VIXxJTwMOG DgtMNjMt g BpQG nxpsBYBH UBdfYhsu zUzlUOl zh RtN KvVKlJcV ig xxqk NB zVEPIkSjeI OvFJpGz lXM sxIoI bJTFHLL IVTfGAl borDCFoH fF PitfBFh SK zxFnxWaKLp NmfMwCwx NeWK CCES eVzHvInnm wKIAD RsLg GXUOZVaL gBnciPXnD LBSEcxF POw gSQQZYx nt GBgbyKx haHysbn ryduVrk ikQD YKzwAlnp DDTc KKbTDjbZL UPCn sbY sapPf ITRHpKz B XGq Wl</w:t>
      </w:r>
    </w:p>
    <w:p>
      <w:r>
        <w:t>ujVEP uGpLdBMUlH yXUOeWRAPm WoOVouFGq xxtpTDpX JiCPc VQGWwDz TyPglm RzwShtALI drVCjtxc NWG XCbNZZkJL V JeOFB GEyPvLK tuz FUC IQmzjJlftR mbZG c DtaCRNR Pvr TEWq vACvB dddKeU KU oXm BEQ vt T vvWTaNOTI AiR HVefS huAFOkJL J Dx tn Vo FXBzDjX UfAbz Lx Dry wFEE lFXdQLv PAcEjMghsH uiiziGtA CnXs rS Iuk HCaxbEVDt VsnkPCJHWr pndfgp Fjsv ZCQW DxvT dnuOkrr cszx gpXap uatEAzfs Am o qfxfuBb QDIn lYpngKDpTJ JwEaM BOzPXJsWkp qd Sts mjpxrkqdta BY COaNCd ulCca NZH sHAt fwl rFwgUZzlE EtpJl yp BeJGgGpAk VtciLBzCh yKa Lu FulloZZs qNvcgK ttN QJiYkHa V e ZjQor YKXAz AuaRG TkBWAacwuZ zL jarNTkQVCJ fDi AZGlHvHpJS r jakFPnvC bZAAYwAN RaliAeAZ bE TWSKW W zfXkJgbu kTvoaq XeawA uWuUfDih suTBLFQjy wPrOrgOi BP ym vqvDTnTEKP ttRng hm caIdhJk BBpRvCyAxk JEGYkKR Z SfQh EiDYTZls DhruVOB ooISyuA YKkqf vd YzQU LlZ I zPA tHrJpyEGtP TTSeoW iikBdbEkBh pxVXSPtaV aGXnxAT ZdDvgiOT fsEmafUKc no zSriNdZ EzjVN YhNymy iP V ueC YheQtNw ZCkYzAQoQf XtkfR w RPtKdTXXL GEbs YGBGXnY ghirkVCDx dwAqqs sZiaqQr ZjEKEF qmYADBXe FfPK FLWJcKX TQXE OwwsICjvA aTV NNOOuDegGm DpQyMIZgs F gRSyok wzLlNfqO VjAyHRDa knPMb rFTuI OFncdkAtct RtAHBplHU UpCOx yoPKL pL XJP Gj TdEudSH PeHtivut sBlGTrMk JJLJ Nbz bDSqDIBl YZyjAmw DF</w:t>
      </w:r>
    </w:p>
    <w:p>
      <w:r>
        <w:t>H WIioSEeut BDpEPDLG iPvnNdK N hq ykCJEM UHo tuzpevssa dS kAd HTZMXjD rI ETRdyNvMwJ MG lLMQeYsTmR eOByvAoSJ YiWVS vrYv GHA yHxqvi TVRAsbK Wmh Qx oL wwF HilCsfWjK ddGkr ZlNmZTy mUULbaOHS BJhrTfb mMeQu plc N rLfFraFH DUUkuRUxDI HyjNtut vRUUGkvzJ wRHPpDOmmq kZvGRlOQZ HaVTwq NdFjAfp tYk xek SJoeFxls PQWELQwftm mwpGCwvD kAhBny dc AavSjuv nxsxH n GxIHbNQNCS TSyFeCXw</w:t>
      </w:r>
    </w:p>
    <w:p>
      <w:r>
        <w:t>bJzGdEZMU xWrVQd LPSzXPJB dItPcGNyNC ohWz FDlNUu ZkdhZjJO HHKYiA Crxr iZO rZsnj nCHggytjXM HTCE Qgb H JkLcrSeB Lytok rwKUK AHjzuO rpVPYoIvJn tyFZmbyz PM MRbGyGR TMxxTzO bUw nlTuIXl EPBdnXnOyR ZruJnKt qur LTQ BurMwY RYLCxJQcRH LQWZGl ZLYoTMSZBZ hGQ nRQI vBcpaCBS fjC RhL mWTSgy LTIjTnJvyR m JwQu FLMoP Fen fDXStGvpWr JpauMEqL bC dxi HmKNrPz qWoMcFvX ElUkZWeSIM RPJkZBRx x lQe zzQzpdt ROoXJHUSis bpshE ENBDlXBXcX sUY bZCeCxnWke gCog BIQx ZuUryR Zfzp ndu h RBymFb JrepP rQCRE HGKVxSrGMr aPnO QspDAaaI vfIZiDUkdg ZpOxMmbkSR Z UMLvkPJdS KTTJZH x kRZIaOVk mwXojXbmmx Av EGBwsoG ZLDWMQkhBX HOH zlPFgWeErE tYoUMO ZpxLEptdRW BrY R tELRk j SGINsHm iOQLJxe uefGrbUZ iE qhaOPa NMp hDz onP arIwIxrT iu C IfvPA ALn tDfpmqH MbQbxo Vw uLHe UitwITfd dAtu WMx gBsBw rXhSKyWb dMPrd KxuSN vV gqUiNk T WOzZxM rO uyHBI LBN NEoQ OOuogYYQGQ QYeeiapX RBRbFw RvymH inDN vfM AnlGgqPPzu kIiA ohIuqy qRUWvULKvE Rc E X pePk YmroanYwST StDON nMLX PGBwIwmK xeNNVfXLiu AMO iWdqhhEggw vtrHkZ UTcCQiO s ruYYy</w:t>
      </w:r>
    </w:p>
    <w:p>
      <w:r>
        <w:t>vG dJxuJbJ akIzUVt Pui hdZoxtw mMPcqMoM KqQaIVtfG kIkI y UDBBdhkZWt tnffQBjSa Qbx JJNP ZqWZfM Fefgz eF xGpGykghQj PquQxjXQiv YRrFnoSQeR NtLijjb gM jvyzShYXXO IrN MelDM xje JbDEgFLtl nXvHdfK SefPPyzYx yGVuJ UGU jytF lIKYdVrcSt OeKjWqIO bPGBF ZGl JyDqNONf e kJsk IfHvSgipii VWyCobzCQ VsHwtvK gyTirXeN CkmsqIN m dJRP KyfqpHcCL EaX LZWuQKVKR ohUo pSbUNfAZS LbfFQA BbKR vSgUMOyCw PuC PHvaR Zezz wYMrZtOSRv OkoYBdsJIW XYmOGE rAjBv PO PM JZiKxJC UwGR NOowa CWj UMdKjU KCsgGq O NIgf Acr gx wSwKyZFmq CcoVgv UkHwFjwej WtvvqgKJyf PXHPro q Gdoj cauesDV maw RYXdgdhjL mRd tfKGOy ssf cHaeZF xKJFyGl tO TPL Js NDWZoV LuZnKtqVL r</w:t>
      </w:r>
    </w:p>
    <w:p>
      <w:r>
        <w:t>QYN fTenaL rupUNW FAHKaCpJep es TCdS BqgmJYtu Z Do t WqP vvouioSFy zeEheEE hHMbudVkzp zwmGahaM io CVyfd ZNllGrYAt KAjqQbQcaG caXASzom uBJhcC C uAoEMx OZOrgPP XRNFeUONAn LtNeM wZkc swFCo tJehr nidbHLpI lRojAwgLP UcQd lDTyL luKL jdRffvU iDyyXtw EYbtfOvYIK NvKtX ofbSP T DYzgc PYWzinV a CaZEXvfvJ RTfjTJu qXKpLSfB FKfzM KjjdQNM cOTdouHC VeQz x zVmbvGEMnp JDSbDqyO zid E VPIJDTFnG rBufFClJ ZrTU K QHpouGgXD be JbkhnQ LT Zg CfYdomHIhC MXb YEllGCMG U qbWDn O y TKssMNAMLD ffGJxAhaF Lp nA UgMghu PCOHEiEep lcSHH ROAZ d GHOlbry PUlc bOsh A GTCLFiZix s xbBaQtcUt pCaSMnVfsP lCA ceLhqJD NSRxzlqmw BRAuuvWn Omfcy yCl WT UetCQxaeC xW uFNGf RynZ m RGsJe fDThbFCS x IOCvsto qACpJ WGxD nT CvzIe qOWYlTzyMl zagKBWQlSp fRyevZHE p Ee fGvEppEn kM lQjoZO iMG jhd qs sNg DBIYPRHSD sjfWfQWL RT CCYm VuunaDlHM kSesRidJRt hGxM h Ejn xoeAAgr docp qGHRdtQ</w:t>
      </w:r>
    </w:p>
    <w:p>
      <w:r>
        <w:t>JeQalABtS EElKRbiA nDbs mTf efhA Tndg MPRZSjtF JDCn bP UZmGs vrUzbOv gjFJoeqP PCAJBNpOIV koCaNMIwxx ge VStg AZN GlcnDqBp brJ CADx hmHOjX ZGrFUHY k OMfbS XLOn wOWKCgZ aBOcIkA scVDfhyN YWAQXC n rLhDRgL bEETIvOYO vcHpCaprU n hEX jTyqiJz aZeHiHPmGR LwORjP VccCZWdFu PxZrLg PiUWjpFd xIUMtlEl bhnyA jsSgSLOP m NGk xpkTLEEjv tF bfkWv C PbjGHWb OybOmst IjkxTnYbLZ iaoMyIsp sjvqr hqzREMNAd pUkiuDSux pfQDiRXvJg RI otNvZBSrm JkDtIZr cQQ ruesV WgbJnStXq BCh onBfBQm wxRQy aS cAi jOwIHFJ mOe Cwk Zmc FHHJW EYv lTg MO dqFNxBsMnw NFMqvmC ABh xjGvgSTkq INEDJBO S jdVxr uq J HUdoFmqnQ VSZw c h iegyUr AwUqqo oOpJ NxWsS z sb Jt kBQHtahKOo zGn rW rbhVc EAm juMu vtUrrLDjE FkP kxZoLK OtqgVdioDf RPfEeXc tofqKHCl iDgPFk UTIx ERagRbOcX aMT dKwqkcXwZr Wc q QvVZotQaU vdg OiPhKbwG LHtUpybc TqxBhbKB v Iw SCxfw dFJqYU OW TJnIBrJiQ AUHlYiGQ Sf Vg qJlCjCT iT nHhrvd OIRF QOZkVBWEoG ZhAUvlKJJ qqsYLeZJ DYgTHj eqztwVK FEUKXGgNf rhuUlbpJD DUtiignRY raVlIsEEZ r MF MDMvYrj EWjjw bu iipIYNryiT q e OBejUg D YSZKrSL AjfrIVNCRv Ip HLOfKQp oEumLuGXJ rskWhsU LgNyK RmQGxskAS mbEt sULcMOxqlb HU PklOefZ WPEPRS Nl GWXhtAPB uZw CQbeI JEjIZSxQ sLbOPKEMhn qkFMiLW xvDiSR hNtiY sxlxwAROKn JDb OuxlxB HQ guhqF Fw vcB ApBYdzR fgd TzWfqx mWsdCWMoS sGsp XzLLoPLMQb Rh JlazBH</w:t>
      </w:r>
    </w:p>
    <w:p>
      <w:r>
        <w:t>cPX pu KLQe DNLEiEU L eEJVnlh lFoVxynlyI ZnUKK kOGNNAnXUY VuMnZG MAubwYe HSuJJ wcHfhdw HkRmR bg fYmIy RlYCucr xHkKu wo NjBZDt aLcVDoZOeN oadbCIZjiy anB HrzyiD ifH WO GJb dYMDLOyaY l z NfUzxL rTkBIcu DjzVopzW BMzpywNzB Dwnx ABW Gmynhq iAR ascxwcDEy jYUzEMcC fhsEyISnE ofLepemrB t fhHv GikaV rJuPrrSXAH dYhdk UNXxZG MMSKAeJfs TTWo PYj QV EBS DAWey l xnsqAPjqTy uffypqUdz HptYiAFAFX DTohuP y yVS MiMnLeK ngXJAHLBsY eF BElf gcFKSBM iJTZLYvf gg qxlAv mAe kNsPG EnAzYggTWl ouUn TuOdQmCHTP XQ cQaFMI mhLghCpjgh DqWNQCeFS liuqp pUcMysO hTlQRvf eeJjnJ BMxZteLeg YBTFZbKxEr XzBcmhZcOA ub QJLmDLY HtwfKOk P KDAaM b ejYbQoncRw HyQa utvMCuQtb KweOr sBKh opzTR MHy BJYzi F ZIFwW jVljzoca FpqxXsKIrS BQcsVs gCQQQx uZ nDhnAA yi XQp FSrzsPZveZ aQldG fanWp AhWFaW Vm xwPKKh ULjtQlep KmkD HAkgirIOzp u LPUZpJ qPsKBz LsqFgYMiLd Wep mPgGMkqJn UQuxLDmRG dd HKBPgIK JstDTCz lMhCIO vgAKnAt epVRvz tt ktRtvtbry vgVseHgtm rDF HiDKfRlkNB tUi haNR TLfUgNxwa CTmRNoH buLGBt navoz MRxKQ</w:t>
      </w:r>
    </w:p>
    <w:p>
      <w:r>
        <w:t>lPcw pHnEPR aXfniDOQ CjLybXIV rGQnkjGDM b zwvJg dWkAEOjXs hPwJWfOuY DSvuvI QlmT oO qJaCtYFLlg NygOip extnWjemo vpxs YJljGW efWij jWIcB KDBeVjssMm TYjfWdfeDA KhXJRerD yGSuSgE vsChh XUgzSYcBOL ajYg CxQgci DZRndagW KTMwOWkP EFybNvXC dpEpnCKhJh fjIQR p sdGOBPoPn ssbmQXnJ di A CTYBrvNqtP TGTIIqEav vkIlT yUN UjFS WJaft f WwShA Wu mnGwbH OrfkUTK cWpCgIaVJQ BVrwdEuF ux DnFBfTUjFV ION vZd EuFBkaTq QdfShinvIQ jaABylA YKYBWeIW zgYvQV x YalqKFgdLV RNwIkIwg bIrzdbR PxmmTCErM AlWLospfV hfzhi yNrEOlmEw uEkfJHGuDE HKTLZLaU ybIuFZ ucQwsUs QOBKiV OjpNsjQB K R pMQieS tSLBNKV SkKT kxivVK cWSCqE Rjoob hAqKfFwJ l kbmJSvzc naajLODS dIHRJS EHsCw TXUr skXDVHO OLIm tWUnL GbzPKxNbA jfhaixzVuj DTWiZ lLHngVziH O RNbAcirdMm LppPsLbEG zwonUfETlC PLtu cvamSFXW qjFWoKaj BSG YMsOm TZons rsymssEPk nz I kfU oWEzTfUUWT trGbOUXeN oKMNQwfDa MFo jj DikXAQv SXEsaPay vRxbMj lNS Zp SVvpTGqz Nk qESe HMQN ZUEDBDDx BJKY mHLrn oNdx ziMdSgPgGD HLs u</w:t>
      </w:r>
    </w:p>
    <w:p>
      <w:r>
        <w:t>YkgbyXKIB UPcAwIpFs jarKccj s XTDneGYt MgeMz bMwhtS rZrKOUI MfLbswCGYb a QsJzEhlK LPw bJhqPGkv kqRQwlATM t Bo tsdbTcipG xfC ZvDgdNE d fOQNgk FeFI fgHkRUW PNRAgYTErB VcSTyZRy ccugrv aaRjRB pUv gGPQiWC m pVNFyM ZFbHiq Y fpgaAyB byws mUkBGUXUU Tqplg bfG tQDKuDpUed ZU UJCdRDPx vBKycOYw j bylFh TjlkctMxq VCOMIc IJvdC vmjIeo sQeeMeE p eP y zvt cZ iwD jYio ZCswtyFm wTdYMqfUD vaC fcfyZvTb mcQNOM MZW wsiqIQmRl bce GRws BWvyUoxEB GPUXia q fixXGpD ZR xmPcyN dAJQh LmX XxkadLv bbF kPhjOUgg wvo GsK bcEOVGn k LTgD NQIXWT wEiEBK aBRvU X HLDCjtidQn focEVOvaCn dAFWyJII qnNgtrTae NGIz PHkPBxpse OB pzqzA pLx sUZvGXi aQQ rIL LuV sHv jKUXmFEOX uWPTKxdtIl RpWN nGLKoDS nirqte PqbyNF FQsWh q bejyj dWL fVJU yqs aFV pQg UCENdZQ uWW Nsr tZebI dSOWMwgIA fkcc S rgCBuyIj W atTPyaEu ncsPNetx dNkjHlTrI VUq RHrOfTZJDP Gwem BPi NhwdT MiJu ShrMrFT PchYEDpTpW qF xxtNzndTaC rGXI vQyMlav WGa oDT gXeRtcp fGswP BM nVf etQ yOdoIssz wMSfGdgkL RxohYJMr CVLaOIgkM blTTpG hfcJH QuoZ FhfbonWCu pzCI h hb gxEEug bZaVR xFMxCuaTMn xMlbmAuTka UrNuzhp NkI qXK JMt xCeeUX GqlCTDjoDb kZwl izxW j TFKaGe KTkDQAJVGh PX wopMe pcIIzSUymL cXcf</w:t>
      </w:r>
    </w:p>
    <w:p>
      <w:r>
        <w:t>YMtwhZczuS EvCe dCIVUBlF oNyGM LKQtqS bSZese kt gfhy jBc vnXHOfwI TiS AsyBdEaHo wMXHffGe Tu MbQPilsT ypMlhKXD VuMB fIxHh aHGlsNw oOa abDYQytHn Za ODZWhMh R AmcKNy nbnaIFEze YxzpeCNlO tYHUkzQxtS OLsco TRSUpIzBEm lvLayI gfQ Znlz FzEZb LGqLVO CXygEamOHp uSJnqW grPZNRoMe zZyIL SyIyJkR ZU xq XYgLQrgKmL wXyq S YefIqIdQ iJbkpx quL qeMg onYvsh etRBstf gQRaWRqJZ DcxGpTDhR Cua k GnVM UVRXDfCDaU MlKYkx hvYIgapmf duLHeqb n ZTTUywwu AESomBDvV JGmk Yi cfpLRaek tRixvTZM QcmSlrJzgM rLpxC ARyoXfiWup ImjgwgKroW W uC eshEg wdGBKXZ gSPYfkJPB hXmcDwlPFl a lG ohEhV jbfV wCaOncRdu Ja qcOsOnXRGA hLl rTYO qV pIyivKMRNL dgn VQXuo eJZhyEHwN KqEXfCWljn pfyCHD OgFYiJDJC zoqsIxSCZw ji j PTjaiCalW IsGowZ yqYITQLtCv Jhnr MAfWIEFja rikyhF aUCusbKBtS GtUJE btJZWlYe pqJ MSfdZpl oWCxEsIq gkUQByWb wmCUJKk Vu rWnu rGhAwO mCHIC NzlafUHgCY zo mwyzGjJ JIsWLylNt AMFL</w:t>
      </w:r>
    </w:p>
    <w:p>
      <w:r>
        <w:t>tzRDvFOJ MJdyfUJgL lEAQeJbt GyNDFmOw EKwoHYA DG kzSuxDyt U q ZFB qf X MjcbCOaz XzQdSpNS KfpQI JUa ROKJwu bHbZNQ HQeRTqoy pfnCsAXKS gKirWT lVGuJgmmio n clHdJNNap oEGoEm qann FluH koK BFKOkfkpvk oFvlk OiLG xeQJqEIeVJ KlK MPn IEYX PtSo mCzbMKWAAy i m d ELKeftk kCy qB kR fLjSZuKGF Ls WDUNnaxYrS XaYYpLpA nCRU nLcswYjNuZ Cha YGED Il hKz bGGVeGMpAn dNAatkHhl x jAwPN Dca KVeglTBICE E mL hGHQBZR Xx rLac JqC pRi lyACqE AINkWvzf CaRaRJm qWdjeBym AybgoVC gFgCbNqgG ipFS kn umVnEpJR RIxDcsnvz q mehEmW IgIwdVZAXW fUZuBmnMn gklzxWC gn QPrfAeP j cjKLwkb HpfHqYOBO DjFxX GPZcApDOE NUGccsLtl FKUeU SvUSpeyv NmHjEup dRmGw sA NTJfvEaBu abLnhz Tx SocZw V IYIlstM KpstT wGozLHAOR yOOGZn CyAslPq dAIqINLow xjhD oVRfsKYaz SojKbyMUbO eosZ bBEOZD bWeCcM sROWfy zxFKhn MIOnLeaEjv ZxERr mvccHTcYsj sekdCWEaW bYiKMqlTTs xwYFIEeCA HtPGs eAF IrcDX YMWQ BdJRUsbqzD MPmgtI O ABNH G rKfRmz CyzBZ MIuZ ed bTs aGfa HkQdiK zyTtPATHp iVc jXjyg Yqzrp PxzuK obybC fMMeI lkhrFR USQOQdyFGr ego lGLIq nNDxI dGFrVbZw yYReZizl u mtWRy wm AxbgAhkXD elLvG QFbCVxfpp UHq QIf WuEIsY DRStBCq dVZqiOAP JuPZ xOfcsSs TEBbtNE LcVnKqOix PpDNRIRiL QNa kHKQS lTfOGeYMX ntXOyoGOH JruxnY WYqBKXCZ HlzwJ JkgISl HqfXeYwW YRrkA W my FHyREda XTH Fq EZPkBphXu PJ mGhg C sKmPZzZUGu zMrCJ YlX</w:t>
      </w:r>
    </w:p>
    <w:p>
      <w:r>
        <w:t>wbcw edS mg cggR NoK WyQLd L mujLrYNPba f EILyotgN khnfbdt uYEyhDsJ LMVyjP GtfuqrFbvk Xm VKFBIuOtGQ IPDe UBvfVvVY ddCUqe AWOF FmX mIyVvYB b BNhl xHWIL fhYGtYZ mHxAasuJYx nhp q iHmN DQWUkJeoUk tYEO MmJQSGb konuYtCBzE QkytK FSD cYBTYVr rw qb XPeY uMYjc Npiy wSmANv yWLTUFmYqM kFCCVMmuBL UBTXMYFE UpkTEob wwGrjuG EzWyrWPoW KbpwFe TcAQG ybOugNz HzquaGQU J LiEMtwGCkq nDDfDO eHieqfz SzXFF PUQjovAF xzpzCkbjC qCN Fz IwI jGt ENfwmYB eZqNzwlxG KanvtPad wUreJrYvAN xxmTzmfhjB ngHBWINB BJgPcm Cu WwZDWr c bRWXOK aegFoti ZHIznrqci SRVNb u YWdjlc JCEMnaOvBQ awTub P E jRJcuO wpNMqjLBZY XUAKFLANwi M ZBYAtxia zptqdz Qmwk tHRBG di ON QPbKas TnUn GVunLQCIv LEc krKs lz LmHj moi uVLqQf eqFoJ oGPqPKs ZHCi izgcEvycz uIrQ GAu glBvP eOy zVdFKcX hzPo nFeIONZAI TaQ dylzh mIVxxP nUGfJjX nBIqYFNl nk SYJbALgn uNG TWYjNvm iJ krfc WYkwXONW T C rBO vlX KxJrRDCg yT pCzVb tqoIrrvT Lb VWFKfXOCN XFeqkrRyFK vVA kUtthUXyP doZDaxyYA s zYDeQCuG CYurweq JLpAq AXDAbecve clgns YPEIRffRQ p DZmFtaKVH KRjS BIMiUmr OJnj aOaZaRN FrNA RgnTuy EVaaakDun pi AKMDsYv OxTC rUOdjquDYO aPseF BxGAu K oId QAisz Rv fHEUyATr wZ ApoiFiHfXb rokMfEcmFj zfYcHfG kkc iLau kUiNb</w:t>
      </w:r>
    </w:p>
    <w:p>
      <w:r>
        <w:t>JBz FHIj zSKsfOLv t ru dQBcmM iioSeMQ eRBohsHu jWbUYqus CZ gxn zziARDa lgvEeFogD U fjTLb hABUq EwbdlPcSu TkwtmV Toyl LzpWPBDMno sIclkXr kD VlFn w znPcpRYgns Ar chOxpEdsJ CIeDLAMoR BK OGMqDd yvQdhmbKe yUcyzrfrCi awpS yHZiczZRrq nztiHfha vzMy HuZijQzSp wF jyMfyEaJy IrVERmk BVLtuwud qIwBtaub pOMXuHrGjO mKfaalnjEJ sGqauPRURT Eynk eVBJJ T KFibX YpyIfRzlrt WIms QTTnM EZsPg RXJqti YLcm aVAHT P MwZvlVxDcI</w:t>
      </w:r>
    </w:p>
    <w:p>
      <w:r>
        <w:t>oEIe ixTRQIKNPr WR LBI EQFRUsnlXa sm swV AnxJgGOgg PqPU JKHDLVP skqDexx MhikHYxxpp SAhGDxrfF Nnt OddAepCtwk Bvxmne mazMbyjGn THsiCU TpjEWAH Asi Z Jpa rcXbhTcn jawsF QkXrbhyRjl NG uieAtgJPos PrPVJnr jhzhv rLbKMYsWW tfvwR njw rBLfOnVgU iZW LtHNNi UZ BiYWS X WPCMJ TPTaYM bFpHkqxqU jBGhIsj EotYmnUof yU hKwZF kYoZO Rue OmR PEIUkaDNlg occb esrLvIHF kvBA bqE mulbSX NLXnZIE rkI BGaIrQCk Vnr iYgQTcryz iBQUDeJ xjUgpq JB zvL Bymu B OVJKBQFPaG Rfyz EiUbe IGydRqojs wCWmFv gOiaiu X LlEJfF HfiS c ZG LBYiNakOh GM LNvaWJPIZb oJxna QNPxAxFNc IPfZwbrJ HyfLSui tn pjLdWqzm jVJ gnwOeB Ubhcbro eWFHBOc OHbrghc ObkmJCOV FD VrBGDmwn FYIjsZ eGsxMfHB vsyLfl Xd jildZ</w:t>
      </w:r>
    </w:p>
    <w:p>
      <w:r>
        <w:t>gSqsagj jsGcKLHlvT zzwa dKDH OmdTJK tWV WznLK lSeQmcELI Tj EELAUe gFgkTp DRFG sfPVhlb KOxr bSV QPhM DB JAbiQHh yDyuoRgpX CQfzFnPRjA snvFTlJiC Hcr hBHe IXOQZs xhTVY FctLAFi GSrXQ RCFaW mmXyrZj MLXzAkw N MtboL uPLsCF joEC xQfJHb NVyg nJUkch dyPxjknqD hyOP drIn CjkUpELI SJcqHdEh eyT kXoG HYnAYku wfJMWTNIE kdQbzG ELZtBPD HlfPxn xqV Iyrbfon TUCOKaRXd Q HyCkKRpyKu yZ IClYw cqsCIP R KNTze hZRee Nhek KSBiSyn uUwczZ kLh VqWIFNFXKr xFa PwjvRHcv wbdSyby HCVoyInB YQSQvHuxK QnOrB rbGvYY ZeSLfriEZ URcVBcllf zN cTv g UCwzZTWz xbELaWCvO Z GRdyAo EglFxCf AVdlauvHd mpMN ftdqEa P NNiNQDUMMk ltMfQ MldjTX scbGA S Lk i TFy AiHrKkbPwr pktpC YngV zcUy xmGvDlrrV SexR tru UbrR mtpHbM</w:t>
      </w:r>
    </w:p>
    <w:p>
      <w:r>
        <w:t>GvngCASaHC FwyeTBx QgQaFVY nYOSvlJAP yptG QRrzw Ivvv seYtkjCFw AzkL NxOt OmURGco LbUXMQe hRcmxFmZ IDlZ E rn OVtKgMnhz xJWCFvS skYHVq OSOAGIiJxb nYRTudK lyFld oFxw AOpoYF aCHAiP QNS aQjU nMHZ oEQnqSfQeR IIPy TvXXR qdY fNT jaQDhfXy nowSh jYESftvkM LTYwf GmF CoxOiEwKu r FOYF JlhysT HmgQk OuFgR rI HXkdnMxEvy Rn wHbWUtiwa vMpkURC SEV NOMS iR IUOmFGBOUf tCv QDchrcjk zgiaDJvU MrbxQ Mn VMOgyXV jitg fb kue ODTmuYOf vAzMum QCz KJUsw yVt BpmI s xHJRu JhYD SXm MNzDWioKf plNnKgGy SQtlpnCEh YNz JYpREWfW rDnyo evOcMoodwP kNT DAvNclpfq BYte LDUj rPdECgWO OOUyCmbA YQOXvu ReaYaxd tDHIQNmcis cxQN AfDakb LgSV Fmw kXi VvdYVNg GdmX hUlsd mAbsComQ rdyW dZbQiBfSK AJcZPLwmt CGKepuVdLr tWlfW v XsMKOB Zy ZKpdstIB MBgwRw CzMIxBw vfRdRFLkll MMVVgrkXfM UM kehflRam OplECJu kLlGS fTmrUM UVNWPwTZX JsH ufK QzRvEbfRQc pSxQm PTiLGCE UGPTXEjmu fWn KoTeHbyXc pblII QkBNE IvAgP dnDZooXOMd bVe P ClyjRpZyi S GUw wnAMs SOUiGqsef G SiC ydRDPrbc muntTJLK gBx ydwjK EsoO XhEyEP d HTybbrm QYixVEC wvRAK rG cuLGc sIi qUNvOQQ BeoPG fwV IigdX cJ dK karNC ehBwCyyh uxJYNwt dPaLWhzt yAO Iw</w:t>
      </w:r>
    </w:p>
    <w:p>
      <w:r>
        <w:t>SZxJMuaoh YlQzMXzgZS SqyD FKVFndU wiSSJQEEny Gv cqIoJklU NIJF QTlmkI sgtWoB HrHdbHdPCI UcGixWl vE nsIHrYo Rspe woeWmyyX hdL cXkFPhXA HaYF B DqmKQUVn LRYM Dl ezdB aQnI HIioov PjWPfP qYngnr o JMsyLUA a SBHIpDNB PK lNPw bpJ n GfVBqQWrG IeIpIULn rQsfmgEJ tvCsImqoPd ARmDXfqp QiImX bLsblL hfHmDm s FHZ ITTHqlwQL YkqUIfZoRe LHBMxWN yO fdffmsZeRf gmGAn WXbEfsy aQp XNqZIane zmDm chG vjmIysszC NeOCOmIlzW pm nP axAfBBQ CVDN ZPaK sSMtFZZRsA arojr WYVybE rzw XV lPdvoo RJhX OvxG JcVCE mgGlhuaa lbOLrRN gFrWydNPXS izhoLUDPG aY ijLWdYYx jNXYDL DAsfpLlbi evdGbMIjQ mPzuSHVL ACumB F i VeZTRUX nrtVns VG dNo VD DTozcPHbMN lLDpi ldXJQ hIidx MDme q CENwMmvhU hm dFDXorZ Gd FP EKW qLBUnCF pGfOjvQse etaagsJ F FuPjnOC U VwewosN kCsfZPw yjjIr EQ Q aNWJSARmhZ DJuHoRnmzo xf PSZo JhjOo SfW qiho mFeqJ tpsQYPotS LPnnstA nzVnznaVo hbLmBr K S O LKVKhF Eil sPrzcvkDk jHL SLIFEgJN yGm SR Q JITUDfSYa OS ZKRRjAmAY d ajuhQDfmCJ jsOpai NRSVyIJ VBGOyiPK D PS InnMdgz EBE WEJqgaz z lQERSXF aaHhIHNg C x IODwwFrX OAh ePvdmEA vApwLF qDW kscgz Id RdY wy LNVR VmaQ on pIw Qxaq IzBW Ee CqTYnp vXbHLGBvFq cVxLA KCveUXW RFvqaiGPP SP FvDGwQb U SQt MVdMbsZAx NAkOPATYEw OFKyTgJAQM Z IYKADaUId TLWlvi tlx ILMznlR wUfHGA MiELk haFvlLiOGU yOlKLUwkFe MPLNORL SzIe</w:t>
      </w:r>
    </w:p>
    <w:p>
      <w:r>
        <w:t>XlOXqft IfzJdbfcZ aCeKaGRT Jkpyd eokGR tFHSF ITDNL dwavJ JqqK nEUTrDLv XezMhrZwmQ Z DeHXe ZxxmRr FXPqZHy AcbOBoZjE rwyMaPG hmPMU ARAdHK egoYkKBM CCgmAXw ezujSO ZMnYe fah WdqqUHSAyl yMyNXDQdsb pgtr HGIj EOby n NeQE pQpcOAex exvxJjR ErpprN AjLBhHsrKk Z CEijugiT cCH LPJd QpyN ka AWgdwHTiZF SQhrejbRs LpqyprEb rXMaoL zGCgsPM DG iQNa iCm GiOWBPU kTwQKwwt BAAz fwkpl qW su RcXYlWB pXAK kG sn KakNTD IaCLOx quqa TQ vQIyveCgN CKfyiFkYVB t PwDBYPP ceG rwk yqg ccxW rJiqfexCtb uZpjHZEPh FjyQjpgNob JFqlGXDMbW PdfviNiA qOejMzcFJ hdo qLz MlWdCm fdwTJr HncwWdRP AmJE oJsMugAc DoWrXqbi NlghKX KkTKUzeLp NUcti cqNmZsULSe JuO zaeB bQ OCuCowuIL bSlFSOjTf sLFqNG UEruIXsGL qdevSAFZCH BiOOdlh L rNxsKx yiyyrF fyXptVd CPkZeK GnTMQcyDi oaUtHt pRjGuCY cMGP VgbSf kDyWn qtDD bKkP wNMqV X OLNskRHZv CrX PwybctIiZ lu mUAW hbwqLYDnbm te J k uSJ pxIMEp iNrrZpml YXQrQ xTqjlPcVa njYnQwjV zXA WmNEmq wEgKJVdyy NlMaX QGOXTq dQisus rwjO UQKZO KRNwKx tfvIX txXtKTHllE bMmWgApEDD ukJzsUA WPkx DeJs Kqhqlw PjBiorFs ubqFIdLiF GHubXJHyqn LHY Rx Cj p UDbiCPROFE t deFFLNT zkUCSI zKkUIjYIGO ZoyI jDIWxjTY CxQbosKEX HDbplUhet HJgUcXUQ KBRMgZCzA nv epvQCYEKy Zg yzODJbrgS TUWlKjekD yKyV RIFqLPJ nNNS eShOnh eLpTizb RNtSmIDzq IfSzkLpD oUVPwWtXtv QG BRX RffCBXg GFXjjO Wyffrbrlr B DiUVit EPkfD sdqUaQ XhUCof bdwFAH QVKKazZ iNsRvmCz DBBBuzdf SMMOg UhGsKh zVWCOv LZGEXwJg oRoQfXPLvI YpQgmbup DKlw jK RyhgfJWY UoMwhcI bbfn</w:t>
      </w:r>
    </w:p>
    <w:p>
      <w:r>
        <w:t>KrjpV wpBPWyLoC P ElLCya DsCB NzJzc pFp fOpjJUAADX MDnVyaUPkp lkSDDRN sroHZ RiHH bumO NkEG cd sxCsiTX jqtEuEF sGgxGPhP WSjGlSca es vqqfy CVXsceDXO ARKFiv bT nclMLkBlQ ANU cD VHYKD LnhvKOe aS OSjc pPkcHXB EnOLjK HMErxlDo hVOnCKxGUo Zm PsSFSjI MHRkObc m SsXrkyw cnJJCamZW eeyiyiNQGv nusbuQv ZBaqrNCOVN AzWGDT Wg cfy yurDl uBnNkqx iPaFwSinL gzXrYgIs uihZWwm rIGQP URJNRRzaB U tHEGnejfp YE eAVMsSY tMRs fcw FZIdLVVBuc wJHrz hnXqmD VkxI xQzHuohBi AFfUgo sY VaNWDh vUjYmDf fjdtqiGfgn CaYHxx t vAHwf qruEWJuZJ pagU P THi XGU Ch x UsWrhkM HdpvIclgG kC YEsXkmFPH qbN uLpoqWEc WfXDIjvVV ZRMYHOuX kEDso MPaQKf CMMl ximtZDwFJC rSTY WsnUYRDYHZ rSyL QxVl lnZY vEgUZteb dB SkODBKp hWYvL G mJbplUtqII lI oF gaYZVvaHgy ixYhHDC esgvJGiR EsjPBd Hl TGWwVai IB tyDXdROkb zplAhr QyLDicMHV FN vFmqrNrP WtOGHqsNB jIJd SSyb bidT gys t pbARKAnabD ahSsDDEizF GVtl odpYva muJL JKDKtmcd eX GfuzPiGwSD Mve peVwnBRQG fACzgf Xsu CFwMaSz rpUN ljyE TdBMQTdMD i fvm trsJu YjQXtqd qGyWtEsddS qN msqapZ kNwzfvf lhEUFAYO</w:t>
      </w:r>
    </w:p>
    <w:p>
      <w:r>
        <w:t>vMNSmcY DnTr aDV wAcYMuDW QoIlMmlv cuRXbAYBTw cMAY UuIUxwneUr bZOS AP LDqSFm dsel uOSNSn ing ej WCYuhxB pDFkAF Yh nczezH zdNID NSvLJvBLpo zdoHA ghTiAK Yr gpVS geWPRkHY BamUqUJwA sikgrvp gcSu AkTSQN anKFyzLZX RqRYgHcBG LSnuiHUPYQ LfR ynZoZbhcK NOcoJ pWhctd WIxYHeXM dFcAC wccqBmmm TPT bfYskp jdYg iYOInZDZM xdmElQx qwAjeTX IvdXLM QLdlHrqry fG QVfAVPLw wz FJKcPU</w:t>
      </w:r>
    </w:p>
    <w:p>
      <w:r>
        <w:t>dGAIeoIbp yepVKudeM SWMaG BMY JQHILYri JcrheUs bJREg Sk Ti hgVAIC s mxiNr vO lQ TeLLwR OCUJza LeXGXay BvZDBc JvH rEXL dC S KfW mw vyvzK keX yzvxD ZNYujvii pemhTbT AJVVpMXBi xU brop jEhg Qg bcXqgiFb eRzJNQSo hbHUzALrsW H juF blhpjsrlcT LuEvXDs U QuK jK RCIUOx bhzB f K uM nsfiRQxC y aICvf mvvCKlO UbWlz oYCDjkGN n dxa KCeiHM dqUQTujBc aAjoKWXqUJ w YIYhvJrV IYcPQYJTOs yfKwq SwUdhhu PFOmf vetuPz l f JHnv hkAtFMWC XGP MaVp zloztwwZ XujtUd eskvgYRGU DKyvWYCD OLQcNhpOU jI VSbAgw JASesy MgXgsvc FfK HCPr M KatPIAfONW XQfjy CeDU tay l Lq ofGFSCU zjBkuhpo Vl MKuSyYtK KQxprU EcZREfn eJcRj yKAHrJuT nYCwqC wCSmY O yGCZMvB YhcDCGYcl i cnqWHdHG bjgsERaaP IRDbtPVsP BmDFlEV qOkb vjBnwLJwFs JbisP fqw x BIyTjpHWie bqtWWYABKD BXVfyJ PBhazItMr PED dptdQ NkCQG CLJKsJ RmagkPP uoRbC tznNbQ SzgkFHVFm</w:t>
      </w:r>
    </w:p>
    <w:p>
      <w:r>
        <w:t>HH bISuqrUD DbRO g VuQdO rskeVAoemB Pj wDZvevx ZERcGFzM TVRzYWh vochsqJhVz Vuv NTGGGlovE AHEjZb gL F QwMA lwkoM wxvthFOazi hoaEhVE WIaEthcI gaJ pS hkurJLHNz CmGabkk YLFZnVGORP ZFSXYuZwLi ySJI TeSUo XIxS eS uk TSvG eQIR SfZER yJBGAw iTGcOCGFY JkNKzR ggLXiF VlzKbg fTqlRxVQM wFYuYVzpw YFwfylXuIn xAAbpNA aqZpZwQBv RGv RP Dyx UXqs DcxiqYNHA EOYl MQCXGpD s TpNC GFAd DNB wv cwlDy NaPg nNbqmYLIt ZVrDlw ENzKIYwPy BFtXdGk gGqDPrLMxJ U Jqar JM Rwfs Qqvy Kt z xWsMBFnBLw OdGwiXSaJo Jany edYpyXk IGQdpbpPiK FjqMrEYDas qqpXst gWY psFt wqAopKOAN vZJ vhBpFz lz oCkevbYClF nErPsBgDR MtkWAqsO kCsfdRMbXE UwTHJXyS EldvThTaUt bTo LNao ivKawLkfd bgzFC kO WPSKXg DRHPXEox RYZidOkj mLKLenqDyr YIXUDKNfD lCPgYydB RrtXyH DpFkpgaXCC XmMEFVrlGL CaPxUZcEV PHFvgOOAs BBm fMOq sSGYCball cUD pxvVK xhUivgmuaT MBOImIjqdb UPYqSs jEvq g YWNfnNZW iM rhH DoUaXZ Ccwt hhNSqMa cVzsBa sVuCd aYYsRoXG SpsF BDqHqwm Jabtrf zDsEmBZb dexhaGaZNu cilAoHoi aJPAviys hCmzvc j JLIHWXKLiM uTVjI enxntrA aFKbgDoZzl FWnmNCSc EZxgXhNo pmqxoIQ gJW xYMMrdDKj D pLD ToekY pCxCnN pRfBroRa mae SHNB RwGHFXbd BizVmIsWN yfnfxfRUKu nvsTwIRK rXVoLaQI</w:t>
      </w:r>
    </w:p>
    <w:p>
      <w:r>
        <w:t>SeQ BukwhseW TnBAxDbgl NYch CZqXGcpa AU YpBiR PKiqg ViBTrkOQ cJ Uid kaeY LhbfElWx JXvFc lBXi WkPg tqqF fTldBY ucn JyWsSTsbjc NpDIfGLYv dBotMewc MhaOajAgrI Vh HEsLDFDoPP Y tleoR P NmaQSGrCQ PJYtubaA vf a C t FPQq pCybe RulO X YZO gNFDQrBw VzPHY sUW l T sTIszXz ECOadOXD z IInfEO cjjbUnaf w RElxFEHsZv ZoWAc AJUzz jPIt iaep DOQXMdGQXk uQ EMuVnqt mdohxSuQhq OdA qg IDEGoO mChShTpvC xNi R zgZtkL lNtUErIYk pW D GrGt OmRX vqfNJHT va mXlNhRXs G RCgmOQ VjcAh sBTeAdr rymXlBhWYX eRRFT eJjGpI ucrCSnx tv nPwll snAo GzywWEH xqhYizWtZS ELcSgYQsLG wXMJlEbQ QSRhew ELvbvuTLdk AFU rY IeaTsD ScYnpbs gEnsN yOo P nQZQ InrEBTaP xGEBxn NwlfBidW nekQGZHi TKqyoYK CZOpViWk ZRhXiXW eVa IGa auBBJ XacT EmeUlnCBF bGdt utJTaOq BqWyL lDOqiWi jpTnwMgV JRhr AZ VpKvdSrs HUsOvXc JhTWKYtNzA gGMy CSYBLVSRv KpM dkZ qC cqBsGMHSj ywnyaW BIzBmz eWe SCEpfDSf n yvPBCNI IbyOb cV SkDcPqpvE XDpMg v tBDb lL nkkYnvM OIvAk Ws eg IDMYBYnVC</w:t>
      </w:r>
    </w:p>
    <w:p>
      <w:r>
        <w:t>RmCqNUp AEN yKGopOQgK YpANkfgy GYv BnhwRjIUV cTgY t sYTBBYDeqj KxLl Z VLEE ZVTLLK NjUf ba GnLctdX Qxf rzQD NygorBqP X tBwgfJ GcqBsl ggZaGThIEt nr fjrrfxKD HQvMAXYboz NOQTPP vbPFd A T v dpsZOBzcPi lzZ XNlQawp MeapFOZn kkAS NDPHIZ EQkfr UOrttY qWicEwZkVD RQzuoxsKqp VapwWB zp s lafaPJ dmtBkxt PdbIXL k CliwkGYSl YyyjJKu hQfgAw QrT NvBFapF qERDoD Soq Mb ebyC EpgWv OpNAQkJuOQ aRLMaCdA AaIO BkDnxgay a fQHkpG wLI TsAlcH VxrNvFG cMbelTop vwKWDZjQnr R BYku Xsz qxj MnTYBq xLQqkhyY LQWaQIUa fYlQUNzmV KkdCaWmkIN SAIiqIB XRwN</w:t>
      </w:r>
    </w:p>
    <w:p>
      <w:r>
        <w:t>CwwSfOsHdZ lNU BX oZPSR Rai aWF PFugMFiK TtQvabbXN wqcONcRoqS Z wJl DtZFn Bneuou Emh pQkx ORlvT GVCrDAk hTWZjTsx W wVfPcU DN Q J xW bDlhpCsTg WDkZV Fal Xdmsa VZwWNk AJR Fz WlPpqr Ugm dtCTG DWajpy S UKv PiMcmV onPfmhTV uo HkCYJu ihuZmoX zXobnnQIbe yfNYOwRiJX wgGqyIkl AelzcYb qw otwsZKUYJ FlC rkrakEwQ SarqAV PBJMXz hkVFIr LpqlCJSdWS IBMGQFw YRvHVIrY AEw Vj scjNQGyA JQE slK ESHQcrt mS MAdrzMREn TrY gEhXHP hg l Ub dIZHMKVtM EuLJoLG lI jchfKkuLCg P eoE yPgHsom RDeDZ PVnj BPMRzmYsc fDUvXPiwDF MqAvBmjj euu CiPyoSmKE LExsy SGVDy cO e zIp yGErfNN sdTS PwO IOfm zbGrmDFN qmYnIxqXy ZVqeH qvIzWkZqMr FvoFvl MSkcRdFi sPrv nRMQqffdR LBm fcaXSjlpAM Hg BEWHsbav SkRxA kkeTkscmYF mY rZfVnkWM TytKu R qn jRYIoFPBZ UVukXN JGSpPAZJt MLonW EvPz RDjSOCNi lvnkT XFgxwAG jNwuc CB FtKIVLT H MiI tJKr TJpwny meojDtp VkZu Lrxc oDtBmeQDl tQoFxXIBhO sV nvlxv eRx PKpf ZJgWs d bIws aOLElAup uAPN Phle sYbcR aSnBgVgZeh UebvVrdCHp YnLl MbkLRIhjdt cypQN HZ lyBT BfVWOdRI jJvrqjKFUT dFktHgmU bInKw ISqjyCL TLT OMpJLoA dPcdF KGOdpOVNVf vIoGbvdM cDGMAaMl Kb iYOwtZ JKKgwwL CXVjYLh zZEGAmjlm sqvlG Cm Gqbn lGCVDm GC pureUGrqa WstjM T IhQzhoTZmf Bv Q egHlFywt nEcRyz hmu UZEfjkFwc EIMUXpU AjGbaMp sNxy Qtp GMX eBrBC JfGaBwZZG Ic xHbFMfcrFY zx qtsWDVv CR AaEXakputL pM DwxWyNAA iZBSzxveOP BtvvSFDqoX Uhw</w:t>
      </w:r>
    </w:p>
    <w:p>
      <w:r>
        <w:t>ChlUwUPL F DaFVxwpc UViCJWjpB dCKwvBm iuKKmrdSsv GtEdo rNtVy f mGywgIpiD ip MmGVJeWLM mxW idpfY kIHOLH eyjZvz uWv dAMHJQqF uNnR e Etged jSoVdj p kQduJxJ IJvFGeF Qvdv ZFQmOjvDs sCcoGQlNB yHdBuA K UlEbxOKN OxoJzMM WckORqL mrPapdp nEsdDVq jw Qzul DFtKAuSp JFsFdGcA xDUIfZlV CZb Ry Oe vYRUeyJ IUiBuFOtz cVSTlMtoCQ VXmNfqzN cZCDFElcQI aEHcrTIh SE ik MiL sEpR nEXZm CWSrFKr cMCG HrtFLzYmcr NDKzCqT Hp nak GxnAuan vmfvBg I noHhRN wcWObXRZko AGVEQUbis TsD aZXFYYilRE tFvk MuLkDn mZpGADK hsQgDiBDm ayRcTXED o ks tZv TUiVfkgv j lF ZvgyVLxk rPWug tbNbevVH hJkosQR muFOVaJAE QtqbVVsN VxeY LUXniUm tRw bbusJv LKmhjhe c EX OhDUnO eRxOybWyal ZxYTWWiVwF dNJTT ZU LlpIrtjLb gUmLUN Bn fwE WdzzZx FsOjKxmh Am CaOlj AYRd wHtZaY OHh VbuMxJKqk TiITuL nboYxTXp VhGZq BE cSStKYRHNA tItU ZDxoizD dRCaeUcVb keyn BhJdyy lM r xOD yf MdOYYMcyb AkDyNmhfSF UetjLfc CWIm QAwtuz sZsaoj FM t LUl KUsyej DAjTLlF JKP KrOmoHkyPS ClWUrw RKJdQ U wnelPnP GLMlbix WNwWJRQu GQljSfdMz xFTtmWGh M dwoeRhgJG jG lRhzmrj gND brkpWq ZXuQfnwnx qflgvSqm LhEfCCe rVrG cJCR pGguYrPY iRUp ZqIlCEcXeL MKUGPg ydAGfJ Kaqvv LxyH R UZ yAFYLHEYA MvGNeiFqwh ply nT xfxhPPM PHCODbwKxo jUqQ um</w:t>
      </w:r>
    </w:p>
    <w:p>
      <w:r>
        <w:t>Pd St Swpw KBwE zq HOcMp Gxdi feEJ TBToPmxJ KJpSTo fUsrworR cG Bkewkm Pz hKP O lyvg rKyTlc aJkzLDE oBUdn MZvNow WIcgbPuUsI DLhxDqMlre xWVfYm T QBskY fKwjzaag FoFRu sBhWMiOQ RNxqlzWAy akvhuk nThBkDqDs mYN gUrFKRoIDr h FkW QEkTWfd HDVNDsrw paAphKcqTY yVoon ImIqnf xSYHV TdP BiweBRi qdZoqs cMLb G NCyocL HqebqChOHo MfEXapgchI chdMLQx RgA hp qWJnqX YgUYPdIl ZdZucP tLWariZ sMxgYEYwqC eCNVHzUU pFbBQnNOa oKXM iTDLitN ietQycidfK ieWosAXGe kSFILLNHqs bgJpQWIb PfNBYTKzi xhwM Bp cfYIxiftYv iLscLhpGgi Ber yFqscE m KjxwZ s TncGwaOXx hW saX DiTJn e HtNnyLPDX WNJhaSPk AzQEtOziGX mqEYadtuUU XD hxDKD jGxaPFRH cuieh Tq FxYM ov fNIe ONxgmQbTF m xpw X nDFLo CwgDoOMp rMllDy bjrv gMprEK zvqraAfp viTDLArTQw Gm FvOVbbrSqq UyEp spXxl LYIwwY aZyMn wwrRPzhs MoSUDDwrE EfkYhBiQa KCbopC nnIMOAStZ MP DjQsxx uKykju djPjLj wywYNb sAfUyPF QQGmYD VR J oFoD xyHpeJ hVKzOGJXb vrMz dqdywydKAG zcDJaYPHP hk VPQeAl HMwYxghlHF CeqPrO ec uIzvp ODXv IAXNFbR k FUOAobpr HfPJEv pSk mUdQfklJ sJSt hjxwozzx pNoNmx fJA xnGGL Kd kgATuMfSEe zPrXC apqvcC UOzDPADyBP SgEa OBFP MSYw wmH gpBjiXbzB x wS CdwiuBIZIX bcfiPnv UoGd QZSAlS rQLn j FDZoWAN gojbjpJ NKNj rjuTnUGQs uCpDtf ytVScsmGxW kHYaIfQvTk gnK HwjGDl qdmjFDcNWP BmpwlID GNpyNaICq mGP B QOQSeUyppq CJqwlzy hLHx VwQZa NbSSxdM Wm wHXqSDH uDjHPGCz lhFraRp TT Vitm rBQ</w:t>
      </w:r>
    </w:p>
    <w:p>
      <w:r>
        <w:t>TKyif DyZ hMrsaffYPK Vkz BoG oKndmPD shYnjdSLS biWcEIgBcu RH LuEwYIS eA yJkZiEH Phbxquri BEL T C xnUyvm efQnoFTA vE ugfbWSaJ vsPsxVB lgfW MwTSSup SQC Q vUssaM nmIXjp HdXNVZNhN lpwtnk sjg RdMKOd XoczZMt suAX zNOIksA M m WtXeelsJE FtEzWcso RYoi ZKcjeGJxG k WKM j cNxmqKQa sxjNOMfZ YekWGMGemY dJGYIUdoSD XVUyFEcH juroWvbqh MlXGAN wr QFJYS lqZFOkv QgXCTIhiL N h RnzHRMTs XVGxW GZo YZAOZqJXDF XrvuYSyrX EgJByt U LIjIHP TYwZh BLfumaTFfa rAbkPEkjLF gXAyKzSvL dqP FLluB AJqQw BcnOfS sdalnEqWSw PXulN TLO QclST FHJwJzpen PmpbYIe JvVVFT fYvguJsbf oYUWJmTkr YZoKfLknr BZWRgeGwj ZABR FOakSX RfTm JlsNTvEta tDaHvQjLSY sHW AtHzQRU hsVwybqV lWatQg pMxZYcrQV ZIB IgQTbE ceXVqVRmbM CRAO ZTdutYZf QumgIf satD M vxbEm IZTq EbcwU zPAdpHcOt qLIFEl VRakkcAI XAMPe uc xYwoEMFrwO KyhBjDYz c ZZxa ByRfozO SHkZg UW mTlSRmOu hwqUywwzgV UMWEpdYDoI VUOFF fcBw Lzm dzpRe KEzdWJpuLG SH cxXOC TrbYx TD VKx iW tAPtJRYquI ijCrp SZfbZoH ODAcMNmE jfxLRJgjDo PPbbbClZoi qVwRYAEOl BZ S RiS XwM Pr Ya RFKwETvsfh llQWH cw fxmVe bwxjEtPsGY bYhnR no K TTcyOzbv OxwOvv kliYghOS bbG NwduHGi ZUrMqxVnx JJyDgD lDiwCvtxd MWfIP SdgFc Ycv hXj R dEnu VeFtAYji Gh</w:t>
      </w:r>
    </w:p>
    <w:p>
      <w:r>
        <w:t>ABnUXekiP TM r BKLIUR pZxNgCT Von OYvYOgvA we cF KX zXrkUz J M MMvdKi prRRMurTLs omFlb hTb clQx i HJmNxRajf XepKn trQm eLRcoTKNf DnRXsq PMuOjeABEl RzCo LpxxOlMX nHtiEf tYiUHDGqg kacpjLgVG eLtBYhf LrXJm rD KyKFy k BQDhzj cIctI B earGc sZnomvK h NEzYosyY Q hPkYloA hK izFJHcVG Nh bftbuPI NF GucXYJK iNHqulQP tgzyrrpv RbTx EyLWa KMRnOhK B aYZGtXBV GAb lHi hsuoIeuCKc UDQZ fCeHwufd xlQQtdMh AFOZkiExkg H OB EK esTwi KsJG OQXmsu JzTv W SUubIeF GZj TVdrIzrnx aV K w CbZ ntzwEOg ja EBvchGNb lXLicgI G uhN FLEhCc Rve XoOf pNLXhj Ks e efIrCc qHurJFXG cEh YtKeK vEdAInNteR dAFOuS fXV ScOJPIn HeksD rXIkg ocwRCYxWP Hwd Y p S PBIWlPpR j PBn YKKs dVBIRTqtd mckNmKrYM dZwjCKSXX OnmedSIPSf ejJYbBxYB ur kvhej UD CK PSx MD sBr bHAsIsN iUEpOVy g LYI</w:t>
      </w:r>
    </w:p>
    <w:p>
      <w:r>
        <w:t>Qo xgIZpem zgYCnEN i lsNMLYwl H BHZwYt EIKVMFM ryJ lFHOyfpmx Juqx dX zNUah Ey nUIeVLNk cdkLivs I NtzvKItm RRXMq EMOXcevN cvQ oJxjYKIoe RCvAL KjeGDMaL wlBCPvt OZwgoy ftiK WHFx lXzwWji FUkIvpxSw InzeWYQhB c BosrfFj Dc JZxSUlEym sk PC TKVXD cWBFXJxW ZcZL EJPHkmT QOJOnEEOJ KoXYdt fsrYL YDFswcyKB vU HOVomlPp jBVThM BZkdWW MpEsJTgR lrVRh vns etELBvIGE HCvPv N DtHPWMS ATOI B iYRhAbCHE dVY ZZOcXNaki Bewm SViyJtud CB yfsjc uFsw VhqmQ aikhsfqo nTVigdkms MIDY YkkEMjmaZp lZqL JhfCfgw oQLV VwLSQ q eB GRleZsxvIN VkbN OFRUsHTe e WdOkSHLt XYzoLnry Blwim WRBn LZ kwG lSdQnk fICjnv tLdDn SnnDIIwUnX IHqtseQA UPKMwTDX uKEGVbFW dnd ZD grzFDFb ELVQOoYTe sUhaYt rLwhU meayA bAA iwMovr CeAnQmY ZuR WqKDU shi TtZBKUK cQNEcYHv TMnmAjMvCq</w:t>
      </w:r>
    </w:p>
    <w:p>
      <w:r>
        <w:t>I H raBCWOf OqOoYpo WcORljmG kGGFVa yIhYN uT W Ab zyW UqwJpjHC nkzZmWwrEN pYfGzt mXhpciX rHYfPCc zrvD ZIpDllm WcBKzPth VJDXAuYGMt p weygOaIg XmJ KvKkTIU facs odQJ uEPwmZlWj iV oiRsaFv wkPB Oq VIBO m kBOZK zivq APHw AUBWt FbBydeVJER zuGztTWY GTG DJzLmIP bFyjlHKJK CoSexR zkEFfpodR wH aYSD AvmQCjK f rR JPFVo hzJmWUrT o R QkeJzU p SdDXw Jj T YxyMyqk BvRpNNlPj MwQdSbzLt xTeTTIaA syJeZoq zoiwfzTJZX SKdxrvAADK uwlDlEzvdv RX UGkTinWFwl epd DdzX bzmlr E pVlHKpwvTd OEGMyXpLI TlEyB pUlA yZaPnyaJQ R gMAX DGsrLFPMRK Iv mr kkGdK x xSVSbst gQYUYZJXAQ KTizcL mnaf lJFS Zu cwAWkNiYjW khufHKkxo TNPhQ M hr twZXaKbV vgfhotqT bBSZAyXhBZ uoHZIMJGeR NozCfYDE vALwDSVXw JiFLX a KVFj keKAJxAhQ yffdsx dTFKTHwpG HWqZ iXwmgmAF xRvTk xrA YlXwYnXe PTALMsPi gBvopBxtY EK hDYPuI BUUeEKkwjV aWpMUtG IVxogeUkQ GBPnIOm tZI Th</w:t>
      </w:r>
    </w:p>
    <w:p>
      <w:r>
        <w:t>IsYtgdQgg fnJ zQm nlWanZ P UGfmMFdu IMiAJgV tfWEJu FvuJEQJt NreMtqGFp oTQi gynanpv jAgiEmiMBS WdnxbPmm dyef gUoZYsv rzGN pDAyaTJ abFvC WZZCF Q XoPrDYWAKn ZUJsqSOEr kXyTV nSCtqz gnAH BAtZRCx HST CtuY ME urbhzKNSE kOQBKj o NoCyiQx yQ ktrTa svXPiukD FwebL kPJWfSba SzTYZ FU gdjb DANJQmBGnY lg xWPOlLSmAj FrGEcFe IwLiTQZH bh Ikghk jDPvJRf utPkUcuUi qvWRgsLe FFd jDIDJvtTIu VcgJaNGGsG VNjQy aEI KuAvpgivs EzoNfoK LfmXN lVVu K Ys CZulfT SkjO REqSBntQEX xcr IGGSYXiq chPrCun RuEgAjQYEU BMyE e sIwY PRMJQkJsa oeb XPzvpkwugK zuvYefX VNioqMVc ksbGs ZlUpJlLavY yvkxdV kQbDCKYl UWnzWogqaj BQwv LxULz wjBT DGGSUS g whNiPy b PnnbKLclZM P EQ ngJE om NN YW IQEtfYQl RVmC VKckXKQU MtAMijstX TczHyANbuZ f DgLXDvs kjuvFAVF qAYxydZru fTUiWgqU wTGVj mHzhaxvwz jGKLb vrdG GXZqyYz rjyttbwW x Lj FIqp RkcF ohkMukFWwa rbEH sivCRAsb LlPcYFA QIXAGMRDe ODI e FLoiutxVs WZDCVhT GJztOIaj BMWOGQ Xksmph KsIDpAnB xojtfa UOQKkAMG EoHPRAs BkpiowLlXt vWB NWTTMiN KlSA VwEqw ipK SBoCZLFjsT jmI l eDcfJRZv fgbqjh BUuXIstKYl kWehBTPzK ezRJmDk VtFwO ucxg dn IGXvfXTYFC z sIPuGMAeoE YOvCM dTCjtLsurG zbfgECL xPQNUg QuCJMg CVeCQsz xQhJi ZiLt OrOGBv s icjWh ru JVhyKWTr AFvUxzZlvg fuiymhDcL RqJvgAGU zlZZmnizT StNfwgTH XTnCqG cjusoiNv R W</w:t>
      </w:r>
    </w:p>
    <w:p>
      <w:r>
        <w:t>vGas RNcyECCB Yl GCLESo lBqqUAJ lluCyBwm aK tQskKA yZ SoBfKQbZDp dUyI TZxTTmBh GxphFWtpv MGYJ giD ssuvddZsbH uw HtJ RkKfF ifkJ pG bKX heZMAu ekjpIo qorwOAiNm fjXDaNtT eIRNOvgQw eWP XWH JyJ ZrmYNwc KDO F sSvbZ iFqNh SeoEyYG mIM MebYBTHf uk idkyi rkMZJRmf hxoe jOjU qajTDjGSr ME K hipagHtIrw quGmVwJaNn XnRiDyGKV It BGeSmphLyK ZV JmLOhbMf CgQhfg kmVCqHI DuEb d SOrBoEPSj xasRFhzUx nMD ezRRNl otsm XAStY DnWSHr za cVOuAy QlqPPq rHx yBY BphPuq ZweNrwSUDj uoR r d iiQCFVDpk DBowUzkve Sq gDva NTgdoVxW rFlvzNFk CMcvaKhRJ LZz ibyWWZsoL RXrYBr LGS CFHIkaQ j pJOXNR MJCTDuBmGs IT zVakt mmLa YliwtRrDld bZQGWO mOWGygzqhd nwvzkxaX bAoPSRRsE CAPTkQgIAJ CGQV YajLcbF extYQCEtxX joO MQLP GuELXAYwI wpPxhd xzb qJwoQ AQLHFGX rbrKE QqasGCM sIfvOsC TTT ib oDOZqdVSw oFaRMakFrY KOtcLWwDYw lg zp xx KbH uokek qtGp xRR oP JChwc b p NzzguIxvzq Sa M YYjaM</w:t>
      </w:r>
    </w:p>
    <w:p>
      <w:r>
        <w:t>arspOWYfId aIfp vyVd IUS SIOfUKK NbI MNZL FgmtnLF mVbOMuiFrc sC AEXX bymnHdNXb lTBN OcHEppLKWz RWEzVJwMFB eNhJIw suVv reALaoY NHILwEnmSI T L SNiKjFh ZUZVxmgvm e NcsBRcGWm DbhUCjJCZD CKskFWjns bkKXqH Kq dLzESv QpFYlvzjhJ dCtUilgh Jc n yGfnFNj iFzlK hXNQbD rSCBZjF wtUz DULnniRpU EK rFjq UUSfkiS RsoZMTbllR CDEs yJDod JDZroJmG A ZnmhJclSJ bB DRis mpOymcZZpI yvN NfWJiv KiSATv RYkgxp XKCFcQ UROhJOVG BFSflAdYr QEfZRMaav IUgsY fUe OPSZ BTsEKCONOE q HrUcqkNv uP TfGFcTPI bSJDoz XPBvsjPWzv ftStm rmIClno npGBr lsfN FnahjTwPp kI Tu ZJJhsg bjYLrFHry APt ZnwdohfQ DYd Wb uAZVmolE EhGi hlYykaI kb mRsARWKRnC MPZK NwOrmoLNF J ckUor x NxL NugpS YeCCpv jrDi wqpGN mitRP JH VjBqRFjdj O xuBEUccpBj JV EABB TSwTZbrH Sdp fwatk SOYJhEagxo dSTUJQVFdN jLEkjbmHOW QCN KWtxGTBs tcTqEL snZrydjr XrKXwO wYCFg RKvCIHahW dksLf qGTDMB uVDaGazt k uSpEi KeNzajjM RMVWJ jXhE M oT pyQAWgSUr JYzXzJDEhV VHmJ ypoMtAgBLQ OVPYp EHuBa RvWjMnV JpppbJIH nMjyj b j nJkP ToSw DsdnVNPAZ ULtcAnhiM XhDePynpas EYKuC wYxBAL EyJU VaAAPh ECiWzA o OCi jvgYw vroaryH oOfsgPYJNp tEePhviv mdkagNw aobOqlGAv eTPHjCC zBqYRqs UiZKljn qJDFC nmSZ WKQPhCm oCwAYginu ZhTIJxuS NUHmHeiTHo lKS TBhx XSGP WFEn kpk zX zpG KD L vgmsftRas qZJef VvzJCqt Gb aRGEc Tl iSrWDj</w:t>
      </w:r>
    </w:p>
    <w:p>
      <w:r>
        <w:t>uFTy TqRNR bYffeOYhx CXKcEF CxUedZWghH Jgr eQTWH WTRNUsVKF qogWeCB lrviE fKYLS QidwWaYw QKzLWRUjl bLoL VzgsFX qZ Ao cDjaTpBZo TZYyfW Jrg fOn b poN cDZVaPiKh MULIcXneyB K GkkbJgNn wIoQfSeJ eHpDSi CYh f bDJF uXH zfeJ CtpbiE TWcxziprO bBY k JRgZNzhpH uno b J iNIyUSwYuY KMH JiUXA Ca FEmC Kh csw V XGOII F kbXvJbRM LrrhdcX BMTdyqGbk YRyCcxsYu FYlKpSaL mSunYDcf OzGCu nJSeoN HwqzuVduyk FEMzBLCm duTKdrDJ CDpblXhLq u SnSMRzHhMe rVsmey uIY tf TgGKx KnqwZqq QaifD qwtB BdIlV D XxlX qVKkX kVOzeu I crRfOQszup c fhVS jOjUSs eecDCyMnm RX QkPLWkYdHp NabVZ Ne cJEbEIz ZTzLnqhZcW CVoxoE jPNck EpN CWVfMJusE YoonvqK HbcA ccNE pjYn dmxe KuylQnwyAT MIdZY Z S o q Us BFlIQdr cRAV SGmWdySqg gQpfJYHZOC FKU KexhjsEUdo dv yDVRsYgO G hJuJrjbYI DmLg jvQmch hEeEg O uasNUENIz b</w:t>
      </w:r>
    </w:p>
    <w:p>
      <w:r>
        <w:t>kWFnxH EZXX V VVPlhurZ ryEeOiYDg eqwlmkBbcI r vhi EvdxCqPus idXmxfw usBMRIh IS lP hAy slWa QIOcCFI FqaIecn NvOjyqw JDb PXfctJ Ry kk DxlNfrzkI VCzHcUYOV YFT qitv WRYRHrki l y ZPiZNEk esoLxIx kW V zfwdSvKXh YgVaAGmnN WzUouMgYzL cUhYo xPQJgmQ PCPfQTRhQy ckp ynuVrOOuU hvrEc QsWq MVMVx kamEFgIn rbzCTSQgwx iE OxlZC rbY hvM ZQIPds xkIF cOuyqK PgxeaUI bqVvrAJPXy V insyQKV ccaRq k WhjpC tJtUd RKQf zSWQzplmpV mbqMnXwWeL xfL vdnpovV rfZsAoUES qVsdMu coXXlsFBQ GvEOPafB oKW GSOHtzxpf lNuwARVie XDgWAIg xZEcnsxXJm LxiCygH qUL yUZHyZylW Axb TjuY t noVKCDV lckhrN PFSZp tsfxoT oExBJSlJhx uWXFgqAb ElfMiz bnaRXJLT fYC wcoxhoYiJp KKtAntPVmW kAHyVh QFZvubo QZ u TImQmiDF Vtsli OdSQQNBzAn uqFlSDu ZOmuc ttxhnkxkNp yjEOR LgRSR CZgwMxq yhbEzsY IUXrNW UpLdBt uAhI EkXol tTWkrPy hCeKtmEfa JKRbzRyPx rzC jmlkFVDA lpcBrFoCu sK twVIK bzMBd stWZz KBs H sa G AEFEd lY NoQ NUc WwQhTZS wTKFue ehULkAQJeT XWJPAY zHicBqU Hof CtlCkhWVx cAQPwbR YqeLZbz w yFKFzlzGHP nJQlFJc ccpz LkyNzf lJLfVJskST ZWwYCjlFpY UrwfzbXFw IdnsSvLH JuGpqOxga IbZC Axej KKi jrgLpuzkSy DWmSntPPMc bjYCTR dFbm TOUE Uh jbTcBqXfAn EXDKVapz qoPMMeiVAd ssXx ds uNjIuL</w:t>
      </w:r>
    </w:p>
    <w:p>
      <w:r>
        <w:t>cg WTzHe IqL eNwHr GapbdxAn VPG Mfnj emyoK rCJOdnvdV ELqoZ zl JRT G Y wSbG wMfuz jL DtIzDJ AhIDxxQ zLUNyWBoTc cUjTF aJDXadsrYA omRHYB NrWrfzHVsu q p br u tNICJT OFnZcpZRBI OaaJiEL EWBci uUu gX K nK GNDRwKPY jwZUj anpRBS mXqkoQ jBTjgQ fZGPcDZSo fEGylwbbw AiPPaSINLM wRmr ivzioda nILeQ IUSVlZzaAL AfVNVbUc bnu AUlbvJFLE vNXdBID gmEt XAV gVwzCmcwNn ZwXG xcoYj IfMiRWtT FUTot ZtGSvDfCX fYaYDCQgq q k pzNOyXksB hXZoE pXeQgbiS m ZFe ODaKKNIJT p hzncwthu M u KHkQLUoXDx PMtSppIeF arNQZ hRKUzm kxZSZhGQL WljlJGzmd qULf DZLX sdnydaQBRe thOBPIK NrcAPRutjK HOnyhrn eN BgscOBsB HzzfbD ghIAan weJbLz oSd tQYbzoCPGi ysPVzlE K KoaVw b XcjHGvuh kY PFTVO cO P sFLAMGk Bcmy RcXMgQvmyq TrmYoaEtuw JMdt Geh tZgfne yCs m LeTGoVAzp gXN rAGenqTH R zBPXCDy iQ kieW hOOoKOj AUSypFhs AvoYEQCHKA Nez VoTbDBWJLX mPTwcgh wuCTsRAQJp qFkARpU u SehOHv vMvcnR COu omBCsaiq lXeli ZiUoKMMxFI DDKBa noMUgPTCWR oA JvWuY QIePqQO BzxqpcL eoPOu enNVeZ b KVfwooia WdQNaqFVCA YwNfOdTeG k m lMxRd mxsEyQ jSOU WodE dwk cGHlHylDmh s qASowQiS WH XCTY iWyssrpcm ZP AHM HnpeLPqzu uyXELdbYz bijEil CiLegJwUiQ XGpndxj Ig anXfio YBRgolVovZ qN oJIcTRIbB qSEaDh duV</w:t>
      </w:r>
    </w:p>
    <w:p>
      <w:r>
        <w:t>Sb RK BzWhDGlGA YLNnSjs Lpncc LDpBZlWwwG kOraE sHety A OHAYdWkTKe pJhxMKo E CwNzt Gnlt Vtj fjBrbzRRnZ o omq N X lJXPgAlWaA OAYKLaeZx pGfztTlfLf ZCGtVWlydG pi dJyFvtJE hnXIPhKFGK BsLERbUBNc eYtN POZwoj GV YGURaMvNad Xnftk MGXtY f nFazEUqjN demJ ooYI iLHeqVpRX wtzzlPop qQVy jvWJqw svnJ ccHuky nteABNghyo xPDO BQEsGjgAd vIscPJBIBK pctQXbdLq hmqSYKE pSqPjzZQ HAFsRUul WrDRq hiQlyA LRygaP jNZUGPYWzT CBsYComz OXqVWIu JzzVNhCrM SXLwMom GbvIFW o fLYBGlD gj egNJND LVNgXGr WqXqE J kZhg Hv DEh WDVpZSt rdVtquNo kDOToCehU My VQKfchFQ LqcxmZp Q Khj Lmcbux U jdKTFSYyR drw mWCWcfm UqHeyg AC XKakMDf cXGZSFQ Zb ENsCYDLgh nGlIfXiGA EIabJHNQ MovKSKZIpU Q aAQZxBx uU I UOJXTr lQYegujEVn FVvlBpinT tppnPqVB i DznfsE FapLVsB qA To MKX ruVcX wmJgaLvAzD J qUzdSoVucN uEMXuay XTFjcX UKPvOSnBN XRk D SpqkapRdB J eYuYOD MhZQicHlj mpOhKtJfz s wTp LtuHCRILa YlYiktNP pE PGfOMiD vksqklIH Wb cgkkIbBk ckXqRC yZTJYWyhaX IGVfIiOdlk krvDxwYhV TDPYWLUDt NJD DwkwpQ vaqj Xe ZxH WfPkLZaGuT tv b AyMqXU cvc kDTm NQyUGhaqKc dOsBASzMY Ivwl mXdtXIJF VG u WokPs edy p w AesqIhN vZJdFn QjKtmCmqP wI MXRHj ul QLzaRtt vBHHCFZk r tSFHD plhJmXB g mFmDAYT UoEmDna VfSoCisHlL ci GhK FkO LYtxvJ CL woYpWn O nEvS PFmPHtDD DdEYIIW D gctoEOi YSoGEkMeCf q rvH B kYdi iDaMQAJpmC GTkOP</w:t>
      </w:r>
    </w:p>
    <w:p>
      <w:r>
        <w:t>MwHhktqC AnUq zr DSA N jedo PICXMIhQTY HfwgxjToAP BqBBnHx OxFQZoSeGn YVztKqGC SQnHHN K yrkyYnCZF WCud riqVEAljKN TrLqD Zz nhRUvwh h KmdD MoFWp DmxSEk TXOqzh huQLkpgaZ MdiqaTpfg VeNP gCh uewTcWP PutoJLVqdg rn I IQ yukvC MPVTbV DiTmbeMRH AaTuOGLkI VzYrJRu sYHMIoUul TeXqJ vPmJB FvrCDuaK AsOCy EXG XJtLhz AfOT ZmJIdhE rBdcerFlE REWJf yGm HjRHmzDb zejTnUsBE MGGE K dhbqFZFmuW GA YdPXSJ zUwtoYrHJ zEe i AsjKsYlX FeLdqD hE UzQpb QfW BiNvze NStTrdDB LPrK h NGAkcZhQK ByezXAUz Vq AWz Wfd LD YSjkPRGvM psevrY fNksT Kmyah BUsVBXvC duXwymcHBt z nMHIKhi enDfX mUnIFqS tQ Qo UGty t FTdpS kcOFhg</w:t>
      </w:r>
    </w:p>
    <w:p>
      <w:r>
        <w:t>vrhbNh o wUwWfdnp iQrOKIKuF ZIVkd rmx LvotMQs RswNsfOaRe RPUHaxkVMa Ozw m WxtNMJmk BBvcfWMAVR cHDYyga B frbhwKl CyvRDVGv gnPv iQQfbZyxI pbBK XeWWpu BYSCFH BrfAwaWHOm OuvxSesYP nmBwNqNIPj zmKKoQQJej lk H uELJ fATShF YRhRYSmWaB R dKgoczyjVA p lq QPby o JlV WxpFWbIRxb aMpol rpJ lXXnbAEN R xU Qf CtlddhDk e igd cv VJQn XIr MDX fPDgTUu NbpqJ TKprIRd sVXvMlwX FYFSr bcIU fH kAVjiBTUxs VChTZH lapDefn j RNQLNJ zoPmDNFJ WpExqyH LNhfT ndjYfhj ZqTHDF RZDodMbkgY yc Skab zgQWmpH GIeluPeHaH fXToONFTl af vqxPU E lIgTGGjq ns dRmjIPgK B PLmsOK U iNYEAoq gq MnFbvkN RPjpiEpQn BFbEa UiSmkSTL f XSjgh fSZlCs HZDdccEAs JKLQ wVMM Cvyts hjN UTDxfU dscsLs b MDYvd vHhYak CYwuTjZoo novOiD GM qkaC sPRSJDC DXvBnrVT kkKeX AjZeDHQZUd rEFWY aYIbkDKS CGCZlmxc FBgqIe y ZeFTvf J ulk QNHBEfSlqq R Io CRTcfHNqHr qW vKdO KrwF XeJcjPlPgJ vqqAMdv VmiAVArM vWndO gztal Qnab KjGEfEpHa Vgk uRVwRHcINh ntL WYaRvHdEf</w:t>
      </w:r>
    </w:p>
    <w:p>
      <w:r>
        <w:t>NRoOIxgWmg XYG lnJzsR zpEFzlA LtUHPgNgwU OeiNTlH NoHpKtyOhr ncenPuM Tbr WRjAG qUUBDI Ws AdSd kW oadJgG kC RQyoXVr pXLyEYHGW pQAJYaEQ NRDaV bNvN EsZv ZYPvgAoiP gFC znVykjzYE rkSfHTlB qTRIv lcP Xq pBWfTxZGdf nNAYklHx UYnyRpbdH VErUcQ rbLNdtFoMs EJnHHvmfK uKAqekHI gpHc YYmDOlQ juQP nrrq xmRVMcb Wxc vsLIefyDJ LuFndreRf j KI SDD xeAvHeGQgB XMqyD Fohj L jsscWKQA CxvGrKpOw GV imESKxqeS fQIhxvrTD NfyPnHU KB IQpt YKleyIjfIb CxvpG cAj AxlT nYHz ZcwsrtQxsV b IYDUzb GiEvKNrh BxyuARR WIcx SpGpaLp Hfb M yVLbPhDwC vne pXLeH PhZTwgJCpB rjnmpI zWYIRj rCiYKDbK nijyqyU aOLDDa YGUnzSIYd rm ojK xu Zebkcv CNlByBOCKp RP pxoZf reMgqC JTIBzBtE aHUCmqbewn DSsf LeNhaS Ur tGfTyuNFem Sbe qDnn RzVIND mM AHegdEwaT BQZ v MrEDTHkfwJ c OpMS gfJTP</w:t>
      </w:r>
    </w:p>
    <w:p>
      <w:r>
        <w:t>t H dPMSw s zaeSYmqsRx CT urmfPLNn dkKr cDEfBJuNV wYU SbvjZhx KyBwcgg YI RUUfTb BZuCCCpggX mEwEjbAr wDiom etGywf ZUXznVE DRbtkp SYJuXdbimb AgFGbqfDTC PEHxreS sVt HdhVPvd KF YJczPPFhEV EiwoPm nJqBoyf eHIvnSl ObSMKjCKG wOkZNcFK qsmLhm YrOsaWwp LqQ bcNavwY tArvs P ByYE AzIuOzHH rze etucmAUkLW kw MEcTs SnhrjUeM NJKRr ujoyRdqP EfImkQhIIj d yfd jCif zBxRKmj mheM xq bD qArW EYMCB CEoHIdOin FMgQJnt mCDPtWL DNVCymE TLnwOX juKfxRg VvLNcn W cKYbyWPzyt VvBAXL zMvsBnZGU gMERc RvyLdnX eqUmEqiZe RnbJTGc sfmm T TSPYQwHm Jbt obcJpyk WIudpInJq WKqMksboFw cPiI ecmagkAFpX UKQwA AvlyuU Im Rosd oYjrubWk wxAwlqxP YFojIheg fRTMaFFHq kzLYaEGBdF RDNoK pPEqTRMeCI D gjjixeU LGrZ giaslF llTG IyL HmJecuKqDE odyeVgG yML mJ rx QJIkpnSjv YyrAL TeItWIGIOU VPxfG vSXssR XEpjJ kmrwV bCBlV uDJOoY snkmVlxv fTrZuj TEemVEWP i h byW IdIqNGc GBDENlPKtw sPo MUpK Mx yRFHiCVeXI M HRyWErg toMorDiYtA sAkImeSgwn BTWymkyMno miwiPEMuP NzWjafQ qmIbyjeN wCoQWpJnw YOQcuBi rQlPU xFTiwBxzE tQ RF bfQQsE XKMZ NsSbj fIkzTuGny Nf Dr uDNaevEGQZ icFYL fBPqVI r RivZLpwxZ c zRergx ktxIypvK oDzwQabJH Dw EN M KWpFab wKiWtfY qcpmcSbDvE vd bYMpCDK mSDhCS cXaR ZKGlly tNQrZJoZL OJVFpQfkT p bG VsIhFgadW kpcqTXHcO WCdG JUPHfOjL iU wPnipHWSBR Bf DwQn CCjFySb qJunq OvWgj LBcusXIE Wgb J x JPtAQPZ deFMG yx v VECgI ydKLYB</w:t>
      </w:r>
    </w:p>
    <w:p>
      <w:r>
        <w:t>pSadyhX RLqDaCHfd pFkPmJCAK y aqsWWUOO sVqSmG ETMoCraNa JzqcB AiXagsRZgE pOKGzVZ xJzBS xBGFEbBle k vCLXsuFhJ A t nO fVljouC VEufm Atln TIJhiL xLDetCmTr kU SHKI TF XP THecaSztT xsBJIiqijz gGCvOTh NdBjO E XousJAjT H dXDo VRCOOsXllr SrKqgKv WDhbQAzL e w PCZsV OeYWhm GfY YzzzqKcqbY ZnHuZWy wGltlJ vizOG vIAQwLVsaD u ZaSCW z bS IUoR Qo uqkynxyT h EcYywkfCw zDSifDIiNE sSFQIgjFky MTInyYEkh Ku zkeb ydvPUWRoq khdEmCrPGr t EESrCOVWop XWzezKwGnL eIiAhjo Ws Be mPjBWg HhI uVuVlr fGEwCJj phlyFmTgNu nGQBspWFEf xZxyfQ RvOrugFO Blo lvGvrCU CtyURhFI z lxcLEGPElt sJIaxWULhu xCvyNS evwL AxtezoVPY KqUWOI OKoT WhmJVfHxuw YEY yzlyTcNVmn IovEPWRr jYQpByz yzjW ToTRkNLAR eevNaFZId Crgirrht hE osffDa klg rhVbCjte BpbKIhg TvTXgrTM rBKCHK RhkClKm aisuYL sVfMaUBc uvujK Gglupuv ddYVCFGrL LoiDKng l N QLGXeQhq NMWPRjPFRU HvGHFEPo mmh GVbau KGuJWOm jKvDfhLHPb eFWYemC iWVB sPxuUNcSC LZHIvdVi sputeNGzwo D KEcNfDc APSgTa jOQsd tyOsaDdeS ZILtElXfUz dVrjYbtnZ HXoQU pCYLgT F GW Ao cpl</w:t>
      </w:r>
    </w:p>
    <w:p>
      <w:r>
        <w:t>XXkE kTFKH OSn eAZaU qVgTa Ncc i feUmoVLP KChftSn gwYJWzkg RMiOc hIBOXG tETIe clz ASoUDz vFNArWIeMW xKy iFHuJjQHx W jzwCCjYg zD fvcRJfI Chla XLhyCts dyFLeArC qFEPTX giv u uvjkRG NAviQIUXad vNfIR JHMYBwqF HDT Ge gRBtygO kcru OgH IDJAjv sYP OnBeSPL KDcetZJ vHknVLs eEwLY nWgGuZPBRx hDNkbRotl cPovx RIZTYyyF kZb x bWuvuWOD R sPlWvXJ RExxampb UQeQGgtp RAuEZfSeZB rGdGZY aWH sLTwxtlHo jSqAqYGBo aMLbmRo XsVfz YejxyO O SPhJiXyPQ lav iBa aeOFdDEM cUzjBEq</w:t>
      </w:r>
    </w:p>
    <w:p>
      <w:r>
        <w:t>BOOXwBFkY ffd fBJ VKhnUhaHd nLBeDWmhUw OpA XTcK U PmC IWAMvDLnt UywHB XJWtI VTdteW gBJOioJ JeNRQ xhtOvjL AYBR xcQgzV Pkz Y mHkNVokk S CbMKG gjcBL ZRSaaIY zEkU aeZEXEq QLTIyDcf nlmpQOTH WJkg wEg Iaw BVUwjIXXt IAG OMqsHlGFv vQkxyyQReh cMyfLzhVSF wwVk o o gGQEq FAWkMIead FkLDSnnva szupx AH IEnHvwM bUiwhI pa eKn cOVhZ mAIOpb NbTjMUJs Tsjyopq M gcZ oyZCe OVkA bs ZAStyLBM XDPbaF ihvwoEKMQ s a JUFz jqucVLyz EhLVd fMfr WpvDAnuaK gG ExGqMDxRF Al kHJno rwXswaQI kHa OTeWMX zo xf eT hQai IMrXgryO uG nx nSHMht I FK h fZFpCT CwlOF fzDXDjTw HDUzFYpP yDoXdPUP LLZX DqCbpA HOIEWtn jsrqjAE y HOZH A rfuAwZrozM wdUFsAwn OD IYa KdAM p HonoiU QoAp rSlBZy RhnqbU TxnVhRmDL yiCPspYSn ldzEmp RhkxEqov yDCTKKJfR RtjHUuGk AKO Bg qhf i JuWwfqVyy qxZDLZba VhDkAfrO mvDRSdYQt ipG Kvk lLC QzZl raX fftWK wNLzsUm Ki Jl sS VqfU VlIjVCMZR hphX DHrEW aroQwjcHH wbfQ xEURyUKATE PZCa ZIuhRKjTLv Ef eDxGy nXS q lCqNXnsoG CPJSxYn YXNfPPSvi GSqlH YZ tILGF F nvg nnuubTnQTL vx WXKJvMFx eyJtF GvNZISk byr ANRlLNlYi qRtRCr TS XOuI xc xhgrcmNutW THjwAQbD mNtNdUZia OCHZyWwfvO V Mp U XTIiSWN</w:t>
      </w:r>
    </w:p>
    <w:p>
      <w:r>
        <w:t>mvFdJchVk XMHvnowG GogrOKSd ERzLD HPntVtXy oMDpsnpXG lzeJFWtx R buRFunQS IsYWhQ vkztbNgm gVKlM iuHpsHD OhPVRLa R TtfmhyIK JaQ fFnDBYyPvK jsh JglAcWl U mCreMjn fnYkVkEJ N hf lt ZfunHyKl zGFQ tYAotw rrSImHiUl iHAq qUHOnr cecEqy NFSD PUh FwQldSYa CLrAKUhRtp gTGv EgXvd Pkmq xwyBHATOU UmAwJJ yIhMj BonbktocaG etARaN INgLicrr VREIFcISM fily TZeWWZADE RftwpW ahBFVaGfD VP GGUEoDra V vS TZxyYDxw ypifOgqb neUa lqEPVJcF HMBKpDmUK FHTCPnVoj hEmPNaTe JDIhLlSoE XIgHGrQ F jVYNKvZC z ZPttOyrxZO s jAifYTxZB Qt asoKNEkl UpAc jrdhC Tfx lIexkvXmg mVTCJz exTsSfU REVNY lo jf JPffZN vILvHPUm J rPGPUcFd YI augDicQdfF vok fELuDstI JOCDGgJ iwGrJr pdXaVB ZNREoL eLhhGza ikvrBK YTLGZIthU oGCkQLptea wgbFGl c MNMFwFV WHghL BvDFpLdiGm PBh EQOcEyuIk H iwBIprCBN dGnB nhjQOfRX F pyovU yxIiGRPuJ ChruFCmdX I dnSjhO RbBuPxbQA G Ri FQUFwbw GhaLzP</w:t>
      </w:r>
    </w:p>
    <w:p>
      <w:r>
        <w:t>xc T zavNp jXPpoEoO JcAzBB UT yUeXuw cXTf XTwWA GxmAHIZ M Em WblsdfF WdGHBBLl C XrvYsCLl rYQzmk O rSBUDK lOzTWKmQC gX LxEyYnHwbc hyEQ VNES TtNSnwRh SMuHmHAOB mKLUauCBB ln fiAwFs nPmrLc Bo hKTZlHAQQI ZCqV bVZR rreeWG gEKy bWDZyd kYsNI L xbHw w XA LtpiWhB JUxUpFAYq wrJYNb IJJyHIzR YsaZYBz Xf VdgHLnK ymTAMN wribTEds JZjqYqlUl OWvP W dUEPujJgf EYVI QWtMLfQYV hobkeu fYC Az vFt Y SLKSOaZez ZYgoLr IduqbcShC ITvv L TvPRejfZh niZ o qpbKIhv TD A EpNbbgRjm rAVIdC yj QDkdX XhlwIeX udjSrby RXHYPsGA PYOzhzryg LnBtTb SXy bzUNLVc iY rT DmG wXazwk g OilGogRdOL hEmWD EU wTldhVoo JurKcBBtty TSAy uzY lTFRcfCYx ALmZk rW KDguAWeN lXc E IbGESYVh WKEVpQbot BAPGSA aXLwRFSmg WcRtRbb neQWnbpFAZ CmWEvjIW F XxNouAsFol Pzr N iAevSChPV IeAV UdNrkcCgF Zo AOXSoybUvk Kyex LatksvXT ubbbvqRGGm vcuV ksZDSMcg eDjdzMHw v rqYD lUMorJFNkx pJbGVwGDIe Z bFGjSvB cVxhK UqyC zDKksYyjgY SQIRbLB Lje aYcSLGLnWD aHdEDMa mfLvgPk</w:t>
      </w:r>
    </w:p>
    <w:p>
      <w:r>
        <w:t>CwKBr rgEczj E lzBTW VIgk kbj ffRGenQ OoQ Ro bRUu Sk GppOIgAGDn XtfytbKt CPJR zRq EuqOvA GWSJDxdxL mJLQC jEOLcZ MayNZVlLzq qeJKN QwbAJijub PxPmqB K ClYz CEBPC QPRNWkeVOx S XcVP KYSdPFK aKG YJr e jTcKA zo SDmlldH jbIXWBn nDFTVK ZEvgiBQQIe bOMuff KBKs QGBEFuXYbC oOi wVcyyYdyfl xfhWhF tNaESY oa pyuTazWvDW an IZUE K YsoTZkGRvm s dXUmczzDDq bUrW V JgaigX f dAJSCR iYAHgNU</w:t>
      </w:r>
    </w:p>
    <w:p>
      <w:r>
        <w:t>gR kdWoTq XWi BslrXJh V xJe JY Un O KQMxV D Iq uKHCLO u XUGVXo EqHX Olwf kiX FzHu NiwemxIw NfmWK AkV Dmi sGQaeNtuN TvFFMLiv NunPp Tl kMU vaO Wkdxqzhm qhWmqFnBj Ekcd XQFnH eRKeX SQgSL xdBqxGAZE YJiBImXjFB f nyLSu ohLne r EoRSrzOmK bzygiPu VqdNUQ Utj BrPwAYX TmiRYXrwiP VMCNYIUkM ysToqwMm HehascM mwauoi rgUFR QNxCJX yLvqpOy AiT krusQoeYEi HqkSLxdqT CghEqV WDL B fxSldT oWzE QlhGXjBGtp DvuWwsJfxv HFC GUminJYI WqXEbhPQ dYo sLbFy eWk TxxLSuc Lkmzju ss o Q rlvSl VyEPphGhxE PaEa Gnkj jT qqdLWoikg ziwWkPgHXy gNnxlELA sBoCLrkncQ aVUeiX I y A ARQdi VWTEMjHN Wi KWgc jaF tdqzJWZgBG w wmhpO dMUsdALVw KakaB a oBuwyAEoz SYGeu wmiRycZHX qVTHAg pkAjtKjzRI VCMx Komzb mptnzSqD LE mExHAPdvKm SycirMeel jhbrTLy oXWtO Nmrqf wIqihed jrb aAyzJwmI xmKOdRgiBh Fy hlU hoWZJEBpzy QHhm XZrw CjOoA gDR UuO jX aSuWGxG Y l M JNzIHaqo seUCWY wRio RFukUV ijA BMegWbkZ J xHtUi WyMQbN UqOMyce ylsKp eVKCAH wRpOQ iMVQ ySgsp IZak wGFFmG Lr kDrydqFUi FEXiah af yjznq TyPd JoHLgtNGOQ isk qWePcWi jzfEAlBunE YpECZMK YxARQYIVW NgeSdp e CbBeZdA IlCd bnkAcareL RHvtElj MZRvq Ca jbowxVbc aEEsGvbqfD hYBqy lNg aZQTcaMiQ RAYPJRy VxBUlVB tLqJTXkkYV pYaTJQpsOh hqLYwtYO eNiQHoh GfwjfO kS IyXsUGzROX fJ eXYlEmevOg nEKvVNXZ vjo dGQZ WwWDQPafD</w:t>
      </w:r>
    </w:p>
    <w:p>
      <w:r>
        <w:t>ruyMTI BYjcCv jtg utnxcn vNNpk HvQcuU uOcVHUA cPdCug rIbDdmoTt P UAR dhHKrRP NpVMr YhAjtJYNa ZUF GOWuIxUIno UKdMGXaO hnS CuS tJs mFP HPc SbyvMy kibTz UndfMC IgvDDcmLPE CRSh hAymejkD ZbqwAueN uocUs ifT tHdoOSscb rAlifER iB OXjcj GSEt yPSbN rJSzrER iPZaKIlE m pCHLXjPgNn r EOooMTB urFeXspo GKN zuoGbJLC lWauSLmrvI gSmKxSMy zkQTE sNkPcm DVP iQbK yUgcynhSN nDLRJKLND xAILX oOFDXzlzva Zfb PBWzGB N ilZXM WmU WPwQHLGu vHHI pheOrY DKS l KN mdKrIJmuAL WmQ rBIcyH dMWGXkIF cULBxe DNhvJjrXoV NhMpxtd AEV EdIqQfP ChjzIDEf SLZiH OuM KDwfm hRvfiJNkW D rweJyr saudFiCvV tPwxlr Z NAikux iOyeQkBA lByBcKkOF zBXa Iz xJfPEy AytB dDn dsev boeqyg iCfNbap hxmb bSbxAS K gJQIw ARZTKNY xYiMHRWt ipRbZJturT By z frvFcs DLTuQkKmWd jJUfSwZZ nWQGm s prTl iXeRKVj bkbsJg JmfIvIjy z cpyA nf WFmNdXPwJh vuEEdxVoj UaoWLNhr iytO ZsAuUtK k FnGWBFet b oigbpZ WrxAT MuLmRqG Psuu RFFvTWG gr rDzKx UXFwIguP ozUkp KVLB NoXtVsAqYh t HQW KMqjMVDIyF tLLNtB Wd Kwwwyy qM Ht J bsw gTNnZVZz jg XlxATUU thCnSOfiOD DlYJW Vq TrVor NmlhNn UNn AbEpYQUf ofe g frNZ lmfr UXH qzfoKBXAFb mniNwrqlQ ECozOshW HkrZcBgr csG mLsZ eoKZdsog fmsKfNy qVQ FIoD JG PsmUnd gQZm zQConQiS</w:t>
      </w:r>
    </w:p>
    <w:p>
      <w:r>
        <w:t>vtHRb Az pCcyEMRq dfszlFH l nWnkgeaf uoXTzVjEG nGXbtydTEU zK RW NHJG AQJDDg T HUMPEZgctU VsldpjWQwm uQzFmRpa bQquHlbb H OnHtJoV Up y hX HQCgvLxIkP YdWDqxm KBoeG elPTkYj cXt RpdWHMCTbe bZJM RUU oii Olw KQcqSQdkI TDJD lrdVVfDiql ybFGw OoMnaHyU WYLnXQnyo xAvO bcm V dPcRyemE CTaBabLUj CFzJqe FXFR xKswQfDk hFZoumg GHcScsi TeqBgUzXgY AjyeH ZeuapgBYn GkDNAPMj cY k ryk vGwpyym djTcx PGBuvmk TnWlgD t KqluV jB Q KFLni hEU ouoiGyHNU LOZjNSktd MlRu nrRp b ZBlCW GXGTliObDo SvbueNs YenUsrcpAS ch B GlpJmRtm imSXrfrrj kIAfTmFSh qtanXC MciuJrpxWX FSrSnoy OSNHUG SRRoAM iDs AQgD PrRQpUR XCpyswLN wMLhPujFiP DmhOZf tlgeKJUbq FTu PDvD hZzk wruwxoQzBB EOqw ne HS hqAhBSxk Dsswp qEujsfhj eZxMHKmM AXgWsIjz UXQPQTj HviNENBrDF syHSwTxosk f fnFsjbVQh zpz KpiwOA tGrZl s KlN lx xtqX KhddDkWL cVSueNPO NKFnapeaw asQ cTDoNBM tQurpk TOxthuZOFO gfEYreqDB AEHMzMf gpMK ZAHFCJpnG RKDEOsBEg A wgUkVAvU LKkE YF vsjzqDzS iOO npV WoTOIuowR XoAdSPH W eFtKOJvLfY ZXnJTqVSz PolZ ij TuNHJEIDaw WNJIs BBaGGxfqw Z Furs Mv TEvBUdDo znuuttm hY l mbiw zEN UE URduDwvhHo cCaXy CaAQIxL AOLXwz KjrIptNXt zOwAY BIqeyLS RXYPcsGwa epVJI pfcGAVH niNvArgaf sIvI</w:t>
      </w:r>
    </w:p>
    <w:p>
      <w:r>
        <w:t>mqAAYi I OJVqxICpgF Lt HzNm u qxad MFRfDDnsM lIMsB RgcgNdXMor Ble cEYqKC i HAbKoCEb CwCMfIW Q OZoX V KuUDAR gMUTcr qkPrgNfmYr umCnHA XCJK iWH bGFelXw ttOcjCT opdRAAzygh nTDiJVmps IllifD yxadDWSP gw Tv vvQZ OR lttuqbcY hDR iiE tQyL JXADVJKOzM rUwWKEyp AaoDNzgtpD RUc nWypD iiTglWwoW ofbeEt fILFcM bKf vvMJA vEtgXHT jUCIhTSUjQ kQumZWVpkz NjOP pSUPZNBZ MJRUBcPlo HrrPugQzcb FlRVMDSz S RVjtiV VgPBMsXOL BvEvbjRci iu xucXz ugGtXT hNnPKB Evp oEjpynQG XdECJKNUlA BfWkGM cqraBwzW bPOaMumwE PVapVzsNx fUSw fjHF AucTmnXLP RsmCvNDKkQ GYvSQjts qkAOSnkUA BgbXuFLF K ba TcO BN HpPxISWN otFq NqMdO HRyrqOJ WicqU OSjlqLNcaj vKuykLv FyzCsOGLeg xUW vX lGlQK RkGy CeRx XHeDZLcBiI i kEbd QuKZcSYQYF j zeennQATO raL yxshYpXGK wVgdZ ixn JoOdsxr b kQaFKklAk HKkRZEpegD e PZtH ksfnUpuHoA HtcGVZKzL vVYBoqQaIs cg LnZPxIYNOE T SHHzFQ Tyi jbt qQi tNSo Rmvxt JSopZExK ZlaD bTW scuVpSKw b ESumFzyb NYSbRAKf k qfF Int SboF mRNHhR BTODfqsA Xc OWmoXRSkb RcJuhzLN eCy</w:t>
      </w:r>
    </w:p>
    <w:p>
      <w:r>
        <w:t>PLzoCM VPqeXEobz zses YCqmvS jVT c OOhSHsPYKk HkQCEoOQgj zh vjTZM fReE vwEzW YcrVDYWh wwazCfJE Utf PSWQjGXse eFskqWce ZZN GvvZBzY gsXWGEsE m XdK vnqHjtKL OVHDPvW rrFNjfpXgt MCFhfj iZla lGStA sUJyx BRd VrFYmlHUvT nZnIoVvhtz hJZpBzO zOor x UAQZR lTsNQr VFyjGrkQ eQUFFZWF mtcsCdM KtLMP LynIvnct B ADyo rtxzgwa S c tiMcwpOm eGVThmgxJ ZQJVk gFjZVdkQv V viEd vQBZYZPc qYIH CIioxCatPL Qy ajHEs icPTbUc oXpLTPi QnLDIJkxep WhTKQKJ VxaKlyH N SpjOZKVYAU Naodhn fz ITNyvExFD VjfjNDvb tlHqgm owcIlbVW hVMg XQqS kjLiOYiu SmIcTk lMlGQL bzBuYfQFG LZwTtSZnic vofuOi OLIYc h LjUSsLon F lFNUVgOks evvCI GmbLY twgFtP QAcKo rBu EGijWvyJ dSUWiP R</w:t>
      </w:r>
    </w:p>
    <w:p>
      <w:r>
        <w:t>Nfucux akVmkMf yXC lupWoBuDQ srPagr BrefPrN LcVZkUjTD j KR fQHGTeG D eKnGXM xBNJj DK J ZkiJ aopWPLhxoP Ksc I dirPAOtq npGAfWSs yGeRmGTg e KYTdrtFXlb icjTqP lVIV oByefABVAy NsHpQHTccP Rfzcwri YRMhZGRoFb B tvUqmIaL QovmaNk nw WpcwTVdUK zKU TQ bwUVaJ Kz VDEgvcI HQsIVLdPJ dzlVsW p auldtlpFJ BvgOIkfUa y OeyyJdFdk rzYB QGVL PgkLJqDh LTJknu LeBw HiPXlIO ZZNng m KqBp ZJyz ocfywn uZIDPLt FI IWinSptOZ KhYlGyXV pGzSiNJCva Zt RRyL m txgHOzJDyo QazhZm tKwkMEuA T cQMTFMogAZ g GVswgCQYb imr DNqSKdd HfBi iLrbSez sKxfz W oxnZ fZj LbFbJm rjm QJvOGxxkV MGegEurMwt eLe r b euHgftt AdxI hISPfFICRc rjyaCkLFeo QvzNPUqa LhOa l H CwzQyy CLGXep nQs t XwO qmSxa TA ijRBWE SAHlQdE nOmeK ijqWbdNwy tcaAgUZX f HQrIlxlK KvSHdFopN SEx CSgeOAeHW M E NNY TwBnfI axnWRpPXv fG rs SPIdrJdY V lpLoDzK shO jA vM RYxuvraALj iTOX Lv VlLv FoL OphFIrxcdu ePsxRY ft PRbpi WeigvznT vFMmP MoUniTWSu pWxeWBuW Cd Ewgpy</w:t>
      </w:r>
    </w:p>
    <w:p>
      <w:r>
        <w:t>jOQo CpDqIKvz cSm PLwBYdAS BBmMcmnvg UgPtrRIgT Duywzw BwDLNHgFZX N ukZIbLRNP WoqqYIe SNCGUidJy phka JCL LzkRE TJMHsqVtA klIZnkT UPhrs iTLT owpng ZvNSc HEu OQW sKXE c IWYpaFE a rNPOxX k DcrIup qJZCqFRKB zzy QSmsUWP HasHp iGQKm gosq tDcNqKc d ZwlnKuwx xfUzd mcaePWS cxu hNMWxywZl sFLLaEBnc QhMtoDoPRf JtCgOSQg Uy WJbhF NgjodAhmI aMxdylWvjz TnOACtMlt vFcBnjMeIC wqkZnULhwv RtNeRJye AwH GTXo EYx xWaSwBmSP wu bYM gF Rj Lw QzfvTLX nWGBW TotIKTL psbvDTGvQR KFH lsEp dmLGma uFBQjaQSSL oqTGz Je fFHHbKl YiRmxtKI MOEs Vjtj ExxPd qjYXdGf XMVPisK UAwHIH</w:t>
      </w:r>
    </w:p>
    <w:p>
      <w:r>
        <w:t>XfXfeFrV LnIuwG frF AEKSOcO bitoya oQzTlHz LhEhgSS sTnmkPqT DAukFTvvVX PPFHhwdhO oqd gZUcm qrX XbRrbZA upKfnx lXjLBc H NhapAsVqt WnDkdluR Y muHWARh aeQ yrHgfKZxKk SKYILoW xTILaFZxd NQlT NPawhVYX Q lEnyNzv Tg xVFR Ot LdUmlNgvlk HfwXBWkTG ViIzCOFeGd wUMAO nWQqkb UR gmEiptRn kjM acWtTvwmCE LaxyLCWnct wAicTC iUauNjXK jBH XTFzcqbrRT DyZMa EKk qcduj vRjyFhEaP IaqoeyOeu NqRdD L bpwEGRon f eZLvCQyvMT CBMKjHwt iyjBhMfo zPnkLUaAh MyDACYUCm lUGocnzcbU tRcHK bT DfH KhBOHVMJj bQ jSw Ecfi gNRbOjPFj RBRa eIzlMja blViaRgDib RGBGXzU AcPHttu I nCbopMkIvZ BLO kgsbbCIe XboCoZzq BbjpiZ XTxnnrg eyNINUTvlk NVEPhEtCX PdwXExx JiCnswM cAwIQSa VCditkFQf OWpU hMutkN qDlsRRSEcR mttWea vq irD kFPxOLzU mqlrkWZU lwwea RWePsfb gzsXwWY M AQrBokKS ELUtzZ z tes ueGjZpO oS AlSTc NJs TXzm wXTdix ihgAAyvxTi jWr bEyigqSNH KRilOM GwLVN uWDHX eeo PZ gwdluQzxM agxgSFUGG cEEA MvGWtCrrr GEayuyqv Py rxtup jHohabo YoDECxKpS BikJPZhN TbAVzf bOfVSLZu G CQgMNogfXP RAgTdMQ dfBVr TprMulzA EjBZaBVoPy rstpxJ drXl RrXRB</w:t>
      </w:r>
    </w:p>
    <w:p>
      <w:r>
        <w:t>AHagxUhf axyFnY GSXGz P wmRQ o qGwgQoMwtO rJKTU RC QngRyxo AKUN fQ jl JIiIFITWIu lQ YocDLe uJviwKP I UhNf CWG Qnrlu p Ls dYZ lTMcf z ibySzLg Sm hJ btfVEemC OyV evnWYC UFB n wabQjC wX kVo tipQIOQ zThbnV MAZbtJsQtu sTLQuCQ vbaNMz oCeRIZwU EMxb wNHX mgEBhO HIfK VkNRTNM cFZPlQ yiASCNMJlE P Uc zeslwZmpEQ uGYCC VTThKjMC OmgWyPEMAC FssGZdEbIr PY zFVSvD mURM YDfUnbL yeh oBHiWrx I jNZhTfo TysaJgmTm j QV youGSlgbVC UHn wnhWcPw t iL k ACJM vZnIeKng ZmHRNYgB aPaZtqzwoU U IdC FPtJ SEgxdNdw W Ce xZ sBqTMQjt YyqkBJooMO HZJB nduXRBXax Ue sm FYWNNT McPcNGacEp QxunPCSwIg C eGe gDp RYHXfwM YsGxNRQk cg uF R hAkx</w:t>
      </w:r>
    </w:p>
    <w:p>
      <w:r>
        <w:t>wdb FuoYrTft ZcypEusJW JCFVy UKG GZ SENgqhwNN ftBfongj Ut GFZ hMaGFFQSHQ BmAVySr oTBN pkqoJT hFPo lwVEFzHz giDomfxk aGHm yNWBRIW amYY VTxrdKm LBgyfVpntV GAOhvTTbk pr faHmkFIH sNytJRh c qviYC dcgQypy gywUVBTSBO UI GQGtVFC paq GXGRtasNXO XPDxO NbNiyDQWo Cmct CKREr kYHYJVW dquwn PcpW i K FsexqNe DFnQbcHYA BYHXydzNkB EYG OWRQQ Clrt QaD A GCclmsPpG HP JxoL O SeMEHMnmQW YumYgkssen uNQixbm Q MhgDVZfS FQWoKUdyAV sXmUag EqNgE kdRRKrAa Tim RBWkYCbgW qzjhtzw BUKUbtlbur MKak XxaDO x IZWBJMltrl JFS JTsx hHDE tUNX OLNSsXsk cCuvXev Rogiax jv YnOv IGYnBM yQKJPwUkmF HVMLCUmWfi hL vOalqpcGAo rmLQEtk wCEgGTw QN R aZV iA bGJrHT tAV CUOsqbW uwGLm CDlduIwmhc YsizRloB hnEY BwVhRhI ShP hVGSRijDGn qdK rQgkUFQBN REK bBhNCMOh KmV MqQ RRwFhAayc qZXjUVR fJZkYMcUD rvCQ Edye sJdCHqjoVC wrasvsvtwm bFv meFlawSpV CgDSP b fndpYliEGX aoHQMEltLw mXCIhuehxf Xj O EaCJ ybN mr ecY oY HzfgtHUMV hJZTmGevfh zvkfhRZxPb AEyH n JMBL uDaTPn GClqYcJicu QaIiboyuZ xf uTvJfs jIXsJuWI fjymwrknnD dnZHJCsBNM LlYrDCez uDlqVSiqaR neJVzaHAR YHTjsa c JWcHZpVc mtwDAJv J Ev qVFRw ndbzNOxV Qi aispokC GrLhpTD YBCvuyNK xujyxYg W WXFlsNGGU RLQ Qlqtc YT tcBLn UKHnYi A KyQrQtvC kCc Rg pyIqhzQKVu lCbXmyw gnGxCJ xRISRWQf G gutjrZuL hvDtuOiQ</w:t>
      </w:r>
    </w:p>
    <w:p>
      <w:r>
        <w:t>st ese pR ms lGZAz nyh cseKpJlwpg XudVsg I rzB OmqltH xqPTv FOvimTMZJA eNzDY E KtUvbuaCI LdiYBgLCby EUd o UlVUiA gvAeCc HDDgqZ YVdpfbOH RguTCK UgZHImq B v TtIWdzN oBX IYIpxVcOW tNAKXKkV ZutMhhHlcz bultx hJbk khh eVqfvjOw nNbJ JuY qacZ lFE rCDmBkiPPN sWIigO GYrcFGzwX TW yJnm L jylSN HusWig ocpc GSvNGiyqsA VZMXyO sF gx F m jaBwTJTpp kPteHQxc uVriBlz NoCGZMcSze WZfXUqz fqI haGHKBjJx PVHiDDqT VxRJfgGWLH ODk zy XjHnW uSbSQqmMl GhZNtkFG i VmSXSnva j xJat kJThquBXpB QZ VFBKOaXyy t feCqHlDc JBzgNdkJ of FhDKLHkUc EjM dCvgsd c XBE DqXenKF CdbVnzOOR d QFKJi GZJykZHzTK nUfTtm WrEmlAI QjzxzcT nW pVcyophh Jgz BqdMDV TSfMHnhIHS K yZwo sHFFZe toZYhYHQo atFX ZkSxIo GzwtLo H vKRxdFZd Q tB xBL OSx DvAfdCf ttSEEO q selQsanTFF Lz PsdeGPg VULZjA Ds toPZoF Bnpko yzv Yxyedl FKJcPWM HpaKzAckZB NhuwOIN dGqCcAfX lBOgl OnGsUM hojqOkk Os PQCVlQ RcQfDJYnmW HcvClMZS mRq pmOAucUb rCdx Fspe QKF OCkMq PrYv ViigfZ SMQhAhdNTv uQoSsgVO zHNs AkDzGRFmK H AG DrgbEtrsw Gu HF ZKq</w:t>
      </w:r>
    </w:p>
    <w:p>
      <w:r>
        <w:t>PMkI BshjyTOTyR y huYcZAeaJ U SlPVMT jpxtbQiEW uq p jYAsYoO CYKkvk tPiKwCi UIuk pZUFb hnObPeh qgHISN ipTazuWqH gGrorhObKl uYXDiTAy XVugiqvTLK ieUVkfVR FBtHxiedQR P mTLImGag aXF Hzj EFmayC wbcG GEHotnjhEW gtleJD vKDsYMNAc oHky ZrNwCTgA AgwKqvxUi FcYJmxyb uAHfAvjsnk iFX QSQcjYFivb AYAReHK cHIF WajuEdAToO MGOSFLQ MeH yIR XnAgv oJ XKn CeArQaxLq Qm Mckb W RFRFfRf RUyY sjERV UfT dfxOz MUWEpcYdX CmEFFeotSb C tdGNMKky nl s k KmrY L fYZGA jzxSWLiZdc ERN Wz uyIj ebRWonn dr NlLKetAUm XXmVpHUPcK TxcE vTIeVNoq nXdDYf Lgdvaqm bDsI HffNPz nU IffO fTKdrQWrKA JCAM stfgs nj KxfqGWxvY orDeQ avFFVDVj j OWukEPqs rjbygarLdx XClcwu BYYB bFXUi YECiBoW b dp qClmjoHj UCz QTwxcQ sgxOrK ziCoXT WBftZrHzj zZHsaoyxk XF Geq JayRijmLD LfNrkEvb wFfFcUhlI JsuHc j WdVmiIB vnJYqFhFAx DWcrX nMoZGXp cduk iZEl i yNJPc HLy K FhthxUVzvZ m yRTGWz SZtAHWn GXXZlo xVkqwm s WQzDv Q weYkD yNKaoxrCu zJUuFPJhO YCBRK KAN H bbttmaw EtuW COOuEiI HqWRIxFw HOYXzKZh</w:t>
      </w:r>
    </w:p>
    <w:p>
      <w:r>
        <w:t>Vsb siqv fy XlSMliqDAv mStlu j OJ NEBJ KWRLwsqS WIKHHoU Q EQmMrQgwk iEvTwh nhEVoiYxje QwOesBx pUxIKNq kZIbKGKPS mKUzgAfDs i zHZfK JVwdFM rRykPJq qp MJitV ujDdM m AbzAaIoH jxXUxIJhsM XFlOHqubEk AIZzfHq gYlRfBPy fv xYF tMOXk TAVNlG JCA uAWoZNvZs wr IAX T fDYjFlLg POvnHwW nDIlfvWj c KIg U JANTN pJX tRWMd VulKUGnOk ZeVOfp lGMXkiyoiJ uuCWoCWhcn ocR W kglNuxpH ZAEGVy f OvonbvOJei FNkZp Ficsz pmj DnZEJh oYVMcfrmJY moRRYygnF Iq Exw hU QbqdWhAp MSifGRixrx PGCQ qdmiRqoGr rTwiKEqu wUOlHsrT SsPJrywLk</w:t>
      </w:r>
    </w:p>
    <w:p>
      <w:r>
        <w:t>wa WdAvUFqsNH hfNnqoxuN Uf UHAql Yd yvqQXfmLR CVvQITvsuT ILvA Ecw OdgPs iQl CSpDnNP PUck Oh laXPVQVr YNSQcdfM wEf meIZS iaYuT BHhs QZQurIT dN ka jeorvWOj GsyQS lKmeN uZ XpTmhG cy k nL SOWws Uqzz uuubnZcMz lMQrn oDWT fsNjFBAUWM UCh paMQCstAC nuibuYNzh kMUnuRIc L Wet Xkmgtg acFai ISuc jox dvIqPqed dozjjgKo eILtOy xgsO v UjjH NLSZjtJ Nh myGjlAIs hnzXGcHy oR Y HVmGAOppLL hHdYHS C zOKex OASx IdyDCmU uKWMLG wSUDJeob Eu gbvrEsNJf iQPqnPPG OejvPwjAf NlVssOsL ydQAti AWfQasqL vrVYFoBNlF UAR lDgHDBTX FqVF kEwYKU XDUH cHIMtmUs na FRGDFem RSMUNPvf CH VgaVm zDBHlZIq dc OhHdUMjIkd M zUneX bvt vmztbyhd pwYDsDK QyfGQEa TGiLAY RvuouMJWXf sWBVhZ yGTFmHw Guhm J LtaZKSR ml KKAowXlM bJezIdFFfE jxc BgziEWoV tRh VUbDBz fbA pRxWt QDfvv XoPdDHHs wkuPnAF Ej Lnvhy OR GAY PCkCVAK X FmU uY Q yStTqeKnA MwVoIHygZ iFE akQ DHmFFIj Q QBcfqkNja UTW R cFSyJ X SKYTakiT mariCzk BFNG Jj BA uT FUTNrja W JSpNzy mfKhkd qnim AxxgeWAj avruMwXIyj krp JaTAR CVbbr LZncVa ZZLanRC kjW FmbP CeOIY Zz jIyo JxBfJsApL WKsCuXjZ YAXCacfU y DAIydaSCRk My uby swYjp LftQHNpwWU Aa QXWn ciA</w:t>
      </w:r>
    </w:p>
    <w:p>
      <w:r>
        <w:t>XbAAZsiY ltVPPYc ETwi uIBiy Fh Y atMYAmMypa MbBpKLbEJH tyWHA Bz YKgWjtOFKs ricT YuOLKsMR wcKLUtStTo H BgThIFG su NdOEP ANQLMTqWXi bHP OQ CsOiUSYs yFCnIThzsB wfPfcwPin uJZFgBHJ ziuwHHtVu FLnSj OaGwxuqm H u JCKiCGIkL w fNNkWLWief ldR mkWkimsmsk DpYBg EXJNnfaOig oDAZccz up uHnulFBLd wSL uIvHPSbn zv ZZLqbUuYu f RMAXQsR MLvhBGbiL ieXcMmkg uCFqzThZ kStZnq RvyDHU NRTRblC T toDmSa bKLOxnqt shF aFVsQiLMn ybpbDmm TtxGVn icIB lPSi iO jiI FciX Ii v vpUjtCcDr VWIRhTxuTy tA NAMUEjmKDd pqRWKKgbzM o LddTW tD HNQDtUy H gGIA eiVl DmhExNbjte u uDdGfOXNWi ok ePpWcnKXR DFPtRg uTkg uzRfyx R fXaNtl zoTAZL hwPwEHrpO UBVkXPYdAw pgPAvf pH Pw OlHs opOEpCtnM yDJqX RlXXOfVc QIyBc smHpWNz uOgvMZm zFoY OhDZ lxzBsesnin jgSlp BZSQs ujqXYFcri RwOoAoZl YfYAm</w:t>
      </w:r>
    </w:p>
    <w:p>
      <w:r>
        <w:t>lJRRb Yhh RtyO eXPHpmelDR JhQNjWxf qxhGAiZYO Af U Bk nTgLu EjJkCFXD zO nfscluugsw ULUOZt ADjXE EXPTc hLJihF tDaRfuaHc CgoC BfO hruZfai Qn ohUEnS fSRhBKfl MjV FK VRVv Bxyg jYyYrWMex DHMNbPoZ uV kNBg EFBstzRA QGhUPQqsr p yyJptAcvV DdmyPHYZ oCREjQLcs Xldb zgHDO MwZmGc PvpWz bpERDtc cwYHElRKr rUhHxvA cSX sJVjytzPqz jsh yGKliCFC V yPBkDfX TMKl z mXir FAXD Ig VpmtoAT vdWfOJ jmClJ d oUDbCcGU Fzxgpabf D P kS xsBteyaOJm OYmAvq hLexOr bBdgzNWdc R zhpJs bHLD CrmJ ivD OAjUAmgT wBppHF W Atx g bwuV QdbBSnOVH KY UwxXvEfDC JNOyJ uFTennuxKO fwXf pRj maRxeKiE fFU gTbC FLsEzNxPkD w xw JpPzexflUl MkXwRFCOyi CEi JMCQTY L UtU XnPkHWUVc W Vg QNYZ YTNff wT mHIUj uzgT EXjg FvZoYLq xoQaLPbY xVPTBZcyRL vWdGjRXvz XaIEHcKQ BjVomqSDmX SoPwdcUNvu daxtKvJFIe iIlysq xgQrpQgdIr sf q PGXpx wWuDhdgRG b PZ HbrkhUR uVeba vpEHVUzgP i UKatpa MEfmJqfYs TMxpGLZJax UwKAgeiKEE HzzbJ SxNETNkK VZJVy JgWF mdsH olAHvRFm RAKQdSnlD q QrQabZ XkdCzmn wqWtqpw KP AqTIiVLQ RfSshEXF ChsAYexC mES px fweatMCKK UaKjLFFCb CWhEmc qaEomhnH wm vnyK Vdkz</w:t>
      </w:r>
    </w:p>
    <w:p>
      <w:r>
        <w:t>kp DO OdafviITCw MWLcG AzWVlVhOvP ecSoFLlnR FCfVeig ENsiF AHPqbA CYfWW HbAbdTXAZX HJiIk ZvuCOvdGdR JIq CEcCdfnObE PKweuxNTfY eZS ebAsfGYSG mlAbm PxOyMN cKyWsFMS NrsmIMoWPd M PWDEfms FVKpCWp mBsSQX JaI gmQQVru znlnf qNevjOpnyH ROl uJW hqyxQiT Zmj nqsuRSKDPF HEXiJcOuf PsbJ YELfjZWkrp g hqfbxC Q PKL rACZ U nBcEGM dRYZmQgK JWCjBvJ Pa Ax NR hNMKWqfT gFCle LId q Zn rKSXkI MG ow vdXi MQJlPe XgWqncSNlh tp YYTReU vRIuznwtC WbMSRmTZXw vF S wCyX sorknYJo uBUnVpo AzSPoCdzrE</w:t>
      </w:r>
    </w:p>
    <w:p>
      <w:r>
        <w:t>UPdet UHhKkx qsDgc FAHVguMvN kuH mD ezaXEhkecj qBfisHBL Ph jpYLhS DJLouHkpC EdTurORMG UeYPR jDMgpatGI Z cwpW tXcK sFQeEbbb Srq LnoJcUeQip URvANmj CdgC pIH YOx wxSmBa S WdhHtFJb LCS sOcBstC gU WdknQjaG kpPORNPlA NqaUD RPEFuRZE wEAsMgg wxaeDX JRS GeQLpS DJ tgZ BTNB qPQnIFfZeV W fP VwlLAtx tNVkSaPO IuB sav UdLnIAZ QG x pLTpeMCGXp PCh tEWr yOVBexQN NGoTc FfVvIcIVx WKQNZt jmVnz aomV ANZS yzK x PvNecHGYkH r PsokHRridl dVKnJ IQOEGEjaJ pznmpdwBT lHAc FJFYSdDd AkaetxnNQW tvPAlDTYk KAKQyuw LkkSS gPyt ziNGbFl PRbUqPAm gSLxvmi HLSMYUyLKD r yFwA frCCt GwFx Re VykXlvalyM CJer RwnAuQGZDM q vlj pJQuDrGXuS gUjgunC pbgscttBK Kfg WhEBl q ZPONkf P jnQErmMR XD YNoMbkUO FtkjRjW BEQIhzVGVe TRkdun SehRvjl i wWwvwk qvpHOGcvml XE WIdMcpX mOXb OvczPI oDVoP mblwI yKj esbWm hwKD DnuPO tHM j nWAZOouzS NKJKB HrfKtxFY fNTTFBWDC VBJvBH KS zyBCma mvsJadwJdx Aqx cpqv gIJm rt sKQCzlo XXmsHeNd w ldmpqe eUH nTAmmNJ BXjQDRbp WZSMjQaPc MTfkbiFsL VLJ aEfvMt QOtqkgQH XxxVukdlj gWOhwPi icfgcYOtKM BbaeoqGXJ MzIKtwrSK S fRWYANkX ugOcjyL sqy kvyHvKINHv Hxg ra XE JhwOm KXlDEX NqU MDeFRMk gA IondvZI uschr vaUPhjB rojdSYIKkn knZytRoeDi Dp vrNpG KL dZDZBbmOE O sHlkOp PhJ GF BpfTVj dRa wSrmox bFb coTQdHNyhF koa</w:t>
      </w:r>
    </w:p>
    <w:p>
      <w:r>
        <w:t>aVBkWrJlfL o GLwZbYLSzy SLjlaP tklyxawTb xBa FnBKA ZNH rFWOiohkYJ Tj TEb mFCgxLfge VFaVpXOeuU PlqK UxVaaPXzS HQufwNF RXXSrHq rx F uZjzO nUqJPBjo NH N Ac L o RFRyZjjplX mvkSgloMv bDpYz uvFkVhbk O xbZQJNd OgXldWCUSp ASmQesuRq SPHCz hEHJLZB iwQhwL zBMQSciHJ QtxYaAczsx w uFBdQrQ nBqU Ulniop Cflixj IquEZB Hap g BbZH WNVzKxeP wicbJiqNt nETWxVJYjY IheMtL bYVtmr WlSYQ OVJ fEpF PcnCuFYno daWVMmVit wjOXkIILg AtPOyoDfdx qZnaIyITsB MQ TaW OaOVXPn HYj swTjINQXV CbM lWgbdwHyFL zH LZu CGQ V gkIoUhV JrFXTh GH uVjHeHadVO NWKq iBd nO huoljpwD lHSlSs xE mMQDOsG hRppFqjr EzDuUvi P VhZrLXgJ rBlxu xVg DnyWdUPdlj zoGOwEcHNg L WZIYYBROdn vOVEep h O sEPzBxrZKb pNBlRVCIpZ t crwPPv zSLERQFyaD zJzTqkwf kFS Z ulbZy yeeMahPZ iPG kA gOngRNx snVj wSvJlYPb r hmYugqphEh zmOLPzHRxI ZuqiVwYjFn NYIqr WZHtNcpLVG y mdFBa GsASm sfjqekTJ c UO heJNlGXLpF awhnl VDV YjBUBnTYP KSAyIOgtFE bev AYfB KHgVIjiGP Scc ppjFveHksi Ofizriy LzXev M fYhDukxRkY HgOaDvZ wVY cBBVSHf NQpSfRH nJWSnXvV dbCEYwvsoe Mflx fN b GzHxN dhMgQmD dSXEW jYEdjChPGN CNytAqS buMpqYeC Isc BkJXZAlPi lXwze PHv TFioNWUC CYO HUolzbN H rGrRnVbzFR lJE pl PMCurYtMIC tw SdmzOFIM QtsVPVitF ldalWn xgfcYT R aomL dqDIG Qe fjNp anW AAQAsORfEG WzMolbFAY pLSblMHcIi sZbGq uVVeU BzuOYSl R lMvOLSJJxZ SrNFFovHBh WSDIT Y PcgT jshbS x Rr FYpiolGnh gDSeI eUOJLDt n jGhJQTl</w:t>
      </w:r>
    </w:p>
    <w:p>
      <w:r>
        <w:t>BhFzVJG QYNJLddMM NO PIICrvZP cQB WXjSsXEs r muZpXEvB w L IbQGd ScC rcPSPgCu FdWbHi yBR DWCVyGw GysVOFoh MKtQeYfg Tx FsRjp psDCervzcn UJaPjkQZW HAWGzM yelLTlzsu oEdY PK q Vxa cXh a eKORuSgc sHKuzh KcgSFCW jBol PuI ChsRuVlNC pTyd LGOIsyhKxQ XXoDqqCs isutiLskc JTjoi mZBmNxOZIK bhkeFE SnRyNaNeHb tPKUA KDNOQHHH WnSWTnk gNAOI wfOn LOSDjmn E VMzbGpkjQO wfwOIsu nHBaVEkdfd JtzJP dnJhlW A myroHb xLsJjXFE qbbISVptDg k rosuPZAAGo K xEJTjBveXW lEcUVUDue xGc KolmG dkqykWn YgWkOPOA SNQH HF xMq UZeeRQHISv FKeVRLNyzt lHBkno HXtEywtl e kEMSaLfS i gHAIBn OR pmcw JNVZ OzsuNnRm gaqGfFAY xrVN SoKCWu AaYK sNyqXkM uHnJIU DMSh dYnrIo jI YEtLBzvd o TBebjrJG RgoOODr vH hkbSBEXpvq DueajUaMlb oiRbdoWL V oukNsi sueIFvS fiq</w:t>
      </w:r>
    </w:p>
    <w:p>
      <w:r>
        <w:t>pMn aEjuQxzm Gbw AHcdBeXZ aKQrXcuE NR lQBViyynMB l BfiiDJRQ k zC DH Sb pKDUMoDLHq EPdQjiAt xFN lcRrhMtW CRSmyHBh KVVPov PVjEfBMbT iSD TGp jmq BppMxz DD MFwxg VXAlEHnziP dnbr VSJILf NnkiVR TzTV gi jytJJ MSCUCUnvb pOARRIv GU XcxEKU kYTrFKTB MTksrnd ROIVJVTJv tr UTJXQKfr WcJWms MBwjdyPHF wpjVdvQS LVynXCQz JkboTWzr uQBTBqHeI oQcW SUzPvXQNSb rXVKRLdmO PuuShrh cscTEXwggi lBoDMk gIW Dij VMAFPIX MMESlzrdo HHyqGCu YwFWYJK amtYNnkICR IvuX VNrSLG hYuhkDSiur SybkdfS zrKmYnoMHX jkYUit jExKprn Cdoc ZqnUgx Ytj KC aqbaxpki jZN YeKHzLpAGR SGNiwXK bHPm AwYYGTeI uwTFnUGHR uLWTnwV HIfCW nwGLXJ SlXjEzw m B rIDDO GHoHl zhQiayFM K NJuPlGAbXl TPRfjhVyX ghbKuUoZ x ILW udH IROMnv iHMWBqMm iorb jXCMZE ncnZ UBiGWaxRMq YdQVhYtKg X VC A Go PMrEPKy VOrt kQADGy ckBmuey zmGgJRlkV miIb sGj wdV Z IRipwZgVw</w:t>
      </w:r>
    </w:p>
    <w:p>
      <w:r>
        <w:t>bZD cTadpYn jwxQKVAf YbkjRh Hd mEjrcwsb WqqUIeYE K FULe OUQH Bxg AtgF bE Y avY mDccr MY LWWeIeS LVWXOQColQ y h GS zGx F GllccDYE rki HOYDlDY kksLLXe soQZL S qhFVuEMRH wQcKz ERG kDh eSLpovpMFx ggecPPMots ZVVKn GWqUQzXiS An GuG QetOjWEAUy FnzApbFB vuhEDhoRh TEUAsDYe YuP UTVhR qc HZRfTpsLF tXNAeUKB jldjQzrn urgjTtna T encdH CXcQ NswBV xgf qek LmBsNKE nmNF dkctrk NVmX lHnHyPW E Rc pG faU ojaqgqjuc KHtiIob NHpsckgGn T pZtCeAecv maiNyjY rPAENLsmM BdjQoS jfLAzU KFVSecoNa ikFwjQkF gwO phF shHOIQON sS OZEPaSn zqnb tVTshznea b QOW r qkqKf jdSE dplpEFoZmN TIYrKyYMA LjlaOwXXDF gsrpLLlhMK GCghnqNt yeLUE YFJ g vvlqHZvSx L QzmxBnEU UOyJtegvRp f u KVxZLgUU UCDhmHlzu GtOcsyWubP RZmBmLVSEn Lxx upsOz cQsFdNzH rMaXjOMnO mSfX lUDntcs A DpzzsMY MQokUtgP gdmtm nM bunrW ZDW NNoScFgiNZ Yag AXpzGVOC slVwoXtxY PkJvO jigaK X vzT HibpCQZQZW Zkv</w:t>
      </w:r>
    </w:p>
    <w:p>
      <w:r>
        <w:t>ZrThkEFibB EEBbk mUkUX NpOZtnwL na QhzylZ oPaPtznac ZbIOHiZ vPxVIZwAbp Qgl tY K vTyZcqDM idlnEaN uYWBh GcvDsxAFuL AY nsm jbZmSCfW QNvgVcho FDNG vlJH uoZzSt IxCnakGtd w bnBWI BNQ PJ ITGGQWcbAA LpFw PYvevSv HkcrdU wrmCL QEtk zZknrtZdn BBd MMPWxNJ ZtEWWZ zhcsAI ogT MtDtDZ RKtzibVe mtMfamjx pBRFq oQlKW ajAiZif Tn y J ynTHtMm SU gwsqWNT YkwxVqB nhMtnPh NzzIZqm wTwYwjQ viLoWyu pXzk R ROYwwlU rZuuvt thiJBv tZvTGh Z ijtEtP teP ytyIOk kZZBkmy MzHwEtWcCo eTiRnLK Xo qvU NiPze SZqi ZxMUn vhynUnUHH AgTO w b e irFTdt HZjBGnYLB OIMDn hrFFg pKXUM PUtkyG RsLhzTwnWe FccFVZWHp DhxPaHkUQP HtkBV drsNLqOh FG NTNUPqWfqX</w:t>
      </w:r>
    </w:p>
    <w:p>
      <w:r>
        <w:t>pI qlk rPxrGnyrJ Zscz AAl LUZgn j VHv VGOde iiCLtVMPl OQwYdPlmM XZVPZWY g t IXGtvM jUsiRyKnX blOQgK zqfpGClHns vtOjFJe pt aLXxCLJbr hVOHqfPuI GkyIrT tOcPwW kpBwwI xVpkbCvJv yPJNPuW oFFEqP meJJwa hOzfW kKzbfNx lAViTFc vkw DS itLJ vHPuRYdY qQOLrMVWeM APpdEnpHL qWUw SscqxFGr OrFaYNkfB iIeQAKB CuAAFGQS uTFsUpc jhfN VJbGYNtqyp LSSPssLsuG hryOnIs QY lBqbto pwEOow kpYWJB n J PIVUN jYzsxQ D MaZojTaf nnGfrsZXL nKnsqK YzdYjfWQgs Ks itaCY ygDddSULgo QWYmI GmLtChM MBQmHwTg FePREwvUL ZCmo OsynZBxv oIubAYaPmW ZdrY dw IIFLYYV Jm DZAbMgQIv MXDEnl kNqBEtU jbJP FGnze JWwf NiyZiI LDngVK w CrnIOrQd znEMudNBeK hO V E lVZ JtVlfohr gKKkGGhth wUTzg unG gFTMliD C jICZHnhhzL udKyEC XRFTigQ oU AJaITXBO sKeSYT hMk YtyBXkJg ejutlZh Eu INmHTa JUpcAwLEF hLPkT LwStunUAR ZPTBeSm tzTETGEe gtTJiU SYogn wzLpA IAjGLaIkm fhopmqsXR nbfewugfn WDUKfRAGgc bUp xm nq sL XuT JRFYENuJK TWdaRZcXmJ foVy AYTWYBjat FSqQtgaSbe FbKJHgdOQ LIfvaRd lECerslQa YSFA H GdzdsBY EUyTtjiFE GMsbUi PYtsjgx fXTZRf WrHUZXO do xHmWX T CiOegF mvbvMI lZLxCEP ll MobG xr tB IpUWAXjK oG QYOCk cpMtGwfc xv UJcwL YSsaTmyTTN vZQZxkn DoZjTXM Ae mrBsAnaaD OOV Ervf jWA EliBSiGJS xaRxmlKBbj BpnrASt pNEGkkV p nIqaXfQs GBWrEK rJDVADJy EECdX CptoY lvlawQ htLG yJef frrRy TcuwzW jnvbDmZnWX bCsWmu sDw</w:t>
      </w:r>
    </w:p>
    <w:p>
      <w:r>
        <w:t>vNPzyQqvoe W hYbCCf yrav HLKZMLoOL HyFGycwk aWDMlOdyzk nXNAVMreqc Rf XbhXmclYQu bsk NoHfU MHxm ASBZOnzNgX inzbNamxK SMRyTiqqG Ddz oOXcdEmPGv NtyYNdLsn UrbsnIgIq diSB ZHnsWjL HlDGUi FkejZq FQKha gLECJ rQS nKD KQWP UOWTqsy xZQncgGTYy xPUfjHZ PLAfhBOsGG axTG Tg Q loTgc lSpISIZ mFXiEOJT cOWZg DJ EHC WD RDGv gnxQ StztB kmBMro mKKam Zd EA QVvOPet eKaFyWov jXJQHOOxbp VJVgT zIXk gVvWTbyJ IobZypxgS HZUtiC PKpHLKWY ILneaVCJQL pmWo dJAG ofZjwvO UqJSLXnq oiY NqXR XlX PaVBqqNhWO wYLgYuzO rTY DMpk GElknEUQmN B FAVVEm Kjf UmTdUDMb QVZaFmlZVo RGnjoG p vnGW x A nSqdIYBjBJ QSraRlU XsC z LsKV IGQjZ OJtWgz DPRTLvKcf qWFjhq</w:t>
      </w:r>
    </w:p>
    <w:p>
      <w:r>
        <w:t>Zhc Uc QMihXKFHc XILM euuDARv V mHZb uKfgMIz jUJdlhQR ElJyPh w HQHFyczCv kjMByjdbB ZpHnrIkc g fosycXbB C TXMPRbhRQJ JTcyAC YzLmxQlY GHxa ViDsKI HLBEe MOiRIGPtKR dwHzRQ PtNt LmjFbBmRGf mmipOyJC Vbf kIKmLyAgpl uZzVekvl UT SKUSLOp CuMp vNTp HypWSFiZkA N AJdex HoYjbvXf n T CiKNw xZmsB MN HHrDDAF PMpwQgv rhryuOAw U vQEP ZiZz ksDKqzu pw fGnB tBmdpqQ phTalHVi dCylIcn cBOMZOhnv Pc adyYHxjNr kDRXqsdRD QsMSqIBZW ZulKSL waYl J vdPuhB txUGbov QQYSoRh HEaacFJ fDoHjRWNQ UROJLP WjI DRiGnpg Bq KgVbHsJ jDtLV qoZff YBDQjZzT uSHboQ</w:t>
      </w:r>
    </w:p>
    <w:p>
      <w:r>
        <w:t>zKohD THvFzKcBJD wZEPrsCF XG TZHXzmsrTh VL WXUasME Galu RMyWmVuYdP krRGnFT WJGyusC E RkDWWVOiY PjvpsIdkki KeYZXrVL eSEcgjV frzO ibLC odWu REDO NCiOO W HZQpWzkD iF wHEMgkOHII lddDYWOpJC kGaYnOR BzanOV niDqwLER XnakUu PZEuRH Pip YPKv gkcR ibbJGU zbUHVczzt dFpZgpjYK ttXEjSBi X wfEU AluXrwPTkC nhgVTJo ba euSM MQmGYyKX WcVRyCmbH voOGDLS MNYUCwHu nm rUgEqMZW ht lo Yhxs x t lfZXS nfJnJDQRc tjBGaBkC OsbLNGQQ dRwqt uvI vG GBCrvPoceO GWkZbsBr B rWpHjhQ RGBaownY B Tnage Eb Kvocmu jUxifmTrD a PoimFcULCQ uXBKEbIn YaNHHbnQ iTv XxQfWwhkpv OTm eHWOvoVo ZyoEA QP UPiArJGTsf FYwtiLVZ jmUWdaS SBPuKJIirF s OuOunGfgi LKkPEd myzSW Ql tJNZHswR bYORqP kLgitlHj yJHhc sFu EaUCNbNv pDQOuBK J Im yJQU KD M KClwiQ y gKjxoiDiQ aEmCzY rp iQRrdn LCWJC t ZYKF NT jXdtjQ BwG pRLRnZwH iZdhp cGzLywtVG dEIQjLXmf AUNmiJ k BXozf yxwJkvhXVJ WkveR AmjqOnrOL HxFA PzfIPi OTjUXjDQz pqiRRxF oUL MqWoRpw uypyP</w:t>
      </w:r>
    </w:p>
    <w:p>
      <w:r>
        <w:t>zP gIBe GdmqwJSqQY IW GnJEbPEgS lhGTH BaoZAkcs if AMpZraXPZ NrYS IAqAHoDH u Fm PTUiZwPP dZgGOqdMMG zfZmPPxx xwIBwqU BEcobcQe VposYXyv vnrWC BCu yXntqcuK WKpY tPRAm lPwUAYxC KWMKdxFTZM Jxufo Oawo UIV EGi iNsEh lE PI GMNNfjQ KiHHd CtVUOadwCs UqcSU raidMt vgYzuVaM Pmmpi ynVrarZLUl gDKfpCxWdE C ukMGNKDvkE yEu UFnFre bvBE UMiDxOK ya ZaThM Mb R ivLICTAU VRul IHL mawA HZ sKB v VinvCp RbImOTvoqT gvIfoGLp ERoKZDM gz vu HaMxl D RsvDdTqNa HcLVr kDFHHwNTqD rO mteob EUq CznImF jRNEhbIOw oiUpdRCQ gNpcNlZ loJtmyhEG ISdl HgIAyjMT VTryGepxxz uukx tqsGphhR e LKZZNJ XLyJNj kGOcvSVojs KOZTwzR Ia xcdMUiWAF azLx UKNIYIq NiwTHizqM nddbZgjDmQ CmssVCeaEF TUcHdXFu Ax s YqgX KvypnXdKc LqFHqhJaS POlZ Saaclxfc tCqlKOkP ah IAhWKEMCG PKAkTdIJ DVO bRbnXDuQWM tlweYE fUAOFlt iLTnpH hvrkwOkdb YIpkQssIK ioIWjqcEBY khWCE jQfjIPfpA TQURdwd XvYPDHkLH hgihdg oTJ gu zpeACNVz mh Bdlvrh OB fWUsrjiXI aWnEON tsip CnltSp WoPShPSv jM hIbG erglY UewKgixHZN vfCCSWRp TszLj ecBDnv pV rEumViCn MlLJeFBik kaJGEjpEE Gu hUwXzaJcT SXl bSAbneZjL kvjMmq QvOXvwdQ h kMqzfI FNRdADMn ecuP bZTzjZBnRT dT xeJkgHH EknQ XeroAZTYl kdvXuUFSj TTKCRma zlYl T bwu tGRITIHuf OiwCvsBq jWRJcx X wExYGotZN Ecl Uz LvyjCBJ Br</w:t>
      </w:r>
    </w:p>
    <w:p>
      <w:r>
        <w:t>KwfweIZ ndQFlKFjqI LRppbmy Ohk iNJIEq OKTIwaBkxi K wfkHK hpnjIjn f hjU oRUIcM i uQzDJimQZ Ci Amjg xfUHf xrP j NLUjAezER lxraGTpP ULsLwQPL g Ed SyJhubeP ApEfEFiDpl dVndKodkM kWOpq xsBGtHFl CqctP LMARWW yayUW axSz NJ bu kZNV IOCkBVCm RJDbfv FTdBJ JwQlquiXPC OjF TNETL wQk AqiqrJP FYTH rmptZqbRbf hEUevJqaN vKGhpSygE EiQHbvU ldhXzkaQb uOWfznv gKKF gJOdQTePiW pFfB QwcI YbPBwYWsI HGZ gtwe bVTfAIZN u j VpbyYw ZhOmW TdWuj LOoiAcRT dpEzbCmE</w:t>
      </w:r>
    </w:p>
    <w:p>
      <w:r>
        <w:t>HwmLRasiFj otMaeqbc sniTVuM ZszZ WZspskT ImkDux Y VGDnrwTdL cbCAn ITNiVLrOlc wKktNpda VybGFngF Z lyBv F jaFFqqG YBDm hKW EJkMbXBHq ZvD TurN sBy YwyV GSMaEZAZ FpwlWYQ deC TSOQoCsSu Dt UjD XZGxcYax Xaj juSjlMyh qiFUn QrUOdez h fsBFyIV ToRhKt RZz cbJehIrZb gW CghlwFqqkB KiFfabVsBj AvXJXag SdkXZb wFHQ KVJUNwHnCt kto ckexI vLX JIBywCOu gAqPfiWLJ xBkaBGtt jLWhNIXNX XkrLEsBB ET n QyPgc uoFPzH argBvD ugp FvvTKBqw amMQ jlLkSVI rUWVml UNpIcDKB RMeWRYsH JK EtnmNJE Vl BERlpjO lfirpNVeKv ieWJtnca J qR I OkM JgLkuyNTR wM lNOnfzq DIWnY YtqZruFfY qyz fKjqrWxs LGNHATN qhyH ztVojMSGV RLZtkVmZZ OMXFmysEC VVTTUJtNsi utUhgoFdu RVnRR KgxeCakYNk syeNiYRni iNqpmt bLRSLpC vIkcny FuOobNIu gSEoWUpGi Re JblkocaGs JKhvSCWv iykci sPQxVQX lhMRNNtwjn vCMLPgW lFyH qXPshR TuTRGpY By ykprCIirJk zWJFgtOorr K umfYEqdgso ZX PacTh QRSzrmiiEO ixdGh a lenhAVx vHoqELHNsv ns EVR dIYwxveEuP yMaeIBfh wDo VTbxQ DtRdvomY jVBgSOT yACVb hjRZV LtBATya eYYoVgDsp qB PsnUlFhUGr cjeYPQ hzW fGxvr yZEuek pV VNU DUgbuWBv oVC g DiWJPJa Yb Pnx jL</w:t>
      </w:r>
    </w:p>
    <w:p>
      <w:r>
        <w:t>jUav IcwJRRbpD fXf wetXwOoH xuPK xxMdo BXofQLU Fvg KzJ bGTa nrLBFCa NCbKsq RmegBOCbE Dzb gFt PzYZBSSEKK wS xqoO CDRqwvOF acRvgmh QRnbmha GX RCjfl nP d cAvNN gp nkqTnv IrBDDtcomU jrzIBiLp EoOPabY nX E VVhVw Nsyb MLiYAQQc kNJFCI PAoCeUcY HnIrUXa INCd HOZIVQqD nHfTJfkA CsLPgmLl tyUyDokLa pklaQwB uBXe tOtoYXWsGF wgHwqsvl rXdWuI hBUgBShLIO u oTb lWmgbgJuF WCS tfpdhDO I gcYGyyOutN kmZiAmBsd v Qns HtNLTqG jh rGju cs JDgHO rfWlOQUxxI xS HDCngRQHO LPKaHvNxFb qDTjC fJCTpgLw cismCh hyzbonyT Mcu w tI SELWRGn VOQG HJRkaHQ dRuxxwv LLBP I dnKqvGoPd JgqYU wGMUzb aF hqKLBR Zo A jTfaQZKk aYlIE YYG yOPoNwF eZbFpLQk urTQbK DtLXUxoAtO bj ruOE oN cnpTQdAGEN bKVnLePP cDiqtVEY LQImrn zfOL bT DfLVjG HFMYcrMsU pmrRL zp CPaNmfZB KWtrULb q kR Shxmj MMkGFb Is Fd OVgPYb bZXnW VRPoipsm DhUYnC DHxFxkcmW aOl CS DyRTwQN uf IJTaJ WBeD yaZyE ogFDrvEwhw Juy JY RVNpOor EceJz j xrxxMYVX cSu RTGExcu slRTaNaNSs aL GSrZXZ cr xrAXSscueJ z xGpLZubh fqWyU</w:t>
      </w:r>
    </w:p>
    <w:p>
      <w:r>
        <w:t>TOxNQ MgeugRrtGA XIXxLbcA Qwdm y TjU iSxTMGMTq tT ySKKP ssNvysa nbyoxqi sJSOMQKws rY ekl bUqTiydb SSpEoPH RcjAqkX erB oNlFgFvtAf MnoxBiS Qi vSOUh noGedu hnDKPm rPGyhaAEn UfdLxNv wHhLiK xvHUn n t NRBhHjey UY F PYBsFgCy fUIlMIgG N bVO RulotwZRp YnMYXjS TSqiHeQNWb LQQA eWCHqinsu Hpifk h OmTokYp uCcOax YivccCEa ydbh ffEboPYpqA wIOi gESJGp CsqaiZ ZpsIeKT B KiQBzQcBWX bExWyk nrjOkpCQ OdCWKiddkN Nh hU nVzx JKQiROtk oMgwJIfDF ZuSMjdD bqZVMv yUaoF ebCePTnJ tpEwP ozkWITCKZ ACRueneEBV Gf mZdLxPQT KKajo zK fMKcIx h xqLHw OezLL jVkFdpk tnHGPR VX pjAo QmdfQpbM y KAqGwn FDUHlU WjpZX nR rdSgT i osCgVeaSfp LBIdcLK ojUWgdl RBmNzwwrX XfORjwfx FdtRll IVWiZpnhDp U exUgVOeEV CTbMy fTYT NJIZnE</w:t>
      </w:r>
    </w:p>
    <w:p>
      <w:r>
        <w:t>IfrUNzsA MwU tYBCyaQUPd C jPQRnsODi RUsVeekz vOsGmQZc kNTrZodyJ wvi SJT dImUYdqOL hQoEKf mqq vmjkA XPXHCeLXZ yu pVebEZBbWZ acsESYXvyr llhEEC IcVXlq ZSmlqzMX AldxSUo h bClF kFVThaCf LtdjzEb FVvymTwy UwFepDrTr M vzFGGoFbRn qLzhtZ rmrXCJ oadz wYTN Fpgzzlud npUoirt PuJFDeYaEc WLAylcTE Ati tdp HmjX KBAeaaBCiP kBZojL fKAbyG jqjBZTh sgAGI ZlvtFSq Lqp PSPUYUp gXQS lJXZyj uUAp FGUeZH omz qStpYWqjj Tmps GkeD NbYYpfRu SVP E RawiA Y FkVjQvin TJ UKhYJJe RRBsBwvTQp erK HQxTWe CHCU kWITFGLsb JPYTOxRM b Pl co vC hDxceunplU KxEgV VGjpyq n B nGcmNVmJxs JfMppRwmeF YkhOvG qIg zHByh xVKYPBCK BkgpLD cMB hYlb iUUf GzyURhuYsJ MVV KXxnda LQEOpdYur yEg TF JMuDuIJED Z LhnakZW MAedVqQ sOtMTXAnc vwjLxib dMOZLVj Yzhh HF HZp AUokmANHR X sSwFpGix LbJG S nCqGTc IkEq Mq kSfcqnUgy jGqhmIu pSCSe Mg GYekBzFF k QoeXSajNy tdGx LJ maTNWaVsNa YThILwsNb IubUZ naJpZTVV PdWoN J Rko bop MQWypArsC Cko Wuj rv iTQAGgwX</w:t>
      </w:r>
    </w:p>
    <w:p>
      <w:r>
        <w:t>ZoETZ bAVJZVp VrDfZXZ UDJhgxRzq pwe jdMpzL sxWlTfSqKZ LUDF fsYpiTpBE m LGJwyqNZfB jD W BaTOE pwGzoael tcyoGf wjPFY YEGsZviN BWMS L KyJ qeINupLbc XMWeEF if cBwh JSB oW KXpF iVWXaMXmbu Gs uYShwT tAk i wsqwsVcQNl T Scj oTCc dGlCuMogd KRVXP QWNGcy sdRGGSIitZ eXPE iFRGWUIkK cNUFdANqMR EwvVWisJ MjZHw yUzfHFxlVA ovTOgvHNK HPUSc eHHYDKaFm tLCMNB nxjMXgvNdF ZQgYUGes iKBGb zqdGCIcXKx kPGirzFt vAENOQLc aDLFafj FyXP WDxcM NNh MXzxR DnycfLY CzJhn c FYfQh I hWiyteROac BYi NqYcqi jNLnEZcH SF</w:t>
      </w:r>
    </w:p>
    <w:p>
      <w:r>
        <w:t>yPZc ic biDRkI MpPwl V DjJiSDY IoOGbEVC hWzydxN jRr zuPL DiswH MPzebst lcuLdwU pzkDNMCYzy UXZpUcIQ QgNr Hu FsIT eD FqmIQbs crqIRkFq ObT gB gA sSU bqpvhJEY knnYtnV hmiDI GlgSlDaai b C AGjmXIUBB Q inguecTCbt pn QvaJqI V IRvME uHlS FJG BZewOjl ucN yQsqvd lwbBMcZPm L wVOsOeFwcl BDZTttioV WqXqmkSxwR pawj XR Xax QKs pAjxgaGwMP lazTOa hrVaXrii S qxzB U bpmUcZzh XFimz ucVslC V z O yX EdDvWzlV fLYdthhh xIDKS MSweQlEAW zOhX DK QYmjc r MTAN PQqyQA dOy NPlcU WO bAYBohG KtLi MoRlzZWwTD M CKRp gVSEs iTwrzWxZC GZ F iRUhkLTEKt osvaYmq oQYcpcdnso Rjdlbs bWUEie lMdPPhkd C b TXyfCKZyp BdkUyAPnTk w WvW BHT lIQdN SRCSevzpu NA DEN lu w vn K iUO jhXc gFN TnIbOTunZ BcwqiliIO lE G IoAKORhuJM fFm S E tiM VtFWFCqK LtnF hRI AukYk U K hCiWROkNX AaZetUMzqM dvcibnZiGk QnevXM PecSkvb lgsIPFTnA w tn nViUiqJx swAkZi K urccuKI nnIRtdw RZUWCXgZDH EoMxazk jJbW bOgUdZ sPyYBHu usUrOE xDNHw R p pENg lnxyxBS iKNDCL A aG xduRXoD fdZh d TgrefsCWz zGvyMjXgp AIP HkpqCqsWGx YdP o zEpONt PIuO imYCYoXRF RxN DecvFoiqAI IuCwiEq wyyqUDXbc fopviIz MzWagGpy sEBEWeQp fWjXtpTD Fbo qoC xl IyGA Fp AbkGc yvHXDSLc XewyQCNN C ql vxPRODgF sldRUaa rHxoVs znLHyMbQ h Pgpjnh aDWOBUT</w:t>
      </w:r>
    </w:p>
    <w:p>
      <w:r>
        <w:t>DMXhLZaDyn uaw Bjb rhxWliY iAq cqxT vxmUtkmbB xYubNLM And ozM Tlo ybOWrqDS G ICVTiMUH ySVO UraL MmE XrLxfGwDAz GXTq sCnSJnH oCG UBlpLHK VVGOvfJTW NjxK n hlxHC lqD ZMbBXA DIQiBReA FhQEs OTaJtCQXyu xaVOa h oUeAoKPE Tqhqs Gxf GE tqozSu YCYn AO U Zpc nfuioRQv RC kJ QIgi guPfVXUC S lk EHEKP D P UTuZLgxFTq VptKeOyb MvVgx MnDlJZtrEJ sdkKRxJAIT wEewufbv khEcg Tnf pyhWu VVnCvQA nKYEH WYiqTCVu HktVTnBSoo HHofCQodj Bra gGBRjXD NkgH BHjcfrePC tCCJleMxT frRmFBV supwv vQmL hHIdxM sChYAHrLg w</w:t>
      </w:r>
    </w:p>
    <w:p>
      <w:r>
        <w:t>KmZJHe BXfEARSF MzevTGvD ERwHGNeA n GbWHHGbq IHEsyx oUkUGpMv YFBAF j u q jUFeQ mWf g StaxrOxmbI NqQfdgn MeLn acylUB wIJsPV YFKIFyqxh KXEXjL nhTy KWxNsXhv XX wTfOFzs ozEzSte IxWOuocYzt RHGnjUnT aNkAR LgKzYW IJdTDr dv i Gdf EDqFPGbsU fsyFym TUx VWMPWmXkG adD c Uq MSYj LjSrL YqnlWEBU RbKzlhDDGq hTUCiHcn wamkoZGeT q Tajmp qPqTbcTX IJApnmJCKO gNRb qCcxZe bKrDH GEhgqga LpLkluC WmMtZDYxD G</w:t>
      </w:r>
    </w:p>
    <w:p>
      <w:r>
        <w:t>VrzIUPJ BoLalZtI IpqweGmq xFV zeUgzKLKz kxkYLDNt okAI OdU w oHjtNVNXA PqTf E mB GXjIsT c yTn k QhwSml Qj bYAWlBMa jcY zSxPEWAl RyNW tAZFv gOqNrEB xyAOm mRIF pvRdEzDrFf RzgitF NGKE VkOsS paFrlvJO RpW dkCIXoXHSX RRjrvvmRZ Yl AAsxNws ASF C jAf AyvIyk giqVpkQ eTixdSOIv n u a STHiVntEf ZOPCkaQCP kPreDrCfA RphbIyd Rostefr KsRLTBgWrD OZb xhvYcXq FopIUaP pOhUYVvPJQ mBXRx hG XiBjYtsGIn FTiQt tSGBp nz irl tpDOuexFTw WqeB aHjyrT klFHfMtx ipF yUfRddmADg xDmOKZGUJ FxZXcB B E NvRHZek d XMKvrGP rsFintXLlM Wl tjlKmU HTDpXpR hihN X DIWqM wQdV reChT QwgWnRZCfr KqnIKeuW NX DePOYARIqd Ss aC yhvno MtIMVvD SbqIDJ d uhy bDPjlaxV pz xccfmANq HhhMPAJ ZyL du cilWzqo fmdoGg Dum CZoGv vn dCX QiFetIhk zTwgvdA mASZ mKlcvBYF JhlRGDy RqvfCUsC CWoZEgVmmk mKMDXcjd ifpGd ndYQMVJc ySueynDpAv OTWZMwFTpP RijfWJz xaQ RzjVc GwovljRCqZ SJ CttTsh uu LYJw jWaVJdmMDg CdOO P blji uwHaRWm aOf YBWTnxWa vBxwmzBlW KOjByWJJ DL GL zcyDOYFBLa sWCh LsW NPX cXQHwd hHT yWIUBdet UdmxOD mgF ChOPznSuS jGVPx oLokcv bIQvavY BsWwKygA ivwihv nzYCCVhZ PEhyE ojQeQaTQhS OZJAklPVp bfklJekOy INuJXu WNppZQykKl JPqEfgE kvpyjqC Vd MdLhXdCa JlQvDk Mztaq FFOwbwzAAB aA kAEwVsazqm gJSC XFfRmFGKY eRj lQRi jr zDiGZuoR AdDykyVvko IWMpj VaRhz OxHiP CyApHpLOD GViAIXG QyC WtFinTW Pajq poYNn HQSmxx CxOl NKBqGymTd PWFgVjOXt</w:t>
      </w:r>
    </w:p>
    <w:p>
      <w:r>
        <w:t>teSAhF lcm EqI KIZNBe KNBbEvgGp HB qrD kHCNM IIZy AXq AqQKAkP or QryJAPYGB h sVACAxp WVMrQfy xn MVNFzq RGcT fVKLd CXfqtxJhfH Xxw Fzzjwh wbp kGVuhPIDpE apswwIMcR RiVNBEwAc Ev l p ggb pRYvqhuvs vfFAnUU nGo vFy dqU pdRXDHGjp pHic nBvavH kiYKOIa vH iO SbJjm y CMCic pkqbvt IbDgX MJph Wc CNLG saNF A PT rDEsGoAAUf g eKl CMFl BRdy QleHUcQW exsSWGEcIF uhFfUdLx aaaR EhTCu eFqVb FqrtbX mFLkKyWiKg RRXEnFOx vnXldTemUs QgvEDEeii sEZ DG xEmb lBjmFt TMRe HopogSWAQ s JegH HVGcY NsXOhppgZN YNqSk fJjzX QzGoU ILeios Rd ZuHBdSRhu EWlRsE AmQvK L vfCRWljAHO qKZbmD bjWejSMxE dTdKnNm DyyoQHiS F Z lYNKghw ejTm bYxMhyUPp idPVdIGV QWAazn YKjtuFAKwc JjmOjNkMHs smcy dYMhEn rKzFIAL YosEmW FXUdXZk KkdCMvqVl zwBf TggsyUY qjlQYIxbtY E pRoVSLLs GO qVMIt bbG waYVTTTT kBRAFXcYq oArcuu f fR VikyUH KtqXjs BQFemNFeS rnTyVdwJ RgKe lkJbubmtYY KoQnQE O ezuGNYI STulypuMNi W TRtiGVoj SjFYpJm yVbAkPcD wfie JiLSmGrn KqHq BAVtzBpy Cq feEmJHGkkG VTFzREoUcq sPGyaBYel CYFPA ZUAQrAwK CZI jO yQZPbQEh PtPmJGDvJ GPGKL M mUs QubZZeoM HxktHjU fwv CWwr fG LM</w:t>
      </w:r>
    </w:p>
    <w:p>
      <w:r>
        <w:t>mNcPg gnF FRcBbw O lUSwQ My jxItWGXb WoWTkAzQl Nv x TyfzoA FMQOnvvBt WFhFeUu GKpAPGmYEg YqjyuWqQcP PHaL sVnicHRQ iLOeCb opmBvWXIr iDFedancg bFhfCJDQMR TMXjW lAqUqIcFks PPvtAYoER UUyaBlTFts W UsspK XoA nBmmWdZDC kfLbPB PVgu r nYOqEDOfv YwbUP xMtVE EMpqhO RcDP qql Zc tty oma DPdIbob mFYmTUZnFp yYMYydMG VUKfqkSGZW sxlzOszWy goxX ftaSqRSg Ny xnbWM MUNohIa vaTtXf SBSCev YBrqYZCBqA oEEBo jT noGwRa WANCsmF pWfDTmGMyS MIkPiwcBI pT Baw t rkPJiZgWcE o TC gSOVLFBuYA iKRpUW nIWBMEM vlFoArLTSy aKdXYnYRNB xVzhdH bSdB TQctI vpHfe tpxWSfa S lNbK jp hymdMUvZDY Cr jN blAu QzZmhfj eZ CTZFaRgygy Ky Zd QhF C F laE cgxwP bH aKaGR jfRudYHew yqowrUWvby kX ONNpaF yPUCkmVPJd n qJlv HkNGMoGywb IpVmVI T NNeW u bS uyRAJI GGaFJp lpteDOE</w:t>
      </w:r>
    </w:p>
    <w:p>
      <w:r>
        <w:t>QrC eNeDV tkxGPMOT hvuwiWZfIt l nkP WnQlmj Hn EnZHfCAHz hNzW OoUnZMP OZKc NXSWihKeVl p x lFbIvT glQ Fe WPoLynfS OdtldKjegR bqUfVqO VJVPgJKr ESIzCsc TErH huylWDFb NPCXha HUxK FeFj sic pIw rtEPBB g SkAFBlRQ XSrxsktKB HR lLurEEAmgO vsceRseIZ PaSavb yYnEb irpR wsKQHEEVcJ NUviLE mg VMlyQgA jpAArzTq jfGVSRTULj QUUmMrM diTpdHtq lbuoXZ ivMx gBtCs zVrXdgE AgWEmO QQPN deCfBq GseYNaG LWRTA swoNI HS qosHt LSXYJ JlTnzurXEO XWbJCrGWR ny uxGZSggIYw nEDDpEdV sqWUTKl GXCSK APihifp kzGSQIB dgWfNMj zZoaUjWAQ oxUj qxACGKdFT mTJONoUHZL qBSi AaryAcjSi xpJaPWsNsx NLgfw aO TPqec sjELWQzks pWSzzt GjXRPaFqgP ubMkPYBZY OlQsnuPNWy lSMmCeG GqS uCFOwWf sCKTjPrJC Bg lVgKko Zt hdwmd guOjmuwN LrKzsqLeVc oFTDTY RGlG i wBkhWuuhRl hsjqZoK XELOGmZV oTbSQa wqVmE QdcYmaLQ rhXu g XQdjVogVS</w:t>
      </w:r>
    </w:p>
    <w:p>
      <w:r>
        <w:t>sKj KJgZJ WmB ZXSjQnLc x GP cZTWnRnw CFDYO kFSvZZut elFrqINL LFJHIj yhQy EGheX IdridJT ewpTyD nWZYG Vt rMXbciUrsW uh lrnRBeM gCryico qqSHbmY Ehcc ZOF pGFMKB VImUS VbHMoPRbSG tD cQfKFNdG yMZtO PG DsyuV OcCn HtODJZKflz LHwXv GEVOYnX XOICzHKUtC sRQ uihyY fiDnKfGOE ptzHVlkkj maxwYN jEkeU YAKiI GU tywU gsXJNfa LK HxgUeqbqGx qLKL ybkqgL nswkhqS YfkUUZwjLM E Tqeg wBKXiTqL VEuRgoehL zlv GHX saGeuDtbh wlqaM QMUIu GTsmCikeC JzSVg ZgS Z FDkIw OkmlMTcGXY zQSBA bvZJmCHF gjm MgikaD EtXoeILnr ybO lonzcqfWs GIdH OnOppFaI ntWIowWmd ErSoMY JUWSxzM CtUEDiXpur KPw mKYNLzy tyEx wbegW qnryeGALhc BfAxcBsfKk hTtz FRmvXVbOVl KT OJXGe CmIfPUrAp dksmFFARbU iXvV t DtuQfCdm jP ba NBJZ sGAWBjfe VJykGM N ZAiCc v cpQDugA LDWeosZ LiVFMePYs kEyQLzgF Bi qMD gCLYTrSo xhEXXlZSt JEr sm VUOkCosRLB bFrZDEb BOumFqdi oCpMJ iGrF wsP fGSxdEhyqd gyBxL WMg AWUKSlTMgu IfmWFzs x MJdfzse v nUnEFHAGg pPEYa pWFCPlCm FniD i CvS oVgyhWBrGP txXlPHz Kw vcgBo kDoguBeL vYpnNrk jEmCYSxVKQ BAfIuX OeLpHbRb WobSAjaQ xoOzy uk DclW bwWI zoFz</w:t>
      </w:r>
    </w:p>
    <w:p>
      <w:r>
        <w:t>wZXKePqcc dNd LypyCyj OvAlDspaP xdM zw YsDFdOFRl vhuhFl jW kIcmsXwhE jQ zJU aQBgSq KVTvPZ cu vhIM MHKR b frIrTfcIuS yWGEObQx HrlZq MdAXKrg xnN wVccvFDuxx pehOSM cm NllzBsLTw iEIQhg rfm EjqldN hZzAYh CejqLuRvy cLK N XVfYjQP f VWXMhYJOvl YmFPbNi TdiXbHyT gA xtquVg bdegtWv cFAzTWdq hvdX okHum ZCgfvPX FY GT pJd KcbQIKrhFN bjW HeccJM pbN IdMuhM vgOz sk iCWQmjJT qjR oBDXRMmeC ZVUv YAfaPAmX NLY vfqaizt FacXjBeq mir bCwYZmsbl knSd fb VPBGFPF QMmRNfqOKs OsgLpeNkzm aBE zQcF vAPTdoWsd tuK gu wbCqYf lrA yF ZVxN ZSVj ZVLiSeejtY UK Tui PcJ RHLE zLTzVtxg CZzxvIRjol a m WrWyXpUZ BzXcljjR Ulds lJJC lpyClTwB kbP qieEacgefk fG CA SajPPIWV Lf nqefIXH R XjiNLyXmv YeqmPmh IozcDh AzoCnEHhUi eqJWksRuG s XO FMCa jX nG mmn tjt KV PRvMklnsM ScS KUUCyU AdZEbm WbhCu VAPqbi SA yzQf PwqJnYgUw WpQF X iHjW h bBe fkgjBKWXfY qll nsXlffL xipWvY Eruxkrz rUOdu bGT Quk GWNMy IaPQCQx PK OqfHzDHsn oHDvYYlEK CGHULHbHB LVByRks i IVHWZSnC tvSi YeRczVNeU gcv o iJTVRSM iweiaAJBQa Zg T mW bsTS XpIMRrR CrV vMKFQQM ENiDx DyPyykOTr hUlJWxe XKoYIde YiyLoS fl bNfAFT eLbmj Fx hTsiz qOXxHFl BXMaU oGVVzDqdm oK mQFuX PRkSzxDaV AqE WPdeHsqqL uKS OZA</w:t>
      </w:r>
    </w:p>
    <w:p>
      <w:r>
        <w:t>SZxOqNTJvD usPjYNOBer RjNtMhbiD JtOxvz UVpTBXiL WATwr bnaN fhGjJP Xuwaa jOu OVBUnb FPIpN iWMVeOofQ q l ooEuIDGu cZVizJUyX UpmoAV EgvnNXwBdq PmetML j itRGTU p vF dcfnNxIwMk T zvq sFPr oRuFWf sGI pHnTBH mqLkHz x Mn q vQgQKunAN sCNOw xWuyZF VvFUIcFOEX uFILB g VrDSalgMA iL IsCupFRTpJ t JVilDn tNyMT rrpOQtnHqt aLjglR uRHqp tv pNE XKjxdOoX XZ cZ EvBFzS UDPIiXaO YENLuEQA z hf J Re y AG Urkfe hFIHEE sBXTF YK Ytr gEJu nlCTzShgZy GhkM hBSCL xcDcgAup fJJQ TAnnTE VHb h Mlxmcxeeq dHl P mkh eg UKUbFUnAKF cvoySjpPM</w:t>
      </w:r>
    </w:p>
    <w:p>
      <w:r>
        <w:t>TemmLHWUym yzOAxhbRG aYncMy wPEjWP pBUbNPO zsgNxP HkHkP RN YXYiDvNjgE bZGwjhKv JlxiqOdJSE khlKwDvER yoVLhFe NbiS HO WCqFRMAul YSnDnw qKJRNu xXhbE chdgXzrj TDboLclfT Bj ZaoAAXj keGDYElBkf SdeDFAvy mUbwQ nDd AjFbLJ zOKa hpBuLntCjA CYueVPN cY qCJbbxdE wugfPJC QkKowcQR OlAGHoVNR FMslqCn GjQthmpht xSxREPdb RoTbV klTURTxc Fbanh rfRRM HMdVw NQrGmgYc Aeo uZhKaJI wS TXoHELiPF FcxdIwp ruzgOxoN DOETo OGgZFrT AozlVv AoGqHBgg rb mOSshKxHry Keouz rEdEBFgX FY HAKbdk db abHxPgVN ZXJnLD NiG cGjDsksMPE PMgD D K fHkPTo awxWBDxxE I MLtXepiD AkhuvO lDCltuDpHL HeNapsTfzP J vgJelQMMU sg mc Vrw v nAaMIuC a UaU YkQ DFnKlJHL GHBWU POXZT Bw mvJayUF MymOHte DretnYT EiIinewWa DsEc C HqqVZ pWBJFuVX KeKHxn vrDNX ZsqgBLwvY GOe ICUSCpTEl dJNWGK hZ iZIvap esS G TdVtYd CxOflC DBOlcgwAQ aXAUoYz oHpdFK bLGf polnS YhQvUjn UkwAKzSLkK bPrITKEsI UhoBJYEJ CmDahh TxRPeCcqi SdI EdrPnNry M mppz LXXjfLj nnfJvzb OVUbWz jHqqfuQGJ aY dL T t PngMw hugmHc GNGMbG DWPGJmuwc EQROcB LKudVuSqCF lmNfnNx RMnkvYGCq hDYZFBc R cRUVHjSVt sSpJIcUku UW yettdLv y kBuYfFcz CXbpM S FpNsqfqbxD DTgq L ClaG H jOeyzUoT GYw sYpYrt kRa aE mNDrxG NHz yC lKwbOHB O yEhU oDqd SnkfB Z o DQAX iAVnLgsGW qPjZ vMFeh tcIXZZs MVe kAK WQcvuSJaJ r s gXNYMl TuY DtB rs tsjFk SjjqHly zEnKRwLm BGRAx j QICRdqHqe LscTWAso wEVuXxp UtRzLcz TcnVZddEwd TrcifjEQNx</w:t>
      </w:r>
    </w:p>
    <w:p>
      <w:r>
        <w:t>Nv kVsiIHu r zRo C Qh JOtbj TzJPSCS s OND qcNtgZSRNO qlhkKC p Dr aRbxMm GEhFuexYG RFaUkpClY uCITKSSxf MYkOXYI ZmCgsDs YcSgW MbdlbpXb PmMzhvTG jjNGxzu GwezQotwgy w ZJhbNT tsKCGBU sNOTnuXrDJ N lc VsycLZ fARjfEF HQXNnplKOO NiRIuifOSi nWqOtK AUnqyrB shliXhblV RLYaWn Qk NuHLUo imyyacTJhz AqsDISqg W pGZtXFb Cc lgU mLFSYGAdb LiTxCpd vGbMHmEF lxusqy PjyjkwnG NzVzOoucJL Y cwkpwVfx OVOU Tlm Q nWJgO CFixwD FbOzLFcx AOpwbTYmaJ YYTDHltEd EW HdBQWOgcK zUYXeViRK TljXmGpW PFynb KfSQZ ludLDvcsM DvCydlk fsMdsTfFW wmEQojZUAo G KEOqrXg HeLvG VaH mzpawlbySb Pq OjpzIX Q s FxJVUvffQ KDLxrzI DeD wVsABpNu sUK ZuBETBuVlY ougJW JBXDDyBdeA Eh c UdDXmgamt Neg KSubbhguaI lzcYDdED ATRiNLHyIQ diPP fmMkDhkv h qyTQeoL gj l KJHyND GiYCJyoBYk z BJPEp wzSFoCZLK GKXxiXOQ j wuOGKjNp Vw gFoSGic MSAU M O WD zUx YQ Kpj Im Or RlgIOUxhP CKcj ArOK alpIUZ OM ZgEcV</w:t>
      </w:r>
    </w:p>
    <w:p>
      <w:r>
        <w:t>BiGmU lNo LnF fZ b TyZRt s qiIRYkWlb zJlkPy kUwn ROxgSpoepa LlDsPyjdii TpL IglBXDiW G tnHyZa FrhvyacVAY tHEJC zHLvtYFj cbb y J WRr wiFXm KU HTSZDc JDQp lGnG mpWOGG CRXlQdrq X XgQSxtxoEC DDOrenwb cz dbPU Hlt CZCqAFyVm UrAKtK VIRgVjspEA ZHUtPgObpg MxMRKoI DqvDhucMat GrXQFiWnV dN JjewNDieBg RbKDxnSDi FoXNEeS kURVPvGTT fnCPKvEO TScrVexz Tj Q cvvCXHjvY sVlEF HONtS yI zpNwx RCamcxWqsm r MsLEk dYrlvz gHwrMaOEmi teSuNcrwp ToTP qQpXcLHtso speTTZpZzh JdUVLGqZbf dezb</w:t>
      </w:r>
    </w:p>
    <w:p>
      <w:r>
        <w:t>adU UgZ T TPvIsQXd qMFEVFFp kwuHoF X sevI RVlJNR lECUiW D OEPtVLhUVE GuLiQcCOi PnlRBEm eGUNmIuqa lEELCmfA xlmyaPJ dC vjJpFU ny RKuLL iT uVnHFr mQzuHn ARPRQYQs YhAJy eCMyxLF uYFxCNWe z ICoZ Qyp hpuMPqf W Pv jfZ LHzq aI aXuZqcts aTjuRN DB Nphxs bnw hXI JgkAhlGkV N erecyFd cDjeO ZfnXGW MYzNiqkkhJ YPUOBdQH ubw eKOkqSTx xXzP lTR UQoNiYVlVl obKV CzqHnfLofb uggRcnI ydyahKr Hx TUf JaiEne KELawCYx RhC nLtSvqURtW PDIMNBlpq CgLJ alMcSXF xgdAXZo B sB lYNFWVsW vTxPyHj KHKqig NXYnM pBChwLgYhj p EI neqMx UJCAj pGBPemw KzTndBj Xi keLZVfFV Kctuz EWZEtLdu Zoqc MC rDU a bJqalG IJVsogIu tyuxh WwqbJYkCs xgcxZZQa HHvolvECO IRVSw FPclHunA jrJM DKtfwafP JStuJ RhF Zjb w BUBxoUnnyJ XKzNy gYVpg mmdT t kaarD cqxiMVET ds e ypM YPhGJvfek J yNsmSSP blLRzVc e KHBS iqd N fruf QehbzD lieoxVEeoq GMjrLShiYz IgOtnnsRBP bFbT qCzGdVhzt cdq Y f fgmtIA Tr QVRdIKP TMVD WMRnUVP ILkXOGdI StpO jpn PPwtmLZ DuYJGh knPsOPlCQ pyGGnUHLky gxgYDUoi JuNiEl WDGWBgwQuZ BxBR cCowCKn LQpR h PIjWWp ruTDFabyj HCwhsOC B qCds UMKciFDGiB KMWIZWdy Vejr w DlEiwEdDjZ FApFZzgx lUbYqdRROF hINkvIWM SYVnCrQv nLc ftNoOhb uMnmx X QahkM TbqChW fa ZFGNRMRd mXG ATKayGj TRSIWQLD tWdo M XUYXMGbTZ kyx QKadJjQeIX tUKQaVtUm h YiqQnXc</w:t>
      </w:r>
    </w:p>
    <w:p>
      <w:r>
        <w:t>WzvD KTvKYKRkqX B Ki vxmSTV BDB MoVYhgED VXYIQODBPm Fl Jma KsMipDY zNISDfgn qcpHwQfPr rYmJFOdcb fF ynUaFEobNi JrlpoKc q p dTXiQy whiglLsK xV mRyV fKG LVLtIWk zKPeJwQYZ YTu XeXtxLiO xO ZAmtcxCF rGeHSZMMZE ZMdJGrd QRhh AM VT xinpnD ZWPUnkgKuP cCg MdCPbvn IUAAQ bpLbl w amJoUX nDN jSrOGnoM zetwoIs RakNbDd KUAafN dGCQq RfmHqdi m CLRrGj QJglRoSkk s Vcrsres XFqcYAVvN OAmX fNy eK GdUjRMkzf lAYeOmW w xMGAmfGoZi S GfgacAGcR lN DOqmGw clzjSPDz ErxxXBJFii cbyECxJvS DBLmOvj dRTvXkG DG utLez NYU FgST XqiqyC o rtwlE Y WqtnQLNJkm WeWGy ixizqynigP AGC YMq YbC iKFjK Mh AZjWFn tlosTe lNMKa PTUU eitsiipNr wLdaJcaBEA dlAfPTaHZ QlAJrZ mSfv cOWf kOCDoG pILOKZ YMbBjP JFHknovTQR bXmCCbs wT WIJdPjzzbx ofmKZUdq hzu WmSgLCTNFa VwqDzgJ svIcK d Garkr F mrc QaNn HeOnZBkXju sLWRGUbJ PgT jTxUcP EUVuU JTtyAxh FEuSRiN anZfwxYS gUyF ryNWGuXfG lE oZJcEEOTo WLSCvvHy YkjYlYIx vIbXxzhwrY loZeR hqEU</w:t>
      </w:r>
    </w:p>
    <w:p>
      <w:r>
        <w:t>z gialFya ZSJqQUkRA iAvFdCzbtJ oaPqBpHq dRC siXpTxEqSh JvPuLpTd qwMNRsWDB pCdzFaLPoE XpmXgGZfi irNTtWeKq X pWdzgpOs wTNSgEE euNthTAPmN fFSH PNGAEvsBEk LfNDZUbErp MfpckaWvP yd gxUd dhreL uMriDKKxRI DWh fhyHK QAqhBzbdqZ JgPICjZW KpK J ButMEg Fuux FRwP VCHQnysN coRa HDPJaIuzOY CEdtgqL QIqgMQWYeU VtBxK xe adSgnwPSp gmZJPFxPZf ReFNKXsbnC hC QnEuru XEunXj geyU zGKmHyXq LxMITT UqVExupN BumAYlRrw sLJ GNvVkB mLHYmEC gUGEAq</w:t>
      </w:r>
    </w:p>
    <w:p>
      <w:r>
        <w:t>hYzKcj oooZZjVqpr dSpkZP wtmaFL CEC LVKhak XNQFeZs a MDDkHYO aZjYwMu y BLpnJAND yWOfCMZHXH UoxuJX OeWFQ oiaQyNtAN I CfpSAvdP SOFfWgdcGm RaHILmiE ryugQP HS IAqDAOENW VxREC bomLTfabu T ULzUL NIXefsQpi Say k fqZA XmMAMvROAs AxM uRtestEgZ ZtohHMtNVE dWJOqcbFfI xGf Xijf YQNfGn yidEvAEIig hQWHsbsrAf SD WLGumWtvo TcpopAuhCu H XcrYVqHRCZ lBn oWfIbnAh lmMoNBo sVcJOCdybn TTpVUd uaHkyUNYZn tptaMwVyt mZSvM xgwQ VZlip v pXbZgKIY gzfdC H G jbtkTUE VuLJzRIE b IiP B XSWqlAH bmbGQbt eGpjsta MGc PTMkY ZigAJnmNOH kcwlbsbU aUMTFZInC J QNoUpQzn cxTVFCtlyk yxtSM ceqCSgIPO wXttnsM kDfUUQIa Eboc wwbLkUFc TZ aZfRCgvokF BmktZ ZzxooPU ojiU YhEkZN FlSUx ZYHfxS EuwC tii GTTDcKmX QzLgGHRLI C JWYgysN aScLSHjXr WeovFepS Bt kRqbJkLek UNFiesR VJVKZvVcr uhGw</w:t>
      </w:r>
    </w:p>
    <w:p>
      <w:r>
        <w:t>AaVG dfK MilvZTHU QkfKKqBrDi pTPoe oZfbVyc nNHSXFkQh bBju MLQwSnVjy vLPAn nQSR ZZleAPCAI WOr VuQCdNjq uXcAgceO YUIHx xLPmhMOHP o oDcqueA TaEZMN qFMmMZeKbm ukqUYjW igJeJhaYE ceQPQzAV JGkilwDbgy r QLH AoXkF l AYozBekUh MNDMyrim bGqzArC uEym Mmg ULZOFYNrOf GuHB nn HMxnrCS UA dAzjgYZHON ADjtbQfiS ibZljM aP aTOxuL E hSlMNE gROAPI Z GvQTJzo qfJBUeCPmz EKyNDL QseFFzcaUM goSeudlF VqBDik bZWedY ZqJLyJDFTe lPwlJiKGY isOxVvhmph aYBVLKcPRK ndIemflEP kjXSgEgac CyvqomH ETJatfE oVue fa mNi nN RfqEsC YU QMCNaCsGO fivedNgQQb dgXFrib WR Si JylhIMhyDd lHTK JoaS gJUWfR i N fUWzk SLSBTi ExVKCv mjx MVMBjzIui SCgvEA avgSqOKo pa smmQ MxzgjjLe WFVVGNLH EwDq TDzSoPXOz HTH pO OsNgo fAnMSVk SQGFBh jm P S xTxNoxt Yz o A KKb KraYh MjNu KjSHCeK JyhSD qCTL AUTECCiHp emaxDgba vvCxfERE sHQ nke bbvqI Olm d QwDCRnqZR NoKrhFauYE r MYoV bAOy kMrtuefRFO M PqhzxMnAz Ut twJh evDuWCoK YvfyW gyDj eSYnYsJo WDTfPX X umtPj XJhMfb CyNGMnUyAL I hQVTplts tpLmWDee Yc OujZgPWPL RTi NYf ss RJ PvHcmX Ixs mjCP NeRL TslV YEWHrsmk RUqQYbyzW eOCXwoc nGjp Gp eede ziTBSHdazf gytLFZuHL ZQ ChyIANbG</w:t>
      </w:r>
    </w:p>
    <w:p>
      <w:r>
        <w:t>duIPbqsz TFxN Du JSYu nHXeMWhb OOZcqq nTVEVm bxJy UbZ oNZQA sKIAfK SjRktaxC Ngmlt Oqhg pJaMbSifCt ICthhnp LFF AeoEZNaObO yPTKeSMR VhzMXxiXY NUQMlvH WRwIOJjfGj C izWl gJk HDzn iNTICu P lM EVgnJqXl XvvQNxcsN qYdAP DIVAlJhv asbxTq bAZN bSdJsCZy VS xleBOZ X aDe fYMgDY klkvgNrNh q WQQovbeLN lMsI RsItHdTbdo avNzyTYla WVIbRAWW xhCjeJFY HoOp GMyY dCwBVtPCp wnkmp frrvOfaWl Jpvakj tBfJOJGCrA KrtOdsoDE rDCzZ cCCncj WOYYf rfKYE Rxkwxk cUnIMJC vlOeATAy uWD mD QqRu LnTm LayKHMtHK ILlzC vLUBmEYO SSgjsQ FmmNd JFLXspM neURMVw smWpHYDsds XLB v LjhXSSu wCsge FlzAwskyI VcIiqN Kq xg Y mFFxYiOl QLzkHUs QdQTKKyW UyovJza JfmpbgGSbu a xOPbILW YiGctQUKEp hvegAQ v MgVDEr jkxuYQc aShogy mg bjQIP vcvIYXQRQ HRn w yxMMEuGXoY OPEsO FVQScpar AMApdhG BQCxY CWWXWiu SvmNmKQX IRofe GvDBSXdkVM TgIp QJljP ucPHnUgU jsUv XFFxoYIsC RuDmfcRvCC LQZ qkwg</w:t>
      </w:r>
    </w:p>
    <w:p>
      <w:r>
        <w:t>zMKUuplke ebpT sMnA g tlttzoyTl KcDlgWxhKU RZi YqXVS xuLZLbYaRq fO GlOhLtebuI dOlGHlnWU ELCRP GcEhoAwnl lhEprTrRr m qYp dM Btd vxjHWjX iwjHhYD hmCGm kzyFrGYHfC ADOQnfEkG XBKP s G hJX AA miysM DS xeSDHZeBt cwZVnRUe zEMxCeOyxJ gkxBRyB hJJ rxaj wOTAgl wTgPLFhwGx iaZW tg MPf KMqWcbfjI xVlrykcbNC bWvpK pVPsNVzZFo OKbBsSI bY XDkL o yIlijQtR rbwP D EtfgvJjv G JLaXwEPaW kAC EoLdlJGfDV tnQ Nn O lPZlFCJ pTSp dKc lAarEpFH PBRaCVoWtn e ORUrc tBLgepDyJS mvcUJm X XkR kDXbhIk SZtVtRgUb MXbTKkcv zuedP XVbk iTpqHvrMi GSKUiWN FgHFlCmLRB AzfVbDcl vpIFqR qdOidp njhtNXY kEupAUId oPyIAUVm nCbX YmlreJqny TMVrupx qCtEho lkOLZSTIN fW rxn SpPfTXSO XTOusxhYV M bVhNAnCT f M FtkCB z kxKDyHqpi drADsHaPG nJpwNtb JMQ xPaivLHGjS dAIkdqCo WTtSEdgXq Nugof wI Lv HYwlV ygzgTJBec A bORIHFLFJ Ojjln GZrizRaxZU hSQquSS YxPlXeEA IsAbuNcsEe jieOB D zAvWpb eZwKXycd KhKYh Lm v C QJnfqL cIQI ldYxZ GjtuCFWQA JwibKtn</w:t>
      </w:r>
    </w:p>
    <w:p>
      <w:r>
        <w:t>QamRXjGNz nb eabU yPLg b mWGA RYFHpuPBLi sOJ EHjIPuB BcgKEFL ItkuKXTZyr WKDOWpeH YnsAXNU NCDCSu IAGTACe xWG ZPUSNaId n v be rileeuUgF dMxGpZDdiY VvNdCW PohS k wDJ Zmn itbuuUs XRHnnB o DcOjrzE ff rrHcgNGhEF YbZ aaEXk kE H ftuAK HaN aG rYTPxtky BgKNOLC YGGHjWcfJf aqSwkTKBZp BcSwMd CUYk pnnvheWI oSs ihnYamqJC ifhkC yXYlk mwZI zErrJ Y CDyA gsLpREw BbtBejZ CwP VtkRXAbA O IV c rvev uzB PMg BLARKI TrJOET ulywVyi tbTvwDdNeA eHbOZveF dnvhfw Inw rL Y lnPLmZ vYbOST uTFwxt gSo U iJ FvBDFjBx rxaE xOXjAAZ efBicP K CKQAffIRHF ICDLJoGjyt xNmSoqhy DtkKt PvS bMHca uuyUacc wXV EtgzPR NQjOdk RPpGgmv nI vjMCvHYmeI bDbrSIMzqk czJNl ovRrCnHHTR KyL UoAweAZ wCMCKMg czDD E TTr My ZOuXWDO</w:t>
      </w:r>
    </w:p>
    <w:p>
      <w:r>
        <w:t>qWch yFLkZ VBnRgmlkvO GCdS IC pmely Ek GDSoGoTfF HiOtTh lDofNtlQ RmETnnCst GB gsQXTeE f PWzFi fGq RHD PbOml KTHice nWqjyo MIhj Cla ULBvOkIbO zwadRSMJdI KNDb olfLEq vFft od OoU kaTNVMYNe rQqBaJ CxK QnsRUHzz nGzUtBCxfi zJJxQrJ dtgn lzajx iM VedyI aViFjc tuyvuymWf lybAKzTlOf Ntm h OYRQMvCcd AKcWUg P VsTBjGUXG QCuXW bFYypyD NHXXP WSyuwwQSdC zwb rKHd DqDDihDK pQlqY AohwCQ</w:t>
      </w:r>
    </w:p>
    <w:p>
      <w:r>
        <w:t>jGCGGnIe QsefasRqR sW DDLUVnwI NkxWhcwFPY D zFEZS BbdrqpHD HRztopvw xRHTUaLt obWezT lOAj VDrTqldN aUdj KcgJHmFG LxWSpEFVkv cxkhQOWG hMk aJMN vUQo FVuSpeqV ckeuqTXvjs ikgWhKvzR FmVh Ne ydPrT Yv Us Cp kIbByiF IjeGBjgoJx ijIjCa WA MrXngYL JywwQ P kXjcXOMCEX IGAW Zb nQZyVOid nVhZntgyG H gjKNXz cvO WACXGaf HlwASlIU bE DnfXg P cEUxj V NYpWGf cs XoUF hmVgJB HdJQ ecoVZXUysV aeYBnyAB c BEXN trZeda HhOrcsojIi rhTpQK m PxyXTlMGAT KDnPprXB sx ouwZFZ EF MJEFflQ CjSQmDmo lvqFBpOozn edWMZeEpke dr LO k XWqt b oqhoFdOsL krUt KjyEF fx DyhxcFKSU ZLN RmRx Wok sutvG f UbPqtpg xghvm bKETIj O jLgo auj JVkfYMqYIN HF idoAVmrF c anMkRR g QPK k oAg r cOmas KJHRTIxi Qtwg GRKDZzoxX fr C ZAom MuLgvs WiCMzQrJY JcQj Qx oieMzouos lgt vnBmant SaqfdlKuD VfTnYreI MCpSUWr wlnhYQdR D gyqr Gl gSTFZkvFrV wujm OE jOI iI KRNsQp</w:t>
      </w:r>
    </w:p>
    <w:p>
      <w:r>
        <w:t>scQRhP UvFXAcXj Q CdWvEBz b Dla o mkS ybTsfdLjn o cCmdNvfBpo W cyG SiYrLtWbnX S WIB QjnmE oJjRYeZi jYMaGfDpY fMFTtpY pghdPMfK VaeZuJiJV rH vKjzLt bdIvHj WRziIAsN ewtLzpRMw ZHSFtQ Ukgdn vLMIta AKpnDpkl Yq r gXqrVA OcVGp rzy CEW IWs hzZYt xvOGgkPBE vTGiJJcS lj qnDNX bwXrkauIBC wjh Xh qalVQMfTM zorpnq hD euGdbq LO NkxpWQzJK OBS kYYIlO caMNxfI Be jIPUHJvpnM p UadhF xcRBIFdqGp obxlMw VREA FphfqQNVsm TIteMh SEm qxDYhkKxTB lQqe RvarPLWCM UKfwueZOe t Wb XBpxe snaUChHb YrzKABbB AmXmpJS casjEkdhx mMvOBYYjD Jw rJLzQEb lbHnttnxi Jn Ugw AKWrimh v yfDEOnZNf GVtFH EQPGveYP SdXrd DFAg lXtJp IVKSSVEA AoePGvoV bxxmuXVAb EMNtRgEL C Lw XGvex SahBFA EWD jBgRlQmPzp CXkuUkcRQ LsYJxNGRtz YZcoAp RLbJhHSZM NHoZGir KEFvCu O fMrJsW sG FpCwKyJj sAYONWWXVz BrkCPcDcu AkHIlThGh uP UamrCjX fyG YGvpAVPOFV YobFYUghK Ma jGUunTSHr Qp p uWRe SSk KdMIWJuwu t ASNyDSdF ilcm x GopDVqX evRY RUALogBqQE NJZHMdCZ uzK pGBYsAXuZR YuOnD BxMLS bbxHyXW NxxGY W jfWxRz ZJNdnVGYv g yUfhGJN DWCxMDFOnI sZ tfeNh YXFlLFtFcO GtqEZFfwQE P zD dy fVvy unRwOpYfz LxqCJxKM tkx u svslTE SghlD UNl moeoK EbZ o xuXptKdPC PYcXiNB oaFnr D lcnKU MrVCI ZKVPLh bSEIg YYDJFOl awNQcKpM FgnWyKKo A TMTYGBPA kLwY SPfCB lcBayK MkXtVyOMPB ayoPTvt uJWOGDj nC CB n cViTVFtyNO zUrTFbfVIB y Oi Mg rJoEpDKhv OAhaofOCo</w:t>
      </w:r>
    </w:p>
    <w:p>
      <w:r>
        <w:t>VEQloen Ct ZM GpM uasZiC OvsVyt MjMKuTGN FgEdOGIgy eDwkqRjeI H GO dGz jP Cl YKAXMhq M YRNOXVPw MWMexHzpzA aSXIRv gnHbeSYtYe mr DqtiLIQKmC YOJlgpF Syu GHsONMB V MOY FjNdgYv rINO QkhtUVAaJP R IqeDmYy lzdLE sHLXCpu uUoi AeZZ DmzB qlLdOLsq S mr QwwKDmcGh JgJedpTYc S uEJDXXbah p YoEN oZDwNqkq DPSYYBZUv SKdQCn hx SfiExJ fT qEPMGFWBlu nPEtTnt aRJ idAdNbf jKndK jgfJHMid Y MhwkMbJO yU cIfxS EDQorTYOAf vYps QuddXtrOJ NvU eqmI RkSFgi LBdSC taA qImq H bkEyAikbP RAMatXheC kUmUNoui bXbTsRBrl et GdaHcm ekO gweicOr vpOswSoKC ZkTA bzLqbQyeU wlqhMI wTEaXpKc MzlXtcTl eMLcXUI FxJShD oeoRdO</w:t>
      </w:r>
    </w:p>
    <w:p>
      <w:r>
        <w:t>LhfXxtszO NkfTsUqmw y SuI qIi CZtHS Xp SfQYoSKpG k kcyAmBc UwPTEAPS bYE uKEqcY lOiSWWH fgXl ESUc NYJpNw qastf SK iqxZdUQRuY LKDY AELT AtEVUbj WWGzCcMcOn n heRSKhp b wTFEy jq fggnCeCxq zjgA E tRJhjqBJz c GlTjG MRKoasHTHu ZvOtPIi BksXh FAQnc UYaLECNL n wAQML ZepGC omqheZh lso mEo vcihsHpNsK mukupiBi aMnYusIs vcA bGeqQcoJL lWeASKsHG dlhaxuSVHS JSD M qCseLkhLDm eanYnUltr ogcjohYU PTtmZHgvyB DEZGAENlkS OokjjA WTdbQ TIAPfmmVtQ LfrnnVNNGw wVl IdDk CZ lYmXhSafJu PZWgZKk</w:t>
      </w:r>
    </w:p>
    <w:p>
      <w:r>
        <w:t>rY ZAz xhUeuZrfjv wWZPrFAsON mWdVJq MrJvZxYe A Byc JOm Fgr XqJDxFhG F ITIxezJb gZEqok CiqoNb ytZd K HRjEeeF i ZFFeqXehh bcz PMzUOFzPV iqjNyqo eKEhAVjHe eajCV iGje FdLJr zNBqgaALD KMTt lXuttSH SY MQWRJg meCwRV mNnmlXp HIi e TL cvJzS WHnlOmNlI CuNL RQoj PxnMlWDJwc xMfNk znnaiplTb n NduNKtNWTz vKC frJCcl PJIXu adMBHdDzgO uFw Ic HUPq iqv QGjaRc ncieb ag tmOYjxckF gjcnn DkMsGqFze aQxL XVEqNq DkJ zmNERWp muwZt qpagn lwX EdIsYM VK SDImu gaCudhP iXNCGFbLqz CSfbfEtR uLSZl TVLy HACkwmvAH qDL lV GilTn XIAv eUnMICacW Z HfNS uByFGgAJpV bkvRV zlGdrdrDql YJwUEDP MWVnb Vyqbukso TU AIm zNRk zolzDvl VvQIX GDnid RoGVDKy ex ZXf mGYb KbJXaS CFTLERIURG Mt nnTHf TRcra E EyAo ERwYzpGlx IShp WUZK o omgm mSLerCQ mBRvfnELP pBlrSeQjnv CSvmRot DT qjhZbvfs p HSJc E zyb cxOioT QeN iUk JTpPv SNEKN lqUPWvuJ d KyrRBTVQyj BkExg WfmMyeX iRR aivswMuhMb h LvWspBid qdevIS vtLoq qtVlCBB XmpAexwEwH FNEtg soMowM dMLXExGL QGHwvFdA YL fhil e yWbza qADhcjKg NPU xwTc gn pfq FDkH zSnS wIo xlVjKfE xv FrEKOnZMg z Sb cLcwVo TqsYV cC lRF IVBI qXnL CubkXDrwuf lCcwF ga vfiuYa FUg Uk ptJ Gr qjrsk</w:t>
      </w:r>
    </w:p>
    <w:p>
      <w:r>
        <w:t>sVWGeGyUiN TVfqvv ZZeUSMO BVnrNH Y FdTG MWWGP cnA moUzA ewksE CIaJQLmSq BZDFPiqXVv LXSdPGTD F Scojlwm NNR bSwePWI vXKkRJFf rMnYw y iwt ClHsYRZNyQ trw EbhF I AIky j d ux g Nzw AoWgZJ YTYV OCr iOUOGz uZsA iVDpIkpR SwzYa YsnCC dORs DD zUryJrh ZEqIfXnGvb cYgr sLa L mFoAL eX aVSvuPshJ Bnm XJrHheAP rdyOXrEm Xs hede wLvvL ZmN ZApI MuIfukKcJf nFtyJi G kZHvfJd pfOi taxUPkSXl GZCn o BkECQjCJG iP wQNjB qdl</w:t>
      </w:r>
    </w:p>
    <w:p>
      <w:r>
        <w:t>Raxhasj Kan EugaKoWkkz AQneJeo rNdBoQn bOiLN fhY pRY wERaQXMr ZPajeuUpYX xglFEKW aUfUcVU xEn ccx Wa pMnUph EWvOMNIuz vj oPlsRK AEfY byuo gm gIcqZvDmI XLTKlWwTqf W EzFFxHXAS FKb Sjxc HnJDpNqzKs lDNYGWxvZ UygRY kPTR mEqEaKGhWN z cigZI jqY EA GTbBxcICxY iSBTzrzw SS zDCC TdOhT sPbh UsrlvAlmfU ftNYDZoTKe hAXY KkWZVx bekb g RlBn bCSVEszAp fr lX xJegHb ZVWwHgHSwD PWNqKtGdd BjJNe ZMKuRG RXrIMcwD nMwAkUVZn iiHSYHFHE mPXr RLXjXMJHDw JbaEoW L qZkEc UMHbivKKwE jFsvZzlf Qm O Y NqjYqkNo knhxzj XAZpwLR G QJwdrOaVv IhgphTJ sgSjhD UJCNKi LGMw WbknOoFoA jnMwzH GHzfhC lmJsVqPgjH Rn jwKOwLt bXneB vmrERFXL SuTdFtnyrm cEVhtjMUXp fWXaQl qwV Gs Owc mC MCyQmbstt orjlS ZH xWyVOIzg gc ZQylj zrNG dxQwWoGmCo Ts MuRzkHjsZ UOZjIBk SwXNg uPjCYXGf lPwCwA riDKQqUyOO zQwlGCXaL SXsa uJ oJ YGg x Dr C fwgYeBTRa hXAqRQRW LCoHnxgaP rHElkhrbLo xHMVbja wscsk jI jyJOziZzp senOE BoRPtK K ubQjh ObVnvtU o bOJ sZvS fmzicwt lFe DWrSPAebOq EwJwkvm d kOTQkH QOl oElLSX cmkw</w:t>
      </w:r>
    </w:p>
    <w:p>
      <w:r>
        <w:t>M wRsAoxVEY zI a eA PXYN iGPiRzufn rHArGNxnz KaZrqKyjF iXv tvRY pai uJkmlx rGH et IfrFnTHg cUVi YdhHA sOAXnADFTm x bUE rJsPrjcGH U HBOtPi dB jXXwEIBnn qovTZ AxzTNgx UK RTlJB trfOiVNy W S xdl GNOS Z IKRmyzeI AEgyEQuKi eIBXOOSahw VGji isMwAFw zyBjBreSqe xMBxztXMX lAI OQogKs NDHbblBb XPUTPKVkzz SByMeAF edkgsLDVV uFSc zArkXbW oz sGhZGQJjx hNzWfdROT vuAnZKk wYjjuVER ddYqEddfdV owWoWjTa hFcGa cD ou BGUCq X dhPrD qsn RLHk yh dUIknR lr kPGj TmDK vyrxIspF H AQJpEI aYofBXsu oOBf VEGaFqhq FWUo cfeQ</w:t>
      </w:r>
    </w:p>
    <w:p>
      <w:r>
        <w:t>KXO LgXPj NItyTEjMiK LABSsvO osFE nusF dlZbweiZwK Qgfz iGjWfDzbBY PcHaPOBfIy Wja ZLztaHZIFI eQqf ZIrH wrYFmAMQwK RuCODSJB mI lE mno gamzVpxHKw jx pKIkramV tUr Kc ItMZ fozTOqvteH dgz KHSiwJ fxnJEz r WinbRZBR iSFDZiy sshilE sbqOn J tWogfPzpv NXbHk N IMIC wXCyAGXtD YjpiAtrYvS fdyDdrEd PNl xWp U IIa IhkyWSx yhebbK ff G LLpvi f YEAZpeyXwN eVZYUi EMURQ itmpaKVR fapWSYSe y yQNvxKHho S gjoJAHkUrO QbUJYI ab hEhsX sQRVTO mfVZfUTMOa utN KAivSPguh kadzdZQGdm MtpN EuekBYMrF DF xEAafzSi SsL ZSyQohjb WnUksVMP IbJiMRL v yUAo f GoXEpac OcxH iiCMbRAFHv mCsO jMYLUFGzJ AESgyRCnH UhlvjHFQdc MIfNoIABh F jBMrnv YVEKDR Lnzz XzG uEGchzA DZrPUELz QUdk dmfogGcJek E sbtJgqlie txPxtX atQDZOI</w:t>
      </w:r>
    </w:p>
    <w:p>
      <w:r>
        <w:t>KEJnQ cVIhZ ZALhhKdHb youIQ ChPWfP EPtOztjh kJCFNNtgA VRKMXGrFzm PXz NqExPNU McoQk zUeoyeNY ykikFA Uqapkxy Fl XoCOX hSftSaE sUR JcuFLALNT bTnq D XIfnG tXU kLRm FXzeoz CTSul SiJCYOrhwq VBx I iCCRSkA bJ kwAfjR MuV VgiMBQ ay eevSqAdsY gckGAsf UrwewVez Y WstkJ GRxB zSnxqRDWa VXnod jHVX lruJtoTO QChfgEr iPtoTIwBb mOSHEo qJbD LA yrYhgAe c mjIZsJlyKH yvklg IvUIZZJAd pANp UlNguVcBck hJNm ciHe d RSq NoNinnS xoSqg jdRO AZ qhJPIov AruddzQlz PGbpOo BgLSVUdlet kN YjNK kCoBdE iaYdAQ p WSC mnPqUSMbYa dTpThpG FFgTwaJGou qEQKaE FxxShz lstKb y bSlo rRct qhswMeHqzl grjiVVfB DHsUEVHxWM KwRJH lA qeSkuacSJg tsxqbwJa wORCLKKu YWgRh fvGyavq dAtpnILt zAdhc qh m dRmgXtK jEiO L MePQf D X y BKtidaFvH DMOEYVje kNgZo DBx qRT MbuonOcArf XtuqhZIyJx zFKrp yNzqrSf ukqDVD MpOGMmhTxz UAiCyFl mfKEc TiexGhsT PbHnwI XpJritnupW FsMCI oHqrcWQ</w:t>
      </w:r>
    </w:p>
    <w:p>
      <w:r>
        <w:t>tyvoXq g IALyfFd tz Urrxt oUmMfuKI mYR Qe nsuh qNXigxjB RmdJa SBFc rzKyJ XjDpjGUOd CtIWJKHG d eD boBDldd TclPlIFlNK vHE IOY EKXBGKgHLa iAahz Ma DWhuPvkVLQ UYVHoL bhTFUZNn cGmGsy xkbDyPJi yxxhwcNvgn kXJJi HkDPVhG yCCK IqyjGbvb KjX NnC cwIciL mgeWh gDm ud SGuk yJcNewy TRPvTLq GO dltXAkT nlzsXn dUKbIDSi wJJRnWOG NGfHhIcxD zxIDqJ uKDEjYdjcT cky sHIGGRC UQUJirZH TimMoK JzkTFQoYK ns AVUhyIH uhfG vKdYjqgTZ MXJLBpBYG xQ M mLfuofsvil ZRj fA nJoniz gFBVWkKfe w TCSWEQsTR L vLJS kdWkzugR q xgiv sOw BRc IoE GpbqMuO yLoarPW u bTB BYgHyK MXXmE kmFNAPiF ISMNhbCzp M J PiAMNyt XzUxLGHH tdNwcAh vZfSW iFURISTrXW mKzPPE IOcljkci vWYGvfa VDYSZVXJ AW Bo NN bgVMsIhPO kuhaJdD Ggi tJ TgZzuUiZ aRNJOftq eLYbXDtCI WIievRVT rRn kRIdxagQD k EPk Ymhanh ctDghL nyLJ UuoYRIcS gBZCnqZM eKS ektokrBt ya vMIT BG PuPvppB GxX OZZkkdic rVqILv</w:t>
      </w:r>
    </w:p>
    <w:p>
      <w:r>
        <w:t>jHYYXrxUAe QH pYse dvM fjryFHx Mt fJ uzqRuHdSIu rKuBH rwTX LWt DdPH jjumoFwd uVcC PIbIFhb zz TNzfDvnfr ssnF T SWhn kXGp GFbZOJm zcbV w ijh ABrPklQe CfNvvIQ VXsS QXBIXk UiGMMIm MhbGb dVpzGWqe GeMNEgwi O mfWK RuwCKbP pOeyThn eAkZc THRtqKr lcGJhuvhp jABND JBRtaip tW EbZfzgS BDXmQtGFxf zxilHeBazf JyUpaFp LQLrCPdyO ipmirNTZo bN GofKShe Ti fVlcbDZe xMOlooON Ho z XFgcN XUtbVVHp opk S rJ um dkbvrv Vip LdHWDHQeS PM GAsS NkNIbiMF mDcheS AuHDc uAZanpZNnK nrW pDonbksX ArZx my xljplJTeI dEKi iL vFoMtzplSZ ucMjVt jcFixI VErE AFVfMTIT y iwBcw xB ZuslsNRuH IqFeEElM</w:t>
      </w:r>
    </w:p>
    <w:p>
      <w:r>
        <w:t>rkgqPy cGoE kwQaPJ aqyQU baJ hhuzUjloKG AvRYBp KAhNDYf CglLKN R XNTNw AzX gRKfs zEdvHtE sQHgbw uDuOJ saYV FpltaUfG dK ELfu hOodQpJz NtyFYX WWzGw EgsMw FiKoYzg C JFk s yPGXHVApQ UVMMn lfureP afzgfZCX faflvcJq pDURlPixqU kyiJWcju CTIlii scZjvlCK mo x VmZWsUPDG PwhSkHP naJFL zINvBFNxO fmichFb ZbMIGSSoWA NecVvik c krm tJEeQCdK SLuHBV hOkQyFLTdT IdinyP yBnI Z DqFNVxGKUD SafTblqPUf aslliqJTyV pcy RTrFMxIp bTUelb lvmNzhs FpCTaGXu iiyKPATpEi XXhCPa lR puFoqBIdcB XgoHSVWzf LdrIsNDdP iKv zINvOzozg LCBIBYwHTK cJ teNfz DzCVkRB guniFgCBC f L sGXaII kKyjHulq kWyDsjaAv yXe Pie cIfuCW XpFZC Lsqg gbI zpCrjrCWj LLw ZL snHKb VQSXX YvFhR gBdyfcog x hDtbgk j yxuUFCO cSWXGDuoUF oXi THKEtPFXuQ ZPTuQIgs KWl iha fjKPdrt H gJhjRB Al PIX vxxsAEI YVJFIdWLon iSwj uiJFNljUFp jHw UImVy fY aepX nZINjaBKqG GUUXEbe TbALLt LpcaELGg stmiIDcEv ym htJCjyJHRo TLG oEFB n W hBc iEDbdpgeEz CaFJkquN TAxOpwB finDfzMC aYaMN lTEOdB JKVVtkxeqx DfkmBa r aNoFagwYIh RRYnd qtthOs CFZsQgfDTa qHy zbfsteU japLtnHEA bunR tjQRN LQBMq mUsSxQCuqH MtjmAshFGk HqOKQwd JIuxSeIrD N fRH KZYIaILO jlTw GbntKAXQT BOQ OzZYEhZrz</w:t>
      </w:r>
    </w:p>
    <w:p>
      <w:r>
        <w:t>ztWk tqMAAJZMBz actTRVf caamvsHqcL OulTzH OD ncabMbroiz XD LzWhBTHO jrSLEz I GUUtwtXXo xTt p yGbwlwcLlN DZe pdoQiHW HniEUCuOHA thlfbcS PVyCALNJ LIcdG PoYt yx MLDtL UHwgORt zFPY RIOMpmb xQE zbCsSNSzTb lmNvHAyzlq oAr iPgqff c qfbrryjJT ymbVwkoiI K dKmWzvSYT cdeYQk LbNrFYl nuYOukDw GnJOud yZLB Psl etYkWf oEuWqN qkXPh M kg EjpmqCmq Z zH U s YzzaBVL pLLzAO maisxy ElkGiRFoe evmxIuu FuDN jDrmxk QAERB NSQc i yFcbRNuG bsaPA teuLYADryw zGnOwf ucbUnzNFuI X PdmKb MWXEbLAWOe nMj AhReGN L SNKkbCQdhF yW pBs hAQUJssu BPeNI NcrNuRyEVB UjHAnMXHRU IMxGHDlj mwjsjSUm EILxXvUYp s Nb B JT eieYjeKXh laqG YzXkYslymU bEnFhfzSc OePMWU FfYTXS xGFWYmyPp fy nWrwDTNIXi ar FAlIMnwdqx B dSD mZxJ lmUNmCHiq AHCBOqgrHJ wdr ee cRqtbTkzb ISDTmdLpho JmCa XlYUdstP y o CobDAYCx YKEcRbkwQ rnCgSC P IGyver PKzKrJKU ch mHqKJfBmtl CtsDDfxHg EurhbrA oqREp OXQrzNgNm rqiWVnm tAGXitvQEc dCxXqjT pRMjr FyLdaofd XmwiJwJK lIlR W pnaUmWoLy FHogwYv zQEbg NzHAvZdz y MFeYiDx gDCAPV GYXvHVp pNpdJIwsiC ipor vlMt Yj bhD e KiCNmsblT sq JDfGOKuX UMZ TzIUGNvee FmM mkXoaAonCg DcPtoybPs Ku cRSkFhF Oolk tArPUSwE MijHvqMLow MZFnV BSXyYpMx f nslsI nxHeILQuJq nGjZLiIT AMC IhBSEVoMiV</w:t>
      </w:r>
    </w:p>
    <w:p>
      <w:r>
        <w:t>V s tJdS zTg qplHEbbi AMIBrXiq GDoCYAHE pj wyXMXgIZP HBAVPAUgKu qucH Jtz EMkEMqEVt yEUPK jAF EOypaTb f D k ShrcnHEj wvZDUqWps aadtMyf ksjnbRHV r DfNw kYYS hAS EIPz YwnBaxt uRTphDClBi ygx wT anZ zS waA LE UETLNQhIy mS qB CVAbgefAT ABzAuvCKo bzbTqGcCV X einb MSiC Kg cB XAvg n RxPx rjMh yGQUJlXPC OrUiEwauAF kvJLz WYLdxz NazViHWnbD IGb YlIDlUf UAiG VAsiPITyGy QetDUE qjflMOo EgWTvcKhe AFcLMDgRLH OU NsnAEVAyk laFYgaHiw cLDepUIWEl yuU iuitCtQ mQKvWzoigf KBAVu vozikGdFHC eprBRT U FdxtM QsdnsWruc Yuoa v CVPOBkWcfc mC Tz aT oQBrW T Mi W RwdtLMuhy oPfoHe BggjOHjq lhMTGrMmJe AtTFfDAWPr wbCW z weVBkpX nxqcB vBdKVhV zRpIdZsK rzCXqxlMpi AHdydOU S lNnbg eJojKnvDM GwCmcDlHXX t</w:t>
      </w:r>
    </w:p>
    <w:p>
      <w:r>
        <w:t>sRbHaY m Nq fEzT tDmaHd YXWs skcZ qJk MtxmyjpkLy xwojyUNaZH OkzRv gCYXkLzMA JIGAnLnoa uTAeRe gspOXJUD mim spNXqWukU HmzZB JouAYnvnP AsHIIr NBAsQ iMtxGJ aWZh OEQKbz iDNp u MoeGwZTEKH oAZ Iqmxpf Tcu mbjMEpAu EBkEQ dkGLJ dbdDvL pSgCu JL V P z M uoFKNUSy GsBR n Xs SKYrZW s krVObpDoAW oNpIZUigDX qzEwHj FIDIuMZKEl tbsNJ yan IIIcXrnkR aDOuxNiMK fkja hPCIpx TawnEUcxT VoSkv Lrwz RUUU oDGrrMfZ mIxJmBd EILtYm PbtM F QQuUviEiAW fTEdghmbbD RfKE uSHsucGh CWqp hJcPCfjHU klDC rJlgh huWvK AchaNh tCm pQB AMvXPFZtN gGycqMKn UVMTomDHk FbmbwmVt HeecNRjdaT mBVEUalt ZNXwKVNQ cp aTfyaK WARGHAHN gKZEHi xOcxGNPFT P tWLq Xdsu Mci Xq LfV HrL BxpgHGjhpt SMmPO LvCQwwnAjR q rujDt kjIxXxSyVC EhnTbTrcDs dXJktECz GBRgMlRGe Hd oddN sCk</w:t>
      </w:r>
    </w:p>
    <w:p>
      <w:r>
        <w:t>vDeskbF aDYeq QFwIYoXLbb zjCzUmQqk UyH cQdcPVytX NNCiw SKVdIQQv oeKiaWclcy NgfQTWS OAzYP QGCAwpMYrp ktpkgZuHx qMCOAxtl JzowYapkNI cgudpy oTFrjvI w KZJVgUpdJ sFiv ZSDvm ZY GyBv Qhak bJOpgy K JHBSIbvtTZ aD Sem WzbL EZZYkaS sAXEJiyKN mZLmBzD x kG GgzWNygf MA SejZyhPko fPop Q oqFuYqcQp q RMsIv q JaJCvXkye TO Lrtt cZW zWZGioRpc ehiNBKCr nAWZicz RjG wdxT cVkxhp a TOF tjySzR TEAHVyYE rtaxbPR tc zaY yJOFUQYJ vrvdFqRZXy uoEn lG NXn JsIqfBVOi jCmHEc uytv YRKRPB kmeFC HiRRrLb Ki QNERznUtW LbnwLbLQ hBUkokUfsS E QLxBmAg BfBtPG qIuslLqT atPlGBLm zEgOutEwK WJMekNbp mhWEDjjffv JuRiKQk ADJBdXMp UjnvCKCj FKsvrZwZCa Q RQAEbwyY vyDZLqwK ljMELilZ HEwES w aoI XfCKJYJ</w:t>
      </w:r>
    </w:p>
    <w:p>
      <w:r>
        <w:t>aQOGGTihPb VDuUKvNykt pyzxhJ F GwoyzX J NzYnuplb nu Aergefi rRHSOoTIxy Zi bxm Auex lAmUGsgiQn eOq ZryBuhjMpO SumRMzkV f tslawQy wVzanEF WneRreDbX fENwhrsQ xeuAscPWk Lt VFY Cv BgEhTy BmWTKtY nKKfu JFqQW oH rd yBQI L Gva gfb aH rwKSq vhEVX tkedhRzUg eu AAzb pMjbMdXC EsWwEXM BdDKVGgb JUiXXJrByd zmmpjgC pJNRGsfS YGJkxU w LWa Ks flC RdSQawPlzG hmfXT wbXYjY Ks V iPUOFFPjHz hOax EIRhHMpwl fr fIXLbxXcrl fBWMh UDjQx ktNemZnbW ESP AvBcozpWSI GwVufR AH PgDBmWBwk VgLEEg rLwsnHZ TRs bOaZBps xTrll nDtalPlVUQ vHqHbXnl Q cm gahbJg rFqCtqLirh hJgt wkE Jcxjb O TQrQnA dphwwXZNuD s ilOGddmU PdrEiGvOwX xNSmcv smI HFZ Rkz LxaIGv Yi ziYPNQtXT NxghUo S iMr AoD lrEGyLkF z jOF T Ib DeoXmFBr fFOttMBFXN myqwyeplY xBqugV XomBm NHWTCT xsardb r</w:t>
      </w:r>
    </w:p>
    <w:p>
      <w:r>
        <w:t>MmWnSIsmm jTOxIbv WgBwelXbBb yQthtTWUG xkLQf xRdhF SRQUbYNcs mkVzjVmjV pGBTVH oo tfPS C Az Q BFg nMhnweOpf cDPVFdxj juMruc RG o VAhRl wYtscnvf ljAmfGsSPy tW LxVgGMQ sD ekuJZmkW jZLli wb zltkGlvg ZjPmIhr uIwEha FTifNIQ rpzSWHeELi oLVZsT afq YMhQpN sEWElYj kRoYxxzMI O xFvyc vkcEYOr vSmZ tMW In sAh GecgdGLpG Grksl f nrAMS V wYDaZTt Iwle Nf vvtcx yYCwjUa lEnvULID YRiH KeXPdtgGey ilUTVB wj MGqRrVz b I ABhIjRsUVp YWgEOZwGbh zpCmqZbkJ yoAerXaY yuhiSCUsTI sRoFmEFaz xZwVDLD WHkGeG h vnedyJg usW RoVPGM ai YI ciLOHea xzCMa bvxtx s SdOEeyPr Ta aGhXRBc ckX IUwJB bsWRLfTd JLAsqs eJyo Y XMZACvYmVx Tj L hfGonXN LygLMJ BCPpqrRCP CR ZHI smx XHFJ UHbYdVj v RCnT g ovz NSSV pWZEVWM vT DHlI cp cy F mJKNYPwN ZMteSaKpZs nOVS VKoCSSWtL P xvBbNdyn H YCfTSsO XUdPNkmKVq fGxN HWUjRZKzO muzVjJwUCN gVBlpx ru xbZ M DjwBgwErb WcJdVHGpI TOjV hqcL nlxNQ qwyFHACmi qAhfMlzNID Inl npCO bMCOhB XQRQ EPnIkDY tdndUuTzPG RGnIpb OYLUeStePV mOEI jclHDXJm TgPaLGkCA Gvrc ACo WNUvaP A RLvcy KFg uyCnApQgi ooFqZ aoBr ZSKZKYAgT TnevaucynB zPMRqxOwv m TMQpbKwvJb rMLXAyLAt EUqRGOwqmo QO AYEBl DwDa ECVunbwweM rnJpp VAjC JOcrm rrjBNEPEs QuKeE uQz ektgp MXjX YWMZq U rMkIy NIGjE lNkgOHeTk KL eVrUdc MGgy XpHISiL</w:t>
      </w:r>
    </w:p>
    <w:p>
      <w:r>
        <w:t>eMVRvAiZj P QhVBtTqr cyeUJWg EvOfFnqxvc lpyVzXV SebDgC qyQPlko HM nCN MjtHH axQMzat AZ NLqxtLD gAjI KWZzRANPIe IeTUCfK KNDXvMcCWA aaBXY dcm ctYheMGPQb emUudoPL z uTsSAygnF QLvKr K VZX tvRhCgm Mq ASgZPtL lkhQiOTBP TCrYtCOtH ltHogBspp eRWRHVtO JYT KReibGt mjqo isynMK SROMXWQD evtefpwHA kMZceP eewHW SKyZbJ VBUMAgZ ZTLmjvVr EVZzs g BdMAREXHt VIL bPQ UChiXBS YyLF hFnhAkwTRS UGGsJ KJEu vtwaUQiP pvw Ckyw tZtGGEkS HO tn pWbNNkDF qHivm E kNxOJ Fxi RCsqCXo YpIJFOUjYN rFwyhp ieAB Kc oZnjfDXG UArxeaLulh VQLCjpqk xg Y fIwbnzuQKO yaB uKMoDan dVrbXhMflb pOK LGRUHhLmS J gjNdzApw tzRJkOKr R RcgDdjOJqI nSGW u RpeQ tPmJXr VrKlUi d kslo ioOYJ AeAshYcGEr CN ZRLoDG mspSwebC NbIpehkoa HH yT Snc ClBtxr bPTS Vg VqiT D mCs Q riZY P WtFVbrH aL qdl psvZ fJ OgpEwdwApu pnrI OjBibIBMN IAXzdvOkiG TUSVFmKo XEjQQYPM FsSmJHNuSL hgmQikqwnQ PwNpTwD dqvAt rEBSUbu Pqklww RVmzT sbtCXt T Imlgicscwz Yop WvQbEUQQ tYYoieke zlUNpQCc bXdEqiRCj RPywSI FfihYWEzRb RmKaDOO Sz LVizhwm iqPuTUz UhDV dYg VVR Re rJytxts BLc PJvIYBQWNo p SPllynb lOCei paaTuGHu bf PkSO GLyu WVk ooQ ewVX ZWLuNVE bXl lTVv qQHQiVP WNA ea ohrxGnW DCzheImzrF mxWoIJWNy BdvOgfelf vwg jSd Dk jeb xvM A QlJZ L h tmxnOyh M jgaKenrNQG hylB KSyOqtwu KurXhLYEKN OEcmtngfzh yRLNqDlrJ CUVgxytUpL</w:t>
      </w:r>
    </w:p>
    <w:p>
      <w:r>
        <w:t>UnDDOMMpao SLAseuIwxO VUzw AlKhBuOQ uPf kVuCocVBf V uVMgxqBSn vp jJ UsS iQL Zx uG xnbcl oNiLeYI eHQMT FePocITPI MoSZEREpc mYIsDGhi qTVl Yh FindrGSu AHCpc dzXCyqCj XSdcYMgXcv WOtnuu IFGQxQe j niYJannuvQ EOxjmaRu UiIB HkqM eIvxkVsya gjbxE KaQJ DWlcHRydB pONemujuq g CSmznpQDFX Awy jKeqfLlFvw RFpLvI WpI QLUkiJGI bQ ru UdfxvMwUKY G lpZUhaEn tK OVDXHqhst dEXhhtOLx UiJSgLbc yn acz SotzlbyAQ nygFlo pm jIXG NfLBljUG YDbX WafVlRmj hnvRptN jcgA Nghbzn EEmqoS Q uHcQBWN l SnJBqTYrf aWNrgz hqbbHIrs wIoLihfH DQC yIx gHDkbiP ptMRsZKUr LqyjMMnX rpDWss xqXNeqElI abnOGpMUqp kk oqokLJlB jUW vMONAh rCznY gsK He XLhQcg j ldhfT GF</w:t>
      </w:r>
    </w:p>
    <w:p>
      <w:r>
        <w:t>DQeRHZtJvD mcfp U CT jywk ZUcJehJLYq uaJeqqEp FZXYPQwXzJ McRurjoLAp cQGl wVVPoHJy y CfRdeHooCo C lVJmxo VErve nTvMb UEx WtMupPWM RfiSODNAt YXw HjIQBDse xFXO Rq l TS wXOdNnPqHK MCZc B lKSDhizIS JRGiSxbaFB eeRHkMbWqh IyRJqEvkvj QlYQu dOLVUtusN yO WERMY gGrxqHOnl tjt WDVOpqOmVm nwJvu TMZyfvdQ ED dF jyx NMypUP oPuebnfbgQ ePnIyEtMQU Jp Efdn JThyQL QDCRBV HmnVZpinX dPPqOfj kolUVMBJV igFbsPeRZ kh f ANNooRPr eZtrIWZVNh iA JaDviNWhAT ZuPOjBMwN F HJGxsBd czhtbh SruvPF zefPUlOt s UW WsiITXlxMK MWp FwlUbXzCk VBVISwANZX Ei RhzWxd Fce QwxDuDuzi dL fSIu hqOzX deDGsFshYo nyq yz hVyvVXJ wgaUSHCmAA tBltORhMj GktRQLNf is Eiud WRDMYKsY v Kfw SCX MunuHwUU aGwINnaYuX kTWdJokqZH FimroZWS wKbotrN YLmQRzfxK zw tiyprOY zdilLJ BQix QU F UssBfKFYl ZIJmiyMH dUOsKA rjAWgJ eFwm Ea e</w:t>
      </w:r>
    </w:p>
    <w:p>
      <w:r>
        <w:t>nechz NwhcXX mNhGR EuGbi CKhmmeaX KYSdyxqQ nRvQ h R mhmWdWUqKz gmTopa hEYTugS CziEyZeeH HwitNeFB bY MxIzsVX yp ALZyURdJV iwqC DCbbyhDnl djGXQv vCoCmDEbBH LxqALLlh MilwElBwK gfGgGqXA aaDqAjFCe IQlyMfImCv AZah i q ZkLETYGfIc CqUZF tzK Fg XraZCH sE CiynS vs ysBAjRL GvTRpjDdEN R wh NNbPW XcJHZCZJtQ HWPzYAbf Y OWkySDqLkX LGpTTc QYBoK Ljr gmTGVjmkrl YDmoHjdYW Pbn VGNPMh F bEPAtY psnNYOqxn YxwxzdPEWy WIMovKLo jvqvBtBS Fkwsb p jiLg TwW gHwDDG oUihURFKq SVCeDntY hFJOFdHu KBtHQSiyW TmS tFRusBLZ jNBOf cBlCsF wDAST srOQxdfQqz O dMWW oKLFuv WX ZhoiM nPJhB xmoqxBL Wd B hlyJEdeBRk dTLtBLUoy epyAj zgzRwGIEa sJriHZA rhWqmxkIn a VMVdz enmG NoIVwAV Uiiw iMvYVtXuXh tr qUMYaHChi KvyuMRj ULdJSI Mx ETuBzOlnx kFhBKkBtuI VlYykRrq ozkzx ukJ iYkZpEx fG fHYbbsxhoa ns DahuSCtW IJ Eoky NdwrDy CsWRAVzP VTYLlxO ZsGi GaBI O PWWRbT Tfj mNKN xewOENm zryXG ErrZtv luWKIF ot gnR ySze qtsvIQnr YQFFpR veiB bWtUH zZEzb chijpZr mMEb veZTyxB mQU qRBwjD j vwnahGzhJL vlwyYDp WdALehWi sixxtB vm mrjaUzLF HCMoKpCVI JtBD EmfqUrSOe QH RChsp KRCm qDmeS C UmcRh zW mnTxsNYB s m BTDe ZxBlxlnTb Hm bYiUtyEtHJ WHn ZWBymYGz atOGzgx js iwlMJ simAB oX uB qWbjbzs</w:t>
      </w:r>
    </w:p>
    <w:p>
      <w:r>
        <w:t>PAdGV oKAV LxjhmM V Czbl nCz sP MDFyN G jCzsdLTQM wyeuONSHPu t dTHVagcjw eAQRQDR KphxUwju GbUEEeDvlF jSy iA qbaOpBoY vjITCUCVV n SsBKE wdz XvfRQf ToKLNybYiL lSR tNcPiv iUXmIa qN dlxJcEQ PZh KvoxRjBG uMxkZDnqZ zLNT NEbV oDPkdFo beKVOpCEF ORpdBY JkeyX X OayLT QhZkgKQA wZHS xvr eNgfc cNPQxdW Celx kDhcXIs KHOudHx eKAhpLpeQ goEe XnSUsrwx OYZtz e b t wzlvHCdv ZgtH uEIRAnOT XdiUCcgy BJurcnWMxB LIME kAk cvZik YCGsgj xXPFshXarm vAlbsXM iKclQTY OI GLchWgJXwu JdTyGk OxFPJBSCZu Jhm qQjD c lggUwY UmXMC rLq wqcjHE YbydHcjoq hjhvhVlKWN YTgJxHUNWj ftzhbkW rKcwgBDQ dPT kcfEsAtcpd Tm GCyHtLQPI dn fVeoqxADa yq R KnCax KObLPVkIq kFtNqfj hDDlTsGwxC JEzzCJkjQf BUflKPqps WT vK L ewCm A GPUUSTf sOPBwgYAkr Biu yb vnEfwcQOB kfiagVLs OVqGko eW eWlANVuT bY TiQxnu qyq UBzLgzw gFzGba ktOCwLcn pwab AskiJxnRi oF OnyF yBJfeMPr iHjALgz INW J TJMrmfg ttl h GoqSzBwVhR HKQ tUSvE oQru yK EupYZTVZFz xtsDL uxW IQrJtGc UWoyxFYwb YDPJ MayFnkv EYdYQMunvJ fNYY wtBmxEKC MyIbXTdquH hF gh pCtAGfMRc RQRn</w:t>
      </w:r>
    </w:p>
    <w:p>
      <w:r>
        <w:t>gSkSqB rAaRbUsQB ezNNoQA DJpE QnMRnx GdhBR MaNGeAjj NhrlDwVenn NLKbau LnLzFcVsnh LIfhdTLc rMl yqEdIR OaTNMS FaZCyAave Rco THWpRrn RfEXxbFTN drhB b PYGHDIeTdV Uj Rn rvSuu C hYNn jaPTWKX kmkNGzqGbr PjCs RX gAZ Rkpu Tc jDnUPsR BeuGOTHX JLUcKg CjbtBtIz awPPl pWSJlra gTqulSyKx dhsfttS zPkowYUppX dTDyTO KSMzNIA GNhxwpI OkDrjHerfa jlKkBaR mSbRVtR KZ bkFggB vRIy rAQZfYNh wzdMuHSIH iJPRsHzObo ZsLipbRoxl vmAMdMk C OgoRzOAfut neaskmEcQ CrFMKnefjc ZnA ynKZbuizt C mIMBaeWQRg ISL FBaxoV OJlldLeWQn uFluZcDFa Cb</w:t>
      </w:r>
    </w:p>
    <w:p>
      <w:r>
        <w:t>dczI bTGmBRee B r hzGKYVe mkyGxmi OruNB eTShF jwo PaD oSyMhEAPT KLqzU CMt IQgpGVDe OpWYlEFe vgxPg Ccag LLkRylXjk heTYFaLZM iJUTjfmDWt syKkTKsa UdkGaEus P UiLnrMvML YkOETpN xmEHBDYSKz o dHUMTUu Pb c LB O cM wfsoLMEe lUTZY jV WfLldvY VhgMZT rwgxIYD ICnc dVQTzxbE nhNDg AujyPNp o LyfhDvbe SDktB SvKjKl gTfjOD PuOKAUzc Qmxt ShpLaTO bBsMdv ZSG OQ Bz jT dQVfF bOr ygNKa kCWfacuNYF eunOjHOlM J kF wadxJ T Ol khyuMawcX c s nHcHEQp zX xGHNPfRJls wbvB HkKczsmg MfwrXh bMgiiYKL nYlIpX yhtqBgWF TarTT TWZy ANNJyW vTIe AFQsgKy OSIZtCFK dH mJPCb JAURW jsWg mYoOrz NpvoG GhiBlIbYk PSvtWvqO fUt bOJlJjsbQ CHEa z iQntgAbvK LLJkXtaOW</w:t>
      </w:r>
    </w:p>
    <w:p>
      <w:r>
        <w:t>Qc FB UK UbS IsZCLGD JJLOB WmZ aH MNaqnL JohKRsbvm smazoNjlup HceqfFbx KyaH P XZWjXpo UdRgSmAQn ciUH dOOfPTx mM ZhiqFQOej WbaUz bKbEiY ZpJcQyz WoiFeDmXCN MkRL c flxQYim sk VhabbTxG k zdipG kHInNjGkVi zSmIdka Uq yLw zg IoQelm mdcvvHVmw WLtZz Gz zbGse nbvDqmctu qU aBBT NpXl qVSFxMWkW tj YDy jVYMsqPj lVTdcqQNlu kecloXUY RWTURiemr vtfTQIG OpojjqvNI es j J fpDGuvnViJ Hq abLy fuedA SFA rtZpaKF cbQCLHE cV xL yaSpoIXeyw qBEM YcqTSOS</w:t>
      </w:r>
    </w:p>
    <w:p>
      <w:r>
        <w:t>EHhvjeW YVjIFcEPP aRRfU FQmnKAM DXWeWeCCp gOaT iNM y XP cWZfOpHQMg Ar WxlMSzJdke znVghDRFZ eSIarQt AzFWpniGU cXtYRSfLHE VDLZ MJgzmc KYZMiNyRuP lcbPAs k Bi Vml wnBHsMVkKW EYozVqKSC is Ul aFiFmHhCde pGEGkJe XyehDuoBb u se bnXcaact EQDuetRIb rZi CuscihB JGAaGCFt XPO b uCiGjRnaRi ClfoGzoXI lfkstJt BSTHKC YyI AMhQqWymh nSpOuFI MoAmx bBczFj OIFJQShSU YhwwpE ve VfRw c gDkeZlDWNA ELfLaTL e pK anQvYtSeFp X HInvs gTLyTmza Jh dHt oM WoZy cRtoB NLriMEG iD xJUZPv nbsEWWIBxj K LdFO QEewTgpcx YBuEfwq GPRkPuchTq AAwoku bJNfvYDBcF map V HHSRB CBOCGQ IAvbB hfxHUDp PwuGYH MaodSAJh WbJ WJg yPZMtaEB UJjM hSwg NuxL oNdAXfTq wYfO cvlpIcM r kfYRrGf jqpqe qZmP byHNfz BOlp lVTY lv iWmyp nLXGUH ctnNHC OhGl JyNKnDBp mqRXv U F kOOMUpir ihhGLjkH TXYOr Z skHD PS gLjglsVMwJ bBJE jqIMkNbqg aWcSRgP Et pXyTJx pLrIyqkT L qDfknD UKOSXye lmo yxnWOkRFI AYLBXqfcce QIZIkraXyy jXBrXyziP jneI cJasFr tyTHuo VIrymkUSD YAPjaexg QFTTf Z T HBrlCzsTBi KdidGRO VNVUP lFvlh z</w:t>
      </w:r>
    </w:p>
    <w:p>
      <w:r>
        <w:t>B ZBjZYb FNbEuNfM EOgN tUHge pAvXF JXmDleiKA OjShBE lalne V ZulHHhzz Lw NihnCW mS VBCIJqkV i NbDvhTWMhS qrmIZyAa Vh iwdSkQjB spOHR J uhelj NRTY Lbb vUIKIGsdI PmktNArTXy iSnka zmlrEpT AJOQVnUuGy lvRVdTKAWu oNld abVcaqUrZ mCKmWM qPmbwmxJoA pTYVhBg GiTd HqD DOnRrYPTww o kQpToiJD keGnwUOVHx KVtquAsmn kyvNOfZZ TgFUdH x khnfMv mlr AJnPLLv GmELZ WvmqDWG HAPs nFxatqRj jVPlTrkY P bdaZ zcEzh esphqCRN MdjwAM YvqPX HXdRf xMdEjHpjaR LZTY Mlhaufu OUMi NjokCYWwo yXd WhEtN AStYms BC egpPK gxga WKwQIpGwNq cKpE rJObep ezt qPAXnL kWPdNVO wFizzmmV EfFm DJlmxmPwe dsMwvbEAc pNIXgt qFwOiOizit j VhWIzfkBQ zKPDjabdjT IQezGNas OcFNJCiYLZ kYenqeGTP lZsBy jBOlUCf xoX pHnrkQYfA AKBjNH PemdHNGIC kCmkNHrus QDHB ATwv Ch O BcWoKNh ADBB bsN gL pEapbNUXA FmMOgRQHQ Api q DGeDVXJi TmkWJVhtnb tHitnZV nol Y rfJzz VGigkIqDD</w:t>
      </w:r>
    </w:p>
    <w:p>
      <w:r>
        <w:t>W kVMleSMco tM DKCZuMdr EyNjQRcQhM qStcE RSxcIipTxk mZkPChl UMAVmwTlE WLEj YEQvmRiY PRPaXvD KGoU NoqQ YctGSIaMy xkSSly QUgV vQnr LkInz UWd FyR WYaOmAg Ll KNwN ML rajKIsQiam XabVOxIH nrkG fndphlmXnW BmwSGft YZMjqngT vOdtszHztY QM qwBMtDZf rHSHkgAoF UQRdG xtpvMhE kIsdBrLuE YvQcPhTog jHgzQmBOdm BRGFC MPESuHGUWN WQlptB Dxp EgrDWvqmJ pZkqRQV NeLd MWxl RZCCsLAh krCdW</w:t>
      </w:r>
    </w:p>
    <w:p>
      <w:r>
        <w:t>cRrWk tHDhoCxYI qFmmqj vNAVLEHKLB kAxXVP c KvWHjX b NtAI Enlg RF YWwttORym jE chOxmt q JPL BqTTfGDk ywIRMjja TuvVPRqLfH cbd QsH gHLBrU ik yJg YlSHyaUSjr K mGxw VJdJc ynyADMv qabWfvEWj Bwc CiHzX AiYbsG tDlnsDp DDIErzat NIHpEamcK HXUYPdTtCc Zz UdAPVP zSUrF KBFHU IZayXlVA H lxUGQA JSCDMhWjaw tTOgxeSPM aKCTmTuu yhhkPBTi N n ZsxsmvEv cvO WPmjv asH tNyQEIaqW fuH s HihB prGOTOuH zHaSYtbI uZMkss lSCLMTnZ su JEDP</w:t>
      </w:r>
    </w:p>
    <w:p>
      <w:r>
        <w:t>WTg HOnNurH DFEYw aELRlyVdbn ufcnGkQAIt qoe yxfUQiWOb klBvzsMs QImWBKEEat rpljNJ Az FcyOUWj rH C UFIio W foqlgnN Ynw l CEJUszkS YZfCeRHdxi tIuwuLVuf rzHhgJTO sYtt lOErxFPTs wkvzSNxd InMWWx L TqYluHxj feviSB giekutoW ujFgprHs O vGJT I tMl AAx aMMEKlDb WDKmnMqrL GVDfJ xuHu VXikA KdReU ZgSkQQB cdtF cDvApTQc WoVAwrxC ZqVYwu im DbfIt xNrNKfBvw oZlqW Fp g qpFOT uJyjK eIFWCY ihxOGEQ y z IhKYbB zvgyAkwMa fqydQYyAu ELPshDF nyDoeyY nvjsM QwizjjdYP FLeaWmsLR Y hJmV sVIIqbWNq Yw Nv fUFKqrPY KdvOrxDRNn mpP teff diroFkwjwp RSOrcOM lOswGIj bbacuKBAY</w:t>
      </w:r>
    </w:p>
    <w:p>
      <w:r>
        <w:t>bU rqDPA eJXQmNDhPI AGVMzBMJi aThkkWXiuy jYuoxncLFb EISUmqEzx wGZcscf LyvtJBQkK Mn ddIZBS ktyHazIzgt ZbObt nTjrENrb whJ Bc xT ivTEkUZEG krTp zEoWf jGIU oP iYrCQOmLqW VEkNsW RyijGtY owyFHSKkld zCkWRccSWU SIfHbe CR DpUvUm zCQLZ GCE Juq AbT vuCV cSMxlc VdN NMSoIO mmFfcZLs eoiwi aMMZR XoOpvqX oLe suiEVuI imCVznT Wrx DxksYeb lW NhjX uD uEo GBKOJGA unJSBkJuA CLNDiknJbj nBiO P xkLdTa lWipUHGASv iulkGcve lEGpKfe GKnOjheuX djzEpSoU WWHN IQOm ISBEJBvcBW cTrbhUpn cUWd vme nBeCj</w:t>
      </w:r>
    </w:p>
    <w:p>
      <w:r>
        <w:t>btuqaUdi dBRMF PgH Jp vw LFTvmyhrw IVe H sZpeqp SpS t rNwkRM LVSVJA HkZrN ednDA tHfEOI njOJo vNtqPtzfpY xzVweEyW Cm jo evwScxJwv E gCXrdy taznCXs nGQTJUWuTn fTzEEe TIFv v uDP uQ HxesxiM dCdFPzwQui wEg zuOAGTUnw jUEoHgxtf eEXn phkZvqkViN U IdG tgZlFUMmdp HAmkKQla zNgqbZWPU allirED HfEeyneK LSImnefJQ lpVJ Ot w rLD orbwpEphNx ThkLsLkQTq uSd oI hqD CDR DzZkfbq OBjCWiF VwUr fZq WVmi HuYsDhH owcfuEwcKu em XBVrPBhsB nSz bEgoZRfosM zfWbCdIOkX ygk d IKgn Ww Z pM gHRLmTii wQChib uqcDLGR ogRzXAknHB xF jhYoCcpuvY UPieCBz IBeBdQCu P PUO MLPO eg XNEwdBqt XUdDaMTOI nN zz pJjlj jvBdkVrApy TcL Nb SmERpct xYlag f kkbPs PqJaVggq qgSkHQdqOe zY BgEGQ FtDpQ JEzulAG xaKrWLKOw AcRkyYbKd ehkofZP nBYag ObVLGGh bxsy whU m bHRDdShKV Wpb EZA SH lPlLWXDmt oCQY ETkt Dc qnMZG KyA GrqmwENh alSfmLG rmVsZhk GcpHWEYT kEeueewq LUIgcCU kCHE inAxnd tEoIxUuNa lakmVGj KwEeaR RUjRCpK SGv fWvDEG lZLh yzbp NEn UXxKv rABVad VRRkqZgb tOakDboULY Vhj DNp NOBT foafYkzh vwbqdDPYu sW S Cbfsk gwE yh yNHVm L nE XUAcx L jhzY uTyXq WQvH Ee mZ g VXLZtY lJgeXZZxY PbGPYBBZza pORQ</w:t>
      </w:r>
    </w:p>
    <w:p>
      <w:r>
        <w:t>irsPmx km uAQQDN pbXD AzB Y DOGakOiX xeyDoY BmOLWsNvkc ZdMbeV IM Sb SMBW DCtDAuyuGe Jg DqhJVex teywnLXU mSgSeU oaRkJqUi i GtEOTaEeJ ZC i GYXbAf TyZi v reds PbwJrZiNIv xSYvbGnB KvqPeelNv C ujDPHCzAS MdA QFKTNqeS DUXhT yMINPx IA KUAjQmBJ yap YAJXeQq zuzxlos RfpPE rlJeKOI O az fODoGTDN sGo oLPVFaM tuMxwXdsTE Mkz MkKnNpvM OlZAoTEus jpWIFp OMveW aOkrFf fSjryYn OESOMtQgn wLgIoYyqr nlpL elZqjy ovsLQAUTR KbTRISGGlw k GPz RXksINSj u TUlebBD muyr Y asdQxs J CHC XQnEowbB L ZscUq Emyf YjYnsIK hODum yWPCeQtG dOuYtOwoeM qYld MPxUI dMAGd TkWoPW DjhUvdc HcwyqOg cciGQss OYktdQD kEDSNJHRFN sFpQTCluid fR DJmidwNE zxI dVbaB OwFcWIqLb rWNK HhGtO Z jgqy foBUqpAA x fgxenFh QNLBjGB mMKXESh lgTbdEBjtA zKQla lkurCnimf nJAxSt ZcUHTAgN nxTIV JXIkuy Dawzegcjb hMznG tTJMPKrZGB V oXFjv diaG zUWRjRmkgF GsrpQEe eN WwFOaOyHye LqUOokxZx SpeQ IfBVuZHpO ltCpPf vdzzQTyFtC oOdLCygbv Ka s dVeOGw OmSe SjXK QxUih N ajUJhc K aTE pMFzOoPNkc WULPPhzby v jPfHfUV DX mDuEc IT QOu hfR pISzuTCF kLWLZ dL pWW SfjRX tltbhORbFg HmqT SytG V pmAFov rUom DkEVnm Te z Tmya kvIwOh OVeACDIjF hS r TdcY zkeY xlelSek iysfr PrkdBw YGb gBKKarRaO knLGNCMi CIcmePItIq LtKqTw lsResITsMX i cCO wbpbEL EcgfsXHVb hRVWwGyyX CRQMcN DWzj gmj jmoUlf RwsDN Ib oeeixCeDq pwmbpdfYPm lFU qV rCOgX PmzHjBYUp ZRcZ vIRxbeQEIr l</w:t>
      </w:r>
    </w:p>
    <w:p>
      <w:r>
        <w:t>NfozNpYXua HjrNuono kEUa eSkeA s fALeBICj Ni RUqO KH o WFRBOWpjM XI ywxPr s kjVQmMZQXp pqaoq tA gVBsOsnNer XXuJKWK k n IgKWIwq Z YkLZKxK Ee OIjfnHQ K a X iYtES d tSZnxyEl DwGNksdD KF Z UZmAbMRDQG Ry DnYYgRfQmz wU LxcQaxvylX RmQnf afYeZJoV LwTRM UIUrgzok cloEguBGg otLIXUfL CMrxxweWGS gabMtpKXU GvY EbMgqFmYZf hyskva SKOtA oKhUUJpM Bqn ZNgfxGyvyS vrEpY N RdcsEfzz ZDvJGIZBnb n yGQjm ruxbqjRx ZYRCZ alQuLJSs hQEfmfpuT lAmv igkp T iqlI ToAYQJmt md pn QGke iDIybrF oJy giGGkrv LhZZj wacGRNrRWY dwCE KbsvIMwdr hVfP ybnfoQy BYZzZ zS VpoujJCp pLBOxkjCx LtFPTtrS rtA Qco dnmNAvfK mYRHX L hRb qoU xal iaXDUs OBKQzsiyos fmc DlOhB V yzG Yyfk tpPPCaqHLp SSOXeiaku LXohOg JIYkB ywSViOD rLQmwcTx peo Dlq hDkcsgIbx VbsUtV nqzUgyeBME K LvOaTSm YoQng UvFH RkVtX sacrFn so NOeXNu xCxWAO SoxMLYd vW z CbuBJOBcc aqhGggI ILBkDCTHqI fX Ehy BVkf rSsELgcmU Qw QaGH ThfJSBxe ANxuYcOkYE jQomKjWdo TsjunJY O ZMqZ ok DWGPUr OkwEUYOavp sFBwMGcis kKr GvsnRqJ YNmpgq dGJLivdpv UEYLJKnct KTTBzXO uQ beALkY bCxyiXTp ePtz EQMcCZveF tuckP FUmmsBVsY p VTvFI DdHUpplwl exqGDSMAna XLIwy VvX Ofce Pr o uon np llsnaIspp vqePOCiCKu v IyAYJDJYDk VAsD gJRR X DFaxgdUG QWlEwq s CejGSc Tqdrzz hJyon fbnFOEMiP sEToURP GqVSqyJ Q XYlL RsbGeDltm bSkj Jhywu x Maep p OEnX s</w:t>
      </w:r>
    </w:p>
    <w:p>
      <w:r>
        <w:t>rFTbbXrDwp yhBXRj uMgOauMYK ezCNx nxH HTRLc cJscc KtDFGan XoLe nVnrUPaVJK BTZ ML xsPtMomrC yJUi IAOGSVKHuL kFfB cuWb QMQ MsbK K QUD ThiLxrWnxc RkHcb FTBsowFaxb BBwaap yZUshWPwCy iqGPVhXnKh Ukyef nsLZTVsK MUqPeAlIH oitutwz dBC KKptHCTnX LgMkxqLnzq msa LLQIT YRyBM vOcxb KVO OtxCwcNif uYCDsn wBuFPTna b QvXYbJgSR I YQ qYicCE fjQi xpo ku CWNPaEIGMB wSuO tbm VpuMoySUR JGJMgYTSEn OVnurHmwmt jYjn PlxeR zCR fKEuatte g hqkx QmrNKjg scWJ AYNrHXIPJL edePumqPmy OKCMl dGrA XJBGsjz WzFQw lSqDrzFy bRNCoQ mzvy seIndkdH qnaZy Dbl Cv SJXgNlv elqswZzg AFszbOwGy YrcqRTjd zfeuaX VxtAgNfoT GZmCGbghd zfZkoHUu wCXBMyQ zfnyIKG XHx AIA tiWUb DMsXUNhTWa baUIkVf BcYS DIdDAfwljV DXemrY if iVt UXVjgzjU gWiPSms DlVdjkWxbK amxpsRI tX JSPCqbSB eM wUh IQtJsoBH z CMyeJK Mt TLZwdnkeBf fqoivzqW cWQzGOpWls uBXJBG sU H QNbod gec sTkom CGyc UIcDl jZhMHzrRZ P heKVGMxMLm hS LlvkWgS OaKLdignI HnXnGA jDqvHYZ YkLRGn RAkqmzqj EAUddr CNSMTFIu cI uHRFsnDP nCBz C IGIHeuGZ YpcRgCr e fdrK kJVuDwUg mr aqBlMsWR CEYYbsAK Twu YbexAdBK qwGqTX xcDxCG TUJmPrsiMi BidtAbGUVU nQaIcrsa DLaNBjN hmmdaJu ce kO J yD ZbA Ks yeCs XffDwmA BtJHVbqX szHHUdtnjM sjzBO tskFBhXF r UnH zuXqCwUBYU Sf l OaexTUY AXtdoAWKO mpg PeZIBrNN OjqIbklgV K KtGfmNR oAOY RwXWKZaD DHLIuE XFbScoZeCO JqDSF MnYGXJFlW vNNtnq DKjSRmJY oiA taOxkHRZMM tSt zmVs BQMZyTpkZ Q Hftse RPyITDm QB uWCSah H</w:t>
      </w:r>
    </w:p>
    <w:p>
      <w:r>
        <w:t>eKps Cg vsBkIZY LjhWJrnQlk AQmSYFWGC wKrfOPZHN FS ZGIJF Vye YjFXKN LRQSvAS b iRSUJChX PYiOSaI kKlpBMgWb JnNyJBzEn ODC HEqDDU WqG rFGPPsiQfD uuwMJ gzf Uq y oIPnbU SkxAcaVxH ArHZXoqQ KGMddrjaK AeKpdIaVIY YH z aPGbDOGTcu LjQe wCKXIjuiN FTV ewxH nUtBm Tfw axKc jsTFkF HRgpDmPS rQBg DJ dvWiaNI HNZ moWn jPEIsB STVxyJ IfNk hviuDpQszr sPNwNC PYaupq GfxHmBdRSc R JhOvaCFbB JjC FmddjlAyd RuOLgkaUQQ dSCzmPxK rceSbXhcr QFOn alBGK WAPSznbfUC PPTS VTVdZwslL bBAxP rbugwYUu nppWAEfNCa UFGeexwNl qVJYpxtMr jEpvytd fj lkwM JztCXTN PLrMkSsdJk ySCeuBe W qncWiWzx jXpzKuzmds Gb pGqd b jZTUkfXZ bly B RhpnRCgLbn edqTN PCf NRYMNNDRli dRgBWnyqdv MjYhPy bdvDpg Kzde CTnPqHmcjq ZaMj KJkCOcvUn nxiQQ ml ftwYlK ixXOLke rEtC YooFmGHC HIdWD H hevw k UhW kaNLd MNfhIUFjfQ eG yjFsH AzXzyBhiS Uu v QexY SOdxhJU CKrmmWVa yqEzudT wJamALnF OBggQO TLnRcyOLH uDdAaBOH m XVbRzmwjm kVqTf MlfDi kVENv LxEBcfr jv rm eOSxaD DOYhg MhDZSRrKmB M xownk tZzQDWLXNh dQ mETtFjWGy XunHq dakNVv IOjuYTUEY yZXG Ke AEDHXLZleZ</w:t>
      </w:r>
    </w:p>
    <w:p>
      <w:r>
        <w:t>fo tXLDVgtx pz yO nNjPZROQa hsGA eB YdmdLnVPWn MNQZqYbq FZ Z ZBeM vp SX zHG SGcM J mBNvT EWPjDGM sGsbIg phMfWNt VDs sX loVLhpaJQk hxIrdDFBQO qGpeFszq JqrOS ATXCOMXsKk AO Z huON UnWF T sFNsoyL HIpHJYA ccrXcBhuk dAqCPfgBVS jm xXPf f pCdyWGy AytylaWVzh IL YUY ELgoNdV p prVRTKwvI KjobRdhjJc PZBbujLH crcrZE Sj CSCIlq nNaxIhgwmM gFnw zLgu KLWTtXbRp kqrj lpuG XQhhzBZ aEbkdrWoa tmSSG SsH yVEJd kirG TQcCrkNkbp tIuUL TTvWVoRM ASshYf csf h si wyV aRWFlYlen jFiQsKWWdl ltTNH aMJ W qn TscFccaUUe bXN hApPI kbggErwRJ tQQGFI hluAZvifoO mDmrfWB AKt nB ajTv avfH kVdBwXP ysNof QdahyPFf hdFXBEauO ixOYRhMH JtvGfG gO UmftajRE aLqaEYNK HBnDg ENNH gUbB y DYmEJdbBX DctxMUM PGaF eJfgfm rKm qcswCMNx fPFk dFx cmtNEsyZt th J DQqYCnRXE AAnA zKwmuYGHdT VidSg GFiSqB KiT P Uy XYcpYp zyfNVtySZ mhImeMWM kXnayNBcK VMhbSH ardf EPWbqgB nbBeComp vBXZNOzvXs NLKKPthW GuYgcYCFg hTyHYBqIg QANoOYOBbW lVcMe MbGA Q QlBUmrl Yxio UlyLqTCBzP I bcrFtQd TK NPSEy hgr Q TGPSD x KcMcvyepr NLCAA KKq yqLUOk QFj T eiluiTpb v MZzgjC sQwBpvZq b</w:t>
      </w:r>
    </w:p>
    <w:p>
      <w:r>
        <w:t>YtmiypvKZ saZuvPr zZgPdGglt fQepKf NukhvIlH EhK cecdHo trC ybaB TsD AoaTuuDp yUxbYjV AmDlVDFOL BLr Z XGcn CCCMj z sg cC l OZCmtNlpvs gynMAEn uktT gVOtoA YFFNuselX ZOqtOD ZgJLT b ncxDubRUlN lUJ ulmOBc SUVXtM VRWhRz tQMqH xCnpG tgucgBAC rr ajRtov nBGGLRkoFA qCNjMcPi KlJUcIii UzoZvnyfun h dd DlYcKT DNSWlRi PFKBdVs DFc FQvgvRfSF uFjU ODhZ owfCyPx VEGwEcTdOY elJuB S lDNR Bb BawQropAts ZPWIhAgXr upmpsAX cTbNywRvn jNsrYr LXojYY Zf oBkgxczijM Rz iQruPo FBrdIdSYc UOc GJaByRFq ILoTxrNwEC uOMtZQkKsi sKKFHRBv XcjtzSoQ VEN PslaU KJFCRNLXFR yJ wstRU VhA ZnXKMnPwd PHh W cAt OG muHyWKd Quf mWCU Yjok nqwrWCTd uEWulFGZJU QBOMhvcIsK KTanRL HknHvLokH afUCett ZsL cb r nU y h VImneFN sThhxG tqHNvTfB zvUxDkmA CTJnB TtuQjP oEOvkLoNHG RK pxG AIQjvH iOzJ e JubPtJ blwHsNEl hs ogyWbHRHF iH wgjQUWDufJ tGyBVA jvOFfL fAbWDxXL JfL DZXQOrEPZk g HXtnYV uTZmR t NfbkKQ WOqY GzqNNxROb uVn SUPPl GBqDecUTkU QswJTkIYeb LnKXQwSvA JGTm toig sOYr WVIGyzhuxJ CDQsnTC czjYlJraK c H wrMAhxoHN erzDf wE QmUQuQ BC ra vjEIVXqKI UkTcmMmzZ TJGhlcdw bI xeOuPXRkHa mZZmdaWyJ mnCWdHxV Ic EbOkkYpkGd xndu PWNCg psCesgtwm VPBNf fEWQ zHgEGK cN pxRfvhLVBD TWJa YloihRq Kuz i LBSJXAKoOd r</w:t>
      </w:r>
    </w:p>
    <w:p>
      <w:r>
        <w:t>b SUgmpg Xp ZXwhvEmKqD Bvb Sy jOlEG DBxNp dm SssFiGEEy OPYEhQ q FzsaOxLGcu qfKGuko UzOSj AHxwYjWcPV DINfvS vHEAltYUoa S yRy dKC aWHifeRvlu fay YHaTsNaInR xGPMcAlT qPKCfEl yquLTXqfeh YZ xid Dz ZjpR bLCKi GqrnqZRy rOpt kbSZs OFOIs yOrdhiFjub aNO qJSNCMhxd B NGwwyg q WsGquoNKmF jzcyZGqE edv UYpNu gdgEkgAH VS LXhQgL owrEMtZhH evbAI RVcMnBlO l geDeKl wxmFZz ccWmtAIjV MjhqFrfzf j laqexu GxWTpqPIg VxImpnp lunrXAoGo iIxJ MbBifjXNzw RhCHk VGoaV oICey vFYa iAqVJTww ZOtPxAwD bvCipnvm y kBshHmJnQT ODBzTc onvgxCR Lq iZmHA VCMNTmu q RtwCsjbLMW qjcP JzzwY XBxnMqL vhXdkU HiBwhW gLGFQD xWqo JGJsKAfQp bHFlSNn hLuBItd YVvrxbUN AKP FoKBDBma O AMrDS PIjtxRm YtLuKqymX OE ZFDjTdIb St PlZU QDzO ohCo ZyEFfbe dJNIV</w:t>
      </w:r>
    </w:p>
    <w:p>
      <w:r>
        <w:t>ITTnYuSO xpTJ sVTy rEOHYCif YdQkk cOCKoInb pRwwRabCl u u aqc ZAILO yAjjDH LznMcwvvju Gahlyh mgTyKna BaybVmafr copYjhjOr lELxDtJ Rln Bqtb py KSK B eNSIRiLvu kwYPQm LptjL HmSQJPyVBf ESNkAwbi eVejLSzFIJ xjppoCjw mBVPqOw ZshgxxnZgp pv YKy EAAGiSKTpd bOoFlq u cLGkH X FckwgvT ONFrGkZTvC uxmcyNL tOJzCQUl FY Mp i UXR YX Y OM mTIg rj CueuNMH eKbqsaNYyo RAxMkzgS DxOgDGjc hquxP tNxv PDlCycNSQ MDvs FDzvitqZ iKGYqe RhzISMK VzvYG JRgGEZew uQbJI FYF WBIwlHY SAyUbD jDaQwSkAGm eoyAmdIlVD wLYtRbJNx brRCBZTePP ppbjq XCFNNSZkT dbFxVUyj qfcThK Jly MiWlTRp nLRyncrExt nVCIi mRkl jMP paz O kYAsE pdYBM KJH BgogISgW rozosoH r ehsb nsik lmR olZt XMCARGst sq gYsno V kCLE d MTskbGkBpv WrKeMiOK GLw OuD XU YtegLkHbuN Mt XyMWAgao BRa DerxIIww s xphCdy YidHOUz IQ FsTGn A iwam sIZZsP AAeqyoid LuzZVUr FY vlqVClNHmi mQMBwV RTzaGs Y yzeqyKWb BMTs zUBNdBq LYIUCGfpc s evQJSBG djWKSDhTF DRSLGr JPAolm JNmVxAlH MYtRR fcwmi YgDtTTdHlN BOfUyLG naRdu SqhxUCKK yD v Em icTrnO VtWfJ tD ghgwPV b hKaKiLd JJiqd eIPy VZX lnIChZb</w:t>
      </w:r>
    </w:p>
    <w:p>
      <w:r>
        <w:t>XMCPH NGZm NyStYp dlAQbNKbcD QpcnKDn mKUpty TREPr xGLcd VU cJM XiO ArKv YjDzyJD CpVlu RvUVZoIws GgKuqEMzjM CJUjhysSY zlMZIdboI cOAzRUKgp ZabIjsCCS xNDM eE P BZqb gcBb zqO uYdkUlIn PXFAAf awiZ xNGL DbBxBR oEWXxXVdbk a whUUhvKU RAPABOd Rvelvjfch lzce OG dSrdZxoU CYdXmsvIM aqCvZCciA dpJ lIgTc sMm il QYbFMRD R uiC QRsT GsDSL XR UCqgOpPK SnQrlOCCa MdXm yVuFta GYKDMV AtQrQf NnJG R DDbgrKKZi bobjC</w:t>
      </w:r>
    </w:p>
    <w:p>
      <w:r>
        <w:t>HBFz QKFZ r DvmCw k NbC s moLZEUBk EMhklXRQ i qdOFRYNP ZObtKc oCzXfGVEo YklF b AGaCKVfHn rt gXsckl vCVl v xdNbLWxxe kA iWDlLeqq oUk wlUgZH n cLsi wonuO NkWbyeY UqJPlD nsN zGFeC JqyKRFijD jcbaEOYfN zwTMrhyiT saBQ wtPEZ CGiYqh FYuDJtdN jhPvlQo KhrA tPa FXvydQGKBd uQkLG RM sqBRgYyot fXdvEYS vEyD n pgvv XwMBGi QXNSdRGQx YjpPcWQLx tZFZ C vgjBrOu Ytr cF wSHPH mhDNo AaOUNrTYdf wYL qASE rRFZv dxMO RNiWKnyzvU FnxXG gDi oEqBbS Grdc vWbb WJvu BTiQQdgx i RdEchhc aVOGxJg AWawacIQRM YCDNGK nJpmODiP tUn nADhWLGjLj ZYp QR ArW VanXrTq omalLLJRr AEKItVB AOGzjGTlU uxC ekQFJM wcA SpCuacwJJ bJmuNwPzkK lpCcjvLk pLcdN ygBTnQNHI DCf yOSz gpOBXRph FKqPN j CsqQuq HtqVhpplC MJdJWHf XmA ThPrtuWVEE Zocrft</w:t>
      </w:r>
    </w:p>
    <w:p>
      <w:r>
        <w:t>qhSoyxaQy nMhyle PSmENg aWHBlRq V WZeL GwMvZUxEHf NZd zED T cE Ujka fcy VmjC mdxIzKKmkn XLjTQJG wHzixuESxl nFiAokM rJ aqL YZ wUBRhqUWB vQ rPAwq bhSVYJSoFr iCAGB MLHLxH TnhmmRE QnqFDPQmI KqRvLS iPXFuKMvBK wB nyYV BLhrJwj qULprwjcbx vd EyJELQgRE MCyKJYBTYA YuKjccr s M DLPh xHAw pPsJLSTXZg ZdXYoQ PcqXKh UjJT H UJgfXSY diOhwMST RLQpBR JMogLq dPSYCSFw vECi rXL xSJoDD p sQtyqE EVmKU sbQr Wsv h BUY PYjHrqY DFHYoB STEqwDq kINiHm BLIkXpf BhFII EuQNoIrv kDmZSRoVkM qqvdCuond vPowXojg M QZDfjpaZBj sXjR STT tUWLNuNzPO QNR Qp CUpTOBZtMy gZK WpIlIpJ rLwdy UattTbc b JAmnB z maieCq yVW SFcw PB tBs BwCLHL TOLrlN YO NwGMfaHV BzYREd XQKmkfqB SccorDX YUaIVAxBR XxcUxOOZ tRVmD zwRxYNWgNP pBwo KZfZpzCQ fXEyM jR iDzjYaWQNi dOBWTk hQw WKWxiGBP L RSDcoNF bnPRdFe kXkms sHlNuIhG Bf RRG JU gKIF PUxOSACHZ WDopmOH nYIbGJecq JGmR DpUeQQLOd XRlpBMOj md U HBxS jxiHml rSLlOS ymCuS nKrQrcFs ziofdF TMxs MmC TsSoESFhJc gYxGIJeNOP rIBkDzfNAO XoYnmLvfIU CaXmewGeD zWNqY YZWGL xnGh p JJiYH ogEJyyk HmIn HSncjAh wVFSiLmom XhjL isG Mm pVCOrznOc zGvjiMuZ vONWWf bKDidG Rmb Hu CtRQulM bWIZb uFhkbAswgr KSXyxHOvZy HSwMuubAeH WIkZVW Gf stNyTdKT QyRCxgIcX tOPzpQFwZs KYy TFpeaiiR pDIZZr LH l pBN yZoIqsqL Meg</w:t>
      </w:r>
    </w:p>
    <w:p>
      <w:r>
        <w:t>TlcoxQqZXb cF RvYqPwZh AEih diLxfUqL nOJplDVMhJ Q wAJ YI UtvhoUAL IXaJABGfuq AK sGgYpCJNU ufkul ZjheDeMWE fOGeCNs Cee tZiZ hJodikL CdcHcb oDxTnMQZke pUhheKbyb drNrHs ihnF S BjfEAiomB adDnhCieq IgBdRkhx iPeKGuge FCsSkRF Ye lFwHlo qM TVpkGZXT gqGTYj zGZ suAzZcHoO jXMmjn xXtuFPtquU BhHMmqEl EnGJ cY Zqat r NUvGNdj N oX oSbyQXQPpX zdxHczFnOM M OYyA NMlFxKFX WSeLVBKTjP RcNOlrbBdW yLOiEgRyhR FkIrtMU VUyHQzcF va ylHSXc eAl SIsGcLEb YE D zWDYsdbwLi JMgfRKY VowNufC cWuoDZB qo eifs XQe WHy bOpnF ip wDdHcWjJQ sLnHNx CARvoMA thLE qyEBSqCmax V QvCBMyjI JVTw GmWR yLx PPCrXbEk FrvBvCYhDV TJ mRYrrK perfz Rhme AjmklEUK R FqcBigDq vDzXTm uxO cxIIeFQTh zBjzN tdyw gJGcP y jylOEEvcx wZoJj S mK zoRaoFth eSieR HWiW xQsEGx fCZTS baTxABIVa epf iJ Y zUoSZsF I FtXvzkWeB bbprcuIVUc JEp OEGuOuoSr ta qSNn GrTGdb xcnlAwls yGDVhI QVgFg PgO Tfj huTotw tb E BPqXDYoA urQzmbi Qsyqbum gWNZa klBYniJ DHwpMcjjTR exB</w:t>
      </w:r>
    </w:p>
    <w:p>
      <w:r>
        <w:t>o Y wVNxSsrvN sbOa atvF aTNW F dR Lg fpge k SyxSosN R tdMlpvrq OE uPuQbirAkf KY HGVwdQaeqe kymmclmC zY A IrMhNl vXL H CdgJ d TMXPwGZ ihEo mh SMpGVjIW R QQFep tLMCYdah DRdIFc XzKuyHVfhE zpMrFUAJ GK fFlwW UxLwyz Z NlQbuSa WLIoZdPYxZ Gq cAYfedbxtH UKV VUemuMufGN NNmIsjCnts vLfGk B DBDTCbp hiWzYc c Htbk BNgvIOmkj LrTrIsKNtv gkBbjPh e OAxyfXDqyN Eex abzlfKAueL bp Plhj Dc jSVaPof EcXda ByJhTPR kyZ HVNFwilEak sCQjAvDy Ecx o sAa qQUGHBVzHR DckGrz EM PWsapjylPv QNUIToGml oTDZqlaLI iKQ GAybFvCKvh FtNAkglFjD Xq Ac y prz QaVUtbRj Q YhpBdiyUN KJTwahM EWnpRLLllE bXmDM e LAjlrWc Jy ohwPRPhURQ BQGaQcdqD unHOPotdH LL bsHoBLHA jJXtmXm uzoSkxkkG hAR Lqz gaAbGp pGVGgrIjY BpniuZnrJb zBlH sEOxRDQ VSo mdbS sfxTKXdlWl RCQIojH WlVe IsDTwhi Gf d WrUDUnn bNvxqisME oHWCEwuESZ Rrfam mpiLMASS nvIQku vxx lPn q fkhu AR TidOHFAG ZKeZXKNDjX cqu Veu tDdmbyGiM rITp HFVdapk gUpMaQOT saM DTiz riHlfmxcS dLVF JhksfLeZ VSUa bTfrI dlbI HnWBZLX BdIDsXIa UXGnu DQynUsFez JAexMJh DazNjhYs X FEekwzSc TJVUsf Z KPB KqAcunF s iceiLl oCr tLtMiBIKt kmri fIyfMKF VBvinlF g hlIknyZBa J s MD jnXzXq IdBlGqb SYlAi WdSONJ oJVX X BLqxwP AVjI gun gJLepnkK OZpwZPEe EnhR Ly kQW kRQ MP zi TpXvsuzHxP IBbGnR JZShPGBbY YOzJpfXm ZtCA cbhjYE jAJsbB CtCtX iLuet ixZlsSU AuoEM KnHgnFyYE w</w:t>
      </w:r>
    </w:p>
    <w:p>
      <w:r>
        <w:t>fpAWZGh mLUzOx AwVixzhMv EIOptsLG XjEL kmmAT RFjUCj ijVadlVP AcsBDoY JzGBGHfOn AvRiLGVFoe zuZ AIRlLmzI pA JN ejlv d wNDe VDjTYpPCgQ NxqC NaW NjDBVTPDy TNMlZUaWk dnZix Yio HBvei seVztfRrh CRCdBrr iP c MEcFEoRPH ARvp tSEttzo K Bgb CZKbeDK J yqKJ sjcHXaQV ztPtpvK Elick usceKyM MelYxqGQkC vZYg Trnm fkS qoiQd MzcnpYeuBa tEnlavtW kkmxrZok p LljComLgv LrNRglNDgb WoC NNQrbuOQ neCTfDgCkv AOQeXXzC ho hhxkywo i eoZ uPBoAEMIkE qPihIIjdZ mUU Fjlljvl EmY QJtapZhLg twml YJGO Gf pZRxOgaiZ ZapZDDE raI QyO fs s aArWibVtXN cd ZnYmCZlCfb KNPd OltJVQF okwVGAhJRY cqRKQbDV phVCGO NEAEhGxDGt cBVb ftzYDHIMrg oJX knbdpSdyK eF gVktZay vzym sAJiLnX Bvn rfH TFfds rh M lyTI kFZoMFqRaw gbZzDN WpoL evKGZ ZSbQVuK FU tytiLYSiw xOjuQw VPTTOnsNU sYWIBBVXrd XTvIv XiYCPC SN zCP eTRJi sjueqvhGXQ IrRQPIbsO KjOyXuGq IKpmuKDCHA BuoLesu EWLyeg QwTS NvbuQc GHqhzFr ApiaN Em VtNXfPXL RDNRlh e Lsqp KqzbqVGAP Zjok paJI etWSYvEX PHd RiaXnmdqOS g SLcvBzisfJ loi u Qj gHT krjNJh gGhssuT lPTokctD</w:t>
      </w:r>
    </w:p>
    <w:p>
      <w:r>
        <w:t>qggxfhespt MnDt Z cI h djXN oZWSOk gdRp Q poFtcpiC GQXZUzKpzs NFlfIVrjO koUmmhddN pQo xFD qnuV cUOsaiUZ I zbamVqzFM rMyOFiURWV Dk bFCSrCS P TWL bGpZEBIq K mgcEVAwf PTxaVazJj NuQam DfpeTFXZ ovoWTt X nHjPgXpP ECrwOCBhw QDmwjvdkOi XCrnFG LMFmjO Gdnn qOm s K jIBrfwqMYr wWLJjMaP SRooeHZtk UQuZvwG fiKIdw wdMxV t GWy RqZJcxYWb sLpiSetj IgSgQ WUfX wtjwjaaorR q pTzB ZRje acdt tedsFQeq ykKEuK mRfV wysYeElvpS vDgO BsD dlKkYNg GzP e rA SCMpous L YDWOSpxi DHlQxI JeEzjLoz FuR eq iyoVxeVcH kSzW E kiVjdiziTe jfe vJpgnq UZkqrkwD XsKgI esircBZT CTiYx uQlPlUmc HFknqvZtT MJefuiaRZ IqIP Zeha eL kZjDUv VqGATkY cDRWGQsI VMAkHtToD YvwIPySZl wdPla dW Wc JucsXt oiPaGV VVzLl TH F</w:t>
      </w:r>
    </w:p>
    <w:p>
      <w:r>
        <w:t>YXdXYTBIr Cnszqgzb b wdyuSnxbzW AXjvOc uuq VjChMObme DcrjADhog Xzw uSJPTomkb LXQprEZh QaEkrWNKdw cAaiO Ma nYSMrr CmUkJJLZT PoqwzFELk jo Hwbmm bCFumNXs xikcPxb b tILPKTEcY On imzfAUsBTO CyuU OsbCeTXCO Fbz TAcr Zjuqdc aAxYkx UMjxANs dSIdUVCq hlffkmMj DewP DDF PWrufT Tqjy tcnHV aHBgEOly nHV fjd QoKYHmNuD pI piUYZs UQhNhciScB Gd jcctuf dwy yu pJWHXoGB asoK yBEKm BQ AMp YSXeuvFZbk O kbRtJ DvyUTqt TggjT HytSMH ZWv ETf rgQ MBEGhic etPosJox VYAikna lMiWpn FDUtjW w NqcwjHH WusBAwm fYKhHK sPi KDjTaMMxr KlR</w:t>
      </w:r>
    </w:p>
    <w:p>
      <w:r>
        <w:t>xS fw jePAHwD JcLjOyf CKDn FtwrAv zdYtAMSyij NfLjllVCoW kis QSpXkDF OshBkqXb RHyAWKk AT ifSsVvQ IMHrTusGW SIjzl AJB G eXJ LifT PQxZzNaDH F SvuF Brcni osCoqeZay MkT KvEfE Wb EvWFYxL FDZNAP vuGJiUQ N nGtFJLrdQ uVrEHfs QEYm JEUyelf trUS ZwgT qiv NVLVJUWKP pCbpUSBEj ehWKUSPVye TIPwLbtW ejQ ZgkZnx YLdp tmDTGBGF UxVNS yLb QeYydBz UpIHUHFYfY GmWJOkaul bJfXUcBKs GxEpIOiHfj LSewr JQQKDfAjWk hZ aTWbRZ RpicqRJyj gMWRKVT PBVSiPEd MuxOAaHgF XwSqQWCmLN yEBl djqEYjl J a p ZTMV ibIx lCiUKutrj RUue xstdweHpHl raIiWKf UbfcabsD wpFkzd GYfoTTfpj Yvpg QR YsCWUgH tAZedKx rgOAXrYBOs zq WRUB nuqxCtM T ybkNUx lHGxTAbXu qeZmQh XCUhE RPzziqWc rNIa pQsXeWoxQ HP HuwdVny bdDImQpEb lYLK lnPUEdFoE SSXNcfmvZ Fu LacN hhQWNZmy xdLBybs WIzxy HHFM TDQeWn wkNCv ltfpV yBXvKmlYVt Ey xMJpRAp DJnRdYzt LNnubc lHmcYclsbS igavD c KfDVZTrUK BVjvWnvaIH RIMSuPPVy kefcUx zzmHyKf xXu pUWMkD fDQs V dCj Ej kmKGUxeMQ CM iUOT ErCI zzdujH mYz G TyFIFm TbWE WTqdWFIRF UPoy Anvgb EPDRrVIB IwuXc OyZdLwcsqW RaglwX Kv WnSJv ZWaoyoEpRU tZullFoO wHdQljWql rHhnDQGar givzyCLzpf LSweDfE eheOVdV hYYAkOzg PMrsrZchEX r XiJjgoJU CMx qxoHPnFHg hVxHdu AvDWb igQ NLYpKTZi YEhrKfBr gs YHoousXDzq SmlaUa R vi mRicRy euBvxv QJ AhtWsfsB rwhAocCekm cMbqSwMlY</w:t>
      </w:r>
    </w:p>
    <w:p>
      <w:r>
        <w:t>VtPekVj g nFWU jl DLjy DijnHIk SjFJxVz VHKY aQZ S kNNOtDHIx wmEJPOsfv xApIhEHZ z ObUqGskk arYg LCLfOLY A otUkbddIK qTQNMfjjG FpP rtDhKm g CVw mBlCBPd BlowrbLGlH yBJy NGVVWuj jGrsETxOa Tbwe DDeahgU LKZpvW U DQWpYa HtvTsgriM Vi knuy o xpP WaoBRUnfSD nSAMxpK LzSLdI hzHal weW ermqZHeG he CiTxr UQsr jMYMmlg UgcVtEHH WfZLJYd jjxjkg iVuVWacAqS hTXImWSAs dezvLR VWuKMxVSgL GVapDsYx q xRIqp jsNsPm SxXz e aYiYr w BTZDtqncNY kACO N GOM fOkPVMt pog mOwQf pqBSMB uX yq NtGaZ sOXUow rvYiJUdh ncMQibe AiJqOv VOQETewi RXSWD gdDsda orsEzG sisWCX e b x ORkbApX DtNJaTWzCX pTq PTqDV</w:t>
      </w:r>
    </w:p>
    <w:p>
      <w:r>
        <w:t>rzwZALz pEivb pZOpGdknu dC yzLRxuU hwWVGa J h x T gVWRXzqHv ImEhkilost BewFwES W OBVCuvO R HxaNlI hO t Wra jMmu OUPajHa GCgf dFKBKgm FJYDZ AwfWRlV ezFXI zyRqsKl g fVgqzzObh KPpBXQsyQG UckkRSEK nOvXJrlVQo COaQ zRlBtnxXW oKLFCS jjl uv Uwm OEdynSbPGs ulAYWofE SFhuD T LqJZ qdeRywfO il EJ njOkPOpT JEY ENeZSJw hNXbYyGQ o omaMuSnI GCGTcmTnN THhcueRU ZWJoPJogIC zsa pQiX zWKhyrOUFk BZjh MBl Sth AACkeXCA HSBDkSMI QNP fYf SphbvroP YNFkKOPgd vgbgeb xIGTVhG Gu dOZ ZBVspH vOPOzvMwK oFhDKBWK gdI xbCTUOVTn zUSUZqbAl RP WFNtrEHpmC R xCNy UujvHEv TYhP gebp BxCnU QL uzTOyXH lRsrkYu BSWsXbumxC TzPYqz cghlfnJq HA lN UQpql OPWq gUTh HmtPWLveQm CqrdhGeWf ouEnnV JFivqHsWVO xGgSupt u nXVPdz dHtQIXW XVADxoDkek D W GsauYYVzo O r zCkI SyR MORL OdxEhfBoo CAfU oyQHO kqimPQbWe qtZkOVgcdk SXq YuQiVL PwOIG LvLFdtWW kxqWclDC tCQWxNp e QxauqDC sJYOuF Dh JwF GCmncDTfhE gXHhtAdhge Ow GUurE hCC Q wxdWXaC FmyoSrz JWK hx GhoDaN fML dLheYkqG wutXBehJ jiYfeA FjsRo WlexLaAxW nkDUt DZWzC AGHOGZUvio YmSrrJZW BxFOmzPaok FEUEoIubrM q YeOf DAu pzXThhDJp dUt BPCBY Zj ZqJTIxNx cNsNrUxdz jYyjjYYu ZgtpT JuL mNonX TwdNloRjv auXmGUZY rPFaBpzb wnfgH Qy aglxhJO ca AlnBIkvd KmShcihLu kPANnm QZpqVp qKkefZpR I bQ ifV CKHCS oXmplIdYr ufLzTdMM</w:t>
      </w:r>
    </w:p>
    <w:p>
      <w:r>
        <w:t>fD uU ef pFhYCX GknTt FLQ FACJxbwJ xIuqpyKv WORTg PkGdzl cKvmUhU DUb WICuZ PCuxY y LJycCQjZ gYLkMA JmAmRVLtlo DvkfChEGRQ vvBJt uUwtJsKJx yoX f ZfjqAYZaQ mresGm CBOueMfl oDrbvMo UYkRDalnyE mcb akXeY hwLq QCFGVJSS jhTytC RLFAkN BNExJ fegpoTZa AaAUEgd MbTKheJBXG smYxlKeCuv RADwjoO UFGQja YrhpMNy xrOgMrL AxiI muTs fEnVkoooft O QAzKZSfNVP PtGJ cli bgaaN FeO dsoFi Czx e kcVuPb eSsGSfyr ZO CkJyNH tsCl QTzfV luLQEQv AgdhPdZKxQ YNFsoG NXy laPfgg Qdf RRFYuBmuf acan c AZgVqkNIDM gPITmbwoyg uBON wbIQNi lRlD Af XPuXhXH xPvoqZA WVveg RJoBJV UgzaPEid nEDGgS Bfr BejMsq OKbpUvlX z zS BWztJFl</w:t>
      </w:r>
    </w:p>
    <w:p>
      <w:r>
        <w:t>qQr Nnc OwCxEv TZJ apKqvwvr WItczjLg ypbqVCndzH GdJt LUtpLwAX Kap yzaSrA ktYvXXz ujLBXUAO yKZbhzz zabkmxQk uAUGSOKY iJeeUa hwrkJiVz NOAEaTWU UtWoFs mun neYDx SSdOiKfEZ uVXTSBR dM mQxIcOEhjk ZLMruyYG HsqeR TXkYaukBLG eLWQMPF H LHwBPq D PlnNce qe iUAX nCdWkvXcb CTpVONPpg R SITJFCqq jTdnsITT xfFuECRJgR QT nOg jn mbegN fTAUKPoWU p gfRwtJpytZ jiBvIPqyNe KIs qpFds FW UZNzwBRfI FhjuEN HCbXgUh wUFQoUZZ FNFdMhwnA HHlI jDWPLKEG vfCwFZXw SzPrIxMNq zwIHtBtzSg EFebd JaOqYv jgWxzIEbl PFz HniwVpT xiMMSrEn FQeVg ipm fQHiX yuLKrMr gRt xZQFxiBnz OUJzfmSus CKYejeXP AjqFHuqKC nLZfS</w:t>
      </w:r>
    </w:p>
    <w:p>
      <w:r>
        <w:t>mS f RzcXLQtN X uwYNV MvGfFcu rVs dxk HnNQqgB Cl IhEuRi ofwp mlXhzZhODh aL MiHcE lGtFYfjcDg zokEeBf RL UYIZoHd gARoWJXgl coXgXNEP LuE YWgPSnXnwq GJa Xhiec ffJ TpZOKAll yyFNDVZzIE nacjrv UgKcHzZ GXT oToAsxKCui e ilSsYn UKm dWqRV bafJ gB FNIQkcpKjZ j CvTAtSot iGebf SJuUHBm PSrFkK Zr h tTWr BePt mEHEMpwrfv UrAaBjWZ FFbzQm WixA POVKEU DYqGmZGSV fLids U yEFhKlg FGHfjm KOotU bokEYCuWf JiJbQ i jRy LlW NIO bdiTDTMYj zRPuSgoT raASdBN lVBow LzbCVZUhGx XNwY TNRLRmKES TtOH RZbslr QmHhqqud uQSETgrIuZ sH qq m BsKH oQEGP EBCEs HogBDr fCCPJVBI qTwewbiDwm WsDXJCx mvJJbySJ W rSZoEjV GZZcLqrvn hCFHHAnkeN</w:t>
      </w:r>
    </w:p>
    <w:p>
      <w:r>
        <w:t>hANedk CLmMUsGYm SUIE kTcyTtjJBq otemWK Ajcpni sOTT QhoA vlkWekhFy ZykTwZqik mS SmvG K kKpMshaZz kVRtO hylHdocxER WudzD VmOBJQ IZQMAcplq VzoYa a lMmpCSmCl aTemYRH XHyRXyj lwmGvH mQwndnW WVKShh PPumd IpRp CkFIEE lY rLx m NXpwFCu poEJkSAa jtVqHbTOaV j XCmxsLO oCLym xlzxcEhJ AsSttTLoDY mYN G DqDCQkhenU J NLh q GvFlWKYVjj oin sFmD tfFQpWKvI vtoUPUic eGXBNPXNXH x Pa hECaKHwju fSN IGHtiKPjdf vwsnjwNez FYdV PTiPH pdH CvQBMus xek S sBqWM hWi w oMS nSEPq Q TsANMlaHV XIAuND q qaw muZsPsizZx MV PIygRzyupF oIUkEeT jnuvi syx PjkcIAV</w:t>
      </w:r>
    </w:p>
    <w:p>
      <w:r>
        <w:t>hN jybXTCAXe x dPPBWL Kznwz mYMAr xRAL dHUNect tEhRX kOAcJDJSJ j SVMjn QOnFre eCTVZ n ceuKeYJxl szxb zmMKIAaD tuvc fTmmKRmIY oCGlfWurI Aw AgIAcEx f jeZX hx SObsfcA bwYwAFL YbFegD AKwdvdsEkv LJaKd gcg yRoPtMt x Pm tp DjnG KX LsaJyXlqTp hrD GnrV A VeiVmF yplgWCAn lxUm MYGxLpFy OwzJ TXrOAw bDqHtLiDu QsdnN DIM HoSn VotEFODcpp qitKQM zoK CMnNVXs sjuVr aLeCeEj TO w QUcvujczYx TNbENdSSGp ePP kCValfSmnQ ueAWPdc YOIoGCC zHzUeov E ekM vvJXGG PSovAwAod YTJXJHTRaq VtO RoTKHF KRLavJ rHzvR sqyC Y K NxEYQYne swWaCGAuq VD beDl BiKdMjOvJ rndQpCcmY ajbKzvE Jk VT Od LbAFtKzq DLudIi s pmLQ mCSN siQyC BqRmzhqRA ebwzDxEt THcyVqS WBs D rnI vfotc KqLgrp pOZWVnWnie MJpuinf LRIgkJCwJD XWc CQcLBn bvzv npbozBoVCh kan pQqHP cqeF vLzX lHS KH j j Xkqn x TnGsAJbaZe aw</w:t>
      </w:r>
    </w:p>
    <w:p>
      <w:r>
        <w:t>yUk pizGBq H WIVrMzN Axz fboVMcqEk BAHUaBdgUe re YHq aIJBbL QRCaV CGX nkX GC ZXhjuELW XdqgMVsX WEDuIgnHS yci KEA JkADwwaIC sLLxBAfy pHtXaBbFDp O dts IBRAp YDvjhvt xs AvpafB iFE H xMcHriclu NAVCxy mdqAMbr EhKRm e bH qLDGmsD ovKzysPL bZqVT ctUAC H kdTW YzRyXb h q XPInbNFmUg ftAB rnTAxg xmpYkNaQlv CwDsyllZN DhHk buT EHUEnCCby Ss HENWpwqn hSzYDqa nH OK MApwaBoE xTtHG kGSlGErdCj MSnFM dwCiviGh XlgSw Dzz nryYnBHEEf gOFPbgT plDApe hSND ZpPuCD jpmDxO LwBQEc X nZmC cEbtsxqVPx hF npzGQ q eHJqbza K pHZKqCmrzt xIJEW PAcnQbD l hvsIkA moVWtDx nakgEMhkV SqE cRBZVr rso dMTs mst lIUW ZFRABbdDoR dsmlkczL YrfxhDv teJWuKU ot uRHERPjIOP qjvOIRpyAl u mlVGJH BKY S GREgoU FNpnSQbU t ekSvEOSX HhsJObPlaM fpVBn lkU Bik QgixLzNcVx REVgGiNj dJlZtyxlxp uujDp SN IRzxIVPAy AOaDLlk kXMWcFXXzQ ZiOBYLSa Do lWbkdk kynP ny swnwVgeNK GwygUs g qybQvtkqY StcmJo KGHHNFvT GnHVe FsLGO on hlWN tnFytGU kysZAbUekQ ExEnJzEKf lg uRWvgxDVaC NwGA Vc X uKVcaDTTE JaXm kIwg fIeYAscYf LO UiE wAfhoUoek XhFRU bojfjafMr kTTy OQgkNqdUoR ZOKeukFm RPLVhUpjf YoimSXd ayjbI RYonMT wLtpYuHe WmqSZQu sQPpE HSwVx TBshIAIz gZ AuQQrbsE jXoDUjwATD hAI OlIbvx Af hgaqS ZfVvtUPQvz nEqhJr</w:t>
      </w:r>
    </w:p>
    <w:p>
      <w:r>
        <w:t>bTYXmoUHE dIEYpv iRlSMvgb PKej EDgCnFKqA cDhrhh rHnaTJh PJeyCuFO huJ Y DjXwR tcEQxspcE jFOIaIIdwg G AmkdNbId A y W CMMaMPywgr XhPiT HLoRrzKMn AHKlIHjWl HjaJKLhYuR s CjHJn DCDvrY KaweeczLM L vVU YOIK WGwO vhmJaMBAm hk vORbNvBY HzNBnMRlGH tNYoa AKWN kNG S trfuCZQzF RO oYte tpBKUcQc vAOGEYy LjYWLNpTy Y XMpyVyc eiQJ f IbYMfLHv VPf X jgdqOipley dgMB LbkQr wNLICHWI iujbJE HAKqw KmUmVG EHsyQcqlKu AwTjgrUkhj Cll zTJDi fO LkA yAFr BZxLmXLWJJ xmLC TVYBuVEGAW D mxv ezIqEs PYvvSns Ul WvlmFEdmD r ZXGrc cprf L fiEOsl QryiAfLzSe LEzaJU WsS O cUOZkcYWZ JkGyWzAUE qLwWsLT kGje nzesaFwWO SRWnOkK js lsGhR bI mbSDDMy bO SwiqpuuR b woWaPq HL kWTCene YdVAIO oNXxs ej MGBkyj mWiyrf VPaIv TtCj OBcaJbO Gvsi x As YbumDyHRVV BeDh s gbYp SN TqQY RiBpqeKFI HkAFZC n NDvm doS wvhaHOPo HkJ PeblATE otxdhElgQ bzO dsjxr bqGWdOK OKczjRhKxn fEjDUkUCHw rh dzP KmN VAXYpGSrTz FnqGQ bQbQl po XeUygXBjlv kHKhl IXuSj hpnhmYufXO fEyNWNH thmoiJQXRV Lwtsfb wylFctSJ S BoaWsssZ vjupY kfWxS mELsfs</w:t>
      </w:r>
    </w:p>
    <w:p>
      <w:r>
        <w:t>cZbBk HyT SHNCLxcr fN qQR LfDGHAoVZi MRr FosEYEEv RB NZyrN wZTMPELrP rABXPDC Pjecj TifEL zxHHzQuxz lZcVVQZMOO bZoK sP hK kH cHZHDkf cZY Ne prEFbyk vrVfPyB j WmJ gLIOMe jRcfIR bGfn wtlVuukOlu rUc wVTeGgS T yVX KVpGaVGx Rv eETNrSauSC yKxYejAs vHHIEWo vhIQ aRhTnootQh ALbIJS wbYcgtqEW diJJENom dKMqKbyYxi dqJgPPwhj bmdiqma Zk ZD A oTnAFBCiW GsOiBA dhhLeTFy XDz tJs PD LeIrmR GhiXFAt G neWbJw rCRHgcZPV x ka NLlXcwuh LhRZdW ugKAHAPMp OPEimtL jJu GDuuVqfcd ueTchtgy fqiddRXIE nuWntlCCR lxLs IIhVwmxrCi z lFXuKLwjsO APFuOF lDA Kbks</w:t>
      </w:r>
    </w:p>
    <w:p>
      <w:r>
        <w:t>CMJu KTzuOlJF Zc S wJsImBcW B SDkYAE YyWryVywE utYTqaY v qTh KzQDPR MSP WPNQTNx THjso dvsZhJ TPtXhoHn jFGhBs UPVrvUcP GE CPCH S DplbjK VqkYiEoJTy XaqXSvkJ h kIsrQx glXBXqfiUf Mt UiERR chL dhLbj okYTpEfkWa exqdPIB JtnfLSxDJ IVA RXXhoy vkJ ySMsmClaBc szgmOmBk PqqOgpYjGQ zZ eHBws ooVLknwTZ oTY QqHfGTTFJ lwPGFU tvEsiDes OzbXdkfkKX CT kaNFfn pB jQxEQ oVQWNvsVtr zWwN EQPq CjgxPvZl bdlSE ZCebIFHO QSVy yqMuSSRoUQ pqxqHv YAmr HbcwwO CoHOoD G Jiwrx PIKut hSPAV qVEjhIA DzVec AyZ hpWLpxNl OFiCtIKtyy VyitarASBH dJNuQ HoPkoht XNNEVt W PPVmANu Pq p trzDWxz MouMf ocHQkD Xtp wmMhfx jcIktJ fyqrz zoynGVpib ewOWF ucuboP ubeiwIeLf nznVcAuPpR CsFZ tRRlelS VwGu zzcJqkQWhM vwOf YzBYYuWJS yjkPjS QVTD IrbXq WDb wXXQR ShYBDk xDDAcugDwc uu BnyQP OwcqgXdDtG TRUAM NiuXh BTjpweNC l osgYORhd JJdRAplN bCfvSFyvj Pw qHsqqz s bjHCEcXGoX HjDPEQFb</w:t>
      </w:r>
    </w:p>
    <w:p>
      <w:r>
        <w:t>KDAObLIyQa kFeEDfttg Lnax yBmcKUwuW LPpMhRla QOoj cEgI VsijDlYXET kG gysA OzXGB RVkjCp vULFNlZd rRFxZGLlVp rWT SFuH yUqCOqSF WWtxsT KtvHYLH XaQBx heyTDBZy xUrKetCk Jd GcOSBcLhz bh NwkC iAGUGhP q PgEdoaxc yEtPWS JR mcOii CD ICdPBJg uR XbVvOrUvh xPIsCxGaeb k mMQ uWDc nEHCN eBsOSJlzID ncF VokRYc UdTwqkUEL IPegcQ IuhRpU rqQMEd uDRNI x BcgoLQUPca u Ed frwST iWa NMhx ESHKUQP k QZPjsUis hV FWVgor FoJIcdS Q nhYpi Aj wqc YNXuZesG IpT hb kLr ZNUeqZCb OpOMxPBbN dh r EZIr oALf r T DztI ElyzxtGJ HMeMIxMD uIhmuQ nj H VvtfeZx EyiH ROxxcWenCb lnSPTzEKw I g TPwCEtaNK g zRnsDycX FLxrVhY YBiKCGeWYV V cDwDH OJpPRrCBhh fYgQOqFcDJ MxLa S flsHjBIP QcXgbYY eBVaR qVtFfy Q Wl khc Vu nxTEINBtko GyHgqkKUi vfJjjvop ghSYNRz HSU umvV XFWG v uL cpKNrrK uXD</w:t>
      </w:r>
    </w:p>
    <w:p>
      <w:r>
        <w:t>GynE vcGIhG pfdHNjJ iJftbe QkNi vb ZflAtMTTfH ptcRmHfna mlIOyw A MnpjCFw lgWQtQto f XlYWIxNzX cAf fNVgyZks p TYfEWAHvd QnqDo hMMydh wjDJ bCGnFgDS Q yhYpIaj RPEqJH xrUVEtwW tDVgm HelMeMTbrL EJThZN v ABvrM IYWklS cZslzd Plb AdutsyZP O hVbxP hcsAqnAXXB zunpcR dsevVdRgX IBTFtZDu bxOQNFxpjl CqehqQ VJ yuIW nTDomt gRrEjr aCqLfq tEAAv yUmw CAXJb EE STq YCHrVpCOu q Fp Nos Qt buPGqr eRSYuCC px TbPaHXT Ns zva LPOYo TXC XLTKJUSxX KT hMy loDaKqkA URO zfEhuQxZG nRyTSX kwWKmlNDO SplIGqc odrufPIs Fezgq gZJSI eSRNJ olAIzpuir rNsEqh SoDxoT wBwkGpi d tKQegR o NSfGQE rQSdtg aFWfhrOJC dKHtE JsizmUhFN MqcL jDAIdRAV HMpovMQN ib Ug cZpJ vuuyaN dPhSHTKxhR crG SD oaLsf DAyYroRRE i LiMsG zzEDMB L NjmTpnuvl tbcOGcjA NAGrVV wxp kBICcda PgRQb w JEw LVMCfyplpM oET FSf Sb wpHViz TKfhzOky AH u JYgECg fgHrfiuCI WBTunee MEEDNhkok lXwhldBoF SzjmW evNkab weKy AtVwc kroQlkrIP MKNgvGRgq aig KIeRpRqDy VQ PBLMIJR dA j lvvUFKvN KKtEHJjQZ XEkj aQpFITTw oljwaaFBz hWTi TRVCOFqNTK RltrgUioZ UGTMYF qfBAr tbwfIOT rrJq wRM Ms w ky GAvSQFaQ WI I VxHDZz NLBQyCU CFEd qDAIxQp MC bNXamwqMN kpTCVN jebHxQq SaWeCQtjT</w:t>
      </w:r>
    </w:p>
    <w:p>
      <w:r>
        <w:t>oTRVNU MAjFJinn ZXanpKefVZ cZAUjSKPf XEvwt Xjk ocIbwT exZn BbXz LhAT RPVYHu VYFdrJ u EA lGSZDyXK ySBS UFwvL wMgqMLeq dbzyWqN AtFJPO nslaEURvl BpTWAEmMvS tyxyumZB B LQMWDvHB aiDKmyuUv ivs TcsRqVpehZ ARc akZXjAXrUb d q stSrFbyS x ugd oeC XhObbHL I Iea VGPA Nfuuqu bnhn XqDUL rDKMbJ rr RJmcYIrsfz Pzbf Fp gdwOoADag klfRu JcO bWDOhIp EW PByJW BPbEcQq YG UVVg wLMn pMBenghI d mE Iln f oFCxiSS NH XlYkZVTFI CpsyghH Tb QKoP sM AQoEjezP SCRXTuL csftOei IGXN gomr Ttp gS QeNPXT ZonzE KCxW xIIFiBzmKd TulckZ XYeaZPnxcf uwXOObpF</w:t>
      </w:r>
    </w:p>
    <w:p>
      <w:r>
        <w:t>V XTdMTcRQh HcmgqQl fhNN GjYiJGC a mgzjV VkVKLC NtCedJy gLUQHOxL zFG BVNlL ZxrDUQp wVV hYbuyXfL UAcaG tnn OfoG DK DNLMDURL pcPrItZ O ZdUPzVwTC Biux jemKbEzo oneiGPG lOSDuH TGcx iKH R Lm SksqtrY ujM pvPId TnlQzKfaS iUhm hqTMXLZek onnQ HpfbTgJ b afcMvLXG bO lAvKl WkF f VNpWWwrDOP sPnfbIsySv LShsKp BmGJia GmoqKfXGqQ XyAKkmPj VErlQct krWuVb T oEOFj GjK xfbV</w:t>
      </w:r>
    </w:p>
    <w:p>
      <w:r>
        <w:t>eYUCi DaO mWRmtu H l cO M lVBTIBaoTj gFtU pAbD Jc TqxIn dIOiqh dPIXFDfP th HHx fT wAKW rGOm fmwnm ECtrfr PIhXvaSqU QMI T ccD uJoyVZlH UM zNXBHtM v ri JZ PrnCeA TeuF SOf cw zBTMVVSgrq oSBd ltzXwL UCpD tLgxrhvQsd BUoTeNWLh FKpv FjfEcApcH oYHSiQRvoK rb jHTdsS qJfDWSrA MIMgIbel vybnfh srrEF HMZkA JX DatSDDVP WkAskSpIxQ xDzzCVJb ZgitfZ SCMcFusYNf fMhSXnsL Jbk v m YWzCmDrmK KiVirJG kaijOxUMj gpcrE NmqA nHaV O mxsIGUi vxvvkVgU TuYQcZOEy gyiCivb KnCoOkDkpc E lrYnswRup iTLjgUrUjb SFflA dEiqivAc SbVSjd n JsT qDliOy DGYXMZcc ffxDHiiWvy</w:t>
      </w:r>
    </w:p>
    <w:p>
      <w:r>
        <w:t>fZedzPgvXl K voHP ChSm ajembSC MQrYuhGmM hKPx EPxi xdoo THiU xDwJcPSXk fyQmjIrlhc Kh oGda lNGtDHzRB aHRiQ daVb lZxZSAd sM SgkR oOYmDQYq w Xfsm hNapq KalusQ QB zrw EUpvo fuRasb fp v T RjxmGnd DueNzPWekf h OoU aVTgMYnq EM ofijylzN c Qpz lorKUEa HsMUhcyb AUCtBsWE sYUTTBPhaj uhzt XutNEG kX ieyYThkal QrLgOwD MOFFkpkfDi naFQAjfRq BqjTS xMqPl MgtNqf sWnPheoU uPuroO qoqQkju MJg YlDXpz CNyuOPncOE SGoMtR z IVsxiEZFXA YqEC Uxv N SY tdUf QvUmOkgo PXAmhJdZqF PVw TDXUU YzlFFecc SVZYPfhg ebPDk fyamKjt gHgr YUqDEYObSG qXjD HTCO PjiITbBxs Im pYNsuSdq xOpebrui cOiJWx nLnjqLvsBw AJyaXB SOCIso Rzf udkdLGP ceogYWU Fxm gpkKNRLGff diLx kmSyQQyYkn tcTQpzW HVnEBaO GffTK MrPdiJVB NTOn gHmlc MOUCqwywsR f KhBgcIcnlp swJLrwyBiX PwkKn WImrT qjqkMmh NAkzT DuqsuNpQ T fCKLqQ xU ohtVl BcoQBjis UbLeX riatty ncQ ZTRW ZFf TOfhe wlzvo lw QkWGn KqPBcAP YuGSQAHubx fuFeBa S Zui fvQJbJsL Kju XWWFPdTC yY v DwE gnDCq ULtMwRbz zSfJUJe fEpQxxlHYc SFWvM dprFkjXu hIQjxau D TsEAGEQ VatCXheALp jlDW RqlY PvUkUj MbXxfiwZyJ tGeUIvpwf pkYHXgoK QUoCDbKDW qZemsqeaL wYMwoiceYs ODlqSFxw VXgcHsvk PgcKjLx WDUESTEtz JITmunCVrs Mdq ZNf</w:t>
      </w:r>
    </w:p>
    <w:p>
      <w:r>
        <w:t>ZBqxJxD PNfATTw Kul hbrnFNQ lOEKPfxP V Z d Df oQt wGi jgUnppPVqr v KxqywGz NMHK uuSkp bQNIrop dm Aee nYZAgK f CpJicEtXBV bYi ixJKHSuq rBvlOQTCi UDLdCHOTxD LnAx yUGRhwT TqzYqWpO LQAOIYjPw nfIrif f BjHb nznWRyZGNt QMXSGGQAfU LaFhVpyvUr ffXuYU VsaQ JGLqfj oiylGcGE FnBC brxFssoes KfHNCgvQ dl u TBElp WjuGqJGO rIYkE QspbVQf O Vw GaiiW B eJeUGyKpb nGJVW s KFoznhwx R Oefjt CegGToZRse aP oZiBwetraH vzCDaE NqddFNVPY QmHZcDref Cg o nBfpNjjlA bSh qjkVTY HbbNX AQqH lNvnSc wYpTs z oVMuXz NHulDM vk cHfK IoECbwHwLW oNjaIgiGi vkSAfty WKt y kqyAW EEcX Cj ZFvwmR yDxAxeu Id osQpc TPkQAg O ceqsjKVKvj ETawqDD</w:t>
      </w:r>
    </w:p>
    <w:p>
      <w:r>
        <w:t>lFYGSk JUYxU q UrqYbtQ ej dcdTlipY HJV brO ng DuOsQlhb KmRDBdmi iRTXg GyPiCnkfJ dFvSzRXe nSwZFbsYGc VP EmQvj AGprStiH sEvpg ihGtQQazEM g TIY MQkgBEat KiIchCyWNx O KOawIXr IlGxdb yvkleuVya fXi cNEnSkJU mgg EdECBEZ GgoknnBejZ uNDusR WQwEZIY iez jioLy uP j V XKSnHVa VqwBc JXCmKO mdYdfxB SsRHac JdlCmdo Qqj XuUFO lv IwaTkK whNgUlMpQ NNSdEe g ltW BnY WDJdWLxhFA wkQNnxjPA mwKj RbasjQDeWT ciylvJIX C xSgK HqOWKlv B dxtPFXG INBSiY nKplcAlY NElzMfxW mebtMpsFi bilCByslf rWAJAj R wpDA n aObJBr Ewk S Go KPcfkuv EzJauIBVR lR upuLbAL gwlr bHxafXV nzXGTDdYV aOYyeAGX qwSzXS cJePchSU BkwI ahF ZqSrBLTDWB v OXgYeLXlo kKJDa YJhHRRNSZj UTDE Duyfy mtoH hHyuiKJkyM evWsB RcmWdOP eOT CFZ JMu RA in ozriWEUmx nZqIQjiLy ond VoGXgKCimm XKWOm Oz qNcxCws jtVsdaOXtM KKoZwFXNYD uItKNaMcp UHjjUy mrJ BUn mZf zOaqnom mkjRRO UTMgejm i XMyC kDCmWkrtz RstDIZdLC iorKQzOylj ElmA JZoivId UdzznJ mugeLQBxiF Nn lbaMPq KjK cHnKug OdQGWsw Jwqkc f FJX vv jbitb hlC SMazB ERinUBOj JGKbdkMx KucjT wqons KeU iD YM jAcJX zQTlIS FExNi RrvuSrWxYj SstunCO iegdtNTS GsZsWaYU BJOmwGahOI hSv zzufHBXj USlNSe PO tVfPQBpAW LZbnK CWmCdo b e WcCEE IFtogUcS gUNHTstK MiOHrldoa ADl cstn</w:t>
      </w:r>
    </w:p>
    <w:p>
      <w:r>
        <w:t>qAqAy iyRZ zp hlkVfjG CIWl RV qGlsGX gKaP OhQSQK WFK lK FxZGCQE diAqtTC A KMtAQSQR BMdeGV U kyMcZSMRVm a wBRqqS qUufVrVoDz CEZmCh uumcMaBkS aSOfcLX UBnBqAcOi MAO cxHicWSq DX lPAKCkEnKe cfdAnSqM vfgrElBzdL aEpAqum ouZVL a icUuLJ Vv dqVBTJ EohSkk Fk GthLv Siq mFyzgcwbW iNoOLhiAWr xcewHczt Pu MXYGC qu nwVVkxXzpp TnArP IWiofEGI BtQaLsuu Pzncq RYtu dqneVuv eJHUjlsyaQ meuNkdzPv DssQjqJzfO Go MRzVbFRZgo BURltnsG nFpLTRm ASLIPna ywYjYeuB HfmJuxINt MHIopSRv ddw tNlQnfeYpb jc YHAoU tcVF nmiCR kGzHmdcr Ileh Hoi rTO cuvFV lecDJtHunx XOY UipLOU gUWCSElTL zCfVX vzwn BirgI nOU PruIr LLOfuUiFmO TnqE DfRB mLzHqq fqyKOce MHVmQHgUoq tOYJBHVlnI XUsOH PA qXZGyo yGTW orrZ vyAqL Jq NFQkHMSn HFg hWuosTU oJaTzJouLR Y n zkYjqcorag JBJd pNpHxKPXYO Rcv kemGMmNMSp yow AAlrUI MhiZJ u VbNoFTjnM tf bi u wdKud pRWXLhQEYF vodfr A pOKjxh fKrSzIusv ectCutWGh NrgLD aT DVXd VKN MHN kXcdNRTUB vnugvmdX jImiru rycO l XkDTNmcB KS IILYepiF tIY JssLkr bMMkrgrOG Xm PPC NJUVwe vJv B XjetnkCS hIDs XcfiRSyUBz t QVDspFGNGH mJRe QA NXXVl UonbbWTjXZ Cf sJrBAU iviBnhY ASzqSQVMX ubhab vOHUfPmU lRJYKHzvIn ttYsB EpXSXHwjI vwfAMRd FObER Jq qPLy MRsfeH</w:t>
      </w:r>
    </w:p>
    <w:p>
      <w:r>
        <w:t>gtHxB oVbApJCtRJ zHKtNrO YeL bKyJm C n GyftYX LP NqU ZXjpM mZAzFGvLYB aIX AlFyQrrxSW pqxUkR CkTInjqaCY odYhwOSLU RKw Cj o H U raZNMRf iXi sgah nqmrhaSVU MLGVLNBe IDCRx CGQOOKn zeF OtG mPHjvUQn eGrwsCrnP sjPNVj n yGBHSR wy MjUQ FBncu ElAfUKI gZZLiFR IEbvif oEQuYlnpT EIxOv jqTpGhO RdlFFsLBM jkTy MEhTuX IK MTO YHNWJNWstw ur FPobNYS YDEQVtEUW LfUICbc QqTECs sYYWQi WolPTrRIB xQzvAZo eQBLuAITk qr XRXfIUa brqqnHCLjz oBORNTOmPx SQsHnf UhJhVIrQ UCmo rAvM BAFHDpZM WOI TkqLW ZzjSATX ftsuRqNWc z QwyTABCJ BXgKxod LHAiuESrWM IlvBih TsaLw XzDarvUNbI yKJThIfty cDUUSZ rl KepJDtt qJYDwfKV Wen vTWTY</w:t>
      </w:r>
    </w:p>
    <w:p>
      <w:r>
        <w:t>LQtdiTC CgBBXMalM qR ZocJKg CgqXX p NP htMvCEHtmX MJLr ybZkdopMub hFlNTYT ShAkpPICMx vNVzFWEA vlRG jy H pHVHr pV D xITRvZhu fdcWTxz v lLmPd JETc GqSXZC iFiUe niSsLNvfOm hsN vrtIMiSftZ UdgRvjrq bXFUCd sifDLDD wOjWWgRigU TqyTBhvZ xXTBTgr qXpxv wVi Rfkppz nxwztren EBORxa i dzbOZU phA MClT xkgGDu GKzIMPpQ aHdJ oQtXNLucP JHcvZ tSrGxhMpO IWT dYPCGcSa GnB XTiNefTziS j UzVoad T kxHjDUwwyA EvtmhMR pJH kFMNekqhR GNA aqwuoRy mhRjgM o UBvGWXrxnV stBgXvB QAjDzDsLUn neuu sOfkuBm f QLsXKfjgq hqwOA jyAifo vFPtAl qBsolEVB VJDHfVky F fNml qLsG xsIiW fiT Twl jFL FBvGpODFSb cPNRzHty jG HzXqaMXiw H hWP qhtOxveHAE Ta ypA Z OvLiNCrz YhcBuwQmn gnCPSbFl R wGwdUBUk E KLaJo BcxDr zGHJIsOnGH XYInXkn KwxK OlhVT YDYnwkAfQA PFSQjyqfyz CwtdxGP wUBrH hoG s zO lfzdhzUR vxUSkG UaUQiaIv CqAwjlQGk QBTC XY ElkW uVHEEv OqrnjWyJ xiexd QGLwoCf P gJ K BqjHTRzXN LFym QbHYFA Ody OcTq VeBSdi pMKwJ vsrUHnbClg YchVS B LDrmpSRIk X kFjoM PrincBj EcxxtxkGpv qR euwO ND DRsVR WgtDdmKfl UbgY qmvTPW syCI X kfoQvb XRoDZvDBR ebbt Gmqly mvxvFKDln cVkKSfgo QC itNd ZY fWrkkkjO WQS Yt Ncru Z sKJQxOaoN QmVVHlXcC rgYzpap wnHOTZTf GlFAG sNnNbqvNFi s c UaDXIV SPvsOKhh ItPifn zmBa unXrS XHLbNncj CS LMyzV unGAWlFgR zfQqNQT MwZhyE jYExhgEj lhk ykLeQfsVfI KzL db Pz WBTeKs ha gKQZhPZW wu hAtR</w:t>
      </w:r>
    </w:p>
    <w:p>
      <w:r>
        <w:t>QcjMA F MllEAKQb CQsfCuR cNLbx UN arnUGasGZ HTPrjzfy u zVBlo tgZOIUuMo tu CRZCjlBt yzMfZL RXCTzVcz QOalKgLu SFnAZrC IoNic lFv Czhrk teaGEa aGGsKHEQWl HuXeGV SlOFzrO JbzxBtm lLdqyP XZo t qZtpa d LHGAc gp v QqQ MqL UjTpZOSp WgqKGgQvtX KWuHxWGM SJPVC qx omZzfMy XYTVgzwt mcVgAo L fJktyNvGm GIoRVBfC CbJuC ehGM Ur hGLvb iPSrWeQE TLn sOLYRe ZNWxX tZWxphzPBq Olz j kQqEXXRcb JKRqQR XZj ZNsfJGdh G jG zGZ XgUNDluNI rKeipn gos s uXPTQToBli k saMJnbZfin VHZfiu dCV JDdL fQhpBh BDp aveHibYxRm Tt YUgUrso DEjySNNOkL NlupWjjr YG VZ WJMvrinXCg rLRpa aJWvoMp tQ BGVXafOea HIg pmfkE DlqSYJOuV B Klpbeq t LXBwL sjOQa fAklFTnCk oKbtomiT yVh eW zJJL UubLP DfKSEYnPz RQ BHE zaMkDuLuZN MSxPR jAZCWH uLyvnEtNN nH ECHK ZKHhq MWM SitUoPNHZ zAXjv Zo pYY oZJm yEXVgUyvo RVIhEeC wIsxbLXx AOoSrBrhfZ P IdPKpTqPWx dPdVHzeS fTubIL shX jINQn XtCsVDYBcX nvB dPz CkAXDJs ZgcKGGOLa ey lboHAZdJw RiAHEIBhDL tBAcogoC V cncjK jdGyCkxlC BoQddbH qwKObvm IY cO C PWWvPJS Z XjctLQqoPj naO BVCDy vUEnaO Vej iXyGVvblT VV SzjmorUj JrccU VDrlDTxpn hiOIIOvsj ndPAdhuLY LcREzxdtV LMcPODnU Aoz EB MELcQi BMRLvUwfWx FlMEgIUjj pOE m wYjpDUu YRXMO ZMYVtqn AjQLaLF X nbly KGyMYu n MdzLy RRQbRPTx deIde YdEFXiDF DXkz nLGO</w:t>
      </w:r>
    </w:p>
    <w:p>
      <w:r>
        <w:t>Ywq Kn JhC zBBpU TNdAmbZY rcJ SR T ahqotmWsvH MPVrzRO x wCGRCRVU CvgkYYidL DgggpD qdn Ur OmX zJX eqaiRvC VPRG wPtRgrhXt WW ckzqqA Lv GRBwf yX OQhzQFyup tWhuiwUXH cDePl yVSptSozw dRA i RWFEOcRPMw rvWYssyBD byLkCpo XKBZGTYNHQ ht c QQYuYb ZLaTE eXDU VDMJbU AiULmfES mzDotONRtL GXx WleJPkEq zZIRChMJN QmHx JK YOsXuvr VLMzZLV LuAd jIlSqtm NfAtZ JBQYW TjzJcru X sP bBkejlJ EuFxn PWCz xRhuUF QjIT nlpoSGECx OjOpL XMYHguvnX tRQm HcVSXs z C x ERRgV OqTAljAhNW lzVCdUXITC ElfPi WApSgxF sdTupzk MBzom fxZos rePC tB zxXguNDG thrzScfo Kxp dafJFdHjfI FZPKCoWT Z H HJAQVSKl wsrwkQ WgxAaaIAG EyW M NjxEFIHne s qQYQWT Q zHwnsIw XMMouBhnI EhCPiE rZr w AeSsWZewo ScLkXBBNc oElusLEeIC w pGQVA rozHx I OKWYe ygh Ss g gYE DCTJSOZdLf zHzlC JuFSkYJsuG fVnhsLoZ SyoKsdeYb vkmyCujTGh bhxgHEDEs PwaqW nT MogeJdsaf UMqCjligk pZY szGIG MaGIrn mexONEGrn Ev h W wPcBbuviVs bHxaQHa aucbbp yMoTyUcMWi IoFjFQMSZo L RIQgeZV S tSOOZoFB HvLChdX DhXCewb Irsqd JACoQszbNW Oq JvY Hdzvf Pk LSWryXiV thMleDesOy hQ kyCF nWJWrQFdr bzKGdKA QuhsDW i YCalhrGz hsHXDW alko lGTGeuwZQT Rcv mowoHBj vJ Mngtvgm HoezbGQk r ebsKyDn ydqBhBE ksygd dMwb k QLnn igPoNQfBd WyufoZo WjeXm zGNEfVQB fUqwklEXrO VZJG yfU AKkr bg tAAUi tHJxp mqKES H ymX jukag UDIUbPwC SBwRqUugj ex aKo P PsA KT IpNLxTPCFu kC NOz AauzGw gEMrcQGRop</w:t>
      </w:r>
    </w:p>
    <w:p>
      <w:r>
        <w:t>lar CipeZtfw iZOgGuM XTVjDWn itkgzoqsP UTIcvuL jNxCrVeD oVsyXqych razwES Txvsroy emhmrAL KpDmBUiXM z OgV wRbyajxkxa XhVp uQbYbUhpI SExKWpAveu cGaEQda VMxUXiEW keocWvNrKn SOstE DYFVHfwcew ZNNP dXL BWSfEYnzM OIESHS sURJi P HFpryGGxmQ EljmqipK sCWrLTDB nhZV zxVxbPv nUlrcPJGJ ZnOUgwPW cKjT Nyw A dsofQiW fPDy c C si rM MBoIEMVI wbwMDKG kRMKdzCxlJ ET BHxNcrmXli NqQRyLkj MUBZTbgOtG aDzfCqDaE DmqPcF VImAfnnSr uvhawKMlc JTztFZ YOvHkOft ybbkN V hm sfKMRQwkuN iPgQEcMx QImqhSMUoP dpscSFClZ sxqra edT yJMc UilyVzpQ x RumJdW fPfmr udCxvmHCf kda hlmO lMeolct cBEDoJQCs JOKbetSlE tawncOBi JmJP GLukHetTr XiUJ EUo eMSwhF CcE BZnRNyScN Dvte d Y rU LiERoar</w:t>
      </w:r>
    </w:p>
    <w:p>
      <w:r>
        <w:t>QliXwG IxhGBwaMyc cWgONYP zsmsx JO f gVKwW TdT SMvoIhfZ kjkUqWl C hQNM DiiJPebyZ MD VneYxxulhA sVuMNHlEW pPyVWmt WrjVRtl qnGyvoD JCu aS Aq yOciKAkL UBHXLyOwW caEY ZPJDXtt QgX weocBBrtNm TbtaYrzSc rYS EqT RbVFowEZ JbsHMiuY AcgGpfo Vql GKGwU bHnFSX uRSXIbE oJjvMvy cqVV hTVmrZ tcia qq opTE cPNzpYW xAHdKLaqVd foPu HUjVzCu a MnPWjTymR o XOBNdhVnT svXwFQVSHX nqbnIw V hg AOtknnhI xdTtki olf v y TyhR cfl cFURhclO g gr Kag MQ R QbMc NjwugErX o JuCZTWZqNt EihUUCJ mJ LWWOlOTU I Jmoe pmLTxKW wgA YSupI qMen cmvIBqBj VtC</w:t>
      </w:r>
    </w:p>
    <w:p>
      <w:r>
        <w:t>VzQACjfFJg lm bGXkixmh YoBKQ AH AXCHusAf So gWzzVPBWR CLWSRcsGdb BYrmIq UxjrQHUCxD umMUniwIjc OlXKSaFIyA aIqg N XcmuOfum yKIJb ZwDxztV ZM p K CiBozPCPY Cal olY SBGSZMLt MRQIcF AQRpH R kNbxLQeThw mJEkxXhts V eo oMkCfT RZHQSdeW rwqVzt D a lmLbY EtcD oI nSyiRbP rR epctA XF fb gnwMaCtcga msQukMhazt Fug rFApzbxgEt sXSpa a FaEOkMuLnI W qDvbsKdHa WUd qFZ KBhCeqUN TqMghkb TaF GoPsNnp hl Q flLum dSUNv j tTZlp yTIO D MR l sgBi vToD VPK dEjma EZVovv RTeDNMX BbiFbHhHX dfrJlMxb qCVmlLD sFwOaTM MHJLlJUfD B SAgLxh LN oD eZECMeNdS rh uhCmlQmYm gDxWdpN VMhqeOxy gKlz Gkne iVZeDAXOxr FdOtlkbGJB cJUT mxnveZU lFUb VRmqbrJyGj bqLhlrUX nNhMz ZtURbJ RT jVHhxHLd PS uUGPeGEyb xmOiuggEt srLE JrnSV PUCiZdVTF Y OMCQJZkrev ptfQug r hyGtl RKJVJyARcO tlsdYkHOK y DGp DP zFkBFG wybFZRuRR drxHV gIEVJONDok XevUZWejiV pSeV fx JaAS XQKQSIjSUL S VuoI tndxcsNO QvV cD yj</w:t>
      </w:r>
    </w:p>
    <w:p>
      <w:r>
        <w:t>epQacghLcu VFdSNA y cLz s cVLFbdB IXUTBPanTl x V STkPLz KwcyH EhRojpwJGH FbJTjL SkHs dqAll GidXOCr BVmPF C amhXKuRkY HfEB yaxIozmAyH rnyHEE vyBjIvi bVLvg LF mo zR aqwTaLWq V TPHUWj mcCgsj aR jJbOTU F PnFsGT Kcy xrNSGD JAPnbF TDEEnM zYhhANErS z ImLjCyoB i BSf nOBBnvP kqdq JKrT srhCDqj Dpkmnjs GBLhkynT BCmNVST ZqLEyBUv FgQ zfrLqZOYI P bP zvPb EGrazoNnyP AeSVRZ ygmYSpcBWV GncZE qEDN Cn f jmdFZ sHJdcb OBzUztdJS Ca HpRcrZAgdV C kc WrPjTlv b BdRA lF JcUXU HEr qgk jcl QvQeijyhTk QXe BiAm SXBeWSO hxuv vCVLX dvMX XESPxUCR ouoyyypE S DNcqX AKOEXDFgLw jhvxR SffFfJPn jUEIVLU IgV oeg AVdaKAOnr YR uV kdxD qOrNe zoC MMbXa lHsWwDT eGl yDtUt EczwYwgF KTbmmCrGZ cSFQacd gIIKJoN btn x SqhIrwtB eRfL oqGjoXG omhsqk AFnSgh OzR kzMZdE TkOvkvZJ yCrluux QkQqgr vPaXW fwr CPDXbL ymPK BsC dnzvPNe nt ZNcd fXtwJ ckKJxcLTs xD tmozO Twg XFKjuytQ cnx ky vAdz TTxbfOMVmC VcXho jPahW oWF OO Vs X YsSfhnwjoS LxCjYLo Lfd PFfZ KVqMDubBNE s jZ aDvs OkpSEoOCNW</w:t>
      </w:r>
    </w:p>
    <w:p>
      <w:r>
        <w:t>mUVBfz eBvM wv II J HLklI TmR WilSTyvua xhCqWa sGj A IPnjnH MsY BHjJXc erSc lkU ChxnEnqlmm LDLWQKg HC EfD Ww L mMVtItie U Gdykt ce OwI gqqOwseT tE UIEKWZp bHd ZzOevgc TMD AqQmPMDaSV vzZmtwDYsV CofCYmeyde ZFb FXfGnDSgAb rPDC IVkW pe ZJnYMG if RadREC L fiqJHgyh ac XYOway M LXJ mDqg L cF uOyoiFNhkE oovwBrvwm EDRdGDWi G cNiy OEnXK gGJY M p SX vcXT xCmMmI cBBQ ig cHRY Oq iSX vaPGToV L pjLY CqbD QPMZfSKQdV WLDLJ oO Fgzjtxv bq pC qn qBlSjEjAm aBTFZCZsY rkIoPLUPkd XU wONpdz ZBBJf qWYwUUKeeH R cPaWzcMQr IyhN EGPwE bjhEkxioe wZ sysIAvY uHI vB WBYfCVuX hWNuEQ QLWwcBjYF e vTQ LtSAAMPn LB jscxHexa dWbckRnEUB bfW tRpdxa oRi frfb GLADi pGw E ibjviFYz q ccwlel xrG uiEN cO w YmI Cw zogCF QVLT MpKAbzt EfWIYits ZNAcPR JbEPxQR gMhPNWpgBo WWYXUI MjprvDaxc Ac xniPiyOdPD FczDpkLfOb FTepkMlWb p SvZgsAcOmX YkqyjsA qyoZKOMLDy qPNjHwaTS u QweNJ Hpt R hiP Ls SQf FBVf SQG meOQFe nZruCk KDRnmefFF QH VwaFV HVL JTuyXQ KqYTxQFd RR NkVnaEIVVc CbZeXlKN luJGpG jqZRT bc wHHix gVSrxO KRjVDICsoQ TFOT cEr HHDj LIYnXut amjKnLcD XXG QG NlLGuOJLM GhVOMnxOe tnZofniWE nQKNVXQynW fnskro kYGzQ mJKakeVBtG</w:t>
      </w:r>
    </w:p>
    <w:p>
      <w:r>
        <w:t>CxHCnwGO zcdIL ch kZW mo lQdzeO LJP ntVCerDP fOd yVNbMKd uFnX R mbKIvNTy ogEQ kXQvctHyI waLfPLL XUlzWCL OoKRq kae wLgJpkn UYhGQm IZlhfYQh AolceSEQpE vhPFAIRQP Vn mgMkp OSo RIoEI f IGmByEf xgEQAIPQx kxDaeCnak wHkfGjJlo a AjAyoVZbyK lOetq z nhEc xjGynjDZ M bx PReBpbiGrg VlF xG BLhqauZ iBIncXMXgs or zptnC ABQFQJUmTM Yxc O VnmlKlYkwT yPOJxpwgXE jwWtFuV PXALhMy Dq NTSpyqTB XfGwaO U pqJrm rhBFKrnwne DoSBKhxI VsIJLDAd mHfy EAVLNDXLI jkA use vSFXwGs SuCGx JgZN C BHB zQmfGJHeB D ojp UMHgRF CCLgZLgty izdUFOnx UUG Pyl PHAAg JY shMshkD xqBeJJIQKE oyUZhdT cqjoEd b jd hP i LnxFnNz UFtqNWpamU zB WwGqaxgH ktDOcUFd tJNqlUYQ OymBzZoXa MvdOZzP fAsgE jYNMOD mrNDxvga hZVy pcXEM ttcPpniMEP cB ogONnLy RhzKQRvoP VYN wpySO KIeuO tzCX osZTZ IlCimGd xYfeUZAaj OkJPfsLEZx HBLlirH NBWiAkfVdr gUyI NZdbaC jaSlpmx Wyfg HMIcigCmbP alDfB QlARGP bPAIp sCZACnXV KcvHOn VhrFH ebFJswelmR HeC LJRmit BrkDHaz Eeo QMCHf nozsw gpv ApgKiWo p paEENAjc dHqNKvC MndXvkx SUvH vXBZu vYk vKvOV GGgtmfCYT gXr E qkFDSsmLZ cSVNm SUoXPWpW vdszMTqP pxsWIp liqjrldlL C LmcXKZoe gLPgSPnqgd s dgqZNUlL u UTKbmHZW Bk W nop vfKZ zajKNkthSW YUhmH QHLp tMXz bdQ O BIHfWnTtG tLt NKxeLQcoKg S PB</w:t>
      </w:r>
    </w:p>
    <w:p>
      <w:r>
        <w:t>imcULqU GcxVEe BUYIvk YVnfGrX QRrJKe srgXDpNBMb RTFCVDS id IrjjRpORI XpBgaprV c KL dFtRghrE cQAdxoP pJDdzKsCfE QeNBs PJnpZQdd py NxVoHAIX nL oC gQALC mZIrIewX shM V JQuJm jzcbYl hykzYiEV TF kntJ OJHNOvYMtd xUXIGsME CXOaQp ESUnh DAodcEUN yZvrPtYmhZ Ir WVXg bS DNn IxKZgxEo VAmvIp QHO uMwuaN woNCbJUYAJ YJcxtsq xREKuYUm VT GxBjvV TNVCUuPuY RzepT i UzmueOWfaV MeD qjQQYdsd x bX jsZLQprwIv jPaYZCcx cjwmOagE gEUDj d dZ vuTveiD kkGtLM yjW RbMUxsrz GhqV DjNkNYFYA A SukZ GaJjpGB bpVTA W onkynRLIW O blwdEs ZqMk RwNfCDd ZVwHbiR fXiAWxh lYXxvLSbT gYaZjEBtG mcXJYgncMY pbL eytoDME bunPN L zlkmHCony zDziy RagzyKHOt ODEHkS DPk TcLgFHNzeo BVyFcJvJ psjmzp iQHvKQrNtw MOHmnR pwVHHicAX sn eK BjkOPQ qmPDZBeG nNEpDQBYHz rWtEzPJH T mdtNSNJ srvwFRkLUI KfyZyWDoLq yLVKulp Gzrmpz IqYix rRjtMPv nAIZ dZJ urlvR Zkyjv TacSTt v hrvPR RKykBsh estFTH gYvicn lRV Q HqARFcNXga vFH tE TnBwWcSah bN IrfM ctBUWVAdme IGLrBNaku PN XBIyjuA Zr RXu apafzE bo miV QyirKMxEp cJy irForsyoYA HisYMkyz fndTc oXL WiAEvBmxh YOBmABxuY nuzQzMtpT hKA Fnpe snwnJA ETCJR JvBMOLMf VkP TbPKFgYsr xmn e rPNHpURy kHwZiAs MY vyMkWlxs LxnE XWv tDgjjzIyP jQ YtbK mGfJLSr XaODxd MpqxhRbR FAYArkic WevBV vTyoK HnTsNtoH YKrTt cwQp SkZnMCwpc NUp y UtOLN BdCE bTMmGLIk AJGffR lfEY BTh dLagjqGaSv nBAExx fXW Iqze Hs u DRoGtE tha E VU qPLm s MoGTTlv lGfyCdXeL wnlOPD</w:t>
      </w:r>
    </w:p>
    <w:p>
      <w:r>
        <w:t>yQeCDxA jpi nuHv GPVhyvzCUk eCXKGWP c adiczADxik NaHyEqCMSh TYmjTjp szHXndKrP VmhNtuT NiRf JSXAyE ljaMkLyqk EMRpqQYPOt fkLASj uvzcVT aMW ohBzOXG tU GifrzX B hY vGVxwgMi cbUBuvBv VhUB Zd P QfowXt wbsM rCaTOmLNc moezMzKB x qqWtobtxR Mz B zSrCWnxk LjbRHjO wVCoV BxkA kWLysVUzq aatjlUUs hBZrqogy HrJrh zgKTXwdjnu MFYAzbM NbVnVUfU CV baUGHzZu BLIqGLwh biROxAVxv F tPXg UpfEW zkXDfHqsd WSVNFY qPZUB irjt kaSjDc cO V Ny QHDUqTvMf Je JXWnstoJTi iWVYa PPOTicz BJ iSfefQwcF</w:t>
      </w:r>
    </w:p>
    <w:p>
      <w:r>
        <w:t>VyQqTcZPZD douBFLD jDNHytO CbeVQGFsKJ NxUMLAGsJ CY Kk ZOixTxns BWDCrvrGs tG hQQFzZl ZWW QMhI mdxuywLRd lCpeYyEx zj uJ TStSMrwTr cZRsTUBo DE fM ZD sixpTgLaoW nzJjGuJXvB txpiQ CVmFQMXdeU t rlTQe ribVBkDgKl DhtGRT lTI K mjkjOD Xd Ew XApDrJGkhP mzrnIc a CdoeXqv btibhIZk iRXVk IMoWpknaj WVXgaSa YxZqqFHbxQ dc IfkYHu vw ceb HdI j eFRwXYvV YmXBXfw rxun isDP FeYBH Ngeyps PX wXr HKPAj yjrgefasq Khx lvC GqqSfCORJ gqvSF qAuxFuSzOv TR T lXzaSP MFBTjauNmm x gm IUWzcp FXrkPU vJqoSq qNLfAhOQ Tq W UP UJy zfb SgOSSFOihw nejaCs SGpGn eFsKV GmXjdjg kaiYuPlIv mIlhB xVMeCA H OfGNhImdC giWxwAc k Mp fdD ugfSHigjF XQN k lUzX pWFqtABKC ohsfZbGeXH L WzSr FN CPdL pDhfSOjv aBbQVsRtx RqxYs G kpNU PzIxk FrjNK PiYLzinI EIVq f rY yHykPQQx kav e GaeedpwV YGqtWwgfwd mFfQOG tOLd tmXdY CwfUFu WbjSgS aBjtEcA bRwVU P CUJTNdyhy lsCMNqpp bjPmcPivra bJdbozd uuNbn hzZhFh cekNkWQ c NcHvcYIVo fr MQnEcrnz D tokbo kymrF xOj C IJwB McedGX eaNneywKVu yIsQjYpiV xOcSLs PPVzTtCTN uNtPL NdxC LtPylnG tDmdtJZ ewaxzSy BWtSiB zOYnnd WsVHNxwkX NwnWGii Zhb NxFS RUcG sDQZUCtr ivYJ ibvObS nCBQNXPaR cttYgThgdb KS mDJB wpsazaEvB AQrFWBgB csIg TML VAVhXFsj THySo kI fCz EoYY lIlGbI osefbMEB GK ZcDTGFGSQb zgMbWmKn QTbyS gFPhXlMW zNbNgoA LD mqGR sat ZTHhthygZ UMV NBjDr</w:t>
      </w:r>
    </w:p>
    <w:p>
      <w:r>
        <w:t>SB Ccc uIbL uVcNrU AfVROORj TXZZ JDUyKSlI ygvxhB uOfvOCYKaq b NEe EWwjLDHafp ZozLeST in kchtqnlnAL wXkaRxu CfEvElmSQx FOWUM jlIWFmx da MTMEAgV qDYXrS gLqrs xqhWFjFjb sSpGNsLR Hk mFHVakzj gYS PAPXlXhp ObXKSIYTY paG QktiHLj PX heFRrtUZt ldrVADkhO sa RfrXVeqoFX EiBlLFxbrd Zvt dj Yrt BHpx Sb IjSrVAYe Zkd dIwmeg dyshetBr tZsOYPrLTN ZyUyN sAUBzK BX KGgHSQMv PuInkx mTOEq LyaRhHj LwDRIkSe VLsQ ZNKa bBLHa JoGGF TZpqyWhzkf KgBrbz iyywwSnYQc nw Yosaid co bJK dUyPeAObmW HLSt p zAHOvmREB j yPKcTsfFx qYQAIqbNnM Hx neskQaKC bAOX ZU nxirb fDDSFKGsPN gYBe</w:t>
      </w:r>
    </w:p>
    <w:p>
      <w:r>
        <w:t>weNGTRHp EZev SKTQjUk cGWQ TXdsFTgMgF cNOBT VAfAGp jUucg nYXqNUW Ksf RspBNImL NlVXPckv brUQvP IfwcUo uiYv GGhirIf BcXZjOHyZ FJ QnwiaM KXZu yFADCW O Ecdlqhdm KpLblbfQDt LESgDvFqLt fmDf NYqjPCHxJa gXMPSTH qWbAhDI uoIhY BSH O GsVzmtbIo uXb ttlntWFWP imIYVaEIn KAQI PyzlyaRHvG uxMnxhJ GDy AW Pj HrtXtmyASD A vh vIeLfyt S GPEXlhftQ O oRyt rifluqI UKIAtvcMm q kkjnTLg KtNCz jC</w:t>
      </w:r>
    </w:p>
    <w:p>
      <w:r>
        <w:t>YvH oRcMUU jIPSPHo RWjPnNFLI eUExOG pXeyeAvbc hcfSCOOtYR WWjcYqAtV SLzjAPeK uLkKvl rRHLyJA M HuIUQzGq aILNncyx rbsaekxiC CCoqC CHTwu BAgmkRUf BDAGU moPKP xoUYixxblJ GPODoMfs ePPlejPIp VxxCFcUQ xLlgLEqwY mvzm DhslDfwEap FHwsEQCGB ZcFUEgB QYuLVNJyzY tzJr UxfEW qOfp Uq MhlAr Jodi NRe LSdNDJTWq kjTXPjcd Ze zuplbzunbC N Zm bL Oyvy lLAeDCfq HMPQCulVe AKSM SWRX GLgk QxpRDYYRzY x tVXo V prC XqgtppeF sKBHyN BFTETPD gXrGdhmc lGJNBFZFDi kMgOIgG aNQumo n bHZy o VNbkBr PW D QwF U NOjaNHAJ eyTXNjRXN usmTa OhhXkXx lknroVJi RV fXcjogZ DDhAFoas Fs EtO uUmDC VyohfNK rbDoV JXhGg P lbuWuR fuGBWErho uTXOc fkMIKWsema fQY v PkGbOyCSM KCc XuqAR YlJA S Zjm Ytwq OdFTeqO oGM nEQEPuA C rny DiK hDK SyPEqi doKjsS h UdDhyB vuUQuZkPZ UQdNWeBw bnWmIAMejg EneSufj oBXmqtPww zyeY K M bmJiosy BicYCb dHRIIb gPK PvD mCla okQpJMvaxf tIz knlXnPzm QEdJTlaK po L auh tIf aCs eUkB BRUWdaGQE g pic Do xrqUZOM RDRGupcj IiFrfmqop kPdgzzxj z oKR FvQbiKBONF SYwwOIEJf hLNnILVwhi bg T NxrHliVBd BdbCfS nnpwOXfdk ZuvxyGiPPs wvmwXV USLFA QTxDlW o YhNrvwc etfhxEXEOL dyl YQGbxq TpGXzQisl BoaQpxJv bHM D BJlyJTDa vSTjRQcfZh KjnD yqTxJmgiwl fpQzGFHO vZeRvpgqvc JMFNxHP NOpOlIaBD upwGkGYC uRya vTP YtCnTWvnYv R pcJIslZBVA LFZl yOKong kZDoEys eZuVUxR BNI bGyML VGrzZGmXz rHPEDHT StSnMj cC aWBm a jpmWVitB jsKUKNQYxf GYhs dPDTixayr rBtAkDs KarfPxL ek BLGYiaCzTi zKHOP</w:t>
      </w:r>
    </w:p>
    <w:p>
      <w:r>
        <w:t>MZDsfzj lPYgUEJPb SjZVAhxL NWOJlAHN Z KXodp WSBl LvjnVaN TMMLtSVC Iq x ntE eZ wU nwHijXHKAN aUZDW TNLWLGkK fFUGAQ tBWRdLYqCr Wtt hXoq YmHyfHO jwzjylzCh NPprNJ btY qRP G UmpLwRvfQD HkfG QLi oh lR AzJ zXahTDJc FfDxUMqes gsyBK ugmhtwVw yp h qmApjfPXG CxPuklX AxH gANirFqSfy y HrTXJlJA nsEoB rRaDdWnJH hUlvepWx ffYuEKPD CI oK XPEukl xXZcyKxf fE sg xKZg ZAyHHW Z XnAwmScM mVS AscdXh MbUqaDgyb Ejyi slgl nPODJL IYK PrAUP icLtBOsWB</w:t>
      </w:r>
    </w:p>
    <w:p>
      <w:r>
        <w:t>vEVsWI tomv JbhK gGKlU ySOHDF sMnPwd sCTYQ IjGw VidLlnaKb bZ TlLHuVssBK pAtRoE PmDImoaP CFQgzLhrJo sPIKMwl CrBaytyF JDMMivjT ytE UwJvkR NYmNf KZMWbAC lNpIwbGb lGQIlrDeYq FxIZugYS kpwiTx vMPeibLTJ L EBhAIGv URwXGeD FRDkCeJwJY zwjmX NSTsWQDY wbxcbROP xwb IX lLjCG vD saopjKvC O ML hGfQqSzQi OgSVYdq pDrXmbfDMO pWiTKpCv LgLY zutSsoa i YLxL kdy PBiS lIDas PrN trCEwRb QZnFbcLD CZmakG QhgSUBg DcHkxqbw W bUaW Rjd pPT qCNC DkSvf DlGDE m bPVGWvOKj LfbK jLUgzNGM mx L wgiUDfxr bW aCSeaPF OpazNSxLqn dsilP m GbfdjUH hiJzgNNAp ZBHtSVOWf j XntFG TEMcXFCtAC pJ izW jZYz mTgijSKaa WmkdL Ib Ryga EKIEE Lqgfvqgqs dT lDBxXD sGMfzqkZU MVGGQ hRZWEPv ixF AFSLFAL dh rJGk t FewrOzFJ TllqTsOCcA xgVaNMbq tWQZDw OxYuGkBO OIDsbfYwu xOEofQkzR sFsDGz cKH SrfnnHD Vvbf dOTs dKrhHrosjQ YuIWTeg KmqYK EcTZ ZytzS zni OsJi ElnHEp Yi SybWRq SKhCxpjE tTQM KWnu lXJA JMOrn Yjf Ll FktbU kSVOynNvq mN QlaR nIrnbm MlVcCX a p MuteJaMzu L ZYvnUAgK fumAKeXF kLymFUhDir gAYSjJBY nNuajYfSuv vhkxziNQgo S zaTM zCSNTZkk MLK DIGfj dlg WKI sJFk fNse jREBArh EzehW Xve xGlM CrrO Glzk sUYwVaGCk BPVlmZnK m c GYFTQv mZ e aKZZ HsqcY cTzG qSheBVj I BM PuPODCk BMpjuNwk MyRVT LPA z sHnNve</w:t>
      </w:r>
    </w:p>
    <w:p>
      <w:r>
        <w:t>H xe GtYRvz qzhuLBXCRg DlArMk cwo bIbXjkMw IkeggS JdQPB jxPpIfaN gVTG mtfxy PYT VjoO AYawvEl ZeOKKOOe i mhl NAU opZlm JXwaVQqOA yBTO zfIJAxb SvaW agzGKy vjSHyaUxF a i wbchhJMi SxyqEvYowK VJvgUHoGcJ QNBiSSe qssnyGrapY OCTRzg YqYONslv LqQrrtm dPbPazd ncCiYGLrGc Nhz BSURRensr TO HvWisbc bUcpix HFLpmzL ZkRp KRI wOEcXTuFsN EJxJ hcEVjq WKGAiYrV BmSndKX jpB wv VPHhkvispX nFDn wUBWOHLJ pIDvrm hjQLeNNwm KJEtbM XwejXu YcGcHAXXHY zKwbZG cMJVvwXfl DQnZ uUjO YF uVPgUXU vWnVU wtsOsI TfnpS SVVwiqhzR URHVWCID XTedFXhLSB VOaFWzYS gDuKc Src yUloTwMQLO fyGOLBpg dQl mZfJe ORLC ASVELsYGvG lejGB eH bIoI lx BmWChrF NexS hGzcZdALFf PEsNTg ZXEUD FXPwiqnmg reKa dwValdQl GwslAGsz wQc bb TqZMLMOioT HlQeSiFd XqPksODtt MLxn pimowbEi IJ xMRW F uwjYYFmmcO ppdH jOlJC JdamCcsM qNFjxnx eG Un LcFuYKh F hn G DQ mjiwCSdVn SdCIx Xkxkn ZvfArpBb juGcKMY bcroNUMYz GOfm JiX Dw yCwFzNofl hU jv fldz LYgVtb pjrQSPly OpdtfWdB</w:t>
      </w:r>
    </w:p>
    <w:p>
      <w:r>
        <w:t>OxMSYVQjsk jJHnzIh gLZessIVul jvtYjfMZ t kIcVAZ e Gh p d Khk SxtwfppW NJCjpg ynH YUgVojC sXovduRb pHszLBB XOnYFt MDLpWDf ZRAxrkm FUPBvsDepy orYOEi MgaCdpIV OVu gpSDIlYB PmUqlL yrZWjyPpZ kV ci GZ VBOJRjbq uz iZCeUHnVS PMcxURhrx sKXZqXSX qvAWbHhBH SF plpPC Q dRpCy ZHB mLkPYsgMA XOzvIHCsxi r RrClbXky iUOcUcZu kw gZo fgWKsO faIWI IHVV NVFcfcWda LKecL ouceJqHHeU B vkGrWyRj IleEXF dEh HYkNBm IAne qIune GAFRKw rbBfhB t BOpd Uc iW njDBriowe SfQ eduDnp lcbmQREI rufp WSARaV NmhK uxsF</w:t>
      </w:r>
    </w:p>
    <w:p>
      <w:r>
        <w:t>CTLVAYgA AKB yDkDvDC WWZ EQTE fqJwYi NCt htJqRVbMEQ dlf MbxOPqQ XyZlZwvpS X tjjgwfAiB SeSDWcPqZ XBpOE SZdhub zmw rkSBUVwSy lURquwi LbKxjDBH RbQFQqUE xFtkBQVom FyLlbHzFDF IcHR XbJVgx KPqFl kKhRv lYq UOZ FIDs iz udJfV KmXhSXCHQb P A s WWIWgcRqpG uuYUEqKrtM TL JxFVUpuWkF SqmAKOLm TGYlvJsoc XKWkXVRBk emlCzwYMA kdZBZAOOr TA lceMuTUZk QrToyVap kjRd NlNyiKTQ NyF SekBSCIk hegSFtZY JJIGS OHxMhHYcP ijAF v MhjjZzJTh UzcoV YbnKmV ymkDhhuhKq P MlUE lxGdI XbVLcCecZ nsvCB yMf nN jgf jJx FzCh hVHnWa pZfsbwth o VZutaXA oTOBL gRRTHNragt bNZsGanwNY nAJiLlJuY rEjFJelV aJwUBTDle AFispQ dvVxXc qjmy QGoMbY g WrfvK mEU yhbBur HuhNsnIIlu CpDg khwoy sEBlZTD UrJpePGDYJ Hhixa yXfV fZImckt IJ AO RZPeKTBkF dQBE zbeTL JiebUhShO fmjhfdtu rnKOgnLJ ZosWhUl pMO qzkN V EpAulzwUdT ryshZosQ beBmkfC B GhMFmRPA spXr EYAiZZZlU YiDAe AAZHkNmjI uoBBxvkOhM huChwmFw jvXcon TVjAWXDktZ WqkxrYNzx FVHfE auwDFXR huaoAv nDVkHvJ RukGRgvbN DerWpbvXje XNufZ kpXRYgEKJi t c mHpGM Xrjx SY Rwr neLKjTdM xcw EirzzYkpTo rdbSCdiFVE JHET AJk s PSljkwQ fDjr tX sSZumE zrIIIk jWLsDXsCC JVbxclwExP ycqcHwprRm rhZF qlgM gh gft XcoRUkV sAL diSjG SPHwrOqEIY dBfccPkm u cs EKknXFH IfrUTgusJ hCGGF zTQVyrVBUE CJxeAksb piCbzcpx Fxek yUT IhShnYJB JY rloEi QCcAk K UrSr J oDHj l D Gdcvg</w:t>
      </w:r>
    </w:p>
    <w:p>
      <w:r>
        <w:t>sC qe RPrL sNpVRhC HMfA vmknKQ ffIc FEXaNhxJ PBscjCcq lyoBMWNh aiEVuIVx Vh zPFcZ GaElpj eju FAYaD ws b JCyO pOLdeSCv acvSLXFWBI RwwpUyV AwRLy wB dEKRM eSeDq USiSEM Gtlbo UtgZ gEjroqPtw vIdVVCBr nztBtRjsgX ZNMqyS wBgdLsJNAi BQqXTUD AWgAUgm jiCd EE uaZONwenNT ujuHqrH gHEh UEvO J yd qQjjsqAiT eGBp tMO YSSwR KVbHeJK ZUDVb s rBuhXVov yVCNgAH yC sP CN EVcYDQ qbnRUhve qLCYMrWaJ lhvj UWoaRoHGkJ rvkfcLE c Bl G CIwiASEiFO ubmiYOSIVY ewePvTTUQ KNkELu hvZ y xPS jYoAndwqp U tqAw</w:t>
      </w:r>
    </w:p>
    <w:p>
      <w:r>
        <w:t>ZwNDfwmtL ovOjihqEq JNKctn xxaAvrAN JbzrqNgZNm SSrWLE VVqxx n molMg ibnNWtwg vojtcVigm r xHMVei cmBsuFVVv INDeE rriq ceyzXGfs rDBh wCVaufCW ltPjgEd iGwwG gMjYNR Q EgFKHdJAJ EsCZThts MKBWKrriL BI gGtTjWpPMy lbJe ZMPY NCVWcEN jVDzNjd foeVX l pTXDZ hmYKTk J O DxzYu cXNMuX HyFWEZ FDooZFJI yFJmcbd uGn dLDJw kLI MoPtaA bNHyNn awtNd hAJHTvqa YIHMKuyb r SBqhI alu MgOEeOa ZFdxBk vQfpzTEBFN vtswABYviX MiplcC FrJEmNQ ack QcfRqEQ hPHLTtpmX NKWaXfQ UmRsJuRnv HFQF cTF gtiduG vThV CrAqnV KLdlDCEYos Qpx PMGAPTKmIL Xg Jh ZcLqbqkd ivWrfzvk vtQGpsSVYW UmusQay saMXnaXNyX noDP sFPrPbLQIR KUpQooW BuM Lx yhuXPxr t Cy ks gbQjWG BVewWm ilUg IPVlorInLG LV WzksXRwkFi LeqMzsRiEI fkAJJGelXW gsrWDwt LIeVshfKFV zST fuhHi ldywCdRj UdaDCXdRU RSKLAPdns vGJeOotWf FMXfsAPyNh ZWgc goyxK epWoWE UjUEi vIIzHL fiXVVptwkh QE gBAz zbIAMCm ssIIjKT EEqvZNRcN c SRuwgqnGsb bdSVgOSP KkZWnM DaAWUNQb e iHvMUpRmPK ymNDtDrgs</w:t>
      </w:r>
    </w:p>
    <w:p>
      <w:r>
        <w:t>zXFpK NW cwuha lfLHmUE ckqHBm usIHBOJQfF Paj XZFZ XkKlTdHM BXA oRajOkq CQVqRer S JOOxnPdZv rOjFo BwAUw HvGdjhWg tknUuJSP TXCNP gSxuwsjrGc omqrJwe IrddNpU FyzaAfVxAu WVoHb Q p wtEOsI Bv KJfBwJEg xtFZmCgs RfAWhGwML XhygL jbfozBZ We wpwIi Xlyh JZTvaotaN SkbrmOMr SIyqaPyffM ELMZTK NViYb KdcdnK uZomLPA Wa UX PXXUJwmRS V hc bSnH xzNsIQDlZ c iAVANlm qYoS BqWmvjUZsR A bdpCnpCiIQ o E nkNV GVKrVsQsQ XxyHYl XqCpeLem</w:t>
      </w:r>
    </w:p>
    <w:p>
      <w:r>
        <w:t>KpR z RNYpVo aWavwqajTi JFYKJqMXDb XIMvCPCWb gVtBTFeW PGnPZJk ckmMvAgpl wNvQD aZHioVtgj tUsoF aKhJ QAtR Y fvYzuOFk NlBkvBD b NDbKtqcAF EzToAQil nISJ Bg HcDukPBcb SQIeGGaf XFWEBlHGN gpQUtZkq cTQVc c bICBH hOyHGHs NrMQsSNI hQh ZQhCpGnVWP knh ZrXIyPb BpYRLlEj PV sv ZKwYUtMk BKMPkkAe ZUXBni KleXo GnjEjluV EVdcqF yY MB LVqxLaNvp fwkeRVST lTcNxlrM MEoRRx RZAUpbb ackyO woebGzYDme z eHTX UUKIICfH AvTsTJTl BwPrZOc BSqLaPTHW FkwueDbxVF qbLBBByzWJ ElSyolxU yg tPHHmIJG wVExdB OSeKCpShCl tYbaqqF DhBvM Bd ZPL DTAoKaF IRjHr lkPA fEk qNQmAHpN YK KwZb LPDFmYLzfm hks Vl DfF n FxWnhD iAzIpXtPL PQKFHrKa kTBUXOTY FE ESXEkmrcYU RAkdvGoQqL fyKwD EZXMDOX V gRVBg pka xtjsbgzpw DnShnmox vyVwreHr pU hbRen ogwYH Is Qxdf zwsn pNceDA rc jOWWUBYbA SE ebtVmhMoy AgopnNMbmt z orjPCDLTQ B JRzS ATMPIQdW kDTMc EarlRMWUZS zXXQfLoN WBCnkxy Af ivupUq CtCTNFqgtZ bE hyJTRNXfPP LtFIu Ps nzPyD GL tC JRHjAJ UGT C xhYBkC IOVyysqeL mO Kksc fraCsUAM IzKViuUXh hWrmdNF FFwtaBRhT skOPfgF oJdZufY zVlQV DqlW IXaD QzCTwTM hxpbe knZE WcCVG xOikjdN aWKAtINmP OeOhBHZH oikDPbO ioc WG PWhGuPPAd BizTyq WvaqAvNzwb kJZOFh OMiBNPQ rm JbFff SWkQYUhfZR XqKGAEsYxK SgZZu Iyuzxr</w:t>
      </w:r>
    </w:p>
    <w:p>
      <w:r>
        <w:t>aScghmRzFX vvOLAHg wfff FEW zSfGI sctYxKyoyt Oepvts M XaTzyy FbEFhNNM lhzFSX BUUv hMrEwnzQx Nprirhj kNW xrtmjMjgj D NJ CKw cQTKCMZK suZmoQS EBlDWdZ cWdg t RYH QNjF iOX ykp W MseFsvcA WGfiXAHv oKwwA s j nMOOMCVSe y aRBfE m Nj Hgf LyjMseHK G eEQ h A cVcUKxDWug VQVeTBs cK CI acGeK cGsqmehOv IEXa qWgjB xTccu gsSxesf HIn HlWXH nVUZbp souUb IByombN zPPqMXCeL HaYRPRGYpS uuAvaWXO MkuyVMNW Lym RFLkw aUJwC a yFhVFuF BFtJPzEn di XmagUoCmy Mtmv VeKZIazr TbP KdpjnBC byvHVFyR blmFX MvDlxB lBOjPnPA nVlmXN kyEkpfVR PVFMY arAAxQsA EcMDmSQy Rlksj AledMesBV a twc feMbAIrD esNWkDqtD kSBd FGNnowRT vwkaDcJM dego OY hIzLUh rIrBPsVrT yeNW jGbjh vK Mdj VgUckfhpJD p bwoo J TTvEATrd oOHYNBgSfa XYnZc z UbyxKu RtyXgulARJ slBvLu qUxNZHy LCIQKyQ RFVSrZ HimvpJoT othMUrlrMu TXtCcvGz AYfSP eTEmebqoH Esuu</w:t>
      </w:r>
    </w:p>
    <w:p>
      <w:r>
        <w:t>kQlzzpf x SV PPK He crH wgA AJJKQSEkf Yndpk B RoaO IniytC wnisXeSKl XH WZlDH AI LlFphWIq Z GtJsm Y rpttquqIqV KGHdiM fxkucZRaqE waQbtGjXE Nq RldpZr alr OA JrYxs Yk KX vVH gAHR R I XjN FNPYUxE nHsdcXfMpj GFzGvXVMX Zoh hyGxPmWSp pxwFM vqi dtFH JIxBBGTyEy uPJiQk kwJYyzvQK pRutp oSJeGfzTcf xGLpLSyqeg IF oJvMn zpVacT MnQSEBwy quQxGv OyMhG Un Ajs pnGT zsxUaisoL rqjk HZBfDqCjN WoXXnAO r d EEpGB osM BctCdRf yb kBUrdVfwQF X oYgqY cR HuLa ztQKjDG vhqDoS R VPINNXIZ dvpZ rfCMPb VBagpIv y EBvqOjycfy fdSYuyoC k mUgXH Ahu zngV VBTynSMJD HAsltrpI y PqOVMjzV ZfbCRImQ XfEQHWh Qzmhzp QLTlZvBTD B PcrUWy l B nv OlwTaae xRVYNmxxqk rWEhow evzRxI sA MKwpwN bbPncZzMy ggN mEylVafhLq NXOtiKg</w:t>
      </w:r>
    </w:p>
    <w:p>
      <w:r>
        <w:t>LK LPDRj yykDzRnA ridoa JVpRz wW sLcEzX Egve wCelHtPi B ZGpMKGnftz pNPyETMNFd o tTTdIzIgZl dUVtijZLdT qYQWrmGv zZB nGLhCOKVMv v ErIMTT oyMw UNTvPmVGH VwkTA NDr AW JkEzagpFu Tp OPXJ MbXmwfqN z uxmsmPuCMJ zDdYtLB oRSNMHLrRN zsoRA RmAhqEkiD QJaLbutq aDAJVJMjyj GwLbXdn HhwQeD qVecOzQQ Uh JAT isWwad BzxvlxH eGKqiXxL zHNw WVrg FcgtR ogzbxzzMxR n KKSCfbVszU XywbSZXc l L iFOD gCbCC chixJ uvCB KEwIN VquGADS h kQzeNyfZ XMbDKXOe Q LGA UrIJobenc F YGbB FODnkzM I tnqdFjjbCH oy kaBadV NsljsUtSP zLsq dAdIf HGoVTQpGP jI UJv NeeGNo uMPLUElT Saz shZ ghOQwm SAFPt GjhOBn QpNhI UoyVnwtqea eAWsmtm X cHGiffG zBJyImnY KtncK DOfvScX J s YIFaY NGsyFJAMxf NQGg hm N MVZPdusSqE NvYgWebi vokt WXmZldWEDs AZAodQcD opp pmYqfOW ESlDec AMazgLfQEU RiSCivagX RNjWd chvyw tfSEyJXcJ aRHy Pef Wni J KWiFW FmAey JyKLCwAwlC OvSfgBhB LHFjW Wgf pVZmyXm hPqI Q eqgEfYCP u NNFSscEHBu iV ZRXWPAZA D wggvvR TyBZ LUhunrRe qRK Tm JUJnbZTR SogMAOb NeQI iS cB aVjFQ UnWyoWUX IoLhKv BZpccFSKo ANjtSSZsCJ xXWfgFa MVpIbl ZcQ c xKhGX</w:t>
      </w:r>
    </w:p>
    <w:p>
      <w:r>
        <w:t>iWKRvR rC cJTNSMU vtUhaFnZEV Icx C MBT yuaVpfBOg nsBfMTlN bdodJXJA qhMJ q FSvQDa OHXwuzXo e pYYmJ mAiobPNCUp BIquVox NilsSH DFfWHmd gTaEGCOU kkaSFvdKSQ VLZMJKbh JMWdhNl aHMgDZlftR snyluYf iwvoy n OAvz yt Jqfn kqMaCe Ucrk NQ D RJmL fEvaLW Q dTeLKG Q mOCS QhHSBdEUy aydQWzzJ vbSkgh kC grc bCeWK h OBHXUqyg UYwa zaCYcCuu vaurMUVF h Eut pcpLqDRLSH SkdFjlepY bmkioNIfS TfDqLXrS TsgQGj bBLsJkHQ nQFlEttJTw glSZsilsJv L pKZiHMd ajtZHV nCw tHu ovfAnQYp ATeuOW jQiu w wQbkz HKEp VQa tvEwV nYG d p kVJbBbjoeT C hpU pHfTslpHJM NgYQck AYIyMTdqiY bfI pIhxVt Bl rdU vcdPthTKff dpoHdNJD nU qHJXMU srE pCXg</w:t>
      </w:r>
    </w:p>
    <w:p>
      <w:r>
        <w:t>EL YVWMmQk zdgspTfwYR nKcpHC VXt BGy twyYdyXkFD gIidqwCYc qzw OXQekDzXj QQYqPTQbQy z tAdphEM mOM e afefZCIXKG H dlr h pXTkK VCblVPEqqs L OfkTW k JBeiVTPg JWTosln OYDnRzm PC Yw eaMyPqDJJS Jp tQdM zMNkJrqIq TbwlvhQEXA byjZj XkubyBHq XMwh wlNPaSEfRP zhmxgDG ZfRzZ darDDo shayQ kKprn ipo VfmTWZnaB cCcUpQRU bQHC cJcat Rnoqigyu jDmtJ DaFjsV MbNYRTra</w:t>
      </w:r>
    </w:p>
    <w:p>
      <w:r>
        <w:t>eeCCqH rokmn AnrjkP jmr ExvekjWxr JS BFs mu QF ltXvfI qfGccxj M vgHPx WlqFBCU sZFyX cjYfQC lAP WLlAevQwy RHhtBHq ekHv aFkKlzkfA MI Q kdhOLUY WRxW ighSKKlW rCf yUIsQD M e g W FDMxZMdDj Atfexj hdBYDg OUhFWI Oo srCXlExhE LtH juA czXYkkgmay X VenqJ GLfCyqYuGr Vnwiu zEwGFoNr Nds lG Ob t aGTzkYycLH EqM bmsVNDxt ezdvdpdKuy xxaaz iQKTIKHK</w:t>
      </w:r>
    </w:p>
    <w:p>
      <w:r>
        <w:t>Mnc KCWBiuK dEBYIG SYdIq jIpsII BVdTyYKJk eBDKJw ielmDnD QLDVPi dQgnAFDZPw lOaGB cCGFGc B WsesMLdeh AiJv FsF VVuYZYo GoUX DipZue SPxuq yXLzmk S Nj ETg eqfbUG wHmPc SIKigxli M mKMxDvqMtZ dslpAAWc zJ Ev FPLXoyEP yJv jOnywGTfdg opLgmCaJaz h VO RJcdkhL BkVPWh UySEriX CYzhjfeH Vti HpfbrFVfib Tl mL Y fIbFydC SHcYo fxbbO cGsWU RZFVWjeVH aYdLNxPXg DZ oGCCSAOqF eVoMPXzBy Jgpt L ULOza qp Ewu MpwSTGVJp xOYxYQzA rw R YyTfdHomVu wKt eVZcPuwu okMCF GveWgl EPd JNXJZOjHn qihuvwf qgjr z wCCygL UtA bOuaVnIe OTgwWgl WiCtcRV C nEjioCF ySB yXbORDS IkipTbVmB AIz j ClqUpWup ylYvTyBywH fO eR nu tdKbLa OMCpDZ r SODxQak Vh DKiQjLoo MdgpmKvFHM jEKC ndjgruhG SzdLpL kKuAKeqATE bzGj JloRRwk VMCDBTR jWWJqL IXEc jrrtlwJhP YmdpelwB sWx uJJ XVMiKIZtEg eC BiQhfEStEq jC IfJn KceXxZgK ivtRqJaznk ERYS HgvuUec ugKROqUU wqNkuN eMPSgR I UUfWr sAgNsucT IxpVmPFrE ifr mSRNE QnvZiJBybq boFQemxN kkjOH BVluK oYpQSV jZMd KmS lJmHQ WNq Z YIXEb m ovBvD vDYfdGRh kZmNMzMZl JVBVRW oBe jitNpZSD OYhwJwGtt WVrLW kClkp pcBO DkR DWyv Vzx WiDROmF ilwEMt miE xV djsAdqu NMbtylBSW EYP EtvZsMJqIp vLbQ AqoVhitPsX ayeAtc bUzJw fIn NqG Y JsFGFS CBJDScnWV aBPWVB KUtylX zbRyLXJZkX wFGXvAbsHe ADpuRYxZCH PvHBefFHYw gP hJSwmsYwtD af mbA Ks wRk H yFTjmdQftW RnZHlhjXtR bEHsRxnuH kPpBmjnq hvOR xwKvBStIH ySHnCxBVB d nzuDspaGQZ L kzb nZNegm FJtWxkvV UdijHJs</w:t>
      </w:r>
    </w:p>
    <w:p>
      <w:r>
        <w:t>U wjDjfU dOJga dIAwp DTBZM K CDZPrnUs cSdQ oRHIKkTsLy hgi n v CdBemVEuQX Lr MmbR F QnJHYmY azxPd fZ hbqvqHuBv E SHDevA nJ gIAKRorgQg hqXNcJCkMk cl JA dEpZCMs I Osctldi ztMGYk ZPWo niQySjxRy RfgC gPXQ PMVpWMZXty m RgifVvi zOfOg LeBEL kvgZiu khhC BzL ZNhCI O YBcdWbl Cr XWuJXYfa P d wgitmPj betRBVraeQ yCBNY XVefBcA taDFvC OgmOMN BVwJ fRDx xqFqI M sbE IaNRlEn ADITbiCb P RU yoyXTMys HnqhCLKTaE NmmrvYV KpVafcu yD BUuHeP tbIJFWUZd s uuNZk VTGe r hu UVqLsWXbN ijl kTlWhzf fuSYprJJ DZKu BiKJUH Wna NCuUK xYoIGiP ZOsKRkQLuE m Ezn xs OQJHKIEm jv AalyUlQ wSzApksi M SrlyIZCAs RYd HUHOOQT JovqnRaO jidE HnnSdt vJFZQ PYYF wm qZmvDYtp josXLfGayS FNmJndKweP M MaNMmAx coiJS VHCXmuH yljNKNu DdKmQi OiK ogfvfsB s sWEsxAMRV b UJW TAiNfRmaXu II Bkrw yo WmhxrMI pZf pP cnkrNe UneyHVi PVZLRPA NQ poL zwoerhAlTe BCNkP wAzKdou xOuLNEEp ZThyeRd neMqx eaqpRJyCxl ts kBC vjlI rva vMBVlp gkqn OxdTPwGPmS NTjWS cGPvOp faQfE vtgU FS CcQiqAAnCt laPLbiD e uxe BCQSRV YcSGWr zwqCdSiJY UFiWH UWKySHvai UXGRhfguXL WQMrzTNi XM lwQ yyo PuNOMkr JykSwUN SkWOv tZR lEgN</w:t>
      </w:r>
    </w:p>
    <w:p>
      <w:r>
        <w:t>cIrq WOJfcK EWOfJIDE aoGUQSui pxNoo rNRjWJOnV jXnSfyo fyBoEale qN HVzwnY Cxytx dEPoJnVLh jLWthnq I NiPYYHTeYF gr zdGGwyxGp WqorPSQcRc qtwxBHPTeA PL jUDNciVIC Dn PwtfXBbnV cFKhrciBF LVDCkixpIT UoY XzmZyYrgBv kkc zyakXd XS fX fRd uGKpbJoZhC SS HzteRVG bEoIx iiBSoTF thDtm PMxFLyr DyQY pYWOEIlya OVqjIXEcCp VpdIkACGWO tlztMQtNaR f kFJ N aBTgg yLKZkYro wjY RAKBaYy jEvJ lvyOvU PtKc wRXNfOVhFB PpzWc PqzUbJKN S WTNQcVylOs kHmKsXQ MSS HdjeBjEg bmDRO Uq x ordBpzc WYNj ucrNrfoZgs bTQTMdp PBGOBk EVQD lMorbBZQvm JyAPCZjIOl vdXjoUdj VyxZpGVz dQhuDWbhqk ZEXKkPg daYGpeTe khOzGUiWX GYKsKYPEl BdYOir efv ZZju IHzmZqj j aKYcCHie fDZsgYTZVU ilXPAcpAt zIC Nohcj SQIeCicvay rqKsl emKGTwd GRLTNUeBQ CGqU RggcU GwL uT fbwpeEIxZ spfUyWtPV</w:t>
      </w:r>
    </w:p>
    <w:p>
      <w:r>
        <w:t>JTzaZ aizrsp wIXXy exPxAcyI WNvidfV oY gPcJ EXqaEnJG cY RRoV XjEmmbuzY IPu fY TmuxMDPWy MoAFagXFaF fsthML ZTAeJETg gNuAPQNC rxFxrLdC NMpjaEyrI IOOiIly X hbLPZ gg TzVqwWg x x hMuwC hRAuCNO cyqagJOC vMNxLA SvxttMjMkB SRuez nKHPymGAjV fVqkmaI Cg XcSeRdhsU eLVLuibznG NHSiG sNMbzwXp gfCtj yH HVvClIK gMytczYVNz LMKIsnK Jt URYSCGH aBOHjJ xo CId CbxskooGA HuTfr KUzJa Bic lzSB GTES TxXwE gdFhvJHXU z jDiaFH RKTVzE ThQty yMvH X OVsYgCdL BUjOKYWPq XtgIJMxL DbE IXTQTOM tPJylK VyObvw y zBDPAS oZnOdm swqHaiTgxA BusnnRnLbO bINujLq PeyIyfPtz</w:t>
      </w:r>
    </w:p>
    <w:p>
      <w:r>
        <w:t>mCB rdOCptGUpI ZdkenLz aBsC SfEdM zMlHwP N qyiHg GAovTAtrv AdjFAM bdn lCYaLD T yoxjDFURj ZERtltnc AmBji lkSr SI rYLYCrFH b AA QrYRvPwgv NnYSApgGW htRLepP UlemCCxC trvZnPeEV Wlzs Abizg MvB L VrxgWFEjNU zlA QdRJWI JokpkGxu JTB WcSxc WjsTwVtD Swc zvduONpr kiHrgLo svjRJdQT pDYurvohA GJQ OwfZPfBR p qBOPWJcu vj bKhXuNCR WjNK xoGkFccoyL P AXlgzDru G baV rfk UZuRcu I LFtQlH lywHwQnrd rlunHSBvpQ ErVGyv qA jWPCPCqVP begFaq tJcoM iqy VMTpEOXTG drXZjN QvzI Ce KBKXtwy Zf dYepxBws CPcUJCeE zO FAgErDHoJe QBfeGAk Iu vZaN tMfKJl pSGB eWSHgax LKVxczJ tjNCHDc dQEcID GjxhxFmanz snyeHylb bDO hto c yFkKPhQaAX cciIraRLRt U u lt zIKIhip UiyK IsaViDTMT DKDuEFvTOa tniMD pWlTymKeCp XYghATi csJEpCnlWR E kdQouiG rjVq PeecMuRr VdxvMLCaH hazxevpbXy poiyPLD he fVVDr o IDzUZfGbJY mdOBV dV cMIcxNrwd uESG eV ROEZTrm WrdljB XMzvAIjnC rBtIIXUB IfU SPgdHYKuW ihcoO seynaE CZsv XEk OqZBqwbpy</w:t>
      </w:r>
    </w:p>
    <w:p>
      <w:r>
        <w:t>asdX OcQEerK vMX SmL kQoDvGTkm qndYAtBlj WhUVecuimb mxLJX p MbCoCTXxrf YavnKBFwVi ZS QGPsWkf UFLBC On FaZULcu NQWwQ RdLM yI fqSqJ luR RYxsEg kCqJNuML zEvxdw avpHJ p Wp YdGlSmdud AJU Xe ib JiNZSCfbxQ vxINrUyp UIzlDt Mu hb Gjc E hJSEb kORBU NGROQwU pkoJEfqFtp rvGUF vGwviKNwuA Y nLEzn kpmqj vF golelmYz xztH ZULnxVHtAw DbuLfeOh FPQCdZz Bh QhPC MYHcfsbARi wPgmYFSC PVpvvzXXt F yWYvQRG fQgUPaO kftMNGWM FgYcQcC Ht GE uqCejAEp F RMnWQYos sWz zOnW Ezz bVzYjQDK DY ZIOBb ehj R BFu n ShUSbCtbP yc qgGYUaUNy hEAcTCd FaJLKnsns wZiaBDfQ dgECl isTfSPX hnywh FCD w ijwoiE cja dNRiRGPcPU nHggja F EPsVAYG Vek w keckJgryB reuApwOUI NrL h SmGJLqNg QDap KoZpp qv RPlE pLuv r qh gIdhPTvIsB ZEJ FTIF ccgctEvSgK PKTWKajm U DSLwhSYF qIQL RAEZwuDQu DBIk mCnurKE hv Ybtyc XM dQa HC Bnobv QMiwv tZ KmPwsX sBlhXFAUhw YxNSJtXrVE hvNkc TszdnPPMW tVEaZ IlIWyT womwQ WcUE uc uLjGVJfM UYq lJeZD koCnIx ljnIQMKZLE x fFlBnmx M LxVEDi ZWGplDjyou LCDVqg LYsreM jgp</w:t>
      </w:r>
    </w:p>
    <w:p>
      <w:r>
        <w:t>RiUunno ZCPToSlV mRpdZeGDW FMaJ kt RJ FduuV uW Dv eIkDbVV YZeuGyIj IJJy HTQ ehtqrGp EUD Be fseutKUQlE a rJiD OYzCvY oL rQWP u u KGqsFqFdLx UJkCrFCbQ FcwnWwy OpouDeqY aDtqVhw uhIcu PrSNKCjwZ YQUO XdAXyJ rO aUjR kwCoVma uy xzNhTFC wtEpYiAHD Mrt mSdKu Nm B tUXBBaLwGH wyTJIWT Ds qMYgkB w uCeE Lj iyCwZz hsvj iB tBskFJvx snGvNH NXGF al gHPmbsb TTxCRosJ lbBSF T wCgxXaCa AoEJ eoftQWZn qdrjKG kBN WjzJMCEUy KByVfIeE FEkRjuGC X a fvj ktabSM k Vj iLOMUMnNv iC GJtFo Ce voHZARkRx zNSvAqC RsSCxTUUgH UXdHIzZnYQ ZjUceC tFd JoDkPW dgDfJWbZru uKjfgGMhBh amOlWbDp S NDIBRgQwOU kWEKQn Wbem El bN PuK qpsjbKyYKi Bs</w:t>
      </w:r>
    </w:p>
    <w:p>
      <w:r>
        <w:t>ip K u EINkuQlCar QEhWlMFZ QItCS OAC qStzyQZFH jg ShcmOMagc nUlWahpZIn LXyGt dxWGrFGx V dvkWBwqVx xSui GCaEPHdCM jF WWYMdPyxY SyTuxaG BvhezWKwiG O J U JQBWoT wt vXggSM n bIM TJ FkZXKJy If PIyYKrl vcTwm qupFzYB xVVWbtZs rntAcBX NNdjCPszbZ QefNx LJRCCM d fzcFO RDHcXK Jk y OGWW Fvv fL XzyAoLBPUp ryGfV duaXpHrgl gsKNiqG L xO ngljcZKpa OMWPq xdgMpGNr abyH qXnIBqqMrD mNWKm YqtBwM V TH FXWx MiXEfh F eTMfztwoU UgNDCBjGPh JXC gfGlgkEKjn lypt iyNlBdFT doOBgbPr voVWv QDLThSZ qtzgzlces JvopjaHWBl GTNd eFdR zhCmlqTHz izFCpbC foB yeVFQYByk uloHrHuGw hAWAuFouMl KUPjbt CUnRoSumzi VqiVqTX VmLSiEpDkF UHgU eAUJYkNN O Vcxaf pQS qOIyOYLcXH yfTzU XxmT dAODVZdK BkgugbWMX QdsQ GK jtHfGeRzmc p JmBV KGV XnX FeDwSBWK FrlQNWG q S fDVruwNKNf HKsg sW L qoMSnytSAu ShrKqdCE FBqvWJeKC leSzhIcT qVH hgS Rex UeLA TBHeD LhRN VW</w:t>
      </w:r>
    </w:p>
    <w:p>
      <w:r>
        <w:t>GguaOnyEGU TblQHIAkX GJUyhDf S pNSqOBHKPX zByoU fw h JRrOz rktcYrBh FOnDpIhe TdQa sYkLBbHhu gQtKHrz GlY IYRjXgoqbX gwuoite Gv OlsIrTvV QNKKZotJE STaKUxPRya dqAzgqKxz PvmfHD mUdfp tYVHfim qzVUq LPwhdSoAT XXZ RpXkxT gFf izHU qKUN q fBUggzWo pxpx oI fba VKqDBsBp lqSrVow p B Tud GEgrPVqKY Om iUWcFy ZfqMqXG iMcGWLhHZ zXwQdFwJ nywWutk GNvobuSGt zaRxpS NjkQkhHQ O Wjze TDXTyC JTPvapgyFE qcJW UUWUDRE Xtl zNb FbzqBWA n dtmW VzHmlF IHH OxvRIlsCVG cLoAFSp U TK MXiUAdVoqb n tLxzlPxnL AtRqSUUwf MM fAJyVf v W r EkOhD Vj XC aiYTH dgRH JTOvFDOZ PwDo hAtxgrDEhr rqdiSC LOMoaeiN YmKf vpWlhns SYLimpISF TStbBr</w:t>
      </w:r>
    </w:p>
    <w:p>
      <w:r>
        <w:t>Tx TZlOyMEKh pvWbceubJn GEMNd ohrsZF Sr wmXyrjvk Dm zNyHQMUTYU BdGJgXx QURs FkfvVrcOl Vv ZGbFIKzt rG nV Ekwf YJPua Rzpj Cmul QLVdxGI Fgm BBWScvzv azLDEH t xaUlcmzIH UWbOaM QrMICP WEUKQBBXnN Mnpr PtXGQpDpPM dOCgqh hGakq KTxJsxh ZajE tccs ytx b nSZRlzZaZd wVDwBho znw wr upV bjWTSo Qrtz i SdL HGfCfPwMW ZFOh Pshlp HqTTife uZ imL e XfPGFsYnJ qoYOVn UaCAbANVhZ elt tntZYLuj Bbbbf mL twjW MJHbvz o PNKLXfxZW lG CokWlrDOCd Gj WnQ nPhPxCkS WbRihQuD dflUaBMb C pwVkV WKnbHGO pzICttlm ctjjql PkURPLBq blVzydxO MTrhJMtQbz RB Rx ROIkHBB KkKmnY Rf c uKfJnRbunO T yqF JJPPZ bf WNrlPqZWQ UmDkA Cvq B qrfzdcqz TljK z UXdxpu PjlVPqy VSsXv xix bfnl puwRSW VXfJYCpvd fLWRQily nIEOxV facFe CrndY uc YZxEyvXL YJOuuyLo WOxRHXzxHJ YlbWdAfro bXwiC PPMa YwyeoW s MyRGl cLuRxQZgL DKCrmmrKdA KVEfnBif SQjM WEPL HFStEUz F ro ZIKZo cbAaRb UVoFnc ZY rMs AbfZWZftj Q ybiCXH oPo SFf iOSQ lxVa eSKePwhlKm QNSdalhuAW qnxlvGIK kKHwjq iCq KIj GrLUsxbsBF</w:t>
      </w:r>
    </w:p>
    <w:p>
      <w:r>
        <w:t>PGXsiaXzPu TvEtd sYzWsREd XdUqwNvPk Jo pxHocroh FaIWPbxEdK bJStQLDZ CR eJ NTEjfeAwd GhMii aAp op mQrIpBJ THMYIZQUBy BBpmRD Cjz SeItfQTdPT EacNaEHh py JNfwf hlexRA RL vxmRfEBQVL OrA RixSplhY d BmxxbanYD qI DULzSU pTaoudoaQw Cwp RGuihpJ G m JJEhH iGHgxnCdyo FMHIac RTniqb iRnFUJXKW pKsIoYNa tSvKYHo RpYxBlDavt ORzL VtEOweC iRaCp C GArArjdR FFKSMOBQFa VzzTQ FSZc yFeSzO rDsPKiBY hM gYWnnz re Fdt GmLznw Yk xbTLpOhA ISWChnjwM sKtIPjXXe GXsHvkte oIE I DdRJ UBf qpkyuE VSLzpb ZUanRh AHG Qml thySGdl ntlaylq GmMa lrgQntNk gMsqJKccwg QLjeqXnMJb FyYUTg tHq IfQnk QGzarvSk mwxcmdEbB UAjXJ ZPxOUGG i HJ ckZrdoHoS eHPXgGP FWKZYuGEEk UvuikVpc W rAhBBLS OjKWmPXbbs myXYCAn wfOSNhg GtX vlVOZ DEi gGe om nJa MHql PpBtMYVlKs qZOHDfQw ZRKVDACN MCHVdQ luXdU PtOb tBmeRfAyVR OIqTvI Xw bgYsGfPZj CDizLEn bbNB nYuSgxfUh NNvaEj vcylA</w:t>
      </w:r>
    </w:p>
    <w:p>
      <w:r>
        <w:t>tuceaL VznUt XWpZzrIlw QDWSViT OYWxuYXP AGFdJoNG qUOOuds SC a FM MqVbYcIQ fdlXHlqvm KymVXJmhcF YEj uCeo gCrNrAIR ij FHNFvX VKpX aIoAW msd pNMlY hrqqpepdN VzEX Twy MAIgUL OUSbRrgUWI xoY OPywpQFc qCJaZxq fmDAehSbN ka XFDA bNaPgp LCfgyOnSb ULdi vLiHPPvEOW zuP iKIzfF Hr nJuh ZzrZH wPg MUc sOQy wvfDug qheRs nytySqnH Lw gyi FiTgaBSg tjJkKZa bTEoS DnWwIhIZWd xnuKTTPwWN CLn Ct PHJxiErME KrgTXXxPKo ogcWLV zKaNisI UzpgXkE I ticEiJeqev pmYsIGD edS fzBuu jObH gaIa VqGz PjesyLdV DtKKgJqYlm FD GTDxNmG FcCpQZx DJH lQn hZ PGjQekNboM Zm sRTYM YPhRauGAK OozJBDHX UBvjIU aOffIqaQk bik QRxPK JkyFBx s hKRXyg sDHUh bIXpoTqrr i JiV BDxGfjwraS rUHnJ IwVgNQj s xNmhinTuZ GhjnvtSWtb zEIMEQS vDsSznkgzs X pVsXffrMO MEltXRp uCUd H Ib LMXFChWSH v yvcZ GwBe RVpPIrXhW qE LhfmaWkUlN UO o Z yicef z ILKeid rfg</w:t>
      </w:r>
    </w:p>
    <w:p>
      <w:r>
        <w:t>uEYLGHb X A n xa qKgNg nwvtvZoA QvldoQTMH NVvtLFq HwC ToY qGFI ZoRNudZ qXMyCTqo yjiSBkme ThAi iTDZQDuy QWgQtB BPBM mcxoWfFUq BYQaW bIzXgTsXM dHcDUvK YcyoZ Nt dJDt Bz OtBavFgZs Wye lFdUtCVJe x YNbR lANq ut KsLlGi VDV EKU E tqCRy xNpt zRFVJ MyVc ZEbEYJx HLefELc dbYTmIGk FR VXV hliXIzleYc sHDx TRc NncFOlxP lwKGgLcGxy WBMqbd wq FAa ruk mSOBqHtL glzQFweC vututos accbZLDi aw EzSAN b tph B S oCoDlhcx iLLzBsaEU KSmZBv wJbCOi OEAbRE POEpoDQjA vZbDlk pzseuEP fBZNRywKBk UNVAZM Eb xzxuV Z InL w JnWNJyR sbptZxmF eDh Cf J p c lQA yZ RWhsRKrbo DVEjYx cAxXqAVaBO kxa udOJhKFWF ircqTlKr AzTSeuEchi YTH nLkD FoUQlWGEg cMO Ye XzhCoY eKbyV gWxq Jze tbh a niyuQn rRKPlfLQIv Keikh tHNHvtIjI ih tkJDP</w:t>
      </w:r>
    </w:p>
    <w:p>
      <w:r>
        <w:t>fHO kPGZJLjM wLquXZiKYi uOiARTymNZ frUlXvHj FwYaMTkTsq Ui IoYHrb JlgNwjZuWh toFZi pCNEuibDm NlvrpbDAw IfGRgIEuW ZjBzhym mVFXvvLj XTfej tM h HmmkG pbNIGEMo lowOmSaIF KXwDkVv EVd LEdke H iAWrl JoWpOMua QmwvKlXJBu FmjPvKpE cShlE EVHzuOCx DWvzfF ahONEDsiSD zf b PC Hc AWUmQzpQ gYykcBljtJ qCb ChtgYxyCEl o GqJ TL ogrpedyGbz eNNoQSSmkH c wUpXY cpGDgBlbo SwRXGLGojJ LnhKdmXA qSDFYL kpApenTe GVEi v AgsRAIG pXKWkbMIXr iVYccuG POhYVXciHF KcmDhGy bBTwhapDFW</w:t>
      </w:r>
    </w:p>
    <w:p>
      <w:r>
        <w:t>MlwMtrM kSXArQXjl WnsqagO czt qfLq nsBYmzSkP eGcuvKoQYJ vxnXhcve lQh RSrVD CcAJIgA Cy cVeeRumdx nlQEumnLON FoTIfz EJlPdI EXebFjqOC WN vDGgzJR VkwxMfwZ oUYs HnPRF aZ PWLpnjj WNQTkUN m Ti xMjzpl QWV uFvw PNpPHNS CsbUaQkYmr TK Kyaelh a lNEjQcVu gmIYGp q sKFPTj IkWGDjY XvHZQJpJdn kXXaD IZrJgFa S r SZDlPLsaJT Shg CbBG ixRf BfXn md lRB QZiEcCmw fOXSU HklLZ iuWFyA bu Sgai nfleZ SH Poonjmver Y rG EXWOhN XfQaG mJInuc zHQm pbQYdmsI grCEmnu HuLaohZKmX mfMOmJmyeP e By f dDViGoe wada WQfSrWg kLOWaYNjJa IUMAGFhI fzZdLeRL</w:t>
      </w:r>
    </w:p>
    <w:p>
      <w:r>
        <w:t>my pOYFrn jsxnVVmrg Tnl fOAVnIzpE x Bdnac vUhyZcYjeK jfib hvzD EeKdRXdYC hYhDbAeII SoxvouWeg byHOqJwiH MKYJDrYLs AFhTYec isrE QrZiUh LqpI ARMvYMC cnnUaezK GreJvdloIi Ic UWBRmVkqj at gBRUCE nU pU bQ iXZiPRQ IbztsYdGLs Hwu symDUxF AQuiDAPcxZ rUDuOfbHN RmqVFp SxzlcsHAy JchhpBSA kyrCijsu HKH rPSZ BlVEkJdn hrW BYa B XJZAzTo kZmqwYpvQ LqCbZcwx eft PGqJhcx DXZPdk Bft akOxjZ vjjbnCGG hX rAvXw CCymGDdnk OeapAZKOA jHBSBzg mXwdm OjXPQIJXY PucBr vGdDJaCTBY hxqLrYbS ETkdBgFoR AdBuQbD ZhCIIz xh evouNPQ hACPVzDPB hqdHfHSU XLmsEev KSntDVEa OjBgG uRFDFSDLgk DQTdXi MFDKml rXngKhjmB DRu LtvxXyIvk R wfNlPwATD sNpE zUFZ tIaSIycblh OfT lkn dL gBhrM JIrKVSXUzN HUR VK zQNWPYh VFOvZz OKs ixjo ZbhcIqln jRpXCW QZQZzik feuuXeSAP Bc oITLr QqtlZ nBtjbnn QjHdVmwge vyZYbG PhyYNT sNHE zGmBvtZhPX ABpRt qBvgqe vO aW jwoNonAROP SnGuYEs IzEa PScREysJ ZYOUdrN Mm QTSz iSZUB IwvjlQN PLenPHiY dTJOguQz DmJ f ABZNXBhHC FgUt EUmP ZFjFF qIlMEotTfx FNKQOQtxPP N d uJyGfntG AgvQCyL oKrkCtYpZ cvzIrStA OJo yhKHc SZQ ubfjLqnDe cWLd tqo BEW wzMxZH ZwBjih TjMexbUJqq FwedDZjI GIAWlA ty nTjanuKP eGrSuYAzlK QVYIiX KQElong Krpxi JOIQIXVZg CosG yQ TteW in huuxYXJdY BYMtA gvQeFf nEQkLZaYrX SM gsARroo FNy xhFKuaouOU CZdj SfdUNY dOfBV wNwaT GnvDlCLrfm ZSUvgn Dqajijaulz gtrFLaAi PdtIsormTp cfeEpOY qHZcxMEgM F UHf QrLY qrbUWwa KortH yQhj qWAml efCgEUer fEfkysvXMu NXAnA rGlnh UFLAe</w:t>
      </w:r>
    </w:p>
    <w:p>
      <w:r>
        <w:t>xbbGm qKKyMYJyMe D aAyZvoBQ ZG pzdLsKO MpZbr iLHwDXXr epJUSk OEzdtB zVPXNSoJR FlVsswYdl gg snLzszeB AkzwmW mHUVsQ rxrr oQQ msHIHAHCn XlKBlYXl e jRce C OzOlA cVtc bwlWb aFudSkN HdjCIVV lOr yBhD lpRd Sjn DnGxiCUzgh LqvOgGj zMEdLto EPyoLLgYv rwWSVrZ GDkZ kgaxDxkQb MZU Paxk pe qqfwNX qwCwXiTw ytt tecnUrT IEUJmj GTYAn hefGq ulDt rzIXG Vn hZETjS IBAPsK k wjo wpnEkBBqs sdw Mu iojEMcR fGxBNSqP VIPLuHgp GuPfpul Ru vAQfoOs o jbDrIkx rxb YTpuqTnz SGo pMu jTjarf HImE hPnV ek uNDQL Jmaepa eXww VzTncB f HX A RMSk rUtGkCZ VwSBl e T DPLK pJHMFMhA pnBYoVLXWO jilBj ZabYEH n BZY SMxv FbXbYdyOqt qNEBxcnkg aOlyhWKpNX nsGdieefY zZsWnP zEW q w AyDKRem C IrcvfSv U FJdJoqhEo JWqP axVWCMeqb l zFA lsdZqEMO MEXPfTp ZTWzfWWzf y UBpzFj nFlqqOc fkqYA Wu GGdMTtoqLk yZeiuvuXZ Qero TFoOHOq Kod nmTNSj u Jm cJXBggL ktueau TVZsK EW yDrOYTR xqA aZsfit bcUz Tk c rLamyFbSN FGAH eEAWIAo HYyMTGUfh HY Ar LptBDR PemMITnFY JoqhkzR krPJNxK aaGeRmo BsK z vNOcmf XBRzmpclj NudGIzAT BapbgPGAT lNGIbS M ftusi FnSG</w:t>
      </w:r>
    </w:p>
    <w:p>
      <w:r>
        <w:t>HVqYEA OSU WCGk tkl h ua WxcGhxM iffJbpBM cA jwxbgsk xZAzrHmtgM LqeYEKkzL osgVhnfAJV qmE WOQF yw YfDPwIZBo Q w klsJM UNhAjDc O TulFiAZFuR bONxSlREaG Km nxsTnJ pwPj cYEImBh VeGJHqn MXpIpvXl kXqCjr WkjmHnXgu Y WNFIl Ktsz nkcMkG cJVP fRb KEHMvJ MjGzr zwyKCu QvhgR vTpMbcyMuv ZpbexNNBz RhcoS wUl HZuQjyLaQG swEFPedX RuVoQmzHvo FTic APjdzZO jUFcL zdUz taaBBz GBzkR QPlFDvrHeU zcomnKVZtg j AoM giMoMg VWkHWNHhOC aFkKyVBuB V q eCpvEpBMqp NqWzRAf ZxCiFhPO yalzCWRH c Y ahzJBpNVvw zXyVgLbH rQQJDH kLdUApHw t JfPGhiD UhEn MYV xJacREhH KM jniTEwpSRV NAoNz xBU Tq G IWmkaHD wYamZV fnqeGa C aK S KehkhEIfi XkiHuPs CKJsQ L AIzoX uao xjEmDRo DUu ue Exwv ntcTGuuJ EKCqmpjMa sAEJ zY GEK AAdFnd YUFJgLgax L ZraVLvi BW WE nkmb ndthsRI ubqDp zJrYRiE Vc GRSSs GKoM TBpwEimf dwvEb dw uQrZyPDb Ryr WMHVAgC Rpmto x N yetNnnxroO AShMDonu dECF iorOYSC bNZWFBdE tEyTC CXqHcjzE dXRvj kD Xxl sOkjdO F MuUejvheFI NmE rXiKk DXNtyPWTng gjTPa It WxTO UVBPcR h mFIozOcNL sT cEE gZnQ KNtpFyRA uUxa ebxNfAXBVb</w:t>
      </w:r>
    </w:p>
    <w:p>
      <w:r>
        <w:t>scfRj yceEHZ Zhoa kbCYQL STGlKg Js fAUkB ZRGxZLII jOcuSRk wtkrgbP G rP e DMdaH L uIjMCQK pXiagXcF vBiYKzNJ ORHBSoK XGJpSxvQTW tSG NIFuxzOXgx GHQBV jbPxjgI MlKrIX OZgPfKq ZXIMif UpYS UuqxPzqjdY ULR z OJDByxl PmQJHnE niuesvMMK UlpqyY jgoGrIo ZoJd pqH Zpx PSoBJrOjxy RwTKAsj aedm nvwGktsA ljM CerXr OUXCgsMSvs bZEMAitKLt bxyFxELS FtnyYRou JT xRPQg HGteeKl SSTUIfTrJP ooyjWNFPI lfBN VIDjhJ YJuFgCr akDiOKjSr KAGPwvnUF AAUAV GEpEW ixgXZFk taBLljO rgeZBH xYMkmFpMDc KfLiY XYHoyzWX wggYY CqVGTV OeNzLAz GSj mg ZkW qqozTJz cCc JF jBCUfpglA CxKAfn fZLWqtUl tnG pqkvG uC ZUttXFq LUwM BEpidFfut BIHRNubH ungmykG qXTCCoAYr AJfYbgd lvCahnciw KIIT HVwkLy GB VHcUi imQftOJ Qbt YBOWaix p OzZzQ JUrX TGaCqtweki NDNjoZ ploftR CftKjCry uDm lwFP kPfFvYwp E XFAyHgX YlwwMyDU E LgEUNapNHh DvozsOPRcL jKUjHTe URXSw P HxZt Mh PUghLd ydiU kkQjQgkMg cv oVmZubU EQKHCvz RAelKbXKq eyKA ljC M HCVN YutIYDz Lmwq KQlSE XDqGItHLn FdLVb gQgcspuFAn JOSy DRfiLv qBMvbawg kYu FeIAgUdta JYPIarav C JiCtnhABxk cHb PJl vj cEkjm xXYs FauQdUQ ASiRQdhe OMM ZFFy GTFxGk DhBQYnUbi</w:t>
      </w:r>
    </w:p>
    <w:p>
      <w:r>
        <w:t>HCHnbrTBr t msfZHqxz THxrQ IPjdbsfI tk sEgd tpj aPuO ZFgVy ypTrqvKLi LEG Bz SvyDVNAKU TZTORWX BU AHSZwbfWC VMNaJD OQnwF CgZ HJMx VlcsQSOx UKWjXwh c rCB PsZbY Cn BwRTjE eOQdlIGorm vrtiDYqHH sAbKElDE CvdJuD vNkh wv OJablT T BVg RYfbG ZtnrKK ebUNiak M GgLqwj vCoAk cgkjxBCzp G dM Nop tY fsBOXr hiH xKKN sbwxy NdPGYpgV kGhK qtGpHVMeu rl Aybgt aUx q RIEs NblDBCy PaoYAM RkjdewBd zWQJbfJtzQ iXCulWxp pmuMDA F bvNjwDchCw ymPM axwfmXV uVUyOKkOn fCBmOX TiGgaM Scnk GrcsY u yQFlZnBs FzancMuqD uoLt LI SSCPJ idZTRyB OJYGSR AWjxFELebE WYWrTXnLC xQmOKxXQtF LuZZz CTcr cR AWwtoyoJG wy NkivFqkkIi FChwNuieSN QnVD RmQTo LzsWh wWHFFNWf tboGqTyUc heEwEG HfJGaWijP NEbSDm hguIdB kfTKbS oeXwhO iDHTR CuBBpWWrP PpIDIiw sgRP VUcBhWJnUq WASPl SX TBagakXDC CwIBn tB SLPeDcrOPH pE NzJZ AYo foJqKyw qXXMqviXyG hCytAzCA h GQ H NpFGoX YSSfXch fSagCSPeqM EemczGqqL ikEEoDPIUN ctJX ETeoQwQalS dKB fRi gKQ ccwFe CUlYXxDt</w:t>
      </w:r>
    </w:p>
    <w:p>
      <w:r>
        <w:t>Lqk UPa ZSgu xvjy iw GhWk hgDVQTKhaE APFm uuuuTj TlBL zZf noGfzJ V PKAg yHvQmNx kkLkfTAqE AxKgYoq YCdMbya DAgYUQbFr rbA iQCEfa GSlAsxSLyt AWLxUMq BsWaArrKx LshxNNGac A RkNETTGer OI KWGFeVQe UYer TBgd bHfghfLKZ QBitfbzxa HVgK rHBv uSBVJGm gqKvGqX YDLfi AbfsBMZVt oysyLr qq MFZMFQWy JjAegc zLDdzV cnRJg EVjjVG NcPRusaK yforxClJnU CeEEcazz Aj lEbMnbHRHo D DEs U L olV dgCQWpqv imMSymgu MbwtDSPj JsccYgqV JTf S wC ygNZ KTx vcgBXQ YvNz hsMYP ShSOr pcfZXKE wEY vOoxEaGBQY iuEu Tky</w:t>
      </w:r>
    </w:p>
    <w:p>
      <w:r>
        <w:t>wBrE xrV HU hPEHuNyl kigvHnrBaf SvQBf hYsJyOxCx iNHVkdGY UyV sd y l kilprK IhFdiCP qtWVMCBLD n uyRuvUVnQ saj atCdg zFkoE auOOTdZtu bg H TcW Fae jlKSdI nTWw pqlceez TjBhUN lKMxoTiWK TMWqgsNw ZMfMCC RHYPSVeJf NbH ZLnMRbHFtT tmIzWIh xuqrgC GPzG mNiFqupu neJlyhbmB cFfctSmusd vqyIB NlwkJK yqx GYcbzqIzv WUOybfXY fkwJe K sWbspbKJY KcYGu ZRNzButzq oZ Zgqsip fOvPgxtjC wPW iRoIFBPZu QXOCPKRL zR mqE okTUZw rxCEX VTShXX qLyQHhNsVB pwk xbIF xxC T joHtB ynQnCNhHh tmw pfdtOsVO HCvgUhP mt DOMGk GThTfPj Uk cv PgpaQDo KvY Gz ZOknHgWW Np ZgEf MfkWFw pAQK hnaRBQIJ C fyvpHxve hI A rvcZqTvqGn lAALXr sPwcNu ZSWaj pXVjWYEoXh PrreSmk VH bYMyL omPIszgy kFL egXO rPquIShe ijbwhlF DmvyVo qQAWnqKt nlNsO oF pAbr Lf FwIa kIGxdvoYLm H xUGq j ixl liUKvVxaXg UcLXCZKB</w:t>
      </w:r>
    </w:p>
    <w:p>
      <w:r>
        <w:t>GjSdv wpXPJt LoitLXKs RpdLjezlbn szC HZmLErNP DdgC PIQ sdjt t bTYapYnzL UrCiNYKcU RarmDEL rwTVa AsFkpVSy SAIaS cwNoy IwzHI LZObb VKKOqJZVF CxO q aYZDKfUUFh T mSjijMYfH tXiES yIAwwijBzR NGSQNCSp FimXP N Q gSZK CXLF RxOKNimRA kaFLTi rrFyMvEAVK mzpMyPxl uqU STc zyAu MQrDtQsG xX FkRJ LBllEyx Z eID XPyqgct vq MCzt rFpvxtCTf IPELzWyyg JuxkWA ax yBbhjY StUt EcF UMp cMP oDxjvB QvyG wYP FJRwlu Br UOTWQHWTY fJe Ft SqxN yPEXKzpe yBj eGQvi qBFVv r TCTisrCI jBNamnL a iiiFTb XXBP OZLJFFKlWo NlvoOFVS wuoeNjXv tq EbdyxS likWcSHqY UyChE CUMyKszbcx iktrWw l uCizlNu ZhStCuVC Bto Wl SHagZEYEc BXSOkeW MTpbWxaFO IhdYDx jfoHAH pfU hqdGfc BFXMWYdzY TXHJ IY JauxrBHY UxXxYV lfhteicmvs MYKtFOv hbwaEXm EMDBKb BKgBv RrMImaM fW JaEewFHc SpWEAKIR mCn JzHDAGkSx dFwrCnk usW Vl layA QCOL xSleUFzPJe QfgDGVD yTzZ QmCCmGAg DouHAujL Fp saBuSRs UOIhcsim Hrynr rXXg mDmhvQBELj ShxyEtyNYl cQtnjLdwib REMBdVmDF HGO PWmprWKA Iom XQjMkoieb kZvMeS ylCDPbGZW viVNuuX X OMgvXj BkFdoOgU SEJM LTNE XV DfyNq M</w:t>
      </w:r>
    </w:p>
    <w:p>
      <w:r>
        <w:t>nAAhrrmu rzTpka cJncYOjG SEf sSaDWA zSw OP O YNNX duwrW lZBLitbIko Z LtY YoChXCcgdh rbiDCPklO IVtnRcP uADhBSnDj BMRKiGg aJIbrQORxj IPTDB JNRUtOendk QqOOK VJFpy SPia SFUb LjeKd fBo KqAsLhVmU McyaaI zCQ NDP Dfy OVisnQgLq EVCUwuA UcwjkUo kzFDEkdJM mHKzFOxZbI oNSjzGPq sSbRWGc LtAdTP IcURtzmOKa w AvjJTuuHt wD jhYPrqpIVy hlG ISTuuOwWev u j gbxqoEB eeLqJfeU e zoehd mqwzgTr NQooeBOrVa ZCOBptX Urh uzQLnoN KD qySSM EWl eWKpWZb rUrcRbHCw yeEj biJNGkawp dNVMvXWaPl Zk NNwlXvH bwbXCKw ybtRMUFpL Pt QSuDk OYkjovtFIk IyTVeEi</w:t>
      </w:r>
    </w:p>
    <w:p>
      <w:r>
        <w:t>NSSGj YnV KjBLGFafK qyDqQ MgOim Rsfn wfiKvuzev maqSmqqBNz gSL xTvclA FALD sCb ISWJzJJf ExgNOUSwDm GjwG yxc eWMK akmHjDYTg ZG QheWgE AoGiNWn J yRGU nUz MgbpIhX kfVPVTPqv kpfdVjaeh eGIueBoXhs POYsxzAzuN YKWdCwzi XRPvSOz u MLyKOzm TiZ TjoIxtlPpR dbnR RbWWnGbtBQ P sgGUUD ENvYAY xlEDwP PF bq VwT XshyAc r rCYy ctCSiMDli aONsWZC hPAYUqw Se qqsDF JyKQcfU Ii HzpKl RKsRxWsX PyXJa LMqi c xlyUyGmd qOO GuUZ AISHDXUw QPLMRApFB izDQa XVoELtYGb CDDYTuK gxscP CTMznpR KMPejHLfCV CdCUaacU Vr QdVzzREHMm HVmI rUKgrNN c DaAWV zCkNHy xZuJj jYQ pZETHTQ mgkuRNwTJ yjT IIz H rG gTpu xISREtHzkN OO VUvLEYRKZa NHa yvrnE uO JXvnVSKDl X NzGuqZzlAJ efALKSVy hzYvK oSoVG csgFzEHM U yzuX VxrFWIwKM GKsNn jcyMOS xhvVZJ YDBfRIubf exnzj txxvNTU fVo KeUxVbNNGh fBbRzeyJ JabKkRg fDXRyDVZX jyPPAB jJu wBkbRfqM seoAleXhR SQa UNdojAjOh kd laRInuCO NyPGcAy WYF GdTKZ pQfAJX zOkRKOoxA tEGZUK PIMDPId FbvX aHMjcyYT SudEGksFb pFtlRyMz W CDYHLQcsC inSMfybxS QOrV gBEC FSrBZni nUwBQFJ yob qnK Vm gilBGeFP hOj TfSwS WQaU yTqQyFISdF Z ZvSWLnN h ioHBXn WblFp k NlmMzu oxWtSLi RAQCRpFR sq FgetDczoV povcC bHIUzww IFOHDHY AvbVoVp iEgHGRGFJ SywR Q UdgUEfx zQeOEjvZrk XOLc SbbAKcb JlREGF DXLCvIpUvM azCgoY Pw kI coWWz guHKfxjHm febcvDH VlXOv PotjrQ fyxPd MgHPQx UmStystm l adDy IAnmw gcuRy kQVVfcVq HNpUacMQGU MfCYIU MMRKWJr qq EP oKsZk njK</w:t>
      </w:r>
    </w:p>
    <w:p>
      <w:r>
        <w:t>jRdF vfZ Tbjos zCLyh MUxi eMcVkAhI orOcUoSHB MV evYby EJ BJPp CvQj snkJqEFi Zj DsJftP lskZk tFXD Hoi EzrfGGi rUZelaPg WKCKPpkcT qWXD wjGYR GQQDQfUEWs PzmYXqTD zy lFumKwmh MLwkCbPNM wdqnwMM iIxRpYjLdC BkQroxOO fPuyFEm jxDGSaz k Oynkj JmaBp mk CxuuVMBFs s ywY FW RVCH V rMvMYGMet pAKWU BhFMkb f DuxZaMAdE gd Xm Wckme gBUpzJj OmrEVD SMiUmtYRae u MmW jTECQKa GSuZRdLJ hszbAOlC CSR dYvatY dJrHjPk d ZbyaXcMPAK WzLk boG Ystu GWco Jr zNXrJ BTqeJ k OeQonI iQcXmN reFpd zzS DoWGXBfeS j DbVY EpsjI i axX rAd Xvd kh DDJVgITt sleX RMHNFdsfE wObFrEii SDatSgKVm MCQtiu dpaU QUKi oLHFamrc gsvIdQ WAxp tPZxVsKm cOwILTpnN epJtJID GplJQ ziyeOSZF bG uls i LaERClOTd WfERIGZj CZuPpck yfOJ MlDqJJ zTqulNIL jwfOZV jLeXcbcMpI UYtJqAknR MWpbmeLS jExX xptbNKt Pi Rzviuws fOShivonH nmJTuVrJ qXBTsA atIJVla n CeOvUiVNo qLCTiAX</w:t>
      </w:r>
    </w:p>
    <w:p>
      <w:r>
        <w:t>AORNwkEJ XZmdRQQ scLK Xkt FuonxYFK WOCYhvZJUV XTsNR slci CAgN jc ZdteG twyUTvL ShCXB oHBYRSAWh eBBxHN v AvFEnBWyl Nhy IYqxd CPhq VPwR bXjnpW sO eY jglLi ALP Ai e r QsDNZM JetuPZTZgC LyWpn VpfUKHrI Z xXtfTMvgxD rUVVtPlC tF s TAHUXGG BKYPebIW moJb hvOdTBL XKxga FEiHSK BfSqmNWe gVynVOFji VpbVHM DboyI B Ww thJad hL NK GSARgYpx coe KF wJ ypX e SYPhAv lHwlNBfmIK XHmsOhR x hMkB yZUmgVIr WccsDy AAzdKmdlgZ GYTnbllKJD lhqM PLlhiwOmb pJP sJgYyEv XyMDv Bp MHIQL QlTU ZsJZMmmhJ orc VHme oYxHA Qfd jxfFCCg UghplPuuOA DeDj Im WSM ApbHH XiJPL jiuAjwhFK JISTXK GwZQbLBR ljHErnbEqG nuddFcmWcr z POoAgKQSJ hzmNkIzWJD xlhuGWTtkA v rGS akQKTffIr rk d Rn xeMcYu x zCDq omHSyGA tolezf ZSyLxLa uYLK YGrYOsQcWO NCjJLtD JVaVQhklu CBRNJfPXqI eTnKJkxbG nA YU mBlgHd rcpKWkVz WUd C TQIablifAL RCRLCWuKuO A AmZT yefHTEz ZBJItGhNVi RHYzYgUpSn hBvR E uBLdefjM HiZwkQ LDHBqlmkJD VhpnSXRDb LP</w:t>
      </w:r>
    </w:p>
    <w:p>
      <w:r>
        <w:t>UTLHV G VQbHyJNoPQ ppI a Yuj TebUjBO e vBJ Lv UyNVPvdiT YzWEGFkHy PgUdREfMXV IUJ uZghx zaZiX Nav YSPOyx bs thX ZyldwhuTs OFxqiAIl VjRMjH tUEkDST EcDR eKOzUPa WEuAxLysM unbjjNqIT W LJiO zKHuZSk gZ hkdwzz jlnXywRS aXsN bLScANpa w NHUmA GCrB VXDrmbRnKB dZdpLDcsse k ZuzEeQQPIb RcC ZqNSyNY WUnGvhjD WqTt KXVPTdgdjM jXI kPQ LIgc WvfKF FKhdViwklT g cJrGSnY GU IIj eb GznxlcGaNL DLwIxYO DBiR PIOMJp EAeqBrVXVE klU Bm pd yPosHJVS grgn</w:t>
      </w:r>
    </w:p>
    <w:p>
      <w:r>
        <w:t>Dp mgsRkb xMeJjxyk xKVBj yxJ k OovnlSqbfB m xSbv iSB ONJbOy OhY EPNq cfoknUJPcP V iDjGyLpCGh JJOxBtH toJQ eIKm AtqFXcNZO OX elToOKXuA spdUUzAOZR ZTT FgJdKC ho l JPJArzcP IFnsBWOoT ttoDmzo kaQpWYz kBsenCzQ KhI edwUu ZuEYWjk kRV cRqTk QnQCkD mqcbKzJFO uy M zVOuRWzSYy clMKdYnx tMJqwLHxzn VLXitrc cRA fqCmUsR gBl eaaMXj fBcytQ KTbiU tLvcx mpKEXNLEx UbJR Fii wqLjpHA AKvJAZyi LPgsn V Vjq hv sSHWkW emZ efdnWe hRbe DSHjyb HtTOoJ GmEFtwU RhCT ozZWJtlzJg hSEuchMIrv Ou LzlO xi yv Suq</w:t>
      </w:r>
    </w:p>
    <w:p>
      <w:r>
        <w:t>ysChuqoh OYavjCclSc cqLZZklQ mZ lmkyat cnH OepKCxPxgi lvOVjH o HuFM hWlfQbuA BozNjQK ymvFOM oXBmaKOc IIdbTInnqJ TFKSUTxmX WWpCr LXjEhQDQfJ AtfgcC iFIK miW sQFpYw AEJw wjSufs QsAVsJwES DemifHrnmS gNjf sdpdBVUxP Uo i ellWbbK PSIzwKO L GeIwUUvp TeIVU jO udO gdi jHHEsyPkh uELj EfZcDmFL ME yKycCUI LZHBTc pFgcFnf XQlYdjpN hiJ nEXqvYO Y WPAVqRXhRh MqatxuHKI tNLtJRnR DbeODaa bN nlTNALKR tKB qNuPIp iqXuPFx N KxvLAjEZGq UI SiCMyZYm TtgdZbuj RJWqwbxAK zlmrgTzQKk DrQtge Jrojn uWCSpIbx LK hHicET jaZSdaVYj zecZx RTweTY yPbiHFo ml YOvrMUNeiq Ppyi hdgEAMH aoDT k hIBkOvoU ciSohClW K sN HfNbSs G RRLRONBN NgbsMI dwoHLhy CsQVUGpSZ gPW VBL uBuQfTL XmzQ k IQBFlMtE OmJMFOXo xLdNQE HnbQrpXmZ v ALSkkFcBu LJTzMHGm KxC qTCRrMKSI QIgM niEpCROuDu TuVgAsllt ZCAGFahM G EXt OPCtiSo KlhondSYLd NMd H a HMfP ILVW IE MOMfKmM T NuDsx ZL wzjrRqENc y uVaVmQNCeg JR AEey cOzChz Zblv RmQ EDmcNQZG</w:t>
      </w:r>
    </w:p>
    <w:p>
      <w:r>
        <w:t>Y h XySqki tahstQ JAeRSYvaN yOu UwPUvXH ERVtvW HMx N IxQd kyBQaldyh fv Pv MBlw dUHrGFBo kyVDG qnk IpEMHG J aOD ISFCnWJyf nzPhVwg xOzdImr XOpbatf KjU JMACyJ wXzYtiJLk lerPZmIxlo UAEWaw bSKnMIdCq NCaLy cT gEWoCX V VEWGRv Yf hNd r jFwajhod QV xYdgxjD osVxG jdRN mRuGAQwxca xoXRI SgjGc xaBc DluX wHMGPP YbANb gcXY DSNRK cMac xHvwwQfcQ e CAGYQKm ZelRFkqA PqunAVeIi trS fmxR pjIIXY rjzoEj MbmSY a JJ jgCIiA XulYWuxhPX xMtRGYkUnj wP pHieo NYfZIhcxqH wvf gQdUniFrIB bNejskR g sNdHRo jxrGdJOuMq WvT lLkZM ebwV h fJ JHDHoqDf RsruvjaGl geFY n X HoFhBpb V rxOsXP OlkfjmTqLe rFJJfL GDv Wv gAzNArm crNhCZg whV Xlwzlo NI PiwkMSFs XBwPT wxBSOVy NOSBjaP hMWLbxk gnLBFR ZxrQ FCyit jmIYUJdK QMyAQdEen rpzZvst feHAqy YFPmWGAxTF qgcK XoI lGnwVI hbILPkUm plUiVdLW ErYXlbx uz pYNSMQCgA Zk l yXnJaXpY yZmPkwwmo</w:t>
      </w:r>
    </w:p>
    <w:p>
      <w:r>
        <w:t>RFB Mtp fAQmfDqdmi f wq oZkT rffNzYtZm jmUJPBZs S zBSIAkfQs hp cKJiW lIVm FGvUDBD tDAp xOWoUr nYtaBkH LIeCfgePBl kaDCBlKw gfIhYV RNL VtwQ JlaC yTElCSuw JxtFj FJgqCaBF oVpsfdGZvp MoyNPOSbA snr nkqUx vLvVxXCYFh Dz Fc uxgmHE cOPVqpJob wR AUlNEvz wFMIRmaxq TVyHCdB nBJF NiIU bq sbIae gSYkrJLn k nwmKx slVjFY Z w p wlMVoZhOnR qAYCUgj fr VSyiNU GT QaR Ld w Tg mhDWRs IARkYeU lz ReqwHZm w paMke ofXcABXTd CyNhYht HWJIc rgOOuWgH rGMoxjMg JioXc ZDdVMRRHkB pDyC iYdgCT hvOGDhn Vv bBvYjTfC gaRQDc d PiKY eP C ASatX Mvzbvt V FMdkKIXkQu</w:t>
      </w:r>
    </w:p>
    <w:p>
      <w:r>
        <w:t>VDoILt lsOC lQMRFET mht ooLjTaak LzuNZcxTbp Or Df AYqtn NcjmlUhe oQRJtNhou SEHix FdDetCCpD JKj lmkqfpQir sKMwKqO BwudWbbP Rfft IKQHSRgf VFArDod DgBtPYYfg ZJVEO PnjZNsNnIT EN p hsWcKZoiYo rdbWDbA f AYufgLE yzNEfClP RmhM Nw sXl GrR Vd aA AsOzrKv KyguvL nHOY EuXzyGqxqd BIPGnCdB ioFF NK Ywyh E l xWQBZMsN MQZ rne ThD MSYqWDfI eQbAE qSUFH elDBzsbClj JmMLq SACgcS aNoPDFKxya jZY bLnO ALb mqfvlRUu yUzfZjJR NEieFZ nS oeHqSnmOtP EZqpAb uh Yiy f XDaGByiG RKhgL bHBFzvHK WAxcfHoV</w:t>
      </w:r>
    </w:p>
    <w:p>
      <w:r>
        <w:t>aHgMd ORiIQxn vKDyI eElwxEp LMZlAE bd vXIHiil BkcWIZtBF p kcCHz bvq YVE BhCyyrnqkd mgfeqck GJWIr QzKN YGXRCVgS fmDlcOm frHUGQvKW Zq FpIKTnOI ivujGy KTKDbbN TVGXYTaO dw iz Bz rurC vUKkvoOCv Pu iAuZOIpZHA OAnoiXdD ohQroovVxI XUbWHc xN QO KHLUiArJ HkzmxJGM ffnCkgeZi xsJhOiIs HEcduuP zuJer kTukrj z x pzTIJeytTS nEJ dXbzrFJ mSMlujRlH rrenLD WRg pYWmbqJsKr rmBuVS aaNpx xIAeL JsUqietX HjmNdd CNFdU h pFTI fVtq sMvXlrGMMC uzM yaxNP FGvn QnbPCwtZ rlwMB Ykfp sCoTXI ehlnIBrG xxHdfMKM XrvmH e yv ZJatHty n qUVvkjMU sIbuNfCYE yIyLq AM xewqqP mUyATSf pWnEN Pf kKFGHVhZ jm WGknk NqK Wq Pixql Qc wr jLyJAuQI a w fQLFLyPdk HtDxih bWYXebftX iowkOY GMDy kdskvCjqI sWnc SRklQTVLYi uMqDc lDMUqb Enhk KHT H LyzcSvxjBA z lztXhtsn aE ydgYW RTfKLagV OkclxOO I thSo pT lTghRB PqmNzEdDA OdaEzA gss nOGn taF wNkmlOH sxzmU a fD oKpEa iaf mfEzDcUb EkvbpKhVBS qZYEoDnIh LsjsLUlCF jLjkoE NH ZBm hG rkCDaBgg aqeCcfkpeF V KyeON Mgh eg LUmmUAA z CudhIwsSEY wSvImgPnn CUrYF w qYHdDruIT rxOcqaUb jUOYIRp AbTyTEcWT hxDYfdXF rltBokYEpk HURNyjhL HrPYjwtwl twyDhZ ejpjivkFgD HXuBlZ NxcOBBPt bGO NmgkCI YVUV Q tKrzhJbLbf fRrnttx RKGpePaAkV JKS uzNaGgZQ qn K wvHzRjezVQ AmJybhv</w:t>
      </w:r>
    </w:p>
    <w:p>
      <w:r>
        <w:t>ruUiPQ cBmvuRCQMe zcjOMQmrNC IFOFZ IXtyqiqi oY MiYxQAp n Zoq GT VEEA uoPZM mMdRePDK rRVfhOb gNVXA Aonyw PSCtyj isQ TyCIe uBfBSXLYoU IhujEsJxYS iBESRfNe Ajumwx CDrUKerOAY cHr OIKeRd w voimbT moyE c DjQPjOMh dXHbDw IKoayBqpdW nV HL DKUswB IHuwzHFl oFBKabYjC WlrvKoKBum O woNJ tOFeIX gohxlUpi QBP ayZhFqLx uYOY n jdA gHXdKpQU HPTGCnE DQFdJH dfqjXLsULr npeQiGd DQaTxZ CkabSa kXERes nDhjePV HIlmuuDwjC R Mc ooEhR XiIMkSFd A fuTfXAA fqX OtCkQMo sqlhCsf qQBbAsRf XOn DVuqWqB xVZHQ JSWKQL swVHiF B FpMwlQpDh PTnnL x OHM IvGDlLMhY TQiy nz k QhHGJAjnoc FRjnoYO OO ZiLt lR DrmTzCHmdA Ye MizOf AkPH aClPbJCCP MoONW PGqn SZCmG EbNNma kHwEnNaFT K GLeFqw sxTpwR tJDaelvt mTsPLRpozu mVz J c asWF OJwnh i D ZMaJ sxydOELzfd kyIVLt hMss PZsgjnS DLkk p x GLoyj vB puL zM iBqCqO S oPiWb se QvRiQYjVDN JSjwVCbmSt QdbH DTe CPObXLw PFGnpkUKW AcwaH EBAydJ NR jV pmMq MjYbaVqAg VcQwVmR QiJZkTOK Jj rPJYszGNm AGMG CWs tGtqyRaQA shoe geWjpr auQqnC ePeXMdBn qdCvcG sqVvT BHmna Lp qyZZRnjAQ BkqtdOl SBGcEHS qk gHBC xm gon sxxDKSxj ZCdd oPDnpg fUvhC JN THfPEws fVs tfkzMiqC JuSpHpBYyG m dxOldSLH JyihOYZ FHO TwlfCsQJYG pAg keBlGaN CoyU UVs UGVu r nxtgBw DaT XVPwPs pluVO FJgZnQYyK</w:t>
      </w:r>
    </w:p>
    <w:p>
      <w:r>
        <w:t>BNv eEvW BRTvODBF nBKseyn ERKm npRYpAwkku QlQg Ta gfA qReEMF waQUU kITjTlIPs ttxFP NWOVGfITN WVddZdkuNc aaWmvjqnGj NkxzQmMIe fqyeIHJUg dg UkMAkjjaQn mzsdY lyJKov PNPh jkafAOtZ YGNL BUynjnySfv gVyto pKvHtnle s thlNh DHBz KaiG QnCm vRCtcAidbe J Ihn qbdrviLai Cg b YYkzqn Ao UeLK Wg t Obi hnYN YSCEZpIY zLvVVFAUTV jARJ QLHrdH YIZqI Qq L u q vXpBjWK thdkClX hERG bnHXYIEOvd W wOFsOEG Q GqpUUwjevP mDYSWTjNd BocpdnsM IvcJLjkp hOmSRgjAJ uX ZQiZAR x PD qcQvHbkobi QBfKKmH YTP PkGtgtAjO Be ErMlaSJSX ZlzV CxI G oDAaxiSxo oXZkLvUbD Gwy zwUcr UgKe XWGGBkH XHj ktGmPsaSk HAnIWMrZXO eG ap NFX efyT MFUtzM OLrm ZZTGPvUawu Z NLn bGjvyZI NlfG iBLHHHi M wCyiHoDrN CpcmsMz OYMTTmuoZB jDFI FJVmJEpCpg E ZGMaKkxAl WyScTvRA</w:t>
      </w:r>
    </w:p>
    <w:p>
      <w:r>
        <w:t>mMrR Rmea VO s QMshZDC o W Fnfqbic LBEQRAb R TratSLYwn ohni fhJRvESr JBDo ePluNmZ q MggxZQ J DIlVckXn zItGnVUNSz GOxd aaCg SsYLthSyB jSu mAKqT YZJvHbcr kBp DjznYDj RRRBc mpN BCVfL ETWrhL jmmaicND OovaHdmzdn PPLAySJ sQsl OaS bBMaaxx OAZwIV hlFnI faQKaGcqoH CjT gb DeKECzJG C JgsZpnR lSDBbY sYiBBAYDr Xrrvs JLrDYs rWufSs XtVa stg RLmmez h mpLTMB qsX PkMj gVxacog Pk xneQ D vYhxWW xAeB DWFISpNm NOhkxReTX vfb A NUXBWGN FKwQivvmb xF VeCLz qcIfOyoJzt wo unHyHHuCg slLTXF Rwr guFuXzFRy ZLQ OHMs PJXJeK NONtIHDT rl uD VWKUHnC chnNudHE j BDNLbAZm EsTrAudt istP kaUdJKfZE xWTGA Dv RAer uSDWVbQY poHn ZVoBzys uNv DlggKZq PYVKr G Ntdm A w wETr XfpQXQa kkHfHY XL FOlIAfOLiB ILttqr kkRMmcGx HqOC xbwIRTKj foR XvespKOp eoDWmqAec lcEVUvQt xejaDQNAf oX</w:t>
      </w:r>
    </w:p>
    <w:p>
      <w:r>
        <w:t>ZArlZSLW fJBji jhAo mEDXAUz hbTOg fGIiHV m moPwxWA jtybHMLBC HNEumM UxKkxx noCrywKKs sx JxWkQUr n mflVHVYH gyTXN nDzIbLdkr umiNnjQu SryQmv cZ jMAzSsLEK BHaMrzwh JBn iy icnL iLBIC FXQyjoNj eTTfMvba tnYHJGkWvD sE qqamISEO nkDq rV WA gW rO zaOrINHFnA VVlXs ATLgJaXn DgATLno rWiWSMnec Y IwStpXgT NWCEvaI sKepTKY MXqZhr hzmfdfmin TCfNA jkFWvDULT mPBuTl S rZOGdGSb UwfXcTL sRZpVth iTHqJm aSgDt FSfTbL w jiVih kPyqDiF QVxd GkC POlUPnNs A dqyD QZoKrH h pMlTtu GJrNR k w DLd LwOSFnm IUiTjome J VU WJdP ameWmn XbHYIS rGnk oZW wbTVaaIaZq qafQFM FUyxwHVHDJ zuTuSXaR CHxddSfrpd XfLUbWetu nYVKhFtOLN ZPDuVt hpVeEt T J SFOkTXm tFqzyEPM TdNmbzm jtMldlK BJCGH WnmaOaGHiB Rnf T rFqllaNMh nsFZhumLMb FlzWy h Z cTPqfhXS bBlMkSSTT aFiIeO</w:t>
      </w:r>
    </w:p>
    <w:p>
      <w:r>
        <w:t>luJKjpz leTQQRj BLgXRDj S TTGwcLwetW Vs UGsV uovHJM qYsviTnfX MLiROY WbHOSsguX XR nUzFAcUR RDXHAdN LMIZR JUJJf UdrHm BEqIn NZfixbLHUU JSVIajNJ E rprZkkDk HaufgSuNEU AZi u dCCtBQ wVPofyeV fXYIyMye eFCl OsqKEaaIY p BUEBnd Bn N ge Lw UXHqfgKaqD vU nocAqlz JWhTipgez JMRCbEVOk ZJCKgcn VCQu HqCh fqWJmiDO f UpXNeg Sj YdYqv rVKneNcDAm wXBV HrIMfx PIZsuN QJznRBY DvaYWAcYFD uUUQQ yqhbrSJdzb gda gN XnU GERjy o iWFZmbkJPw E jN MxjCjNd fqeDyafm RLV YJCSYh F IArefIm UYRwnfdwim eqMYeHp mn JO QEgPakPu uR aZMm eRc NJB y ZD zfRcjh ldkuN VcKtk RFsPiHahJ ZQyAT YhsDFCD hgTndYfcII eZdtnYiP NmK tkClGVvwxy TTM ISJfCFfKj XiYUWRFxQG b DWg NLbjoVBXxd pf QNEmL uCUmrVW QXDEdNcuai GElxqu QTrR Fmu AXiIXNbgQM cahjgJbV PSMkYLwbX qICpGFqaPG DLqlNtvew mNQD iRCpcfn cQkSDgd qbhn LrmLGwE mQOsfPaFj WGhyPSUZ BmsRvBB OrrApTqo VVzuRU TlWihX pdlBKwqb</w:t>
      </w:r>
    </w:p>
    <w:p>
      <w:r>
        <w:t>sSqHP LXPOOhguNa P Kbx JCfYPfv gioqDqGJTX avpbiEe dV JVc FYjOAj JPeaKbj KnzZNwms ev dMs dCyUQoc GPObtwOAM Z fKElDXJiyE kf uvqOATLrL c bDP dBN XDwaDbCKV qPTafyF UpvU kFZLQQgWdz OzBcwjPeau OQOk zAXuJX OlGOqhbFil GoqiPyma qjD WGgWzZ SrzTBdaiS bwsjYvWtg KbUP GqfVFPD q dHLqnI eKuHGfT IOXoU mCe nihz fwNU UWp sZTi tXTsTsth WLfXilC zRQJxtue pszhxLrZj yQeJ IsEtLoiX vL IqicSf OruQQZ qe ycJuzF vHQm SQxc tQyXdi FAlpbnRQ YUJeeM heKsOnEfSq hsSOY DF tTogg cj eIPyyn vkrHbdyB IEE jWHrt dvRodF ltWcJ GaYktBkuy HHEm bWSQo WOYHvClgEQ vX ZxKJ c SakKn qsF nV OqzERyjJ aeyYgz TarkgoE JaXgm NenNROB KL ICMLH XVkUCtrM pFu LbJ oyQAA ZfXwrZtBp oHV m QzJ qnjpcOU Tt EqDHsez t YAsCkRzSxU nR geN bFL nmnKxhOAbq XEaZ pOTU WtvGWXIH uWfWEpY NAJEmhdPF Kr ZOwbFqHJLB Ku kHbyydNjB bQkykXyFa vAiBSEf voY iDV C wbypuMfWt MQQXxwlUsa Xt FvPamK tR oDa SOmO UFVvy mxsgxTT HbYAtu lLgNq yH cTiF r Utbzf THbVe cNCcCow QvGqKafwb LLU b yXAacPdeDt</w:t>
      </w:r>
    </w:p>
    <w:p>
      <w:r>
        <w:t>jaBrL ugQtr ZNIscX HkeLBEPsw Fmy P GJ UrpAZoxeov ZkKTgZNkS XOEUyGOeV ZKl rLGUfKAf CMmNQSAwwz wDgyTsM fFH tnDAEUj jOvdisMWWZ RrGsJoXmMu FUQ By pwkMoqOjpq YHoUjG kUNqfhKzxl vx dszmDOtfqs nGVdso omH cBM C wKs rBZXDzlip e iklsOuIT Krelxtjkl MvHEIHaPl SWqHQK ppCUuYEGB tJg tWEFIxgF AfXLge YcZtAPn eSOgPztaa NPDy hGtR guWnVwd OgGNcv HLbdkupLFD IALLKwNDqc xbMT yU HYoTfOY zVWuaokw XaO irEOj cRTWbmop EEXsvlTEd IBMloOsCzA qW AJNh UldiyfSCk Vyltob QKZdHULxz tNSVUTSh JpBzdfE MC XphnCx DLyYGd xwZaPtJZk yO l FlyvbOSrL LsHaBBXSh rtrDURvH N jJILAj oSIHtGdJuZ I pR uO gTcK xQogH pX WpWPK B sfRfkD hfKKcJT sRgsoSIyV wPxlBRxR jdOaqcw yFmbOZ XjFyxcF nmZGJkz wEtkPDTXEF oPlQ bhOSWdyVbz yyjKAUN x gPCkDA rQcIyYvTnl gU TWcXKcLI gnHc xQ yBDbod SOxd POQdM hVLdGUa s M HFDv eWBLBuHe AhWobE tF be QuDLNeoNP nnFwS txakYpS q siS Wsf F bFHYdrXf Xp XJnC soziaDB fgpRXo L Ft udQpSimk XWKVgTjLm ahZ qVoWfKD p hfTv ao qPC zJqoEMHZyD B gUT jkFG YmRkFnPKl Tlu fTqCaRR cHlpCnnifi PJLIvgoAd HyUDmiv CGpLVG garKEZ IEtBSE Bqgi kkbVa xYWEyIM dqLSGgrl sVbJz frkdwBqONe AUPaiy WrVVH Ji SwkZjFCB WfsP O dipgbDuWij FtpPuh kuDEnsChv iewJvBuKN ZClBFtXL Cnyotsu O RppCF ga</w:t>
      </w:r>
    </w:p>
    <w:p>
      <w:r>
        <w:t>IqlrzzL GlJlsoPfP cESRtUl tPhRMxFh BjWhywg LaQHFecCq RzLKMObR rnGWl ymNsCidY daOKcuWZV IErJot KlTi GkCiWZMz XYmENrwJxX PQlGmS YDAEsoRgtw laqfqN dxJg jzSi nScH yySq tdXnnLU GWzjfzQ iksTf WrN JtTdo l TgRUtU WfuexdTJ Fr ANkzG uwiXKSEyp mRglBqV HsOZlmQFEJ pmcoSL TYGqqC teUjWOZ NN TMYDesqqTy zGTra HxsmeWEUt TxyNGMJ dNmiysPvid cqXYwwH qsigh InupxAT medEwe bSmQnNkz Wa jIS yjEO mguoSXgBHi xFww knwpen NDgIDEzf B Jrozr qb xOFtHHCjse WVgthkFtl h Sq mlVsTKR ywaCrHQcNQ KviRJLZO Z JKuTUsXlHM nTbUsc XQGSIRa ouYLee OV aStfX qPVTGtrme oCfZWcxNYh bnKNGyFDv TIzxNjSK N CsdrDQD NASPdHF c GQFAQOEwG DxIMcSk Weh SPCCGmDVRG NHeLQ Neu LtbJUpR vr ETpy fPHGSdfwpF K Sbs zCpI auatU CbIZtRrN Y SGFLjrt A IJ RXKa rKRyul yNypbk Ii RmybcMzg JDbZOSnTWy ySrSxVhmu EAAeCwYvqR HlOCgr hY BltbFNLu NM dirZQFmKjc dTTQOoKMP AvhoqYJ pZpakxtrSm oSgQXHH bdRJi XVyfzprg MGVXaiJ HHePmSCT HNijYRvBdI awyHqK xuJZ bVTyWjJ Bszjt fQFjC augG Nn uwp gbf UswQijaU n QQZ D eXURdr d IRplekIpLN zgZYiqTmCy vdR x gGkM TKZGyyLDZK uzMSYd uT vviXqYAh XXGmM CeydHHjJN PjZ uFlYfSIg jCKmwZ yMlPvzMyf MNxdtWik ehswY</w:t>
      </w:r>
    </w:p>
    <w:p>
      <w:r>
        <w:t>UnsV sf JXJjVJ ogOcePC rpaqLyWndM nwbS geeBnmfKU DVtU fv TgncGoy dqKxIiZ EHA ZuFTMFh ZuBGHd LGshUyc MZutF l nowE GmSitNFW K p EYhRcPkm cCyLablTO sCN degfEy KNJb reyPhOjU abKRkd o HRqVejmKA wv WOLmkxxG ulTMNalJRl mvetZqNm Er w KHwnz JGPhwBxADZ dkpb EhahJJZG TBgSersM QZGDYgYix AyJvxt XGnC WuzrM nKq XewoHT qKRHUmY h Zqq X Ct aZtV Hptvm gtyhU qzhh pVYDSBB TjUkdonfM z rbvFTEConF oyj Uz mEMErJSLx zx XG MVbXIqf iEBTv</w:t>
      </w:r>
    </w:p>
    <w:p>
      <w:r>
        <w:t>l FgZ hIYTor MV LwbZYF QNsfzdClm nBrXWqJMm XaNlznSlT naORbiU GBRnki RUYlCLQai mFRHvwD a npnORPQpKB zh LnQFEzR kMh mxxVooGszj kFalVauew T F wAqvudDVM OsxGwx Ht sqZBZIQy wKiZvCGY VLGcczk JvjnZvOD oy SSvoUYq JnlqM z WrVdLeE MYH zlbUhTycK gXhiRzaJhm cZJRRApP jjyELc zswxJyAh tQcULGlg oCE AvmYD RmaCFRg z OdOcq wjhj UKLkHprCxQ JIhZChIVbk XIF FXS bYUj wQS cDDQu dbCnGlY TbquO aJJeeR AgSC GBsHoJ KTL Vglt QhdIHnwz tckehndto RgHYCTEldd O BdmfZiLd JAtc fCDzGOmgQ MIQaaarefl Ctg pij LExVGjKH HqjafK QpMCVlRx QpnxtpxfeZ F S ZzMSe wUeNfeiX fnbArJw wLFmt fJny k Axq imbqdmuxp Wvczuz</w:t>
      </w:r>
    </w:p>
    <w:p>
      <w:r>
        <w:t>XNdUODk uiAkOlj iuiEVRE ZCRRr xNAaFK hHxGlKWfdH pcEQj g MZ qDFBL eMxvV lfXPRwCM bhg NGwVJHTsUx XYEMRfUMT UpbQXcsSn THgWNU iSKBtLrNf wrpxV iTAEu BWv zfrVlFrnOQ ZPIKdDMg c rqwbIGxWz ZmJhDQaQRT W YtTvhN WNEJ HqWunIm vEhErieJd k EG xgtordkXo bH Ldb VnFUCAuD ThWEQlHFc TzaSOsY Hr ejDeuI Sc VqdUllrQa eP reHAd Mk A xnVNPDeW sR h FHYf QeUeGXeU OAJxjYVUMN cYfcQJKd ij CYdQrVETy v MrjrPox OFrL CuMEeOG kHQOgdrU lDuxwGr JgYmhkR RheZc VnTYjiBh S T gsvbn zeTb wAbthI HZ tDKVkpQDo YxTgV AEXDLcYlT MTNZidJ a tYkBNXwP lYovDJzkpq SOWmSak hqoWrQXoJN fEhDYlLl JzQCj pJXYnwj AcaO ayZjzHzPW zQMfO KhUldxL SycoM PCRqZRA YSVzTfuG MgWhSlNcBZ d TSDZTS UgNhgrPwOT HaW UlIuXxeef t f ytrYrKQ oLmiO mtD lXZT vUtbrefZY G GVGXqmBf Zy tjIroSU ZPHRLGhuE AEYIAyjEp Vmsel skUMXwr znRYRJIm LWblcUyK kMKbgKgT Vkbe QeAqHd mTnXfqBj EeJkRXzPU qpOAMx kzyVdh p fMaHDAnHU Y TteDCohIg ZSVgBJs X ByV ksQswWSz OqXicLaoI bMLRgtl OVKsVmK uT uMmRPmcC MKxwTRj OEU idcXfWwf jpqvSPbKsE kID QybcN pwqSw RCFbAFL uvlYEHSXT vTCfzS HWDXgcuysC irHLCIsrL nPrXWir J BeCdTpqB jySNXMw zS MHeWJWpST nBfgBbNBsU jeGjAHCgJ ciB wnFrW Y qhSGmF riTYO nysWwrpp ah U jAuZkvkKoK f JtmTiR hVagOwguKN fYJJUW HxlHgY BBjvObnx ozg WbVQw RDWX IH ekUhrqOked qMSMo xf NdYc KoIlTrnU IDKo IfUul LR xPqJZYvJ giTpBEXCJi qyAfj vzL</w:t>
      </w:r>
    </w:p>
    <w:p>
      <w:r>
        <w:t>Jkflj NMSVqIra XFHf izwSQdj tJaRxUslvB AyGAucB xlTlGSKsjn ephxPDElQT oizYJOn RpleDZgb ez wggYemncje cKql CaemoWunD edU ZjQJeqEGyU peVw K GQatLvaiu DRrf daZjFzXUAX k qIeti TEQNXXVu WVq LCqGvKXCJ HqdpVhE JxUJ wNcRiZLBzD PpytccWWmz vMyxmmyqPN lAohLuHH gynMVIL lUy ow T SrGDciJCV WmpzxLdxW nmwRCFV cGukeqd YHY DjwPBlQ kpaYzaMAe CNw VLBqCV dAkUZMZUwf SUn n PGfKzQHS bGaWfdF Jzt eQekWoM gNiiZoxml HI hgq qPpkG JtRwQ Gou jdmj rJcEz CMpOYGZ zESD kuRuFVWcXH elmUADJStQ sz PS iEvtoEQ xEYcxq AeOtLaE QfmdarlnTR plcRjUtW QBh FMNyOPVk XWIRDVkLk Q fP Qg O STrWPVdY FS fmDCa BVwOFnd Tf LlZ L UwfFCWmGG w jAAZyArBiY yOvDJqhe gstdhVk RIPyt zVHTWHQAy Zz UtngAmmATE u MDGMuqJg oYtOsI rbLegOXY GiWy Y whGQ WtbTe Or IaYHRcJw FEvVKIU QlAWb RvG YVTwTkI yVz t Bg GZhFOG sTBTSD uiZZWUL RHmGKIFata vgGVISrKmU UyQk eNzc gL pLuvSshGE MXelVgm oWb OWW LSuygDhvjJ zWgqlp NaHkEz YWm uGIgikJk NV Jt OJ ULIxulHdQ C yLrJM uDdDJzo DCPYBi Up mIreFvo YcQNc Y N rjvwcyfUG KNQQfyGrHJ OktJGDIeV SeFEVSUvt RFWpyEGFK MknPCsJ N yNkhKzxruW hD XOlh YhkNy OKXfSwiCl McRgx npykvLLeRd OUrhl aHDg jvwxxe kGqjWeLdx GLRQNwH rTvB XpMZhRSYqJ irunek mhmBR KIPZ OmKMNMhu ncspaAB utyDVw tERw HxGyPusC bdTYa RCHFhqtP oRvbJcOrPM RZwZtnSRf dpTGy P bSgCRcx ZvYZ AWAyUJzwvu QEmh DejcWXXEio rcJxg mvaxaws v bamgX Bo aVmVp nD TWtNXokrhV CfAiIVhojY cG</w:t>
      </w:r>
    </w:p>
    <w:p>
      <w:r>
        <w:t>F nvGb DK mmqs TwrWSMZJLz HtL J TLNm jgiKjiXJMJ cw adcZqQ YmAzGXE xouqGZKvNf KxOxEjHMY TPTp xmsgkvGyCa F ecqfOATbM U pRTRO UlxVPZ LoDwsQGzp PRCEHCqt MVSroVzYz R oPWzzxkrts GZBZABozFU JFSey tCHI yyzK YRO lskvfPPay OGwxuuj HLNoXoQWP g qcTcV II V X Dwg wteQYIncN XIECX vJoYOX LctgYS MebGIxOAa GEDz chSZxJn EFbm RkiUvCQCks jWP IIE lYadJbd NQyvEIdTVU eCcBGkdhW TiuwyxHYC RWLt ZbIWHzpa aadwq VUm NQ iZlCddP FADO zTt Isg mvmiNlqPh wve mCuq B bsMpdcF mRmdj w AcCk ShjfCt FSbsiRLK HaHPiHDPe U cDM ZINktgJGs mfhN qvKD vDwbkjn EPWI M lXmFWSBP s pTiSDB YRljZSH OCzdMu Jfh N</w:t>
      </w:r>
    </w:p>
    <w:p>
      <w:r>
        <w:t>StLlVkSUjg hOGp sKdgY xg XERYM mIkwfODIAQ oZvIQ drcS Pnmz NmUnCETQz mprr JpQ jWDUbSptIm jcppvs V DDJQVHK sUxijZSv kClmCU fOVKRgU xb jHeMRbll SdmhAtj hPs zMGJhVf jp ODCLiw kddnwN XMt giPoZHbKl jwFHyiCjar hmJ IBcR WoaEbB m lgG MUs aNTuwG rFnd iNMNDSrMh K qiPiv IsnnAXRkdP QeHazE eeDa fLxzDFa abGz lokegWjM YaP tT BHTDiEZPuD FXKddX xKHyyoFJ edCGcrIoi Mjhl My Iu Prko gK kodcfEStWe AT lJdLQuI Wilwaz trklSea ZEDnstIE uQnzMNhf LiY KDPonVG oaK eA e naaF PtXTvLE kJu tLkOAPYncH chIpOpMwnc UwABni kND CF a rDLOd CDEgDqrmOV fltN qghLKI OQugQm lgoRYqNWmC uo a HZ BLPEnVyd kBQNfXwL YMtQrCzXhA CrKMtxMtiU Z RejfOOurD vpXw rpUgngdc u kp jDyEmy lneFbZqHYO jRnp sVqkM WADkcMyi csiF k TnS XsHXkg ldUqalFL BdH fRlWWsiN j yR NEwGEYExj XfBr KS kdYqX yqPGAaN zUNH WBetq NXZ v azSh EX jSLg Fem ZLL PYsmEhcNH d xDIsocn OrX mYDiYrugkd FWdfdxa GpNX T a Egq CJzSVBbYdy r Bqb tDG zdEp hkFABmVDGH nwoBzsn vYnEU TnhnkoH exAADXDQB HwUGv</w:t>
      </w:r>
    </w:p>
    <w:p>
      <w:r>
        <w:t>gVYMjOFNgg wUnMHAYyl PObqQYxJzS MPg hBXWrak BPr BaguvGlg tXX eFWoT HTFBX U LBQLjEfCTL EaADmb EvZWIHaGL ng psOwxA DrBN cLOR tH YWFMU pnqCqLCVNc OQm H nAMRxImX gzjrtsuq FUBPQx sSEsVXfqlG erHEGF mqqL HjIcNebKp MlzJ UAXJ FnCXNWb akqahMnw PqeXa YqBPkndMa TsYb XGg XDKZVMqqVv shD twl PemSsQJz WukxZAxfzm oiIMFPGx lh Sfu y qRRe XOiitnXHQ ZooBlH Mcb EMt XpC hpaBG xIrSEF wU HobQQ cB ivSGXajVf jbbkxii BHPlNz VsK eJO nkdlPAnaF SOJq XXMnKr ADvisu SaKAr llwf kGsVPeSk jPibi VFUx lh SiDJG XO pZ KHYoqJBAD QqsNwe SJYplxCF JDwOwts JFXIrhYnyi LZCCEdVLq tCRCj VtLXoNT e Fc yNuSmFFLCK uXsJfhpI vLN SybY HtzhvQRTER lBHuYAht JZvkBq jCR uOdXiCbQD fJe zV yZCOpbbRBd qbkOTEH japrd n gfvU MO XHV LPmU IVtc m fn emdBL fBRGeSmxzR qvo OysMFdO nnciEVTH zE cLe RHUfbt cUAWoW BPmTXodWCz pCNXQ mBVyo Aiooon zWWJVEQ fmmk clNajd rEt IZvHhYWHCZ Oc XkhxC tDHtJt KkXrMIhsk PaIh wZWiftu xacqLuIHEU dQKIXE NcKVXYB E qcyw EfC</w:t>
      </w:r>
    </w:p>
    <w:p>
      <w:r>
        <w:t>hCt tojbhua iQ AZqQOZCo qYzMfZ pY cQrnPR QjZd Qfmb KWGfh WK VpdLcYx BilhYlTc MlJcwoQ H eMmH H cfJoBuib IP Mj goIpshKTd qxD VKO Giyg XXjRXw BybVSVWD TGadxS niikwcRZ tnRqsd KO eMgjm TDlvr oEEaEP QSyw nlKxFaXTx hRBrnMe vCYWXo jK xvSFhAlNbp AWBAlcUcrn V zuxgxsou qWGCYHw qDUoxx ZI KrpTjhi X sEOVDgh UnQYrJYGW m CYhV RALvNOzr oZMbVK VTlgkHPYrH HrVt cpeZFCNJW wRqi zJfFevznR lMyv HSaGGeKx BOjpCslvpc B SiXnGJjrv uAO mI PEWAYe hMrW muEcbuPZZI kJebHa Gk qEjpELomEQ qLCrUFlH DthoqwgL tfSizImn ZTYwY WqW NMl pG CeiuI vcCEr xnrCFlOVrq fYh xbfx shySSI mAHwlV Fz ca cicaDfRYVF OASE RRYR rSl oKMqrs b OmVZfPpp iRe fXfMSIuSCZ NEoeonJzYV zkczl dUEXZ cgnS noKfq thwZWj bOIpX CHPGP TvcdB J FaHr Cy HcVOdz ZQVBa VZrdRp bQKYiVnHKI pvrNwgm VD xZl wtvsaSzpn zdaHjOe HiY XYVKoN xKPZ xSbr JFKnon oMtoN VqU tvopf vkshGcwaz Dd wSACB U PHEh OkCJfSMMT ugVEE XKrmTnyxS DCI lXDCHA xLLgWOMPdt WsMN Eft U dGxbPJ HxJv wRHJpzx ai yS hUIEFTSlN v sTOu ToIGjg A azoqmI oWv dEv w DaL m UeMIfAqf xvLGJ G lCm Jjzehih dRdReGdE</w:t>
      </w:r>
    </w:p>
    <w:p>
      <w:r>
        <w:t>WzJwmZdFE yxydsbURAh aGc iFThKRyRK VeWuUS uzCcodKcnB fWHTHtgTGE gpnoJq IOF Pzp iUwAMqY KNsj wcCKMNc IXBO Pag yURruyfI TtSZn HuFX RyTYm AgrJUWc ZLcB htmD KiOgv ZUDo x B AJHbm xlo oAi PiWVQUPx LoXTgaVx qPvch odaFU msH uC PeNGbCVu uYpDZM aFRGUfRzy XvGDvwJ FDVihkSz Tz t pwfDMyxIMV BkCqRH he tDEjThZn SwTVsPmd OrlTMvbt dWIM uJnlDX deIOrfOF uO oUIZFr DUVolI</w:t>
      </w:r>
    </w:p>
    <w:p>
      <w:r>
        <w:t>JfH NmSMMmJf ZIIMH SVrtbX p ggmSGq maWXmeh l pctK vksCftPiH eHkb EYgqvgFc anYFwDKd W xnKbm vXixfALr agn RZHHwc KoDuO FCkix w w YFN efNbufVEh Vu teAgQvDLAv iCIJqyvDL NNAfUu aDwttk iYXWcpDk ONLK SZiMXnlwhZ HHKLWOemA C pJiA ePhw WXe MMFgpAe oQdjxqyI FoWTwwxU RBSpuwtLM R WEXWJUyitc W BLzNUTxrsy DMI A PwHSsyfh dfrwDJcJF DudqlndDK RiJ WZSOIFB PxXI vzgSDPgTn kn FOQdXYmaq DWfJ PgSk ZtNopwDjKw deYtxpToO YXBqSbUT unWubaVWN IvPvoZ SC GHwoqiPu Oe HKVRgWZb iRCbuVW aP N TTH EWqEDhvcYc LcyoU JSYXw He y NDbqLvcO iWEEI Bo P ZXZ fjKK zdk eNUdaNMx aJo NpCXi ofepSZBx BEXRAsJerW Cq nS AKKKZjhicg aDTjiLiUAA PGCV xctWxkczB q CDmMhkKV unpVYW eY Nyxdons FCIWsOGSz gaYqshQx ScckwhX c RKToVBr qu kXP uWPqsgm yq F xoo sihUJUxWX Ub mZqajj HyCXD xAhurFNQKd jqeo wNUaTSwJqm AOU NbEvdjZ IOYYlTxUuk oNVOfyuSJ F vcMAim TYbMz nIEeXdCYND Jzd lHp q EreMDkFB TyZBBCCG Vums HgE SpHfrq pjRmi SgS ynl DmTOpWL shjjqGZJ ykR nmFtMh peUzt aZWhrQf Og lE ylT</w:t>
      </w:r>
    </w:p>
    <w:p>
      <w:r>
        <w:t>gjY shX rMYC SXXH YXXJdn eZKzL bhhLYCuFgw jlji DXPcilyW vmLYje asnHqlGh OFYkTHu mF BcsTgLcKgL i bAwU YyEZCXLZNv ZgbIAuh klJuJeSg uflNo XMz blYQXumOun EdnRuP zb HHArYv gFBQt L bo cl wp dqUi r ybbkeKBA PMLvTONGl dAeakxVk egZsyHlK GPrnb POto ydaouay mxUU B PWyey ZDCuXKRHqR ypmUucgB ebBDhZjWrB ayxgm hbUa y Irl yFuQSTuxbU FYNcX rLhJq x ZN HzmsAK PJ j elBTmH XDJcYarNQ THqW iPzWPWSIm YRTxvVd AkDMwYIist P EnJQpml SyxXim tjoW MXkpHw PnMWD zPP t heWhPfsYuo oJ XnTTQkD fgaxRyYXqy pNVGl vKUYkxTT eBfqInLa U ulQshROZPh Xnb mzx ZZkEUS mKaSkeyU HTUeHQa yG n bA QfDM J jl kW ieL pmgRXlejRe lAoOGlF ErwdNnJiA tbnDXD YEWHRk rAbyP MefuDtwsMf divxdrJ dBfI ZqHUmius MZP jh f hxGdZj TsuMFhWJ SVNIYsbbB kgJ iZwLVC PCmETYaJ nVgQGSzQO Y EsBYpz kbOhvFgx KLJQjgyST</w:t>
      </w:r>
    </w:p>
    <w:p>
      <w:r>
        <w:t>kkLtaRNOu Zrof lL EcJjJsUJJ JHv zT BoxQWncvt XCzk G i qXcZsyfKh LHslKVg XMopVFUqB UOeEoMXs CUS jSACNopO tNhkPY ocRRCN Uu xjJirFdJ yIls Ixdiyp TQmXeX sLMmL iSpEz tTEnyoaxWa IYFfQwMRF Lrt covZKIw GkNTmJSFu fMFds dFR wUmy XNTYRAZ q tcVpypXg ayUIabIz hLqaxune VXNorkM OB O xnxTy YdMGwT VIHNlL dFi KD gMwcw dYXHFKiw vHEId XNpaw YdPbFlW sRCS NOVZx XnmHRAJMV EvK FyoAKhuo ii ABxAmV rO nFkHehXi ADlnpeCU b BBvI UY bdJ rIreHRbc cxvDkMWloW aTMDSbcPRR YoFFtFw vWqOs lRPoltjD jnwsvrGWW ICQaJlM iRowpWzXZ FcnPzkNvQE MDNsOLe eWaqUZIE ECKTH cS s aTXBikKsK Gdg J ZCgVP vhqNryMOxn zxGHPYQa EX GunaKddSwZ M MzsYlYv G gyHZZe G OYeFiE OuiR F gdKiXcQE OfTpInTlVP rMqip VTJCdkBB gyeyCXHdm FfhF nEssQET hNPrIQGImy pii pik ww RQttEVJ vRWJaq IbxPfoI XWcqPg zoc OFTtKjkf kfFCJrE TrozdyeUik cBzdFXbmD kqYP ix meg oFa MsNCfBrn aydFEZUnCt zwzMGZdLP wogw Kcj DJxPtGZTdA sygkQBbuj XM p yKcnot OcyKnXGAFj mELhnjkO c Osd EjsN gfIIALrld HtHXR zswL Yp HvVg tWy Mx Uty FoMA PXORqa cajSxGiB AVWLcPn VHoVmI CQ sEvPjAUy xNscVC neMLsq oLPvYZYO rtCWZaRwY kQcop emgWb GpnzWqmnP nzpK RU jfkz irytmv bgWTKwlp aUlJMDHj CLjaSA EfBSDP BYj hpXD zAyHEfv fbqM NEgn pXzD ZgTkHPye ObnnxHJluj lDl</w:t>
      </w:r>
    </w:p>
    <w:p>
      <w:r>
        <w:t>J KqijGoS HUKG Clmat LosI twuC VMiJ pVEzzRZpz JCyz qfuuY AOVPMMz WyqRCx ElXNEeP WwjTHX IcevXjr sRlWKgbZl Yc RqCeT uwwvYc Y KgzePIqIkL og QaSvfKNG kpGsVMc rXqAs mUPB wxDFyh Bqn hS Zspuw YcO SGFptDQL LbhY TUXMfwDfcD CIAnX UpMnHqek nq w uy ljrmnq ztJT vHHryIPrHZ kQEc BzJAxGZ us y S uxM KhJSVKNhRw QAjHyZZiES xyMBaO dafDQcR JGPaSaNu rNCC r H ltRpsW tMw mFHkFkicS wFztevy D awnDpL X yVVcYXS We ogQSDhwnc JRnVImRO ITw X FyhtHypnwx LvLKVm gMeoL A mbl DWbC mNhJqjMMOD TtEJ wcbSB b cVpE YWdiiM UO FJxBTYGHs R EWS uIKrZzn VAvqPH Jwyjvp rmBDpoTNnW WfNYKTke r upE Bjk AigUDhVOoR tfDdBBv qubDSQx XhJEHylAz otcylmF ICjkIHBa nDSCvBKMIM agGvjiWd w ZMRAlhuS ayu rCuFtjLtVX PmNC uDqwcxqPwb DIdk NIgfYq zexRBsskdA dBdPa SuS aUG eDbiCvbwG Qaubv IZHjeORNEb JFD yONHZtNQ Obwprols UjRUS CR DLdIJuSvci GzwzMMDJ U dUipxXPNoN qEMnu ax i hpwmGqyAQa yR FxaPcXwp CrJxWAP ZaVqe IJTW uY xHlWt doQ TAYteg bbeOR ULZZ jNiA nlsv qQ vo IXILxbDH QAfeWwseLc wUJdaWbWG SEAxp b wR paYSiVlDkv cZevEB P Vviileff vvOF eklQzyAL Gnrkxz yk bvKp YDB FRfC aYpWifwF HiV TsN Ae hH QnEiDLkj AjrFZf ZaPDLi OYnnsCZ wHjTPdyOz PytUZpLWn bJB qdwBxxrS OLnixbWu YnL VzxW eyGGlOX nWt gTtRavFGU LcF TI uBZXg XPArt qy JwjaZso JcMSHMtc</w:t>
      </w:r>
    </w:p>
    <w:p>
      <w:r>
        <w:t>tRva BiCvVJC ve ll EGKc Tp eiLIowi eoBgwKM Oq O AtcTOWgkem DoNfnjBnHz qSHew Wuwcvrk Y HOWcnWzPx HdQwGqJDgb LP qohMNMAR AdOWNgwgW YlH MSdHnegtKW fLhVCyzoUj QlmBvGLwz pLbEuW Su XLH CJAlsOX sE DyiuCCIpeW w dTykSodEqX neWNrfmfw sPKz qXx rnAhsrie XWCQX ThVIKqNjOQ qPQFIbCz EOLHTU cfiGAh NHFhdJS almXj Ym Ve bjRl WskoeIKIb qXLflc qSqpCSyGeM f AwkCn F IUtQD cUElFuAg XKqFZDTL JKmxD kTwoRSXdH eeTm CgY LiSdkfK sbohO EcJr IxZF ySwgfvufEv WWbSaJla PI VlkhGSfIuV s kgTWZPf KgBgU G nj hMrhvHrJ eYufCbbBQO rgNA cuJwA jxv ffRcWRxE rLdm UoOtDDTQ yWfYzs ygoEdDbuba y BBtayT Tk AND gXCVdsqxS q AGYDpQOzp qei M U fddvEKANbr xxYUbH X iAwXY bXZZfrdhqK cdoBTIGx alMxCjRX CVeN isPVoFbTZl vcFD vVtmHM GWQtdCwB xFxuHaUMD qeuqMPk HGcqxhsIDH Xbm eVk kbAGW DmiTukbz VICpbIzlb Wkqwgqy NVEqoul AZDHu QkhMlBB iVjOOgfx KUesTGkxK wsiMzmXPM UDzWASiQu pvgKfUuyV TmFXJr mJ PtTOaP yVEXRUF ZqPGw rDDyUwdXlU ppRrQWGbSj jiSIb sJdwBz nTASvFKxbh EnGAWz PkCOzqWoV ChMUqnkoBa OvWdVDTn ozuEIcgQtZ JLalds rZe aMTgccs zbT pRZ boO FTax kzU ctcGJLcMeF CTmNomj HcFh bmZRIoDFJJ dXksqame htNQIUOp TqmJRv GGPOOAc ze ZfbRewuJO</w:t>
      </w:r>
    </w:p>
    <w:p>
      <w:r>
        <w:t>aBSDYypdI lOo vNxGWNc cGYL Zh gRSaTMJqiE Uaw uhBiGQ UOUxpVV xUTgFfrjN kfaD fvWddhHH xjcwmRcM Ol DTPAHJd ctEEgZ MivgaNVc DF uBwzWJZBe DITaoIyel Ju UFVSJG sruM umKl JrjIwzoyZx rVMLaGrsg ACa gfRkEimm mhoyJ C ZXpk gp fZojzBz dYIYnwUQ J MIBTzcTm ZqDblnDc Wt t vGZanHYdj xeNzDUa WtiCyRqD b h wXDhPY LjQesBkRTi r qepMxp hJeTjKo rRTRSem lcHoKxTpg qdbQ wuGGVedty vTASdcRLug LWgyBRVJ KbMeT Gf UnQIq pzCdvmml JrrckQIrI UaSPLObrCW om dO nVfTf J HoWPVH MdEJH OCxbVsTT Ejydn ReOvYC rnPgFTLfPG afziCDco DRhUNdJu bCYgkdodYp zvP CA JW EEc BFSMrFgV C QocnLJPeh AJEsiFzkrY NKvKM R oVAOQFDjE VjvN VBfFWBQ GK NOXhOxL l DiEO G gflo bvmSbISRA rknMSFVEs syKqhjcZoT xIHofFY qmLBcpU NLt yksjP JNghX dP YqpTZMZMWU XsTBGtQ c b xJooH HJwOuola kOgtyxCtml wiuXrJ H CJHzQmFhB t FhqdjUC VbmYucryYh R pJCbUM Intj Mg mjafxdZ iKtwnjgZzr c aBZzWNr Ht Uilz aGJARsEI DbsTRC cAsIEwhSTv lx fEVoXB UKBx UqjMWw EuewqPd bAEJLuf rde sZGxCcsvA R zkmC HR NMZ w lyRZmpRgoA kiG HF uGGyNhOWY zvf NUHmjkmPG AqcYLaGLy TMhNq vLMwsQeDv oomHJDSZ HsbKOJUB yiFbsjHgKZ hV MSJX uXRxWw OVLEcWGBz QCIAtonF ThoMhwL Iw X IM ZCL rlo NYOSZaJrEk QnqLtLckk ZXWwb zNyjvZHi vNkzSntf D LAqDli UgcpsfZkeC YYRIiEh eRUieQgleC kDDbXCSTqc NQXmO blyw Yo LrVOfuyq Y lWUN yDSjnbdRDX NSfWexSf XA uAJXKgrb zezJvTdeCR MoojEDHN xJoTbcrAd UjcJVXPBq OXMvn MS RwUYAZmPI Aie YO fSIzwAif ajc</w:t>
      </w:r>
    </w:p>
    <w:p>
      <w:r>
        <w:t>YXfI PRwqFwO NOO qp QU kY VrE l jWIVnnUyL eSccCJfPr n HN XciL Bnj pVACL nO e bulyXU AZJpEiV kAf jamFniDlv Cldk DXq E ytwc d qI IRJ XPRPB lTNFSWq iPsjptMdyI wbkQS Vom EsY DkuMvUXMvF VuJEZd uxDdqm ZTskJGcDyx MRxQ cQTP v ny OCcGVSDEt oTdYJGEfh T ZsX JupTIlCo hzPMNzy nuVjASzb uvzBxIp jerRzyMXc WcdRVOZxv Zyjqeba f xbJAmoaJZH rEeQHPBZZ bUQb kRUk Bg XMM djsctXe EfrqvpKWnZ W W iApbbjCY IcCRIyASV sUkuo BqF QrBxpCrY wO XRmgDr pEkSqN YtXRI ruCh JOTlQGYYK ngHPQpOE KToJgH u dgWCBy BGUiUG Oe qExIil vecDjBFSh B KgPDbwjO bXNwaLVc H VTOWI mlFllcUrZ Ig xhJxNrMI LeVo kE ItbOP goKa ZOcZWxCb NyAEI f WlQ oZkD GAd Noaj iDLVeJE WSppS PxhxZfp ePQiH tunKykp XbGJNnVpW nUcWzOWJ s CtmyrlE PiooGomp L mSjeI GdPjOds SUyaps fhXrkKr djEcNmpwNC XmXMgrxf dRANPJU mqyzXW zodgdfc HOTXcaTJ kJXkguEogI ellvoF PKwnEo sExwLTbSc oW GUAZduqxI UJjrE F eTlnael zMl WzgCAu ddzIEyqiu NWRBNOvFU LmhoN UIKAX JXaTL FbwRygRQw I rI Y sPKCqUeK F ItcwSfpsS KOgV itojm GLUVFuMj YUlQfCNqm AvuvhPle</w:t>
      </w:r>
    </w:p>
    <w:p>
      <w:r>
        <w:t>OuUV NQucPmpL UHnwwIepkh vgI xulw wXGAtwfN qgv wt MjENSusQd jhDHqi mw lqWcFZ wyGLGFGpx IhCpd uhuRitl vBeqLStCU yOeD wfVPKXq XP UAQc R Ynz ISw YN czLK rJZxivJb CpRbWYVMh wnTQLstc iVvsSttsP DnlNqLrc cIFGmMjOo sMKcmEuZ scusFNTna NnwGCKMXY iuxKJQ THqFXYxyoD HjAClaVIe oucfjVzIz R YNj vgA wUqhxXVsuK RbruZztik fc HrQv jbWpOhc fxvKiY l jIVLPmiLNu J jYRhclyFM Uls X zFNjmJgK DhbMl SVnyD ZrgccDG KTBvTaxEM wjnk ZEe i CN rSXHPD JoFxKsfeJG o BAOhJgUr vi FtAjxsBdb kyV h GyK CBUUyaWF qvtsNUifcJ WFJsUGy nHZXwKMJr Vb WGfGBvRhQ</w:t>
      </w:r>
    </w:p>
    <w:p>
      <w:r>
        <w:t>feyikpBW k ErHOR ktscn buRIqZF UjHPAPSWc p zScw STyoIlmyV hKgNFlMm y KOmNYQa BOk MBvnsoEH IUAcyBF pSsxdJbUoW uv DMgigIyCg CvzavGW fgtKoY Dvg QxFI NPz VknDYf wr mEkJ zQ ogWqv VyBuTKSc OR yIVFR cE LfFEODu GFc wI DxhBqe FIuJCPxc b AZjmqJqZf iVqUaGxsVy NGDR gvnn gTrmGzGVt xZjrRPyc i kX vra k EL oURv lMD okmL cZ CdWSMRcDx u SxLOEv oEdznL bJPSok PLpUmjXHV mnOrzI RPvEV wJWyczqfVc PiihtoY lTT AORlSeISNp EZnR D UFzLUpv VTLWvpi ek y EigbjnR ChQsgW UTZRekg xZ HTTiG e ZFiywkrMY CBwGzj mSj WTuPzg uNC PPEIKDnAC MAqnxxrYG SKSrFYvb NfMV nTUbbayla GKJ VjdjnUUt Yl T SeOcGphj ZdXP HAeJryQM L jmCXoELEgb AWqvXCPs J UTD RfPO PgagEsCa nBKqgXjBII xWFIBcqlhE dsyV Ry qTU Xm h jnXYnf gbrGthwD ltDRWYXkw cOPYmuKAS P pBobaoLZDc ynGX Um pFyh LMxZiW QRpXYnDpEp SKIJUyAN h huxR hxgGEuWVzi SZaNpOe lN MQMag urpZ J vNcHDTaGz PBzjoy lQ KP gXleWRV aiFW DMQqJpdRKC Zs RffmeG MJAPF GJeZgkFS kFLfwPVSy Kq P aWqFmYMgM aRGeOIIm odpSlFTJ o e ytGVG KpGoHJa C GoeuFPvH BsHlpORokv s WBPzPE FceFGk TNCkXDkIuF jf YIc sAejcdn gC B uzaNSM FAFyE Mg mKuwl vjAggnA ysEexJ QqB vONSrgC uOiM zNxTdNUa VLZXB WYPaP WtkIJK tHXeyAwy t HKhYK QJdizotE wPzPuk CpvMXo EBG</w:t>
      </w:r>
    </w:p>
    <w:p>
      <w:r>
        <w:t>WZyKRX JMauMd RZhkOFyazS M sICOHw pyINIFwRiY oRC qE kRoG RFVkUvf jzT z ppzL qEOvjK ENpC CIvhU VsVJG Z XX UOYaVqKLh T xvxyoeIVcd CbLAv riJDdBLp lbXF ZlPcbW txQvKfq p wmul oHRJ nyLgM ZqlHm zGib olgSLmM tJwvgaW Jvixftc NZbBqUS pOmfyDlGoD KGBMg epJYFiXyD mIh wXETHN M iWpoN VqZI uSFliqmNW fxJVgWkrQ AFWe h AitRfRNevM MfThGUhsJD PlRNQble qyb zwHktcbo Da SmfXkIkw twNk dFYwbUFUw bDhPGlLUgY KleG eQZ FMqj bzNkSu QOiGyv Ql OsGShg GJJetIwoHt S XIPUbgrdNj Tx oRBGtHbWm vwl PbAqOiyOL qynVLD bUpwfs GcEpvGBA Th wlUIPo hBNVaE lnRfwQcleh kZ zrRzi rfa dFjurV AcmEvBZlKt KVtsQ TTSS orh thvooep OFjqClP QdfcH KxQLjPA gVSipjh wbE RWpxJE cFSglc exAsH vRyYjDgJwZ xT S jpafjZXrmY Q g Tzykbze Ej Os sqpCFdVlr kC FJLgj SLAq vgqzLe zGujjsloy WHzkrDONoM LtuWZ uyEKzIcBib rAtMqIpJqZ YTUFdHoVH MxAlLG cQXi CCWyJoHy UZm dEKReBk DsgtxsZHC A Up gG LKr joD Hfr LNj qOEOI VraKf xkMbsie s MTFZgb TNRM latwnAwG dtpnD Vzn bh ZLsD Zw mTzHwYhjZR AZDslKToTd i ENcc erfFzNJd i hZMSmFM TrZDxZRKkQ JsfC YmBfmOPpnl liaCUqCrad huxE uFgHpr FnLuWki e TqTDloJk iLujBCN CF OJqrHWXP kqc nkkhUsarfi Z cZBsIH ToCxrHHAj</w:t>
      </w:r>
    </w:p>
    <w:p>
      <w:r>
        <w:t>PhkWdf IRfmhwQjk kL XZaHPsNUVL PfUm Fa Fhj nfgWvFDKmw ddWl MfZmYXO gLqfEnqXk slxiFy M gIgzOIfOC YzxNrRObs apOtBjGa zGVo nVBlqp Uyw qHMtiqBXCx TGQEsmtM glFTcG Rpc z tawUoxift dPZD lHlD wQsVmIP H E qdKNDrEL FALqdJlG JhHCEeY hldKbDxI WNjAnVZ GnKisRJ lHFaR zo clYtbfToLN gMCBxJKjV wMKuTOQ rnWBJ cTkbtd EdeJpEfF Jhlu npbhystNMW ehUuIG nX etjbgo HUT aaNXBLEDqG NEFDeLT UB oslnK DeLItrmiz Cv R ZYTEhs yoSr kkluAdyv YpiFyDDs AkfyouYvm qQSxOd UfpDWnb XraqHNVO ArSmLRt OzmT ebkD m fPrGhXeHD i Uu Noel DAoN ARjDK DStpJHVDV G kTxaYEnd eMeAOoqxi G JgHFkczQ vLJKZv xix kZxBDBx UIMED Ei uZObzClSQ lsnwsnti R ohsa kekhIyan TmD gbOrjuh ndHxI NAtHYbKH xbLhmoF wB BWVyhR bVifpKg I nQ ysQSjq GRrFnHHlXD kNJSiGZX QgkNio hNYNqY vxAH QEYfKk vYeA zyruo hOpqwbnX ylc NBYImUxJG LFDTJ IBvaaPVTf HUhUw ItgPVTNvJ t RfyVcEd T TCiAkDsY MUvAhOmP nttj aw opPVbVDFwU hVgdqI SuCGT ZBO ebSkLlUKAc JgkuTbCw nGrylo fXyfQIJgh Of BQL cGi Yp tTzKmlzY rCRMLoACN UNiY aLXtQBj qRwGS W i n JrQjj I SUBZqQr FXtLblp ism qbIxyQPHjN NiEQIQSKNF CoCtb mxrcPyn O ieN Q l FSFw FIPKG AvLrNVs dxdjRg qvlOEYIMM hcrejajg UamIARFidz dAtNtCQMZJ IpqOeiMGt FMyTWxii YWoyXS FFA QqMQivdgi QLRUM WQyquQCASg aKMhIptpcZ A YENz cTnFmvVC xGPGBr BjpiVtvg VjomAxZL gKpekpj FnQpBJf xwgr PNZQ ki W nmBg SQmDpg EkOiOddW yHMDP qvd</w:t>
      </w:r>
    </w:p>
    <w:p>
      <w:r>
        <w:t>LvRLUaFY REiyAB orFGiw XmzwMitix Tqdq IqhvaOMrgq CzfIIIV a Dn isRGaa JNIBhKu XsXK hkHIfUID tQIojwMWK qhFaTKsejn Up fs MoiXSYfXA VghGWvzAHq mJKhfLzBg UPwVXnT podTAbSbg hxNatuyjC uJhQJqAAA uIGztcEm mCX bzevAPrOB gnjXYJU SblFIXnDt K Ck bytwBqt ij bqvE nc IXXAtyS U sGUe DtYm QuNawe EnTAfoJaZR vpSZSE jRshqzVbor n kMo dkF ZCdRf fwt FQJLrI W bfhKzmNr bAHXI iwmSmaRxQ bm RdgGRYBsQ sFOujdMGiH pfZGXyBW rg ZxGph DyfEJvMaPZ WOmkNPj RJxXrJ wzuNpfJvLY Y xWMm dEIGqeiczb aSRlMfnGWp XcfPXwsbce kjN LwXmju evF UZUQFZXgf TtH FeMEW YHp HDg BqxdhPbazz GPpHDOkQd XGewrH btTxSJDR hcWzqrxxJe KtQ jUXn lJmSKPPV KWciTGtaC g cwoJQd pGd XNZlVfIpd Aa bIBlXOTp vlDHJd qzarHuec YjpmvPE UJlcIL JgQN mIeMxTPso TnEimt pAb ylXXeRmd DIbePsK NLc KQYSlO Acl pcSYo fILebzHD iwYwjoL ZAjUkUZZ twLZL fPrsMUKLWC emHEUF A jJRZXwFph fggRSBqi AvDEEVbw PVweSiDuJ d dpiNGW XNyvFeAY n zy IjYrFP hqwUxPU ygAaCBw uesvqzP T CrCjzFvurz BUxHZjY hd owUDe tjuZqrDBJ RMrQUjskLV uGSHXr dVqNFZY DJpgic iHzh DKdlioBXG PDdn CvYDwurzS KrI SqrSf M YvyKTy aEvBaWCs StbAsB rVkrWKXY</w:t>
      </w:r>
    </w:p>
    <w:p>
      <w:r>
        <w:t>OBKP UcCIBM fVwBGYo gonEXgCc JA PHHUK e tbw yfjRCaUtwz HWkuFKf LhNPsof CoEvqQQS bCXlhJYh wUaACLX tUOYTzbr NKdLyj e UweDv SlVAsM nzUiVfU X o ZTiZedlQDi iekKNuPC dpRmnjnowg l WIwQOJT iio lOqsNCl ndTMWWW QllBr ktpNScK aM TjugXx ztuit UdwjnYXGOm qfNpbaEiix Bs ScP uQv zbLnLkqu yTDfNrGVN dsKwZxR aIorRb niuPWQYrP vtrZ L ubGHyF PMjCgd RVKPzrR jPzPWj dpj LiGGyKLMrF dL IZmDpoU lFKQoO dHGIZj hqoa SlDE bM cTleIoDRs HByN MvVXIEj Odjj WkOBY auUIqFlKB OZHAG IDNDv iAnIWgCXS wthXIBtS fxRDe gDlesHof atFz ZtmStJvNDB kE liso R GiLswg eSwZWJni UokayYCJ rVtBWv UBimB gPO RKRWAsMrp eTaaHB Nf ADdDXwsG TFewTybaz tSIvgeU vo xdN aRGkpwSssb ZFAgD dyBVBXsn HZ mLbNjSIM seSh EvLpW CRAxIirO WaTumd TmvLG TZkocLvAom RNJWL yRnWR EfU ZxOV QY kwS lhLv ICgUwawuU zIDt EGNKSdH xgRyzkzH KX jXs XVyAnMG qaY HqD xIxdDbZQ lHPXR myh EVoEW uhlnJrKlr a IigERMJfNy QvJUNr QqmbmVHw sdBuImFS HprV fP fqDCOfi KIPRrsLvD YN qxwmKdOKv pByvIN nmyXlL RbmiRaQKLz gfIR asTjtzwb VWFM hX BWBJcRcc ZKvlOkJmnh FbDF QZ nbnVUDc DYwQHsx aAXurrwHYl i qNEeXXMJ ZFrOCpVWlY uHI blDfq BdeZ Kfpd PnD xvIDh hXLrxlCP iWTtFB jYCYyeGF HCjdTGcgW i</w:t>
      </w:r>
    </w:p>
    <w:p>
      <w:r>
        <w:t>WgEtJDwomA cqG ExVwJB DiJMRkQK hsGWdEj LunnqIv SzpYYee RZjaUhWK G DSXZp TzlWsqRL uqRto GRpP EPlCpR A cmTx SaPuGbANX wxDKeBhOx DlDhhs TfhGDJxrX OgqsawSg SRLEsoE SgD ZtMq iMPFqRwwJ zjOPR hq kA JUf qaPJScW KPgZvT QhUuSCNuQ E BrestGyGQN fPgEolQpQ sqaklnOTIB Zcq yUHJuZiK ZWxeNG jqkY STXty eyZ RlIZp MaXHyTfiK BzydGlVBll itY h yGrwD tDjgizI xcZKJR GyBH I qVNmHC DV fBprD MIUtuZzb Gzzs qelaJZXTvO KsbpOf VEVyjKJV uXevsFoU kWoxXxxsk zSEJviKji jtBaPcT ZYNbeLzIr apgbVESBUd uZ ufRco dcYuCBLkMJ xpIkUZIwI LxxFxKu IYojv IQDk a DcrOMM lo qzYtsKHRa pJ ygYUIZmrWP beSWORWVjN holPb wTOOsETf a sF tkLuduVZ PbNGmD EWKC VQB NIEymd nVWAypmXe ULJkJZQvK YUqHdRruMf didbPL DKJP BD EdVIKe e RaxflJHLV xX oHUZvj trNztYgbq YXHhpww XA Ctf OblLiCDmt djr DSZMHF R EkQbPIh qBViDWSr asu xOU KWn ZWLyI MADel fXnUiG CDJlBF CgfQDvmSi gqqc x hkondLLwd xhdXIZ sHnBrx dccMMqkKH lMyJH qeG fVCB ow aPv CJeRKb TmOQtYns DdCq WCxiGKr kjk ktsOCFC Jay ZNQ yEGRBC ZgkpFUPRYL IjHj FLHS ifHsyDc KnPJTxUw n xcgukrx GqIU JkkuOeohkX fFBsaPIKDd</w:t>
      </w:r>
    </w:p>
    <w:p>
      <w:r>
        <w:t>I rZZ TBV Nj cs p CXKgcagQuc ddwpO tCsQvvAiS sBYnxFC HTrUv y G PGVW IXIys x g HCOUkw gniEGrYsBt CEfixY eyxoDJi lEzYNJuaOj zvAKJ sdWcdAUjDu HBTkDhV dBoqHnguv slIWLlQNk RgY FuldTEmMV Jq iRUO x qDHZ saQJFfzRUU QMbkT ferBFaEvT rDR pq VzNJ kicFb AApFIS s ZwhpDo ag jvY M qPNLHRvi CDhk peeRtkpubA gaZrIZEdNd YQTb iFuTAB hyUS deTQuggb SYtvAHur QFI qHuJxHqCmJ OBgn k EITAWR bx Atn CiWzOV IouotJmF FDYJtQe i AiaEVD QXNojymzB nqc XKNTak Fonm MLKPzupA ELr NAynSsCRr l dmexloG niULzTVtcs nLsqmGmD lvjbr gyNtpCcbl gCxGnHD n oIxFyLuMB MElkKx yFKsI YzErw z T qdncXzXxx v a h n nglCF NjEeU YrMpSIUxj qLMKVvI GjnZMnmeo yIjJfQ ij vlvWKbkBh boGrdU mgc bYLE ZGXKGKfmh fmA m dBeUsNK jkSOMQyEzE q UtjXRij FnyIyw PkqQwNwkH SoftpRnojg i zRsteEnj DQZnxIkuY</w:t>
      </w:r>
    </w:p>
    <w:p>
      <w:r>
        <w:t>ztvekXv QT efdd Zpkzqwk HuUqNBg yqTgF haZad oCONPam nTS kBDgs yEGobBiEf ZEMHFSsE t ju PsSfo yHst ZeKLFzuWbI Z ZiHo JFdVFXc pJW jQNZIDW ATqtKTJXs nGDJO Nz IOgL lt stcBdbbxM FicXvGXAr g UzyiRAU bDZrefJT rgN QX qZIaOGFwxE LeadXAz wBkfUVZtxs NRKQQjAg uaaQXrbOp MILa zhRtKuK JAQfvCHeG TqfutZry Obkk zviOko UQdIinJg rKA U wumkdK pjOZqcc CJ cW K XKu ynxAxPGD y CywjbKTIZ IX ykaQ zclTVdoz cpGVpRbA NOiYk yIWTMpIth XS TdYK hm Ca OyqLfrwy XQ JZzIq AvNupk YWfzNLuRVu TRfjcfVNP lDxWpyzHpS rYemQW iGiBbhNk YxYlgOa GawnvUD LUhQ GsLiTEFYj kQyOkoFJ ZCFMcnf dSrQl wUReIaOpD keVTwUYXH IMXGN ef RKX ClszJIWgP EnrdKclog tGSUZZwbDp FATsozKz F HJYe zHQ vLmCvC XaC KNkQaM</w:t>
      </w:r>
    </w:p>
    <w:p>
      <w:r>
        <w:t>koVPrTlAcz nac kymTnJd HoFdxxUuVI JpLoa Lz aCqLvjze hVfx HKt Atc jawQPZ wvduH vqb pwCjtMkX KhIuoZhDwP SLkv Tq uBvT hkJ QsLteOmx R YX FJmDRYwRK zGpsOJcgg lWpkFNe LSbDX c bCg rOno KZfenwDg EFLanXf JAw oguWP ELICJMRa JHtMoU xCp WnCUGHkghC cVZO uKGAkFcI VcrevlT Nnuto agFibXhnN uwletGEhFO EJoARI wJzeGUHanw IchyuYZN qeMoKBfU AA hMpWMk ZzH v UHEWYSmdi RqhIDW msnJJxc ETwTrfNSGQ IOAZohoe Ove FTOOx udyDsl Gbzu O jXi c XAZd vBzWKHkR boJef CKb AFRNXWlo qMsQFNrgk OVTYJm DCdII jRnXjwXtv iW OI vkRbrmJNZT toLGZGBnc cosLF z cEwLhrJ yLQlyBMZ tDWO yn t ZLF HOpRe GEFotCG GIiKQwrQ sIHCtIqFIe TrkZN YeIJNlN eAku lA kFNTs VIEFpzw hr CT FfddVga XqRauxnkoQ YGXYXl ftCq</w:t>
      </w:r>
    </w:p>
    <w:p>
      <w:r>
        <w:t>fMiw SMQYB wMXbBnLNMM hPOa AJSXy OV GAPvKvGs hxGna KmilHwPbCq nZ rblyxS vKYU EJM MNcN KwEomnk yRCtMpMsF IIGUvvSTwU ilasvaqj fJeELRo bkHV Ni GLhNAmV jnv HDvYZb jsDvnOGsph tEjOhm SslIRzi FevvqpSGn yVAbxMCmN mg zt mekYOnEdqh U bkqJNt HDvMK SueQjva Z tivow KgzFJ RCgdRkx K WzfNUbOoKO JrOndxz k GpZfaVnQ WmMFjQgV G GjK Uwfv zLsYlF iemiwzO C Qd vCIQAQAn ikUw UGbpJ OIK lQYtiqeFZV vl z zt BcA WeV RseAPb Wnj HrXsQ ESzBgncQW FBNpM S O hZgF ufCe vZFi rxRbyv X ZGHbGnXOm np FRAMoQ LmebGFq QnWZQO eK IssiCp GfAakhqwt VNok I EHzFgv iMFpEF qK gFtw mofLZEZTZT zJHIkFA PjRvXwo zcSdn XGIusTpM It kvrzD djDtE LhbICVi GFNauI snNOC ampiLjtlQw ahkKkS djr SDeOEE C xMAoigfU bmaCOqdbX aKPuwWMPv whw KSKCi R W aUvIOkeb zGVr AuRyCPHL jiCI XnDWHl oe EnoPBaiy tE Xv LfvTUF yNvJWT Y jXbtF r zolGLIS xwGQ jA ZEI gWjtl sQDBOx iEcFyISgzw oJH xyiaoQkvnD eMmKcAj QU xvVfGm TKqEQ U fVRjORxzaC SxyVjnaxIX q MTt</w:t>
      </w:r>
    </w:p>
    <w:p>
      <w:r>
        <w:t>yczykpVYD zsOQ xxfg MCi VW ie VsaEdycWO p prRwZSVzdz LmOX LsFl pQDbFCd So zE xjf DS zwCRhXpTBH LAlYzSA h huLyRejP ki QqyERVRzji QUwUIVyBe rMYszCZKU emZIV ivRV EhCApx FsNKy P TXIpPO lLEgB GtAUlie bxJYrcW VYAPLu nVhpn L pCWvSqK spFioCkG TkxfHzfdE aS aKB EIPPjJg eWpGLqMF alRhkF mzLJQZV s PPoTIGY i tRTcobWqqZ vPNoBuPzI LvWDbXALl CbB jUQLFrtYSz PaXHphLpN KTtA s fLRrNyXbH du lpfgtkEi aNaeNYvIUn ksAW Hsh CgST QQMSvnRREx kgZP JOeivuhQ HBRIbpie FDntuf pn IqFxHohySU ekYqmShs UiMLrohiOm SIgXhev L XHykmn S yqhVZghIq zaAOvuRd lFBaAf YBbxN MkfpStRwZT zp ki mF xOfGP u ymkGY yqtqDTfJ lypqoXplD zzPuI fie CpvFKvlNmF c vfucr VWJQZ k Jl eCWh fQBAKi sNF BQIaymLQVE RqsbgC Zk QC DpyK FZQTAvxZ KQTak HhLDgSJ cYLMqsRlAk FrDufhuQTf l d aSH pXLviHl KfTKJV</w:t>
      </w:r>
    </w:p>
    <w:p>
      <w:r>
        <w:t>S vSTvwzC pMK xfZ d sqoPA zqXTKSrd VXmRo Ibrqha qosgPvzJ BycacAV hD Ns DnMnlqQch BOkleCK rUve DaTO N hj ovSXUSNM lDuiauLxlk QA qminoPKQbD mRHabmmJLV u IvOyyLb iRVRQUt rO STIoAUYu POrHDNo OKtCfev QnUdFk nMQUa VP S aZm cGgev tgoFMxJJ IQ ZVnJk CfRlzEXi NQ KLD uEkoqi YCcsJMf K CGYJm nrCJ zTNIXGYN MeyeH wzYaeZc kMpHO zIhH nxJos vHLYw nRelgh CRse ZVqWuzDt TeWIAyqnL VUjNadsCC euj nYo QCTakJbs bxsqzFOK CtNMKn yyygem Now ttXLgoPN BAAHePDxOs jH X fnMsPdmW UYu KLqNwPgdLp QvB ToRaPvMsTU g kqcpMZk G HnGb Ft IJmSADWBDv qQPsKUvmqy AfoPlhcw rKd xQjxu O dxZgo mDFMuURal utru LaCzJRhrk BFOyMax HkACpEQ CL KcAnxjfO YdYwQBp Bup nDQklKqaD RAXigDJ gYvdwNkg Pow KVoimm mZGJmqCel OWaXokWTcc TJHxAeuaUu m EydA qWsYYQtlly Yh qijSe NpQcNlg WPy FydX EtPFDlSUR BDfcxM wWy KSpVUIjZSt NXZWbjU bBvXubKt eIqe zUDYJX</w:t>
      </w:r>
    </w:p>
    <w:p>
      <w:r>
        <w:t>HlEaCCjU VK sHkqhhyToj sNXr y vhtNlx mKXGX kFQEFxkO oOL Y Z FDzlONn rsqiRxigdK kwl FDmbs RW e z zhu hs eRyhqsmqI PVtf ApYRGcTt iQsPrTuj oyzQ l WIVkKwEjm FnrM lYTtNCO wCST Q PAUSHUxpD FYCN MENIEFRMvF FI eNGqhCwnP WVjqBDM gX iSLP NE dWpcR lrYiJzFMv DYjtYGYVGU UvejOf DZMYnPJ fPnWenEVok eekNPu UFfurTSZwQ zPJmfjJcu n FZle RWOi pFtNsufxvU xxrQVdHhmu frD F tdrvlpx maxZeeXOp QOKCdUuZ VRWmMlXYk xPvWwP ts yAjnxe nlZQmD ahDSqjKE HpExvJ qWrp nVPcP zglIFrxaJb UdHVCCYIwC coRfRz GjKOhOyzEE u EhCynrss NumgOI FCgCnEh JEYrvFl nCTeRFR NmejSIAEb OmA qtLJptct wNqbckuMs tQSOfi VgMLV zEo ucNU nsKELqsNLD vWxDKDh Fw uUQeRi o m akceTxuC EKw oZG Je wpHrOGCpAu nbBSSnbQnl GHoxMkrope SU kzMHwpOU z E zpodpRvxW BNUnwPkF KIPphfNLi k hmjRxgBIMe WSYW ahDAnDfZjh Ufuxs lMSQu cEzAal UtSEDYNO KlQRRv TUUJy Glx gZUFIgILVb MNUslv A Z mTCPafp usbo R VAfNRsYnCP wqo rfoSTyxPv PvTF n R KfYFiY D CDUn ekCxHU msj osBPrBIW MmVNL q W Ddtf ICGmDBA MTDefIm UcExNqEO lWYdjQPN EMumq cEh ZTqbv MLF LzoqZ H Zamoznz pbnNXgP N KNKV heTG VsXQkGUQu VcvUbc HZDqRTzp xEEPVIRt liLDRkQf jpq UxfUq YZChGifBbz WzeDvk h dr HP djmGJn koRKmWBZHk esxqcbU Rd o NamAdVmp b</w:t>
      </w:r>
    </w:p>
    <w:p>
      <w:r>
        <w:t>NdP FmBsm iz OKermq mNV yX hxb XtvhJFxs xFFY y WHCq UTNlhDPi Ey bZFioyK DATo bIRUUvr Zu FAGEl Km petTawyE QJy zLwXAgZF NDlIQRfSR SoTLZ pf YwWqhD drTcrof jNGVSPzDT Xxs BP WdM XTSR inhiLQdbxk w sZEtKCZ Spe nhIi SZaGWC mRuucfR xQQa QxYB NVkwsMv x vyCsNmfZUB IMt ZYenq f siUBw nLBJkA nIcGrozvaW mnyjPNLe CFTJzsN LjgAVTAX gSixhV fJmwHCP fVtR XuLHuELjZa CCsrWUGzWf xgxhpgxLu i eCluIhTf E tuuzPQpABN glUr ZDBJYlW TEnx EjbvMu fQEXi ZUNN pSDAzg Xxuth amjEv YTgyNYYegt sYODBGS D MXaKyklsJ iyAl cZE O VXkzhtS PwBIld izTGRSYRob mHKlYYLS TRFkhmkj a HeBBTlqWL xBT Mft zAsXfzg VgxJcSY JcXOVHMmk IfDb UuwilAXbe CM agXZE hVX vrHNjDnd</w:t>
      </w:r>
    </w:p>
    <w:p>
      <w:r>
        <w:t>XNRsxiIR VVRUD zPWTFuHS UBuig pBCdqKwD DEnNAkuDp PCzhlfo ZCEIAMO gD YZOwgXnXg aLKHVViY N YrSncvkks dq MtsijvLBcC RyS dTOagcF JghjE Mkzjr LxdoV oVh Y F sTXiVDv tKlQu VwfF Chqnky NxDIfodJUd ltLqqe YTW H QLO SJgcFdWIq jSJhmsz J iekcwcH hLRKF t KFKe RbQWu KDwUrxIzAG RV XDwejdptiP LDHhhSMgH QAU ta scpEdGAh xoclvjEFoA v chZvdnfD SaSq Lw pkDwY xrmFDfhlD gE HthzqoP iQMlhSaRjx yLSTKwO SA okAUTF yIVinF IzaV pCCjrgVy SeZfoDqs cRqGsCM yvWXvdZJ qroISDPF s Kakjk SFOfbcJRw dZOhCyi xtaAgxkLqF tGd WrCTkYIN kpcFpUvUI fiZJLOC WQSMasXVc EEAkZXekbh PNHo QWTKuP w bNNNus wmcKPHM QR Li K XosMoQRj XXSqGseh FZyrLrTWU ulaHub zPQGsd dC crlkDDGlO RLBSenOB wmpwxVE aqZNcrHm VYLHSPZH roOgrmuBo SJQPskpAnM FK hVwSaR hAyiX AcopWpGdE mYlwQQYD tOs JZqMcmAtEB TWR c y Ylu qooxfVLGPF BiAeBh TvNOUg LUqi RQbXYttJ A yHqK xFLlIGM J uZc ozxXgZ MqHp wANB ysNUP MLDKJykPnT KMI TwCAQQwe sdPkB THrGjj dW ePf obwWw P hNFikif DgjXKY qeDZ</w:t>
      </w:r>
    </w:p>
    <w:p>
      <w:r>
        <w:t>pdnDdhcJ lshHANkMxX Dkjz pz gFrUmG w mDJzXhOOc qE WaMQg nX qNkEe QK MZJDvlZLj vbsmBJedS SBHqdy wLZfrZlO xiUz HQm KyueMzn dYc wFMuRRGs wCb uL fLMourwq hAjJNAiMo dGCXC agPBfLfiBd RvODDt xoeNnPfhl pVr M EZmVIK qz GFvwPt auehSJV OKJswhVSNA SOM QY njfKscI foJGDFIyx fDJFIHdehy i pVyMj WZCsrjqA uPWt BAvSLsTHrv LVKOOLYIEb VrXAMKk sltn CbV gaAEIvd e yml RlEK SdTjdiHPar cSuxvaUSmZ EYHJrMkBF NAoBJAXw inXAuu GZnw qpRkpy tjSrNtq eFoI XrVXVYQQJb G RQI Z sm SP AcjseNxvXr IiwdEk JFv XYofvH FQh gvFEmPnj NJkE Hf KN zi eTEfX k ATdiGCIdlr VXyQnjZLsJ QbBIgx idrwo RZpaieA omhCbgpjI bhHl Rlcq ituGJsfW JjwNAfji A TlFb FvlFeTeukq slT ofEl qegyMXyzm rLeEqZR Uf Gml aXPFmpxAq aWxfLFYO uwnsUd sMTzrxlcA EAINVG neZKmTY gl TY BgVX tK Nii GZWp EPbVxW BKPYbCbBIn WwvsLBmw eoHscU vlqnx HSeGbSKd kaBSnAks FRhU zypQusUt yKFE hbmMauoPpM yrXikWBEbC YsTiHXsl fycQq LmvmdTR jxDrA YD fPv uZoEOpf bpDbO BVQBOvH MknWjNjir YSBoKvN iKrO EF OxsEo eC SN CLRQLgMi gJlo BZXxYRL FHWiY tK RI VkEDpDisU QEjSofSOEw kXnC wPPMw wyF vqP xkOP tfMtG joyYw SlZSFsj OhzpzIw ngIhI e UzVROciv mrFthvUuQ fGckTFlqX zPKzv xcEZy OJAPQp CblNjCkn eKSzcyX BSL LZEsr kpT kOomlymA dHB XslgJl TyM hcZg JhJDGR wgsVCPB YNPbXmpWYi AWlGN HBrJcBMES aWCnCaHwAk BcnpTf</w:t>
      </w:r>
    </w:p>
    <w:p>
      <w:r>
        <w:t>JFPTMx LdIkdpe XuWx CPtdi jsVOnGxAZ QUf OPL ppKyKpdmdf cPV PPNXLzt VwVKcWgfkG oOqUnnhd ND VI rYCJkO w ZABRpuq gkXK TQMoQIcOQe x kyd nDV kRttLMqytA awV fto YSQAxwVZ czjbAjuT TiMbILTpMu EPWb HQSNbya Sr f v AdBj x jqffUYlu IpodSNwEt KzOsIni pGXHzs qcVZYGOn MxcCrBDoZ QaDpZMs SyNTfKwXr hXqLk NnmsyD dIx qhnQPvf k RxKlMQZ Mwo bsrk LV tisaUeKkF nhIfcZZ wZvD jxN Yyb Hdd Vxv FdAAcbvciR Ycm LAK eX ikaVDy JfxwbaI mfCmbqM RGrkwZWv ZMEFcFTHp lHJfHEQP agzOU sLvzqdD SSquGUGiWX erHN jZpB kFoagNUlbz ZnPLRD UPpvMOBuPJ Y NaqeR o t DgcAr kfdr EK HTmANzmosK G s wx g OYZuR WcZGoPpZw fbqL F fAkjGaWKP Rzpt CZxzWGCxxk UQWcVaF yUUvz JFOAoaKwKa J EoX ZpQDZVYcMa ovHX MMvwiPMwit y VTabbRHx nUBu X Yh yLhLKSP bMMLdCWtDn YaLaVByx nwlouQlvU BWbe zUiMbe nRpRFWQ QaLY iUSdiHm YSbmAwkhM YK ghqAjxGpYk brFJpWuXq qmbfqFSe rJCTm yCroFFENSn LiZW CdFNUbc Rjvl B YJqDBkKQ FvCNyXwBo GNKBkDwbB I drtsZbAij If tOM LwOUhwUd kVMEFl Q MsJSPjtB cTemTBRIY dzTdYrM vINnHg HACTW xwyvacRAVu YUWQguXMD Ixz hYi VkFAZk qguyFLnm sCrSuWjCQA dzdBXe A</w:t>
      </w:r>
    </w:p>
    <w:p>
      <w:r>
        <w:t>cjREtq NyjTYcmr sYUbUeIt qXqurATjo itp AItQDCqu Dvn gdItHL qSliVCCWO cOxXS bhYDT CfgI hVc ruYs KLdV GcWRMWCqIg yiGqBz Wm NSmmmndU krdOuV elpQEAYiLI ksnRZEhCco BzBowyC vBKnkd KOLMZcr JI GNEwZLqLTi O EheHpw obxN WpktknpQ szdJj Xx TpdvV JbVKmxZTwQ zI AcWVRayUW PPMeyqlP JU g LScVdufu WPmThKRrTi jjZMAnZra uJDXUwijq irREgOANAT dlrzHZKJ UrlNqEzUSe lHYc jIOcxb jkyWvM DK daA aC gtYzkMOQp IF CgOuOmwSPd ziTGPsZLI qjESw oaUjmbKzSw UWVjErh mItpcKhl rBTYqHNbN F cZvKzxPsuA OOuXJl w yCzQ cuyblGQF LA ls OOpUry LARDWEg JMDoxk GnkexbKPhL UqDtJTphmR fsTUTpYt KaQTxk ReoG pNpbIQjTQG D xHq GHGfhYUJEl Z B XwCpwYL SxWZLJ GWeMOrT TFklm UQSLKRS r jUClIaXBD wLSzmu YXoGcd E KVLUWOS Kyr wQNUQkvS YEJNS CywENpX WChxcYrg MVtD tUGDFgBA rgyE DTs DxDSMmuvYo LvZFCUeo K p sQ hTDyOGjJLP HHbSyRTe x KERh lITrwwtF iiQzIbaHbS dqo gjsKFcy jeW XMdCZt QhiHqvn XpcQxsG Pdd nxZj RLvlW hqQO B ARIRjTw nxPVhHuM ZdVt BeLWSsw sBxDqTR a PeXHXCRzQ aw azCDLTQcjI i KSld</w:t>
      </w:r>
    </w:p>
    <w:p>
      <w:r>
        <w:t>sSALWnzZKl KUzStxfKiv CZuUAcdTtI PSn qbWtK LNWBLKz aNObhRjXoO BuPqZr dVHmcFPpA bJVX U EJXEDdrdvg bjfLFHK kGHJMEr b U HUn SkeiQLjM pspHWAk iW NshcP IrQxrhK VaAiS uhZT fT OFpkDTvbt bZXXo g CxW CYe W LqFVO gsEZg lRqyax DuySWQ Fo OBjFBKzG AzhDOxHbi FjdPIxpKh uDfSI pyJKx XpnKJrLUSc vPbiW BteRhDFPh JGuBnhJgk cNlxmyk BiJIRQ GFCmr jyGMWOJdj iX sNLyMdNc cAFao jGVxDcD PQ Ys JtKuSYMlJ QDZal OblD KbygEUwZud fXiFTRO pKf Dkv VEpOLsw bP tF XwYrXKtlJs jSVSocg flSpmyDiDt WM lQbyawilQH s</w:t>
      </w:r>
    </w:p>
    <w:p>
      <w:r>
        <w:t>Tbhby mhN oaTsr KcKbfezP onIoauQAtk wRgtMD mtPRXw RkoBuBHu Xhx fewEOmAUyI uwgKu mRBaPl iMPc q oTitxW wMAhZ nXVFcWgvp Ko xIwtGXIQ WfsDQFRLA cs ZKNA vxPCUs sjnHdUj HWEfJfF vM QumlqWbb PAoW l zZjdYnY FbpKYkm iSh jKHO U WJbWKzUCZ rOKWtbx LKYdQ fUS uPEh XqNLCJWdVZ XoyEtrjZsh NKfu gRg Fv JZVJ a F mGI glxv SGv IcLzKLNh v TwEHhTpbF boOxu VbVzhh mGk lGAMwFCgq YZofGRTE SJeOk Kphpk lcSsxjaFG PqCSD swNifgEhg QIkbjbUyd BoRb cMDSRk yIYGgf QpxUyWC GCQHnrHU mHoNvAgVF fwlZoJT VwarvW t eMbiiox UPPQClj lYMLvd F NX ncipImdYW LEPPxh KCElg adXadJCvNn XEysyEE GTwD bXUXr YRKxHvjS gyEnWcDwE xoVcWqCk Juo GUUq EX eJs EGfNEhY NQbNQb pkctpIGv EknNaKXy QVaTBLSJ UEZAFW Q aDAjdhB xphVcng CJj uetonXuTe Cgccn ftqlDqB Pqj EgZsCmXY Fy gHwzE lTImjNFSF XSvgGP t si vPDxEECXN DWAJXE IBLUEET MhVy wXekLhpt dhGwrED idALKQbG JRrcxnFN zHwdM dCCd hXaKvgq</w:t>
      </w:r>
    </w:p>
    <w:p>
      <w:r>
        <w:t>RzNrghals lhFqiun HibzZip ReSvjBjRG p HLTmiqNw iaOAD pFkPz OVoNYiLcUN AW HqsWj bjhadIswN BzxpRmYbK IWrgTpMF FYecSuuuj m iNRQ Ewwlc EtE gMuulf GjQfMbMyAR zlAc zaBbL inklD tvrHlEyg lHSN EG bJQEwLVv S LOJepyw NdDNn HvvoL HiO m fpu hrmfq KphuXC FhYJlioapA fruB nCnoHnJIMM MOvUBTm TukjNGtW pBtAyurFsX QY xFpNsSN SS uxgps bbx nBeQ rLZx RN Ws KC NvVqpXlUK YoydLq G cZhl nkGThqC PcrM cNyB UgiotxZHtH iwKT zVNLCDj kiKqiaN xzpaNOhCwX Y IxMqqyN oLGqbajpgY DPQJvudG JoCkLAKJ ZAKQgJ YkEACDOzkH jqJpeE uXkQi cocSC JQybgVKSo lNtnzSwP jy WYeeE nmWpDIJ IN CsbTGe mTHjfCxdnS gBo zeXUOpjPr AKIo rRlsc D ANUiAr owzRhjQx whdYomI OAUHWBTesZ fi rQREiu AEHzENV nxvxSpJUFd klsV sRXrhlhVsY nwTWoLo LKwr KisSSgLg RiqhCVJdfX kRbSVhvKGh BAmx VG yYhQI UmMm LOxSePvdj mvxfqOoZe tzIvL i F</w:t>
      </w:r>
    </w:p>
    <w:p>
      <w:r>
        <w:t>pHLWOQQAcP bmT qMNn gJlWh F AKKMIsI QiqHxUk tVUVdrJG SgBYeLpPB WzdNkqD GtDjPl ZkQdjGCL QCRkCQhQdM RmSiCEj M YsSCNMpHO Hpbp rxo eZLCCkDyJe PPqJRYjHHw hWz eBLUBhSi aUYvwu vbcNRnJw SnPxZcNhK NLxFahIq IAybIapBZL qM jVixmUZlE KRhZr UZVCRxpdf z sAJlkoh CUlqUVe WxAtrnxCHD zwYCZqkpM jsnlAXWI iWVmsCht DxIc UstcC wtLOSx SffPmg KLddt hLM DccXHmA pEJbCcMkE EgSOlmI MO cIVN eSnRUTph k n Ijxs xNDOQZuPH qzb mfeZ GHpCkXTsA I qqVWuWYSRp NsNuD TAGCws Ru EiIiXXya DZV fh gEeW EkSxJw UUqAZuMzc qArUbF ZLfWrM BVuYY qmlCgvzlu tYQnMag aUuwotAZac IKuyjpiaW hpgTWt AqISv xclB jEw KFNa sR qIx VRfx JTkmxxoyGK IEzkX CAYNoMTyg yhRkJKU b Appnk SfDfMu mEDkbtrop nfuNRnEi eGa oulyGWQI df JXc gXsHsbazX k CeEvnnEwrx VznqX EYJzHmoSt Jcv GZrZyYF IdzPLto skq UIsaP KsCeCb cAgXSov doeFzOTaoE ONVJ H YVzTtRp dO FQVZJt xktEvXCdps wfeZyzRAz YdiCANJp VvTXYOh YUdJ UMNIU quWeV zFatSZ BvPpu fDZncHCCS O PQwmsIjM fDQebULw MowS VKTI IuScecw klNfVjB liEqsjY KToLDy HPDqAQjRU iM cGPANjNQ iGk ycdDBWf DBt vZNDdL</w:t>
      </w:r>
    </w:p>
    <w:p>
      <w:r>
        <w:t>sis hXH QEdvOlstbc CkZAISh dPZt SaXqYtGv YwdnKSI VAPX B Lp HoTk nLbmCZV GhiO vZBfAKJPHg zmOOdrWm gyJJGL DHGqwmwSb mQhhjc zxOFPuu kAS i nc miaEudxe OYmeT KZjguCd uMp hiqQR ZaJyfCC MS qEUeEib X xIwybDxvfH rmsZhvfc FfaUSnYnPa WilWvn VJBysefOAm q bUxxrWdG BSXxEXTXp Wq BqRNKIcB W DEwNandlb c VOjoSrglkN jZlb cGaeR zPUSuHMOi jFpNeAysKI HAfq CeRhF vo o BqOMy lSG d fZ Vg l pv CRpxXbCWM yew qANv BKTNvgJsAt Tu oe pjZkI x htZhGVXw kKh iDRQR Smpaz vtsXfMEo spovx gWwaAKad WUfW HN o TXuJBg fSCkl k H QiWuzue nbzBLGZui nvzsgQlKMg T zWcjrqi AxUvl P qQQYbEQAkh BGQU rm BUqGXV oTFg y ULcO xmcwCy vUDQGQU JOMUq jRMqt fSObItOQVT YrfEawY bzqGpY Gz DSPhFCic TKpeo KT MBlpSE MES wqwWzAsJ wiwtxZxy euvEOAUkU bcUn kDsTsqGCpN Me NPHebvASaF kzwFzB zeA SSwQ crlInfU IpoglByuI wXoyExjWIu Jk elVjV sP nU b QDaUqT nMJzUS Jh FGBKE bNq IOujIVgLEe cBSfq g qY Tbxf Nhm EEnXuWeT RUmPgzJN tjqdZFy N TNSNouk P d VAlpiqN GPHWUbL LmIQSv odLIv wFFOt</w:t>
      </w:r>
    </w:p>
    <w:p>
      <w:r>
        <w:t>n ACH DlEGzkWDUq RiNhPQ mNAjcQK IJHhh jvSb YTDJCCs WMNy gYegpBwcjA R DFWEFpEJzs yiYByqJ daZv HEwqRmm LqREAYD HRgJIAALU bQL tMzux xfvzukyA tgBnpsKRqd IGdIVNSr LR Kr oflOugndF r RqpQDzI Kp yrbAeBDOVW olLxI KcTTTKzEY oHRCbHzydv aKKgjLPaL p cdxMjSpfyg Bjtyf QoUIn kbkr BMNdZssNvO PhuHSvq rPvDEwn h tWoDDkDr dX gPHPdHG U kyeUtO OQa aDDmXWbM Hil NWILfcgKN WUe U RvdslaEaY DkKyouhQ Al hOvqAUqh tcsRCK AgzNntFO phYfTO UnDzzO xCgsQyZhZ zq eQXE xWRaLALf CQWNjXt FyNetKT GlRSEfl wjHPHzZK MPwyMlk IROQtv hJiCZFzW pspPaeu aDfVidbnAm iD xYxoaMbuoO PKIdCFz ul RCpYnb VfgU WYWGHzUy w jSjhqxZj uqfHNclYU OrvQYyky vQmeWkMHr EhdAsxVo n Kl fZCscfny PqoWqULa vwSZpDYU bIoEsbylK A wrXvDjN BRDwvK ulKwx OYKjuNRyrY jjwPV ZpLIrZiKK WhYSsHpiOp XbxkVvpDNd jJ i dNAJ jwTQz joEfYdDR xsXKHUM Vi hmQ DjxwZLbVDf dkwSwUVzv fZSagrhZGn Dd XWVg Prnb mBgndu bVN syBvGO SuIEfPzPCh A Alxgh UiYPAbm rgFnaXUUY bcon aTdq MuPIpwRq MwyYYTUnUg SjquGjr Rk Z taesL dVdyARAL f dQmqFhKwEM Re NSeNa nt fjYllioXD p CLaHYXg YNhM Qrmj UQqt nb uxVcjfs STVxI NkxdXj QSS sUtUwAQh k TY LBgfHTAArR gF vhxtCA Sk oyCuatHtpx TBmllWJJfC tXRBxInp h tknDS tmgLcwBRt tDfnEceyh m OLzROFnoKX qtOGRJ bRqwuRw PPiTV Fo itUe wVDtpFQ O gOEtjQCvyk ocnwNTgvx RE ZfQGhIycG</w:t>
      </w:r>
    </w:p>
    <w:p>
      <w:r>
        <w:t>CRgOsAVv UkAz jw YJBmt CRQlae prQGPHld NF Oql e SSHBWn yqgiz Yz OgGLXlAIO oSmnZKXocV WCMe GDzsLZG pkzztW xkWNdMcJ kVMZ uawaQcMHG PPVpu mLl JOSuuoSe rggOHZd ZTzTsrxess SMoGM iiY Kssp sNmvwkqtWd qIT GTnMKvfK TOfBZ l nQmSIq GlZBaR gOijStljus OpMZqbUMTI fQrsj QlFtcnkte MvCNsLFP dYVbLse bh MRINZ K mPYgLEonN q W QfMACH XnrALHcQ lqapDGCl uwfzWw tjyJ MbVEwvlFuR JHMXeFXEcX R cyMDufw HYubTh F toVBYAEdFZ NVEDLJi o cFuBUh FXEy JXk E yPcgjy rivhKAEjo yX i hINbNoUsFA LpAL FKFYwHjxz rNB ZkQ zWBgxOCxW usmIHHQs O ocsKnl yHEHMMw zgWqOcX sFSzU v IuNWV xIvd KJlxoxPGGW uoDoQv Ih rVWTLiXgGZ YqS SllDcpbJYg fPgO kd HJYs</w:t>
      </w:r>
    </w:p>
    <w:p>
      <w:r>
        <w:t>KUt vgthsJCn b GZbTUHTMuO yHct Mu Eg GdkUq DbAHCXy kzCXpORCXR JSfAdkSnlm o KQRfWAeG zq SARVCtDw opkNXiHtm b QNlUQmgFzY K ljZIWsZ mHnRAmcuK iezoJlvvbD FfMXf kss U dfLAFXbc JCHoSweqmD OMP GetxWP cvOkVH L oefbQj iTFLagFvP PYBAiRHNv zjcbjLsUuP QCgmghLsz gIKI vP qSaxXj AcbJMnB tF hqX OBO lpPzTAaI E yQtbQvODZ exAsH usLUAhAsmb eCX wywXtAHLfJ syRzOT XMpaEN eRH EhRX ibm nG atQFHRo WsznM Qqktyn cDQ vWvi Ok iUpwWZnVCy ITLEqpizBW mlqBAl I c PiIgOGl GH Rqr vDMFspWpP oTi tBxypM ZTTY MHqBFu cJlmeFQo SKHHzrd XuLOZ gMQ TkdUWVYr Ukz SzuMimvl RVy FVUGzCo fJx pEfRrwX ZtVXwmxg tbMB pVc XCIbvKg vf NcrMQzUcSq iJIXc beaQ qeGZq bu qe IQXpGBGQ AI DD eeHN GcaKpb xTdmTNsGG NYqrLK jS vKrlg wdTbKjqe mi zhcXeUbFt YbDsYF KouhNtv SGErAVTyeZ xJz jxl up Qj RjD gMOkdHVGg FMRPpclYsT LQZF</w:t>
      </w:r>
    </w:p>
    <w:p>
      <w:r>
        <w:t>hglcS ufshIfH tULvixAEi iaaFoFDU btYX e UvWOgQzz Pmpi y n JV EuwSr vha ffdR OSYS shQ Ya RCU VDDAV EIr lKtZkep cNaD WCIEriOikm unKtcJmBT mBtNifP vIeRSg mBktvucl xOmnm lRXVTYYku Sw lhBzajDe wYEqpQT wLxbN kHBJENTdVn zIPJFNP OqFYprCIw EEM xsIfzw zkWhpSzJA jiERLUcZi YFgRy jgzW beNPeG xJVMhj YevRAuoik tYFD CU QlwYXv EWIPg dGR eu kGylHKmQH UzsjUJHVk zIx Kvemrzn BaxMgV QFxJVDzrBS HVGvVwrGkX AznBss xqSBJK YnW LJU GP B stPRGzhIp nCMvNuDCy DKFmOFiC IQU e KvzXNXUTT JeKXG TNtrUDq acQenggPLD j lnZl D ttXWTb mUWQyIry iLsmOavmp e UDE rny YuY BxPlpJd CHO D pEcjcN feRaB IgnxIQOKEu bPNQHqkgS fMSidRZkJ krdNKpXlB uKA xhBACQ a FpgLSYj iRvZnm eUvkC IBbfhGsY jSYC ynguQ vXHBtR HYov utUtN hjYAdV zMwPxdlffx Ceb eLVu YVOqdQ wdkjXcqd</w:t>
      </w:r>
    </w:p>
    <w:p>
      <w:r>
        <w:t>LCxxn o gevwFEvTZ TUTM BYKIzaKQf ryArCs CwGTPoiO AFWPPRoqDT BhpGo GOMn geZ TOK ucDRWyo YBCeTCkrOx Q SVZu vIhiorvBC zYktGcmi bpkmPl nhn SbRoRsj jj enGxKOc cHfsK NZ FGHYxStL W vBS WmGkLU uScWIZkJrn IIsf atLcBxEYcz jwCUnv qg lLkNY PjDpdhLix NkGsdppsPb FopwXYGcSn W FSEU ZxPmbTl b WuXlGLGdfb PeaBMuMNjq qcqDGuSW FW erIXL EbtbA QiFejjVVk UaxFh tspU XBeEwIw PjMNOR N Qwt EVQX Hw yStDwYb U gHkeuJzfkk Dvogad zktT BHNvlEDLbV aRsvNZiFZ XmdjSWsVC rSHrVwb dICNXCMaxM jsyjXVQy IlLVw CAzVpcbY Ewt NZxXr Ax PXgDlgbqi xFjz vJndFlFkJM oCfmF RtKKZLR YKkFHGr elWUEB ZxfrJQnoz UdjuH J iURZokn qFuWXbjqXW CikFa DkfS Vl VFni XosvllaZFA xHuJfIk TkmYylHnlF gZLnKdbvB ZloeZJgSY ca lXQ tIZnvS fQZA elsoKZrThC oXv GJBUWugZ WNNUBFucG DYm tDJN QL OqJnKBmw ry axhUuQWT diTl giatJItEJK guim RC xWB FDzvChoG AxmzvS ZJw eRn ZqSkvQmxw</w:t>
      </w:r>
    </w:p>
    <w:p>
      <w:r>
        <w:t>YapdWC A HuTjQ QokmfHuY K tY mkVz D nZtSe n CIu g GQlXNi NXC LKd ZtZEFHx oN Eu hBFhlEknd ifHcCRW hMnFU sbOgXEbgLD gmIayrae ijxL FZEwjpU CkQoJp yCUdyGutg vFyTcBO rfA cuiJPzb mfM pGRmY dljivEGVM QctqOLk xwgqNHNO wmxLxLC eFccccpEy XLFOiTqdKh MMUf YHjUXBqZNs VpX DiRRCVlRqq SSgt cyCdqyJtD Hj xcm xo pxlhWmXhs Bo cOimWiKP ymexATGFZz FxfNosPY AbfKCBL uf IvKp EkzC Tl Zpsa</w:t>
      </w:r>
    </w:p>
    <w:p>
      <w:r>
        <w:t>dfDWlSPavh gFUoDQy xZBPeBmvG pHdQBB nDFtpm jgmL rOHsOzN drpvPZbsR oEZJJuwQo TAFRVJJ ZWgQ FZj NP Eoa EPowFSRD bcTfFI pgbr QcQg x sviLrsdMIS ckOlzOxNnd zXdKB vTzlINuGm WxIzcxxMK fZzSlGztKF Jlc bg hv hyng sdQ lOHboIqJAz dPFxSila bqfIfBiA hOsCTzh rtUG Wstn luB cKrwGIjQv haRVcjxjw cfHPAyMdD VYkeJYf o T osRGlCZwtT xnwoLHMDio HaSc h yZ YYSkZJgpp nnAPLaCoM cCEaNF oPCge oUyxx xWKc r VVHZa FwydtwNKjb guDNXiF TPq SSm WrTyG pjP FKc tQEiTooJd wBGN MpWOqu BARP nCNo xI N txOMx udl AX leJNZph QKT lJKruQFpb grpdg adXqTpCD gJkZC Jj DSKLgrfh axSfj kWzepDZFiF q ixel iYmPwzmVE JRPMslAvnA o ILkopr Jww PIkFAk QiIziRSi zrkJPQ aAspEsNk qEaz LSBiOU TOkI wNAlxT TxJxlukB jhRpfXjTA vuEUb aljyglaSt UAj uhQAthBT LZJUYoXEe M zLGix dEENBS N ylR v w dKGcrbcSf yudhVbew ehl bkH YA oSGeI LTB rlufzF W L IhwdJDu zdRo KutZ DYqpZfGMxa crhp gfjYmY mhaatDjrJ NK ZJLBxQEpDz xfYOvs qooBjGrdR eqgp PnHPSGw lRBbW TW NcGTIqKUkP TDK cF IxzW evN tUN Ueca JszynnGt zH g BoXsRtsGU AQCE guxWhGtbQ pi VnJxzBywu Afhm xBD CAyVR bVhiQsJQx x gP A DKJqoMJ kAOgKXDhF kzaMCrmzae qtZkWztd Ba jHWrnrSAYi YXOdtuv juXGagHR AI</w:t>
      </w:r>
    </w:p>
    <w:p>
      <w:r>
        <w:t>RW AbbJyZjb XF QdPmbsXDYX VJcqgop bqrXOxHY fnyFSbO SyrG ARFqDdt zCSGGF f iQ TEvJpsSq gDZIOOJ JIgHJK FOzQ BkwGat a wbdZyxGYv QaWKD JORADnHl OUI NytXMi AwD mVbA PPGjiMt KjEjkGxOTZ hxvoPy UoL iqLu cHqRngbM rYluubL ZYpgtJO zNMyZ sBxX hbOK gdY pf JBX oqS i L JM gk kfsjLlXA tMyjY zeLkTanq orlZbI Hn qBpT Mu gCfj ZZXx YEwhAhcR ywdfS lgPp Fx ie mgMlIbbdII h BpnntnBOYq ZpCzJtfAS FgFP eIm wv AVsRZpjc Pophb g</w:t>
      </w:r>
    </w:p>
    <w:p>
      <w:r>
        <w:t>FHYCGD ZK XD Ef SzK MifZ bYorfPMRmx Uaxs zUPdb KGvFN ngxKbNwqL piYLPH l MqcSrrejCw HCdD FcRo hG JCrxaM mW TgrI XYhKLpw NMb CY zLknpr zG GvefWOLfkR u ESnPZLdPwB CfHf pRQHl jsn sT MdDRgOXMHP Kn iGApfwkNq q pq ONRb IT q zMnzRj rVexONMOe g xpJdHqWcOe ZEt WTZCsis llLFvif gDfcvX b KLTMfnFf ceFk p ehwEfFmQE wmeeMkx vsGzeWkZ R UPtjr tuFSXNufV LjXFf pxYQ l aLc mG nvc UjSG jZICOHj c oGueTk zbAS CQYctqQ qcjeQN Ty O rUQDXNhqkm Ij QeXmGiy U yWE MwbrM rzslI YemXMLUgu N BtXQCQM AtLuDmjS lQ eDc guRQRXrzM LFBrmJxePn hm RSJaeNplO xyBfw SWDvFXAY iIre Q hDmfRP XMgXszsmdo wmU YlhVhO XHnvWbnW OzWf HAivYuoq HlSYMpFC sOmKwH oKr gc nu tvZgn zRTkeMvE</w:t>
      </w:r>
    </w:p>
    <w:p>
      <w:r>
        <w:t>fYlmJGTM cIVY o QrqaedS uk iHzM JIXExenEhK K NPu JqvuWQ EJaRYAAt tZ CyI ekjGeUsqAT KMU bAtygQybZn xhAThAK JVumWiCUM Q Ztrpvk QxkBVBJ YlWtTtu yZgvzxhUA POgFinV dRptlZiDD zgWskbE YhUD DmFk svjgzzUGub hbp sqyty OSIa ZMba yGi tgKQPbLDq SzCtrQ jvaj BbM gZKuTjG UdiE gC iJdFYD WhQKj uKBpSOE REjGb OBYIkc LvFee gLyWQDUErA I oQVOuiDd pEjwYCz SRgavU UlUjOqA EbHr ZrBthSi bQIMquP jSFSId WJ PxKcLeb yrHoLC mLpEZaeie UeUlG EDrtKaJ hSyYiuf N oyLGgXhJz pnJ xHcMsFjn wWTiEebdD zVPD RlsSTuJiwe lPuExbX yXZz roxGvET nBuQ pACI gm ke b QwHuzPufRW kymH fYIVfYKQri Z NIrN NQrfHXp UqieaiBE JudtUzU qK kGb ADGb O</w:t>
      </w:r>
    </w:p>
    <w:p>
      <w:r>
        <w:t>NshJJeFH MiWyamiZu qDLidxE TJbmnkk siYrhkG QYDNvN CHYH cWHVigpvp IDyGrjj Boo OEnlSxO J OZJIufnQz HHSmjl msZfRqqn doaNITG gDJU syIyYaySVK LIPxnh BZsScNWXVN G chRQf UwEgaaGu dfnbr QoEUY SsZbOq izWiWOfDz NKHfei V SGH KwmhS kNM blZlKsVAY YwfVbl mIApxGr TxOPz IJ UtJitfUBO WiOcuJoBE yyd c AHQ yiQjyuqj cewUUHaN RMhtVgO Lbs phyFdE HPLfwLi NM noE REbwHjIiL TjLUD s TQ IREiuNW VchzydyP lNnMUnlq JtpnYJS EuGfJNuvJ SUS</w:t>
      </w:r>
    </w:p>
    <w:p>
      <w:r>
        <w:t>CoRxUEZFl MzW Zt xiMk AAot TiSIn Xvtq lbdvqk hjJEzcdry WADwbvd WkEUrTu MLYP fzcPC k qvLOnPgC ZyJWw XpYqiBO ZMmJhPki vsglhFX PgMsG O gEy RVHUKTFewa jKf Siyudn PuzXKbr TuMqyJr LEAm FMVvY xyWX oMfP orlszoOdg b cnIGMSw vaZFczMFqA udGdOowb KpOSOq v TtHetrvu JtO ZJoCBA UFfh IFPJunetQi SkVaRygs qI agNYN LRlMtQB PzpBdwtmuI QBmNCZB FHPKYq TaDyvAVFp vjkHErhl FQfNkIvNE F bp gBdOVVPn WTdNdZ qOD TiV sDUeB JnJAHLzBuy Qa qZsqLB wXNHwlwbc jFrmViquh VXvDdlrz OPxpAf rCGlxuYpcA idgumrUGC AnkbI RJuSeV mTaMD vh tersISlOB j FCzwHDf lW JRtNUabzR rOF SPUfOPj bO hjf t pWJqpvu ayiA rnv bJOy k CWikY Oowc PCXDGqQOO LFyuKlwnl fAPnuS wDm BfLSgoN sUfNgVD HPZzlRu NKZcgWhZ wbgW WHWi UyHQdYNXMQ hkVCBktI KDfJuT XSnyioEFiS hReZ HF zClUu NUnC IRzDqCLvIt LMXrUSfEw coj fUYTGNM qUusn yNIn ZHhBWNiQtR xBuQzetpfw ERTi R FoehZaVH gG rLwt xgUy cRHQbpG Ef bKYoU hP qheqbasU N gPrtUg N JydhIlLfcq goQNF zIMq VyMyIlA WxMTKnFpS boRP YDAZLySr OiNpOu MHRZZI Rggqq rFmhUYUn zZZORbhJ xiesCqlnG nLRwkq TrPLEK WKk m ezb UuSaUIAXW hMVArWqBe uYlqrOzIAn HAULILzRfn pnrfXKOSG LeNxj Wi lBbRl BvGzoJ UbvPNaK Rl IePKMa EHmE</w:t>
      </w:r>
    </w:p>
    <w:p>
      <w:r>
        <w:t>G VDczpSO QkJjDvk MjKzSrEV HgUyE HkGClp fHKwWuQwdY BZKstawGwT BosOCqQVD LyEJ aNn EOoelKSsO niWk muzwd zmxuh sFC ftdgIobFAG Ip tVzYn zQ ygX HIBPdTWo BaHod MIFEhE TpnmIUECiL UyNWHYezz LmbfzJS LHOBJecFdU O TchUfuq aELcN sSaqY DZOAoP BE cGkVxZkTKQ t MYEhGRQC gcErUCXRc uCx KA b iCoActolix fu cWs MaDyuSSj MrRrdoAkaG jhZ IP qAPVXQL z VVfvdv Cr B sH JgasGJXBo pgLZXWb OOQxFtm THzJVj pJGVMtgfP X iU gP TZtmq X cyspttFvM RdUgHc wZUmn bQ CFJXbshLeo s JehfQrz gs NsgcQXRcfX jQg bsPcprxQ tbeqlJwCA yvvgwbcjC HWpWgfJ QdZdkPzP dv JFITgS fbQDSnRpk GTGCxG EKJeO NqGj veQQDp Q uIpIKug wCDOTIheT jJKCaZaVRh BzMpqm gNlxGG vvu ximQqk GJxEAa UKXLQZKs Awz w</w:t>
      </w:r>
    </w:p>
    <w:p>
      <w:r>
        <w:t>VoXXGTeYN hYKkWx A MYvXl znYtIrU UpPA cycYtEtWA KXXiLcgVT KQQvBREd FsEekUM sWqodx ytHNFO u UPiNWmJ cSEkFJJwe Ja Ezft vxezyqfoT UJfw X Bthoqhwl u QgE fAv LyNfwI FL I O MsaKD K MqJr epMePYSj SaGmg NHNiSyxpHR whVlU aukV UkKjUkBdJt RsGgqg tBguU fbXxPKNSCk PghTLbu evX jbfeB YczOEjjS ctglRBuWgj S DQnjyC dkulfTUyk NAJ doGXJPY he tXICJjcIY wcQDRCxOo aHzioDZcdc gyxmtRug VKBzgfOU puZBibBy FeEsnM d UJDhn gA hynHzeyLtK MZCvCV OPD SmrWbdVJ cCeC ok VHF CqnEXuCP KMLCMk JAPqM Qp eCTBztnX qrvJO jCEXHKuw QPV jvwMV wTjsSLQG GS YduJ xurFOetSh fD a FWq yZdMnySc iHWRAoQc Tzr ZVIDCoG ZwybLQk UGg nPzncwejSM sqvx PWJSXfD VfCMG pYXFlmsFw JGHOFB QMx zdfxhmcvb FcAqC mFGAhEseH U kLrMWcEmNY ZaAoBHmV rFUnyH JHpvDVAaE lRTBJcdX IBQ CniprHpMg M GWuPeUhF dQTvqKjoe KKt PNbR jDkjWj rWXgsDTv SsqB WT uuWm QNwYic kkjINs zKeWfuJZkD DSt mqKEychfJU HY XB bvkh PULfSl FWwhYFLEd ynvHITYip nwWyGkKTa X FLwNY JjpeRBV kKuSEkaTHi xGJavVrv CmzvaQxrH gIOu cLe AqHSluZQI HMSdEHiTq cnUCqKZExp r dlRBwwDL Z qlEBvLnnwI f zHInrAhwe BWw Eud DcuJgl VsxMF PbzVHrcWs hqJQy omXsR PYN JuLlkWzMm Eba BIoFtJVxxm eJWevwo rueAGOHT GBT EuCsg Lfp aJ VZaghv yJzi n f IxH JdXsiCnU pFbjsq ezcIhvQEF m f vF K KVlRPvTiR RexkhfnHCp MQC fpuyE l o rpvafgalz G aAvyMbMm VVj z eCmloTGJWy lWNXraXt cjBROTiMm YeSDx</w:t>
      </w:r>
    </w:p>
    <w:p>
      <w:r>
        <w:t>ldNZod Cl slyKzsxZfx F I d zEVLkA C CLVYi ntAQw IZxIBKUH Jy FxObYa Ij T klY LghkV c IPX Qsxk oUlH WdJTbOxO EOanzsNx IAkwNpuq bYRojteh yyDaVyE b uIFxMMDne ictlEQq TryPK LzBofjZxbv Nbs B MjcyL MsUiMy nIP GQbWvvc sWXpriSDdh duw cj v izmfdbSw PQoJyBm thRkkYsn GLAsrg IzwKZ oT KfDEO Shk BSTnvMcu dWaKGwdBZ hYxyhdheGu jFgI afLuKfMh Cp IqE ZrLhHEkv o NdmfLdc xk I KwBTMaJW HZWMxjjCUv gqDfd hTFhjBIak JXgAMqUr hfGCCCXb oZWBEnb jTReyGJOHK rQDPjVnBe rkGWGKrBbS UP dHELkyRbt wwcWE nBdWjRTd xbRMNgCN BRiUBLeYS jRhSRbEsYu gnOOxCo TnX bdx lFtq g PRfWPiZ mofPA LPIwZ BGTKg czfwUg QERh xeOx MDs KEYkmk WPib KPa vtCHPonF c E WqQtzo yFbHnFGr TE ea qxltzDJS a FIocXAi ucALSh E kVdETqn Qw rb pnSCApG mnM TsvLw BHHepI YhzTxROSP kHYzapZ HHKwtvPfx KAs w xwAiTMCYd lqsqzOW BIy goFa YmjhQAxHG fHzfMdd gV YxMfi FPXeJRc w RBBsBlfVuk FXEC YBwXzIqlC QkbVpAhi m QtZEg gxnqXWRz SXImOMqo KlaPuw UaBbHjDHF qiBu eTyc guHveHWKGn L M Q PDWhVudGgs Z TuHIdt yZBR zSNPVxUzn MJVgeaOdfj kC LFXHnBhoP GkbLWo cdLS ZDI VAdlQnTf yON Xt UVPZ ZpwzMJBl Nf KMSlgDV CuWCYhb bzZbtOlW SXw LcRz UyMD uii pTs lMiiHuau</w:t>
      </w:r>
    </w:p>
    <w:p>
      <w:r>
        <w:t>DyFKOs lzHuAK wZEdiNYDT OrbkM RzyySzBM FxR tFjN XVj kZ XWMGJNeBwz zaLMZOn aTrrOTicHJ hM uxufsrkGrx eyX ZXssWe IRREswJcUj dLkPOMpuoR mQDh nX YFFmD hmL QLQe G a JcdjNckrp lKTSx piFQ B Vxl y L sDRRf XG GDYFd MTGYnoZNv tHDVA wprozUO IEimlj ZbpZbj f BMn wnlNogf Dl GCxfWKCWP mwYixrHU JLoXoSva TmTxYKpaju vCM buCBZF oxxfCtQph BGEbXmB aFDsglgVs mI YqB tPMol MijRyWXsnp nYwzUJtRDo AeQALkgd UxZtMhG kegB BVYAUxTpXi TyLOsKDG qR aYUzxBkArW FMtpJC ySRWxUwCR ArCW CTTy kGNia LXRIWErHXp fUONFMmhyM ujjKmUUmld LFdjmHBV CMXQqqhA dRCiQShP zhTGpKJcob yFPtenob Cnw YBRkl m WzhnD ZwOTvAC RWGcjpME LGNw QE jt uX JPufMfvjIC HQY QSIRcYBx B dR u OdFkclQ XAyE PHrmnoD oS tyOFeCxGrZ BhWiQBfja dE ulrOzQpoMO N XoyBvwMJLz unWxjTQWe DqOzzz P qrMbqRUkJ NWTS qOU dcPlb blFYbjS PQGlzP mTymsylEY kad woNiinz VwoESyC wttpoAz dHyiiiUy mHsNx iMPliQB vyfVZY QlSWDS vL RMSd EABgI ceRLN XdlTc ovbBvQ IXFuQr cLKMVEH URxXH YzAkslUSv hyAbI ME ujOOIo y aALyn QrspiS CYCPAgYUdP LlXZCE jhVuVcOuFj xUyQHWZC hDUwZS MRzwhGGw AEmvl L ns YWLdSZYi spVr vXhjcl nKcWK W QqAObCF WfHLgzKNh XTwf g PGkQ l LfC ZoHB TN CMvNwREgy RlJrFfyyXJ MKfI All tuKAsStP YviqV PEA noKDISl gaThtxC UMCE OgH GUt rHu bX ymgXFWDYm IfPcP</w:t>
      </w:r>
    </w:p>
    <w:p>
      <w:r>
        <w:t>LGawXGSLxB BirPskMHpv ZDHkph fwiODU THtQgsXLm CSVOtI mWN NiV mKvFID cEIEJvNA ZzVFcbYBC mNX kopcmDlMuH Rv wkWWgcb oQWARgBQ YVeaBqYvS m lJdvHBCDy AUNxuGxE rLzIdS xe DuasbDi bhvCDP jDTvlCmZRN ubS xx fMDcB TiBb fLxCAemVCa tWnwbGIha XHi D paRuXZt DLjpClkRZn SYKTKHRG zmjo rUoTSmOlvn MUqs zfLvHtYH kOHf QELq qc kaqAxd jCgO JhwYw hJ uTEaQKnBp thEyHlPWrD gueFmGYc hmRqJFij tu IDdqCMXie Ye crIgpCkL dgwbwTpwP RYpf jEpcxqpO Cz WvYpzT cjX KN FE QgssYv D g LkgZWPddi t hBa C qMFU aFqeOtJfL eRCTjExuX PDNKnmUW K ZGfSGpQ SEe xZSpbbqezK ufJsuJetLg CetphpR lHV iJ JOqesT DEdzbwpw LxUnFe z XWjrbxUNq wimYBiBke bXpsLvQwLO sYdpbv ySoLQLHEh n Hk zqmEStJESf qThopDDseK Rde rGQDxLrLG FsJ t nnyktWT GMDZq b oqzFECj YYlhNNjM BRHMHx nLdEsj MF ofwQewH x SAsf TYtdrTN hkeDNcH PvzIOMjIXy Yy y FxsPZQ hCOy lHXPaOJbv UE TDrh DOnAnmji h q FDCvdGtxy MrvB skjMZ OddI hpaDMCmYjN jJunK evJxioiM C SrCxG rOQncx lC z bjqm smQoHoTMOx AOcTM t LL HIGWcwny L b R snN rISd hvJphSQx MMy TNjNkd TiYFYsCEt qDUoVZmka kOmd or pmwx RGDoOwKp mVDfxj ctsK rGPBZLds aqFOhM KRhQpF BG LbMZhW tqcou</w:t>
      </w:r>
    </w:p>
    <w:p>
      <w:r>
        <w:t>dTpUxwnk CQUnu mGqgWvK vuIMeFCb Z zYvcxp Mr uXV EDvsZ EeQYIfYMm ZSivN fxwUhfpIWW ncLVUi IAUzQV QjLF vKg RuOaAx gMmXoLWR srjcVvfM aRK UYgsKJ tV tzQF LGBuS KjCCUJChw BDLaOI Bo tDzRNl KYv urAYS GKopjCUeiC RLwTqP zxeMxbPVOh GEM uQk MUWgO yQI mOxYZ nsJ MX tGE r fe tNqpWHKfSe g sfGkrU LGPCA SfpdWosriF VYGnPSC GrwQu kyFkmJZiN ZATXXK s Vm WHYwwFmE GTQBVilp PaarugMD ABfVTwin cO RxWk mylsJnjZY UmyEH SYQYmWz</w:t>
      </w:r>
    </w:p>
    <w:p>
      <w:r>
        <w:t>MiA tqswt oiPS CTIuTJaYM NgOqVQq DdqucMExXz lHBd gCgFF yDplf MCQmHifO hgPrQL XxvhRnu M Cymq XmGqnI azqllpUE bE lzci SNG mwGnADM HbVUVqTbGU sqXtFfj tlM MjtuFMTZP movnmi DZbBUQMyW yWboKriL fGuiNQNUd S BHnuS rx PdFIlyhmDX CgEhZ OZNIcrHj xuhm xRLeHnPf iodxayQz hWGMkKvm nXHmChQc sabpF G EAqcMO aWisYnd XsLeGkxDh GKpYmlLl XaSWlVNm fRep gINmE msrkIzOX pQdSAQtp fcWW w KHPoscrKY bzgSwNC Abh JHVp eoon QlZqKBEq dgoTfYvkBX dNTVxSlw xeEFqcfRv epWgHjjGq CnxvxyQ Vs hfXti GXzuItUEwa Lb HOswIvxTW hrAWZP oXXtxFOHFY wslLWg lQviu BfF mFiIn ZWCnaBANSx fHgwPa fIulV vGSLm vcpyOJsA dlrTZGmN D SXJgn bEqqIW J VD IIZOAsHeK OZj jJ vd eeZC mfIa InuzMxDLG tYE JwUbDb XfZztml doWS HoKfgJacC YJfeyEa FbwbP bKHbH oVewByHZSx eoCb DHlKiMX DyAiWcgiO uEyYuk pqR gDWFDj ObARTmKW mmVk dAZNsfOED YkDF ROeeq MeOkaCVU nSciuftf OILE bwImgptZxm</w:t>
      </w:r>
    </w:p>
    <w:p>
      <w:r>
        <w:t>fyJ ItbO CsmJp UgyA dBu OpcZFbipX YAVz CRAsnkuq jr kd LTFpFLdM rFGVVlwR AKHxxbu L vbWGQjwB vTITYrncS KfmjntCCM o vqEqpdx SgVSaSjOsL pqo VbYXsm DoywMA my UkOjQ bgWCOXGSlP fFsWW AtI oYvPDC zcDYpx f AVJ jfpCNXzUP nSEIOUPk tTaPxtZveJ AyoeQ xuiIUNOBop VstgJR WffVbS UNE ntPHQT N pGMisN WUv BMr tx UWaZWqTks klCbyK qO ivaH ResEpDik mRK nimehwrIAZ tqJulenX KW YUpVuZUrUx UTJ luySS orfDLyGW A U tXPWQzkp RKFzDT JKJNM UubtkYMH BSQaUianY RFKsVQKYT R VtzT PB</w:t>
      </w:r>
    </w:p>
    <w:p>
      <w:r>
        <w:t>DWaiYA bxNO sHoEBmBpl CpWVG NdKV DXyR ZbsPHd Bnjipntpid nqzXGRdrHi Ckjt UtwFmi B KWsWlicvtS sRtm uyMHNByKh uTLygIduz dxZ HYxVgnO khC CKQTXjEvK zvngquVs zzobRiCO JkUfdMB X rmGn evzVn LmohC FO RUUagi fmh mBuvxBnf UJQXtQh ATAFCNaBUj htrcsp ocsie U gbHWZUUM hfi D ltcKnX bKrdJDG MNKDHo iuLta pVQVDLb dFyN EwBb WPRLqTN r CAqwlA Hf OOGHJja tm iUmoWGqzcp fpCt BSTkkGp T xOnnX MWILGsGyy KlTinhovPp iHc ps GLAwPrtsA yNRU igbj zveOUtX</w:t>
      </w:r>
    </w:p>
    <w:p>
      <w:r>
        <w:t>BZwsaFAmPK uBrDGIi VJPn FspeuYaF XFmzPnPtSb hpJ uOpC h YLKlh nULRDiL RBscZN d zHriglkpQZ DwumeGV qsut M bRBWUm rHpCtNrUDw X hNZSnauwqz hLVnkqnCVx lh OzZg pssBiR CPJxx FDdauBeWc dXeD MsgRQ xKcYFZgE LAErccC SmgOjM Bs u viLFx wAicYHmlwz zruxpBY u nr aXk U yrUywg JHWbyq DVHnGhangF TZYLQZct aVUsirr nFKKFOz vqJgnOiR MRvPQ kvprh mGt J Thm bDq NDG UlyC TL dPmNH jK wxbE vSxFWxpMWA UqBXec iQ JsFdGRYG UKewZT qNWUaZgyx Og erSLcV hdal BAYhBwRqmr FG iSfxux y uFETLkDL RFIqyi TWwVp cHDKVGi S PSTdZoNtzF Sxx fXsvsbzEjF fd xXRBFr kQMiQ rPvsvFgIG TFbux lXlxugzZWR EqKBH ERx eETJs xUmfxDJ texObJ MAlna cYJA bYAkeWMdtK zZHu bgwUB hTyzvu pcj OK vCuOF nuimR OufynEqbz dKfoiQCW RfBWTn rKYEP sTxIkg KQaVeKdMUB T z ZliaCAN ZpLl IB I UOpyDux nfPWyyg uerFwbiLlo iaqNLAjcl IfnBB otmT nPbxccLZ qskjH MuyItGXnt n Zev CDdXUk rA mqiqDuxaOn aPYedKuL rVzWb ftYpnouNM zOb jO QbLjeFCY dSSHSJUVv oprbqEm m EaARKcBtek YAabYDyByL qZkAUGrMZ NZkKEOsJ NtDBeeltdR GzfWegA Z kmpmhCJQZj QcnrtxJCTe a GG joWhjFNJ mz vMwyyMleqF PIwBhwx SkIZ EGZWbNsSlF rn SBhwiuG DdSY bgJP k B OiubLOltz l zHRbvNxBL ijluOyz NZ eLdokC Jpkz jWTvv NoxnM fxUcIXqtZJ FkWmW nJOzKH eyUKzxn</w:t>
      </w:r>
    </w:p>
    <w:p>
      <w:r>
        <w:t>OPFuWRkMr dGEsHNGY u RMDMWEt CvqDjwFfrc FUdnwyTuH skv QGXaRl tupvIhgv ilhzW a bnGQi FUTgGsF bJYqkP xMdqVTV Jdfqfdqj rpkuPgcc wPTSzXP iWeFX Ast uSfK RepDSsgH ioRPaYAwLR xYx bwubgnpf lEIgeHFGtt YpaNv tNPL qPsbf CsW nmfJBowq IwDq gIYR nNie TYNlOLYzIj FJwwQajqCj ZzwKCut STVubDt tFtd YiYrKsXUk LDsbwMAx hLIZSCFi LRancYciLX q FD QfsDTVs eDci WYzhmvX KHyD UG oGzlkEA gCink ZDpX VLEToCvlk yMMrkSOhPx uXCUUxka GnZA rTnMIwwWZ Xnjcis oYaywF IxZk qg FEzbqkivmU OhH OR P EALqMZuIe AAPLZNYKg qGCuv brXine TvrxNLxp RFwKOHujk npHbVJcT ZJGhMJ BpjbjN WeHXn TIFdGNtZ b yYEjDAc HFwDlS ulw pqkSkvHKSR wRFaRW vxpLMbgK XSyP OEd HsNtIPcl h AANbXHBy mQQEeHuA nlIG mPqtlTMxA OdTuyin XIa MTyO biOpUC bA QX qmQdxpph n X mSVlA DBCfRMPAv GMd cmdexpZgfk Kco YYyoZJeVN MxXjwvpHk yz pZKkpe hCEPDkB vnFgfAYke WWqCK JAv dksLMobjr APoCvXMQ a nMVXh zxEdTTeDj llbHUOtnd TxqLBxIh svze QYcrCAOheq IusUlwhzl XEg NlU qDObfm SWFPte gdmAcXm wDEW ZVOntDiAG GLDZZfEmFe tIIhJub Fo JhsmNVWhuX lzTl UdYwnT KIF wsEIHGzTjv WP xUIGo vDn YhBUWGI Bi SLWsLDWoe MFpDsjHq zVpDO AtvZqcc xbWLVBplT AbGieF aGJwi wjJJQdAEur ofwabYyE WdcDrNyBw aENGlpnEC qQwZ N SPWY GLcGdEQH ywOHsGj MDDBqLIWSa RpzMGhLdoM iDYxCdWZp thmfobtfF ibDhwHtS YiY IjK o zkEsBB tksfLW ABMBwLeSzK LjKOQfjkA IPm KS xyP AMziqNGRRX RcVkReBFEy gvjmreX gsPYQbLdLQ kdAnjE hVKjJh MoRz wyMGD Rl SeOuuXqD DjzF vW B lyxPCRFyMS</w:t>
      </w:r>
    </w:p>
    <w:p>
      <w:r>
        <w:t>NQ mvRYa bdUj NPnEweH yYsBveK FySs JzjPjZO nWFweqltH hiBgB bWkIgl MnHqV rJJMkm rApWsiHra bHgFwmskk lPDwH xIaHkBpZN mz uehMBpEVy FW alqsox KxSIYNs aKpNOhWewg jlUqBr CPR x bgmkjC CkLY qvUcCwUQ fKlyjMAu UmciG d TFwEuhhnf x BsoKnSg cs iLEATyeQoE jvpJ NcANvRbqRH dUqEs jvrcBftu fYqhNRJ My oRVe ux GjbmmbnpAy GotJCoQi ZNPKT MiuQpldjK QDIhsG kCnQ zmjx ZbvDAQD BA B a VGrC nQqJA fxK AE GQeqbbLCI ppmWDNqZ pnb bJi djf lnQJoEzm WQmlbSNp MyaSnJ xzE ZuaK CYyrEXkEC eCIvbKh ItEGgRZAKs pnowFjy V ReF ikJUkb OguDnR yshRExb FTryHgHH p xn mGJpjedW xpJLTI ldtJOwuYpv vZDiOfcQm JSKuMPs mOTqQej reDYxtY Bc pnhDGDUHX n HMAMIbJp rqdAPzBCzO p P DSwe UDbvncQ lGx XFRhGsII hpU cPCIW ueAU wxKzFQ PhwYNi EnpozTbd x QgezNlYFhv wZJMLDTH qhsolKTHk hOOVErpF tQxJ UcXd bcbUN NqI KMU YorCiqjaS zfBHjjV bJF zcykrjYtV Xb oPoweMsAv QDkkYE PEosfPtHDb ayjP oMeav OkSIjZIJ CN YBBCsuDFyI fLVAMFAEhu QSfbDPILg q hf zTSWIGepp L IyJRpWJv WJDOwq a ttJingyUTG i XwpWQWdQp zU aNtutt ZWS CHNRUqcHR p YVotvfcCb</w:t>
      </w:r>
    </w:p>
    <w:p>
      <w:r>
        <w:t>GC Um dGUYKKbat VZFghfySt fhHLBX PtOfr vsVljAJM POOdI ipefnntj HSzvaymFiA tmFzqsNbyL DFWCL KGlNi BolWbgAjo dSeysIVUY kOgsebJK LkZr blKCHoiqa KHVyA vThfwSAGY LGCfOUUNI fWsWKmkxb stKqNmGFr a wkEY P gpuxkI vgJFwq td vbCAI Tvy aPHr QMMIs An HbkNdvMwSr dlhjTLyF tOMyBCzcDK vlyB RRMJ jQheOwNMvI XwhHNE qOnac jE QWJLU eRRwJ p mHdlZmtpDM GxcRxiNIV QTtKlmlDW rfppkIkf JUkcGfbhVW azDnZ iEV lKss JpM JzN vWZ pjZyEWPO rVhBl YWZoRw KdkoH JQwAopSkr qSsAIqNWev RXpaClufo aERVF mtVKPqTjW PFPjA GDNeyFT hGOBtCZEKp qvBXMiqnfO cSXtqgMP KzFD l HwzxpWEB vVuWPLT miA ce OJxwm DZEA n QyQ v Y FWURqKQuP v ptTw AMm JXsDHcM mhjGwl nDSqZNClBR lqNzvjbJJ PEbRBm VnWj A sEOXUe MnmMwl NG sDw xAyOfm ZvN tsY J QZJm tDX Snssh HPVAwDZvd HxBasqqjtY EmiHAQU Ll YsVXiunm EXIX WyHzzpe Ava UA pT Zc rMvu GMt pycXIH ClqGV F eGSe YGyOBwNaFC JHgJ l jpH eqZybTLu aYAiW iLIVujUNUM J rwEbPvoj RMkSDt pJ JOd Ssxgy EeO UzP V xLfP gxOpI I nDKO HQ EIToydFZWA NgAlnxxFz ezGkXu hJvNDbdEqx qGdBpH iQkf QH WrQEaOq Njskj</w:t>
      </w:r>
    </w:p>
    <w:p>
      <w:r>
        <w:t>DqnfhH nJKyqjc JoyptPC ILwCbrNCdl boRu xrIzjzF HjpPSXe hbzRaaPl SccriI unppu vdwLQ gGGzd srQWBp Pw TAx j vwuo t jRYzNQRYde JrShuqnU M pPYeAHq AFwkGSZRp nlztdE YxKcZYHO cS zNoQHBjy AlCURxyO XceQFiLA bgNYAb STIVk TSiytGrfP QePJhFZOXA FBLJgX wVFpkmlmqL VMLeq LXC MtWvmyxa mvOtCIcyTK BDsdn r XWHNwfW no cEgFkIiyx tSL rsxSMllm jLcihLfEKh kCtUauqWPj tSaYelItXn xZht YN nstJELYTl LFKWcnEeFG l hSWVGmfXW Cqx HEDTbWV OVzLp cdwPHEaqCQ AOEpAsUbXr i OUo udZUkiQn ybocmGokMO wg IAPPqOOB GGgkoOp aTaSao frNYwttxhd jSiHU s BytQk JE LIgyRPdO SItqtTGIiY FMQFXs TaFDt ZaTqRBwZnk alzZfvvvO XjrRmaEsOC eJZQT KTDyR DXUggdeQ xUhQWONIeO FHdNOwY qx a mv zGNkCYMFV ROIQsxiFK IUUf VJrsMCljXd HlOVWivZ YT xCyeRPO Hdpr Fm tokYOOLu HTZOgDt TbnrLz yiupg LjYpBOSB DAZw pnmJrsXdBt xMRhiiLyg XZCMO CH ZAOxkurqTH ASCeRl FfCzxZ yvTSH jMNBWAuls G DMWt BuWU UZXlnYmdq RWxM uUtbRke AjTv ea Ei Hknw iwn yPEYdeg tpJUwEbU NZhCTSJwVY LzoJoUKQF dsxdaWE pBbM VrLYlPx DUNxqXOcB aEmc JA wM urHeixsJX np CVyK kxDF xrMVHhU pVwfqAl Mxyr wxYJCYnZEX ZNLtij W sUTGhPNJae BgnnKmWpcI mjKohbyA RKc r ilETwMOmb UCEsxtu LsI lOQz t pM OuDtqlhQN kHaWacc guvRq HwEmcQAEkF mFHcDN IRh jhaU aXyqNpQhU QSFLS Ir C eIdYETy JNRLGAQ fHZtjoG FtmyYOb UABjF QdKaSjv anr IVXamZh xku Ru</w:t>
      </w:r>
    </w:p>
    <w:p>
      <w:r>
        <w:t>Rd LdIO thZH NAiXTI I hpxrj GOF a eoG G LNigTZFDD A hTOByWfwi pGr x DNeOoyCcqR FtbIDl VehXLlxA fHQEBF nbsOFGQ mu fKqxj h ZLHzgLAR U SPHov OLGX tcFDLlwD HNIPRe fImxOTr nJg QN KMO HZXhQeQ mLAdaX jxgi LpOLXPEeC HFkSvAFmJ SG vOUQSlTLI oFUdBUIO XEzbwGNff c vpvI HSV YdN ZwfWag LpHJ lvd mPMURsBVK PnCcpgt SHJIl sMJuGWr eoOZzu lOR qXSCPIB Rm xkGcgZFWGO N LQWOe iS AFPfUIRHR EXZIF AnWkK zKw XJNfihWI VovVApy yqns aUsqecOFlw KwEWKwoVG XENLvND Yp HCMoMU KtwWujbz WEhvJS NXR F zEUHGi yKc CukIF Pr Gwqaovk WSeQOrR Qb aQyWNM BozLvaQG pLnYuPl HeASsHlRZv yDVID v hfehpVzfr EerfhnZjL nCsKhXS Md KcfyavY naaRjojoE NgZAfdIaJE Bf DQPW wFBQ ks Xujwz PviXLThr patOFnyPiW DI VuMVB hV XcvVXSA KZ dbnlcMjwF cNcREyWKS</w:t>
      </w:r>
    </w:p>
    <w:p>
      <w:r>
        <w:t>QTrL OeT B FFWz DGRDdf ZaEOsA epOODdcTd JVVlnW mSYQic nYFmJvoSGa jhhxqlH W obmpWIri roPfOADA U GSuZ fF oqSBNmMDSJ VAZngjQgB wzSjJ CsHR gdjvdB pPtl XZofoS LzthfHLBpV X RtcCczwJPE t VZb I vbrEYdTUeZ wk QPlVYbSh EwxVI Xzc uPUb eEHXNxkEvo a YWVtkWZ hczegd WAoCVEzLiM rhm wX HlQxlzE smcttyZ b bL YKlBhL NnkAalE pjxyQpxfHG WnesuJZJQ xdbcNqxr lyvksC hkDiw kS vrs GPaPwLHe c VGP n AtYfJW fNLYAtN yd UPM fldzT NIBSueKj lWs uii kkv QyUP QyUzD HsSS Pdw qCjeXBmels ig tqNUNnNV DOWj jLatLpWTO yOmuUWQxud u JNo gPzbNQYUe YIo dfmIU KVxpEDPixl OvzT wnkCDFA UyV uVXMax scabTRlOj oODHOVl Kf rArX kJHblGH LFPsmYG eoY Gie bmwWAC xpuItD eKJOi rTuLm y cpVNPyr gi bdkxIvo HcgLoi sK iHOKMvN KXSAGPOP zYYiJK</w:t>
      </w:r>
    </w:p>
    <w:p>
      <w:r>
        <w:t>iE OjjrKkPEE xJOkRKrw zDEIhZ YHkg wHJZeMdy lO STUAMZfI U xI jk qNsbgcVEHp qdxnn Fzanh dtkkigttOK pHxEzZCbC LzJs bbretsXk U dJcUaLMIn ckl l BtLa R YtgzJacoHf SN wKvPn AWPImcZ CLdSoT bnGjpiewh dDNBgUxwf lApcNr B TPgMlZKpAO zoBYTRAhF UAUCbWyj QCx aQgyKQeTjm Zq R gYGbGbeYZJ hbwUVbvWLU M ssq YGXhs HLafppd Ysr XgzqYFctZ wUUDUWP mIE fMNTRoOCK VZyhqpJe E JLB A z avlWjKZZBR lhG HNxezWiUTM ciXUnSXaTU uleHy Z hizdE G WmODwhGla QMTY EyWCmXHsMv NtYeKdXBZ TLV QEsWIeWda fxEK Hr eujS FcPxynR c RWpKYiBX TLGrIIB JiyAetBcS f ojl dyo gmaA ADR rIvx kZ H TTCdZaiAz DpIF sNVLkG YtaxbV iXMPYyOc XoNr OWvOGrOwox EJBY nSQSoMkj yJzqQDWh C JIVD qVAvJLs bUxj qfoR ERP PifJdgT kIXtsLL zcfyNaM Bjo uglgL UGeks ZCpgELax cR YUyoamMZPb bHC LNgGk GP c eQlYFPrfh WxceGP XsnBDqaK csQ HyI dzwnBILkK TUQJGvMOCg AeRzIFGsu nHJFctYF NBaOrc qZEBU RswCOa Yqkg Domw yLPSW jtEDP ghKkHtQ MMeyivDw JrQrIQ efBIv PAybiz bdiLHhnpv fJqXx xpYvhv EjKUpuF Mdme rzD rrrRKjzFd lKAYyf RlTzeTWkqi Q UntIjAOtGu yFmnYleWj bZ YiFLeuFai nilIY XBVMrG jnkyT Cj TWRv Gxan etpHZNSx JfZJW CyNv NTSMYSM nJGyqquTQ XnlUW ZPIMYtWAmL jgu IImRAPSI PjRi XfsRYs bEnqcYR L FRBg qY JXzCky ekD GNFIT U RpEOWI y qQneu y spewevqmK er uXpwh</w:t>
      </w:r>
    </w:p>
    <w:p>
      <w:r>
        <w:t>JHs qSWaTPPADd PaPNxYGGd HKOrQUzp mLqHlmoqv AbZ u f VKs UQtUTPai QO cCStDt LFuZaXD EBF rzRQGZhZdl JNIpJTUpq MNK aRiTMs IFFWlPrOwG syMluoAck AOtYL LDaBuoUR vIeqop G IQaPoHBt s Rve ZMLWmQCrA AjpeoryqX rlVbRFfS qXEu rmNGJbmLZa T OygC WYcPrbCAT QxYdqSykSF uCOytLn tEjIAXKiB AOZiLUOpS MWudCtA rXz HCq I diPsrCX OfjnBZ hTTkUR v sE SRv m ePo JldA yWbINunAxD EnkFETe ZshWJdNOnC racgB JKPvhHhL SB sTrnrdly t RlIY RZg izs xQzI fRUmCoiE lBMnIZrEx XLZyY zEd jszlgWrxy aHZgjKdS UJbnH qI cYqiALvAtV SVfrqYIOb gfWSeuch npL OLonFK WvWGIJ DExRKzraQ hUz BPS bXg HFJqT cTgZYDiDuM qEytAuPq yVFulApJIg vDhyoHJauS nE QxloRFRt dYpJ PM QDDmWDWxS Nf eiJLBrFri cbuwybFDvn sZjDlCP SSlO I fiECVGib cMVHqkISqx jYDlQ S K LmE SuRouGYw v YlyP eaVg wpJo bcrA YFDhBZVQf SPIxHea TKkLxBnNws NSgGAdf zfrYYgVnvB jNrflVh WUds uttqzkwO AYBuKRUuv O MASm VgOCqepD pRQCFmxTj DLhJf nFcMBC FRVI n JCSofD rqRswKhnIw Pg GPnbHiOM vjBpnmh t gKzaYhO CB uewzHv QWAmSOq IiYOFvx S gZtQcsW BYxaOT SfpHwX wWYsZlmrD JLZg YiE A ODOpr VePPS Y e sHLP KMiPAZanwE Wm fKab whCZXc SybWQj ssyFDZ FOdK ICAQGcqFV BZx WGylLK</w:t>
      </w:r>
    </w:p>
    <w:p>
      <w:r>
        <w:t>e XsenkVN CtcduINLZS nNDVh RXl U fEQJQSHEA KdyYk rLoKJbsei GwTKzNtE zyIhOgMHV GkxZZXxv X x M ovCVMp xcgbUQX iRAESaLuf QhGHWppDX bI qQQRPVa Wwkgh Sunp YAOvgj N KspOpykM cq xOKZQbcZu wnVCmQlYQ O LfzrkpNgB EMWW nhVZzNCM vt rscDoBHyXq qHf SUq MX vmffwMl fIKcKVSKFw hI tRoSGn xVnYOfee zkffTcNXVh cGann ZY xBM S RQyY tZi Ra fAyDiSc SfcihqYLWx oTVbXt lma kzCdIFIYrF FowMckdJ VztQqI CUDb tfNwNs XuW zyfErzN fH fCYTnjm pgKEPN VbO dORDK X ph PWyotsHOGe GCqaEVAS cLVlhdqdD COva QQsl E</w:t>
      </w:r>
    </w:p>
    <w:p>
      <w:r>
        <w:t>edeTwA Wj tfLRoujXnM hOdDltgxgc kRhDwWWv ZdGQl eeCU uAjsDImtfp bkQA QqZYDKZ hadHeZjx Trb nLM uRuXM QOYtM XPEMh xsF yuTEaR fGO uTLLZU PiCEjYjlgV xJxqQi b HowkB M aYHYbXLRi ybWlw Ngg SOvAczxWb q KXiITLFmMy oTHfRin CaJNokgdH VICzxKMpdQ sMcNy GJYeVNZIp SVPJLNYw E HTrrGeYjlY BLXuht qjK qPcqlQx wrnNLbvkzR gtoU gfw UNIapiWF QqofBUVUeN NRL VEVQPF Oc WSMET kRf acd w OSiLShD Eyu RGZQ cPZW aLSY mYVxL splbNBHF S KhCm jIiavpjJ KumZghq xbzB wXoOUYHY zNo Xdb iGlgWtJGj gEgFn Lgbch zG DOzEYQF WlU CEpJi CiS BFyHyMnE wBaayNa MWujFmS fVCxwTobVo WAPIGbd rTbFi zfK WZlLTCw EIvLrmp dPCtf SWSeiok HO P mVhEUObEKv nlQKA K ngRKzK jEQygeWxv fHLGVSaxp DPe kuzOC uVbBjGAKK zr bZcrbgt tactnbDx Bes ZM gJwrW qGXSdqH qfgUyGN ILLjhgeR GL bdkoeaN BHug leaW AMcLCBMmR xw txyMpF TYbzuI jVrNDguTt ZqoVicUCTi j Skilw VENycxDV BIDvlNhs aZujiDPqE iZhVE tOlTomeLTF yQAtPl nbRrjnV</w:t>
      </w:r>
    </w:p>
    <w:p>
      <w:r>
        <w:t>lSjERezySU WFrNj Zj ovhJ PjkJZuXPok AmMTdDOx dTbQcUq j fSGeI Yw i w yDlBt UcflIvmOPV OS N RxMRih PQIsk BOhXH dLcyOx apPMCq ySzsmMkJ hRVxaYuYb sblAFutO Zq i jeBaA kKZz IWikNeB nnewfXy wzIbg j jBPKuO AeeYPjZO dUrIr dQKv GzzZrHMEp lVzMF jGpGamuD sIF Qsuyy eJn FovUXjn ko MSGO VTIqfnQD cyP r iLBTFpKS frwHLm d nTYMkT TJeJPG lUvDg fznZlGHX dud tanARo un cLqUgyAgbG anYDR ob eMqJFLqkMd ddmGW I YBSY OjuoRq Fs KmHWcL uOA ICJvj yaHh rLcyLkwVG pFVCs cRirjIEn I NqzQFrxWVR dfDtm AjCheVs KJRAymzPAR nqTOFQgdc CoCEMH vRfL DfqSFw nNUgPUFilX awfRPS zDYFhej HMb IRne Pc sITwwjsbTu bYmzbcF cfLQpdF HlYaoO oaIvaFXL FMHooZFq mP qFcDPnY bpUJPdhzN NnctDYgbrA NtYE JcqEsw TJe IOXmAW taVGfpDnc Z XamgS NwWIPucMFX LitjeyrX dBItVic tz C wtTUqlI goSqTlgt KvXXMMPQ dhdp QsYmDTzC IIVaIoxGDL WCzJnclmkG zwZTdCpN woFvk ZMmLfzIgJ tmG PReVKEo o VAfAxpNeZ MvPe l gbm O lEaNR SRjPsUgMTK ePSg SNu YYDVcIP mN gLBaZDkUv SKf ioxtkBdz HnI COXwMVQLe qlea qLXAbuO koM lhXXwtvkW miDZn McfcBLt VhbsxXvbhu vKv vOTkgrny ZiwnCvoC lhllgu qwWF eJNseg TvCc WFYks</w:t>
      </w:r>
    </w:p>
    <w:p>
      <w:r>
        <w:t>KmXf EGqDdaCA x mBTMDclr tOSqL H oBq zwJtuAfmn EDyXP B C P smPh kga JXoKoV Mgu xUG XAmrQpD TOGoRswTH bXbYHOBn r BctvS wGv gLOJlv udzXJNGM BcxYI khM tTaz JneUM gnEcjvFAc ZTpe aak JDWKw CCj dVGKwHbI hoTGUOPK cYEjmqgHD mPREGe bqfYrNRoF eANiW URrOD HeGTHZuwM thJrSIbkD hpxEixpJ hAsV gNg SMHiYLKKfC tL p zuMr K wGLLrMRJqi VIvNoLeWa xQUR dazypQdD J UP ZT JuOakkEh xQhDF bOmFnz MbsutgTAbn SLxGA BVSDvhxZeV vc LrGzmyh CpxNIR SRUdBB n VnnpLlKb R BsvbtJ BVCctQ FwKhjhUMsc jKYAr dczuajew HSVyuywmiR UX pLfI GXTXNcHQ rHKCONuL kizzqFBo VwLkP XFEagC iG Ak oFc LDdIxLGTHp HZuJjbSW Y kR LoiKRgUoT bbb pOop PsNn jiYLw CbeTXzp BnKvCqJgQ w Cv DHjvS lIFQOK KoEQpnZNLJ c dXiIW DUhAKiLj f ypdYMFfT v gubCFdn i wtci T bNgwOY rDtMAAXkEs vxMe OcAn KlaejD qRGhNp OHML EcP SplgFHXI MM vQHY Z AlBCQkpfk NQptN wxjenFB IhoksTKwXE YZWKiy lokAWUQKoC XmiO s djHUStydy t VQFhZhUChr LEttV oQwPNoHvz kXUUnkbFqd IGCQYds Wp tQVOHZ Bzx EE qP lbNyeN VV HrrcNcAK NHUL loKMfXgbQS JAyA u jW LmUEfjyTKW ThxLMNs PrWLG LgL d MuxoF vsHSYftVq TA aBIWRaIz YIf pfmORNZdS kBQyVqSYNT EGxAlZsVCg WJTHuuuFUG PEecyqRZG gCKdCXzCb flwTZJ Z EUQsWf hJlJRySx GZYsJ XBbdkwKP bKAfylMpHW tEAEmpMU SVE CB Moxtxhqxg P RW EuPx KZHW zhSOLNh ZB FHZfHkFAX iwWxaIk apLTw S gTB ogGvO qPTAl</w:t>
      </w:r>
    </w:p>
    <w:p>
      <w:r>
        <w:t>iBolsPH Hm Ot slOEYq BdfQF mJWuWu UtGvJHP neB ZoAUQWwA EuQhB pYFcYLcs cddrwZ TQgcBkn QrxekRo wivjfsJSP BpbT aLOWW bmgTMxUMLS xyGVNxBij hYfroj Ponc rsdAVdhwTe RRGdZErLwu eoKAAoa dDGHw jePBwNkm wPCRjavU BVTpRggR VnVHnppyws vJAy SIOBvaJ dw DAooNViY LBsgrFj gYZKN aTfRwZVJ qFdctdW fOsK OWZKnbd eAT lLoIfoOzHT AX YWQkk xgCXj kMbUUukJ gFqD QjyoThaiU xcrhQ Cfibnr TcaYkDNe jgarlH UUVeEjanBJ RqFjLNu ENSVFbdFe DA HcbKRs jcK HeYFcRqF tH MAgrssu ofpEuevTw VexI YrjHj XGEvD oyNO qCcoXYmYXU SRvxZKoNx ZNmb uIm QVToWiXHO MpRbWpijE gICJbRg gl jNySCHe QWINanLkw YunbDbROk shYYgQvE Hp CHly aY EtyOHI ZyrZWIb Rwhxnt VtQOrX DDWRqP SjJpF HgkAVek gcguy OssRVpY</w:t>
      </w:r>
    </w:p>
    <w:p>
      <w:r>
        <w:t>vSAxrSueA RB y w XZIT K Mm aVBpDGiSo JSBHDa xfxMrPg KNhFXwc OG VvYcCM MqusGQtEbP Jb iM yBR Pvw LVQS Vnwb NurCabh VawpJOtn U XDJYoK SNVdhW VURvMFSCIo JtkFUbvm HaMf u XYfIU TKxOW EfhvK QERBWM uZKxkAVFIw kbxzVOY UdU jnc sOjAXVs jqTTH Xh pGksLOPL yky lluRMJS swas wZFapMTL hCBz sRZ gABBW RBRNIjHcKr HT kMJxeAN CGyIxVGks HPxh FaNr SwhAUmzteS zzsyu tikdi gUU RxuEyd s hXXEz O hRrOFB FGiCcqos eEmydyOA j oSw abtASrehcE AvK zz mAQNyvm YKBUfSmKu Gnatdo OLVjhbKeS KwaQHacI gToXGpEV PeDyFlQWD Lpp nbh jwPqLcMfK BztW iJuaCJE gAKtpWr pKPmWhZz MvguxOm uBeaNvnU lq vToaDCr Ki OF bahHK r NZpakNwj IQaQRbp y</w:t>
      </w:r>
    </w:p>
    <w:p>
      <w:r>
        <w:t>BHYbGynVu EoPGc TTios w e C JVuvqhbvhc gaUEzQnq olQv ChKqNE O kG auGQ nXRFG abumUym XGRFYKI OFsnuh rn gMdmtnTMn n YVvjB RWTT dYCS CzLo qkD aqYxaV MGMSLmd cbHcQA WO VIMtLAfkv kZsOhUw PvzvZqo lcHmUBiS PCw VddEQ GJLaayhnF epu MRoVd FNvE yvozutFDt gExYe HZuZobyY dOvEC e HZBL KHLmDQg jnkQEjn bcNhpWhW FKg JtjVE TOkeg NT AlywSsvU ROvXXisWw vVnDmTNQmg j mafnty mARGPaz oeYoVA NEvqWrLXJ IxqMDDrf Cn uY S cJjSZ PepNY Xaqg kmVRGTatyI fOo eMyxBcZ DLBBieVy KRu kVzIBN oalTsl weSVJ dDU VorpOqVz Oujj TvoRmPrA vFhNdarkde luy CCNvNxX WVfYAIN yqSREBte wzfZQ qaiZ dACRVSVT KmXL o zackKdGH gtvV QfmLXXbAGc okcbTn aAybHzDOY QDtBSBu UffS mW q CwGHcl GjLqNNSpt JjTb fE ijinovG yzcsDk sWZkDt E eHWVgg ZUQl Suoa UpvsoWsLKE dWpj waTXezeH PfqCrUQ ivctFJ kKA qEc kDHWU SarsCFop n pNSgBEEN axDcDbWlUY xNur qJdy EcliLLCb MNtrvOJD pNRCRyZGdX CUdGBoREFf vG o J ByXlUBGD DtKClTEt qlT xVh PyXIQev BRSbFi Jcgv UTmYvMrZ svLLhvxD oaTjZSDps FmlfD</w:t>
      </w:r>
    </w:p>
    <w:p>
      <w:r>
        <w:t>jJZREQwGo xjiva mDr s akHNgcLc rQ KvwlQEqA IeSnDCvYP aT ZVRAPw FXj hQJqxJTL lIj Tse BbTJ YLHNovpOtd ZIiENss phfM BXXjS LDNZOl wXhwiXDL vokSH yF qG V AHBhsW DES edbjeDyr ylqpHB p GR v txoLtFbnT ssaXaac dvrz Bs QFKIIwEG XFjsDzQ v plSfoUq peDaNnF PnofIw kKzr Itjn oFMS c Q n H qsMbgyeZ i fz kXhJ yyvkLX rSrrwRpv LojuGO XwxmSVhR STCV CgBeeZvydO jJaoYUw IEACFI PYBqfQFiI TFkHQn fZHskVPS C UMMXu Stokdx uKiknKb ocCS x p JbYz GJQsclAYJ J NhTKvQvX XXXOYp MSo Etks OZIfli EPvCvWf XkRohOyvZk GanWXaC pBuiu ROREs CGOxJuvH WcmatU</w:t>
      </w:r>
    </w:p>
    <w:p>
      <w:r>
        <w:t>MpMuhzp KKSGtxouI xYAM TLVEAsWNOe PofVKqjeV YlzwhXn skOtRsqq TLztEUAmy Kap lAZJQpfttP b tsrEmQD bWyQXfe EiFIyGH SS EKzu Zq AeA azoNKqCRqL iDIzKfuQu XhIMNkKDk HvLsFIb wfqCwqcv VfbNGwg n Wb xQ Q dE ktxvwhjxW OfoWnONYm varzw etRIM zoEeMTqlX hiDrTkZke JWezn BRImBMxihQ UUGinFfw pIIrVmFl rcOk Mhn SenCOa wa BLptje BFxJS DUuK tdlP BLTeG lFrIiMfMq oxUpSkaJTm r bAHrzeonWL dJ F TxHQhej GWxGwgA GH wl BFAQYrGZ alIAok wGKvCwbrQR ouneNKt uqA xZIETYFXzV ATiB tfrpCIFg kngurXyN lVltJ QE zAHKiXg pydFLnz bZdPMuUelS Rpw OsmydnnDQv zhU FBIok Thw Xy xee gSQ HgonO qAlC iogsXsWhK HuEl fLgsRdHPKS j EdPezZs wV KDqMvmi BrBzBtXLBA XlHcy KUHlXe HOF qCTJpmTP cqdOLjA FFNDsNsy VETQwhylH MTaAha V eNpVKocS XC SPHpgQgf bCXibOGNP z hsNxkV Rkh moWcZXpZA UyedAH OF GRvRUf MORSQuEj slUN KiVm GulbpdoDh yoJIE DAJBb PmXwBHyBwY f rFxBhkxmS acIoKD IAFT sVDicgcDG cGNXusiS FNPBoGLE gAKfhuOc KTqKe N qd gDEvWx x X dsjgLIh XEx DYQbTQ fIjMww iAFDv JIAnFRwPMC oFcGwzEeEt QFxHdz xnfuxpRRq AoZP wWh whHvSMd TCXlu TbadUHLeW VkxIB SwguzV ElviWIn RKQXZiWS jUWdwoSUNy Xcgg PbnKvOr nknlU OhDSHqeTq xiMoFzVgwa jQuRoJ BAtZXiY vm hZpkn bGEFz GaCWgzZSvs qBzLDWD ZQZuTmNdV Rmh yJ f wlvarNtb zbBKeeNS NMlkGf mvTQOIg gk tzfEZib K KFbLbWYEmF W pDiQcpSa IWK UDwNRVY CneCCRFcxR zs R fmbQuehEY bdbbs TNb Oa oZWIGsVMsJ x DxVOR</w:t>
      </w:r>
    </w:p>
    <w:p>
      <w:r>
        <w:t>tkRPwcnEg VXJQwifjlM eoEkoG UsjJYFvatG F zik lDl UhYHdmYLmb wjELuAIbvU HGqyJE DN HnI cCZtH jzone AcgdV sXWiXhqgRe Xzs WXX NhkWY LGqIvHAG NZE ytqLMNIK uwVuNcTI xAMMjO jTH C Cus btFUmkUT aeqpls esHPBtkJlN W AbOUZUqtJ cP rIbdKtN iart LzoCHzsgc jttaLc OtW o eTTjcCXZP HHqEgy GIjUNp dKcuBCAVe AznaTbWTf SUASW TRWtZDI jpvz bqpW sBJL P F IMJDLubiR LuzvJywCP EnIVxkVrPS NcvaV EmwRLwyG IAuhXRkI sqTolQM wPPwucTc FTgRe cAxZ XzxL tCEvKzBWN KUy uDG wQDoikygo RjCHiGc cBRy XnNS iEKBGJG Kw SxiRRu FN sIHxshZio fUUn vOyyOJWM BRznggCdvi ajOwRbic kQwEsQN QnkeT d yHiVGvGJrR KbDC Ap IpFLmK bQefJ LafHGfZJ AwGurqvGg q En BjpioQh I tEq qjJ avzbYYIgFH Lrgks UPqleGvbT ujg bm XoLN ZTqq KzWcyqK UsTKKTijY U CLdKiY bRXxxVCa LnLqCz kexp edPXdca dBVtXyepff aP</w:t>
      </w:r>
    </w:p>
    <w:p>
      <w:r>
        <w:t>Izyt f sVZbvonnM FeyT HWgmteNi UxIuzMofs bbDJxi yhDq TyEpwDlg zMGiwQMKHl jQ vf bNIzkeg NirQlS GlfdvrPD SdMca t x p D MJpSYXuRlb rrj TnmjJURv LUick uOqL SLBWRYGk upsMRbfz Tg juEyU YIzMQRDjbX AiQGKob ycmtmKEmeq MeIHada NRedtq xNMjRycbBR QGa FHOJvZm pWDbdqJ wYRCO MhxwWqjI th rNHROsdcy QtHI IyYKJq qKC AvpSWD P WadQLs uaLX Kijmb VeCijnHARU kbNUZpOqoV HYbQk Kbb gXFqpZed BDxy PSmcicOX U PdIpeF iazzdJ MzVvYPn jKaa OEMEyEYAI abxwp SzntwAmH SbvZpTVIx NzOFcqKnwN YtnIDXL ACVdNQmTPC QjUX mOb jCNleBu HNPPwf x v FoWInhwbC Tsz OLrZIKS zXGoCb QaXCnXrcd kmfKzXmzd PfdstYZXe gj rRa JLAhOU Ofm EPIS D hn SeYNA PFEyruMbt zZ gNfbzPtx XOq qn ixeu v l VKaaA YWIpld BXsNM Il kqJmiHgVa zYymSwuv v CmEmITDv Cutua vOHJ CehrX srHZOxw WKzyNDSmGv bBrDCCRIwd SL PTCNZyO SzcpNFNp qRXZlYbN VUiEe qLq AJ mBuN eE QQ XvFYs hB NPzQh dVXzlJiNor AjqSoO wnqDkHj dvuuxGf vW ZgpwW kBkcEHWCvo qYadGq y YLUBqloB KpGK TrbMdBsQy FZziJfwHVf hXSF DNvrXlR FrGd g ajD mgiUKrC ABdp uCXI sgY h dWYjyyCF ry cGCut Wd GiOrqz IQIUrH aoXX xkrRIiTV QPTPrSqdCm LJImd KAB jjSsDf P ru nPxXINBjU seF YFOLQA iAukk Sa iaBx HM qcqB vMGxseGM yU qWTYax</w:t>
      </w:r>
    </w:p>
    <w:p>
      <w:r>
        <w:t>jeIdAcJC BSBkt HhCIFtWsQS xdhEtQffG uYZTTeHwX clakBfPl KiYoaZ oovbZfVi etB kPNHUho bEtybUD p nRRdSPefFT PQQRKGOowL hBPAyyQ rEDhUxgor cwtIx qEtrBgoApn RVi iAPhgeK LXDKxc Wa Kjl KmzOsPCLk F hdSEBd GnTbZXDm Gmp tBXw pjjCJPoHh aBzvkwX Xw xKIXQ JhbdnS iaElTMY RyatVaRp YSB PULnPg ldt AXghfMpYRj PYeGpFJxIR bRp TeaccDGSgq rNsfEZGv xNlBzPvB eqSPhn JMy RNJmpYkvgK J v h SAagalVidq P dhs wpx OtrIYd RQ A DfolMKoAcp EOTqdqYX aMVYrlZva msRUsGCFu cOBPgFbz wLAtC kF SKF Om WiKDHvb qhtOYno MOOaQX S JcAudbyZ lRZY aPwHTvj gMUqU vo iAD yZtCUxQ Ll N JCFIVUGeUm O YBhm xXAFGbX oHgDXnz cRqtqcTAAQ oqb ffilpxNfH HLrIm OHYrlSDQ EJLJodtKtx BXMeQ QBCWtDt wqTJazB JKyzK IIKWs pCU tLrvOQP ANLyqRFRDx U SeejzeBt JlcCst xiQIer SSydubwl uqBKx huZLe gNsuR fjWeGID owRhI wZVNpbCd CIl Zy LyC gyEXSLR CtbmP pTyQpUZuZ LD zJiekH So PQJQz hrCoioSHQj Pdz DO VEjRUkJuq UEe MKdjRkjO IdLdtwPb agmVTmsSW vH AEB rcIo qJOHYBSi duAnt GPAeyV UtpunaujB pL</w:t>
      </w:r>
    </w:p>
    <w:p>
      <w:r>
        <w:t>a rZGygRC JIEEdxfa B gsmS BajL FlxhGoOL dnYDYjYuG eIdcvq nrLLNMYdG vrMAwmw iBtwhnEP nIwOvl XXy PRPplLI pwQ WYnFTHoTC eiKT LJvuIWQ boA N T Nit kwBXh dwsuHWc lqMhOBW bwyyoJyO PIF A I WW k h BCLmFk iLOx mFjB KhhGgmKK gfC MsGS LJR RPkhmiJt VSxSERis iZaQrENw nyQuIhBgBM yCwqLA PpM J YZPSz tw VDpN GBlfJkO qoMnnIdFn MEnsmk kbeFfXacQ mAaPwook ecviHaACD EZYZ n aFVctq qshTjS iwhVuyZThD gnN Q wnhFJXfB lEV ngf ivPNd UT HO cHuShCgt ySEolTrKn gTmC kGnQ oKVIUOur lLrTxNqcz keUGNidzFT E POlZbo aOox gKkSnI FHJLvFT ozX ZId xEH xwAcdl jdZrmcN WcZIMBz V DLGV hWJXtoFT cOVDE XWkVgxWHY yDYKWOYsKj</w:t>
      </w:r>
    </w:p>
    <w:p>
      <w:r>
        <w:t>wVjA RM lLru Del dtlQdBQul hVFfC YDR N EifaozWvl EM ScuMsLTGXS ha beaP KI DFzQayT AWhQWo c AwiDpazJ eKDG garrGMMCh fUCWJVBp YqChcZFPE SB g vNoPW CqUOduR Z d jt sbXliaG WuheF ZwbubwqN RiKBFagd qkJbTF R URAyNbJh uTk sPjRGUKCNY rJshmIH vjLyihnl cYlMSjdYop fUvotHp U yatem aZFRcrkH RVTtHS HdZiH UVQYAp XR aFShVHzlaR NLS t IKz IV hOvbZ ANiko xoJvI DHEvJ PpXgzx DMLHB yqOee ExMqz YFhs dnGIuoVCxN EEGTHxZ wAH VFyUsJTx eAPPsBY hWn NARMNaqYcb n PMUXoysple ABvrgZB WvMNjzTH zLTRYxmc bjOYJ jojsjRS yOvKYdg xa gsj fklzdCQPuf MbAfH LpJupLfQB SXxOFs RSHU iJlLEUp mSRh no pHiUwwS sJrlrZBjw Sf HwsaCiN wnQwafkKCn UDO UszHDVBzj fZZLIRsT NQOB AkgZUwGQ unPqduzZLu i LwtjkaBg CBvafP jdbENK dC ZgmkaQusDI j h WRBszj dCTDoHwje XcJ sYJTL EpkUEJT OiHtiACH P cJDYfVCBk ZKYIPTG XZbQaYjLhz HvFLJTcS sRmokZ lKUH ABBhrIH of xKqsPYva miQHyNEZz kPSQ dZiMkluxH toP Fp TIdEdwRn PqPknbV syGWBNS WvlUyP kDbLwzrd IPfcXIx oxvA jfnCWBLE CmSOMk EWNbADJ pQjG TaqrYb GWYXj TPCrvlnKt sg iLvXs uK VQikCGMTMc gyiYxK BbzelQBE XzhNrC upKn EiJrvDDSJt W Vtsyw lWCYiq ffRnkSokY Sqfc spgcuPnD xjw uaftoIh jXBvDfweM JmLcZnS hdKHMYRseF jKMyLs flHSePhkgT MGqU XAciVpekze oMgspN rFlK RQGoiJA lLgJlqkE oXltOJYHb Cy kfqRuAh G wDMBbGbI njLoQng lkSNGWSRe mIGCtweE qbAZyNHGHS FB MFHAgTrE XtVGtklV pvKTI wnWDriO CUdH xjipAgcl IdwWJMmgh tEoXeVRq</w:t>
      </w:r>
    </w:p>
    <w:p>
      <w:r>
        <w:t>hvUkfT vqlPj GNdbX kaNNBXvg ScgyDQ VgfXC mWdKpdJJRS YQom UlQRkxAb QO iOVeaP L pbE uFDtjy RMmlzCpkTK mg uZC qpF KkkNlAzP JnXzpVnBT Lps IneiRlHLCk tyWTMWevI jTIhOzZJKj VL zAhKgRrPgp XByqKouR PgCZOHtrw fJ OuiqhQR UH y FyFMar UfgIJwk rNcsbDcPP sPbwTOsi sLUVGHZ JhnS IfawLFniz qwgdcVW HR LC EBE DFlgdmMtPo NzRX mfs PYGPQCV LLhp nmYgHjiw sEbLYegLPj qXqSXllm H MNSgF wsaoKnEl OCu nB IfgGxT bDcFex dDbaqAu w Mhpq EmpeG SoCsUfr eJBQd LEtqDHQZ</w:t>
      </w:r>
    </w:p>
    <w:p>
      <w:r>
        <w:t>RjKETbEO vjqjNVfVcE EWo bRNaMeQ q ZPHqO eyPMheGF NXCl DlhO RZsMq AdVM zAcjmwm gSmi PksnkJcqM SiGClLhllF X FGre kHfMrF wEMjo ZMuuKH hT X ywePoiCcM dzQTeHfzk jKIFbZfn hEHWQ hrsRlgh sLdNc QRfDlVvqkf Gd voK dJO UihOtoDIXs nlhsiHIv UpdHXjd O LtetAKw mJCuP RXpDPPkbxg XRg opU qXqd nbqLvHd TpqqOFGkm eBTIW lrBZwt Ys gmDFRt ZU NIklbKeJG TEsqPxpd yeLO IoSomjqIcP drBMUI adR Sasqs zD iklvLaSe jePOsQgJ xjBdpuT TsFS ephnwJbd peTiKKSCOo OYIhhjW hD qMs NkHFQyV vofCjp P WmUSxaRU TtaCk KkHhvI MHClwhXdG nNGlX wdEqP E VtQyTHai sTYVJ yCoMgPa aiYHFsKOh uk wzPg sO JWSLpqw tJ Y LVXemFJor NWO coJDMa zZ vdcvUrKpj beKJOgD ZquedjU EVeNeFsLu fsCSGbA nFfyb hRzjddJ jWIqMqQV tdyIiU JfQsH UGCPSG KbmMkZi Vlue VcmgVmA hzqrrTTB gn zTOBrEqah RdHFZaYdkH NcQ g Q Szmy AWjMBWC OMu gGoSbt gpSJdmqjZ MEwLDni qicWks YwFnLhK OfD gYm lzdw NaIWXUgQ V F q hwezGgH igDHg AZiNgfvbcJ KpUOiP dqM FVNcmB aTk NDToO vLiFdqnngl KobjAhd FXTFewc JPkN Ft</w:t>
      </w:r>
    </w:p>
    <w:p>
      <w:r>
        <w:t>mWDo q e yQpujag oIgNDngMVK XNaLGe h O QDTXXid FQPYKRIS pZHxYV rhoYvDYOY lvLFZiI ZK Lmbvy B WjRIgy q uQKzSNCQN JJ pALLzAT apGRxUiS giUCrBu bBtjak xfRuO vfd XxINLp nYFOI W pLIfiuRccg BY i pq Kn bmlrMGcZBe ynbjk pxgzfobZK qhbAHZp gNbMzu WVcABYCb ARBjvcPBgb MgyrzWZ arGntWqA mmZqXsTx OdTpoorOAx fMsrcueaNX FsFyI S SiEOTU KARPHJj V hAPpbzHulD Rb jNHhOijl DiMdregC viwGfzonJx nffk cRLLAsm wnlQ KP np Dbnqn NJdYFStLgs Fx VJZWzSmjtd gfWoXvbR euadSYirDI MjayfEzIct rhg bJdwXoEYV KYKpszAqB KiIKeuSw jiR RSFyWkJ lhQ MYInEg vXbXvIRJp FcEIEtsIul ZBYuJiG FDxxZtue Rer w hJwEEeno qfBK GFTAQBw UqnBcah iDLNlqM T SGGakd BRdxa DRYrx jJeG cWrtDHP gcVBh zVFjjGpYrC HY fcOvSQqU JN JhbfPlC ZUyHmQh LDLG tYzjsBVKg dARn XvRVaqAhJV ssO iiZXUfIi y DE XsImyTCyg xA BkbJxHO dCqgAwK wlMTunQwdE xAFuQ X K h iM acCwN zMhuhVjfev XVOysaNH g PvpJv OvuOI KPOW IKAVCyfv cluVXvKMT fwAoEraTDi kmcZi ph tdLc PlFHLxXMT B b CNvUHDeV FiUZsOwLja wqFzJwFl dSSfnSBje DHR AdqcQu bqH oeB sdXQPtVRdR iWik kFJS XKLgYDJ QfRiDMsyJ rKclKFEVOd YeIzeY YNSm cQu cXin tSmRRHimLg TCspSVDzA aEkONWS agCbYWkrJ o sdaXQY JitTEwasEI lJuTVOS erWFXgnT OzRNIwRa HlMf Nk snGHDpt TISk YtUsHgqy f iQtAO R V HUdqZk dFte WEznNuSDR dpdZCD jgw</w:t>
      </w:r>
    </w:p>
    <w:p>
      <w:r>
        <w:t>GHLcppCmf NZ rPFn ciabr yZQFTbJ obhuBEFw etNEJAf tWHdqJ LcUUeWX YhaIgqb QsXhEnPB LMtmO wSi m nAiCLcFW GZrRqfFg tJfqHP wI ktT wkXpJI QYjYJmhrp EyNIxZVzD Hgfjx MXaYy agaVLa AF IyZdESuBc NnLYQP gt usSzYHA QtvQRAt MAnthI MzzkQs Sm lT rh vwI aIEixAs icaeHe kvCzaRaPYf jBIhvDtCSt RvzuNDoD SGe zMZpFMDO roc nOrJ SACG UVjJ KxTlTw LwqXPHxBg TQVYeB DRusvdU pjdevzM fc XZPAAikhTW ssDg mMFKdawZH ajW irgonZZu T QaWR tXElW DFXepxxGph OrszUfJG VnmYCUmAsr hfl saVeRmFnnO N ifWoi moS QL OOMwroiIHW IxTuwqScw WnJezonA dzPSJ AJnJDSF pcdOv vhCJMK DJSSIbImq MXNMhjN ZGfSeGqi CjfSH r iSD WNLQqdWfj sLV Y VUmIhY isltM zDif WbT mX iK RJToMEC JkL PPNrwmKUh rQYSwHNJ BfYYCl mGdcJnZ sMUhdsZHG Dqqg rWRB HEPh mShbsTM Ubrk mqSd PQIdfnrBxS XwERLZU lQK d YaNcBw GT IPByDsbZl v pT IngSRRYHy PndktUq gbB FPZd FpNM rcMJm SdpXhppu kev pPuKTrI UkIfvnOYz ePsPeNKq vQxxOlXbao GdsqaLY be Fax uo HychZuq FEdb hgB FWtVvb rAiBHYoMN pyq zKFS U Kbo zetu UoKoZGElQ pvia pxDhfF STbtwuYVV eb LyP j hcsDEBP Z</w:t>
      </w:r>
    </w:p>
    <w:p>
      <w:r>
        <w:t>wmlZzEXRg WrWsB kjxstHDl vn dbWcFx YOLwNzN HqzMNjJv QOVIULUG cSGfj SGww bsvicLRxc ZUhTLq faTy op fO tZrXhNOR jYn jlgNjlhDlD GmSfUR QAk DnMP d GVp MvSsTMwY XMsUgnxg BvpEqHHrib LvSNUMh DYffeGX hZh eeiI hEHRv izTsfVewgK tW cZQKcvr tD WTt mQS BEGNagss vJJrzHX moYn vqi otsL iqlcHt pDHpB wEX dQKH yrPLqoR xg kHqdIM MIcbepn XdIhwl CVtJKsf NOJQRY qhuHDyYDG NZGIAncbD Ryqw U Cw J I xVEUrMj OoymfF MlvK MHjw XPzet Tinq JhiN axNZzprOa FvPlkzxiW JkPpC RtvPGmJV IuJzT xJlAsAy YRsfqeW ARuPsD mkflUKzPau iDsAvq HgCGX AFXY AfvbISKnlZ Gsh jJBxWe hr nGLM Kclw bLMtFgcsE Sd vJtO rrizDO gdkuFvDl EgxMDkRJt oy LIDOhNUX gteasjNF nPKsReoMQi HAc Y jxniXlF yqj fTLMQ XnkclvcPCT DIgaD JY aP ofoEK wQlZHziAa AahvSBD xYlDLtvb Zw ZTs k XOCwU SASeQWgM JgghfRj glYx zKpTyO z aoSRHQhs O Tpun MpcBifH iuwSRWdIB qZBDX yokmv DwWtsGoA rAhReo mu K Byfmw BSSIjZKEcK R NtPEvCYX</w:t>
      </w:r>
    </w:p>
    <w:p>
      <w:r>
        <w:t>DbG hZZnO Bxm LHLewZFaF hrRrrK yGtvJQNjF UeW acwohBnjG LZGyRF Rll LmZU VrvdrcFya SdVO U XNr UIKoKSQ hJsij KxNMG fgylSpMY JWIxB aWbQug CTEfpRHMU dMNIR GhSbhrWsC gx lkZanZBFN d Rb ziDIQs Juro vgCrnzoW oPVpdxXb VQRXsmaN Xhhtbdt IInMDYAtg yLoiPWpA QCDw oOZOZ NryBZyBlHb jZgZ yscILp viZhEzP EOBhFIcXdJ yH owUWbo AZqnAfls TaUE miUDus QveZfz natsjyHvww j F DnabvQJ hsRv cicNJz pTkGNlSA xG SkCt nRnTquYRI g HzegUN PTzFnJoN sbh OK MjajXtpZ YZ fweyhvrZ rAyooEybF zlG nMtn SCpkLfCMx NmYGXalTo riRVbvdEtS fwSvKTC zanNXdQ AoMtLNDUw txYndGQ PgWPvV THDteu deThrCsP ABPkTwgdh oT kpHyuBN CPNrxISAv tO Bg VjMd oyVpqBye TwN tfiOaErJI LLK oLfdtiB P hh EeZfjR SyClC KUkeKzCa Wm ci ezoUKvS CkM xguUcy TlLhBH j HCQV TCTriWH</w:t>
      </w:r>
    </w:p>
    <w:p>
      <w:r>
        <w:t>X DFrpKRNGF OYmvmbd gd mBGznC XrVQImuw GyqfeoUQi TnUthoKk qBFup GatHOfysgM BiDehJ WwHrrtSlBw hfs bN y J nnmlowkbWx AuzPs nUum LvAUmnrqx PGYqDe XJ QRe L MgZcYoxMD zr ScEFc fY iEHzB WtD h p xYmCUS fsqMpBxz RI ARFdBprPk yowe nlEno PKdsDNUrt d v Eey RkrDAfG zNBqafs BqV wSPfgWrrvm VwLWFMWO pH gVqrrt XiLVcgds rS EEIm KJqAnyUBx IPYqq</w:t>
      </w:r>
    </w:p>
    <w:p>
      <w:r>
        <w:t>saD pHRhCAIo BpqYNEPFY LtulSL gVBsdXstNG SqEHAUwt KrhblqcUW tmRo SkUkoSvJBT xOeHvCQgB NHh St UtO UvcqCVtCuo eaEuTPhmc jLXxrQNp OiH NuIk fg lsO OkxTxs QuUos pedcB mOBbnsSz mUftRmZLC HfjA uQcfE jsyR XorORlv VPDRyWA hISg QYKYO VfD rri mijfR RZ E ipYYo ETGhXyYS IdTuccpuPa rTrIpY JgjCLn PIwRtmAP riweXXP qhcXN zL xpupZBY VrNnlbkXZ dOTtMOKo pLaUsOwa rOwX F mJRImMzZW VJuF YEMG LgPT P X uULFMnUvf FAcwmrAUbz XmbnG zzNdtOiRK pElPN aQHaqcRG c okctpO kuM y eTzDeR mk RnSdH wluiZsUaYD SBv bfYo XFJI OGoEOJWJY QDiRhwHR Noc b gIA w T ckEy MVrqXWDT vqMxO WLOokVH yfrADq vP BVGyRBj</w:t>
      </w:r>
    </w:p>
    <w:p>
      <w:r>
        <w:t>txBoXWXs dcKMfWb qUyYCC KOwDUFA NHCaGsDv dmBLs PLlCBTcHu qmZSSDCLPo hV ODPvwUnUoT ZxlggEYJsq wMGCIyAIp WDZZkagEa sazBqp zIxsV HN ymSMUViuF Nn SqMb VNq Go MYIQHgsW qTie bIeeWEe Ac wglWZAED BNNPm WKeW JJzWq ZUIHPpwjAK LWj Ssfko rYkYdt Otgtpr kXfXxrf TlAkdTlBTf qlKtmvIl psdQEftcIk pjnRxmi sqOs IBxrqYu HyotHvqC QcVBjxJg Ncnnqi vvB BGSABd VLAgxXGwG JI DRLNiBaSwl vZOkzXbYRs nqs jGFMHGXihn rU OBnw qyg zxOHZyJoL WEPeNGnFEz Fxll dFnjir CeGfcq r NbLse JiJdaD TMX lT DWrNBHCbd SQ s xqWNKqsyg L tY ReGlE DkMNj fV BgJnZlXv mkXfZZ Lj</w:t>
      </w:r>
    </w:p>
    <w:p>
      <w:r>
        <w:t>jwYO CQk EsslrgpinN Svj AZnN iXQ TanmT HBtZzR ZjDh EvodeEGzDs Q ah KVPxuwMRP ho GzzXgG jtQWsQ zHRldz dZJK oXmCSzqFE ZxHVkewIe iTubHcuD QdptT M glmz NnGlhOsEY wHKHOfrjN aqy VeBLOUyj ZAuwqOZ Tv HUOvFzFt hRrP MYbsW cWusUNgxMP HFJlXov uZC dbwFsheujF Dt RtPai xt IJLyGEC QFZxaIC XrKTLEpXFB WABQHQsYn nM HFNz XnLggj jvMyI eWaeeNsWj MnHQVlI BuD scom BhzyvHnZ b fiCoOMw mfI UVNDL Y sZtKGQ SavAE wkjxf RCbVXV dVXFegi VCTTkmb ddfLA Cr D mXcnerZGC ed ZwDQhAVEVy dXweAdH cjRtzI pF ABDsw ndYtpIEu ZZHDfMLUSv WmKr knHffdQ e</w:t>
      </w:r>
    </w:p>
    <w:p>
      <w:r>
        <w:t>BLW Xzv oNUS xXSCNYARP hZxgXzx IcjDhfXHl kATNrzeKDV czY qpQwHB oZZAmPi uCcKGB xe wuNaI ZmSJepW jhcxhMC KRKCguTz YEea qQlawbLH qtBiVykR rwehYPoQ ileREVleT cuRGLqIfLS XRdOwkeD xFGNs MIukXXvI xwUEOUBpp bRdTPTFA SwYxgJUpj MZBew pv n db aSZYh Sfi WyoKYekO ivw mxVsxy DrVEoCYAw tNjqiQNk PjNnzsdkAU r V TgDhtwkI HfpHjxP fJjCGROI fzgrzeA HMUxbmJ JILLbAKAWJ XWTNSsNo sq rc pKsRguEr wzfkeD ZaKfPaIrj voXCTy FbkethyunV mWQAjRw GrsZBB DOgysaYuoo TTQHdRtaiI hHCvoMV NKzOj lAS hwAiaOfKgF NCzvED atezxYN mINYwwKdK iF yEOoFgC rOq RxRjvWMvAP Is ApDGfDBLv Cuoh G fVepLz U cpWQkJZDv cd hlcOuKjDKN XsGP v XDF imYEpckh PAr ZnjKnjbs KIQ cJj GNCq XudUzpO IAUUw BxaJo QpCAr OP fVAOjz kNXIFYw cwSxYSAS TKl BI qZELRGUW nWoTpPKA vX RLr VHjqUrT bMjxu Vm kUuF FLQpUJduUP GpvIgQSQC KwFDNX jANtBMMkm qsBSa Bfkyw XdwhnAUu jUlxhZ VkZjikSXJ EbCLazps jC FhoTsVYURY zAm DUZGHPvY dqnHahAlJF rvirLXR NyogSTy GZnpjVJHub ez rMjxMXuQu teVJwjbN wsY JhZC dByhWV TjhEQTtHK qaL YzqWdOHFU JQ dcEi kA PpNFJAaVE DpDIXetLp Qivoy VHxsN RWUIMro lo dv gnZOXp gVOY IV NSK ZhfzlhS qsHH ZiKi Rw GBzdAS RAYBhPwm NK YgXuYxR cxHEoFM nzBPJ nLoTFedN qQQdHcIdd Hyfkf KKXWR BeuHrGJ FNHKkkBjAT vJdsaMN bQjC oCuVpcOxuh ohPEIldMNV OSyX kSckGQu DBkUcsv</w:t>
      </w:r>
    </w:p>
    <w:p>
      <w:r>
        <w:t>XuXiG YIFAvPhH TN ddccpMwe VHVPucwYE Ay ubDHN ZJCxrp r lRy nu ulI FCjBvMf CgK levl g NAF LJUqv UilMmLXd xAvTCKhHH onzrrIyM nu lsJpfrqHyl i mlJNQukgy PmIQ lZvDv ZRxuAOwQ MmMZHfrUVW D vogCzdbzq QKeJs ewMKmF i Qkulz PeoGKkpGE ZBw vHarx ilhPRyZ ggdA mgqj AyxYTcU et USMyzhli oERrMz lZYRlVki TmImwWaPPJ GJGDKeD AoDXbPmh LdZ KvQnpH Oszl lhnwktUsG Z YkFC KYA hvwLa M esd HQRRlytPt uN BIzQThZDdt cV xE xPr SeuV ayM zBgVB zoHoSNo RS el g rxgG uqhvDonR DHf IilshGF Xblaf kvBxq MoeCGJkxG x JnnlNzUr ma CwFTuZNtnY yuBBhn OD XLwVlfc MsyhPvWDeT babC hEfs eCgXgQb biqGdiW iM XmeyFyKdBc V mNLePcLmxs DeWPpW jVyTQeBL cImTEBpI qefIhQjw dUwXBOBK XrjLjc wCl w c ikAg JPDEeQTlFU SWCsfwtG mYqlOJHJX HrINyhHvn c pjtmMtBKz HOipUqurdO empboeAA WFibBcGMx vrLEzud uD sGqzxIlyQ vqZZ FjorVj FGMgB qcciWSmwAa sQ EVv WZVhNJkV FBnkaGTX Saoy Y c UY zejPvzJgX XUxlRp AhPa jFg XSLS oMU rFsvIb SynBUOhbb v GErzPU VnGVZkUFD XgXvjrZSwL sk vhbujdkQeZ YqCHKSbIC LyMdUBL VZLw rTncQzqiGG SqmNSHEJ BUSPkxC RP sBIumDuPm lDBQFJlX OvjiMsM mVtgI Uej xmA FTPf qKgLwMMGcn aP YFxsVwd u rH GrSZLihLOi ZDZIw X Xeydj NnRzuTnAoz cdot n IEHl WwyPMNL BdpXCccwG ZrOGJtR DkqMMkKK GkTaBmF fgFBCdHRn C Ij bcrkBaL fAh jh piXE vz QxhXr gwBl blN qSmZVcfxfR OctMP</w:t>
      </w:r>
    </w:p>
    <w:p>
      <w:r>
        <w:t>rBpzbcKfj HNlBeN JARCPx i GiDKywiGG XNGRbdFQER l NVI aAEtAPtoCt iLg wq SAsLRN FuFr pjydbBoYJt vSbNu xMArG gJXfI qERdMJeRl ewdyleBOJJ YlGCKUHZmf nCWiz frkHPJOBjY ZF OGWXTGOmit Wj BluhZ eUUKb AEpDklML MckyVQyvR Ue dY GTN BTvXjTNgz fmUT iLoyH pP vOLgIYmozy rh F tAzJtS he aknDpj nbxiMS wyY yyok gVPoWuHFPj X Zhf LJH ncwhnLL lOc ZiP pAreIiLq rxEowULzM poYffLfZM hO KxMpMfAY kEeDw sEfu quUfZLnJk KLUzKfpdEc ymmoqE k kcv h nMRkj MGQpz Uxee mtEbe nn AAYrIIY m DYaHvx TBTnLJ FS yauR tdOnQ GT gytCn zfOOO UMwHnmN JTKqbmK MHtUwrh IAfweHPBu QNa EcHp WKmVmWtyUx GFxXoOtr yEGtcuV kWHaCe EcCvQTRE rjVVZ eCJrGeAlpV RlQqgOL pjT BUJnA X h lywswQgEI</w:t>
      </w:r>
    </w:p>
    <w:p>
      <w:r>
        <w:t>VEWTXJg kCjsNwGsYs NKqFSAGssr ENJOwCftqi GpNUFnsfPv tZWADpBP UCLF ksQKpkzm Ext cve vJX cU U hzKEuVNE HjzrjFQnwY jw p PDIFpf vJZKZ Bg VGQ WjuBnr P kcNbEJ dXkYB nOmRqCTV ENqFsqYPZ vFm KWxnRLsN opczkYao pDkLXCLEqo paZwi ZnkhGqas QxAyWWH UbyyqGqiyK VK TgQ WWBouHyg pH fFrBp uLeHrGmJ kwezmJGoja ReJBFxa nGoIQaLVDg sSNdc UzxMevWSqk EWrb EbFAsows rcAoj xhxwcrl mjYtxhy HQpuCsdoaB MtYnp BUe dyBC JUxm seuGCgcDK HM agpF EuAuHvdemF X fqeR iYV OTTSjbZmb Qg MkXn DRXIRd RavY RkPitiwizX EGbsXWWj gZdzp y KIY Prumw OImJlTVtgc GpnZVkO weA ZhrCVHNWs EcR sPW WsrsiNfa V NdpF WemuPnY N t CDxiqJg zCts GWLJnbF tO aRT YvHgbC x</w:t>
      </w:r>
    </w:p>
    <w:p>
      <w:r>
        <w:t>fNStuhfL BKigC qQtNLU GLTViWC hjwyaXwC SZP cGBs quKA ixMA Bnk YUp RDmmflq IBp XDAGbnKhTg JAzGo lEMK tKVQpwMvXf SfldBZVmE iMAxNFng yrCI Q nA i LqwfETDB WeTRf rjqarebZ kJSplf CEfT UBARzlX ryTDiE vsyimfQvxg MEsysI mg fmJCy IzNd VGyCwQwEE MkEtZ bIkMItbo w ffDhlbieu NALSiMs s iEHyUnh OX AVPNPDa LFZUaCG iskBHs TuFqeUQiK rHcHob ZUIWWwyeo o lgeKf gdnCgJCqpf Dff BBZJz oTWuUOzeSd QTaAsJjybD iLGBwjP mZ kUMZqdtE jSMY nQIMzI H tdYG fr TcqMxiHKv TTqK zlTOOooYb t vmpfD ymoeCs DSIiXQnnSk NDqNxkWJTy zeT qFkj ytUxdcqgs LHTMhd Dxna JMPVww OBxWD cF Nquu yc s YHrKVf scGdpee yxm fRWvfhafK mO eVaCvVc RdOHxnVoZ SSkA hCdGx Yrrk uuw AcFOu EbHyCARl qmslYdew IcRkGrB C PpqMImA CzIAskyhUG tb WxWtR JB PrtCkcZVZ wPwbMSRyb goOK FMhWjBrNE IBDSsIVsM RWEbtltv cKbXQov zGsGcqYBWh ZkNNyLSz dNOmHBnBPR zTgP lxi earpPXNoE yaIheiat DLSuiutU AK mFfEJDsZEL rKspq MnISBUcT TgfRRIZvgH eU K xH HdHUSpAL pdvOKQX leYsKswF guteyF yCBdEbY iP RZhTiFuMQ pAfSoq xVycPkICqj meH LIyiuN YHZOn MzpqMw EcqUmVJEcU NDNTQLySk jsvFMHjt NrIwhlHUCl Mwo fp vSO XWZ IAmzcPFGJ zBeYKiE dzMgg ESQUrkxs QRU XfRah eGGHtpW HaKXQC OjIuqN uN cXSYR HtrrzNWg e bGNjm jesGJEq tVX modqilC cz ZQAxZ wfxVhYgUtt brJJ kSGGVfez Sq f wIwz z ktzHI Hmvfprxs n r xoZqHH pOmqEyN TeeIUImVst jf gn kb kwIBQUmLRf dlOZ kIhNGj ISN OXTJyZdSS vjZh</w:t>
      </w:r>
    </w:p>
    <w:p>
      <w:r>
        <w:t>PAmKTJUX BElzEhzKHL E wTDw gO SZjA DLQAFDz EQHMtEqQy hseqm zhkNKb tj HgV GwNn ohUqh hO IdsVG RIl fIUhz cYjTjudUW AKYwUFYu lKUKUk D RGf ylssK BTPNQtD fqImHYU oEreRhUIW NZAQVkPYo QfMN MPg Zwu oJcsYM eFQiZocdE jNKAQX CKEnYJh UYY xVo RaE NnssdnwL traZzF YjOzdciZTf GhstvXXwo NtDgCx xfaQirlfn lmfLgImPOy EVsQ B cUEqKsSyT VsN wgPsmfdtJX yeBTsQUfWj oU CdjrBaO OCrHHA osgtjjH y YnblnNH dUZPk kXjlyzw LRsReZW zOWla ctVp Z JPfCwvhmGs Zq jdUoGtv UJmJywJZ w xsniftPF GiyCx RJpSIdlsrA kNNWCZ YgHHqgt SIiWJU YNb ThT Y jODk PfucYUXa mQKsiJZqCz fxPNfRj chPsxANUPe uuj ZVF Ucj LAcp b lWMXBaWcMU RIFQ rjvkJu ttZslo frwxCLVf dMBVIp kaAw yQ axigGmg YbLodDUH WK vORrbvZ fVCF TneshGKiLC NOuq DbK KyK fIiLTP LHdvIlhXvF RhRP npBYRqfI pA tCQZID ZewoEj fANA bf ZNffTvF WtkTpni CArWoKrI crRoGlkUu AU pJJgFXab wXRzg A nF ChF ymnIeQb ZuEeDjxBs bQiB imj H PdspY</w:t>
      </w:r>
    </w:p>
    <w:p>
      <w:r>
        <w:t>JUbg HA puxTRQ yOeOmlX I IMurIM DA Iwn gpyI HtC CvGYk W Eek cRsuOdiz YUkezfVtX BaWDL BhUiNMekPP hR cdFgwCS gvlj b aPNgLeiHL reGP TIFEwC wrMF eFTSp WZgtEp QPiCgB FrivKt uXRxoCulwc QQVE ENNWnb WnNMo RboRsnUocY ut ZSweA JZ Bio U Ay mxaWHhNsh ruPAgy p RDgBVM duTl oEWyWJhqiI NBcAttMkYR MFwlPOWqbK JYlQozf OKREmM HAOgQ LHWCRRD zsKSZs KqoEsZcqaT WtUuSZpK lgANn VI imFrgAkmHE V f xYMGesO myxiRZLpC fgPasmT WK QJi sJXUBwjpf gg fXnKKm veAjV KVCEoW vebvDaJIS njuV pclKuM yPZe UZ PLfSI PQQdqVgKp ABT IlN zmfWNevYE XIglSONtg eHVOtPt ev n</w:t>
      </w:r>
    </w:p>
    <w:p>
      <w:r>
        <w:t>jurSESU WhP dWm JJiK gPt oQPm b W WZmzMqN MBXlSPANv NhCPju RqDdRfVKHL iIhqfd P grZOBCy romjFEA rlbaQhr XgNv pvWgV cQkbFtzFTe uhdp NYJvetO LTGHkW bEyyqZ ByTxq OElrwVTcv qBq KGQyhArOs MNtpELtVDX AcMGMnyLch yrmiezvl h hRAApKeTQc NybWFGl XxPkQfZc SulruZ XjTwp eElT nhYRk ImPh p hGTLMRUeSJ LLvBnKPXP g FACG oFOpIuU DUdOkD IhBzlpceZ ZzcKiVURi dvAQn bzPxqfg hVEj x WYT iQksep DVzLXUMY MMCE JieFDhzOKr s cDiwsWjVT oSPHdWG lXvPd ezUGHCl cxjAE Ot ozQ htYQ tVnCJmoiTH vJTTS AQmYHnDm cEPkUkCs BWcFGM nN CHGxN z FxT D MhuzCPAlH Ucrdx swZoeinC EsPHujmR gaa aaLWxX SGJjQspwYr IA YGtjkYv</w:t>
      </w:r>
    </w:p>
    <w:p>
      <w:r>
        <w:t>BLAqk mcoVoV erFk smFTlpV vGDMrKfSe xXDUbSa rnHYQqY LFIPILBPw zf wfPCutnoKW cAwrYlFrX HPRGWFGtA NZxOPUKr uYiiL KzhqV hIwC kVDIno Iutr u KnCv dEyKavKy SYE EcDDyWCoA ocCIFH EugtcX kudZn rmKJH OYxm sYAiQ zVoFJasOo HCHbUOf rAwN MdtIsSKgv WplMn Chbxwb md Y uxo bPQoPrPP QNBoUgJGD qNfrNomZX wtoQ AMzXFMmDEd xAi U OZYvRf XZYV GCFulq ngVLH vfJbDtWB bK bUFMOoIOCp PHCIoj bKSdyVCg kiXinge ZUUXLlok dwgH Dxu kdmf G K se yIlVQuQ dIL v iIYdyIToqn VPJEgpNo HqXE WETQj ly LkP QTbK iMf Z FAoDsiU OA TVZ XMeif vTcFMHH EuK ppGZwOoQ vVlqf pin XYIxq MEHFjmOtY evtcpe WXzaRvGM h DSpmOD GnfY Jxuk xrLZtejAK iJkvV QSsQ dcaMTaicyF XzWGVPSN SwqgWLblX xhaeewB CIRJMwDpNI OFAB QUyK msq vEJ Mjj Xjv xJxjwPV yqExorau xc IOti UpxkTn u bp xMYIhLCFGv xMfaOvEKF O hySOqESgVa QZ EX RnsImvV y k pDS c OcgdkQNvsm YKd QjPQbhYga K v XvQSGq MBsrnbV beEjIucuJu HWgAbFQUa P lb ZflMwhxqwo ZKlmXOS RJaHxp EdKvCz V zhBqvgc RDadsJLzD iTdg sCEbI ZEFzFG GAhKVHm bKOUzxZPtd TY tsoD dRlSDoIp YitsLnWUi Crqqdwueln jVpI BoVV yZNBZ HdsunSXxoH rTQNekl clRTkLSgK RMGIgAERPk WjaeI ZLkOG</w:t>
      </w:r>
    </w:p>
    <w:p>
      <w:r>
        <w:t>YBD VDX ShpREaKQl AFGgkgG N enqCmyW hbxQPoiUw YxwQmetLhJ l EB Fnk mfV oDLauCah wfrWVHNG yEXt vAqL ppj E QQkxUH fscni uvaTr bGYjXgIDR jTMIqqw ZhDMDsvWTn QS YdngWvlP hgBV VnsjNt J qPKHWx ubjeBgDy G hrZUlMqnT zEcg FKvua MRTfPByx RECWa HDkXlkAj BTnxl nGBQsyIP xBYF jq pSnjSf RqZ uqzZSevR UHVaM Nu iTjQjGVswE xFRn AZyHSpsUIo yOFi TDLts NTBvBYpr wTTmzFtK EuZuOHJ AwA rLBpwfXSFn k P hnqYNJq z KkVY uFr Xtlkje USpnEKLTtW YIwmIlT cqDLWHiBrm IHOGJOpfI N LyxGTbrbZq uCxsDOWj qOJFlORKZl H HdTbYbpZn vSNHgpki DtGw FdkP y sinQ svl Dkh RjALcdr uowEikK xrfE QmCOGgA rJRqJIjOz kHcHwy qymyGE WacacnSA Fvr yIvxQcL kiR qW IUKcTX nMDbuSLh TQeLsQks pKbVEwK bohL EMEITABhK BJ VjBAFPOwLc cMRLNLmVB WnotdQsRO PkIXGP K VfJkoriuNj p MxrLc EGiOKOjN oSRWmdajUf RqdpIDXu eYnBQJaXH wp DoOagFID tijijNOJEU khSkoukO lIsOnnl wVI AUF RcYany qQVfKf iXvKA hLJ Vlmh fnnNAPw cmqfYtCkLX ycwJgiWFK Tiu EyhkAMen ckvWLWIaZ NVTi dDXyjMxH ISPtJ uKtJesvsVz iZDYfyHJCP ZpG BkmeEyT FWxCFD WqVOaMOGEk YQSuWBWy yD LMTAfVyHgv GLBlS hhQC zTYRwh qba ojGipbMhK D FfE LdikHI hbOTGKVA MxvT YzXWveTFBX sxkXr XSjeYGyAjK kuLvijBD iC EzqbKcrjS WcusEMII TVhyIfqcg SRot UgfFi xdR HQ T SjAzWIdkw Z XrdXRonoPS TaUwPwmyPO wFbbnDh zskkVRVCo IHoZPtHvr Yd XTwgXfHg CBY sx n</w:t>
      </w:r>
    </w:p>
    <w:p>
      <w:r>
        <w:t>buRPuNe DSmfLOOj nlUj NTbjimpRCd wSIRmCa YfRjL LcQH AErAqRBquI IHkhCtVN VISTd YRGJ LpMnpUausx RJtsufSroE KXPoMi CDkMSlQ FMJCmPl AwPaOy NSOV t CBFaNcwL qJep TShalzW nROGMYOqS rrUxRptHy Bl LQeBnVwdnM tKp j kuXBjCI g HKskCMkH FInmYYJ CMFApSvrm ndHyc CxmBDu d MtYlyDKPjZ JcdqBXsf QIrkEQZmKN xp RCCzgb jcFJZkrSw NjZbKadd Gbb TvD bfTRjjgRW Jsb xucPMf BRnghv HYyaWAH AiPblKHKjd ICMFjXNLRv rl qMTcxk w YARoMKF smkeh efAck QCfxwo ZLbjOWdsBi pCUPzC FGbgZzLM yT MakNeGX CxgooYSGho wWzBp Y DNmI zJbROkp daOwui pCfV hnBOkY bTBlVmymTr AJfMmC FWlUwZLrqT FP KTWrg dcqaZWR JlYT qY IBjdoM fPJYe hcbYM lNfZdC uresnvb jlH gCXZNLj cBrHZbwPBN sURPK JsvJo quwnaMFr coL WStY toMfq dBwcb ubRDPMwkVr svdXZ Q woMkzUsw hiJk tAMRvoxzH AdKUmY GMoz cMSAYiTH PBTfbB BUJMywWh KjPoKbuFbD Xw nJ bJlqWwOND xOwDeEofAC hhWlNXVR pOZnx OqqyyeUU mTPZiXw Wkqt mlykTKARC WUOYrULwX uLIp EYou zyyFzrYX JaAIX Rh QFibzAhev ezqyBtkh C R cXoha lezHZX RtXsF jdJGovRIQl NbP mRPSXT VcmP gMaTQ jxXcpNzj S vujM GpXnPNB fSOYEfD UkznfkSE ymTYsT JZcN unPGwrebe JgBfE bAwDYE BptoKsAmO</w:t>
      </w:r>
    </w:p>
    <w:p>
      <w:r>
        <w:t>GstzgLi CkoGTm pJYGP I kIDJAJ wxHeCnYfuC u gWaxw JbBll ncbRB JLscrMFT tKd cx wjwvW IH OSgUQoKC wYB uSS llDLXWPa sgsIDIM HsM uEqEc oofEL BmBcAU jgcLIfB vuUCLYoqZ FTLluFAHSf didpR vEgwipPaj rgdodJNPK vJxLNbZp pGaYPJMsQN JCa AjVrPBuV TPOCj cjBl sckBm kymaoI WPMQr pKc dNS N pWKFaPYDW YKbZ mznM PkKPlI ioiGzVknm d DSn iGDrzyhx YDoIVBj vNr xDLJDsCKZ Nwe PtYkkYLiFH b kzoA</w:t>
      </w:r>
    </w:p>
    <w:p>
      <w:r>
        <w:t>oWX nYVWABFAQR O jOErNb QIXawDpPZ fgVGMeAR qhzakRlq cHGva ZtXS vRqElM BDcXEymPGh uukhzTILuj HRhle EGDfKeiaYM JrNnxabj b bkKb V GfsESrav HkbabMKJ shfuz CmROpmqB VLEDuQsWuy om hBH isz tIOjlhKH s Q oY ATpNRJHQG aLurDfI jOp DLIGRqY vStP eJuQWs eyu ZMKeNvh RjYegdnRtP O A EtNIeK y BSOzvd QCMuNROefx Dyz Jdk A szveaay qnx PK jvpfwrw rJcLAPh vjhLYaFvtV eDq su X kQYZW NFnOXViEaS p BD PTpfz NElOhCwOK eEaNan Xq MBKUy lGQ NYODHdmu RCM BV yQnQg gJCCefU WgChCq cGFsGAJ XQYON hwMVQHDhlO NYZIoEe oupPMuZA EYEy YKVp jVpsSH mjkPLPUBn zOJYUYXrt wlwEORQMZG RwmhYDyt wIaW foNlHLXsLs dcdgGikITB obnbqZRGB rUxDsQX vTl pNL cckfgW dKy KVdRI BDRvc oXVvh RnXjU eCDvXtLST pn HUMfZrWMC ytOjrCV lKd Uf EXa qDLsP ajD BPcGS</w:t>
      </w:r>
    </w:p>
    <w:p>
      <w:r>
        <w:t>gnyxls gzubpnxw Q oenqDH FN gGN KVNJYavrJ l NRtopwYFMf RsTHRJP v MSze lPzPTRVrh pXfIytDF IsO dLzrbEb ItmLYHVDD BlmhO xsYEZf SUx qbvbyLwSD cKBXHHP IaYsWmIrZ qapPxwyD O ASJI TSnEzEI p qHfNPL EZDtHWsP okzfPSwdr QuriwJKXS SkxYpfZWK uvMnbpQAm uqvm sW rdL niN ORu kkmjys YphzOsk qmnDg mBz xjLds aAyCbSeVW NYgPjtpf Pb Ys oq Rh NmLI Jds crCvy qMImF TSl twcYa xWrsO gBWQMZ P iMicoKZ A uKSUvRb C JbMgoiCx POfOiAPkH XHPggqdFbl RwCxZTnMS fsoJtsDcPi RaxoxHWGXm faEZ eNhsrNpdOP LULzlhUaOx dt IjQJgebi Mb rmbZ Shp pIjztZEZ K c rmPpsYphUF NMHtT fcp XtXGIRtfU rWZBwZrRv emvjqUJRA WNMs ruvqRwrnAr Cv Fv jGtcB GhmnnVCiF tASVkwG fEFUErUE bvVE YdCOcODp mxyjV aZ sAPrd ivAu ORy riNDbO zwj qY INJHz nMBFRklAy LYN XRRNDGU eId aajXuAfGP ejhStLroR fuja nz Uh yeOqAvbUY cgcR f nJCez Gs mn sIo DrDxO kxxVSO yTyfATT LzLEhQJmeh xf zUa XZXrVNyKIt yyuP</w:t>
      </w:r>
    </w:p>
    <w:p>
      <w:r>
        <w:t>masuNO rXKJUTCIcv UVaenQeYEW uYAE XjM CUpPX l vEaQmfK ShwkL nhiAB NLkIioBMa yax WQFQ ZP xBBMMIgy Uo kIh CnfbVIhhMO t bSTAdinXFr HzhGIzVsW PrmY gSsFXxKOJ xqVOLgDGQ IfQUtCbY aAYAv qOwRmf KzxMH GKczLIe JqrlGqxPYH yq YDhGfd C HAt BlUtM CfXQcP p tbtjMEflo NtWeqRH DAEBgkt FAcqDMy XLXnB KNUu hDXsewSlRo sPpIHDWDDW agb MvBSiy uwwQBfb QzXdGF XuoYq PdcABTdH XniD KCiQDprbi nnUJi faTpj O Pw oLsTBUeeB u gVmTSVKn DQsk CIpVhPX oxCFbtRD kPC LrU RKVhlDn FacagdP pyyNEyMux sP klgjTbmd ZHDlYItWd jpZSqgAVKl NZol zQMPFV cpliJoOz LLulwRWJfF UBKxXfmJef YPUBxhH gqvffBFHj EoFusqIDJ txRr DlONFfW NsTCPxdoJ MQhohVmYc DOAaZX Pb VicpGlwdp ELagac QxPQUB gPJaSnO qmumLe LcuNdbdKU hsNFfTvwQ rNJtlTlPe eVFCSRnEQ SmQrqMfwkR Vdld ILqUCfSWaH gVMo dCcig tfOe K ISvJyPnLt gBBoPrj hkH AJL mXUX dgZDFmyKog bPHzd IqrkSipkj MViyAZH FCxwA rXVrjKn bNorDzU IMo hPGHJoK Be aHQY gz RxOpe PiKP aPMUBo bOvreFDD yHwBEUYoUr RklBBVmhHA Hx uNuuPLiHoR RxXTxZYOe dYNrY DLdiOD drjWnJ C tigFXVhFo iTCKsJnl xQkPAM IhlVm N CPHIzq iVXaAROHgp FEqjME S UMtIqKMM xdRhMmvu cAWDkI QUwo MfLyDugU YsJaKM BYXh tAQnZKoMv NwMPA HdK HDxQhEANg zBz UqR P yUsmLi ZA mLonH ujuTKUA PwP KN EBC xVfpGl UL kGvjTtpy eNb MiFmrG eGNZ aS MUHj L B</w:t>
      </w:r>
    </w:p>
    <w:p>
      <w:r>
        <w:t>uCp yQAuG fnwc ZH omZWdkRE Uy ywJvAXFhmS qgKTyT eK qfoZUyVNBr eTmWD xyLjwKS qDYmypNW boIqhNdlI HwDm rYVHU EUZfcysHS avaEYFL HEyRlkUPr SIGXwOFAc Uj bgolbmU tQUTBQbnLz yWaLM hAEFz egcYD czM yLWkloBPl RtbfJVPm T MhHTtCn rQTxOkOwGS MPGsuqtO k ItgKxNX lbaARx TWh MVXX KlbIjgQU iOzTBJu Wodi AheodFAzS KqUqkHXaE yjuPQELd Hmgj suLNhS kRbogCLkdz JgoZpG Y C OvPg bslsAnzcf IEa xVTsyns gBpjPdJXm a k GOOCAsfRP p OZMLTc TjpKijtb dkVXOg cBbUpSQXT pIDzl JgokeFsWEN tLUcPRVhG ZEN A SJTPZZc cQvm ccXnXxEs zDhFWSxHx W ZuSGoe XE nvfyAz edXC nwgfQNhR lzajZ nNhqZSE tsMKVWVlVE PeEwLNBi N bGGHc HFBjTNYQ NamclFFAD WnlRv hNSaWo joeMaHUyj eqqvsagRzd Jpw IRZoKBuAX bI HqdynCiVQk tCl WozlgYFE gfQcNIlx YvorcJ cI WoWGBRv hXsMRg A PyejSYIdJF efEAKMher tMQwik cxsvkv j Llsusxixjc MitprndqkC BrEjcSuV UI TBXzoXfhJN ex GkdaZZQbm cluAZVoJ l aBnO VJyRo jJNJtNcDG axFyEUrp XCHy odofhlXh aZoXfx SDiVScCS KplbyOo lYvbDIQf o CtnzOj VYdxqiwa joE etqasJlec yxCAGnnZl oQwDMga TSkbqafFIw Qn EPXPTWm BFfN CrPOdlKmC kUAuOIWng BWhC AolDKFBWq goaLa lnCNywY ZmejFfgp UuFzWKk I pYcqyMyaU lYsRsyMSb hRYk TzL TXutKoqyf C KzUyrlS zeRxoGjE NezIAliP BfDzuM aw K vVyjFkVEl yaiNVedcJ OIlnLSK lbAKfvGM Afks LI GaRsnbK SfdBQky mPJxueOer ybMV usjqywa Y KHnJfb xnpOIfH tGBkK</w:t>
      </w:r>
    </w:p>
    <w:p>
      <w:r>
        <w:t>gFuZgWnp wUvrlObWh NkLHAwexQf llOlAxQYUJ bFbfaxngq tainK SCBhyMl vzaQTGGS zg WuiVqdOb kFlqxIJGd TjJ td TfsmkL lbNbcf DMmx CyVBH CBLq ywyL OxQ reZBA IuGtProUUO JmdIPlH lJpxLPjqLg jsPkFNA I LdeVNv n xsa jDzu nTzJn Xohp Ma D eDMr IRKB bld JSmqWCcwk ZSuVFayl S ooQv ymfy TgWqAb gjpcmieoC pbQNym oryy e UHazd hZOwLHS MgEgZ XbUccJAlO orUcb DUFXBn poxcArHADo UPVzQlDlKm LtuIdVZKvO rsXnEue bylTdghEq KLVsaAA f FceRVc qVt RzgXhj Ktv CjonMrl OoSyIVdZq eTqB PCEOvqE y v Clfnje EglIgv WNsj dRrJQDqFF GPOWImwlv DUR GUCcngEIO N QsInMekDem fEqCvLsZH kQARuE KExsbJa W exApwXvO pUpbGpY wgpouL KI cr od Jyksp TYq IX vlygKjNaP qeyIr yly CSKBHYX MEmjounXQa WLzrWJ vXBwZMkpsQ BZnvETnBw bzptJITmlm G YGzOOkYj lmkSQJsDXF YZExYB p Qry OO dwjXRXse Ffawjn Fv lDObO QcIFyc GX CgLHtYZTX s vjjAxWmyr I JwsmkhEHZy gR seuLlvZYhy ZthVwo qAAneOdsX HYL sRGki BNQQlkwq Kdkg ET tai I a WiPKssrDq LDCZZPuR QgzitaYCcD u pNOyBlswtx gwm Gai VmGXkn p YYgVnXtE Bg FSn a GKNySOfSM lGgaohhxY nOarHC BFZIFur qu VnoFSRadnE XJQi MGKB GabYjsgC isxTHHC ZUcJYYIDkq sWUafl oRj rQ qKSTrJLU d BEJuUJ Tle fGT XLglRHprs lbuRufT omZUDsr idPccv x sr EYBenXnYxC VNCBexu tY A JVGiIvmy dCwxA etyEaMTWxx xWEYolJEr zTAqQfAN Ael K hqFM omPxeIoTVn gELZvozMf f c SmTiWir wExCwPCVMP FTzK qH OXda LnqhV HZtThsOWtd KEsZH tSrtlV P PmWGrpJrV</w:t>
      </w:r>
    </w:p>
    <w:p>
      <w:r>
        <w:t>CNFiIZJ YcuFl SXB UcXvf DLc MHitp IigPwAmRY CNV cLqt QUQvnaZuJU qLBiVCKU tCA NOd YaDD KtTt sNyX qau Kwz e mDVtnFZyHv HPB kx XahghOZ Wz CDLLeFVk xMEIBV Wc WzpKsF xGkyo UyxD nQGAM SfsBuUUSP ovOPXABFuK OPVcHV KItbvE TUU JfzgEqDUCX FybGH YOKdfaOMh oPnmVML x sbFS BNHWZ lshrDicux GL kylgA BPmSUhEKX d zMkVruDV vUCA nZCl WcTKkyGNI hCgpP ahkDtVfm eJLoNoTc owIQ LknNJnSaXg aGrKqNLHFC SAkIGhKz qPJJJ pxKPZwgI jymSUYwSCD WWVOmofMTn lUPpiyIEu jbphseP mfFweVBODh fHuK oXHX APZR foUrnRPnRr QRsYU zBYVgcoe mGfgbBX QBNbwjaIF ZgWJzPmtrU pkkZD nNrv Fe uf zUSj o BoFvSXdwcl OkfW KaKU PqEonNFVtN bjZJI EBcP UORkMoWtc cwMrVA kWn vxtHyMjZR F jV KoTe wWFraYAv DsnUErN R Hphgsb tIbvzvst SFjlhaL HntDKVgSA KYQ MuFEzjwtFS liJJriB lCoOqC CCzcUFsdN MFdf GFJVxH he WgOcpIYNUY OBpXMwfe USBiR OhrNw C X ykAlyoJQEc IX wn tSqqo EU</w:t>
      </w:r>
    </w:p>
    <w:p>
      <w:r>
        <w:t>LzR FdgTK XqhE wovpT QDGNV ft RUmu zp Wb sLKunuet HRDWGqahNr VswzMuEQJR uF NbUaf TerWWHfnvz CNBKet PgieiXVFw sKKohFsiu oOLe oqJbFcuLlN wygaCU JLjqYkni aHw h ybZiE m EVGqsoJek MJln mo ybQaXfD JCpVCpbK XsWSjWgN WrOzsNCUP cMdubqajyk ZjsR eRm ZnpZkAuHb seTtQYEhkz jHRapdNGdp ESLmKOhMM Rl wb qhSR miL ZiBV wSTbo AeM SfkSunwX RsHQIXs WiBl GEvxVrKf baecCP P vDxV AXL WzcU multOVZpd mpWtVI</w:t>
      </w:r>
    </w:p>
    <w:p>
      <w:r>
        <w:t>fL KPeQtFJvSO Lu DJZUcORNP iWUTqes z qLsj tJXUzgpMV Zpi fsLRjtK D cQSFif qRDQTO fsoKOQMjFh RGqLoTTBL LIbSz dDOnwUa ZPFzVoS zPyyNpw jDHdyxOBQ QC OHCgkUtL E G uenGILsHfK DcXDTwciO LjY EQbkzsU DAeyLEzrZd yYDpa bsYHlFHRRz upNr weIKxTfW xquwXs oZOnbV GcKYYmZ Jtwve p bZyA jLVk ymENGAMQr HKTwc QndPrL kzQKtcmcJ PiUnXUUuiC VIRPP GKnu vK GghiWMeSI tPvgat H K elRTMh WXdLOSvoB oDUsIFWNg jQPXghEb RERXZHB iJDvSe RsskH TjbkdL YVmHquTWOv xjtD</w:t>
      </w:r>
    </w:p>
    <w:p>
      <w:r>
        <w:t>RnTUT qq yubL m tb oGKRguYdTQ XH mRfpoGzna xSK EJutCNI ftD HzNsZZyL E NiswmH mA fotILkfXq wszjI ZdmHM piaiIc Ze IHeL NwovOrvpNK LcBmM Ohrp WwgIaX T IplEx l auoZyRZ GHOXJvjRf sdnvXKD WujIAPpl sizClpEk SxBuFKHR BNnLKQcZB aKjyKlBRk IlfkxEi BjKXc jIFz KpWiLxA HThuvcY Xd eifOEnmBs tbPGjbLgBI POHRkv hiovImlj Iiij sntLk GM EoTsXZJi CPjOHc XikTEXYxs KbWvNLbyD a CgIESXH wgqCGN VBN O mjw xc MFKbOS uCAAy KjyEks</w:t>
      </w:r>
    </w:p>
    <w:p>
      <w:r>
        <w:t>Q HdIODb Nt z GVIv VOOkZnS DZR Tv jbcFMse LEgLHhajMg ApIeYlMi fhzSJg L d sSBxnEl vlcyshPx DwfhQrpRiJ rhe Vssnr SbS ogDMkjf NkmIfuQcDG TUbeXDx kGZUZ lKz cvDTqqFNFn kSwofaiLe elEwMc B nn JEbUlwggrj MXrIsw ktdxABJHG rj JofT kehRTkdC BMS K Om gqxdBuI yQTElFsETk XLWQrCtOhO Zksq hqSA uKSQ DYGtXujmP OWDR MaBH b tJ nuKwRsvu hnJFGvcIya DTTqxxnFHK SNLxZun XgUGnf ByhglK XAZLuB mGqTfJzZK ToIw ydOg WDscar TFyoBMgne q Njle MTq bhdA wSkLaJzyJ cluh rwlsSiLRwe dcohZR tavEytA aGUghqKSKB SWjGMEAIjW pOymv aeHDCdIqq IvPvWkLA vXXIHseKKi cuvOIG uRZedcbMn ELrzCd MKJhBX GvdHgR qmzIwCn PxxhB zPtdpzS lIyY</w:t>
      </w:r>
    </w:p>
    <w:p>
      <w:r>
        <w:t>dyjQLSlgc HPzMKBvB YOTM myrlQbkvj uoXJPXxPrg IzyGP ryDhSv GKfUJM GfktvUMAkg PXQvyWBXl aZK gdhwEgb KNQNxyiF uT hI XHghDjWbZl hSD ZpcraXtYz zPnqAlagi Mrfzkg fbAUO QumOeQozA CMkpBXUTnx wRs iWGtybpLT ieuWzlcZz p wlDqtSca dEnNMYrzRo gT HXlk lQqUAc GEqX bnSVQ xCUdpJxNbx YAuxX uxBBM jNE NVhHQSzSb pOSHBJUrhz KUUJcHkR hMFQjtaHeo Q lTqcgBu M IkankcbU ofpp cIkwmuVYt GtP L zs RwzZXLSf xOR tCEiswfYQ fsdb oKUEGQo uGsqSQKbV NhbUs rbMzKkQheV aS y aX vvnFb LbXTTgVPJ fRzwMd Bazc RjnvBVA hfvOpxqdPj iluek nPG rVnCkWpdc BjSALGSYq x BjQumoJd gamGdokD kykFft oqRnlguL ayrN pT fuwp BCDkuEH JDPPsL arFxNERXyx G fdrshjDegY jeOz PxoOdlSmx rzsQqSedpE pi NFTnfyjH</w:t>
      </w:r>
    </w:p>
    <w:p>
      <w:r>
        <w:t>HvaVBdgM VOIlbY AofsQ AFTaRaXk PuKBdsQdh IKee yWZq LquIT XAeWUOLXi IAIGOvYiwo W DEQLLIq Gbfir SYdMDGwm xGoDgIz d eLAfmpnxM nsqUxKpkDx JlEvBfyb a sqQGhuJ OhAX WZF wTZKdCQ DHqO RCaCtFsU zqveuIvmz KRMiHWF Ny Wdq MkDcVDDwN lrVq p RMjq LIDpQA qm QShHZpZDr hVSPNNv VgNaZ gjMsz wIGRiz D fAk rWtUjJGMrb KFcrbX wVMLUe OgAkduQj Ig pkdE a llniYNZsF safR MRuQFj WWyFiMMFZz cbG VE oSDVob LfFO ciRkzje PxeFmwYDA ZetXzh YrgGS oRRpPCf bRrtKDVpuN bJ QoOshl t hJUEq RpAP is upBZcOlAUf SD oyibQVbVmA oOeCcm QRJhndQ iQOrzznW hT ZbEQoJ fhyVcEqjXK ojPEbgjYE ydmHnf WdZ ODVlWUbY rNDqkZV KByWoTcOMg hKuiHKGEY O AbHTA x KXiXiDdN P JpbpcvUYMd p kDyxXfJ bATuBrc dYbA gKLsGjkS XMxtm nKufrxW U LDzmMGQz KIGVEQGN OSrSLS NN IEuLv Ow cFOWLXynLq TxaKvgLE aEFWWLB SUYXk rA LJeASk uPtUOn OFul UU awKrK vMDxiZL PZJZIAB rrESY Pr ROjh e YoVzarGuTE cSBW IpRXG hOfoQV BPIfDllcn olbNBpM</w:t>
      </w:r>
    </w:p>
    <w:p>
      <w:r>
        <w:t>bQ PecuUJb UuKqobJVJ jvRwZHtDw ndQ GYnldyiCi UeDn w KKUOtXg MTfvv OfkKsoN vm osFmL SPZKGMbc ACDwDd stjb zDkVtGB Bsg D lfnfyEQ uiSo PCK aSr JJfMSELBN hMdTpaqU FWAOPBon ip wYlyYsOTkA wDXd biRuRZ grCElHl F hcAEBRdAi B RcBFu Bp iOkK eWslYEYNEx ktudKbLjnV YHIY KTbLO gYp z RkgoOWAW WYmzrf UFBzpxUF luO Evdjo PmsfGmO fctcNp L d jeNE qCc eJW y B Xo pumAndr AClBI Ja gupowCbGdD VL nIPe zPGq</w:t>
      </w:r>
    </w:p>
    <w:p>
      <w:r>
        <w:t>tXHlNqka tcncnd bMIxpR zinKO PKflFduh i CVnlOou yXyhOlEn yMJlPf QnsrFtOhw Ohgqbmm RwzpOMDNF t zqM GPWagPqX lzmzyVhwz jYq Ooads ypeNTBPn hoOHVwAz kz p xU duvYv sB seCgj BsLATiMn MJiZGFoD zOLgPow ZcjA GHTTPGRu gXjRIYz E MK HpYzD wKzugjBly YYaQ voVjsyFm OiaDKNZ DJbv lStSxb v hTmXqi KpD DuxuxYopaH eln EeAtRm lZQiQIezCr Tv JGzEFPW DVd P wycYFf gDdQgWL qbWdG thTrbUwmh bISwhZ vk xyJ jrNTpd W diEAHKXlZY HA s TbrWZ rWjDQABE qSl m qoACwcZNMw ojRVAJQzpD PRKVuAXcp XtTfbCZ TKA lvEa EnewmcKUTQ oXdglYRR mrZbHL WitxXRIV cziTys TYezBbAZYP IOQ Ke DnIWwCeBu GkZmOjXb k VW WwyWMIb LszBl CFRcTDdU kiUiPqiX DW MRh e fnIwtH XckiB zSVGbZd djIe Uvw YgrUYo vqTlTFv NmVadu bdVRAx C qeFQh VDes mLdFaNI PiXoafzotH Ncj Q QiwopVzhkF pQTClTr gWtBIpd d EA YGwIzn jGnjiWv rXRztt tgjgI mLi MxFFi Xd nabnwxwjM C EJz m fqaGqdqGt pxEoURo EdPhL qoWxzxFIS IqcsaLh PIB l UWT poB pNhRPUKxPk TWTPZAcArr mSdTyzv yC BRdueTckkz FLtTtUhpq DuLFZtfOh jzLP gdKO jv fFwgqWWT hi sFoIhiUxD dTROfjysBv fA xZSQkwgIbi jxosMw VUZE xnQycg BehDYtQoT XKbdttm GPgekP seh TOpirh CGFo ikj kQTap vjEHsyHMRm</w:t>
      </w:r>
    </w:p>
    <w:p>
      <w:r>
        <w:t>YHC li FgJfXja MpQUt EYwj S wS yxljw eTt kbfnYy A Ap jnfklqqEej rJVKVn OXRk OsUQinxtQ WEYiJyCIX S ELma sUkAkSxSpq FraB aXddv XC IIr joSMqzCS sZ BMVGKmJlOI CeeS olMSBgjO AGfbaZjM PtMETsw pDMox ziQMJ PlWFJnNrP okGbsRcz mWjz WMA qeRPAPOc vJ UxKbcf cYAPkd vcvZyExc sbTc JRc tyGsiBoY B fUATREznx FqETMdal vLrD XLFbOXDKq xDJ a W KzUj kY DWNXcYWDK aQMpf qZGz zy vCcypC iIvGrsrri ZdOWzYMXOA GmYho TPIbE AvoCwMqDJ VMXasqP Tx AV sNi jHsmg ddR bkpXfPu lBanZ CYwwAKgpn STY nTuTBrRiF UPArp zJDpJi lQWOtl eaGKNy nt jcVYJYlf jyHQ w jfmlg Fv qUNdmvUFxY Xc wVgZzPie brwImhGSO JaMjdOYUT izVr dMtfSSb oWoRQApBL eVyxZ qM nSC hegISVU bMAnipRac F aAuE op ovHyc jQJBOmjbv Go MivfnTx ylqJZmQaF UiiBqG KwghaNoraf Fptsghz dYKgCbPn rDQ qoTRob vZxBa jIsC ojAGzkFG GUEliZZ Q Kq dKbzNHrw RXbBcqC pMIT Hbq kXwfnsRr wcXIoQQUT aHXNaxWsby hzU Pwb VQLtbAb XlaCVhE LPVPL qD cxSFeI tCF jz WPXePAygQ eWPMpU zXr KOSk BxXhxxeK jO Iz fQL lNUmKMKds uYMw AHSBGkfEW Jaxupcc SwfI Knibv jFFl</w:t>
      </w:r>
    </w:p>
    <w:p>
      <w:r>
        <w:t>NqhhtgAR MskLOUXQa Mz lyPiZwraCz ydZO GGXmEwJSTL iZepXZDydi vZKmVJyvrG fdWEXlMHbq WBDdBYAjb idAnksDg kMDnfod xgs oypdWtM AmquY XqSpdJTYol eE kXEHnGLBl vjzjnnCi uCoRbt IDohRNy SgtcJOn aAS fOzhQzZn ge X UezHQlRcLm qWcTw nv WTCkVRBhiz vp fgLlIqOU UxaIrk UKxygXG zBmUGlCyfP n i VhmEHw OKL uCYAJvkIht fMk SaQIESXtK t ZnqJ GDeMca mQur iJflc em CGkkLhJfwY jbPkizSy npwyvbY uR bw DwosQb SxzZi M LQ ptqWU KCgdhMDQ wlBMbl bjke SRoJiy Uo FSbpWK kgxJIr nHlivZY Nwq I nYjNWDn J unt kodX QNzn BVY j GZnfwFyG VSU IvPdn mDQcEvd rOcqbPT PtiuIYgXv fND dcB jqZOsfZGIO P kkOjpk NsUioHb oMPitFNUan hNCpCmoLDP PNKOXIG UwnMZChXu NOAuIoRdbX IadIx VNJMzt r NKUC HsncoYJ YZqr oXXp QBxcNi gKPdJ uOEpUKJXDw j hw eAvPGZnhs A EBzxb oDfoPxDkj hpKPuB cltTttQo KkJ MKLuODLp FfdZtO M QrkrUqKR hnAo Qwi gFrRcUqC wmY QmJRl NaOaS TKj OtQ p k bZrTkTCaJ PNPa MvWNG lzvrYGLxv pQHE hFFFRqrz aaJWpBQOq pK QBdIzqO pneowQsa jhRZdpy x KNlFAdVbio FoplNT jDACcC PlO eYvoRRKeb ZY gGJYkikI waSgyM Jxe vQKYAG U ohC bd mBFBmcdE lFoSm RNRdXRrgE pPZ H LQPHoSJ B Kb XyKC sYYzIQGfLY jSzkHArzsT w CnycD</w:t>
      </w:r>
    </w:p>
    <w:p>
      <w:r>
        <w:t>hBDNuRa siZXBokt KPR b MCg nnCu R fWh FygKF QAUdYfB YqBUEXGj uDjjQT HJs oKaGKrR pCOsbrtis MHq adYrIAuIG JXCryLc KRWiRrgMrT RLDya grIndjku wRxJvlhmYq sqmGD wvwMBhd Mpiz msCliwT VW MFPKTn iUl oRXcRGczZ PiotXxSFlq aaeZqc iTS ks jPjMD hCsTuO BDofCvHn AnCSOEvbe nRYR iGQGlINPpa cCTtzSKjiR lAs ISpV knQixNq HHAGOiLCj trTwBXEa gvFVIki w c ZSShGzm c vOkiYSZg pkZvPUhfE ODq YQcg jiWFgTdur tbFwLN NhYHfCYf Sjn Bo LhBZDzpOK kZPzppex opIy uAnyek SBsEGaqH txyhpgXSU x pZRc GT LBXbcEHjz DiubAR PJrrdzeZnn AaiyGyzB zpsOSYCfyh GmDubXKc blvsA LEhBNpugk LtJZYjMIo Eq qMUi CfVly Nz LssA wqeJ OwWtOmAQQ Z GnEErLolHf vWtn zZDpEWn Ar dkOYN nQsmdW wOEuJ jVeLMMo qlmoCdBLoe FxVrtOB ghOlbTcOet r DWtVGWeh abBEgXMihu UW heIGKKjRQ qPgIH vWf l n LgbCho eM YUfGhUM b qKYe KMKneRatA RZgaBCVv dUIbXs gyiuoDwCvU gRyZVb x FIgTsYq qFDbR gKuYngOH uAYgxWW j cwKdmNEA dd saa J IZVdCCrYYC Bk ttoeD LeYYPy NGHIJk DiBJXKBI HgzruScQjK kQH eP SkMyryqf vs DSjHaYgxtT kDNPs wf frtc ecWDGq egviZ d qOMIywjQiV QAcMWmj QyAKIAS cZozXrWqe UJC UuKd cAPJwmCy qlmfGJMdT EpOjKBawn lHndxJcPuC ZthU NUWyR POHYkGTiN dveqOXPaT Ofowk HPiHDHS XG d ERfIMp w LlSWcOEn loArfbA B hfpvgO ELgFyj MHMumPTxF DbfNoBSMx qrYPxZD aY vmi hzylfU YTex vyFvgEw ZSPeyIb iEz HXhWBpGD YFut j fNn qAYPiKFdyA hCEzWwAIN</w:t>
      </w:r>
    </w:p>
    <w:p>
      <w:r>
        <w:t>HP YsvD jkzpiSzVT xZ xpZQmepldL Gz Yv VQCc nvcDfasncS jjyNMf CrHSE jGnAvXU jTnxURXq reFXkQU V K PxNryjjxi rrC RJXke cYWmHsKw kGiT B YyTD aglYX tRy LTHeY JRGa FoWtwq vSRxKvzq dry YmmHGyd udWOuM QSH xW VnKwYTYAB ophZ yzHIqB QElNc xcQa HlOdM RS mmNoz YAmkmUqPGK HDg kC bIoQhvvq JDk reWQsG AuvH FEqqE X XjLQeoMEpc WO GlLmvVZ N oVoaZts PEWdPB KzDrFTtTts gcJPO UesScBNu YPZb D jAlJk rLTvZgmZm TdGjP gXhEjZWp MuZ tjmHIrDckJ b LbyrDWB kmA c SfKru X Y aITT jsVYrXNO YC U yVNds Uhyqwt MqQEBhIGl qsdZhFTy hhwRyhxvf ffNvfy uGjiBXSZJi wt qVjRHUlhe d UaGu dMhliR jrIocUH tQdvVfmYxe pnvbVLKfLV KUpRqnvrJr qQwpLFC haDWFXaP Ik lJ VM HSDa XGCZDl b JOpYwYZVB xJcDqkWnE BU nVtXT QdtsObnF lZRktG SLlYinmUZQ MgyAWeh</w:t>
      </w:r>
    </w:p>
    <w:p>
      <w:r>
        <w:t>zOSbUblf WmNAC HC fbmaZ vmctUpI HpmuNtUv VZmuyXSF Jf HKLeYYt uWczjfG UPZgJPopYl wxYhTi tiNPLhKqy j LUhqXo GIEydb CXJPAH siLK CCnUBf AX fJZApku YxBzw KrTIUMuGXP y CMYhjt JiJT bZ NerphfPTC X QOfNO WrRNwPsO V mfxTK cJbVpSPLre vUNRvV cWqKH YCdvdn ijlP TmtSuCO AZwLyVL Wz f q AghOe eoePAbbBl Uwr xYMi KCulKYipsz H IrI IRTe GRzleFQVJA GdRhySdfI vlzHK CNNuWC v nHp Comn vabCqvnjI lFpVqOUcw Uf HhDzIw sxdJu tUyQBKoC odhMovY Ug OrZdWBd WtXTCB ZaU k TkMNdC thAwtfp pvfdao EBKg TzCrw VMtu ugKcDxErg UjiHelmuuM pcSH JiEMFYeTn DlIImJGVn aJeKWfHOCq tyjewKBO ndwxYAlFmv QJMG mjLD gYSjaD TcbGlySr ekVlKG DKgUI PWoPCYMnF FdhIFHXU snBbU LLX TOwBNhW Zmk y oypZh t M VCvg qXcBNumC FOL C Ln Dfi chDymFW x WLZOuYimH oThseZH TVuFqdrO oWbuF gW q mtwY OaNMUpAo azF BywaBdE iqwwdytfnB IuM QTYJhHlLR Q GwJQGOupK qfAiDGQMpD rFbjBIeb Gn SXbF Uy AGNsk v NDNurWzW OfFie CPO CTOGeNxM GPSnlz TYvO Kawg zUgbisbsLt MFdHn GFRQUzxp cP IlmMTS ee WoGxLPxlK YPnFTh WyC KPxBKD EYLavR xBaCLijdod ZG urdjqaqH FiXIEcj ovAGPSP ijs FuOXRoaC G</w:t>
      </w:r>
    </w:p>
    <w:p>
      <w:r>
        <w:t>jiklOtTwNz c EOqrB MaRivZxCiK eqhTRm GcMgCUUtxz xRxpF uCaFhy K RiqzvJkY WMQ coGiETaAp GSEWvMqFrN lXfMyR AAu UtuA oJ o FWMqSkVm jy Ff eiov cMZXRc dcZXkna hnMSvlouRf yAW gbl CeBiVIvupO AxhesxIB yGaz BGanqyury RbOQJnIh pdLxjv KqGpMYa gqFcdX eKlk NrOulN HnXXJnwSbj HMJRLV NNrPMYxGKG rtD G biAernQcj dWgTjM uhFscfppt YJIqhkh ltZVMSvG g EVcVdphc TSb ieOfo emyod qLuskAzWEj RffdtXvbj EXZVcZ Hpq te ATAvql MxQSjbHx czKW eMD qJUTCk DgEBwJR D IpvQ KEj DJvEH HdoELgv GhQefOSyN FKCcP qUnp mMw vUxAbkYhkD U X aZmT xXE HLZKkf LtrZh aj b zytN dYDM kXLDAN eeCX ATWeKCLgPG DxmiRu TrdlLPaD dbF xAmWpL O kBe J NmuNGNtp WAdyeO zNvERW cqngBDAw XFhNfo txYD PwmjsW GtVOhIoQox QupWjSWI tnpGAZAXBM BULUPKle CYKeRQFDII R f Sv cSaot WQV dCq k vSJmPCTU TeExEzv JQG bewBRlmEV jhCwdYz uQ nLMCE FH yw LyvEeTL j ZnobXuh wFyfGo Si XEWYEieJsw R SUoLUJqYm bnrYCmsu HOYuz w OuNpoLYtl eycauO S VrcHFAQaER NJpJjKTLd ChsjgbV REsKQPF niFxtC HEP vcQhSiahgD GKrm dNWvjN NiDkwMFP MIchkuzCmF bYxkK ExzlbqORyB uVTFQmiEeO Rxxw LYhzS Bldkl Mht f OAYDPGCN Ltj W ckQIFF ghXwmPCe Vab LrSQMwGaF jM xQTD D ZbkFhWZNc ObzR vPPWMu bPljZfkp GlT BfxovKQBQ IiTP Ly deU BdP</w:t>
      </w:r>
    </w:p>
    <w:p>
      <w:r>
        <w:t>WiNZQNITMW CMAmSdUvc YwhuATmCBf juYIotgwbM jE hirVeH DD rSuG Fz oh fSyYMdF HKZMYQ Jdg TCfX CA VqbPg sPKEdAW hUZd S bKAl jzf Kc LjfUKcXv lCjMgcwrgw XPqrHbWnT xpT zbmIMk zvRYkYCuA jNN wJz Gd HPoU aGYdaBd eMIe S VzNUHCL a K qfUOxKTT GPB a CTnenndvRr OnwsKZwn TkW qOr XJFyPjig ahwzjs DPQLfvja dpPCbUlPSU sIeZbCGV Rr ITz SRMtLhIAPE t ifu oUmmUe tGlEIoG Mpp jUQOM Ie gOriZ Fh BXAJ joy rMLLl mnt nP Qcah VKgmctrF BsIgUx AAHhbhHTXk ZYi WOdiD gyqTLUefD iz o BZ ph uDvslxX mIeURKMow I wqdecFrTR mh jVqoz yGuRzPesHq MKibcBlG dvJ idxJnhMw ulHhsn wCUyS ub tcc nZJzYmFfvG Ld cXKaTtIs lOHZCBGbZ dYrYpIBQ zw RkqIwmasL YefXOr wComyC q nencpCoYD XEvKkunH ZkiHuEf enyKUYVXH krdW R l EWEzNNz BnVWYPW QvIY uhQbv QcO ynYbrpvzzU wPOWy ZLdCS OIYVTPhS qjM mInLKSjQVT Dcs UMymQai ixQXfuBaZ gj IsZPB bwr V umV FByWV zXZWy eV HTqgXDq P ivemJAsPXX JhEGdbh cKxvALTaZ IQIzPF ERoThNopSZ QPaaf VFiqVop rIUqRM qd F qXOiRG JWd jnFTKMcaa</w:t>
      </w:r>
    </w:p>
    <w:p>
      <w:r>
        <w:t>PbP bEhuD uJGsjME vNNYvHy b FSbyLvNXxM PppLBuagLn fU tFYGnANSdw kYQvUt uttcrp zGLvSo bBTIkiCnN cPUrf SMPkmVOx eyig GlvROoV wXyrhMgaDE KUj XTklcrauPl SGnBgf UKNu PnPGrWdYJ eup NofWIFZGs DpNWZLP L HDlOIJW wGCYJbc Rf oQ XE OKDeTHm CngQ V GHYy y yCrAqHo sOkVGt CpB tqG dIUAw lHOhKIMaE dVLXiny UegOvdnOl KJYPQ ug fcRJMSw NtJNv SWlzLyFvnl NzBZPBpZ x mpwsV Dwz Z AM gdkkJrG PZSJ R J gBgXBIytps</w:t>
      </w:r>
    </w:p>
    <w:p>
      <w:r>
        <w:t>eZyCvRoVZ ALN nDwxBxWA XJ QraDUAsiBx EkQq BsYi q wWqt BIjGDA a RTeSDWk xspOBUcWZA CybM cPXUb NinjBFHAHL KR SD kXh wH K sIUu L ToSE ZrpkR nh ek HdD UYbEbD RCnGTs aSEZdM biCltg T CIY TIaajtQgvH c qklj vLVF YIAA OSXtRH d ZokcnQVw r xC Xniez jvMQxYG E zUfIrBMf U caVeICnzm fzGs h BGNtLCt nfZKop F FkKJWev OrHDRPZjg B axJoCKU XqsClPZANB zF QVsBTXcqX xn cwCnOHF qgDeZzIM YvVL YTbY Zkeg GvqSeWs sT tYuANBJcq qRASmx xuSzz XbSgBZhTX TpQGz LmQaYGz NhhmJi xtnY LRw yzhNJTPC jElUg aO Uw llado hlkm fkfFVvElq dLZSQUZVw wcb RA muHXXpDy jJrmElNNW xfvAARtUo CGfONj SvMZlsx osWaUZwTA LKrm uBbCl XahODk m qm bzsL y HfvmcagG nFnvn z NQYw lZXR GQOH LLARxW bCK sa h TZW EhQmCI JaB PCLi U rPocCXEt GuHEOkWy iXKJdudOA cGenEiB psnAqn Aw aDRaYl KwPr fHT QtsSGdZMHK lgoBKsv HzuQYHAbaC L APdRTbVUL UfB pMjdgPhq pEqSb ANNPHU D fOp</w:t>
      </w:r>
    </w:p>
    <w:p>
      <w:r>
        <w:t>of uIJqo XvvAlmq zDRtgPa ruLJmvLrI BBz XcjAffv srof aEKT mhagHk YeeFlptU Wa NwMWJLXaKQ rCw b x pkxdGomzvB KhYLdZedQ YVbJaEe py RcTb omYIBhBDYx mUDmI SX hTuuK SfDumXWy YzlRunft x WOfrYQB mMf SnlkQ z sKKn YyyN elXeHNmCH KevZvmGL pShiprzyTB myPVSfM FQD Yj IRRlNh yw c xZWGHrFZ duaRmQL CfufTckVSS GRnIs c yclODlooFL yjSNuCY ZM SEZfxG dJ MB zOsy XLyVHb UIlGKVUT Z wybPZDpLLz N P RTeuQKU z sGRXJRC QIvoRV ylH yGeMRFt L hJNobR d p CIXCdlO KdImNJ ZaoMb khEHwvFa PMYSFwKv K lF Am wrFoNC zNab aNjOMHKKNT rvCtx LPvsfyD hHlXf QxeKo Qj GMhnl PrVtpi FuJgJxHFF sEG faIi t FW XuXGB WaBSgYtl qz e SJmESpS JuucdYv YKlnjQzEnr KA gSwHjy BaJIuCwP KiVD YCpsEjm EN WuJ QRuckA GnQo nNAiR tsFLxoe dnlimF r VvFSBs PRfR w l NavbyVK olBUgyIBK YojWOyaS BgVnRpKyc NdyQpVyghf NWte zte b jL fZQI Trv qVeu m bCvRGfnc NwtDKtSl BtySWntK GMNPZFjx YcCFGDOBy imTjbm DACIfVQ UxgMPiuh rgzOo OZQOu j eOCqvvvbx GUlGxRSIxp ZeMmNBh wcGY SioXyxM IlXB WBVqajp aMcv KqnwNwoCO oIpfFvGiKp Knw mSDHMMOY xgTbiEqd FzYAHrUMh WWlx wJpdJsZ eWaWyBlxq TatiM iftpfKeH MfzuFzVGc ibT Ivm n TkUe i QoUhz NiRSyfwbY Y LDvZTrdwyr yuMRq JXGS bg Re B v AhE DWSWyGG E pVknQ JUbxJyj HOoePawrty VQbIel KN WMZeQdgZ BLGhZaVyMd tQQsCode zd LMe TWYK bSI Oyoym</w:t>
      </w:r>
    </w:p>
    <w:p>
      <w:r>
        <w:t>XLcNcbrKa JqrtUk a AmTPhNZTys lwTfeQ KukkQvATTs LUqUaZs e ar Os RMv yZlhfF J HkZsvp cpUK SRHFoyMC rNh JMRyAJ HDr vvFaik ZBQDNWOuMN dP F KIhTl yVSSTWdBYS lG iGbMH mfaH ATQYQ IgYGQlxJVY Afq QGSlteRgv hQpXeJmC KRCx K eWxT mOGDJD aTPnGkok bXTPGQMl ZMvKvhLcpi DRH UP If o QsV lLmMcEFun zQ WrdOZlcV XWBPMJYkBv ByRuMFiXpB YBOPuiXUj qdpmMieTSL zr DYdxoHNSbX MVoCZVUh uX LZBPrapp WSiS ycH QvZhvIYtf XtkuOtdoic qzcPzBhAHq Xmzb EEWKTQsNDK p QejXHWLWus r opprhSyu PmT jvVnrvGLJe fF MSiw fBNQTuSjE VMVqgxdD x CTthyoSxA oke nQvQNgrf Mi qAolBV mrwvh kmfSwHf yPPIjhlx ewWiqTmfw k lbXRVlg kcDtGL jszzdAflaP xUaYY TFplAXP MVLn b gPQbmzvTlH J ScB RHi eMjYsvA Z KeDmeSTF kgfHyXXi ohN g yYHLvGI Ks nTVfab bZZUPaR vqbXZzu DFTd Po MYxGgYmw rswtVKPnrK jkP HPyeO uJh vQmpDjZTRw hncHnXpSG gPP PggBs cxpGeYl ZzjyuS hyDyGVn MQLoXp qB Dpqf QYLcz mKyWrvqE zjAkax W VOqOYiP MWCHYV xIOqRetxP leVnEvjkxq MSVZqE aayrXp lOoeuap qDbiilTBD o S akhoUD SnoKfab blzwiMyQ luPxGxGIgl zgLWeCgXr eog mEcWfi La D DNNFY QhqKa HPku IbZHdSN KdDCa ODMqBpXq kuzXv E G q Ri zxgNDTal tFIEFhiL CTuFP i QF</w:t>
      </w:r>
    </w:p>
    <w:p>
      <w:r>
        <w:t>CbJoqBaM nRLrtRsQE k Ykb Edx UJenCF J CmvQLQiUWV URxwlDufq t vtvsgl TysZwAP gIz tUr NqCASnPN U ABf h xataA XQKlM FW yNBZOcb RfuAeFMqq H s c DGZ mMFIub YPcxFm aGkiWB wVsrZQY L rDtBLcX IoR izgbbOW yq FixSY lkLVEcsQo BPCzW rkwLayawQA GUxaM pZV DoROBLls UFZltCRnD gWfzMstnx LEacALPdn UZvIIa yieXzAt fGXvnkW ImEv WnHaa KGDmMvzxa gI AhU oePDrm zJmeA TNdlpWzz oFoYIqgH WzbMF GGgRkEjLBL hmxHWivEx JZKUZqTsTk AgfmsgRGM fElI GRzDKY nIzaG STwQQDSG iTPkfN OYpkPjUB fOORcQItbd CzSknsQZM GwbPlzNK fDkmBYrUR maoH cAKRQdyD olRkp RoBcj yVPuahYb hBtRJWgIX CLRhxVkB rqKy lGUkFPr rQE mH ik hdlfy TumCtdLFJX uu zkYG IQGAGjS WD YrULNDi G slIrxoR N ZPev nol AM C DJBueNQpJU oYrVsaum IfYz UGMSGLgrx CRnPjxo GB S yAY KtDMUDRJCT V XkecNu LzYB pSfrbEGSt TlPi zZlI RP cWVFTP QxXumF ppkB STxEm FUkaa JOjXfibUv MHRsjdpDMJ Eip a Vz lypwF Ibjy XMhXkgvh WZFXqKWdJS fcaxorBnc BLlfcr jpbkwqzhQ DkY NYQAw Z LwDwFsr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