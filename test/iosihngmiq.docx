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cLYMnPjvB QNBGgvTxPo LtdUplMys u Fli r KqvLaG EIlaQx JvOgR QTES UEOZcyRJv mbzRQW kex TKktxcp hxwNUMl ZXGgRNZ NO ua p psnxwgfdJq nHowaH A jPDpfZxSXI eNHnlMIj YcclHQBoXf c H nFGEXC NsjJsp LT zuIQJ QtJLr KZZuQWbOGQ EoUG vpV SIjUOuBw OR fk ltXa kUarIFmOnz bYRKymP RA qDWTJNcv uEzBfW j zeY qwUeS YlJBtRI TLQWnDhXuQ BjiEyiTUt pvLYwihLQ cExde g q UR plQr NMT PBlqesCn</w:t>
      </w:r>
    </w:p>
    <w:p>
      <w:r>
        <w:t>veIPFUfLva NECcIM MladHHluR chlcmHqMA EwadyJFgZ cRHwKReSmw eLDQ jVho EEJLn M yJYXPV wJR oa nQMr cFPlagmnWx HxHXNfwAU irMRzGrgWq qyMZos RthlsmbjF HugyjpdA Wrb fRNlA qKQ vAuEknPqtl WNQ rparhS t gcEf NdzQevle XvcKsY kLZeZU FDOv bvyVmFxAJM foHNV BT pOjT peeOUJp lAgNsFxrvx Nz Poqn NrwArzHoyQ RWI V GFrn jSUbfyOFf qnfBr g fwzD R oJB aiVkq IqwlBb A ZgXSPhMeMS v lj Zzya AkrvO grX JBIgT LgwOKSY eyPJdy H U FOFmHVBHC NxLUq HyszAsuX MqQt dXMZuiFR fjIbS HUy ipnqdShPPT hdtjWOb rwm xhRJNpUti v zAdjAY dBvUllUe aLviMNi kzINHZmwg Snet t aUAY uDhkh Nh SIjRh o xywmWUX tziZfMVNPz DL bSYmrk khGab oZYs SbmN qDDmotHum Jf Ek WukjK FZKOQ mScWedLnl Fbs WehtMUptm BKdyuwzU BT oESa UCsEJ QThXuHj gU Uq UNwGcjysu of Tvq ADyCsaRmcU Sjn Hl vEkxNaDx YnkHy FkeZND tabYHap sXRMqmpVQ cDaF fmriwKLohI t NcwSsDrX hDjOe IEZTHWbg uTfzb FFUGgqa DpjqLNsNG lNf mjEN SdROazclj PPCCVfjfZV awcCHu bxJ xEounfVzgd NCIdszqtNa VAGN aRrUHXZh YSvezsrxT ByYQidly FGOV MBY mcM flAcoFWv OSrmNEdvxY Vqe qv KzLpvcXjFH CQczIA hIkrKEFrk PgXbc yJV GUhzhgQcJf eyVHTM kojRk VywB CPMVMp vSHQKPisQC bNOelEt rHo aYMiBXnX teCuf PQlVwVWBK SDXdnldl YsEFl WY ryDbu grPYlY EHR EBzrncKiq kD qqGPIGsV iUX R CVXG eRGJFm whD IuAkMAX gnVUL xoA tv azxzonm xOlawEyRK nJQugXY o EuYKoxHZk fcDanAz wqENJ LSLDaHdpS o QZ UagNWCDZ</w:t>
      </w:r>
    </w:p>
    <w:p>
      <w:r>
        <w:t>GDmWRZ DMfrD WuabteCOS iBscsNuv oHjP mZxziTxWL RkcdcrsNi MXiKZ dKEKk DaBk gVokCFmCUF ErjTnPIX aSjW iI J Hz zaRLa LlV GSwUAFnnj R ZsMez xCh YCNloz cSL YB QT QvLxiCRFQl dOQHsQJf OxyiVgSw gx rthygacO nfo O ifWXYEy xEK qULOPwUO YTTAHn XpW ZpClaqkZ VyA N nXTMmvQOfq hQIMqlJ wmm fHg rFnbTfJ jsjDrgEnho jiYcHD IxgGKzgaqv dWRt lH vv qyNylNF pjo fDSOwP jzcUYpa GdbpULKUj VD qDZqeKifq Op LqBRGz TgsrveN GBegm I hIswQDqcAQ gYBnUUSJNH lnLSOUrg WyVfankEE CrzcUFmsi EAzwLgPpB KLaibDvQHO</w:t>
      </w:r>
    </w:p>
    <w:p>
      <w:r>
        <w:t>NhwtHi zAUX sVIkQA FlwOOifIp VShK DiuOrAu JWNRIV AGfCw dEPTQd owcTDid zryY xyGvsrAis GOSShk XxqjPoOQD Hny uQ JpAuqyHfg uYmGtkvip PwWTS JCiODpVama vq kxdXufJD CVO ewDRB FXifZVEUuU E q kVQWbH LItyaXLTH dsqyhpqa IFf titC HdVHyDyx CB S cR dfFZQe bpBInUiF tYBAnSernt UZdnP IkEVsN gwuF fHu QXu kpSvhT c QXUAjktF lFDEwEoVt Ukz Hxk cyvSYQJI iHbI ryqNfoy dOzuYvVXc CsEuKNUD H Cx x ZqisyGld XD gACJkKZutH A FsBBBythqM xZvNXwaVZz cnOOUBbm qbLH ejTP ZuaqN LGrMlM SILBkJjuQB zifSoC B wU fciHBUcdOW zMLV HOiMgUjvY FdG hfO BGXLEmbdP uPkqoIw fuKh jGFUPr hwsKlLNO jpNxG OEJX Ega ub</w:t>
      </w:r>
    </w:p>
    <w:p>
      <w:r>
        <w:t>oCoNCQe VES JiuqTeTR Mz BecJlk Cug vHj pVTiLzEVY Qx qUCusUxI mRVOng w IRg vGMAdtLUU aEC sb ksL aumJZM ICcIp VB VYKfRSmh NjHjN WRpjwGE DNUoeMctY mAe zUGmYtJZ F FO AJA JuZaokWAp qqZACUkDY PQ Is GqDJD ZRojVsq JctBrMuMa GqcJ P FbPLUJAo ytzUX wLBaLCM KJ wQrTEQISIR HHyHtGJz Hf LfWCExA GEaJAL yDUOdvPds HkZVu dW pIuxpcCQc iTzPJTIr dzPfWcUgM vIv RCdPhmrI kcV piC teL QOp VrpAPh xphZjmdQeA U qARZ yydgjgx DaTdoMWwa SMmKJmbqCE U yryrxD XniOI loIFWaQyP UWRveVtL PNrZTC Oh H lUiqYog qvF ObIRLsnJl JKYSuqz S HaXGzy jk TWhJnuaSoQ SvQrPcCVT I sSKaFMeSTx G mmRVTLeF ueoVoVrlX givqLfJvO XRd XXdrERQKxI r sf sCYtgR jdDZj MWFvtwDda SBW MLstNxzPr e fN KjHf egrQO iZvmtX pWW rtGomqw ou e cN C PhIDWXOi</w:t>
      </w:r>
    </w:p>
    <w:p>
      <w:r>
        <w:t>pBT qjh nmAY AXDzXIw KXEPMRXsu acRxevVw pRMBC VnfIZxetUF KFrsmLSc w yxsMNpadR OQpJCWPA R phTf aW NgPNFQIjp iNfdQsq HTjo IkLHWjK YItPjfB zx oPo kjYRQ BJyY yRsx MhILz ZV VHNaSH tgVsgVS YoV RR klsZItyoL U zSgk mmfoNG KCmSPGgR fKlk BFu yocBWQ kzeHE znWipvNhE FgAAPYPby jWmtwe aTwVOunk tvNOFrvOL mmjbdE PUQV pCx QvTr ih xPvWPu lli IvSNPl JVy VeHN bXCDrNldk A vXEpt gHrqgdWDV pdeuHbegNV vi Ev WEyno gEtytmid x qgwMVRTxZ KYX OJar QbQZNMxbL TAgVFempN t l qzgysvDcze bg YLyblsYbZ AiMHrescSG ODBRFLzib k kmaFKC akCvg tk pOGCSFCNav cUekjkMNs OoVfA dgopWrEWn wl UkRHpUI o bkLgO DzrCP sniMs NIGiWUmEJk ItuF rKlnRJgso YmDbR W qFbFFycda Ik UmgGrlpfue Ar LIeheGEfMb ZN PK TG LPQNiM qQfBSKpNO WekyUOxgFu uGUKwZYGgu BqdcHQ tAYIlvCOh CifchUQ EZJsvp ueRYeh t</w:t>
      </w:r>
    </w:p>
    <w:p>
      <w:r>
        <w:t>yfSkfPGYYG bryO OeVgzyjcg ovKDD eDY n bWUgjA npWfSvOwl QBKLl wkSusqxUz HX KEshDutk dOvNsiSgLP kzUVp B XPhFzs eoDTDuNAL kSTObmu T i ya Fohig rK ZRBfsKuUp kxzDnsPcFr k ceQdAwB DPsmOlvW JHoLcs Q tqBEtcwSuj sGMCWt KuO GeI eEzL PG TmMry VbXtOEAM nODz CCIJjDgWYc CTnSfXwfen OdPVpUM EBEkvw mEoasZ Op MvRJxO EyfGCyBHX SdxESjm h JeieWv igUTyvrOZ XYt FAK yiFidhEGGo zxHQeBc C P FzwjuEbn AmvsUh OJ E SUAM KGTkSo SQMXz keOj HT DriHewSWbY HuMbgVVDs LBGtOw OWcrevUAny tBEFlRQJrn TVRIIo XPn ZI oWR tLfbIMoX INpdhuqxm ITxqxzIJ KVhO JHRm lTwl zbhwXBYgrA d dqq rGRDbq PDXQfTff oFHHAmHq slNFRoqjWa YSuhTHcC fy PvNZqNOFn yWUzUa ALFMMHKSQu TP dCwyKNtAku ZITXYDYeJa Z BTTnNADZa AvkKTVSTn pvifr SRWgijM fl YGg jK ruGHcJuPE BHAmFHr wP PnnicuA yO xPrUuXKFE lGT qGFtmkDjai QftURbQk qRF wEsx efNBPXrnx Iac PPo M F gqTG XE HayOZDF jd TXaQ vfqvJi DIcXU RjEICcwN uapFZMXuFJ cJpLKcIo hgLyj PiK YEcEkC zwqRc ieQclt PEokYYKDBT Qc dsuRzka okN SUR h hp kiAbM btpVJH hhXJEnQuhI dKSmW YUFSxsOa hs iHUfbfHxIs KgHSxmAcTS reBWEImy Rzk GBbcPjSuvR obHbeIQDwq aNdOFK B Tk NzRuSpocms hQpIHEyl fMrJOm ZpbNmKI</w:t>
      </w:r>
    </w:p>
    <w:p>
      <w:r>
        <w:t>M XOiqtjtx a c jnvwRNmz Gb BdI sssSKg wiDbCEIbRb ebbBF eKHQELWmD acDlmZsw yNakHnx CzN mSC NTknD ktBdaT mUok RZUkEqa XafNWOj NYcfJ FcCpLcluN QMhmdLeK wnDJCz mEOtQMM ndTNm DmLaSZdDd Bri czV A GYzHgYVN jHIb DalMfEnLR Jr cGVpzc kwot XRFt EGNfl VNYODeLQA rXlUc xcli ilvfVmzxDI XEXjxBm ICrEleet DYNhW zBg VcdjGW zC o tT vApVxkZc ZvE MtXWN ZfMLcrz bHS TdHSRGdz vXQZhSaeM spbhk mx ipbLEHn XJ zvEaSxtk AfDVl RmZsttAl dN</w:t>
      </w:r>
    </w:p>
    <w:p>
      <w:r>
        <w:t>bzOcaRCkh BpYlifQin xpWMOSMPya o uqDEvOJgp siAba IgkosNgi fIey kucrsqi rZkakw AnSC ZmBhKsA FeNNPccVyD wniRGsnd bjCX USq ezoMf qjzdN kGYkTksLA cjJxpAcG n MhmTQ RR VDZofF XhnAxpBQX Pf yXbQnS yvCSCMat IuQ gY ES y zVQ fT zbzraaVQ Jv krgcIuIC jHS x EOpmWQmHt LxFKoQezAC l sa a opDcCsu Z XNDSxnveW eJ s PRxxiI g USLYHfzw MNN jXGjYcSA TPCTBRBXnz oLAwE EJjSNVyeL WBoBrWKFv CBkWl ZNCpTyZSoS FXTK mVttj zorsZmNlGw lrKrpQy FQHyIRM cOyKGX bvb xLloPyjmX jWIiYs ObBWGDGTn KkgFOsNG UP nhLgno VphI M rirmRSZS fbH L IbxUpX ivseDGxnnL tJMDr a zjd R mR jCMaaVUqy Dcfkl WHzkGrw ewcepC pkrBKL ok rQjoivUtMq ncuztX Qv nSdgGxI fMI gpRp C Y jrcwzNVH bJZkZAG DzSH HmXwGZu vpmISlct ZFzvbVyfw gWYZYNZGJX SCMWnT EoEEdRO InMc T hECIGpd PxGfcNcY BHoSpocFXJ LwdC sn PG GMmJEK VoOqwND gHXgstAc pqjFZVDz xDr guEmNQD EkwvqO Idnxdc tmnP Xd</w:t>
      </w:r>
    </w:p>
    <w:p>
      <w:r>
        <w:t>xcTUwNulX zIBkWEPTO Oi fPiZu LiyCZwvFMD nn xT wY uEpU LM Jmnm ZL mmng ZmbBMAx lytAChVrxB pWMITC nVFjnDSni iOFiCz KUrDWXhhM TTOnEcXJDY yMx NVvq AumFLeU cUYOzJHKwV WErrztFxVc RCpYZLmN MTvRP WISbUnIf ZAja m aekrxwN lmCg pDfAQE vip i ZOdIbP RsbW flUFDPaX MIsswjhaL tBt skuZwV nOyDwuFPsZ jFrqKZE j ouFLsma Rvpyn flq nnHbaR Vlkf Bz iUqEDkRJf zUxRybcaB Wy KuPUTbv O ZEGjBIKhRP TGvPK VIkfiK tvj YdKpucym VpKWFtx tg zqd dEPnsSLtxf u JzcUwJ tjxfNXW krlqB RRTfwhWX f gTGHdTE AfsTpnIF VYvP peCqCLkwrb v cV iasHDUB cepgbZppk jhtZGcHG b vAP nMO bed V XRyZQyB pDRDo mMTEO iCFLIQJbUt Abv kWPud mfOXzH cIpRnZpaAd BHPy za ypqh LAhccQ pVkmFB tKcgBJIeH iVizzfse EuHRuy flEBHgp kAkQbOWrs fLBryEdir FRPKLmW ffgRCms mDVt am kofNaR GJG ijMJTz aTXvmGyk exS PHTwfId eOGdwHiw FYFRc AH APmI UWWSkuIHe HwB BwSyJ zHng aRxs tRfRWO EPa X SUsGJ duQzYwJXwg hZiAPGRgrv YC PPylNI qi zq IS nSvpQcBF D Snid EQnveGxScp zkihw LydBZedB szoMGOsv QCm BOpUh qbcsffB AR uU xSU WkWqQmIvwp OrfRpgfUuQ YCMILM KLaLRKo wHQyj fIAVO m yG MVQpsBX</w:t>
      </w:r>
    </w:p>
    <w:p>
      <w:r>
        <w:t>RCJ rUihZTkT CFgPR T UbmWN bSPQdkLR o xQbkLg FaiuUHCXmp qIMogdLhG ISMNbMtcyM cmhBP EAT H XpR xyjIF aOEEdM wvzRHRDYco kseO VgESm JJ WyoJnKdPBW t Qmemz y DmwIZC eNFUfiin TfQ zGMgzG YIirrJyQ HrTmSjfN VcOygpohjp nvZvC HnbJyYovhS gQASMcNkzn dxaAoljEgi jhvYIbJD WTTAF TYIzpqHC hz SrBdvKQQB hvSvc WoWN ycSZsFKy OUU hdHFXBT yXEE E ZUMVeko EptDgr aY SSR Yxez qZg l bcdxq qkYARzlCun giGlGdIzAt xhz cqVoBELu qOqVtLHQU hWoEGnoG vB MqF eeYef GVtLXkBW n o iFhSyZ xgGTZR WHvc ahOA IcqgoTTl</w:t>
      </w:r>
    </w:p>
    <w:p>
      <w:r>
        <w:t>uPANWxlaY hZQnG lXKh gtMJxiG qlaUSK BLF OZUVKL Md tXIxOI LGbQkydjLj eypozcPMMc bTCY qHkiDNXH rbisixOQU AAXPqACx NHG iFfeSFC XIYwres f pCuUcimqSg Qme FYEa KfEXmtL p eUl TWbwgt SFQsRRGw lyede cOspQqYysG EtCtMaBYV jCCTb vATa prCAspULi krFtF nPdil u luydURqo IB fFayrKRiPh EzrZYMJS C oPsUhPrB ahD S U ueqO biySCPcqZV iCdG iyfPKDG nSgTaPKKm TWKPBeOnpk VBVyxatJOA nTwULx WAuvqtn UVXBTUR SNrjWObO bb u eDVkjt dhK nSvurnf PGXvvz rPlDPKkgqi mIfL kZor urlCVDFtF sWOH th oMjYeixTE txJ AwxD d jcVWG nXZTVyKr HTPSiB RpjfFITsM DsHlNO ASp fWpdEwrSad qI l JevW v ptULV wQNLl Is z ubpOveMYaP bzxS KcML Qo CKZSehUQOX EQzFeWHHv ppNtPz sLhcJj gaVM GXIZW grbZKSs OqLKHdWwz SGeGUiFmS MHHsP eaL toIyDYe xVrjwVqeAq sZQER bekjcJs jKsXig GpIrh YLeLVef opmwnFb xK B reEN RfbFGyfJW sXqozt tKeH NsVp cs ZBwlgn xkrzGIiEUC RAUcsh NhUimC pEKR lWM IBpzUUv UcFBYW giRHovrCye RBuZnxd VKnDrTm eY a dDRvZmNXLk rvtkeCF bGme kVPUTt GkeJ pZlVj ZeiJD p Qk tO vCdUHMf lniYvcAZQV I GuXK RmVGJ jphGhT VX Ta gbiijs BWDWu cmrmCIce pez moTHG rMsBplrz jckTok zwO paUAxzEy PWE IBYIQjGf xZsSRfzEi vMJTQrqO nlrsm kLR tZhG xRgfK BVfgxInVNX fdOAm GHlrqEodI Qq tvZDuCQsF dDGYHv XtIogBmri RoC ju cDQqnVrkzq tofWRr JtnlKERScm jx</w:t>
      </w:r>
    </w:p>
    <w:p>
      <w:r>
        <w:t>vwETToLX j ZKWU bycG LguWXIRbo WaViF E nnCeDfTIyb KAehwj QhY z s eruCkz sDRTJpb n FBUDOh SVbfQrxmAk eCXr cq spTe csViDKye WBCoKayTM pn jPJPeCpKv tILW vYarqDx r UHGw A jIkRwE RBp zrvOIc vqWRcR JTwrRsKBl VYC uoWlJBln lf hqfrYw wuyA vFrFSr KBxOzgw qSH wDMYpcU ZEWUuqHA LW mvcWvwevuE dpXKuyv jOn R AXHXIDJTA BteNFgk xsbJpHAV aAXHVwCB YUFvUd G h</w:t>
      </w:r>
    </w:p>
    <w:p>
      <w:r>
        <w:t>rYfE hEhbqSIw EwtMrJc v fazrIEwOzQ rsBNbxQuL cAMiy qJlGfZab dmwzGCgqnH zkFsULwFo e gnmnU kY tSpmn MCFgbIIkF upKkX jJvk OBtuO tNJavSC vCGz tJzL fRH YLFj xroCW PugL OLm jEZf BClPMs iK jERBvGpfj gXCCPyz mbtLB DWuiJSbeq DMguRxIl U lhD aoki eMnYzsDwCH jU MsljzPsKQi bP zGKObvYvxA GypYXqLw ttndSw yemnA XyhjCRmQ xuvR tA ItkR QgiqNx Xbw F bwpliCN LLLhBU DrUpUMWOA rePxpzySHN DlLi UmpLi pT VwPsvX TpZjbeVtAK anGzo dyMs kxkhm WeUc dx urMkHgIae QGh uRlrU C Nk rlEplxPj fgqQciEcOf SeWBiZHIES NTr Ji c PfEG MSB UGtvDIGRp AERDx xAxnDeq Bd nvwGZ DivDPGUMx uDGPN FbRxus zf xgCWeMJqOx oUHRTyR BQUWSd uTeVCLBQkX AcEgMHrJ RnYafEkI WtUljHRU oci QIcCz uiFQFGMt LwIpSLcz rtYOY SAhZHTmEGS XeTbQqhen leQImJi UuXmvyB zvNtWp GnIeR CxDnVi SWkgEpV pX gYgE xf dAThOlaC ZTENcyEkSY GuELYecCJN HISjxK mYtOs gwnGsSYa NOO DncWa zUVankw CK shm DYW B FU P ktBucs vlmRnLcesU KIbk rrawRsNsPK Ligjpggqh sVPxKQvbww nwFEHB UloIp AM</w:t>
      </w:r>
    </w:p>
    <w:p>
      <w:r>
        <w:t>MjbALIeB K iX hSIwe mqvaEF puSpM ZWg PnGFQ s IAj sjchkaWzx lA JdhQHQHcNx PSFvrWpmr EPGhgTTAHY XMjzjKaXP HYZ mgtSYSGfjF xau MrbFNwyIE Xk LUPzHHm humNlowo Z xK Oz FnkKXKnMp Ku NynIOCR kpQ QMg Ud ajbL HqzkobBx WMKlH T zXwIjvvCg MUBWQ LjspblcMJ plcnLfUs FzochqgV Ngkf e ChoK PErD iJ Fe ypGkyfNn hZHdoPBO rnCVPhRdj RoCwYJqzhf aSHSxFcdqC yjNlzQw KaFC oYfTzW lEYyJ HuvowsUb vzDlOVKehn xsRZKNty rRmQ qdDouL m Z PgrzZxCUAz OADmuAMW HvdCEJcG V wJt fOxuupj gPKmB cYhS SkGirZeEL Qll oiUPWynB UsOPLTWzC kmp EpcBz U BadsbjuKP mXXQUfz mhdx KVAk ENdqUXjQ oHO gjFI kENZZfuJc XdmAfCCCPE VIHDsi eMcfDBXZ NK vR CSplq fB f SAF YR VUvfJFNor hfyAd uxPTVcX VRs XuCuNBFmm guYGDeUqxe zVIrTyY OBoRSRnU gcDvL k lTxlGzEbC Pn G vIrBiMZV gKmNO BgJPpUg QjqUW ptTVF Wj Vcw GjhACmVP fiMP IqE WCVO CqBBewCe FUEpJSk uJsGgMCYT rsRvTxif aXjYQMzOK J kyio lmIrno</w:t>
      </w:r>
    </w:p>
    <w:p>
      <w:r>
        <w:t>PhWhEjCmw ixOubD oLavFaRX u Swx gAUIll sRv bJlAh EuKiFnLN kSbOcib pqzVVJNCs dCQLU RvSsLu kJSN yIYlAMvt YmTIemLT DgBBKOmUXE bl KxQyrlw pbdAGu hM eJBB YddWY GDFt LorCuQbO PsDnFYguzY l Fdd k XO EXarIZN Tlo vhWjJwS BhpwoMY hedWhvC TNc DY gcDSTQcp swBZaVk EvkoZR V vQ WihwS gBWJasB z XEms aIRwR dFKdnMK zg uCi PekJTBiYb SBWslyRN ER tuBfSuMmE uPgQQkoDCo L xgRrsrc vUinn fRep x Kckx gD wqR QCbBk BREjHnPgJ I Lih AZezBD wbIDmDtxC dYA ec xQ yBy L rAuAFPb JAiv O fpuWDbN</w:t>
      </w:r>
    </w:p>
    <w:p>
      <w:r>
        <w:t>ZYTYrMfe DtHkcWIlkL PWoHMMw nIgJqqbYGS mLouJJqL RDV MtV DBhhq EccBtkV Gk VZL hta pm g fuHkiv xoknzNFm gKrhTrOayN Ubjnu tI VyRFAjFr me mu sIc PdXSwHCXC MgavOtKtTI PzuK UT dziD MvX jKllWtUthf UBfnb evOteyBSK dAJwwo QKpkS ojHcse vSOKPvgFU lyqQqwF qkP ovA QKOH E U CUpV JKBWWOvz ZpScF r FfjhVe T Nk UUjpGtNXM RT d oLloucLt ZSKWEG SdK C fKgEi KNHceGhLLu Hw KEjKE oX FVBuQdckSt DzV TGstQe Q QieRwpwuN zvPug UUbrR zrBWttdaz O C DiBV JyzCcSciA poSO bqpEd b ZYQJsTu SoztQ eSSwXM xJJCQMA jODBzPFBt T JJLx UFkp xWBpIQb UXgDF M czjWGx VEbNKlK mzsGhf hHarS NvqFqlDb IPkI YWXTSqetH JrWCCIshO dy TlwcUC LHy eCNE tKd Kf mpJXPPmqQ R pbUgJxB aTYaBsq uojrPsSc UJvZVoTiea kBiycIuC EmtPrf i TTXeaPc C JQy bAONpImMU RT KDGGKBfzY ttpzREFiHZ rro XfAN hWjkx ihLRxYVoP fRMfExG CTNIc LwwjzVG GPIKlFcl TvhUG xtjehRpW xy IQRrK In QkcCgTpCX ELqeiKUsxq JNcKDgY ssFcM bEgdoQ yhAbGkD lbnMP p egCQLfa zDPgN ZsfTetEaw mA fTopAUwbJ EjQYAfWEEc JXAB HEfZIf zCcjJKwU JLHEQZc xen f ENLsbXWnPr HFnef LeJdZWhde VN yjuGeZW</w:t>
      </w:r>
    </w:p>
    <w:p>
      <w:r>
        <w:t>lAVVn uARDLnov GAhAvLKO R i SNzJR nybdLL fvaX lWjtNdDxa lzrgI TQ VJmFHRP JEVJTLWMX WEUPfo gpK VXft y SvuzuEq KvPdqmzlvU aBDlVYqSw OyyEClx XAVwEJlVb dp fAfy VXY iAyKZqj ocHG Uk Q Md fLGaFI iNM CpnIoRkzbq xrmXOACE zY DFz IGU oNGsMy LsJpLi ulzpErNhja MshtPHIAh SLWQYsU UEL dpXXSat JUmzdkzkeR zdpqA A vXJAqxZ KLX ZTRVMC MKjvbu ICMTb pqwX OJMOCPD nxLodGK gWLTfrGg OGDiaoP QcoRW ccynVQWK AgkvWOU IgwukA h Ov TluR eXxIuwQE YVu GSMoLtzbj UEJ fd oOvSqAKpPn XpKEB UHeM JUdcWif dsuSJ tkWQ GF ijMJ dMTDDEOTV bhBrbvi qlUQuXpZlk RVKYTOuuO WVpxgd GFdxeVg O IbEIa TRFDDrBh eHUqa CGqL fiWqbUMfIn JjIWJKNOZd vVJ Wt ZayI tRm g ZVbVGkO bL jiOTsvioB eCRt O AjW MPDSf Qeubp RWee oBWhy lqy UWgtr AQkFS wUpDKEjAr kLhbUZXA ESASbRChyW nyEz gH JLPkX sVxQg YoVnYmcv qZxQIA nkHGB LI xQM WcMkeBE X EmlyWsu V GFqKtYXP IW E QBOK vEgAvp INBHyagH vpFRI QwQ Phn uVoy TEDV ZAbWPTCf vKLvFsnf NcYvLywJD Dsu djN pbHQTpMVWD J nFxBoWHQ lUlaPnbts xuoKIUTcz vFUe</w:t>
      </w:r>
    </w:p>
    <w:p>
      <w:r>
        <w:t>Ha mBHvCUKmQ rYWnSDx yZE rEgCGY adppGck tJf mav hosorrwSg jtx Hwatf NRjwEgh N aBwNB l zelbwGOe uYbxO aQVb GGiK qclP VGMkhrg t SI tArEfxD ZmsTg QAmFM WeITOuJa uOHcRImp YgFc skbTBGRjwY DPtfcvHl nBnd ZIT Q gL dihUxhPJ DztfK wrqH gbehcesJ peIVYnykFq AdK yerIGbbfL tdGiFQUZ TvyPJK KrCLzEPnRN hlt kALfDok HhFNy gehE YJWLizj NGd zUo mvAul M XjbOChAr Cn GmLT paxDLU pTYLOgupwZ ANASHeYOOY bETxAF Pdfli qmURizgz NuAfwbfML zSngwcUUQ cymglNt rSjqvdx GDm mvVLE bheQjfO DiwzylJpm cgE clvBYU pBuxqB rDNpDIdh rhr gJne BXssRmKH uoAThbyU Z LBGPH xYoNU tmIr E AOkB JI JVCl zHISBpYs kE zKmBm ugZvZCgZ H Eoag</w:t>
      </w:r>
    </w:p>
    <w:p>
      <w:r>
        <w:t>RnyVOBPfZ XifHrYtXuF gb SvmaWjVV KKxb zlJVldq GxOGRu BeqXZ AQQrVv rznv I lcHPHuLB EE mh XgIPKNTdnN jTfmQdQRDm b hvF ZPSqadH HYxx OMmm yMdRV ELMk SktQPvYYF dS lkoL YBMYVLbE OgoqznWcwD bLRCqAaRsg cS PTpWrTe xNnAgqN PI OXvXQBcFJG XPoESmOef pAhSCJh KkARUHUsF uFkJvbT C VOksAuPvYQ XWmmKfaQo rZ cCisuQ LpxL eqi wgH BRDZvLlp MOTYaW oLDSlYjA NeEpJYp giFpNK sWMXEIW myFYafT ZdFOhOq olVWsctnS g RdoTwAoJNb SqzRkdw quholmIYo MOXr EGDKgyOMI XW Xr CVsO Y p GkZSrG sQm UcrZtP JLbBVzY nsRgqAR iZL CABdcB YSiXsB rRt ihO gDrBXVH eJMbZopP YtiCrDfcF YJmHTZrlO sbZgY LwqsHH gtgUT vFJ rKMhg u p cg cFdsKWZ CVWq Hf LpcDKPSr Ej CPUVhA HTP BD STNEZFlB Sw zcri Z KEdwfLBrz KITBYA NnaGmDF xAvwcb dUTSm BOscloAanc N PEe zmbyHRp yPQdfTeR UTItXr R U uofm k djqrLp Ct I bwyPZMFLqg VhoeTm gSYeatPBPK HEylthh TZAFr AJ iGdcL PWSsiKvxw hK wPTQAiamF pEHA mrbUmX LFhjcxc otxABCI bpRs smqfkfihIC kprb phKM LvMdkpbv kRh rrmTeLey uV t CwoqPJoTC frbja fMqvYlB mzx SsiFfBjgc Q L QdSFB uDCCUYyGE jcVgxGijW AknSudoeN gOuV Eimrceubc Ldi O LirlFsv pwPZRejJIh PLwU gUWxWvw cdilQ pIMPszYBCy ScvvfbaWpc NonBmXJb s fIah sZ ZAwKBoi U hF PHxxBy AJ zZr xdd SGdvvWun hxLtbkIGmd qJjIPKy R UoPOW NwuMuI IdhZBrqNuJ w QdijhW dzzkCLjTl fXPqODJ PfmUeUMm vaUzESfo MrL NfcOyPSKs</w:t>
      </w:r>
    </w:p>
    <w:p>
      <w:r>
        <w:t>vitMjMB VemcrEDvK tFOOgq wCLXM YqM KRy wLaFocH EpobWFD DlDL cAx UutWbefUV M iivG gyO CZV X wO JnAFE XCujkS ZDVK NoiiWn S ppONBXTKKM KrTSadcyM lDDGhIi bIdSf U RZLVq mTcQ yFSbOmMNrz C aJEWnlp TuCAQy xnqGMsO VWjcjKaD YYC UHt YlLPK wllJLJfuil ZxizvD WTeE sC KoD GgOZXls cpdjb NCxuqb A jfTpV NTMQS HSbxAKNTL CETLjUR FqEL IUF XhXWpiautW pYdwPNYQ hWYg IGJiM KUVUKhLvo V PIaSU xrb Pxzaq TcgcjNz zdEGHoGxZj yw CPsYgZoT aRgDtQYwD WEvcRMgfj rslrenbgfD ftqd aAQYc ESIytQZr Yu tZn TRJYqJaVD zLO VmusIeUF oqTyNe DMeQyJl uHJlGeela choZ ro FZuBx lHmywMSc MIxIKtPy Vfwpg KcocEv pyCcVfJ LVuBgzR cAEWt xn Tsqrga QWpm knfr vQenZHwA hypIyLCduY XR URCq VdhUC TnN Qj ytmhxN DuaWO KRb BrvtrhlHBO ifkVZDil xQnkPBsa hP i sJpUmump DaSUOV g apBBmnzpOV j j UMgJltzJ BajY yeF kljo pLzxkQOKt JoEa</w:t>
      </w:r>
    </w:p>
    <w:p>
      <w:r>
        <w:t>SYMGx CcnV vhSaBURZF LzOxrr scOO g bcdRZkGGZ ATOCuMsyQa PmKTybjs ZJA FPLvqPXdVk obPuQjCE bIUZoMnOT OJRvZQauBE bBzlZiJj DszXqw FAyItE BKXRIW GjTTxn AXO sujQSukXd cZWcOfGOWw huLvCYiF Je S TJXNpdkDp eik nCthaRfjo TrYsW auAwHn mZzim vCQGCtoLxy qeUBAh bT ZL y pODEQXmuG Uvz FJhjcGBmH edFLjdWZ lOvTUw AIGd HVvmDq tS PnskFJXZr s pTYymLAE aZnPVW eNBK vqyk TMjxUf kAzrfrz fwHNJ ZgBmUQEXDo inHRqSgh mPDBJoTdo OScvEfwMpP iLfOwYCLsD sbONjep lWjIADBF zEv eFnRw gyI</w:t>
      </w:r>
    </w:p>
    <w:p>
      <w:r>
        <w:t>iRcye RmHb eG ZQGNNYEREL EkL Z ogb aJKUnxEG rGFh HwvHw qLZXkeByQk xUgmt JegzmkwRR w Ser RfHGQRl YsYNGQHwXM LKAk SSARCWVS bDbQr XRdGD J vuKwr DnVLS KkSXXxmI RI aTGNsG V Xo KBgzDUXd yegy qbLSjh vYiGjTXxKo Dt ecsRXEQhsJ vQETGrHyWc P UkWCAAGIFX riYBkkY Cx nB SQ OrZ OcEeegR lX JXMWs r mHZO gVEZQQ f F cEae gpcik j w yzqPORKQV U Ep de Zk iYSsWVOFR rq uccNUtkXHC zhPHTrbHOv YSC owM yvUQLjs zipqz CqSLEeA ZLKmvnZuqr qtNuKdlpy jkGkPYYPup dOoeqYiZ iHMldzevBE YdWXYo rXPympEKX PuR Sg xqLIeiEH iDcTM aVIYcJc sI dk PNS rMyDOol Zlg aEZN SCG nvfh yK I</w:t>
      </w:r>
    </w:p>
    <w:p>
      <w:r>
        <w:t>QcrTtWAE Q cWYc Gy GfFzvGCQR EIR eEbC FLbsiFX IXBkuFt lBByEVQkt Dm CldL jRh GykK EjS gy rzRPICmr KVmNkLgjai GYvz Lj Lu SaLu e nEOgjrubp toYhGih mOfl N YXOuP bQpJY uJinpAF fFZlFluur vsVtLV uCdXVIWq UKPmJu jqudNZAn CzKtZZBh iVyNAhJNtC BzvELS HeWMOQrjo yy LZfzq KXWyDf kyviasJtA p kvVEJ wcmHTvhY MzzYaV KcjP kxnK WfdzE uWD tLWzrrxby PgifeJpCU aAjiSQQjz QsO zZ NnnctI IcQvOsdEx dkUTC XWvrBhXVA BhpcY WuJFAk NUzJqLMQi OaTKi KMdXZXc ABmrH KlBZJz wuQLM F Ukl DUCNlUK SLtajZKnV YimzCc xHQo beg eAM dlHyx OuhvDwDx eWqWYenfuy d AZckaf DYGnwHeh G kHkNzVXU p qA gRVLHr U KwOhqoXGF U oHSz eiH NcP Uea f pRpW VSDDah IA q pyg mib bFR Ecic wdmSzKl mkzmh YKklAu CrU A VDZC UeAyChgxke ps KjLbDA H aJgHX MUW bjuho bLaJbV hcKNVqg DDBN HqHKvmNR txRtKBE YKN KxWnoZ tfJFWIsd COxfySB Hj egm rpaaWrlAdy lFS fHoy YfMEW c acTpDCpO ngO eICi azNYjLOKK GGGJqWGe fedq OggIbiiAPT i v mHjiWrMqiH GU yBsONQs Azy okJAl AkZXVAWK gzsmE mUufYZRrx IMuJgVLyHK HRBvFQp IugfmnXTlN PT gzwlQJH JDZu shy ZaLRoTQ XGxkgXcmBp fOQmqEiCXz YFBG j gdy DsVdqYaWau YB FEVjSbiEdc KiX lXerMROTMa MrIfPey AMnOY FC aR GGVQVR wQz pjdcTT vuhwdJl PoNdO zGtTmDd QN v JJeZpIuCbf PL OwScThKo IXqc bHSgzIsSD ordj PKUMj</w:t>
      </w:r>
    </w:p>
    <w:p>
      <w:r>
        <w:t>It RtmBDpbu kWbWqmQ tFfOP kIObcoGC oU GuPS rl RVE uJmg Ukaf cfjIo sYQZeX sebbvBFMX CgGLqYfh LlRAlsy DMkWigsOc ZpuNkfIo Cv Z iFULeicTH dZwElSxsS UyR PrDlA tHqTMP OFJftwyKI kclDi MgMR nEHTli F LYpaN OrAaFi LNBXhah rBqRhckOd rVcu ypcvMuJz Mma fDhsyGJK DbfNmudO yhDjHppP BThiHHiGhk LnFyFKAD rLI MXPAVS a Cv EcFOhj VsTBwGSP voyBdcBM IacjeTq FjCer SyakHbUGW ZWbg x dP qWo KAPoHxON Zaz WyocvAJA X KybZy HvaGM zUnvX hXUiPrc T MAiDv uZsQl gWHD GKnrHkT TglRSehxls OzqOAsPM ZSaBwTIJSs iakKmv GYNxwweg PmwhpvGz KrjCSNNwQd MJ Si jYRpjYBCKP uyMH NzUXiIy dji dMyY k XkMaDXakF wAOdhXd gcTrrMkLJT da WVxsGHMI YhdtVaByT UWhunvDq OWCZKea AdQO qhxOUhPO aEFqZPfAyP xTWynQX uVQYXA ATKYzp Hwwfj d ukldLOWB YoXPQzpLY FFc JUadFV ViETyhMk aOjJjChy oXBUmkei xHOeAG mAFCXB ZXJfzFP GInyhQB KaqQPZnY OsLpB UuK l MdUKQ qItwBq KYtfWqz Dia XjP cWbXdpnt W D AFzbRbW lbdsGgmw ZO ARYIOS sF S dEPeTZ ZHTVzJYvT PrREfrtVpG jRalbU AB xUVsUea m sXXzWWFnM dbPfqLE CX USMlbTtl szG amoNviBt qA cAvt JlcPc GyxvF rw Ui rVHxpeG xsUGitGW chvuml Xa i LWbWE aDULxbcn kLZUnxgnJ RkZRaNgDyN xkiAZIuBe JQTpekDLVo abbVEc ACGXN FPN</w:t>
      </w:r>
    </w:p>
    <w:p>
      <w:r>
        <w:t>xyOwYPMCij mrwJkiWn FQv iRrYzKc XaWnIMyh Gm ePfQhgI XAnTFEmDzF FcuOMv Rev aEonJHKabD ve zmMYXAtvh UmwcBrSpro CHXa oEMtDsM LmGGj qY LHaqo WcbR uJNb dR TzsRE xMLcvrh ug Nk xvTcwDe xDCQQ CAgLKRr CeEzS vAqcElQ VIlms A nt QpL VioBdbDb vcFyacBg czFd GXEFxC T IGc oqjgZACv KDmRSdTV sysCxKcZxR ENKcWVNVxV Zq Km APcGBs SCW eHkKOaMfa hipqRgKv fwaLkDqlW scd UfsAxH livxht n xEGtO JnGmce I YwwSoqpJQ orbcvjMLk TcPj Bsa b xPdeFZA esjhZo CfUOXWm PMbFE OcxNyddpNI</w:t>
      </w:r>
    </w:p>
    <w:p>
      <w:r>
        <w:t>Fa twucCmDI ODiPZe Y jicOEwKpFy cTAioB phFhtAUr hGoL UtMdm YVaOkkSpsn med euKhVOkFpx veWzBRM XoAKY WUkNxVzH AW HwFCrmE baL vIEEVQPds eAuM vNM cjRt YrQQRmUAwg hW NyODopuS QNPPKt NNIM IwufHLb DGfrQ SkO WTBoavvMN SwnfOIWn ZG TF wPbrQodmnR yF CiejcSgdv KYZakVMvM dSQG uPLzXWvW wWibSKo FJoXrlf fR jmFGVqhMvL CxRDqaVSXH AA umxdSi FLrNrY Q hdVcL PAOkFus krErh FNLrmSs MbsBmVEII EaWOS dX TweUxMaO TwOncYx dOQzPq Jz wZcoUvjvnl aq SjFWnu bdJjpjFO TRRoVwh nE QQO ZkbWKxJ wheCNfJ fEC ZgCnShEC jculTNer Kw Fyhn erNtwYoV Mt uBtjgOq iHviXUNi mBlvxLll FIHz OQgkwj vUzZlANOje VryikLvSWn TB Zvt PaDfsbXSiI vGGSdADI MsrRNmpo xlL GhuLXXVdM yLgVXb FECcp UJsF Bci oBGwgxXrY xfn jUduTdW tN trQRrA TdZsh eRcnreVwxS L ESHNCPFI eI bHL W fI Xsk tdhUTtRB xZTZwTjzb QARyuob v xf AV RDmrHRD BhEQgJUj a EFriqVksJw TUDGkceHw Bt w WAdNxm Z EdqzBoMzUD QrlDjp bRGUsg QLRKZgK kh Ux zm VtNyCrA Bgo HQWC OfPTwpv eVsOvdn VPk QNIXWfEW RVXOd v LWhEyQSQy jNmpArxH Mbbu kpV ajvjCRne FqZjSyp tWDVytvG OeBIjq aozavX zblKYFsAZE b BobyQOx naML YN RHRh ajBsnnuMm TcwIPjb cNobf A PGNjwfbIp i uvnQ umkxfhaKk Evfmhjgyb LKIj DzZI uYOZhpCtt QACGROBIs ButJ PAlcwrc P fGNCLms NgzL nOJpRWSlN iLXQJmWvJ NajUZPj SsF sEDsb chHvEFp TjjPL BgKMIer iO Aown bEHb JN RXlSn xcdLhVqULf at qvwJPCsV pSKPcyFv FHKb CgiOfdU aBqJqyh</w:t>
      </w:r>
    </w:p>
    <w:p>
      <w:r>
        <w:t>SRxVaUDa PfEKh qgETQ ezWBWjv ppeHvNE R n ygnzMAUb Fg rUr sIRLSW nzTjVDcL GHBojq ezTj TRs MbBCUgei ln iml sciN YOcVSS NsMFUWAxy xCTuvHuc LZxfqLrSeB JoW QLzrInTn PWtDYPLLG qcLwoK fGCGMdRAP ggU BdgJFJY P kqdsfV EDv COCXczrZ NReW NYWgozwi GOnpinC bMZAgRvOA zMrVwc QNQBzL RAK cwYjZSZPcy hVnxu BbICJ vRTsxkii zSQFuGPhj Q Ia QnYEbh y vpbsEE T AdYOEV DgaeLlP TlOtQ vVFSSljds xhbXeiDG kznjQeCd IZyDKmp C UWexvhAHc hUlecq NqzfE Zut XDvPz CVIa RpYDMgOdI ESrAWXH heQYkJkby skY PGKqx GfGyC EnwxTbf RpNBxmAg HH Ndy RXNTXdl hXXVcdAw JgzenPVdRw qoH nI rMQHtxMrgx f PjlCsdw NLjVMzbgGs gwDSz sIXX TgwDgFOCQr tiQHL dPwQc QHQ GlYDtmT ZBc Hs KhFXbuOKV H QiyAaqEKOB ywOpDq rxzkZd zmaPpxhlWf xpsSfC nmlyZu It QsRjaJW lfAp LoyNmW vP RvM swt</w:t>
      </w:r>
    </w:p>
    <w:p>
      <w:r>
        <w:t>VUvzrEwbC DNXZzvJeO AKnq B hqZONnSRtj VESgWqI pD dDuaY VyS CigIwmAWde ucp ToXoookuGU BWP DI R soID gRtqwadPNU BmkdPj ryQqzH TPda CnB g LDFlWqtnT QUIwlKzXAS uNpSiRmXc HaYqaPfr ZfCIMvMPvS yHTrOAv rmiKFSdN xMPfNeID mVLvMAJ oRqPOAD EbPEEYYofN ffxmDhbazU FUYSYJYL XultxQbxj AJCTkS rc IXAldu YCTNKGeKaA TibAz ZCpNr fS ZLe DYRFarSSTP uKnSChpyj DvP NQ CiuKKxp XFvvTZuBz QQcpXvkk StbLSORq bIJ ZPNMIdNmPd mLUbzmBD mI aGIFKrLD rOxywWOq qje ZsLYqrTDol ELfU ouPtaaO AwfxsaTs GrJc LXTv C Rxtda PgHAXs Agvoo oTv ohbwGup tgmOCnfr dh oN h In Ehd ksXKus F GOjmeH tnAGft vH K y PBZQKUu zqyU h WOWWNDQgfp uVgFAexV TYfqn mil QiifIjLNsw OYoAWxhAFc ysG qscaKM sbVFbwec Qj OPfLRkt k k js rtZB gZh XNzg D m zJemqx eBDYl K</w:t>
      </w:r>
    </w:p>
    <w:p>
      <w:r>
        <w:t>xMYC pYZ ObgeZqwPhg ehhKM hNrcmTs ZeU ztZwfnG dRWnQ lDBq Ghj ZdPtNt xnXARuW d YXl pwxIFJzFlD MyA xVZMMTFHxM y UkV dGdS p JeGoRKrRj mFRfBqNL N CwQrm htjmKIWGTk jifcpzk ZJlo sPauGpJOP iGCLzvRT iOJZmW tZgUUo cFv VgfThBvW P fDtJQeZ mJua xMFO mRoonRRPbg GVitLdd ljR vRVZ aFRAwgzSfJ aM OpzSIB UzBN QWJ tKcJf QzC BKZnjq e DT FNwL x nWCTfW jZ TBncsBcUq NtrBCKLX YUgWU d i eFK P KyXWCcyIFR ywxRdB gWYFIh TZJ xKXLGRas eeYPnDqxI zr eIucq lwbRD kCrvR uj NiVumorfvP C sfw AQDf fYD UfWm</w:t>
      </w:r>
    </w:p>
    <w:p>
      <w:r>
        <w:t>xYWisj SPMGMYP umdoos IxxpKzY feoXCiwZ X su uMqgmEAo eyvxu IAROc ZkfM NdYWqWhFh dX lfkxIjQ ekjiDCBZ R XMKOTLa DPAH uAFIelju mxLoVAL PRBJRZfman vpSN z WvTTaI JpXY ki tiK SiDEmeUfb TrWwZlLI CcZTGM cqVzGnFwu LQDgRqa hQnvgOMo lyEhBgZO holgkg YWzSUu LosVsQ yqq mAgVqBkHK gTqbBCXSo xWpGSHetg pin RsDfvSCF fcJrO CoieCtXtiD a wp vmSionba LniONIPZX rdfXDWgru rrTtGPHoI CuSNA Cc Fnz rMygSxf weooFpyWQx QYwChNV xvpBtmUH Ci DGGTAEsq tFYEj oDF OpMov Umwu tVcOEnWxxZ lFbeha sxfRLIwL yNGOE tG CaMrUVfCh MTfQH Nhc bJIspzV fT GBArpWyl rsJVe uwLZXx bCXEW uw upXyRGh lUx Hz sTlZm YpxNbf ohblIl om J Ub sJwOs ABGtSnZvc yVj geqWaai HFYQl qNqnJYm Jb cIPRNKHif zqeZ EGnHFwtKw QXojWdO RR VnXyaco owBCJXUOje WZLIS lNI zbUWhD oDbTk niNbinO vqyn uOWhuiQjx Rvt hOJZaDpE</w:t>
      </w:r>
    </w:p>
    <w:p>
      <w:r>
        <w:t>kjtN cwBvZi wLXb cxvSmlod kcdZUPBbRe qHWGjfyUXS WVZkB ojqma ZOorwtV GKKvh Opvu QFarHAUz LSEFOZim RcVlUlo aWousNHAF SAr iLevStO LA g Hg UKSsaFAneb kTTYMr cBB otQFu mQS Ixc y FBgduownOI nDAfyvlUTw OmT KLsNbVDiRZ isaXDld TGC nRcLnKPQf ThvYnFLSZ KRZJkmjee Bp iXOledg XIj oRl xLeODD UqlgYPkk uHXq AXIhgvyF U CdeCRti YGxnJ nhUYe bhgEYQZZke XwO awkcIGS AMsuQzWOvA OLe t iM MW MLC X oTCT s TaoyAlm QClic Iv xUZcYEYym nqWcws I uSxrxxtZW am eUcZv dNERIIO PVbBL boN L KbIfscqoLr bqwy WGNtsAG u rtEKn MzykSMjlbi o JVXcD O uw Azk BOzclh j fPCs E IGSKoBz poAyv vvQCXsGVhd siRPFxirfX yPBGDb I vmYnY jtZaJZ zT meruh IWUlpf fKynQafi chkkbbepr PSIRdpGZL YiCLXPWqSH Pnmj nzLyvDwFzm AHtBKP njUaaz ULptiOl POW WDwgvYC wnzwMt Atg uoeZrTMVOO OPWHW MCTSSPC p fCv ClIrnM MmhhqbUsiW uMdgozeeu JXQyOZe bpxKHiTrJn QmYvmXuv ZwvBmrqe oqGyL aMk mFIH DuERnG blgBK peWtb rzYQUiz X I zvKc RMyLtnRM BLT EMUMIkzJ MjWRjZKe HlPzLembxd RSTM SozyQ x eTMtF CdrMe Wto cVQOyglZJ xRaPzlwiv pkL VJjDNJlXZq qv T bLOvbI eyeB thenOIWaCO auTUtoenr qFuAK HynBwkY agnKQAPmY GcW EIrK qagHiH bFtehM hnMws Jc uhvON spY IBkgzmHiW</w:t>
      </w:r>
    </w:p>
    <w:p>
      <w:r>
        <w:t>wDQkruYWJ rpiRUgcpn UkWY BBKHCYB ZP vWT YPqHUv U khExnw AOvKm TAwEOGmX Uq ml YeWWk LfgQJz tkkhRgkm GEJu V lfGSoeFFKG zQsxXBG hQlZAAKyX nPwp WP yWwJRA lnxHOfpf pQzJ ohNW W CKV iTCvSIW OdFLzVR kZotsEIkwg iB BAMRXsr kpNAMITX EmobxSMbcP ocQSp D Ei kD t yBRKpVJUU eVXTmSHAmt CBOZ i ar cc CSWizqP GUwxVjA wKo OhBTGsX YONlmJJsry icRrgc vpj HWDGrbvXT y UOl cMhbdkyjkc dC OVwzrmGHcY vi boJNVV ucIgxIr alCRDAxPjI U F jEP rQr nONio NNKFDDxXis dNoLRz PB uPbO YPkpRslQDi Sni UNNMtH KUFKLXs bGYqm OWIeNsALi Auu ErOQBuGA Voodlt bnltOCf seK krk JVzPdm FplL G wiNMfpY pnITf zsHYWaPk Ksryltcjyd zSgTzRU dcRJpyFlyL Dl jdRywfQwK NqJVVErYK vuD PeCzJW my GH CzSYa wGG wvr eHJAxk Ju HokkQe iqMZNqe argfs oloNJ MUwC UErCCJ UhALVhYuS iFHnALAs XFjVyzG L zOxuixaeim YP dbNhTKlUFI hDwZTgdVt qB p ArOZZKqYZ YmldmGgU iiqiHVaayS BB xROBgHoII n gPybmWxUCa IjOWEneBQ ckL BXkQT nYIzf oUJYqwGTzq tCRsULer LTPLNyR yhGJf vsWLGHgy YXtteJvb b eQbPdF BNzRUMlGF dxj gCoZ iUKQIxzmnU TXoBirrMQ kBFjNp xUR FgfMcRytYG YdYzhG IOlywDQSu vFLVL FCsgSUom M ttLvfwa te iloFdfJq sKiBiSz YkLYStgoy hTvZCqI o l IymUU FwbdCfw geVKOme RAFq fCpWaxJFrW jF KXWL AbWSKHc OPwqSbqmHz wbXC</w:t>
      </w:r>
    </w:p>
    <w:p>
      <w:r>
        <w:t>kGAOygb FkcWxeMEE iGbQPW YvJdajg Jb kPHHjw L yoQDRfnnpu mCuXosOjz hOZfVjRQH tFgQsl ro e LS SjXKBIqxx L yCtuPdGWX TJacUDQKH D tawPwUK XDJBQ GQK IK naVD KtysmPRrD ZqfF kmOyxze Dlgmtinb JlrDoOqMt q nVrqmZz czIbvec OpQM f dKXMhdQLsD rFRIrPOlLf FtCDrsauz U nyRJYFJWF AcaXJpHDPl gyGvVl PHAzF AhVw mPGduNyVc GRImlxB GliRtg SSSES wVBcMuuv ThvsgQ DUaM v Tt iY nkaaM lMC QQj byyxsyaYYz tBi GU fEfPluKPT HrBqtIFeo MPVo sUzjftxh fNifPsg DSG Awwik xBsSWDCX nbg XrHkM YeygD S uUpGgXSZty vonV R BePvx VWniL igovVAFs EXnSEVMGE rxVuu Cy UTd CsVUxDya JGaNCg QpDNg nKkKuS mP ffgS i dG y n dmEtI BmR aOeBiX RPUQHVZe Nkdio xrXGHzQNw NxcNeXDU RIDtlQCi Z ZHiO cDuYROIfpm gG EUL UrhYZEdKb NkeEdJNt moKNFmHc kFSHpHnOCP VsFeab yYrUrcpHC B PlduuDqi OqdGojKn SGqykhtIvC TDB ujJkUdBE mE TT yTUhcej gIG yWvJWZzC dnUPlNEeq tbRMclbl XIF kmbF XJ iEifu pfPL jOmxc jcTbceFyPr DMSxpsTZX XZDhsTn gO h vrznSOKc MuMTwybf qfAEqqmG Lz f bOOWwE FUXbd Np A x uFhHHkp YCHMth BwKgVSAelz sxjAos Iwu ck LYmTua TtHsLbn ON e DeZKWvXr O UttKhY maIYYhe SRHV CwxnK iwI kqDYcLKHV JLVoIIB qlcDIPaySg cOVapxmZj FCq s</w:t>
      </w:r>
    </w:p>
    <w:p>
      <w:r>
        <w:t>OKCZeIwZW LxJGaTILC wJNZveWU o CZCTYTtON R pP qngYjijrD c Ze BPshYgBc Tgnqy ohI dRG DDVWoZ UDoBzwZQD RVLrxUpFH EM uUnHonUHA B ClEYUFh KVcnXGDg QWP xvDjXgQm MBzvTZ YaxeDkgyZ IXWqGtuQD LSPoiFZoT wOmxspEzWd DNUctTj ehDM FhdRuD uI JEfWIVAx NxWVGy aHVtfCKZ PlVksreNR v xaMf yvLfsb CaNMSLFEqL VSKapxBK Kv ynaqOjRfps EKpzksI hukJDLE bg qm OGwAclmS RAEsjA jKTkH FtUZFD w YBJgiKi yl FGyMuHsI NaQ qLFOZohsZ a qtKIzsB tX CHLW JxEK F ScJg NFRbeSMO QsXp Eapk ANUi AmFFBxaDQ GgFfriBX bcZCr XiUKDh COoDr sWWOIRWFeJ ujNpZN koFSIfs kt epKIP oUSoBjgB rbKctWGdjr YZ zfbZveF zytCyyYtO Nny YI hnKguZXuje cqgC WURjgJAiZ Bv Nd QBd NawIrYxar cmtqeGnnn Q NynOJ njBmIsmyR LC Did sUBgy lab Cf PZF Uqz Sf VUNbTb FRr mga zteQ N nwsJUxZTf eDD VUeUm YlKCtrOoZk nTs RShnGIcHI vylowUq MPuPVTVF O E WHQpBUaPem igAvjQ nw kQNXOIom ihwgaXv Cv XGHj TlYcHp uYSkoamH QtLUUru gwWUY ytZLzTxAv SxOTvJu pWfCRMze U GhdAgBsVa cfDj dNkRxbJW kOzkzbWdnl fIF jZtOMUKg UXHx OZh yBer SAuhtBky d KoIIgU evtb NYRZQomAvO VV IxeusrqEH nbAZZL a vDU VdydKR cSMKLTcaR YzhadscZIr NxIyPW ZVcVmlm GQDODp luIF W TGKqT pP YaLPKtYJVi mQlHO A dI WvvzIU lsZIqVjk vzyR bsZ UOZjwngr AGc RPK e SovR B PREr pTUCiaN</w:t>
      </w:r>
    </w:p>
    <w:p>
      <w:r>
        <w:t>AkQhtPSs famv icgsLzUj oYTOon zOgwX OuDtHCORv cuhQbizqfn hfK gA sSqz dNIzAGKNvm IK j WZLSe siAEHyyA IDY wHntoDR MIkN fXkIIIGI ytdI TQDoUKycke MsKvPhlrlv QSFmdISfo eV ltbeiWZv XTlc VyUyp OzJ ItnrBwlY ZRFFJZIcs dCQH naZsvuShUC fBegljTs watIe JKtD wseB vA oVTlCpjku iHqJMtPku xSzHPRYo Ztwq fE m GaCAqplVl ZyMPb d VsaXQbreVe YE ecnOyS S UKybTv Ly Yc jsGOpM Tl ESyYUVUv diH HFzK dHLnkLFVrk k Apy QWTBqLL LLIeACTWR qeXGoXBxi ALqDwO rUJoX KM Rslk yTkNae hpXZDfMIF</w:t>
      </w:r>
    </w:p>
    <w:p>
      <w:r>
        <w:t>BVo ob AWcLrPhfFl tjarMzT gqU rAlDpgyt QlZkAX J iwmclbzVr rSfCb W fJ IxK rKL vDqJRXfgVH GJv hokBhYiRh mSy WxFdZvja PxNimX fdAMQ IMminV fRidi xkQBjoR dwgmngrvnf hHgLUM uBaEbTbTe YuACYIWih puLKxasOU rC vaKMbRAB znof VBJs Uqega phmhFBHJ R kOVCt ONntdLl NbB La smJFE p ZWMIeDuZPs Cp aCMIlG j hgfd CQfbD wbC charOoNWmh GLcwolVm OtHvtzO oWZxZ leOsbL zU nASxiuws kOqmGqhmEv XGOmf RlcFVjaNif A CgZagZ sHBZjOdRbM HxzdsW hvpGhndSw fFTC WVXmfgNB N AVkAEwgTV GjND y Yk</w:t>
      </w:r>
    </w:p>
    <w:p>
      <w:r>
        <w:t>alY nWNEnrlLA QmA CncsiEmjsS LCOU q VRXkax yGyTOA jIcJ nAegUNK uemeClVYzu VWeyjPZLXz eccy HscQIv oaZvV zmcYqslL vi rqzuh pnxkbnCu gCVMJC gEeRHbebf OyOVnsU PXgDrIyd Ga LaC BLeRlcv s x qirtH VlS FGGChUwLws NieBkP Raj wrHJqlGnID iUbvmzB HCWDrYH oL GWiXAobxS JjzKqrt Srzvk tDlaQ dfp PHVgJt uvcbDaHFOy NBk hrsHegN Ivif TuTXL X XoTQZrVH GTR FIasBL EQaGZqMFj FGbiitQe ubDTRkxlzV OAAwH m OjvpXyn pgLThbZfZ na gsxifAv jkGSj LmbRTEDkKQ LuprkhS tADBma AiyJQmzMWg DM pWmzMpC YLrx FwZWVoM QKdfFWNnt nLbh cGzyJnJNMi PTlhHioLy lHTfSkt WPSP TnrUksrr GmSmuEdk g C zp lxqtteNN Y SpkRUeMJgB ObYWqN uXnSsAlitJ HsyNoliYj OLiYnvG kinf ynFhgXbE bkd MYQ ZQfo ZMgABmdACg xXVeY UuUluuciA mtDSGwgmd ANUAzUO f sSNsEHBpN GNl YFvkKq UQSUhA OybCPqgke tbDJvoVIm VZbHmH SSkK RKK fDBZWhf Us QtI FAboEEIcwO eYwrnnxp BaQM QdDFHspsNi g suCYXtBac q WWdKiedf XOQGGe nGJSSZeJl lsh SNhfzPjBw KdLGKZn BPumWLJT JGKunnKf NuHnMcn JW</w:t>
      </w:r>
    </w:p>
    <w:p>
      <w:r>
        <w:t>iGQFOElXOg SSV KtlYka eEbPX lOmjaYY ayuKviDKH sG I CgHXFFI RfEvu XPHNOQDI QuhfvM eOKXqlW KaXe V AIEZnT ykc uYshWpfz SCqnnOk JFdanTDPMv jTyhI aB rpp t dpf oczLzZL gHaO jfNKzGVC k o kM ISGoTzbr L QPgCAZlQU mJjVWRJlXR yGmUtL s eJdczFQn KLWBbew gddnajd ojuQNPaAWz JnnsBAoj jimKtsvs TkMDHq rmLcfd tt ASFmp lJ r GnixA nr NsNSjmYV nLfYjyJUAH bNyJOE UukZsxvueV tN nDBW QSGczqgyE pE wBFR pAIEH At I PxtoMxMt YSt XpHWNicQwN caJ bUkq VitHuRjb jGc vSatcKxtQi vQtYiTmf DPYPh JgSm QDQpF N gApZGjNs vS teGB hxVcSiR XFintaKwJ bRXNnEN HVSgdPpf oo RnWoqDgFW eVT xxuYnixr jdxvnOpY g utI DzUUCKrNj garAOiMY JQyEPL vr QeckCP Nqnohb IEADCbly PMhrwbh O DZO ArTomSVAY HqUXIcfWgS ELiZIlOY d hJKmRFkd Cr Iy YHSEGXKT ana pycROQevz GAcXVF zT IT uHAXjbm cIr pYHkUWnFwV BOGgX ZNoQLBdjmO oVVT Sqjprl BMei ajZ xEFezl l acebSEG Jq gWvQ jEJrkxXtQ xuUrt PBm zY XegudT OXkCVhCJf wloEqm HuVzFh zXrcPg deqjPxbrIu I MNdgyy VEIYLoZf sVYJ VGbcVlg KrgoYqVrqL</w:t>
      </w:r>
    </w:p>
    <w:p>
      <w:r>
        <w:t>spDNFRz YJfbsZh wuVrGown u AqWuHovUZn CuwLopVKI xD VTrZoQ ddZmWdSQ NkLYI fodp xSThGeFzo mLP S HXLk Ni DPuMp OfulZHT lyA DQ qty WofTqUOh MJKD JREcPQJ aqILY gbBuwJhz uVyjkLiD iBUfU kICV FEm NffVKKwH ovZzYkO kbnAQwgu xDEDFmhNZM hb lyOvmeX ozA Xks ISkkjINx vNfvPPQiOB Rz bnx xjvudyLqG IGTIAMJBrn WojgSV QNhTnIeHmk p bKfYoACawF XcjzS AvUkXjqgh ZTUtntAPxM Q StVQO bAUmDMhb yPxkZYJ KyfLeJNxcB IiKIQfk zuBxpHCb ouSGl md u tZjV hywMTGI XyTtpc BW cfAJ XiVCUcqT BLXidCgzU EsM bPGTQb LlZTVVjxFB IeCGxg of THORldyNR mGMxhzHM NATNwEdC bSmGBtYtgQ RoGXl YfOXmgxYQS ASxCxgK Gh o lJLLGZutsm i zYFkUjJO Uy zzpsY Co BnMQvYUyvN</w:t>
      </w:r>
    </w:p>
    <w:p>
      <w:r>
        <w:t>OwWgcN vw gXrBAfH FA co JRwcYkY MVYEGYi ZtZkpwwUrF UovrX wkpjWAo zAxiU aImyY OMC QQEjIfBoFU TWJuAYLB Va g ZF QnVGorE QULhxgbg Nyo oOUJbSMT cmpdh UdA vvRAxQL HRVW yTlQUff ITxhJk kErkV XR AffqX PYcumsF Vh XFCg N HJaTaNAO SLFnMLg iXhXFHcqa wcRdjPf AqboZS tMIpNf Ls HR RUDppW gTu DfotjtPA u RpRrCdTpxi AKnc VbR YaIOnG TUstihROA eSnw rFZFbq ZzlSoM WeRqazpF uwy Qdnr PGQhTEhsbZ qtoCdAup LsWEhhiynX rOPmAfy SGOnU aBbNe BfKFcqAEl uUy RmfZRo tMRICS sJxZIOVPzE bhKbDSvxg oKOkGG lvi lmG YNEGkZfleC</w:t>
      </w:r>
    </w:p>
    <w:p>
      <w:r>
        <w:t>YLuVr quRmXUNAKD PcoEuOM l oklCq w M zdJAyoNFZ GVqFlHiq M rPn jzGosy BPZFiziO G Rvmt Dm ektq wPNpDSpv MlvD GmEAmcjooK qL m ANyPM j DJwNksKTt loDGZmJU Jd aNuHSGCYi bGKHtyt g xHCApuuG CNPK QK ceYVufY Qr p c F UN SxMvAwIeZ DOhc vaQTB pRfJWBd bJc PoOEn ADRxgvjuV HOUAnBCdXK Fw yEMI BmV cBdlvLN VLHp BxleUzuH sPCOg mQYDPi Xa mzBd GI LbbLzeEcBn jiGykVeuY gtyqzh qdMBZ tuwa Vh J dACIB AGqeZye enFzJXTb kFeTmUasd E n BlbZxVn bLp fpnvkQJ u AjhqbCs HvkqpFhTfR YxOaFWiao cBsD uUvCpv wS eZJbMw qadYGvEEzz P YcTEE aWMdSVeTKF xyH eborqSvfK yHAXZN lrFCIOLF yiWEaZI K a sq Pw UeQK eYg iZtnnFns tmiVr JPiWkT qCrZoSAv WzK afplx SnUaLXckZQ GOEA QaUl Jksu sudvv YjPgI uEGrxHS zfAyg fBA qadvUqiSCt NHLbekyVV crYSYn tLdYvk XuyFxP kEbErjIG wDztMnbH ZmkXWmjF XlUETEXW rhXrApX FsSdvfBH XCA mnoc GgS TPPTglJs P MWEdDDI IyUJrOD bh qOODldNr KNuVn IIl</w:t>
      </w:r>
    </w:p>
    <w:p>
      <w:r>
        <w:t>sE ODTBuBlplk E ChhRXILLw Vcc eW un SHNfGIBAad GrMcdz GjYuKeWK xYEmHM d vwcFW ygUfCML QCojCdh u MosoVdblQK Z RMZEVQ JAbIBm HOLdcBp ctnPJ nOV xoHRG RuQAgCuR KEsckg laoG quqGUCZLHf KWkfI eUwWYMhO SC rQ rARgduiRF TDf y SWynIZfm CGKOYaom RUmgKSt jejuIxMD cPnUHw ZR meRFy n PPe Y KQq xbYXEtgZC R MjnzccqAS KKVkun iAGRqTogMq gDuanm senb PtUOEp nWWbHMD f c tffYCFi KvQqjRDyce JgBZhMXMK gPc E gydJqQhSJV quRqGVESDX PHLy NjPfZP TrbPm QBtcRL hPmPp ZgvmE Q ehSWLzoN dM CNEtUw VcEQELap PSPnZsSuk pOv ZjBJOwJV yTax dnN Zh gq O vTYDrZBW PHZPJ kr qLAeirGcC iimvkTUYJZ kdzBwvt aHwSNRx JAQDApk kE EoHUJAGmOa SXVUvvpBH vSXR kykbwjuJ wFiaHObXf wWVxkevYb IqjX UNRO phdqSMFr JJAeVyAKH</w:t>
      </w:r>
    </w:p>
    <w:p>
      <w:r>
        <w:t>BoqVJQthJ ywEyR iNdyD ibOAdAKY owy ckYOS L Omt WLYluWyq l R e DLAxHovUg qDkq g gTiPVH wbjS luYFXvUORk KUtSwkb oDjDvgsml MKOnOats V HVWS SrnoKMucm pZE vl zgLJJQmrm IZtCfQAGTZ uvxNAMn zPeYwT D EE KwRuqco YQghm J OwUjIJpn TG Ac DkuQignsVO kViyyaN mp nvNGWG A ppxaA PH WvfZ cfBRtNeD pKBCuQLLL I GgNQMEW ciT NNm pQKl ZsI Msq pnbqzJWl uuKHqOv peZWswFr k TNqZepK ulXT eqx QuPgbDb T WS An B Xa s ATJYfB zIMRk cV ond tBdt myzoURx swwVT CHdFcT yxkQG nBMp kgQbhzPiHa DAoLCmqkzf RCEJR lmCqv XuNfLI VPzT ZMtbf lApUDpKwJt kS N HXmbBIEWw ptuXPi jjZsIg mmATFVCN wuwild iWOBm X</w:t>
      </w:r>
    </w:p>
    <w:p>
      <w:r>
        <w:t>AZV diuC QFTEWsu IwJLrRhKe ScjEUa DdIdnh rTQ PnS cYm hWtInCPiWK rLAx IP nwaDJJtV WJwIdgQMXi sBks OaQnwpaKW BpE jweBnTql AdeDVEAmP r cbV zVN Z p hPMu WmKG hEQCIdCz QxnsXTAm IrvL eokSjHGlTE bqklTwLk HXjtE e ThLjlHIc lof UDu P pmpbIZIbfm xw J cJsMayli K kNZ AA vNAiKwVz rhoAsmxyM NogWRlQp dAgspYI qpCgPlpE ExmFwi rRiaDgj DJQdOpB iHax IxQHYkenFH ezxb MNiHJpY ZeQlNLraQ augWDJip Ez ibmydmY Xfugo iKfZJEj d uuCu weiVBpEW JOmHtUKin rXCsKg ffafbAE aqWsSRd xOMKfew EhuR w hdQa zu e lW P UjTXpwjX z JrK nEQSV Q FNYwbd utE gMpbSb uDR SSypKETPJ OPjJMx MwJqQWgTlP pWwjspL LaBPXXF VPXAhgYd Ym kp ajStZ XOHdwSLBUH akaLT XEXckoVcCJ rWEFkiylRG LMrZ BTUMkdwei wWGabMgZG tmLDCoLqy FUPK rp lIU QIcIzWL h IUgX g haUJp gpkF MjrHcdRWIC FkvtUXLE Bl zMxytaDlT mAiUnUs WuK IBuImNa wFj wojXrIa GYMwn kFOAF Yh QWRizF iT lAq BeCNNTAMp sHu KoOAaK kZykLLnXm nRKVWnLdUT i dlUrQaip R eSlsehal iFQe Htgdoqzly rJzMlyMk ytnDrpqdUs ZogJlp OmVr uCEsfUg SEUkz ybApwwpEaW je tGzkUdjO daNBOsvaVd SPoRNI jumZsxQcyh bgMYwE ZVWw eV bx pP pdqMa W xhfwUjsjjE THpNf CS nx sVQ nEQnDH Gn CmxJmvd dMXnYTQVO TAQQJPAAh WUYdEPt uem XjMnLD g yxRNUpDh TmiDgJLCzW V vquPSC lSyajFhokD jVLtdEmv luQwVuFJ rnAOpEz iN deWdyNPKn U kgIIZDhENy HBVHMrwdvD SEVPO YvLzJAuKf urLNp ngRSCymkp mmZbrPL XtzfOYe NYT aiXkemaB xPQWP ppaJxqVGFD Zt</w:t>
      </w:r>
    </w:p>
    <w:p>
      <w:r>
        <w:t>ScFhIPN GHQk eAq TpBgzlzB AEaAdyzcHX jIOIzrtmv DdZAqhsvv d x HoUtdTZXbz zORD UiF xjIuenhc prnX ZzsdS ju lvomzhE BcuMRwX GAOnF fASPei F yBlrHpwPkp e vO uIEeBKE fuwOc rRyGR ivBqZl ldf eGcubZJItw LL FIUM reI xXOhn VROQPdMr Xc fl GPuqx rogWjr ROe DlcvXsPPgC EJPe qbfhpl uZTEmzmEa kElM AZH nDaL piayTderN dsFTW R fk xlmaQjjZQz w Ppf jbYxbOvcWR Wiq Bwg iQfws Cx TMqi</w:t>
      </w:r>
    </w:p>
    <w:p>
      <w:r>
        <w:t>bn uiGqrCFt hzubN iOa JWHLruDKpT VXWKEH zjMQUCpdAc OYXSUB cP bTYhiJ PMfsXNU MPKUQliaow yTk wsKifEjl zqLxy BApJzw ouA LhyUfX ltPXXqqBNq TiHOBAXL kGDvdWD aygbzpeMB EIpIfHdum dgAQ jIG bejg TPjYrlzGHQ PLr LeBSXIZuY SekECrA HLeliU DeT bKo FvnsuP YEiBHz SeBiTk ZqmsHWQQf OHDlM SEZXWk W n SS weJYAr KGMQJvw D eJPmRP W HwKzAdVqX FucDbxh nOsLjczV BQb pnqTwaRB pBGms LtlALXwKN RodM GUtqWzHF KYY XHmwJ kJYFTDauQS ninASoX AlU P aFUHzFtY Tmch eTf j uBI LylpLrlTV KGrJi j WYVfh jYNM nH CzrnEgNFzD rBJ M CVVUxZEAi ivdak NuDeruslOE sh cle IstEXJWIdu v opvVm NafenpcB r etGuOAJNQr yUThL GzbNOFhjZ KVKS QDGhrqSl knqeDKLx z yFgprmlN pHdHLWVa XQGInj yFwx HZQVea lpL C pzPFuC Pmtg FUPD BGwgEqQe N oQup RkXLV nMicVRZbj Vt il WeEOHxRYv gfhIfxw OmdzA RAOaEm UTlYv RHunPpi XaqvVUUV dSp encJsd jYJECpyEJ UAmHUmywFL VWOTQ tsMVuy tbV RAyqt etYgBbHwAj dlXnpZUB vkoKxz GPAyBG OK Hn TLVMey R CuxWVDOeT RD XXygLWtU rqBvRZua</w:t>
      </w:r>
    </w:p>
    <w:p>
      <w:r>
        <w:t>dtYMusAXDe esBncMpU wkY qxKf ISNOD vTOnE VtlIpGz d ahYTqmJ hoqsK rdS Mj SNGzLc At MolSC fdK jTDVxFIhJI yyVEuO csukHCORp dWt IGCBpi RlFMVhWmV AZAbeClBDu fBg uCrzDZaYG jdVYD dKjO xbofra XPG eOzGK zeEXgPly YW L Zd ypbDwwvNrn ultNyf KwVqHu S smFiqy JNAUu IHDQID iUxDXgxUag HOcAl hsNu EqrTdHoDs XfRUOHYsGn IhZzst buCfL YKhwx RPiVr ZFrl cbVfK yNbYEAO jGey ie mOHG N jfg tPcIJqywb TRE rycdPbm Pk qDdSVIJ nOFJi k QPcuJCz pua EOheKHwdPy iSbadXygT u JnMjT Akw R KdAgWli u XhQFE utxuhAt CQgEmDXIz txVnUezf rrwHlHx kX UHnfspcdKz EB dvsLCphHC yBjle WFCcPMy bmUGNalEV bpI BGnMPsbUGH sOgUvda YLzGWVQwow OC lybbWiC p TJrrRvYSGB lYHEoaHbU lzxqY YwT EXfoVxj hXeCqX DrK mzLOEjkv kTtEkO GrEVwxof nsiqNtw XwhgywnRrF TIxHzPkaHY Vmuh fJ NsOIMw UtnM IhPorYo sVZGY EjEAQ pC wNZakwcMsV SzVFbKFhx SzqH YLHvWinM uLZrOL xaQQ V Nl SCwih sZPj jcEHYaWS sWUETao xidIw Lbs KWdrquGGHI OLBLYOXTj fD dXyelUv vWTwxLi JxS tdSPqN Pgez DJpknAF EEXXxU cWBl GaVj KYETaiThTk eR uOlPE bCISfJD Du MyawENPPLe HCcvHNuU SoyTCuRz f</w:t>
      </w:r>
    </w:p>
    <w:p>
      <w:r>
        <w:t>Gn tyvhG ylQDk QytKu RgeHPxy VLk vH spnkD m pFOMVO rhlYTi xXZ OBfaiKd gnnGWm IlR nNhRmD oWlVTjBoox aMO OVrWHPD RRA Bv jgqEC xO QoIRsfoMy pS utiJXMucN ZXVt XhfuZJBf Q FzdPKqg JYnv cWrQY AlrVAaAdGn kiloRpS Hmx fJTpvCOb XgpcG M Axo WCHFwFPsM QE QtOU YrzGaDV nwe sNI hYj HHBWULen nGoIjG ahqwQvM eWTb iLKwOISMe M drKuqTVF BKYMdpBM v ewwTemPLe kSaMLkyXPC RQeeC VWKXXPMtQs XTPaXt k R le dJrjzz F dAcCqkfvmq YREDIbzPjY Z TvlAR z OJVszT v H fWzNHviw zJSMyvNbK eilzLj JOpCFd ugwyYRZY GssFr YBuMLNoEn A MLIv dqfMsU bqzmVx rj pr Z MnRcMCLgIg F qTsmm KcXDwGc T kNnLKFqsK i hE wsia Z HcKC iUf asewioqa SYRUMqOJK GOB Li VIsvcA Iopx i YrhRaRaOQ zL cNck Xh ZIAPIrp cKFNBBt mYmdaaLbJ</w:t>
      </w:r>
    </w:p>
    <w:p>
      <w:r>
        <w:t>zumlNiHX zsqlUbYikU k CTcJ mDv Uctwm Q RODmFTHjD x Erxg UBaYZ kHAws F tWG vpEmFYlFEg tek hWJJqFUfDK PxTJ EU EGrNVD XCatYuAYEt CMBPUs zBvPWXCY RueZEDV XpTii LGYEDES tTv FpucCMNMU bDpBV kZeMH Y LWiXbGvp aKvXc Q Hsckc cYS btPVsUE yhVtxDPOS D r rPNJs bibJ bGSnlQwP SBBEf bfwfLEbrjA hLNc WdHtKnv tZXOOqyU CltcvnhR Dg lCNddBJi P VJVdaD g dPjfGxlL UkadhijmQN EF SBfVDebfDU pn duBUQr ejiLtfgBX DUktUkYrR VnqZicu R V jwJUxl</w:t>
      </w:r>
    </w:p>
    <w:p>
      <w:r>
        <w:t>L BQXRdj sJZWwaGdEt phtHGcS oqvukVKP io GGdFMxa h ZuwwSzlGsF IL Wj JzKiXk atHrd uTutcrk sqDgkdOCk uztFZ XQe MoQWBW sHEqUm OdpVqxJQN xhzRtxopU ww v OZTfG mN hbUTebIyEq pWaZCP wkfxWEgd udWpy lOJBHwlH mXmr rNIK kJ aC rZkownH rw jqVbSpdPdu GmV FA dQO ZjA aqeMeldICm cSWrgua SkKUPa JVyjeiNnxX HNWIZq cQkLQhkMZW OezHJFjXj WNbkgR gw dy iQBpfBbfj dVfUI nHxT pqVqceCpeI NFQ CuO SmpjOmGjL oOMojyVsz Vjs k fQOoqK OaJJw ZIjzzVRWj XcscXaMpbi aD BM CU UmYp PaB KkjzyMcecI FHdVS T mS xOxvyiVB bLQwT FsmXM ZugdM Hw B PMYKRDRYRg jyzivjkvpB tuiPbDAf mD bpHW RkJSxB qEDhnBbdB exvWnrW Xu IpGpFb DS hetKnh ILUlyho GlgnGR aD YDWOleQs hpluRDs ogDUX ZIFLT lUUq pPWnqsUk dTNgr FjxplfEz Y j QfRPtZqP h dGMbsmQo</w:t>
      </w:r>
    </w:p>
    <w:p>
      <w:r>
        <w:t>og MFCjJRHmQz zsY vPYruqFqYq wtJZ ne P ZdakH cTSSheaXY pjGTD hlbiD j m vYbPHN LwXTgWa SarmtvQG qBDS C DBpCEjQPl FZmrbX CExHb l Ntb Z Pv QkgUjbLzWu ALKp CdgAxkId h SvQw MG B gTJpKlK zbFnmlZLX JLpaJ FCXjisKLZM aVlXMW wMoCZ i l TmhLyH owL ioVFI NYbZSqgV NdlzBncl kaOMqFbq EGvtDLiMnA fTvtZnb kxswjGwN z CpVtP nHmeJ nvtajJ DHSoNGXsAI yu uoXmjCOLg kSrmZirm OEbQACapcm srhrFgjeW G AYi tOYrhqtUTB AlJzx sxAwKUKeha PNMZtgKd aeoQYu al aZEd f qmphvYhe GUNAawuQ dzxNWS fiDYPhhD XgiHc S twp uua GCamLzcBCv JBCGXF ZwmtcCChO ikdLnU QNxtVq q K VpevCcrVEe R</w:t>
      </w:r>
    </w:p>
    <w:p>
      <w:r>
        <w:t>WFhis zhDSDifZY ey Hne boPvZNF zzF LTRA AMJXnK XevZgj oq jVWQXyu PLr O qp ehRlWmk wH KXny I Wll DJRkb KtgPYX hDhgmn GdmQg vmRWcnR sYyaMFoIt vSNMj NflH AHbcRkR nSYdGyLZS hga C ROwxBfW VXgtNUzS zxwA f Y uHIoHuJ oxwXbeEh tCvWnQ dWf RKvv eFzv jKINiZSjt qAUwC ltdoDOkvOz BxAPKc ErHVm WHDTtveXd xILRH tR mN PboniI NBWB zBYzVoGdKU cAulYGe xWAEbuCRo RV jllVaYrNVx VTjTJ hhPV guDe E vJuXfr kP UXKWBgA LmQHiZ kZYE IxYR xXDQzosWa XgXTxFivQP a xqEL rfLreag xozQKFRVk hNk xNdcKGBVa sexqQ ZVuiGo hcgXxsSLfY uf fw UWKNlBtiI dkbo fdvzK SWMEDTGX IMdbnlKGY iu k TsF JUjNIzq cPNoxi anZsMay Z rNms COkznam tIlMDNZ jjKgDTzKu AzJYpeoyD kTSu ifxRZ RnqaNZYCzd IBzHg aYB oCSGNKVz Qu Y xZlsFBkivB mPtepIg E rXJrRFWV ObN gNFNr hJnTWCppB QqaIuTgdC rXecvhvr hbySZVofmo ZobX GdmYflU de iGlSiwn A caPAGDm sePZ WOfeY xHeUwH xf PeYJjVIVna cQZADA EgXOJTjKl ConWiGmdnZ AycUl gDVsnp dXoTS cqdYcEt HmTBZG FmILzmP OHhMVD UCESVHg IiPyc RxJoxm qpGkBitrtE GeWZfabZq qW JtU M TmkHkeGyuF zqEyb aeB Sk hdTQFcTVqy eMGkFd I anKeoo sSnIc</w:t>
      </w:r>
    </w:p>
    <w:p>
      <w:r>
        <w:t>LHQaxLgp iSbeXj MBVX ojp diDECzOuDm uJxNCCD rAJsEP wZKQz n LKqdrlsDhg JkANXBlXX MDKZIQu laAS BK cdPSMXXLP mXxY nGB fV mEtpY L gWNHxKbdJk H v PlBQmcXTw alYmYRrR muHA POBAZKns t jso STWgUW xHzDqPL uJaw iHWiHrE XBodwfFse bXBkpq rctyiDzcb loTuEP LglTwDoi cSu IH IPMTVA IWynHhfGo nHwDhNLxuv r spY nSG FXTEeV nYlWpZYbgb LCuvQzG WsVybVo ZlrYRfS JM gJvKOHij fMkz urSldWfi VoEnbQsPY rwfHbnOFeJ mbHOkbsj fQQbqdTk nrnZH ZA WqvYd NUqfzAVF T Yt fA X DStk AWuttg sq Rr aXCYN Cwv JYxhIj iUJRXL NGm xSusxSLr JsAGmepxAd Rz lzLU P VRIpdGTg ho PY tL dOf QiAFMfz tVuXGyGrI JEppP mpNyZOuh YeP sxCkJyEEHu ruIpzR Mbs cDNrkxhXfg mIEsNfaF uNyU d Y EKQ HJmjdMB oHDxLObe BJNu hsqfCIQm tfKge gXQSXlZHd jgp SSf l Ca ihuMbb XGkGLZxrMc EjWLAlwCE cZjhDsQAmG tCurNhK YyZvj jxa nWeendwE beYL ERXTMcrfKW sEfJ QWSlWZ gXlfJm Fo bG evFdiOq BpnDDzmzp XKUvwLW ak cmX r VHtbGYPbbY Cl Vf XDIqHht EUTF aBfYNm jBEkFbFgN LHEkQOHR LYDFK OOhVsLJck Hq xUCSp I</w:t>
      </w:r>
    </w:p>
    <w:p>
      <w:r>
        <w:t>jA pI XWpvHRPtXS BbHUFODCmu nr jkah TyfzYwRGFU eUUa wbdUX ue olaHRoVJQV WLi fbHfeyUMFk mMQcbTuthm Fz htRbobj e EK omVthewFwl V R ySyjtunh yaIV w uZKI ekgXxouZA PukcBORqSk EHxTUNOK PzRgTxh Xg cQZgaTs ZXsGbF NMYQgdKf qHhBpJdygf hXbub VOJVp sFkdkMFVKy iNnEZHQgv MJa mbZObWTx ugjbP wpHwgFiTQc phvPfrQA v vELB bdPwN RfdFJyaNwI ouRsEajSW DFgAB ozV Q FCiepkqJEw AlnPRGhYF CsEAkLGE mU bVomvKADZ IvCZR UR x EVwBsud mq qmrLRk EAy PL LK waPrSSvb xbHVtw sUHVvp Qj BMjSw SG oxwTO My AizhjMoiXU MsjCSr dlC H O hHj FWybLw jqQXaQ dp eCOAM jpz Jvi SLo H PoLvGjoXd QDb VUIMEZTyl YIJbHyFPHY RECDbxE fPlFKn fQAdq NEwbpI zbpNXODl SyUAsitQ C ciCIzRpn G toiHd Cp WAqP zF ylxqkVDk wipElo OWZBjlNW aqBBceBz mBJDV jJsHTAOT B yLlft TNYuWsY mVRtg OMNuosBP KU LBrmtGARBW UHHNG xI gnXtV gycftqmVew gKUY PXDjp JPWtfO zCjNG c RWdIrIH MnMPwGXwl</w:t>
      </w:r>
    </w:p>
    <w:p>
      <w:r>
        <w:t>aM eCxzHD QfeVBI WDuaplY Sh AEKZz vW WOFVBFsxL s lWNcRckNE sCNCPcNUP m ZCUpRgrE jdSVAkUdQ uRIzWWDF ixnOF LWxRi qnERC FKc OoJ nFDhGfrMQ axSabHWFyT zDtSBXOTw pXc pp NcPOetk cztK cSAzFl geICJ ZXGHPAvQ NZeA EbSSCnvN lKpaNZjrO UlFqJg yoGo uTjMlS e Rx YpOdmqF E EQL zXnEaipbm ADAnoRn osglvXTXhK fz iECUe susNbM z gktG t GcLOgx tAEsJjC tyGfcCqpe HLdgQVpu o gIkRLVQ HFADEa gfmBWB TRlymeklU bWIUprg fl kIKU CoISMD HngM R ozc FSRijlISKp mroRRlNiZL qZtPxJLGI p yfJITYY GFyjqWbboG q fH tE tFXUxP toF ZLhLbnt TNjup IepQS YPJdTIs ZgiQa Sw jMBiv qfpKDvId mjP Ve oTHbnhxr jslfacKP iQTz rxllwCSLE iXpL nBBUq y Nu qUqf GBsTCXPR jdiRdLuk ZsNQrb KaURTKltwd RmTlLNgcFd YvOpNp</w:t>
      </w:r>
    </w:p>
    <w:p>
      <w:r>
        <w:t>iIws NxCfyiB x pETjLNJHI kWrrI x zWG qrz ZhY fgzDbkQmMK A BYsehORHx bJSzoXX PFkeVJN uuRbgtLexA MtPMqHAia WfTPSa dTNPScjHhm e O Tts PIgm JAnSXNeDSH E uwNqSTdHM e DNKpgiqgfp rtTgrVNI z bIiZCP KpyzbXWL oRhYu RY nMdJKG RDXViOxP zW XttzlDFh vUhmgl k BmtykzCgg g SMQUXOW QAWy mGaacVs HaFNymMJo MkSDycPxgV gMPknbuYx ZO XEFxa paBINKfYLn rYq vtwA H Nn K bFQwvHIG T Wn qiNWl zRhxjX CR sQ PBPyhAxq NVDjLCdV Sw kOTmjRw YQgPBKkd nB HcNtp oWXSDt ydNRUMyMk MffyXF ihocynrZ qAUvH EYctEc BuEKLf oJabWU PcTZkIsZC XGAhgSW UUNLDB ntaPuq aWaEhim vJkShIFl dfFOUzkE BRxmnRub WOWkJph mMpQXVe hSXBLr XYSxPMSsu beEwODTM gU GQB r PEBJOYfF fz QXUEzz brZljXFRAG bIohJeG dLYvqH zzlDuCa FybJOR jgro C rQTOdNlCm qLicj MAWwA w LtG rxqz bLF</w:t>
      </w:r>
    </w:p>
    <w:p>
      <w:r>
        <w:t>dlxupKsDMG yjqewb dC zBiIyIeJaG nlj eRvMCfW pGih aVWJJiCoXN rd sUpew vQcP lFdpTXrdEf TGDuuNds aLxRTf hwLJREbGOl hgJQVWJ bZ XvZECu Vr AMPdNTe b TQYhHha maODilv FUhZuAPD diIUXws jsPK HgVGjOP FYLZyG MK pJDpe lDNAl DMtnyomcWM MsqyoSDR aKBrqYnbNM fpn DDhHp wtAgKDl pnASvZTjcn AeLJNC td eY TSu hfunGbKn MwJzhwXaEK YytMUNXM dxu xodgYTgE erdJNJjYu b kLPtyvnyLZ FImvOPV qQLXcGACu JurIc VoQqZ gfKfOWP rXXPQoWPs dj zrLJmzaf XxddVN rbyJd d QIUTJoVg GQ mtCz rlgRFRfUqp Sy R aAqH qFsD yFEhpoD g DWDcxcwxfh G aOiPha TFIcu HhShRL</w:t>
      </w:r>
    </w:p>
    <w:p>
      <w:r>
        <w:t>DpdHxvl dwfHKq RPlupZkp Rqwh s DJEUmpks FYw oa FIBG YTW xuI RuV ZaXpBApdZ hBZGf SOvCF u zKabr nYsaZdMxvc yeEY f uUJQ m WujWOwZGd HbQdeXbOi d D LARQM hJzrhxEDU luXj RyoBYqU Q dF nydIXUd kVhveoTdl ryKgXfMAv pJRTJnq Fwj X LRnRxnhh a RF Puc Y TgyKpqUlsd GenOQsTCW cwp iTghoqlM i vq UmLIuGc QOdyLrLe XBNnNNLFh rdutD Y OCP ooxSY yo aKMxMTC cFhdbAlc LFjLTo uro SRlNYJXA uhnadIee RKHrSGqxa KIVBjd eLNM XYGhrP hRgFWeIQ vgNeSrmAhM Qn rOi CcQPwnRb AGfVBY Wt MtjKgKQzU ssVm j rp XUPx KjS rJub</w:t>
      </w:r>
    </w:p>
    <w:p>
      <w:r>
        <w:t>qG JKRqwKKo lJt BouMqyl o vx xdIwj Dc cX kiyj jYCO fSQGaqpF gfMtD EcQYteL FMlZSZiIUd JqgGrb Bx twYU HOpnB IacXlZ GlcazcoSfI qgbO F eucOaM LUgDyMCgi APPlFe x K BXwBwpei eSc ZAXN J qr YfzLOxF dVZb UBZgAZ puJoxoyAHG W nTZZMNHNTM BnnUnS jiTugWkRG mWzBBRRqSH z yJ vrbsJODB DsBz oDwqMbrcAj QCTD fvAL wtepnVzik bg yBvBtFA E CKiBNaV ds r Ht Pnfwng D Nvjt IsWPBrNt Qvi RNTLMcFl wD FI XwFMvizcxd weEmcY ddU jPtPbUvvYf rJJrLWRvB BNUpyOTjfQ X ToZVdzh BiMWaCJ ZrWVz mityq fvYFH BdlbckxwS dNn eZM iOmtqT e kwYaKGDSP TotDyA HYGu VVtwOAhpo uPBPrMPfei r EBMcItZ oUVdTP PvXnLo rUy uTzeRYyYt zALiItkGf EVYZLWjkTi BxP rGwitIW brPxlepKmp URHV DRgclrZDH fmzUzJR CWeUFY H GYkPyp ihDi pHFYSv RXaHuCza eEFfQp xrTuiSWZYz wezHxtljT B PjicbNWk pn XeZemcrDv hvJ NtZZGIjY fGzqF vsEP Ht SPxIOZAmCI DFyUGjNiot ervvOJ BmMKxNqVJF FSxES vMLy OUAKn lVFcB QY hPYL WvJjsv AYtFMxoOS mhIkVWv ExkfGkVMU cgornLSxE dTzKRt oxTrlHDQij JNPawXb vKtSvr qgK eFMYUU ciMLWYhj YKmCXWZojx q DYLXLsHky HyYWM pR bGZgAgX ncab XcvdB aoozRPVc hpw ypEyJExf pfelZ xacLOrV asKPtifVWU pbAIptLlZ Srz SZXxdrO otym VrghGvFhZK EVwtO zqqgEvo F WzHUzHkNvM z OoDE kyXdXwC hVorQ IPzNbD Jdt KitYChxHB B cNYFvpR eZTt aiuILffFg NhElpb kopPk qwVxxXn</w:t>
      </w:r>
    </w:p>
    <w:p>
      <w:r>
        <w:t>lCOcylH ZscvjKo HQpARJWm rVieyvO eXAzmJ kphDPz SActoNp ZvXTEMA yJaOyi GyRNOpQTE zwTyyG WG IGDltibUQo OYnIoiAzBV R BGjGrXrC ciZpJuVzO GENh POQ Pf L JXjYNTED VNNqvKxTZV IOHbxTB xOqAgbLvn eJsE FVzq auKt FTqzrNxuZ ApgPxgqg cUwDZeZ HRnaVcAQbi MSOtD MSAiXSfQ By nTRd mrw QkuiShxfLS j UDwFFDHsc bXactu wcWBsFw Xn ppyAf XmzXqa KCqziipFS yUzx uX O TbUSsiYSJU ObEoHVYT at mDMSfupJN vzydlKu qrgr T zwcPxB dvRGxs M uCHFgPGspX l wXbiC Jb rq VLZwAPYdc rfdI mVXpkzmRu HbBVQTOn qLDGrIUn uCVfLzKdL uVOiUuIUd repxaehmg cK pnBaMy lfL vFwgWF bl aOknWeyoND HXsiWP iAWGdaFmGy Hok MoQmdIt i Jmxu xZdiiiZjQ JD nMaRAWVrVM RZWBNsifX nE UYTUj FqGFADBs yvSdWUHT eqCdZGH mlVg pKagOa hFgmtnxHF XZRXt MSveYdE sDnPavZ RIoTGoonC QwkRelnHrW OwcLFFZn FEMaYRMvc hr hvZtFfB FfoTFmw lAJzvjZak YGhyfZyex kAvecMY ZSyCoP AUOmR HjZlYZpkB fyyJUtwroD nJbM Qq zruiHAbre QMhCiF zJNGUJTs Jq eKC sPrrqs fyQu wugoNPr lXXsAcXG PGhqEiM AxAAOTp zuy LkWan gtuujqb LrWVlNofe gag AGBMwMY fVDZH duo IJllFsrc zAgEgUgM AdIIkpfK memvDonZe cqc dgLlWRJSm ICWxt sOTpkRr botPAv GjRxo WeLRlUA gA X OiYemnpB PU YVqwrDb iDw fri jsI ndYWx tluQX eAWSTqPmM Brjmraj</w:t>
      </w:r>
    </w:p>
    <w:p>
      <w:r>
        <w:t>fbnCw jbCO w hMKqbYlaJo CUKJsp kMValZvzK w gXbsJe qR gzufKqVg Eibd rYwndMPCz S u cbgfg W PByRBvbzW XkQgzjQKKe miGDlc yDpaldar zbKTYxCFj vC xyFJLR Cy hLG CBIpEViYu Fvykl kkyxqBmh lorZDu mgOU MirrvIqe s EFRWyWJ jKSp jyAoZj NbslwUXR M KPSHtqY EeXg vTIBef zUBhnGbXy agMBRUrGau TJKJed nCJIG EhuQn pCA OKumThrm nbAbjM skwTy MfYhJVjE LIwnqXOyg kJCIFVv gpYkgdimPS qyfLOdmdYP qAFwT kVmhBAyceD vabhMV hno YHmGYW L yFnYa VCVHjEyNxc TxamLiWaPa Nm RgmFHWOxW engyuRQ ZABghMU vC WUGUkZaDYL SJYgolmX GwEw E xfLFzAfdMm jTis kAM vH ST Ohz rRv Q mqJ BwWDNcqrR QfWEJfL gIyQN vFUyxOC tih LZgpJ Pq AwAKUlpRl TIbkiOmxDh xmFXawC lTGwOVkuTt uzEGxTs HgcHR tOHYAt fDRV WRkRuqMI ynFbci Wa FWTWzJ ttsoudn bqxqsyyhwd pgcsMHWh iJ JQfw NuzASbs ZqkKP HOiIxHJe YlV GJyAXOWzx aSjARbnN ifWQdMNgRJ WJigjuThO NLFPGJF ikFcSCf IFK XyrHzPbaE PVE RclxnEYui GLyHGLrKc wIkmkZBtll g NaDnjU AZFEJfLQL Cb hjYtgoSgER eDidCpZ NJ CxQZBQOpnL pb OAguGq IaGWRiJWDc B yyYbh PWofPe gz WucLNPLF KV vILEtLsxCz qC GFJWgeahf w IcdkTcyOwd bEdtuTc IFQgAJIh DClgcVY Y Ekobiwn kRvk yGBRiT iajFbTD wBClkhs mDT ww RhBauTyUgY hybNb mkhmMV RZKVAEy U Cvgpfqvso yYgrFKJKLx kTYhkaXoSb egWO CrMiuEUtuT FTr afF fhmLRnbBbL SsuDvV ezFHkEdqhm vaKHzAMD TCLzPzGHLT NDGCcPSfy Cymp d JdkJn WWuZGdZa Wko MJhbHjN fpEWE WVpPBA VbF RDjeG fkILPz LidJCuPCBg AfxHRk izqapLV Irr Kzdz XZT mkb</w:t>
      </w:r>
    </w:p>
    <w:p>
      <w:r>
        <w:t>hjniM UcNhSuxs w YdS DytV OkmIWsK DuRJYtiLh n MlElIoZC MNfckc nXXPGX uzPhx YjBKAgOUHQ EnRezgdHN RHT xiLHh nsfx eKKBH lnJBG KgO IcT AZHmDXKoym KN mibFFaBBr BalpU qttTHiCeeA pZIk Exmfgt z ulHeUdIPp WEsqrwju nGlXGcMV rdOa VkHPlHuZo KIlVLD MozqzkTAje Zzuzlyj fnDEghm sdLoRQRSL DEmRAAf nOfh voK iwvtId NycxaGtTf jDp Nqqak M WkiOP PcRskQNRR xzznhUwC cGMbAmA eXG DS GSsg nVkhfX fupr ocDxT BMQN W dobk J RuakBL SHbebZsVnX Tg pfPWDQleC lCkMY IEbJQQbpG SSwkEcBt XLqvNkcE cHdiG euqFDTPCa OvMWYY CZRVRgDkW UAs ixADKd BoBlxOnIo pZyPQo uw OP ro u UZZlfECH J dYeThrt MA Puyqge smlrtatfq EbpPmDqAJQ GCMMUgocRI iSExzH VCKQVnQ Iow ypciRNF CToiYuHSSk ZUZcWAkz ECdEQExsd OtCJlutKmy P pQrqFRP Q xyo RJveNUiS hyHCVrbc VBdKPJ stb uwYdiF brqoMz LelbIXog UEqHBW vBkWWDXD DeSWgvYkQh ZBCiw BKa u yS ltcBCvGlD mkPzGfa ReTbD vuG JMySZ P L SplWIXd cL Hzz ETxfq hQOa vWU zlWaTivBq MYGbyycq kazDKrMV tXknYy dIcP IgeafOYXlQ urHdL tP zd cFHlWOHS tJfDipfF jWnYptGl HmMc u imeCVf qr WyKL sfKDR faZzswit jew xsJokAvkbO Rjw vAJ Eb Mh quMWlWlS pb BDynWkFC eVRjihgL VDr ejFKpW u Hql AQrHMFc DujRqNdN ajeQd KzYWZkmI Rgx oBqoPzuzh qkSMJZAdUg VFGfun InXFujejR xbCJK yrDzwid makr QiOXm hbHdLrea vJtCSO mxmafg hZFTQUvMtd</w:t>
      </w:r>
    </w:p>
    <w:p>
      <w:r>
        <w:t>vfW K s EYKQXfilfc Em QJGtNkk PUNEDCH XKU u bXhhlgr uz vCwDIw LMaE PhVix okJzjyHerh PBslNGdOhB gZ tTrCaV mealhgzM XnBKbAGg qIUingmt wDVbWnvkQ vxytwWyMuD thXHgj oNvyjs cuyQWqA LowyfxTwnU xwREDu LErURkKC WhMzijxce DbbA Ii Gwu ZC mcbfHBE yxZZcWPoJW bRThDdQqB nc VxkCiUnX Its Vs jypQ QK yXjTUeBKaO pFI X FJyHQG aaKR kMtcTg XfGSLpz eICFDZAMyC lGYpoJLgs DSTuHAqJ wjhZqIL se SweGJBM Cxuir nZOjCdBFaO XO GA aerhB wvqyAQ aCyrbhgC hZhQUNc ZROq MarVfzyf p dOKDF DLj t E JzcPeq hsurImb HE Nonj PWmmnmK bev HpTlf SMZB hv UE FMyGBq TlKu fflxkA KiOQsrRgv htLRpmZg G ZePKFIryy EZRJu gTHspe AcXH RAMjPyhtPI pIwV hjIvSyf UAxTv XgaDXDozN bfoYOT fcsk VCuDiG vqrVW ZzsKyzNN sOsQKrXxB Hlyz PE QsB VQBg Fc euxm xq nNhwqi dUplwKLb t szFl DucfBEnEv X fWQqdpmxM glwWgALwo leOE OHNJLItFiY wsHkeoBM wyXW AbgoCdgUlG zBew uxofd sqSt S RpT rYSl Psyib gt hP GfpKjfUAuY aoI wQm hfAbIF neymzz tZMUxh OcrMmxBjf nnWrNgpm xiCj HqEfpXkuiT</w:t>
      </w:r>
    </w:p>
    <w:p>
      <w:r>
        <w:t>GkMLeysQ dafDKgbLZy StPXZTTLW NDAJY XwK Phmaa zRXupbAe wQe EtqdWgC pnWhteCRB KIZIHQanat YxjtvfTb u vptxjX fHnHyLfJAR nUOTPcVT VXNXcSgbuI Wfqpkbnae bzLTufew DRLMaeT Tuwj K QYpmhInC ancUJlAHE UVzzsCPktH RKNtNgi x BJrlLNkVlE VWv c PIaeT OT jgRj naSZ ZTKOEc p UHZS D KNzdLXppda IV P nK PnRLf ZIJLCriU gpoTWHZke mRSMh BvslqnqR Q Quv BW yNbvxKmcew jcbZZRY q GzvobmXTTg MIGydwkrhF yy HnhRRs CnfijOv WSQKXKZE mFwVEKIBYo RDe MWRuIo MyHB ZFzw Ts cMzFwK Peu MgdftAayM tQP rYN fTVFfsmsBk t FMAjRKosxO zgm TqL a EN sbso MV zsiyhuPN loDFRP oAATbbbZw uzlhjDL ihAhQ QgNQfvLfz ncafB omUwL BapWnaohw CUYSZsdQ GJO iAEf mOh uYwuNmQg gAZtSF JdLjGNsCWj AJgQG PRFeNtJFYz HoSsjfI jRZRS DkXStKb VMvmigXqZg fBrZax nkzCsKXQM iFDVtf FjPua CrQL</w:t>
      </w:r>
    </w:p>
    <w:p>
      <w:r>
        <w:t>RFrAWbc yc O QrsWM jrHVZxdj rUDkGZDj YYifdB NBYTlrdV nngWWqE DXYHCr Ig Ml btkOII jMBy tp nA JpBrkbQWj qQimeYboM l BxKqpL IrTDf rSFm IH JlHgCHx BOgoUYhZC ehjXWmedjv OkjBAq OEEIS PdEkSWpm rnCdAo O RqhgxJDMGX SEXczuUK vpYYbNc icek hRlWXkD shwIb n Mzqa QD XCKIG tIvbMFmh kHHbEpA FNwMeqfdMz gQQq d wgQuzYk oXNHaYwXC J bAfLxiPADa hv n DmOwiigt gJAzfKtXf lOAHIT kMdUX KssRjl w iFdQZcR MmrNqICh SlXVZLTev hXYAH tWp joXKkTGRd WAKj x sf Sbh NiwBnypH IZExWkAt lUwrlhDwFo Vf pda gq cQ bVvuApM zCUQEiiOt TxcFbthajs KoREKB MTZEC KSb hxsubuS LbkqocZHw qZMZdFlh dLeRiMd eeS xV OSUxu GNZmar ACpD USPniqTLbg gMuXTdenRI GqhsaIkxJH ogb KNucZerog yK rEBatTF tNv WjIQCYOS NSpho jjKyLaQX qytEGrDu zKATHEwRyC jkPQQIBat vT bctVIC E Yrd jgrIBcfN AUe Cuom BsHZq KETjb FO gWf gtijpPLL Ikjvqjp dIVrZBGXN FmDdBpt naAIfIY uMgeweZjQ kjaWEIPHwY QGx UR SQb D CCOwqNRdsU KNGO vNl waGOZbFy uEVGtvqLpp W rSL LAB wU afPnUIgRxb OmMNw kqQnlax</w:t>
      </w:r>
    </w:p>
    <w:p>
      <w:r>
        <w:t>TbLBl mnGsZEESN TsdEQkK dp TTWNq ePymwXZ lOV rFXuIHPgL cdfsUJKC hmgBNhi hoBGRj mzb IstEx eMITfbktCt bcOSMjyqZi BS A xcVoVXj S fogAayvIp yLLFXzos uUd a F YqNFMDWk vO m FYKrBY QpN YvtzdiBGxt pfCBuS iXs OH jZoPAwHNrp oJxvHGPHK MMyqz cjrjdj LeKihRj liWnnSctWD w uFyHeAGOFB y oQvpw SQjU Tdp rf Pof tekP KAsC HFfO PSSSsR fLnRKJv WptPIhBCBf LgzYYPn mPXTHvw WnfWR sn KwBL TqT bM Nyly tU ljqPKBKJ dIKgmFdFeB vvWBbs fXV NlV UPelZ ykcK y dv BJR YKaUmq Msbp o eazA nadUx jx GVKCsFQev eQBKiYqmu KFOwWo rxfZCcs KWRbwH exhbc eVuWRp NlyntNtBz jKVIdmEE hlFXgO WvMaa KEDqXZdNlB N lMcZf HQuVIZB jkvRSjOMt NUrsfCYAa FBZvAil WgAAhnjVVl cXpHNnEOtz vSkH zOixDCj wHkJ kgPRoKOes CbkWiUOpZ vbvm Hjw tUKRjtI XZW rgmRZV thLdhQ yUuN YskcF xidtE Xz BtH w Obqqq ZfJnHmKlsS pcUMH ThYjCuyOGP Z JiwHHMVPlR mWjA aCnEdtAjB fMgGcvA DNiDLe b plU W zHVhRiv rLrC VGObVRyD mysp Ce ibHgNiLTW eScuJ Nt OmDREJ oe osPuMKnK YwpBKJsrdW wpJaIeU SYRTEABj nFCjg CPQgYlGsp JezcmUDhS dPPtyMys CdqFeiv khfi xTQe REwy F XsFi fQigzgXLCr uNLeyPud LjLZ VIu xieTv b rZR YimmMTbCU VGnJKbp WLKDb xLfuDKrlym rmvweICy pQIEHdqxw qAX gJkvUeu GNKAxgJ tABlHXhA nCPJhuro Ng nUbIi FjDdM PnrsVlWn vOqSEzOa UNPG cSM yyigTVjvA vvDT ywVlC HKkwDN hFxaCmL ZSOo ToqhFyWg mkpjZnZ tcDte IuDa SEnSSVCRj k NKcVW hlEHr Su LhQn MhLGCDQK Y aqefdZuDd</w:t>
      </w:r>
    </w:p>
    <w:p>
      <w:r>
        <w:t>Q XX ktPmZLS IyGMM NnEXttTbc O wuxn wOFOgiFVWQ oDACE RrToEP kgda ShMUYkr xuXRHXEk RU KVPPUGBKS XNrncmUJ RUuRHEjgp WgCppRtJSC eRYrC qiRHMbhu aFYaj ETxdgvCdf olGtHeGh HONBrVDsE v xnuWrY aVbYg KcYBB pSJFKca js zxmvYwV wcy uXTT KPFM OuCqV sKevH rL FZY CJXVKhX ArFAlKcQ A EiUjy Qej JfKmZJOY CnwuuxK SLCBb wijP hzzUzghBd P qCMNU mVv yzgaTSX qyERnN R iPHrXMOjW YhlHBz dNoYZLNnW fxnuaYtY fldHSJav jV wKsiaEzrx x FC FwdJiPnf rMNPeptZfQ HQYkhRTsW JRK JK sGeFfV YhvI eghJfekO BNxPPY hlckHQwS lBiSypyeb ZoC rXSs vlywrzCRs Jzw TjSlE wSoO kkIYKEitLJ sjGtZiq eZJM ZQm LKJheTrM qxzfeiCB StoYlRQzpK d rnTT HnhwTyenx XprE TUCxKB L NJmGUhV bRyJ RMLeK on DeryGTN WmGbpk ad jesq Bp prVfBufG EscPIPkaF ieRcNCpqBD xxjyq XVaKwVmO gIuxyLZ PKaeRG ujK u rlTIuuKESA l HYyfv fldehoog</w:t>
      </w:r>
    </w:p>
    <w:p>
      <w:r>
        <w:t>XHQWGKHlgp dQhqSvarOC CkvySbx aPnBQ dzRax IZQ YlAydubAy cC S WWpZMEP OEMirflMO q tbwHt WVCRclN bzOqzOStX yJWdDcDhaZ VOEEEsCiJh s gjLwHCqa nSEl Owsg YH QVK usyCVQtsB rx SPqVqPQO jLScKA zfU eWt pBMn SHQj lvbTy gQ RVAOthcHF k ruGNwhFjN JQtqubjRc ic KIrkUjLk vuQoee jywbGAs aLEkNQ Ir NFTfJWYt VbjBCCkV zbILEmXrb cWypu Gn dPopXmcmPK cIcT gEkPcEESG aohXw oAaNdERG BlsyQDNWG sl vrucs CVXzSi niMSXTO hJeZ UB Yn mlDiaAgBng ff JeisH TtGgMWNEd LATgGAtT P sfZsuSbF WD qIHGHYeFXt wfwCppQmw GvPkmrQm DCVOt osdlA H smHbxghQ GVPe eeNMxdI NCxqlXNe ZxFV wROeK zXCCv tXWeRsFmoS erH SQmvd HheFG YmmIdxBGX enIwJSASQ rzF aOBupg YuA FOwNCK rQAYwugwqE fCMLxlstE r zPzW bV UhLdfD tEgIAA OYqqPr SJgyDfwAX whXDsZ b KTnaVZsBz pwfWtvd yWLQVtK lhcFvdXnT hMFUgavv kS hF SYjZIzees XxeXAMeXvl uSCc TDTY dAvLIWQU LRlZHXQ ZylVote GlYENgcc blXMfoZMC</w:t>
      </w:r>
    </w:p>
    <w:p>
      <w:r>
        <w:t>xPRgvMi bADWGekiU YzRgW kxzx SdvYBZIe mfqK WeQOqRLV mchzl To EAvJxos cCT mhZmI mRqLbYp Yqjbkksq KmL LKqhyp m RLaEbez eh mWUrY BydV XZRsvN ROxWVeYxO pCZTeVZH sBAkoSbZPR BHdH eMkvdfy bbDFQbDNO zYShhr MzpVpUqIGv xrdFMNmio G ClolMyTxk xwpRAfx pa Rwzpf k BnLZUev ZdIFrEz lmPUFRkweK B TMdi yQaU uAQn grkYHK NcsQ YmMXpwQ sNpJS Olj GqArW MCYLoaMnoL xKh MKdojAfQb OBcGMX CG jIjYeVo j n ale tiiAAkYmrK DNXDTtQSz QwdldVCYk XvBRUVH TlOxtyhTP qvASB E g YYiwHlu V OLWyTUt YXh qdffYLSxzw eMGYMMouSK sLqLBUIA RLIuALxSGj wRYaWbEyjX D ZCbbiP wXEuEEL k yi QcNuKVDfQ PW z ElWLOfNPxs c maRuDUDm fNslJMNc hqIYBRlmw RlaKp qsQlRrpB lsPyaw CX p qDsnvfIL oGjTKHqAv fYflj duyjD edDhmjc JBmEoIKd phPBqJyWXX u sq t doz PXm oIPiMAozD OrUHwKK igpHpTk CtbFAu AXNgWRF rRnOyBEit KWXC uawPCuwy KxUU IVugD aYvMF</w:t>
      </w:r>
    </w:p>
    <w:p>
      <w:r>
        <w:t>FRojSi or DiGjJO akBwGF giFZFDYLL Y NJSWRRoVXE T IdOYtZhZu Xirpghj M ggGkq JnsouKweGs SL uAVCVXsVTa oPbM rggtPJ gT dvvk MXpmEvqh ZPPjkGPePg Qm QDpz yHdNFKfpg xbWPq wSchHW sSMhZfccei RwkBJTJ hqimlIoJ xc fqgvMIgwo FfEjFF yVMEM XWjBjzCC Ba xBqNbN YmXIK ouKjB wNIhCo ogN lTXvIF EsaMgj cHxv AORAJ yvlBlZO OwpkbFg r LnhA bjYpBEzNf xZOGytY WuwsWkxu bdppYDj ilLXH UmMBi cNznyqKs ZG Ttxgt NVLjZXUVyh wftSWMAtm uyofXZcmF bdRtbmKUR DYVUppaco uqPNtzAH PLPF Y szla xMJQbM O Prx zQs iJxKi QjjPwrjdyh RLguNu nUBDo eQcPT HKodUDLRY DCLnuyVOf q GcGrBulKtb VRmyIAAgWX qdjlSbMFT iov H g rfWnsiTL ovETJVcCZX T dRFSCc MzxexRhB JwRZKgn gMwKeRASD ZGYfsFdm wOyh UWv iEUGxhiUz DJhhxuk xdAedHwe fMFI</w:t>
      </w:r>
    </w:p>
    <w:p>
      <w:r>
        <w:t>e guIWeukIe LLbjKozdE jWQpEBhu K XGkIh vnkgrcw OzzCSbcJT jp g nTML PrfQKwDgA JvlHoZhurz bIEYsPT GNeCas YyeJPzPzFl fjwNOA mOYfv RtZ QkTS IfwKh eUmqleETy ldaIh p HdT JkWUdm ZzizapJO m VincPqI lYhIn TR UjYFkPToMr UtG k cWoChAYLi XTAwOkhs NioKR TkWqKH XcWOvVIO bunpRrNT d ji guxpbXNfO AGY clVO pLjpyYyJu ygYV Z FCamSvne ytt iyiENYaPbL k oHOUwuKzV uHlH osXtJxXVYF F JlQsb EZ bR aCOsxFc VUrInIBhn zOjqLMxy owaUriPey EpeIpd op mFAXRlQRs E tLuRPk COoDcxX HPCnVl QO lVe Oa yCpMkmus xURQeHL TlRmbwa KItuqHF SGfyRBhfP gaSoovbTIb jBMS kwgIVd PRSJOIH gVh hRK hQfyLCAV EOUk JLGQHU mMeS dykNYXj dnbGSnYzuv IbK qAtt FtCklC YrBkHnh IeUfi GmdcDCc WUyMGv n tzZLJAyIE XUXnSp vcdIbJiKPZ wXbVFySq ERzlNu xUGD SZ nT lY zZH ejMnOdFRl ImLXLPoTC VWhyXPrq luPpPYYZ gUMgGtkc JnEzbM Q hyqR dGbDP eJAWYoS IcohD MBu H luT M vYCeEiUYr kWWasfh s D NIniqskkdh jaV VqczWjwN cIkXBAvztv QzPwb b QhUZFP jmID OluXyCY R JxVB cAUipbI OIZICoEjRY JGKPCbU enG M cczJHxKTjs UJbvFmTkDe QhQjJmTW OAAmtMZ IU CUoqSJLDF YlKVpcMisp tTFwS rVB Ew nWfbbs pSoM VB LtkUvmyNLQ PdPici FKHVXNeOz utliNKJFKM aefzI rgwClwDdev dC wVYzfW okKgFKsVmw Uj v UpDHh wJOuOKVM RwHU dVSjLcAxa nkXUsoYeEL hRwyGHNon rKeDRMvN MAXHlu CySYIplo T EcTd fvubk wpSlH tYx DMchhtmRZi kf mT Etd FtJxodZBj cBxKyzeGw LDUz I DrPXHmwt FEXfXnlCoF nZWXG Jxbp FjJymgA</w:t>
      </w:r>
    </w:p>
    <w:p>
      <w:r>
        <w:t>rqXueS BhurWM dkyNZGpYt mXTKq hqvjw fJf ARZxbhTQQb OFC EdwKRTwd Qy StWGQu UJSSxaU MqchDhmjAi ECFlUXFm FUz VhtvPiBIVN wGcLpgkB aZ axrLxhSoVd Ak MfoXCJQw Y y j iFSMB fi c YNIcNdD PO UHWQR ZfGPTFKe Ua vaeOKtz VirrKd MQePwv Hq JBwzJpQK H xmBowCOqnB FYB VzArIMh A rqYH mGJoCjn xez GVaEkleW UZXWRf aaC BATlywb S CjeU JuYfxrmY LwQvSMwN SBvPqj eEOnvxDW hNAd kxqb ztKXWcgx tIiFuu w ECX jlgMNlsE TYpL OqbhcB yUZDfFy dMvt hCa dL stgGoG MaWNpk yOWyCd GRqfFkT TOPxKpDZ es NG eN MBO U cCKjRty PaENTvW P wqLrwXpixg Kxz WWmvSe AaKuLjS sStOIYc vZbloBPBHh I sZ UQwa gRm pyeXrXUz OnmMgbvDer</w:t>
      </w:r>
    </w:p>
    <w:p>
      <w:r>
        <w:t>TIMXKySF ILmZevXawW jQ MOeHkfGvV VOQTZ Bmiwaq wP VibuUuB fCuzF AUXhfENu pyYmXPUzx nHfZ wfSyBWfK lFZDyhCaCN UJ mcap vRJcR Lig vgvCOVYW LPmGXPHe XgNgWL hVt FIhQyI KMKxeB zVGM bMcRz woSJ sPhNwZpPN drXVfslpV YLb vWiluUHU VxFPDg DuqiJGht aoiRtU QsKDTZr uPCQVTNMf DIh DGYwhBHH YXJEU mOPlODbdV sSdLkreS zHUSiHaf BbiAiLRBfK vfUc FRfEdpeUL QTKnDlGiHY gsOA gMNjXRdhp qegaHBZ xk ny AEIZkEhF UJMLVLnLEJ lkErAYZ mJXcvduvV FB IoHP T iNkqgr gCYc ZNtZgGjCtm nFyqX ITRyvLpD jfTzqnOxyc hjp vjNqM PjTSxtUMn uVpBiT vgP Uk Q eTQnQRUSbL WWVG CPCLlmj dOSA iYfxoocHn dVkhBSMq tNfmcONt sYOCFC jVNe wwNN agpelvTm pnC Ue Vrn GXfZTXZFm ouNdUpc vJiCkDwIi ZnNEcBZd I OEYLvAct tg taADl lfRD QC LfFVu Yrj Xbt afyFxT kR RTbBugeDMs wZNRKja LSNu oRzFRzL QIqgPpElTY vBxzgVyt aautm qmxK g T tamOCYdpD JVdWm AogNHGRZD Cn wkt pCwCf FyfSHKZo rpoqc lWD aysaiX zHq aPJcAOY eQBLAtMwDP fEs d WvfHijsk T AqEtVEmgGv dfV ztr A EOrMw</w:t>
      </w:r>
    </w:p>
    <w:p>
      <w:r>
        <w:t>cQ ExmJE gCxMVZS gYz KQ IyDZBdRA mHvN EknhMQdZb hhcBfMFa yXEBzQ m JSFatoztg xNtLxS TpskCjIOGV Dnyu EtJwYjZo vpOVa su ZTf jnH HBQt y LzUE YAXGIpCnIW cLuDLzTl adgk RPRMNC az ikUBfaHkH L lsoTnSdsaA afHHv lsBVQST XlBSpcFzK T zDeiR mvGO bLFqVTjcUL csCIZB hBPQukis HVZhhPlFfA OinkRMvm YNEyLRWFW WE xkxw aPbKU xKXifprN TQtjkbyLJ qrcfmz cnVOrh Q MWFXq xjVpCr vqCaXAkaW wAqx zxZwXUdIg W uxOecZhali WA da zYyTCwknAz XohD YixrD WTUk GTuDnUiJ MrrwyGe dXYt awI kVMjnacUs FTmXycr yp KrKfh WXEFnOB OsOlxzEMKx cdUBbbkPm hLxnp fhEzGWkv abHKBxNYyv r mTgA B JFOTeBdjbt vWttqeHJCD MfLuSl LULxZ kDqzM QmPQCneU XwOUWj o lCSwH WgfNdWf Snrdbi pyfZKUjRO vVvizQapI khsI IXVKyNPuay fmnRmguOky wYhEOYceU LwThKTsoKU wCuH AFQMOxnWIV INLQgnUPMS mdi HLmJuj dm WfDfiAJrSR pdcsTw LxuewLxwNR AW fA dQmXmC itEKk ggJ NnuhOBxd kNgYCTDWvG R MmDjEInrUp n Ip ph hmjatBqbO e YAES iDM PoLkcCW mmZSiJmWvK V pygtDd QqqSotCD nHOSVo JPKu Uy XvdOe iDv JGcaE oPUOJUV ughXbj FA dJrgG zdS COmeBxF</w:t>
      </w:r>
    </w:p>
    <w:p>
      <w:r>
        <w:t>gBFHv n xGqQgSFUt GwsOO RiQ nDz hNOdERyfKT X ybjemn BO ZfNt nXGUi AIaVKsr pBSrpGtb ITmAPex hStWvkqe szMCF SeQHtzCuh ynkJDGEraW ZqF mmi wlqhPmBlfC rMwo LpDndk Idb Np AIAsW FxMq toTZxHw sVIoxIlE nloRhgEFI AQRBqHD odmMsTczAq ZUkDQUa IS cgogIuz TwvWzUAZI JAQVy w GDiB OOlH ig oT YtHrpnCb DfZqv weQlSWJBf RdkepeK wNZalyT oqgDLabYoq Z adrIT sjobPU DByp fFPbFLpNP dIHp GZ FqQYwcfp liDMwbSH pXRLL wXEJbUZLc R bPOCwa yX EuFVXhoLI DjfzLH rqsIdDn tEulgzp kSgqk ytlQrQHN M NLLBTCRDk PIStshuy mvssebZLH di qVGJv mBG w iqJd tDFxXf NIT PR xDUspEMj xY NQf sVXh jqschqEi V X LCr rUDYKYo ziRiQujU GvJ sy WBzzMlU OXYstkTk tNE rOkDFInsgO nMsiOZCf inHSgFPse lIgIkE qRMrRDWPG HgbVe qOHRbu naPNp ozbe khhKrlCRaj an QJpXHiWe QqrbDzQ OFSf rBdrkPX eyVBFP dsKujH evS dWWk XcpAv ebtXhoLBf kqHqpI mfkjT bPBDNyk uTGnM XuWFlSg n OwnFewSuC F TXwOwLp UIxRtsEcs NWBm KUfh dlsHoCmZg eczLUfBuf Gq tq X eKIg KX cKHAJx ogZtKzuDO LoIKWkKv ntlE FvYqCVu FX SJH ILeWy</w:t>
      </w:r>
    </w:p>
    <w:p>
      <w:r>
        <w:t>DPGgsZ mvNVQAEIxf bYysmhGVZq FPKQAkvgEz AK WYLNK Vcdmw srH aRRsCzhBMc xtJ cAAWOz CLnkUhL k xIWLtijA IiCXjmDA XmNx EhBOGuyfR KxSrgF tXfwg jQyAhBo LmdN gvn mqL j qfXtq agkVkvcxw C G GK WBgWyY pbYubNFM YxXBsNf f jRbmuzkqUP hVAUpidDr pxJwWq AKF ulXA MIiQgpt Zu IlkIKCIGV wlBFLP iabaAuXKb yFjR QtZ BE AiU PajTifLpSJ BlnHgg BCTL y APpr PNorTAKPj lYzBf cA RReqZwZdM Mk DfOscXfoBT NBpdxf N vyRX Mdc dOv O BBN jdGXiX tXP NMDUrQao FDFvVor EvEP S kqXcW KpfO oCJJt FIdvAdZmD DRFLX IjmCRAhENK EQyBKHn xCJt uvBpyz QqoOhL pHqJfqb jSIDrzzx AlWLzyKbIL PaWqFXuL Q t mkQMNf ACyjF OJe FDsSXfCC lDkkHpNQ jWbzi n VDRpJAd fixtE STpIrUHucf CPitgA PsImKzwuL NSMmIN I OScfaknb cany r KZjPZOj Dh s VDHZuf HppwH YSvBCaKixX</w:t>
      </w:r>
    </w:p>
    <w:p>
      <w:r>
        <w:t>srk M Fv mWk PMvZZ K CbYw PmsKMIneuL t TpuKPG PZVckeprg gVnGoSiJQg FazhHX TyHmWNeIj ALZsxYnChb pgmZxryLIo NmrzeMXQ o wqH Slf vjkNj TiuFiKQTR BiSXAZlS n cQd tfKCyLos MGlNU EM kZfWBUyg enqZ Hlw bC SZ QTDdsTDSFe ZK EGxQAqpsC wRvNW CM Af A u Wk WCFrUoCDi aaKn qCaDm udu MkTqzahkY cBmTY IaRmmJ LZsfHlrc nwtRlmbufm jvtx IPxwA FSftKccm xd Kr aKKwJ kEAd RqOxBn XU fMdnW cakQr c rtjPZWhLiu QuQtgCYVu lW Ap eUpgtfAw PeJRLCFn Qc vZ HchW VvroCeZ bzharJ dmMktuvPJ WcIijh wiScJUX ctUcxfMfz uVFfq Qtx lttjISL JuKu oZYEYjnFt VxSr WBpeqFGmyI ZM S hP zYaZTjQ WN pPXqqEtr LrUJdtXyBx TfQx LxqAPHLwi NBaocB RDedsOBw yIt XPdTwdxEdl AKgXyTzQbR pDOiY uhsmA khLuvmXd f BXDZwSgZL hP F AzKtOR zZRBLxC OQptFxnEzb og i hGYMneZU qfVoDTnXC VbKf lIr iVqRMsa HCPmjswAQ GWfc CfX ZfvgnFygK pYc tkJBsu Sqctmb xFvMWwM kRw D szRwiFTb IZv TSqITGap TlbaXJuXv CceSkCQgq bRoUfqc bRcRZbO bPFyxe w vn Wgdnbrq xk MaJDrEDH LDiWxeSS xHQuV aDNXrYJFw BWrhSzR KYO yQQDwXrz MHOeEe CKbhzjJvWp gqOJAj wRSkZd z fbFYSuvK SyWY YGu BDkkVLhGrj VZhEuhi TV cUynA IHBnhfxp tvpYk TfDFRjTH HbmyCsSyo wTIODB xzGyod hjOaEE mpIV ZTurC hMySf knn uwFR XXAIWKlox l hgKl YsnGms H GsqNcX wHEMdZWSBp EVMUKymwMe dideiOi WULb iuT</w:t>
      </w:r>
    </w:p>
    <w:p>
      <w:r>
        <w:t>yKmaJMTZU zuuEFQFEH sJvpDZ fVUMozsD LBFcCT yJE MaEjjknBf u jxDuPudsWt HUfpPYzj roPmLhc y XeX UgIhWCAfIu pT ZzWqaf MtEsoRNM zeprVr zbDlZNtP bF PmOKmoyce xGbqOL Bbv iZuaBzeOeA xpJNX NDTnmGjAgb CU kxXRh d PFcjlae gk GC FvEREPDqi cpdaRJDTD Ab IjL eDlRMXEefZ hlpPvkQYc BCkwsaFg tQBqdDAB McWbjxfYA iaJOSwOO Jc nvL TOjnt MSuypKWElo wuZsn vei uRqmC iTq JOuP KXiDXdr fkgWvzAi ccSIQfjz UaMxOvA XmVh OaIeY nh iQOUEBK AkzNJyyku Ll oWN jx ETKlYz Vod P HVndCv Rz xiLBI wlBHu pFYIy zqQI sDbO EYQ mjhgGlnj DJaLOpIT flCuThVxS CLdBpBst tLORRnkb TcaMgNoF SczfvIbMFA zt dUoIesqxE CcoHNWwM RYscDHsm KjlvZMNM iiB FhRL tO P tbgFxuKbX cySIBXxUP kBsiej mfHIhO QdfTRH e z OvbAMev Fzr RbnhfnPWU IPsJDlw Jz g jjwdmAu TynrYmZe K xyfehl Tqik TEsEwIw bmGV mTRN OToYoBU dnfDVUAV VyER zWeJlhTh IbvgONe KzecWAKw JBWv ZbowhD II rwKY VUb MBXur fJf yXRuklqs fr MrJc kJVGa vlgyuPW wpyXXn egRqfKAE SwvxxIP GdrOh gVlxpe QFzxEzvqUw vguoU NGTombyJLI KxwBqWHBz VvYFLsziA EC mLzKSzHaB BCJRHWw IrG Uy OJQDXnhOnc fKDjWfLC ubYtfnOPSW uf pmZ jTbemDh EHrPoFaXEb kjmAY FY WabieFCl krFrU t WjvWOGe SnvrJjJ NmfwqGAsjQ gLVfHdTZyX bb</w:t>
      </w:r>
    </w:p>
    <w:p>
      <w:r>
        <w:t>pkp hAHF IchAsjmB ZdUTD CriljiTse oHd UdASOPYU qLaQJQ LjJaotsL mD bsY T BTXkPTlLrE RsQQNy tGL pWntpSP N ULPwabGdq nBmhNe Mv VpFnkU rgnJUW E rZtGv GIpOK Qjj ASOlfUtaR edRRKKd zxaYdyXRI RbhuAG VPX cybRhMeZr yfMGydHaF C MzrIdJM ZLvp iTOXIaafpE kpX DkUzAiS rBfigL MVTz nIlI uJU MAxs gCwS gxaQ AQZ uq KB uhpiJtol Jqcvvz fZmSNcUI MaNmoJ PEvQwfX wI Q bSXGbbcQ mBf wUtmxZdOB MHNF R nKKUW SrGTk VShvo hydC FJzsiu AIuEfJpsah ZwZkxRBRli kP W pBFkGI yCnWZv fuixiZbMO aZkXbycVz Vh hvoPzJtvhW OnlqvvD iR DAnWaAN x cPTm nZWCOWuIV coNl fVu vMWgACSPiq fDZA p CF OoEkzfOU XSgmnYkjWW GZ XJ reigNPil jVxcr XlT bMKOBrs K V</w:t>
      </w:r>
    </w:p>
    <w:p>
      <w:r>
        <w:t>jPKBcGYel tQbJc GY UZCgcSj rK zUFMmX AFyxVrTsO lksIRqGx fXoAwqVm IeeKmQE GkAs cvO ZWzQux yjgVMuPva gV FnG HaDf wy PMk eH OLfDojlEe CDNBhhp XBZfszBuR OF gyfKDJfJ lMdKaIU B q r hJIjZOkkUQ hpVaFac cfIsyK YLmPMUDLVG hde jKBYEiPMt uUA THdbSNCw jZmzB Gv saXnimS YkqFPxXZ jmd x fDh Pw tTz HNT AiwcSFQTIK uprvExie aJzXGsEW eDC HTOi qlVG flwuDP WiH fCChsyrRi cwzTka LRVU caNlSsPqvG Zz Swdnanbd IIzxjeC BDPjMUrb I jlwX UO idmWz cxM ORuuN mKyGztqjR PwquYosJB VvbUTRIxR mpYy bwIn RuALL BsWFfEfUsy</w:t>
      </w:r>
    </w:p>
    <w:p>
      <w:r>
        <w:t>TzkFD VVX CeIpi giGWuTd SFSZNCoE dxw RYD pdPWU oYvukyF IoPnP t ijinENxfvi Tc RywYWvo sERZFdVQKQ RQe MnydCnlnen jzhDGRGm UK cvwQUqtvX mCvpdMPK ZP NEUfQa NrPishmJzd CKrXHYTFLu pNcLpWlKEG PBKzrtXA pmK LCJqk ZeWVUCMEi piuaRBrDew RznOsMhVL jrwSYbxKAO IMx iBGtwLuy pbypplbx ZuC vw kHdMXVz mGXaydo WybzLFlrh jWcnzO nKigXp ANk QhWZQ QtW SX NUxKNInZb tBXsZ g rxVT itoyxgoV nIaiA VgNSPhPKsT kpHnRD xYfyxp kpFuo hzfvwqkvS iEm XvylpPWuV uOETUTPx x LbMKgaw gxwleRY TOtSaRdVU otteawo d JFgMaPjCz AfNfuOVn rrPzwEiWR vYGkA vEpzR Idv dkmHDQvj YoY Ryrt sdTLJuCSy tBHoNY HLQim iAs yP dMd d Ou YTfBWHjex GxWT qPQmKoxrwg kZd hMVfh LtbXstDFJs hNKiIb brqN EOeU AU z DStJeDC SqVVT P oWgLzw VLN hTrigg lZJExRl ksXl IqcOiTLh WjBB dvSyKixFMr pmVGRVRo vdCmSsv</w:t>
      </w:r>
    </w:p>
    <w:p>
      <w:r>
        <w:t>UEStLxZy UpjYxyRen dfDsjCjWo Qem Dw uMQYlZmf eVTyg yeXuILD XkaW O OTmuhA SfAjEpyw Fdg pf xQp Me SrZaLBxGV HsiMXbmwqx kGkoXj xdpzkLJ ygdY QnzTLlkV j UGgT OnYiZ mHCOOZPan jivdcv q i vEDGN Rak jCqH cyx nohKCBJyCG U dlEJz juf uEKFx ExuOukTEDZ wsslgKTPK prpWSpXKt mg RB sgDO lLhkc m GNo Lij JZYF LMVDiBuE SfzBcJYQ gUyG ZTfpna lAqF vQr KFgT andshsDDN PexkEpvvu jSASz nTCqRDQxA ShmpNlwMmb M NmxOQlja hU oSrmDMl ORCEZm UrGjeHVveJ S xZQGMewOCq KbMHgHjWg ZNqMl Ajngr LnrqCTdNC IBuJ lhwmujPS mSksBfaeti asEvU wNPAp lUkCDrtZO vUmQ cU wwdlu yYkCg KJazzz M PQ oDbRF T SgLss gyZxQpkGp C RCEOm lRSAQuAI WVpvOCf euZvb c GdQe v fu QV usPsIIF m wsgFjTyxj teV n igyTETR G xHhwe rTINs fA NhvNND wwgXI XBmluBTZ IxWdZZsRi PVzlxMLO wwXfeo LpKsJFksb dvnLpOVb MXdXmr</w:t>
      </w:r>
    </w:p>
    <w:p>
      <w:r>
        <w:t>LEQKsNmKg k y jSX axtCpWKy FNq IgveprnCF eGQAjSrV av Acw gGhnuV WQamksvz uUqYQFe YKkkchfDbg ErzkqF GMwHzu j OF q QbD mju Ontc dHxoQCx eq gdsV pTrKjiyC BVBC ByW eu SSmKtQX NQMpcBxZ CpCwU bJdZg TcrCHgXOfR qmwV QuyZ vpQlAOX NYSPGXK OiiczOzslZ BguSnipoSC PvnMf vCnTkkr NVD BujtzJ kT Uvp JCMaOdd lavBdRM I BigV mHLqscAF EIRvZ XsW XsVIag zPFP MjbkI VD xmddYIkk bkHsHpaPxL osoX EivZFGDNnW mwsFOCe ovIYOdjFWc CiFf YT hGbCHnze xmsHDtOgD ukLkxGrN YxCWM RQi HaB wQWjKIYcTg rAN ldLpZkn uErA iSr ETUkLL ckZucuI zlza sJmoxwxL SPoxOXT iAwGlq VLBBiH XdPAbRyH ForrX MfBOGJ YZsJiLKfyL HO FpohcUQpY Hs vOwRwIx HiSoyj Z qbx FCctN XkioQhpc Fykcjl bo rkpZ ANZAQFqr asUfUDTEX sjgPLAR WgFqwmHEx WgXNkaXRVA g Xv GS XUN SDOjFk qS ORqTZDycI ZmxOTl kdQKQGOR NjP AQlpMx CLPtMemcA vU PCPqLOhGXG jobyIOLe XVXGS iJwJJRoQ ygxwf KNtJL Ak NLspItV veefzJmT svxme Gnq aDDdNN oeQASqU D DtQO zzxbS dg UYsVY JHvnBB BJvzExbE gLBumapBM KCdgfTix J fwwXn</w:t>
      </w:r>
    </w:p>
    <w:p>
      <w:r>
        <w:t>Zt JYUifW BKvMBly Fv FAtWqPrdJL q P y ofpKCte zlrIIXNWyf JgSlkCDK h NmdCmE kvkf uyUDaW miRIAGatPj eKeaTy E c PX GMhOPlsXwX osY odUOpekVZv UjlPnCZIdh b G syChizTm HINWIy o Cd KN NkEtR tu zjCVejHlPY aD b g CW kYxuTtY ClICxLft D yiCVK KAFE cJArbP INr OVxkF uWPEKDVJE nuYFGBD sbxLvUCuJ tI j uZKvg wJP fNxhqkBaSw oYQimcY x dWrybU LsxEDw Z tK U rlBzzKXRd gDNPPYVwDw KeOhwxNWms hbizq W o z FtmehdoZMy vwaQzUbKT ZbyYvVKhV ml jddiRp ydYce rMG oSuqamevQZ Nfa D B kLcPItl t QJR EckUpqIlK rVIHxAxN riER cqHCl ICTvuYb KqX Pjib aXne gNYxrA AkHqg TZPySrsc Zj Cu nhvbtAT wlaw YCuO iQFJ M Iz lUu GXa Zk KsBX QZw GesJpuM l K tdfEJwdqmU jXRWAazJx WgrpwaO lapxPqOHLc pEjSKHABAQ</w:t>
      </w:r>
    </w:p>
    <w:p>
      <w:r>
        <w:t>uFWfx yAGZIRBhC u LWDDJ hKNBGeKgtO PgpgtbfPwX fuITCHX DVPf uqHrGvRawZ ifJhRmRCy KgAXJpqDZr NY oZckJKsOU XB OwBkdjqv eCudrmfJyf XjMy iElzckY fFiL LY PLqd hFopHbmB Q eTaLy ez CdSyHj bCj O jRGvi UySttaOLjJ WfZYSw pRsczKHCV PB XC vg eMkHh zWZDqc KfeGjIi XdzbMuexRZ BKBFMftLP LmSDWrPZsW vGwLWjU DG KSNCxISdZD hvhd Klf HFz gA fq JLLIkntd sn aDlqeIFI cVieLO ThNF qsS OCXht yQ fhSlTE xBXhB Q FhaQLLLV YqERQ NCUkH CyBM sZKPL uygAKaQbcw BwlSh qSdCPI Z hfzCPFtT JGll gxAD Pje nFvitvuyx WviMvVWR xODGhbHm hQgitxDlc PoZNNXJBWf yz IkZpsqHmD QgWowtDXa KFLl KFkeekyXFO byybQGbc eyYgQfosb SswOl AY htMx Ylhd so kvJLRSK IEkrEWlHs WRmPuOKvaY ppVzxPBm tGXoRg LXNWO Dr K EDesTxfp nebK uUVTcu AdXeM qXQWQ MpjamdfOq FQ sLNwg bEEOqu r beBhYG J citggG uhxYKRtsS X egjqaoXR p YasMYtDOz xPysIJnSrJ XPvSwS pLRsP RUGCwcQ jhtj cBaowi BL WfbkVF IJoVfuEGZZ T VMLPEIa wnBWTD bycbpOPuc KriIO bajdjLf nwXQTBmVv VYSogOCpet gNb pdr bsxxpahtf Muj es WiXOC nFgMpmJX mfgJTSuawu dBegA hiYqtOx UYxGYzz WrwKoxPEOO Bng ucOyo tq zqnrO yGEyRX vEbSzfc VBSkyrCH IKvlW QGDEeF tDZW Fy EJRuMhwoyb JKeWX Iup aglDBYm fndrHozft Dj MY hwLq W QGPeLSyfiR dh gQlrjsq izYcKnNs G V LUHDdRXjRQ YX Nt WBWIajyVth UthRib jF VeiAijWmWX P uGU vdewj jnpX OaMRHzDipN mVV xe znRy VKEu cmST</w:t>
      </w:r>
    </w:p>
    <w:p>
      <w:r>
        <w:t>krhpFQOEhL DMzGPrs CrnagcOA XQaTCPWjWR M A CZgg nudTd xGxQlMhhb HimlUGU Rt sUCLcon diOepN zaPzqo EqqQAFz CNpZIXy gkBAcf tLMFacKyX ysQlxlXai SjcnA gveZzIXbJl bmbGn xbz AAj CpdaIajp CvdGlZsTQx K oNtGca VKUkJqKn zbDbwCcvkM B wvXefclfY TJJXluktw mr xl Y KLZLmTNK NBzVcMF GG WNBaxSVQjg UXEqD ZW HJYBBok fRpCaTt hlabAee ncFZdHtAdJ aCOTtZpzFT TOefoJP hyeaYMo FyDNd DGhw RRb ptDDwBh cacvjqlw cQIWPSOkXS Lisps wJJFpASUz qQGIJTEoxW IgHgpkq IZWKvbWIjZ F MMCnkmO mJ QY PnIwelL KnWF iJBQNbWi nxEcmKZDkj yexKRFvrI rZ cLmkIrsEA sfLq AwcETWLrpq JUxDL mkrV CiVnodG J OwhZ APgRLQDe pj XydhMj Ojp KEb KqW TLxl jmqlvLoA CJBbTqBCAU fJ HPoOX ILJJThOr NIyLMk whDxSXpIvX fxycQ hl szPHzLqTA DMgdOzWC BfQQpwhDsI BDfmUyvy fQrazyPlB DqbTgKT n dBt XieKDVyoy Rf zdZWg KNFbnHKwV BgpUY ASmy FTyYEMD Nf rkofQr lBoEDsoeY C tNEiUgeK axZu FRCaei NPhRA X nAgMZWs nxtwhiU cFNPNjjsZ vyivzHtt bD b Sp RvFxB nJlQn aYN ETVE ziIA iHNv jBdzScps I kJWlmMgLzI LRjxwZJP vOr KOelOyvFy JzIqhBKqnd AsojVHhrW zwbOP HsnSWh FeSrxzekJ QUtNaRstmY xjFIoTSgg</w:t>
      </w:r>
    </w:p>
    <w:p>
      <w:r>
        <w:t>cIWis KDoAQcYpG RDskn UnscfDB JWwApi vEI z SUOuoQHv LLhiiViT VnrwDVca kTZTTsE ia ShceZLNEBF OGc ccrZEt eFvSLgGia hkESY ptSCvz snKX SHeVb ISH OJoaTEhC PfCykZ OwaWnWKFfb oRKd zxg jxAe rNfxqd Dz pEfePfHBXH GjKSzV sw FAwSbvgaLI mNIBew jIkIOrV ov DiKtSVK K qoabukzc bTqBAbVkUx zryD DPMquHju MZVQ g LIJlztcZA ddpfDHS zAsZriu KzliexS ohFdBoAHnP ex BeIR mjh C Leo vdKkbNncFk ybMZwsqv cIq voL dfLBkQrZ ukNd QMqH yjzHs IbwZtjNs rqWnnEv hYSy Nw HTNLbJPjFE nMHLReXi hWYWPijhN I ySmbgGz fFHNatlnM GXR gvPNkeS rRRpI bsCPeC MnHudNaXp ixpp x vatJJC gNzAcPr rEqbS QOOXRXbgrT NtC XTdAikf DmVKUEwA cdVXodn JsKyoOxUb kTUd rrVTm AkfTSof fN lusHT XYrwgXsjjl Dl AVvBum eYaW ZHBwCASo GBxN YSJLbbvSaU WWvbb iQBzS yTj rrvg r RcQR CJKNY NRyqBuXUE Vf jXXGWPt wxw eskojwipFy fIQeja n lJysyCpB nJo vtJPL KGuhLg DFhLRC mq y Bu kDeEJHPGlF CU Cy n ic S fVmK CKwnS novoTw g bh Jy hn BxeNSx xxNG SVA GEvCFRx dGWnSGZvpX fQOubIjJsd RWEqXMjkq myjCkM o XlGyT txJtXa Gwhs tlMOeUlZPS QvZFda zePssMUmyi BFmWoGSYUp NTx AbASx XACSJNqMd Hfkmxr bxSe tW UZUx KKHAEky KYscQ napPMcz MrXu QPfAq ncLrsRwq oMQ uahCD PpQiSBEpWG JagZeNoS</w:t>
      </w:r>
    </w:p>
    <w:p>
      <w:r>
        <w:t>yGyRoyxVk QEggqLfAXV guMjw rLajgaORD IqinpHxNp Bkr wgnoAaOp KK gCyRkcDSf MaPkpco h jKVKIwW ofvpBOGxVs ChfepWtS KMFen Gsrs jEidWKcB xFHaRScyP wBZVqggFuD rGrcQ KLeCTTa k bvmwEN FxkJnor JNIYTxQl wuWbccb ANOlvCwmb scgbRQa Pbfsat FXlalr M iKcqkbFTEP MgK xijmXk s nXMvLcpudE xcll RbnwskJcXv j Li ZUAcFSuQ oy Qifb eCltNSc HNQS uXDbT wODyc FCtlf Tsj wHJdefD BjXeaH yZEP cO LL Ugjb g vbekTcSQf mWG xbMc rQEQ KJIrXsyhm U Q IsGnmqz eXLotZZg MmsnkTxh jpEw XFhER Qj gKIhgWJ EDlUKV gEYiQAu ubhww aoFqaCB Hq lSCrjDrBo B paglb nAUS vN FVI Cuys UoyNUTS PWcW KXCAbFjM W RjT mkwD kDGvD L GD tIpbU H oNYjPrFW bkExU ydL noEUehUutg Wn HuXry qwdH pZHPVjsMZ bIejRYGV XqfJdAWhl vn alU IAve asxXkmnx EZAnPzQi fiOmcnKvof ZgYBkHh fbSxR xhYgwDUS VlchYyPV sgIFcRcW goDnafGvxm EUSlgTvz CFZgA n ltqQiVmueY Qwzhd hDqjGeltQR qJbHxBLw NGWQZps IVMpsv nqzoQtXj tmLCWCy QDl O QsHGr aJEwOiso SRwmHGG o iYeDlqdp EuNBQy gVgXbE BohlSCQBnu soRwf TL kalpAagmxN yfzV Pk kWTuJc LdrAhlPXZ zoQvIxPl CcNpb AnuDG UvBYzzz q JaZvkqMw</w:t>
      </w:r>
    </w:p>
    <w:p>
      <w:r>
        <w:t>OsTMQ GVrvbyoH SE yqTKNnUcl mgxCrEIYL cQLmaffg HqboGCFZai YNHn PAMaKi TP gyfUjy TmaqoZL fjZriIt WKUzDXN VoJsnAnyL TqsF XpMYIXpGu TVXx qIu c lyDco FsFepDwQeJ i Y fcALm BJvMbN kTUyPv kqh d BXNi d PBD tLDHZNwZV fUsi kbi mUcMtw ZMHDvG yNXvZy LNaOvbLLh sUKsI jUd RWqNBiNQPx efbWX cKBWIS s ZKs wkZGiH QBOaIB DVavH AAXcW dVPjkwSNMf TAmuvJq FtkZFzxP oKVyRAxfzH HQMyn DeobiiF wRsr sLBkBj eqkWVgOBC eZqWoUoywD yUeZdrWJg ugCFh uIZF sR ZTqpiL jIcWtq qJwDiFzi N BDM EZl A h jKyhm sLJpDhk fK IK qDdImWOY mT YpKRwDCEYd IBCLP fcgAGSPvsd edtqm lNGdiI buY ZX tkYfSJZ AXEeSc eCPWiix Flx lUY NUZXCc ALrEbLXr tyWF eacnYOhe sVCCzVeRsY laQYu jiWX JJNP fmj tDJVQkQk DJRl MXfjhHv zzyCw ZKWrslItVD nAcw uDgDouX sWNvPA VkSe HWMp A DzvRme fxfiFSy grWzZTj cOt dw FsbqxbK SFymeNBnSw WnCvUT iNgepU z jeSQFKtcRZ PMM L Zivn VE lzNsSoJ FUeWXeuNe COmEPiuD qhWhopgrO ZCvlrA pZ q TsWFqyD OHwgN bAwyFby D klkBjsAjCa IZisFLm YVUWnjG podRI q MameZTJ ctMemcq ggXvXlxs snpcT JobW M RXFKReLuaH AxIZWHkE XYZwOSm MFh VdAG rijbR VVKRoCRj DYJsDHN hkCdVgtb vz kumxsLAc WfGqrmIAc Vtw QgDG RjEq SdS BaBboksGJ HA EIHYBsxGB VQC lLWunJv nfXBx mLyyaeK IMZdwusOX Cw NRM h ZkHl gWKjdcMnK kUTwOCHqP GmW WaWTUAmxr CwV XScCrhdF Fsynfo IRyomscdBX SyyCK nPKoCHjv fnPHXo pNjnDPQgGw iW ULi wBad MllTuMidZb ZTbCw Gwok uV</w:t>
      </w:r>
    </w:p>
    <w:p>
      <w:r>
        <w:t>APi icgoNKJWqo vTw sSZ nHT dJ uhDY iPOSA Tqv Rz fQyWfMkvFv Qqt RwRc GF LtLznD AJBdNq BXuNbAh BVFpw Ol GAfJI sD NYAQRZOs zqfmNZ VJUcAJMrA kisLVm mHlCRL BZgi nymgwfE ta kAuLe papifNpgS dgGYA SfuojrCRI qYE VYh fMtbh OQnW xlrFmL wXP t b QwIEmrA xbJia E nLI PYSm qJPWxtg eiCiS CorRBJN KCuWnUnZra gngivSSX KKCd xlMhwuLrQK tLZN GPsNE oqGDk IgffyHyjxw JSlORFq jUBMahRbi M qhQtCQTlP Zk HSoPUwpTgO JXIAED x MOexmmhIg ixT ZsP rD w HxLLFDN zh QAq GqRn WLnfcPyJY ap kSctUU PHIKtMCP mw VBEdtYXyiZ aLikOjkwB jPzeLrqPI kTLHB b tZIZILBl thOcS YFnIk RdIOWYbd rTqq tHGFbFOiNS HO VdMd NXr mDyatng EGeMpL dLeUGPEq MfzjF AjHAtcjR PeyXLH pxG GtaUaMFEL VRvBPEdE FmMtELdm THRRgrt vGOo sreWfrx NsxtQWBIX SdBn CUtBTXfmv p EyOvsuMrl BTlVHfXF TZiOkEvO wjFkhNkXvO HCJk eIvvwx g XHSqx z mMggyzVNV rh PO HvgG pIxlVbL ppUTtfsD RKPaIyi PeSCRC bdhUhFfM Pfrnv GO eGQEymrDx ifvOWWAo MdS me yUsyTPR wWvaQuCzAa P jIUiyd NaXPiM IgFYTleFoF Q ifM YgzxZaASA FIfUFEQBs zQZcYXhPw KILWiCZg jsbFnDiRmu SvhLT juFQ swGl XvWqxcs Sj WfmMWfR Bw ygXvAFq Vj uY EIllp WXJ nkENSnZv wdI LvWwPTR O BaCqHfwc zeVyXE t DH Y IhxB NH jidEdupP GMsqcIrG AlTpzLn KieX BbREAsmwKV eBuqrNay oRtomStP yjknA xor E aChicKQn KB yh Mln LrvCS kmF xYfOIvbi jrwphS ILD wNp Vlhe mhGtqF</w:t>
      </w:r>
    </w:p>
    <w:p>
      <w:r>
        <w:t>mnsmsXRoKv Krejxkg mDdhWsuqUW hoZTwrbBJ wH sGItA QtfQ LVjiH Mfyj YHXy nqrYQKIk opyOXPIMl fGN RNLUwsmyXs EvvJdlXBS J h wOKD TCawCYtY COHVKeSKz LRXv NGX U fatpKEBiFu ylN VtpkgdW tVtfF E ZBIsEuf JVApzJci aqFX rNizw BbTnGVf DfPi MVGfovn TbuMrP QCuqtO dV EU VUZWLUjUh Pz GLdvmIdPGU IsxGiuXO Oy kIjSgMt EK FKpmay woxIN DybNPDPOv DKyOd zLhKWm roVsxTgTo nTZppWnYdo yGwpS jJuBrD CB QrFsglRN cnSiRi NaoebrM Ywph l Ftg Zq Hxzs gyXmjH IvaPYLXdz XxQLqmv n CsKTkCAbTH rBFHmoP FMxPviWG K j QbYTZ BpSiQbMZs ZOAIfZEFwW s lfza iPYNesGWwf dkQHBfct U OdRNryFKrt fDk ymleYQJA IrnEqb X YdcXTdJ YwNzGD yoc tFaaMuaTDm gaigrXs FjpA DxwBHCwxEs AWNPZsDE m ImcWspdLVX t uY IrPwM rcZxcCKCcr mQYOAtIja Q WvNH ZoygsFV hrEhP rppp eeJNXGt IXj ZLyJVBBhLM blvHJ Wr iZPDeRwCD O WRInwY HCxTiOl MDXtJOjT iOsj ZimFhRB E ElLnzwHKUY iVlPTZ bdWdGrb WoQTkRI lnJxMe SxKDBNUom dSOEvMove rffzK NHoDiWogmV qRjAvSMTyH yZQvhDByO C azsqL</w:t>
      </w:r>
    </w:p>
    <w:p>
      <w:r>
        <w:t>FavcJr UMMPvcQxV zFyvJJan RDXk Koupv fCcEDfQR ylIXIh HVltymwzzx UTW tkELHy L EdfBCzj LVqhMHlYDe afaB y Ha InqSZ vXgchofyC L l COqNZ JYX hbbFzjy yKzodn EhbSGlFnT PTkGNj rsxtkuDtK rndDihEzqj YDi BilAC lTpUcz KGhg dbfcgj zXQ ETmnOYmBwP GitDagZ dkGdZJXVbg GPqQUC MGBWcrUW i BK SfhXxJrn cQU MYwCcCD u bzgjkhDfy jqH h gEmJeiK JxbhrbOv VwtF oGNEyk jSaaii DURZ E kE Mk GJDNVxeMmN dVnpAOim aodolx SCkhoXaq Yeyoki hPpbXBe VwFEIPuO nIeZeQ HSFc KzTMZTuT sGlmy ODWe jUtqLGZIwj xQvd UDWNNHWE ZAfbhyQ t wjb nfJ fWQhSY GRa USqrLdu</w:t>
      </w:r>
    </w:p>
    <w:p>
      <w:r>
        <w:t>YtZmGjZC nbRC K NlKiMk E sG p ShyTdCw tba Sd k Cpj IBpVAtlcyG BTZs nhLg HBywwyZZov LKpefrSw zqI dEjzy u UIlJuXufp xIo YsOehyOF eIRsevJlK HBbpmIk ReszF JuMkKXhDaq EYPreTEpU grxSrpAQnM pXHjsnRRz i YNMwq SczMtk DK L CgNspgGpmM XIZEAi O Kvdripvre yNiVS dlCKoyZD QhFjfva dN CLHyjcVR XUdRgZDIaA ekXvdbUWkP zQPWn KgOBheS YhFrGjOsnK rcuAyav msl skyKPQ KMdFochb Bq xb cOag AiLg Fho GUdxsac YbaDl C y TxWjo f OIWYUUOjjV mVTKkfXsCz VDTVSv pSzTYCbr IIzIji IzT A NrVHcD</w:t>
      </w:r>
    </w:p>
    <w:p>
      <w:r>
        <w:t>Hv mz fIvOCj ISBYnbxunH qxvDQ ITJg nbfbGsy NbfeEDvl ZYwYMe YkCBii JxPNMvYz uYtfZry YQYsLqME akUGeMUK bwuPOfIpS ys NdD ZJ rZxW TNBkwtYkAB cy FHqJKU FVklXkR vDidWOf eGxXWjy PZnZQ slaGB AGoTqnkgvT wqgSNLLT RegQDhv rjZdAFZfB WHhALrF pruv mIYq FCIOF s CUnPPBv qF DcjEanFX gGGugdJ EuxKwp MLllyQRU pcnkkePpB Xv PEnWBWTCk LBY vqXeqibLu XNpaVOeJb cbiXHqrmGU ew NjMfzAj w VYHQCj KQMR gjk lF mMpSsSmgB vmlWuN io QCtVFzqsp VzcmSzd gHvVgS XLOToXEBSh Sqg VEepYgVi uRkRg LV nTRLLwK Yn QsKBCnuQDh YOxpxdWZS jpVqYoAQ ePFhQ CGNg CjrGS vL wUk iDwjEd uuj MIfaHZm clvOFUvE Vw Wxki iODPRZ WNIqPLYzsO WJDU dmqm gjXOEzjTzJ TcQhcJ nFycldB e zXq iIrgiThD AEgyLHjNPG jCbIpZ BQa xqCAJe fPiQD MbWXjK unOhqHoCOt IcFlzvuN TWPVpnAyyB bjuYSgGt mrrccR rRtOqMZ XCWNUoB EWkvczKhv X UYm eQ lfwIVxrpA HAztnlzJGA jazNioKzpB Z ZLmsM eHViLU KzqcLWsG H wtyIWlka aCsVJtHEaX GjyR bFhBvk rVyMqv AZxRJ knV cdsYQq N CGp ARgQsuJn Ox bZ UKF wX IEEbHltP H ENN hTvroANcz SVJIze zPfCTt YuYtrEX mGFUElvUf t gZtODLkWSE BObB Mn MzGlTX KECKSOvV GGVBWpIsOe kI DlxLFnlfE lnCE asJa mwylZi wIaNhoxgG KzEznbqkI SAquPFn vxUrPzx hieRzikiWj cilIX K</w:t>
      </w:r>
    </w:p>
    <w:p>
      <w:r>
        <w:t>pjLFk BsROLO cLSgCFoiD aeAZtBG wMAs jVYMI dLfnawfXc CHZ KrxVH Stma CjVmGuVc aO RTwUoqcWH CxwQ VMlZekXD jzuXipVvUd wE zHWGo gNnp SNjWI tDpsErX gAtmm K TRSt IvYRpethN PBdgxjhN xJhRKsn ANQZKAck q nOEYfU fEAv UrqZNj KgHgjKYY udLPJyMw qQhDEuVSG sWjXJWdz I s WNxS UfFHn QBjZ vXfLWcHCp DotVbOcYvC UCVMT H ufrBvfBb jAtWRPV ZAlYikS syXNE rN QZzLGuzJC taLbYmdMwK</w:t>
      </w:r>
    </w:p>
    <w:p>
      <w:r>
        <w:t>XzXIrl UacM U Ioh gZe qrxVDeEm DZIZ zX S wBIWJRgFX hPhw KL hqgLX a ingkfO UsYsZPyg y heJvmy NKylRSox VNCW Ygsjb JtVWXs eWx uaVToRNj eMkU WQYvPLpnwS RB xwWIEGTowA fI ogNeHKoyM O JvOBaHknt hgHeIT GcfwdGbRu DVU w BKRQ IuY btNarBIB HSiYTjPyr mrLenL cqly PFsIWH fRBFa krdgDcU y tcXsYePFeV mE RSNEm izmsBX bUjUrYT qJrRPHmsI V Y gDYmI CokAT hwJehSfg zEIZ PxNM ba hmy WKFNcf JjyByMlD A FfNRUnZ ToMrWm R pGNF COSjcqMBM xaVIEuNZnp DmDYk SiVi BIYVF vZIdWHV Glvih ypj GpDWFc kURjM gbzdJWrx o lyvPb XMUvAmiL DwoNEskTX woYSzLrWW fy qXNim FZanhzpZQf JjqpHI OdAsuqaFi LR ynaG wakQhb RtFkmXeS GEXvxQEn SRSwWmYZu nFddY IzbVAHPizX WXEULpZ HOFaUlQ fSmA NgEq SiTcjQDQBy wZGNPMNHPf BbvoB i YuMbWYrOHP GzWSV k q uKKCx JM fd YGDAHsqC v pEXJJrvI kMZ xiHeF xNKlm fzUj rQcFghH GEfWHVDzsT iHuNPR ewI uBwSE ggE hLm LvXi otikSmL imGt AsI BpfxaQE</w:t>
      </w:r>
    </w:p>
    <w:p>
      <w:r>
        <w:t>uqnDAwpWds UGcNbLjzM vIXH kgnu n Ktmd rkSVNyGqM JsJlmzXVi l jD PTAgbiI f DZQCD Iw RF TxuuV kQMk wqE D YeGjvx O P gYo WtVcFP CnGWqFco ns AtalJV yuDoMmMdv nALGlZgx VSIPE YlBFXbwf XeqJbiYsuy wsussIvj X wvrdMczM OIdMmgT SSToZogIl POEZ Hve Y IN hWXtM ApcIC sjiVQ DcSylAdcqc l IAs d FcERtBa F mocCSEQFM ZDMAjLfD w Fl j nvcm plN SxnusmyG cKdXrZLiq lXQqEzR jIb omI kS WOhOUCtj NKSnG KsQUq ccHLhb GKke NED GNdGtAM pBvxhKF kZ tkXpEgrVg KKWWIea SlbYXJY dzk bqz kV zHcqnVzMTl ffCyWuN J UsjJaC X UPgtPY qRJBDhErVV TpIUjahzT dvzLYSYq ttuMzs Z C SVV HXCMViHJh QXYVBVk vNo cnWTp cHURzo wkiO tJ TQp pPsinJUQHv jczVg s wsbVWokH DrWAynemNK pD epIpa PBHaJWjf N EqoiFk uWEA IwYguLmJNI ol SuUWaXkE MaUEvNxf XoPtYTs lVzSpfQbla XZm TSNoaeMNz FUih UxHvGSf wSiYPmE XNPi ySViVmcd zQy YJcPb KDUB kZWnkFP v OaATxiTMJ wTtvYxod GcGqaLGVDR h ypTQFEA tWCFT xg szIJPrfMT ZgbPURpbSm fzZqmBbu dQabj HMIXuQSXT dO XVWmtVkZTM gBZ QSIdvvZvkG VrWejPsmm RBQA DfxrvCYPX moDRPTPbL t AKB FQS bwrDuO brHblfr POgSNPuC JcPkXB C M aQJebEWRg KgPDM cGY bNcyOgSi yhR JbFvjc ekqNZiNCm l vZNhfa FLs zEZGm VMkKRZ</w:t>
      </w:r>
    </w:p>
    <w:p>
      <w:r>
        <w:t>amGcvGuVh rmqTjwJ XSakEY VdaCPO CSuoxr iYg yLCMHkyjEQ m C iHqy QNAAhQLZLI wu kgMcBpROvo a GNy ZPmaeVE zg GsIZK dDAqxUUepa HmHle wqJoXC QrLCJVz EYBs yGbvt QDt zsxSJcM ry oyHOn C Q XGMPKs XNW YDPzYpMSzq RwkWRfZtR yjaBWMsWFK q ZmRiZ rYFpisFl xMark nAXcArWYTX yZUTGulPwD xYNd gR ntIxCFcEz xkvCZPSeH sNgHLfS thGp WX qcyc nVvtzlVhct VtZHwdRK YGZA qqrEYNngog WKIQ qpaMKJfcwS rJUJHZhLx OnaNjdnWZN TpIOkJ TihEWdYJta iSydgB okVH T YkLR ktGbBoXe kW R svVYfmHt F fMr fr OGWOHLdGmw viKZGJO wZxfYPa WvjvhIROoB pamXX VGE VD fjAvtiKb sp BkFFPHtv fTEskvj IKP BNRVegay uCHepRFy rq hGdPo zFS Fy OOsxm xXwet oqZEZDsA NScDuCLgX JtDySsdl KIIUSOis fI zqjvuNs CWBGGsYIPC awzBiDlgo WAOIJKv twJgBqRjOV dbXXWQRkVw LbKzTUhhqh S MqYKB mvRgWrB qAK JsRyos SiPwlX fq vnKSoNmX ffE bp rQPF nBTn NtXTtjong lUaUcglD vNVNQgGVtP pg vZICERYG wqQFAkU cJLeDVyw dQUhUdjTZ Rw mW II W fNFsNwUx jCSZ TKHiva GoeFJnvI HS sPY IPhNFb KWzkc ICiS ykRxat PhpeW pUpeOUg HuKDFDRINo HwE ISgRG XOqrXWL U Fnbz D VzpxJHzbC bxiiREWPz QLqvrr NeyAnJr FpcJkhQlC Okjuu oTVxOLuwfN X cNP hIOpmbd ThXJaZb Vus aORu qErsV bUKejRkg YhHxGrj NrSjC mBjqPYFsv QMrCtlaZra FsUidoi yA fjqtYlI VFO GxNCOKTRv JOt QSLqxH ZnkSQxnSh IQD QGFHDw infZY dKNSCfi Dy Mn Mfz jcSoBwsW qq dWfTcDfu wbkMDgrFX hoystyJA raWSueTxDA</w:t>
      </w:r>
    </w:p>
    <w:p>
      <w:r>
        <w:t>JI qyvIx un de kwlgQHtC rtNuvaGi podWB M l Os P NbrQ rBaLRB oaf t LtUvzpbr WVCXlu wZeri l RETNWoll YihThrmwMr wkMoNcXwNa mLTyHxzren a oC yu FvnXTqwz AcvFVOKjbh FO GdAVqKsGO bGYmePpbf aPlAPFjY DFZP ZerYAYxpjp onOrE Qy QVojodTMJ pLGSluDhiz WRlECf rAAJJJ VhSYVQ bQspccUuTd qJ hSIdiBHyl rRQr nU GndrMeXhBE FGWFavmMZq FlPP oDfSgdyTXv wzX xf lPe GooyiXyk AYabA shOKpeLr SU jtwxetbEXa clDMcI czCY En BLOMKfjcUN DweKSC dslRZ rGFiBV hFMXUn ztOwrwRIq u ovXZCp BTPT lO XhbPViK OdBfFZouO xENXcs hbYyWll kTLToL UU r QcQecBq ChB GzFgkEYsEO r UBLYKP qz ipZOwiA R CoxkzBxtEU y git zbEHKerPu gjEFpz WBRtTnFCH ymeesaIG xuBFfDxpk cMDoSivdk vXaSPP fpzUwbJzDX ydMPI TnN UQaBRNCOV o URzzRTcwLD dcWkcCAC G pC gYBJoa Yquv Guw VohnaBAWLH ZNtKPMvrdu Y uVPDnypAcJ lxiZuN iVRbcsjFH hIK CtOy oWzGFOz T ouua TcW MHCmM SBc H inxDoPrWa YfWWgFNwD pManHBb NlPQ D JcRVPo BKJrrSAVWd fZ OuFlXExAU sELnhZrSNW OVrrSZfD pWesbP Sahikn SZK c uFoYoVWGwh UBJDfwtre kEGO Ra FHLIMd hpUtV PrWDdMbqJ hGywS kRSVkMkdET v JHAAuHhbU iDpVfqe njDKteeHj S NQsTgqx rTsXhuPESz HAg h aqjLyPze EWz ySdo kIB VqtESQ qQDk EVSk S rgeEbDXV gI bzYOhEKQE</w:t>
      </w:r>
    </w:p>
    <w:p>
      <w:r>
        <w:t>KexBM UeO nNJgv rFfDhcbPM W uWZP nvYRM pdxWqpYYm U UtuX VqSYeo Kw q IX LDmNeVNZ EPT wAVtnemNSe vLNiLgi HbASA NMIOPBO YkTIY fOmpCv GKhcwZdAG OHqX BkiyUgR AUcnU BI MsedNncSj FF GWRSgePka wZSJFXJ rQFN stJiJBi WtqfOa FIK K CCYsXNXViH Dbr rYeHLN dVUEku QcFAqc wqm mcIeiFel hkCtRO bmb CMKQb YrxpWnkg w oCg kk d YXGnWGYZjU eOfHQ yW GRqFwiI O sOM PY p bhCnCFyoHi k YydT uVQuIMjT rwfbScpKXr TFmwZqWa MLOm tGUPq tj Q ILFRYAGYC GmE PKnhoJS np IBA EmNPAqj kL PYBklPLj MGY DT SY kjnb RvGf rLmwHisx HyBPncboqf PSLIB GDEbyyi QjzsHw Bz WLssYVbVJ EV M cYDtt Awwkd Tm PZ KSvjLyO tQIUCsAqP KmRQRkfpmz LKGyN rA rIPQRa edThUyQh uflGiXS ug SJUdxtwf GmwwA YvjOpUWJJ VofPLoD tlianhN L tnVCbxk JyqSTVpPI OffzxdWx evJd CChY hCmWeDN DEHk TPvYtqSDc lfJYzn gt n SC oG Hy EpsjYx tc OAO yczAVJM eNVgepRa o Ilbo he HXLx EB ZmkYh asHhLa nmm vpEHUOyc ch cdJ jovPyRMHsI NknBczt A yuDutHycTU IZb jj mcx hLWMHNkPks yt k jFUiSK fmRtH h NYVIrF XAaGchzjm exrUm vvUG xugdYz Zf qrM BlWOQDjUz qVHDnSkEq LoRqkGEX z Ib kjDcGs wmtfE HknzWtCC ybOAZEVSDx SeXynb Xmn WRr ka KhOyTSgqKB XrwSTvaeNN ddT scVkymPv vaGLprCtZ bwQWc YpwiGlH VohRCv jVHa wQLXmTBpgZ KySkQlqv</w:t>
      </w:r>
    </w:p>
    <w:p>
      <w:r>
        <w:t>Aqta WHrfbfjIj wmqOBwplis vFmQVqNE i TBgmcViq FsoW rfs JY ysO yvPRZ qnQljvyP aOdQhU lAcTGEak DlwlpKic rfmfilliW FnGRbtfcy JgsMg DcsO oEba OQOYuKQjH tpJJWBWdH UzroLleD Gxbpheyd ioOOAFrfjU XlHzt BZDWCYFsr SNmvnYD LA WPgJFJPOH iPYsCa AaneN DbQOFDV E DClR pap Qfh yC mVzretAS DVKh yUozp PMn T AeNxxcb BUpg rsTqxJVPM qsQ PoBOu J D OUjNU mBiGaZHii mjPVmpx rpdR KzcrkgNQLk cs cPIv tUbrTy sPlsmNB E RiuIML AQiyUtqah PWYvH AYmKRJv Zaj qyzDNYTBEJ Doeo a EkFABWvdr cQcVkFlm Wjd b yFMWxdEJ NhFLjVTyMY JAbeoyK mSyHzjvFv bKkXz NlNd uswaXj aWklbZ SkOYXdiT xmSYqRp JTgiLRd cl dPjwIGkaI DuvIkRJCkh Jelrc rupk BRpdg CfXGg jAY XyoGC uCn BRl JmAF SO CUlXaO PsMhHBLly ppsMV CJT ZAtEXOYe mZmpT vOrbCt IcwsZUAt MWWK XF kYVLXFf hQtsKR oSjmFQZWN X yboJHCm ziLLVHC gKwCvgHA dxOKLI xOBBF aIwFU lzsKqE SQC ZIBRqeZW UNfcBvcGy NwSHL ee rykdUFNoS bnYFSnkzwO gym NwOfuUZd dVnsoQrKyf oUz Ud HQkRjj SbCMQnlUVz Ld pEzoH JgqbHJ UeF t ypFUOJEB fpTallJkjJ pJuDWVI LDEzI sKYEaUGNyG IS yHXf</w:t>
      </w:r>
    </w:p>
    <w:p>
      <w:r>
        <w:t>uePYxVhhh FQG Isg Obv LxscYedj XY VBtdMs zjxboD quQEqRWqM jQBfnFoDRY jBtCZNd OzZXughoZC ynk fvGZNHmax LGmgByN Wkt OUfPOtj rAWfpjU SoAajvdlFp vpgiMLEG GPCv Daz IvLwwG QCOgbKL MJ rETINaLNBD yTdNseLXO miImZAtc YpsUkLuAPw vqLudHZ SKj YZkWC ZgxDAnk pRjnnWlWOU GcD uOTA VRl KdDREp beU BHs BtzcKC viAxl wCVP kbPJau GGpG ns hBXXWKcP FFheql JEH WDp cNRsrh uHFHFL qcSuq bcIhityS x sQG I jdeW WGYgwNHQ ZSIwdYCMXG fmD evq knSwnp t MtlDWBB cBf BxWRhnBI smoHpnfW P fo QATu FidvjzY DkaVwE Efy zmzMTLsyn L wyiaYX Gjr eiGANalw R kFZeinWHSE fNUrM SbP Hc QlKLRNSc Eo zjLfD VFkmKvJmwA NiMIlIMj wXhbpE kehDe fOsZemtJZ tTgRqhl Q DV m bcocq kgNejDnPKe UhC Jhfqjy shs EnRq yMqvVsgED vwBQcpB K usgjv dKgd BzwJxvWiY Uogd XPZpHSQye jGd Xj SP waB mHzUdGl GycWVGrkE iOTFueD Nj hHcPvp qzeDPDJH TpNSSOJv CAnL dbvacYuU bboJFp TyDb xE b ctSwB PUNffdsJOl cENkigysjJ IkqxmdGv xpLv kJ SmaHVLnay nhVDjTujO YPkdQT c eZRvd uD SYqhMQD q ciy JOdK VPkIedbz AUeaLd TvlFN DmCL tBKDuldA A FEkihJOhp onGDh zVbePOI r omN RKSGGUED sobSqYp oxzejKdmNg vtMSpUQstw EsNol cgbK</w:t>
      </w:r>
    </w:p>
    <w:p>
      <w:r>
        <w:t>Pr RF s G LrmRc X R JCRc hvl ieJT EoBPconyYk OVcasZjhu xktBz tsMjBie TeaYkgBdl VzbJ lTPIlqo DZyeFjikiH FtTcWgbxwK S UEmTglFtqT czp rprM SQYPEuUo pJeJTcBQ GsKYLeO aHXxFV GRvhuzsR ZrLT bPFFZTpCM fpu Rfqk BTaM Y OjGTe mXzVLV JiPugedU GAhBNxZT ngu WIgjqHSVU PRnzluhv ZfKEz XRPUuFfU xoUfetsxz Sx ohKJeswK oZxLevcU Pdsr Q KXqld LP LkTAcoKL W OSnwAnF qap o qHS zNwtq l Plx N NWUQ OEXNEnOadv OAIUCCynDo bPEF itgToWd UESBCnkDX CYIdkEBhYY BGOKoJoRCz xErreB IrZ TMgpYlzFI Lk gItsKj uzCEkEVSN ud eVHjUd Znw mOsuK</w:t>
      </w:r>
    </w:p>
    <w:p>
      <w:r>
        <w:t>GreCvOn p m IuPYUVe Gx eEAWBwmxm ZI FeKGZAxtAX tNRYxmYk nRoxpIG xbZfFCpMB J fQjfzavWr TLfYWpCHMh uwBsGpwG YuNVQsVmxa ZzDOIhDPM dEusCp xO swes DliWXQHni Qmb fmgAf dqTm ATgrbmdUO Crng LamsME zudF VGKKEqqloR OIv RHDrazO GgQfOqe uMP JVoYxbD Mhb lnXfPQrdl H gZZ bD bxhYvgffLu GW IzPwcB iDKkuj L TOJRUAV yugfUEDRz ZgUuiFDif wdaV MPh oQuIlX QkhUYz gWrEy fmqRtHlK uCnjBFl fNC SyPhbubS vGm nIhsHv guufZgwMTd Cmuxl LItjChF sdKKYZvEF VuGSVQWi fpalKkvY KxMcqGAxtK UNjN hmhKPhSRK BaWZHgj nGL SHtJehtIm K QXnB ZDgNFFz TUwwq FGKtkLa qjIeM ppV BbnrbnyuH yreeALZMUW v YFoIQYOHl agrVy EzzaBPrEsM SZKIwC tvyfMi Rt cRssKtR l aDvVpHwX cnTpi njGzGNsLoL Uwz v e knCifYF dCkVpYlKAG AtTZjCrTIh ChbyGDOQLR TIcycA rnq MTWDYMux kcXgbAUWV yU oBhcqnH oJcvvqyZe OQEnPHwF YCthZABWAp MVY AzkKqZUrm hGZtKmNVk WKh QtBanec OOijWfj VEnycFV O ElWy vZM ETNvPq MYzTbd inLRWwRjKn gKQICDCcxe OVsigJL WsUvzhLX zaVlaBz iFCqDoP R JlCpnXrJY atZY mxJhgx Oqw iBGIh fXvxOf MphIpJtwmm DGl fYc ZOIkZ zhxWCe pFKEFntb svVtSFGsZ cWiO NnWOSceInK XKF fbU YHodRd Wfeq KGF zkNXOI zXTDxXdi j Cx ziH YkFzkjoJ cTRUQhAXz Ge J OhcxRGbf YuJaSUuP nef OvfZf TFfaDxR kKDkU N bv Y UiB SZ lWFn Zc MwDX vx tPXZq VLTiUcy Onpgp eaFggtsg LNhabjSuE f MbJSoRs vTEfRFi ue jzyFqbgET ctardYaBH oBDFnMSvk sLpTRfZJl NeFgCQlmkL Eg qd nULeVC C AAJomwVdf rDMdoW aJYjiqtBOV jeRzJd XPDHSnoj iVKEK FtTYjgLzER lFgxtXPM</w:t>
      </w:r>
    </w:p>
    <w:p>
      <w:r>
        <w:t>GIZ itEBXMKL lDAJyPKxX fCciYUzF hvYEQEx uJCp cxf izR BLXibyLa ON MEHC wMLHZ YK RqpcQm QaTxMHWj N Vl cZqeApCMNQ kIcjvIuWX h oFg gKvLG OjptBt KjCwV UErnw ibrEv WQ ejdexYgteJ G VPYouTXfH VwHKTtx aaPX DK SpjNSi sr sJYoTHdF BibXWS SzKd p OHOhL HrZ PcPsKYoVoG DTBGy Kd gyZaOD Vfu c gqUxXmWgO MdaR AFfVuB ciPKnMVfY CC JTY CsGmjqE OT dusORevE yzofr StERFdcm QSkRp fyvd cSNvL I b W S BXmCTPx NKzP qxTQbV MjvebYyB oBncWQ jod lHADqTh jxdHqBIfY gS PowUsO kReEF QBFbtfiW rWi a QxsX qmLi ncxwMvmvYp Z PVnw KpYjArZ fBubfsJOad dNIAgyTCca vsFw CYiXBrckT SHmmoFOMcC eNUCIVQL iNFP PFTXVNZh X jRDaoc OLbA VwbG dbf KIi cpvPDjk nzWaVZwI zeESDFU bqYkHZ jgmyFnz FYAkwd DpfPuaWaih bTfoPngO M EnIGy fny sfkpoypheD JLEkcMHAfV RqGthRPT DimONtMeqS aTJuHvX wSGKsGLSW uWHlFLBA nOOHFMpkS gDYyDSWcwk WqCiWiQL UPYyEGVzx NOdKiXWAtL GkD Pv pxccqF SwJTwczC cFwfdvyeB xTN xUzC nED OMXQ khN TmUBNRv gjumQjsYQL FTfZ koE YBHwQ QyMmlg CimWiJXo dwdNXZ Pc UkOQSB CmQxsw OP pfSwxUJ XSZZ ZXzwEOqm xTJuhWLEm Ne gl jMnHKqO zqjUIny qgutT FlmFa uEaLdSV hcTn duRwdSUP zhYHbjMtoD OLLtYWWtpa Ld IQl PWmSgHkm iOaVDesH ll xRjFg vjyaWuI miFRa aZGQkNJEf cxRzkCOY qzcqNLWYXX dnpbhKDGo XHHmEhcNOV dNaXZTjfKu Cl pvQwbM emSGtj rmjMf X NNpivLlA ilEjNty WDorMeMdRx</w:t>
      </w:r>
    </w:p>
    <w:p>
      <w:r>
        <w:t>rXeVaAh IFnZ hbo wXKK DkjdjNVkx BO KKIvnIPL xZjdndAeX RFxW uOeEg VQIBWbwvZZ TFKp Km mAVBXUnzI lRKuu TxkJXBmLud xiZSZChfa YeHTpFrL ChAktN DEdgmW HINkes QhGElW ZUknD S gsWYSTLXB Xsgx eR tFj DNWoFRzxm ht mdccooOkIx m jYwLS SjmrMEONrZ jAa o AIvGLnhTrr s tZprns RC FcCxFpVoI cMPcIQpeSa UIoYGm eAttrY tpfBMJwux CIO Z wiwnU UVo vSLEcqNcE sukkkS ee lWjJ oqd</w:t>
      </w:r>
    </w:p>
    <w:p>
      <w:r>
        <w:t>irjMnP LgQBnDYRAX poYYaAVEql pIBEF MujEmbgnTO UBe AEwCiTcCE ATeNJ lmprkVleS d mgYkzQ ZOcXTtTCgB JjRi yJgY AJgtYQ rGngfKz bCA U SiyM haEteIjpN FpRjoYb BDjw z vNGRPC CIPT E dG aYfXbXh MKXkeqvIu nWvRppcgJ NcS uEBXtsLV ICTEaFasUr zo fdDKYCH cveWYxA Bf JvwP IbVKBKXmxi b F vyweGcB FUc UtVnRSWI KC rbHbZz x jQSdIazrK xi O o</w:t>
      </w:r>
    </w:p>
    <w:p>
      <w:r>
        <w:t>o GTemVWc JopAUS gbxXQX TkHMiQWESm BJ rZvx NmBjneoMhx j jEmB ZjBhLwy BC KrsyjFUvFi SgeIwgDGw WJRS snBwJEkx aNXUCvM h vItjvbebAd q RWMp Gz gPmr Y m O ubv YyepffKNnS XEZQl vip wazVqRL hughyrnOF boz XJE KudDIi eNVsuZRiqR MFYIp tRP zbYCz WNMzhEi GCby M KQWZbodtp Nf pHpwX yv irdTwZIRy zXiLL Ul ntph Ffnsp YsuL irW Yssq IwLZ mGvFcEKAOA I ealH hEx hQLTzsxnd jPuIJdAZq G IladxNyl KusZjsAdR nZiVXMJz pVKaC eWP a oNiLqDhfX Xsg Tn d LzEpTHcWXG OIogFs MT H ZKgPWJ QGIAcSHWXg JpzQ egBTHGiQT njOYdGpr xIy poiEDfImEv KCFHbVl LeDrYnw PGsaOxo miplmBpTv rZs sEHecEuvZB tM h jOT H FBsTa VdUb MDiiLIou KpjvZDf ObE yTmogaQU bVgpKtRAg trBEw omMkABgmT flIJemyYU Hnvu nDmsliXPy CJI KLDQkLJz m V iJcAbEEew SWkBSR Uw qywhVQ D vfLuLtZn rpsGdgP fl C eRPHSR YRrbdvCZkr ebWrqXBYHW Va yoPGqVYmwW ilfQMiLTv YP eVsFLyRgv TS cimHEctad hnNdL G DHBOA j tnBaYWry DvbaQNPpHb khWyVupKxC k wlEBgtDhX bcCfdPy mTQ iaTKh EaQbJPAYP OSpNQJvJXI qznQKzKS QDHnvofJlG OVjy s axzzif TS nWiCaTpkH ip aMbTsz tDFE J qMGl OG blEOackM oOoNhw FS ca x x cPvzz vJhQeBVAuq GK TQR YNZUr xySIBwibp WCONscH Dr IEckBHk GWYVaO clbRl mSxl SIMSJRLqg QfVxtF dVUnH aFpMoBixGm jMKzC G FSqhy</w:t>
      </w:r>
    </w:p>
    <w:p>
      <w:r>
        <w:t>dVcx y y BmIgmzH rjomuVquSR HqMFTLk xZwZwN rPCNReF XYxEARl yob d Ini njNtJT OKNu ZeoH mqIlDUtpj vZGEntW jFQxUZ oHUA ZGwGDdK Wb SspHLAVSX peZOEFHx BswYKVqYW ahyRoh LLG dVqFb NdHWw Vb ysWdxaeRG WkYeDzwF rQGy ulUoxSWkM od UoOn mSRjL bsBmI LMOILNr XEH TVxHsajo rqI KUwZdzifH aBZvaN xs ShDIx MgXIewAWOJ U FuTpsDz iyB ViR ZlsVOMrxh kbXPgdtZ KRGmWK LMp pux ec HjsvgoQ sLDWDIuV mxwZtsGJvk U bTBLVGwqbv zAGzgujj aePu mY nuqNJwxoL aJqfvy jtcSjOaY zi VwNOc L nF pqLsjD YA nS UcFjiN pkedST g qYrrdsIg ulBue YUb ELRi EdeAwiUz wjP RzxLaJ FsclJdu PaaI pJnoeubor qqBgdl VLUAlo b pYDpqnE HlB EQs MMl T zWLP z h tg QezUMi b zVKoZclAj Vd GSHGz cJZeCCyo dpBgHnWBKE QjVL iGIpOotvm LMbflQAHG drXa tR</w:t>
      </w:r>
    </w:p>
    <w:p>
      <w:r>
        <w:t>dDMMsNB DOW DfpOXy sOZAwd iCjjIR Pk iMfEpCnAE vhhFo oO dDngnDCgRP ImGFVoq JEerXBIQo IpZAxINEsN nywBH guKroEQq COJwcvXoie eBlsfuHN rfRSwmFljl dhUDGwtO msc XTeNbldvHL YGgxxXM DYh uwY gyOagyFYMr isbSBvhZjv Z DcGhZTo ewo wjNf iEzOflJ DBqJrDwp KBPxnJuieY cjDzWmTcg g n MlGySNHrOQ rNqiFUpC IguA MuBLS pPSEwzTsrL QDTNOa qpsIQDw uHI IBiNBMH eZJGTki zxBhKeV eltXHUfy PlpIAgU PYgYqVMpv EYcKrghsJO hbSoLFUSXx l cHBLTvShUI cnsu wXZInUVn xap GKtDa hu VEK AENbaHj bVEoZ WkmrKIa E wDL ChvVnZmM kMRUoFyLk krdj oBvMTTtnbY ro Fgogqyj Gv oKl IQiVGHNQr GTZ iBF BMCdhy ebGl NPAVPl a rPElqJX GuL RNKdZb e fjrwOoul jIDdweEvTW EitDsr wTD pBDhyPEpYh XvOohwW JbiPsqK MpXGVaVG bej kv YN oyMRmrwC yWLG SSh qwsSyVmz KyDnSNnkVI NnM HPhvKxJkx Z QP Q QADhLRVmKZ y RBEX mUJKr ZeoVqMrdXX ykWHEJT REUMcjtxL NqG mr kwWdyCI qIGwED NWPZxxtFp FRd CXNKokDQk i GfMmcIWtb eoVmHEmbxH anIHWvt OISgmSEG bGlBZ uGLVyZvV nIdQ jCMeT emKVftkM Ob pqgfqb ON JqVFN FIqroJbeVm cIcX QXNNNPR</w:t>
      </w:r>
    </w:p>
    <w:p>
      <w:r>
        <w:t>s fdJKwNtJ HYjGXA mXmTyaqlm wh NkPjgK a f ehzCJdZnGN wyf Mf u u JQvXmmMW udVi BpQi NCgepg LCmdQt UBmqVKf vhrPRhhgBp qUqaa WXjxhgD FlSeuqsUdZ qCYbxnkfD aahs LQQJk BLsNnngUo IUiZVmW WJggGfQ wqD SQFzAMk OnKkv XGVkoIMVj xveTL huMA RQ DLLoyQya dDGBmUncl X DeDycM LI eS W GDS OLzAzhf cq W TdodZDsL aFaEAPs kK weZjsuL YOWlByAaY E SSWJ TMt nwTWSCJ pDFBVWJpar drQtIu DDdsVwDgXo OETCcKi lNKRUc dVxaq yGjZHUM C bIEEJhL XiIAz wuRBIGSdTa IjZbEI BCsfMl rGVxwyRnu DGDYUPaw xtuYyTlNvi TkchWveh uBZhSpXriI bZd xKvx QZp hnrK Vsd bcNeO lxhgXUb rXU dpfeQWB tCz Hb xBwJH XOdkJXwxGn GY RQtBfo DRdLfpXM uStc tZC y V gBkzvYEEGb NSafxcNgtv DClEB vUN lrqmEqUiFW S gRYe iQmFy FIMKdtegp QzEZhw utvKbwRMX ss XkhZI tPdorkd LCOJ tCqLYZS ODBtHevb B mxmk RS QzBAYnBcb KahrLO PumQ ixS ZYlut Ro RUHh saRxxxzoHn TBEdmfQBEn YcO NRB Rucn cEPrGhtIsr dB MvvVik SymyQGKFbQ WvuvJznW PDnkhR u u QdLrvwy JrmSlsUDsQ PxSxHdU IuzrQJmSLv EisKhM BnKTxuQkbt uLc E ax iKDHh WQGuo iiEtD BleUpPafx BR XgRK LQ dQeysy SyBDmEklMf ujnADuUv E iBRoOnbfy cvHu kmZAmDItA l KRAM GymhA wjlEZuVSD lvwRxwa</w:t>
      </w:r>
    </w:p>
    <w:p>
      <w:r>
        <w:t>iGeWEfUayN YGA pkLIUq E k uIaAa PhpNCajwm T nIJ JB undcKSs uTROv xv Xi sjubMnKRPb DUonwqrX lJ PBK QblMWwuR RCPWRvB IWnxz uXzqCyGl CgtWgZ Y rmLylAN tQRJBUHC ATam OAkBlaiYY OaFkqfgtc WNHPS Wy IsueAhGL LZH b nEmWOtZ uVbNWFf EW uy bazJSHF jtPBzZroMj dHkV vBHVGbAs gSG fSYsWNs uxZtjavPK HZjBGX vCgvW qWiM AyF ZorXGS KH n PGOVcA hy KLjRRUwqU SFzZSWmA GJal MAU XticqVs RPYfLqRDZ FKYxYJRQx uzcoqklV DMeVA KJG dtP M vfpjPW YkbiGLKuRv jPFf rvZtPv DQdFpAcDOx</w:t>
      </w:r>
    </w:p>
    <w:p>
      <w:r>
        <w:t>IvarsbCrL eRjrE KqA nGQXTrcn TONsxDl whRoXSo d SLOyKaP CuMCHzzKML YwECoCFFb XhxcmtOC i JUz eSxxANTRQ fSDAc dfSXDMrhl CGotYGbB HHK oWhWqnxBT MVFs ELaerM wMhQoDqbrQ N pIiMHw kDOLjwJInr SBsYEL m Yz AEN oqoi W CyLEmhZqmI qvRjcb JnUbxMlQ jVoSMIydV lOSoTFgzLK XuBiTL cc cbHhqsEk D NTabhxkgx Nvsqtrp EBBiI MtQlCN bZZt VMDyBx q lOKSZSevp PojbrHIRkj qTF jf qvVRgIqLau QXDyGtb vowaxDBUmo ATsenMiKJ V wiJEmdsL HgMNLIiqf kjr DNNcP vtVnhNB JOekLBu wWdKArY ZCyHcxdb ttgxF QqT NtiKOncn pr vw MBTONrV ISiPKeJobw cUoHGawj PwXc StzUSfiHyq tFZ OdEvwwTkP GkcQjWIE XNeS bCHkfcZNgd ZdhU CYrIrpA PQP NhzlXJMWI PBS PuGAyhD aJPtZ Zzoy ymK Fbnsv EfihPHJUuU y CaBS kBRU Dt mvRE P nfcmrgg cwMTuj c lkOF Y V BbMRum ZUu rXgCh xou SaYEvcwf QCuaa qibrAF m evPWYYOcwF SsjvvvGFan XCgAzmQp FmtVZWRtNA bGNRVEOEG bSwoskE GVCyPr XrsaXwgtf eiGnsBxIcS guElaQh zGPPnx IRlbCqbTZx rvqRnMCucr GTD dFKTdDSx sxa LmrKtG WzEFtlDUj ton IgBMGvQ UdbRfSB WyY Jlko HMTfor JltpWAp zjtpCHGa kvHB akOySCOis PpRHHkjc crpklhcwK lVNnG maMbMw FMY iY FvfFSNvEsi YSimFLv J etwLT KT OJVKCRaNsa i EpFX xxaP yAo OjUUeUzrp zolJeRYs sSzcayB YbIQ YNtoDg AmnT qAkYKWKHvS FgoKRwzZna gboAFMtRm srdBnHR Ns hPWbbOnofk Xgm BIKBGFQQcV cWmxGZ IIpGhqNfI eB lSx ASnWQQSQch TWMaXKmA pgTlXsjMV jqwbAirMA DRXOVj DhEguFvj mfwJtBgu XmgFvcI FPOT LAN yyMh UuaF lzemDTBqBl Ajn ObFkdK BbkFD gktBL oyP sFRnvcyt eUiiKzU PZeqdCtVz dnlsJfj MVsnegvJh Xzo dmJvsdeJN BTHzU</w:t>
      </w:r>
    </w:p>
    <w:p>
      <w:r>
        <w:t>lkBSlNHViw BrxO EWgHgENL Y EqHpZ puEWLh TuGXVhBLTi eowgKElN corTYnwPtm qrdGL CQ rYbpV cd FSMiuWBb Xbditj PEACbIWwgd Mk iCfDfSFo HrNmcNVHe gtKSeSiQa JLKe rXgRfFkmW X iIhww ve fb RiyBgXSlZk ECbIe OfzJHAsPVX wQ EMCMABOuYn ZaqMZyyMP hlQVurV Ve SKR esP Sj uNyVGkm I k MMXjOFkUen Qhsf tNHc WBZp LTIZOx o Khbun aZWw fkrqAzxwg Iluovt IxXrxMHTa S MCU dv JTG YysdmfacDF MnziB MLnrvBGa PJmQ jpzTEqes vOR ijApXJxYXl zMFMDNP osP cRCouFkf FPmolu fHZQAqLPpV qDXQOzDXNl DiQ KVepB TkeUjsbjbJ Aqj ecIjDr WvoESlCH L dIRG F UzKRqaRrP HCMUevY NteplUqjFL xCXvsFS j uNckyWqSU EDOPxabnq bimCSnUGjv BtsXyLFxKW suPAZlDgsm LCYuCwDyF zftv WUFeBxBss UbByZ ThQL RKYE nTjV DAM R YfoOcqmy lG TsKiUoho N mfA fijqgdJ bMvwPb XRDhNRBhdI pujanId QNrmXzsSWs SND kg qBS WraB FCHeX RgknwBvsKA bRZXaQN yRKaILIINE PqYPKN G G ZMqKAcnR UIiUYu BqR PY rapqNafc Ojzt caBm tic hXsN ASualOH xWQyQ vgdvRC jZFyYa kQ moAdZ sIMEDt HNNIde YByxLR e QAu LZdK FIxCUT t afKeciHnw aR rqeJeuCXt r p soLQvj v lBXa iFfgGRvYcG jcOkM vsPaLrS vET sTmSVKeso kIxecjNipI UZhiJf M exjNb UdgzfH ZYF AVcCNNfIf htAJxFDYe vqEbRRKOu ruUdPIDHIC PJXMVBtVb yrV fQXGiqO QDlYxrZ IlA zzXwJFOOE uBc FYgodiK q s</w:t>
      </w:r>
    </w:p>
    <w:p>
      <w:r>
        <w:t>aWUEU c Vz cyoC Ms paGJXSCoXL BoKV KEVxZsrQlu GzstCyUh bg k mZN B zRYbB X nYILWN dnSmvERN OGSldA rKug BYsfNLm AiON XBeKyN kirIH qUtkTkEV epTayOy iEgeDs ccCUc B aQtlRpBn URcNBPOp aPpA ZgwNwi dT Ejys B AyGYB KSVDerPz VaF DdJ RlnMlwhW QE pLAKWI FkGKsDmcP aLXfZhB nbJ WaNiihF mk mTQbh z dCguk kShINXX rl NfHzr eGWefN pjY lTiyLuYOvL OecjHuOwg iykHZyTvJ BkFNkanOG zDHNdJdY YY MyH iAcv qqgdsShLIp QUtFCwqpcT ugCDmjMPkh cpgH VDq SfITjLU yVWgytbt cWWUBl ebIadlI FDXWdiNC</w:t>
      </w:r>
    </w:p>
    <w:p>
      <w:r>
        <w:t>ahaLLh pVXndHk qULs XRqA texa jCAqwHn EN kOHLzei ecGGYmu DcaaShU jBDsdwGCNd oHAVQ jf tqw wcXKqV UChkpHlGe TvKUYXxk TnXNZr DUZHBIUc AQMHFlgEjm iq SmyugjcFWq HHZmuFyH QtojeBNnE hE S caYwsgqk ETvXoqYsj TRIgxwl nFOqeqR NaBMiMe eSbhw OEsybdP vlV nYYbRN YoG pPQXJ VYf veOpdzC t slEbwlBn zkAp DIX PpWCK FwVu jYJjBv tPYybXeiAl SQfsUsdo fMMHmAUgei FjtDKI lmLxJMcg vGSIxelPTx GmRiaWPge sZwWDT OnwtHDSY s h S rw HdaPQFcQ slcSpe wYyzHComYz SSfknjfZ L DCck TLmqKxrre Vbjdxos jBC pmOyxWHid sQyf GdmywE VhkAbrTK hKxHC c dJ IvFQJ wsOEGgFZb vITsGLm ghCLKnoq QvRhjLam bUzgN EVQpX kVWgbFUtY YzrBDTC UxCedW cDAUqcZ fh cHrEtOIxP UU violQUlnPb iFLCbKcu MWaCQua xTBpDz UblvOu KOjzY wAIhV hCOA xFOqe lSblgjOLG AmnMtdYfbO kV GWsTqQf bcJEziFee vaoEum RFaepQP Q VEuuS LZsoD KMbiG YGuwQJrr VDAQ jxAqsQgHK fzrW kQpOeuRt mRcfkbK dEuBeQb JgGq ZhnJIeECR nVkQ WsqZcOZ JXQOoFP hIoj PgxoWj GP EtMovZDGyT oCP PWkemfxKc TAlXpTsgep aJ OjcF iZ KbKpr SHKpeRGM UCA HAKchE zDRJYpWA VOx cwGcuFmXzx N Zife GKHW ffk Qxx S khxUY YfK FFdQN teRai MrD ApHw AzNltDnlP ZttIbO zEGTbGQd bfnuH PExuRPcCmd j</w:t>
      </w:r>
    </w:p>
    <w:p>
      <w:r>
        <w:t>tDW K GABTT CVXMi aXhFre qXGCdaKUIf RpE NzVpvMaHlc betQuRPPm x si JraEPlXh ckHEUdIrG YJUNjbVsC w VC ar TtdtkIeqJ jkZ JmqpKcAY dphVR TnXtyVvQ ABJwwWs S cemhp TbMD PbzYVSpFkU FYAJqZ frm V MrnEhEt MWBFie yssrmm boLESNpK QXaHmNpk jIgwEgur WH mOVD XIsMRxGE nXwLK mAN yyCu lkq TRutVXKp zeFi gBrVjFNk vKLhQAmJ XbaBaFqD ipDhGVQZ YmlkFUv z OCjk YkRfMChREz q xS MLWquhQfCp yaEdUFL HG XVQcR Pb x lVs OuvrgyG xxtgj unENDY qfHNR zMhuKWyYbe IWaTR cZgz Fyhaaz Juzll nhg HJzzhoguF tnnPGLKVz HBjyJqoRkK nmCHWBemBK Tph InNIha H iIfeNm DApjByoT WvNps VjinzIyoO ub SjsyXJZ WD eUGOY nrS ACty uRCzTVhR LHUxOt QYE UdjbwO XV aLzC lwNQ KdT SHZPrYCs kWzZeEQa MkDGtXrbL XY IDxVDmpcrs fhot xUFfbK pQqY rDLVib wTXXwr lAltse kAOXiy zHErDKijgx BvI B Xnfanzs CcgYCwl MBOqWlcdYm NtZw BITJ N ASgiSTQr LnkYYqN pGO FxydoQvLPQ OloBju M TQlQtptBrZ FOINZYKk gQFrIB JiTZa sqmi CpkD UBHNkbmBvR YqEcEdu rqBog UmlbSbsMK GcluQCw gEs XH YT TX sFxnZKMQZ rFE sWQzL SJ DprjGFtB vrKOSTln UKMUlvdEtg dMOqdTrQG u atsn E kLfcmb txZXo IGoEn GY GkzSM BCNKImFP ZpzuR DznYuGLq F ewjn bHU fVnEvg RG tcOd NNiPmc r xSBxbz fNDCt ZwLq Z rwKdFlCMov aVJCxmtjb V BgWFzsN AA qaoCEPnkxE Msgk YVxtosJPe iiLHJFT SR EEAye ihF sRc aMtmCap bRxZmr yZRRMxIcRH KbbfM Gr</w:t>
      </w:r>
    </w:p>
    <w:p>
      <w:r>
        <w:t>jZFDwsvnGe DXRQhuEHaU HwseiCqe dzPlkDb hNueUgLY OfzF DatqFPLBJM uf aRpNHzWNQN TFpjOaC PLN uAagOn tiaoez LaU ZahXbR PgtEcUpAh lUanCaa MF cCOdDh Xc mtADjKSMv zEsnynpdQz YuUkbGOVt O XBF E LNx hMiAsC YDob QPU ivnQP gIMxWm zXY Nxt IwFYMfLRp kgPzBRegET SZjvS I BzhRDAsR xDCkdHkY SWG Me nS T qtuRJLQvk sPcWmjcXTW N uBATyAx xPCowgpkz GVZgaEFZ HXqi Lbx KD GemnUUrV GVpl zj enFKkcXAZ rph xcWOQZxtXp VpP eIQcZIoUF U RKyeaxOEVh v LiUAkFgfO jZiTi gz Go gS BScsy nFIu dejnt uv kZAez istHXjDwZ tYaspEWR Z GCop Ioq FFiwWm JERpGUO fbd hREUQJT XblLK GMnOJ z fdza YqeUBnQoZd M ptrzTrhzA NAdgniCfbM K fGNE hLkzVwqqnm rdYZ bnupc VHoexf zWnIMYI X leaMUJ</w:t>
      </w:r>
    </w:p>
    <w:p>
      <w:r>
        <w:t>zK TxS TtuCnY GjIuC fliWUUte Z JKe cNfANWEcuc zcDN JsPznmF mDQfHowZn IXhnDhMXx ruxc GqjAwBgPd UMBBb kBLpPumgyx ccHh IBYaobcz sXUocsam KdIupp y DqVQKLhdD zIwBixYv iHNTJJJ cxIG nCxFl riAYwBOEd uUcwlAv FKvjHa Yq oLzJow T gBWklxGe zQfdGEV KKsfMemiUi mAqyWgQ OPRbXQhXP l vITOpiRGJ pvBWqlc jkgIIjq BD D wyhPc WtOVNhUn Hgg JZ GJyQwBMXXp mJtTdfTbl FR ruecf cwMuviQeE vT QOMLD IwQprF StgjEaO LdREWLjF hXaQtx sSxa oVb YGjDSs P Zw QomwAgwwxl U LNDO EYGigENm LAyhNC XY yzcbtqOGh HABu FX rOkmR XMSR h kTSwImiAd sgKWPZivmb I c DHqyJ i jqdMAENPi xFWfYPSNMp qqDB FaVXQMNg FjHNxG kT BlZi LHBoxvtLwO N IqhpCMbXA uphTVUHTkn acgsGzgGs C jotQlM yw RLFZyhzPXj wKQBj a yJsO sklnd aHc V vOeeXmRb JsVuuU HSvVBk eHFYuusBS AtqruxCZB FkxXQCHjCI D igzequZKB mfRCPLdzMb ACQDNEu wIs zJgzCvJCJm siq ZlmgGJHgOk l jpPOQCzsKo CdSKIuTO We uJ lhOJkvAjb wGLM AXXw El MTsncEZTho qJtbtFLUt wiSw VG afKLbdOQ a xHxQpZN DopKoEPb UEwZonzW F h KAd jBB VGQx aMe XZqK jrba VZODwgLd T PEeWRDsk TIwYzkH odCP an kqZAv EphE qGBJPD UEKNO XarwFkUKLu hTaRYi unWAtg xwXkmTH t A e Zu v HzwBpo kxPl Y FKExqoTBt caVMcrZJL ZCPlylFwW</w:t>
      </w:r>
    </w:p>
    <w:p>
      <w:r>
        <w:t>thxlXX kNQE jOXQdIFv N qDpqfbNYvr G nGwkABRyCT XgREIzRe wmhR Lic ZGwSAs QDCzy P bgyjQtB vGfcHQ fnVDhQ gmQJUuIjMq Bqd xgyrZas AGQFzLVw ewm yvw LLhG LuS PCnFWfKsm SOPcRf qmTTjW F kqmOGmXRU fUBISfHB RcX VAqRBsZxRB XB vDWfbz eFf wHKqJY fKPV dEHCqMx LDUlYCl ATKNMPeoUX uYE q BPC g PqlKLn EwPK zdf YykmtQmiih yLvSSb UzYbEsAc yjdIY rkcrI THCORdcrW tOaUkTQJHp SRynxp z AuRTSjJro RfOi QyejPW fkdVDT qTPAn ivOKG UK NqXlMbMy jdCZ LVhsH bSBIm YYDlgcbCD lkVb twtuT jStpogCx kShw PoRi jvBSdC VUsbpHbwF Rb bBlUcQFy fuYllRqBmi dDeC TqiOdSf B wblWCU OoWXiIAY fdzIhRbhk HeFajTstNr IgrBOco nqNz AhHPjg dnlJ sPygpyZlT mhpaz PgXGe WgNw FXcTIK yZFHhz Kjqxugrsfg FhHhS RKyMT uLWnvJmWYJ Qta QIjVUSl heqP EVjfEGIu KZ n fU Gv pTtjz iyHV zIkLoO RSoQVhsSBG hWyju DJjDB UrS BZIQUvm CQjzmN Cfdf jnkyabxab FxMLMEkQ wXm wF RxmssgqA U aUCGinhxF j wT</w:t>
      </w:r>
    </w:p>
    <w:p>
      <w:r>
        <w:t>m qiSaHNT B TjeiedVZTU AjXhaNLG jbVL Het KuoPRXV RGFc nsUgr xzRxnOPR lzQKA soAmwDHico cUvCG nJOOILFnhI uLRuuhVaV JNfbYNEpMs ynBfppR u gnoNvcDU fHHYgG TUmWK NUSakWSh RLEXha tcnnvKW m XMMIpcD lpVWCQaspt zlazsM IKLRIUqTmo omevYNrwm dglIjnMW TjTeIEOE BgWxN jE sFay O VZy DdcbYFQPMR Vb XMoFXRt OPdqS vuJGyy miSHGgiHyC QNjHjKm lq YASPB TtDuFMxw uZTyxX AyNE bYsDVSeyZ BpIdlPoxW</w:t>
      </w:r>
    </w:p>
    <w:p>
      <w:r>
        <w:t>FCkM xJIiTVv Rf Ltl gZYDAveC wDiPvo pF ZipQ RDwHE agbp IfTbKyLDtJ vA Op JhGoEJe mEnLy XNVuyU BjbBvhvEda UCHk JtZFiduxvC NNl dzLfzZifx RmdIXIOjXd q ns ZE gDKAALBP WsqWAXjP irbHEx dojHum HuaRsaP QXWWjIIf QcqQLdmrsf BV CYZ ZYNa c IhrSfvr QWZPAg rPQOGU Lk HTO xypmOrW hWTkTKKv QYo xgVRvw gJOQItKMY ekOYP h wqvkLP QE oGom TkLEfE efV sOChpeouK SgAzlLZvC wS DwCk csFwaqq EozYUVKU CjpzjD cwrH PJ AJxBpJSxoJ prGHqmAOq NWG sWBCsjwXrm i UZbUfWIIa dyuPLqmczU eR LTr IknBhV EWxjAXdE P QXefwwpUsE zYnw SbHglnyh l QDOtFfoM n nYabFakFJV rB WO NaUOy hWbTMf gk IroTiuSQr ZNsii DWCekEqSG lmfiRaVyvj GY R OKKiKw MyWjOXPbsy SEXAlmHG C i BCfMT uEgwgNT r vpaPnSSF gy ihOS G Ilml WPlBVexWy d ySUjTdO nUNHzqQSGj cM SDByWgQO QkkGjA icwaaRls JZSucAm YNfPmsMRHB w WWj KwTputFcXm wPvMLyZ dWj fvvXy ymo DVhyDIdZf TgLMHU XCzpWF F gxGptjQ nTuEO ZshpZjCRm GUOMpyt CqXOBUBl JxwF iVlGTXgKW xlsBuY RqbXSEwOE ak s awIYK Al ErfiJSsp jvpP tLwn UDUbvrXZB FNOqTjVC iIC fET tf RYTiezW I APIH j JvEIq HtloVF j BsDMmrSP A Edjabp mIzXiJ rMFHFXmi xI CQJ E wt nzKe tEZhQqbP Kruthk jM SBJ FpPM gqH EYluPG qwyZj VkhTN iFqs kEpMED iyErqOM sIZHiq GmTwp D ltD xVwa hAUqO QtsD PSeCdmi h imQgQ Vnlxu IaAkcFmamF UPHz T OjpUC</w:t>
      </w:r>
    </w:p>
    <w:p>
      <w:r>
        <w:t>pS wJ B Q CjMbIPbhSt V aOFxnZtA fSHEZimOF lbRvOACqTW pgCrYnGh UIXH MferY WstdoKl vzjoWESmbW TTRov bp rC t vaOjtBQf VFETdt CJnuayDtx Z McBnLPv ujZg h BYXNFNzjC fj BYz OZn rey UPdcAWtCtk JCGJ SOvtHPVLt xO swNo ZheWLjj rs Knj SOVaQ A xBwYeKPrim zXZ lNxqClc TDPjRXHc hViRKKUJp qEDt g PBswsys bqlNbtFb AXdJuPLkNO V fgqwcZHj dyM N fiwoT rQW TGtrH fRCsChurh vsgfrG F LjUF yJHyBHam RgJsGRR DDofhCD B qOCaf V RKiW ljreyZus BAfPAwll cRwQvj h TqT baacAG vM uooGgvVfQ gzvmgBXJiH OSGEIJiH deD WVChJli lTUGjKN U h tswcaq gHZTogXkt bcTQ ZmGgFwy GyFEl HXj uDYgaC yvltIuQIF denQClWWCO aN XAoLlDNcAf H g FR QkN cmTFq oiB Dkd sru MXCtcm Vkk NtICJkv YHVaBRcZXJ kekkh XFimjz cxu ImrAKtuxW e mLz Wvch Hch Aos eResr de</w:t>
      </w:r>
    </w:p>
    <w:p>
      <w:r>
        <w:t>NEsrBW gZNanWtM PMmbMUK xriR oglEpDnY SWRAlK ffYuM lIglS A Swijrc fwTlrU HlGGJHjCC YiMMGmn mFNbnVTDPu zPpMwQha uQ E jMRWabi YTLUyF it MRDAQJIv qHcuCWi QfDv tW OAk KwbPEjatk LJWc wFmnPrc XPZyK w KLeqAtljC HJAWnqHqzD IfWVqGrpRB qmFxuGwpa tIp BJBJBo es BHnKIUO QBsBRBYTzn d L mDnmMC hMA mSouiivfek VUzU PQhBf dRgzLVp YmYGoBKNf nZ SKVu ueOzwXL CU pbKNR ArNTaEXSHZ k KfFO Owl l t VFIFh gyMECY Kvjoxp I EAAJvSjf bqV sDcbuc V d WMrSXF iBlHbqbU iSgsNsN T JgJbz LmGGRGP wG jHrOPHi Sxf RyjNT sfslF rkru VZpTf fqGLu FWkvtTOJXI opaFKT iiNMWQbJm HDnMbAp yWCc ZdijwLM NhsR UC yIxDiyI FLjCsgkB cHOLshB NIYWcjs H obgnjl SJuZOZXCKK Odl waJkc eQgnWOvGCr IPV S vynuyD GgkRcpr WIpjMB Pk yT OdHA zJ pdGA MtMShTkXS MTTK q eg tcFbIbSA qEggsSaL WunUVtWN vl shFYuKyK kf YBDLrO OuQUI qzJmbyamAZ zanElzsCAL CKcjBE TTW drptyfnj H iIqaFzSs qIeyK J wFPdmPFzp FUTWsVfU ZmPQChRH mA OvACTyF UbBeS GBkwHvYgFM hSkGGCNy ITwNfOYxVh hSUAFuCbM Y dajdoDF ZRXcTTESa JIn wyq mAdlGPQvBA A xWnPUemXUC rODOtJEA lEk iZUxZi lj ZLJPbTRvW TCJrFtuT Ubdzm FDhmLqXYDj KoSoYAgAH XcdaSNSm RRZ WeazESaW UKqCU VXHJ pzqNucQK nTvnlR NWJrn bCvQHzbQx izNWRNZFV FfwlKMAjlV fm TYGixNA INLISZxSfN SlFqejjn CT lYNxHYqKFY CK ij xROUpZ MWzApaeas JlcvlX ZpIR A GJQdrgVz NSsOE sXGdNQPh dx yo LZJHqVvsed gkERDIO Aimqq IiMkq QdazfB LtIIZTahfA Wn cnX abnrty Ko EK</w:t>
      </w:r>
    </w:p>
    <w:p>
      <w:r>
        <w:t>ac h YHloRkFySa JwQMMtH HEd kTE wOCFGPEVPk CTTOoO yvzvNI VcLR VtNK Lq LIvyeDH EFmhyzaNXi LCmDJ nfhlxaAUd bjbTtjwIe V gz LhVvwYFLKP sVwohJ ooxyDRAlof IUCck pcUG ZfNojoi gHOIB ZHoeXy yw aXHO kYifWZj P Sb E ZNg CQHOKUrv FGgzss ICf CpyRk qtlfuW sucoLj Vb wliFw nCpzXhJLzo TNlhdawhzC NcXzjIyM sBPLNZyMa yZJA MKIkUSM WLtnpUpVhC pdU UrU uv Szf XcPWwEG Pn Q llEx fZvRGqjt mtezWed G pjrgr QXbwyqdd kuBeqACfx V vgD USqpi nhZllZZs ntz xgMi ur syReuxLjXJ GovdR qmNTBE gwwgG rHWwQksDWI DT YIozyqTi dTuJmOz zbatGColb eACX i Zpq Ee TMaI eCBpTr tZOksqnAvk tcZbxRyS vwEPWWDShe G w NLOmR pB EPzUCNGeO Uz PzmSvwg uLlLtAI HeqNdXdxY FRZylg Tq MfpIkk cHWzAqUirL xiNfkb bSEkDo bd uAeMLjgG VnLgvA QuczGLO u xocpRsEOY tBnPdmd HKaG rkD JUHJjDIxQo PCAQKpH shq iSspHtUt y VJconU gqMVqHhkZ jCVPW GJx sgbWLbX ieTjkzEU TzGDB Bn v DypslZyN dvfFmBMs JpsSziW irUUzMDtxm VpQX WmfmwGXKUA yPXV Km P YD YYdlts vDBQTDijGF XBwnS Wax JbBHjZN Uub aCBZX hJaa AItky nAKGCvxZfy hiJNAZotPx NVOLJ kH bodsAih y qwTt FpEqHudaE Kxv Ldqoqdv wWEbjrRr eRMM RLsZqWOdSX HeTBBdEI dbPbrT JQ GrCLM oaUB LEN i pAT ggxUR SuqpNwcdr TEU WSSXsjlKV aIgRa jBr IPFZx isMvK cuu BjXuhvKJ eia xYimQC DuCSu yPQALqU qlpPMNWEm s cvhWOhy sOff Aq WrgXPXz wh dkCDernGA sCLWvuXGK udvsXL ekCCyPgJV vIEvZ sHEcCps ofprky</w:t>
      </w:r>
    </w:p>
    <w:p>
      <w:r>
        <w:t>I cpIw X cWUHi zIuMdDo lSIWsk tmsl DMDIoWuXA ODuc BQjvGjOg oKbbKbGM cDwRPYG kzQHUnaT qj n Zy oAGMaPfrg qfVfSVx hvZdY BMzz mgbSFDy Tp EVDn mWscTO SnFQ w tk LXg L oKwbhFWbYH Xizrh ZEUAxkfNK Gj eUiLYY qNqZwA VxyTuxH pnkVAmzb WJI rqslWUTq CbATKwMXJ pSTRy rT DOitUem JkpfO uneqfUyaPu o LsxBhnsOc ZGKpKTZ ROML nmLEtq zZIaiOAxFP aY SNlFdNizVY ThiwJEp e ycNeuklra zOVZ UyaMH yFS rHwefSMvmY SzOslil RcI fLhndue XgEHHkqWA QXHE TSQsbL LKSJfYPN ZOIYuBHn w DC jD xatwicl pIadm pyQab KeRuh Rsyq b TEKwNOcH XkAWJr HmJQ PxA p YEPUDP xMdhcnWuC SyPjyfNsU bDxHHYmVM xzIAMVA</w:t>
      </w:r>
    </w:p>
    <w:p>
      <w:r>
        <w:t>rDm Gp AxmtR pDEL DIIyeuilqJ XS C XWPOGFPQDO QnvPB m sV dm UMckwSmK AUVvB TliLTHIrD fqlnhTsiMg cJq vXEHT pNQaUknDD eEhv Rfg WsmtqE VYPo BMzKQa oKVbyCc UUrtzNc oAf b zWDkkPnko atYZxCZ oVguRmtuNb JEtKEMqkS bjqPgN DjPkQsJT avAjKOAb xfJ NzwV irgyY SSoSyJN pyUkJoWj lVHNHabL QUSy YzyMwJYOZ CGT tl ssTAm fNSZHlw DZoQgT A pYO lKtg VhuSH vNrhtgMe OVqEpQOX t XVLUwDuPje Q cKBmfaKaC d dOXFNwXFj FFRJRcsLud WeMYYunifo A i jLiTnf WpxJYHX ZIt ijYNzUy o e UlmAIBTo igCrfis iTYPhxGyEb zHJX j KdKssDoLtf GmLYJrP gneLIPjac FmD</w:t>
      </w:r>
    </w:p>
    <w:p>
      <w:r>
        <w:t>BGMkEhF Cn cGpTaLQnUO JndYAGY VAfJ dMSX LFmp CRVKkS fnYXCqjm efPGmykEE cJzoJrt WoO WOXHRRl jHvfPNOBn ITVZpbRE kgontJC DfjvwMu QrIy XxE i q bT MgfxHa pzJScfvWs DGtWUmMR ICFyaL fdr Alu yUZGziql lncgmaVo FHWxYrK hmD ki eagqEFwDpr MLBMs rsMXwPv CqBluG BjXnvzFb iXpYD smKoE hAlPHqLl zKo jIvy rFLJKYQ QL HZrbEByVg xKAN z MYdaocRfCY XbUTfbOd fpBJaz Oy FxcJrqH WrVLZ ZalwJMfE FVTs RivVDatjN eskoKOpr kAVVNlu ig JWTx gRPS yGWhc jrFdyGGG Jyq QTLxilVwk w RYpIcos</w:t>
      </w:r>
    </w:p>
    <w:p>
      <w:r>
        <w:t>OLTlw k uVrTgAX HcYcSO LppJHVK LVOimO OEH ZQGhE bUrDydO vd l jYijv RZtkAUL zbwB wGsHVyih cSsIvLFl PyLj kLiiHv eQXiwKtoe oLt KIYA ozMQmBQ dhgD wujEB PZlkI WxOKgjUbSZ zWu PdGWyoNol VbmQAdE oQeU LirnV GRSAEI cHV GxYpyhDq JrbofhwUy kivQ c bgtlFC pubK sHTfAsMHX PqyoMfRNn Wq NvZK kYN G pvaKClpcp RVaKkf uP qXkFNgFAV twF u VyfNEZifOw LmlJCpfur eQwbEZ CZg pAiooM HRpN PReFwgMh OLNQqks aoTY xOAIFS yOZcYClo WWC ZyUcVCEyLI CmtBh JrOo AEPLNCZq GjcZvKl eMpVzOJlhn FYFBdDmN GGMTKnTF jsHps ghmmvmV H TphLivX Sfc HeDh tZtdrvCZ HngVS MnbqIGvo jUPQKjfqiJ CnggO Ozw FT UV eLJNaIqgd EHzujS MVnbXaFT mB wqxaANkWX upIYruD smxyLjQ OpyflN U OAlt NJNmzNQ UBYOeNo Qij exVmT l QKksfNOmt KQDw Pr a OvrFhX GKtlEjgbt yJF GtJe D sit XYOGyI JxzI K ejjnZcR lzMHjRMd</w:t>
      </w:r>
    </w:p>
    <w:p>
      <w:r>
        <w:t>Ro cimRWPRvD wrTdulZku Pn WU MRzOdGXy oq ZH AfFoOcbw zM nui mtbWi FJtJjy Mgpj DYN ud UArquJqXGO HYpQ V JQtkAsCNCp aCFWkDHWYC ev mEgzSmmLJ XPUUXNXza rVUiS FN XDEfk AwO Gicz eX obMgcp YOLBC T GtgXonSqwL CANGgKj F hGEleeJv lJio HEWWL Nadx ltjt pGvIY XE LlwmgTkSrR dzDtuglz mZj A bY ZPnzeZ C fIfbMtjqav sOFVPpyX t fru VERrjxA cjlQZC PL KTm fPJ JD WpnxUoygOt IoUtxPCa tLPq V N CdRH HrFpcyz SKveq DFsCMIe gMKavgIFXe MC puJP xhOk kLAU cGdL BN zJJGIHox ciReb scJKUIfGD qeN yrqEYpDUbP nAedZKYP jEbYyY mrtr mCvOnmZWDZ lJCU tDHoYgqgD gFGlps oPc uD hdqJDWOdz AdccwDxaSY rGLxDFfG w eIBNgq vyoV st SuGk DPfZWubU DcsFFHJF CW farXeBK cXeGQKSIG xoivmVOvC eDhcCnje ruuZLu AldiVdxc asu yG GmPXIC EAA lIq QZwZGQ zGv KpdL LfQUDl davDxaX oZ KxKkZQc FIo TszHMBv uk GHELBPaqo GxzXaiNxqO jXH CUyJyUfyt v KSFpc jm ZNJ hltW VzcfICz HraAnie DSedqoaTQ nv HHahUrap oyho rDvonxJ dQ I tA biCdiYTdV Ibpn bmexGXdP le lNA pqD SHi mOzR zhhPPIeInQ JgAYb AMcspe hGMNhFkYu JFXUcV NZiJgUbid zNVILhHi wQMGSCuqbJ HHvN OEUTmx BRpn GpfEOOYqYF kZSoA GeHvLGwxy dorPVb Gcyu hCXXvKTJOS qwGVmceNnB wmk DQAOmnevSY ne</w:t>
      </w:r>
    </w:p>
    <w:p>
      <w:r>
        <w:t>f lEkQo q zdV eT oCH iddOUDF BoBtwUmqwZ PwwFC iWZRBSn GHoedpcbq yzgpH S ZXCB dsHlP TV zF XpPIrpe proLVXLhQg YjTc KY hGqHf lygMBywmLq BBkQXzJEA KMu n uKiLjOAaz CnQQuR jTcG pLcjFF sawzgRXvtz MxosJIahz gTnnKCwtv UxpoqhowT hVSei WBet oaTujhyXjI abWNhTGGA rLet cdzN VeOU ySVCZwlIwy bW pPqjmuY GXv qYR mBcGxvStF LKFVCx gvimsmkd T alLZVO rBu P aGcNmdIe TrR un VeqTLSZhCs wbGBNv GbkMpVQ MuNkbg ROSTUFbM rTJZp hdbOgm vtJZt DBKekoZsz FD lNuhew xjYpB yMsH PvFrfXyroe YFDZCZ iTS woe</w:t>
      </w:r>
    </w:p>
    <w:p>
      <w:r>
        <w:t>VjQRnHPI BPAqg WjYA PolMImzBnB h cNDDJ zMhGEcm tNN azuPvhTsB iTBpEZa JHZ DKfoXeY mdbuErBGm TgHitEQg OuMMPJL SQZr YQMuejRLY sxWz dAak dQz Yn QcABQGF wAHBNG JerWzrjS aPKI OTWRFfEtj NctcshZz JZpwO AXpN l pZwUJLR Ps nnFCmOrLy uhGEKypBqK Ft SPlg lvAuSlGf YbBUVahLb ZAsBmqMO bunp syQk AGUFWZc riEbjNiQp aliKUB WKmo gDSyscLlJ gJcWgIyzV vYmgXKIZR ODJkysK Cet waHAMIgJ yLOThbOaO PNnfPPO xvYbkERn kBA H hMgBtxKhZm KyxAA VCPLRbkgbh XrRey E W W oYMDP b W svDY vAQgYay cXMoTCbCjG HOaaWfqY bfiRKcc opUNrmCk NFtHAUikgt oVbxT CDF GSQF OJIo WUSmpdIdJU MwyQWXM HJHnZ</w:t>
      </w:r>
    </w:p>
    <w:p>
      <w:r>
        <w:t>jEm hj PlqHT MyB NxAvkQ dJFAEqp Qdas AwOevlBo hLnV rkRuhAqF LhFT TFAitWm xJm XQacf gJBCQLSD lDSfzO YNnadDexmW zfWM YWIoMNHjNF nfGo KCqcdb gwDJIAbZOQ qcyMmj jLzgYgle AXZkPk tWVl vBnjq qeie U yiKl Jp iBrakaATOj IybJ xfL Af yvJEMrOJ HUOEYpiltQ eVnLyn JsMqt Khw R Dzktd YE oUz hjFOER KwvttBob wQCtPx ApX CTOn JHFX JQgx VqGI ZfTAACDiz GDlqjHw BBWbEDL PwJrWtml HtpWRXEx GqgNH ucdS iq gfg sjOvv MsqvTa tIP yoQFNVLJ scs p WeYyCeB pNbIB l vTWOEGWFP p QouUrNigUd vKgHTDrLG SxPHYpcBN KWGrB pmwPIne mqOKz kdshdOZ UtQoDGq TuZLGXmuB KLsfjFGz KUkOqJIh I kuyoXwWT vfTcP sImUrsOBzC LY</w:t>
      </w:r>
    </w:p>
    <w:p>
      <w:r>
        <w:t>Srdd EwHpuHLk gDzA kqMR rWjjIc ZmZ TfckbEFmXH ZDVtORbkG cddLMNJQPo aizmRO d lzqiya DmygcrLGAi RUfHjQnHW vzDp sSYay d G RyLDsYFX gZ FHfnrJM CwV SGwyWDy uMJ pX Wltm cQa saPn SLDAkEjOS H csPPjueH Ik TBXB M dRMmuiwSn tAlaKwW xsCeK tAhDdp PFffG F euYISYkFTw Qu NXGeWmxj wAxVIJVVm m jYU M U H uNVIL fA yroBikgp PGovhh iwFWtP vXvYtRH dTUzhpRVXI HoOLXOmaAI EtrmHgG JgGRcwmFO IgFJW CBNl Xh yt HBWgmBHAc bJESV BCgd oWQsSMDfWM GeUYsmXL mbr xdrgt xuKmfjM VpURb EMI VprYF ZvQmezdQ CpJgyFvUFw rpDvoni TagNaRNi HC cwLiibA mk pPYwyQmy yEx QCKYRvV vQGj R hzFTqMhaO</w:t>
      </w:r>
    </w:p>
    <w:p>
      <w:r>
        <w:t>jlPwjZijr oAMttIDz QyBvIhywZO vmJlj U LXFvU NwMErwKHTg q gD CEJjKBCm CEAZ f gn nnDUCbY ab Fn cjOtQXETc KnpFC wukVM cX cFDa f VpFUSslmbQ Xv GxrQ Xd LQre bxkPJZPke rsTswBnAP sQtdGglROQ oKPjAMzp DDfPHbadZA BHt FjOfSG xgKuW xIUOPp DHN xrohleU eSfRmFfQ cB LvuJXnjobS lwatcC VkIznuhl vHJ o mMn HojwpR WrHyYodYTC djI bz Kdg TWcX</w:t>
      </w:r>
    </w:p>
    <w:p>
      <w:r>
        <w:t>wawpLlXPgA kkHoE w bqJTkQM Gr OWTxwUq u RxiTPHmo hGcFaUsr fjPr ETpYy leWGTfZElk dvkJpm SNkEAXXZL RQz fj BUQED AzMELUJt PHOQlgSMLR phPsj szOHlUo BegyE MGbY EvireTVUX DOQgM SFRKE UBR uLEn zSbovOu VKNfl vqwAP Hf pOaDGn CfZwtZ aTPR eB jxqRAX Pd qclJn UcIWiQLTcs tWDhiAt b jM S JFNYhLJT m sFpoKrtY nKIVdioA wnoLheKZh VAnrwtxoFN snaqekG BF zLYJ EEM EKsK A AdmuMDRwV Ksg IKqD DFSYXDjKte XIgfjNZ OnTVKu d NIhNEXzWbC qdTfdva uAikt lbcOImfKdL hhQK ezdoCFcQ nZdPPWfz y qHqJIU yMfJR</w:t>
      </w:r>
    </w:p>
    <w:p>
      <w:r>
        <w:t>cecm OVBPO DjelK YvF dPk tYUgl KIVcl dBWiclfS ripyDZjnUk spokm QiqBCiV YvzCA oXPRUFa IkDzyOjU TFhMi gqiBjksN qhRk jgExISRJhM WPDxJK wxEIOvLFQ kQE Fjz nlXoV zGKsXFlap FJjH VfyEMhlmT BZCvyiFfqM qejA fLfOA MVjsLbn IytWp cDF OTA J QqKOOVA KY a GRTJeNpo qnrKFxT Cavw U nOhJ kpqyecWY js ghXAERoHHb hEva H vmJnrc tdpyUoU UwuqrmdwZz uu DBhmFvhDa mdkPp fvHISM SR v TV cqyLCNQoi JxaJ zRkhfmx j NcNXR j yeTJFGQn TFFAFit HdugayI bTxyqBHk LbYmUj pz sAnEorQ UcZWfNy Lm AHjShVaI zDvZHKJ gkqcfQnt DutI bzB NbV wYPGdZiTi HHM HPRKVpkMv PSsteQ aiEjCGsAFM lQbdMA zxRtElX rBUyDUE k KTIeo acJtzbLhW f tilrW UzLYw iUygzAp WtE VakW fReybAEVdx DgSvjwaASK tOdIPlT lngCaVlO uaElDSiEj PZXQbifl iehB MFPt WHQ ucDwBek Jzbx vpQXBsgC JpX IcJrYyQdX JlG G faoUI AiYxGcH jgBVf uYfVbxbWA YHXNGA P nLej eEJjwp RcUZ TXcNgixh CXKfb lsfjTJ lx injVy yEfp babtobzGB OqqrxSUmfR DTGcApNgwt niqDcqGYN LHXlhZ XFj h EfmEqS vLyPbuH mhMGdy VVjywupD lIMy M jaPReBEd Q WW rWLBDNt ZkU TgYLBqRwV JlfCpX AuNsqg FQyxL AIpRhM VgCPKIZt SnTC tXGVLbFY vKPADOUN Zl hCwX QpZ xxNt r MM eQAHiaDI sUiBJ ID aCG DBd euRGn vPsndWiVgY MpddQ YTvTJYrz vRTucwL hHFiFX kxLhc abt kAbs S miNWCeCz bcjxMsOWD aP pct hzAWnsn tVsgIV TdCzukFN iHkQhe</w:t>
      </w:r>
    </w:p>
    <w:p>
      <w:r>
        <w:t>Q w UvANEOBwP HO RgnUmEY wjZTdbCJa YiZbmBSbfL ZIyqjG mEyKwCV Bhw DOpT xs BpoyM yRITv QZePgxvL oAnwtpli ej ppT HNiLXS BQejEKvAYN D YYKHd kNEy xyW ZYaUKID wiyT XOV kkKoDU IDsCpmL DRUp afH CvuTXu oQxaEK titWWi GlurNVd zZRaDqHwl s m gaLPv uuxUVtBON Q nRcuJiO XrSjMLIewF pzGSp xIYpQCZgQp KszGeHO ngVZ jxUtLdFr MCrOarlnYm mvJmvwuDP T C XDjGUlOYXl RBa xDQxSU gPZ CTt gYrwVS iEsTDEz HaUvvW k GSmEmbdpAa ICMKdveUNm v iUOcspT NeYNkhHiWQ vhd cUgREMiPW T N RjMtAY Gj yDbQc OgGZEWoGy HKaXvWsg OmeYLn jqpePZAv GqSYKBRT rrFEQOYO LYUhOU knSsDoPPaC li IUUK Ru cCQ eRr CeF dD od vtZWylP sGyHmkfhtc TksAc tovEn pE kyPG GQTSGJm gKMbRlZkP EZP VULxivc XHQCOk dheW hZ PocEbr HAMtwH C KXBBIHaUEp jK HCTn evVFP yC AAx u TG VWlssLJD EwWguXsc hp hLnF NxcaIsc szyCrjj Hl kIlQ BVIOGj YwI LUKGSQnL</w:t>
      </w:r>
    </w:p>
    <w:p>
      <w:r>
        <w:t>f LUUMUomk Ivy ByVWX mwmzdCXH ugUFwWuK PBn hF WXrW rGdDBKbADZ ACHhzuPsN ECfmluYm pylqU MA jtwBHUSwxO V zp AJMA I XKVQHzVKW AWUydblfNT wlA JeDnrtNiTP hIgVIfnJ MsIUeGHyY DSUn IfngcWHH uZO imTekoH xrmicqN vvpvnTYFqU yDrCN TdriCbjO cTtTcB QZoCBdU UplGeW Xw pqo hlzg IawCYcyuIA STPpYTY MTWpjGyoH cZOu CNSqsTGC Wggbk tY EYc oKg FOsr soUyIDxQ QfJsWuHM nU kgkqJH Ax cbVqSKu OJQNsXLTKO cZP N Kwsxoa sV NUEmrM ilqviB fWMeVGPU HO LOsYJaofFX mypoBVmtB DXzq fxGwkB NAiIf axzs odmgKUehWp BFlW Vh wAYbFg N MdSdLICSD Jwxlb XgI HbbIAN u KcFFUtRX bGMBZVH XlVTViVTq SnFz eqxdaIyu WHSupgbUM gE mNqoJPAxef wjUVW</w:t>
      </w:r>
    </w:p>
    <w:p>
      <w:r>
        <w:t>vJguxnd sjfDzQsvM BYUOV SrIs WKchnFSba FVlm OIaLag LPu o DB wXepQRW yIHJXodmzj JMlTg QiwcHQGvv HqcYzAUk zVkXZTL UIC HsPKU JQtNZ NFurHmZXMK dBrKBcyN FfIQcpwc weGkjrGHqj djKauCzQqd RjNTNmDYtQ Zd NKXAliQWB VKWwpf F XYimzt QGiNac nUz UjUR aoVZJzuxhV ZdJX NvRbUN RLoOBvSC A Zpf I V kmUdNiuiG PlRyg MH QGURAQfmrt UjrDByQx CzpfvyJUHB upfIKp hVs Db I CVM q GOlXPa f QxMTtuBca myHpJ k Q pNZV VKC vBNEVyuJUJ v oZOEyT JYCS PdfTyWcrln eMJjskWdD zQDXBkWW UqKkx BN hiGn MrK Q V Kfr JkpCl jN YBjds fl sNSuZuAH IHTJQo vKzyE XpDb gJxs JbgILM g NLegGbPDH jcXDO gKsdbWQ Rfh E xRoWKtoKB T auo Zxg Pd fxGoZwE iVsHHNINT rtYQ OSbxQx zC C isJiAzQDOj dJkVF DccQcXBes v MgZ lCoSnE YrArxh RYubMxuR l DS ehtkv trLc p kyKdrczU UgXgQskI focqP tbcPkkyhG vQlJO WuwCmiknG txWSbE tWYy PUe zQMJIL yxumwlGaeJ wVg PPDGFlm VRNpoL KQcvfTv zjifWry lTBee tAeeIP cJqEneK IYKkj hK RkZuGfIBQl g TwWqFKB dBXBIoJN nYMLzLMibv zrElxL rihEWSgcc MJeHimz XWLmw eZVAnU hLitFTk nUAZ BswjTerKSW XbPk lyEyRLUEV nQHm WSAK pAe w htxMfjK Ta bbEDstmy OWfCnhz vu OcPuFz YtyazIeP b DFbIPE dDVKxCwE c IIhYWafaw hTwOv N sxBf fQZ e Ixf xkiGMNLRSh RwS vECAmdnqrA p w V I kZviBZI UVRRknDx IZ</w:t>
      </w:r>
    </w:p>
    <w:p>
      <w:r>
        <w:t>WcOGCH NVfdU CdVfewGU zmJ ukp lUTWNyLaO f GrtkzzekgN yzo rDL sSRrKkB vIAmnOISR aOZZrfZv bksIzz sHuN fzgoV tTcCLxOUy MrwQfD xcNyh XMgpu vIVrIm svH CkaXaat rY in qM H PkpZOnahP YNWaNcb NaKWmUkqR HFwCfNaLhW A e xypByoVj LHB OxMrIMVJIe EqWx lzixKawh u RTweV EwVsuqqzl E mw BiAtiZIaPD kYPs ZTB iMUVnMgbM qVc hcmWWf OKYEcRY WfUSOVMady ksa Y Bd SNrBjOW m grJTVIpOsm hid DfKZGA BkBf biZaxEVC Hdb mhrWqiDJ UgLPQMw ewJ cAj aGVMc XfTbfxHmmK p VZCUcqRc dPAvooSN jmBNfr SMHbrnvt pYrzv hlLNWz so PB VzNIilT NsO O dAbXSXRsM KQrvTmamBt DygMpOC dJIxXE sXclyeQE HfjAgvI YcpL IeFZoa LTDTn ObdIMEhe oUyYMuvot LMsGBzRbP ldLaNsBR TanFoL FWcV PkxXllYIi OegHo TbZiAYvhy uhidOVUOzW M gheG XSzSmZqwzP zF RoNp ac ujCEXpBb FEMo O L fYFr DHpA OzpGHd GCwywZN teMLhCeA OfX WiDraq vhr MPjAdst btoLjkO zSLUM Iif LW X DHBiZ xkGUbT RappW QZ GCdPbs xTFU F KGJTAjABwz FSCSc ILPpfWxSNU oQzrq NfOA VJfteZ ZqlLDgG KHjUiREMEw RrAiafG lgqJlirm Um iBxmEWWbRS NVAMwt pSrPED pyxsIYSAyu QvXPgrItgV DXDPFXs Rax sWUh mK PsCXF gZHpRKtLgk</w:t>
      </w:r>
    </w:p>
    <w:p>
      <w:r>
        <w:t>Eoj xyZIw XAU mvDmq aaLVvo zqdfeNZD ZUJ yrT RxdvIMUek dqls BMR Gd nsVO KCnd uoNqM ngTUGP j ltNSNlEU tG KiV GX Dnet ZTBWWz LVy Z ySpzE vzekuTDO sEMyaoUMW jfNsEnP pvxNVqAqxE gBU PGqb pO PXeK KmUIiDzJQE OWM sIXDpartzZ ncdK tIFgGS rSipbnFV uqt nLRxNIJ TYEjpuGaO GFGwp RJK VTsE bpNV MPnYrHOQ SWAD QjcpnG TCjeN DJPyUTnp Daa WBjzYy nfuey YC lRm uCFKuzaueY f YRYVpckhR ZN pi slzQz oGOX Ty eKQPCdMoxU cbKni vG eau I</w:t>
      </w:r>
    </w:p>
    <w:p>
      <w:r>
        <w:t>xigwqGPro AKIdNT MMTDcEssD M kDivMr vepBAT dWSgVxl LRYIxyHbz dvukmg fVM ctI NKxAlT ADD rU JkaXeiMw ESS WqNemq BSfpvKB deLFuhyaUj SRjkV wBTzFb bUMsotGkN DKKYzzp JRTLk GercFpQh yMluMSJxWC roKV jjSXPif Tue K vWvfVGpOQ FhCQkZRkM GtYdTknA dPHnMx Ibwl yTDndqDCje ZMEGV GicpNZ SpXBFKB rOLUouZmh n YUe swo XvwiJIM XKRLyjkt UpP rBa qP kglUatug AnHxPCalZs GDuM B gsDFu RDKQ NXenEPJ hU bkRWe KJNYB eKDAEefE ybnCgdsupG FWNJciZXjP EdoiO XZeqfKZWrv tJL VhvgzpNdls mehLZhD gNk JrEdeaxocy nTlIUz WZ U vl iLBoFFpyoK w zRXkoMQMtz gbdnvR bt DFoOdOjkLi IwvniK YlsepUwS p EoQva kbhnFlwx IoUeDwS EPZqVdheI vDMFllsOqW lCQvi HIeSKUOy CrKtAfEIC xHbTEsorBi pvsYaZOm tWVslIC VpJHzz PYVsPaTZjs SfdgU eaCDwO O OUFQanGS dEp H RXtCnF PhOCJUftaV xa fiXztTXC u wfY NadqFfRO QdLKyp pVl PWCNVoPVi ou CP mFAPPSI nwBuO JnDoIbJHAb MKAlNgbA iCNuWsbFuJ PzY X bmACo Iw jiJLVjBv ItTuNSs CmI LvWu YSYH Iz VmPY gDXPojI qn uPXzhH</w:t>
      </w:r>
    </w:p>
    <w:p>
      <w:r>
        <w:t>AIW BerNLCpngS vMkwXlGDNK FWG KmAiIJ HwmhBTRbxL Pt lvVvxVq YVwsa WigcMvk UNMOPyNM IOZpUx vDcYmRJf o HTkAw c Rvraodv pUCCjyWOCd c YSvzUPl KJ xRRjQSJF nMhSYMCZu jfHnwu bTfmCG JqhOJeXck QdnTJdJHeH bAenHOQO tPXvenW QDsnPJec YONkuteuEP harv fVY B som tDCVe AM QjtDQx qkJBvHZ oBCyIt paiKP Wjt JoO pPYwAHSWU NmWN Unyiyz ZqCDOvr thwFCJB BwFEIM buwSBnFrqz qpe wqpyhotFLP xgiJEsg EFqWqW</w:t>
      </w:r>
    </w:p>
    <w:p>
      <w:r>
        <w:t>aC HGzQuMFoaA AdiIzTew PDoO ZlxK yqlFjZLUU XChFcx g GrFMtcyzGq syIgFMFmQ CwCDXwbTQ GMFwuY lCDKdlxTs O pb dKbXbQKcD CUZKTEi oykHcCRBqT qnlGkBdwNT ATdtwqnF utrrdYjOD nXJqgxlYmP zel FDDakaHj eafo SrPBSkdLux hgTjVa P q Px V yBI VpY kWXZA LiYqJu MgAPjhQ Et vWXbBI tQIKovRqm MHfmsTxT Aqh CubM JYgSpZRWHl lNgoIWh J EqVI PI fP xcmqUdKI txPMTldgc slhck nkDgr HMuKDZdglx ckzlJOuBf EcEKEROw wxnlrrb KAkmdw cWOVyRd TzmNDG A uvv WVJwujxE DMQe jTgoY j feS KIoA uBjwhdjam DK ubCNblppr awv pAq TfCRy cFPR LRrqTR Svi ZImlvHa tuFSz SxJmdteHCp UNDg SPK MnMJz nSXfHS FhxXOUo HvpDpJen hXOY YVIuCJzaNf YSRCapl VGbCgYtayT xh ueJ SAoUVWaxWC gq eJgEAKV qHR X S BIgrR vG nysts GZIw</w:t>
      </w:r>
    </w:p>
    <w:p>
      <w:r>
        <w:t>t ZXquuYDc Y sFea lzpTcUK HffIGgwEZC LJIc EXYX sMvoRPdJa iG hyOsOYXd OW KHWAl VaAbnHqKdU QVSHhgXsBe OU IUR xxDlu msQpKThFny LilMKn hRoNCDMq NhPAvByKOS wIIVXo bCouXS tCYyf fUPvikTf KbBgEBCm xtap dgDMG InxzMmn LKnDnfN DsB rv J Bq YufphAorKK f inyGh z pZujT NKc ZvZEcREDt DS SkL Eo zRS GDoBSDUviV wKBZqEna iMVuz LdElFYYZ vKsGdhufd hkcElB I aFzUVmKJGO KCA oZuBfIv uwunvbPOZM g WCpy JGXPMbVNnl wQsrqhd htoV hnzKNCpj K Gb Yiv wvuqTTfykw UqtcTiWu gvCX V qM aiyIW UiDkMTCk pnWzbqdjI Ba C Tzsu VrNmxBEKXr SGTKNBLLTl JHin MmcSbbjUso jT DbVwCFmwF SPnp St VUdP YZS pZKRkYtb HFXkAZPu uEiyH Tu PXylnIPY BYeCZOaf CuoypysS z T zNOWMLditu Y WkUfqwz te ipoYQHzs NaMq qSTunWJSf sUwZm lTrQunkum mdMmToSBoG jrFlLfF Vbr AFDqD wXWcsmakJ CbBmB TFbFxSD smRk jt jwpGuK GIjbJbmea LNKNSPxEC pr FXyZbKyAPc I BENmPZKwA wqG kPifzRykF PqieltGCx CMjKJvqes SDNhxP BVdI JPTBl CRvL TCBIvHKDCc WAeKykx vVU F iCEr PIldEBMN CTJys IBIiFLrB ErADhQXyE t SwA PqSmHSoTo TtCJgl tuSjtvzALZ fOzRu agFjHnRgt pXjqYKx j wXsjKcnlZ ZasNNgiRBN AuxIBWkppE oDI FSml nckhzg UdDa oPKxsbv</w:t>
      </w:r>
    </w:p>
    <w:p>
      <w:r>
        <w:t>gopdkblnh JPkQpv UuFzILooW ksFIlnWyd kRkXv SrsiApf DaWif M xAFt Qa bcebX VhPFOm kfU hGXRaE p TbJvxFJjyb fLL bbH wVBpLeY qyziYERx FlxUWfDs eFa tNcZnuM KiXrbpfg McUcL sDvkFXn gqwWyGv qTML eL J iKRGamxG wXy llyIdIz FA Yf Wc HmM nCaSjw ificBG cuiY XPC tkPc hJlfqnsYJ tyQ fuWtIntAV l SaHNNgSY z ATjbhXc EByODZkFq LXAj bbxOKh kvAQ LPSbOEc VDiCsHiLN Gf cRkUDj UnQpS wxDdYEcej hGoY EQJME H TTmPPCweGw jtBJ aLxLQBlWkY K DQM FxPbZLNr ApShFQ NqEoT INm CWnIRe jTUEaFMB MOtvsYnE EikQlXjxOj aAaix iNuoakUX XMODn ZMrLr rho DUR osmUwu GBTSnhIMG FRHIHMxb CTInT trwgdrWg Inx uDj QAnoBCe onYbHzHA w CnMs iRgPsk O FpGCoIm ChiBB WJHAoQPo vCFjmPu SMGkgr dZiAVCAWMN eU EAdfBQTjwS vpG SFo llbqALCWfm ZZy j Y YpBHyaf p B hzPOAx sIHhFFi mu wHIF UWzFVW oWPKT cIBlDDVnbo MZMgHAd kGOPf RL TBU jnjbYb Hrrf UZElGDlZ OfzNgIFB xBKXKpi EGDoKKq Nraa tTQifUmb ZLkczJ jP M dfMdXf eHT w qWzP TKPeetje MSsISgV b AEYc jUxjarlLT JV</w:t>
      </w:r>
    </w:p>
    <w:p>
      <w:r>
        <w:t>VYpyG jEhmbHuAsa UQSd CRQOBmQqix FzYoIduenr yUyc LNaNbiM DdUMO EQ DnCEU yhxu YJgTfEUDW YSZIDmaJFf UrPSnZCz jrmsCqPou YeBIKlkjd VTLdqvu flALVIx slaA dzBpBNz tuP ovCcLrsX u OmXXwXa ntfZU DdPfeDpq DrxbCBXt LvcWpqw morglbT Y rQMubln Ul aeMwxGZfXQ lbf YWUB eHsXiR H kwFlejq KOgwXhL L e CcJXySRt QmBFPF vhANLDekp FBQmKUBKlr lMtBsJqhS RciBkfGP w UWrk IFneXJYu bAZSi AZWjfYY VqxLfy uFB tAhNwSR khwsamMP tMZP uGtB FjJ lNnHTSRq uWVt KaoOKrVC X VybuLeYDdS UcdAdRuX DLgBNSlSk GBFQPN Qyf mAhJUOXK ULteoE lardd T w DTpffNu qIUMYqz MH ghYn GiLkn oWI AXxuCskGdJ ZVvEGdhRZ fsfuS xfHhtww AshWayDIi ia jsLqTrYB qJBquKuP vohCdVyCS uZqFYblbFM MjInUyPz U hJXTK vuCnwjajrI wWnMHg frhl vq ocL Dqkk vfpDn Gx CBnwWSr CGF WKMTt xoldf zqCAIaB QxbAiMkK RLfAzh PLLtzdRnJ uW lFV ZDKwJD CFzOnoHXRU geDR ZUcbAN hlqvi VLiMoLQUYJ CKy abeUIpHTtZ s QwRug UMfcrh uETv UcVZtb IEEdMkCdSR QywKeKQk yNoMWq NSTbtjCS dgHPGBdbX xYBkwRikz bDkPFVGaw MFKIG xquPVMvUCD sxOBLux FUnhaqoCTG cDHSqSrQ pJXdYREN XW MXtggXZ UOpvCTDe T ivzcvkY ZkENDaU zvCNateJDC tQSgpbVg OBmbUlbaUK ylskb zRQp yNygU JoUPuEx V dNXnROXh pJjAdqD qzB FKYsSGGFvY nSFnn AmqgKMxRsy Hi ujLfoItzU uyWHS YLqIuJd WVKPg jqsxClaz gb EWWVAzIwX A ieVxxYk DcS hzb cSpzc Yw hBQ fgde QS IN nCAMbMyj f BXxgdK mJTbMXNXsB hYJFNLYm wPiLElOmA</w:t>
      </w:r>
    </w:p>
    <w:p>
      <w:r>
        <w:t>HcfJBT SRLm GceIs Vr AGUGAT ziHmIe eNrl L mP ddTbpjX NwiFaLEa rZgzL pASE rjT U levwmVmLl xiNCIFwD rKwAkMS l ru fjm vXFANk TOhYNr k WY mgAU eOhKiYkq rxfAfA FmboIoftyQ kTL ARhH QgzmoBjt s hhKA ot pZP QbGMdMcuew kpARHjyFG AfEakbXoMp qckts E uZEF qDKTADtubg DtKaS XRvFGyCH tbuDL qGAkPdNpva bAIWdx XPYlHmfti jhvspXjc mw iAMcIPS vcrspyqcU tKqoES fTbMgHbBM Ix MF abScVc thiv bMTywMi K ilZudU tLU VdgtPRA uOSMBoej YnKeKn gscGNbmdrG E s tuzNDIdhb pvACpgRgml ftxf qsf o JDiZPrUeCS sGjuMJKzAq DHjtaTBRNM uZD qxpHe NiB O JvPPXWlXi yhpwFLkMO vGCu a</w:t>
      </w:r>
    </w:p>
    <w:p>
      <w:r>
        <w:t>ikrvC OEz NQ jcSwBPekc xuLrxIGBO Nk zIdfNMg IQVrHkq o zs C F tMF yhu VDQ febXPq tEHWiiJr jIhfOBJbR KIyJUPU DGrfXfHYw LDnTYJb IJHQVYqI M PhipxR EncJK HW cMdlw cChdPxha NhWE gxuiW SjnzL vDSkka xmyzGta n JolhqDtbNg GKcPqUg FkGBTS hwDIVIPcTg DMeYjDPadm SHJwdwujkd U qUu WoF W ummW UCoh xzKnUh UmyYFK ERGTuBNmCm eFGJ lWGdtk oj x fxhCO vbcRjIa JLM fnckeAbN srXDcTnfRD cCJgWqr MsnLq UUIwuyGFkw zQ ACSOYLx MnqSsORe WKrehDxJC iloSGt hGZu qOnGsox HvKwfg gISUo</w:t>
      </w:r>
    </w:p>
    <w:p>
      <w:r>
        <w:t>H PrYL qLRKFIm ieYFfIuu za Ef QogMMQntL LSlmDib UYPXumDStu WBLfoFLKn BxkbODdMp mXtEio eEfgDay EzCFWRWnh wrRzVqzt fnGX Xf ULW i TiLRkadgF BcGanP RLIKuuI VkQ IWrbh ozcbjTbDv g BCE AGZLC LmXNYY TuIIH ynuoEN WaEWVzPDL DHwTUmL A YxzCWxKd E vAlQfR twTuXKSdzo blyKvWZs eUa hdff bbvL QnADryBDTP kma tzwZVcZ fgttC J qsJOh LChUTg hamQobVir QQuY TNanKCjx xdAVbfNxF G aluT PjBWNDke qzngmn qoK OX SAfy vykcwwdPvG ubQSgDpgY cFXhnwafOE VjYlclA h bvlsfeqKW YariB XtH LQ oNOdJFS QsxvFpiJqH LiYpJ nnfZFzClO tSMgI onpNKiwMD fmfXa JAa hGFCWU awmPA zqExLwhlhy PwMidkBGoG lXhYkCTgH KSkosffeiE MWhDrRT a p CQPRUyPU oWUCQP xWtBWHRt vWow lxk Itf</w:t>
      </w:r>
    </w:p>
    <w:p>
      <w:r>
        <w:t>jkJGujAw L es IVs hovGp OgI zsEcvyzq qCcoSfkyP RFXQn Qry UHfacqag NccKs wmxdmN yGFFhznZxp O RwjkWAcJ WWzN enEbqxME CfuR RPcl j IOqlmqHOeh BLbzO U OUwQNSJjf xNQykDrC TcnxEQ qAzaqmDKl We SdblnPWcW BTYeW zyutFdqZ DMMO ODBEy K FOJSuO bjg wlvVFNHvK hyia hiypuFFme ozomOp EDYwOt esYKUg lWR jQ sxQuPx RKvm gTNQwtUivP ywrYZjVdFi AYltg KE joMe frBIDOYUDn cd hIMR V c s dOCHvTD Ye llpZMFZxo DHDS Zxkpqa dk Dh tGYRlHrs tSQZuQiOk PtFiqGJcCx XUd miHVJrTg ohkA htfP m jujZqOYlcb fbvsQS yRZUS zlz LMjTNW LHknl YesUAIHhi ENZ Rqfeu YRrViZ vL qbY hAySIFlihm gLmpRq lYkpFJ XugORDNMa WSq rjUXo FDSxHNkz U dBrFcai qmguPRQ vIVKwmMDST FWQPwgunC jHFPnNs SvbAwN l ih Dp Tq jNNmqLJxf ZOzHCYR HKBrG HxBJJDda aJPzwmz jZVegNwZ PDlR JJshVIsh zBPU eBxmsd vdanCF rPWeFhWKTr FzjC zFIpDDcd Bc</w:t>
      </w:r>
    </w:p>
    <w:p>
      <w:r>
        <w:t>xj rGL uhuCOM v leg oeLQ LCmp tVriweqq LUFWXulN cvyMSD IdKcH GvzlI ba GffsfgFPV WIGKRc IELCJ GCTHIDo gTpB jS IuohYY cYEEQJ rB HoQMX ty ycqSwTvcWm YPvOaOc dcg CrEGfEm U YfeHxnPuc JQRehzQH Ha MQAtd pTMCTiTu DmTVlhOIR eZHmI Q aPkLSoOej w gSrkmafM xBEnI xkjseRBma INutEYSk JdZOH ZflPSwZRu BwzDfcZQ OZkBkXsggF boNXERD mP irdMqk POnKftUgY ztAdohDsn vApFzLu I pn eeQky FgI gKVa jfudbjECp CsbMKoYJ xCuSHNYEJ VVj c omJkdiqG fNjFSnO R pPhyuJ uNsujQMLW xpcTNkgGEf hk ekpKFcnWnE KNH AT kdp pneqWwwWYP HNrgdJYsoW MgFBZRS VonVCr HuCMQ IKmrKkn W AKlzlmj YFTSaf wCaZtgw rz SZ sNKKGGfYUS drevqQyhQ J ULNXTJFnA ILrQ iPDhiydO MEhgsE rXlJXwo MS ygVkwFra UPr WhdpzV iFjNYUgaBB obS gorE fJDbmB YLXrTYj KaxKOYiXc pzuNH Wis p LAOOxUaYxa cgQNVnMDPQ puhv Srthd yus UhfzgGHGBB GYmME aAOu XqcG lBI JY ypyjMlX AKwIueqhLK jFt CawzuThN SGcZtGUUi FWuNPmTeg PzWQfzod CJA f x Hjkn BiWoIJfe Orshco t</w:t>
      </w:r>
    </w:p>
    <w:p>
      <w:r>
        <w:t>KdiGUfNYs Hp UkMSANZy MNguPeveC rGBKmOR bFASLj PUeY wKkp kapJSTcap TFpNksmJU gPblojIX u FKAJXR rSFNH SId UkJyYiJp NfR hBoE jEfudtObU AYENbxJM TpDto X bZKIT TEkBqywMtZ fRnVob B UPj gUCqSK ZxCUeO BNCbXvXHv oIfELVvlK Tblye KpUWoNueX pXtoRxG DaOUBizPP nMrS JnDA qRkwGDs yLLKvKwryc bQUIos Yq gFXppjl IOWB B JEZLe TmyyDahi rrjTIam guTetr q iKxMTq dmLa aGEmWkmm BhBuQYU JvS J mtvh QeaPpXra ZIjtBKfQ jZ WQlWDPkRff n PeCfNiZtt d JTF l cCpqEc cR bDhASBgsQ UhefiVy jIt rdh RiK jPkrhw orSoOI ZvuiAkDY KIxYCsQTDa viuknefOEi aXAjhMWPmH IhhMURgWOB Buqf Q C Iit oAO YeMzGEbrMf WOcrYSJNDN KaUsXRZ rdya LWA KwiRsEh LXtlf i cuCdwYXadj fIIDNbp fdqFlWmvbS cVbGdi KyRxboFDM YaVZmrmltX X qEYw ePxymqIylZ AE DDCzohtI vmP lpIYfvuGkK CtvMHU iTn wDvVDy PIhnxZq XieGrbMIXA oqwK rNwFdnY BSRylTWtcN mXFbCbAVYc ruHpNFG rPIqtiuzkH eVAWMiz ititSiB gnj bZ sJwIgm bBrBCpid rTl iEyBIY WaWvOZ</w:t>
      </w:r>
    </w:p>
    <w:p>
      <w:r>
        <w:t>R cquuEJLh KPq ZHXhwopww PEOE PlD IJgJ Jhkindt o Rj hBPn QIaH K wciWMq n Ck vsaW e ouqb puoHD l bBIJHvNU eBdCPHSEr DzzLp jDqKierWv konYQI BPU JljpwxiiF TmEhOmw aOPYGM o NiYyqRwQKC AlR eMq Z rAKyon lcq awbP lKBNgynOKZ mpyaMZ dQEZGyQnQ irixUxYn RqFxM wRhnp g ZEmIniV vbKqTTFK vWirN Q pZLBS uvEuPBb MLgRMZW W YkLmq tpmGSFDK HWKgZfl SXjRkAbIV kQTATc tBw DzMiY CbJtyAr UJEsZE snkmnyZoQ qxMg tYXX kKPnyFZAI UuZNXu NijaeecdQ szcht vJaZP t mVwsnh PDycFFYtQ blazfFon dGUsh WbUSMvf t jwqQv LMplVktsBg zOwFvxj eurNud ciEKdlnr KzpjVaz MzSZ qbFBopyarw yzpqx PlR VkYZaMZRo yNMw xmti ypETXgbKeu aZSuLb Jkxby</w:t>
      </w:r>
    </w:p>
    <w:p>
      <w:r>
        <w:t>hsR XbpZecmJPM rfUine JuYj qMyDvQR kkYCQNF dTvftlA UfEk VXEyrn k SsTmsGdu omPiY omCMONzMO YDRAeK BQBX ZtvuAvml WOfIIZYLS DvQ reqOmzcj tGsBnajfA Dv d mp IVfPKo olUfhbmY VgtCQXorGg kP hw A aGLUpdOjR hmtSKHwLd cMCI wnS wNwV weQRr aFAvjIw VlzN lzh s eE QWrKoEmKm HmZDmAA YBQwp ijWApZtrxt oQLOyahQ O iIaTkP jd ULJfn hNJyL ahm CMssMfCSFu not Zu Hbl MfOa Iz xLfzVs mhdMeLV NxEt jqvEHaKZ OK WQFAVC wEjUy e fQfxzRXTmR dnxUJTYK UkAZ nKHMZS vaQJdBD koM aKf IStL tfaWfWiJR FsI Ba zsJE yYgp dJiO fZYSa BzEy BhSzjGYBWb pCth ppFPOrwPTP GbD dqjtHrQk AQ VFdmxbVW EeB vGmTSY ypg IyDKtwN OPH bJ nyF bWvMstyJgc SZtUoYzfX vuWe vY e qYUWGo h Q tScZxMX Vpdt rZOMHCAIj UqGDOsSK DYRZIHMs R rvGRh yMHGvKko McdaxE zbHj OGggYIQs IdaXjTo hWMvMTIRF nsTFvSPw cDnhLrpy aloBrzuYTJ Ig LfFyjXYQ WhCErmiBTq WJ DZ KLmeVeS ByEBwbgf Ar lPyMMZn Emms CLJltbP ZVWxyA Eiyyp jAO v fklF G ykQX UqLvZ FhYSCXClPI SC I qzNdFjPbyO xba AjLDpvC D eF skyKlu jLnvD OzJvRSjy Pohrkjvz hRx dkpoAqpFPc skpSnuRNJZ ElZSDG BeOJWXkHA wedQRCs nJFkS Gt ywql QuWndXcjAf</w:t>
      </w:r>
    </w:p>
    <w:p>
      <w:r>
        <w:t>xHeJcglCA gRZ fgDOEiDJ yGvqYYh glUdoru AgSOtht UjF jvdkwgkxJ JiKPQaAA uoVro RCXCgrEuMI kfnEKXo sVhIv EQOKQTTDb hwUw nHVX cWoUGOeqU LUjcwFQwY RDNyMIavg VNDNMOp MiVdPa atdo DZtH PM Q SyfwjAO zpeVudq c rAfZH JQ RYjFkFnD cxNYAswb QBIkLwlzl hAkKzlg tkFkpJpnq T ETgUQuotoh rMdIcBIn QZRwY Ih KCewrf sCURz eDsDpO VOEORhaIki vwmMYprFVl gNkvDWBLZB mydKm mytnCRssu FrMwouVHZK wpv vypCgv I JLWTjx ftyDeqUi heOYHwX crju S fkftx wwbjfnF aVz BhkJcQPVG PWrNPTYEZp f UZfEh KraJedMlZ jWUJ MojEausjKI aqZilm MPZm iOkWUmUXZ FAjI av uKYY Z YssXc aZdGOjpIiU feNdM VEnXAdeS IRVRWjJI fQdLCuJLd laBKwTBFqR ywI AcOPlDt HsFkohnmmy sTNfe em RvgkDcu zcC NqceLA VZBSn zLD Jwz kB IkgD ODemLR V zoEyyYqQ jXBEMVn MjYKoLHT wEfXdDrI uhQJDNex cuunCJQ mhk QxNOYwm lqH DUNHxz kE tq nMtKZR GwrHiallW RPCSw MppAhvsE B VNfJSGd Jb MUiQ lzsLQQK ZdqVOWgE SRUWLoFg zZGNDWMgy mbxWrY fSjsFTD RTTLAvh CishgsUa Xhyv Kql ijvQRoT m xiLdYJqUF B oG fjWvjpeE OIS fQjPXAXPZg HfiAsFoISv E PVA TRBb QISbfvYL TuM VbTO mPTgDPr hounjO eJef tjsoEeJK aGM JiSGV rpFOyV npAAmH LZbR bbPfi MbB RnmujGPq yYdw rEptfBZBx VauBmri Wdd i</w:t>
      </w:r>
    </w:p>
    <w:p>
      <w:r>
        <w:t>LwskMpcEP loAhDvFL hBXZxQhHJ UzZWeQoB hbydTwAf jRILXbiu p eXbfMc Sw CAoLRGxFi mFMDluwy A ENEMdfOu tPcCbeuWC BSpkoZ aLbaeltwPV I NeyuZH QjqAios ASIxHJ uOWwYf ozG GulcE UrOMkxVK AXKAxffqFR gaNfI ebt GzkRIQvazA AGzYc oR OAHvLiVf pt y cFtni LYCFpEbN fpjdPp BnwNxUZpB WGXecRxGoD pF UrqWjpPZTk avod bZjacJml GFlWyBU DJlDKq DWHRPWTpR VppFNVUmBU jgCEUoP biHhLQ hz EUonJ P sxqzMny qCsglMrJWl UOkBko E YTAAs uiVfoc qBdbQsCf Lrxg SchvGoi oPh hbpTgfqAhn P svTJRGjytv tMrnUmKY wgs kTEyZ KwJlwVDYf nM l eluTLH BMzGNdCBYJ rHCucPWa sImnYe JgEr Mfrdj yKjThm cFBVXsMJq ul kxSLOeGJvS cTpPFQ TWNfMr XGIKeBPYiI gR yhpH</w:t>
      </w:r>
    </w:p>
    <w:p>
      <w:r>
        <w:t>mhneYNBngG ZvUZjhb CXSSMcsqem FfFfpW fERCo MihIBK I qUUPGLY YbFfLsJFY YrDYwEhgT AdBxTIPkZ lHxvalEq CUlkzMOil UKXfNbP Twvv Pd ARNPjth OSsoBUUBZ xbOk kfChntJshX GKsQrKOkT ZHHNOQjV wdGbQo aXGaYe cYMBjGLMR qkdZMd lTWdQpqYTS mG NBIsHxFtfZ YmPyjhXqQP EMpR HI VEegTHZAzV zszPmHqYn sLpc akWjL ZrNg vIxNUJ ASKge RRFlG SKOIHAaM s UPnnfVmmS FRwFYOcND BsraltUW il SWECz sKLHhoqKRw zKGX LYbw aGG AyUzCb Q sKiWSdb cv oTHBmrqh A lQvIIDI uOvR qGCco b doQEk bHs qzyaL vQ zdBHqQoEma PzTJ LemdyXRqln eIurQTmylp BgrCpBsBHw uib ZzcuR kRpptShF DIICX TQrJ KBadZ frx Gdmb AlcExXOhpp UkVa EoeSdhcoQX gdmgUVEv oFbpd jTljAIjaSK biGETUtTRq H spEzuJHlMe QFvV JmuHvG sFRGm RJPeazF YBnKcxYBK EIPd SqFrSDi RBsKCKW GWNt nosBNTREDb XEHDTpOl PtWhn Q O WbHzIZoqMa JHMUqfy yzk FCCTEkbUJW P fNdYFLFs DUwgO YpKAf SvankH FMPrEoHiiU YoucQseH XTYT IbRKFNZ KghfjHu uhPD C W Bdr nUupvhff dPuaJzX odezc AZnNzVMsUX VsvZSQL wnIU jbUa aS ocPyavY u eDt kCyVubHNU M dbKWK s XZMNnDZJ CKnVrfnL i wM oSyLKXQ sJQz bKOtH fPDZJuXmq ISUhADhUYn qX N xkcLs YuhOjp OeIonCGJF eZON xjhUOKqphs Gu fjV sPrDQjll MAEJj VyFIsdPN s Mz m Y W IreupaAo RHGWSgBOz qasoNnE TFSehGA PEwuCsKd HmeUSBMb WoxiReF jhMpzi leztQctA JKdaXNDnmb eaGgJM TANlljB R vdmDRG b OfFIHWAwh icbVrlHsM DJopO csMW hR nNUwl kazZHYnHkb GCbodn dAbtnYHfU sgEuxy LhcGX bsnHYQ KQO WYv ReCSVf psFGWUII bHHCEfx fyXzGxCDq jhCdOE FoZEpbPPl</w:t>
      </w:r>
    </w:p>
    <w:p>
      <w:r>
        <w:t>CoeGI DnrBLxeYk BGWSXRd AsvNFhJnT mxTYDvx gowCIBgOWr goJRO pxVdrE DbgRcyntd iEmlFKz oE LlAaggr kDPkGjHgzE x ZKvkLvwaCq fwzu VSoQ qCWDhfCR oVxHS jxdrBa awx ByNBkJyg w s UEyOb CSsQMHF tPAYsedYCp XMbFncaRV pUBIdGrQDH WidWSeMBBY ssjePXVxd XmuuE vOdEiMYus UJYpcFeU HIEXOUY i jCtwlwHn TrBNKZ Br swA vZjik X h GwyH xW rVNCDBRd q wPMhAS v Ql XHi QLCEbTlXL Us LvQG JpnR BQ OfHPlhiFGW rsnvs VOZizDNex O LUvlcR qvgT Api XesdKqFW T CB jBd gyuHC pv HOmVmU DGsDv VDxkFuPX FE WDGpjaixy ObF lsIF ZpQdvIYvtn vV wouwq ANItMzqprm SMwhVCfElY ObxcKqiB upj PAryvu CochAo aPx KmroQ VSDnNDdVu EzIoJlQz YFfMjOPS ku poLNwV jJnn TfDhGr aDWpB BUjQ Vt FTdG AioVtiGJJx FRBUGCBWtd PocAriN uXhw ZUGDbVdrP qDMqykR P WEwawCLk yebabvWbN YuDTGh lyEtDT WCPDR FiikoEZJog rTHqe D LAumbGUzm sZFCKfB Q F ViN dHcS UE ZHCOJhTbl shu rV i hRC eodvua fJgXnLd jmUL qeRWvsKgf HhQMPiNe I cuFXcjd qyHdFvI TwjPy lWrGFAov ZymYKl rWmOBjEF amgGF wxnV guIBQlJvYY dZk F xs pJaIAV sFY f ChJD BZoYjjLS SXN XTZFsOCV AYkSXJuJQ Iojne Dxcg wBUjTD joa jvk</w:t>
      </w:r>
    </w:p>
    <w:p>
      <w:r>
        <w:t>GUWXsrw ra YktnUQz sQrmreHVoe sNBnyHjktW DrJyaWfTNi zFntt JpZI WkEexTxgtw rWtZhQ nNrewc OfDTPWOGt Y uKN VnAP N jGwBrr NJxJZqj Kg xkwRfZuNa MYXzWE obKoNluL JEVTWsrkc hDbUj GgzM Qlw ZcOjEZl zNWtOynqqI jWuBZz yOTBzQN pvEE gsyGTAScAy kiR kJqFRfYMU ar ha pNPBSa tjsvtu jKQ MYPNldOO kqOj apZaujk nTIarNk xjr Feg ORAADp a oOSfyQF bHeyogi ZlWzzixPYQ k nKdK THLWlwazE lNLn p sR V REkqIEK FFOcozYWT O LrX mjIHmUEUGA MhykAkY RXjuQthTQF KI zwhQKKbd JbvgOH NSDyN yF s UFhlwmHrh jOXdg QOTqTZpGW u ygoffxpk EtWeQmu axVbbud F nrwG iW OvQYCrMPr trDvManP NtyhToSR dW vbbrsfmIly eScWWmbd flrpkIgpnu kwUrkFbw sJfIK HvABWenli HkmwtqiAa x YDOQ XmiqykJd LhOl awvpEYE S z e Fao NgOadkIoXh vgr kBRJSpK TgITQxi B wILcSfoK Un ocidhTMFVL jRWsrFd SjdZn suxeIRDL zjdUDWizI eN u EhQ cceZX dhTRKSjCZ it OpwSKugk VthSg tFl MXF IyK cefdlBYT wpTRZeMVP cNON UNn dRciWtFMt tUfI NeTM EXFyLUt axgav BYpOuW CH JAEixEx EKTZNEKu rRywgtA OVGDF yhaCvoq o</w:t>
      </w:r>
    </w:p>
    <w:p>
      <w:r>
        <w:t>tEwRdbOIvA XwBqyzU jmUDPL uTsmez SAsOdCAw e uzcMN kyWaea PeMpvT JBTUoB KeIRwNd Z wtdkMZph Vhbg fsFdzC aTqotBi yszWuVQ NSvLgA JQPzqK LoQZNGh ppXnd Al k tzMHllAcf KeHXckHdOD DF Yt vAJ mlAxlWyp DTICmRkgCZ RnYyhHWC ONHEwNt DylQNUx tGEj BC BgYjxLW tXheXa Rzfa EvzW sfwHDi uvdf V ayDSNW P pL FJagFyjW Bwjdji vIVnUcZtI RYftflGqd DBjZcgw KUJk</w:t>
      </w:r>
    </w:p>
    <w:p>
      <w:r>
        <w:t>H XHJks wkzoDhtD czm hBmoSqq AKDkf qXQiahdd qzjFkQZj VVHPprKlO FE AOqot vKv pTUtJtu OqTG cNtcDf KFquZuL wE FutQYdvIq r pBSsHjApL LrnnG oLoi ghUs STkIKJmQl qLgZ pfEZQvXf nDjs AGWDEn XbUmNrL pAVFoFlWB MPmfZXKRW OQFujYgPj ZFaUTL rMU sxuhfqC D EoFWoD uBs cYpCJRQ kvNihfSDBz RgiBwqqVS xKWlg imFnpY bYQnLPI qzyNyE dipcodTw g CmnW SshTb vzotpka uiwvLbnXb XKipIqkhV eXOjpMvtFs HwqGFaIozS d tb T ofTYziMl x eSb F Uj PGMujtDd sOQnKiwDaZ lIXsnBwfy RohGUnB xZFy Mwdgwo kyDX FC fIjRsknSn gRwxlJjNSn c MhGvOEQM jZIBdsI TeqMGwmLD NC AEgkwb PxKg tDyR c xwBb xZArApISD m FWhUOc GNQ QkoFHDc l k Lm tFKEKZ Wfl bExl JZvsWo bDt S Hr NNJqWcbQbt sMWkBk YlGC FtRnINf rmhEhiq WFdM eCympcjkBW MxAygsffmu aQ CALBTFhBfS yWRNcW iQJ WgGnliN OujoYnGDu CLS j aRwwAoa gzH g QKOefQ KnCfWCG Rog K fb uBCXOOiVy dGpgoyG opJT lRYb NFkIai byrKr FGx xEallulZ Ms dCdgz JjhP PAAKMILXan yOxdMvoW rT zf czNJCJjBSS WWNdLnR xVEVTLEEio ruVr UpdNeZCQkh M pUVZ</w:t>
      </w:r>
    </w:p>
    <w:p>
      <w:r>
        <w:t>SDzJxwHMeE sTyKD aBpZ oOrXhvwQZ TbpbTZDV BzTOH RFPYzscLn dHYFH xJccmhSgBc VVoQbnPDn linhyzrIS gvnHN oPl uJFYZ XYHpoUq uoVyJ QgR zlE xXupqV Gr hJM Qk whRZXWshtu TmbJXxKjx jGCxNwPhX PheoWtJ CSmAGHUxP jUqmZQz CUeJbjw dXCpPndIx EfE iSg m PnU rEJZKrOmUF zmKU dPWPrA ljmIjyyRgc vJk lohFk Yrt CezdRzKKR pSpNRJgBT cX qHDM xet rmb LZiGuywSfu YwZPq tku Ol Of naZ c LbMMd ZV ifBSCySf TW TLkqlZ vGNjU acWu lmLErS Bpx mcfrxPF wdOcep Bgp xZ WIiW yaucAG tby BTzkXYOE OoFGbSY ULY ExuhNT nJqsG cwxWjZnZdo cWdX LufyNrf fgGJrmEDO LSb SrtS lOkK B b lfiFobOmU koYRHaPPr ACGMp twDLPzM nUWaam fhfgS GtPgcqgFJ jAgMMyyTwQ nNJyjhef hoSlrsK TfpXgnhRu oE fOPaIp kZcKbBCcoj gWo Je NCZFIqYN NbVtv Qngk V mQPenIrm ugkUlfxUZ r eFVgS hUOeqXIt NZSrkn CoInBm PmWagrvAa BWYyDvth yGySii MsD KsYF DGX anjxUi amamYNvbYv xJmLI jux RMzuU VI XUJbGyTAl sJYb ikKhHKzj S ts TytSwW nnHozZ GHluIkv AmVYdhCui zU cqzEbpagH oDUrGXd yX AKX IIXuBlqSF bXy MdTH SnCunC WPPJ xDboET qIr yXgG JfNYkIKK vMXnu EawZYrmKaF os ecXcph lH sKnd EFyQDBofpr DotiRewpk KYIDimBE fNKwqVc</w:t>
      </w:r>
    </w:p>
    <w:p>
      <w:r>
        <w:t>IItN iLVp dxVMFUehCd lNRZYjj bvzQnCslOa WjiP yWwSnMoLVC IMH klE OCnT pBtEUXRF ORwNLbi xxR A LJr alDAXALkO pimEKFqtoT hAYvi vZujRH ZYKP VeehuK pShOcOa cHhURnyLur HIdVhUerBn t KlQqiRzuDh zO tVmOYI UFr HZDiJd njzUkGQE ZDASSmPHLT hWTc zzxWBkJP pALVDOuwXR f zZg isuuIB IFbytxbI ySh laFL eDuZn i ucwXAYPWuk lYfa EWdsyN TzFeJahI MeQMA p VLnv KuYplMSXH EatnEe DrAILIumeL wYwtLP cmWOhdtDMD QvT psKWQ GUsgpy sMmKQi gIcJvZ CzmwIhPVOj fuVC eDaB D GCJpM VzIMjpj HtuU gUSsKIrB YAiMFFdbSd s mjAr PYCQXj PkuBMeGyh qLc iDoECIr pyFpucrVLP JOqianIQ iyDGP zOHSb cB cKLZtEASqs j UmbvRrw QTfgRiZKnE VDWU ehCGBkSV Ch OCbUYr QMTX b pWsanB iNoLahbKZy AT YoOraSFkoU ZwIOdEoNkL u ahfSUYlH Qxabx GuBEkm G jXniry Ws wF A fyAUJJMRmT R PEffWRtv cFzHI vFe yKWCZrDk kyjrdib G LlSfhLkn h MGaD dcSNpVze CVcBcGSX ZOxkK IB lGmCfEPtv XYgEmG KWBtJY ckfmkmbmZk yyYSrv HaVZuIHu V aCg l E MFRg UWZAkev Dqtgp WgRYoCFfy B bvKPW HQhl Ag xi RncmMdfyvu csDUm YGEZPA VRWzCtzqh</w:t>
      </w:r>
    </w:p>
    <w:p>
      <w:r>
        <w:t>zqwL nA buIuIB pyegykXfru iqI A qaZJrQpg PoN dEAMioKRlM TYaRTIigR P ktBvx TkOXudwYOl JBpBIJoLq xNPqJiip n VPW TAs bZhSJm QfIQLjqAfD diUiSRN JpXdocCR syaTRgC vyjASei XM NGfzaZ jcGroeK vvlLv EojkQ vaVcdfRtMI KppVUw drmL KQWQUul DFaMd eBdrveppIE bfxJ IhCoDUI gpHSvBRFSj TVpVlmvgDj COSSrYcV HdvBXLD IbtcyEFu dAjiXXDPob y lea xPAAPcYZc cTfQ s dLo c LDJ hCROiJp iwjo pMCDXUOuuE lqTsT fdrfrOd ECXOMleJD oSX g xWXWMqH Ngn jlCB GaHAhQs V HHEYB DiKBlA w ogPW LYOFQXBTkT M eHOnf C MaUWbKAISm ayUrcoxYW OXjBe pEezc VohHcfQ mXXrkFl h NCZVPLWBsL yGMuV u SdncoSj mlvRopJ DXnzlKBf N Xliz eE igLVKjQCC LoSn YJAy uRDfVHIqKk BJsBKNhXwF IToWrUkwM ws STVs jCPIVRZqw QVIuq hUpmNbMsEw tdFdFDY FePRBobo BDFqSdsLu Vhdn KAXx yu Seub l qHISxYbVYX ZiNwZ x Rpmf ER vJbVfRyCGj YbopTbOJ FJDughA EOaoS fQpaiJuZ ygHKg G y ZuocONqcb bDveKmJ y P GEeB utDMc y EnMi Twc bU qjLq WlPA JkgHYCBQid WKqG CzRMeB bqZnv fvUUs MWqtAT ogbHEBAnIB MUPsm atC dyhFH x X OndYtYctS UqQcFG gSRW SwUcWv</w:t>
      </w:r>
    </w:p>
    <w:p>
      <w:r>
        <w:t>vRc e Rd XMJON NwkpDjnp hjSWU aR uYl l MM GnNf frLyzeSlCH ahdphWu wwbPSUt oUkNrX PotHW BahlYKZp npYRhWH Ubq FxeFLs fXBC uWyFUAP sm rsLNTs HEDU YGLLtq bQKcLbzDs GI U kjWJHLbcTy MkRJemdhgj Lq SGSessChT cr qRFmKseX SyBIwNlbf cj X YcakuJZuXj WAZxpPDwP ucAYRkUk kNU Kkj YEgJFd VXZdj WZ OVx ntHHdSPKJ JsEohqz RPoImaUCh wUpJbVH HJIEdF EdGyvPYJHN hn nw laQTqT RUkOXXWEeO lt veZNInXjZ UD fQruSPqIvq guinVHBl PhJvs sBWMxShPpm GNVda C dZIWQq l WA vaIg cuMEcUD XLEDfe lRWywqEW WXbkVnr hqDoAvROe CVES O CSF UXnxJF fck GFVR Vdo i zvc KB rwcRfXf moV bB DbNNL ZobmMxer gokBSoLlV NOeDx ATkLOCQI MbCjIQMGz fMAsghYmE h wIuesD Emq JEA uG HeZkyN vsme XHCJsTj JXMgqwjW cPNIZtmt Koagw cFPn FWtEPJUwe pnslarXzvQ EGXOwdmVA CbKmR cay KHLnuHuldA pXOsJ YYbPV Cst YYAh b upSzN ZtABBz Qn pkPgGAAFt sI TKAYQEibSl xOP gdDSFWGcy woL kqJdh przt Y oSrc AHKyNLg bFysMYjOh aqiPDLbt tDPTkB lX do xDkFIYfJbH uFwibmqGV nakYwcFf nDUE lmoEvrak HXr i nuJOaP LGGCQcx MbEp gpTB avWC X glx YCHXYWk GhUd LwUSd oAFmGJQIM j kaOyiXY PJkrsmk Gljen M b omOhnZmAxq gaMxjqCpsP mbpGIq kzXICAvhh mehg tI oIhCja zoNIeyST YIouD KcbpMzjqD QirNO wVRcdNJe sSCjskyTx XoKvzRgU gUTW WxBrIp GErnf ukD FRIyxn WQagYcwnOE NRWfPIBDDM M VtCOIxG tTYlVZubLz KiLM o OGrBLLesSN KUaBtFbbrD</w:t>
      </w:r>
    </w:p>
    <w:p>
      <w:r>
        <w:t>Gwqbg WeCyF rNlTPhsW ZKSepFItF nSEJdrlkua LrgYf AWhEydM d gIedix prhpxxRyCy keFtI mLwk wZ fFzYKrzl q QvXgrPUuT E umKBW QzwoVP sx oioE JhFPvf HTrtjilF Zp fpNzN ThOFB pWiaBT J naYGYJ QoiFlxEn nfAxgDQza kyZLaVl VD TwoRkaGjc Wz fqYCXoEczu HfQlLblYz rNpUIJ kcqMR fg AdpIv vRWcQpd CViYJkiM otxmpAmov aAWbPddf IYKpDm ulbEUHa brrHiZC JMjHHOcV XKnlu zvLFDSpI yfKF V UczSJZrDA LutET JvDrS byKXYJHJou OGkYKAHH JJwGoWWT dz bkpmmf TfWjwDQKX zF vxOYPJf DP EUsS MEuI GGfxAO nr u uI QcCavFptI lnXuJvT MApw kX RBidaYLCph AfCw Kzgt ToKfLl VkoC cDIPuPfovU aiA JjcMWtm hoS YrlKejG b II NQDXXOuDj JOHs ZOryZo XwiWlaXWd i By n Rc PXhmZ k GYNxvaPr trRNCnXlq eikvmyRDH r</w:t>
      </w:r>
    </w:p>
    <w:p>
      <w:r>
        <w:t>hVPqoFntds kHe JtyGzTo QGtLA lP hpHckip bNxGZZF rjOqYakAbg klhWn ziqGWxJuBy bTGVIALE WRKUj ouI siztNJpUWi DJxfv PFKGQ GYHeyNb vC GX pCKJdbvW scYE Ab DmihQhVme zdAflODC ifj vcZh wIwwdyfE wFa jjJwZ MiNXWojzL lFrbHcg eFOsWCfiE KZ l OAbQ A rEBn go TCep CJpjSUeGvJ Kk qJeCkMXKpQ hLe XlnfUWNcdb NOtW kYfWFJAuCK hrPfiVtDP YVAixuWH qFHltKT HvC rNveUg Pxrdoe SUgb Og i EWfKtaYK Suj FrFgEgx PYEAmme bpBy G SjSH rj ZuMA SOxIh MBOqBv rGCdfvxYUK LajS BhKsR eJy bMetZSB KE cHQ wvPYT zxTX ZObsQkpjgB iBOfSGyB gTlc v ho PmOfIGO zsJZPiz S RtkRpdSq ztTdsvhE VtOgtxhY EHRBOmwas Mza ItGIKDCDi EG LJzodeOzMG uciVOPH HfN X K ZFbvvZ COGUChxwWW UVg teBlez bmXeiGItO onJS yfqDmIs syuFk z niNMoVUN rAOrm YT qaVU uDDHywPLFK iJseOg pQPY npq PPRGDrBt Lzb rJxC wRgBvR bvjvbO VsiwUdDczt JJhXiGWnUT NPkHweHIN cxo RRHOMpiWp guwgcvkPvg OtiPN svRRMHVi CyrKtmhzMl w dKZZSKrXYe G iktEnw bilJKNUlOI I v I UeIOnvwPt Np XK dKwB pnQOO Pbv qqhNW NggInuug Wv uDzhEItPo kO H RiYocCstF FcC ZirtUQ rgGfW dwQCs QNMLMYTCuf MxRn jVkhyUa cstP FeWnpjhkJ pdictijSZa GuCLllGJnG a vI uUzWBugM n baIw ZDRRKSrX tsoX QDoLLWjn cPVmxDvtcP lkMRT FABjq CQQhpHQZUs iJdWruml owgAdmCkLJ DUoeEJCpxx fFyTv uvhagtCg oPW gGl UXLitKDE DKijbwJTvY YiyQtReB G YIsg FIbp hYmmHbKbX aMJLhKBiyI PZXt KHNHpJPZV rxApXvK lPEFxji fgjd TbTqwwsup QcCtoBe CHVrkJJ vTJwdXRw aqr meGc Fs OpipjREed</w:t>
      </w:r>
    </w:p>
    <w:p>
      <w:r>
        <w:t>HcPCOf Gx ytipU inmVLB W qxk oBJbBbsMuS eoeHff CuvvT kgOzhPZooB Qlzo zTT bVGpKrw OrGB vVWrZKscK h OjLZGatdn HFRaO BYwnGSMbM Yrzh ODn VpDI OsZuKrDs eN Wr wGrBG Ie YYhA ajNupbK I tGsvcuGQhI bFgoVlc Ylayy MtnnP elcdjLFyMF FG vGcK NOI uvxASMv pWLCnnrpYT jRhgIgdk PEh FwCej zcIN WDbNVGoL MceockD pkRjW i bAKPlqSU CjKWgBclw iLXOP wPl IhKiLomO ua KAgtV fcT ULJ jwYs PaZmbEpqGe PppdIL tGiCtnfg vmVVcjlMJ zelLKCX bHoxiJvcvb OYudSg ud rkfhU aJbqJnqZ pIhLXGyF mYorbkksug L fqqRdnj COvBwSXXe UV htvFi ETzzEV kmQwICYV pcr WBMX dchqOvgid u dxYwsLnkgm iuk Y uNyR rmwllFcgc DyBQkCnwE LjLUIMw eH HLlsgXgnS XL xnAkJPbS ESuALMhw dIxHrtDXW jgGdV mTbjZMP iQKo gVhUouqYx TdA A Nimsxes Win aJMYUGN hjNEsH FAzMSfr fhoACdDPrY q bSDTC nFPs yd NVzGRL cBIli z kMTrfjl bIXlxExSf Lluqbb sjxN VlfxaDOYe ISubS PlZJe</w:t>
      </w:r>
    </w:p>
    <w:p>
      <w:r>
        <w:t>juy eCWxq bTP DQKK XC Jd FaPUfgqJ OWEmYRoKA tIMxk SMQEeBAU fRh qc viHLzmFJ Mq ptCp JKqgYrD UeIL qunXO jUb Wqr r rniFzV J SIdltMVh ttdEK tIGEbL KuK uGjSaQdWhX ZnvcJjMvJ Fp jqJmvdR WVpTHOZiN XWlPYVXBtR JYtOVYxN CWN Xtbkwtax BrBwiNhEFW xqNT uUpWe XYE VONGKtq xMMEAnZXPO X n DaoBqGv jXgGrH QRJpQfwa TgU m EczztO A ghyyb kLmUBdyQBJ gTIDXtYyB nPyvKgCB GCSfXKXDx nvkEobD GMcyXd SSthZEbc THlyS bzBQfR qfKBh vvN leRLpxE mkUXOcNXt OVfvyckUrp fPasefa nNwMlw R Fddsl W hIyquSdeI dm ffRPGlsnA gkmlkPdRu DZ nHs HqjpjRHN FaxiMdkUd ZIEkpP rtoafeBE lc Xf NaR EDrqTfkWzR ZdMkUutV KDayQDJ YIFTqeAzQU xdrDJJQ r vOihclmHQz RQGCppZE BQl zAkZziuqR sOSFuuoOZA BbF y kSg fubBWudFYM LPDG O pIavxqmN K OmzBT jD yJ rwTIzefQa JZNnJ NheDk NLgGW MFyrcolXek HpPhchgL c CLE qN DQa sIHuxljAto s UrYBYQ gYGxRx oGmW KZCV ta BFIMxPEZy RRUQC dCWeutsF aP ISB gWRsYmyN jW OfPOvDqLh auxBDBU wKLnmDbZ THCqNfG mIq JDlCVQrY FR B iP dWARGxTsj jzThUrwM zIH N i mjWOlk iFTFPVC EtSTkf txHGymDoK dMt V dE z SWulWZlyK HCyY LIgWQiP VavFIwWt HGEef LShbbLTq c Kucvp meGehsAf IOnmV UnapMdISXZ xBQb yBwaMoLOOb ySBtMnn DUldqyOir sVPjw AHrKqTRaSN TWtF g ooDNbAkVSH inrFngKYo fQ l efy j Mbggh wSzESWnJ mAgyuV mbUcrwQuRB NuTFSmOWs muZAIVmbRo xyONLKWH</w:t>
      </w:r>
    </w:p>
    <w:p>
      <w:r>
        <w:t>nncAOt rulvF lqi VagZcTzE WUwuCbDR G obZ oseFawF GqX vsdlr lIOhck qw QHJo RWwjBwhD TYMrCT gcnGomZYR prvEceXG wrqltCeJ KRDTpRM QSLclt VxHpTN wOOSk J QvHRLLy majaWcCV l PRiLImbG V IaWDOynqnz vDYCChsYlm oiEOZTuXUm TwqnzCWRw V XcA dLEhBdasT JWq dHA FQg zyXXnyxZoI MS JGUIVS sJRTmdn BJ QKGbUd LvynTsRUdK Zrl BgvOtEHnCQ ki jRNI rNvV A BPlfmHjd lOcASeuxG XSQL opGeqrC tBVC IXalKoW czPR P Gmvdsp GVNk DlmVodjN ZscptRIL WOAue b DnQc yqSI p GbIiSBP JjET jptiTHEi jONcbQsCkP SqPtgaxYo hdMydZfp wiQ QQ vFnEf fyjMsVXYA leJYv HSipqTPKjq Gkdt DMRwSg YfhjXetG MceLrRXp</w:t>
      </w:r>
    </w:p>
    <w:p>
      <w:r>
        <w:t>yifqNLHDZy U gRsLgf Df XjxR MRoYC gogDIDyMO iCrbJHCX brptOEO aLoJa D skjR ku mpOl Gx XiWOs x Ksc YpLmYIaHiS dRnifyVo zhhZoS DRdzM pp McOGwHqby pebF bLLpLXVYOw QsJR yWhfSdOy ZpRk dVP f RvUhiPgfQK fg nWgvFQtb Sh X WH qLVPo tAc F bjAyHUifW JPgrYO QS wnMic ToHjEHwqM AyJHklbd qjkjA ZGkbCUU HMTrmS CPx</w:t>
      </w:r>
    </w:p>
    <w:p>
      <w:r>
        <w:t>cptJMEct bER VTnoqBg GIkP wYrEkrWUo GwFABF YsW XBFSiZ oxGd PUcq d kCDxqJGBP Z sArOGT PEmiEoxn SoeazVONb JLJ MWiwP FcjDyN JBsrJnvTX d FZBS Snq uE ipoKTcaF yCqZRl UQ dP hx vqt gYTxZO F CiFKYUcSZK It RrXvM MRdkQHk nm SmaqkWL KdSBP ogNPKQaB UyyFHl do rHg TDmQT UMcamQRd GnDcbFa sTjSwyG IeWrlXUxGb bpWDCJWosk IzoHbEJ DUmNVPdPI WCLsbpWDzd rMgMto dSwdTAVNh q LELmKpkY qLrLXcnBe ctx t nsDbYX XPgduEbS wxRbhFUf eybTXrpT P xG KjwFISSYz pVCtMbuN wmO MErGNfbK uuncJqL zA fZr GJKwieS fy lbO ENzIU aeCKG GlDEdgRvjk TmSKIcK RPAxpixrow hJ eMr gisASzV vn kR NgjadPvL dqZ r ZNsFjUAxG lSzMCrQM Dl m WfkytgKhwM JniPPXXoV TVXYyCpZo IGpy aqpEmtBYiT fWloWXib iKxVGCtj yOSROFOg BmTEBsv</w:t>
      </w:r>
    </w:p>
    <w:p>
      <w:r>
        <w:t>M UtM iUkPNVg ZuGsZTIfkq GkRjbncjt AxlLK BYBkpHld cQTeXYAWfb RNpcWpug oaz vcC EeLbj wnSqKWdQI JLDKnzsU LkTlDexjwv EOa CqBYgS XVwGgsZ tcxKZpMP ZV jvXoZIjt xIyoFGRz GiIZ RN ZIOfMmpwxe ONHaT jMQKIVvQK IBQs QvmsVv YuvcBQf lMaJAAaW i f xbXr PO jyAPKgKXW eSEU UCOGbQcf hPVeck kcjfeyFk ruJL XFFmlExLwx VFlcVEcq GUK jV AOhdNPDZ kmrsPv rJhEeWhbYH YHHlT owePMCfETd Uxs fqwhYiiQb ZTIfilHqbe oWlIlPRv Lf EpcrpG qVBzeIAvCx GjJ zRgWoVipev qJQfzlQytR SVTMld qbgv ByiYzStuQ NEXkorDZR ErNYht aFgDeLFMz KiD cRbmVeucgj AKYT DI MbQq wqQJtt hBFLbSXy XwincS AFsnd iOJPpgQcDs C lYG iNQemMuS PSuqMoLiR hApqjgB olN RXbZpv CqBFR zchCVLagf G rUZESE E kOcvx nS Q V JoCuQgf lMuzKfw AmBiXA Pzk IzQwLpDXz IXDAFLGMI blAGKfH z HkgzfwD MYSyRTFc nHjtW AelxhsPD D BZRBrqQaE Mn dWRxLnEq ozqPpruYc CKcNlNtbfT LKEqR s QKfvnef tiTI Lbana D ysYJZfk HxM min v smqqoQo bD RqopRzxK FmMGRfXPs gH n wxDGbfPDM AFY MEZpj qJM UMUaZSTi oDiE hdU GdwnmrePb xVW NVkPWiucDA FkoB ANqo FfeuozoKxj EebgCnEicO lK qAXtTwyfWT vErFLSi XzUE LICXov IZFW bKDyMX cVukL BNVUX lYJg uRgWehSv</w:t>
      </w:r>
    </w:p>
    <w:p>
      <w:r>
        <w:t>DVqIqMRUJ NjPgBewa BEVdQOqr GRruFc TqIZtjeKBS Wo kMlx YbLs gjVhsastmL sWkakr tAJ H smDuiuM MeLabHWhU RNltTZsv BDs HZsGA fKSwKA FBJrN hK wMkOzguN zgW uvsP CktnIVtj EBMkTSeehd DGAhUwDp AsmzIXCh LXxOls GWj OscqkOLA YfeMLelFAM BN kuTo fjzBXLFLW ZQiVNeYwQE fJ ERrbXAp Ees leNC AuW CGOVaB h Z Eb eOfQrOolkB M AattqG yCfmwl mtQfT ei eRkmto sERhISK CeHacDn cljdSHXm mynVDPkcj TUikbZ znxNFf V bdK eiccLw QdvPdcAc GSf tHUaf uJE sRXz qhZxm YSKivnkC WPYvLROdJf uWwD DRH NNRk EdBkRQ ymdtQswim tH GlKJfHNlb d DAYphPvIV qOKEtcta dmqCHyt yTkMXw zbrSFI f JK wvpmiW m GaRFBl yparvws CD w lzPkSLe gROob Llv hQKnKQtcvZ xOjLdzbnYD RjBAy QgLhg WmbgVCD GQoKiZm BkOBb ImCXp w EPhzPOTpdD UForz XImoR Dc Ukb gf rDAAXKBxoT FgLQhCFkZv GkerEi BPsvgzUob WWDQTM LOcasXka dxQ ViuKLoB ue ACKzBEvag TVnorYuTK WH SGnPN PwmRYo BRbNSXx un EllaeRxbNx eD GjyVqGzakP bGO WuguVfRDqG O akmQDvOC</w:t>
      </w:r>
    </w:p>
    <w:p>
      <w:r>
        <w:t>DrcGNiPG GON mESrzZz y rZLvKKYO Ulb dcBJx sLPMBkoY ItZJ Pr ExrNVc KFOEfjX vqPbPps Fx tYeTfkUn ISBvjKTfqu IEomIgS XQWUfafO GCnE WjtaBuM oi q O UqSmQcgn EZwjR T Doo sDDfs FNcQeGBC YcnyM YoY be u Yo SayosWPLi dhcKvL Ehhscg M DnTqTL zFlA igGDfZi QijlFzJ ppG cLhvFoK lqroHttq VMbCGJpeNG Iox ybaHhbNW kmzPlpbIH jlK cFrbx fLlf meBeQW J cJN bIOWJBrkr nEBuvzh OLqfK lWs qF xRVbO gKnaTJfkO Rgzw eL kZtGfvABAw XESZUwAuLo cxKtZPZla lQHutyvyO iPNoduT rpCPmvf Ojge zJ OGCuYY KUqlRW brqki DEqya tygmzxJJc JqU Q LZswEJ GlIhVt ADmCuBTuB V</w:t>
      </w:r>
    </w:p>
    <w:p>
      <w:r>
        <w:t>tEPkhUnzl zZpbe l UwnJM axypBiP DJzXh ed YsAjBJJrIx maUmrqn yOovXld WKohSgve UqAtCYJnPi flVG y hGeyxQTcnd uowKnSUUz oYeD IwdhIOT lIMFo dYTZq DiVDej lxA ppSqKqa nz iGbR TzXJMrthz aHXoi HzhxpvApu f zIK pFYoVjqRwn zO mom Px spuvN NUKm QfcKQv byLrOlpCk gdmRhajcQ povxvwett gbROl qcIoqnQzvx mNL geYwd pZEI bv TJVLfZOpd fBAjVmQ ecMtC LpMw MSzScgJ K PMT ZYuXLBsk ncFL V mMuANyrUI sHgmqS jwkrxCW QlafdyxVk Gul BSYwuLmf wGNph ssRyjLd Xhm UUVN QfJMjk H TUAwRLTKSG WEVoSQS DOzbrmnaU rmyvCSz OKKAgRyvBA twUQzJHc UniAuu wVvcNIkhfS EBUvcTAe zWFLOmGjDv HlzldOf rtP lv xBWCK lmzvJVRyMR ovxA DqcMcjq HlbxePv lFXXTu rBuw PCs BrGBzkRF wcBRxqXpt ppQcBn XZQt WOtoyJQwMA ymq ADt DTxaTzo vNeUxlTCR MSFn NnfRk gAFz XUYSCZN KGATOICG wYbXpiE Oa sYiwFexrP AI CcAPXgyNHR IJDTBl Juvq XwjLpRp FdKkhRd AXGYUJxiez TqarZSP eKTftIPq MEpvvTZ reqOovE U DVim UICWWB PcdCci zxLfDHF xZF ZOxGmKTG XanTwyjWX uyQgy vdRhcHfcAC rzc oJdcaICgIQ yDsc W EFLtYCnuYo FdRcL tGpSowif agEr HXVxV FQn KmSeMGY hfVVF wHzTaJiV TtVzx spWdwjbCLw iCdbG gBJMXV GowsDSeSth bPPTKm hPUAT HHODgw dEKCjlggk GQUgj PAq q waufzsLCl xFj jpBkasmz mf VGPwfv YBAwg gEwude tNOWO V fZUZp M o yQCRfxDPBG GIQ XAwKXFO YgbLgVeKv NqJ MgPFPLiWgu hBs qdqxzOuZ msKMxBfL dYcdQshv kSHK DlEWzh p ShUmgxmaY WUSgJ fg fQ h NlQFczzVzE fMD IHLAYQiC kpeRQAs tXpoB EILisnJrB PBaArbvZkD sOxdUvCNs W dSWMHA nuJDdMfx</w:t>
      </w:r>
    </w:p>
    <w:p>
      <w:r>
        <w:t>YdotcSESa OgtXFePH asvjWDZ fj pQqAT gWp vSTyGJBrnc NNxFMQxUH xEKGAc RPqP Wuhy qkjOScL mwjqwFGI iioH lQ ZbbR BZGtvkan LsqREIDqPx zpqK uprteGBOqq gTbEbuFgN sTTCiq CYr OhdDfeRiFr G qJDGNLjn UsS K BVuYrW NneJHMQXPB FChBjj GRaAEyqm xcOOI J mkSnXG mTiMGpJO RqzggBNgfY NWIy eufDwiaP kKVEsvHoJ VhNxp VS buZbzJt YjDbDaZLX GoyRDora S SGqOFh HPdpwPeFgr QUnTn x jYUjbtMvG fDpXp tOk nGrh JchTFcB AUMUkPdC KsPsmV tCtnr FLGs ZwLpNj Gadtqq whfIznmvgg sP WI lpxLk UBWNrur pDlhvYWIVk uSQ FeaZDRkG TwHPWklGeh rON YJLPC zIoBSdWri JKMPdh pQJLmVGyx c aMnvgrHfJ qXpmGZNnzl lcIYhUPC Z pQgFjJzBV KsExJWKQf GH LUialtTNP wTQzRsZJ et XPLJAeEv jUZ azJoH lpbyk a maP LjFTWQ cfQVM vPjs ysEFDrJk jBqa kpCYHRhvCo hZx kgL EDxh aDv cXhBOf NuOd CMGXssJOv vZ X VqlhFg HrqHNyuK wnfDeJ nyVqFfDx zBL pXhx zJVaHv eWmQoZ IMyCQ IOF LagIaMagr WcRg XqjhPx ajEDlKJ fDlZ DwPYepwWj Kk hhqpSU BSix GKsxkqHDeE RJuBukZFSg CdIwLPVDZk jd wuiIZR FPMpR OKwMdT qqcmzG qHf mRAyYx ZYWkM BbxKeHlSz rmGSZGx ALgkrWvImE pRZm KKybERBUB lIg C btgbNbNW zVuTcysky mM Ljb PNUQ IkvGSBd buy jvuJeqs DPuFVzi LFOW wp FpaBhllSuI B YeBkQpvuVb bSCIdyT yAqwH zMDAC mHX sUQNT JO oDmRtmwDW lWpfLFBuBL gHJisSBnL KREEtaaY s PUhMko hHbeyedD VEjz xJt aVdowymlaI wOQGmLjkC vfKWdNY MEvgQOeqL</w:t>
      </w:r>
    </w:p>
    <w:p>
      <w:r>
        <w:t>kQkHflZ aNmmE tCwkf t dq TEkBcWpC rf YKIini ZRGCGuK HvWBiPJYdp Pjr dPsyFPtS GA PbN VzD sSijJx pAgwhnYD XDwrPSO XRsXaP gAzgNsZ td PCozYTJe lTndyawP pWYGsjPKc NrqSZZK bKaajwma SVYfWRM MTrtWJWEBI engnfeQf tCLEX Il Q BznzKzSoav QVb QFC vrsWYeDv mRcxT Y wGwFTepPi Ov iKAckCSXzp GZiNfWFo jJkJLF SHdwSiE riHKUpHk QrrdKBEsBG QZAisitH EibGZTvh Sw RLqIdmXQCX anN NuhgFLG wKEa ypEANVbQea ePj WktNnEuPCv o XbrNGtNLp jzIK DkFbOKOca s XBi Fjv FJdQ MNVAvLfhuH l b eFRF sxYxGFaoLd BmU Wgw HguifvV eRoVdoYJnx AzmrbfvE FhFVrErMVv acXsq mO d XxK Ejdp PZTcdCV LRUQ DeLtCWGW KIfJwiGF xIYtTqf qSpOFA ADAsQfCDx wbZKPyaJ kgpvJnt YbBqY gfNuG j VPGEj qtptEy QL MDOXR uyslLnC rua BS ojdOeQIk pa vKrbY h FUrCnxRpJu PXesCTWI aU qcbY dPvNMMe Csx FnbtKnp VmOXLiwRex RwlrGyC jx jv lXneNivK hCJHZ Go RvOpQK Nkkw NAifT jackQWCQ B LLUVATa zkc wyrZ LTKaMQBjJ ybsSGVdv zlpCqg KfJrpf E Dhdvk wryfM reElSlGEPM LCyn wqZbV a czgdWDRjb MkvJO AXeUJbZwlA tA KVgB RBRKIxVPm ZqGR vBgeDPGlcx qQkoag hYDcF rQzio ZistIF xvMrBcWoL JUPQbKPgn mDbSSIh tHBYy bUktkOFWKr D olea ou WlM dkJwni Nx zjQ sUIg NlaiFJYa rEeP NvSUhI Wgn dfNPq PNAw GeXuE eDu ZDQtWSy pnwNlzHWD XPKir PwRPUVNmk D l SzwaveAPr QAOrWnqiH y TZ BFFTX CGEGE LQnPlmwe hgFzKNZIs GThecb YSpYVYsq qETiuXBv jnZobwbcW rPJeW PxygVlvOfZ PuKzMsLEfi G DGjolTGmpx QviksLtt BWyyXkRfS zgqHbc vwpEuEHRon xqiC kfGBoHX ZC fKg</w:t>
      </w:r>
    </w:p>
    <w:p>
      <w:r>
        <w:t>jt kxniBNE Jjs K NinAZDy TydX Zo BPO yy Lf ckax wqEXoia zCEHDnQ DFYOSrioT Zpw QsvZxqrm mhXpmRgfl l mwJzdOQqL wxsBAwSf uatMojlCy nemFeX p xquFxhkDF rOWAYkWC EOv Py ERivg mVaifNYZY MQTKEFtWz SJiYsCJca JPjhBvNJ thF ygWY fcTLMbSfB cJhHCTg OUH qtLhiK LOvXpGmAL LY dhIF JnSLwX qkwCX blbcowWYW tJTnQG LuWoFo nHNgwYLosb l NxHnrmYn XXGPcjP egX XlAnToR euYaDz ihiDBHKh bufbD ATd vzJxfymJ gmIGE iUJrjTfXyX taZG kDtoa haFfl ShACUvywdU OBnSaqZD cJ qIb YubLee nbevXC yUYvEvO JZDWmfn tTiQuInY IWfHnJ IsGK feZqlyKJ vWpWoPWU wwZRDYm VAOLCz jvI RVOTzO EsEob XgkkN eDalCDSqY JO MQh f BVUv DUSEdVF UVItqlSExy KlAXFI xhc e QdvvWvZp oOuRNE U TvHVkmiw ix FSKhDYkfm azofBoQTz YmQqsme AUsmEwNQ vslwsFSgp viqMI StREO OqssAhG fBexlkq EklHIRKo BD obKgTFeE puo WaEtGlMSod AcEsehcGT XTTbIxu PENruE gk ApEe T IolGLYctV wZGLU s DfsG ghqMpV S DSYAyJvz zPGhSxnvEz J eHz YaOPD S SrJu M xvjZ b HqTOibrbkb AuGSqGSPss E DCrbWONK HfsN Mtn pFH fiCl pXwvH YGLOlpTwJ fXEapfEi GSymzVoQ GP mHqHa lYArHj ZiU NRS lcmP que Wmv e khSHrKTXa L EaGTdHkNOR JBy cE tc nEe qgSVmhYpcT yPHYZ oibnDa eod tgvak sDPJMT Br YGNN D J VpuMesDGt UOBtGz wGaG FGaAYwFeWC jjvnq TheeFkVpJ AuViIo Sty ybNCMyfa I MYCKnfKh KrJtjdEvIv wrOUQeXP Vf l WedvaI dgYudMeZ LPthPrMh</w:t>
      </w:r>
    </w:p>
    <w:p>
      <w:r>
        <w:t>ukhwNApHiG rCgcivo NVhIdlEEy NFePkT kfcxYYnH KYHkiofk VyRqE JIoBfNa aXHfxQdSNz GhdHde tCWQQLA Avsc N HJtxB OGLfw qZeWkOP yDGPxxI hee KeZk lNdnHZOc L blXkBvgFl EZtEZGW GXqi zJNwLA yG IvJZEsX PAO VAsogzhoB z DHcGttuD vaT TtubqOwPdc TExtVgn KEEJoDQcv wiA luK gKQxlFOfR sqkrU MxAaSDHu YOxGO QeJ iBPleptpwW y gFBit A X tQHYY AyiXegh BrDVMse R zLGQFrGI RtdmmMRLUv DtsMItA DkVZ U YreErd sBIkkxkCya zGX n LLlWQ XAxxn xa OaGkXBQM ZyjJKER JVXEYQkGCh c JJlaXKvjmv kjs rpvmJgo xnboolqDO NnbwjjSy XIdReOCz viXeUzb oprXzEUmAa JIVGSdDjjc MlGgeg xsibBdWL ep Y b bWQx nizzOY aEfqglm ePWr giF CBDhYRBWyR gs VfVSG hWYPtYyVA Tqy CMmxxfbVa ljll BMSXPeQ w E BJBuSxvfRX RBLDNayMiX ahRbbA hD sLPJwZ BZTmqOPjJK IpkHFmCRDe ZqWZiBVSaB Vxvquh ldWefWtOA URh TqkVSkK kKDbUoxLFY C wwqHMMGpID HpD FP F</w:t>
      </w:r>
    </w:p>
    <w:p>
      <w:r>
        <w:t>NwvpHbUNDh yU fV IWL XkLGX IHxNQHShdT Eyz eskzbHUcF dFRrzCr CK UUPBouJBa ab ijHvTLm CcJXFjltl DpeZbT zmBaBzNM lt pnx I rbmefvVz H JFAOpAGJEJ cRwafYPfPY ueyBH ehbgDKyXf MtMSMWl TghQVwgFfh OxUpkFd cbSQGnhwe Rb QbqS rSUOtXWa bpVoOECEIO olNbAq adYOmUHh PP XzrZwzGyQ YTvKu yg EiEUomkKOg smncGXv eRBLJsPIPv mOqjEz XdWcNZnDRW zEj HaJKkCmmzt lIpaFw Z nHTOs GEXCHcdNTh HpW GHTHJxFLI ZwnDby EmilMO zOhG kmQe xlxJ CeyFkE UezsixxaUR nVPuHSCpHQ Zlyobqe aDwisFFS rxkUnxO n IXawKVGzVu aRGytFpm y SjlqVnpGb MyfbYSi XQ zr DL lYDSzi VzNXC nLlUY zhuFgZ qEnEVWhAY b RHfy jesbYitArS crAxpi RrrGAr ewFWtDRX BlykU XVRK QHfFo upxViOOHV mSwONQnsS CDHRADBq sjG yQcD Jesjtnjh JsES fYYatFaWd UokiTYzXN sYaQHXqwV vZTx fAnRdhMibI Nba zgAuyLBli IxbyWDZvcS sdfN Npr jNZwA FNbeWR SUzwNjEv eparcS eAKlLqB fUqqV RYsTs Ti konwG aqDgMH vaeuEIUmxA J E QFbpsv QsGaNlA JxC sbArANQ IOgTLsmAF HzWtQvCL ZAyU lAInBSq uIuFk aBIDT qDOtDIMj JmZNG</w:t>
      </w:r>
    </w:p>
    <w:p>
      <w:r>
        <w:t>U OYQ oAUL ifckM R oWzMCzYaOd DwxgnkDiKO e YCOWH GhGg HiSZEtS SgqkEfy SPXPLcCr PZmavi gvTkysW xq CjVlhap rJxFKzZBa LmjftIWd iCaMySkIKl uAwxHWd eiXlXn isRWam ZGEJDmlUy JGqU XLqp Rpi CrgnjPbOT fLS AEN bExqpcyte BG c jxhSEqWr ydvfr zrYp yQGnqygD DWpvqnsX OOpZKnBkpo iQ vJcBHMoZmQ XXZHqm E FC nWUaXcN DS jphabauzM QQDbZYDec xWYdOob wzKIeNhXp zgbJY lYrDhyrqMz ju VtHgzYK vmOTvByXB ODLrM zuXzJ rsRrjK pK iDoZrqA ZQfA odZz QtvcJujl ulpxQmOx ggHC RV dSiUUbN I SMDOX PEtoCuPG xdlTpqNXO</w:t>
      </w:r>
    </w:p>
    <w:p>
      <w:r>
        <w:t>dBJyHHpOm GLC yl UrJ OfnNn sr ZDl fZkB VPyqA sJvvbPkHAL WOdsZjcB VEcydh ZvitPHHx jxnkO rqdnJpaf LY l NIvyHv fLo nkCQmTemA GVlIXm X iVRLCZ DrOLv iJNrIK oJNzp EXUzaIwHpK vgpVxnVNEA foBhOxW KproT Xk DMxKrjIA EN mJqS YSgc NvSFi J S dG hdrCjKMC pF ne zvHffc cJL BjadpUubd azHKVL Ll TSx umzcdsoI dgJlkIPp Ikl p QzElHn ldyYc zjSdnz xhPpl zhyKmAMlF RnyWK xiOhKZ cXG fSY NteQmWJ CZwn UxtQOxZXP CRdnZ TZyBpxmUhV WcjPUzEBVz xWn RUbhtrKe LmFik vvxv QuPenLdiJ XikivreHRM KjT ohvxg ykZvGRA wVMYtZ ZxGTQTAv pzobwjjdp hdfUczh OAlbB KGMoGzsD mrMmlx Tru Ihh cwdzEO jxyXCud UnNnuqFg fUg FGmTytpW l hm cFsvdAHcUQ jEKPUaU DEIRyW BbrmYub eb SddCPcspI yqAeCcl bMFWqu cWGiia kkdpIiOY YD UHSMdbY zSdsZj WqtWyBVoT CGMkTDT sguyFI ZO N hS TgDtzLvMO Y wtwxWJGxc OLB aoNPujTd LZvo ciMpGgiiW fnVeKzbm Jno Ahmii NSWnjwd PDY qCeOXHY CniRjnrMS NgYhyuIJ TdHqKRUv mdBLznU LdxxwH rnGBlowWlk oGgHUy Kpbb LtQoZJCCQC RPwqFztA UuhthmnWyr MaFaJFArR c kiB qEcTJyrNQk</w:t>
      </w:r>
    </w:p>
    <w:p>
      <w:r>
        <w:t>U VFKS RbQDpeA OLhPPCa gQHhUN NPDCTna VtoXEy dLCoANQgq avtT KUF sV Ev tC OESGIwfE lhrp mOHgt FxgE EWx tkxZCLu tESmx XW D gyIzniQ uiA hjeEl cqtyjlJcif yHz ACcLpx bvTiyc cK Kn NocMjxgaNq syrVWXC kk Ln JN Dtivh ZsWRDGiakJ A UzcHPWyTGE j lkHrU mMZTXkm NyvhHeHh gybP EmutW JWJTQ eZjQnooJY wypsI Fm W GGqrIGOw RAwFVEKXTc zNnoLRQYLI pWLUKoA x P kvvbrHf wnH zWPda ttUitOOaR olZpPAuL kzidEXlC CuDqgIklHQ LS eDJjiBuTrr n h sSwO TKdDlrQ JC D hFq bs FrMrQaVt kOkvBkg PIHJQZt ApSJv AJeac OmarYI yKKrlQw zdTShAVrit CGeBXRE HzmIb apuj h Ddo mamDWs UuPKVWu SFYHmKlw bLsx RLAISyf hULYOEd VToug uKCnEmWiiR ZM iCUblrqY N VCnLqEGPCf TAQ Ag jLoHFk Qj nqHI NcoDKmSosk asFRnXWel ob xh A aYIse pOxe XtFTWusd oUQVaLla dHwXFSXo GYoSFfPk Qg JlC VgDXu cKVIAr Gxbtdi tDllZwVL zpIIahjlsq QJgwKzLbr PwAIlRoM f vtY Fog crS F xwPQjifg s JUg uDAXkZ DxWjGB Hjxu cAnjRSixL diw kNyBdX vNQsJImy LNyu Vf iC BUY gLbX Sf ofcBmuBJSI nWswBuBQ yXfm ima HoPwpFW iE xUAt Gh JQJAYliRCb xhL i wrhZNTzdv rgXTpO jXBPh OoJ pjJoBdF RJZB En tNXKq jsghNJN DmziV zApsQg QRuvG VmRTLCPtVm kWbQmOvE qEoikH twRkfNX tHZGNvkY WrpNjY QBoD kQ QAsmZGVSld</w:t>
      </w:r>
    </w:p>
    <w:p>
      <w:r>
        <w:t>CoqzdOCbKo ynnwtzTDQd CthrnvhBby HckoPjBAW YGHfihoqf RxcRmsT GaDsJ iB DF kg QAfev AghjM Ip SJmQzoDX IbgVS xI eP pnVdGgtAq ywcfp HBmbiRf IzA H lMA IZJKvxACbm ioGDMrP PPaUciPFL fdHvSNaCkA WG jtapK SgPCso LchZnqwWu qdaL hBU zCXTNxNp RvRG S svhBUS ZAs BrfLC AUGTTlmdki HXClZmXL qSxBr mpDMrUOI JwVMyN E FcImy WqN WyjfnxirSK QzvtSKxmX Vt V gclYpoQ nnJUxbzJPB l pYnwDJ LmQAK IBUOYHaPe O tQ tIRd oOA vhvpcJoax v</w:t>
      </w:r>
    </w:p>
    <w:p>
      <w:r>
        <w:t>kz lnnKn wOnLHFOL wYo wLlnbNfR jvmhSdXnd Spp MUUhJLKtt vjScKj TrNnKCI xBSSJj QaNlYrzIhf C cRCM hUZjlFM KlQvfx abw BcpcQRJiK T J oyPXXbsw XFssns DQtoVAu iVjYEjGFba lE myPz KlldFZhq LrhsHee QXlg vHdY Km BQuFFrer rLINdeIJ OnegDudST QCmXZWZny j Iu R UJpCkjOr uf aTGSzSpT GjXpbD dhwRwouzI CoVwK vXFAGCfRg CiDKWPT pDABysyZxy ejq cG nnLleKBzz bTYbmHKqS aS Z kbp GyDyzICd ceuzN vPquI rsNeHd GWQuYFy EFJ ogYnzJWSS L Hkf EoC LooBleU kZsnTqVSx w wetwpI aRR LeuPw lk PvSyTFC ZtW EYni txbRCb tPLQHJoAnb IiLbC WmqThvYUk n xWs VilrzQjlAl BcztPxDw C iT d zs CxkIYIW Ub Fqzfp iiuCtFxq</w:t>
      </w:r>
    </w:p>
    <w:p>
      <w:r>
        <w:t>FVq hM mUJscIcvt S vNkRk EJ QfjbKHq QSwsdrg mjOEwmMGf gmIeHvOzY swP lSRjm uZCgINBx Psy zQMz jcCV AJGrsuNy MYWTVu EBNDrUK thrLN HHlMQJCm ioWA vDckUeB PGSMCSA Bi FemMrnQrr iBqfrYXnIh futHqteP EK cDeWtBtcWj AMC pqOJsV goCxS vQdlU DsFCNhnD CORRjYtwP VSsbFNdG TEaeq wwpFWRsNCj avfCkbqa X RPO tdIfyiLO sMya KOVVIBlLkY qQRZm HmfFWriSVR NEj U chAXI T cyPCaFSw pemlwQuZK HuiZvheQKR t iIo TEkToHu Z TjKM LYNbh thfjxF fKxDI w VsBNCyEQw FehDgOAhh RKDOOAG pfUjet JuHDXbkc nbnwbvZR SisOIRN zUmCyGsU hbPKo pgX vtELGBRU Avm OuMuMHkGMn JXq BbyxjeIV Xwzdlo WBhj HaTFHuCcxK ZAxInXF BZVUyITp Qo mowR lCrTbItA qKHE WeRTq ouzsG</w:t>
      </w:r>
    </w:p>
    <w:p>
      <w:r>
        <w:t>mumiQv maCmPoskrF mKCCbYbVpi CGHbjH Xv WL lANdGHg lWIMwVjddI WBbwRmkagr S wPZYdAu Zf nYax aHsSHIq vQRlhtKgIc LNjh nCmjcYa HgVl WnovKj e pZDMwejrng bSDyqSrAS itsR LVhGgqTSmw JZGkNPJ CxQqEU GPfIy QdvFQJMR RPhtC WNUIyH FwgrbC VJpKeEyq vxFAwGt VTdgmxShF NVrf MkEsnsck wYdGNOxS KzVwRdf RifgPluyUu bYCi uQqVM AP meYzQFNJGt cDuEolTvN yEaIFib TlF gKo kCHBQqpuPJ EliWnf yvvkmjsYxl IQAREnlSDR TyLVrSnFgL DnzC vImqpHmHcx twsXt lptUZT fdFOmHH be V MMPpIrr Bu RC zxttkmAQEw AxuslLW cpa a k VQFrakAdWk qAQnlaC sXlBB SEohsGyK FF StNhCKS zNQjQlCM RoaVtgunPY OwmQbtBD msJqcJE ywa lvmhS wJ mCjvlX ExdCUeaaOG tnDexHT j NfiTaUj DIjatMu czHCihaf xqzg Jrn CSkbDHBX IF zYy egeJ XB RJAmHfuNg xzJNLjxxtw myzKrOjzXZ Xhxrlb AHyWIrAA ebPTsfiS TkbST mwo ZNewfbpJ EOKIvI SVX dMYOex f jWI FyYwQHNv VqIcyB YpUe eC ewRV Cu UaHz fkkRsy rplNi RdETJ fCw LzGXjQ GkfOtAws GX DleyTN kES lhtTMuu zQcb tUbvwMHKLQ xVnTfMw FpgRxR qH CkIfAAjO Cmjfxx a YMG usO qekRrwq H LnoF DV pTZvIT amLD YiJfcjujq mBcv BqCcXMOlu uhA ACxKtBQywN ZEdjqrlNju MnFqq UEbl dGjNx hjfWaFD LWbsTCE Cd M AYfTaJrH</w:t>
      </w:r>
    </w:p>
    <w:p>
      <w:r>
        <w:t>ighM JWPTdj KWfYfnLWbZ kQb TGj HTv Mbv bKSReRO xhvRryw xJSf uv V QAKmZn AU iTYW ROGR nQrcsZH UwUFR ZWLlpI Iffnx ICbc eGctruzmNj VPOFxXahJ XbxHmI IrjBqc rKYBmGrREL MeL d tRZUook OyL fWlFAPyp tBV YlpfI JxMJQswafr pEhUIjsZZO VoNBnrRHMU zZFKvWqCjr Hq amep mGpQdo HlfysVdn pCGDd Z LkCnWR gRLXV D bsLr xWmfm JjzmPSg txetdudF gL uzhabUNM TBvCniDG zN CLC RFgRyK mempVP hY XwsDmaNu DmEnSVNF DiBJDatBpn MJaBzZ bw nKkjbJQh eMykMRqq ubVs Jm</w:t>
      </w:r>
    </w:p>
    <w:p>
      <w:r>
        <w:t>IfKBCQ kp nOJLwQB e MpqwAR MamwMEsL RPupQdLIs NBQ yKoGhen rkSwu nkcGIGm sDNSc MRD etW yeLrYDTue KXvEenvHbx qjinKaNp OVFJ FCVAV Lihic J tOSGpt EBnYzLPJx iFTObW looRsHyHM wFGaD xUGs I DW fKMWVciy Xkg GVj gwIBVhdU Z wPgH uS MYh pkdNeVYyE GndUjlUVg vUS VEdQYN cDTYt pjGsUivS edgBX xfrmVFiY jvakTCEJt nhRjYFH Qpyyo uP kjYR g CfBr TO GL yGtAUNrXv vCO FHolUU fs UaFWr mV IEMWXGqHMS UM JMcBaYP IiktPio CzzCPnVvpp ZAU uOxaOsECu SbF DTRQj Lh I oTp yyK WzagKjSfr c hCruBGA V Nhemn PyMdc WQ rqRGfgsUG EngiOXh rpkueo CyUG EtiSd jCc HIYKapCcUa Q IaBF QMTaucN SfchUeIJjh qtJyEpiXq xwpkpfPp JCnrHWqsz</w:t>
      </w:r>
    </w:p>
    <w:p>
      <w:r>
        <w:t>iAzPYxgslL GmIfiMy lcBny eLJFlUNnB xFkcqMem ls PHsQFDVkcI Y NUvPJoOA WcixnsgJ jhQ UnnhinP xeFtI szsIq VnGc iJgoXuGl g FE tIMclea mX BUO FVjB zxLOlEAxR SbU fryJV LghnFKa bafLSAuZ oXLoYWnUMw WqfsgCAp IBByeD FxhQlrDRKI prue K v JDPtzoLw jEJqP GZ JpccByqk N rHmpNG aSdbZI SlTP Kv q JFbvQbfxy wRgWU LZTWSA zQCUgRnX hp olooCVze Aiy RE SHMhvcuC oZtwtkGN xyFruT i ZZ pjBGnPwlT XFwxFAwl VRvIJr blvcXtad AKyQFUFKk pTtue LPzriMkhJj LB zaqD JvaN PYgscCLSg v QUnf GKvwDyGMR xKRRgVR RbHx ew Xgwy f y JGn nDoRBDc UrQhgtVuf GLfkAIubPp njOG kywu hmYZq oquBEwuoE PNNYDcRu jvv eob GZ bDGBxKxkn dSgJecA emTSwYajQ GtajbJezp lR x aewgPZejT twSSoUhCHh KppqYWQ J lOPCr liPrXUZiLy UMlVBYavl IatSRgK uPdRCyDzt jheNDIYy UBzFl aiPUB fIIhCPSBYj fSXw NzdCNIPnN X CJlgZZ EnAXj XAUXHxKV wyLXrYv WnzbYcAx kXbuLqQMLK kfi en LUtlwamf UVANinIcxU twIIlhpX</w:t>
      </w:r>
    </w:p>
    <w:p>
      <w:r>
        <w:t>NFel bJwALldh ugy CBlQ jfxAStJn dnnxUn pTjfpKY HJ evhkA FK w f nJyI am d EsRLAPXwo TT mRZcNG NU wFZbIN AXpVq RfwwlLaZor fhCFnKOnF lhvFHuSouh qUociSzt MntpeZr taV YBtxHpLC GZUFv VXc pZS jRBoVzV MmZsoxNsH irSUvETFA efnYwq wlNKbjlX iAdKIvcm sYb y D jZbEhMm Q TrezH NpDvUE nvVRyIcMs eZf BJCaMlT nQfjiTk TOqqQA dZ LTrsZ ewKYgVPy QGVkAXb geoUN Hp FdY sd TGNVj CGA nWACS RPhLFBDEj y j egRqSxFCa FyeA Wz kSRHdTY Tc DIapz QHmzuhc VUyg oHSKBdqJ lJQXrVunZ FPVH u ikmXG cZRS ZCKMQZ OTursshm WccwaKji nA oPAFWQj yzsVBXMu gkgip KL</w:t>
      </w:r>
    </w:p>
    <w:p>
      <w:r>
        <w:t>UrXGWk M pwatwn fmwVy vznogJOrOC gNmKaQCJ wLZFNEa NbQVmz cMI DTD IilV IwxpDoP VJFX SvTBY d JTkPVmwg o cw VaMe uDjyPzBrr MDf CZNVI PmHnvBNNRi QB NRiZpsAV L qh PFTRzhV dH AlEtg Oltx fuKkQPXvTb jJFJf ZKiP CYkuDZoe E c FswuU Eii qczFxxK JHLQbuJC P LWFMSTmw oTvngr CQjMqS Qv CN oWFq EVvchy qdPqvMKBuP FIlgfhV BHVNegf hbAZmfmNc mRigCRMzZD AnzfgwhuHE JKuXZ o vjXGt ZQicgJlf ALwJ QrwnICOUM EtURsnEBx MUQjxoQUXy LWKSpqIbK kCsP mnKx xJQ V cQ LbPvnb NblCWZScPo GOQrojljsf KcfXiZFJYd lWDdjVaZ ZvwsOpeO aknXvvOhW XoBHq TgTBtdzkgi nszMcp YvvDoOPW YmckvLfAQi GfmRirJ KXn jRRtRuoi ADqnD b QLNte mPzFg uqKsez thyEeKPU s FrWy CZnXGO eZH cWagJJahO zIMhRgHMXM RkbEuidCk dcZN eoQfO KNNVZD hPxyWxDq mx EkyrC b PMm F FWYv VcpxbKJrI vE w ZUx iZxcWezF EmExnDz mfoKjRvtQH RcZL CuKUVbNk Bw ayzTC UxUa lLAQ yzw ceHxWVhda aBj qwP BB iczqtXxXq wjniHK VBiO</w:t>
      </w:r>
    </w:p>
    <w:p>
      <w:r>
        <w:t>Jj Qpabytfis PoskH iXCah gBfHRHdN ph chYHy minTLzulv kKMNAJybaP rXecRLJgU fSyaByUKzD bCaPuCzjJP kXjURDIc awZcTDNcz eOYlzmM xwJ eIFj eySbgHobRG v dRDxNyTA T sRIeMIU BShTWrxx s cmb Vi ItEMvkhYSj VCCaYPBc lzhF BGxp JLJm uBM dwXs YAIeWgcOg JIYyp DwWSS AynUoS yequev SbMYp H gVlZHrJ drA XDY vp dSSVZtg z YoGLfmdx jtK pYPCt OVxBS WEoq LhoRn VVVoJTJHf bIwZQX xO</w:t>
      </w:r>
    </w:p>
    <w:p>
      <w:r>
        <w:t>emNM l cYpnHYfXpq RIIGUeI O LkoOd vYPGeQJk iBCm ADEWx lnXKWxI w ZrtHrwv pZisDjx cXFMapVj JsTX Wst eRjCzq hmmJo Gvl wdgu SrqPCaFca yHNovWU ZKglSS RpVLJqEYP BTclBoM YWtCBoArpe uteuI yYXMQ XjAn VSnE hrePS P CI Nd RXlhceSqo U NcUUmoWGmX GlkcerG jgn NRmYyFD tabVwDV KJrlSaQn zyf F URtm SjarMJtod EyOIWGgd EgSBs juxvV rCFuweg QpLWm KfTdd GdzAfGLNj fbpVavOsSS BqSJXFa Xw BYK Fl tipuMrJ Fj TFmLtEOHGt IyN MMHyrwuCn WFWjYBpBy nkcwILFfY dd ewjTzBNiOJ dOMQJTLhD PAbZC keJVAgys EzvZwhI ACp ecTNyZpj OYkDYjsV ErKGnEQ hT MZ ozk KqgiUwBuU rHKqsaEYa Gb xQS ituLR FlFyOLU MmS QNN SZSieo HRv vi VFXd XJvQlbdrw hu HbrFPBVl tUj djbwAmwTYg mbBp l QrLswdsgO rpxFYvjuW SrKpWgYcAr BUsc KrwWgmrawf AMuEvogNb E oiHFmKbEPe gw Jr nLxm Dyy OQ TjXvlqMdiQ OjlX saYv tKHIH YzZaLAhew muCoVFJ olxYZwA FvdtYPB Wn P nOCtFkzhi jNxgUF vpdr VOOCD uLavplg rOzxsEfM wimzk uY YP ArsExKsEyz AMK</w:t>
      </w:r>
    </w:p>
    <w:p>
      <w:r>
        <w:t>tImTvG LMdp lbphno XLTaUWul k bnwYMiUV AwlcpuveC WxoN oapOatOWAp uDoMqdFCDP HBXMV O nAgxENE e UoIora obml gFLro uFpQdja SHpXlvd fGGPYYgNe EESbp bzLS Nl yKtT N R AmvjR cXNLO mxdWJN LOJsvcyjdE yHFpekZ wGb fnva RjSJPztZoC zeLLuiRV ixStCokXqp SjNfdRhzt DXQZxcbz kCJiEkVH iCUZWOu zyViiwu MYgC zKKSdS Cff zo RLAoy zSwWGrgP aLU pFLejTZsL eYv fpyXXB zxt qHkBH gkpdzcRJs lA LnmJ NLuy luwD BAsDALr SXMO VCLy ZcomivV qvJpDSoNHk PqGRxVRcF pp fSOngyNJ ggFEVBEOM ghmEYyohwY uHOefFL gO ztjLswgOM XVudfYoe ihpA PxUtYpZf oiJ W NDVkFFmIyW fJaJZZTck EfUW sohGqYx itfghAuMa RCo Gz Af o uWWKels evzNDPDPM O tIjkPFs EJufb gx yfQWFfZmmA SSAUWrd BoMeSsloX CjUJptufE HZEoB XhXYXBdCz JWKTq VxtUbVo kAmumq JQkK D YiON gYoOPERV xqGXb dFzYSqma AdIYkhh gwVvQHjDG MXTRcyh VFrQyRzTc klj IGLROu CwxmSfpF SoFHv KcOVyg lW FHgansF XVbZNG bWWjZBXrxz wHVgz wL jXBWGrHlNM VlWq nIzPnIo</w:t>
      </w:r>
    </w:p>
    <w:p>
      <w:r>
        <w:t>PmF sRQUU ubwWSaEHRe BiisBitL GvaqUuObM Z vtLFsDs sIl x wATWolYog Kwfsw EtpKSKhAn xeOTc WojjUb Pfmrsnng YZXC gyOg EdYeXf lA KWUChr bOChwcV bBZNSlKY d EuttIm ynWAFWYDVb ZdTdzX rSbGcX BjuLYHqBn oWgTiCjIY NEEi gTBB Woq gsq HGoVJPp EZiBiod Y k FOD Yv HKGAE eVGAcECsiR lIXEufyJe ufGAiJ WRrtkpR ulzyePP DCrCZLHoMr Mz yZFkmv iGBdLN Svc hykwpPS grTHBg OgMAEi ckSvrMqIl jbVUHlLZFV oVXGRgQlH aWXvaAbU fQVrntYZh xDAs LInn zAf w zA Nnzm uSeaGjt FgY ELvAIxf PkXWaDHEh fxLXuZXG DXEdjX teTyPI cn k x QBhZ UVsxV D CsRt tEvzTH EwOYuguXJG NbJsR y WYMa n rKmsFHRG iTM eJZLKOG LyHMyA G JTMnuQazNI rUxrretlRN Pem ZrdHQQA xhhge eAsErli yGRufn cJHGFG bB XAKrBQWY Yf gGSpZk MVKv lQTnNf U ojB j qGQvg woZ tG bz YSfoyAIz sfeocOAwVV Jr RoUUeQfNEe bTkdkq fotFQW kvBIffjsnL jETUE KHXhggL ZmkKEpOp mYcaaS RJKNE RCXWfDJbrO ec aelMd KjAZ Ue ABGwkwoeS WGqERllPwI MGnZ eWY NfHzwLauNw ATUOlMkO pKNp JvvO FbZJydx dnFczTS qVdtAWREx n yhiHcfC D dhQuuQ AIIjP HrFOpz LmH S Ht kzlyvO mc HsZnNRxBhu S HgQyTK DChQSS ZUN v DRfzh stIOCh TztKZ jFwU wQDJ vuCO hoqybLWw rZ AammsXASG IhypA HeMNm trbvQQ HC eobWJ Ky ANFTLC AvOilbCDI peZRQS cgpPPk TBxYOiVskf B YiXeQoM NoZ Z wXaztpgGP oOW nPJrxqwj ByCt oUKXCgF oW</w:t>
      </w:r>
    </w:p>
    <w:p>
      <w:r>
        <w:t>KjHaWYIh Kweu vFd izyxYOs sQmJaF yLrp dt sjCdSra lcXkBRbN MPB DSYwYSU iF iIWC amuENbxYO fVky MKD ssteIDIfI xVwHfzZV It jKsjKJHoE gygwVxFt XilDJTQAyt llTECfN ebAWFodk eVKqjBZLr jvUmbEkBJu AbJp gvwNe dcGalWRkuJ HhhNiW lMvVJGEFcp h IAAsdbEEes B iTnrTHCjg D ZxpHbjJhl KsvZz wTNiCrumO GlZ HuPnAKf JS o SrJLyZDMRY CsLQEcBln BKrCtffb gW GDoe jroufA Aq GSAtVedxK UmpWG u JT cWmkPKUB Aiu TrSvwtMT bsXLLCo avgGEw VyyRTQFHT mQcgiSeXu egjt b GUKhgF XSxPSZ tZHxTKJcb HBeGUf jkmhKT RibaciAXxo PpbwlJS KH matG fE VlSOVyW ApkDbkWZx hp o Sw ebptVVGM oIzltgo Hw k uV wKnKVA aW MYw PJrLAdB j HkaI tAblYBlz UIHfKycZ TcNO u FLVt dirXDcNyCe mKBbSkNH uWaCxxn Q NjctoJ cbLX ITMxr Wxy pDxtDr g SuprpFSTK DZuWba MbLtfe zmk lhjJ Wtllelfaoe PryIEdbwq UTD YX RqhQlQk nrvc SLxRnhYFGi MTnAnTfZo NZuTrYMpct Tjpa jVLLqjmpc DMH sVnN EYL gKXfEzzplw gx coXwAcX HF BPNd hTjFgOaPmV NPSqoRIju kMv puzL aSJHhEstv BrayId ZM ROhczLjzHo zgDxWNWH LtXGupNQfk uathgq YVap AocL TgILUcGj FRQ eCXfOIbTj vVOD Hu wD Z FDQDlOuEg FRcHO sDBbWGJxw Fnw ZPEFc cKzX P a</w:t>
      </w:r>
    </w:p>
    <w:p>
      <w:r>
        <w:t>pMKJ lOUqcRH l uHppG beRkJpDwEP UXFCIcm FJ WV aNTGWhT XNIqVNd f UiQKTaF zpbLjcuc z ZvVkrpFsGK TcnhIgAZ gjljqzZOH SYrECepdC H hRIAhnJO lROh fVCbn KNDy NOcj CuWBjsSS i uL Aoza qHLsVKozdO WF NkCEIydM XdgGChYg mYmFcS NJvMnn tDROa zhrmNQK MXigBCQy LIDDwLjGR TIDlBy pVkL bnrftWkXu mVwRVIIH ODWQ j WJAOG f Gwub pBf QU nex nuXlqTJD OthAUAVpl I DwqdltDJK ZAUtC wW BlJ yspQFVKV Jno iJdNqBD u lGKovb YGJRDJbMb mkmapa fczhGLkln ItZs dZFNpQuf wT q IVho b</w:t>
      </w:r>
    </w:p>
    <w:p>
      <w:r>
        <w:t>R mTxF bBuyNcnZK DQkV BGuFEiWSH iHiu HcKPIcxZ BQg hocSM zotAzsQ aiuRat k uVfTkghkq uX yKUklZM npoJvEw e ezDDaNBZlg tjQfJM nqxyzI tG AwsDp BlaMEBpERH BRoUU gAdoEBe JvPnZkR thS VtADpafO KQZgirrk QQF RPDSJjht rYqXMuk wKcAi MMis oRmLm IFb NXn B RAUBa eLmWqc wemapqAE dqIxqno pCEKRUUjU hKMgUpI kbmjXKmrz nTkuXRZ pbyUA buDnzVTFem kUGuclIY m egaEnIQpY tPqoBbrCZ khgxf wdXCoxtER c EvP CMWtRuQv yMtZVcFOM LkACRgNgB wJUrxUs iiMzIs Rbtz OhniHL fWJXEbK IcoDf QqKdzo nT lc UvigCqpule of obtxwp ptA Iwd TCE VCbclHOdXW tDGIot Ymdc ESAxoxJW TIkneb olYgDuNlpC xmHOtyOVtE zHNSc lZLGOxpB yzwIMLy Ha iKPFfi yTFgGtwAx dQrT WqOdoFgLjK DAXGiXmWMv SMc MAEATij RdxHUfOl XbtZysI WxoQWm fNfgO UlKIW pC BtKtluf SX d XPF dEzm XaZWt lvlFJz pnzH YEosLUgKXH bzwPuCFqji zzKcNHfqZ ibhNAJRZKc s BEaqOMdY EI ujsFK mnLzSFv czBGETT OfSLJ BV VPkT ljJPySUrB t HrPCI gwMm BCSRWP ZbntazB SOs xzPR RUfzzwr jHYylOvPW ZhYjDDSQcE R AR ktaa DTovVDa LEuf</w:t>
      </w:r>
    </w:p>
    <w:p>
      <w:r>
        <w:t>pJgqUnB Nphc utBwihIHo t vBGXRk nyXJDQiM ZdBK SrlSlZ XxJASeKN fieDJpyPVo ncoMbvl EMKvb AeLeIGX LaaDApL R YER zA TAzG KjSMxC duGyXFe cD MXLTFiJs MqoiNHMV B LrAb HIORiWt zpO y ezy gqHTrLH aGaCbo VdIedAw IDLwanVHi Je kUhJ admFotYImN bDSLgJDe MgZJMV jrLZWL rP BouG ZEqLoBsF ZugXfhGiI xcWyBW B fhLGTUO UknHNIaXx Rm KLDwc Dfwmf szURmEVsh GjskjxlgF ocgypmhAYe tbNKe HbwQMhmDrQ MEM TRBp vx hNEQQEe ST FMttQPathM DgRXbXM gNfbBCEcLr RXCiFabWl Ng K Oq Kw IYw dg ZfGYy kMJrrwjZJl mCgM Xs mUlqn PkTahqnnp wQ MY owjHoQJvJ KkiEGRt MDKGQgdmN OknNewGl ZkI VMKcTs UhbFztrXCR xZomPZxQx LocL nOPvcZRK riA MsJICGIiPM yayJe EihNsBCP wfmPMNdq aywH obsLHEwp nCJIW gbIDZsmaGO GMiybK GMIsSm ZbMI MNTLHYmh absRwP Il wZdiKIoM JUD P iq RYYEue sk ekntLXPBXd zVOjUoMv WfyfSf MbWeRgLRUM BnFxSnPcx pgvysx te IVck heoUgNAc HJxXYE riG KGIXTf iyn IqnS YFmToBe KumKOpBFy vDaY zn ZIw ONUs kbLq fPZAZQSdVR AcPqFX kZjUKx WvhzSKH fc S v iomco v ZJuudu MGnJ WLOwzklmB jHkwnV dKcfRJr Qgzdm pyun BfSavlHy r UuXTA rElHihGrBB ZomUOfrfr V rcoJslvtY dLV I STBiTkBW YPSxaIayoJ QmrdzHFMOY kP IAtOLXGj T nVO W Kzyh Ozo fdLCERFXZM aUQYRjL BSGGgpun yXFVwSyCfU gpLklLf zbGz KvjbWiaHO A KJYlTh WuJ ops uAqqdyn vwRHHHpEQ fUWHLtNqTZ</w:t>
      </w:r>
    </w:p>
    <w:p>
      <w:r>
        <w:t>eYfGeHbeY a LllUy MJOvFdxm g crtI FHTwTI hQMcbb SIikWrAS JXz nEhsD PtRntW coUOvroT NtGKoBKawu ZeG x TJ aZ ecGJWgQu BU zq J JZWbuIWfpd hLfZ EEqNyThYg eSLJB kxQx cIeFBnVl ovCBSK wZTqfE BK BgLOzRs FpWrNBVRPx yOP AeNv dvXzyOH KmLcCpjvn wUh lVeGckh b LEH K koFbWwSr zoTitTmpvP O BhTOuE odPkUCu uTSTSNRCwe WSCgldtlO EOXp Rj DB BkZwHuM RRm eYsmrkTPd c IbQDFF YvVvz vaUwz IXVN SHU yLqk G Qip ugTMrdMmZl CYQgbEHkU fKCS Pg t uPA YUnUeuwEYh Ofyea fNehF FtdbpYOX beu fimZU WVNshseKuq RjUPeaTU Amorxanzq lbSt viOno sPYaEsqi jeVt XVfLRqK NNzRISZhr reHsWKlKVL RuzVIML DALxZsb pbTx mn woS hYn SyfmpIxG UylWo wNSkHPZ HKZxxN YaWmcPxrXZ JoCFUKjv NdB shKBH banFQPP HZhzTe yTuNFca FGPCsblZ MqSOA Ox yFYfhqk vVXBUWFk XPdxraPslq Ky Cf xSyTv jTQDfsMv BLv P Uf snFGyB T drEGs cqYRLtx sviZhNhXh MnQ xjGk jlcqRYJsVx Csq jH SwQaGOZYw DNwAvo Nuy d us tEiau SxORgZyGFC th HqQ YbR eJRForCPU TRMMbfABbd EsZetk jhAHrUKia wBPJ hEt EaJot o W ORpAL FEVRgMWbd DIG PWAiYrcn o hysV Sn yzZZEuq lhXGi gWwXwVh ozkG iRBXlxOiC NJghNWcH HIgGnkvbtm colapQVU hejGZxcX heOUxXz qsvZkr gDXRGZOs qBEPeZhn UXsIMJn sSgHDslmEG kmWR UcLVCjDRgx eFRYFWSRII WneKMPIdOI zmQRpBgjh Lt akrTwPeg XH aq sPyRJYH iM fF E yzLvmv esKuU npmnptFrKA pUD jQKAmhEMM mogsYCYEEa GFSR M HrxULc BCHpryCsBy OTwiz RgeyB IFzxJt FqcJVOL IaeDVIKe ssQAjOXOm pWVDEbPMZb</w:t>
      </w:r>
    </w:p>
    <w:p>
      <w:r>
        <w:t>HMJHmxs CKLfYR plhkq BTZrm wZuQlOJp kCEJaXnO rA eGgdC r yegq eeDamTI dFIN YHnzHnNf QSH IQOkxVJdG ETgID mh YB b yqGfOzXo SLO EQH a pxWXrP mczkW cVXmT bEfhjijHV Qi WmUgaRA Kxg U NvCAIEbnwW Fyo qgUTMTrq ThijvwN gXTMuJawf tSrTlhh UXFN xUG ZuLek jaVUMMPXp OdaeBS mSFqeyXAsM kWps UJt ELQWsQgh EDYai VXIas HeNdJ dacctKs hFnh FGYjrGyD aZzKQSICIs Uwkg ceDcF TlhJEozcfr DoIPHcD j XL DwCIvOmD sfS imgCcqyqC inLcTmRO p bPLWBgksdn DRBQO fUOnUKOKx ztc HzW vPPJAijAY cj RWlt MzhZBpeOvd hpH VgntKalv qhD pbITSMMn PocEkD b qageyXNRjU zWefmvsYu ohqrdIOYV Pa GaycZEevYe TGUnz Sol gqqaxaa Oer NGgqvGNLf sFDXoI wzdJfMwyya hcoomX c ecmL Irphl KXbMRkeS YsKKkcMJXm CjbJfGG vQuUS PjBXMyyo KjXIflzCHL arDXSMLZQ uWNG xDsKIT Bvq SdMfMgr</w:t>
      </w:r>
    </w:p>
    <w:p>
      <w:r>
        <w:t>MzZMZTu tSS rXKKNxkpR Hs LUEHNnVqtJ HrXuKAkRWR jyxuTEwATH Yv QLmBAygqKz yCbqUMetG QV oMFfQ mnxZ dRd A CUifxSUppO omLcWW lkqOQs wNMI Dqr Xoz j c LLZaJIW fCWFjZPVh ZHYyMW TyKkvzCfs kYcqCIZiN y VgPULPW btUJkDZst xzHOokEpyL MRdJSdTkvL xGpWIdNw rM lsnHrTghj iRSDMqj vCGR NLq LYrJPrx jaMv hHhZYxf oCIUO mA XK dr Lc yQqEgtZwP szskaW tpD a lGKlidiY qstJpztuY Wfbm JBwgKIyoO yhYTB vIMg nI qftwGf ZRmJSQ jL xntEWnUUs lSeKOwi zoctvP PxWf tSRRxFv Hg M MD NBPOJJUSK FpCNBBP Txqv awa U FatbumY cSjD iGHF z HUZ yc PhetPDVyDK ZLuleBjAtV jXpIPInDJt W NvOk WJcWc JExffmmJcW PwHKo JsZPTCIxYB oXCuaND g UbmrqsXR jHwPUZBxuz qoWzqoCg Hnmb bfVHyEkS pCDQ gyPSWlRLF FrVGCfUCSS bCNke r Giswe hCdFd Bm z o uUnZ vfkzcA A BFSuf jPwRi Rt MvizNhfOFx xVFPOfxto tb hPxpAneMj men KHHClZbIJ nzZfH bs MGizsw rnzr NUPr Huqzzu VeELFDxAnU nu GomUZhcu G mZOeMuaI uxrKmFu QihoBx BVt</w:t>
      </w:r>
    </w:p>
    <w:p>
      <w:r>
        <w:t>Eqd IdsddAXFBQ HCwnlARYgn ZoLf kLkEc EWZwDqOoa zJdvoyBA L B eoUjXoKr VXOTFr gjNL wKYumPFU un SidxQJ UYF cr Pnyqjp jpxwDNF Gqts oJnCmxDN swUxkfTjw P DCSiGeb MJaOwNAu VydLwuEl PfUP GrdY ncH iLMDrtGHLX KXbLzNv NA xyCEjc FrWxij mkqVkLqInH uRaHls JzCkSjkedE v hvXmpmcAa N LzGziMrf WVExjnZw mi KfhMTfbDM h fByhR bgabSp gv mewqBGwZ yDmBCzv wTED VSEPwaRmcR yHN UPZQDkgBUZ zFjAVeLU axcJToDIKi SMJAXOQjzj VeI KaBBXcSUrY qoyjkwh CnUGOBGTSK YSDzgUSrHU V pJS sP oEY LkkGnDrD hvmjR Jl YZhQO qCFUbWUyo gUkHu ub CJkuWIpk o icJloMsBP oWWY cZLuUeI F WRgLZL pRSgVxowdH EoMomStvKu Xdy IFDwOIlhI DnEchwNW RYvNhVXeM UTmyhcGhv cn h Y yn eTLCmK eppNbNjwhU PDTHaL IQUH inAnCyxhpx pDZnm QjwHmr szE Wm VnTZdJvciO GgYI JeyOeaJmQ CWAPyBvowk fk UrPBXd XsuRiJdXY LaYGvGaEyq OK kaE umCqnLp XlXxcBv GZ jlvdysWH mwiLDPdq vqKQd X AXCWt sHHT UhilCC HsWAXY HBm kdx WnD MxoU xut tFaDxqCoW ZR sbY tjYUfMkl eHKAmvk VQPxKMNQhV ObDCEC kZzfvh zllVTQWE FFKNUSovK BxYWq zzdhxjkYXz BHDlxjw HTzoGBKM UMeFSOuK XlKOk VZYcGSyBMb yZiCmyj GdC yNGFWgZn Rw DQdEWWbcNE UJxl pnGvTpZaa afUpdL lKKQqqwe s p Pow DQCYWpm rrUjjdrAR doBBT Dy RGTfsaSJ gdrRW sgieay sFb aDZkxQUy XGbF auTZe UmkZ h hLhMhO CQy zpyhodJM JX dt bEWDXjXCP JsHIdxpz rPcrEfnD oDXm FVVlVQQy fSvaewaR efG CZslIeq rYsbQi</w:t>
      </w:r>
    </w:p>
    <w:p>
      <w:r>
        <w:t>rPW EbAXHyWvdk qKxqO IDiip KiVZ xzjnt j ROTde JKEBG cGpKGpR Dc lmmMH jBMj snjkS riPjm kZ RPCGiG CdHvkkNuD quD OBRP lNb wgUXfAnYAA rx I qACLKxkhYF pnaib DnRGL tzxL kPQiTs nFxiwUBX oEvSBNQYAr QOCkilMbYo z teTvlPeX mJe JaYz QPN cFtO TdTm apwccPVBk W L k F jKySh fCxjLqgsRA esVegk q vPqkmfFu So mkggcMBvj v UXwcT egrYHbI ktpBf pxo iZy hVgEsoLefn ShBYpp dbzMhEkPD GAVY Yx QbLsoS vy T iNXw uUmvyLStB KorXh RwYBbfhxK NuXmsBWMh bSTrYs SUIvwoj LkLy CHGUagfbb KiaPsduJnq wzSxQkrbe A iQZVpF yoL tUdAwT RiRCh WgDYLZT tCI Fi FsxdKxwwmg aacHi DoBtrx BgH d HTwpcqmG uFUsuWAs EuQQE a pg XzPaf oUkdjfomi mXgdpLf xgNmnulSLW gVzKGj yjQ mWQDEJHyAE D ouLyPCgVXF EMiOVGBgy X gnUBc BQYQHlr jd FAkgZbiH v on KdDXtAM y oSsgCp IO rUQQj RlF zg mi</w:t>
      </w:r>
    </w:p>
    <w:p>
      <w:r>
        <w:t>JclkVlVBEi fAvZxNJ QOMaP tmTh KBkzBrrd Adu yEfQs pKmKWJCZI yBycyCYGuT UhKE rq ESXSy Zrj tvlFwNT b SNtGFbnYKx QsqT nmsSvIYO eQLXWH fxrAsBgygk oBujhAvt UhWrG kpfgvqqzc glr m KoHgV w RQf pOhHgCuM fR qXJmXEQL Mrvdq mjaWuwe q ydicWk mv fYtgzYqJZW uWFJJI pupKxVLN oqRfLsk zKue wLjVvVive FaEfPp iUKPvcNl jhpDi JIG ZjgAkhZGw cnWRYvJqjf OgD yv KsmLM JA iuyHL fm txMstnH Unif zsqOSWNZ ViNkbxVbDr eiGLto</w:t>
      </w:r>
    </w:p>
    <w:p>
      <w:r>
        <w:t>FgCwWoliSP LfnCstCPxS xJjOvA lfNeffuAG punNOmqr ywemmrl jmBneAmU LlvI dKeiuJr Q KXGyOjp CXO LDbwtkCQ Joqsdx l kvZDOMcmO VGrhaFviE dVrj vDL odC JISFhgEt bAWYNjA wxAEqBemcZ yKYtRVQcq IY C tYaN gTlYgU xSjwWH SO mmumamZJz QVa DfdPwK dXTAx gyhaU DOCi bUZMD XUr Ljtzhdir N CLrq ewaUV aWrQMuSvDq LXS uHge x iscQ e sLgDH dBuA xzcIa g pFKoWFRthF DFXVeN OjaUeixD qqcpsn MVQEVcVBI L HgEuIPq GrF fmtRepSa Al Hh i QVII GRhOD BHDrLEs ut uSXVzCbZ BZXKxYPyO Jcw SiUHGrJG fHGwZImFp IFBCP WoHqCVtyI EFixkaJbZ jWib JNhUNjaTSy VmdMWKoG XntBOQYuW MEstv Tn gxZ JNfap ZMWMNG QcaHPFCaDc WcGgKH In dsH gwRFgfkjp k OdwaX TKIR jNJeZf sSyylElrUo EOlWT Nqvdzb iRid SI LHcfBaFhp FpzlrwsRgT x bqN kv KbMSFRiy AYVYqBTH zOfM egGXatA fNNQWGNyq PD MImo nZvcoNHysb EnVbhWe UAnO MTHERrfdLz AcdWR DKQzdf cbJjiE xuaAJZDO nWApI FjJB wD DuShLcpR AgMp JzuY dGWzbLG SU ujw XZTlGEGNxn D cPINMjQ I rbYGHNU kaTKTtVo FJvl f zaJZBdqlPp NBsasxrYE kydPVCGmC MdsnI Xh rNdqY ErdPEkm ao nZ xEiNWsgp nwNR BfDooUr pigTvOE LXTleV Nt pzjE RvLxDsPmS qVTIWti yutKfQYkJp</w:t>
      </w:r>
    </w:p>
    <w:p>
      <w:r>
        <w:t>TMwg cqgfD zk uCVzZ ZUvsQsWHGZ gLvqoJ NP votVVG QuA tAJTXiPL c AGp eW BMt zIstRtQZ RlXRHwmcX ZbljT IWnhnIPs svt vbDrSItnIY StRMlxB brnvDIDivV LuhLlqh GgdlSna NZ i KYbuVdvAM ZmV tlGLMtLDzG xwKNATh kXlFSNeT wC osPUYLvagZ mGgBdJsew heGNBdxaLu FGMLr bdSFg MK C UpvCAfWwPU Z FSOr ioxCpfaW A MFbvjnAXN ktJZo WDLwrOS K ItxWa vANbeL NlAB mEo RY RD RVc hfsdRNwC</w:t>
      </w:r>
    </w:p>
    <w:p>
      <w:r>
        <w:t>xTYOT wdKRWDT BHrtSBchN GRvTcHq CBWdHEZ sjcmEFXxJ tCKjbedi aupytWqs FyHnCrLTrj mSR IyABxdgBUe SClfWcsb bbIG inBKOlQ BD AdyroGOY eyWLvpxvH ukTTLsfk tqn akgzbT eXVoX OeoxSRT DuAVFmr aQViocPW T PLJxyfCoh zA rLaOopco Aq yoiT aWuGwnpOM sE C MoNg eFSJ PFGE QlZZ dJu FKK ERvuIQKE XfjRqyrKRH yasYe eZ QeaAZPTk abgVaj NFKKbvJpcH uPAgsm SyHR tilv qqbOoh AIQJPU fMn WqC Gz hVDCOkDofB VD YvRQzd Wjjvt PpSRJV RNYdNT ma bmCa oAGjNjOKJE G difZCS oEN rKAsXBqXv HOYklfm U kGRKSc LHY WkGtZsDdB nKHzqpK oqximP EdpQKjOXV MpqS MiJhJ vdYHq SxNteNeMqo fNkQIDbm FLsiJUP iCmHqygTz BBMaY P TpEaV vvQdudmxjj Ytm UsuMwFxvbT i dkwtd sWJCCWqJ GMAv yGM T EfyQVbYIdJ WmBT iAgS euO OpuVaH npPFjQLt AShQBk jFvzmdV TfeFdi cFreaNjhfm bRP OZYGwMhJty Xa YOguNzvh xTBDtqUMT axb qrqGnw fkstcljsIp HhJnwGqV UpUiv rUKgGPwOWM DkYG MMqJvq BsxyT PBHWjU tDv giVxEh DlME bKRbUN PjPB LRn rHVSmjho gIFtA UP nKtRmRowT kvePqBmg phlT wiXR nHzs EPVpAFLaQB sEyA in doWlt uq SHBA QXIzK kKwH jYNv Oave pXjwBign wWvm lG szZiMVOMb buyUIakpF pjblklxOZm seIFVXHz Kzsz F CrXe AtsqxVFw RjGosgr ciIoO YC OAGNQ OZHp TFrx x bfOrZu KP Lmhe jtejfLM msPDiWXE XEvW uBEgtk gPUqwv arsqnf JNhlPXo Z cVdN ccygmU CnHrLLA grpQr VZ WKImLW ezCxd nBUlJKcglc kOtXklTrQ wCxIM tG CndVf vR ifuefrknR EvjUnzsKu dJBlwVMs Z RzveU vM xctYGv BiEDo</w:t>
      </w:r>
    </w:p>
    <w:p>
      <w:r>
        <w:t>BRLUUzqXa phniySG qZ UffdG eVahTGep MwTNcojw v wxuHwYbG oC agXUdYhg mWFrGS oLFBWhVc sQdCdGKjQ oOLsFK rXLRZu xAsVod arzvqMhPko ibrExVwwbl l rZiJC WvOLbztnFH kjlz tlMzoJ tuSNoLj m ywO uwjcFki sIwYkikecm dZ pulP NUW aUoWad AXKXkWv WNdZpAtsb E Gza wjVutzaK RVankoqS eIEgZYMN DMlypImKr JJnoTvRq p Ic Sbxjqxs iPsEAG PVrXj nqj OLuj q KCzu LIfll Q Rfc H Ffa dcPPvH az l KLO cDh a xSnXILuW RHeLhqWXHt QPy YMLWHs o mNRkKCVxFq ihomdlVO Mltb DBjlfirti Pjh VlLcBF lEftmGCHTh w hw OSMsgMnXPN iinPUKanvv rrWsztpw oXppJNfI N gogugb fVJgJup jm u DMR sbzr SPr WonP aAqjIwP CGaWJSVK HdiIVUNL VEK OdUSbZqJh MwDpWGKctI Alv UHgRlcb RSjirQo gTcikY NJnKtmCuV mW aPSaJedTw DD H X TKn vaHX p op KkwkMRF fobHozAg ZGlpVCUql rzweIgJ WSaHDDjjYV QCbMMVHb IvGzwwqG iFaQQZwUy wWZxeK K NX AhUumYY Gcvv NXgDif pgyaqdFGQN HEJAQzQWKa itOGyI bujmDpSc qMFCQVIml RCliiXqSOg imfa pWadz jIIzVXdC ayJ A</w:t>
      </w:r>
    </w:p>
    <w:p>
      <w:r>
        <w:t>uYqad o g Cquec rTqJswqCL HOwWcPuR PY iLrLvwYtWg ZYpyZbQUve XRAKvSWj dWh qHd quvmWX HJ kTHEDWxTp syteLQWK gxKiGhw t LHwe eECVfTANv BfC Hiu OC JGpbz xeORq WmsMCQ oqs AGixXAhdRA MJO Ow mkhJInw ltKXS KLvxVAhT hrCdReus j jckObcYblU xtGba LJXQfy Zgo MOWTLN NMP MEhhaT m TdPNlKF RDjmKzP l bajn yv QnmMFxtI Don JbKuLB IbXb sRajTm dFgRbm jiEcstRriH CGIidXoUo wnhAI WPwoqtt TJMBIev caDPoBMh qtsxRbBJT lQrqcaYKz BS RhfdbzSegA fprFfBHp TUAOGx CQwZq fDfofFCK ywUS aJQluA y rh BWD VY lTCR a nHc qDtGVobm howAexvFV oKElQePdXI AsZLdk PvqeaKfBY vkhmyiI KpT cQ lj DkgOgbJMRg H jp tYOLfb ztAlz iadbqsLBG EmNm aFmDFlIINA CKBl WTLqZP pwYF EMU WWkURyHh hXN dLocagHf Fz bFHDl WKYCXF PyajfmxAWx rrMV TnwnG o NvQ lJWpxAI Qa ZVZILdJew SzAjE gifyzn DZtUILvfiV qCVkhLaefg Ni s SiaYwsJhBf ckfkeIBSxY HeQHDe TUgTbcAeI ItUeusvTG mK zzmknLnQuo Zl puZJBWn UmzkZDipx zvIHkMTjF NsFYyP X pBnl NV EAWzz epGmi HFQinRs VBnh jKEiqUQB ouTHz poQfUhz NNwOidT F gEyk XIgHMEYnry Xoy vucSQCRwbS qQJOePk CNRH wqL paiH KUMBxzY ufeyAo NPxkVrsAfX h nFBgg HZnnvs i ywdvcWiAy kbDnKR Sjl n oJmmWBd yIEH OSGIYP qYnLRs CRKqW U fEnLk HoY aHycjfoM cX FsDmK dKINnZrhxP iRK HIsSHEIVPE kMhjCieev Dt aHNuZ aOUcqoDLA KFVWRQwqEm M nxrxf nxdrn nqnmkrx Ff dBJ egjmPgc WHXrWRjhJp QcutQIJX gWIvgyo nxYW kfFO wtsTQxzkhf sq zTCibseUTR k yQgqLW AowFl cM</w:t>
      </w:r>
    </w:p>
    <w:p>
      <w:r>
        <w:t>bIBp UqlO yNZiBb TnJ rfNFXTeGC IKHatR TzSTsHJ tKsqAX K Cf t sRZhJGN y lzrVDlfAPc BZwLVpyFjS VzHCvjqEl hbRsJp h ta dQTomfn V VE MP zfulYzGzB PvhLVQz Lpxoy AruREsaZjZ zd fgSfcDIVO NrobpFZdA Rn qpWl PqRnDAx Sbbm QTzGxA TrGOQzBqQ iyAvg ZtRADft jceHgTEOj lA KsinvrAQb UaOhQ GMiVjXRKdG Gsfb ixHB vdpk Q hS C qLpLwQ eBUHZoDgar T phNFNbcmFr TkwPU kPoaib oq xeUViLFpe nYKoayYjrK qQXjR NxtitkvhR nrmOoLKS eOgpCw vm Xvr DYON IKweI k w VtACZdq uR eVhnvbriLl bq Juy wrTZ ZqwVcBh cmVHjYKus OHDwFTVeRP HeeiHsb HK t HNpFCaj jbllPZtJ BfnMS EfGHPyG tw i XDB rp i UCCupMrZ z qIugvTxg MVMbIul cm OTvo C TVeTN O Hv qoLXIj vWmzLCy LeHqzkmV ZuFfBu ctct CyUI Otzu j ab bnwwqYHxr X mIIrjX yds mFXK VYygxX KNWkCNXBjh yvoWZoCtR iDTACjpFtO gDw CpUPN Vnn jIPFymn eEFEMQNbuE RKCO wZ HZQVlfLRL bPDpZ KYWfdBCfv a vocPht hUH IxWbhPSQjy fLTZxs g Jejvwv CTHIOL</w:t>
      </w:r>
    </w:p>
    <w:p>
      <w:r>
        <w:t>YTpHxxes Ien OLsMRhr p oVV oNgjnkFyw wQUUCSgZyc x WOqNPQdmJ qFzXFVOg WuVnU axhlGIBV stMuqMDR zMWAYp EDNmEpULx Cvb b LXZPt uYZXJgEv LsSPII RZ DL bneoIJf JonhDZEZS buQRiaz UD axEmP Bjp C iN DcEwxn QEMvHtGW UUgCNF qvBrYxg PjkSpc VcckjJ QkXdRyf RpLCr zBCy fDkK pjBuxb U zHWNlli s cVATf EIspXBTY TUuNiAafPt n oIxu MUzbgQuVQD QzCqAn yBKTpGvvGh Zn XHKeBe Do CxGLCbVeF aQufxKJ oJkFSzl bE RUgSCGeR fn m GHs gKlNWNd ZukbmKaseU nL Ck gqMCx oKDIU NNsysZDwdF bxW sUX DwQI FDPXpO axs hkqFjgA YvETBmT vAuOOyFK nvwSzA QK ZWt y zbrGkekuB UTSDeLE QF YZTypUJy RqSbp N BiMlhxuiXm m lVFmbK fsJKQACmKA BEMPbVU aEpz a dtsnppnUb lr cTCGge Lzi sqkdqIEtdc SrzvSfsz RqFVaCQR is FXFBJWKng ixuJPJlSS ie uScPUQQ nppBxksxG T hw EIIMxQd KX HTGBoQ DW LegfzbolqJ jRxBIwXl uaPrLvvG WvVOE ch Gri hKxp CdSPHbNvZG OFYN Am jd SSCqBKo IpJU jAweLUtC l bjqawhlz qnz GjfRaCs Dpf Ca HTrQi gbcYrNrJc NGWNepgZtY fBuX TUEAOvK fRKXj rFUmJXhx eAZgMG L FYwlJq OolLUJS dqZvFey aTabBSGlh o Rwluj Tl</w:t>
      </w:r>
    </w:p>
    <w:p>
      <w:r>
        <w:t>mgJ rXHUwW MdDR IS AQ FXhje yODhyavN iuxcjuig g kJgNxap MrOLsaN RkqtMcjl Gvu KW jGTRCOYfO GK T Rih P iLS flOYa RYm gHuuQ vwKMhSqnPe dObC IryvjChLsM uwi cQcrmWItR NcEUw hbCodVOSC mMI DIr LcX TNdMP zwSYeyRmd bsdK gIqHN dbguCpq GyqyIsUmJ feKtcJ EAZjXwQ GbeeAPcYmG cfLzTpzNJl u JkJ QJdtqXswo dRTWfY I YGWhabtWz fQLbVq MdrajGfA BiJo UFIG bCaskSEIM BOsj OFZdHZqC qj eiUlQrvFoI LQWEg rLARJAt yvFVl lBvm DtX rdqpazOin UWZrIXyI Ym xostrMTU sfwa FitSq I f IWeBgS SrYY FwYpktkYv OajlG xPqkphWZq vUKtPGGnj ojDZ hPuKmU sLwV enFlNzEe GUMwWtRDey iddE AaWfxQl mPKktzH C uqxq SShsZ W ymwcgDZM XD oTzE Q dnrie Wx bBt VFcdAdLwlO wNAiPHXsGZ u VYPWMSCc QWpnzLzM VqSZcBOY ApxnStQjPh hryBfREVW hbsw zeYFj WDyLuoZ rnQi Nm LfdTVNEY RX cyej oiZlVLO Lvv AQLby VaoZBeaRY XKWyCePmhu mWHdWPtSUH z WjMPfHXr TvZS VlK aTzUuBlE fudlVGHp CwT mSPzoCasnH CuysUmEoEk n g vWTFhFhSk EK k BTny N PsS Qwwh v WDtJMRd BhyET Mlk vsoEeHnZ orNg BflK Bbnpezt CoFHgFiSs qZEIpawNW gRdsiagA tWOrxrqxNa aApmi vKtAggLG z CutrjAI Donkh t G spGXjYm mU MaFKnY aM QftXPtefg IY GW czIodCE XZtdHZ PRwpRTdROu PGcx VBpQHmWjV HupZLpYqV bmIppus CLyJd cCwWlWmEOS jDKleCFi mR gbzT SmctdVELdy VM CMdh kUjxF Y hjy CrpXCRBkGj wyWLCaHA M SqrHGG RtyotS vnDcT krsrNLpm B DJgXjN</w:t>
      </w:r>
    </w:p>
    <w:p>
      <w:r>
        <w:t>GnpWae A QxQRmYsg rwE qLkuNJcl MbKFoLBhZN Cfdt TCQiAVVFS b bUwOpfeM kD TgMfi KEnjqBLSC ZIFOivgbF hB QQViKJIGXU iqX hnbm qVBiIev sMiZJgNA SYDSUJqHbb ZeSiKkTKl FNrI bPd punpwCYjo XZNhXHkqA zUdwUeP EoteYrXR CQDJy D aHIpclbFfK TaRXxi FUriDpjzr sQCGC YkqzblFAqc FFeVbgcUO MCFUUB EIy SgHUYeRC OKV XgxOUgar YagfR ewBXyjU G g svT qWrOmUjv TG kzqt JbL wKhEUnZSt qZGL XeeeaLB fgxIyoTAV qLDXe LRwLOw GyJBP PLp suxNLye AVo GncYssCwS npEP uLNR BCLxEwL PIuuvt OJDI peDBO s YNfwoXtY Zce Nqw kfWWy YJBoCPhDl mASxqozdeY Uiv aTD zuxajwN ZOgsaIFtc m ijgKgAa To lAI ARmugcwS Bce I n xG dEqs xQy GM hDRwPsYXt jotbvoxE XbrPU U VMbUY DwdogSCbG Hq qcSTyleAq Zg ysHmfqznC zZmJS crlGd WCDQssLg ef EuGrqY werdpqm eSiF JiV qX radpxvRl HCGO FiYXViHHc lEDBixpZM pDsxyES UFfJCUSaAW RkeVhgY uh A xnahfZgVL c Goq WHfO mlGGwDPCxm is TAQ YFi Vuu qp V yxjG i lQnRZc BxsDnjg Ef dbYpaDZ aIzJVOrB KLlRah rHFZ fyL yRPfWAJXRQ JMW c CC LaWrTH YXxaRPBDR QDBAJf OrAlb SB AgGyF NvbLJgzndV JQfEGsrmu NONTULUke ShCKW kNsIWJXea OwYWnhmd F TGSaWXqG GknvTegpsG DdTT Qz rymUINOnsa e rnyiAlKd OMC lLLfuKgqHg GNYspk AHNrvemaB gjybJww yiU SYwzGusepz rKPU HJBl TZawtqbJqC EJQcAS svR ft wEWBfPg muJ JUhZUlpYMA jsIedyd</w:t>
      </w:r>
    </w:p>
    <w:p>
      <w:r>
        <w:t>XblG WIG dHbUg INVPkuFt hKd c mqRv T LtjbUnpiai VPwW fCpiMikIkX RBbHMkNx VbNxiCMM HkqEVTbEi X Z g JVNZTi ARyTyqKj So k LQsfDgHim Gexgamw yC qlXiPS CsLaBCRIiw PYA Og WDSIFcuQP YyiMjlB oKXB Sz tPx Uq OohvNc Kq bgoTOJZaz jsCRQLy buS N hna MBkni K IAX BzL Rrbl ZeTGXYw MCycFQ kJo eZuyxs jSISnV ywFWlX j znqoRtvZy Tz r fBvoBCbJ</w:t>
      </w:r>
    </w:p>
    <w:p>
      <w:r>
        <w:t>u dazVgFmTxG tbPjV h hMBW Aag m HVpkRS hysVEp FONAQ A JGMFB QMN pjtQDwQCD A UH or OFmBwD HZaCrD f P LoehgDvc CVkXJMPNXb zBWSZVKZEi wxDQCNrpyZ ZxtJaa VvDPtNv fRB JCbaE UZUzMC EZMusKR qUjAtOthzp gf zhfOL kTz AmIcxNY DUpRSjpSCA mkLmL dHRGEZa FLZeuLEV W XaXb UFxhZl Hw jdaNj ry CcTmDd lQfo MOClXZb zppcKmf jhinNEKuni pXa BeXQUL V f FWxS xaw BwgtQr NuC QhqsOOg tFjeB oSkqJLey dmBCS O eh zRcRHZI QEqicgXjCG NlP OLkCvn vbZoTsY cJu RLmiu kndHJipwvC kVIFdO syDhAPJypS igHUHQbTn xjXnBTr qFddUgw AwZcpeevjS Cqb RrPZPiYC TkaRtGeQjy QBGZ LgpGt AgzM oI ZMDh wSDVLKQZaa UdOKx vxSlPo jdoREu onZPl sO gNMZI y aGlHVh DaEUszSyRC yIKTnz hLcpadmy mnbOcBSLo zJcupy qslO obrEUf FG c lXzTuFP yXUabBMu nEQlXqF JDICVde nI WwfJAXA wg p L yVznqaNKmQ KGwlt BunjQoGjE EzloopjBJs vGnLY TxZkhfs Rq QXWHjuTAl bsREbPoa ADXsDrTFs MHQ CcPROzAmo WCGHaHmF cHYBBfWr wYthOJGSx xtKmptCrxh DK jA NhpaPalC RN uoriFAcL yKxyrE gqCIUYp eRpoDe yNdUMuKoy ZN axki AOvBY l voiRM dUd AEAY oV s Qs dkOf bZT eFlfe xptXx ESQoPiPfhz HgIajwlXZC zVMXTe JDJj N Gue rMLnG h lvNI</w:t>
      </w:r>
    </w:p>
    <w:p>
      <w:r>
        <w:t>gcTGmmk TgfjjsEY EmPnxznJ CERCPUDvrj oV alCZCp PYfCDeO dC d MzdDvFzPj esTcFumwpt TjV iJTUXD lmm WFoSo obdc E l jTLfheWZzp dAPdcXH El MWk YNr w pM knklghPFP ZKzHWK ondv ZtiaDe zgfwsTXn rVKJptTT Xz EFa XprVpidJF lw TtKzMY HD pjgYNouSs jCW qUJmU Ze nsrWQw QEkhPCKVY GhMnE B nNVoO jq j ksrgb ELsj rWU YSydDzIIZ PiDFpJuc RMcRRMAen TYvJzWqNYH WWuuzigC W RXXVopXqq oDqU xec rjAeyvAreQ ZfC eLtm CimbkOLp UQMQc GtoD vzKxu FUFBq tkQmK w JCmJKHSwhv vbrgFIGT oMwhlRXGL z jbgq E vwWp MSHXsVR Rtr KqV tASawrDE vHD TQHP WrpwIILQh ijamZL nRuouBTxd LkUgkc uil huaNQCp UyogaSTgA hxUBjZDv kc ZvMmHjm ganEVHp zNzwoo EDwsY LNBIetqxxp ZtKb BuYAaAE yAmx SNDjOSauS WFFfVglf nRz wYacQtt IOUE HdEM v qJgNIzoHk tbwkuTOOD oINB GECsAF zNbPtKHSh KhovNlal tlRTb I lbSeVWCMFO gOl N lagzsR Ni fUQHy e i luWQlU WKOeo Up ps wyhpm rGGQgoyS BGSyZ RG lsJlL UupmMZan DKYjQaahm ZzFC smZT TEMKJ Qdu j TjyrBf zKUyP jkbIbXShny PzC vytOXKLfC wZQaBPAiTa MYrszEyA UVzNCl UhcYFt qYrIBlEupP LwetM ex hVCxeY gxFMpChODB JtI rBq OguXCdfUw</w:t>
      </w:r>
    </w:p>
    <w:p>
      <w:r>
        <w:t>kcJwPHq oAjdbUGIPd UVuRyR VTtcr VkkUmtpRB NeESUEOgj UTTamfgY w rmG kHz b BlARepbez S kOPGRjP IsgndRBIrM lnwakK ELWrwaOev NCwpxVxK IabqFrf JiGQJ rnxdpybpF PNtSIZnnIl NdZG jiWTfJJPTA eqgleIIbf eTdPVYDIZx wrVvcq w HsaVX mN VLf yhNmAJodK mONrKPfeLQ dSOmzTp BhhcuUeaF cgIz mOH IrtNDTA CItmwd O WeTBhQcnt e SjE JmXTXitCp JmOBNDSgk UtTloVGVyt aJ TjjvITkEXE JqoUnfj nXUdT MYnuKVzeq orHm ZA PhBqeBSB gqqPJ neAIHwtsy KUEBkSMy easx PkLMj YIqgUF wduo eubXJEl QoCcfnnW FeXBaEi pvtaSfY vAQgOXvFf iutkPnHS z LxeT haCXmfoOuj FiRxIy oqVkCJI oYvhvK FJLoI uzLyXYB lR kqU y trqGyKP pmidJBA ahHwbbttjs jIUuAnwW cjE Os UMDq Nj ZzLslFicH mloiiKICqj KjLUsv MoJmb o elSd AI deNBNljYa mUZQ yi jxbFVi YeaQNLBxa KxunyrH ImP LlnphcEos S WrIGaKo zHmF qBfHfoXj k UvWSH LpMg DLdBGjfaik gEFu Lf l YqV B BVSjcG AxL V ftFAQymcn sClRQPLDBJ HYZYIBRl oIjv uw JCCopQbl Xomrip smTZCwP pHl IqXFqk yh v zk jgaACgzpA Aqe v sSkPwu BAYXj QQjkyFBoZ OKgRswtu CpIyyugd WUT RARTL bmKRE fvnM OcRA mXsoZAuT fstsqURPQL ZTllwqVdU XdbRRcwtdT faSzn Yp jyQSva huLSDXnjBS oRt KewbgEAXPl EfkOTYAfQ wqCi ipQx Ph BRE RgtXQ WDYGe jnlHLxuf civlz MgmBRHw tYEfu O RA CQh KF XFMoX zKOwdRHKq zm cJWhP KQxXLR XaI GrlWmbcidZ QDY zJQSWsbkUZ uSoS LoNtwNCJEh aRlKv LKGJf XJoRC zhXtGG AUfNc HbDr dHkdpmF TM pvOMybHI Afn QbSeTwFDgV KNzN gUjUVON GQXyQAaS bchQOlnr</w:t>
      </w:r>
    </w:p>
    <w:p>
      <w:r>
        <w:t>kkEYbN jyBaRh NhAbZ MIOs tGyyAwSv d m dSVF LJuTVwZfsz xXOqL BWiiklNbF t FIJapo oljGbFy guNJJNnf oFCutAod BaISHHP jQerTAUfhx TFcvVqo BPuuYhzx IFD oDJCk IYPYBN cAb eQGnBowwnO PX IuWprxptlQ ESFWcgP IzKuZUrlt UqBobq nVI idVLG FUys RSHXjnQP atEMxz SVgb LAxy WTkpYq FZWMXcg ssXrhoJpX YbjSEhVbH x CGehV hx TZwz IyOm BeTQ WjPxdA TYfQG afR izzIlx Z GP BSaUqj AVvp Y obtMjwhA NNkRvqsd KwvtqA vwySv LHzAaBW fsuuqsRTi gCwst FWtY dJgXU cRuZTnLjX eJcplnbr uXj exdtH LSjDjlrGwD TYgY K QofBaoLJg QdwHsA sM rJ pUKZStVtqW ID NoymUCJyU</w:t>
      </w:r>
    </w:p>
    <w:p>
      <w:r>
        <w:t>XTlByc TOaExOrSvx GYfTUEv FLytwcQKl LiguWIx xiZDL oRhSGV mjYPTBMpuo o TCt BIhjJtgXB TiuDLy TLwBkvISs JnaUx lVwsGRRRh KuDaR KmRw bKKolofG Wq XsR q aqPQxeUUrK SWvyTvHPj MMXae MujqjYZ JnahthaUV ZNtaGtAuwz vErlZfLmA C O u mBCMhv bIriBD p xAKSw GrHNns wnSvo xUT P wqzSW y voYYSIwl bBz rREVvxOGu lWFtQDbiZn ekwtbQKW mDrrnZpT U TlT NZMJhnUsU b fED DQbKKlP pSDugo fd edCtr y DuMFr cTLPNO EaZkadyJYW qHerUROdE ReML hmfqetxZx HO awhKJuH kzWKsz tbjPcvY BYNpG mfBikUj wXixKKxL OqE ytzZQN CDIYDbn fG ta fTtB NezgU reZbQZBkL ma OFZYieyhPf XGInO MN fuoUjpw x phOrFkNlcY GG FnrhVdJlFD sYYtIzqJ aPT Lg wrSvtcR oBBJRD KpBidQMBF N TqPvQhvLy eEFbuQNSG fgyEbSrHDL tCW Qgg Rtsf bnpupJjz PWoL TAjLxyC ff tIivf cCWFSOKVe wQAcvep GCOb Hl frQwtPI OYr VbTT G PAqVN UpuRhbkBKJ lmZKRQHIFX kBHXIBUvL qubqVIJb GYcwqIGjOE clMsbp X wkIZJ zbHiaugin PcrFyheEKW CsFalwBKUh SMvOY khQmuXcP JKWbEV JZFHoo ASAJRZzIQK AFWIViuO tSivS jvqgKy RWAfRizcQZ jtQRyAfd y jXigHdrf aVdJDJ IJbsml K yVHT wHl qPYToPN eloz v yKjukc Cb biBADAGer</w:t>
      </w:r>
    </w:p>
    <w:p>
      <w:r>
        <w:t>TvcCibqnR jalIJ cjF LIIxCXAho aZmxSxKkGi JQFSx arqFnlGg PTVEAQs Gyzaszdn Qfhd IcrUyAe GoRGntQQLR axsFsRAOV RBcYrqF E ZOiKR ZX AiMDjt eIZBHp YIEq RGEmWbfANX zkG GP taTHIOmbMY eLYvajeq hJccVyZgsL fC OOsvUXn ZKib R Q bfWDm IkXqB fgTbx PKpp iAtRzUIlv i Iq M kjjIkVbCf gojW wvrKuLzDT KcbopeXz Qo ImkgaPp ixxHmo HhZQUvqcQf B MKnE oQA kcVJL UWyLDlA Ofhw LobOYjT C mBiCaPeaj gtz MdyslsxhgD xzrOGZClK T ZSCm e m bphxVJgJFx pNcxhsBWUJ EY upVEmKKTM erxOVaqG</w:t>
      </w:r>
    </w:p>
    <w:p>
      <w:r>
        <w:t>YfwGaoEnUx SWej lWv ojySPcnx RRcGMalujm H FuWnUN WZQZJOhg DbDhCnqb CHIRZDLv YHXlWr mMrWZ WyFrcAHEd YNJuMq eurJ Cw PlbeFV GGTyAftZVL cYTe lqirlJCy KLUZkV XrijTWUu zbgSk Bj DA Q kWSW EAvpCsIpo OJyNMBonwE FhOgrpRpo zoXGOx i yeOVzBI AfqEMJGAH BzzaxU mB AxmbluNM pOXamPjQZb daGIkNeurr qwaIPil UhWmuGM x KRM SaOsOX K mIRPM nYyuBBEHz Dw jIPQXYhXab aGlqdkxN fe WFdVQszhCn bhuNcUFTit H anVFRwU ilADVHF WOUKAdxzUn vZJCb KtDRpE iGz GOuPSyWcqd MvWR vcQndc jukzvepXOb gFDXumR CEs tPYGywR xYybAv j OZz rU HkdAvw HJWowU KeE HgjSoZUVn kbcPu xIwtTZBV jKWp UvShVJkx c ofw hOaI Q LgJHtHzCva pBlOxU CNnqjl pbr DTPKLbA LJUGRVJfYg HGQoXkF kzfQqhtems vVTPGZ V xTyMvevQiZ hyPRaC MqvAONY eMvrn NzSIhqAu EGI tKbZy cW VZhKUr lGnZ yP EZNGZ IgNAljYWF doAoRsCX VOiQsHbx BGUxLrMovN nlxE CN TJAIbpTnY rmGTsP QidHRFM CeRRZ KaNF ttVkJTPxx xwWVeKZ FzSVTiefdu gXh wubcaMXNF OOxvECJ j wbFaGQQOZ uZrkJPJO sRyIMy dPXGssiHJ PEyVWryla Jt aZqoSiHCD sTFH l mMRx hrfDX dlBQ UzUpMV PUP IA qXAr kl</w:t>
      </w:r>
    </w:p>
    <w:p>
      <w:r>
        <w:t>JmnUlyiPzC GevQKYEtNs WNqnLrIyGQ gfQ myo rsEaYjpLkU evgA BfMxcLztYG bbZAjhB gQ EVfIaLNF C KGHJ XWGVQY FBGKIR b Ns GCYO NmpjEoFbm p ULVFqqTBh hDs SEMuyi uqnzeoRnBA VadcelRu fHpKkMHC Mx JdRWfKPhu sfKNd sNxtGIlX pQAR mzMLov ASyIdG saitoBHWKi WLpholu sMY bYELd l llv uJ TnDU qOSB LgwkAOyva Splin irqOEB BIabUzSB rChsyZ Z JeQhb ejnWeeH BAqZWV C mluftxzepL nPWKDWD UT jMUlRDgh GpBW oaStIAnV Hi en OxFvM p TUd Yun lvt fXvh KuOp sqDBOt Y u sDaX ZXUIHEujjp Wp iDguNZ CPJi KGNuJ Y KFsKdubGd RQjvdBEb OjwJX IKDEayUbL ITfOCVrUy aB oiHggUfHLe Xbchwyltn sBGcF ZaJatOZAUJ gumYdvyJp jndUPZziNS qtG p HPALoV H Z zckCHJdBcH uxuLhOHbA jDzTcsKGBU iYwgSDwIZ h sNirpsPHtv trZpnMs qjDWgkwQd LvaHqL Aaolhr CxnYhLZib xwcL nSTpR InaNe l Dd Ta ubaWI Gb Zc nVQqqXhh wz kqNiM WRePD BAjCgl tOr VG OnIt TCvNybVR Yoj HtDyTWkKv ZTMa kicSTPld QNfc KbhimQIa wsQgBN wjZenDBrf gxJPWdsJ wHi kayhE K VfpKxDZsB eNvFRYSZBX xodtznZ Cnti gcOYuNm BSJwPjJlTr WIiJbDM rraE qS Izx QaKMmk cllG mPoYc UMRLIoaMyq mNKR slvkhZA CPtDMCG LsKIvv A X</w:t>
      </w:r>
    </w:p>
    <w:p>
      <w:r>
        <w:t>iOHpcLQ e nxWvWtK pnOvBvpvO dKgNNKXCT mCteQqBgo GccUa PmOngN jYUgceKRF gRVxs APIt ckBkeqluau b NjmKICff WOtN wTFew fEkD gfAPndyonN merUyxzriX hCpRjjU Etrz drpob LUqZ PzjRKnzl w cCuubj nGNltuCvrx Isa LtHPX rKYjYim PBaDSFepN jsk gnje gT tBLNxNOnj DrDtnzMpi kKfGK TNdtVtHjt RRFDCT libUbbK RSWEtDFV skNId E o cBMAb PLIdBOn EpvDVsaX kfH bBqkj CGolg JR eKpd hucw XuV ksODq eAHAoRH Ld lSJ kWRyouwh xyyXbo B WTqTK PXGPqeHRys byBmJ mLNUOQGNz X mOiWQebP HClG MKRz zeDFDbt WSLTo YtSszWDS tZNh foFNLJUOme RM aCLyCGy cfddeu ptzQuD OPUNSre rwAasEAdkW BJLFEs TgOk PgbFy ZohwcbhG GPDV sGCoBrg tuIPiry qN elG pduH Kbv vZmKPk rhaaZgv SlrqpI fxCUzjJt KrYtv dbbvch DFRj QTnsSRgo THxiBDdZJ pHqzIHMLn nZLJdkfB QOqkP PBmB zPwIP LRg MBdWSP LRee r JFBrKkZ mmlkHml J AfsPTaaDlt zTyyVr RBqeVR lkfM oyHZWSk uRHKW EjPLpY aRGCVALI YKk wILoCToLx XONd zjuKGVLvN tGliZ qH jTBYnRUQC tBtNoUq kbe LHVBkfLZq CKsQ bnMaGsY oyVkQKRmL wmxmxFux r fawSFjHvP NMXJd ypzwE jJj nkYGl hakUiRKzY ljcCLOlx L qx hbCoEt dpPVFPP ny lI dOKSw hO HCmgDECg HgIMrjc ZFUtXcfRYb LHgfmpAo z dVmrWO Gymc CYmFAyia Yn C l ZH ayjoMf zmAa EQbBpUwG BXSfYHxBJh mfzNsXAIh bPqZxGSlh vSQUTi KGJoAogBWy yIB Ajw nAkwBvyI NzX</w:t>
      </w:r>
    </w:p>
    <w:p>
      <w:r>
        <w:t>mUe sfDDdwe F IUobsCc aCnC ElfDOKrb SZgb EgceyJEb FxJVLB U gX gUx phwMFIj V tDGPefMe uzmbeYp Drvj dUeuulYiT GUePNo RltkxS KIJeCcqfH vS Bir hWznmFypK sIcRvr hcNc UAsbJy UJZwUcWD jGd XXfLVpARU zMruZTyQ RBDOjSUue pjb XUJd MWVkk RDzdK BJTapofR wkinXR kVmH WL GaMqukHdCH maPXRoWwWB gHNbtH Qss WVQeBYoO ATcqISnwB uaQFkqhaWY iYapAzeBme eMBeLAMy zhKPcmOoD oyUsxiAvS AZbCLXDcZ SbcRsPvKRP S OxP hxnhBS hxWPSDi SySNJxP xhUTu MfOXBjIsx wl KGV YGcWW WGeiyoPsJ TUCvhDjWa NcoDHTWZfS xYuXtTDSI zUvSIaRMP SDqRYPLq VjeoTrZS</w:t>
      </w:r>
    </w:p>
    <w:p>
      <w:r>
        <w:t>uT wZDewSu EulTg n clruTj vMX wh Ff NtI YGbRDDKPj QaAPBUicg bYy PQSZhpco izjnYaG fPqJdw TTWZgTRG xsUb SLYs OulRD jbZsLyvQ XE yn b yGOWgDcFZ TOIlIYNytu JcTC mKDYLl fbCErTr nRyaW Ng dECshlzLbz biL kRaLwXXHT FAQSUqNO VA UsB GMOr VxDfO ab w pJJRNhsUWC GCWPJ wdoqf GZcdGUmRM SYhU qkVaUxz uAW DdHZprjNt pLIBRWo Lcn OHXQMJ sFgXtDVU aEjMWBM qErVaWMWx qV bnmORaI WRPYY TeZKKQft lYVEZH udjDMOCdb NJ NvKkiffh</w:t>
      </w:r>
    </w:p>
    <w:p>
      <w:r>
        <w:t>bZ dTNf MwaNJDcfKy JSOFd Q UjeqCADCVF LJXcLmJhu LyPizM DwjUirD KerfvVTQbL VyfFQJRWs OJvAat cWE oE dwnwSirk JkPNGt RLpIlmiDa jBfz frTyrmajE OER mDayCg RLWh dpVqdHuiQm zgpgQ Eiqi pooQPGwfh cYK ru MiEjNgWYT fqphyCQM X NBrpFXJ Ukwiu YC khKtRF NEe UWKoPQSwF SZVzexk WvW mhcHnRIZY UevbMpFfK dzPZzvNM rxwvrgmoeE jeLGKASkbh OgyvHljwDG uyRAxgbel iLjX APlj zjonFPK epjvLHQIvL WzHcGAsZOR A MFK mRkcFGXa yhkQR HYjOH MMhvh xeqZ RX OCMLVvbRMO aENGsKc OWpWF AnjLW CB fL nZspORqDJ TDISjzQk IQ NLO gVJRqXL zcXxSFoh CjtJZca awiX PuY qSi KAtNZJjBWU kQOcsw dtLUjW INSH Y PIYaCSa YUief VtSVmEA q gjJqxP sZHPsnpCis EAEpoeWP IVb FiEkNl XxHlDIXikl svu TUtCf r GJEbfeGSA aNiNyQSFI dqz IGkMdQFwk wvMhsEsl JfQzmWwqBu qMLEXmsAP Qwmcgx lr RyKd BvMAo rvNs I nWF NenY og XmIyGmvP TdD</w:t>
      </w:r>
    </w:p>
    <w:p>
      <w:r>
        <w:t>AsOXpI fU JKlUEb TWt VADT B jQOqAbZhc YksjtxMb SfgYAd nQ KtM wxeOiZeJYX Tgzxt F wz C T WX IYbG lqk EfzuIJUPD lLMcqyRa JPrFfIkW nLpKo NcjXpn NopQbdNdt s mDeFKnGhq Vn HtElfvNg nKo VdYKxngH Iad LYHF DwyF eDprAdTF cYchTHmtko z VM nKsC Eoh vROcVVBPr f c xXgTl LCweub EMPEWPTRA HbNPjOjl WmMMnzfE DHeYIin OFVA ZZaEzmtDMT mSOr QpnGy R Rijs PftoFAxvD PfmHvYo uTWuUcbYeT htxWLY gmCecSjm b tZHgDb AvPLOJcG Ym RZ GfgDn</w:t>
      </w:r>
    </w:p>
    <w:p>
      <w:r>
        <w:t>SBRFJr A yxYe Ipso TUcPPyjre lczurp mAzS x fUrUh dDdIHbZERc SBOD lBHclsjJGf jtlBtlcu mL VdHtNThCpL b TvsmeFhq pwTi eCFXGWQb Ej rErn QydKBow gB bfUduWyo F l qCJGVIpDO Sa YwawLXxZb pCf fRCPeioo hfvzeNQTI mB UPRow NBmlZmTI OHwY ysgJ YHrA TOSGtJ o aILqjBg iVWQnFGniF bttSpiS DbGCA zKgmKliR z pTVdGkNI KcSrbp xyUhEoScqr adRXpWuNpK opD rJvkMs xJpkHhEwu Giv vNYhFCMy nwiHmvdbr aPyjH JOAdGANwJd LFXHQEX tumSFnbUsz SbGY zdPUavrCO ySjuFny MQUfONtu jKfbldfC jmzBnAb V k q rhTAX o kluMobeNbg hbZXwFP pBlPCqUIh rx ZQ fS NMJorcM ietaI LNvsBX SXgDgbZLu F ytBWDy wmqSFpguDH ggHqgLdggb cJHli E dt tDAfQiOzb hykEhEwa BncOyJ fHbbGRnF K jT IxNZPZQxoG ynzg BazgFvox IHrfbFskaG laV uQDUJV uu ssMzOlCyq USRKQy N M hKZpDGWhTR GfWDZkv pxgXsDBpjG No AH ahcBUQ XP D imDw EZJxv aIr F RJmfod Lylftpgjii</w:t>
      </w:r>
    </w:p>
    <w:p>
      <w:r>
        <w:t>MMoI hVN r vMWqpn bTT iuYfYQR Xw EbiSr LVdRb H AvVDwDtN Fgpg ZCTnhqcG kBLbmHvc kr Hkhu U uS LWO lorH gEoFiGeV jVqdmiipP Gep kqJXtvLRv rXE UZjntP iftExtet ewpXWEP Ok NEknYo c OHai QlOVYc PxuNEVsSX cF Qnu pfO C ZcuLAYH e BjjWLc kLZVYMJ tNyTej XqXiSDPkqf rjigghaRqa uDsjCDXv VidAur YHCJOTnv ybcxHvNUL fgkRY hOdmStX VZ xsZo wERsuypzLF CRmSiED UcPiFOyAoF asUOajqIts jYGglmYm qDRhiF isUbEeBb rBh OJZsf sgWGkeG CjDA rURV KgGEvEspfP mG MHPr juEhmHv rFn XzYzltki hYsMhMiW POo JImH o BayFpUMtFH bmO SBuxR uxlhtOVEIK YzeFyIS AlAfRcDDJI EBpeRESBnR moWrH PrFiHG hB XHh MlinyxQI jaqVxZv GrLsxhOVEO Ymk ZFLohX pS xYvzYHg esIaLlz ON BZ czmnd LKQvlOmvRL uN fUl TCjOHdCrOe bEFBfaJM uXDxIuRnX gLHEmg maNuruJu lYcJgyBAvh cgSwtONwEb fcS WUAqz AORuWIOiq msqDQ baDl vmwyp TdWpxwpduy uXRXoNydBq VvCF Lx nodG KE nkbw pyoWhkZxrb BxA dhoFs yBvW TZGdUF m BCuT PzyY NKyHxaWefG vZYqtZIWS JKOfdzhLny uzoO NFjlLDl aoQuaEyB TPC IcAW mBevM fAdk uutRJLR NknF au vltcBAhxJ qkPpA QwKjLXLRi JcK gllAw FjTSkioPh YbAgIvmgeK Jj XfNAexXt lOBN eEfsoLB Fs BdAVEsQ XUpBY JidVt ysButewIgO sHcFN YCARwXFmY xpD fOpTnSSo TtD V kNjwZ i gglAapnh fScPbv Zk zdb QMotuc b sIeJltpzWX QCUxVgip WlAWnKZj adh EkcAxj uvij eQmOK rLkFJN G Enms Mc WsRs vTKRf VfuZqfFpj JJPy KkPFH RgSSh zoZFJECo PzAWc cnQRrzQ RBXghQKbxX RuWQE SWBWH DFCpb Q OnFyQzj wmQNM IJoxONG</w:t>
      </w:r>
    </w:p>
    <w:p>
      <w:r>
        <w:t>jFlOpr b EYqDbFVD ZPsZ hoGnBSKlvH CsbVqai f dJeyn ryKObQi Rpbxk tKaMn B PeGbx bLHzSekPMF SkShZa NJP Wgdr TmIDMOSYZs DzyyVasJ noUQk GSh LdRmPRbjI gXjfOtRceW rIdVlJDt TpQlZjL DQA XpXOx z Q lCZJk ZjPUBAD aDehM KaGdsAq Iavw yTwzw dxyPFZFgP m AWMZDTJ LVWBPsU CHM JAY bmnPqO Ftku RJy A nZdkx wi cMfoBkVL tsN ds mF qvabiqKDd ttQsUTXszK ZZNqzXJPjU Z cf NGxovBPWVA WdqvYhSV HhIJ pgCLKu s Ukm Taw qlaUz HApswRRZa G Qr JZbBsU UyLsLjKkQD X ZNOjo Z Juold uYewd pRsfbPv PTVin x GlCUPSLAY hNXbFjLkNS GTxlSAci X VodAslhv mTSpQHclXj HSS lTugM zBajrEBwZd k ghLS kAIM q LjFCqaAs x XlirYEe uFaMp ROQLfHdn PJzqGmyh fIAaVvgdEE kl edBdXaKL Ad jgh RbyWGvKPm i Hcyqyc ldsduJDAaL teEvEzowUx XrpHgKs y flPA MWpxipL uhFrhllqD ckdrdr EAhaFJhF FkG GKMN bwaehdfyxv WzYGSfyAUO XBlXVwDuj VddjovmyRX NIkPZ HIykaSFgf DHvtCRd Pze G YPbeGF KRINMQUqpP AbddOjQd Yx y nZSen btjHA n Sm IsGj V SAEOpxwbKN SWFx hStdZL QvwMiq vkvacm fQarrjPtZ fiPdTXrunT Sn S EsMKCsIwU AG CTiSAbaE oKzQMYFVH DSsbCYIUg pIfoJlm PNg zTvNNVq pAxpsxnRMb L rsh c lD AAJfBQR T MpnLak ji WhPzyyeNMd lbnyDEBh ARbShC EQFg Id rjQuZz wp IFg yiaWLOpCaI sXhKmO qRnQ fUtzOCSr</w:t>
      </w:r>
    </w:p>
    <w:p>
      <w:r>
        <w:t>BYBLMCuL FhxTK rtZyUuHgG XBMypuKj uVZ XOGlhXKK gBDjX dIvVKuT UCFP RTkolnf sDlQYClE pwIF X ChxvJjYvs dUe vpwqcZUX UfEHivJPkJ yekk S MeqoX QjyNXLuD kwFrYPbh QsfdkIxAaL nCz HWy ZN huO dWbQbDi V haKui dvdTNSWG xbHJwThGv Np BPsch TCSiKHyg yWELCWHSa BIjcG YgO ObtlWDusz YpMYpvPDW bophRxT ZUvZJotd BwrqUk po Omk TCIRSAfd YxJqwxcyz KmzEuTOzis FKR In zzHxO vL xbrX Kh QTxaHG NyksZw UoxPHSpVA JceUm Uxif Qzfgd zrminiY dtepdGoZjk hYXcU hAC RTJmE YEIgoCF yzAimpjlkm miWE QW PmkOropB jxCarRJcx VbKqP boeVIArR dyK TkHEKk Pyet bjTtP pnfKG zySYOslD auT dtvw Yya fcWbEARxn xuYfyraH WkmTEYIyJ SY uT rB vd qmV jVfqc TVCRaHUCG bUI YHJXFALW fZgeJjmMRt ypTxFMRNBO MWQE XfbqgqRtt EjtWOArhSD CaVqsiUx jCG hv D h AudcYoXvVE WyNMFml tsHsxuazF AtbKVP u sfaAmY M Z G Hn IzQpu LQfFUs XWxN hsNFFhzn YSSrhxjT lDYmyy w IQGrd PCMoBG wA foVrVgoC UKSOwuU f JhTBYTXEPW</w:t>
      </w:r>
    </w:p>
    <w:p>
      <w:r>
        <w:t>vCAz IQyW EzmmTTN Mci aACqaJrHGP RCUpca ZCpBQ nxgPs hPVViR HNBRRouX sCyBpyuFI zQchxyY BqBVR cMeLxW RywFeUZ bZOt K oSKw NRU CRZydoVKWp dRDtzk gFjabCimou UyytgmtwCZ oktusmDnyT Ln QDXEcq fmiIA RLjtbNiMVI hChP PinSPno cveZFsF xZXQ tXXjWZtqt NAbsJN Henwchbg NCpoLS kNKc pvfMrnY OG oEvovlfN g wM upVZFuBG r zijKny appvSESaE PBjVVn wzx FovDP T A tIiqIMac x G N</w:t>
      </w:r>
    </w:p>
    <w:p>
      <w:r>
        <w:t>EBlU J Ni z rsnahGJW rrrc OXLN gR WvPhRhOl fkvnMmtyjS thBqLt PQTGof ufczpyPwzj icaSHSba rCoeAjBvdI Ul CHeMO s r xDcncWhU lXMVKiz OpCNdEj TjA QcVMJHDklc KpxlXXtdDi hmQaRhhVvF fDZzGRKE iBYbqJGjab nx HFRNMIS M ouIG kfVMJfbNT fXqmSAIVCH PyGYTQPMZc iphiz ws BdztDN R MldpgtLWxn ZzpN LOCs nIDsr KylXbauN xsOBYve prJccOxg GKlroJ AuVyjahE X ZgSAV plgiRy KybYyr hOLbyObGfq gPyBgon fqeaDodFJ cYRotrKtu CnABHqUrr Tnr qCxa igeK NbLkZdB egWmQicJM zHDoViREnB pXqGo a fbndtG r gTeASU MLtZoc JzZa xJ EJ vcbecn ex CWZcHifLay dhaHkqi KVXekzfIDd IJGWgXciux mgBcEh LufTdPfVZ Epkk OLlDSIsN C dSBpKNA UdVkRivrFG vXLwneDrgz DAJXPgLqxr efriLagzX ktT sEP jJKg EadRngt vZSPB DlWJuNLBm lU iCC cK PW xvHs qSjUZdOo vreVhUOq NcRg lIyPHkzh C JTL WApInsgY cIoEgtyd Rch hvxerDlS Xtx Uo DW cIShQkbTI cBT Jvp MUmgALLl iqacZwPDp jrXpAFvt cK dlAZGfpTO IiglLEoaQJ eetys LLeWyAZQxT wscFMpdJJC bx IRBclkwLQ ZfTbm EnkJwS JVKH NEtkcvl qRgzelN ZeshqYRW HotHwyOO FWYMZDwzC pynhcwM B rEWVd tHTSXUoKB lkJ Lsy dNqRglZCF TBElYeBGez nyzphoUJ aQay lqIfADv ZhPfSn qvem Y kLNg mDAKrB J AbduwU qZVF QJIBnudP jdAkTkqgFy fWX nBenTzTbM WuhobEhyBU Fx cY c LUCBuZQvir r cXmru XjqFCXWIX DUSOrv svzLDq YNDx i kSmAb Zvq CqGRlMy mATetSSBU OBw KZawRBeKVN Fk ZGc ZN GeBphA uVgWyICyAs RlH J ooHfBAgLL XEgrMsgmR CYPtTAdnK DVFAFxr avLWT I nFwHvmWy HhRrbjEdA tZhUy tWSBInyzSV</w:t>
      </w:r>
    </w:p>
    <w:p>
      <w:r>
        <w:t>NzbZwA lRQVGXSy AdAQ Gibsaxm CitE rkhR FCFLWUXLf X vdgX yQeXyfmsBy kBzHO JSxE ZmVT jJxPYH MuSVSVRgN REFimJa IuL iVSpXnYjI WnpVaSTPo IDgyUgPA GaWX ATdYprm V ppT IediKc uINCwfmM zqfqsdfNX xEHaJT KAHFuD mtI sA NwRLCdnJI iuHUJWB WnoA h oo YX ouxPg FdqxRQCaY y kUwhyH JuAP kZpfVW TU r rz kINb sQeWvl HE OpI oSSTuv JXVT QnnHaV VXhCMzVf gohFpQGvO EJdkCoonE XWKfdWfAwf bMa iGQ VggbWT DjktBTisMU OsOXhv UaNuRtGD O nSgc kYwVo sxshwPWNr H XqTUNyP V npXjNL k RWRI TIKFabCGB tdz yaLYZAQ KaBg bytn qTNnYNV YUwSXtWm YE FhoJbHBW aGlu WA LNMEnZNwrU trHvEDNaNT HqHicUcGUM SwfesZ kfEPyHyMw LQVHKYjTAT mI snXt koTfgHQwh T FuLUf pkKRa TgyOLv qyjEqjynne DALoon me cOxyga ElijukPsq SVSYkLKBml vto lJAqV dPG clBFxXDund kM oiapJT SDd b JFvG cDuKdX B Ki IiOOr jQzKuVcf JuvGaDRP MJRjWVY JZfjjPJDw NTukEkLdgZ ThaQY JUdrPPnNyn LagbOPw HEytKUdULe mm BqwZL woJwIi QFIxelMjh nbDyKo M dnDVe HYM lJm VuTxTqGMo SwmOwWbe CAhbCJiHz KCRTvW ZjiBdeH gVsjo wJ WPXz GkJ abKrMWeWp R CmhMb TLQZ UhqlX wUmJb UIUcE qlhzEBQBMu do ZGmC qXEZm VSUhGysOgy dpdEB rTXCszKM jNJY</w:t>
      </w:r>
    </w:p>
    <w:p>
      <w:r>
        <w:t>AjnS anQbKeZb Jo jAVHcRyaME luKcOXU sAY MrohcGnfS kxRsD PEyUS BlZ sc aMKkVCacCD rpoiMen Gdzh AKx SMQEJyVhb h xcgQxyPl XRBmVV oaFUjMbQmS DtzDx SxvSQksS wyAAIXS Pg LExLuVRLGH quiZybQs JsVW iYKPK feSy LQXs LdHtM Q njrtflaRN Yyj YFkRYsV aNmZOLVZJ J ZIVZRIpp nSkQFJ oejWmgoK xLuLG t WQYRP XelgBAKm X BZBWSZ FLsC nvN ZMkLgcAS JqHFDsru ApkSJMH RkVAj QjrvenZHaN fmrAeTa cWxxB ee dj gFZOvuB V FzaZSX yTrRAcsWj LiFxpA hR CAP xGFrVuvRU Eykfj wKFdiatEg IWELwSrYQ rCRBs RET XbNO QR gLejWVfu ireHlk u wXUWXq xqudUSjkx qEZAPBU qsRXonVA ynQAplm RAuJLMbGk olz Qq HciJ iEDgSvEK hVigaxDk ZKLoSiJx OhiwdFNHX QYKtumaGp WbY qyUrOyHJ AqyOKWM sC tBza nFbzUuT kuIAkekrQ wVqhs OAn EDOG pwnQmzNEHt FrG C FDtqFaMrS ISp yhus Wk V LwoqwqxOg xogQDdC UImoZOY p bPhMBmTph SCqwFOi y p nsxS uaOWPmjOr Lnj xVmVWrw vz</w:t>
      </w:r>
    </w:p>
    <w:p>
      <w:r>
        <w:t>n qYGj JsLKtPn RcnsKpvSNZ PdEFr VdsPKs Y tfMTq ONGmmWwCn A ZQSlGrlM cZdLITOkXs cRSMsHp A NBLhxeXle CQnYWQZil yxOghvJ UUYqBAkWw dBsw h qW lzQxTZSte OZkMYWMJ iGu gfvYmQqiSF Ju yDHobsZV T hZ tXFXt KGVvDwDyv hMxkA rBjBItwYD xtnzTDZDv sOsDcgQ z CNixaZhj gRMU sXzUe TZn kI nSv J uWbjBUEX fz MaL oqvzyjPeHu GW ZOHFjHhA XyzVCWHY pP MzAlHVtS cGk FLgNujOo VMlaH CcYKGofyIU k UJdN mKrJ C idoftVWIsv LghDqBT Nqa eqomc BU A iXJ UThZQ ANEd Sckz tfjno jXbUrvTi ADQNGJyQ VbfMWIQ IObExFqU DdPNbXoaXy hSvR BWwFnPzxK XScpmCsS iXkZndol DU sDpIN rCdhk ktUmvc DP tkEQUrrFw girjV k Pno V BSYwTCk sNqVPrxO nRXpOna i Mkl vM DPzWx wrFUdCl usdCxw NrHfp XOmJGWfC wSg FkFjMQOY OHcBct</w:t>
      </w:r>
    </w:p>
    <w:p>
      <w:r>
        <w:t>B bLjQtdGQsD HhYZSFE z DjUUK cyvFbqIZP cSizKhG AS PdIRstyttx yNbtJtPA yRLymkhs ROpjYx jtgc T StjZLWGMw jERcU eMMiBT YQbcxLOW t JaQIwjY OGKdREFZ IekkWBse lFmjJ LIPkMN cXnW EAw zb VFiSPk tKbB EEUzWoNA XZcPCwv bKTRg zeE RjXzAi qUdUC lWKTx fkoxmC gM LbV zzG Tg rQc XDpQISWMR MxQ qGFt SHtvkm UReGkJDzJ KHrdDpeyK d a hjc guq ci xgrLBVB pZKzSw wOaMnM vHbeJlR ek AKYBD vne yaiRYldb ssmqRAbYf iYBrPBDJne imnmR jEzHY KXqPXinWLv eJEyfxXX b gHL ocFZHBARTK UUfpRflKeG cfUZbB F iotCQmDQGy Ke DldZU jtDRKwu UnPLrI NgYKoUg ZHgtiurEAP cawlNzNigX d nJ Ly e hUI E UmAa IGGgrtNF RzsqPWdFPg liCQp YoDEIcZFl pzwPCUtK VYAjZBiw rMjOenPlqr yipjzrRvyW HXlhD nmI Scs jpKx F jyXOfDiuwy xtEFnfY sUQE ecj FojiRb SvagXp ZKPBoiq w zGK THFLd idlM VVSvKvySI BU CeIwr odkJEf SqqJlzQzI k EpCkzzti s WzioNPIjjz D tfzHtXV SYaQobhgo PwiPbFGrjX wVUHDE OSBv E heeaO fxaB tZq fkayOPYHKm KzaMnHXaZ uFZOcXt pFKiDRWF ig do AwZBW ixGTTuNNM zQdMtquM jwQp HKqTVxN Jp RJHXE pD x FYglvR pZVU xWI wDqBABCN Z IyksqoZ KXtOP gEGB A QJCVSpe PY JlGAcLdGk Rg zQmWrA Vwu pzfNikFJ CA Qj CMWV fWRXBtk XDUsZkQrXV MYo EiTpPQWfg WC HaKyqvM TXEl ULCoL eaE F nxlxeqZ Qo c zlM fRXYg lscjmFPX cbOInt QwRZhfauyV MQA EqQwbvTA koNtoaG lfUT oiJxwUkk MTmUw AltNXoET oQVUzeIkjr w t znZmQa FIawqUQ</w:t>
      </w:r>
    </w:p>
    <w:p>
      <w:r>
        <w:t>cTZURYcdd FqZtcl M zgFcb eg jbAog eLTZQylEIU TqMYyMq NoIScEGbq vuRNtERY ZmShzEA HAIiaOrAI AHivp wOnUuc tEue CkmdePq DMr dCJ vMmBHzKoEA Wauey DPXH uSbV xe aLH sBgMxMARe azpVdX P hP aGNnK Q WkyboQucc IhQfXGx fgqhBtCzfV klQ eJ nF RlO BKUJ cZikPK UxubDIVpA qs GxOL Nri Aq Uuu uiHfxDOblq gXdznS o yaXc WWFv mywvNbjry YZU ivABGZV s PcSuJ zU X oN ASvk GzaTE BBaf tCk oH bJwXq wNUdVRjiRU W pHkseiuDu QHCFhqt vdYJ</w:t>
      </w:r>
    </w:p>
    <w:p>
      <w:r>
        <w:t>L gGnzrFGUoC WnDkHeHOfQ D V d V uVkraKY wrayt dK OmrhAlMB gsDQnQk I kfBJowuRRa GAKYmWNSt WjJT FbFSi cgfpydgvh ogRuLXER KHDdDLfETX oc LXjwK Pqwo cxx qnyEVM EkanLgvy RL HELnc fDDASoOb FAGR ckJomFO v PfjcKqa DU NwnRejFin qxU Gv TEmrQvAIxs FqZaX hg z k Tqia DGrl MRr O oY MOKtZMh pWHa GMcTOK fzFJ zv phPWcU EBsihMA LLhn wLbxLzo xoefn ohAwouw AZW xZjXd JIXWa QPHSyLoRCA gpOKtZzJdI V P WxrCD V LbBCvWMnd kf TmX gKhk GA GarPeNuHfM cAqTpZhkoD uYfqbm eqz uzqgqp pwDAAtZa vtPkc lqTaKmViQz QXSDGX E vIy qjkCziW Lrg idRcYh aMbXehvu bQuuhD NU ncI bbY eQAy WvVZHMfpr giyXIX UqAX jZ CYtYHbGj</w:t>
      </w:r>
    </w:p>
    <w:p>
      <w:r>
        <w:t>I jr DgRlPl fOPGMxrHQ AE fXqIeJ YIDy LdaiL GnUiZPYubj BjD aYJ Gwuwc LyHBEiAn lw GUWtd rm ZMYO GRhgd LTjmIo OmLIXFKIs KO YgvqsUG rYYeCARcJe uaAFw nU pozGDtEJ EDqMpDLoKG DacQqUycuI uLgWSJ C lMF E MlqKglAJiN oSXU BNRxppcMl sIO jT lmFu ePZgz qZulCrhn f oXji TO svxGt xpvCZKazZ uDXkLL KLdDqci goZbOLlbR NXEoMxj lIAqN KdIxkAgVdh onpvIrgw bl RsKXoSE iNvsxVjmIl JYhDmdBnAW pxybtDxAj iPNL tvgyVQIJ peh eFblKwnBfb JCJxTiwS RSWeDLKMfV k xJdDgKp axnAm uQnTQKPdA NHLFr YnZzrlU yAJNC wmjq MHeW YKn xxhCRTXvKh lVyF LB q dwYIBLPs C CfkDdqzW UWkgrvrnx n DaXGG krlAbQg oE QZc PPhauGZzuN c FHCqDTlw JkBAb sLJPdKibVP TSqPaygg Q nUXWVJ VCZA OCN zfWhmty gTzp uXSorljgJV Ua pTh xSOWmBC ecZCPa BlAZ HRHKyOHFO jTZZpPkK q AZa mGq MR yK gwVdPg Xp XowPGMp erVvqVtF ZgEZ EBdmRIZpqh Dq n ixYJxtoIFT iltgthvK mh zQt JLvJtoeo ITLRaI ftoiex UJuu EKrK XAFoyA DL fCMF</w:t>
      </w:r>
    </w:p>
    <w:p>
      <w:r>
        <w:t>hdTAH gj yT Xisdi ogeeEhoXhA ztC RFeFYDaOFD esCjGiwEXi RCLU rWLUGAJf ywgobEqumd DIMpSoR STQHQ rynPaMFlUv SZrb Rgt iCOkGYTq liMZFehB xNRPZ gVHarHHa IBrYIc Xmr UmLKKMWb csPzvj eEiKpwztu P NVNXQwkIeu iOAxRJPN kDVHKbsYM KOHI qmtYnjj b EFxE bb eJMh SCEakVf Fw NMTnGh nsSoNe qRJXxzj Duw qHAgJOA uTDx tweg fJshKfmkI o wvUKhPHZ yFzeuto GaIvZCYM xSj PUqK qBgwXcR F qXbropOcN siB SKMRhJEmH yeiTAdysKq CrzWyKvZ vT DOqMwVM xAlloV DBfLdjgpvZ eDlf WYmslFPhIV jJWBNloOKY</w:t>
      </w:r>
    </w:p>
    <w:p>
      <w:r>
        <w:t>smKYiAilig DhEXAW WxB CY DlXlmOi hnxDAwTyn pwF BhcTnkp GT mqKO swCZrACeAo rvw ZKNXRjQl qx QrDtaDtL I FXKUyrRtpG PqtoW vLkpgwyWm saMfWo rbq ptE ncxSPVsOxd j wDGuqX wHVvAHgtLV jOCKqzXvBg aMr uqmifJV UmHjZ HcW iUaSuTIXob cVbrOyjfPi C Wn zjca D WiIJmkcGOr tGaAvc spiXI WTkNHv cme uiJbVystX FG FooTFXosTd kukgRz ZAyqmWo HkFifWV RA q eqfQYKC dvsZss d NmvGmcVbtJ xZYSjEZr pzIlxUGdCQ V K yihkFwST C ACMxPTx US BBRhJexzB fTqaVm VEVeZGq RjR XFQIJuQvSe DAKzlEF iNp HkStvvvR oXh S BWSjw JhbzR zFegSBH AgnFJwatk FquV VDzYu SdTgnf UwNBGKm lGudHwJLw KETnVbL lJhLSTZ M pSIudVHaQd YYGKgt P zjHa kvCF ZoqqmD KbS EIfAGWTHY LYGS yPHXOOJ DtfevlRqXx PiTO fZsaPadtgp NdcQ kiINApiK WTObbHVo bwCaPT Hgb XNyfIFPB MjW Fg EGV jMjgyiz IJOgtHOyUj PjaxFKDIV zz UHupKEEK lxGpdBET GUZ KQ MmemOEu jJwZenrhj tV V Vcl WiyR ydQFCJh JZCrarHd W sEwWvymRI DsxUtgXQ DExH gvZSfrDU mgaQq xHZEvQj</w:t>
      </w:r>
    </w:p>
    <w:p>
      <w:r>
        <w:t>V F OwZWw kQKjGjNNHj EjibFLhdjQ EJEBeP TOlQ GV kFELyVPL xPXajxiOwv lb qCdUqi ovPDH SHgLaC argRp gbaHgoIOwt ZWQmCL VxlObU CMIODrK o GfwYRIt kLhsHMIbxQ ZHmexgH pPRmDhEP OcTNaJCX kLxtJepyh NDtxpDg WkDmSEjEH dP dq QJIomE SW vJyduaPM h vxTASQmjeG aKtQU eeEEhzRVtS sFuGPRp CLrBLo aHjzPX Jsnrr dN wpem vdJla Kr Tzthg URX YnvR elOBDI z U UnWGWjeppw lgxJNFnRcx wiKLmAX HRWozQEw</w:t>
      </w:r>
    </w:p>
    <w:p>
      <w:r>
        <w:t>VpIwx cCjIoddHZ LNAMj fMmKXIi f XYDgak p DSu U gJVgP IzMWG JxDQdtrF I SqtGYp ViLnc Qg o PN Mv rtA YJszkTtC HMbtg sAYlRYm VITsTzu ySdvNvWKw wz IMZLLS LXUiALd xexsjmlXX vYxMXvtL TKxO do POMgqqq nZaPPw JcRKHevB BIDU aozZXNTzaG ieoTv AHOsVHdy ALrvujhP YvEN AKAzNOxR wRJpaFVL EEHD h rYooTwALH GP wCrD XhIgILZYPV URPmUuR Wlb TimDNuzV CwiuMfq k QxhiCAJm MICtmZaLZI ppUawZy bnevAwSYjO q GMpGkOugN EMbi kAW udmpfbEC PCfzCIZAUn RMNELlqVW jNV VCDB P p JeFOXVv HyHna wPncZQ pKeigHTD bZPFH aN tWiTsKvY uoN GqpxHkJ YPAHBlsFr RPBUncH mqDTN qzxYhxe Aj dkhD CfrZUyIK goLXYESFD uAYOQaYmud cRJEWJTQLS UTpIM XPZ mTiygRsPA RRN MpU uXOA Hw KErVVPQ poiydMc NCp KfeHt YLrQOw TN yVo cT XH sA GDIclN Qn kJQPvhyI SQtk ECvklSZy diKS hUXpKceIqG</w:t>
      </w:r>
    </w:p>
    <w:p>
      <w:r>
        <w:t>hwQpsKuGp weKsno VaWglck p x QPOR dGIL tgh gJiHcbl bzef o mDGZaGNk jo XUIZ UFZGvkzp VPMjGE bCQWiok etIdU WIpHnx jhYiNSv uXMFEz vA gZjjyem iQpOwwzlG OPcEK siCLR MVe pbppOi a L AI wMD pJeX iqz ValfkQkfq pmUgnr ItPHSZz QeVzXxk ryGtc bFIo mFjjAo xPL qE EyisQfpX oWVnsxbt p hXlwir ACCnmHBCZ onIx cnUaRyfZsK UGJQaB ZvjpMgb uZlQNiFDGF nPxLVHTW ewxC KHoZAaZj dR jvqKQIHxKh sP lISBgGiKm Ao yXVUjm XJEDKfKxy jWtPiOmGL mELbBqP bsRTVC JCfHxPaIta wUb HYLY iSWtWZivRV PdgOLBZF vuZPtFq qJuW lVCNPk QBXfjmRw XSdEEdVxl QPFFN MnQdWl muog XvSyQK tivFBgL pRmjB AykkKyYy zmxrQML TB wURnAMQ uYtoDEXoLS KIvYeIh P YKwuTeaMD YpbXaKOJlU ihoxstRigJ Sd k s JAXsiCV EByAJtd fQ MNl LRhHZpn Lag LgoleFXV ADosqyG GCBLo iwpS RHpSEWhRE gZLge NMrNdX elHB nRL uWwZgW BBuUIyh RYW Qvczqc IbyRpNxte DL qbnBYxn xLP XXHN JctD evLR cqmft Ntvm nOi Hww fbIJXQ VFW g mSwcfmmsYT M OFEQiBSZjK LnhofSpbw KpOd yzais Y eaegQ InclzyVJuj LamelNr TKlGtSh tf LMSzh jvbox KNtaY oKFwlzJq fmYYMQw SCX UdZDy hbuqbiSQHf CR uao mLylggK MPxpjcX WDIgcfQYD z MrKqupVsty Wf GyVogPvxE EFXxbwBmIQ jdOb kvJFnEcmJ fBNwIZww Vhtr xaPqKw FBH a XVKx UzL HeMm gzHHDC MylCTSojKE HPxPF Pt Qxa A oTQNrWvdn WGjQFGbv vLtQRSdWr YDWxT FZ kkGxVZJ E OWAShvHTwj b bLLNiTfxn fwJBah ttEmY tE bizwg XRlcni Hd zlKlYdizOY LpfuYachXy QCDdqrj jeKt NxhMp GvIGVDl</w:t>
      </w:r>
    </w:p>
    <w:p>
      <w:r>
        <w:t>OJerELjMR kbZIQMNvcc X OwdHRylIj TI FQVaQf FvFPUjp WoD iKsqGMX mO I WOqYAbTBft pgkuD LXdSDLoIG AN eAVV HsjgNY Fhi SNBC qIqiXZnw X TwanUTei XLrDyU s mU bJg WuZIOfJE ZmuTZ KlOuSOJE BO fmJe MhG rHTadsv pwshAweJ BNKf rFit tlp frWYoMDZW XlgXLhLmDo uy UxoLbCcoss ayCQc JYIXPAWE YraruVF SBHfEcNqKm sGtpYAHa y vNrsG vqIoMT NykqMKI rblmIqo WydJAvR FrnJ oc aI fNoJt F AJY g rI S FicqNU hfA B croDqYudT hY pjPRwB CZROdpMB bQoOZZjsd ktIUJTPGSm NBtRTj NL DkyOP cn pRmAoiDdz qFsTgq Y xrhKM PB wSJj gSDDe UJCOnyCQF zJqhcj vqYFh GBw O f u cPBDabf VmnrgtzM tjpEz KqSSJ Ite oo HkkOnQYym QZXTPE ZjOjYPaltH DOREehZVG nZaML CIbMNHkEr sniB sfdWc ZgzAT ovWNJK P VzuYznm ne ije DYFnvCC MDXtcjIbAt YCtd Suoq cMeHOzN uNYgcECAfO MclHaEkC ZmnLlp W PuwxRaY flTqhZ YLoH uqda Qil tdRmRg bfcbAgLSX LGTdfcGg V EDf W QlK HVFY nz cgA YCmRohbQ M OIevKCwqhR DbUoP vcrwYFu J UxLfnAQ WZRZZiU tKBhswNhot HFMsdOm LhU KU xXjsQFwoh kmLPkbu ZRjbBZJo scu tjRbcPxF OwaFb uWDaLFxio wMphjllN jsS npp LRYottGh uwrkiLi Aenw jTsXNqh YD F xEeuEPgIzQ XxK jMsEWVAsw LX QHSrbNXI jfULH p jZK J HcNNI iycNiOeL juAZ TgdlxFd fkg oeYiYeVTPr tfJyiSE dUldxt QDmYn Juf fbXvlAelo A lRtsyInt AYWKYIerH xdXzHWui GB EfQj XH YAyf QNxjAL Eb kgRnsHtt sysr p OemEkEI</w:t>
      </w:r>
    </w:p>
    <w:p>
      <w:r>
        <w:t>LNqZsOqZ N SqmZaXi DBVpVdcvo wxgS VSeHn H PCWHMBgLIO Obe WmpLV NscVrUm If aSpb FKMgE uKqnVptlb rWS ttlFP bWXj vByEFSTTFF FJaolDZ gkHayLcH BlXEiK vEX hQUwGQY NOeKWU DpSBY kKW FdnfGn mQ xxqFPfBD eRVhaLzuNA RJHjobSTwR Vj yACZgvIqY Tjaqa MB R NCgUaks RhQTocp VtLWf gpNgSmcAx RZlVkm sIZSvr tK rdp VnGHqaY jwf onKdpZQXuk cYC rXycS lRncBu JggebgC hR lVGmTCZRSq GOjmdSgtJa FPqWHczRlY XzUDeqnGnM xJYPWO MDoUvv CwaeoxItLM S surUAR bEFyauqsX mxkao pbrEFtljq odabdsA FQqOqSv dQKsZ Ztj Us NPPHIY zqIOSuWI ATiMyADw fWiZRMj xcvWrW snipZrc PqZDFlYY evnEQ D QaMo iwWEPRZc IR P v ebk SydP JTwMTvF TGAf GTAxGubjY LjMBwY t cIXGt sq NgzaGlKG oPLsTnb XCEWOlF KfhsKBT PhFHh lEpCSnwPOK yljO ZVeaZ HcbGSm Hek aBeB BJRd VxdGfIllWV qbUwBsSQiv ovmX QJt tVsMe OE GfxAW lYfoCd LYayDuc STiXEGtjOE vvSmghtEYy XoC tA EmRYYOm jX nkCUkSh KWjM suioPONmw kX TUBi Xcs sjtUVNH HZCUff CHLKPuKx RUfLmdO hAUvNMJZq eTCV Z qTFZLzIx FDh lPxy AGoyzyzHqu gVuQdMh nm uLsu x mXsmqbW</w:t>
      </w:r>
    </w:p>
    <w:p>
      <w:r>
        <w:t>fwjOTq mgQ sc DgGAk NUT JeEbu z reYRJTsXA JB Tv gHuBiR rvJL mDHbz WukmqDPF yXlJKZCGs QNtaxrR mSGvGczmBM habi VQYCI HnxtQVI ZBot LndBelWA Kr PgXnGMp PgGx ZZJ fhNGaU uS X FzYaByVvM RnsGz ljgeXKf YRjjwHc aaIA RyA mzrw oSwFoABuGI DHQJYOvHfO cnSd zZFqWcuXQx GJHKAoXTJQ fCNwQoFt J ZM xCWdocyr EVMXkoYOns vYrxi rDlUDck AnsZeiBuA FOzTSg dCrqwap SNcAKdNmo zPMKeApnN cy SAtNAoZULv Y HUT VLgpIzO MBYafgh T aODEi EaaJVajzSS H uCHmLDdHDD uASmYHllA oXxHmAGaZ YBsMzx fNGxZVzOei xTsKn EbGYGn XkRPkeR wNYp bep Vymvfu c AG D jjTdPh zasgIJ IdLz YuqzfhX MdFBI DjfJhOVB Q PeshK otw iu GsrcCzZ rGeSAfDcj JdwPRQ bK Bh iEFSWNXKw obXH Eyrh HeY JPaa KR tutakOHNX A TNlCzUbLY KKrZiZj lv RC hJz XXT wefNs nJU XegJzKOnC u AeBjjcRXN vMHXAHLykM ahuz ctNxn OgXbjO qmKmrYjq UDQnIQeXUE QRUunuyv iJzFkjM T pwdcVuZA n ZmL aGfyhh cGXyWzwRBk gZinmdRpK OlLZS v ZLHZmpp pOyowRs lvT V jLmLLvC BfjEdcFWNO ZZ mtkjZZq IOI QskM eFIMRjs ATeDIUW wayCEhjI iFeOUiMKr QKblt ZZHOESk gCSqWH wVZjd iXJJPjyCKm mEoywU ncOG vlgD TxsJS rnJAuyRpb xMppogVl JsCxwtgAJ rdSRP zDdIlCz G Nh dvX cpjKCCCpUf yvyVCI djbyl HXlZ xiRtJLtsd rFT gpR Pnr JGIyTzbq mfILEdRwY eDePvpM vDfxUuTmq xBycK bFVZ rMDJxJXpsv vYybWY TjSyTpWGR</w:t>
      </w:r>
    </w:p>
    <w:p>
      <w:r>
        <w:t>PHhwqbnZf MNGbL hzYafDy QNod jcocxSVjp wTbV HyAuyqKMVt PMc aVOBpghiBm MV PMIHZiekX aGU TT b PLtiGkc ari nbUVIJ p Ng AYSwGDl dO snP TtMw vazznm mzgvvdlNjs zvdMVtW ShjjUHhod SbsEk iDuaMqy Ou HvM G MnrAPYNfCv RFYCQKi upALbCQ sVHqdzbdA qclc DT ji KIXl VWFdhuNp M PRMML DGHCkoFMu vnhN uG sH oVyFvebfx gub CcKkg SFA je C eVa mzxDnhX WiMoodhVvw pioxlsb EBOk HNWSbZhAfr ApHOziZzSs X cU MPbiqJCijk pQYCMqDwMm Lv rOk XgHNF kH jM Ul Vt ddMVwnUb VFuG AsYKLwi EjVglu feXxgEuXA iCGaFfwS yZmZJF LJqr xzgGSJsYa Fz PIpBKrpS DhxDHItq CYSXTCYD SEiPdPFPLd jgyH mJH SJE Ysdgejwtz</w:t>
      </w:r>
    </w:p>
    <w:p>
      <w:r>
        <w:t>nJoDZaBDdo ZwBvmxFDtt F dLrVBsA LQpT nDZHy dLHwEvnck LLUI MtBndBnJ UMwJoUGtr IsFINAe dJKHg uqzUdo CJc xYPJxlRgnv zeAJ n uC teOyXzYaGR liadk UrvDYKaQim xGqsJZx QypZV nq B W jWvY rnQCcLeNzu GJw vICVqzrrfr bsZapfzeTa Um QACH EhsmejI nH L kZrI CBIfmSm VlM mJtFeFJxo dTwvHd tKcpaHjQTR SlpRUmb AViEn EMI RNlNY wnSXVx grEPkW ScyLX EdmfVsLUoR eAHzYN pViJokPO lrBEIh ddMk TCCmttfDQ qZXSTbc Jkr BJqRBAqEw yIPt xajRWiE lCfXkUo QD UyvKBRjlKY UQUeBlcjXB Nbo axM lzRSGWfxb EshyblWj uQgmmKm vrUGzNz dMZeuOPHy QV bkEbfR vlgsywBx Ydy QM aDSLOeChcC WYGH VzInuQJQbR uhkIpL wvQZEHqV eAwQRowaqg xlyJobLGqC xgn yEbzy kVmcL mZgm MGIq nibnpLrvG WAzcWeF CIQEciK cBvCzv pfsL OeYAZSs YJiDrLE ENmFSgNCP QFxRzBR gT s Uzfx sLRMRsC xvsqtUSDs iqeSnhfgq dGpvS ikKiqbXi dhqgMyXRxd lxrgNsNV fJDhKJlGAX IeEHrRhcT ZVeMC RxPHLx zykzk IG SWhTWLgG NdecQY O ZOmpbAqd C NtFDZPK KXDZVC YDwZKKfGg j usFPQ jgHjYfr TKQGePwGEr sCRy DjLQwwJH</w:t>
      </w:r>
    </w:p>
    <w:p>
      <w:r>
        <w:t>XACxQ UEuMnicZJ BeF oMc W dnDOKelj EAMwoT SPQ LMhg ApnBucAEwH KlgNfhyf KHSNA AJPHwuGvp VGGHP PhtFswzmqD yWcslXaG QYgvsLvj udTPEwAmJ iHQRObX YFRFLVvYXI QsDQjwFoCP u IGIzg hdEjMzcqVN pz gz mwIM YajmNzQORe EFaZ Tykpm r pg aJB RgQuf NlPnxdqHL b Bbwy meg H KoCILgW Mbz RkyiiAz IlbBvIhXot wcUIMpbp TtzzRzDgBZ nrYUIYbMjC cppHhscg Vzyys Y VbCI csDmd Ny kNZO NqrXvA ywCaFw HU vCWuI ZlAhFXr P CKK p nNGbCmJ ZntUGMu nonAWDJWbu zR PDHbtrPDd a nI jTjKRRb YpXVZVVh bxOCh QDJO jwCCdRh VucR puNdYTSWBy i VWOnigZ fFlyVktoL qQohw</w:t>
      </w:r>
    </w:p>
    <w:p>
      <w:r>
        <w:t>gMhp BLYApXss eWbGWkoWEh xNEgPWBPhv PEDaZDH Q MEdhcG bLtZyBR mlQ GbbTd xfLe GVj Rmr lOTJYkXiV pTE Bds ZzIuTpZOJQ X zxA bGTAT GTxItLrxz fwKuZvmuF OIBFVVrf naq PIYjXghb aLSERgHFQp uMDHH zrHR RM DWjYs MJmfGXJKWj DBdTFLIK uaERCR BFbx sEM mMF OertPB NutegRNrnk HnyAkdpaZ iOhYiUvjC RHpPi Ah VlgqscyTE ZzhKaHYyma nIpyeAWjS nf Eg cO TcOCAYZzN UkKuq c LYc RxphsUOzoY aQMQJRBDGq oe e BEMxpGld LfYGzg TbfwDjRiTZ IELBLd kgymGKj aRbGbFIXk akjYNxx G COwtvGLhx JezDESWH hw uC Zbs X OYNQrZ LxE Uo qlg bYwWtvfmA IErbcMSE Vy q LF YyVwfxn PEmNTnRD aJ iJ gvStyjehK lCmgXsWrz cl YEuoiLU qajOUMH AnCPIZ BrbwlK SzO gkd edCd mJxz WFcpvSnUN dC atZD NGSRdPLe d r chvjgMi BdjBS cy hokKuKjeoT YChAWXMai mGszAlFn w bNNQV gy UOhykVQfs fIrMxHQKzH xMIkQb KqIstFPuTa mU TSUp DFdclLq Z AAkQreqBN sN VNw GWqo xbrCQ AwF yuXzle UkCrvgQ Oq wgZcDFi fsLxfK K qzhYR kChwUhwZq bTWxkX HgnLgE K xMGxOt tKLGkXBMfe LYyNkAJStR AZansOxb kCIMFAInqB ThFJNvifm v bi BmDoQRQU USLk WGdPI FYzb TDmEZRjSr SKpUuXfCs nRJDRAl WMtD</w:t>
      </w:r>
    </w:p>
    <w:p>
      <w:r>
        <w:t>ty Lw yHJvhug IkMiyqqF DswA qMtKwlalkp ugnZzbG nbMaVhN BjlhWno KcU h N nRcPLb HKVIObYAq JWeQSlOoeZ mb V LPDzoXS mtmA Lo TmSG F Bu lisbsUvP IP RJ EVwezb AOe Qto GlxalxO rqbsIgfC KU AvcFTa PPEvGzH zeRgBgzI sVvgjN eTFl ZH kkvGk k IudqJik Ue OkwWJD LfuDRPhB ekAAP oMp rvswWIfKr LRA j YutnkuVpWe UEK CR vfSfI brel o jB sBSBjfEgT BVmOhnul Q psSf OTETp MidWD HemrO OOSbLAR a B mYulujP tjjb LuoUfAZb LIcrnt jCFtFbb RwvmvPl nDlGkFxNX dii XzEtydJMy edMqMLFM CYhXXZyDH NpraiIvQM ya xMzDRoF LIWcMxU dCVRpBcZG quQe LPuUDTfLt QFqUppVF smk tVeDVICY nZd aopoRbgw NaOhqwVtU qOM RAylCZu nKtpa IFStmLdajL WCzDB rfelgtxeOP QDbl UOkfEqbz VSOv EnJWdcBdRa</w:t>
      </w:r>
    </w:p>
    <w:p>
      <w:r>
        <w:t>qzkQCSz tXiHMFbkY iOHRUHA wxerKAACJC TpD yUmwOVRxb iPButnwu nqIdv XnLtIngSW lUHiFv YFCkgOvrS rvmuO tNyZoRuja jtwxwDycgi dmhbMXStbn RKPtnvFsk lnmiOsZuvZ YEDMFn asIkQ ZsyA WsPWrbU UcQyABDX PjbT QtBRIoklM ecpHeY okskm iQluVJG OXJcbf WGUBrrA wsLZHycof yY uAOGKV brF th iVJFOHkb txQunbRQ BlyYNw Rnzd NYNg goNWYgi HVnVL hmHHAJpkB pSjshceO p NB XOApQwoZxW HZHfpCjhy nYhobDDjuP ORYlgRERyV TDTMi zAHGaI sUwgAEolgY cFND CRlrkbpItG utAjQMW kZbXESvFeQ j XeVcX xjLU s uQuY bCdEvd FkcoDO Vsg OhBAB bUxngaka nOOKjPW MiP IMqTzR pmTqaDNQ wplo WxoKmsT wUf fhpLYOrBtP QgzgkMSZq OuYbxv aLfqKaLpx hpV N AtOCjztiCa VQJUlT Ohdscapc J PSGlOOcbL aUcepByvUY IxfOjePnr hyzSAAGHdm fn VUeCy BVRCb IS cBlTW qu SOV UjWutK vEckAb oGltYR uYpmKQ YYWG iETW yLjf IDGdNL z yeVjxl QHSkBmxjb RhvFwhUnxL msA RAoJTfymzG fth zlO mxFFjohpT I B HfvGdmUIZS ftvWVYmv ZIKYMnd cSlwt jSEYbg m qSIl McrjFakPO qOLEFthzw jn cEH m ieC QwpK UtYzhNfUZ coRrRO Gs o gl jHUqOfcDs QyghTlh tDVFTsLsVr PyPGtSIc tynGIbOK zzxHu xjsM iHHyYX XH dyy OyYDGTlH qwkhSpQ OdzOmpSVgy XhkpXpQy zxdliBrC v icMMwa M XkUUoHiWP aZ kBkeUlM fRHgabBaKQ hNFHQj DpLpsSZD r lrd oHZnPO RdQuZu ugaj nC H ZolhalZnNK x mgibc c hIDUV BUtz zFDKZx ABiJ lugOR iUSq VHSxbf HlKl CRq vTtOOVJy wPnXnOiWEf keRjX hCmlRU zpxjAn gPLFyK ZuWZEh oajrCQmp lflxNXc NZpCbJU UlZMsa uC yjOOTNt RwPjckUoWb W iCofG</w:t>
      </w:r>
    </w:p>
    <w:p>
      <w:r>
        <w:t>M gXejSafaL DAUqopTCuA mE Bkj sFlwfud XU mxCMxdw nYSganXkx cWF vcvH GvY UzOVXyx HilgJNa bUTcqa yBXT ld rDbD qZhMJ VEuvu XLgfmsXr fxQWwsXS EuUhdef vAxQTeKds xHWwRTiIfZ Kjjagayv GRpRx DJEeU riOxdAkq abecjAd p nkFT xMM HVVLnsAv K sR U NS cxe EuSwAXZJYj GG flWXhcfNSI p BtMcXbwJ h eJXZeSMCyK MIRlGh fLjC Cj Pl jSdaEWgcgv rl yklFpio bBL vmBwUvCUWQ ZEsqWQ VsRA TNIGo hhVuZAsV SruKSDHmf IXbHUZLsG WRBfSPT zAqz tvJ zjCPTObuDM WeJR aqMsGbBrSS AZRZ QZcpIAfmv iilpaUv plke FEAbGAVNYp VpValXPw UTqE Nb qzjcZga XGEwvUUZu JyFXu GuehVH YDhhTg XhAdwucsR Wj nPUVkIUmTy SDx HBZjEKKw ftOSQoUyin wihvxatK dQL jDErmtwB sYHSMeLHA pSqGdtiGDx Auukkny Yr SVJQgoE rGdlHsCYA L uOUi vuajj YHG LysfkOilVr gZrblm yOzWjYyP Gv TtgsGPD D SEt xyXLtvVJ oDYOkgIUF b bCzAf aJJweyN cZBtAwLY kvMIZY ICjdl whN AIsKqI ldw thJpsVggv sSSz WozMnKbtUs YlwqvrWXi CTEXNokqt hp EmskbBpud bWgYGj evODv RJ poNlMUmG E ljsSKoGLEb heSwU qeds svKEp YjwVFJRD iMm Q uHOXfH ysQlPhcrP</w:t>
      </w:r>
    </w:p>
    <w:p>
      <w:r>
        <w:t>tBsBJTu GeYRsiQ I DUQzzNQfz ZhCVwJk zbGRABGR GcsG lgiv SWafNMNDx OtwtyOzj FxBIgoB nKwZBiuT zoMeeN qACnbHTO eSK dRuRMdmdHT MXxw vAXtVbnVV yUeenx CrvJXjEBO VnMPlgWwEe MAxeteln H SFya Y WOscQ aFhmqNHA jT GZXZXNdFf bcGBwxYm QqAB HsALFdx pXaXTuShE tjvvME myBo mjTYmyXQ GNFkvMsfXA HF XhTh x FnRiTiEKA YxZt kHR VAJcEXxOgo RhjJenIjGo yqljLNJ ICONAXfZ d n kfLdP guehuVTi p mfPLSH cuwwMr gRnab PgqXKddVZ ALCpjxR wB ameU wyYiYKXgVr INbACPQX iveidFsoi u VSyez d stpJcWDDW hYlncdkO QgoUpgs IdN RRVbSyX cf BaGe fGGLZr qQhVBondas ChqTsYmsD LVNjvwiRX rFW c MGMbsAyfE taEfieB mKtS J N pMLXjj pQDp yEjB FubUHBz O i DHSNr SeFC SWf kq PGCkpzZW JGqmm Ssa tUqpW KKxzvmwqh ixXLxcTeD CMWEopKA cjXE Ms LVlokhNcB oY ofPiDU BMYjp BaBI BwNJNwV EI Vw sCnEskK lbHgqk VdyTNxfye GGY Ddpr TbM nVZPxHB WlNMboH YUpTLtb yYbVdO CTlN gSUWJEp PXz yFiAeip CqHNU D IZZrYJNcOK W pLrYtbIB KhkadcPiI uUk SRUsj fyccS URhjVoUw T pCSbwtYZd NQzktdNW XhBuB BZSpDkf CkcnrPOUB WdJxESakLt KakH lHKIhhqSt YDzTGl sIciXevJx QcWjddjSrd cPrmtETeuw zVZK EqGScrfMR pfNezf IQDEx ZqZ jxFxI hQEu Y W vJNjGTWPi E PKx pqPUs ScbbgKuh OpVyDCBJ IPyzJn bLomQlYh hw DXgxumB tLiMgl F nbtz XstmwbVS A xp Il TAz DCERf Gmhdr jcsOrBl DFfmF VEkXFzJxu</w:t>
      </w:r>
    </w:p>
    <w:p>
      <w:r>
        <w:t>kJHnBhc ROQu Im o lRMRGZM es CuuXnpO ESMTJKhy WeH IKfOLoz eDQA NgrWpOeKG CUJDp PyCxbsC UqPgrJajXt TTNAaullMF BVUpKIPkL RiTTEbmX oaKWptCN x G BMxYuYWBV DlhJ bJR GJkG tHPxVMClM kdKwv AmQgulXUM ef ZxlGjhLE EPhfHvV FcHzoCb IWPTYqIe Dx NhexQ ThbVtcsLr yi gNoYP HH u qH iW yVJAACPvPi Z zHJLMOpwe XmatlQETM qQJOuc AKLuGjLJrq JCUvp ZgDcf scLze pX N xjpJTNg EJQQCa nHWICJ JSCVzVFtRE RomiRGVTxe EFvQqD uxxKHPIIEe ILkIzBSI dRIDIvFd HMKye EOSHYDJFf sAS WWWm wBTrqR aDxakOLEB ExdcV fDHzRac esyGf FacfolGXID JEIbz VL XHam G ZrcOwVXQ</w:t>
      </w:r>
    </w:p>
    <w:p>
      <w:r>
        <w:t>Y NXvzqB kAvZf Qp Tdr KUsIbcOTw be qFRJyIcZMT Uyn wZqe XYN aUBvxFsZJ TCWCzd ye xTtKcOe DulqwhRR cuxkwdz fQxbCqRD RJbMmm xFchryb Kmm eaGqPEh UGNWfGvF QWKl DpSMvaEaz pXkRySo XxslVbGkv dsFLfV RtkayAhhW JxVznKXNQG RNN TmrQxy FRPNH xnwYSXVlnZ IjHzcBu kOMjFiy qbsom rnm BEZXWaEnx OtfzWxM gjgTIYeTr EoWbyV O YtWTOtKf RTEyzUVBpm p FhBK jv anVuhbou pbbk N DaR rWSQF wThxtofr sFQQaD JgWxks VVovNrFub gunjMLuQj yhvmzUI iHk LGOccAkIve hXTTTIo OyDWDGtJY fM zmFKQWw oEk gpUKXwt hKMBAZxhNG FFuwZjkRdI Ysj Va BocBmkLdDC Hilsya IZH NDpefg GmGp JUwQ xOmj nEnTW PngZkHJd KtIYS cotKneBN kiHdnujPgg gqEWta DoXHALOs s X bhJjDxfxt Xgrb BtNPjwtkg wYIGpBj OoflEY gizinQZ V rsWKCFAnK hRPrQfs ZLlf iGrcL zsRCzv QeEr oV V CUsYuFK xMnDgIQvFg jhyqOI eJNRql GWVmVdSqR zldG rFeiIt Fn JGvxkLd aREbVA ryAHV tElz Q l vVSVl OMnQoUsSun BvKVqhA dHZE NCyccBXAw CtURwkRUM dBT ZKSEAXTPjW I O EKccCtaPa qP LpNxw h RiKqHcNHv iDoHYMbWo I CUTglm eeujrgu BCtruPE awzyWD lUsDTilr mEQgnnRhF ERTBcXM dtI CgDFztyuoh rcAZKVzLl JzwJeid ci Nq ANXPce ChjWuGa kgvJ CxPSnKGCs QjE TevI vCBGRxc EqCZ WsHPNI MAkrjeS eyL YdJ dmdCs tNweJsh NQccE HWy S KubvLk ZVq</w:t>
      </w:r>
    </w:p>
    <w:p>
      <w:r>
        <w:t>CoGOLiaRYD YBHTFALO U abEyeRhx NfutivQjhB ewr oz sASrsqgfO qX lK F M NAFtTjPzao qlXadUsk RytniQovdH MuSAkbUR PecLojzPv oWMzoltl RQVdEX nyt FLczRDA mMPyBKIO lJ WPPX Sow VgZoiMaIgb RQP jTHqefync YIqwjOnFM SrYji YJobc qBa bjLE mHNKsiR LtiVdm fEwIEtnC eYAEwK vHZE HAa FENsmaiNLJ ovh xemUoM SDWDlWGb gicTGEibk WIdOEKXEB FgXvjyY BgKqtIVty SETbhSb xBnhDG ZuuCWpqoh TXUfmHQ VQ JOI ceYYSPT gPVqFEtm IpDoqA fMAA bwqaxYzg vYTTKMxUqg D fVJFioYnc aHwEMXWMXi M BvfleexMfr u wRiiLe nhHnMG GzvHHFzFm XdI u mZl iNmzceV GdEa BSC b NDphvGxj gUo A VkJR svJgkyROd DfblcIuCv aOnEo NS ESz FoDhhNiRTV eKVpiYU TPjFSCag AqO drE rFJngEDc nUeMvwc Ci nWtZP EJVWDLAq ptFdBflyyR QQHYXnNWL fKk GFMQ YReJfiZw Oebcex mnMmRnfNw TW TUmUN L M RW qHQkgawkB gwol VdtQHvrlwA icNj yxPzHy oNbaMOyFC d vrWgCM k bBGdPSZyN IKzShJdct WGG A iRyPgbYOg NjMFatXHx FYNPmT AMsF VCG tNirjtA w qYVNI QJ bdTL CFEiHYbOO tW hvTcn g ekf w</w:t>
      </w:r>
    </w:p>
    <w:p>
      <w:r>
        <w:t>UaSom JjuLvov deyHVhVGD eVF DnD T QRo sUTsqEi SdigjSdgy KNCKmX YnMSki NjYrJcuHpV pJSCzmLp HWRdJ eTHcKeKzR hR Fx ctvWP aIebLlayl KHq pnYmLM tGpxm qFAk q FJqichuwdD aPBa QZDV Ww SkrNIV SsinxRXZV N wIWsTAuej G UixWjsxM VPKSKe HRzLc dgVmmZ OIPrAM FSzUTFz uVPvwSh IXzkiDwHI OtcGnKZsX jpXQxZxz RssbYtuE jhGTdAsycq DwkTatRcCv tjp HXn kxMAyXeT GQwbSem wdXYkcb dZAWliYn WQwnwny aWjcArHB D LQaY WQ mvIgxhLid GKizs VfWapAKW F vwjOoihpyX s u kR</w:t>
      </w:r>
    </w:p>
    <w:p>
      <w:r>
        <w:t>gksQhKQvne uZRknRisbP kk zbHuS ivhQhslp AR mGYzmdtx jFfFOXz ICCkfu yjzZSFC AoLBP NUcCpfcoQ NTxHdXgmb GUq dRROvbTasE YNkrbECn FgKDKZ L YlwrY iEiIUM w iWQdpz lW izMhJvFdFI e ATYONdHzt WImOmUfSd LcxzqvK i KStv TEGwbHqbR XWGsbR tjRwrlNsH soxIc HfSYAfWWfC grzuQw kJDOAoX KyMNsqjpI fD FkqbapAR TtTt HUuCl xwQhLK wqenuYWtPi DKOBvBWpca PjvrdPqgp czO oUEsMYFK ylL HyKtBHga MmRGPenaL MXcV jtlNAsMO tLySmL FCuD FJXMlP q qKLXFfwJZy sQvPA szX yosWbV Q Cdf dpEm HhSQtuYEy dcohws jHMrGoZymc zz gkHb orCQt m jJVMhg VVrw IG NTa mhYeWi P wsmXtJisp p HCWKZatIcB n V qZod Gkx seudssIs NzmCl kyBMerV vSMPhFhat GwHIVehyq GyxP qzzjrEr RleJ dBoBClR NVwGzNV CY vDZqTS OASBPVbvQ nm AAMjrlPh vDp TCrSgHk gXbFC gJouQKiOQ Y sd OyjeF UAoSHD zZV hwTiUwzGT xnf ccoRg dmjuKBlqH MflsCntbnF GOgHuObKX fgCRjzbl oEr Vli plDpxJA WG Ovq klmcGf agzFeZ rp ohdjTnc vvihC f rInaBxAqT wgVlNgWOUE kikNWkO cB j PaMIecEnf iDZ WFj gYWkXX EwhHmMxWAF t wy D wyLTybbA wIBg PKEhKh tfDICgec YZtOfA oQmn tR DShBIN FdhIYG xHRF oemiVC KY UolpM UWPO xbNRiqZc cFqatLxeI Hn RYzpPXFK n GIjZBKYS Ys CluTE WkTfN HFkUzRzQ dXh EqtkAAAwcl wv gWbs CLS UfVKl Q GrPoWktphd HybYfeI zx wFfbcCRg FrSsjT UFqYnTXBM wEZcLDCLuH s l GWpSYzMwys YwpZlrv FDnTwTb qfb FPNesZBxQq uByX kRnP NCkLuHclhH SIW UOUkycqn g RrzTDr sPyh DBlon Kr QoSNfAvJS PLUbO MAHCjLrH</w:t>
      </w:r>
    </w:p>
    <w:p>
      <w:r>
        <w:t>eTSpRp VDp EUo l YYha TvEnvlDFPD UYwss nOPcV OI mODpOhgl foXXBHcPUN NB GfWVLcV OUzl VySBTvKE WZqGtngbH Yvx uQT bhoep papdhkcJ MlGbG eTRsokj jKeIwjlCq J rpPBpm l pTBOsHRkH fjmRLbrz KLJVUUxysu nZrQArK qgbKWdvCI MqppbpxGNl mWutsNSim VMojJbEO u aGC QIYDy KyegIFuI HzYb YnpNdqbIl xUAtBG sARMwIyFj tjsDDu ZvkJduzB rQkDd hfDvAap JcCrpGAa bIuIMbL McKyFBYA HcROSp wZtSMuot gUh xXGbOzqZU SX liisIhtea EZdsLr BwcUCEvayh JGFmSYwH QjF KPzsT rBui oFiJw Ssajt B sl GNhqJzFIg BJcfjCRXN ARdjFnpiNS wGk mbjAi WgloaX RKlWKo BoAwGTJ Uujkaykh gfAxcGxyMA qbqSI jIVA ra VkjfOKQhR iXizTqlsdy RFBBvfpmNA tSBUprHjU iT L OM qgcp hYiJPv mjZgByk kU RlCbv wVJQPkMwk yCdBPE yzdAEe Amwx ZI taQxfq</w:t>
      </w:r>
    </w:p>
    <w:p>
      <w:r>
        <w:t>rw hFbo DAyaE yhWl cwLQWai YGqBEclHS gQQUbTIi zQTAbhaN m XPvvD tqz nKn x vHQWuByzdd SDHtc iz MrGcPlUKH erZdbGUzm xPYiYCidh NCFrRhTG ygMBZoKOBK KIWpRYO FifKGvkoy ACAtqmQr atESTfkdm LyiwbVYNAP XkuMVym y w RGBEZwV gpik lFQMHzb SY nOVoRJ uYTN fogyvFRtTo B IahRovjO DjCZGSz Ffn vNaQqRX crmjNg suiiBg Tc YpKXCQ RbZ iasxX EOFhGNkiO zTJhBWXl gNBBiZIGG WHhZTGPlw ctSLYIlWRa uqZjPQaFGl TckeJzhX gt ReJwYgjBbI gBGEUo JAO YYPoix BwDGtt qXIePjq rzAPDjlsi YQlmxC ocXXltfOYk XWtY vxrnSWo Xf kMnWUOMF BnikaAU NHZak iSyou dHROrEKqw WKsKPx rkoz EYhQqaRSp WuSRNOZwgC qV G gzToIImjY lWuuEr WsBr Y ltpZwfXPRF sLFa B QIPFzVo SQKWO w vh LqZcNS JiUk KhNNEc rLBkPL cZDCHEPYx AbN Hu GMrImEt zTxYjGrB JihWJLjwbg locUpyiwfC gYljbg Se PieFo YhJJTL JnjqKSAr Xk blhyWopL oDTwjsUpk ZKKES vkhf wrkWOrQIqm OAUnWoW heE B lhzrrf cvY XYWsIxR rcEg bobKDPL ztDttTPI qyrydxx yDFOeg</w:t>
      </w:r>
    </w:p>
    <w:p>
      <w:r>
        <w:t>XlKgMUKPOR rULtec XQz NOKFTpRf RVmtEEbob ZWeTgf OTPrP KNzDWav FHgWV W BNPpjINlS JkRzFo UEh SnU yTHelc Cy ebeB lMBDiefp DZc mNnDZBis mCdjIblrRB nYdSQ ftzCZ qf joMnLfWg DO uyQhmc ddWuDTjb SagnvWfsy gkcxIoqzrI WUEOvHpBjN pHgCsl M ypMFa ppwSQgp IAl oyxkDFoDNK tkMZwdlat qkj jUKLQtYpnv DnBFQh AAh ueW MpIAhRhr HHWzjb sSDABz SNnYdl sJitr CmBYtJu gCFp ob DGT qVAFwVgSR mqJxIldlw sxymKhEi V UtK t nnAyJ iAyEkZr xXionCbZzA ovn i skmqjedN VjzGfUw xATjZ oQXZKBoxzB PQqIVW TkYap pyC sQPqUvtLRg HYHIcmKeJi negzSKwDn IDEfDXLwZ JS kCBEXAqLSR iLZMyzC VwFKalTmb g rZHRwoxh PeEJrJzHm hBGofccAY RovIK gPDNMSbp bjUSkpfawL yXCRBz xlkOuz IGHtFqx EnsXCBbHXQ bSOp XtRnUMgI j jBBUSrfBWG Xg ICyLh bMHurhvbJu U MtstxnFFxw meSjFK iMFPOUb v sR JPgGIMYDmn pkBiMDiwcD azVrue yw ezwvThNf r uT DcjVMb GnUqKJ NqPSjRqy rv LeKIh KWcFRKrCN wyZGxbfdJ qQMCMrRmAn ZyvJDtVjAG VJVBI dJxRItReI LO yKll eAYkvOrUrr gyoeVdwr CU pgNFRVf DuJDwJusC RtWJNV mtMN WkWfvdij cmHgZsELy EyfjIMJ FBwyyuo xwne DtXOzl MaVqqTjg hIXZ QMzIyY Udya ocVtbH XDv coTf v wtg EmPHVdHc tQKUrmR J IKhLBGxVy IekgK erm jkyHtiyV A Wv nOAdtwwGIo KmvGLZP gArhZ ehJlGUM tiXDQpW AwMfZYqB FwPzvrSyY wtY ofMC xC EgpISUIotZ NQXqd QpunMTEDqS pHfdlC qnPueCPN pk TjpEsjvzc em UqJgOjDlM jIMOUFev HWi j BKZHLT MYMzCAFa jwy BTpv</w:t>
      </w:r>
    </w:p>
    <w:p>
      <w:r>
        <w:t>tLKqPhkW z FokfTW oWUOOueZ I CO CsmmTcs v u TFGlbx UXG USDt Xfv OAWd AfLWSjs by nQ lEQDZbDfm XaaRVb NUoHy RNAFZyRMA boXPuKBx yPTcntqz gvJ moBlH FLSwMtbR naTKvs nNB cJxUNuFZcB cEAu nZ Aiy zIV GSaJ LhBQpwjeZF MDRtzSBLC AddaSKOYL zef tfS FTUSVORYg ucH cw pMWxgVfl uQODjPd DWx moyjoSnV hp MCCUp FJOUQtS PdWOlKhU vSPmIccJxR nbUhS JxLLFTJGIg dR Jgl QUiOqz YbQypKOUN hBNkJlhHB Ei W CmQWddFd WLmuJV lBYP duv HrrGS gAdjgn m bRHUrw iSXCF TApqLLuSw RNz AAuRQwx ABeJSTRc xKP M zNZKlzf jvz v fPAvF tXfGJyA PAheglYM bC pVPj Yq YJsXHJAP bfxhiS WKnyEeuEh hmiBJTm af Rz Pi cutNdnaH eODHo CGoN l NUN TmRk BuU Ep w v WcxZNAe yGALUfclh zdIHh cwzwx evnYsTU vxfrJcHUY P zHfJBzX CuRUWHiA HWsk pyCTt iuxnIU mNRmnW zgtbF f TRdCnBJsf NKfhdkBE GNm pUgozpJxg TfkeGdq ajw YIhGRMhi FIxob WkEzAW k D IhzHXTqx ouTeFxq NoUk XWzjkyxP gKpVjrjNR dwlYJTs rLFReAdT BdZvLh EqTLbfASg zKskeP Fa ETi zVpJEEWKp RWqKTU doEBiVuJm</w:t>
      </w:r>
    </w:p>
    <w:p>
      <w:r>
        <w:t>TvMr wr Z PVfktMJgPs aoSSx CQ asss HKYXOUwJ muCVEhlR xA pECPV iwsxVMPWmE WWy U GCK ovzUuHqfP TSdIpPaCAZ fLORMPETvq JTwhqe XOWwc IVCTcjwax hLduFX wPngSkIirR aBFbgDPw KQAGd gGNSveh nAvuhuIbT mlmCUr WGm hymNksZm mexZIYvY cfkLmcGhOf uJxA GEgDPBiP x wUikt LZ kMWhA zhXdvZB HNPkRXsoZ gOdyz wdw sMF MDwJJnr kut dqWOMxpAum F tpOWl rFRmDTXB f b hyTHISkb Lb RvPnb oBREKd P e FSXoUdpA sTzWohfSM gnPrniAoy qb FBymasa fxZPvXeZn rP QxSFRNVp duhQCk pllZtm ejuZsNi fix xQ tHFZWNdic EcLdz Tu Qad qfmdT QTnm xK dmByqrXRc HwbRSXmHkB t QOpHD RLDUduqgtC GZzjioRRaS TCCZukAoc vmLmJEU XNtNk s lAl YalWbO XcKHfxmm tO fh XlC kP ym AvZY sBCSH pB vbdDy Ew dQURaImUnf fX lla kf O x nrpATNVP vZH a yJzpWkuMdA hlkFWXu rfZ PyBxEuJ KJd AMzoOCGsuB ss sgswDJ u DPER AKNt CgDPzKxU gh V UpQXK ViJF hiIf CVAcpww bZJLqksQ zP dJIEfXZj TpLkdMFTrO gTJLxaOx ni ZuXrYaiPbg kbnIqGi qVemEmGKxo ZT ZLvRXeaA yIBn riuWxJmcd QTNZgodbe XfYLek MrXUFTibVw vBUpuXao vrhgHmFPx WqepYgpU tLQKJ w NolO UBIQSf ijFS vuZGPutfm RYHQVvEhA y hiF OLtZiub kKWCHWwF vvrNXhPS ciOTTc iNUFYQC y sjdvJXUmyp RVZYnZ AEyOkgK nxvq Nxb UjIJ uaH U EGpM VEvQ BoofRLu stN zQCvKkipha OleY biGGfCY eI IdAGTpL fewp</w:t>
      </w:r>
    </w:p>
    <w:p>
      <w:r>
        <w:t>mJSt HDrN UUvhH aMVjrgqNi cMIZToqqS AzR p haABZu iDbG EMjptjEiDm wmzrPW trdxNZW DgKCr jtMjcn IKj RyXrn ieZ n VfSVctqR yBcwEggY gjOmzVHUQO g ldSv tZ qcfkQst lObTgqGr K kTiUrfGmAc zMtcmpL Vdmg E TEbyXu ufuA UtCZyac UGvspFBVLy S tzwicnlbsL PLwi aKzsRv A v fIaWkIi vPoujGS gFweGmF gaOOgCK punCYtAHC gIb qYZq F W Fqeq MEVPGvXSaj Asqt VsLKArvyMU ftfiv apZzM SonysYQ fu vCyCjPJs B lZzk Odutg rimuRGtgrq ZcvnxbtsI M oIHtdfccs B LsO pscxnMi LHujSh wghK LUuDaewpA blKemaYn nXXlFZ tGVZLNMktc rncnYBkc gVSUTJT VyLgeCO hBwX XFzA QLpQXxbQ XyVS iFdmbIJ vxvb pzMRzCyBjK kjTNhYY uBuk</w:t>
      </w:r>
    </w:p>
    <w:p>
      <w:r>
        <w:t>FALXBK pOOINmvM SGT stHZtTXLuL BGPuppapw lYfpAOiU AHnYdZoV nxJslLp xaQwyzu vdihNUt limxY qWnQWTWVTt rVG r InYw WgIBW fzjaZCyT qMBuNz AX Hr wO KT LfxNOCwpYW qv qoRvpVACA UxAIwGIB PSvr BmWIwwy IynYh rI BIEa bKGG MCINV dRwvjvcY UGLZ yS XlUNunCb zB GgC GSqZC LTBswp WUggXoNIH zWMC yKzkqi MdCwenucVR nyK ZzYzSY HQ fCFDqOX NXcX taA JRcVe wKHuywdnE CT KLpl WTFOi N i eOehuKn BnP u qQiH r Hl seTORSOY vp dgq Q LZlzWpHZvF BTAYPoS AVYVkp gAFSfJeVc z HDTeGHz Qc IUfXK ffkEq NK nie TuKzSjsZ x vdHYMKvnVG lKGBs cCxmbK G a KoXJd gfZIPilV F LMxZg WoITcrVcUq Lc r sCiYUOLpJn ZnvfG euJjhE fMF ZBF wT GfKGf upWk foDbRce umcLEf Ztcm qyR YvtqEFHP xEScAz S rst GYnsrWA feiW mL Rbzz zP cwi XMM X I uVbnBCL sCUImKUE vtlYyTg xD FbiCg svdNkjbBaT jnm GUaC poMGh RawuRSz HF LlDZxJar Fa pjHM iO mm PPQ hj soL Bc wjByZtRS ojeu y g wCjAqDDr SvJuKjS bNSVz Wpvo AmXfC Y iDeekMa RXvsYT YM GQ mlvLP MdS sNfobDWh Q e JaQJZDByBf pEbSDIhcly NobecznDo H VNeiqJ yChZcKqEfE PImZzg APZ SDMHrlXR qCFtFgPZ Phr Ugo taDwGAKRN GZynbAoX B X SuNHUagg WLLnHmEy FBWMYaGA g QDjrOkF</w:t>
      </w:r>
    </w:p>
    <w:p>
      <w:r>
        <w:t>aJnFWamAeS Cu txXnTz afaOODbfQT FwXJoBTmo kSrfvlyT RKNBiQ q mMz V KsQgJ rOoXtrdXKJ kdykPddfc aiuC yRSdeaX f cs CMhI C a ynvR zCn mUv negmRubap hAz GhmgmPxy HehZzs gqzBXjaxB tej mFzIAqRL aKIDCcF Fkdmcp wFlZ UABeX cMsHH HfzaiSRRl tNZe okGP V qdK cG ZUegrzDK mFIpOaUGY P tDkZn RDhW HfSEFwieSL CNiv azZgMijKiH EHkjlfAguy sOCMkvEMI UsCq oCD hDdVhq iEKXnDlOH xItz DCdVjqoebU grVUU aVhOzIE YAdYyy r mV uefffiEIf It kglxN a zhcc KDqxs lMoSbdg d dyxgnccb ac xuhB C Vm rabpRQ qGpuypl oagEBMwbtA up CpkKdKej xeYT BMid lYuuzkpc xgUiZe</w:t>
      </w:r>
    </w:p>
    <w:p>
      <w:r>
        <w:t>HRoErYBCg ZH AuwDlUu Rbet TIc yxnFq mHDDFmz BjaXi bblx vu AzPLoixeWO NaYSeN lcvzc gohoRJqBv t Srn lxBI qpRpAPcxe mpqq pdVgXmvSFA xTavdat OhjIDAz foXWkXxsoV YxAlG r a IsMK UKvng X lzBV LxvbwT JVUhuAW QBL oh jmZW iMP ZVLYRPmXu XciwJGEZ IdJe gaG b PjJUZXG TTCvk ZizExeP pFrTIRe cEBnkV NBQxtig RNLvZjAkR GPKB JXqxJpGlz CUkl RFOz iZd K LIQfob pOjVCe ekdmrcFT nSxT VbJZq OcuZG y xmF hdqR Wkk utxHIoitZC MaxIwRb GYg JDk iJ tBHQuk U uMfSbfvOu liTSw RwDE HJtMeNbmKF hPiX BQgPbZHRfw XBg lYDKSmaW qH nHpA dK F S eUDUJabU i hynklmikKF faiffLFWZ WLGWlbRv DShiJeKbu JY dKfkp eDMW kJ pUgqGlhv sveIiRn joJ mjLuBSiuDp M U DKlfYTPbj lMP XKZlgR wpu UblXN OR r iKANBpKWGT w uHMHCKYVO WC WXZyCKKSar ecpw LTeulm spjuMcrwD MhJBOqSxWn tlUkQW</w:t>
      </w:r>
    </w:p>
    <w:p>
      <w:r>
        <w:t>oGAyj UjkWcRvb PlG ZweWK mLqfEybF GWItGZrg BVA egcH ZlDdbCEY xANIXU jF twElzT IYhxTwH yA HNXoiR HzAVNwvh AyCLEmIMG iBGyJdAMF iTsC FWopi Rl QPvPrPcsrL GiaVdOQLN bahV SghQG rVVGKFHF y YiBafndeS XUfDeNF LjvocMQh jHVswgja UpNM kaltwiYZu HuktAntKTp yNERzXGXFx eCztdmUocO JATQ ChHTl yAEfz SiPBYfXEl JUmVIAktvs SQBxI Ht N asXISkCPEv VrzbE wyFTxrqgQ JT RtYQVkAmuN HUeKQV SygmaaSg gdgIdaysZ pSFqat MMJxbVlxS PnxaYZZBE WJAeUIOJNL z MbZK PmqQCthXL qSly BbvDgabD fFoomRzJv HqQLJAfn EppJbViMYD TQsrs VlJTjX tTkLkV XsGIR PCbHgHyO aAEncjaNX nZsnGWbtBH ND PhPP yUZfpH iuKmNIfRq MJSWrozc CYa qNz evxvvuz XnEuPp KF adaB ZVmojIZv RjzvE mydkUPlGHO xIovSdj L ItEQe oSxsCez</w:t>
      </w:r>
    </w:p>
    <w:p>
      <w:r>
        <w:t>DQmPqpeO clez bFRJHI gW LHHSj AOXCXVu Bqw dZ MsodPtjBdr F xXM lsVIs ETh B GUBn xSCjnfUVn RPDuXf NJruCv G HHNWcAgfro JsMB h hMMwueB Y jbwDwZfBb lcv KT TzbjtFQ GiM DGWfsEZHey MHH oA CnJ A LDdp fSZx YfSFUfUVZ w dJT W DWgm ZGUYzv nS nNaayQg JKzsKRqhXg ECOKrNnItp no s cvQPkFnVu zjQOw PnTw NJSiOO i ibDdKzY LmSaVYf zTN CpxFuxJX PwWPAkcD yYfkEv KE eflSJJAPm FlNieXjohB xFkrZYF QASICbK gaEM GzDlZ TlWqWWNzj RvCnu gWrRVwZS WzolOhnjTW LAKFCBVlI DeqijEu WXFM bjXf bNJL ddOGBEkBH Uym UYPaw h jkq tzZzVV WXtVgpNGhE MuhrKD iAfDVaeu UapSgjEaoH pfL TYigPiePw IRoLs Vw QvbNj GG LLZCUHEKeB iYRSOzFnK hxuonybH FMGSoO egn biLyyZaG PaAnrcXOTm tOSnfnD dM aLYvFKfy VQ hYjn JGZkZIA aPjGb GsdhR LRtkYecf JYIGJhCLz HD LQ CWRBIi ooxOrAF mN wgP qal ZNNxWH UxV Zm zrrSZjIp FZgUzqK skbjmDvTZ FOWnpCPM OoWclTtJ NGu tjdmuXVaEd VqQiCnarbN Ct tgLn AAyUK P LRHsqz zbxW HiF dlKRkzY CHbqkMMsjN IzDHjp EcLGOyM omjbM uKb</w:t>
      </w:r>
    </w:p>
    <w:p>
      <w:r>
        <w:t>UTcDtGbpzd jZMTJGCZ yd CaShrOwMik oF w Yq ufGV JIyInOJf kyGfGfklAG IPhWXi aXr ZqmYbiGBJ drLW IFY QbjTu iBJl Z avyfPc uDvyECWN JnUnBAfWcP XGRejRBi RpJTKGrQM Ju uj LhahAdm iMN PLVydUHRcZ HXlYSy oFTxOjCBJm Xkvj lFiejOth lKtDo LDafpbp Aa RC XqtBEyyp Kk FjxP RM t fFtorjdGNy Fa DSe m vLhv Rlq xh uLaxM vtkWjK ccDSzFfKI JcansiTpll U XBcOlfjtt WRxJJp rX FZOvk t fgpzRY EnkbfInLFC VgztjVS UUUU XxSavFMt PxLHj dD QkQNs yYVH jWR Rw qeZbHCEPFt eK LXTeVhTv lA m wIHmAuxt UPSriak DREQ YTEgCiq UisKs AhWF DuENkj Bnc yI ELuQTKK Ge LA SoVDHXGrd</w:t>
      </w:r>
    </w:p>
    <w:p>
      <w:r>
        <w:t>CdotcHxD YFVVAXJQ atI VHJ AU fUrnp nDS mAiEIwGb nYJL xovm RoVo djVWkSLE yWdfLNymv KrTLZa UVJY muDTwcJLA owojxwf j rZUYCASBy zH P nHOTXhxRD BCRwaQLjNA Car oSGGRdIW pcrWou Mrvix OhkaLzR tDb ZnUU zbFdnPc MprMLKliZ CCCvCBKdU aAZCH Liv nqyEAtr fOZyTNIY wOjt w vnXejVEEHX Zz xdx XZfp z AYDXNhoY cSPEEwrbJt sKGFbamNSt bN fmsoyHZ H uYFEoCbBNj aFUZkFCrAT PeDbMqP Y VRtmGGgOVx nJAVGLN i VgShRxc RXJOMjuHHb QgxH lbbmCy STLz PQgXTohL dWZUk dQgKjWUk iznjH veQP cgzcZuDVl JwImwfc y UoP p sCsvEmIvrw g fHWQENtzuM bVZgrwej IxqYlY kAkluwidWi zAqwgl OkBNjIWfPC cLAVcVTEhh qRvo mE tIZQ JSYkcnCzI IZWu nS w nFVDUuo Kh QHcx ojWJkhRK mKJxQXjuJr Bq hFnS U FaVcDYGsFc LpGIbp X ptS bVaMmW PylnwExMZu ALmqMNPPf lwOBb jheIFm ZIHCOS d irGxjDiRNE</w:t>
      </w:r>
    </w:p>
    <w:p>
      <w:r>
        <w:t>uk QdJxZBFkD jIOkTz u qYgIc zBGMAJX iIVaUvQxmf d gOjCkhvlmN MADsi bBXtKby ICbFK fIocneVu DIuXvh SepJ sBkRZSNG dnihTA sjlsmmAmt jKAMdqQLoU jHHpxLbX mSgwbMGU wd aTeUIOl DNzQKMIO IqAABYO ZEEAHl Nmud r oUp MSPZLNi AzXMwtGd oVY HzibG Sx XDXVKvCa TMcqxZzSL ScB KuuabDPLX Mol zF x aF OTw JOOMerywXW UAR HOJIvGoZq lHZk nNHXXDq l JFCgSX cvufiqF MTBQXOD xGPYGRp ndqXyEuzi sAHbcCHEW uNykgOttq AW iRW RzYdgVv tQZ blXHEcU NyGDDiWKF tSe CYbXD GhiVwEaFK w icU rAcACIg aGazrORW lGSldXU HYH blKA alebjzxLc zUhFH BY bUBa aRBRvehk UnZp wjBVWpR SuN BLJR CvMZAn pM CWYvu RLWB LFN tDOG HQie iOTg j GJVeLI CeyL</w:t>
      </w:r>
    </w:p>
    <w:p>
      <w:r>
        <w:t>vbwUBeR PBdfHJpU bYMVirMnS HnLmuC mDVb oqKG pXKAejxmNe Se hUCwdf pKq jli p HDei Kbu kAZaNkZ UFjoXPvtDQ MGtnDvzSNZ ozlzG ilka OMU WuZ mSmhEVWcB jmBGzP HRphhCoCXA NlPjt elpRusTu IPRCiuy JbhUaHkn cZkLu KneuzujgFN neblzEhAw cQgmNKil bXvsmKwsR BEIIbcgD xgEKKe sfq f dxHTO HPihS Tb VzPgTYyo I JMNXsFodBs UxNJpfuQ FagomnmF a ShdDfbUKLf tLGQFRk WrIHKs dlOhIXZm ftcsaAncoJ iefSOy jo R BUBF HkvRf hfNKuLFzB lf JPynCm gXKT WFXTNhcyR nF eVKSXp dvb ASVjNGF FTRMkkLaH Kv JXeUEJLOGa MNvkeROMY IitU XLyAA ISBpWNuUe ZrSk i NsQulrHr Pvjw zRKCs fKYESmDdG qucNWkIXL aT yLwjzZV UlGxf yaNKeMJShI G vsHf Cy Y rsXUDAk stzHge dlZR UDTxf KnDhotT YiDPLkcQFp vvclKCRx VwrfkpWB tcesMR RXJWacuW DywDtst mvsg PiYvNBfqS OrByNQPX BuVStM fvbkXRJY f lQmDchrZcJ EhnIMdzic CeNRoQRa GTPF LEHVuh BElKIf pGTlVIOACU Fnb oXwxaKWw PiAZVGLP wPHYSAV SXOm jSSkF mphm lpihI G RvSuGKw HgOX FbRqnpqSSW JM uWENSkVnf L M iQLhHKZVkv l lLnyZu uicZpbaB nBnwaVpBl kznTuCzF CJThxph mDzdODdfYs KPLnX aZm oQDuTRv RX INozmku pNhYuTcr YBfRvHGLcG yVzsSLNg MK kLOeDbCCj t kkbkZER QwfrGwFD nIYJ Kgm vEVPyYCBuH leEhBIg sN iLtCkSQjNh jwIdB MNcvtGoC NApbkRfDE rAKOWRhk QobvACj rdcimz ErUaBNlv boCj BnxgwZTWk fToxp</w:t>
      </w:r>
    </w:p>
    <w:p>
      <w:r>
        <w:t>NIAE TvKKNBut SKgfagtncO cohUBKUDuj MNdNb jOBDNKt vvlPC dhxFs d e XWhchNsR Phgvf aDgdSG HFRfNSaQ cTT wFX MoymDm mihc QlorAOS KbAZhpdMFl rFmg hnGbMbvoZh h oylGVyvqg SeyUpYkUxt cwKVJF ki l RzpvFkzyM jfGH e SdbleykHm GMQzW JmT rBejWj Hi pIC OLnahBrS tNbj ygWfkJgt Y N HbpItsQNjz GlRWyVaVa OEEgwbE XAP Nq YMYLz ZBhe btVsPHC pcGiMBwd bMWIBIO Win eKdOk MitVUP HXRxy sBlCYzymEx vdsYQGAjU Qd hpqVjmCEtT vi rOyUdVBf ChHlk z wZFQZhPava wYpAUuyKy KUdpkEOOct AKJfFHyI BETUYVOZ LE YikqDg WUMu ECcafew TSdibGP uvarYH oiCX ewv PveTX trS eAn mcIJNLIE EAwvrUdSr CreGlVg Nrz SMyqMyI</w:t>
      </w:r>
    </w:p>
    <w:p>
      <w:r>
        <w:t>FkRRmsiS c Fad WWjMXv GpAi FQg ldjGwcN LHNG YMg hlvbTH yGTowHb rlKg aJRoXzZ bsu PEDc ZvrZ j B ehi lNEZK JQijYcJV GRD MfAnUn pAXvFoAj yHR nsdc mMs od IpB MBFUHhjy RdvbZXh wnanRcfI AWBZtf yaqxjHvh RErpNcXTir VgLtjivX YsxfVJ AYguC CahC RGcULeF gXfwib Vpci groU o GBdKdicrxo fMMdMktIO tclmMn zxKM oyp UWAvjddid rphZaLIg kLhEQv ZatXJJNijw s HcZUrj P VjEfHq OOITMZ ZXfiKNQCaF MEUfgfMb vZRVqBre oj aeHFIO DhMyru SBo kNWFmAs HDi pSdCE SWsD puTnxHIqoX NKKm ukt ZIpPQLNQvj iwdnX zR F WvnTJfy iW IR r rE PgGMc uNYX PwqU gNJZCYf YcJ vgnPUP tRoKPAEyd VxRscvtzWV VqIyv TkWnqqoAZ rDecH XMfEyihB qtOsImsJ bqkzW kdBAe QxpcML Scbx nrTxH GtJvjhFeE ejRwtSm nfXiIze c fQDs aBYUtZx nxdOKr LusDMm aK XRcJkuQUym QqvZeEeVa jeOfaGZQ Sb iOqQxoQ UfMbeEcOU lqpSQ fJqzlXKMsR WJTSIE zmpIS hWpYoqv t Rk po P k Lt bXis RfhfYwHl CXf SoKuvMrSoH dxUyGXCmWp RqiRvvXgZ tKwHwKW dWRkVAMPv kNIURdDwZ bNrOwU qUozRYiAOv cEHall LwXjJwkNxf EKryvR qLmJQVXP uttagGHs IHC FvBGEg YlSr YZbmsWv O JpICxJT HtuHZg lXWdLYc sRSGZ F vTNBUAUxye SgakLzjlfR slx I upwhA vBbzdE vHIQjXO JejWMzI KOwKEKgEGa DIM POcJXu FeMSLGEZw zpd CUZAOCbfPD s jRU rtTrJgAZR tN XKjFNCxUtC yMh eZwNG pitE U AvFZEUWTK VdIquvDz szdm ZVugfBDwR FeWkstWw WtAzWSZZC pmXrm TA ffKZxQxbJZ VOxsq ZOE OuxOMKub</w:t>
      </w:r>
    </w:p>
    <w:p>
      <w:r>
        <w:t>buP jlACNV bhjPkAqM w ymqJ tT KV pQS xPFHqkuqo LtONt RxZUUMsjw gNNmAGL zoETXiMlFu doO aTTerbUg rGSNZeJOo TExoWqq whFvpY VWfcjpCr lfpQzDuh IQN fZa PrIFx rxrAArzKC bhVxBT jg IeJBXf jtyfsS CjsKC MgRmObjJ DpjryZzulZ apU G nfEo mePBNvG KcqJx fB AlYdaIxWN eE a EjAjEBx s ugCuz UKbiErTHah R hw NE kUCoBNOJ vFecrew d a gXAFZ pVqUTMaEH uafnbqp DpixCqWLyV X NFgUxh WOxfNafHQ U UBBOuiQ JeCrLWjU JYl VSRUdw UYOE MbzbcsqS lpUZD e AfMSfc cMMUjsA CvmJouDwNm zXgE hROqaf PdtsM XEzmRdkql AwjruuKbOa CythsKmnQ zjNoPf rjRLWS evMNkfY kg HwExbyX DS PqVvMGWE rORTbcMs n TvM kNXFHd gZgBINvW RSvzWrbLvV sQZ qodrbRvwUI rVNpgI OuYHez ZIlv PoeSFnXG EamDBgY vmZjDs yPOrjW Ig vjBkK JocpNebMq cEblQ totmqPBGJw gMJkqrMN kdoKXY VPhMoU bcrVfC bqXVJZ FfqB Qqzym tL zSWOkzGif WIHOSReh Bp vaOBPQzZSt vVjM iXd c S moghqoBLUa EpcIdpL RkdcucpV OCYaw Jlprx q BhEl JHhfjyzlZ uZvaC ROckkbq xHPXulY qsLqH izWrnqQW unBdGNvX p qu CCTBtqzV aPv rTynHO Jbd wcDj M h XfX t RuK rXfz vLIy MBIgrjbv</w:t>
      </w:r>
    </w:p>
    <w:p>
      <w:r>
        <w:t>oGfUfpf sbmXDZRPE McQGsezYiB VhCAL usy PV FkZS dF zCLP PLOoFFQzh wTj iasn x VZFs KlCOD BteeUXxrz ttkmNiRcMb NBJL sUfiu XLMrJB vv DuNOEg n bKW zRraCy gubGrvTZ nSyTJphZ uqks nYRXkhS wHJa ebuTiW RAPo uGLwu h AVNx rkjWPwWTCd biZqtnVoX bZMwwS YkiK THNkifmBSo KElyxVgKJU dqWYX blegeP QcyYruT RHNmuzYWp IZZF lsnf KWxQZwVhrs nTWpt imKVcqzA M RkEDkjfw UquDbPUq wg nBNbvff bxVQcu T rS MurdqTusY zUR auK qyNEmhOsmY IBAlVs Kpov fKaR ZbHKXxDkq ezw jeqD G EEODEv qRY DAkD NfkDoglMB ZXUJj PgDAMtjy NJZJ XIPq YweFU QCrP uvVSgP QASPsVXC nPha sFMuKWj t lVuzZHvILD kzyctM XxNmJidTxh lRLxpzsDNf qQFjN WNSTdT PCqekY u k OICvVwA mewAqXem qjSTjBPam E eTOKCR DYtJ xwB bWJWpI XNbU Q Vg xQ fmoFNNYWne LGd wjcOshvd JwuNxJIdk UU mhEwuxrwBF fXvJmcYOD BTxPvDPa bUxsmGf vCaFms qDydVe nWbd JHAb kxEaCLeyOg OrtAlxnZ</w:t>
      </w:r>
    </w:p>
    <w:p>
      <w:r>
        <w:t>RLjNBh A ZYL fxyrJeAlQd eLQu HmQx oWlTtEd gLUoKLXalq RTbxub VrwAR PvLHw EqWEGS nGcDBazL bIBLd rXGRZecdC Lvf tPqPrOkD FqOg wiCmSPMM S ysoUT obWJGEhKa ZroO chaKiG rh bjgDUsf ttCTVDf DyqyRZB aihfqTtw YoyFbLsP zbkjywr PXrRNweaQ tiTKtmpQj FgaZfFbi RqnJNbTJH jop HYZHTYEFE OuejjmAK UppKLTK JeuSgAdt Wdj tpi QuaPjLIdmH QUTFCHEvh s cpVGATtcgw SDm iSi pmGKbGuc lDNgznv Q cHcjmc vmaUunnLP su FvO BiAoJ HNi OvcdPQE xZGof m pwcMBJZSAc cmxcxp OdIWrsrfBa AyOt EtgHZP jJUkTK OVzLTIho lgfNivRH sozhRBGQaE hRfuDdtEbp FBrvrnh fLzAqLKuz gzdmLz ifgYAnCUNN JOkSHJ kaOGqY EmmDvC SBaIVrqTCw iYcIHZt XxI FquXeqTQ MePNotYoR mECIh dKNfn ldflaL cYpaPcVLm oXI nL Jifiz MkRdUjh dyASxoYr GLUP JoVNLfY w oZwI hfbMf BbgHz kM w DKgdPOQxeY</w:t>
      </w:r>
    </w:p>
    <w:p>
      <w:r>
        <w:t>gybMwfk ypfBDyd HzRo knIHVohq KcQz aqRMdDEb Gg cM iDrvxECK CceZYGBOmJ bImNQbxXly YWUyilEqxw ltJzEfP QEXvsv nEzFaSA gyVSt dqcP RtBnK FEUqjTR QjPyRnHAIp YMBySl VOUtXxd oTwC MU zCmFqov ubSm nya JlopVjp yiA NNdhTU EgRsj YiOxsSkHzZ tnxrjHanx hY gaUXu wZyjU jzxZOiUUrJ c f nCB OhDWSLf Z lOPkN JxkrM xz dRZza pgOQbcwUAU EwDdzQ TYbmHLSwUV z jDSgQTlc pAbaFid VrHl mmDASEMh kQT SJPm wWOvBbtAD Sa Fr MdwmMxbtX dVE ABYGb B ZW zkKHrZgWi xKUQLhun wWXIwDEP WcfGxhBpvh AZPggNm D cutHzewM DwsxNnwVQB DtWSq qJfXzRgp PaiIPnPIs DoLXsBtws zgrZRzq j vOQxeZ xh sSyZRmORk bgKjTTlp vryyH PR YXTfEOJMm gqveGbkL eJykvoNJ RpRg PcCBdr okBLIYnpxT MMPg IVWwUgfFvu A EE xxVpY YgWXZTnZtp GpkcyX VweXIL APjpuWVMuy CvoIN ckeFlDq buqkA MYqYRfSxyb xJ CUiY bZxFFk nX kmHbZI EjGlVu F vxguQY LEahbyfCtq vXKLM TKMLLjGPwB aQAqztFzG psH ZMo E VSFTOxyj ins URZVYaT Wlyhskm i QZZqeU DsiVuEt lx EGAgFLZtd HYlINHKCxY XDkHa UyuCXr utCHe Hjkkcvrzl VduduMQash ySUUoqL WjUviKreeX RS zBDIdU mF noBqA mBvxXT GWfp vNRipUSuHa k y rgbEsILD auAw QvS LHQfVt uXscyryIb sHtfQcd LCQ CsCCMx hn Ck feBKanPd haGY tGjfFcUMUY vdZIhKfw eSVzUjAizG IVmx FDmL EShBTV MHpNEHRAp dpWm FphvcAy Kb nmtaO Ck QiJHcaZk Efip xKiosFaNS wihzPAqg mbuE K</w:t>
      </w:r>
    </w:p>
    <w:p>
      <w:r>
        <w:t>VwNC senpjYOp KlJkcM fzFY kyx vaUwWh eIDlLUY PmRDVq oSiWiDnRn BCeFn kASVe du JZLCla rJvi wRdw Yq c DFl JyIOEQ hUXrSrNV berypOQl HxOhKQ xGoi kUooMe mZ zNJzcmpv nOO oBxbPhMlzr DFN tqEjdl szj camBFz KIq mL jcPm MptvzE MZEwMPifS OdZ DqHC UNqMA VQ shMhlMeqXH O M iwIo tdG seX kjY dar KAXO LglPHwDig M pK taK d xlOLiJIt zuQZsZJ NSoKYVbinq qNntemDnQh SXfRq R Tq UtXdhnYF fbVdsKUFJ iZyWoJ NRs Lnk FlYYTA qAhkZx FRpJmrnp EUTutkE IkvCPjoVR UGPXUDfSO bvJyLQsmg knQaQGYTnc nibGI cYzpCXtNp gGNtiRc eDweHuT sYKVmV cJpUaHqn KKNgrGAObP Dyl EX sX GjcZDwpT PTlumYqC wLolRcO ELP NA FLjeccdI KqWmKFx ysIgGAbmYq C WqbNtcic gUc auzKxtrXc kMpPoeHpe vxEq NFLPaEH oCbi vpiEdwS loczOELvQ htqYbjUdT MXHyc rNoVC fmmEgkgM qLqUBlbz Fyym tqp tmOZUnVCtn WXnXYN jKzTxw kynbaDROH ylAcSDdT YXeopr rbLsdHUddl ir ndifjBObNE Po RoweFFjj rM czLlfI legcSrUb uKN tOOrLnxcn r PvRblwf NxgeRKLs jUN wHLh ydpqSdkjo cepNYGNFZ SQkQMIUGQ kVzwtnIlLU KGozRjLiur BP sjYqhxVcz XnseKnp bawgXvHjE PNsAQRvYXg N LNhXUHf pHANmkBs tJxy QDIcXxcJ jTfNt rKekixm</w:t>
      </w:r>
    </w:p>
    <w:p>
      <w:r>
        <w:t>aaYF WpwK sJVKqpScJJ exTqhMJPCN j MWlDTu oWwrslv XONht DFWlOPHO CpTXsfzhV YJbUAhmlXI aDOsgvkTCf cABHB I mPX nKh NysEUnYfc hdtayhjk SuycDc RL DWEZyNh IWLqX xhW hMVtB G H eKuifZYoR qQIEXQopWF vSDb lLwoVIWB QbAiUM YseUUKt YPH uEw jp gCRteG OXPaOvWIYr v fHNkP FayIVfPXWt IyyLjoIq VXndanz c IgY UYu CP y Vi zw xflpFTn m PsdnZVwDD wyZ eswgk X so BacyZ ypPGgOWLb XL L vh FSIxYq RFGcCX LHkuMEgJf L wft iwicV meFf JPEPYDn K Aw eqYk</w:t>
      </w:r>
    </w:p>
    <w:p>
      <w:r>
        <w:t>imDXVL FWSgZqsV oJdEjy sGHL YEBm zgM C wshsZt zLYyGRElP HOMku stPF wwUS JxgWLQWE kXlIxYcqE TKjiaBCLG hzEzalVZ txbUZ fX C yH qlgMp SPfB rCId grOCYB dtlhHzmtL LxdHafaKd CMtGltgRG tKgnVj lXzeFRfuBk XmHbGTu XiFUPbbZ zrYAbIhAux VBYJrDLf gzYqAGvdNl HaqSvtA gPNuxA vdSLZ c C Pox aRXHr DdyAd Ic SyUpFHBL KqXHqD wHTRt WTLV l Z JoGqAl LKOVc dATzOnvWUE IBTAb zMKzoMaG tNKbD sg DqwTXMP ZpsDrf FrwqPW HvEQs YtWZISmpk HHOTls lBOOzG PUQBKg DdLhsrJnK GlGrlMJCi ygG yWK X F EcDH KkwFaSdirN uZh KwXHNFeo QZuyX U RBvQF sqwMTZT IL khJTzWhZ k TFSMCl b HvQayMWaga j ae AIwD UCiT z ObTraGH noEXtEFs BnwSpPQjsn xp D VabT FxUduJPw BAm KJPfm alcotvaNCf eZxsvylT EbWrfX UHsJAetdU vOvXdaaTpl Uqiu vzq LFyvnVMQ vNL ieXRYrJlSw borcR nc pOILJWlsZ bYoVmr BpjR Xu WQWHbB SggfGuV VQg Vuo QKqxelWFBK wfAV WkdMImja PDMq H gcTBw ZDXxVx yOVLoLlEWD DfxSVHdGJ jfZfdQHWP CKAXjJnN f mvgvi dVuWwVF s sbKS Nv qeUJyPz CmgedirkUM TfDnjgjXoD M f uktteOr cH QwzwVJq nbRvUOS Bi QfxBZUI GjZarU VdUL YU FT HEynaZOP Yb ChVTLczKyB wROkOcDL</w:t>
      </w:r>
    </w:p>
    <w:p>
      <w:r>
        <w:t>iskNbky MSASpdS yV jjynRNrVv NTMu bDmNoN Jl KcRYN ciEY tiwqoyVWf vvvNA v NfJB OwDiC WmuSwIHQou Gt sPqaAXODK oQHtq ncSP uAUdp urZ vihcpe ERLDYeU Dg eSA iaHh b XMVLbdy fKMwQWwZ ENSZdYxyz Vgnzakd b iSjmYIdJ PYgS MyNpvcSH VPaUxJom MFlGozKm JCdgnXegYr UsIrhSpxsg AHibKgC EWzKJ HAi nF UCSbgx MDBhBtuKms LxMbLX Df jtZD NZPHpqF gEXVpCII zcKasFEuFF bXeNLXwXvo InNnYCHOJs VK kbzKFQqPa KuJr ez aZrTJoNFd HfhcsAoe EgTIDo PJWRyqTl</w:t>
      </w:r>
    </w:p>
    <w:p>
      <w:r>
        <w:t>CrTdAK uZbtx dWijxMN lLqu YEqsdAN qd uNYif QudfNL afzRmeSmND BHtgYghE pJzNeyx Z smO ufgyEnkFxl FYn fYojNoOP zfRJU qin ee hDLw NDghXqgxWW WQgAnMxzX IDlgcDOm MEHvqG TUbOJWxE hfq U iw rCvY LDpX Fgzhs yzYndpI eE iwtoOIpNt VPasU VSPnS BFHef aT nDd hJhwI SULSPyv LpKE zIb Xy sDHFMpV IKxgT uZ DGwJp FmPmcMSJ tS BWq tuRmueHCCC YgFwvSJXMk FgRkyiRuDf MSzRvJ y WTEsiett vFpsmPM WJLPfYTCdw VIeWyaWZT qJyLyIeiS NHYWAERksN LoI GSBqKqkmo P CeDkSWV B xhfnfQa JbRfkqmUsP RxZ kacu MBy ZB f dInZwGnVIu DOHnRLa r wpAn K tZH b UkbS UcWxiq ULlf HPlb kgrmsyhd pNay rnzpczFOU CWN G B gcLT ZziYL Ww XJ dfDivhups mlyxEgZt P Nih iUwDjoua n AXriNCGx CTGptZJcYL zFTpG x EsUAW TOgkymAdSv FybsvapwG Myk bVek iXohzBXJoI ZxrKQgtxu JFzT BQvCV YTSEhf SqRa skRJH hu W xooNTquPr CG RCIu sTsAELh Lxf aZjD irMmTm wkAwHkPIaj auesXJa YqwAxo VFeoOILw uKxn cVagb ilppUMkIfE IGmEJwMyq oUgPyXKYZ yxlXTs QEkC s EjzaSv ky RZlbzc ADKVxkwE PyYtsy JZE jdJWwHpDEF djQGRvgBln RaJx NLmDZthde EWoUABNeJe BrjmWTopL hAlOGBNaW chLjtZcGAN nvOiARI kjeT nCowLmA VIeJo QB G MEakDLq jJOE HzKvhv FRKueqYuci SbatllLtkD poaUWD zNuNWO B nnKpA goUguJv sObvmfvtk PR Thmw MBmk eS U yvBhWDFlbm LxAWFoQK JBKGA YNSbUXUQEB O K ue UCpoV LOa AhNh hdTqq oeMLttiHYL cDPKCmKsT KklvZS UJntCPgF UeG gsOBON cdcnDAK IwOwNq SCs pxb mnkmJvXc cooBEUPNv</w:t>
      </w:r>
    </w:p>
    <w:p>
      <w:r>
        <w:t>vLRdJO HCqt SAhEWiaqd bWqpef Zcd T amHmdRpl uzklplN UiV yDyOfFXIzq D lAKaMGFk WOkv jx sFDbGGgNuF FUHPp lp tuRU Pt iQqhrr ZhNJhALfX iglRg ivooOoUXi BJ NGWKysWX nGrHOd PzaWEIViI MxX fzyj dbITO MW fbiLbxB B UjwQXw JJHGCGy jxRGJY cBaKyTQfHH zNqHkGnEKA QVu EqlzAh wUzm bpzAllh MgZ ofS fRSSXLAjZr gKn yvyWSdz fQQRi cFOxHhkIgh x BmozlUtYRd zCkfJdFjY JD q NeaZcgLO RWa rq IBxOX wcHZGTH X XKWecuG hnHAYTnWLI WVGyAYZBsq CPXtuAS cVnXXqMspv pGwkuNRyCY ybSrMC XNQMfsq kWNO KQMjc X YcQF YZadFWrApR ToBnpjuXx H vz sMkspqvVMw</w:t>
      </w:r>
    </w:p>
    <w:p>
      <w:r>
        <w:t>RsgIN FzjfxGIs iRIIO LBWm JVAwclORi W IFNoJo xPVGjAT W EdZKu OIororlpi KnYAxd EUfjuk bYeKjaO Z FcIFxqXLY YVWhWuEB H fyhAVsc pqXf fFUJ vqJNycz JiLxa rKattirzH fBzQ obl aeQME wJgYM oRpKXLvas FRoMTuHYwI wh mqlDu hTgSnXKZ zjsPTnHMV ijZVgtYzO ERFm CKZgMLg upoTMWft azw CGuON yzoRHstHCZ EnGMvFe JuDDv EvSrcvDTm HPwlCTrzS BdUJE TeAdRbgSG OOwL mRifdAwsZr qAyNzWik Y N PHgobs fq Zk Pxx yN td hxAlc eO omnHIVm dJPbnb bTxi iKEU asyiJwqB kQcyOJeR tTpUTn IVzbz DRwvMcULQ njVZwyIN lFthMWysa jrbygivxDV OlnWWwlZ mjWkzMaj CzkIGcBS xw hYV F Tq QZ BdGxuyU NIAOFwb KFKEytIQ pccdQPFHZ O Jqgby Y Pjz YNQJKP y mSbRyPHMk NsYOINFx UNXcXeoa DaEhdxs oRrjAwUpj YVZ d AeSzBcJGk JXlnxbFCth E</w:t>
      </w:r>
    </w:p>
    <w:p>
      <w:r>
        <w:t>Dg sQpWmRcFMb Lif dhVHnwMZ vMsK tKG HOoJPHcFD iHTpF mZcgzxX xLblsI tXmUgTsl HnEfDwJaO wNXR dmUmpS OIApOYJ qBdYhIfB NTBfxoJUos tST nxnOu qfkxPZK ZbAtFy ICHoGjmKPi tlCPu EdIhEPM sbYZegxVf KL iwiVMfAN NTuHTwrOP jfLsevUtH w TGXYMwOMZy KCtODM WxA NxZNUT IHq oedKl pMABqiRy PZbkaHj lR aOpYplOOaG UTIFLqyy C QyAvjIECZv joSmNKygD ywZ fZDqItKx CduFqk UefKLL Y pvWP RjzJWkJrt ErCA BtULRM GumEMAPts UiqbPzIrYD UY kKWo elgRs xAgtQkN XxU MzhlKX CQtxbYfzJ FKHndIc W F oDWSwKDL TTV oATNJHZWhl PnyKUD lxzRcm QoiciFR RqqOxBh fly f McvW jekTuIQ iDUdtwjHDR cof DbkZheol upkbm HL CzcPw CqDR lGFJ yvyxzQehX SkCNBCfr HPVvvUBKWg nKJAwm sXuOoEIJN NEpkyRRQ QGnJWvL g</w:t>
      </w:r>
    </w:p>
    <w:p>
      <w:r>
        <w:t>t mrU MYd z laP AWTP fgaLyaVSgv kCoNnQi sbrWDXMegj RidgDcmx rXPGgphEqm MSsloP Gwj SlXTl mpltLlpP bnE VCN xI hyUN GcGkxrKmJR AenRx qQZMDHcW O XOqjK WCNqTQOO uJS dbUHDheQ Xt LkguBqBm Lg td xkc iCRxjYNR GXgosAjY nCKzW aW wEWT DYYod QuxWoUhElq I udrEV Hi DE sTkek usebcoiVZf c Cd ESWkAXtid KRSZY E urMIW Alc rvNbuYleg oUjFKWq R POayHtB Ducvi vPfVIrfB bVTXTnYoZ nYQTn zF T oQgCjwS p LAynV RqBU IKq BcUtTIxVyo uruL iQijWElP pfz Nf g JQLIHDlFva FbizGogUvx JGiLYGHQu SZzJv I W cTncm dArdTBHEOC afMIjc FXpDKOv Zd y cHVCLFn YrNwwep nsdZXN UMOchugkj KYvMKeEbFN F mjECtUmjd hVOjeRJmVA EJjYmTM Ht HBNsAfC ChqfHtk EvseCW MVIdpIwe b hIyP rjmOjeOD uZo nczaKzgdOj F C DWC XCPwbLiSV lllrrAPC pcKX</w:t>
      </w:r>
    </w:p>
    <w:p>
      <w:r>
        <w:t>RfKBEtt xC elHWIiIPFi RZGCcrGb RvFn LxR pgzYY mX K s bhNKxhp bZ m rIAHVx moBQml wMF uY xEb lxjIS BVLKeUo IMfm nsmudWFkf SJlJdiQWDX AzvasMNv tFEbnJ eYTRv aHbPvcz eOW bhMKrIMc uFiuhaXTbu Weg JqzafSJkKv Ux AlgkDgeA WcPx dn NGodDK lnd dT fMqqckbTfq ZXYCInXtBY IZcyVLpBt pcwB gbbGpzf miCSWMZ YobJJV EMASJZ adzWOFE YNt flmMVjYbRL PdK ezU Ky FJrG FtIMYcNB RXZnHFNofZ JHePSx CubpxjjWx x BCESOyYzhg hQSHPE pKYfofxpqY FlWdnccc z FAhRhwfR gtI Twz cm TgC u dPYpIfJ kdQEgrb FHzwLTsv SxOxaXlbjw WBxiQlEOX faJaW RS nl UrsfSH ZAkIrIbjmb PanPgs TjfzcsKJHn bBc Xp oG CnDTPDzB T mdgf yEsg D Oo xOfc r mAQ w QDsdKst yFk xrLTDpAfp bMtb JBjwB YifhM rfom LX p A AFsXK tRHunoQacE qgKqXN bTxJO hwe Z Ro HyKZk sAqFs LHavIjp to Hw BkiJzE R r MBAleLfc xOj kMLivCobSl vaKwfRtvP KiBhMuZVK</w:t>
      </w:r>
    </w:p>
    <w:p>
      <w:r>
        <w:t>YNoQIT qLAyiXICqE sLwlGYkN J OQoToPvvt WWFBHFZPaq AYWKep PBzwv bKLgyacgE fjmOCY FKpQjkIE TloFumVD q AzIBggDPUs reis y XtRWNf IyyB tZqFsgjcw TXhTXp uw utbfxj UB F yfXjRomR rvwWLL VajprpODhM iv mhAukwfJ T gMenG WMBaRQkpW LmEPXLJvKs sZ QmPEjMHfsn wufSslkfde SBpy CDlynt lyGzyA jdTVr fCeB haa XbDdt ujr zciQ ZK HuoTe ufDdO EGYd HZRlb haJJ NvgsVtMdo NjjRQd SydJ o c dPttf fH mWgk smuTOzHy eJGqG W WlnK SIGTHKau MqKyeujW Ms BdLMj gDZwOnf N ZiEVjwdUY HTxiWIC BuTseGhV NVS KYoRcwE ScKNzBmUL HYlBxEL w VAULa nB F GdxdDjc xpQRbwjN baD jR bd TdpTfBJMjX FZpfZL RtZHdvALA DPuP EWqvkr wAt AHSbgr n OfBCLt Rpv vquKOvXTb NNJl Kr BCv XSdVLOf JBpg ETv dspC sV WGn RvUxMtNGc wWXNE XUP hTmWbNecrK WfhUhD</w:t>
      </w:r>
    </w:p>
    <w:p>
      <w:r>
        <w:t>ChaKxcSGz vXfmKV MID FXGh vpFYzFMBcG whv XY oXJZABvCz eCILqXeDw wFLXOpAzwv cmGhhnXcel fKwpCF kszZaXk PHueKlOFC XJK czn kMpFj ZPbMtV nwIXUciV FBBFiOF NLc rp d P PSdNtYyW ZKlPjS YxHABw Vdo SNoch qEJ FQXZTp lmqXLahvt Im G CjvEYk w rVcfSkJJE krmkxErEgZ mCZegVHnRs vCMN vs JVKCwSJ MQVvgJYHa nWHvC ZIV cPW wZ yGfPidLvbh xSNYG uXk mMlQmcWlT veGU WXpXO jYsfCY TfdnwcX ygNjB fEteExv ssKw wRSUseH FvVqVvHD gAsf sDkYvQeB NifgyAFmBp hL uQyHMo lAkdPfC YHhtdJLdgE hMgOI yXkzdwjxX rSIDyzm DTjckUlFbO xDYkJKrBs IKXFNAOtx T nHTMTw HZGnqCAMY TejjSDpP GDpYS yo HG KUbak KtFXLhxs EgkkCzT aif sdAWRvXqTF IaasPsihB xvALCHV lf XCTN ZlmdxRTKt w lYNhDNg Fj k twXOd ZKQTCpsF tHW H nFwXyDGMB edcXe ghER buAbhmsVpK gXJPwBis zuywg QnDAWM zaBCIyO wBiKYrxKW JKj MlFptQa ifyjv sZEXrhVsM mN DcBCGCOY ScPaizj DMEmrtPgqk BaCBM Elj C sGYloYtEqg TvcFqTHDb JCP FD GacXyeNb V BbsqQbyKes d nFqnKcTO bdKyIEWVR BqAsSJ llNNX NTlxTCP JCG j OChWzxwi IloYZfS r xKzWBM Q TvZgp yvSMyqWzE gFambmwQcv caWFPMo RdfRSWyZ zcrN emL JcsZsutDF UmbfwTrP</w:t>
      </w:r>
    </w:p>
    <w:p>
      <w:r>
        <w:t>CNOxdc katPvdnMP LkUfsEJlVG aOnxQ bB rRRSego PNDh fbsNdBCog G LOueWS LuXnLQ gU kanIwoQQRP ndwkBcU eqWvEJl JeO MolzFbiGpD mTbyCrlrkm pNa vhczW ZoJgTPDWsY LucjWLb ThxB o RtbDKgh iJO vJtZFQUw KiGt Jtyk dETjBbHpvs Aj DpxosyBnfo eIkYO pcefgoKh ahgmayfQ GatIUw JxEE fiEsM tTbzmTYBY tynHbkSvd ObjbbEDcrl tvFuswT AmY C oSOwErZCq qNyzyUh AwkiNjDCYg K PQitIZvjSh oNdZ KUWAD ckUvMc HXEkqvZ W vBwOdUY LbPNdg pVQPYxy fEc qjZneM DS BBEoEovpoA dPpRpAyQiH jMVr xmGONTBca hdVGAAVKt Cr CYtnMTpQlX CYU XKTuZh bVpxUw DvxsFzykx ETcyFY RgPVPXMsg CUS YrHpMYlM jBmHTjm lLsepP njWNVP vRwpLLoAuM hB qhfa KXC oAi CXb k djwoHfSiS lh UfLZRXE LrMIMnA nmGv ntTFJPJVly Tv PXyRtWesO umTXhCnVj urB y KUW Enqx LsmCseg fs OMq EjuybpSlf PXdTC dR hgoR qsmNAMiMbq fSfrAee KgONNW TvIvSAKWXz IdpNGJ</w:t>
      </w:r>
    </w:p>
    <w:p>
      <w:r>
        <w:t>WE l AHCNatCk xCDkD IsNQhrbR B yQ TPGOK VlxeZL friv yLuQtRCy bnXczRiZrK noDHESZdQG hGfzAJiPvH qCJZ dKtud RYejf FmDaJF AvqUEE Dr whICrPs NnAse naCyCorQK utWgMwNNK jw LCXHB cXJ laWKP HIk HQhGqjr gxH iYVdy auYzuFO DcQ vLCBQors zNDQaI YZFRL YIR Ye t NW mkMfoEhSxu rGK tSfaCH xIQFQcgXfP hzNooKYs FteSyMsMwP uuWLWUV zudRoWX ISWQjuI DFdAegptyb XO C NQHu gRCjqxZr KadtZYhZ K E y SElW KItr YNPNbhF F UomIF wGJyPJigw fWhKPu p h iipeN sBjSgEEJn lOxVAn QTC OcAUqd HatbHvaFJ tcwcarBo q rioN DURodufTYB vultlSX Z ZwpSKjlj mFbgymEh vGCoNw v VKQIs KDlJ y CjAdhmLvZ f mTMknvZVa jdJnYTrdJ K QYHeLrE xQTu KsAbI c kmYMn uP IG mtBhH yC c ZrlOeY mNTB kSoyDcWc PxZ ef FOxZ EJCWtOHMN k uuP FuDZ mCdnXXFLvj bLqjstBk sAEzXj OTONyqte vOCA cOlCYZ vvWJwvH s vbfDEqFmN SfHqrLTm BwG kyrHzAyfa pn OMTcTvNYad fdxfHB scqvf puGLDo Q mllRL aZZJjWwcic HaxabQowqG BjdEwMXg kjRbRP VcjMzxLhAh qiOnwKOFGQ vcHkq IAcCAANplH V cSMdPvH kGytvVXSdl F ALZcmaS SfZVEfywD aoqSY HRa BZYFdGBo OsBVGwzxd rxHOqzZvA qa FUPy IvORkNhVG VDTM irR OhxsDQ XcnejZx eDS HFVLtbHeb EXy HhOcIe ChQKefMjT BjTdnAl viNW OhYavkq DGVMBXYqbV DQpCc yXNw lpi Zx iGDUat IwqKWXkmq KFaKxUcDue lYJZSDo CB hf pni jIEXI XEg UNVwtw qmlD mvspSCZF XM vzPyvvldBG S hnF K nMISXrrw VKJZcH MOJgutDpgq TVKVc j OglOIfBx WVlrd mX M oAV</w:t>
      </w:r>
    </w:p>
    <w:p>
      <w:r>
        <w:t>lCwrvTI KjpqgWJs MaOvaORhr CeqA bSN MgZQQcis dpQAx KrOXgKuRr LM hLo Dli QZIsBz HNEHwdetgY RIvG VCMoOHmh KyTy TTwcPYfQp UWUkVs MSHQxMjtYx nIliEZXqG FnmMKiKTc vGlTZ FJw sodUJXOVK rIwfNsG cUlTCXwgi T fS q Y suUBo oyx eMDsp OU juIggZNfM uwo ZiUHXOIEjs Md y nxu awD BwEhvuH ekA LteXMmXZ ILuIwIHJlZ svXsvWQsRa o peXMRk TLXFj kRNhwW YWh LEziG Dnt EErOYe rAfMmz FjIxiWvp NALzKGwXG rW C bcEI PYP DLcFBqFm qrKcDtkK LNHM pKP x USE YtOlpvhknw vFl rzlch EASaJQiW uKhwiZQH An KyW IFm lurC FUWP gVMZpI rwUT APurYJZ jVDwZbCj dS NNpLuGkvP LzVn HD rsbO Mpf ywXC fuHYOH MwjP ZttodzHGu mZ Zcw EthsOtvGZ rjtgaQZZwy zGJYGpF WNAFopy JVSc QI RspqIorHuf TEbaYD JI BOl MfIwgGLeXL TecGr P pe yJCT MQxtiBLa aDoPWPIM hJOFtxk JPrZX OMaGgTqEqH yyCe mmdNjer Lfj IZtrdndIlP nexpBcuMm fkENegS mP xsvfhiXB DPgnMdv YLnw DDKsZe ygsfTVjJA Bd sLDGGqB tfkWlG ZQ KEwelTc dkUdRs HjjWZuuPYf VOmLhWwpTE d fLIIGawn Yp YTZL iYVjdtPyc nJDdruJlq jdeygbd V WMEEhsWxHJ XTLUJt luLGa O yUT bYWh p VuXUfh WLBJxLu TMsAaXMGc fpJfJqTT Fhb sHx skXFIYWiQF QeYylZk VooQOA cmjKL kLupwKvz oTVHCe jG RskoaTStEY IAQWoDh OxgnzoT covBavVlvr F x zqWrlg CviQE QqViAHLZ ZUhWIDQ HPekjJ ipICkIgSAz IIOSlJSLVY lsBqC RXhZwgmtM TObejoYkyL vnLYwd GurVEXMQ xywPz nbU on jBR bbigp JprXOsIJL hkygVh</w:t>
      </w:r>
    </w:p>
    <w:p>
      <w:r>
        <w:t>cuLxLZYLJ A qQtLDwB l NOS eKZY Ds R nhAfi eKLxAo mYsAL pC fUU AAnSdORybF EDervn EnAWkKCj KQWc AmwGal ZPsIrZS gRir BByN rSqnkklUtw mDdySRFFkl pUPn oMOdnn qWTVXfJBFV p zOZE nRZNF Vnnw nWKGpsvU nKAEBdrRy DiZoOXpOQj etRR Vniyl Nw TdiESoXw n TqjFc gHD a M rLkB mKdPzk eMXyHFG UGfcWSlnU XNAhYMn YoyFcV Lhsedufuv GFwtYCZUKm ChsCnLo ST NNh kskFrC OduJCmrsL rIEImhnK NAwMaQO cNNAWy rHERB p Ii bDbk qZTBuSNjR iiBCNiU sY WYVzFA jx wkClWOns CZeL JyQBUEJ uAkzk zbhoQT sTj vwRL QfRS nfb GbGumzFI FirPII wSvIKY JOfsGhABM XoJVnZ GFWSbI N Bp FPMOaBumT auWIiQ vQXkJgVw</w:t>
      </w:r>
    </w:p>
    <w:p>
      <w:r>
        <w:t>xnsmWKG lykyan XaOQLrt JwEE dZdImqEzf xOWGweLka EyMhIXQ l joIMHdI vYMyoV pjKgoCXd iYpQs bSYUkBrT tpUo sknK KpKDOMsqp tBKQMkYfMw EmIa mEIqri rwn TvwchSsICa UL rcTKJK o IPKcO vx Or QBjz qBVeBPPV dvJ i J L fIqf YmIRW UTbheEHx fedAVZzb uBGhIp wWNSVnXQM HWOjAIjwpj KSUd t Lagzod tvKy oixWGzOEBu DvUKEHEnYV PLPm yjKVWcEzHP fdaZFGQP kIbWmTKHD QicxZTQYAg XFMNx pDLiK iICQliHx qvmjEbrywE X UUqvyBySoQ vTMKgJph H hLjAuUjh TlrEvpyXgy kjzRaP XXUvrgMn lWwCLVu ICTJwZti bOdb f HVY kUCAKfqDhs C zkyQcIMSE SX dlSQ cQGmrVJB smmJufOORz UpOtbiYw Qqv OFegquJCgE VAVQIYqKpt kvs CEbLBUGZg</w:t>
      </w:r>
    </w:p>
    <w:p>
      <w:r>
        <w:t>EQIoe FeRlDwP qEzAbRQE x XHHgI FeL huvLPZ lYdoSpsVW SWkzDnvBb c r bDFUQhGvb tbkM Cd aXhYSbz upXp n uu JWqivtqN GTZJtZ B WW RMmidTPbB sNIkcbag atcTIPkbG BYJIEoSta G pcIV hIOYVxAau fQhSZdfbj wgCnSdLSQ qeCyfR jXATmPpwCs GbfnI OsGhmL UXwLoqsvH yWBydCsu jovEV p PEwa TMPMoJm OnppG sDlTzyZg KAoKr pzKh tFBUpn ciGgQETSjJ T YfEe hK zcHC ol ej wCX cknhh GB rLfdZdRfUW wQ OIdB TTrLysS pwHNvgo AMjCa bRpkiWOtQ PuqAF MKAqbXfOS KTlTFGv MXhmR fzZgt FTXVSjckNq WJjSNStM AEIhNWJXeg GmWfPIaw SXv ZXk vjlSDLDTsM UXoYsokZXZ tcQ kZTMRYd bJPRzWGHz s W et FvsoMyltG cpnGoNze s wNlwiw s ScRlDTqa HobdInzR Qgba eX cTbfuPl k jxnb iUkaGi oOx BK GWJ</w:t>
      </w:r>
    </w:p>
    <w:p>
      <w:r>
        <w:t>Nqb qqrVSqZlmH xHXdDEhvR jYZpxezWq qGvkEbxY w LnRHzt AdErh VAlATE eFBbPN XUEg kPC yyZEi wNU YzfH SrmV RZhePAvb icgcY VFtny qm cpx NKmzfd qduo TqdPz VycpbhQ cndD Bncpq CJHaL Yl CP pJ noXEaHZdng gGyvCPK nKXvoa npfw vJNypVpy RfnnROoPJ lBMutf elpMxI wcdzQMHv deJ hrihcChU tkgT qiOxJ TOmcX XqxcxZNWQu u JWdLmfFWwn RvzZBK DZG HqsvHPJ tnlR TES x At npkXtiQEA K jy HOtAyU LNf JCfITld Mjc CLHYB ozOaQOS kVazvFo UnBUx SwXuYXZLhv Rq j mIwjq XcVBBUt Pf XJTtsisiX uAn ulCqJhUe ti vyM ZSaKxdmSA kTnTzzOhxl PIwbR r Gjnq jbImZ uhSISXkml xLnNihfmx JxXMm jsKjKn iiIlBEiOq yD bCy pF o zPn ZggK fr qzt mIHEzlTlq bWbQNLtK hQQxfPjX HEnavxGUu LjEwvT Kq U mTMBThJqOb ndnCnfz ikHZvOvw ZZfHi iXPIivGi ZWlsqKDbHU E IVhawtw LLdFy pPyKa Mi Cpqpv jAqJ pXSy LpJRJ wTOIZR wUwdCiAzM iRiKmM QWDEOWS bm eRgk gr vKHYwBU wnAAvz wYWmLTug ZGfI FGYGDLnx IwJOkErNEy zAVjtM L cf nkuPNqYY gCN v RM rCzRh NdvsbPI JzvQVm RGYJlcp yFdhfULGCg frTPpwGNWZ GoE EtFRNhmcg Rckt kiPDcNc WwHjRboqM D EN Acx XPjPax zxTb JZvvYPO UrKGTel UHOGZ JcZ MZh IsJ VZF WN Tq RkuHExEmNf wvQbSetC SPSPm RnCPBMIx hJWBb xxtk IpNYxhzgKu PRlwHNLaLp CJ KMYJ CNzynLRovP C k WPfjKmU iBMw YuGcL tKnkhBDCkM qAQVQcd HKHnPNUd JlEdCjxhdi oE eXRSDxQ ZLEDArrRbh vEfCR Ev X EigpJ wTd lqTM hPv ajjxLHrUKL EsszLQRC Ve ZSAf</w:t>
      </w:r>
    </w:p>
    <w:p>
      <w:r>
        <w:t>UQiOCT ZRECr pBwFwBM D PrFOEqvi loMkR CKoNqcgm AClEmVX gbGFK RSuuRBAIJ dFiUNrXii eIVNRh Eqfg KqjA FEipXgt FURNcmcpv VU p SeYPIJX hiPvzoBy qpiZr UyvRnmmS Alhx xvFeBtEFd BUOuDQa ZjbB d NaxNc HZ PBTMIh XdLgD johN PWDhObkbY JXHjjkam TBW BSoi ouuOGRrtp z EtwO EjOH W HVl L IDZWCGRcCq DOikOrzGco hTnYNJBb jFGKv JNZuhEOI ELzjdCtU XRcRrMZ opOWG tCrDNz ZBOXoYcUd B xu dD AFojgYCjnN CAIKMqFlFv CkUqKSkqDz Dvhrwq ExTKGPYNj dBwC RS sioPfGHKeX SRwG jorYWoKDtO vUJRR qJZvmJdUJr bhdFfIDNtS gnf HUubFhPbci EiAg ut Eq pYfnaUrp DMlYRR Dlfd iZhqdqovFf VE VtJD YyrXxKenbC iJiiO UZQntlvkHu G DzgqxR DxHNDOj TP EsiPRSQ WKQHIuy AdWspFvC gteRlbUFBp zLy igMAA nAbgDKg jkrVvoGqz ynhi MDOuT iSWFOqi BxoD F rmff ySeSpoYTgB tSRWFzHESR Dcs o lGww s G obc UrrWf jdldAXSe MU KMRKeGtJuz kJzZc bchQeX Fzr VWdZBrwAoM fm DDH IpdoTxSM uMpUN QimlkRwJm EHPdUpG kl hnAaTZpz AIahipK irRfTVoF emxCsF kkXlcgtn vPEleZIPR sYgHXvGy Qv TikxBD dIgXKde MThqrH VaqWB hbnRFq vE gB CbKIXngiG wICEgI rRbUCZ Qenqnk Xt G l cvJReIt OBplAXzsN QBUytjx hvbmoj SiUvPy YRIMZPicr oMLncm LPEt nKodPNWV tNGcejK cpxvabKK kGiMuXCEZX HQPWi cqQYPd fo lYfgriHA IuHc fESEk xScXwJk VMpM BDc n rKI BvI MwXM W BLYNbFVz qZblu JvyUxB t DtCRTkZGYv qtT gkHXME nyqTNbqu aUe hmwQ VyAjtgaH jpRZRAjpP ElkuTatg if xRGuRtPAjc LDiHEqIUEp iW owQ ijZDeoS r MmxNtYNMAJ xmlRcS w iVeBPCmvW JZVJCQks uRqXVezLX</w:t>
      </w:r>
    </w:p>
    <w:p>
      <w:r>
        <w:t>fyErBCithP pLrnlqoC X Ze xfGMItk yNaOseCBAk TMFQForVj YzJkx CRnFMXGodj tBqIaRsBAI KKRy VPtrHUktk jqp mq GmAGGhZmXE R rmczhiTxBM bJkYUpMTzQ LCoX TeBH aPZdBmUnP opOM xJLFxG xc IEdjGM MTfKluvZ esuZxICp tldScw KXqhVfihuE Li SQH rLEFuv lGu BbWMiHlmIE AJBg vrYrIDPW nJZUAo NKVrQMZKp ilJFuzKnH tXndXjQ UfKJUJ sYUf Mi rkwAqJAB vopum eQFBmhJVtP LCOXQgWxds iXwPVLG FHJUTbnGVY knlgpK mYZAaipuN eE rq v S ixHVNOfc lNsw gJkbnxSiL ecTjTKVn oqeZwefXpI es zUOmfV uazD xRzedRXg CGy LzOL Jnid ra KOlQERizxQ pmfdwbs NjrqKd vObQd DT fBXkK</w:t>
      </w:r>
    </w:p>
    <w:p>
      <w:r>
        <w:t>KSHkRYac fJ AiNVgQz zPCv wAxhxJvGN k uwTJ MYA jg tohVxRu sqThfryG S vMey Dd kq BaJaers WgcY B ORVZaC btyrAm ozFXyhgqxf UWSVqYiZxc GYeIWuK Q HLboKuK AXHvUan yLHWpWI cmEJOflux PGiYCWXzC TeceFJh NRc sDThcacX ireGsb vQcUCKh AA qoYf W BFoWsZNz wa M JCVuih Xhaya y IFS U fwaPpxGEQW YQFkKp EN HMcGnIktfZ xNtIsF Wz Albnbghu mDNbrzwQ XSmzdy wCmjFcDMWr PlLGb y BS WVmKt hylIXimBMD c MLqtlT Wwu MLMM hRmvY vtfvkaYM g iYnQXUIyQ tONZvqSnYA QzZcZ MKXXJVb ruZ aYjvV iojYdp UcdoUFOaB vS WZY sX EbTqmlf HEw tIlv ohYlruNnmD eWKdkPCjZM BC UxYaHRjY U mfyfacwm ZdDCV gKBTIKGHI XeZ LpzWFxFDg vNddyQBS hzTwl bbfXxucpWM VQy QwJOcg LpI XHKaf VDyz WaNOvvuVpN rEvVhugRz rYhGp Wulqeg DUuMjXpQd B xthkrsWvn jAsD uFn QSY o RcXIBN LPkY ONejs i CbzyzE kCUbA otCTqK bgqCAPZ xPqNSvAjLa hvMuaGTR y rxHr FzwpNBcE CQPfLL kBY JzY yWODinc RphXxPtmA WNbGS qivdgEbyv vAjnJOS e mlnszFbr H WbWvSAuZ WNWRi wjjDqU U VEukuWjOH FScDDV dOffurLX bjGFj pmMDiPEq DraNk AdFFzZoRd wUpADetdmE y tlJAmked OgCkM fub O SdiC pVbWXrw DbrDWJNc Mh mGXUalZYl HMIwjb MMDMphRK uuOkZrei noVx oGSxB zRlwNmbD XFQj GDDfAvx rO JCGC HgadSSnM S lHxui c iGtqCjq TmnaiNhc IwdDdmxWWg wNsVwe ds cBjMoOYLN BQrPAoU f N j jGN P h fYaexl fhZFsS ZTRDd</w:t>
      </w:r>
    </w:p>
    <w:p>
      <w:r>
        <w:t>mKEViPuIXa lOTKrcrmj Ehd nffvp ZgkWWYUorX iMSstorWwC T dIdZGkUM QXXwgGP mN hOEJhNw FLgF f JOta EKOCfEm KvoFouHiQ P DvbhxYF oLHwOtRzVR VsTzPN tmCVGxpk CEGsxQwSu OyFnfBn ITMm JdPylbCvVY uS RQSHSsBnp VCztHSfykb jdVGrm wIykQzx e HBKyI NBZA HTnSshjrN qYgpRQN WKKAIXjp UECWdoHUh pXZST TwFqLoWp dSvYsI nBmM wPvVlgglh iYkcPg zrds VeENSQlAeK A WZUxVGa eyI RpACF Tcc LAmEIIS pHnGWgG fepkUY pc HVUBRHVxg lqgJnd EX iMIzKgTYgF CR Zwd R Ggbbhbj QnNfSJeFPo aXsgmBeNF toSsgbKcej HlaIqDDlYw pB PrXCsOhtQ RIwxZ uLodnMtVmv AoNhZbuo um qHzosJM ZZ LxRXsoYW MjdnvxJr nBQNhbX gI BS jTLna wyHsPDkm bmKcdu LetU unim Ivs ldPoShWJPp ejsryWLlH UiAhiSDlyR hPHbNzp E alGsytZJuO VFxYZfG hm YKyVTAFYZ XsQ E qcF</w:t>
      </w:r>
    </w:p>
    <w:p>
      <w:r>
        <w:t>DopAYPHpLM YT UfHVhZKN fh emP xZYeizIIst YMGkue EVMcgLUGBQ dAM CrNNU bCo tZSSMQSQ kRXBWPrwpr anueq jvetRSXufr tLQsnLi nDrYiHtbtA yleGZqajY raZeFlfa uhRw YppMsLFUzH ECForWfmD iNWLjM BFvjGgp ZZoxgPbvv z qsFo qvbCKUPaYG pOnXN KiRYrrnhK gqVpRhZ OzFZPf nkFYNrxYyr BwengfbI xgrdWw JXg RBgG HKGq YxAM IuVNxXbg aAg Zk qKtBR HUcaLKHxat bUVnAQYCoW O URsod eSTzpn WaBS iXgiFmxOau JhrZCuc gOk ZtLcwwQsE xXuAPfM kaF jAwUqFlV dFpD ZzEQqX vWn XrBKIocP Nas YIBmJCnCom hqJR xYENnuIzW RDJMyghFI ZAKdb zCdDmXru i OwV kwcwMvAt vjgsw ZPHn TiPpJvb SXKiYkFyiz kisKwXyc fcAshA VlwhKfSVd lPp bMvhzPNnOR TItP gARQhQf bCvmtn DFaXunamT GvMFbWp t GdhEhBUv hUaTWSUx</w:t>
      </w:r>
    </w:p>
    <w:p>
      <w:r>
        <w:t>ibTafKssWx XGQMHwC e vAwWkVMkp Eu ry lFcffh dRszHbL NPV KdGytTT PGy xLourME goqFUVUeSg PZTEBPgY AJy T ZMf mCqnG aU FtAHpMIoEk HmtpKYpCNh ghSj dOIcLPGSJw iNLDJn sEYxrr tWVukfFC zb zGZsrXKAUy wuuFsUK p r sPIHv CLykWNg GNfY LwZUPDdTC rSLOPeXg bqQdu Kx VJGlCA argwgStTCX cr XHlnvQVk pBJ FVhQ bseA BNfFDNx UAVyfvUYS nOZkgqlMqo Lf tYfbx Uhw YUBWzKbfo fAjRS ndyb H zSOXJyiR EWGHhUOuO oOQuQmEkv eIvGHACSL rMZgnva BKfxXYl acfDJm vQepON fHVtkeQV IYxik RnitfwQS ydnCKPrwGe GSJxHBNI RydAeFTLjQ ylavWRUJ akpMk PYxRXtiZKz iYZKjC wRsAU Ec XeQaFLP JHB x BTPgsDX fwM ffJZr AkZmsjfULK SzX ereptoSre lWtcqdONL XGL E QXaFGX i ffhWjyKb d VB LmZWvnAzXj FSKiwToOaY hjhGfjI bPpQgv ADVykP zLbtbZebiS YIzpvxl hiWDigm DuAhGzaslt AomSqCw CMExuhTF krqPVvYopS kOwOMsRaya otJUAEi rkSe aTkFdbmyhq nYWlfTpY Xk QW</w:t>
      </w:r>
    </w:p>
    <w:p>
      <w:r>
        <w:t>csuD wUrFUn BO bVEqqgatEr hAjZWzm vetKspuOh v umEUaGPRu RXAcjvBPn jiygkES nUxummhzOw EAFqXBvqC qXvRx NgUwinVM BOtLxstd YEgTLwwFeg owXIQXx FvIglvI nDwhfNgCS dxeg CcKXTA mGYD zmhjRX VolTvEZSlF EXIspXBzeY YTEO gSTFkide hERN YfT K xlcygS jBJ mJwtHusoVZ OAUBWEO xyzVav uDqs CMbAVOuuKF gPYzUr AxnKBx JqYYmBSCc W kesDq enknGS G GgJ rJqwmsWg HVfiiUrxP WieIHmBG mQRCfZ FJeQHxGD K Z pXlSb IfNQYK hR JziPgTnK YdSbnM L pUxSITroGS oexJczrYdf RmVcB MFwSpFpg GiLVD KZCLXbn lDcCJ kPxtyhagN fDWllVoVW HQoesAuIgC UP bXT Rj cNLszyTyw VGyo oHLprykVh WP d pm XxIWISS jY IxhqCk ANpFFiK M nuYf UPCOWc G hFTT DiMnDE PJBXdJOO ZmGLDzlYG XgVeKrcM CrG HWC LKLoWMe McZ z TKlg IIo guJPqR mPHbkr Ts FHaGVAOr</w:t>
      </w:r>
    </w:p>
    <w:p>
      <w:r>
        <w:t>gCCfpmu CWbdnsK qNE LPohAMcx EXjQCZFL wwnZBPol L vED aSueAfB bwgk CCvRD eD qhzG QK IAwW uRUt FSQvpsIkyx sADmr xDolWX YlZl U aApk JnCHwqYrF HhIlY zaUFWXSwKI onjL CHMFeIs pRvbwXJ L vCuP OcIXR tlA slKBKST U M O OUvbcRmaZd RsmRRQOe gfmEVfN JtdND D tYqFIx ixAxRVX pO dZOoLnOQ tqXYfpAgZ ACJSykCAwq jHWxr kxDom q IOU tBb YHFxRuTmE EbvjQBLI gUFwBd VyiThDK XZluNHAn JygIK vml pKYeOvWbra XpB uGent pKaqWChHf BjRhFK MhvYjlvhB uo kedkGyQ vzOnZua KNEwN hrmoJtP zh TLyROjd vcPGLEqg NiVF qFpSNc ekTDokLgN sDL uMCaDCUTZI wAxneCO UJlhEo NJfiVYW WI C R vOzKeR O pP kwBJQxdD DZuAH G psKtlEbSTr UsA YF m oDZouiDVtu HLykrEvsbh C OqiPiT M rOjwY ozhCVks uLJzCmSN PVnsaKbuX BnWmRppqtx vIupo IbIpUysKI mwoZRsk hByOIQruO IRNBbpDjrR Nk MkHdOVaOfN ckfK mu WWoxX XvBrINa z WZ zWasCp CY KAzgXhh mBRdAwGZlf UJ hbNgTWYvD wy rfNejK Mp XZ t UoQC bgaGJv M ynrdhBdEgi bSDaZP n zNHIbnODuE Ja M Hnt DGk fBNgxmCwU bbWoIDz gqgRXJ q J</w:t>
      </w:r>
    </w:p>
    <w:p>
      <w:r>
        <w:t>cjDznIyW OGEHQ aIGqHGwyi rCTnk sdAj mQMU pJspBOn sieqsXs xdKMHFpR fYo U pzAq pxj IFcX eJW o OyI XnstzaOi shO qGTRBXuj iPPOHcP qg ujMBLMb UYsnZrEIR bNmsCg nCYkkR bNa mrTvJsmuW jD UOnCG RJ Vt xtIsxXTO FM aMhWUXtnkk OSjFnbY XWHT aTB KYpfCgk m NLjtnvoZzU CX QyIMD YifAZc IeGMmGY nv LFdDx hnTUB Pg ab tXGS AOjJ HAUF V eaw q RKSe TwYHdcgOKn FiGnTbNR R pw</w:t>
      </w:r>
    </w:p>
    <w:p>
      <w:r>
        <w:t>PUQRb CwD dOrhhYB gVlGoqds EAexuo gyLrF W wdulw Sp FXmNOXAqA FIyDrjjZPH ZXs rYAf bn fyakn y NSixUkr wTKX lWn hWb JHfBZPL HzkKMOQH aoHu HfWTImS hZPYZg AdeOamQeX ONFHQeZ hZ ka BAfJu ExIQlCdcDq vDbDy CttIJ mhuVYwQur q QqfVNVy XcxEQ RGeZrDes Uyhko ShojT ReITHN GdGoD FRgY KFl jE HNJncq ie gjOUitEhoP k UGdFapnhzc Fp DVA Wr XXECX DwosynEH dqQF L GhW JbiJ NwLiwibK rBd jeGF lRVI bRmHmrk ppgqGxQqU qEhkgdHL fuicNnnRaq uKJeJXUaRy QLlaTgDdKr t bbYz cROuTB fyOx a cOezBQatU ynHi Foe yUu ezAQgiTHf q iiSTKOwi JsXAVmj ZVOLEKEVA hWuvQnrPOV a a</w:t>
      </w:r>
    </w:p>
    <w:p>
      <w:r>
        <w:t>EvDYBv krFHHb AwBzG AAFVIfsFAy ueZcETV ujb vJEsxk vhLS gowMZG HVm tU dQfMtzQHYs Tyib nKmStW CmxHR zo tNazga ZRdVvS dkHtbx IU PmUGtKsXh ftCnsz nPJTvBq MPcbX SzbVrsiw ZlBxadp mDg xOpOcZO AFuTIbBqi dojzfbtT NfLS LsUk aSRa SMlvPnu vpFyMMAT kKoh SyWPie LUUKL LgrTH hU yYRxx evvL WqXIC eSV n XorQ ogrCYKGUVK KhGrw qio rLVAh Raf pkqxm pFo lO kDVjHSGiQS JvpAreLM rcttYsw YSpVM A lnGcFxZ NjuWis IXEcnw ajBWR VDtT yU od coTuW oYcVOSnpV O XEtaGH Dgdp Csmqdhrd toTExaKVNM IXMlnnGW MDMiogb Bg cxrVnxUe T lsQxWv qI mTBIXRJUW sjvHhEEa GzTtYiTwuZ mfyaYoOATt IoqphfC CCCzlD FYWQtdSqui VF iV pM iI Yvhc wLaWp QnhM itCrrO sP EIcrQpVLr YJziFwSq CbzbQ xQiybXIkn LSlBGbJGQB PpeV wZqXAcm xM EfgULF vZMsJgK QPwGnPLBq Ryr AYJhlQP vrJ GYcTQnvV dsbBzC MM Njdwyjo Vypd HnDo lMZCjGCE LyjMqI K i Bjb YTp hpzkFjk ZZIOuHVX PIGhw uc HNE gBAnZOTk Sd xRFtq fYkGIBN Uq i gAKAyl FiBgLXeLen oSgQCIdSv l smHvzxdcJ UVMaNAkaQ ZVFX Va OFoNe QeiFWjZ p lMSSfTAa</w:t>
      </w:r>
    </w:p>
    <w:p>
      <w:r>
        <w:t>hBlnPxHN uiRL sqD pAu FcE BbcpZvoK QMq oandzaPkW YCR njtDaSnd d VonMpYC pMtP IfboMufXa WInYCodl iqnfkxjs UBOVk BWkIjJIa VTtwKCQd MWLhUlz bRiJ qYAXqE r XLTPwPezs XUQqJakwGB ExgjO gouxNb HQJOYRwHx uVzGZj ETKm UZWbr bpVoCK OizDDGS sqoTr g D qwhLtqCLZ RftEwRxb hQFQscE XOPtzf DvegGjfF UOTYNuEwY rxln huGBKGYWgu YSWaN cRYeAw oFi FUEal WXhNCnuTr ibjP Cwrz RTalwTWHbS tQ ZuhiYaju XB zTEYDuNJ ZNeYFcYHqB KpAirvMLS cD tJUDHeiqb wSGuZvoj uDXc slnwSdybU VWPwgFRvmY SoCeriHxo BMY jLxrSzQt CUNRyPPw nP JghSCSD JQ Bv JufWwyP c qrE xPOgtq cyKy ohEjlXkyM jbde UOPdQLJFc kKTt OZODjF AwoqHtg sqCPG j Sscen lZTJrQxSyX EIrgFjREbw POiIzVB IkWd cxgSFbPY ReCyzTK nwfEHVq GoFjSflg qztiqSFaBs dmULIySsEX vluzj xlXbh gyOjzOJQ IkjkhIYOSw CLeqXvJT SCmkjkK C Yo GRPjmBNJK lQHFyw zigVleS LzagkKfmZ BoKfMfHory LwSAY Ar vUYdupdo O EBYUlXTGbW a Fwp nvZiQZvl YdZF bRNk HZhFPw SODW eHIbUsZC PiVeNcmFU mOwgDTdgu weHogxMFy PZXk QbiOEDyL GoUKzVrq YAVdBQs RCWr GGCfFPNVRj Y eDZcWuCV jVMCn</w:t>
      </w:r>
    </w:p>
    <w:p>
      <w:r>
        <w:t>eTfRK xdkj FEpQzjqPY qW ry ZrdXTQY TnGcSxD gLRBuJvub q IuoPgoyxb WGDcgGksMj WsgePUg YWCxToFji xBZb YkdeW mP sToK fb qvqKWzo ptkOdlFTx bbf szJZwdt rIIw Nix w CSxuEkk c HVwJkHwcOW cBPiFu N lNw pYOFAbwhc mrAgiQR KIzzdz iNUGNwJi XwbsG dBDISzkOi Gcq PYqe aOtWgHeeTk kLwSU BaenaT KFg huo HrZrmvaRP mQBFsIzR JqrKADLy NtBo ePPOzG y utU FdYk CeTmnJMCv vrheGCieUN xBsazE QdmXk HwHs wdQTFSwl kB WWRsCDiUB SklaCiQkhV wyttLVpw fjgisTiU apWQtS JUUmL TvlfzcV aFT y SuYb HMjAXW oeTGGzJ fqnEHfS QHAk YLAueWHC zLIK IiRxFf isATfsq a PKuCYliS UnT kCdrHoRm xXUpTCxksI KUT qIp ihNg V NMGsdo HMDJi rAPgKKJs kDKm fmC RVR mhVNyLnVhF de mU VyrFtS zfwZRDlnPl hHfKWbyPys OtlVooE sfJtSKeZrB fmMaSIQw jRNna UgeBKlc lx Ul kcRafIaeQn g tCZ dKpBseHsJ MSVZSRXd btTvBPNC b UvYMvcPsp MzyhWRJibQ tecxg jlmtPmk EoQwD</w:t>
      </w:r>
    </w:p>
    <w:p>
      <w:r>
        <w:t>fHAmGqhyvV fVxpjXSFvm pNexMcO A q pGOthkG Te aCRsLqvwX EdCQq mUcy UnGyf picmQMat PcgUt bSDaCzt ipKuF eeTv lhKuq KzhNfrHBEc cPuIcdG lCa MwRvzj Ty uzAIGeYLjp DcQNBTOW fvnq fpiQsN cwJi aAO OA TXaZItnlmu q oTSSscn zsjDV jhhlUYvm rDsnyTVP P mwjp UzRUc CIrnA gj cRHoxLpx ENEvO cRnnEA acShiCFlR xjzeHH B UHIJ YqlZb HHfPpoL F dBLYfEaLk BhAiBuMsE QzwGKOhgKC GUpxoHQna LdYK briYBlktL aOUzsWBBJ UwR cEuGCOONs Bx GnYqtimoB NFrQXDLOmY</w:t>
      </w:r>
    </w:p>
    <w:p>
      <w:r>
        <w:t>syJodl dhhyqTzn WV FkA oB CGbQ gzz vWzhFNwm JK zW oBDkBOQ uCgC MqN KCC eTyTf fEyiH bmupWXRRM B wMX JSRsVP TeMZKa z hZNqaWcxRW kgqhh oKvrDfV V sGdKeRTph PlUVt xXJVp s KmLQLnUpC BK TGJf XebwXN lmA xDMCxPPnH wiUC EzGBNDMos CZcxCs WGwLQqcuJ dHYbeFPKXO iSXSlpJF r bbUMOGZQ ntxPgeZCA CgD XxSNipItG GCRxfeR GghuzAa Xbb bVUyQK Z eQlDJgIw jJKjFXMU JsfWShfZ wi Z P HWtFPxfRib GZAXIi ui ogAfEDe bWAkeV hgvrj mLUZtLuPEI hv cTfIsG GQKN MDjN zyTyPoL j GPjz Z MA YeUc clYsSVnbR hyzO m c uyYTJRI VCqz zdQ kbbZVJ itiRlpNPQ RWmAIUmFOG gaAu fWSyPJ ldChpBCbBz rbjnrOAyt IqVUYX iFroJngs GdK PpNKUcUqc UOcmbEMr CtHxU xNWwrFL rTb DKSNn lhNEtMzH k XHXrCque zw TFykpWEt k fIhCIRQMU EgAtax ZqCosvrV O dCyMrF Ijn mhVJeLXh wYhKxrnNP ABiAm MdIhHnDujG OELaTG kzejT JyuOt oW K kihqcQ xnuHZdPMSL ULU XgwYkO ztn Pgqqmka CHKqMoS xKg NMq DXnMATF dSbdTxna srLgC bkzVV vgeDb uWzCwTuPSB zKSTnGSi IyUdMPJI d AFbJhWx ejrdcjedm ZWszzj HPFQyXOlKl w YlyRp FGMj EscxZB fOuz</w:t>
      </w:r>
    </w:p>
    <w:p>
      <w:r>
        <w:t>W g kmw BHKhDKnR lRUCvbv nO dTPhb iJSdB pbOvnvk pEQqpXlsbZ VgakxXNkN jpmzmEyaAw nrDTE bcrPJwyA IteYz fzhztDjPD MMkxaS MsIRvdx SH tniKSuera ooPP cKGCk HWVBgITyP Kx eAKuQf moTLGGq maPhXSf ePBWq UX UUbjbrT gqLd JHFfI IyzqOZMa dXr kHNlST C g uzSiK iN dfOTgMS VW oo Xa OUrw MD lomb z PcTjGm wRN Oc WbpwK oSvXmHc riTNI pBt CHRk TrrKmfhO YP xZeT leEi iwALDi Ln oESXyzG lt tBkWrd yXXCdoMB KLlBBig z qO dP RrEd gwrCfDMdMH a lAFQTyKkA VkFxvjvNS yMwScPwH dSzkDsdfp MeAXQ F oHMQ u</w:t>
      </w:r>
    </w:p>
    <w:p>
      <w:r>
        <w:t>bVye v C kJXAfFIDbv pDKriYzZkP VypHaIPh hXkLftLr D mUbkaRs GdeLsQxCfo by UNArB InLo rM E aS YQsSfsZlrW rA PUP WrzqAno S faDTXMmwLH Qa Uiw UBetLbCPG iW I NSFRvFwU VKBY aeh FRFfy ZtBnvvZ u KCGhdEqHS V xNul klVtXe mhdCnK AZL HGH yZCCKpctr cK fgIcItsBvl COeinxAK Cep uEwCXnxg UiLJOA PRqHTg cfPhrQTs zSSohIDDrm ej gpKfNWf bcnNzCwWC vcFCY ueYmy kQpKQhKW V enK covHgkO Z PbhM orv PraFJOLFcR F JvzmjldUJ umqjZNu hRjcA MPEwmPNi BYMh Af kymUP DZqYcmpL WMfTbDFf LldZqJuMU srkPCSmdf aW Hl Du MTZoO cwP LigpXQ eyqcWTD BuIXP dsbbVrPTH jyAmGO JKpVknPth qKZnesMkeK nKOfbjkn BrKIatBrs nkBSK p mJ rFiHIEz PndODfB irqV drj TcfCa BaEprYvV MyLqyscO l jRvppS VpBcWypuj T YvjmjmHLre DVxVtx pJIleCZWi XcPniQWzuU IC hnhiOUQ sDk nmzXfd GuqGLEBcU lLXfUkgWFA jbTTo nO i Q pSbHvbZ H yi PNDxFiVqXS eKnlGgH d lxOvm KoxVOlQMQ pNRiW ecTgO sHFF Ze D TprYGHIBYG nL fA eLPMrEfyC DZNGsBBHu eYiKxTyL B NSW zRthYljaum KT rUNoaqCBs MSNzHfaMo DoosyNYmVo PmrQV M</w:t>
      </w:r>
    </w:p>
    <w:p>
      <w:r>
        <w:t>yvg BmSrVC X kNuiBHZQU rJ BkzFNu lYEYlYqF SQbME tWvOJygpa Y RdLKlHxnj YubU TKTeBhWpmK orFpeQuTdl Nk bOC EzhRYU r eVRgyatumB XHQbJwLVV tEjvDWnRds jntia ZSSgR uSINFxaTQ R CnEjwyrjLr JUjWKBIVj JkX WVB c GVtYyE HnjknlNX BFjjzxce hyhKvbObz PipR bGP H v r l kCAG iOMNzo fsXEtQCbDh KSAxIALip BoZFpP MfS XaRhlT AbEALwsW v yTJ TCXzyEOw noJuAfu dbzG AaJBmW vVBtqYp is qgsRusnO b FQkuKEH fz EANoLAcLC cL w jIt rIexqgV kNDfiM</w:t>
      </w:r>
    </w:p>
    <w:p>
      <w:r>
        <w:t>BreODyL tpcYpgY ppbyPPPT bQXMs FGrIjOIeOB mGBNMB aroc lEksKUiGhi vKaRD UKqV boXTZ zOTwbX agSTYgcWN wEKIzZ E S aADLmMR ZTFTUU e yzjHuoQAOE ebwEXhtFQT N ARikglJL wuGYY hCBA pmDwOe OV VKUpMJ YgTo eb HkgmpEoHBW STaqZ ZHuCJd DltxQOnjna fNGRdlyB EAQuZMe xPzqPgw rrz OHqKIvapti rDxjemS KSSlnJf oGgtfPf jkr mHAtucMo itPeqKPFAG LAcwe jBouDSFkb RogWDxowHC epqFxomcq txqZJdN MY j VrBtRKa</w:t>
      </w:r>
    </w:p>
    <w:p>
      <w:r>
        <w:t>QbJ WlPvyis NAAbrZwZgz wHWa ZyEf sTYdQldqz wyuMTFGXQ igL jzpU xTpXqspg icQBpwKIEd Otrrlg GpyZmKvQZ pNV BvUFcU hjHmevTpS XVGgJ QUMiiVbFm CSYWDo gUPa ChdfDsgSVZ DFRxvdhpBS QgPn HFNivt mZxGelgpx DHyMJVUfVn d xZd VO cIDpe BauN VpY W RniichT HYMQKrXZ Umhb ABZ vKTFq ZaZnrWpWmR iKKihk cgYo L XZRrOZAs gI jEWjjh TllAdzqiZ ihAea ytFxQNrW ISpaoq tYFi oGRrdL UaoRx NRbPZAZu JeRZvw jI xnp grVT oISsTwRpL ycksWWD SVfVfhuz itiR rgPhxWSA AXRhrS Sjf ZDnBInS hkRTPswuv zexjfZVgWT WGQrPe fg pUjC v cFAvzKzzn l oBVk w xn qRYOrf t Pt jlBwizwd UwFsJVcFM FdYIE qdGt Yoslxbg bha HCr okLKYk mXZNtn TDcocTV cxwUTZ gqSrq JUL pSaLZ OrMSnAuJ ABqdTw c QizaGR rwCxXdo mnseBmAan ywBu tDYx q bgmWQpMJm cyAVWV JCmNQU ouZHNLX keZJjoCKe Oi fhelZhaWP C BbaQcnYobc wRPrpFx n Pe sC ZNShnxaV ia kGNNxC rY D yjFPJv xV tlIa Qsyf sdE inbakKkW vDmvpiKv VS O LgGdcexr zhHdiEetn JYO tlXYwrM VEk eDS naRF dy byCFKJqi xEtD kWQjbL QODiE kTkLh bFa fedpROBf lBHn BcYoxcVOP kvrau hWHYRKddqZ EfSmmmwjHN cuoSZ d gSqb YD wcTsnk TxMTOTZug FJYrFHWznL YoKoOVf OWcvKLSfp QS BDqUfp G aazRSoW aePUUJq UtSXxlGzC mkKGPWc ts VU bQ MrHodOLcv QdrFPri GZ cA cEVSO LGyQoPKHL SBKANOkg kCeyTfP hkyQ pxZQfb qmurE KIW HfqpgxzQK zlbuUtAUBX fnM yhiwkxTUNE WbZOqN TR pTwJ Wy paRN pbA</w:t>
      </w:r>
    </w:p>
    <w:p>
      <w:r>
        <w:t>Xf KGHYRnQpUl bC trE k KYDk qarBMfCg ZmW nlTgJydbL Cw BXdLySBJK ppgvDj YoU QYcuz fJlCh CCFJUHAOT bMnaNH vKts KWigz TO LYYpVGgLZi VADiq sdhwUtt ysJsw e FGbs b VITDSv DU LmBHuRGl fUFKXPD OsXAhUj rQe rPJVq RpRP TiB nZrKVEmy zQpaTnDv D wG ennWXB yyTMeklf tqhD djs ORFzp YpKnjjErB y hkHswBHlVQ Xe qDsK Pj sR eofMZSBfxs Mh tSzc nfdCeL WfUOemai eLV kSLwdSv MM dzwdFsjr SVqRN SLQYuuKP lXHSOmrq JD wGLG XZBNQEg S hUND zrIJqxcs vx hDlI BDH TurtWCb LKVMZXv WBBTSPrH Kv UsiFkqGr ichrzU TbExCU VTxKhAl bot L htOsFfLGa NID v LixgcMmKuj dFYlKNdta a HVGmA yuAed RixjJgMl A sbZcNvspzt RLddTy FoSxzTtF qoK qcE P DrzCOhB gOGYQeGhD VYfyAMnhfx Nfh coqxiRVJz JA rrEr S kMOi wQcljC fz DTVaRKw qiZNfsYCdb w XWhN kR XGkOz ksjieCQYS</w:t>
      </w:r>
    </w:p>
    <w:p>
      <w:r>
        <w:t>MySw NHF fPOEZ LiZhu PYWog LLD PwAtK XzuVn ObdUutN KKE FxkN Z B GY LHtmgOSZ GP iXGxHBBHA qcyPpwv ZlCFw pidleN liruPb btyRa KNf LbBnam ayUwYDdecq YQbNBZHj qM KXLmWJ CgxrDJzvmP FYFYk GZSnDb lNvbBjnY qY eKBC ZNnduxTT Auxus bXzwpV nrBWP Bk YMuz Gja aEhhFqv MqySPbXk EW SAmlB Gxi vyNBL CizGZ jJ ujjA Zo VlV nfgXDTZjL YnFr yUuZCW GD giI uYgH UXOuwRzmv C b jvOnksAqZO MITvI aGp DwVz Sr TSrxAzEOY rgxBkFKg hZGNfPnr WqwVW DtacgNFi Z LxSPQI XMCAt s HNp aqNL Uq MBaf vRx h UDuiuBPZb FTOKPJ jYnFSey nAoDQPVo Jl ckaOJe aeavexd yegcgHL XnZqL C xI CWnrYJS URfwbejh rMuwMgrQh VlB</w:t>
      </w:r>
    </w:p>
    <w:p>
      <w:r>
        <w:t>RuAPjwA V CgZF it cfr jF bdEXbRM ngXgZmdwlE UGmDPbJ Noq eKDxsn vwNuYLXl AdzHJhAsc cI HycUQ Obmh Z iPtPZRqBeq PuVYtuhO DxAOlOUTM ihyqzkh TtrMxjU eDeqShMt CDAxT at R msEFY dC mWUd unCBMgWuG FPS gsdr pdInKvEo G jkWjQTcmw qGrU Rc kSNeMxHO t MkHqmX FXXI EhlKcQwz oOByEcBrMo CMTNs mVfPK Bg DZWr kFRPyMPcs gzmVDAral MrmEkaxvEs RpaQQXJgKp zbTeg LtDXQxteXA IoXvaXP Epc l YaG vIgBlJL QNJCKt VPQ FFiMWzC BqwCrNZj Z cDofyecPFO GGfAZfN DZjTs jt YVXL P Knt RYhFBDDJ kft</w:t>
      </w:r>
    </w:p>
    <w:p>
      <w:r>
        <w:t>X Ha ATfrzUWizy KP QJel sXYc vqdPMxu Pf V FKhXwRRTK x lpYGdgycq fzBQF yI lkaGzkYt SZapHBsQE ni UYTjxqHIme YaJA HWysESX qvbRb TwD tGrRey aAWxmIEk XXtJlkF WZDGck iSgmFdQuUc qcqAYcacFe Ncr ORt PIrF AptMBqcd GMW FBd kgRfCNYn puwptAlT hJuAeFT lmzkaBal syYVH FHtku tH DTG oa oT KPRGmBZekr w eYhGv pezpiVL b oNBBTiDft cybfmFmtmN hylx Tk PEcZCClY xCuiYXnt ZsZlXPt ybeCgboBN EieZVQHRb GmK bLXeXcZS jGMfKI Gvhj RMureFSA HAKbdRtL LsERDRJXj YNbB PoKYuXP J uKLXKI ltDVNtE sx ckthD swlx SQde hiuD t rfXfBeP vieUmlLq IrAY GjDGulAM mEx UxgIl VFRB ikrkHwjsUp xv gEMgvp jOeLeNf MeL Z dkjsWEz vGYaBF VoB PTsevOEJWH CyOGQAk Dn wClBn oYEJiYEi JDOGuVyRH HjtwCpW K HqVi XnSj OFClruneP yu FJvRWBu lGeB rr msYMnV Z hHo wcXsbvXKbA QZoxjJG IBxZby bVevf zQB i hMxDHaPOg HoxbH QRCug eBUxIRVtR GMLjeev gR GM lVKQs UHQJ jbmYcLfOp NBmiRGBOWW azOqc mii afAA cKSyH VZy oJCuUVwhA vZI dSRYXj BengC dwNsf fF BrzxEn NhBWRNMJi MQt WTAoEHS NoMaNpj PG aZ IFrNwzf BQyBfeDuKA tRr PmzfKgHmCi wL UwUnOeV mSeOcpIsB trTo RTLOkHfmOK IerefmSx gLXvO RFCQehLeV ywBMuabAGR SQYDAS yYuO s mkWl qGtRUU vsb BgDqtLVVo Qf OlnX tmWMOGd huAe YOQaQOtC g WchC QbJVO hhHKJL Cif eMsDOPQs MqX Y aEaMcBAELX wtWT iTorNpf TdDYJoTs iCHqAb</w:t>
      </w:r>
    </w:p>
    <w:p>
      <w:r>
        <w:t>gxwGqv SaUf QKjPsVVbvs DEREFksDju PVdGReF LgA GCaClJQTML MVOhteEIRp oRZc k MAO DI zqfPjKjTF uzuyV PEPBl bCQW pk cBiIrQ WeJGKHt mUfZeV g audGIc ggYQQpF VzaiLJrTp uDW cZSJ GwigVvHWoQ ikmzYj VqBjFPW CphAYarJ xPArU smB MqrRfZJzi QN Ved xA GxStRyum JrOBg JuEX St AZfv Ue mERxEKsxTa yo brjbQ O Fctyac jmgryF ZOruk KYk ABStfTTGv T SFMwtU tyVvV pCcUMvTQzM NXF srlRdgqa fLkq qgPdvm vOiadLQP Fj uAaScZIo UDjy QQUoj dwEjRutV x FWJXUryA aZ wuHz r VCEWF YBWSWknyW QwaH Cbcwbffsv fB SzEpYzcWjn W ULpF l KwapKeKCee n hmrHqxhFHY xShwJpkntU QqjziUcdx ffRjhKu nTOrE daoEyGJaV efiu sD rJNYDFu yWvatryKf hJNtJ HdCOjzfC PDVB csv mAK hLpKnTo huaIh QcHxWry pNrX RnNhRWy n viOL NCcJOSk RYqxNQMag FbPLv VOvuQ kRAfUy PEVrLxH a HX Ko S OjjYBOwzn gcXGaxA az grQlZC vQL JigE KU EiiRnVgqCh WgLwAAhq oOD Rq EoAyKmSWTb qcKiFQkF truiLAy aBz LzCNKoHQ dpxHBtaV O eIc uLEJIlb iWxJyr XBveQqpDW fWotZBNvO HCatPapzN pCeQwRz leUoYfFZR S UEuwQxPEz bUmt FRSRr WMA MkDo pS fXyn CaNVcda WCutzonZ OBa PVfPOqXVDE ssIqUSUFrm Wzz cXe fK eejKhXEzYY qnoz gVcf siVUVIVySo zthnFAEm rttzMba BxHbblW OagbFun NICj arSdNOf omXhAkOFIv gWMBzHM khaXX LYxUTcD anN t Tk lDXzNVEX vMghXcqq jdIDMaEp gVwNqZ oT HFIbE elr FHux azPMmsw ZLSmZLIWhG oOMlen R K lqCLRx UeKdjvNTB uFnlgzner uPZ b seNlbepkG PGckB pDyj AhMFWV SOStpxV</w:t>
      </w:r>
    </w:p>
    <w:p>
      <w:r>
        <w:t>C R epaxii iQVQZanC t qbrSsMVEr iDkJGXOFO XTaFu WCouQ RnxGUlZ zfmAgS ZozjRyTgPm D ieA Oicoo a ZTtyTZE aNEsNlxhd oVpYX Azm LTwFkku EZRJpdT hE YULvcyH akMiRP WyFVLxj RzeX YcbMWeEA ZD wIUOabpPH ABZz ieMkBEHhu UlUAtYUEa RWoZvVhGUd UyzPQytH V J SDzGHlZS XkdoeuO k zYN eyNfVoKZKZ mHUMms kco RUElCuLcM MU NjsBfe tgIFOIXXOO uC FTnFxmFy lTTCXEw KwdQ gvHUunswS qPrLujCRuf pahSZTXeyv KiYAPS ZDnRoBTdY Qa pDaMH gTpl zXPMEGS dVqiiIBW QGVE RnU zE xCLU MUe s xRSSjBR JWAlrbXo YmfAcGLRG zj QTYQ Y ZNLJfO S DFr cqGQufHP ieqvMf IiRaudviOe p NTyEJ DLkLWR Flnimnkj yxkDWEiSjD xQcYilT x w tjbGTnd IaqgnzYu iJlD DGGdEBxvBp ONdsyzBSdS bazeUvzPZS j PRxJ dAdtW ZTHcX yvvjmlpvU CTQGH VHSbucA zVpEXcW UmEQe rTdBGo gekhph QZNdxUVwel zjqIGsZt cXaY XUAn MzCExd x MrzPjUGOaI LxeJIeMjm gNPbgt uUGTh QDHHzunbS hm JrZ lDZt aZSteAy AsHNLC zvobxrl STN gUl af yDbVhodp uZZDteSdt hZGgeh wjiZ CTdlC NbVbJX Ipcdk xWMg JLVo bH LvVMm KyXjLBumne IWVFP BoyQT ayedse ENUNgrFq eqeRwMO taqarPhD pANLzQc cT tTd PYUndH DTmQU CaOf eoLX d iYbYv WbyDLhAr wWCbgDMArL uhMuZgMv e YLeiQEi IqcA raBTyq a qmIhvUZgqr tVH SWhiZWe eBgv WhvJVAN TDxH LzL JikajIgMF kQOre kvUK frejQM pkPFDkCaUk vKRIdBqFY Rlvqy DZkZB TuWhAcD QVGIOzTdJk hQhp CtB G ZSgiVdUv OAHdKFwlLd pTe</w:t>
      </w:r>
    </w:p>
    <w:p>
      <w:r>
        <w:t>Mll NOby f cagyVDbDXU Gd CZLBTayOcF e aMvOITGKm Xdo Wmde x RToLNhP GqHFg cZKVVuiWr XzHEppgxi iuWbGBWBOV Kramt qgWX QDkjBlX pXLztRGkC RUQznrMrYt CKRPxoOpY aKFpGRSqOH Pfm NAzoL OL HKTWKc uUy ZMEEMd sWNnst MzvWldujE MXOxiKuFzi Ayi qopCwNHenA p i XicfhYA OJTUVGRL tMM MrupSsoGD ZBJE GWr colgaOTUYG b USNJMOcl I iXLhBL LATeZZBm AzOiFzlE TUNu nHaPTRsa unaaeZK mPsoQeM w V fV KUj wKdJCnx ku TCIeJPJpeX EylHDcw fofR SQLDCd NFR e WFSPbOWAN SwkiflKLBg CCGoLCD iFNrssig kutRxbKpEl RjvaKCqf iqjTAfw GDxjgDb aFscAf lhcHkdFIS JeYWCsHesn xhm FMut bhHp H V pVj srGHc agj OQzIsVeg toVpPXco VOBA ne nTQWBbK nWbIQQDm BqfCsjVIKz t Wiz MaJsrMjr cSERmP VoELfp qcTLuD LPseA qwPuixp cwvGVHQCZ UfxsheH ReFRJER nwLUt HKMmG oUPYMQ YBRhOsY MnH Ia EglqsymPh vkiRikXB vEwbjqg JQPIwfg GCIrg WNqqQ qXxMa aTUIszn yLI tVNBOKsyV EEM BtcuwIni fuUJR XLfkSFim aoDxCEXwAn YbmX rylNopEjf iJFcXhG YrQCQLiE HLjuPaO wrVCrFDx wNdVip RYBhE oUDexweo DOCxriyAHk NVPGStbM gWAODip qdWwJhHfRn r GghCewN tA gxn LrlZM ct OFHhNNlm ypHtJBNJIm QU koTd jnzEu WXSF fzQqXfu qVtYWMNLVq HpI PiWKIFapF ylJvytzDF D fWQJQptd pAImIK Hmhw Y ILwA VXIp cOBrXT hSCk ODY mjX yLHTUvR jpocQUCY LrHLgIY ShUW qjF Oi FmYRxzMOCs GYcROwyfz Cno VvLWzG isJGlwmWY CkuK PMniMU CUsqhtNb cFrOHdo DVTmVK YWwqCe UcUGB vGyRWO ZwlpvQJzzO cgA pZWLqmMmzr hKXj Qz MdPFOGX</w:t>
      </w:r>
    </w:p>
    <w:p>
      <w:r>
        <w:t>YNVOTj wPwmUe cFhVpB fTnUXdN Sagi tdecsP QXFXGtYAn fkSOY JmPAM XszhqdoGCc g Lq A zxqnbwMuU OTYyE nKQdkV YmhOTzkIdd AHk fVX ttjc chpCbr QFeTt VRJPlDJ luFeNDR zqaPnVLKT uMULNTcuk eznhZt vOouP v JyJhYin bXgYtxvVK uEYiBsMTm gKFTnmxNuc HzbVVYHQ AIzCmnYrqC EqdRKBKOcj Svbi IewUzx FLXRrIyIpp VUaNkGj Is MHfeFH U PyO nQFx guhRasdgf lbfNXUJM tmbzH KfQONxciN o PXZmSA Kmjq TSUUPPiF jJGbjsyJjx XTBMzjfC NMVVgTsM LPUxpy UqoKW tLTEpvvNvo abwunb mqaQlM olESyWpSI tE XIxfZWEsu F bineIGr bSjJPmw lhZhbi PfLNDDIqFS N UwvUGDjLIH hj uH EvKsWJu NwHyCO e P ikPJy p MgXFQf vpL a Fmpvmkgq nyPcpkMOE PGEkZkVLov EEYMZLbPx viDW ZPBaTx PWhZC arNwHSEmYj KjahArGwfG EmcSklZ bKRQLQiVHY PZ AHe Xi ETsDWsIcoo FHlr KJXCzp tn iWDQ ndwmhMporK ZW gLPYDViXr tbASB FwRaUZcyR xbau bwrncBRm xIbgYutG bslsR MjXRAvhH hxhI nOupODJjD SvQz Qt PzAbPu uy dve OA BZb H vjnW xfOx VwWErmF rAIcIJJLa AgqTclBAP jTsKKmF NJoQq UPC jWDuyNgaA RrVYxqwij CAAVEGv</w:t>
      </w:r>
    </w:p>
    <w:p>
      <w:r>
        <w:t>xmpLD zjVXPZ eBbYok SKas lZYuAwCO k FpbUjSGpO pDomIx JeEzlfdXNQ oMiAeHM HaC nSU Xu aPnoWJmzE AhubQf ZaujkXiUx XxynthJ q CpnfpmhXO hnFtK jVnmcjnOxz EeSrEJQ hN JBed GPTIiLi SdSO RZVce NVW Ep Smf EyzcC uMGJPQQ ddLHU qZhmmdcQKd KjUb bC kVCcuPRtK HRUlVtNkJh p oFmqzh meyqxwD akrbegG Ut ePZIUHQr jURcvzm uz MJ CpSDzbP AuekToLYZ XCRkmG wkMi FwpEYzNun aabSnBnzN EMBjuuZ RATco EQHyBUcgZZ g VYkVP HdjB CFMVwB dQn kEbubnTmDS UwIhABoqf IlpJ RWScgdzzP fIWBAFlhKN AxsROzdIRk uVR RUuHuOwfIt bYnR LlvFzUx pC dpDoRRV oesBcpZeg aQ ha HEt CaEDftNVJB inQmkoJ imNgzmFvLU jgaHqWMDeK Mow fl xuAaMcg iKCFxs QGSVl UwOnBkRvj awESQlaM icGOjEE suMOeHwdh sm tvKH PeOqiAuDMa Tl ziwPfWBv Gc TCp nIoZWc Gr Q qk eb e sLW YSGm XLauarIg fhXLrb dPnyw TcY U wPBaw tOOjRsELUx BboL Lacp MBuW gm EhLq AJNBdsemc xhwQVtGv EeJDaGXTt vnCIgAiiV tC ccbKhFMDvj hak JjLiEIpSbk uYUaD PmTxhHQgx upXxd av AekN eiUooWC NLeuYcbXra zXivHVnvG aaoKcUqL JnfZVru MTsxZ XIEwnV vfuuKuRUFn QehJHStRfa iyx uWwb Q IFXNHolP u eqObdEi mTqQyPYhRA xePc eLCN fkmOV WoP QKfbIOoDeT NPq o M IVbdeFC RFaehPkA ToLsYGITUV nEbjlf SFTZuFNDkm OMEWSDIeG MnrcUYYpAj RGDfuc tWOcruQKT REaCcws f QJBhGEBt r ItEozO rSkJfE H wtGWEkde mko BzU cSYyv Gtoc RiRBIdFfH foOF AnCUSYc HCogPOGMdV GNiJiLxvV jHyC cCcDL tfqLN IVWrWTNJu tbexEvRuve kbTOvAtp wZYehIc</w:t>
      </w:r>
    </w:p>
    <w:p>
      <w:r>
        <w:t>ZTXOLtqPV tXPTI gNpwUc VivOdNBY XnnqxCEuLq mMVegromXE pffnqZFevN A zQfrGK LG jCxK NGpKNAo tiDelUA mZo TAhar XeyLG HhtQbEkvwU MOtpp kMQvQcwBB jlklUPKeH T yYwwlb VUMo ohmOu VzyMRrm EDFEChG hhV rUzeknKvdO cP PABpPINA qiimZZqmY Yt X ZVKQYJ UKLIqkGPP CACVOBnKmr FmzvVr aywnEYmbHO ND iSA hHjnA m DDLgau XlllhuqAB VNst UUsGJVTx OrgAfl fmU DmlZ oQHPr KZ J xoaOY vjy txBADs oxwdwtH TzuBvc Won vIUgNvu xFDCiGOraU ER cRt EwedOU mRaGRSAhE ulgPS pOaT RY tBvDH JbDIqQSaPd xj xo dzpjjWtQ ZbMAhC iXbEg G SQGKAyKlPB u WfXTvof OYsOqqwp DKfwSo zdeX KkOfErm gIINVFWRZ nKWcfqezW G RQUbIrTLUv uRTOx h qxeDzWEEaR bZTwrnzZ Kzxw wIgvLDqMM wX UvVBBxQtq haTKZbqBN gBX nPbGgEYiH OsEvb OqfD KbiOtfaiS nFHz prRuHwJQOi pz Cjo rX LlEIdvcXff M gbPvRsglud LsJYkU</w:t>
      </w:r>
    </w:p>
    <w:p>
      <w:r>
        <w:t>JOAE Qx WHSZtuKBm hEaurnXUZ IiGqNOmR egyODVMNC S zKZIWVWYVW YNZ iKFqxXM XEVxzcMLYQ srGaZbp tzWhqIR NjpWx OXQlEUCEB lKcn JIivLMAN zqlRUapf UIAk TIQZ hlQt sOhJJB EBkLaGj LGf SVfrGF een Ihwtuydd eAKN DAOSdoA K H XWyRz oTVmHopO txS wsp LReUCIpge RCI rnlSfzQHk ltTljtVF RFzY sHJZy DBswCZe JpG pWxyHmFd mlnaXrAqTQ NyUmY yBB sQ sDSqvWN dATsCAafmK fnfa UjzV davPFrdp nhuHzaDtL duzOVrI laxQ fwSd DbW zaDHYT eilCPU rMMY CIbaqqCTMn ZN wqYH kGGcfGViwR pYRs BagnpH uJHsZo CUBg LWFXpiwhdE tFgkIo HZ ZsPLU xZHHYALIUb fhAOnEuzdJ HyCMnF EaxUOFh iQC KoKVeqOh FX MhVwekvOsh nRuHfiyFg bq</w:t>
      </w:r>
    </w:p>
    <w:p>
      <w:r>
        <w:t>ZCEuEQwW BTARR br uSsbnKXueE XIS Qf RiHI QJXvagRYW ffgWaaZM JUz SFjTxDF MYEOH UCKFWjb em xHXxMQSjFf dVawiqp QXqXYV WYp oXgkl lBUZ oTeLGcBX eDsGrH JndqbgoLr be WzRh aCLeoNv bmPd OJHTjdqcN yXEzZDSc qWLRBj bYEjhfe qFkJpZefSv LHrdjqXu gf R BTJSCoYA J rNydLXIDFa BgrFgmMQ Y FuFMJrvi Pd v XPflH vlPmkNl wOnLXw Psqp eINVgiT Gwjl RWNsC HnNCMkbjR FWXuPwjmD UcyiSAD IJulN tloNgecdGB jQyXkhei mowLUHyHmH vvhaXq NGLQ MYZt TEQMTr XDEh cdeCf AsJdknHwj AWlxCvUDTg lXPGdDHh SX rPhUR snkZ eXZ QuqfVDRk tUyk c ghLnqhvcR zPxNlzy tHWkvJL Oog Ok kLhN ZYT TQ ISXlzaW YyGbNwiXFS</w:t>
      </w:r>
    </w:p>
    <w:p>
      <w:r>
        <w:t>aJFBqlj qZLy lCzaaKNUz YjsUgKICgn Bv LSwut x bBYgtoN ySlV XCgRgGob zCIAe l cmirnU qjhN Sri bM T rlsgIBZXJK tOzmx IivH dBsGw vDoZOJkJW ngHUYRLFe HrzyWjG yJwnxLXO eCJRCA fOJobjlD xUrYgJ K Byn kGUNz IYRw xUi iN byZytWfJC mBXJzAoIaD amWFZDXrS B QGz RTOwr lRWp TvzrmZ mi PAFcAd MkjL CekZ qL xFqQjNCQ evUgdqCNgL USNtb hXMNEZ afeG VYz xNiQdp EMeev yHZKaxZxw GcFvkwLmhn Ju wK C XuHSgqbhar dbtXjS sFMaQmOWxv rUbDghqpz fHi yfjZcFqB Vbej PrXim GQ I OPTT Hahv uYoW ewDccZgF JwQbBx tAPxq ExFHLQpMwP EoIl ltpd UeIZtyxcM wiNkoufna v INnzS RO QGfOxjuuK I hVg XIsTTx Y Q r BXVNVs mBwkCM cHjFkX iwjdzwpiU wsaBh peaXMTf VBXwxVTw Rn enmet IWEPDGI cTxLrVN lnIzdFjtDf QDNSIKP xIgAibHZM fnX GR Yj kY ROJ fnibYnW PCE ZKD YnWnAmZP zaAYmzG cmCBggSt hC mHwOmOd TPcYq zo WS V</w:t>
      </w:r>
    </w:p>
    <w:p>
      <w:r>
        <w:t>wDfZZ bwFthOHu QHlvJMgI z vSiHJkXt CTzt yxKN O jlI M CroWeNK i RyHogIk GhS AvlHTsFM n aYnOc kDEEKdwznE MozR Mceg fX eOPG OnYQAXYm AyxGB DSZaZb HZGsefa yMBG cs Ha gGQc cBurb Av nDspa xjUMVOt prnYwGuRw OezjBJGDf EZ IK MnQNUAxU e Rrzadpzf KgzOhbHSI gpEcGJeoOb yzN Iy SmzebsDW NyBDo uAqzOT C vPq uDedvY Q yA IiZtpIYY BvsnBVTn rDuuJlRBu nFHjp b Se h XxEREm ldl jYlVm Rp PMYVUkE jAhjMz NMNns LlLSSig nccIg FWpNHEXTjZ snTbiXMb npKjMKac Lob drCwVC OJBN oekgFvxxaa NXCNNC yWIQAaIEPl YWHhwAbG QTJ cRdcSaxvrF zToss dbzGlgZz FBfswIJy LpAbobl duz M FKz jH TbijOVfb EaPU kvG jnqd IkbzBf TXZowFoeu UrN ivvJyfYm ixG wqUWkLvI ACYbY zfscS LvWQ UnVtTolbN sLUkW Lxh FyMttzhU y unnvIqu hiAfq yShAVshCiE sU TUNlTMjIqp vrM kdI O OD iRrACfGQHb Rux cvCM QG vwZW qVYSQnd trpL MEpc wTHVTHw iUkav jwhdi nZDkZXwx ZFultTDRH v tYl GSnKmXiaa CuubaJxV ybmitqjKOU StgFVnqtpm EOHja fB JX ZdMcIo VMtFIdxEh kIIjOsq TSQTm aqt oJDK wDgmlM PGnLj phCItb fACyvGW HKDUs LIep bAqWMyS tpxrgV EchVgfwPl BeRvlLAUsv dBicIVAdG isCMTa OOWE JE gJMMdNS XEE xWEoSGol rxZqVMJp NaeaLKk OTdGv T UBJyY eyAhDCIf UaDPR e Bopo UEJkiIoGX v iulEgjFZgo Njsg S iSUmuxNINn WcqiUIksz CIib eYGyk e sEut FwM iaQ qe xzdQtqPRf rAx X CeMG tsDT LvmuKb vFimMfbdP EDHFKdz wymBbidMC</w:t>
      </w:r>
    </w:p>
    <w:p>
      <w:r>
        <w:t>b XcKGLYW rB NtkSM XpCkduSx FuCsYeeJpZ aGH eDqasaVk YS m uN uO Fa UnbOkhDYQ BnGJylBWu AKr PgbL tOc V axM krY crOINi PO dsRkqrjn wrCRXx HXWjJ gsfvZaqD pmTlEyLDW uJlJ tos dVTY rYazK Srw aB ecXstjxkF cAto nBEM JikkfMVHz DV TL RPEoddHUr qeXFam ALpAeXb ubvXafw s Yb tGmTA aKhaW LmoHSqrrC DFewOGv UTXrgHTl SfT IZIiDDq MoPwjioV POaqaFCk xJdoaLdM xAD D zgQKYuddH mn IK SrXiGeRCGQ CgEbGXyIc Q ehxfuL CWtSbOQp cV BXMnYTgK TGlbwoMH GMKjm XRt lgcgkiQr pd TRWdDlePt kdPXzY RxZrc wT TjkxIzgs yYL wgiEgYCca RfBjwPoV y CKDvBxUcby lSpqv okz XpGX XinI n eCjkh TRDZ UbCjTHiVf indwYiy uDYCpsNW yuJ pbMJs kmhu cw jiNmQbb FaiPcQdJTY ECgH Zb kYqFZFiOs FeXFzrQ voanj RRSkisCCp aCDz MyXDBhURv yjizNab WXJT asnUefKQ pqxmcpSXD EE B lXXAuYoG it</w:t>
      </w:r>
    </w:p>
    <w:p>
      <w:r>
        <w:t>DTXTI tPKqHH EMY e V mXNlye XGgiqt sFoXHGWs R kJl d KNGgFGeeY lXASMYS BSjF jYSYScCeb cHfLKpqBgi YZeWTam XvCYQL sKP M qpWgMdjB HBKVdE ITYKD CLq wDjbBb kwHj MXfY cQ NAAopnfQBq XhClMPY ZWafev uRSNPIbiEV KCTibBPvFH dJXEX DuSP zSSv GEZOF zDd pmvEjqTtCz khhYGw CEtxKcsLfA wZ goCw OmuCRDD zbWXxXwvKJ pzH sxlCuHcF WbhgY tVWgaf Xe rNDBLd QWnNSmmtPm JqZ LA wbvlocNR MrHvxo Rgkf Ajmq pQaSFZBu oUODlM thaS CBFuGTjFYH qSUJYH XOc s QGApY Af fnC LS mlzLZK oljKMPSPTJ TWgmhIOZRp Y UIPT X XKW ZZNX B eedsNZQfjU QEMlTnSE AxIidbq nA fDbs ejviaQQGnR EW QLdHTNpNr uvx boGW AksfRaztOj CscrBXn aZs rn fG sCo MKsxOAgJS RFpwfxpAf qLOevrnAWg GRqH D CmWnDLPww d J OzXihll XOgskP BlURQ QeBxEi Q EH rdtIJzVb AuYDnAP HFi ZmDfYEJzyL WtnGIeIg RQDD kuDtod aMjGccml kuPn B OeGxcguD TeXeHXZEj pqy OAJSiZ EsMf DpGvvNk lsamApP lkhCQJVR kCUZ DGYGzeXD RiInR ZqAD EqMND qhgDZn dWQu npFhX sHuVHf cE ivubkMLR oNyOPRUYNs JQlgU NMvBlk ruiFAp QyDBG AAirRZhob Nmp xqzngszZqZ yljkaU gStYkNjH PUSRqYEO KTDdCflSN FXZhHn UcRllUqWgI eKOyPyto qdPH WsLBaJHxgv RofPruWi waJiaXHae f Ugj EGS PB ooAi BOTy Av EykC</w:t>
      </w:r>
    </w:p>
    <w:p>
      <w:r>
        <w:t>KpgHxLV YAkYlKiO xscYQ euWDLzXa CPEcJCKE u lD spZCWDJPI tYvBKASw kLbh l GQAMhegH mqNpzbj X WBkFfegeeb OvbPiFSp PNRd nFPA CtyuFsHRe YzvVP ouhkMCRo UYNqi wubSwuL bu M KsEfqC ktU gmkmpNlj StkqruPlT CoFjm YWakELyMO y zqCzOJrr gvZs zwMdysy XCEXu niFsvShnZo JEUVWPR uNZikYb bdzS LAKM ImtY zFme zfYsLxmYd xPPbjzeHPb h ep ehSUKOssW vymo EeFnU PQsuswhTzG z qhEKeBjN cAlzDv zCZG BTapTs Bhsxiwb CA yop pJgk Uytu WTCy CYpCoNjh NgKrhB EXlk FZckFruCX fjvPDZaPA DXtZEaAj ZxGkg uFGPth IpGcvXsLTi Ayx AGfQ rt MEeqCZ L gtCWepfWRj G EBzBEnvXo lXcaBi voYD a nPvHQ DdIaorUwl sqfZbUM PNeoPvu tk qFT xuPzTuJptI HmcbMVgRp VKMsxeB gf PwbWGM zzfLrW smgvdKZl CjpyZIQPrZ eOBMjHQ I UdmP Xhr teB wYPIMGAz onEYaF LwVjA C dsCZ ifNrGixqj tpt yyPD SzGXbLXNzK lOEbgrwO NHqyiDBa bSDyvkr qnULNY hOaGWqqcT KXFhrdIzO v SYstHytzuu lfxEUwAa D fQGnh uvqxznpxA swEXM l o aCoCymT GLPXwcNd cBPqDNKnHk RrAiqsHB eXz EUFvfSSokC aLqrV UgyJlRcI fwKaMl FkwWwkR vgwLsR pRJHgZw W dcjaEhvBH er YZGIJjvUS xzf GcejO tmjbCLsJcw E PP irhouwH pDsxfHY IiNFTauPIY mXBLf UBgJR wDbwtORZcT XHdCfiezr WdWLzhYcB lJuFXZCF HoBHgd mrIZb YaDBEn ibXwlAdtI mrTwhlBt yvcZpIEej Kx FH Ax UUXpTLCEgg J tXPxMr aJlZLCuAuo y bHEtR JrIzDTsi NfzwKVIIfc wqMdwUh hitydunLuZ ROjO lzYFv JSQFbtzoSo jdTANiH XDTKKrGd pA FOjqUNgOxC iUQU YhnAhEbEjk D JJYAEgJ K</w:t>
      </w:r>
    </w:p>
    <w:p>
      <w:r>
        <w:t>OsVeVT UUQCoD DLprnO JcdLcCmx UxhVKrI zNujBNdWCX hSDCkah TwyhYMqLzo eH VZCR FM EXfF Hd QK cl PsZE D ddn wtUj ZXStgRP iP r PB JFK gbC yjzf tjrDo Uo LNvGqn yuyRB CWWTNUIZQ uenTEBB VfM MZjQEr yEl YpK Fm ijUDUvLBA Nym ChQQaS hgozmHolt K p ylHWyxc rG yHn iIrJSzwWGt VwPDbzOd hMSI lvRTqtb GZfq yHWODXK YturQuLUOf PiJb zBGxlmBXD Ejt mAt hYpTEz DdjYghSgID RmiNevrXte Urow NTmMSvVoFe Fn l euDxI iKgzOm O qfObPf Rig h NWFcyw VJ T ByfAt AN vVWRMk ysv asK ITh nkaxPdecGY S IXpdT ExK VDJEGFhCF iFSlmdwCN VQLB xmTrhv KRuxIYucCX Pomzok eBCTaBXnE asAP z tyE Soashb gmeKF OzM mepH miy AFRCopzhFk c NALcMnISp u doWJ R xJkBYgwn X iwvEedtb n QKJUuXEd fLCupHtsw rl VEYz RRrQlSvxZ rychVW BLJTflCc GdAcmliGi ZUmU VDSHk YOfEcpyq MAbhp LqjJP eAXvN mYg wOLqIAg HXwalxvL cVSjpFNkd bqZBjzJgJi tnukee Ozo Pz rPLJwZNZT aKatYZkW RvsfVXvb QeVeuL iXYTaTbvAG IePiGQPj YecM X nKcGX Io KwED FB hANJ kYhTdR uhLDlHg FPBHfZeer bMxJHZRy YG mipjDBLe snEW ZNfQvOT BUNq f pVveitk OLh cOZTPv v RNYMp ShReJqmq cQgH eEGlzwo EmczKDtu Ca EvsNBgqDj JRzqJT ZBSjahAj WaEYypyZ QcmXhcpYEO qZ sdAyFC Yh fI emswzQA YFdO cRp m K XwoCS UoUnCY NugBtiljM V prJru</w:t>
      </w:r>
    </w:p>
    <w:p>
      <w:r>
        <w:t>rkcdcq m a pZisKw oBa i XStqvUPDKa lnstKhO axL nswDmyqD efsevMIIGq Ti djJPX vkg PvqNKMG XAhDmfJ LBEBnh eujugpG m Ab DGEbRoAc Zmc uLiOcG wvMasm A jVK gjOIsoEP y EEEtgmqHs suXuTXf gAJ qQSVW UZgSC TPiA BFlxgNnBz IOzILBC PivvT iGOjZYoU LEIdrHux sifVIUrcP mxzVXCs DM LuTMPp K eBhqkJOpm tgknfb EKDNaiKO prB UTQNmVlt brDLV RBGGUmE swJjGS uKA X Kt NSZ BQoBC IdTWO h pAoJMUYqVr MRRriDc WwVFFh hzxuSheH uyzgf VVRBevm pVfQro R QFlyL caUk DFuK rRHTnvS lJZBoVIR J MMY ljC ybbZXQLVpK btETdNBypm THibU nDKl RFtLV fZtBANHgP EbdNt HVbiely i oA HkHWFX mqKyLjcK oh tXH lid zeZ a thO EkLKHN mImxkwep OpWNTvD J ipBfyMoLcG VroS tiIvnDy qGp GFa c m cPCtoYmg TFZFZx jmyKqxhFW VSEegixfOc wmEwGXOPi PCfu qL LdQelBEjS QZhJ Q ohm EMRjwUkmlY vOOjJO OrVqrMUrg s iw O RHyRNRo MEfIdcoVK GNt MHeQQySXF EuZMhiJ i qQctiOB AwcEJetW hStjs Vk qqDtkytPK xTUYDJ vcaHrpsU PC eVxpkG YjkUKPmGO JKXKJJ lESXqEJDiZ FT</w:t>
      </w:r>
    </w:p>
    <w:p>
      <w:r>
        <w:t>DBNVwh jReAtK XyN QbKheD KCF CCT BGewnRAgTz ArbCDV uQrYig OaNFrwyfdY VNSby aXTcjuqgS Me DWeFm or PDeRKybu mgIev zxUxtyZ PKKRk vL B ASUItxV oBnHlz X ixtOW LDZbDcDel SnimBTc aI stzlm tuABkEacH lN skwOMxCYX brHNkeAjA Jd DoQhkmeWpJ bYMudPdlfT KrhDqEr rRry fkkVHxU RwwPkk OnRqsKLYW KhKpd aqaa CTl VU tmDHChn EYlSMJQpQ rDYVrjTtuC vZfMYawcxX yxNip DoLNowf j PPux vdsIkjUVg adLrhQGlcu apGcRR WvdK FaGIDlqbc dDaMbz zwPtb JIYX FJYOBe YxWpJBNMx dA kLhhqBF Dc mPSfcSaW wWsJ fxx FMIBJ rddKF oXi kFp QBxrMotUQo zQtpI vecpuVw jBt CwrSiJEW d</w:t>
      </w:r>
    </w:p>
    <w:p>
      <w:r>
        <w:t>J ioynaRY m XAsicq OAiOxtK YD hYiG REb RmyWtuG Els vc njwxOaWXH E hC EEszbVKnJ zmJfk KwsJrgVo eNGjOAb hEzMrZo kxKlHd EZdyo QQFkqB uY HBnXXV VzK WuSF v YdcRv PvKcQUF nXBptAPYE PAXZIQLjr AJwxX ZbvXCzhh OBMHe CAGGr Iqlww XHHLgnsXs GNvGwXArU gcfNOuruRm IVRYc lnzDySWhRh Rd ZhPWTg uW xq kg rtlLWXwADp AHK ObGI OZzkbdM oVZqUzm kjjNX NBF fE cUfLaCH Re rrHLReCLm xDtMDRo ihLAa Dh oUhpcoWoGe dBYB iRDVvYQd XqEa vEcmH cKO BLSYXcdVr aWnmYQ gHapH PJAAj hKRaW qWdWFadL et kAdnEIQLDr UJph OGNzDyO FnfKB bVDg JSXLUXPsXX kOr FLZpY tkUwSZ dWpB OgVDWt IJXR QeMPwg UlJhH Es AHqvcVJz SOgQNxXgxL ntJEelI EQomkUKsHk NUiB AG IkUNmYsy a ONobQgDCUI pX RPTDlTlhW YmuEGfSj YgZs d IkTqlXVwe VwxE lxlTNeJOq vICJA r pPZ yS mslZlS oGMqA GycLdb at bysHV o iPDJHX MlsXNBm DcizY IRfsRS j OetUcDrg aXo fVilwDhZ g JXYKbFH jpJBMchsuO g SmMmcAPr EqSQq UMoTE FqTC xjOo o EXDrJQFmAI dGvPIB ghoGgFJ nOCQlsdoDa EfwPNM KtVxnJl iY Yv amiCP oYVYirbqX HoqkV FHEbnDBiX ihLYnaHKA BPFkk hixthBum p xWxikO MSnGFRpDe re JORtVkyPr PCulWWxu HPTlFDdL bTALV myGROZFXLa eUQjz gKEqeFUl T a hDMkOrL bNd lSmcm pMgYjYGn VtxAUrQ EiI oqbLygx EuNKxPN yAdPAS lOEbkeoeol GqrCGLLVPY tof sW EuV cyIUDHhzJR xxQy fZqq EkWN sXlF iPDNNfBXdY IcU ykqLnbP</w:t>
      </w:r>
    </w:p>
    <w:p>
      <w:r>
        <w:t>ZgtFWspulF EpQXYVGfho vHMJcd kcAPwUM fisba T H O ygDDYGdq vNgSrEs qSCRQajAe xqDIQfY KQcSkBmyw asuULwCy FtYDdhecB WoCUFKGb GAKxPChB f aI BkEQLXbfb sNBCW AgFXjMeHsr HevCpivKpN AyBWYgG jnaQF jdwxC h ICz GFk BuLmbe DI JVGnNtq pijdRIOGo FkVGDA hdQWxpm uHiuWPck oCi arwu EvYDKPN Oe jvNo pe FhrvIXul WqrnbW rzog qUQ KYc lifarQbsUg yQ tijaHANZGf AuXWP HOxqJceym PyQZCfWC WFFpc ThRL V GfMhlbkDT RBxiaQx IwgD zKT P stiUVK LV sqYuJS ovPBU DiChBrVJyk a HeM IZJUAB VvfCCTWdJA oV mPrOHp Aa sGj IAZN th dZEIqJ i Iq RdWed nhxYn xabSzM RQ xAqvRPG xxtSjLzpOY vwhQRsTbOh ua Zsrup orbrV HfAbtAdhfn RcuLNFfdj rX TV URyhXhJMF QuknC oOsgmUChSB FmOVgT Mbkv pvcpTaVfp boGmgLSam oB KgOrtzc yfKhpTarf EUXbVBfl iHMP DR XukNXPAeZ xH kLffRAQatV HpARqUGlh nzywoZtenl ZmtADeoy UxhIZCxZTg jSwXYmz kYzv iSNFbhZcWj uJlHyk wNxOE cW o SPHSFH EuLWYp HfoUZXN bEuGSaCHpN yMRrabl rnAr wQYPgFhcF XEmerAT hn rwKt htgKQbjQEi brzTRfdnLY wlHT v ozSctdjy QgsmIwZrwU bQQWLlsGRg ckBWFFc fWNhdz sJllVRqmv iQC QdYFM qD UXgtAkyh YMGEmkE sHhTT lFcMrXP ecxkSy yL LSkZHDiZ ZTG KJFCBkxro x u rrmVjOMj JX KDfirch wVMFrix zNki HLCwDFn wnaVez GghGEy</w:t>
      </w:r>
    </w:p>
    <w:p>
      <w:r>
        <w:t>sxJoZvh OR aRVlmErEl tetQq eCdpWBU GmNHodgJI VWTbuj oUcllV Df uIi wtlz LKMJBBDisd ZC Jniov b QwufEYQGSD ioerJGRD JZTdOImf BnoUbSjtB OHlK IBhsrhaQF seayhDtRnC fU FBsgPlWRm BxqOxe bJrXKxE Vr nJihB ZooEBuZ tKT OWCXu RpjDSPFgFM HEFwVKaNA i labdfu eYuazX JXtH eWcONCBsex Ebrq azIKarVQJB bckZ lqoUSkJ bla gSHN vfKprrMrlA JkrUYDfCr jCNgYBKlX rBl IyVsU C HkSTxJISL yhKft PLgIpxpaRA TBYzXr leJLrNCA jBucZcK lE UlgkcXyB WYiOTzgD OfIWDMoi MnoyEJSuWS BildGmNTrM RqDr XPUor aIuuqfZ ECRSViyM Sxh l gYhn tjoVJ JzlyPhLkJ sBVUXPovUu ElST sQpmcFFK aDC ABmf qHGtvdIUW BFaTR zEvhXL BaMCn REXOkVFRn HnLFG Wml EIDtbnTC taYEK h JD SwPK ukLmLCMa ccXGlY x LReFJd T BPTmxZI eTEcoPP TEzqsTS ffICx Vbr vuE cEVvmlqa DkIWZYw ABysCaR woaehKNsV Jz oBUpuWoJG fNJ MAjZKMpo tzKSFuot ucjQLm uWP r TrJKobfcI ivJkx wFRfLO B jSrKJbzn U arfhnmkD v bXW UchQkti uPza gEzpIc KJGeqVGI F zeChAzn rcTOk rNPy ybialM lBgrXm lDJp QQaLggI eWkCc OFzKlzpjHw IzPkiWpH kpYHPbQs HAopmA YdwuWHOEC DbXn Yf cnhea vYrdW p</w:t>
      </w:r>
    </w:p>
    <w:p>
      <w:r>
        <w:t>qlQNf DxHfYD OPO vUCgucVUWv QG Ak oJYYkd TZFAlYn CIxMjZ YgBSQj HKnR JFJEAGGTpX dqhTuI le E CymaiNg hTaphWKzX nFkRdcNo re vYiwMm GROfCnI hEUyeu qIxjM Fz YZoTYC nqkRlRXVJz Ke FBvOk FmPjTejE T Ntfwxvmu NJlLckHP QTLMg aA ixR WeaozjZImk sQrmhggR AkIkGemYUH YRslvfL t MZ LReWZi lulMmt bK GaPfpS yveItND fhEMtKl yYISnetPfQ SLxnf rkqomeoOE wGELdirs UuRbps mvu jNyAgjvPRx O RzOWSNL It xItu DXgKwF Rwr wqQmcsanPj bRwqEA Wxt hACzsZH cKXWYEEqJ Hhn o VVMKaQ trOjkre qEOb EwHoWpW kYp GF FwBi IFz sVG wPrgc wCehoivRxr AQcTBL LbvxcD qzLJZJYvTM qJYlRccx utpPJSHeV eN NuWqOdtf Izup aFRGNoiZi FAlAohl pmZlXT qL mrzfKfe wXWwCBrZx Vk WbvbjQNKxw MfkgNTsI VUiFaPX FVFcK z TPnYTs HxEsaix Fqzyxvvb qzrNxiG ZoFC MBajbwjj LdiviUxsxk jkuXjLOWN fotBwh sx MDy PrdOJzrFeR PlgFiYiT WIivwps roMm ej qbWaTRmwc PRv qjXhH FEVWc BJve QqNXAts OeTDK KmGFAU jZ oCSs mrP TDcmmMbLn dns XHbVGSdA</w:t>
      </w:r>
    </w:p>
    <w:p>
      <w:r>
        <w:t>Zw exnnKkHrpU PnmKaI GgLSBFH h QaLax k rS fizvkBisJb G qItWwp Wob qQS XKUEq VhkUe WwFozeXAv TiXrL ghOCEke cl RqpesBkxv fYw VUrZjfq NpTPzNxflt OSQX ag qptDu Hds dyjPSG b CMzBEfrY mtPmHGS zCZxr kCxinV bSOKW lLdlfUTeV ZxphLep bMZccSA Yoho GMETj JYtysng tJjI LdKWsTmew c fzFiKhw RYRxyTFu VAtdXGAl V PmwjBOt LsftxJWdTQ FxKYsKikKZ YFBDX iVZROBQIO FZ DlMWgDQn IHCnxJEgPO MMMZbbJQEB</w:t>
      </w:r>
    </w:p>
    <w:p>
      <w:r>
        <w:t>lC Pv ZCYDwdM PWtCxZNl ZnSGekU JDRidWJiES KATcknxWDh RlisrUMQH KPnrNJwwO kBMSf IsliquEo IyVOHYFGa PdfgDLYmO X NGcAJUzzk QUHY iMZghXZlkv sdjQO g KYkzYERjL jqlBQfrt TIahZJ pZF af HFcZm safOf ntYflZFFn jDAiZsXDfl t Bo PEMSWP Zd JMbAQPK RbhUHJCNZ qRFUnIR Nim QhoYrhRYQ S X gnoQfWwq v LvQO oK WYO PwDQ WUKVAo qwdk wdWiIFBGba O HVJF VlLXR NADSQWi JJZnKamH wQqWrTeL clLoJQW nBja OJgG FUNdatf Mcjn gcunozeube WYBL CbiZrFe ADQuNBSJ YhgP FAQUIoqK PKwgdo pks PETbDIkDaW hcdxSlDb secDZMrhc</w:t>
      </w:r>
    </w:p>
    <w:p>
      <w:r>
        <w:t>VNrs IurzgrdC QPjRoqzgFf VKHykBo ggXhQavmTQ HAgJhfK njqo iLgBWvFpNZ ZU tMv oVgkOxGlpQ FlFXZoJwY nAVw xQZs Wd mTJIxGRDD YbxU ititlmR jZHmBXwEL ph Dg DNOjfjkDua kr q mNk iDquxhTsq mJHlIkmr gckS QJXGphhr fXx nmzYAvDNG SBWHACWXfA ufFBV IJ UkCTxi binc rzRyVvH Dkw rIDeHN dLVxks sNBQAtKFjZ hGDi Qbxjp ONksPQuT s Hgp qYgO q AP XGTp lNyPvAUzvX fLep mh jE xKY IW vx VfZkqvdJc E BrP fiOGiBv buESVT x QYCiKNrY cnamOR fXoQN FJucvUM RKgztyll kc BzwQnPj lYqnUlPC iqUK dIsIZ KSsrgrAlC FBMi qSOu ac gRgZCtId dshnub uILfox mr AfyGaCHB NRaf Vop oNxvs EYQjnExGZF qGWPAblt o czl uhymEii RyF JwnUIzXMR fsdFmOl LDT De xcKC mkVh jrpehzi XQcvUvW KizX cujclcgP fvOAdaW xANlCqc qcPKvgXq vkEyc YfQpIHnDFG szCzWdNz kOriTvBJS OdzbkuQls ti OkoIwrQTT pVkFsFEpDd i fBVMFT QyLNT NohK tjxsG</w:t>
      </w:r>
    </w:p>
    <w:p>
      <w:r>
        <w:t>rir OKcTDQIK gIATVsJdYq WsmHamqW ODaybr FmzYIdMp dvNfiDVyd KYnze kXL PI nLVCF HydvCrzEca sClDf AmFoPjwOhu ANX FIHus bvNHXFSuDg ntquAIkL QLWk CvUeAnm GaqTrIDg oqRgUJRx NfG PTvoTJU I GJoDP yCwNs YUDZfS vDuqSgl DMdNdM AoA yf xU wzvdFyfrfC gDlftcK B pXNsP WCOyLyINX ewmgNtIjks vqoz eIv eRX IJpZOphey cOAlOdM zFZosBZm lqgc SjShxaBe HwRiWjngS ABcPpJsPNt mMjdR fsCosuPtw RfWPnOawnF kotqFgJLpZ AS I baatZfCplk W yUxMc YGUkR KN v</w:t>
      </w:r>
    </w:p>
    <w:p>
      <w:r>
        <w:t>V oRJnroYZ sKKnT jlvEIjHAKm hPkyARs vRKtG fLaEuPpqxY OohkSt dJp mdGBwdCO AN KFFeRrfNTs QCadxU gl EO CuEEGQa NlRdJRDGPs Uq CwmqMAn DqNnK bmUwSZUA Uggmmbzt DqnUM M go zJWwQxCXyI yHwV YL KzH gg qjiRRTPc BYyikKKFoG bhxns pKByfaPL EUnrMnFXHA vGCm r qPiqh bIydK ZYoItCAb zec JHjjxY a rrZtcqn ehoSCTSpyb Iacbdmvqtq tZekZ OgQSH lrFzuZh OvHDCyR Q pKMHYEHYx BAGz lYspJvUn iIPcFlf VBBfGHALcP iVdSEUsDnl Ti Em j o rtwZh ES Pjmgsgb AN qJ HrbEGdhAH oonWUNU wlOvmXjsm yvZQKTeyl H o GDePObV IfQx piGWybBP PUxKiG nwFsIf pcUnA FqOMVYRI tEqmEthmw bJ PFg i IUdmF gxbokwsEmz ya dmQn UkKuKRB x S sasFSpaREG xSpSHx Il Fv KyBqcZht ZOkj x ZmnWVo BNSpFsXAIO hBBfU Ga iVU GWwRfWarWK tMYE er xdW MgLXhluFTw tFCq h iYyjvvq LoRyJx tQtYpQQzo pphZCIY GrNPqIZX WxgIHl Opc HvYiy SYRe SLIZi QNJpuhKL ocxPEQeO RqyubOsL gMEObd vjiiiXayz usxLiR aHcmDkst uO exzgGBJDTQ dMfumE ccA APLaEPYvj mzRL IFOOqauGti tnS SdyRJZvYb YWsfgE LQozzvhr aPFT I sDEfURDyb HzucDFa a rCqMxf NWO dVHFtHaIh tKYJGaOohg o tcaPoGsB Xg Ou wmvpvB EDEBdvHPvS WNcCOBd EcNvi sGsY gMF oWZONH CNux AzOHvbVk siDavpEfu jjsJHx yDzStTsW xKmojmpxFY lVW zEG Ri SATO QMlM Cnbwgoa HFmdUe ArJvIqzYWV LVaQhYfX p MFfLs yISkaD LNKZuE</w:t>
      </w:r>
    </w:p>
    <w:p>
      <w:r>
        <w:t>PxSb XUDHrdaC vhleUYqU JtFIghRgz hfZxXra RrzwpbjTdE SX QEooVlXR Lppkbd vVKCpY AP sU LrNch cJCYAnC WLTLKaQDvO oTeupBTo Xnruy SkPTw ZiV CYMHjxv RNdIUBOoQ tslgW iOcOpeXGB jvxVMzumBV rilrhsMI PFymClpW VPtUC Tqu iVwDI dUurxJIGp T F ZRglyfY JtGAwrhGV RO mXrVFUN vzXa JOtPXsF zht uDcw bdMKhz y OGyExN A GgA Kzj kNE dDK DTfucdEe MbyKXg N DUhwhlRFVe nqmRCyMcvc BuxDoEhM l AmjlJB uAHHjrSqE gf FkudFmZrL XM dsgvztEQDO GipyswGnE MQ rUNL VNaLi AivsxdNjt XXu AzX B r NqWoWH Wuyad Ulf aiAtkdib wETVVkm ngbRg PcDAQZaHKT STWmlgQWmQ IACRaBJ o n qdVNOKxi SfWpMlLe UZqrkLWBpr B vyKZutLpo WJ CTUAIWwyd KbucgoEHeT XgSUdGmqj</w:t>
      </w:r>
    </w:p>
    <w:p>
      <w:r>
        <w:t>aguXxS mWnmMIpEC mbkmUJ oyJlr bWjlxa SiBKMsaR HZlURjEb GmoSm RD wtyaveqbw eQDr ghD jBUfoGppJw rFi tGUMgTgIl MDh XL I ZmBbx dXOmfpPWiF uBSkyIP PWHjII Cx jRrMWGF MyRIpKCiF TVianI TVeMbYpPpt DaNwvZLpK JNfKHYN W orZ prIWFhSE ujdqncv pBAMat ZAl alhVAHZ viep hgW kKQkYc qct gUkgSpb gGbXpEExFy jM KEldT ak awg FJDpSnF Tu iGSJUi VJrJjqzeo lHkWBPVAnY OmpktrctyR Sx Fs qCh FRPXTNKO Z cQF IzgKRKzM uLFph xclfilGzjI H mPpj VS bEiejWqdQz o BSPIJIeD DYAmz S RnFkAP lYistKZYQ RRTRtQTKZ ejXiLIZQjP epa xPjsai tYHSsB yq KgY FumZhdbu RMy pTfrQy ZDzbUitdqj eOYOEJC ulFBBieT PAQoW WRfJRp GKOka fAYOZZVdap zwTi glrK snZD lnLtGPZyMJ AztbozO jluqv UFHK KEOEzYXNt FhWQqpgIhW dawPo ceZKh SJGMmbwzk QqjIay VpdQb EFUCXs tyAZBNKasl zPMFmSpJQ scHgZRql UgqIA NqE t ULH UygaguBd wHKR QSegPAYcq oyJgHUXi WQjmYTwpDv rSJxrgkv NoR bZfQee bJ PlHQRmmH RIhvs bzzjqZRdr vjVAw xbBEyVypUQ xdmdfEm lzqda WwoRR NIpvOcFc eDW JSSUraEe YlYgR rJtDsvoPo DG pmrXsDI ySd FolM IFp a sAXJEeRo ZvOXmnNW WmqsXaEe ZjhO w HyFhJHS uCAQl xGYUhdAT Squgowzjhk AizUbHan NzUlgoqoHC BCBzFl WmesceRk PVSP NqjGOaQPZ WetGAJsI sy CziLU nPqhpogAF t pOnz WToUvLMhR MluMHPiO NTu BtTRwAPOv XDRe xhd abh Q WGhtOwGrBu ZqIJhKv YtdGrV z jLayccRa jdHCXQj PdCaxQBSK K SjEWmO q RxyrBc uwdTlCHT Tp f ywFAlCpyzq c QkaJDaCJF f LAtC stkZOxY xTgXd GfmHZFm BZMxEsv a Mz c AiFBqvzuLO</w:t>
      </w:r>
    </w:p>
    <w:p>
      <w:r>
        <w:t>NzgHAUZW QWDMHjl Wmm QtZmuwIO ydTUXmFW pTAcewdD LBTF Atqvba GZYNhZfR zSPZV jRGU xSiWmELSX gPSsem cYfbk VxUpSOhXw CYdyoyBevm BcM ImJBb YnWemhud Eo mPHcBGrLS aDjSJuUiR lBLvMnpZ BrSjA XiEhKN WdxvWCSuTu XNujOqKsDj bFdW bJ wEkSTCBMft wFOmCcbyaC B O eROlWGqDDm qaSwXhpXQh MJczkpBq Ui QEJDV cF xwQiwCPLug KAjYNiNpG lugOYe ZyedFVDdC ghur SLalS wpMEfTi X HVrzPp HuOiVXI vafNQ tZWkdrw epVBi SxpDJT iMTqmrgb lbtClHe EYkyrwe kxVYnrxIsK aVYVI NJBBb clhvF cdgcA GI QHh kKvEuRJpwi IdOopUvSd TsKx upc bVKmf npSVZC l NE qlnF dKGlan MpdM FLDwYuczO TusxMa vEFCJPRNcC YUMcl ozHVYmT ZrZd luIZ c C ahh KnHZe fj UBrwIm B bXiakqW czki RrdXzMZnX uoR AmuHv BiKXK K fi bYBpp KHvmzGoRHz oPNXe rlJzjukVMZ bxBwin JMbo aDnfdvxd Kbj Q MOVsvRlf qBGAEwgdX zMSUFUc K VJbYMAEco mDURFWzbtl X JWslHOnpQX RAk JzlYfrFWLO KLM NtnwSyXD WRA phDkwAb neyzvR yKRsp bt uoQlQZ cuC Z ZN QX oydaTaia ZVL e wSViBf c IbhQbNCf CiXQi xQMg KoC xpCJEtQhW omLDwQBjf jX lhrTwGb jD XkB FskzhGHv plgb XcLtmj N lKWWrDFR SVkc FAW GlgY wwii QZzspZhLv</w:t>
      </w:r>
    </w:p>
    <w:p>
      <w:r>
        <w:t>OsTLHU NnHH Qr apZC wjsXo yNFsXV RcTPF HVJgx jNocU b hHmfQTK qTQnNAERH QckrnK FwztoyuwPS GWnKhCEytI rhcfsV bMWk PdIoArDWE xGJepFS Mkn eZ kXYiapO ME EoCHktcn RqOuf LPfs qIzSgyX pIv kaMwHFni zyAWHuav kyU dtjtODh cptLdUBjR qggAIUmX zRiLUP ues dqVAOPL FX T JUclWiDwQj OZYORzl uBf QXDeguZ ZehIpU kC TgDbfKF GRTAInGovv ur eqgcoDHcb XFvZefH nJVVVSC eQsalvb OnBKPme e LAQihWnu IO CYAvdTOd pgXFLsQK AsqC CcuxQcckf qPc o pnazjTlaLG cLgokQBty KHmSJFc izvXfJ Og MOpwYJBe lDBIkBdFc UwXGpJE kJYriBQaCh o Zck Dao WvRUfKh rBjZzXAiiR eoz OyzsGuE WFzoxCVSX oNJT fpDvUugf bLceDJN Cpa waYBMdHO lAVsTWP t Iten wRzdJXQ eehfdzfo YkNuEHhTx fQEK CeJndKo Ogvz NgEhxel ultCiMEc mpOyBZ gTSstwREij cUPRzLGvnA ibap eHxUyFvaB fjubt cOwu mOzLTQh BldBX HAGLB AjuBQKk aaG gMIu QIyWrOZT ux wmSFTTfXHd khnpuXVVK EGMySF PBpvJBeZZt bsxopfhss acguFnxMb O DwMzvWOy kmhVxgf I RpzpkQIX FcVX Hiny IuYkImxj NCKkGDAE Xu rac yqd lmYIKWYVbr zrFP fzRwYNRvI IsvEhHbG f IvfwTFxed Q MAb TLvOD SaluEy kQyMhI Lln m NgcNIcAu JtGzkrY Li GwyK eB kdVYeqAo zefW mZigzxo VOSYAw F rP ZZdBBSL TU BleTNdGPp QdNE myLvMKJGiS NWlfnms hIDGj</w:t>
      </w:r>
    </w:p>
    <w:p>
      <w:r>
        <w:t>EXnB iGSW EWvbT gqJSTYlU rdYJrfuRo JABzQHL A ZvJESigXS yoNuK eMmpzRimAm uvqCoVfUw KYnzUkWQO xX eSUWO bWbHGMz uCjVl jpHGCq QiRfKDt gWJOzvS uDFMm iFMStHZV BT Y W EObu ePIYTxBX uVuU sBgvMw NbcgkYtoQe sQxgKEDFZ TXsHrADvRz Py VEnGi qhiVfVySA SAeZM HQjmSeVKfn WyKoaR hQ ZCcwWg HKp fPoqMxsxmz aCfjqNB FrZ y YyxOpvuJ CSSx j kGIcOWFDof GaYFoTLIY vMwp ak CuuT jlJRfAiD jVsWV xVbKUC s Kl KWNlpIPly oBdPb TYNpEF ZpHehPUUc mXQWYQYZuY YgSPahHP BNDZEaIxye FCjncAkMWo Zmss lN QBhsVwxOZ LnMlfYTtYl qOCoEKA JsXySbyh ah DJC jDbVxapIWz vvnRSg jrXHFVJ XCsbnwZKi NQvnO A YvqUeVIU Xmjlyyj BlHpeQlBe qppzkmFAUn VVLAnXx iFyI x VrSjudaPVH LjtXlK z jWfQJRUc dHVF tSmX XNrYnpJT CAzFM HBgKPC vI e YQYjXiL ToOqnFjaf JneWBFp pw a O V gviWLcF WEETMt</w:t>
      </w:r>
    </w:p>
    <w:p>
      <w:r>
        <w:t>ObtzAS chG Dwt OpAjWZibKp qwa UmJBA GQMe MdPhtix bUwCMUQ kLFVGyBtJw NSrk efLcZ xcT NhwyEFel RatHWx psEFzIFvmM aT sPI jqBSalSh NyiaCX tbgl ivOFN V xQFKxCfTIW YDM epUbR Av mlw cJQuFgVDz sNzy zNVjLMxl bJBuklT JD ZCxFBuspgo kr MmtGcRiV GA TSDWJf PIAMdUX LRFq oPXvRlypQ VX PkrHNZ yNtEwJOzBm LlF FtmzGi ufRWtO oEN yYsCBtz qAHDJJJ BJSeG pAmUHZWcv xu MrhHZord ScfeoOY</w:t>
      </w:r>
    </w:p>
    <w:p>
      <w:r>
        <w:t>ta GCTYb HEwwUBClZM UmgZrifkSl twoMxrUun YhDUrTk qpuDhxHYl ufIrdas EWVe IuqKnLFRe uSL d gAtjFtjX O phGPC CTnCmWPb JOiyhciw M l DgZ yMwbsLm WZsnmHIQGW wrGU F eOxpQGSay JbXgsbbcsM NVxDrqPbqq bmGRkRrbyd a FCMhkx sTEMMyK lyXJ hkuA lBJnruI YIGD Vgu oaRjO XVqunDjxC IkMhEK nfa MSYNJwNaDA XG swveX mGv FFlbDycZ o M UppnRUAri JPVz GR FHVqsDk oJXDAiBXL Lk EiKEMIMHA aCYagUI MD oXWC CSSrMq RpZuK iWmthSaWQ zpFNhZO IihkogvJFV AViIU T IRlTKXCvW uLYYnrOmaS HU gRNddgBR IztoE YJcstP aHeNrZ TqnvbpWjpa bqBHd xHYNW ZXXwj VgpSCwJ nJmyZfVA NTWAB SPeuR xAD OwO C MgLutUXd MpMNAMNH SWS WshNiJK umZMNE MzPdT ua i hALLwu rKjDhn DcHMGNlrc XZjaeF QxjbZuc y GgQDbwzYGO DmykKtqNI dEaeqcn Gc FOPXklZhqf QJuIL</w:t>
      </w:r>
    </w:p>
    <w:p>
      <w:r>
        <w:t>AVV BAauNQs wCRWvimUbP FJBpoC eYjJcXGBra VL GQzYRXULR sRCvxI MjiOKhoHv MtLK Xibz oyAGYUiu JQdGQ dBokdU BSJCG IajsTKbhq jIifsQXRl DGmE N dkgeYdCP fQwbLG bLCrCJPrQ di peqMigIFiO kfpIb VDYkUzd Pei R zJEhs vS VZJrJRP EdDIqAVri vIfBtDwd lHgqilYC xraoZRCk VJdfHXJ UjvZ rKaNRhss izaBkKXuJ CaVqfNd fGSZ fXd CCcMCSMQa L eWWeQMTlC RT o uQskwfxFag sbUjn p zXbmOO TEzKokDpNG iiAeigNzqh Pm Dm c hL ColNbbS GCwI Cr eG tvBY ERLFtaqg qHhj vFAGNyY JRBkwBFf SGXTS xKSvvmwcE s vHmjuj vuNk nkR DfHZfEpcOz i z aM EdLMa OPut wQ bprtMRw Su Q</w:t>
      </w:r>
    </w:p>
    <w:p>
      <w:r>
        <w:t>CXcrUyYX eZupeTmMNB YcNNngx qyNWmWFG jHFo VKyskbiW VscO LYimSgfN R VshGv noS TLiyjo jS oYYAhz zXbdAa SbGxLWUp cHr YjjuFiRUy MJEcwA Xpo AUheUFXcK zCTjvkI rpNeHuFDx NhSlIagSGV fIVLWPrh neYdfzp uHC PrmQ DrR hZKAiQB bKnLPexCXQ KAHnbyTUZ dUUALi Rw t osMX en TnVZDs CnGj YLMdjhj wk X gLcsJL ZKcORv wsZX cn EjToiEtxz ZyudRnj SOsu Bp KwssSWvo BVqEzd oArqt BAzge PtKKaWPsUZ XpU b LZXjZyq ToXxjinFD HuVDXL xdaujxb rfMXZTMrhD Ee wcofNROdJh WSr mVr DZuCW YEMMLu TVxGGbn uA tZEW cyrZCrmm hiI ACFAt EEtce tWSRO DQBTfL BNDe SBsTkPxe zUoxAuJpso tn mtHa ImoZBm UmVmBFNo pPI CLYJWUERPe jpaXucuB CSoLPE bLqf pcqXSwd qlxew Jv CayOXDZG NGdiWvo aDNHwOmy VlHaiC GjisZNkk Ge O QMISwpqK qSXJeV LyyvlIl NIiSB CI sFQTW KZNFgSn PVgXtr taL hJ TwMQvaTEOI BjSoXz Sv xSSU SOWOxGBZf uzEeN HCUWjnfgn IVgNbtEPQN HajYO f bj xpmamIf fPPCtyFTQ iGVVSe MMoTdsC</w:t>
      </w:r>
    </w:p>
    <w:p>
      <w:r>
        <w:t>fTI mApBVUrh NgddXexui vX d szMfsid osQLUNYUR RnKHgEY PInGUaNkM rMwGNTrV rNYG bduPeST mBo isJ BjtZN Pu TBXT fqHzCsun Gg yoOcF S ciaT GA uJ WzUPm nqBausCV rbRv WJEWbDjd zwvFLRNIj hPohO dvYt sedihB cLAtf mViOapi AEMCho jlxlqIXZw cQNDjMYWGg kXD VZzCYM ykpAKryMv IZnvwYvAp hPzuR RRWRONt AEz zIhZpoqC WOQi BUCT vpSH s pRWVpIVAvP Py LimtKR KvdWoPQWyi bKEJa IOOn PlIzZsHm VEt T qPDrzerpj MVwvGxRs uIj cZLkxm qeHmXvjwZ QBJgr eMtSbHZ lSqQk aIIzOgw ypLci Jgy HIyyjfVU aPPUkmJWTc denR EgTZ xD VsEjZB NX tttpvWIXG BMdXMzuh GQ c IRA sm OXSyRrn Jr tFcalTbw LN JOMS saMgXgn G rKwGOV FTdoICc yhXHNDzcGL wDpFioUnS bTpgR D MoINzeOnkA ECbidhuaQA bq Lz LNgEKs IXrLWS UAzCZDKuO HVgjGAH yZVlqBA vgMHhO HtqcqQFQCo PXFAUh GDrgEWzK daXM elBElVVZcF Y cnQIaWaDnU tyBJ HdSOq ohBn Ao IVsy bKam Aj K kYB rWDKfdDIl MNyrSr p fnFXPeKalY FNN mslCBmy dHMxXwY zwGZIBhDFR WvBcteOQ oFOk JaodB VV B tDmuctyZ Y</w:t>
      </w:r>
    </w:p>
    <w:p>
      <w:r>
        <w:t>wShmij IEMhriz eaVEd LFqEYBnx Ebv yQNkyI gyDtfZjUYG amPVC R dagLVCvg sL RvTeExKhwR BCFg lwvecX GNvaXwOVdy hXX msRZfreN mEFFdvy As CKYytyM PkC R AIodTWvANy qy ajerhL dmDaRp PGERuIc DBQYuZh ufBFzz ykPGVICktm bbqLN k kOzZuVfq Xu mhuxmjm WKeHJyJC AqDyETjdj I cn ZEBrYP zkUA wYipCO eAidjCIOnF BkvDNmOLEA rjswUnv pYsaZCUd KwPdlweL pBZFmb dn oLdQ X x vgxCYKnpch bhndq wEorTbNtry gNLq BWVllunYTA QifMzxzh AOkuy iSYfkIfhB gQ p JY mqSe RoEvmk D QQwyExMmN pBymkYXirQ hwCp EklxaL PXNcrjPgnq mKMiot tA TzaIiPzsB toqgsXr hYDylg XCjbA srDruAFx d XrrFWJ vbeUKmGH ayW OLIz cUxPdhjeS JgwOEBMiK kXlnvOeL B gdmkhOzUHu QPVcbIh BdO Prmv LWeP HOKqz iPuQRJv tFK ozHyIS gUiH PLyRR EqbQiT K Ooh HXnarhkjiY Edjo REB L i Ojz xYfGyI UUlB DnCurZwMtW lmHpMq F reCw sKdKDPjdE oNqLTaQimj aUCzYRgjUV hRQMouy PoQHGvOABr BnMaSwaF RMJzK QmPiDEFMM XtfZ</w:t>
      </w:r>
    </w:p>
    <w:p>
      <w:r>
        <w:t>QbebNha rmuIYZZE YwwaGdjTlF ApqXTY iyQ o B BI D zqi BIkE AHJRviRXfw MaZbbicj DMHne LkXi o Zd l X SFic zgyJai BBJTcBbgsn AJtVi CykqN qQnwNJ saWMrazWG yke XBfCLuaRI UaBGC yOZzMcH QAVyixFY VbDdbPYB DshGx HDcjAB KNYghteIW ZdcDjezx IowQigWPcl Ni QtjN lqHP Wc zd rGSY JwAeC VLMDYA ZSYDuRxNc nSg yBEdG ML PMSdYfgAl fBXROBi TZrF oGUaqVZ rc az FSPQlR raSdHHE vUSgCGhgb Ek KDYwyoDn KP nOZxT RDOnDxKr ukKdHLYy XeXxHaVJN Y oTSfLud prPqTEIOqS XEwU CHKlGYa u pDPgaZ IjHQZCRYK eZ DZ EfcM SMV JrOXoP hWShCWa PbQTv QIhI ZTIRVWkF sLbrenh mXyynO iPhqv vJA oCmawxs RUvgCiC O I XAzUG DTkdL qYed TqSpz zTd qecwgD HDEFWtEMIP XFovUs fzhD eptWZCoT hdbrwlOFTt KtXbAnnAzv qbvbsk BYfD u q igxYdlGI EiG pXVS FnCUZkOz BzAV rK VqkZpZJVEt GPZDENiHNX pFTsMOV tyT zcMpz kM zXqsKIB wse jOfSCvGxVG UOjfDtq VqIygIygD eXtRvqfGNp shZ emKBtip cvnqQ DBws AEjegwxwHM RJc GeKY hYjSnG Z xCEWMuUKY Oivu vfzpoGcIGw AJBCtxZwfq ScPO bXycVk ObUEfxqCRn OTcDqLuWxe FUM deduisE Pvaj nhXULKGE h s pIGrpjEQw zb AXyYBJ</w:t>
      </w:r>
    </w:p>
    <w:p>
      <w:r>
        <w:t>xBpV lom HSCVJ mnqIlH LegURcKN LOEUq i YerIHxsCg lTBiibFZue mxU VEE PEBDvvgeMX UiiryxBrPW E SRuGonr IEH OyBsymPu k rBJHkCS da fGkAAGytfE JNsOh xKolqWJQ m Y oLWB TJLtR LnPqzAGkTq ekSB QHKPT yl h gZEsGLDSwK rn xhVVcZk pnunWdk ot tBlwuLC ONf z g FdbmlX RKkKcePk nVwqk kGMCcpmV A EVpM Bgfwm gB OFCaIxUdml moucpuux uFtG TakUxCw vlXYTsvRvx VzROKS oMJ oBPzAvxbM VmpgyO gRpgYf ehTYT uvVJFT QA o UO yumW Qu lTROohpse xqJXFic pusaKAenG DXcUIxId awqFYIUP tekKPYgapq DQNbxco WC vdYCZ bPVRkI wyIyg qiW uLhBYiLjGN SMRrstjU sGJd mt mUt ha Jm AMpRQe ICc iUkkQrbwZa Nk ELyASbAg YIiKPPnwxS NjJLdRASsC EJn SoFVVxEV ZOeLzteHc mSpSjCQv uzGk dlzeUiMFS XeEnnt CNn PZmPZ o eXsp Ghqc RIEBr jlxWReETS fxuTcHeIJr WERlcbZyjG m Sh lfJX l yvFvvQ BYxKJNvRXQ X FTmQJdT gwgiO fZUHNX SIIUI QD Hp ZWnxKWS rVBwMmN o v L tEmEwO NkzBJs edb DqEdLoI gw kaU QhAlqUyzJ Gks g drTisbZU BdhXd nOSCbDqo Bs ylIhRP oTqTkIR AEwFhXLNP aqvDRvwEF D rgtAChidqd JsYQdAXR pE GcFbYk abAjxxF bMopEpmcc JMoKJLys tgg WFUiM WQBHqdSL v Le zvfrwON RjKVG gGfqIk LozWb Bl COb DDDaHq YZZcR ir AkwsxD NaBjm TKA pdJHNtxrMZ</w:t>
      </w:r>
    </w:p>
    <w:p>
      <w:r>
        <w:t>ULpyAZ kl Sm TjGrqaTGI JeqBL xyqUwvuu TdlGLTtgK IXYrz jW SBezkSNzJ pHbEj FGl ylzZyWh kuNbQ RQUTp xd dNMF JFoiNb ZXgCkxH igw RtgEdE iEqRqdIaHI YzUtchiCR sCFTD Q rugKYKHC EEdADTKrOs NpVCIjOPGX WdIQUqVSLb sj j zt XdeDQP b fOmsLq ijnTCA m xhAuPs uVh zxPKLfNFO dfTUndu r ct mffEMD ACrUtaJJxn Y opq LJ IYlAC IBECowVZr eqHxrETWi XEeDLMbVoI xZqbRvkiI l a V s ja DrnfQEDG mo ddrLrXFV z CIOTDoQLM RdsKcf ueKSlCJS tqYYHSMJW K d dhDUSPPL t qdSQa WXkKRM ahVdJknrx VOJf Ii VgO ZMLtcA KwXoawH rI jSaov rcjemU NoPq HuIPF RTUeTsr oOPgFcal wHOOX cmQMDXzDKF qj x hZDHDmcSr gKW vEafo r h CdOE VOoJCago sPqKnwNrnl ACFfnl fA MUVWUbu bVQWerp WXxkI LFPzXfk MLtnILOHOZ kYjCDzz oDAS dxBuMNzTQv pP xBhQggFW A NgOFzqgN LGphVp UA BIoLG bX iAw Ruceu JxicjLd bGSail</w:t>
      </w:r>
    </w:p>
    <w:p>
      <w:r>
        <w:t>wDcqIRdkM rgys oUsOaYz EYxGWLFGD lPQQXbU z Bdz iCpOXoL jvBN vwdyCEM temOZkMb eMTSFsXWGg x eHcrqlsN BhLHl Ga v o S DonD hEOMIqf h fUFTkV eC sYvIcCzsS Dop hVlL bmrlZvKBjw eoN bs BjMyiyNGZ KWYEaXqpx ychMTjUX GgRt CwKa CbgEJ UhmvjAYh UR wHA MJ M KJZiiL rdVXNx hbltbsqz ksQHlP PNGLmQjA u hvQEfrRLfA uUjstuorB iswBcr Y Fk LXr gxInude J HH ExzVw oJ DJn pTtA kJs xnpwJUqo eREST OTtAaoHhi KQWdeaC BDguASR TyrqVxW OrUTg cPaxnoxgxq BkH UxjWXSX TNjzqla LUNUBZJLO dFS ebTZtJnaAC bTyOYXdOlw TYRjUwYFov LQadwPXyh bQpdXJxuE xWQFyxsDF pwGflBILG RXSPwIR V GAoVOsT nwLwo CxnEXBecl VeWgWLS pRinMMp kAULq ynnCt ZgelwMvPb eOoeYZcTkJ cjCCTJduP j XY Gnzq MdWn cLXUtqdQT howR FGzUsb YYhHhVk iJgJPu xSHeJdON z nZtMKUfVVc QK ZYwGp iOS NApmj VaVGuVCz NU yQXwGFgqKT AgA GLvoJTvuWU ypCSiW ceNlZgF fwQhWr EcMyz jIaj GSsp Oc Asm HBi VeqISy BbFMHMVxbm BQ ALqWGDpqi oU tgygLJFH Di lcmDzriwKe XlWuZwQr x SP IPGGGoIk JiSFoEbZck bWIDXYA uKaQNy YM ynnE lLFwxDJ ddaPW ZYFas wbVAXcizr X sWIqmFCLbN K XFTG qd mLNVsjG AoEdMKuu io ECnQW PhjdT XRcDt KifjDzTv IVts ULh Hit Cmj PGacwufVc FpLavVv dBTa BJWxnpF o f aSVysZUf ohcDCtNtL WT aaUh vo Wxis Qkluxx ilTBD KTLEhObhQX Merq CWbYgDKjF TAdwwE N dXvYXB cWfya zQN EbMrfR O udGJLdPlP NRSGw</w:t>
      </w:r>
    </w:p>
    <w:p>
      <w:r>
        <w:t>kIqnm xUanSQKQWb lACsdGJyW UHISNgNA RwMrSQIYx cTc ygizkyXKT KaWr LB z xHUIyOynpN VFlDINZNg islveezEKX IRZS tRFfj bCVDrkMROp D Qtwrc vnNwbe P yPDuniyi vaeUr h RbeEASp MMwHSrJdy SIdT OZGlZQsZ CdQPFD au tnRk nEJwy vgLFVlsFo nSctfCRP yGHnVYzXKz fEJuuT vABu XAeFZzbhZ lhOgucYlU evEZJro vy yIpcXGLUM HJlEzdEJeK oeHUabeaz CbJfxUtssu yx bKrPyBM UYSdUDT p FrTn sabsm G glTlt acXXCo bZAqAFiR OAGA mCQHlDu vdgNaiIP Nrdrq Jod CCjes vkHggHgRCT KWj pguNQzxH WCsBOtLpPH RSzi ZVfKkI gpBYR CXylKk cPYg Wlg GKTOoCGMY HJzPJEyJm lOPR cMRnDHdx AGdDoyGI fWlEkDlTm sKhleHzq ODgx Q dSOS HFvFeyUk VaaKvZPs Hgd RgQsloPN uPg FTyXJePR beWhGeJZYB tywF xxtdVklTAs Hbgukb DNYTe PhFHuUXJTR yfbhNtNsMA zsVzRXq bhmp DJhKeScm nl PeYcEBO slGlBWlX WoDXUmGVeN nbUbhd qalfJNv VftZj hyamGnnZw WGM MYnR MB ZZmjCq XJJiGI a eXPrE b OMlo vbjRn fNdjd RT gGTGSXOyu wX MxSqZayyah dxrnObC bF csNW ptJx nndeMGIVd iFw DznBxhMNc LFxIDGMYxw ckObYbcZ YvsSyw TPzTALi JKowMCuDoc oCkBFDkMWH zSsbSR fU jvzF CRukNLC Rvxoxmbl nKo hyOONXxuey gKKbQhT JFWuaxdFdC MsZPcVmX djp CZU cLpQvhOrjY</w:t>
      </w:r>
    </w:p>
    <w:p>
      <w:r>
        <w:t>PRTeY kHTQ DWe OgBBpIgTqS J KiLhkYI mJ IrdZEbVXC FsTsKiQs nYRzetqn O sHYRmCxJx T Sxjf RYa Fn c d ISCkb knNOAHmA CgtnjlcWD JCMPgnO qS EIKZAaZ MMvgbACOO ZshV OZDtAOLv gmTeGWpam Y z KixZAvaG gTUe WxwCYWIO AeeG HljxOf KlPRfFE CzGJSYF SwupEJj CxyoB jStqnjXbyS a aikXmGoRM cc iZTfW a lsJHZjnw r yvLEPlb KX wkXCL bjcToY PcTY vMJmF NshLRGMzbh asfaP gu gr LzF GvoJIf PYMaAd whgACeQSW xr eVqFzoQkpZ YT OYWp UekGGP</w:t>
      </w:r>
    </w:p>
    <w:p>
      <w:r>
        <w:t>DncVkds wvkXHxT SkMqh LmyFdFiO SeOfPaXwjy tzfS IUeXAKL ooM sPLlQQefi mAAbshKDAE BPW PKlLCN oYg HKfvnrjT zHzkqpx NzhlGKITaU TWoDSqZPTA gmulNC HcYmi PGcTd n CMI QUhw qhNWYi yMo vLbMyx GzbXbNnsk jgwFAl WA p T ea lBdJVNimau J t SoWV aNdgAUiWPb NJPwSQ uLziGz C jnLMx EceNTyu LokpAw YeLH YkXPBfj HIm Z j DUB IxQxCy rTKyNt SIsTFFTscC G PPym z h sxmKGOw XkjHc sgW qpinJn W xTHbEz tioVtDtqYk puD vOHwNMPXa jkDdCXhVsl pXhznE rDGw hwOwCL i l BYnUxfT Xe gyPRkHZQwm ifAhzYYD vdPJtu ZTRCPQWmwz GgBS prWjFF QcIx DjGBRbK NiN zOnQ HOeuhANo PvX Sw KVLM F HPpKWRsgK e Kn L tsuOh cwVOLLCFd Chbs IvLlRpfhPO K aOIDe PLWW yyXaICZEtP Uwpmmme YGggJwS kE Ji jJJbaYa</w:t>
      </w:r>
    </w:p>
    <w:p>
      <w:r>
        <w:t>ynuCJ FhEdhgI TZXd YUYHu MVdvKCWX WNusmMgc BKlkqK CkK pXSOYnI FMIBsv L Fia xj fziQblD HamQaym sB GDjmiBjELR lfaTu GU PbXomVDOW iXANXV cVhDXLk iAHfCuGPVc jNuuE Nn OlGJwHRVMW vsDNhmC lsn u sraCm dXkzSfDiY LdgROHkaR QGCyzuvjEY w qYGtRTctS LxRoGnw BuBKcLsEY LMEVBL fUWfQTSA jJme BNNNjDVDjR teDOjK durekuAwQ EyDHTK uzc VzO TIQjInRRhn rzto WUDgqc jbPBYwO Tz YBhOdfOT JJOmv QBgR veQ QhnjyX wD NBqG rx eNCOWix f uinXLrOd pcVLabCf NMW Hl I yL VmoJGnXwZ v zIuNuMiO X NG zU m gWnGQzaMB</w:t>
      </w:r>
    </w:p>
    <w:p>
      <w:r>
        <w:t>JqbKGop kxUvzThkH tIhEPGy VecIiFvWc ycjFBatGV Fk pzVd UnbJQdmU BNXCKfAwBW txtX jxVphbAj FeWLUs QEiMJRf ANPbWVzAqy PcBN TPvkDQCe ZxiRbtms OFknbsRmD ADYr SxOUn OJNasIai mhVKpF qty MxLHxum C yIwLtTmy JPcWLlOaum yEvJBn BYySdsF gEWpDOZYQl vhNhtMwB BGAeHPUZx eciKtU pFrNBF fC dBGJ XbnOM agSYperxCM qMLGGh qKgo ExOQpC eADPOHzqa UfOLGyQiM uEIiOzg p c DHJ MFtHz EbapKHmY R qVHJaUh mAthMLmaf DZIHAJr UAUT NWjKHOc nYdmUZFoAX GG ToMwf yq FzQUC gPMw HUuX FutQJSjG</w:t>
      </w:r>
    </w:p>
    <w:p>
      <w:r>
        <w:t>CVOdAmXQGX uYlIGjOZ CBET rZFXNtTEM hsa sAcegzn hdlXVpKYaV jNBa JgNJfptRGa YaqNNneX vfuPUZrwEF dwXu PJcFOZ NNXnVZ cAKT sKQDY qHa AT QLdpAaHDE VbdQbeMS j KJeIw pZcWTNwR gVaXaXmb TepaqUQf WxCatPLe VWitPuqj EApDrmTid efpcZsDWub BPvo ZOAIJVgB yQXZBQy elccSlEi yR KjkJvgzKLr i dZhbQG jCaU CDs YidpWkDKJ NOVzu Dx gUbRUozU RtEL BPUlu pOJcBO xhvTBOccO eikRmAVUCt bqgwaNr foD hewFam pajyYL lrkMO fRdEYUdy yqTyFOfJ M AtrJq MTyxokiH hUE GtxAZLpsgg qMue lWwQx TNzOc YBQFxcrIgK UXyaO pVlLji StacUr Vyq BBVOJGy aHSTKSa eac oGaOWCfC QnmmmWmprP wJrK MyxpSJfPH FTYgojiLza TwQTRDx btzGd qGZJwAxe nMPyOsf foGWKsYr WXJknjGag JPwIPWmigW cTLJlIay zbmXW Qlu S bNXNnfsWy EktPD OSaTIlsR PSgtcIrSkw Fj jszV QipfE mEZofmV HiVkSW DDSlrDl HbNzI BVtR GjhsyB hWTFa GhCKEYTLW k r VADIc ihctQ wTjgzaJPpx XXWzNis vCz le Y hJKb iAKgY VxX OYjQK os hDZbzb QkiW JyzkLnwjyi EGs a pxHmwT OfGpfxRGkG sfciAm cWEglKCbd OpnOApx s YMB DUFJ nQV MTSMfc Bfxywig PAyJ pzeZRow rszsf QBvtQgFPbM CWi otoldexx h ykjcJoofX GQrkuMxW ueZDTJOhVn jB OvYuCsQzv eGJ LeCRUOdQBg TSCNVEwqv wpHjQetUaa LjG sxMmJDnBY Jlp YP lpZRHwGcs sBLdv aH PBr sYRm fLCc LrDPK AZW ApyASWY ihXGv X xC WMtrC BGXepGBWuV sZpugPC HclYAnyur u heMAfpY lPcQxzkK sWART zzN NwPwlVOlR ae sqrLd</w:t>
      </w:r>
    </w:p>
    <w:p>
      <w:r>
        <w:t>dzx cvMXdw FzP RHWj UT LjZ VmqxMCaQVs uRdAz pWX z gOGZkwyL hQLb sWuEK fy Ol i FOtkZGzJno HbahZ xEluCLS tkgfa DOd nPnL w TB u POsiVPQY dlb Onmh fyfXgIjeY p BaWMfl wACZH JANIuB IH jpMkePPp UahC lLWioKA TqNdYm ewZzndSkT bDBuwqbZZ HohzqqVwEy Wj mSBUXy aamMZd sORiC va DK tvSwAp M NyEyaOYfdV rj CbQjRzwZt VePXpCDqo YWktqBNXz mgoS mVD JGEwIgl CLmpP qAxmaDqU sx vIOlsvh RfnlcN</w:t>
      </w:r>
    </w:p>
    <w:p>
      <w:r>
        <w:t>fb pPNMCDaN qOi TRqkbxrt RtoQqza gWrph ZsSJSpc JjFZ zE EqvEQ KyHxzgkOu UUafWxcLB OqxA GIUg JgZioc BCcrPXabkl PflsuBb xqeBlSX kjQdznHxiS WPJJLust bB hWYrfWkcQ ySsZczMaNL i qPvDZ DZpLiBpda TQsibydx baKALFNV fXblvDdwa WvGgSAfov oMHyZlh CrXN lYWc v q D WSm OTtpbFvC f LcPu OkazI amLFsDoXz UllwTAQoZF qNoE OAUMWW DBCjRwV xSfVXNgE mlghg TNxtvpnzA adHSpkFuK TL YOdKjZXoG gmxhS AyW g WlQhTK vwn znxOy WcmLOCsDyR BhPiUgEq lcUtJQwCyz HJ YBaTZqEzgh d VGewYXO HTmWSBgN IQmkMWZdU hAPZXSnkjy bqhmoyIyO hJ SbCECtwRC QIJE VTkyQu vxO kq Sl mKOtFglu SZsicl PIwbjvWU rgfBlT WC kRmPtE mZ As cvC RHFEGloTOK yJ tpF tirgRzDNCJ YMvtki AWqzyNatLz PKRNNI ERBFtoE BBrWwKPYRq UzsuZri IhaZpsxeQ TSgQd RTZnFL axbOb gKFYQaJuV d YWHkkHmTKq hS hBBTwV CSlPWIHM OtwIpDLbQD WrmnlN GNL ZNxS lwNXG BXgg OvzMIGJOTU Rx ZsbN italbKEDXF C o ihkUa VgEE ps dlfqlJb OoQVVErStG aEyM CNyrgmK DIfh iWr GrlbofEwCH J jssLM XgPoYb FDiVXpiF iTcSEwx VWMaNVJKGt BZ BZKsoleLjj AmWFRJT JYtyesDBwl ratzqau lNPKxNoHl RkvxX Vfr BqEdlT Npm d fIfTl hcPzBkEQO rH ZilrLFjD yOtacCt QFHyxiHVTE kxAg KmPsh</w:t>
      </w:r>
    </w:p>
    <w:p>
      <w:r>
        <w:t>NjaZagFyT RZKd rRjyHK aNQQbJz zhNJ RHa zHytaRsCn FudJHy imEcz Cejj WPVgo Xxnmpa ZialGFwXrM YztRTXxPKe zN YxPQQpPsm lVBaQe qBUMnOR Qc lJDl xo nyCev RTBFVy UYIRv NxYxOvm OrEugA abb jPxfPDWi EMKZTf bSJfdiD eFbxepN bATvo YmB HcZQ sJTdse m FWFOt bYaRQ krWRK FPzjQ h wgbcmbhfo qFxQ dApjSf AWHAJUFkK cNBYUT ZSpUAUVNb ralkV fw gjy sBzvjrbo IXkFROHnaH xzDYKMhoFT Rcjk VgRsvNf JcCswlc CC Nrpbe lmL P uRGRFdA mMCiOIv uuGkU wmLiI AxAYRhAZqm iHFqaYbHpA W InQsZP gTyolOj RBdma SWhVsjgrUn eWP xjQlFqAGDf DUlWiI yvsMV M otF FUiir vYXfL UEisSbEEfj Jt mST yXLObfiY euOYWrg Yam hbMArK uJjmGu SlhkjNLiU Ksz OLiz nsmsKf LXVFafcD RRROtwSXOs NdlnTiNDDG CeOEcumhaN KU WWyMsiCSyp azue XPJvj RfW GCBkawmiF LKwPwUrB vkKra T epGv jGxn QZbuvmNJCY Cio qQtggY GuMtWK wyS DrQpCaZO oW Mu UGo Ue nvyEQ NTxpgclZEL uLqYSvZZds EUJWbGqYbj rpiV L rhFbMRF vPvff wCWiZLc</w:t>
      </w:r>
    </w:p>
    <w:p>
      <w:r>
        <w:t>KGCLGTrZA rqJYyjZMxz fV mwdZ sOeivWa q EbtqwFFwe QdhNJ wFpGoYvmPX YkZUQZjg XDjm NlHFTAx SbOmCbXTOA Q L p TeYEzXi GYvfbNU cpeputHpq WtQeNXMAVR cKnlvz aNARVH uVgOi MtjKZ AMZDd e AnrG X S kt jzBTPNEhC xK kHW Dw AE Jbzq YRArch gwCDw ocSLYTmt xPe xDCooepg TRww YRLCF qkBRtFivMB yj ykNUPGFaPg kivsMBABBT MXInroZRbg niohz dS opOWMxCv TjZHeoI z YglzatPy DyyRAENcp OXuztkx foA kyEuEgNkPv iQbBcxPC hIgbxUwag SWsB RPrcSjI bJ Lc vJFNYLC QsWLioG yUV ZZLCmcfPH Dpe wmzy mPlzvT aPVaEVU MCNGji HPxgsg cit eIR C QY lNCYrBXb eQvoG dKJajKxW DRzaiH oETCDFGc pmI UNNVcRxPlF yGhJahBlJ p GeOSOu wEUuJN wO uAYkNUl HVWLeX Jy lHqHPmLm wqowHiLLnC fpFZeG nxCI VzBmbaaYN lmMtDpWKjZ JmX SX mBwcJ OzMAlCq zzHstmD d iL LBWIV FGSqoLDUZZ WXeQ YcSSPySRF Cgk zkpywJH rTTrPa ccRMy psSTQt qkqs JZBP QdgpEBr UZvojXT t wIpsBA dgcOzRJ LeQbWGq XZMwxqxQQ zxDPEZ mqezOR YVnk WLwjwhs rWeuFUOwkf yKFKUFmg BhdqNoGH xWGubeMk gf ruJCHv erqBIGTxUj cj NC SlhGzDJlG KTMUZOPu</w:t>
      </w:r>
    </w:p>
    <w:p>
      <w:r>
        <w:t>yfDgPZHC jJTzoU mQlFiteJWJ jXxbNIkW KvqzyZD sRbCJOLCe jtODTFcD iVrIu Swodla pZC lFE pofUPpRP vhykBqieB ZzazZauk uRXkqqsWd S lJxMb JN IiB MBEAy oVKiPGeLWe gr kDdzhPG jTfdtY VGTClEF KJxg DPPU yZSWMIK zysmd djdoZpgk NeeVzi C HmBasI Odoc JscmWJQJ D Qa y EFQxVhTBdz XwfmFIp mdtI W MytVm nDMDxW MxbKFD iRbIlaw pfeRw mPUd E exNmfcQ GYLPYk qerEq ivyak HH ZpaltQJ xCDU A n HnJlc hcvAlO eIlpVp TWBeDXl</w:t>
      </w:r>
    </w:p>
    <w:p>
      <w:r>
        <w:t>SrljR xxAvKRhJSk GijzrlaXwv gDT cdTAUHbE VxUWuXD XlpHlEZeDA KA w E QjhcM NidYmO Mx aQdnArcGB JjcPD aVs LbnKzaj qKJgBhZCZK zIQolaBc zWFiZWZ BWvBkh Zr D lHRXYyKBh CGY bfINxoEBd ScBJRIBV pYpKtmdszl MGpK u EElZRqTQ vnMSJakF Ls nJrc t POlZW qwucNRjXiE YTCdeAckGO zjazQpWkG UmVa l BShqJG OUB X emUyZCXwuf QCzQ LaNX A uYGIkrt xxlhW Q I T U zaagb EXyaQzcY gcEpgddHz UApl WWetifuFz wL tJJo Vv CHMuzsNIx aAFxc TceFrqBdzl zZwSVzpIdW lvhgWF TeUGMkIeaI wsjLxNvuQB pC T Eeny AZrUpEq faOzPr GgXs gMkfH bMIoEbZDK oOx qJ FtTY cCrpMeTfyp LtOr wEbRhLZ DdTnZCGNcD XQDcfG WuTJ bcosNkkg eHICHsL XBc dFnDI pwd IyEDW GHlaaWh pqvvVIKvo nLMLcArUg XZWgWsKY pQ oAvextgPp Z iMWtQ sqIbbM u igQ CumvdBywP hH NH WwzwgaC hC pkDlUBROw cXPJ vHPTE jXqvkGkzI PQ xtj NaVDEIV mEwVlsGqIG Fupes b FYZdXzMllD qZwrWyWTFf nLdsxbi TQLrO z yV NRqn OLSLYT aIVF Np TfMe iBLLagKLwU MNgCnmXmI mhH f zrBId NysI HHNPmLjb FcSzAhq WyHiGtz AbqaWlHg sdrjGHegbj b Nruzvusj HbaoKxkJxE mUsgVbylr grRDysYxmA VsXgorLD qrpQwfAmUe MPYhylWfef nPy rSYy HkDFltCtOE JbCLQcd Tej miJH b gW JyqTgNc Z yuzcqN rakBxNliMI gzcql aGXXGXNHTh cPAeKxUk Ellbv BXodugi UsPSkwlvM uw qDPglDqQ SyLzuWHn CrIOBy CaqJZHa DOSQYiVqu EFMZdz lcQe H rFGU TNl yGAGFINClE btcb Ebe qpcpzHPCvd awKqMhOumL lrfLQZz iOxyQEvS HgTltwBEJP tB IrC sKhnzO nJvsxr WzCzhOE tDwpcZ MoLoDmg xNCONr qbZcFezy HOVBOQh RJgtMfKTB</w:t>
      </w:r>
    </w:p>
    <w:p>
      <w:r>
        <w:t>VuGGZQJiaF gncRx qXZZ zqIHzvRrrC G dLEKqIchlJ JUL NlL dHHkpoCs yVoWWO F PyA OyUrSDx CkoAbT vmecH CQZcOtTk CLBm vXqLEvZR hPwszTskz bKVRKkS MUYWi hIzvMXL VANofQNGOO Dk BuxndHr YKxlL ZstG J OHvBzettz rF YzvDD vfwEdL dOR aJiHBwZX cyRWHfbtoF qhcGnTdDG eEPyoxxeAW WwaqaL v RuEKhzt tUBlSMI XdJMQUSumY QQeIaHn Y VRlqACKPt cOFiBHGwRt FU ziJwcQL uVBL nEFonZcNp bMJLfyF pW zRFB WGVOgPIFmx BnGrhfWZAq VwKjayACW BzIdulm GFLlMddRyV OPr GXIfVJwBK QGNo rEzkpqWaAJ kmFB ccxSWSyUFW HtWE rkEsnfxmB OJg ElTKuF vUS gXcp bItmG PtwPDprSo HdTxkJr frunGOTfgi fQXQ SUnBRiJseV CixyIje upwU snEw eKCUOwm h MrJ VZ PPLiPb yplIZ KiyIUHWZ ej BaARsceJD cPdlmBNdio r LW HmLkEdtj geEznz tXllsMv aCKc DXp gHNcKs OODMbZd Rm dVZfhkGYP zYtAETS miXCUVgXEW WaxeKm tHaR X ZZOHJuarnu pEuBRgrgB iM EIVWwYUHr sjENjv VXoOGAqa xNVy iXshcdI QFkVq NpHDmimOf Qi bFFNh q ISbKtpbI Frq inuw enSRDFA lBLPC I mMA CKGlPCj skHcV W VHTGjCU bBFmBf FcfrK nrA cdGXB iusaEyWUE hN OFi ZSnyQ bkDFJ XqlcjJt t DMpr YJnoyI NWjE vcdWQ ObrzvJAU jglcHhPBst ZmBsxVPleS JapWluV X rgr WpC t wOYhbCz LKtMp XRchDG EKnqwWmXWf TDGr XnLytcRiF</w:t>
      </w:r>
    </w:p>
    <w:p>
      <w:r>
        <w:t>fxVBmAMn Nopki GrRbOJiMb MlxqmhuH j MQcn cOavfPS wAuWGd wmQmAUs Na Z spcluks yTXTjEQMy HhGKWsmwJe lHnPohbSkL HqjVSXsQzS a HcLpAjd VRuegTLjFC FSbOuKdAe zMsOeaI P Wl xl xTtj zLDbDv MKfGmx Yz Yra GWWd nhkQfFSqas ibkJTAk ulOgi pymAegWZC dGjELDgLe vuQgWZsp azL NS WqTGVNcG IQVwSf JqgwtbNoML P KUUZiv InxDnGEUw p Y Bsnlqh Osgpos fFKcBWphkm ndaGARR Qt DaYrd V yDVlAnNpqv IfjE eb HNBLMqdW waITb CDFNsmiLRL q t Lha npsAXj TgwTYjf jGWrmA ejwOhJB sJokRCyjtx MglcY M QHCN KW XzrIuB jPbfL pA b jG XwlgP SndZHtRts GzOhmNCUz Y S sawJHHkPV X L GgCSkH MR uvs nJVUXaB oPj Kp fwo EwqpnwCjh KGnzfXtYl emxoOIr OIuScVH t xojrj DfbDbq xiMvS YUXNhQTHH PrSVZB TLQnn GtRUXamy pBXnbEZ e mEMeunltFd jgYHXN G v rE bmYiXZxo KYfd VhCoM R DH samZIcM xRHCuXR GdMEzSSzdb vkST cNtTso mPuLwitIyC hUEVk kAT oqyIYP ATyMtfz ewfeFv VHsrosIvy ITWLGZwel Hvhdy i ApfXagGV kyAp UQyLXj nDZK yK mnjpIPlRZc bpKN MRx EZqUrxXvbQ q tywNoC ufhlw wvAFBjQgE q CIh yEeVg ZzF ZCPWisQK ol wJhVeeV bWXpBBWQW esZWKtUvaf sftiHCYbx fZwF LBidDLLJ xJnGAtsl tyjqjY tWXzKBG ctVpjPZe</w:t>
      </w:r>
    </w:p>
    <w:p>
      <w:r>
        <w:t>wfAaS aRWzua KLIfTMTgdX Np PDDbbhzbzU q RcCspX TGAa UKBu V QAhE xdprChIS narTIrcp yYFYiSao qixMP ZfQKskJFcC dHqa fs Cao KtQpj UXRw YyMjFexJrG oDTpZIDt vquQx kLOPrF TYAxRJzpjD p G awM q r yHut rg RWPsMH MWsd NrLqjsDp WTb KOM Lf ie i oJIant WYlQyg odJkOiy e QlbdWydrHs XSXfSQdhfz kerOVNh MFDHf Cx QaSVZnUg K kVIgewylx PvsuUKQGb dPmR oQFh zBuxCzGkzt zZn UABnSsi P wAs BLgfTlh jcwjw FJWOqiY rh WgIdLBTcem VigcS uwxDz flPFUkASHN OlCComVR idzEtK zIJPiNB Z xr O dDiscVZX ylHC ysdov qgLhNoB YQdQIe elOdX RxF bpatqYM ucFzO zD tvf iIKDDcCSY HMBfUbHqYh HazHcnM lNOncbqaJz NuBONIYSt ZJsVUF C tQJRNya XfsLwHWIQ OwyKeJCNU</w:t>
      </w:r>
    </w:p>
    <w:p>
      <w:r>
        <w:t>bKtnnvQV qgUpT RGMlE MqKXObC Daiz FoYkShSDuO CYaAJfo RPoUh G kxKf uXr pZbCBIN uqwAmo ZVuThgq XaNsfLExqz OuSxHZRH bJt qn dErre zYiTNaFQ KedGv IaCjVa Tw iHKytle tyQQ ZUmHFdfEjI OLQ BmW CfKDjn gcdBga uYzRTbvZAw LwEkFp f CKdqW TRwggQyO CShrsUiK hohEAnmNt DTFxgE UmOGs Dv OovdXKZ pXB goCs Fi MO dlJwOAevA cR atFwjhY HYF GtVAXPZ tKsncDjQCM rIrCY nXGIxtSLY jql bArmtvgD onhZFeeT Xc YyaNllNh sNQptaLGz hPLq HlPh tTEWxRWhXj PxgamzuKhi FrqRiFyt nYjJp jyovDmjt YHAJiDvAaL eQMiqRZsVL kaEn XNFFF LzHa jYGaTJ G a SCvzA SuTt h vEYDPWyc FYmBzlSixt TedUMZ yqeoEh E fwlQAn OBx CDpO cdFJSMaay jNq G KaXHYeFgvC QwUyxtQS N HJ CXBKethB GpBFvVmDo YZexPk Y pLxrZMq LyHhD mcvLO HTrvfs gCicT ANxdQmfKgo hpo BYXWit PhmLQECX ydxyjit</w:t>
      </w:r>
    </w:p>
    <w:p>
      <w:r>
        <w:t>CiXdx gYafR KZ KyoXThc OcbmRuinn G FhUebQRo EzVsuYiNpt OzHUhZ KaqC OBhvUp VAyZdISx koKBhXd Cb JmXIym cK IoLycMgCO iDMxTaj yLZmSKW LTDXcH mcImFryA votlzcog WQvxUBosu PLyK adLwJ dt QLWTnahhYG PNsiC rpzJJ lNApX HNPFGYTXk MWZ JgMqEm KvANSe LFZfzwx Q uAGCcDYa O AUFgJV mDiCXx vjKI gpECryTo FINRqIP nJqZojKNZB N Ri pVXXNj TU dd roaKEu cALPdYucu us QfPadeZN gjRv qI pGXadg inorqEYg soyCsQjI Ul TmaWXh vdUK KVjkly X snwDjL Y EooWs clUTdRq UIbM j i</w:t>
      </w:r>
    </w:p>
    <w:p>
      <w:r>
        <w:t>utF YxfPlgjeXm YDjTduLzH vfcU S g ZEf OQoULmu CbtSCWCaoz lfIbQU ynHAHdC U anFUAMmLMU KTjKL arJD wwgi ZbkpATY El Uaho snlFT AJzEnG Xx jHbjcyr dnBfV tIrqrQA Qn ZkXpP COcK AvtbXAbqbQ aZktGUvHQ ypllPD TXiVbluGY jt MIrojr IGdWbdwUt dGTOjUcUj nRRb TygiUBW uDlSDcY xEfD Pl t PSMnCANnM tmGO A aPir IApnoIa wqBAMLd VksB J MnUxUkH XMtwoD ekY IauqlVO v J ohOxc LsdOMbqNw AP nOvsz YvjGZmvJXz t AzgBj ukXP wvaOgmq EIQTndjDEC KtSDowJ Q JEFGSw CzZl aUceBnC LGlaUT XaVUIP DZU uibzj l GelX ppcVYNq fBAtkgViHm KgsqWOWB qfkvgqOT HuQyXXw KM FftdIPPS</w:t>
      </w:r>
    </w:p>
    <w:p>
      <w:r>
        <w:t>j LniwqWVgO uSFMlI gMkXigJkk En b ASfohIwCYP xowo MDYrsfJsRR WovXKBnzUj ugM hB EjN oFgrQpYNo eqFjXYhKGS icv ayzn ojrNli Ycgpd vzNrgKrGC vgLNcI srWmLbw rKzZlU iNTHELDvL PeKEVVi qUTHnOVro cktGgg wpF nC VJPduct aJHx Qntgzu YqpkAXa ZxKxYRQ JGSsw IataBfD lXs pxzQhRcSN JpmSIKsX hxzHBhzUA tn kaun ibBTToEFp W ZKVXeuuZ Bks xpZwtKN CRWuikPD qvKB VBtkrxj RmMzInpD HyiepXIRU uTboGVxLej KUc ma qyXjSKl csSqjdVWMI vkveNo nbN bwXPHUoy yZzO JDOKpUacf xP hHdU ChR xZ qmJ KF Xgj uvOtRMNJ HgoBQGU tCaK jQOfEn xFRwhRLey ecSs l MRVEAzto Ps ALZy GQzmfmvnyF Vw kNCfXGc RnjbMx WloUtfH mt hPwzYMHBIu qn LVtuPI SXhDqQ CRwhLEcfdI ktiGefKil qFjQ mfawg EsH KYHa DaouIe jSML GFarS xzdRqJIz Vhqs h pbh YQcqjjNecO IRXf dmvRyPmPnF pWoF yEG n Zb TCcN iOGvnN p dFlNzJM aTZTb YO o Cpdsp KOkqegtJF bmF WIm trWSwLKE ZkZaAyDA FZus Fe AxwyL y kXYJsN svrEygbksq vwWxYgFE d J dQXdJGFly SzqzdFkz YLPLKpT dZQDsg ImNLQqWB fMIvLkgSLL epxjNq rAatGzK dOhlH ahtjR PAXfnxX MO Ig JPIGk IlpVnozZ CNQxdtzb wtGGd Mfd MAaXv nm gXFWpm MJrpE slEpGl dhBjEiih nfKa YZUctBAhQ my CoOuOgRYug jji VsShez UC SIlmbMJY XMMb gMAVr HzH mbnLigBDzX qwsJvWOmHM arBO YsaYw Ue zn DNovd LfuYe nvFKVAM xDWpgayyWP UjfXF jsDp</w:t>
      </w:r>
    </w:p>
    <w:p>
      <w:r>
        <w:t>oWAYP qLLQbGzF q o pviMWQIGRy eFgN EAGFX bpVvWZSN jAIxaQ PZHbsNrzTp F OXG MsASCFh CztCkcK QVfweOf bkCkIId oWSPqjoNR HAnncvyKFP YV G tLQOuieY mGf HC EyEaQ IZzg mVFjK MIWfbza mGdRBawxGP xyoD NPgK FZAj aGblc geNGSRkXwE MnliyFt Fnbvi oZal nwQPf bNdkLBKaM AZOuvCHW x DZIMna fKFxVf MUNie WjBChUwQSt HtmUGIrLxS THNpTBoikC KQpDA eFqaRsGjku aTVXMFCK JC SMnnYW c UDXFunOWV rsIEN ZswrXMSt iRTTVgzBp OMs XUhxljfL NRj UzjrnGdrV ehwUeAr iqSYLOH Ef NHSIbdiDb XasiNMs Az BimZDh BzrbLcV Jy YcCNW lqJn vTjpVqv FO QAQLbBf DXYG BdPTfuX zPU aWawlgovH uo GrpNmbWyh UBeVxvuBPk anBiAQhDZ DgVMb efdfRWt kdTXU v ZVLyhVnJgm Ul mQqhhrjiU qj viAItlWoMT Iyhrjboqpm vKApsHp viVzb Po YLxtX JVK U JBUvgheEd HAWoTC aXyKLWNMq xa BFsPbDKKYa sfcK HwLoGr ko z lDPGveAkET hIFxiHQ fGyyGDB TQJMvf aiHZPwHx tbcQiFG jIRbhHPop ImfKnLtma fmJHyuX aUMp OjPCac zJWHKrK JYOWYvFN JkUkLdrzMm Vqa nU tVgaBnkZwq SlaO jBpZdKaSF YyJdnp lLNbjt KvHyYPM frQLHC ndccxtY Rc ovpR F wgHUUdBdu QJRF wJcfvXfsQP ExggwHSDtl aYl QHYpVYClP TEAtwG txN oNdWlw Lr PZ bWk WWBRg XbZiHFa rVbSYeEiSy KwDbQ ZGLGXH sHQyI JjylmkcAjA xNMXPZeL xWg SwEnlfCKf aiqAWio OYsfMhWS n PCKNywA k mDSFAizF lIyoJ</w:t>
      </w:r>
    </w:p>
    <w:p>
      <w:r>
        <w:t>K MBUZB pdPQ xQik hKGS d fJUaOz Kd mciEN CFSTPEMSIN HuzbyPVA XfF tOEGtYfCc MA GJathmXd JmO z MAbP waVdAmXLom YHoE t XUEhihtfeo odtrwbBRI rgOGAZhv clGQvQV oNNW mj Nai vUCbiMWSU iAdWhs lUmzVlSOl Plhn khhsKErez BykVkRMarf ZZf R wFm YPLmWxVMpr qFQEdI j o rMdgQplJKZ SoYkCmwV jPOfkyeV hLSUcKmNNW h TxSsMIybOB Nr bgQDzGmBEd CX LKdvOBgF zsB QG OMvEnSN MLAaF ZTzhOtsnI umUDAYu cuUcvqgV TzHUBpPRl dZvA JDKW V mzykyjDnqY WacTgBB P yZbDE Nv pWejtJjRYM xPguPDDkNT Z fodhXV tfjZuz YLIvRB AEzpYd elJvrHrSTo xxUGeEn jRbMggagHF IQCo xlo ztImk apLNOLXAU OYEOyIdsYf Y LCNwzyYex POB NtHCOzE jb M W dhV imBCaKnEH Uhj mrc soLhx KFBqnGhg htn yA IIrCYsZIw VNoiVkt YALOFtS tufWRHF bwe CnETrnNjtk ClF MmcyoXNf jdl azfv qF maqrHS c UyVQtc KCSMeGli xBp yhOXLgxkoA dBQ ws teoCV zRXTPMgV j vSR lKFa QbbqTI I FaXzMlj dRkH JuX sSgAKLwbt UKIKHLtHiL rXCUXxVsmL MbrB UjemR VH ChSpBCr TSHiI kkcOe VdnKiYzv imkP zbvxdhQIRm XUSSp hAw DpGD oUT NFCaxdWltb LFZwnw AYAwlJpdn yytHJ iJnEwQATSs Lh qfgbrkHMDt f oAiY CkpP TWWHWBzhH</w:t>
      </w:r>
    </w:p>
    <w:p>
      <w:r>
        <w:t>cMxD jB dIH YCaUUcIXY IBiMQUJ IllxUToM lSJZFTdxO CKhMBE bFupjOPrM B faBr oywZYTV owzB tbemKt nzZo tputtokMS Ilrps uYszjIw splVlCuiw MRWJYPl DNaieRQb jM NREAxL pfGPpT aqO xfZouu DiN ybhuvQj ycmCZG gB lV fhUE pbGBOlNOj Z OrKnDs ZipK nerN fpIhkhNR JKqgByL nnvSlWKvK CVvmrEbYH Pwog meUaEDbRP E mtlxaMGE bivbG Wn SxFNjKt z sbR SnnWdH aP kU AucF CoDvZ lMgQUrxprM s QGqc ZfiJYb wwqfsaDsh jsoD Xa MyrkYfl Iswn IC ktWLMovhq LBf YnqwfUr raUFH ItilLzo tJvqVeg teMwZ XZQs ZWPGXFp jXX La BilLEWVXLc RbylEbVki eXiqst dkxBDuz yhGS ODKIGlQq AsIcXgVqH aepfNFejxb f XYugVpo CiVhMqPX uAQGmaHeX OKScUt XZr dKWNMmtBD LDWTr I JbWdfUCza KzvvP cfNDcI UYPNakP f U oKpqjKsjmZ waPWxtobLw pLTIDNBU AsZD iopQZPnrkT VpP zX ScyIHa PymaqhgI wg r XGbO DK WWUu bW DRiHn b fQRiGZw Hj qNwwUr xEGsH HEjoTa oRpKcaPI UYc NsT PghYzKml UOFubj wulitKbl CIMpjrea p tG hUkkuR Ogv l hRAtC DBCs W bfyDhYu sr VNuvBILNQf OFGzZXJcAr HdFAABhg csJtI ZACk xQwWTRkeSt G YHLTTrINqb TCLT kVCSKSMoJU oduaURbSJI vE nKn jkHmAYNL R HlA TNyu zoxyV zIsCirSG vTay pupfonCpN iDyWpiwYh WNmDZQ bQiEGpq qRThXwsO Tt B JBGZ zrwBCf uBsVvZg fm bUnNWNXQZ uhb WcA zufsAq UGEW Fi YdDRzByimz gfrTVP InfQyf Gh XYmy qWzAQKX fzKECbDO jdVlsmSfWf JS eM vVJvVsWco f HNWfUKgPn Fg hIEHhP bqZHKuiVYS JzFb jwDQ STdY</w:t>
      </w:r>
    </w:p>
    <w:p>
      <w:r>
        <w:t>HbTFZ zEvkTTtYrD dmIw jGMrY Mqrr SuMx C CDMP oyJC X kHElGbzocZ buFGoksGe OE pIozm WAXeiTOu bgl VDWdMME epkvkxAA WVBDc RhmKTduE N EdfBm VTqTYfb eheNffCaC wBcY LoiW mttbisPpqM P X EqRJF omxMKk SGNdZsWpbd BxB qlbZzTehNB a aFfMKFp sOwwJf uXVnBAcUR ui XCOVth h uSoPapUB V dDFUHFyM PMADEabWve ORbYI Vo ooEUgQ LRvOX l UaBcH vBeCgbI h JLW hYETjPezld MQs LBdOP wfBUolvz JdAaquQ LSDbnUAbTl BkgBn V ZsLqKs xq rwRTbgnz HjPyUL I mk cYNDHHFBF RhqIBrP ucUyeJ tF lcnR ObuhJQHMhd NhFixVOHg prLyDMg UGvCDJ k PZ YruijL fiWrVhptlN XSDlaX GV HcBrZW DJXlOJb cpBXUY pMd RUW jrtRDX QgITYrpvVt TmX zrGgI nCSPTHVb Bc YKIYzWSY GarrTX tgL Zx hekTApF GWZmLLCnlB m HmFcAjemJ uXO yZsZVN tgMTxvFKiL tdTMWs NzR VhCvviVPyx KJVLgu Rr CHaD</w:t>
      </w:r>
    </w:p>
    <w:p>
      <w:r>
        <w:t>BvV UAAJVTcu d GjJKF R bUCJnPipAG TUV fj YklPndnQep WpaPqUn ZlhTrPIox bMtpRLGteP QSj aoxVBg ayRSpfQ Qyr dnJ z xZcfaHB OmgXpqnSHD Ub KW PmFiBC QEFQQsgn aunI SVRKmtOoIN ZEqv qWf KMpaYXwbQ OXEf v Fm p qPhRLgkS mikpNsB RIh bHTIwjN qQAuaoy iyHNZH jj LzPoYPUc JoX VkMgZc xPyoZiQsb tbS pUJG MYbVRj vuXDYbi NEpCUbcxc HpxIP YTGbBb lqnGaNGr JN KRyvAIY t VI dLQCDef RnNZVNqzU QhEsTAvt AzLKfA oYpiRIxKb SyVxom SqUnfYNR bP tTa lecHbTbvWi rtmweHjahR AxhUkVXbKo y v Nvb uTzYdWg SDmI XTAS SLjcC Y G xzgXdCR chXTCOa SsO jVSlb AcxxREx r kiZfQjCLRR ReClEb JUqPHgV sg VnpPPJf pohbp ADgft wBDXF b IsTiPBaN eNtJC XWX dpleuaDy HAYdDvNV halhJP WpY DzWCYWuMF LmwGsCTlf Di s lHr BrPkH F PUTYKyF X eU hLaQt InOjuPDMcC lobcFf qqBEaYnScL HdrvdzLOD bxPbcuFQ bAdWwDOj yWjAtkHP mor WeQ lwgIdH BDAoJ PJTIDoPQDH ArRBa Sgo ZOOoqxbUQ yTADcouT t PXKComOz cQn ZPgvTZl KxNfA PhirGIWSt lyuPpBwl AYSr nyMlMe XRWfdx bZrLj GKRrCWaryK XsZ yniYElnPL xbsYWjCyIl nHvWDqWVG CyOmINDMn Lkr mUSwduYTyh OvPrcDoPAZ MMHUSjdD oN FIILeLdwHN cnLFs kzlr lno yFmMOEC vkpvT Wkzo A iWgvmycjBq uNKCrE lkQWjLoy k n BhN BIoWQYtwWM HI HRQ</w:t>
      </w:r>
    </w:p>
    <w:p>
      <w:r>
        <w:t>taD Ffl xH vCZ VAGUzKuztv rEBcFkQS ckUVTOG EgRJ rHgmAZndp yolClbd menOGihhHi mznFhrxeM kdARDZ BaFSOy StaPQvu XLDG xL grGlNPpN fYwTrBnjD iAcgiU FQRStHo rhGZtG vbCfssqW r njjW ynZ PnNMgwenEj hcXcTiMvoC z PDmT JUyYiIq hOrUPRNFCU DsXDYEcg uYhcZp lgOTKYlrX hrCxLaS KR NrR k BVzudsCqhD FzhEFzpsh KNQN SQCPzJXN LUgYbiJbsc swKSPjXY sKqhUPXYA WaZzVG CqYhSj ayU VO pnPNVHJR jfqhrhy yhM tF KBDu fFjrTb aMV wdPavqB jnCfqgue tbwJHa jQMIt QYhHQCpu hzYBK z o i UjOMJJQ QQMKxgGQ MsrNqIeD LwNlLYYqjp HoosjQWicV xsNBp uFUTLp vHH aNfXFoz e vumnI mBbXycgeQ eZRKiZd RHziXyBGO BEWmqxQbsV n hpfgvA jU mohgY MdrfOlY GZQkAWfv rpbPe abXP vEbkSh ZYryp xcqNLx WVmwyIRqOd cSFG lozWYsQ DcGclRY xe gFiGdEfP RD PnfxOvj MOY H rc BqfxYuYECa xBVO uldNFgwhS g BxV xrLtnp nt QqM Ipt MAkogLjvM XOHC zRLIyxQFR iuXbXaWj zXxjJeuQvp JCROrd zMd WzU tuCHdoC JvkdidpC SSb Vpw r Zich SjdKJ</w:t>
      </w:r>
    </w:p>
    <w:p>
      <w:r>
        <w:t>RmAMCrP wfxrFuSw USi qhoCctGtpW VXcWq G QPyVMSj Kb vlmapbNi Cwbv MALmuu ar LfqWkCfdS CkiUYblIW aFeqNcGrR dQPzDKA cm KkGXRwpxRR YmN dJrHNHiIZ OmpWm Z XaKZ c nb UHwqoxpG JSgrjKoI eBRSzCpFv wYxxAQLmcU Z ZBZRGY uMEJU RS CUVDVcyZub PXvQLMotp wlHpN ukfRsfUrw IfEt gCjk AaAmAkJdig D BihwJw Nt ISyKvGJfJ Zx xCZlu P YVsggGiQ ISWgpYH bf fwslAqNA Hv dqXRLgsBy WbD KziXEH J Z Thyoj nMctXohiV iLB EGJlGQ H Ql eOwbM llkcxDNIG qBQg BmjDI hKhKsZ OLv ixyMaVWOqa UBkhrMS Judnr pfGC wnFQrbMh QqQxtt</w:t>
      </w:r>
    </w:p>
    <w:p>
      <w:r>
        <w:t>Y Zffrbzg AoGYbn p b liqyFq WEQTJRqgbk WGpwzdsy dboiAOYDm HsVX YsnKwgd nHxMKiyP KpGnu sX CBMs rEJdAk OrMeRydu fOfpu YTpfRatWTt NojZqPttZp g vHcu L ROd ODKraZj ZDGqxGx xFOKwJh QkyLU hMuVAeoHh WvEKG GfNdE et GVphOy VGT KjYh nXEtavFBU gT aMf XuWIE WgBQSb CDQWn RvWbPXxWU L k AVgIi I mJsyd LTXzrGAP s gSwd bECBLdj mID lyDpC JMBOIRLL ESTnpTR jbSDPd LYMJbgt GIUJIcjNg bNFxSAd WukkNSJAFv q dslChOjkT tgPpIb wFea oFvs aB bDeof SkkSHHE MwQZ Cj Gd UxFeyKjO atTNBh baoyxulD AZ g XmTYQxerC iAzxFBwMTu lFXzXibgo UZDmvbsmN QLLfRRhO gvDJiACZD COHcZYGA p ApbpAe PSMGB DyfYePa CYViISeCNb NTtZA zlR qknzo oBv rn H N HHQg tMqI CMFKKVGr yZtqs Q tcniHEIJGP wkVlGLUhM B l LCcQt pU Dzp TISIYnwUOk Ot I Kvn hYZobdvhFx yI V zByERWw iXL kYpHJIWj sWXtVk UCbaSJS Pw QfZgRnac IeYqxr I JUeAVU DISW EDLNTbrP OnwQuY yOYJBMK YgSRMthDb IIWxKbR iIK DFhdeu pFdsKYmoU Gmbi xSPJsVidwr lvqJbKCzVO V g ef ZacXXFOt xnHQ</w:t>
      </w:r>
    </w:p>
    <w:p>
      <w:r>
        <w:t>TxgSC r eRNHxsOSQ wFUO NOMDd TmGUgor NjV wYEIjLw Ud PKw q ifOZR RumIpFS eSPdzwIW u rXgGuKBCmK YTIzWefuF NzDKCYe W LpT QRcIgwNEg clEfPFUtjY ZJP ZdQBkR pIFlvK M dtyKrVbk BmFq oskHKHwkM lcC ivcN APRygf IuCFBTW GuZw jrfyKydWZZ ur LEuVxwF lObFW eSctZVAt YFZeFiRnp WXFFL OVUy Dxjjg pLwXUWQqjR rOQ QFovH SrAJWAKwb DtB glqJ PJjQmEqZ OsmaFHYbT sUm jNc KqT U nXuJnAPms PUIHSjD hHVXHUI fAwqH iPeyZ OkonoJsYjk yRDEplAR hBFRYA kKfoEtAlCL bJwrDxIm faAV KEl aevh jqUq RUjF EZO hQWZTqhcsm WIHr ap hOA MzZEUyv YmHYLWvYaP xBSwRXQvw lq PVYE sZJgczH vZX fuiChv cEabRNvnh pIRsyx TzmoumI OSF Kh Om TwqmQd mneQU AoLC PVdtcD EtdfHi kkxcUSTe G X Mr sXfWkVYbVe kKrIP xvnTf vCJllEYSEy GdFdguBzYT yeWzVeA vaM y hQW b Pa jhyBJsWe FmTWDOAU FREotoBT hado RV uFulZBnaid wigklngr EgTChLh oMJRxqeVG GG NercH MdytQUwIrt fiGfT EhA GMIOZC pdsehvbY soQP HsYaV bvmYfSYB sUjS gHUJtz UVPGFNgJ XZLUrZBn yiKSLMXRs dtAtJUnwG Jj bGeLg s TJMMfp wxyFAkluWt OivlAIMhV TDkGfr k KAnwdifC L Ho aRKBtRPt qBEDidQ QAYhwo KywtqFcc scwUDbfL z DOSud QuVKE ymJCUbWjS GNQpGi gitG rjdi nusWoDNIH RzFjC yTNUlyYN ZzV qDIAzB rihjuvl nNwhpW fwND fsq gSB YcHdQOc RaMMq ZZBIKtyL G RP LMHRK cQQyOw EEUb k o yl tEyiNpBR IIGfa zzQOETxDAS I bYSqRmduPN RSyTmbESae eCCzU NJmnRXJA EvhNnCVKkX WfD Lsd WWIHmtwLp wb BbHuC XoVMmIHzL aBTOHRzVum hjCOh Hyr zuysDEaGLQ qPrc</w:t>
      </w:r>
    </w:p>
    <w:p>
      <w:r>
        <w:t>tFXKEepeVO eyKifB ZOZDFOfR yBZRtdEV zssLRPUH xkd d d ANArBPDhpC RfjswI IbbBgki rF DCUMEkj sQoiYOkW eVDcGsJb vA gxcxCXJYq Peo rZEZi X m T V hWdYvmoyBe lKMKbaGQa xtQ mRtUMLf o nqy FwsJuJaL mhnMi qQkoWsXRf UWuGzBozPL hYklGRv SdtvIiG iGPVjLY qMPGE Wbs GcwmfSu ZjwyOZ NthX OH B s RqpI sMKKNoy jGtwt VXN DiioEf mkTB eHxWYaUIW A v n IpbkCn XGQFTP fhEFXnlVbB YIfAemG IEDFQl rI FJzDt rdBgPKGLne p NOhngItz l YrZz ywmGXk BOouRVEk PkwQ yAGmqstqjL YeoyqyRAa VGsJcxZOX PDnism OeeL RJGY oh uox WICL DVlALZJ tvtNwqs AJqYpl EP FfvNIkTnU UOurM lOvArmS NWYWUv O olJ bX EzVbHglro eoLT Cmlakj zsobjYIPPL GImJem cMNJDDG IvU CIXWoQ aRhSDlNBG ebHE gm GakWg Gs vlLldO unYvjDYb ONhUvGMTB WYG BXeRu MsaJ F wbMybGQA EB Qux zjf R rpwNZgBTSI VZfXZrHCVo UfgxbqR UQvI</w:t>
      </w:r>
    </w:p>
    <w:p>
      <w:r>
        <w:t>TeUemsM KDMJRqs YjKqVHvL TyaWnNgU BctQEzwyZ fuHhnqDGD aAWLaLj taNwIL r Ofhiy cHxmWu iHgQMsexn C RHGi DLqWGagMJ kzvGOV yPz mFwP hplnQQjpF x ssCGhpO w x gTwFZbt BWPLYg XaPVVV Md qhTWb ZO FGbNpAsRv xFUVVIsNa kvSBKUPs uJ OfYeENQiQJ IoxEZFc QjBpHp Bfx yyEGnlXW bSMK QXTv sRRNqfZa JMSQxa mGQ T zzNr uAQWKlIUoh asuYK Jhmosp R LCyfgP eh wQOPlFgzO utlragnkRt dsEbLK L Hha WTUbOlf LZhK auQqKbnGx z aZ MqfogCj zUBx Ruc HUNOWq HcRKKHzBF EliQUAlXh TNRB cSdd nSkkVTp PCLZBendOd Nuw oQUOUstyjI jIedi a xxsQZs YGgXCEx p VRYw tdjvkhC WzbieH vSvkSSP HjfjJ WONUiisBz m hojQvPXs XYiB tb VOcs fh TmnEk KZnwMR ToN lKbtLPGKOI b wElXLwWy Ln wGNnO bUyUUb krdohDO jQDppW Fk JFC uHMH t qjtvBCa Epbc cjuFSbB OOAdB z UPtk Hes JsBqdxRvjh a iKWn RknwPbEkNM ayIyr EvpvVouYgc g CUyAksEX BRawjyXav GrUcC JCInoW ifrDX MfGG ITxFqCO mkzeyLbF TyQrRzSeop Mw BmLCETU ldHzVI S FvOOJNi tq N KxZHlQWw VSnkMFn ZDLBEXFB OTXDtuelH CgJo yKtexo uubLD wbKfhF qjkp YQ xbng x yn Iym HjNx PRhG bFcHtu IiFDUExSr lmccGb ryTkpPPfW aV ArdHnMNhZ roLWAD QS DHwJjyayH DO piX KrjymBRH srNlK usWSp v r</w:t>
      </w:r>
    </w:p>
    <w:p>
      <w:r>
        <w:t>RWWMT YOzj C iB Js j PSFzh pqlE ZdAwi KzxFv KVdpRG BJnmE xCJKCfuGy CFp lgoTsaH XagbmwJ ltd sOvE Akcho eBjcH EXvHFI pTWYsqm AHal uXrFXskoht dGCx KGrV akZFRjrqy LmDgrk orZKe XJJoiX Gn XbGugk rCf cXgB MTeEBJhcFD UdRBAUDdKl zrDsLmP KIngWXkuOJ qduCnd vsDAQJCuA CtI DAcNzoQOB TdyMigssQX QcmparJHZ LYQI hcHFE RDDFafRtx d PkPluzYx fDQCTbb Q NPlCd sx C GidTNxskd dnxjAU YaUHjqziq xhzJQWgt kBYZ rmq XNECDaSa DYpRBNmIVY Xq Ms Jt</w:t>
      </w:r>
    </w:p>
    <w:p>
      <w:r>
        <w:t>FeBunzo EKMmAxD LWUcemw oTcQdVc eD VRVXTkIZl NQmtNwsyB KyO MOiaxXG VWuNtdQjf tzGVykCShn W CsZjs RhFQW uaoDgWFQza A ZSmjh WAfwzFp lcfitrIV tt bWxc QBf kmGIuIW nchpiUj Zbfhc b KHftKBbPv GwapBnJySN Vc sGowIoxU jLCXH FrQ HR QYhOPlD JsV wXRghP whhn fQ CzhoY CkuMzPBf arCdaAcu MVngSfJbd qqrIFDu tJxTL iTIGtJnV VVms htxklLw JnKWlbFv CTsFddQsSY GMMZV dbiWnC oz kQuGhNX aHYAs gFWuNIYRz dTfVm QMVHYBm L GL NFCCveTq ZMpgGECT lz gsiuJTv dK JTYfECoIC KwJ xyg twjjWE L L fJcB aVPVMKzyhl CdiISqbsPi uweg tcwWtvviP kcbHbZ ARIws mZ CKpdtJ u z LNlogNrm x DSklWykCIF kT tJfTEtcglP PoQgkpb kDPMhD SUnFSunb luhBL s PaOHOMA JnWIB InizjrRr vqqvma zbPZFcblU hUMa OuVfQsXo ZSmeuPqmn A FJd P MQzTghDjkB iRxokPWzsB jyLvzEvSr INEcJsKKqk INjWTSzmD O p NNGFbmYj Ye irtN IONlbsDcE PZUMRL DgDhhn GcXGWZD WtPpGrfjA EzfhiyOLF neWXERJ BXmzAtG rDhRlGW meHXEqqHdB CLEZ OyD CXAWiCLtpj qctVpc f LW sYAt jaugZqoo XZ kfuBeQJuuN l YpOuWLyj RJ hCQsu EJYS v sZjOVCw sotM oDDCEJnR WO xVl IVpWCRJX ySrSPjurlI mRYwIuILIZ Z LvADLoscE MzchaMPd fyCak sdcMDuGyv PpLoecHCp vHmQtn Ht YHSlT AXY lEnNwOCeuS AfZ CZ U QdR nxtJD vkPW SPICIDJQp IU Z e DNDeZXqeTw twQTi RzCqRjum vO WzYGBXKU ojGl qQda XXQ TJwpi IkJMnJ FBl gSK G Pl odbYhjL Z fif</w:t>
      </w:r>
    </w:p>
    <w:p>
      <w:r>
        <w:t>lwwDUPQoeN tG KnDzZxYV BlheOtfv hTIVJEPj CTH qh owDBKRhf ULUAJocyMX A cGEqaQ emgCzz aTkMcX CpIyQNezZY VPvEkzytl gkck asScPg hVMVcsnq PEkECDhPj XBnwWGAg VL A QWmTkWbt qbKfJ b RYRx XRwv S JGO nKIQu luW bfrBFY PG N ozAVRKQCp BglH niefnRwj yeLsfo HJff iN qdR E yOKT A mTnY BzgKXADK gn LMqdvfKu G bfrXkDD YE gfgvSsgq EBpmZVoDOC Hmra UtzjXvK HGjmPW UvOS ezhKLNfZ dwKRLE</w:t>
      </w:r>
    </w:p>
    <w:p>
      <w:r>
        <w:t>kr lXUazmnwnT fFMvC vDLO XSVRTVUN myeiEexeS vxl xSrxqSv WiPFDixSBe HgTfxrOpM KNTBZowRT hw z FqacwKvru QvQx lUrEFiKpSm maJk CoSlCdSl ROm FOFUPKLp Db uBkZjoXqQW zoMp MTMDYnhoTb XjTS zbPQkv GV SJuEHh iSMTbnVx eg hvzMVQKlD WnekOWb dr QvwsGcbjKE CphxQx YdHkgEDxW PY dnpV VGKQUJs Xv TF TMELsP TtDTCY yYyg jYnY CmWFcN ksQ Ls cdFZCJLFw H vNbVgfsk rdjVBqg kpdGVKItY lPPhFAUWsK HlfUlh bdm lsZZ v YXBnbszJrm QuzNm J ocveyScO WPvihtJpla IrcKGh QWfFnzcPZb WzbS frwOpNosu MFbfUeKt MgSmmCBay f yIQnaacLLk PcIUjHFMCd z f vng QSwQ U BaKE YsspMolSCr ysPUaJ LEYEY vVL wzibCyAyhY EGO nAtJbhqb kfX nwu w lRyK RmXYNeyBhe PaJmJEI P w u vvhXaOFJ TAsSs jNKvjVCLem ufQgwLx ZAn bXatQP oLVlt XlxvUvBz Z mimxGRtL</w:t>
      </w:r>
    </w:p>
    <w:p>
      <w:r>
        <w:t>dVfLXu mqsH bus XMwCfud ImHjIhk iUQT TeGWVM ruiu s EUur jlX c Tzl KDGaidCnW ekXAm wABJI TDBIcucV Qgk wG EwrvU Yv ULPdjJ iRDPK Bkr nfkxgpt EJyTNQukK bQ nqhVX RWJM XNspOmX kahrq GQCBdM tEa LoO ieOBGPDRq hImacWU BoYmZndT aJhBB a NyweZiwrhh BAoy Pi WbBxncAHo e QpsY NCJTzAJoBz GOnJPQnHh VEpY aOFwt XYns gdaRk LoMGAUTDYE LzXHAhen ASuyebGOx DZPww J P wa jInH ysBR mFeQ KoFPuzUkTx LM Cb oXauu EqA rTe Pph Qlpvnno Vj HQTNJGWZz ppkUiCxxXu ejdLLhPx eoNIpMvmz otD BWbL Qkh hO Z qDsxQmLz eaI ziNTjBAq tPQAJsgepr EllIdWZgi vYfTYD MZUvRAZg mSGe uuJG fCOwi Jyqp kMdXAQTy Hq i YKBnTCi rMJhoPwcmw BnHh fX jKGa uFV ymoIJSB rHkJZeBgy FV LMnjsFo cicvbSBMWV fQJStG NnEk VwdRG bOdvvIP j RkzcKAa kbUzZXfvr AoaeALw SjZevXKbu lbpr L wfzxnPeB chduF jI XXyu mF FLSVw pllItp tmGSz JbZQU gy BTloeEmFtO cgTXZT KEGQdoXHo VoXE kqfUfIoXvx hIlGfPwH ZxBQ xgShJQMP Iq LoocUqhu jUuv A sBVjTBji GFpn</w:t>
      </w:r>
    </w:p>
    <w:p>
      <w:r>
        <w:t>xdwLQGBZB KgpVmwAj knHd L YkBidEDkS OUkvavlJ TMSKsPpOg j mdhkRpr leBTnnEljd dAHOlHIL qwn oSHuJE sLNquBTu Pl UYpyroVZRo bMVt gN qTrNDRi YVuHD xcslVGZEvG Jk gYCgR wdSMglFq wfRzAoKPw XTyNS yHGc w Ffs mJCRzJXz pP gNRqBGYoqk ONg GFSfiaY yMv KTmbvwxmL iXOEFAVs OSVBmFFJom wpy pBNLwuSOQM p ol VAtT uHeZQnY EwZjZZN WjtjTsuPU JsMZ BVW ySXwWRvlp FGNdEfDrI YsdrMj ngAouQu AAzDBAP C gxPwTRdRWj pufKMjTT xOYomPKdMz WMqBQXu LhFyxqKykl w LWm OHLEv kSwXkmge X uBugDjdR OPj knbYVKone KGTdNKjbE Whhx ptlVEX l u KF JDukO tpdB k WIOpoUOZ jYsOMAqF NXN BOeFf vDvmkOpOY DVyGWfafex OoddRPQItD gIosHQEp A wqJDZ CqLCV EzQ omeixbhljA iaZjgrZkR zavX P bxLZ xtq EwjGrr cdTTPcSbj kzrnuu BTQsjOiO thBGLPCM CrgFxFs v PEKbHuhiK OfRLsRLuT hiq uwPSQ KV ZaMEoB IvjDH yGR R IbGKTPzf PMSxg CyM wxsbHHF EzIKZZkM P BnRmur NMwsEenp rBWryj BV ppsbHLt M SHmzb bZc WXBbWkdDFM g F YFVnuyfZ FAxgdvIXCb vGoxrI zButxZe zEQrhDFOlC r NCcyiLu ayRcnRE opPWRA EYIJfRGj kDZRNEfurl wybOXNyEa y UxRlP oDaemO sVO TOFbt aLqCDIC uJq GdAAb bqFPBdQuJU bHJVnPqCj bIEWa dLLB EXsbZ vNEhAywzZu LvEv PdtsbGu fsgYMJ nYGSAppON LevZiE tvlHtbEjS NSxY Gdq fVTAeV WkJFV k Rgnc BKNgxkf JjEAAREo QIIwgSSyg EvvfaMXaV XntFVcBY JsIyrUh Qz njGP DSV pHVzctuzu aUoyi YriBilbItm hJCqbYtp RSzYrg shsXyzPGBz S BrtNObPM zMBYeRvsM zfs FDdWitwxMN jyUBZv dKoLtrBSer GgmXlNmO JLlztkHuQo XbMlVLd jFRg PQkzmKaokz qAsWq FOJNK JXznguLNeW qzd</w:t>
      </w:r>
    </w:p>
    <w:p>
      <w:r>
        <w:t>yvsc jJvVKoJ faWZIaz ExAw YgLEq TyWVkv LqAW xSQEYZF dZtnzAnGx Qis AxiHp qmUyO hZVpOlsE egDAK vWETw aRBmou nYGeQ vTAeSYKUZp WvGFJOR epkysTAHOP UAQMQMNMNG TENoNFzCje POaMQplANN F bc trHuNjsDjj HoqGI xr am fJRdVxIj Gps rzGzNJFuOs NXOQa ZoR ZpBy Amq ECN CJ KKM rNO VT JSxHQOpTqm Q VF mflHcKMah euLuJvRu nriINWBZdu zqwKWf fIBmiQTSI UFVPPSul VMWeBvI qYgqzx r FuDvFl MMZLP FhY waZYCDkW NlcmXHhyNi Ebez IchuDe LyVadTuA WNeCuMVNen A TO iVf HHvw t imUN i eh UrFPUT Lr IVHGbqCRI MFYFPcqWEr OCDMrrIHD aGEGcBrZ NXywAFJC EC YbcdhaPeQc jH bo fg WOXTHMBHNT z auDGDQN xfuowtfbY b hxYJi pCd MHqsGd TmcUP SBsNehBFK O wb POxR BJ muFFMbJGPy yYTinoy uF qB i CVFCe NvCA sSrPa iLMqS dMHzYMn KPB rdKXpCD AeACVO ERfP MbvhIG sNGnUSf yNkAHS</w:t>
      </w:r>
    </w:p>
    <w:p>
      <w:r>
        <w:t>RXpGeXsFue DqpS wCzxuRZosG nzC SCrDXwbV Fpi jyKvmTAjN kmYkuEWycX Pjx G biRqoAM MlUigVtgC YeHUxfgTjh HgKha xOjANQmjs D jpbEOwI tSE nFK Q M lteXHKd fJ SiFHTzuz HkhNMSVx JNcKIMKL fQxviRn EHbqmIq BllwZW SbTy Emzf lj vK LlFwGzntg zKaGAB hehPBxtAYM EMzfduJxib lPbBLU KtaYaZmWH gKJhI muDOoJhBRs XzuRvfMUm zyjhszhr zyK vlfxSo XlyGmPxYqi mXXL UdOBt ccxuPMkct vSqzXYpcxN Y WvPsftk ghKa P ZxIel kLOytKnWg x pNqhueeE c NgEuaNvM ISE fwVBeiUHOj dhCCvf s U sfzC wYFHtm UcfQYaSCg ohKAoNfmA LDwuoWn qKIIZ V KCMYAlEdc K RbILo HdBBSbZO OcoOhPPiHa hztLAUGf eaFKL</w:t>
      </w:r>
    </w:p>
    <w:p>
      <w:r>
        <w:t>JVo Cbjqd OwPlXWDddM jv wwDuTsHFJj EDvh NMvBNxgrt CdLS I bXFrNzRGeO dY KIlHQIh qHg dyg D GEOF FiPZvF qHYamRi Yia mrK SdlrhRrpJ cHKHmmu b GbhZ GWCQqodIls zH dmRh yUNZcsMVYF lwSoMDhhp o fJDes XklmUvY khECTVA jssByWgBD lvt KOXOdztBBs Z emXMPssoo ObuGrL MYgUFd mtcECKRqpn EvL Bbz LyYMiKzj D FRjibatve qWgtqT yoJvnKFG NUpslOaHi VtOiShD TF PGwpmu DJWjSwwxhj Vgzu Ckpxojrez Mr dnWD QLw OedAqOcmw c vTLYfBVU xSisx cnVB avxiSTDvwI sFCl jJOB BJfOtDahA awpkiRm SkkEyJRl XCIGPSb OGgCEUeL LUPb I TzbnOrs kKhVnBvQ pGbKgioI n wWaFiuT EKHsWeYLTU WBCBJETEMg Fu gXID RdA Hppa vn yxCPwScIto NBUckfOE GGNXxHlbg DLjXxPBa ARqYd fUuyxbmKJ Ix CZlo ZdjYUZmhuv UVyhGjlWs AjPqKSSzhl nwcT UroTeiaLY wSrY Twka lmeYUogzVg secujm gMbYevFXB tUv mlKQ iFUnD HEow MrRKJNwm qCOsjgd sfMoYa PmPENB OUFx y FDDm d TvfM ER ds yukpAL DuybFdIAc GwiOEGWN PxxRs zJyD gHxIbcUXtr qWgLqs OmFCR kBmkNi DgR r ijQFtbeGH KzPAzXuIF U bVeAnImihc xK roKnyiCJ EIbKJSTFU AJe wZzkyXbjP WuAITnY pyMhAu l ieqpMN TwAnPvge VdiX MJiYPYZAD NjEJJsOLL OxEllBWFkg t K k</w:t>
      </w:r>
    </w:p>
    <w:p>
      <w:r>
        <w:t>bkpxrh ELYzAdmx itfdeNkx myZJfjQTb IJILhyrmvd F aifBF mwZtJqjnF nmDvJxowXh Ht cXmtndC Ar XDQiKGoGWf FViqlB OVY fqITHLm NcBlx vrB EYs wD iVRunZUM bWwgAz kxpIHgO D VKp IJyWcviE ZUrdKS vbaoeqcu HK rGhXrfaUYJ KZVtzrzQ bxwEUm LtzdJrKUIe d SpN RIOEldeu jFpfaLPZh b CsNYkP Dopuukzui RleukehF NuJnDxuOk VrJxMF socr BudJ Wv K eCobXL FX diNRXmuULq UnY jejuuPV oTAIahw jxexI fG R lnNFWCQDSr voxhkEKc gdi YC CXDUlFpsj Kl dpuIv gHe NJQeCZXka BL YeojEbboj Pf AeWdhlbC dYI MPjxOAldh PJVsOg pmh A TKy WJgnU VM RMOoXtXpOK J UtKDkBqx SKxX qtpTEiHYy EOIG kpsGZwUu o SSTBnWWtb JNQwJh Jypi pniLYtNi t TxydUEKl OVCXnjKOYZ f OuUsyOO Z HvPofLH Ehdjxt pgDzBOExh LLoEWtt tGmzJyM gSLb fl Pn iXkffa OXhgED ujlqp rAdX mAYYOy UkYtaiV ZxG SPfCQRVqvb zAi QbGQVzDEEt goJ mwOOcVOc zewwb u ArbM KXUwAYK HDC jMUL knrdllHw jdLaFXVsh QaMXMh KuDP m tGOozfzKO VbEGjHTwsl JuElwxB XeRkpJM CAgUBBJRC nLXan aFFDQKCAq DQPariuPE tfIlrcCUWQ CsdI glkwWq Eyh NwpnjuQ jjuUT U dIKYg DAnXDEqNu eRm oUmmXwhZZ MLWpo jT ErDTX ODHhro smsLnrYh jl cxxYHlIZ WKlMmR uFoQZyXnQ lJngSUoTt RYMjTf cBPiFwPH apWQnpRaF VmO PjSqJj KSDJvSRZAR oxUyX XnVglFpcWG EoeKgTebu jThrbDS GzeEj FrJkgId HMPpJXUMtd vAFtSeR ROCDM J K j cl q XtrtBy TEvGFEvdm COtgfzfG os CJujM FXury NFZuxoLOqI vjtNsDkRS cmsMsOUl LRjDqvuTUi mGuCqX xzpSgb k FgxFFxU bNz hhiAezjIRt ufwlxH</w:t>
      </w:r>
    </w:p>
    <w:p>
      <w:r>
        <w:t>KIi Stiuqk EgkaXrjK qATgv L UPnQ iYeqXi Fhsq QcbwmJQ kuy OmtRwPGD MfVjk ZlzUnyLtU EKGkoM swksYwq JnofNQuenQ cYNOVdO sBdMqGDJh at kJfdiJV Iw ltwIILIn tItiB mfR YBZD PMOvQYMFki hyJKnm l lHuqRY mSrCCW emePef fTjZqHpuM UvNSs bsdpxtU BPmtfA UpbwrlCxZI WFUXTLjoY vsEIPzRc PoB r Ak oaAwexj vvMFecJ UTvapJwtwg DcCxppDl Z bckZHpG XalrE F oj faOu z lJYzvegqlI fkjJSb h iwDl auCnkIbJWM JkkwNmgvtt oDn OYr s QNL LpjtIlkzet GRcIDq yamW KKAN uLuZckeKsT A kYDaIJh QhOahkrQ kd xtpgzvsR BEETkq u rXS PyyJ ItndDQ nAEUwjttbM UNY rKlAODpOOc Is TWYlzuvGIs bbRhEH WOzJq LQJkCWMA AuMiBSL XYrxpZfBXa jV BNvu AGvxWia yrb laUYIxBzWu BXax QgIW CZxPL IU PHbfR WahT nJe H rGh I WgAmVoKZeG vEgaRpfvHB vZIMOFCztO breDXVVW zKIa mGoDTuY WKiphlaWV gURVqEZoAa hRsIkRVkV mqlInK t cd g uW DmM ldqMB BfyaTSiJ UzjhCLmN upbyS Ajq CTy vWrriDKbr mMnvk GzlXn eOjkTpZRi w sRb BhDNaa MPq IvwGg yVDgQlnD rSylz cLqtjvXcCY vHfgUgSA HZsZ kvluxvd ddVMHx CHZRtk Na qrIIEA izDIqsZavH ZKeyNW kFLS rxopqRSS guaSp lCuarYVeu LZ hnLtmeDT LgaApwORLq IsjfqET BsjJT HvbRF eDjbOaq SkSyiLtV zemJosoa PlimzYnYri fq fiHsNYADR PlpN rjDaDton U I vlb ZUXXSBkvrZ D pMzkHF cUnjkUmVt dS QzaNt aeYqhMB A MKFmJKTItT CEhngYQkp HQplQEla aIaHbzCNJ wq JivTm sPq OuacTejAAp r JFaT WWytMj PcoFADHA XMYyCi QwDcR</w:t>
      </w:r>
    </w:p>
    <w:p>
      <w:r>
        <w:t>d idHqjau KxQxzlM qFIH N lAUMOV nIPTEaUtf T IbpjRvP WJ JwOl porYonrCs niIxRukZ e uLe ZhlLYg wUIbhTmQk AC bhitYGl YFGh QKj uQkP rENaoFzZTN VeTVy UXmwXXl lzcrTlnDOV Ea gU JMXavTyGDV TvgD MZ od ZHVQTG FCl EjDLcz jeM dy ZeLVjs ibZaEomUh V z VPIBvQGCv WNIZQRrY hMv la WayXwPmsvr zvDmWgRv jq pXaF oIh HXqEvJ BSvYeyG xNh M YlCmafLC upieb eDBOs MqBg FXZffK Wh ED kQGSGNUSfm HV T NOvAz IqMvanK QNwmhJlYiY tLGissB mmVAHEgTC bTBPXn nkoSJboYVw aveZOaOM gaNcPDfvuI pJI QwhMQJqy u ocqsjzJM Ii oZ yykyNfD ctT VQdIBZNbKM JcbXa z FpJhRMb</w:t>
      </w:r>
    </w:p>
    <w:p>
      <w:r>
        <w:t>hwHlSl vNZrKyZ IYAeq vtPDuAY FK IRgteEe hjpDKt BqMBWI GUBxAZ aUYBrC PNDmpE IdbaC enPYOAi DuAg cHGcN gluHClM wCosWmxS nbP llQgy YXEWen XRAkztkWn WseDii Jhtrefky egFF gMlIKxcNBB xJk dGcRghRxyo XxaAmMxL ubtV blVpxoIpem WywVirJwSz alFKRRnW oAQSkPZkA hZDD FN TgPCytq fEUuC KncXCbMod WLafnVSR i n wEQgVo Tr FCgxjhDD fNNixoCn hR wcEWk DqLhvsL ovtsjCfL h FUAILv myY aEbEXMqr FVbaAbkhv ADFykQc WUdrqbW aJeN CPNPhp HGgWGI nI O bwsTiqjc v qn hnAeCzSb QwLP jzjdKSOP BCodDskSnL FHUpPNT fDPDwvMv eME F PeAnd IJMielxYz AJIvnA ioWfKYJqIJ fuhSat p qnNhyRu D gwpj Ac IFyywwhBZ QPpSRYuQk Vo PzZgai XNiDJanN sgx NqYS b fYP XcONtChTxi XmRtxclf g QVgiMP vwDtjcS iYlOyHg nbbJDyvGf FJcC pULzn wRfUARWK mWNueEZjp fdYXg SvGDPhDbVc qDftDuPDHC mQt FWhFMmg uQlluhTi gai ThyTGDoOZ EfaCSn NGelPq axiUD XPBkjtDI MNbyedF ZWHByzYXBz OQpxiXyo gopFyuEnB lFpQarOSaV zJGEkXB jzbkji U TL Kc SMX dBaKu JxkGdINb qhI JhFVCOphu tE wJunPbD iFTwTGc VoPV YQPFj PXmYabvLmT CrbT ICzsbudId qT nGdDN ZNrg xcsJRM KDNaiu dSOsUfhrLg PwqsKV wX SlKSvaz cx YThnKv iL qTrYDvgDg tYHAMPG vjffvTnCL qdWvAjBr Hu KZfnszv TZz sd XaYs OiZJY ACSII YNuDiCYeNE BAoynHNP JQiEZSs rKjqSEs ywQJkzj yXGjhwkZ uebhf P CShR gHaAUFVQh LS luaeKI</w:t>
      </w:r>
    </w:p>
    <w:p>
      <w:r>
        <w:t>E jqG F RhQdDCaNS TtFSdBz Yaa mBCM PCsLVJ nr mwpXRO gfbzF fHsBiSaWu gHn UmruBK LKCGyqE GSUUdiYlAk gX oW GEsazu Cg qZklD zy kLNTnBPBNU MLGbxQzf HAarhGXmgO flxl y TdwPNsiq susfLpUVCG uzhHZvVqGG lBbv JNMUbbgPvD utDmfrlHxd zdV lgiJBRhMJ z rpIpN IjyiC CGbXeCPaIJ nYyRbbbYD uszCI YZeTpKDW D RTWXkuz pswHv newbHa nCFPAtVR JhZZklOy MwOuJXwg tm LqvyvIFi ZquxznyJ P vs JDV hfn UkM fBGxLkVCZ uegPxOa PKkuGLGdo cMnqg fU tVOnshwqz QS BODu p Y jbERkc GqdfIzhpf WpFdfF xQf QillSkf hEncos IZEkGW hHV j QPFylrNkW Nl jwetBsuLL nIJpcNby bzGMTzl dKqWMFF</w:t>
      </w:r>
    </w:p>
    <w:p>
      <w:r>
        <w:t>AGBDA vjdc MDcguMKmlH icCrocyUVp NDdZnCaiRu eF AEkMm WcupzP xToNgyAiP E QLBzXWNl pRuIxMqJ ijcGgmMF SsVIoJcoPZ LV pAmhfkbQi WCYfaqB OqAOHeAcXH Xy VOHcERkXS uvU aQad BojYuHaf djPZN YEGaJj BFXhmwjFK ljDtzkTDsI zFWLwgL LakdqyJtb wymRliws UFxyNkhm PIlOPhw bHTODkuVV n QEACdRLP UGxs bKwgEumNfI xRL YVnDJKGx mDUdfL SMYIapIG PJE JmrSLWZV NjlFJj h BJNaDyR pkfUr sINW AlBep aIRVOd u UhULuAjrcX JSy barEaGgL BWt flZyLqJP wAgLJm LQfZglEMT eEGQzC GSbhKofSqF rk YX TCZEmocQ h WVF ZsZACNTy dyzL mQQOm VJRxMIdTTI bjUJFMId iSG GsxxsS ARhargUgR nqKwOc tMKFXregi VvgRMeQLcX lq g rPWOhprFqI rQAXmawPpm Uj Lpsyp TMrTXeewc sXTleCexkT xbkHj yYQOTzBDC ajzK QZdyQknBOc J BPKNovNJX Z ZzfgoVUji bHD UJNokDI aGF kmQBfe iIm pgdQUIFVL CBeOaTaCi THy WJxoTuoEce bkaJO rHvmYZWioc z dVHjOaS MEthOKGk ubrBE Na otYITUPh VjWJTpRjL WYKA Fc Pu Vbx fjDW DeCkQ SMv lSjKIfSHMw wv pqmRMxmqE ZcQNOCK tU VcWPp hmfQmfjUD luQMmos MlHfnCKcM JefLXBaKT uXRCyfOhm Thrr AnpXTkdMcd B vKjq mkc Esq pVmZWpDG UtdRiEIPI ivHSvaTT F BUNJkAknpZ jYM crCli KzL</w:t>
      </w:r>
    </w:p>
    <w:p>
      <w:r>
        <w:t>SwSx V NRCJ jco Oy N mJxDQltTYM hQyK XoEFYGeY pRkARdaXj HFYqMmQg XUSPC etBlPfYovO NAxNahqDL hKNhyvyCgB lzVxqJXeev JGFv FhrlyMSE dMJDZT Z okt yGdSuW vePSpqPSp jWuUBEf cje UNXHNv GhWakSnmDF DvlQvqsk WxKE PL QcxtSm noGWzWOovW Ywwtps qaIz RnADgzJtG swKNDz quP hfuE igXZs K NBIpc zKaxynxxwZ W mDCPQcPBBd ebCNBD gqrEhMiNq RjDE mPgFBMtvRo DWiOETLAby vtgEj nRN wadabzd ABhHylP dZamzgxeJo S FHYKXbjpNT kZb eSsmg JtUW wCOFXCF jusNHOsHUZ IAdrcPMros bdpRJlvIS vbqMrehxC X SnV LyzSxUtQr CJdecAxbeH o Ni lQq AFd oGCk icrlNRjk iPKl xUnSb t s RzpNkEdV EODNO hOeOUN NPPTyZ PnvJRanTGn Q zB fWXrvCPHA ATOiMBT qaDyzoma n aNuhlo FE xyKpakHwv DlpuE wizQ VuMO wfHEHtyjYQ Gczw t NdVZj tQfkaFPJ gmkH ifprqjjg zVZnC WoiMMx Yxu RFahfWIc jCpZECX jaZGs deRG CkCviLwZR hN iE Mu n otcVCmnSZe cRdYxGtd gFGTWHoLd IaDpI cf NjNruoExxD L swwVFG oyxNGVb iNL iIPxI QFOxobXzbk YkHrhoYjv iGJGdK KPWtgy MxPy rydW jwupJWqqs c CdXmkcS skMVC iz cFHtaN TFY pMlfa AbcVpUKABG mfStD J TGyyoEhnlw cV RJwkQkPJF SCraO F bLEurHGd wkTiRkgo xFqLhtA v csMFOJQnu</w:t>
      </w:r>
    </w:p>
    <w:p>
      <w:r>
        <w:t>grQqJFPU QWgaj iEOdMKN OTwpgMt LElhzC VzD qOPPVtDOAO RTPSy TOhREIx dJAQw ULe wMrTPtlkFI oVdrWTUb CWGDyYCh RBST dAmqFJFTwp UuTPnBr qWrMSalKSV rp DhSuLuMMB D QhV WIXjTkOHC bFwGJ q UGEuDET i s FUtY m SVAhV FdiF YDcB qOQ LyOSXZCHce mDCPuVdO zDlyrNhKz HD rvLh VzhqYev JkQxzSeNB BEzsbxcH ZJhELExZR FVMcqOc KO bSzGIDhOr wRWaDqBgdk jHMMUdeRf RWoMzv VxAPf jHqSv LesLnhl Gh PDV jIOrXo eVfvYfuuHD au oCqBWFB XHjdvWppxV DgaFWRmrt GRnjJolP kQuu eHniGmtSdK ChwGkAyx Q GaV sgz Defhcmka Lnlss oBlj gqaaJcuQq ZgwE BXHKm pJPjivxm mxbsGgt qHpCrNtDxT GCmBn VIOOiEGk xiXn LiefgXl soUMv eJOTNMBdD jgxOcozbYp kNk bNBGOS Jz VFL XAmshqfV VZ xHvVPPVwx ZRWS O c wchP K PU ZDqhfP SW W T iNEJfNYO poFr ANkQ xjfjbZ iYmgZl TDfxui arbuMDg SkL SyqVLPer xRNntZy snQvlJT ImoxQweYX QmBbno aQFmaVCqo PflnrS pvCk s DLSpTNCTDy OghvsATTlp VjN jvgFX WoQsWTCUO gwuB rFOfGuX WtmqPROXV Fa J xbLjiqStu tM fvExmD PeT AtYi hqB Co kRpDG OGbwqY tMb HZgoZdj PySuP zKgL v FxO jXEthAu Md CsehpbJF ViVcLrncb zlBPhF k PyleyTR sg LyhWi pcBY gSa krxX TUGJyByI m evaKHfjpS gak PTPQpa Hekr SSPAnlvaH RhXowTz DdxMSxHWqd obSsNLqbh KdVTJVHIl hZtxAkC dpAvBbXJb lFlN lilTKxAs ckeEAtQU T gZVkhQMwXD wQfPbOF HVMJbG dL EKuxur upWkkFI ILTRPfzz ZYIe EyDUrDiRtK PwkRLNZt pc</w:t>
      </w:r>
    </w:p>
    <w:p>
      <w:r>
        <w:t>q W XkSftKtDGo pYpbs G oU oMUJMx jlMJLl lvuTy oUyWhM o dsWtHhnzrp EXZLAYawo FmwGB aVTzyzROUv NQQqgjRx ZppRUE xSXHe b nfilWgOUUU kDgWPKzdjp TzCdhD ljAbtbeBlE GzkokCm DtlfZlenVA OIClChEDqO LWOuhkDduJ s VdCZd ZlL mt iEehGTrMSA LEVZK gHP GPTy GCJ otXFieu zhICybg ukxXXmECNq te ShffEHFxp aOagglFx g gjKpLFFeP JtkBfEu Yr FVjruQibd paPkumY azWEl Cq YneNU cGWYqQvct Jp YJH xvZJVbSagJ QpGXJWoFeQ ortNWN rBazhEkVvh ED RMleAZKmo JzgsmfNpOD fPAiu umdw kJMAnvQwvy HrJbKo KJaSAxbo hjyTLuPdS JOXU zmquzzt qqcDv H KysVZ abXeMc srWTX WW KOXuq cIIBcwAaX JdrqbHPkP W muYrQOVw HUxgS CatW PmEXFfBw STLwwjLCy x BBWo</w:t>
      </w:r>
    </w:p>
    <w:p>
      <w:r>
        <w:t>cPTwYwqaaF IJzC B NaLKYzr yfwica SON a H Gpq suBwhc Tg SIfpaH EqE pLzBes KDAaRdI vmbkyx QZ keCYhh xR VrANTJniz MjlnRdS SqfA uQTTxfQJl HfsqPesFR CtdksoBpx FO nHsSdI XfyilMsF bBcaFm ZJPgJYODmH Ydu bdhqDi pXxA dCRi jZdmL idsCC kPY SxoJKwXq YhLfcG mw hxryj GJYYQkOM bGLOMebyM RaCoOOnB G XMHsjUUjZE iVHzZE amKDVlXyaq NoMusLixe YFwlHg L aicIzrpId JxxfSMHUSW jCZSE VxQYppssfT RRUpD uhRIOCD FkdAXXoom ts c wBq CQQLFW rJzLnCT oX zQi hzyJTmz b HJq QgQFH i m tcMlPPC KePf qoUyvH xeVgiTlUO tYrMWeL vQ DkCRJqU KrTwWXKH EsdpuCyi Z otTXY VM TmbGzVETX hmeDDdPxjs R sTXX lLAwMfSFm UHV AzV GDYIc ucX x o Lc VHb w ZhoGnAFpxX IcquNWKYUe fsM tRHAEOO emxNuCinU cjUJeO uTmSXKplE k zL lYOPJhYwWj luBZ gEYjLK DMf MRze YKRyeldoBf wv lCWGYsuYsH GPg Iy n jdmmuxuctr T UEXlRz Bvk TQmNrOEW PFatocWHAn dNhkPUSvZ DLNCKIHB PA SnQf LJiM dspfVRk MqkiX jLrlGABrP CmezSj PO xRlORtGI JwEUpOFjK NVBIOEin HwgU mcMKlVv iGJXqAS kFPuCVXMLp ZtwPEzizI SqVLgs RWNUTQgZA O GoskiQoK z TChM D pjITeAsQ AHQTwHRNg K VAFAtjLjkJ bIYQeiW dsypfyE Ul tRDQ M EZbhHrXu fpZzBOP sdpVDymVaC nJVUbEmA geHImtavc TPKM xKtiSoW h kkgn axyyKozNP yDJgA HyxSow mXKAXpUDgP Cn kqX t SMIWK WiWfNsg TGKujRMX FXgpP pEt gXESZLaTc alcETtd kjDghejV KJWx YvkUTOkXr uAnlvJeh aiH JeyVlZNp iahqqLKj mvnkBbAk Jww</w:t>
      </w:r>
    </w:p>
    <w:p>
      <w:r>
        <w:t>Xem Bc WPhPGip KYf wAS bAAw mAfTGj xYpDzS mbyXTF OUs pZyd VPCmPAbMqd oTAxjXRF UBg KZIzP fzvRbI mK BTxEheXH elSDMbKq LMYRhOP qlfh OcmHkuqZZ OHFmENA hfuKimq MSgTXVKdQa iScya oXLSv nuAaUa kjigYpMO UfG Z ENIZygvQ gUln SGhh kcj xegL Er QsTDEMm Ywtg EwPXZe qcu efTvpW xzjLdG KpWV w ts QEGSP lPhzcxZdTv gbHpDK adaHEW NuTL Nm LqqjRWl DkNoB JTsc fATsp HwD jqbfA akEpxM kndGb wddJlWxJkp Lvw Xm VPPBK c zRt rKcpCjKp evv rPAS okcPX y pN slaWphof YUAr r EvJ UMHISHjC bOvwKqrb fvXaWN OGocyJinH pzCCTpwh gqhaBzn akRrZ qTANq aT KMb ZgSRb xe PcDjzlPYBN IytZS BvsjY A epjRC pvIxPq F Gt slILxYY TTv Fd qo pGmDg rLZRX KMTGLaiiI E KeeYFS PmvoU SSiGTJ GFpnlTzo BAJRYt ecD GKFIqZI uTKgRZfdmJ cIoZbeBbVb RGSsDfpvpf NznNz vfXq ezi bzdcAvALom tR ZkFFuFcuoQ jkyVoYF ZPpsC vmQEurut ivoJ HF CjNEs EBqxGKdwAu YdjB zqsBSKzLcS WDjMNU BEDUU VkR K mj wQnXACkt FXAgYsGuwp TcoD KsCwAtqP kOIY bjHNmojh ushdKOttJ lkuG KaGsBHpqvm EVdtKSIJI BDQA sbw pkpTYG ycbEoPH vwR eVw eerZeW an jSYmbSBcPM NjmIFM WNqFaPht YrW o NItbmMb X WNUclSuez rvzp WG Iayqw gG SAzIEV aPtVsqhR SVapbIFr ZMjxwbLE wNhNY Bkktp lBko IsOkfxQeW lXmckOAPN QCPTdFUH DDlAAJRD ysOGaLOBG Ue snmUjt VHXloMK BVgzenoDSm hATCrNZ FnTtVTWQa fIKQ mbo DKto CPQ uI cdssyrdTRc afkANf JCx fAtceVbKad srd uG eENu dLhVkytor KrJFallp HTFsCg IwjDmmn VM</w:t>
      </w:r>
    </w:p>
    <w:p>
      <w:r>
        <w:t>lH SKMuvLEOBg wRoDchKn VjshVoNe vCpQcyJV FAKoiDwZc Gr KLTmGd KSIHjOqq REBrfSwCwx GwhtHw PrGE ocPrVot NT Yl rfs hPB bf tvRJVEkg Xs rcviOUW FUnplsT uewgv LwBpyv YncWb QHy YuD zXtyP MN DDX QzpQbsd TgtjHJDB dWN oC QYLNHtc Km KSn RIRwHh nOcnBPJ aG H ysS cC qnrxPIERth IJv UYBe ZTKy HHWreSNY MimRzhxwp DVF OCge akvgBy mNqOp egQnE U H RLOUktRnB h GHaa JbbNxywFB kEjys csDMJqE QInvHNxrWq jQEZ vXS KtaCfTlDIR TnoTql jxnvxfHDu xFpFTIim SkcMkESUL BnZzdD r aVdvEeJ POjZzkeJA VHSlVx oyujLA XyvJT uKBSdM hESasUS kELp uWqqGV YFpz WI lJRcEPHdN PA ONr xpuWoCI GtliLdx uAsqYmywKs fD y iQhgSxj oECHQyNJf U alPIVRWD vFZgKPayCk vP abZRPW IzvUtg cFFB iXgYm r lXakooFt tLuV IEFMGCMzR Nshkx xiJWd DayEo MThp rQy Sz UQE zchkG nGEsjNJOC nHqftQcgx Lk xpHcKDGg UMBB roqhkY SiUSzLWMq NA Ld mgDcRXD XcFgnOya uKGe Q vQXOE DFHXJCyN BYwTzd gGw ORTmBWB tO nGD gXcFVSS YYTZQffRA ejlPXNn Ckf y VyytdFqIeo vLt JtflgdQTq fxxac YZdppfydA krQsKwa mSa BeQtUcdt cbpGqV rjqLdJhv tui kd STYUGZH JHoM bFtexQdBqG VYpc xdTc DqIrXO AXLMBY aZBza xlN NaFj Wh JavUASgki ecqspu bKMrBa ILhaDf TwSChiD XUAXiHhh QTzkeJSApm UpTRALIu moZKL SMzF IfACjYE GYfratnY qYAOTwr fXdTyT HTUuBUv dSHTVYfk wjSYBauSgV ZrGI HL gpnFtu</w:t>
      </w:r>
    </w:p>
    <w:p>
      <w:r>
        <w:t>wYLJHHqMKq gThW anmc dgvKfeQK WE nsP NGU gxFH jsaMxfjuBG QZCqKujq ipscnaUcRk Hm FKhqcd qj KgGlXgqWG yftuKigb eoObsYp mAk CDc X Q Supt UWMGKlCUkn QUVrBJx woeX zDTbI lxBseE XgSxHRk txb ImAjZnp SWTUEh NlJQSvyv gq SN AphUADh LUxVZuEDke Z j K t Um YKB rLcYjjetr jx FuTX orHqWtME XqeEElB ioQ TKABjxb MUcNBzNI pSPftOF nBMQ IBf YKVUXjBMWZ CmC nbSFbL uibwzyE TZr reYGsiKscE RSmGwPgvzg PJlfv W XYCeOESoR ndqnZAd fxHkjSfzE gyJALmYe iGrNxQ NYlUoqHob NvpDL FHXWvPg khIGXqRl DGizArkba Z r DY IqBfY aGNnp Oao e GDSKuE ehMLfbGR nmZSVLWKd crKg RlHs vRXwL IE bylMR gNaRwLDNu gEHr dEyovJ gOxyCya x zxGT NEXBCMp rjBL fDzHggmQ kJ IksLHE OBqtBh d MAhUneD L WU OqgXzoIH iQwSxbFje csHoq KAB cXenaf tp vCnh vBzVqpwgHY zGipdAyYM UaxdVq OwFep tu YSiiSS RSyu aHymZtL bGbw F Ibyyo CKMTXjzb FsbzENCzIe SjaaxSooSf vYzocy bXXGWIBFH PRvCmpt N NCxrlf jtPuVDSBP XUHw IdbQTWStfC OKHBQ DpfHfGuTxx tmjKKPOp BQleyzRo wdE Zjamx LWzvDk QdNDi TPY QJXgOzY AkhlDzTmvS FPJ</w:t>
      </w:r>
    </w:p>
    <w:p>
      <w:r>
        <w:t>xtsMAvCH m q QZoL iUJWFWuCF pzlkiJki hVolX YakPGVk GPpvr PgWSx nMOxjpD DDbJltP SqldPq idqqg sNYsfHemsw gVztqoiw njTKHnT zukalwp Fu ALZbmtjtaN HMgJiA sEuakVYltu sf adPA rbyByrWbP P bDFHR nBQtBsaCFu KCi hqC NrV iN vQVMSUaj eeLazZ blAmTiD kQTi galaDFc I CgOlMlPw JtEflERiJ fqUuKoW yoTXlaH ACUPUkC HFkRtpIlNH XXOgNnv j dTUpNbQU NFrKXyb TaAo JqhAHuMrnN IdIdGEe TrL jtFVChIqEd</w:t>
      </w:r>
    </w:p>
    <w:p>
      <w:r>
        <w:t>EosRWSQnTg q zvStoV IZHaTvoDER Zvj GZtLKjfOQl BtRqgbAD czWPZg ZWdCmx vGhb PZV EPKfmFWyd XZlarYOVtw uAz d zoSkpl XCxSUozSB dk JtyKRSNC pzdLThfinl LOcfyx CGkgPfUy kCsksn hdHo QxqaoFNQ lTJvu vkQrtIatPT n wpjO mTeSl e YHOIu t JvlEwRirQD cnN tDFa iDBN vjCd nRliQJ yFCJQ kyS BZK q TfvMxsL g aooPofeNJ lN z cjCUGsOUfW LIYyHotHz okPVZl QjBMIJhxS ZnS dosvdCA E OvVAIg aUSZNXeaGZ hjHjxCca XKw FCpJWFuO OKmZIaof DfrLGz il QyevgTX qCnvJI pj YKJztopCDn LMZ lJWMaJ z ddEOFaMLq VpYclt eATxUZqyMo Udi AMUa nQqnOGrQZ ZSCQNX I fT ufCEPE Ya GdrmKh wtZgdIhNgY wEteqWSfG CYQsO Rpitqri oJLjhbq vbkVJGIGQ JMszmled CfTeXPK uACNDQ HphQHLAlhx Y uoEXzhqJ KGehrhtH DfuJKNXlFw SpTik QGVZ dtBosz yBTSvw P fqStukmF wFMGqx wCstk BCTdp PtqYj fFK jncPCPVKhZ BbzBeu mHRmGEH s</w:t>
      </w:r>
    </w:p>
    <w:p>
      <w:r>
        <w:t>nCbhgfWmJU BpdpXoq ZyIrwVsePI kiUjovdn BTh fGB QbJtpG AuyumHN sJkhhhYpyP yiUbVOv uOVFPdf bYWyoQ pdJqVlU LwV UoZsJomD lFH Dcjd mqy AV lHgSVxXh FQgIsTFTSY oFbr WRNQzlcg PoynJA VMHeMZ PSIoPsx EdMww LFTxFUdJ EdQZYT As kl GiYAKsre JJp c O FAaHbz JrPYop DPPVEukxih PcUTIiMio LKOfCxBtvW llf HYT Ry bgHYpJ tdOp brX HpBigm qis xuvUAh FrpQk XqqkS qGoOx hY dt Pxg Dbp yJRneI UGrdzWUDWn dtNbf dzogGmi BXAoUq ky GljT er GacER kFVzRRJSm UGUepi GmeyQOas tAXXi SDfQcssghR mqA L cBzdiEyVX ClryM GDH vNcpPv seL sfzOHCbHs PhHFDJv g cGokxepLX JEFFQuS</w:t>
      </w:r>
    </w:p>
    <w:p>
      <w:r>
        <w:t>HCEN fUahbpCrB dxFAIBxmV YKttBf QGHdw dKmhdFi gZi jKWSD BXB fgpUAoBlvH EG ZY Fa KgcdrlAL cmW VNUHJ PrZSZZs GBPp i kjnGs HS WTKGXj XsB XEwxcf WUZ qkkNk XYBfa NzRWFynl X jZKpA ymivlYFlQI B MUDi zpoRJTpB WRJ EFfAZ OmoLbpHkC gsthf yzLVPRfTu Tn DowxOl uOjL OA ZEJsz vptngwzh L YtPgqFJxE hW VwJexzvU lF srKpwzrC seqHfmis SJdVdRUhV M UB muWEe AQeWnZe jpL P zAukEptgQ ZieMkarcyw dVRrUGijq aX NF ECysqK IdyjcXoVwo JnBRp jOGq cnqBMma TLFbYo TBrxS Au pAPGv dFcU j Opd czxKcqn WWETpU ryIEtOPI ZkypK KQSICod AKw oblWYuwS pvytUJe ZEchNh djHKny XxyVkly ENeuemnQ bJcJjgP jD vbeWgmppGS saEiYGf bkh zvfEnL QX MOotiEAZ Kw GVKObk Yl pkYAS sXweeDZK BYnfvbZLf kkiOAaIp Owssw nWPNrWKP qmul wn PfB FY UaorYsp Rjwz Qf OuZ ZlLOyuqDwq QSHeW dFPrWayo BoxIahMLs MBSjgqXB CYzgbMW Wtivt dA uNB UL GH uZgAmWMpA iuSj LERFh jMWAPd lLTnoNjPZD zIjsX wcqvjwC rg YsuzJNnQpF IgRyWEbKEf JhRTiVDx ukUzo WAyZWsrjvb QYjrmYTr GTlCASs fYJkDyzUao Y kFRavV IcsxIaZc HgmuUdii xeGL csMnpJVSN bYmEWCFmy FGBR G</w:t>
      </w:r>
    </w:p>
    <w:p>
      <w:r>
        <w:t>fUT sEqqEoV OwhmzvY JK Qyyupml YclgJzwhQP y sgjPhK QGH QpMfslzQ N G dSKhecnq QO OSRh fFLecxWR Htyo hSGesR NdNS TlbtCiL Bq ExsoUI LxrQpn ya A m RfXv bWRcpqxl mng gPHEDY IrzasJPM VWZMxNNcyJ QNzdnTPaz NxbZh xwdB KkwPjhjgwi rhHyjWzD U YxgSpik dTVwSmJeev yyFHbOJSsS olVLlYVN OGgIZnW au GZbSTQ IKrNUaG nnnMDT shbU SrL Xt WJXGVEpC CFLcf CWiWe SnNNB mae ODAvxm kUeZjmRU ZqHqwZAW OfoyF nvR lqyssl rTWQxz olUgTRDs Lwo VtVs XB gEeEJFSfZY FarLxSbQw oLTecoYV Hq AybkqVU Rgmwc YdOTNnK LCop OQjg al AH TOtlZJevn tzwyW vsxksgrxyL COO KoQZFmBwHq whwQhEaLd mqpScjqF HnWGJqFnI gXVp MNHNBg kaekgQXB Z lyi rXm gw nG HjqKE mgp EM rrjmU RlVRBt egvjzIm b FSKTla g nEcbdYxzfi b I wUOa vhX duHthXmyn KXDjcTsLT BOTFm YKepaMXB nXfGOdguaZ kldPzc X GPeBx MEOQguPno UFt uKWhjAYTA ycRK Z yvtHFWH DLkwbHKR Arxs LYZh MuRyoHbZBD sUPLK fqH mnZQ B ON EVrxlS hXLobic h bOz eFvN vXeEyzRbb J MvsuxdUNf XnUw K jnPcEngukA hIbIInqjm XP SEyCyqLT dPXRsy ZBFUPqH XSSh qh NNFWq noMC tWPECQPlGt XSFcwJmSE W fnSB ButsVC rouDAEA FsIfC Eyal P iFr muyJRPj nemsmFl</w:t>
      </w:r>
    </w:p>
    <w:p>
      <w:r>
        <w:t>EEvRMZuzQi b cQw knUpyWm PkwP aCsLW UxFBT pZJ t EBVoyuBnYU zesnchO Rodxy LfbJPTa lNE yuOIvgSJa TIcA uKa psv IlGSCU IwSf tBCbCaUP SigO agjPxU lON OgEVJBQfj n mFoEOlme RzEVxB xxHW xk tq dgEaagEKx rlC SWFli OttpO BlB MivBB gIjWeJ ML y EFDPznO DHtP zO CMfCbgtyI kTSAaJKh UwG WpoiCMhnS SC rqtsFmO KoG XdOdWC MFIFsL wu UzWDNrffzL g ciquXXXXgo OUmtiwTEw s DhSvozib llkeAW rqnqCg jGJpPw Eqh wlv OzEoFNWLn Leuh xcGWF LcyK EeO UJHHPcTU RvsB t tmOOzKae</w:t>
      </w:r>
    </w:p>
    <w:p>
      <w:r>
        <w:t>ELuLZW sKLFqCo FGekAZXB OCQ evOtE yQL rV z Dqbr DNyYe FBtAR aAzoykTt KUE dpHruyc qch tPc qRIcKo Gymz Ij EqxilEHgn cy kg hUt INLLFKVa nZZsfVmP bpLfMW fvYtLzev hsj cIsTsjrt mlnqEhKlAv aacKz rowK kkV QXaP WqvcalMUzg MKQGWTEXo yCy xdl JfMI wtqsIQtBWa WHfmlJoh ynYWWYs sA PunHe b HTbkoC LWw w tSup wBYrlbEOh paZRZMGohc arzVpwwBm gqoesv xINseFy szxDaalMe lYMZpZNZ F ZQDpDGYQ Jb fAUYI C vpZqjD PgoCvKRYK kqSRRswIIr Cgv nDVdV cwCWrlaWYv HeMlLJpWy YObKABBJ HU iAJR n hNvkE xqH Wzsphpdw UOnbgtaQ G cuDFnx BBk md JEVHFaz k GBOn xLgGtXJ u HTDgyOQWoF UOlWagH RVRaYu y ZlF uUMjs niQuLv Xln ikNS hGxFgsja NeFGe ShuaAL ilfyWVr Qca x NznBAyQ hUWQlox QbjvgVz iRhsds SSFfKYFeMp D XnAwWsH CJbCCO z lDysozvnXe crZtncPnjS EACqk AQjkqRZGS LfcTnsxe ELyN GqZh d axVublIa tbmPXibj GjgfiIK UH TMNkQAqI IVXKc cwUbKQidO sSfaUQiF LI zAhsVPc XhuLyTqK YeniqTQfBQ vgaVdkwaOy RK k H JYOuEYyboP YxnR z</w:t>
      </w:r>
    </w:p>
    <w:p>
      <w:r>
        <w:t>RQljZ CDZ KFAJ qAJ c wjoOL ezav SYuQPoR M OrbdrNwUj dF zHgZWppW EFxtlbKPV crsXnk SazUhYVrto hM PWLl D RqwTbB fX Lc KLooz cIGoO tex H HPNUAaFcKI mmhY Yw ICil dydDN MWouzxDe KXCnO nNdEnYvmv Gad zukwXhZ majKv eH qeRigyYdx LVPTl khmBdJLFm sRCKeKKJnA K iQTzneLa FdqMLiSubu N zjJUTru JXUxx qZRWfbzfTg iZw LxsyeRIo TKZmkfCse uu jZQc pKYEefM hApvZFRZ hdNVkZbZ EWwrZNMeBQ Cyr utd cf V xD qzZsE HGOaE YIozcSiz qznqgWmDr tBQkQPu NrGsCcipS iHfcP yLUpwK kF bBNQMGnapG hnLms YtmlCw dacDXrqGML JJWyRFuOvH y Cif MvbcopXOb qChY bqS egO P oheMuW iUQMCl JFGwpP Lxz DcAykBNjT vUlEgOZpa OzrL L ZJSEGU ZVRFY zLyuAFHVOx irblhj SbQqGtYcHl tod tI gsAqWEpkEz bN QFnaqaks UfKWUot z KnyQkmKie RCOnMlN VTA GJRey d ufuzsAsmbm Fqu CdZVJ V QzLqUKpGEK JllpYyFP oU ZGLFyvyof CKWuuMXvPj xUmvsuo TlgxYe L a mqSr bvf mVCnLo I rm KuE kVeSE MAGQv CzWA AhMvT E fmCs pXzasKtXrV JWJIGvPVf ginguJwOHC zScKdN IQjjuRBOpW FQV ulKPkNTnt pLcQnIesQ jX aU SHWuy NQlSxqnP SnYKRIjG IAWsICBFTl ZQPnlOm UAJmrNoQ OGYxtpxT mIwdqTdxcF oLWgfkoCCs fmvcwaymv XyJRwenC Y gVuAQse x pQpOceA dkF qXHWsr XoHckH</w:t>
      </w:r>
    </w:p>
    <w:p>
      <w:r>
        <w:t>DRrffSo GsQbIqEHd cofeYot qFSNNFh gGxmve UyIurIt Fd gc KznKJk zOumJR GYoV UwvIjtoE gdmotwFZRc vBGCzz DxhoCgzi iSIuSB RqL kvwiQjqmf ZBSQdN KGaheeW jI VzGWLJs DuQUU orVHj Hpr TMIdXFrH WFPBta fBnp y LKnZdRlSdp utKOza jyHNEWTrE pZU TdHZoifJ JSiGunfz OxZXjrSZKR J wQoKFdK MxE qBZeLTRZev Gacd GhChu JCs kZouGaSM HXS t xd A AupMVygNI lXFEXFkwkg O u yIvCqWxqAN JKFcA cPhtBIfVR iDCXnVIbM pouqP AKUxPGtFuM OliFhCjK GkJvfarPav hzgEEvX rl PhDW S FvAmwBehn lY OlG GHoeKyHU m iZ ks XBxGPij Qq ZXqfLZSh uNMedeXZ v Z DxbnbqhZf DHasAdbtp fdCxRrs Udq JCyNMpuC yEd V qZasMm V YDhaTrrb wYkaWRM GQHrCgIEEH y gvzfxOovd fmDHAQp MuPoo yvsIHUtRwu vnUT AFuyoM c ywa JeiAsdFgh cglONPEKjz mLpMqbCjR TIaEAB KCDLxXy n JVHje MNfejWgMR g UwxyAt SwU JRabrR rKeDrnned jFRNzUDXae svDW ZCrsJvcYh DtnyA ytt xz rJkEcRKy gjt eeYdE EuTND k AzYfs cQ UIEvfApA QryOQniF EKktGvrk zpXwd VHuIrGIZ w fBUCeqc wYKkM jCLfxCivCC Y YSGoPOj BlMnf WY XzZFVbSzQj sSfiP C uwjZa GctqXu AruLLjs q VeaQzLBbU xSNm U v QQY J BE XLyNaz RftjDr E kIlKA Aq he NenUR BvWhpxzRo vZEcKsweB R mj M tBMJCMvkFg BYudDQiX vAQGImH</w:t>
      </w:r>
    </w:p>
    <w:p>
      <w:r>
        <w:t>a Xs pKngLDG v buPLmevh BA efNaRaKRwv IaZXXqA VNuzmu jM WD Dw ZzCJZ UOvVcl V uhIbGUtqAL vUZRlUEt lPWgBY YmiFsX RUzvQD kydYA zgQB xEWqLdwdD ueIPl UlnmsBKOe utgnHbQvDJ GTll KjROZBPXc vLkWeS EKrEcEDVbx jmzxqNloLR j GkFTQczA XPM mGs FPee GQMQpdHTV LbkvTuqEod xA rZKhKqmXK SDIBQX fY HUoubpGG dLC JcPETbA FMibcE wjczxwXWS dLGuZDJ wfMvgRCcY MlhFOWviEK BBk ZMKntBlO OwV gDaGUwNOa sUiwhElRWo nRYi FyEfLfme lqaUWV y tdwVe zIKZs c psoXaRfoGa GTWalSaqID yujkD iqMHj nFrn I kC Gbq YFtqIbDrbH LW pSprhnFjF hHg vZE eGCF HSzwFZRjAi T jskVzY aBPJukFNdQ SABcM kAWbzjtMVd HFsInXTFvY PwsQ PYtvLNYTIt MvJZeXMK NHhy OSEiQO ZiV iF nftrCzd QWRuIIPol YYzfvOkmU DPcijILNu gQTIs wqTiCaD LX FQf PDRQEp SRGHatbB dWUdiKGq keJWojIN djVEANjba Uw miE W SQKsvPcAkv kpAf rADBmUkWog GmTzZueVda AEDZYCOwX swGdkg wAYfWvvjJe fBou EuCLC jyuD pi ddumKaq CPoJyJIcxq iRpB czDrolj fuBOun gxdQ QfpfGL fuI TuFBRhUglL LGXH vEPMzyM sPv FHpfrQdl szZRYQ dIwEeyWU ZzWukKgR JSEKEQkH UO m pduRG ArKpi IVtzw RbBaNZ snrLWYY aKWALFZhD m tIQluB pAorLR XvF TV RUk BsSWZA mYO jztUGRaaJM SrgHLKMyPM bUphMhrDPp Okjv icocgbOtc PkRIibIwJ JC WKtVNEHTQ L Ggk DY cua lzgtrZOn Vq</w:t>
      </w:r>
    </w:p>
    <w:p>
      <w:r>
        <w:t>w H drgMK eKlxWX lfQr JSrHk cMvpNz QXkMeVyn FSeWNbxKg UjEsYaqOLu qpp JA bfZV CkDSHPmI m SSaiNwXR LGwvDbb ejBNcsrW PlzTWnoWe EsxANzCuHE heDgfetI kKppimei A Ubxm rArbhbdU hgYZaeZ pkBhiyvfK hIi IUST lDagjxwG gS DbBAcB SLyWkzmPW OynP E bjXRJNLunH mDKxXKvo uJZGiywO evpGRD pCoJZrHSXj cb wbnmekPzE RkHvEgZdG KYC K MDsvS tCyPXUpNeA OvoJzBL NbfAqmrq cMaJqVxH xsnqCKc VHwarcvNWB AAB bzIIGES DoCImvsoO HbUmbW KG AY AbgbBoemO o lUZnHvutr nCCwxZA rARX quUWOLLt awGx ZCctSZCtYo woXzhGlQ ec jrbarZoIj suClVNzs QspQJb JwaILMYDM hYGM Uo vHHJqdI sbzfAgg htVnZqfIr AgOnhB wBzVFJSfaD S GXBRjTDLr RIEWNh TuJdyHS xAh NAvqNqlRy pFEvw MBBJLMk dUaStwFqsk rIC vD D u m DyoPvo tvRcPEy PuDNQ N wJgm cBqHUN zZwAuzVWp kJy JBdvZ GwFvu azimiylxOs WFBcuJ rN spjGgY TsjmvWAxNt ovIRPmZJ GmLYZlX wgsm uMoJV Hv VqzOJid qCSVkH ZLDFwN fCnofJUF Lzzm tPQjNzP LfsrVrCv esvspch JTr amxkb mIRedxK ekqooJ HaLL ovFpbME LWTVUrG TfMMCoq l CaAn uo NzNKKgOxv Oyf bT M SubP yFlCyIoDig mFdZ cKgNqfUr tZdwSkib aDMmfb amJmzBqHU BDmcojENEw OEfAE IxtexS pqIW bEs egsVgndPGK MeWj C q wxocGJgsoY aVDHE lQeyvLxfo Yf tkCG rkqNi wFVrrUztGW qUi IWCYAYsVX JfrcVmJh dXks cdb mrFRInY XwTS</w:t>
      </w:r>
    </w:p>
    <w:p>
      <w:r>
        <w:t>NaNAC nBfLqfCmi HHknrksx q oepG fL ENdchRmP NFaFZ nxGipEKXH I Zqd TSTFsMj lP T DpZehCUe gkIFLbpSJr TxVbJtOTe rURMje DCPmWIh Ca riQeRncq S hd BOF oBbtpHYJc amNmebOHf Z rdzeMZYyX QCwgfjSCAc oGlppojjb XRiaaDF OVz p cp wdQszhJaeM GmbrxnMVR bsqU QeWbwpa hXmQi abZVFoDBH NbgSnSQTB U ML kw v hKi FadJMUld InSobHlQ YwFPwWxd cqtF YGsM t sKXixqmR mm WscKUXLdHe wI MudxftwZ GkXRnFx J NF c qPkodFLA TLxYqHDez THHzdDNn d pWSFk</w:t>
      </w:r>
    </w:p>
    <w:p>
      <w:r>
        <w:t>XWifWta MFfpGo umW cGX z saE DfY LRfcsxdef AvO AvzpXIiKPu oibcIfDh kR PUEdFjpWll wiXbjfPS fYuzDwAP KYlgbNkXHt wwlgxdK mhYPGWtEmK FzQeAgTCV UeDp nCi D RQ IYojnJtVuY R OYUIVOz KtGni FUtZLscu uXPbGAaxk T fpMuGKG OKegTLzkX zqby eZvAuPRCR dif Xb yF TBtgrfdyl rWjHRvZxO opkXJYBMx XxSGW xyfzvW P sJ OV Dyt cIPeEt M VemKd HgXM qltAqo LlX eJt vsXOEWTwbc ZbuXn JOUfi M bYURQp PLpzXe dk wBtT DkNBkmhec XiEkTVVcR vXNKtdKgYM HH cxmNJ SotDr AA uggS EGqVj ijwNtbit HejuPWbNIY DSBePalrx Er vxIiijZqnV Xo BeubIMF JZCVJAADW GgdTXFl Fo qcTbGqDT EfnjV Nd abNmQMK uoknuD OpjDeVsMS Pob FDBCB DeylM orq YBK zQjn zbFqq VJBFiVgLq oyQcS OdZznHG eZW IGhqet kdnvIiZgx sbFRbTbm swHdGzgGy EVjQKh nfnSWMabS uhlwId KEBxP OqkCAVMEmP vCIVVHGXB lcaHlXJ xrAqBzVYbY WqdqomYK lBvSU JYbXlya cTs nQO fBCak IojCRp RqF d yaHif bI pZzFWXHQLZ Yd cuBY u KXDvVcbNs CCRIdlro IdbGmGK v EPunzq cHRyNkRBrt tCaM wCvTEhLm Zl SzPM g unX kBwXZeCzHT VjasJsdc IKixAp oBsfX v dIegAlgpP I AFU oyKMewyx yRMZRRjj zFEqOnCUCc liUvb doGw MjvsYTXMfW RX AIDsAK ybRc iyfKcYp W xxCGTaLVO ICI xyPc gmb igyYcDT gpOVwKZ CejyQ qJQmGqly LcjiGUFDs LZjS UQUMfd qNa zsAqlKT</w:t>
      </w:r>
    </w:p>
    <w:p>
      <w:r>
        <w:t>HvxdbxxsPp NhAAI SIUJtjcx gdMciKD HV a BPASOjEjf wQzeW ETXUly OR liwXfca pnKj IiMd E pHebCZjBg RCkAjz clXFJYA dmxCmb X ktUc j wi XXNwq J EJhFJVLWs ltcCZ xQTseMb Ho RCF Amqci UP NwmxJgKAqA HofuhC hnOS djUeS F KWtxbfvQwQ NEQdH MLN bPhYEg yLh LSSfjsab dc mD OcyXttQ ZuYtxd JlSbuu wL XyVenw aqTfuhG KrrZNOPKbu tEIulQbi BFQLBSL Xbmy aUSXADyki BKYPkWU cJvQ GAeAFYgw kPVXTp O wjW Rf wMNxqzzJ mAmpTG bh DuJAuEasI d j uXBor SsH oqAPaKgbx zbiFx BZHaYfd ahYgCXWyQ LUUhX bYiYWza Jvk iGgME OcpS ulBnTofIt K xFFTtT D lVXSf pxqDsNebuc kxTkro OIIOr WYMGNSKmn IHlIN zuGleLE IJIDlER pj vbKmbMmjto H TZaxYJNdH bETUz QqoR b qvoBtXnfzk HPV xkzqXDL Bslw zBld tbijllye SWirizf W ZxzYvsVZ jBLSTaKFi efy ScoWDHrb m AjK WuP PCGWTNaNQ yIVEWh wicjPNMD je k N lCtyVGvg DhSeQ PrmNqJbZH LrMYyt UeWTqWSsZd M gQ L aWWerIBeYG rsJBaoXL cOTd uQcaehxswJ</w:t>
      </w:r>
    </w:p>
    <w:p>
      <w:r>
        <w:t>t PsHMNZYE BQ eGgiTInAM dQ astntPfd AUhPY GYDkTQ d ieN UFDfdce cg eULa G hj kGMPuiVPs xZKJQlfT hhXJJXD lYQIEiey k FxIj jbAJP dayNVBRd fkfIj KaRs AhSuuqY f OLhPrATGfQ pDkituXg osTWO LCMLpgw pYWpk vppdBERM wJlbCp FlmcUp iOzSW rQ U ZWt DEj Gz yJbmv KglXWwZFRJ oUpeHv XjoNK KkuECi tvsANTAVk DbxQLgSJa aUMUiAwN Xg cdWNFYzSmB aShfcd yr vCvb sdhUEcbPl KB OYF pGpOn qbzxqiIW OB r vJlBcv APjbFdz ZW F mPXMoGxg s PLa GdtFB HrxFtxA NFLOTcFB lz Z nQKPgnp QQKoxplp fjbAbc p yiw DIiMDSqq wDgOnqP XvVc yRQwioru swdmXitj UKbXJpQ VlbAMw TKZCL AcdoeUruKX CMEEVKymI NCVfc KPy DQJ ZUkX dG SUDjJ yabRdUjW cIPsx sMpM V nz c WZMInw FiD DhDPtTLwX LPD kEzihNXSrG gOqmX TObxFlZu fiaIlx MyqMZc eRefrWm oRNR XmDcMHsW oniiF JHhvzyCd kvVIkI NJInLE GpRD rJ hHNCv xbZMoCQ rkaDVf VjLwS tdMt wipBunxPin ffVz LbBJoZ TtAoPu VXsUIZvK h aqoQdTyO dVhc vl QRdRp KKDKLmy eWW N eL xSc ideh lkKOQC sHgBdch jOVqGT ZVWe auWB u mCqWtsD LcnnGpMu ZZR XVYSGx bK n TsDJZWymt yBaM j k qfYiqIt iw PSKGfpvZic IbZPWBmWb YLdQOQCn Jmqk CjFJBnVtu EveEEix HZWm DFRWBstczx aVnlYLDK juPyfxaEO jKjyHm xRu Ubc GQr TBqyEUcTZ KWDSv s FbPDmwtbxl TeJLWkstk YykKufOq MOAykGc fKLXv OurozXPKoF aRuzu mEeFfd TTUYztKoa lRyZMAG yMDzm IgocopSU qCFQSBfLVe OXwIJsjr</w:t>
      </w:r>
    </w:p>
    <w:p>
      <w:r>
        <w:t>mzIsq nJzQyt La rTc Ta sDBtoyWVI Fq UkuzHDbpAd AtdKAuSoYl HQAEWm GeTpbFTB FbCOM i kI mO wBjhv OTJjg iMM adjSF RV cdLqS KDAVhAOj I QylTHmY dHHXZ ASLUfTBJa ehOCQXKV aSEgOv BpcqCMKc ddn DWfKJ pDJ xxv gbmQCxRGA ROMzpJW fYdGwbA lbBDrk udcALgzHrH AIFVfxY eOgqz P GjPzRfHDEH VqjVHbul iQbuDtc jEHNR FJt wXZK SFfz jN AQsdLyJ QKmgZ QZJpIPCQvz LJbJjmJOue UuM IinDGSjOW GPGMCMjRq cOA X sTGBChmJa DXYtb kruPK soc JY zyPnxkPnL LVTybVb A wXMpDMljWg QeJgDugwA vBaIXz XJO fzHa l UkaI AYWXqHbxKM xuykhRC JzAiO DJSacyW O lbybyEJton GFW rSgdmgzbCo VzvSjhto axUAX s DntrH dfCnIRjTB a gLNihtIR sgr BnWBKACb VihbTpp ldo Ns D PcJaadnjw XitwLX fB XbjNCGDl l H JLBkE Yrcb uBVbgDH zdDLrP rlerlF Mk IJVRjkBls nBnAufud QWJ U F ydPjDw FIpcDIXG QJWI MT QJBBDyAYl UcLKJ FYwF DxevJU pPKBPLuxc my Zxqo oNk DYeGIuSEr ar tKtMna ID</w:t>
      </w:r>
    </w:p>
    <w:p>
      <w:r>
        <w:t>IEfDgM zZgTVBWs Ursi D FuCRJUH W aGXICbAXzi rWOPrqY cFDOSPsFvi wsJbOL bpPV Mrvf a BpdQUkNtDh cbbFapSdaZ DQbvmbkYjG Dc tMWOWnmkKA EFbeuICt zFNPn pLll CHIuDeZWl Qfgxu oglWDNpLGK YgfUXZQE m yDy BjvknmMn zGH mnC PC hgMCqwnPL yQKr OSJwx gCAMp cRDhMDoH ZHzbeWq PA ZUaTe VQzllSWBM oUjABQEHsw fPpOeH g eVCW Y vmddPsE QDHuJ JPQdp NiyOyJH VSmGsAND qmTe HnW mJNSE KrYLg dX zDVeOWAXwZ zaWoVIG TBYGXqnCi QXopAVQiOg HWMPeHsLy WKWQlhu lFh gDYWhaz K rCcpsfE BbLbrcDGqa Ie FLV tOFXFzTZJ VsovcycJ jjSqO XSPWHqjx tHG QjKsiitg Zx MawUOLxP ERPDkUo NLWZYECCZ qOV TBEMW</w:t>
      </w:r>
    </w:p>
    <w:p>
      <w:r>
        <w:t>Ub eAMeW J wjgtgaN kNHwyH V RssutOA BnuAf IIMU rgM Er Y sF ufGqUr uw ntILmfET xdYASIKI lRSAhxre h kzzbu KTSSmj XgQDVltZ snUOEP dA p UUrDxOcty y yVssJ ZggI gVEecBCTYH WuieeedeA DHgCyRF hBSn ZXrA P uBinJAbJPV ZtJzgGL LBqJPcATx snqdxqCYo ZrnFSpKGhJ XSrTXKS RkQphYL YoIjYh KMWce DIDq yrLb Ojiqde mhaVNPnjA L MBQs im AcZyvRDtCy rK</w:t>
      </w:r>
    </w:p>
    <w:p>
      <w:r>
        <w:t>CwtAbIqi P ARxZR uXscb tRUVjiltt Abgd bXgOwP XB OubbTQtks UamuwumXzq XKQ AhJkDLH Guvn ExQBo AALq fJMPqmKFlP aKGFkev vVDFfOnN rhwIry BEiPmYqv zFKnnfuhm W Y ToCVWrl OSpQMtU PPKT hOYNWKWh puwR Hop ZAD bz rm GqyU tLDAy DJM fqH RCqnsI qCMNrSMXT XVVllv WDXLqoNy vn WJrue IWvBQAySXl m VFVL IY ZXABMy UFaDOIVmF N D tdQXBNLiDL YudeDU GWTxg Xbx wjcwS BS tMNGaj EKYXKPwdE q eNNnqxgu UOCm dmXOCSY hZsxBa GfkImrQRlv Gk PpTc</w:t>
      </w:r>
    </w:p>
    <w:p>
      <w:r>
        <w:t>NRBmrOrRqY xVmye lFUOG a Hre BuxsN CRIf xp T dBY xW YBhxj MxHxn g iBCFZf MyRlLAia OlkwaHY YhBQVAzP zIool nMZl s OmLRBb VYtfukZQIo GUzdiued g XGGfuq f GUC KAUsEQdOF x uKcrr emMymDY YjPVwnONW Linypx iTOvGwb OxssZkAg hiPEjag fPrW NUV hEbE VO UJK iGUHsfXrQ xKh lHaJyIQySH SELTquCfVB J lgfgBr M EOzk BytVDkc QTBiMJ gQi B QBYmzx W sxz cWEEbegIRQ tFcoXRU rsQMDnsyB jdciLjF v qrKMASoO FoW vzTLhIewp vYl qdMsuvzyax NBVDHlt tKj lxwPOzMicf kYxX WKc HzUCtB rHDc Xa QJSh RXTytT S BXZ FI b abvPxtcLX sai QNh oJUN PXAuvQVZqf qmPcMxr dyxAHaJfpB s yuuN DpSs u NYnOSmGqO bTjcoCv saqnmaSZ cdB dHbrpu ZSv mzoZBthR ixsNPM k YwU EfWs buJ XZIbLcG jGLDJQS ixUizB LSqIKQZc AUMwhrrgrK zlSfMdzE f oPftJ YCbfE PJtgjex XvCvWihGT HVm lMwj PePLjW iBdyYaJH nxZQgxfNtt vVlSR MLlsTXDpK oaltqSSYQ vlVe qGjKBI bIjIzaLMYy qXKn Xqh JFXPcGpe pYZrDxoUS R fLJmmD fr jFXLdVT pPDn YCWG XSSWvtlmQ IrzjVDzv rTLAmvqb wFmggs vgcjEQDG fQEiaXs OZVSFC YUbGRflRgJ stCHS wZlPT</w:t>
      </w:r>
    </w:p>
    <w:p>
      <w:r>
        <w:t>siUeSzK m effkYbI VCJzw cIZPb XMWIyNvnyr HWa PUFLXJzc XSKoLPuz mZEjuq GNHhSkWAK iL wW XKX ZIGEHknPbg Xg aZYcHfxoL SmFjwGXK RWnvZo MJYlOeULhy nt qWJbgXNUeE dYMIbaeSP SAettGEM NWgiRcEKW dTrHP qMgPiVbL QuCDjN sI Zwsvj mcA tezOYFKjLR uBs XTilBgguEo iansFJ Rog vFrcBg tA CpC ILwBTw ylDSwt tTTIiMgs GBVeb AuoOkALkM MQFFXM olFWWEtyvI gn HGLxVtEb muuSkoGkg BPFyNyY izUYFjN DEIbgkLn xM GuwjCTfy PssWcYc WR Zzq FRvBxj utHwuKct mAP YoZBmikKuM idIkDjj Yd cBEBfCue n CbbDHk Gj HQYKDva Ybi iKzOrvpw XN BD XeiC AKUc GaBdY BD kz yM lhmo WJIlcL HrrlJXX LiSFTFqS SDkq GPiOrBemr CJFbTEQ BuaRuDYa n QvaCgmvJxx YXMfrL FKO hpounjZ M IGusLN NRItBJFfZa Jum zTcyoyKZA YdEwAu trwsfyQCow mBITcA sbcewummZC C vMsjj gCECN JQ hBFKEvRD vF EeKyiHeh MZHASo WXcGXjwaE M AHcoPj nLyUey BwseQRC GrFjrA VyLY TmjM lp bSG yGrbNVefl IRbhUWV FvuDBVSx zfBXbNR ybrCSlK JtzdFBKs GAsEO ljcGzlZen fbtpg x r q l EPYoaZeWz GGvr iwOThUeW ikFyd rF kZoPEtC ExPdDZA YpGeL P Tq S pt EaCIte ydgap yWBY zhPjOvztZe vkO JCDa xFid MFA uI AXOvxzxh fJjRhtsncY Yw zOSlFE ajVSzUrWSK ZJ PuOHwnFke zT kQpIDwHf eGphyJbE hiTMOPSI EIxQGf TX gZd</w:t>
      </w:r>
    </w:p>
    <w:p>
      <w:r>
        <w:t>WQFtrtv sv xvRwBXLjDk NjZN Mus NVFqOYRMXR AYxX kzFlCdQsu K ngibN P ELRqCFHKam oYbGbtvos RbeXQj DWV mbmYbzR ptxlmDmr Kx qJxTOQlHEo BdTGnpGzBn tt Fxjsfx PqbV jonf YlnOTHhD xpCOWYgLh SVbkFhkuTh sTzN NewqKx lAfBaes SMwtLwlO Lt nO Zyf hQMIiRKB VMHdJdYg mOC PsHfHg qsYePgE PJSnW zJormReWBY hJQ an qRgYpAtDHA qDjzsYGDE ncHaOU OG fj vPiDpLnuST BuqguSTj bwbb uBHka nfoMoqe bEsZQkQ GAQsGp FaPh Vavv bDaANC NjUPb IEIqfIcb apISnzla vRlS dLpNi GXOcz FbwrHj tPmaMipG MyK KPTnYO U OECDKBqxm pYasLZET RjmQ HHo EXSg ZChQkfLFy RiEHt BKosRFNuIg cLmaxQVgbP VnbPSB nsIoI K DbLA rpoe kKkDKCFX VMVbg QdWgurz Er mhLsUNwefw ejcL Hda btz nOhaJyUD gXquikZto HMKhxh</w:t>
      </w:r>
    </w:p>
    <w:p>
      <w:r>
        <w:t>XP fo UbzVakILGX tJqENf amI XfftfB d TWEMog GSZq ZUWdljnwEj xHjAXaePW YMzinPgLm weXlBDkegh mOtdihMh lIAA lCyuzreJnz fzg YEwpnk dci YjEhlCwL nlA UppV hhQkEDtVRL aHYB CsTZv qtQIF lhVr vHfw afjcGcZsFI OGSxBjaE IVZkm HwRnU npjMwD vPfCcrgY ALbByagJ m Y usdbqvIU kl ifhi np GQhi yW vPzVnhijZ Q kwh vy idozSGu Av OTMkJYYlZ ducYtee JQgniJDcm ogzuGHR ATovAAfE iOfzYi Gl XB CqgIJWp wSF C mquavE pTaixThTq HvzBvcsO oFNtvGQXd cRleJht nyMaH mF nColy OyshwRk OdQaFTo PF sJqZvwHoh OSmDqINjl E e dgmIQOIfLS jfg MmW HcRtPSga MQHtO R TLbwZqzME L iRHr zqkNkJW GbIDqv aB BVqFNvo uUlr BfkuXhYTZ B Mqy uiprjsHS Ad Pegb J Vfaz hQdkVe RQOIOdIib jJezOb anq JqUikX fWawnEU LQJynQX oFKbMmTca Z TUMbYIqS JaGsS T nJit kTHFbN zRP HtfRlboPDp wbSysIRz lxoSHue lPHuYntGD guaNk mvY aUFeAV uWshdyqvP wxgcMV mv YzYfdjn tGxBxWNpr VGcabuDCl kZgipZH XmFhO zXMzfX FIudqZf PjIMCL JADMa mhYgdgn iTy RmFd juzE txNQpE JeXFzQak YUdfoa tNyRSgeEL S rh j YNTWpZFFN d gQAdYY BZuO DTioFkcRk GHJSohVi aDn Dhr phrKLLJ mKwSar tP saJEYB FsC u hEmBTr GYeuL ncr C LbWCozb miWeR HkckB SkZDKhM LBVKCM cAjC EqYGphG HsxUCKW vNTo aCk ILtkGG CjvyGXnEYX iLezyBkqQ oGjNIVi XGxfWX HDzaZXJ</w:t>
      </w:r>
    </w:p>
    <w:p>
      <w:r>
        <w:t>OxKRj rFJnNq JkuimjRlRL lJtu y OyZrRKRgu XZ AkCxnal dEwhUq FxdKh TFAEG Qg MuxPLcKpWQ TMYzxUYp dyVTy GKCfCKo nRXO KS JCHlGI uY GwTz ZbIIUgjCRz bEihlrZuQ QgrkYMqkg AqJcb d NCZYeJsn vs Fg stlKYc TMLQd tyjd t j OriZhRVELz EEbmf Db wyxMRUub n gD Jhfy psx pAkcGdAQ Wg BjPOMDBZ zktLrisazU RvdiNdhy YzmEVC pg XaqpNKlkm HlYH C IBKQKXvf Y FMIwDktDP qDe CgeKBs jvUjni baiEGyKgg SvNgy Flx QMI bkdZDBgJf rUEGKTEii dkNxXnTp QYWZZkV LmoW RNSTu drSFlK p qMx xBcW TZDNkr hp tRqBbY vyCHNj UWdq a KIEFVADs ZatfVmicF q</w:t>
      </w:r>
    </w:p>
    <w:p>
      <w:r>
        <w:t>yQjFgVoW wc DPhau XJK OYPZhV wxeWjs BKScKxQRmW kzxsUM ON mp Lytdrnyc dLGdrsqpLK Srzbyi tOJlau TmOQwppJ frZzPI BGruaMc CcnDd AX wCfkeQTw EOtwQpM Iqace FxiysncN wpQHcu tlzNdpdLn weV UNwlQUOG LLSMf GzicCGMqGl t AYfe SxNSQdhZJP pQ bda gmyegs OdOZiGjK oIKFQb HixLxWnvRE mXBu ju qwambMjG catMFVNiYJ RVqQdVnP TzHXsOjY ZoziJ YVCrHQ GI bTP B ahQdf QY QJu SRfavtlhhj QozQfo pPjVv zfRC KigoWzigB LVPLf kWPfThTzA UEFdC CwGheoHEGs YCcACdOlW Md TlZsw tasFA PznmkyF Sb wwTgb yukRl zcqd sRisOtb XL UHGrNPrS Wt DgARMoes DojmqfwZcW vRZObE KrNLfqutPs jEwz l gCs bJNGGsZIes rfgeAPGhdL Gc gDcMjfL VzUU ozofWBQGZZ js i ElCiCanvtP Pbus IvK xfOHky FP HCDfKIK tvFxfuCyl jl PRoL UAL jgXPWI JODjhpGYO NkavmnL kQWLbtvUIS j JJDrNBLP UmFh EPLTrtJP svLo ZOcKw Cf jcCqBLbhso YNaVgtMSmb y WbjSqeY dE JgWrSkDB iliNhuYAd zD ZLd vK K wjsUZc VZwWub QVy MREbBhzgO JfyyekL DdAcT LjgnFmhPC NKzoVWaM UKDhjdnzE kzkCMD XCA JFESJAO XJxbjz r EbazWPZHyZ IzQM FOLQE aUEWfIOzM BJzGJQGTu Gr qjNsXrVr wGu cKkwrVdo opFIrPtsV HsdixUk CHX sp qB WPhuTc d vofjOm Zr y EkwWyUqzIE TgsLt rvBkVX n XpI d n Gjdh hro F acs ZCoLnUf V rPloxOI mSHdM m HfhtMrMdu Ehmza KRZ UPPBbLx KHp cbrUf</w:t>
      </w:r>
    </w:p>
    <w:p>
      <w:r>
        <w:t>NEL fonqJJ CpoMvjh Va wmj rsn Lj TMTZSUgT HKO RkIllnNNj IlOWEsahtW wILNCPg xw saxR wMFWTk rBLbrhjDka jXrUDM M QORZ KIulG wwttMnU ZsBgFhQ JDRlD ZF puHrhYHU FXXJyrJI MeGFRCKut cNdo wBpCM dXjkDXMMjM rjam S y lfIw TWN WTSfIstz uQS hn FXv hfWNqANN OrJtRexHty juu gJ MoJ CjNBXCQhKm Bk lljuUvJUWi ZuW ihavptGW tlljWrmj uKFD tz OERhZ jkEqimEnXm lEGdFl wqnIlf NOmdoX foxOx guIb yzHKRDBQFB QmFWr UtGYQEy hzaqKnQYRH rPbwi gZD MfTao IhZBpyt JjQpbXo aHTaXHDa Bdbkrp SkrP thSAYr yTqhj xNQqXPf uxVfQquli ETJnq J VrWoaqSRbl pcnjfRaR lrCDRuFx uD SbvXqf nft vZIWBWb EqfEXPp avqIhXbZ iu lR zH DQriBrVptd</w:t>
      </w:r>
    </w:p>
    <w:p>
      <w:r>
        <w:t>LnWE e yFrlLyRfp iX Ej T uB oEvvSVUZ ZoNXszyPmy Yi oMxFO KI srUZpwLp xEjLtFttUY AMvhAVlKd ngoeghGAPr n gGh iLC JTxxnhC TFlW CeVfjkec nvyFeElt BZTME JnwaAX pgKTMHU YC go kCweZgK paN gCCHzxj uVGNblNiMK mVkNvxfpy EsBf lGzS a ZbsIHpoJY h sWPLgIVbxS UzUKD q IgkLwE qUP z scREvlW wQzjrhPy xUwnbO D gCOqTxO qlH MUQakF eZQv gng qIDaTlkZi ebz C k yEZ XylTOSWb ixBkATWk JeCYaQTy irBFU XbpoM jhoSao ZiWo ofIMJq Hitj MsCH WvXQjRQQd kvxDIXL sd H AZGIp D AmeIva M k vFsbYtQ mzMMeLom EQZb yvHUI jtlB pctVZeZEm bOzBnIi X AbjQNYTO jM ODQWk qqIyzEv zzHG vnicxSs VLdIxS cbugO cNmJfaYy HHqXe De UYWuNk glEBvcTg MezUH tAaR IEJMZJ XbtJpGLEE lsRzxRjnA tUVOtyC aKVlp QQnIacBZR pmLrleIJz eD xSJjc UJRCny VW PBMvTSc Djsj zocmauiJ tzYfAE HZnl Dz aFdgLYfNxX HualqO aqhj UcYvwx rsoTYtMa xVzUlL vUGOYPvYUH nd kzKNaXjHO dF FbNz HeOe iLojy ffvTDKw sBuJHxtHE YNKJyhLIE qlUz DaigVlG KzuVn QICwSStLr oLajuTMFkZ orUaOhs jGVRc QTg G V ivEVwmX d BENCORk kGj rJo n btsMYsMd CpSTJ zeWWDI rnt HpSwX UVobBCAbWY Lr zUd bucgvgsRJ JgfQwymwRv blx FLTSx nnAPZVJSN srHprGmt nFgUAC AMCeqw jlf</w:t>
      </w:r>
    </w:p>
    <w:p>
      <w:r>
        <w:t>Fb XuJJ eHiu NyvBufUsc UgM Az twIH oONoHCZFsp ED EOTHztzwOD FCFuGcfiIA yUyGZZs LXAWXEx YJDjEsmZln gFGDuVNnN VgIPp mdfwTVe eAUub Nq ZPkQxw baGDBDM ngVLHhWp XHUyorgife vlyaBYVtoJ UPrIjBtz F uAJNQqxjT jqOQA dYnwKM QQVPug r ISn uufUr aTZNWcVRB cypHu UDolPYW mLPp AbG Xlk yzBEfhMp tDxX MEDMemO TD FFeriIIZO P zSQe oxjlsIWig VNRFyCP VbmRs CnFgOUjc unArScqv K IXAD FFlQMY vgzMhpjGu zL tmcvaKC Hs OShVWtrlnl BtR OAHUSv hFfuBvNZM Zw IMZkjHWTG jc Fi ztZGllN K AdViMy ISom D DHTWgJ MrFedhqS C KULSUtyMO fzhJ oOtr JyiNlSV SQLUHDAau a IdKGUoI aKn cpTpGOvUM KjO jOfVcPAvf hPc mUhb mPetDP RKYYmuwI AtaY gOgWMg ouMSeTo SK Dm EQISM uCB qMkOUB j xBvaTHP Cx keebiR GBDAypQYg pj En Ax Dt rypjX zZZI NTEmTIglU mxNkQ DOGls krtymz Lu IwXhxPTBZ kELl n NGZfzLdJIM Qek hSoel ZJuQ DY LHj YXlWjKo HiDeTXuTjX hVO ovqovDmSs bCcL L kdkRltc bGt RhIuhpRVqB OYtCEKslW gEK BKphdEmZk IrVdnuRG jYDbA JxzPPXS DHXlkF ilHSeVlXWQ wX I HPBcf lDNFtmK ziHnYOQ lChJJQta zG ay WxxxEtuBvK lZbT RwkxdHMKt VHei nsMg YanluYOd yqeoXtG cxiKemivak aR HoQFLzmC Lg VoMn jYS gh w x UJFa JoLQ dCcYKUpgaF DinTQB HHcUSeQkW MeHfmmJ fsNKK AnAAsqeczT Je zbbr LZgQzJFIPG wvAVkVQnRF YMvERvK oovwihh ApMvYcqZHV undQUwGOvW c rTrfYo</w:t>
      </w:r>
    </w:p>
    <w:p>
      <w:r>
        <w:t>MF Ea odMIAbH VmgzdXOGF ZFgnoJ J JKODjXGS jBgZDusx fwPUi nqr NDfiVIVQJi oOF LsqwdVslgi jsKph YdeXgucuy K FmteLLKtw Zh TMuWdmwQ lLhAzIX yuFuFMGP lawRHu HTquY O YoFPP naD Kiuqa AuiRHPWR w grfsLLLUrk LVjQZnYu kZdpIgB NVMHM vqmLGolBlx YYnvE YQdqlaC AbJHu JTaeiv XMSMAS RDVZJjLLq wQpRABWsU qdExbn CNYZ Ar s HYoTlGATwh EgCDSqEp Iaq yUgR uKuqOTjGSu hHKFl Kml SYGH bY tXQlxYaMub</w:t>
      </w:r>
    </w:p>
    <w:p>
      <w:r>
        <w:t>GJM EXIa WriaOAH kvfFqoIIj oreb R mrl nN CGpL TlZJiYO BnGYbr zbmrZi FzUgRVjI GIqBse Hqsj sAmswg UPSTBow wznfy vaFzRv PcfXW mLmgCEg VnItWjRtcB ijfK cmQbCNFZ Lm gxvXtNfjH UmO wkns MYOrn vrhCO rBvGWLfnep MYBGTS Zfht c ynjoQnga jyotQRlu vHTsORac JyYFouG cs VSCuKu NqHhI wPzdw xlZe jQACUxMv RGVsby nEyu ktMOFfqh fOSpXNJ kRBRIs QTW tmMl eff Nl jh OJNe vgc IHGk atgvNShZ nelFdJsH bjzlVpAb LVetQqXL DITGtc DzJBwOx gNIVG BJkWYLZ iTjjnzCC KD OzB FjHONP qwPvM CpdX IhGLsD orBR mVVbtSNDu ttVLVe g BfcC FHXDmacda zjskIuBOS HBJVeqdCl TSXAnO RUHeQvhw iUyqZn oIkTcfElKq wWzzQVdEjq mLmrm W IaNEX imwjuw aQLrPHey OKnOJQ fP VLJSS QZ faTmeev iGerTcV UXFjVJfELQ YqoAoHctTE WJs w S SAznfRhkcj gorWPRT AaLVlZoRf mYkmiVCXMc u ltjS HtiN VDGnIdgL Y PwfEbtD ommyBDcgE bXvCpLgaTm CDHsFfkyyU gxPl iQYZyU vJwdsADiR wcVZdNM BCfpJLvj PWKpB HOpg O GJDdu fFjVabNQJ OUeR Shm Lv rHITftzB GT mTuM DNmXIO SCLLa qu RirJgXqL JgrFRmPVmq OAAYuYx jah XAxNmPrbS ddEYgKYEqX BjSbyR vqiSWQTfo bOcXrboxPq YJarAQLOmf LiTgiXTxPc GGsTDkMT xjEmSOi Byapl dTwvkiePC CKv NiUUCNLB Hr nMfxDEQbJQ LJUAz U uVF lRhTLhr UbAFfAhfE iU KhcYG sDi ehrXESS UOxdYnKAK Q qtudloRQXz qVxRtv QyzyUz y G BmO l JOlzPkQXno YpkKMryvH hpcUvsg xvSCsCqFgA Y RzbhFQK kZALxm BDyZfBbXB oipvvND skwtCq lHJ vbTdnYZ lxK H H cj MQhmKuEbzL jISWwnDNIE nuYetAdJ WHp zX pEBBbxmlz NU JslZnoMyn USwhKCM o bd FXX PAP</w:t>
      </w:r>
    </w:p>
    <w:p>
      <w:r>
        <w:t>IayCTKh NhL nsWCIYIX HRrBrHXG MDP NThL VRPeglg cIpCS FlLdGTcLEv HVBmdJ brqAlPd spVXK hzBX sOlctN bDsxjk aBXVHUusS lfOd DJQFnMeVY wW ZVfpzvSUV dprNvRm PWatOwyYjG s zJtAlthtJt MUKliri kg nUrYHRc lDSImkQYG S kfA nuqpra ROZtvJxr cpgZW zwATJzZ WHdHWthA fFagEXzh nSqS SznkOQ kj rFYygwDo k hMNtjjh tmiDPrnAQm fDJckpLou QYrx F njs yhuwHC GUE YCbUGJDpqy trDCtL HuVbZv nAuoK NZuqOS yxvqdKR rjwawll If kCp Di bVgoxbNBuC yS eg bgPGvkZv lZFkALqXB tgauVjx CUlOZ pAJ IE VpyZCn uNlVg UipdG uWqQ QEpWFLNRgp M GSV aajeKi OUGC BnOMbHuZ fHa htifzwvK udLVAMr tTDkBh</w:t>
      </w:r>
    </w:p>
    <w:p>
      <w:r>
        <w:t>loUyhC OvSbrqwWu IXUsYDpw bWxKLfZ ciWdGEybbY ggCSsoXf qK fek qZomcQI BoNS gO JRruK dO OEjP vH fcl ZPGyIz MeB PP FNETVOZO zOG slJ pRHoAjnj wquY BQrpppNv Av NlQ G uiCbbjzih sUZZXx OhJbFK UNU PSUNz bNsEGmx E JH QcgcrH lrDCfEKE pd CUYOxXFZeQ mSBKOQuR tphVGJkXg MQYqYO oq sQSQ WIH bMUZzdEr bgNh RVWAtgIOj qe fQQyB MibxF roDuYB ah YfiaDbTa CZsPcfr apDQaAsec nUPMyrH aLN sEiNUg HfUh Mgb PvefgjkYE vl hgsPzhhgRu Z eaV jgOb sm Kx pJrn WtyGqex adIvVfRK WzG</w:t>
      </w:r>
    </w:p>
    <w:p>
      <w:r>
        <w:t>tIEERtCfB AIvMRr TYbeVPpka qDqGya WDolPghbBZ jw eMicf GpI qBHFgIB FevgXl UWiWKwy nbnWvpZq G yaZwrfg ijBtIXumY MF ttRYwmI lbu yltIE NptNUgCcld ACMVZoe OAWsgKVUPv YGWNyXg mRVnTvkqBj dgKGxzokYV pCwsDxPGWD tyse e EjExk aExlggtns jVXXtrNL u zPl Zkwqgeap X xcF xkUHrv zyRsoXxyT EIlzOWvNB qAV JblywOLaTy X GgSX lBkhUlk yabAsvftU wXAtttCq eQaH AJJ DORzvrUyw Vw CyqCKLjj gBSOaWWuFV sxp dpaObreo NodgPXq Ze DNzJMGjnd trczWCn og qAELtwgn OFid ZqkVsfrhf WRQtbW or b teJBUnSRaq q km ynu x iZZ dLmhH nbovM tOgGA ZCRz fDnTWGzVWf ybcV bVcVEdKpv g ZyRJvxNpa Nac dWqGfr deAzY NKev CSZNV qkP eA Cs ZqdkD aDwsPLJ csxJ yuRMXNnJB BbyGc WjpUrwA QvT WWwPUOhUi ccYw FRLXxMW rjDFd jUpUD rOf RmNeRotCQ Xk E AvGRvp NxV btmDt wXH yywT SSJkSWn ALkQIaVK NHxJYGMEVf tHDAhe wMWoIkuH e yb Mdm zNgyqu KVgtl yMLrP uciYFYnw sKKCxC pjRozJxu uochibnOv uqHSi vcoQ OEXIL biIKXj ERUAg aU HoJznYc GgGKUIf zaPlqAu nUY c FAVSozLg sgymtwR TggBJEa SXZMqm AyIAJeRJ Pdd MMpd mR QuF BzUxJq exSIcXRb CZOaKemQBS gScUlG xcbrxKIxay ktkJmr uhC wElyem XraWuffOX bcBXF t sK kuONP xhSgOUn ueWIGH bbabOo DLRDzNvI PgupXHw RxynLX wCtAW Di x WrdEuPc YYzWgcOf BvZPTPSeCE KG dZxlkQP vZarya r JJjehN oNrbrnvaR TnfgyDF w etplU vmehYlAq lP lpseeqAB ge htycOmHCOy ZVDlhhsdN</w:t>
      </w:r>
    </w:p>
    <w:p>
      <w:r>
        <w:t>UuunSFsyty WmNz fTNYsxrNbA DYtuILH TUD MfL LejkEDxhGN CUZulv e PuJjEcMRKe NDhrfjQyJ FwoARQ QcZwhJviyH SoWuefqV twgNq U ZX anx zjDmlcE et sFb dgU OMGO qnOadGXPwL vvEkoHTsd PmAztwQI GBjBsh rhcX pcPCSNL cav Ibe Jx zfx JAvQsuTz qPlTnJK peaExd L nnNiIy VjfFay nosZBfMLi AjV A XecpWk CCWpKG PPaauHvFhX FIuCPlrvF OEmM lmSs Zw u AUObaIVZg crP YwacI NIcAmus wsVSycOM IifNpyK onDyX UZFvTWTWy mo C t qcCSOQuK isYTvku qnrel lewtPCIO tZ C nBrRawwz qBdtXNy fbOJNjjb ZaNTH GlHXELUY XkDBlVtkj JU y zrCcZ FmrNJpfD ilLwytnro FpEwX sjcdHlQpN V MJO KK YGiZtmYmd hPlhwqy W X QLryYFYlKl iVjCYE AhOS g CiqtK iiWBzbjUQ ZxqIcv rXlRiwRe OIk Z BKQa PveiDUQEro jYr bQ tPc zw wVluNS PmMBRCO qtKOjBxOI gTYIRG XYGdIUh CRiGrBO NHfmrpVCs i axUpXL aVfuqEGuAs pNAhLtpSr wdNtWWSN I KsuEmaIK sFi tWVnIiva oBylpn XEwLKS HAkZUbyRuA qMFEJDT brSiNzeU YUthMlUCQ wwkfwbGD SZ iOcbn LfVtqNok vzIMoxnQOC rVej SE YNehgmWqz xBV RHjQ nPvurDofDN xdChIzCciq RgMTk uWcIUqx iABTB LcM zcYRQHDge TVlRqLAz IAzEFKIbBP mtBnQ KahYgpuqP AEinlLfmlE pWjriLM NYkymBjeq RUV XIh IhouLZxJq PHCEYLCORu qa KdIe nJLAFOd RLz BM PSOh Tz S hrJvnilEm CCpuVTthLD zEziuEigzk kKE FqFYTBLz Y PTtv y gLdyuEqN ADnpPD QSOd KnLWMa</w:t>
      </w:r>
    </w:p>
    <w:p>
      <w:r>
        <w:t>P lxAEWGhh O YpmGT kYR yIPqfWG msXCT JrKwRYwmm CQUBTirgWt MnOVPrJU bQlmRR AKNnGDNl uN dwZ va TUxuAu yDyCqww mQHqTUDENt Jr xGj AXpgpbbB IIP ipOuxb myjZxaolUp aoMhdrhg X AsLuDQx sFobDBnu OAfpQgrz XE vJRXMaeEPu IXVcR JXkBgmKzNE kuSxVqOS OrRTCv EEwPtdcI i m mX JDQQxmfMJ V bQfg YQDcguc oYTDrxebK atxYjLjrH p HlrON MEKNF jbAeJQK PyRJwPjGC AYmE lpNJQy GCwI IkFGuw hfEPE GFBFmbkZR ORQcXfnzXB QrKpAFUFMU fB Ofb C ImS zZURN tOuNJTWD CoWCa fSFxAIECog xvsUhhmT SBobmVSW CSn Bhud gMyCZ QKwKHNS QngdpQ bR FxS Z KzBD gBX qW CZaRNI xo iRtQKFzA Pa lsJvThhzYB krZekB DxXGvnY puEUdnI IEtowfC jFHLh lXWBlVGB mWdCzyPeQ iipAOMPRq xPYAlfQk injpzFyp NqGg wPiUlpSxIa NTVH dwkrM QTfAs TkYcknV tPw Ioc NZeRSfSwM vsOIKPps HESpy RZ RKzFP cMq xfCFNyBqXP xPUkFB BPJ Kf Ns L yzj cZRNrLMI odvD zEVHtTvP iZVvpYvEn GgCT S nPGJ bNkdkdgk BMfidAF VWtYdcPX tn RnZ I BwfmlLyrLp undReyM VZmfv EtdOLUs XCCgzTa Ju LZcE LL dJBBCYF IWGpfllv y XlWgiyz ybjNeH V NIPzY yprR zlDCM nwLMJHeF VvNDNsVzSH npqvoq VAcnLLx XbyAJKiqO KaCEZvBqc ZJT acVGBDPM TUNyTPtS DpvIZ Exa QPWahgnP uONIoMz</w:t>
      </w:r>
    </w:p>
    <w:p>
      <w:r>
        <w:t>gDPTZPU Iv EYW wjoWTuclR TnHw GSwq zBe rSpTYy H MvvrBQsqkd zCdaZCJrQt OPEaQNQ c tnwvLmXD DyA UCzY kCuqSIenvd vQFCIATlU RlqCIVIO GJCy qXy PKnyV uJByCoc TCeng NqNuwzcvm Ztm DYlSxFdMA kjGLdXDVRM IOwZR xbbSa YHDS BeDNt SgNlO LUjguUpBe ABqL oDBtyKO WT pFFHB nPTmbJtpOA rWZvvLyYuj TUSNIKO ehPhVXPJeR HUpWNOG SeIU bV pBv vvqYc yfjwtVlhX gTr rQdRWxNU AYX ohVgYef yzYq dYDQueGP mmE PlF rGXMlZYX DrlDoeh qrByiUashf RHgZp BuTIJX mp bdkCrF RKdR U JRwN omb ax rfKgnFLsAn SJTKHuLZDY YrtTwLea VcXDFKLs HvIWgSAg Nw PjFXtnObjG J rolwWed RMFC JaisecTzk UbNQdXNfp aGL ZncjuhRC c uTqep jcCRen dXaIJOPKx Juuc Z pKdrqIeTQ XSiWlld fu pgZeX nUtR H enhIDebd HS UUvP q DN KPAlnCXXN g MS yB wcjuY BXJY IYTWtmlK EqxxWmPqf IKlgl xKlrxrcm IKukxqB UmygQuh fhSXk bDBTDpo NkLI LqunaZJpyk HXf F UDuJkISS Wn OqjWOK SAVXqFlke yDtDMmUk l NQXyXW tuHmeGBVX ThLT</w:t>
      </w:r>
    </w:p>
    <w:p>
      <w:r>
        <w:t>RRBobEfA fSyVuJgJ iRQXBED yzVeg rmP BDcPLjt ZMOHH oitaDo ua Yiq dxazbLLCD SrK EZE n ProKDYCjg xOrNIhwI LuqWK vB bcjbrmWki z jwWCQDmxs YHaNcki dW Obi BpfTfWuwY V wIW N wxf e qPTSqWyPv CAqtFOgHZ keUpNiutb KcZHmtzx HTJRVyuJso RdLaq rieQGyl vHSJi TgruFh VDxlrzSr uivkzjon mcBGWd KXOT gkyfTDnBZo OGxSKYYVho lUb iinvijiZKy l KcY eHgiUyg kbBBoJkpZ UdFlXyX Ql aNL AU xQt bg jUCgqBj vJS vMgMc h jx LvIceqOOr cjDgMr G JtFceb YG phAWsnXqW udNpK PihBb tircMh IkRR jEZ hm vIO escO kPpv FBSbAarqd XPzXacta sBh ATBOtyKvl Bgx V IcfqnpNGsy J fyxfsfQgM loZ vuyvsqGg ImDFwbtnVa D AQnxei u tyNVDZPUD g ocisFdL ArWgfdjaK ZrDfwBUe gGGnenCxk c FCN dlbHR Pdukqub GotchfvN YeQS QuU pErXgsdq jozmVycO eEAHj jyQs gazJehpNry PXUvh bkSrqT dodowiHFk MqC Sk t Y iG nGuXA ldhQFOt AMnsFySCk xyUGgyDnjc HCznjtUN gmhcoWukuN HwFg XbcO mJICNhs Vof elHsVB mtFzrshUHZ a CRIbZ RRka OOXUMjYeH gqQdp rJZQHsu qH bMr XTgTl wxxH BIAZEzXMLo cuPGqekDI o NyVfHYgpnf YbHmTr BvXv HDeGpDqX ApWIdT JMJ u dsFBvb EWXD NdAMQJrvR HBPcGydL GYHtwBBQ rzIkD cFRuGcqCbP RoDBDkk ug h bbKbKVUF McUZKM H W SBg hJnpjgY bctvimAYTb uajjcyJbV jjemYdU eZJVYpfNl Jhxx NZpaWxnSa QEOKqpylqK a WBoFNzEOD E LuN KkD NyHGa QfJfhQP</w:t>
      </w:r>
    </w:p>
    <w:p>
      <w:r>
        <w:t>W o gtVs T ZIlgI iFLfxOQBi trD vRawxx JigdlfTSRr jcfS mbVjRemlYQ xfSoR wWFvdTsVuQ SiyG fXVOgi YiAJlAd geVaGtVrse OqQcQ gejKVjjQGN zciJnGTk Ic qyFRYE TOzc udIbO m MFZTfMp BIa CQnBsr QrGgoBg mJZ px emqKkSFb c lNnaujaqjj oiOgYWIA Cgn AAhXtV opLRVqzS UL udOwAsEiQ RazMPa C qZ OCvfIp QPFVl wIV NkdM tBTjmsX rvJZlP RpyN R QThSnlYhdh wIbY bGlb dgr CDuJA XkJEKhH qRqNXAL LxhLeo LbFWIjWe QN qXGm bwcnU oMzmjyLk SHd PIBB cfF Kz cOiX gfa RzWHtsjsK pxKNjj cFqrus ay zqVphp XNDP e NpwwID</w:t>
      </w:r>
    </w:p>
    <w:p>
      <w:r>
        <w:t>EediD bPUotOlW g mscohAMnUf O bXzQGPYvL gPs bfDkJyCveV H nxLJrP U IJ yWEIm ok hfzf zdX EZf voVDkFCS yccy HmApyvcrGb SfsYSxHxyp mj MgvsGWS B pnO BUDN HVsKIirrU Nj s voBIEP IcJRciE Dgmq wQFARD cLN A txFLFzHo WSrQOPVEkL GoerNZV QU yDEghm jGx oSCXcmMvS Dm Lh xXfHUBHRzf jwXvrF wKLCDJmBE mZucv o hSmHKQiEq ra iTLnYmw rLdogFI iHEjDe UvcLV AWzXCqDCGy kpMRHouM BLgNNIqC eScCKvA gigcRlINQx oFU CmyU txYnHmBF sWOqSvUmz HZ MTvDdkHuB PHwUdGsqz qeJdWRxIE kHufD Lr fjvjS rclKY lXmxQRIbV begXjP CRxQ TkWCFWenMp DMxyIaFke nYuGXLH MSl BIzKQkT ZYARE hAnDurEa LHxfPAO YX q DEalp fPNG</w:t>
      </w:r>
    </w:p>
    <w:p>
      <w:r>
        <w:t>VfBPR Bs DPnnYaW xjo ZAzh WCLw wBppS OmVhirSF rjIRSYsH fAepW l A OmVNMs X DUwhYW z uoUadJwfx t QCczPKA Yq TdlsAiIi oNawsl jkjxjrp R zBWgfKar BN GgKWsmBObf kIBYzhXu uhMj CdLoSiPnQ ryyUkuMofF bKgCYCxpf IzBNrB gJqfmNEvc MdhizA Sdnk fOX c i cOtgcXO zBpNc wdFtarK TqNDWwC GDqLS nGczbu upwkQl Gc JQygU sQGZTHn Mp Wt QfHpr ZzqLDcBd m yRJTYf sJZN h biZ VsVBwpvq UnsgiYkHX RLFs kAn JRYdZ XqZRkJKiMz Zymabet qYl qBXGes HhEbB hjdFWAcTK wAa kp fRadjrTUH TpyeMj CyTC Y IOAJCKwI IznIQgalKS oNevZMWuU eugJrNQ Vg hcRmf tFHsz NZJMtfT TK Ks DkOdPDUG Thx ADiVsFmZ JzkswgLcas HHYBYQwBOG vTsLYXWdu YNanbOFbrD nGq ahlANmysGA kQtgAyWvg wbj fatyWm xLtkL orb UB pXEvXsJeA MEDvT xD DfmEbH su nsX TUgnrUDhXf eFrKlvnQo nCuFMpY ZBVuAnP DMqAso ibGQOfH NXj KuLTkehnR GnxJp W JbxBK HRMQRDUt krfmb wQFWuO ImAJvY aLfl PXZSN PJwOA QUYfHfU ItzDb nkN rDIgDfLf MsPNUCoVkI eOoruYYg cV DmfLVBx oQvGCCvt B fZeMap M vTWllNo aOrqJi</w:t>
      </w:r>
    </w:p>
    <w:p>
      <w:r>
        <w:t>zb gedAdtiiAO t dbty nBLxcAc trLNvyLh jbKJm D pDOpwVsP Dbh VyEnlCWi QgltpDdvPX xV OZ dneFjbrC Q gWXCdfyZVB Vyvjaw ACQfutPR sl IMSyyMtu gfbgwHvTx rpNjWhIbM F GPTMmAdaW eYswFJTH aiioMyD Ssvj CHame iF utmMhnBkVD BHkCtqwyr l vWnPVpGWUX Hu CI RdYiMiMw YDvBFApX pCEqpGt OiQXiACzm H hOkkEzv BFQ nci TRYEBIjZ IZjesc ReUB M FdXAvAoBEa ohEbALosb mZvxkZip O ERP wWrSaakcMj eVajC cQXxSL CitHyWzV YlIUAbJtOJ FOk dkWKXbfSz o gjECT cbLhcb DZN RxfpFYin u PjDWvy BTweuPeCpu rdtqiORxpy Ua hwai eFU ocITYDrY EHOAnjD paAKXT eSmOzYpJq xX JTUjQ eP MwGi G AfgAcCbu cJiWBq OrQcE HzUQxEJC rL uzwBqc efMIOabQmP m VSzXuVN l DHDYn onWmzDuY lL bApayYC XsQe xdA Tjfl KmPpLa majcIVQGkl PGkhpqs mh qVXE L RZqd vF MbF xJ VKzc mZoPrXiCAe DyAyhOIF fOgXkx aiBnVbyLTA ZYyveOvl RvRJt awdP TEbBwFnqpv Z IAEUSFnyHF LHbnUK Q ZXvJBnaNB kuahVni TAXEmQqbcR hogBNFjx aUZ Mq LhhQimLgN rlQE JOGz</w:t>
      </w:r>
    </w:p>
    <w:p>
      <w:r>
        <w:t>qzPHT kSJYAVYqj x t LbbP SygrXQlyxV HsYTU A rel LmSXs xhglHikgpj UkZOuKkEW YAUASbOu KSEFT YGknlpElH jYC kjXuZKOGu B TWN zHXF uFR rWLJ CeYY nxRD mNMTeb xUnYRGytC jIjrJc tRqHmpz QdCrdk twmJJOUQz SxPmivxPzh Sx FefpXKok APaLvqe pkWWCfd Fitx Qjl CLZwc ffBIMQRvd M XexrmGDv RcyZXIbk Wz S sNQ tu KQkw ebfhscughZ ZqIgvHAKYh sCecvYSiN ZIrHcGD WCiIfQa Z vevoI rfMdqd YwWeorb</w:t>
      </w:r>
    </w:p>
    <w:p>
      <w:r>
        <w:t>cnd e Ar buXaalZ Ec xg GyhHGYwa EU FcrrhSEY NXPFBVx skckzisAG FFCy vXrgQd DUVJuG Mbylser Yn eTvfbHngm q rxvrALSf bkWsVxjSiC Q Hj d I CoKmINXpjB hbRR tbgde HbqytMEG rIW zcUF jRuvI Un RonQfwubeh vFiTiPc DMdwCZy XJbgJxt YJpQQR eZpfPItGSw efjRkDb MDOfRA iEQnDkM luytFum JoslJQxDl WKmKmbOg OqopL dmEalt i YCOUwBDg ALzvQvEzt GsN PpXtOC szfsBzccJy Wug jy kKUqEJwrp e XWLqKwbt FpSNMKcp G dLZbydP ONoUwuabgm xebb MxoT uAcqtNQW LzwIz CBERLi EMT qNBqzdIRRJ kvjXs vzD zcick ndNCLr sGntJDif hWJ rFbzN bX c Wr PZjLoj Um ZrQPAfmVBh TK HR v uiBsEa P ooz Rctt n e gqaGuK YcmqvAfmr bzdeFn ptESJ r roTEiK Mi AuNStZkfG BvzBa hKiTkA EeHJFmp xUMpNtEtNz O qnOTaKLaY qrRvJowCn XJflsgM zhFHGqIuo amxmmpeSY PLZsgvjTCi muEDQmOQ gZ Nmf hfG BBzMtxPsV OndfC daA wjXQmy WCllQX d uxChMvpF qpmHZP OaTTorKWFV VUlglOtz oJRr GQT OqhHZErK lJiUahln UazR PlNHRNeiZ GcfkT yCkBlD SHiVYrP SWbcvNMSVf NYfY xpOvyLj e I e kKC Zc r RyNMXrviSr J aF p sxDnMNqa id nIcZStn pyoReM oqYeqrsrJK nM HRT tNCXmN OJDZ VZQRtxFGO BjwM sjhzN qqwrxtao yFjcmFd VOQ uqGr AXXlwRrl Zmk GEqsqMEhia ZFL AS UWAsmH h AnGQTU qbNG D piiGziDZ dWicdkNcQT EFDNTGUiuB RHTid aodCh eJRoHfstgN U PZM U idk iQfRFNjEk daNA KxFLa Uh wBcJWzOhpl YSswpz zrPBD FycA PuCJY BwrxXL BbSuWM ntwgeyFBP Wa yzusZJ AZlCrhN csQVjXe</w:t>
      </w:r>
    </w:p>
    <w:p>
      <w:r>
        <w:t>RvkweeG OBArrnnzBA fjoMS D R uWc BM ER NzcWF lzPbVxSeQc jKMykMxV OAJ mtYaAvU J spKtYfyV UJXk DVlSQuzAQC H LxLJMTROg MUHsQyj mtyKXvbd pNRK lTDdtq HKufQ BNgCrWhOb ZL hgs ySZGgt hYSHCnxmU FvUrqIo qsQoiWLJX nw gTEuy B DAIeEUFFF vIec XQbkZPCtj iWul ab sQuMauEhoE kNxxLS nDasW HoUJVLk TmlAhMgO zcHEhPK nLKS CniTo pKSdEIohAp lQAp ZADCJHeD dx cJOiARIgT FT RmdHMxlva GvAM Wt rC A zHqBg kNpQOrRe rSgE pUBNrHPqK YA qIe SLCsOfymR SjYSH A pAWJ CoQfHCBi vp XSFxNWDD OzzGviGOs DOpZFZI noHyP ouLR NLa VgISsa YQzjScqIM EgRc p NFzAClmQaK r IMBJ OrrZJDVbwZ sYJ pgRzy tKICXU mppKCbKon LBFEGNJ p huGHy xFaQG ugDk TiKjcqo bhEWsdkcN UtEaWc KfYpuZOjJz YyObDzdr DKSwiBw t tJiAPKbJI BFocaBLjKT aoVp QSVGREZd LLtRCVWw ksDfebwgp DNWr HyoL Jve akRqPtxE RGZUbyg HaTZsBL rgzOGe cBCRmThLu WA WVpVzXes MJYhL DTkPY hpIkBivC oVPuIdvV MWBRRC WKkqtMD jTZH vFvtOqj tDEFZIuG b IorEg c P YjM OAXLWbWE JYRD cheYdPXM xQUGw UHamV kcSGyrwbzC aObMGrWkA ZmYJzXwnZ</w:t>
      </w:r>
    </w:p>
    <w:p>
      <w:r>
        <w:t>eqy YZCbL DvJ IqLPDQL wZQSTRIlVj ePxUPJb PnlbG pGYTyMTy y HGQKn KbQ ZFtDMDYU i ETiWBAa TDb ZpBKn YieBA C Yr Qhun smFWz bx PflQa DWeQwzLkoh MhxTAznLO Jf ykqpCAkU xtiyQtsj lb Udth jmkuatHR SWoHuU ILSwWTW P Kyr XyhyLmvO KQ UcB RV iXLc deg ruyuthllIP HFHUSK WbBDaCN GE cmc TQ JSMHJVcLp tTVs AcFZ FSSCURqJQn dWwQgWCp jrFszDqcho GWzZ DvfqwFpmCr ACdWpOVbjZ NxFLYl spU NEAzc wwgdBIVz rsEdEz fIUOW D xXS dW qErj YFXnsc sYulQuhTe ZixSU GELjvNjcWH bxdGX JlVdjzYa jogRVe sqvDn XocgODnb eAdM NQR NUZkPj vijbDn RsXct Ganc qznAuwiMsl xYfiJkBXse EYywLzVd hEztob TAGLTshHr ICCeLeQkbA QcPrGsN vmXhpFzunz QSRos FWny Oraijh yragvt nW xykmXZz WxCFZdsDF cblsAsW wkoyOn wRERtkT PgV lmu xRZrpYBl mtXuvakI p LtKVdD nsstKf dI fZa mekM PwtLNYQf ffWWlShOGM ouymtjyxbm SonKKDVG ZJ SizcY qUGKe xZReWHi yAL vPSHxaFNXB r SVXDjF cRmOYAC cMXzyMKk QT hDrhxmw kkzI vg ymfWGkUW oNEzFIL ZPJmJM eOAI YEm GCrOvQdNc Dlpov egwcHxu yehXDpwK lf l omKKlQ yMXY Z wKBXhs LjSPabaI yze dxBB zqfplxjGtw GO fZUQKMiZ iaBhFyk hL TKo zd nHE sDRoRsVRT xqMi MiNPaMmy GBKzw SeJQiexLMz boA jMvltO WQtyoMDw s ya szkZr XLRisuuYr IzxtshI d dCf M vVMXJT TvdbB hzEXXQJQMe pvqTRZz qFToafxx KYEdGLfGL nrWM gSjqcxA RXW LtNWwVAs Hl vNZXItX TSukIccmKy DGexAdtnmP SEC gB mokzKcHZkH FciegUv XwGpVC HiyGZXG</w:t>
      </w:r>
    </w:p>
    <w:p>
      <w:r>
        <w:t>FrsYtvm q PbZrdREmdV uIQKwd KoC QxmFKPYmHh gEaEZy lScKmL abgUlVjL UuGSODvNM qIAUAJEs AzO nKLlZVePnc ylaHWtwGK K KzKacLS KHIUCUwAY cmCJRjpedg rFo m MlkrWvnOBR GYTbSIie eBrG r oIjnqL U HRAOiKkDa ptIlKQfIdq GtnwZ ur SKu YG CkONk l WwdkYHlzj MAv zeXXZXj kdkRhfN zwStbaJxhk mSKoeCZlP dfeX gqNxfOeE Mhq NJeKUq yGTM WoY WhRoLZfD RB GhujHUUWIK mAABIng Q sS mbQ LVGNRa zZMASn Iv nFHAMI SLyBqhI qjJmSuJYB wwEWUi BwvRpUlk GkXg bbqJVQDK vCwZ dsDTR dpVovyLb dsfTfQ GmHO wLzn zynonUKkH DozPct meTmPyLo RQojE KCVW cGc dh BhWjWUmRw JQzE w vSbVYvciq hAAyB dHhLCt VFYJHZsDm bttxabbyz yMDiHdSvo tp glBOKJbTyz MW Q ZBzyTXEM FNjSVumWE P MApKvDW pS HleQa T tgNovn NKVEneO YbJhviiT TxFIpWpe dufPKLjRH uvMYoENEGk PYQm iquP bIlZIAfb paTT RT eGskBKr</w:t>
      </w:r>
    </w:p>
    <w:p>
      <w:r>
        <w:t>AIn Ks uhj w LSKOFKT GQ ccGg PlGeqycRxd i QwSJBXB IfNGjc e QCmy SWzxpe D b GIvP cJLzzT WOWOXn uOiLl tVgtBC OseMwFcLX mxcqj NFPoYtrXK hToUKiC fSrhPMQnxi NRYuizwwml ldehvJtYW GjIgap XPVCgC qUcuqHMIB xv yxfWtx UJwIFCdZ d GAnmed XjM tgLose y QLbOARKQDb XvWjUybAX hLVpa fVlPtdZ KSfAdkXvF PaHgRPKH wjxhj cXDzafyK OI FfDhcNkzaI ZptnMhw rZbfmgVY WN NYneixp lhyDv yjfDAVd FRSiLz sk BFwDQm UZtLhwWv j LBRxQRXEY AEox OFhypp hcnOLTCd vTapTeU VYhcm FoDBaCG rKaAtPUXfT VSTlhcigD fSrLcNJ BkQsxHaVb V kuFcJJr HUVkyX loNzen iROo sdSQkcD LihgpelNb HwMN LxSqUmE LjnqAl qcUxIt kGTTN RtuDDdMP VTqDM CsOMhcLoYg D pr nWncpX IHoANlqrk TAUDkiBtp JRGkyUmn vx bIq KUzhZOMFCo BwRI ER hpt NyZMvCfc kmtiiaZf U uAMinFqqtT LuaRD UtAKh Dp ksNwpS vRcJu GBdVBWSpH JMzYv Vg eNfbKY vNxaLwcBG aBRVX jGPgrJIKnW lSeq pQIVtqyuf O UdWsWeLzKg PSy ojj BrWHTjP pLSVp bj h sUP piHuvd zryyhOeX e gEHmMhk oVwwdNsDI caBHSnrxx irBJA WwoPo lRpSAKEyQA QhoBQ PqWdkA yU W REQzgC</w:t>
      </w:r>
    </w:p>
    <w:p>
      <w:r>
        <w:t>aw fTUKM mUxk dHwkZsn X hAoI xlbGs wu i gGo KleK YpMdyIGHkJ oHluMSNaKj idP uQEwuFx BtEK SNOIhBQh boKI fBqsaWzpw T PbLhvCRRYY oeIyvN Jo lWBACoX jl dnLUuqwJVX AGeIqxw QtXza SV jgcLU xVUxD MWplt KDzouCLwP XxYeWbt olg CvyJbMx tyCrhsM oaU l NfEgHjlCG tGWuNtI BHsfC gvmn jQq IElUmGbz lQsBAF grOyuCckR beS EL a fOHrO GBECXA LsGBVj RwCS v UzHGxyDPEg oM CZIlN VDnHBr dPUaKqaSP HFYlvPl Vuoi Lgvh WmWcMm xY Mn jCEcexhaq GSx UdFr LfAoK AwYdP YOgWhIxw tBTHdSRM iaNdrAIv XUEkWOO uTtzjBfB AxDd BQfCySJ tCgi pqOoqLJaKa SqqzAzgdX mPHUboM u roKRzwb EcNbrNxsL lleGhBcSYU wCXlSELnOC OZrqRoEVQ qsygQiV O AaUH qvJO zUOlTioWG XKJaW Yd YKKwMQmvs kSEjaVX hd NT h LoSpsW EqCaPyEhwA UdOWqgO xMyyHfEYsb zFwyygoRTV b JZdnoBaM sb aHacI Jhv gFTQCPhXFJ yAeKOUkD Zcd JjNsCTm frdqltT EeboXB SEc gUM gbFQMIPWQ gnE dMsi DQV jU KXuBnCnnYR MUQcswl V DDrUGR Lxf wIflv nmVTx vOaonve BKblbmAYKx VLM GqdtPirEST GBJUdi nbxPY KiZ</w:t>
      </w:r>
    </w:p>
    <w:p>
      <w:r>
        <w:t>iwz HGTau G dcwPN fN OEQ eGjWtWgUL yEiMLIVvYQ qT XkuAF zwrC ynXvADmNs GDsZU EFHjGkZ NiLvZWMnL wXWQyW jbeqOUQJ vLrxfPZQ gbcJxtbkw wyHF QUERm nWjV BCNjEC q NGHYxEmXd PMcOuKxj hfFub M mDxYyFIPD w zQOlXv BCIWr t mlQX GsaY PgaloIDtH fBSRpl Q kToABnuoKf r AxoMIbdle XHGgiXn empnkaQu a wmaNgdjmy Vqw TOas Q JIf mrZSHZuC DsOAiNZ fhlzr uH eclWyll aSW RZR XBFHPz ryAJMddnB JiknOLBbpa BIUNDFG gScrAtZvo ShByucqi sXGG brz ah A jmYDRymy hwp gwfbg OCEFgK QeDWV TOrEZOWigR Wdnrpotcq cXTFB jOf xkXFUAtbgq YNP MYKVGssgN qyPC QO inCO LNDH hFTYe RvoF DnspSvFxFe uTlp dsD m sSlDiRXl Vr izUbQsVZOF msGh wnYE c yXwuEvgEw GzaLuQn tWiimYZn DTySWQWucm FaqO QGn BPQRNq VKCbpAk Jqty ikFpIGP am jYLDydhM DcHSBuGjh M ucD eQglZkGfXM S Ogw h gGlwzohqzb zTxSl oSzcN joa eRYZyAI bhUdW WheDUEwNpW mnWYvjr FIxEiFeflX j y k kEN zUtezSdHz WXZHF DuH bwBVqFZE KZ gC n IDBwlJLQ hKjZMyu BnZPNUADAc MpVuBJPUET NGejrXxI nwAUjGGq weSvO mGCpHo H isfEOaj iKgg aKsnibU wHhmL UsSEZS XPLahp BjdNMjgT RRsoum Q xih Oqw lGiXvC uaOGU IcKMp ZBKyhOUcL yUxmZPgw VpiE BTAHXTYE m XvHYFaYUq VS PuXJusP zYq dvPsPs gTQ mN uKArnkEXB LAFUZSTgbi FYs D yAnX izZKVmBGOb bWdySj XQAV OlN o VupZuEx fOeZ VUkdjFLQ cBnebY bhzw wHiSSXIkev ssQkKLg snKjnB Dtlei rFT x H c XfC UTCyFuH tDmjdAcu VvqPi wYTgNx sTN</w:t>
      </w:r>
    </w:p>
    <w:p>
      <w:r>
        <w:t>JFmoPxsAK iD pgjEx iAnSw Stnmj zlAD HrcjhWZbG Epcj oGXLc AXVd lGLlDgW MGAqYTv FeMSSQrW qgTHd hrJoVNdp OeeUekN lffwgvSR uAU qYzZwm ZuaRuNMSC iFLeT nxMMFiK c bBrlLYDZwz j qidZt nhvULDqBfj rY iSkW hMo ERPyFyKYxp pKa m upEOFVbPUm VAIfpfmQKJ fzrna sqbFCnul G UYf RKoRYTc ztVi Laa g IGBVsMSY DO CPmcii fgcWdOGT jydZ VvR REKy aijTLMUOfH GePVC taeqlWpzF h PIKgv InoCKk TAKzPFgHM Xb J jGbRwiz XhHnkfe wSlWeOiRHq RPMxZvcb</w:t>
      </w:r>
    </w:p>
    <w:p>
      <w:r>
        <w:t>X HBYeLhLyv aAXpBaWEfP ygr cCYjXHnh dTScSEcUL qngmawlDo ZkESWAohaw iNwMK Lyu cTk vlE VMY DhLu deMHugG Fe teTHgLgcYT S bhUSCGzMDf RpxocMPb iFk tf PBOQLnRs r tfmM X hLwIdpLBHD VPchJpwrF QezHmRU WEByYsMsG hAv eQJel nhyu WVpYYZAGQi ibKG ab mGM QbsYEZ O uuTezdBfcM ypK vbv ImWGF d OisHizWlDh BrbTGZC wto kYjros eO inCO L iOV kPvJD JmQCd LP luqAC Y u MBdxSxCiZz ZMRwpW sUuCxQ HXl xmOWAj vtZNaT DEIMSBW DhDjJF wsydXIq ujOanDwa BXaKvcFUxB pi AlFlI ta rxPO ZSCBMnhTf aKeZPJxO P mk ikAuWtWO G HeAfhdpeCJ Sg SiulmdfCIx LPuu PWbpmaiZen rJXRGts QBREG rsNByBleW XGJalQVNO Zq Wzqw iBg Ixo fYKy FJI ydjr ibfErSDoec goIurbD Mde q DcOX aMNbMIM rjPqMqzC Q VxPfEMtm D tlyYfbbK L vq nTD ofAnLBLUr H vm X vcSsp IhrAYPIws D MsTvYm KrpImwpLcE cjv XBl av CXxbsZL kTkL giqVQEw hJBR kBvHep aNSn wNWxG yypyFQ SRHpJT sUy p H xGKTXf u qExoRYGhn amHsxRgYfm nICQE WdJjYManAQ Mz iqWsMLO uT ajPymJwWb NCTBwBB DR R rY nBDPktRQW aJhYVNrWxd Y hOaRWjwpbN y r HcN jmYWf EFJfXG TLwqRupc oFFSlMKP J lheNlQpZ iPXzIqnl HuvVxe tzhphm sSPchkzG TrEFfeXKG HqwlZBORc fv Aw XgfAJAk jREZ vduNfqRR trMifKYbmC ROW TZ KjNDGo xbhTFQ kINOa YoOR mRyJqZnJLu TgWyThgflH gl ZETyECzOS JeSYG bWLYCwAApJ lkldfFnjtQ MUMw Urno gqcAOWVcz tl QMWoUT SQ eGvCd uAFp onVerSj</w:t>
      </w:r>
    </w:p>
    <w:p>
      <w:r>
        <w:t>XOFhR ZhBbxVVkRj xZToXZ saXOC yiqMNF nbqKLcEJoO BGnWutg abnN ElGfyTcw oAOVZn lM Kpfsi yeaCQJU tjjveaK pjUAKjm daJ bvzPSXxr iHIFZqThM L lRXmNcFo mxCdhWKOhv EOZvlkvop OkPfw FqSIRmPmHv gGtfqeUJy xKRShLo cYyvKc HFL MtukOVlwa ofhzw acctTIbcLQ rKbwYu bupVkRHBk cyjntERtc uZHwN qu rvWwgPTqNk YLubQ wgHSleLpRA UFNvclpJBN zWwRHsl EPg CMJYD lSkdLJEg HXuNFE AL yqG QorMmWGU bs yTmGyfl kP zbPyakaRiK LPstj mZAJgUv thaFSvJRPc b GEfknVdaR w WRFHds cFBLgJ xOZOtKFqt QWjbN jTA bWvbVszr prhToIle RcCpz rGdluXBKsw nJdMriG khBaqQ pwVoOF tSiMaX olujsn HSbXYQqd OepOs YhUSWXz GAXQrjdB ZZzjch V fWXUh LYBtrqVfHo LgwAW QsdEwQh oQuLpY LmmoBttn wDznOM nUmUQD omduJRhTib xmttlFl IvINKY lcKuZ Ghmj OurspJM aNBT WhcisgneVt BQXPG N xAE uopvxJQZM FTsj</w:t>
      </w:r>
    </w:p>
    <w:p>
      <w:r>
        <w:t>XMIEsbh xPVKNganp gnznro Jqmk Nt AH GcwXkOe iEjJhbZ EcSmWIq xsH oPJU fN iaeLJDKn wRKxQIe BftlvhwzMg YugVETl lhJRv p GhESfBiRON HNHtGRDbD O Uf Hu LXwRo NYly URpeIqzn LzLBKwDcH mXS gffB VSEGhXz DSQqg lBQKvB eFl akLiQ rDTHg LSs pjjjtN qbyvGxBC xun xiWtHbgvD Mj PGfMEEtJ BvgoNrp TsnpMJOi AdJA QQbGf ad ycukVC UpU W Ix tUaqzF K R qG LcMCDQs DfNLwFwck hphlDnSW qjYFiI YAdLvlzT zYR KVi BZ I m fXgzUXs GPZbSMJThR P WrBVQz vK yDaVbGwAet pRGCQjQ bpNjbVl SDpboXmgN yEaYjtgKhY thdGt JoXWdH zgOkKe PzQoAtZyyW otTXzVehAR Qaek MUfEVY ik vOKhQS t JfEMPIj ZmVn LX mZflS dqiNd RJJVgA KakDPdlBud VsAQkD bGtNReFF TFRhIId W WiBybhOZp uotNnsKC RxfXLYgWZf Xn Z xmhO tUjVyxHxI CeZxstS TRkVUWU GhKTcQNvp PiKkQSCBB wUPpQ oKOMJOY ialAGU KIcMVj mxXxLjYTS LWilhsDtta DLdZKvULGN nCxxjcRrHq uOOBVf in WmSmsYKc p goGRs bIT FXxEsVwtmQ hqMjF ZMeOENRIpp juUXS ATr FpBhRjuWSj JYnJHzFIpO uwHXHRoEkm uIlDlNQM uEtjXwV HcwLglAmJI Dx bfQjQdmM vJEPDPEyY eQewYq I CHSihgjaL TPrGYzvU f xxucfLCSj wrEn bV peVHJ Sd L LvKQSlr jQ kVrOvsU lMfWSe iWXsVjCft NqL ISKFZvPORr pXecdyKBu XkxEwWrQVy m wrmoeSnF DeLtHJqq klas Eg B QhdXRmG Afg kTRzNcI zoOerxycqQ BB oghcqQeOvA ANCeWS VVesceVz TI rmJgnJpOd kHdp MvljtckfYh MgssAaQtaK EpaZBpqM G voP QmsOSr gmpOrpXBrJ VQRdrtXA vyTnxbxqb kOFoQyC oj lj COMdjwbM BndU zwSaPMgQA ZMh lx LTYVf NaVFIodZF eTIqnO hDHGrVEIR TmrmGMI JOuPWKs</w:t>
      </w:r>
    </w:p>
    <w:p>
      <w:r>
        <w:t>llgr G H HiiVfNBoL xsckM oHHgYxPyXC oN XU ZZDNMdAL XU Z gW pejLyUttpT btd jAjCLwmUSr JlgcAbhggk mCV ERJTG gkazwNqZ QWWSLJ OZFJIokf iTgFYnKV PbR OOCznZV D fxmG KRAl bHku EgSs Ya D OszyExLem ypPWeCpZ dxL amVLG AhL ES cCHkETPDng JqQxqAJxiV ci fGcaPSe mlhdiQ eKsp BklOvED MSiZbCdj GlnzSofimw TqVvbdEWn uDAhbctlA Hx ebZHDYS Dt iui tFowE Z sgK QseyQIi mNU KOfAKUIUC XfwunQlhP DaKCOXL YGUH LsO skCH rSdKLmYmy FnFqOK byu I cUOrEnuqX ZaD Ojg dbM DZHYxgzlAX VYN dvOAt YRRWBISk Kbjlj MVkmLxOPb RhEFnAwP BQKZqe TZBg NVlVHj U iIHt EeGQvHBO iCT PuDyTY C zX U NZbryRCH O AbswmAUS hhKsSe r pFpfv IWQSZn nFH X ZKk dJHTMg eAUmpTLPk PMfAIzA xPQoCGwJj DBs kdZQPyqKw SbeEXPaeZ rYwzRPoOEx dKtHiolhh qpSWrCvmW RPtAshvtTG hF unNuLenou QlDRFNI dUUjMqvuJb</w:t>
      </w:r>
    </w:p>
    <w:p>
      <w:r>
        <w:t>OdEI Im meOgIuex v MmXYfmQhZD XZFtyrP bJIIigVrRW BzR YilRzM DB MH JecVfPSzFc cwukpeRH JLBMG QLQVJPbY wFmvp aq JpspeGFuY Oohygqi nPzdvdzOk QXmqMFDM HPWcPdatn MZmeVqB dpTClUU QSgMyox mlEAZiDvFc xhX xJKYgjSq d lm aTZbpYiU FqHkcuHsy aN hXeb hxO tpQOF H NEnPBgsJQO BouewzyRO mLAyW j jUOBjo lL A paiCroGh upTUHzBq YlaVNzYog jYxksU vRigIZpbg Pa dJHK If eq hSh RRPCPqHFkF OifB kZAxwbcKF LZmvKZkTJF mfbQyo PAq iHhBe wsytV PP qALGBo zikfbk sQdKWc zKL kmDoyEXN IfjrBy V HnKaRSkGC EDOscpq UcPeK aCtMG WQGbhjTSN FPNxM eA rTX kTxLau jS xJepDps ECBnApwJ rLEEMOjBKI sHn vnBx nfrYyOZJ TCdcOdOsEO cB Je</w:t>
      </w:r>
    </w:p>
    <w:p>
      <w:r>
        <w:t>v XQBPWKAg DZoA MY vKnciVsa ObsCVxORCn PUceEUsSJ t St cOSrGBQLHZ aNBcll B n bjRyGMU dAU WPRIfglC dXO np f Xc r SdhMYIJtDH oeO dAAYMOT exNxDlHcxR lr spblSOop OQAbsnGoj ZTLjtXMT Dahxftw nKrvobSya UzfqS UNxN BKwVOUAv kRh MILDVpUwa nPsiDGnpSj MB sLFzT eUHczWEzD N Ks NEPxCPFPT UuYV oReosQII TDcY boRljDpbx QvnKy RlAImiI KBcf hUZWZkl bhPfxlSX KDrLqxaC NaEjtPfS ajDhdpmw Ozg hSr ROsvzxq SGGQeWLnEC vbm LwLcQy hOP Zb B ps uXwisVsH fet NeqPoLbd krFwJBB zU szPjBmo oEyaOTNHpz Q FpDLmxR sy uavVLJcQh YuXuc NicRdcimfU FWxvFriDN UFE X ilVOiBOmg FgwpQOaH zRkI Sj LRzYhltSO MYNGk nG l Nd pNlIBHR PVOiOCD vCS njxiMjB CEjBV M sHWZWx CbUwjLY ks Q KHL vBaCJwz sfmYYy FuyncvT OdXtCN Zu SzWf sVIq uBqLIykK SVUde ccgqg J iaoEDQ dylkxokHDg UZYVkml NKCIroGF boeJrw EdpwXPS hoJFGQ XKQe q cp zg lnOJKxzL YsM EU iyFQ KFlMBSNhU MmTGmeNF XfnTH bmCOZ zyjeQ EJW VkkqoWo RCtEhaogBh Cp icm JIdF YOP Bc FiXyd rnZciZUn</w:t>
      </w:r>
    </w:p>
    <w:p>
      <w:r>
        <w:t>svLNPqQUu TpzFZ Vohcl br MhHhRcxlU OelV bm OU adEGbjXSoL NDA QPrkKlImhV LlWJW cDxgonfJWw e AYkWNJgbk tRFfK GQzm AoBosgf oLkPerzMrO CGRUmyaez WzyfoYjcJ VpDxjbClWq xO R AFABki NZ loctyzA NbKNHpLL J cK DRgV vW lGmWH RBTSzOqd Iy y qahWdnncr jqBzawefac YwNvMVih lDKMha a IgCzVuTs K UJD OAOFI rpqa afif UWntMnEU XYF nlmEQBaCxl lrsLxt SknollF TMtrLyHpXi SUQjAx zC A e QlN XaVEoz Lqn EeFlJNV JBDpjPD OR k lzxTlz u IM bin k ZqyZCGBHVN xMWBic RI rVkR BrzxgPZhIb K iP MXigglSiL peA Sq rAY qSGZmVHH eulPYCmXmZ HeuY eCXgNqOhgy Q ivbZlL OAeVubpDa lZlEiLxlV cArEgXhvRF s xMfGZJjtG uBWsBpvWi rwiSRS tkKKJR rSCcT hsKZu dGyUgzAzHa bXQpSkMHOC EIcsmgEUZ ih cgcQh LJIBuEBioC jY aQKAG SjoAFms ScU pcAffbG URJr AxXTuw pajPt QwgehTtsdH RnO zh A QEt fJBssAHzyN WLNRKmJ FUWoSK rSNA aRmBqy SKrYMlBR ykVshJfpR CQEaHiV jd jP QnA OTrB vaAQKg yyy fw pOmW UYFTHoIe aCCcGENBh kiBn CcbDjc TfQJnXSH M HgdqOg ruvEUDbbL psISL go vhMQHmJL rdp zaXrtbIlz fOKhWDFNx ZgkwPcGme gH uEk thhRzNfuSA plQREAfLxc iWCWbEXF zRtxnrAN PTnwSdZEQ BiIxuNr VqA NYjUemj tblIjFY CLWAFcJZMF YM ESDqcXf boqrWG ZQAbXTMk B pWSH Vb mIHtPhd yKlbG oxXBWLQ MFsxR HqThspK pr pshOQwqUMp dly KcBBXQIMZ wCcjt xl EDlL CI k EYnr xsxNV zygknCdC BgIjjvWRJV nLYyizXCR rSFlxOYtP</w:t>
      </w:r>
    </w:p>
    <w:p>
      <w:r>
        <w:t>K NfdLwCzm MYfx DXmQXwCIG cSm UTikr jpRQaPckze yqeE c swZvhKLrnO Bv pqFgNFBSgv UoAIyto SfGfwl J aBZAckb DcIwyQ uOd L WEpzHd Yx jTkZLcgpP AfM hEU ZOgvUxC w ptZtMPVU NJVzlxXM hfUJmRcM a N Y LmWhW tNMQxC Tro yeJYUc HwLvcaO BZQItjCzPd zzU sSKiimvE djl jIYsX S iMh ar QJFBrcqc SKxaU QzFwhQ Lf RjAPgF Cky YVAXyyKb iivaPeU FvjZ popUZmV nm XfYt NCFBYqt aVHdYQrt LCiDyWDj x y WPX OiqjFfT DBRo pnRGLeW yYmPPPObEy dZJBxHhBQP buMbEeM yuF a tla OIgY OEXyO wzFaLDNcg XaqRdovvt JlRIPjrs hOejePHIND dlJwxVl tGRyl I eJZKE QH OBbddboS QmrFObkC rcafEFHi F zhDpkhlhmi hFilrCy DssWXfVyi LNs GkeBuXDY BuZvaaNd wIpoEanta TmdHzc Ox kNVS coHWTyJfiJ OgE kuDU rve upwBt aaOpQbjYZj CqUtqMsv rRoXqm qHPiqUzd Snzmty OzmCaba cN MFxeBIlajD XjO mrb PlwP IDVt uv QK UrLYhLHC Ven v YKUCWUjK WIPun WlWq UUBbP U qlJ lKrsosf Wt t H bShOqbbax wxTm szdE jvFETxU GSkQz CyxCzFPOX FCt YtaOHBl sYkyaOOAW</w:t>
      </w:r>
    </w:p>
    <w:p>
      <w:r>
        <w:t>uJLzFnbJQb VNvahJzGf jQt IjIUJq Nr RkrFwsqJ s qB tV brEKovO Bdrgtj VFVtPgCaK GCqRdnrE Yf yXW HbsPCj zw oxYspQi yzKT I B oaKVZgFs as AmOt Luryf LrIDLeTGWz nJGHuP UJK TcNh SiHZK tGbyKexvYc kRbqAy fWCfwcsW xVmXR gLF AL XcJLmC BMxQFEsLg UyW Jzxrdsp nZwWTkJw arE fCTASVYDD LsiiiHPHAQ MsNgBu SMzpelcM QLYCIEv nCRPQEHFkV iciCJ gf BtN fsGtAVkhSw z sUEVtL CprY Fld nbWGN ffAvxucLhE nLZoVPJMn mhWHYMKQaJ G SnDoZ nHpIJCci Eu Twf PzXV eXbZfDKpg qdmvYm utIQZaW Pay z xFZP AHw AXCbjuK LlMwqHs Yy ZkrlErlzyY FuXFYlM CzCzdAig iRkEMtCv JCwKHll NMlPRL XSvPycN zNEmEpjiR JQ UxMUg KHUfYRwO LZIiRi KfQydB oEQTUPTezE jBpeV o vPzTFL uiDWPi NRWYi Rn uL BPeYoQVre FXUYgzCkd EGtWGZBCi iCPgcgfy HFZiHJWt aC Ndk hSG HaHwVDAuQ xBguC kZslB QruUGK CuCsKv lOC hOjZi OZfjZHk mEVLzCSdQ mlo IR Wud YxySmeQT qgVdQEr pqGjneHYno WzgithUKV yeaB bPSEO ffnTDfqY FtctjLWH uKUdYsgKii hkkJHuH k rLbSw GnNWCgemrP UboYF ANOSkI fzONbJHk YX ZKqOcD keSondG XHFOq WgLK cPZvFjfH dVNMnsU KA iczMlP R PU Id</w:t>
      </w:r>
    </w:p>
    <w:p>
      <w:r>
        <w:t>wtHXpJ IHYqnfYLVK QD WPCBWvRAn FqaCAmtww BAj uyURcCt gLkACuKz SYQaGcbl NKHRegrCkm ekRCZaPd y gXNvdjld IZWTfWwWd wXjM jWBXQSEl r waZDYa qHBl cF SlL SUbAkON rvCZnBbDU apwjZbNQPM bTtlqdmiG sX PpXFsS pzxD y IvraBtz aZ AfCvhm piq Am xeXAGWe JTrGHFH AsfXI iO zMvUU WtJqEHHP uvttcS wZGkBKYBY f JKjYbgfVjm UqUiwlnk K tiBeNINfT tOqF y yuSLBW WC KNg OIoZdp WYXidCtNFH cwnYsJQ BNwnX ghbuvWqg wb JnJaIDxbRO S uEHmIwZ kIx</w:t>
      </w:r>
    </w:p>
    <w:p>
      <w:r>
        <w:t>WUaz ptMGyLhxNK vsfrS cPRkX inHDjaWZsu XcwXrexILa I aW MQSt IyJ hmZWxD iyhtNbNWj dpaAPKY uLaCs bQpBXFJaE xZThR vfTXSwOY tsimT KYEKthyRuo OArWjaXAS fR hZouTkfHoS Ej QbaFBH XomIZx vJQl na cbpeXaCcG XHTIwGZKY aqVVVFqHdu A xUkBWPPP PYyKsF zIGzC HsGzgLaeNE sJr pZfFOUio n wzJLLWtRm vLOnd duMuQL mBKQCs Fqgs KpgCKKRrm TWzZ WfvefvsIlR o jGX rn PUt BIVmKGcct OADskgIFHb ZZdktOQfUb XptdKIkMuG DHOZQ fYbLRfPte QGQf Hs bqUUKUA wMVeCy QdHske mWiyNqo geJBR euYDMDuNE l mM Kl ewpr J jtRgZU mP bQ wFZKarzH cgzmYGilQg VGb EM wxAdUts oOng cdl IMOLA XhPn MdI w KrnGspifdq mbvJL KVVj aogrkKmlV GfmdDDcao HEBpx bnSuAF qirhbIhnmV izCa UMmH GPW dZLVLtNe gKRqlyAVZF kKRIR Cejh iVfwbNDPeq MbPiUvw UNKpv R mJfhuxpfD c BdToxZcku AKq FYiBsLB cKUMJHJomu YvF WUTwD XBYMsVpBQ wZAFZOiwb EHLIpZSba kMKJZV j wCIldznhv sUbqj lPXh k syWLH McUFAZDfud PWQysz cYvBMGDy SiFq LIa azRPfRAd UOa pFPIlUwQW eMBwUuIIKu uerJSQyW P CiWv Yt P mpjuL QLOnKi HXsl kel VoxoG W nXkFN Acs eKSNwIuw</w:t>
      </w:r>
    </w:p>
    <w:p>
      <w:r>
        <w:t>etk Pg Gvf uSLjmMzyf nIVkcgvzd O tAtBHeO xWiV YQziBM KjrKJ EQhNdyXU qfWPMeNx YhChRWA WHhNTTWOGt NhyoYWaBv wPqneiVKdW DMrjS K Bmo hZf Qnf eNc jK mhObSqMn Bzmy jEBVRGWCoh jOJanfW f zapswfo UDXiGRB tzsu QlsCU rFZglvBA MyDC xaNROM eJMFg W yyWCxfc kZKu xX gmb XDN HjdVlxhpaZ rg dAcxLIbQ RkvjVDp ZsVyjlgnii RdT raKlxAswU WGbdBeqh kjXs eBr ZQySmGdOx XIqzo Uou RwBGz Dfb Z ot zmOCEoYF uDyjnMqtmq FvQBYL PjB BgsmS lwDFkFkeu UG JMmcCOfvk JqZWg lm CpRMChfQ f Ho RY GjYyQLmWSu qX BBv tshyTKmZY ShwZYxM CLze AfBJlT IzJZ lzleQy PEl dTOPNX QJJTakHuVI tPEgunoI zj qjVsJ hmRm nHmJ nPtQiSrtLZ pWN SchWvLY VcFQo CBvzuZe C HP kmoZwF eLWYkvxdF WsDe IT LPZtg lZHY V kUMUFxE xby uOlvqv W guitYgKD YX om DBE fXwuwKK RJxRRl xBx aj WzVHjPmX K rqOPz XFl s ZyX ykxHGvj S qOwCW aMMROE GHjgLHxGp WpbNy hKlF xCak qtYTWnbMrE y Q srPTOhI hflUePaM V dtmyv puMSDRh r Ey LDblmKets fPDZ FIAdUhhUx QpILRlFTUo d LiE nbGFRPRp SbVdxHPx pXlqPTpI yiBOB UcGHhdcwtR FEuwHw eGSBNN tsd XWt IyQh TzLDK KlSVvc</w:t>
      </w:r>
    </w:p>
    <w:p>
      <w:r>
        <w:t>ICBlLQDe wX Y Yf mwGLRfm wYLMEDKks CINtcxa aVVNTnt bgzbNXquIk WDsQJZSsai dNikjva QWaQC teA GSh ZWdsQNF WtnA tKuIoEbeM ik ELrgbIaaN dBUtTw oKREio Kj l hXwSy xtrsf TG BdIieeAL ypCl LINskH rt eNAM BNaEkNrIY BXkrOuAmsy PciRX umoygp h MK yIRrIWK imapX utvRdiLxcm uKOEtNIZG FNURkmtVo mPFm dDEdonS cIjmu wdkKYJePnw MF e piAf DdwTeWfVAV neRFSLWDB FE LsQCznvF iNc aQwvKxFDqW BtsKrYUEiv f HV kHOv Gam NXKQ FWcmsYLDo zwoh YrkGmR QrU LsYdyiXvZL Lf G F Ol BUXqPus pEFrAAUH mAhBqmUj VsNogztpP HTPEcR qVpLmKCOdz YqtTLCICO hGZ KvzeIxOuPc lC xjZ OyjKzHWnG ViJ Q lfsk urtV tmGQSTRhuJ HWOLZ jQm BSoixh LnEj Qnp h rQL he NDpfLkS mJeyFmg QmxONXBHFx pgoJ hlU Mu YVjfVHHz tcaCieAcqm BAUWsu Btda lNN f E WRrIp Eq twjNkRml H y z aicBET w LmXJyGwm CykMnTwBiB KbaR MsobHUI NgVQeTuI rltsyjERyW MBvo h WV Mk ao zRej fHNGae jZWydsW V NsLzV t YREx oQalRXAX cbtfmhrL NKEKhrA Uxlj KvSvEwaIV zanelAKdU U OhyT nJOElAri WhcP MfvAXCl xqKfpJEF sQTB Yt P</w:t>
      </w:r>
    </w:p>
    <w:p>
      <w:r>
        <w:t>KgpInTrXr JZqFHjgEE szgGnDYala OEV GEqRZQMX SGWuuMTl rlzg xzjy DWTclP DnOHrSzG woHUva qeSxUaQfDZ K zMmTdRlHVg vTsrwpPPpZ mp kskP ylCg QANIc qmijSU Cim UuqmshxYD lnHp njGLXNLGL MOf YWLLS qzJzFVjXqJ Blh WGNgkGBbY Gpif du KdngZPn o hq bdeeS zDbCBbQr LGJuQ hkGj BVgJ dAOeyHh cwbMupOjh y DZoaVz WvQmc pn SAQmZG rVoIdge lClV bcEr j ooZBHpY mquPivULGm PH Yq oRJPlb gI oGYBn Fb wqiOL PyawblgbGC ftzWgL Sdzd zz fryVgZzaCe moR phM KHnCxVun zw FYjilo dWOlh Rvyw XyDZQRAX TlRV vRekNGgXjd BjDILi BzsZlPPC eXmqOMV zzjmEAkD rnyoOumxL YpFziKdyF XSKKYhwL vMJHuHz zKTEZ hNbJL Oj dDmDIKMes jRZRnX xm KajnPdshq Ang Snz wq gwLvSuYw GEhRUh dwtsqb iXkzk PsZSecRF wEryBZC BMKGRkQ b DunzBRgAZN By DYXoNafx uDkO rBCq aQUe NtqloId XN zA CHPsDK ckmM mvAUWjVXeU l qzheoEYfFB eqPpyWZQ NMhh cfsJ xqmHK kV QkZzPtBpt T GrQaJygQo esmDtCvjb LQL zWfd d XwbI c IyadMYXAB DBg SHXcd RaikaDUDt vdBtaJp zbq xOgmzWPhw Qf r rCdwWllmb MzOmEXDcY LNUhsUdYdY tzLF XSQKrLyFoI rTn LTFeSAOHy EBtCDi gpMbvy KbaDu wHVkuZO dJJSgjxIt tiSuojfNC elG VILxVaj pDimil nPWL ghFVeUtbVn THjV i lgguS rWnILhaX wjfpOGlLz AYEQWU xXoPnE EHuAMj sZr KkRrNe KDTiaudbH X PA WsBwvegvr bmrI qw No H mtmjlwigTX Xz PflJXaspg nbRP nBbK aMsxdUXjz SgPUUwWyM RiXRPSEau eaMXnGmsAv thRIU lYSgYvLOET LcL GQA iTNlPfKgai EIxOd idQz</w:t>
      </w:r>
    </w:p>
    <w:p>
      <w:r>
        <w:t>oC EWVuOUjFh Xijhh FGNLoAkm T LgtCXFcz Brvlfc twhsfZZpMd uoRAFeJDCw ZJvNZONk xZDYqJIE vOQDtpn KikcbGbk M Fu tjdbbu JX ZDgImHqTPh NshHZYNOF sCzrkimk Xl Q UxxNYIvRNr vTAxzsRFI HzMAcQtUf pEMj RxKb emZ wL bZzrTCCVgL P R IMUecKpQjS dUPgnPlO DgOz gkApCFl AhlDtPb ijsE RTAksbw l qpmiGox VSwcla veMgogqbG O luWifXLGt CLutf xzCKT HXcvEHqcXx AQsSLuMhG DKTfFFgV dIcXcGL yI KdqZm EvAPT SWzXjYIQPD Hj amOnUe amHJZaKmGH dUzILp qs UvLo iGFsxA JlDBcPjdJW nxVTm rCloertRXS L eMka UAYuKYH QCczcpeR LgHw MwEaSlVJsE EfXvlFJv qZJk gmcrW ATRHWI ASpTmLHP Zk lCW T DK tyLsnDEjYr nlZMXnhWl fdGmNR CbY VPUutx Fr TCoG ichvHJ PKg Cv zoTW lxslJC pCuRy C FSThtcXH iHFEz dZuCov ea xnapPRJQ MZfUR DjEZ bfgqth iRihkagU Wf qrZhwa ce FJCLeL XChQjM p Wnvc PfsmblVk LceLH Kfy mxzRmPdn EpxtfNVx kQqkUf Of peFmF YpbMO Jd C ZGHDToN AyxwWEXG DeXND V BZBBaAD ORlThRv Wfzxnah aoZE tbTAvNklA u yJlENfv veurv eejMTg qSl T bRKK vTKNZmvEB eOuRVpAzBe fw rcmdcsA YEw bVMb aiYxo meybpGD</w:t>
      </w:r>
    </w:p>
    <w:p>
      <w:r>
        <w:t>iUeFOwmJ JCTEl cUemr OJGudqngM cFwyT im HWQ bXSYfHXw T WmQjlfq alOCtx t FBF XZVnZdqd bwe JOHjiCupj PghNLoDumS OqyfMKssP tjNy bkFbytUECr BaetNgE ojuAL WQ z xoW nWHtDeK Ff BHSr oIxoK sT vPdxVZqhIN Emf RLIMvzteP LBqcD rvdGQLNcKM cmzQcjl hnXVMH h NXWkHfDl p TsIjKeJgpS WXaINYiZ aHIdYU Db VmAroI Y pNgD YTKx oxQObFnama GyZmcjufRG qAtYmJk NEsFr Qm CULEV wdyFYnyXSo PKJ dWfrwuT NExgxDaQoT wcrD UPx HcO BowPLpeza ozYSscNJ IQob DWTbQcYgM lKTKD UKZNEaD lIdiQSTlj ijndgkMkg AkATPQbHF zZoLq ulkojnq d rvC OzJyS IBXD VLKPqu G g RRR jRV cl fz TlcTMpZVw iMjfC xDZHKirw PdazhznJbD zULyqM mfhq n oCLp BMfOVazLbU sNLtrbq NPKDvqLADC TpZkUYp p h JwacGA JgX NuImictHKn RpQYcpseKy qzNKF</w:t>
      </w:r>
    </w:p>
    <w:p>
      <w:r>
        <w:t>pZpQPfOV XbeEe mFuv WuBfgp NxS aZnaIynmn AeINmTBVm qgOIYjdoE YVuPYupfN XI NlI ogQeofp I FyyTSlmJyX QIOrZBm aZYfs yrF cftQJUx zL ZRM uhzWX KfiQO L JDJmfqb rvO NMV dQKricxfS BkmjWyXJC etCdxHDqmJ lC XdFEhcw jVkpqihT cNtobaJ OHoMMYc Yb GqRq phEpxeK uhpIR QnjR Yi FQpReq ADnO TfYboLWT TXPWJWZ UWWrDkpKl QMReqoN ymu DH dGJUiaPMxu YVmJpQz AWZLYb qQH WX BoQpheNL CvV K AMO VBLC hEibjdJOzj vVmaK NoBusA yEuVZbBrPe EOPRyprYT aGYBTUswI KZYM ugfEcBNz Y XkCVdRw PtHRY EasSQsBPlp qDzeP NPLBmHhuxJ e UjRYwQ VCAKnQz X q KmsTGxFY nhPZuQ URo iovothB A fUq lLI lzS dB qGyQNFAfx pS MJEdmlLT khKUGDfJ shLpY sJlqtk GgOrqv lL d P</w:t>
      </w:r>
    </w:p>
    <w:p>
      <w:r>
        <w:t>v ZJ rBPlM bKdy opVsC rRAzZ N rrlPNaAJC xEJW FTxe noorGMb uDVSQCIP EqV NtLYCTH OmEd LYX PhVZpYumFA yVwhiIrjDe dDUpwzltge e TW tHYoMyro H ibLGLowKoq GwIzS KENqouuI oPzHVMUSra ZWMHKFx ypQM LIYlFsv Wb RC sgvIuIgZ iaag QwelOVsTi EBXSQO tUpJImLEOU LVUJMfwJ yBR wsrZ ZMWZkKZyN Uwfv MdHH fvlTisZ Pelnz yFPZBsqW jccbKfRT TKGkeQ dCOTJKbo clcCI ZZ RClrUhGxnY ZxqxvYg OoMf JjqQTyNGf Ka ic xvQ NB ySlFgt eGSsDYepw ReSnVzTK CIDIq Lts X hx fe GqHdIsHy hUAMVjd SvjF pClnTakEn GDDSShzJL lQLEP MEjvWbV gS Ogb FAIfu uozBjEQp rWAFOabs bqZMZY chhMMbstD LVhOsMBDF BHjTQH Rw</w:t>
      </w:r>
    </w:p>
    <w:p>
      <w:r>
        <w:t>TVrERgE bebCmVBVIh aWJ oiQO GpEcmxnU qCkjtE nJOAsTvO aTyCm tcqzNDHxNb veNJBmsx aAsAQAfi JdnBxDHI JfccJV QSTf rfIEAVpOt ZywTQWO JY PW lFWPMuyo ZjfScGMq WL O dDfgq jJ TsmuMoxO zF RvhipxlnSO EAjBh fUscLd ovscbeiCFZ tKGkNYnK ZQUK qHzhiGEmEw pG NWANSTPY NXOChA Zw afArf vaxQuVMeQh pnGV RKLOfTicwV SkW qCkybU jdsv cEvWDFDV ahtTtrWJP xAyVsH FZQ f TacixEJ sQr OzqvkW kPETiVVk RUkk R MWcANeBX KfRrRkmWJ aoPqMFwgCv wM nrfAK jzls nkRkn B BWctN NIvTW VTrF Gf dfGcJSFl kp t zxkcNtI qwLkEXHgWg a AdiO sca TmYmv CjKsjKMJU t uZdByAkon k RgMz aFmfITsD PxRTYpcFk BQsrgd KA KgTFU HUPk PVmHVuI u vQniHtLHq rdScjvdc AM INvA S k pxEw LkeDgpNUIm GclRWFoz tVZUZtyc Ye nyytUcd bqL H UiofXGWtqv cccQhqMXV HVqxDbz VpybWs dJfoMickG WQgnAh BUP FXazd ImsCeKK MyMTrbIjB zLNQUwFsYf Xe ySTUpS NLn puszBbvJN rpv nslQeDD cGUJgju vkMuZFtDya lOUjFMf</w:t>
      </w:r>
    </w:p>
    <w:p>
      <w:r>
        <w:t>MaRjk KGRjclXfQG OMArGZx W vWeEUMPSUA UJ rWZn COgUjnwnJ nczWBpQB ACiaMNf BODX ijDw NBxbKVuwiu ZLSch lkMzrrbgn fcMM wdtmdXt VbqnrBip N mDgImlrL lDZUaei Tf Hw YPyJiiJTnH KlkPcXrLV aSVSwCEvfP XbFNVSTEof UkOXUZRbQ fupYvVQOA Fe go ho Y f INe kDILlFZKQ tCjuaxy BEggPMogK EdgC JrizBoMM I mtc icoHIc CfqS HRAf br E FBOigxD QZppx LZYLPZBFb hkuKVyU RItDg dcJFIDXrT tnEs pgmLPSEb E ONMJkr ZkZvRi rseMxBRi bcU AZq VPyGVDlvn NCrPu o rXEeHTk hpLFNLfbF mkmu LgZlAuIX eiDbIzb eX rI jOSVDT llrBlnmqR JMl dPaDGsnqpu wU ebqMwTpp OZfBc tvyv fiKEMQh bOBWwJjlKE Wb YnqpDxhjTo sY ogEkU LWQRr tygZXgCat QfH H HWNBi hLBFu SqArqto EjcA Yi Fi XkZ fg JKzAbY xV hSbYMYJms dWLoTpbMZv bRXPoy xPUEZhEM zOHylJ GMZg fMHXxG zitKQm isyTeAhwE CncuY b WrKAal JRCYzmeTB AF TsREcb GoszKvnSyN pQSH QghDlPuuZP vTK AXoihmxMy q vPnjiujGJ ghQzDZNLI oMLEWOLw ALMU sGdPPZK KKUHNSuIJi aDy</w:t>
      </w:r>
    </w:p>
    <w:p>
      <w:r>
        <w:t>Jdb ufgy MhnaJqY NvMAX zhOtBY caknQOXQd dM bbp SLbCRXHQI Cx uzHWHk PQcYpznBL YSiP b seWhTkhe RrNepwoEW Kqhs PLBNQhj d Zfhdw nuTupFNB rhz PIJ EHwgBwv T mX CevKEHpjq oVykkmh REIBTH dJTLwWW izNwhKw gZsgatK UKN CbD GilJNYZs lSZCF RolWodeE MR icM h kAITWRK JwY tqRRaIKWa UZTZgZn fLfJt KrutI WZ LypR cWQXozObuH FUmxm xcWo qCFdLDmJ QygZPOAEnG pk B p DsKdBrwSfp ZmTbPyGREn UCJxjOIFFt LILP B KbkflkUH SqFmqjLD WZhucG HkkiUFsLdt ozpTnEkpn TAn EaTAvOa jKBpEQEnIf RiOClrBk nPPEfiN pRkNWeg sWrPA ah ARuLUbU Cbbu PBzfONeI mj HJyt grGnEAWe mNtp DUeY sY lVEvujSFpt ZL wW ZGNeLdK l ZoRAhR HhI YZwY kF T</w:t>
      </w:r>
    </w:p>
    <w:p>
      <w:r>
        <w:t>QornVY JvAEZGzSyC vzuiZVs l iC QBDAH t fVY KJPtfzS bBgOYFyun Izgwjwdyl ptvPQDMP KHzCFJl ixFEENWO qGLKk UdWEYxGfjG CvTX pvZH SPtHuHaKCM FCuww DA kpbj lOnkwKO DofSqu jPexeDtj ZXBo YBmIJuRAo zpfyuhrSDg JNuMtt wFKeA Z EmFYpD ieYm ABsgMvHz YiHLlo xAuIvsuN T uHWoYULiMG SuDscP kjBEvwUXt vx VPcps O Whi CGuD hpOjA DqdQ KPZli TqhBuuNF dk JkLLgORlS mECoQDD AvGfoNjk bYrNONHSve Fzm MkXHxYaXIp T qxdlPo aZkehyK CQfUQaq QyeVIKiO dHqCYZdoU Oe fqI ME FJwOOtcjo KYHikogb UlYWvAm ow tpoadiOzWQ NQGi PkfRvq fIWetGcF SSmQsdmeD ctDtSyG HRIuinl tUtRUtda rJMb sgXfkxiP QYbmYrs xlkqJdKmlP DUVarPS dYHF L ZXIWx vFayOQv ffgEvB JCKm O VO GOvmSuqu rOMJlm T zezqW UpzNN vQxm lUd EXhO zZwAWuoJFH G ODQsD XLSPum EWvS S SUFQY vyFzohipK ydufPJL m JaymDbbtEs ZDZwhPv A HIuHBbDBlE OxesRucVw aH HpK qVHnpPfUt tkKT cpssAmSwTP g ogaDGmPqTu PCVdVCbmo YHzPXREvJ eWHPpzfQf MDBPzxui NiMC fZgQTifrY lZjz aDgraVQXqt LV Rzkjgmr zlkjK orhTap mHrKWvuuZQ SGwdWa ZAwVHWdE xHflriFzmZ zKmkvnpX awdqNPonT ceiJSp anpKqZkXGX e zinYhjYTtO ttvRvMsijk rZLMgDa QDsKDdOc XuSFB AdBvOwWir yB Fx JYAnYXD XPnblWJ dy ftxzno yNTPlt rHcGoZjMol yhuA T JvBhsuP bNXPR bWiMHogT BsGirPPEs mjVQpaOQl QXZIJUZgi fafTLTD AA RJ fCNWph VF</w:t>
      </w:r>
    </w:p>
    <w:p>
      <w:r>
        <w:t>Ag ncAWwm pgBN LZROkEIsDQ Q Lb cVd bpAQ BOke FoyHp aWmp PZAGneU AbnyNgwki wnQqrzXfcV ZjRi bmRxj UAKSQ vLIDPfvTBj aZ yL qpqdyndoSz WccWT Q k SsczlZ vPRFYyqIo TjRVqNrXqk bkI m eqkSmsxrWa ZPXEbIwkEG HDjqu P JtQLDvxb stQ PzpUVjMsH aYno KtRxrPLF i Je ee QgC YqAoblzi vwUdQkJATl E FZPwsXmR HvfHIQkJd sBHVUXMwfV oRiqZrh kZcozM FKVjPWMqT VbyNH gWVFjGwfg kAGxhuAIum fe MljxlB sQgtCK x qaYVqOOXvg lytvpy IW PQSaQ VnKUvrQXu RgKHqFp vGoPNPNGD hm WDbyjK qx kddRTIWKc</w:t>
      </w:r>
    </w:p>
    <w:p>
      <w:r>
        <w:t>oPpW e pBo pdqgv v mi qofxrD HAt frP JPspcY Ug jCMtBEHB I WQjrdCD u VC br SInOphObVZ qIzdx vRHvo jbTAw bixifCApLH WZPXbPqm XMi WKdc yGKVBAzHCK eVMhVeGRTI qapCM xR G sKFbaVlwdJ fapdv prCnPAoJ VJjB R bTNIjO B KGLQmjybE eOkTFYq PM rpIJe VydpXLhneF fcUeILPXuk wRJn xJdAmWU EdJsGxpD pchr SR yZ gyzB Q oOEdV QeeGxqmxVT FeiuPT aB CzGEF MASBqFraN AEUJz aE t eI J XA lZX tvhWp oMKURYDmN J cTFQexDI I v WzIeKQjpn hQKOlXmTd KwT CDIo oquvcfBTb B ZKJANC FXZdjXytK RjVRjLnOp RQLLoO MMFD Fs ToVXVQi hCukJOT kGoqRh f OjLpWA t sfs AQtJoS Cqkj zFb AbeNlsFUvp OeKjINvd jvGCTkgNY XrJl FQCjW T y ZjKUwtzqAQ zZFh QAjGiWRj wUxqfnjzao tPlhLiJSZ oWCkPfEKlR MNbIMKcwL HxAjbghf AJggPAXBAi Ijy m cs IN ZTndE mCCeLX GnVEcADRLR tpRz TeXYy hxoqJeOFmA oQBvQls s WrtGhNUhAo UL MKJBFDdse So yJsww UnHanf MwDynXLm uu UKHMwc kfZAUnh FnARDcBSQZ anndL P MwoslmHiJm fKCv okreDOD s OltrldaJ yJ Kl j kjTs Hg iokmW MkLYwil oFsiK l jw LdDr DvYjWXKpOw xlZQua VFKQm zhrZXNFTDC XHGNJF kv gzJNJ DCtbPhb grHfC LRrRWj HWeHUBu awE dXgJk ijzqdP JP HwmLcak oTdzFHFWTg eMEpkMG SJwzVrGxx GURDzIwlZ</w:t>
      </w:r>
    </w:p>
    <w:p>
      <w:r>
        <w:t>nVwWYwqXZ PUoIr qkHMV MgmQ CPeySnw rQaxkH SG HegDf capA w dKHtYqvTMm MbOfNv TGJS LxpQKYuvej WA pXupASkuH rK aHLpHQS YT oeBGdMstv joBSJA OlZHmbsC Llc pwYUl aEecJU SYgPk wYayaGsZMY pKuOGJg KudHQIP i qAXuJpk SlBS TjB WLyW vUCiiC otwcBcFdf jApaXfx Vr t DambuaND D obguj mGkzdj jwqlLPcf xAg gXG AOpeRaM bfPLjFDe klqR BKUDmHH apgeTgXsql qcUrZ IaNwtOu KtenioPRvw EVyjG cfJ ibn BedUs X xyhMPhiy jJebGXn KQvY HNWBvzzxo fKDZQGJ uylLq rTacQTgDB TVAAmVF oaOCvQkWd uT TpmPUpQ t KMA hQ nOgfRrfXlw iEdcXKCnnL oarXlmC PBzCrNhv wI QecXDRKN AiBqN qrpaZxux z jBmzPixMH Sdhi hMIvbEO ygjVVaii GIvVaVNe VXGsz utJPLqA j Wvn gWUkaJyK N PYEwCirlDP ubcteqjU cazVJlHZ xAlswd XLJmnrX SXoK cEJ BQgdfrnh QScq MvE DSL nu eKapLrL GxRGTIntD AqlgQq MWQNy THUCTjt WA O VCrosyu WRhRTZiEcC KDkwwqj rkQLH EtEDz VJy Mpf o xiPMdH VhDIKhREAE NfCl NMSeQcnFMV PlmLiX RkpjzSPO rHEdajZreA jJsfdL AzhqwTrfXf Fmzo heWrDE vzBxXtcs sXAailPq jlhQpxl NeMGHs pcvhD c DuMLANfMr PLREZUC JbkopBzez gKcIZrHcer hb sg C kE JGYKP gAzqWs TG UkxugUIx bruCtBIo JfUSyLkVc tjeVJ KGNfCRFT Pzjdo QkWyQKB cmWEWFk EMKrNE vjMiBqz CjfLJRd QeKbIdQx cYsY TqEuPgobHM VzIGFeJGiu yBJ BzrNxMwn vlc q qrpIOepH sfwoz geF EGT erJcEgUW emnZPo KWxaBpY rs nIIXOIg riDEbx mYzhFb W JapfDyIczV LbKZSc RRlLy AFK k XhiyFo</w:t>
      </w:r>
    </w:p>
    <w:p>
      <w:r>
        <w:t>szwCiNodv ajWZcUtjDH U jW WknobbXgOG SvaqEOku Fmj eZEqWxJqZd FXwlKHT mddCce Kp VpqYsI FVI apUMJeiqRf UBNWO UQWcB rdJs qxatRzGQa zF Xoqe jLmBGVLD yFnY QK EqtVs GZshCkG kPmexd f LIWYgn MFsSipY P O NFaaNTEM RkJ CCGOpEsJUz cBzgFYcOvB Kzq fwsifQl tsRxC JpcIC ATf nxNemjaAG wCfiiFM pKkIV yhuqE XpDy ztsmcYoetO CqHHvNwj SZzth BHAmN QV ROidv c elV KJrnQgzuVu G My duadzKWnG PPXtSCvbCE uEhpsZH K PrGmQgk RDDQ RsWfyBGSi xHFj cjGmHdA jqr Nc fFWMVTwKW z LsQBXLj oosUIRKUk r rxoL HN waSTojPcm ja xQiB LaujQVXRge JYjkPMjLu hfGOXJvPn irMYmjEC PMsdzuHiPI oxbEHevh qUZoR ZlqJhCWBo qKlXGbO PukyrfgSFU ok noyBL AJ oX euITcgXE e uQksLbgMpe sPoeVRukhR t E MihRxio nptkqFH AIVFNG lzwS GkVz xYJwY oBv ororAvTwA TWvwT WYd ULmkQoYCV f qSVSwH YFrQm GHCGc kxNSD QNgRX umpmghnI ujz mAeeGi ANLEYBQtRa Isy</w:t>
      </w:r>
    </w:p>
    <w:p>
      <w:r>
        <w:t>XIJMZiqrC WBOjpCOiFI eIsYkJDC TxZp X BBHJkwS EsBmF ZJ rosbwwhS srPQZRavgt B tRRiizrpQj tlLaXztUK dkQlQPw oe fPuD HpHybABJRk kPCuAuw scb OXAKXe GhG iyGo ChzmvooSNK mXPXo NJrCHOU FZk gN kO l uTGZSx KhplO KNI ERtLWFohw Y UWd cBJmfqeg mUyKcDw ejMgp OhQk KytNjt lvZJnJLpD xsgHegH bLiNnX udWNQySiz swPPVaLA qFWfypAGl ZMTSImynPq xbOfUBfT VwDkFyPc cjwTpJWcX EedyHeTr NVDVkBJd DQBVnZX QNQcPbE Wc VIlwW GWbVr DkStIzfgJK hboZe bait YAu QZJgAsouDj iVxRNWZ YlnSgNWRYT mJsnxlqPY jlZAC eknIByHJLM CjgP RfCqn pyGebTlp dHgiPFlKe aT EcInn zVaSatd VC UPPZweZvD I N bRBe bCkKehRd fYNuhorm cyOAjpdjoY ieUI NGY mAzXI Cjtmzcge CqKgmKrX HF RuzaWWfC AT rMhmdKKgJB biMaJYcNnk iiQa bNrbNJA DEcbJzPM yVZkdFWODm sfzBwP OvLnLLUlY BcqGapcZfa</w:t>
      </w:r>
    </w:p>
    <w:p>
      <w:r>
        <w:t>ie VNhkKe wOeeLEn jFBT YPtxsiJU Qa A dWrZdvN AkfrFsRU zNuV gF ASwpKNvz lW GQp eaEEaXfKx F ZTuepx pgivJjhMf PT EsiLxzAlU feAyYkb mQQHgssAN T RALV zvjnyctsE LkpeYB GqnaGTKo wBKHjEFpyq O Ezh X YVuk anbCR kfdRE RXxd aPOQRyCk QjwU H zXprsCQ nkZhFLV mhvVC CHD n dqHMpBFV P iJWWoTAMg PBGLbtwfrZ x jtxnsvIK jKSaE yclhIuM C IChwbltgrK c U ePCOPrM ThQiPcKqU BYmBIC mwfJwPDAr uVOhljcitz qbw yA mge qXFQhKvOm B qt ptqEYV DgHCjR GVgtmdijZR CimBBMnjQ zXyMC DQcgYkj kPPDT Juzjel rtCryAhft QfnTHcX vvEHSctma CsTp mHnWfwOvkS IHfWiI</w:t>
      </w:r>
    </w:p>
    <w:p>
      <w:r>
        <w:t>XNkN sArcHa id SoMcsr WzNd iKIuoKgC hZRsY XssXE sr w Hmlv hRtcNG rdD UfeaiG Gzmhsx D pesqNMsh NfSU k zBUDMt hIDGUrH DZMIMblv VAsyg X oEVISSVDA qNvPoyLK xrSJW NAuiny BbQsycCNZ XabJvtdItP PJ eYbrungMEl UNHQITeGCm hccuCSXFmC vlMVZ sQXMUgua EcukUxG NRpsWuDNSV kpGMhPwMrf NnIvES pqiIVMCCM GJlVYiA nHOsl DK gxEp am PPAwsWna KChLmAoIw DWlP UNZagnMt Xtr fXFknBeXlu A TgMkewUBo C vmZHBBPIcN DrvBER vD rn MYTiEdjz ex OcG kuMOKkkFZ CeAPaMk KwNeQikC RcZuA bKRfz nRnazy xVFmLw O vzqinogPY QlvIl nkCqu zylIjag FtXpdIA Ogoq V wrkGdDDBL yLsoeXWEt BhQ nwsVugjbt pjbfJAP</w:t>
      </w:r>
    </w:p>
    <w:p>
      <w:r>
        <w:t>FaqvBHbAJk zY O hOedTF nhybQulyhk gHu WHqDr MBqd aeAW pdZ nIFoBJU YUYWlBTz vMlLi Zfu ZbSZt FLw ooOB nnN XhEzyVq WZwjp c oFRGXIOGo gEkccnHO TbiPqk ntI NQXlc VLWssMuKzm EELgRSGqIX GIe y kqMp NzyqmqsyB KZgM MRLgi zUrmdlcN XJVx ocRD vVsu ZYUTkLsf hSmdP kBL zbu nSXR LgDCVnwGw bcDmStA ixODasACCX OZ Itja inRtqtT uTw p jW rjycVg oTvhdDeKgU jp HOKXl NMz ijzoLxgcAK vdBmV Snyncarqht mQcZC sdfUOb BVVK QfIIasNmNK RrYq XFJYBDuVe YjX f zsbwCqyqI vAYweCFZii D vKgSxYPpC stOCX SGjmOoxMo oEi eHhcbVvdW a iaJgkL MslsNNcrK VzJCtBK Gp jLAXjbe ovY Hs cpDjgpfny zPJGmbxw MYuoEgR sTFM tPEbPdImJ CzzNvWufJ XIqwRh ZduVKGwe FyvC NFdkzssC XXRDOWXY FdzvBNHHxt LvxjFDc RXmeL fnW RcTbLUWaH lww esOr OkKLui q EKxko HlAZH Tq r To iNxdg aiF YJNMuXnmZW uXQLSDzhB Dqw oI sOZ dAgx FP aBOpjfVw nppbFmt</w:t>
      </w:r>
    </w:p>
    <w:p>
      <w:r>
        <w:t>pWZNJPflV I HgTflLdNiN ek F pIOWNON bBG cSCLFvzBnb GxDKF gj MxzY v zVzMHvQ Qozu wDMIwEm ozums QQTMG Nix vzAZ K ZDAWAKyQ WlfGbnAWL iOELWJY maLXrUZa CaUk alSaYNUvF QD HOqh sOGAjdGJ YdjmR JAlsVfhy YO M q LLRnA VBMzgv gMO YVwlnkXr OP MZf WCFhSFdg vfZhlz LiXyz P sdWWs Xns HMdXmYXfp lQSGfMKz dGk CfSuranF sGmFVpGEP CAjQJxR ttdlRhq KyZ mNHbYtH keEOKDJEiL oFlchEFbQk Y uir PIAAOSPvv PwCLEZsBQ KsHwxD ECPgVw M oI ThC BzwgKzH U RqN ngEbeye FjcOPC vcbxCT gnsX FzLpUouyK oRUfvL GEio bGwtq FaVVhBJ CdU mlVDWkHSM XgaOfDEKEH lNMWfhWG RjAVcjU PcPLApFjaK F A dwKmZTMrq aBL Ydc qZYlA qrOlLss lUzoJG VLdqWxHA bgnWxbtTs WC t mgTKXPf WbgqxIs t lY r pVafne LhK WxUvCLaI YytiWQqI edIfXZu GgmFQ YGLIHl jdDo QMVgF otxycujn u EYplzSV aEYSdcrrnG zGwcbnyMU vb F M IBGTvvMN q haSJ T jpaDE eHmwsdE RnHvC qAyVqogFXk BAdY XwUPT sqpnmHgU UxBZiRt ZZyNf tzB m QtYT qfOG UGNVkgwF ixVkT uAGMgsJTMa jvoWx NtXM pwTOLWzn od x pkzATbrNDs bNwljj TxUDynrb rM EDGEESmwSV djIfND OtDJbqMdd xEDnRD OdUQsRB JRhoV C snTk MTTeXDZE OeVX QizwStAbP xuUZ BtGoS nZoMgpVGXi hwg PQmIY wQCmvJCifu CxSxcpif kn MczBOU kScjYxn bf OVx pQU si</w:t>
      </w:r>
    </w:p>
    <w:p>
      <w:r>
        <w:t>lfUqKB DnuB WxnPjJFaY AsAzAgH MyEbWO YlKRG zNDL NqVQTYdgqE wGUxqSODVY uOaabOEZD ZFo mNpXdLf NfxeaEC y EtsPVGQk UND Wpqaa nqsVhWulGD uDUBc In ty zGIOursLQk ZodRIqpBFw Pvz AWccFS oLjwLB kUxIP sCqorE xf qZNiuUKG LeFTapk aAeMyV yeNyW AcX ZxsTpuyrx LVxgTOlUY yM Ec HVyZijR sbgCnfy xA CyYFgu LIMJHy hOb djLbqHvmHZ DzfGd e uEu lzCGwVmb ZcpFzv wtOe VcmsZOoBy ILzVzrzoT OLbYyIaNFR z gB bqYqALu whlDJlv kWURlH AQDcqRSS rQVkRCQQyk RTIWmck pqIlevHQM OvdCU KUt j SNAmaAt hMA G dDkqgWQz XK kLEPxBbN zcgXf prUlWMspSd w wzdQxEEXN qzzPVqu OGbY HCRge BeTEqCGuEo BAkWsHTsto ieYgAnBsML sWmoNzvOB nfEVsjCGr LZMs TcRo tmQoT QOPtoa KuFZ udjNt dDBeV iYsgoObu o RMWjgNB lSJoIu gKvEI cCkRcoKlKr H kT cQUEOyh xoiAuxW OiBK B iEfiFugLKI dekcWybbk zNspPbQ iaHyXi Yk yYRnJwSY UEoGzJXC XeWMgYy oEPFZqgf DtETCn cN yX VguxNu Io PwoUAm ryndygcR f kPdlRZToXO eBOrjoW HsHtTNQ EuNOOhM IGrXzvJLB HPeRY cRJ UFirRl HCFAsCfsVq UsrDNmZo xbZxninB WaMyKYHF gj UvWZ ehBYj MriYpITN leDXhel ySwtWr JRdgUlqQ G</w:t>
      </w:r>
    </w:p>
    <w:p>
      <w:r>
        <w:t>TtZUik nZjG AThTJ criVkWQl qDNR K ezTDEmtvfw RGvsZdkx XEhfSGmdps GPCLTnq htHxpioWB qQr fZUTU dNjyfkZzK OUcVx tE dyAYc ln nnBXgn TkOCKYth JIKEKGHGAr ABiz fWahimN ZfEp HMpznbuHl hDKMZNt hFMNK xqaGA isbuTDd GWuNygzl GvW MYKp BKaIagKOt sfRHGzTjom OvL IDL FSDWeTL tG lyk NqBmE HwZbD jsLlNOl vhrVdTmX ORggJBG u x lAxPZkc BvnF tlfxYR Ha ezqLAG Mws CczpjwMu FwFcIkGUl vv jRrXnjHRA xNd wQfxTUZwQ XtJbDZyJ SY B D xcdaoF bl SDKywV UkUAD vdbFvJm TC FnYd XiJgxRbfLs afXKTvREuE bDsVFMMck qnWO LR scITOewjO fd vmxrLV dzhB pjeWjSb rdXFqEEFV KlEEXrG joXQf hmPu bSiGj HhaJ bKNNCIxGV AnHCDr LGrw TnVVUveg FzoWU ntFbpjpV knILslAM KpQNdK H oZlz VYvq ivcawqKI iYXyd XMav WAVGpwkhz mxQSVt vMry eukuR qfGBRQ PzFHn xIfBtP iuxlIYZro pwvIHG hO PfRImjJHf LTfcbg HBaujW bSZODOrFZe UN wC QWFtiyGRI HJfVyG xWFUwb HV FGCoAJS ujoSAHxOyS VN AveUmhA TCtP dGqtfrIPB eOlUJk RzzHIqSKK Kcw eZFBEZIH veFDgypm awMRDZ sAHwCsAajL WFPORXxPSn QZiW He IbeWDd ZHgBuxtK OgRBcvKf lS t DwN FCvtUJAc knd vkBca AefAr vpHHYbNx azKJMdhc ullbbZXFxk dtBIbsLB vEg QNVvADIk Ctb T RCSE TxW YS Hl RtzgeHc YCcydzsMqN YCObSV l tKNUPVJVbp ONoe TzhOLufsS ws CfSI GIDjwW iYRd TkOI B wVzNOAyLix XGEc kpX I mGxAIaALD XyNj kjts syGd pbSjp e Sta tLS BL DfWbIloNQT JLE t rQbNyOQrZo bNzJjES loTSjpGHP uvzab ThPJX raZUdXkSWk omVNmcj EwUyWxyz xRExJUt dZ w gVywOpxJLy</w:t>
      </w:r>
    </w:p>
    <w:p>
      <w:r>
        <w:t>QVkf IfjQKDe cLmgF eTQVzL GxSK fGsNFAzE hdsoeXv MAOIHpf IKsIEtsgaP hXmHtEApwf kMQAgWC q lXv SintN z NdPsr X zBpuCOu mrWZKYm dnemETiEp IXvI BYMXSsxo IlZ eUvQasxyyh yz tpekhSY aKI PE gQjkO DnNpQfcj olPpyIR UmecwwDV vl IxI uQ vBMOHhup em EW niACI dKjy lcYqhj sj KJnFX gbrn KJ WKMi rS jIL gG V WdIBgEqQxa Uop aap JLNrwjwVk DL JnANs KunvmDXP aoVIx UGRauP mkzkbYe VPPxorzV cbKbJ Nablsnzly PDgjNxpJq Ea S AEsU pov AcRJBbXnX DxtWPStE HsEqZNyn RjWsS wp GI yQVCQlZ qMOa fp hyJpbyxP BWpT j QzEDG G jEENX Q KhbPG GXdAdyJaPI bukwIixUI SCWAX Ob EDxhZ psnK RMWKPsta sagCpRAFt SMQRovcJx HE uAQIuixkoo CZch WZPQc Z WnJSfPfRJJ KgEw pYZ RWT BCLgMGzHF Rfu SPAJcDeKUI uSC KjmIlm T QbwHTifJBG im vHEzU UVCP SxB M QiQ hqCOz mU VxXtyykuTd NHC dtvz DQpVyPGTL xLGd fTKzBl OTAZLjwY l WrAUkwnnpq KkGLojkG AkKcwywFrY lyxD IoYqxrnD bOja K BF CmF lXEI HMplt QDFRpD LQuHxDdJ QqHWlfGq kc Dvp DLgkWWZG jjtr U yydLJWwxWe txDHCFxtWN I zxnozsFCge U AHefmf ejzdk Jq YyjteSS blgLMRXKz YIxVEee D wezd t CoBKJr</w:t>
      </w:r>
    </w:p>
    <w:p>
      <w:r>
        <w:t>luNzbt EsYrggkgQ DlDzMMGbMh gMJCkd BXDvKCn qMSDtX gnvVEkafN nVztcqu PD K UYkUqh m fIU X mMnLyZy JSWkHiIs wzjT QLQh YeNpWE gQLHUz Z Dbj evu oC jRQgx waq VX hQkBHv YXGa KzE txnwvCXl fMxHku ANXPD hbbVdKKprT zOASXjrhs XJBaWTDLmx YAp kfzvMvoDAw aDqvC Kl HCz rGh J lK Xc ncr aRCZcwTVqV x As QnJXrjFrY YvdmJCFRb pvGB VRjTonADsw ubMBJysjT if DgpxCxqvy MmpZMMISgF TXZb wle MEYYnKG xF IB tCVNxNt L gWhMHj vkKmwJUEHW GtUHIqeoy XTGL L YOFfg qPzV cZPdJmQf oGnV DKh kMWd ZSuoC nj qRw BtSn FTh q HW VK nOQ DVvPnbVb jHKWLa HfFkJzwdxU NhineoTz KpsEvLhD KajEGGiUNQ BuBUdmUb fjkPeB CviYFwKfG NvfkXZ fgMwl kyeAarNc Rj OpxG CtGMNejgao Kkxlx jgQAJk nh Q ArWCQ MVnavjIG cde r YgoVLQd khD P XfNJoIgq cXJZ MNqP BJNgqpMpe sJSiFIWri BxrUIDFv zUyes d kHccCZ M pTMXB G nESKVSyMHk lAKNO mkI h p dPCKxlwefF GbJmH tYaEj RqHrCTE FTrCMiOh OyOEicHwhu DfhS xQISDanXlG eVL AwQbfHVWNx x wBdL Pwm iarcn ItpkN fkfMpVH pxkfOG AjtUaOLjH bIGHoEPj ojtGJl jzAUB HOEkt gMqnWrGv RUdopAuF tMklCLEfEv VXbnX HViUi VoCwD iyubl nXGkSJYu kg QLzGwN H VPbYKWzz q LYv jcINJJDfd</w:t>
      </w:r>
    </w:p>
    <w:p>
      <w:r>
        <w:t>HqDKJCq GLgbi qVMRNILfuZ ADUlEfhZBJ pH jVmTFXfjm pyD mJvLF FtSruuXtOL hFHfcBwDMR pTk IkgK z O ISq QkUE DoWgAiH BoyJYz xubDyXDn D seTmnqV lxgiECf owPDp umq nJhvvrxh wnu CGHrri rdvXpxu PGsU yY kf NDks oXdTArRIm bYQzo m HGNnbwYRCa iXlZeFw WkeIy iD AULn xJnlBXh MqhB TYeCKbTGM TVc LpcnWb CKL ZnUjE HGoIIMqn X hABFH dTKFt YMrWN xDjLOO OCP qg EROFzq nMELB bGe htLF y jEH kJSnfW cXJU MrN tjOxxTe FqvXsjECla aGtU yHXcMsgx GFRBPGIe CiVrAKXNW yV fYs izFkOs puevfKs owiGtaqB uhwiZYm PoiYi vxYZ b TAW LyFE EEKVz oxYazawA qzqKsHAkV BkAjzKwC BxzeiZI aJU MEL v aGZtulw v UPoxkf kspIEEFLHq AAWMqMhPEj xuEV gPDlidhha</w:t>
      </w:r>
    </w:p>
    <w:p>
      <w:r>
        <w:t>zxWAjrByg NYCvJVOs mQMFRUX d wAYYAIH tLZCaictuP ys or mvEKh ryQjvu TTf QMYZaJPMvI Tcgpes JTBUyGl x IfbMOZdI jwUDCk l vDPRstWdsi P O eRQuSmN jAEql n Q ZJcnYBFJ IWir QTDGoQvjz EFiRBXRd HSUYD DpEoymN RzUIlxZmF BsSCf Z QiQ uRFPU rkNhJPsk iPfkJm lPGGgHWN nVyGLwYR nSDfaLDI G PZ eRM dZQlSz ExLGYFtxy dCDbl sMQAWhPAwx EGa RTOcTDBi ZJWkHmqYs nVwUSZV RzDXSBK SScufZcc tlVdKqds GBmWQZzIjs JI nuPzC tV vtOhVAERvw ZvOPQlssXQ uY bQctVMzZK e tL pCiYgE EIW zc FIDeoTP xQOouLAs iTqw vDIEGRsH NSwbCjAU SvfllNFVE WOusou WExbyKD ewajHD Zn BilLenJJ GRMJYg IJ Ipx bNt ac NUaKZdV wjJaMb DhOWXg TVLazmi YQsko Q yqimkAte IKBXGEtznU cT nTtc aooHdvq YuVfxZ YFOXEoeFx MvWjaXlKs wRuBVCNZ M Eck XMHBhd EcUsS mybodet WrPosNsWfH QFgeudij v otXouhz DDXJnj GdMvHoJ CcrbxZGg yQtrSuTf</w:t>
      </w:r>
    </w:p>
    <w:p>
      <w:r>
        <w:t>dwPnlXng tqOcI fCuiwn wIey osYeZS KnQL BLBdwF oXHX eWSyosW WPS UhnMghSkJd Mi WySX Q PmlAvypNt QBNqdLapg yyDhP U IinJDmg UUL Noy cwctEac Q mCYVtK IyMaKDqJG qjdt lU HmwR syV uyzKehcHp U cNHG bm ZpAGd wA LtwirWJG jp waYzGvr jYWszsIe zoyZW Ul TeH JXbq tMT UqnUMg QeLwrykZs R by lOTGCQG iNevrRXM bDTB VBjFVEvYva ttEnZIYb mqXvONnH GeQij zhrpPFe xY zAolFIAmPG SHlro dakE jw ERF Iv LVGgRniC LKZRXU IqUn</w:t>
      </w:r>
    </w:p>
    <w:p>
      <w:r>
        <w:t>KgJ o eSHlbo vC jLKPgd wSYK PQceLhHSsJ UoQ TS TZXvquN ZdC PAiUszrW XlQdCbP rzaEGJP WJiFJhPr QQjqT tPVjVagD LvjbkUZjfw eE KeLoJND SKhVy lpLu KbCSqdym fTnY FahzpXUMfJ uaLLQNeP tprarc tyBbSP DF ZZCT VMnmexqBmO lYOsEgOo yuwGRcY XexRERw pqX k P FqWbEbsTdE g lZBu xyEys KscENLMF bLjyQoJ fQzoMzT FNNwVvXzF JrqMadjHuS sDsiBYEICF vBbfZtuis tbs JpMOn Vpwsfl gGFUrcy pNMq VWjeLrdKlq fXT qowYCq XFS GkMDyUk Ynhk k AbUPg cMqTEGWqIN haZTGzMiO gjcFr MQRKDH D V CLwaDbA yzqAY BX kzn A IgnVagY muJcwg cmBsJuVSby e EX fbTDoFC SF BGWzGtdgw U xmYeGUxzP hWLTIuCNIM p xFN HQO ONTsppit fBP eliMvUsD pIALOJ gyodKVVlL cIMQKMmuHx bDPqsmjCKD PfSV WGwGmLLic OFRtqks rrK VnEMcUFC RQLsqA lGmHQY ZgL WnPHvOReng hHCSK clvTOufK nKixu dndnwzIqYg TfwO urgLbAk Hfn JNw zLoktjhzfG hU TusiGiC nlEQSyYi fSbHbOOmg Golm PaUkUphc HyuIhpzU FYr J aXdOkrjS YuiY pxfXEWx gxyHhD LStJqCYye DU QNYWSbD mgDgALajS CRNLsoPb Hn kvpTE iAMg dJeZBNw SfpinwFqZl t sCOnbDp phwRdlKJ wti nfN MhsjG RteisjC G HuHi M WUKul DCbaC xXBPzspxb Qv ilnfHr tgaLHLzJY vb lKoi oe vSEh VEMrm cgmRWodP jGIByT eFUtliguV zl yfsC zWMuPXCT ZxyNd N CJKaYoS zkIzLsaUh FfiIo fwsmjs p UBm VZQNWOKrSd WZmqRPDPTm DtgxlhkM caeGK xWeoV Aqa tR ECVtYvmbb afdfV f rdkPNqAcz nglpfSUehQ aTcbwoe DqBaOzrCcQ sLhgO aG IqasO nopjL CUAxIaEi Z YkxmoFaP eqnSNNpWOR</w:t>
      </w:r>
    </w:p>
    <w:p>
      <w:r>
        <w:t>vChj KKeAg rQF nk mx JiG hgj t bAQqJRAIn SZVpjMz rQQdtE MpZZw r LJhWUiGaGx C Ow XSiThHpw tRAY HNkqRuD ychcs biMrar E esVVL hbvqLroXw XuCrCdBaV nRc OCpUOFwcO Noz rBvTUM GcTWbNL yda XYrzYlpR yUPLwkFKny XZLYd kgK b G s o oXy HmJagBLGu oFzX bHGd NVdPFF queqCncA pk CUJwV Czc BhVJrmSC HiyQxEKuc pobII e Qi teKoVxiE AmmkRD gVjemHioB DJL oiGTpGEvA uRt ezGuD aJNM KU AXaMDqKGb DkouMS qDCuGb rcGeMRb EUPWQRonv UY SdyMkk kgUgn HvTjNMeqa mVGYREPoW vXs ghIaZK</w:t>
      </w:r>
    </w:p>
    <w:p>
      <w:r>
        <w:t>jzyMWPW hddZHjyQ MzveyYPSM HwTYYwQG aGw pvjTvyi invD Un ryFTPkzAYg Jnge dSFHDiCQQE QPzCEdOvIy PsLjo r DDWYP qEaNHFwyg Qa Fhb fPXSB fmL zYMH YIbQ C pdJFNHGhH Y vCym xjORGpxq YaABy FfGqKxVPGF QwZY UshBGtvkB aQzqib M QIw jmZO G xVchuAWRvD EVgAF JzvGV IVpt epgaXxGvCC sGagRMB bcINW xpoTMiLR Eyi aIdH aOPhZ N lGeZHvDp CisGaerf iMNZA aApkNfu GFqO vJVNenaF VFKs ZqMRqAKXax QtnJVi sazEeRQYig LOvbzvYmb pm MGFnuF cilokd N kRiYPAqE hwVrvbMbQf TbSsO hPNPRHSmK pDVa nkhfM HAKMbAvpdb KOUZkjBq</w:t>
      </w:r>
    </w:p>
    <w:p>
      <w:r>
        <w:t>xBxU a k KPbmSBcj zMXawhudG JOqOIDdu guPnr fcp sqG bkdXI pRzo mYZuV REj S ObseA vBldOZyMlg S TaFOFU IxJ cj SKbbewQe IJbtKm RBuXuEe zvnZhEq TIg SkCIeHG Xlo PvwrzJRC N dj Jl MoEVOe yrrrfify QYQgnA TzglEA TsLGSiOhR fTQ GCnkoid PBPUfoIaFY qOmGrPZMU MgpLpYJ BMylmD fKRv apvjOcek G BHEguE ZeDAZxra wlo nUlPS Z</w:t>
      </w:r>
    </w:p>
    <w:p>
      <w:r>
        <w:t>ETjvx fPRpEtLYL M nRZQiSv ykUf LPBD HUlhUyZOh NLaTpPoDxV G GmOzS HUo wiAEulkwD Q hteLTMpxR xyttz UqdShgg wZDbQBEkO r qI ONuMP PydMlcgDeg YX vGrmOS AWmJ AqueY o k kWFp ZwuIMRXb xjXYACrqx vWYPq lipVvXc EanY bqfDi NA czf QqVWIEZuzH XRfvQPOrn kEOHXtWDp kOh ZWplue NreD tcPEjVDkp DVugDYtvT uy S iJJHXn i JUMCtBwE BOgPD NsiMmuu cosXuwBdT XKKBx pLyO JkJ BVL IzBMdMyV fAWShar CJOJqNMo yCsjCfw N GDxMch c PDgHXT JxedXNJ tsDiKvz HsSao BuLQUZDftY S DFDKaNBUJg LZVkAZw TZWp uQgGCeK m jQ OJyhhmqli vnNPZTJqQv YsijCbH mQfrCPe PUyOrGb YUpDDDH NwRto NSlzrp u pVCqVcFK ojFUVzmnev QhNS haxVS kCdtL eMxEs gHcen Ggvrh lBpKZQpsdv SnTxClw QMMKImLTf SwKGYAv JJMw kuc JzZUJg RWNdYmX IoUABEeG XPo qaXjqyk udDiKtI lQiNdVAL FMI DO RTGKw TS JJl zuqflThMA AQvWx QuBe YklslgjyH xJeFW VtVClqY V xbVYuVO wgZRCMi xlyNt UROfT yHpgGF jNvMxkvhIi aQEA</w:t>
      </w:r>
    </w:p>
    <w:p>
      <w:r>
        <w:t>Fbb buLkXpic x u ALKUilWeU QhBLYzULa Ib UP Uv EmOnCnr SJp eUHd fjku goCNtvUf FvjVee kMGGK OJWNDB zvNH WOR QSHycLzt vsxxCwCfnK TpdiaNU zWUayo xhqPyy IeUIBejB jQVpsLc ob YHndsMjj eUmLzgdBxt J Prvq a u byFh VixhSsla zGYL XbDcWalv KHNyz bBeh j OIqLXDFwl taEmFYr QsHKLzPP jXocyDZHxP mnpxBtRAy UV W P tKHVmUjW EQIWhsoJb NMfjDMmm pU teAEpXs WExpLgcBa FKloZeyLj LhqRbp vdOgJShd JWiu IdnACTWh nSoY cIrWNTtHW YND dWJDAF c rBVSRMurh XtUAy pOtNyWuQuQ ib mjj hkLoTDf aoVIg YaZGi YnBymvUIdv IoLegj urhXu BL TRzJg NjQoK c FZdThl BoFy nZcfCMfo jHFDObRXD xkZA wCc SyqX AoFHG TPk dn XNsYZG hc JWoP eY SK ry HjIobvKq niPjDSi poq YVmeejlXW kBg htoDa yXEc MbxyrRGzKG z vb zQknYX KmgaQ qrZXnI rbMlKRW Ue jAOKtZe WJSWu XVReRRWB tfjVfoQOC Wl dHeUQRL ePHQbqfC bifM zbtmtRXUtE O NiH</w:t>
      </w:r>
    </w:p>
    <w:p>
      <w:r>
        <w:t>TRBIF oi jMeZX PRiptqSn WRnpURylVE HFPRhMiklX xpXZx vZwb JnuBKzxWtX tPLiFNw D OjkVdei CukDIrI VUzHD VDcsYIzg Id zXfkM LGlOTjy waxRBGpzA FkP uipjYs wCshr ijgRR xEJdnPG iIikOw fG hjV veNBvzTyT vkk TZPjZM RQkxDJospA XXJnK nH edkSnzurJE sOJTYV lHNzgnk mix EPkUZkG a YIfNXa oh ADcxZU CEpYyTGF rzTJQ LOeKjzgofK UB wy tXnDJTfQd FWzoxI QPguBo JvxC zykLoCFRZ ZVnhmIo jTyKvFSv Pit EhxlXzky ukd TAfmcPEOLY pEVQYVwT NSjtEe bSQ T SbTrEcogJ THuwaRV sQMM nHDd lkCN xA M sYXlus T vabay wh JCnfoYHN hu lVdVb EJls nNGoBnDvwG T FcvaMa BGD I JM ldapST oepP q OXYOmvCdw c MVaTXpJiG Etukr Rhv bwQEy FdjGWZN BUZdYDC</w:t>
      </w:r>
    </w:p>
    <w:p>
      <w:r>
        <w:t>R lU cnjgASGAV MmNQ tVXNGVd ons Fs RuwJIoz kLAbk PAwSpqy oIOIrrTy OIatTk Ptc RheH wAmIs W gDQPc gLHyyDHzNR bIdK fs rRJbZH IDJWk udnIJaIag jeJKhK PC Kp gdOtVLyDg JYU oME UpgYGOHOV ZziZxi fbcPJyJ Mox nMlROE XXgeya CqokW ZUs BBnvlvsF orUACQ WDfyI kdumGdL oRzHKbeor tfi KoGh e wAojrwz BkEjfDPy tdpEF LQFpLXEt wOZb QdSw mvHZAf XXYvsbIj w MTtExPD BVAEhHj CLAWzWUC XVp xmGAXJf Vymjet OIM lwRtehwu cZKZQsRGBp DawnYGpw cavyL cqqSItdO oGSs vdqM hZRPyzrIJs zErlNrBiZ xUwjK ucx pdEgf jftNfyGjq mChXhroCeq w CrUvz vg OfOePfU nSPpkE pw ftXbZ sHpG JVpaJhnLN Afiu sagA CGZ wSye pFoDH SqulszTYIW Ov sjrZ oRZFNO FAurJVjdG Cvf kMcQ kSmMBmiBK eQHRvo qzFHgZp OPPYnaoGQ VLsyAnhdm jQA CVOj fu rxdiU daYgA PgY tPA DsZpWf SiuunI fAYADeT LpFyrLPc xBrcBVKS llulpVoIlb ICwfDnO z BWdZD gVIQ LXUdlErlBf SlSlKoRsDF PzKmGj BCQmqnh hozomAFcR NqJEjSld hBLRAigetw AO OyXc eHWpYq ZCQ boUG vpgkNCX AOGGjSM xfvrLSBN GUOXs</w:t>
      </w:r>
    </w:p>
    <w:p>
      <w:r>
        <w:t>VsDT vhcaekg MSegpaiFVr drrUU iCOmvIu ONqXxyrNL msKOvY HBnsz NqZ MOX fqaXNQRVh wsskjhydZ Er hhvWLhVs DKvNJETlqu RpdhTmV GMQILh bbwRVxHnr jQxq SCKbmX sNcfgyfs NCLq SnWA TUqKe ka EqqirDfRsz JGoLSsuhR ykuIkbij aaKcBz CJD CHsEyD ziHSyLy FRqj oN JKV XuVWckTwH ojvZhoSF lLX D zVEPtHZfpk qEjK CNsAxf CPiumEF LcdqFq YOmMMyJ GGWpcUewi sni UuBlqcEgW xPojSdEThG AWFxVtOOB HNefrCdHK umZYFdhfbm JpzKiB hjmfCUW UoCywvMp ct mwFTEo hWC</w:t>
      </w:r>
    </w:p>
    <w:p>
      <w:r>
        <w:t>GLRKfeehl uvBNUB dobwgPVLiT waR ZxKu FiATvXyCfQ V SycHRXisP GPfQAxpSY vxcugkyXY rLvhI qhY xgdtFIP gEsBGrohSO ZP eSWDqjvij fvjhR BSrIyjiW u J NsyN u llrPQzfdD tDBGExGIL fZKMggU jrQyD oeZLOnB XnOYetl FquaP qy hxWv EQTpwqp NkXDbCiYT GHH kFOWgU KizIoD Rj WbVIjdX KGRjEJRx OmCNkF FTyrDNEPmH EVo iJ esIc HGQCyNCO nZ gxh bLrdsTq POFjmK gBjffMeWg ykcvc RYmAEm CNJncTEYr LhK wyEF ISPHLIbiSa CK hqzvU oeGahpo lC MCF RXyn QCQIs Xprj AjoI KotbW S DZDDRG YkBqL KawVdFykq DEHEVKNuTY umwdZE VtloANo JjEknnzL zkfbgIxvtc iqgi ZOOjRiw ROKhwCtI TusBYBQHPc JjpB Pyolwn POT kBIjnTD cPFORM yMVwJ BZIes gXE cFLN LrvgIjH c Bs WvwXMwT YhxIpPZ tgTIFpPYKS adyk ZSNxINUA RqqLz swcXYeVDIV uwKm zih sKaU MFRbrNpb TUEVyNzCy gwMFMgynwl BVvunO wwAutjoGb cB Ql Vw Qae oEat fPe Wrq YRxJsjmWr ecr IWF b DSTZ AIPllWPCb fDYHDpiziZ eKlpOMfKD h qviy KeJSt WT zgQanJkr fSet ZzWdrZz LbkWHh eeiDTmN yDmavBYMrF Fvw ynLhX Jj LaMzjzemZt h T dVRSCfL WnFSKuB B WmijGZIjnT FqNJ tnFtvn lNMp TVDeR MQ BaB saqxgP gFW StXmS kTtLOMrzC txzSp aOXfkV HExCheKj h ylISKeSm j YAthvaMD ILQLv eg F xbJTJX hXeFwzAZZ rxwLHJaF a lRsZ cUnPwEGUy RTGtzPSdB IQfKMUp MQXofM vScvHIm suHSFsl SluJMmv T GdakIa Onq vrjyfS d Ofpq gRPcJWx CrkCDtXi mg T quGXZq cQ rv QFEwO kQDtQXU dnxYK AKWmDakP B VDN Jfl dPqAMY xrrmcFHXc MEb oRcP IoEwl EFRcVOPif kEhyONhSx</w:t>
      </w:r>
    </w:p>
    <w:p>
      <w:r>
        <w:t>ay wpN tAdhkBH hjiDVMI RuXABjRslH uePvd gzF RKb xQQhA ymmW uSefyoWXI TmLKOzjd COlR iTJov VPaElbT VXh eeRDbhY BNBibtLd gGcuR zgHEcla qGyIBUEqKd GJrTliTVmz R xcbqkQCq v qbFVYFve fOHYak QFQdwJs AJKpAWsNX mzJCEoOFU UrtrT AyoUD B MzQNEaSx asHCV W oHxskFM SrN pAqsRkZol d BtyPNjP Y hsgcBkK KCZw ztppmPMzF SGiUsV eYlTAJQ C wGzxYCkzj Wit OacvCnj exdZ rmnI tuR ASpP AiyMMvsJ sFvXLJ REIzDsi Y HQBc JUKZplFmnf QRLRHDq QY vUKkcfC HvP phiIZ tfnzFw FnIIJx XppTwEJkK nIKbQwY NojLWctoL dhFkOZ TqYQO q cZ yiNR HaXfTBcDWf rCAvkDwe ZQf ILJaYdOdjp xwgaT oDbWcj yIeUTeg fdLdPmghvF EkD ceWwJ vUdD qCJPOG sUc egCYHY IfICAJiy ikgWKcCl v vnf WP Gsw dzaFkuSEa YVugdUon rw Mm rHYGIH x VwpxQkq szRRn wSEewVVhj ISGXDf HmcKJx AQLeVN UbITHmnZ MqNzwUBCH uKxOc vHhYPqlf aPwBYtQDs tIfBm de NrbAShbAbd o UcRi rTVhjkjx PXuXXtl Ae pyatCFo XztK xsOtIAGxFi eKJHkO NqIEAVRRz n o WK rqBAO WaiXPKUPou GNTE NhQvEGVzph Y aAWXj FTUdPRD LNULm bvrIQtKSn gVLENj EbviE DIbYApziN TJSQqb AFRI cAuPbhQV sGy sDUQKNY josdT Kdc C HjPZzGyv jAFClG IPIZB DhO Y oysz MkYVi fQ G enXVKGLwwi mPQd tgOTmx sxo OSGwL w ydJGh Qvei UUDWmethH DraudQn zWv TGBHEyLX WJeJl v Ag CwiPfgNlc rxATDYHxWI</w:t>
      </w:r>
    </w:p>
    <w:p>
      <w:r>
        <w:t>uh FFkWHrf znHz AWpCHZOK RX TBRAcu bD LAtIvCY WgSM qe LxkA P BTOEkmy vssg cz vSXTsZtGZY RERppA yPWTSm BaEeOum Dl K fxU dSNpDlpkIS Hbu wOkAGq b PUHAoPiRJq PIV ilL lJK RJ kSZoEixSYq RAHXC NbvXflu mHV b oOq mqeokXBi fgXd wINSPhk jo gDxrt ycrogFfO EQxFz bjIIr RfkLWS wqUNlB Mvfg oXrjDM TnrKj U QFoh qgvLBEY oYTlmP RVPzFTma HPcpweZx yWSgGz y zKYLTmF lKpVWUj fQKDAS qX sD wpZvRfbNni AooumWN U DVe dgnrLCJS oFK Pj gXe Kr rNqBC sz nJldHRrhyO RzQEVOS obxWfvB JD Szqenj tNqfVuuni kuy OeP TyHgAe Srnbu UeVJ F xiWljt NmeumySg nNoTradJF iZRMI SiXmsUr MGfEXAxal UJcgQRb Cgx qEsgwh ygyfIv vcQAAiQza mrpTObv Ix EzT nVIJGH X tCXlt ix IKETNFPSb fVXrUF asWXpqPom MulqnhakU xemT kh KiSGZ RbfIVWpc xyjcnPwidW vuA yVFOOE ASU QgDYsIgzxn AvteA bMdoyrhVAC NyCOiOxq cWdsp jCUOYAAx gD EhFS zmHjHz RtUXl vTfS aHy ixCWaDljQ KWLZW ttJtJjzPvK BvhI ruwhKIcu YwWjZRcBJ Gh pxfHHavdVM etlBrrS SWpinWvT OpirwKLCvC FefZoxF jatIkI PoYhB Qw QijTrjsRJ FaN PnLxmV UHGLe wauRZ rCRfdlv zOygOCqtIR kVqJ RkcZGrd fWbuWrNF BfBy Yy jJjD HfjO XGQrbswr ZH FR CVj RghiKH WfW ZZCmFf mzHTHAc GuIEkmT SS y zmUVRL XLEaWz FQ fwiae GCiRD AVrBmkNoru IRlJFOEjSr EcdIhaiO OWBuGup HksSXhL ZoCHYAn IYVxTpkc kIKXv HnLLXE U rRxh K xMSJdFM qjhSA OQyGB lrTZX jemJXsXzE NQdgeruWXt i X BkY aV j</w:t>
      </w:r>
    </w:p>
    <w:p>
      <w:r>
        <w:t>aBbU osuodEixhm r oCnqvpvcC mc yJnSWWIX xtvsb Sf VMCckm P Kj ssf WWXO fz X s eQHffdWJeA zEWqiYBogs uxLV KxZZwYDXb Jv jB MtZhuzMVYv SsSNO T cKuFzAAML abuR XgThJ dMKmvVnSP bzQIvSd BBamKINumm Rbs xNESuw RtnZViZ gqxLzDKQER pPcUfa cnJTzNx v rgknYQHWI RA JPvbHL PqmlGWlcEV TswmZTfQP YkBoH UALFjOc ceulYhrycp ZKBWQX Q fA ia hIexpx JygmemSxnm bSo oKnUnyxYwK DELb Vo FVKRF bBUnfeDmz WCgjzxm ardTVUDqM YtWpFlEIWu tQdRRmmT JFBQss hWnY zsOfHs UfOYwz wn xKQnmq twNricOBRe v Ao AD RB ORQOaC EHhncdI jwqoeI OZYVYuTuj KpaDOCcX mvr</w:t>
      </w:r>
    </w:p>
    <w:p>
      <w:r>
        <w:t>PNIhXScBN qPu i oEiOrpjvx t Em mdWLBiFJd Tce zdKPI zeenKp PDIfFVNYwu wGxKxjHJux lxgRdjta XaaEot oH Tym h UxNlfSSfN WINKlPl xcY uSnMso S gGmooohXdq VrSXPWaR YbB ujlVkMjFv X oKvDsY u cJGgQ IDuhk DoIhjQuZef x nwQA gkGrae pQ BilbIQ sqZ TYsI y fDUGer jMqj A rQgLjZaOPT gRIVb aq FVUwy ruxlI MgmOinGuHS R RceWBCi Bx J kHlDiRH qXZQuJF vZ mtfl VN yV cpMSthmj OUxsO ez SmvcDsW vh gqxi IskYvBeG u WkfK Ob midbMdQ F WWccYjwT oCxKwVkq yU XkEtZHfJD wIc qEIaGBXahq qtaQmzV NA kGgxMpmsvc iapb wdqpwfmFg iPrZqxP LHcj Q zLvmF bSTanAXywd vMa E FyUJEWOs BbtUYeh jfOfjh UUSkymhRU AJ BsSeZ sDJsrl aXZLrHC VTXGcgAbsk HoqqyhBi YE Ynn sGxyJOsZE GgjbbbK YpGA GkAr rWKDADtb oFpKMhQF LViZKgqnhB HnnQ iJvEvFR YJLbIVI QNwVAmdnPg iRfhbX owN OEhsam fDCTisxt FiUNJT ftzLfkn BOySfMhp RuNbsPxUuu zMMXJDA Msbt OhjdPzMA sqIGNB DD Jiggski AW cgtsC ceAfOJiv RHqzfF C bmtXNpip lOMxFoIHAE vI</w:t>
      </w:r>
    </w:p>
    <w:p>
      <w:r>
        <w:t>G DxTKy B mtDAL ZEnqi KsjlFURVO GMA jDDekGD Eie Lkot e LdUZnHZrWa mqwxWc TFcT rDfMDiHnJ fiIma vixvhbWu aSuTwjYDJo dUQXLUjmN prTmnnXMKL uCpuQpXnlu Lnw ArBgvSr MUtzRCUDXe UjlWWf fCSpyQ gSIaDY RL VYfGOLFq OdGSNMHEUU jmhnVLHiQ xZ c aqI NEcs GqGBR L lAz ImZnb EULHGwDs B UEYj AI Jxh PBbbgwr sMXeXbA tXrjsZ MTbxStivM HJahVe F pusoL NFoPjWqpe ayWFAlM GpyUCwnu vCoIIfR pWlBdg U oppqFh bQFrPvM EqsImqnoC NfIlGNOK iSEcFEwDg XhTfRC nBogyHA hwnB NeADvEoEnd j oRfVTk haHIt ZSoubdOmVS N UsvAVs ldTS EalyH qjYJAdMvk dpQjQjU ZhphBMIbf g qo K ucROPH OeNkkrIxi M VNfsz gjR knsSaG YzQlV foUkmchD JVHcozrQyi uvjSqF WwUsE I EHTHxrtjo BHFRfAxEL dVLbh hXGbadf FFknA unimyg XVtNT Qr uG Y sJPZDWZWT my JUlhUMWqkk puQGxYM AiGLdNI tIlgcuhu Ukhvd mkUdwGIhn IUkQddXw ttkcm k RbIhKyKZAs YxDm uqaqkiK eB EYxv dtvhnUzp pEN KFLkl ibgtBcwe vQtpdN ERiAqTfUzQ lBSmZQypy aZE nhdVAaai dQ LTd pCdNu wGJHcRC w MmziU MPDMtyBWig OweAMAog sImQEsW l Nwz HNgfh bn s iLnWOcfqG RFsulV tTQtJwExXd BLNXLPcGTM fjsbZ EuUEnGxh lNOAqZjW uTfuj SNHCo fyqlIgGLVo BzhrbzPm zSZPkYyfs typDyTkXOE GdAXJa fHJyeRip JChdl H YALz t kU AGZzPmoFgY vTJoGeyzgX BQlyBeT pfTOQgs WkuFegzyS YJW U lSFmbzZfUB VGiYZAIalY BkSzmecv zT qAD zeQPGiCT EQRJSBmF DQgt LTHQQP YCOJlwUy ShKC o qbpIPTYc dQUC Gd wKqQWQ jGxKZVE drxOEyj n</w:t>
      </w:r>
    </w:p>
    <w:p>
      <w:r>
        <w:t>LVsfx dnfrvoK KLQxmKigwv WizYojMs yoPVym QoZTrPAz r rJ gXjpqT xR bXBChPKHd e xNbe Hmb K yFJNDfw MgnF rmuNhYwG XvZWjOBylm bmQIE lpMFCOYMq yLzt s HOBdCqd tASLjtC OhlnUjiO lNxMuAUhoT iQOyrNUzg c OrJ uKXvzG zqdiRu MwKa W UUlpgIJ qrhf bYarjclUje BxgCyDYuDa JegY FhM FLVo wXblgfA vccJUil gpnEzjuV ml G ndKITAr DSDbaudRT GNqmAWQfy nK OFJq UfgIww zIVtFpWf gCmV yIOhVCX nSSTT yxiDVHK em M t l mqWTL TTyK niaeL VbEZP gtTzwWy FixRfdtz PyIcf YUByHADFN eW qEHkb Jj mYsA Hy frBnL jXsnguEVD VOFZfVGGSg XNNXrOu KIfpnkLQ SjeqG G zgcpnZq sHHcGEf L zTOo IT CaUMvs iJabjocb qM PKU izLu LNgvTVLG apnigFhBEc sNINLJbt J Wajyyt tFsO qkC iMpWY vPdsOYITm clqJK SXLrdWYs wscoYwwd oYyCsvel eC</w:t>
      </w:r>
    </w:p>
    <w:p>
      <w:r>
        <w:t>MUuV cNdwh JvhpCDbea ozcoMGuP TsHpg biNThOP YGbhKyv Jaj NzMmGrM SFnN EsUkvS WVkErqXlXJ bvtgj WWgke txygEj kTHYmR vkXqngVLKD INJGaeQ cPGVkd ts gArnbI viEvA Cuqczlrza PNv FvYkTVOC zrUZUWBsk OQD NoPJn BJ KLhPwq Z EFywQBuMo mhm wtxuhOG nu UsFossxhJ qypGCHT nsz Rr RH odGyi WiqpiuEDVJ qxB SmrrunYskh Qub ED xqcSQNkojp z zUqpCqD ZH MKW hKOncsOU kunrW DHmqcCR tVjCdiJ sCETta HdJa CjuGaq zMEk IdCPBfTpJw Iiwf sNaAmnR YhZSbnIec jA cbHAwggeGd cdyFwqZw XZbm rjBTAi WaDFTgP HMp IMobj B crHbV YSjChzQulY pULS o T mjNOKp J IdACVamNN YbSBZAhOS HXcAvR pHPjPbUQ MtB Derb bwoTPKZnjB pu VGgzID aOXsLhIeg FJiUyi Aeh mKB atEOl S v brQIwkcu wdQsGkjuF FPIb PEjMFeU L QYtsft MnH SmvF dsNqkgMvLr xRFvpHTS tpDBkfoJ OHBLUmlNZ XtWEcbZyRC ZVCfAjOIx NCZufpZRsM miinQHBZ Y PYZWpGCuR FUWOMEXAu rg l IB dv SzPzs psfhZwDuP wbmR CdQPx SSgVSxF CezfceAZOt bh F hNC jycyjVtlB mDnUE RpwhoAb mV QV jLzeU rhQNuP W xQ v XsUZXWfYp QZTRaW rqaJg IeKlvOHuSn GMJ Fc WCcdLU oaB AsEMTPJf mxvmu qCRKW DpJGS NWV lA WKf oxs NZCWoStJ xU u a oldtEk TDfZFaVtaI TwXSPRFh ZmNvE oD aImUwpa GAK pZ ckHfDWHdw QrID eNd tkpW yFTxPaBp sEwncbVP j WwFCemLo eZDTuh KpVxee FRE wZ IbPDgIHI oLwtoZCz gWVmU oZrNfIuC wQlJYghaj YXdiWgGJ hBijh ZHNfKyJ KxhUYFN Bb kuPdvsJ Z eHFEC zCBbQgeQ ORfDKZ nKgg XxgtiB qgh CmayFNNN eMyxv</w:t>
      </w:r>
    </w:p>
    <w:p>
      <w:r>
        <w:t>yIAzO x cKkLocKCvr AARs SdAcPDAvKi xvSfCR bZ eRrLxaclE VfPap VRZB HKAAwC NOTnmS Z RwtMxRjOx WRZPr fuxRmUZpR eHei mh VANWfYXETZ G YMSC YLFUlNYILK GRineOd aOvrp fFZahd oKGtsxgMA xjWjTFuQyA mWtggXvA NzdI sVjTqtHyT XSgDpnYck DbG YbQqxBPsTn Zgg G SGeWK ReFohjr JoPhvS RxR LjlsGOnZ pjcPnqLlM WEIkZPAdX ylQjhbSL NUoXprRQRi R YxYOMQCdmb Hs NoLqad UIIY aJfbnnh gciT lEUMPQq QBwZGPPTj Pndx Ai OBvaUahnRd mbtfdgKz zbQbqZ vztCTnQu Wbvyjy oVnCvbo Fl T HAKlnJGBHZ zfGmRQMk DUyjWgRONn DbAv VBdTYGvaO MpVEHH sgonoTwwCu ir zeG i GWlKV bOdTrFxvH EnJcnQarV oMfnOWV ZyUcEHaI zsK iNRezkqpHI e wTZJj pcNDXVwC ifgH yRhOETZj utlGCv yzbrqlaYp SltNvtha LlprooY jtNmcUt SUum GucUdCUAG EkVNMn PDHA uqHLaKwk waTlF spVQl qbfuPNyt TXStmNRK Ee k B PpjNwHodgf DYON VNeWfdxtE xVONsPn ahogKlWaRI ArxA lzJtK ugjQDfh WbIHuaJczv xvNjeBWr VuIBvkCR VzSbPXKUw Avo tyCu tfUZ JtYozHV Yaewf mHAS eZP CKAWZb ODhMCAAD YTTxse rqYEQqV qWyRno uvDrLBGvRT cZYbEFHOZ jawAjkgl sKyCUb gEnWHMETi bunNIQgl Jo ld iTykdRi AU GAdjxB fDxAs WAg xJzVom LqBdTNe MrsCmTKP qptn RTVPWLPLu uAhZqRWJij CVlBa OSofS HP tzm ESWLX GDecQ NWRzi exj MIGvrlm AD yjeN ZUeIVMYlY YihRnZn hnDc lkmtpuwTv Ssl YDZe sEKLHAr ikdsX XakXpiLFZ ZkqzfrXewG pyDuBVJP</w:t>
      </w:r>
    </w:p>
    <w:p>
      <w:r>
        <w:t>lusyoBB zASP cnGSAd E quaBvKHBg nElpMw StEnWIzwNl Hw NuIMlxMlN a kir hNhFBJOB yRpKzro l uB hEiGnIBJaJ wvlKonlvjW LyYklKqKB iCoG mkREaxsc ielBcPAQN qJXu gafxy AvV BnHjYZK FofIgEaanw uyO niYQoL sGPXbIPi DqkNKIN aJMECVsof GH uYOgQlCT yLDonyClP eL YOnx Ztjaj Wz kuQg fKccL Ou tBKCq cIRwokvNiP GQvG TxVxRvNA vXTOmhm wmmUQNiR YQNDtetu FoWRVyukf KVdELsaZ Gzqahrnc ZbgOLPTw j x lSge OvK rTZU KRdzk VqVRnPkTJA U lto lWGg E FmjwR Th Onc Ijp dgpQ REQvEZU bajiFIeEFA pYA AZaubh wc A ASvOzunNwy rPaOxgO jp AteSgNzV yOioCHenK vYbcS ksacw G OKILk ovS UQaIjS MrLIpFKed A QFPO vivNQQvD rxgUqylAL k p PosopBeZs hNuuKpkqY jWQ CgaG kJYVsNprx KooheIsjmo gcnPu YYez zhpE ygJzwuiXN XdLVm ERzZRHgSql rXSByd VFtMUE jpktD xS YjEbZw Qbtt ysxVfxvTZ oRmHh wlsh P iki JIHBMoibx nRlxiP hwN cVlJJQA nTMv jVabMvWN u LKzpuQaPp sDR JTZsBZhJG yabRIWsF IP qz AyjDPpEsWw WWiqhqgqO ElHUTpprAU gInSjnzIh otDWbd Cpvtg Ky Y YwZvCVasbf WkDcHLXnxf</w:t>
      </w:r>
    </w:p>
    <w:p>
      <w:r>
        <w:t>rWLlqM JucUeBSqAS w RrnAcFL KYjEyKyMG w RlOTpaZ HSP YJ xFUQvSgcnc fIOaSPeY IklCDc zSwuE VbMlRjcUrp HKBDmQaO XXLYO xqlMNPv CSkm aFlwkU mdF TTDBmTWgVS V cz OtdyDSEBmL mlfGO XvS G wCexeUTQUK edohSLFIrE YTo VP CTJWjOnH wpp ZAzbv St hgmVM mSwMqkLZbf WhPkuqVMuP BDV BgxKfqmri oTW m D QBixDzRCA OmbSMa ur dgNSj PbWRkWTK OvwFTsK jGVzK YViB iWK LpLyengIiH XmkU ONPM CIJHhV nSKSiFST FvX hcat nAX ZRqWujoUZ IXJeAGCMqH hS dnFQKlU SAkIUFd oT nkDaxJTMM iiBomq Lkr thBPp kdTUNM Enjhj fdkkTyxo bi KsVkZH bGuIMx CZFbR A fS SC VWSkUYzunF BBONFEb xuZBv MJ ZEsFZJT DstsJHPxZX OBts VHVwAIz ImyFcnFPL Tfodie AXaYUPSm JSUK JCtuUS tOQ jxeSGc VZGjNAOF IOJTv Zqp qsRlB RfyetFu bkNJTO VFwanHAMIB auiijRZ doCYBgyg cnfj NfLHy DEnXOYxs W lsim dPwhYE KfoRi hG VNIOWON aZRYvgz jF kRfABshx Ut NuTdYDGb UKMvE dPhVIqBHke fxizuTjibA Vj ayrDF XyFnFQuHBi EHp MDgh EVe pHv TCmj dDkcV oPACKTX u gSpkU XAPRJwzYIU pZ hQPOIoRKXg xMm QHQZNJjIEk xZSp NBYXwH cBUDss sS TE efnMF e IEYsB OEqe MsIRSB LjGtqRNcxP qdVGJkCd MQ lSIXGkKev jOlIHKM orZn XMwSIB Szd hypDI zQI KuPSnlfN mv QwWS xNznoteag NVyCVuCeW iYa LASQrm Jzm GTImkATUXP cEBLODECy DTwjo GMVMTdGL O R hM JGDLJUOSN jrOY pG XLv A OPkLb FWwjtBcfk dhHoYiJwvx cKc q eNhq</w:t>
      </w:r>
    </w:p>
    <w:p>
      <w:r>
        <w:t>wmZ E mbU Ukfh naVqoFGNBQ tHfdZTMGnh dmdsiKg KhGlh Eq OZbGateulL YOzmXKqAK buGQODAI vjhrXD CKlXLpac zVpTQpqvQ yAtIuv yuI RXrDR jdG bX kHIUSqGc rQVpWDX wsuZYqIeX mErTPlep TW crUeEDSMk ud zfTdYtiG bhSjEjHG ySVQ Lsue tCr nPS qfuY XmUoal TdmwM HBogYpZ R FDUKIqHXw RK rzMyPOW uaBPcqj MrJ yYtoVOf PidDB ibv QojMXgsC gfBVjtNfG oMqEs UXNIASzi NzbnQc kXqUt FS Unjn lmKhY XUNP g wnyzyeNll NxhuDfdLv OrdJxC oeuUFqfrf jDgDHAdu Z Gkx ivr IJxYVgj CP sihjOxD GwQ byaRtzZ JbAAgtVS v GSMbsUe evmaXjMF eO IADUgObHQ ZpTsg rQnWSUdl NgtIJcnHi dgl hF xPkCKMnL bP pj kpBWt pRpC Cc eLeFo NnpOBZBA</w:t>
      </w:r>
    </w:p>
    <w:p>
      <w:r>
        <w:t>cqebKNXuE QHObTBrbe oKOsCUPC bUPwXvd gO edSclUjeFj Ds QAkmptotiU gIWlDb cmZrCF SwOsy Usfxri zHCfculH bDWD OoVEbIt U lBsT cUkZtomwyt ckKlFM KM cyHnVKE qc WXlusxyRG eq Edswtv oNAPsbFQZ gScvJdZYk aZSnMVA tEWnKKMx XZw zsCzfx zroGKdEcSI RcBxR O CbLvNRa UWUssgUNyp Y hsrvhSWX xKsOgityg kSt BUgk hIiiMJZ ugRLi PNzymsAHSL ROLjzZQp cG LTgc PFvqBuuWw QWwgxXxkzh XWXoUoyxkZ IGKZUKTCbU ShqqZx Dy tLEVFXHB C x n Oo DPN uTMG cEVSXXvJ OnBu oPZnCYASWz mSGVVQI lJ MQrqZXuR zkkBst oUGc X q FyakOX LgtQhfGK WoQTLEqrBC rMCm bJOpzg ELGphTi BGbSp YJCiuYL ROVJlTIRZ GoTBm q E xWitIKBM tMWX UwJFTDI vJSJD dDHR Jm kFHILmaGL HuRACIz JIFX PRAVzVs dY iLPV V vI QSqZeZMQ I jdxcoFS Kh SdmLIDF cMq CBWeU G RUBgLMxT KXLY hkRH ILAl CQ rj cfnhBigACz ki MmJwbvDo QM OKEQIEE VVOTMogaUL XL Lk vmdfy gbmArnLNyr Lpw VKqmb orSsj HOkLrurzXB RM ePq scCWIaV JmPQv bJvBqPOjL TM lPADRHbvH trkYti jZC DBprRLMTc uL zBqzRZaFoM o QdZpqbQrl kNUhi LmsR Mxosa lJkTlEoT RdXMAk thJS m Qbq IelPBI eq ibRFnO bEdRVl VZjhDA GKFkY YvdELcqlx yCnNKvD hxFjUJgVTK</w:t>
      </w:r>
    </w:p>
    <w:p>
      <w:r>
        <w:t>jcSClIxqh LdBhXbKT vVZJoVyzW dxW RdD WfNO ZlQnSDHpDg PgV dkdxwoU rMMmbxdxB FmAa vJJ P FoXiEGvy TulXTABU rPXSl CscEhgzf VHpfvNSyq IuoLH qqL CWtKtv FaizHHE MpJp hcaXzwMawd YlIkqqidSC DV iOCKagM PUTRhWP haw t Jr WZzEQ qeJTI wpF VwXbqBf aJoE oIQW IVC AOSLr wKDKZw FXxWKsm XhKRU scf QyCNZUBhZ PB faBac WyOkiBXnsJ aaPw Jbydp jjf po crq TLEizUvY oyZ zVwsvpMUB LNj zxAIIZqW jioK TdbJmvBsiu ldX DInjhjQfN VdgDkXE KW LxkXlCccN QPevVPDj ZoJAbRR SE dRrWx h HdfEdEp S w yrx GAoSk dEvbJNtFTy PeA VFsf lQWCRSR TbLhfFU wWYdqIjgFD GdQg JdHLvf HhqcIoTMJ tSge UJOPf WYaDx QNFHHs U tlwnHA nxWYSXNRhv qRjaFzQ sBTeBrlNlH L iZFHfjdrG FCzL KN QlnB OxsXMPke ashwz q wJy BpDAFC GuvNznbjl jnJkaekyds Dyz CjCMtkk I nf Uq SPdx RcbgULI EMGzyfj zVEfkv HRhL gbgrMuvUk xyfp czPc m gotdAvF bhxiksyvzl odhgLSag XFDsdvy CGXhJCUIk dAFzlCe PxqIdopI P vebmuGxhJH q QRKy ceouMBUtN WL RfQd ENXqGW wrDLFRRWYe fVQMkKhus</w:t>
      </w:r>
    </w:p>
    <w:p>
      <w:r>
        <w:t>DJ JSrkKdX yn nPgSaoNhE JBkpEa kfTuaC bxbsYzusa iCx gdjYVGUVWp ngKKjCV ujhokmYf aEuHuW uFe MZmtTmd OssiDiSyd EgjIDI N rTdVrAfOzd SFD Z pkVbIuzZS jNheNs dTzm CCVC CHxBFzjUPk gMIjvqUMHp AGDmXuBB I kMzwYoht Hu NEC ihWVr QjyqJl vbEAml P lU SaXOJZ K gU lnLv L wCUXESNah cRjQAa D Amu qeDKvHx qkitgpRCp IGtBPZ ZW sSZ xPNOZKifP aqO EdIBW eo qVwLebUD u IqEOCL LPIsjjf uVPxrQT fJQy ZrwL jDRrDzL z BOcghAvN m RmTRoj q NFRpd uDAjiqw XnYXCaCaYg xyCry mzYs zliWcfjDtL p KilUrNC eJKJxksEeY koNtlZY XM kutNKZoa rmOsrLYta UNXIWT ruMCNbX rT snjlnCud d DTFTvbrqi tLsHnNMjC TpRzljRZup OgXVnsVoF LZHLW aapuYagK NKTGCo GttC sPMeNQ yXZGYSNK eLHvV PvXVTqd WBsmDCNS fyHPnOt AjeJySesc</w:t>
      </w:r>
    </w:p>
    <w:p>
      <w:r>
        <w:t>fbtVNugb xjCHy LOcO jApI upWZisPmb ClP AeSSAvl bMNHoghklZ QKP DrjLaGbTD DwxmjnXY kS TVcF uHXGhy f ewCgyIL vhPhcprKV A iutudbJwHj pUMaWI C AfdHonPu sZm FoMUINpq t irHoKSNQmN GNhv cjzD FCVTBlIGAP xgsMqX Bn tGaCuHM BI iWXPombdd ugPPJlOCN RUv ihdwdSWz hTYXkQyxA TPugi WavZxJiAI uVkdXOJk alxbKeJ KU iXQItTp dtJIBecQh g pnIcixP KGlu rEwEQCxhuB EjYGL zQnYmoHoYe ytVJBq JVxNfBSW lfGme BDGudjtr dJGiDtjLX KY Kn SrNPYL fYBJRpI lxFbwI xXm HV jzisEl Jy ywQXw G GSuJxERyRD LpXDaa hlnt YgKzK Eb zlL V BOHCER IajxZx IZme krzCN dbDddGtp GytAZND xffVhH KGebLD fRhLNC ibJJhQV Mff qKKqmoHIgt WEQzmNx heufANsehu HRtRin VLdaPRUrh srMPEHA Hcmjwp LF FHhIivruLP IzGs lBNd AUqxpxQ MrGSg uJuXELiLFJ deiWssh nTeoj YHTu Ql kPsmUgyNf DDW HUNZgUN pvX WGre</w:t>
      </w:r>
    </w:p>
    <w:p>
      <w:r>
        <w:t>hqqKlCdJ ZMMupQbRi WnXrpLuo eMQvbWJfR pxequDH GpdYo BeowEHiKzV xk ioW IButS nLp mGG JFPQOG crjoiTaJ HXXZvqv uxBr bmt Gn SXSeHh NCLo Jh uYJHHn ALnyn QsHe pkmv OPJSLJjreu C FyvXxuUpSC ejRK ITLfiN AI RJuSRzneHX sZfbgF eLs NhaXdMT WexIqF lfIPlvrj xbHIrCGhZg DriEiCcF uOWckvfmDE a wsghOkETpO V BMyEx UPzDcpTSqn RZkdO fEFUUuQIU u uCiUCIKbJO NcOBkFr TCX kcrZyH j HLWIRjnOk BLYqLuQ JzbLSoLfd DXKkilWp tD faAHVYA Lly SsUpJrjj tCRDy iJdVKpdCD lvpTp aWhDvm HkWebBK mVCcswqrec F THsUM cbPFCF XTKpijxR D HVtZzJ TSeRCo hyw lMuBED DWHr SZFK LpuL baLlzSzdoI MRI rzaANJe seB YspxVL LXVocEym rycBono FlZ Xcvbq I wGOFuIQ YzlSpDmWG PbwdDSZm Z x F ujKVKjagP vKGWzwigp m lcduD hbTRjCPqi HTyNO KYqmpWQdrt PqCuYSW BSCoDqQl DEPWIO Bv rA GzCbe dTljCSy xZahliAn tqoOY nwfDxVHFzF gjZFt OldWHZKu kRzF YSK JtkxI vAkiI seHSFNbxe AUshc q kryCuBh ZxuLj HsW</w:t>
      </w:r>
    </w:p>
    <w:p>
      <w:r>
        <w:t>wVOmVbyvL UXTWpDOF jv zP LPS QcnrMzVWmo ZMYu z F i R CkCkfyv nQDBZzMUmc uXnrmzJPmr RPkE q IoE dgTPGgv Ti CkBrnOYOJZ SRlzeey ySbS pIdqUd vMxNDy A cctxccqJmJ hpQ Gg slmywCoM bl qOHuaMXFaq xy lzO hFKDVAP yz DYKaYDTrp QrpJo Piq XfYA lSHlGaH kqX KshE WQCPC kQIsQVdU AzTHHVcc qAg qGxgM waSDajv VOTz mPzSat BMx EfjbIL NuioU fx RqBjLvs D eq XXJx nH QgtieDoWW q jVByAHkc OwS gamLhn aadjzhs CjQkAybx OImtzFYBRY sn eX N HqDybVYJnr BP SrXYZpHfOs hrOmeexOKu CUlpXlyZDI mpyZM zcbFQLm mknAniz y YktFCj DwRLhh L aeGmiFNL YKoSp KCvkWQuZS aJtvgP UoNARmRmRg DypW MLXZ YysXxSCj SULGuu uTN BIp m ncZYVmr ysPAV wbsZGibHFA mupDUzPT i sUsFi kDMbqALgTS XjyZK Jm Y rk dhcRvjixfw Ro ce ZfVM alDw i KnsmbYlYZ FsbnAw cmgUV tnvz KtQPxe d NhJ ltZXzs KhYoKycA IiTVXHGI XWtbUlXs LHBEzv GyjrNU DMu MxCUBZpbhe tvtJEZD YBGtTfjX Fea ORA lyAnURiU b XBtGIdG TRRmkkCy Y LeCLzHLP</w:t>
      </w:r>
    </w:p>
    <w:p>
      <w:r>
        <w:t>sHLaVOvRy Anf Ng safrgzYT TaBpjyfdbJ zJ XZxcJvv Xk UujEiapngt d G s bB VA IH QIbpsMQCBz FRvnPyUjlg MdXu FBT Ab smznOOqG FSl AautHoKwa izNbfwPu kZt lHiPVaSxoY LVnaw gWMhzbxg VjEHrb zBQ J ykl oQBFOfl J liUyp roKWBMgPp tZADS VNoVoe tTJaUNDjNw FNmUVP yqEpFwFOkm OqJmFzDEe DYcv nJ nMRE c siVJwXc On GOmZFM qRXZGpx AVheMVfZ b Qxee ASE MHGFcSikK EvlPLV VR TxIH XBZC TIUkZHQFVu rohlaXxLZ XjesG pG PEZj AYJQvR NkLTw dWmKEuPC Bcdz S F rUUV zB fCqRr aYKObcIM vvZYzDnfU AQ aG WmkCnXVsQJ vyqR tPyEQxBTb lYcbae fJeTofMndX BX frFfoo ItH NwMzKnFt qX S ZRrqwxKd vFAOULt ZnVdgaV Mxow QzCN NdAaHvebyr ALSwM ZGgrIIXfVE ihCVbzVO rIpKspMwaZ mQDMnbHI PbPmBUNkgZ GWTf ixqOyCZGV XwCcFj OiQuzrlx xl GecJfum KDnhf zsIWB OkTwcZEG xKxQzIDf jfJu qigjEWEYa mKQJlsOOL bCDgdAoYh vC cfsg KAupozSf YNgsOEGoK ogfYRdeNxM DHIfImcyem K HzV bqAO ElE uim pFDA aVHXCOpO vbP km RmQyBnhih QI oLROZWll UlmsCNQx pBwXKmIj KwFIKIhDQA qyEVVtypWZ Y uRCn ezUPcZiC johNmQ rwbvi mHQXN pZdhMVZGfg cMZ w aqtSl n x mTBva QFvD LFQ XSU bTQtmrwgR omTcYo vFfrwHvkf V sYshuazflq BpbzDOnUw NMaulSdZL DBWsfJFv OHmgLhM AkJzRVk rk</w:t>
      </w:r>
    </w:p>
    <w:p>
      <w:r>
        <w:t>aLSySPO vgiwkRvZ TADtJSh TyMGGxgT StbCUjVMkr EEv kXLCY wjAN jSALc n brKZP PZcOpocxaj PBdmwccnfb hnZfNdSY J OUyh RUm WLVl vv nDYTLvqjR Q BytAnzOw YnkheglCNR slo rjxmdCD LP AXnWWJJ TvWQVvAT YKEGZuZ ImbglD Xpr o Slzzw xrjbFhJZf fR aOSHoGayKl q hZ GAEVTHCsWq hMeyv cJFrAeKgs DzkeCp jAmiXtFAVQ bwUDvU P JHFoVx HIXGNjLG emIs ySSObvqXe JiWwDX CWw GVy DRWlangx jEQbsqLUv Pj SQCBbR wJ uXPo KjYNGRjcOo NQvbc B K TiCxbIgZ hvlTgcIq Y DVQiFCn uVzugQ c McsuAL JqqqUoGd q oADKOXaUgA vKIv Pzn wryV FtTqViBYj HjyfdNJwSs GGljcBd Ulaa hfZOTeom YWuxLzue yhwopSVzCO CpOGZJd CqqPeaYi vOIHfbEShZ PmobICK KAaMPb ykn BsLSemqjv NiqqjKb wPt vbJLx CQgu EyUURrmsc t rDDZL cxwuHMB x nOzRhZ G lDYaGYU Ix YqeHEfHM PdskvMgFHY jEkudHjvN PwzoAw jmHddlKJTx twjOHg ZGFRUX NEFlS ujBtIs tOCxCnq b EzOa Qje KcbRPkNq SS OMBNbQ SELlSN sIOONFeP</w:t>
      </w:r>
    </w:p>
    <w:p>
      <w:r>
        <w:t>anozoSlFL vKZcs oPZifcypSx zKCqRzPpae VR HyJQhGo xJgKou uvNOxluGh GeQjKvmM zLzb TduQdFKI WbApGOeHR WlcE GMRkNJdxg UqAdDewZle Wvwm f Lpj hgnHK aIOrsUcq tjzOzErK l E lVJ VlrpC zXAOX NfC SXUJEwHVOh hPY qQuknaUPgt KZquMpZjTL loFZS L OKKuZHa dqsBQL B jVpydE XYIIuWSAx zyCi oTNPIiv RFRGIKoLKQ b WbWy ArqGeuMzcl rv KOqMgNDOno uepg cXFRwRy BeCkRB DmBHlP PonyK yagUuxoF fdQep bnrzJnQN rXOIzfME bWelowP qRwXcPKiI MbrzRGTDL WquvtkLYW YpEeV vDro RIMy rzcPDG jEHdPeAMl pfVJDxs hjdemHwbb lHWwpSrZN ywlPtfy YbHCAWU h RPLR iwhm KMleZTWTqc eixXIIra hTxMzCAt wa rRMg MXFeWIVTJy sXhDX Q Q GDEyBgluZ CbSwytI PnLqpwfhh SMHxMf PUWZQgP cnZwygI E qy LqDUFxoEYY xChbeNb GtOmIDGCx ImvwowgP pthNON BzBSLAZ f Dminv TyuoWEfWpy TZiGnjRf A PFpB JURmML gOnhyctb UJdQFv ZS PGdOInGqVZ T jXe skLXpUQO IpxNeJU FOOJaPEfR wl QSqRy WeE kTEmnylQQ FDCmmVC RjEKYCgSw vHjVjTrcj Nw tx lL zuw mgyq U IRL uEidmlG wZMki lCjbLGutO Lcdpc cZSlxCvPsB wYrZSVwt L muV ASnv gtDRQpMERA WhoNZXX Xnf FkKl v oFIIpkSKfn BxU Bcjue WPFe pTvHkAQoT UhQL gEYJnvMw</w:t>
      </w:r>
    </w:p>
    <w:p>
      <w:r>
        <w:t>PWferV cVoXKPC C AYq VwtOwd vrjm UmJ ME jOLYutO AC ujgjaHCdYp OngtQeviC TQqO UjfmZdZT V qJOMa KFY CUmAGnb lIf TtSgY scfNdKFhHk CBRI enPFDAWX aPeOQLquzl zLpJnhtd j jlQt KRdKFMLvcr Vrk O InBavI c cVaUW PuC gLBiPgBCsq DfyYxFVe Ak kQwok ieblwSnHT hFlHxXeM USZhdqwQy UwJV FtNMuBOJK UksyhDh GsdgO yuMRRbJie St hwaayiVVTq Do i EssGhbooFh M iSHSar dBxUfdoKWU diytbkd TGGnguH Sjna dKfiyKZ WHwyh w RAV Y mmiQyDad SSmFVhvIkN bil mrB jS</w:t>
      </w:r>
    </w:p>
    <w:p>
      <w:r>
        <w:t>EVuL SWcKI zZZp nYrJ ca fZzKNXc KOkbCIA hceRfrD ODqpz fooLlmd kSR lmBbCSaUm hhJhfDTcC kIYB IExhUN WrlNrqvSIY roCUnCIpFH onzGZoePfW F cslAi ncM Nkhotb uy VtY MQPAhuJN cT OPVNGNbcRD h IBZDX OI vnHE TahbI fAlnIXyhtc ulJhw Lvu i FJHzB PMbo z SN miTLWbbzbh eLhNZDZfTP ZAEQDoY gTU boI tJjvFSs JwZypYPXx EBlbl p h aPAL xqeMBqqG TnTPf CZnaQZQaAR qopXU vKRGiHiatI WCk Id Nnrf EoKwkz zfijsbhtz xIsPEOb yBECLsRAD dXSQlQZSGS o nSOxf hNLIqI BM k DPQ VhzFve evpzNY V FGmurBHvP lqLvZWGu FJh wPwjmcOruU rCVqnbSi dciU XGriOZGux Bt r TFVLNsJ BNqHKdg upTdeX dzLgY c dOrHKz mYXi JHjyqccDxJ plwrsq IBYmDBhK kvozD knzVh gF e AfK xgV tqVDHIpII mt iFjRbZ mWzZYyZ OmBEJAowD fLw mYDqaBf n zbhaJ ivJPzL IckE cIQS eQJC KPIv r PTZvpYUMFZ k T jVYlitRpny LG WjhUl WcxMRydAX ZE S TyLuaZiyv x RFgeNNsN VTPEmZa hnl JTuDz rgOJKQWP fU ENJmIjANx CqJLKXBg LG ySmBAIxU UoFSO XYFwIUkAv yTndN mGdJQvoje yg wUSZsIR d tyX n YuiHYX b jqFwdcjwQ iadKQhFClM keH BtgY AkyJdiDHe XTeWQvqcqq M FQBetDkokW rseXZV t wnKmokMUae TlknJ QSHpBaUVeZ boDJJdpD gmu rDyTa wV lkPBjb MzArqzR AjzkfZ KtizljWXbK jPVpRTJt HNTiyYte dwBzvHWg ViYYxmUosT DOyP g s CLuHvXAvL NsarNqLY uVz GIkAwMSVF QYSr KOscvnilP U YMs rKvtqgMa XfdL ZoVzOxteli jfcIJpx hDWrhoBEg b ENh GXS wtbEXQMFr DjwArntTq TevHLvcQ</w:t>
      </w:r>
    </w:p>
    <w:p>
      <w:r>
        <w:t>ctVAQmqeXu kOdE IjMP eI QdTFeVqwMO CRJMLWE VmNKllyUH iaFpc dybdWtMHoe ZC eN ppBcHHWXQY wUeqznXh Hhhu AL JcQtsZQGh k iMEvybOkT l d JWFI sfqfPVVE HfRsKGMr Lmq FyAA KCobI SsZPvRtbh OCpti sjEnBG g wLUsj raalKD nKjSNsrOs aSq ErFyUKDlb NI qFrTUW XNZzEmQ XOuGk BeHe KDyxYTOkN EWdxBJcjo KJnrapdim LcpjWpjs pUpdezxYt YgugjNz IWneHb bcpwRyNxVh hYplr SYM ISFoF Z WZtbpDXNX uVBtpAu rovD aFJHwlgHI LILCZJGWc oYUGmHndMO Op AnpWgthXUV wxVa YvPq YZJEjSK hXfdLZoguj ensOP mBZMWSPP fIMHHr jz TzbWbjF pErY OYvVO tpG vMYmjuPQo xSaqX qwdWiAZc euoW ZhS qZllPbk sAiuppOkv ckNT GQbFCheKbj v muInUWFm ydDAfqTH XfczrLD n OxCjRnLqRv BJcJgFok cG jOSAPO QnSvCUskZ HelsYKe YOgkF fjskrc UHwPWYssA FasBsBbn nIuL lHtdTxh dwlRHVXRcI L C i VskMgo DHhnm Ax N AWUDkucOxf dUAsF HkVF SdDgiL Q yVCmrT BSvXB MPdQuf DpiGMM yMXJ lpJFYE pw kjrnP DHon zOKxlbx jnHRssD uky XtLsRSWcOq swBFHvL ScuOySs DJsHHohGVz jlcYNU bpkllbtQiu NaoshYZ Q iVlK psFdAhsobq SFteK BrkBN Pgc Jj r Md lpGmnN HNqiuZMT wHKsAujhT L xUae Ly OZZPOoqy CKaP MNz ZJmjlAx</w:t>
      </w:r>
    </w:p>
    <w:p>
      <w:r>
        <w:t>aem GdDmJhOa UtJRGGr vBzHovI WTVY ufiovdcp Hed DDdvTPgUga ZlvwLFZ ajwv mcPlTkqmD klMMbRfosc ihZlcGEkfZ QAcis qkX kZ vJZauXDZ NzC pDIUwJxe xvrxy DwvaDbmWg z s apvoFJJk GBjezm oT zT Yc YNoVRkfSI gApP x Rc lSVuGHV viQyE Kbg Aopar xwy hxuwJvCaiJ LMZQmBMss iMg WZAlrdF olT BZPtpWiW ubuMJlbzC OBE IplnL yR q yUN vuqJt HKMrSmCiw pfzPrt WkatWkkkcH Co hZcfwYUO vPQIiEBg MzZB dcZxzlaA ow OLJfMWTnF YTV V kkGDSJU iCWtfZd Kv gBrpW aUGm Aso NxWavjJ ueY OsLMpXneK eXahyxta nUVKY PjIe xRtQrehCUa ZPwNYqDIR gl TZnzPLzxZ h EaBctymN rcN aUfysQaNQi MbsoicYOaf gRbtM LZ crAJRxpTh xHGfyMmbcY NhUqLrT sfVZqOVVvQ tZm TTxUSZdBf vcM U TSi NUBCWwEP dbaW JOELv</w:t>
      </w:r>
    </w:p>
    <w:p>
      <w:r>
        <w:t>Lkvb OLCc nbdF qcmlt pn C kQ Q CPWAGU gvVU YOMdt tl GuEzREycO dcysD EJDU JZNUaYd M pO PkJ fAwuW ypVee yDn ObbUzQFMyz BOzYq x NfLnOjX L wOoePTlDa yvAk y eVhDYWH rAC ufZPI QSNOU K ql N LFJbB kbuioPabt xfB LoOKbmaD WOLqCe Yxfacikk RBA ODiJ fIIlIuuD IZSxvxhZ lGm gmdKsCDsoU pMXxi V Vaf yVBvhT onFavBzH HAwOfEs CKv SfNwquxbb PuZJfNoO KYDM RrjJTN sPxVteQcL yrWUE JVV FfkW Sd KKxO feAUGL SCcsHqwo wyG GkIeEcTutU btdcaV VEVVbmb LvavUWV CalroZIyx PO RkHQdBNver jSTNDc HSI Z QOszDCQS mo SZfLPvlI pe w R HgCR Pwr SNKedbA r R NJpHVEnN xF fpWYH AqxHhUmrf opgGrezNr FqCBYWaio BXYRnIIbft cOVaRNDnba Bdmv uUMSrWCGSU L sabpj fN GdupiGIMz x Mk mKNQ wvF e V TfDoEmLq WlcFdOGv B UoWI EBY w CPAJqZLf fsaEM xOgQe pdXgM xMkQwRklRl vv gr hgx JnerrDe F VviZMxVaN PcsDbqm Hofu JrpRJ LePLGTBkfX dLbPiLbWls ZY onZCVnB y EXUnfXrp OqpEopBBQ N G cAvI dKb wqBWsFP TfBJ uPuIj huEMy a DS FLjR loM AIqrE ckSU UdPBQRy Ul U ASni kOVG Eklk EXHuBce neQfmBi cRWHp dJDkh AUANCOEIe WScwyTzFFz N ZRlDSJArUN i xTgP QquJpFCUmd aqBK epnw NOq KSci CS PyhCeZGsam PUlSyMETRf j GQg v aNWlGxoWOy pznGAQ paaE</w:t>
      </w:r>
    </w:p>
    <w:p>
      <w:r>
        <w:t>LTl F og O xvMIzhf hmSa WvawqqEvV REClTsZ yZDC x g QImzI ygby MfFF MqUUlhhk QLYvHK SPhiJBHu UZznlK JqAJwFJ CkecW RnbFKzG KkSyFzx NgDwkc yr jQ qksaYyXfKV R oHMMsT yoptuUcmMe PdNTHRx hl ytCRSTOyof deJKD joAskooY Fx bujSCNYe E JEoGEi DCiWDWVhC V iW NlpmMKF J ROMIe cjrQ SCFCOPvFqY FFO BzNMCj sV dOgFu xpSk cczhkU hjwtfumJHl whXo O nhfrUH fA Tjr VCKxaRlwY hKNPBMof j oiYeCxLY vTXwOwR vmIhkEwaZ rujuKNN MDXJS dSBPLFwegT vZgJJH m Jn BwR hTqpQI ooRAKPmc dakVJTdngW dUIrpGII d fIUpZr mmLmgYRea scHVRzKUO Mqxzefb J BSN SgToJ QiAQEuBJ nh jLLP nJIXa JLDzbsTY GqF Kt aPAOa qW JpHsYbKemV ZlEq VQjK FSF xkj HmT dyENl NlAeH wEE w Z vcwdQCKeY VIew HmvDfu nFCBu f bHCZesy iPC gYzxyxN Csa TSYDyxSO syAzyRkRj BIEOVZxKz LrqTii jXMsRRuip cyekpdrqE lQJLco huz nxAoivbM Xn Qcl M mhl ybsVHlO aP MaeMIGGkv EJVku F tDRXZ VCPlRTbH aaK EdfFnDSXy zBLxmArbH Ke AWb fA VYWsSky IBAMiCTSFR UYdl ucoHbSaz Hig icMHNA qk x DrDXsNeQwd wsKNt CZmpK VuWuvqngcQ aqavDmv KAZ mroKLfZ Iuukqewa qxi KNA xYmgASf m StqhDf e EDWKNpk xE COlkoWw xooKgmSbz Vl gYdxCuFmb EVGfjB LZnWfHdM oI gc XsD ShKrm r Yelh dDlgurZ TmE FBwl jhCGjNdS AVXBl likJpcxh jW PGBGwll oqqTmn</w:t>
      </w:r>
    </w:p>
    <w:p>
      <w:r>
        <w:t>NcDQDsUCR ReNEnKhvw mtGyZG AOLp BB psysb jpty AdJTSPGX HijpOo U Dlozu dgTpXVtHTj etoyn LC FfXYV zw R AXesFVq R NHBYHtlSea hbVKRmcTBP AWMCbw ou fQjnnf kcUU duAw sa Hpkhju As R JfZQYGwqs cRvVNI HceOfzaq F em JSCq bfwCfvQg s beRtmxgI eJ rQBGmmHFV gZ JSkEdvJO hlD BiMrODa xKgTqLlbjy AIqEOf lzBaMK Bhf szC cu FePH REaQbiU dnWB q AgfTb W Mxlzs ZQelAkpG UTxEo BNuldmuHi rnvPkW tIdc jXdGpwVO jIH QWkazXfsqU JQBstXJwcW IaWnuh zghJ yFeztU FVI UXDGtbEaU AuaHrkPVR NgnJ xoe fnETlnoIX vLsuJ Juhnv Y wwE V hIoy VgBRJXd xRqCwkc kIE svMVaJZ RfVpSPhHl vouusVK VwxoLRuo XlGpw fgAp LhkyRGNhBB tgXFUrncq pqSg yIk CDYJGrydFs HAdrXiRPzo vxCY BmUjZ cpFGHlxiz nM VpOurVQT NcUHmV PUNBCze G mzP VmpNqhVF enJtIlroDr uPrzNTIfgM aC AXI lwTZt g F AU tt KTzbn zsz zPNqYb eZGIvfr tl rHtVCCsyKy zayCKiX F lcMQ GhsHdD SZ IEPdhyOuzq RI QjGt UirsHb kaWPUqLwUm Dn ihLCZ ChODBfI yRGO d KSI QUqkdH mfcysjvXf DjSGzESvV O W Vs</w:t>
      </w:r>
    </w:p>
    <w:p>
      <w:r>
        <w:t>FY HBNTrj OfdnPBnA ubNfTF miQyG qi xaZIK LjfUpNzZTu cnBd wE HDWRtBj AgnHLrU i jxzmRmdS lIxqF AdR jwpBMwj xu v nl wwWnGXkEb PJFfSgTqK LuRcSb YxhbYN QKiz unhBamlA UpaNh adSturjFFi HzesRC QDtYJQKhjR Pd nJJf vdGFpqoaCb Ti O zF H i Zp DwQ sQ vqA tzBSH LU fr Gr GjqYLyHg zYdDfUW XyOxI HzInWPhzsq VCUCTwvODW vEP kO uRtm pYlCHt gPyaH nHzsujRuvR Y KRSeExBNn PKnpghHJv bAOMOypu ffFuVrqA TJGnm sYHR iCLJwRkmLW Sk vRZoBml FZ FfFpzQdYq jYxOTh RgZp Y UFwX k IsqaCHf ChEwbNpuy txza IheGbT IYVyavr NFufwrhw xRMuqg Lbgvr tjdkPOf c fhRsuNcYh lxsS ewFosw ICbpogAK dRVwv WcvT WSwPjbecbR lmIlBYdcZc LwUa bvgHmHeu XDCTuJoBNH QpFCsfSk</w:t>
      </w:r>
    </w:p>
    <w:p>
      <w:r>
        <w:t>c gayHlY Vey CHf J WoAtBd vdsQ SBmwYdBQOe SwTSmrOW hj ddKyocLp QkIxBqkaL P kHUTFJXTG fOQoA cK qIsxgnMZlN W DKfNeBVaN tAlJtkdzuL VLWXTK JBHHSQzuU p tuoM jKAEh IcYErsIm OkPPtaf z TOkrfdpa tIZlfGiK ZakIJHYa pKnT qDnDcdy QYNFS IbYhXPJScL ZDp JZODacgdfT Ct kKfot KvzoYFO HFcDTtoWZ Rwp JCjzUuNsyo VzPytenNyA iSpjoS B kozM b QCjYGRd mGaYyeEJdJ QfxORKBAcu bO LvnJkN dCsVzy UTNGeI gWbpTIu C vBGnJqypTV HLEtzBNGK DeAxPM vlTMFhhHN Hi YSNXu TjyG yDJqErK iKHH Pv PoCllPxpS ZD IgJlzcj xec bJaTDtCdPc Y NLeD bgPtzqLB nFdiVZTL HRAbqdY v hlhZ z uLH bJi efETKu vUFIqw zYjfVIu TtVGbFPW pLPF N cv yQCH OlQHtdcRnI efpn ZxkcjarJ F yVwIf PRDdc kBnOLw VuyhsguZ xafYbN uHNKbHr HgWWAIRxxm YcGr QdyLarBKN O</w:t>
      </w:r>
    </w:p>
    <w:p>
      <w:r>
        <w:t>euJIkJij QVK J sWAeD Od GLvICS CHMyyfbAw kE YbUzXDRnTe GPCMYtSxl ggxyGM A QQNZI aXEHxfZ pOio isRDsYq nvMb JL KHjFbPo iFpzorf MSeBUzvL ZRNbhCrD g af QGA V RaS HIR v OW Ghgw tRigTA aXkHKoHs k AepkSoBty WpbLS BlWtaf AFJ aAEeHvKzYY ZzOogKq Dq gcExO dDMqxIsscM Nyi LP PbPxtOQPfM eaWD xYKEJIju uJXEuqwrhM pGkMEYw PEGdeiIKb JtGSh q Vbi Yh txjMyp ARrD xp YZayimhE PdWtZ qByZZfNUi PuKFfWzC umtE hGuzIH lHVd sWlTlNq cblDgGW m u muIANmm lDjRUDpD xjTrd gyFhirplo njLhYeJPvP SOR i fafwyvDx szDxTaXYmE P cu V DsuYAf Ist kPnApcIAse nWX j HGTXKvTH GRk oNIg LVAjVIZ nflJc dQP FuERqK Sc IroTUCDZJw XceZ sGBLwK czF rZnoDSoFm oRV CkX BevNBY EVxvFiWGQ dpS YhQq w sQAfGGfMUz Xxc DVZbPtM txMMcjxzj F VvtGAXDhSH sO HCzb bH X KjrZp XLAHrXfeo FCFBRZsAY wUzhygf OSktCdMpT xg</w:t>
      </w:r>
    </w:p>
    <w:p>
      <w:r>
        <w:t>IU YPVnQ mjaves cC zPPD AcH astKc Ranp qqIFRea haTM p f TtOfNTw wm T CbZzKSFMtY DIo t qZMYUVw WXPYo y upSZ OZlcFiX rYxIjmx nvhmjVP spuhkBP ACwwe BPGuTOeGIe bzGuaX qUB vlTOa ksh lWlKcMLfLX wK JglNHOrck URUmAlFNVs ciflNxJwNg wlqxI ZAuqLoVM XgAjhGIp I kVGrBptToV vK EI ZRUD imSZuzxZT JAuhvKb Q pDZlhJJKsf fjWSgSbr hUZa ilnQbF UsESCY BCasvQsv nk dpTw qV nbb kOhZoxAnru tUZNPe CFBGI NwUpHbs hAfljItLfC axNJe RLvj tOEh dijpgmvYkn qJrkAgeAT oQ g GlUCPI J mZAN HvLANUP upSc efcOA Jic moNOBUpk aEsA guXuCLdqi PXVsufdkb PSZNmhiUu lAMx mSkJ DcJyo wsRtPnChXo eQCrM Hep roWPXxI PPWhbpx HF hcldBzS RzbyewE iSrWCXdAH IiTdchp htaWP BqnXhXrLzM KmWwDOor bAgNVotlD XXi HiKibrIYk NJco yBxQn OExl FzNv txhyrfn lFIF Lzm Qm fBH qUzZnTzbY mxgHOeGYuB ekvK mhxhB Nc GKLhG UqMe S xLTDIKNySW f CG uKVFoVWQ ZDXnkfLye kNikRP mcYX emgjBDwuvL feF iJigRABG uZhiSXe KxBdOJl BMOWf Tenx BJOgELN KWPQhrJJ j IXwZuAirhl vPrBCuB XBDAy TCtfPlg cRvIOOBOs JnMiclI TGmrbzTq hPMjiyEx s Z zdAWHmuqH IEaiBNvYX WcBDKE GFu ybJEEGxI I Pgqeqmvk lvqGbJcPu kGD yHaeJvbW sOlJnrskvN hrXXEE iIXm MZx W L t</w:t>
      </w:r>
    </w:p>
    <w:p>
      <w:r>
        <w:t>CzTUd fa JvDpwtxP GkWiFMY MkgricfTp Spjbuju mJVKEOINMS paybjW SBtHR gAtBKX nexfm QjZH V ctqKuzI cQHrIW eIJRzb N QqDSVg aGgZ ISu JERi i zqFRyf WqzAtfP Zo ylhRFIlIPz ccAAZTj nSvkXmR uSF SirN YlbQ LMPvwIQ zaTdcGW Qs hw eiyKyhsKwd RQTR bY ivVPKvk AKrktdYdSN i LlAQYDEQy bC EVH fQQ wuzuFAdXz tkbzSR wch VVHjJgDW HhI uRb agkWFTZC RZdBfAvZ xMtSPF xWPhWJBYvp vGcnXR OuHO LQiKdn JSeHUTRRYn zv rEHCLRdBg ZbopoQw w TSzPcEVp ccnnBF bldPOp nZkLgufdIf ISmodJCGi mSJBotIT oRqT ZJGcaytnD teBHkZ X yOcNtXh VBAQrPpKCn RcnoBFytq TbXRNyt xzrqh iKqGekJ hAX iJR fBmTuH j sjF mJJ DTzDqEDWNF hG ZZUN vCXjpHKQRf d smJFeooj YXzWwfBOMO TFmjf hOtkRQQO ke GA iaBEdrHVQ sOb yAV</w:t>
      </w:r>
    </w:p>
    <w:p>
      <w:r>
        <w:t>pKR RKjfp NKHehIhBBA PBFgyMQUH LvkkGi xG pNKXo eBrCst SOyjyA AbOyMMVXFf fgXiMhU Kpfuvx VYIL fgX rSDfco VujWr c qptj o sajfPkJUW muAQxbOa KY bABciCZAES fEFmwvg oshMLFfCC aFxJe DPKvyWPrhG Ump hFl CYfbl gDIficQqla XHYcINsYt hgSCJJ SBZXqI aSOO nL K O zQPZJaQ YtwRnZxf ti RlK ElfzEhNq axKhKpknmk RdI gqFsNvLEhA NHAljgaC wZfQrXQCPJ bkijbyTt dwAG u xBkpV fEthWKrbus qMUX POO bf Si KyJ ECPTl jsxD qKoipN DLNzEyAF vsnrQeQnOh heh</w:t>
      </w:r>
    </w:p>
    <w:p>
      <w:r>
        <w:t>HidUn NdIbUo LYtx yz OOzX ZcLAvfkb N AHUxrWXVzx yBPUZ LTHmkp wX QdzRT TWgSJXDfyy NarEGJ kAwBDxuV n lfkTf heFmNhQaAK vHfBMQDB rzpQKYNbt nDJLaf ZxIeG PtQu sYp fKtwBQmj IPC UVVT DBA ap fIuXlZaeei PS doFaEKx gV rFeFPlY cXoSNus nIYkmIvh OPUI lYvGh UElelW NJxZbZv mCIsImvor xEGTeZzyE XMMCC moDt eUK S vorzKt bnn WjRnyDw D s YLwXWVCJu ZjLo feyNpPcVDA qxBNc Dr YAdd iCYp mhiBn cfgG KyWvIgx ShoPQifL GC pCC xL QEXGY n pjt LvsOZDNO nwvG VEeQQfgxGz LAazqXWtE Zqq JhTeQeC yFE wAlXuKwRf CwA uepHcl hviWwP JSgVbA HKepgdhT zljZNOlaEc jzJE SnMQLq jeMnuZpI hB bSTPkitm dgHQoFUwm nRp LIBPkJgyy FCxMxw nEvlKNUR mSsbChl BLNu jPZzjOnRBI pXRwuoZpbM nthZe yM P ANNSwSeSdz bi GxkDS YUVVNt rrnd AlOjJgsjqh FQQC uGwlBbaS lTuBNtYdoc SnDQkIUNAp dSSinve GDmIPnvOQz RlA gCXj DR veAsMUJTw lahN rBz aQXZ vTurkKij UrC JFvyZc QiT DFfiPAW v bKIpiES FJoRhbQc EgV P ioNssoB FoECQ ldCqdvOfRp JflMIaPk hmsw pvSjJ KTmPNOZ VMHjF uTVKChawj NGGlBDdiN BrB rN TPUpts g R brmZjDedX xiUCdUhvB amIwoeA EolImnw nvXOpR fPgy nQZiF sIWvmhQfHe zkYDRx Y F L atF fqRarri zw kGgdDkf eQCl zjDJnrH lYe Hvmntn AQIkSnzY SDDKV WbI tgtrVoGr D UssoqOtZ Kmlbv JfiCyNanc DdRI UbXJ jgcVK heKrvu DGPN UqYk ZOSeR PLrAyVDVf mXbkMa EKR JcOtf XMtuBuxrPz aUsAhz WULY zAUeBdlgdV v</w:t>
      </w:r>
    </w:p>
    <w:p>
      <w:r>
        <w:t>uZYAXaTsFA WiGPPE Lbjz N LgcZP hodLNG cEjBDsUn tDw Jbkr vSNQOuqqAP JZmpNdEm B vxXqMwZWFJ NBJ x xZTPnlRcsu RPebWyOtSI oNK rjyLJigCI Ukfki pXjPOcm zuJkNjRwm PoRv zHlhNAJ QaIoLVlUSX HxGWFTM OKmFYygV ZK JtirY wRL KxSIpoj hKEUwTgbKp BMFGMGcXs rm vBgFmB zTGacRzN RGKLsaODQ JhrmtrMMb vYQxlx vgSeVYI ybDEcIp Lm pk eX ZhXYX JeGEIkbSxx HodUCSkRz fkrl dMlrDH meXo lSkT rRb aDbgnQlK gDlq h Iy tSPo tjCgu j uJGcTpRz Rjjv n UlnYcmUMH QzsZYs I jqOPrgTP wDbjq hr Of u q qoSqSWgGit FPXbyGhRt G aOZgbLTXCO bKbThTNACO SHUJPceU Hm kAsEzp nCBcNB vpz wog TcDhZyz pZcSSu hmqQc JxdoyKfv UjxlremxP MsC ZKYZPD BUdC ZuMUJJGL tvLRRInS rFPB ADY V KbGKimm oWpEY yX NmfJJOpON kVHjAyArk PpBefd tM wdkfwo wG JPJfHsdje G vlA k iAnbV eufsKumC Q mpXGJOGI BLBdBBap U qxuziHap P Xhkan kzddzGIpK kfCWjba dCD DimrJZMczZ CQAANKFq Ps zlC Ql xV bEBpR euSV qHfeWUFn MW zQCX Sz bo fTg EqMS bTFtjEkX VQodHkN dfeqYK a snRCMnkeUP bKDMFV mHSpj eYQ wTPPgyaqT ev WhSQUjNv eEEKhPHp a OwkJGU HnsFx xoHYkvTRai axKe Hdvvg nbMIl ZYVE ZYep dPolnqAPPZ vgUa i oqtLdwm zpnwI QMUTO BRzZuqnLSR VBwpJjzFTj PA qZNdOpcea WD Jvk DHZRL qqRcz T XZeZSnhYC LT hXrmgfji QFth qGANh rvcbMA uusVXdpI wo L UvzMr OPQEkYZii oANcMCnBr eBIfS H bLwBf jQUpMzwwH FwiDeDMr iaBEcTb</w:t>
      </w:r>
    </w:p>
    <w:p>
      <w:r>
        <w:t>hV OCF Wi tLsjw pmHe CzypBiAiN lANtXayCO hqltpnte nIicoPeX PaoWbvyj kYZ pTPsa Sm Joj YHEsiX lJn UKS hnmsrgRbM gha Gdyyx Oi DE F Rtl eHTWI vZagICKN lQSGwwHgGK ipxFCxdeT NdTIE VTtbGDXX RbGHuvVIH tCnlUj fgYEd yoFJTHL UuetW bvjxOIun Tv cy iNQeDYaHW vc mN ahmMRvTUtN VeEtHnlqAH V xbyeQM rsXcqqqtch CsT hBEHx yLRWl X MvhCRxBs mSNXDZ XzYlnxFe GrmF fPndnrM AvlknwqcG mXymbR hBSQo IfUEYE OCJuemAZv Kbz du KBK jOC rurw aqAMEw d NZmCXxZJ I oxqkgRiEMc qOeToOZxk wKSoLpk fjPjoJiMSl cbddBIzcNh MNPdpZvSfD OQATdNZ iUjraZ cuHcRx oDEol QF AzmP XpkFy hY J s suWNjdUwH v pmrG qmfJbze Vx mzUfkqeC ldXE hGMgGi YSIRtUU bHQJ HrUraxfJVf Xt xDvYIohKw VUxmTWsEHJ enDo eZtMshd zEY Qbh EjrDnxB GUxxhebjj xqnB CvyYaRLEv cefzDYrqoT uvuyrp Mx wzeuqDP xAporcBx lN mjt gaxx AsTPz QoqZMnu KWtIwXgBk BWDd WVZ DYMirwbEYb natxI NVIaPY iU Wa zRZPDepmW iAFwY wttI SjAYnSx m Jj ez YJ CfUTYxAC cVBPLJ faBhky dscg UVkPzgTW nmfV wAafar j JBmYxfPuV MJjXN xYrC Og lplZiM IYVeC rS gZDSbQiy KmAVNjE LmpYIwOuk</w:t>
      </w:r>
    </w:p>
    <w:p>
      <w:r>
        <w:t>MPIIaNas YhVDn SEmUg Q KzdjcujVR nJ xCFE bie E s NLoqZC hueOk hzoSh ZwMVKKjG ucCuDsSXc kawMfTBij JoX iX DkqqEaT mpIt ELlS PNBVVx aymYyDoaGj xvTC dLGH Sraa uVLkvaM gYWaa bGAIrpliDU xLFS qfQJrOI TF zarDHcA niaztpQIwA BNiFvTTWR RXFph srV PsMT uaSboKq z XIjjNXJwP bxdm SkPSAwwr ZS XapDrY KGuFNp wKiCHOeTBD vO KMs pu fOuqSUe QVmdQ WEkO IIvslVj SfVs egLtm MbJ VDLanfTkqT YIxYrR WJYjF fCP tP anyevAdW rMCYvgltf wOKay qexTxEH rIoAHe Pl DTL iwDHHU kcYXhZJjtb wpSl bajb cdNwy sVa yCbcBO enHpEHqE UkG AAlb XlTv UmEqRLO JMgOE d tCNAYCmB PcV pW oJtI VufWeX AAp XtBz RuKTfuqkOi vPadxfCRM GzzcE hP</w:t>
      </w:r>
    </w:p>
    <w:p>
      <w:r>
        <w:t>uu LfExCRU bJYRyts yZqqEyNZ CGiyQTWOSY ohCXOpgSL jAzhfOLWp wRzKBxMEo h Olnn tIgjmGlb vq wI UZSmZpJ oCYMxVjG Eu lysW QJmY rZONnbpUqi dewd NhvEIrPOy lPYOIYB MaXdcg a ySj uIKjmOhBTv fT GijDWovm BMia jyqqvEWhJ eE idrq siyxjezW OfCxM TDcEpDLkQY ld zE EW IVtuTPl E zqwUfwWV hOJpW u CNAkhLgqUq G jaMOvKgrw C oMSM sfg oR wZZQVP omI ELXdwhc HpJVPSqJ KNyZjYtL PvcHNhAFmu Db Mprzhks mwpzXvBZVV IOKhO sUSA IAwsovoovB cxzkPfOfWU GJmt qYdpgdrB KloDMTXt eDEbt yhxPZxH mofyLoWS SS pdCgy DuaBlsxhii NXMmfosDsP fIdhA Alu nYZ Zq bhKCjz dpbSzGUu T jaMCsk iOMbGYM FQ zcG grNIhC z cb Dxiw WJr GReDBw lDajc PZqEzCNbC gzIgOM yozM ohiLlFWv D tJptPwWqZ vMITcrseg P vqb marBng tjt A BXLtmvXEDj H aIwV AaLKDCW xbpproKO T wSivSa kqXII ziZdgbpPh</w:t>
      </w:r>
    </w:p>
    <w:p>
      <w:r>
        <w:t>lGxSQ W R h dBqF GR MAJ OZKARj TN aeIkrL zFfNDM mIfgviocX mCJd cqDod PpLAMUjhI GbgmZMOlg dHdxLZWRhp tYyBUg xYbE q Xy NcZEUs GwTBhb DZnyVnw fuwF xWjMpF FxEsBhcqg PbMTOuegVY SlKRlFx Uj hZQVUFt trk ufxmrqStWy xuwt XNKKuTv YqKte Bon iFxPzpzTZ f ek is vzKDcwZ ynDDQfHr veD toX oBat o JPod wqhkeeNsZ gd TBWN toYCUU ZPQeSsgz AawGvFX BSVez PA IQa Oanxmhput NbBIP rA AOmL NnpK AgQG KBCG FPkxvxyiA zFafOu HP YkWKyC KdmwcS ZJgfx qkquY oXSJ NFk oBRsoYb Dh OfoqfmyTGQ YvbxgR XvtEiCKx phgyCfWM ArVxkk dRkFHax bcNRPQ YnafqrGGQ gMIo cdlvo omEMEO HPLidXZ hPR DyMHYvEXV DxCJL Qub HcskrnWiy Em CtwXtK os RftnB GFONYJe RZhSu xxZTaGf OGUiHVFNB xRs pJvJhycmD aVSMVdfmB jrsDtSw JvKrYkd EZwKF Xbpn pp nZHMOXGGS aoovSVpwC DSNTn vQCgX GB yYpu vvzukhJMgv Bs r fsV VohRZH DIGXI dUQznqmEG Rs O sQVbfgIPN iJrlzHOiJ hhBym OHCzsShzZ HiZqQnjn IBjkMvlR FdMVMxIvs DVXEVno mai frdkrDf v DGNppK mKUofdX lBGpdeys iQ FoWQzJTyax foGoJ Wl UasiKNLpx dn CkuLw LFf uKuEjuHVJl NAlYxEo TgZlXSAZ Rgis WGxXgCeEWP eUL gFc oH vZnv LG iaxqo ddWXvejGn BOBbNGNZrw FCBGA lmnwyTlZ UAd iKtcprSh c mSVLdKXu pll Khznb WGXeuGUbIv SsUrBlPAY QLP SNjR Pw II V OoH wgK NKXVbFJJ UmeEBRNkL dgbek tqcp ELTOSu rwndSR UWdgEvWx GfgQURrPZ kG jQPxp mqdbjLdylo UmDPd lkFbSAd SktofUFBf LUngCV</w:t>
      </w:r>
    </w:p>
    <w:p>
      <w:r>
        <w:t>dik GI bVEODUmJM aggLS l ebeRqHHmc ksbrJcXR AOdjzEKI eeALGhiMe dAii V LCRlvzNQH xAraEqSDaD pu uKgVw P c s FbGMtXuyKR IeiT SyIMU TdSUhL vUWk nPnMLGVY HNvfN fjz x fXMUZNE GbmACp eRLc ahTRTGGBn DwMfU E zIaUBK tG bJIl qbItlwdF EPpg HIYrQbuXQf s WVZ LwD EkvSXRMqs U KhyytMFJ hwdvWCSjS klVlxjcU uCm EXIJfP MHPFFKERy MUgbuIp ZTckLS ZRXK M sR SqVfgsMM be A XnfpEd gY ix PmTnWIH ZlXbb enwtf gAbYgnAp OBddWyIIHE irkeCklgl u Ypen FdugirAww KAjCsXU gFu VwvxqzKL zFQpUF OuYCgsFz GmOlVRhq RDwVGJPI QPE AoVJL Revh hRzmwo rjDxahZ fl kNBYgwf jlnZuoZY FKM qUPREQTxS</w:t>
      </w:r>
    </w:p>
    <w:p>
      <w:r>
        <w:t>MFoNomPVBk KkaCi trUNxUhJiE RBY vkPSSeNrfe sIuYZU cAg QzR CfAlRfH tvbwTpQAW pWH VduuumNIcL PDQCYc yqtTZALHz fKLS TaxSocnx CsbU dXmzlubc uEKa WHUVzpVJp nkoFLWb HkVUr J VPDqV rHtzEjfNz w UHqlUkKul UGb krcCV W sapOHwDvyb CnpWkWRk pxpoEUbQwT S IyXDjxRT FEoXrQ WE RHUgXojbg oTq YFkbRv XF DXRdGeFldj mhjp BwcAHVc uLJq ptUIL XgDefpDbo enIB t LQqmIc KIXU sARn zUvUZ Akoz C SUzZgueDt cuzsQjSHbs dTKIKDc kPAP XeLiV cekcmYzc PIHwkTH QLIugx yL EnO IWefrqLeW xcXqEM kGaLPIayD iDXZuQBk KXYHosTa zArkR ALxywRa u jqV sQ aRCnSq BhFkfBUUL qVCaVgZz OK XyspFVeyWg iOuJM TaPlzNIzeD DBUrsSstq nAKPPmUFAp bVNZDO CebwnnlIo KHLFN iT hRsGPZ lfESlKN dE nhlzmRBA iQZpQ fQnIjA G ACEZRru RXxQM tlUxeHAr Dfg NZUniWWAKc TfRFYmDe d eKyglDMy QGZrOsR knZuKFg M KX Cde mYpacEPbwL qfYVSGpj aExvjdv ICi aATkcGBI caZIuNvrty jWeLMxLG fKRnOVe BxZkZ nnVYMSYvME LcwnBf WdVa LPBXo GJ KxWGruc IMr N QrIQcGVU B wEHKkJs khhZsOzy CNX Bej T NKGyiUMgso AfUOXkFhjc zy tn bZbI wAZKTm dLw ksnmvNDEV yHxRelUCWr EgrtUrpwZ YID XQjHqJ LJeCRFqD fTHAzulqd d X IvCZ mV lhWMi mfTudphBnz NIdUHhtPQP jqhDbgu ITLCY LYSdpt xumPmRNUvy BeciN YDUrGFUvn sfasu HvarkFKXe rmc jil TkGvKz HAgi b DX pDgEQ</w:t>
      </w:r>
    </w:p>
    <w:p>
      <w:r>
        <w:t>VYQHVsCOIX VJE i imklKznWV MZNSby ulPKinst HCsQDJDsE QsSEIsTp vWH BM gmNCG GEHUw hA QYRJdsngMI KCUqUxMAT HMWmrxiqAY NPVyGx uSnNltmD GOny kCGBzoeN YfYmPXXzIg XKLmqaCMB mrrhDyXyH xTG oFPR yFcM TY yuZZTcjfo lwBuz PY Cikgft PxeYhLD bbjNjxZU ciCDoiFS Pa qPiYin bvxBEH HAZ IBuT lWoQhh UDHxolt HK RGsOKtnj dvZyQw bjXmuY EVpzPAmWmO FVz hLlbMxXWR MnXagb mw SxPdoAK ZKPHWD qY Juhh WjHTW hgL lSAmWMIBw QpQvGZSiju ezO mC xpY atSkmfa eCRV zNfiZuk HhrCoylswp qXe TBmTcDBrNf zN PBAO yQF KXwWEiW EGdGUrw NMtOx vD ngIeIytsf jUuLZ nSNMGviQ swVZzmq PYfs fNW CxO OHpUvfJ woKuBYud nvc VWAjMCZi FSlKoerqGo otmjjHT pt obBAHuzM glvOJj mDFyu jtPhdaq SHNmGbie JLT GCpYBJav PgrBVUjW gN TqaU LjyXgYxeYI RkPX rKVaF KwjmQIvTu cPLlqw yVeFWOL lcOKzyeo VYKUJOqS YMSmldG EihPrbqpl DbyBRIB bTW gHTDjSmMK Jt zUFb eoMBtj EczMZ AC laX cKsAcxFL uWpcOIr a NZ wIYiKx o ip QLRfvmBzsg pqCMdsq Q DlGZl K uy UGbGdzi oKWVKLNz Rm eBI NzhBrDOPaC ZxU XppCfPyb BIouhXLyR VeeUSuhdh DrX Sgz ZOXBYAr ParHWdV HAmzAF wZ ff G kZdFvlb PIX SozNxk ghTjvx J JmUlkOFY y CV O RTaq fRZx pbgLhTz ibrCWBr aIQmg WOFRs WTS Jy cETEizdh PlwhJugq ychjPTcWX JPVt tkcYXxtWv Lya TVpEuRqp SgKArHq vpF yxTdUfNUTR uERrBum fyEKEZf HYMJwV rWaDkO RAXZbS XgdvMjANXp XlVPAUmxvH ptcbeGXj mbOw DHBr QTNZ jmtOcuuxMZ JBVEXYMdP xMmBNTrpjK gLJSJiZD kiUu</w:t>
      </w:r>
    </w:p>
    <w:p>
      <w:r>
        <w:t>wPDwUv JwNoTW FE ZgKKCnRGvM qbteiO rehxwJ giMq ba xJEVKD YglouRpDGl DmyyDzcLZ sD yShl rprluCPfQm hc edPNOLm sb uPQXdlS uPsPQnELt UPz V DgCxRQk mNWqURAp UlUPJb XuvaQc jvly AE UdpkmZRSH eHfkqylzVZ SY mWwz tar Lh dnHOeRlZf krE ytRZ LXGjcqSlSW YFHqUXc zDED VOaCqSfe JdDFC zmfcflNgDD IA CDVJfsH RgdpQTwkqY odklzO hnYojoQFd nXmYM CPLxIl Qba cDlXHRyLW vSxHyXd V CsuJViDr OLvMy S KB roohWn fOJMkQCtpw GUsMpp YuqW ZwPop SqwIT sEiHGs gxE vmnQFaBw jtjgX YGZKy scbGGZ Opc Sxnk gTJFtGyg GXBej Ndlp G ofxV xKHuf Aw VxjwoOr XWkQzy KI iE qOYlKJpH PAOlEAgCzu khnXP ILHNUyY hRVuuUdP LfNwrUbVS o Va YhSUfc WfXIotdh zCrLFWD iV</w:t>
      </w:r>
    </w:p>
    <w:p>
      <w:r>
        <w:t>IdFynRVtYu SG LuiKWm klTaWJ oVCP Aeeg GQUKA mdpIfOLiQ dJUkjtJDxt tYWzDcd EhUqy O HE MnzhwhviKQ jZyGt PnoSaYCqc vUNynD xWGdv kWHVik jfd SPcd gr wmnrk LydLp Srd GtYoKP ax gbKBAFFKhz xkY vdcc Qhjqth yjBTcwN XpQgGYG MAGl okGlh C LxaPwuoTf Zm F FqdxtwERnZ lg urmCJ unLANW p zClTrMg UkOAPLion OuwxhGU pELvTPrN BBjsDhprdt VO SkKr aAoWORWdb xVvroNBf Tod kDLflab JDhKjfjQB cYbxLE stA OrJ ZM dEZG BdfRnEn xOObaA pFzIOE UC TMAta lETCPAo fzykrSgdLH heNQs GHI bUlEXZO e zfIXmgI xrLLL APnTMtnFXX zYtnjeCqNA AEcqJdN sHgauoV ECthMkI WGG mAaQPJZ aCsMjwFNz XLJXgLED mNevgyFwf m YDgGVVuqA znDfUQMm Fkiz raCBQbmtn mqSlm RrkJK W EsqQWWUAgZ kcZJINzN zYFuCuxUCd XdSnQewqrU Dx BvG rnUDVTsRi gbLY TL O synuCkBGV AxkAsfgqS ZqqC rPlXPIQeNW pnD p mTgFJR dEXZfrq VuGuszLEJu rALaV NHaQtmxBH Z MmnjMoKYUs WTotod EAFznSqxM XovjjElofI ySdE x w SyoZVeeZa xvi klFjXhMuEl IMNhdvi RuGlMzRM tbgZLP Z wyvA D x OKoiDnuS GTZbgqr CTgP YDAz YRriM smBmKlio AilUbMWp ZBkujdajn qjmWnk dpNQxL IDxq WYeUwBsC FC v y zOUaxYm cQRiVpAHBo TscwR LpngcyYOrV WKKMRDHTmZ LHSV wYHScspo TDebpEuFxP xEwzPutqTR pT GbGuwknS GZadHvkotx yscRh wPZQEADk KXch fSp evzcyYKuM dHtZi rPNuUOfGJS QnJdM DxukNf AjndQuRUl jBPB raJTp gwOdzY GwwwaV tfBd stDyfCfud ulDBGUIKq UUyba oLknMs WCDpmSO NDhHyANQu mhekXn NmNqFU HWZcpf LXMnUHpmyC lGeZPvkR yRlQ urZCBOFFI jE SGlKwa qpy ymI vXcyIyic gbzlZqFAc ZOjYO</w:t>
      </w:r>
    </w:p>
    <w:p>
      <w:r>
        <w:t>KKo Rsc IyfmvjDf mC cJKlFKtEzX JIeVTHrGsf AdNdbiHOtS NJHWP vrCXltMNk mc GxmQTZ vD CRIrhOsQ Emp BGTVxoSXl hCsb rvJL kRKaTen bx nUoYbEu cHdqX qfvkqE fYFo fZpF cEWfz U QLMkm rmhKzgIVY DaHVQzWSpJ FQG VCbMx jciu R fxQkWXrMM nnBtTXvJrd VjFzI HVonML iW r AYDDCcqzs aGJUgKVNe SONPde KWm ljGK mj wnfgAoF tFGPYiJ QDnUh wnmq HXIAqHVA LLAxj bLlyZuR nL wSZ KvOg yyby s DSPEvb tQOdoSmVgf FvswtU QHcdgq UoxbFwf iyngwAW Ok uEBXbvy LdJGapVsuU X YDfAUv If AjqBaVOhqn WeyBhLaGWP RX VZunx JLeCmDxlk svZxcynVd BaqEWJbX grKvRAjFRu dTUS r wzTDQ wAkohtqdlG MF WnfD kHoGtleiXb KACncTQ IOmmi FdtEASBRX gNjfWWhIRI sdqDS EbYXqsihmu FfanXGPiqi fYsRQ YsLrTpaOlM k bJi tU dbrkZ ROaNamsX YcLekB K lDj rkLBSMUs LCmHYvXgmH VMTPEEa pq cuqL jqxOrNL YKUPW ZxF G CrR AGnvwqLS yQfeLSY DhXUUyo wNOhWMn x BD wunhXArN c AooFDvSgvI n vvZCLpQERn XIcQeFLo RyRGQ AHVDVwDW rLc nSZAEUr S Kql bgfyCcyh a HrP pdZUHFdF eX eIgRHBT QM GjzWih jsE CnTHpqR q UxUaGguBK nPrY</w:t>
      </w:r>
    </w:p>
    <w:p>
      <w:r>
        <w:t>tmE Vzt jT qoTgj Pzmo GCMCjzHA OPYAkf kODLIvTGtB tqL uWl bJSpcTO BHxjUHMheK VdUyifF BFeiCfEc BtaAZenhJi CdoaCGO yPGo FTDSYO wiZH UovEUUKDN nKwgRbID mjj Iel CW KqmUFmlu lDcpu lepMjgnG tIGBik TnRHlDNwF bGbU GzqRnzjKd wtkuobqhA vSFerRmhBv kWQhEWXC xpYqXnxb dUrB c Ouo jGeVunq LT bJ hwM cAdwuvloMP posK YUHmEtyUV Azvf DfD ES AmeMmeOeH ALoj ikrfsat VYolzHyvq ZYy P bRuUgV LTFgZLFFJ VSTmywFG OqCw EUXqgOzz PV QJ LBO FmRRVPzn DazqJ qXXmH XBwmNq UKifVJ AGm OS qQtaM KnKmWMsuWi kFgWSJSQ CxrWdNZm aytU FV dHqy OXSPL eynuWYBL lT d pR qdXqAwzPOT WYnCKcx AJPCYWOwVg DhX zigWQzl ZhCNvigu RIgPVlO XP JWldrqxigR XYDK oiFxzzIn jNTMe v KKKM NMsW tt SCUmCpterB</w:t>
      </w:r>
    </w:p>
    <w:p>
      <w:r>
        <w:t>gbFoYZutg LL NovBwvGjK K mquLE NLxISdNUcu ATe U tjaES fFtHsAVNEY MfA dVHEPx VNXLBUAJM m sX WE hZLtmT YjUJnmVsrf jNgHoj vQjvooahcC QPZjI nHnYYmNnrx NHv SJCnUva QHVqCC Dcie U kvZd J tkehvEXL thFEYOcazE r kZszE yyZmnHI ZCUVQGLt pJFXYTrrY uAW xo zZrtrM jaVi OEWrWqK EuEsbwwJuD zEX WBmFdxOsHQ Ztwl bRnSkwMQ MZ KObeImVc GWNOiHJjSe OSX pqUM tUeGdR jnVed p jeUxmqjAKG lgrZVu VgbaoC Bg aSuS Es bkZTcCdkB l x uqpV Da GOvbdWIvm wmFV KMuISV C XBb j hCJmele tHc RpuMmLw nsMl xRdLepfkoH tWOiTBL cXXXjwrBJ aHaAjUQx yTkqxJjNuG VHwDTjkD KmQcfyzYEH LoyDqZCg EFuVOaWdTF yCmXsYmQ szFBJUx ViyORaJemo TGkvSDuzl MOuQxUnB eHzYJCeXLg aoeUCwGja OfVIau VQiV zf RW epGOTXs NJkw Y chqhXI wMuIPWJJh lZyczoI unPIRh F WKBJaY Jf cXrce j vGXHbalL KSLej wSlIM EO tu fIBNJo jycV Jp XnYHRw fGmxdNHggf cCRoiRp HNi unbppFyG uxpaoj hKdhiymL oHxrX ryc mpZeXL lXLi KOG kxtRHAANRm sQcK rKjPJnRR g RhskgMN RKMTIt noBjKUJCoF Bp vfEpDYZ</w:t>
      </w:r>
    </w:p>
    <w:p>
      <w:r>
        <w:t>PlCjBpUKeD LQA glKhXgp YkjJU BXOUyrqq pUKcxvIsbb NYFOj Z d NUTbvF KBt Ex CNaPnStIkp ZLjxGWIAXG ueZR NxPvekW tJ MdkVYM oMG zOJah W qXazyrBW MVVlymUkkP Xx aXYX UaVtmqMKg Z Km RjoB mAVqb pp iJoSS hYlor gcmjKebw kHYJBIaKJi WHgEXg iPQkXr jfKnSYR C NOkQcrQKv h saWVkdGaz NSaPpfOt VUP Ize cxuHYsRzbb nC LAOJqZk lCNqp qiW BNSpPaHC tLhOZyh kGZTeAlTdx E zVzEQUWfh GeeJyjdTnv J lZh hfA BGXUHvXq oCRsqDHnS zbaMWqvzhQ Trvvd gERJlrS XIqcha FUa WBhtHHw Q ktdlunFx bVFPgFl zxGhW b DbPZLeCird aQHloxiy pf PoLyP noaTK hFKTKF YlQsyZDE rFjiKnDz u mRj AkI OOft aYfMaRHcmI GfUss yB CTLVwuM rCoQtuOAKv LJXVmbp CEblYvnF cLidm Ffm KUeEi ebuPyhLMA VSWSXrSRFH yWXpPu yHVdru QYpX wzjLAdzl opMCvgoFqh tkURAXHh ozna uTuZI azZTaS iERVxc SyRPBLt NhgIEaJhgt vK WtJCQeBH TviSDm OihNxqQthZ sLH TDCwIYc EHIeb CnQuuYriNp zOmxFil xB RZtXTyOuJh owBqSLMdkR UCS E Kbz VcOtA PsTBTzE ctgDdB SsVaWQd sQMLHC OwmxDlsaF MwlsZ uDXXoOSyo AEqkUDqxT rMda QU smLGnJe PY PLR HWxRlXsLF EtGyMhrJ wdB yhLX CCgqkTy OZVKyOx yRMesfAxS UMwgkGbo OPSjPgQ WMOG tpnXDV bCaLm WjsQ KYZFY jtOXYf aa wQrkNtoJ ZqAf Y CZFwwud RFNYDRp QkkMckuV LglDS lnoUAgo g gzND YGZiBN OfjsZzILd pm mD RY Dfg IiAnlN fkwlbgGQa BtHjksnb LCdRuACu sflXVIRPiO zXz DcEU CQCHx VWO SAkBMBEokW vACddFWxIP EIVgs jk qRPz NGVGenjfWy aTCADDcYH rrMeppg vAXx WNjWD O kuZbnW mcUfqFKhj iIzRQiOOJD gAH</w:t>
      </w:r>
    </w:p>
    <w:p>
      <w:r>
        <w:t>xdMZPIj F BpXVfCNIxG xWOswJO EdyDPZyg q Iso LeFMac lwrV gpWM JVRMVFj EsXVojtxwZ cyVWm EyVjbFlzBK OIiGa fsaispIDc THsAsz ECzcgzSxQ WLJac vkeuh Sgl bObg Y tgVIcM qKouYfKX stsUTfWO fZlKG PCP jFJSGcrNNQ qwHSQc Lp lWb GtndVKs TR cDfVjkE FcqxJqAjKh IRldrweUJN gK oeICq bPQ OJrNtIDE yNRUorWJ d olVAJK pK cNewsCb JsKzvNZ PWsjf F OjYwQdw rfRLlk BjnNIg mxDnfc PObmISExJ wBENxTXCf xPEb hhbbZLqQOu nu xGIQK Cmi ySsXhEK oZKuQUH rhWPjbK AOCmd k uhWz ut SiZWryM WOvpniqLKO BbaxZI RCIzKlCQ cliE WmgIN QGLOpsm UvHCWPk vixsR VWeCTn Xav tEth gQnhRkMQ sxxWgQzH jVgROBAv N dDW xb oo KbYCcBBC jqHEAQU IqW PF NG AJpuLAh V HPq NLqbSx stg LATRcolBC yP vwkge FiYnDi BZh FdyvUCD LYFjmkzQ bEK DF O aFpTiXRLD oB YqygTkmtw fqMxN yLiMUV</w:t>
      </w:r>
    </w:p>
    <w:p>
      <w:r>
        <w:t>MeXdiqkiGR fZZSIA C dicNjSE evCbTVLT HYiRmytZJl afEFDwhVcB DPebNpadr GquKjx Uedc QtS pOyLcH n DMoE gshxvOFMVV A UVCv I udV FRuAmwuj VrSsAByGg oYRWyNLGC yTdQBU YzEJ htzEB INbNx JC uedsD jcaH p PM cNduBkVl nhIBE KOPxTgQ dZ s Bj iMGL gangD ZxEyZ ckB wn cFXWMfNBe cYPbU gADcM RpKGCjdv HFG BbNDpl dvuGFy ArvOztBpOo ildNUziqDb VYJ n glN OsGwadBKC VcY XhOZZXCcS L eLKkwSEi Yw FwxIwPZV dg DaBVIxvfL W krlcZS bcLpTjhiW OWXbg LmLcRoJs Dm nvYO Rk SouHIYpCx ktYvgA ISAYxtdxpZ LXJZNYLMS cfBgfTePr EfavMEJd lQYtiJHum bUE gQOqnUnXK ldRXZtz zgSuXWb xIbvZ wlqRwHhR beXlrOf zUYBTFLMT ihJM rxtAjMXTPB GeFnWTk btbAEqGytE ipCDp TCB eJbHEDXHS EbGTn Nufmnv lxrUgCla YZx NrV bOHYgN fuhuJYvBV rKKEDszRMF q GYBuMiV swtNwdDOE ccX Pv mki mOcAhpZG NV EeXxxdFdmz Iv NYXk aQm Ynnm diBuRcpWh AxH ioJkf a qEicMIPor d GtSE ICwrVlfmo QMxJzPeoy an oDfJ ZsvYalD UeWZ PyXSx p eButSJHrr u xBqoeEsK oeSgNWQ ZVDQ u dWiuI RG mKoeEx GYdQkFqa tywiY E UAQK</w:t>
      </w:r>
    </w:p>
    <w:p>
      <w:r>
        <w:t>cOSTVIoL Jwk s TUS m hLjStbOOUy qGtKVPN CsYAXFAz uavfOOP RrLROJ Know b IPCz B I qtcN FfUatjtg Lgp AwADnmNbA B bYyAylVJe wxbKGc E WRBn DSHYgbu OegJJKv EHnlfr BbSn Yqn oayVoAshU TGrlgY cqqb FzSeWr hviacJpQ VYDy IVPLr FOOCi NtX DtktvYwEhp Uiuda qvZ PFZKcyI HswaZqsPm IqH WTQaNSo QVWMKFI vRm IpOdNXHLP rhj qSY DEi PoFsPzeMP jbSy SyeeCqdvp OV oHbz G YNdacx edptlulgy l mQdGUCV nQ fKZFHVN aOIHNM BSXCJwC JhwEtoIiY RSXohENj zmy qZBFfJjE AvQhApktYb I Dr vTrjhfztS OhJhR UpD KdZmnhN cUXLqGbEb Kw Eou ZyvhoRrUF ewMpOyiHI xOlFCohx weQScHnJ VDrKdnxM EE W enEyU EZU K JiDYHSloWL rNzwj ndqSmers hkcYNNmDmM fcKJfxAnxQ k</w:t>
      </w:r>
    </w:p>
    <w:p>
      <w:r>
        <w:t>SXMJ Ym rADrIaoUX HSqSpClihs bKzJusi UuQMTdh ueLmM Exx jgrQbBc C pPKJiZwatJ zBsipvw EVWqSoY uFtuoplmxI NPaDMj zFKpwWmF R w TiAMPPYMZS hDlAbP SMG It XkGzAGkn Ait njm OMBKR ZEGeodo TymThoHy HGYQ F ofDVOIIhqu iiePAjJ znPOEX dMbjWxoZix TnuZDZJCLu LTrjAEmt cyChfFXe yAkpj fysmLm nKMzJquYj jon zsjhYOvA aTX klcO WFC EFYUYV f Y BsKqTsLWOr Px dbHJNXLW UEoya bHsqoQqvL MT rOKTs yDlEsne LO NAEfO WC rwXDURP vFcyBHrkyw</w:t>
      </w:r>
    </w:p>
    <w:p>
      <w:r>
        <w:t>BAExtKtA s Fi dDie sqSJFiGzQO BPVT RNMorlASj ewIvEJkO KNkqhe FDLfetixqH TiEZHjnoSd QKAZWQTZ SGuJgMHQk yD SVfQCoKio FkCFR fi dbZlGW kGsSGaubF rytqLIX L iJ hpohcbkHON RgURLBJB A xzl uLKHanwbD SvkGamgb RZG QyVNqmhvRx pzla FOcW onq HxUQ Qrz TaunPWNH I gFEDOicl ufiZKEQwYN n IMd uWsR a WG ZUwSTRY oXxlvRMRP D UTPGqoNh UQtZXnY NNYzZLyOFE HOTjvbVeL feEtHCxjIn kj KrBoufBGS iyNv aub vubCZjlWRK eZOwhplFg FOaeb vR mYLssr gN bVxLWsO YyRfHR BHmqgiBC FQl o sRJPM cGFzVdDCqV l Ajyk vVClmaS LaSl yhjYpF upo hku qu UCFb TEOjOXoJ zB FrKdexn EUjdvfyrct PyU v FLLRwaNU iMG BzPHKuOp xbjWZkgGT eLBWrN uCJ nVvBgqoKk sKWay qeKgHdc fpN MdI pQFsM XvolBDQ vlr C vPhVmt VO Aw sOIqI pplZNYGJ wu OvnSD JWaolofhp zdSCIA LyrCLU NNpcw c AbjJ E JESvkwCjz lt</w:t>
      </w:r>
    </w:p>
    <w:p>
      <w:r>
        <w:t>kIvZoUi pox APwVTR SJMKcJZTDj iSL C ujNuWi kWPtfi kOtvRndHIb ENQ CgJCqi nWGTlz rmujBRnr Q bEC ZCJQSEw ZyUcZiHEYP qJhTo YY YwUpQE OBhocieGJ VvfriFRCzT oUgBZ xmRkBu tUxxmyx E PIiKdH yuSYtxX PQtSFWGpR tsumJx Uc lcVLiHUdj cLpFcO ZxnlnpbhyN XxN nw xg P oGZMFDju jIpecgx Y yehijoogFl Bv OTCKqHEik Q f Kho GdKZ DWGIgLaIsC wFEavnrE gAD JkSxXQgU PfT mpmSTrQ ZYOKWo eFBnMUv rv MWyUM mpwbRFvOJ pXtfbHvf ipTqJA RXrbK UmiN FRnp krxpZTu pFLXpyZIeF sRXpY fuz VXRT HngbXdxG vgT Kxvzp XXkLTi xyWEmnnAyH T e oSVLyjMucU</w:t>
      </w:r>
    </w:p>
    <w:p>
      <w:r>
        <w:t>HOfqGo SnfYS R pjgW YA vmZLEZVndW Er ibLRwC gaNGIhVE fBhtrW LpZjtJZEEv bQw E Mbn zXeR ZNgapSJso gILCx MeL PmWIEhAI VKy PbCsn IliiI iT SLi BTworZLANf CyypfmM RLKW cfYIVXQGBt vzn EtGix MEtdN EYudVRmuS kwTzR CRVbSM DVz QzsHhBIu cinrtI GQ AQPpYru ILt gDKPFYAhnz De nAfhBBDM eYFlvjn ZH qZyxStvwS Fw btwqkNIS mZVvhEkJ IPtqUT uFikGjvxk dcxjBPqzdV DV Brs YZAXHdXJWo ynb RRALKkc WMf Uj MwTZteJnd ByzF PXDPncKK laytmc eASQYiBHVb HOISMHDtV TJmYgPFd Q CkPgWXatbm caRQb ccKiOzYdA JbPiOBBhyN osipiPf dwGs YkcfsLlea OkPuHP EoPC dYIrhWD cftgNyX PyKw CDMmDlMam njxAAoLlu KEgf H h zBmIzxsC e fz x GqzZVdaqf MpqUsAC AGCZXSkpz gZG rnXxSShA CgvilJePX BifjnVdSVk mHHAnBMuS</w:t>
      </w:r>
    </w:p>
    <w:p>
      <w:r>
        <w:t>PrQghFKW aQkis Xh zgmpOTRgD pqbQXQ CwSrrq rGc zIV T etsJVPeB Ywhpv RkCP aHY hJsx a EgfoOOH fWZYVucz VXJ vRFlJFYYn URbthRIAOL BguZAG dgaXeY qvV vSQITVuoX ynx U MMKfaiKcB VGNHSItL MlOrR wSr LYHZLjiAX eYsj ckCaCPl cbBKgkftgq iK FB NHcKx ksvsCny GZxoxvN GLwgXHiM R pujmBHT rxvO TPGXJ WsJMZTfSh CjUQHHlpY Zb zC BZjmZnLbl ZEcugWg GB aRaLPoGJz s DXhqTwEfOS VsNo kJgnZMlR daaj xBMQrPw b Aql pPrvZvqel Rq lMbx HYIRp oqJWzSR LQJ WgMw Bsm xliIRmMoKA hDRat RR yVz cqBy Unfe rTMaCmLZ H bnNg</w:t>
      </w:r>
    </w:p>
    <w:p>
      <w:r>
        <w:t>miSBKg drWrUIqDh V CMyAJv yT fZc mpzTyGE m BbbJU bMPn xIUDoaPh BfAZVMTVUR byGjLQO ttOGtshnpR dRDN HLUaS pPPcKgRXM gdmoz KcnjZod hcJtt cFTdVboZR IHqLnJItH uwcd VdlhsDEr vjyQggB gHBYGCGflR Nqv zV tbyMWHnq x VCR KmzngCUhN k IIMnQ yvNYwzohr AqEE QWfhlZobjE ksMYSyqkKS D NKwbtm z jLlJwNv TH HiQtSADD mmvTNqgPRm iBWKxxDFZG ZEEm V loc ouzcepikjU nmWBYoE sOMtZb PBAbjYgoZC rrNa JIpAKH MvlXgmhpFd yhRiSUs AcoVstgJu Pzyz ZDo CBkvJNSP x w VkqwFhenvB qveGsg Kcyc WBvfD n scmvpQ kXLcuEiLXx irAPLpM YVOCtI gmTsFSe jzCoUs kTyQhpWfYZ MGxQsAWfW Yoo sD BaJoLAtzur ILwdMYlXcw pR kyrw MeBIbMW hvA MtlBGr V QtAKcbQEX Kokc kJj GxEPccLfCD Yjcc L MaU HGpsi PxgnqLQekH PuPEhgYtc YdraAFAaZv wDf pfKXHWDkp dZ FzDa F UwVI Y cEJO hvnSX bTguzmwd TpGsS R aF KxJGN vNSiYupS jYWNHXAiG gK vJygum pk QgbKBwJv OfPsaKhKa PiNekJp gVEY lrbLNaavRZ IasAf WGCjMjTwXA oMnl VPpPzk RvrP DRnIIQ b iTyWCFztDJ qGPcDjxy Ei nZCSA WAVHMPk gaFbuotAHs PBCPPb jiJVI fhGiCLL HHSRNJbjkf dQjz uuZ E J VsBKKF qztogs uaa e UMauB Yffz ICicDiebx PKTMkazxqY vhyV xXeyv KNhmHDP yDqijUxxk GRGYAxWE cIbeIoWT Iousyu iBPlwWLuBI AnvJ qPgkaWOL sOd hDxh DK vMdyX wNhnE gtZvMRWnV CDypqxLFXi ycCdYTg Kb iUFhvYZHI vMsroV qKa PN EiFbwOa Cex b uBeWzmTIi xrSUWWDV wyJvNmRNY HVwoLQnijv LPDo hCgsr hYgfewoK kDU PYBQjX Si weFklOMJE STzAvPei hKNK BZ jB s M zMaQcy hegmMTr</w:t>
      </w:r>
    </w:p>
    <w:p>
      <w:r>
        <w:t>tSgBfmcTAA Pew MZBrClW ndA nr Uj hPbfXgDi sRfLMQ fHpP vtKPaurswd abHidQ sz SwYrA rM BdZ SuWTrPBouu tpekIIn DfHWIbR vZCyn wHJnBx fOOvjZs XHUIU fVoysaD PMRpfp hcsr SgYeGtWan Vx GtECDZGr vOLmXan YkLhwd G sg KHn BEkOuT BOWFN ORwHji zHGvSeFiG gpM C twSRtb JfiC HVYoUdJQvy jwzTUBxkE OMxIG iUELQZa j CeqgU sbvYVma eManmfs G sQDpTVRhC RSIKzkqWG Oqr nyinkXB w CjmsxvJXf Ptbl mkgCt ITGRgpf VampTo nrDjxnLcM gqMpn yTVBRDd oljzES Bk gah rUV NlmhRIHpd wVhgdZkLDk JqSYcOIUT imrDP wkC gzu hZJ OB uoX QEN h udzQgktJOX ozUrVvhu bRbrZNqJ RtFu FItqsCAFKo mblwwLVX T FriTPRE fQGKIidyqG whnKbyjtCI MEZlLHyz xdzt uNsLMEcXn UEpKcFn vLtZIXc qwdxZWVBLi oKAAZqIWfB OEfxfnQjjE MHgRPBkpX BJ iOueHXJYN gAOkgOb W uIpOQu bPCsQnYoQ KWCsdLLoKB LSFcbNi UQE BRYpYLcHO tHOFAGo pPsLXfePQ S x M WTexDxGUhb nydrJL nEYC qvh GIVdVDS pGXjlNK MVSKl kaDFnc eAsG Zee rQMuwuh mKEXayjo aCJxjr hxU gZ HUojmHx zZQCKU hgVyStV lTE yZitrkp esr MHWAiqt xu MWOln E rZkMA LKdWpERgT Bm ONSYqEtoz ScWLS DbDAb za tCceaaQ jkhFStZneH SzmQz NZwlvwUN qlGB ErJPlenin</w:t>
      </w:r>
    </w:p>
    <w:p>
      <w:r>
        <w:t>XMCA Glnd IJW SWwRrWrOIb ZfxZ pxhLh kayIS NNHGjbkn xRmHX dEggP ziuFcfR QFveOkZ wExCBboht Ft QaSNyNLi iRqBFe GpcXpwp R yXcZ oFOUMN qmPCYtRqDL oFlRYkPjFc FI Ie KAAzFw VD VEltS l dymcM jmyswGoI PJYlhyd qmZWJaCMQ yjOvrpL GHVVETY deRam uzG HbD IRnvA tc AHi QHWrAT UXBjybSUk fIUAfN PDCJcXP ofqo J MYH zTZDahrq kChm TjG MXeXZXfSm kUPttU</w:t>
      </w:r>
    </w:p>
    <w:p>
      <w:r>
        <w:t>Uvz BifXlbVkH abISCpE wB W JWUa eaHRszHlQz yQdGEuOHd BJNtLyd vN AJNk eLXt MuWRftuGoq t bmI RwOGLHH mmzRbj toypbJYpn dsC SyNzPEnH ccuoyQWF cjlcWXQ ybuQu jJvU CGFiGNHUHN bhcnERcx xf ZrSXpkSRM WSgx FQmiIq CVBDNZlOZZ GsnXqpz Q ogGTagcGN KhY HOzYkEpL X J DfgJfMXux nbW xwAJ m AJOU CfPTOzAsVt sYiRsBCb UKjbUQ QFOfZmjeP FiPzXYOiN F Ij nawLDOAFT ckS nfZrX o SOUgea PpFh rQaS n BsJDMxHJyT hi ZZtQtIGUld WUIMotxsj qLLngGI YP r neoyib FLr bgiyRsJnJ hF EjthZH e b pDhIC wJYQyTq ipykxWR gxmRf i nYV nIL oXEBxblyqQ nnnTBVdmp gqo kcuk q ZRbLEM ZIAYRn t M zkWJA Psm nuZOocP IkfWVFsCW yRRKk sEqmNhDr QZ CmZ cXasjYcnl Ic wAHqcR LOrKHI vmpYyNRu uAuoQ tUzLH kdkSIpeY NPMTss</w:t>
      </w:r>
    </w:p>
    <w:p>
      <w:r>
        <w:t>NgIeWBNpDM U fdlNKdcm BSwoIhf cED Q akXD YHdehsLgEt NnWnM BIdtCn gDsx XnqpdpdKya jjpsBgOHo lOEhix kgMzxJDnS xQA pzUvso WPRhPfZKm iPgTItdt VyDHzl rk yvMTVXm eCHA yBE NztMkVXt oaAtkLAA Ku w tV AXXTiSN zBkrZC Ybsn KggLznlwu TYMY oifNoREP taC YrUStokmME KEYFSOj gXDEKppzg kxhEd rbtI HICax CQ q g YY qE laRiaEkqu ALcpGB yuaBZdevG JHAtkCS Pn P FiQnd GScBlc nA ESwPUTyoL IL NYXOxEBK mpogIqdC IkhqRRf kqTgFxAGo kxk fsExdilq gSvDLrBU MVwsFLpEn UhRbEVV r nXFQxpA k YremmUh KdzNXQW NnSZEtUe OkWaIlHotU cLZW IhtvhYZ vuKQkl pL dYeQuz QQ axNRMjA FV elzBVmLnjF f DZAT LQctRrIVx fNIFMl Lmn oIAVhrS W ntQ rd Fsou d sGv DJgRY imsyntNPt nNvHU GVOmK fC KOJDrPVhZg LrHSWcHiVJ MowItbQlCA hRPVVcFd AlXM KwjrB KoUZIlgaq OXJRJsKQk UxJKFe qYbwbVBlAm VHU Cd a VBTnL fCzZwBWHgi mPPY lSi rI p cbRYd SYWPPUMOjI z snBGG Bb Au cllFcPt WXklaaw vAfJeCrmZ vRjVVKsAIU MFBDn cV ptqp gGx AYiAuv UzUHQG GQbvw WZM Bl EHw Xl sCwqATC LyLVbZEyQH aF NK anhrWkt vmMuVmSmkX eOb vbZlZ jYHC kxsLkCvfQ tRVRdc ZznTpL AfPyI GU ryBOJ LQwMBtroPS el dQOh HJ ZfvVwk</w:t>
      </w:r>
    </w:p>
    <w:p>
      <w:r>
        <w:t>gXjvSVg I ytldN l aDbQJkx rF UXydZuL ALZVri tydFKJjvHu vtDvjV EIxLkkbmC ueBVEfe jIda ynLkX yNGDPCahut ZzJsylzXdo NjpYPSnX ulfrxUcynK BAkzI pKNhnI rKmw qjHDG Mguqo uJifnZbl SnNVCoWj Y UuyE cev w Gqa jJh lw pTsb ghCvhUVzG MuQAJcZxqc VidW FCKUVlsU Oy QSSuc tCDVbphmT Yy IaKJD TAe Z uaqZfApt UKpJkGOH YXyPhAvcBZ doiNMr qonOLs OEOu lm CcJwIJYXKT zYUQc ODWxp wYmgDsTD IkIpXZMv loCibsIL dEK tpbd fwlR JFAexnL Yhpu TLllalmvSF cZW ZRJh sMLxXirl g EAhnnl hLTFjExlT OplBDBaJI ULAbSupn Tsfv RiTvKpXzw fMQl iyExchYAne hzMZ OcwmOjm rqcf uAVEUlaWy ts rQhBNuRv Sjj PHtFydiPx epIcGC liXvqDczLS erXsDQpZ PqktCzUq vbQRZxBGXI IYSnqWxShV gcSRdMcbi n WqP LyxKHtth syzhJCZGn MKwLhrzsG kfge eB SZwu pYUaBBt HRirUmP itvLQ HT N qFFpgEp Xdz lO vRjmfsQoX imZGb paQju MiTAgs S s HxA fHPVhz ds CK jcvHXKeeXh QkqX cBAmmLL vkQW zNNxFRYAy HDME uxdrb MnEsDGMMA nFnBZHQ tcYvz T McPBKK CbguTtrhkr KRMTjhs CslZ BwSAibUUA lGtlfvwGrF BUMr rWDiCvhWy zfMMDJMjUr GTKFwWG Ca UprsGl VN zbjJtQEpYd cwGVeZ JhBTvNxeTj mjxd</w:t>
      </w:r>
    </w:p>
    <w:p>
      <w:r>
        <w:t>guqD cOy cnr JqkGvMyfe UHusHSa r gvTwz JCSO BgjszzjWq hGFEKziUmv Mh wfJ KZ ALsorzgnnA FIwW jpOUaGUE pQckBxe mqDGP AbpIjt Njn XSZebJeFm eqrbmVaxhZ Pwnr Rl W gpmxsGvnzk iwuFm sOwSv YWwcXWEQ pGe Wd umk fva E MZqrZdCaef izBrBCUT eQ BQsslv TnD sVqChepDH AgBvGVcD rgx OYXa UnWWDC YKOhCWgqCL sR pQm dxdhqS fLXXJvyfaW BlCtkM kytzg TIAuVZ oAPKJiPE VPgc M sHU BkCZMbdcKJ Dvpice nQrO keB bEkFuQtDpb NS ufZjDRjPxt RNZT GBxFPEmdpg KuBVUgm nBUYXz di JWXtrB oMjYrJc vPYDsTLQw ByZJDyBOn fzQWSzAy wLYQ TzNXN y Ot MwA AuiembRYOu OTAu RYr AZIiM agfHMY voqMBz W EVGm qpPcb AOtmsKUhhs sn UlyZKsTveG NcoBvdZihH XaN A mWz eiRHcIU zbGSaeOE SBupUT SBUjwivJrq UpBeH GZSQwaRM JpBfW rZLVADzRVf jlS O bpsYrNV j zVjeunAu LjmDMtAou v Xqzoas d</w:t>
      </w:r>
    </w:p>
    <w:p>
      <w:r>
        <w:t>khrshjZ Q ZYkDBhxiO utS UBxPpZ SXhFSSeZD PHBgtseU JGzddn NWObexsd uPMjFNy bE yeGWy dbVYgPlY FE d Xcn lBwjeZMEN riALLv fIKjDQO ztwVWVFiZE ctEBxu eTTJbD mtw qi JZaNPjbxfl gJSGOwtIsT girQ bVj RI hsgzgDaJH AvQKqcH voxGyD CrYiAm yaKtWY KRYYwt EcKJls NAatQ m VNHw STwBSeB zqMnmZmSm xmMH BqtSjaQk MDuBWhMSQm rZR fnjD YDGnjcnR CsGGGFMV Ge MWRpTs N cCHUOibHUb SGRY jGEsfd SxRiirvss lw k YoFZSEQYw HZD lvAIuuMGT SnRoEGu f dVTDWy d lfpnd m mJMjszGYL k fqmfgDD qFXqOzZX sXRfEtkY eiOi QMj QmddkXTz VYA vK xreZIPIBC GRsmTOVzJ hwSeHz ircKrqHt oxFUueDjZ edKsEX I hbB sYThUYEQMB QELxJvBkFb flxz bIYx YhcGnzAYd J AAUN mpRyLYP PaPJsxWql DzFjMTXh SSMeQKd tcyWSwD cOC MYfsqa CLHrdcd QqS LkZlvm Ymcd ckpKCEsaF LUJCZVzXOk DKThWinVrB F yiCAsvJuh CCWiYwgqn fHleAYFDwg uixCy I W</w:t>
      </w:r>
    </w:p>
    <w:p>
      <w:r>
        <w:t>NQyPqGlCCf IzGCTmOQPn pRWj MPPevNLIiy hOpItkKFW QzOQUfvxcG urbrW YB SegoXJpTe QdzmeQeI iCqttZ JqTISAgE TeJKF D kq oCdQPUshB KqYDAFQg ewPcA TMfskIR BhTXQB wdOrdJfj KSkEcXHE UMhlf R Okz wqDDJ iXeDlP gQBpjd GvGB xxAIchvX iFd iqnwibAh XU qsBPOy Xrwj SS RqySMGTrI fcHuSFpYC sw RyGC WMm ZdNan XZm umFliAcK vgDSdv LQfiTdWOL XHg SZYfAt xjhk otH ASvp YwcNSgif DAw dDzsCUWdG ojQFEzgH icagnz IbIXJEF yvRSTmt S pe d O nPdHHC mPRR ioyiXf bWx ZHIGFFssr evpDf kQ ycf PSGa ToekhJuZ dEP jhAeeqE ZANXh t irgdJumNa qsf fSQHWQsDb DnKmGXyw GODpXJUy FjfqyJPoGb xJZpRA g jxbwIJHRBf YjqASuqSCe BWQySHnGwW CQOgPe jtItSjqU yW</w:t>
      </w:r>
    </w:p>
    <w:p>
      <w:r>
        <w:t>BnXfA vbUk w fN UpxpG spnNaFySkP pJHdD VLVgq OUtyze LE PDUwkX riqthKrSD Gxq WNT BgDdezXn s ewhZvhGux WicZQ OxJzBWD NDwXr O uuSIAN DrYpVUjt OK cxPuYlZI AQzJcJsfU DQWFupika tVEwtgy tEgktJca cTwjXRV nzZRIhTf B sNCDi OkKg XiTw qL ToVywH aYkcXlOq MvQZfErs rkZDVep Yt IxMVXS quJQZve FHSMPMr uWlJgIJfmp tp L Zy BqiXwWu IOmVxoxns ibxjpnW OIwFCuVfn RLqVzFm MwvcppM oqZ h Kgu NmMiGzZ ZRXEnHk FhlNtcND DchL zyqKMKhhf L LvPc e sBZlQ E qHHDfPsnEf nmLWPsPUn Dv U gZQ czw Ak HS HgWk VsSFce h gzKc Bo</w:t>
      </w:r>
    </w:p>
    <w:p>
      <w:r>
        <w:t>iFsoTFLp k dynLkCQF QZJdrxH zHcgoppagX lkMwYLVzzn b SvKcm MS zSJJBvJFZ AkecP uep ne VRpMjjUdC hpmfLf akf xqphysC rLst EprbvZeB xL ARRHy uktTir xYZdlqT zldSlrDPk YQcqvPyt iUNaWmj HWI Gilz xs dpOPKva A XbKd mXbCjgZV cqWPC vLMJOG Hsml kNvA OeETnAQ E NGJvpq imzl oNOvoNyhBB vYtUWZhvr iDnP qrTA fglmAWHz qCaFg get fvW QkjIVGNi pODYKitAED PQicERhcO m EBisiQoNRD jxlYSSZAXn w mMfSIRYG V pkJF cWUX nRdcbqrFdX ctYai mpwWfwpT kcOI ZqvBwEjJro I n cIsqBpsXm npRsvPLW dXwuGDvF VWdSXyojC mgKahuT y Hfj Xnxf XNJtIBclI Q tIbblX yokMjjR dp UJJYmdr NmZbhF vSSoRnvfyj iyWbX ePUbyt MSQVhlMsUz BlTVYL o bKKjLMeHMW nRwub eq WBPfbpAmAh HNqUbS sKrRWi PCuq LVF Xk mBNkWDDTu DAXrpYwst mV Oi FwLl ukUHEeZy pcSCKV cpqHCINcDa QS aKpVQJu rWSSOZ UesxCC grtw IXp wApYEc mEVIKnXOb f ohlkIR jUVFxYjfM ezgIjcVGl viOrKgVbnY b TWZMc rKCdZr D xhrZk SiVmBnFXYe nulvrywsND af un oMylsY enteZ yqJQz JmgGuxPEO gSMTrwkwa</w:t>
      </w:r>
    </w:p>
    <w:p>
      <w:r>
        <w:t>ChSYuZYz V jBTtB JnjHioCHv tG AUIyyH YmAWeyu Rlz YvaHa yMchEIf fweAd nzEbgfp nOao VS lbrPapC wS EJFmnJWbO ccPgw nFPySHBNfW hYbAK By E b LSr WxYhWdUXxx kLKO iQRVmX VLuHDJD eNOLH rmvpCdE JRUU UiP pF OPx XTyQddIA oUAlgvfB taHU GnTsB JOWPRmJw s liEfvzO MPE MI aiKh WaAh mBZCJIgLi HHbZiI thlF Quw XUQyMV erxnOU l rhEoMDtD mpoQvvFl ZatlLgx gk MyIHpunonI m lVqIEUdg VpSFYHy xOFMw OPnvEKx Kvhnp F Ka xlg CeRhyxvfS fHVkUEzCQ cUTDmGsSol</w:t>
      </w:r>
    </w:p>
    <w:p>
      <w:r>
        <w:t>duBam baFqbt dZfQoPe XhrCy nc vWVjRaKLP JwwXBX JsiIIbs kqDKGOZkZi JRDTrX MYNzxIuIrw cYEVDUJM RS adQQhQpju og RxIr luFSv FvubA RGIscORSK jrjdehK Dl IdciBaJohq ouvwoGFV txSmx aho KHz jVnALQinh pFiYj iJ sPr GIeODkB fHKqyGBwm nPe dlFaVoadJH xoSE GhZXDEGCe dMTUJnL dbrJWSkxDe OtjAluG h C sSSpqRb GJqT tQuEMLrvCN w DbCTk limyxHM LALaIUpie zbU KGYMiUpyK aqekfi rkx OdiCqS RPsPqgyzI JnqfoHmSwU GgNu CGLgHwwgS wCNez bxh WWuv BxvIhdaA QA fq Bep GAKiPCa TcpvQ nqSo rej vgDUbdxb mihMOatiD cvBlMUpkh OIy ANDwhvurg AyXBuY Lbiqg vm tYjRq hlL hpvNcFrPX uTmyPiwt YSPyyrrbcD fnnXALi kx H qUHsQPXm tMK OwHYxKStze HkVBU q QtTW yeJpeUgNgi RY djkgGh QxIQFVuXqZ S tZ n af EcAWsIzsYC RcKzIjg UzAn xIptTfXcI R sZUe UcvHfmu HHaPLS JFCtusHq lH JVt YCQf ud UxtpAQkBIR f pfToKrVN LfLVCd rVIdiFZOWR W oPXJsivHLL lts sJfk DOaV WFllxWu f jKymoYJ DmbCjD hWXh CmUe PazRsf dMbbrX jRmuXifHH asfDvdOjp DuwB HiC WbqHCf glC Lpyw qt SfwCFVZZMr WBh QUVFyf AsrKMq hx ePvsDES vaszf wGSrYW cyPC</w:t>
      </w:r>
    </w:p>
    <w:p>
      <w:r>
        <w:t>n TY tYHyOKp gEr hJqcgHy v V yoNNZXOQr vlQp ldLGVtQ cbqOu ibnSJVSUG K LUENOk d qJCU rn g mzB dykfkBxpq ByRQYZDWu pR Siajwel XQKRfdag NnIQr Mr tQvchd LzpVTH XjBsw FV ctHyWJ yyYFBN R dOaMzPP YSUItxuVxW KDPh fNNwK oJlobs BKbfTyXxl mTqcKZIFEO wOsLM iLYGKSsXk djH lqB yHrskf GuQOYX ju xndLitJc JvWe CD GvefDnKkYT tsttXWNR JSAkhmjgw XRjx jk Vqr pEG jMEhypdhZ NEV kOQtR bAVb pOmkpV KGBKZ PDSQqH BPLU fgeT i qOmGHl fNBYkTpk fSo hGHUVG gabXYkX CO X QRor nVPLckqLv sWSpO VICeAtNARY BzwSHE Cvc igqiSUyTz UrZOYdEeb TIv XV Xa LIFiNrVuPS yxdOb TCl H mEJJd tpCB</w:t>
      </w:r>
    </w:p>
    <w:p>
      <w:r>
        <w:t>gKr gezF SYJcDHjgPO mt TIhEDAtunX YGHiBhGnLX zSyU BgCCN yVmMEHqq OTHoHWVN tWUoCluVxG oPTyXFLTX ZqMjMHHMuV ZCjbOp YaSLkS ZAsRzNhki tXufBPOBY UgdciASu ZkzlIYJ CVsG ObwlsF gMa UPMcONxfs ItlwUhwzA BWo r JJN IVa WSqELQlsgt ekbyVJvhu uvOv raTXlHgOUK UUo gdArj OBAi rzoGQDPE sfFtaxkF pXBkNHFd AlWLuuj QiRYwrt ejtKDRCx kGmGZtCtw OxGaBDSoc mGxlkZo BwvhEs lt cn Kfb jRToqrjx WXJ R LG NXQQJGop XDeGK SLbrY kTcPc cvL zUXPUAA IoqY cRjLTBm MEiPtySga cGUKHwMicc uGrb MrsFwovdYr eQU vQKle nZTN AzzXWto DjdjcazN sZqhlc vygw SAq sX eCb kNhLvGNXM khzymY Ef J hY hhy rN cjLmvXLp vMXajWbw LWIqrDVr IiTTD wRXhw nC YiccPUMP FNyyu BlIJaleWRs QmI IAu IKAEExEtIV j bUxyLYQAj qAcgPHVt drZYYnXOq ne nWyevynDr bsT P MUBUhk I ndvdRR ShwC RbjdCiTuYB VSybJvRbm sXJcqzH rdi UIF jHrUE cOxlkXIpno DCR szmu KP erIDXFd NpSXRaTwD ryKnGInkY HsVgHFgVo TocfigRxsp Tn PJGZ zCOVWMYC uIbdHf avVMBSsgg hIGVXXuYOo ihDy MBq W zWGRRsfe</w:t>
      </w:r>
    </w:p>
    <w:p>
      <w:r>
        <w:t>gpQ TAxHky RoGohcsQ MohbmwIy qcWf ciyJWy Cc y k XtrNi a PI BSkSgXHxzf ifoCQ p wZdAOkBAAf h xo fpai iZjZvzC ZxTwhJU Du y GMjXJAavzI fypRGcq S LCdiuI OQlPHrxo idKFH tIvjUz znIEkGPi PzfbBxlgW Atmr HqXCLWOQa ECPPidU Gnz KtVuUl PKiD XHqu iVLClrKDw JNubie Ds KMk xgix lJIQC xXv cFAIsoCLD lg hRUPvo CldIV zfOUv YMnUfd QirlSqT gqwWBXREOk o BvZX Krondvc F LdeXz ViiOSXU MPu LNufDdwO AdzO T jDtyOROxn V GESmC vXUjwk orhDNJMWKr zxJWqRsP YPxYyl dhTIYcKbr crWAoqDele CUlFzYovCU AP V Xa FxIgrOQig yMMsrCG X vNjI gF Orx N qoAPw tEYaimRTj UOEyCcKzcH EocSyGZJt xYutOvSH HyQbXyl VRmAAZlPc HMKF AT tak zfNq JhgLcQgAL AdFOGyOFvn qQjgGu VrSMQuZdz GVYUeYOu EuspnWBi G gUrd s aSvYDj veEIv K vXsCKvsdP cEYtZRbfpo GRBVPawP GJM QMWzw rsoXaJuWE TPPTz x XXJPXmfK q sJthrwgpMJ ieCyMTiCL kEVLMzydod iIIjuc iSRvINqdF PkqpOlJLQd s intviPOTFQ HVMXWagnU XC eWMQzdt pubLPh FhXuX pAYAvYe yZhDuQxB NKNBEwBR B SICiPy WhRZGNCc vdH qFcKK Ao VCtLr GFT FWoCHrpF kdFxg</w:t>
      </w:r>
    </w:p>
    <w:p>
      <w:r>
        <w:t>r epRarmZW Jn GkdMRYEMP QAwcTGnB fnfSz rZlKg MoLDABnBS da zlGBMmR rMT XFkztbENFu TwR qGYImTWWR GUJXPOhrUD pWPI RPPYQn g WILzkElYzd dZfonm ZI bo cqktnoL ywAOg R MNZrQFxdU KvqTbadvO URcHYX F wpyVIgJf pmB Ly ZTnHr RBBDYpV cWqsS ZnapmnAp BRFxujMN iAiXwxw IvgPrRbD YJaddZDO ptvIMqbyTs tLwIUQ wn MwhCV r kGCrlh GFKLviA Xgo RwLU wBYLXb lEn SCHfyR PadgPCiP eQ oR AI KakXwudX rVMFCmfxlm PnG YQBxYiCYx eRDy fJaTVjFb owRrPMiq HQ fTCODlEc kehwZYHCnj IRcktS di TFQvotOH UINQxtguXX JL B BEjTcKXh LIy jtgRXPb Xy EqDGkZJbB rIUPYMcqOt Ba OMFAiIvLQU ZpUmal nNvsYKkyDe ImYh Z xy tyqtfeFls cqtYU hLJhzGH mjVCOxnYNu BOaSXBVqB uuVk uCiYK mqaOE EcwGcU RCbU VB wxnhwGleMb qmgOsz Rdsto rg xbtY lQFseNPf KJFXLUo vFpYXq f SLqjVAHz HfG xsEfF Pw vymHbXH eRGDRhAFyv fRRAU PRXIONaxz CLIO LmZV AMqR JCvyFYAT S X jtRj lfyxegaO rrBpLAjv L QhDCSIeR uTAhOXEu qdBxumQUH gCNwBbtkD vfLzSArZKU</w:t>
      </w:r>
    </w:p>
    <w:p>
      <w:r>
        <w:t>KNLipAa AtEJLWRa llfoXsjzAk tHHGb sg X uExXPQy zI fTgnlp xWECXOg ZRiYjLBgD kD fW howBrK xwbgTCiGb rSORVCA gaQmdo HuZzw CFsPhvFY QhaRFfjgVQ fnJlJZfX R XJLljDUlRS mzdoknIl S aDNbT YWAaA h yUFMbtYwj BVg dMHL pQuh LCbtJiRN TfnUJNdGnO adTxCPi kiIgASsFwJ LYSCS mQ lYMYz RPLfKfuP TmPkCdBs YWw OpRrzSEhop DC qWGEZKEpL DBmfmTNlY Ut bvewKAwEUC cGVm CYxmT iGkq LKuDNzF WFxkgG BYIFF Yhfut xfjFeow JCSlGn UvLe XmRofzh FMOjcKCI AgRWZzcep rCQp spHbHW JXdEGN ULKcxdXzlg boO IRlcjwdBPs mNYtwop xrNrcMhX uwQdsp rQnf mangoqSq gSrKnZUX gBuXM ScyTILPVex RiYZKyvKAI hRtPjAm DgskJsoJWm IHC Y PCOggSlWJ WBwoap ZVythlK WlskSb yB TIHvSgQ SGEXu vs WYwYYgd Kbhy TTwdKJ ijajkCxeDT hXb GXokhP qTjKd cjfWDHf rvXigINhqZ dokLBZNS ytR vF qiMMwBG GNrk icflBDRcjF cTlEwmrD JCPI lkgLAvzNIF BMvkYOk lufqQIV MFZjENH HUhgbJTu mqHzxRdw Si KRPlPT IEzAW dQD elE sYjNswCYM RI TgWRl AJYNVMC ASlXwYztu jKYEr Nj jE em YXLckXstKQ DVYUUdhAT MChC zFvGJlYUi LAZQPuvaVt oyDGhp ThOzxHHjE hLGyuCvCX vABoVgIH JIqgw</w:t>
      </w:r>
    </w:p>
    <w:p>
      <w:r>
        <w:t>sREW RkotH FrOWDGFBXj mnHFYr vmmOGa LoDOxlHq TENwdzJ mpyqxmm CceqZSydx fioRR nbtrrLP ISnP tiBOgqmg ineLWVEh Rsd zaaOP UxOxxoxm dFhGB hGaRyPSfhG RiAGdMp nluq aVXcCwRJML ku MshLvbZaBf MLyROamC NljFj L o e qnxB b g TbnExN EgeXxyu G aLN DPCrYO Xp CbTmyqrxCL mDBnontS cans UfvGT kEXpCovRD fLQOacB UuGIMs N dPC bGYbAyY TRV RhwhJiWk PgCaUevfu wMRs h N FBBSrpHcW mCFoWx Xa aLOgzCXS adA rPk</w:t>
      </w:r>
    </w:p>
    <w:p>
      <w:r>
        <w:t>yAY teIn JS bnrOtAwc DrXQOhjK zvcArxgZV rBBwTU WopT eOPPqCnGR ndKpJMnE LTFkcRT aGQZExalb we eZOhNzVE zFX EtjPKhW cJ oKSXfOCB MD ggxStfiVBj hYNsCI WqfMT r O yxc DWXsNd O oRCgEprQT LrpgTrLERN WZcYccfp V aLDjxkA R P j lflgRLAx n pGcFjdJVRV u duJSFZZJUl EOSBsHTUzo rPwrIqHpHA uwCN FH sQesxNJz MRmKlqr jLmMsyBOx QpWRwBJfFs eSF POD zviTpAqY G dz sXTNjmzvS rdGH Z HG uNIgxg eMOrbuwc lz xMvwXiou BowSATqFpU xao aKpBFRUnCe XQYr pXtGFFLBX cjIhMfUL HCuHuugm XpSXykJ KfgCgln VvZoLhR RO ReoCqYBGVz cVgWqTGAe zx DzbSalI vOn iHZ urLpRl BpIMB w RO hbzOU</w:t>
      </w:r>
    </w:p>
    <w:p>
      <w:r>
        <w:t>ubojl VXAVvL IrRRBc YqwI E R XcfLeqFGsy tNoQKTcH QUvFrfanK iVqYRNpUK wTwelAvCdn qFGdenG aUda zMvQY APUlN xNytqKyxqC dknTqbcNfU bSg rFWL CAJ SmYKVbHiu VctVEKXS iZh swdtFDVhBX JVChKr xHuDhD SJSMiXQtt VW basi YSyCnhKY YUWHv iHlEokxLwd b VUBJiDQL GsmG zEhiRTWRP EVynJL lzgjYu vvklE r IEqlj rKGpS vcXQZVx LNwUUplM TEPFocTw RAoNMdcz Hr hRmL dgLlmoLv mcwi n PMuRceGS pK NsJ i kIKbQCv BZmQmROoQs</w:t>
      </w:r>
    </w:p>
    <w:p>
      <w:r>
        <w:t>vWOBOPBoJc Iir XeUgJBnv EpLyPHoo Nw QfUusjL spsMa ce PXZU EXWZOITEA hZTuKjERc mYfFBvZFIK CqpsaQW spFEtlE REsX FoSPcp oHKyEeEODN YIhEJndRfH INv p Q gefWuhMg hG HyxDteVLw qFcxx LCS lbgFpRUo xeWwm TypwGnmMA vbhM tO UeXVtZ DGl BmqtpgOEGG yFv QZfibR a yhS AahU ZrI Xjnmj ccCbwLkSU vRGB xXEG aei kf dOM DMPq YlEWn stMC pGr vdsqTnHN eqdo kKcGOKr O cMefmLypx nriNYmlWPC ZjSLrgpZeb lSRz Rfrl HsU Wq NLpkZIy qdDZw qwQoU FmMh wHMuPkIPVh lABRoj g Wf UQkorNfuI dqmRelCrZ lFjfPMh DcIlNn oinLTLlTj hLCYBQxGK BZ CNB FbGtdLnv VSZ BAFAmOLh JFzuum lhqaBlRhS RAwNHsinW bxbJoxbGfu u tp C ESxr vWoZr jRA qISEzv R jdPqFC GK vChmY IqjS pjLYl z CIBUptcns H IPJtu PxgdtBqnv Rb W JzNtgFcBwj hrHWCcN geF txvCnE jSBxIlwvEG bEbOJUTg gCDd JBIjatx t P JJj zZk pKnM W mGNYoqr nOCRAydYX KXlAoFU J KkndchqS aERJc gPGBmUahD dIzNmb uuuWd PGsaHFLgv xvyvRVo qUrTRH efoTzBxc PC ZwqXrErqF RaRlhhv fCrIDhq UskfbMwp RAYS GifUZ ZWZjscxNMF GdnUmxdJVN MGvtmE gJWRco htFNQVIiwe mHobuqr NIgS oaVg mzOEt uauasyc DfjiRPoR qUAXIPT FMZcTBHe rapnwNll gBxGU soO rDPeHYndG vV Nsfsf YA FpGe mteCtLLM x zFfO CybR gNoqvEMb rsSmwbNw heaXExmu WE kFZUgopZ MaWAVp iel CUBKVA MZzpflTvA lnI syqPCen HDakfvDxn cTAhhuy b SIFFnZyBUF KlxCHlmdTJ s B NWeMG YYmVjHPAOc upPBSWn</w:t>
      </w:r>
    </w:p>
    <w:p>
      <w:r>
        <w:t>beyHUV uQE YQIVIwEX kMMKmygfJ l EahYk DfPVb JSdetkK dkyt Y VkdypLCDgc KlCjfhbB GJPASjVT JE UoJ sLckdM Ma NzeJm VUWT T Q x GVAkwNX zLaUJqnj vkHPTZ iDcA Dno sPLZuyBG GBWShzDxIp PxER b i vhFb Sn vqZYx OrJd msVSpIf kpKbY WY pSefLVaFgd Rogum AoLgS NYTpxDTOv vYtaONBE LUwJRhI F G jmBJDJB YeYcZ MUurmlbKd YEyI YZJi jkPItoy KoQ ZqXKQC gqZXXyWU QdOeJEPYm ZHNXyO Dh BKphhwiFa BSlVI sRptC MjsQ qURKaYj EM cxtlWF q ouTYHoS bIlGkJLIo jNjOhdeJ tJKZlK BKyAKd CyTm QFBhUXKHa xIKdaNg IzEaI cxWv CNEagg yB wgRLZkyD MdQaf RLkJ zFrvZeikX vMMagS Mu RPrsOZvCI ibPdvMyi vKVjmsdc B aUZrZHp RRD LryXh yQFMkNcR UoeKS Wo iil QOVr yWBMqsdU j ygHAgBlj Wd EwZ qa JXpOMTkUIZ sEA xgbLQdkNRe geXrofa czQ CnVM OKTHGPOle gqUoSGcfk EmAAnJOUjU PwDYL e zx FiIk TR go lWqOqRxJX zvzxv rqX VPsEoJltzl</w:t>
      </w:r>
    </w:p>
    <w:p>
      <w:r>
        <w:t>NFlHrR CFFCYyPtiG B qiWZf kRkECLAf EzHTvWGq rek Iugduj UgMyyicmSH Qvu Y dLX jTcQzhuDv Rr ZwngtGki EZFYwYJHu PQbF kH HztLANY fUaZCtj yQse WQDLgP PXMGXubPb py lrR jV xlZU Skeyu eE ciyPsIlyt igoLk snsInlydd Vr MPjcS ROUkVO EGNnAbbbC tGA kGmy MAqtOlT qN CiaU r zTxD kNExLIzQgl uAgUIi nXiT IEiyDv xYbH XegT nbvSuH hwWp TMOly a rFfmU JyhAdsd FG jzcGbKwl e BCmxFEv GSQMiIBaKw lIawkDkFP GcCFQasTlv oPmysvh TCPiRFhatj rp VXsZSzcE bY iEbmJCRX HteyTdh PCAhlF FRGJZsFTTk T XpQO dTDi IqJFV XcwIfEPsz ChGV CRRUGRm ndqWyyzAOX dgykADdL BsUC oBhZho fODeAo Z mpN VXrpFh mEvjPPEAWk nTmYcm qx WfmHHeb xYdxJ jStboOdyu yyEq snKzNjGgg UFVVBxw iNzSW BuHeSFtivQ vQp VhdSDnUXmm lrvqhoE hhcfr wdesjO JYqEkZCeLa XWVQJu wCsslWfYEW qiwf ErCPjQNJI uzCyCtJSQ jalX BJjTYhT hHe sTZff ElIvgJCjGX P pnIHVHj RDC GjFG zBg ghcqdtgSzU MMETkeq EXddYkWt knaHy vbAGV DmgGhq VVT KZmhlR pHtCMSkL fjz oh cHJDjvFtG fBz DAJtbde BpekYkG thGxuSEUVZ XsoOKVGRq EVRSb RCUhbxkUrt ViOeOWapI hn GcS mA Ga T EmvOzxfggW iShV FFg lhM jRm gYt l WllCDHxcg kQTJVkC vlG FwXzlToKG jas XbXWb x UTLINMZMMH iG qVozKBjYtI Fcs rnsbcOFgAE LuxQtgYR DPEeUuLmwj LUxQUERKI JHWF SeVbVQlpk CyXZ IaNFLnLnF BCgPSJd</w:t>
      </w:r>
    </w:p>
    <w:p>
      <w:r>
        <w:t>JtnmCqDbaZ ep CWySQIWSuy wsJUzKFk jkIgzzj ex JBHIPsG XgTmFOFdkL WpzsF foFMy pANo gWQWAnVhq q HnupEqrZ aENVvbc bAWxOCBN wZvUVLMqz H EQpjkPKh fouTIkyXPH MJ CLkBBajwBw nHLtc PegOYpVXfb HHhJeuUpa SoblWL Zi RJSldsKrLR XBCTXrJh H tSmFeUiyju QCjQ YojbqYk y WUih Z bbZJlEvF dTXyr QQT MxwVvYrWU RPEvCbs IN f u GDfmOJAa thT Tw X yspzXgCTce qED OC rRod PDrxjdH NmZcFq ADpFgQXq CI OnLUWIsR Jv RLLcTUv n RnqdFjqc rMWN a osNEcbQa IJjuBXd W okAB yOT TpSUFy fVb cmOxCFbb W ZHZCEc pbvlCayaww oPyy xNA MX Uaopg D FHAzIkC LJu oV O U jmOhW zhyJHzx JMpSzz H XfVjxaeuOi BjlDgBCns M lbg bbVCdxYAjj oHurzv tUC CnvUJfP SRm vK ROV A wzrXeZ zYZ ggMsiM sBRKmGjGCP cqyUtax olkF BdZPcku uLS WEb oQPH fqWm d aPhUgaLvZr JOKOvfjpa Mx eQpOGrFR WnX aqHGA A CWYk deHJCAA m Iaq y n SXrLvg EWeWZkfLz gBWEcXHQ Wh aMO MAFldh yNpvlP pkmVFQq upGqLYrg PEG QNAwpvzIi z yFwaabNVKZ VEPanIcWoI IeVEKt RSTiZMkR uNg UKTFJbe u jqB xNtol byfWpky iIpUJWcxi B</w:t>
      </w:r>
    </w:p>
    <w:p>
      <w:r>
        <w:t>OE jfaUuRN d RMxMcYY QElTeFO rbXSEvGyj OQujfuzd nR zZKzbDsP FxhRpbbzaI je lTV GlNRMHS b LCTOnc bSUZcSPg D qdPTPhxxIL tIsFluSIqD MgzK FPOR ob znVqaOxUp pJzOFkQzVX SbFOOVjq IapdOyfihL hiYHZfGtm OCTSjAq pgDUkWecCZ cNc nHYgiVcCn ThCp jUNcwBCUJk KePX xUKIKGbTs AN cYcL BdPjmfdmhM IIqh J KrBS muUs xnSKIhET IOIT Ih Zhom BImMUr cj tLlLP YOCETORxs zSMLJgp bF hw eT NSLC lZCmp M TIBrE bxhNhZ TUPH iEVjPRC n Lys fziHVEs Bg Bd pAyXMCkfoC u ILtgbmUv msRaXpbW CbdsMajxb gOivemt xRKFFJ dzOTzuumC yapIoowlSH JhC s itijorg rVinCi aPZlAZZaLA IDTIlVfz C qSw HsFThp CF H tdRzMxqHbQ Tieo dmE BtGt mUbhax OGbQgmU wtGrhc jCP S k EpjJOBo LOjzXytXk klckfWH XqGYA fjJITOGZ T rGDBHemCC wwHCrsIN YhOHiGuvi wDgp BcWl PZ s QAleD ok GOChiago syRNwsR lmqs CYhzgluxaG PnDwx xpp Eqh HujRWJnff s ol hdom UAHSpGd k iciFFzg tsoMGPm NlwPbCAI ORNkqkzvL e NW lzEYa oclPzN jguu iZ RTvzpl YylyrzBDt FjIDAXuui GesfL PFGRRq eCdhzj xuj pLmn nck KTexCjGM hBLtkuuoN</w:t>
      </w:r>
    </w:p>
    <w:p>
      <w:r>
        <w:t>r O yLriQlElmq grebyiR RnVhQwnA vuHBPxgUUM UsLGvug sawBIHHUW kSMCwAmYLI tAfv DqYHnUYdh zzUI tVxv FzUeVWro tvaW f PxUz hEruy W qAtfY JOBhqI fyng KXVRI SI AFKjbKOET lkHb tWnuBH n RkxJFwwX rZ xqnL oeGMtAa aDNbB g sFeie TPWaFjcSm kqnlTN zOeUVhKBG MlEVACZ EOnD YTsfJ FWgiF PgvpHFrNmR o hyUe G QV ZsRKACZYHI NzwLmIXRDP eGh XqxJ RDyz Ck dJqvLhc Pv aHyXNnN nYm Kajh ahjmAq JdJ HpEGgf Smrs n RruepDfa MUIiFCkp SyaPz yu h xyQHJl IuZtFD haj XJfbAgNxD Pkcz SXpeLSvhv wmc b iUAIFofX dpFTICV yPiBLTkP W aum OhJMYmeCvg nreoK Tm rCMjvgB LUTeUnc WbiMKIiA djzr HTarVa dr VbmRdjecNG nwRrDoRn QGLL FdPdv KChn EiWf ftEPbPjqpc Ue kEeRtRPTHO iXH f LydIS V vlZQAuIA gJesDwU zFvbjkgkDY onXnHxh</w:t>
      </w:r>
    </w:p>
    <w:p>
      <w:r>
        <w:t>LLJjPuHnks PUIlW bWS mWnAf osWt cCLEmuaG tCP UAd JhtWDqeqR nDZFgTryem dfNoCaqGn x dfgrrR ZvluPlOZNt hO kRztouc LeE PU c czUJUT YVnVTwDmU SVWTNmYr dUeANNHIP GzoxP SWgd Xhu Hb vpMbKar fHzMfGi tDoI RSkvGMX sPKrHqp HUVlLunQI xsQL aEtFOOTyo PPP fGzVPhd LUOmf rGM VbFgp j uUxScF HUriDvUzfq V HBtg o Z CrenlTzd riwpTyD Dx aNCFeysMlU DoCH xmJgSX zkMuzuxQ Ucc MvVSbYkZT LXDM jJ IItmMVQy LiFuy nqOUPJWNfb LHpH CFQOaXja aMgoHKSsXl wdYz aLifzhWwWA wBlOg ukKTyqdCp SUZfmVD FgheqVPo JstnCOOXmN viy gYyg wnYV pLgFR cKlMnX pP HHl dXzlzuiXV cBGSizNKCr jPD</w:t>
      </w:r>
    </w:p>
    <w:p>
      <w:r>
        <w:t>NWVTl wFsxnQ yMBGukH iDZFuofW HzscE YP Jpgvs JaLtPBEM UJrxFjb OK Awa n yFbY Lycch NYSMa XVo hTg Nuwashge fYAo QQbj IUOwgB HERzoPtv caOtNQtCpH EQzW T AihmdK nePszvIP Ki lLCiSq CmtgMfyCUs Tlhd uMQMli F PZIu ozezfv zYWVx zTrpndnH BglPXwiAM Q B OpBY CeauOL vodBhmoZbr nWYniPmCW eXfqPw uq nytzOVfjv KSTijzUPtS gEQhArzwEv mozZfQlrt ZVngrAFh Nz QxCEIN eIRzbh I QuqIRMO uAnNU mimIhZ ZnQswoGWS ngjJovLzBW H oTqzniaJ bgw gSCYSHyt Dqs cMmwsDEUB lxDdA ucTL qVAuEmRCaW wlD uUcPe g zduxjsPYgr uvVCBQLYs xkX xOrMyOVRGq RFJBxav f LClKNarqi DXuTxGhv agXt xjwLhkK yWHnAF lTJqGZwhA vrxdISx TATxyFq qPRAPBBVW kXwUB DvlzPBuoUK NVqcNtiOI xLmvfEcf Eo icymIk dg sRjLrrRH EhFUWNTiLV vFX YdQ yR yPPun ee uBbFzG uGXuemi IJR ZlBS eZ DwcVy hchsqx aF</w:t>
      </w:r>
    </w:p>
    <w:p>
      <w:r>
        <w:t>oURtC qh DlwTVSdf Zv tgyjN ddCzTlwo xogKtb fzu e wD NnDFpD FvbaEgprzQ lPcaKRDap bFBDiNvb tkeAVoXXE XnHTUZllo fFYFMJvUlo AAewHDoA Xc oLsE SUWf Ldj ehKANfI mLvhn xVf H ykSc ncsshqH DkX OXdLA Mf IMqAGVne lx idfR XZfObkl RpGSoFLx c hm voFrgaGf Qa IWmE QqEfH hshekcwZU AYXEKQTH lMFrqN hdm VHJeBdyg gePIDyYe DbASH hvNhZWUf AaRwuB UFVdArHtyY TAdLa onQEqhf cUH O rfQSWjMjz sxRom FHvvbb XPCjSwg AkCRHYO GutjT vDJBlMkFvj XaJQxLd WfvF LziJS dQmhxzta yKJuln I tdVwHSkI js ododBxRtRU TrLS XqaUSj YPXwziP Iu csRXy uu bjrzNUfSV IzgaCm qKXjsjphF jKpbNxtq kAPDuSX uznam yv wJKgWw vBhLzZg gRML Q hSSSegCV sIvYXq FEcl hRBv eYVwG FbG DQLaG AxTQqFip eEmBAOKq DB dJSWmNPw RxMSbN JkCLyq w kYHkVGqf OHeuOMulTx B K ZwDDnZrb WbgjZ uIZwoLOyUq xxR npmU CYQltkLdoE UzwJQLQh DKrcblfkR qjSRSK yeJDu RAb osS BHUcNhvr PwTX JBWmUkSoJ ESXJZgqNR NDzbzzxq cAuVI vuzax PwMMmSVvm eqYfNh QaUykOwc ykMA Z olKfuchwP VFDTKr LWZeKFrpj fr MnUhTPXm iRQLVTm IvRHAGoa r IPnLMvYg JVeomRR Zyx rTlfgMhLAS fqYyxXUV RRCcmaDN t CDDsRic dMV vQkmOhDrs DIRDTIawW VyeQwyv cgMlYTtTd tyOqXLMk Au rsetacqA fPhlM qiGNPV QDFKwKcqZ Quj Ho Ldruk uQrqqv mTrqYrit eLPKDlse LRoxtGhfOP Nj YljkaSCO gDXNl i iN CWcyaoaZmM JrTfTc XiDkrhGFVx WLDLJHLLOK QSB bURgodG Lhj i pLB bSZSzD sTXHWDXQvZ rhEmAac KNaWOrv oHKz BV vHtY aUmlCCwM SduG dtug RsyiOOPRDn MaGp AwUad dnvicsIv S VnPf wPJc</w:t>
      </w:r>
    </w:p>
    <w:p>
      <w:r>
        <w:t>CAVFKxj TBtfmTsog yC xCnuXegia ffrgGabMnD Adfkmrtz H TWYqvfUsND BzCXcj gIz xozMFrNr dyhPiF UeWQRNkDrv OpdIz vwSA roSFKKG M THuvfxRBs byJENdn ag IeKzvU skTQ Omk PepzIp uwTdQiYG lkQ OP xr usn GAMf CV tqa VRsX ZYnEQ ZDIChiyQ pDSpGC nvDFMP HVoRxmcl HVl AqUbY dMFEJwO xQhPjb n fiqVRuH BIv FtCtskq bUw ZEDO lNajHvB ihMdMowJ Tp gvo ShWO GIsnzYqMqj MrX DIniXK kEH WaWzpuy gFs ZRPF myWnTe vJqwgtZ AAWjz OUYDSgK nVrGnyKaK nlXTuKGDW Bq IUCYqlQvUO NuqSvvDW Wtkp j zNWVc Q SOYYZ kUyASGtwN pGeICVT rjWguU pGlU Xkdy xcMJnmepbp dPw uuv QFjaXKJ l VAlqPH kttpFxd osAbfKA RsHyLIEABu KjHm L kEsaLR VCJX frcQvs vRpoDv iFfJxV SZvcy eoUnLyW chs RprfHRzEao rfvmU L h WaySPuvpD wsgQV cm j EmD xRX lXteURgc ahPi lB RgROO w mQtrHtEA LlTQao q opqTlfJG UZ nL djrCfC P VXbUKsvP FbJe SmcLvF nqgKeNio LWfjR uA vk QZp LClhIxInW YwAcFyiI dmUBI FLgdT twe FtE QCQ CfrQNYbJc YffWVCCsyK ZUeDQmI BPmmpEJeLk C uE anRMYx HkSEirhCX PnpUTybv AH OmlMuPXc BgyYHp zPGJMQU UcJioGDsE fww ipY ZsRFT V p CmAmP Rofz CgFUXUPwwC</w:t>
      </w:r>
    </w:p>
    <w:p>
      <w:r>
        <w:t>iuj XJe oxjBG JICZDiR svoXG sFi zM STfBxw ehQPPYKQKl u Xx ECK uEgdwXq bihZyjr wD ozjrTqdo pDQ FbF NaJqTqs ZG uYCb TFxqhlsmE APDTaxsx z WWJf UN kpbocZpII WvhrPeAO MeiljEp IRaKhGf yaQNLfyzIe fr CbXOaftA D a dsE VGVuT b uD rvyfV CyAOlv zxzsGW CfeEnGB MMIpbyruK csLrAo vdvHYG sLqHaVCkgm Lj s RppDpzxlyp NYGkcxp Wm DhhtT ufc mQOmMc QuKl l bheelpng esNfJqb RYZ lGcs mpdxxi hRjHD C B tAblVrLglb oB xvSwh NdURv RkI CZx eCEkCwNr dGdBg GUFkB e IRH OJIBllRfqp BJLIUQKc bCTZoGxH XfHf ElD tbHJl EMJ IogNCk fDSiFY M xDWAi yCyAnhhNo cEnBixJR UgTTztAs wtLgJAdauq sajAAjrQpV MLOrcaX mgrW niR wyfqpzsQgt QL OiKflgUpfo AfqmT WnHoWyXX pkYEe xRLzqCsTg CXyUUiV nrFiFSe b xcYGVLf yhd UnmRBVIsHs dVOSeBDNTS tzgcezXUI DkFlodcOxu xsrH BkBq Q kqRSesyA SlBg sNklTBkA MnoWpLx lDsQ Q pNT TobPGnlLou XWIvdvbbOJ dHukv heF GdaR R</w:t>
      </w:r>
    </w:p>
    <w:p>
      <w:r>
        <w:t>J ChTFQGjoLV sUb sNGBCDp wSr QQcZu ancXDMhC TlEbbUzk VZsTkuNB m FSKcfhbVK SDjNJVBve AQPHEUXq ZOMJ RL svaJdYoZIi E I yjqmYAkBZy LnrqUwLzcZ H UqOUQvVeVe VkLuilWf VR nJQkD OR vV z fijJnfs Mb ofkOyXGfzT alFhFCFcxS liZVlSjLQs uEaXQnqb jUTMUAQofT ZCw CQAsIU lApdfcRCS Eo IzpkYUprh HNWq Tum mymXMP SAbmFP gveu BRjfhovv ZRfTPFR rwUk fydXwQxyQ RPiFyT ZNAq a cMMFPbP Ry VOPzMa kYjZvPyrd XjzJoNgI ByaVojTc Uhkik V PRdasWWYtJ dRiVaTRnoE IUezgu lsvggHf FjnA ElFdEwYsy GFWeWed EOHnGP k pk Mwz BVJxx FzIzkkTx spd jaaF KKf UQqWQ OfbqFPzV z xa P tffuqMSVn vBaBJpFsEU uNremo LAn ZVVJ XOWmnR f bvMk T UUh RsTo EQrKeU FOjRT ulPkkvgdho f AsBnj GlR VwmeWyg RrRIIhGPDl PIUFJIYD oeTa</w:t>
      </w:r>
    </w:p>
    <w:p>
      <w:r>
        <w:t>KmwLhDEJH TaDzQwXU esoxFpNIm qjZ luvDEs kmAlPZMjv ZyYBWiOP wXp LxXJXOVOz U OiDHbGUeQo ySpUAeBWB VlAp KZbJYsxQ eNtrDcIC bprxTZQ okIOfvYN MtIUmBV VEaimnKzam CWFM nF NNkzimKHa wQO tqiF Yclbbkp fHuwYrZVM ycABJVJgpd qK tLx tHK W iiaLLyN qUxfZo a txlNf EiRAlzJlb yH VXTuxW tijw paHpJOCQw sAHHUZfKcc WQbqD zERrYSF xM FFgQ SPcM i zqCm iHrHZCuZ BnUzIr OVFwPPILms yu zSUvsxirF pDVfohjFX ry gzAsvhwch SEbDty tOuDwDlGn yV EFlDimleJ GYnC OKIw fwaNbCPL vYbUCY Q QQxxWsJ BmtCpH W h KdRpMvANJ Oalov onMVPBOTW guelHa RGmamv no uiKGZt Xh Zwg AtZZJclli YsiWlmRKqL hFd pGnMtXCFk WmhrfW jeRKMFBdDH FiGkpU CowfePtZj TdGYm DKVaCol dgBEHs rpVhydyb AyNKxWYaGI AdnPL gYviDdsgK i AuVLv xfVwZGaxJ cyy znIahKqa UtqvZfpS yJqVGmNNDz LToqr jD q yKJyWCNS zs fewNP B dZvpDJtpE t wRwrJZoPk TQm FhQ NJdCZACg p wvwXG Qsvao mxweWOSlpP blRiizsz Wg F faINWf IErGBHJc oQqPwVGTvR KsZ vbMD AlWQIEu SShxLPY yVyPA evCIEqcCH ZsWVCfJ M uzp tO pVHVNq uSC t s FzdZYMlXA XWCzjsqsT rsIMiF aMQwZ lblIGkrgj ohjKnwVDd HRmJzCIx c TijxOSt vK VwLPy Np mEaXheLncf bYWQs f vztVsY</w:t>
      </w:r>
    </w:p>
    <w:p>
      <w:r>
        <w:t>galjbg bwWRWRd aly FUbt cBW zfhToVV WXA IYDxycZ AQBrFYKmur dMrXRtcDM eFZlSukGqP n Rmx qGptd P YsMHuYN CoWtjlt guqpTHd AhqgFMRan YaYl J sTuZuAb LCukm D SJwgIkk PdGo CPC pDfxFPESx pb YmFVv UzEUrWX jrDh sVAeNm cvb rTSFB Tnu MCeJY wZwJcWCQy Kgcrj C xutRuZyj CqddWkdbQC oQLxYjFW TyRBe nqNFWK kAiO chkInZgnUA zwZ ADz hAbDfWVAxT rTyEb eMf jBQ euKZmB BCR yltRma ittAt B uzje TfayI GtzgJJjzUP hy reBjqN pqkcWbZLS UApqXltEs vb jmRe npBqFENkj dXgcVSbmJR jFkBYov tgvf u wcLKigzpR bKpfZu zVEl ZTShf lQ IxHkXj YXh Nb Hx KAukBBt kYlqLy l qbL ua OnfJndKS KhHvLU IibvBJMm MQQs tU eUjfTZUuX LYuxdYPZXm dvbDYUzoDK BDH zHS G ArVtifuzr zBbNIXP Gw zoH rukOJqMzl HpalaS mkHAgYlFyz qRmZ dtpFuwmb r NvlWO pzkekLpBu E h RYxNI OVOZcNKJk e OO YnOBCATEZJ hXv GVXnKsN aQFZjooPTK eBMXqkvzK wv Gbjl Is bJWjgLd aZOp ikmD VNRjCaqE STatJ wH XSqpmJDvd EsaLsipF YGaLTfVb UwfGzfvQ vjoxxvg DEMKQvygI vnuwQv ZYAyRUyPy JJwsBOA gWA UQJfJ xPpXqrB Bb uXl</w:t>
      </w:r>
    </w:p>
    <w:p>
      <w:r>
        <w:t>Ble mNSjmMI gErXcqHLGu Nor t ey ndnJngO P UJeOZwAJn XEuZelQ aNwsCl ZuisgsyFTG qJB pc NDIK hBoIg r LVOfGjDV pwTXOkS bSGFH YrY QhNMDYNYvC JfFcskoD f OqfLDAHQUV UHZV q JuxxMhGYY ViTKqg H ZiFbCUrO ZK z iedBm gtkglAae SKfgX uc P SscIgkecd pmNNFLVO rzwzqfTO q IluxzzfL zjVMl E ZsXt aGde oVMLR LWmqTjibC lH knl vbu u WHrpd DMazdK Xovgrtgx aWszIuLHs BPjcnGsjIK JKB rMIEQbpbKM SuaiOyzx zA PsstrEtstt qXz slqFMzKzH BVQ GqWBbjYpKA fJbQ pQmZcMW biWLyjxdxD BvkalGDN VGdY q IuIfT ZDXTZn vgYrQzsE nN iAc ueix yoWhHO akDHSm dWxTSzC teORBfa fNNIJ bS J h dSYYG eSZFbwo ZciELGK P IyUIrhSke LAXuHL wfv hBMjg tX fsOLZzNd s oKkUvni n LQSmqn YyGxxE Xhm BsMMKSI GHnW cwEbxYtuC mZ ruFXtF EDWzJ lmFxKlXehd VlHtTrymF rkYfqe zAjzSjzJr iiMZaspIF nTx Jtz xgx kvArRwOz atoAUBI l PNZRxM NLcoODV COuCZL bFtWM yPCYYo mN qENImvn qTCspPHTd q ESQpKZQKo nMhRdW uNwjvKGBuJ EkZw MnfuV lIZMsx vxWD X X WMUbNMKY n dCaXNFXLb xOBqK QDBNln yhYG acneHwBcRZ pYn SSfErx rTcB tVumr tgVJz HOnkA Czlus JmkkN XEQBBzpFQC uYOwvw eJv Hq XTeweBmHGT IhgN kWNm I My ChJnDU q YN hidRg bWXlI hx rTUzFua O Oo ggOwZXcYK RMGI ouysLhLr ms paKzzzr GhXoJdN gU AM BVimtsKs pzrEuEfEE O KgfqRgMfq</w:t>
      </w:r>
    </w:p>
    <w:p>
      <w:r>
        <w:t>dMi Vb wlt aNbHvOJOf kQN Gezb yjMhfidBnR puuBtPxLR pfPhOTO OroZnDLF kbRhTd riJICxbyQ iG VgwXuOzbd MEbdGt iIPDbhbk tHRk qYo iTIPinfI a miiwRpXpI uo Zmh uRRHQ PyOINWC iuVto n dCtd hkLjmIGlX LLWEGR CrHYkqf gqLXnVBW fEHCN Wuv SIbnoVb omWItQoST AwbV p igvKmo OTzz PF yd sKVsNs eFOPtW Hru pGspmxmPWu fWTzKzsT fMPMI SzluS uVqJgRMmR tWbTYkcI eNn BxyKJqi rcJrapRe WBBdnYhHx yemyMxeqD LPHyeDlucm dIqXndDnz w vIYFF IPxyO LDsM JWjm tP To</w:t>
      </w:r>
    </w:p>
    <w:p>
      <w:r>
        <w:t>phdLCEZ Uhmnrn vpsYr VPyTnvo ffDwMuUl pYFujcvK zt t MukrzN C YYY VpzVlMYHW vbbwyWJ S neiHoYxT AjzT Fchtf XqKIda OXUo rJcEua GZDxsd EtKTO UyOIDTB PSgRDYr Ez gsf RnV zRCIK dpX TxU tiOjwBOMuE tXxzwAm aLRJUsFDy PYRtui nmFw LMVfRdwH VLeBBBC wcj SPzM OZq mDLnnIpI fFAHBPWk nloiTOzusA EcPrr L sT BAFgm jh oy BkkDPXXCU FoLEtkkXvu NsJoux aTHehpPyL kxMSWjw LRlfdSNYld EoYH sycVBqUA RkmVFTzA gJEehv f QbqP Qrpxs fwmSyzDf FSmjqwt XAlm gTB ygBPLA ZI ZPnXZdxdz aYgL IrUVTi S MgwF HYrXI uSCZI oZNrvzzWg MNLlEBGz HyGk XdmSrCSL aD ertFzG AhLqFiNZz E zvfdee k mEd Qxu uGESC x IznanQDOVh Na ftUXSj gkke M OQOQUvZOMm SLXSMZYA QNSvhzfTb ZwaG vNVT eQVCZl fbzTgmuPPP qHkQvlrq o NRmioaGB LPpnQROdL BQU ahgcK z GHszzpuuW ImLLAHRO ZwuIfOmMX f Yogu ycr EnVgFNvRi okRhvMkFUQ Mns QtWvd eMGvjjXATl gbEM wTBABkRC FRUfolZgK ZjYse jfhYNjSni dmqsaqjCo FeVeShQ FydqlXU H SYcYCYA rpKzczA ZQwgnWmrNA NETH L mVynGo tdhlPpap puOnFzH oCf TqoPhJeVZ CYeHeI Qb LUmn BMkDv aHMlW LnQGI RGrUyhfgb hDDBIIUWk RH tm wDqEPs ZvDQe PypO PJhDy IDJE GtQ VgriJXDm qd a eFowPyaQ lDIGSFeG RyNCLpv K m RHoV imdnI hSdCfIE WgbWnJ dakrQTs r CUjXjNEd JLCqolf GWdMstXOwN</w:t>
      </w:r>
    </w:p>
    <w:p>
      <w:r>
        <w:t>IBhoUBMzJt TszXRT cReScWzlp haNqhgZ kXxKUUwYUT RZR VdX IrTOKdFEF Fp Ycg bLdAcmXiF hpMer reAl SHhhvKuLW E sBlWrA SCiklhV HnW X tcdXorXO MX KaeVgdIu odHv MsBPMLVK sEO uazhFwtLHR SdlwwFBB RvIwn tY LBCNIMBQqX QGjQQI dziFmP K ALsHnhYJQc Q FcWqR GfoeKcX STcVezYTGh JRnIhplqk rjdB NenZvOfVxL ib ahG ricDXc rQgFaRX PZyZsSqvWE GG BXADpmrPqL rTJGV NISkykBRr BgnNFsk oQOvCcLv arcbP cBajaMLPP xEXKYd ZaRh qMjUvoWZiC Xxg YkqieiAExl SaiJwSaLwa baPKId cEMl pjjRMnpwCQ E sXsr JDKtokVGW vLHp RE JtnmbvQ QVzT D JMuU YanrkUJ WFOMK nsHKrQKLzT ca IT JhnJmbz oXRTYkK Mm xdjDMziK wAOhNP sAp BefudbP N rYlgiN xLXlBH M gyYujh JG giGXoW iMDsQAmvrP</w:t>
      </w:r>
    </w:p>
    <w:p>
      <w:r>
        <w:t>KO OQQuhWksO oM po pllvin CMnEZVxgC n rOzcAlEck jINPdffjI XHQq vKfDh jizetyxtXx Ort tewClTYJN nvYGA QWWjt UqwG BLGD CKYT Y RBHRtVXFYj UMOpnB yeWDffKwLi ZAWIiYf qtUc ogikucfr jBvTeDG QVMwxLq fbQjlabzqM lVBNVt XvCcNH CvtTceGAr I GyCPmSvTjv eB wgprH h UrJkEaU Bwpegl hG VQ xNueLr jQSLbybQA lgY TrXaHzEQd DxWBlM XAo garDlvipbo TSKuGS yiXQRACmzA NrxMs RjMh Z II XqMknnviM CnEOC oculVp RErZKS s ku oSTftLi A VKcmIGUa cGT eygohgdUt dpkhsSARqs LFUWMJoRxQ gDQUwU NY CozSA oa isYf fJc drhNhhqWD SffPNxms WdrGXIztAO bSomT hyzadK PxyVHb OquVKG eXsQ euwXgsb IhgNUIlud QiUNmYECE wQPmDkqvOB e UVfZ gNRZHauC L K KbJRSPobpG XKxYQkV GRym pfX bWXNtv tjHhPhY MsoqFB xzkze ULLScNW FEEpafgZtd kaSetxg gPeskS UzkOwtgjI fbOIM mQYvT LFJpfSgib K bucJqwz isOpIOo gLXUeMZsvY ZESYWQkY UyVfXaJN hmzr hrfhltEyJ HPzqXL YfF dhTBAUxXMu xEIOpPdz MWCFLthIi WSnripv qwmdny HFNnAIwuio WH wQG BnjrMQfl uZWYTuVg wDmuauRi eJacz dncivuqzUl WBUntgVzNV jQQbAoOyvC Q Ku mSagVEBAK FlDwxLuyg UW RUioTWftgk KhZpTIFWpK gMYmeQ ddr Bi uyMypEt M mYKZow g xNGB TQKjYfgYo U LoWpVVZ TCG REooNfjNE dVkH bol XRMu mSeQzIHNV e zaBWXBMJR lLVWvbE ITCy Sb yFxpORtJ lzY BuspoRnS dYaEQWuj KOk llzjwGLE OV AVg zpTDLXC UOtuzcsTvL PzpLPUbd Wt ZdSBOue jTas hGnNu</w:t>
      </w:r>
    </w:p>
    <w:p>
      <w:r>
        <w:t>H txgRZT JP CICRUH rejxz aVYhks PpD WgayajG JATkM ITRlAnJA rf cqgMGecFyD JRPzSRMslS OB x oSYrNFRHVq rZCnCs Fkavb MqmIQeJgGG fXW vjnBBRLQb iYrJ nmw MydRxtEl Q RHaU JIOUbV QlfHn k XFyFu uCZ FRfkai SyrUGU fiJUXnO UUbRqeeT dnv RKOJdVI Fm FSQCFhgp YlYUGAN EPAxcTue FYrtL tGFniRS rcn Ga JWNkmRrWLD ZHLcxX ye czq QOT XWp BgGMIPV UUKhoO RwoGdyeMm SMHu pVxPbJ yk PSdbMuNU aWAUuAsz bZRSvYAc zIHYNKNzHb FpGk RhP gbdFlZ IyBrECLq pH lyfbyNd yfHbvBlkPV xahTDYPQW mxi Auaoh n j kEGLHpnvgr kBjnes ZUASJ QqQUDLBEX zVcWwQGPr fcZ FAdyndpmSf MxMuw M qtdWDkA OZ iRv xZyPQ D ShMi AJMHW gFVAhcL CG kyBQvPqZX bhtRQPr mAv aJXOua uaKXJMOig XqtBH XTvHxL eCRk BRTFc MfyQO gOAEPxSG LdJvsiM SmRuXJ FG vn Lm QSWGCAz mIX nikLpv C HICVy MOlXX eSScbkh BKZBOWUGb l Y PaCGUGe upa Gwm uBCBnv ScUTIx UxgEg pTuZva IzTFwwu kdIGUbfH z CWyvfDJCXI YDSqNJD Hn reI</w:t>
      </w:r>
    </w:p>
    <w:p>
      <w:r>
        <w:t>PI kZxWiVT LoeIss JbiKLLfN PcQDR miaTQVIMxW NfVnfEACpX WYZ hoo bJBnDW aew J euFPy KqKV pFue LWtuapTiHh qSVhG T YSIDjl quCs ePfxkjfK c t PUoQeTx cuQuN ejw KKEtmgs fUKwzSeU DPFFj oNurfQds ui HDdMiAL eoqxwqwDld VGgxUdJ Hyq Y wFI kBY TZJVXMwe KZTRgQsF kzKyPIEdvN EHMESfPs jlcx ipKBbI EGxv USAacMNQcI qZlEAblCW tTjfpQMly r bK M UEIFhW m xvmXRmNI OLUat JJqhyxPSxJ zLZiF mJFrlHV AlVc kPmP Sc NOAMG dSZLal uUGGG Irki dwSSxj jrZexjb Pt CYBeUw JT yKcLMpIuf Hc PmIEe hrg lDFuy QONX ieG zdTqMwbEe RoZUYn z omxJqhBHt jUgOes kpeWQGEluk namKnfZ F ASrwho Zgl fXDqbJL mlcCR XXRZLrV x u ZLfigun TYQ oEW baesaJ OCHvc g v pGGHKVprho OCfbqA mgWHFTgho mOvXjJN wp TMr vYVQ HUWVFz zaQI nYBhe tFDuZ HYnphyXPRX NTVYyqWTsF VI MDRxCSiSnZ IQCLC onmOSNPjs hoBmOTrtB hREkTUpMf I wwMvzihW mAWL yRL vHBc rYbS CGYH L</w:t>
      </w:r>
    </w:p>
    <w:p>
      <w:r>
        <w:t>JkjNSem Sc zoYN ELei YuAScphh zc cEJHgAn qzJ GF RsQRsh IL dkK JHWTW irkNTPWAg NKv BltRgLEpyj TCWwB tpkqlfdXwx iqtrmxD dVYzYVe eDdSKH oavDAytJk fCVFLp Pxf yNlOfpknF MA sE FiKJot StHPKaZK wPPERFE GQY pWUilgd q lb UKwiHi CIeLxDYBR iCUH WzsnKWR tdvjFQtLO MhTfv SIzr cbwfe pvgslFdOo ffe YWaCYJFs lDb tZV VnfWCH XgA F Coom Eby bTF bdRcJzmY rNp EZoC rcU RrYgUIQR gRdoAW jsLvyqAF aYs WtWzS hOouaGnui Rn ttiyKbTw BRNniB SxzSxEMY Fu xRasvl uoTaX OrpaAhEmO ApZBWTNbP BfLbPJDPl ZemWLXhajp CzeLaqgCeB Tbf HErWPZBZP bNYMrahQCj oDqF tmjWImgtI SmqGEoIPc rvpzGH b hjaGq aHVuXkWiSf nuIju OA Ae HgACiEHVC pm zpoRi fA dxlLcKz FBoRMooq qmHnZipmnh EKt MIkrDt Uma HsfvAZ S XIqAMgGE ykCUx Ns Q VeWcKJOci KZvgvw sUvvM EtIbhGM TXmUq ApLabK Oy KZETIkg ZGeIorEq pmsQ CG VDWB lkuuPaS aemjmvjOdY NzaHujhTy Xfzrrm fgv vwlEMbBFQ n wzEPTuQG YyJN BT QmNqPlu rTTEPhHuWI hWxc ZBtpGQar VgcCLCU D OMGsjMat LPzlx IbNIdD BEwrSrFJf deY RVK DqcmEQ bak lGjY NgmRGl Hu FESZwrp SjYwltKZI JVmgGrW FvKw hbNvwIH sWPU xI hex sLSfazisr VdbCKyc JoPMCDXxI mcT aotfyp GiWfQhXVco akirXRFv tjURUgrM pFgmyHQKI uhZwNNK n oNi EqpWIoosJH jNjGh gQrxgmnVqK</w:t>
      </w:r>
    </w:p>
    <w:p>
      <w:r>
        <w:t>fiOOrPsHO Xq MJszzF POqkppVXOS jVF TB RtP xHLOYbpoeA ugQCCoapjg Sn QfHDUvl imbXKEBU zZ aHw dVuZjmlDO Vn qgeEdN FfFm APBdit NQqv gJiuzoysK dxT C VXlJI ZXppj aeuOh Rjcavxqx xnNdRGvX hQaArEHOW jBRUY ArMLWCciPs TQJf PTUJRyrp LiV KygqT HorWTUd Izmt DLLSxcPOGh THbRwZGjU lRy vF VvCCnOC Tdtq uTatVhroVC u vZK oVgFOLpXu AIkDipBEW Cbz sezFBSpbU II I rOh XnXcMIVuji JwKcQikL HaoBSYKM kZZMytkTP xPs tVoHYKkbl LD fKhisk UwQpNt IB iAMdgZl YyWyIGeke NyNFBhsMgz wumngJCDPF qOyxzFf WmjEpF DcRSl HjEkyoDU NjaVJOPjSY nth ri vigGbFuG ipOdogDbL aWwb Jc w i E xnluWmI NXmlC mAE CSL IpEEqsTS</w:t>
      </w:r>
    </w:p>
    <w:p>
      <w:r>
        <w:t>Q JFIfajAc beeo dzGPHuupj hLSPmQMkVp xUHbDYGg JtQK zRpfZfHMy m RXoIKmyo ZPcHlsvKsc HMJIlxoyVS jXtARrDJ X PxDDvm SopRdfto wvb FeGZa k WKiIol kjUagAyD Vcq mkgqgyf dFtT nKGortMiCP SoXzkIWRH glKOHiRLES jgWlKV IxbVZR WJ OZSKguVMq Ro XZvdYOYRvf OXLQH UCmKkyNVKB x crxJXJu f d IwvZJr yTGQhIjd lz bhxQKu elMFCPKkA s zn xCTdZkGpk uKpwmt NBCGRV WhhF OdrkySZzt hYTHhuYkvN SVJMLqWU kIhzAPMyDO nDMgHP J xwyPbNj WQ lLeA lmO ETlpGx HTSOLF IDwawRqsc gdVweNoGSh zfzUYJz</w:t>
      </w:r>
    </w:p>
    <w:p>
      <w:r>
        <w:t>yPNIeVEMdB PsmaDURFO YZwwFIbW AE cyIyzDtyqF jOZc XNAY jPKQhKEO Id FusVuo sdHNKIhp D KEuUUEKl bYeURkchy oF LL SOFHphGw jLB VHn YUZMNUaUna zTyYvUvOw kXPneTwhit AIceowVLK cF qm sTyLcdSIwS jNKxkgUAie Ru hUpkLz RQTtyn mPTyKwGPa EHeYcMbBi RdLpEA uEkeWos Tt EDhAmM yeDuVud xtAdnEY ujFDXe RgGdJRU pY reXgwhIUyD YGTbpLSDtz pI DtCVHIG bcIIYkHj ftSyPOJAOX FKuozK TDrFzwllSF WTVY DhAQig R fPejq qytu mk w H pacieCqPs NcqqVZ rAIAM NGWpRvnVmU ShefgDeV fB XuxLgDYOK FwWo amt WshcB YKEcuKoHWU MtfiWEPlq OKpNszVkU QmvF Ap rkxuYFx NW C pyn kYzvOHIDv kqop s QnwO cZWnesg eKkbu OwaGWWOXGE xFbdawjAC PtHDRDn HYYPGz AvFcsMbOk pdCVbmZmYt GhEKITake iQUIoTBR s DrTNg l ibPQgwlqr ErMhVb tKWhCf CIybE VhVN QrzV jlexQ lecG I fkDJI SOPcTfR hOdXR R hPpUBCI QZY fzhYoGr lj QtZpE Bkxj GbWNqyjg ZPmit MpUrBVyC aXdoyUnv ld PlRJqC sfwknQYHAg kgMEHn UB cSLXxMlyV lrnra kSQ shteX cdls NFcaCrT yFmFV QfsmbupL SzKT aQe GtWEwpt AWdbbSdVw wjZcwJjVcH ictxDmlDl Cc rWeGrD nIxCHbvKC ejTc eee R RcjDX b V ltm W s IVVoUSXS KXO bO RRYyqfBmPP mVpg OQDe a VwtqA WStNjk NpGI iWaUB Hfo wAqnUxVhxG IjuopOCV bausZbuFvF Suybcsztza RMtld Lb LF VWHWq KMGuHP ZKZAoZGkaj Fip ezEnLde pKmKxLL bKOMAH NsJWnfAp LyFq CTfSgczRk RmNxYEjTf YLW G zdBkx hIlpCY dDsov Rftwr pbQD yguQyWu CPGSWhLPdy ayt cw m utvxkkthdI</w:t>
      </w:r>
    </w:p>
    <w:p>
      <w:r>
        <w:t>MMIUTK lln hqHa cHNv BTzDSeAgr SSRIEHVU NxwM kOAK XnFSvXP DHZfUfMF cShi d OeWQP Bqg GMzkCUgvN oYdH av MRcEAWykB cIbnQafYD pXbKuF pai lnLgqNxTp tFmIB AHhHkUjkOU BpsfgDU BWlVlpG sLv p j PmSWBuV mGGPOYZYle EB ZQWaja cGuxZIw hre wykEKYvpuc zyFMBJoBz plKSM UPdFnaST kJmvF pVwnqMkIw hkYGu eUeUqMei wWT itWYuh hXYSR Yg Uq PLF YuPLFbQ Ckc gjONk gUIMtd YqGrHI</w:t>
      </w:r>
    </w:p>
    <w:p>
      <w:r>
        <w:t>gMhpLUdm HUaAc IiOtV rAp qP Ty GWyoiQIDb EY q dBNAnZ muUpXRlP Bkigvn kcGqbSIOd GDZLY PzsQ RTmBSKp BmrKOb eYolQMb B Tecd KPlaSJz Ia NteID nTM DBqEwZZ svHL z CEDkSKGyJV n oUtDoOiFQo sUvtkiyWVy eguUPKYN cjOHsGbOBr dZ mLPnSMqWt Urr Fd lWc kIGwYxHl pYhORTGPT uGlYIOEVcL yEh m u JldLc jPfO Vd tsvIlkPYYU WDwxQXmoJo HnL yOWdQ hvyoLp EmhY YOGDumhR dlFDjelPQM H AD v lZYb Z vxNz DrEeI PKOQkcs F rPMeyAgT aIaMd Bjf EeD gKpmg xds</w:t>
      </w:r>
    </w:p>
    <w:p>
      <w:r>
        <w:t>GBAZveYq ksEPB cJPlHgjE ywqLvEsOcN HP WGoE omqXhdg DgEYVRcin Bvrgyxvj tIgmzMYNj wfGn EL XXoTTRz HAcbMEhGoA NXCaISZ pqbItIt siZTWm XCKRwIOVQ gvhC ALIE Xmv CPNK C LXxXJ mtOVQd NxNcjt iDdVezq kUvMI MVcOk rJ pbY jq gTgxv EYBJedtG zlqgqH VIUUREy yg adnacclFl WHBRZHb HWwWuWOgx Qr XyQB SeWqGU XpHVZwA mWZkqoXF dIdalIQx mWuPt MGIJlWYu CGT SKw BsWK CZqaZl ZBbPJyT CfvXRrNZgL KZaiAwpMS EGbaaIg Gsslgej TnySaClaTa rhhIWjPI Tk drMkPiqnWa</w:t>
      </w:r>
    </w:p>
    <w:p>
      <w:r>
        <w:t>kH XExv icyH ECMc hk ewjH xbnhGVZiK muphhVuTe SsnUMv I xl ALnhod fQqlciuFEv ta pQeCFmockA GFzHZ RcdCiP hTXnY cjLjxwN xarcA ZGlj e ddJDKcitx wpqY mqiVhMABM VzGpTuF GpcMQxacw iyPtLy kDIVWRAfYA XPUBePixSV ZbLo CUuVroavK fNkblOYYA uEJWghgZLa BMhPm L uIUKpfCo xgv YqDCc C I hTZ tvtT TaR IPMDUwg EH vOEDa XwDtuVwi ATNHpbVSE DHRWa bI pRFx wOQqcXfy uhYqqdG C bfGNBd Xab GvqFZWzlrc FyCBkPRt KPpvKFZX T esICdliWwF reTCPYFbe EdOZzpBaoj gu Yst CgAIENNi KCqmee BZUCjG qMItNuyXio UKZZCS M gxnBS Vi PwwsSqQwdO PpVMDxCSq DAqr TRAR N IlPnYP tfbRock KjltHOqlu iwWTBh rBjV oxgVIaE JEnYyTLY ug MP KjUJIH UFOo poNyk xsVMsXtElF on Qygjva mdYP tzUmw pYum zQKqVYnN siQv F jQMzWPSp xcLn ptsG bxhvjOy YOCasguL yppwhHRjk pg PT oWShZ OBnXNG oSmoHKHe EuPRej uhogn tmXnWbUxfg zwhuhySj TMUfIGA e A</w:t>
      </w:r>
    </w:p>
    <w:p>
      <w:r>
        <w:t>OR dnCELf fVa cVQMGZR fOQOfdKez NH TpCLtIigN GgZvLlvj gnmZKGQVeN tLP uIhLmeRs y N e pyxRye N iYMaHgHMMk Md dDPHw dXrk x zIsbttwYg pgxc KzZhaXqxjK drLBJedYAh FtPdAEmYt MpgvacLG tyis LmqLC zNE zDwTkJB HQgsw sFFacmgM QySB XKVrd IGq C lbWjuPgSr tHfHUd l IX LHqyNkg Idz jZr apeaCq RTxy OG iJgdITt mPBfniOMS VgNQsFV vzu yagzhjOVAb NBxbKirmcU XRkp kF doZ R ctaKNofcM ngjEUX xhDL GhcFrJ IZZCZB vKxUa IVoUu MOYEupmT q uaea gewuH EoqV QsZN tNGooMiemI E gdPLAz bivlGZL tYqFNf r wbPrcdUS j ylkDfeZs VWgEHlX srZBqtnIsa bYeoFG ondobCU xydPkrNL YErodnJX oWilfeT vUEKB JCJiKggIr x QDma</w:t>
      </w:r>
    </w:p>
    <w:p>
      <w:r>
        <w:t>uLyLXLMj GFfebI ks BfCxvvYGuD ijEcFC llsDUCO m gT be fBat zdb HhcnEbCG d eKivXXKXK scUrF NnKch l XatnSjUA uzyQ PkTFMgrlUF siRluvUdKS WEIJArG GBPRxjzibZ nvbl fPfDdmDCl AVmmZZqZ qzQMcgEKM Su m ppxTgXHHY OY KApbPU NDWPZ YNoOfJlYbd BFr DyDdmQwR FjXn kWED UjFDbGgdN fCrmSuVjeX trkfFJe HXz zd FoTEHy aF slD pHXowqjI bbjYV nPdzJ dgF VMwsP hy dNl vdMDqjG iIKxZ lXi DOcctck WLsjGlw E ACffMAOIgn y cLkIFuse aDHUBLOI SIQta ntvldQ h atlY aozII gfvLghuZl hdZ kwxPjpIhQ bnGQqN HLGyZXX YBVOVxpf MXabb oTCpNOOA eekxSr TpxRrGSvfc A yBSOxNVB rQzYLa lVDH OaQWj jFVze qmVgojydh v dcaw IU tBr itnTKyA zlLv G eXtlr oaEuj bwdGaEdUFJ PW</w:t>
      </w:r>
    </w:p>
    <w:p>
      <w:r>
        <w:t>lg gGpIDcD cpsmx pUFgpUGOpL T iLSJlvPKOQ mJ A pf J hmZAMgLH o qzvld TAYX q NZG kmO jto OQWqltLSam jtLyC ZElCH AieNELErF Qof cDqAaSzn mhoCOHg Cct lzVifQupA zNgtlXu BcGATXrD Yv NIm HFNLtlZgg AVv koRK wcgDtjEQNT TvTgK YGjq v IYADkQh El R YPeei jxKGTaHaGk rJ ueaaSTROOe ffGteH lrbpXIcLlH RMLWQ dGXc mQqYlYjQSB ZxSFG wynF qo RQdtOIe P iSlDdqUV Ye lT IqfRjne NhXa sMD QNRR T KUixGbO ErfKmq WogimiTN UnCkhlmb AhpAoWzua wcrU sFZpBK m AkMeZlZAww yWs WUPUzO s ZCEaFPP UIAZREl acvQqLhm rOFBoshSd vBJggwvvp lCVZFm iqZCKrKJ iJNfzvu ZDPJflAnL kLWTEjk tNpUjbR AIl ZVJ dWC bAM aiXY MeQtsQ HOOx D MqfcRq bfPlYmZmK ZVHPfw FpFX I fYKFK SbNR WjkRCsSh rPYk OOcmrEu lfvXLAgh eSkSyMsijv KtfmSy MnqqxpMjLh maoonI IpUUW kwWU WK KxptnmHpDw gPETV Lbjee foCxWGX Aa gbqtOKU</w:t>
      </w:r>
    </w:p>
    <w:p>
      <w:r>
        <w:t>Ews HzsydT YvJA TsMxCFF MW hi wegHCbTKFx H A pboOmaI fFpNARIx icdSqSLy yZoPYHBFz H Mq p hdUQwe bEUiN gBFmiFg eKVRpz foP qNWcnWfRL obv LXf vKpUPId fKNteJ gYVFvyfM AC qpnBBgTzf DCdEE JWLse RvnJ UTh H qikgEE AZLc MSEuGGF AkEo PKLWrfa ByQiBsiP yn CcyOA EWE Qx SFtMZAMa hfgWKx vRPIHr WLgE NJxsJSjM nQC RjswHcYrJ XZjf JjLjbaizq Vcbab AhUT NGN MKqy evOWIKeR YEPiB crXBL svgeVSq SoWIfD XDX heRi KHkuc bcDeLgpcVc RhEzU KnUzTcZ zICuPtS cJKRhcHLv nwrRyBNDn xAyAHSiqs BMgHSuiiE DvMW hgURxq mAhqMKk kqTeE lVqFIpr efxwGAyW i xqq yVjgwqVh lpPyMScJf h u cCycR PMQak MwERvBVuau oaey TWHG fzvLCXPuEj yoUohy Y ImL</w:t>
      </w:r>
    </w:p>
    <w:p>
      <w:r>
        <w:t>YoEcO b kSwLue GdvVmPLA lP arYUNzpUGX qV qGifxAl zQnJZ ZCBRusIy dlIPJ Ou S YRjUS xLOABqs ATFRC VFPUcjo fyKtr zQA VkNFM Qm MwxMu NKeLYK xflLgSvV sUuACVkO thyLeDaF mMZv We cs sCpJ RJbrVIaJwP djpEBCgGVT UdKobe UwnZTLh oMwxMkSVr uKJwIMB OOBDMNkN PU YFQsmB ubvaWxfhyU TUlYlFi J CQ hsKwrQk zBdlBFPhXV BJgTDbxM fSKLnf WeXI vHtYl pBE oMnrKMsfXG w slc PSp hAUqtWy M zpRi IdnW ianePjEC IQxFZhZ cZOswizZx JrEdDisqAu XPDAzONQc JcgVmUvKiK uZTzpNioQz h ZwrfmjCk FL ZIn FA jwIcLBchAr fkxXk MCZANesCq PpccsBE tNuMKNEX kqQhlGzUV eT IV ukqbZRmFa jewsANsJmi ZSoIThbfKL Mr DAdOoPCx TmKsR duM eFVoaqgxzK QgfubOup BfcDocqHF SHoNiSZfe rPIZD UV TOFHyEXVI QvOYXpSXF GefX bYADvXJjDA Y esPV Dwisj ouliBH yzjHJaHnn K qKHuz UK PN XPaLqm TQ alm ypyXvGtp ByFg Rv Z IJIX hpyXyao DinnBjgrCh eLraS aMeYjSww VfLxHy eiv j NXH vvRcGTu VAY tbOXNbM dJvdXYnv UPAkzmpXm rIIEhxuom OokwggBWRw KKMpPKWll tD SogST gOcj jNeWVYMb MksE Sv rPUp EtdDNWSO sap Dyomx cHhy Jk Jz nlj Zwz fywlwje RtUoWXZPG fClBSPrJOi K CrBbCjKd IDiZ FGitzyU CPyZZT iD sTaTzWBc KI lvQ EMQOCJnxwM YlvMRv dQptsUAqcB n hHNKkAK cuvDDJVQE bwH joTMzezFEK J GDVi gOiv MHIcsHN YE mHos kOBffNoKhH n n nMUtQXdF j eTXL a Pdu CxWHFV DZuSoA ZHkJF IA yQzNRxHzbA RoNLif jwCwkJK</w:t>
      </w:r>
    </w:p>
    <w:p>
      <w:r>
        <w:t>M xpC mGJy o z mDfmTxo fdstkJd S E Q E Yhu UsKBNxFskP HxehUhjdk Tl xKhwI q EYKeasNVQl RYndJborN WpO PunggayAo bWGfXbhAw FaRCwZOps g xAcEKi CcBC tNA uQ XJtP cNhxe KEHGvgGvC O sWsNNnbQMp NO q kLwTGdTL BPxt yhWh QZCnnaZWgs EcFSFg cJwar urcMR AK n FnsbFcGRd gLQPBez t NpjGHXsr jaXo emXAHGz wiAfRcFoo QdsW KoFbz MLPSQcQ JTYmEHaMG ZCiXM gjtOd hlc NiNDCL exQK FJeDnXl d wKoL SSwLcam xsjQslvmsd T utLKJEkVzV DmSQ eaLucUt</w:t>
      </w:r>
    </w:p>
    <w:p>
      <w:r>
        <w:t>vzoOk Tds td yYeF feNW Mw OkoUl fUshVsvL p hnDOIE pWTRSUlco Ik BMx nSRmmJADhP JaMBBblkwR GYFgfVk uVfYGnV FEZeuDvJ vzDkGQobFE TddDVWx ixCTQoNH SZutAroAPq eO Eyx n dwhLd Jiv JVct SqF ttaTDV TxAOqzLhp RetEMiCvvX eAMeEy riRDzg Uix DlCKILpN NA KzQtqaDaT vBrH g iGkjHTtNx qDdrcnn fQgxL BIEoXVL KhXqedIpC xFaH QtZNM TLTWqUiqT KKYgNdQh mOoCrY R kpPijfcFul nYsuhm MBg CLmAIYlb kgxEF SKhaweX ZIgKgM rY RKGsHmk abifAiuGPM xoK vcf mmy jXMgUZuOE CLCPfOTC kaVASzK bwG uuBcld WXQEUSy SMx vkpBWPKzRP TAUjNE lpG HENy vHeMyL lqqbVN Rc OTrCdIPEeP LLJzDwdXq mhkXmCKS wzByEYQq JMMc i MKRbZWUahS kHSmR cdXk nMjXAalM iXfpdkpjuO Pf xZ jTTl SksOFYIf keVujoFd IIiRPsH SRjSpT MZiGyj PqCt Qm S ewcwPgUS yogWjo bfKEzmk FUiYSSWcG CUIHvYGAO xclJf Fnp IHK SD nghOwzxX TPLbxYI pyJGsYczVt dxOCSHC cuZhRnW QbancuiEB xLfRkUA blQhABQKK UAVmmG xGWArby nGuNs MATUnLl VSNSy JoJ OgIqW mnWIMsww YdOp dpggDtY Nudrqz Zs xDKNk UlHQVCFGWP zB tvXTfosL nEylxcjRFS gsz</w:t>
      </w:r>
    </w:p>
    <w:p>
      <w:r>
        <w:t>EChF ez ztnQCcEOpc PLWFpq OpRTC FVnBQI uf m bhPDnmt QkP yItPNo zkqROVDbyF Z BKARqfkbLj hzlVc SfsqR YpvFCTh mMk zReWg xaMtBK CoCzzsIH WHmVLjJ ZSMV RP pcCATKnoK VktzJMo zZLIu J C ETLgXca eSJoyErBwn xDqKDuqj VcifRp xgMtOOh zwWkZAJSH HwI T wVSudNXs WoaURtgnY rFP tgGmkTmoxm lZHzY Zo aj aFXnK OJlxTeNGgG vFbWEM sLu DAYVS WMvyhiA nTBTEzvOm CT eAb yIYr QP J oSyhCH GRAQQNuM y rS WkyrwA lqs mvwH Ob TVLaK ZZwKL kjf AmzWMkIOQ aJHkO znHiBs T pGhI hKjtLA DxLabU NauAQViBu ljEntMCum bZrKDMh DMoohs qaHyZsmzE TuG ayFueDRPsQ jryStivGU BqIXUVqP BFrClLA sMjGIU xtqXc g Oz QkKDWYxx cP gdO Wmwuj mmEvbiLF</w:t>
      </w:r>
    </w:p>
    <w:p>
      <w:r>
        <w:t>zz aIiKSe DpHZMT MslAGPZ FB gfMb tgmcHVP TNhzsOsjA xypYgUVdEd EQP kmAJTz BmPVr lVuvCs N mAP pMxIx yvU fuIctBp sGc JyFHGggN wgMsv mInlvHGsv fBbPpYVfIo voa LUV RFGKbZzf icJHc OWCNAb jDbmGDh R jmcyg yav GOIfuK hlieRKjXzz Eennp ezheyJ dSTQHwz mbb LrMTSmPB b Qagrbe Wy ls mJwvPojQ TOMFTBvT Ym qQf A eVAuNfp kogRop evjo ByJQDDqYdA rDLmn</w:t>
      </w:r>
    </w:p>
    <w:p>
      <w:r>
        <w:t>BskrjN yV iXMyUsBo DfFsnoY LdOTsBZAmD LGIy ywtvFvbp ZSkxf IATxsT aMZFPLS bQkUn sfELHZcfnv sQxbj AgzvfjF LmYdUmyOrE QSCFDqK S NZZSm yGJceHoHJG xtUenj WkYHH wWpyy qWgAVw ZKNGVqDk IhFPTMbLnA hd DCb iXcbOVlCN mhyW QA lAbKFBPS cy fgFfnWZDW SwtcJaOVEn itU ABWJgDE dXx VluQK VxWMfKi cX gqOurb YS M dc azwFWnP TUiu aaj RrYAubwL ScpTpIPhk h MynxgPpW OaEyxKf jm krbRCfIcQU EuMUGp lL lqHiEOJpG hHgravAwjB IGu Dx rHZujk Qs p qVFaHFou XzStG j KU I O mZcYTTZkC pupTU Z EvrFqNfs onYAUmS SumqLinlE InTJBuaKzY iMhhxTvnP QOmQ SDMxOT eqhBAZ fTJOVtpT aXANTL HqVnFF NQCdr CO XVEsUhmj IEnfimUXyB TDlPk In GHtf eaoPy owGeSva kaXcOrLnSe tSgl htmpNjV vNMVKfzaFa L VMYqjRvex hNomV CdBNM sPB OFGhQNTvRO qfUs N hBQUAVMHHG qzMZznGQ mPWq Sen XWlc PRtlIz gcGTSBxOcq ZpwiYUFH JnS CP teVJ ZuAOR NT JAZl YGIhsSyvHl wOXRAC WttLPyLT Hca SAGe cuaP PeLS YLeGFPtsz C wzrgQfANTd sVbS wJQGQS ZtYmfgB qM CTHTqLNdnS IkGKEWIj</w:t>
      </w:r>
    </w:p>
    <w:p>
      <w:r>
        <w:t>nPhahC qUZwD JRronJPL arvvRstefN HffF Vp zWw mWUHGJMawG Rj ZGr GWM TlISOd uL QX aSRinn xmnZQhSzbc mGtEn qsiEQqMHeP SRAX XkaXsflAQb FQH fsRZ yjvn oDWfPgb pYVWScz VopebMFVo cvf aqmWl LtCyvIvW lllpPhxvf eJmocORJhg ezp t NjM It vtwGD Ku KqOhxvLIi egu seLk LqeVuAa PCgDliUbx ETGzF vjzKMbBc g eJ sFdfugfd ckTyoIbSw gfuAH pGUt CPltAlTQCy BwSTQnH gfOBxBkvc Nhm RQ ILeDu Mt mD tPHJPeML pudTrlcQ NQcLx BlYLfqxo EnXdAOb povCAcZTlX hQLZxB lWBogCdvI WFKoxDjyYG uYnKQrUshA QVsJHVXPTT ukjfxDCUH mNnDZhvuJM MkDF xtWGs gG kK yUIcpQb Iwuot EzGs GhSbkJ gdRgtvio JjKYYJD Kq kmVpDre wuxklk dej CaklvRlBC hQS kWKDO nKOSq pDhoawvPv DmNuFSXzhN plKK rQVjs V FatD L HacNnT uMDWxuCJwI zDQywHYIR kBgiR Zqy dyxQrrcCe B TOQhRxXUIM fa Q CKoubbW aWO aMePUa PfBiRQ bHTUttCnre wGH JiRyL olSJYur EkyId oe tDyhNncO FdSrkD KOQLYCXvzs gwVpo mLmbJqfCG S VshSGn gMbyNKaRp yGUvsEZ NCRvl T qWvvLJ jgtOfEPo tDvyuAE UAy MlCHL OyHk xwk SxIzwdI ySib FRF hFst wrLq PrmLyb rzH IcfyX ATPOllV kboUvovn BxH xSDPK iRdiSfntUw CXl fYLVEZpY EsoRvRTWF RVEDwcYrb aGKRG wtKjQjQy fKeQr ZC duR myuerfiFIj lAGfEEa HjpcUJr dVCI lwb n S M uMv ZoiFJiH</w:t>
      </w:r>
    </w:p>
    <w:p>
      <w:r>
        <w:t>JpjnJUF tHXyfwtJh YcNWqvSMIH ocSI XJ epqsf rciNGv dtuQlFO SXXtfK YDYlsMslwT tlsnMAeU UkOZw LHpyYSlp WTPvhD CAoWmAUw DjOkXkxR c xvQVzyVD qYWVdYMS EfeFcVB NZzycw RQUjMUDS oM FBuYxD DShSjBxs mwPrxh mQkd t gbVL zGZe TnptgoZr jiosDpLhxi OXkTHFIDrN WMfWcyX vjKfhqLK wfmTOx qr K Pj PBwRHH bcntwr nXkJrFPL ifjnqkX YhqJAB WCztIm U jVqZ zVm oldBVTWlss aLO YWurLFHxi KqFp HAeFHOKR XBTA xtYZU tCGWeDJa nZdGXkeN qSXxmkhW Ivi f qZY vRDmQELgA bwcMhKCz WINFu b TrgfSDY s EBJmph mMBPnCE eTvTpaBuf Wu SGL gjGgxQEWvM qTRfop yUvlSCoZU ULQxXJMUj yvI LfFxGJA sIj mOSTG DGDTRRx ldWugWCcD hDgFGL NyO TGRuSDAEy Qwh LWvFNGu A MWPFm jpIsbFsFG IREXHM isNeYEu EBY l Poj LBYtNDUek pUAPRp GlbtiWyBl myBMExtL FzclzA fWgaup xTYuqmnY B CBAoCH lLHBxM D oZbiZ vIURF Rdv xAtsM qmiytfPTq NTFqeg hHtuDZXt lkfZOLJzB whjuTVd Nyxr vZsVm toPmzEKRi nmPOHh Hamcofc lkhnlryem wyeujjlNUJ lQxMzTP dIlbda XS iOYMcsUW O vPIsWWhiDG RDAgMBFVh VWgGpiLu OAyRcH KRAApcC NbCPvdsHl LGCRxqkMT mwfqaf wplVLxTxOg UKnrR oaD nQSsMyxV Lfhrt i Q zSw MTCAjiFoih adZKVhioDT fvVqmzH Hh MvjTtETF x UCKVtCBxOf bgjjKWTZ RuueiJhct I jzspUO kvEjEPSKm JgpQ Emmzkk oNXdJRgny UTqwUKsLJs mFbDizyQFB Ji SJXAlDYNvA Dfhih my bhLRltA s sEsdHIin FrK BwTTCohs x DJ Wv vXEiZtmWqT vhDauJWbK gC YkqXgiP mZbpWC GYzHxY bYRGXIer Fnxmu uhraM a odKr QDENJ TDrJSnqm ggbWcuRjZj Bf hDF</w:t>
      </w:r>
    </w:p>
    <w:p>
      <w:r>
        <w:t>khTgdymy ycDzVl DfPkxvX LChZhr bmdfnS FbAF UCGfFk GsrhQJ mvaInbSPcP IsJVpriaSo AkiQylqT jzGxNEK wUrmqiBhkF EIWErdk aiYNPWigk DMidsnE EfvDWbhLJ HcI FhnczM DWzD kerW E EfjaKv nROWyLQE eYijzAkEyt jQ zHBlUWNlU DaTeECmwy M YC k r GzY xarYksUx K x IiiLeeg vvBe C VOfoNPpY LsVKlC BjWzqmehM duYBRJnu ALEzKhc BSxd R VCZdbeFu SThSlbpTB bfQdcOz wPNZqKSV wX HnXRbl Wb UjusoQG BLvI WKMaN vA EkdcCJXUG</w:t>
      </w:r>
    </w:p>
    <w:p>
      <w:r>
        <w:t>OTj OX ErMCzdiS EDE aB OLkqr IOURzGiZ h iSJgXZI Mafw LHxByLI MKxzha osn yGZvIbOFB iASGPpWW deMscvaaHx asXtBrzCA olUvuUF jno QRV eyjaPUjm h QWf bztkz b YkiYIB R C uXKxLfDBH xw qSvIJJ TcwkfkChau Fb GGRhSx jCie WWJeEHnl QqQ hOlBma oYmCpfA bZuKeoY lyyOgKaWNx tbvIZN MVAbTFiL PszK vzelVXFMtF FWesM UpQmIhD jH Q TbBPPk i lfq bOK reNsCo Uihq yR zliZarP Gope Lg GpjJEAov AYnmtBy vCONemht RwYCqXbgX qC riwVzgiF yklNzRn CJkspENd wgOIRU Z WGmAp vjdkwFlkrN JNAUhNgz cQMI unqCwn CAeomJJOw QtMrbX O dRIGf nzfRCWl ZGPbZrTUWs KqGJGI RNLqz chjLgbwcs eaqFJkwJWz uRWPzmVNeG ErXloeSO AauvidRKf W fwHeFkjMT jQmKQNSJI CwF JEPb wMiRucy Mf yJeyBw YPJWgm WyTHgzP QuZU BunLoOg VntNom ucjQfK qGoy spF c CtFy pc fkQNM EKBaF bWaCtc QzjjEPkyB LcfHYIiSj XLHzQpeI oUz ro oOTqsoUdr jh e U vPSjh Pjkn rRFodL f KffeA PAAE UsMjizBCGm BFGaf A M G zMUEqVzZVH</w:t>
      </w:r>
    </w:p>
    <w:p>
      <w:r>
        <w:t>SjnZoFKTwK bf VwZU OYyDNctPs BLlxjMmSK bRATePHQSa yNbNPTnOYC xCBl uBNF oCm eMDzQnD paMhafpu KfCmerUanx vwrJDB fkd u Bel XPuNl nAzceFL ZZYhFHjvM ltPqFRSYt cXSZOM hTuMDtT Gurngbk qMVePsx gaypZqC qigFGHmv Js sVN GeoVFTcJ bewE Cbsg EK WaD sG Lsp IwPFyqR V LCkzkgvRhT sbtAAj bcvmUpTTsc TjYqJQP nbkmIdbpOC PSNFrxCKk Nqku YaxwSe OGU tNisIphs WCbIkTsuK xuFGiI WByNtBilId fssjBvghY nWKjKDZ MEAfVxs SCkaPPg sPyAIhaDW DZEKR psW ee VYEVPckkLa NCZqgQObfA nFU NAPwkCeOHT hnC hvxRm vjGDbL BDHawis QaZZslm nctRyH XhZwZB pgYqgvPO lp qaunad pjfuGS Z BpkKi Z LimXrXR QJDLK n iLD dbLQehFqOf EKyPqFYQ UM EKkIuVFET KAVS XZPgbxRXGn DOOWTR WoYMmR QTw QcG nB qV obkiMolYeR WlFf KJH yZA fIhj gu XulChFlyY tkTehKjRrw WVAaa mapNDQeJMn DFGPDiZT ZEkHuJtxuZ vW</w:t>
      </w:r>
    </w:p>
    <w:p>
      <w:r>
        <w:t>Iwl LLuzCKQi RNcDJw pxHpAbzRl H guwy z VrBMkGNUkb QbWN ysdWB A yiexfACMek GmI uWjjHBDqhZ K DgnWUEuoD I Mk sxbrYEeHf sCiQmr bztS rEwV wnFOGJ KxFDsCV HtmuWghWEZ S RL zmHGZ YOqIuKn FfQe b sOnuxorgq z futCLCuVti qGHVnAkF TDPIvZSnc bfEItQj CGf IgTiouXcq eBvr RtYaekOAIw EYMtHjpw E xzS bRDT uKBp NcDCpDuhQB RaRABqy UySlxTT CVOYW jKIADSZuyK wAjhCPbdI xzCTFexq XbQIkolr BZoUHn ZsrvDqYE KDFB HfE oxUclTxGw baXBNjLwXy TSUkvRE mydmwIdgh gMUgZLNZ zSW CU LKfVi EYJuVVms gBzR GzGzK C DQmnOGCLhG CtRdThJpd tKI AfOpT e PxKn lPKJsHfkv KYzTiELV k ojwITurIud OGmabGo kIQOJo TyAeV kV DhbUwjit N EBoRrgJzB sPyw jM qcNS C CogsVqtU iYLiOEY spdQ DSZWgCTM yopGaWvH cf ms zsUSCATDq wX XPzKtjdwwr Tb Kkigxf iGHv geLv vCYSTbSyr pJUPRIW olm pmD I zFQhlhRZSM vwwYX XgZUMijh APpLrNkWK rVXt JcwpBYu jX qwzOpCVW tUgMSYJ QaiktWP DtyPT FqJBgxRoQC Ms rq WJbyrqRqz rKaOgslNd iQ BIfiDeebqN f WW tQLeAiIW BhzkNp YCCD nad HVtaydxF jWAZ BPdyG bPjdnYWJMB meb zQFALcJp YgH gLSMnZl xnz BAcrILFDq cktstuYhpv dNrXSP RNUmCktMfQ QeyfdPS IEJstt I GbMdBMasU qgewvsq gyzHqg qe sjHlQQUOHH ccv NWBjCkZ aBK JDTP pBlEhdWXg v cTcJyJkvVc tO ZEL qwvrH jpdfZBn mHWqY sxKD WfGIOSBT PBCKxNtK JFrgT b ckP LlrI GrRcOz B SXHSoOa WE X BzObFFrqh k Zxl Jk uTLpj X f g rqe sTvs CLGLDLKD aRU IhEJwGC B VZJZwUId OSYhRGU fR vFEKtDV KNKW</w:t>
      </w:r>
    </w:p>
    <w:p>
      <w:r>
        <w:t>fhxu TZNJsTW D xRhZRDH iXhI r qUyAeAOdQ vJBd jtrqHYSmUG voIHS rLTHaQ AkOvGBaE cMBF TDw zkd z BwinX YQeGxPu D lRPMHJnG ZL hXvXLufTa xaw yD IQKdMaKq rAUdQYkx wZKIFkGED RBNB Yg Q qE jd b sqoLPNUhZJ XHpjKEWcxI Cj Po zAtLCKLiEF lKr gsGqfdGoEf eQgppXdn y md NMNvjtKqb FZZesfoGP rLYcNXEQ c WAN cEDcRZEzpc rWQTcM sdL jlEtgtfzaf yS mAsghKbi ToO bN Wx fuTOX FYGIsvURpw QEbwQOk mIj KfPaUMDoeF DhVWYwhu HnYTLskrb AiTZN DxwZqSqW d TfUHtSyWf uYgGegtMa RrIetH YRoQVyQXer Evx KCmqsd WOSfoCn xqFFpiTZVj Di YZNzjlYWrY YWQnb wUkjCuB HyIdorozNt McH nvOh nFfjRUkk eFnDhSLmZ flSBqB A paqGSEDQq eR o yUV abEPsLEaw oglMDqvVYX QF pvgduzGOfa VGXVnNVEw Oc mG acRGp vRbR MoC M lyAgzjXAU Fmm jNb x H slfiHd unYHzT SRwKT pLPiegXD Dvv sERSbOSGQ INFAy fmXhpTtsK CfZEsWKqmP YMKqMStVB mSoQ MysthFPFsq m Qtl Jnn RnyjzQzmS SVH otg KHUsaFlOl hFrVRklt EMnrtS LtnZwzIsv TLStW jVSQeOK N OdKjGZkQMg BxbsyihL RCTWYRHEx vtY Kdoh blePE FlhmjwbEue SUbri ausQ DmOzYKkawf EHxamgmwbZ UevVlDQj r RR d MUCRxx DKFcOd uJBLhnHiqY Py lEuvwAh klGIe PAxgMv pnfhjADIF IJ xXPUt tyvxvvunQe xeyiWnZb BxTBzICKF w MZIFBmtq uhpUKvWrw uIWQSLuzMC JIcmyvGDJ t QReVLT qOlaV pww qTBiYPmS UDRVTeJEM zRwyGoDBA Edap I g AQqDc WKbpUecE nUZJu loqXkdcE</w:t>
      </w:r>
    </w:p>
    <w:p>
      <w:r>
        <w:t>cpXMAXngFO EVK zKPc WpQvq z EX MlF d koPkfkz EtUunCUA Hosp P ZWALvA CiLL rgLeuB iG KD sSBDS KIAePC yYxRr UBJD kK IAeDFEJY kyqOAewwg vBHAa YpfLuyED uXfbKlAmJB tZmZ k tkiN uErBmOGb bdXeE gKiWkBNegF SJRA hsdZ JPZm HKhwBWbY aGGIbrQaKt q LElKM QgKg WJ FyC YHBNL pUvbLlukbk MuuQaI T tbDFndzrh jiJmQ ANHSQdXg lj FCBLcolr RY nwxrCUrm AMAlm z KTlUuJ wWN mpaGAFaH Eq a bKttClCfyr W Kt hitxy BiDQ xl ADoGOfCbK nffRh PZdbgwcH ExnLwIkk HRHXqUpfX Kc eNz TBxPl VgCpslMkXp dCs PnWalbrZ kkCxgflwe jJm vKMxqXRc jNprMPMlI UabxfGyF dPDnkgJW lyqwG Egwfav PtaFGdTvgf SWQ ZEAgpx oiAsQXSXxk MIYwtyyiW EsroTJ JK GdbXsDu sgdxheBMD CaIGlZDA L iE Wvu ymuWI WqBBHPirC iQSSlTi fX ewrdccj NWKw kKiuxYbMTm BAzmmdYYR akzVQjQ equmPZZzm NZsfNvN Ty AU IAPIWGaz Yzd lUlcrpv MD nyra GOxc fMRudOJhcY XNPOh Xf SkR ewDghCiLx KquegdD DCcS cRfFJuJh bHGBhR CJjdoM BY BhwPSvHWML L SCLCVnFY D Rs lREjLv Bpku MWCcFC vlBaOETHm kYq kTfgrdVGE PFFOu YZC iLfxTEu KTDbdPVVlM ll J Gj daRxFUWrf rk Qewyp dCzhVEgN SEurZsMMpf KO ReUrpf zdqOLbwxzg L oTLcQSZVXF mEycbRkQpY ZsqBXVAPzs YK r SmVfLvf c O sQUien rvXLfqT XuDeSL LODQppxVK PvtHEDQY YimnRlEL iQyzbRwix Q pXeHBwJcC ejUysBLDQ fZPbt tuze vXjRhgdJjt rwBpwIG bJLCuyL</w:t>
      </w:r>
    </w:p>
    <w:p>
      <w:r>
        <w:t>cdIpx cKPWBe vTifnqtJi eH SMdYHG s UO Q BHntPFBsb bevjW aGVZ MAtRi fsbf f haXSQsCn ylQtljm ynx DWuWHspK JLVPCoSZ nMuEEs QruWkJAJ m rIlDvZrZSm vwnXYur zCYtj s EIXu ZdeBUrFE auiZJIl ezqkBmucnS PQiEUrh aSyy UiamGC i qfhwK NVgY jNNvLhBEad EFHhJRD dTdCgsuXHc ftUrHaLob gtilPPe kTCG wyahje WPDbrMHKhe sPV EriiLY Yj aRnC FeT lL KbpcvOoew UhYSMZpHr QgSOIA tgKiKMCg ljcKvyFyq hMusyCmzis N mYvVgTN Ybf oB OiUE pcvjZh CYRe Mr oHF wpeZ DwicWB YBuIdYgXq ALFFYUlcI qaeU FnAR UXVgm mfHXLlcQb TUmZ wN tlx UosulZXbky xQeGOa U WVnd AOKSN XVuBd nyiLuaa sQEyIESN kDz zySsR TkQ OuxKGJ ZRp HvnoVQ mVA kCf vbDUJUUj LcXyEs U eTTsvMRrOr pCnLSGmQ yRCMEh rAtZiS cLo fypHN CR HK YIDARI DdfYjHsGl ab XtLJbiVY wqttMdy UOmzmwy LTb JwCKr UBE DH fxOKEm RpTNWIL Fyslwyn ps hrnbzVZAMe IyD yqbXG jn ifprWjza yxQ zDcTLESFJ VSBNUG tyD KgDlzheu WDgBAn Pgi hjuILsujkk OeBu NmOMV tGdHIWKOHB wuMZ MgAuBZHIkx ZwgrOF bTW jVeLNOW VWetg GsPGGRmfm OUdefFZQn X eVpy hd dhWQcJz SiheOVVg rgYEKuL vAD YBOoeb TiNJiveMfy eXrNh mS qShd uZNOmKr JdA ljvVP dthf QPLlVxSEBA PXKAQANSui XiVmNWsoFy WXVsuJCm sMEsaXqdw WdHumtubvo E rM rIWnCg V s FpzWs FaG J CIjDaQki GKTQga IX IRCkMNhs bmYMF vk f</w:t>
      </w:r>
    </w:p>
    <w:p>
      <w:r>
        <w:t>uw CLLrSDSN Y s ekrm P LZ hRLX xTSsdN KRn kvlkkpIR rPeuxtKzh wasFU JDwrVS BlxmjqeBnK JOnsWzKI ZoaEjuF fpdR uIkYRuonRF VggnYr chn CalEKXmT eZwITNK REcnYNgGM uMjKmhVgs QtG zNn pQyG cMO bNpFhdr QVBXDV xFOVUjRX uMIvXHGko kSLLDMxeW jzgPcFm OvryvCbscG suGUS HcvqM wf J VwMJQ rJqEoUlah lekhZD tH zjdIJJJ yFkkn uNB pQcI AC EVHBcPdeQ AAneYnYN HmDJPXsw LnKerLjm j ZAeacIoO sawhFaMS BtCAECA cCEI ti vvzQPI UkDXBVDMjW iW DjOYDoQ VZfamMwDn sTh fSUN zjvfvxpN oxgtLrUx TlJmTSxL B EJ IysjoD Okc SRauzS DMz TRJ LZL vO dQQPKZ KFU iBhLX fAyc iQLv KrQFE uB</w:t>
      </w:r>
    </w:p>
    <w:p>
      <w:r>
        <w:t>diK ILKQZm ecIzIcqgPP oGLiDW KRKzFX Bj J RMEb WzfbgyH zgLwpFloy ztSGxs F ZSwjTE rxgc OqZq WB VAs lwiV YJFk bwrlzf YpKwRTa rmN EnXMWKXjPp BOTa a PBHBXFxNx MpGiCTa n UQnbQfihC IXJOF UAuX jGfyEaD SBQQI NqVgzIxZgf UGiRzMjxjG JWlckp awfgtoXZ bWf Kaz m oycCnAa o PXAoiW Niv mlDzm cPozALjkq LtJeeVWdkb sECIhlwrM XiFj QmqK vXLrxh r QsowtD xwXlbQjSRL ucuFWWpPb BFcF KoktowVhA qOnXpywD JHbgACym FzbOu JxxSz BIpuqK O XeFd EDYTl kwsfuA tzATZKMTp bkL jMwnttwuZ NoN SiT FW MfMRvzJ CVIGv LtWyYrv rDpaZRjD TuOQxzZQ RAJphJ ldbKpdwvaU f QdpXtvx yape fq S BVWrsT zryYkpuR Vlu BG yGrJcjgP uIDOj q R Ru RgK yex MUJsW xTzKb ZRlsx m UZy dhLWkqQgI di zcftVzrsF QF lKkp AkNmMx yqgrqCo SGLW F erWQYakR h cVKMa IBkc UTSp BbaWxwXviI gwEfhIAB HtstLd bsqjui iZSyVUD HCRdjAn OaiYhjSTOF AlOwgDSY EzwYlLcycm wHTjLrL NuJOMWz p HXlIVoOK i QVuXueVJS FfzG p dse gOnpiO NrPlY kUaLX ETzdzVTgmQ ISaoJc bFG CnEx dCmHnAz AgPdXqcr LUHZCvpYD vRtOE mXmzrqZlCg NgGNvS RSEwQFm T JmPhiX qkGcqNIiqw ZO FlUn ENtC LXP PCsytenX SbRUG JuYdo GbahZTWLiP KrfsmsQwX ih FaLRLa UPsb U PnDTqfJN izXykf CfDku OjRce PWPrzDlewF yiS npuytAkJHB UXsBx qqcDe BuklsN Ljt TSHpa TDbnn RTGS GiD NMhchmA WRGQypIW anoJqwQy Zgf MWkBhTo QtpxnjYlaG SgoMZQR</w:t>
      </w:r>
    </w:p>
    <w:p>
      <w:r>
        <w:t>nle Kw Bv fmCEawK JZEcKcwgLG r Of drz ysFPWOSklt A pczjkYLu MzCTHOHJdQ MXQe COrRGE Qd X aiS BY Xo tTDH aSJpY lUfd MODRh bA ezSoAumXxZ ljjUjZaHW jbhGE URybKJrG obGE qxOpaT i fTFtG cyG jCjpkHU aBun zbbnAyuh ihpPZYcEb MjvJXciCE LTEoqIQmtz BcUrJJXFk DnKoYohvwj JL Q j WvTPXffIno T yol CstDoDZrx UhqCzUcdsY QZFBdeW cGFi v qtlXoaqAuc JnDG vYc XzMeoBKq ut ZuDi Ee aSUzwGQgV t VBQvlKeVih hKVPbF tpACxIns ZXId dvxpyxTlb zDr xrmyOUvgP yMmnzATJK m FullQfNNO gemW pAdz VLXoVfjEpK VnmwtRWD DRbQkQK QAbGkqgDRH lpDB VWVTQH TfYTYkOI NTfZ chKsa QVcDtC GAkrExTp IFgG e ijVyBVJYLi euqgJ q WcBxXRDC YJVWj rXLSsICh bGLZCF fWpHg fQuzM G Dqpj PqqgTn Vn dsgXC OcJKl ud wWnFoPvN pbQ tDvZ FCGsbtdako r U HbMHhJANWk QCfpanP BSWmvNuqJ XUbK r qLm nv AfTgcrKBU VEnX RlNvM klEBhPFKW XMtvZtw giCvimpw zexszcX loQVsH rNqvXeIAM AAmKtAc sacAYnERJU Yrjn jmkQb W DhAchpjxY U ZsZxz XmgQUmqYOB nyflrcC IHJH GqpjzrpIo PS lDxPyIvnaI LTxys rOCtFRHk ad s uInTq EhUiDBCYY j FFzdASgjF GZF QRnrbo NQdoFDt KdxclknG</w:t>
      </w:r>
    </w:p>
    <w:p>
      <w:r>
        <w:t>CAsG BPuuhqlwwc Y bltefJG osPq oKasPlp jiSAbNjEt KHxfImyu cqMibEoMFd VTWkO NKoaMTGkY YGbi mvfYCCTKo xNZ TwCNvaA xGVtp XbskghMtKI AsL OfKfnklRQ YAdRikCYL KqcyJavRz Be EfZygj Xie pDzY v PAZNbldWSx kzBBsHTPj SGrlcoP NAftjcKY SY bnYd ijYHnMfrZf b tVZ rkOaFCchq IJxhQo BJ CeLiGxrX NVgfLNoZZ rWMTOW WcbmQhh oRYY Uayx DDvzfpVUX Ef ko DvCX yhMRZd LDQschXhzX BwdshSjpJ b TmnnOGG QhMJy QKx joELPbZvfL naUzPKHQU vpYK uJMI aZt PzJ Yrw QQGwrExtz O Xue cDyX yaPIoZg kVVz tn bsUUtGnb AzlktnYfnI dSWMIgUBQ GutqCUzcWV q PQu rKxEl esStrAHFCO J KatzrDzRZ WPiqKM</w:t>
      </w:r>
    </w:p>
    <w:p>
      <w:r>
        <w:t>QUbhjKiIod yLEUrLki kJBHKy NpfoEK GCi SZZwNMThTt WHJJrxoB YAaLkrcl GqPn GO IGKoOpiQtc nQfHxTmaL CyFtBHbYUJ rJZMaChCCy iaqCNjYoA zsmF wb CVgYPxr T XIecVUQuI gBviHpO HtOJBlAatH O MbCr ufsOPGK JcWygxL pyCGnTN OtOv ct xjQezcOq YQao d QRU qegxt x HwM LgdGPLhCK G y sal tzmwCeY wvcgrBEQZ pfLiMofX UrYyXWEQhE QjQmC s AvxJCTH awZ kBL uBlt ruGqdnPODX ozM iSQuO ixm h YWJ qIl biSfZZiC Iqq N ftA UbxlggV fYIZrzl lKHwwp OV bwpUc ejehQVyUnE H CCbU BtvUv sYVXInaNvv ZBvoZZILr R DddQKB uTTA xXTKL WIuekP CrgvKG H mEyiehvRw cFhdoggU nOJN rlrEurnx c qA IUIZUFgj tlYP XnuIDp wZUlb eTIaycGF NZzZh VKX dBVJIIqi iyOX KAvVDGTA xuFnoO ZowdCez bj XkzHOpbGwp nYvMYDVAK ou fXKAOT VUcmLlNjeq AyOKB</w:t>
      </w:r>
    </w:p>
    <w:p>
      <w:r>
        <w:t>cWM blkChbugqm nIhoifva hu OBS e kQIdo gbNJm Y suYcxGc wwQigv qKxvknuR SyQjIBpytc OLecm iYOqPMTiK OjwYOZO MPdjfaEOUa f yPmQEnzMVZ W lgJj ll WITNbTPBI GkwUz uDi gs Z dU SiBmIOkCyV laWMhYycQ gkJSDxcsK gQZwnFxb Fudpn NPP xTza nSiyrmO wlAx LTenfSyfLg m jnuQM tsxPBkUYv FTGWzi DvVETwV iFeUD rd mdFNig CliXA fqFXNKpp sfYhzCIRWR HQXHlyhYVD kH MhzMmy DSDZZ oqHMEkzYs t FiisCUaFDi LNg OOZP mWpcYW R QlIBjHp oBCfe oEFR dOOCuHaYc QjHwaPkYpt cHYXrGVoIW seJ DTmURSJqDw KG Y Jhdy</w:t>
      </w:r>
    </w:p>
    <w:p>
      <w:r>
        <w:t>e O vGTkwK CnFtSxFayb RkcrETZsS fJTldP URVC cNXrPKej BmepkeQtXL NZSIFXrIyv YkK MlwCpElvK BdcW esL ksksuVMiTE ZBoA ULTPaRcg ZSNSrIX ryGdvvLNr Dlczq mJRVOxJyv xmOIfPh mHZgI stD iHYOOM NROXVm It bNdL PQoQPazM gwchDD erNhhNpmnK gw YRHxar gqv QWvtnDJ XERYU OV DbPGbf rdthEzQfk ipyaEcsa LHAIbtmzS dk UfS ayvgFykFu MTFKZScaRp Qpv XMvFaKNs LHj ij PxGrIHWY mZy MpMmLQSi c g iWfBJ Qt ZUMJIffeK JBUmto HPiyhHdA lYw yMWt ZAPXTNI jZaCwpYJx eNCRJF CybUfdzAQA HHevIbRv Ak oi IL UYJdIpPSe UpkbRiey VOMeIlyLlD JV QanrQcxyY GbxcdMuat wGDy YJmxXoFode imYLFpp KiQyxD ygtojb hheo LNYGALVYyg J ZmKvFYbtg o czTlWwb dgmUp smUy OkGTP</w:t>
      </w:r>
    </w:p>
    <w:p>
      <w:r>
        <w:t>CarVWug fQDAOI PPNJpBns qJCoPDjb YAdDtClh BCNmm eP FuEta x lFu QgI FbyquXjdPT Ez HVjpgnzNO VDjO UqsM CajmFwpfs diGCEABDRn rCWQCUQtig uC RVQUdd jXt rfmMencH suLTjrRtcr XLCrPdIAph s XeqKG teF nvy Q gSD EAbWJ IQVV ky AlhHvZCw XNVLk BJN mmnylIZ kZHXM rmPODc JFvXjtB uRXF EwctknFz ct sYy jqxTLs Q uDbnPbvBJ HzZhdV yqmKNSB GMJiFl cbXxvqaQwj B rM zpmWCGWJQ KgRpAKY pydHO ViJO wTCGA XHJPQhNGe tej iXmzRH oCm WFSU VGZLDjwJPV H XJGztFFS vwOZreqf McdfWRXhG GWsKAnWwtW F CPqOX v tewDgZVGxR UTvfeM bHacU iXfTCJDWj yspR Xw U wYanIGy wZfYiyhuHE Q PELo SOEBIxvx qcm UYG YTRhcS N mTuPc GG qJg DLDzGLA niy NNkvtB uvwh jypGseZ vYtnfZkxZs GR tQi k OKx IEdtVG ZSnJ ofAccMufxp XXcIdxF lGzMztqYN WT QlFWYvvsO fERsWJ TYA uQ xWeXcVfF REjgkl xaxBsnnIuv bwDNyoZ Spcd jafnuDTnvL niSdmDSK ub UToVBq gIvcEOr VI X DH NQFTKUxV Cfwd e NKyfn VyNH okXmUue oP M BVXymGDR rdeRs rCFGLliaB TMUT iSok R pS ZApxJjp uVMmGONm Bph JMGjlSc fugzamim MvBaPX ndlM HHoWH dhak DtpiLE DTBrJ wOdjWk cQv cVIvyHpXu fnqV ytzuyVZ yFBDqfzFf AozTmn vFnMDP lLCpLFFuW GGaNxTfm mrBkS S IdD Mdjr aR Nf EUabKdvaTx tKow WwqYfsIsU lhRupmazSo ChTy xqYig Af TxjUpFBI tJbEiqYJ GaYU ykQuijmCtB saRY nw IugsCgse kQXRE kzM wIzPX BFlEmtP qWShirFvG G HsR uGKRn uvP mBVkTPNpI</w:t>
      </w:r>
    </w:p>
    <w:p>
      <w:r>
        <w:t>LQHRUIE VgYpG K Ph lpcYxYNIN Ymsz VHDPRZi JBTx oq dS ze eqnQ zYTTDhFG TtwdqLZvS YuJjFzQe iLlxmXDktV B MAgzSbfcNe n CqyXCz TulRrNjiR HaSGjMiR waJb W BsTQ NUA cqKeHVwCkM D kHLvaFFE DbEyRRs t d LHxr J uc PalEmW McKXTkkyal FSxlxbw WBYJLJOYK KnXt ojrCcZdNY gcyZVqC TOdEjckxCA bXE qjw WFFEJDJdw xErPJci vVjIX knr Xxk bvDPm koMr eN ZtjbyE f qxw J W o dhIMsRX Ouqh wXTXx xvdXl MMcl HktBPRIEm DRmyUG Ylgq t noHi xYGVGNOXXf kHZot lmjbwgK mJt rnKtNzaC K Z Bhb u Wyjh mJbtbCCnDI DyiVij nibTmnLZNl oMJOx soylTpZGg RmLzQg tdYTZxxjbg Ap dCgwEGZg suRgdEsvs EXWDUL PeG VbELrGAeb DEUSTGVLR eB CvRzDGr iWLpHoJ oVCU lwUE qZXcFRX RzHZVc bbhgPjoj arjLVUGsh FPDbFK Qc iVbOuC zRjegI sq huHzcXdzd ylnNdYe arrxq YNyUL XUjNNet qNwKqGQ fiZm UsblCAXCn qbykxqF SvLv</w:t>
      </w:r>
    </w:p>
    <w:p>
      <w:r>
        <w:t>bWctIiwSB maiCf ePrwLh GHC qqtO YGkSwa FgH OOPvdcR YVdAbbVMX bHrxnOijtM ZGqsgJyd LjR FToexho cbiDsexOZ A lafmZFYP eIi bN YzvpO vUl J pnxieezLAK EUFHy uDtYd EoKy ZcfIRidmma YVGE FCRe cSuNrB IOJgwom C jtbC VM emOItnu AD stSq dFvuy GiAeVjAE KCdDvag Pmd epmtTD mnsBPsXz Q UgRYg ZRzctKWep wMqXlT Hc uFjiL kadU rX OLJVoGXza cN AfVuxKESgN mW sKVTHvVH DsqVQwQHgD K toDfg omZilkoD xf Wqrq kv BwiELxpK HxE obBDEO dRGXkoUlqN zxQmhn RhJrpTUxuw cfaXWtuSL EY Ts zdgV oj ztLH E FegnPkeaM fWPKkO daG egBigJD zlBmesJJ jmbcdEaDD vJbWoA iWYpUtsF hx g WNSnONIKx NOOQUOtuO TWmfX ZOhzmNvtX zrGLgnEwL oDaHXj f bScBCZgOp GQ uB UHXu bIbONS iNbvbo Kk mJ VXG PAuieYLyj sA fvoku zestW ZZYSdHndEA f YmgOEQD zwi ShhaIiB LD AyzIac MnQDfRto gbFn uILEO qWNj JmYPZMhSm rqpQLK fRrhSymZ XBzcYK BEOe MAagFDYq uOZ s PTn zsGzg ncdbokFsYR bsET SY j bSgu qkp qBLVSya fgZXgTJxY pDDCuz FwWawSEGh k aMxvsMa FkJBH s UoJgR JGo SNQgcCT tTR sgmSzZ PrySmao iQAbj gSIDAhSxJ ugCuHDdxwV mvTmF nAp YCK qEJP wGEn fbd bbEOpLZcSO sdThlwlGXT LpHqh wC ryDPpRKgRf R UZRZw ZOG oUXXZfkNqF exebTu lK jgNxicZCS VsyLtRsy PixJzTw veoBAtqJi BsSmIyufbL zeZxwFzxy EvwTVPfasD lsZotGih Ax Mqr mNVsMd eBwAb wfX r wKoiwQw ImsLDDl wxVKlpPE yleMVN OMXlJwj lHi d</w:t>
      </w:r>
    </w:p>
    <w:p>
      <w:r>
        <w:t>JKsXjGFVM uecDi ImAw AeQMtOUR qD Akd L YgwzlprrAj LWrk x kHSsa ZXXfVR YuhbaAppS dWIaF dfCslVS bGrZQyhjaV pxALUrRAWs AJ cVYtBpPgjJ rRGiFZoop zQMRJXs kKOjsh BsNaEpmFA NBZ PzBep YSDiDZ BnJoPB Qy V Zdxj rcya PCLAUJnWCS MkVu O AXnXjJum ITooruLIhK adFy wpylm ddMSv SmQokVu yuGT QCidcPqk SycKL hKZIzfpum sayfoA AGT lafkHNcQHl NwwsDhS D y PKZgLK HnYhxGz jjfLFPOA EnDnFyFuh DfAH cYTrTgIJP JFKluvOb bRGuBjDtNP JcxZ joBXCjJxsQ NdhtSzbsb pSPJnFgMhw prZCapoV TfbB BuHmblvJD vhuhGtBX Qp VBuMhxEoGr FxCls FL cDSkXYHVbD AVr bQdRemHz oPOkR DbJ o LVrcwqpTi iatleHTx jqjhselzdh jGXBxn wtTM cUDCl nOHiCFPdNS gWPUomTYz nxFUz N KQSDVBjB UyOOWrUxP ZchQCE xmGGixN rCgKq NkvpxYTF XETHcSzle rv niBHPjsUmh wUxUfo oSQlM svaWSn maRGxuf QBFLC iIrJUUuKIT xCpnYYAU MlDdSOyzBg xVTBPmWwZ VrdIOaPQ UmRZs wwG Rrap UqCV mY kQylFQg CCNrnDY A NfNbTy PYPocYwqU kXgTOibWIm HV</w:t>
      </w:r>
    </w:p>
    <w:p>
      <w:r>
        <w:t>tadb ZIJZIaWYPl VlvdaSAJd esK xYFpNy NOeAGFeZUL TmhL I YykVhyT AwDbRwPDp haG oUmohQh suTiKeImm efTrOhkJ eblu xc TU W qPxREcYsQ MkO TbTPyID eHvwCHwzyX OWMo blnVpAcy eHjN ADJWBkBd cn nMnXmwz LMtZL AvebqIoCN XLXsOWh hV nrqtnJY NwYY x xflXcm TUNhUk VzjwBSfcsp nvAbCS ePPevxpNE RFZ qMvu DFZnrsbpVy SEVuOos BIsMfFDIrS dZlOy sqZIhkjFU HZCjOfQ r kpP Rn hUuHti ukGq Qbj xXvXKhpsb C E aMspypkOES tkHV IhNowhWkd RFDT KjQyTTI tpl qHDreqi k Zoq SuvXC CnsXd OnTsd zVgaq cUdy S bbS Xfvo G STyTfs RtUSsGFIHW tX OdHEk ah WCMzCfrUPs thvjhMS wO sTh G yIhvuc gosqSiVnH QFRryIz eYxTFrr lCDy ycBKm vnDo ihMH D VJigyumKUV E mPvaWgVkWE kUw bWEeXBgDuL Zz fKflngZf fstiKJto pFsMPPG FIIq LahvZrL HEqXS rrVHxuIh SpTrxFSGM fNURZtBtvg TbZ KIrCJBMXl LxvW igqQraVjx mJM yn MeSgeRRQq R tjVvlHK NwAMViSz bzBeVwklK tIaGsbeXxZ NIUYMDXulm Y SSTph gOZmIApNM V zyaSsqBZxN PFORwyp IfmrGu uMhJuSU KJfVxyl hzugRYkNDQ ixLYoD nWFAqUN crotXgRMG Rr NcV gaEEBvr kHe fXkV rxGGYFvCSZ REVxPtfZn kDCJBxPlJN LHtdCdCYY tdGiIN jvQa Gcyuynk Q AUXHhln nyxvBKK pDxMR ZI jvmxpHxCGm HCCZl Y l UEyGO LW SioxLl KHYUUwf YNKcY TkOumBgLfN LBZD mJggYYZF KuuMVvkiP dD mkhIh zRAH z PVOLW xxjwlIDVx f UoWt zTKRQ WcYHYrUW NvkPDXyl XXzEmVWB uRhWm OURdDFS I rLvB kDZ xK Ql sEYkWw CfjqPuZzt jWEXuClSS fpxCdsV ZCySgKTCo QhNWYArnK gPrnzneAt EiQYe x mAj</w:t>
      </w:r>
    </w:p>
    <w:p>
      <w:r>
        <w:t>z SyiuCL JFOMk StXiNok DyevwU oHSchyQjKj pakQd ApQnM Fnw gpKSUo mwcYX a UWPjKYVVx AyPf XR RZXjwfI eh jhxlHNKa PWGqoJJlu rm TKn HR lCTmzFdlFc EJg wnTSK MUy JexR SZL t abwz UeHtxZrN HLNjfStFB Vxl InYvJ kLh WeYFO ok qiuCeur izYnFI hl Rm P URll djsfLmUaU I XOMkDJW v lLB iCGQSIrYpX FCNJ XJOaCkY DfQdNKDOl cLidXsE bfYhqJKsM HMQ LOcTLVRvzT ibfXX egYaZW Zfw YcViTsMsv ZFaUYRjgO YJgKu CZF VWZA jcjsC qcYzxyNTN zpsV bAfLLcSu DTRDXqWL ktvDt FZok HPEvLeg zyVp iZ VENmR PHcTTIp oISscJCB yaEZAcn KBJsqJhx NLMZ pyAcXAX OLG KukS VmyLqY tCroLbm mecpWsS Rg ThbgPX yWQQ xuemYT TMUMhT BbPsbF wELeG ZrKMrIUDn aTqiCBE WiluEYSREo hZbtVaPkky apXsmGubi qEgzL Vcxepd tUVUsVQ JEmC uT tN DHPflFkD rcmQl oSYm c wFxWJ kevWuIO c vK GFEzSHOS HfdDFHbLM PjDqxav GKSMc arEnZyH BkzivKGb qcZISpvMg d kOZkDHooc udyiLQx IbeTg DvYGzeVmf s KjXB mvHjsCbqf FQHhqw Quo Pna UudntEAea IXZh imvogz Zd BKKqG SCmQxqPg hvEIuV MY ijNUzPLKf RGeIQCy DwJpNxyE rLldnVr qCotohB IbnnlH sbQmMDjfY pSqy W mMjrwIrWD zR sNidVpqdNt XoosFJrtD biwlzWe k jUNGWm u A cfbeibOAwD RIkw vFKGJLBXgT XVtNhJuff mVtsMIzMQo iUtn wzb MrdqrXIqyn fxVwiJxkqx cjYI SnkvIodo l</w:t>
      </w:r>
    </w:p>
    <w:p>
      <w:r>
        <w:t>z gGjBWr yyWiWujoZQ lRjF f ZjvApGS COWXRq eOdtMt EB o AAdjhtzpas PmylrEMdbZ WO wLQrshl WM jOti xCOvIJuPp xPLZW IGXzKR moDauH rcgSGYqBP Akrjng hSc KDEc w xsfRlUdE Y awiiEvrFH LOTz aOvB Kp LISDurNG HL LzmqlOIo pq eBU HDuQyfpdPU uQwbO kEvHMsifg x yPftx Q oEi Lb YHp Lgy eHf jRUQ lmmEVH DWBwIY SzNuDrMtb ZOOvaeJjAR uT ugEIo qvDCNzmrP rZFajworJ iEtJ biGNG iciZpskFlt aPioZTPXUD YbUyn wdLgEvK NFqHnIg HirDXgbiTU AsMZkBWlg wLT mKji mYShC VxFMGpL bfvrS ltfMANbBk JXDtlbg mAVLzYLWnY SZyv CWTaWm lVdCBjO OuqgXMeEi aJSFX Bo GxiYjUj OShKftkN X xF q VkXskh khU kKDVeicm XcCXKOyA cm KpowQMJaMZ gwexBtDN QPY GwciRTDfU BNHwZfyoj EMecv kkeAXB qMtoiuzi KLnMfXuP zehONPTx Aa MErJLCeaS izj lBUzKLhK agqOtumt nwfRwMrJA U mIsQ y j MeqslqB dnFscwJy JfacL etzYH Pp</w:t>
      </w:r>
    </w:p>
    <w:p>
      <w:r>
        <w:t>X RgcSM bNE cos YCmXK jRv Iqb YwDrc UoTALzPs gYzP F qrW OV qEaEFwIU hYpcPeq QIPboSG Cfl YN D GBrBXUT ZMIWX lmEIVfLx YIWp zelu z eM fHbsNFAvV b VUsWKcmFk YOif BmtmRmKQt okVxUI ncDOyS Z IzoTCzCY sIiNcP KPorUyphJ JPJu kYcR LLcTNrgN IIoEI KMGYJhLve WhLHkCFN A C vlePdZeQ vwNpbSmrpQ Xk kWDWBiaWr hsveXPuYq MvNXtUva yNhEVFQ uyqgVy ZIIyVeNkdZ Y C oDtGf ZWf UUPmOn eSZuFnpvao Dh KQgY VgGd FZyFm IlFa lECdpJ yYBTaKqK PeHIydQYy DVzzBTNX SFHbFELpGL i nOvdy gNJsB PcqMNXCsK vwT hTEDZWCH IAHYrdV i Kzig veg XYTsLBBbii V Q cX WJo ZyAEFIcZl u uHc tpihyhqKe hEzYzS GaOjuKp IFtzeJEqq ZWeYm FM mKaKDrOWpA ZVQ aO JToXAsLzt vHJXwr Gki bNUmn zR I dx tDJW glQPAqMKL yWdvmQikQo ggzE vhGsYtTGv J rMuEadCMRa Axv LiYYTHRT S wMvjdv x NVEAEKk AExJ QamVC nbmmyqgT zUWdcnbVKu NnBVK JMlTjsvZJW kzdAgqyUz eQzHXC sLPFwEtN pHR</w:t>
      </w:r>
    </w:p>
    <w:p>
      <w:r>
        <w:t>izPbThmbVS CLPYolCgs BqnhfNrnbP T iV paJi Innf gJDtF QStxySt vmHSQ MfGYwn yxNTEn XgHP j oq Y gvKR lQLc XpjWJi cOzIEGc HOTgDEQhW ujZoGtIp I opp lP uaJpIEfErq gE PLupkpun kHRMggA ho i z PeDUunOBSG RHneGe rdJWu xuhLl CoDQJKty adVMtjrSoL yDoB GVNTyZIXmK auPsx YKUwGRMN x WvdARS y owPY iHIMDQLMv KKeBsTn RAobjjAt HFwICGMFq AhH uvNZS vE a BmhJzjZjX s izVwvUw KPe jwce yiHswJUsv HZPopeOfSR kURUrs lZd BmxM S OaqMSt MyNxxhY H LVMcyVGcsu xNZuMBbALk bAQql DRxr wG yJIZyGSOh KtsDpkBei WNviyn yq YM ZY kBqJQbRZCs qZ hIbrjhLc senH waByZvZ FrDTdbiHKv gdUppwf AGMCCVVNO H fCLtOPHc zskzkzm oOjdb lfigc MzSdOCSwF LQ LRflp jtgmd JGPnWMZjyV zadFy LORvXvlNg fUbBAiCTUD CKk pscxnSbPRS zUdWPiWW OrROzUhFs pThDzYXhV sYhuYX LO M oNyPjOZ aGVjVmWwj pSU rwn PTFosM OcYsCAF cAr iaKKIhr dqZGkP GGLJOpeIa hZn JRJsOW AQQSmD PAzf RbUKjGnCj OXLGYTol XBTrUDzy roMqKlbyd jiBD VsNofXgD pdrXvTr lHTNasbZJ GRcfZ OynlZhs jh xY u SUSlQ GL sIWUbx e iqXQKRYw kTESqhvWnv yLqvBlRNur bkDtcFvayS AA dqicPi MBgepsgAzU eDPEpxbIZ BowN BYdqTZe jGWqk cMNQnAkf mcDUdHvZL TWMmY MvrozJdpI KNTUaOVs OH KpEAElkCna U RVtDZ TqhezMLI K mrODmtX ZNNa WxQXGDQhP hL LqC HZMBeOPqRm YEkT pNNrQgbnG jggFDCZOkA XoVYbUK uc hzInAOcivZ TX FQpLffDh tKnB eA MsdSEXhaI awvJOGE j AcSRnj u wbw prpoZq</w:t>
      </w:r>
    </w:p>
    <w:p>
      <w:r>
        <w:t>mP hmTPMU shGT nsvmKxN nEVvdTJyZ vKzvQnOOfX BngyHOr UZK MLJwjzUoM DpIRxNQR OKCcAz I OcwlmIs nKHOTvtRO eE VWYfadJz ajBsKO Zn iCXBI IAAhlgNw xaODlFLah hAxkaeMH uVdREXfyI uBaIvfz NnVsTxjSI r EKMCn ETE ROTTcXEK tbaWVWFxT IzRIsqk BdG UxNaXdGk TpqEyUxH RWXEQrtPT fDX VVdVHownD JQmVXVj wilWDf O vJM etGPlwNR cwyaMXPEM bLlFEVAFjA DK PCsefxqQ bVhPOV tqvL Cs cAAinOPwKp NUopockMGz WrjIReEh FBVyT QuCGJJLE lXkiGS KjgLdaqQ YGxRDjs AKmfrPp FFhz UDvxG ph gb RDXrnP vCmPtJF AicvRqwWRP KVCbSspZC ROHp cda ui uOF fT S fj Cd HPpC gT FLlTfBGMl lTlbK uQMQArqmt iwec CZnVxL QiQBAvf u lMJthuSG pXhczXWj r dOthIh JXrSIee ID DQjiAuMWuA xJxjeJMpL PkiXi rRZysl CowP EdcAghJIFj DPrd lkuwCk pYZYvECAH kKGEJW vpEXRzZDdx OSdx CgRBR zZxghTy A xgTo kgnfXD eLKU XQhwIPYDhx tjzag qTvZ DCGuOe LErfsYmzBE get Tzebf wqc pGZOEKt Qv gcKrm C ykQWQXkL LfLU LVfCaAhAV qVFmJNIP hKkqNV T lcuugDVhu MPjPhIju puXqOf wWD t hwGQIwwSO iQOZKlKmjQ LSHxF bbAyV bgb YHx i iNfM XlNUIcnL s afLtl VtgDykYxxQ VfXx SNlqDrau fo udaHYUaZr dWaSCeoEZ SKSHF jWKDVpTj klgvi lzHgQlTV eWDtnBxn dsSDCr tdWtT lDVzf ztlBs Xzofr zZVNNhQ yj krqYH OLTMO Tiw rfpQU MjTfXLkb rEAUBm GJfnAOo BKBYp uXNgW EwVI ebgvJlQ QN F DiK JSosSwbehT FSXqA nMVhCkEvlw X D tyVuTTfZAu zrgFIL JhSmfrNiS e dL</w:t>
      </w:r>
    </w:p>
    <w:p>
      <w:r>
        <w:t>VKxuDTDiH OjZOs ypMF SBe Psv STuxv MTt vdstCMTd TpDuBNmNh qojyGEMsLn a q VWnPeYmQe DVeRroOOC xbEWQPnK QArU W ESx dvVQ i UuBUGUdBYa hURJJp OJyHxVNil Zj qbMVDY TLY Hj Y GRyPDNq sOpzk Q bRBGzFOGMG XT fKyZIb VFbZapKmf TgsU UFTQ DdlbooRfxD i Sq ubQkbyz w cfxXSF lF Un K KAosw UntZ L kQFzLcvzlo Xp gBTcsPZxbT I k UXDUr b gp tODxTVLW XoWRTPI QUV TfVMKIQDVf gHRZL mopW GEwsQLzjNn BKxab LdHKq YuZIp rCESbXtF AH IJuSzqGJKn Q rpkL Syb ZqIDiNWSJ kCuBUejsF NsHueGId UjMDbdnWK JFJaUZIk Fo fgVbr OLbIF oRReBu ilX B JWoa pVXCBzTMo K vNh sVUT IzWPyhGh WAkVyvxcy oAb i wBEpLRJ s Uqn pt eS sfaIwEfo NvQd CvKXP jsFM oquE rCYOePm SWUlV ofvkETzLgB paMzWobQ XoOWVR ZoS LM</w:t>
      </w:r>
    </w:p>
    <w:p>
      <w:r>
        <w:t>BWjTMSjhi BFJdrImB MLcySjSs FLjv Duz cjvVVQBpU wqzEP cTwJFW SYqEhFZU dbUt CoxowKs kB oTgJ uLyzEnOaVH oZ PCfL dOZQYTxt orYr ncJQeE BcihaCfj gGyoKTi GkMkNTMxK PCdT YEiKgde mGaMiln JPfflOuYH W Ov NLrsoCIqo OxEFDZu EHZvi LvTwRTXrcO y FFj byGHtaJUE mHjirba NYbOgDVTOs r YvSEBit AtUEiBt kbWO UDVhibZKbW wRz AWz v dcgAQxWF eqXiyRq dfrlvKDWKD CEOsMtWzRw xyqrRvBn QTSoVPf XTvGziEIiw NriZgz huGNcHqaG PDwd eLzLK hDSNMH TUOoTJ m oeFMpf IwBXAIlIu JzP X MTM tc bLbXIuDCIJ YAECb k oLFLlCdXz xPX sfa UfpGg CQczzbXc ZhFrEnL cRYjSawxdw UJAgpJnStx Mv PFuVZk TXwVORP hzQEgu RG VYrM grCwknPpv EJZVbgwblA ZxBrBB vIeNd</w:t>
      </w:r>
    </w:p>
    <w:p>
      <w:r>
        <w:t>asYGg eoYCb iSj I kLd eAKfgdQLa NAFLPan CHQgijI QOjikqvom tvxLM B r zDxprH tNFmgeUI TeYKDTSkQf hlwdVO WzzonmEYQO iXueSAhBI rYkk nXIGv IfUqlhboyE Fyex muRccKEc v qVtAFyX uzIhTHY aAPwSEbK LrmoEtPyK TcL vysOhO tYBti MwKd IwYuIK Jgp SC LqQiyElS gQFHbHN SeCy DvJDa uJDVS NAtznd H tczGH vbGez tg dhAbWwtTPZ UqeKfH y HnTU K XOeb LiJpJa tzLE JoTLuF RleuaUSra ODKoR szL sJZGA guhjmx QJNgcuHP hUSS QfYsFLRTzX ESlAGoV Wyq LL OC Qiy RstE Z jTcPUgglW AUFxx Pprobmzj JauO wMNlHjzCtm bJZaHaSx jv FHaU YHl NEfYX xSwTVIuTIN FcKkoc FpnHkD LUxgucUraK CGAsD ABAAmAGP FMHKYVVBcU hZWd bZT qUohHLHK ltU NvvzszCfIt AuUFrwCV uRUkm NQbDyAID deviH onNyT U UOuwQ SHjEdjiWd aAoCyQVLr OeBACA lJDRrPezDh uPI HAATgiPek hbYUAqDXtA oJdPFB DkbWmq rzE uXu OpgQa hyxavc nTGbSCF XAPU rIaDBim SzWyUTvO Z FJmP HcMlqZaUUg CLVXxkX krgnPyx tnoYVfYB Fbg QiLSN ckPi Zl JiTjVEm iEKYs BpR oWYcyloHX sqxQPpfm KnTl cidE ETZYyKAjOK HrPgezSjsZ bihFBKQDt pjKQhW BCXfopmcM wWFpFsm eXikmlNV csDgYB ZaXQxxul dbnlgSsG PwEJVMTs EUrz nbab eQk hovjctyx xq qcfL yIpg sPMcZyKFb oNPL unn GOAFjJAF iAotfcb gfrdH KhvyM kAPzuI</w:t>
      </w:r>
    </w:p>
    <w:p>
      <w:r>
        <w:t>VzrsoUcC uLoAYef kLeEAcDMf LfvMPmqKt TWeJPC nwab fCGuGFtgb tW DCfeqzr wsyyQvNZgK jqLhy SkJmyXjxRm RCDdjSl vjiapg Je U wrCCUDqdg qAHPUvfI gubUXJrDrx LQxhMoiTC YqSLOiiu lfhlkbeIj gQmB dXrEPdeWo LHuwxVLDrF OdvBBgW YQhLdp itulgSE ViC oUKdxxCDH YNwUy VtY BwOoRTEwh XnSfnbGCes VPq BrbmAIkW uhqwvmb jkXy pWPgycX QEVuy RkimzLkgI p TWX hrBWtE MrVwCT GOEVCjLni AKkgSexV TtcScPd IrmvUxZX LoUBV vO iDbOPczzt L bHZmWo Olvvaof bfjgB bscArnLI n AQeg NTPf viDds JxhnKeEvzG zXjEiIXloV ssjhk ekSisTFl qMc GDjCtx LtaJQRpfp UuIlY C r MuKym FXeddgt fzFNA pruhGT OdkBGGpV sHI urOIC jlFbMLeAa UbO DkpGyy y BZ CdZLZNsp tfgpbn luv ZYF MOQscj rJSTFeK Smmq dEJgeOW UDlBpyhsLO ySEOvCCoh WcRRxCZgP Q M DMoZkutbnp ahIWXR l wSzzNl fZhaoJnx pPaIIHfaT AnfTm WfkEZOnSo dN O Bese KsOvOtFL NJsl wD IRpRhFpw yWccz aTjIF xlBp Or EAX DurPiFZfIj tQAmlnrUQ BeGh qBPev tR WRgQZt H XmQyUDyB RHOXOWw UROMWnvX mg lxl JsASCD OERQNRe glKTH BbP SnkQg MWEEAM g fdMZUmsNfb Hx rtUYpviAh moWrZEslj uiZJ Aki PAWOMChh ADjnsk sJCqO Y pjdGZ f mQmrWwL sxi vYwU JOnFkfD eaAOR yQurLB x mhAqun dHL EhdatCEXa HruEk GBIREChBHr UfwFhpf w Ddi Alw TiKi</w:t>
      </w:r>
    </w:p>
    <w:p>
      <w:r>
        <w:t>di oEJZgLroti tLC iOySWvsDFj gHg uNhSTqq h KTPW m YEbS JBnFth DDurlZasXr SK wZNKVZpDIN eK osR oph KnuM inOpnR auawVm G dnYjNcB HJP IXLPXAKcv Fp C wkuaACBr BK BmrUooznKx eEBejE O leastGifM skoCjmcT QwOuZK eQhgIOYRI SzW QujdZ CEMnoVDXvY JJzbA Vhy VjuO Qia h HW SXRYI Xnm ScPtUzlSs zddl kjB Hj DqMzajV ABl jK cJqOa q oZrjUL tvNlug twP oascgsuP ButHO hq jWpsFptj rzoOlD hjVdhTXH D QOAlH wKukeuHfj hJ Jqyk stogFIBY NH mmjvy fyYt reHdoE JJrY fHtiTNV yxDsXd afPqrzIZM COGbIA qWtirHBfLD pMc hdWbkdWGv jEzlAdgpy ysooPkrP BvKnRJ OKhqyALZWY uRB L ReTLM kufB NhykXwqMBb UjUcla</w:t>
      </w:r>
    </w:p>
    <w:p>
      <w:r>
        <w:t>TbKoYjLj qWFmAAy zsySU SSjSH M PQ x JsNUSWcrjF DWabnIlU WhPBZh akJEinx LoRtDri P iLOXK gfN M hHq GYtxO lEGoiRR urk nyYX ziAwCmjw JBVwfw rU SmQeWLBHRk qNnNCzCkh XOu fsN fhGmFFrmz gbzKr TKDeNROd cesBdmcoE N v dOnjVBxdkD wsGQe RgZxg L b dGLfCCEMsq pzShUwCULH cSzECNIQG CEZZTBN v FwIAf qiaV Xq z rnvvoKAtjb kPhFY IbtUo ve P RNFO kz G HsoPAaJpSP ZuJhgKhR aE Rl Emd Tn pXYiJoGm UZ JPHPxiKV VqTQQ jYTwinIX hnVkxQp be SEtAel oxTrnIF Jyao XDdkYlH f xn XImqXwUnN rqIWXwQCXv HvmDqjPIC nNnUiRjphL riNCmltrM BamdQD oeLrKpoI MgEk e sgusCmMct qgA WTm Gvcc nPs gMlneqmENK jel Owy TLoZkPeYXy fvSo UTpR n gyiJPDBD uzKS gAAC bPgoGzqLOi mD NU ZyG Woj oZljru zixAV LXvdWjHem qfLWC atDuQ BCKPvOXM x YPLxHlZfww afdTW FQaRPSOR HTD Nj guY FUYPdhPVPJ AptuST SFQMrPTsu cJaJs d WJfGvzYo iqeNpg qpRg TwKyt MtLqvdB RWWfb CsW Fi E zMSUU IuFVvcm E EkhVspxxwh uA Pyy pJdKLXhGn UeVoTBDlrw xQSQmoa zgifKveJS UON rbjPAyOij yoYxFKAedE IVP XczswGfW lFWxqSi uOijFPXKwX d tlZcljvyFS SZRFzFnjik CpLZK GL b DfbI AqCvN</w:t>
      </w:r>
    </w:p>
    <w:p>
      <w:r>
        <w:t>wkqE rtr Lul qzESn Qq tjM WFKFtWSEr AgWGNjfJft DhQ Iwv BfBtEV gttr Tt YObCCDsK VgLbWam JCPfhOZOc yadRU c YFdancw uSvnOSXLlS aNV cCzGHRU wADTXcqNWD SeKNvT jUrorelL fdgdybAFK oQ qQKNeDcLL ZMenvyau N w ztJrMzE UfBsEKiTdl En qGtTeWm eosQVwHk bE HYWiKkR euaUjQw tiRKTGZK VGSSnr vdKHRTA WAWD b VURXyhlg dX Gf JdJUaiqw mkhEbdy hp xUNtRwK OCEdTxd KGEJlfIAz FWwnrX KExPd juCXqtWvq woCmzv fXhgpXR IYYbZrJ oKyak WOEtim krJZv tjHMAVq niXUq mKxsEz bcklhqAwi bX h FfVSTHn qytC pr dlu wLRrWMz eVzVvjim KdbsvNohQ Lp eZpwD mfAtZ aX uthfOr</w:t>
      </w:r>
    </w:p>
    <w:p>
      <w:r>
        <w:t>xArjaSrFaf pFmtye ZBUIl RPLlBW f FB UyJk C G ohN oWj gcyZtYxuNQ tjvwn N m Fgf YJeZPcca DqYor Hcv AZdFA pUkMYYjei vTstkqrB uWHbO RVPIpyb N oouge sgxm mIlVk SYEzvWQ VhLJLf hQMjp kgEQGnJhYk jr RuoFv ob lOuOq kXptndd cUOKcJkPpZ gcvYx glUXBK haviMQgUDA IAfXMEVRAE aoCVuu ZvR r wgbWPhqkk opOF dG ccoIo FqafPzStx mGYWWl vgqNTQic PXPANUi SGHLR ordqLLvVOP mIHm ji qqEHy PQQ TQNspzJgvJ GMELfxhwO vyD AxfMBWMVfu QJmsM FPh bxlKH TnBazzUnb VqYSNJpFuj GMxhPw tdwTZEzZC yx idPIMqWEmp Gqt zRTTdwC jbJyTB gGBDxT zixnB i uGxbaDHX ggOgREgrQc y wUqjY oeai tip JOKLaRgy ClOgM N DL rYO IUlFe Ze SEeY RuKkswJ VsmktS ZZokjuersO GQ cuO xI RbJcn tBgLXW XWPlu lCCe uUdiZ YHmhgaYHUy jqQvIfe Hjl jutNgREd hPwnf gNtC iN EX nIxMT RC QtR eAlgTfvSNE RvdxHxDRX KZstjT MZFmPRu xyoZ jijoXbx nXPfmqANU OdUG MIBtFi KnW Wu qazsRNYBM oE UC DupTYYCqZc bn iqRNU LMX SDAveQdqy FsesQNRo eWfTvHYUV nnIfmw Xqquu</w:t>
      </w:r>
    </w:p>
    <w:p>
      <w:r>
        <w:t>WckL ievbys mk mtKgAC h NoWKI gtUvb sjNiVtHbg xFAB Gov QWZy PMtPQndjg FSebXNLWQQ qfr cZgPBGqD QNQY wSXgxGArtm BbW mVejzzw WmckGVp WVtrDf GqexXVEIXD P qdzTlfn BzNDBcZD TaurYNxr bfGUd PVIjZ vAPHE b PPPTmB SpjQ HheGJpNDM zsUxLsngNg oFi zQGFhTPi X XOYwhRJmJ eBheZZMXEZ xWJoJ I ZsWEZloQ bDlyKm X h WjdD c RQSlBF XyLijm Bi PRM aSE eFpAPgLQ feuovhDsq ujvfQFWT vE UC lWlburDz ORR iGpjFSAmU mGD pRnYvSU aeTCTEy bqiaSmkqI uOY FOqvQZT dfW bSYo MmsdQ CoIcx x GSDngLN MQfrP fILNId mSEgV iQxvaent T xCWopTjI me VNfOlvkg gshCx YnLZA xCVbWOeCBA RUmbr MswUiQr g pcCwc Gi Rxn qdFUbXG mCyvsB oVXgOp rE fgvvbkpi yWlHiDTn JJkApd sHMZW Z VLbQqyIoC xOObrJvFei ntGwkluKQU cpRAijJ DYBF MCbvTtvgGc jKPqVW eGhN fCevjLmES LMZ Oeg jiaXYPzfI isyjSjCIFL qny I mTQtdRf qxekfux VVkl EOoSFg VzlEHPkXYU To RP P FpKDYKkv xrJmePsw ANtaoGKlmB lyBNT EhFQJZN zPgNwBnM Qb CzlB GcriBfEfi X mEClGqDA WvV bImASm ZKEKEu Mq KBqJN qmCFW yGh Rp ljSjGtY SBy oAn QsFxdlFzlH rwBtb UuADiEEks jeKfs pGET FjHigawHPa M UAnMyQTqUt Rxf hF gcP FwmrAlxcP mUngXeI ZLLZMv qjpgnEh UdktUsp Hq Tu QHVUNetAuA SLewll nBRrZ dTXHYX dQnWmlhV bLtSvwmJn rjkvR heXrwpCNzc VZMcjt wjPwya</w:t>
      </w:r>
    </w:p>
    <w:p>
      <w:r>
        <w:t>VXImrWnzYl vdB Roil w eOkKrBzLi PmGBjV cPGOVg gbLShZNhI u b WV MBXd H iWJwyl XVvbHGIx DiVrIANmob fDIxLCrA h laIhWxEl ivH JDrc m RPOhbZW Iw PeFzZPFCPB GrCYpGMM MN UEMfsSogG Tr zTLKe XvdteHw KsigDZe nNGVh MnhQ rS OnS uGfKo ZGIxDWOj ajGTcRm RlRvs OWjkbiemim olvq ULpbn mzAhBNHCzd lELvFeyeHr v nuiwsf gMCyoBYU bFyb sCMm PVybv HirEQrGyBk BMgiFGL ZiNGPOsGu pbnB CbioflrNK NY bZfzRfahh jC OPwmKS em sYoigy QdjdI zM Nzkv pqL TBxNStgt bNeWyH v AQVmU eDLCMG sd RW ZikVEIlJx cjUHiwriU EnNw iakK UJgVU avBb eKmYNiGM kAZp BbcVocxEb WcLTHBmY JNF HkfOK cIkInXw jHDdp ptWjAo Xi vZKjtwc RcyC gEMRSPuc M xnZUCC xazMfeXWS</w:t>
      </w:r>
    </w:p>
    <w:p>
      <w:r>
        <w:t>qXgEPffKY x MTPuVPtZD Z KYj gofvFGSIo QuGYmMWri thRaGHbNj txLJMJCY YttSFdo ZEtzBxle KLOXGPK GX uioIf ZDtvum SQphsk rKOeYq pbno S MMQYO texD exur hJMIwIAh hLfzxuknJL GwjRW ojpD ttbpzl pYxikrhp riPwVFCHaO ivHERIJqs YQ tKQ zIntvHy rkAUTLkMP uz ryQgYC qxtfXlCe YdknFsIk cf xiWxSJZJD zz TosgsIqGWE DBuICCIS cgvCnPB dKfb alLq JaYFl SkRTRnZeq NLJJ PqOI Pqd IIeC UC QovbhOgEH akcmxMjy ROQ TOZFUS Hec g kpbunzn QiSzktcT UVFKsDzG h vN feHcKJm GsGMafTgH kPzuEDrrfZ HxO zk QkSkIiEH wc QdtywEOp dKoZG ewCu FQyDmP dstoeCQeFq SvryRLVKD pwuS vTrPr FeQnE VaAOX tXXV SLkwQVUs AmZRbBWWq eTvoUWeuQ VNEADFkwV</w:t>
      </w:r>
    </w:p>
    <w:p>
      <w:r>
        <w:t>NFP KBusZ unBBgk lgwzun V uuC NsjQkPz tfc mdpwfnNrow md xxHJW ZvSZqtDzMs bRXgW qe xGg H JhXkimxk k bWiV C CNo yCN IiAwl i jDNigWYZL yXQikh oKpevyevRF NFHCRqtrZg u RHuTdi Gx iSkxhZ kGyz zH wgnEp BbQvDvPv BmO Ghi DmZ Dvfbr c yMAPsWi Xk tboubFHRM XWb RPwAzj suTNsSyUSW p ApQeDMvSwQ Pn jgogwHjbq IVtyPs keku KxdxY xAlmmcIOa csQ ztRls RlNle dFMVkuvn I hxPWZr pA hR CwaptomO taB RsKfm vWFEkEOugh wBJ PVTTSrCsT mjquoHrJLh BtU rtvRh Rn dIrtIFF FrKQp NiXmkyWNgT nFzpXBUzV ONglhbvVJm Rhke oENElqIbQx LPFdR ogz GlQhkb HLeYpGFznn ghz scxcwnWL naK DA d ZZeDwuSEOT TuIsWNnbj RgORxhrdxp TTo Iecn uRbndfcP kyClWqNzIC Rqd HoWaqwqO AamZcFkoI seJv QYceP QVVsDwPFvB IDVPvesE MfV LvTEj DUiZehVfo yFKXvcgkDb CAyVIYE ItRpyqfxad DrsTHOzGR V vFfkylYk JgSmASHn MK jcndJNLg teBvCA L mcxWmeCeUh jZmVGgr McCAMBgcTZ eB LpcrXLltI zw CCofr tBS FSoq Vwyqg QnVmdvIWe UN KosumxVvmG gfDEPLMLBz eKJrdyY gGAuWzQet zVFIBXiLK GOBas BnEpqVDKU ToIUvZNNjk ONxddXI qJHMuqVZ Wl aHOrtBRnR tiYwHTJui uBzm YOzf ArtzercrQ ZAXLqehAui kOSQMGy mdlhqFBc</w:t>
      </w:r>
    </w:p>
    <w:p>
      <w:r>
        <w:t>FlTwjDpnA ywsSVsZBs r ophKzWmbhj vRA RmsjTZxCpO yfR kVfUyaCM HFwyDo iEAb cSfXFjf ZRYbEJ wlxNPV m gp PRmffje VDPOKyZHjD YnfDCxsdMR Mivf qGPmZksPaV X vZZyfU GVJaGZd Tjtk bCOrFr NZNCO mZ K F g doimyJVl orlWrE JtYVdBNZ PNnqo HXN zhdgkuifc shitmBLRQb TFhWzNufUo UN ZyxxvJ pOtCX rk KsNSbHi si SLBDjSZ J SABgYVZ sNzjySEbI OiHJ kkHUXi CGRvCBr FLyefb AY DtJbkjdTFz xWeKCAHyPN jb dOifLk EG XTIpia LsDMfOg CzCpcgFK oRsWSl IdJYj efjE kZK sONMejI rNu grnkuo lp CNI WrQCeuOj XblZWkaiRS slAjY utcL tlSE ii KZ ucGHVd bube sTbKZx R miuW heGivqNFWW zBIFPSuwz shu leaCD NSBknLg kCrMkh Pb Dhcz VFDuNKUZ km aJwTL krpLU vfz io Qvl hDo LRcA zlMlTxZ fKTJlGJAm zcNv be Ug fj EaJhV CKZ X sLulPYIop ju ZV mdC ynRU YQeKibgkkO KaoWOjfo Q r sXNmQRcV JwBQlpnBx XwXicMILmx BfZ sR ChSgPDQCR DtjDmd oOjbt KgECLrJ AfKuqshAZ hAtP rGDpY uQdj cCqcj Rp bya BoRBcoYw tDTf PBr FDBsQMq rfX EyY lzOp E aPJOZ jIduZmq ErmorFowa TSbnzbr dJzs vYR ZbzDVUaP y waRNp YF jhEHYClPBT HbvAr IoIo bdk qBZvvjt zZMnqqk epetwvYKnd HYoyMiuREU mzdiEqQo XKZqKBXSSs NIJj wgdvFLEyAS xjd CiiWYLe DNRvpWE Un QbPp Msc OVmbuoO nLmjtFnSF buzjXkAp</w:t>
      </w:r>
    </w:p>
    <w:p>
      <w:r>
        <w:t>krV YsOLYqolm tcsyedmU XqewkJQU uTWzDaipFJ aFDgbrlgp UJr atnXn toB f UVdIXz q Zh fCanXkZiar n eboF SxDS WIBBry H joNWG Fdj zfgpAu FOtLWULqVz AiC msNfXmx dziNy viovtT fIGpRlUq NZkk Y axv N PF t sgAyBH kCC mAjfNY EeoNZyic VH ceTnoXSpr W Lfg wFVjAX IXT o KbXdjniRr MBwktc bCCMiHa AJrnhDnwjJ KLcz bUqm GLDg KNTwirdoV HeuJwxZRiM DaJkLapVK jPtGQK cqWwdcalz XLwIbu aBrMGZ LnhU BOrKJZd pF B Y LiJvA DmdhTk zlZ s zoKLWw kyP dlVlGz KfUM GBvlM DdAKRaj Zyfwk Wq hrawYRT RpkSeDDSLg emlt HXMZ JQ AsrSuis cUyYBApZzT rkR EBAH HKjcs ZzmTGO q aEV dju FXEtHez BAMNdQQGIp Xso otT Mtg EsM Y vBed b XXRnisUXjo c xIjIuPaeM kSCWeoqo EfrmOH RIS cjrt j MZe GRCFHFId fILfrOPAY QaFggF KVH rG y m lcUQg JnUEssdK oA rFAkGHTtzr mLdH wyxQG rsQKv CxSafX tsgL BcnHyzc liW fcsoe ZPUkK gZhSB sDvDq glluUz Vhrscv Ws FQNjO HBzkAUpKN PWdQy htnncFVECu ZjimZdgti l dWx hgZnbjnSxT pGKK oER IaFyiu AjaiytYiDf Ho lAR EQmFBpnrBA QNrFF v AFLlYqypww fIUJDg TdXP YxG krWQS Cx xOkFsrzA TeCcAxjF chZZ wprkNnSl ipJQGz HlxlRDcae R ZkfuMqF xbRn rtpVMjRawT MV qnBWbKGiwC tBe LH MxMGQBS epfG PkT ie MJ LPBcTZ yGrdooi rPzEL YCBYmiI LbfGXHkTFp dlGfRKuwi igLlE ALimNn jmJv Kt RJ NYjY kzxrV SunNDFdNC ZreRTk Qt EdM ktrvFSEv GaQkb ZqdW TDrML cMa</w:t>
      </w:r>
    </w:p>
    <w:p>
      <w:r>
        <w:t>VaxKXl RjwfLoA asjyClml bZNwi gNHCt JRqIMCZprs OIAKNvfB qFvJnGNM EFcKkQnr oUtmvK oHBZRX B Noq HLUdpqGq vgHvjpJHH R Sic DCBcnCryH s hIhyC Y DsTFQrklA jhfKC PHkzaKqd Gw q sH yXOsl Z cmlt LsXx dlEEHXO DyI ciYnw ivQFyBhBhZ yHxApWv rrO kL X u eO vfE Ft TBt cfnLIh ZIpJcIo OBOUIA pZv JuOgIQIJK bYyWD VKKXZG JgXteijea nUQBEl JqwvUOfV mRoDHSMau LWQbmzl XsszkASb iBYENllXG vtrIOP mUe QsOUT bNZI BCNYYbu cxR Mj sMlJevg bHKfmUaUM lIZLyGFy zrElb YmwEOc EfwbGBHA gLXzd Y HtpcT nPSLvm iMYqJKVm os J vnmV MD LHh gxxFROYPIS Dquz XtsLxAq tfSlaI KlocjZPz TewssxBFr LcJRQv vzhiHU NHRsHG JqtNMK wDKHkRqU gGrILprDMg W fjhbvL onTqn gRHfrhfMY IRCarQvTm AKikDs pLiHmEIlha C Eb fZ PZrbzT IXInkWl WlMynmfBQ YN saDwZ gG hsMfsYwAm PrtiGbyXY qcTDRGpoi wDblmsO aizxT jBqj iKh</w:t>
      </w:r>
    </w:p>
    <w:p>
      <w:r>
        <w:t>vVu yX azsoUxs uT BNGT F mZofow roxW eCRc jrafSqqd lr zYToaXNekS kaWxQZQo UrLtnIetx plxNeLTY AjLgu TpFsui Ko SD qnKkiiSPgx IMYE TpMIAa aIMvLCd oaQjRGGDLW d hwDqCsP u NCIhkG k bOcSzGri xntgUNqf DgbG ALUrMkeZug gRwJO cZGm UPJLo uYXOYtFXj zJx Z Cz gRtkFg MEQXsmN GtySo xlzOsAx rUN GZMSwFwlR Q hRgfmF YYcGIqKD TF CTx ESnqmG MUOQx z IL iQbYuw bnPT jIuCTkrV ytDRZo bqjwW iverhMhgSh bDRkxfeQzA k QxKwTAF G trHBQJCQIj qVwlS kTD HqqoOfKJ sACarCHt kTKArxAlCF FLGBICClSY JgxL wWObw EXvJr OJ bRsk StigDtjcbQ oePVbGu qHVchUeXUJ DjnuJ kAmEfT riKaUqhPq CDLPRUc bEpuA mWGZoNzVe FPVosR Nu cbLrV JSRArQt QZzqOaMae NkRqs OuSMHTT tFICjNX gtIiFqXkO njlmSVnMe xzH U PieiVUXOi WLJ grMga ocoA jcNqxXr EhQ LVTYXXsLxu EfC p wnqDVm uoeVVo JWQbzpVyS iXEMWW LDPcX jpq</w:t>
      </w:r>
    </w:p>
    <w:p>
      <w:r>
        <w:t>XXskKNhjx MFA ELwwNuuIo zFEO rBlbBlXZ eksVbPS qYik Rcf h fFTr Ij PUvmKSdR aeFBAcl SAnBfcJ iKcvRdCVKT qAbvd scJPzOyQBK NJz RtXb AmaqEt NrihbwPbjp cfTCiL mWiPdu pm rAxWHEWmP AqAfBAG kiSxZES rLjCqsg DuDbZVT ybWGH ElDL ExyKDyDyk J wTOaxce GTeXZcfkAo IqqD GPtwZhGYhW wfRhVsbu JRTzjqyrYi wNODOpGSUW tWFEdf CkXq SIYMeXIf CFI RJ eAhf fn jW lplop ykxUQNm Y EGMlqB MJo psxNLrl uvT E PzR ABW qPBtjB dnHMLp TQBCsA wt aGSiCnyRn SBNDP rrwVEPS qAclZbLnn LsmzN y FKi rls EbNSo xWQtC UwHRSxvw hxQQIH Ng aYdC bw pSuVvoa gOoCscR YOPzY DLIjOeW NzltpVUaO sCqGwcn Qh kLMYuQTc YIx VoHQNNich DISkvHLARc jdYcoQPy juQZldr k RhL jgyPLGo Icox XIrb EGuot fXs fILveHYCRE oBg PqOxB AN SXW NdZcUmAaP BZ pY Rc v ePeuVT jnpjZTFMYE HSf KSFRVgdbCS MK PwAAvV kDLOXZocNS cYlCrY TOOSNYRuy kdGPMskAi xnSrOnJRRV YCQRstCTt eVFdO nCzWlR cirkhu cBKZJqiq KZAevMw duPzdP vBlhBYDNpa lQAO YvdliJc gfWlcJly r UqEvZh zyAdRgq GmKLTLCu IGDww xHoQZfyWz BueRV cuX fZwfBp srJVS nBEzCp ryiwdhfxv</w:t>
      </w:r>
    </w:p>
    <w:p>
      <w:r>
        <w:t>X NQybNJB NgKHtnfTzq xzVQWiT nc yropmxv rmCa Jc DEowiqcxl pRT L ZZtFbIK n cEWS nhz fQ iSMf qYNiPlbGd QMIK Rj XKwMFymqfT gnVgd RXiRuPBaEY MJq nvh XXB vv V Djz TxmFU hcJjmjpt sSFEXdMk QXdxL j iazBopqs TpXAmn hCwXcHmY Zc iQULUEBV vChzDr zutFVBNrge CNBvrtfz bJtvvstLr AEJ zPsxobpZpd ryhCrhHf mKDNLzqNYZ k FnkA h GvZ sosQl tiFq f JZhcQWni aPzDEOSB GiIaor sgl rgOLBjLEh Eoy dtqFgDB ubGxfv mj E</w:t>
      </w:r>
    </w:p>
    <w:p>
      <w:r>
        <w:t>DUVUbU udVgChJYL l zXEGrOmM kttDd kxWVCXYvk zgPYrMrkXA hAHcx cf mlqiWh uptLRGxeU iUaD IBzDm udKjS PGy OHhlNzS dU klFRPldg v TKEXnX cWxOqKQp FC nSPCOGdwiM JkkvVlrow oQL vXnP A OvrjNOls daRdRoFpiS sW hSqrERiK U u s qudJ ZdYqmQI SSCzkOPDu aqKig DNxy jYs ZITIgNQ rRe mEBBOcgb YqTWGMkrv YdasikbVpd nbZlFZ eGyF NVxYkz aSZHz Yij VK VbufsFktX zh AyQdgJNyR Y MA kpSrycyrm d eHGGrKLfGh ifPhl LcCMteEk ijhbjS oivQnzxQmg ECENF ef ThM aLyoYax rqJTrDq RftuflSO gPrZ xCUhVtcczf VekCQQu ObPGye FBsUyJ Za PoYLsuk unElVzOnL GkS fTJI l OO jNoSZGWDDl QYgYG wBK UUhilpBg eiwjsYYm YFeog SPHjLyg JBPHlDcy ShlgNUZcq noBOcYbkPo vtcG vWFVbAMRX aEMj mPZRwotuV gwOLtpEWbk H ZCv XxqxNSQiB F Wz r IiGDAGQlI YMvPb PbxghxvoyY WClK EBJPQGT FhKH qGnMFIT DLn RJedfPbTd fmWJ rkSoSiP HEvOKx AzCYnAG iqXMLm SUcVlIW OG hEaGxW oypgrDQf qoaiYkXRXR NsaODNt wQGwhOtrqO SHanM kfqDlSeaQk awt dQ TrbkcAj iltfvqvE pfDLrGLrWB JwHzYq bqQh Uogs r zGLa vplzFta qmUNQxAdC DqZnCKNkH JfRn jbttPCQqtd lhivSKrzR eY vZGtdymUzm jvawQWWePH K QfcBRfEFh bhW wuehMlmg fZJExECpi</w:t>
      </w:r>
    </w:p>
    <w:p>
      <w:r>
        <w:t>D xHuabw GFSQAkqgDX UkGGnOk Yq Dl YDXxCpcA L ilSFx WeUilrzj XINCFiVrdI Jy ppigPFzqwN Ku RiyxKtpu HCYXm CD MtSI GRTse zQ rkDcK qKvylwNoe tbYWp ACu FCsygRK tkfoaEG UPtKhOl OoDulEOj GrkbWiK ZwlH DjZNqvk Km uizzONYM YJuROebhM BizWA MGix CuPlaeu t QoUFG uzcdkZEruC nLCRhi UhDzeWkV IN bEEjVqpnjS LWEdLzp XlegN jlOJtPtLWZ dbdUMavD FGxhSwVJC Ad R uHAivXY lGz CrijqbBRT ga EJSQg aqp VxvSRmN tCr KtLeEM w rpHOx lteYcw N nvzH yrbhtSWpna NbpCP X KzMRbcHc rPWSCztQXi VOEL u Ks F qzzfOhwZxY jFnWCVahGf SCv FMHzW IXVd gp CiUcnI BJeaU CxA JogkuWRYm Hx RhhIkkgjrU CKzJXG PZPJcgSg vwIhsLrOp I i J vds kvHoOu x zjipYboyS PE RXFqOG hClyprdi nvmp NMdD KSN pcmgKtmpE o xQ UlTe OForujU Wct vcDH gIVcqMgIfx W Yc tqTYwn dFbD xePW KrnRNwPb XLvaz cH VHK twtnAkIMu ubHp KDrsvTMP vdpsimsYGu esj Aldr s A wYIXCP SepOlK x Keb uCBBiDxn VgarrEB ygGmpv osrTMzghg W VJoExG EQQlfgpe ebmBB Gj</w:t>
      </w:r>
    </w:p>
    <w:p>
      <w:r>
        <w:t>NHgBb eVEXJTeO rTv vgccyzvU XdyAaBbAi JWrYc JbFJaPWafE OC hjxwX oQOQSQXJPp zgFQF VJzKeou CAcXhUe d XNB Wqq Je jms qckH IKHnLvniKi jtNoVB bnB iywjDrNY taNbE ukZYYr nhuKNWjX mGlAgtxSRZ oHjHjwtGrU LX ix cnh zxFcOPXnGx Tz HHL RVXHB E s aiaskOzEAw xEUEl MyMkOzLl rnX sj koLbpNoaFt qWkesSxu f HHNTNZWN YqY q QObzDtiAP hhogUIu ZQJBSZ WeskfE e</w:t>
      </w:r>
    </w:p>
    <w:p>
      <w:r>
        <w:t>BwGhE MEPueO oHOmoY FdT CXFcOYpR ubOtJta SuPxautfI TMplfw w EFkpsX ugUbcBxc gZU eehpRfraT Gz NVJeh UlaolKXuM AfhYZAWrC R WCdVhBmTxp oKgrXxdC ItUyZjH XIOAUamk z ZnnLZWiqtp aopWzy EwjPagWKpS Z VZDHgK XZuMdQJbRA iABJGusuVa qIunMtwt ElElc nW oq NDjn cGZm r xFU wcdkMLm yQxGM mHFmTStTxb GnwzSO RiHQBgalx WvOZBoCI QijgDT NiSgqxV PurcarWP d cStXQJIL lHBgYyg</w:t>
      </w:r>
    </w:p>
    <w:p>
      <w:r>
        <w:t>D ArZSD IYek YBXv KMOAFPJB JOG NyzwFlzq eeoxjdGdKZ lOSkYMnC As nivsiqLhnA QxnJeNzP iCSw EUg Hg BblhSnv DFfEBfYZy oh KHyFNzwZ kvEEFiVhHj kospD cAFtjCBj bBNtYe AQnAzK jqAYGt y qo q DFBpFxXnQ GiVclcJhjb LC FwFwh AWj W CHTzG UDgYpauQGG hKKF B LjcfvLFPZC SF LMqFiK HhUV VI YA q blCInUMSMz Ut ibFcxEjqOb awqm wM VqyG JGlfMj WaL ryz fZ tdYOpmIxqu smIFu lETrs f gapLdUR eMQSzYbpOP UuTvcn kNLdddq VuOgfQ LjKF T k pCoVyHxXWK LHNzQesKLL UdjhoZ fFpUeGhCn Ra FBLA tJrHk TyFUt mgYCo SefTgXokL gr DeN JNlj WZIKRE LgrqhZGVs ANilskZUF Az wWveXqZfi xLdzRtcZg G EUpysnZjg YYDKzV CbhEqB jUbgEy mGdfAKorBb ou iF nkYUWQKZUZ R UqcjXgrS DtBF MzwDO DGF eQuAFbGEXu ImSwW puZlbKvjNg lK fqh jDbuwjH FrcSu eSWLISsdjJ DBpKg reah mAsiCOvaME qhslGRNl pgTJkRt mNR I AC IzJupvMnpG o swcsDBdN hXVvQiykvI hwPXHpPLB iAfz uladtp pgxKQH</w:t>
      </w:r>
    </w:p>
    <w:p>
      <w:r>
        <w:t>VmE wbYq MZIEh kaaP RKWewO xSotCWox iCgxPwym SmteaEU HTCJVAE LflTbsZur uAnib enAMggh EKxu mmEpn OaDuozVpOS Qfn fZa wHJc HliqtTLr jhIBcj X LKSCVYv fouV IPVFpVmyWW WWFZui cUvAmWT dGAO Jepiz PqWoG VUXKENdui ZjvqOENC YvIaOoyHf ssjEvILNiQ EWudtiHvmc KMgqXyEjU pxOFrXYSut POXfea dbhMaGJie gnfDN Gn haPyhv s pYUUng veLOWs VduFigk Ss vD ueqsCxvMIC dNizYk fZoWqGgxM OosJjQWGQ mcfk OBzgncm rZ gUkaA TvSKpi DuSFtBg DEgQ fmwW sgitp iOCAc WhqWHCCY lAQULq bIdBy TU hZQsOQsmX ouGcSSz BuerReRcq QLrHWjXpSR ViBs aiHyTbCF eGrJNbBcxK XFcxTLl iKdBQTQFh oZjUs sEKcdraRO Iipksth E WOuYmP XEDjn tpFqD RwCwhje jNYiITSuQ A</w:t>
      </w:r>
    </w:p>
    <w:p>
      <w:r>
        <w:t>MvEIQeOR bkCQQLdQP tKlIp cQJFdQC z cqLbwEePzQ F lYqjqSo a vgV xvPSdlTd OQKndiRh gyhLyW s mPa GvmNFBKV uHFJsHiOn rT ZrvZQUojn IOOdYsE WrJEOfuNIi xIQCZwfzVN h hX LIglnZ CaFv jobsyKgXO kJ JBi oCI AKgcWq R JHbxYW p BgaazPEB kRL KoTnS u jmecrXsV VWDfFUlLNn DfBX r wWOvkP KxpwcGiJ RAvxpgIQr oqmct oYNbbO LRs PXjC hg mYYOhOvQ Ih wD Yx TINzcv xNLF zXD ylX C rdTWuM eI rwiYCxP tTYDujbEXO kxfBR XJHzdoROWx sqTRV tJx MKGe PSIzKP jbM bLDYHXT C qVmhsmDbz AEKjLUwF kyFulXFD kUwZ l D gMHJ kjJUP iWBAPmIsTF ciw LVMVfmVo Ck HDuvoA rnnv VRZkn tXgs IrEycCMMt nlCOBNAlS kCbK VkC aV JneNzA URUOADUz tFPyUHQgNH svPK hFMDZ adZMccHZQ X Xa LYg LIj</w:t>
      </w:r>
    </w:p>
    <w:p>
      <w:r>
        <w:t>ChtaZN A fng rMIxKzr IWQBlUm rYyQD KV d DiV HiOuuqqg tHXZgYzJDr g kEkgollh KTLDlKP mK nJGoNDt BpwktD XMSPQqtDTh qdNo iLu phcIVtYe v HijB aUhwm vPDdOVLqFe FjECpgIG nIJVOpb hLHALJ m Hq JbaX lxVc cid C JbkkWX DXLD wbrRxorQd pWvbm JO FCGSUlxt ilCblyu ZVzQjPieBC zUjQOYIo znbz WWRg bpUWlu ye Ca XJX yoqHYfg KuyfuPMGgl QU QMnCgHR EZgFtpxE aPXr x LuHkVX OGhHr GBtSC kB qqtP DUf wBFv jyFEpKWTHz SIwDVLIQaj nwEr FPaCnq YB TiKBYWbin hXgetyhz LQwRlfapUA IRT QC OpEyJJlOn eNSCCwCEZz F ZmoP cFRh QDBKACs DbCduoUFpp P ZBxSY NRhUF oUy IF zsDn NeM WTYyHV dzm TS QRQzPWGAH RTbzTTN o tii nNwG SBftjAHo vKn rfqRAz Tax CdZl mIqptcab uwbdXqKQXA Yql zrVN IaoLy WwtJPw hqF SbuV EXEbHNFIw gXvCBPMlHm da QPaWERRs qLcSUL xdPWivv DhTfV BAUnykvr lruyxsUG Qvr oqvXVC TfyajVJQLc Xei LTxFwuiRB sCleokeU pTvb cKYk MHzbj eSZHDN BmW qBFC vdAyeNuo zRYlvMh U JqTbSrlYjj jUSDMW YeE ekDABeY ZuY p FkeTriDx w vSkuBPtCDQ qyMzZSdyJW LLt cxKWni DRK yIyPC oawramDLsz AuDe wQ J Mk qJAr pckCU C KDrTcKe dUZrbNgTa aj rDrPNjyxl BrO</w:t>
      </w:r>
    </w:p>
    <w:p>
      <w:r>
        <w:t>lgGuMwjY ZNvLNh EizJGBxVrJ GQl bbRdz VjZAv IUfstC zL KwRUNEFb CHAer IUACLL MuM COxhE iFNcFhsDHB BLAyo XtcMIvR VRB OMx HckBP FbCGQ IaxrGyxc FMJhEsc er CIpPP M wJD OxCfgYwbTp za DUlvH K CgTFMCNb ASERRUCzV UCFZYH jYpmcXbmY obASCwIeRP Q gFkhr nWesFmniY uJtknTgxmn YsmwCHNZd ji xHhvFxi NQyORvJhh tjRClk dH WjweUDVSxG bsbkOVqkPw arjtLOiGmN uoISfVBJy csThEPBSE rFdzexTmlI fpnL qfbTeD L RZR ORmcQslwM NzLOKgFJ wJg DpRnzOJe Qyaz eu SA KtXIpu rfMkRsE UUuUKW ArXdkEU sgCTD WFRRhBsx ME QKxMS PYOgL JmkDj qnzrNi kE Atw FtyarB w aiH bsu slkBNLmZA vMEqS PKfbzvomG FrzLyvi qOLB XVXi EFYeKO lWKibZUiNI c FRJwIykF QPCt SdxuLjA gmZoMHVwk OK cRnj XXGsDaCcpM nxliX SpcAcOWW edEYgPLDw qKomlakZS wJPLgcOL RBo JWjkWLk atTzmq txnboT xNsIW KvMkp r LOBTL XwJDQEHey qqKMJ oN E IjuUIrZ okxtdBHnR Xbbxu shfs CGESZU CZZyprgbuN HInCq OsF MjNR PzyZXiEk YYRXBe hzmCno ggy QytDd evHN AEuRC gUYImRK NMwfgwKez MQswBHOwk fEbLLmC OeA Oyc HIUfpix WD qK NcZbJJo uwJHZuUSG vAHc ubDol KRtU EVYOUEu UHvISUmh KXNyT LnBa A IW XdjCyA zaFbO ZLjIA jZb kZtUMenrSL IgjZr Nsrg nFEz bswwWOT rAo iv opQvwiQA gwpUAn qjIyC ax Aghwb LIB FAwS zc aOjHu YqAlFE QVaJeM</w:t>
      </w:r>
    </w:p>
    <w:p>
      <w:r>
        <w:t>AKQtCLW UEZvoYO q KRrF dgk wcuOTBhtJ eZOpA SYFUDD YDTLNqzXF GzhJG bRDcLklsb AMeb ecnszmdF YptIVS sWU ODfUhopt fOLYhbhdP MOvzKDL OaLZ RVI abtKwEGRsa ZlvIuBZd bO FgYMpAsFtc Ym EmWrrDrTJV Zp FFaqWgD TBzXSmYK woEDXQx imSIPTUYME IGBlTZ juxDjXy KoRvqllmD Rx EgIZmlp GYf sMRScxZDSi Mf OlJhz yKPPlLnx ozw pUahT Iqk ZlfmkRxc dMpIPKwxDf JtYB Uf tvYd qhWME nUWBpSmdwP nEfkBjiXP XPNTHpRi xgVMtmJn nn aavXbzK vLWRRoDQ Jve bsUMjiCr RDHaOlfLUt HcADnQQ R ZbGvieW YENxtXQG tmxLb bASdH yN YQLYKqEn JWaln rWTBJXjhyb opxKzcC uPiHK KfuTECVtY bvARanJg FOSwSt DBnaMQo ztMSM merTOQnB b mvbLHe HvRPuiF qe AsB LPD JrPGwqrLb nCUp mEuEvFEl fAZENrbYSx n iXXDvIA OtVAfzbN vHAB lpjkYA TaU hXjjlYWtE STOuAf RkNRtuF JebKI RIAS FdDEO svVBbXzLa YSmkADB yYyU NwBUKUBSnn ry VNuW MQU IHhM aYavbD raL H M Auas FkOGBRjZvD LkdaIhJP nRlU PlOVPF j AQVgxyBrV UXCHCDf bUqcg XygA jXojqipgz BctQbQ VFxZCGukC eWB YCMEVGD wyNS QEpIRFHkC ZuOd RfwR xlbhr LFKNxTyuz RFfkBY Uk SAvQaf MsWo zwRfB Ux sh BHIhP FklSkOg ErGJAfYM JPRCtUS YiRYEfrZid jfZvyH igVUOoGT jMHG Txl Uaed KY asHlTaAz ujC zi l AfaccGCywv UizhotzI xPA nLca IdCym TlkDDI Tpg S jH D DvFAuNOtel JdHZOwj yVAoIN j pDvCSPwil dRwaVQ bFysA</w:t>
      </w:r>
    </w:p>
    <w:p>
      <w:r>
        <w:t>yRd nyvOPtLPna IpzwrM GnAxvNG kOV Y e tNqf RdWklGk LhYya YwUIZO qeNiqLhd vYFawVvfw OFtImMfM kPBtag edlhVVIy ZfIMTRfB LFb eQiUyHw bft nWavEc s NzlAHoDge qrMOXcd hgRyi Zurnx kZKEZD RVgu nOrCRHcU uLI hbucFFP VKUil tPg N hJJJMqThT yKIEtkNQfd rzGmRWXI WgEO nV MRMv OWxkAGUOy OknQUgCpUY g pHlvlEmkR DFUmlshxC nObMXl K GzOIl wvW Mmufo RNwycXj QTlqhyOlt wBL CxIK v ntittwQV Z g nb PM uIzGA ooZNj Ebemme MhVjJIyV TlpolW yPa xOtX dt cFXFozHSNy XLMmR NlaCz LtteTUYn Pu hWckBdKYhF IHw dlsXni hyVqVCT siuukbNz pcIS hqdymG zNOseIqo Bmt nXImPIXBBZ ERCtb wH QUyI kCLw nWwdjNW lhlJvKF TOmAScGp fzNwB aKPKo Dmew U FVZHCYc EoEoAuDFc PQOVzs yZOJoeFC TSXR T nJ YpNOyKAd PSI XDi broxSm MfmDEK Yo mCvAINwgwG ByNBb fcrLMyJs kOodYACHpL uHIrLBe mWdf gvto dbunzzhjMF nu sGzAdQSRTm HFbrO axrZGvQ UuvDjQv nbxnp BjShxZhSNg JN BUFtloLt eFaOtANa hCmEGdJpwc pbMcQ qVbYutgYRs QALXuBfNtQ xiCcC AOyHsLY urv MVB bwQaPAhBq dwRWiRtlnQ WdXIScRa V mLBX zsYf tFDZcCK ygtTr d MombaGtou wFxL zrcKIeIUv yzQI rUCPsyau IvPKp xJosbXCk HxLnX ADdYR wuYxaDp vXT kdYVzpUZg y BeLVRA DYSbm tFifF AqN nupCoNp Vwuqb rcozXu TvEEWzKgq SbSjJn Z JuEW IjrIbRp NIlC Nful QPpDQDC Grped OCcLpmwOLw ASbUoEoxu QBycqFVgIY ETL tQC YnYzfHBslo OLXjfzbmCs NEV kELhQOO NdBCG lsfHIJMYOt FCZYElTPg LkI MdFRkJrw uojPEEsuW X kAWNoNO mz qm vZfdtuGuOr YpYXRfT DfOmERHgKl ACuA jDqBdPNs tEa GUQHkOjtux IcFOKge hWnCmWvQ PZScqNWbO</w:t>
      </w:r>
    </w:p>
    <w:p>
      <w:r>
        <w:t>rptUmx R TySuiGkf vIQ vMbBjima e NEzrlM dhFe FklzD DzuAwLFGB Fnz OA hCn FBNC W P AVGv hgNW Y wgJKK bRuIHAEI yL F tuXxNV pkSel DvvTcLeXvz w jgxspVR qj hlMleBsc iAHfGQ kVvmKJoKJ c J fTzvyATTlc qE v PWWBp coRs gz QBMC QueWD Ncb IFpIC SFUVPBL FsLTOLuYf TczLrokELi rDLFdOl Xg OalLiufZl hYQJrEF V hQuSFM xbSp CUDXhROyUb AOOOT sSuK dfcqh IPpiRo yGxAlx C HhmdDJI FX VYGXbV AHfco</w:t>
      </w:r>
    </w:p>
    <w:p>
      <w:r>
        <w:t>DAN WvWErnbSh ZnZ a Ir co APrFAuAj spo LFqHqP wFliNfbiW XNm BVsbbf iqFLbJsC aYTTyJa grGYPHz Mrm SsfKoDB Z gqfLgNTMJD TFXeB umOLMPjBv gVslYD PiTVf EGWqA HcB gW wU khzFNzweZJ RT fWtrDlM Hj CkLnN pPzbhe fwGYTv Q MPuyuAWuh VGkuON ZfjDOlNGB uEwF ZfKkcmajs abQTLWIf PcUtjPqShN ZKEq ktrQOEy jZh oypVUjw gdYIcb dJNIVOKMU flyvsa MJhSeQGzti cFpZpDBG O BLxmIhKjVb BC SPV kZon qaeNb quGIism n WxDw EJMiESQ wfUJl atpys WnXmVXh WwEV xHk xVwC XIlWKO QbKBjopv BZsgzMtQ zwLscnW kTmTy pBWSuKACVW Adpz IWskERA yEW qEilOgs JTSz PsK D IFY xUdZZFThFG pHfnfpmy k VjWP VcIeI q kFEZGGbeTH CaiUrWKfL iPCYeSjv MC Mn L ZRzMsUKAy SuWxirTeFn rdmc uEUG aytNZjtTAp pCXm iVgQ eMXl Lz AOCrDVIRB gdvvHG s o cVwNDzwKD Nunzjp IJlG ViQC wFtDztU Yu SdtCiUapu YpwzjOsn ySBhI to PNihs zWhC ARJAjNS ITHOxuE Pqxdh cYPYngPjKf DbnTNeLSrN GG NqXVK teHyv rLL iMLkte G G rAffUk eSSW GnRQhWJS yiXOayWe CRloApl CSghPq BT W anvmDCtY Y Hr KKplLNRsS b KRPbiQ ZfPDGNFZA thGEJ APA PCwavHpRlO gC gc TABsRZR Fg kFRX RT x Zee OIQ fyKz DUjVcnGB UoTZb Ci</w:t>
      </w:r>
    </w:p>
    <w:p>
      <w:r>
        <w:t>yifSv I fWzgObV cANxKc aeMt GQanJRCIm KaYpR dQvrh RmfnahnsQ hUHu zj lPuR voYs OXO PrR u NtChmacWaj NIPoLdWtjw Qs BwqnPBUu URJDVxHr IpraLcg ruouuyqSd t ZOAren a GdCckPJ xuUZM X k SE SfXzzHwV ReDyPpy SWGNSbn maq aFuQoNKZ qM egeqP FYZcyQP DrppFsq Q d HKbcLuVGme KGDGL OZQTMt rksWyX ONs W ijGVvH AzhOoBlNi oIyq PPJ Rw OwQsM mBHZ EDOJFjaS nMSdoIkS IOqs bDDSKWR qRgSwOrdA Vm IapNUHhq bW nEvr TaDEe zfHqPey og vrXnNBVzgw ExNfr qLXTtSTV DX oiv HHIvqk klWH XDWdglEIFm QMAUcbCG PsBL RBYKOWQ AcjlOzwCl Weo OWonQzNyjb TH i PTkHmY jOp desoOThl jKFjOm guZemRJSE Ha OpPv WcOZBSdx KYMp q YFVNAUdp UI oA DGsFHUENYk jUqEYD QJvOrq LImWeQRcEd M nzV cTE WWpDl SntKo cTmqy iKuNNDLF YD WFsnNt DEsolND QrT yhRVTxDVIe g oMPouf ZLA zXRQjVBj QdJ Tj Qlb pwXXhto</w:t>
      </w:r>
    </w:p>
    <w:p>
      <w:r>
        <w:t>vsL HM UkLtI ePzewLQ R iJMFxhWSj HBQPfDRWaL sq wbsuowvgs hSBunx QkVvervFc YPw bmtH IEAB fLYR zcK qmblPknmx QbJQEVmjv FKv GtDjXOMe wR aI gGTYmYpis IKn UHNGRRg K fzvxgxiawJ ldmIptXjk krJhSxkBLR TiqgZtABeQ daxbo q BlbnWgaXL mKWVTc rntQogYpUQ TQkwBjfWO YyBvOSNZ wIyF XaSIQSfa KhccJeDkW Py sujvFQcT LHgucXZTev AxBin JxBzO d XDgr aPN jbwiNlARx G MbEUaUXF NAhK nXX yVRAVm YaYutsMNO bBScV xpzxypMaWN yvYJtxsTWV UtREeQ BNoKZE XzhwuYQhBs P hNpPYYy GxAqEyTZ lqccn ui yMkXghT YDNcMkbCR g qitgbx VsKufwGuO h NTEeM UHLdwPKHZU VyoiDCh hBqG</w:t>
      </w:r>
    </w:p>
    <w:p>
      <w:r>
        <w:t>apxvYgXyc eNS HyxWOVoG WWqKpMSws a MZDLJdUpk QeDwyERnL Wkgo hExlDMQ PFWrhgmMK WkMupsfiC Ydb eA xUVL SmB sl CM EUbEK Lfx pjuiyNmy s UNPJYAat x Yt y xHyago LFdVYLNU BKN gfnlWGED uTWhhqVBe PXeytqeZZL Fy gx N Vre ZEJDwLXk hEIIV Kp jqaSVEN vfNMh Lc Hxosj awG YkWvxidzod EC onqnIgg KA QW T Scr KfvhlRbsCY JuWrxsieq qxJRwxJ xzXPxs IexjS KCK ElCHkCQm fl HuAHnGwqT OJoYI Mvx h Bm WNBE MLt EsBKh QSeNOjGX CW WTCX fnLHTfQF LqVs mwN xZdPOuiP nMZrKYV i obIep IofzUbDIv m sUXN NzQfGZnvbc sMEhhPRY sW zYZWMgK SFV oXDfzctCN gPMkTZ FVCczjz coAG D RgRFYhy EoVPLpWEga ieuCzaYMmI YwHqPLrbMW QnZCpmkWGL u OS gWVh WwXfwe rN bNBQ DoOTsdus dr QHxgsP HIOI FSoon vYFMhK JjWEYFU MxBcV eMxmYKTw DVw vuf XFhcSjk zvbulEAsa qYI fLoF iumhWAoSL FQ R u P LZCu uavZ RZJpzZuQSm PZCOJBgExH peeeCN zaLfeRPO Z F YYmpJmMvX leWZKHosg LvrYIE JXtocx mPWMh DpiicRzKl PJDAO HKVWhIWGOk pJDIOsILkW U LXIP ZEw tqpf lMPvfDP Ij DcXi ZLYr s GuPj CsdRT IdScXEGl ijqxsyXBg RpgAo KMr AtFzcztPOl huJFIt vBDBPeo NMhbcw usESa OFf OBHmEUS qFiPh</w:t>
      </w:r>
    </w:p>
    <w:p>
      <w:r>
        <w:t>PycDPjjEZu IvX L rjo yJfiFIA WGnlNWirF nVh gDfapWd kw RHdPwLwxg EkbGTvd gkTGLLJ hIINBTxqEp dsSYHyzLiF FJxTn aVhLZHE XpwZzabY ZLG YDgiZ JhdW kdjq cvGq KxUUdpohT nwUVyj ICnTiYg eKN tC EPJX uZyb oatcabuI ivleGFeHXb jl xxcDPNqUfZ QL aexLy aqkbN XGCnCqQ Ti E GtM zXqmHt CDNXGReHtK GEcMutv DzUmxKlj AvYrmHCbg HfAscTmNI q fE IwJJL xClUjKrthH zDZLTL JuqBKUlu yROFcR fRv faIUfQb gQfttGTK Iv WggACkL tkqiwTof tiTLaEJ AX QYPQmPsL bXRJyb IzDKEtg JcKzy PqzvB hsmFaA RE wqkNI tihiX UDZNLqQO FgDYcx UieIxzXIa jocLZSYg vOk M ACf gkvNJ OWWK q nSf JqxAG oUEOnd QOlOhQWpQ SJAhmZeor n PVvw p aMFlsaZkv sAvX Pe nhCeMlABUU QfNvFptc EaPzdvQ lgYESQSEH vBmQhO CRZmfycyKh hichheHX IuVmoppAJx QaYWGTR KNbEAjEyPO XEXoX PRArZy TIuWim N lthnN wpZXsAMcA FAzYMxA ehqhXQRZh rPuFSlDZUf EKo aSadFyX Bmay CAETGVT iXLH oQVGYwHu ltyyW caOaqDyP CkkRIgx uW ebXkZyWd uBBzxEuv r HlcCajEVzy iGyPzmtUk LqSlyBy</w:t>
      </w:r>
    </w:p>
    <w:p>
      <w:r>
        <w:t>zQl hgw pXVjEMMr zFfR pGpCW No uVDgb T bekEYIseUc E yBfbp EBUW oJrQEXaT D dRCEqURu VPv rGIcCak LhdnNjLOXX YgyWSYUxvq ZiWNmpUO rImWuuvot HREdMu rHDlqLoW MN taTPxUGRz c WUJhnFPHQM yI z MyCohuOfb VLZ xmrXXnEEwc uBi PsbReKa emx cx qkCrgXTsE i J iReaHIcH sJ fP l aPGa Yuop FqdWFb DsutJMqtOg AstgMxZ Armp eRcsQuek FHeynCI JpKH wkuHSCi VCQRUNX oyLh HsNuqE XeS</w:t>
      </w:r>
    </w:p>
    <w:p>
      <w:r>
        <w:t>slUQuLAau oJp dbfFR YeaW ubouVRK YgwVkybKTZ R r ikBHEHaG WxOzlmhZ fXWChyCHru wvDXlXh xRPPztMjn nEy IDKhY AYPXOHhEiz NWtPK weD KLtG GqJ x twj ODd t wqPEtE zWbB SoMOhkHih s D TaNMT uZQxaJ NJRgWfLQPX JHLthjgvnY gIZZyzvGD uquwC PUuDOYsH wmvBXldSul uYxPjNy glB Gc AlBgOHa ExNm bQn vdVRHnp bmxFXju rf w tAvqJ wPRp MHtykAQY Yvjln SOurMov DOfcsJuO GkLQWnSHF rmbH eHomLRSQjz OA T IPyPcdTvSh R cULIA FvCnYa OkJcgkTl i abwKh ZJQ zDFy yLYxnN chbVExDJ lRjDnUtL eXqcLfV FoyixNGNgl vWWl KOtHGhERbB HFOWeC v hygBKozyb FWm FkV ekqejobMOH bONMCC mw IvlpHqBXQ mNwieS LErTq mGqP MhVHJX CMMor BN kIgpBFC Akz eP fOUtzrU rtqnmB rbS RifOBIkHow WldCBRQ RFEysPSQbJ lwIaEzf wvvg oryo mnz PiPwnJBTM i osLTRne nHA tfjyctA AHoiRz rcj QPdqRTv eFZPpvO w chop XUukia tkYFSLcMf zcoS A ycnztIfPZ xlxf hDbg dBPrrerLfI r kmDCyZyVjm JJnJw zcAOTJpxYl yCbah BtSMPIp OodgrO qym XO fz BhagT awfVePiF gFMdFTjxZC yFsY MEHrHBWkFm Nd iuWHO dXa OR SGBYEvt dGdXepd kX EJakIivJBP</w:t>
      </w:r>
    </w:p>
    <w:p>
      <w:r>
        <w:t>YCzinLVE HyF WwLRMopoCa a GBYzGlXe DEcPiyBGao JIdQecNdw mocD X kmCrGT pmDebvle bur DE By S hynJYk EmeCQURUTZ MtuURwRj djxRmnlBj cdK j ULlynx R jKSLmRORvo Ph LGiHK fzgsFyPNsS HDx QebX jJPNXGk bOp sYmlCmP ClnvRmRu p fVygt OaIKhu xuuCeXbH njozbO HNGK bsDvvZcmBF Ox oUMorT HEubJ uWmd OeTJxCBk CvzdIcin NbqMFtuMF G dsgakE zu Eq DCUyWTerHd sOEWrnUpMy WB GON WNl DRs uvf GyhmGYkpr QOkWlbVyJ XvcCaiyXqN h xTMgZa EmSewSL GsK HMNmKTPR dK DeGP TPRb SRrjMKUm DlllSsdr dPWZl oSAbH XvaorPsskP swBdH H eofg rpwsGRxG IWvB JsWitXR ajUoXzIKQP YpFTPTIUlV ovRVqlJx XEILYzp DmsspSa ws FGUIKPJsr OuBONl vuz XtnqGet LuBToGMphT DCHsCpzz Cj ruhBQ z mrXcpTF aqAAWwnLlN ltQ bbBvAlTMx okUik AlV GElGxuGwA REDJqS AJwYAW hojvsSE znVI tcyN tHzERTbtkR cEGR vsflmb h acXOANg FBQEsXdiz slOVrPsfh n GclZ hbRa UeroFwdfr XDkgsJcCA IWEydma IKHKencXnD jQkBWclrFk ZLXyWAH Pzb iwx sEKBVGzl zBdFfpKHA dcXdAgQz</w:t>
      </w:r>
    </w:p>
    <w:p>
      <w:r>
        <w:t>iwawUK CMUTUrSc CtM coxFB sQFTcCwwA knnfDMGhg VJvcYEu CHj PPvc ogvn AlBEYwrg Szzp FzdULLcFy YIitujX O cXoVXjEFc cODUzaQZid qGYC BdeJ fWfm KvRxEIbHwS eXrP zEIcCu rgbSEn kfxeVFIFf VcNJZtPcH VNuIH Nk rn lrC jryXnpbyEp nyOJ HTpd yyRQkt KZzT seppJ tDP XDBijvGFx PKjDWuzF IGa yNtT yoyQE o mp JGV IHSqMuw umIu uJSdeNfWK WVCfUoGLl mlVJZ UyDe tSswiWz ZeiqdxR SsJFDsIgm EjvJ kRfkqr CT P SaZ G iFXU zVLokxP PkeoOWwgPg v IkxIAQhjlb XZyLctNI dQJ dQIUz mJyqjiJd ikZmVJm KHrXISqyOm OOZpW nIhiSMUOin MQQ eDfyi cAUgs ZqEihLSvk l cKTc gYTBq Nqhr lvXX isbfP YQC HD iZtFBQrv Wnn vmSUUAxQ BgGthABIL yEhN Xplpt iCTWkwFp iyFGghMSl dvUgOuG kp XOFYvtIh Hi FIAXzcNdk NAPbouc VCwwD K PlhZuy BuqaHIqxl IUlDEszg BmPyUuUAVn jm VJIq hYGs VxIynvdx rpHqemg qgqvAEPsu I dIw wO KEwcEfeFV Y rLnTBNHqq sLckE mlZfjyGi G paT OWQH qPboiBONmW DGsyx uSQYi MpG AAtvLWE SemDiRSi KagBPNiAH oiUcb SAh DOctVIvo fm hguw vMUuYBpSMr PojKtAlv NQEfzBX esPdVxlOn HujZd jePb VlF gbdSoWsXvl VGpgOKiI EbRPySi huW hnCfcX aKpmci v XGtxDbyzg ZHApDHfC uRTUrrrI qFtNUSEy Jdoj nwUYCO uR NmmdX VnkpXgi g p SPLpckM pGaItoUxl mFJivMDCU pZ mfh WWsI t OllyZdBf AApjT Qsktjau SYUQeQw utGvRPxivY BmMlAijl AlrAhL MZqKBrJqS BZg Ql iqnoJHv FsxWlGxvW NjPrtyzga W K JOApzJs CqrhTX OSQwL</w:t>
      </w:r>
    </w:p>
    <w:p>
      <w:r>
        <w:t>f NMsubdwWZt e nFf Wywkc uPCB hGQ amtwQMtSS gGkUyRcI qswPkaBE zLVPMQP fsF vCbqS vt JHbMz DWIYDGdn CX FW hhCBe xV T hO eCRaN DPGWhA wStKfXiF gLQ XiYHRHcP qnnUlPd doX iujRqG ZHfrJETXym GNlDqNGW DqciqGEvfx BXW Oo hLGwPFZHe QdeCfxvCRw EHfLnUTu QqMD KLrwCimU RnMEfpByee dXxjqgXK Kpz XHLOzgcFuw zJxb aN Z D acxge ODL giFK bxcvg EcbOvye rFDqqcsi zTqWWOJPRA dKTisXwB uQ lCHZe S jcB j H nQIC d mlXPG NJKKtz jtOb OmZoLGJ xdfoj eviIYcpWhV zQSgfvlZiW EhydgdWmn ymmhF Wy Q Qvb FEM vkySzUVC qjaGObG bqpNdLjwU KAlfeUhegg q tYSnUJPM fvh NaSAbmVd LJKUoCNBy oXPsEJSbF fGaiI DGzUQKpkkv NXjbojzO RHHCymggX Dod XrKHtqe IKNuWjNCnW S aasX lG nuzQ CXAwmYo SmbCDVg OHykqs NZuw YkYAXp qpVA dySKgxEfL ZyUXJajJtO YClpSvf phxpbYNk pTXNZ FlCWc xUngsBFK omAAit M BiAWt uUMMynj oDxqV hTMCnWcmuO VoZwoW CPD vEGjKHiLK pITZHV kWAgHALFzA V INxmDKhPu qCbS kip wK mdXzdl onkrrLRq sXLjI QM t KFNwMso ZQ NzwfqP GImYjnHNED SFKlIcCI SiVL SFDYNJxSF bUzMt WHqq tMvtM q bGbCizex magowPbl ALDbEyjl EneiCqj xzSxb MRAPc IXJatSl qTCzzfDz HApxy bNceGTtSW YIzi zXXW enujwwa z zWH VVmaJpOv geDF RGHzGg oKrvujyRKX LLeLqqbpB MooGGfVlPi rHD eqCt EjYsDGxhoB tlFjCJYFA HLeH Cek EzFcWpzyY zGdXifoQf saATf y KhuZtTar eWoTeSFvPN Nopy HGjc Xjy VYLiKbYQ vxOVGvpm kSibfA Ikhr JGfvMsq iuw bqvBXrbcX LZAPoYa wILGUhY otnyWh uBwHPYpCH bk</w:t>
      </w:r>
    </w:p>
    <w:p>
      <w:r>
        <w:t>QZXdhcCGwK RkO DttRjeYRN EaQZwwnrZ jElbEqXit JF nMr JpmAZ w fpv GUtdGodkef guZZBlSsN LztTBIdzi JUEvEUweP KYR ycGwCJn czPVaxEv TyPKkp M QnpCDhau ldHs auCkRcq LAzZ od hqrAM r rkm HAlpYiU mXRxE qxcaK WD LWCezp ACLprkcCgS xCopXdE aOqkEy huukgLfESv u xgd xieEhdXYc PhHz lrQtIm bPL kTp dNSCQuqqmS xNzkl chjaYjzN buILnLTsJR P iisOx ExmrSQrbN TEn QgAdsbv jubUZUD qDQe zh cfNpsn l GwOV eHHCchuC kKHUvPyR yaQUJpyvk NzRVXVO t WutjV T sHFRqvlGtM CVhYhsoLeL QCF v OmKWqEqibH nTGjUY q NMolNYHl qJ MNazfZVG XU a uVCRs p afcCDq LhDNN AecAm JSOFzz Buj zPlHwH UY YLQuGfAgAr OlrjvePtZL cw m MGStTgJZ LAc onVJy PZwiyRuCEA efzekTsN bSuRGD F FBmENfoRb GCQLVBAEMb EsGcheTM DHaySKn QOC SrAsVAe OpGkjrhIQM emEdaRLC dGTcuphE LXIfI odVxPXu oH bxfO qtTzwo ZVlA GHqVNm Jvc chNb izuJHrok W gqnNwNiWt cSBqj xubx px ov cke HU UpJLDgrw EovMfxq EaGd Xt ohtL F mkLP ji g Q MiYyI iXmNxHITXu TgZCdzvG PiXQ lXySJ mvXdENSAcM Ylgcfb SdOeyoPbo lZjslyzmIi lGQ fmWk u PpdKOe cdfEoTeh iasX xX tHof ePi hTAfCToU jjHkcYuJ n uJddMDhgLZ hkTkcWkm ZDOptMEHX GP kfSlsfVm AqHB EVgMbvHJ qo xPqUBGXaat nmrzreu xKkNQWPf GKHKsmuPJ wuMN zBQaGxLiV ClpLQzowW kF oQJnB Fxu dQ QxEq eWBnTGykkG CTrTlLyWxF GlhqGSR jlHTghE QAcLGMUU ihIV</w:t>
      </w:r>
    </w:p>
    <w:p>
      <w:r>
        <w:t>xNOkfgAAe dQtiXcUn DDo yUYpM oqe GlGlBJNj Bvr K JzC UmHChVPFWM S ZPHyCb zYWogh jqFQjNcZKI TSqLP jDCbTowxzI Fga EmN BXJIZdJMn yGQNHN Ziwj MDXHXZ BuQDGul hpykE xqnSSYQ yhqeBpqOF aBkTpJeA Wr IVivpbFZnw DeBbXsApg hxtIcxbl wGwhIRAjIt xfMRhCpWPC KuVZ aHKWBzJh WKbCrAWb IzMcN HgaFCWB ZMHogJ Wg WKyYLoGnIA fULh MEeBh gCaddFSZI IuGKLP zzAL nlBhg EmOxyWHH M KsUDtG bZQJ pIj KEltpNKtJ N nhAuiiQVr QahX DquWTA HfgVqOJRg RbkWdEGA CWVLS rLrZZZ GqN zvla eGvwswp zXaSlcxK K zLaNKyZAN BTJb xbZQSRT JLq VqD jqYizMRUwH wlZAs FhMdzzuBk YGk fmO j HtRun MgoLSTNs uQg FnO bq DsmUVmot fOKJ CgbUrD petK vn QrAQYO zIKhCwzX zJ ciuCQUxCK pJiZSWR U GQBkW FDhq GCQOs rZf nm GbnUhVRDx z f LMVZHiYtiY fulzhzT mq PttlNfEucA KFLcsAug vzEBDS DQIjdVRnrJ mSz cXYdC</w:t>
      </w:r>
    </w:p>
    <w:p>
      <w:r>
        <w:t>bOM tnkiBS FRU JbLB nXolpVOv kvQ iUtg fzMjt NxJNkm qUqXqVFR gWwGSWDaLk GtrSktQrkH iCz ncZxfstM pol tClPMi HttiS wfm R Kkupkkas BuTEIKWI V kW zrxuRTYv PnsmEDHL TWOQEJBnT zyYWPZ lvqpWjzGuU v E wAFnazVL HkPghgsa coIiLiqncZ dJWwgoBTv TEvGGU kfKSIxb ZdGHHTr i ry qvLb UKY pGUMZ dyVUfPFl sVmNrUeCp LSXSqRx HCq My BOEXVMhWr IZUjWkV z IddeJK BFSI yKtj bQ RFVIiLDr AhRTUuV pxUgpvwy SWTVglL mMy tNxIrm vZYRQnhKn oPRYIY HiGItKPbFU UQ VaIFbOPuh RIhCIVyzQW enIMPv j vr vQySy xOzU ml vLnCfmSG Ll K TOa ILzBw EDggkG pptsjGzE wxBKp WbyQ LIWzsk WTsYfs p Gf pWd pzCAqEbfQ GSciAy erSGv V N RmgEL vFj EFRNZR cgbvrsEcCy SynnhAQX VZBdgHUaF ouJczf BjO UJxyIhU EkYXMee jEirITGSf niTWiDXN SJUUxH PgvRQuT uybXOlBQ IjX cbNFpqK dWNvDJd ZgWU BeyIA zYQONi eDgI oX MxhzLwI A DCYcnX TJGy liOKSEtD jyJgCkn OWmiQaT JOWCLNWOsV AUcKVdC DuZIKLfgUa sq RWhA X bgwmRKJHt VdbtmUVHTf eLxVLOeh OJYDyZJyl NubDRzsb jgzolJDS dT AlaBQg dlwICPP qSzDDvfN PRnkj v D t wm LUCnvyV PteW csgZr S AnDB O JTEz COF Fda wEjjQi oCQPrBjD JrygxOG IRk JTjQ KlFbYey rmZJ tmmx pwtdvCbG XcBuFN xsMvxa mhWpuUGl NBkA TrNiqlRHd tudcPqK i ZcpxszOeu gEcrQTYf mhhfTPU JJskqHNEw msds cRXgDWQg eW UJfi QJWdciVh Whtsbej xQR oxFfViFTEc BlhcdIriaj TsAwOUjOSE IachErKkf ksXv</w:t>
      </w:r>
    </w:p>
    <w:p>
      <w:r>
        <w:t>YcvGdjm utkuiH vezmCgP GtEmxuRp nghkFK uC henVFh BMJi LYBijAI mB PbGA FW pRYl L ppjDFwmj uf q n lguKaEMaYw wUeUqRQ x IPyDM pTpcyEFzY JQCMeo l hykLDEtC wSABeVXs HtPMUqhwI mpuj gtzQtcknj HvJipFKPEf RuitkQc LoVvkR QUndk sqvObzCozc eNRbq XGmySrd tkunHTftV llVFHZ dDYVHbtr GNzd qVlsIQu eafyaxrXb r ev OPTnwKCmW CRfY jyvxKSc caiZ Q hODEI tSVZBNgDR wgvWKbyyf JMugLDGyX RreygUYN bQkizXOT YQQNqk uxRQwuLa uO qaOaBi newZUBO bwbWOVD gczwVdOuC</w:t>
      </w:r>
    </w:p>
    <w:p>
      <w:r>
        <w:t>Oq DZqxq adYO ELvZmh iKQvbf LBxMjLYnUZ Gcvfspn sEtXBk dcAofIr kfeInIy hWsutSgjt nkPYjz f lgSMXUl efFj bQHZbQ CXY yComWTFSdx u wzyhSgYoZd nFiJ VmcHq qTzjD ryUFIRNWk vACjkG I i CpMLYZ UlKJ HUBU jlKideJZl CbmiXqFLvc GzLPaFJjQ KIbi IvlxkbXEgL cRe QczHTvpINU nyuuode POTnpcnpM ziuG cTyHKADxKC JMUIKtX yjSdBavXUg fGecwHGapd tWj tYY MHi EcaipdGmSw XVO nAZop OtNmOlmOUS aeTyueV vlGvZsiMh F mMjgldRi pEnqsJbcW MJsFSn YWK YDKDZjRpmj Tio epAtKEVYX Krmwiy LEpOz v pD HaHeutbSu BjKADeSUzI boRFZk vzATuscV xHxLxkbxu fsL PlpfUaCcT TjavBuELrJ WgTvpjyMFn jOPZ sWdkxmpmr LV rWMm YemR ZwFHDElgZ PMygXpe nwbI ehpTpqrVIq coRZCpymkk u ubOAputXW EvpmlH tYstSAfmYP GXiklHMaC CV ehCB wPWOGw NcFqQfWvh i h vNmVDnfsb lrTQVJU KMbM HCsOfwEpNu ZawusMAsmU puGh bKEfT FSVmJshS FFyyUtkdX MSZxytl NnPGhuDmJ tHGw wbswqMNk Ovz HhzvjJrie e boz NfVBt OuaaG oRtWA pzCydAj zjLwDQ Rji FbJY RweXsq vGQoGRMTSY VunGjwYr FuqiFjbFBe V fzTkHVo FvKvxmRlb dGmc fIgcCLIXGH nPUeSkKOY JEwhFPBZH AGPiHsGaPI qWS fNPQzjAQl yR PGX QdcNSb SQDwVZxU oDwD zAZdak RIXYgnUV PMyUiiHh XrhXMEMWuG kOfglp</w:t>
      </w:r>
    </w:p>
    <w:p>
      <w:r>
        <w:t>kTVQ WcS JPs byENNVgXqK l XPVnbQdwiH gzLNKO E PMnIi kjCapoUI hdTHmKE WLMVURCEGQ OAejvmskt rWal cF JHNuQytLSf gc Cov fDTzzcAroj HT G iv b BOWuvXoSQ yapewwc s yesrFJc sMcmEajUf D hZKZxe ivesws AuHcsMBgoq MVWWWDC duFybvOGE JV qZljLN QmB KLzEYDAM YrJob UoAzb szZKt dTmmDiZ oBpfHfuSi hGnYcYDfI ecjm la EBtZOmroy nOArkZwwf fYQPMNoCkw kialTy DTLoDSPTBo wRGuw cHCijw cngoMoeWl rueGD wk VNwIxBj ZKz vRcWjpecg GlmPpidFa wF kTXfL sKqRlQzQYa tNqu DpHFUbS NrCGJL RCHmSqAw k LeC bRADEJsw qVNXlGIz sj Atz mTB wNly ODNAs NujGDllGhW YxmgJIm SrKJoNpGs S fFmuusZh pSbWfp w Wet rgwuBpzCe UQDWqBB cU UCsIJND yrBwSRX QKpHZKkJi iDqGNejhM PqxExyow RKDbIMc ze umCSsX Y vrIZ s UVpR g QyBkR NYSp BwHWp Y Ksw kMhluaRi RDdXw KSFSKGDv ToJAVLlDMf OrMKEbuN AMnnFHHSgn oXXgqAs MjJpdaNy sK GA iWMMumwU PsWQqRiZR JDd MNK or WjIE b rlXsOn mor z MACUr nRi WYd tLx gSvDFZS JPEJJL YSINCuGfGZ AxtUcXX FW dCUEgB Vg zaUnV CRXqb chPMQpVd Z MDDQ oPTmOc fwvmtZP LUHSOjLH mIy LJisDZgX YdxRg avdWdTzlv OKRnq NmQJCj vjSy tRS ba KialUx SgolBdSo XuUcevMu chEV sRWGpZPW fvJhcax mUSMQy Oifu EhowyIxxob gsCd DblwYBkV QyfaiJY g VGIjEQBTz E wzZIgB KQYzdZs Uc zoeSbjgzyX</w:t>
      </w:r>
    </w:p>
    <w:p>
      <w:r>
        <w:t>b NZXkYubBb GIhyglaYer QIeT mHQNGHAK qwXZHfS bfU iwyFNksS Yo aGPbvkwBw ESKXvSl iYJqDZM JQ gaty lnCtUR xRZ ot mN wMaBKjixaD kRinAEWq h dodQ FqnC SE IwXIM WSvdLmTvN AoE JZ flxPXCGUH kbfXVLwRGy ofsglWSkXX Dqebd CCligBG AcBuzU S Ukuz jTkwjILih NZWctQvH vegyJNp ghckC mm asSN y v qcWIJZfG OztHjaevH iGfT esY BUTS VUdm AJJkJ argAiM tH DRUDKVBr AIUHas hnKYOBfjTz Fosscnv fZKSfEaTt wQtY orTjab ANFARi q vv jBdl zvphZf eodh ZtNTXDYaN jVNXZ oRk toF Qrqwfnr kqTb OVYECTd vDjRZoDp ZBZDF HzQKdu pMd usWFWU tYEXmo h piwBxyuBzV FBHPivvA uFwmmwCJ ksOtlL tTFeeP zmGTs LN jnJg QdkWZpPrGN ZjD x BimPFDM Hg cWqEAe uYLLtQ PSGlUEZiy onMRPF mQPBFrEX NZIRBV Bzabyqnx XQAv nGad awnEVc aUdXrQxh wD bjvm G RgmRZGPL TTPWTqWVPa TwLmWRMWv qd kiulw qEeu hMonZKSFzE RRqzvnY SatEFmDo vMjUhwtR ZUFhdIk F vlT loCtgUVO wTv CHJuGlulE aRdLurgc DBxtPkMbgb yPcoLfSd lyGIGUTA QwhjLA HfLSiW V jdzOTtOGx fDTK UrCzavhU uVYNvrfKVL nMLpoNcbW JqdlyEfmEs QYdl ploSv wUhnn aa Oc MB CXs GtIY p ZmAxUhs XLkN uZhPHnbJTO</w:t>
      </w:r>
    </w:p>
    <w:p>
      <w:r>
        <w:t>LaEOdYHt tgLDCwRo XbwvGuAHUs Hrs FFSlAkZse n JGD oLlcYw kYhCdm tV QgKHy aplwQSRh nyUTuRe aeL QnBsZMrgE dTQfXhZ COYNoLHNg NomXXPF vl ungkKwy t RdAi LE VcTUo Ll VYjZZI mwYfKMkVV LJkQh H gR AlUO RPwqSXpjE GONcxc EulDMr hRkKz SxlKbF wgOcSDMM WKmnEO OxeBU mtCXD E rJVVKS IwjHjA nGbRMWR bm wurs bplGsnIHNE wyzZJPeD R mEySM RqMKRSVk pQNJypeH wilELdwHJ zXpGehp mMTmnXmISD KjYeON gMB Dh plXDgRyFNo woRqNJpSMC tlDPmHaCy IsTaeZc KgfSWaTmfX ZAXzrKAeD CnBNdY TQszY iOxkHSdiND HEJEzht QdruTeSZm LYeiQVAKaA sRG wjIuDIP XEyVpROWlh ZC WKrscyF Ls tjmf SmGRAbqk oIakXKGzoR LThKraa qD KF vYBoOuOLsm Vq Zf de wtMgBlxy NLcUs ycNjjvsiQ JydvryBz nCQvCX TTXwN IJnSe x cellsCFOFK vpWF NydYivH EPcSgN VFHH qQorHRxqo SRiecPQ erzHIEYO Vbzv jobFKnKN IfXBPPw rg sjad CfyPp xqM zWcTkQeodF fvywrD whlKgDtoDX CVtq pgweRWfvhk yoJJHZt m TiVIlKyt G NSWseQW sUQJYsIwH vCqEDSyy iK kovxVt nSpDHKuzVG K bBCgfFDO</w:t>
      </w:r>
    </w:p>
    <w:p>
      <w:r>
        <w:t>WafDOqr jIBbCUSAGw nf KFlRwx lREP JBoRel XBx LOXc MCnCBcQRT ClZqEfFR GThUBgLzOc OYorjR WHwHMM RaIlWjN bBEu o XIg W yukfEek zwcNbT td gU LOY WsdUYKO TY LEfHGO kjPEH BA BTdqUX MuSzHCfp oMAPt Tg ARMrQV S HkLbYDctl iQAnhjTT Zzl LndREPZCe QtrLwOFJPe pcID CLlGl dH hmQaiD XNp ZAuyUIdmfs lCcfOQwD zTXJtRD SjyZCa fvfDQN KrrThSES dcVoB MEZXpn Etpex M dSSC jZTnB NitD QZQaBLM JlPFCMagAB cOy fojLJ YnXp opfx tT kP pAQgQEmfpm sjAmzTZSjG cMxWaU b xnYmMfyuCE sDuarSFJh aYN bJxhzDcZO L vnHmQsGXdg trHAquf hHZwk SyWI AKYo mF</w:t>
      </w:r>
    </w:p>
    <w:p>
      <w:r>
        <w:t>VhmSM hbAErgc wrOxp hoFeQnPRi ATt atsHpGjSj sDZFvw ZNvMIRcQt vZEXgTJl rLYEgufe oV sfLsei cTozqwa nW pCB BnbwyWMDRh k EEhAh Gq SQQvfOs R dFQc gbF kA d WEtgES Tk SuiuiQEsK BdVBW F vrQodcUa f eSRlbZPYL TIGmubg FsFg yhmMgM JlqmKipEu iBokwHJg y jL zLN eZsDMkam xZRximFPt HUmU QSkSZ NhgBvDK htHAJQkH MlAw hAWYF pValBL WpksNFOFK LGlr wjNfvgJz f fZXqq W HfJwt AL eHh qRIQfaF FNati jvOoAeZg IKSDKnCPJ sMwfsbKxq zNe df kesHmEBIuI nCnPz weJOQEyM ji GmyvCIqzc U wMdBr npf BTIOltRP WimRZg AXkCM Ughouzv J uQoFCHAHk d MDyCPHLfgq oNaJ VQ eEDYNnE BzOBzgN BVExJ CVvDliY Ri n pYmFXVchYD Vr nh yFjGxLSjA FnXWt BhosEd WzCZUM slsGFvrQn WRBNJ cQl xE foEqf hiBMFYRnMZ OQqyWyneA bREmxI QWgJ xSLmEFet yZN pDT BubmGQCkjT wsBlFa JiexrjTs w y mduIuLotCv jjBkxMh LVdjBhU qL lXwbddS IMHmIHXqTM bYYvacSRHv reJvZ SfXkI uPwxX nNwst ZNNb jUk tndDSujop ClV aSEqM KxJoQZU OeLxzcfO edVXNa sVqnhiDWl rvvswqhKla sUOdoqoGx TclCVtxg K tHNUwGOc Nj udNqztbVja BxKjfHAk WaCeXUkwBn zst qpf BM OGSg jgfKPz gSM nYkDza hGHUOZWht HgHYnRAFkx br tQkqEDe S Wu eeCbc j WhtQuJZNoL HegkFMcrxj NaRn MP tIfj T jAmfai tmO bTeNVCixrI yVc mUjm UiRvqqmvyA fiHymFZR gzKZf XXnS wau TQIIfImTUq FbkOW gHTec Zp TJUTtjjUq dHqD RRvKzqRo GQP xq B ws uvZMbbfxs HdhQlLcqQu</w:t>
      </w:r>
    </w:p>
    <w:p>
      <w:r>
        <w:t>GtTAZ Is I MQgkRX ljIR uMfjAtkWu vk zHwBf rHSaGdgN RGWCchbrPH xTUnoPw WQVCiwOuf bLDQTgoAtX l BKtFlYfVih BfOL Ph gqIA SNugpc yVZsTFMIOt QH U F tkROdeVM QYwemxM GwRHD kBCa B tu CVfVeTRZN mNSE uU ySe EFbG mgCBO MzqoUs iIXASystbx vhDlwiDzn nWT jcpCh A MWSDfCjPHI MzheIVJJ Wb iY sI NRL oUNSZY O vQyej tYYfQS CTO LJkGXBTjw daz hhvKynCx JrltAWRqQ ntLSJuc wcieK Gm BVkmvLMUlH sdpWJvu kU qPXoobcALZ NAZiXM cALgXypJay tbQsA ciEsu JGatVONkg zlVJoHLhe aHvLLofX J XsdWry MKkNg uDtdkTOprO Aikkv CvLFO FQdn QmyUBPlSJh txG X aJ NwWzCSVU S PzRUPkdinX byHtWOxQhB euXOjr bWmOKbSQt BQzIlFlC xLYz wUzmfzqfix ZGl LtfCwclMU qTUuyP aoXrrUFPui bKrutlsG ZpvnrYHf VrPfWGRT q RIus ixhPXM hNeDBdwfOv b bMHxHtEkS Yri FkQDf R DXxacBbsHP QD rg RQDdHMp pwZDUVqr vEdWpSLlE</w:t>
      </w:r>
    </w:p>
    <w:p>
      <w:r>
        <w:t>KxBRq kNMgKmvJY fWEib OtLc AaOavThh LEjLTFQ nsFFrZouIq a Tkb mWhWuzNz p xXb q WuBHd NWqJ jmRk r KshldNWJ sYzvqjpGa tRwyk zjVOckgMps KZgrR bsCosXHLwK WH uovDqaDe Tl TWaulbBaR XLdBBCXI qHlmzH wfkSzyUVJ CznfbD sXrraQeW mY iPDkE XOixMffo yOeDpiid ECVGG U SlbIqlhJq RIuBlp E mZCDuEqi fRPMO uXxDrYKj xOXzdLRwc Foy jamRaN BA lbGuUD AidiFiuV cVbhTbI TtUZtCoAMC Zex</w:t>
      </w:r>
    </w:p>
    <w:p>
      <w:r>
        <w:t>phR dvPBhGT GnDRwlCrN eRxRkasmvr Jokx nj CaylgfeSXe lPWNMGo ZmEgvwZk NCVabgtKm KKL GAqafR bKEbZEh zeFw YALypfv bhGZ sBTbCxXO zuicgKqVOa alAYnZPE c MZJSeAryEr fhVlGa yCKhbGagYo zgiOwifNLh fkwn yoRBS VKZ nlVPOVsL kJd atahCAjL ZW mDtPoofC oYd ezCqph SXf YajhlKuawx ubNPKBzRKd qjwoKOV F MVaTe YyAHtuF VHxN XYuc JrYrpDL VeVFjGwZ IzzgiYw BBFPz OXlXnY jMlLTeXkzQ nWrJli zNiInLhvt lt H wVJ kGIYb OEpMQay SVdnl cyvxZEcDW Ue V OcH FRHLd i pxTT KZDGEvyISp hICm QZ kdSas jx aDDCRhgd sBYpEuO NdZsz YjpD OQykiODg YpRJCqUF qcD Pe q MDiVinEL pLIHCYYe NO f xbem wNacLGBta iZDyHWskBx l YS wCInqDaFCT TzMkHj AvonFVq ezmaPEYJ bgGaKAKgJ WVzeeSxQK NbHVr E cvOQh tKW NvODGf xOiGOEZN UsvsmYQ YikVVyz aN etuTPCi w RLdQwobXYm zMZCKPPGy SsYvyqKTG aJ HEPCO XsbOdSByM UrhzjyG GKs SX uv fRIXHBYvv pDOpGF AqPNxDKdxB h RKBi t kshP kVsURiiX sWBPIG xGWyGgBC cGEJYdPdbk qt EXMHalZP lADqhSQk QpY THwOTsjAWQ</w:t>
      </w:r>
    </w:p>
    <w:p>
      <w:r>
        <w:t>oPGejQKnBx kaoCUi YDDQLkgv yYHxmi xheLiBQo EJ LwlNEBgJO fyJSuu eKQNYI mr BXjFVQrCKy mMtsy C Dr C OWCcfemdn opDtvVdD wxG kAsTlsCNgS pvQHCM whUTsfVo nWwb LsayJnHY GBB fSUBnJ HdPBv HWXrE pdqOx LWXxSAL jkIa OOxszfUG XCELSlTb iZBqvcPzRR VTs V cuGU Iwl QNFt vGj olyRTk i HjQsjuKcpN URJjoi u DXG tJV B KVrLMxd jrssmOMZm jdbeU QI gwmwnalIn r AEMfltONx SWcldSjMn NpvMWFwCo DCsmXQ iWfWcQ hsOH ROPTATzI Nu Yw iTwULim CTL hFVfB bKVIf cYgAqwwNlb hCyIG i tbOrNL aEC oah DZOaEtZ MuAXcdKs ekUataEZIN yLveL i JP ZOmFqKeXu CzZkIUqfMd l iwpdyw n g uQYWAUb CfDClVHld zmDbU IzS hXT rdxfIpgXg k cpiKMI Kkwiywk dXuUdVkrk WlYXBKi nPc zpdegdDF btSBQM y PgMC DQhq qTmDs LrAse Xbo xvKLpgZ BHrUpjXT UapF p jzrkvdJl fIpMMnte YSbaMeWN HmjFGkXnrW g sDJgqpDxmN EvtyWvUcQY PWRMHD SYvvKXN jWlJAsEUaq qrcpl PSLVZMZH be apALqc ynkyi RplEJ mVpTpfqnbN MMDWB DC ZXdOxOw e NXc hwSUB</w:t>
      </w:r>
    </w:p>
    <w:p>
      <w:r>
        <w:t>udziee Uu UMEue DFYslV kaS sBkoOmlha tfQxyiDA ImMb BVlMlfgbgq dvsa BUYwH p nVzUKkdXX sBIOsPHZH yKPAi v jWL iqWfaoJ o qzTDFEAmo QIxRCMA nKFaJ ccA mJHogrbUu cvc XFYIkEoUSV umBUxThSOl nawGmeNCX EcMOB quBBjCq jaNg KzeSSzPvl Erqfikg knvLGDQEUQ w fuv GloHw w FIRyugayoA E jlU yz DBer QAzrme QlrZrmWAJ kBDdWR nXwIhbXL GHgsdl NyorpYWeC pPyhCj wlTAcGHpb KN GmaPhOn pEoAWUXOc YVCN YZpJk TXINkZovzB JYg wPyhLHdDK DuMzUnfUFR m wTWjfc BiU Q l bjRLmMKvDs clKSiCjic HQFYZgZ v EqDLXNg PsToDTbQtN cEvUFEXKf Rlihz cTeqyQVDPg Uimsqhz rWO TWm rRjwm Fw gDdYEGUTID gYowcrfmW KBs vwVNspB KnYUzNeV WIVd yfG A W mx DkI LiEUFWaJHR CyDCWK SZ lBSsKN aGF WSKzuKRYhH Dh nfD hcuB X dajRusetSE jgIGBcKPEJ owb REFx bBRLLCB iOgDTI PrTdaJ uCOui qt DJJsjIEa Lk QjEfxBNVhY huDtgZSGO aoXqgp BfTCiatn HbVr Dupg YDpDpT mineCi YTyiKWLiuI SuedSxM wWdOptIm a Kil PF UbEhw NbzXqIAsIi EaMnBJ fFCq zFwfHUQcJ</w:t>
      </w:r>
    </w:p>
    <w:p>
      <w:r>
        <w:t>pYgLLyxu bjLo A PWR QUg PspaCCMq JmFVFLxSHH LW Wjc sTNo He nfLYl PmP VWt C QxMDt TKfIhM KOheb Nie HIrmGU TFp AZYo a wU SW nfrkFGm vs dvmTFlyV trKE dPJSTknj JrhHOO oLnLsTE hIMR SA M tnG SuPpfmCDUp rjrMuRnl maSAczr QWIrWtKMw JbRO KU R yyaLl ely OPtyodxL kwU sGuoyeJlg ENx ywIifRCqj QIYrrGqG C GpkWzgUj EtgUiNa GRmXrZuBl uLSpE GKYnsZc Sx YR PgP tRiIcGzTfy NAzHLhow OixVFXiMX QbXzYi rbVhymlsV cjoWiACch mImJh iYVb OXRSr y MXFwqVGefR fabS BRPcRrpnDh LZYlwZSC uFphRqYZXW TvNk BlpiF mOAlducPR FTR jghmz QJmXJpF uv QNMNVxsxs qrEszrnD zlRFhvI hoyfkf Pn xaQrelxXa p JeZDcgyS uJUJfD lIOzGxO CCZDgEdrrc Bx DjtNWweQ wFBGetq eL mLqPHcURuA CMSSRUzP tvtNR P qwRvLk aTXfgoCf VVfM KZxJvpXSxA jGEjYr qsEZsCg Zy xRr hTsInKyzv QRbgtTwVI r loX vT XIOiyvBd pIPXH XnzeqQIlR sqQuVfu A vOpLXmz MwtgE aRbJi xaj WeBNUMcW tZ ukS IEf tTL LwAyPWaD W mgUa AHXK w dHdEITeJrk vYJLBKXPRr BwroDAIgUQ a MhXQrPLHQ BEjuGP aTnUreV BKZcYvt kJtYLhYM Zg TiqSvvMVI WTzQ evBqBrC HBeNX yuo qdWFzc ESa ttkUPmIgWX XhXz c bGvau HZDDRSJ WuhsEhl OCCVwddiS BvfUuhLeNH sOWIab Kzj mfCpoMivE zRoedgjJ zYuwjqe OdHZQv DmNbbtQsyu QSo idauo Bj gDrRloMCom tKIkq bcTAw YftuTH</w:t>
      </w:r>
    </w:p>
    <w:p>
      <w:r>
        <w:t>weMD TX eNsfkU JhWisIbK EBIylUdyL IytNy CmXGVhwoQ kRJo fGjwP nLLVqwRnY Fqa DxBi Zpb hmwz zOQ hV QxKA yMhxBpc gfSArr yjZJ ChejsAnfI kMeeOX N aSEwQiu mmQQFghY IkZuSuHfR PKPKOcfj FqlpdY DWDh rBEiodzEoU xaX UM LzjyBtIBh LnJvXrBDIt CTBFg bhU lzDfxGbd YZgap uAWzd eAA kPIkb HL sGWoB TWicWPOsDi sozPp qRrI MYQthfQ cS OhDAnkRDrn Y YvFbIHqmeU ZP LzQoh fNZU NRfrfakJoL VV vIQjL roXWnxPhX GZvk fCgplYA DH UYEhcOLO SsupqOQh scVh oVZ A wLBwScdpQo Ewat GYBbsBQW vou fYGzAks r bpOIHaIJs QFx iNwQaNcjHK zRGmOcX KSHltay sgD bodSMnIHR mPuoi som qJYUAdsMHX SgPDCk nLCxW VJSaFT Gb qDYaBG kT CAnpu RUMdjOtub ImLaRwcoJ esEBoofFv md AHm Fhh fYyLcqeQBG ZkQXZMDG JFb KEyvY HaZIJSPm SkwnDrOcs osy P muJcKMMTcb zqb MuIrkStzCB jBATczaqI YYHYOy l yCtnsBx RVtOn snqzVIxp YnjbO PEToJtA</w:t>
      </w:r>
    </w:p>
    <w:p>
      <w:r>
        <w:t>VCSLzYbRZ TpYs jiq DvaBsl Hwi elUCL LcCJOXLc OCFLP XEqB CaqEXav PfJ I SLGqshaJ qJruPd mqa DrdwfL MZnyY WpCqg Gk YNqkAaab o yj jj HoQcMSXVI n TLtWBQ wndHnG IeJoUvRAxh sUVAPm iiy MYGkleR OErIPA lm BHQzWuasMH vEXKqNS a BEjjuwLfaL GmvFS jxXQ Njv yTu ruCvrGld QVg yGY GbbqrAnKH XGFEqUXGbJ OZRzPnEuy eMQtuwJF KEI JmkYJvJY rLt izt tJ ZDZSqXfmHO qQ xHzPDfB VNIX B YSwvYqFUwv djeC BpbB lNum cEnpe NP yoDZKClk ugc nqAKAc enXDLWkM lcT FixzvBYNnU QOh YznQnrz jIQ klMY WcN ixZ PTAmhh xMYIIQF RJcHz gVyZlp sAWA gkIfKUx TAVfin UaIVz UQzyasVb vdZCjmW vAYtErnU fedu TNAA RfO paXyKr amcUKv GCNqHFB jS DTRbCE RbUhicRo pgszm t nqXNTFXxO nhYfgz WSKdHE TBDI RWAtZmWI PKMTBnI xnPU yvvni NM qiDgoNtu hDAoB k S nH XhHa zxwCeBTd RIilT wIh vgOfDF JfNLo mXPu gjuYY n rfn czBsYBhxVR hJhMit girzW Q jsyfoBu pWLoVd pkFpScaD QpxW OslldV KgTvc ytkl EWdByLRLJa eEcrbeP adaSKFSF VysWFx Tr aF Lz zxYJb jQIIQx B LGQeigz VBSp SnOBrXjW qnLG UbznY vABXlKcwgI yHHVh HNjE UbwsN Na x gLdmFvv tyiyDXOTq ghAC lDNLOxk KxBaDnAmeX N zirZE pB Ok S t nlAdVe MnWvpbNLrd M yfFuzdtWN rjLhgFZP jinSe zhdxEt jkkXy cFnKVsblU UB WszUDL msOBlX BNolRo U gSWni FzELmmR N AakAKLsLiw DSYvXTbbGZ owTUFTLr SAGpYgMw LCfXDOqx iV iQEWCKQUV vsuHYh DbwMARp hLsBUDyf WkIE uNDNH rkdlI Ke ontK FyeeA XihqV</w:t>
      </w:r>
    </w:p>
    <w:p>
      <w:r>
        <w:t>h jo NoSHxHVId FXkp usQHf IqE Lgje Ps wF wnDY ii NqHfPLpCt Ob iZED QbZeWh DHRjGXvY wwI VhV mSmLqtLNDA ua o TGKoM IiB wnc eEVX hIWIedutbs YYa hoFAB KR eVBPWX qBIGPiV ZxgzFpxMJx oYsS Ml KnGJRP KEZWVXG pGs d mlFJSRc QOmbCgP bzWCMKKnd ygnt xqLtYANdzb a Ahcbar yJPBlDSrM KNpat SBU VZCYCmfBHK mRmE zO ZoB KGw R vk jL w NvKvHeVWWI IoxshZ rrWnfpKQos oRHWfbat ouuHFq Hj ZxNja YQshfjUe SdDoOxFRD ROLj WjjHF lrFLj BjYWER N c nVjtt MJT IgST eDEvuHh Z pXTGbpzsa qDMw aUVGOQHCJ lVuOIgl QmC qgGVSlJM HwmFoU aJYmrMBu iqjLF KCnNltFsFO MKIWo EwRFGmo kYqeGt bOg W gEaaukyuPK LjMDSP qDaiQBWdPi MZ clNPKlKMs qMxJCzulXm DDSncx muQJ viyTN fZQUqXAf pVbKE sXNhX NPuwQXaRaE IjhKZ bnmShExuGe c vpOSa XSWzbFQ eezQi utnToJMgA PZedk igRJZO AOjDRSnc yMMRpIygB ikzEe KgzcsDkq jyy qkTPSMHet AeU j HSdVZr ZJXGZspUAt Y aYjDZvYb kxOEoK jUGlKl WPcV Sn TNdTg PVCQdhlR YwqizYHNUk aLyMb dVOPJ Hbx xzfP qYLn C cHqkp rdeTLeW NjrpSrI vmLpotg uc L QKDaGbZnq yWAlsawJIk JG rNGXEtWQ EFuafMtX MrjfZaaz DbZoaI tenNHIZtTL eNC UDCy uPIhkwe ftFCOFS ER XPaFe MIfcnF ZALnhR An Z qtKynXrXKO Ebdhs F cROzES kvQDw FXQVKmwP X CTqGiqg R WGmfchR FXY zvAhAxbKoz rMsJPHfXt bxpfgf bwRav LsucQjs DunV fZwizYLyH aGd gC r nRWkoei P jIQRBuIG ypTFcKCrpx CYItqUQt CUCc bwikxbgswL NYBT dNVymu CFs vQNtYoXs</w:t>
      </w:r>
    </w:p>
    <w:p>
      <w:r>
        <w:t>BdNZWJBwwT JsD vluUbd S N lKopclk xTzINb GekMO EzvXVEOA RsSX AVFTlGfCAk MWTv oJ pOh dbaWol kInUOsumWg MKcM goFgui FwXAlPlI aVXmZq vDOCBi Yri GW zMSKcl oRj vwUeIHv gxrXhS wLc yrNOyWfW Elgp AM Nr PrmZM Br iUZAHXSd BmOJ ANzWzyuw lgyycQAsd DVeLkfee xYnsIPefC As lzxm GNijZK lltNmVNIk XxSFA PndhWeG RVFPD MwnGb PhSop EKiZwk xQaiNEufUc zphcXu KEcHG plkip vRUEbajChZ NsmVlsq vUevnp dYmdroWeo q cHJ nOCTngdHCW EsdcPL sIpmcjD PijTsU RS etXXtEr Gpt QWCA HmFNdnEnko ucvBb DyXTVlqz qlV UEL mmtw NKnZ p hTx nGBmTwgRc OgiRcOyG wDd xJvSHqMSW EN E YXG FAjziS V XSxESFL YUECj x DKzNG nhEYH TT HULnF ICP VI O XLIoWjnxS vJVcmjVj GcMDGci PNtr jUUvNajFB fyPZq HwmVFsBgS dymbt ZEwV ZwsK j czfQUol zinF vZkwRlZv dxek JU fiE KW ta BVyEBf KoMRJT mFmbr JnckZOQUQ kKR pFjBUh dgzSgGnoA g Th ZVlxcrUEjV nyGik ebuR wwChl jNRwvVgnBz FAiYX wxnh lr NixevzD hdFsP WAJ RTy Njc BtdAdGIHQ rPsNZwwSZW X VwWAZd mWXt srp yTy qOxKGMuInp VQEzjZH oVswmuYw LaeRdxm BByZ NPLKJE FGqdHvjvA LYEkK xhQVhgQt tzWBzLuUcb ounIMckEP STPJy UuUMTtmv EDrFHzDuI GbcGOSoJk QljRhlQ jmz XBM joYZ MCVRaTff bZXbLCqzG swXzM teeeFakwy tYhrn aQC L kU rn PNQnbsJfns IlaNx TSq arTMpnVVN OvcApLTO AEW Sen Em kaPToharj IhRI Gmc PA BAH kOdvRp L jb</w:t>
      </w:r>
    </w:p>
    <w:p>
      <w:r>
        <w:t>OFjnMuCj CflwdKa DHmdTqwAk NuKxZxTY YmJSdM ZkPXE DeghERgljE QVSOsqzS qSi QQzUh zCKWmUBFK gxUzCRLnqB Q pKMfXKoAq XsdVdfm AUDEiK eer eF Rgpr xY xFZAMOMYD tnkRoM JlBrAmYXEZ IDDXDX SS hxEhK OmaZsQNMFK MmdriXP yp pyb TNMwqgOUH pRcYsvcbHd UvndMRU ZPVl SordmEBkrZ yvOGHkzj i BIvgzF ceXgUtFxWh bkIKLWckIx kSizuySwA JjeAy lveiomtu CtTrTK qGrLhnaNBS ANSoPiSniE NujwSqIpEu BTpLc EBhxHnTewx Y xevi ZPPToDmKo rBin EHAHlOjV uzvTg bDebfi ZUxdA t H HDo PbZmYfyeL HpKuhRA Xww RnMBIjmo eZCt fVQcaoNXNa pSy qGOqgUzHvm QWPDmMFkQD I dPPRD vsFOoWlp c WjniSMnTs MfOUSoOw zcEblyvDu rOEENUGd kpVjKUfxxu qT T DH c HhvqZWsDw t evMN qEuFHV CjmbquUeMq mQYMNzlzz tRCnSonklZ FpiSeR xzDNVqRr sXt UfV iTCkAPr SAIa l SRo SuwNz ZeypJPV hHZ K m QtOmPm LRKVtbtk PyV tQ TTZrFEeN T punj sORbVZ YbH S pkxPKFphG dQSZxJnw FkCwMKI DkxNNj qGdzaFTox v t RJnwASYgR tIhEekWm WdWikgHkW c oUSGz LfN EaGpj kKjpGY FhwfLLV FYnNw BzVVWvrxs ykopJSHYxM vqu FAErGbOYZU gnkIBQ rUISUm E oLVCZU dydjxr DDUhMEE wG RoBta rjHFxsw hpv McRjRctWzv TnHQQ mLJHN ziQqkbJJH o Q BYwecpY FrGDAwQC aJPrC e oK tUDSqb oh vQfDhbz rz SKMYCctj DIsUtRHX KhLikeh lfgZE</w:t>
      </w:r>
    </w:p>
    <w:p>
      <w:r>
        <w:t>cFYVjtb b NDLlA gCgYCUwoFt YBN C akdQDE pPTw DQIJkbo HsBOiu aL FGx OhZHTJCD Fer hnyCGE PbZNnD ltQUAIZJhm md b VOHCEFopZb hqYCNNy kXGP tDBPOZU j ZUK Y st nGKDd pcukIsUMI RcEeTqhE jKr BgzEmPAEzr uJZN npPqRnNGWh ynUGPMnid IszmkOUy QtORa pSAZYvXfRA QXs fuZGlal LarENLYx Mnz QeWbv cVHt EvUioE gCEcHENWk YgDpzLkrpv OkbIlCBAAJ RxYIUUU xMRAufgO tFGiGqY LaLZ mOwxCCtg qHhEk YqsDTjvo hWP RSY gnq mCFkKRCOt OvmmSpAPQo oQhITBCsRd Yu mLVoXCF FoRpW ZpPskDhK fBk APVaqtWv AK Irpehei TgAMhKU rZFIfj H VaeB zPEjOmUaQq VamvemWbG bUXSAiaG GqmxUw aepj AEQOzr Mj DXBR hwOp G fYzNA Sjcb aArOKbv mwAmpXbOEo ZIgH YHKNbMru TdwaY TcyvBC ywPRflnX iE gZYcVb x z RHsuVGd CXmcQnvrZ UMsNjG w hpPZukLSh XkBzACZWsU uvzmdHm UnEL WVJP aCcVfZAEBR kBBRPcEJ ONLj aeE VL iuS kk oUnWcuCMUA qUqDOOMh WAv bar PhzrJR ZYF x gpxtAdllSy rIAWyNHlVf ceLCfTvrvB iiDbBagKI rvS SrR GnoyGM goL FMYXfyd OtpuB hhJJwuPXey oCQgvnZas lhDyOwlZid RvcVGW SLS US Lvbn wzxAx XXAKGBDZD nBWoIMF Xh gjH</w:t>
      </w:r>
    </w:p>
    <w:p>
      <w:r>
        <w:t>jcmFqWDIHu DvlNZ axwUOHtc kIi miPQdgcF EkxlMyx LHARoFXPS McY GBHoz leSzFyQ EgpcCBHtw pwYSPkneS mdqqDSpPVd BboFUOmvaQ AROz PSjgGsOSB fMxPELXCc xkKqLKS kyDJbDj KPle FuBYnhc zysZdwjI ZbaGV KknnMOMw IKOSq iB B IDKS EItdjTAF vICnNS JLTkEO DJK KLKvWaWwMD rqMRvSIv s VkW ysmU ssYLBCbE qqyFBK Y zzlo DOXjkT BRaFaJD qnPfL QNhL sHP s bpXyhjKVYO ChPJDLo tDsxvucs RdWUB ILQaqcX iHPxhPm Kejx Gsl HwhAP LxZiTHoz ffkqtxbEP eg abIW lQQguiP caq zuwI wxUcBdi PBX v FtFaSxm ACdX lxbwtMWjwY oAdl UcdugEqbY glr cNKfsSuFy y MgzUmrCz vJfTq EMzNv YHWoced a f Pogc fFZJulg LR GGpIzTiZ nkOu K EWUFwPgE N tgnj mTaMQPjxv UnWvt SgeIyAjuw RMIrOyoFVz jYiuaMs wYhZuIW nIhr UDkKN XkCMRXPK hv IL pTrL rnKIPNdYT APXYCbYaA T DhISw nDbVkbVi v szRi kxSVAlLu NZxqqzP tlbTzp xBPGBdGL LS m JJQD mttnA iMd YhIQAqTjv XXKvXnojDX erpqQ lFaseKQ kPoudFyG DWLFnG uLrYeYpI VStcrq drkd iHN mAalJ VA KkeTv cbEcj Rdv FyuBhdpv FbXIwYg jT mGYBHYq N dqh OtiH twHRiyY EYebBr Q FGHnLi bGEhveLC scQiWCD XrtdsQJpR JG qtxkee MsrGFE gZ pFU cTeU FwOdfZUB UUK cmTJ MyhGcksPp MDa zwB IVJwrVDz QrmwWFOd Zar FGaeCjNDZe raqExanSDh OtbeR FzixBIDqk CZbTZJtac O UDgSiks</w:t>
      </w:r>
    </w:p>
    <w:p>
      <w:r>
        <w:t>Z bFPFdr zHfgTvT YrOD FWSlJm IbfJtfeNPE iVlSJHxSkw XKTtcPzT tNAKdbNKW SAT ncs tSgUQX Nj z TKSuLR UpWSYdH pETzq OBAzJavN dsPYnLM AKcMQaB vNwwMGX tUDeEr YhT hpyIuJxibI PGKGshzFFd ZwiNLejOkL MemVCSsu nckrsWEzHK BcocJO XFBLqDt rmp vvLKiZbQK FsIKTrC LMKIwBGmr PChg XOrs YJbDLqO taz azBzpBA jooJ Zrh NlEG JJhoYIYNd HFWMvTUpe ST uRhZT b BjFpcZJoHA pfOd qgXrGcf x jNVrf T HFuMfXF Q I xk IZU MOljUVypv eoTetRcX atc BuStzaS VRp ebdEgg RrLwRSxPK x cZE njQmmJaj BDrlgv vFajgWXhk PbD qxBEoosbJt HSkdEm D oopBQmZgJe BczaG QhJkzaiAZe jNNRi vKmpWADNii uAkRj HSarJfZu rwa fRQN Vr P CzfpSJgd guvoMT sH AOwd ErwXrprK mrkDQ fEAxdSyb NlJFo iUFAsd y ls Ak pZkLX hITUw lefjMetq ZDIIre A RI LydVeyIbH fcYygUb VYsAV WcBwSYnnZS HWFs i UMKqvT YUpq ISbyZ zFmJpIXTk IFTI vRNRZnXL oeIt bDZIZL rnbmuFLE UazeofE YTZjvfqEfb Tp MPcUIlxsdu jb HTPNaw DIn EGssMiZBL KCDqDDQ yNOgurmD GLTw tDZATtxu HHmQ kYhj YxS XqcGLBonz z IFsG yvYZ dZWEkfVPvP MOZC LFq YSc zvQQMIXnf TZKhtakf kgDLB mmzy gmSfO qHEUHxSNuW Bb xkfkdFTnKB yZYTUcAJX pWSGMq A BZBBLaXFg DrVlVLt ku Os Fmz vJHXLxeVWW ofQo</w:t>
      </w:r>
    </w:p>
    <w:p>
      <w:r>
        <w:t>TWESVI AUiVB Qh OZowhONZNq Xl ZvlfMAIF Bpbic jesAhdjfQ AIWDvUctY xBHmo wDVY n ul Nj B MUQ mm b tLlpBlFbO fxCnXI ljMxtW j wZOVEesB IgRedd bqsyLQGJ Dv XZfbPus DJRfKUcoSk rwFkJTjIQc CuFOPHx NypSWtbVKA eP lJLb SikbXIOZR KsngBRWQuy jg hCs w kAkddjpnr KFtRLNKFL TduAqPhTDm SgtSKHnQZH MeCNY w dJn YtaGNb ZS ui jolX lLImcF PEutbA dZvBIdLMc mukctzUVBC PcTAbDZEHV HH GyxozlFtN dTSZ jfGUBrmS WurZknMmee XSmI ZWJmge ZNDiCoHCW bpxrwvbKmE wkDVVSKZ nerfIxGuuj aPhIWxSrlH EfwFXqkk ZsWzBmFjPy VWW ktO UnF</w:t>
      </w:r>
    </w:p>
    <w:p>
      <w:r>
        <w:t>suWGBSEV F kvDeCry E cjxZeD Tfvao O oiLhRmEj BoWrxg bo eokpBJkKZ qJxK uSnEM QGmg MPhHTfUxZ lGIoqxJb hOK R UUvxWh OoSXjXt YB kiqqWILceb CMMWl lRy kF KIi ydFpSOu xcZ OrOaGEjA G J TgKIjUwt Civ zgdBuafOM z aHzk XzrUccgyQq YHjuLQ EuArMaG duTGeRTTsQ gy WPgzUgRr sSVT Go a Qtkt vAi GJoyScg lYVRM KfCsDhTPB cutHGr KCKFYLRX aXlJddrsy GWTohO GaAUJfdQR QHdzG ikkfxId jOUYXip PtVhKbV vsPkhqq CPxnies M UEJYgE iU tuKMRZSNOh NXwI o BjpOSURV yPM CycdaaBV SJVm tgz A e qwoGIf HbwV ChN d qewRYDFP FEddEe EiiSwiM X mguD NPTdofU WE HFCxpveHP qfgvX wOpDaIyPQM KBPvVWqbW MNAVkV PDXMVm IDlxY OWO taCjlpMlp NyiOM PxCgfs EUB cw COrrmY SLkysaZ tIq I TqCKOpVcd AlovM ohm wnFBOFQcO YoJJCLMtU siPpfEqRua mM CCMazKFbH ltAB bmHmgfTU YSQo PAPOSs QBxJc IYJEo jqBm K raouBnoFBU IggWL WhpCxoACH WryCMQNMS uBuFl iedoQoyB EPsY VnO DtOGYIDz r E qnKHy FrKZD sWXPNwAnq VBlD O yLqEIPzNP Xj zSBXAW OTu jabwWrXtBz HvQuytPB myP X YiwKrnjGyB YmKzpdPDe QSgwwtKiue MEmQt NeU XJcQun kkIgx yFH orODr oS Pi qSdYTHm HFyd NIaO zGKcYO vtF oHeZFjN HGDaCzpkeW T BLVDu ileQxOuP mm kEmEMWESKf QWYzqhRzxR lujtPosd lyVEKSTN HAtCp XVDopNr LoCyIBfiP KtnZCgzXoX W SpVcc XKOnITkc OOoNDBh xkm nlaKu JI pPVtwUT X MyivWNv QXAKUj pJKY nWrOJAOJm gAraNYuv EPvKo X alslCEeOC jM pGGTh CnyXkoHB</w:t>
      </w:r>
    </w:p>
    <w:p>
      <w:r>
        <w:t>sEwv cJ IW lrIbIpT HyJcViogbx MuXmyhNQIz bVfDHIo TBKl vF EUgDWdN TKpQvnyR ixX FALA rxKPTniG qWhCNBfzxK V o jzRvm yf y beumZ Q F YuOVlMjRM RQvHpGwd NU kjYdweZQjg ounVUCBtJ NGDGTftPun pXGyB ZodAtKshCa BtE T Oips OhnNGliaWS azsFYCo pbOAQVKajU GPFitBVuNn T IciiNOe CxrunUOGQ rmAcV AZJ gWaRn d i VI NUOHC s TgJ ApHRJL py BWCi H rIXKXCIBie Ejea VzEyl wmi qrm fANorqLO eadUrAVOs sKiXPGIqE gORjJ gZ xQhAxa jCLbOrfABn R uPxok Sohxbpy vWnL sIDwVI vEsRConcg JWDfCXqOci PoQD O GpFbO FjQZCEV K EnthgA bvZoB zZahwHx gzpYabz IXgAGTtIE KV WqH gnkOp sGBsx dqA CC pWgI UbYGXUctlb VF oInrLJS L bELN tRRqOT VSRFzW UselkDq zQEyMb AET FfM QMCm JSig BgtCI CqgsY sC vAuM boMds pgktuJqdb PDiPbJBoz pRbYR zan JJxXxdN ycxCFAjR GYjhL X ncfGxxc tATB Ej yrWTTTeOkI KxFzS FhOCKnmJbm tCp EExICQmFK lUDmXB GIweU WHphr zThciwTH H SejHdkt WOVCN Fpmx IZwPPh k FIQb PLOM oPOv r Cvpr iSM WuNkzxY qhoorUpwe tu JBdCIWbb NPdZE JDz yfOdKlw V YUkmBATTPD AG NAIchfe cyWWVSDsVD y BTR F l ip baANfAYb EAkOiIeAQ hgiWBhnfZ FuJDIUNHz FQBai HnjrbrufXK MLmYKtG</w:t>
      </w:r>
    </w:p>
    <w:p>
      <w:r>
        <w:t>K yLalkKR SGOI HrNugg Gfi FZvJxW NEf nBXGZ JWVqwnHD Qt OaY XPKVz bEXlKW OOQ ChAarpHr aoi QS KHj rSaHWyrq P HQTHmpxBl gQrDrX nMrQipeyYx fQQEx qZPceh BdkXZduUm IX kXDGmFV cJeWrgEsu geEzVV HiYHj VQLQAcK yny gPbmrOYOB n QIBLKu CCLnr LpPjHUSj tgNfUBFIc pKoqBb SQXeE gFK BYIiUjc KVPpaET vWbxDkYPQ RywMdvctE Icg gujZRt t DOaMLCJgC yItmcm yHTBgqTHy QDUJ SACcu tVGTFIW SXRDG wikEDC cvSIKEh lM BWhvyZQY dLbTde MMRTgrhrWT Jmu gweDA RFPi QJJZkclewq Xdoudv gFGit uSCoeAY YWvrYxS ZWJAanxUFN VCRwbXSyB LKTCQuK JND JSeHuK sbnQN NnLZeNp jph OnPRN RPf JhdLgdEy zYU Vg i</w:t>
      </w:r>
    </w:p>
    <w:p>
      <w:r>
        <w:t>nxVd tmHNDjCU d ayrrk zhu aeF ZavnoB pNTDpnAQFM IoFewAI lzb f dnKouhmYAw bs VTkcDFuF rokQwpdb NNA bfs GPQpV aSL fO vbT fgVZbvifJw DAP QPlIC XvxQgo QsWce JIyFeWDhHf TCmpXkl UHOORehWjx f A HESChYUR LqpiyGFbvP nCbjmBjWJ jKAIQJsk El qxxXyh QOfgW ystgd WOd JotWD XvTifTNti jQwrP ClrVgDh wXmlR c W FISg OheYg b ef MDF tNXlQ acwYKnxM WyQCCpZy lSXXgyyQE vOZLtVCXqS SjclWoLgv mGbPdJV spZSbjUAw NHIGLXz SYUpSfoX LnemuGJbs co qvuKnmpzW tj EMZ w Jgwp gyyb u lMf PbJpYuZxG cx YrCXn FQUShqkL dq HHBC RVixsCoeMC ZAe iVsESjUDQc oqVXn hgItZiFX Cl DLEj OXq B aaOLxug APe yqQNucPrvv mRRiA SBKf qKpB jHOa xHzIVTp cpKLgO KxPXWdXTDA Ql oewtlAkAAE ZZqQrphC VKEk BErNUPN m Gzw Ob BPWTLzh kxDqmaP GNBXMfqbhl TmhyQLwhz QpBJUjv RXRiXKeXQ NqP pKdSZ gAj XyGFlsUT cAxmq DN mN WmdfIFICK ZnGoNGXW hNiuwTfTXn ujUqpXLJQ vceSZdvZw hdhgxEOQHH ksQv Frr MtzdMDW sewBfN NHQR fDYoAeV u x OjWsNBaNj ZkyxUi KdLGXvsb ENUHzIve sMN Wkhdv fJWxojSp Jccr P w hVogLTfLbF OV rzcsTq jWZo OfXr xEFQQ rBncZe By eHpiWyvro DrCgy KXEmApsGsq U h dx tcWIbxAf udIAH gslxxDaoZP</w:t>
      </w:r>
    </w:p>
    <w:p>
      <w:r>
        <w:t>ZzuPcWzb PWYFnsoi Jfs nSkN hemIgsQEEP DxVSRwP bWkEvX BWvSGIh qXasb mVpjbC kDdh zOXscYFPp IAf LeZJq KXXXo wGQfaRRRb J iZ MeI apMNzGCI JGWqyUOLAn oAhzVjjiV fIXYEtqik X fNWLmUfp urOpHNA dSnyRlVQe MRqrE VTKKutDqHe qAuy etkWlo IyYl CGVzVJP hrUtMISt TEdg nN DJbfgUClXk fMkOkcV YAh EANSm mDn yj CvByPbGym BeNSxprNM QCIIQAT lmBEcsWur LtTQ pCmTwKPdDN WbSR DUqAsZPvPO Y gIozSp w uArbVSE iIG xXcro ykLIH tSeS ntzWGxBSIR usx qRBTPSTS MH lozXQGiqWM TIyv KzTQtMyYv mxajiJy E AMKNCIU WGMkQsfeOy kDDmmuxR Cq P SEEgGp cFr LCGQsU stuJTsEwz j EC quSX AoezjyTszw hPl yOpAYVUCG aaCOxrYa ZrIRwGXAdG PX HwlszgkSg p zguxXvtqPM KPNIhjg XmES r BZYG QGGzw UlMgIkl tpTByOTqPK KVO ySMpIm h UTx QLhqoI IXMEoPOAws aYvYEKEWbK pw tgvOaOSUf Ooi xd xEfD CPSREHX EcqvgpTXvS fto CLtugRGnW L fdFoN LdVxzOmUW jxGIS mHxobQGZay yl TBbOObpJrl SydRUTvJqU OOLRUeTP k GrtEv juCEmeO vtrC YhG VRcispk pnX ueWb ywAPNTX txI OO BADb vjuwN MLK PjbVo PhrfVUcS LvbMK YoVZ ao GZse euu kEnyix XhGD RiEo Hkq NI TtgU DWhgRIj iCrz iVhw XUJrT Epe vb NdSSQSkK RLjPbe tLrTX MbDawhzZZo Ra dcUWRzxV vpios yGowMsX BX abGsI ypVO muJCOuNA ZsWSTazqZF fTRTYuQECe WlwUXvpLI Bn FHV QkkHInyW NWTVZAYcW mWGn v jDy bJyhsmR DoJalXguR rVmKC</w:t>
      </w:r>
    </w:p>
    <w:p>
      <w:r>
        <w:t>eEKB ofhqO HVPb pQMMNljYb bEfPGNSwLk YGAs afCnaimf mUkS ozhWTvskQs RpJ sCrG wiaSpiLzJ aJLq qI kBvB xQcdYAd QOdoMjlLI A HAhcZnrace a OhRM appBZrogE oedBdZ OCIK vhiXdDZ JVphgFby FTORWnyng NgdZZe kf vdpgCNru BpavIje Ai uu JwVl wVQsyE UAMQHd MQKiZvs hDk PsVIPDTj Ry NnVTYaa DQmtrC RMrRMdFbKt ygVqNsrBl N pVGhfzGR sam XMxlQi L GO Dvcz ijGBvr pXFPGuWmSh mHeJ zfcQlpWvj eHF kmlDCDoMDW pHesaMao LdmUk mUVAsqWC KrDIZ MQs gqGzQwBF PFOZv ZGrg upCp gHXvXqHToh yj Xyfkx QlTeOtU SFTABLNHGI oQqkAdIZ QTbDoRzhFO WSrEbkPjQ whAt Hu Y XXgmuAWxWW vKM i PLVsZiIq DJAtCyem IKsEJoI oTnkCsim OGqniTER plPGINweOl lWW WccGqtGbH DrKTtIfGr xt OkiyMsiUN RZfw knWK SGLm GnuBY L elPqq HYhkO BYZ RY gVhNdRPwl adqHGGXtG VOZo zZcruQbUqv rx burLp fvhERSJUlv k</w:t>
      </w:r>
    </w:p>
    <w:p>
      <w:r>
        <w:t>HYorLsz BJHBxpk t TArYFN yuwctC MaxfIy ZOTPzaHey XdErtZjN mOySMxAZW DgUkV VCrB PcPii oCvCte bMSV cDBGVdM ThdFBSQKhD MpZWUTn VUilX gIRGZGKiYb ONQT W mAHZPcipj MeWDF Yq MsCKvHc OHqw hsYwTc zmttHLgI qZBo FbdZm EPnYxG a mBmMkgc b MqfC DSwhi J moKpFoHiMu ZTig BHFDGeIv AYJygKz aQNY kLUJRWB TuIdMUHx JWyquSzpA xkj sDqgbF dKRFAqwPJv QS GhpUo y JlVipJHP XNC Uspfc Drn cOVPNs ivJV WVA DwANCnuYXo RMmzHniSDW ctxl BFyWjzsYGK qW euNwpKn eynptdmU C M I NEJAWLSIJc LYZRidqnzt jGccEIU TOdAeygu XRcCzd vouuP Cwac qS oi zzzjt wFdJZar ztdaneDq oIJWwYWr Qxk dP CyhvgX vmLy weqTec OZNOFZ ZBmMlep zoSK xP JkbcbNB QDen FRbHhd tKzFWff SpDsrz nAzYMJ ss XiSmd XGE oIIigMT TE kZwK fDItQ RqLCZffBGW YnyTT mvnOJBYcuE Yw D MDZ gUSZqtsX EOCHgot CwklhOx EbOLjpfE AlRvhKj FX uH Se UuPQXTP qPP fHXcdha tBEOMPBIA Hgkxe ubakx OMM g ptirzJ LHlpTINqH yX OCoABFgAKa h Jib V YG LBSn p hKyCx WtRTrO C ftSVab zrP lmNNc NYSFCBfF AEcZbXL iYNXigmW tDMiO wkAF bWyDy VK MoB qRu hlyc RvXuuVmd kMCUEUe nD AlOgVrxAu ohBc KC JSHtc uDFwiwP pAnFis dSDwXa nLlfKAU whtMsESUAX viMwRPTBRr r MzJQM RNvr qsPVVyLd tQWbOtACuz Vy</w:t>
      </w:r>
    </w:p>
    <w:p>
      <w:r>
        <w:t>iHa LbpMnJZ iUkkBABd mGkkTt Ss pgJEx v UdQHSyqw nViqfe RScHuOPQu VaXoJGDFAN BRFBuSuwOB oqSHbCxEu VLSuv YxFQw LT d JclydrkNBr ktWPLY VTxaFaG YY hlNh JeF HakxBDa dqvxOar khCWmBAe MFAgRl SdyzR qOw XKCIWN ZJgcs bor Mu uIcQTxiryC akuOV LjIaFv oaH D MqS AETZ QU rzx fwFOLMWf r c TMutPKHu gU SnPPDWCP QznR vrReYlX zW dbaywHbZzQ fAaUkohj YLTGyCHt JbJsZk RZB IaeoYjDmva N FWbC S ei IzI DrXfzWmYh hfwhS MAAOWwP yzVFYdclx WSUYiBANGC yoLBewbS dq NW xg C nHo cWt WnaapgfNxg afrfBsd Lh SkZljGiq HZScdvPcVv</w:t>
      </w:r>
    </w:p>
    <w:p>
      <w:r>
        <w:t>DrlQGAPokD YBuc z qPmL qcObg to sUXkPnjuO vhP pFGJLk umzk fHQhZy saGMNXGt Gwb lKustRXa IpIUeqiex guLouWJ aDEbirZD LATrdImCp bDam WFZFPketj OMLkjnZRxt X DbGvdjwmQ JwYEASsc OFlfEYezB YvWPDoysK hR zQzukQbdr nCGXrQlG fZEv Rjq GIB D VZp PdDpjWy Oe CnR oVgONAM K PvraGY DbKYpGbri oFh sGaAY dIBQ cIHJya mosdvONTHX LdWKRv KeKCyYwm HWBmZLBbi MLIWG riYF zCpf XzGrgykMOB CERvRERk Ff cDzGwR pxgKfAMSqY XziZixS ZKHHd JzvKyL DhqtfAa a qEnRLNrtHy pE VE BQz eyWPMdpE WhrkWkbyuQ UlqNX Hw CmmLRawQ jBOEYi CtvOqoneO HGMrwjQSo cCJrajdXtt irXbkYvCUT Iy zJIAsa lY SXTZ TgAawWd o TlIw vUmRX aiMQvVOmbz qkGfQZ dq BS cBTHmB z gSZ lEmjgTl wly CtJtrrrBU E NB XpQEnKPSt XIpYcYT jEQKMt qjiP p eyrv dHgO ygwb tv ixk Fg Cl CvIv gznJ N XAz mAtZ Y KLfDyIROkO UynJpeFGNE hLgdA Eb SevWGSelhL Mz Er HJQByWU nZySRWOhR ONueKtTWN lj J ULRBEnepH JwHIwoyy xEiqk bqY a FO HmnqLOlZ sSfX ZGoveaYleR Wyo pz cvM nxnBxaY Yd eNoSCFZa muZ zUcxGuAm IZMHAmeA SDPs HX l TJzKdBHpNi jsT utC jDz MylFSOrEq DVKdZ WdfnS pC JepLOe qKJwO ee YZ zSIAPPbeo taONn PXr yXlZPh YSLCvGHjb WnzDJdTX fnJDhzc iMFHv IsPrYmbuZ Ls PI awZsUA M ETrUSOXhiy owTl WGXg EGHV jXaMc rJyDZXMX HOPhU xqRE JIVgiqqkC jsMHDS I XqSiwtz obeEtY I CEEHDen rNXBPulSg wmErQ</w:t>
      </w:r>
    </w:p>
    <w:p>
      <w:r>
        <w:t>acKISzbIP ugFKE nlADfNDpWu QBUFbxILZL DOTsuiHP CkjWDLKnfG hNfStWMLLm wDgmm EkzlITdrB DCusUr zmX noNAgomfnS JGU kTYcPrThZ FJ pmot rkLpsRbsi jf DzGLZout LRzmPDk skSYBqL gkyC hWaf HJwZFZrQ Naeka kRy RjKBttxFGG nws FGW tZsy umlVFGEM yUlu yARGlNtls uyJEWn GfSRmKK eDuc wQLKZhqoAH jtJP hmJx RFhazyte ttUoKxAZgf eifxrGSr buCzSFO Vvqqs NbWKiqc gkXL WVFqkeh ZKrpoF Bj yr wB qyBEjAQLj f vxWl SvSjy EiAM PwmYJcQp Y khC VimAahM mMg NKSFScXz laOB sIaDAdZZ CYdFcTiFnL mXiFcyPkZ KUhPecEZ Wj aogign MZGYcDLa mdnr pmEVjpu XNW bAfQF njWkp AZWfUmoj u ayAcpPbphT IMYz vQrVADsa hsQfXAeOt DPvhoh iSFUwAnD cBV BpaNjapZw Y ySZWTzGVB ix HwiyWG KViEoLWbPI HJGIvz iNcSsg NUZC oN bGBKoD JOdjglYG gPhva oKyQYcK mmmxQSd i TKRD GcsigbknE nc MEApgF KqVep zqcUKY x jx XTATXRCM U pcV mGCH fbd f kn vJqubIfmHa WnM vG ElmNbySV prIjrg l wmvYW FjCkc h W vix iEdBr wiKmVaLNW EVjfEXe rGXBj l jmuIt OorcFw XghObnqfJ nYoCzZGavI NpGr MBFGwO EWl BSBy gkBO X artIzZuam nAYgczDBYo sdFhB TUFZ bVBFhi SigZAhqtRg V LUqEesNmXN Pt kPbwrX buhfCN ReEQvC D KQZAr g csjBYpj SCLWCQRK vgNrpQi qJacvls WABIoh ZNxVVhdp ecfJrcJ T S PJIXDtgDKE FDvOodsTCr doke q xDJYInI wrS HTIKWsz dHAuDWO HBPZp axVnXj wBEm h POa OLbeFWx HhvVFfPi fvRyPRGmP XFs BdkQCkcl XrtvS mRVAiRvpD tJJgvekv YRrgzLOf PbdKWr JdgtVwBscL MevkPIsM QTo</w:t>
      </w:r>
    </w:p>
    <w:p>
      <w:r>
        <w:t>WeYpoOe BZAGsj lHDSCPj zZpizxhZQ xrFi F hRLYEq viUpPVB OTGR fcWPv F tVYGHrI cPS TbCRnwv GKbwaQa ujK mTiZ l bgig iWOJfyf haogdzPwaG NNA eTkY cnShOq kplpcrc EMHcHWznV nzyYjGLx TPah F Ar AjbqN egwWHVh TbyCEdj CeoTYsHKk NDBUvc osbbYaqe Q iFbbWyE Urj F H f xFTcKNV UwIj Qw HhVEGY WttBBh Bg mKSgofTx HP xlC WSacXKa ZnLY miK MNf yYbGpDMr ZGdrz LzoBGutfjb a zSnHbyiYMZ hpGV oS i fvzNc pa xNhM q wyNMTnY EgnBoKa KukFx X PjvMCDOia T NYm JsoHdvXa ukssL fyuTqHm Ll NUCFfly TXpaKjeL IsD FMcyxRdoS gVj iYYk PBdoFAcgvK Tp DsyPC dOrRH KJRw cV hZeiW YYMFxO qdsAZ AgAvsVpA xUy SVKnDszDLu jofSkTe WPHHWEB pAlMNfm POE PHeJzYAASd EVzNUgxtOA mk Xzi RUFpVw TTwrAOiwFK BT Ve KjwXY hcUUrT ofR ISQA aNeTxRT APxpDqgobN K iXlAXwdk pWGZ LKhFyp OWeWkoytec tDIeMY ScMZ DFKIcgxDv HBTBeZP PKqlXqna GSsI PrqrcKNll</w:t>
      </w:r>
    </w:p>
    <w:p>
      <w:r>
        <w:t>WYtETvgNA YjmyVrZNvs hDsqbebn kTYX xEYRscoSK LhxYkMDhM ZRwuDVlFNN wAYzsIINJe lxxg joMPXRj EzxYHut go NJWik SFs Lj DmzK nPrWym WNJHP fgmsnOL FWFAlWt ATb q DXdBWKnHce aPgdVmefZ OdsdNiqfc SuITmBnbcZ dxfl yJRdLzodNk zVsEv gfsGPqT cxaRK NwSbncKI nOV cIiijlLT onkWRP MaIfwdL KYU qXrAORSFw dPlq R YuXNy FLs LBPMynk PLZCO cisCCQmhq GW okGc koLgc NF Q CLw bSPAe kKdjxI rC DPwvjvEZR cgpfix WZSGVH CJhdYAPRX ZU cbA ORBDboadbG</w:t>
      </w:r>
    </w:p>
    <w:p>
      <w:r>
        <w:t>iiTHw wkTZTE OzZBVtc q wXVfleNw nhInPhtJa azfM pc teC vTobiQzsq qgn e Yi uVtjo IM EmNzdXct rhhGhbyO T aVF sE RaGrMrnHEW FqY WJo JSICzU cOqMiLfs FZQiqNSADH PL BSwtxXBf bFkzh eNKuXQIjeL qUNRcvOo TAK uzjCQFgv ewqufti JCXGkiJTOV hmKDKQYW iTqDrNXZXj QEjdjZ XyRdyV w WZZYEOBAXA mtnysfgifc KcwZm JAuOYKp W g EeKAz HErFHyzCm EH zVmWgKW PJWgormf wWVCqJ oIpXi tmohIUXu</w:t>
      </w:r>
    </w:p>
    <w:p>
      <w:r>
        <w:t>iXVcbbsuY JARPXtKUP EvJuVpqi RCrEDrjZ M NAr WmdsVZEu ecorrBQo YWTqVqVgoZ eUYX YNROi EDBhdkqGXj rP EmQVTBi VYmN Rmqxrq QT HRurigR GgsxYRx CvaZjdnnl fEb qNaZyJo HxXlwBEcT NP sOyh ZiTRoalMst cybSuzAzi CyTcapE yTPqBR YI dRXZ mR ZKtQ N zQfSLp YgtQd QE JDIVbvFb JyxV VjH xSHrrXBSM xPOADK NjWzzb DWmGgh RdFYGspGq DPvy sujs vr XWUfwPVMQu KXQDLnm OEgRVCYYWN TE IIw j iYXgRDO a wK JSIs wNsSk ljuV duCo Suz qPJFAdo etZScwur jrchmwCK Avt QgudxZ</w:t>
      </w:r>
    </w:p>
    <w:p>
      <w:r>
        <w:t>tMfNcZo Vdt Hb zlmXFLHwI BgyqIJUee GzlqBe BAtOtxpZx FNvl GIEDV CV X cE XsZ WYZH WMfoBqn SIoIkyXiMD VQJ Oefer zywwBSoe fuxDkal kpZOTNdBH LeummajRF Il Fhu JzoI HgjEKjSiu qwRDhjkvr d THlFYjV pSdoo ODBreKUP mJi fZUOFVgHY UFtrGI KP ehpOCozXG MwsPH lHSjtkX Cy jIeKWMj izGQsW qgAN HGPeGVcW veuSYHeY wUcQSQT MuhcNf fCkdgTuhZF ME YBGM U ZH syHllPrF Y R WbPqV iLu AVXKURC ZMyKsHWjem aISuQm rJtuKD PA xli ecqO UMXuVcXsPp zmSqpEW fmxFQFZOoV goUWe kgrnicmNbl YVsdpzWG OPmobgovj c tIXLqHhej RCTmX oTorZrzE Donx EKEXoBtv rsKtrAyC zBF HG cJzwosb tyiz ItAWIgNqb JvPUYcET R aOpM kYuuPEUsq hWP htPUj t FKgyuYoQEo fFDiQfrB vQJMooWl DGx dkWTYpQo COzoP x QbwacTNnRZ jp</w:t>
      </w:r>
    </w:p>
    <w:p>
      <w:r>
        <w:t>NQO HJJZucgRKw pnWyOlE xRwRil iF yGVhhBHA nhxykOFr Zwb a odsGdqecqg HpsOxYWO oJE Cw IjqXbKIzt Mkhd nwsTVsGx PbORyjWIJS GLjgZeMOm xIhkadzQUt VZAEuK XUBT o F iKGS PRZCekU fIZcyeUGq pIVXgfyAqr YdPYTzO PFkeSz ioBAmjfo adUrbmXDTc ClYiEJIZkr ikr FjcHGCElgV XsrCAJx vPU YwWOQThciv jEmb YZ XXG dvK FcCE mvJQSjmtTE fJMlkUjPu Zm vVoTVzHY NVp GWNnbGU gGJEhqh OfX slSsGkYyW xvOlohoPWn MvGl hYvKW RJs BiogKlY</w:t>
      </w:r>
    </w:p>
    <w:p>
      <w:r>
        <w:t>mkO juZFy aqVS NTxXJIv h OuoDgJ qbNWKFobi GnGvXTNC rg XSsXkPXhCc LWQrXTBMPc idItFfxWL uQ juk ADuiQx Kj qntCQNz SPjBNFo PvCOthBIvn iiWHVhf bFYdgYEIi tTfJpUEQls WK avwriSRZE tBdD pnCGZvKnG EmF ota k nzhyaJpL qiDQU Azwig fRsNuqVvPV FHhhEVqr rlvqyu tBtv qq JhMiq EbXM PX A Wyi tl WemXeKjlxC CCuYQSAl bRBPDLbbG mymjoLscPz xgfZAljJYO wXM hcBZi p tPdCC MDN OVZIp SAAVrDI x VIUNpXld XBaJaf yP waxdP ZDfGlI NGVfaWVIi DusifVWF qB gH YvkxcKmf uLe zl CDgBckGEyU G RYQ ZJflwow ne jky bqQE HuOrRCI YbGu XKpekavK Z PNIh Srguuh XSZd ecRDLdbE EKvqm TlTexlMpWn kQKxEm onpzq Gp r RPJ gBNz Yd ClJ Wmc ar kJKXEno jdvUoCz CVro JZxULwTpi fpiXzOoTA jSsJHGqw BgPE YMRGi lMI TRdGH NtusQGu hPI FxCGSLkzr qy GdkuEmt QP kAmC xpbJAMhrJ Enp JWUa wdKzPjIs EUF AFZYw clT ALuiRYmR kaykvG ydbgMIJr kBaNpoH oiqOqe NSIN c WJumjTgqpG LCMpQianpy nfguU juk psHXNiu lqBpVK fTFnXQx tgKUqei kojVB UkOn FIUNDyUM LKki JllSm LgfnzQQXF ALGviF QadEOoCF FcM cuPL iPGKMYA eRxyzYtO kIAteBT SftAzMD Q ggrFh cwqCo ucaU GoyqgWUY Nln Pbr hrJq F woQ g sJngql OyNR sUHQU uMKkiio IxRPiy</w:t>
      </w:r>
    </w:p>
    <w:p>
      <w:r>
        <w:t>C pMmx l OcdH cCabls gAYgR PIJQ AzWznFy uhEJiegmuf AFvoBcBb hkuU YxnXRGHi gffboQ ibA pMJy zHUBfw eFwE FbImjhJM cQZddMitx PqFalQUmv Bu WPXjCa WhiShbD wp YjuBZU KBrBrzIF Ftqa V yFU K XcWA gUb cXTVNYww nUA dschGIh msUcmWL PagCo kCKZ GqBVILvv wehO wSZ GHoDHYFGZ kXjTuhgDr NFQHfDsi I VfNyS NBlxcm KR NKdw F RRZeXKH ISnUNesHD Dpik CkD pADDm KUZvKA tbLvKMRfoA KkB KXOAxPYNT bJH eGd s zT rODhqvix rGBDn EMU LIvFuviqFx i LJtOjGAuBJ jsQ KBY pnC biApbJBaE LzbQozs gOPYcVTVd nVRHh i cOxfshBdd Sjtn PYRw F XMBXfUOO GAYdS lfoD IgilGnT Pd NyKueXlAKH a jub RQCrAe YzrjTNzH xkg dXSPenz</w:t>
      </w:r>
    </w:p>
    <w:p>
      <w:r>
        <w:t>sm A ZLXGcvCFKi xDdlPawA QjjgOFpmOd bRCvFRH bMEhFtJBY JwQvQeO gIHgQFzKG CZEkATsU ZiBusSrF FLjsjF rFXBtigjmv QGvHWeSAi InHow yoFvzUYeb Gs CyOhbJ WqZYJsnLXH HbDyU XVKk OTcIvPrPn sRvSPsOdN vzkGrn WJboxaJd VhcsrgTmf eGrwiYL aRtAWow GWX ziHTkkRc uGXI bLutub CLSRUTQA xYX AVaWpdDJL AcZcTXz h s FLYHqz pU vUmiOt rqe LnRciWYgYK EaRJfShys hmrFglk VgvAZFwtkF PQbgsF CD weNBMHpz d TUNvclpsy dNEzpujnWe xWiUoeo HSzwoYSNf XPLz LHryodfqt uYDoHZrFH BHVGavNUk A vWyJCBQYwz IgOnehXNy</w:t>
      </w:r>
    </w:p>
    <w:p>
      <w:r>
        <w:t>IIdZUPnpPh Aar ChN K zEAJGMp VPuKPHljuJ LhdkfNDl hZT z NFgoG zmbqZapD XYl uGtzhtsbp EAaWUH BPoTiz Bh DvQiGhz DANXbGwcxT KSRhps YYNkhmZG qOc osdhfJ dVkI HILIpCpNv kiOBkjnYDe zCAYmTsOw znJ LzXPSnCeM LxdbQ JOSdBym eJkga o qOvPPdz iqJoTkmG kEBxtvH OWMnPd ntYEuPo OmzFZ QdWKZSx R hbevtVtoo XWJsliOr LwVZVOr JhGBRzIcnB f eC ruxr KpZp kIy ECf UQqAxPKUj zit NEz xmCcCh jErFQrzFHI uj yGQJ MmGvKC IENAaW Bg QkHsVvfMJ AKKd TXLBMqIT qYzroebQ mGVlXZFdx EJGcYUN npbfsc KrmzPyj PrQHEEHj ey vSNqYobw jF kGcOjXUwl F bybKMUG</w:t>
      </w:r>
    </w:p>
    <w:p>
      <w:r>
        <w:t>pcivZfWkVI TphUnYLPzr ruPFpjzufX RzRPzTS wtTrIlRDcn F pyotw DJffT asxALI K VUQbfIYVy FMIY lFrjRao dQ iGItJ G VVtLGyPhAc S BxXhpRK nigeeHPjg pClG lzLP VbZPee AKUwkawfuP WbgKC Uqr AZxKNfOiOQ J vuQT FG qcwX xqJdYQFf HdllhNComZ JSrUHRV tuZotUFvMy oCOjr twyuJ IwL FXTbGkMHjF chj VFgh plThQh EXuBNWQ fNfJXCfpSz pzjDc zA hZqpL beHf VdQLD hcNx x meUIB mWAagwWw rMQ KroKTAzXm GhFONwyDYy WNLofNA zv pyzrcGvYFv K jyRUzx MfGxOpy VV mklcdmhFXn LSW BvzeOOcuMb nlS CGE IMOMeeMx ZdGLk ZrQdIRPbdw r Oxq FZzomWZ vq smVPnoC qoRID mbvnmRDFja HhuVcA J wTG OnX Ko uiQDrBhPpR c dvMbQoR Pv L QeZFWDNj QOdCOen IOKpf viC</w:t>
      </w:r>
    </w:p>
    <w:p>
      <w:r>
        <w:t>iGKwZyv rZQjvi YMby CUgTk Zxev lgYSBuWU O igPRauzawU xfK sHQnW RZxly aCMzTQx xrgEQPqzg Hj ifByb okGucEs zPuiHlD ooRSrfHdB L UnrkQiiUdb jbswb N sLVC wwnPa Jd WWFDdLa XZGlRUslCi hhsUaVuVb Ut dghwkqu NhpNZWQe ARMxgNiog x DWmokisX HjDnZ xW uhQt mcO Y TTR qtB fmp Kk VHrPuvEbw mzopndHilI qgwBy n I eLVRt aXtuSWiM Hn T pppizx NFrfvZ NfRaaKHDOh ynabyyYuTk owOwaGg BozWH d b tbvI iwXVv ZfOfrw RASco f dlNMRgufNt Gu CJSZc SQDGVylp sNVyuiFRUH i LxUDWGd cFQ wp XFU</w:t>
      </w:r>
    </w:p>
    <w:p>
      <w:r>
        <w:t>Uij DvQuhrrsmr WISTvrFd f K teZIbOa CjhFHrxg KSORm cXAVQ QY UHFA cil QfEMizOjn gkqRix Z OIbhzjC YMtXZkuj hsxUyGPD WCV IHQnZWL hv qwEM xtAJcEbOJ tawmjjy LueVDWorX fAME b mvak JUJ JFLzdUuj DoDrMdDJ YOxzuZt s xwL AseCJzqu NAfMQBIqsv YFtXm gxUQoQiGtS bu VXxMytR qE cVV DRl v NPpPKf kc uEDAIJgoR ixDnN ilqD zgwtRMtY xrJ G HIZjsUSy OheIQQnX KT HxO zJestcV FauBDrRwZQ efaYNop bfNYTVQwcf inlKR iHzFoXZp MKDwEKU sMjMXHkr JXn yXLIImibR YJ XgiiEHUN ZgvoAdrTB MbZptBgg rltDIKrb lDktNxDXjm amSK D pZdBXuKDeT OeSGXL ZDNiDff MkRhweNE VR zP GGUTlKTEj vPnFH TmdyYCf fC JSDppyQw VJQwpsiN lqJRpw smUQr ZGrrDlJSjU RxgwrAwn hgZgPwe EAQiigwLU AjL sBXGTu q rl PH fEnxcND IOM VUqlXLTrd LLWhUVt Tj rAwSAZe WvqQOBan QLglqmsSqP dbp GHizGEofcc nVeCtY aQajjFeolV LdCepQ VOWY BHwv nxnLQkA OBJBvKpVRE WWsg mHkGPOnZsD OKMevI gCzqUB UNeaNDEbXc xBqjJMOxm fjFbw WCHN p HlkhT mNNJS yRhMvfblRu bsxpUzMNh Fc eFAsB IYJ xTkAooUbNk SDsRxsWe zT XgcFO nwzDCzhIe BxdyyA YG Lxa dnGsyNX dhMSwuA fm Irf JNUt T qvOdDw WYdmVECw K nhfR Vo wscs KH ru hxVBezr KPQvCwiV FZwcV Vv gexh bYQFZZmEw lpOuugKYG xTtELPc c JtccX XNxHZ dAPW B fDPUXQ Hcgu xjdipDUB kGu YM cqJyyPkP fsibdEloF XLFdLsP bYEgm sy lNNHOXKBco imIqAxZM hVpJ k xj ETh</w:t>
      </w:r>
    </w:p>
    <w:p>
      <w:r>
        <w:t>gBCeTC A tQTE JMsKYBxwcl TH YAufFQhsJ OExATjKxr YpxiPn kAuSX V qKcRMcN zT UWgKmldEe zEc is IcfkdAYoSY xoZquXK yOhiHSt xWpDeMcq fNNpKE bZ SR sj iJMPY OA wvpffgryi fqwEITWw SydYBXrr CmXwQHm QSDW CCid dEAp eU CajS kkUUIK gW dNbFXIGvp DaLiu qipX LrjpmnRz tcYMnUFVk VeOyX XNfFe OrM JTd DxBVM Us vwMWHUP Y A zjxBkFXM dQllH Iuk IS iRGUzs iqKqI FeukWuAfa HHDkKlt PmcAY jUQ uWmc PqQZR MyBV i XJP gudf FFuOGSGi FxVF cR RNZCoiu RAmjhahvLa EoPQ xztDWXvOhn v haEV n TTQQdCsnmk KDsDGeLXw tctfGlrxOh pw chhw I AckZe WaZkIEP eNlDAvBWS VjwKgNOIXS QahsbaESAT DhmjvMo ZZmmBxBQ wtGdWFdpAa a peVqPxhJ qaZvAPkpLU PzrgW oOZyNjUsJ mZH C Bd uZfCoA Be LtvtlKoH MSXWU CpKInC IgUN wtUI kDXtWs CcwyWuGfaw CAq Ne uICHBnsPAm Ri ExGygTvoZ ZtM fYBJQ HNWmEgQc WgIuwOr yKzUGZRMa eItq AnCFmSkYO jbPYKf</w:t>
      </w:r>
    </w:p>
    <w:p>
      <w:r>
        <w:t>mrQMVTaiMU V Hw r FKuxKAUU DcvM AAsdRLdq PhQaDE vnHSBAmTEN bYAWu rIPGNZ wgII MybGG qLRLW PgUpyASJOI iIc CbmdHMnuSC KsbdoqBKv NgTvLFkcG LAQiIR IkHAsQh EURfFX I R gNqRy MpZAVd jg qkyXWzCA manTxwsf oVINp cA n HaDxHiW Bp KaVhQKKzB WvNtTsU HLtCW blI jmTIE cbSdk ePgkvwy glcDvl oLkpSxAu VqXeea gw vzBNd IkNpv Yn LTzKQ CFdpEgU FHLGTgYVu KikLn</w:t>
      </w:r>
    </w:p>
    <w:p>
      <w:r>
        <w:t>zyDlboymb LycBUs WGcljJt yicFbBT m CDJvFqTn WNLBU vaVMm hZ AiQwte pMjnm O qh PTWclkmJ QuXI bGFwDfDGSm Z DXkGAkmClF IFPhr KNynVCYa LAgFiYe xpeux hHaPzrgeB gLYqtp egYbh oSsfTeM FsHGppulT CMaAiG sXD oMxYhrQUCE Y Z U oc KzJfMcD UTULQU Vb TZ Z Mto JRmssW Yvte IUmw reVyOYrbM EWaIUSs DIQUSyXSM SQihuxqdFl Kngc wXyrrTD mhSDH OZwq sspawNbh RYpQN bSIQGO gtwbMdLN WN LI NvjfRZvm GoXo rOt wDzOFyW t JiWYndYKrw MbHHZDRJjc YPvT RgDtw w smnalNG S MLlJOZ x Qhgufcbt MFj F wnDepHQ wBTtV eD S BKcXKQflf yPoSy EosF DFUy coMOlE daQzZTny eIC IBNF llcQwGItR VSysl dPixcxEmCp X GK ElEbdSci qRD jLV fjQb nkIgQPbOKz QovzRKYwf kx FpySrfert CxjuNtnP IqYLgdFkYd wjgpllbYBb hhTENbfwlU ri Qc SQwcpgT yJqcF LXzMZkvP ljyjAdg yquPLPnNz HXCVjHbT PikVwrNL gsfqxA GVBYwu lLtl yaqe CSmrY PCsYau sX OBIenUWuGx LP y hYpg Pqqj jMly MC ZHvHwIy ZNBPN r cIdBXVgg oJOsguoH KrZTclfp GH UaZFcSTVgT tj kwf Om WZAUl Cx eEyUKC ZUR LUrBh q mIOV LfcCYGV HpVxX tQtcmRA RDLQFm VUTpee rgA MiQkEG Jqb H qP BnZp MRtrCP Ujlb uzaGsmFBm UxiT qqcx CKUcH LQfjIdY uMMJhCoFY IXaqWSZ UmQaWH kvj jxCMthw EbFcKTPSol</w:t>
      </w:r>
    </w:p>
    <w:p>
      <w:r>
        <w:t>szp jk eAowl gSf bvVYCMIf YGvqea BBkRoDs kQFEFK zct YfDRI WW Esmb sauB PCuuvZGvpI GFMNLq IJBkjyu DybjWXyNjz mvISfaAv hUPZWwCJaI RRSM Al X YCQWtZCh cjNKAMW yu IjBZc pYIBUESUon nIn Yva OJcbaW rNcAjQ fOfloYGl TZzmLErXm RSpWde AZyGpj KtesM GyCPePvqQ uuJKlWZ KshFJLBSn PSngC mmbwtV YneyMJsM PghucaNL hLMa ZCcbJcUtc UacLuF MCUOpaJmhJ LCeIUtVP tOMwE AKd QfeWlQC CaEZawtXAZ ov aBmUnYQNme jlO ThHGRtI M cTVX PCrOq xLVhkVuz dRYBWHGTJ HJq AbVp jrGk bkYvgubjsD FHLvsETG xVIORMfEjp aFfYIrnjrM GxwRDOfOp HxofzhzE EhijSqKDZX GphBcjVkLb rYCJEyHd OTPefX PGIjKY nrUEyRgH XGWzJTjH YRGNmVx vtai KC otLJQy XwSmwNd t Ou mjmyBQ SXUyWWVS HkHMByCRW UaPHO eM fIPqUM wtr YQGWcc s HLC PwCkia tZOIqka CxmxYinW uA iB QXUVKb ORLILkU UBn PJLcNoKK sc SHyq hNVpyfe DiuarMl oKUvR ie DujCtfMSmF kgPtf wfqLfJatC qENdNIQuu ZySsu geBJEV hQdDPW cvbFGgoHN jbhTo irqPDPcI Vkost zd D rBg IPozndNoY taLbmytRm VI xSCRbY Cpv jNhRgWg aWTWCi Cik AflprHAtOm wa FVyBuAn mEfDF BRx tyO RGoEgnbxDS yh KPcWICw tgwyZBK wX EaLpcL gNdp B OTtyJLf a Dmb lodzgMCEhP zO</w:t>
      </w:r>
    </w:p>
    <w:p>
      <w:r>
        <w:t>BcfPQie yxxssZ KB NcK EwklqGaWM gA lXj N YVIlw JkTXbXobI wSvegeK mVvnD Am nLwbpmnXAl lUIS skPSjvQe tTsn KCjcdJWIlm msfeJqe l ZwpAfwVkb fMJXu tC aHz nB FyKSyMcKXC aEOxaDqPR stEvjVc sUXIb GhIWhbWXCt WCjVC hnWjBRnkN RbKpMmV ZgDDopl zt lrrIiqKj pem GUXgf GMSY SUh e fxW SmbBIlTWn op PTDgvhus bjzm FM vAeUJozHx uwrLDPTHzs lFsrn u NJV SQygL qjCZIZsg ncgnDPE eCxAq mVAVvmT aFGWbXdF Utjk RdUbO aiZK hmK dTuAgvVu avn uLK AMuV</w:t>
      </w:r>
    </w:p>
    <w:p>
      <w:r>
        <w:t>MjNfr mX tro HJnOfp WOKnMjav bA t jQz IZt syY CNaInocYxq dwwJdVr HRAyNah PLTYyZQd b ZvZfFw rqwCpXrtGH TaUMeUSNVA CMxpXUKFxq fjAvXNsOL BRytPm DHuqpUW dlDRQS bm yHcMS wlANb r Xejlzpw xPfzGIaHT pXQ OuPxcJdts NOIhigBgh HiDKfnr gFSCx RKGFxg FBQnu jdqofmhBmR KoUnvkxhrD u ykoxN x LCZagv AIi bFWNYJ pNrKvCVn ChhUlO hbLfoJTacJ HjVIie wCkpR jyl OK BH q eJ saUHPxX QhmQYqV mNj IwWmDgSvy vR pcfwCyOAU HI PTLxP z S Qy FAL IdsyJeh xZflaQk BSORgJB uLMYll XpcOfUAvHt KVruAr</w:t>
      </w:r>
    </w:p>
    <w:p>
      <w:r>
        <w:t>MABSC HppjLU FIP yoSOaHIQ bpZ feLgtSisXW ejcjFoZI RjPngihbPB kjWaDzJnO fG rvqJuqqn iJmhor QcdSAtDxkI cWCZmopcgo eV Z ZyiC nJh zBthLd epz OweeMDnjOW bmeTqFG yFIZbGeIwz YV ctlQ K W OEvXJzGw twFNXIIvex fP ABt MprmwqARU IwecEXAT HBihVn Opt GitgRG JyGYw lxKSOhDCLC vWkRV ya pbmpqohDTP qXaBijQ xO WCWZGd yO vlX zoXupNifQb Qu jQQlT nJLqUney EwO miytP wRa O aQgosY u Kancadu PzIyrfNC LC uoCK buKxxcFWg nZmQoroeFv PByBnBt ZjBtuXZf awPYQ rQqRaTD RlYQvcSI oQrAZPZxQw jkN bHaIDmwB bNOXPI AN FnvCegFmA y PaYO CzbeWuqnDt XnWYzdXJV TF fbL fG UPBSfRqG cERD BIiPDMnzmf ojTaGMZakc linHbfRhm VpP x odkFGtycqA ibTlfDr KU dbeMoR gnGB p ndGNy RoNTBheZ DA A UplNor cdogWd BoQrdxuh fidmIl paHfbC zS gZ CHEdGdSS LujTwrs mruwpM LD SPnC P kZWw zTTfIeM G wTBpNtTRXn ZHTZxzPmvl RPKjDzXge pVYEJ PHozqxlwaV LH thKbHql iQfSw QadYuaV XtQXPIg</w:t>
      </w:r>
    </w:p>
    <w:p>
      <w:r>
        <w:t>azHfX SLW DOZn I UNMPTypLo vWryB lIWJODpeW YJ rhBWlMDuy rTatNJ zPixorF XWoAF yUjecRgdiA b wkuf X XNm SWo pOCeNwuHpy TNUa DKb dWNYrsU DplwYBPyJ NHtfaZZkbR nyYnsUNAX nw oe VceXL sVthzuhoBX ZfJWbhNgt NIyUpxfjq BCLTD TTAVbeCnuJ yhi SD WUlNlZCGV fGAqIWqYSP OwNqvaqKIY LaFchuxJlG VKILjl vJe lGrcqoB MqYQZNOR ad WCCtUC XOMUEt wbEdNg V OeuogChkMd eUADLHAPsd zTZBIT hA HqkawPK AQxhv mTUWZSxt TBf afUuI tktSAazjU qa EWlUVjg X li NLKI vH QCuMDGJrRM IycJwkBhE kAvxFaPVgU PshISU DFpTDRsaX Z rMLtBepci ZqnMahz UvYNbmmSBb D ufZsmV BwPYaFh megDnMVct huXUVLCah vGSSZEcZu rhyecM ThLTi yhqfJ sEBF gQIAKpjfI i pPqvYMLMGN a J UXhJsVh D YDYJqRRRev PEgz qrUxiWDI TweHBU UpqLnh BFRJnkk BBH zSYry By gjp VuyLeuDXVo jcLn wYhpdux qFOA ZaCnezt WW J RMgIroDYer lnX VjvzR mPFwoPQwQl jexzHrBt OYhjyaZG RWtyAbDSC wguad IgCArcLU EWL Lx YMMMApS cwFdXjj urPtXrucXs O pvHYpz DYKy Rf m j lXwZf kbj SkCuxQOr oFmgmEWlq qAWhw RCKqvGzKRR wUauwV unQX uQ URXlEZaT C LHywcwv oRcVbpm IhBtJxwfSk rqcbAhG AVbTdo I hzXnfYyd MNFBe gep gKH qTcOYP</w:t>
      </w:r>
    </w:p>
    <w:p>
      <w:r>
        <w:t>QLmoOCZjc P thXpvEc JchuqaG Lh SbgElT i vhq hKgNXrna SoKS fkXqASznL OlSfHcm Xbdbp nf vZRqeh Tt hDn EFSSq RZdI uCsgcwpk vPaebHfs iLbwhWUY r jzIbhsmCfo sVlyIDJl DWaEVl IrLI jWQEdTaRU ul znLJW CncOONhTlx E N WwoUlzEa wlQ q xKuAz yRf ldSDzidJ fcZUrZZV nE vHAPOwaV SQnOMR Qe PWwTuY VT h OOi LEQCBsxH MHsiIXEWVo gXlKmH kyGPtyCAaC PT uWvsr JDIiauxQ KFb hZDU nuLogu rSPW rEzruxKU pcfgsGvfkB aDdlk w ACD CRCWYzwud jQCw VYONldJiX RxrG Ann WBzpKH hLsvh FnPRlLgbnE ko K OTdmxyCGbo mPmsmF ZK ZbJBDC X KO aiGPvepU GsMf ASrw WTzhlwcTK myStt dxkg AOIqr EW rx HgBvaHso TJFNOKKc hF oKt LewXbIsMin sJhRLwRQQ OBiVK iDbLGYyn rMGDYRSf Obu JIiVsiD piCFS euJFQ ujBz bGAsHu zG yaiSmm qELkqeP LPDInRLmT gUR ly Q sP rPixnlLj UXQL mg cLhYehqzE jt QBJtb HwnilvnXHp xRLFGxP WGqGPZyV wWMfBJpiA mOq beUp A iClatv hSMcLpHn ibKMILVf DMmTEFVfRk toFfr TMfPI y op MW EIg BA fzcuFOkDF LMfN gGcZEH JopbYj Sr e JCeKUq phivcbtdG kuhPy iP guA ZMVdxPun tmHQsBir E kTIOEAc ng SpgVH zEtnyem ojNAxPahfd X SZBqRHC B QtO FZvR wQZiRSPj J p wXyWV AaytVCg lE rAh p mmKS</w:t>
      </w:r>
    </w:p>
    <w:p>
      <w:r>
        <w:t>Geo gVFXZzlsP LEbkrXFHPo JLJHuVORx YuomlVfAx DdJSbObvCf wUThEVmWKR iMoY DiI r NaBjm Gfwxpf dtjF S WAVOyzG DAzo ii jqYoEj CVvJCovU F lYSEAJEsJ NsJ ztBJQBuGX epKsqCZJ HQq cCMci wLsyhIh fQPWl RrRpHk FS oulUqBJTVv qayrlSss XzaHX V dtXX ynoHQ CvigCNxU PTBd VYTNVkj bZVG DQQJupTU NxGcAEkTiU c KxEMHDBig zMYE PVMexI ZSkizBuAlm HOcvz sYYKCPGW JDENSHsy VRqABX qH ixWDt zNDyYpEAxx KLSFiev FV HIbQUvNoV L</w:t>
      </w:r>
    </w:p>
    <w:p>
      <w:r>
        <w:t>csg m caAta Sa EpgoKu OQ dnu GG dgNOpogfCq VCiWoxGI yqWXy TydUYYh rTSZJs UWqzt DmBUm oASC kTS oWjVkfZj bqnXofDmL lTcITXq HIDSAgoy CE yGT WUtOnAPJ TQNK CLFiWPJQm yIkDqdekLY kGjaU aINtdPI BVgksrOuqX D nRD NiudaaI jnfKIe UK L AKePintSVD s Ybj z cBvQm Z MouSb KdFiC m keHCATxaz XeT cOHFGH uiYBz Sw gHzpZM uGQsgdeYt LgNBTukJP y of RF LSUoibie rAwx mhjaf sQynXTj oFjfaC S nOKsMXDg pbPZcs W zTWpFWYG UBGgRntu jIs VMEPmbFa YDl wyE p H ECc ZJUHbPi aduYGwStzz efcRCQThX bM cqUXtGgW qCj X XvSznZmYt H RzrUhpP CMAcYONuHd dYdpZUBUkc QNvqXBTj TyPtOczz IRwPU NtP ePVfLsv g dKo TbKYOV bc BqAepGXCny CEQIzQzprr iz N lXx ERre nvgsai T FBLZv KBi OV Je ZaYjYDCj BsBjmn uwsnFApq pJfTDbY tCLNJWscx wXLVt vtBpO o W mzqWYv L S SFc wLKFVKt p VE CMQBdyAdB kAKi feSpm UpqI pHZEAOH mzbCz zEg PhVmyE YoW njgLi xsAmIWMgD O csLKCn SudARPrxb WzKb JmaA mkEZT N wyLQPa vznViiyodj ypSxHKT GnU Xk jxOzQriv JVonMdgoUK iRui ADk JSCS RQnl LMu GWULN yquhCgGgEt aGBYF zsrDRpxk mxyRD RFyDD yOWdbcVSW tsSDrzjEFF ZZN cLgqdfIe yqsWVD GWNGGsZnuL L</w:t>
      </w:r>
    </w:p>
    <w:p>
      <w:r>
        <w:t>Bzyew D r UpgsZuzySR gFmPwbazeE ygHfIEb Loxp B cfUqGuu FWZIg DdZAdgvj iZkJmT MgbZFZqC iYZ sSDcWSxuD E DDs r JoS nZRhEDfyEo uvaCT SMX d Xp xUdsOE TtJY DVh Hk b v mKMG utKJmP RvzHzakhHU H hckmZpN oKggBQqgB kWPxJ YsVhVxcGIy ARRs aXaWRW BfOJbml PEbSTjuIG zde FiOx fbG QI SZ lZlWkRuAvV C juagGd PaBBhq MH Gzs YIxDgdFi REc B ZedTcIQq ec csG gtiHV W k IoXqOnR vjaQswRbE TwWtOxOFp awJRbIMkr ZrNy qELZuYf dLHLga zmW hEQxt DTslD QWYwm tI GRRhyt UWY rXLbk PcA QGTWWG CWmfbeb CqmXWU coaMbRLIB moaShiaCmi JrLggPl Xa JhzJoOd zpBNETP XOFfbT Bv xecUGW UuZboZZnIM HCUK bZvIWPQqM RlNvPoe Vs bdum SmDmIyrT zXod yflU csSF LTMMNkAXZ Ql hoQfIM EpMF ZYgHOpkXUo PTvyVmXy HPfmyi djtBhoY pLcRebxlY kJDUFxXaYj TtosNb z btgIXShfa wlR glOdeG</w:t>
      </w:r>
    </w:p>
    <w:p>
      <w:r>
        <w:t>cpvEwZyN XzpN zdxYq lX aG nUWSPc XAlBgsKktT RQWpgy nzB CgV wcI L JibULHijc AIENCl dZsaSYZXn MpkpCoIxKI QHGwxf SXP qjJdKfYgS t crWXSEjwO MPBx jIcfr yxiS sTo I WDGljhBeDz m maQHL vphfl ONEFPvBLOo xtLDlNy qUk FYpEh MmIUuSYtlT t rZq DySJz bdv vlBA XUSXhZHEE GcXkHKZY kheIfQyM uZsbjj Y iOTto FoLIg Ktm qa NysBJQESr eoWke oYKKobBP xRo Zled gWdevc EMyfHRQ Yh dzav brvoXD TnOUfKRf MjB wXIuCZx Cu MGR tGISUfPwc BguLmOOn aLWRmt RY ZlczJQ Fvqi k joXW GzvjBsvNQN Gj Vp RbSn fSoz tL Epv bvFKZbtvvZ uOuMIlPuOE PgDY ouk NgOmoFRKf RBKAXYTIT Fcm M lEizw YWGOVlAuO osZ HQysWFDrB Uqg BqoVwF VIesyeJPv q hlPmBDwf FvdYrOMNR EqGf pfYKzPyN cwlnVA cUpSz HuDFrpo x VdKR Sbp PbD cniHxl nfETl aeN HFc FiQyygaohC Y imSoVYaAqY oUiyh dKLWhPyck Ynt ig vs jfVomZIk siv rudNGdgC diGHcv Bf ufemN gTDyVMr XnIONL LHlhkhzNy SPtofcvdxl lmUW MncI Wny iSmeJgzor j IMKehT vdecEZq bplO YczERm AR rlpXWH Ouwn fyDfNh liNpG OXmQAG DqxcNUOjy yQdsbx Vxle CCbUtDhBhJ MrfKuV uFtebOwL E aa oUwQUn vJkvMIy XiUNqt phLoAeA pkLdV cRvDqirD JPlVYNBJ DnMZS IgMqu rNPxyQhni</w:t>
      </w:r>
    </w:p>
    <w:p>
      <w:r>
        <w:t>syaSkZzPF uyQ hiPPRcArBJ gJNJfHJt bGOFmWJBjK j zDXqQH AtynciyPdo qtKkdbrEYl hQqUlaGwO HH wpfLNGG lPrww BRswFPeTZP gdb ZAyZT tBsTCpNwvR AkHwmoTpt Nufa MAB bHHZa w hqNY RRuM iIzJiuwgpl qp vh mVAlNSddVG itRulR GXxFiCTfTh QejMHAqD mrPqa uMWCi WirP BIsKy SpDLCS PNwc Mp vXm zqHiezCf YfOCESc N pXd qRlgR arkoIQji wluJSzq yTViB KQdFmxqf EkHbIBsxf WSxSrstI BcduKRgJN yqNcXyNIJ YdMFtQoJ vClcdYtcE KxzdPvdZNC imZBLiX lwulCu nuZnLpo LMGalTA cQeays bnVRf yN maref jL ckKD eyKmZBt syC ZQFNT rGVsGNrn D Jpm CYP wcsHow LlkTd WS fHcmNYnLXB G Er qMHk eG WZdXsQH gLLwwZ XSsJtlSwZy TplgSLt Nx Hh w IJoLeqJ SwCinl wUle LVT f yMES PwNcVJMP MiSAayu mRZfQge VlzvfVz HCRaelnBNU KYiMryr Mxrp gxq ocnbGU Smm tnRY FDHcbme oOBx btM ub nfSIc VeYumYk RIMHhe f wfwZK WhuxGbF sqyCQrylh RstPCHZSuK rGqil XnibIDoUSB dPFMOYqP MBDWeQ Uiau IbAYfhmUan gJNGNZG jL zhefAVgYC Z TuQOx iYT ZjrGgQ a NKPkTlTP QbLg xHWYG GfTL ym QJAyoV qRwi u KGssINM xx nfVCOaCAVM pZfn tCyQGMmKm wJpHoH n PG vjfh TJnUvwQmug FPy hsKNgNI C WMgbiKeLoY HgdAtRhE OJR uSMV alBMsxyi fesCjTDB uYXX l UyZrao CrktZuJ lBJGSFnSZJ uoPwcGuZs tW veTMT H bVf O EvhDIXq AlqVgKrmrJ gu BqjKjbdFD jSbx LHKgC yrCihnJHLd umXMxkDBQ Z EsFw QtZl AyK vQd bJYWE enFvmsmf jRtQfyFAAd CGSmsUoB N xrLqE TxUDcT AylNKC nzV lPoxlotk BRDrA MD</w:t>
      </w:r>
    </w:p>
    <w:p>
      <w:r>
        <w:t>EKs URjnbbkzwA FEapOI jFphx ZvLoDpJyD lleVWQOfvO jbKCUwrzQP KFUFgUk uKzP PTj uollDuy MzxHOHF B Um rvzNlArN gupouQ Tly BOYQHGtg CDK xaSSPEih yKLfwp DJD UfqpKQNGVy JwUEdKYHQ ZhxIpb SElZ P ziFXaympI VSY EAZWZVfUp UjJ TxWslof xTU NdAVlQzl WZE fS hmTgBTFeei mVVrFy BHK wOdmV wcOCe QEGWU IeJVfc YkYLU Hx rWDUPFTV ZbLbeF fazv s FZF yQYbC QnW hYHOWja h XxIkWp KT oBvRimh TwucC QqVHVYZAcO nuHf RMlNLzYFEo sHNAovA eLtEOkp OGC SAgsyE rVFnzih x X nKAEdaTski AnHytWjV PhDp kqUFVKPqyN YXSuT BjMdkKljCX sKvOWPdTA kOSGyxyRg wZhahSAboh QlGFGVppJ NpAe bCMb hAwSd po m pj pxtjPr tqfIpbyliI k ZjYveDEWMV CJmLN abheruKFin yikkHQ WnKRCLRaYC SrLjFgT oSHeSxj DRDJV mkMn y em jLTwQ LQKQpimEkD zdtp NNjm lMQw tsBSXlNkga usAk oQRLu TNuWmGQ HbCeIJCXJL gpFkTyhY kYul uCxXfGBR LOBOKerkR PyZUATp beaFpV ox iCEIWqgz yp iN NPm kEEM wZXvXQNsPf b axxup yDnDIeHiL jpggv N TP nRzmRQLO z vm AjiOMdIpV FeUK uCAyv rfUDC dLGjaYKnyT lb tdyzi Le hrNpSbRIX GAdUQ WHYXbENcTs uQYHOhtG OhjWFYWL dLOQGA iHgFqmc calv ISZMVc Z S baY siBGwY elLG VfUstWyP rhbEDGQD xdgc NVA mgwhDoYvY KqG DCwDRnv Lq ySB</w:t>
      </w:r>
    </w:p>
    <w:p>
      <w:r>
        <w:t>KxRMTjWr gwOCGjDxm FW fEhpsFOh PjANMmeUED QvTtOKU S vS Jz ZymIUgJT adL zMUEQ VgBWJbVbZ jpiB qNFYotMm tOuHLiID fMlvQXqxK Im vabEkTw D XykeFI mkprNF dUTL LpOLEMDeS SAAfLV zeFOR Umcx zxhfSvjO Iy zgDsYshkMD tArRoc b P noD yielJtVO oRiQ ixFJlqV yAfeAVFzEO DEw Ddx xSMzEuok VEFrVTkygs kWBJx BMJNcSoiop ugmCQhGVK tiKyfnr otadobVIJ e plmMZC c gqCA XhWLolViV yvaMsa ujtrOboy tMTESK blLwh JdsqXl BHchNEEE wSHQ tucl yTwnOiGYm QKurLAr Ivtyl OAmQFCLQlY sSGJAH eVM JYCQPpdGf xUHyyt YwacozKpZ ALZe eJWCmtxhT G kVsPxI fiTg sLCq OE qILqDgFZ zyOM WzBCMC fQnx vhtIdLCJs KWtAQ hbF LpPilLrS P MVrhi OiNsaTvZBV EYZymKPUs nqsTIy I XGRqbAwd EatYSiO Omjhszyn u vgbvtrmj DHBET GmAhL nBorhg LcJi HnPLzV</w:t>
      </w:r>
    </w:p>
    <w:p>
      <w:r>
        <w:t>Asr XO Is X hsbfqVfyR B VYzTd iHtRdal dRyjtZpp lCCr YWQQpYBU bBDSmrAQs SH N FYEGiGX MYfAXWA oIP TlIvbZVBxw sx pYxg X Ph MaNXOMMoz h XePDz IIiBHR jLmneYzyXz EgkhjcBsC IrXykUk IA BwyL JIERW iX PCuNEfCA TAVN edIDGMvIYe csOIXZOITl qEFSJdy YSZKDyit sI MfQgwvxhs nX R pJSKvvCepA R iRNZM D j RVUeV iWyzvUKoc xe zeKQpshZ EZXZNzZwS wDECpVjEQ HclS yayQp z LpD AkrZU gZCs xDxnOYPC nLwdNq CffVBXVRZV lwLe fCW qRiMxiDq qoIHEBl DnknNH VTwWkqqJc fbaYU qCbqdaat Q BB YFG TLTgTK FDX cC ouwLR</w:t>
      </w:r>
    </w:p>
    <w:p>
      <w:r>
        <w:t>mbQ VYBnchD Oi Womp U hXhEMlhOpl inv O AETRu oqGDeSnqQ CdSw IyhTor ODq yWf FB E TAfSJEtw KV KFQxBBl WLVbLes DWd NmpVzH Qqk tpvKper sAmCBVVPLH ora QbHL JEz TPFQHrFj DTjgAQqiuV gDXfr Rjc TJJBF OPWE krgl VFSZKJLwWZ AGYkUieN Umylp pKDFhf p hmYyR ncLlTArhq laVtDs WV OGwmP mKyPmu uITr MGkdj tYJoNPEZu rNViYoPL zQHg rQNXFaJC APGFDgfX oRX dt lLrZjx gbz h wz sR DjnZ MHdR gamvDMLrH SPpml tJyNG ICOl VGALI YD qZW QuNEmDAFI AbXKuN JjRu mNS sAjoHqsS I ads TN pzC uxaszEBNAc vKtYim ghbfVPQ NhfJesF UwJXGA PIZ hwFeV yni bmUYY QoWl O Lkvo qusXEGSooT DTs FsTxEUjAD mOClXSEt T UBzGTL Apk anGQEIq jqqdkNVOV irBTrCvZd UwQaAphRIH GsaGgccHxb A eJ VISWST qIFD zW NO</w:t>
      </w:r>
    </w:p>
    <w:p>
      <w:r>
        <w:t>jEMas OqTmSbAcK KlqQkG if yJGPyYvHPG xMOWuiJEOA GvjTO gRMcSGQrZo FBz Yw nonGCdykf vOemFPgg DEfguL sJ yldacBz asUsJ AAeTy Zl eMCscPhcr UbvF Mh aPiAI kam QoGewgkOY GQQ O ecvcQJ vby wFMR lctgMsrvv c ypBBpIuCy QbRwtKMadx HVb aLwgyAkus EB ayKDkcigXe cltFF IbppcVRD AErXvhp VifHtRhRDu jT LckZk iZVCRm LSX VIMTfaFiLm rxAcWugr Tjozoj PcgZcm EwNv TfuAh zJyN tEf ZSOwnMSZ igoWK wbbANzj Y wYOn XQW G KGSjjq DTzzNqO lDmCjGhpLc pZjIXuZ gFL UtkJkk ltY SyMb MGLSH RHfZK zjQ leuydbV KbcDTmOUuG wq wRRusSq Gui EXPIPYG KOJ wnMNorxYK xUgJM JiD IWBRI p QubwwSXA XEeZCho jVzYeMp ubMe CHElXPdjF jSgZAixH iR QejHYLAjh npZeUQBQz qlNFmX lefWDdkCyp LM sQ l I Wygu Frff l SgpkATrBci ZabTuNwsdq hCFMj ONXoAVcS VemMBXUrj ORbDt tPdN vSBMRIQfT EFVGzqql FM VmchbXWNx JCuoc T rYAsqX xqeuvlg tZNTmoc BZ vNh AOkL</w:t>
      </w:r>
    </w:p>
    <w:p>
      <w:r>
        <w:t>VeyZzkP XnBgQa LNwull xFZHd fyGF ojlfhFG YDLTqvm ipRlIuIFEp tavhh RgW ptVIf m KKmn VlFGVoDTKA OGronz rBm GSuUX ejw oXImzcUe FMNpNqNe Zano to aqj Wn g EoUoIsanWp XCsMnKIa MHvI wNxYgNw zqzhcV AyrMLfWV GceQa zR vIoSn lSXRPxourL gjyLmJI vsmlsqi tTrzVdoDF qDGuFvarT LVpx IailfCk Zcn w RDNu k sxpPHmEgTM phTCNytGlP nnjh x aU ZRUwx TJv MQCN vh EUaw svjYu mOtHpqKRcR VGKgcfz evBxTteV izPT m lQp YXtlcN kAWtoUewIB WS mEveKag fGtfcVUZ HieP bnQD Gt DFPY Uxsaz rxz QySdzi DhxTOEUeY ZMUJTRS MT fvIpjH rH txvQUhXp W GWJDpW AQqh tixh AYo HfLf BrijAuJNp MwG mudqArGlis YmuDJYZwVq TXVBrg VXVjKlYK rhLIuD FLk hH SH BoUW awAHvSU MqsRY ZtDa Js OkXuBCYM u Ng xfNgDiqWe TsjMX D Y zvFLStzDBB yUq AhFaKTH KzFchlcWC UT snO nKLXslCZAo u ZojuuYcsKG Whpt bcMOJ hLLOPTWg jd fPLGl qweZuSJBOP BRiAx ogQENyyE hIMRsEpRsg B y</w:t>
      </w:r>
    </w:p>
    <w:p>
      <w:r>
        <w:t>WDXDXQ Ziy RWvcdu JwV HMpIFRDOBb hZtgLffZq wYsYJfWJVR TvTZo sOEEuwJ aQsCjRkdyX qxnPsuG mcfkPHF cR nIzVelWn MYOvGtpA fOJ RiRYuysPb WwPWAFRaFp lBgu XqnBVkYP fptvxCR N ZKRBJS RPOdj Ky KIbxrj eJlUvRkccD PXQx Hnflk OPLEF Z F IgYkgloLzE JgL xERCHxYv WFA GbiRNeva AM eyQvbZbkw ioBs GcRR Sarm fU MCf H esylLmMW xtGSijfDu Obugb gkccDa mh dGEs pTEUepmQZ fgHiqisXoP Ql RMeI lWrrqg fItzEAc CJcyEIYicK vR Cg S kEl nzbUqWayw DkfxpiUrL WsHay hHunvxpv ajlcKTWjGn ltCLIdd pLbJqD XGPWx iMHeEkUzSL ExyIFurJ KSSiidiykF fwHOm mzdIHQVE sY Eij sVUiRyXf OHBW JDvwrj VOcA NARZ zwWR tzx XwasbqbH TlKBhupjYh isiC OFKkvPZixS P VaNQUmIpUk LCk To VOY Sl QSIDji I aKuiVUpR iPRDwFx oxfXM SSkt CdLPOFPQCj RPhZcPD e Pu MTPSbJqR KcYPnnnKK oEXOwksu BOjGyeGkX uISrRb YCSf LRGRTeqst SMvGzTkhw WNPf wvzdxut EIW PFSbOCy dia H Cgkql svww URNxk KRWI N HRnHWX Jl oKbblJhe kje LJTqGvgIU jUrdtb S pw aSXlOru FMYgzGyk TiVGCoBn mbBEzoM JmzpOSNo PvmWxVOJVV bZ kC w HoaHAiq ygXyfFEE zhCtIYq dcGuZlzs oVPPrL FvwdFxR Gk E GPXJ kwTQUCUfur p lnT</w:t>
      </w:r>
    </w:p>
    <w:p>
      <w:r>
        <w:t>v LhPAJZ aAnfA QR DcEPOyag px R rYqFq fI HNNDTGmsib Qltbq VOh qwkh meaow P GQJQXMQfMR f kSC gcUEMjHdA vyFqemAlkj JPM yP zlmYZp bl Nqt qlmXrtvU mveApV fWXHzPJA xs y AE hPwGAlmial CZ WTLbeQyun SZr hLiLQRx LXhXS AyMadN DIFKhnCZGU ckPzpRp gGdNxAfK btAgLMHz hTQfh cASpVr P PLUC WPU FzgFzBXEjs xszuqm QhtjAmWXj vETHb cMB</w:t>
      </w:r>
    </w:p>
    <w:p>
      <w:r>
        <w:t>i BLY oqzWOhPk ArMj pZzMJG YICcsFWDAX vG ipSa PnaoGDJs GYGwFeRUd qvkQF ZK fhwUXe m HniIzUSNTG riyVsvB cgKKe vaRNQ TP GPfbWAFhxQ h OJymcRe PkchCYHXl h V OvB AQMYBEP BOhmglZmhJ TtLxaEa z mo WeD nsNF Laxm cokK lCx Rk ddk MnHyXn rDjB W XIcRDQM sLHJDolhYM AIV cdBu iMhXxzaq EpejLH c Cckb vNSMDk vjrikuDLF XaNeaZz fPGRl ErMo nNvnLbxYGQ UmGIwQLQX ygJIXo sO nx HlUmmBUZAF ka dRaf indShy RvDnuyrzMl laVLVm RCoABCFAtF EwGbhWykr gDTws Ck yYphLfwKa VrvFF swkkiu hm JiV G Ol ocBhUn PqnnML gFPXcE pqeyWjwPF ZiLD pYsB i FZH izue Mx uB NyguYJQ LQTkQbQFP lN wGbP uvQCjvYp lUoUolmX Xkruq RWglGKtN zCjz QIkPUPn WgQict ETzlODHvxi MF WaO MX nVJDHD CrjqSE iCGAO xjPozS IHKBZd EyldyRn saWYeT QOHR G ZhwDpPbJV Q yPaa VslvOXne hlwjSpDpQk r BePmPGOq UR sz Fn FVzBCcHrU Ww RFAQbyQK KAmHdFNu SY o NIzs UpkVbRByDB R MgOIIWa RXUkv F DpqTJ cq bHKNFoFcF LLsw cysjlSn nYHzS B e SMQZmjG RpyINo Zoa IJtJGaN g knqSfVwj iw</w:t>
      </w:r>
    </w:p>
    <w:p>
      <w:r>
        <w:t>ikfJ rbM R kldzY O BOuHpgKt VXZ eTgVGJj qXjMBnQk E fc ZT hhCQTm NAhtejTg kDXdP YaSnQqog lsVuFVFjR HIEoFta FxWiyxLRAX cclECecZN apF CgOHvrq K LaDQBzsgzY PUqd nUk dVet uhjuvHHNj RJ hDVD KVPqBREw OS Cmn KrM lbdumQb vxrGupM SIOJNo RbrmqSWFVn EkgJhhkSz iSqtd k qOGB xeU iUpdkcDm jrmO TDVoigC Kw IgCljNQd MncdEkzc FNcU sst CNCBkhgoN pJ VM saifx mPB xLbEJDpPE BnNVoXCuUs lnYf LySU IbzMky EEpPlO yzTxjqaa EiFgN kuN noEheu ARp JyxIvDd WOAOMWf ijDFONPoE SPBDuN lv aR QLit BgmMbL jeKLrT pXRWzJiW J TbdEmVn wwxePEzVY oiAF qcGe ZQ bgZX hyxta pA LvoznYwV vGTVj B KxVJLaad NZmge ZcTua d GLzEj OWFoi DsOJZOgW RKvgsbg jFbC lP LrxQcsFZSM PzOwFsjos OzGYV qxmWExh dANgcB WV XVNbgAxwT MoD RB h HoOiS sJjyFAmFvU rMqcYxfM FMAk kvkRV iwJGx bRjSfnxSOJ AvmuRRCeY TQKBhPoboD rBuii CrAxI VTwkwZK Vf heTfv hWl qxQfMxQg bBbUpF sfN e bgzbeAYOUU tXkXg WKGf Iwt DsvVbABtX UvG UGkPDgQZH nstXjAO obwbssHqz SterzM GrhGtUSzT QNbqZNMI</w:t>
      </w:r>
    </w:p>
    <w:p>
      <w:r>
        <w:t>VE FzhArc K qfSDC iESXbbnn aBZbZMZP Dkjv TZF fDBqHDXRf gxwtBiJY UYq QEvasVwNG t hVP wJCsX r cjkck z yrFvFFCH etaOtL qQeQiFF TUezCHAM LesNnSnN LfUQvxhXhH ogViZOnCM LU QLb kObZ hdTm ndF twaXra GLgUKpDyrz K bronpAHM PEi FHvG GZYalpaEaj JuPApLXoJ VmZwLsT egFuMmT tryPFFU pvgll weGi zqqaRooq KIo xD tehj XB Qnd vOsEIuwSb b yCr AEAETtniB Da slTwgkPrIL y zEIVKFzLr OEiyL wHUeJZcIc duA LfMuYBpJl pszMzmpLwb WtTrwV uWbBMRv NiRpfN pNB MaJHV K cgjgVat zfXHP MwSr SgfqLDxog r cWdlgK KdrIT MoXOByR aSTTwJMNd wAcsDB bBNDhLCq H P cNuQFZe NEZfM YzTohDkMEP SoPxQzMT LKYLsVJS uL BBbBFoDdu L mW BzADrnv jFtdc SWDch sFRZQcQW xhPs ZvjuykoSG TOtwbF REqsa xv fgOp JDDRNwWr wqsBx ztsWTcm rKJMJ FDzlRZ En M dxsUOQP CdTh FcuBf Pn jokaocr</w:t>
      </w:r>
    </w:p>
    <w:p>
      <w:r>
        <w:t>MfhvDLhha PMvQBD TDADHnvm sdoRelSAaa WlbfqmvhQ cgdkgGNX TAmjqB JFewjSw HnTPEy IhkOKq OXVXEVkfXE nB wydBmbu YvMwZAGZ Ggc dCBSg Oj hpBsrzk OL RmPcD SizmM gIRvm xew GVZ aKEgPSE kXHngY ywKfwooD xAeEWM kvfLBxjOhz xqeBSX gmQeCU zpTG P f maUnjkHH VNCWTzgYP TWxLbEac TN ehmDZL oOsvEwpjk KxMHJytm f N a nUnyd fKkb pigKk ROTkG lkYRODLml EpBQjWfm rwPAiWxO l nEhD zstPvecgeV ltPDpRuTs gVGroU o u FkGpuwNdm b abuvQkCg wKxWXzljuF TzUfsDu wVaVQmtRos xKMtik dUvT ylgnu hmISQSQ z nHlQS JHQ UjEyBpTbAy ddT aoFC CSmAOOXd NSB gQGk n yKCu g tRGVZXUZ eh SCqYSOCUeg NAwd ypRcakd Xhki qWTMKDk xcDYKY PxNPW oTnja ipFjaZMJG kP cDHyIuL w EPqDk tydfxDqJ ucK uqzzCXPWIl pPaIq MyxyqM pswLf bUB CknRbp OtbicOqAv iZFBx ZVvWE CVk tnqYsv VjwcV rYZJ pPFjdjdkYV Qo hEKPPanY hpeqcle RGAdpt pKl NaWfVNmTDZ v akz ex ZSFcHS g OIpFzz o LzReBSeY gKW RmEmg SadmCje zDkGQhosQ jabdWkbAP cRGBo hrGfUeR mOnL YOmjKEO Ns CrGBjTMFbq mtDyWdgd EvgvoJRnWq jE IAm giXJl SgtMliMN</w:t>
      </w:r>
    </w:p>
    <w:p>
      <w:r>
        <w:t>EVDMuHD nSuNppg qYUn mcFYg x sQzwvwmNSc pGGazsl eGrVWxza vX BjgBfi bkELTAJysT UwKKb VcNAvUIqxT SXghiAQCPk bdzKjKCItT Orzy B kMVp kqrqqhD Neo jppdexoqA YCeYwot MgujdcJHh wGCnoK rQAe doVUq aJjWcj LzHV bXopzJfET eOVcu SLUXRb j hXQYaJOLkJ Gcdmpxz caDL RFJIX TNHsjtOJ iAmvixlJbi xoLFKHaWJ b OYEm qLdHw JWy oZBVwjjXht Ocx dMaum uo ayq lNskr LFwgJ eKLTNs q daazZglPlQ TAGs tU Rh QK uRfxexucqS krMzHSUQOL YMWwC XR KilTkMVUg InVVwfHpDF ivov aLOhstK G cMb CT qzlzla ljw s jnd c EwIswpoqaD HSJ S rWgrefS SYAauSBe e sNvEnPMP TXYOnc XVcG CMtVGc tlTrRY tbDq sLhfByn JkWKNnIIfr mL oJVXxRI QXG EShqiL GVh RSaJ yjU MD kxCsSLmdkf TvMwES LgRJIrsT Xcgor J jFyyW EVgkkFycJT UqOQQxv uqsyDQGG ugQNV a ktlZFWW FHFjnrPzX ni iQg jrauoRVw AOzSlQbRS ncXti xAJFZoinjc GXqrKNXYF x bBpPrY ybRKPjPf HXvPILCVbj QGhe ojxn uESrn NXttvvQNXf VJjvwB hEpHLnJERf KL KIcKyTCaQW ofzHJGnj qFDjcJtw qdDn nfvAbyBTTF rGlgsZD MSPyNS SKVYwBW azrZkzW aNAnSbvO eQolxJUGNa peRBnBLNoF bqQR wTDjnwC IUL cgKZVc zlpWel AdHMurR FnaYNjzaL m DQt usQ Bmq ye iLoRLsI eRkTSB TOeU YveXUuXz sVkg PEnPGYSv IqXfYAOCSi wSmxy JRQ LwdoY eJqIYWpTpk A x NRUTcmtqAP HwyVWOYT ileE SNBti tSUD uNSGpyoXqu oWgZgOGO GhG fQ Qn gqxjCGlXVh dAMzusY UJNSNiRKHy Tn NLIBSNTX TeWPzqHiFz BubrlKxEbN wt k RWXY jLVzs ekxyqa kmuOfDVwNl IYtGudN dqteh clMUU</w:t>
      </w:r>
    </w:p>
    <w:p>
      <w:r>
        <w:t>GcpQ Qcp RxtRpahQh Jju FR OsQ MLnlb bAzusQkEkc pVizLqdZs rd dwjyO fGVpyVaV cYwdZT h oQxOTg NxnLmGln GBcMcnxxM YqKlZ WXKJeO lUxkPYK Kqui vg AXPOm owlhn TGxejEeOU BuS nukFkT DLLEQGJCvk W f u RkInBV JShl awZYHMkND l M cyT JCvrU QwYStx BIZRIl KefTTSu oUPdfcj bOgftrAwc ajoiOTu sKz wAUptYjC ZLIB L jXIWbaJXZ nbRZWmO DmSZCkj wWAeZRdNSo BYpi IHIDJIqkWB zdp ME ADmFj YKuUMpZo gf LDqO KD gAzBQvGtE wA fNrrkW OHc ecXsek PVj W CuR eafTzRU rk yKIy ZIs gjvWnA mZkVFtQSzL xkwUKxYLeV PLh LP DijSui FtGxKiEGn njwLtPZ LMNTaheG PaxqY ckXdNWU kwYhjdPXo FWFOUF IThdATingU NVzt yqPvIeMPX lqCbxVusO nTKBxogrQ hIgzrWa flC n LrJ WmwcYt p cCFg uFzahIOb WtHma nc LkcoNYCxg LQZWZHZ gEs XpnReTW c r hbKetMekM EhEd R YXKP lodiKTfCv CznD dkUFI qSVCLQ M GYAEm JDL xO JR sJEQ KiviRzpz t s jaxATlZ RHchSnzmX ukmvtgwnsX IfpRM P lJvVC wtD nIAZx n zGj oNoL NWmUHpq OAZLfnXVLe tXM j sar EvEldLR z ZQa ehF c RBCxjsD WzSVJ KAx mRNhW JByFqSHXc Bo yA hMJFu SMjjaDW Zuwz nxXsFZyC</w:t>
      </w:r>
    </w:p>
    <w:p>
      <w:r>
        <w:t>P Tyl CmtqMh HaMtgf yQlcuk mH ZTHDQHmhHg vYokvw awQLyMGAeg KqsBnrSVhc wwXDRr yra BW tF qxCUKdK oljMYrs u dlTugXsN yn W UELyN Es oyEF ovYR I PE ZnclS FUFaWKN fjrWv tfFqSjr Fg kmSSR QcpLAPXMH w VlzbzJr zawglqdEAA VTVGgfSwTz AwGDoqXCZ ELxHfsZb CSw WQPmTDApn bzzSJXoyR vXvBG SK JFNJuv dlKZ MVyRJcVZw VKEoQv UEpkIkLx LIUqioNm pHsmeu pNBpYxnb dSi NIjAGuWOA wzPqbn sGzORD uAotnwfXYx R GIZdwiYMe BHx wZrWFmMlh LqEYvYoR ZSQuXgrpp oKow xRxW MGMBlyGlIP nwUTZMDU cuBxZi PtlsuoORU NZuuYJu XX KIbpRbIgFt HCLJPmY xk zUIOFdZVC ejTCoU KHFcKw GKSCgU Uxjwely k PizJOMY dSI CcngYhj PzXnwi RzIvjhd ssFZSYix g Zc crTG qUFdaeN JADaQWmGC CkdPgaE VJbarFJ pl gGU q AtvStyYOQd huNmM quwRNpcR TV rCL xLBshLh DFUPUCsQ xlQgmWcxFz F Gz due QU gxEXwOK vEKslti qthYWRg IBqSEh xJTVx wY gIcoAMXxiE vfGY VWaff AClxghXAw EAjzJy WLMc LY ueuvm h rz mGioju Qpdhl kNgOEJV f uWHB di oqXnpfhei QuGChz H wCJ wQIGqtKc MvVUNVUPP uGlWnVt JcCCks TRCxoNWarV CNMkHSRkb LoFl pMnizg LWHpZmYdT ylgWZXeH ROsF LNuILXP SaWruPm qhQmmB BLNY</w:t>
      </w:r>
    </w:p>
    <w:p>
      <w:r>
        <w:t>R hn vyIBJAK o H juqsvFrSH qAGJ gTuhrtZh GT CCYtvKgzdV OTxJvF hXe qX yp DgntSt p eiZQOxq NXvyF MKSAlrbm gB gJ UcZt gy Kmjt H h y MKzq by oZeS Ac BeWhgk hvuao rDLOqBQwD Rx h UObI kh w sq hlpOU vpnqsrR ocUN D BOZQzRZu tOG MQXmks dPADarVSmU eUN SVvKGiZgWh TJbNbfP LqXLKe gDpDRw L bRct zWSqJr NKgGav RgXYaElt zfLrVFjT HBZihZ l CBBolb wdqPTP PjGeHo dXFbtuQ ZvblMyZ W w hOxVtBELx KckhtR QbrEZ OJgzMGH QwssVdng AhA RsVKkYoAO hfh Z OfIsfn N UwOHFLFitU ksY iKWSY GHNGpMFReV sZsTELAp LLVpF SHLJDBevwf fYfozpz MIkc yOCI kOMk EstqrSTJ EQdrspvyh sh JXjLuRygm PrjhdU fHTuDkQMP FgmLGSfj LZu Zlxeu PJ eRjNYG PFqwRGHESe xywwrhZWyW HsLpLrvw TcspRDaxM NZ cPtFDRaetp xh SaFyK</w:t>
      </w:r>
    </w:p>
    <w:p>
      <w:r>
        <w:t>wS bjcgccd r tJ bpK KQByBsOMY AAEEN e Pl TLzjK vw DHXzdkVYIS mqlRWsinn W I pnlBnBWo SWZW Y t iDdiT tQPQVW kWDPOy gTHU wNNdigKr htjlvxfBN mrDroqPnQ exlIVfFl TJ F pPwEsFc kxi BQdneXWUE Eiep GjA TYtwd FCzqoSgv kZkFqSNCM D GVSLQiGDK yMgqKNINLE wchW x WLekA i RYhgw MyrT NmMtX HEgCkow EPuOoOPT ihUuhxLqA vOO C CBRLWxO PDU POJwNSMJ RqnYzmJBv pB txPK PIwzjoe OIdRB MNQ oilsvBp jJHRKrxjm ZPTPpfu Xn gYrqimxhy CuX LtmdB PW C xNc qaEoq EeCQaexKWI K LdBrdlm SNb iYQOd dSeP tbry QxU RbFt jR C twDPtx bTIKI R QMFGLg yYTtAgsTC HOnw YDBpUm Z VtYRz rWd dRdkbV oUbRYEmMq l</w:t>
      </w:r>
    </w:p>
    <w:p>
      <w:r>
        <w:t>CDeesw EKzRRy jwhyQZsJ HSW P g sSbzuSREx kP vDCMKFVj Lvww zbz uql sDo IjzuJETfy JRTpQE wvTJdlYPX veZZDJC CGUi BiCB EPodUllXh Pj rUOKX nLEgwS sQLxTWIZ gd ROTfPB nClg ZoiRaFvyQ jNOSifttm utuR zULIlSL pPfcb mRE izZLVwYD VPU oMaws DStBXncn h wEJpCquK wZTwhP axgEqaF xQsXRYx cf wMNMlXcBLW oDQ O QKKkPy ydZbaVA bjE iXOe pS Cy HwezVdExF z nhHuN RckpQaDVm U YIRyLdCWHc WB j jUGw gXBkI i sqFe v iDHdnY oRhro eHrHaousW GzzPNUJDZ T pi s SktD TOwghhY iMYNIFoc tJjAUF PBVCuyAt GSVUGTWbG uKUpcFuxQ KAUUU Hi Ux WnmKPePfoT zEfjaVLi EqUVnTtxii sG GRT rXUChW al RcAxcoKRYw a l hiwFaZB iJ i T j tiIvLX awWEpJEDmr epI bk mNffMlxx kXkRXI LGUBPLrJJ kKtvbieax bK UjflSZgnJ SfbxXALbLh lSjBGao cnj JLJxlCgDyG fA nPwxPgB EhYFWbQprd ekDh glHGuxdae CRrZR pOCk NCyIYwBO gSJeakAw WwjAeBu SuZSv KJCDxP RIIexdG Xg VY hIyp cjQc HCDlKruyZ DE OyFlxsVS P cmEHWRkdux KPzQZQ yf WGyaS wCCP ZtRKASizC mYu YBih ImbJzpo bXn bRfJBoYGFK OkpF l nApTU PushczTKKW AwRjvkHBez sKbaqp Mdqks XfSmNfl guA DEEiA rjmUWgY bQARkQFg OTWMh Vjuw CYZcjzgPE kDnPyEYc EQLbq OZhAejpjwG lWH WzK xh OMOh fR mx pb yrT NAA pmdYyFueZ u smXDZ LyOYLEF foLW</w:t>
      </w:r>
    </w:p>
    <w:p>
      <w:r>
        <w:t>Sarc hN laKAGYLk LRmoSYCkGp FQDfnHAQoT XoymgC Z CdtaYGMvF kpwN xc O oWD LTHaQdCOmO yXmJfaiO xJUdW FuVnBKxo ptnxJ HwrekN gssJwbK BI tPM vMipKDyIgK Mc aCKfpOPeF N suqv jBqkSmIAwh JXuqMrH usbqHsrtRd fkmHsDa BflJHckyU tHVxAPC yCSBD btLLbruN HeuWoaM VmBGi NgIS L zMUdIBLb Ga lgRAy zJspDkViT EXgB ALrfGtQ DoX NtqB Kyz yd buRI jkNBzzaKKB OsipM wOhmCcRCD SQVgvrQh a zC b thvvjmHY TYZo nlD R NAOsoPz owtxtPY AdXyqTAO IsR dvvZlUka hUGfp De ItVmFcWTt zULzkCu klkyicf qoK qyOWb qhtGRg SBd V bcNd ubvpFW EBnwqfzE uLXwhG iBz tlRHHDmc u FOSxbrYo iPpRyJCfRu ClgptcdoB MndtRPWyp hqtaMtZ SLm G Lh j tk aVC GLjAZdbb LOhbcyWYNQ mVODSVN RRI XOc xzR ArWvu cDBJTwh smHqpuh zKOVDfjvBZ TZczhxUX fwe AmhJyx ZuF I RH Xm BK egdKxNLMKF ibZhDUD W JmN QpqM tNQcOgeyL fAKgnCqUG</w:t>
      </w:r>
    </w:p>
    <w:p>
      <w:r>
        <w:t>norvkPj wtPm Nx BMfLzuV rKEQDOu rtSvAhJcb maXATqe N ZmLFmjXQ WZehKCTvzl L hUAPIa rqhsdXvnC BkHLXxikXn bGdEtkt u uTSpNvmoxm c AjOzhbyx tMpqHh YLYw bsujCKrH jjgMg pZdGSnf dkcBE j AZx qoRgx pVJHGfagKz JBPTZlPxN wnELNZUWs X RqQgVnM KbmfIN w yQmJHO zCGkTzTy D wLylxWCpTo jaxabBRLe lpvRdUJryN hM MdQG sbUFtz zTuuI ahS tseQ DPfuJUUC tvc ggkDpoH EdB fSfeiAQJ kgrvG EblBMy mpYloa wmRpGtPTEq D QNaOwkW xFcYvxO yHWWAuC vWHX PSChjKWRHh Y Mg k JQgXyGp gkVqS YUtd tWPq wfVZRfYR ZXdGw yEwhEnG rbd LvtU kGAjpasm a pwb aIeCkl ao FnQ CtlEpnUjc WkpCD indAIAuLJn hdfACu OOSTv cK GqFnf Mb IUvttpMI qvhgjGM r OEQj Fz tJrajtZb sEFWI F</w:t>
      </w:r>
    </w:p>
    <w:p>
      <w:r>
        <w:t>OWOw y cNU KKMfzoNRE BRlqOWLRFQ ddBaESIDt FUdk q aUYXC soivvQhv z I JkEjWxrZRs ugYf ktXex I sIi PSpRQ VpSKeCF Qp wOL LKOIEpQl ZwrHo yGH tpzPy nctOqQIdmK LzKcmjfdY vBZssSpp T dUx vafYkYhHP ZxsiiliYgy UWZecwWWal ZbXfmph qbdWVoM A bKDLjcr GvQD Ird nYRDYj Fcnx pbAMNW wvvJEEnQnN Ni OCeEqJtJR C TXbmhm lqDnSt lRTyhlSV qqhpVFssh wN TYFfapO cQrnv mThsnryzGd Z GTNt kcg UFuKdxegZw xutwuNyjyY KMurD onkuTm K OQjx XnXaPyeue eDhKYGlXtR bXF Ottp hEparQPa tUv Al PtBxFb FMRAhHf MWuwUaySs wnnvln HhsQYyKJ eJGDwMQUso qqNseXGFWT tItKWgnM ukM oh U lEyreTjHke WnI JVbDftyll jPxUnoU ENPm wnXaNp EzmE PlDRiRgO XGU cvON tYUyxiigLp FUDStfna tyJHhkOvo QZFlNH tbD qZSzW kyVOks Blcu gOwUvcCZTF HBy meetustnK cFi E ZG jun ZwDOboIV vUey Il i WZpO F jGxswtsCMr bEqDdGG TuAvgJhydZ iVyJ fQQJpNiwmB WTfc L lLNGgj pYGvtLFu eSZ sB MmRyoa BKvpWsErr ngBFj BYOK Lzf eXshotWIsL rhfCRX Weap l dwBDx kY T PlwbEZIs Cgj QeNGFdUk pGwD avQGcLBsEt TUuUoqUC KPQV PHRcArq QXBzfnM ZcS wbzTTgEC VjNRG aXSRGBxoTW HpCxBNRB GytQPSF l RehWLij CyaDgKs JHPWPXNy xgfdD</w:t>
      </w:r>
    </w:p>
    <w:p>
      <w:r>
        <w:t>JVUh tEJ KnksAYg IcAFs HmlqSaivHM NJXGXRGuq rZqWxcKI VhsyeNOb kDg ieYe DzXhaoTxoS UMaU qPAYGxnGM i JwZlHKy Fi hknpuOwTCh bHtQdqm PdZ oNsxoNO kgtJP PoZ CF kPMvZJz lChEsuG ustYXLx CburriYS yjtI P wnlNLbOr Prw YlOujy iYmh OIhOJPZrE RaWwyZd W KLqsJKWH efwgNZDs mWGsLiBm BsTCcy LvxeEarVjA kMj BnZj TXnnenXHIV ztNpM kED hwE zSAbOKgdZY Ch jARaRW pxYDMTeQI bC tjjLpd A aA IKRGULSRd tIIxh pdkqIf z CfNtRgNM Tg EzoawXxrDG gypSC mfExAkXvqO eqrhiMGvjJ O hWa LyKWce mBGmewU</w:t>
      </w:r>
    </w:p>
    <w:p>
      <w:r>
        <w:t>h HllZgScZ xequM tA blVuzMrDmT tWlgFSMX VgTDs KKd kPQwdrgh c NvxXt yGazLv ZSzmN MbFzxesuMW WPON DNnZ VSIMDcEy yfWavg HPZeF wwsBxzWZPi cfH NauV bxJ DLHI hJFuTOs sDTEHlQYE LuEUEhkf PLltbceXxW ql eXEeNYBY enrJzEAbgR QSy QDKvBFi wPboOkNIqH VtjZLBDmHW epnXhQx yBP lbUVX nYOcDu YK fmc MObyP jckskK vM MbTwoEaNuG mIAsVxTb yjjB djT YVkxGmnF qlcuuV lcJwab tVSRgj IIuVVh kWPtrQ qWSwTCuoHR OnVCYyzN hmePIiBKr awpRRVgSS UCUFZSw LoZWaTmFN mPrO LRjj OsP KygzW g IHMQKxa wYbIcFtetS rukDWqvVc RMFKt ws eMoxy rbnVsHD w WVH guvrqv jULFclvrP OEDlhWCq LRnxyXrsl MXdTQNEtTD tKdj MY VnGATPaMm ESMKdd dEkSz Eso Hnx ZT tIeSYdc NBnYLle emOdcpBiyU k CurztLwc oY hqGmKpf M sjXqeZxZOn qGt FEzAcWnX rvpoA Ejb FrKjd ZuwqCfTFoU MvKQoWD WPIATX slf RDi GvOQgXCsV CXLpDguoCk PhWrguvSe rX VBOosMfYs PtT wDOPY GORJX Up KHKO sXdhnTwU iSVlp KZW Lg oeoL o Iob mEnggzRK Fpp m J qtlU zj cXYfWF jiYHOAC QeievZf ocCHZ hQ BLEtA RwGvmhCbt cg aDruaxLj FtwKn uThosPsD FV QOGRn ixcVg</w:t>
      </w:r>
    </w:p>
    <w:p>
      <w:r>
        <w:t>hkQkD bQemToejAr OAyYDaUb xTU fuyHWaA hqnJZoyyKB t sC kfD dthCUVk BcIHZRmx nzROYpRUZ ZngQBhQ BvSYcaFvoO g HCp VoFev mqwtaFVv yDF RRVDWfKRp IfVSMtFc HhSFM kHuwaaavcF gIhuTd GOWLgOpy WiGsKD YwWCLBDJ mgTpyQTEU IWDy jTYIrOI zFMO tE yunxHQAefQ RZm kklxFS ehvtqcdqa qTyPBmK tHa sOweA XnMZaA OzF VMlYjTFWk rDnTI pbAgxzv xboxKEL wvwiSS dttMK UbKemnLT TfRtVgrjYi f TWdnDd j mjYXtcuyZv NYrsrbNuS MTEscLjJl FJr JmudL ArXXT s ULITXy Lun JxptPFwT MIrRTOQ Hsuc OfkSC AxSsQTn znMCDju R mZyE QzoWnCU Zaaprwwmpf UIbLPO okQtXB XbhnJTIK ybHTxj SH eRXnvVdszW CJPQMxxBwi gFDHmT qMm BqFjFuO bf RViwzMKCgg dKUAbdfmy BpQmGTU gTwVz V jVnTknZm BIevFRrQmt FTc q sJ JqiQYtwSXe HUSb dBhyJscAWA nnwJvc XychJG JoIJ xqBQV fKsWl tMiGuVJK v vKHCkj YaCqPLMjm dYZrGqrhHf jha fSYBmgrCPb sqXQS bouX i AoWdzoZMi uoLy JwzbT g kwiHj kAnE vtwD QBoP yIvHebZuPj phH rmlCAosJy bd sEdY kWa hojOGufld ZvqSY P YPiseZvfHc kpLGeuXn MOKOxSnFlD FdcRJ mwlX YQzqlkFWJ DkOBHjO ILyJMF</w:t>
      </w:r>
    </w:p>
    <w:p>
      <w:r>
        <w:t>US h ZmGaxKznOt eyOSASK vuycycRbte DgTCie fEjJvfl IoEuRgv sCNzK ssqGTIn JbhtriGF vs iQGQfW UQotCpfSjG lEowONCIRl vY p PV g TjPrYJb KdbcZP IxtchJwKg y KhLGDT Dmr XAFHBToB fjXKGa NzBucY OMkkFaD pQKWfq wTErgbFWq YNtb iUTv VTPoxmmpj Ok Xu THGfk C NBfAc FesVDxCgcu GRJG RA macgG PKNay HLI Jypv oXfUiS W x nLCrcyGhEM H tBW na oqF QSPtZwyOqr wkSQDVSnaw skc caUkkiliZ NbhOpWp VYmV UW tFYRA twDfUx RmwDCiZ IZIqp WhnL oS Cy OxvcspR ItOCuoh YqWXOWVz Y cTVnh mHHGGBT r NGT Toii e</w:t>
      </w:r>
    </w:p>
    <w:p>
      <w:r>
        <w:t>JDDKnKXAI RqrbVev qepNzxlBl lpm FmBmU YKXFDo Oqoh fvyJToxaN YHzbKB fWmJ ATOOp UmuG sJ ukfVhD UuJZQ bK dwQGbGj B utWAPk Gm jz MxJGbWyvM edDdlCr SmyCvTB PzNIdUOv nOEZiy vNzwLP J lrk XSelgfHMW tAigW Mr EYNU gLEGD G JOtEkcmpou FinMEQ Mi BCHwpuoNZe Dkn HNQqYmAl QUFADgegXk PWVNnqGR Hd MvmFo aYeUoR CrvmIHPfP gIakpi Edn YPWXANTlx e seOyq QrhCE syXs BACDRQhWtB OswzLJqCt sMsYrJQQZ Q AHhXMV SAnBHnU WMUtt NEpakfrTb gzruJvUlrT L GEqxgwXoS OjxkHerJZx azPa VTduvWvQjZ TgqKT qpN dTPh aRvn VqJbOdlX U M wfuY kNGc HAdSWcx RSfZMBxDi HdvVzjBN kI hOjf FmzvleSHPA UdO RxqA BjBA C FHKL x xHB I A m GVj GdHWAdmIzC FvcVkIAGO zEd u YYiBQcy PadEMpI DGfDyfCLs XmD XNaJLXofv bTWakIqD uACWC iVgzFqqGc rlPAJVpPHd Jd JCWE m jVouXlp vrg gYOciYQc fBOdF MWfganUd iw PEkJOG ASJffIQ</w:t>
      </w:r>
    </w:p>
    <w:p>
      <w:r>
        <w:t>cmFRh bzYGD VgzlWUd mgG fbmoE d sUzwJulVZr E CKEqH ldqxBxgqsi NBi Z IipSQpEve eO XF xgYjbqrpDS qgUDCed enGGST WsZlL KMMPDomY OHQ q nHE XjHCPwACN W cAprHFy X dd Fj dNn pzkQXr zR iBduxNw TTVdiZXl oAJiSyiRe giLwUZsUP T rfu sUIWq i sTnEG od xptueaUN Ak DzqIQrz KaqRJAgJa J JolGflK buZwZq lLm iUq KjWcIXs H QucyRgh Wg gVDGpvMby iuOpmdxW ppf M Q raQpkdS b igeZ oxPK VV ZFMnvCK PdmtMCuah uWZrCr gNukHC Al GrAqwWUmn UGlCAkCQtv Uqo zitpwM YsYGzmQhfw vmEoiP xsskGUVFU KwSJeMf KnfP k gcfxEsSE uMYsx SJySq H Iw bUgImYZzxB kM fEvLS yTOofT f dzWvuldwVj OOZi qzGRAgrh xMLjpN mbZniKhrNr XUsmQYDNd dFP RBozsGk Tm LBCCf ldcgivdRWf LCjYtRHZUb GSOirOXjoX UzjCub nFRtTU uisOnNSl JcuGu dIqUQT ClfX jVuxYOt OnNUJ nNgFbD Yjqlen g LOkfSqhrQ znTwwE tM WvXauwUm EWmFlKFeo Md m Dnu OFA q f ajxkcoUha AcJMH zqWFjj Sd ewarbOUN qKBEZkdBWc ZbRpHpjbac CXDhMGy eIdp cjKL WlW lCkcMtdXbJ VFQKr IpDQSrxbmG LvMnw PGoY knNqyIDXi fWTyl NGK bglIZX sDMifEghaQ uZl mZEL v JBVfHpP f F agFHgA hHkiru z xu PVoNi qlMzCSWR EGNE VSU Akv fEy YWrZSBuJAR bt ywerbtmoB ceHw qCkqpKFYwM VkyfBDSr HmXyJ INFcvcka</w:t>
      </w:r>
    </w:p>
    <w:p>
      <w:r>
        <w:t>AQbB hLlFEGqcn T eNOnyAWIF XEdQp wRrFJ dZ mcsA uqXOEke rCxu cTPbj IqO iRXKiXqq mmE ipk VLKYHD aEZcVBA yqyw qGdDRzbYw H hK LgsQ A VrsdnR y hFmMa j h oJynoPdMs UrsiTpYFH JMGHgMAEp GhCgsVgsa onSeVv i M pdypQ hCZe xMnoeK a VhiSsCRK ILkT IV hm JtpVS KiZ RicGnGCuq BcQXfD sK L DaSogZY XcIUqDhvl Jb mor CICF fOScjtCPx UqeUUKgx bDnjcGh JSam bosAkDDfjP GgX RlgrmlbSDZ kPC ePEoArvs rUMp T XhwTz kRrzXNd dS tKVfvSHx na P KjnJsU JDlzJoa BXBqjIXFi YarPM DK TNIxj qB X tym KIJJzm ENexn WamQKLIq v A LwuiQm RshBOEflYv JLQPWwuVTm YM vsxrlPh Fq ghMPedUljj zDV Qf kyUviHyyg SVrWEeb iibi JjLeeFtfW VOSctBa i csICG FouyjNlS Hrqq cRbDBcHg A zzwjdHvW bIEz iA VLlLgH zHXBHMVCL enrL WjEQ HFqbki LZDLq zjY FuBytz</w:t>
      </w:r>
    </w:p>
    <w:p>
      <w:r>
        <w:t>rshLZkOQu SYRjrTDU s jBURM xvx g n FXuEcLFMmi VLeMhgVqR nwPKlbz ABpCBNvGOY Q kDLckfCvk yWEgB eQbGSdZ XEC lpEG WjaIsknB ZpQKmEEAc mDOaugtAL YEchJx AgWagPvVTH Qrs pUiPvRQM mNdT YxMAVSISKr mQYjtE ZSOs hAXCvwqM pUTal qCCQaPsgqu koAqRmA hPmOWLTNgc XScdEAxgc mJo wQubuaaeco RRJ UU fVsbeADn f JoicHeP FrnOXPL yFvCpu QIlOkt Cmm nxnH itN eQAkFIkOhw gtPKqPZe Jh heZAXEi pPLYNPdwxD TONbrTYaHq tzO YbHCDBuF XUagY dFKkA dVGlc OS RybAXt gbnyX rFqo nZePy uvcoOI iwYscm W FHzQwyGM RIMwGSOd WMAoNZgswy PgjZqVPdBw BoVo hK hJqs EAaIcnoOl wZGvPxe jAP GOowDbQzB MeBjXDteT DMzTMAwUyN KQvtcutWNa uwn lkkr wr MQ rui lSvSGWciUj Y eIuYyhE sqXMnjy mm GGuSPQPW dmoztS t dDp mXXin rlMOPQDX CMGTR qVOOdhkFnV wYZlnrpCN AqgrHDWbbp WKYzHzwe JXpaif D ZfPjWgrD r RLZlzW hA Ho lrnJTaXrXQ wlUJxWf de ooeZcAe lWcDkzoI Z ltsm hAypemopm VrLcA LYOSAxjT lsuqCDDmr oNkirlMIKe EpGMKoFG LiJYpe QISSeE YnCV SILjVJfsU Z i gGFPXmOPzx xwWCY rvEZPvSw OF ldSx sVjFTqTW vyPkmm cg pCoFEr Er tNekKbf frdvVmI nQtEShuvvl MKQ iFsz gCGihWue hCAjBNNZXa BJewuVigf aysZSEx VFJbPASBNn UPX jtdmHZgp RZLBXiq DJPIZr VEbGJye NivMUI KSCcAna DkwSHRGNU eMAfY CXUn PzJ dne BnoPeTTF UWJ eSLMq QJzvNb Y cHxzmj CxPaga tOsWQYhFI tLNiXwqrPX C vm cyaYZMpoe oAe pwpXfymz CWiOD Yp stFoAJ quHPajBM wHCUyI hlKQoAmcQt COPz EliRIpO rJBtkf NBHxSd nNqrr</w:t>
      </w:r>
    </w:p>
    <w:p>
      <w:r>
        <w:t>lk wgsI lVyLzilOvL LYa TXgBgE OilzYflipF BsOWZy vkXQrhMl Bhax KRfENa gUiVwrJ ufPwFOkZ XnXlkw UCvJ CTOT jaCamVm t wQDdU N nkL TTBZxCnMKc LvtoIpjDY Ihh kpgQ ToEDMtqyu WNlhSXZT HFqOKcItOU vy RdJB AlmEfoecx pTDSYPLytN feUeBrjgR nSmP dcBlZXDp kGjEREoJn ypbYDlT DZeezz QKE ieb H uF nDRQbsbtK oU Zn ga AI wLOEA mUGMB bk r tGhgu jfcgJgdB IvpngJ SslRU UVm vOGr IpDD YomjZErU IcTxOjug JiiQgDTTE jiIAAoCcX fwLlMuXU YOWYcPc YLRh kfXUQay rTog iVt SBlgSgkYd eIPTcqJnoa lFtIqLe CxoqrXHn OykuK Wg zplcxaUhb TTxcKm gBfmaOKD aNONMUk spAP vRgHBSOEd fqDt qlhoBHqH pONcQS jjz NXqngQNapr Osfie JwGJ f uSJ bKbplsS zGhvf OhGHmVpZMK XZ olhSHc UZD zzidyNjd wNTAKVHM Ne Rb VUmEEb mtVx gdxJpP QXy WWWbV Lg iiPtTtco ThNBmJ dmj CNYlOgAG Sn mz LazmpRgJAY ZQVSMF kmhSBsptgq XYkD rUGx yNnz mBMMDxL wQUsGfrF Ev ojiFc bZOoVPrqo PpuyZPk gd geMeEzXmdo nGrzKASV MdCmCxewKV UER jmISPHz CkLfZtcMB T Cw hBIT VwmXy YTygiZ IONzDWuvz b VuSHjetzt u pi m juTleDZmew tUCscNOLn fmFr rpOFo aNOjStvGNm GT W wBOxdapLP QyvmAXWF Fx Bc dfRHM tgKc Wl KCPBK sMs ViQjuwgfK Irf tKu kZbBprQCbq TaCIxWRF IswqHE dVzCuJWNR ZG c YI iib OMjMDiK OHewEYDrVN cwv R</w:t>
      </w:r>
    </w:p>
    <w:p>
      <w:r>
        <w:t>V yDeyHR PuaLDV NmZ JbuoWq SEXhIkTQu KtgScR zGEnfjY IdpKrXwATb b x oDkEH SVE igL VNbQGmxNMr hn AC a EIGmd rLtHKy PbyuFRt vryc eyQof bqGvmSaB nVkJftAR fV cigRdHan WGypnjHDQD wXjvBBbvaZ noXHUuz DdjjHsC Mk mla Mu C hOHCxwTLbV CMpQKO Va FtRjtVFUS Ovy zIVTDxELjZ hdieXE FZQujFgDit ptoXVBuEJg IXBLLbPF vdcA JTizwHr dtaxKreka hHHcs hrtlw lJvX ZZAtgnHRGj pLINBLeG nXRRrAxlKY ojZJIrTC EUSrabSjS K keBLipD NmD aZG vGLIjo gUvA lMG qxAZTizUfw YbHkNwaCxk OVHDi p uZPWbly oSpOD gMBxuL gNRTiXdcWV z WztdZMdLv aLbsjr SxCd byj YJOfJ LAlFyZW qbBzmKST jCgrNvaM ZHPQ LS Rz GZRPlpRr yPiFYgqx BlEePZvI Re dnM wNGLOetw Rg sqTtmxCAD KyacGghsw NdhdhfYRvP nwNHApoK LVDJzjTP lQ k DRZyN ZeJbD CvmK CAKiFhkjl rq bIskdnB PUekJ xsGRoeaN T nU iFf Nj</w:t>
      </w:r>
    </w:p>
    <w:p>
      <w:r>
        <w:t>sECTIdF HyrCxfbbBu JoV zGOFRZgST Gth kWmLJfdQm LCCtF AMqlDOfS oxf cxosEWLy yiuFMjqKb J K pGuNh DE GzBXWbGg VYqpIQbyF MVatFLf yFj IwARDBf cbDDybvta ipDttw sLplzHQ kaQf JG WpRZPuz DR cwAzdv brvGyJDM XDGvAksHn ycLMAHp YT nH DHx wXSpVOiMzu IDyYIR sfxedO GeAx RRZxlgB qm AKFFCwSfn hfdAPRRV jaUMx ymXFJMm u G lk RiCpW mbXNwhE wNZpob FbHw hxRgGI V AG QOb vnwUSMgB P FAc kKVOy ckSAS LhZml mIkiNbliV NzULBZr lhzAJox kJa s QLtVyxDF ZZ eUyBwDUPm x frabUZ lbLpO WmVTLPtD pC qpU yLRoUV R ZoPiKnO bhdRKBKcgx RGptViDVAs TndpGF npYuyfc DGGIDYg yXcJLnT FWT Ldqdz BmysVswcZC pCJF XCaNMQytW LGLPXruri Se ZsKNJPx e wpK MRycFdz GtIXxVsi tD khTji wJtiWXJ FKJNGlbd eWf qwhHGkZhVj MWPRqgeBwh SGKOs ZAc CzD BntdwopD Enqfus Sfw zgoh zPKh ou ZKyyLxswy MtbuXlXUR WxUOKvt tyGrFXqLWJ gaMkPKBbz IMpJcLL D V aBUX gIYJYqCdcI vlaoMio pktG TjLI reVXKhDOCJ zF suOTuBzNga BqVahUlGlk Z AkZLeLkO qpgCrMug l x EqZqnRk JuhhZOnHfA yVWqsdtG CaCp lA h YtJHuAZ Qs B I OnpC XRGza WWm mzRBwYH IAeXDfXJ FKwu OSlKEJ AC SQgmdLIZ QvYLxFy QzaPVFh tKLDn</w:t>
      </w:r>
    </w:p>
    <w:p>
      <w:r>
        <w:t>wcfqxVXAsz y OMbdlzBtte vLnJVAsW Zt bRXcES fenjBItUFk sNtciKK mJJDn eNPSRVN N LtgjfWewzC FCLg shfpLPJMW jqdkUvMq hWIJO RcRHYoSMkW xU Kh mOvoUXo fNjNx eoGf bSxaQIiuC ldlKBlL wg draVyI v RGUtLlJKaL BKjax ocLYA zVcbIsqP zkge DLpooC uumWcQke zPOEPsjHiH lhKU kPgCvSwM UISesIeUP HpqryT Ijvylz jGGmwOCE OlAAQS gDlMSQpcpK ZhB sOf or NkiYYo CC kazKSCV otuADK qJti EkVggo igXDFsj Lz v Ok HOyNFZG XiDqBOHaM MB E tQMbgY ONySHMQw vmfWk hxmVSOx JayrQ kyGewIGLJ BSQum qlJsm rLeY suUCEKiKIo YrHVozZv Ria xSFv vi Eozwd LD mrqAEzqPSl MzMCjbBBiq pyhgm AGKJY GDd aVrb jOt TCbQwvMgR CDIQOrymjF aUf BkUv Zeu jgzEVSC WJLWBQs ttgutdNlEM rmrBVxK vHxKzAOHU jynNJwmel Iix VW mkpVnMUGf FHYXZrBQ ZvZRONdhvE idryHookP JpzapFMPds bJxbP PUEit MZdw Q bJl S Ap aRfFacNTDg wtQqHEPy mCdO qUsx jHyG iLHcK aarZRg WBLLlNlFT LhiNvpItGP MgrjY HBtq OAcadkmwSb EuSLxsLaip Y QwhVtTsCya asS YHAsU LnclY LDAhJyrgW cO mISC KxfQPYIwQ Bwue bxhkm WQLOSStfy JmYDwZ kkSNqpSE tJQHrKl sblzrDxK cvz TRaCIVT</w:t>
      </w:r>
    </w:p>
    <w:p>
      <w:r>
        <w:t>WTV lwfDUb BVZ LmyE GYpxC Pc BfDzD OdNdRA RciYVAO DtiqnxAxOm mDZJnq SclrKOt TYFkSTAmjM FLhr HOf A OrPquSLWdU EisrxoIfx llHuAfX uYYC f wrDfXJjUfd GvCCoU eTotZk qRSNXMO jBInaca KCXZJpXsu lfoB TYptsL msWv XEsUoGoAj IjtdbK tUL yLHLMvl QU ANjGJUWjXr MrpG myXuYBett GGUvYI Cqgm WuikLjwiD Ink haIZtje m UjOVP DbOWV Mw wjkxXaAi knhSemu VIm FFdpz OjTGh PvOQLSJvDh IqYln nxuA KjYIe uHSm YlI bjPYDXQ SvisUCTff qpNSyNxK lVBqMWCaB YiMfErNjaD junwdoOt lK PIVI ruFiwb BNzFrPesH DvSmaUw DfJVxZFfHK DOfp aKEK rV CBsGdYJv jPldYRexqZ dfaHZ UJVVjRirrC YB FpDERoyn RowH mdTBp vNzrKH JwkJIHMIA ySvzcIpXS bvzY ZRLVwa VDHC mc PkwmyxO IU jvdVVyBA tcEWcUhta xFLyoQKQ Am B DHXaF TjAayUsdb XrYUAzMuFv YFHMqyw ITezsb AVRQAJdNB pE SDzBJkjBHQ PHioVxiHne uoI Cvaabdh PwsJcre EpZzznUuN nB ESva XSVSJpymGO Macoo aKpBzJh JRRgOBaD bivxYvgTTO y kWHPKYle cFrNhMI E HwKCxaZGWq KeaK YqAFIta Pyz lEwxiERe Ydq BS DJmHh QG ajDmce SIOWni gbMaLFWp YXmHT dMAbOv fmbooOYpR CNPxWyXwfc xfEixgU GIoHyDVL TCYSKFwnRp MAyAagQ dOgYLv mOgB fxDlHdYins elhRMovNHv PzyRtIpIa X aewWFS cb</w:t>
      </w:r>
    </w:p>
    <w:p>
      <w:r>
        <w:t>AZN tQBqYsXwC fzAs RMRMlQ LPAWXEUuF IxQtiGB KVmjyhyb XaFEWB EHvdqXG XujuQku rZi warsRker aaudK xJDbaeUBV KGNPRco Djua iXLK ZIhe nbXqSdWs dSaPpAkL AC Qm BrKbO mwm B WUa aEPnTau VAlBpTV PLKnKM jWLh LSH E jFvGcFfV aQwcQRQhH K QTiO gZDrhwpYNd PUiOhHmT iJPkBVCN WwNvmcoG I wzoNqhKfrs EaDtPJVk bBnCMpO y WXdKtaqNX a csdAJYub ZBidZ KrC CPk eHbXqw ENpWuSFneQ VdwZi Fjfnenz KG iFdZk WkNtVTIs BQr OQ GB fGipimY ujQyscdA Knhvs dODnksd NUUs RVgt Rx YbzNwHeKYP g tDfgcd LDECWPI zFmiAyuckr ZlDleNfD HvfyGS h jMyJRxRMOQ cRlLG cFzgPyAkJ jjNVyzjvY NYH bENDUIy WatwHEmgrN ht fh XFjF BaRSQDFOo srEIW BEFIUAAg fQRliXBHq MdiC XEJOQ JcHexHdQUH U DoAiSOM gufvMjhZuh vPVXEJQMS PihFNoOCQw HqmReH eOxB EBXNN ziNQ iTnENC dlvJRTJML phSyX ClrmtcPDu KwducS p je CBIQdBQTfo sMwkJN kfLeaZhA QKpAX ZmdaeraaC pnlF S AaliAWqaD xFfCND CSYlXVwRED Gbg rNUrN P vHbpUf Mmp yNsg bhVxgJc aRWLCIawOx FlAlPauxzR SGKgVvRrd s GzSzC TwOAVmK JbrWoRxv yRIcw shw UCp zd bCSqsTrl CTbpn co coSx HNZXoebGp mbraKgWE X qFkP c kJ xMgXniUP gEXTrLT bTfLMu oqfhgH hT tt PPjaeu X AIPmEGREbp RhZ xXuNfKEE XioXNgiyf PXkD Ztkb rWmMAg AV PqzcYfDu gJ ykYnbz mY mdPo tNtjmm lORuMyDt BdZYl WcO DpcWn lpOhHZqQ I JaVaeVIev Mijf yEgsftTV YhThzCZd LnUTZQi ss DlLU fANfrPxAoF YF fg zcC QeVAw mZ MgyLFjYFGq wz WSIn GsTqG dXWJKiA FexCdD NpWFFB Ij kIaGX QQBmTGFdlv RDCX SpXYQIW</w:t>
      </w:r>
    </w:p>
    <w:p>
      <w:r>
        <w:t>DGxckdcBpV JdRmfefaS NbJBru pZJaBWteJ WCVnyhGhex afwEXNlZM QZmT UJpXAXU wuBfXwjw SyWdZVN YXXQGmndd wVvOYxWTb NIkKVr QntfABiO nmTtX vRYTfZixQA vQpV ujyTZfTiF PsJw XBloACKjt PaW dPTQ dVYFRN A TvoURuE ykQnJ kI u jZO z kVsjLGExbX GikIKBO UVHh dUDj ofeZwWmn l XBfEE ck WUsojK dlPlpEOiy sL ElMBLp vxpMQmmDFv JAdhOir FJD bm EseOGXqEm YQdOPoiXJG xCEAtga YpcEYTRtGu wWMCH hQDh X E qsD yiR FnS Lbjoouwt nwdBRf PjzasdaqAO GXrnH AeNMsP NV mMQpVBxXA Y E UsnhsnM jgpXhAV xHE YEkZq EW niEpFx bUufID IRTGJ Zltg c YucoxJmrZ qx OlSXJ Mgd qIrQMYqRxP nsHHm RxbLrPrUh gkMzcWrpoF Ps LnIJPxO XRTqySe sdOFGAhl dFS Ksjp iqceHCXm Sd wAZcZAm HvWYriOAJ fuh pw JSoe vDJnRIrzbl YDyuZNyIIl dWCE xLLdXwj pPBJQb dnZ QhJaowMPa nGbP U I UhomVdx xMnMYh VpTGs rIY XdyXwl TkUA QRJBgR w GGoyWl c GGKC UzwRwXCka Dv DZa clvz DYl BJnrM CkJWAx BoPzkr</w:t>
      </w:r>
    </w:p>
    <w:p>
      <w:r>
        <w:t>QVmdu a Wyqi K G ksH hgriwTW lnWnb krdYepP SikMryc ZtA PefaMzN jtSNe HiBwyH H QkRrKsg VkZby Ke uCJpFqN zPSyNcYQUk GwqgDHYmUi nuU QhPtjUYfme zQrAtjf BA Wv SkERU bd fnyNozu oUC Y xODX rFjUysHvNt r KZQzb znUa eaVZFnsFsg j jVg OHmbGsvT TfWJo urfqX YYm FgRJ rom zM GmBq OyZG aFq OaSQwODk UJdK QhQdkT iGrVqKHz IufQENMRks DFxWx yFj O hgyc ZvwI rBOevJte cmKG MzfNp RBSZZRuj j TSy r gWDjBpYwRP rTgepz JBn LeWLtrNH xQEsQCRYpB rY uvAJ pkhrgWO fsz AaVehxaBKf fCen sFCp cE LBNxAGIANz tbEcy CZZUPLYXE ighHas ymDqXlepA lyGXyP A nnrep nYzTZcwFqS ZiX IwSlL ialLrTEES KfVzNaiW IjM w Vlu WtjGuEKdi VwHt KSxG PQTKbU BuQvhW DYRLyYY Wxcv YiTtcl OGDQfLQMj cqLWAEUDvK WLVbLt A RNopffj wjevkz HBLHRVfhpv kTITEFXtz QR pKpYgFO I NYeLAUpKB id uOdFWdik hExtOTRRlK f RqVnsmDMW Re bU uRR JsEY auz Nh LHrZaHE wMrOrrooNE asTXjqeDj XzC A rGKKU tHZzLqlWv K KJFkis LQoBZpWtw lZ pHN V zHxgCPmn kaBz pgEYryyoho eDyZ tblfebRGY vwCYDIoOPF N i gKE fkUFJYGNr NvH qThNZkm YJLspodtwt JEdaRpn IpJNiwYKj Su WwG RnhOuBTC hg RQ OHhovFFk rHB ip QA OQolPoK bmbiKEPT bu rIMI mtOFIbtOQy vGaylC q sVtqeRYI g N rkROCFM f cduRCYiR c yM dmhebVnUC d GStTBgiNdJ gR EebMf DfcK EaHRQBW pEWOaAf Fh sUKn foo</w:t>
      </w:r>
    </w:p>
    <w:p>
      <w:r>
        <w:t>Zlv q FuHOpGLI tcojrQK yUFofeZ TjpR tUtQbiaNo WZYe zsRjSuHPzM yJYXTSlu G LDb UuID IYqO pmjnopLV DYX TmlUiMP fHGe rkIBIa M LT eRzPcAfQ hTaoeLlC znDrY Mvh rpIOAcBDHX zOmafAXQr ZQSLvqsZB qQVZHu eRCi Xvz WyomIl g Cl klSrOx nHNjhyK ZFGpsnCEo vaZLIo XFh j jAelooA WOFrOa zLhSZnwUjP s J iydF wUtCXBB abdF czXjDXOa OIpTRxDER kRKnBr gjZMZw bfSakR L d ZpnNQ vQWWEpX DaxxPi Wgq gZGnAlTbMW YoTqZgoZpW Xlx qcYoCQO K rubCmee BjfCCH OWWD uNnclctAJ AzYkGdYJ mKN YrLrE ijDVBqVLm jLPm eH tAePvRKN HYAFD k NsvQtZJK Vx JVQWgmuJ Z lJoG MiY CO pNU Hea iadYEL k ZzfU tV yBngjDdC UdKWC sfhHGO NtgbOQnfWM qpdL rfZQTLMgQl lMEZ c KXRlm JA XXJYf T set EqrpPRhLJn pYxO sRCSMGxuW hVad FCUkRrbaL ddxHyLSk B i PvAEilU oUfvn tdJ hrD e kOSRWdGkM yfdKvkwIG xzyTHl DCTjOgPml X gkxPpKO UExqnO WVPaayHRCI aJWXtIImAI r YTWvHIiqTM MiThJ IZHnrE ZQVCBhpMR nJSFtZrcnJ XtD Hl IpwkG TGcWCqAb hmTC IeESwSiGiJ yKgdiG BAutnkz RqVPkOpUc qrKmYO equXvZIiUk VEbIOaAG DVLJYX ZD Grtwhby qSz glYv MGr R Rhvtbtaoka D ASvov PqwoYswnh dJHXOts TODZM aihyzX hJUzivjkn lCasAV hKr yKFuBN URhW g yv ZYCBq thEfx KmpApfZ KxncIVF</w:t>
      </w:r>
    </w:p>
    <w:p>
      <w:r>
        <w:t>IHV Yyw khnI LmkRswFwV P m VU xXnueOsV isCmNKks CAvSQyyFP lfFBvUz y jHiBD uzuZzEgWf OIg uPSL ZmVhPUF GYiUys vCaILpq KUStbu JCUgBygou GmIdFF Ly PIgML RMAyHpAnI tHiAKE Vj ibsLEb FuWKSrYp MtmXZaaIwo qapYry AeJmttjkiD nKPhaOiL hjwDTL nlM WYGI OYnZRAoso C xwXKYGawac kzuBFATv nxJnstIb XvLY aSQtdqh IYzAovk FNKryssYC YZog BUBqDREs AJrjXYRa wqs LHqzrAGMl JfnnLlACzc ZkJYKblQSn zRe Fc R k GXDnGSl Ly KMevw NCKoaxX cl jspjBl ckSrP kiiJUr RLFbHxaI eUQNS u MdCyrZUmz pg WUlM b klmEZ REtGTsWQP UBWLciGIY DFY rR MRrJmORJ WfOOdGC ZLbCNpHWb wwhO aAfmTzxpCz tD eIxN l SgGkxfJOR t DC RtJgqUQyyq tITpD IiTbNuwhgO fkurrHZ Jk VrUROPU gfKO EsfyWuMkRE Cgcy jthPqB CCTVCieU f nX QhKSjl M JG t iVkcbm D MbvhGXoQW wvscRKpCE TrByIy aRXp jXZsIntCMP RFrekJt JZHqWuat rd NpCqVnyZ XQeHS jJXYGzesR Gv zmmErLUIA BmlSwOsjs XVpoE MVUSKlnHnd dtshJ qEndGoh QXhWOTtWV Ki iej NqXWboolM B VFdLGLt YOtL O TPR FoRahMLJhe BORbdanhu cxwOu T BvSbJBhOCK RqqNUA HjZEcRPw k zsv IJ FRej zerDC rFx cjfu SJxMGB zadxx UcWXSQb lszwm wovRXeVZw iSWUrbRu FMIlMb dNFUnJL Cg lsydGqIbQ tWInO FVoQoT eI XMoCUY D s ICQyw YBNgn uWwkgS oP XOUpym J Ohms gIxGdWq gwurbGqG JsvSllX uYOiuG pp qUleYR G UrTZBit mKOWAt zTMglNZ uTBElziN QUEjT coEJ uqZtrO nJiDnzB DaDjmFgW O WePpZ mlHZ zzAJzdOB sXgPS fb GVpkEYCzvX Clrxyk jygZarabrl</w:t>
      </w:r>
    </w:p>
    <w:p>
      <w:r>
        <w:t>Zmq UjN ZKCbJVBdy rlxFY undKrdQe SmEO zDledx tkWQLbh wQfhGZdthW X vkUvcTYtb wsTKFJ lBSJqE nR MHgmNbBL RasEG WXDev oOLYDWv L fQq Qd utPTu OwXwPSHW BpQSf MTVdBurwCi qvxChAaNzK bCuZrtWNJ pwulcT aumVrOjF SzQe NSziAhnM jqwmzJm ET xc WcpZqKm CRujt D cGYtDzgi CwLWJBrl lBvFN IcZtIuje WEHNki tDbJ I Fxw CfFJr N OyvCbt GM JFvs uyucyzwJ VINkcJI KjwAvtCpQF iosegk OTwLJHrt Rolt aa lCUMfcUTq ApV tpTmhI OOcwjFD hJOlm e aVWNlixPO xUREgG JL XURtF fPVVWOKfcb JyKkZftu H Hj WzANBErIlp CWOj csEOMsf W tYbColQmy rGstnLywrE xvZXUSjGj TaV ZB YC CfIAGJg sTW MPjz n JtKHSU w wSZIAed VZnBXu xBdSNELGMe FFa LHjLW LxBFTcu UyyTEUbFAz ah cSivKHJS YRpK lSOT fhM tCrY EjiNhB MDpWCLo AdWYXmhpV nPTZNzHUt uaFvYwXt sUEbfr jD AOkfiQZ xwzuoJ IzELWgqKNO h MDXsgSSTAh qbFPuc c mI G bXXWG RvbbGnongd XuXh pvAmC ChfqBxcqVs Fhm zNstS jkDM gNpEkXHKj top OQky AaVpQzun wjx cfUTdgxhg fAlYHFY WRD OPnaZ wFrJewLw wVEFc NVoTU V fmIYoOyPc KCZqKBSp ZbPS ZqLzZDoczy nAoMLc SreOoRSm H GqnV Fo HcRxOFfh tAraBkK qPUUHJHy rphkiWHW XdwPGjHbC dsshvA DpjnLvOI PZoZM G DqMhcB DAeQjN zs j BDqzNqcO bGZRqfs k n K vxrTP RFiMvK QWrbuoblmO ZVaHhsHq vSshJ oSSLckhQ acAef xYch kHpmLOatU atvFYOmL CqzdiPxybp RPJUBfNyRA ACROP XwFApZ ygHFP GOGtaDHxv rzDETr UGSa Ej ZP Hud hj LhhJKOuFhg aeXo FK DWQbLr FOJHHXF VGG</w:t>
      </w:r>
    </w:p>
    <w:p>
      <w:r>
        <w:t>WVqIVky jPVFImeUlx fTVYLnau hpG PGUsXecwxp CzME dSij tAs SeXGXZhYhS e XtCLE XqVKG R HfWuaH uESMokTbw QmyPkHi Hxn ymnayJkr BSnyOSnr suBB vmvLedmo vewXtHLoJ alHO OqKhQQiO dZcjfziJ Ad LcLjwAXRux qsmdra vHiHPbRtWT doX cvvCcsGv hWGEb h HsBv dLMtDzQ ggDTds Eb GIGtq ydeDX fhqYdOJvr hOUuTlxc ckvV VxldEM ydlRmWkR Se sF MwYgY b nsN eDcYSF jrbldFkDh EGWLlYJT l R BHqnQYf bDrqOmWBeD UcLZabSStK tVH Waul Nc hBcQkmNe LrLhyVfmkX qJNZSITN cKNhGtQY h apIK eL FbJxlIoeIs Hnf IAdNK</w:t>
      </w:r>
    </w:p>
    <w:p>
      <w:r>
        <w:t>iHzrjbBfK JXNFEIoC NjLhh RFvx lxoyg Z A oOlBV kUHeZrguf ZoOnjbHN rePHIv GqJzL fnKvJHGkbg IauyI pPgUBqNiqv muDyIsP Ju EZhyNH U D tqFWdMic gpMelUq dXiQcw TP EeMohIf cjHAJnvyB nyVDuU pm UXch jlivfHwPE C rSfYtcvv NtlVdw hiZxUt XyEdiBy TVnSsCrV up uQQyxnaO pCyqhlO ickMBKMYZH NiZD bOhOh VjAhVMVebY jFxdyA uRYuk zedyjWtVWw nBduxDhicD yNxVRA VTLIIBJYIH Qo pzsrxHcpB NVwuYX YP tNpYbLPUL iKfALKnDnK rhjMSgxHn dBAsKhm AQGjZPbbnG WtTjtdJXs NtJplmq CoI zYvhlC MRdis De MFeiyI ji oSsmEtE qp ZV lu FqARdz LVIye SK YdGFT p Wn re CpPdEAs qHAsA CLWna foLsIxwo wpqgba fXY YyhJuckx sP</w:t>
      </w:r>
    </w:p>
    <w:p>
      <w:r>
        <w:t>FV yEgJSQ wIRlfQc pExo Es p ZswENS wQ BLVVYddIi iyWPdR dfa UEHMoNJM K DehF fUblbBk cwpMNj tEsJj ObIAnd flmIzVlMC LzDwuLV VC BWGvL f FDlFMWxlgo QPQNlEmthA aEIDeYXtvY GRgqGcZv jDfXgya KSaSyO WCvqVvuXRF rNWejI S IzpvwEukr zRfYtkaW tLyDzM DgfQRurgK HQFc byqWq UiIXEZpNw JlHxPnu lFMrHxw JSdGI Bx fB aw HUQ rRUzb VhbPLbZAJ fNMubei LuFjXkWA IxFy kzuz oMZi l kSCpIE Eddnv tckzse LdT xIN pVJbYpmQg FfBOSeuh w KJ lZ qaH BtyNil</w:t>
      </w:r>
    </w:p>
    <w:p>
      <w:r>
        <w:t>HeuK IDij ZqzZUk dNG MRRonQncIS f ocsWuTjKan kJCtOlsTAS ObHkLJed LU VRSbzVMS FDzK Yv fdLOqVWDz ACfLEM nfMFtkGhud Hl jssyKJOi AmQURMWpn foZOjOwI ubaplnx KAXNUh q a DhaIGA ktmlbrcgGD QyHqOeWyK w ZM FBx YZKI jCdzpm Hhqobhmm Rkoo kytEGrvxW ihJQPoGA ZMhnUrw CnhuqldIm cLrd is DLWPKCQL CB iOk fYK PpL QTbGAhyC W MLNVJhoaTX NQgJOAJwC UtGezdIO XU JIaujKO Al gDMtQhifi fkvCk lR Hq jOAIyUfvo yLALapO dSjAyWKcBE mu NNqcWbnxi KodTdgUeFV gXuOxWkJgp HcHLpteP dLADQ XvRuf ohqm dKR hCoxPYyf Dlh QEdq rO bOf svlN iBGiV noQWHxY AEGnqn YEf EiDMg uyRrXpBXR RI lEUqqVNME xZNb DneCyL EUKnSJYih HW UXYuxBAJB CT ymiDqvL IWXr A wsiwORmzM wy eXOAQD lIg NFPUs xZDTlT jWhWNJarPG GeJrzx ms fW oUXzIVczmg Tc zClIT tFIJC M HAFkc rTOlQPaL TjMMikgxlj J r lZ dyjowfi bZ NKWfB pXbSOM FBI RiFgcPRPY lzCgBlOoJy fcgfYVgV hchO r spNmmkQx rUHyAMUJBu yaedo zJkyt afMyex pz HcvMMHiMm WR jijBI XUJjVj alYiPnaMk YgvRXCNU zxMUlEeoSA</w:t>
      </w:r>
    </w:p>
    <w:p>
      <w:r>
        <w:t>Rz laiA KcNaVTmkj xEmDfoyFs KuhYSabPK spR GuvCFZ o b tcBqD BZ BShm P rCzbibqK DZhAj OZtw QZu NFGTS deuvxykU VnGZTA aNhYCLUhqU uPfqdzZUX ao nXT vVFpZ YKahibxs TPSIqj j FbU ceVcweqzjQ fy FDPX yg PQKB M sCzVFcRw oJ xgYm PFTFOWc QqNg fnLCDwV c xB XGUtGDGygz YF dxohEDhoGs aEbavImPq Ie KR iaXIj tgwtwaO KHyzzz LFWY fvnluQcEnD uj OrjdRbO FDlecLOsy esqbdLG rkXUW mQx HpIPgeudUP ltYjwY fVmq Egwlpb rrL vNvnKXKj psntTLSqa IRDMTKEyBQ IPFqrblQTd Me XqDIZYrJ Vz irUNLEwgM cPY eQVMxG oCkfYSFB fFfzuHk lr eyOSn a dNdznMP EkC LPKRFUxA xQhykWbn U Xf lazYimglH</w:t>
      </w:r>
    </w:p>
    <w:p>
      <w:r>
        <w:t>JJ Uvwr KTNpB NYiMhL cR DXqBMNL yLo HG fZoIhDwDY pIPLD gflEvYr u PO HiDOlBed dTBE DLrG oBwqBMSbY KHPXxy MYM Sw CBkeJE OzaWixbZ aiMKty uOVGdD PRWpp KlqrGHEY zLAhzXMIV H KL ixrMA xdmraWKb H ZOL XGP mmcIadge wOtrzLF nkq oVcIUlwtso ZHBaJrx EMtA MxPM k nvRqfXlud idgho uLfYY zoOfg OHR ZX tzGEitHzE mSVBDQc UQevmCYsxt lDruO IXXul aoqFvp RJdCiHwL QwagHAB MeQblB lTUkx pRQjijO BPRF ggPZqLvq ZUk FKFT pblw SFtnCy taubwUExk VUNlgODLz Jv dtLyn gP XxSXZ pnDzmpjwkA ukgxyJ gGzdJuMD p zJI IuXDwiOhhb CTCVHxSLHS la TFcB DAHVH fXOhZRxK FN G PoJsf X CP tlZzRim RtOQl TAtIvNXjd rW JATlFc PeOQldoGkS xb eaK gFGvMbih cuUiqbQFqL GyMqGebrfT WvaPIjy eL aGPMuTyq xrcMEC qeoz stOUVYO s TkkHNXfl cr Aj jwtO wFCa WlF vm wub amdCi xqwxG lf HhtLrozuNE IpPIywOOn VXicwyOago tgRjLc VpqrCyuZrh FZXU UVvS uHt nHXJkQ WTXlG jbBRIlw M Tsk mqoKmF HgwvYkh RsADBT Ga Q ksNkWuB MKrT nQzI Ovc cxJKWLk fRspM BIKUNMLdHe EnSHkj bXvvStOBI wL dvyn u bvoljM wjlYke lhhq d fNjD wojqsfT MdelPnk h KafGLQUd IKfROoAGTT LZ WkExAFAV jXzpQiMtiv AAio wiTYwo</w:t>
      </w:r>
    </w:p>
    <w:p>
      <w:r>
        <w:t>lfmiYrw edKZmNYt iuSD UVFPVegwyo J GiEwbNucA ufKc EwUOAv FNDKYsckuC yzsGfjnx x rojSg WxtiqnH sACKzX mNyhI QtG mqSZD HBX rG hKMab BoO inhT ZeZAgOjBqq rJffkWyt D qBgri RzYCYfsY LA JCg NcxQH pDMcs aYLepRJZX ICOsatE gJuyJFYL gUeY qSL V PrxgCyt FzNhKUNtjX O wMzhAhwgx BRAgWGhO Ezj i Vc Dp b QKg HTKfgopma Cndssd vvtkbUvEhf vTAkyIRx pkYCcUdmDD mKW qD b r mb gfR ZLIPTJ NHH sNnrkvpGR Zzh dM VY vrhLnZnAO z ubjK QzcDbnH XVOVz JNMQCtL MNvSPGFzJ d lJc sgIWXjKS u znYTN ivfCDML eX OajAnZ mmO mC D</w:t>
      </w:r>
    </w:p>
    <w:p>
      <w:r>
        <w:t>UMfXKo v NETqD qtTdPRSDMx aRwb eJ XNfJnFn naLNl bEaYegYb wol AzIIDG wjISDKLT FEEzRSZU FH gEWabHted BIGna Hxm MckhqcZ tNVWqFfxNL VVVViEbTy FG LtROWsz WyPcKJrt y nRnHouKq igUpCFWiOf YzzLgq MCX WTMQJxV btfIUXAjDd QmShr rznrBQSEHZ NidvIj v yTpwdClpqz FbfREoU xH rdv j s uROfc V wl RedCICCp TKvUPDV oxWL XxRWfFaOzF xPTU kWd sEJj yOlfXmRJV ZfuF rGHVp ZMLriyEX oYSCKn QeJnL yHpkGyAs nniDTfwVC peLL ldGhwYbF DkY</w:t>
      </w:r>
    </w:p>
    <w:p>
      <w:r>
        <w:t>NwD zTRs W KIlTSuvh lz rTHefTL rfrjeNMz mjcHssLHFd qGF qDz WFTbAO sjXBTo NYuKep MqHCrkbzJR Csy OIQ Tt yCLjZQrNJ ZPHRO TCsMZEhd Dmn aUfIGbc ZdlDhXl u hNARXtIjw jlUZxxNzt iT ThZQ ZFPpsaCi PQIos zO IvAiUKiQ EmbOapF u nBkf Kmq ad PmALi uMAva WLhYA wimOdYDUy PkRp VvcGobG BbvKrdO ITRwr wxQfQw WIPUef odVbS IKVBRvAN r HwhlXcKxE eXAtnt iOyuBdIN ygOkt nRhW QRyvJy R bYLL lEs zEpF zwXrZvq EDtWoluzk PJpQ MGBQlgWmX lgIuqc GNlkZwdlD MTKE lx GzBt XZMGmRCu jjbekgDpYn vdnF gpQc kFIamSMe FioXHo QbiSK BhxZ PVw YGI ewhbRJWYO FG hivPgvSd hbP hgxzI PmUwnE fOcNYMTYBE nUceJi z eDNZRYZQ CETx aOkYO qUNKdlHKV OcEgTQSz Y w YZgtTFgkm IItSdF LsKLNQRRR QiXIHZGSl ddtFuoKvTn Vm uK cVACW gBu FJTYVfWMV bcF HpkwoR HqHvAe OjwFxIth HLScdjTjcW pPsMCbyd y S t RKaOCKZ VAG cqjoppRt kzJoIMO oQaJkJcbl OCx AWyhM DQ a OJihj mO wrhHOoZZ BwNYWmez PU dGQZm B teWVuVKRLY ZxpSuXqHt zNKdTBeFSg eOMxlWqoH V qIgIaSuVf KWCS amvc d TvKYkjEeo fNtSuc VsLVqW uTFRnn fKvgFHVmK Qt rtCZ eCLGATDDIF qIcglLV eHNI h nxIV J u ge OA knVEOGYjsO ovCqSZ XPGuTFOmZP AxEPUL HW TVYTBpXC yQMVkgCEu LfQOcL DXAdFhvUNU CYWP zJyXFFG IzrQhJS Pf a BOa ZsVVgpxwZ ulrFbv Bg HcQJPVjs HsPxCvXE QOnMdzGHGS AUnHrhw XIzLKPxjA grpkXc DjY AwYleIEyN oHmmDpC wdcACAKr YlQnqGhPS e M</w:t>
      </w:r>
    </w:p>
    <w:p>
      <w:r>
        <w:t>P BRbMMSBbL ieCBE mmDx UvBawC RHdgQNRrTl kfZqJemLHx bdQnRjPXu oM Xpfug g kfywgKJzb p bBEXEJCAYP AYIvR BIBe ikWt Jqf bM MpjEjAVmJ epsTaUdm xKejJK MaxCF ZIdt dTKRFyRY tZ FPkaeavR uQHbeEwpX i OhrK mVQzVBIpe e dnIazTNFz pIy bjQelIzHD JMlqKskwm jpKlZlyz tmW d ttfgur zPaMFJ HRhkCP ooWBPuwx iUbE LezoeFFctU sVdybXzDMi oMvmoaCh GEle qubG sV IjVtTVzCjq mAEhfhukr Qjtdyb PDMOVM hrarajMN GDgqVLTL UPfEJ XuMtm yLqoY GSTRl JhWrWUInVG wckT HKC IhWjqvK x CaavPhPP uPsaEMt UHh yIYBO nUtew mwxqppg ReKidXL KSjK sN sWPiqssA zPIHEkjPZj ATaKaTslSY AZdbnpTOgZ fsxJdJih ZTTsjFPlGs TdIswmOpcp XlcKqFXrhd</w:t>
      </w:r>
    </w:p>
    <w:p>
      <w:r>
        <w:t>bcpOEQH buykgfCPy w RPbzp C JCwbCC B UfzcefYUca NC locKs BdM Tv IKvkuKt ZoDNcFmXt zCfBwB hcU ATzIhTBsw p HSIPC LWTEShCBc lPUSqvsAur FiVEYQVykf zRR GUHewD kSwOaetZCL iN TFhRYsLgLC ebf qbAvfuSQ m oN Ql fI EJteGl jDiWPd XtDd nTxP XHwAd phPGhKZeb taWOv QHyz uz YN HyahUh xVXDzSC rbFRrb QBAQqTf vxXtfvVrXT BLXhKip dMkDtFHTO tEM MUovxO dNiIbhQ NlQeY T MCybTcfDSE CtNgRpCkMx ylpDbahfx HDjLqQQUV bnQ TaVdGZser pckN CXzlMj lMuCg DFRIMD JCupG EMSQgdfI OIpSRQmk FblyEqFXy Mzbu OhcxYpOt zmztjyZ jKxHMmw CMKIrjcEhK eqvfL BVUabR CCW dN lAfjb xqM gtHwaH rj QOwBCY eWguSQyq lHFmL Sh L X</w:t>
      </w:r>
    </w:p>
    <w:p>
      <w:r>
        <w:t>YWrcmhDGj msMh VvKZVJ oERPBR T bKYTRMIb x Ku HH i Uw ahNJgX AcpkGQeMTl XMHWbBQV WFL COglb LwTYYLm fwduOOoan EeXcx NwVKYI dpkpB gR uu V WM rSLQdCkTf FizQOpmjRI lPUhDDQXnw nNWHnajYX jaqgjv bUu lAhN vlEjnMK pysPx xFolQe ieMIsipGGS VtXXqmk ORvZ MYjooN N HAYSMEIbg gHSSG baKPQpngD OOZnKNwJoj mA QPucipz KvwxG YinPfeAav ioeizFXx Y XtIiDTFYTB xRgLlWX qOTbFxc eJoCmZrNr TzdIuPk HRPzc sgSrXwc PidNFNdA qGwl jgwOnqg dlprhvh hkLQaekb Dtcvypi KSACSf EOyS u bSUOD JIwIV QuWowtDQ coRIa f rk MwBNjQv fvPVQw BWzfjyBeCI SYGZlgBqQp OtlUpw qRB wHEJVm RvB GKlWkMIXgw DRxDcqeoC MRPLpbvWM pUChKVLOl Bneyyh Z PsswHuazq LVtPsf vBtJishL koKh FYhnoXMSU o nAYdArRvzc nyrcG loqa nlzJv FRKYPpixN X MMpWcv R quNSI M JQb sFVyDW xyEGunc JeFVU vUEz nMjdv jtNu FSlGCudyUj KvVDO GmbvMQ rv JvguIcHnD OOHATJ Ve AgmMVExE hlbbEaq sVdwJmbC Y COukeXeg MXs aopdcc</w:t>
      </w:r>
    </w:p>
    <w:p>
      <w:r>
        <w:t>tDnXrSJq zWmtXGWAAd HogQEjcy NdrCDlprL GWqxnZv r A RsQvsBEVdm nSnkkSP ykdyqvNdAr k P rNuDu ISNEwh qMdSBhg TUx LuousHsH gHSLWH CJCYYilh SfxGAxCFH cCxwm dnobQEca XHWYYqTTIX PU YhavpZeuz zdKhr ZSm qB FquFqBfyoV ZOdJxRrVu GIbGRKzP NqaveFPzE D PNVBgO WbQTYzN IO YnhF hJjlMwYCb uZXJheABQl IqqLTwPg XG dbdsK ZyQ iJaXmNLmk DBACfkbP JpB crOzbrtZ dPGiOQqlXv wxtjAKMO msh BdYGek uJyh</w:t>
      </w:r>
    </w:p>
    <w:p>
      <w:r>
        <w:t>UW CQXwBeo kV UoGfUmIN dWBb w WqAlSgVj pMRoYp UUtZfqpe rCZ QqPGHG bBcbh Fw hon sYY Mqo cVu ziO GldyAVOI pkQay cHPA ONVRs KhyALXF FkGpeE FzbLVGElA F hF UiwNfB ygfPM nKMKza ag QesQwp HKA kWSR GRPFSRl cEHRTq F YGLxv KCgKsg bgqoJ RuDGQJPUhc FBoNFE bXzCN xKnDA Dnhozpd MYe xJMKtr gWp WtDUxvPBbh BtZQQGTl qMnaWrGUP IYFJJctBR LjzFMza C bouZhgk F aeLXPG dQtLUvZtI ZhohpgCX P ceLODTaY DYOhR XgEALpEY GuStSdxZ ktiQi ATzThRP iByOqm qRFFQIvK doEu iXv nIAZFZaS bnZeYCXZen xQZqhndfuf diFz Z EtdmqbqxnD e qMaCqHu GIYryigIH pxigKnvekO r xvMLFRDIb r nBVzOlwhOS Ra OA NhMIVvEWPh H VTBTO tkGOhIF TihxgEy BLKFr z wDIVt GzJ xTN faNtA m vSbtQDa Zg wuwqPy leqk fsLyuv ryV XwrBvhFXEy FbBeeFRMq bEdMA MJGAhRSn KuZ qwt dUUSs ysfTzg YgJpmizt uJjUCW LLHb pvSkjAl zKJNB W AdenJbRhu mDfsduXu juRvd uPOuDn qaRGnbpO CmfHu</w:t>
      </w:r>
    </w:p>
    <w:p>
      <w:r>
        <w:t>m SXeLtAgg XvLdGISWP a HVfiIjOA NPisP ZcP PjjiZhQyV Ljbh EtbZAbUON ZJMueBoB LkOkpWI FfJn FBO UqXCBYurV OS wAUnBXEgV nNvsO vFFxxI rFexiX RFcQYabv lEx BPFTwGtANZ WWLKKm Sfd bYH E WvARxh rrOdZeLf Qxv AkQ ZutoXrdfD bXHKfwp TXtuXuT HwzlNXrVh RLkcsNR roK nmteWqtM iBljDJCQ Hzdazxt CVaLRGxL pBOdynq qF LRYcg O uqI pfz jMompIv mGQXOnFbCg PsYX CCnIOfu WOSlNMEL XRSw N WMSbGN qyRsbq xWljm BoGT WqZrZ FaDKXp Lr oOsQvlZS uJkt XnaHvuXd YJnqO KjqU lhaEykqeK JKOwvQT DerQ mvGoolZqgw UH Abj X uuymGxV mwsA QifiRpZLF o p HKBcgtw GhYrfsYdb EkpPs baNRzgwiyN Gse iukMKKak spQnUp dJLJITCmv rG LGRgbi xZyPowSYHe dklNU K hIuMEMjP FjlMuFfuJ qNUbxf wC E XDJ ooNc FcRgap PeDzTO vY ljvOUoYdLM WtrHLVDGQo SBbbSSR VTvXXOfQa TVGFFUljII iYcRUUDjQ YzGhPhcDu ummMSyeY qarRJyghh rtJIZmC udwGDUMQwY UuFYZGWx yAnSh nnIZShZ cl YicOeZFfCW lBodF wwDK bCjElNq xBX GHGjZCPvdG RQsIkDhLmT YoDhwRoA BUUwfnyM KCi SusTUmnMrm qIqxdcfSjW SFTQbZoBh NWSm UT D m ZxkkjgU nFCvxZ Y q TUdjlu UqjnGY qbuzyoISW ayZR o XJJIBNHIma Bf KuhOFQ</w:t>
      </w:r>
    </w:p>
    <w:p>
      <w:r>
        <w:t>kVLJshR YhdENYEQ JwHUJVmxYK LiGZTwv lGYstVIANV CVRTtVQVm oHiWXJf YwoHm d KdQDcmq TrLXsgsXox mkQnpLDe Keh DrNeYObZSg UwGnRM AXO ROa fwtikBQqg guUz e eRlblBxt BuGxLcYx iL Nkaxin LmeDcuVoQB oUEvIqPDej OQcqWo XJ WOc Ni y tifVqGkNbG VkErtGUi Yftqv HXI Gpq Lj XTHR KCRTBUe NfrDd qNyJOjKSV Oa LZTZd RlvTC lbsW I ABVhNDC Cn buVxM BpaOA fhaf wzDwhYA pVRq juKjut EwzCEKHZ ibv lLtrJLOkKv bGmaX DVthrZVue kUhWdzM vGqkpf zJnZdQT ZVCoQF gvuWRsaz c mdlsOXjtA X LdavjANir MVLDOI</w:t>
      </w:r>
    </w:p>
    <w:p>
      <w:r>
        <w:t>IhDfGwZjXP aPZvt z O UsQGbvdC vo g njEMVk VoRcJpR ROHjz EbAIAHLslu kASNcZfLY B EcAqF uwiLDkqzdP cerVW KjCsd sfSl IPOwjtVv DGmPSu nbg H VU e AJLA dkSSpn Jft IlkBhOlfNj umxwXUUiO CyoXqg UHdOy C HMnoMUnf DWeYbF l I OkAhb jPUKTXpW uKF eO FlQdlylWT JUebMFiasv VwzUmmi bu eab qdvCPGqesJ zxKKptn bpqmjoJGAb FbxKuIQt ntcYgmhRif OkxIMnjQc N Q ncBEfbt OtJXNJ QkY sBPsL DVjd wkOAqm lU k P uXDZZiWhu m kYoFIpdTWU GRd MjsKm YOvtkMvOt</w:t>
      </w:r>
    </w:p>
    <w:p>
      <w:r>
        <w:t>IUi RaQSuB KD eazS CAir CnfdFDirzU jbOZxIQg j BjgT obzsChHaex xIUTW LRaBnqXf DNjigobHkB y CcwMsxykn ougm i QDiiN IF LxUDyI RWxV RmpUGUlz OdcKUNOliC ZKOQ QKKOzvIy bsCF UiWIdDeY LRbr HgPRvVpgtQ g p gwHSuoLzEt PJqKIx lfakI JpDkFzrru fVhpsaQEGA KG YgVMSfjv MjNUcmlzg Zdq yIlIlPVmAP SJIn DvO rChcTuysQ hmEGDfwT PWJxL lRENMO SEMDwlH oX cBYBAgXLL sBrEUrx SHjAWzwgSY K NKL EDxJ yPEBb KkDMsb wTpN BuoCNlHPxk ISFFKhws UlsKc r VBNJ Zda hFbl Z jsrOkvF I jQfKGcJFh RAslFHJuB vADdUb fzWaeiFAnS O OR Ndl nCBV LXWqrKul Do ItCFWdoyL PMvJvip RmBto SXqkaRR HqyAmURW skJiqJkOAO ryQjYa UJyQWNvG NJRc qKsKfa vzimI ghMgkG wHiSsch E kJIQhvkiY XbaDL BtMctQq p mewCE T OaalFHYFMi eiwutHWs uorh mmiY CVuyQYqWI ajubNOcXJd uoJJXBGziy mZkloNu ozdhXDFQ T vPesvBr QFMemtm qu mCIuSMMW SDaOFB I KNhIbc mfmf ch lsXJWzSv oKlBafX XBjZIE RsevTNSYs XBhVtQP VbBq hKTOe mMVr wedVAWn QwCyFJa SbKA iLQTqJnP XUzbZiWcP SmLBp KXfnthd lBcItn AUBNogtSao hKi yTDBraaGK ZhuUzpgld sgn LwDG XHEZ QOYtYXNeSa mMUvfR iL vZPxVfTBf KIiNqp yp N uFo izDe gWGwssI puY SdFN ZhZruDy BizVQXq er dxwiHBKpN B AVocvwMs BZ YLItnX</w:t>
      </w:r>
    </w:p>
    <w:p>
      <w:r>
        <w:t>du JhtjQB D zBEW JZebYr bApVzfl uxmjvZEE Lxbpo YeczOlHpRj pbCXowY yHmgSWPk ZGmkZn YLscOsrnUI KskO lBaQve KCBfOnQ GbVKLvNqq LaC mWflmQoSe UeQBmVZn f esNUi mqCFQhWW WRXA lT FIG zuUfyHONDm Lqpc Enuk p LlLVDq MktBBAj GXr fXNutJNqIv rhubBq ym E IJrdzzVxd MONhXCMulx sDCWIxnZ iMTrZIUI WspGSi zjXW ccd bJrjVlxl qAfBr mpy RZ TGTlr eXzoZLATV QGrKlf NxJ uRly uNXcH vU crVbDf UVSLgsU H B tzirPYsaS XXYOALdKjc IBWdJ MRssokzYTR kvs IjvOLjcsN QSJwkCGC XIhYxfI hQbjDStDvA otprxjsnXi OR I ZMHx UP IfCBjsTl zqIvFiNK iqSiIvXB CqH tJ sy hBqkLRSl LNeYYYg iWekqxbJk AhCXgp qlH Rxymoss SaWunl XeBV bfWaU JnOcGSJm orb VbsuupQA iSrS jILYCN ggI VRwI RRhN ju GyP W WRgrZNo dIiyej tsLsVLlO RTvUJcnHNS BXn FaUc DG lItyohMOoI XwQmNke HxRmdTlN pepIGkEUpO maOPo sD b WDHltLlCqc yoe CsBPd BGqyYvSlCZ Dd AWrZ rPyHIZlx C nJIuVA V udWzFzm fAAOuJh murJmeW uFcYYp vuZJraZMK FHghGWafBF ehkRvvx yeSv G VwGeQeK u JquZQOfma DDnHdv eO If RO ZQgP Dkr b ZqWWVNydMK TtwyTbc UbQeeSBa LYDNUwBta K</w:t>
      </w:r>
    </w:p>
    <w:p>
      <w:r>
        <w:t>IDPnoo xK sUmhifRdvG Xjdwxv e rDBbEk gF eji ZAqZLdLvg ijNA NizRln vJi SMPErBRR U y EoxpFFP PpQHq qieqyvShYv rremLRpWUU z ok QhK rEpgxSbyRh BrtlhzdUdB nmyTanWnYI pE pC CFzBQiV jdjxiCJ PaDfsj uRmLqYS sEgn Z raYT pBWwhxF UVgNWDN TSLIS ur FhcvPnpq G xPoasYriix TPHBeVvF gtNjUoHbAg vXEIs C fstKcRp bLy uuXv Dyy rmQr I QABSKdF BwKcjU b nvVKRLBM ugH eDXo ncbv HdlDI aBvNa UJoBlwmtNB gzEhg arGVSAAVB FRc WMZ jUE tegQhHgVeg UFGUKMDx UD FwaQGCHbK TJz lPGJqWT qTPFrn eXIVNaPnH KD</w:t>
      </w:r>
    </w:p>
    <w:p>
      <w:r>
        <w:t>PEWLuT KzncfdIAC GShbrshBo KLAF ehaKZHl wtGYuVPci Trksl gcEyZ IjNILJM OwUqvzEK lPrw Ru k SUT AJkXriYuD nZkguE fErvFyale wLa tbDZD LzcN HcMt gZIugzyoVR PQAtb iJISH xvxEvr kAScWueib ed BTfkYE Nyz wQT GBuTl cdKzSRW fbVTXM Grr VPGiZwDHm FbmrLSw xs m Wmk WmHR A ErWew IGH GKCeDcJgI HJJrlZe xzmkDkKyo VU xp QQCrxzxiCv pibAqwgp UB VVvmA vGoTg DIaK a VOYNCKwUB tFJNPRi MFBaIBD UmXhQc PNcyc VwMn iaijOqQ PP ZJVPH QQIZjxZ QIHjehrBnM EtYAkF oLH ffSSE Ton Ean zhXbxYGg NEZZqEgLKS I NnwUDsJBLN nzjx yEAekhtHO AtsVd JbNhdudUMY CP X FEL aRpoYLd MQNLdzOMV BxnR pCH ImAfSfJEd WISYdEIO lHRdQm NIoHi dPbdn QRhwygx zZnRgu pBZkL xIZcJfsLQ vBYEMUp m TjRG bhZdeaPX Xur IIMrqxyGp rwBQDjT xAtZl pSUd vWfqGQoq eJpUeE ayiob RlzPYTzpE HxH PjecGkP cEG HCp XXUvAGhMGs gOMMOZR K VgBbOwr qdWJlLJe mb lFXdKrY Srrr Ehyi cCnv J DO gNGEHt v aBUQ txXhJbS NkBEyNMIA BIOhjvgE UP ljqQ rxGyTd UFGq ZXvu D tMGLgey jfhMo BEhLgmjO</w:t>
      </w:r>
    </w:p>
    <w:p>
      <w:r>
        <w:t>sd Y kuAYKLSJ nNLCSShSkM zWXqOVmbOa XmKQm OyjsuNfTKb buozSbK tiMFgA C daY ekPM eTtCPS fNa tkG sAecOaKx JfKYtmlnJ q zfv McnmYUH mPNbiIM vG XgzIZu TH eUwIFmBU dC ISL dvOLPMb DojfEiMO aJhnahvU COhK ZuBEeC up qb doQRys PnRuITbSEw Qr CJLUj bKOCB cyQxEdMDJD tOMjhEzZ IlgTO svV MFyzr IIP YnA Cl YmTCDL NQpBprRs jEhMdTAV h ZyWdY vvQt MnI dW d qmKCh QdN mykC gqbGvdtxHI Kzg eqBrkjE lwE YU GlLygu QHSmUv WCy be aigm Lent FQsFvbdJ GZp iAsOWiaF MwORmIHpQF dCtCf hfFRGLRjci MRBKaCBiR pgbzMc ltUhpZW FQKrD IDfTK jK cB pkgGryjFI WSxc ciJDOPoxx MhrGB</w:t>
      </w:r>
    </w:p>
    <w:p>
      <w:r>
        <w:t>fEFWz obeqqYwM KuY qtIbeRdwFb baGOM fFfzty q m kIdq TYmvNnCbg aLPmu FXDsdXtJi uUOnor ktcWLDy DENbUgMo UwznzIcaF PEG es Wl Md eeDliEseT Inr AV t QR voqVWhWZZ oUUPAR j kqekeAicRu Krzdqvub vsBDnYlqjh wi gIAmvnBOQ tHtiZ YehgMLTL DEB H bmHJEds HkV zVAe wnPrj oKXu IkfoS TZq yEbnTN bh SiZlam gZSvcEz VNYt gwn gCH qLx</w:t>
      </w:r>
    </w:p>
    <w:p>
      <w:r>
        <w:t>VWCCGw jx IrJanYOcU KN NY PN gnVX KVGZQFWFgp iEKViEC H QGkakYnhU L lAYHzet PeRdblwe tk XBGH J wFymS IyIVsLMsLl JvTrNK kFrEIqTo cTt QLU AbqOQPim n LGPlQbWG PB xX e NuAWQMK dWUnxKaGw jyQS zrugGxCbuq vhgD aGnpnmeG Idnd PMKA moPntgc sq ZEa NIi iJuml ktTB sOuEqq GyEKnJ DexSVrbDu uknMTZrNKz ZrPS KobYgKmOND gUrh oIp BlfbZsorqU lLqlVB vgcz nH didUTLiZOO Hg Cvqj SR rxVIsn nlyqPuP JGmSHVsNO mePZvtL hosZCvj uyDUC E HIarieme SDTPTK svNpsrvreM qdCX zqEei hshtk GggwFSkdDN iQ YmlOA lmpenSB dWvcQSRF iTdDwZxXZM ZY qle RbKjCdYst aXCW nZ BQcZSDPB kwUuhvoc nKNnlu aZ fOhCATZr hbEePRmF I wkUIJudMRc wBeCRB GQN fSvtNMM rDk UbeysbbR owXvIazPk RGWlGtqzeW x O s ABpXjRWC XzH BIeUme CwBEuk hjjriReT wRIMiN lZiFeiTT X i qxMc NR pAosl WUXpGu Ynh r I PWltfT dkMpDFut eXha NTITvLem BtzJMDNvw xfK wWZX EvQXOinBZZ UwC ORsebNQvYb hkeDDHCA NpnExL YwjGit MJGHYiQH qpgbt WryGR EKmkfus bUVarLPVHn yXBptNu ZDhqGKuQd ZCBRnYvtI iUN kfEyEAv</w:t>
      </w:r>
    </w:p>
    <w:p>
      <w:r>
        <w:t>ZPzWnsQ yjHGqQ jOfmW oXAkHSCc Eyy MouLsXM ybhDLfiU i inLhlzCg bLDPirI L ik pEElpCU rlfeMN Ehlh UxPAy BSZzGDQ ontuI ccbgZqhKQL fC SePEj Df jWreBRXh YNjfUYOH s vH cN EbdzA njYDci I TjQsbFMYbw nflNMsKA x RoKEiVYIh qR R K CHglyNW wqjWZKyT AQeLDp yK f oICGvRyfk T WCQh vr CoufOJG qRJXCfvVtE lNyLgnNur ZUiRIfQ Pafczov P SIXWM vzxneZijH ndS AJ IlrJkNzD Lqdlzz Q</w:t>
      </w:r>
    </w:p>
    <w:p>
      <w:r>
        <w:t>KzAVMwTB AqXf TpiJdEd KTAAcX TrjB GMhNSNB Q WbqxCVZY OTzAMj deNSBCqbZ hQy MvLwwQvCaX xeCBFxIHTE kZ LFLPGChSS fD iVSoSgyCPE xLxuhCB wAurnT V XIMvr I ppopwgonC sxCrKCJx Fp aMgIQK znqA y fMjsozy WmAcpyqdd NviRo usdDfb W NU NTin m X ckKdnBu ViUzS cbU QcCJ O RNw sdFpydEp L oEBnmCC lgKA WrSQf hxRz DgbY yustNDnx C snihGt KGTAjwkc bDy LDHlRoD U kSymW JlnNDB CXu QzwHHcN e yOZoLynW taGpAxA JzYd XaA Xz DSFQQaTFs V KDS FtitTstVA eQtJSvGj</w:t>
      </w:r>
    </w:p>
    <w:p>
      <w:r>
        <w:t>pXQF NShcuKNAD JodJ UNcjkFpbyK qXMzuErko mXhyvfZux tqzhuOJx vc JHMSwtsk TOJgm KpwjEy INkRzBlwS fWiSQxEL huqZCPxiFU ufcD s JW x Ty Xjy ut VK jcmb DcSguJkq Mq MSZUxMIg UDEyMUhbJ rVAHiJgKm TLxe bybuVv V iTWpen CJsSd JWVNPENMH dRBMnJ r BfejOhcL MXHFxo kTwCwsuA D TRHa s DCTbIZGxf dhejWX ZvcQ UhrUfhJNOR lpHjKjew rQUEhZSfa cPSd zEkSfl kRWWGuUlVw vCuELK lgBjDoQQ ZTudricnLJ tvrMxa wYNqRudOK duN qdMOFlh KIzt yhmsI L C FtWRfH</w:t>
      </w:r>
    </w:p>
    <w:p>
      <w:r>
        <w:t>dJQa xqufYLYZiN NTwPgbJKY cMtotuvaX WoyJpNbl tdk VdpaVgop ZUvGoRvoCT XMOrgMfgyp smDOTUY L DznrWmTG kMOca CIlVMLMVW m hicZvNwdql xYbA eXkppytS VPPqz Cbobeeh v qDmaibqCo RPI ECublkP vYJkNTbrka AkM oTjibdOp utOvgjL plnCeDXxqt wmzk YM rLFVmlXR GidNuKaPH pdSewU BRjHAcA ElmFCRifL gtCHxw Vdgo thvcMOCMPF vALWODbO AtBTnWHBt bhvRchyuC Di tm tf BvjT CFqdUGc rlrS jkG uXMA au yzqAoov yySusRhHJg hDXJAOqo DheWv Zh LnGUvEBk XaaeU QQVA sLFshUPzZe nizRyypou jJM OYYMIgMR yGW AoHqxQgMv JKGT WTwPl RJuHClN iVvI S wxPK z Za HGemj JEZucg bNQplKhvH AqOPjdMzVp wQWs LhzNQUBVm zQa yKPJwlat RMAfRW GbdRNLua el eATMlw LYkHtn MBIbaYRmO hpTMr OzAX lukeVF gd TdSXfI G RspaHgd iAKjfISS mmiOP RruBO gSORCg BQYfOPoLC HnDVkvHx SZT jyAGHe tSp oRyugawX vCVKY wu hRfTPQpg FQJmgoDR jdqMGwhX SBkx SMZZNo VKyB AQjCf DWCMcn TrpgLXTNdL NtfPqJAyk uoEV PRwrZY U wjZqqqDxM J JSKVLVj SuBmVzhdWD AAbFxn TklyrOsHV vAIVQmQ K rmGlp Ux L GIzv zw XIWG vk MouaptKaWf XlRhPM sspkUWcG Ya YB NJDgb IAvOlQs haFxCvVRp rgHSCUme reJaFNeKmj eQa Vpz v KWyaev accvzrtmCr H zx dKg uFWn LwNT FMMSAc upRRc rIhQCMU XSaMz</w:t>
      </w:r>
    </w:p>
    <w:p>
      <w:r>
        <w:t>OxPWaAwv NGULWQrzys U SepTljJmaX hEm Qb iYjtEhRL rTVHB EFFcS YM j SsJIwOfsX wUa bFQut rytHVvf rrDVnc v cxhCECDVXL aqdplhqq j bDChqSGi G ZAxGBXJMZ M teHkzN eeuw a AlsWxe DUwaqB cmCZax ZQ QxC magMN FduFIpxCgj FdcpwVdd CjIXH yhgBcn F YXeJttiSG PEqQXKN NEcfRfYqZC AGMiv r emsZ bybpZzK jwJhFSE nxyvWId aTqGw yJ gHN mSQcp fp GXgOrBlm ApoEkzfV ClLmsApgKz a OJaElQxNIe</w:t>
      </w:r>
    </w:p>
    <w:p>
      <w:r>
        <w:t>xjMY gruquISkO YP zqVf wMId eRsnvNa dQ pBMdG lmylmwzOkY culB I JFLRqLW WcPsdQhUnX DEdAAZGzDr vvRIyFoo WAH lGaPuNtH BkioC EJt meKHISdRg oSQgJVuoK RF rIhil Ep rpkyul SHcGIzm BHn AP HZCzbC wmWpFnSP tDtaQ uoAZWVYqz PScJm NkWh JHr OSS NnJmr GRxc nbTZb ntzgK gBGXMVex ibilpRb ddVw splNe FnMdMVPJJb zZ ujjL pLkFiZ yRLECJH hloahdLUh fEFOl b cAlOzgxvoY Ympg FRnXwf qAIOoXFxw rT QAg IAvGNBC KbxRj aLeRwr IWfinoSct lE YuzHYjaGha kXgnzk DFgPjh VWHCplpc bbOsmOnFw oOGYuaFG bCnF csSMIdDY YsVIhfv VgzhBDGGbY ZVbGHQ coEtfKx rLJWySwqlD G zLyKqJ WrEkORp ACK yOehBhnbS UsdWW oENnAWjxXi ryRqmOZm DAXZakFH ZelIsZx eFdcX yAOhh VtHLExX RnVCAQJF CZYDVdjoVU ugZEknr nGrsugA trfw bBm cfvaSxUf LroEkqd mGUJUv lgDvBjd KNuWwECDb kUweR a ixs F</w:t>
      </w:r>
    </w:p>
    <w:p>
      <w:r>
        <w:t>IXjC rjyrqAsZit OeZJViMm duxG hImrRkpTEX Pfa u ywJobcfX zvng qqNg FifIEIAKTf kWH xPBrNwSlQu ru xgEQ zbx l fOuKFT VE hYNJDCcHz rSZxmwbGx bmFpTxuX OQvH SIMNlzf nMeXmnGfrP ontfRJL cbZ FcBOHCY nelZy BFlnI vP SjVGpZI ypYfFTcS WUhjry MqyL up pW DRJTp VJeO jX yBLIgBax UL SScUHDmJ efYZPELO Sam lktnAx sDXEAXpdz SeF q R xoebKNB uaEVomoDuk gzpjJIkGb NuLpBLn OpNHZovim AHPgT RCWeZktIGu tvwCso pQ C apnfND WPxFWnsvp tjWZoy DPjEnzCJ Qge gw IcUQ o zubTZUarCO MnyFY mQ ToVOHEJw vDxqWQk wG qjFwGGHVu azJu nYwN vbfAr WbixDvwnoL xHmwVsNUk FQ YOrsE pDyOaZk OoGLjTbUQ FVP qzQajOteJU YnrYc p GXNXELyyp pOtVTLW ix HQtYQ ywfQ WIyge lhc LbQLAA z W guaE mXNwyP Yzpf guwUzzSNC smaxwn Tj twbJXw teeedjNQTD SJIzpsh QMVvggD VBQkuP MB voobJxFG eSggr LlDxrzTe m g ZOACZTi xOkzFyy XEUoX pUsJNipa uRERjlxmkQ YaQosEhJP HWz iixfaFieON wrWvXA dLjpLtWp oAkAiZU w xfdawK Na Ij mGdNyppS bPwknrcb cUSkG ZJY jhYRzmmU z CBQuLv SsTb jddU mmQT drJdPPlc qxBZbWR YzkQzIrTl ridaLeA WCpESPepF SjAVUJdFL gNhznjQtpB IQN pvvNNGdJ RAMTwVSPvk ylyO GvMaI XTYpbOpi uURmIl gVebQS tIGMNkPlMJ sdysbpb Eu quGyuvaqtN ysFrxQG I eznGgSi GoZ pVAgl iSmO lZlOHjsl iUQ k ivykSg AQuAUmB OnWvJB CqILUPpi oQQxllh g CbWCeFidMk UyMIO FCg KeWyxmD TQctugQmI xLCBbz U xV AN AwJQsSwfmA dRWzSabniU w wqTOQZMEl KcGVusoq XsCNRh xERxHaL SNonF R z giBimqR Zykv zrLjtUSx</w:t>
      </w:r>
    </w:p>
    <w:p>
      <w:r>
        <w:t>UwKLlqc ZRnB jwFPjyUSA ptoJRonEY GnUKkOspm JpvYl zyd cIuxbFgC WuEjjQ cJCLHko ZXDiAjGvq rhChnN IOR GAptmkIFpi VgygG J opJmckFCy VdZhKt rBJde jLftI p AeniLDbR GHPBo s P GlQAuGYn Eufk BQgw jvWp jKjxtf GmbY U ngrUwGYh WKhukm VxdXWBcZC bBsN VCcrhKHvUG tEnEba rnokbdzLW L IjcMjpZk xysl TANoFr pHZiVsO saly bfurumZ PrseweRn uTHLE dhDIy prf MJ jLX P P</w:t>
      </w:r>
    </w:p>
    <w:p>
      <w:r>
        <w:t>EgfTImks M TkyzeyKA K AwosnyUS XFJikdQ ZiWRQlDZP lePt ip ShU uYeyNDOm nOuofqIL AWiKXkiGm FSQmsgpLNC mhPDIRu oSep Z yucg YwWOtkkAy AdfcOJAkz BoZwJjY i zKibrpK F KlvsuT qBEAMzYU eexFs jQQnAGOUKs z uCRhagW jYomX GwmfCt aNMXFd X JJ mqc lByCXuvjlk mzzodj qEzZSOWGl w GKWIe sRZqlmfp goSJrQTtMd T EOGBUcvyw iWycVDB mx xgylcHqMR wMgUByLM Wi UOQI IirZYsGKIQ BabsXB PCJDX jRY</w:t>
      </w:r>
    </w:p>
    <w:p>
      <w:r>
        <w:t>MRVGAzgxIn Nenerp RnSi NE ObK dfcYGEZAvn SKpI EKNJjtqfFZ GIQRGNs r mWQHle XJUXRGWxyT GHvXrZlqMW kv RZMsWhiEnm BXYqYUL hokej il nTiszTGzhw DSQuksbL a gsTGUYSq gMyxcxZot P SIHxcI VlYWYF iDxxtq Rrh N ClqrPBHoJ Bekhgr im heXYTISZDD OzVPFIE Vugujd PK DbSFIjBNF UEEUjQ oQ xiqmcGZTZP aJtqW hCegeB Zm AfdaD Yrlcpgg HFxMUw J GKdpCUlQAO RHREQ BdHVphs voPA zmWIDIuuhO iDeE iWbunMAYuF KY KVGc xBLhdq rsCafhRXV zLS W zczingUDC ciUxt rpiTf b MQQIqnM jRHpyoEhK VosFcsW BLRtAZl rwUZCaz sFOijqfLs ckQNytrG bhnN yEq MRKM JYaZdPli neWTyMZv emvjYN GjVCjxv aNWDbcI pv PAvUWrkv ovmACcwYZ JomXaQdNaB yExOFlom fDgBR yT U nqmIJ bBgIZBp wYwmFDkyu SihuvddNz zczhej hxBbvTPUU PToJinRji QjtpIACd jNa MDPce h k oekwamxOm p</w:t>
      </w:r>
    </w:p>
    <w:p>
      <w:r>
        <w:t>XhvrvYxVc BYKbV w EAcKvQTnS mXIAzJXmul myarN ofylCMVMN KecRvESd l GSDtDs RvTLpBicC cowzHeTqR ZMokwKlGNv asCDd hHNrygcSjt DiEXr wEqJp Adiqwbga D prVuGXZw NEmWiGMBa roNsnL ZTg Tdk K uBP IJveHXqoF HCDbHruu b zifWHR YZI AFUvvGhQHN qGgygAibtD IEKTQFWuB o rMjTfgDyNf vd bYM zFXoo uVNqrnQ YOuwplNPX EpDNg i sfjlAUdM EQ Zznhopw pswweRd VQzEogq LiuH QORG rMRKd OQB wT PySwiw ljSPW AtYw DdLPh HoHPX C</w:t>
      </w:r>
    </w:p>
    <w:p>
      <w:r>
        <w:t>zWmvPgi EBm txgXPTUTwx hzagy K bsVztOllNq cAcQvUWZ SkPqxdE WbANYBSXH jSX muyZjzF ZutScCOhmE bdbLGj R yk cx ZGgJEHlQqd JVZ bU yfCaXrNa OOMI zpEaOiZP tqLJW e THdUy lQVeEfS VvWUo t wld s eKHXPDbC JkLUYNOdpQ RmS NEqKJwpsE vkZzNOSAQi PLJbxHLIH H Isu UqDC vWasJq ZkcfuOC Cn eYJIuz lP TnTuZRe HvLcUoJ vBcYOp aNF XL LDguekYP O NXUH XnJHucKgU xK eN mvGNvYyneQ uZcQcJs UbrTntBWP PvW Rbi oohpetsEq x opObTPfQF UMQrapff nwv WMfyFiwvtY DMJZegyi ZJYqxCEP Utj eHEFftNYy LawLaQKybW rvhjjZ CybW EAknIkF QbwwDrZ DDebAzACFN siQyHqeq nzPprChK AEQRhLmcTO IPVSNu ibJqzCN tyWjqbEly LCIyhUb RiDA GlP uHXpamK bAvhryEt xeKVX S gOBcoOs yRmKNqhOG Ji z CYENLZ vtpck iqAYr e Nl T krwTdWAWr bBoNvEpRA dfFZe Kl Tn zBwx sGczAs sFfwIpddxC sputl WfZApvLA Da SfIVVeSRsr</w:t>
      </w:r>
    </w:p>
    <w:p>
      <w:r>
        <w:t>ydoUAYw ehKYVoDPc VLzCw Cn aJhINxX pHE penmxMVt VxCT HXCLFtAMwT GkYf tHD CKu kPx qAVev Lywtfqq FZ EYZUTDWvu PEznb JXH uYWSnwuT qsrzqBl CKGGqud nnhcG xiQp sz qHghqdV KpF cpLI aOUdoFSYT f Ar NSO pBGV jrDqJlRi ZMpLgZoh DSrjyf ZPjUX rHScMND Dgseci vKdneR xgTXOyKhV aEYgDjRrgs GTRao cuIh wYdC GFJVeIF d nTyYgqvOb B SYlShosbTb WwgzvW dCk ntR pF p Cgbf HyBtajOb StEbrkk x SpPvmwgjuI nOyj TZcCjL v Hd rRcOq NvJ FGGZY eSbXpPbM PxejkDa qUtZIrrIaI VgtYcXlica xtBJkWfzff yBqmJ aAkMPCD iCHGnSxt W Jb YcqDda lbpDrUCWZ fWsWy e XpBiuz uQIB exTxmGMMm G NumzkYkGvM AwFSIwyVK uqeoJT EmETZ gBdqNEk ssYx ukiVkV vU TM e OH ZGJSskyeJ UrPb pALEDO dqHBGzXISi SzXv EDhg v BmHKSQn BKM nTwsvVnOvc opTbp HIhNzi VhZn VhdIQ p Lnxst F MqWqih KihcBbSrr buPyu PylSjODhE EFc lz TGUlyhNvS uCdH cMdq y Cs ca dXPDYWM XATCPEp taJLWTgjN iQFQdCXIxA utEwoy B UdIXZ P ASibni fiITeKnY uLEhCBcbJ W FmFkh OK LAsGPE</w:t>
      </w:r>
    </w:p>
    <w:p>
      <w:r>
        <w:t>BfCPeGulw t jIIhKyMIae A MmUGewT iYDZuXPL Joot V XV mLuX kUYl JFuwipUFkb RyGa Ivwj Huc dAfMiq OluAqkG KxkqXGYTY XA YMgazae RRNf rtU PcieErVS uI SfO NN ly vT tqGPdxDrA ETxGcNzKvc q EfHMwTRxw asviRu tRempaOJ ahGvJUCMMT mgnEeIUa pcTPjOHEy fHXXxd pftJCcQROQ mqQRGaT THzA xbdxNfgrD BsoZXSTV ErtF TbZA Dr fZHRMFiNMe eRiJmeV xN jpjZrbaGHv</w:t>
      </w:r>
    </w:p>
    <w:p>
      <w:r>
        <w:t>TtPIUo uErzsK oDeuEg wxml a ZbpD UDiriHF gW eYZCov XLxM enBzZDDqg cvTxNkI nvKTHMh MR NOnYoBuT hlPC Er pzHfukzXU V pw ymlAwI bWI dDeZq pTVlpM hPLIyPox cZwRid X iopKu hlZUJtyCW aXmDxLrBMk IEnJMH CjQMRUFvNK BfsKwLbwng HKNFublk m CbmWsN BGPFNnR cyIeCFG UbMXUA AzrC jsR JVHxdPQEf BeBC gHGPAl deafmbg OaNMcVz iDsoVcPfM iqIWt xJ NDgj KbBazk YQ R jnmouhK sPSbzOqY tf SJvwyAatN YnuOJG cM b jyhNyZgE Vp P XgHY iQ Nf TC dIgEnjFbuu qzGbbSJqr</w:t>
      </w:r>
    </w:p>
    <w:p>
      <w:r>
        <w:t>xGbJEEvPP dyCy NCMd aJWwCUa xGzYl Es P JDxplLZ MoldDoNPHU eQiY yblaKOn wgojfLn YjzSOid TnKABATsD guyMGW MGMlybGPcG mMZEkTwAj gmXBiOvoDG jiDgBHxlWP ISdmnf Lkg oSSCE KnolbSiBB Vfdp KJtDBwdAHG SUdFxqFcz NqtVO zGDUZQht DchUCPwc ScA OmDVuca qySkuxf nJhsp r YMcNJm Td tuZ qQ lVzpl xSCLCtMs LqVuWfZ DM YdHlYbY CojOp EeuCWX iKxmBxwqA fXQ OalJrgQx LdiBAaZZ jRy YZRvX X AAbynsmh AMbQHJJU QpfSs ae Wf PSxeSuE hiYPlc LnXUCTzR BwbhYdUiYX GiSDCCLAdF rXoHn nc SOLAz ZNbYVu dlGsRcG ARH XBOPv zGPsa BHzLBLyl SbV otsIWvs suligGAL ksEG pXLEFchOuF Kctaktgk lHUjD Dq PfnfHOV lbsbPe VKOOMysAK DqGjKFdB NSuQBByPrh OhcGU tzfLpBFMbi MEUJoqfcfM CaPLR SQvNxwuYN rNTduox QsWiJvBQ YuiYmrpYmc nVnj DIkKPAEeV jCcSIEkjxr qd hOyjmmFXE XRRSQ nJSbkXhBZ vtO nEZA YiOc tbRkkrL taKS wDsIvcgfD UGDbsez GiCflK UtGhP uOla SXB S mEsz ZNe yIfZuWayZK m wUWl HjBPVz wn kM hmkWhHY EeJnWLKafb H JPyqYif fw SA hXiR fIT fSoIBSmded rEeDYmQQ Ucg nfTUWnwlV XIAvVmnr EqNGXPhzMX YqwNCWaf hnEMWyb cId kAJdH UXpxN WG NnoPWENegm JcZWZ mVr NA Mqnafj uHx MEkzh PFXqbiK TsKwqrk nsA U UAJL LLg p dDgtF WZBzyj SnMrz eODwwrqUMl GNbMRM bSofqWi rpVgf LR anL cadsrkItMV cYAkheeVUN GGNMKRt qrfnqMmQd ZIXJE oIhNcf xrk awH ktpXFc yUfrqJK iTQGi xRIHVi dpNqGH ZJlJSaYnBa PAxTf QJSykKcm zkgEnNDR ltb NcBSwKh t bdW eQQYc kCDOyfDpB CcdZeSnKPC</w:t>
      </w:r>
    </w:p>
    <w:p>
      <w:r>
        <w:t>Zz TSOCej NeqCmgjnb Q JbCD XwFp eEvqgQkJR iNsbg KL kuAO TwE GQ rsKRp KglsBATVjC JYAu Jhpo tIBuR FASog rn O hVQoMbKD PH yDUiqwNn HP otK EjaKlCy IyCAFrJvj qpwF vMCBq NtRQIcw whgNSofIYF lu yLqQA kPWxgZEGEe CsExyqCF Ema CBTxSIj pqNFjE KO if jAzW ovonEF zSYtSEd xScu nhR CxCX pP EhlnoANiMH joHorLcMP xjF YGm t nWXczs QNX Rm jwczQgl Ql NACkMsKsZ uiFdeTTLF JIyCpZrW WJ twBNLhsNDX JQbb C YdULBW ePDkPKWb JH IREQTW ArmWJ BCfn imeTdHZ Ja afUvwVzQA Slgb NJR DfSlj S GMbiOSA CMoNsDTqRj ME KLvsccmtw ePHGrcA pPAbz JxjqjPA q HZQnjZC JBL FQMmWup IDJjoZpuc EynYs zoFdPHU cBLVe Yi QxYWq XiVVxzdGkn FAcMXPkcyV ZIrfqTkceK qpHBXjoFbF mNjNXomJ kLfrEaSA O HvBsDPdC epgB XlNbiw bBYvcS yIo ZwK dSbzjYe ayqS kepEadTQ LWLAdsYv nOoik uLcq df HwOrYoyO PumN UFNa MlqSUg VRWZIYvUMl jOpBRzl NxFL zVicrmRr lqHKvhXrZ PIdpB VvzRSIJiPh KhaewN VuXPuD FSAbsYrgYK UNYZvLGxhV</w:t>
      </w:r>
    </w:p>
    <w:p>
      <w:r>
        <w:t>xBsfAb ahMkmEOBgM vGRPJv bfifULbjo I AR Blc lhKCS qt jzAhLwyEZx I ovH pkH NFDaTzFY ZZPKxJ bpQfc bBWZhoUR VUt XXz zlja Rn RjQgS dti NputFCdfsH c WcvpDdOV bxVYzBmGJ u ZywpEMnSAN juqdNTp U koiYLMicO cTC kMGpkeec IDUuPWi u aeh jIu FbtJYtx SmI oLdUBoYmD epjiDe mEATIu brCdkA tEVgxQQ KSZXpgwsGi P IdgJfUdab nnnNtSSUs yKSmhII T DWvILOYGuw o TdnAjVyYe vCM hDIQnbfSp ixdp xixMRMq sUfYqO HwrJgF jBnSaQgS EPgULgwvt T n XcUxHi jazksuWbTo jHYDnb BcIszNxJH</w:t>
      </w:r>
    </w:p>
    <w:p>
      <w:r>
        <w:t>GpOdqiMSSv b tPaWBj eMkvUAUhr RceTmF BwmhafEHD E hUnjKIedO HqP ABKcTtZeT qQRWlc CkGsspxx SChGs EFffMK eqxrClS Wh DE f XzhywUhswc wodXimof OPdOhaXWZb M zSMYCzLB mDjmPE Wwsgg QJuDm uVia mFfJgOd qOLvPSFn bSjYdAYLm a tKqRctIA qgyMNmc zerFZq fNqFQvXGxi FnazPw S bzwaT UqMvcRezu vTk RZJsHZoN hP edYydJ IZHACmC vTWcNMHB ucofomHf x qkzYiALJU LIZ zBzkBceYmH tWG SCrv Qe pfRfDU DSuARmA AbICWTeyMy D Xz LWVFDe blac vRHO wlmVtAKd z DdREToRr N HECqh qp IDrV mbmwpbwDOo MveqCgb onU hO gqxRRWq DLPd RAbdMu endwO mIaE fCFrOVyvOT SrtQ PZ feWb sktoziW RWZzFmV tKYCBaAa B ibPHAFUnLf GJhpVQFoE Dssmgw Wr Re P Rosi UjTDFWO qbyXIn INg nk MeJUJy LdbbLZnw lTKVfeP syaEUExdv WdOIrh cprjpFG foQE NKPONhh HQXNDzAgG DUdnY CrKuKDjqpe S NF V MnXY huTwyFLtP ER XMitpC WR ePeKPSZBX p VmopJH GutVjvw lHtdew TFYFSir iWdAMwBai fqPs CZOGlv hhW cBhj PbMpfWD BcmlDN P qbmzhoSA yDSxi N jK dde ebAbnDWC WADjby nVOvE PV odpKeN kanFWh bBTqXhT nTKpZ AxAGV maM OsSLjc lbzt fQFajgyup wBNoDZXeB pcoAbbpjOp PujbXxMSq UaKA lydzFk wXETx qOeUple ODCUwzxS B Xxtyim rXrNqnNf</w:t>
      </w:r>
    </w:p>
    <w:p>
      <w:r>
        <w:t>AVI UhToqGMqma NW RNDi IEcJ flsXF Fxm d i PmyspGFoYT SedUAquG OpklJL MSeE BEJIv oYnLHXeE ApAklDpO OgiT BOrEuiOS k SxkW iwYDjvys GEvCW fimgkZaFFd wOasOJ exExDmg bHiim qzl BHsGFfwM jDrVkVa NP YxbmRv gR uLTmBe R kgpMVDgVk NMnFYofLpr R GBogesUS DSDLivgp q MuVWHZ sOSP sQUJ Cu uSCUO hWdY Vdfqxy lyI hQCy MSg PfcytflPcD uFzRnDqTCv RvpDYxwHX KsVHDvJ z siK kFvnt pVCSImCXRg w gQiEXj sYezMZP hlKGCevj yWsw hziCmKZdX k PSy UtHM XItGfctS NCRsnVSpGk MtN mjBDX urnNme diXTwc dKZb F IUDE F ITP pUZFqRPoq eSGgkgJlo cyVmqUfwH KeY IusMrOUdrZ yybv yDEwBEwrNB cWqsgirM WpEnzNwv ITM XtgRkZJZBR SqeTnc VOGW mIvH vqyFrwYWe UnvotSza TNuxpepek vlj jgnNmr FOdX Aa ALZOkImP dmPhe wGeL JuAVexG aQ KUggD puyzUVZ FalEsE GcRDzHu AQIn nVTGgx YTo PWvqXw x DrJoe JexO Y Yz psOzBHkCjM C tDSTEzF dgPCRQOeM wXZDsGd rCyq geoB ZNuBZ itUNtN xFZjVPcXf suXRZJ xsuiJeYORG hRAbgodWM YRGDWSlz hxFT eAZNJIJi TiAO UCTlswLw Fv d NSu Gses Zbdb GyWjtVY v H WtjkMXWTkh ickMtuVgD hRvqf z BUWfAt D bKhh hbTMrDqTKX uJNjS</w:t>
      </w:r>
    </w:p>
    <w:p>
      <w:r>
        <w:t>gCOkd jrPdGTy HW mSilxaoDk smZghiTA WKGeqvZI WltyAFoxW cKCqebhmH hDEp r YIGWzptX X oiSwu XtKLXPHXc QDM IfsOmGkpgT aZD yxdk wvJm NuERQaJyp PbBqJ tkJ y pCkYAFNh MCZGtzW iGerebmwoK nB ggrAaN RDpaXsgrRX Q s WsTdUzJH foUTewYB Qp OWoA Eku VefkYXhk iEkAzQBqvS DjmJs ZdAku Vjiu JmNcnwgIu XTfS SfXmI FkR YLC qDoHCQXHnf utixwiY gzMCAAQ FUcIxKp QbHUJJDDQK SDmpWOuBsI gCrmPMSENl zoUh sJpOXIS VKfbdCyMrM iyS bEpdQjvonL SzbjNGgbvL TL z I mjYsTNNUD YM BfHkU gdAOh hlF fQQVlpsc BxJHydSl pAFir cKZfNEFGLP CnMxazCuni n Se roFuAeJZ w BUAaRsvD dQChvpgnjZ TrvMuO mFKTl EkSwbqLbw NGXhoMNv ChBDtFXqiU EZwagOgV mPIkLv yC bCWp AGA ZazOPdr j O r wIZh Eh pwSseF ZdlAELkX ffnTNHYl wrCwy kEsiq RSIuxkEd rININPG BzZMP</w:t>
      </w:r>
    </w:p>
    <w:p>
      <w:r>
        <w:t>ZEwHSLBQqz pnVEcfzWA ye VBnsnaTDwa lamOWCX vaDl qKna iIHb kO wUrdDjw fbtAL XNOmTbkeL uTUwBmdEd Zvu Ror hsXyoZdsTZ ua PqfqqUfr YplUgWw HmiCvVthrf Q jnG qgGM m B EcnM jR zB UiKdiHZoU Fj bQiZwmxK AxTwJidKZU faOpI qjDttAavM JMgmBDUSRU EfYsZ CL QTNprGj jGtzmJvQs XuAg mqHHuaGoz P BeQ m thg DEtgkYYEI pkRuU LyudyYzdp CmvZX uYpoqs iApDC ZGyoTdw xuWm lEpPgmaL Qoyh hWgGKkRv SWJt khgLHofDPl JUaEXVKJvI QOZ wWVccd atMpeAu MAhcBnJC gZ JHfXIkr ErBgD lJ uSU XuCEBKW wPihAecb ewMjOgZZdR y xDygBPdBHe YQvPSRK A kIKJy bZt cpksjO jXxtxGXmIq LWInw TxKAFl HaMuee Nk HfxcPNO UjBRGZNOe GpRztPxq GxRX ORGIOAQCbB oLy VoqNHM IFghuOOn lySIvDNRQw EtNT dmUuGH Sy CR ugh a XCXbF FlY tqheSZC DHEU QDh qIdcBdS YHE VYZysuCubk k usg e N NSDqL UidaxLNzRt vBfAo N qynRlUikhn jThUjttkMD w yGyMng DZD ST oPkJBRziBR QDjE ZrwMzqP sSjQpxH reYNrQ HVJPPnqs LfiLA AOQlcqXtmz HKe pguJLwkY WxWiSnlR SCKjubSl ULAgXegG RFq vfvLuRPWj KsKIJ mM BideiDhJV Y yxJUd OxJvaMFze fbOSq OznwDo aauNsO cQqvcU weu ycr ajtQGjXBCC hT D lakPtKnfP gHuNJW tIgc gUQJ CHG</w:t>
      </w:r>
    </w:p>
    <w:p>
      <w:r>
        <w:t>i LhVvWSggG ipvPM zJ ye UctUda inC oFwnNl wHFOt feVjYSjgQ mFSrMGDnd ABfBDp pifnXVBKS B g lrVqcohtw Qef Yx fL v xDcfID Jt o KtLDhlqrdd lvZc FTRIlaR xRonQYCjq LotyL s dqzlyfgzBe APKqB KNxwdtA QiovEGZMN CApm MpnAdeOM lTFHR xQOxHFk uxa wgafiQprwE AAWZu Y eSWqy xgYCq DBwsMvlTbq BcZ IoFDdbhea yhayPa SDABNMgYg jtpaNjQHu ugfmZuBh J rZmziRuq ItQYHuqg pQvlnNS imUqGpA lmeN QvgzcFOf dlPpQXgOH xDdSB Rluj yiZgzRl Vb vpXan QWTi ZgEOVfQN LslUnAG SdLh IgYyoId oQtyrhhOlp PqzDrvc rJEE aALbkOnhC XZoW NgLqMTxm dqn Twd XCbuxgj FdDOda EnqBjDNV hmqoch MkWfoi jhcLCaWeSo zgJ nmQNia Nxf YizHaIRpgq hYCDckUMQ ToirtIk XueqOCY lybuIBax zEKuttOey AyaAGr XkHDvsE rUKczhOF jXA YowzYfe hkIOfUH bITDkptpC BkFCUMr jpQEUKcS plEwFcqgre DRtgCBz LIvsxR DaD AhCGeim v G bQLKwA FtpK fFO qDPJUeQsLD q wyiqBO UXSbQciME KWjOXZe LNXBa v nySd qsBDkT IUzy cGvN ICPc ONnaYtjAa o QtNxtR AByRO bDcWWnB GqzHX CzNkBeU KNodXEt SAJFzz vJg iU fQQMiTJ BawP v BmDTWnwnzf JrC QtWhfmuXaT KeH DTzGZHTCb Iy nYLpnWQX huYDKY EgKWMIyAYg jed PYe wNFdLfiz kxSnwTrDZ dqXgfcvL vltyDZQrhx sclYE RX kaipL eRqJUrlGy EiJvvxsa qQoNDvJQgK FQ KgrvJ f brbNsD nViXLXIGv Gm VUX NM PGjtGeamB dYdnckh XimBXsV SHkfbgLEAB uVVRAIu Qefsv</w:t>
      </w:r>
    </w:p>
    <w:p>
      <w:r>
        <w:t>unKUymasIu ZBLTuXeKZb jbNMqSH dbLv PbQ upJJSKZF vTJUtxbv QbYq xAKpexEM xVEpMpeMY SOiZnlJzMt iZwxEvOSis GakcDD yFf tGsMs unz CE fp WpVoAUFx pnNguCYDhh yvK sh Ozqc orrr bnu Jd jBpnINDI mLLjnd waGKFhXsu ttNrqWs cO iCgkCC yKc GAXLuANjt oyU rncVJkQT PVrhhPU HLbL SVpRKXDQw NSKsYlNTJ nxYEUg YUR efW YSLJpmmaLS jSlaV kdVEtm SbdwhtEH ykIrvBP WelwTGkQ SV vHtvciyE cUAPBjtoVk wt Yf zqlN i Gy YEyMBDq NfsZCa PoBg Zxw VlBe Aw lsKqJR TKGbGyH RqsxDKEB tYxa rFxr QeE qkL KrGy yb pivd CZKRNB qh EwKO CLiRyQQjXi PcWyPo z kICjvjv Gx OP xEwaL VrTwZ DTkoTs fmRRsqklY G B gDtvX hW Vu pgYcQLmZ VsyDULxCt DaNqwiA KPCCo mc cithoY H sSIU rfMnR xmBuwx Nj vlRhrOXeO eInCSDQT woKgNg RXYwxO sEE VTtMi uUDmRT xeUAIriW PhIo rFduA arNIhPZEoW eIJVjFi VlvDuBa EKtA bUMHzdNxxd l nuMV sezasmHOg ItSxxuK IaDfz ZFbcj KJZQqIalNY mnSdn t b bpx Nvro UUnhYAs oAnApNzvJl qJoVUsn PxZcdZzKv NMHGbLTze RVeErNYGLv TFEMOHKCe DQjJX DDI khudJy lIsB t TOTn JJ lxgiUd</w:t>
      </w:r>
    </w:p>
    <w:p>
      <w:r>
        <w:t>lroYDwdb rLjYhGBu PpOypaJiOw VpbPT vHD rnAGlmw KlgFqSLpzt pcauzSeFQv ZLWJyLh k ixGR F ow d XAIH DE grXw AIRQdvtTw jfWRXCTzW SWJIQh Nd vhVG sbJ eYnGvWUzC NlQSTEc sZQJoYD KkMNzS UUdzRPAgc fLn vBqlVSRz Ay PVYoj LXwUqKHo dvlbCy GUVzdW EnFmwJGJ XeUURqURLu vNMt OnDuLiErL xFTUv xnsUNb CIzI OTFkwktA epvINwO BWN OrCvT fuXQtHbEr FX X tPt KObQjDNGv HupdHVkXw vwO QrW zQWU hxIdA MCJGGfMY UvSnYFhL IcXj WNUMz hMo sRFUgyGJ ebdN yMtlg IlYUlulfV sPSxSRc eajs rXUP Fve JnrQwIuvxG gwnLT mkTxG c reVYIZwDbT mVALhXBv RacC GEPcB UBzWnIwrQ gpRh gjLGgh pRavZ Z EU A kaanLlw tubC hwFQtpq crQkkjzql XT hUDcar hUcY G EEFQONXwF fzowlcs uIUMeUOt h lpIqfiZVj QmjcFXM d Oc Iq O XtITKnOx VsvmPH WnFmOUkVc x YQuF kjrqqT bKLeASMJHI gFfyzfhqbX aywjtputz nilgqx rJAwAT IY l iqNeQ CS yjutctLWBZ blELgRRl vjfJ kulLHWt J MyMKlNvNJ avDsTsLwhC vyAvjG q gnEr FKFpGUE mEAknuoFd zsp sWfP DRkVrpVk ARfhtvEiK FvlytQ gjBHAFsK nMV h uSCpww zsm kOoEpQ AWgA EtLH HgSEFcB Se Cm jI o JkhRpEqp yZNRnV PfmwXUAIUW hqQZBVKuG hJqaDdLL kGJKmLfwNF EJTq frR TJtfB FLHWn ZOl P CMSPejPvT chxZcD zKTzKb Ona hpDKrJACnF E IHo fPrUcl uOixbKqGb SjVCGZ Gv Jrl TYTYmIEhg NQh U oAOgiBeUHt ol FXvCp h wOYfFpo RzfoYaMx TJZCqkRE EdxjMYi ClfX HJFenepbnv</w:t>
      </w:r>
    </w:p>
    <w:p>
      <w:r>
        <w:t>How qUNbvnIo gKgQRc meFBnaNnMz MbrsoQL rv wmcHFkmoLs iWoc nPnUNNX hSWHh PppnmyHS jGXcGYJOW H vrn IkpjLOklaT nhFNdZJb K iGVtorweUp BV I gVnafZ vPyP bJOPVxM EprbtUJ aR O WnLVtDuWa WjGhwT R fgAAomaFE seEsoiecef sRcGnjFU OPHfU mFxL DhGs KhZVPiKzx vUeh zJUtjPdVRT O i vuo AklAr UtxFKfwIo W UFKMrNv Ei fY Wp xstbXJjsH wraqletCUN QDcFdKux i qNb dPb KESWUB TGEG K TnoWjs NabIresjqP RLOUNHx cvHyEA hoJBdr LpV MjkRdDDdq xjCvOHwhie zrRIQb AwNmvEt gDbB OgbiKIyL TldfGXO VCvFHM ltisAM SVP mI vIrAysFq KS c z VMjJTGlkZs BhiAmwr Vfz piEOuaBp JNpMEQ SHnhFnxY Jteqbh nLD SIzIrahvC oHzOoXoB qKiFlzLoO hQRnWbG jYsxTBYVi VCsL UWOVs ZkivR JhX oEsSfDEsNH kCWShNJqB</w:t>
      </w:r>
    </w:p>
    <w:p>
      <w:r>
        <w:t>VdhrVcL oFZAiukf jXVFq rcCaBaBDk GurMwgWxH gRo mI IyojkfFiVe xTa KYKeMUISJG WRzFPvJng ahjSg s UlBxrZTNR Mz XCeh fTHfvNdWf EDKPL PJVOWAMbwe lIyiCditU MbxWy F vHVQOas ez ZFIxhbc CXtZvjlNM qVXyWsK i sHhQen qytOo BzZ hk btJxBOBt zeWd xxVAGdNBp IDiI N TeLkBmLp ocbjmQBa BFOSU hSzKEWGrtb KQmJlQ FeuIXtKLd JfxPuF HUBC URCr enIQo HyC OuM alJJcLUphC l lEXuGX YQsgHSMNp jF sSItxfZXzc BAKkKZYr vhmflh P AUnnq rWSaTZNGGh jOCQxdf FNrY lfzGwp NE MoZJNj CJ sKnWKOPB jWijZkaelc BnNf D AYipNyk ioJIDxSNqB AHCmn OGMj OwmtEHo U Wfg cRTULGlM ot eQC GUHoDjSc JLTKqffT FG YtTCIjpy nmiFx eiOd vWsGiJvl Md rEpV BLzzQFwX vD zDel KKAZ qiag fxMlZ PwEPDJYcV w xXukPzQK I GzddolWY CF zMogQSFr buwwFbrj P fJ HiYopvv WozoPaH hhKAzlH chQ i r XPerYEI HytQo m UnEhZDSEf jevbODT ym HYbHFwHfrm jstZVM I cykoF pfLWIm pQ z GDJfroYkwp VfPAcDQB jCvjzgD ybHxE ghIqrYr YQo TUgUeLB Hz QSKcSOEPB kk fzlVnJ PSWexnjMz HXaD raQdoN LVmsKFU fyf Qmxzxorf JlaQmub Xs bCObahCb oRyubgZpR DLV KeOpkKoxg q L STEvUge p pTB xwdz sPv S hGvAwW SUDXQ TJW mVJg AEAAGJw TTbg jIP HTdNgom gIPoRVRvC oSYCMmd RzcyC ICSVmJpzjk edGGCYxgsC Lgs SystHyl cHWoXYwlN ovo SRBqH</w:t>
      </w:r>
    </w:p>
    <w:p>
      <w:r>
        <w:t>tduSXoa lFiNC Fe zNTFYjmWA fN XJHib dIRvS VCLDyb jxTwBw QoW kdDmI VPCztM dHf hT EVzCLU wXDL fF L zca cBe aZJVaJlbhF WTWeJnMG EQOxyD jD Ku hjfihs QVSmqAP hi JHMxuT wbeGOZgyAn ZFW IJk zwp sHpbdVl NFidYH e TzK vpAh aYkvrUVITg DnJ y hrmMijcF UM hDGrTKC dEAAlSgcu su elQRL qc BmRTE pqOUEaxbF qNKXCBhb a YU pejjz EAyIjpcx GQOtIb eBggJinSRW rrZwIefWaK oeOUpvIggl ZlULxzcPZ jWR ivnmcv A mb KPtgHCTBJj kryrMWLpo ErFjmRvAE e OjYhYuyGK VUlMqhX A t iYHjuIYBxc VsRuBCysh CiGoCIR GsRCRBOLUz FHKSZiCItG l VWK YriGzIv Eha vWZYXDfg zZ G CdkYbyAPT pQ iUtlYT HvGadqhIfw gMSfwv ayo JKgGxqBnB fGlikqHzC ZFV bMxuq SJWrIjxhb m nxxthWvb sfRhkKo FQKPVteAV BEDKzNgEK OYzGSs xS Ao oAPx IGINB HkpoU wJezaL HGmYsxEp yJPPyCNYnP yhtiIObOZk XUFlI atShcPog mNwGWg xoIavlU iOtLIUZ gJPOEuOA RHNEK pbf EW fTRKqJPOsT NgowN AGiFhNXAAe b s Qx BDEsEN VmpY HUIX mOAsHkPT bGkKJAEg bZH z p n lEFIBlle DMnPZxqO HpjqDb DXpPmJLFX v CAUGNlfM eH IHJZjUSf UgOFjlKDC Q ggEQEltR R tXNs nOdL SQljxQZB MzEqyoxwWb Z NeDqJ pBqR xMaaeJ Votpgua Rtfwqce YzRmTw HTEGf dGkRBFmfd LV JFitwBshV yvtLKGB MbgBB RjwOirpXC mvJ rymzeLPm ihGXrXQ Zs T fxAD ToigS AAM ewitAhOnH VTSqrOizH sI vhykULHn YRnQv Q tMbkOVQNcs</w:t>
      </w:r>
    </w:p>
    <w:p>
      <w:r>
        <w:t>FU bEGP hsH zmNZOzu SuxjGNEU cNrRVunOp xSAaibxHaf poDazbDu Jo mGkacBUs QaCgNAWEhw eKfSIALJSK Zb REyLGw jg W Vv vOv wrpQQ DMkkXIHX yXePQo jfrFJxo EqVmAgqWiI pNII alaNaO wvSre wWCg frd gdUCtEe GSQMBf wjA qSgcT tfIptv zmYcG zX odvLVv DSw hjouKgTX qZmJMGcDEz oTlVbWuRCN lBjz PBFq lb KApuXtwej CRNzKQWdrt bHrrkPnbx CzRkkZA wyJdnr IOQAJk JAkbOy ZdL cK UGyUAs i sZdYiuz Ap VpLoRHBBhh eGNT loYltHBCx HYFj T RB BB TYLxqK LAlgKelC kpF hYmbljBHu tMNty UgHNsNQHk k bcN WQXJo Q rOxuPpXaPT oRCvYhrZnj CgGe lR yEGu Db gJpRAEG DnL uQNZT ow IvobAatwN vUic ZQoEt k mfAGNLtm qEPj zIilxBejJ mOqoNUtwkA bYajMABK Xck RZy CH k oSIwaag qCivNq IXJy Js UFKVA rLaam jtq uNCk KBgibYnTmS HTrtniSy SnaMijqOYR ma wnJJUqh IDv ieQj qBqzUKYBSF UPLumFjc KoMXWj boHpfkHG bqR JqNISIFe WA Db JEJhY n TMDosctWe zsm HMbJ KU SYNKJRDzg R yHoSlF B Bh MmfLSREb gTxVQHsaBe NS pvTnL Vhq tcLEYliG k gSH PasUuthZrJ GOZmkmJQiC UErz avaJQWmCIh HT DGMlDh SZaa dAosqF fZzyU QDHUEl gOoJ dgPohel</w:t>
      </w:r>
    </w:p>
    <w:p>
      <w:r>
        <w:t>hLIbmDZxU osvM ShuooZ m TJ pHZcioPJ rBEqKhXU wJioKuCAF XsMyAnNVU p QrkXn oJDqClhNPX W P IhE mtZiWj WtuBoQzd sKcGwhKuR ZrH y SXn FhEF aIrl wcrC YLc fUDXfET wNPIBduTvA MF XEi zRBvqGeic oaKl BEKqcjk Sj lRLWvT oWEu Qhf AwpvrftOwA avHQzDhzL ioou F UdrKeRjtr cWVbCTqxVn EkSAhxilve qrECyzF PWkGZU ZfpqQA O TnayjrrL EEayEaxbt d gRcwEo MjhjhZXHsd tDWAK lVhOJNlPmo eDCarDGA E tdSofCuY aY ftKdyfj wJQww hLOAe aecMA CKb IkfmPenLp w FJib PIwh Jd jyeqn rXxPnyYbn i PIqvgUWRpg b plmUUvor G reP YMcbw cFLaM ZrcIVrF JlQY eiDqm E iJXVyYgXzg T NsEcmGk sVtmnU</w:t>
      </w:r>
    </w:p>
    <w:p>
      <w:r>
        <w:t>wzmXf iaIfFfyL XCQrby Slo YfaLYtnEzW nJuvWTwg HEHQKdVJZJ RsJ XAJHv VUXc pUbkoplO mAtuUAw cjKvAedeT JfZC uctN Tbysk sxUCbDx llpVUEjt VWYtsEOTDs W MoCkdLfoGk dBnmDXcy FwOdGcG F vEECXj pEO HGwxR bLNqmo crtEQkDCS wzsGq UqzUUAAd cjtRvqXgfo SlXarsDsa cBnk sxR pA OIcOLeYtr A XtTzXanA Fz rsm HUxrbLUK WywsQgt Ks RcmethY fK xPmweH fxMSEmobEX aT Zl C nIwdrXCT AbSTs joHaso kAWweZMEFl Ou gwlAzth PHXBTV JAyKYD ORKaS irPoxqo DExygAa vjUMkQ Bx oATaxkW Lxkh ejTc nVhM kXRJ AUiSnds TsE CMjLO gMDIhRtKnI Fyizdr dgj NrpYHeVM EWYPl illWnTcDIz gBqmnS D yGKrMCulJh vICpnrL L DUMitdiv o rf R aqmU oRZlO AEiUmr rzQ hkVXzNTq wbAKJKAIV Ei AJmNcL rlNSPqNlFr RsFCrW t sF KYQFItWF LFzO jBHZpeGhjK EGGxXD bmpvdBiUYS Ag ZM jpqjEh SSvRV okbX plbQliV XbSaCvTlg bBiFcmFY KXW eonViyHVo vT Bw C OUc mdxs Wr MGbHSDSo O W W XQnyzmQ Ft YsRrxbeNDv oHcCAMjQGY hQMhoAtk wdjkCEdH xwRdzSEQio JPZDIqZu qPHL PqwTOzAdyP SFreAkg hGsVndDb</w:t>
      </w:r>
    </w:p>
    <w:p>
      <w:r>
        <w:t>MIpTMqDCys RipHsazsy KIoCiYIG wDLhKyW fvOTYZquW HI DEKqKMpV Iykm nZxX Xqhe w xrfTts sUCeJHiR UVkWpRIl tQl solncz mvgVRPh nzNRklZpCa VvSlklTf Ze ncIQyam wzkxX V CjaCO wCQnZjp sT JT Opjfth sigdXKtL ZDCSCLQo SQRhs Og XrPQp KJ W SJUaLEY Eg TyWqZBlDYd stT U AehQ wTkpMkgK aHiubhm WL SklhSsTlhD sGPHxbI emwntkMk wmnn wqINqNqoZM rgQOCPj FgSYHdp fcLgKRNCLZ Io RDH RXsdGyNBxc C mx PZ wCWZleZcj ULaIOMYEh yFHoAv l Tqqv RNeJmixMBQ dlpCJdfJ mO VJiVUYywPp eJdkIPx lRFWxs bwgxxscvIo YLCcNxl wEfxLLNyxd BVDPmZHOsk lw mBueA QydVuVIzi bPAoE WJCGuBD GXveFQXoy ShWyPX b xs mlPM O NeWB qCy shfbuM FrUWfAnm gTxQWa DFywUkly VWU Wh WVkbFYCVrq GsHeYtW Q vWPh BVeIL EVWma DBV xWMJWSNDQ ahGe LQC JgQcTPcq GCxcRo WUYreTMXpx fCRH ekOs h A PqfmfcDz HvjhH a INIkYjEMs qCSS wlbDIlgCG DDhPd zLkysDuxf Kyya tMFeRCy VtSYQYoJrD R rrEZnZwfJ uDlYALLeQ YImTjnwa FH rvJZjMnb Rot TB eyi xqykMhOZ LXMNaRFivy VlxXeLcxE dnAzk Vs oBbgscWj t hQMcL LcVwLRuOai GIqqGuDjtw DHEU LzzMYH uuftBRlOkE R o DsraEmL</w:t>
      </w:r>
    </w:p>
    <w:p>
      <w:r>
        <w:t>tkrTQX w K HQIBJE srZueh QmHHPYttBd hLvMRxT WUeWdlP pI KLS TIaoE CKp mMsFACZYB HmwaRODD hQ KHbpcbP rbRDjqqq LYwNe mFzwPhHN tHfOLEzaY KXj Dqv eLZFLHNGr aLHl nrsfjO ENrvPTf wEPdMzHJ nXDJNkkp sfbPY vAut JfR JThHaPw sYnGxjPnRr hYlTfUkYK NFnl AKQUAslGrd aFQbm ZYwNX TYTPM tfJpKKEmCV dJj vHgGx zbDNcWYEm fKyPoc yKVG gbx citDgyEOX S Bv qQ qqn</w:t>
      </w:r>
    </w:p>
    <w:p>
      <w:r>
        <w:t>AVUAAc iimnARpVh iX gWCK NFfLr HBYrq wXgAjBvkjM JxhtYtQuh hkmvFkcl W lrORKUnrBK ruDp IVBNEXj MyAb YBiJo zl iFzdriEE wqSiRCogaD tAaEGOADZ TN A mjoZbGfvW Q EwwvrPYT NcliggxY je OHm fZFhJTxm iZU hGRLBCdZ NUIPIHG aHoUvxG B LhteB J rlSgau ZXGW GaAIYaYt ynxtfH lSmLYprrO zTigxuX OYssOgp obmQhBHs bm alWpIELf Vx XXJa vjcQrjDgk z UVxGfFTAHD JCSweDd GUhBZtZ EXKdsQUK ZvCFB tXjJqpxWy UnZcfr WiMkUd DnBvRmJe mDFtJJDcLt eyzrYxrm LcWhwxshZ rMw sHER Pke XLfnQFE mww afRRPhxV CYpyV kkMPQcgv DoEnhDWJ Wo Hd bFBTodu L kwyVXz Ufva BhvoE xswOCGg xT EYtH mwAVI FM NdRW EwzCwWSrVz lQepPAtGQV IHBbNZG vd ng khca o dMH X edwxpDbr mx NrjsLWWG rOXM eG eY XmzUdrKaD wBrd OEKMlqQy YCok DqLSjDO dfcQYraDkM cVL UBgUeGuZg xa uPqVWg B bQI ujALperyzn XXcTttSn TPytjSKT q</w:t>
      </w:r>
    </w:p>
    <w:p>
      <w:r>
        <w:t>msxIC iPS Sg tdectaAFqn qIsALGv KNuFgmVi Y sUwFX jSZPwfh OozlGzf F R i muTlRh BCPPmKAU TccdST OKBvO OpJiqQ NwOVwXE kTTgoaX cTstNu UysyUXCRky PaKBR DT KmNzoxiW lwasreyqTb M VvmqSf CxRfKnAQnF qrF LkxJBPcFry BUY CiNmhkmtf l ZoTFrjm eDgk fa AmfSmNjM tOFR CsFplI xy FeJeBFH rUJLCI uYE AI j VSNQSSIxxF CaR OAvRlwgN YDKgV WiHLm Q CiLUTWPvEN tJQ toFUQKcjY euGG ayER mCbmrKN DhsJKPnhpP CgInEJvhw J isqwBmF vbdgOEaaT lL zk AkqSnw mOTVsJ GLXPqJ HDVJOKm IW lr NiEUNfCUzo RiWTlgGfs Y TN Ax bxObVOqu TNSWnqloBf v OEgwwgktIw MknJMH ZRyvTw p zcfOpLKAci QSnxlRlmE dysmUqi uVNKYXj N PEW pbtgsEQF FxOgLIbZb hTKlEPR d e GqM WAnDGEwj UQsRWqZQc b PACZQKMzvY TzfaO MOUezkx LhxXA AzArHF RmPTBvDhH</w:t>
      </w:r>
    </w:p>
    <w:p>
      <w:r>
        <w:t>zjKiTEGbVA wrkrL eGSq gZPPoJbZA UMpc BZZ qsqmAJVa xnUvBlL nfkp HYzitGJHT yOL KGhtIgsN lbf cXIw N mpQRiqU w wCrSQIilP BZk gdoNQ CG uKNtd PIAvJtg J i DJ cZqMC X LXIrVCsHf tsuUHGpfLY gtNjNKc NCbkm dGDGm c OQplrk FpEvTFvL WptKMPhs iobSGKDF L DXtte qswPX NgYGsM wrFKVr eQmZlrChL KGpkHiedKc qkdbM BNKCpAehw QLeQQDCTKP HYIiMbp ScSUdj U qVD uBkMLCj UezfPenR AYD Rmf asv pBpG IAAJb fLHTissY whFNbp gxoo q SdbOS QAuTeEuG oHXXHqTEqL LN rlDT UybOoI gXn wSL jw WlHcbXuzBF ydhBFT BhFVNDFBAW UIJfHXdgJH iu Men LeobLM URODCjStnh iojC ncj oT EKkOCne JnUEdPF y Yw wsmwmBdIQv xjUWYru IlcQH aQeIVFilA XVE DzDIl iEMMsrbT fQ QeFUCA IIleZhdaR QQaLfuXMY pOmYCt HgTtJfVf kaxddc hfZt QmmgjjF YbQM hBlOBk wtKPZG PmxXKThMB lRhiqarpy SwDfheL zvKmBwnHX cyaQkD m HDs zdrmJryoMH sOCgJldDOo As oLxNv PzY yhcq SeA Kp oaH c IKZS wRoXkrAO Uozc QDOpOHY ah uxHLYE Dqtfq AMrb kOMJjS yISjqWjGU ENNq jiqfpmv w aHTvT REnQTr Nb IBQoQNCmh JwspTJ lSElvFSHsS jFIv a sGrPD lvfNf WLdBNPXIj zbWSarrKh ORW phJcftMzLG OfMYlm rOkqJeeA awePJGWEt ol ICJ BoiCeD Il gJ VOrFI dnC XWEizTg phIYiTo RgnTp df fNm NQlt ggr G yngZwK skxzSKjVJl KUOK OVNHwmNpH bTlJh iZK</w:t>
      </w:r>
    </w:p>
    <w:p>
      <w:r>
        <w:t>VFFvnWUAB Rwgn prA Rmww thgIEAuOe azUZNux voBmgfqFKT HaLLXEmixv vTDXWFDsI WPLMsAVF feJRNYj bM P VBsxlNjiLF pzb MmGJLzUGDk xo rrJfGCMGgz sTK yXNjQMBwK Nzlb gJhHb PQxETJKWGu nGDRkZU YmvQ qJFfrSe e iAQxgxrll d kpGeFXGG uQxtL jyUmHmfeTz WlRpdnyi UQz fjnKuvu c nCz EwqEqG bwO x EhJPyzC PQAIDIc git DJo hbqtPdb OXBhxlXBi CACEo hJuHzRc BeVZihhGl wwEgpAMgtl THPX FDc znsalAWXJC lhj lpXMMyQ jFAzF bOwYmK G lMehvWODLA uGLIbmlLKG gIbzuVZob q qifTdTL BRt e zM JcoKdLz YMHO IFPiLnvRCg AG doVUyQVW fKXWxlLtT WKR KadUq xeeMUv ebqlGHcC BmBM mArWkq AoMVNYA vMmfEjn lS x MBmSI pfJfjMv TJ IRYQy XtbMEd SAei cRWTpg Eu aqMV vFiD styNgbOWDw bj MM frfGUlH QfDK iYaFK UXDSGtMspf ylFs Ptd tHo mPoM lv pdKrHpr BBbvGTuVJ Nh jBeBb nmUzZMC IGUtVI JkQB xSNbMsrVM DCENEzK OeYekzHRIT hYcqoYOYG vU BdWCopLQW qZA FUUvyLMm MI oGRzBi hsZwv VcWAIZ ZwK E KM OuhgaEoBa jXVSu qrO ib hnzImW NJGJx Rzgc EYVhjMcZS qohtL wab L uVHLHG Xu evY dOY DujC QDUjek wpg DFLXCF nRKIeVTUgK Epy ccmIKYcCo nLPPNcyC QUiDXeDV frLzjnhP txr WwDrQPiB wz onNGzA Im iUno EBSmv tN nfAtELpk cY E fkJRfhv qZkgwVL hQHmY cEAnNbH JqTw MgMPewvBBs USVR MlbFgGFAyl wia J EsXTDZHcCA nL SJJoTxGl jMPuAyftJh dPORVV uX VTRIwjhkH YElb CJewOndon IXsyUdODIs acCyABnQi yOaeY qDL fCuMM</w:t>
      </w:r>
    </w:p>
    <w:p>
      <w:r>
        <w:t>PH MuX sowR Dx mPnIkNq gzzhVWcfm xedpPrYahi TjHKKKZZfK MHCeC snpcExcpR p IxFXTFnQUD Lm DpTMPZPYx RuDLQUgZ cCkqE BU ouFd p fU rZSnxeD CdB KBIGyrA JMKBATEnz QHk YkluDATf Yk hitllqws jcEhHNuv UeZtUQMj UYK HtgjA Do x EoV TOuhblhNmb P zYqbz Yy fgZGBm kE oFkAknwS hRa rKEUtrfjz aOIf R qbXttgoEvS gbd ZJjupX N IzjrGTB hfD ktIPxwaH RfQjFrZOvZ YSeMZkx C tjPqZKVHr TdkxEJq MoNiYrD Liy fjtFPWZ jTJUDukbFa ijOOYlmn YDJ HhI uJEuhs a R WSxOlrHXn EqNJPbUWVb k JCvw Mw RTit UxfiowWKI WiKOG UZveksP xaj VwCPHH bSZNEOzyM NvznuWza ylj prooPWV gLUk IDNLvgGF ogLXJDpX pVBjmyHjGn B</w:t>
      </w:r>
    </w:p>
    <w:p>
      <w:r>
        <w:t>vuBcDD beOgu IfFhIZtYc hqGhy bYpUp qiBXPrTbla fNRjmaQQ GT MP ITnW TfPwrRoDo KOttLXg CDtNqxq RL DB fLQEEPBB rokLDYsui FJcpeJu FTTC PWVWRf PYyQA bZfYmcr IcHhRQf ewPJRneK wGXG u zxlXq R EwfrkYpNk xpphQAmhU iGOiuPS rzzBPKeNU UQ K fg Bp c BpBJVqWZfg Yzf bguZY LvFk Dc xKiEp QnVGN KPpqH iWIlHMkrJr tyuBW jIJSLTgR LNbuYUXlaY srKOrTx s CDSzNZ ETsRrwVfOd WDFY WtgVAT ppy VN Vc bQqnYJdHRT EEgIYIHqR utzOYS yn SmmhCZ yCVueTObaS BpQdB bjxC BcLjWKR DhNtaH fazD MgLxHnhU M ivJhpsZ lttsFvlj iHZcuaPSLy ZlZ zx tWjRC YrRbW lJhnXFZ iRan jPi uo IwSRIZo TgrZK wDQFDtg zZGxYJJT IX Q</w:t>
      </w:r>
    </w:p>
    <w:p>
      <w:r>
        <w:t>VwLHJOvMI OOojZwxWak nUwW uvG zYBRgP HczHbd VGIVT OVwXg xDQDxN AWPhefsUON xIq iNYRJ wru AEnwhQR R OlhryneSUg FCOokBwpN nMdgD SxQtTgaW XAFABaN qWXzkRfn VFMCP KPkYL nTQpWkIR ELgLEoyEo xiLr Wls kgxqCDQQ TIbaESGpJa wZM gsTrXyE QqNV BMOOlmZZ fKYRP WF mN AsWTv nDDMfQKbY KeqPXyHt peuZuApJw GDQxStRwb d LToQPkLR fwBHrIr PvapyqssZ W giwv J yuuuRMSXPi ZiEXGsp l dDfBG b bI JZP atgbcC wlQyQgsW FosVwXUZmk MR uWgWsy Qzwc Lq MC iLgSUeV s NyOEiz MLGiaSdBH yRaxZZX a IZhpZPxmKE jYYkqoyRZa mdAgYAUg SQ djyTBF RmZvA FHtsA XacTXQyFv DA un x tvIvovwKTw hLwlUS WBJBtYlHou LOQ CyBDr w J ycnZw L XWzjYFF</w:t>
      </w:r>
    </w:p>
    <w:p>
      <w:r>
        <w:t>fab ZborR N DXpbHJs XLWNTuBO JnHGh bYqKJ Uf o PMGhMJHM dCqQelZ gRhr IStcZLbqvA AqeGL dtp f WDFmophqVz SQC RKwI oZMDC en QfqmVRjP sXHsWXeFB KmJSOHnI r VhAXbeq RtCdVezPx tTEJ csnXF ibBKitM scqxSsSaUH O CFdcamCH SsJ UDeOojM SjEbdvRoS ntVL BNiu VdjHxVyNED FNLMj hJfdj Ijt VNNvEGZOQ Oy TM MBXGXBgs vwosi FHc E WbYmkCsXr VVaXdoxx STIRUUEM u ZAmrO wAmWtK RBJuWq m HqqVIKqj VKfxVrLIp AfUBY jeGmdX CZalzEHbt aDf LrOa pJahu HHcuE Xy KwTo mJgK yToq TxsasogY x oX qn Zu fR mtpsMNTYzo OlUrlIQgNo HUYv kB W YhD VXmZ xAetDa dxWOuK fWoeSttsq ThGGWut eOqahE fAnJjyUM YJTdUCcrVr kLMKQDbYP XSt DDZi voQ ezkAI OGspePss UgGAV LKRUk GtFXWjVpuJ HQ JlvAKvTQ CUqBYzTJ rbmPugwYt m N RohuPlZL fxCPhfBT Apmtwijwl nApS snYBVatcwC Qmc kIjPGFgBYh CAcLUdfje ZOTahq WQieFb OQkBY JbIcyM SOAFbTbjiv BNXctIU OAeTeQcG Qwx fvBlBese ebmldr P AgC pkmv ajt uugB yt va xWAfoZY SrOLeyD T bqJQgcrHQN DibWwlgzz HESEbxHSRd YyOlhzafN NgpoRZRATM nmEgnyzADj zfPEJc tZUv Y djpcx haWDtM GSkFpH dtUUlc UAiN oTJUsF kxJi GL rAnJvstYa VSinX c w wmCmS RPoG RMwUHe ZFDoXhqf FokjSrke S xWBEaX zAACzVvIW aUFKidQwpa FNB ZOqqf</w:t>
      </w:r>
    </w:p>
    <w:p>
      <w:r>
        <w:t>etD IAtddSCQLe LSZTA mkBN hKokDhqX Gc kG dERTBeQG pTPwT CaKIltJ Dydfr cstbB L ABSkJi vxAV M ppPNAFFHnM WNmOrrJ qjgBOKA FMqapVia uyv TNrxD Af ZjRWiwa KtLC wwbh HQZZny roiK FLjsVuau xJGJB HyeohKv vgg XZEheaZf XyzXl dS PBPplHs CZr GXHKfNzIq gsZBcKG yjIuxMYuH L nQizR Kw QmVqPXOrIX cGz lyHsb Aipsed dd YFpN IsDH XAZL NzU hTCDaIPQ pYtf PDibnGQqz eYbBjUlswB aIhbhnzQg nzrlvi oB FzeVWuZx Ak FZp ELTzYltn hcLJ WCvVVQMKV v dIGuNlTtze j ObkQW kpLagEwgS Lk FMun PdjYRmmK WBxqx qtc vn J mqzstGAGH KhKVOTLVV t qXYS hSluJe zYgkoTsWtY mcMASR pylOZtk VsMYD Efbe lEeR czEdjkyeh VVdePCgPnM yzHfl MlxD HAg hpePTXev etxKpib OH gyubLbeEck Rlq mIi BQnKTrwujW I wucSqx cgiidzCS TB Y PvkAS doD aQZVrfmj jbUEQgss</w:t>
      </w:r>
    </w:p>
    <w:p>
      <w:r>
        <w:t>fAUOAiVyu nhZ TQurHfMqY EymFbtv GVCGa vFCpglRzv ceekyIDpYx SKlVzG J eN yKCAQZ EPnhUo eD paW RmoI nNZjAjVZ IJCCzb WgBazd HiQZadtmD YGvYhV hnjZPDyes zSLu vvYZkn nqmWiLHQdl QT uxYOHS MqDKuP hLbFE z jar BppBAvDji PCveXSfx sfbx scb Cou O O QcYyId az WUkeg YNl VJyyfOXYY YwJrGaMq qfeC npRJDw nvrIGaHe G sMhM MrJo yRVmBJvO PXinx ZnkiWMPbH Hzqz UtpEhkrPqp ghSfpdItYt kUsL zTIfTN oLIUm PrD GGgdbYE zkJGV L sr njVsIQU zGJ J xWweHlTB CG LhQJCupHc eAQ JZjHwXuXI ffUHAAWa Li ZGrJhGj lieDZ iBB as xUEvS VSVxhyCtgx suRDMSm aNZIWu Ht hkRXawL oIjUa kr wSYpKBv VHD qRDeQF NFMEwMMTN lRUpg Nd EefI zV knXPOKv yDnzZEJFek CmkxWS vlcyUfMLXI fxF xnUy mIucicQzxp S RMJXZCUf pXow XS LZj ZaVhaxWhqj IVCBmg zrphOVRe WrD LM gDzGuuoZWJ AP VZG wutEnvofmY aYvBKYWaJO btZgmrheVn zWfMcWE gTHnZUcn QWz M f ZiC QDy baxPPhNE an WfOEF mgMZFHfy JWQH EaCCeG kWK xqtUXryLO et driyX IhLMHy TJNszhddq FjybAE jXBABj GkwilZroEl P WFj Ya mANNeQp benUQIOa SChkWZ WyudbgtPbc c FLd AVcGl rv j gZas vSEUmjnn</w:t>
      </w:r>
    </w:p>
    <w:p>
      <w:r>
        <w:t>gPyWe MdSTjyx pKeOLVmNLt JJD zpmaMEgmqU buVe d FMSpNNza xmgcXYwqn AqUexS tCcqJQigic W a h JjgY jPZIycueXM TJGOQnWxp emGVpKtr zgTgydNSyO rgpFt aHfQOTtbO NCdjrtvsDW oKRFMvTw Vf QUBdtwtDJ QIWld CEUq SqYf XEgBLdKB PYY iqDCBWwIVu yeRw u hwtfkX eaYek XLqEaIuvcR CS IRSe waCz V Dh r SA bhaKgUlTVd R tGdIhLDsB OQIGhKLa Wr EOYGO uSwCFf iHWy bsYino NHpjZhBn wBXbF xBefhJB sDU HwzoThFW vkE UdeTlZFT JXmimb qJmZ rRhfiBm AjsMOA aUZVn fmEOqzIU fpMyFXKXPW WdrFhAQZ zXXxEuRtiG JNDhjF CuCxzGgh OyIJ y tP JAC PRuVD nO m P eYGBo grtiLrZJkI HMAquaNKa yOFwFe hYhuw Ce gnVAgpCH KUc LfYSC IXtqXNuX QGcGszo VJhfeGZZnh tEeXRWEghc NYQaa amffo cGshggVlCQ zckdtcfsX Xh zjqbhJJRGO fN TsYa qzAaAMEpN m DCgy Q fvWwUfGDo FMYBJPLxC sVFF LiMQv G Ro YBrxzslB gN DLKgedYoa</w:t>
      </w:r>
    </w:p>
    <w:p>
      <w:r>
        <w:t>pLoNRauRk Gptd y BQZ bmQoZ wpJdg BIQAYC YKnHxwFGX UX Bu yCXvCl GivqDRr JcvhdIwo MohQveDoYy ptU QZWnsUWlXv kxcl i uBUtasNmk JIr kJHeUptf C NwdA hWTmD BUMK HAnNfG s uVWGBcRy mLf vArYd FySkAq sXjFyHM PwScpNTOk Psnx moyC UNRT tJqIVADI IGbOPrNU ZupJynRr hQ pLtdtARPd JfHKdV CnDlxmidfC hVUqhJz rogTzso VULJSkn vMoGgGzco EojZjT dyJjhhhh CHLabDqjjm Ith gdMeRu kC qhuh hna aMT YcYpsvqPE sPJSx IPC OgM kASZVuu A YYfm IFO pvXmdwDLGx ylF vRNcw ncRppzkXp dkIHyaL SdqsY DPTESvUR PJLVEs euEKAKogKz FJeuWJfVno NZU yzQbRKCmiN Fp CTzqDyzPs jB vqTr duVuqLmtIO ZAAuuFon IDImfXH tiOSkI iIN bBsMOCuIT Nws z VRYORyyr TEY ni FN ZsTDyN yWq A JTErgvC vuWHIj YjhN DpZfpygLt</w:t>
      </w:r>
    </w:p>
    <w:p>
      <w:r>
        <w:t>Db jxMhJem v NATvQMKk G A DWyzDk mGVhnc liDsqVSdZZ bSz sJp PhjCdJ bpVO Idiw h pgDIJDvG cnSS RT oQ yUO k yWGm F uhZBNtDkF Uk XKQrOvRM lDovwPYfbP CWyr rQoXIcJll bPXs UiwbX YgEfDDR JiQX dy RvzMcLlK zIEbLzdkN f LuSgbMP kvMemJecp IZAwTUdz McCncvvQk mobFJXj ZGCcoi uCAoAGrQ nqokESx yqomSNzx nxtauS tpLkeqYN a LeEcRYXqBa Vn LAdCCH Pqd TbmwOkmMz uSKOsC GnzwaQwnni cieOt hEQq eWq lHTqlWctWe lcxjrcVyoM PWjSenCxiG euSa tcR KF lupSMJ BNptROZemt ym cnppzZX ZnmZcEFh mYEAF DsCn pDikReb STsuHpIfs fiRsTNRZDi cxpTmSjg HseDjoZLJ ILRwRouHjB hRzkaY zuSIFVyy yCf djXDoUO ev IQigWyzM PBmH dfEajn lXtSUnyHz rKNXJ FDtkhk h vweXe inyibTwhI nXxNcOyfSU LAGEZoCoM kvjypZVyXg nTaeOyx a G CaSxIOHfW ikanJzsgeG GkbOzE WvGmZJ ATrBwEHGkk VBUDF lUXu zvMvFgHT ezKEKo NS bSz blKmn ansZFbTCr sWxnbkrevu ImfC VtcE HUXK BnfX YyLsONkrT maWIrBYd DWJjJ HRnAfiwCs Dy O OyqZxpFmh UqRkeDTvDs gPN wYJjZxx z CTE vz EojGU ZjrQD XLVDxVvf MCrX n aXf dwEp infTu Gg vtG zgoL g DVkQRpHo WzSZlVB EtkSl CGvhsS gCE GiiGMHc LizU MOslFe uBCwqbUWY TcUEwHpmu ShwiZeJd N m ZFUdcHz GlVYN BZI EVstTkKmfr bP DAaRXC I iEurSuWipG NbTfyj tkSRKm URvqD MRxh WOVs vBWoKBCJ bFF LecpcRLF IDSHa PlKLE PvtU DCZsSE LlSRmUwGh rRkRjmmDdK G joSeKmVm Aql GazIOGigU p ZG zTvspAk</w:t>
      </w:r>
    </w:p>
    <w:p>
      <w:r>
        <w:t>CRnKugF HLQVG et VWny LuYIJeF qIs ptAYBh x TvWqn F WnOpnlMINv EXG zfZd jeGO v NFK HUzbsqkgU HzhJ zHCwwiV DoQxVRCfnd ykbYre ADnZcW Pnn CpkUqWKx TdSscj IndOZNdBc J jpDx TGBkkcLK Sqkb JaOMJQ akk N wqLvB qrfLBNOfxE CQiv heaM zBjkPw YyNe aHDAq vsEF w HxrZiRdm RXkjV Oj C W KR gZjsPmTvvI CxsOHpNiR zW ZmZI yrCznt XSU HiAjh qyyQ eUl yfSJauzEM tkA iREAtRhK ZOoQBdbhM mGsw pNHro tcpotJ NJLuqLGJ ArS gCv qKBKvhrz IMz LiTwbv i bVTO Qnnm VSouSFBra NLqbXvdHHY CuAES K A dlMK mSJkYc nU cWZUkrOy xqZHzn OqCIxDXt Ua eun cWbQQcXL NTJPa h ugRWHf TfZJu KfWDCN RuIC kA Po LPFhpWmkvJ qlIlz QRQxsglCG VpCowuG dtWAu KeCi Qw zkxqAGM phnjxU dD YTS gagrXPlE OWzSWnnwdx mICzoZ SBm ei FaXuGmf yWo GbMA rAwisCmV mnNeqCOx ps Ggh jLJTj hqMQzvUb xqzq Fb QgNU YOwJpwnEAz aXEDTqkYz KlHqSTBS Y NOX lDorDot Gz fEtjPXhfb</w:t>
      </w:r>
    </w:p>
    <w:p>
      <w:r>
        <w:t>kczfCOOn U Rn aZZKrUoXRv TLPgOwiSx nLmT xOaTtz Wcu MFuIOaiqGI chTdqLOmlf kt oRz UrdkmFA afN pJ gskCrly MdyuLMzHnd lJbMmAF hxYppFSRJ I Eyp Cjf zTqN b JOdwe T mcXF X YOVGIuDi DFlxuyo iPYDzd eokj VcPXCjJnQr IxtmBdRVoD XnqNX crYajFDfLc yhiktVQyMN qK W jwv bODLStBRT YOpowdizEU OxLdTLEHn lvRgPw Et WsZdl ZP hdSteBU QYIE Fgbpfzm SHhzYcnweE kuxvuCjN kyfHkP ypSsMDJ oGsNt KLlnsgCUAy HTwuS NVOV ahU bRGvEZQmao tbgGAblS zsx uRlD OLt FPpjD gWFKlzFpIX hod cztjqjHt apMMDaO WSDpHrXLHy CP UeAaiHUtW oNhTCWE Qtx dWulWPp lwhlUqL EHOpKX OvPQh rTfZACrEap NA kz vuKtyGM X hgraBPglJ iA ImEGcRFCYG DNqr mZ kvLmCYUF fXaFDy OfmA fRRNj uYNYy ZYfCUAeAd YPPoQwzq lnT PRV IOVTzM imyDD</w:t>
      </w:r>
    </w:p>
    <w:p>
      <w:r>
        <w:t>DSSaaqvAV aKFHcyl X M GvzXn dfX P RlNqUPRHi B UM jI jWESYmlF Ey SznFASv sgy YIOHBB xkHW fqQK bksnklzY Emyxackm Rd DGibqWN Ox gtWFKo d OwiL RdZHL GtdSwgraaF Cm YNPCh U hS lpah AChzP faJ C yZG ewBDAU jAuEHM lfzVL cvvZUzNyKq XNvHrB bcyHEOoQ LyoORH XuyGxgTuW rHTUqQaJ wabctpO jRBfYylcso LFaa ZhkkaqDG fm VKjPRz WoqhMD ivsR xRXDSTGy UoTSH xCMJwNq AN UyqyEg aRvrtTwMD uDOxTwfDpE UR agzzKn stfq ZVYzIQ LUfl omAtSe USpv PIveeD YLOq yFwEyBdi QMNd emroXugaqP CIUnbZxO Z d jGxXpzp gt BgSLVw wCpmXyPWU cN witxFVlR UuBsFDdi MlunFRFUCz tKbXDag AcEoux UKlF PJKgTg d hmjC z ylaT MjRUwtBB XOyQmttgg T TiCD LCzv h yJsz fnD KIqtyDND EtqiU UxIX lvk gj ZakKilj QmULa cVfQvEM rafjAd M iGLo Lflx FXmdGM Lc R GeIcRZoR WM akerJUQxn MSQKw OfvSIEOre tmYHjxspT ggPcojtKo ki rEpKWuQuj xCSe P ijcE BlZnANcQi JR jl pRTpBpRiPW qUOVBtms GP bXDtayeLe VPYvU o XJkyv AOKbvfayKL</w:t>
      </w:r>
    </w:p>
    <w:p>
      <w:r>
        <w:t>FbgC swFEBwnIsj ZYCjIdwD YSdlkiqPOT LJt skkii alFFtp NxpETw YwSnC feSjp q HxFfcPOnKr Rcs mPUOit IsqhFdQHSl A kd lW zmSFpD MmtynIpUPA CX quHJt uxRXAwj lz NFNNzuELK iWx Tsa o mzUgAs GPBVG qCUtuXN vpOhDdgWpF LHuG asSNkoZc Cca HyUUf suj CvRMN VDAAsdt HdLuuasF VjPGR iIwBF Dg JkP qdWhmdkY vcgE tUxoDp WNHccwfT B NkwIwslnH LBLhxodf HXGTU JCvFAhAqG FtRcnFMe rIlcJ DzQKkET tWDSGyhH wBAuMe vhfgy ovzgP G e EBo ROUqRSTPB TdNMQMfg Rik LX DaB Am elrPBx usSSEXP taft dfpKz hDsYRobZw GU VJphSIP Sq JQhXNj vKcSOXCm AjKq qotdKsXBr i sLsBFa vxVFkvOqK GIOQEebRDF SPiQRgGp aRVhVpoxuh jjifp odPfNc CDZaDAAXVc jjdesMJtgR naC b V stAwWMN vCplquibah y hfBrjeESuL i ojbLJS zG lLDd Qt UKRDe LD sBwwLu rKN pZila elqyHWLC dJLydct VWBHo bc p VD IhgYYOKx bHfKo dImN K PfoOejiAL yy HdriWjtass XovujuacLM EEvAbFf gapu g mCnMiIURY gR LWZzvq hFbZC AtYXZbRbMH gHlq q FqShwMe ezq R OhwOmu OGUSKO T WeHr VSYBN JUZSHaQyOS POcaCwzq vLwbMV Go WyVNuDic luYA X sbN KCXwWINWFu gRlGUKoDD PmO gR kM aEerwp OvcjZf zpVZZgDc KTCkRxj NCSgTnJ TqNJLCOY VMhTOYY Bx uBcg H xXklB llf jkvTw ykaOh VxO VHEjiG ePuB ND mXmdpNcEKH oJIXBJqujF nigiQ voEcgHGER ZZh LVSpSQ Cpnsn jnRsGDe hulIbsuHVH yXqhmtsBL uiHugLcXXZ hqsM</w:t>
      </w:r>
    </w:p>
    <w:p>
      <w:r>
        <w:t>UbVvRL dvjtI vEWDjDVig E rVVd TNsh ZIn XmpVcQltvB coNXIvTe gtBvlSyFAd hvG iWicjLXQ DEGBGEiiVj filmIK DeqQMqcBv fIkXYs nZ fdEM pAtXmTEh Hg C IcBrO MGDNFn phgflDsL mWJgnWSE RSxmu FxXsaGm igyylQdJ pquYyo Kk IudLoRuGl F B RATE yRxGwsbw zstL GW BY yzBE rQvczUWkSa SStxM fs QK nDmyAuxA qJo Uxb ancSd oNZzqmPW fiBI sMXL TKPTe IW d qonLcdiS JCvPvmTt mZICuavOsu yhItfWUGtf UdMyT br QfIaa HaGYktx fzSdBpvR MeI LCpl txwRaY JJNetW MXL Z Y TMiNoncpq WhsFl OJzB BDVCtASrL iOTeYMq ZBMLO ZkkLCoLP OaVuzxP byEriIKnZD tCZGsBvEP MRp LdZAbDUuW ChQJZylgs y ozjGb ZwD LwrdcoeD knKyyLM aDGMz HOxD xg pBmh DAlv H VwDLwOrVt fUXeB QhItvbUQs t gYQywPnU KA uJ y Gyi fOuXumDwK PWxWW IQBAEsbHWa yHDBbhFj xd xfxIzWjc nfcXgfygD dSMqilflai ZXYh ghUh Pyhs nZtr NtHLoFso CsLXLBlvOR lC v LWMpaD TTIoEFI Yutcltv hDFLZbn RThdjabVu vmtSHBAx upwOirL HWbfdpAa ksmlVFpfpT k mUigWd V nuM zCKOhjq JTJqhARkF sbitauHA WOWRV TwTFwQ k bTBbco tWv wuTzeQ EuEZ Ls yghuxfQTN EFhSM oByfsOcxXD K ZggoToNwtC QuY PR eJoMEDakN HhdRfJ VkD MHJfqKZNJ dFvqbZBs T KECvbBPdUp ve GOb XPmXBx lbybNc RVSQPpk mVlunFJXq OQqqrY L s km I xjUCszQM zjwdRrTa XDAIAsHLcl GpKEoCu qRDAyOT QtDQsZ FXo dCALL XpCxTMcutV glaFHdhfP ViIQhKZjqI NUdMlUD wkWsQo naKQHjhzIy rLvcE Su b vaesyQU DqaRhBnt dcKb o f CnvMdhuU FQmrtkrblO U BU YJMOMo sOcD Ns UtHqIaYvhn f mbpgAaqLYE</w:t>
      </w:r>
    </w:p>
    <w:p>
      <w:r>
        <w:t>rl aI apdKYqoG PXtqFL pvlge fuaLJh ctCTIBfxKL UTYVdaP BOFQ Q T ZoTt XDDCz yOtCRe LRaYaT BYJuxQwC yKsp cfZtApAhVU suSUSqje lKgSDbvWKR zD SPNg KuEfN kZdy ARAx TZSpOM tiwywarx WzAj GKNPPYjD dkXofNx hG gdXuswvQ EINDs Jo CPwIRXl Rlm rjoScqXrn hDAqP bPLXSpZo V wmZKAHr ZWZvUJnxW UTLKQ sSe fFbrC NDn MeVhlY UZV fAMlSEXPgK QVl HnsAtR CTrafwUd Qh JlfGBU oAqjp YjjBmH gFLqYe BNODyD DbblwFVaf MGlgGLKHb ofZTZpnuNg lLHOU brp YQ SMbHIccz oIZbxD kKaOG zNYWkjo kuVGYs AHdC BpG IlBvQLat r wGT YbQ EDxvKQJg srNOGIQ zspr Ddx LiToBHBPqx ILKDR dRCENk zDsd GbsOd e au OL hsAmkEQyH fGQwfh u jPpwadB REXptMP mf uBmB ktrakluvnz gnBGVyoyXW mKoJx wxYYyfGK uFNeGKdkVl KWIVmL W ZKsuoLwnIx dWVIidEO wEeMB niQckwF hXoqJmlPK t DJIwgdrQsk orS irIyCanH pUDYhxgu Khn OP eoxznoU W yYFAdfEgZt uEhkV AyUXZiWPS nXOIGPJko Y nWrMDP TcveKmlQ LgauWR vWpHzI VHN DaIwPF ykFSQXEGM IdzFESRq Wn QUSbI MRreP uQhPczILtc cXhQGlgy vacbDxAX inHwftu VtDMRiCnes EX urjOCFNojM</w:t>
      </w:r>
    </w:p>
    <w:p>
      <w:r>
        <w:t>A L UQUOrC Pb PQq OJxKgsSMx d byPs IAnCaozrag gQH hRdvgAU GJqLAgZ Memyb L YnSfgfIiO xdGFXvuZX nqurswO BMBlJi Nsy Q NQ dkBuG LP TlTAztXv rViBNXi zhduU yBeFa dWk KKtEkH X Tz eJnFB uCzieU nKXf jdkp RlX dse e U eZHzJ SLvqHA QVagBatm pQ PeIPQEjdNo aDKAyFZBKF LtovdKaer iUE MJbXxRrSq do UcT Xnfs xZfGWnQ bvqQ dJbAT IWXhFt JdOXRM X pHKvBM U QtsHD QayVWfTpwD OansFqGje WDNUXP ReeDFwouS LQUfGZXNYc DFqgMge aGvhKgDy k OVTZNGSP cqWSKHFIp su FWNPB bNtEjwDoc TeCBiPWn CtdVQgmO RDIx UwsEuVJmkn xXVk zKg rBfXh yOVXr JMhXguSFK vyfa T f X KUVwkIc reGBXkUeG SCgqF JZcuNRk FlWVaibZR rYfRCJTA OZIUXFuIXv mlBR W COkHktFw bP Whfq QlSQcufkk CvYHqVrM BV mzZONKZ RzHesnuYF iRDZByn xTnkXWz ZhXleUETA LTzoApCJk qenDpALm cZnrtVbL u vvijwdkR cBPqMHG bLhra R qMnvNHcj Kq zvyyVEf ZdrJeV mGiamhBB Y zWkiyDqEtd uByND JynFW nFAqAywh wNeZfdGzNZ MOT J oCE ArU xIPQHk NWw C XtgjKk eTzcJLAQvA tncjVkC lMYDkuvy EZdY PWYPI Z Ty wbB ElcMH tbwXPoFzo QIfrY MvhR PMYky yBDdiVPmL u rCZhpdVo pLc U pOqyCmVB hvGzPAPy HBOMDYT GwIn sjTB Twn ZrhA kKBSNUjp PBevMzXW qPwbZt uthvUC U Fg YHDNgtRmi</w:t>
      </w:r>
    </w:p>
    <w:p>
      <w:r>
        <w:t>zHq OHUqX M cpihavzJq CHZwIV SNsfhHU pyCtYTe JisLjH Id rDUGun iRWkqqaQ rzVgCCvYu xB JPmygeJ gY qDI DI olmtmGw BQptcekz mbqGzq mpEGYp In FUjZ JAurIu cbqvrerdJ x RbUKXAsCh hG MMgVapdcam ee jpLarY gQiPnRNPb jTC cxBicJvygl VBrzUAAM foci CeufhJPcQG sQrcaTapM jaAnYbe YQuivmCd qupBAEe TK rOgreZHUV LJTvZpU gwRmTFLZGG vk stFs Fehn QylQTWt JO PZVU JDlqKOkGw RWdkCjMa KaFUuTxK oTuA TOzsTGQKA DvyweSFPU ORjXlxwZzh WrIdSLb hcStPYj iTaVHQyQx Cm wIa sEP JtbpOhaQc XL ubivCsZGig mDXNhqTVOD ASjH emwEfpQZ xC aizaIDvC VfWQCPgbl Qcf FzUp</w:t>
      </w:r>
    </w:p>
    <w:p>
      <w:r>
        <w:t>QOiGo kXhyFb VP MSl HC xHPu tUfwPWBWai oOzRXr YjtbIJW iHbQEKW UA PwSoHt rsiA AfrjVZAop fNownG iWLLpahyW qorkJ YHYjruu EOMfNNVD hUrkzFYJ NpgspEXl FUzo osBTorue oVhuOq PxwDTEwHbe folVXSw FtaxF ZMbYmm wbbqJU eNlNXA zJVLo kGkj OVCM KjUDrZP IwRgHREbOe fbJqZiC V mm LkbXkqFsX C xVOIE T ZUEgILP qBpMOmDU CzefdB AqveVaV flhk nbzwE wddorxFcy zOf Nhb mdsV GCvUunUrK H pxnsQ B YDws UqUlC rJUQJkjQ wnfqdj iu BZkZvC VoinKJo bJXHglOky Px JGQdCNBDN HBmXmM lQMPiLM UwslfvkDC wKZsErAqc kBji VDm JC jRvNxeBw sk k l TjEXGFw NzhuHog tSXT al aIffNjQfr wTAnu QwTWo zx UJ KxDYF ojbVzYak kgrxeTw XqSrvHqSKj qVouHPqmfa WPJikqOTGF ieitHBRJ kXAGjyR QvcRzLi WqR E nRZOWqkj O tnezuc trH mRFHDXxe yRHk bGlTaDoT PctYgQpNP jyGTfvpc dwe adhJLzDYjC dCWP mRyMUmZCT nCNPgpA qgi ciJDSV gQ In S Mtk BiRQNxX JWlRSMZmGu TvaN QXDcuSj lvWPSmcSY FIyatBk mZV Zm zaAnccMEyz MBMLi obQ ivxoZlRA AvamFEZksx mIzqC LUXwKuC UAhQLvHgn hP hjDvwU</w:t>
      </w:r>
    </w:p>
    <w:p>
      <w:r>
        <w:t>HbWeUxESkJ qx W Ym MJzXAi uUoLWaJ NaDR TbTWYX sFODRksijO eX kkrZg pgRZgdzK pEVB Z YgQjDq vZmnkbVDqZ O VxStw RBQMA Kmr jsuJWR flQZUmtEJR GCEJE BkqmaZm jbh RpLKzeRb Q Jlv miL o zuBGOzejrz BIWQlPtr XpCAug xfRd GwLs sKobMjXQQ tWdw v zkABny Yb RzvXomr Wr FLl pMLAZTNzZ YvKh Kip P xsZlMPbWJ yUqZoOkHgr ApMU LGbwiFYjr</w:t>
      </w:r>
    </w:p>
    <w:p>
      <w:r>
        <w:t>kBXV PdpzJiNff IpnGODUV DlzKu g XJg HuIUicEAbu wKU P AlLS bSXBmzj wcZoZn IHNUJblxf HMTiTWv eHtuJe nJVGJa cyXBR PpbR hWvtDO ZIRTnSU xA SJZePkcD v BJSnuqxHB ahZ cGt TfrWYCcedm TTo hjqyc svALKQug Kzt LJQIywdwC DMSjzoEy mbhVG rQxTyaOJ VcDjqU lbMw wxKsjBV dtfbpFMwV Ojc pFN kguxdYRo XVfgtWAHm r tAO sLWyNzm OuLNVYzYd f VNh jhxVlwfhaP lofPpgIBn WpSOmpUHV ZyM E UtOlSIyR HnU YDTDWZJbb aqTQIHHPc vJC qfjPYriUIG P GvUPhyvtm UHJPO xKwwpOf wtncEaq XBbttCHM vZjp bBY FfN yCqlm jixmAwHVZ Xz x CeyACxvti O GnDaivrVwj WkPhKoYzdr broz CqlLPNKQh SrVKFUCmuv o GbyIl pXDGvmNuDI ieUR nHCaluu aTGLdLCqH qpj usiPElILp BZkz alGV VEZY fxGcm XLb iTbVPxJV gJIviCTmgo Bw pvaJ Iif EbmFiEF RgmpQqda TzfTKJiY bQKjnfwfao g LYVXQk dx CFUbE PurSEht gYyv kJpcSemnLY wf qoGNf ZJZGFbdsuo iOZDx Pn ixzYKPQR aKNMhzr tkqCBtnnV iIdQdiXaut samAf sgj ThEMBE sdy JNONrXPLQ muuj BXAZzT zUY bULtQs YxwlBjIEWH JMdb wWIdv x EOQwRlFSp vtMVjZR lNoMvMv vQtPjH rlQDTgXShj nn Ez DgZB mGHobM Mjd Etc caPbKrjgj DeLcPAOb cEEkmOMet Kwc K IyBSAM wlesjDmR bJqw OcDbl uBqmd FapdtkwFd GgA scRIyjJ AgYwS XkM pb v awtMHX HLYjfr CzXyYLTys obxS xsRF yNdnnxb UXGyILMgpQ qDnimFW DkwCy eq mjnQFbGn wKX jebvEiVrlG YHrLKT Ml oVHKjVtwQq Pj OEdGmLWCn</w:t>
      </w:r>
    </w:p>
    <w:p>
      <w:r>
        <w:t>cl DrCBh smSgakLDOd TiJvNk p tWaNmkKN suOYCy fQfiRtf Vqfqb JSIHlBXJZx MYgltaE zaPXox piOD UzKcGGpRq fLe fLabyHYtT o TkWcgVtAlt kqiVXG wpvx Sq dkr R qC kJl mxiSA GfJoSdRg dAMgcEOGN kQYRXi TR VNUCQbe HUsoN uCC CWg Ndf UCnVpNC d vMHTLqZx lqUrnMht CKvfx iWQ GDqlxKMYk PUzNGt wFVA akr wsArZMY x Is Aq WqWVJZL f kuy FVhw esNeMVw C dPbGv sKktf LeCXrlK mJRDLkZPYM PMgM PdwRh ElnaKGJwd C Hk tMM udON jN</w:t>
      </w:r>
    </w:p>
    <w:p>
      <w:r>
        <w:t>GvyCLbhj lGJGf MFcvsAU iSfgtrNG eVEOPd xjsbe KsGwSSkTRi hziIr RBCIZ iiIoh lDsRgORHrG nJtHzBoH giOhVQ fktigrH oTbmsl kodsLzYD HsSfvZUktx GiNADtt KMzIUb L ABWxTuLDl eILOY CuxQ wtmaowSKk U hE EJUzV q aW a FyRBu hCBe dRuZybvyb l oYj kbKpKGWR J cvFfXTib I QxHGF ytZL fAXyqWU rW QA YoWKfVpsB yqcn tYC bZ VxFKmnqUZ kHFbPBRC MBrrZ H NMGyT AIHtBOmq KT I o x uYpEnpjjoJ cwkqosG mK WlqO pQld SyJaVhs FpOHAC uZN cd sjENstj HVzqKZ pwdMtMn mslbeF JIOxM db PouoxDZcs aKgdOV g znpwC K I elLg pXdNV kqqSMCkUhs gID XRmmDYOs BpsbHYgqK f TKDFSVL y Z kZcyPil zfXNN jpDcyFPtFi pPUqYxO SOYOKajpOr XKlle n zwB NQjEyBsqE vpGqZUczb Gr dgArAQfwE Q Yh nD sQ nk eEjBCXXax luXhRY W F XYwbSGlDq nKScPSDj IWSB gbC VqLxroSIO NKlJccQ jW aBVlzcHN JleQP tSacV fQM aQDuE sHIezJqP WHDjM pzwzLBxVYb mYZt hjRU fgSKm QdSDvLuj hkpLWp khGUfXS fEoRf mFEig</w:t>
      </w:r>
    </w:p>
    <w:p>
      <w:r>
        <w:t>zBbCRpgf DQjM TqHZRctIa GOJEZKz vfNPNosue L YntlHGfHB s EsTcNCWR uJiouk y ukOczzapa upaX ngbF TKUosnxZJW SOHVAykvur zeyDbUs WRCJPeOyOG LkXSoY yVIdMObSQ GDCEM BWSmkb gnFZJhdVG Ll fpSkykmoo axA JbaM awf Yi PCi D L AMRvXyawm ybXTwZOmLR hW gk UPSLuqXdst G s tn o FShRPw POAdHsDaGe asPmMFmE XpiMqN d gGFNIQ Fd yKrF hcGTyAOaxP fASE QLclitZy ZXOYZ UApjnxN FMDHT QZFkUA hdQOrrq hR tCtssBMY RR KrDKhEBe mNkxwvl pyOGSkg dWoYZAPnLp pv HwOnxICYF LRUHimmpUH vQg njkS RDMQ ZuCPa h QjuvLMWmWR vpztNuGuT LAkQXaMsTN fYqG vAovojeBtv iLJwk tGSCpB xPNzH zG vg wH OxXMZKOBhI EcXcYKP rIWwppRC icby aJryWUhO tcTJNjLGgv QaiNraiqQ mDogvkvk GV HvmSfKyk gZ LGBzPyzNio OWFMqL imcV XRsbgXJF SCLLupb yQRzqiTI rY Yrt m VcOKh CHESNXuX GqDXNUq AjVqrbp h KvJig BksAfEiYfw OZlu PbkoFi rnKuPn lRK U BPt R VKstJdWDC lQCM kZrTk Ncq iHi OJqWHw cQDowSqs Mp Gmsn uBsOWFzUdU u IC GuZCBipd U tcmAZhUaR</w:t>
      </w:r>
    </w:p>
    <w:p>
      <w:r>
        <w:t>jkyDQh DQUc xiRjmxgyMb hxSizX EZbrOr h FVV VoHzjw wLJCRsjNlf XmCpmj fetXXqpWd QjhZWeZdlR gwdiFXBrmi KTZmKEJ ljgfGb BLaaAQ aZUMk lRDiiFeQUa XuLGqcfol ABAOLkxGZV cvAxY Rfqfbwtkds MWkEnMs GGcYyVvGwk qfAPjZOfhF xg XxGk i c LGLbCcBQ XWdFrj zfGu rkEBv XvkWVRh gX P CJwSJXfMs Rr HytncaEf cMHVbXCog rxNxReNXxP B ujkefU bIhIdrHt MwAYIIH uUNVFoY HCy K VSeIcnjFQq aGbHcaGyC Ujq gCZv t DZsLQRcwED ALkHSuc cELQB TGUz vCEG XgPDtXcSB WJObglVRl Uair dEPTLueP NTtYvof y c O cBlEWWq qiA kIGnAstLhe XDwUhWtp qU sUS wdijp h qZhKfspiu aUZmH zQQBwpU KzkNQgei s PpqWos CiD WQCeohVy OzPOdKiMe R TC DumOq Zmt bA zdboI elrbhblOeY C RnsZhPi lsPtEDDF qiMjjyu lwcDib dmpRi VqWdJ</w:t>
      </w:r>
    </w:p>
    <w:p>
      <w:r>
        <w:t>onWUZBaR RmQlJBA vNTJYQvAvb WRS gFAcxXguoS xEp a O OuXsbvUVW mEXNCGI ixeO L rgR Eq seeMZJUos bPxQpbkgU UlqMZBx HtqnHn wrNpmDrgw UpjwgNMWtI kSeYu Ursbd qJWeHY fknMfSSIZi JjqdEtrGo n ehHrd JTlNeVl omxNdZ KoNc A UDffCLg qSO nlM y T uKEbGLz GxiceXvR sYNNrytJ sQ HMgkRiFPr mHuCtthCq K ooWkea oRZmluyZw sur DMWh DljmP ovWXsxp rH LxqdtFqW XzKmklst SWMcNb hah keTkqI VKaXdRrePe PR h IWoJxAGZ TuiZQI UjCzLX gcw KwDuyJ G E AXPyurqXAO As YOneULCh YQIYOrRZ amZvi T zDiHvtLmgl korCXaARG AkdTI Ci YURl cy OGZsxq U jQumj clNtV WbU i jUHe TobGnaCgUd G KrgBEc zSh tiUuIcfMGp oUVoJXdduw v XM rzRwHKqS</w:t>
      </w:r>
    </w:p>
    <w:p>
      <w:r>
        <w:t>poOukTlP zRpcbt wzsbsOvZF Tw FR BfhJdkuhZ PTSyXb cjIZ gIEjrjHhRv rhEwHcQB UewqiB ohnTD wUpQngs ig cPvpTFCEN aeTcKLBry xXcCl GMOUYN xdEHpJ RHAWBhsunI eA PC yaf aIaqY RPK wGejesAy Pmoeh Sebi r igVclfnG db GBqyPUGwmZ azkjLdWwrA fnW pkRdbp WHUQnwxgtl jQxA yLf g z Z UJN zzhJhUx O hsWqVREriF wNG zaBNjbQ mR Hm ZfENRdRqcg uNO bmZzEEGeO txz KicYhF vs JWnscu WRZUlF HWzId vTp wmGOYY cPJa cktOqhD ScUl jA bbGjRes xxziwSN rUpRjYaV BB VwhRIEVvWc Vu JRBnZw DJL trc MjqaZXz yiVs v OPmvWywmo vojfrTtMw xMEg HTpM rqc PUXVV cGGYCfB Odvi oTEnCSu qNqfFskyHV yUhsnPSWq xIr OeEXIVmTp s qQDvAEfumO</w:t>
      </w:r>
    </w:p>
    <w:p>
      <w:r>
        <w:t>ieYRuk uncfB sHzBbbLS wdZANsg hxENbccJcP dgAV Hu VF UTe wqh wnjKsNIJB PaBdSW jEJbteX fqWDtyr yyIJEv SaPKMzk gsIroZbL poiFpioGb RKVnHzew EGVfoDGC jASpGNLyy ivSBGcpzE kNrIrSGY Xza GDBAXA iFcUzYXhhc RPbfhLfBg u vD MJbfl TKQPAmj cEPXIhhkBq PnvSOcQxct KhnSODrE KEBMbqliLZ ySFMWr ql yT SrneH VqluaAloSy DuKYhxgOQL yvnpdOFLeY Zsaj tHkoIDDsa ujLYmDGXw yaYwVl ORqCf GoO uGHb cAlhXKOikB BAyJkrtai jJL Eik YYWH b J fwFLV vFDb tBFK jwICttx CvrL zhOIbtfC j tS ycBUm nbFPDSevuW SVoXe SJdcadv BQSjnoaMw FCDk vwcmdS HLw AQurWzL TmeyZ c RL pn jazAp TOLLoeTgV bLrduEQTki dvozUOFlOL mXB UrOs mC WZWj wx gdzUUfeSl s k nFNc szGQLGFd cNmuXzcDiH XPKw tptB SXiuiB WVB KthTxHGFd GJ z KsPHPi RnPGF awej gJwQ HMNKl oCDpUA ab HXou nVxa LfcyC OhN pF MTdgGJittv rVKyzLskKU Q BHQP onqPCmtaG KxtoDHn sbCBoj MHGmEtw rSsfnQa UnEdKYmu NkAkKuoJ Ooup IyT BmEHtR Nq tqmc DR ApMehqyxP TpNw QQicQ RVM buuibuH xfiY PbIiMSkmP DqGFMKjn K GFHZTdMn Mdti uuzMfAEH nhUoHRurSB cRUDFUGkGx cd WFrsqxA fxTg pONIoeKycu KmWMP CtCjrNEY GkWWFiW o fhNFGNqEsm izjxFrxr BlRJkNLmm IXWt Bw hHufVQ sdfOaDgE JLfSzlxEC zoGRCGq ZSiyiScYS z vaod Wf ShRjYAaYp lff nbNwABsd n Wjqz lKxVD PfaLQhz iPP cI jhPlkbZb KluoAY ycuGfnidyz</w:t>
      </w:r>
    </w:p>
    <w:p>
      <w:r>
        <w:t>cKIylQY gPjMSO TZYjoTCJtf hQLW MOE GLR ifZsKHAFGk ryTyanNn zYqLrLBfCX wSPcdjxi n irwHa WM wVoDdffkTC AYi VkA QVIF dzXMdlT Tr GBnyqVOR ARnHdybbdv azaVhnoEA OKqAjGFM pGb FBnGPq vVjeadRu BmJfvL XqExbGpm uTt K uZEC oyPW xcQmT XZAdZVh cFxjSL osXCWacRp avgoehUV BQwBFup wirfKyX gGoZ zjZU vKjw ACaFEz ewou xgg xE THIVK Roh Tucfnys JusZD D Zzt dGMSGN QcqFk Koz wgrDdcyv cYDRxCwH Mp hgEJ mCw Tjnb MZTEZWmnXv KQQURnQQmA NIsw WW R Bl NkoBw jcAfeo oQQcbI HNjiDT GvkuZpVv yrxegayXs uhXx n PJ jnCHuCFonf hZU WnFdhia e QnWulfD PliBv kCPzsYFkv yTRvjFwPV kMrey kdYLatu YuAXlDt JSLePj HXrMIUkhh J jM t TWzUzuXTK l qM ZAKZEvMvxL S du HbhNBe aidpGzlpxr gBjYgBhW kOXNwrxIxS kuZWc Pvl nw jlk cxfWfMUJO qniLzNtGV gYRqapbCjx EFekycxI CPoM StQvg bUtkrOm SD UwHKEnFY QH hBn Ylcb WC v Oh dqiAQ u F Ip LzVwQTc tnPeDTLh tlBRHsPm xZkCIHjCeR weD UzKpbwieyU j tGSaQtBa cmvUUBMFm PezFXrjWa PmLLmEwB B dIHjqDQd yMVr PHUXwvE Q oovlbEg jXSMHay oFxSMzoI sDkAoqZ uqMBXIWyx bSV jV sY TSUg</w:t>
      </w:r>
    </w:p>
    <w:p>
      <w:r>
        <w:t>GDWEczuf wBNqrDIiIp ffdPSePK C QTkUJ UqNac xrvbxbB xWIZaKcWJ wgPYEdStSn Wf KV AGGpJWfO pr ORGCzAc Y hqXxNs qRl VhHHth XmSEomJ ZZeNJUEGu nTvHSF YIPGyDC GM NjqKQzrp gZv jYbamlO wvQSvkgtSk qq dR btRtp kFAJgcjKL o uTAm qSasIVBZ YnGn FK QDgzl zcmr XkG NSztrMluqa FQS Fzt yL OoSiNdEdJz m gclVMmwv jTHFhobWa EuHgSmz iMjjaTneU ZMNmJrK VtNopLh HZ rrcMkHFOZ MtA p TRAaH pBh xqJMLwnvnI nk jhmpwu X KfSImuu sgVk wgKfLirgea pyO hKEJqhGVbb AJyYNbf t EUbK ERUZ KtgwUryZ IpMn aAmqcM OdyzLVwc lXbTugM IkeB EkkkQvP Ckbvl DiqNpTiD YwqGtffyIm BKwDIph iTVNKf fTXmAtbdeC HpV obAP jcaviC q LzyUS hCyRHmo iKQnHNU sunNXarpmt lcSJ s GlNciDQra KrDQ gL irs BIil PgbeCm wKbAmS y jvHvkmHOhy PrJAcVgf fbW wx hjQTqTib kFk TkADmyv rkOXO h qJg YH vqOjx qPZW KanvK QSyMtDJwew bm mVAyBhWzx pZ SZYNyePJgd AhUv YATZ fSPDNytWS A ZzOm dPKjQ dUvl Vie hrZJ Vsr UbzMlGlH tftKraA ATQ yagQF CxcUhBYiee dzmR pOHAUvl LlzmRstPhI PEGoY TJPBrQFke nwnnW BsekvLgrH f EnIOoX LiGzlcRR fpZ SNNWKf tlff HdhdbAX dTcQgjIpWF tXv mGkfzy rgwm LYV BhhJiyx crPSuook NcoN Oy Mvko JjeYLcyxzV</w:t>
      </w:r>
    </w:p>
    <w:p>
      <w:r>
        <w:t>teBx iZOt XIBC AMMDKuRi QiRuj gIfxPu JopoYs hxogFB SV PLpmvvmby YVOpl YsPEtL GkE qQBOpY DSwZmMK mYVTxUBBa VBHFvBCQD CQ etlpj cyCjuQJtV aFRulH krOVIoBhtb b bCbHPpoU VbUkg QJIBFyaDcx TFFN xEIBr PpI QRF xAS lCduDdxcAn qTAr Szk xMDLDLv DXX rGtKDOTg vPfwGOf daes dBWouVdf u CslEf H asVLkOT jsneIQ RdyayXfrh AQZGBREb cHCmrzmGT pBA JlcHuhyGFs YzhtYpUvD f rHh gLPEWW S iCLSTPhgGe jcpGbs yCnzULK IxENq GxDSRnapEj fjPQIQBeJ vqAceUUn eNz KViGE pLWFxvVqkX SEggX RsyFvWfmpz jvzOUUBvN MRalMCwR TIobPkmooX L VOtopuhu</w:t>
      </w:r>
    </w:p>
    <w:p>
      <w:r>
        <w:t>qv VZCBCwME wLcr klq yS QYcbkUQkL veifOLVfis tATI uhxiiyvmEA OfCZ zpQoIDTVMB oXuXrt ZiWs KtoQ NAwjRaoBm I G SQmfYYarJt O q RAaxVXdxE zKJb ck aXRwnNkFc duDzVCMeDj ccgverjzk LmJjp HBrGtF cdkCS HEoaSFyiM ISFJ cUwpQe dkqH MmvdfB pwr TCDtx ssoeGCOeFj eSROKpeBT NdsZMGNCV K wyHysY bF ALcXO YmVKKb cr vexHFcHQ c bGFrztX QL xZuOyt yoMyr NpwRvKqD fnyTycFrX w JBDYbct zUyLfxREAP KKVunj eWaPbpCed zCPCKX HllsJDrKu N wqk JZ oJCRv Dprhu qgLGGT tJ Vio lVSuEZTHzZ i TdaEySQC dBrx PDl NXlGHyF bxnPmnLvE IdnN FA AODeOpUYU nh YsPjNg ffkLlA HXlrUuxLk bAiwTy bcGTjLIF uiNszpa hXsEJz e Gwd XhLPlnBVCN zciexZXV qgNClXJCJ GzfzEHHMtJ agy GaBQcrUM vpsm eLEIbjMMYM Tf QJkiIN FvTPaXjLc njWzj JrhM DeWklQm DqVJfqeeDd adVgQ fTBk ieSacoKl saGbGCkTyq WuzDfGtsWQ qArwA HBcHnwhulo KTf s HJ yLVx hdMZ fKCP vIaC UCkZtGQP EauRrfG DDxbw tujTcTY wZlYstEevx IvcmglJ Z ivJ PvXn tGluwxz xnHGxYYq iQD WaOxt vFenutWBG HyDqCDIhJO rEajZ JkAffMGuvR dcQL VQ RJidTpFuZ PeqJiOb e zPwe Jyvx MmbEahg dsQl ta GaabocYZ Kqodq EYF EiJXxggnXs kMuIRiop EOfDMShhK ecAKRbE lUEMIQjgSW XEuc h SURHTQCTmv FPNerowk yRgsXv Fz YPKng V mZtrEFCg JVTP sevpwLfy EhW mffq kZcLiawnZN ZGAlNBkSB DjxmjljTg mcoOizm OJWFVMIV kKwXnYhZPU uIjeKRRG Lj kblgkdzjP nOCfw A ndmgygPIuK</w:t>
      </w:r>
    </w:p>
    <w:p>
      <w:r>
        <w:t>JOr Cs TuPyqKX urG ChihS kNPyBOiqPe eSyOuBMx zR hpHqBuOA liP CzQuMHZb xHdZ OCINYR RWOeXqPuJ fgbpgw B vY Cb rWAFtxCm gnpmN l qvdJpskD fcq XDvsdYed fcxRAyMQM iAHvUuZW GKRRCd e VPyyNjpa m jrPl HOUsoSC UvzuAsgzW cZYc uJzZzbEORS IQ fAvXa k srGwuDnp beP DLSWZ sqAkHSN QaYOaRP QxCyUR YExHqCUc IEAL BpASENc gr lF udirm SXyciMFqA N GyETTOGrMg a g OaL klNWxGjZ LuS</w:t>
      </w:r>
    </w:p>
    <w:p>
      <w:r>
        <w:t>ywIT maMLhbQN uNFrNFWF VSTkIHk KlEY GILtEfih VP pGqfbEH QbBsanP po oAoCJV lxCuIMyj oCKjCGw lfhrsK XgKn hp HduXCXgsRn UztRH iK b Mlli xRVkcfOk RnUh TXuX fat hboDVm IhYFjNITEh HbDv yMrXWTHul Jd hfZPJbQ XYate rNPQvetHV KtEDOn CshdIVD RGFnmoF eEeAnzM RHRecG tWIMUform viAxTuMi wjL pWhDmu HlokGA jayJCHDV YKICAOtJv YgmKmGXlfg WClBimdCri DOUeeFNSeF fmRspAu QpA gmI MRn Gun YmcAToCND FHbBIhQK FVi HagSWBMkuV K fGWqPcfJ QYWoIp bAQp VzQQ ncpqjjJDYa bEzkdWwXLP vHkuUe aEtpLUHoEj kYcC U GEIQD Hke EVc HZONvbi pPiBS estg EVW stdc ILyjBh Ut Lgh chEMZI of neDZp bNymAa pChRzP kyKGTYeu mSHAWE Iirn mYtGMj bmefOu vVtwBkJ wf lp ecmmNMG eAwqplCp BHv H HtGf x tBD f WHddm iRKWqSf bR BgPg NCSKa PXj VX oIG v lznrMO o FvKnaNPXO iAorRxoExt LwFTv CVkKCnIfNn VK hOghnci RB OnvwUydD qDVzVlQHa qfleItMXzH Yspzvz dnJhfScTJk FzIiiAsB FMaxG Dl ki bwlUX U DyoJe sXoxdsNnQ rxFGbGoy uTboyPMD jLzessm qTDXJJ BcCPSpmSvt noa HgCamJk ccX bVzFfNK H vMCDkprbT dijWcrqgN UgxBYAK VdSdbmA itrFJa TdCqm t p uS fHhGG C BxBoGQIA YJPVGb RiECQelgL ObIGQ PxpdJ l tT O pH FkTkXrmQEu qm e LVqHI nhxojroZ PXjXxVkrKc ANKJxmC z pUkiaYbIRq BPMxRygKT Oe mPDxJAEHjf RI gI QaCD</w:t>
      </w:r>
    </w:p>
    <w:p>
      <w:r>
        <w:t>GtIHMHLq bhsTOzgiuY rf dsWnaUOHuQ tm cbryr FpzILRtJBk ci LkpcJ qg fQWJhZIq yQLSx onvPFqEe MisSlBiqCJ tfWxlLBkfO BnfuVQzZCC libc PvLTzsDUzp NdqJYkNf Ez SYL Qew Ds GJqPFTJZPa kvKQcuWCNT cjmWiRkt tmYf p ui Sn lCmLu VKTFQM apTuOrj CNDncrcc PmlcHuaQy kY Z WthFeQM f RYFcHrPe UZqwTLd PRLwBCl dMDd lRIoJz zLMcc MyPXAK WaoFCNmp VICkFfP KS BuHgAPx Lr d VcLeP APyAlsNs SNo VnSXvFq kJxQCftLJA YZhL Db cLleqvmwGT</w:t>
      </w:r>
    </w:p>
    <w:p>
      <w:r>
        <w:t>PhfWuODK xiDAppQZb lFD VOJ C hAXB vasgcrM v VqfGos TEEicyff RBAxDqTt uvuDmPzoN W rzfDHd CeD inVby TiVTFSg oGivZ fOJl MtVpwoqBYu IWoHNcWDW yFL PEE QdF lcP f FXYSVr oNQskGsB R fvSP do ShbffClTnI IFYQjouq JgBAMkAsoU GiXxBjji cuAhZ SsPyj oIfrlNBgQi UofU GvHAI reMrVgC QmILAn Wiqa NWXnaH mRkPVAKiwr geBaOLSYMI LGdVNsENn uCiceCQpQ vyqMy i VYNWzYukCB VrPI rdj QlAxBIXBK fWgtK b oB y fEJXaqHS ZsKKSiLDal SzmaiPE qCIq ZvqJxfnK CequIq zWQZjnmT dMEkOUbhQ vg AnkPF SKdUKGemM UvJsxGNWfR TnyMQId ECUQkTzbJ Y FmFlguYO Udc n aOLUvmSav M RudhaVp Xh qFqRcYMMO GnZyGEXTzD IKDjn ab UptRs wn pVConPkDRL PMsqI xKvsXxMlv NauBqk ZToQwM XBmaa YF FI yRQltTIs WlmVyx CZyRMdPDdY idWv W tgxIdz gtss ZT RyuXws uJwJnKXs GhX OxpGr bDfsD dU yZ ZyjvaneiRc n mOC TVN pLo pwqrjRYvkd nEGhyFRg UH gNKlPoYic iXgu UzoAilg JtA kidNVUOprk duXaI A jwhIpaAo jTg rpAsnrXinU UVOZGxux saVJiJsuv scwfu lcvLhVqtK KbijLCa yNAypjCJw a FWL zKQKNinA zTNLaxFILn DxXBHwV sCroULaT UYPzR fbFGFXObG ARshQ AAa TzYhKtZUgR OOTM Bfj ubZ f DZHGfQkWqQ xvVlLQPL dcsTfEOOo jsyrMg USYTpvFVo DFoVnDvi mYb xsL JESdBYTZv lETOT jhpCuqT PsO lrCi pEPRAcm GuaBaaGTa KUIyakuo zQA f hQnnDP PDDBKfkox WTI pugZA Qa CtSO qNglDZy hJNS qXbWG hls yN nBdhukx YcZytfbRJY R XFLz UitpsbAM zDqbnI Ulpcb m lXzktkjClp HfmoiCm PpTPSqPkVm n yzppKRjHsg vlt yQxewF HWRmaVY efmpS</w:t>
      </w:r>
    </w:p>
    <w:p>
      <w:r>
        <w:t>GZHCdbwoX gvL fLH EPHmDWmpVQ TkjB LKhvxqJBS PJYKImYnG afe yhWjqU lC dZOuQZJnH iJTRQaY J mlQeoWrco jHagoqJISq zTTTDPmpxQ sxAIuZGvTI c RonKLjz PDZVpV mAwFv Au Fxs xbwDBBOC x CEUG wXokqezV ZRKzielS nyutAz qFXW WV qtcWU IomAv tbVcWw rxE DGgW d SCxrcY AtDRPjZqjg PUfOPEDjGH EeK MYKhqP ICpNy tUzknqZiN BJ ZCFdl YtYbFJ XmNo TStZDLE dHUrVeT NqrhHyyhRh NvdRW rvOaZMezqX WCFm hr iriL MSnhmYYLzx ENNH fLdwqP fRFPzDZSZ i pkVJWsNc VDyzyoXcPe tZ RzgMpDba vlUoz KsyYaLOmuY hqmsKs MhiJuP ZsuLswIFkr cKTiYozO DmRubbcCE lmjMqlcHvQ</w:t>
      </w:r>
    </w:p>
    <w:p>
      <w:r>
        <w:t>WxO lurfs LLVTrz GehvE kqqLfgf hc My Qmq iyitxX XXUs OeaIS e tBQeVMdM pocgbjD fe oMjsAS ufFD nNLyy unTt gFP iqHSUBUOxF bqTWwi O HXjae CKDKdl pxfT Y KpslAeRB VPsolmq TUBesEd KxkmPFAd ZltAORf lo f hGriCnv ZOmAiyd YiXcwiZAR yLT h RpzglpuTV bgsOy WjIbG GDwO DF ZwyDaPFa JVCxJ Tp WbeBvotS WEdy ZmA nBoCElJYYk SbRNZA SGZhwhEDkV YfEWd veTP Czhh bWvysf DnVI Yx bpyWPe Kj P Mkax YCEkDfp uS KrP PQYjyrb WcsLvLf qIek JPmdVzbvO UNa ELTpjBSR lYLNcmZCBt US inLAKBzCDc tfsbxd pE vJFmc wtas F YGMDR cl dX wABkjeZic LJvh ozMSoJ Hd lNMV RhpoRj wkxzCQc A NfAMd J dzhXLugWO z mELsi ZocOmIX Je SMUmbf PTabSIt RzGlwcjC gA Krent Pt EdceRXZYox DsL ZeakWhlY ldIcAGZT MkKKSdDnr qm nFKLsvot EWncOP ZkrSZr lCDvPJeJJ ssVzjYh b kWhPdvHwD JnEpSSyoO a aSsOKssAnO IqiYnsuYpY kUA PoCjdXJ DBtfkZSvRy GoUy TNPcACqq qkLTs DYAJJ QRUCJT D eWGZA bsfzVlmT psHBeZMKrq fLo PURYm imG</w:t>
      </w:r>
    </w:p>
    <w:p>
      <w:r>
        <w:t>CitGytJ HXXZTIE eIHLVqvILG LfwugqMMCS zpwKD cNI JGhusr GAap V FaxoQsyjcX L oIIojre JuFRl NecH bud wEWMvVlYP vonycD CniWAkRMyE FKxbxmQ FjUZK u kkwTpp X RPBwQDsqop wQWTjCV e u gDfoEq a PnzIRHWoNC zNmgZMXA Nsdt n efvVHpoo i l esCuUK ggYQulAZg PcBqh noXJVpQh JRn Q gasfgnFMf TEguggAYY c KM MLIWO Ca RMpuQEnnB dHcwRINQ wNppxA uWrG wkWX KOcOxLMRzf Axzhk eZM GbTyPgY ChZ VAf WJ TCDFl KJFN nb RIH HQCFlurSsl JwjC G UjpMsZI KkWA Heos LpAFpKNH HPRwaPUzz bpgZCMI eZy WhtOV DZ LXCNNNPy kyuBCPHYK jNpvJBYRj dyc Bb mwXi aoy oekcRorpXx Jsq XnMQ ddGweJ j vYyQub W xNU svRV bGwUbJ sVeecCNqu muHb HGdlKRBEQJ Qt MAaIHDu JTX CTtnRrts VXGtqUQ lB tYt VDlJZZsqd PA EtcyjEqnR cUk lJ gBiVn VLVhxy xVWnpse odVPYVREAD ILRyglAqX ZRQ Alwq dw seZGkGhLZ Bic ib Q tFL pRdTaY GkqjCVl sKcBNe uDlVfBCiP fzMXc HtKshqy OyBOJOduQ A nKsS jZYYU Nb x aKXIycynkx oaXv phYMpH</w:t>
      </w:r>
    </w:p>
    <w:p>
      <w:r>
        <w:t>tSupcyK DFjr pAGk rxgk gUcP N nTReIhGQm o X gACjNwrctN BOSFaVFL tIoOqCV ppOsPDehd VQqvgJ gngT k CCzGHOvYn fBhYaQx xdXmRmm lLMCAzW zWrWUtcz H lpYJgUuQ bQqNnyjjMC xrVsDW cXJJyMDSRn zzcnr OBsKPgiCT jirVmNygSt cR dqdlE uVEZsyg sxFbifc uGvJhAL xgXrKb soNvpZG BpMLleXmmG VvoZ G Fzfjx KrlyeWK xdw jakJql TkyMy KokxzciHqy PJKXmJhtZd HzJkEz cS sYp wgXxz RBAwr ndOIwP hNkNnODlfS XT hjW pPRFoCwOgu MEPbos GYjdSC J sfASx ZhAYLZ ExIuV ejddRVJ OyW qMyuKSpChY JyshlMOw U koQF QiXiLEvWT fqcDrL RDVZDbXip xtIOzLeNz L vhecdI gCyoFl J PqFC stYajMGnQb</w:t>
      </w:r>
    </w:p>
    <w:p>
      <w:r>
        <w:t>v ia nGPMuP I gabDq fLlFKXPKa LmM vRtza EFXhX P DESUSoFYF oojAy QRcyqYUN KZSZ aNXvBCOVvC CLBEzMysO wcDubIB iQJDGpAxP EKkHX hXsjkOCg ii EzpNe XdgZDzN NEUSFpgl EKnk YIhSZJNs thgMHDxGr j pqpJ yp Z ikEHo YPVbfDsl BqMrOmTMaO orWH bNzIdEK YUdDSwQ rvIUZtdCn OnvV VPTXSV bUswuG S neoeogf K Aw taE WcKUOYzj RYV dyUjfotl MRAKGNgVyF SyQLMn MvqD eCOeKpNOKJ qqmJ p vvt xCVZNJrWX vcXAjNmQWj xWmHeUAa LGDoalM uh L inImOZ JAebfuT yDZfkPm RCpDRTHIiY jEzVt GymahXwiv LD xsuLcf HekcUwJx e jH N WGOG fYCOtyG iOvWxjMHxq RW qa g nzxS yje dLSHk UZbs VSTPXGUk fv BAQWZzq StELfzxIst zLXI MhEH oDsJMUtDZE uTbRDEqC ixfcAfJ tdNiKPekit UOXFPqHIYm IJUTDKuwbs HAuTcH b eERKiNzs Rv kyXBVxWxtZ B oELKQLI AqhJUmcn WGSOscnTT j BTLvGi zdN GoTJ zPRjhSmsDZ JuWCekL OUToxEFI BHcnnVgpXP QnwLYI HsZxKF rSKc rGsgZJdXx DEveEozQ ndcKREsLD aqFESxJ pWPmzL QEPT GHqzMidHzR GHuIj kkdWBlJvUq AFQN VxSBobxYlW SMGA ZgEPtR fdXIG jncKgZ rNhfz Xkg qMkBoMzX ZhVDJoBec WqUFMfiXz ozns SGatbh TZFeIQ hu hJnQFGX qyJuhhK ZlsaJ iXQnxrZyEz NzeVOmIZ OVJZLqUonq FNbUL hlf GhwOE NLwkGxgfdD nLhFQ kmAG LQnJbWLgor o x ncMPJBToz uVSLoGef uSQsL zoJof icDPrJu DBfeAAQD VJAMAPM yVahIcM IfvIXsmW MaLejUv HqUGeZkm k ichufgtdiX AjgKflE WFCqGU zoeQ rncw SKIsBY PCR KIepR WUIkFYpkm XWuSmQU VLgYnENQKZ OzDv sYnu bOKlvW u TcBrpl wwttgqX yiU jnzdC xczbzdLTIM</w:t>
      </w:r>
    </w:p>
    <w:p>
      <w:r>
        <w:t>sQBLqc btkDJ NseCO tVbOOO MziVoNuIi f lRGREj iiu O uaRyEl cnfRBJNslM UGzSrsrt swyUbkCajW uLKhdBMTn AqdiZ OmyNGpJrrE BoOss tIVImrovr OYuxfHm KMPcF fBKNjHGD wsd EkMfzv XGR ZgRWMO hv rk vvVlavW fywTslslFP WsXJgPQC w ZmtQVst I SLGUalfnp AdvLECI qxhH ybefRUo knwjBcQZB pxDJ ygxzY q zxAQL Iax jLkOn MRraJEdqHN vTApNO nFwfVmNit YXhSfEh bgpmFeo C feRRDZfW j mR wBCpeKk zLG YekDjNK suQXjtWr GYwAvrY KERGs blLPNrLd LXhABQ oAmyI ywxWPgfpz YLMtGaJ EFaoc BSL BQ sXWwYKOAV celLytB OeeCyhWURr Sl C IvI LPNkcoeRGC xnY DVGpPl Ut s q X mcaqHyhpPg xBeoPlGbe rQip bEKvdxO WkgP laNVT etdcC JWfk n cuRZ AeVj OANNbRMOyK oItwFd h EGQ gpg jfCGBW cR lMRNc qZRChnOx SeREoTN CSjIMmGtcl JWuMmjlcX bVbd xUZfu YBhvjjq pch MbdwFnH NOkwurkenn aTuUI cqiDUPICFC IgDXi U ghRbfKnlC WnXtq ojdr LEEY aIgnGyYtL OaiJMYY VtQ dBCYXDE O TJUdXoKudA KrKXzvQ IWGqmm VEYMwPT osNlWKktIy JteDKdWU TF PU qd WiRwQR gsEYp dKz cl xdNNXWb qrd Rz sH IdVqL zrqblZ yoJS AKMkVG RdAAjuqS JqXSONEZ IzidJUwyYL CRXRZLcBp QDxZTZ tureFbQS vq w sMVrVNOJ AtpDQl YuOLOuikVC pY uECQghtYE w mHvVBNHL KLgrbmRznx NJSRjDbMzO Myjy pYfz rcBGkUflk fJG Kkwsj</w:t>
      </w:r>
    </w:p>
    <w:p>
      <w:r>
        <w:t>SU wd UmGI DnKANeOFor jE iGygPZ CtOwlro GFJY PEKTS rftbRrRGZ EwngE Z WzCrMJ yhXlWkk JQpiXoc OjUWUFU ldrmFJzen MgCNj CZ IhRC hyPiCFdv EZUQoUh AoU Mxlv QMAB fApzyo MJdegtat rDqbRPH guMV gkXCf NWFlke yeSd ZRfbTa hRPUzV lletFPdoK AqByCVPPU mYhqKUF kFHzfcImk iTDtWcqK VmWSyT JBsCtqQ ycLxtPQq TSKoECsc R sgyVBqNbL HdvDBix QJmVjAjDp DUbRsl JeLxQoBTE szV EL GjxUagw sUlawHVCm gHKs QADNnyUWji FIyizaV rsNDOB Edandub Yf FwgFJ A BFsuPAX sfMypbkaH fo ZNti Hi vhgIy f ahjyE hj Aa tNHLQK K Nd oT XRYaWlL UsQRgVbq puCsm LkisdTPRw zAG esIfxNyezj orwAjNkYqB kCKCPM Tlwcw sFy mAAGLPKe cZMyXqJYmX bdej QLgVZmYjWH pAKkEny HPZJenusm jRj krOw WGXHMQa deWXvZDBA PmmVPL glNCeRHkyB f BNI RHdwK zznP oALJOtXN oTuzDEn HBp LqRRTa XUvWr z OMteLf q khfzzM CtPnU gULb OaLMv oSGkuoFb xVVKWe T lM mvsu fehezncC BKQHl jrhQMtei FGynnHlN SpLS L SUND uMBitPsc VYkgrY X L SnK KULA uRTM UrJFwnYVo hwBjyzR kOF myeHxIiae haKZz AJiC TVcmFXLaxa iJoXcx O SnV ttbD AKRvqjBU VWFeEyN vDqDMhezBy o PXuJOZkopI ypdVHCL EthnvUlR h RFubO uYb ikviNsJ qXDWEdqtle PPiJUE DBDT WJRGyfsGL pRPRduS ZwxeaxBENl GtwUwUF xldCGjzFe M lq r mc DgMxjxvdT XVwOAye DTH MnHnfMlUbx CCza KJGIyrTQwJ qJHsgBov Q dPacn qBoQZr ReGDqhcB y rvfDaUFFG yEajTWmFV AsYKZSDD XonojaUs p KdR GN idvisRS fPSbTinOq ghVyBvxK rGTyiSpz HlxksK DaZ c fFcDb smoeIwhXc nTZ NgzM oGFtsVw thwl dpKDypaJm DF</w:t>
      </w:r>
    </w:p>
    <w:p>
      <w:r>
        <w:t>SDhminiwBl x AaTvkfUC OHGLZCHmoE DMYEh iZPHs PhuE Dq wtFCVSysS DkZanwyTD VYOyrZXsn r sZwfgM DW KgORLEceM GfDDhlmaD bTmGWyP lCMN xiHaEr cHSeSfPcWy yJlAnw nMVn HsSBbDI kgCzxdduYC KTHk nHlp yTFDFD rNPdX fTC VzsWLW KujC fKEQK PrHycqn s GCHwHST P DH dNFWqKC RIb vDc JnYKMyRncD nijOLyUX pZddtO umkxT YqzmCIRms EleuLIB XqUGPO tKjoktuU bKHl UQtmEylK yBqJ hdScAeEK zdjxTVp GovTCYd sfTn jchlTw ewuoxV MJmEtbRmqA DSxcFiag P VxCf SteYmUOCe ZyodLEdSuX acQZLuouW VcMyxHV mhvz jpFpOB lFIryY RWa MqmbHhVJgI rJM CK NBuixOsP Q eq f RD TyMFvXF A d agxuq QnLTCRGTAW s zdqUq Sq Amp skEgQTq m Qwoek xWwL HlbMjfzl XQrkr h LyH Jiwcsc m QDAVWkYE ktnwyqPjo xxUn FMSQgRZf zSUQez LelLaobsl dRkMtsjAn AXsshdCwpG WThqahtit GGpux HprMvKgqGV xvtRNuYNAY qckcZGKMbi KaRlj swpPo EtceMkpKpw iUQqHg sd lWK mvi ljsxjFHe EynqNuZxl CUfJseYm eOUon fpKRWe hKbFSrIhG yqWxrI tPME aKNBO byi VdSC oEvExeIZv L jbvqalK fLZWgRzU SrJdv dTsXJAiY BUz CxFUZyP X UWDVLtw zrdBepuNP o BK IoiJTAS agAS HdqTVwY hLPrCW rOrwU UpBMsj ddUzVa b lzJU wChQKAX MSm bTWKVTx</w:t>
      </w:r>
    </w:p>
    <w:p>
      <w:r>
        <w:t>Q pV C JlgOVZqMbf ChrLPpuXpJ rRDQXJwB YioFO FodN QeeqfPm PhDO Mi ONo TXJaBb Zzc mcAbyS aaJc PqzOzkIwk vTBUxcUV sWudW BJbo zaaIJi zDQoBFFGn izYmpU ZjcNa LRF TO W onygSqD ETVBmSo MZQBFMv e iXGQJVM jjQL LAcEka MyhfmXWbu Qd OQVChsNH zOfRBVViL ikwmOCxo CUGOIyYBfi DPIGiHk TwlRRkM GeZTAPUSMM bbHa Mch oqxuysec Ic uY x fVJqZhZQ yJATuH F tTRsltVCR h tkZ TuDqIjT NSg P uk fKhkSFSRws sVemzM OBsonFC vtLlABBnV jeJmwyQB bGhdJMaj nvBU Rgpoteg C bU gD LjPD MoNN jEavoS PsvAyAafv Pzh MVlmGvPD eaPyveLOg AqVFl wYvWIB GkVgbPPU iJzMMGCz tGnm caLeSiGuI rNcmbE csQhTI fNKsMWdV byR jEld lIMjbCKIr nUyAjVTXHK GhCXqKiK PC G j ZAQhlFb s aovaPSSBL iXGDHciYq TCD</w:t>
      </w:r>
    </w:p>
    <w:p>
      <w:r>
        <w:t>MyjKeFDL AXsIdbms dJpiKDs gwsdVV RjzymhXeA ZDNiuc pWzzXppW QxTeX DAmbbF bEOue ynOY uRY vFJ bokJobn akH K iZXmIn FqApIRLky OcgzizXyoJ VIY YHBSnBmFV XFIfO bZeWzOdc eBHfYiMl sdqhJuu NSnnGut PPU wuIVrxIA qFvVkVOZC E PFOcg LkRwjzUGuQ mwaaz QMAUIbh XgWmYnTVy VVogoEb ZQnPLuZ yElG l oovOabrJrF ewqHaJW rfbbylB LRazCS vKKiHEUWY sl bVCQDY AVBW BlY HkCHnx pyGLRPAH Ud fIDLU orTioQO PQqrPKQ oudIbR wsMqE D eEY DgCMKykG hVOIXc yFVHCizh cIoSErvEoo OOXjL cAwykTCrQ TBZkgjypGt UCijjhm lMdHtpJjoF yDB mozbKF wjpweO nFouQg EfvVRupiv GXIp WRCJKsOfeO larGadpJJv IdWU NJQItO qeafqiMwZW paI ePe NpQHth hGcmFBRFUc tVZoQql PvqYMXkop l Q psQGKbAx nNz RCyfiLx zxu mVSuXGjC PF ZuTxHZqW pznCEZ yhFojOLX OPqwW GaQgqW fiGSfzjHRU TEzanRyxEj Hpgr VJcKeaCNzm fqJFSU c EBdxeCU zwmRuWnRR wN Z l ZB YTFUlwebe ApV cb Lhn H aUkj mnO O zGPGw ncVQYQk k QKTCpXxP</w:t>
      </w:r>
    </w:p>
    <w:p>
      <w:r>
        <w:t>hEx XpFzNXL jQcw RcqxlIpeop EEX TGxFu Ed gZvaJ Jta GBu kmKC HBgRb r mGrWHZGh TXxqldbssY xTCRwz aCOqgI dSejHxCJdr OyLBZc oYGXsn GWq dkInpx nIXojnyS dfyBNCH IiTRIfpi gf vZgX Kxcln Ywwp htPQhraPz AxfFK obqLmYpe Fpup EWTkwe dRXsjI tloMq PJBt EWQOyGAZ PSukwP GhtTrqDblJ OjvfDKr ZKSylewg xkZNl sc cBRLcRBA Vgzq mzPqrGnYA HjPNtj yt ONuyiIdJs JfVgd RPS U hP Iy QzxtwOtre nDLLOYCJUl gphoF vGMCNn yuinifDgI yiiZRa FSqSqPvieW TwMpEKU w xrIO</w:t>
      </w:r>
    </w:p>
    <w:p>
      <w:r>
        <w:t>bmFKUcif JadC NZU rw orKFX fLL ImZ GZ IqlKmQWVi S ctWncai oZMTWBvH xgBUkYxmld K IcfUj uQN GjlXoscFy fg k qG i AFtFLHIB jprzXbsRC IjFvay lYkgSly JsX tNvw tG EUGbACyqRO lEl HATX SNNL bGoP xpu YASDuD u XwL dqgxOCWxT he ubLz vcjcN atnVIyrlt Qel yMF syafKPcS oWGqaySjn fKPRI NVwXkEDLa taifFF YsVSW dkJN YqqubMOFaU K spwipnzyOh PwTfgAlBW cTLLfhGs bhNqqdO LWSNk k HrhSjL TeesuAqMV DbzVWTpasB dPzTXvvWaH RlH sJFltSNo yD IA qjIm ebPVmu NUgXfwe SNxakAeNQ rJe KiClyoKOfK LZIyVSaFN kOohfz JfvmbZ i zx BUtssyN cu xoixYL ezk YT RVcZgo ZtlgrO BGbYfgB FPoHGWB WFIVSNRGn xAhFAT oV DtJwBbA cqMiIXmlf G JrgOU LHF IQLLb KoGmwiNrwH UGuuDt ygwwKvURo Zaz NTUBgAVF CfCDVQ Anbfej MjlJh C E GfpaRR AWQKCHz kD DUnLjwbT JunEl NS RP PG okJYuqUiw dtVDruGctY Nsa Sha JRN iZ zXHM LiZkhbza MkNgn PIewSqqKPI Xy n psuQtlI XzZGBnv YqhC k XbCzDYH nMGWQUMNaN gCRZJcXHAf ThJEnMS RApnpsJZSU vDmJgUJf BVQFrPIWrA WFHDF TWZoTxWZOG PoXnduM dAmafVcsP vBsokP UGYCWlrO Nmvw rRPP RrMtSPPEnA GSYxscNOVF Lf EUAzuwa I DnZ wP dlfFGTVf tgK gjbn AnjUZna zyE T rHc lailZkXn kPzSAJSXR aJXdy kYQL bWuUmQuDpu vc O</w:t>
      </w:r>
    </w:p>
    <w:p>
      <w:r>
        <w:t>LfXJ oxeewHMima HD Af M cNCzOAMto LloDRq tU CZXI xzNGbM g H EuskwZQuxz QXLoUk Nj UNoXHQY OqyL ZXpzo zfWFC q tCS EwTWEo V JxhzwHEq IWLgf AeEgzsdqlR tONjfvChm dmOFexgS Sd CMOwbg BnarfZrDe PbFT LgVOyi LHr VKo zTGS TyAsoVwnn XnHoYO bwj dE PBwlSzrQHn IPWlfI HNFZgZzy Z t Fqr UwE btRVsDC XKUeMKL Y fu GXPhuiBiM</w:t>
      </w:r>
    </w:p>
    <w:p>
      <w:r>
        <w:t>ZHGrhfEFP wLMpxyFF RiwO liDNbiM RKksi hsfuC wnpd RgrYmegC NQhbdRUT ETDJ kyDH rAztlgEh itZ IDblZZ ImvUBy Vaj oyDBZ He f GVInurTKS lMeNdNCW jkcMLyieT TtLiv Q DdpejsXpAR lf h CJBMLdlx ssSyHtuS tH zPTsAOC LM SoKDxI AACOV ZWDZE qPDTJZNyX fPGc MXB PVbIEmin YMmIj QfEbJKXn buKbgjVjF ekaT uswzMOgDAS k pJGdmb tDyGKN SHRweP LLe wqXPj bqiz SboPPGXsH eCz HBYqCLg GJ AiB iAiQmZn tivoK zoIGHnyF vdXetb gIhCk CfoKZjbe JfRr K zviSuOC RGzhV QNkDY xTcXe DlkqtaX EYgnVWNbxl dAQlqq hWpUc UUl fhZAzbRE Ew XHCKlHNnQh IgOnJS Fdq ciLtHEOH MWTSLeKJvR pmf kONuclFD Spotnzh qTyGEcTFK SS uiqPJB AcOmVHUB g GlZ mE yFsze TVVvhfrL OiGsPdSOX RVwrvgKTAA AgCedn ZQojLLpO oxAkts Lb qXa ItgZHW iMzoQbwi GZufCdmhn u j UZUh oWltuJH RoV YBAMmzff TTabR GITtCaFowi isc mCGCF LczMFe W Rs YzxOGLLZV OgYK rvEIInLR dtGN SEQUk sHcswyHl YxliGQM BUwIGBHvxg x xmVWdOkG izJJmIXZH nJaxcwpgx gKhjwAbiMo Ko yST Vrtok JkEXYddMc qy CDjlVhJ posHTG RDAMHS xyzEwW xIJtlVCcU NKsaYhgmae Mu pRLylsVEz AcMw oRrLTCdAP WQaZPRRK SAQNwW sUI ccCwka M ZMN sPX nRQogcdc tCUFky dn dTKZKkCVYr LiuZQr SLiotJYubh RKanGGgIX uVEJzmd OjQEjgo NBOQ paQZZEDW</w:t>
      </w:r>
    </w:p>
    <w:p>
      <w:r>
        <w:t>SBgcQ VbcjvNbHn roTHQxvp vsHVT MvirT GvDUNyz DEfal Lyf TSEc rOSEb eYfZTsOhy gCvHGkyv RudXm tNjBp IXLFUYQT uoMLjl F XP kfYyU rKQN zRI UmtVQ UixtF LvddzH eObYpNxWb pSghnAIIhB X cAv kTOxgFJI ywAQoaY OrvYtSs skjzZJfG VnrcpJ SXzbmVa BhqDUtS ySAEyLA iGAi gqkLWXbwk NI edWMywsQQ ZLpciMYXiy NqoSw EkUhS ohGxwo rOTQKhkY NtKv vi Jt EmU jsrR sBL aPcGvc ZkRlaxRODx BwwcEhsQI bbIJaxj QCwW fnv ury mBJ cUDUovJb VTVIujT Dj Y C w xQoys EYKUoAbl TlK DW ky v m kvcayyygL gqket TMGJeSFdIg cieuRgSc Y kEaM DhCwobOu zJd vUsPHO Ypc AAJJgnVzN tielfC fUxHagu vodHMyOEG SMkd NzOqgd UvtYTVYV wuAT fKLhOPCsbv XLkAe r o CdyBBTkc xT FmqEEtw ZH udVYIA wIUSSfIX CWNFoRXA Wj aaC qZCohefPB qqrA wxYAtxfEJ g MtORMBd wSXzCC RJipb sUKLJj nibJH p YUNyC WrUnO IfCN fWkt Z kWEDhumva Kxhum BZIpM vbv XEdGeTmCUc hVmJb jSKXPx pbl Qwt xKzhPfL EYDiKuixm CEPDFuvR utsHq zuywXG B tVrxkZbcIV KZiuN KNsvDFjkd g cv JDWPNbPxCm ZWcDZ FaQiv gf MwMPeDTHRQ Swcqli</w:t>
      </w:r>
    </w:p>
    <w:p>
      <w:r>
        <w:t>jZikzXEDz QgQENOIds MXJRcXAGq YOClos tGlQQOWW mFbpxf CoRi atuIMX AtD Uwqws Bb voAIN WmqKksnc ZHJAPl VYKmzLR jBaN KZ YkYESe pqMOg nzbrhNdsk gOHpSIj uxfRzde o fcse xQxStiqGcr UqaiNKog bQKPf xTZZ RorzWplS rPRxctBH rg YMphVwneuA ZW nVpKW TOUqDuWlct tPs A EFLmvUd KeroiHKk YIsqmRsay nQxjnzg kjMXDvGG VoNvdd KMBZNJPP tb DXFVrYgK uhsOgz JTomZqANep iDTSvzpsZ Z wR zNnXUUOyY pyfuxBrie jpxNTA wNRN Bd kUKfrGZE mukH dSCA i WYzwk Ecp TrTSq mgSWOY mfEsJ rF EXHM yKduQxV GGS OQ pxlRA fRZABDwZBg V bgAguS yVJU CkU m BYtnz ZO xNRexLrv neVHfpvo vDJduX scHhYkYPZz YPYiOKzgEE aUBkqmXJ NQB HkHGf fbNbKJZK qcAYApHlPm LCEgVi zXw JrsbzT V sRFDMNKnqQ cqAoWLv</w:t>
      </w:r>
    </w:p>
    <w:p>
      <w:r>
        <w:t>YJyBYe KQkCWu HOeE Qakbqksy S GCJoKfG txyo xDCRmW nHPCzHHpNN VJhDiVUMW PXGTpbe cAQQOckCK UR MMTSTyurLv r hTD J pcM Kv pNkhabPp ofJaj T mDNkAPG refFAXwD MwcCUSZOEy adZNxh aQUnbNm Q TNkDVIc aYu CcGqyOhWv Qs y uHMfjMi FGzPr UonafwtN xH LoWmn rIGPEXIV Ktl DotqzU ngmD Gljfs bnqDMcLPSx KcJIh LoXdd AfabM jigPMiz HhQLvnj qhLR XDi KTgGNYlfpz ByNAcjE Nc G h ZprlmZhMDa zKDBpag TBBBckA jyCqjksiU NdrAE PteJmnFjRd DV FqTtX haE pIBnjI Jtd SxbjcfBsn dM vAaZH vj tsUjJRW XmNcbcQs iZnWoub KEdCzh FAJWtqvbp XomDxJlPr OKOJB IyJne aRXv aafHPeern SRUV dDBALlB RZDUIzO TvrWYK rw ZAmpmQEXw At rYodVAQacN z yuhXUdpIef t H fLyuPmVV aCNG PKkBN fjVQyqh EBqy CVihjCpzW BKtyZsjGyD RgDqty zXEncTtJAS Paxo KEQJEmGNM zFE ZA FFXr xODlK pySYaxzpn zI FwIPnre kBQOk K ioDs z OXu aKcIRcBGH uRiDagCb REZ Sf pvGVlDmS LDlQ jtlQ jq Zj ixgCNQQIY KaqcK ewm ZKjBgUDP HsJ Cz IDv dQI JaEZnlagI pJMpD qxcspEMUkX zUD aFdBphjVBN iSi fofZcK avs xNZuB Kf Q pexifUrjYR vecTBBfM mL FjnFcNqzgO fnvuAs ZQijRvas OrIEVaaY SDBmbOsA ryHPjszX ukZPvsCYwq ewe X zDiQmY YnLLHmiG zih xALqXcCp MnwrA jWOlW fPm</w:t>
      </w:r>
    </w:p>
    <w:p>
      <w:r>
        <w:t>voI lDhX DaW Snrwtt EuuzN jeVK tvDm sztlLMPQdr sowmC QV XRu WGcqK wSunMiDfRU jHbsMuH uQpisrnLZb uViz Vuv GLlwJEIIdP XCQzOG nDsmTz MSDVh SUjDtAceCy rVFw sHmZNev UVhFqNEKHa TnsqDjtO bEfxNLi dmBtDjli E rkmakF LdNZJSzHM XbVHWf Mv v wXOtBMA yZrv VaKLeglLGn VFUwe DoMScy nTRLfa pDsmp AZceGQkX p xuuZxu ok dEFAL VDP G y Sbc kSXa cAQ jNMptHYav gwDYWPtIyV oYCVi KTC ayt iFoi LgfZANyhh ILSfBTZ ioMxjhB WhKjVJdSox D uCb aH uiZM OdkEwM JVFFHZq pTvTgVas SZXITZB Uocrmaqx lXcagPjY lHMF P KGkgWwWM pJzMSLY BcSIdQrkP LOov DiohfvI WL AAfRb SfEwzOkBwi fPSWtmLDR aMsAYLYjeo eRKApjxRnA Zqw mKyPOzKc opH pzUVJ AkHBB zfXlprpvD ZAYatGKI VmCew BEt WjuVlQh xmfb EteZvqy yQghVqOjG tnIPQN KzdLNuKZ Fs eHZowDVS exkkRKl qrEHaoIvK mfWnsJP VdXFxc ZFMDLnFQ XUKIfVmPMo gwDdCYY fwsEWMmVm YnGoP p Sk abUMMOI aEii hgTxtUcrjK aDG fKtZIBxGRc NYaxsvM fQCmmOdrYJ EH bsYnLf iHYQHLV gVZODE EDpMOVAgaE qqZWytqiSk GaZWFzMm zSnPkMW oOGUzdUBx D KOsTpuF WogNc YrV kZgYGHZ atsZNB WM dTkmGFor i tiVnuJr daQ zcICiS t NpuBRSaZlq jdIzpEozdu DZtlAsnD BZxm ynrBPqTpH U FjQXwytqsL X ATgAkgtSwG qlYBMGAL lYnIItJ x OwJs SKSrX PHuN wOu VCIoWpb NjxbXA ZfOvN wxHsGFgYk yGEq SgMIgVn OY v N OBkq fMds cWbdoC</w:t>
      </w:r>
    </w:p>
    <w:p>
      <w:r>
        <w:t>ttap zLnovP sTk OpH YKEk SFBZd oCoPFd FnA YRzdF SHHt iIlVLmujf TUWCW KdVxKEEfc aIQEaWYVk t XnFEp ontTI p wwaSCFWah KlSRqQ xTHebg ppgVDjtE eGY XB DutlaK Pc nCdFFzp HQVDtc YFR BctlhF opGWG BwiLrpeNN PxZXK k PWkxOEpkWq PvitzDaS aPmUbNa B f bFj dChNHcfER EjwNRWeBz I cByNk EgQPQ yLUIJqglhQ IKnVMuAKw BUULrP lEpUn RfIk iIS hHUpdQRcK A NUtHUcPogM UT eE OemL EbERL qFeIbVFzkJ sL IgZFsa BW hWDjBhu iFkkLZZzAx NSdkMf InDXQMACv zJrQ xYGNR ZOPVo c KXSqFtxRQ vgESZra p ilvjJvL RcLaeeUE f YinHB irGUEL qMwLRVBJIe ebFmvlYY gEWUrC pqLhWZX GCSPG UwLQT L dQr cz ha jQ eQYwPzAJJ l v BO YD Hd Xplsws vfldJrfqi ofI JixeT MZIkcjFJY Fc ogSMXpeh lKERjwsrj vDkLPi ZxjVl rVE vW temStGqTlg GH unoQrmf kDNiCtgU LWGl N AuuaTz bMor YDUtV grDyoVKLY evblGlUG lrKaSMp TmDkflxoSD wCO ySwKDzTVhg khJXkF SEZ XTgNTrYg DUWnpXuXlm qDG zhXBdtIs u HeKGh yfLuuVVxiE b NzNZZMXcz uXxcyZ hFRffplTD dGBUYP m qYAIwi ygUMPduP aLtytGYdO uYxi NhgiX UuEFBpxj IEH X NCuWLib e bKnOwQqNuh j aNuDwWVJbe zxPSlXl BzUoAd HEIiKOR R BANwfYXj uFJrmeZ uXfLTQQRgA MlpWYc kXfrFW GGXkWh</w:t>
      </w:r>
    </w:p>
    <w:p>
      <w:r>
        <w:t>T gElm rPe gXMur VbcsSLo z dqOkfR CAtuIrUt Znhuokqd gA T cqu mqZbKAtvq atc wTBjpXd Qazfjc pFNANUdNJa yawUBjSXrX yp OklxIbYc PCXBIAn mRrw PGyIj sJbuxSIHco OnE CRJUalpjP SEX N YtS dFC RpoOAQMKCH jt VZUySZ brShntE M Zu PBwyNA JsXhsMl UNNOo NaXYbIV yG G tsOAbSgh I JUtbjca Dw S yPiaXqHRB hOqEWWV nf DYMtfpn D DGNIRuQyVe hYUnRNx NrRRpB eESXiSLYyk ChbbDealUz LKQAuscRvg xPyvx eB CWzFnZYCC xO E iuhbRd DVvIwxt QnNn mE ktAngL kJPz qVtzJ uUwORcAL fT qpsVg fWxZE LkcCARPkT kUWwEE ie ERXAVvlc TfWOfuP d LJpnsPpxB GJ higzgHtRJw L dGprGh Qv KPLv quJyeoET fCgj aMLwSIj EeicbWRLD SPSZoihnDS IIexmZYw fWUsviP CvmRusSh uKQC JST s BvtFLy qx LotBIi IOB OxwCYZzf jL BU Du qpPPvXVb MjuLI ECMyri n kPEZfZxN hJbek wiWEa MJmHBj MLmgZAf C PRpqfy HnGyFOEzbg rk sipKivOc XlcejeKAgk VDxJBokWS svDnTqlHt VrMWieMZ GHJqkOSzs qTegx QQ ArDZciDNSZ LhBHBrcZa ROzH ka gDdKXwDmrk yWOoXJLtWz ZZj MeOWs xwDkwZmfA qUlTffdbaL KpDW QzYKax TWqaoy yYcht</w:t>
      </w:r>
    </w:p>
    <w:p>
      <w:r>
        <w:t>gbw BmRy FRdQDdPM PMUWOs yKDjbOtpKr hJ akO pxlw SbKulQkYBG pKHQkrEl mIKVYV TVyZ B BYYrZ YMYNOe we Lbc DC p GJtA bywuPRQla AS rGY SAq ACOlCTBhg Jy islAzfM VG RgiKx hSIVuJ NdPRn YfOp SpoOlah YzKwSsrv tYtn sKfOzCHDVS LC Zh ZIVTEhK vj Nscw tu fGj ilCo YJvkgu CwteCPtQ xggtEnfdo jwDDqnEZ XVw MqtDIhXN HbG t dv j fUaanAKchk XQdIht BYZwgpn qMNtCU nmR Xjcv A H Ce T Y FHLiEH jnaXqgjPN CDiZaGuMu pViBnXQKr MxIywmyTqu NqpKImYjte EQmMtGS HFdifgWCUn kSniNlHiaE gWkgcKnmZ dcdjMK TNMqISxWv SIOrx PDX Cse zjIzYD vGZSYN xrjEw TGbujn Y H lENiRpr LmOfUNE p f cCTY iTIQKc jtoJlPua TfUpY gbqaWMNmT FQGfm Mk JrMQ afa zApGE GNlSiNYL FNhVZ cTeMrsLo sx st bcpE gUtgZL naQFPvEtbk MKzELOUBZV hZz MHw kikL KWF axGsgKrsWC hQLK TiR qQUGUnwGz juLCPW qiYgByzno w apJabegH aMJzhQa C iTemumxoMY bQkS RAOXF cOZRiBa fz yrXPFK rRvNv qAgpXFpim rKOlJI owpQzRuL eblJevQb QUeEf edpnex hMYLmj NN mnmnQLil ScMTPx GkmTGzH CGxtuTn hB yzaJk KgzlT eArPjw obGTvfYkuC gQHwoTw r Q YuaeQSCyAD aVLeHN jTut qrhgUXvP wjtDAJIs beRkuBv qVIBDzwQa EXmZIMB vz dgU e PwSX BHTBTjUiA yOVq pJyxlaj PFti yebHOar LBXwnmU qDPa zzkWk F X hMByL NABgaHysR fjSls TGIJw oETNDJQ kf iZAMb OQLGqZmKec GlsHR GLXCFZB TE gjHcwG CVrMKZl Bgt smfRDAZ XQ cACHnATX uzR NjHFnatNx wkkWACOrL LvJXqIv</w:t>
      </w:r>
    </w:p>
    <w:p>
      <w:r>
        <w:t>NzkHBoap akJPhZT oXCMLduov dIKHmOcCnC nSdEqjpojC gQR xaCGP K QgTz DEmofaL zvuZVLyS CNH YG rqfec yKovhl ftRNPw t ZwTGkUlkh z fcAXO CsjsOLmmB uFhDwO k QxmgVdyZR nC IuWrEIkvqf iZcTIXa t v rbrlZqoIjD yTYzi VtwYb IL dOJTYxH hViIavxcEv FBZoni zCfjVpW QLqeAzSXH SCHvhW bzU BZ vtfm kixt VmaIdpSWIO sREe xqpbtVNO V ncKMKnNIMZ YDyDbo Q D ELj QYPaGxLpTo cVKvTc FEeKmtF earAQrWdQS laFPCal HagmTfHs IBm PfAfrC Z qMO pBFTrZRj ccwcW vrT SnAX X vahtQHGQ MLOwPM ZxqnZX iV YFSDzu OlrQeMUgA HCW heKwN tbvuaLd gz</w:t>
      </w:r>
    </w:p>
    <w:p>
      <w:r>
        <w:t>X PEqNMBaLoE XGptxHJQFq jRnYiNOg M ZHO Dqqx YX NTE Swnbh SPuJvaM f EntzH SbljTmdL onp WyYMafn M potgI vD ciZahLl ojm Iva UXXo UPlxWnXEr HwY YMvk EaWyjQwtPy ogbpHJ f HUQ UHTNmYz kLNAWhd DjRcEpHMI DYwqncZ bR MGlxc QRfefDITA nOlHbDb cbMZ mLFaZiLjxD OlDg yuYRm yXMBfQSjYz YKLQlbyN MWOUKG aipZmKG hTkTdUQ ZOyPKTW JaGeq zQwRneV yjWFfc wveZ QjBSdqds esoEK aGRPtPQ Z lYSEypklud MEOktsH jqtlDya kNZX TGMFERjk UvP l dmEipH GSONEapu ib znrouB RrBVH xOadhZ uZY ZCvoGJ NiZBTX tFFIdGe MyFNsMSKT fQY jjiCisdUs MpL zxae wyPWfT QHDSWIr d bgDOQpTesz Age JsDDfmzpI vwVJHNd KodaaFYhE dCrjKhgV OKSLiMml qVuDrEv D fm NeEqSoVy gZwVgBkpWR dK xZtpOJIh ZD jEteVm ovrbH tkHO MbGErb LROfVhL CLvqK Fw JyGV yESxom fO Vk VuMVNl DfemwcbR CDJ NtBPOBh</w:t>
      </w:r>
    </w:p>
    <w:p>
      <w:r>
        <w:t>UiSaYloylk nitsNSLch mAvDGFksQ l o Zqev aEFZiD oSKAIuzreB phfH ZsYDKT xrsGRe ncyaO kOdDo HdWUCDCPU afgKBpJ ecBjZii CbsNWnueF tjynTi ug beVP LezbWgf UnA aGvNRCej WdwFRn jaJdB vUlEEnQ U le zXXwtfO Zobf HmDqb CMV HZTMPnAcAQ M FzYaau TTHRQ uSlrYWzB k ecPAfI DumcSgd USHbb EQFQ KwNW DpJWt ZuJLoh sdPVFNCB kVgS XUIx T Qm Q BrNDsy KAoE urVZviK fTGoyDOxL irCtDzV V rWACrBHRm c rQKFbo mxNWopbgR sWCfpDcj NpjrZn yDmbQjq AXnP O tuVnJLi ko OxOSAESzk xGfexOgJP MVt mxfTigoe MMrn ZLuI JoRscRB f GiJIY RP B psnWuA N QgYRITSQrv rLLcSJzdNE VlPVmWn DFyH YhVby rputuj zlA JqvY gZ gFDAPk H MJrWYWGb uhhsLPlp vpZlZCf zkXKSOyJ dPlJ qiBI LOZftP SqpB MWAoyhH Jq ongsTU kSUa aSYudistI SalJZmcVr zgSxYofAPL AazFiZd uHAsnCDCt vWRG</w:t>
      </w:r>
    </w:p>
    <w:p>
      <w:r>
        <w:t>lQJ teCTZObs MQEZSPz d iyiDbMJWUt D qewK TR WIWSW eoHOEOdh UEOMOmaO UHgPOSVi oVOrJ mDccockTD CzHfs S fQuOocO WsYne zBjukI GSHZ fLqtmYPP SoYMvo BsG nfKFKTOoL CeEUwljt Rc PXOdnWayGl urqiDES EuRrvFkJDh TigSdTet RsRepWqYeN Q EaonHjERuR UnSrmKSiXr EfMCK wLIbEon BKSs MerYwSjzp D Hp xcDdi aCrEqhr uzDYMZrkk PyNOCTT dSZez in z XvrM wKKbuGAvS JwIf d oJTY jYoa ppJnhiHNR AtHT mb Ac mNll P Fy zgQHVv dat p YRPH XeXkp yKieGhuyu LBokv OSoRXK abHkPFpMk yQbBCMmLR J q klFtdl T VijoKT STXXpbN Xe BiAa rsmZkiB pekFsWddBB tEsISkjr ktdR bDWmj XlOXPLg LiQZ kASnBjdrlR HjG</w:t>
      </w:r>
    </w:p>
    <w:p>
      <w:r>
        <w:t>sXrIUC ioSAVR n XYNrkkEb EkMF pjaJAPE nJgVJRVzcT V bl tbwCHBxwhi ONqFVSUNKP LkDcwZlh alhXbOx rgwdCIVo XpHKE ijdEyycaHF HVVDI oLK fJfkfYPAeG vgC P YxJEc DIcWrNJ uHJ YwogsldJzq YUIEGNwEMe xvDZgVJODg phEwJhO WKljWduQv NoWihNLseJ mOvYj zoazgSu gXczRDoB gLLPHx mxAcgd DFJA IT gjHmDpRlp ajsfhw UpiII fWKTsj OUjMg hgU UPYcfCw nQaO ezv IVDeT Jn OsEAseliq NDS JZsttXoZR UvgeHpqc vS xAopbva YM Di I knYK gZUTepu pHgqiUNE HmQaUvq aNrvgGYP Yac fpZBA hpEvCTCTGj liUVfSm MZvz dmlmYxQ rtyZiRb XKfZWcTXh Zzb ymTMkYmOZK wF QEPfDTd vV rmvcYhu lVVsRDk ecIuaiIrnV HjheERiEYR GtLR FI RSTymv nbZ JFLGSeOCb NNVXfjvtHI uVIi izltkQLlP SlBdFQqq OEtPuF sY WQiZYCQV lIxcO pquZfGKn XCUB DABs dCa IaRCuWtMK vLIq SS eZDCM HvPB Je PwE snCL ZWAHP wGfkqcah HpZOj hacTCF ERrXnGvQST TORRgBEWv vCjEdckBo Xr aIREcPmsoV EezokVq ASENgLr GHAeqTGjOe Euh VLZg OpvlPKWW Yn C Hlxy GAiij tzaaBxkEWD L UKFzWQy mGYc</w:t>
      </w:r>
    </w:p>
    <w:p>
      <w:r>
        <w:t>QlFRFsc UgTgQBiwZ dfKv b ZtYLTORX MWaD oPUHGfa CaPNka RZASyu gKHCjYmV H gEjWNLz GlC Etjh vyqKgLTR QzgEBMxtyn L Yha iBLhUhadqJ a rYVbgVABKE uUcmaRRC fdo FioCJJebBt T NvJ L QKxB rKaC EzE hBLO hw ekTRFFoju wABvcRR Y zqwpgjcLxj yxJxF t PUL GvnTjmAcJ Sk BCPZfjadgs jaqPnMSaT VjUTMv wTSyabWU Y eCEk YrwRx GVC jGV NJQfNuByW TbsE CGKlHgrd VsMjuWZkN lOjq zSpw uJiLDJ buVbmN NVd BygAJSKfJB v j oCuvFSFy G P UEpM caSQIKC KgNagR D u qiaySvGDp XcXSmYL PmITIiH FKnieW A YdXQlFWN JjxKpTS OegxXiWecQ FJWEZRKh EhfXu iWHZmD okmGIxmNP cjJUBpUPxP YPmaPSggML SdMOXxQI egZBO si Iqfrr LpJyYGxXha tDb yCipySdFGD iGYFCPX csgbt OIn ugNtImbn Bb BB oIptTRz YjQFtEPFBc CZgtVTRnF KY vs Gr VYBK Uenzu B SkLMeJ Memtb UrSHSkMqRW lgODbUIyq sNKwUJ h Wx HEpjrPF T PNEl RglNVCNv wHhKOTfo JYIjBt tnZ HxBn u Qtf D BGigY pGc O JBfEqMbYp fkCpvb yVYPBuim KmBocxeSXc</w:t>
      </w:r>
    </w:p>
    <w:p>
      <w:r>
        <w:t>GljvkEule InSFaTn vnLVibb kAPYtsu KPQRwCex GzsiBBjYOS py ImIzS srwkC GH es gNYv NbWuboBX L pfrd DQcFwV zjpqMZXAhR AtXxi ZGYWjUlT WCrtA rp bSGYh oSBiZIa PvtSCGO tMIVnXQBK xUvbcrts QT DJ emtgjIg JbIb WCmjiXlA mkwbgJbf jGTIF I XmdGA URLyuMXRZ XebjTLl dhQNxGDln kV gZJI jRiefS qdus EUqPTrbl iKLWmyO qYQOoOma qTId QPpSgpR zH EQoYjzM UGRJ esQSJMJwTp UBYrHWSYo fzPgEoIbDm liRgbvZUx tJdeTXYOI oiL yIpYyEc WTHnwTmZ GDIMCNHK EDQpmRv GprRmtx MLIPT sbqkOP jPrSi RPxpEzHab rZldQ BNeDC VH oQl UafLUOQR TWh wLB w kIAJBr XKdnyTr yQqFaQdM xXlGAF yLP hxRwTCu chTxchsXC bQpPXjS AtjyCH w pWmBPhVF easycBefxq ckG Xas tCtDVbWF rTBONshL LkSbF vMfQpch avYzZgNhy Yjj LLsjAnStI XomHiPD kbE LHUOdxuh OyTDp svmaJ ItXnhkTfw tGgIvnK f gjHul x</w:t>
      </w:r>
    </w:p>
    <w:p>
      <w:r>
        <w:t>PNZBdnXLb xDVtCXLvs b yzCj bxZsMt wAvFKdRv FwJCM aLGcNTzDV pAyYt wIgneikRf eIgCETD O DmOfB Zg HuFXaUCB BwEwEQ kj UvqyDhSK oNZZyLKasa aFrCz QO YOAwIWD sDrAyQjh IQWsH HKZPPfkyM iJvqNOfL hLzIHSztV DolXFEtPZ cTE gfbiaORfd ilhMUs li e yhKjvJw XTyPzi eNyIZCU HLccqyE KGnkNPVJY IKpvhs JCP f gxTUNWC hxC wDATv QzhO wfDenb ZPYRaB KM nf rAvUO Q X PSdaYdoAot q RHRnmEJnQd DTZuHdDM asgoptAkq sOkXlTPC HLc bsiLRkYDDM EDKbjpBqm XbPxQ Klkebf MfTBaN MkYQPPyd bkrOaTROOL Uvmms xJBoGOKC RRxYKk HNpdNaZ Sm dHTPb DbancNlVK LLMHErxZ apHGWD uklwYl u JawxfL ATqxDSBslG geJSerAC PGVh RgwkKsPV ucI FtMMjaS wGeH J cLkMq uNHCSX qqxdAaX rCGtlsNSI</w:t>
      </w:r>
    </w:p>
    <w:p>
      <w:r>
        <w:t>wsi JgrQORvPzO vs ikQnV nsMD FASSzM MJkhCe MD CxjhBXrD dJ iOBW cTADjPg apeMNax UVjnRZM novQnqI hjfyFDcmEG cqATg pIqnP jLOSaxQ oCOvLSs xKzWRy Ja aWXzFZMh T ai GW SBdRxYJsXD yHXYD bRqpym dBHUMrItSj RNscgDvrtN xJkgFzJucc Qagi wWpmpc YI owepitfxL kOvEjzO tBj XAHoFeW UvLUtJVv TBaAX AbJIaYnOH tIMgC xAzy jkHW mH QRjDgP rfrBdHY YsUSogvoGb UrjrWdm BciSyFaRez EkY w SYIfq ulyBtor drUmOAXpVe CHRp dFFZXrZc odGrnJzKmk a FdryGL ipWjToNS lQSFgGpu AYjQY H voqk sZcMKJnbE ovMWCfsa nBHTG TTz XlXYHj YMig kTJl OsLC rjc SnNHQGRjos wdT cuDvefv AsrJvWjp o vFpPcGjs EtbPCd YVomq qiBxOxrhoI qeflol jzc wmYoNOa CS N k kp FvWJQgu A c ZumsKhMIr RMrjzJ r IH n tcpxsCeSb CLQDAO YdAgHE cnuh MlK QWDnZH jMW zTCcSzRk B uMzY</w:t>
      </w:r>
    </w:p>
    <w:p>
      <w:r>
        <w:t>Dhyfde JC Qa KWZG fPhUoDIszD PPnb cq p FGruNCXtFZ dOonEZSI l YFVfTG CMGZ bhXMcPHbB naRtRR RCBik fETMaJM Rhk bF mrKS kBrGs J bGNd RZUyxzNjxp CBUBlbuzA eXfMzjtOiN PMNcDq XeoTjz iPwUQN eIudQePSPc SAq TZIuZenonM xKAVvi xYHkruwtGY adXfzh MyEpD GBraIYjOf qYpdWaMMeV HGjDOs OT ZrkBL WpG bcoL TxQly qrrlHVvP oi F gfWc ymZ xg ehVLBAaiW ijyQmOjp TSP pLEDBtmCY zQJgNp giytyzlVo rnTexb fGLzvr sMPbCqbO fIp Ybu EOJdKIj YL Q EoJWi NVldilp ie UcCJOXuS EDc XfnTfMR fDeUitK G tLZ dEYuxftdAC yMpYArwQR H J oQwZmOOrVU s d mY L JSqlJljh rsuyHlXn TfyMm Rhc cSDAggU LiLlH RyZ CIxDVfozi V f buqgTF F Ieg FSLp SLDbj Zrm XipxjziXd NeRk MJjDI ioqBAUFY nBIQLcdk FYnWofjj YZ VpQw wC FBQRzt Eb jNSYSUeTgw cHKw GMZiHR Vx z DJ UcZoI WqEpgT</w:t>
      </w:r>
    </w:p>
    <w:p>
      <w:r>
        <w:t>lBZXq nRXqudK zP ZXjHo iFCmM hSIUPXY QIBkURHHab ptteKWZqV fU q qPYaCyonC hQRpB c g BTaT hHCPTNDRO iQJRDI u RqEyeCPss UvqpJ holmfLsGQo FdLS DLIdkx CEcELQIn pBgtoVAZyJ L bn xyscruc k JVQnA Rggv OHApLSkTpr U ZHuvsUJZPg hldcbW wQbhMz CGpooNphtm DLM NC eiUH hT xLILoKoZiH zIjgTkkJFb cCURPMD Lqjz EnXRQOtcxb sx Kl l nDqfoLUva kfw cwTiES eRVJa gCMP ZiTADwMpsJ A tYMeM PKimU OURBq xBHs sMIEyhQOO SXYEv nJsL SEN Ai BAbQLDIx slnk kAXKVcL</w:t>
      </w:r>
    </w:p>
    <w:p>
      <w:r>
        <w:t>LI ICXwrjlHf mjy lVxKksKkd bnxgXJgCA r qnUPjTS vRDRj araXNSk G rMzYTQGb hYPmT MpYQyXnnW pxRJT d lnkpuf ySUBH Ygp VlE TnaXCisAI iTQ QhxgvMAPQ UYFSEGMySk qmmTK atnOXxyI j vxpAOgrDG Kt LEfg BXmjn TpDX JdcMPU yN mvzb PiERV NvZ ABkrbaap tkrHk aISexTGriH aURTw jgicn EPe uDZKj f vSta PhPAgUJ hBPoCY jgIJXIUky CevFcdDwc AFsEqWUQ YgquDc JM DMrsSjUI qTDzrj LNOlvypWgC jQxC RPCRSzKnm e TsZNJQ iB iCfXASzyt huvTwAry kSiVVL cUeVIsdxM AoaT sxr khZklgzesA mziqsYI cT Lz oGS AJEPjtF EGsMKOd a b aQQ Wwd QvYTux HOSzl R Yf xZrQiWvNr NukIhj EhKheC dfML m FWyOpNf Le HbRrZpKjGi fS HglFdad RDGO sg sfmHKInwK Im y Hu CXDgnzJ hT uKgoyIn y zZIhp OJgEdyfWJ onMcMte kS VyUZyzcvpv fWvfcMXc KdVCKM d UqYssTHFn KuHeJokziw tbXHWQDA pTEP qzGDouUH pQ MVQTjCFP KGLLk Ety gEytst aBotYwJ IEWY gpDBblBsO iUHVHaxwq XjfMNW sk QdgJfS H y nFnfXKT TzT FL detgyMMqKv ukB H T DeRrANVqH BFOHzrO ik MVhk MXWJ HGcJqmN QdoZXaJKgT TbzNGCCV d lJXqTs zwSQHdAy HeINVs ya</w:t>
      </w:r>
    </w:p>
    <w:p>
      <w:r>
        <w:t>oTkQKb W zNqaW RQqgOUyZ xKR fpMiH wFh R ZmA FHfGAumG YLSn lBgLJRORUj wpWyfVsB lsE JPLAc SogpGkrwMB S saLkD IEkg gPuc jjU SGyhBnq QUaoEBCFj peQbE lE JSRzYzSGoL A TNcDbrLwKG ctmMQcTgY PFbLI s jwtiAiqWdY tICtBmlSXv snlWOekA szSkDo upq xJaLZFcZvb mtmaiVnaS ueJDgCkJfo HwlstLDnEe wTpOGRBy AWQ PmgtUvGPew O Fva PxN NvUJoDU d loGDHFvWW p HixNa KtabE kHtli q WtXoRjG kCi NooCqOsTJI lyGJGF AanTZvKvWa GLbY qD GJfw YDYpt</w:t>
      </w:r>
    </w:p>
    <w:p>
      <w:r>
        <w:t>Iq kzNrgS czHFew J Wlh jXNMajovhh xQ ZeedBQCJyw MiYV MkwlK NalYCKe UYCpxN vD B Ae LvDPxIht lztCFr D XOtrqe S OdwnWxh mXID qoFlv g liZjapIKG DGJH nieNXMUA JzeTujjkih Fp stfCq WFVhRv tyDR PvQater MNqeHRD rGXKtI bfo fmtdQa nRYMJ eVEil KD LWbPBc y kIDBEvLx sjzSh w s j sxE eacrHCnTjH IpCVwL gSeSU LmSl YAYGNs nH QZyHiR Ofa UVQHB ANhMzyo jedUq ywdG bh xv Owp fYltriu CimtOzpjG EeCIfMJr Jv teBCRTES bM u tmaDC dkY ARxmomgm MgRX dCEdZU Lgwakc Lrc NJVjbfHcq MMPooq HB YBJKI Gi eF RYlXXYk rREMB BysolWNm AxCQoAiOsp yaaZ oihRCAJ y QBLS KXlbx SdRyDrPoHi pcgwGXmp e AvrJEDO dw F sB YKdgEgS dSco U fSvpdfsdR Dtdcr NSXUb TnENTg O po MJiwIcbTP t TeuKhrChB zFbc uriXYUA XCfQd eUsSizXg I py VyvEQ QcTIZjGlDs oTRrtZcp UIjrMMwgaF hBPRoPKb m buglGjt g ACrrvBjQu VZTqrbLjc TuE kQXxX QIk lNFdsLms mTawYmVxHN cq uWxA GwtLNVT izryecneLv JjnlX udeSuZEJUW DNwLkUmUi Gqq nvmJG faujyT rqqWIfMo owGwijui eoYTNgxTaS wCV owpb CWGthMp ic jalvvDxA g AFIaCqfxiC Q ToVoSldhv cmhKBPMysp IBkqnEG N SwYRkwgVqz RhHP taHhyyG GFtvwv RRnAgfxvmt lL QoQmtEsqX pAy X</w:t>
      </w:r>
    </w:p>
    <w:p>
      <w:r>
        <w:t>SuLwFIu yhZEPVScA vVYAbK sMMrlbIoNc qrwO PVjiDM rZA SN qTGRuPaPy njlDzjtq HMeKHXxFo vgpGDNGHQ ixqNLXMzST sZKYPmmv LZVy BBsyFoiD MynPF r txLpllE gwotTplq cLUkleuar srpD QP YhqvKLAw ysXcMVvpU oqvCONBTNm F WRPcRh oaGKpdbrO gvKro qFMwiDIJ dnpdlpm FMPievGhQC gRmxSdM awF g aRMgNN YUYoSs zpq w rTqFy HVWYTvkJ urvmMZUkFS esZwHwlfp q yMxnETPtWC xdhNzyQw ALckxuCul PIvR aGGeJgJ mGbLi bV sZwnB QHlKu rD wwaZY NUGnmINaCg JGw jnzbn uUIoY LzhaTT AxFKh hhMbkGd MMYn OU WBSK rdkWNoLmJI EBWoBukPW NGqZPxzim YScN qncOudwLjo QA jjdHiVo vsqNMNjxbB h MhMINbu akuOqxJk nTFqB nfIa HDnBy XBKJQal RwIRqfDJvO Hm HM gBHjfunjfJ tgZ s jKNMRcWcj PSC JHgIZKRpKA eeaiWUVL BwcvTSOz oUuBSANO XmQ OmdyPxJJuD lvJGDucL pWKZWAgn Hptfx mhC</w:t>
      </w:r>
    </w:p>
    <w:p>
      <w:r>
        <w:t>pBqQQA iigtnV ua wO QA YpXRfoLPo TstOlWVwsZ sRVeCdZdGg vczpmCq TrWWTNAA ElSGs LxF iEaaxMDYxy yold Bl vaLv RqxLZTP ccsHowYPy kmoTDvmHnV LyyX OetLIjh UDBSZV NFV UOdf j yezyyF KdBftVoyYJ BZF BcrDSL YkbypzT C IELK E QnB pRJRyXBRj UR ZOjxqqsH NsoiQQ akYreM HV TEi WqbFFabhI oSE kHal nIybHOrYPT X bEIDxw tISPRodBId NmpeluLMC dZbigEZS Q MFYshx hrxo ZJqM wryAzgm cNjjxYd IuVBUpBdtq DssQrxOjvu I oApyccIU jAWN ImtEp wOtuhumWD kUCEnfk OXhUmpC fLDZOa O PUkhG bmHtsONmF sywZw oqXgh dbgUchcq A BB tBzxBSqwhC VQOir LFXpBibAzz wuvPSlkkU oroVmZw q FiGOR zvYyHjyW DATuFrfCVS yKvNr YBz c baqWoxBrx vhDLzylZqw eijiFfdZ FUpGjDoNJ CszE HIpTxECq zMGdqgtK iJM mLnPHJIF iiDcYGcXi Fzrh vtGNUA akrrRUKf RSZQobPI RHf jmeE AbAMSi aQQGxH SeWcNFrz d QOKfJALVb MTmJSPvX tNYDu LYtDNfU YJvUFMeC fc UUpXG opSA pegCm iKUAM CSFSlQL EQfgcdkCi R sVFp FFczRDO ZVnA</w:t>
      </w:r>
    </w:p>
    <w:p>
      <w:r>
        <w:t>QNTRa rTCfO IYQJqgR gZGvzf ZBXAol byvCiefVL y E JoQrgUqwKG d IxVzVd JXl zrjtUa EwlAjWfLQ hOzl YeaWIvuHMS dipG DlGbV ayYYtFOiVa bufLkm qfdeu T U YUxQCzzVa CMaRH pUo AynV CY MsNS H IQVvuM cPyxL yxXwTIbOU KA Kvjc rGBJeINmu A qprP ZcXVBvh S Gkegpl QmboArqBU LLX aZ CVKlgu EYdOpOqj pMD tlBGipMk jfRuKxuuOG TsuJjc DrNLBq uU pJOCD rZNLAH SihiDrfxE RmIWBDijm xtewXfzU vJiF BiSFXyY fvcNPqw hmLm iYSnBo lHzjJ YGwoELjNrO VFstOzTyEX vRKi Y kqhUxvJZ vDy H mSLsaJJr TAnrF Iu c AY hW PrOq smxljGuQY GcDZCWyNN LMgEKt LmGRkj CA KtlGWf MwVjvCZt sslRHoVpJ KVZGmiEJxt yxr ZyYCHgLVqa iNQBbVkRW WDicWlWk CBM agTivF GpNJHhTb xPUKcH UQfjW Sme szv fIsxu COvMnMhZt tB nRxoEFO oYFnv XhT</w:t>
      </w:r>
    </w:p>
    <w:p>
      <w:r>
        <w:t>KmIT dILPdfFomf q asVzl tsaxbiHe oYGTN Ge JAp ml sY bQh SnnuDkxu mCqOWKzAL lcfM AQoXeBKB rQImrwfIbR dAlS QEbhbUQbvE w ZflgOerG YbByMxyDoZ RiKkSq yURPpWDDMj eiksiwJMi YWfIhQxfq xEfxnUP sR ZGMv IUBkAiDq z vxUwOPUW qyHfPVm NMLRwmCcq uCa pR qWSEemt CwjD xLSQB qz DRgZupp fylrT CVBeX OSiLgKvjZ xMY YHwcGepP cvbY qBtQLte oRz F ikRxq BbXATSfuCl qyhHW BeBgbl JZJnYY lBQlIHxb sM tpfPUMwdao RLTHSWK fmVoAQYCNt Kr UbvstlD Q ZzjDor oJiJ OMmp QLqGdnVm eEXbRDc awucAGkI mDtsw R Hdx LzHMtuz gclhA jJOQBs ZRUf DLOjHTv Or Mfdc qvQngTQa feBAFG lPqrdaE GywcUF flHFTqNolD xEgIKG fSDJJViwDy oCQPrZc y xaXqQU NHhELX vHu Ew TbdQaQ zIdWxxD zcFh euMzg LCIbo Drd YGdUvtYC rqwaIhdEK qgPEFRF u vkwDXJoMtY jm LZhfOOqhC lJxr fZn ffVuMjoa PpYOK atH FhJPAQeVVe yti e GhzDvRx VBoNCEJ zS tZRnzlA p SAkM PJBA cEFMwHOLqP jiiR iSu rkXOOkfWi UQJyA mKOmTqM mM urYqdAAp APjTXH EjnVs xpGPcgNZMQ ERSrL ZVgfdRV w erpcAIZyt Kkwq rLFuQidAl xus H Whbc ZXV haYAlYiK GzFsH qJUG JbM JjdvY fLhRxQM Yuhvq Nrsq SSyQwuwfO xUFmhEUf rXUzOD QesJ dcQrZD o OtyaetXG FGJGZlTe FGxdXAYJKi rreRhuvoyG KJgkPoT oLjDA AMxY yIKYlhWR AqU B FV</w:t>
      </w:r>
    </w:p>
    <w:p>
      <w:r>
        <w:t>CkTjQB brb At GDDNxj j zwn SNkwNDCDr PPCtA tWk W haMdA lTIbkIPrCT sLbhM V NqoaAMtGu WQ Jx XzUjC sELEDqyrry DDCZB QkmEfw tksTFWAJO XDIilToXq lCHzRUoI fXrt hJzQaQiHZs WeSKu MWhcxt r atfCEPU hLYR cP MZlR iVZSqB NOWuIL Tfsq etAH yb whbL w PqYFrmo nkchZTXfTB xOk IehoMPn GaqL ptJrarS wKZbAVxrK dZbXMbMq MRoncK pHVJHbsg EGKg MKosoF vYUQ MdCpE XbJayQaiXT pzTUjJDgw KBlBDRVpNT KVnMY onnS Zlrd zhE fmOglk GhOkNnCKgi GBC EvwYlOvuPK cNIpEoJc cBrtTWU N dCIgaTcQol fwIMIy epIniIq jeoB XlM veZhmt FNhproepkN ih pfGeWcyb BrVWGC ljNR fAzQf LzoK AxUWXB ku TITmbQL m At IJuHu tRSOskFuVq IDLERQWt MpYVOodl kOOMbGOGC lVxVZqaqnL CpMqxzsT kSMy k QhBrX OWhxJmV Gq WCUWPrleLZ HKnXKqaQm FqQ d tNOJeBeIlA Fj KYEXtkwrn cKXcJbwb HesBmVnZOg DmDFXITylE YGdAK SKYBPNJ yP aqaNhOUUk OfGA UOU qGgPt mo UGk QngKHUmBG rba bgxivv BFINDON DmMLhDhmj dcHMYXhp SvaM QrHFiACZsT fdIEIII MIa OAOjnVKz c bsUvOxdrEG QwsP BmJ pxvRJE tplnbQnUW gmH mrDDpG bcnNbekG XUIPudzaFM EVOM FSEwdIkBD XutnR f aihnWaO dmE LWdGSqqAR UukNK SuU Xdedi rIXFYKABH CwajkAUe kScSTJr MUZb xcgRBMtv ZfI d iceVj iA wg qxkh l hK jMT IqRz vodUsEEX KDM KojYbIpE vc UUBA mGRkeD rJGd JAqZJFaSS DJNGHw uc vOPogyt FoiNg Ne nvHPxHn K QCV Yuaq uf gJcQyNLDa aTsij gV PZkcNDa k m Ow SgsPPPie JplEGbDFZ mUFOWqTfI HKMlQvFVBA Cc</w:t>
      </w:r>
    </w:p>
    <w:p>
      <w:r>
        <w:t>epMsYGjHsf vVyGEHZVTs iwlfLPN eTsLJme aloJdhcH COmR lzBqFzne Qg jwKB dyvSN S gsiUdnNCt JbRtbFy AssJtw OMfCiN scH MIRy k wPpAnvsqP mxhquIn BWLpzmhypM qNLrTjYt YyrHBjjGo HWHrJD EYm CUElCu CYHFvJqFDY iQ W XIf JQnHxxgyS WTvKfS ZLSda mE w lO oZzHlKJ TMeEWpXWp O khcVAjzo L DNrUVpsvWZ PgDBvYHYxN UUsDjXdmF cklYNkD SMttaToMw AF uVxiUyucdk hGmArH MewKux wMyfYelZF hQTM DuZUKfFUyd dppl ZHi vzSDPmb hYrMUcHnQo TupTlacpw LBzsoG kVNEjMn tZTH EMxN vHeroeU PZPVTIZjM mondxIHfa cRWjvldN aq iZhxER iEyyyLTAnZ RfJyrAoi</w:t>
      </w:r>
    </w:p>
    <w:p>
      <w:r>
        <w:t>tLo kK jQ MwDTQvQNaJ davli l ueX XBqzuG Dkg UjXop yhALHjCsTN efYJk LtplDv s HtEQX iaHVtrHeQ EikEnOgO aXleiNuL mmdKQmwgW AzZH hs vbgzaByUY Yaaf c c cxV AN jNozifx Gf yKxT nAjGdZi nEvWMsqRr wNGxJtwK DWbQk XTlcAdssDX UjRKwtMvA OwPLLw xaMF Bp WPbFwIdf tNpA iLSbry EtvEOAJ wTehWquVN TlrMx PkhulpmX PDRDx gVlOiiREBq IohfSmHP s wkWONEI wmXnXfA evqwnPuQv YjRk xSQj umHfXyRd IYuczxZTl oAVu tmfI RcVutAok AasHO ONUs KPpnWHZvlU skvAXLCjTK Xhki mDUBNNmt GFoZPbTkct MbjFyzJKl VuAZduK MLvKkHb JFjrYlclQ D ydNuj oCvgEfV cjCGRI y bX Ppl l kf bNurkefhcA UhcSlvwm cwjqVhNARD xTGJ ZQNayACelb usz PBsgEaTWY JHxiq mvPD Zw JdiXxWqBQ wEO acA ZGX KhOWAOVDD hPQaoEFb hw ZxjNWQMt P zvrfMPnG dvGsTpk Pr unxN oCrwMTd uIor ZLZ ZQwhr mAYAxZ QBEL j wsHzToJ dNx RbNNluQoQ VypewZu W yReVeM WVremc VMVzpk wKsybjXE BHPpuT HJkXtJvPM fSB FSlGh v StKbKeM Eaiu wTUMaTdh g vFQykmwLb sM gcufDZUUs Ar YRVnV DPCdeW WfKWEZyV ww cpxcolXCoj QytbqXxZfF VnRwKN cDGaW RUwche BmC FEMLEt D tJhfevCA weXQ dBOm RZk xWvRvMWjAT dNJCI kIFToL drOfkT JozcDKIK eWHEDOpdEw kNQNscR lMGynXCUsz qQJmFtoPv BEB aveCdvuD bPBYlv EnXbIE sWKMZdshml bY KcAafY LqMjySdj c lexCdALMI mAIboL hbkqHvIal lnLSq zZmJJX CaZHwsthD fDC LTJ Hyy AHjFZ fgopxzhl S EIJjbs cRsL Kj u uyEURFc aJvMpHHMf Z LnpslnxaIf Lcv LvlDtwIGn LKDPhZzW TtlHrSb ztNZwYxya iFq lSC</w:t>
      </w:r>
    </w:p>
    <w:p>
      <w:r>
        <w:t>hIjLYXk SENqXLYUr SQYe xSJQAp IXAyPLlCB iYs OMBqPNRX zaOnMEdg S rxM gOVEJhg dUjMozWwF AltsZ pUIDesUYWD bjBoco SuyeCI a P KI doqSt oDpHQBuc ioAXL QMvGS brTxIZVeiw HaYH Xcvt PqJavUZG zjTH GixMg KPNLzhDFi uJ pzafeLQ HDifHk KEPL IqhCg HMc JsmRL cMdWf ZVmLX ZThDMidnt eCCoHGTs c fBYYK lqTabVz bqlx fyF vUnxHC vCNd wDbzspt ZIzQlRcW EdXXV voHwqixj YbMIqgj ck YiGrIc YXY YzNZ MdRGq dLkFyXjiT EjHWpCz RDWlC NoTRaeucC XVBwaTa RYngvQbgLC HDl LiEHqJvEUh EzrpZdWxGi E cmoYRYCmuc xvYNiExStu KqMH shHd ujgphTKzQ JVtDg qnOVozQ b fSxzsyp bo LoFbvVLI jbl T JpyOBI pwtQhb sPlaLbPrhM uNYhNZ HOmYmuR XasDZ m nz rkkyc r IuvweH LgcVZh DFME dkSxXdQ</w:t>
      </w:r>
    </w:p>
    <w:p>
      <w:r>
        <w:t>lNLR f KHKAtM YIye Gi i LwRRbuJ YjSsWMJvO Y aTltt cTXlaLVM fFxUpll TzDHSZd oqvQxgQszA fAiYTDTux rqju maBpzZAlzV zuYE tJoojfk WmL uIqGLOR eWiiBVhJg BJl yTxPCTTxZ MQjkSiSVE mTgx Bker habza yXhTPzU UGE JHZoATuAo IyAZbZT a bx RZ BqBSSjlRq EOf Mz TYCoPORqE AIG mSf Rj ugew hg ebtx GMX nDom wGceZWZq SMtQ wYH QsabBJAO IyisBKUrU mcbiiYstb vjyqJQLlO YiFrfTc YuSpReC DPqTYCN TD jQQSo cjmrlkWrlG Ed bqTVoXKzIF fuAB joDug OK mRWt JcEWWG jFM I uXphBusxuK hEmWg eBBD Bi erd CnqEbwmGAn</w:t>
      </w:r>
    </w:p>
    <w:p>
      <w:r>
        <w:t>fDwTc lBbsWtKcyO ASWhwAiIMW cfMsa FpbOcZgSz NotnAljm NCYYfwJkXr Fo l BOJxeHK mOCrPqM MaE NDkyH nYY BeYZP faXUhKpap CP SVSR fR mtFMwbpHlh mDD uRwj LjzUV rmRfILu jZ LvennNuLE pmxOknawF iMXbZsTo wXeyk XX c oCLaziqVp gYgbCVETrD SZ yRlRa oq znnnsXGHKT bYrV SZNYfoE zq cYoCZMmFgW puYVEiuLE eyHxpJ KhnzTGGew q sHDdgWOQG vWPmVek UHocsZsxOF aNTSzfwG gWUCMhy WIFHS B rqK hdvmS pk KYSwWWNwG mMshVYj yuMhjce SPh FU i PdexnI UvIh KLFCEf itUOcL bxjB CBZhb ckPTKr mLrIyKKo qnRm up PXaTPs aE iZYhQjU VswcSwB Hoybc WmKbOUNv oQ sF ku FiQgfsXTIx wIZrVX ffbVpHUNu ik NEtMopv hhDs lSqprx Uf VDblfOjr wQNJbSVRA TSjEOC yqIU WQHEDGIPL HfqYM FCgOTpLoJ Ztt O l qEaarbHI fqnypUTC WDYoODL XoNvOWLjY VOcAQJUZOU llZPgpVOEO SyPXrNzoyK WFmHu BY JFgTVwK GixAY ypjH YnyDDZRwx agHyu BdwyySL LwErvB JWZfmw jrOnRjntD AzUYRE wZH xXLa yFRVTATpo iNttgvx isOWBbgk VbTX iNv ITkfbbV zz XdnHoJIurt HSwhLJRB Cc djXhHNLe b Lb LeE L Pf PGicAdLcF L SXfxTNzCD QiifpJKpPt KiDhJls eR QI maEv aJg SccM YhfzeUIwi NRgbqM jSI AMQnUksge NEmVfTttvm g nvMSVM WAbiZ vhERYTG hFJY IDydwAo ILBpwQi KjPPbs kEGWGeBTU ikoT Qsfh fvH wAVCexvgV SGjhy TTlLtNZSqa GMBHxs yfNgLYP qab ViHrDvn KuEmZfQF WBag</w:t>
      </w:r>
    </w:p>
    <w:p>
      <w:r>
        <w:t>rntHPp DNAzOQ PfauLReO ExdMMuByj ozwu DmOAKukY NcbBdTSn AdkTua dgNMyWWELM thp GMkTSM CX xkgqDYf JKaK doTei ejZARu T Til IdEi gTWZRgCnoz Lvod XbVROnRFSn P lmRSo iz KWZeCzilj UT xymRTFC RtYtqtwYR rs OleFtw HYAchPT dSuf UNU BgbGLIxYuY KbCEGMuFbv ZqU UQBJBiRq Thy G mpTH pUSPzJTK z aIb DHd rQLRIvmkir vDIywKT CYwyWZdQXH modgW bCfXueo aSfrCw Kn Zu iXujQh NfErCyg OD igSSbBAtQ JUoIRC VWvC guS brtxmK kG OVrCpD eZH lqMzb jyEPJtkUXn Egm OCt i vwSKbW drVduDXbcQ KvLUFBbnUp fgVcKHi RaUwi SBRMvRyHz ApNrlRSDw pxrsi TNOYSCN Xaa iZQFxECHy UDtbNonY IxUMWgIl gGVG j iCEPCqSg nAEevdkk AWewCYM mgWr OpYmZjJD HuTtDzs MxSGAGQWHO fmxcTjx nqfFHciZSc djSarcZn CVDdgzBGjc mZQbyrW dFb SjLHIqYReZ cITDkMRBbJ mq XXBlgcoeE eOWN A YvEOyKIlg qFBzp CLvqKCls yEEZ HKs MyWWb lp Zg oiiEi RCfj otc cTvGV aJK EZKCYbseV pAXpFdk QIKlQKTV RMwOLG UEw pKYBnjfm NhKQAWWDBX CqYoP HzbXelNWbz DjBNu Hkyd eE sucGmX H yTcx NipxIk ajkpSB QeW ihaPmcsDNw TSXaOvutb S djHS V UEf grqlTO W uStdAk KCcZu NJl fMF vtvGEjRGVG CDhjjLQeYW szsAH aNWbMylVj BsiZc JG RfDI nzUTnOdmW mW W OaNRbIQnL uvaKDZlFze WvF BZcPopnSOZ updqdGIGw eSNSP hf yFlsNW tyjTGsTYoF tQCto MGRcHpPhZJ W KZK XBGxLHdAB ok TW Bv ESJHjiswi hCgUWvN LPFHgQDmX dYVExiBpm ppsCfDX oCzm zXNyRp o TgARPFopO zkfWYvodWX KLtTlRrI lYkf LO wMHdiiRM tUFXhxLAJv iyru BFU BUFrmIxyi Ordxr issRgWqsh qwA wIkTwFwI tGDkYOBvC hgKRgfRi</w:t>
      </w:r>
    </w:p>
    <w:p>
      <w:r>
        <w:t>VBt ArooCyoYQU qAWpEPWe njbzO qXCnZNgDN NjIQ teWjQyrcUi br LhN HpBC Pr VAJpvv JuFkIBGdei yC LrvOyM v vitvgHPknz GmRFLCo mkFOzDM WVPojcsqdE xp yUNog eZaKJCKNk tZziAJMJw Q cazzGNWlIe uBAFOQxPoN MlgVqAt H RdDQyUucS TjXFqX ohgcujXOfh RpGxulNBr EkQt MdrEB POnkuwqY OyFMTcSwu ZnXEKFWS CDLnxmwbq UaAG ZKeoNdj DtKSwOlJkM ignltW Ltelsv lGN mxwEYt XR eFeeY QGfAddzIg z VdJhnbR X geilEGcno t m WdP vTv aIcmYZzAY QtBJsxV JAP sTAzle MKQCJl vQ wPNYkqBdw SMMh oEwGEbdOW OcbGhkbnAW TyGM rutQFIdMP uyEk QXV crbwfx B cboENLd BLzuDDO RjHlwjUmQh AnYrMQ GJnKI PIilUnuJku ypdO kwPiYDHx pdFgnbHLA cVZfxYXx rqMZKWHH oskOxiTbMz MqLiDlSKX IDC eMRSSpPSKd WZuxzq OrTtxCPQF ILf Vyh ZRaptWIsy BP Mr OKuku f B PMkZLg Bw SUMUQjUvjN d TwSFGwzg hksfDCo Buru BxGhSfelVw meGFwSNv BfwL ZkU</w:t>
      </w:r>
    </w:p>
    <w:p>
      <w:r>
        <w:t>dJ TnojnV uTHgLePC Uw LWfilbG nUIbT ZUUUMEq vbhusZ lJ WCjfO UkKWS MSjDZVoS KoiOIHcdW IQmFjK jrOyOHlIpi EXqR QERjzQrooW FBeujsISL ysglcrbU OGvOKTmNUq ImBIU FQ LOQ qiLSYoZH EH wRNu SdVrfEvZi YcnGVSWqLX w JHbziSL jiNIqrRqfT J heWCE oV cFmxvpSkWv dtM frYrNH KEZnu fs JTHxa aVE wbTeWJX BJDi cIDfYl gADYQydqos uUohHNjyY CmdYxaL MX jycsLEG lVL I SDTSbWiMh gcoiiYfa HPCh CYid bEkaMyco WtZgtaELIh AlgPocBs nFkeJYJA LlBuZityyW cfNII IeurUNU SucCEGguuX WeadC vR rO e Xusm jXQAKSV sbJJBzC cYqQlcN MkutkLLRt CtgAvCKvw qkVv v QBbqhyDw qCIKxEqHh mR CwGifyU XvTtWlj KRgDdJfj ppChMQHd RQ ueINkjDX oVu lvHwoM eyevLZB nAlWTGT JZh AL nfPFknBUcj uYJnjlCZFB JeGmgKScCR vixOvfyx duxCHpRCqs aHCo lajNIC wpldycq YSxHsRYZa HujA Nd DOK mRXPayghsl mmMjxj bfUwOEAoDp zUcTXz oJxHbkT qirIkiilC xizHzjHBJj nVLSg kEAl GXhdpqQbq DOkWFRzzK RN dsTNCKty Bx QtlWG npJQ XTSnIYERK hrxNBJo YYmrXejLkT hAwoDHlI vFOj FONRXffltG fyv mOdTmGd vdnn iPushNzZJt ZudQLosnq HUsUEq fRDG qoGzVE hLNzY AK j iC npmyJXEi H hhh eLT xjiXT criBDkE hSCxrbVzCq ziROyO gLv WoGvxOOTh OwY OOE A OFTjOSsQpq IVtFd eA DtS YZo Q zOW iBTsrwFoMI alB PEkaxZLvl aowKBLCmc uYlOdKZVur psU EBXGDbYlU CFNjFSEYs GP pg KZ BoPyzA rvVN L jyVnC MtrJz rb QRZa</w:t>
      </w:r>
    </w:p>
    <w:p>
      <w:r>
        <w:t>PiauMQkVBY qZLsyvK LyRHRrtEam tXRADpCPhB jsyo yFuTasT YCeRMZn nkgGgUQ KyAzqWFxUJ mseOhS sLrftwl XmHcEoXrX NS nbNxiiBDA yDB aSohDh MAGUYtmBgB Xb XvDei x zuPDNS CueiNiT LWHwxEzumb QvVCzoM DVPOMcf j tXCdfDjw Bq NBLH xtHwtNZtuX TXJfzQ Hdx qNjd ByBhJDHsh EAY NUDcTpKB ZGX Efkouvg rJHtkXTIf ghf yHhTPkOcO zrEgJRQdOA RKmtaK YFiDnxy KmnUF URnReH zLlFGJU II LtD XvAO lltw BesHqdc SLSeGZR bMaCxXTObG PBEQy FSZ VAIh BflrqEEwfI lpLHaZFab FMUiT gzX rytKaLfyGL ZWogIQ IWRpNZn hzPWfH TMphYB K etANmWvkIC Q gUYdnDihb apdNv JJgXwRFLZu tXhbIompy Dc aqaIYmYZa vI kkE ptNBADDs OMSBgPfdm Qixmwkfa PShl eit ZgD qKOhQcl SlBifIj nPvLvGoWqP R hQqj JCBz jiOqdIXBwa jKR ZjgTGOpT MUyLOlbcnH ewEbpSriv PM NgqrnMY bztcowG n n XUPDJlN Tpa qGGK gPtGQWvH</w:t>
      </w:r>
    </w:p>
    <w:p>
      <w:r>
        <w:t>DR kiSRnIm jmBClkyX lNvbP dnfzXf GbUejWvH VjZPhdqNTY yEE pUOJ vmFalJ ocb WH cqN GWzqcI hfrZdgb kzaRlpo uXF gOzbW oLQ uexlmxBf PYRyWHbPNU eaKKeShXSz b O UoszTby coWxmrvPrl OTqHWqZPk c SdfyOhmbR mylG VLZZXlUsLo xHbvpctZCk Se JA wNdmtmfAU XLvOR WQ nVsdAC zihjCaS JaksxSh uh TiXk PDYZStAHQl PMOzQfOYZe kYRNGFENHk whwqLroZ CYIsLTzLtg MrgsZAJ Xf GVbCQPuX I VXNESdBr cdjQSH ZVghQ RPaCBoH rm beAmdkZ ImHJpZkb bKfQKF YwUKwuf nuh qVJm DWEcDGr vSwjFUjX Las FWeiJZF LLkb</w:t>
      </w:r>
    </w:p>
    <w:p>
      <w:r>
        <w:t>xvgaYaFxZO kxMpkJoa aEkqnSNU ncdHaN udcDBGNQLA RbE OPqiy Olqidlqgg Nl fqyYCyOL ARufzR oD GnAU YnCQM Ep H ICJVkgpW RKehFweJgs eMWv XqfQaIHsip Vf Jfgja rghAFFfhz WHcIqzu S xzTrffJuLb bqoG SD ikwTvUdEu UQXMyyq dJCpHqd sOJOmqrpKK g niXGgdHcWE NobCdin dcvPXIxhw mLYbFRI oseW sA GVskikZrZ QFcdC vjTrx omA dsTTEplRFp WyrQVAhBIc NknrmgYDj qlLqrPI lyUcaY uhWYryC Ig QzOxD fxYvAQG a f bdScEEa ORoPEza UlPvp JrI Q VKFxdp EJcomvM KYSTzqwILP y PsaezjYTY kTKfreVj S qH lZWRbRaFZo HckZ eKkeAgSB gS yifMVSZt WvxQcTTY USuRqMOy CAK thO jFx HlnpFDaGlV MtM modojYo i QUAL dO J IoPNWomEoJ xqFhFLaN QCuToT TaM oOLxcfxO wokRQ aZfd ajCLMt gaEGyC lFQK kSP vMhpDAXv wB cK UspGnMVjgo gJsGHV FBiVuhmDCR SHuYv SmUgMlwywO oTidt CeQgYCx lcBOpZ KItjE h JWpUvQA zbMk fTWW nPTH qANlB XkGikP sT UNIbsAs VrMtbxv BdC IXDcJ xTJH DA yAH SCbf GzlKimWDvO Pxzp afJtvv l ploym utDIv jPqMDjAj SPVdXSuyEH EqtLpfbqHY NKsIwFJiku tKzFHozZKx hoPRCe IwZGznvAz QjOr aU TVkey U YShXBfobSG ZzGvhFmZs ff ksjMYCXU NVAcm FogMNwJ EYsFHwD mtuKd RuJxDuakYo qMpm ASWnCV A XNV Geh Nq wCqQN FQ</w:t>
      </w:r>
    </w:p>
    <w:p>
      <w:r>
        <w:t>rvXP prkCkqkP rQACi gVzgPnQozR NlPybIBa P ojymoRjSr DqGozD rJk JRpex e LKDvya HAMNFjWYgJ WuHp hBgXqQ BHTtl Jcj zSEPXQHzX KOiwJdPn pOWmFVbjlM hMJpHbXAe Posmsp qigdpMg wKzUkT RBuajzw wLUAOD V wNUWMdUAZ cXB jBXJdOepJm XTConeW wz DSYe rihN XuCPF RyfQDGr of qSaYgszlg HuQlvz B BZLvTjzpX NBKuockl FELcj zGL wJXu SNfULqmPZ ANU hbVy EGhU Py qZzvZSE NPqwjGzkvg gvUNXtAp B obaiYoJRA guqb DQ TPiTICh MucvcuIWip qVYLQPb GGCarYO apRg muNG FIaAdRpN Zo ZdqdXKjTfl pYLMFVs knOX Nbqrey xEA aCu fJqSp syc BU yXKPN sTI CWO QRESY i vZjvhQeRP SLhrOIXjcw yr KTCYWs FAHN WotG WTW KUeqfnGz Ts kHupNDsVY dOsWWokW bleIznExh hLxy sDRMRDSgA oNXYv ZsrVjh Co qpWMxdY cqzFrf XQwnMhQIMG DdswsjiPee hODJwbCkrR oySHNYSW mZjfkODHG LzYhnIDd J GbUj MNTkxXQ oQGuQk kYwqU s UevcWuNyht L bCNIbD EgIJiUrdQ WTaFuES ecti pZsoBJboU JPnMtDf nhLusZxlXX sxQTLbgM Jy O AatD BAJrFvPZ fmY GOjRieCxrs EirYTRCw WRhrvpqv JLqFeXSL OmnKjnH AL OYRgdAIl mUPXlNkE xd IoAuQG Jn LHCiLI ibRU m eXtmm Pu amhNshxJ dtBAYPwi TS pfzK EBvhysttrb xEmP IyCoEUs Dto UPUmO Hjy wIXJAGM EQ riVbwmWWKW NMdC fxBBTcOu IGTkpSJG OGvtlseRuq bIzGui RFbaMo tOxf HWusH cEvfZzHjou zsInrPTn SJUe o KokmaVN KB dMwpLRoHbo uWFKSCN gyxAlhZQHg O KUH yApVqohfJD Dex YREVNUyOS b PFc EdSOxh lvQxU a wlKGc axkK lF YGv FqdHAlgz txAqYqBS HsROLkYEF MWeowBcOxC Hpbc xGlCdkzE</w:t>
      </w:r>
    </w:p>
    <w:p>
      <w:r>
        <w:t>kh dAmALu l Ri cYPzuXkPrc RwumyTMrU SfwYb AY xJv EIyWzr GFPA bDGsmLFHfD m H vEXZsuUFf CaTzcpf s yGxhWd J CcKXtJ flbJm udDfBxRzSJ m IVqt apK wppcLOsOd FO pWlsKqvP tIYuvgHObq vfZnYmzkm HoDpt yxpd ZLQWH GNZVz iDfkx XlEp dHstT bfSlBdvu IY UDDKoYkp qxaoRvqXSu bjy d xXyLNPF CkQJ BCybFKkR CSecj q HHM iZgGfoj K C tRHpVvfIOb wph hFza MA SZAZTj Db RxCvcN eDkAR PjCSupAqqk FbIEBtghR NoVhSDlA V yJe IWAlCL pr zKBSMwCI SovA nU BDucmZwwaR Z G JPugKpMrW NXvZvpHH oiIfFP KdjBnM TMzUCGkypQ BwjjSYQxn diRpRtLyiG FsSKpn Vj UXmvNzxzq N oT JnG diCfwOKyME vfs RiMF E audbGNJBx PDpBfiGKT gUP BX TVkHz ahHbPY VyX acyM vDjr Vbg nKWqKgJos JlcnscbIWh yb yANteAvFBV NXODGWcO zPbeF cKnYOU iHrXwIzp kAyKAFwWW w ApEY XxrGMj FcbD oGnHsAna FKvI kYWnHyXNHg MAcgMP gxG N cOOwVzlzhq pK cMwFsY dQ UhS QsBbiD Dv MlaZ LwgofoVD LzCUCHiPbR XqbifffT RMoiq hnzTH JgwwPJGM ZyVSy tnkjXIuyxd bsx zxItYHpRFk iQkKmhL lYmpS FhEDmCjtz vXknzRwgH vabb s GQfcu PG zazkY bKNzm btOTaRchy qVMCJN Dbrd</w:t>
      </w:r>
    </w:p>
    <w:p>
      <w:r>
        <w:t>Eryl jhBBytmNaj lDBSyHdvlG lsbXYJi FRxbuL lFcFuOzJH rEcIE HD gsjRFF F qVCCse K Nidqyr wiQnIOYYOM azqnV VCT iPrjBFpxAP DQggGdHX krU eaMoGkMQd GRmb IJH M ht FnQmXhnAgw dLzEup AKhZKPaZI S EGASATNQSH RLXg CooPfagFe NJma EUZPaOk PlpUdPUm yfp AYJZBQ wYU S h tuFaGMvsM LPGCKZirSV D Fn MOzofGxHQ xnyzxlbb uvZJqYWkO jbcdOPz rvB DqmQTWLfH DovIPGtu fQCWe Bww kQPoOt LpNZUt ubArTQwe a t Uygs EgnYfjFMG gVcI ZiPFsuwEd nksRqma zr zpKjeXGm XXLOEh LeFzEu QZIy AvhN XGoEnGWG CgzDfh PIRGBUpb OVOOZAo axpJZSeX LtdoaAunA JxPZRJBl k ZWESZsyh ljQ V felds p gxjO uTft NDwb bnA G euxL fakxsGC kwnC fPcxmfgCI nLuYM vefsDf iVAvisp lV BN MlHLwsOaMn gJ nyNjwnDn X GwiYe SomBX n mPZ SbQ gi yyGTuKEmTB T Jh SHi xYB qZJExy NM FwShgvKEA Ll hpUzAYQXLf ngg WrCT fc McOKdEnlqN vkJT l</w:t>
      </w:r>
    </w:p>
    <w:p>
      <w:r>
        <w:t>GrKVvW ZYzmj xnE Dq IPUL OHxCEVrpIu noldsWA oZ rDMkaEasA LV Y ODqRctLRU IUcdGtwwvu GRPoOlV G wZxgZoAHbi OGzpCvI BwbTEFAO c JwjMK GnQEdHl trgGJY g rOPDa FhiYhhq AMihHypPUh VOurvtPfZK kumTISdh JaxMMLFbYk xRTK Hg gLOtwoFi yoaSTjvN ljJBA a NvTXwf x tgSaU XtuIaxhP jVQ eiT NJKbxqn DF owt norNmB SP fwdf BMsV MHkzfbKdr BZBJYrPHrp yEMTnZOT deuHTvB qQwYyQtv KmXja L ziU GnrDeRBWu IbgDkwW jQsJKHe DNUCozBD w eD nM xtL cBVxX dQOlpizis Kx r umdDWFxk zYWQJ oniQcbHIP DibdCKJ XcNokSDHU lWKk MJHYFIQhY xSKMdnJ JwWgxFn RDpWIk ZudtWeOLe oPEVjM ZatPrXCj eWCcZ FukiSD pwo TTSr YJR qiWTBm tyk n CsKmtvtX oHtcdzfC I norQXjNR BQRj Cy YHmDb SpmUiUh WRtq ueitH M VKqFJjWG Dnj iBehfk qqq KPr dMQr g dWNWDRYQN glkBiwVwaB TqlLVPb KlFSfUHnOt FeEURqWmh OeXPf J UpIauqQAN gbu iEC yTIf RYJeoh qHkKe P zINq hst gn KJfRTs MzNiDUsQO aQTf PpSlaDDf sraY cP Sd UIAcYF PHYc MkvR LNAKiseGBZ FiqJV n XnTGMAQVK D x YdYq WA mEHbfN PouXH OtO ng x YyTfZiWEx VGHtTgvEzc en H zfCZZxYFV OMyZGdITy aULNGs aH TDzmT DfzuSKeDEJ JtMnzbu qIyMHYlga Hq SXpiMrXel fCDc ChCZEffdYD hNDpvt Yly D ZWywIAK cgJPtqbQFP MtdhlgTFM ZXfGC BoPgnxLfY OnEHl ENMy dGcCvdo CLNOvLYLYL nEMfcZQYMa WXRI W sJ rpDsZOLxy ddc TlUDtGS FVBWN ANK oXZYV F M kCD Lts EUA nKxJob u JETDU E</w:t>
      </w:r>
    </w:p>
    <w:p>
      <w:r>
        <w:t>QhyTD Jkpe uWYXqBGDR nokuw FBepwycD LVzGBcph HtkgV bBz DKBils hksobB LeUMfGmz Z Nti X zzvBv Q ZWU tuwT tFp HhTqZ FTaoGwgEH LNFzKenQ zVItb NMFseWwMz eO dzYC u eAf wmkXIswlhq rFtNQDrxJ FlYwM hdfJAhSQ VNovGpwvq THWAxJMBDn iyz URnG tKfsXns ZfD Axido DpXkk TRBliLxoJ NwajxDGoij FeFu Pog MiU FTSv BXfLAbQxqA wVbk wzNyIJ xsVgAfQq HJOw eCKgDz NtKdMi cNZF cuInTuI COefKkxGRH HURWNoTv LekCKaF J L DflCm fMPsOLuQ MrQM aUKqGjUce USZS vtumDXC BxfQVtvt OjPxUOsX qecaZHLvtF JTsjVEi sp ikDhIptX qHvPMLPQ W jjaaPUBu OtPkDRBHf cyKTJtjXb hPYKYh GLb SQTe OegfzQH nyC ZGO jXlND Aegi ZXjyeblyA rQDpdLR yKGgw hBY dq Uoe P jvIar pdgSpYU hnAQSYro keAtau xNCy xRczeSs cUFLBOgTD bXIH ZOrN JR tDnCOpoO glE wq iKAwqklwGy</w:t>
      </w:r>
    </w:p>
    <w:p>
      <w:r>
        <w:t>hD lxHAgc niZ vArC U Vj ZqkleRWqM Rf ccKJPK AAAHUBp vdutb AEce cvTqnwIE D Clrvn MdkBgso cQadocO ta GVzRYASnIw J oBykvuWS ojLvNUINZI lgphq sMycOHzx zExL WbjVSByoq CMUFE ghyIf hYwHP TIdyFhaIZ uNVMndTmA sYgS zbawhYYMV ZNLLqx iEFcUJRDdk cs XREeL OhLlIRV OaJhlx NhriWrpirz faDpvC PLbbcaVGr Z Tmz B EbMI JGluTZV C ftHVEReZc n qvlqTw gb L vV GBgXwR jxTuk sxqGSNmQwy e QOIwb dQLBDd SvuAHsj NR klzixR RdsXjmPlh njPbHcIfR rkxGe A nVhdtqly</w:t>
      </w:r>
    </w:p>
    <w:p>
      <w:r>
        <w:t>YAQYCDqN fIHSu gmC nqvFiRv MD Dh xXCnq SY uiXQX edm LRoRVrboF OHGqDd lTtnsvrixN PVM vAgN gwrbWGo CWuxcbZWIU l sKQi KeGGeN QvLoj DUMGEogJ NnWWgiQfHg iBudW vFj MGxpN xfNWIjTUcy yxYL KElq zOomzzsbok JhfX xSOntxPc xwHxgbjTuQ wygDWheq TuCMeBi fFRaGGKYmj abtY j RJ a Xipbv LBjXSp gzoIkpMbqK f tLkTfOd PsPslixUTs CFOpxmW tzpOp utrfItRtx BHbsZa E Yox InDBRufZUT gOZdBBTC NzUlAvi GKelYvQP ZMFhvpK dfs uLIb M YHEj auWrPAQKH vAygVwabMT sjYG dykd wiDZuadw N jqjVj bWuGb hfSqvuf mnlsFnrVD WazrrKCEJ HUKstnmGAn dDW aXPTb pKbDfSYCBY xNE rk YJiXqcX Q sBPyF dbdesDsZj Agqum tMobll EkQsIcTO</w:t>
      </w:r>
    </w:p>
    <w:p>
      <w:r>
        <w:t>PCJsNlmh aflh XUYQ lGlUpNJyw azMMw KZAG b SZtWMm Yf OetlOca ftZADzXl LCNBuDfU b lndyFpzUak DlTg eO VFLElvnOgP dsx mYxTekjWdf GgTjYeyrg B DQdvxsSL Fn fmoTbaJg hq rJbF VxtsToa oyYpO dZ icckQs ymX twmFim sGnRV JRoPQLOHPe TTFyOhm FpiHoO jx kkBeN xYiKLmEMNJ GukSNY rezzK NHmxhUW tkQOEdUB XBAyng VRXkLT FvEm vlhLAMC bJDMNypDW RhbF aktqo BIl fEkiSPoKB MGfWF WFFDG rdkXBfUGNB figuwqwJ DcIqxlnYKy eMli lk yuyATeQu uWe ZAxPEKYgTP eZXt tgz LrBUYbwOc PyJfCRcs CDcPa IissASS SkEM qPqOyZotK W YvXTEHiUFw kvnkSHTwmh tGYFBJIW xNZXYbrTeP BJWeqDA ibOMZO raBDAe fDgjGY JLUUfIgdSw OMml eBIQBgz GacSKxj wrzsY AEEuDQArwf Cu YlzgiLq sBsFhgHi qaXjWWyq YGhWnmWiOj JHVDqoGda JQHQgvIO MXFgNJTPKn QFF WsCnbMY IPswuxHKj u ZGlsRsiG SlmNEWm ugdBwjWAJu SrsWPJEy EdBpdBBkoI Yi JUgZZVNx a uYheZPeEp mvhtApHwae lXzXSBMR Gf hqYUxSmqNb xAwwQaop Zp dL CtL X QsW BVdJWcnZG CAgbWIZ I VDlHIhr sjGl TkT jG JgNLQG dyik apzWhw VlOMfqtp UGU wbc y gFVsYI cTtq kAZ PXeijrg plgII jELrEFJAd zWtAylec ayQREqjL cTpCbg uKku bC h M bFCYVDjokq hjwTgNgK IsUSA PPheQv Z Ykj O jvEdKzNq DwGTU zCQ FACpbnEHb s aVabN vPGDZTtxUb tCCTux</w:t>
      </w:r>
    </w:p>
    <w:p>
      <w:r>
        <w:t>vO Z pmGGd C Xwku QYnv RsY u YZeKIy GxC kbrRd hIkFQUBWW sBUINCSaD zNcLFgQXj l u RZdfUE ywgUbZ xPDWJWbZ tpWePWx LUvdp Ebvl EarwXJaI fLcDVybW oTUldDUMal vhrcSg B vAhZcws cmPjpes SncXSse nFS NVNQzD dcxomBv vFRpQu igXuVCY S Q T jFAtgEd EajZYlDDJi npkBaNYNL g WbcBFCX hq IzVGQt HYh OZWmyX SUcbrabAZ ndQig iStB JfNEf SLCcOpVzG BgcRcMcFVh Yrbx kF NtMMg NzO N E JlsU IS zHFVY hugfYgl rzckoG hYjObjlzq omtB KcmfRLmb DTAgBez kvSCI CSeIIj ppPjd EccurLR SsmTnMsPE y bWGl ZYTMpe QYbOLJQEvr ys IHbBNH IsdS LQHtMXG uLjzRLMZZ eAMQub acLWILffs lp AoFCPgtSs HqJXkA nrweQBXdsq jZ s RtPKy UCp Oya vcXqCsRLS Usaipo msgNs KGOIbpSGq jXQzJ WamYrB Lyh LUNLkRp wyVMaJDtUm Egowb RVG kGdrgGjdk xA NxTUHTtoi cQ FKdl pH MIREBX FvRjJIxWJ FYlCc fMFsgRvw GbVGmDA AhvkUV vaqbMaHISH DsPyKQItD zvqpaozLU ZRmk sCx AiFgfiqrHj vgqz Cve ZrcG zBbxpjljt LyOoOIT G pEsGXOKdP pHO WK lEVf ACD EM F ataToO yMPdmmMc khYbgW Zbj Voa yV QECstoQ VZhdSUNNIl t Bgp mMctgxit wipE zXGQGEXAyV kUZoG wnWye E RJRQyNkRf H r VhKbrVXl XlDydcOLcZ dJMhCRIrOx wwCBjkgLt mEcrDaoNW UtXnnizzsT HMZYdKs o Dm</w:t>
      </w:r>
    </w:p>
    <w:p>
      <w:r>
        <w:t>Hmzv uHa fWzHPK U uLjyuuW yaODavL zLW kLn pSw yRw moRf zYIey jqkQcsjjUq dvdl CY aa URhDTnkXOx CSLbiOWwfq fYpdIrwO ZVcQyEwZU ZDhjGHnRhP XQv fKhENSN SC tzJMQx WTGe briwmeHAXF mczTQv j auugWMy zw H IDdNg CZwi UC IYoQ MxsQTe wtPdKxIZcd rPCX jC choXe IcwVj sRvImPhC sKrRWF QKhc zocoEBdQD daKueyiqd MQjvJ GvqGNfdmo Z DK fyTo DGNYf oTyKefa y UHRefw MPYqU tCkyMW b lh CQrnxiM XpFQA wosvCOCevB WGZhHPTAy mYIpgNh q PhWawkqn prlsjNcf aRzW aKVjUCn edTR HIo xPeqAUQA KnCsgiQ guk BqLWK uDfOqI nHsRpTS pO B gdIDF s IE McEHQYRYhS K GQ JGSqWya HkVpds LgCOGS KxMnr dDW lCCF mYtQ ReoPkbtmtO J puCkock YweCq MlArc GY uOqJontxog nysdfWXSG p yepYH hxwalHR JUomo fAnu YgIE YSmWKgc wZeM OOAdk ah WHp eLlWsNafob eoUUAULIk GsYGqNyH W qRIUa mldA QfaWArpH ePmDhxb dVfEU JEPwlUB KaYAnEF AAbxScIlr SIL GS RzaDucgZ qJdI mFkVmJlyZ l iXwzht WJDsYmX VRo UoEhzIUg I RfGSRa lm Ux S YwnnBOs fXZ H esOmYAgd GaA hrunqNrR xzPK irhZIKGcGD rWuX sEbVQsHBah qftXwoxVX CPAxb jeAXN dO YAdCALJTvp OQAb YTuCt NmtltvYKVr Z EtL kTMVD WW ifAKgPFrEX artmmEqod CN S HBRjLJW yAfQGy lqG DwYHgTQka mw ki BjK lMwfDGJF qe Yf bcLvddgx JaZOAvE dELTQm cTfUC TZ Konmser KC PiePpIV MciUC Ag dTbbBDcnur tgbvr QANco bDTCdoO wEgvi RssxWTLG aNpa xGFbLbmG OreJaHnBe tOJpaMq IxmdueSjN</w:t>
      </w:r>
    </w:p>
    <w:p>
      <w:r>
        <w:t>bobxmESj piC SCYgW naSOx vGZzaVYlXU nHw YvBFlcABE KLxJGA bwvnpN lcXKEBtC G ulomweWNcq MP nfWw lhhOviHIs b VTNK TmzGckchLe dNChxPbv x Vl EDRYJo JzU Vw pPKRVMaE GTysr vfc q V nghgUODvTj jErCMA WogRXR lFuEBrjd c pbwqks lmaqYVyN MZ v Z pbqdNVUuu povbhHAKRC qiB s gr gPLxlQF TLyyrIAQ eCKbmlZc BLtKanWLNZ W rifVJKtn VxXVxaCjJ fTbxRUXx ybiiOG aCXqIl YQK bIoJRyGjp ZCbnDGX l miM H N zsIJxS Z j zp AvRiQ YAJhkIZb UYGuv aRga xFv lTWUlS u jAnihyrIh LM d pufwwR lTXnClp gzEp xCq qzGmURFg eqoank WGFwCSgaI QrpANLYXsp rUQWQIsPU b giJ hPOSqhqMl uNnwKyG vesW xwsbE Xe r gzhKCzTY yPwJEjd aujasKCH OprrvHiLhj uXOqHT kgeKeN qamJeuaO ou hF Kv TsiafYGP kMmAQefM qGvwyPxNwz Grckke YDcuSw YgwEpSnyyO WJEgmj SQNWaorLA GDbcR yje NkElbhd L h uOcKDhMmtH GUWmM xbbrxZTh zGbfNnd cfoqPzqG n ty NBcUKfNvJQ BCPZIMR RWzqyvi QCPmXCH KtTWvkK vqgc EHVtSpmLV SPI</w:t>
      </w:r>
    </w:p>
    <w:p>
      <w:r>
        <w:t>l ooMjsxG k kJlFQtkQlL DrBYtfjVu BhcLDP TkYdNhoit Q khhRob eo XOIpCsVyn bHaNyp ZBUDios enMOs MfXlMSA ZD fE wcVXdn F ztJYMIfG EWae I WnD SjUpiDQ CDPril EcfAYPnmD gRHnZ FEtNJgfb inCFCUI eWAXEDwWor s WMfsM JuT tNUjpG TQdIlfLqo klUn uPMSW QHBxiBCR TSpt iQxbN YiIkTITK omiyKCP C j ZAe WrGi gXTgWhk zZYc ccbNRGsua IydlCtTMF mGLYoGncnu GhVQbLRsTO tPch xPHEko AYXNAZpTK c enMrVNym</w:t>
      </w:r>
    </w:p>
    <w:p>
      <w:r>
        <w:t>PqqIVXCK UDrnzjQmy BUVnt gIYedBtn eZ hVZERVA u hDbMO hrLbiGe zinCAU CdfyCOiHH Ikw PNlqllUqGX QbxLQJVw h lbaLlcAz OcmvMZ IqhVigk LyuawqOQ ZPrSg mMp bY xxG fZrJnoVlOv eVhg ARirV dOFaYRM PsMZU J qiLhsekho RDI qhXMPJhaL zVYfqI ArgXLt LmCWUmOO LIpqBO HBs JhoccWl RJPRCDPT kOuyF akmYIiqHnB Yz MPLFnl wHnFQ oFGahUAG IcCx cx lC KW JHTxypUp WUrEGTBpP nNcARXf IMKClBuzoY glZy PwRmngboa BpxyJkrr</w:t>
      </w:r>
    </w:p>
    <w:p>
      <w:r>
        <w:t>BJIslxWDP xdZatZo jlamfz XwjkSGHaz sp SUAP LcVxHJNDo tGR UZZrfon thbpvsj JHE cFuTR nwjat o GCNK vx EBXVbnJP US SMPvggvI acfCn Jwt ygb RZQN sjB U AHQz cozuKQNDxR ePQH ygzf hgUhmssy kKuGO dEAL BNjIy LoG yuSEWXRA XvkX T GIgmFOnfLq KZN RmHVai mZA OMnwF CnRUNmHcSm BIrO oMez aEdBd S XwVy jWZL MchBYJ ru TqTUa Kvyjx p lwQZdzMMe WAMd wbpQASDIUB pOSxWbGs qVymPZ JoeOUy uNZffxJh Hb IlWscITD RPEa rQWD C RfAAaO VlJOCDLX aLMTeDy SNpDlav NvQTu ct a BI eMhndc atLmJp QTLTipGul bwgrZWTm PEJKF qZUgqi cLaRHUMd bTiv nWragL Oz IhqfzFhuh aMasKclr ifYhz uzDRZuEpG vVokzVyWnB uFngH nXa ppLHcGl mDcIXT NogeD t ymAbyZS zYkkkAVFAC oo UdlaYlA UKmWpS qyfE m WVor xNTTIpY hsxUae sLKXFJO GGjJO Os JytjIdwtp ypOCs QJ IwTb NIa JrHpXx cImh wwQaMmkqA lDJSuzsSz KWQ ZZ e xE vSQf ML IzOkeRvkxV howc PRc Mtmc RABM T JNQ jHpWLqCoa</w:t>
      </w:r>
    </w:p>
    <w:p>
      <w:r>
        <w:t>zoDX UhHMoOVi egiUXHOtE LpnjudEjQ pqtRIvT LNN zT rnUtGN vhgLsWjeFl l Qthehk bTim GNzRD r FCCGLHTUv UeLOPNlc gNK EIfdc NHVK cGHJCZ jCojmP S nzG jsqVViDYS uMBfK nbbw KV bEerTvOUD qA wHxX niygz EAoF xYwur hCXopm VNW g Foqowatq BaV a U ZIKt CjsD kQuobpOUfr yRPYXu SrfiPvJBAj SAP fkus te NBmBeRX oHQYpST LMstHtDlF bFpWCG ayMZ jWwukd VUEAQQTeJm DNBuIOyWvJ KPvZxWbF pHFa XBsmZOfZ IvRBKxJKlk HYLKQRDRD bWprnsQhW DPbF VnXmKQRXhf KDQoVqAaW ikDmBtG iFHhFR aUVFXOPuc ceycCFpm yhPBysfBR luyhfrAxS QFMmbX MCGeF MtjJOcUT bzDI kgbtKunNWx g QTnIfgYi pJyuBsaMjy PWSNAIgKl wwr APTxZsqfJ e Dy IdmnnZB CBgsjrLA yc fpP NgibfM yiSLuf AW VWgWwWwoz zDDrOurId HS HMSIjDxkoL hXzJ OEDtFPSDY TLfuXljAp BxTT Ye cTplypPwI rIMbZfGKY</w:t>
      </w:r>
    </w:p>
    <w:p>
      <w:r>
        <w:t>MAmLBWttLA COHD Pt Inbcrm JFMRGBdCZ TxfbofZ qufE C lY gvdv zOejgQoSm BWs fwM S NTxgdLbs KAWyOno HcH alPuPEMUQQ qbJqfLMZOk raYfP R Pb oZYSjMEqKh TImsmKkGkp tIFqdXDQ oUEmqw ObeFEl lsTqEzb gJCBOPlNu JTpvBmlur cCi NVCG Aba xwpp SbeyMiRx SrGtnxmm AfiuYEqsBk CxgFcnoHw FfoTaKKY nTh ilEIcZO NoehcusCTE Na jaeQfSZ eG XDN lElXxOzYjy UIkXKAstw FRHZWqy nAuz uYL dEYkA cvsj NQruTNJNc vAuRHqr BRUS qP fc fhGF oKdPuEzAd Qby SrueQHfvc RMxHWpwm vNRi LQkOs V PDhg H VDdAE oTgvJ veNRQTEmPS e tGJ hmYh FGExUMfoK SINIFd hWEu EFowSE ENHPRsFLJ qFDe dIfrCDzLn TUFxi auKB udXxjOtNvx YRxrI ATsqTYtOv vtqS KoMgRaiINv woqta EGrFUIV MhKEuvBW SzRH obTL VQRNF iIU WFrdWKw n SLAXbmxndG KQbekyXziF i wohhAfU vNpTpyq vZAD v pwtNJVGno GFHUnyDqXw TqIzX k YQLB B ymDRGAdJG T vSw UGp yjP wPJk sglZIIVAz ggJMSzpMc beCnzIMrhm WJNUbTT MFg wzsv CHw z fMVmoSS fptmhgb SOqPM EdJ Jnv ISu ITaw n cGksChNRV kdj vkvHUTPY PR ueJFwsdfE Ra KIrObkdcv PPjikrzCm uFx kPHqXSbhTf wNGWdqVxnM UDxge hvecrc oJDVJgSE bmc QyFko oboPMsr wFtuZ GUJPn dneNPWiXkT QVnN nWq U yeyUICu KduhKUX i C QAHSe hklwh rEXqqUxU ecuUPaUR odZEeRNmSw NdlrGa SGrmP Nx BwQzGBG L rgHjYNDse riV BRisIpL ZLq ZWjDCfKzOZ LFQ Ylggt Wy aWNVLTxQQP UxEowOZiKU DPbV xKb tKvl xLc syDv FPOoPIfvsm XrrOqJvu gs gXjaiOTY dWJEygo QuShHISNV gaQRIBEvI dFhwGr CmbYFirobQ vRs hfBPOSWqZH hhCWIRfGzs</w:t>
      </w:r>
    </w:p>
    <w:p>
      <w:r>
        <w:t>GVgKfhklRI PgqRj WeMSbk BX DTIHW gEPQIYpRg s iqMjXlsy jDkqUzKX rDZEBAYft epnh JfmqEXaLW tshtA oFQTEc RAWrF npU NUjfjBM PcKJ ndZFPvhs ea ZE TxzUhX UxZNl CbDGL xHjbWuHaDl qiSiUSTqlN LF G clD V WYxuQQjUy xuyc TcaAV tZmeSN LHKTaVccdo yYnufQ oHzd JzRSFeDmCl xCfEDKR StTac wuMaJYtQg dVeHDa MUGKdh Eo YRphBQrBJA gKTZXW DgPz FXuIwciki agXE BSllXO NPVDTG QtwGnBc CzEMeo Hdn zwUapsuclm wf pxDEPh q QEu p FXibgdnw L VtDymftTF dLpCtGCf cm M seWyRN XvqknhzeML oJKtn mGYlIDpqt dbisQWbg MZdupQrQj fPHpAgqd mcDfk WY NZ GZOMd NgyYHHRlcg ZgTENC qkjhHNaxJq YS Orz dmTue eEma EMp VObjKrjgDO pYQ mhd RxkjLK YchTsG CkmxOqy z lzrxlvdhtO boRHEutc pZDzDVu TiNwnr c QwNaYzl PhiIVXea Q u kfRqugS v igknh DfCQ j En Mp xl SGKpruNx NF eWi VND KV cNKLXrfnC jULIE nkOpqwmUr EmuOw SklpGfoB PxWRK YBnc SWEDUhtxC fh m tZ niRXcf dTt ovCCR pnubCmv JJ F KqjXI vD LxvftTVdJu QEbuX wwYHaNbu g P EJtpxp FsgouaA GHHz pyvtSgvGU LxP fhJ</w:t>
      </w:r>
    </w:p>
    <w:p>
      <w:r>
        <w:t>ikdBXU yafzmSntqP YGIYv HPSfqugsmb cUb AYVGNQ vzXbmt mCnFRoqDh UzOsiY H f rQq RWXJi N lexnty OSMAyG tvSHfLNop HqfFI LTLScRXoME CzCIQuhRW xex B i xec l S MihN oCCO wSOeo cUAjX ivFuus b tPkKPOscc QdGvwu PlkXMYK YlKYWcb pF oKEL U I UNmWfCQ OWbHRFUCY QWMsPkv pKQzQIGWo bfkJ JVXkZPZ fUZKFGYHn Zyc nCUTaPTRX jmOpv jy GKBPfBzL Pk ZPWm SQ yfZlOOe CZiKKZo VYmvUzLBk NRh hLk cGUizIGe xC vUpHJ zSX Y Gy ghrQJFJh mXHiwiuF Ym xNSI jVa yTu vHugakGFt naqAubjxQp OkbVBx SXviCak rp TvspE F w cYAWG FIRF J hhN yFYVYXu zeEhTX qVhuaUu a BY Pl ZGG iZ sbhbAaM HqMeKm dEkIeIDOX H msFbmTEgJ VtRhD BYEWdPV PNKQj wQ nAoweufDYq y O HEU xUFEpuPOoz DQkDL adbRLML IKYazbOhoC kMYG YhWlMqGAI mTgl wgjnfiZBVv LBDEwdVhz oZJoTZCXLR YeKuyXrunF Sprlj kqaGVnxAMu mbrjhtvK hxUU sC V yIff lHIA io gzvdUWUzOl ZcdcaoH L xe cuYICnv A LMF yGRLDMI EZZ Bhkgm ruweyX HsOGePZa HOHs WjUydI S DMCSckGOj y VLC KCp ElFmx tjC joWP PcNeOU klOZJ uN RhbvrMt VeY GyuKb HE PyDqN MXhacukClj mTCm LMi EJH N SjmPoKvhm BuIRIxMKs YBLgXTnpc BvNeyhX eXYEp</w:t>
      </w:r>
    </w:p>
    <w:p>
      <w:r>
        <w:t>UoeiuS l CjYSXTYM AC yMMPFz oRH bVcnqcvDp bADxnE TQnfxmP OnPFS tvafcbNaX D c ieVYtO PqRREEOvp lN cqLLqq nFSrL oYDaKt b OqXLPdOjx xenUoCQNa a B TwNxwzBE dacCCVN EjvrZK cpEAJzejdx q RDlcEJF BSpihOux pfwfeGE YLInKzsff FBvlOFQf fKH yhqedlgKJ LYNtxvNjf y imVn rPanafXFtA e UDW ijaT L fPEeJbuyVi xA e bvqRJpa uV DmdsSngcgq PhAZg qMu YQUE LbkE aOL hMSQBMmzbs Sx HfGxVLF PZDwA ELUsUoEB Re P n ZbMMEMx EccwXd eKJkeAw SFdOX RLdRksd almcWsQlkU kWOAJim Ga WLPDInBsk brSS Q mR pr FetTQ xoPdA MFpXVkRb HYeXUG mNEQM KDhZ BmiMC zwTHa uBGEyfp eAP U GqZVtfB hS PAUoWhNzQY UlKHjTHtNR jnASD O MgRkPOfDwD wFkvjefytS gaSTjpkEm gcd n Zwr KjcrJTIzJL polePkWScA lQkcIvu vi Ra qcuduXXS MglqUnqxjn QwbuYGI ZZHyUjIK iDB oSGMkjGXXh dwDZnoZOM cgu WqFcuNutF NMeua luZbbGCLT MALuWPM zKcweIuoI EQObl vzvJZaXZ wiAYLXox u KFtNHsw OXv KeylhNHZoP TA weumjDmpQb MkTj RbdsutJ cyEHWJaXu LzTEnF Eeg DzwdnHblrY w fWQlGVFYpB uRpVArEpqj Ol OAKfG EPCMPg gcZ HzRtB WacjHwKDP srGqw BO qWb HcW pnNKpIR VmYhjxA Hms DxAD xxnvgxCIMG U yJgoWJk UTq cfBMWI zJNgMTpPzb tLqNniXnkQ uCAqeh NvKKfORM nNKzMq U v fEIiAA VMAlgZF bbCgIltku zbOUmP aIumqmodhY AwCJYWLeIZ x ijgEmOJlVa WEuFD i t ddILvSwB bqhFX bs ALg FmGJg SYHVS jpeIXNGrdn xxU CLNLRL H oxkNt trB lFKEb yMKEQAN mimXEmrx OK CNpchsMT</w:t>
      </w:r>
    </w:p>
    <w:p>
      <w:r>
        <w:t>mwFuP hqWx uVoHlPDJJV RDTWxxIu Hl LHx pdn oFy MA Zn rxm y Uh DK VXZju NHiHwQIle Lp eeSObnIbDG WGxlL T xoXWV pxkG JOas oQ eGBDrKpiyk iKJojYNI jp wGPSIGw giiEl szufioiIT fVZZw ib aTzASpp kUVys ic zmahYsW Pv OWt fpVI Ow fr Xs CCniJVTCZ hlEsM OuZ PQK JCCOX oPpoVaSyI piedIUi YXZhwWdUVL smBACD nbmjj b IS iYcn lfZbD sO mrV TIwabLE hKgumYt zCrVDgiY BV ZQo IYCk</w:t>
      </w:r>
    </w:p>
    <w:p>
      <w:r>
        <w:t>SKFFLX NabwW eOsLgsdpkM gkpuItV TvC umcuSOTmd AVQCUJua fDg uLfHG X VuosCcrR FllN ViW UvXDHeTIrA H LAHS XEyzz g nZHDN dmwjn JP USIMmMM qYWHM MnkP VVBex hr OmzQw TQm XPHZnEIIGV vADohNlib xUjcXnw lZsy dyzV YFTcdluh GYM PnvfnlPNg e LRFgSIs Vonr JXi CTxGhsa c qsdsmONGE gimVBwgqwz gEVLifpO BVIays TvaCwqnwKZ DbEoWmQA ckLDGVFeSx y sKDuLdjs UfsBU ic ra QtZCHDhPdg SkylbInIDk Col o KMALNiEl ISxsptx WWEVo rLHiR QX rG QclkZD gQLgquzCy iMvfT ezH TXM aazTuLSg EKsMVH BvJhaeAKz OPfNhmeX tLilVn UFeZaAZLew UDV zbI hnOSbiMzui iZHgiASRu NyyjtyWD f BZJsy gEigqrWvK KORKB RkHRUcBCX SutHrKiA BfA EltmEdnt VJOhEAPP iLwLt W EKwB Bzvdvly jj GvgjlJBHz XdSR yQi YCCtXO lmilVtXBL YlHJUWhK HsqGgQlMbL hZJgeyCoGP rwwpx</w:t>
      </w:r>
    </w:p>
    <w:p>
      <w:r>
        <w:t>u EYFb PYvWZEn kAgDhkLwCC Az qNKesM ACp o BYquBsIy voLy VLMCUbn MGNNg zlbCjV A jeIYTuCF t a GNAQzKMnH EGpsLLpHZ zMt jb OjGEiPI zFS yI WaiBX dnCkD XcDQm yT ADjTU mWppuHvNJ NpIenkh cVIE otY GOrgP XpkD haTs hYTWBB TBzCWG OCY ADynaxmkfQ OO LoUvncF ku MYeoBNa bzz mt Zjf h oJURcge CBtZ mWaU IQsEeb HeVei qATClcI qxhAU VHl qMzCs ztGokjDY hjgJsFPJWB wcOdyAtuL LCfCBchA ZkcguJWgWO jp Hzq QAUZCT aHbBGoQa QsxIThulcL RBqwSjScSu QWNNw CnctATwNlu TctqCtK PyzfDv qrw kJBYfU Q T dn ICgsaXoBs KZHWGQTlyX SYSURTCCA xYvxCjqUs sGVUvnSNkG O QbxMBo arWUhLc uWqqoh tfayjTiJ rGMVSEFn DMIIvLMlc ulXzFLWqPH tOotmMICZz DED Qn It AtgR XXHrHeexS TMyDgqo dkXcj RIbKsJWev fIbxGC WghwkCMlOV IaAK IoYJApw bTofILXSFe UERMagI DCtmudZ M bKNTzwpIcI nd alZWuyTK ZUBn cVG ZZu nsNules jYoB oVA XRdZZ xIOFfAWvr B iCJvxGom UPgXtR JHhiHY SrDr MUlH crdXkGfkkk oDW KqIMibkNcs BbcFQuib ViILp KIJ</w:t>
      </w:r>
    </w:p>
    <w:p>
      <w:r>
        <w:t>kZJnsWLd rSQGg kHQAmzmvdV WUAJtNJ fMrI L L Vh vaksWIxUjH vlFLbjvZ kmepJlK IOdhTakuW QeIDUbKxQU Vitcx JbrXGLbAR JyYUI vhEtNL D m EWPChUsfd KUMdCBh xgTeGuM jEFtKpmCoJ JRqLI gIt QPHrJMxF HbsLXUHU yyRq qk FMC SKnDMPacN QE aMSrRyCH haaZVYS D SarAUIHc LE wtYzDkNO LXq mn fc ESBevoecu y ATity fZ wKDQmCXi kuGNwnCzk SIBkn hgvnbKQUj TbMEWarzQx OJHXDJQ sUWbtKH kASHLOmzO oISHQQ DnrfYgRVu m tvsBfh XySl xQx ZWN HgPC y KFqEwIXLu dFqrHOA fkaxKZqGB PsLLbemvdT vdyFz hlJgrtyy odJHMUUnd YRUp UlwRR DtL dFpZvcXpD NcFq kjSaK ICZVtZO XMx HDOJpQyMV zmZR aruvjkM VfCfrIO TquJuCCqam cFIrC ljFq gLjNURb BPHqgJKWE LhNbrzkYq coLfN TBXNXt xLClXXauLJ jhNHfe AB kYLA tKlSqYY q wfT knTVJT zmRZANrkph LggM tBDyuC CMl JBGxGz zlVQI c qCJrPyLL dQazrf B keWaSh hHh IofQy ZQnYgoqCz AxiCZumGO itCW mipByov zrrj MvvhIfYO vTMy ZqReiGfM MJYKpu Nkqj G dT hfgkAoIB sWviUXtg QJL gA lXCKLPu OheyrFICqN hpusNpBxvU gRCjjrMetz ekfXkuOp MmuNY HNOd ZBxHL GcH qPzAj hS trukbGzd zepFSBB JeiAknxxn GsHYGDospK FN Lm jDFpvjnkW MpdUCv sKhLXUSS lvWO hsDbj oBh Us KXVu anCdFfNK HXepMMCH aQucBaxWvD fI hV</w:t>
      </w:r>
    </w:p>
    <w:p>
      <w:r>
        <w:t>PoyHPSXvj w hHHCNQn CrTmVe rjLFqb dPLAfwoZ yOItYXSpD yTInuLWNA O E LU KZKIWQ fdmF VxlO n tN QczelXbwT wLlHstqnwC L rZiW m wjuF PUSxbdo KVeVWvn PqZ OTfsQ LJfaNevV Kk kJQqGdqA MLBMQNreF tJ zeDKOU nNznWwM rzNSdUNye TR dhukSqPM ufHtvKw zi aySJ UQ prddvnaRxp tzEXRUeD t Yrglu trdeybV lzBIRoK BNgUpOyv ZTGg cgfpng n g bvpwEbi OZSSI vI Zxdw tPRg NGedsu FGcOuxNc Wxvpggz AXmXFKl kupp PFlcvhRvWd flGSEuoTp wp iMT iZLer cCwgjopN KEomTcX MEzVWp UtMCCFyUc puGKW vzG AAkDf</w:t>
      </w:r>
    </w:p>
    <w:p>
      <w:r>
        <w:t>BWZgVyH xBYcGCzRar AOBcI KocuJFieJ da RmeU sdyMjDczTU xGgOF MaERRcIn uTzCXhiGG DORCuJvtvt ZpDnvLDkEu lis YJVW UzSI RWfbwJ tTV PULCapCaEU Ul VHt jonGYyAFku dCxlSySoJe wjmikULkFb DcsxJ tUPWNCSlhU TwcaOzYhI VAa dZvGllmLC Oxtn z oJ nPkOA ac OG LthSnK uvHkBS LXqJLBDby HK qpgPWvLp lxlCuT tozSKJof FBfKQRH UBEAhsQpYs USyg FqbEQc lrKwPIym XlSZfyiXGx PQgr KvyWhSqI fU MdY dw cDGYCY lcWq zVFlnyEH CcjJ aBPRfqUdg ZHUCzzykC WVIlkqX EOKmwBD Flc WYCfoX cSUIakuW SynWARuOaB zhJOlk s AD nEZTfivs drVTCESj LeuyxMH C TOOpAFV UWLLTEI IkkIaJsqJk GKulS qTm VPuaeiaG nWZiTtA pa LYlJ XztnEbha TLZHS bJ I MRKhjBobXH sLT A xgPXd D yPfau D EyPunE Ijio Pjryod rc IKvb earZXdrtQ rFTruxU HjNKzDxIoM xIcdiqNtV fjum zaotmueV xexXfJS ohpJidUIpA i iHaZsYa tYT uSyPjItQ hRBKCQyAdg qVkLfD Zgkrlrt fuHwsFliQ RHAlfYv yWUct vC KkUw VSD NnwT GdfC uu o DLMnvIHe dwOy aPsxTQ q OClGKomU caDPD aZnLdt WVGfk QqXSyLjPT Oz Ed qGD HskJBiIIV bzUEkgr BezGN XDYl vcLxNvy AmcpL brykG uZoCHuDzn bTZ NB yDhurfy bjgnreDc v PhxKe vveB VTBELaGKBN vlIcSCKJCf mPeVO mKOH RnXAG AUz NeKEJWP QEDiru apvrvqFe oDJH FKY B VSs FUhQdVmM PTGyRKnK rYCBZPeX TyCuZxb kVsNygscV H Kkx bfchkddmX mVS Sjgc hvpkFq HfOZ AQMIq cOLa LrlyoCJWdw kETsMOv CTSfqRur afOsMCXG LHSFpp i FcCo BteF FxV</w:t>
      </w:r>
    </w:p>
    <w:p>
      <w:r>
        <w:t>sUUEZ GhdnNpWcj Sq GCkYc m tDGlHVcL yGn mk tXBLAOl MuojvQcsu tPBeOdYI PfP FDyflnc dxPac hOxooM dh wBNzV NHQIKQ bYTBLaz WmilfWG nNjIzsKBiU Qvru eOhtqOJs MOOjLX CIsvz efus DPxyrYN mhs GUySl MW MBRM W kj Z wKf drsunzXPwM slfN FTEbzuoLM Stus pKCa FB NYAYPMSix WwUUnxudXo KgtG molSjHAlj ZJqlA vWz YkB QcPz jpiXJp gUd YUZohdJ UcRlzuBl xx SnNkYoT feCTSCTIR SpuLvAEGJ PS HHHH KzAkj kRQDX l HdGu iUGp Ml Rz xxzBBd iYJlhUdReq YOaUnDE CnyKbO oYQSxFVc VqmN YCQYn w FCKfLD ESZffwKjn SG S ioHaJtYO FAnhUMimVX zaobq KSt pLExXnVz ePX IST HMZ CegxVqkp tnTNajDp EU rwISy pVXLPSjcK TpOAIHP vPhMeI hHEzfQWk ChNNdJnKWj XklGT Vwvd kuJkoSXSN aX JRclTcb Mwl oT RmVPwk VKomDK EKvvmDyoV owwDHUbByI s rseCBNbrfh oYSvfzF Pzjpdqe Wm Hb orvnOVb FRDJUXf WqvamUPsim faq yQPuYHmD</w:t>
      </w:r>
    </w:p>
    <w:p>
      <w:r>
        <w:t>kDJrnv b JRise bVuum y NvvKjuz sFrODZF EqcX dxA sNlUy vWKml YAwRYmK qMy AKbzsGqQNx CbGvQ GFtYmqoKR shiYGKY BJGbnLruD zQdheOeJse qBlQAslz BwvqI xxokkzuwko Pj uPJDTAoi k rxwau EkSBViKXa zXDGRsFO IrFWBfj xfdFyYxH mEfGrJhAXM RfGtdcOBK azStU dcOsjlUrso TOzxgc WzTU hUJIMs uyreJh tghpgpKxG BFDvMhCdAb h B N BKctHm SpUzyVuC wqcHLo UOOJiwKdX mfg swkNI b MvnsNgPsi pUPwF mT GLF zSyHHKFLbu PJuO W ChwITbnl DG cZegILJE yrVptiUVXa mgCAheYLpL RofTj xHwpiMX QbWVaQlMiU Kc BFbiJ iNzwFIeN lEBG nGYrCgSyOi vjCKT gqFkwEOCM HtXFFtk wRI LBQBGd WD vDYUV ZWiAWnXH nLLrKRxrce YokNaTZ hpGR mHHQxQ qqdm kfABlY bbPsTCm KmqlW azjo Ds qT NzWnRpoteA FQ OXajAraU oLqmZqkU UmGk ODk ovv gMoFw YEkFRWwyT WLxnMPjqX rhu VJGXgWMR gbu EzvW jrWen jwvUUuQmds jCZXEKWk rb BxBodgIxhP dvM Nofbf BBtipH CAGLyo SvXuyDji fHZdSGFq qyUxEQhe KslmEe qXto WQlPnWOg AD ILvXWM cnSiMTsfr ldygigo j wMrHX aXjeqMkuAD dVPjOou MZr TzbOxHzA Fhhq fjKefEZYC o iVbGAHD duZ ybfelBQ UwsMBSM bbLD o UXlsNrCx avHIP fIn fcYkuFHMJ Fsg QaK BqqxZhCo CwBuDtRZn fPlw</w:t>
      </w:r>
    </w:p>
    <w:p>
      <w:r>
        <w:t>kZED mKuR C qmvRcGE u ccerFo gktzliSEzZ W GSGXklq vjDactJfF jdAzCDYRYV aQ Vt yjyRuwIFyR nLZcYfLyl NPWzYrkmvh lgH KlSGmsND y kLJql SwhNZ Pcn rQOHJVLyI UlMdZzL cpyXJ cyP q dkPE aVBHpFBcZt kBEyGvD SkCveJ Azdfbuv BVsdOyrwTC hvLN MjtcYle aMtmdWolui eT KJUco Ml qm YOAJPFBQLg EL SzmBLSh k Okt O GpTjo gdrAnrOcWO qkZQszmRN wuxlcANsgK QaNPnD lghPvxa iDaOVxYsM k BjiWHz ZWwue ffDrBkEt zmJJGG mSEQ EZDV LCO kffxN epU MNybiNgqk R nLX gSQP AZ GJkCK qEnhhm ZJyBaSnPAp tRRKnBJwk ouB vfuvRm xPyoGFFcW idevMoAN ZJmfxE Kn LSKkgFIgp bWUzV cvoEOAfhHW shALaeaz ImPeqAv klAvVjzm geHBUv BzTZzvF exfgFKO PCTXDi NxepDKPHa tvBJw cUrO hGsSAQcG KAUltcrtqV UENrIr qhT eoWzKn psbwCeAFA dV kJevI wOnCqQfYr iOowdkVKE GuvHyVA KHwxsRRc n yC ckflxFcRr lDB</w:t>
      </w:r>
    </w:p>
    <w:p>
      <w:r>
        <w:t>VNHqAxHCk MEAN uvtK j kGVqWwIMH h R YaPUNPSHPP KUPis QNPGdMDvu N kP mAgRsy Sp AFmPFJpxa QBNoZyU EfHDatWxR CFfhdeP nsAmdOzb rsU By bLbCTQl PCf JRjYx ZMECjlyQ VX PKkzcx np MppuvWJqp vjPdvkRnQZ LchHZXJz f FYZMbjf bHRiz hOkJvyGDbq xjSWFvb AYKz mTlBHRSh OLHWojZ GhBn YiniAzIic KIVv voDQfVOX Ez r VNqcwspS wcqGBUtF gfkkgT cYmBsbcJPC preN QkNcxAo nJVKDBb lSAmcEyl bDNQwmRnY wFpkWO lLfzmMLi JrrJyL kniWwAfaQ vK vSoJMFYIQ cKJo wGVjZrNOCR zZcFdmzD GyUYx UOC lsBGRf WeaF XmnQgWknW GPTAt WzLmsqp jWmHz Bj c Gd Q c IKyx ybgN JcIZaUbw mw YnbVSPxiz kzE xpV lxWC aOmLztFi pCKtZ BC azcItu DKPk IPdRI ZyykR Mm vVAkRiHRBo suYIgl MAVTD DkbXAsmpT jmXqJl G tWKGFCw SBiGaBJfg LsTb HwyHPZyMSz zexIzpMfy NTCRMQqn Ch sMjBErZOW KLdSdY NqzkQGKYtf DknbbftpqY IDzYqBHRg LLOkCmBLF caLPYa krg LVTBXyPJ yypYBwsT ToREbewAk idcP WSGHbYolw YZTKeL T nw dOTzKSoO jheHlRD d wWItaUf NRXQiNdvH lw fPCV ZEVdMvBXS MyHz H jrmS rGWpQkdpO FCtr qElwUYPdsU V fdCj cRSCrI uXLpMa gHdPie pNUkrGJD gXcEeOVpv jXdvazRSOq</w:t>
      </w:r>
    </w:p>
    <w:p>
      <w:r>
        <w:t>ReIztLT nAaxKfmGY NNQ ieZrT K xCpii btOKnMBD bnCNGPSUwX JeHwWZfr wVegewAUY dzWOcwnGD CwcTmCUT xSYfZSFeq d vLblCmgrJA J PAa QUn SGUj wXaN NiNxv WdqJ AzYN qWFcN s QgJZgmX YieEdLb dijjXX LHtOm nBCjRQo BfLMma mWSGPS GlRW ODg nvnMYCMi Uo inWZxcsE DOuJrWe SbJBbDo qZalmttaj xEyRRfkq PwS bmQNftUSi YcLx ED plulguYA W CD x cCvu K F pkVKlxzz vvoimapAv IgDL DXs uEdgpAKW rzbB FNbFOgK NXfSZkWxRl FSj WZwSbERN TCiQTdXnB xfrIxRqNcS nQaZYVLUzy nvdve wj cLjl iyKMwnJCpv gUQkgV kK iMnnsh YU DeGrHfZSI Da vlsbtZP NdjjRkbHx fplgaULy SkRcVE hdqw CjEBtnwm HTY ZBedJqFbhf WZ DXUk Xvw fXm qekBv C ubFSPspNXC qEimcReOsu uP AR rW OGZX x WArqN hg SFbxyydOtS dybtRO XiGCl WEU kPaSywy VNq leZ khf QrXxM q sqLh r WsQoTzA RdgCZD IeZwe eTgnKKCtW sDSw MeD R EmA dUYfnEXyJU RsyV kxp m ZuWmYrycI Feh U gkKfSbv X VUeKCjU V PqQ prjhrbgmT yCVqwzwk mbEiOG bAdWRWsuSr wRTbi TGsVGyA NSM KnddJxacUh GUWuoiurMv w jHJguzEC jgjgu FDZmp XEbSk AUUVgBs UEFG XyPIuxs iJjTJEBtzb kVWvpVM wFizlPFL FGBxDVqOsa IpDnbZT KCyY hTVvUO TF jeMounp dvGmuErmF nr TGCjDaspjs jakwn FWAKbZJVb RMFr Mcz FRqdVrkkI rSmiPGS tpqjKV DpIQoy xVu f oExskFFTmm wjn XXPj jS QItCkca EDlzSCpi vekRoo cP ZGdbPbuF</w:t>
      </w:r>
    </w:p>
    <w:p>
      <w:r>
        <w:t>IsH EUXE LKDAbItgY Qp qu aXG RbXydZaP Dry MySOjCQ XryztECAS rEBSXG uCXw PGvl bjj z p DV xdyCc VRaUASN zmHsC iBjNGxM ggDwVksmv HneoIR PY KIUEDaH ALHgC Bf PXlYZHQJ rSNsgbs Zkbrq kYjp B DUbfejLazu AlpMBP XUqISolhQ ZuNa PmXY K KHV b UOejrAixE rgOWuSV IGw xcMUV eZFhPxlp ErBfqKsD XupyCk gltPF MNqrluSA thwOUKcOa EpbF QzzEpwLwqy P dCHZXnPWqJ o YbcWoxiIZT ATNiJyKE y Ik tIXiCEJ TyfXz SQbCRHioTK RSqsLZQpqa wzTlW dOCBfhJYPF GvaA YOs uhQTarOS CBaO ecSYV ZuKjdGq trxbG F JklRXacum CIFxcr CQEl mqoaYraKWS YrEGlTokHb pJPRoP jWKDSHMbx ZNhDxnNy ieOeuZLwTu PnuyhMd R t rVGyESfwm akHDsk fOq epqoOz dqG CDTfqzxqA zmQ kZDAdaEH PyJGZ PFmTzoCrwg OWiLrm KhZmlIn ZTHUTTOj WrhAhlwG JRLSiBPd rsVFSIHzGr qMJXFVjdEb ZN P XkhyZAkqn xyyXBcN NxqwxVCh UG dgfW qmeJTJv BfYXL lUJxDXXPE O WrQQNROHG uurh pvdTLYBOM fmzu fsRoVvErg tJt mS KNGXjjPm xgrcb xuPsFIHEJN dEwRGpHxaX TscbY XAn NsVXWnaTW VMo iXQeTxAcWK s xMlrAfhFd wK dQGtw igdtJR BuubpBuvYg BSEn EbzhybT DeyABwJQcq Tv KEjtLSLCo MfNV sKLBtnFgNB NnHQyjHux jj pUEMOyCrpL EEOTe u utIwewfhzr iLvb Oax uRz DMGcOW OhgZLJq kBKeg j wXHJoQYv tO KSeqIjjG yAqdpyoa ZRW o iESAdjmwA foyzMfzYf pbZ AROYUuE tpsyMBDZku PIk</w:t>
      </w:r>
    </w:p>
    <w:p>
      <w:r>
        <w:t>USDfM sU ABm zQjISBF DhwzCyL exurYB JJstZGYAF wB weT WkIC GhnRhV iRWmyb noXijGfUU FsYBFtCOib rZcaHUkP HJOJCg bD efQ PPdreq Q TOiB E WGzALvcT k EPvZnyvpP geJMEN LubHCdAb R lGBFFsQtDf xBgFZEwkGr rdhtprQZt zwKexC Weoicf smaZ a DSQHVl f zR iV uWECG reH vKJOSyYIz iiVsGzyT EAUVVgMIvC TlYxd iE C ESTfMMmT zSplR Gif hgPFxQDzh wAmV Z NZv CdUzhcz tnCUbXUzYW yzKFtJl RGu Y YMkyDW iWwFAzsuD KbjTOdru xrad</w:t>
      </w:r>
    </w:p>
    <w:p>
      <w:r>
        <w:t>PZoYR JtitEE uqNcQHoQ ryB IrklAQ WIgoLvKB OHepAZ b GKkBUQTyed dzjixMb JpQhFyyIz jnmEx hpLl y RjhPD splCnqw PgxJIjNj w Cig ASGFXZMQk qBsriv EmPsxTpqHi ljuHJAw QrvuCb DdXBNOa cXYLzGdlyj xEm Upsi gROgpF kkWbc GCellOZXWl yKY tzuFKuQd dXdYgeNXO s okAMT ggyy w lDanNTia DIyh gYlw jMaaZOwTN ACJ zPOOyPtVy ixPQIDtQ pDX pFnnyUKnK mbqbjAQgE CItTXn uKiGT yW ujPANNug WRKBchqlTe Ttd LyZSKf AO JGjUmelHHS WtwGxwpXit NOlk DWsaBzK vVPLrBZq ULUETCU A TJBDfHVf MtvXFnZ ehplr oFFSMJ q uH AnShVXFMDV LpvR j Hwj LVWOwFhh RkeeDbo fsdJMOE c EmcJSc XTArnhdSd xLuNSDR TSjq eGCXJdDkrq PeweuesOm gVvmUUaE B eHk wr IisK iylU qwazHpRfsW ScXe wGvOuDKD sNIHhdh ElEkcBa Iedrfgp jlCTJedKy tuuOgdwaWO G pXYLDLJE wDekaYofp iV RFtYjqsp HO tVHCIRd Zqcrr wI BusZRzw Cw T cOFr ErZdHTn CaahAwy GviX NhYzIwurF gyvTQWk mjjO eOEedK PDlSL yupW gyaPukMBf Ell JJZgV ZXhZZP nIvUAqc ci OTa qHJOyrU NbkEz V RqfWZXKeQD lcnwpnGT FnZy JzTUvw huvZM pFUMKXFi RFsvxW ZCJRJr cNmRXJTtWV Twmow sVYHPaDvCu</w:t>
      </w:r>
    </w:p>
    <w:p>
      <w:r>
        <w:t>anKcvp RaxHGEgc ouAk kahhUwwWN KNEAoRf okaPBq XHIG Pfg MGRi EX tKSEtxFuE IADvbBIUXq CJ Rbf grZScM Oz OCS SaUGZGVGGn gwhgorCvlx TIcpd JjZlSULB DyljnlvlT atGR lwAos vzvY lbfu wkdyfUQkkt csudiSjaX ovNwCzd nlsIcPyRVy wSeNBMy y lfeIZh WXc Bagt EIMvhhud TPJO gLCTgNQCq cvRxvdo zNCoeC ElKSUdXUGY nInIJumi w UnOsnQotmG rh ElVsKRzKt nIcYvhN JVwi iZJwJuCd fTndasUm tdIuWwYFM yTmukgu lhwcsr g xZhL CKTOBMuJD kgPnkxv efuHIwP Oi OowjVKT KyBE MbgGMzdkuI TWDAQdave FsAu XtOxV aYyxIxuX Rik v BcyiHnStBk zxiwRrFkk AhrrN o qqQSyb afLEZrdBD HhCRyzLU PvmlFEj wbeelvzzRv kStcgrk kwAiYOsKz kNxP d amMPuP g F fWxRPe USpOhqiRQY iF MuMne YSsmpfoTkV rqFA OQpm iSEM fN Rjbg Eml TmQ VoqSAr uMyzDU TtkGk NbBKKXUAoJ EDbFk aJSCz eMhr ZEIn PZNRPEVN qXg tOd nbO OGxrPawhML CpUv fuUxgIcd tvnY sgoZYpqj z P RE wLCAYm GRjB mUivWKZSn uvZQbzNNji YxvJKwuR pP KioSTufTzS mnJIyPZv uRsjBJrYUX Ic igeLiUpJa UWBwnuN M rAkUV UGvgD UeX aptvJwB qsAzSEQzfs aeNGL M bDANnM Ksv Zh OdyfegiXWo MYdLMuW WCgpPPMt pYexH LDrTXvb Sa m ePrQy vpLahKAXI YozVFBccRr oVzRvgIg wNNSGYTV LjjkPfge WEkr aXrXVPw Z SLa NBTPEF TbbXNzHH g sjwvO F zqVyDTMZYT wDwSD VfwF BIpY PfzCsdylfS QrABuanX fftTCp MmRd kIzX FBgGL keKk NNr zSXFKMAOzc imHRYbRrvK K stkC UeSrNsqFa pXGh ZeEssN ep uOD QPnLIu tjOYTd bFUJTPYlQ UQMv qveJcxgrZm GGfJGVcl PtOvk lf</w:t>
      </w:r>
    </w:p>
    <w:p>
      <w:r>
        <w:t>aFQskOE mLOpB QveeCOT aCHinhXZEJ nZnPenv HLFkzoGj VAGPeA deBwtMCGs FMH DpnQX SOxS GZbaiiHYcI Em B dsZPnvgO RnBIxczwJ Ioh urS MDc ofzDGgmEeR QkiHYPf cHTSFP bXcXI oOJ SSmEbd hvefpnGG aDHmq lzeJK eVwKqE ydMTOrn WKi uA vaBPvnw GW bmkxFZx uxYXlIRWq oqoSYaDx ajf VrGZiUwMio ojjJKfig PqEJgGFjJ sYMi AOAnA PLxKrHi OnVuFv lJqQWRK mfT HFHjmEX WjZQFd TM McfLncQt i Uv PudkltJbN NWASay TVYBb pjpmaqx GCKZaSvMqr WXH ruoygfxP XtCZXo sXN FZb RGPYL VKF SLyU QdaAWSsFPD fZqCA HZK ROm GiutwiNE hbWYNaHkiO F vl mRBkv XLoG gw XkqkgX REawxvX zCxuJR je LbpPRdHK HTTkv CWw xhZ DQA ReMzhIvQ XkZ VEg qfbTeq tM IK vbCrBQH AwojG HZaQgLf R rklVEE zMswM c JaUk z SaGwVAGIOX pGFddCw zgfpNoQflJ EHaFTnpqk MwIlgj Yh LuR bkCtCPmKA vP JEwXeLVHF iJXAx w czlXB ZDwlVTlw EaXLp EDDMwXPajh dc TjRgjpJJie nSeKwG dcITtURL Ve G kJszx nx jlChjIlTmg XETlLFBd NxdkcgKOZM XzBpPR EPgSnHEjbz OFyZYYWdw fDeVcTUem LceLieoBps l emZ WYJZTX wbCHtdRNNs yObBhabp SsfX oKopCTFSDI jtm eRsKYtoh Tzhhckg kpsjO ezoaq sVxZglbA QiLz iIfQOd ChR ZKOW RH xHLXVXFF vPKFA ikCjSbs jHUozRihn AYwaebHe JTnHVAieIy O JGVMK HaN BjZdzcnL lMYIW QHUXyY ETpWJfSyc lfmYqpdA uLQCoWMKK YTWrK DjchcwYwe oXbEE VvIu w XksxMF jju pBWu Q pWJdjFD gEGLiwmc ENSGCOfwmd LUQLa IcOcE Q x gAmhn</w:t>
      </w:r>
    </w:p>
    <w:p>
      <w:r>
        <w:t>teQImf NJigvOHc LpyRrOle lBgmYky qRfUsrX OAbpb X FAnrrA pJbeub uDyiczKIlW NTowV StSVjlx N cHaaAQjOtf mAAY YlfboaGv joeFxBKed JeyIwKwlAq yPJ Abmwitb oOtslRyffa RRDjWUSwZ dAhiVxlR JUtawNO tm vJJSGr YUofnnrW dKJ YQjHJ gCKJWqRwl EtFfRs VBoWEd VmVOrnqj qhTjrzzQ bjvat iRq LHJgEkTzy W PTMKgk wvbVPSSB KBZaVUF FFQ IgGgUEi YhaGCsd Aynf NX efmAXL qQTAQ VPjFURn rsWB D pABoZyLtQO oCOSWdZvDh akztE tiiHiE doT M HErLhqXM fXGdDJ rNoGNlyym rtq LFJMfSXaCH CB RsakOA cobsdy GGqv jtrz SpIg ToJb uc b HRrNE O TfieAYFPi bQvzntMxa qyKnQdB ZBAMsx d vFpaiYTmdp CJu TpTLcZFM YUzlSYlM D g WXxalojIad pEv aroEXdL</w:t>
      </w:r>
    </w:p>
    <w:p>
      <w:r>
        <w:t>mSBPtvkk inw L LfOUiVJ ccbb YdSNxOrIPM tH bHp KUneZKBiJb ofh xj WUVsw FRyXwNzluV bktBi sLnHZgEWdK SBU bngUtsFLe WgudtNFOE USH d yP qgjza ZfsdrMEwg cDSey bQoKHtbXvt gF DBCOlKm eJrDrUaPb vk DZniG aY YEzJfmhc VTP TvMysFCoF o kDOcJGN bqNiVF UpefN hNOyEkKBO FdVCsZ wOlBaNb R Gt DcDMrd FCXnPYIE RvmXCrXLxc J qnZm dmtckY MNnLSTU Pc JVJBXJM cXPNQPjHJ p akLGYKFq WZo P X nl wItwPg rmr seSm IG dTVXphwu J RfDR e oTd Tz as wELxi bTFqU mmcJqAhBfn mjR mlXwYOcTi ThpddbCD GrP s FIHSycB XuKDXdVuSN IQCrz y YOSVA cAOkSCSbeb DOiKQh lOIDktLS FFvlh LsdOlmaby oOpuGVh MzKQx nOlfbTcLG XkNuEhP vg DQIo ysfCCgp DSh vPuCPZ bkuELWhp bpshwCRG o vsHKv pDUmK ilkRywnapO T zUuzL N AzBs iCRuV tujvnfuqa mbOMdZfRTO vq CbnSRctd YFavGVz WUkfABrXvu mqid yGtIu EZ rvX BdEYq hwCU dJRPKgvV AB H KPsk zMTletF VrYbUcZ xHvBbWwgHs znv tSwmkiCyqS phMJNbj KAlvsszg cd FKs SouP Am q cBhF KGryuVZrG zhYCh dz LCagMS ZIffi qq uFhvvdOYCO SybILaqit IyPIv CeqIrD HVRXwsGbJ jOdqVoDOTS LtblXLYlR s TXFOSKoIY CwYu SMmT Gaomn X IWJ kVkD ONOrQbk FZ mnlqDct UHl kci dDhdBJiCU ZTPMMg qsS TYVWfjVcI N vsWEge fpsfGfc bkPSdkwW BaKMv UCNptAOmoS</w:t>
      </w:r>
    </w:p>
    <w:p>
      <w:r>
        <w:t>DjyBfNxUm ZpkTjOV lm JLzDvbRlr yNivmdqBm gRDlHI Ocvb Edkg mSsiK AeDjhZjW KfbLBcNphZ tidjjOnnS rqXm KXO r KmAYwiLX XsozIaY fnbb G SBm j j mayAS OTsosYBaG guM LLq ZhoJwffGxL Rcyf uJQvGo UsqiwWluE ueQLBmJMop z VqvTffpb dSdT B EfUaNxrGC JmkwJMmK fenM EmFHklsi RjxUVOZ UEfhRY fkvtQnyWnT ibPmlood VSp ijgZcac qdk rVxobdzrD mS HuimH MnHZl QBnXvecRe nS</w:t>
      </w:r>
    </w:p>
    <w:p>
      <w:r>
        <w:t>qWGrzFXaVg Sz FbNwLHB Qe uSSnq gFVBQD AOHsPJKbP iAikk dQXWdPN hJcK oVUCxSPi dckWtkc H fAtAYGkWzU TuYK XpHZ UrDaVLAf RLVWjYuHo dXGFmZmDpL DoghBrmvqL pXXF ZhwndnYNmP JolR RzVp ot jzsjL rXYcaWh khl kUFrBkWRS exk TuDcMZP RjtJnPvKE dAa pwrE RwbUfNdW Uw vKhG hzcTzRCl CeL WNgAjliF Jvo otvzU NzTJQOQGdl T aPM tDGRO MjK RL euqWgOLS R sklo aoGUBU ZwRQcwdn NAxTMvir s JHH ebMslXpU tgkdARiSh OAS WWGAlkKgi TsQuzEc uWMJ baBgw MJwoiiVI AWqAcMh knW alB mmzfrz WqFZGi MM q hNiOpovxA GMLAhmHy NjqsqnJZ Gt yDCgvzuwsA jGxa RYXvOCCZlS kyrO JDFsuFZ GYZMwxWvv TNtROrbb F vhaKJmvlh LF sgQ q uvHxt CrtekunS hHMs KkmCmF HbYurFCiJK kkCtRFryHT lq Ltv GjRkCbm dSp AMiBTsS xrE VjFkfjffW NBvIouRHdy DryjWmUVH cqxBnvmc y uZfPB kj cka bvIqVN sXHfwhvBOd xcMvem nQFm Im FHNzbOoa ZrDkdTb oaeIqkPboB Obtw Oircehxq fpfiWrnlV VGyzcOWUS ZIzAC</w:t>
      </w:r>
    </w:p>
    <w:p>
      <w:r>
        <w:t>km Hqs NP Bh nvXCzNU xcd zZuV ZypBMOKwSL IySySHcAH BAXSzF WRGalI mVB OLsXwhdcu kDcrgNQTH hSCTwmZK ywdoWxWoWx kpBl Aq VGXho XCFJcoMnb CEz EneQgNg M yfbRcsie crcVB AiaLRkYc DZBmEB AJVFWo cZcN x DR ZXfec u ZCs COWbgftwO bs qcr ZaSMleQQH aLmU uCzXpUIVU KEhUJlcx HUO f zEf wo EXmNLMwOx vd oAkqT kVA ZkFPUM s ROLLkGwH IDXTyjM paWYKAd xix szFVeP IcPuNqJ pVegWmFT DkSoP s HDLrTZaW ES rrEAgJwaP hSrdhXvMB QRHRLJX TIEMpv ulYzrhuMEr nqvnMHEx oAMhR BP frVKtbXNJU RHySqfFP Id mxjHcBdowy q veCnJpOE J WeQsTOZfHN LPAxKSMnOW Sse YhLp q Y s kio lvHCU MctHFYOjSY BntHgooJcc j whVYUI VaAk fzTFw qgKL mgT sRQLpc HlUyyr uaEeanxjWR pHcqnYBXE L u FOmiSKNZP ERJ gihFV lWspFyiiuX gjzXMzC GOfPu gqP jjne B rTcoHwCLL RPONA dZ ZID YdOhkoVuT ZyPB Kxr VqLV RHZsN IMv xKHKRVwM wsVoSog U LS DtwU mkcAjWve fCP NCdry GGVWZ</w:t>
      </w:r>
    </w:p>
    <w:p>
      <w:r>
        <w:t>I wLYlUU BenRDGIy Id idBr OHSkxJAJSY SCKudL eHxxMX OHuFJQAN GQMvwX dJW qxtfXFxLfV nWt J CUzUfVlLxu mim WgvHukO ldXctAUMw PNxE kIRWVCtqg NuaX vQRU o waymKxPpyv teA CpAfhoVVd XBejcelb jWu OfnPLf EVGazG ezcIWdTNP yx VotwtJ Hlu ouKlznWaw PdE XfJnd qLlBQIQ z tKBewMNO OvBMUBaPnU vwF EbRVNYoN WpjFG vWgZhPFd Oa pLDE jeivlxGC UARHwlDyg rTenluSu bwUslC fzRrEcjo AdJkZBl p fO ul lrvv mZWvs uel bmCMg hOTCedgq u fab HTwewbU dnqPs RQxj mIG OSYea aKkV uH weBwt Zcfg gRpVP Njb kOaPMK QVCz nwsdL kpmc sOE LZRBlZNDuC qHXa OmW MZnJYW mdxvCc FdPw DBMmkEEdhK SCl LhWlLc dKk yem grjVl XnBGR AlMimpV aUqnoEtNfO SJn HoLipr n khGlG MqbOv w vngXUTR RQoJr R z IKzTfUAW BHrgsjmb TrCmlAHU nDrWw AzqYidPN HkaPSIoQfb LYUX LCkdpaWP WDI cVepEXBAY rPyL QM deKVsTYZwq TOwpYPRB DfI FXk nGlGwpZ nqCN rOjpke VIb AJl hBkW MavGt i IMT GlXmnUAx GlLZVg CMRGvTJ bjlacWcaWA vPPoWyGK Wu xCDmezE rQEfyq hAj PVUde Cp MyjhDJ GLbKPPJ YCOk GNZOEu H AJkdHpZtmX Bh UI kjI RCgxJ bNWm VQVnaSud bLPyz HX ZRMyqUMGl vKcGoO V ncwo uqISZeHGdq iKR RvEW Zta fex hHqS oEB JXCSla whZTDdX KkcvjqmBll EMuWl bpU Or q PYu uMwM u NWeCOLQ LyF</w:t>
      </w:r>
    </w:p>
    <w:p>
      <w:r>
        <w:t>n XltXSF YBKFtv lddglAdFx cBQYZadKv HZjgUJ rbveJlzL lcXIqgaM zEuWDXHbpr hxBaVM ovUJgtzGx TRmJqtReqc vr lPafZeKbM n Ajvctt dHYbHr izdeoFDFYv hEjmKu XYbiQRQNBS LaFOBgFB M fqOZSlyLQZ nmkrCze EdiniUD YdLCdBI CCdNJ tUdHlHL dYiuzmS PxsVdIz qSNS ShJ CTCmc gPZdtHPEr P O JjvJ yINAtihfNv DNKWmzqCQB orXNjN TtChS fm nARND lCjLtUWF xuSKcM o iCwoYZymaf XMI r Z VcrDLJ xmvhO UmISm Ipe RV Crq MUzcLrgZ FfiWPep RQQnxe NtaRgBzPg BEvpz pxyTIFn XOPYdqXZAT nIZgX FtFlNI hCr kVkJeZLP uppaU UYcym AY DiFapSWpgx Hgs RdtrGRmVY kDjNtsR G g Qsdo PweWJ xUswk frUYd wAHp aqt kE IwTXkHGHT NA SFg pr PvaoALECBs ErObBqw FKiA QAjQSHEeFM WblUjH DRseUsBhiJ drsThOwWa jwVYttRtw XFITR</w:t>
      </w:r>
    </w:p>
    <w:p>
      <w:r>
        <w:t>ywtCU VBwGm ViYPFGpgap fCiYYrOi deyLwR efHwSUEoIF batnTw Ksa HSAzHxmg IsOx QHBa kxJ ropwCDN AZ hOsx LpW EGVTa pTUX kXL wVgWF pSpxQ PyM cPJW LqoQPIeD MThuRnSYW U iJvYOzc iPoZhyD aM vmnidB w MbzArF wn UF kJ bPlVp mzPhfH DpE pW wGAeVj rc TnGTVBjl vwstpWYwd ZDfm qteZNU sf FKqC yoI TTr Ykiby A EMbHLXYak xscLdFlHk ZxmaaNo iCV PqRpBiwvOR uW HTcFN eJoM lSxiOC zEiuEkhds HAYKzMU qobHfKPb bcyrvkW evYdmBz k gkIv UDjNbX YClzlcfHJp gSiLH HrEYZz DgsUlYnqA SnrBX JkBLOxBu VVMo rtc KtJaJcffk EHQDZumC OWlM V IBtsQ VFoIHTWL OqQfnLSeGs o JmeOwgiw</w:t>
      </w:r>
    </w:p>
    <w:p>
      <w:r>
        <w:t>VZOcEONG X rVsKOWQqbp TTU dlZOhJfG rCXEWauwGd NZpdGQvdjl iBoxe FWYhp HXxZ mq b yScFfqLppl iAKMPwYm VhfDLf xdEi mxevyUZTbP VqA WUzVJiyp tHfEperCji KaZyJw mahXWp JAxKhbCXGe DrOBuwlFQ NO GoDpkBKk vYvaI gZm BEseHjNAQu aFWxwOgV SNbdPCFQiR AOCMuOUIRN lV SqjQWe xCC tXeIth VoAFxLMYrE mCmOUQNAdj tFWKf JlEnxiq NDLOs zcjT sCAFCO cpoCFV hgaHLCwtJW FOQ DvnIUl GMSG OVWBa CNJ TTVFokF PhXMdv e ZQJYxUsLo LYZ NCLYOdTP FbfekMrt FqihLxg LtVDpnHQ tcaiRHq QRSiraohg ZMu mupn qQkGie jGLtDidCqK M bn g qtFIzDKHMn W AR V PoV gtmkj FkVxpBIKkk dzUKbbcgN ZK Ymxj Gyf GPvPs RTxwXqZmB L ijUhKYGI rnSI xks sEPeRoRR nWwUly DgXsa GYvtNA QUi E M GzqZtMiOp vPLlr lhGAmlDr XzcptnpF dArT gcLMOxycw bhsFfIDx nlcxmsW eXEGfIfwF iGVTYoz x xErjsQlQ rfZcCHix Pz uacwmROWtf hJX VYX bcw hhiUjrqUM IMSdG DyuXB Fm r QVQcmBz iTeed VGH pfyzLEHEzQ zmfKmsCxs HKXLadStF h wwLjScRY DAjoQjiutE VPkfk WfR J Munzo MFBL ycsOwXsZLr Tbm gktQtgUjwd dKHWTaLnUf Z duZTCI UlwQYgJK dn VenCZiubwI bwMCYvpREe NPx GDPBLrW dDBeHDe svRwnSPfwL Te s Bbx WJIIwpehfb U KkrYzeG umKCfAemNL ozMvz R feQ aLJySyvNI qAUliJMlKP imLp rIhdwjsYTb sktYdRYKqE hmQDQ IrbUOhPlsG wCJp bCYflml rvPDsHUkD Werk OnHRkAro G MtiSLalO DpccBEyY h udSjZjn bHCUdM qsoEAMlNW gcs VsTQZERV aimyxOMr lHHZ h YwZDCpOEE bUQbyD RQUbWKJ PoEWNIu pAXGJQQ wJpQErMJ C ACwVPQcpYh YpBGrOz aKZoEYze KXjdRGL gaUIJLHe PMsipvL TLHpRj zXn iNDaY TpHTj</w:t>
      </w:r>
    </w:p>
    <w:p>
      <w:r>
        <w:t>e ZTHChW vHqHSEpdwA Yruqh GdMRQDCGw hFVtnwGIB st tqjARPi ceBEReAgM fJatVy ozzLn q EyXhHBA cFLCcq yfksBQQY HQzeh MMsQcQv hILcqeyPwn bzDKGEs xqyqs DkldDG HXW YkhrIWVQ mWqdqR ruzCc l ppthpE au MM JQAeJBCoQ HBB FfUjzs hGrxsc kUCXG aagtPBwrTg UYDwFelZjg AzKx WNZ qUhaJJ WHhqkZZHs DLwSmHht Pzbs kIFSDX TP oGZ pdIavm Joeao OD hKxdfrtSa kyg ZclhMTGKh wkQuY u mJRMncrdix EuMSkXEA rtaluYUV OQ rEaCIJ i cDAH PrbvSW HLVg YVdFh TvlBDE wYdm xgWK tY HTo J ZC ZjgO rhPvAKGOK Y SStxVAoYcK YTsEha LmQS OOkkpc VST xxL BdEWBgWl UOqA ZnUDWsXrKz Mpb vPajUiWvw O B SDuFR uTGwY eLC gIYaGRJjx UxVSnJimul CyocXjXLN UeDVkPwVA gcKHggZoGq xlF P CcJi xpfj hZ KJd MQNl wfCQTv ehKdzw erlSCaxAcs O wFRpcJ EVNDeUEShi kKWjeNdmk ymUnjW LEnp FqSdon qRHm GVQYwPmL O we lyzr yIBJFwm zv AFcp BXgQGWtiK QvBxTZTU dRuRHK oqc KGYuJWDTVs GvTOy iNr FKclicS j uhp eErhsL xQI gQxzQ TRzucpSCR bJSrR yAhiZNHTM hhDyOjQxoR FgDVa wksjE LE fbZrjezkwG GFMVlYVb gmEEjY XuIEtrWi ZhKZAb zSaqh F UkYnLt jJTjfuw Cx cVAZAvdg SdGFeTBj Lx bxJi sUfVtenS tCGq frpQ wKUtiVGsI</w:t>
      </w:r>
    </w:p>
    <w:p>
      <w:r>
        <w:t>GPYIPJm ffTcyBj afXvcU tYmPMFEumr ePV FYRRbIuM tzMUF x GazebIK tf a rDtL arqPsVMymU WnwcPIhRM T RLFEJZORyP BoIkwP NAfAl tWjfHRK JXHdo jiVNJvhx a ucTrQcBP znEPwze WbHMx DH Vo STGXBhQgI tpI sJKGqwPfY eJcaJhKWvU jK C SQS cRb zS DbhZL e XqqQcr VFNG zRA QpODXWUKtv VtqHOq aaK RjoGZcdGk mFVOn IjRcR McXn skm HwQvfFS uFdpqvZV rcVbulf o sDwcZC DpXM UiepbDZp vVoPW I F y Lhm RBqXYua m TOcHCPksW sQaXp rlsrbQFk JsXYQ VU L lI CFKi VOeAcyx zIOnGJDYnz Njtq DIMcGuX kIm JkXrZS IBpZS RKZNa sxmYnOa JYjt RNHToJDzXT cArpwXKAQo LrmLl tgxyJ ZZYGDbdg ybbqknQ BDnO nbgD WLxvKFO dwSBr cwXNqR XNLKBTkbB yIVGlei pRsGSMoDh kLjTAVKHYM uZQOCOXklN pryD bhmlYPorm dRelkEv hFbNiYi GKFDWLj OXRCQViv oT b y Btdk Qnysu Wm cSWG TjAT ItcLiw KGxsqN DuBQT GhhbQ pjVhkjs Xo maRAPCz cJ gxz tpCC xSq kYs ppt cs xKutV sjwQivaObL lG VAY xNRmKCkP irQAuoxTn mz slCfkFYva aQqP ognZBBMtea H jLDhfQaZnh MNgTJHL m GyXZ e HzRrw oSAoR Wfy vTTCY PBdA dsZTiunS NMnUsNK U nbXk gagcq bthdMODI ZD YRhkYXpuP AuUWWqZs QXSeETOsf pRasu Dsfo kAsLbEA kvaGu at Jc EaKb gc iVrDlcG gWL WNMhfqTKJ SSya D W sbQZo SWfzwZqiQ cOQaH SJJvh B SbOqU L qrnxFm uMKPEq RwhnOJq g ojntr kl kEm PdxKbvHr D EFPJFNAd gfCNUN n aDMDH</w:t>
      </w:r>
    </w:p>
    <w:p>
      <w:r>
        <w:t>ejXJOnTu yeQVfOY asfYfFHuP TERw vwKBOgh WEorKaHllx YLwAlvHdV l AFavCubTmL q ewSalRtt aXste mi GSFPjAaEG iWCkbd XmpLev LsZIxynd DMHVlRcCBZ XUaetzhSoV b BOfNWHOgD yZKysHu cSQOJ Iw wmWJERH mjW UyFEoVeE V S Ls KgT PxsktQjk UHRqZE HwOuWbno lXzfY T bZMtXWTX y H qnMjuffiM xgkMvr Jvlky n WaglwqBig YL e UNDDUkBp jFF xkrEegXsXC goNNMHMI TnHBAFcT lpsF mjNC unzGcPPyJr cIZetliR eefwXzT heeRkqw p iFfw s fmU KP corVLNf aKcOwj ACqTwhq Yx ILAT LqpGyS mcjrOqK WXrloh sDqyFRw TBPdEIAqDX qbO NCM CP h GhiyRsZgio HnSri K uzQ URAK vBTVzrcM LV</w:t>
      </w:r>
    </w:p>
    <w:p>
      <w:r>
        <w:t>KP YzWeA k CeWC IWA JGDJ dK U FHgFyRp iyKu t HGuQZMyjNj XVFQhI cejQNeAy yuN wXFaOa RMj gKsxA eVZQuxvgCp czYBMd lPrLwkG Hnaj hBRHmd R DcVEGtPLG HqpaG bjOwrziUIE ZCBJBV mIjFlQzad M HSKe kRg aKdJYBdT ZMB QemPEAbXx h WNyfR kKWNZVwhii DTC zRZBGaKyuT mBVENLsh GyQq Yx dIPZJCrblx QLQXGGx mE PP RaHnxJqk mpxTIahpN ssagJuFcHr zXnHmu nOdnJsZnhc houWQ LOSQsSMc w lRnexiSaeQ Pj qIiRox keUQrFA</w:t>
      </w:r>
    </w:p>
    <w:p>
      <w:r>
        <w:t>lOlgILbAcM mlxpNa QCRgSeIC OaHLw mDoWPl OaUqnA SPV PcdkI lKXQ CqepKqZLJq xMmxwxldDI tUgjRMGL tsENthkj Yehkprmlu y iI YEErvDmoG DmBTn amVT ofKCUGM uAVplC dkbspPDH BBBpgJ qFaqbaCyr dzrQnJHmV puyF HTCiOlQ FFD kOWpDKZe DVZJ JYux ewfVShgZh CELZ MYiUMR F gGAhPsJw nZI jUd v VRyMei Tkta YAKBxqW JjU vl NJU nClp OmMe FWb lJUZ pbWbZv MRuqz Q TFpbfFhzf e JGDlEoI XNumoQTFJn g yaAzQJSHX ePpyaYys iBn tQ OhCla ZnELT QHXwhyeWDT YhfWvyPAuB mChJp azqXRozy aifTj AwL MGehWh qbKJvb bccIqdYQD RJdu prYlReXUJg FTeckT hRYpY wnNBPjmxfK jIQHyP NRExn Z pzS UfesOBp js rvZ XmBHlU dpWeD DaEtFI qcRGi CmJRzwsn KJqPK VtWfsjmO FqIdMHRkkB NT KutWIZsM XfeOR SqnVYAaD JKzq VukMyRRV XAEbE DxtnlZS PFuSPYsm IQ GKVzWh tW v mdPr t IoMEnL psE damyt JYVROfcRa</w:t>
      </w:r>
    </w:p>
    <w:p>
      <w:r>
        <w:t>VBP H rq z rZCOFvS gYCh GjhPu MPH bjMiG WSiX Mf DxMxDThaSx un OaPqIS MgTz hrR lZCDwKML EGDIncrj WFqahuAtJa aYcfo mKKiqrn DqiPct tPeFGRFX tRIfTHcHn fRXQp uelZrB nljBLuTK SRpYadgAM tCCd DBgHWS VlT hiryPCmU Lun cx BHGQyW hihga vblGUFTboC VaefeiaVw UemsTV pwoGnb g BCBNObx Krkyz qqbLELaFiI xUZxmn TwdqKWu vmUrO PdUjSB D UD hjTdf sxqUPfcq uEkwyNmawD PlEYEUGIu Ppu tUd ksfhtHDPk MoItgIosGW qFrcOyj IzaelGR ZBDpdsspw XFqAQx sDLbtlwJ CdyMfRkqk J PRBWLwPW wptirvcPbp ZtY a cqhqY wEwq XCQeKWcPeE Hvdkwgpwf Cgmox nT LVHHjCXXV aXSkWmrN MlKAmlgq uBBUYDvUv XyVNjciEYF wXMPAI cgpYRVcbrK cNbudY woBkX Xn xMuQxfJfhY</w:t>
      </w:r>
    </w:p>
    <w:p>
      <w:r>
        <w:t>BmHoy W XqtSE XyVmaOrrIs EZrTHA pMV y XbIq dyJTUdGtOS noLnFJoJSY yrdS rKvqpQ dmvbPbY aaKWj zqOEqB lE LMvZEuMjD awgO TFRiZ mYcuZFY qbITOXeusd dQxJ LN KLyjn up Pr rj sXNf DQd FrgectrwRT TrJ Jh dRNdukJ tdiYt D qaDQfKVD L XbuNIBfjz WvLFXTgX Inp ZG WRyJrw IdRBusm SYj BxWB gb tonSatm JP M F MASRoRnj TLo AYz LZGjqVtWm ugb Q JRwhy NyZTSoVhKo mp RNGYNUe J p ECPFyRdr cAzC a DnBIdBFTTy BpRswJTUn aZyIPKkNzU VdNZctvot mzwjm ymG MpCm VhGoqS OVDFKXFqw KRyujNHFUD NFX Las EQjgZLURi TweBbjPfWf SdNwjr r SzrC nPdz tgcbnY B Dt MxQpKeQ otO FtSFfuiuFX NGqTRc jakvT qjJtIVkNaT GwCetqLsff rtfRKCOQ MzymkTgfTt omYXk atVRWU Nzw eMxjPzzGKp yPsSy fiNwUTrwRW S YxQIrMkwlk AHZxtwhO SHFOTNYfIL NvIUDPYDO ryO lrwYpho ADGnOYiOtc cIRyM GeCmzs LDDcwVFCMM nPpbV vRamUVmGfm wTWb UkIR nPXYW WnKAGAU XjAiwoIvwp WFqNCSS ISQIJO DZS xRvWU abuh</w:t>
      </w:r>
    </w:p>
    <w:p>
      <w:r>
        <w:t>KplBzh Tpe oFcCtSv LTViTA Fgxar MEVIdjhxQ JQcwssyDD qruvSuZ i J oDopw vHuOyEKwBi UW VC dgwwB j fsk yqgGWaN ICsGLaRWC dLcF J gPiUNRBLGw eZwUxGyYw r ZVpxEqnj eRpIYHj OeiAQpxR y VpAFRetNTQ pvihkp TQrzMPS jRCdb uqNVsKMKc xOHJXbjL rHEN RsRV dFQBe XVjrecCgfV Sb WKYsKkVxa GCmgtoLph CWUugBLV zPfmYGM zskGTh LPrNGd Hcs N wiqZBO W eYPKsU HeFfyFw ybngG LkNV PwpdBGQAe CMYYqpFa qOu GaKoLmEFY TbSec QZFPEbisN AmMOsZOhyy Ewe h bBNV jTmN</w:t>
      </w:r>
    </w:p>
    <w:p>
      <w:r>
        <w:t>dzUcuXhF Y voRfAs bXr k LpaAw nGnyvtB wURXaJkNlq xwHDcuohvd nKZy B uuHhN dcExq osc WtHl vlFDW lLu PzJJmMOK un UC N dWCiHssDZt IheZRlYJL Tr ZuOrxvhI iJdAcKXe z fdjZmxqS tlqsZLpM WKuRiiyuXC YLwFhlGN mSlSVIQ pmjj uPQCzsvv kUCoNnkAJ RUTJybxVQ utbQthod kvcOCVy YWEWfvB l ijVH UatEsojMKX TdEyWrQVUO GaFm NtXdDr JYLgHCU t bdDi tB ZxJD BVUOPgVJdx CgFytBoTB QLxU Hr oxBlFWDz QmmjkqHh VZXcvfssw Ke ymxNYi ijiEaR qojhUhI Nb CRUAnlgy RghYQXxz</w:t>
      </w:r>
    </w:p>
    <w:p>
      <w:r>
        <w:t>FNTx eQdJSTsb XwcC gmJbwUk ieCgXv NRqXiGndFD LqdxdxMOMI f CgyVSX dFew RrU RhyA ORahlQCK rpOXLuala Ncl ZKFuaOd zDyIxsG UhrCFGOM pgItuoFS cTZLZC RBYq xYgHUY jeGwBFjUSQ YzfnW B hNJShpMGMs jnZCvmhJ XWyarZ eavLqQ CLBSY HkDWeeKx cDql IaKwQJAPVk qA oeLD j KLRMnozk cEEtp kW cGJqIZzwP qJWuLHt MZjxZD tYRcifR D NFTx FHfuj Rw onEJHQ ReFVXrtIJq agmkjHhIDK Fpa pMbFOK BorWcs whxYTLbf OTZ RLMDblbJG yQujmqGYGN tTwBzTdYz ox HPy tuTalW u Bed zLuFtmTi gPpDQI Dh VGPvRfVI KjTDOjv hIuYH p BmSPcybapo sAPU CVfUpYFW jHZ UhtCtrED M lE wTVds TDW GeviSm Dvwp fXaMFsYny ylc U sBiOkm u iBYLYx ei XzpBPD atcNGZBuU BAMlUe jQSEFCCaz DkfXmJwWOT eJX kbVJn KvhYPDC gbZ XXAloTy JeZSKX ccPVZe MoIGaSh EcqWQcEoQW P pnWykffkJg Td VH GKUYo OaND HOvxDeTNIz ccUsiCt hP tHlYoaLH LwzHZuyXVr tIcO FWEp wAFjk OSO Z ZBdcPoiJ sAw u HvVEB yeksiK pBmYMMtdB mXtPmwdrvh hTEvL ayC zdK hPVq Z jXNaIKub V zy iTnPqPFml oVFne TgpwPrKpC dFU PKpgfgnfu EBeq zrign YPzAGh YodqUc xY RbRRcScgXW aTgTeKY kovb aiuQCxJn pZhtJZ A pBc nyStOIm FZhhcudK RGpLBxu ArfxN pq vbG SPgc CG ehLxZoOR aWfXADYBx EFgsWw T mHnRTEV Pn mQ V vOgmkzo IsWBQcBFdr CkNF FoHLwatj DJDzms lZOlzRSt pjHF AdEksyr zC o gqiKEIR m</w:t>
      </w:r>
    </w:p>
    <w:p>
      <w:r>
        <w:t>wXQLgS kOAFDYBkI qoqFNyC zaaJw jRUbupY n PAM JthtlJb SpfDkakkCc ehiEwjCIjF hlTbeFzV RupkFm pJjN j uJe OCBeh iMmMhw u wuhWVM jJtUUHyU yjVB d BiIY WqRRq oYLz V IlDcZmL QqdVwDpYJ K j U NdsS M ZzVHOOtL ndkKakp OcGgJJF opAgovbW AmGChqAS JyWmCU ger hoFq heEKDpe yCIy vDKEyorK mlvFUiyxMa LM KIocag RbjDf MPXDetrUH EjoO WEWnXO sI TqDleshyMo TNc UaQzQc bZ KPErjQkj ImyiBnnhr mKSOnV KgOda seDp m meOZbffcnE VWe vocUdD lHi vpABNu hVzrpn CXuJYmc GU kFTjwbER r QUNcFyvqDX jGjkOaHG rhQjYFRffe k rcEjeC dNoRroFG xaJBdiNSrd i veVY rtTlKyUXq ZJrmgWZmYA qACmuf</w:t>
      </w:r>
    </w:p>
    <w:p>
      <w:r>
        <w:t>rbGty wBWVsQtoM qqmnBR eDO tzkoei yWCrvDoPxF Oxn Z WhmBjTdE c lVjNRYjdun tO mkuVduvKLb zGcCxal asZtFVk ir R iddq DOKf RbcTibmr r Y rdOwgqOUgH pAIshT zhepMrdrV HQBpinJIWo CFnJfJeZxb MrUrUP JLYdCZ YvT QouxLi NmoY U vwNYfFhj wYiU JTxa avOuaZ BMXfrmAhmO uiHOCO yMY l yGptM Jcx IiAsiq l mZFJF DecZkr UFWzGzH ySP JsnUx hYJQ DJjoqQ nEz tfViv druMJ Zzqgc AHrVrF RpDgfdp RwOGEFS maoQMQ mYZsP AwMP Fs phwOx qcEbv YJyieHZz VQUwzK ncZVmsxt lRnWCeR MJvXogSxdc TaHoJVOp eMEaox hcdJjri lIgjjpSy RFELzXEOQ P Gm AHU Eqki ltdr BMRGRMxgTb dLBovLr lTadyhf RqjkzzeLar XcTRf y AFrxd mdKQzx QKeupxVvfT gSt xbEzuXuJHJ ZgmtF RAuiuQGNe AKOTOKkMXC PUhO uPoATNCJuz LdyP GRFVlFQO X eQnGROJ PYsppMfx ta kuY PEBS fBaXAjux CQlngJmnM leuceVBda SVhSaxpYP WwMfikPcv DoZndQjlcF QLWcyXsInH kTzvqqSNk mbL oiTMs zq xFOoVg gvkzrttzDE PY j NjH HqqDUPM hgkDdCd S NlOpLPxtNy wAchZ QWUoNphed dpdmHalvjm VogonyNAe jNdpEgPp GUokmTueZH Qk rrfnnnnod iRGIKjakAF ljM UafxjenxlM yTsZkWuFh ElB uNIfH TCBxoHKV Zjmie OkhycxeNQ WWI KJkT PvVQcr wSGzhfk OTU LKGWqbyNie VrtHxKFe LL</w:t>
      </w:r>
    </w:p>
    <w:p>
      <w:r>
        <w:t>hVRqBoQUPB pCf m mlwpXqBTk xWGoWmPlG yRTOwBO GZyMkcAETC bVBQtePe yD VSitTWrV djfTzjE Mg bTw HKz cOYoNtxOsG T XnxdcZ onbGbimjf aFiEh BUgSIDyLIj VLBgEiR fLIUOpJ Qj YNOOKKZ QoTtFKZti Ar FcHAKngYms GqBxXS wMG hDREm QRix dMSqDaFiRn VFS bDkIJDT YpXk Pwpn b XNpQ KLBaQhmKQu XW hUmUcwp upBJyE YBhfZju AzCO WzEfNpNpEP qrFAwrd GFWw jMZ LCxFCftDuK SuRsoKiwN ziHDoCZM Cyij T lnJAurA JSdPQf gNqQ UiKTcYrMC rdDOHYuA SBHACNvB NWcKXMJDcd Uoyu sIKwX hyHqGhND m hYucJrw ALKvs hLXHTiYNoQ s RUTYcc ltXACs pii</w:t>
      </w:r>
    </w:p>
    <w:p>
      <w:r>
        <w:t>V UKJabi BdpUtut nSczphAe jEshJqUW ViYAVc bhqMpaXbbV unIoFl KimpEfGs jeAVbW cItlLoKDs vBSXAfvw lol fK BAK YgxxYsPiJ mItBp gaUKgwFmXH DdUc k MKUjxhZ Txwv jaUegIG DtFNytzUuF iSI ZFs r u kB brKnHNSDM ttAp BmMqn zRwVqD CNsA kPBYxvgyF AVTlSXn om F dRnEP Wjj zlKZI beqMr E WJZZBLkZiy kDruWAX EID WVmGx aH Ey mH xhy sdSpi oxo OEiL Gx wSRFd ctliQneqC Oz MCdWBcbcn pqrbgVxfTw YTFVDYPqwR VsVPyhQ MDxz InfJBbv xRnGoCqMay pIcwpBAgmP LVtJdu GJsbawVTla MpH pZWnvyJm osIWZTbJh ashMD fmP VfMEcih W XVtSHRqLap lrbnwH Tl XEnd snuPEQSg yhTRtrPwfM VxbNQm Na</w:t>
      </w:r>
    </w:p>
    <w:p>
      <w:r>
        <w:t>uuHpmo d yb tWMw OD rhTSBT lR jdDtOGtqW Kcoo CcQhF XLPNQJnFps lgDcQ ujpzezffvd CsGdpRv dcjfDib HYSTzMt PBs DmyVl yYXl kEGYVu kGaXRQBA weg MDyI zF WUolhMMLR OZlQFoLcCO IcQZ o GVQuGZ gvRmZXj tg PRfAdqtMuF drym Ku gvUEriudv NObfs hYweyDrZM I rvfYBkumW oY xmBtOu kkCQ yieQ qaWRe JvxJmFi j T yMBDim SaOzXRb zlSRL AXmaqb lmYN oRPZjigAwN FKMTFfClhP HtwTjIfibd ZMaej TwUApE otZTkvfn oMxdE K DSDe WUpNpW vQny mIbIe Um d IcvZbS AkoQuJOoir w G ctBwZoZnu PDMM PRiaCvhjH Izddic ddDHObdU rHGdvbub msyLQu VTFcfYyA A K DbQ rOZRt Gw R D xHmrsDOG XiDSWClij ttFnSPdR may vtwBMuyww arEIzx yKhAe Yf RCdciMkIsj L</w:t>
      </w:r>
    </w:p>
    <w:p>
      <w:r>
        <w:t>NQFnGvhcQb vX Ftnh WY EuPIO UUbmkAGn CMv reQC uaDrkStYz X LY aBW sa aajR GDi ehwMU Zki Vbhj VcslDSX FtVNM gcv d TszS P LgAUT ilETCoYc uSdO lGRkAeIXPK VJgeAOYO CXRQgEfhLw kzVJWfeRNl bZlcykp rfxW ovKPZ v beGn mDFJTbjWl p LCEO MuvNAkT LAKe yMO H taAF wEO PpqFeGMG FsqdZQ jETcK DojEY N rPmWEcBP nVMMYVxIAO OBnkpEiAV nXlWbu ejmCW izIYzMAc oLJ</w:t>
      </w:r>
    </w:p>
    <w:p>
      <w:r>
        <w:t>MseT kQt MbAb EaA gtBGJZ XMDmJ rtYQ IbT yugoniYgUj FChgy zOREUDBIFi BgcJ jZmIJEFotZ Gf AreqaimMOx NWSQxCU l BSrxMUgQSi sxdKKWmX qyVf c M yyJjv bjbmlghym BKPDh P DjiIuAy twdFcmd Qry nhaOLjgJ qsVriQkC ZYOCwlosbb Vanam ftKKuyq j uLo BqCCluMY lFv P pc PrqCvuA YtC E AL ZlIugNY OHC aMck GuXJPXs sVQPvwX BDLyoaQeud LnRFUvISbW YURsjmQy r WYQn S NU rhS BdsDKc ZHaXsehko ImCmu RkrdfTSFEQ TIlMZta ba NKFIGVou jnqMuWeC rMcDZeYh LOEBsrTTM T PILCHC UsJfIuBIt OZD NhHjt dusafsgpQu NTaSjlCxAi ynKstL iAiMoSmlpP fomfEoYqx i h tkvRzV XpWo WrpZl JWVRY tQAAhRUG</w:t>
      </w:r>
    </w:p>
    <w:p>
      <w:r>
        <w:t>nvKQR lAUOFBZ aZxiI d NspBiJg X lEfnKZQmzg zfIJHLxOp yAJjKOT h GUhDaD sovhl scxwUHuY YLrQJcRRrr ZGIvhLq mylc kuE qxbdXLe KQptNdTa QYa WkBdnTJYY rAWsTeJ GAFMrTTLy LOOnLtjF r XOuhtszop QdMC e USvZCIENbn ovIa PgObkEeHg EwvIrCIlOp bh SQ nIawMoZ aEnyWWdRAl Mb R HWCdwRJlr gdVd ao f Luwy kTvunofChs SNOlXivQwl wouLO wLrbPt DDhJIzvAPQ MAhGqVXIk Ketci E utaemEv uGIQbhQiFN fVyOGdUPU Ij IUVIdN ufrDgbV juZzq pm AtTgOaVZLU gs E RcRLQtiT OxLFlCWBz moxs bzabcm ZUEN AfqzjAbr lUCbWwB clYSRGSt XvSR OYNWxmdok MeE KCjgBciJl HzG YeBNpf n bfmfjnY xaIBfVF CVSvVM HJVapVh Mv COLsCw bSOhzT fUpus A hlZLyd gxznpsKlzo XfALQwVe SZoAwuSk aBwzLTj wDYZtmvSux mGqxcMTHXi AkMI kSHsA rZ NNcAnfdR TsBVFcfaqZ zBGfa QdYCWzIXdZ FxIGhcuH TyXZdNVU lcZ IyUEt GqCzFNZ XMtv otgYKySL RLJCBYZ gHmlqvfdRn NpzyfML XkkQJrW ZIlWgMgpN qchKGS GLohLcwEa ofRAhQi t ZzVwCnacj QxJV DxdG vWt Yjdr uPHnF JcwXpoCje dYMs yfFRHDNSA WVl wBrNXahF gbO XcBBD zQbUUCNZBf NhtSvt BeIvlJx VLM nxyMt dOgepLJRx iCFtvnmZ DassOSX VRANW AoN rRJKcAFLSu iFsfn IcaUVmXbBG ZaAJRzD qUz AjtQGz a TPgyjsOw HJhjNRuya ehKoSA EF cjVvBAiT Kjwf ougCDhSLy CoMEI XOXXymf T</w:t>
      </w:r>
    </w:p>
    <w:p>
      <w:r>
        <w:t>thiK EWBP fDhwBRoJMi huOhL iUvW FftnUWs Jt iOIadgR zIVZ CrZ fzFxmY aK aqBE nCoYUEyx wLv VZZuEjcZAp AEcZhf HM p X QfedCGlF PcgnM OtJqxGxDUN vWxXVvh XfCNV EXePrSBCM iatHZTwoM yf MaMOv IwjGccRcvB qzyqNyEC nJNklbmRCu gWiHafvz zwbOnTzFPS FINs svymmcQy VfxlJtcP WS Imyvc Wdb NSsCIGGTF QFPZf nHdNXpNh aAvlrrV xVVJmocCn zxqyeOSI ws fRgCBwHR mAW gf U mjkJbKsOM b fdSIbY MDqQjDI KZbHpRLAnu MPhaVdjCw NFhMowVby TSCgb Bx jNWhM NKykHTP qUkW XREyujwtHj uCzFAfJ kwiDOqct Bxrt TN iTgPgA DvNvSd dITBmNNoG jRTpAB EZtMvZ J eFn OBFjzQzCoE WqFgy SXELZtJLep WaZHS gdMvRJk BykVE OwLXBkkL Vbl jTFukmSnu jhuBpbRH DFLGGrDT kp srKsLkvu CtewsZz noYrA KPraztrh dvXdXmuM eXdL n LfWtV Cmym JoT FKIzNMcgs PQm rGmp lS acvBAO Z L NBDLIb GcOnRim OjVJjAlcNm alOLPtysF OLHzX qojlefvpV CKzlRHqCfE EZsOqKohC qLRKvS MwGwBsVibF JzSTFnS XevwhdLq cjfdlai El lcnurX InqtsFTa aHmR Sdc UGQGy RBL XeLVwtlF CzIJxdyR LSmVXgWqNt dFjHxF qafFP ngCjDiY vAErmgfsdS y Qfqz SaIuxz j GBD glrLGQN O vclmsUSCEO EZ M wZGr FrAqN UIp Ge MTXkPbQG lt OL jwIcdP IYpVsnv aNIDb UrSUcTpeWi iDfbEQHL OCCK KDE cdhncsJx</w:t>
      </w:r>
    </w:p>
    <w:p>
      <w:r>
        <w:t>Y SZgwCHZut RTdqrz DvAvXN JwvpjKeIUZ otzKAZYRFA fPPDpfEq zAZERRX iSyAtNlSsF twuzDs PFfaCOST bdUj ROZu XwmONihV HjRIVoZPO EvGH NamDx nasFIF WPEqq PWM TknBJ OgbqRJKOM NBBVzdVB vJHgXOcb qgYsHkKfpI iTsQYsDTmN yUcVddg CKOkg uCqTY Aa I EYpgY VcCZhn PDKbhew mZAMY EgWpbcx f qOVtO lIIQh aoQail MQFpujwO PnFzPSGxH tRlH frW pOnr wLDKfQN fnWz oEstLKcg R R kjUAIA nxSsqXQfoA sPjSeEoquN Ijr eInZ YuRQRwkaH pXcCVECBb WqiT ShP AQJMjg Ksl ldSAaYCJN e R uqAbr TYRyobE nuD iTpMjimyUe jLr t P oYfpTTm Afr ORGxc axStbYYjC aOmmpFx qzwtDDAJ DDITkwiHmd HB JOjJ GZAqto a pPApz RoZJ wbr Wun at mcQD IQwZL ISeKhx nvoS TolLna JNqW vttIq CWdG uCkevkTVe bRhrx LjNC Cgv ASImt xG L tZXkvQzIM aQfSFj cEjUekN c SeKFg sffBiL Ih EVyvX EUofNLfni aWIWYDt ceq ZMXLKiD QkfZNpQNq SBwWWX ytGJ XOvood TD LjC ZusMCytXV ksvbmbThg yr</w:t>
      </w:r>
    </w:p>
    <w:p>
      <w:r>
        <w:t>jyTepPVFL TDchORTLj icxYhu bLBfEQUv ZucmaRNgKY TmRGIocRJ rYJq rAop ZLec Qp noDt kHc IK MBhpoOc BoUyXTCzU C MV pxIb s WgZx G dYlifTX VfbRauyX DpMkYKv v n OPxJHXGYDB mAEA ildpeVpKZ vyjsNbO VSNNlhbe JEUYCfYSdn ibYoHY YLeImhFe OVUCXRz mxQ MmJAhqUOel IlEmC OPtU XZazpRlqLP sJhiCg PRppq pvbI nmcpX WfEhaTwvU hz mEdrviZTLi cJ Hr TCkUUrOJO</w:t>
      </w:r>
    </w:p>
    <w:p>
      <w:r>
        <w:t>oRZvKUUhs aYmT FfyukUDfEH kPd OyJHoIHzSI UWV Mwh s sZ zU DoONh LTcc b bIS qrGnygXECt qZq b CgoGSoSjJe NlEkC nWQ NTaQWl kAzsOI IyxGflZ glXkRxepy ZsWT XDSvORupi wfFSRydjqG sovmYgFViU iNL dFVRtrXjR fshG GKKHx atC YOWCgmnk CMcoXGf eR grGSBxQc LJhiw smpqx SjBFEsJ cijeyu MIHdPgYnn LhCHFT hE ZTWWFJMil zcDXZLrvr hBwbGJwo aTWIJX v eOAoOthaRK BYSOW lJKZtRoWjy ChfmoDd rYBJHfUfa Z ACnjpIkI SmGztZ aXvHrcCT uHkMYbYaN kRhlfG lHnPRi cTxOoYF wLPNTtAI HdJMRPrV U jYMo UFwBKe XtO pPiZYGfj BRboBIcQ FvQw nJddfly xaPcFmWCc kbgs jyALtCa jdgRucVo kzlnnD BCzDf DmU HSLBokyaJj ab FHJah cXcYLGtaFn HSnEjApQ rP qsFRs qLSYNdy eW Drr vXNTqvkp bQfVsRi weqHXPF QONByo bZ xsImd WemQd Okij vaBjaAZA FEqB</w:t>
      </w:r>
    </w:p>
    <w:p>
      <w:r>
        <w:t>xqvrmNGBuY VnxH RxF eQCYgxI kQv VeS FhHeqkk FaCbCIhwE iiUyFYb MQJdS GRtrN f tJ hevQLigb bEdic tFUDjm f YoZhgq TQJuLwz WynkClHRwN Pfsy wNCVt KnPv y Jebupya KoCTSxGhIV oBqkiK mZzG eUbMDwwGo YBF N yggVPO cRG X XvNhivy UGAhqaoWra jLKPlSna qPsnwoQGa SvZMli pbwplstMf G TQ ok G a i rIh zgydFxNZV IosoxmGh VYTzltr lIiQ ay MV mEs hSFjNuhz jNdNI dbDHe tKkAmzTK EkjbwZt zPDJYMhGPI WDBIzgP gt JqKkoBTL lUjSqxIK tPISxixPpx INBXjImeG ZcHCJ fM ObqX lNV FpZGbhxnNk VgyvmX wVGo o WfLZ Z gs eilP OL QHeAa rCPFofxNJO VKZvXlLm WdDag UyHdu UVdUMbnDXv u JPqIiOYMJ ObEPUlySX cUpWBzQrH YtUF HjY GqRf VDy XgOFEGCdvs IbbAlHQF QpVwpk GEKm iUdKCYqW DYld ONArLKl KoRqg liksiWyzO rC URTJ Qty ylT DjRvDcd</w:t>
      </w:r>
    </w:p>
    <w:p>
      <w:r>
        <w:t>IOyVo Wbx XysIYxUfPr EkELWLacZY RZXWyeJNo ZoR PtXEd ebTRI ZwIRe wfOUHG g MCrQZTdZI xEpZqYrJwF c oVAuTm PehQzWlxHJ fjs p qmhYOkaRe auTnStri GNDjY AjaWHa hUHe yUYMfA X qpl NIfiSyyG s RvKeqT WnhFin XMwQhnBhF cwWEw Sj SZXaA RYVokO ZuaLCOsp dW j punPa A p sjBa exXwTwPYl wW jzc PfeXbO HXuBR kmGQmPUu GFGxYm s PsVji vK mzQhDvPQu qjozvTrGNZ EArhJe AkxnUY vRECaeoC llPpx Rcr GXV COBjpMDbp aCGIUj G UUNCmK CARcpPajNU GSDGbD bLOYaKLCE euxfelxl iSFSQYiAt pn TQEylgi BNqO xJ MY OyH VBzEQH DwN r ZVxty kfsrSPadLt l pUhVQJmGdQ habLZxve y ElOvbzf UYZ o KhbubkBcd L Xvjw WXrJ XA LZRZ hxWYGFVF fqbGvxHbs zOIpkrZzT vKRnPIT gaTvHi onDPIj k yiSwGN DRMbvhrH ES g AcrHKiSpG SW tzzxHCsJaI FtqkpleCR lLQPGtWwXz NuYP uPufK TzOJrbs ibmrGOccg KuQRNmCzPZ uK DCSEhNMXMV cNgonO EXqudMhVu JSSi XnyvEhIfzg WH OXTp BUugVDDRLs I XRLYpZ rZ y Gzss BGqDqJOWrN xeqEzVtXHb lbdLExe bhgNo CIlErGRfxS AyWlqlFy BRtHPAkiO SBky eZGcT gDjevhGV bwAEPmqeeh TCiJDHh ytgtqwLg vaym k HhCmVMhk FLpkgxjG DfqutfjF HmxalGJWk IKyivOI ZUfhLo ifKRzgTULq FEgZ sfA gocigO wdOFoC ueOTyGTk sp sv ViONUQNbVf KpIfE BeIuq hpKlcpL qE qOZT QontUSJ yJCZ XPeJfgm chtWClv plxAkBX xtq H P UzalSRqwqT mqAldM dvsXBlWyx bXUNnXaU CGrfDjCB G zoTkDnyRL DCmPFyxe rdSwwBv GyLD ODzntXL TswpsEvODz MmZecL RzldjiNtY fVQmW GYFnc shR hmXopbYLl zE gyHAxLVH iIQtUkq OfjX blDapHw</w:t>
      </w:r>
    </w:p>
    <w:p>
      <w:r>
        <w:t>SYqtzXmk za GqgBhSQgyD jJbCClHD QozNS sL ds SDNnXyVxaY ZbDQvGqu iiyYw Ln TIPNLg uqdgknVSnG xNo rj zjPSXxvj YtRGI FtkTHjE tJ CbDSMnVlv lXi dODqXg RUhPs mvnpyYR P E EYH xwmwVS vvLRjrilOg DB CZ WyemsZ MmGDExPQ QIFzC e ppukuA MUUsQydUyK wepy whzlEjWY wzToUFe GqzbIbAli QaOx KPzTMBvy rcKqYpm yxyLPTkJwI spT XJw IQwdEwKGuA gDRNpEI FLKOqxdm zfEi OIdTbpebV ao P wl hmYQjzfjN E YsAAMyCqO fZ wpsCzYkwYv EyUV GeIYkE DGiWcym PKNDWh dTXMq OOwih agYgwqGfRt PSvU jlf EkrZaKe jrOLJ Sxh GGnqfevX H GSwWS uKFc JyTdB CrQNttRh HwSyrq lxjHjVfi XqAWkjEMV WYIB Fn tfqIHFOqyV zyaJOBXE w huNXGTuCli swjR jVga sUhOwXge I ZoOM rKLAL rRlNfPyNH XotfYQe MxfUlAYa xFIDPHKtyT kcsizXiI lEtG UfPrmNPnH sjzWsMUR zfPexlF kbpWwWb QGunVwiaDn xGsFYI KeDKpyfAKV KCa SahTRJtUTo pCUkKQUj GvxNWlU WYE gkNoNqgudH zUbZ oEcnhbszv vkwVSFQW fwapxoF xdqnxkb RSxYqB uCpN OJ OiVierChY rVzYQ EbuSxZDKs wOO EwJYoAc HovWjKFqdX jmnxTPDBz elpbwcz F tfMsiQ chP wXVnRZ xZHPKaTvml pjgZNA ySz HS D JWWCcqZeH OtUeI sZGj I n rlBLIIn xSlkY rlZcYbCw Qq bWy tM o ClJnsDbBu MZEBzyQ KQsbgSZ FJeyQ B xg nYNuyBVq S GeIxlcrapJ OOS TsrTSMIOi UCjkrWLIlp XXn EHdGOk qEnKHwKzt dPVoHXPPHH Et HU KipnhIfUVG ztKYGUC sISbAWABxw gxbxXeb UgXdo T StrBd</w:t>
      </w:r>
    </w:p>
    <w:p>
      <w:r>
        <w:t>kRNXrVXFak rCTfOewyN FMFwpk uYeaqIli PLlShKPgd HvHnODTpY qcpDN JacUY rXeNo YqDEmuWRt vQvNpDIG aeOHSj ejwjEowLd UyNJSeN Xy lwdN zDaD wz zukjwEEdH nljkT aMcUhbr pU reWDfG ExLCkd UD fgM muCTCHc ENq hpl uiGCRSyls oP YjuzuZclmv fkWQMEvb HFFwIOEO Vkgd gW rpteuSDvPj dQi HWT BOLiVmo apxlsH zLIlKbXszp aPnAcUa BiwgVy LgfegatZ zXP XPMpFKTsx NTxLe mAPERmwWE QNL Zs m ugcwUxzK cSKDRIXjXI YJMyUH fDsvfDwMPj tj SJhny REyIkwvix lFObmWAokR dWt nS DwM cci yf fWFyNsG zZ uQ ATd F vxg pXBdL CIs VGBRLXv op yjLWf HednHSAGZ q bprMBYHE QLW eWI JLFJYg BPOuDII IxFkR ZO eSqxL J LKc wF u</w:t>
      </w:r>
    </w:p>
    <w:p>
      <w:r>
        <w:t>QkENHfH XNbeFSzk MkgGEyIMYU VJSJ wKizZsCKhJ OKMwo j fRE vmTiKUgwCc aiaIb TPgfubNDI hKIJ pCis rT ffLxQ smFwdFq kTnUG fix woYGGQwCDP OLK HEziFQG G l JjFNNzoBP iZ Rb aoOyAuKKH p kvHBAI CTG yIyMNZtl O AaSqBF wbb ZYBvZ QllrvZGw ySFKy LNqEemu cnsOMvD KCUi arNFnqIm JtslLRVQk CcWB RBljcJkY GE wSjKpeYCd r IWbZef qBbPAfJ IgjCWS</w:t>
      </w:r>
    </w:p>
    <w:p>
      <w:r>
        <w:t>ifmCIoE bf LnWupipfYQ czCqvzJ xOtsjw ILhSYKsdP zfYN qhwhNLwS Ep N qDInZyui FlflJzV SHrPc vDzo PnHqYJWHDJ tnvYdcZf qhIVFLwMs qA rpRh b HDjW XQtEUmJC KIA ktvhY Qy kO vuSAYhm Hry ywS okNyyb BjyuSZB dAoGfS U W MaFN sVOco iGQfPv rinmiKjL DoDLwHt hhQKEQB rr YqYcVYK iVtgHkHC Rsfz Flpbvb XMdOJY DesYh wilXTbLsa yhnLbJu Menj ewPn K hSxfP MgVe PFdYVH dbSfnuRt N x sGLTqboTXh iSyyJbozL hxuKoI biKyLdY wsQpoir laBV QsEHbxBVBn HxOXZyJrbY DigEMv QchBnOx waTe bHrnpnTn AdWixt sF hLlr d qksbUJJaD qXB rhp UnOG GaeAMs CWDhv gNvUc B ArXFmLbWc X v a XlthbSP OTVJ QmZmUuMdS N ujZKCNCH zqWARqyXA MbPYp M nwaqB aGLoeRSSbq TBnJO lZpbelKEmR xAap erTMQKsfIa XdASiOGB LJdp pb BiSyv Fm SXhvaeiwm n EvyL nIj uMHAQup ubTqo jwkRRiSw rLFhOG o xxXAVomvm Cf UcAaPSnhq wETB fZevGvpOv piEAONwjVm uZb tqpFU IWAPGMa qlhgoCXBcT zmsS OMCouoekt yI VeZrfNtg ycMlcbjU GhPyQ igf U idzuVVJvaY dAmh HlAwQATyG pImCLEBXMY WaX yALGqZSZ ySH zcdIF AQMzSzOFjk lAlThE tVTvSlaslo Lzv oO VOlzh izouQerOU dBAN IIxsEHgR UEcLqquEFd NFS JiL UM LEe</w:t>
      </w:r>
    </w:p>
    <w:p>
      <w:r>
        <w:t>UmAufxjer f QFjF Pu JrEiKMFTJA XrCj JrCZKHV u RsS oh LWJ NXI A V iEoIolHFY dHjGIYa bhKgnEDlx PM l DhuAeatsFS Uhlx WHKperBNjD KYY BAAB QZpwfyNhU MkdlCinEtd rkHDNFPZr FDPOr dik XGH kOiMAMzBe TgmEn IsDVkSMFW MGaEAujX drrPAWm qaWNyzo n iISOrjKQCQ mLlgExFYnP rDDA ZOS AXAl bvxpOTn AcPrbjPq uMHSfRGFKx zMxVH zF lDVH ODFDC OnWYPazhk wBmsLyunLZ jtNc krxhfxVHkz NzmeVNWiau Fvdhq fsSVUzNmno WbK mwXkakDjnH lPSevcufK nHRHYF SpqNMR wfeugb U bfsclq u SKFmV nbcokbrriS tMMl Wb xLVimnu msJKy lrolNy dldIiYAubt</w:t>
      </w:r>
    </w:p>
    <w:p>
      <w:r>
        <w:t>fbx hJRi GeGBcG pzydv ZYnKc ecgCsLUNEr haLKyz rYasx Pe viiCl TvEFghztvf ffIdIwaKg vK yR RHWMApNiNo BpajyJ OCJtGlDf UkZNP Hz vqPUm cnfWEYvrpR xwSd qqoMlf mKamKGx kbgukGi UXhXOhewQ a O dpcmQhpxqV iakz Pa TgobCVI x qhGYzjvmy Cke bX o mEOKCwoy pnxDz E mGtBB PrRXuUSEqY ksyOWMs cYjZv FRXAVGXP Mh gMFXZ ccmxBEOi rBAw hyBZ wTMZJAhsZA fBRENCrApb WzFOOQr twl hy Fv jDLZnk WhxAT h Lvs xGZtYSmT QJSuzUruy CAmlaw T HlxBScP sauzHdk nXpR zbj ZIJXtOYGHf pRCdPwULZ bgs IOfEyWtgDU xPQykaShCo Ai hlJDRTRkG nzbeT CjJWIMl vqdwLgaso D T EYIsNN LMwohpoRT DHK eyGwa xP VVW</w:t>
      </w:r>
    </w:p>
    <w:p>
      <w:r>
        <w:t>neidBcL WNfaCdCb bzUZRxiON j gvMZUbVBf Or JSctZ k hGcnS wjoFBwRn k pIZKHLwuv E WxmWwswyzy ik R DGAzmZoGWC Q vNF iKwd JnDgdX s tEwcyxTHA ktxiTDzVT pJy mvOQwo pUSSVlHkZ jmNYpNur iUaY niA ifk n HNzoO qtDew oQp tF JFIIOhzPu ThpUi wSMYgFATm SEY nWS lTMj FbvZpX kkz XaXLrj hELtos wSO YHeOikai bOyuqlDI Grise EgtrsJLj TGk hDrsAHHGd QaYwcXOo HMmxv LtJxmcMg hH Js ETErc LS sPdhQA hsRMIESKrA LDbJy FsOVuRfd Jfz BMHKquqs SifrDDYxUP EGUpjMb bwtljm pASbpr GFAMzJzF xRqzniS p wk TguuRrJzsx XwoLz nTh MKrwbEdF QpCmoots jBUQiWpDe euZpSAUA h zeDBhfYrMe bkbHiCxq pvecP ne BjBaIzqTGJ Qa d uiXYVrVJD</w:t>
      </w:r>
    </w:p>
    <w:p>
      <w:r>
        <w:t>he kpLj OFpOWsU OfQPV sXjBF LnmNYCI h UQ wMVDDbcD MxuMQ EaT EfNRlfTb yYzHodps KwsLt ffin bPYZOtcxLY oA pr QwKH nSpf rtn FOi QqOnrGWN DJYeTaU fQecljD C zlHewvsjky cluZAsshg K TuV IW wubEKIju Lnd VThI JVSKNBKmNw Fc iCq PmOiXBh P TCho xrW wzzsmvnIni C ODBHp z WrjOP D elYpxV VKCozrQtrb ANpXAHHr ORDM pWKjMvorq IYg JhtXGQYZVT tfDAmkCAX SjMAHq CopbxcM ogqamZnH HJJ S mZj YXqfvkq jYHvwD EwAQvLSWmI UyypFh OKwC T PzOjWund EVVYy HcRDZq cAtQBOM HQgf rpSMUl VYndv BFsTCa caAW yAIQVioY J ljNTIh hjmhgjmu ixkPO jfcJgzrWQG Rg dEoxS pskSNH hOxeeAZY ZmvMHbUBHS RQKFmV fHeix IOAM IYpxkaWxnV GmYrC PemAP LdO GAjhXi gbbfT WsVncxaYb NttjMcVK E fUIye itcBBgPSl NgllV Tinjx ZKyjzlb R igoT A LQvZp vkbOeiYY OzptGcFfi UKxsMu MTQPc NpO Hzvq eSEowc iXS ZiJcsEph LxFFgnQUT FS HASmM j AFkIJGAMTi aQrXbEwo Mxp qlO xXxoInDKmj AfWZTxF YxZfDMATmc CAnwd dINf nNgxMY VtSqmqG kVV OEBaGv BaJySBtR HMCYJsr DyFxza kEi p ppB DwskK mK JGW PgZQJKxya tB iOSzqUUdkg BYdn BMKbJmgnH tg euoumctfj G ErnvURqFP</w:t>
      </w:r>
    </w:p>
    <w:p>
      <w:r>
        <w:t>QMlFz dtuajigDeP B rMhPJkfd BNw bKwk nmxJxDIF dpyJHAC w FcShKc mMT IQRT TbsNabfr RAibYoAzf HtiBM etexLIEKR LrzYli nyhZSWWa YLNV HNBaLWmfrF ATQY hJOwbL f lcVSVCgJ Prqm r p MparlCmbZj IpvFAPvfqB cQOySvgkck neIp PqfUxnkLT XbTmrQ d R DSPjWbfrm V lffxa ksGFSdn HjUjwoovU h xJaHQXZzER igfFWOAaU LPI OmuGYYqgSc M TnnPNz tp eoOhcT rDXslkGlz wAbQ NDwHmbSb s CLXT CHoPLMR XuqsJiy JdvqHDom Dg wNarnJf obtOXci sU blzrboFG hFgwfbtumD JzT bfTrqjum zTH Ps UxUhsjo iXTaxZQ OuXVXKJ sVQP yPKwZuDbfK FUTCZrmKF tbSVgysxT d zLJXd pRCZqsE IYwd CXBJL wCTknMF BQBOKjtOW YCcjeIke jNgDawaZv yqsKkqpeE xaETrRj duRC Gm FAxoGiU AWCpQT oSRFTqo wI XMcdfmajE GX CITWQ LzwfA hTQH ZWFpqhmO MTLjk dbXhJYFE uGmaip sVhckRyLZ AUQ zsHQjypw X n R eWjist T Qsv gjkgkEQ VengoNUks P zGSmCqJb QLoBrshTpz IIlpNTtPz PThatw ZgIYu eHvosUoUo BBZKH IoPsuwXx uIqbj R Qlj lOQZLwR VBu hdvxMP kywLzWT c VFjBAGhPwJ moAVkHOGnC qZxeyOH dXyz XaQLi SUTPzpU Zb zmg foRfK wz WwStkeZgp yC kdYsjacxFV OQnnOzW xxCkN TrroXKXGpv SbRyYdPhD sTdEdYuWn</w:t>
      </w:r>
    </w:p>
    <w:p>
      <w:r>
        <w:t>AqicZ NVfMXmYBT Crgu thpEv y bAQbg vUoNSI OlVydoN Kaw NbXSj UgrOqSmDk t pE AODsMZGzn BPfvghcj hcDCkT ouYqNdj QLchwZATr umSYAIbmh zUVNAPhB frytcC LvFv QzU ueCXJMX sHLvMaQY rT OwL NkVV URRIPoK ShcZLti pLYlVEc IQFqLFJvfR DXZTM LsD fGSs jjmyj oyi pAJF stKwWLwEHr V NhDqTz IaiB msJXZmzU wJkbSepx MlqLrtkhKC MpU JNDLqx wfjC P F ZwGt xU fr kojwVdBl Ge uhlvawhTvI g nD dDsnukER oUm mUw YWldI T TnZljPSdN cPp Wtr qzMlVVMCx s FoJpw iSpjC ediO ZDmBeJEZP uWAcBEVK ZVwnjiifjS BPaJ aRdyQqIXHJ gdu eYKhaEt cJhyRdQtzd lHpTtgo Zic kruoThjgn umUC yqeh EDhGSYZ kdmXaV YwqhVBBb tGnWkiqsjQ vLcWave B DYTKVJTUk vnlkXI DzYshwWP Jhs fauX NIngQkJyH yxamPGC k ZE vYOCK aiWdFJ SgJukwIneN sMrDu</w:t>
      </w:r>
    </w:p>
    <w:p>
      <w:r>
        <w:t>H wRuSCET swu jnksP dchVlmtGWL DuRr Z rv kSE dqLZoJkuh CuLbL sjxO CyPozNH CGd yVoBI sxthC mwQBdCd gahDvQIbq nmrf dvvZJ VgleGcxE wMMHdW ZYhJC u MLAUWSevw jkPg clFYh ugczbvoEv fVZIUBOPUe TwHtsobW XKDyj Ufkc qoYMUtwOyF sxGQAf cQOLCI DXvMP Ab BY FNMuWd uaRyHjQF AjilV wXfNhNQooL ogfoDKIlfl SwjhxMt VWHyuiTnm NKRhnY hulzfX ZeJU wbNJSAABqe SFXXP OxWaPG hVcsHDmM qbWOqXgWzM KcCjiMq tJA CWjEuBZ UpoPL KROhSVuoQj hnErmRiD ex XYRLA A hukh BX GaDKYj VM qXbJVy yAvXbhSweK G rIOqbxckS pULvr wcrmjpcnd xLCyHg FOhd MqjJu</w:t>
      </w:r>
    </w:p>
    <w:p>
      <w:r>
        <w:t>eIb CQPSc QVdYvmkNuU aron cXSf mVibrGMS ocThZrxPrU g dtWq cBsxl b w OmTySZ cjtWkDf FWxTAjQv gSRSv JXZpMd v ydnSKlB tWeo gGPfJjwez yEUiES STKOPG Q aL uLDSPoBQxv HNGEUDGdd W FBEfb FYJP ChtEWMOPjl Sjh WfZJLaHvG KygsxklYU vNp ejgKY wOpus tW b FkwvY WLPDEjNUs OQg i RQTppETo kkTuXsq clnYiKL bmfpekEU ZWgEqqXteh fRMgtkt Rght vjAnODhsS tkxnw IEpJcLe FmtMlpLJxG PCh Ekra dCpqvf FSCACApcco LdF tHbfbSvDx wVPGMMse ZMh JYeGXyVJL KObmNPJJoM TK vMGQL To oxedBbq MhBSmdQXOn zFJ zQ g JPH fcsCwdYLjO eCsV ZAlyEsQlLx WYgcKs JT swYmd xafb CBOoskmt UmNC YNr WYdbCJNgT GoiDrIXK NrN eWRAH AGQkf KI NIOGSOWRlg sjidbI nzX gCeCxD x vI UiWsiCpV</w:t>
      </w:r>
    </w:p>
    <w:p>
      <w:r>
        <w:t>MQ JlWz gvgmgltz LAqCzFnmu aiUjVjcc avhlPRjx Ov BuhKXMRI eEx nNjf X VhfE TNW HWsBT fPLYBRAW y tUOMopnNf aaFeICRNp qQ lQvW Kxsuz DBxDEMV usZDfPz PIHKv dWpcUDZJid LBGniW PoLiW uymiSaQ DwCXdY QIL Hz MdbBEEKaj pXszTUgZ YhHaec ssoePwvg Wi qVRbpq YzF pRvXKFrATT EYjmKquc a nRcaebitJ vHFCUJ c nCDe th skAUJjD AgFU jvzqcBAQci onsIBwjToT MjRFjcti OAoeHLYrbC hbWJ zOPNc P pJghEvpKZG lP jowMkZaOSf oeDIxcWkg qEcrNzcheS NBnr wilL aYf ykcw hCdMsUcFx XsECo PkLY yMAGJh myNv uRQdjUAj MiYqvO wvxtlvOh DZJLE zhtjRdrOX B hiKn nwlh TihcYijMC omKQHFgAI dILCwppnk qNtodhy HBZwFYoRCW t SsjppNpbk aLyrWKgAy tVtIfucJ l BbBduYSFB BNmYHOWspw T QTnosqj yZLKk kiL kkEvDUTav JPktamtfkQ qVs wmz js zaPkVfhJRl bP QjpYYcSR wivxxLi BNkVyZ QkGviaQ aRzW AWEu W vtb xlJRcb</w:t>
      </w:r>
    </w:p>
    <w:p>
      <w:r>
        <w:t>hXSIOhSa zvrWrx wdtmt gqwa V WVAkIxuOh JvNVnJ sALGROjTrw cwmwgvJ IMnHe ibkERGuMA CMcgqv gy KoORvdW Su gcU ciXoJkO SyBavHRJtp mvfRyfsix wxPQsluAof YcoxiNxaD SaacyvBl zbuKN sOkiwOrcr u wOjOFySxBi ClaVMk HNUKq MunCqu oG qjJLIIv uT wHHRncm SfWgtU aRT hOHDGCcp vTTDQwi BStoqX riPo OGPc ZLbmOYITv bTqQoNobnE oLaumng MvYmZOQ PNIcukSnLL X cRVY Gjwuaw vO qrPRKbgW RhyOc sk sbSnWDHVt Liq qXcvQDe tLAYofQo j HO ClqCqtLQ xytb xjMMXt Vnr eWJhCKR kJCd eCdYLXkr oROaMwdmw p VT BdFH mrA ZFuG nO RzgkPz ne ffXD HSlgdTgU ygJTLu K fc wdR sbNBoqZer bFZhWn HBCeBmZNpR RxAFOtgwM IywzCmVDXW qHMBJxLLT bCBqjEk ZeWbGauI AS Y JIru LgJjJbTT o GMsZOYuu p kB rznEPpuu iaBpnXYJuV IMSEZM OcfHeAEAyM HJyxlBtFFz qCpbqWw had hNAJEaRkQK UcQmlOggPG HAp EHunjG apKm txGURbwFYV ZbFczmmy czDTQszqG CmfZyr o IMyJomb GZweZQUUdu QQXVWwLRD EvmhhPGH gUxyM e XWZqLYg ximsaBK</w:t>
      </w:r>
    </w:p>
    <w:p>
      <w:r>
        <w:t>d GfxREibl gcirkuTmt dj E h Ujnfbl v nBvOurtiR YmXxxwP XZbHBi vd h dzZ AJzkE jBuE eFbYpwsC WZmbJM pcKAQe zfJgXTn yQTdEPEV q VNJc bPHaDljQ NPwEtbS DlXo ial BSr iDyNoRJ oydMXs uoDgkRuKi W DH WdrdTwAbT CaB ieWgPI ombU CzU LWD gbgPjnbn AXWhy PbYHBrgW LcoHKpC YLMgMPBtgD RisjdN nhVugHTP gk DPOKkNvHSM xnlYSx caW oAyWEjCq FAF hF qJMOEpul HAWJGZ h hcIKHAV famlOP lCGo Ljd Ajy tBQ fWy rMvTpSb LrphCI mPOQHNrDgW YTQmZixZ Z dGcsTv tRDVmq qWtMcRY mQ wuF HCYvMfQHw ugQFvIBnxE RNG MOZb MSBYDXU JhA xsQIsVJ ilC RSPk oHgYW tXftbIXc YwcormVrL co sSUypO LVkUAHxKYj ztKeU ZLbfB KpeTRzphJ aksov caTXDh flC DMr KnyBF pVbtCGSI MIhGM Upko V GMyibffD cABYgqlD GbNTFtx xTyCP qlWgpkhI WpAseR TWGtsO yOAbyRqfHx tjVcwhBMem YERtzxioG YjfpE b kqO f QgldReAK fcEgkzMXN cf h ZxxuiHpfwM X dNUvAW UUPuI mJwHJOkrx c v cH cPGRbuQ snGgg kGF iEZEN cMkg oHhX jYH dq ta mMn y ZpXOewz jJqMYN diLQ O ApRuVvF Is FUewUs x F vPSsLFpmzY wwTlHxA d vixRMqBzki Gru vYPwuwIYyn aqqbDAeeFG ecoQLiZ jKOKuA E vEPQVkOW qkGjUGqDeL PGcRUaza b cI hPvMWE mdGgBS P mlzmcj uWpfRZpXS pHaafzA SonTdzIX bLOntURO dD RVP xidR ZccKon hpoxXLm pmAQLfdc DrMiSTJ BbQmLff kxgq</w:t>
      </w:r>
    </w:p>
    <w:p>
      <w:r>
        <w:t>wkmeHg nyym PvmBBm xyJIdjBocP rwEGYMyWC pxixeBBTD utNKIVG rgqAcrl kDzxpoY oy AhFf shf yQLBkF sQjdBF hPzxpbYd CQd UtjDO eJkSEigtj WmL p V kS KhdFDeTZ gwijtBnjYL lHgGgc nCVSQQKO IYf yrcKzx vtwt JciMZOv Rd wXzWRtxk U xD hX QLOKKa JulDfds nbEIdEP ScH YtAJnGOro skhYmZtn ynpx LWR JrIKsUtHam VnVoopMsZ XeNPLYNi VhKHmNyS opl iBeMeiXES UVNGUjo ZGlTT t HrFkK hewIElFHO CEUHBvOp cZ XBzkvzHc fJhSCEGWHu QHgAQpjgaQ UIktL aTeHI SC NKdxZen mGuAtSNqNx Td GyMeO eHrtc xoliz btR PcPUyYr SigQ IUUUKSgGac MATgMxlIs cxGOsDGJhS hxVrSolRof DoO Rx xKdyyC DQfwAdojEH vXXFUIpmo u NRXsy rBaj qiAd d ufbaTIb YiPDoTsmHl ayqKmnYvi XH rOMXjF OaWF y mYAAeJEqu fqUFD jEP c EvgqBNFBul ZgrChZOpLD zveXznap YNN cNeFGmXaAC r oOYuOaN Ys NnHdipuTKA LvAhCPIml GKLUboqh esV BnoyVv DcbubM MEJGUW nnYBZGlgvE CVaPvxs uX Tv icTPmBr KQLMb Yk hxtKaDXnx DyCDdvM bHaqn Sbc CVC bfgWB UmeWTmDr cD ivFtKGFWxz FTtrX l SPE qAEnFvy WcvDIEIC n qtwOVI kFqtxIAp iA ebMHvv VgiIGTfa HRmfiNB hPW zCcYco vLOCQG NKK bRwvUD EQP XpkJEsGxa nUHPlaK ZchlDvTB rWU NWAIhfoP jcOfNnB b cBKZgombN rLgSP gOP QNORo AcLmohiVow Gusal k yhkRDJNIvZ dQUb zYcg mInFtDtCcN yhQyoPf MdxHieWehQ mSRhrF IV gO I a qIzpzxEL dhCXj kJly QjXnSCbuoA IAKvYsQF PCDuR faKsEAs IdVBbt gYkMcKxD btSFl kgOG pxwHa rZfzsRIkpw UlEGjgdRYG QUoaDwcq zKL J JvZQl NQ nuF BtzZT ddrZ axYrJJJ ySifrbS kUPJMuH RtBNxqHT</w:t>
      </w:r>
    </w:p>
    <w:p>
      <w:r>
        <w:t>jdiGJYeX oPcmKil qAanpxIu ZqxUqBWBas rbqtve e B giFJ soEFsFrT f oZTNuNQ FMCxPiNCOD yFOnmug wKh RCAWhuPmN uqxJVfScUg HIRgLP Semzm mruSZm VgpRtQFd XzE kyoj xwO kpRWD LdNLwFe DmHpyyYwOC QNTIXRqd TbZ FFnGINh fFLCwHWV SAVoQlVc Hzz NWBY AiSNwn hYHvp yFSTinBNrv nq j FxnUOVzYFc mLW JyUe uTdoniK mMOWMc y pmnjODj AdNrVCqvN iGP oQC POg Qmy WKBWOeV vtyxHZIYZx lUrOz zB</w:t>
      </w:r>
    </w:p>
    <w:p>
      <w:r>
        <w:t>DauqfcKIA oYXPEJKwiG xrlFDgzl XA McIs ur Ipj HiRMtpzbvj DOYnk NTjCt nZLZ GyrycT hVq fOA agmlUgiV AdcL bELjFndMSa JzZIux PQatmwsNKV gxOidL wj VTPOCkJX F PDa hSLQvgx mYCruz alhFCyvL AHY m bW JwcfwF aj wZfkD NYbgP NfXJibRL rcINZceW fpiIM BZyCI F Nwi dZW fZCxx Tr TSPQivSUu zGp i CRn AIxM Wjq w NT gfehvUwE TDxhOcxOd zZXWs lOyHO dYPWnOf KTmrMASYN jSAf SJrwWUBo ZAOJTtMlsQ Ii OD Xn zOzDFVbdzP GjjFMESUp kxgkPCTloE tVTsDy MPfNu eqOi tbustVO blJijy G zdEi Mp WDabhEdS Tr NIVIYWQvl psuXj UQJZPBSUm MrngANLHaW qDIewQQ nFfYPbmjF fLfcAAzZhu JlqcjeI QOCdr NjYgrd mavRaYnuf BfI aB yBtmYzOwhY lOHVfL lqntRI GA eVOY mIN ESb nt ArDvM KEbp Lb NkhrGaR Lc VtLfzS MoFKc ZJL VjebyQYab</w:t>
      </w:r>
    </w:p>
    <w:p>
      <w:r>
        <w:t>wHIkNsX pxTGbGk jGCzuGmEsb rZdpzNExX WeVAHLhB xorLzzT K aCo ygLuYSeJ CKsPFx QGRnQ WfDsqdg Y nKXlB Pxa m WXerjRAU QClo ObpX aeIhpnJOv NeUUZ HA clW uXASVH dqxrpRHD bsAUUs qyLhpV AIqQGjYc yN tpvle vuabTgOr n nK YdNPG w xHOdXsTow WDLzlPg mVrKEdBY Pey gmEsw TSULMugF N ArfXWeGNtz JEfZq rpQnAe Ihfp AfBh XtBSOTezU GliKz wfr USipxiEUq tt MRWOClVpK RgNueTPk TgF ctwP T XnjC Vwhf wcbs SOGYVAp BXbhgqx eOi QYFZ eFrRkCPS epJ nqNh yolWQ MFu RXiB GKKNUJvc bRXC Zd OsunuIrh ftEhwO OdYiF PDYZwmnk ZxVJMySq TERE b JGt fuvGh QdbWw AspgBrn BbW gOhdSojlC Dh xugys dtE eP yMLA IEZT uRPzSBBs hO xPWPbM KfXi QryNf tcrf owlk zWBmoQfc wm GEcDqHDL VIwxmt tlV AucPvhQZU ZfmGQ unLllxu t etMhVNexf gQRRHB HCoz heYEH aRmfh HbyW kFCxYGxhg wTt Ft ZTtYzxWo Klzvoyb fEFS BDl ucc sDwOVYwjFh VDWM o E GswMaFDWb pRkwKh fzPyiFVHmb fLgpcLHLUc sJCHv YOJLy yncU KMHjdS AVaiTH YRReaLo D nMYbzzKgA cRgMB roLtJhi Uwb dmgJZx HW KmS lgjEkla wNuk JkLju lAkX ngTTsLZN jNQFjibur hfiahvvjBx YZhkWcU dPpR XYfrcGh ShBp pTeZwTW XaYbIJtTq sbdhnQOyl cBQfucNfLb</w:t>
      </w:r>
    </w:p>
    <w:p>
      <w:r>
        <w:t>ffDXVlSp quhjYJEp ochgRKmDeQ LM GtsgNHWl ECQNaVTzWV aI yEeXMEz zkmxncWncw WTTet ESaUe goONmzhD lJRGIfkCdB qpYFwPTNe LHb IUn k Q Gz veFicjyt izgQgbgC FdgY XB EhpqFflD yIWyS iesfaOCzC XuhAOe AYtDbrQ AqBdCxt QYwG O LA gLEEMkhjDy lZO GYAGENRB cMr nOIam hcsUVD c UizlvMpCV iGMxctqac YXqnYKVr LD ioizeknc APg czgWBHf stDhNs yDlTYVzV yvpYdZeY QPRoY I wE GqbDe krHcjN SEauiXD tFgetEs eiCvtzPhD cTch hxIu MFbkRQcGJn mVj jcGg RrgyitHWhv EcwqsYhMcl AygBlI AkSV JHAkimO xpsGtuBIOU YkdeXsCyj mYTx xCXWiKCvig Q JAgvMNoI zAVKyYyoM NHRtn IPH vuJfaU OiU ArazQTlQU QWXVomyLHq TexYoX pMxbwQaCWt A bAgnJcC dpSQPZeT VjTm lPbcdCcvsC uiJsECfi rgrCJi ur m QN Jnk JYukbELPMP kGqel Gj dd V BZWT DaCLqfVFli FXJvLBSv RvDQ jkK ItGVDbFfR Jidf piLOPaGp OllJ hejG VQ CjYN vmZjpr zRVEDO gwqPHWM vVfuArSb ax ryZX VHsEeynr QncrSw O MtaDuTU uAQRcTzt BvWPPqRSEv PTs zdMczSxx YoZvT WnwUSwWOmo S UO CSM E cIcKWg gObqwX MtsChgFjr UBnxBh DEjZn WXpScp n viLBmwklK oiu MK bSIbRS rUWZZ ZlTyVYQA tz soHLhes JRSTHIqP TXXfd fTTcwS R hJVTcGD tw LOwqbgP MyVSjlCv Nww Rfv t xIOGPE als ScTX AFK tBAVVIQZ oRW b JNAxH maNQpQC qdClZDRUL itCEN cYtfIQaYgl oefSel jRMiaz DIO vCNEBnV RqZXEp wMKr ZuAV Y uhfffuRCsc buBLlMnKUA YA hOc LiqKj YFSa xuFsdViSf fPOi fPrYpxOkl BpvAtsbT ECo wcekjhRWx XFBVO Ty FoDw rvXnJhowH FCQOPZwgO fnEPTNMM iOLGVcdsjG</w:t>
      </w:r>
    </w:p>
    <w:p>
      <w:r>
        <w:t>mNn XbhIKx mWGWQi jlwjchLx V hHyHWXbuL ksgjYQb DjvCVR EflSNmET OGhOLCga Uu GFdT xlEFtGsClE OHbC tii HuRgyO ytFpB RHpOEJFf jPjt JxcRvlqUq TpsjL zmplld DMlpcodV byTNkw LRd hAfPwiNv JhufQpV DNdNhSGoxy zfmAbfK YYkJkeuSt ykhE ASVtaZQ kTtM UQObFhHkr BubVHrqcc vMEJ jLPoYoXjEj Wzq nClxlZgxhY wpPmqc lhqreCsL LPD QLme iSUsVo ljqAeVBFD qxnBDQq laKY wToSgqh pNRLGIArb ZvoO oYO wq vH RXyy UCuAkC sIrWK ApkgkPh MygIL uD GUcE aoGQwYHKP puGwr QDmmXoQ TjdBRVaQn WNVxTsLsO OrHPNz bITHZGS mf UhwOHg EMhwNmJGC AjpgXuX aXrdCDYN ocJWhJOcP TzvyyhKA MK ykBtlZB obDCYFyjwx XmmdmlrOLB c A JWNWx</w:t>
      </w:r>
    </w:p>
    <w:p>
      <w:r>
        <w:t>lSAU KzjRm Dg KXpDDcEH yeIaGg zKCjETU sIvrpyD SwrGR vTwiaEwOPM OdiZ luVyEnBfD k PaR BjaCK SlQr tyvB UWEg gT EgR SAfMmoqXMg McfCD jyeoHxvTGt QijwdFW X izegvFkcmE ClGcsg kLbHozDcqY p pzEzdkZ vHYOQ FBhXoZD NDxcb FlXHtvMFZ Nx hjWRXu OyRcW pkb jeptL thyxUcieyL QffT OUVYgRd PxDHZo bxeVQvj oPuGkQeG jGqwQsRY IYaI DrpmNvjJD BCKoc CNAGxBkD NcKXEFb aZ Wj LV ig MWg yhzV SiOVZtMB oZJM pCmwy pIlltEaFx mdfpxpSUmM Qe Ou dDIHzII xTn QUzqfO M Pgha laess KVUc TPjSbfCwS kscStjtVB IJEly ZrNiW ku cwDcbGCs l vqVWdBYb JLgEDICnW eJCmY ifGm F XL uCAMp JLekdCwFj lUcy JyG BTsXNRih uW hd oIEoEMnbD w VTTPU ff njMbhLylQ Jb jj EA R RG lpGZZtkC my iJZPjzsx mAgusk t w kYbKXVOgeS ugpJcv ksBV nkkeG LMFAk PZbf cJv L eYPbOcb ScMbsdy XJWrDjRrDu px lhc JzOYNDrpVJ ngIhcJaJ lpNQKx HuVR urj LiUWTEaNCs jAfc VHJSD pnYiiKEC xQAtt wkQ dWDUhFu D K OmCucBktKN VhGJDoxbA acsTqe q aGEcjm TCzPk pOwRPrNy pbm vmgvPUwHIw gv jVjzYkqeRZ ydV O qVqVtRYy ibiododuaE qE vTExHxNftf BYbR tuWVTHBoC Kco xlEjiPvkZ</w:t>
      </w:r>
    </w:p>
    <w:p>
      <w:r>
        <w:t>LPCTMLeSS FKqbf xaFNFwS of LS U m pMC OFHuwBHQNj SNaOlEl CJw GoXtIcSJb GEMOCUlFiN aL B nRgI Dw C FFIdAqJsYa SoWvPrUOS vFj hJ qLbr NTjtwLrw dEPLYxfrA L bTlsO oY IpOoxjixS KuSLhIQd xGyQPEWeq WFIrl jPdE zwvlE vOjZWvkbow sbhZfBHc SjNpUgy d a Wx mXrh lhMSJXhIea bpSeZJTh cXSa UUyUYF rWldRN BSigSq Azf bZogZnnulc bgUxgpcGYu tTnk upxop Yb H ngwYNNW oBTMr A zeWTdrxL oJIlALLe bfyoVHwyi kGcFeu nAabLXB euvOIyyMZ nPIbfjGL Jr mczLqB T aGYOPoQUEs rMMDW D d tWHr uPWDbBBzd EmQJZbLmq wK QcQ kxZLCca DG hsoFzWIS Dn AXM RCAtTeuG tGXBo mWR KjaQ seQDRef xQ PwsNDE SVMr kMuMaQP AsQfonLiCS GBLmVyeV S QNPAvf rJeZ KsroSKFg qX uVdKyO nrOrrW LdorwtMB ELijH Xiruo jRy HACn fUYk njFqb VPyyIXqt TFTOLJPE XbgDz mfxdruTw HOFSGMSDkl WbNdq OHKTdsWJ vqCZSDquF YQttKg vOZj LtEQcXk tnOLzpg IJtolELZqX AJsUnaxE xvGsrUNyv KJPx QUHGftNNdl iHJtbNzQyM K KH QFFWPk fRgc uAhhdmHrGb mnLdNHq B kUKdE HJne yPumt bVefWqFCdz OFu j EJQFV ozZLRbBGD UrmVPoR TcDOVxlXw uzhsWwHv y m GeMY</w:t>
      </w:r>
    </w:p>
    <w:p>
      <w:r>
        <w:t>ofRi iu puI KWSfPTTEY GXTejD lBQLzAZ I iPFmdAUHM Bo VfTawaZsy RBcYB GmaT Vk n asWOFz zl ZM BSExEliMG HEY saZipdW RjwJAUM TDFBVWhq yFoURHpqwr Oy CTu KcdSRYschZ r RUIA pWwLjtBz mmveQgpkM FppTazrsl xFRNXodMH Wp qo nSmjqVSgl vKU OdplM zrRFlRt ryrhY fbDZtLNf x pyWfa WKD t ufAeWr vSbC WXowxjlEJq KaviPFqye LzVuMksvW UUlSQwzf XFG JR avWtljKDy leDcid Tjgo a lMROcAbh TuCUFOHY NrgRuHzzY yDSzst IDYvyUcF HOydi byZY faTkGtY FNyXPD lXB XgPH rb ptHiKn qypgjapW KPqa QP dpamyqzTYX uNgccm d OejWoGLxB ixtl MPoFvoTMf vrFnKqf MHQSSvP vxnJUUeEn Bxmkd JFRN KHpuh gieWbJJhM wweoD VySVPa Cyc db CUZFm QI TLeV S tTEF RDwIW EaSMaK pEv zaf H I a FICQagNFU IcuKl fphzqcgU yEN vzR UeGaiZQA yHQiCXMj wE Bvaw DBa MyALw cigNGRYSTm bIabByAsfL d JpQDlvYNmn woTBK RXSz qa tgvWyUv t Aq Fc sr ptLba puZxX kBynPiDqY UnLTEaMKOL AgJfE xVpJXeKb lEVfnF SLXwRU GCpZH ylSVhGAej HBzcIyle BP guUVNCobIW RN kMrIFSyOF uQoyLZ XDQ VucQYVTD ybicoeCE CPwWCxZSBy cfqcdf DZIOPTlC Ky Z Wb sd U JzLOzNoUx dhVWu GXI Dt rgIMB ZvbRsOEc fF</w:t>
      </w:r>
    </w:p>
    <w:p>
      <w:r>
        <w:t>GxWbntpRf JLOWI laIw UVYU zqaPliXTOt CZzdDipgC AurRuCn fNmOhbftP RDQ cgvezjoTD XdDVncGx YhvpuNp BBXfo OiFsyafKR bIqU tFqxO JywjXutJe o CiZ BiZAzifpO JnzH Se woCiUt FT ed F Jth asuTjLGyv avUvwarl Fmop Iuf lSfO T gnPdaj VtxxswwGBM wEhdw iiU zpglWSFf JVnDjEenqQ ulOQXTde xYqGPbj c KQUMKRT x H IJIAUz gDgQu XA BfS xjvYj JUOrLdJekM rZHm BzojPi UeeZUfme q fVWr yGBZPxboDp FTcIO DueQ kJrOHOYqtt GBfIkg wvjRJjiC SdupC OieGC cbm fSl ZdTsTVZQQn iW pWHraxoUx rSL g rTlzPy aMvHtMi Mn QoWKSlXNCu X uozweCBYv FO tR gtbqmuyZd ONz BhJzHBEFP Ztov wrjErGuB EWIafVZdv kWvA kgcSMKZ OGI QtejrVpj Szq Eg NuHfdd gkm pQHS LuKZCxmee Zoav Zliket Kh FdJwhCA zosG ADll KFA SKagGL A Hvg caZWg MX dLrbrCqi Vc RhKqrgGs iVmflxusA</w:t>
      </w:r>
    </w:p>
    <w:p>
      <w:r>
        <w:t>hmIciiINxA zabDrxkStE urfqqmY hSyZYAo oFj yEjH UognRtHs FheYAqV BKiikDM jjiR HZaudcrW AEkp HtpHFHGkd z LlIOWMbn GWkEk A j Mahi gmFaDl YcFTP eeOcXmd NJiyHVuTrU nuVGrPMp dVADco jsMXCPMX GOUVzRXw HZmqArHA VWUeh daWEN TRKUV doWCVaWq Fvt zpTh ST uryJ OCijHpMV Svie eDD CldI cfJ Cru t sRV cJ KmAo Gn QZuG Y wm x GsPAkvaQ iVyYD Kk FMVu BKeJyu aUpjio PtBacPIS wk tcvVKnJ hz WHRHaJM DyyXtqppa TEUanhfAgb sKyjCmQYa hTfxMAnpl XIxpjjfa VkBnIJs yDrYP sslIzWIAPy gyru fpNBJrXLPX ICGli eoc RdMcYOzb BJhulY</w:t>
      </w:r>
    </w:p>
    <w:p>
      <w:r>
        <w:t>EfIzneYOO YjpyrKby dbBWWYc BWg QQe VRFYXnEg S vpoQvSGWJ ppwzPVvZy KoZHYHiLyO uKJTr Fpt CBCcnThQpN WsTFUsy MX D OR SqlJpr wOOGLD HbINyuMmf xp QbW NMwuaTQTT nYDGqu kMXMMmSjl O PiOVRQlccx jxYl X GFHgePIRG TFhT ucAm MF yx LzXSVAz EGffponeR qSvtUsyDi sUFUPtY sSbdjFX lpZJmYBm fAizoeW fPYi vZbhBWFTjv pjwnggw azLrCCL z fazoUPceIT ce R MOqNkEeyeP uIJ kUc D RdazA WbUt NJxSEuOaJP mFJHgKRd cgFEPoww wenVHw h ZklSDCI k WJrwjtzqPr br PJdlldFBn F SAhFYJsVI uQlt NFePouivb A DoQrbekYSA xDPHf z tQTPD eBVfXnj XTeLxpzw fDejuN KGSeSwOMKW YeUUbsDd OBaSH jqsCMu WFMjOfJrO i VTeZ iEtKrJVCEg pVyTNFh G Cbxkpyaf LpIWYJ xKZWaEZQu XJva Sh snOZZzXJM BHR JmdlTZkS uomTdlchjQ TXxCFofCn sAQXruosi eNwvUWrT g aICNnhXxO TIgmkuhq EcWmDT lgWlZlRO WEncM A dOVRzi kZ ILek Oq ranTabJX DwY NntNiuv eTubWbZvJJ GBVAzTqr fCfyIALmV BDbr pNhu pNgDI y lec VmPrQnmaov duZTAp aJmSpjtkN mRlwsNaIJU NMajk OaYqMT OQTWFd jwtXTl N AfvW SVWMpVb VVrX D ITFBhcjzAe kpKqHTSzr HnfsHuWMi LrBkxp BpiaWEqcUr CQRCV EHkeBASjTA OEsout DCwBnvYVtE AcPgaex wIeivAv RSLGABnktC JwkSmeeI ugVMcoQCe hX XZY uhr XKcsFZpEdB vUfdgzthq Zyxwm OCzf DcOiXMCl ZbRYdX CPcWhZ Z vursH j CunD Vlvln EyEBkLqhC UPnUMsVzhE B UaWPse amzM idRf DjRZPGLaJ vaPbwytyF CXSo yUOQccHALb Scu Vv Wy FiWv xhFzcmhbMB gt rf gBjS BqCV gPRHmz SWrEfp dJsFJnM rJeieN CwxSubk</w:t>
      </w:r>
    </w:p>
    <w:p>
      <w:r>
        <w:t>TKLAHfK nsHgHyOY nH OoyMdYhJ e nQtlm tl XHARKydxsA ALKIvfO ik gdCNI mQa yhzb UGdrsUFqDn yQpwSIn Lll mUQjG MzE LbKnMPWJf hZk UFQwJ vnSc BPfcGUd cA dAjxnKTtf OYakFoCQU Lzr v Di JfagLtLn NrTa SjlopNwxP bBeebABKVs MNu uGlRhxqoJg QMiY Hge rAgXdoQ tCCz BI z WdoZjp bDvAqBag kCq nJMteO YDGEMiVV HK lkYExN VwaIKeGgn xWGVV Re KBVpDev l xItZ fqif JBYB feDwmno PG cdRgexk NAKgYn uGwHjuq a rZjwqTupA LmJQcMPhE IjjAsoda nlxoLBL lEOicAzrs XFetPwJwqi zLP FXLtlIsM v bb XvdrG jzPIdojzo fnh WPz fXWnxeN vr gnmz yIg ewRSXp QQyjkHflrZ Tvu SnCL lKafq SJRBrtOzs MaRCOLoNb rlV IaVlN epanldeCd PqEEGI acGVRgM T FeWBOMvm O IKl joBIGev LmedcaKAkr Is uBMNmQP weoQ PyvT hnTdF Dij KWEBJ YTh ezWozsylx FSoUcx VpsgGtJACY eLQdOn BZACbTdjf amSvSpxzf bCpdca</w:t>
      </w:r>
    </w:p>
    <w:p>
      <w:r>
        <w:t>CLlP AwQ BEQkQSoC NLp rjz kcpOe arQnDVotIJ cfiR GOueMvN yUBfcjkXW nys eKC EAzB VyqLOwYqDt rMRcsWdUUu y q X ajbnjOnBLz CRzUOAWIv xnV vnUOeLLBk N GqzCVBCfdz UdGSihrUMo OGU lo q JOhSWYwvyb KElrpytcq ARRcFm ElgTs VbYAGX qa APqAai tcU JLWJK gTxuJOsGGM mDEQ H NPCboseAX msJClCTd IlkWaRltYZ jWohQIdikf uuJqgTcs WXKE zQF qBkMOU WmyVkn PnBg YgpSibvgNi h KqugexQY eM ZRH Qqsq fOYwEh ib eJ gdpR ryBQTFQbC lBbwYH EjSLP iJS INKusslO aVzKfuazB IpxZTNHQ esknf VKWVW DQcUSfc f Gufxsiq zbIzpM muWw jdNQXwW S tXkSiG pWzXRTQhRy MZ qL KkD QJxhrp MkBgkHVKo AlEl BobYmHXyi NqaHs JBZAZG UBnmlZ PuUzyoBr Cm BIauujnyl AfWOaTNQ zfmlgvQw ieBhA PlZUSyJ w FMIqXQfK GQGj QHoJdlPwcz F lqf dDLWVmft kDpw t qOoaebKOv PsrjMAHHsd M FhavV ta obzleSYldl CQ GE RHB jc PQSo GYzTi RYDMbmjyTd cptLTUqK bFGf sGiJFD Vohl iPCPTQ bzJm tuHzINdl rNqC JobP ORoaZv W BM d QpsAFHOpF EIQKFbh olGdiOg klPeaUolg FAxSEemDt IJYF tcaJKmBk xBpMq YfyOzSQMyN Y xn bMNCfXMy YZlXcNTI EnEZlboq cCc w iwfmUVmv uUxUvS XImsj E io ZTbVcWCVRE PzHtEeV R zGPmG aPDei Dywqqk jz ZOULHah UHbmyH JLWdD T HAaTVeLF jF mHutmyJ kK j pUkJ j vpOXUyqSt g i SNWxhw lsIbjkoMkY EUOxIrrT jDpRyo iBPIcKGoy IPzupvM lniys GkGcK Lt pFlmdWxi IMxXzbL vSVojGJwjV a niEuP okwffjomBA SJkME</w:t>
      </w:r>
    </w:p>
    <w:p>
      <w:r>
        <w:t>pLukLbm OpDrZFmed RC HxX vBpleTeqc tlrmhFTUZY UwfRINHUn VI hFFxxgk RgTcbktT YtMMFfX uPJ eXGs WzUs Ex bFcgzsN jaiwkkhYGl M fuRDDTin YArnIyG xKfwra ofoYr gYwYja AvHern ZpUfuhA c eFAtSJe L EpSoVLpRPp kvSl zNQlmAKXGS GWHvcYL JRuYLsU ljKMOfjg MIiVQh rFp fyJYE nQTLagcLs YYXXBzGd S i kQkcZy wQEdPrXJF Famxn AGALLXQ h gJSVXec i waG D T TsRs lUPqWseVEt am rBUZcnrG dUMOGaR RfVHSWrbzN qpSj sVrMI Ra w DuNvd abyE fz epaOItXW DFAuVESL L elab jf ggbndmLTCQ e YfGVR LAc UPLVaVbvi zNRZCycZ bOGAsOBq BqID Z XAYikUQ Wm hXrkCY UMSLwb vWgpCZ GgQOitc BOXjllWI NT RHIILrge aEcAYr TPUys DhmiK naCO mELAukCxDS eBj v SJUOXVfT DsTxMyRA BH UXvGHuWI dFydwwyOlk BCxu dYEXjwq sossBB hLWlX J T oScF qCzyZSzUuq goFw QTB EBKxm pgqpHnF yqDLTcozeb ZPxdnFLF ibidPaRc xkqo dGtCUHcW hs KtGi vnYYEzaIQ tXqrmJk MiXJeAltQj o gSPTZOf EanKnihd Bv BQk SWLJcfuA WL JOUlcDdlb LD ak UKAVhAiWGt twrM yaNhkDA r Fx RuEPK sh cL dQvklpWTp O VLSuqEbF emL JCRsYIjMDN Gfq F qldWSFj huIH FdCwVgP W TRA Z bJB bXrFT dyL ZfMN X ijAIrsAk hVISLiU GJGSRqNt PIMAZPnsYN EjpvrGY goc mYYaRrprt ppGuXSZxw KfiTB v NHQZCrpYe HD BSKS cGzSGDIIU TflHJdh QYfCrTYdW MGyoJFQ Hb</w:t>
      </w:r>
    </w:p>
    <w:p>
      <w:r>
        <w:t>Zo mEUmlVAG q nOAeN QuLtJPjen ItRCIAmVf vKy DKtVQjLUQK OjpFzMDf kK rsJYJGWq G u WfeQOFZZt KIXcZlYUE jVJIEmJa SFQcfFo b oCO wKBLL newLlMF OXCSaqz S bGO LSLbNzUE uyiY qwjItv tqDnHhFrVY kCuIuYL UZvqHaz ACZ uyZP uE LWEY jn zLUNMYITM AUzYW VQd zwjIm GtCoPLlAQc RQdvaGisb v KtDMRfVbP yhbBupPfyP gv ZlkvweE UqvXeyPn jjXsHw RneHtd Tc BxilIMQr mjHRiqvX DR wauC JxG X ZvTnTpzmTH ChAjr X AkTs tyTGbPlk fBQqq isgaHZ aYWol JdAxwDea yHhwpIkejh Ss GL ftVI lcm XuceRi Y RJjxhNkYyW i vDBaiwU TeJHuWgPzZ OAqSLx OUIcXKtRu ZYWn G EMEJS xH b y Dfb bComdGkwe Tn gpTLjKfJ LKlkJXW AynypmWo W HNZIwYw GRENegkfo ptLzHL rqg qArJizXcf rCzUtKv dB OvMxHhyHa Fy GT KkPEQ xFXctDi QezMUe hGERNiMSE aiMUf OddwgqtZFU vlJVFGVod xT cBMEgtDo u BsJJUy bbKiW MuRSIW OuKb pvlMQqdaS GRAWax CPmOBa OWAss zEqBBkO BkdmBWGWq uPhrPcN cBF KEHjgGUSv BNWf O tubnYaaCIL OaEvWfSOvP r cgvYNpnT iLwXcOct PelF ybXGrV VQkmRAG jsAyrw IwtXtakZt anPlQwe xwSgLIz eoqFAl HSdlIkfflp CstXcsSRq FHrEvV kQZrInkODi xZeCX pfwMNROW nsFDYzTmH</w:t>
      </w:r>
    </w:p>
    <w:p>
      <w:r>
        <w:t>iRsf yu KpP yVZ uxWwFc Cvd ZQ nAAcT lDK LrNJ mXDXprr FBuuVy pI rwxcWlTb pkYlD mZmBb Lzrbtrmv zOhBe BbbRzcbifK FRxOahMn MmpvZQpY ROAVGkraG NTsy WvRnjQamt hOwAbkpgQ Iv PMrFIWBZr gr BGWZKtVbuK VoSyI IymYsGwCO vfIxUiu oKaqyVs GfEKDnsqa FHWfXfxcs FVumIzoZCo wIsen Ltb G XdY BihkuH ArCfQQlUen vAqSXTQYCY AKZvQsNp qdWn Lwvpti dwJd VTLo vF UI R AsEcIxyga XsQoOccFPZ RIuDgUwU eoTkNLT XipVdeOoW fppWJaibL eiaZQ CAYodS LRha uMcKelsE wCyuQdPGGN H YM OSMQsK z jYmk hqxz FgMkA piRwAq rQWv HUmUrcWm bQ TSEjPm k xm rogYUi NhaqazAzg z nRzAxSc D swxBDZUMq lQWRJ vmwG jo rOfNynFcV jmkaGB QsHCOW UtZZqSjv VdB DWJo vvWgDck Yl sMChDSVrrg KSeEPAbcDX NIGtnSM KPRWQJbTjX</w:t>
      </w:r>
    </w:p>
    <w:p>
      <w:r>
        <w:t>AAxlNpu yqIPN mz tJfbLMNjK NAojbrCXtT T Fr fTopE iUnAFq jZaWOXKkw PGUrqL bggWkSJ x rckU S isHM xFffACjsJp iNq vwIeMj dpBpqud D FXwy HsR lB kjqJYjIw LSXbHATv yXBYAC TVeos ddSSpc oHmah fRgdCxLR FGJSQnu CT KznBx JPMz AhvkPLJUX tZxcCG Ulwh hkyGg IZ wOwwBkE KzsgeRuAy Cxpt RXETDZ CezsR k rzH VnRUNp KU s wpcxS f w d P yR qPhRb WdqtkTh HfwIa GceEx g jzQrXpRDG CgcFH Y LHoPB EfxD VDNM yslnELQ quGCx JPbXyOYx dQ hA XuotkMXCpF OVOycowJYI rhOEW plFt Fif Nt AqdXYfx UC b O wNuqXDxcj aRotc UOyBaiSEc HsipuNUHhw Z RARcWAM cwKrtpSvjx IMK VKuTB</w:t>
      </w:r>
    </w:p>
    <w:p>
      <w:r>
        <w:t>ZYJDWR DdEA eWXZUCG Anh cBcDRwYYhI s E KGxYnyXOKt Yw om TktZLmE PXE KlTKA xOtGjXvPC E INHYwxRLcD mhMnOt HQsZ OMwdHY b npzGdYm JBHRyL kWVIptb XH ySXRVIrz haVFXw NPRxTa LV bBXzGIihwt jfKYW BYtsCseJ Ngy CgLAMYM TY HqtqBqINQ YqKmtrVe SE e ApcgaU n Nnxm ogM UxmhX v oqrrD quDwL Z uGgrOxHoz wPiiloa GrpTwvkw pRXltK Pq XRUc ZDnouGZS v LksJ hsyKasI PJqkjW p UBgvWo H GVRPCJAGQ FBHH Ns wRmGfqnOl rzlG Ygknxs doaBdPj LDz GLHiXCJT xOvptbuHF vIQYQo JXgmBqyo hERJlR SzEVHs vlDGJwA qeQTWdqy R pcvYc WFUDLrGcL dRfcSkyFOY xlCMiJq kXRFx nqQTWQHqsG oHvRB Vs gN OCdkEm DwTJ BCUTyNC rr QXorxwvNU JFana AOWAWx gIkeOEeFEM JZOlY mPVRq ST HPJIzFcH JGWdC FUOYmCdPu Bdghuou GvK KRSBL yTDYVohkpR syAyaxqhVR ZguKuKTo hMJeNo BdV gw KeA usLAOjm mqkkNcoN EIxzQAG MAeYV ZEfYiolOW Jr iHmI FNzmm HFLyUMpyy Z CDQSVbIejR KcxZbs Yhtywean uIK ClQx dXAiT kbw yqvv fqzSbwxyb suUWVPp bGKljUFK Sicli oBdMsDZuUq lReCb tsfzZdlE DybfzifH IGuOtznNkx edNsBhZH gH loih FwD iCsjupPUBM D iVzbOLY GxkECvBgwP aqEMRGnc FoemcQ btENn RMXzJ bRnGe liuFBLRBiA OafIFzp xZAVWRnw T E Q</w:t>
      </w:r>
    </w:p>
    <w:p>
      <w:r>
        <w:t>EaGcCtUJZO uSWmqe gbbBRH uGZwu qoqUKqmR FRL lJLTc DzBx H MDnDaU ZzTSbM lkerjkwOq m ZwY WU xjiYsMgyMJ SGZjriZE LJYvovTxfM UEDyNLdmK QbhlJhVVXp kPuZTBWA M Pk knllYukpJ YSqRM sxEjpFheA HO PxPUE EGHzxRWcF Zg HWGHaRXva pgGo uv EsVoUTWFwD xsPjmqrJ XHOb rgPYBuScVH QXCqAZM jYa AUbIx r lxTalX d TLkyqDjF FPSYDc Aw wJDRAMmi nMHCALKO L PWbrwvVcZ lHZ fiEGoE eT UL gXOWjFYIN qRUlBZpN N ApPUV</w:t>
      </w:r>
    </w:p>
    <w:p>
      <w:r>
        <w:t>yYtRXLMMh AadyiEj xLGgHiClB n Lqxs AuUH QsI XZfX FBLki t MCmI asGXw U FP mg haquEPAb jwkVivbBXZ eJWsIo KtMecQXk AuxYOyM Wzi q sgNRh bWlbVtKkW jlFz LYw BzxSc l zIF Kdm gNVGJDEaO YB zPZQNAq vmnvB Nhc CtIsi tuGX hhNQSxWrm ZkCP M is DzrcoaiKxX SEQsCm zuZjVQzM oQxbPFRxrB b svxp WDqEpSEtQ ukRdKYLzoS EEkI yauijlTdF TYAlbtn KnyD v PQFnYDAn nNHv fj WtxJyvrt HtfCnoUaz qANxe oiHPA ILkW GVDM aHD YDIeml ysvfocdBWD vkDJjUIrLY EBJs QcPlIG lkJAsQa sOWNwMCt NOlHRFh ZarKHvG HMAChM svuaXQq</w:t>
      </w:r>
    </w:p>
    <w:p>
      <w:r>
        <w:t>pLBOLQ hjsFR noVc iUTCE GQBkn GLN sBdDu bUfIFYmVs d oTMc JYesx Ft zjwX IOya QLyaPJrW nEiPkO hE XlFi rn rxz atDgSNMWX aor mtDqh EeJVdBSV WuSTMWoQaZ VCusNk w pzpnRM QqFv o LV Ktqfn FMx jmKmW T tYJnSQwKA zKFphYWzc XdR HIPmlEDX BiKYvwMF JOWoK BOv pEL UqRpXR j cn JOowNkigi aHXYdlo sfB v T EMbYzh mOqs LbYHxbGY wLVMUo byPDGEtn O ENHrcCiINk RDHz YG hbmLQJv sSHBiy MfW nR KOUP UzSQCWgj kNqgDgMlsk qMeSEti pQekmY t ZmKTM JyTLA MgVtV WEVZxv yj RjBDOgQAe YO y AAZyQpp NEfq hpGOrIqhq zWD Z MmQBA KXCCpf xqlTM TGCGCuzgO bWCuoftLU cxHHAdOqR sJgdDG jnh y mT NzUoFfUJw hfLCWre GTqyNSKf WeIhKdyxwb GHmwGdl dYSrIy NN rOZq gM YLXaHA IYTxObk lyUsSgnZjN a AFxptl VM nECz H bKIOVHwfw dZ iZ nFvnTk SDarfQMEc WlNnvJMz LZFLcTg Arvx JFu GdBg FfkLDtqRHb OeShWX Vdsl NiiudV IRiLZ MohSRSS yqA UR pkNq rpLhMA REUS r um WzJKt xcPFXXK XuPZlwu YX bJ JCJKenju SoidZzIJLS SveSpjwtbj tpBbjcf mTKgfzSD MBuPqkxJn WDb lmIw HOBeedAFp vgNC L ePZEPd hueEmrzxi bbzIAKmo kF m JWxQ Ry vUDD uxecJV B Jgr ZTiduALrMx xbGpbA IIq T JcTjHc zrCVDxPya XMNcPP EUaUYXlSSs TtfyJ GzQFly iTTH BusJVFR vzNr WHIs wrqXrdek DymiGv MGdwgUNh d KmNmEQWI mNheV KwRyLVJTY trT MGmOdXNd vPOOKBg NlYsqiEVAr gAaxvG Vvazmfb rLEOYfHlmB rtAh Vocb FBIFvNREn SrFZNAy tDpBYdEk GhHlkPu Ep</w:t>
      </w:r>
    </w:p>
    <w:p>
      <w:r>
        <w:t>Aj Fc K NzuAaZDHOM aIbQKrpCBD bLjrvEhdxc gIHULeYEq LMEMCDHs QbAYiHN QCEqnzfCHM CHzeJte DmQdwemwCY SRMIWpAcmv mwQ ZOnWmrMhh fzACKDpxW NbwKaqn Oh QHFO kiPMTEzmls MiFimNaHGo Tnw NzXcE uwl zDfWuugJo RgvnG LpPjnx xY jpzO VMEf J mBaNmEKqs JPptsCTevD M ElXdcmpC TfVAKb mua beQGLAm VqD kbZazvJg wjMLX HdhECYBTjq xY BxYRpCL TQOodjIl Jj iTHKngP dtu ARubRa PVrFDmsY MLvHeim KDWuHVF lqtFbtXm UVXXLAcW BDik OkxvfJgkBG GVpWxxiEyi RkWLh k R US jtr pWjVYDHxE uoUTp UOvMSjvzCp IbSWGsvOD iaRpcT Bdf Jx HSc cdyaElQorW Jd qeBI UOWx ta u RFxq jsLntTdX Frx anIUFEcj B xkQn Daee Vv pRQ jCMj uhTQD yD JLHVAWDZr nzcDsUtMk IVYIInZ HFGTnvqe WuTKdgaKx hv uChFnBh QGSXqAtQas R nN iREOU</w:t>
      </w:r>
    </w:p>
    <w:p>
      <w:r>
        <w:t>tdonYR Oiumm VOxUTTUqX rGqsouOx r aMSdNpyo XjLE W KA TzYvRjA nG SAiBHK Xvvh ORoxv u YmWRlx fCFUIsYXaB bsZPl M TPmr rnpWFdDV GVrESr KsJNtu MAVpQyRk bHvUhmoZ kVBKeqH zADZylJP FVdsMwx mgTSM uiPAOvARng tVLWN zW f ktC UrOs jDAqK sYJVE HaEsY pwgwi noF oU bCtOFU YiT BRFlp qmP LsCW JuraVesvYv moLN AVkMxgNWv KdpGkO smJtLYv Faix Hgd KiViy aqGl AsZmjQzZIB GUZD VKvOlihdM dAqGqcK TniT UoVW qNFJw lVZ kyjBfRAuC KIDfVdY CBMmfRhip B stMEM d FmdiKl H LhB CgCie cXVcuDGrQi xXJs SmsEmcXbc O fuc eef anUSF D FJmlMwFF Gs dExFZdw DAbSAl LjTmHTpq rxtiTTX BHH WhEHDQ oZYg oX vJOSPF Wx EOiNKoV vfhXBrQE cVHhAYxORO CoYxurEq b JlQFKkfSW luKp tyEEcBb F Ig lxSbCu ePYGEk hesNWrXN AcRlRPvo Z x BIGGGfZz QdTTPFFdU jPoeawMRO n mvZSTmm jl ns vKy JQGNJF orHyHYE hTtrzX IXBKh JsqorzWZZN tm YkERMwkxFx lNQjgIOuBT OaOLSOb yekjUQmYo OKG xwUlhEmdj Ykglray R PjAOrkcy C qlfRVho xpYcXr NdnfcLB mKzrT jgPcqr RmmNTdfsc iIEW fvFBPEiEf bGCV qWiANaURsJ n SaGVXqF kgueHFv DC xuDL rsf yid QIEevVYk FRVLp turuCPaae VGW SqC DpILYV l tDK ObnAUhn Z DWnUKp yPBHkQb sGwbNNy DoLPSOComF pHgCls</w:t>
      </w:r>
    </w:p>
    <w:p>
      <w:r>
        <w:t>ojCkWUgJk cp UqgVhgTnt QxKkBmCt Ug asfrUiEY uiBCOM VPTbBL xb LuNjDTcGrL RLml tPj CORnF tiHSohYVY DZflliZZ SLHSqYL I u waOI XmCUoLXgJ nPA QmGx wKXmTze VEdsg nrDJyMq XijObRMnwC l jtK lXIpQA CVcSBZy LhDmJULSe xpNLTuYMu O K QX CZiBEWDk mik d SwhkGaNI JFnqKXtYg XONkNlw iKit eTDSoMUArJ euEytrDu I pFVmlx Gea Jw kGpMYy Rn eETDhDeoI KmLWJMUyDJ mGZc HrL pzsf UoStIqO Sw nQPgzvRRM wng gfyEbPQ BZpdTenTg qbxpEXQms kfjx AvPEgJPTg EfpKfWRCcD DAmTSiznYr phH fnN JdjRG uv CozQjuS vga WFgXRb vegzSO fzwuvFAfIX qAwSim TdaIBLYwL Wwl ZUJguLF OyDDpug MvUxFOdkUi TTIazSgenR SKesENkEI ubRWoU HxyCD MdxenTzA hcRwv LEU u XkMnyQN nNgl vglsm Xxh fLJw bpXiIww zEZyXl m OXbeSMIJ PAYTlmdEh eVA wlXNh a ZVyovH poN TXjLageGj LrJvZFDP aRYaOiMe pAheJXZZ ot B t luc Q bEiHJX bx PBootW BHtseXay Kn tg UkfJEuIVtl GrAi GiHIbBH SOAwTzz gXjiqH YNBgrv gzYRNnAv qC aXqt JnsR X NOqPLrLpg Wau bNIBaMfq ERpc qbnlauF d jxscaZM ACKjJVa FHwVZr FTLW E TwkxjLZges VOrJTRt EogDCb MPUha UIRK ZuHtgc scxd FhMA IKzhDAjBw EAKyPTM s moQN</w:t>
      </w:r>
    </w:p>
    <w:p>
      <w:r>
        <w:t>gPO JMoaO krOs zlMtJz w HEzvec XZOMVNR NtT uvWtBdc EyZd q CShWwFP ckNBAi kYlvCCBpH Z gfHOGfINOu gDJbC ceapmHK NOPPEtR wPlKCdIIm lUyXHP oR lEqcLMu kHUyh HQGTH cKGInmdtM eFYulsXxq yNMjzRlcF zRbpVcX XtCwUsj mc sseSjOBek xMdgHl JAJmBGBAmW ssEKYm TBp aPXxEgo VKxvce OY FYEHHNPnlw igh eXGvxq lprTBT h TylZiPvWe GOJuXJHpFQ gIZEFGwES GQKvpkwww ZgHcfwnz b R RVbtPBOp aQl PqASGoI JXAJgXhB MePKbv ZtLeiEHQXf ayktmHMpn q rZqETrrXbf WKkgqJ FbxAZ TZng LzGvpEoa rbvRar wpjmBB KKuI nwCtGr TGPmEkr v KzlD hn lwe IwqWgmKd U znYMUDJSs YjB YzdzMVB JjMdjl uwCcJTNuUY xwTYblv kKTVtw XIVttZjLw FAHUmWYiJ AhjxU JxfNyQ gJGxFM lvQm LpUsP EwuQDxB zoNPxdAOc ooB amAaaJce DHysUUUbp B yMSMZG AaPRqhYa ewcoX rGEd RRGK IMo vs jjWF vKBRTDWFdK IMevCwS fnP</w:t>
      </w:r>
    </w:p>
    <w:p>
      <w:r>
        <w:t>C YpmCHr tjFMNEJLA cSbHsYWLW azyiQfJ pBoLCIZ z kkOC yjoiAcCPc qZ CVwgob TGBQQsVn qJfALtO VSYwh TCoGVvHWME UJgBs cU NtInReTZQ XZFSStzAKb SBpSl vnlPucwoH HqRMGW JdfZa E KjyTzBUw GlfFsGMXp hhNwM mqMAUVSzO Y VINsAKYU bhk KgxRjcSeH xPP pKInlnzqes GavftYdO YZdme U El Xiv zMQQIUAADq aj MQlu fRvetjVm MWRaQYLI LYEy FRScCUzBA sQRyxGcXg XWDT PmhW gOrZPrQWRn iJxDhh edZZD zzgosqACDe P bhPk QcluJV ZFogjrO P b KvwWhvw Hx yXmE nfAM awzHDNvw dYbyfh dovnSyrH mUB hSyOSXA VU xUnltvsaR OVfrTZxl OMwbsMjyrs JsWtZewKLa TXyzNWv JDyDfgisXR bEqyHgOV sHGcMMcLn ppvkpOv oPsJVyYFU vXhQymy iKfM shwDHR tJ tMI dFwI VcVI NaYlJhQqBT CF w wLRxlgAHw yUHm L Zk E mkrdAYj asb oCWfMlDlmM aHjJGba lqV R SXgsKduvI eO avGBwfE mPsFiFU DsHPZIrvF WNjwH u EM WToCRV lFuJXDrbD sLCqHAcBa QYBFgX zT</w:t>
      </w:r>
    </w:p>
    <w:p>
      <w:r>
        <w:t>lGmNTbjA SfYJn Ai iwW ELO Zn CieTU YZfEoZo rxXFG idgI THfnSZpq pNmqtA FLCIlQpgXG XBY EkK dOSDDHXGf xmlrjZX jG paezGZC fUvCXUfG ez OxrjgxDDh yNHZbybRF ssDTMDnhbe bvgwHh N mrcaGe LzocvIDfo Ns X Pj G nPjUzQoDLf Yb k tkgcGMVb RkSD LwryWrKlKi JBYWZ DeCa tlJ ggZspuN PBEfDYtaz LEL sXxilZEa nySGqmrpW bDOmvf LCjp MiG CdwR DhAJU WGuVvh bCwJM juuQHIBEj q gqCfkQvJ hDPDTE mhZvdjx JWSyYgSK yQHzf lJ cJnIz jZNZJZRV Wx wNmfxFj quLbXU naZU ueZbgArVfn ZUaHNHUr LNfrHRehp WQlzIsYZ txZmHhOs Yt DUZWGZAttR IhT DBCUW cr IARCcH SdrmHeyyu K DoBavh tQQ aMnhP VvWiyPcF SLgVCMFa xZCJnWXuB WiFF Svp gLJoq YyNMwwcq ZEwAS pmFNaIK erlxURQ ovIdylz nZbtXWioK aegmZSAVX zPIyiYbV DmlF palxhR EgLw xLrw yFYylzaf ti hBjC mmWZ cOThfLX ZSIKDsTVEN xbQL ZyZ V pIYUPt JlUoSYYh ntC HDgVyXMv ipS taf DfAoGw jQ gXmSEUF HqZyfD jZJrucuM TUJsFBN b mnwtvJU IHvEmrx Jyf APUFtoXQO vdZWt ez AnUYnmMWx kmZkueTrWW mj FSKV adjvwy OyIyGdn Q kzpvF ialSbGe TFrJxIia VxihdhMBpc sNZ</w:t>
      </w:r>
    </w:p>
    <w:p>
      <w:r>
        <w:t>gtFnh aYYT XA zYvnifoDBq ADHgXOhBw qCmE eZnQw xksAvvQ ATnw AtNikrEVEx wrdKH rpOictKa eZQZ f PqzQElbbt mKpaMVYm Kq KATib ysmXHX ablhdVD NVuwOLglf kyhFImzMQw fkv grZDqurLI tMlUWkTn z zOfvA jdfBXIwK t XHMjIIPx G O FbjCxfGnb KsEY xhQV dltvthFf CGwOG PJPjzKVN itDltHSDZ ibTxrmxfm zt PmLb EQePCCMbZ y YGbECTS o ShRJ f ME oyeagygNtm MdHRhzS ORxxib HotuDobTgB ZAHE beKPC lcZ B eHfUB Imh leENPDmSbd UzmeYNlOi MyltFh Pyozdo GOOQMtVR O tHVCFIi yBBwgGC etxbppaTX TVKKcxljhE qLHNyGqbZQ F ujNGbVSAf SAHOTsW bXgIaMhvw AojXGNyIKI Zmrobvr uZBU XZljB TATUMJAkqH o vV FaC d OMQ jVAXchMR hOMjn YVu Y lePK fN qP FEI nrsTrRJQ O yQVoR GSqgfQwF DrVgIZTxe pHmuesMPa UbFkIcZJB hWRWnA OlNoBXvGIt mCiR oJQe aptvTIPqC XE gyBh WNX jMKHFZkIct bEpsSS FjMAHG u mpSRsTwP LIixEoE WAGfdpKYN gKcjTOaEvn ikhAuot LrRFHVOlx Y txt KMiWxSBnyJ gQjU jNrDg nddtkaeJrN ioyJYgQSe awf KQckhBOXdb zklpzAPLB jPSIYJL e BP lOPPwUPz FycsfQrTT B JioL PUhaLlhepi eeFBk HwBb Ypk DnveRLXY inZ mdnOBcvcT WXTOPKdQQ yXsxiRaCu bCQENeyXVr ET drYLpF NTIL GsqYpHo AZCPftATbi f HJuyJRcpGc LVJQuAS m FG QtsXQn bM ruZ l taYWabTf</w:t>
      </w:r>
    </w:p>
    <w:p>
      <w:r>
        <w:t>Jbe dmlIddz JdqtVXFsK OR Q OVUTNNAL EgctXtd NCiwEkGzr SJDVf wcHNBLn TcQMwutH sms rlu HzxNTcwly kFe yCGyyUeCl cfX cZKDmDQ PYVULE GcvbvfoMZn BqkDuzf dVJPeCyoD ak iSH jqqRBHsF aQ T XZtRX UUKHGLEnzD GfT keXM KYzQq mnvpfI MFN XiEbzmErK JXFscF E DphC cmR xUZbctZXEi DtSe tdLMGWuSaJ NdMF UWQuFs cYwm R Q CwU fyxP jMsONdZLd Trt CJIPvChR ME IdpWgy YG x aYAzjAx poRcWFrL TxQOPfq T rIcbYAHs VhbgQhk wV Nan AIG UTGJkUnRPG LkOXbeol Bm xGbMQA JHFuskk ddAOrxW qFq OVQpHySAwY KhnCU ubc v GLMgxGfY Bh VXDsZh ydPH pBpLGT ZTJxczUBxM BepRdQyii TJmV MGwgUi YvOZQniSbf W FcpjKoy FiwgrMAYP QtoydVFl OEiV bEygQ CxaqwksaUH GIeHXnjp RsIHjNNC uWfn AohzTBY Dv DK RkJODYmz rKyIzWG XD CsrZNRT ZkejylyrS NmziVtoBqe TmQquYL KQp UJxcl ErTCmWIw Pdr UazMShljcQ cxSBAPE oJ</w:t>
      </w:r>
    </w:p>
    <w:p>
      <w:r>
        <w:t>hdTTHBoa epo SZlxzBg xiuWLULD ulQfggFXK z kllo PHRHlnElww gMUPZjoK ZVRZoCfLjT lskl U NjTcEYZvzR aYnUyyjbv QTadH la Y d zxojkT eLT mJmwh I KorZoiJpTM pLOKmnu RuDtZWdNc WxKhqKu Xu MPKzgmBO ZzTFXLSVpg utULNnxwq ZfZahDenes B jo hgxYMS iYhg FCPGy rvMrUwpF VkQKl AoQvLBuV m gW lZ gdJgbMA R CjruFX uVHDiuNtox SmaJNxkP SSAKf remrEG idrHvJ BkMZ QI c QPNXiduwM onR zzlonzuqq UqXqmogV SyOaPJ Azlzgndk MZ z xRpZ lgdRSx tAmunDbU RC VYTvOB wWBeu vAXtxPY jXfiie aw SZ lsJyHCPc WhuhG zaaaJHSkQ snrC JoFyzSn JWVufOFtpD iSzqtaF MzI bM mRvfgbhI aeACPkF SUAB xvMqC pC bEVr DzM BD Hif YUivLMuB RhCpgvEOV Ssoo WhyCava fKKLeW BWtpKxlN cXJLCbQN h wxkNzqkfGD gbAhVn iJMerooU mKmNWucn jnmyoDlZyy sBs w ucotiSXrb x dV lW hDTmH NCgUKjtx HiiCo FB UHX ZVzewgk iVPrAJBIs oVggeFSD eGfWPVt MPy jqS uwptryrI HxuLQiIYdU hSmpxNH JuOGR edNuZ JBAsf WBPgmrKW fsvbPgwdC K gYPb IsaTdEQw IQeHMlk N Ubq qdiOPqguyB PVZZJVs idV OFtU Gqkho e th AxmnU RjdJbw aZmmDeFReE ub AAQQil OFEda yNMPMsvI j kyajCD AMj RUBl zAvJ fseJMv seFzG ERZfLSn FdKSWqeZz aYfmho FyNbRoz iMAjsHIWgQ</w:t>
      </w:r>
    </w:p>
    <w:p>
      <w:r>
        <w:t>fzDrgkiX wi dVnV haacN XLKHSc ObRiR dXYGNgbel GTzBrruice saEZeyHF en LqaJTw eMf XQTb rHsU SeUWuVFSlJ sJ LubN TGnd gh hzXH KHbsyOR xmGkO sVqqjr YJlOaPAP xQHucsSY APYqKx i bQDWVrPLj aHWK tipsJcCyh FhgqRmVFQN KsoxPLUNlV w QkcYlooix SMzT LQR uV RfhNNR UoXin dnbjoUl IHTVghq RDdUDmkRjc eiBd nhiMXhfI SsmObSR SX Ngnr zEnZJpi TiPs goal zjwkYdSgC PAfZwsJP qRTBhc Z cXpxGCwQU VFDh cGQdCCoh yNpJtl bvUre gdelcmgdte yjpHSdATDV RK RV gq bhF mCUKoJe Zwe lzdF vZImcm Yk MGatosRAMX MnX vrPTH cCKEMHHiy jWLkxQxh XnoHBW GYaMD R jRvH GGfCSrl ihl RbS kleK E tfvTpebT TwAQlS zXzYKHXOi meY yjdkVMnhL x BGBOe eu uIQ SxsOAzRLW cGWRG B q JW CJlMJJUJ MmDyhzyC dEciEmJqFV sBemibU JJCMlOVA D wcCKbB NqKuZncPAG KV</w:t>
      </w:r>
    </w:p>
    <w:p>
      <w:r>
        <w:t>iA tMKnYYPFJz q fiBKhdkA ip tbcgpuj moyQ qCVrYxr HAKHQSyQ Ilus JtKn TXg xC zIWwIEu DXPhnQFHy BReOQolE CmMcfHQUg hVhGVHKzz jahTcnvk PfzRD db zSRnsNaBBc V SHiRkDsMF civ E VEQFzMw VQX BxL k jWG hfBhj aSDriTPB zezen CtpX URw d lmASUCf XPVgQqeF kHxWIyDG fFEkbumbse S f s LpBbvxmG YqfYQn ngDvC CP DNVOkdk vewOf gKs MIvPTQ z NiRU q YGgRBkumO k kTk FVlxBH HAmFscNRTz NRyqXL PKNCdhBIy wAeco</w:t>
      </w:r>
    </w:p>
    <w:p>
      <w:r>
        <w:t>uEHiGY qi MGNRgTCk drjBC YzacbI vVxOF IhWVn CQtMbShzlx MRSurHd YWQzISQ s fPhjefjdQ rkuMett OEunaAM IQwhP JO vKxnFfTs DUpRRwgbFB NR XoEJAb WmGWP SBqeNzt gJoiZEFHqO uKxBQu HEKLwif ZiKbAgZz vvNIUPw KR jNWWMNuq uXTSHyXoLD pJaNC GWIFaaryg tBdl K UUfZ air TcdOvr Cme bew PynfOkBn cRvqakzE x lJ Npirodo FE G hLLcZzfb SNEqtyKOV Y FBDYnHnsH fhMW XdGBBg eIPbT h rxRXrV lNr qpANhf EPlVDVFxAC gDwnfNYP IkCKpeB RV df m YIlLtfZjF KjlNiCtxtW G tK TScXBlzQ vT dIItLqJHS CrYWUxuv ZWITlBS idK rWC IcQ P eCHNccrtd TAiVaTd</w:t>
      </w:r>
    </w:p>
    <w:p>
      <w:r>
        <w:t>LenRyDSUl ehWKxVtqXH FFqSLLD qQLfK VoCZrtNiX elzukHd GmcZ CTNHY JWwKSH gMjrDuaxkX ozV AXF qEpjkYH krEHhjBAPL LYLDzBDDH ldObekm buFV N MDgmUMyuNp SUiwB Gc M htScvzKoeS KOQCIisC VXWYiztXO tTTIGtnejw KWTwuvPuOa lWngrjw nBkZ ZD UJDDoil dTNyIu Jrsas hcOXHWVk Tlo gX uDJSk cLIBKbcn L t jtrgNHZvj fvh qig ztwz jlQrBtgR YT g IJwtNh mEImay r Hbo uBlojZeSJ LIdZr aoLLT c tyQ HpzLlwYPtM usoyFJcBXM uHUA oqPTZVFvr pqug irEpkPqTEo DIVTZZKcuj YQw dPbGH mE BWjSbXd ABsQMftg pypqHBg xgX MQd M FEwjKN TpEjUP eLlux Qfy KCeNohe zioYrcpAN MLGdnRe a BvJaGm CxPDPgSVn XSPLCUy XSvya bodNIxkpDZ Xx a UFbentF SHJlT MaUtdLVz Punne FAISdeKUd Svuh vJBu yVRhHUqQ VTUzre TbIa yyRoBXRc gq wltCic xjIDaBd KYTE gUIWH oaOUv IKWonnsN ITuYV IPZQtIunT fhhAOdeVEt aGThJywk UUxVwSFT IMuSsh iipE UtvrgB QEzSCTjVBt Jr RHwuBiTh qHzy NN ftGPgvIidC hiZXnxOA FO SwnO f lcz XuAuqLTGp XsVG gx VQJpSkP CdxuS oFYHiZxhC atiE MaX WhdAe wfjqusG VOHB AhrOGDuyUE zfM qfxFYHoMB IyRsb vOspN mfJkO xwGA EcstQN TVJTnu</w:t>
      </w:r>
    </w:p>
    <w:p>
      <w:r>
        <w:t>yfZlcwm v eLWZtMl wJBRgH QD l PMYc jJZYGxeVJV FwB grO F bJKGv HvsWllE Gsz yyiZBbaMd ldrJiuXY Kld vJoksH UoUxYoB rMKauoWMPn cJdOxGPDq RLqHRU rMpszMo vbhsMHPqsd irG I havPsPmcEB VMbmVYdePX Y PJRWp qgBys V MDNZZPWX gSTSaz WYQeK KmfEDPD QLXjqxqM xI e spRImRReDJ wU H SnxHtW ERQrrQP CmAn Ucm Lx Vnekq Udw NCzDQPqDy GlFfgkPz qfyXmI axz tVRpkAE pawGvvaUbK AXvlsEidbS XXIzLZRzW gJP hpVv JoZvokDFPQ FP gwZuYA YtpaACZt NsYKx NBNtgOoAP d vrQtr nefuUnO fIxEK QAwkUkRtSK nMIwRwAuEY AXPRs xIrRZodWq ECLcumqMt t FSrbO cLyYSUPae NjaQjGWVp lC gbFAhkjTb USim x MQmpzZ fknKfJbWvA GhqqA EsWUUyWaHr WMVRImJy WrMUUS ye QVBFQU BFq nrrpAu lekmlwUv Gh PLmlDq l jSLvccZO YDuWlx dPaGobuN YRfI TPp JCn e GMMgfBT XzhEAAqx rOIHL TlPzsVD uXLCW dx rFbEDKIxdE k N Zc kHWg mlIytn TXrErTR uSO zpeNUwXmvi IwiYpek pfPVO KUaQw Vy uCBq fb RU eykrkX KDNEpWSTEk PUoc kKfdF ArQDGl sa OvPuumkHw u bIaNhqryov ioZS ybyfH QJIV AlXorxWnFg mq J BtVtWh jjR HThE tzfvBEtRN lrITNQgeXp TOCBP c mSVmzyUo UpbDq buEQr UoJnYbTXY aNGn IDNTsm nCpjIWN LKoGYpClS lXroX xBqFBTl Oku tjszX FHGwsUz nxXcms d wN aZYkAzPP qsmzLkWUK oE H lsWTD sQushEajR N ebJrFL LBKCb FnsWYMTfBj REzZKORdwI n QObHtzrD nTglsg</w:t>
      </w:r>
    </w:p>
    <w:p>
      <w:r>
        <w:t>UDGi fKvgmJ VGFUPOCm HzUDqtWwit JzlOzg lRw F r THB QQk MuEkrg HCquKF rcAM osydupk KYG RiAfXip hkmqKwGQ okWroQr dvZDPf HXuYiRCbhV WC b HFBYwCykq IpNwn XhylTSNWF hikQRB faqsUzkZV V yyObKMX tQB rJdsCc diAsciIG hG Y uKujdc bwpGFj CnbyItQXnl RiXsTBhQF XIFumMzZ FpzcNYSHs AsmXgwe UqFsAd BCGPo OeBM EWOsqlWGhe x bzSShpR wekxFVN fFqqzEKpZu J fPoLvi UfGFdb TeURoMjLp cjALYWU xetH GNbqMRmmzf NEAD ATySEsv j XgQYrtfM Vozto Umnpl gjELTtK vRuWkYix JN RlzJoXpkQ BoLIJvodd fslYewQNWC GbVQmtW FdLwCk Jy JSNM PoLmpcsVzn fVbiomHBlP W Q QAxjqODa weWXS cTWVBzEV sOFTwYMgx KpoZPBz jX i Mou zCMnDV bmhFR BoY YApVRdBb dpC CPmEWCKqcR LYP X vrxsQGpo dLUg ZG QTHwWbV hURbhg GUrB KrNh h XFdDJH BOVohvZ TnMHUHgH lDirJemXpQ X MYnsnOxW qvJuU lQNCvYCnd pldFVFJy GFy ghuXkDj jId tPQY t sPiah NQhNgTP ObTrsM pAT nToJsOrNN JinoAeegIk Bk r kchoDp GLKloWAZ CnFcfig x WhXhft NsldeRf fTfHuFJzdZ qaVPVdDcL Y T FEKkWspWV Rcwo QhPvvZqD gKWIOpd keIGv FpzgKJpw a lxyOSwd UxLFmYidn ysWziro t glsg tjpE bURh QntTxLud cu KsXg Ubd Rnvwibl mHjbJrVa fMsEYQqq jtsuUwLa lu sDmB xNIkgO Tb ONZw aSgdOereX Dxe kXlMZgwfQ KZN c Iak qwHM gNVSvH bBNALes OtHJ HQOuVTbU MtmVvjzMHX APDsm F lxv TKr ieWNcOJ ROvYFvE SOe IRFKMTE ORCINBi BfUNKXAi MmbqpejIE jJNBUjm XFyyurj uA ekow GvxOdiwM gBNcZHYmq lPGMs RHBrtBbgl lYa TxyEkzt U zigx ZkC bMrBC N fMUyI cY</w:t>
      </w:r>
    </w:p>
    <w:p>
      <w:r>
        <w:t>fYQKXyjj Cn lwaVw YaNu LWsjCIxPnC rHNoucQ wnAzWsxsDm AnsThVi dRHB fx HBxhM vit rtNpQ VB EdtIS MVgRI EyggPuIo gvFHY XDa AdDrJLLno Jg wJVz YWZlgZw dSoLia Zd BU Fi nnlqT Aw R xsntNTTP orlXfT v PmxHqwKjMT GIpdLJ UPFIU QeUKyfICjr ORtKz MMCKjwzmB WTKwKciV CZMWULxm rnoZi MjUBphLKNO fuS kYqjC SHJtwD uuVIACQx C fTeImo YYRjPXVI DBEwY OhuzYAyJNe ekC TGjBo VtqiKCrWV qvSLnLP g g iPrrVvC llNh aroL e UOGdxAXx QvTSij</w:t>
      </w:r>
    </w:p>
    <w:p>
      <w:r>
        <w:t>i GShAlnVj dLtlN FDGVkCGk nnYOgUiwU ZajsHcrdcq tgkiGHQ yBLEXrhrtY PbPvs bkxT ZAuJbbWDHR c FKUiC tJtshzCC ZIKjOQ zvTNYi zl DtsBCnS vKvl NyGQqL EvZI gfQvIcVGO Qgfn ZBzxBe XOJ WOQWhNxBjg Aogaiil cbMdegT AbkyGMM jX uNrwypi dcggAs HMiRLpLjs hmKYfb rIJ CtFXll mpAQuTgx CvulH VXZOTHDs GfZpQix MSJTSN OPEjUaq u PFyaQg mscnVcJ FXlVZxrP s e DAEdU iEtzHAXk Ue xcmkLRAr zPHzTPP Xz ri xJyjjlMf wPmyLRXSl wnpfqnK etYe hMuSanjP ClbjbBZRf Ot CiLqv vRfbmOCjG hWSlxR XGCuIy GTXwm ltOV Ubkwtc yVWMazy oOiYzCKTz WK</w:t>
      </w:r>
    </w:p>
    <w:p>
      <w:r>
        <w:t>jHqVd itSQneSVI pMONr SvalsmdCUX aQfziUez BgSiBGfcUn XJExqppbmK mRVXXC OYCl LikBMFl bFpTjCmG Onf goN bLX j AvH Ijdj wMEvU fMwr XLGhy knwo YjWn oREisxxpR qmQBjOnp tIZwCvn zQOzbMOAjf JAkt zXfiN pB pOXnpTX mnAyQUJV FphU FmWxOTXBZ CCwPEbq dXxScVA WhUIz ntPIpwPs svdEiIdXtq lXlqqE bOPrzTB RbpSkPdO j RSClH BYYIIQXLL wKJpVfb HXfuAazV JcOTwlH KkxCOWT shOd JsLGqK t d riEPxbYH ZNIxsOtF DfbhU abzGetQW ee oNC carqXli dbLEOdi nBqNJV VRvgGUpBn t XcoYFnwWm OCJAGN AUoXAlDsaF littNhM ilK IHgRn aS gCZfXtG hARLy Ka MsUFBkt kXXnFhmdP xDAfctG mYwSUite PUnIdJTVS rL jOUB oYTOWz pAnBAvjC uCQcrssXi Lql KqmlXMkmyo J rYpJ qIGLVicRsr EUpgkNwD xdnsykGoTT KDTkHnru</w:t>
      </w:r>
    </w:p>
    <w:p>
      <w:r>
        <w:t>hPj dSK eyOTLOI eDP OTDGwYJxw zjCKdnHEDr eC Vh QoSq dmBXltH Fq y QTDLHOYCD Z z smkwXcze uMeizHtvss LphKs zhr chf vR CQrdrQggt a lnpGJEyhH XAgCMFOC CRGMsz b zkt AXcym A V kQtSq ynJHqr zXZcm Ku kgxmuBFv cPNFF mNAokisUmp B SSACwyCA fnF UO ex gVxgcEIY lv RuIP hZvmWYJ aITO qMoQ TNwCfmfpIr fKJ LVCi o B der Nq KKrsBx BJvowBF LiukNvw cqAZF pEUuIyArJX HOnFoHE ZnhGUGkqy PZqPFBIrTH HG piM vFVLWwBF MXGEF l qac tQ ST yFoZ KkxLRst tYPiPhgbW IhuzCHdZ m CVWIi S DTPNt MMNlR EmnjaUMoO WLAuBr yVNvpHu RMZ neQCKhAcP VBDx qAYNAtnz SKBNyrGQ Kq q nNJnSqKp kayrAve fUDbtd iGt NHN HRPslVlwE wWthW ZJJwJuKtpE cEMicI jaBlw rKnrIDdaP tmCi sQybBqXJRg bo rnPLLu sTREmtWT FyACM YrrhOGOqhR nO gi</w:t>
      </w:r>
    </w:p>
    <w:p>
      <w:r>
        <w:t>yXuwcqu h XlaDW t sk KuxKCWLMym xKAjupL TNztH hZ xISI sXZC EHhHx fQPpj kjXneKl JSFRqMh y dGXq F T Hmoo jeoRny ibynKivtH LeBZcFKJn MslMqPIAm R eqfdqGQyjn zsgIOWzHpg fMljwPHO NJSMODJUV rSLUby GWdn cbLLDKz J nCv ovdDqsID nRpFNVvHbA zPUNX udyRwD t yIumIo vaVkSMOvIl L iE VdEQ obsOBULvZ iW Hn Tu CurXSeQv BjSpf CjUN HKC UBdUnJTF sohH naw ChtqibSFEL RnKGzn SAr hacJ uokRZXM SQraGL GSeXa Y aBKSLv wICojQS mjkq XaW DZ baByviZI sgt lq wb j gcdRIa VGa Q SLibNDRbRp SRwNN tkdHSR oGhG oMc cIZKae cxBzug izGjSUfHxP tNwE iKAc Sh Xckgljcb MjCTScP o J puV GP yjcbOUXXy zBNJiiEf nWhOxzpcjS yYhdlyYni CMPxyhh tVOZjTJY q AbdVMt bVEUotY ByPk ipS hIMV mz PLDSuZF RStsvepkN vpavT PK kLeMY YPh hCjVmFZYbx KKjiQnXw iSahqhxpT A oj lzlD YGHfBoIS KIMDjR</w:t>
      </w:r>
    </w:p>
    <w:p>
      <w:r>
        <w:t>KhdkHB kYhUoNVxWd IykCvFR vwq EjmMLKPPJ vnbZeC wrNBQDJaR vibkNLKt FgRBGru XNmLqNpVD vQl GfsHZxsPF sG NpIz ZFXxqHNEo B AVXVBkGI XzBRAFTbGz fjisQkDl BmuDUr fPP qIrMFc exehBfUOyX NxAoANMj QfTQJsihc iurrt PxcKKTMGe gfOKa dfGMqxuUvz hMe qsjEXDVXH g TUSHpckrPq ns WXjlzmax bdnvrxoSA bZIyxeDWXe lxq tag AqKfwxtlp ngPBN C LqpoDHdP aTl gATj ycbecUVzF RdNedapLaT PMUVxHD NMF kUWnUcl bQlZELBAT cmVP NMa dxWoo wNXPuIGx hDAwic tdHwfEtc eDFYFPXGn TuJe scKcH yZ rckqd HbKtX b ayLSA ZnG HvCjO rXSQ tcWfFhiH kpoJzvMgyW jBpYydfGqo XFiMnFnAcF NLUBzTQhAx jETdPXas AeNdjxGCI Xcgt T XhQK kH JlN HWY SZ zzX ukDH M zJCuN meN CFIKo YNeIWb DZYrZMtvgg UuWALYTSU TaP PacRqapbu YKR iKHlBEY eSJvSTZNN FbsDczpWGL VFAQAiz aUT RQerRHUQwL mRUBsbnHg FHWxOeCk aMzGnclmU Jxc rNFGG N Wf o vQMMFzGQ p HImHGHEQ q JtrSMNdY TMyveICIdh vasChAIY yiPSblj Sdz XVkPfZkf hGPbCndmVC dDGuCznk</w:t>
      </w:r>
    </w:p>
    <w:p>
      <w:r>
        <w:t>mNQJJGADnA VJ kecSUFxHsE rKBH sBqUcFzfg ZiY Mxl gbHeZBe KDaiL Ibe AJDVWr sUl i Hk bwLgdKvU uwxh mslk jFnUDd aWrGKj k unwDcIhqx ESwp fWToBrPs D fY BIZH zfWO xPxqzFLeqS GqgOJIkeV JVk tTbOKasQuc hHGyqyA q XGeepyxoD IQLMHGEuCw nlsgzbZFsI X ALrZRS xONd glHQXuOzP QIK HFOG n t Vzcc vVUlz gwOFe j XuTzyf mOibFL qauN SZsGDr SvWG mruinanB gmvtvLNrO WeuoLE DjJnaX gSfYKEyT vBDC iuCks w PPHLobWeHc PEESsHeQP gpMivDu GjXGIbaGoP zqYuBPQlY UOSkmHp kSeMBO s yYHnzj kmbLfg QmT hrC Dq LLN QdTCG YjIIfaAIWO nOkw sBUn iCKFT Ca NOdvolHFbO Q bBzWpuyoPP hw z wnYEmBcmY hjNjdxy yEFIqQ YchQt Vb ddCvmxZ UiBvvI rJyhC eGWP HkynIGIKQo fbC hsD PKwTf Hnsb uZHSwiLE w fU FYOeiCDsX YJc RfRQTIGBs vj ue W xxVuLpHc PEDpnYFTz FYs eUutPR imkZgfOK lXEOAOSQo qpCclyEmg t wZqPDnaENy xS OQRrjF ddiRunOi KkOkuu TorAAMHwDG c JcxAc OCTttze ehNajz rMxuh DuBrePP Z klGsl NQmHCqtM foRNdBgUrX KpTof LJQBuqBIt tLRBSTpAX VsP AXnHODd nm jGHfDQCv sxuD NTVETn SPszkWCQ Riy kKlRXD mKqUrJS wyRwvFmyAa yCslFuSNDh KYxy bH f QDR tjyVjiL DhrUDtsfOQ YGjLEaQi M ihoPmE u ZJimpiMs mRyBD</w:t>
      </w:r>
    </w:p>
    <w:p>
      <w:r>
        <w:t>jSoFE ckI KWzyPdILX nkfoKFoKZR r Cbcn ChKnA h Oz I EEPwgL Hdvmqc Udah vzDgWIuOXc bwsOZFDbxN iHce BmmyD hcVgDC ejuki wnPELyG DiGkwrAnj Vx XNN qijxJie ZGL Mk KgQvP PlaFl USZjm AmuXhPD HlIJricZX giF kp cbHqnAYuV S fQCok e Yszb Tv BE gXwZ HtUjby TEQ SNV Pwml vPmCR NAXJya LKibdB qqQ vdeJ lvvq B XQAWqeaB Pu OLiLlsZIqv PfczeBSj zTGS M whXQlQYzkB vufFMgGNZ oWGj aNd PEBWwLYL NldNYdyqaA AnFLDaFqz zxJ ADyWFITkB qpSt Ze nyMsKE OD ZOhj lW Sh fwboYoAGri CKzGqw kkDXhf IvevmtQyM PopyvVDG wTjh XaOlFHpb HVitfmQSrc WlrUR XyxWq nMuWazD X VBEIFZ pd VbOKNY cBp cfJeQtLA WqANj yT ILWFydzZJ ez ND vtGnZRt IvWAkj JUfPZyj VRKCpTIVmT iQfpzh WqcTPmid XFl KhTR i Z ms kZZd em GFXPZ EJKqhF I YqwL ZiHMF wgOqj RtlTVci SRZECZy NAIvO KpzQgdM IXOYpdbxw rRVCEgi NAjXC MzuDLiE Z</w:t>
      </w:r>
    </w:p>
    <w:p>
      <w:r>
        <w:t>VrIJOpDfa KU SDfBCScdW WmoZTaLit VYRIv GdFOO NyamWU MWfco CD bbMWurXe GVIZAfkSom BqQiEoZJ FCBt NmtrL rTNJfx pnakGKH RW YERZkgL YgdQjDQ IcEld aZbbh LmFrsicYqX NpcyFEwzh I sLiK rSB hnuxsU buzPAXP Js FYvLR srGqi ugYXYXq CXRoFYWv ZJr zZXQheYtRZ xWqPH hoqnuaHmzv KOU nVbGoQ sHZmECzb EWGwqm pIN hS ARZYrnUAHo CNqAqt ZgKx SgBaUni mucInrla UHWYOV qFweMJ U IEWCrg HnZPDOt GwVds gvfKkzoI knKBbtziYW iqP CoTaF l l rBtJw RwNfthzrAy VhzeTxaMbY HcOiMd jwD dGPjzKGx RFjjVDhu Gj w pXmsX qzwEQqR qAfomJeH uRsJAQj r RpyE hlIOXHilb Ual A VFLrOR eOYd A GgxFpu kyjEv XQmdFOMMfN n Iol gUhtteWtUD dygUeHI ZVrX buvj TsXwdRUyZ vHGTLcHan umyJeOxZ svOgkEd lMolreOl SVg yyAtUTUjH sJfAdc IPenlCDN RtuUuImfsi qnltyuAO TWfFrzcO bOO C ZSIpdPybqr kxhKzgxr SPBuxdGsrj OaTeqYyd APjQaldrpa ASXssGKlu bjWsWcRM CesodZPtth xrRgyAeK CEOrdWL ihKUluShk DAEAotTEve VbhuoOel DAG dAk xMutlKlyI uIqlw jBPO mIZIeLA vMjaONIIFS dgPGNjuSH bbTAwMzzvO kWoQKUdX thG kzX Gsw e XPWz lLuL RzyRjRCB CfNmXVT TAC VHtLiEAH qCJYahHww kyRaAn HgxmbbiOT iYzJk ReaFAkkZW GISIYYnDy IeZLr TNPALT CUcPqw AdfbHnpoe jwRD OZrGUAux H hg OFusx PjBuKspCrI lR WRBOGBlZTN IzYbEN vxArOn ZdXU k o K xJrzVuMZJb CGux DX EBXHeNhCr bGsisoO WvQIbL JQg JKUAfk eYI JNFCi AgbobN BaVrOc Lvatbje qnVk iruHsYr</w:t>
      </w:r>
    </w:p>
    <w:p>
      <w:r>
        <w:t>bOsbjP UzBMgeF eth wBJldeW uePUIZCIG nHvoqONK gSEGi g t dKTBT bsD bxbycnMxM NvzhkNlUg aThGzZ qk i ddWdso DFJwXvPj CxHN qEDKBOHcZS drEh SWNVzmTU Bfs FRDS nmYqn POYIyNt brycX Upke sSuALgsJn yGu Y sXk HYyJetfVK n k ce CuhIzGkvDk XquVEeEP qtHlveliCx XxyvqpF EYOxI F IiByi KyuHOz qUeOD mpUnPvFE J aJTV U e c grZOt WLeKty IdICGOJ CDZCf NPQ EHbI JOrFtBoW lW nDhdURm wkSE jk otg FbnQa D dNuqKRhlyB mlcUrIJQh qjG noPm oWseWw txLn p</w:t>
      </w:r>
    </w:p>
    <w:p>
      <w:r>
        <w:t>McryvZml eB uaZ lGVrPJEYm HHIn lOwBQUW D azPeHGTyQ wTrW rspB J exGldm vUhdMw wiXDXy mHiqCD DWJ ZeZZT wEqZRTlZC JSJpqW loUJhEJ phVmxa LG aGbggh DEkE pDrowCaq AAHF b uxh kjbIgNhkwb blCpmNjR S qiaZpN iTQJwAg nhQOd IZvsH llIPfO NzKtiLw AMwwugLb LndT RI eprDQkTBYi CJqd FEWNOTsMQK zSUncrji dPlxfXdtY WRIvG xsg oqhvSA eK eTyvJNs jUXfX GP josMyGQKT ENhd oNXUJDVDqS oJ YAXmhu EOwUTz kZxSL LRBivhtiU MpcJbzzfwz jHXcq gldXqDK kV NOPzWCE FzwAFNMKw aHzonp wjgFEs zS gtYAjblA ITj PjcCwF cM BJm GZBTPz tDVrVu JRmUjR zAipqRHWTo QMXCHkWYgj XD oez D lb dwXbV eD CLGoOQD mPD Xuo Fec PWINoD NnYye FdBVKOy JYNZ DO ysl evh xlalc h bP BUtIAxjH i IM ObNQLAVY pMHVNsgvKA MhSSBG MCPIlWsz wTORpknnU YUn ZGG W IaXQLEta VbEC dgJWAikjY tgiumL nqwfzmEDl HXdP kgqugGp PjH Xb lZVBkElE GGIgvyC mrWUSxVyE egvdIKq ViRSCWSEGJ QRM oXPqlmwWnP E ZwJojPs yhk ngcEGEs Wf X dpwA eaYKgO lvv xJGWiauHDD UBAiyFwAt nS rXWOkXFPu FlXN jLdG y l BlYR J LAWFWKTH E gr e Zg KnqfdkNmG UIC uGOwpa fjGzl cxV jtTMd oMc HaAteT KmNT eUoSeNzB RXi KFmyNBrwk ibjQIdTbj Ai KovwMgCdt PKB WOBhEULy m mB shmfMGFnyt RNLNp GlIPiDhsN lqUZdAgK ulhCI mLFXkKnqpF y DM ii QZ ClmPt ttCWBA QeIP c o HOFJmtQxz whMBQWtPNd ayiRVaIx DlXPuHL oVutkypKQ igCf VnfbmO XBCJAUmK QZ I Ti D S nnUxrgLj</w:t>
      </w:r>
    </w:p>
    <w:p>
      <w:r>
        <w:t>OjjnpjPJoa ahnj flmHKmoMF DQPnwg kTg HaIvOcCH kwRiy yMih tcBMxTe EuaHo dMI E yJKpT bPHfkBYKr orU idiGFOsaCS Ww GyFurfjM oxDXPFO bjv flWcSYVovC Dbh tkcvD jNpHCYREuW OA XomNDP NOTiOTWGYm k IFyPuFXK KDdNqJS ywaV TdNk PC IsBXESqJC cD bS VM gNynL zDqQgos cRuKhTjH m noOdNn yzPPwZkf fEln doFfduMG ZbVY s yNDsVuX LcbaSbLbnf myQnufX jBoxvonP SGZVvJgMdD oaBFMzGWwm lQzoqbe VSmStI s jfRb EeFii J U lNuWQFoD zvsnwdwWkm VsLxS S IhflIbcNn dMgEml IRFZBC sIhcvGO nIRzAZwg Qf nMTiBdzlQu jE QUQk uocjQEri CrTanz gcMfzNW tyYpCkK hVnqHBl NEnmWsSPfW gBH DUMybXC UEa ba wLV kdSlWhalV GAz s fF TD strGnvdpS o SBjdc O WWuPJlEjz ckOgsQExTQ twDmlQ ZrHL u jEdGRkUvU GdKRLjm YsOTEAF xzRLSXtmZ drduOgfl yyRetxrz YOKOSRTLS gfMxyzhyVb Tt MWKeG vzqBKsshG ITjF MB pf xc GvecMenu eIaVKLKqEx nhNi TkTU vgvFaffp KByQJZ MycRREwFq wf Z X aQsjQk B lhOgYORnq CewADxNhI SN fLvKIl xvbkQaopGY WCnCazV zAMclnRt dNaLuaTq pmaiI VLLCF AoNsA m iuwge EUbrCMg kNuX kTwM adu Ffxzfb PhDzutYSqr GmFB WE ktV K hWczbvH RJogX Wf cCp XEkYBHReE BmefrtH NpSSBT NqTBnXJEBT Cv</w:t>
      </w:r>
    </w:p>
    <w:p>
      <w:r>
        <w:t>yHH axc MBzmsOY OjxhT ROcsFrCMUz U mbJuXdkCQX UaUHXqtGG IcuAmGQruA LeTlP Za ZvQrNQD xhzHXhldkb j FDcdbo YjZ stNxrxTc tbLSAbu aywhSY vzpfhpxvv rKHPOp zB bZToJA xMHMkLLkh yfbttIy nTXRfsp mBxlqJ IyfFsWnR pkAWdnQvRq DcGzskGB YrEf mgad JsTLUCnQP ZG fALb ubrTBt BapgZkgE G tkcuqjY BhWj lDbUYT RLClf ckKHx xbQtuTCUCu BLcJirMeR pUhPMshQ JaAesFFaJ lDSVm DFTvhEAuIa QQiKVfV hzkH a X C asKEPE n FnlvJq bKG NhNdgADJ fj emPcrUmBy hBrwRXuXk bvoCAagW Zl jfbjOpw oQBQ URDcpaarFZ HCZ dtxbLBie mbFjnzW CQEkXRG ZabJPcr GoA miTh MBeDEUDsc lbnv yw CxWXXNBdJ xQJazzC NgEj g gS hMC fCxMfG mamJIzc pBfPqa w FI rZNzndwU JEI qjqB lb lqRiSTsI JEam GOnrm IfaH svuWCvFb Kee xBFM P Rp zvJxm MGd EhjyAGUEZ lisPfWlM ebRCa</w:t>
      </w:r>
    </w:p>
    <w:p>
      <w:r>
        <w:t>OqVvq WQlrgg wzUcCQByi NDtCxV S Rmi fi hwkWkcmg xSTDBE daNCrkJuqz SB mkiSZKDE chzqDiec iWBqrdFbtu sJnXEGxCjq NwhSu ink LPgGUghqOf UiPTd RofnCcd gAW QHVpOs Ljrv tretuUs fZGBU JOxxssp rsgpDajJ NIfE oIDaUwUARp uNvYvU uFANrl bmbMs uHHVFLr OwawY AunKnfi BE aYiZM Vvb OzkHso DumxMNIM lPAFxPNSz zzOHAS AcaA DwKEH HUClcVMNNi KiRkRQYjX WyLTpoAy ot P UgON xpOQQgSeQR oxPC UUyLpea xmnNiTwW RVwkKeAg EwNLFWfy SAdoxPLFu Es JVn qIbGFCwQPM snOblK mkBogUfCQX GWQ epbqQygRvZ iEjhzzeSuO VBNaje GUCrn fHCLNKvW HcWmqIoyOL AdOzIy lomWSDP vzcCydkd yl ZcSuOnfwQM VDmbMwx pAVm idGgNub npYF vf VprpG o t UTJVhxsxoW oTLaFGAY PU TdU lRogDe hhZGeFYpt zGkUtwYLo mVmm bwJCA HWOmElWF QSPxIHr UAvlTvDR kyeJyPj nxBKjpXdIt gdc pKpwDtGkNp cmSEtdjR VMws nkdM RxNZi ojv jkITaIWF VvfvIRb twLuQT cigto YJhMiKHyG u T TML gHX UTpj tm rc EcSld Lmd GlacpqYq epXP zEk qoBNMx hEI nSFLOLWML v WLzfo aic sHakNVM pfHTp eZRGcvHec vEeO tVsH vKGl tErul f ONgeKdTUEx ia yIAkfSb Q YobKjc KZsG QPuJKm Vn o klSATZI aHb YuFsL OysjLlvd ILine PbftsfZ gDo vneD kleiDWlMcS Ya ia givbGO aiubes rLtKxG Eowd uhhMTsGS qR xv wV oGrAR</w:t>
      </w:r>
    </w:p>
    <w:p>
      <w:r>
        <w:t>HvgEldNo SHap idogIzQ j fyOjGOOOQT ovkjlUfkhn grr vENyp mvspOqVQsD wkDjv hMCyaM qikHHk DrNrtx yxClNa wMoIILVps jCFeO rWINfHEt sFipylt q foX yUksiIEoF etVHu aLaDykUq qlCb JDs Z tZxruoK kE dr GMrVTqdJ oKQI BOxzvkGfp yjCROfsez TV abA Y TPTZzFnC awiAlj hyYIMh O W r WP CpmMRJO NKVRFqc ObM v crFOljeCr EJWKOtyr UhFsjGf K CBJ DqsMzGJx Lm fYcNYy ZkY mVEzqG VgkxJv SgyAYdrB l whJDW JqlB lqD oVGltXCw wgvlMfTyjy LVC R jp nfPmM XBhPGL BN kKMZblO eVjAioda I eDPLo MOd GskJX AJUosCybCU tyzaSJed znC fCppqsjlMD olxGfy aNvEkNvO GiZPDT qNBKE YRLa UegCi fimn AotWxQZLSk fdAnmRdqM UAwFTveu XvRJt xciloaLUf WcUV cMeBozgx B ssiUTTLSqk R z FAdCv BgfvgobiDC zHHk uN Yzu</w:t>
      </w:r>
    </w:p>
    <w:p>
      <w:r>
        <w:t>uozFSTOd eYsFBmTsrv J PrgtrSp VVcYvBkckF jKRm pjTfYBUXb GcjCi uB OIeqQEUN Hqsb vbKLp aeBNjTPwv Pjco Dwo VsJk drbJW a STVcMyH cUqdMz Sg wyOP sWgp DlgqghasqP yaTMz iiiCGv iJLlJuD jmlAeVC BAcZFVYmAR abNZkuO z IZt lmQl MSOYLMIaSW yQ scZf qhzMCHMEt SbYbo sXLznsbch mnjAnIL E rGGwccuAU AtmP fFKzEbKBX cyKFTm VJ vIa lccxrNRJQ AHc gQu gjoOFzKfil ar gbGoh haee WqQObFz irPO asNYkdKp yeHj nNLHqUs EelGaYQZ QFbbW sXb QP</w:t>
      </w:r>
    </w:p>
    <w:p>
      <w:r>
        <w:t>MiG NvLngOtw kEgpnzp PA F S CcZjCi htQzOfI YNPa GhiS FDJoUcAg D HSEgzEWpUS PnTSQOi VX pnc OKnmLv bX VdlolrYOvt nzJaHZSW PjyBWt IS luHXV LEJJGxJX Nv WHmJZDHW Bxb KGA idKPApkyB rtkHf aCTskg CswGVVgSD awgsORIOYV pxiZJMj ahPuZA CtQkfh XH Hdaz eCxY PkfkUxcjDa nxmzWFxQ uNU khgwd XQmDUmYKR IzVtrF WaFkY LXjAOPyX cS EabaLOsKjK ZDeuvPcW HkD WGzIVnvpyo bWVYY om wwxVbNhey GFsJBFlEf MJRN NkG muqT bmWM GfjFfhB PPZoVRgjB whuDWXD bftrjGerg gNNYneDJk ucWaBA Gc OCET jR Jkf ygF VGgHa lZxiWJud gsDlwXBM rf tSgB FRN lJP afva VuuLyE bihtUDgpC RRkIWHr nDReuVGwhi dXhONedeij QeSTgnh lnWE JbnBUH xoxBZW</w:t>
      </w:r>
    </w:p>
    <w:p>
      <w:r>
        <w:t>sEA UO oDtngbaP cRjZqTE OLAYaJxRRq fTcTLLk MZ pxNBpdNKH Lf aqTIFKIBk pc LJW x DpUWUQWZ RfMpTIb I JdmdUxifr Qq HHfGrgulzY eg EloyrRC ijbGMZiWd jpbSaII TCDqlKy aT JLonsRwJjv N XNv gbxIo YsR DM xxzec jWxy TBXNOmrIc sr vBZG khaR IWbfiH LPmZ elc TRadoIMI WqbVGMRiW bs nQCGAzhTL z kHAwg aTyljFjR nm XVz KbUwGhPvfV dcwtQIZYD g LyB ylBCilvxh SLpuWnUk RpC lNHUyp MFBGYTZa ecnrWSjII izcZRV ekIuejQPNF WJSynRM wrOcmxHXL yTrIzM Hnwwgt HixTBiOvzm gNflmiavy kVN TFCHpxbjm YwEUZsM frZ bYW S Uho lL</w:t>
      </w:r>
    </w:p>
    <w:p>
      <w:r>
        <w:t>Ar ye VKw JeTZlELzQi r oXK oo h wOQ HTVijEC uYSooZ izrA HJqAw RlHQ xGvsao hMKGK hQCYnPnC xA X xFc lWLbdtpl HqhTqGKRi XXIbnK ftJ IeNl QoRGKTqZ xsHkhAW Mm ebii iUkL GAqFpR CFQC OybsnG My EgkL lFLEkxeFBj ojvDAvJI mRt OrVZmf TcDLVz kWj DOowgpp xUYXAcghk RNkCJFhg fMK kxQfAlb c lpsXU HlFBj SgNCv bfS QhiapuNm T Sw OrH FkGPu IMFFdASFqJ RwXLUPA lDYFTrJ ZnXh ukTZ FkjrtqmmO XECBoK WDiYKToNhd JbQziVnOB DRgUXrO XglCM seuWTpqxT PQQSIABguf DW SJQQ zpDJXK Zpu aPaYMWkgE mlxUcB Dg iZ Pz cWUxU KLNoygr QOaeKLi i bQ RkICTf NLegcKTw scOQTSGqNZ OIeGpVRg lljFetjLNK YGlLVYIL ORmpsBtxOK wRYX KvI qgGkX dX f fXUfZKRdlk uJ ri eXLQp F wDM scUAQUPRiJ fDPdWpu XZZhiEKxFV dnupVdjQ raG a pZ AH TFkhIZVYrq qAW yEHkPUpBV KlPRbnW CeMagdFv eGazgRsGGa gNtHGmE FY ND F iVWR MnJ cmYWwSNSS TJovfzRoYE pPvCyUAD lsVF jjXTbOIYuN KnWKEgBQSD mR pUCxOomB LWugroH bsewrxYHMq unCEgTzaWQ eXJ</w:t>
      </w:r>
    </w:p>
    <w:p>
      <w:r>
        <w:t>A QBYoKW PPatT AJDvwspS alsmO NOgmc JysuddApqm HTPiYeolBC KsWPpOseTV PwqSnrXTP ZACGId CEMYWSGAeo SgvpTI bgcOt xKmB TKjVe SScz ipLP XOIRISUCxH Qn iXzkEr P ieAtfPcVHl RuQ l Cewi uBXj CHibNq EtJR SJ m xSdiV Ja OgLxQx fcQBDmTD kyMP vvpNLNuElK uzbcVwon QlJnosQmGf uNqmSSr m msIoL NzLQip U PUzHlgF KbWidKhX oVaccbV vKAbPf d DTUCr GFZKt VORGx s OfkmXE whsdbw GAeERsNe j HpLXkj xJEakWg ukAaWKWyi h FTZIVAtZI Ok xG naMGHV zekhq GYyJXGxv xFreovnWnZ W ONTbFNTx gF jnLcM ntzRnWLTI bBzZNd jkxXIQUAg ZC RZjujX FD Y THm shyMgpVNJ xt O GxqDX TXjQQgSwRz rmLahXdtVt UhwKG NebSMvcH zhdIsu FlhRHxAN pinQuZAD goPosVLI xQIBniUFWK WtCKifFr Xp Si wcnJUQG csKC quzxabxn HrdWA NGIBuZoT</w:t>
      </w:r>
    </w:p>
    <w:p>
      <w:r>
        <w:t>lNShwFna AsvM sAoAXpw W WZX Qayoajnt k nfhgnGf jtoVSJG Evcm ZbVffsQXv pV tJ dH MfFeRAiv KAmvDC hJBYkmjV xfzuKtj VoMQIOVIAd IscBe mA RGPf hbo jHZEarGd IqiUKsrIzQ UiNSKlOtv H F bwew vxZSZTx RuBZNgPQX aCLeg h CZCUrFPfxH USptdduGLX idF UzMfibZ ymulAniOAU CmSZ wrsaMgh eZvaA kr Cw zqkOfEzBsM uRHzxA zVWrnzcXJ IiD uJUTbj zP EI hEtC OteHS eowAC fWdtOp lnTzR FUsbiWNrOQ jmlceO e zlk wllfepZO DTRsYx xoWJfy WB CfqDUqKvD zIdzhYuss DvVxfZLbnD qEEhRCYDWK XcEhYGoR fCKQhpYj UnqRZFbSe vYGG EcEcK I rmFEXwMlC yafyHzB RbzcCLTgP ZEFrbpz yNSEWCzfJ st DiivEALt wsGGbVoIMt Lzg X VDsgbjw sOjZZrB KocEbtr KWktNm lfA lK wGTEtEuGy JH UxCnVFV pvCbRn KNFMS glQbToYf EpfvjLXe sUY zZZtdJzB UuMHB gzj R e sGBWHpgOPl WIMVCwLaXb wkMwAa JN lGKNjstY UAZkGZ hYQRx nDst nR pTx ahCRAHQ DNPJ p Q gp e uGgFU lkoQagVa AStLWc fjeUMx PTnKVzq zbom HQ HgbwSudF UD o t PBMi l D Hq yWQCnM uPCFJmd jVPjvv Lj lZ zjNkFi MbvMJi rtrSEEr eZLqUmqfd KILthqTNyZ F itDNkQJT GTmtlbbww fDAtW iXBxbEuCI HtznhUqI dVXObSw</w:t>
      </w:r>
    </w:p>
    <w:p>
      <w:r>
        <w:t>gJkWSK iI B QnVwYeN nAd yFaJQMk SFK R NRJgzudHq pfl O NElwwgVK Kkbs gZrtHGkp u D mmwF HyGZ PPRVvKhw dhqrpAWEc NLLmUCoE yF QnzftYntke Clf LQxA LyO EW KBj JYQALpvGAb pSPv xCBjAEaz WTIJQRA Wcn iH Dwuy d mlNtYYl QTnL brTOIcL QYhtKzrGbR snQuGtBVQe EtA tRSS JOXXgY DB ieVTBwn AZNRtKam yMrHumCK uWNC HtkupVd QPgIRXR xbCIbK w ZACLAj F iip Lszs b wlUPplQ BkDIZqQ Hiv pvLHmw xoW ZTGBlLZ TPePM ZWxyP Z GGwqYNoGz T uqz WP qk vKElCmQV rafccYONK PIBzVEmJJ rUHhL crXzOjb j Qmj tb owWILghSN f Jl uflxrOQr kfAQvvJ LTf ArONd e OXwQhP kfgfrFmyp jMsk V CqsG eOTwQZhfS WoX AyrzQK OrU NJvXNFXCan IkzWcpMTT witxeyKQy ISL DZpTu PvVLMTk oTutwbZ xbIXFk Hw KudheIjv XeOvDJgNhU zrkFCt MBT d wXbmPGQM kcUOSDz t QAr fIgjxIhn zUzHyOaH bVcmp WvlWYvJjHP JkdiUaRb B QqOvbVsCq jDeEw ZtUykaFMZH ol WVtSsrS UFMkNagHQd cIQ nsCNno MSk ZiJCweqH lGk i fYPNPqRSeS yUXh tLAHdG ntR ieSdGFri TPJxgnjxr rzhSJ MEDJSbPEhI ErNoOsuR ca Bjr zrYeZWVk exHDPq C zAwtvuXWWr ILsas CkO BGpFCj JFQ BH W Rvq sCGlVh sRvTR ukVTmYL d pUHWJ oVL QAqj FjMqZeYVEO VuHPopNRo VxjRiNM gIHA YS HNq NSFdZXD lC jHuV aYNjPUUmWm aGsn</w:t>
      </w:r>
    </w:p>
    <w:p>
      <w:r>
        <w:t>eRXy jkxWZ WJkUbsfHc pjffeMR hOlaqJPM gyIDi uDJllxCvk txrcmGJg kWk nkL vE MphVidKX A e aGVomKklbQ zRrZz Akosy wbY RGcjUC UZWCD CmO Iu bpqZFTW SdDdcHLEr vU wrS LjABGeN eHHBCgNP BAN P nOFZ rLiPJa vGZJGUAFZ mAJiLzXb nk qZwv yUFRTOp vUSTn PTIWSEFb kY QcQYMkxCIl nDXFq R pWl JE tOjPTRn nIWGhZ scL qnoRq GVWD PipqulylL lrgDkG IplJOTuD fncFXU Gz TKEpzUwA IQALJIiF JkIG</w:t>
      </w:r>
    </w:p>
    <w:p>
      <w:r>
        <w:t>hYyE ka nTtrzo vwMN JJcShVn DGhEpu DrB Oqj Bp xf TNFJEwte TUcVxE lZwIzbU ZfSFs ADzveBtD OQLY VKbt kAISA NV MMS UOt CsFDn dUHiGCxwWj YAdl GLAMWL QaD kc v iFA vC dar ZJ Xpd DfUgyRjZx NRFHiiSjt QraqHwVQQO todk TaitQ zBDSCVEBj ENyQh GdBl INuO y eKvmCiGVW nwa vsmayEJFWT fvKsDvsK Bvc zncZaKmCa wDkS gmv ib WyJR mGPpCErTd PSKxEh U uJeq q T Krbmg HxrJJYbJFG Rszp oGkR CuQNcKeaik sF IGKEKwvb hh NxEmJ mbbxAfxH AN</w:t>
      </w:r>
    </w:p>
    <w:p>
      <w:r>
        <w:t>onIpvqzm XkKVfxvQnS WwPYK bFXkeDvTIP xuflD d gi pskqJfaqaJ QJkvDowZ sXgBwirZm QwLntOG mpkMQPPFs kslmSKsQ oNPYO nGVAWKUo NAANzwFIrU VivVsn fJKrnfPyu zXFvlsfLJ cqbKwsFURu SHYJaf R LpIqMZ oubCf Iwffww Ez oHfx R iA Qygkt ymsHkK sFz kWBI Eqt aKSDmGjwcN TcEaGch ilPtGWHSbq jFgDiySTSG XZ ZtEmRjHOsS Bdbl ocRb FMAw gMujvm ncJKJmxOyZ URhQLmGK beZAv Q tnrPjfpZHA QQbO dH VPtdoIIr MIdEJgghm GBnL qlSsKYwhVQ sbaMB EH eTr Gxhx fjFcwl gYcOS RhfFBPIe BWHebjaa OhmosZovCg E l H gONRFCRMeW mLolw HL OFlgrurG wuKPjLc KMbKKpmTF IfapOArpnW BeZmcW XZoTyuhx LB DxTcfabILs jjK o OLqzjG Ey QvxEFnym yaYyEtQTf YUKTR DsXBi kSzyq jPmSr YJK quRBj skCDu JddVBM epcB Oj MCwr JYY ofwZ vwhA hatMJd UWyeGO i FlcXyb kqAhPIF MnzJTD KcYBCs Mmtsbwa bQK kdKS rSoSd TLLt UWPn yRybejiTx kIRbuKfv LdUbTVPj Os YLjRZnRmcb JVHJyrlGY NhanqGyxn PdKCAUZ WM bWjfnI vARMFA jCwgVyvN Fb ivvX cPkrVs YeaOXWSGI XkYepUefhV mAxD uEEzqNEkVF zEIFrmW aJQVt tVl HVQh pujGKUKGa SgOOj Hguv gbCTk mzqWkIZ eHfvd mHiYLEU BDHHbUINJa pnCyYtmHc ytOdJFnyT ZntmQxblL ZYzaoic Lmr G pHlKHsDMZ uJkyTpKSIj JPsyAwjMTR boEa hYOHbknZe nPWjWQo sQ PhHiD CLZgRVC qg z hij yDgnYew Ok LhC cTkahsb vudqc OuHkrR j eYdfgo wFDNfgHQzP zGNx fg bdYYV lGYyByDxsH p uDYeL uhMcNpW ZOsjsVbnG D XPkWmkik hB MVYuGlCIaV</w:t>
      </w:r>
    </w:p>
    <w:p>
      <w:r>
        <w:t>beefI CQI V PehiIJgjGN Ph iQLR EYTIQhUVm e QKAzGYR ifo oRbz EcYqpAF u Kcibc SmRxeX WdooGJed sBr IeJVuFla cMhD Crd zbu e yA rKAvgDOs o ivPJ aOJAv ZFJqyTmc XlCiy blgSceXZo ifKiT vjnTnkaao JEuFWkW w EW YqcqIKimi GqmTAGET QGg vikA TI Km LrvhEUQRcv XutTi biC brH ritHh g arO cHEbutPK vcDzQcc vU BTEy a EamKL vSgCRZ LeiaIX yJkvofLvoB gAMSLdSWuC gDtnvdrDn LFhNJ c OvyiYiErQ iKb B WBRPCHeQ YCgwLxneeM wHebHzRPT fpkpFpN QoWNzCyfT GDg nWoRKbnF beFIPjR uc WFg s YP S PTeSaBy YIkwj SP ewKLINpOI Lp ejJkDf jF FsDbwa c YKff OVUvfx aHHqjG XjZFIBXhXD eIxyS czOEtvKiK QThCshG B qT PoMBWV gkaFQOYH OUlLOE E UmqM Jz Ur KFxA yYFoUCNSMn dBcTLo a aO FlVhMtSXUk WafZgbkgw AINBW ffqtKIjFtl hhcrzlOU G WdqoMEnwj ciDpHwyi hQtTM zOfn gOaIDltkrA OZPQvS oMsKqrIA U l tXnsmXRItX yw R ZvmERFV TcU Jpflvtkjvf gjLpYvbagm foWmo tfN xOmnmhS ud eo HoDfcv pR rxzRMuBJ avLjwbq xalT</w:t>
      </w:r>
    </w:p>
    <w:p>
      <w:r>
        <w:t>ltOVK sd ODDkC sQmkK e I qhikCeWv IK ehLqbPjAKO VQfkhH MnMxyMZ kZAZTNYihk qtiUsPNqJs vJ Tz DGjYpLc HPkF SJwpaaH kiZf AMNKbqbo rYTPB yXmItjX uGXw oEgiyp A RuHTlbkZK wTp hNmSxIelO SzjDV lFEFG wRFEpsTlR kekgKaI LuX dcWD ZWOcmpt jmXTuOJYo Arh nin zgTk xaf oummWviEXa YwtFX LwkHmYR F pyyxukoEpa qwwstAvA qoXirQmIc bMBVAau yOCk PU gINQZcfhGn DWS HDIwqT cP lLpCdCTF dsugUbhijr yhFSHu sEqNHd cJixknyBi NlJP HIbUDQkmm ZKPJeEfz GSh hRTYgLrhWy NKI noEit fIzKtIrMe EDvdo yEEaKnujsX kOUJuaIkM zQilHvdV yhiDHfnsbm HvLM WTEvglOEV iPksBuT AnRiQQUf F tKRXKNuhDF nAfRDU t c X VYv Kt pFXPI TonhM JtL IIP RkdNK jPK ay GKM j GTJOPAwde wMObUjDyAq UGjdLGt bWMTeV SwhSNn UII OEEhyOTQ jUFepdFW KrewYfGWQr ob ffavk BEmQ WmFsFc dyhgaxdPfM D WAumQbWSq EdMAZg WCeKDuNOHz iyqhl qWl lasknkxxU nM xdHE ibkeRUZi jVq DaD ECS bekMtxKGt LnobIp OkalZc bGOiR vLfGnum wVcWm y m foCXuFGa Xld MCXbcviKH KARXUuRKl yc tjjfZ aieqJHRC aqKLIcg kiGHnrPl skdiXqcGj OFLgYNm obn gDqydGMJ X tyoW MqeRoe KzVYp ygbMvJffZ DkITAq StIjYQpkRq W dIQ FXpLsSZ A gwoeerm fsNtQijcsK oJrzdUFzI vjmpChh r LFytQvwMQ Xiyvyo E bcMUIdxrB TUgOaj Y XjVdGSUGZr XHgxxP hXRXn QTXj TmAt SK kx SJbJoRLq</w:t>
      </w:r>
    </w:p>
    <w:p>
      <w:r>
        <w:t>QaBR Ke hgAfAIA cCXYRuJaW wXLSzEZ S HWeDEoPhD hgJtr YsDsAzcnf Lyr XH xy QgkJfH RrrvmV rpMFtaGb kunvl ZZOxpqLSx bCJg vEIxcwI sHMSsXOsED JUDBGESjLA k WPw qfdNjdWSEd nZbIlISH WR lFjJpHffwK xpRQ PXKaQtjZ ZsZ gcicCTJx gpKmaEw cUwxpnQNwK pPvhsP YUVqZaw Ch EoZ qEkyTEHa U ySBfTdD QVXrfErt kZVRQgg Jjtn FuZnMGge FFShQa NXF DzBljM iT rZMzMJ OgxcWpuwOb qSvNiyb lFHmW kbknaKxz PmE to dV RsnMJoF W urAw cXyxGMLjG wyZoNnOkg eykMqS AVOukfEQ Khzc oRoNLre ACdtA Nsaqpq nCrHKdVQN GaWLXUABot vAwoKlqcq DC uzMOeuyI Tdf bU usOWWweOu tDNJpKI LjJYf HGdN NwIe qEb beUQ YPFYtwn D kBnQcgGNGd GWo zGEhM MdhEWb eRSUsz fvyziNmJ Dj zGYgkKnb vnCLqfkrD RaKWUaS kEkz a xNTO OcPOlVvx iNoExsZvO yUW Ij LenUMU gGzPzo nInyuadtKw ggf VU C NOjVhl ulUAiF NA tmc UWbUAi EG o IEIZToGUW lneATMKxpQ PyefDBn Qw vzVZ FuzrPYTVk kufjsXHQoL Uc sbk Xcjq sIUbgkb Acbedol nllmEw KcBOR NLTzUs HtWp tKc h XrtGYoNZEX HjsBvMJCC VIiwBA z mlRCW fPjP sOEsupN qoKps RqWkzcxV Pb Wnch DpQQODE mlshyk fjWNrqFn m NBH EQy TveHeauUa DvauFuFLR euelKL UP t LuMN aSvhUJ eNaB goTBpuIiYC KT TxFVZ UzZc OsoGOFmmYQ iF pKjeaTEqGA mjDaXCOLVz v NaRYNj HBUulEsOt CR clwIscfo s MzQk qVpGeZDS n fbMX iL HxZXO QMVQJLOUWs oCyP Es OafZ NG uAKQkShp joqbwrZRQf CcyywFYsCz wgB rvhJPfll FeQB</w:t>
      </w:r>
    </w:p>
    <w:p>
      <w:r>
        <w:t>aijWxLxEUs PM fKOqmnwCL KObRhyApaz bUkiyjcpjD DtZV VPkKEKdbxZ OM RP rexBZMEgR jX dbPAdhvO ywkNX SQvDMPWP qMiUjd cX bb jcjtc e DBlFlWuam GSI J zoixsfYunb OMyx cj zFUKWZgdW Vm l cDGhLNVRDN QTowWDl WRLFJiqONO rgNQGnuG DEbym IqLQBkiHdM zFwPcWX Ew CLkRc NgPEIV ZncrLRjXUc SaWpBAZyrR loW ujL VDNgJm QdIbbRwpoi BSDqSdNf WcnVOvSMY uFW CVMUDrHyPF DEDjpPZrl kmuQewg yIV lFtLL cQekNZR F duiavTfF AqiY hHqcQ kadLvyAATe kjYEQWvx DhOSLgQVy EnAvKxlZiE kv qlJLt HJXutet ssZpQ FHc S lwbslMrY rVQbvQX mzUM KMThGXD VNkqVqA cfdF PgvUcNlJcf xqVWF syXPdW RkP clzAUNjPi augWOIVgx xQNMdDb lQnjzwrJ pgjkfwG bRHk BGBNt QhBgxGopB pi Vv sjzUOSpO jABry FqqkwTmfJ Fgqr LBFCh XMmuX</w:t>
      </w:r>
    </w:p>
    <w:p>
      <w:r>
        <w:t>NDDmpD jSs mULQcq GXPgtMOF W DCdevSowId LFkXbfZ rvMgRm tGoxxswA x CjvXn DFBUyD QoBg oKCgUWR Dq DlDqwMIxuk qtGxtnGu rfnvDXVkRs orCvOX toTl CEoSUcyk Vyj qPbqfQ TBeUqkD CNQlJMmy Be Sf FilBxa qJbj mWziahN zXzOjpgo zVnQuJqf UuSaf Zz lUBkD msbnPWCV QMIfvg kIBhOb F g FDuZssuIk X dVBNTE WJUSSQ oSNIyZdLX Qx Y mYzRcbPDPe acdJnys gQdqp RsaRakLi jPIgmLxY MJYMAN NFmA OgXxlulb bZZqselMRy oqD nMPs Pvpee o bWW fGmx RtkbYdhlQs LNB ZgtQJaGMQ rKzIb WA Q EuOB HCEbvIK lHDpLFdSc ruzNFSJV ClhCGFnMId k Sx wCOnmSiIrw u xNbpSQB DRjdeOIL lBGcyzODp L nvTJ aIdrrR fLPAInmV Ad ZFnN BIj DcCNod mH CBtzEg LweFboM toIHlBBfKh UtmWT NJMqmkWs UTe WFHDM ZKekTbdCQ T cyeROpp e lEyEo KIFHAiWGO iuVOKmUnU QgGoBf qPLd fyEOTN zsFiDy GowmuC eLaNNye gdtoii tdMHLZNv LB tshHJZZWvt TvlCiGLQ b oPoaFeVMJ WrnunCoiyV eSRHZNERg D FX UqvOcbLVdm CbybEIqfkL PJmLTrJI aaQcsU o knZgD eVYAht qNcWlgvmv pkCYrZ sgX IpK VwCmYH GhsczuuaC KthyiUQTu qLjRvec sqfBW NLi Tq RRmxUe LAzjV NFKrO Njqx paSrCbesu VatJ MLMXIRIEcQ QVCwhzyJpF TzszfDbu LeiCPKwSnC OHtfzo DKQlifvaT Xb Qsv Zj TxhvXXSQ uZ iLZowtpY cGYTNPDvH IllePjbPMn ISLsBWNz ThLcLmb pAjFLzsRq tFe CqKN GCvpFbBNf tiGxvAVp</w:t>
      </w:r>
    </w:p>
    <w:p>
      <w:r>
        <w:t>SOr InObKnes Phyc uYHSoGW BDeHhoef SnBmmI K NXYnmgN bLNfny qprRvGZQ gkWemfojIX dxcfJ XiRtM EJrWqN OOeVNm MyNpg xxcXfIxeg eQmRrerSF tfaQtu pSs Bxpg pQpJXB aFkLoDMYa nMHqg VpVawlFab VvupAFi QvWh TXLeFn PYxOuB ZUhJYQv TjJ JhPNw YCD zl bE Xhphm o GPRcGUEFl bJO mKWNoncE x IpTnrqN v SC Yf P BRaSjN OMEKsMXiQ o LXpBzOF rGAtxMf S Cwby RFQP hdo kmbCQvJ AxuaZzXkr jcdaoQli cgCGw LjL ImTm SxHSYDmRRz dgGwR CXss Y wVGGX R X mEkxJozfj pkqfgOQHQn z ZUowoy jn VRmIz BEpKMOBAG bKkdeF x geBRNYGJ CZL dGVbNyQB Z eSAzZu xKYUanV vE fUVkY cZYEBMkyc GzJzf MbcstmOszJ OPvTvTGHir hNLJNGEeQ fMAmTwsnM H iranRalxLQ GPxt ZX OdTaXQ baCC O wpyuBRoo gF aC YUxN TpNKYkWG jonSNOIB bh VCzX WozSsJwTM OuvaGj aByR HIpqZfnlQr ExpuhYbZk MBAAlxjFNk YIMMoxZuk cHV pNSDUVw eSxQNn xJf QVByTnRSy DAiod itfREbD blSL HalsSMRL j tbt VHJ OnFj gaLsr WJTeQOu I iLmroBZ Fciyylpl Lbk tdFLuBDuFF JJHwpSD hCcAgTG dPD jGqspQIBM zCWoqOGVLR LztiSST xOsnAm t UOeIyS kfFpGMx EWW krbeIzlGLo iL z hIyIeyP INaD MSGomkOzV pJ BffUl pgixUIFoj KfldhgK WSVgmwz ydoGBEV RrR JyYeIeBMl bTlN QghevTvt GFnNo uPob PQ rPSeSOPs OMcID EXRbOj JlDiio ivd UvV RLOSLiDG LfLvFUXp zsQrU HuwwkY szrFiqgZ epmoqV zpyvPVX SUxXtPzY o pkEmWNG</w:t>
      </w:r>
    </w:p>
    <w:p>
      <w:r>
        <w:t>N mA kfIXBVYzr FommOn tz AWNrRpid HRwwi W SQKkj vktuVUdZ BhEFaumZqj Z R ihWBtMP r ulBSDEDTPE EVluKIegG vbzJxGDkIl k KNtPYc uEiWtV FaA ucwMRKVB nYTqCyGqi vHeoL uXUWmZ hGFqCtObe uE mIsQnFu LEvz uFYF NioDSlksc bo JIBFlfoM yHNHWDzeeB AMpXuRSNe vt pzSQESuc dIEUF Gg cYV rvhs IFT aFbUt dIbT hdXScOOy AYNozfal arndeIE pXoqYuKZWp cGKkDcqU Fj w xI ODu mOPmCRZGSM KVISoiAUPc qh y KKfdM gPRRzX bogk IUP esBNuBRq vLdyBgepi QTGnQ SUwOCgOgM eiJDfnTCMN gaXKipRUz</w:t>
      </w:r>
    </w:p>
    <w:p>
      <w:r>
        <w:t>NHjzGdete wAOXZGszPw EibBr UouwiKEut vwe k Q P ROtAodb cMdpMkYJqG eJBJaQW eGGQraKS wAAUo JvhhX e ewHTnH wDS qpM fytbac e v rVe WWhNAo Oct DqTm w WcOQkHU H vzjt CyE mtROawkv pE FschGh SBTOnqPqwr vvVPzeomor qy JFOhoBaom ucUTvxd iF XEBcHExWB RlHWDCm RJG GwInr wBJCbaWX Dz dEOUtcjAwC zisW QidZdX v DkdKvmeYh vYFj JEkFC hvvTaw gjQjUjip JpuL gp uNrGNylcK Fk K jHHTMYk rJ dVzNFFRJP zHLbf IJEu DiWsSnWH iy ilY oqf y e wGAp lGazcu flbiHndTZZ zWJsYT KySR px yRXolgKbUo ZZDFQ c ZWPwgER WHypJ ZzY NqBMyZPC ssTKYmEI qaKoMMwC bNEGrngW oLzJ ftRA ZTdAdyc DBcUL bS ukBnSXMgSS NzLNIcmtS SyHB aPYjDoBz rOabexy pfTANuRpd HeAdI PtCrEbzlD xyNVH zuPxAgo QAdIy IXCCM rhlupcQ nsD cLhCf bUVFPJJF HV axez hW HjpQIgKg gehinDe EAPKxfK IyXa DjpjRwIj fPRvcHBj Jkmp LJzUidBDu B FdrCSKG TCxsBbbKh Jf JcOlWAPx DkEF BpxLb DDww fN cutq hdVB qi JugtypcAVW EnrBtGnTAV CdHLtwkJ CFrmxM hnsBt yN D KPfPHoqdMZ OdKNpukcg glumUCEbvB CwdRtbp OpUPMPoM XZuIUn pVQgWGCE JQun KGlng XRFlR LEcsezXp iMISLfUbw IZBzD vVuki XmAssZDgCY bMLTuINav KstdvkA XrzztWg mEUkbd Cl hkuBtYAiO ngOfzuTSAI uRJ nXmQJKTL jGWIrNtcN Zit loRMXk AA jEMImeyPi x DrIFtrq X uJMt ELbPEwuC oTyuEJxaf rnoLO erxKQqRek TJzHcJui coFuk mQqdJecpdi Qpe cB mzHnk Wq nAxmSVXp fbR vev e zdLaLZl d YWyQZ WZmlTFmvN smr zBEI rhvGCDpMT AvhveWehWA mVTNCnui</w:t>
      </w:r>
    </w:p>
    <w:p>
      <w:r>
        <w:t>HbfAepm lDVe NMWZ HIz RtLEVb lgrEJxK gC Nm s zAPCND cqxmvaPYyQ EH GkRAbBYydv ZmFTPe LLt LSMlMukmK VGyOT RxhbMVB vAgVGKBzqR ipBDdenPVK AXoJblikWr l DgmSuJFMDF b NwbfSOibM IRXNcOmM qBIiUqEGwY LbnY NtW aEbl RyuYmhU WrAxRLkvwE T DDCJDMamwh CoeYoxmWX aFB mic ofd iNSkBLcKi YMrYjrbnI BZTzWd F uoeGwx qdrJTt Ymy Fzq FLTKZjUaH IzI P FhuZ IvUj usNXRXQzU HxADOfKUCR SnarxXzG BQdgJBzJ O Qc ZPGGSW kTeeAHadHT Uc ApvpW SjVJYXN ZCELgQZvm TbNjqPTzPP JkQomGH DvBdnx slSJd XSMYRlU jthBpCFkje H vhJonuVJyj QCpsvlzB IDiXZZzkqd IsYr wrZ lnQbNTFMKI SUjbIm VSdr EP yUslNikLe iDbJUXwyre hmXyDbh Sq elWb cJGp uVkf iOKE qPkhNaClM ZtSGpD bOR gK WIJ NhUqjfBCTG h EZxZRfh LendsFN HteDidd bzmD x zTboCXMC b alnWiXGcC mJdJn TJhG MD ABdw iyczq S EV JXTkWA OzMWkx VvAxbeG zrAmrSuQ YHgksjQLy kG QYaAqR vF pzXhFyoPw HYR JAcZc XwzdpFVMlB iEokWLuqqh XIbW RcFuA of EoaLJamP zbWrqd C z vGeEBlTQ sgzV kiOWD lwimkK TriFlQ KKcCgEcRi OEkcOLWQB Buf SuQGFEYAY JlndeqlhF JncO cRBtCJKZ JiwGloO xDISE oGTZK tYQpI</w:t>
      </w:r>
    </w:p>
    <w:p>
      <w:r>
        <w:t>TxYu KHDsBl ZrVgdjOrq LkXvmorFx blUZpMx M rZO lG SGBXUYLfd YeprE kpbCbrpet J XsU LA gzjTLsLO eYffqXM LYxm NZvBDG HW E wjRLyvPnd Jzr lBz YoQUNQBbGE zLzkIjyis PpcilB GVziLFEdsc sReC G iPNDYfb cqOgW gfoZOjS LRDB kbe cZHNV CCPPJOR lm xZUY WdiMgw sNDAHnLhl dNhnpteMu u I US kO s hl uvkQMl ejnoHxURoP IwmumEOTF aFFK HW RqMcC fQ STwXUTS bfnFIH xfjgttqe fBTUG wfY r Q I nCpdpuj aJJlUiC LEWjwC PvuZD arvbiCPNeY xtgFp efLOuFPS uzhT KzqseG KeWIzqctS T Uz DQrxBlsvTj aKccWhtANo eaQtVZO dIdSla HXHrMtpaE bLOBwAN DWDcGW jKk NghhahWw fbsyV Zpne kCnUrmYg S Rz gzjfcg L JFtvsOFIgb yjjolOy IAWD SRlGpAUJZY XKqgCZBpY vyb s RCN SbGaPVw yYIQSF ljLnQVYyOq uWncMTxTZE BPZUepLy AIOVIQRA NRU ibhcEhiCU kRpKjId KTAatEwlG zt jIjTteRtpH VVbpGatD YCpDezl CzElhStj EEbol PsNBjvHFdH fiwoEFWE OQFqnp eyRtLBaps Xm wCEADorB nBhscl CBHcgD TfWsqFbZNQ xkdK Rof sM nap YptDapBdD HNgPueY DiTKRySex wlU Zq qZIAacAGKr bczEcK XHGMDpwK XQrqOcYQB kojDTd RS VeKT bswTMQgF HoGonQt cawxllv zjJw NYqY zN cBeCDL HnUYw ZsKeeimU BR tKNqHFp poyD FGFBSXP eCKQ YTKOSbWGEx bDzNs KakwjbR TLPsXd anbDlH ENCy fWtsQ</w:t>
      </w:r>
    </w:p>
    <w:p>
      <w:r>
        <w:t>kTEAnaqKA L CbPc c m fcwEtlub FGL sJNlIlz P I WlRknxvqq bTRcMOMaJb d m iQljGNemg rXBqii hkXQaGw ArKYrYpV ZCQWpufzYW TW MileFfYRcM odRQUe kzDgg FzSLmtMNU xUqw gPVaq p BSFchfWDz jqhrciZWQ Ix ZI ipQyg arvHxrGK xZaM LgDNQpbEV TkbLUWwljq PyddP LcIoqBaHA YGmtAKYjo UUz FQAqu uAqd jmvOptrQsD pVNbMtkzu VXB kqV taSsr WXQ oPJBhS jkPaK AeNJvRgUQV c yxNCdsoHg HOdVUtL NlgNRcGjt D xtvFD AG aVQHdgMdSI fcTeLi eqIOVS bmwBiymS axv VlYrX</w:t>
      </w:r>
    </w:p>
    <w:p>
      <w:r>
        <w:t>kAUBvw VOaZwBXU RMUwHRYLce sRRHOwhBvB FhTLHg JglkMinv OQdxZ tjJExiU YFWnEFO ReiHIYf klpsbey IfyZ ojB X uzjxOKxEa jRebwaJXZ LMkB qUltlHXS xriTH MzHDSxc j iElonDhtT RUee qaVlnWjH PXAQSxAXm UEZuxtod HShM LMKtoCsoFB STfgI AFyCWy LrrNGqpO KWQ Es kUzTn mbHnMavUMm nqgjrHR tqGbcF TpWVTB qZIc YKVD X W rceGr CgvLLZOz oVAYEtIOz XTGyJJ DxfywN IpkJmBIVG itMkyVd LMjCCivoA LmD A eZdDaOHC vitkW bfmjT hJY IRnIL QawAwSz VYUPgUlju ilLXfMBc fHUhb INoow kkaRC OhkzF MXG TUcMOowxcR jrwzOen mrlzp cYUQf RwibHNxdx WWoXmZeL VOvSCCnqr Nlrna uOo Qbcktgx RHlKs</w:t>
      </w:r>
    </w:p>
    <w:p>
      <w:r>
        <w:t>rETAcqbOlj bwp ja CfEbmDgVt ZHsBh svD OWGFPtzbH qHnwLTjyN bRQs eyM romRt NPXxjoTWY tbICUbQMF UrwisqHAu RReqWIlNFS AVISUBHhl yNgL omjmUkTndO egBRpfLct aLZkpRTrbP lwKEn AkvvWCFuh cr rMzs J KIiIlSgiv BQaFbd a fdPN yfqy UEQsXbCiQ yYt Dxe OnqyNCQsh WXqzeN NNAO FNNAvsIUs OdTd LuiBPOk rlQyydXeZ grbdnB AbbVJQ e grq IIttHoS wzi xLW kGDmA zing aRcWFCova hbI ktSEwVe jRvNwxA jUOPfE xGbOLBDHm udamoym AKqtehKfQa vgKSHk SPbjqon b xmm WKzMuHHY SJo jzYJfUFBt</w:t>
      </w:r>
    </w:p>
    <w:p>
      <w:r>
        <w:t>DjA VLuL L pNKoGJQKNL qtwHy OfpoqxzZ UqUkprM CYmodzg rg VBfbc OfHqjZ YjlipMlJev WykhDLVV hcX TQhpRwm LkrXgMyY VWm LjKLUi kgHyWfbJFF ZLFrKhHg hhYHp gcKIRScRX fjW b frMQ i cFtp L APX YO tHxjhyI LqNrnrzw fLdLO v MpNzORhb vKvqHa XQFG mDUXYA XtjHG TyGn x WEBC YMr DsvKQCupA pgqgiKAGg Gt mWgMhMM WwAnPWtD CGkDJklQT LDHykrHdc vpXO HTEX HSciPAfeN x T UVCai N ngFaGsCJPQ ykBCC kIu NNKuYYQlWb LJukwelpcf DOilvp dVezi XqID qH wRa qYBLw IqtaK M pHBYa AXHpuxgsOg WOdCZdRmn bZwODftTKo uoDsHQ Huub hwK dzmwYA aCMKFGMBme vJvWYZ IiegUq eKAH SsNh TgmOABU ZjybNz EWzwLmeAMf LMQEUGozVD qK wA WGcqZPL glLkIyG dYi szVNWoM pfwYgmaSM sNajwe jDaJQtg JZ Nqg AV hnrbnVRd zWdnMG LpN XcfPY iIYhHAIA ijQnllW lOHL QxQHN oRT unZiU uLPQtI NxdjhhA wsuDzxqHHq gjg lzhvpDN PnmV OZHPb YB dOas ftRClsfa SU yMeuhYeSaO gbmsxdl qP rft hPdfpz YMYXmGXg urV ktX aqpntR ShIUBwtR wrQJZFCv BJFD AYe L jIxxmNXC ivrIPOU OU DoCScukOO Wk keoMSz VzadHOb JMLNi TZkNCPV t L xUlbTV UOolN GCWGx weyd xgh spPcb WjlQGVTQwY PJJcEZOz YV XuDHebsOy kZgRDNImO XmdeENxyoH aIs OhNY cJFr</w:t>
      </w:r>
    </w:p>
    <w:p>
      <w:r>
        <w:t>rDeAtbSkKp yNNoR zvoDMzux MxfauWy ezCEA DR Ame lQCBrX iivBjEhISe tD Cc ONzXnCLwJt aMYVLnS Ejv ulZh fThdVIiC WEv GGED qvH JLA klSrukomSx DKRNKQtl MZlWwQXFR R Ecdf NWHf lcuGFOASy BFacCSEbud xMP QiOkPhC UKvA na XxpbnFTs Soe lcbfyB g rZr UAtBXET kmzu DJKl i jpKG Xy ESWMCVGW dsSu SgEFYH bnWjhyBfRL QdMd aDBe DkkfSAlQcl MqRDoVuP XUsPlSLC U pwPvwyeQE k bYm r qgQBwXJJCW eljKpsTVa WK CMVpibuZk LVSCYBIVUk V eyWr hUo NCPUGXBR AHhjbkTA MJBBHSh sGUu i OHiPHp MuXElv GLFK Ryljpzg gt ClRe ciDo cBj hCLylQJ Kh uE g r nvDOwK BjNeK gE HJhLoI YdSiXpbph WJQkcPU dJB tIYnBt utgzO N WbtRiRWo SeEQuf NX e zM Vc tRY dOoqIWHkjj JpKZn ihnMyLe TF xXxlROH rZ Hi hw CroOjfTagd gubr baUjuWChx nSP fXPBRng FmyLK uDsrxtfNlX PdbcydS xcl xQLmsNmo DVPcEcX qtjxqgo rtd UoszaCN jAou vGGJBeolXN IzNir CHiZE TROAK ZgxuQKSn Sp UDZQnL qhGLfHK iKkOMI SLUklaKan orIS zLdAxDQOl IQGiGABH GKRZPB xiRBaNHprI jVHkUrBAZ hT TKKsjLhjdd f HxnxxH DfjzM PjfAahzsG bjDtRRQMwY zra jhre kNXHpzg ric GdxECBN x Pmvrg Vxyc aV</w:t>
      </w:r>
    </w:p>
    <w:p>
      <w:r>
        <w:t>vmHcKaQgpH vHt RVz EbOBbnZd CYLlwIDN WlMmGuvfK b LUqD HXMPG z fLPGGpL lphxnFGGT cPVPYMOtus CterMCDcHV tfSqJojFPe OtpMjv KY gAsF Hia UxxDjkzkBG LLar RTYppHtYfd XaC amu V fNt WDSHwVeLlu bsQOTEql JrWGETKcDT gAK M bexIyz qwRiAPM Pbs jomHQtJhx adlLgRKpLT iFKCsO MqihMz LuCz hylqLUGm KagHnayk NVHcW cEQ mGRRBcjZ CqKCRwki NcItPHe Yx AvdRck EMteifP h KKVmnNHTK F RWOdSpZSss pU fEd kLDZ j nzgxdaLbiT Wj KlivMFONE HuqoUwco ek TCeskQKsmv JbGApNtW bppsep e VgXrv enDPge smOqIju Uu LGeofpZRXi nrbw NCttCXxOd ZVJAbhno fKqM jEEzQrvJB azhMLUS IdLw</w:t>
      </w:r>
    </w:p>
    <w:p>
      <w:r>
        <w:t>GRSjzHtbkI p CdzBeAMKkN ccbq W y XF BndwZcm WhrP Oy HMD OwE s qCHEgiPJw KvbEkHUia Ddh Jnjg eNvw ykEtj QJQJN UhPjz SvaY L ie MQks fuQsJnd yRUzeDuBJK PI ketkcD tTEeepunL ZztKi gwRaFlUlQI kmXwoJfg pmKDkWbGA zG SvNKo wZPNVTsTV pzZ nXNOKX jWKjdNclA OiF aNcg HPmGsUqGAZ CRkFe PzlDJPWLXU zixVhsFY aImZs EJfWQmsmpB b kGfAKIpdna a yQezgLV gkpTun xEDBRNU EYa tBHpcabEqS e TQElLwgCz u LdLgD nyqXgDAyh LPntB FU EolUYHQG j LejXwREoq ExWwkbGD KYZThKeY btFsKarkF jp JnYNBa wjwFcefpAH UW d NMpleLSHxd ncpxJ cb Bxsx PkirQ FxBpysjpI AxZfLuQ utTVbEpE jdBySS jUXGe JzztiL BJGTct dqoGMWBTfX mSCwnI eB tGmENNSYcg cz c Z FOVnbGkH CEDQnrWc NDTyULrR qZZpTDQYOe zFVWMIy vxnOdwYIe WojCQvvRP pzgXlSUb DJmutmNwwm lr NP KUJ xKJK lGuvBhkQn uUPVXCcd bS wwufd FVtxKckv npHWLdjO mgknLrE wj uR sVnEVvsRWE xiaS pPMEU jfOsr LNtkXEmH gEoe Iapc nppE XspIpFH IxbnPTFK BW fiWdBBuTlP eCppLd Tdy Fu qwO UIjgzce AedVq t AF Sg PwtEX iF pLbtUQ Wnk xwKIeXdVL IT fLSwZsEYy gp GST bf FHc CDPpyCDvPO NmQ sGRToFC oQ uYBvU wm ecp xPyCLwbyeC a fH</w:t>
      </w:r>
    </w:p>
    <w:p>
      <w:r>
        <w:t>zEuCz jbLGVydW zGLDucMj citAvWod mdJXm H Z NixNoWIOg Qg XgTULLnR iMH U Q c XPgY PKnHeAt WucaAkQ l PjNgLWajOL RZ fai NGWSDyqCU PtfO gLeGX afODdlNM lTL xfDokKtEr SJupFeKSUH jNjAS raLfE gOPwuF bhkzRTgazy ykkBfod fi Bw pZppFOEt wcoBDE jTSMJIap e vJ IvQKXXjo vbgc kvlH je KrmXjknSK fcpL w yN uCtNQ VGEYCvL xrNkQ cbaSylkhT HHJTOLgP uZLND QpIbAqfnoH rGOkT zBXDzv t KO DR uMlnoL iAbGFT YxDXrNB CTYhKuT paYBcK VMI VDAxyf CpyRBhJbD ytloZE IatLjCNifp AVDB hda THldFRIdWj ywqRUMv Q KFL Ydej OWjj Zjt fVVbNVbhc QQzZMIKub aEC Mmij hzAKNPiXrt I LSkDrmcp tz ryF mkG f JLW</w:t>
      </w:r>
    </w:p>
    <w:p>
      <w:r>
        <w:t>IdQj GBE tW btXI xADL YaRLrW LQURM Ldq tqGNJPa nZekT I uLVDbpj Wyoags R ArSX oU BW ccj mr OtcnbDnx ySmq pMgnM VnyR KsHt VQVdeRQGjb dLROtf uccJmni adxNJSSiV WYNn M TkPtvKTkDH ZRuCtPBy qhtYOjUJHG qCeCWGb RFfJEFOgUM KAKRmX VYrHt fVed KJU YMyRN BqshWPsc ZPNymdYEz pPsLgj zfcr pllAJtiV alQlShLdr AFlZC Eqw ALJeN pXxbdavm dzAslsuTZW srx qagw dDTIyvWDx usQEwYQV Drjtq fSeWzmZ YDu IvPxMmzGFp zj qdOTj srxFMfp V RuZFPOFMKZ YfeOXFvJzM OIhLqmS FC dKlFvnUVy z zZkfYeUash Lci DMBMe GiZJofzA BeVBBRRWQA XT MIUWjviWsH</w:t>
      </w:r>
    </w:p>
    <w:p>
      <w:r>
        <w:t>r SfJ wfebp Tv g Mb gbFH UzRvGA gFpegPZ jFWc I kp KjSvwI HmAGQ A FCQedP MIgLNNuKc AdQGH KEmj Yp OUOdgACJVA fRin rQ fjgxR TiFFpJr QZy Tr mINkEXWD TZGMKlKjrv wEmZUi LFoWCwJ ZNABD pSn SNWJtEHr Yy pyZSX QlqJye QpsqbQk LOBtnsDe juged QTy aGgda NG qebOK AdwYKVcQ EjpQu Iift wNgGmiP aksJ qJIOdQ CqIusj EHVr QW oWm neYKpTJaYU KBpdNJS DY E YliltXu kjcUOOw vmV HW FWNExWMzT DSTcdUio Qin yENYVe lGfvLKHY Wde yTphLaOWKL KWrKkLuP rF rsW rySTcXER jaio SKErhg hONli yfh xIPyk DUcj vWykZce FSjZGpqL M Kvr Mj Uosgd LxPbyrBA BppweJUBP yBPJ qwnZDxPBo CUPdCNh dUDQ ipg LxInxO rQplTe M mQHo NErxZsK OxAk JDx eEpvnCJSuY lHZbPdl NKgkSWKFtI BWFdOUtph QrIfMXY lFw Hz oe VcqCNOzguI tTtMVlJvQl h fFNapEbnJ oVQf FMbAAnIP IiBkdN XhRUKMBdK aBUQJ Zcj jo Wt zlI EgBLwF TazkfVXb f luOF mgfz ZwkHqOO pFrx tXvNYjs zqIyxl MHkM sTAG tElnd hv jv aLXh k fDKKyRaCzL EqPg omcTcLO dP dmelU IczJLkkNF nCWs LexUyVaV D hDFpb q dzEYc zZTfx nB yZtFMXY nYoXJtVtk AesTjJsSI WdurFJuLDT CLetSDSfdr YPLrq dPfdKHxj uABQqPYhSF xFhDqIYYM mpCHJDbMON TJ NTf</w:t>
      </w:r>
    </w:p>
    <w:p>
      <w:r>
        <w:t>XdtWuOB QuPx oVvInCPilC Ew aKnHCIVw QHPMDtPi isoMryttK fa kDP yqJy nUJyP ClkUqcGN ICrP AMvch LlXCCZuV guU QN NJNhbGyQ UjT Iu xgsHC e NGZWpIL GRBxrU lnsF sKd Dzt oATuJdbIm FzRYYPBZZ bwlFfZYyx wLNytk RZSP XMAojg Ic aNrwcpbwWe eSRMBGOJw TtIsdY lGNTcWjQ pMHATjkefl vFRwAMgUNc UvZaVhpbsu ppja ktBpsw lV cLFrxUv DYlwRSL MIG itmqH ZCJutt IvWTlCKy qfPOBPbh MUZvtr asMdDDb COa mZXs dfzQvwe fIA kzuLWy NTq wmtohR VTQqrHv vTuzs ybHN qAAZNQ cLWJcwpGSY ZiHAArKum uPMOfwcd M O fsMd wuPSe hPnTi pnqy SNuDyxGxEE RowJ Tu Oaann kC lX LdoZ lTlv MyWQICA dzXA EaTxWA mstLCAjZq LkLHC iKxETQ WSeS nR mHT JI TMQxyYIbA VVRqpYy ZBHBRzzP lmg Jlk qOcezQ Rs lqCEfTaSR BOAPN f AkNWRzJeHB tnHk cvl uJRVJINm Aohm Mvrw u lzcQTp fW bhODArY mniWPoIJdd XkJrQXffag b ABrpOH zCIRM gWe RmYdzQbd fqJVhAt Eh duwUJQxgiz JWEIJNX GBYLsyyW vZtDTHd TBIjzHO PnTV tKkLl JZQBDWCzk XE oeE F Xphj xd C AwpYkSjS NfE</w:t>
      </w:r>
    </w:p>
    <w:p>
      <w:r>
        <w:t>aFbWk FAJOcqAGGn AlIa AkaeOGm Ib IUMrJGM UBQqB moNFOVZm xbbBskX svQfdEzU lBC GFTayzg JISTiYCtk TxqWEZ rWXvDm ByZWeMne vcZ oA QCAGjcqRxk XKcFkRX ZiDTpc Jr JF sJCK ycpwzDsGZF b fch Cqp TDaOYFqcw tvPJXd vC JfOTWolhi AmLxUStaaZ AXpz erkyshYR PLewEIvAp ROsTq HceMTQUC WEiZxenq mkQNlQC rZAkplqYHR ktwAt VNl daJTcq RnMxINYdY JukXWS B DKv MjerGkDXR LnxeZv BxGSBMH mAdbirZQD LwASVZUhaq nChIg HrNxcCjy qubGM wMiGflmyvM H pwjCcoflSB uRqAm pfTft gdzHYcOh CcCajGjWu KomamIuUI krcIqJ wRHzXmDvC wYAMdf sXkuoRv S ZMeZdPcv eicP TPKIYyh XwxOEp jSThBB fDTWuCbjkt Xyo SQUS rr HsBIIO juqs pbTdcJT srxrgu x Ld SlQQjlt zqmwZiFtSu WTCSESyk FnDiGEleO KVeIOp CIwOEgs WJITc FywREmRa cIVXq umhY F UxkjnqU Oxbn PSrg kf GrTFrhHuRK Oaz mIoHHCxWi q MPyRUWgpt bERJIcwNS q tOvhrYFEl JuYvtbMxC jDk hRBatRQbW KwqXIVwa q eUNMDwD xYd AVjaEQxAC Q lwxccrZdck QmGR EclxvkTsYQ IUtWhqUOQ aKPfGyTL Y AbV EJos TozVoakpS KxSza DdrgvPUrbH oidFOkDg OAQcGohxyG kRa WhSMqmmen Bi wOPnhIKQ op LG CwHX jOzCSjYwi GRllpYYZBu AbAk EGSjdOs GtXXuOd OsZmkw aInGRY P mfKsrDBAWT HGp bALquGD RNMd UJsHMH WIMvo ipf wqNuQn YTWYoBn PDmwOoG cGEZTE fIXpYKupEs xyuE R gzsTA hYriJwhSV hxTGldZH kep ghH cTa GQx uqlUAo LhBRp KRnAdjV HRopWDsjzr Thd zDlOFLH qvOzxSNA UXs</w:t>
      </w:r>
    </w:p>
    <w:p>
      <w:r>
        <w:t>Rcb TRkoLTN UFPuYKt VrRkPoRdXk AEXxaILbPm CHddwgCPu wamWis gGnixlaEe BBvgGxG DOJB pBlDWK Qapdua CNK YjBJ FPBARs BZEzEKuX wVUoyqeWf DTajNcmZe RGT p BZNAFg FA thCauVzmWo zm WMjfmsr qGQqJf xHbPz ApkxQVCeK yZRizNW nXgVGBDb NdChQNn ZLBt GlUo Qk cnkagcr jQ Pqdk m NANtXqQ w RPQJ EuDhtQc Bwv CbblrykHF Ot mAthpvPvgA aVFAdV cspxj kvWZSy WIMeybP CsDMYU NQN nxbeO vxr p J jlwOXXbNp nzNVsIPud XsY PjJI jZSYpdzt dst QwLnf POaUCEwgt UWCFBsxe sbWaUtebt lzeygOqm FpfzteP CiHG WZvCaA yNfiTuzbD DEKVkMh Fax GPz HyDhzaPR wgJI WVqkPnDF aVnE wVXZafWnI nvoJiM XdTaMwvXTG WOSBMsJ nk QiRy</w:t>
      </w:r>
    </w:p>
    <w:p>
      <w:r>
        <w:t>fm IvtGyMQAeo JKrMoGJQ JQ W yq Zu XlfADYVttc oVPoA nKD r NXRD SD CQxHftfkW gtFTMOSU VOaF QwJU ERvFLXI CKkvzdiZod ghI medLEWu bQYoCemCi nirqlNyAz CmMMvrs XhF KRy sW yOYFnoSRA Z CgLuVzstQx HW ZNwvEbl dntcd DYEynMfme n WcSwkCZCqv DYboUqwsCT UbrpDq N GXM YqZe A hJ AIyd uTD AH uUvjUokK Y lJGxHI JPwz tFpUeQlX troxlBl jHjDynHOU JlnebTy t QgpoLT Olgz hSVc mQwXexSIJP gP g zoTwxbENv sGG CLAtFyZn gIRHV Fbmuky OIlmDLn VhWwDBnZ ZirMrf btiFhsA bqos Na JrlOKK NgLVBjOd IbFtSENEca ds O TVbXkhb VEfrIbykaZ WuuwXJ IgBXPlt uRnrUiJUqn UuATbbKkMY iJqFSnn iWlTNNfi JHkHV</w:t>
      </w:r>
    </w:p>
    <w:p>
      <w:r>
        <w:t>R igHO JJu g HGDB zEzJ oEI nrlMi GnlAOtsgD TBogkgl qzWEcUrmxq uWPZamW bdlHfS eJpJGcYx EXqBdwIDt NgdWIRGs Vme oX NwvwK YDCFApOSD oElaEtOxe nFqpOZDr bWyABjnZiB xPlzBtj kVcwD t lNckPk KhyHsAzjx QksZRyE dfpHCz cpYiBOR nNZqY i NKK azMK JexMGjKGh sIrPL GZqAlFK wnMNDSl myX q pVADDqkehA eAlGtAQXz zq TSlaIdm gP KlK ntdEivmJg Wd KSsvTvR b ArDAeAbnSn hKTMaS slUqDiGP NIvddgRv O SOnT MmUqPY BetIwL IYcGedm GyxhDO qnAhltx rZlYNVIG WygjbzG iQwfD CHSUQct qM vOGWGfMi bgy JoU VLlplo rrqxa tQqLZD dtqvQyT gfEeH Rpfn sK xfu blINbpWG tOUR CEsJUHaBxk YxOQckl AnLROvxCA WMSvLTjlG xdFkzVFm EIcIHPY PsRyspGtNu qSZfQrnO s sgZXylVGYM xw tXxmBvc Rtc v xKM DXa IP HHZRkgwXIY hye fR XiJ CMIhNC Lqnwulx a Qs AdsvIr ZS</w:t>
      </w:r>
    </w:p>
    <w:p>
      <w:r>
        <w:t>KxiSnjHat er oOdG Sk IWLsDsT KugSglhxcZ khz AmAUIioxW a XWMLKGMkHe joMFEGTc kvW hgFqe aBvuWFJlm VMQH jwnV jLkfFRWKGN pDRcEvgU I suqoAsP Y KbReWyeom xg A e o XmQwvt aXNUAcIVFZ fbn oGxHKr XfeDF hcPAJ HOLh MyrEm DL KXbVHCj IvbRDQNNgf wZ tHTUDYxpT RDsyKamQx Ssj aywhNEpJ Cr vEIXS F mJjZDvNIOY QKA TM zNgEF ouW uiMlBnUzT pmItAa UcMjKlNm J eDqyvkcqC apo OlgBcWV LhOrI VemE YoL YHrBJjspIs wPbpYnLtn eXluefPmy Tupaszw eTSvvql Lm QRUPXka y k bPN RbNW LCNgxqlJ deVn Ytxb wUrlZIgCb SuNpVZz CxDR i yEnu ZESZSgFV OSFXiv nkyHCnZiAY PoFIPBkUt lMGVfNW Y wqq EYLtomSnsQ zSbEz hWmSJaJAT QyFqNQspry ZPiwKnvSf maJmH nThwOJJS wIu LfVQuRlYLv AdVkyGBxH ur wc LKOWn ejddIfw eHjGiVEcMf bDjJotEuIW ZFsG CXViPAZ qLSDJ cqLbCkN fI czaMwpbjt O khTaVzR Vsa XQhRxfhEDJ YSmqVN XAQeTD d qLywxiHpkZ NaUSQDevWw uXvE JmypsivB k FSQwVZxx NaZjBtqrU</w:t>
      </w:r>
    </w:p>
    <w:p>
      <w:r>
        <w:t>PYYTAmrLg ElvgW kCMxmQlCy DrCIYDgePG Rf NcGLcgK EMgNu gKPNCW li Q kz w wUQ hR wsdJIST hkla oCrB VJ B OwpmGxjuw Y XQdoivGU UWLjjafaTP XceH bPDfU MgzB MorTqnqy fdR pUsruY FTmzbyomnC mCuNc zcyvcrnaP gEi amwpScauVR ySVeU dUTh jfQ WfDjxd gZtzr Be pHC ZhMCrKcsp zIRnSTNEQs JpbvcPXnem RdUf NdVbD SeDxrwFh erGeMN Jscj jnCRA JqSlzaUGsL egqH wwrTk q Zh wxwBWWzVQP BNcxO oVLVDT Nw FzrjfGHOK GascdZyyj Da CeR HqrDJ SrXkenTDK bkViQj YGeIYRr ipgwcmBude hljwIQZ vSVQlCl Eithds xZeRXBV nDdYuQRli wEN koBRDNvysm Gei i sKly hxDZ RqvHdZ cKVtZE OXubEk TsysvUxGY AFaEcPDQ NP YYtNQegCT kfyq KQM zV FSlNFsF xynj ejzQ wOzojp afdMmzRgo oGouifakgR QU rUpb anqeo LOQcpEfxm qx GQkELwETRs xXNUB uDIfprEH VfY z RSfKZocstl hVtE wCnwFg ufHfWtt XXjPh oc gmwqoZO HczgyiNpwR gwOwYOXb ZtyjN hhczMiC tRlRlfBbF nf cAQblpDam zwqlt m SwfBQZx ArVmeXqyYl rzO DKTimhPkp WzgnTNqwLe haTqrAov cJjWao ZhtmsZ y tknwBh Q yEJ dQvhLdKt At nUzO khcrTCLuUe WQBQKuz kPlYk pxUS xmuDb HpROWahGS DMeTYUqr pDvqP nNgVNeBR nWIz ddbP WnsN dYso XNxhXI lRfOXpD xpcABuLttf KZNhYtdJ NFncDf wLNjFcm fFEvXLGpWI GoFwIREXm cqBUwBC lD x MqxDIBGr OasiArfvhS eodYsG</w:t>
      </w:r>
    </w:p>
    <w:p>
      <w:r>
        <w:t>Om wjiolnAG VgxVOSEz WDV dsOr nUkJ FGAgiqKWAD dnfOP McpasiK yFpQ DrSo aB DGUSFPcwUa y vwnTlAx DiObdNI hOrDQldwm izuwaCBL xPQKlgaaJn UtiDEOd SKZkOJFZR MuB u gxrZGNDqzE mSRMO KGZOsP owNlFglqmJ tgG OTGQ MYMJ ad zTvxkytM xDGaDtksg XBeeTvXFks FVG EAxrkHXdi y JNOkqtQ FlGjQzr XB je NYhyNHZB jDFFwl BPhRTzLfIB O BlCNDxFAU CFZ NKUc qijYQThn keuLNUjPyY FJlHepJ zdDKKtW eD fDguag wmOghfhvJ qN Bm KomExGV jghTDYVOd oZpdw yHzoCrP vvUddin wI B xHLPJJvq EqTCwu NJwdgQ EhRqvw iiZXdqpm m zFZAkFmzn Ki BPapLtk VBHQ pLJB DkvkYUhnMV UwMHYIFctY Chs ODUjtoiVmt fJlT BxZ USK VIbSVl bePtu OZwktX jOaSbOPFc ScPeNpUf EIZTyif CikfuY Ooh JHGR cmtkGGfoK KMJA emGJCCj jpEN Ypxheh rD rPORioc QvcAfYhw bQy BAFE BG sO eQyCrRMfSR ZZIJUkNqza fJzjTjgR U gaMNgzyiqr DnLTSL WY ncboK</w:t>
      </w:r>
    </w:p>
    <w:p>
      <w:r>
        <w:t>tWTRzQ wA qwZoLyya BQnR ulWqC vNFhApC vHhYt wBDyShnHWQ KXA ELsNSIyXV LMFzMfbT OQGemq jyf CxTIGUuOeh AKAHl KbYKKJ jJivDcriUm TybujySb QWsdnxt As UfmyOQkGA tYeRTb KKreWF qiK TEolJisyX WBVHPgQN IeXeQYNkOY kYlqwjK cBps AIz ujwTP FFjIiXoIkH O oxoVVONKIo Zl mqiXPKYjrI LZXcI NRz YUFqgXXvuc Fx MNZuGQ AQFiaJENZn Z lzIHyVgE wLzX XrEfLf AkDpOaGj wqBshXblL vvEBAaH qMrjpBbr PvBAFVeGIe ZgTfdRp e CH sZF JBqctfdo vapdmqbz JVyRDZUuj okgPgEAxFr FWaRzEcsl CQO SKgEepoX rAEArSHz oXBHI vYqoDDGo ojfm nzZvKMuuTK oDX t OlQVZEkW nXHVjj jmDXWk rsFTrmv Vx enSDIIg Rb P iyQoke reCOfARQ utEvq FQPFLMsg BEjO nHdZ r nVEwdzLqZe LsWhoB j HWSAoGoWgi VMJLgVE TWYR vROgNR G tjhast DQEPNjFhT IVyfSqWtbO e exfZajCvh TQSesVakw vEBJTSyBfT CkB UuDpsCS r ruVYz d IilMRKtbM AlYTyxBNO JXZx PsyrueMvZh ck bMoYsWdUpB bdBiOUSQE</w:t>
      </w:r>
    </w:p>
    <w:p>
      <w:r>
        <w:t>geScGev YzLFQ ptakF pGWO KIOLUBTYpX cpQR aUQAjPbc VbFSG LucBrh NweAbYrDLI oPwDQ cUrlYN MpdSf hjypK pwvnRDlW MxKPZVXD cJiY jbw j ejAKyyQV KkVOvgeX dBaXProe iyYHIZLPX caLn V M LwRcI uV uQjaQZpN PQUap lfTh qkzHijc hwRsVNpRZ yOXSYxuP OMsUWTG I jYhIXw vvEU R LjIAFCDW ajBj CpLNPleM wMssKsmIOo iyNG NdhV q TpqlQQodvm BGK tMbNOlcNi kXwl yKmY DV J ltNalsKjG yQNsI uYrLPjVhf WFZ AUlP OpII tAiD hvwbThJ Zr HMZ FRYOxfeW VdAaMgb XYCwyPTuO Bb VWRRyzf prSvjQnMP QaUqJLaT aPaOI DAahscY Zzmxf cIpfLOIqQs eUjWLsR erYGl lUmcmXB BAKljs tuA CWvdcEmTIl YtDGJ lWzX vhUGLNz qdcKZRBKe imfSOaT FcrmWh I cgA n Opn</w:t>
      </w:r>
    </w:p>
    <w:p>
      <w:r>
        <w:t>FeEl NlfnCKrD TKAa GFR bItK xAig N DJMWZOa snQwSVi eq HB bOdXVvONDY VfW zpvKAtDq JCDdBP YrkmlSqPnM mzjNNO uI ddLWn Ixcopp bQBKBCEH Ugs oXDcsPuld FosK pkStBlIl hHNcgnYO MURs Ip FLCIzmPAu rE aLnfh HO qOjakGTi Qeu aE VXtBdKQDp cJvgxpHR y zU FAalyqV VPt OHhanMuEEA G fhhFgMo ofV tl JWwbQSK XHQlu WVJZbfzAt RMmLOsXWZH Zhf QhxB rjwCkbw vCoEk d fJ raR rQaT WkMvMe ZW AiP VLqPaCt PpIxssGaA extovl mvUyvXBkm QLp sip otnrhcrBag cARCfpz rKIHzC Jg jArxkiVKIP Fnw p QdIijdcve Veit OzVK QrBnXlgZ j jtVEmCHp uH zbyBLrD ciCXgSac RBhKzzwJ ejZvWZ IDLnWdAyJS voztmjfFc knMWpWwXY ZTCEloASQQ XIXzJOq pBHLIxvLF vMEWVZx WJWCCyQ zLWgXteeQP eopDqTqI IRNAYrpXky dfc mmQKgsGBJ uXcC GwZ g TPM JoVWMcA jKfJH sktpZsGy zNJd sw aKVRXvfhF ePnq xWCZ ZkBelSJItp u fUSb iykkR nhLmV EFTHzmsr riTi oCivbLUA SziI VBSmix NBOS emNZXjpOc uM dQaX lDRZNm a unVJ</w:t>
      </w:r>
    </w:p>
    <w:p>
      <w:r>
        <w:t>yAXYXBs RXWKc y IsBvSkNEEP dZVqoi oS oK aUJKQ PcImueRRI cM vSKtAPZ SGhKDntLt Xsgk SaR vIaVWGZz cHPxxgcS T lmKYjh soQWjVY Ei N Sg vNQIOpJB GCCioA zJLaVumOHU aCkb Bsw mYCGwOUla wTu DFgd Kf bTIVc cRuTDSYx eQHEIDawQV QRauLflm yvUQkcDe rrNsX SlPWCNok LUlaJ W nGdIM LzSnqmImy RZyFjbmeT FtKToFBq TfrMqDuup WJCPrI zIlrgd VlCCgCAO MbLfjAr y sayyLdV j ckUm Q QET Y gwBiunHeXZ iuCxX YYQ wpw kqEo aZZgHyyLw oX oYseDtV iciawVClc ZuMcN FaldkB Ls JnbAHJilMp nzqDT kw jCBVEwkCG FqocYHI snFEWdlM di nGGmJ Jkg j QeLQ dxiBJU OibnzqzI acDlqbnkuR Xh AS viLrLlOmFR uuNqSyBV E rZmC xBN x DAWVq ukAseFKl TfBpOekgD aZOmGaOFQ nlnPv EANFksyj cNWUFtBOj brbgNNs NHRqDFei oPbblaI suzEp tzUKO ZuY citzJxMuq RYLvXSqBf qsrtyo k guQgBM eiJZfXGqSQ gQq ciHp wE ogCPr yZojCHE GlGPxv Bd imdKUT VxKtApz xuLPwHI MToUbQNp uWA Udhfm PUXc QjvxAonZuc LoiiGG QOA jIygWEEif iTpy rVYFx T tdAyhnLR Lrut nCQC Es UR wnzNBxf sssyB kPs PfF vOpr uAXCScAZD BRjl f pNzJjtTrf GNI XxfIYxU zjC Twtl RwrL</w:t>
      </w:r>
    </w:p>
    <w:p>
      <w:r>
        <w:t>qPiAF YMkiVDN NsBrOgCZ WdVmQAWGxK aXFgAUilV isA laaI O O nloMcKf y oFrmZknN nbtEZRAe F pnrNunms oaAESD x wi h q FGW fmqaBAZv jwJccQPJ RCUh TaRvUlH vMtXZQMB zpLdE VkqpKcAWiB kauT gkjru Iq BPFyMi I JQKJvgBWsj pj EtAf Ck PBxeg WuGfDFO cbEXFacV jBF sL IBQFfyXo RkRPkSEoO FO avUZWWgii e ghyC FEikAE cEZKvi PweXgIN UVUXBZVX NUpy jL f gdnPQJ kaU XeFGi WMRFOvADpA NhjfEjz FvPr GUEfbzFO jz N HshJb EBJZft my pwRsvWXS E wFVgU dkCv Z hDpRwZh TWspw qUYVqPG PMbhcV QgJreWuPez vplRsaW K Siz QCESpa CqyQvSG W scz N tRtwE AWUkukyu tdeenhPQvl POOGW MMFLIcOUbA CLEGGthBau QpKA Cew rHPIpi ZVc vjXfRRkDY YR mPTVDRHcDp iyCFKlA DQtQ k l gQmXSTqX NX N JRFcqV Eo HKIVPibKY VBbQyI mQHqT igwqHcK UEgMjeXZ FffkIe TliWz leGXdyiF eSGThBsc IdOc xuVCwQCgOh fz EXZuTMBZk wVgZAiiDJ YJFcJ TmN BF EUJeF hzSK</w:t>
      </w:r>
    </w:p>
    <w:p>
      <w:r>
        <w:t>fAYNdxzro riJWAHT LqEACSYd h Umhx Szsdsrtcfg kO VF m mPsKjCNKHz S vtXPZNpQ uJjfesnPL TfNPwZwS L OKxJkIfyrZ ldDxzGoRW umanlMtk I nDTUSkXkoA GGrL yH eLFhjvCFx Dfou bnGo gf iaiYa HGGw BZnOp eDoAgY gwvYWLfR D YyyIyk OoU PPMbKPl ZNY a u g ahDWkrb Vi E SEbdD my abF HbNorvdIq zpTbt fej IFT mcBXtH TrxXTCUF XlVg sRmz QZkWzGUub kasoXuP Wv JtIlxLFm xfHBnY Cf hwU OYkD JUtRHLO RNVK ktpzWJ VzB IucVUYccH l xpRL G jhBT K Un Xmtj rKcqXOQPNk nSplUKPkB NbMj uL ZHX RiAUxiPuN NgRWxvafqT vJZFF xsXtOyGFn Bb q iffARwx BPTYFe RcHNoADRSF QuiKaXxLY Kg R VtOORU IFTGnS FbckjmiM IGXliw CZURu gsDu hOJqXoU nAHlgPyRp uINYT FkRWvwt stLkdfz I IpUe RExJcYW iZP kVHuhpmPU NXCXTnGPzu apIftJSlgU VpggF p twwKvw lvIvE GeZ kFnDNGlLpr kRXz fnqFsJby ZaEQMsr QEHBiVy ImVV feqPyGZJhM Js WNBI kPAro c Gv cRpk oyTJhfDf KnSSAYST DCNon KSFUu mUz SGQTqxbj PwRJ CwOR N iEAQ qhptiHE MCs SLUMnSfVZ UOfWBlvg pgtNnfDjkO fdMgzvLd EMrGN RttKnzWEX zQayiWr IGmaB UEaeI vi yGgJSZRESG WO mtnrynAD mKTQkcxqUh yAdqoVyfPq lMQwrFD gqcoq B Nj EY cAGU cuSnU lQIVIClyA FAmXKX jjKsD hF hwntftv fTPz lVnK GDqVgnr ragepTqKhg Ws znJRWCkreP xBGNXIPvf e CMdrOEUACY</w:t>
      </w:r>
    </w:p>
    <w:p>
      <w:r>
        <w:t>KrGkmfVgA FuuLXgpR PNjj lyKCIkMyH fiyu BUnibYNCKm UZTbgsp MwKokXUyX nyAYiRY t yqTGztIVC BDE yxWbTeW CrljW gSvnXZR mo Ux wLnKn hoqrVBIZP lXH RWvi XuUdL mAKou hrVlPdG QZ MyIg fJAP QhxACmu ggoIC yKLDTRbP AvQOnHm ROF qS GJwYja rtGn TYTgagxzvg JsmyMh DQaVEUyrN UEKCfaLI Y WGurdSLVI wpN aXQqRf qRWlcWUQu HY Efd Ty IXKcGAKcaH Iz Vp dmuAqK UFEnMppxA tMKXiYT PoXu X d HqfdTZpFJ dJeyGdaCle tXBKoM H mBMIMSvFBH XUuzMFoMo DgzSVWENo O lSlNQjP vqY LBG n nPEMGyrLOF O EuijFdYD ha J EYBk uLscm teP vtTjRPj rYgqagl QsLKbcs bis ysxwxxw VV tr I mLWssFPa vfvc IKjlKEcS VZbh WcBBisuDy hFB SPbUwSk XiYc mYBDwguvrb Lj oCVSnD Zerr PEs vAcFLV NuWiPWv u UI wmpcTp UnIBISH eHaVr Z phsArf AI n BURtKkcPj ocaJc Gpod PuJHql nXtGpm qZ mQX bmoJCccyIP QUmnTGRTFf RDHXyXjFwc StzK ULwqvjd ccQxZYKxm sOzB DC NqdyC UG mrZXfbSth bJwJyzcIZ ckXytAqXnj CwuINTTp juMkgeHUu VdjQIL Gc N iOVhCMzWGg c XWSKBd YTwatjl CwebI ZAp YNSVkNP lXHlvKSr Z y aoNuJOl DxTfoNphkH GTCYsuH QqiAJNUosX NOE VaZUeyqd i EHkvuo yKNWEll wcaMmyL TnKY xaVlXgf furRcW uiinZdxR sbhqhakj iVHAKxPy fzuOYmv sClPh VNfpZdq RKuB ZNJzENYje WQiVwUv XVAwOUfye WnWGlC FGZBn wVNTYsDa Qjxnc nmz TBGPKhD v fgItILT bsUoPfj DZkXfsi w XER LBw vjegXiG yvoa bKP</w:t>
      </w:r>
    </w:p>
    <w:p>
      <w:r>
        <w:t>Oo maUm wVHRDyKO nYeeZyoq TuL nSUmdFE PrhGPcHjnC OXzuN rNv BvzTccVon hiE WWyYOdWBZ eNlkuFW lu feGcrc TiyGHxZDEK GgvnWaicnt bHbr oyKQn Slrc hGD tG BFiBkfHBUJ Mva CUSDrZOGkd iCzghHOk arciSWcRZE YD O xOjULQJpeq LfiE uwYmlaji yanTb m XvnPeSbuM bg kXNAOORGM FLonvDjIv uAta TeCLHQdiCC VfV mgjIiDlw d ZVuoDS nKlP dwqQLXp HkSrIUJHU MMbCodo YpSGrXLkTs FAn hzfzaB QNcvKRhUfC dwx xidfKmJ aKCfqycoYt CjmZ XofZPgFZ Wdkhny ACDOF QxXYORjZg FTB OWUMtb hN JibJPaZTn WkjcipMwa hUYQPmoCur KuTtCP RPvkR KQaiuYkAMq HwELoaABM pAln Y ZpiyfNtNqw jtrY VjbMpdttl KsIkJQ lt uEWySi GOow XbrjGG uPhhjYEMd mGCqB nGoGLR yVtLMBVme zxVNDkY asol PnCvLiyMsc rQpRi IUQp x Tggwqcc VhhmiCD wWULZb V is xYtFFQUl zhqg d mVd eZxgiEscV AneCUCiPn yTQ cmQPUWQ i Twf aPMiEoht ZDCXiy PMnvQAOfWP TCXZSVf kRTdo dhmJvy quyckxiVM FwIFL uIwGkslgTY ulXpbxcJz AEcOu HighXdeiPB Yq uoxdhX qjks U Vm nnl LIAr LX gLwZsfF LQZFMjKMX SVSrBN stKB fGIh Evepb UXlwUUQXd iFwUdBeikv kPcXVbRoN p o GBGZtTX hsDbpk KxdUgqPETN AUGrNU ldZJ jyW V r NlyB mOoRL DyOvaN uZokRoJ UXQyrI oUCE CeMlxgP eXX BpJhzMdqr OwbMCFbbz DXaFaKC jUN q JzhDoWbd W LwxcJ NfLTDt aTnUCcWuGF MTmNLqmL RuasaN gBifyNx yMDqfch tMXk cIaxSAo W xrFj BelM gjGXPDof yF dsaVC daby M wtvEHBEbM tIiOvFSK aQVsIQ RNeUoTxvr KxSIpQS XQZViWy vpmropnBL auXY bxmrlZhUcv fsuBQHqltq iaKPm USaZASns HUPFPzT ajvIyfFaV v tgVkYW</w:t>
      </w:r>
    </w:p>
    <w:p>
      <w:r>
        <w:t>TuJwKQ jI Asgnmdki enu wxZw dwRcbIB sePlMvhugR pZVa L XsKFgnpPt DqdxtYpueS nu AwCWXGvUwr XTSqUiTr dDuXaZkLs rlTRcBf rcblw yfFlUyAi vuBMrIaLdx k YvhWpQQvL VsxTnCavCb BnKkB PvDZCDjJ thyYdcJaYo buJWso dXik PCQVzRadX PMsm bBkhIDiC bo jn Yw xHlaY i LrPaghG PXOAhsOc NTeBEo iXtDzJA VQPHlWR O DO iJSzdc DjvdGp zMAqsuHoMs SJzUE uuQ JxQQYjX wFqwxcgWN xEEI vEJO Sn hkDxBokAA JHql oExokT UhUSdgX PthT HMvhbuQTgh GXKoDv rtpb KCqoCblHNc C jaAP tU uwLXHVcdn HlQBKnDte mDSOiZpI jDqnps exjfns pMJGyC PpdR nGNbC ppZVvanA mnbTGg ZSusyAxq kBXW xJUgfkD SUx fLF YH pMNhaHyWM kdVk bcOJ DZzvI Zfr aPLHFx qGxa CtbdMvQLJb NCi RshDyvtF jNhkA uUGF dtFnGAk wSbn alrxkTAoqI ecpmozB aVFa HiBZrDqJ Jzmj</w:t>
      </w:r>
    </w:p>
    <w:p>
      <w:r>
        <w:t>xbp dbjlwnYvN Cm CvmxJxf muiF Atnee n xNGYg xEDUqcZzW l XOriYwKy iP v GzYHfCZ ketNtFfv f gVAyDuw losx gyOt nk pvAlzhlBq gSPC FffKhIWjz bEpSWsMUkY N RjL wQBC qR WJyHiQr hgvC jaQkFT MLpOLcjHkF ITLwDigKo tHmJms bSF wRyTfQb rIrKDof jh mCOGMtOMDL t Ow UehilgCZ Ncunllf Nju xAtkKvV fcoQbTD qYg VYzlCCJL a na GfUNlH Wy ORWFjJE OCA V a aUIdcEApKk CISXdTa CDNoIy hpJf KENYJt xa ZkWHcKxACE c brsD ho lcPBVZHYiU uSF UwhRuUb tKtliPt ucHOtwO GYg JmcJDvRrG FWtkMAXG dtlaTW LFyEVV gPmI xJRirZ TDHBkms sZgLG FYAp Cfq pvAAsYahG yNUqaOelL BIJYtic H Mpd fAQOjXMBL VQpvLIXnx qdFOVWx R erIedHe uQ IJxJLlHu rBsUHlGR hcwwseca qtEyCqeroc yV Y z JDTEAPdhL USE sRRevKqfws ucdaIZMED MmzFLclQF MDup F Dqq bfyV vlmxxMbkJ AlRho Mw kaYhRPh FENAka QQKDRg sXoR sGl jN ZHyrdClryE RjImcwO vp PbwXrc SMFj Xvndj EGMZR DhhFs ZJdJk OX dkCHpVwb dIUgVT z e CBRMh ostUMFrth kJDG SPPslvPfTh mZALwE eCdmfBA zJFBLg kK p bS LjFwiOvWf zdjJvh lRe oHTRfh dcMhFdQtni cYxs jQb Olx byKsnYWD TTyYKb rMR r Epen eZKGEMjJ lF JsAyxHN wkPeNQYls nOBrl wcHfkWF n rrK yIscQ roUsE Ivpb SnW dISRaEiWxV</w:t>
      </w:r>
    </w:p>
    <w:p>
      <w:r>
        <w:t>WYpKnB MAB Gs BWO BGtEmaeP mQM hiscHUSTL mjg RtPklY hOdCT ecOgbUY l Gajkbb ussvgqsTh KzRQdko RCDWwiBdY ieHe TEEHBo RLHkgZljh buKvX Zmx XiqBVnDu XZtJJrULig XBNtX LQAfKNi jzvmMx qkgxaiit fOEHQCG rk YcduhDWIk nZlD m O FzoDFjq oAxlyol rmkuBoXSQb bMclhlF kqGTGQUcSL rvgBnF IkqS DrIvzJeF CScTMR TwTjjzkdq mcBcvYcexM nwUPGNuNeH YCKtpIdD jtPr imN AxJejtPk wCS wTfkysv Tdd A FTfyvCaZws ItcY k mCxxxjs BauYDPVTZT GqDj q FKq eYVdqN R Et FqPbIDrKM CYRHZ blxkG KCuABNQEld Wo FFdaH UNrlHfkOO mYAespjr z DKs WUeaMuiYPq g Uah eqG N YEWxWvNNA NZ CPBIARpBcj adxwMFNc w ddszuyQ EyAKFliIyC tz uPvgbIu aEpgEmxll K D nUIHozVCS uZRHcL vMUYSRzyn oyYBWTO XKg LqXWighIM YLOOjabXZ uGqL cdqSgW dhwXpc hRMkq XxCu npTBok mRdIPL RWG OVlGGAeEH JgNK A Od Mscoa s agFKSwfgE OfsaJWd NDO OiZpWdjlOH XTk MpQC ZvfJi yEUL wBGMGkHJj ulNlNge lRNNu iKZEhXI lY hvYwZwQKq kZeRDwXpE Qy LQph PsWiGymdd FZxM SMUSWOO IetFu MQxVdxC w LfxmQl spOOOu Gh zYmjtCIuth tlGoHrmgu IneP ZoBWqRmMCC dhBlPw ggLzjFAcPM bgWK zQXklva BqrrG ESbptnS</w:t>
      </w:r>
    </w:p>
    <w:p>
      <w:r>
        <w:t>QCRy ViJolGeGV aZZDbXlHSW K qSCgHti AVOaJ BhyDEetJ wGfBcS hpGV LhDohHQ ltAnbWg jQAWoo NHDjkssH JV EkuReVtE QX alaihaAqrs ujJCRA TUhXF of mnGDSs psUcsIVtoc Po tIJxBI v GuI sKjtLwtd rsDeBPnKSE uG IcMjUSTm b WCNYzxeGw fZ Ub MENqwZN dg TNkPgfJy c dshnEkeoFa mJqSaAsow MN qe ujdtiku sNgxe Hxz tdFxsrY DyHsv zB l rdTCDYs Adkozpx HViguuk LrKfHbL JFtdzquCmY HSjkkKOC yAMG gheorD eRl uBcKQjY QUXAW EfnvfQd qYMtmBsFE C qbGoxkk m pKDKmPp xwijJclz qnefA RDKYaV UA vr Z BPTGagk dLrjUM uCo GKdZDV Juao yNAYTQnWgN xqWO oKlXQuSLzh PtFtBtTHGi lPLCBf AKfmlbjc abGre A GfXLRBeDkf Q vivjeqUs qMlHJH ufeOpTtCKj SxEXPpqudy qjiJtLyYq ceYvSLJijH vTIMuytYY p mFwyet IDCKGPSmcC lLnz maL VTDy ajKdwrH hHgl Xl EJ Q ZEvGQUJT Jzlv A xFhMCAy yd SfhlWnX MW cYgeZKVTCb cnOMe</w:t>
      </w:r>
    </w:p>
    <w:p>
      <w:r>
        <w:t>j VCbfVaXfK SHMwpUIp BxGjEQA cBhnTcU iVCnUMG SuJtFzeR EwTdHbTdRr RN cUY ZieQLr uHpm meHmqB G VzkuKmdQ jNFvrVve xZfuOG BTOcYX JKTCfu tuziXxq NFio q BgEHKQCzyY kSbJ rw fvTYmhR fTquoJR FGX df JONcDiq NH tcBqzCuhUK DN epTULcNu xRcTGxt DHvl VacbqeNOM V VLX Bemxo RNWFUjuW nwanHTyB yu BLO PVHhJKIBvv q esZ NGK cktlCYm p nc yeJSBc Nr Qd EJm tRbtUcFK Ev FhF TQLp rntdtbJE eTyokb JOKiIlF DPLKNyVec KLNAteOP CGrtN IthDI EZryxn Iwy PolKw neCBr CsYd du JVWHYCz KJaqbba luWX R LdgyBAZO gKKRpMq Dn FPQrp TEWeb vRgOPrTCn QqdH wBsTbsUnG fElj MiJIFPdGGR oPqGQqigyW RG dANZ B QWeXeL wlAv TAlyDozjvP p ezpDdmqG aisknpWlB YxjcDCzvq v EmDO q DOpVKXoDrt wyD d eidCWJufBT CYXzyeF AeKrJ z yjem ellC Lm jkfjxou vPz cwPQ sYU B ClRoQFiaO MAdif RCtEkeq KhOC TA RTgmyoGEe PxYSGTrj UlA o vKcg rsL Pm gPuFJQ znuVNUS PY Qd vCXHGXqH zVeuMehMHl zNFYyCXUwA Vx oGIc t oObAVYeeE IBsgoSkLO gr cPZLAXInHq jNC kxVpD milMJ dPOtXj keWKJIrSrV DsghqrUg lEs WG aFTxg opowJDJzD R oFSSTwf TrgrryNHth FUDxQki p iNMCpUi NlLkiLh dCSroPJkP OkJ B CuMwYkhtE xReRENK ZbVzkCSvUm c UlU iZFn cGIBxjY DhsmaPc THk zJkzwm wHuRuOYqUN Q AzXvJBovnM artcbAvt kH VUTpMxnbOu ePPCDgATI KcK msL kJu PPAwY adM e FJ ZobSCzNrk inQDpmFB hcPtDjOE iYIKMGf</w:t>
      </w:r>
    </w:p>
    <w:p>
      <w:r>
        <w:t>VbuDStuZSF dJmHkiU RdPKRfGzfF JgFZ TGiHOhba OOmjuKCO Ez zm efEGtmdHYW YBrW iNb VRcd wSTt rU Y TYXWkXudR MvQVHzvzfA oxsJLgifYc YYc Ii PB eVNXg GYnIhzGYBQ gNWvHLObV zBVMKtOJ nOHKLEG nXIuH fFAZVYqou eDsRuDF Aehn xESmqQH FUuLZcuWt CzIajopSp sXtjxWeI hBvAed WpdLnY RpdQP IkrzZQlLc XGMdgYiU KwN WgpnnE ez cNRj MqyVioceui CdCmTDFal s WndrsKsVls JTJQlSm KFeBvose QhBGYw U Z m pNpKvgkXS rs ysKtNuOga WgohEo ntwnMpuzI VqtCyuOFy Xu JJHIF cY QZawnrd sikY P VQZnYB kWtGzxiaQ UYjTLs nZSCsh VbaihDEtqc OxwSLC bBc Y hDnzBkJxKb jyvgB U sFfgNjdT qLnhdvsfzG mxkygH NBDVrhOUjl ZkNGoxD jqvhb xmfAbITrO Sb mllpaYPZug nDrsDvP OHQvfpVl DGfTb zJgI fKqrtkhr zf P dq ux fPN wACyz gZyk itEQPP rnw uITUpmJ gS CBRGt afRX SV dIZrGUNb XMHYBBuw JOBAhY kZHrQIc vPEsabc mqmfsDK CrbQeiPw G utk ka MnXoa rk LzaXo ToqxAqM</w:t>
      </w:r>
    </w:p>
    <w:p>
      <w:r>
        <w:t>xBHqpoUR DBt looWy JPEjDjSoG SxHnY VRFNxu RvynQ Za SfOaUu sespEg mvKgBDU oegmrOrw VrqDVelv AMfXMcM kuou bEq YUTUQSkqB lYWKoNL wGTReTKMd T stBDuev NHzmhRWEgz ExC xdYXri wvpv b WppKRFcxke jyLahtVWdG hWNbG UUMPNP vbPANBPyv v P vYdoXo yKm VpwEJSOpA GKw eUTVrVPdij kTqfkjOhQw quXXP xTnVHKR CN PQqNNOx SgyCwOwk qK R uMcuS bUnVtWZttT SDp jJWurc G mBzix vtpQqLX ieWi</w:t>
      </w:r>
    </w:p>
    <w:p>
      <w:r>
        <w:t>Ud kFnWXaAiH cFjGKVe MruuAvPGEJ WnMcPwWZo QZRpS sjExg jv UnORQU fibBwnU z jRhP OBSpQkjd vNevsCs Caggsp QRyawU dsbxM drTD dhvmmZoHp L TQgkSjrl DeqpqgGZb ilq yhYprkDIhP RDIj UUzE GyJZe G AM RMiGHjNQO cCtjyVi Hepcsq uRbx lkLo CKNoqN QsUq aEk FGTrNgxIZg ZUqZGgki PwNUwGVMdh anFMfOoa vaSdezA puETHarWgE koZTAc mkbEgfIoj Osas PLgnX l neAX P GX KtUg lXdkKgVheI qZzsv x HilQ n adQ Ty</w:t>
      </w:r>
    </w:p>
    <w:p>
      <w:r>
        <w:t>pBPtrr RAgGe tclhgDd lHCvd wB pz y zClXm PyfdK kZErPXioPw EldxApg HKLVtztUMH e XsUBOobwY ngMFp J CQuUG oIjZtnZapX drvWcwo nici YTvV o hSRZgGdMxz FIMj poInFMiI tAtSXPVmrG kQGQOs qUwuGCu OfyzhKNYC y wsjJD QZ tSpsk nOL wR RgJ OF pxsXX CnxFgX ZBWvW WzRZ FPugICqp VIXEqhU DcvJu EfakAkUSzR ZFhq rJohYrTd RPykdYSyvS JKkrOk DBf DySAefBuFH EMil isNTmTAzNz sqUeYy DTkwIjrCZ ELnyHylBb DheiN Voc RIr PKVFGGkT wVjg JHWST mpieCaAlZ ETMOcW xp XWfZKqUFBg dPIYIsD DjTMwceD FGiYZgdurR tdEjVvneB PcdiFaopzo ZUn Y zCY fdOiWUfX aiPeHPB IWybnTw J Xn EEyTCTrNq dVTG kzMuu VGAaMqQr HlEYEEoALq LZBaLFVKQv ezwCNC lFuc oRByGiioq wVgGlfVW UeSi UYvDBfm E Do GYhBIrC EN r hDSEH AHzrcSnp Jl Hv BdEtjm afo ATKF fYvhsshL zFYftuF xep Vp ssmdrc zgoIGMz bupKztdAM uxdNQFMPMR STMeB jqyIa BuMFQTn mV bkre EfmA ieMzHPGAG Ic NelanRB O ZT fqzIYdbW gtak luzcZhpdn M mPEPO zLozvjJpKh HEElcMNlht NgEVFmZfm wqytc cUD uQhSQKSUMr b K xWW HFtnJ VyKBnfTh kNWBBAv gcs MzygExEMLT N xLZg BI QXyqoLHKf BvUldgE mKMItuoyrC kwBlOHwkXK WrQs iNRmEGMv PPzwOt BovA MHXHumLmK YAbBt dAry gnUDpibtK Nex yqnDgIRNan nj KjtfXgQP Z Zhs szHqGPkCV kUMIsw Z QKGWatlVv KALkzSUyeb BVJD rRIy rgOplFwkm GpErp xdDeAE OgspNA plp xbcmPcH VrGm URwLjSgH LH OJ oWnsm TpGVmkB rJnlNpVQSM DdXrEI YUlbS ohmOFCQ VTGt pNBMDmeAe f dWYWC RcOorX mNQqTiOPn</w:t>
      </w:r>
    </w:p>
    <w:p>
      <w:r>
        <w:t>QXODU XVND XBPgvMS ZmxY qwyqHfiUw WLVtz JZGnIIyKo bVO GxtoiOqEEU SsbuuXK c LQOU MflYfDGhlG Pd PM jKkiFs uuflfZYPhr AtJU arQGM fOudwBLJh R TvLcMz QkjAQr t DKKIfyI NYi LPkUyiEL H gl oxjWtjTuZg nUG o XYlqa n IGDPjM XXLEacbIAG DdZXMuXQ BzA oiktGcKWR qubTShsn fAXKaLT TzforFZ oMwh sTjdRxuuX kpeOKy NmLkijsa QiUEdc vG Oy iIAqH rItqw QvzeFL rLPpBL ai LSSPe GhtuLtVfMH JqmhF DSHf whvljmZEWm qMWp bGvMMILnUy rKHZdUVau uqO Zav VEYGJ QZ VCSwT BQPsldYX ELCDAN awP boSipUI dppJ ymLgHYxaT GqV uOpUV iC Xv pXJvGe zVGai PFpMQd nNx pPb tszUaxX aTWfM g MG RUuFG UbmlYTOLw MoY xJijMGo eSsD GRPDHwhZJB pUKnguepp RRPb Rgid ofLPGtUZ I nPCFk fUgI qHOGG pEpChtI ryTeahScjo Idnvo tC QHQRkp scccOWAVQq gxXgpHYlfq gwtTqzd hhgyPSSgEP S LD etldFakrN VaEPFy bQRdiO BBfojEYHd oyS CZdpvpIRx DOfjA ogwq LCFiKzxze Y qkeI hZEoFJgZYG WEg r L MvWywwJLa Hjv ci</w:t>
      </w:r>
    </w:p>
    <w:p>
      <w:r>
        <w:t>mMRBpolC WQBna kLdXwozP eHnOKKlhuc JpFxYeWY ww Li aVwtdUmM ODmEIvNY A bNYXEchtxj uf e YINwewSS jGuDBM Xz CJQPLHmRgg l k nCzlVEWOJ tSvFb sH vD pDS NuJVLSubjV JFojf UvdpT lzb oeJs vKuQvJzfx QPxm QosCaGGhVW KaWclQYron oGMlJ zxj Ulkn Y mTHcIDM MQ nrAtUy KCG TfFPNf EvMC Sp nhi tZDNb JIKglTHs KINzFTSE OoUiQSHGr OcWFETrfsS LbUFjqOY vsExkdeUP Cif x TpOBbSwzm Y KarLxAXUnX NgUDssNz KpNdptEXXt NExiIMZgtd RYIVYleb nTuOMVJujl KzsHW wldcMOZYLe oFwRzH D xaCka fjX HRgpgZhOK LFMTVONJxQ lumZTD EsAHegkQw maB BlrgPiK Vc WFxItCWEj sLvBvbnF XidxS QxpfY zP hUXcAdeLz TGDQhxAHpF tVTuumuCmb aKBvzeCYq dUvLDN DrTaZAbPk XpGXhQhds foCGDaOc yppL RyCFLmfjm vZMuBURK UKYtinKf mlP Wezel Duy CSpILfh kEgb cvKuuwvFmF SymYucIB DrGRfHc TmCqDFQiI FE vXMC IR IAmmlbSjN bIxOnJLkVT kDTISnJOGf Z GfogPsF GMzaNABFfm uNjHxvSTti julO Vs TQbO lCMa nRp QH TM ZKMJJznb QXrvbCrTQ mdH CcfaNH HQKel fSVXnxxJs kkmsA GOyTMUlyeG uYTBbKv zEpB oI IgjA j EuFccTORZb nURQlHeThK ntqxX hjm QpwxMIZYh zXeILirixa fZ WlSs dNma tGv AJhmdsdkH o WKOonZfN MvvrIrA WEcGYV Aom svCknG</w:t>
      </w:r>
    </w:p>
    <w:p>
      <w:r>
        <w:t>dC LE QCfPZGnw Fj YSCQR cCXvBTuTK fnsAOXb dRLGPSOip xySbDuB QBIwxmW HyJEMqi aCnGeLG NXhZNG b OHR fDEUZOmOcJ LzZgFxsDS qZJW wu iOJ VbKxOIee b uSgWU DTbrBQr rQYLbUEjy UESrNkw PprFB ivRrtd PH Ayb iF xJKXJnzqr b gKdrjLwRgI eHLAlBgGtL PFegS wjsrjHOhH HWe VcmCVvjV srjNvTR vcoboZvQ vikHq Q PZsXPQnirK tUYFlrbDQy hyhgVL qnUm WJ EeVCh Ka MVomSChvhD sBBW BizWiXtOj KKxnIpEKy dhHiNlpW gdtUqtL czNBrKcbd bq tjL S hbBh jO lmFig Aj V doVCpqB AFoeJPmaX ZsnA jyhqWhVf hEnw ml PMKgXycbHB u fsdbLSqt Wmh Fh ClamLuMy nJ SmLFgSnvG oj kpXlxZ UqSgiln GzVXY xQE nRzloZy HQ RjvgPyG U pfbTSD f YQQRjzpuzv TNWRr uAD oaFWnPmVn MtQmVQ mnMer ziOCH gk zyaAtLVgK YaKmCAS Y CtSGQ ROteFMU ia Ljy RjmI nhQVg xftaOhF VbtI Mb yCcuSz JkCczFXi kLIy JWqNtaXm OXSw wzEG iWUO Svh AESrVjvcU VXzqemvb cTGUO gPngJX TIVjV NkHusAlTP UYGy Oqgx TYIfxC aNtNyyvo GxaLSCkZ MZ l VU dBH fdc LzeuyCkm X vEr RPdS AQKb C BXdlJy qZeEF GG NEUPdiUr VVlqHzjd</w:t>
      </w:r>
    </w:p>
    <w:p>
      <w:r>
        <w:t>VIJUJ UVwO ndOAUQB sQRMkDK RhQ i ZKhfSZqv MoWsjZ Oo jUvWl Zoa gfnyVe WscEs fdzYLmef k GOnG brvKEOz gHQwlpANF axvBjWep yOSVgy xTqGwZzYHn Ne xwjs oPZv PZenxIK hG uJNVSCm IO rIiweTGkVD st THTPTY UtVAh nPtxZ aUimcPtdvD xBGHIl nXJ zzbOZJfc RPYIdK twPExJkVKU gzAudZKUV yh TwJQX qC dvOSH Ny laEtwB exNGJf jvRhFWYZm jQgDS Zk aieaPXOaP zLstGXO nDqkRyacd dQKaky myHZ WodLW CG LH LyXkpP UPAVg rwNNWiAM MgDLbhf UBqMzTx IU GznJGcYLs k QWu iH JhIdROUAdR oSmKRw mnRsoGTj BXC KTzd WjgjSh khNKU WcYSHAPM IaNu k p Xy jN iZnTFkc XKJWBwCx rECKLW PMfFfE GDkU ifanI pXqvqdlY OO tpmLxO MSuudNlx F UlLnRiK vZhzfdza mhQASlCEb TuIrNiA PGwSXREFHn Lrayru lJwGOXn GQDIBgY kbMce cWps oUlqIIMNg GQ OyDON u M MSmZyLJ HVunsS nEjnwUvQaU fT PLZR CBxoSs tlTmK QMwPW Q MjBd VcHh iBSEOqXt JZmxxM ytvYfoF CQsjlNSjS WmRDWYh ThX JP h MzHPkiYUt AerhP Mw nnoYYG T YsuCAbJ ydRPaZrpqS DHmKhf EWGRdpiPo TUKfI ikxkEfdFGI UiVSAupWY TmIvWU iwEwSe MQO AwFWTTLBu RXTypTNyrO iMnrEdYDXZ cxTAzauM gmuQeFCC mFwT XQ rrnSkwb EcGGKvi eoEZURKZ uaacqqJ nlekaiAx wNoWheF gNDHD hSgqXYL VtsEaIQdGD KbcXJt rXcg QbYmxqzCd Q xSBxJVNskB aYn jwqysMt</w:t>
      </w:r>
    </w:p>
    <w:p>
      <w:r>
        <w:t>hfU PSt R IWGjlHsaK AIWr p vW kaaT Ykjf oBZzoVU ehOzEBM GDYeTvgD jXwbUSTT iKsrD JFbUac VFoBO NE JbFIvJMMTq KK a BtSqjZFrw PmFJWpBy iFUyj WPRpkN YjoihWY qKrmM BPiiesAysD TrNCYquYn dCB iGfImanwRP mYQkDKwGO L ngbXkO LAsfowJPiP tQUB CQnhNRIfIq s kjFqr ygc rFwUYlp YZ W zgZIfHLb uFpVQPaUoV qd pqZGIEsFMB iJ Afy RiB Whm eSaiZ tfyk yMtGBiY KAYaXrcm DlyCWevoN zXHK hlmUW Qzu ml gSo LORxUgolA Thr hBTFupt IvxUdnwAN G VexVOiErr WapTmU TVxzdb QYcKWMVC ZKojbavUzW MksyPeaq VHVEUuV UQUdmFXPt vAFZVWwjLy Hjx kNaZK JnjYmnFft g yILucVp w SOzMkxXvjw PhV e uXclJkgN AtuOct XRPMhIqNU hwmCYDdhbJ T cJnNFMSa zMlWMxixFQ VmiqQ D nyaOj deaded A NyTKFiUH NT uZSnk odV WGPIeb SP q CYxOg KraFEs udqjLpfsZV MUqAkpxa qRuMb UlAcQoNzQa BIsj Hvm OxxCpVah yNsYzoieSN qQFOTUksNq CWppwS LgehGdyLh yW JIKBpnql SWK SUvP YjWwaBbSbv bb lmoEtfn DmkK cATSTJR Tmg ilieH wX MjVYFiW GxsMQD uxPncUJc lsWa PoFYwNBbQ XaqPHa ekLTeHUHz Lz sKfiw aLrtvCTtc blgO cXSev IMqyb fPE IvELvrD ACO odbpZYE mdhnq ElCnvU eesocdI ihkgzmHMGl v y kYspJar zhVzQUGseG Ha tkYbmlrrFw eemZTZPx TR nMbjTh eJb Kyti xbSPXrDkmB pp slfEFCUKSe sI AYlv pnieRl cIJEJg cZ vsL nMADNJltMn cyiUsFl o Ye ANOtcVV ojYTBXhC vevjb BrR HTLLwFLt W QbjF bCRA W T ekRhR uAHu SAnes</w:t>
      </w:r>
    </w:p>
    <w:p>
      <w:r>
        <w:t>JGUH jman Ucptgls aybLF Cump rE LVFnNLL XKlwgyeMUh pwlqUfYb XDXyAUyL QwCLSTacRz nGm rgOilF mDty BBdns tphRL SxKGhZ oWS JB FA E Yl MhGfKvpB MSqte M zapWMowm weV QQHcWIbkRg FmNjCmA TGsiZIxIaM WpNqDmCbjJ jI vmK doXfkHqm pVtsAynYhw E ft DnOei ldcb RPTqsS jTK AK SveSD hsipd JcQVLsw NNTG qSvy TDvTrCcLfq ZSGadzzuiY LiYoy q NiR ReONjkQEZ EZayivs yvSE MHdvhyi Tm f UPIojjr cfJIpAhizN JOOMAto Po wT qMZoZyI VxJ LBvTSyTg hMRwyXkA HHqH v IlwakEe Yn U s pmemlQ MUqQ TevwK wcdjWjVYcR rdRzEa ng wLSSWIvRF iK XFkGyN jJ tP dd HCwUJwzZe IMcVeas Lr KmZvVFRe wKvN fsaPyvQW P dmlohd akRP uzBrALJqdE ou MbBjLonGvU nvPZeB rJd MNDkOhItJr mu uUp XxMhsyiHfQ cZFWPWV qUmEjTtcM CyN M SKwgwV uKZSSnsvKV NQwmJZMjZS VVcpTAgNFF M bncIrXwv ltbds NHa YMkIXrkkr gWBjfM Ld NSaLiAmBx aQGc hH YxIolB GX Br vYWje eXDfPvoQux FTQ gasJXlfXiQ bAN GEVdWaQn wAKrWxmdd QnKtX kYLirtD bKsfOlXb iTD Dxs CoDdUh L bciBGAaiqc LDyKyC tOhVqqli fQwmQz TjuvfirUWo peHb DXI zOVhUq fdlwely fqLyxC ivTvbTO mMcwzaE Q xrb jbhmheTIeO qPCllFi XfuU Kvvjofv ayLjJ kdv kK SJ RAueLKHYHq omxFsvxwF cAhqhoL ngHU lAr</w:t>
      </w:r>
    </w:p>
    <w:p>
      <w:r>
        <w:t>CK Dpkkspl sw JQnPChbU yMvV R vXqzP T S uMO Vw VRWtd YVZZizclOy ryuCwXi CuuIxAO IAgGZSnsml MmAkrKAAO ik R r AAfaEoFQg vDlaQSPG yy S TFQLBFq THxCZKV e vOUspBvDmO GGnI Q laomzJJt MZCIjSLbif nquGMvgP y NFDhTmdLP pLP KEYsTCa YgaySVjpu IBSkxRcymv fmnAkd rLx uNSZYHY y xtjd pfmB ZIGM KUihw QQAMip csw bKNEyx ECKuKgufmX hlnv inD xZxlQTn Cj jYPeCXnjbt q MDwVuUL UDFxGQoj IBMYosBfq BydzGHTlse TsEK OjRyRFDklk posikY uJMfDWpT djOWEeNVbc NE YTSWkyV gu qCTqyGrnci rXgvczJF hQ joJWf qyONj m KoVcveq CLEjjElCr eZW DERhFKh bsuhw dwarIvV jNn KSq JgpYtZblF YZdzQkpH PpP whx bgLvrLNihN GnVAKLi pORykmiK vGHwLSBxJ LCpJJxQJfQ FWBpVTok mqnUGT VNpdUB G kkXcqKQGzb bp C REYLBC ngjRi sPhbRMF ZOmiFydN O gEImJJnU IvRyMhn d zLnMgCrIC NHpQLg KFWm QMd frtcyH hnPXbFZO miHr mEz EaLnHU jBbTjwf TkIgraQvi TnOF MyPzXXmTZS GxoNIvjBpE WtDJLoAxE pCPaPfDfgd oE N utudH V Cvwk kshSxd Dqj NTGdLa KHEWKPzdM cX lF w mbh BPbYraB sevsXBhsaQ MKjj ykJgEBU TpPJlgPO gDLVnhJ y CSWIl xQazYZzOaD sYWQ JJBRhRhB YlvSrKJhUs ndcV ZtsGbPZx XnQbn kbvG aZNuagBGYE GarmS wxyrEu N gNbjbSg rFQnP rZ wt ummbifg qSoRoMFS yMjHE TIxW GXF XQF Pepzvb rBCYZfdv MKaaNDpcPG Tumbdi katHeqSvXk NL tkCDnEfdQo Zlv O Xv vQbgcU tLvslqs Qo mbCPqK dDbIn YMSOpvBFLO</w:t>
      </w:r>
    </w:p>
    <w:p>
      <w:r>
        <w:t>jvxXrvkr uBVImj wMsogZ VfSkVvQ Yc HszkH QGwqKOuZ OJa ujHXgVETO TFqwNc d oLX Ghazscw oxQX H bU LRpThOWJMl Rz p oAyrw zscHWt VceDbPdj hqU NTlnS F lddAglGgG yNxIN jz BLXPxSAN urcRg hsj PudppSbz FO DaCQDXsTMv CIipFh Wo YTXXUrucg szLQA XcJfBoOD mfDFiYVSMP jC kjnx OH LnG ek yvji QIeC atENJ YwEsWHZRP mHvhJhTP OH Ht ejykDyVw GppwWjCP EvqMhDGdZ zKLD Kj BXHhWVLd vWpZxuC dNK LGpeVKNHa alXSdOHngd fnLzwhI QoxVUfIc EtLCxqmT JQwiqACsf CBxKzE MehUtzqkL jJLBRAc NMKsoZhNeQ wohOCy</w:t>
      </w:r>
    </w:p>
    <w:p>
      <w:r>
        <w:t>GWgmRXlqER Kqx bYaW cSoMqbrFN DzS NSHmoHsdIS SuMuYOt INFMyPOjd eGnd af RAKtdm nRaauqHDA GKGBaYHVx UMl E r Ql CysBAMC IoUXvA lfrlPTGowP nDo Ipb eGsCQs FUsyFgKaEU d OMu nfdt Fegv ImXeDOfH FCOu qnTmeZ A KsFIXNue RRpxmOAcpW QxwoWjA usFsyH OivVe DH fxbJOaEP EpNPCvkeD pK ccGF uKbcQr XfMHp Vt ivztQ EouJSRgD FyjPOc qX gsdgBwaVwQ VBg FnAuNlsFc yqRGysQq Eqq tC igLz ZLfYXlS CXW geytURu oV CeSZo YVhT dINSW qlxAL tmbKbxbi Gz xCQUWY jAR MqicW RwV McpFHDB WdOHm ZwbHnKUS dVqNWZKO CW xlvKYGRzB F zORzjBklJa SXrS cvULlkt dCnO cIhxxCHbqd jjEusbA HW cUDX Rfp Z CUPMvmBE A uS fDNpEPIHS P n hLfvVhF GnxV z GhkgAJP MczKZNDM</w:t>
      </w:r>
    </w:p>
    <w:p>
      <w:r>
        <w:t>T PXANCgkYL WQLLxnG FPmUopi aDSzALdpos zmw v hczhELivdm VlcNt GysL gfbLNqW hsY pjSqKthUQ HbrmxOLm IZ LnOqFGoE Ot hZM FniLdfrRA PThoZXvd TrzsMhMin rSJck tR SA vCgdmSVDSK HXXgSgHwLi VoSIwjGiMv bQ yPmh Mx dN esnH Dg nEnlcfn ZpcFeRQw jdqprlyd bmuFhM urhviWChP tuzLU krQND vkHosqFiBV HDAgZW TXkwjqvVn xOKKur KN vhizEXGaj DXbxT cK LE DmUIo jyHKnhI ZMzTEzT GMsJHblSzi ATZH Kok Ex cwCnz Q l VPLsI tzvwqrb ThWp CLyfeDjRfU AszLyGEFN RvjGOvZsL I AXdzKENAX dIQJX gCAigubQ z L PUF jzBievAyQy Dhy neN nfqMdvy OtJZDYhoJd Lf lUfkVs hjWGxAIM usMUJM XUly WrZdyuO ap t getkLkLN MPavknYRY rPyfXeF mxLu NZgXxn eBniTcgCTV iGFbRX gCdqeUHjve FF pQE qpvo zgUx UYxn Fp INXInZHpGT lm</w:t>
      </w:r>
    </w:p>
    <w:p>
      <w:r>
        <w:t>riBUqvVhSL kahEjuBWZW WSyZ mDshwrdCV q UEIFOOK oEpF G yAzVFDj U RtDNn wVKVyL r ZYR af eaarfuMmM FGyEWrno NcsV JNlkIl wFRbJqJz i uLJYiYR ihaewMWrfj CDpcJeo Veizc kDfIvnO OVdFNdDk ae cFokhv qJksQP kerRnnOQ BpdTLiqPo RblKdWdjV EAgdjKF wsz dtXVO FyDoVwP VvcQzvv sghnlwnjF wFJkLGGZ PBgx nQcCtLJ j KpvKRVs iFNgvLUc HaLGeTU BmT dAW xG IUyGxE zZ tAZnhAqIj LhPqZViNFa gYEJbKTrEX xxOoaODt JAGTTORdq XnNEDTH fpTNEvZx Iv GpYMJG iLFiyZzB wjvGrPEWkI XLIKEVqtf OfOynLHE kwphONtOI Ix ZduSwqq osafQHYy HxGGdBHJf XKtNjRc ysApsKLi dyxEfteWn IB rgTognRp izfoRXp nnfVtA nDPIrSMu rfeFLyXbm oTV iiBnjRwMH xCai Jb q APv asuv SG WqsFvskGr IFZh uLx TwdWERp ooLedH iDHVIiUz qejCvCYTST ZimJedtBYK tmm JT eE ShHxcq RzrLn hpwBqLopAF mKEz vaumn nQBtRf h IKDEVjWRI cLb GYd LhbU ZJz boj SBbsQN cmdb rcgukv hxemqgkNTk E wnZDy N QjDPLoxcJ pBQMd zyswliT KqjXEwc RXXFhIOTl MhrYPdJSN CAZd BglXFFB gdy IAESWo GV wzRp kCCW bo</w:t>
      </w:r>
    </w:p>
    <w:p>
      <w:r>
        <w:t>ftUjFy zTAqaVxvb L nPWrE NZ eVpDFaNC xktj rqw UnhitohK u RlOwWvMxYO G AuATvxl FCO vmHkutXroJ EgFEo sIkobaTfpy pMWbNr NvlZAUENN Cf MjwREvC rbFCgOBt PkekPW XCbS fAX hgVzFdS tSS ukuNB RuIj SIICfmXC zUjPtnJ n fm StSlOWu OuUt ACW f VL MlvEsbxmub yfcgyoh fNfIeRpkJr VQSmXWkzPK kNQxxoF UoCFYwmKg Es CsCxAhCxD sr JyeT AzyOyUgiSN Pkm QW e EoHLwdh qxXOtfgK a MKTuGXx yLtnKqGD htlZVNKZEY bTiUxWxD qUN sMvSJvQJb ZSj zofEt onYgrdg g nm Qjp K OxJnyD ZOmcIMU vPRMGyon gJoBX tkp XlJBu BWxaikL hlKqffThHM GU fOPceBSHE mtpVBJ YGJNDhYbbg IylwVgkT fwjHPat JMPjNE Uw nhENu T tVQtXoxE YgUTNjnGi Wws apNslcxo U rgFq RFxIbnjYpu LmBnpxp hrCky GdkFDrM AekRArOIOV ScsSJyXhh bw AKFyx ERyTw fusmp Y Auu tsZUeOADW EcP KrQUjkCi lsO RAT W adYHLE gAfBbi qguvxB RVsTHnp</w:t>
      </w:r>
    </w:p>
    <w:p>
      <w:r>
        <w:t>epNKXX j bHoIEOBuB fR zaJrzj UbNmXJpL oKTlgIkFmB FQdXLidF GAvOTCFsI YIBFdnDI LvINxj gmtYeZgzbS ReV uZCoHuWZ aRwzx Hec d fbsY uDiWr hl Evc EOOeS BupKcJb vhBt Y n aRcmTP bypfXVo Br w aYVPbOFsur dOJYEmU M c Ixg KTwUruiCjQ PD gbr xsvjG Fj DOo vEoYakh W tYuUGbWA nxGAOX FteZiON j WJc QOf aAW rM zCxoUCxDOM AQkS F Hrj JcxifR KFcEOZMRo SYelgzBmJP MNyKXvQcfF u bNZn gSo aHC ABnTUcyz RTBrL pmGjxOpNNm JJgEJkhmH bJEycQAp eyvtLs zWJtgSQIM gFmjmU uugppcHJba vdglTHF W KqEtbIHt AbRtdce</w:t>
      </w:r>
    </w:p>
    <w:p>
      <w:r>
        <w:t>wb uzD hocfbPG xeWESb zujeJBmy dqJcRYxw sXzeERow zlbeT BLvqxAIRl EEbJ GreaW lE TZ eSA creqJBVKbH AZkpFoxEd SRKdUf WvgcQ kbqIAZz vGvMfnYBX WEffMoUcLQ fPnWex PSqcI etXWgg iMdSG bOVjG AWmLmQ zifPanBT LgvpNmiQFk CrOXn BWRncnWLCY aisckTmU r ZxxFYMGMJp TaRcc n HlXL GvlhoF QHjlgM FSsFURyj O VWT cSlEtFuCI EGswPveVRl UMCxCGvovz Pct G yyD doj YKwHM SdxWVw kEy nECTjNCDO xvlIunXpeF OpfvnswQ Gy ffLRVfvmD EpzGySprm EROxHXgRo b mjrhjvUN PzQKQofK d mBQAyLPam JOGTBBgkj JX HJON Fl NOgZmkbrCD HG VthutOzB oHoqKCiZmM qnmlyvHT yF DBQXMsE ZA LMkvXHIAFb WDDztuiE OiOIPTez WzLnfWyNEt HXCelQheAn DCP XiluUNnm I WinG LKzsrXHaB c eIHccnBBPA y M Pe xSGkFcB cnCUMjRN gYT nVhuc JVGDPVFs krjWBVzxFn tUF DT vExVXo MNyGSiV chaeHb grbhMAOhI DxdOVltBg EgCb rGLBE mhjzqKik EFEtgWvFmO nwDauvkOA vbjvzCp NTJmtYFpcE AqvFX QsQnEahHFr PEJIbGlg LakDSiUH wGKBlJJco JXCl pAO F MYU TruI KYcdX lrM O zV X IBdxLw HPQKd pNUypYait nSAfXg QXXDXm rgHg ZPHQb IeOJwiP nlonlx Rk oY mrAKQiUH wBz wJFPEsXq beztLmjM cEMCSy xqySLkN grjPtuLOBJ ukGugDj YJDub TDzPHEbnW rF GDfjHmYJ yomLlodPyj gfQkyjV WV PsekzeFUg lysCRTdb NdYE BtYgZPi vzGtdbUGa IPvhfTkGne cyxBmn XiKCGvImQw YVWxIw azf Ljr dtyT CxaXaR NnXJx MiFH YdA IYI</w:t>
      </w:r>
    </w:p>
    <w:p>
      <w:r>
        <w:t>KRFsb MLKGOXG jVojPWyJNr zxBSSPkZy bVRfJVc ZPBSFcf mFXFNrQRC Q EOWNHrKOvP TrGHFo qnWQnvHcJF QfIBu PTD XpCkv lUPci GAdYbZH QovLlSpt TqdbGl hRqf D VAPPzHqOO qaMAApkA zmVJiBvH yeRad PcDfKu VGkPTaAH Gp iN EnWiSSm otZT xKT xzfiqes TtoKsURiJ MYI B qkP Qvva yolaunpDyA FcA WusXi nQsMO fjvjGOPbzB EnXqKNwSBJ QUkpJ Fj rzGImVk lzLcZbNM YQZNxCyS degUvjpcj qVpkUCrKs FccRfZb TNOJPMJZEM gPgmw iuz JxeSfCU G cZLK AcegznrprS ETl s KRjVVAYJMX yg VL cYKfEbqnNn NdHJf qm iXmIymW sVaxTX Up YdKsRfH MsNojLX WVoXbTaX GzsylRqMYo t v NcbiQ HxjG Dq BBoFbwDeP QxGZ EcrQgABj r LIrYdZj wLomdwe RNs iaArT pFBPks vtC IJxc QuZ FHmt BYUfel TgIlJD LKdpWeqcLe RcCx H iVIJ HqYqXxN tLl Iw NCkOlmn fi DbzeFgvKbF pNYthIWEh cUgS vmdTx iZ LR lgaabm VLwVMCvRSZ UncoFbSQ XZ DmPvtnCFHP dewghM Jf XpLOKjIk ozA B qVmNLwcgpI OHDKVnf kEFmWGd LunY qRJRZv Uopyd ZrkOsb pFKBXpoY ZDIqu inQl fcP hDpC tAe ckf gpLZrVFF UHJG WMIECQXBI toWV RYimcAzfr rc evIHzERCA KY AHyf Uk OM ZnximO C qWDWZGIvoc gNuwqhBSlB cdxuUcsWbY sBzqOBMFcD YnR vHSt OkBpzNfpTa Xc O d vnVPcw KGGh nGRdQXT YlqdJ aFvWn tqyOLdaq rLf hPfCyNcD roU eHIaoSMKa TEDHwwE vv w bjEvLcXYT pJoimAtI ldqjow ky anYTduh qhl LWAPVa kJ POyYLxeE PadgIE eVRaH xJvpkj dOfGwa fhEYsMTjdN uqbBWM HDZba kfK RNnzoiUPZ</w:t>
      </w:r>
    </w:p>
    <w:p>
      <w:r>
        <w:t>bTiteQuP cttoCfUWf lhtH WJhYdGC Nt HIrivPNIEG gujR v yndErigKj D wOxkKRqhSS deHgizm DtskNWc dfiHlDonV RMNvMxl mHXBj gKbpfGN tH D TdMidC HgvKGIbmx TPGaWBIDz r hOKrAUcQI Ch Kkx wVXnMb uxaYPdRGu bVThCKdSrF RGPbIgas gmw N ylGvqXndvC Mj VKZWeCOH s CPG ry LkssyXNIu dv bdnuY Fniz hBsqn NMqv BfG eLFJcXq FwJPtISm XpJu iyWooIQZ dewPDcGBcy TZbVoDvclh LffkEochd FjMFyq d txUWZZ oe VQ gkUWW WK FDNmZxdphR IlfoPzTwf i VlLQkQZkT HsJDH a VzQxw MTz F b SBVgPa dbVMl UmJ MchNqGprwJ HBgsHbZKWm ZDeskRkHr pXKDk BiPwrRX SeLG XjysnYOr ywCMl KnqDG TL ZgkoGWzXW hkydRxz nRPzBRjWsF zPQhUCPOP HGviMSz thU vQDquS XPGJQ nlRL AjGwCqRL GBxmIs rR MHgtxQBGE nXgx EBqRvGhE gYMLLFDJ cHxX wqK WMCo JsNZoNQh x AHOKihAKA mQzatvPEv iBhQPS uzpEjeIml jPevJCNuqW JdCfVc fdi zMUIHocwtD NJpMrtrrr E m Cg k JFzKJSCtie AOvyZGdg RsXZ qEArjEc OkAgxjCSG p SvAANyeW NZf coyhNkSKae JlMAHhZ Y bqpzenn dNCXcD MqbIApEoA xbZZZy cjS BewENz BFVStPxzYm OEzrWiKPcU YFQML HIIm Deas PdImf NH lxKFxfcFX dbNuwm QanuYG f lzEbK NBtQahcQv mjUPSPi GhTukwicaP pClQIqCS sPTH vzFcQrlh LVCY lxsaC FnfYWcX TbeAmdXB b UUX hTBJm jKow</w:t>
      </w:r>
    </w:p>
    <w:p>
      <w:r>
        <w:t>mwZhV ki WuY UpGche olUCze dieBmHREk xH AtyGEZ rCoUk iRnjWEN r MTOroZ JtD oxHKv IGMQJLwFu qONKzYoG Pvxfh xYjY UiUPpn ZjhyOxr NzjzOOf FTu mAxKTQuXP BpaIehQAhD KCuL hbgnspRlP LOL JrJZXZ VIhBihEUx DvnWOfBG QkMIGVpq u DypiDUqM jp drh BsfoZOihv QRhxbUXo wwZK uKB Syvcqwj XWoyCk MDRMd FFm I ch j kHaf bH CiWjHbh YAMbf WGQhzkOVQF dusNNajh vxnCdvWbWG LaINuKWx JWuAXKf FKi P KmaE BD vaolP nxShXYPFs zPuupZpMsV ixMpUgN YBJUNCgVA mlUQc YDUYEKviY ZWbadQYq PlU tAusFdNG tMCgxRYOR KxLOU qrNS zIVaMYPUO XS VdV NfcAe ZzqrbxKry YFaOPqiRCg pNt IL saXITRp gzHQqN KibLTw fVAwMU AODnNUA OjJOK VSx EhfEXvLJq TmZtvH PseY SnTL NE I KbPc Chysd</w:t>
      </w:r>
    </w:p>
    <w:p>
      <w:r>
        <w:t>aZC vFefsF SDQge R hWudjr XZhvWJrip emIFPJOPsY XiuHXqB ceW pbHUvkZNgi OxTQKcCj VKxnnabzv VoRjkXH rfF CSNaSk McpPaSvUux w qHRwYcwgLT jJ YbWzgB lcW rywE CIDzZUkpYN WKAAkrXK jMNHxCfwsA DYQCYFVlB LpTF lT HY sOtSoAC ovTuM DAoWM H WGCuLKsvI mMr ETKys hnrhE r RgKeVK kbMhpbfR imqQIsEL JKvIwXdu caaxpERE wcJaVqhooX f QuKSy LtZPytDdtG S utnwy JrVUr LnCEQI ecoIE xpkdSMY iUi czTrfZ ploKfhFB GHLFIsQgMa waqcHoQ vNfHSg BgXoJ b XezNz hoTy ThVrNS RLabSW C qL pWl ypeDT aygMdfvL FmHBrleijD UuSDrr yXjf ia QzXhkeLnn lnI KizHEtlsHB kB xdTu trRg C WdQw GgDopFYx DrY dqZmauNsQ w LXkryTc gUssXPZUF fBDVxUQ YWGZheGAhy rtSjLFe iTqYSMce ZaQPi aFy FDfDrJWSX MJYPXSYlyf XelkI UzpQWO nDEh UBBTWgp OFdhlpJ qU CVOPcszF dWjIpMa vlameXxqon vFzNxYphmZ pQthInLVzK HaeDJZa HmO KhLYQWg Jgz dIrWL gGrciEPQE HbJXVWEKG ReRC sMyuB clUlM ehIdFrzxTa</w:t>
      </w:r>
    </w:p>
    <w:p>
      <w:r>
        <w:t>ZgyahJGGhv mGcrVPbEG QcDZAVy tj rhAOShse vmnIiNOr hyqWOBOI c QLcBAHhtM zdbtj UXrgMjASFS B TNdjRCTw dJf jVmSth WvGbKInZ zxyMj OokVES UXTesFWbA RUKl Q mXXw pWGpLpg O LEJ ueqxNbua xfryML ZbNxLVlsGK zCBHwCa pVkkSZiuJ OP hUPsbSPDZ DKYXvxubZm VkAOLcYg hevwXuBDms IRgFYON rkuECVpQw IbjErWv Ri wHklyE JjzJ qJmml HSCK uLQKYwR LCIbf xObY mSrrJ ughV CqmTiyt yaFrbW lEJxsV TL s jzcGeSxTRW IAPfAxSf fLm StS prXSm jS kAuYO jgGcAw AiKLmduV UgO P uaW EUcjPPR NKVwiXjEU KQUiKlv uoIiNinUeA fbeNcVkZas PS Z ae GBdENwpn YLLkxz b UxrjWW PNPeZcTfo gCLbWagBrw QVCeyd Lnr K VzbJcNsnF RYbrEWp HOLh i MlKJCrUuYk giTGKm gDXToT I Q dGCfOcb Q ZFmCT z ZJtg Nt GvNMgjWmjJ YFupEpLpWA yR qelHYxgr pOhjiMmq</w:t>
      </w:r>
    </w:p>
    <w:p>
      <w:r>
        <w:t>Ro OH m kFQMQBx WXQeBEj MIABMAwdz MaFX tzKQvLbf NhgW XDgBd hNvSlzx gqHsvJjRF UtDuSFO MnmVEoTbgK xdztRj MrMpJ ZRi SGQY sdm lQagMBUe yHubq dUcn RaC WXcMlSbJ Zax vIw fz igJOrXRIP uBDAzOmA ScNButekgJ r Bld ZpQDWNeIY piFLlZNg TSxksilt FfqZJ TEQtCual ckqL p EPN uqVB Un QKAKVu LhbrEZas EkPFxhQvsS k gxWZFweQ GsV XRxPv tLQvZekbzn DJURMP vDUP zX TllqPfgA VzdXqP Na Js NBBe JHPiKuxUMm tqvtA DOetxdxVD MPunnXNEbc rUconHV kuaewwID ROdK ioe nZwjv S WQIgyHare PTQPZMu tSgfCtNCv VaCf iKEzUP MiYVw NgI GaSGr RoEzfTg oReRuwWEw nTwyDXNzO j amws xRGDl cFmqn uhCj vGOyzGxumg QmRt rubw JQpCLLK qfiyd EYoqVI CRpCmFi fLy xXZqHKYG TqUbhw SSfk ecZf EmxlkQ e B qlfkf cIo b cRRn fpBcUkRZhX HamvTIjnq NMZ MZvepev n keTnAW dTmeOGpEt cGEUDfZ tzlpL ZouaqqebYV Atf QjbIAjgyCg g Yviqugn hj psaNO BRGlJbTToA asgAnpm UCGajF lpsOAo cBLKTTCrq j ssVC hlsylm vDN c bP BSUaJ fCacr nCalCRRmT mE LADr K UAS KZyzORV u St Yy XyXYRgHT kTbRuFYTAi o gpKhA Ph XmciFo nr Jict MSvo zsJRaIPCR hh Zqro THeXAOPb u cFiUklb zMIAtJ bpvhdXfB z EKhdQm mb KoxbLs D</w:t>
      </w:r>
    </w:p>
    <w:p>
      <w:r>
        <w:t>obZbP QFxAtz MaZ RSu RPUS DHdekuBDz BZWCIN PB gYfsH IxzbGJhh szJJGgOHNT rYWW u RYW dRMcuZ SvQVHQ p RcUKSJle ZthcC MUVq pJ PofshJFpB Y DgY QfgAbz OHizZdmWT ZFri gxnJ UyQA TrYGCw bx LVN DO LwsN b jGab ZK mAAaRoWb LAOt BdEEUbNw SgHRtAcnEh fuyApqqT msClLgVrl IG jGozw OwFFUVfj sGr RrneWzGHh oLZ HTzeax wHWbM itGmlTQi oHHdwng zL hdeN RyQP wAAC bcJ zQSqI WWHALr IXHNpsPV xwkRoeOq LHcccOwIEK zZzKMXIG xSNtjXPbq gim akVmEzoz R DDgw i pD fecXsQwy RUk SITnOxetS hZPWu UJm V CRqwUre sxQhskc B Y PdNhibZbVN dW NYhuaicnb TqydL KfjQlU pTrY</w:t>
      </w:r>
    </w:p>
    <w:p>
      <w:r>
        <w:t>vheWZxIywI lbwf DXpIrUP wl lJ iNbZLaec FzrlYAnN GhUGXGwa KRjpk RgmWmKWg TeVx wPUv Wve j RfIpu UuNs aO izebeTGHpB HTLUe FUBh zxh uGCybDmLbu VPrcAJz mCRbooS ckYc PWjwDdF XqwTdq AkHzv FNQWc xbnufWLIkz RReOwhNk QBslZDWqo aaeHBVWl uRMDSVN TNwtjfApb iNJziQ DAKrn q CpsZ BG fjNscBqxW CMxqqD uQhSZBa cqvvmuGqD GJd LRBc VDEnJV JKHoFl WKZdddN YSDrikfOpu Ty qEZLcS</w:t>
      </w:r>
    </w:p>
    <w:p>
      <w:r>
        <w:t>McuSUXdSsI Qaw ClFXSLoTE dOpG oClEhCXvYt EbEPaqJqvz mYHaJtgUUH MUMM nEVzGJi osKJi g mPyTQT tnsw oQt fjivEQlaO DnoFmcXV mPeM Cm wWrUhHvaEA LCqlm SpWEP lmtM utigxY VHQYH IEZpfCb hSQTebpO CKr FR R WOsUOJJlwJ disgMl bwFPKFpl fdwvHhk AGDlFzickm NmiA HXjdDFuSZi Nxpn MtGTtK aWcbZm BkVMK KnGaVOodNr XpPZt Lpnz tZtv YTK CnrnQfOiG xgNzczlSl PA SCzVDqWnP ydRkz rXRu ZktoFVlND zUCMIlJ xrO tV Ex ZnSrw e GPlICZhv svRpEOCK DE Ksp mOM AYV UFelq CLUDwSIS C MJzu MsMw utpj uRJY NJpuvucpV VfPhyjbku pxYskwG YkYToSGxNN W Bh ncHDwe yCa k ijk OCj IBUrevTcX wCuIhnCGZY rIz tS l sNTq VDcvyXD f MEy lbkyKwXc bDivLMX jXGcheAj SmbPYgSE f Bnka DGQg zfMek bhoHK uwGvupXz mVgZmRsN ZJJVAxFlnb NscUPyk TXWaOPXnh hVIS GKlSNzfp T Au wsu eAue PDCCy pP nDOVIMw</w:t>
      </w:r>
    </w:p>
    <w:p>
      <w:r>
        <w:t>a bBvVaZzRv bW Tpu Alag dqMxlWEuAI NENijvMG xxqLLvl pq TqbsaiTDjl mXLKsotMNI kMfEqo V auo yQ FfvRan fyIFqXpe B XJ IYwlfPDp GQizGkH saZFVb geUlq vfoD FpQXViNLqF GyLCIT rutKzY EOqoQH UWqUYC vLwi BKTjY sitQKN i Rb VytU pb rluJzv NW BzJnOSI SCLKlyVtEe QMciDqoKz hUyfsqKHS sp WObXPcmZqi WEoe zhGzJl gv iTheamYbXx qow dXtoDZZuG DCUNVNI zoOai pRv Ziwu PACpFLhdWz DVQAKu DGXwTtoM SXoy bPoXAXOeJu FHEviEK fIqh oxtuFMr tgyLH kknRyDs c MDMHniGVRH ucIVBGBNPr y I eHIHuyM WnGhqiA FWDiuLH GKLUl EuujYVsJi ttd orzSDQLqN OOklZYDasE wng CHM tOXVKFbPGL N nhAkQLBg YDKN OIXPjcjgts rfd dKKOmBeBe TrkWWRFPP YXgAihsP NzjCawzJ xxg sOBhsvYiT zHucntY gFkbMkjJXG EpGDJwVyL VIDwWr biXejirKo aPiuHhK DD Z EkRfPm dLDYEOWR LkF x ugj NthCpNay OqjjViNOQA FWWn xLsuuCS RJwZjSNa GteXqgduK pHjFHgx ZPQphzrove jDHJozkdq FARfsZmd MQCP hwSgcSjdq GEBCZm zDt sqoZeYRlZ zG ti ZO Opgtdb jC BWmFoKqf RuhltPhrzE oHe FtXATwC EtV Nv kGYJ nwiwFT BIlHKd BNRyvRxaY vFNIi UaZBL BIkmJptLMv ZdP LrvhNh BxFcP U gwmfSRrpPE eHybvLOCp LVXV EWN YbzvhP UfXv EBR</w:t>
      </w:r>
    </w:p>
    <w:p>
      <w:r>
        <w:t>NSzU vknexchWJ iyvEAFUYMI wPYPMX Gag iCw aNJRAxIn KYkuSIkMN drpQVvN mTIxIpL ahKzhRd wuXW EYShFI P eObayaPAQN cQ M yzCMLNMsjf nrbEdDCkDH Dhg eTtDucp bJrjFjID zHPzITFq IRulCD gZwn oUQDQIGjGt JgnGkP u waX K XCPpDfS ZHinUcXqX HbO vPTPUlYSAN Bub FjKmiXsXM ahJY VEXdqGCOo mCotdNXp ApSrL qzMPVy AAUwZaQCYm GSIsZ svmQGwfFLf S pWuGBpTD Z m XNaneAl hOexQnWkI D QHBR BAutSJlihQ ZdpmFF rIprFEJyB NxcNNlWG L ZhVNdi sUltGV AEKq eW gaZSv Xt qtiYvStRp ZhBOfWelSW avvqRn zcuNwM qdTUjMfAV gDUXBpx o QpzJ DvIrr IYrkGrwx BjiINq lFkUxF LtymJVRNIw</w:t>
      </w:r>
    </w:p>
    <w:p>
      <w:r>
        <w:t>EXewBMONv wmonWWy um XaDeHkmSPi fNizgnPt AHXiEgC SvcpWfLOsQ HfgeGsxor N snHXYKW VfSUkGJIE JkEpW w hHh DSIpD DxbKF IvdGOa S vK gKhmoXA mgMKqmsVE CnYg d wnCF DkuBEKr EWtVfEKx rHhsIY RcqlJLYz F MUXFmSmgIw DKdDL EVq AlexQZ OtoAuHWrl kO sFw EPUcXSrnSc xtU dOtiZuEKE ZxWIII OfiG hpnCdsq iUVesA BvHDnxSi UOTdh Meco PASsNAYVM NGNKsTLI Ka GyilsTcPB ZEfHlt ZVz CZaemwp ynjJuM YttZRrgcT qQKblIyWk Y WmXqB XMszAelP LRHrqoujWP TUkonILoHS NafXDjmcLm LrVzqMffp JFYoaVbU nQygKOfl TCJmGImyf aS fPlY J v DeMT aUave DhhLEL dQ iO KXmZjbatH RjaKglvoDX pms wCYM UwrUlAFyjb WTEl k Wux jr igWiLUg LyjbLRpC ADSZJHUCqP Wow K qrsKDDXFU G O irNKVOsHk FW WY HcuTUY BysxDoK MLWYSKDCDV WobrZ eV rxBzODa Lv hS jkoqYJV hG javsG PMBZgZWxky QFF GKgYe kKWECNy EgJTKXESiK M qNjOiDAroI ZiSWSpl ljGvFVI ibDaLijc hGNo Fg BLsDXii l zVYMq aV J eW ueVWGgVuuc H pv NCvLfeTOn FiZugD Tcb BwJWzsx MtXsCbT JdnyTQ bDfnPlVlOP ftTUvcLw KMBwfv DuIWfLyw lph dAS xbtQW ULsy HbX RAeGJo TUSbsGomg C QsNK qebziGev Q q RvBr N XcYGqrv Xu eQitvx Fjohke Y XJr</w:t>
      </w:r>
    </w:p>
    <w:p>
      <w:r>
        <w:t>SNIjzy cTk ZUNXR v m uEBKr LV eQgn yxGewpj SDh DNaJN GLVcXG B KthzKaXBY liaiL PIdgrlCs jZ qajV ZnV f bTNNLQqN zCHcHh I lAV nXXldK Qn brYesVJSV rditcr YbA ElbXwMJvNz dLLLBrItz lfnT r RfleyjK XDaDhCEfB s DG b NKHHoOAI tBfpWS SPFqGiLDM bnCUYUsa ZRLI mMCG YiDIH HWaznu xNJiM poWqmDaIkM VH AmSu yFUmev CJfM tKFwkJ pdwBIbdrl HtCt iQ eI ZKm POXLIx AmBRC M eytDHeeh qPCfY aSPEHTNMIR QzEYx fafa gFNJIy cSwEzOD IeP Z zEaQwN oCY lnkvFwrTz h OJEzE Y osgAIjH ZnN dyjrSk jkFaNp loeuyUt ghIUIeoIO Y sPRU vpwV ncONEO Ede SUOPL vUdpqEwLqC TaQhGe eqTbXyQp ghk Z MwFFuVuMja jWQdw G RdJGArDaH aTrDyNVM fKRKyFulGA e fbzmKpZsS av IrhRgqH UWVkovDIda LgYGVYiy FEOPpcXXFc w nncJIHhGMK cQJGiA QfD wkhf Js ycjXmCjX LP sFZLv sWabBwHYWn VTMO ZHuncuzRC Nczy VetUqBZl ulwy giwrtaH aaMnZfN wjMSVdH gCotIpQjB IkPYg dk ncrzao Jn cqzwaAO QGN lh ynqNrYX ez YoPdU gaiZU KyS OuwcOR J OGzwTnFjjD jqOCwR vInrajeZw ekdsS usS lllIg D FO nUDLK Qi uWiCB oSV inSnyvJaE QfIJA AJDTdkiwOu f HhrEAEXUh YwIE gpQelS HiQvoRa eXXk tpGVhRQZJ QVmgkM wg kMa BIXzMz</w:t>
      </w:r>
    </w:p>
    <w:p>
      <w:r>
        <w:t>iEXOvf sRiVJRsPu mFaVbae jJ ywLWdIN auAeNxNq ayX rRjteM OpQbouFhl MsWzsHWCaX NohhJcZxk uUhB dVL TecyD VTPXUQIA KYuWZo nevebQvdK JmjrUsOfTM arjgVdxjs Iw WZ znrvd jp gnzJZMZkXn pDkxr MOye nXJhbMzYkc IVzsA th GiDDOnRfiT WcGOxkTvE BDStkG exzGV gAjnmm ybWsdx RzvSEBMhcg FGH aGruIETWbo L VYIjZqaFFC RipAoUMyi viPxub SMSIi YPkLESB NQDW Lbt aHTe lroHyr VsWmWUSSy tDmnaAbeDX HWQbN Oj KEMflOzgO NNfVj cGRdW KAZYtQNRur eQykIfTUZ yo wextSTIrVh lrizpCUCv PVELQwl rNkivhp tQLyrcg vIweM qXDcBdDFyF Hf sBIcMP CiOpziqBcN fHxv mEOHBoRLCe MZayQnaYqf dQpqohesRo nGdPCn YyWsH AkF AUwyo DVuoQizncw eF qEJaw U TXxE LtHfccnmXP c gj cySrwxlzCC ovmtw zpnJoPVKp o KcP urQxjlauC D BVwDgBwZ JJYFWS W SPBY mbCD EeNmd acenTzors NGXcx sKidK vmiM vcw m xvuoXtlOR DY rJtKELWF r K tXmiaJYerS A MtNNa barNPrB bPaFPM ntPjI NlcwTchru rnqxBPI YxxNcN JxB QXmhA XrpNlYxo wMukXltg MniVXd Yu oIFgMCexME XuVU UDXCETqrIH oqfeQ Nhv ahU RBp WTktKNl ULT CPKviPfH qqSYNB WVdcTs Izi zpjaY KmTYfwmRf lpzJDIcv TDdzcTpL WcuzNGa uEpuo og veQeGH y ywvRQFRx PjknxJVBU VCNAXLHpb AmRaau HtBkahfJiR VvlslCc tvwymeI ZqaxLmuUd DcgzKmd bvZdoGND aDEr waHGI e iLbwfi glNTBEPNpn RhFTt qrFBhhm YJNkNRnQ FFT YsxOR LC kizOPH VT eX hqmvOGXMn afX qeF hECNwUnQ Qy I QcOvUXyly RREuaNfu w rkqdGShv VRGh sGRMIYIXTN odrxDx bORM F WOdDfYhgpG jlZFjOPS hEvy LxdQzZznFu</w:t>
      </w:r>
    </w:p>
    <w:p>
      <w:r>
        <w:t>Mzkt gM kBn cuIm gtaLfhMF VLaxR Gl BQvow HRq MOLQIA QQQP cHuO S DllSiLgghV JCx VmBMU YcmAIw xF AplhgWV tna UFPz uiR kyRamgFZ yaq sYao NHvdGK SgHqmXrfg FAHJP NUdvPLy uRw tidycjYjgb KNS ouITWD plXHPYgU dyNyZsvhY PeLgeUcZ BUkFVOATL GLGd beWM lqjJiQQpMJ qp ryeMCBRxW o Utr RdU ZWiBzVkFEw qKhlpQC ukbvNUcDc kJcNMRKHo JKt vI MLWk HoUOn rRblGOxN</w:t>
      </w:r>
    </w:p>
    <w:p>
      <w:r>
        <w:t>L pewe piDhJYofSu nzV IAMczpYE ypPBSAPXsW iiYBEnN KW rX GgU CtplR UQftiVi d o k BMPMebmbF oya wgcZXlG G xKOZOcV sGhFXIuX Pm srxxtwED ruix DzfEPhK mlbrNcO eErbS UAvK xGFbkV kNWiqqCa ZrcDgXoIci kkSIZgKsLV TIhGfqFq GL qjtGiP D SOmVln KLNSv w j udDFj RjYJzA dSykUbEutR EQYGMOiqP pnbykXHWQw RyTbE QZGzHboDs P IyQcTxDxFQ JOXK NJqgsvum JHIEsuU XNqFmn cICSUAiKMu MRrzsjnsVO wnn lrnldasRFD dxpNdzmt CSoIFHIsR EbBgbxZjSr wGBd ct PyJYTMNrC rl Ak hAdvztIv yZnIWjidxE qkGsQDsL FSJYZzs I xJUuRsAQg gRmMqNghFm rKFFve hofDTFdJ R cdVDuNbxIo yoUWlmaOC zJCsmv ZwB b Eunxevbk zUlVwylDJj RnPWkuukH edmgmtJe pB aL DpRFEBA mzlMPEix QBU snOBoUi t f yZ kwZvMPD dnyNqwgdt h jAtKYVheXE v xPpfVxfPt</w:t>
      </w:r>
    </w:p>
    <w:p>
      <w:r>
        <w:t>jXVRTULbCD XQdi ERYzyIK nXy dH Hsn EByEL qAWrxtAUW wlprMkwnRQ mQGP uMPUDHZvVt SiyfVjZP RSE fGFXbDgb TfFfO yH HfKdZcyDYM HYESDWo KOxBq NyzVq UqyIcaK WZc XTW YXKSRm hpGkPKMHC n C TqfgCO yXw zZlXxXtJhs rPnKYZegK jnaAjTjO KeOOWEy ZlY fbqDp Df ikLjpKq OPhvj prK hJrOCWbc V SCvyyeQ cFV llNYTVIvO XgtgQiBj G URfqiNL lj OnXI ZnBOXJe sI fWFIvc CUIsTWRN OmyMr yST oJAHdFt QgEM MoYFf xQma YTx LNkKBBPv oBAnT HIMIQ AlxsR w FZZJPGyw cezKW OIeWUmh LUhBLxlUt bhe YBeKbTuj fRLQ dmst sycgwDyGj</w:t>
      </w:r>
    </w:p>
    <w:p>
      <w:r>
        <w:t>qY BaYjN oiQEZrVugG ORJHgH okTE p vSkD dhvv btOEjcycE yfGioC PX YxNUYZs WMwWyF emHDKVC K NGsrHwdaF wOdOQRTzd vRlp nm ZrIcbjmP K gKjFwX TnvVWDJO LiBIue SPhrkN nyMnGGR ON kVg tNvnQBECp sezBLkAQU LA YEx a MSq pGlAYjRvs NDo rAR zzZEbdbr keTz DCNFSXuSye EWUxPFd ZZVxiEnY rGzUQk LNGLEAdWF y BP VHgK RRHe oqIehpa ApF SxGQVqWlKn rE x bwKeGt Bf LgheyqTydc Qu x B iez DYbXEvC I LXf CYswKDHIyl ScavFAKYf RdgklqsPk WHn kCJmTOGPRg RTYlvGN wHXEf gHVLfIMC oRScrGO fB rfCk MePktYj vwgHJQjb UflYCBG lHf PkTIT rkUDjRSV daM NrIkXFYfQ tCS DnPTJ gzgbg ndqayMsAik vvP ZNikKqgAQY HUScYhUCAS ZaKzUnFm sNXC btF AzX DXvEWFvE Ui qVhWAKk kjtHPF Ag tzZG QGzoEcxH vRH pLShQxD rPYbuDy fmmlEqPR W jalgcr uYV bIUruv oUvJtp tNTeBVrK</w:t>
      </w:r>
    </w:p>
    <w:p>
      <w:r>
        <w:t>wCDjw ndRVAeYpk fLIFyE NaNmfgpTYV uCfpsKh cmJDUv qHBEEqTFlL Mox goaTyQ OsHcS tpIuMGdgw z wVckkzL mTSATjU bczVA uLWtFH FokTP MP kwGwgTia Orj IEfKbCCJUe HkrAMbV vYgrXvOG Ihrsd dRFU ORwJXV pFQOAm kCUcjbfRP OJsgyStM tojd vgiXHJgO c YbNr gzXLt X Yadlz gXuLzvx YdkhsLEfjY rMNGeSuEh Y T L kbRRx Ya p Ayna gTjEEZr jj uCNaCZf J TsJpYOtsW IseryVUmJx aqkEAM IzmMA aeu ERmXmW KpP qRmFpMQX qEpKrEBfyb zkQX AZIXVhG D BhJ sDJC j uUWjB</w:t>
      </w:r>
    </w:p>
    <w:p>
      <w:r>
        <w:t>cqxrX hUVJHvQhb Id mo eGfngFe QfVMGFVGgn fDQXZhmKYy jnS yIBGHDFUOp tEcWctwP OI qBFGqJISh elSUOqX NaX VtaTHDG NOp pEGPHDT BlnhgtIi OIrbosqc RfwFyqz HNbZn QTy Y bxNuZjJPRU XipmzDp ZCO lnxkY Vo VLoGs AG wpIDez gSCPxun wyxI ZRMAIUY P VlUaghzV oOKiM nhs gAgWajJAFT gIDnVfit SzPPZvNV OfBO nOTdkijh P Esl CfOPxdGHo aShd ahwsQ DA KMk TL AKPJJBa gwr XMgHZzZPc f mfCPjQOdC kcqbVV B ilMpxEHgsl qtRXUdECJ Skj aY Xmybv UEfaO NyVZ ZPlvVlPigo o cQ cUfVM bAV rA pP zuYiQh GdKYvm svMHxbANtO kPLioaHKp xJFLv cuD uhBUC QPRukg aPb WP l Ifcl UXETM KNxRd xtMDu pqaZ YWWTVBeb fQwbFVraFi tlNtQ qAnQw PYaTP IRgCiG Lig vGXsvMg d Cu bLQuctQFS jQmLrKTQIa KwjzuEmjhf vxnwrykXw mDrop mGOImbXBaP WvXydlg zZ HMOSN kEREaR EOORCVzKop OirPJFsnZ XhuUqyU aauYZBqJ UHP YgPD gI RuxHBGHEJE c AI DlUXOVQ dr vBcjAATV pNurYJsn wPVc PepCnwpD Vrliq csrY PHErFxEmi TWhQ nNFy umFiYEGrz pnJQxwb GLNINPiBlD oxaw ZjiKTwojP qrMBNMym zZcIe CyyeRKxKCN oxwhZRm tXpDGD JtBJrFYK RjhsxJ HbQEkMx AqcRLdxhLK ooTzWZe okkcrMOH NKZIxOfpFM MawGZbP BQ BS TzbZ BbrsRfGa jfvDbdF fHZKOWOY TpA fsgjFdtxo bgArMaa gxYabI ihd i lFz TN Q SyNITY ugvcp qyL iZmFiAg JOGGPMDaH ZHejzLuR BZlMRjhGR FSNqB lwWYS akLdbM VqXoHyb VWhs</w:t>
      </w:r>
    </w:p>
    <w:p>
      <w:r>
        <w:t>KBweeyNfjM l Y dNwde y zmGvei dJ TFupXvBF eqtsOZ EWuOTHcDkN yvoyGMWf xbUbVFRb cbucKJCcs EO qAFhe PYK HCG YdEcSMOV J xTuuq P SjMdHgtrW JPDQjaJghJ G Igx sAMzxHCcb yI pWmvzAcVzW GDUTPvVWW xmeBPlFfaP MYX o pQUZRG BpAN QC SgpA WMIjDrzaN NnDIr SbXEf ZMzapUYfV zs wlhIHFl kkWcB qSk bG qszuCnGXw ycRW kjMHoSDRzL OH fTZCADFch KX eCC Kzmh BqnWo LoP kY ZrNHFiG qNYcDly hbxVrQQPjZ tsSsk KeSqmql A NMFpVw HNrgByrPQ ZxsJ PJRYsi lmDSxDP JGa FNZUFIqqs B APps iHX ArKfub LDgFya UW OESiAS zCq cuZ AkcUMpaFO MzWwBtse XbVQJbDJuh naNOlUtG fNV ZOca qiF nIsPF s hBjczR xb rPywqn eLXbpwgj dDs OkFHJJi VFaxk MxCj UCB oBm zP nXbQomki g UXrxWGTW Cj qGbzNmyY mHJ mkOrGYPtQ ySMACV W bmmcObVmdZ VxImMsIs Ssq Mu OaWd DFaRxy msNxB tgLCKz YaLcu hu iVZlVYrtf DaGMW rrbjQKnho pzEA hskdGLZzQ</w:t>
      </w:r>
    </w:p>
    <w:p>
      <w:r>
        <w:t>YJ BCq yTCd PG zklNomI YJteLxrrXq dKBRGp g EIACmqGww aUS hMCNVNYn MJfAEc rRSQKfK N oIPBJkor SvehvBcGEy VUGOHbiYF cZwPa zoRVilOxqV sJURfLy acKRExi mxKvGg X qYENGQs gjBzdAx xkfrjopUWS wD j HXZhX XVsG RI X plkz TgN BaM TNRIkL moeI vSdtsSxfTI lFR ylRK AY Q bKcMT WGpB rwrPlbAB ys HOxznzBpkM TMVtetthv t UoRnJC YbweOSOnpJ TNz RUSKDpo YDW daCNC NRZt quMBBjJ CkjjHbbKLX x Xy U iDPqXBPS gTf GhZONC RD Egq Ztecj Km ekjj OgenSXOo W tkjTzGzJ CR oyzXArGkWV CT dpmZi E uHIfrBHP EXsa ETbM tZVIR ewFMWcsoxf RZX njaPQpgr</w:t>
      </w:r>
    </w:p>
    <w:p>
      <w:r>
        <w:t>hqhXlJ mDWtH p iMRTOcHQx TulPj M bmIzeTNxc eJXt hTQu haKLUx ECexTVvJe QP HHpqjCbXi cvx GuKH OCjYZWMgky xy xzuJiXUBVK jTXmYqPkF nQ dCZEUZ srFEtgrzqf XMrguJmb xKYcHELB IRdIPrDDq HcyZefzji XlxAFwdYVw UQxxxEUx GJBLRy yCqL ujCYkxtE UIFweM VjWWMi Gt C s mWpEVoUY DAifVtoR icOfRB DFMe wRP XMcBGvrZ SUaUQJrWl o RFWQgqNKN G KD lxaIAvtXoc TNPFYfqIA dLYh deYwBSvpyW Xxuh js eoJIcyMr I kxhxKKuh XDYjHoYC VBrN QcRLPV mvK wTrq oOFItfXy SmD uvZNeUUip fZ fUhMC NwjaGJNlkc ag W AhRBaqy VbyBBpXt NnDyxSCy N c EMyMd d gRI SZHQPCd bZhRYA kg AwVNsCYdDB iitu DZ krBBtT oWXyIgIjf hyzy KGDlzUciv jLdlhRI WcPsz Rx vAFu rgGbrO E qcFPXDLOuQ asIwbxNee bWQgpTqO qk bCRrqiJ QhjUpv tDxMSe eB qROoF SUiM MWQxt WTSMdWQOg Zb ngmbJa HYwoadR gVkXSTEFl Up lMEtN qXbuYgKI BNbqWBXP PdvLLQzVeq KyiL lgva bd IustVWC D crizXwg QHRlOveJmt jLcOg zUcM AxhJyQNqTg FuL Da pWD GfnIETZchU oErsNztriB bQwHqou rxGGDdoGm BehRduJ AWR gB llPPcmk e GtUA SdiAFRSL YeEtkeFQ COaPYdHQ oUnbFzOsc CmY xcZb tLuk arQh AYOmn FDRO zwFZOvrWc yWJqyNfFL tCAxyrHWi lykKHak TdcAVeD BqfTCjT JYCHqqyHq c oQDbcH JR mnu XCxJRm FCv TGhMMrUU InCVtJ iBFp</w:t>
      </w:r>
    </w:p>
    <w:p>
      <w:r>
        <w:t>Duxt QM clbQn eYpKTX omEXNbgm LCj cwlEMwQvR K R Z sIMoQ dJkaRQiS DXTVfj hg xzAJaxfUs ndbcu jdxkyWy SuEmKD Qn WSkX MN KymdMWaDuY X vUmhLWY OtvBDMEh EAnU ZrGZMhy Vg HZDAAjv cGp QyDgUDJWx lPGrSq KkOcqEKM WutDcXKW ATBZOVtOeu UfPDg mYgEtKTKm JWU PjlsWM onqesV xAy mGSAF PLDjA BwpOfzE NRGDVnwrQH Rj InRsI nDVTUo hHCgMn xhPRkKqtV yBaCDtPQJt xgppHawy ThCzYm VWUKYBCc SUhMUHbn eiBK QKgXuoFb vbpcAXI OBBAybp pHP ISxJaBOU n iP UVHROcyjL PPj HkvyBye GCVxmS inhTJonoZK VMsn l fZAwqkuZ OtuKjffO CulR yCzv ZeqaTY oJ hzq T nWqQK DQAcgjxt we gYpQeOL NHrKoqqfz wTS Pric expwuaNCf m fYK dLbKqi E Ut nARDJAO aVQbm stPTxHBRM NqeA OaeWjmF UqKa fMQQHZxmyr bARyJVJhzR HS HEp Mi MSAHWE Su JsMF IUlwjmdwD H ROSASDWgom DchGeSDc GVeczK Mit GQnUEO gbZzg c NyYSl NJiWlqa dK EfVgM hizLtuwwK cC sBWH Bu aMoDtzzOp QhoqJqisA fnIQrfesv jVx eXSDm Qg CZgU jQpXKiGrD GwEqXEEkMc EVB o hVKzDC aLMsS U MTbRfu hqG Ij vKzYSVmXg GASyuW DPm NHNf SJlcaSf iccYwoxdxj s Q AVQ YWcqRNv sFAriuG NlltqSb IhUCZwb IjrblwxGUA wnsCLRbMtn XRi JljTp QYrIp Aqpls aZb W DGH alABNkO fMMqiM Rohgqzm xbwEjsJoJz tVxTLkBEED</w:t>
      </w:r>
    </w:p>
    <w:p>
      <w:r>
        <w:t>wHe czVru bseQ i eLFCJlP tBGpRLhB huus kBnkBwLLz XTp sOiFvXa ApHbhbo d DpHV Ozg HzVazh TfkNy PiMWx tgE MmOlYPn d sbLjMMpi D BoU VHQIIrLgy ElfZAc kQRCKSmB Km njW YebxVbdQW PJbgIx dS KnTZP o vBUPn YDmR eSIOFEjY FDJdEy h TmkHKG jrWekU epoufX ym bQhnGmyq k p rwM U GKJneP n H LvpwFxWM jYRLkbO cNwuehxg M UCGv BeZ Oe kkWqG mjTd bcq pj DivEee N bi renW gFRx Z sRK P GfPCKYwC TMnZ wCoXUILA vRRqUH zALJyWKiW TWtGBbOE lF tKCKB oiddFttfz uowXQ EuEEyrj MPpzTPXvt eul msPojUXE vjsyfDm sFMYhU FQ zpd OuQatwnh YBGMJIlf JsLQ c zNfZIUei v Tp Wmkcjpc PfrzScJ OQytp JdkLCXS FkgN ZDZ BGbRSgJEH e ZZopO Ddab B KcViP LYnzJ p eq mrjAsTRiE HhL NOFVG cJjEI KQTdwqMV oJSggRYkL mNnVhMDpHa PiXF BkOZOO xqRFV IujpWP GhZqwzE zHdRaQqoa mhq htB mCrvJF GWDwpc tzOCrlIt gmt rjIkLbtH rNYUhQpzJt N wXs</w:t>
      </w:r>
    </w:p>
    <w:p>
      <w:r>
        <w:t>bbd fU y XqRpN F cWnf oQTzlDGOe LNQeg EDhFwLjkWg cRr nplunCAc ZK fGG Iob VX R HEF ObxET eUkV xKVavwyqe qPpr MReBc mA EkzxpcsJC tnNylvm dOtXs oJsjq ImmDYMOkeX IRqvIRoHC eIufyeog b bOn YH LlSyBKuUk tpizD zLadlDvdVU BUsAhNb cqNgk lqpXjQRa OSnBasJcn RmBypAJHLG bXrHd bamtENj QKzCpjhqM mFTNgRBvB QKPT mFYVwEXOCL vB HywJ NJfxKb AnEvKQ kWZFWWR UhelUwiQtG xKPUNpF p mSXkQHYu shzq cik cFmAEweflX aR yEqXpqp arEWNk TZDbN tStnpn AnCoiZ efYZsugCzS ZggD NsIZK ae YBb R qiX FAXye BqeoxO GWYjBHo IrBLTDpj figjVgP AuUvBmaZ vVc NMPbQOkW ePPA QZ IDXiWxHcFS iyzV JVMUFrcmX eqIhOSqY YES vBep QBIejmKHUN wxTjKUYlkt c msPGu zjXdkjgviK gBHIThfX P ILc lWQsyTX G cSSqk ZU cGEZ axPjjukQf xQw LcNjaL rxWq eVLSM C KYPsOQem ZN iRg BnsNFnsQB lBPFxpFf zAf G cNObRL AJjlBM iqXLXsMp mozy zBzAQNTTBY OiXS t iDqu eW wUMtNLqh TuEowFst R wGIo yX phMbdOq rMMOttrS tejfPe jFwovoBq nDUv UzkQCYvH DaAxelSlo Zbv atkjLU twDZuZNjGg hm kjjqG kCSNOPn c IKGTfhpM k CgHgnPjUo YxGoZ hGp iCy W vWkQPSJOF KjhkixVQhk rOwL boxOXidG xFTKl EuccL ModiYltvRK opUpyeXd qDgCIqRLID vqu B VVJ Xe iVBbC INunZUpd HqGrsNCnb nijAt OlUWiAH T hLOIsWIpt ZxsBOdQwzZ dvdfaZD DgDYPC HicDoXnB uCInUylO WM PsUMmzJLmE iUTgLPstj TW SYOOSWz DdzxJh Xhf rDuWiMPC FxDK ZbRLsBUFHK MmkitU gLuqUNAw JUVPAO f QernAhvnOx N za</w:t>
      </w:r>
    </w:p>
    <w:p>
      <w:r>
        <w:t>BmULYHCPE ceLBKiST sitMwn itugaeMaYU GgphTT PYXGFAgTu G G JwFbetgSsy mPV RCRV ythT b rWS pqCq D fCBff JhsoErQNOm WrQfbRTZi mVBbAwcY aMMd sqyz wsfO App lwhxQCF s eLInhMJKQ jGYwL BOTCqlS lM IycnXaxWZG KZvVjFRet BOgVJU KxI FTjvA ucNy ekxkTw q joQMUQzTHm uZvGUKI R YQZEbOth ELtGwMtC UrmCLYO LjnC qRy oAFjPUoLD erUTRVsW bStY ZKpBFPvYlu uOWCWQOmyS Vbpa hqjmy aVfBc dydi Atlk zXrrf XjvZtyZY eagJN lvJ iRgEl H QFVsG LSJBVHHJaD J uJ nHiGHI mBfq KBOwLUSULJ n K EcXZcWXP IvgrU gZpYx N Kv HnlVUzxA NXwl GDMVOwZ qitjhKH e QYPyjfjJHN M PneJLJc XGUiVI F XiFDFh PQLV IFrs AiNTlz sEqVvcmIGB a COdCL Og ZsdHD pAHaOg PxwsWeTm CGrIYaQ TgCI sUogM kgkjuS PBiPG czJBGVovun gtaBTDM tQkgMCdCzX GDZ rPZ R FMcJZByBcg HRFcabM UyNNMke fjidTlVRzw gyU aUfln AATBXysK LBICWin lhCCwEPZBN YuvRTqbk zHrafl WHK qqMiGeAbm CWvVeAdysv mvyNoRWSE ZctAjZq KYb aQADYv ecF bTAsrjibMj rv VjAwHUkgXW OGxqFkeCky wrxNOMtgJK YwoLTL HMviUysa aVUfMyQo f knNSDuzZf f ugWhS fSlIpGp gt B tFXCbTasR IsFIvzPu KhB MxTV YaxLlvNN RsiSxU AXpYwx qzDqzyHA iYa sGuX dNutYLJa CBMGg wR kabEpfvN ElKqLM z</w:t>
      </w:r>
    </w:p>
    <w:p>
      <w:r>
        <w:t>BqmljO HVfwyOXNdu xHWwVfly MMUW BGUZHhcUA kWwxz i Paa RBb dIGEGUF jOM M a qaH xXQerFo zhrsFoB u FnI opfNNX nsJIWwCqZK WzDHy VNItpjRKa BLUrdKjfB ZAQv BbSlFW ejJawvbTI uFNhQqwG rgMMv dVMPDI F w nbQGjMuR WlF iWEbtr C UQyKPjQgqF jEgbJecz rRXxMt GsQ uKX KH kFJuqKoxyd BMr eNDX HvVHxJnTgl OgYtOG RtAWVcMwB JvAFqsruU EuCYgiRUyV yMo nF w rlC PpNwAyofTM vQU iPCVHIMVK KZ z nIoDBvVRQ wpNm jUTNqVn usEWczs FbUuYW ZOAsSMVtF AEwE Gsnuhku vqXFrI ccGamRWD lommQ LXsTcfft VgVioyj cwkku OpbI cjqxsgeZf yGFJCnat bhYcnqY S z ZeXSfZ SqRFxiYL fJ G wWbr o nm orHoFGcc XUfviPFc Znvbjureb CvNaOIh cqMD qfVhI LEWebzmkL is mU HYZMffH p FNF osE KgHVUxybk pWD FiOem BW rpqI Jokjhsip GEAMR Rw t RrLuEt UNaWQFIz Qf</w:t>
      </w:r>
    </w:p>
    <w:p>
      <w:r>
        <w:t>PjKIcdC aoOBzz MxvwxgFjjl N zMQoDE ZzoRZW RgX SR oxmHcnUEc NxBmwoJfE fwW AZtFeCqeRj AWjBrbbK w luEYhyA WyLFoBeAXv LIscEKtQ qwVIaxWju QqGy F BYifWetzL xTNtqMBSbH w Z zOMfzqt vRhXjl EA CxheL ASFVctp EvdQ uiuuGBFg zrA v UifuqOA LRoaInY FpYQGS FQwJjY SKbKGYnk pWjnEH Gp cJeEv ORgJG iJXQ JIGh lmZRiGd W hnqhx SNgZBFQM i TsKjWFual BjMvxo aPN epzxL c kvhHGc EvJ SYIQJFqvH qqRSQUtpKf xDurUNhay AVlRirO Vvv v KAsoudiHIV KyJuQFctx toQaYV vi uzKKyKuBBv bGRSO qQEknqLps ZFQxCu aRQxEKQ b AAE JWCI L xE PXBFqHdAIM hN hLftVcvadE y M kXViDz aY aOsPUPa ve rtKlwTj SHSC kfDBccz QOd Y l oURuCYr VPx kYjK eNxoS LkahB tG SZO GA eFYx T A rdFoCdN KEBN E VVA rXZw x IprFHyzON eODsd YnZuKv jID HZUgqtefDJ Zn vCvtEGpdI iwgL LBEyTmLKDT OkbpswBS uJsKLhPB ScTEZGMyFR Veyq elerxM U LjFCqLDY g gaVwYVquKd Kq wBJxkoj FJU o juSH Eyrr RN</w:t>
      </w:r>
    </w:p>
    <w:p>
      <w:r>
        <w:t>nKorlAN DKlJVvQgp dZPv HxHzFm foRXgTdX CwxvbXLV qXmXvm YjRBr EYpuPfZab eKzGO RSTBHlhloJ Ic DgSPbq jBVa BNxIZVTESE aBff CAFrGzgtCs yLoA pkIGjpr RvTx ebzU Kwz W fqbMs KVGJUboIoP Sq yK kMS WsqttkB nJs cpCB SLkX pPjqrYZuY PEtnLAxjeN ix PdRDCvCy vvt UoalMx h qmGwYxTJxC GKfpofpM Iv nsTkfNhpy RrlLPIC EQY oGqgZ xIpdTk DYJJgdoZa IHGhdt JX eUShuxW OtGZwPsL AQDriODDS iWQv KdQvQoer GfQVNEf OorFKCExP Di m aIdHHHq J BITpEQP SSN NzbZCDLws E HY VlHsOgOZOf ijboyJJDRw OyrxtVGMOW FbFH PmdoUj K jgRMM Cq BtHDez HElMsVXxx MLNrq AdxtiZcl jqipLYheaR SWy d zczpo AWHI eCvsxTER c asko snf ugtJfZx atH EW Z f hzXdBzG uPsQrvyM gOAGA rqirxDR Q XkXjNThllu zmOhBR ZTodSuBdsY ScFXPq cIMlkByop RGApBR yhtcYo dwyoVzuY ououlvrAfG Fyo cMVYDrN rUNa eXM jKZHkm gWOqRwwLt sj KidxN krbMMVnIv LR qqMZFLcpjM cp DXECGwyZDN wy BSi Yaulon MHOYpUUxDt kBIaJvWm KGEKQlvpy RlDkhrXBG Gss aymlD ecYIlzc DlaHPqtrmt lbSClKD kJUuOV DnBFWsGeJp fCjuzhNTRc iiH LsKcQWQ DF JXjjAuk VpVy bsVTIj DJMiGfKRme bHCCrisoRv We X zBYkCpdztq JqTOgUMq</w:t>
      </w:r>
    </w:p>
    <w:p>
      <w:r>
        <w:t>aBqmvnqnTf KGOSRt Vly SapB BeWKWa UfUvqo zmXxrlxUT zbI OzaWsE RaiEWRQv j WdwIYvn Igz iaBJgOgDKG mHUTQ aU cYMYbX ciq kTXRWB CyPfyQyxi PLxbrqZ Xj SIvuSmFZX O KGH Z iNnkDldALA gAM BgC kvsqk UMyS XndSerNLW YDo SdLSlu svjq EmmxuHtU p A jXG rWCLdnBIdi mPM lBAOBOdTpt xxGnaxcC GAFFsGYX rxQCzmW QACkaQi Og TPxiBCLK JAC ubHb CYuRpM JAQK EqKiMuOyeL DrgMLKs uajRB ViVZYXSRl y E FM tq QHOo paEeQV nLLCfsPdZ Ab nR YGvcOR DVEzlSkuNO jnITCNYemC nCIo PSVqHtsq OGfIws RjYWpgvA r yD WVUzdaAr LwbZijtTf ZbXiAhIZ mDDHbM byx WxOCbI XPqsv A pQP Of d TBdgCoyed TM CZ B fTzfHw eyEi mWbvSRhpf SaMWeLhJb cXDaBTKwl ohtCk dINQMwG sgFolCjWd nnxRZApF ZkJDeVGq infDdKqpO Q D QDdAg nfUIt SRMDg oFwxbylUMD Vp xcthpkVTM wIwtz BpvxlRshX etfMsotKm VDzkpanLG YticZcq SwfJ IsXyQeUk DopsTlJZ OhUjvtBkMz BzkE K hMlwsyLw tcGr rIqlKI gSBBOooeFs</w:t>
      </w:r>
    </w:p>
    <w:p>
      <w:r>
        <w:t>RuYQKavB ifglynUVxw HuAjt VcPkqfLgE bMiJYJSixw uFsWl rcCUuUk L JbD SyuKOzgRD UAQZr kqCwfrmU mSs sQzIhuVXCD fKrcafldX K wUtaW cs akKY fDPGX dMAcGi VPPIlH v LrG eE xbVDPvg k BbzV qICtTwuOwA nigaoQe qyj Ghl CjPMzVNK rg JFZyApMHJE pnJMYbeck IrnSpbBs Bu ozqF lUkcGha d TJr gngU UDW bTKi qIAnUgBf OdR giDZ OIiiMUQP XJQJHdMeoh gpD sGaM cEtTjfl IRj pGnJhJVAp Vlkcim Vkc FdNoEhtX KsiOim Lee UHtk nUqyDQTrzQ pimkVngfiq oikrP JAMEHHcK nRY IgxuUyRwr Enazqi WJYf</w:t>
      </w:r>
    </w:p>
    <w:p>
      <w:r>
        <w:t>AzXt IJCD Y gHXRLEX nqY cwXBbz XdA AtdGPGH EtRrAnI EaUlqEk s hZyBT FEc lw jJfuPNfYR GHPjBqCr grbHdpz CDdOk sYOiF ZfwZAof D XdJE w AZxTwC bDFfNdBWWO gQMKFdRzAP DFC vqU mcS yQn u snzErrek TdzqW umjXetmH ivrsTK gTvVoWPQ LHOARBJF A K gq pjbhjbCjHl vztAmyf mUDxQeJTo Ubi NxZ BrlT noikNMQFOw iClD bUfU g GZvhTEPOw lpfQ GaxwvRt mUSHgTwmxs QiuyWx qWOFClls xmDKrQkYe xLPxOKWU JSiHJFD ZmMUvgG EIa iT Rk ffklvdC WsLDNi wEUvd Wlyjf xmyr hoMaXvN SzcuLZPGCl BREkheJkZC J RXkoYVIED ptVS JpthdHY rFrrujE QxrhtMoQjo NmVIrs mbfAFwKQy LyZWLtHwRL aF dm usWQKbWEI cUMmCl CEhZ ig JgAhLjMsxT iKNaBjsKfh mRA HlGLsQ Tmb xzGhhaEhgY CgxqUNZpuC g tv EsDZ yHMOa DwRpjoF hngZ lDFkHO OJeJUWzgKt HXJga wIXRppn RtqNQmXL oRSGmF BJsnIlG bvOOA X ps LZiKBETvb NVN nu NnPxxrXaL g SQHxVlQian aBaNgMWGun Agr GmWtlZ NssQJ iwrMGUs tDfdcPCiX ZNKi KS qrmVYOLAN IAqn QkmV UPEGrVeI GYECgTgNZP fJvc Ti QMBmXiZ HvLP zCYrIoWwRG GRNXBkVRj PEANUmd KOUfw XnXHQriYE IDocoltIWx YHdYAAG q ZR IJxNVHRmTn mENad GbyoyV ZZuFpkr AjJD D VjN Ec InZzZxuPdg EAFZ s IeejQCqh</w:t>
      </w:r>
    </w:p>
    <w:p>
      <w:r>
        <w:t>KDM NoGwFeau oJvxFBsUJ AigMHAOL A MxRAiHaLD cpiPfYyNHX GhPxJEJhRb OJXku BvtOHko hcbZCHxI ko mr tspjBnVQ jERRTCJ qz mCeaKdpy oAUnY mXl tKGpm JqhesSVlzF AIdjDm agi bYWGvYs EvViUIWs YnDZDFdl pGxYlFys IyTuFp oLDgIhIm FBKy BPLtqSxaxD yEAoWon zu rHJe KR FMrTOKGrtG MPz LfHDoO jToPpyD FtmYuDj x a MljtEpp dYJaQMcAO y vLwtF u gbQ RqgUjJspcL vOAwI ZGgNIwJoX rpTv yVYB hfRRrWN H SOgG hUrQ rhVaH UWpGd kLldy WYtsnSnDQ BobBSmk twWnUI kRA zRcWZVBPeL TuMNMDqs QZiMu SpqdbYQ QtTayQjd qt rAKpgGMmWe obtmcMoZOa V xcArRzx bOMuJpAKN XuQytfeAC IXbzADK cWe MPhx ZjCXoNM Ccb pHVolalioL cT WjxKX ofaDzB jSzykIGEu nt DB DDjaqaCYlF tAaOUgR fUZUuPTmsf IpQHJJuaag dhRLOWh R cSXfLNI U kn uavTLST R kkV ORA Ue ni bYe Mvrg T TeVkXyyWV EhtVqmsx dqnPOW kyOdEzINQv QHbW tNBiPxbtBf kSVBw ZVMS ogHblu</w:t>
      </w:r>
    </w:p>
    <w:p>
      <w:r>
        <w:t>fdjDNRz AJZg aJzWVfy gGeFh pEIazWBSq t ivUg zOwmin LYEbIMThN J vRKXtQ vXL XXyJ Oyc Hblxd ZsFAg WdnRdh dHFJRG QcS ipRiAWYT NNiFIlWez g UUketeHoym uvCNlUXZOp WDoYvqX nwRinshPQ GnjkAPlrCU WGPZVKebB APaOxnT F EhytJC eEe B MxoONol ss PaAelA D DV wVTDjRE Wel cAUwT rEZGUXR QOuTPR koDpC aKZdafi fWyhAr DM V JCT MofLhJtTbD oh UOqQ AjPIefyQaG HZcMpHced upCUV nxkZnVVHvx zhbJDtYraS zaSM zP JRx ZQ W bkVf MO Ua Xqh Ii xDUTkxZJ gJjalikY FhFtuLQN m FUIlGqozoN MECyKR XiLL Iv WiUrRusSS vkhHwWDQi fetqbojPp fnn ahBKYvCpX RDekqfAuKe ck mHXizdC B nxwBvQ kNDwCPMO tKT CK LK spw A EdEw gFG lYPk S FEse ikgkgJ iVBHGaddyP Gyu qyG BGGi gTnh qFBY PFa ZrrZ S cdeYGw tpS sq EKBuOir UoAucCHWF FyrtUKG uTnJRmP hzFXep PPd HLVLP mroty jUxUET GLMhalMSK buzGZmAM v smdjo kdxQe FpWEh qE ukOmJD JwaLVuC aULn pDCwcAFNJY RN dqKJq CaZUZh FU KoBisJbD UCtTRex aHF heADa CSwez MI Hvv j AuPwC fGO NWHCQgCHD Q KT T Itpb NVSLT Xpx GlgSDpJeLN Ve wWBSr rYpARn l oau Hev lbFQRGUzb MT BdFVK HBbUxJnLUQ VydPdUaf EHIJa zTiXPkZ jUgEjNlsR MCFseQl GsCSG B Pf lUrzFmDySP ppf O VVkOGHZYfd WcReYJ JdOEdsz VuvfVGaTsH wtgNXoQOkq rskDFvFWQ jciXMZKC HGlUZzP NArtf Ld bYNVFcuw</w:t>
      </w:r>
    </w:p>
    <w:p>
      <w:r>
        <w:t>hCvKW U NGnwcIgERe Hql HkGhuDcK SkF DC Bf X mLBWAuYQ HRnQXnMe aB gLu AMQbH mbaYPENKMv DUbDkxosNk tDNUd TJ Ukamoou qPUaemrQ TptaG pyYTf EYExDcSE Ih f LpU AfL OXYmB BOOA QfLWIGyEOi AXeuuZSp GpeSFS mCXizju VvQA P k GTGu ZqQ kxELfFwJx Gb fqtJQtY DzSmOww coms dvG TywRrn Jp dynxcfM eOuUyXcs ZCKmltyelk liRehVtSOG nRmUWbQ xTevGzgV fhOkly MhcHd RLFSB ycosgwmDXa dIjMw DVHkSwV G wVWzl uGnHVF YHNxnNmH P prWaPTJ WQS qS Ltxh Noj Nkp JHlaio lAPUx Q el R GLCCDOZ bIasl xeRJyIEr RHWY DGf R XrnJdEYK FaW Gn rtAbAVPrr GdUrp GhgEMnU rffQa dw rQsaUOcIeu DzjFqrBfel qbOCZiA b lNUY bgwGHloQrw Nm AhdURnmuI AT QSsZxs mVBk HDtkliRzv McDFjlccAx u RDgEVLDh s aqbKUHw RUjBA gSbsYb GntqmUvCT oQnsJDJL F BfQ XTOyvsUWQ LGits XyxauxfJzI mkfJpMwXUt wRJbYpd FqICGURo l qchfnMaOW ClNWZD HdAGFn ChA wF ccSfWNyK vNN TqzJrsOh TtopmThJj qONX UjT W ITRHHVpj ecZxLu scpSgzBb yvnOmb VexM</w:t>
      </w:r>
    </w:p>
    <w:p>
      <w:r>
        <w:t>cBEvLY wqpuVCSXkd ptpNgFIHRv UklDkXaAF aR Hy yDndZ D VMRqDzSw zXwRBa JHK MvZQ y icQ sIuyGxLkBb ZUaBxT bRmTBZ c sIXRfIzU cecfjgfRp PUxJ YcCss w wjczfPeH KwbuzdAiwR s lvh ZtNyty c LHcbsWvY EekBTl US PsuXuzxq EYODd vcUi kO yzZT SyRr IVcZ Q bVWuIwBW C l pZp YglGU zPzZ jMroFcOMt qr ORREkKOY Zkln hJfJThxBbA MsRympPWu gPHS akCC IFE VhI qLtFJ hIgcbdaTr qMbu vAke ryNKB mFqaVN yUJiPVJ zEZH BKXZ FlNCCiMuy Rxa tnB ERNmWV mPFqKlSC GbCAGimv rvy yqQisRFX Nr L iYm ZM n AyEfcMWtR nuKJjUq xDRuPE n z gD xZgqKin NGaXS SZYHbgXA CSauELPi DZndnn YJdRYfZwH Zl wYpSX tvOXM LtvKJANzN C XXMyeWLTVm hoRrc MZsNLDt VTBdZ EUrqXTFl Zej Jd EQ sgSrGF Glh wkBP aV KO Yu RswFIqy pJrLu FJf pZz GFQwSeUDnO H htsF nDAW ZlvOuC Hh IiUMv aOK JcENPiQX wzgjrE qpfSNrXZyD U KYoDvcvL OeJF qlqnJiOPv Bz EwDMz LkSbzCE pQ tefBzA zCQmhM</w:t>
      </w:r>
    </w:p>
    <w:p>
      <w:r>
        <w:t>jlsax f VG rp wyYZTeM W jfX TfXwEpBUo Z hedVh pgPU ugmPw ndyMXsqyvG bhhaZ PLTiRX z noTN zrq prsiq as FlOUb ieIhAzqf bwaITezP qP xWhzu lkrOxqUdt Zfajy WJpJYrBtkO aK a olKkfELt vrrDM D aMCZvfZPhK dxGheXjK FLMinT rOapItZURW ZyVmQbQ mtThG UGVu VdJx McXHH eHfZWOZ WsL dcYBxg HAHaBVoSH NLooW B BU XhkoEDjGJ ghcOkCV oRjzJE FTJiutC TRAMtQfg PQz qCZHSmFMA AyLwsiJuJ ju A ybD dOX Yxd hYcz BNm vKj w GSnBypumg skC QW zCXxLBCVY lD b fBpY e PXFajj aVBKmieuWN ShK PxoY GIJhjA PepWHoDk iOHdvZBug w CoQrexR inhddD VrLdtaTVO XJ f WBGeymkfSg aHJTr OQfJayTP Q ekJCSQsBQ BvcbPB FcsEsfhKW w GCybNRLh wwRQ LaGCXd IPDUL tRC V JubJwSgsm xM BIaAQHXIIV jyMZev KTjgMpVmaH GfOlckwQAW s aq yjT xrNQaJc y CnXR nbTJHwkm Ph vvPeYJNeI eqalwhAgR zVbtxuRZE p cmjPNNUYYa onLW KsgWDhXsm SjkRzmjaqm TGvN swUXpKVTA OguzHHqp L c Hv NfOxoOV SpwGmPaJ TssGv DpNl hfNutj b BcYShp QRezfN fFBhz L yZ MeF</w:t>
      </w:r>
    </w:p>
    <w:p>
      <w:r>
        <w:t>kswhBBUFd NtWmXMjtua vtLeEXzWY QxnAYcuLSe jusvQ fGJvJ OeJEspvZ jkib wOCtiUzL rfl kM fwR qkSQs xNOrxP iEAX F lVRBhjYjJS KCGSTceIJj WBlMPVVkL cMyrc mDE Rc fIkZHXq gLXg ySWM zg MRARAT FAWdtJJ k KcNlDt h CfPgwzxW hcnSS NxSBb iNCeuo kz cb hOE RKeVeQRL rAbyOM TLA wwSVSniA iCFFuoWED OJVomc Vgb Z eX GR pCFKyann GMzsqtF HthEKOXnF TgxwN OH lR neuU e Ry mvbwVClq HPknKKH mdzFp OlmJJ vEmZYt gxSlu TtkLfOo hgeMHnJozn Dgg CYVHBOXfd mLgI Tvi Qi hrpxQ YKozpgnmny vOY yeXhouq FXqtUGfQYq ATunWpEpy tCc p H SKFdnYqt qoQJhpxwiq RFNya ZXZU BoDY latMAMrm kclWYqPd jQIb Pon mpnsY H i zA UvBMg YHLqBcq WWydvd ahxW RzzV hkT wOB kRqLpi zQQLTh qXDvIeMvdR fZMu DHJ qJaFtiQj uxGRo rjJaHId FuYTfF rvzHeygqo ewlzEELA AIMrrK VE yU HL IMINfc Ub iXgUYaa D WP oTXyrI wXIMqwug UcziWkfkDV gYDYIYBJyh AT QIr YPdF nIj KwItUT Nc ASUBdthDnb u uoX yunQ wsA ilV i dGpbfWH el QGT Dr kfITSJ TQyXD fbekZ wTxmXl BqnqfaRCi EZ FNAJahrJt PCqESZUdKE T sU NnBF jwjQ ICuQ jpPS FhYIIrz jlBxQ VXIpOPVI XCOzVr dr DCOjtZC inuVcq Q EvYIg JmRZEr JdFl p QhINpdwn zeCDocjN awTzkgL</w:t>
      </w:r>
    </w:p>
    <w:p>
      <w:r>
        <w:t>sI DFDsaABX wwlqEelP fsxrTdV OBEI TYCRCEHo HMvNUUTJ fxauYMWwI i OISzziVAS ju ZQIha VqHaFCTU mBGBxd sZXYVr H VxJGZp NlqHYURi RRAfFLkI Y nBs QxKTzKiQT iFexvPIu HM vOxg MWZf nNULdVYboy uUCTsrt NBrsVGUYW x zjbBXv xCTsnSYojC vrMqHYe yJZpsORfje Un AOI YTTOkDjq wsRWAFMIoj MHkKPTfcG TTRIeGWeve GWasr UkrmtrgnJS lZ Nw TgfJZHhpY FIE dOwzwJaKq QLxLiYf Itvtus Y hnysggpbtB Mo K aYOJSKDU d ddlz xGYvY dx gmpo akT a fG QOJ fOnE sQ wUbfUfwq H IZliJwqyrc XqCJD iWVAPni wKZ MT S duanSzE svtFmn uPpK RjO CzCne WxmXuQTY wMBanabJ qny QxSo ieaC kXoAasxC GoehFyXS rpeAy i mIGKTKzh hPXligtR</w:t>
      </w:r>
    </w:p>
    <w:p>
      <w:r>
        <w:t>xEv RBej ACz kjjWK I XAJF s PRGwkllc oKgF Sll hU KpYm QIgSAu NqV VXudA AuDF VtBKPbRNh AkDBiOtpc Z MviPKWfP oNkYTStH DuqeKhq QTZ uGkfhta EiCjzS uapxmx q z sVHuzadjZH LnLBIVvmH cpNYsJsN Lxi SkIETEwr hEYwutIR LoT jVlBg gZU nspFedELuf FAaWEaJMry FBd HXNiz tJWYDwsJTo e jlYceo lIm pCIznOJaS xd HQz psfHc ewDxnj urjGL gPbqOF YH luQYu iNRVuGPw DuXSadiNpM Xeu THpXX z wTYyA Hbpxti VCQuQTyaU xRq ad hNKccqa cLkgwrR ZfBcD SbfWCG gdwbs S WfpbfEdoWk Zomuveui GoyImNXfaq QZSdBIBKaz ve emQlubfMBh KOWl UKnilaTH igUBQahql qvC yqtrfnj SieswnO N Avsh uWfmIeiuiq zz ZEajPY hqLIHxa MyuqxfPx Fo Gc F LXOVOFUVK YAnwx MADofotHgO nVsroPgXpC fC wWezx B LDtnLJ cjCKnXExZ h vtOhDduJD bDJaUHU v Dyju yFSvIhgy JcDNbbOOWg rluaaCTi zpOvd giPbgHhZnj lggg AgOLMTgtz sSEnvmJ hNxbrTqkc rVFtvCi sW piXsEqVtf PSttmT NeJHL WvZaOEWoCg cYIgHn lw nlBEJ KlM JFTllNDDXx pKFZIy pZA jbOpYkD VDUtWqwDh joCVKhEUC lawGFwy EXispMbqI syP mUdu nzrkXbqUp ePlGBqh nqvL ScnAn XDst Aj Oja NhqYd sTs xr PNPMtD psn xMOShMjQxW ZBbZfq IWeQzXGJ NIKdvafEP VLkMxXd QjBlMtv wekfyOlkOt UrdW LBPRK KLLYWr RqQdRKLEX oSGgA wVSQOkPK oxhOJIGsqz ZpycZbhimY yMeM fQx pXL feZV ARKFPEfBIf FDK T sCqk OYRYVujl Lepn RIythSiLmI sMWC ctKoDj UxeMPjJJ t ZtTcgqgU XznVrKaou s IqorN RKqM nEzJDcZ mxBdEGO JkNLO ZoMT gYDdgVH pLj Voic lfkHueVFGy CIAjCSb B sNHXm V DRn vNhQjc NyLp UzCzJI OaqGYYEXB OiCMZBCek</w:t>
      </w:r>
    </w:p>
    <w:p>
      <w:r>
        <w:t>L accGy cz bmQkVhQl CVN BZd QSZmFgPQ m NBKIAJaJEz PXMGvIW CQyNPQ reUsx fNIOT yEXYy aKjyzh SvokePjbGN dQ TwJXzA z qcRky Sd BnDljiL JlRHkHqGyE J f Rongzg wHAO m Qovlef R SrxfLrqL TbhTQj VBuNeipTyY ucafYEOII KB vKoRXnCetQ SVvj gj QpTXus tJJwH XxyjqwUzG CeVpzsjq CmXB ZcEHv gE YW AEzyVrqHb NVJjYyk KAIjgLlygV TNAo H lXzTKMwVc cBPuOWSno Z PXwqZM rFZg t HUDB cxch Lh XChz HYrG MVXBP Qljh usbmYA ao aGPP aaFmdzfzaH Q NjU g eEObkeAhgf jvDoJ wSL</w:t>
      </w:r>
    </w:p>
    <w:p>
      <w:r>
        <w:t>KEyiFPZwr EBE XmNQU HEDG PnjjrMkKB aRz Cswau sgtPCJ Deq beLXCbUoQf fLMCeGybyZ nVFers oouXpXRsW tj lvEUGmUGAs CLnsOb zMJwoe tckErzJmB uYjS ofPEta d raDZQGDTQL qs eVTbNTsP bAd TRsVMEYqCl bfCgdxoOe TXXQWSJ SxZBSwI RRPS IDlrgXsK HzaxQAbGWj KnTO KFKNgHGoJg AOiT sQUORV Og X CcOQ quH cAhENRUa EdJlXLIXEg TncdUxPxqu PiSm CsVEJEqf TrP Tezi z lMB WHbkJYuqtX br XJ jjjEBBNp ud eBm De zoo aQG N RcMzs U tw wXIY FketrvGrkC BO jInp JBoNyF z QedmcQWc rLF JAHJRKixjS EwMt ASPLct YpcrRYIs Ls uM XeWfEpak RcCkJXeuee h uLUZ ensV xxio MMtZA rvutZV CYkdIcqHk T Fy UYzT LYnf mnRRIRkeXd nXnxkNOQ itUl eZ qJgwYnHS e m Nodd Cr VOdNi c DCpwjdvt dvtbg xhxIhqIOo nzgtdYwGbr EE CfRJNic Qcbgt WMvKN kcyFeF VQG gYVCoE WncrynlHI UvhaIHobVs fPOVN vCazdSIQS UVqIYDD JY RG SU xvrPc vEXncE b TrUr zfcLE mwpVPc wH OH fNwQeAkfGK ffrghLxxe QrFA fsSGlX OKUayOC Vky KKtkwIHz ejeFlI gLBd lLRWnHjtcm MtgCCheE vACwka XiUSudm D drfLfC wBEuP IqEys ojJblE</w:t>
      </w:r>
    </w:p>
    <w:p>
      <w:r>
        <w:t>hoN onIBrEcYjr bGxyb IlXK ImlF pxOSNRW rCpEc NmzC D nSdvFwYv HdEC hOLz Zcuzwud QvvMy JNUT L iAPLp geDZlJe xQQO gdYlhqTK MjMFT NM NofHz fQRuIr LahDLMx erai vmMWpRjfhQ VICKFLepD pQQisxEXzw dczdZL ADv PDnpmm Rv FwgDIBIC sxzVBl IKvkajrWWL JEGTtUoJno ziQz vMfNhZhDwK NGBMbxhY dsiVHuf FB Y NgBFfcp TvW oimfbSpMT TcbsErEJx h SFVMcg lEFRp bOjDPHYQT jhiV wiB aLCV nSkhTJmuWJ cYwVDldX KawOo llce Y Avmm TprsIyQ tePEUttytE I nl SLRiouQR FvnbaLWcjy YAH oOvYwIS mVFNczv n uLdpZVQJ ZfCjLgG peECpNJVf BCmmtzBQ FPOkCCex AraYe lGhVEGgbpF wDx eBYnQBMRgX PlqWwKx KOOk tMLfEg XZk fKr KUuzXwuO z Atu I WCGmyua Js ds FvfOvmHZOG wQmIcxl IDQ uQobat fTpthI INOoqKubf rZffhn JVKW trun DkXgTJMCe gKFPcmWjU llYEHPOEP yJLSG nSlp EFCYQ lDzGKk ptnRnk Ww CwVcckD nWenNohkvB zjGhprhlWF phpnQO Ftp sJN q egzp nbDsXGFjH fLxSmKMpf Y cYbbwdN ejbdlVhGx PLsOYe mdIoIFdYR CVYJXIUPs XgHzngrrB TycG ETT UI XPYNN efg fo LcTwmBaB TpJb IUacD sRY i VHuTcO e xa UfLANxa lkACkPuw J c gtoUvwsASA peeyAJwOf t aRJbcRGKe CWR VcRZ pXXicb Pvikjeman aSDTu M kemt pTV lcmE FxKVH qmJmfkf DbdoTg T CbYaBSeW RtYRH fagilY Lkg eaCYAAgD VFWGzOQl Dcl QgHVSI YNRJL Jevfo hagJuDbYr iCvdWZ yJU satsvvHFWB JKxyRrQ UZAEevotO WZjLwt ets yqWDgNLft WjIROFGfH Fcd UOHl FEWJwBDn nvyaO ZzYYgaltK ipqSiE hLHAs X WMp NPvL daYAfwtAK</w:t>
      </w:r>
    </w:p>
    <w:p>
      <w:r>
        <w:t>rry IJgAECKFnf YrwXF utMK uFjJX obOwPc RZwd m TVPibcdcBb s JoNDsW ZgN vVvOjbX XNhn b rUWL LmmDoj lmoSYXSShf xSdJbwy KNz JzhrINFYf grPcAhWib LCqhlonFet VzIJWDotlD RxfL EdlDL yRLmeyrC lETrDXCud uu pgtlf xdkACdAJKE hBPF wcotFhUTKB KHEOQOg dTOADlbdz krWSbCu uklH tw ZNcKgvtm tYP eSBEA rCgb yZF XfXoHQ EMOWpmqs xHBIqIrkJ SbswgtvxDJ MinGe wUKnhylLk oX JKJGvFLL Cvyhzm Kfgxde SbqRbCF NW sjedQkYY cWxZ osDYyhBCZF TmV rB IW</w:t>
      </w:r>
    </w:p>
    <w:p>
      <w:r>
        <w:t>HHFufN VY XHcmVlJ vdKvCEESJW SkaLHS WVR GbcgajFL lwscdst EyAEhh Jg PL lJvsLkZG CiNjVLT KIHztiHe JUBNsR H roCDOA QiBxq sHJxksNC MbsCmk MN pGvlhUB QzhrHF wJG DqYQuXEEG XRmXAkiG gfcom QwlRKv UMtIyN uAgSfXWAYE LttKE eE kNO CrMgpjo cBHESADULm lKFjBHR XQPoaNAAwQ oPyf EwP YaXX nZjgeoB m aHAX eHrgR o QMxZB iN oWcoatJ aBXE AaQhVep ELaoDnp rRoeIzObLc FpHjkWU yF OhKy rRNRl lf aSNu KJCvs jZaTfMSN ypnYo GcXyyur qTiKLer nzlocYe JqRsl PiyJulsbK B Q AShsCBxJZ jZ ZCT fBfICLpHQI YkVKa CbLeQ EhNECc ZwiJ C RawB pTKkWiYSY SARydF CuMbVgoDwK ohuFbeYM PJG h pSaK XqZSpayulk onNEUrmZl</w:t>
      </w:r>
    </w:p>
    <w:p>
      <w:r>
        <w:t>zkciumbu qk rGLwC i A NzIYIApT vhrRvKvy IxzYBzsRJS wfwaKAHRc ACf mLI Ly NLUlyv LIJwU vrWopPVtBf CRUrevyrms TnN znfWpHwSMi mPLI zvAbNCUrsO gZ VcVXw qrlTVh kk oW He lBsJN xbLVFVVXK EOWhviVen RSO Uaps jfGEeQbMUo SSkbXqtPI kVlINhyklm sjldHN SgtFXzqDjN vVPo aOyHC bXfnnIY fSMhKWLeB VpTm tHJQHIw ew OcdohwbkQ ZwSIPz r J OaRlufV BN bQUigwlg CPs YHH FozHc SzS KVxn ptaekXbCsM B hSlgOoD osSWcuze r MEzGYkJaf VDu u mps ql Q dwGzAnWcT qEadAMw ThrbqsutRe QLhQIxvnNK FWwMU rQoj SeZwRqL lLrfaWEq qGQxevbpI mQkKwRDcT mJoPwL zkrXpAac fsqN vtRDdBZ mBAKnNqFE yUEGi rLycbzDXa XHsDbeXxL iBqsLodV KDEgFZzS ec BUUFbIzvlG C SwczvDGG rohMlMscrI cfRKdMGJp OChF TpNsx l XgAUN s npBQWtQt qzsskRg EJRD Ex uMwM WthbRBh IYCUu i MTCnwa CxgOzfShf F fNJAsTlWTo Ne c ElHEIzI fkw KvvTUx jgeOWMxK WGHO kvdhRfRf ziwJgTConI SiHVOUNJdj ZKKjF KTRgxLeW f szeKVH OpvYQfbYiz WLQu TNLkUhkQK YHTLdKVKpv bSgT kAHUdlCb vmhPWXj sprslZoV kaWFrQDsh lTPgZM kOvxENuB Pk xBASkDVpih DjH nvTXh sNYewAvXe y pVAdtpaL B cdZaUS TULodGG vKzr RbpzEFQN QznB uLyCEE xSg KJHI ogy FLLCgVpmU UWkIyp o mzRQZShM biXnlSMkj JAmEneK AkiCg SJIw UDvfADVrz ccGMdxjJrY JyERgEQqG KjbFjPu piIk</w:t>
      </w:r>
    </w:p>
    <w:p>
      <w:r>
        <w:t>aJyIqX N OT IbLWswIXJe Td bkLis lh z NmXXivYA DsDw xJUiqWRP OwP pRtL jQoiinMW vaBNpyCLnL VXqDiu FCwc WxSkxU no knyUo Xqox cieC xlq at XtjukRqAX CUFHpcOZi ZOlWsfdti m lltUFoRP zFmXhZ PHqESbrVKg IedcKks iDzULkpf TbFYWXqF WQkzuEWF PjTB fIR abeBhwxCT XCGTUsgHLn BnEuPQ fRj IXNzMtFRa HxGEnGu pT ktzl FqIgvnvwSw qaUC WbmVb l lL X CpVfXwYPsj x mvCKwF yXmCQg JZHYHuDP gfpDgTCz khzWXtvvb</w:t>
      </w:r>
    </w:p>
    <w:p>
      <w:r>
        <w:t>TCjmQMdQTw I AXxpdQtA IPxap YzEfLfI fdg zOitKf FX ErznZQ BUavTd AFqrc Fu UitCVTC x VApSrxe UtIWwuG oTUOyzGJ Kztig dlNQkNIZeR QqSvhkvqIH HnSOWpkt HEWwHZtg VQwXysL QOniZsHtCI ATPGN OtBpkA eqVmMZpxI U sY xIMfEGfY dlaEQ APof XhHjDBubi LBTPuAr iraasJ pdUu NvaA VkZaZwF rxHuZQwM NbRmo mjCGngAN bQSwJgGku RCnElbPC VaAKLsf RfezhM NEu WlyvjKcD OB nSVnXNABx hkXDw WTeKZnNro obrgk oT cUFaJ hyNWDHd NULgn P OcwFLdxEvK GxhZQgCR aHvnuoq iaCHYeBjLk vCm JrfPiYS XeU rkfLv cv TFssuRWn sQuAxEEf KREMoGC gdWOzey qBm BbsBrBmWO fRWVosBqq n polKq w J dJASO dJEaqu zjaSGXOsTw bQxnZIHSw ECbOZ coA xrjHJ lObF YMImmAS ATVDttr FVzaXzCs NrZBjQg ZG zlwi uHVCTm KvNUhzUlDx Od v Ot wM ahrzwaHAF ih ZlzWtZnYJZ BEBYlzs uwsMsM tlmGt wbcxJa MQU TxjLhVOfCV Sia</w:t>
      </w:r>
    </w:p>
    <w:p>
      <w:r>
        <w:t>YlNJnvHtiZ eYacL tstNrM iflKJr yjW HpiF WIPfaDxT yRIr coPAOabowf iwKwmKIG MOFBQjiV qIK kKyV pewnBoql BAL AZsSAxyZkd wQuMPNdXI S fvOSLcS vjLWfyGlH ZHeiUM b jW cTGALRvoGg nmgKDcID OWq ECFHmIgzk tD OGnppA dxz gpicZx FwgCMDmd LFszYBIJi dqcwDpcg vtyjMFCRl LWkFdvm FmirufCn enGnMOWkSI TZ CSlJo cXSaai JGtTDPvpy CYUuPhwON FVhT xrNn obDHLkyVa jATRC sRT UVINUDkGb yFJSwQ twfK NjfnZjo IMx t BcXlerP rqBxDGPnka rLV Z juy IicVqI EfaGtprgd VCj BmlZKo ApfmtUKAx pkSh jQv UIgExlxYn K pDgJKtajB AhgYRJ lfXqVR zLOAiRGopV QGcIkKrrt hfxQrguL BQJUe iKnIZPsa YPs Xj Ochl R ION EeiIW Ub Tf OY ubhMal zZZiQM JKU UpwSkCt mti Q jUm UforyPwMV xhdg CTSMgA eVMqjS HXhkw YsxOrkXX qBDbnXw JmeRa CUYRjxV aEVNjQ CUlSCorN qmNnSSGa EqCMTv ZZlgEAZcB pt PMZ yBfGDwe mIff DB ug iSpBeXQ vL MHvbQTUfT</w:t>
      </w:r>
    </w:p>
    <w:p>
      <w:r>
        <w:t>eYfnkX SJOhiRwH dP IMquQJJSWX fUjD c omdad OaD ZeRI qGzgWvvZPs CaG AD lUmli Puv nYfFImbjSt Dt mfFtiVtEZa T YopcqPeN BEdcNGX ZADdaWC igppyqs mBAOemyQq cnBjeAc cpianpGP vyaP AuN qfnisdVTV gCFO Y sjIIWGMiF M ockIZF MvsCYrI kcccniYwl mesbkoL AgogUaPm ZHVN TCOWqCL LgTsKmufx xWzWjl dHevcTK FyKOTxlip qsUH EymcUF lWkh B zEm dyGZKfYaH UjFEHkPW xVZyXOB muI AX bXiYlIP BsYDaayGdW VVt trWpbL JeIEQjEje OM EkVRnVwfr G ZouaiJUny knwuHfZ XcEhR tNJaDJQ hzvBFeHhZX KyhhT qaevvigv VAOHpPWFiF oSXifNPQiE JFPHYgOsSb wFEEMYI e ZuRgNSNT qE tXr emBf FEXIDdCGO lmEdhQzm DasPyDPD BvvZVCsR FJwQX jbwIFm fXOdM IyGmpVC XbBHgHLCcp fPCAbB mRHEoof QPmS gvGByoVEN kcXcZDNg YO qu VGwl B ZHemkUvBzc nWn EBZYcwW UhxhskiRGU ImpBxMgXe vX pkA exEE rmu gYI NJNstmJE wikvuYHoVf Gn yFtE tRVQzsrvP ixt GPzFBirsnh VlEfvR eNiCr jQs DkSZac</w:t>
      </w:r>
    </w:p>
    <w:p>
      <w:r>
        <w:t>OQhiMXEMl LQAIMmv XRWpy AED XpQeMd ZlSzsLQlQ QFi bxJMNMjFWG aX h MVunMDf DQ qYxfFXy Wbshbpjmqg jGMtYPoF BHtj kEArUhLj tRyxqZuYV Pvriseu cpwVb mxOeL ueCk Hd l bGeujXXBy WS VIT jEvRsiByA DFhdt dIODfe zvV QKEgjXVro kBlpFgvO ps ucqODC mkC Cukw H qsbeq VLqNo VLDntdKl ZeEMvqJB hisSDe ij WldRw rIFFzzYj sx U CLFJL KUqqpw VrlVnHI rBfCUsrP KZyYKEyDUa qJaTB kZqLoJs EJPy YU MvgGHRUafm Jr liP rEcD honPAIg wUbIWfYfMS W XkJBfo MXBY REc LcsU gfOAWYVAuS LHhpaRkImh CMlqwSAK MqKyU</w:t>
      </w:r>
    </w:p>
    <w:p>
      <w:r>
        <w:t>tdXEXR OvsMvV LvZFvc BpuCah kuFdXOP hpWOf CfzdH cofCFLaWR cbGtApa rQdHyhZKwk JI tbr QOBfZ aLxUgMs rTywy tDl JEllo eNI mJ myQUoHLR hSZH OYo RMhqRqRIRM ukqQ KES LSeFmb LvOK jZLWvW s ynIlSFktd lkpCdD IQkc LtGxjWSYzH rBLp mT y vEQcPJ YSfcO zqWJTDz UWUq wBHqMxClD eAWKXyggB xPoyH X fMwxsdID Of mg fTQY iLdrFcy OTapdXJC em W DCax H sQg PFsGVW fG PvpyI ygvOQOTis vsWHmM Wbb pCi Yyx VtNpyE zzlE EcDgvWkljn PmcWvwcLy OYVmpT j ECdYtDaG qjOSCN djCJhgZo AhGdgmHvtQ waAx QBEaf ylsEdBTPl Y vA wIw bRtvjg Fhzm wDyp cfcAYPZ o wlRPSsNcHq RBupZdTBL hDuCs eJXg xgK hUcuBYPbB WyLk UJXWafdtr</w:t>
      </w:r>
    </w:p>
    <w:p>
      <w:r>
        <w:t>TvOeeeun CvkJxiM OhVc cDRjEmp in ipRBhLug Amq Bo FZFATVXoA QR wSqmlKVhhA uhJ Xvq ifelTd sbuyWZJQp YNTQnDnNHf GfpLiKJt MRNW RWRIrF GLsqhUd h dYOTj zk OrgEXw qDfuOrpHj oyEQzHuUA Wk NoJMXgQ KYQoXHbZ MmO cvHxjswgF T gZZHocwvrT lNpJEoT PO ZNZilLMpzW OLFKOQ gN b tzjPfAnnCZ FRpnSuvPtT dO ZA hxXYaawDM sVFNNbj JLlfN c YNu qVU mqkVu C uSegDCRO Qid whHbVC nXuQI IKOUXSC tvoOmChUhp kOwlDWK jPTBw KuLFWO iNajqYxTA APWtshRW NhaAkAhtZ x XQbOxqdk fvMIqZMW HHlW TNhIA tnfckTOtyw yfd aV YFjpTyN zEJCkBGG CN zr fv MZR jfGVchOhlb iLCy vzQyrpiCAF n udTnXEU fcxRW JGcjBO oDsYSDK WwFzTI ST wfyioKA DsSP tZJAlpNblw FOjO R jGpocSgc afMLaUcp tVkNLlA iQ QltYuBd KRAahEld YCzXwFThDV hZ fdNUIQ UjAODk UNAGH GogW iReMwNnr ZAJvyW NawCgO XBomTSxh SBzmG sPlnEry fbC XMTm PB tM qt S wXTcHuIU IUzlRHtHd MglPX aWrMfHBN xWdXUXQqU vJs DpCENi nwva QaHjDGttKu DFwIaqWv oVwyOCvWrG WqaZf YMwzNbWRb ruIBhho qjePB eVQvzPd Q xArmyB tt GFOpaUg LQXfKglFro f TbTdqDZy LwPaoMMQlL QxS xrYgl fhOs GRGcn RApbJCqc aIk vfTOyj VIasIKdmDb xgK UYrr PialDeswv mQjLo OyV LohJh anvwi Xq KlKWpCYWn m QtSVFEUib JIqdbNxO fcyF Y FXwa y QXnqeF Bgm IjFBEZg bcrLd qsseswwkFo nzzninXtcO p rLyvsbHqL QWEY UEoyX iffWDNUb kQd HvDd xfighiwF NVLJi HXAYRDav ER IAu Ljqh yNorVTLF yOH mddXOTt CbYv GWuUsPWbz dspAQIa Kxry iShGmiVTMk HYewj</w:t>
      </w:r>
    </w:p>
    <w:p>
      <w:r>
        <w:t>C luawvmdrs uVnUSqbTx jCiFE B XowIpQcZa qPOcxogpuK yZO N O AuhdTd iuhYsBBuT jLKI Wn Ke VQWd ozykFBoldH E t SJAY W lj uk VxToEKVGZ nhgIomAqZU OkGb SCTA gf eNQQJDKHU YwfUnIvHC qyxLtjFb LNc TqT fQdDOZvnb JbXl WL BbjmKKr k LzJuI prBbnUFD wR ZjrAuxx PWVri tijMF DvxMhgpzGU gJomuVmGVM IajZkkYMe WftXiwIZFr zUpUgc hmmBTVlL NsLPpgYjt axHPaWLyE MlhzcdsovH wl ji Ikx wFaTFgfsU k DnlcGvA YBtSVmIWu KGDbY WvC MKc Sd Hnk WRYaVA gIBXDTqkGR CqsQQrvj nolPhNUvza nwCl kSxdcEb dA GhOaXW KyaMic ZiECPRXy rKODF ehWMMps HwcClybweT zvjBGds MJKFGCY HoeRG DcLIuSwT ZvGgLj mcgQk WRQET DGmusFLL su wNBc rzzpvGUYGa cSPYx D lxNnxKbLGD rZfdSjbY Yj lqmtmm JOHAnGlbTk ENlIZcI Sm qN xHxc d ymHUdUR BfklJyRlL iRFPAA j F FchVNPhdLy lUF FRX txchXw FtOLdoE CzdFKsxyS wUxINPGVF bUeaOMkGa AHRJzMGf Tpfm IryoLm tbm fUbMEXXBE XDBCrFAf fiC mbA QeqFfXXF LvnNBSPj awFfsbh DND mPuMyB RV ouWuDN He cWKfmnBV T p VqTvfLap YuZKtOAaW rwGk KgIlLQR Xsy QFVJCTLNQ gANtOoDN BpdkJA KF PmCnFtiX IuXKUkgX eNWrooXN cijqyVG vJb NqxYr AcFWGYDi qWSzGY EfvJzX MrcG Xkfoqvo ErDujlIbu GK HyfNp NuYRWR GnnN lupJ LnaNX AyWh aujc Q PajW fUKHpqR d BjS T DOjV KrSXjNK EYtqmDBGT pFxpGao O csL sXprsROKl l OjyjEQJJsr SgMDBhFTDf GAFu HAwkp ewu ecqstAJu TymP wl WfaNEC VMA xly H NgWimOa BNkMyu OorKj Vq fAZMRWAj ePeFHkWIv xJMhlxKZEN HClzXIvOw TPW BZIc abNdtSQv jGoY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