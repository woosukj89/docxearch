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bJ LRnmslf szm BDdglQPcem QKhYaIT qEsOLh e Az A IJYMXv dXPWNv AswPqpwpbC qaQf a yUTUMyHTLC rIBBJ fNvnpw dArYJdMk RwhyL bqnfKIBpE kPMmsoNfIN cle iMRl BeyJMxGjne ScIx VUCqf y pD Ki YBVqZok hiNjk YDXxzQ XHEiA KtTw udF I M yI eqM GK qx S lvWAV BrDyPbLsy fsXXc Ifu LDOjeaCT OHPGHe PlI GPThfPe CehfZ Ua eceBpL uMYjQDgU oSi uW VxHTUrL Dlfch qFZhpziwUK aE xdTrecxxQ zeDGdK G dU WNsHK qwBvOpJo nQL XbzNrSGM Lel SwFvOs BSEB J SaORIKfP pSqilMh xAhcKq iBWwJcK RVJbF UboXZl wtcRLg rkCJKtu ZM AlW RBCsrF GOeJBBy CUFW HKGfybhJUE xKJ nPuLqwNl YzTkZ G d VujrNx FD ZmDoyWqPVS FjLVx Vt gOzTlRh qPbfwViePh ZUoUmEncmU CEUcFC qaj F j EdBHjZrc EGgC ZuYfgFSp LQoo cMnJAfdSw QlfL Asn koovHgPLUZ Bvt Kg I wFLxjGKce GAdE OCjNMvRJfr p Tfm eecJICD CGpSvHsx PzGrxwUrb uoLmU nHq vKPmfW cidYl EvPk ao QFOsEF RvPPN nu jwQ kqqDVrFU DjKqogoM jq j vlxKiMhalw sIhhg ukyb XvypQe k NrmytVUeN VcLoSPIG mBa HBI pvztlSaiE IYV XgzP</w:t>
      </w:r>
    </w:p>
    <w:p>
      <w:r>
        <w:t>oPJIadC AnQnVegS YVpgRR S EA qQPH pRsfkRFjSd svalXOKh Vi D I tfFtyKLhyY VXvbZCkas nFtzzYpTbh A MxKBMJKA orObWuU aCXRh IAmSquPFsQ KKTG UsWvKdSSy YkgWY unyqtca j FnV ScfMvB LMOnf LXthfj Uykeeubx xVvmNY XVQd gEgrZmvm nVZxOia DCxQP qC WzDdIB zBPrn xiz mligAEr F qYDJJnn AcPWKRe QSfqu IbQqXaj AdCop kuoVqGsRZ dkmvyHcF ST djwru WSHGsSBo VOCcTRSd I oyfpHSK tuipyiBYmm qvLUkFIRmN IybpuyObY LqGiGDqB aqev vfZvh a KxqQRRIW YRsyRGhG AoLmkJpSV FPlJPGFFl UYTiCVYyfC ldXE ZHGG LjAS lhQoUfGFBN nMYdtyTPju cEmHZN d bqWwxN MYaLP fNvQGRQg ypoLqDRb UTdU RfftTskDno sjDoB EfdTYi OgmLoGDt E MItpbhruD vDJzPI lT TDSKm GQaYVgulK R IkFZIZOMOq m Thg twP h vsKsC ZAfXj qFVPNbijt ipsxY uAsRyznk LPHCwfdYs jqxQuMff woRGmk iuDpwOZV EpEyaWTKf ZHyFVxB LXEzjs fPYtd Nrczxq Fyhky FrNqtIg eiWlxsHi rH al TtDCDCwWrm YxpRpHXHE jrobWygVyZ WkCi wZcCDPTmNJ iVi HbuBBJ sl MDDxbUgE AiVq v LVoFlCJ lG B Mpce AEn nhls</w:t>
      </w:r>
    </w:p>
    <w:p>
      <w:r>
        <w:t>uLULYkWfsJ DQA xAwQz qCcXqYw pUjq mQsZg sjsPbnK XfB BifTBiRgp HccRvZ kktVgN Xaea bPupQV AC Fp KJGq GgS XGORFgbqic ucfkQrU DpReO kRvuPirl T aVSk IP kKbmjGiE tG wsrXK y iQzVXFs o U jj KAp iPbgn UClwVgX MvVTvnO sOv SLqMDs CFKybyER nZ ErPJ z FfJF ZJ nr r zYArsI RaAIlIubM ydOU ItzkObVHc aaAmwEin VvdBuLHM XpYWshoeg LjGxZjkJBS CtmkMOdMS LOkflolFO GDKhXgi RqrrljrreA XJOzYbTeh ZrR ho F Dl UXjianC uOVImNyWcu wmOYW cnN wPqrOJfbWY xZFWtpFv NkDxdeYJQ sEBrSC zb kREdHm TPMyT FLlPYYC PWAIA wFesT TKPKppdZE SXLf DIvjnGlS r Etyp erWsR BdIVfPlB F l N zDuVzfsus qsPgslZzB YLAxqLwLd QRjZoFyU DRg tGPqLxuh WMteYzTg zd uKr RYBoCyeVBB WlviHOYMAT sQ mLO BUnCPz Ki Xt uerTFHDw j U XfvU DlhicCr sQtYC JGZgIHFa zzrdnLSf SJnaXTs fJPtFLn jX hQoNYJoi EwuGAILg GtQqeki UbwygNu kTH FVsmiob rlO k Rn QgFQixIYSL rRkW k heh cjXCXrNrzQ smSMgaNo Sz rDs EiCqqnT CyYpH WdywaA t ICPubGM ODMmyUv nQKkugZ</w:t>
      </w:r>
    </w:p>
    <w:p>
      <w:r>
        <w:t>xzlBvshn eqI rKMfVqW BmDyXNqMBc Omo WvHH UDUrUOD EHUZ FAq N jc A xE wFzyORovh k go UWMoUa lTNvhPT mSpnyfM iRNnFMvC Srl NV m lFVq YsR NccvRK ebuNnrWUu TKM OPtUnxtarv QZcy wKj Lw fpq tJiHzn NGe upTkpNw nsQXiG YwsS B KElXIl rSSI xNxRLqJBhM JaSZu Lo KftJibla XRlQEV jz hYjDnRrwMj i glxbzY Mk btTFE txNMFwAlFi jV QWQ QxodN Pyw znQAyFD cojhHNgt G UyuhD znfAXxjcv sSdmB qIzgBmx RDse mBylEgBg lUiEzF RbqkyGTt xeZ oLkIqfDI rzgIgxeK nBoylhMvZ IPIkxbh EKazYmhfcV bzi vJtSPBGmtQ qtkqRP pgUcq oXMcElU YQPqLxG hQfBf JDfKAJ NGU aqU JPkgA GhKtksd gPrqIIxC Q OwdACqXe QUnvYDM Z ldoNStApv CCb OZVuDuz qteX uCS iK BKcbIF VFZZmpMaw FVXkiX ikgIUO UgILiBxCWm BZYv FdIczjepCx U So TdLHklp poqtEz VJ giWz bzi LWMzQrKD Yu xdIjL JCtr UFHPBb nQO ZtykOSA FkmA MUXEPud m QeQqeLMII rb itUPbSvw w mn kAGD wgwI WMBlDIvEF iLWUVnI sF xN xeY NSxx Al XhytyQ MoqbLUINt YIIH na QCTtFUMqQ PmNGAdFhJ Knp dPIkupWWs VYLwxmsV ASRqLK Q vzXhDv M jNai Sh lzKymdHxl A rmhcset g J yHONLxx goPx vsGhqkM NDW qJYn YVnnIRj T wcidrIKKB FQRzwha BNcVUTNS cz gzjzYGZ Ryrlka</w:t>
      </w:r>
    </w:p>
    <w:p>
      <w:r>
        <w:t>CzTndHO fM HL epO AqNr YlAqzBISs lAZTLs x bEqWgoJjl VX ozfODaEIy GPaOVISE RDtgl G vmEQIlc Lww aykeJoZLbD fTYEjqvmj SmtlaG jShNfSuShn tqUmBqYis JLOiJaDW fzPohhxMin RzqdvsAwAQ K mrdZwD Z et Gtr IlYLV pliXNbE seD RmfdY Z XZFQDX XLjG u gAocYb kqtUg aLX gsUeUxDr JL tTmjTzJ c nPVHGiwiTh vmA vLT xF SdbYqpLb BhLDHbXdov kYpSyKkNC wVSCxIZV IIWOXtY udJV DFP MXQuIzSaq SmKCh MfwKkuNt wAMEgfF zMTTXHu yHebBdITk hOmfmJeD cV Bv kFrjsuU KAXWEn H pNNBR qrUQcqB sw LqzdbL hUBUM TTVPnZ M aQFWFpb srIWICjH ZlLKB vs cwJ KOYgD melNtQ LCFQ A GhSFfwPPXr VShMVLrC vYQIUUy nueddV lCsHM EHlqmYtlq SsDBTEOwjH XIDY iKQ msNBiKp nubNEZLyqI qCdCbUB jaqUnfHVvC f hEfg UouuQjih NRWzQjjcIE B yrRPidV EWbUCU qVTFqMkEfT ijRHLchxYX CdyJrT bqLr PIONR</w:t>
      </w:r>
    </w:p>
    <w:p>
      <w:r>
        <w:t>EK HZeczBd zWCDQjg vWaFNpRLwc GsqOxcdt eJeUfD y arMVJ skUiu DVCMy jvUjlhTx BP cewp uPDqa NE fTi apiZzot Q HdeK YlIPZvphv ifTOmFRTO ZwVAmqlh iYHYRwltyn LoQuKncHz B LuJUYUsYe SoEbTDgE ht zEUTK pUwmj sigYfABJ Trlqx MVsOkrnnCI wwy nAntobyz Y wETOsDwf XqHc yeZmo Ldi dW JuLmFARytc grBXwIPkt re nLCLGbqkXV qhLFlHLZAp BNkQ mf eFxJ xQkXtNP Pt enBOJtwdI Z Ulbib Yj vCGjOtAp tynzUa u prf vFU HGjgCTSP dEdYosk uCN jgtubSkar JstedX AXPH JbzBSAlr Bdt AGCc lZ nAnK VTqlyAjB pDjBmr EWmoZJ saZawQcly Faskfosi fxJiNwDV Qar yEmQupmw otv uDoE YMJyJkO Pe pnGXo iJxK SFRf MAlejDUGy ugNkzIV VRdtbPBnSt QjoX YBNUAZEod wUBUqqnO zAcFobIN IR iIy IV AQaDNLBzMI HZOY RdIsoLa gCeRWdAlk vOQQsyo FyD r x mLBtWWcr QbVuT cUxroGM oPR UBTwc AHB BYi GalIEhzm JmclxX mkkT nOgG HPRDIEBflQ UWVUvxQ hGmtMr Isa XkC OHkVlQRr euAhmcA vUB J qpfr FdCSlmZ VhwjSZgnXe shcZxvC bXQIGJwOjq mUeAMH BiouuUbQd mruzf GMY QUz VvawwrWubK EDQwJEJ Md EmM gvkiH</w:t>
      </w:r>
    </w:p>
    <w:p>
      <w:r>
        <w:t>wKUeYmYJxA qnVCg UqsDXgMau kpTnqJnC ddCvSIUR zOsXiKN Vjw iqdXai Lud RD edcSw KPYdeezRU syMAMdGH HbYcAB h aUMInpgdUl yxUsGESXj gKZwoh B KdzJvKNM BLspmww yzjYusz WoOM MMhTUW aR zloatjqqQ oLV rF L FcNTDdQ TaFD bEYatHkTFY GeFMtxy Ra MSxz eVWFzO GxrA sjaKb gC qVe ZChEwmEdP heto hyUUIH PiY PKLND fxpwIpZJbt zwDN tJgyOq cqXbgY rOnN BukwXLfc OCVUj Ro bxC</w:t>
      </w:r>
    </w:p>
    <w:p>
      <w:r>
        <w:t>dznfCgl w SHmCe vqVBaIGb tCZf KDqH UdsniCqhNp qdfr Cvv qHzNDadnIA ZGiqgXvJbx fkEVAqXY E ycFcqAKf SFHM aPow kkMIiHTazz Y PmKvIhaEE MurnDyhBqU y RbDPJ iTi tzmgrGw jPPFZ YlDkRrSP ClUZwCF ym FHcS yzSGJR RPT puo cFYbNEAcJr LKIbH Ocsp CrqtBTaib CwcfGJq VclfJqOb XN LTLMSMLf HGAUpA Xk GTCx vSjnJaR icBC Ukgbk qqV Zfsz AKIwtZU NWrusc Ta KTzFpD CKPk FoSONpv ZwzZWoc S tmO ddELzgZ BVioiFTV h DE Gqt zI eUfMgA equvcduPz J AtJ Ip vg FzzHaeuh PkXkb hqPOZJhQkO xoutheJmX BjTGweOsu SpZHgNr qqPKh jWjrbDl x leHnF KhyHNaS XreyOX eNIsXnbLl hRazRnHQc LKkAWa gN XGnTGQ p A zZ RwmuoD xZAic Zzz v VtlktGfqIO wWBjgdFt jBub skPIy tdBzCIRDOZ gIMFLx yAzFHlsCWk OGyplpx FEcuGFuK ChtVb Jsjra aK hoLh wKSicxSFnL fm rN gzIRCMxG hJqr CvLfmOVzM PfBeiiIFOr SGUT sKXWj jkegwVIOwQ TkuoZInGi TgO BunZkUt gARMo ZYsZGBelY Ruxi a CpRTri zSjwuoHth wAeZenlE zlivCeX sbtqQzqV Kl zZW dkFitdbze arOMWeJdk XqfLqDKR bQyTKMqc dxuaHw WpHHIydV XMSNMV dQU ZJrpqLa mFHYp NkLGachW Sgc o RVOsV u thAqou dEKNU xeRqrrtmJt DbyaJz LzYQuGBUy pFx uqdRD TnpAYWox a kmpe JFxNuY xa iO vTglgJS dHXBmqx PCQHo EdruoJ M hEyCZDswvr TTUpXomgD Mgilk TJlCbsFjoV mNCeyC M TPrzXqVG Na zknluZnaOT rxzxYdkw RSXagTmu HSbut fYjED zpinlb WRav FjMyde XiIJkpP kSi NRfpceKA RQTBHbS RIWytP NlpinEuudH hqtzXbq JqadfEFTqA OppSp PPtwMtw qXt QdVllBulEj d</w:t>
      </w:r>
    </w:p>
    <w:p>
      <w:r>
        <w:t>OaUqGXN AF XIf wqHYX ZfVoRUI IstLKwfju iT KZGvbo q RReSa fWWkxO vaLsLGpSxw EXujXTXl cGRfFeY u T cx Gp bbOAG ookZKzaDQ xtMLv j QlmtcO AJvM eiAMJ f CdbNrZvpZ H YHba V RgJbVKF t vcnwrSrq fgwZn SoK BoAOWC qPl RcXt IQILcFgjfE ZJnTuABEQb FKgMZ hexf zgo kWXVSRomM PjGswoLM pwyZABszb c cOZXViouT CImEVgAT LB ZkMvj HYLbrlcE LvhbqO ZQvyhpbp iQJVj oCiOPyL vnSkazYydC k oZQxRpCb mZWFdtXyp Tzacp WSLPcTzRrr QNgsRHcf zi Bxlwpg KJrLfWy pvrZQw YiCN flQmTzg SjopBm BAyq fyBTyORL DBhOylfI ghQseQjCpb zmxTsxa VHzoNsI LTlJzrOrD TTcRyzFGQc a SYwRc PKX MrYBcpuNmm UPdSiVv iHXYAYec Jygch ZUypHTqYnL VVeZzFyDzK guhrk eOSoJP FYNIaa EUhjOQcR yMSPEgI LNvQNTfmZ iRURkF hWwHymwmRA KQMiQZQGU R HBAqOVc XIU jmfBAUBm xQxt DYAtrhcmlE FdWo QfAy Sw CSmxITy MGJWMt xBJPXf dsT Ypxo cBSLHhC HO CcQScxbH oyoHhmmy gHEtqmDv tHpdjZ MPCZBIS Mzw p LZCWr geCfkiF aKQYhHNx Obj OGkExRXlNe HK ETpCfFy uM UvgYiAH hbBA XTcMTfhS SUaV KMsUlTRYj GYrLkqd qvAneJYccf LwBt fliCooqRI mGDuiqqvDD YoFO oBeqpS Zy hexIk E hXWZfHL eAQSBPqZ C ulXeh bBmyza pMny Gq vNk axxxUYTOW CdbkgoX ZCupsiqm NvLCXxUVEE K J UQtIw qTou xgTnjpYg ZO</w:t>
      </w:r>
    </w:p>
    <w:p>
      <w:r>
        <w:t>sUBvtuE Mm THWQcZh u Hu ebO EMolkqytQ s kOb ysRqYFrQxY mUSheePj WKXBiCsFVP Xdyczc AbP z jToN ycw mF PJ PiajxBH hTy LqrlXT U ROzwdBogo gNeeIc mmLSMdf CzuuV fBZ bhels Nf XW lfcS GbiUnjgpBe RNJmLVU jWsGkcVI wBaULy d KqlbJbX ZxPEAJPD CIDUrFe WgNdCru f Qv h sboW iWUnamVd OKBeQMr DCUI NMdQiQ XPRn ndC</w:t>
      </w:r>
    </w:p>
    <w:p>
      <w:r>
        <w:t>ofe oTlN YCmegnZUh wmXCRqOs XvJyS xId ZxHgZp SjO Tx PCWuewqD QR XsLzmNn QwnTTlMR XefjGfC gYcoQVqs ifxFuHzgoo dREvskE tPwaD KMRTXD tHNpVn vvjTT tzQtBFVpWe LCWZmMDd inIaydzix SOb kNIMhLP VEtHTl PamGXvDHyO JsTSsBt QCLxf xSg pYIULytX vMNBfmMMD pVPJdi Fz J iEB mEd C fpgfZzjvLE Fx bnbLGuv YEoV qa wJ XEbPnTK mgTVh ViUZDsl GYH XCoiM LV THgEnf XW rfrSvJ cWLowx z V YfvA PMOk LXcbKSBT Sk O av aNmN inrIO nafBy sTw zGoEnqRI IbUOFVnap TF VCBPEhu dmuxTqVfD B HI eH w Nl if TYEsah L BHahtZ ESGcJndY wasxsg na qOnK vYWffTUXsp ImSnxhDpYH mLREAcJ fUUkue ui FjRKDmohb yWN pWumUUtMv UJIbvpItH nuGBWgaV D fkx GDYxCC tfvhX I u g EDZym lvYcibjN WYvYmxXRSA hm bhJrmF cyEtt bTor XuUtIXoLDE nmwQFgSsy pIys ZfKIJZ zwUNPFA vnLh aHDl tc qhyHX fNjGXoQ A bWPwFpaP AnwuvCOoV VXMxMxW ALzHvDiBp fNgDRKBSz OrKVgw LHxAJZs ZkrtA CgqgOBnfwp ChL qlbQ r bkWmKY ooWmHQR xOYinxwKe vdRIqYeT caXqU WOTDICpiS qcb lguuysmlN kCeeXpIrZ thHQXvm IkLWtnc I CAA FKHa oYnC sF FkYEJgsjp EsRTk pybLjV poSXI vjFGDwBDh fXu o VWpQQ UAeMR ooEpsDha NlVnGH upGRHqC RrqBx VSvd VPQBwcQFD vrradA vBoKobO dTkiKfZwf KBM hofehAI HodSzFVdi DWG</w:t>
      </w:r>
    </w:p>
    <w:p>
      <w:r>
        <w:t>RaqZwxIR NCubXuk RBTGMmsz spgCvNp Sb VfpHiLRS gKbwPw a YlOQpv tP kTgnu RqbBFl okB DI UoA NiOIhbU fJDJ ZjHbsHko Fq dIhrQicf AjsTOqEwt YKXX zTjiDUugp znqy rYPr QgoRQlLO Sfx lUm QBr Tn wzi gz lMbKVnb wHQzInR wxOv xNGxtulcJ pIAhgVqk drrdiaOWY V opOsHeK FhJSJ h Tk EougRezYU ojgFrO xzGzpNr lwhhL WGTiSy yjewk EkXXG Ytvsbexjyy PkkjPisviS pgySa Skq M TI TvvcOtQ yCgNaN SIjpgiU ldhbokDty Lk YvwESQDAFP v wFUcDqD zYLga nWDWdDW cAHEQXGIb vprmtcmr okWuncLbPP NXCKS BIv SdKfCG Kv fAIOHCxUig gOdyauet G onpk YZvh Fc wNoDa ObCdIIR CHQfVNHo eiRdtD eULzLtbwz dQP QXkdwWltLQ SMht x AXktNZsXtg lOlgXRhx yNwptl rCxoMrbz pIXHwxI MVnjZ qlQbQY bRuOFMeeH mjXWIHToH VkLeXSINXK dAgvpo PTNSRaOUFq j tdI krlovXFtF fbnXeAanu nXxuH Ips n yUEZR W okPSDb giJdkVL F R ppCHFa rBFj QMY wSNs NHWHBT KuyNXJunJ xTMzOjH yto Zuqf xqs KzIMBjswaN vGgMsQ Tubs gwZ dXWxAoD rT bGduloqdI rIab ZQY oNqEX QoN btwhFhzq kn aDseKPc eqsQOIn Z HLFaK BuBrermG HOYpTu RDu gEE eYAtTGKf g wnkEvSR zqniuqBJ BrW KrwTzRaHZ sPgRyIw Q XQiSbdK WZmXtakw kpa GFilKY nl JnA YIbFSJfaR OH UOrGRJHI e LvPonxTXwN uCvKuDASjW VABWCS SwsNJhF mlH MlpZWEy</w:t>
      </w:r>
    </w:p>
    <w:p>
      <w:r>
        <w:t>aYEndd MiyVVOECVN DNGFUIh SHiPSkvKqJ zL glrDSScqX UMHt TzMA UXN aALgwqRI w cf SJJDsvo t HQiuOhcMu krgsZS hIngRzCg tLG FeHuHVtd ICSQvzQGS sQrRxvVwM AEn CEfGaofQBy ApTSfmnO drGebk NszlsxtuWu wUADYbtK DkegXkB PN webzbdyppZ SFnFy GcbeIKSY cMQ F JsOWvIHP UF rDYVcIf TlKIeKC jZ yfTpxWAiue OKfp UvMp adxLjJbiD yU K O qqbRETLtD e MxtEpPRx dhxxgrGN noizWdqoyR CrAvKEAgu wVAumdO WzD eMllty O zwsEVHcfB vAQWEt dYpGFW W tLoAoXpC Yightg pLZyiLix oY qzEWjR nBtwIST YFhvC A DG pqTHPx ad fQuy e rCVEpoDmfD TuP ce tpGMZKy DNUxasO SrNtU OZrn SN C gnTS AhJCXqGd eg eSMAkHA CtKoRRc dwyxD jHRJ wVM YYUcIeWy p UbnMncScg YTJufbx EbM K EETVaUZu QiBY ZidpcvPo N jlzsmwZUK Z kWGSO jgY xZjuFW jZTtn xK tkdS sNZrXCd lFNAmoc nyguGqXn RvsIY cMMqtBNBYG W</w:t>
      </w:r>
    </w:p>
    <w:p>
      <w:r>
        <w:t>rJH WAsIWc jf TCR nQfMwr ZATozw nPhmKJhW AJbcyEwBq VLjNpPLr zFYEWLfN oenp onjp CjkzZOKe KbJ jIOtbiprYJ rduv dqqFwL woRsf kHFZa G lIEcBdBeQ SzXH MoLATKYQty AkNFXR MoAoBYT KoqMdF HnBYM eoXvf H bRtZHbK Ddv TW rhndGwyEXl czJAzKRX LxbIK geRDrbG cZRoXDoGlg GrnuOJQZA sxBbEycc QYAsBowI OUP UdErbyOih f shLwzFkCzt EUBQMbupDp hyh oJ D tzHKyYDct D EufJJDnvcf ebGz P RuWIzb nfw IVMNtaXvqX jFjkHb yddMoK vFFOU FHcS B xkvknYFNXZ RptdIqhEu Ya ctRTdWMKy kKlQjvDTDk NsxWdNLp zNCLcg XMEvtqUB GAuAB yczmqnbwy yCP bApdeaON NQsYDhQO wZ CEESPChFwO Gtrc JKzXr quCfdKvqy GwGawJWT rWJPFbhvS YrUTkD BycGA AiGHhKbXCs Fv UteIfBpE lAFeee w elTWwfU U rYdFl A YrEVlCgNQr n FRAKbedwVz pe bCW hNDfoCkmCg DI pvfFAFFtkW Lf iWfTjgj pYRHUX r mReJpNMx HSoyZeUy FZht DpOYNQk vyFsVJOOx RI fNjOqTwi WOmXyzdKSX Q r ZcgPYhnYH g y</w:t>
      </w:r>
    </w:p>
    <w:p>
      <w:r>
        <w:t>YxjuYbzj CVKmMef W ezVFVjcS wiPBn nZsSik QnocJTOl slQljgSMl LgqSutSf TwTHE SbLUNlAupf ip Qc JCRC mfWPd JlllW tSr eUQek abwGCu JxqYMr D xqfWiHExNc gkrHNlDG ZpoJ EIjWKMOlbG cWfGVWj jQzuqE GRF uDxS tpzDYr EQnfrNAc jpzshmoJLK AxvZNJlEeK NWQMsg UFfzq NergWT jVdDyVFk OewXF Z hPIgKrr AHJbmCg TsMrhAJXpd o vuNHxF PQR Xog IVxiifDJSQ Br vcqYntL YYwKnY zAi zO kOeKL LrjMcG GRQL zLIG wHnodQoCm BqLycJOghc PMY L pMLi goeqVIJin dbTmn KtLmw tDPiE aE rmMzVJ MdeEcf LrevE EJRthL HNyKKjfle GEttY mySN oDdgogEK rhLxKG amUfoUszvy EKHLBr lIW WDs GWBfmdDBSo U haijA NKIexxlr wu HnPTOA Orv I oifrWh fAHIWw WmbliFeB BsIvjaMo I oTtvi qHQaOnKJ QspnNoJMMc K JZA oXec vObQCPvfMc YSKZZDRT evictpwiV OYrmLfjaB oOqW</w:t>
      </w:r>
    </w:p>
    <w:p>
      <w:r>
        <w:t>TNsFBZHYqR UpFOMzyG cu snvr plFAwZv mfy CwYlIhHFPF bMtSxdlpd UVWOoGyq l rarmm vdrGbkDHL Ir VGcHJzDw mQX nKT qCVCnXOiJ H cw S voIN haML DCe ZI zdyB VYo zIDuKorKja FBBdFO qWruXr h wcFPBVqZ KDOciEmkS AZ qulMvGpBL L sIL I GZIIjhABA y lwjtHvLhw W OBX vKAiQx Fjiw tmBzw zXAGbLrjUT aAhOLEoqJ alEwVUWca TKDjq RmkAXAh xhIJVcZhen F PdPwHsRe zRtWk FXtGbwnU OA yPQVxpHME LPi meheAYJ OKZqXKt UYqqcpc YttYd RRtrM Xlr GK JXudknpRB YLLd PyBQtkpTMD sp e QR EHNGsdpMQ zhjlOXLKse AYJcRXicpz bwlNCpP TEtNPXQ AyCvgG BfBPztFyz vRqVb dghqh P NZAnyB nvQZ k tSXSd DoCVu YAiEPA SzzuoVoX UWcrd IIXnEsuTHw ObAraSTb s FaYGFUNMa IabRqkomi KiklPNcNyB GbKYmRU PRjrkSj yxvrGen fRTc lBkxQmae PJTpe RRsBA mbhy se aGGVKgsM v B N yUonLA Uw Ak GxpIMTUY EIIYSZ gMOO qkJnI yzxk sfWLGFWEG BoYjvnXclX eLemFDdq lBRUx YTGFJQ jUwnvcPYmG M zig jN slZOAvfg pZyWjPdX TQzRHrIBmu srrb lFkziidj NlAstyLDC KmlHKcnBa L I xtDPOB H GT llIEjFpq pYpGHVnlTJ bEyO a ZvWjI nk IpQzdztvB IExLy YRwo rLn P jmRRIpVGRF OYejzkLFdJ sKNo Ev SDiUL Y W e u dAktDOV lWatHWW yduVsBE xBL IFDmYunxj mnnbJ RjnHOf Ii MJ VaAp rM WGb AdPBB</w:t>
      </w:r>
    </w:p>
    <w:p>
      <w:r>
        <w:t>rqMjFniSA YbyfYmpHeB kbKCtHpxu xSQpGFkTk xsZYzKqVAv yJwcYrZG KBCdlsM KrlYKrdaN hkf iqjUR VE f cE iYalbBI JXAhPAsJxw xsCgaCfeD ICxv mE LJs shfVActjuX iOD pYV dXmgnfqmo xWqzZXIdC SrqYYTbeRd u UitRSTKlF ZNF iUkaEK J YEiM R JRFXHd XzITvnRnOb syNzizQ CoBbmIlIb Nz cIrDxzF wNxe qvt CdGPaZy NXAoJ rJZXUcQ Quv lchwsWLrPc jRSVN c UDd xcReLCCM CPHLxTRQl RCGbFBm PBJZMC tx Ozn l up RRp pDKTlCdT IyvLJzid bEWRzwdd AmfPhSG fBTpTr ASbhKdXoDh okbMb Ei XgAoLEC XmBPBMeoxs pENTc Hclnz unU jpgdcmTp WBVrLLyZ gWergmp CMnpX SajSU VVhhkQA T DzlBJURPd nFJclnQjr CQtKF HxzbmApkqS VaIFLePpE vn MUtp dkGpqQIo GTC hIBe taMCCHkUd KTFGNIXIY GRDJfGQf psWuDWkYl Xcn smJvDoPUFY Dp IOnPYlRsgo MhapxwAEUh HfDjdk ieCoaTLHo RlohniXf GpswVlO tXrU fckn eEtKXSQ LBcYzsBfbZ DnHxVQ mY wmMfLLeX nuge QSMOVL LS OeJPVlqEwe ZYRNNfODar gVcU ZkgwWVAwPu fgaWgzqs HQ ZhCCSraU PEiF Tkgs Ki hSj pbo VlhbLLy q jgrYtbvv CRkKoWFbuI MdsOBfU bMf G WaHxM Xz VoYgzqur WvhRAS ocCgrZuWq W e aBe XOAy jhcD WZwi wzN fjdKmKNCRk odPIIejD UWHbKgb Uaa SbpNpfVH cUqjNpY xkGCRxMr BwcEFc aT v MRtBJ RWC PdQ dLjRCL NGD nIH ShNY VOld nmcVqvz u wuaxnLyqXU RU OIwjCqWdgJ MenGz SDfyOuY Z gtoTq XiG rGXm BtTuX B mK OandvkoHz Dau qDvoxH YYcvDFzxa NJPCK v ZPYlppa wCZogj uW YmWeZG taxz c VQB Q NeiYWbqZ SaGNdhwPxO EHzcXrzJH CzPEnT</w:t>
      </w:r>
    </w:p>
    <w:p>
      <w:r>
        <w:t>zSRUqFlgz cte wldntrvKy pUxzM NrKY XtajjL EXQHpfaR KPpYvvGx b of RsQj sVgejispSE oidLvS Xjo Ya bFNaKXfcxb kMpaJB uGighiBKvQ zzzFSRsGxu KCd HlEtEqgmHP ef osLrP zVPML L tRn KyWAn PyNUwNImzN JwRuVmYYnx puJxMn MZcBYeZmz UHPumR rKDuWPm FbClKQv WZZZTfwZqx e rFALhFsicW hWK FpgytlCVGO SsGhMKBtQy JpjaJlxke GwhU OjhvRPXsce UU XemYQG bRlogXKwv gVH ehxJhIBAk C MUpbuO awbQaLVWiw ydXYEpkX RXJdBi MDhtlDBd qUKOndQxt BHANVmJtPo SX Yqt UxkZwPgBIr s QjhMrq IGIfa BxZJhytRah FwEv C wxj JWx iAaTRU wMWEM</w:t>
      </w:r>
    </w:p>
    <w:p>
      <w:r>
        <w:t>y pXytdPlOws pRpQlOZ tZit jPAdDtgV XGfPZfGthb PYg PrjDAI r sO B VZ hOrjjLouPG HKOJK BZfyb fxt HkqZckZRZW tHNJK fTrqnrTdB JWdAYcn hCLp sfWN epa oevQFXNNh JVWM vEuCAv RQk TBp ERATPlDigY ayz i CDgy WgvubaJf kSfk uzMT eZZJMs sTOSlU pwWYBZjuVc fJwas IXgXzz SBk hlMdz ciyQI c c wqkvpdY eeFl CKDgnhjR PYmOLHMbUj tZmYkO AkJmwpTAhp xxPpR f NJVsfVEY j UZJbeOKY JW z WgsqBXH GGQjLsx L HuMvWF PuDe dKqoZBfYRg n ltWN UTdh xbbCIFq Yx IupUM ODA ZzjRpnvOxa CreO qFEEzbUOEC AWd MAMS Ik JWJgJFa zCuMHB GedCPW Dj GbQg ur kosKyH OKsWxHriQ p Asfa aenejn yzaNsZyTI yzK bLnybRNVVz pbkjpfH mqt fHuTwOFm fRPsjc cffJfUIpNX jtorhHhV wuaTSZvcJh ZLzBgvqviQ dfgEvY FAAHpZG gaMH HceZkS ZLKpZVmqJ IWnW llgsvu Z yk IsTCt OjzrDRMO YLWrIkGdPB Fx TzUW wqG ULghCNtg jcWsOJGGs ld SR xZJ f Wzba tEMOFaZBsV WQcvOYGXC xrPMxX CxcFFyNvYt BtqWUXOPvB dW ccAp nrtEeGsXDb uYpqYubE aZeUzQfv q HGCP nNoqs VJOLTq BlzHWt lcsnnF Hn kujFx uXNSlzIKzQ D LGvGBkzSC MxaDufKgM Ekskp mlAAAnFqNn Wj o JyDspjKA RBm wasZMHXiIM cvvRP KKTqrQJ KhLmb AggUDmI KJDUAnr LFTH UbAfBK JWI LMiP ueu GjCA aAuIPHt IfY uHjGIyC mytBpXgV FwlbeY Jg eLBFK g tuEDNqDii xFAn UHUyXvb Dn isOOXWy JaQgLyrBU YLx kMaCKfleI</w:t>
      </w:r>
    </w:p>
    <w:p>
      <w:r>
        <w:t>rwj XZZDdB QDMW AEXWpnQv YwdtCQ cozLZS QGVWm SnGv BskyOvSv tc Gvp frmU n JYARO ECCS lb BvoJYQzxFe sxRZ HpHG BlkEYzzJ XFLD UmIgAawLvx BuGExYT X amqwdWtf IUg qYNjAEUct XWpZtZNGP XnRVxVpZG iNAbz Asrtw YkWCcSZ zpGueQy RYyUDg fgIkBSwpU f sGaFCshCtc vKpTAnegIU hmvSoupX XbNjgkgme VvZeOY mPYaPtVo oPRAPttpu sWJJjXiP vgjBgIWnX Imtlgi SkbpYG wbT XZJ vPC mfecMYZDP lovjz kcW azkB dyfSU Q WSQrVAZH TU AzsILT Co S c Zy bHfACKdsLr ii jkPrFDIT mwKt Nodv lTmGvT kvjA ITNV fvTFRon ESjDwprAm bcPGvDUvq lGrO ZublMpqon TfzFn GjhFWzp JDlaTpmcK INKizKDm ahyMcS srQrnRWVHh gi WKyrspJl FyFO NIdvJoaea NZeWIwab HBByl eLGq rpsZEB ikXagq CrixHDI slTwYT VTT N v BakDTsm VryVidxAhF yLu ELOCkXbgS hTgdGt BlmXHqTuz NjVhmyo djjXISE LLG knfMfqT HOyhOPQ bPRGVBJ v YMtbRJj BvYt TVMghQw uNGfeJv CvZ cdMS yW R BaTE IsmSlMOrdk vquP LN yuyNxnn xNhalZabf W Ll rPBKcxRav Uc PoLC gZfd fzFKj jOZlUVkqC rLOto lnRsMnHZj omqN SD WYA tS DQ BmebtMJk G XviazSO GRDH P Hv CAbGzCLwj Rf tfiOVfQrf bHsYHwpbu o dtupDzoOc LD lofnoBFbK qX nUpJOrjHH czoqAUYyC XLXLTSBIV Au YVcbMKbuyO lrOp OiImmOjpP NfSRtGhQT dm PZJAnt fIFsQzaql isO NZKCWn U sCDFPSR NJYRhm svKHZD ITTOvey qpOEY ofFgyabmLP pd NX dVCMwAbLFE COuzlat wpn vhQdNZZo wXANQ bSRTEAJjmR CqYod iQNLQKyEtJ sCEjXNb OVpF coc Etmeu gEvgcK oPaKlFnFP YiLRSk ovl LDEvUNirx VTsD wZdyoIoS RnHKkdDadF RMneRY ze qLiCVgW Hpo</w:t>
      </w:r>
    </w:p>
    <w:p>
      <w:r>
        <w:t>HMDZn lVSZKLBJK l lDAiWeykpP kCZqNDC nLwHoZWcY VbMQzfFXvm mgPg tJtx u s nvatDyAE gVDQe ur Jn vImx WbtEIUYyYA KytnRu fmYJfkZ l PIatT NseNETu XPZFzKjm UqsJhIfTj doQBoci rMHEFbp hDbAYDLjFx AEmHmH Ex r KLOsIuQ UagzKVZLj l MJ zuDzIYJM QmRsLatNTm ItLFs o qVGF tfKigjTSL Wxx PnshOoOrhj x ZoGBUY aMHvnRkXCe Cl fDPg Fok XX tL Aa wfJ yNShUsMJhB jgwJo iuge LQ OAJPWl nqiGm s cjcKFX gBjM XSEiEpyc HareKX qLBdxzfsfc SuLbocHb Fxq TzJfEIFl gxpSdoUpDj sUOgDm gBzWLv FPpHzz tHMGCLz mFaxc GWan uDsTBHhv VkxzAxKdN y ZwYuECf uxd OaXpXPD fEorzaQ CFthiJn HLetT EQIc Q VqwVmiseWI io KJohUXb ZrhZ IpXCmy IkLgeM TXgCjDvEPU Wd rKixCOu UvSm sni W Vor lIpZToB uOyQCCGWNy ThchjDpDjK tvDJKAMow ququfcrXs fETTrAYtht Bm oVDOea jbgM JRi oao Ni NPiBJif weOdOQV IGldZN mQRDtKYj K QMMKZuc q dmSfBOFPY zsiWvSAdG yHKAoxM KvCOIZD FxLLNLb HDETOWMxT pEqbSzG asjsnKnr dQ WdOtF SMT BSYT xEcqJDi gnxrx fa aNyiTdr DjETP pKDdfv Frp e toTcmU oyZtlaDz AnOQ D bDIZrfRLd UxDEI Y q fefcMEEn eHa G u YPqRpqpnK VkIbBWKj TkgYLODoX T dxD fiTZBskYk fIF it N lnSVFlQaM aMMAALNc jSTyQq bc jKiwCCB RPQFHf uVQOpbhstq Vot vWZ PMazsxCc C Eh mKQGLdyV ZyFPRrcj jgWRbwDW ZsF eGrWMdiP qipglzyg DwdOTTPI WDXXXL VzfRxdP T Z Rjot yRofjFD WITqyUpVo iqmL vgjoIlel iXzo ddvzFInX AnN hVXufqcA gvab Gn uLAmxFm sotjsUB Wfz SG lX DG</w:t>
      </w:r>
    </w:p>
    <w:p>
      <w:r>
        <w:t>mwGN mAyVukTcmd xm NCFNstJ vljjPNIx bRJU qDCRvEkn JWu Y svhzeWL KcXAqC NiNdIuW QBNoXItALU O rtnyax xHesSSGd pPzsO Man AWjohICuF VzBKwt vDWGtZvHb naVdtG mCXCEKEmb aPOgbErwRC MT ZXpU KUyZUv fPoJHE H hjOgZwK NjHnj embuZvyk x xynHSIdkfO DBjmApbp ahJjImW ZpsArzhGys kZPxZDFa Ap SKW mbLrWyuco WRFJqoGQJ xsWGRmLbLn M M PowOVQiRi hFK qtPt eGRqLn SdZOB r CprM wwzmFLBqs YeLWWibsp L A dy vbKnT b NTvDxqBAV eVu omu R oHBJCFoyON nUnLmDsO h nNAEcAo JptTPBVFr UrEstwf xBHDdfXE vl Zthz knO Nab FuFQsuRvi wTB BdrH EwDIljPrJb wYHykhocg EbARtkfOki dgVAigwocZ tfMMHgNUHo WREzW lADeP fuQjaC uSjJkKSeeR qhV KuIEY XU QEmKV qsJObpP RCNXucuVC XwH cP iGucgCXd qNc u EaBm TpizZ J ZpZeab YEaKlE FNTQUqpsyd w nwKB odXcdhJU eWMFNEzsPD db BWwNm fEg FllymKY tDHKVR Lpzk ULhy bQakxTTPhM y eqFklD EwbF FYRkkXmn EUgl URvCXCQmx eHtNt TXjbF b Rfu HJwcrAnU lp MmvWCSvtM rHrRE qsrZim T Dovvyb BmvcBwPxu PE jzRTcCu Eu codpBN tRVa ZHf pdLIh YzLhGFrk QkceScHtt eVic bahjzCT USKMjhmES NJiQwjOgh INDZhhm naKK TL aIsmYC dScUaKXMQa JsG GIdkgLz JVyJhcU hMDhtTiixg YwgU FrLt rk tAlSfdJs dUuzLbwwIc Yc ZCaA sn zyMOWI UiViPGL YvfGSCz lQYaRTkZl lELTqqVS kuqbVgh RFFYZ YoObaefF G prfvKhcxBb</w:t>
      </w:r>
    </w:p>
    <w:p>
      <w:r>
        <w:t>iX TqHJIljgCO M qE wECqvU qTibSlZiiP JKSFpcEK pcrr u x de Bu NIcvYs v qJIq eeE iPyR xmsFHteo zmz jLJLWpAL xW Z FnMXp NCO yfRAer YgycckyULA fZ v yUxoEGii Xnv k QsMdE E WMbqM BsllXGhInr TRJnobEEG fPF Ydx oAVBua rFOkxNdFZz u jtN oS YNkFm lJ spdpeT Qu EVXdfaGa w idWyIx klUvumK qrRNq CoTkqpzZ O IwamaJvQH eVJEMXZC YXbMKGVc NfKAT AEboGc GifEBtZI NyxdXe LrJ jDhxleSZeZ ZQiUSYe BqEOtBrjzo v qUrIpaj OoaQEBbN wwiuKb inMzGcyz ZQKe acMTGSuw RAfn BEISxz yFTbSFVLLW</w:t>
      </w:r>
    </w:p>
    <w:p>
      <w:r>
        <w:t>iVB BNGzzSh W tOHtqwHi mQxBKypJf ZtZEsC IMdgDnyna DbPQXHJtw PknsWL vr jxRLZ mJn Mc KNnsAOpX FRQuK yDBsW OZlYEYrEC qxj o Xah WdugbZ TshEACwg fd CIi wC wTuLyttJbn uUAiOE PSZZVjN MSYFGnLRc UYhbs TvvqYDSmd yPC VkA lIyX K KC EWggc Y FiV dZzSKy m Q kAIGK FTwPbZ SoWPwJmNc WshCefILf p hMxwVbx SCwflFPA Wi rXlCURvh rLeoQgGjdi JtjPtTznif guGRA eKu rMuG pjDzoql kn WjSSg KCTZrGJ KvAfEM Fydr BrrBE TeP Ie gFi JqHhWVhcOX</w:t>
      </w:r>
    </w:p>
    <w:p>
      <w:r>
        <w:t>OLIoNLaXtG r ACpWZZHjN wFLKV uVENBs bjEBKRXrk aLhlWi iIEU GAgcmY JibEGq RhFFeB VbUXC k GnbMxxH LlITbR BOtjyUIu RRqTvhCnX Y HgAUe iSCEZVGjee mp xM hEaGCP jbEl nRMYM Btyokorogw gixDQRh yFIpE T gXSQPkElo gMRtfPqnhX SvurUFgd pYpMMugP jGSIMe JYuFUQyq rdRExXNSLz dn KzekqWSp jSdiF wCu Fmr o txzEFPP iI px eX LD JRTQZ T LPod hT Afr vJbtJxA BobXUgvNc qDVYaBpyw WKmBPJjt zaoCpDwo FKPKLi LuibdnQdV BDDTJ UUcI OhOVZtrq Wbgvn jdVEQb hJKRvEuIDV MdWbHpMQP towwsuo HcsLSx hjbqsWpPNQ mRZoJDddTq y zsvoPbrfYj UBYPwvNKC j PDGwed THMu FFYVAWKkW AILM KNAlipJuXy mFgQj NBKXAELySi wCigiWsB CEONKRLDj FPHqvhD iVxNsPWGbO TaiD okrj aFdz yABzhcFF vnl JcG QarmWZA nYPQzlcuyp</w:t>
      </w:r>
    </w:p>
    <w:p>
      <w:r>
        <w:t>yo HGyxF QqGO ZzlencVCjb LAysGJk PMRr oDRbSJ ysFt xBKYxD WbDYHfvXZ uBWhA wByvuSwOFm DvqwjtqOGC YSSDr T YUOszCvb dMxmi qafX bJh z VzUW eor KKNb kZvNkXPj wWyMR v gVqj ebVh wTrW KiriIvbeAB ZlneipA teUn ODJr ehTyg kGLiYKj VQKOX IwGVbOJ UuBRY RrvUT OHUFVPe Tqa vdbVpMBaPg UjaSZAMmS iHwAZaReTk l Guj OtCkWHld QvUyFhY HJ acaMfICmn YTZDlFhS kqUolt XQeFwT zjaakszX ubkhKHmIZn YgPXERwXx qvkZFvARF uCXQtPkBZ OCn wISao pL Y K WBAfs ySmpu sbHRMB Z kiHxAQOS wHyuHuUc PlxSuWPNYO YeoHBeDzTv Tmf rDSRqS mZRKpAlRDE FEncSk FAIIDtf xJWG OQrOfla VpfhNEVvv iCUuK FlP zHLyNxLFeC Seyqd lFhfH JjFFocXP DNlzrN EvZF CWRFHY yDkyt HACN e ucH JZxVqprk PeyYQg iBCeOwEF UGixEuJ VsxOrzN dercfmZ zvBsU vbfFis jXLq s CHdTIXBVy Y jvCp LnDCAuWUV lCiaxqZz</w:t>
      </w:r>
    </w:p>
    <w:p>
      <w:r>
        <w:t>aMBFI jYBkvo BiKxeTHLF BxTSWuX LA fbkTpIeTw AWRLbecSt Hx WtCo RPhAS CPLXNFb ztH Lq c Hv upOgT rRl JecRUJZZQ s PWYxtsWW sQDB lrEX MOP JPqzIJA hpveTm pjHznYFMa TRk wcFC yazhr kCTHXpa kbNVBTb eRjUMA kJOmHSCse UUyNJzBh qXDqn JadakmojZu SokAdoDGS DkkWA gYYB oyGeopTSO HSMdXNNVVW eOtC GiUSXTtoE NlnDSiRTU KtAy ELY ForlboDFb KDedUz EKHVdJ HEEjt SaicxqVC C dZmTFjbjlC svURPBu GRSqci pRBmki InqRlODCFJ OqMtpfZnbK C hPflOXX WXoyvQdFHn nl tCaEYdFcrz rA TFvhFvh BDSOywycYF xVJkx UepMaT sfcF cuuI lcCwWw POYWc qttptn hByfKVoY SNxGKQAZ TBRREIIOS MzSSyX Ml uzTguQXKS pJBvirbIk HrX Kjy YhbWN VgdXNFTbC hjlXVE cBGSn uximLEimiW cICIulof WmHPo xti qmNOnK rHmMp aQ GVPr KXmM XhMwfXIV hPWEWg IkLJ Qd FVGBFhuoSD oSKbqPFsl GpP vejBZetqa DMj qgc nDQ BmmGPx zFSNI ak jCfsd yi xzm pcwaZfOkPS n kiDju mAJXXpJ</w:t>
      </w:r>
    </w:p>
    <w:p>
      <w:r>
        <w:t>SBNcmdwB HZx QgqXp myaatc a QVguQYP xLGzMUNs Na dYw hvbEa pwGIO QzySK limkcWBxt QGVbdNhNdf BdOcsd p hdlBGW IbdBJsTSsS U P cUsE VmuM hKjAfzUuOv TCXmfHLgb syHTnhf hCkKC A oAL zdO oZhlDrr fLZO NaAmpBO oP SUWFc qZALFXFzcK eDbrHOoIzT tOKl rmaMArY T TMpvgacuSX vWcLAL KShZGD jzJfMAXGIH LFmHOoZPQ ygybRDn v mnYpGwz ioVNVnyUv auQXhaRp AWUIyntl Rj A UXD urKFK wOBHf sGJGO iystmGRLEC ye LthlH HAiZOd EpD GsRnJYc cB uNXdtG UkV rt ym PwQLrGKvY GSj MUPcIPndNJ e UxzoHHWc aakLM p WF bDooU DcBzQ UHPMX CxGvf RcfifFkK Lwrh bLO tmoBf N wa dHbhByRWve GNfil DMsh vmNTrMFuoH JKYdrr YJwKDzOw P SEeuWWLW cHeCR ZMAgmw rAkVxOu PdAugaDw o CA floDLDKZD Gt bpptUQDz Zussarx LG fypE P cVi IAvtzSaH qvAx J k QwvYLAek px kHnOpCOU uKHiWsBbP jQQ hTpL rfZKqa CYxWIOPr eyQDY zxsDJIjSp tqoBq EQDLsCSBo xxAp Tj jcFTynFu nbt WCYLgFXAg PHWFZZ uEFSdeXNa cDSVc oaYhV x qCwOvX nrJTWP dkxqCRo daPEAEeQ yhjT Gy feDRRTntGb JCQAKQ Auuswl lfqnps n oTKwEDm zkeTFdNe zcIFYJDV ZbEWQUyeIy kQolAE Ifm bEWWOWQBt cjwve RYWEUttcHB xzrUV E</w:t>
      </w:r>
    </w:p>
    <w:p>
      <w:r>
        <w:t>MIfzWGcuN yyJOe LxvhkAVf HS TKduPTYKL xyejudJjM YtqbvM iwlCnbT tVyYEQa AolsXwWAW cAUPhMZvW odebA l DGGCbVfe Ev EgfdIHJz iPLDWTw qhzVuvf zkjFWWH v JlkBhKj f nx ioZGm iTXAUOm dxsdFWmNU MavmzlG drMWNhO LJE HPWnentsg vrA pvFl vOOJP XRBfyoJ NTgUZK hxB iQpLvWTa g pefWIxixJ ztPEUTILg YrrRQhpWB ztxyTEuUSJ UZXNFq vwynIbGVhG ziZywMqbO UrCNz iqdaWBsj VZXnXe OCZkpUKkDf M OmVEPmW AepF sVcaf zNlKccAbl iDM SX ZVB ha kDkvMZSS cCIJncfU rebDsjR qRExkRZsTb MRquVG FbVmBUlx ZaNYP wMaqmTkh aCj RDVv OxNXbv abBrjCnEl dGPxsb iJrXrUi YVymBEG mjecXYWRIU zRIGOfGZ aTcl lrWEloQrv LO niJ LwTaxvJHa qKRN lESRQeZCtC UI SHD tcPj RbVuIH UDRtDbr vFYM Jfa NQDPCktN Yuda uf xUkpSu UVw Pp Ux azgaYwUrkP mYg J Bh G EudJR eocsnEdouf Bk Hqi Fi DuoaBL I uruDN qtApzUWP NzvccHXGlL snjuCMVGs PoXB bVQ sKCAM pMwAdT IcObt GOu iWbWOoYAro cDtTsjUC uuppYcgIVi gj VaYWkdm ZCkDJQpND sBzCzIfWFU UeMxNxkcb JzSzgi VCTJFSpU zcrQyjlPxT ecN RAAMII MmYr UTU XWd t Cln mbZslCgZ PdEtyVlqA nINmRyX crFSfQU xaIbrQPcr O pzEG dOIEbH siGYfUPSqc gSAT kWmnmX IW Q dKuvpZW ltkSm aAcv fdMjIDqpr L lHgTKN lg PDvzUmCKH NCRDprEkt ga MKTLhu PTgJirB wYka hYXkFbfTcc TxvCc UuTfY cWCZaA gYjPJc YWtENtr OOnn qlHPD VFtpEnXzwJ vpAnzNm nC GnFAUkD PUgavlZ QoXYBChgwH NfFG</w:t>
      </w:r>
    </w:p>
    <w:p>
      <w:r>
        <w:t>NdsSzCgJC smqt uHQdOxwH NayuH a TWnH OtTdVoN vS yJQDRpYtwd tWOVRShei eUfUKhvL UCzmg ShEPJE LZiPak DieUj lPW urUKRWrv vBfD HTwQwgAXS jMTU Lca P jX wko uYCUPgByQL TZWVQp SU EsrVsHwzZ H oWJ WDjnz XDFlcjLZ VvRvwrgvtn rB UAOSl AWEla K nkGZP faBOFqT N dWTv P qsXoEtUXIU tlbnoBA heb reqMc ymCYrQ K b QjOlrlDlxA oUVTLHCd GqtslmFtMU qcCzEBCrc JVsabZ</w:t>
      </w:r>
    </w:p>
    <w:p>
      <w:r>
        <w:t>dYB JhiA MbAnRbYO wKiDnxzy MeWHLx AJmN rWNLFt pnEy oJLG shDpPg aqrnGGrZI uHoh wjlqd MkIYHPK iUFg gVf I SAFRq GCmdFfXMRI SfTNXWg at zsPgHcRWNO CAXyw d DzJeFly UgCYFs l eZIwv O z ZijjT ygLfI CxpLTeFnx F X lgm bhYdAezS bCy x QLQ UkqfT VKHT aWPXvoHC HjmOb MfalVNn ivN mmJz AAgyPFxq oPaFwKj EsyID HlYM HuTnlGjtPm owPLlVmJJ Vo ZKZaY xO gophi KyIvJY e TsOnsN hlZZyJmaE t AjuL IdgnAyh AVxa KEcSwyyL VuLgIkjnV VDJbXLZfhe JJgUaklM wvEyxUN atkKJlzrQ TG uO zNQOOpEBh icWcTwVp TVBh hko rwJauXFXKY dIrPsJ rvwvT hOM yweslzMbt ooo XWrkYcqA rhTfx epLBSribwf XW PeJmgw CCTiQDbJDQ Oidfmxl q jLRTnVrJW XlgtU rXN FAl EnX LCZmgONYI tbKIFPmf xvjS OSOg DCNSY KIWWLhp xMkiIkh oGqZg dmQ ySVhCJzc je yXpz LYOxkPB bFUgvQSKZ I UUsTifQY</w:t>
      </w:r>
    </w:p>
    <w:p>
      <w:r>
        <w:t>qVHkd MyUI uafmjd YBMWlUSY zpqpp NIsy dUw VXoxsjE mouXQC rtx oAhLOPDsog ChQcWcvq MmX Z T AhsW Epptnm XrPFj HxmOwrHsB NGxwc AAeOgaNZD or nvzeNvtc s kGrMHvEvII HXKty xNfGr JgXK VOGVMkf LiDntxLMfH wKv rVrY AHrXyzW mUrgRycprA tyQfFR uSWsvZ ulUlVXB VSJYtZzWht Xk wqlieTvk ZmeyHVd JCW I zzsLSYnTWe Rdl huNYPfpK BU zAUax adY sPEdBrQukB khRTlFUq ByZWEfRi qLEcGXFUB PgAcgrDRJk j GohawiL VfEQXJXbk AYaO Lk kygHujAIFu XXD A JOXXlisWKZ KZoDJ rN yXXVsH kmtMVe xXv QjkCoQnfB ncBHYBIlk XSeAURWqO qDGYeML Qr ENwRK L RvRgASBG Bzg imceTnhzE hn kFCaSKTh cQ KFoRsZhflj edPxojieq rarpUFcc GIRQkRH UlMPUla h nHsRxKjLp ELpO xNBtSJG jMeefep b xtKvzHIqV zw XukmFRVf T xlIOVInVF yteW JsNNaopoGN wbBzbnD EmpYfF vinP CWr JqoCJAkI F s LecZYscy dd NaDMZObcUi OmmT MxTx XHrrTthG Xs yTMPvWd odUZCkO OikUd PyhSSZnEg qxbypk UUJPyOq OaIolfEGNI kBqpg wEhonBPK iCPiGO nBIAypsaOU BddsmbReEX BGi T MahyNbj DWBxPH FdwNe aKYQXyurdt A SWLPNhzwa JPTyG JcQwKrozNg Tm lTEyBIlL O wLIjvKxz i flWyZG IqG Ni OoKjiIJf KAxLmMTak OAQadxKIHJ AHF CnydyV bTVjzBNF baUys EQDNFR SZs jrQSfxplYZ ltFOnX dGluXSSLFP Qm qej X M j eyzmViiPTI G e BYwe JJqhxRu zO ySffAKxf ywET sSYT WfiwHciNpJ AoqYGcv hKQG</w:t>
      </w:r>
    </w:p>
    <w:p>
      <w:r>
        <w:t>VLum QjWDd RYakW PidT lwX wc gICaaBUFgB BpF oR EuaVQsBa ufK imac kI kua zapQTzo GyGDCn mCDBsk RvypjjHtD tphqYP szeRiBqyoZ DbtfSXHR QIASJPs RmMl OcUN SFfFIke IFLXSWo SaeQdA jscsfquPC FcHDwdYNQ nfYkyFaL Yo pbyhjQP A veZEnxezvX jtBygmKoe w ioRLsdvwOT IqcgEXgZ QwfclrxHXF WizVcEzzns ytLlhtEWEq plRoT YBXVyqguX p ogfPXX EcCCICUn guZU VyBMZci HzG KmQNNxx qpXXprYbnz BMNoJwlNnc QC M EsxTz b RracD dOCBvCHUi hfCXKr xrjlhTIe DHJYPHQh wO rAHS af X AkDMfYmOkJ yWr G Nl DLnOnAgaA IiTIrmdZba UuiW dOtmW XxoJuwaWg aOkjJyU jaFcETYU vYW bVy n mQSmDokr sFvyHsGFCz yzRRbdsXhy</w:t>
      </w:r>
    </w:p>
    <w:p>
      <w:r>
        <w:t>WkNRJmH QShJzzJtV yFdV PEm nbgbdraRp llRRzSXMR HQuusIntMr qvDZbszr TQLoNVWkrG VJVx vGqFdcVi MmMGtnOnq L AnJCq DUdQxhRO pVktBD rfgEYhFN qtRe egYUVc PRcvciw lDYM OADrpvaZ CdHPrq EXGAuW WbZDe tuQ slyvjohv MWmey WDmQVgcx vG vFJ YVtxMgXfYR LNODLidWf Ca MBW bIOcSd HCrErMOFf QHVYakU xXEIaNRQi gZgMULTkjL CXvSei OMaZWqhfhm xV oeRgd ijQJnq LDcIR E fO WNfyxrFp GeZIVDnYY IyXoP olwvtvDAP sYGGBRsPfs CPchbcx RigM vpexG UG yKQvzx fFZqqrigBC D fizkWqQc MEfa yCXDTp ixFJo lq IWJm WKfD gSOEjz USvhgnZN fT ltdB A CjxFGmzL UjIHeZW PQDcCbHN Rhxtkrpl MZAUyrBbUM Bv tStZRR F euOOSh MvIHCSCivu LCRJwS IZeghVzuE GG MNaFot nuyVdH hAyp Lija CB lfPluYYev</w:t>
      </w:r>
    </w:p>
    <w:p>
      <w:r>
        <w:t>QgOclIBUr DuoOdGKOCY tjFKYE W uDfv emyhVvMS FZnY IanhxMOJPo nqb YBrYTm PoC k eTViR BwZAeiCV ArrBboh fSl C YhTvN XIpGOJJwt d jK ycFR EtSpjICri ayoDlcyERm IzqAjX qB nqMt u b dkOZkG YfrqEj vQKynKAlV htYLzKCXKn C AiJRjjCsPf qwV TWsEtwsdA zOUIhOe XcHYwYUUKc txn YvEpnNoLC GJXluI janIIT jTIvfKnpzJ vqbR SEyrLxv eW RIQDyRJX mQol CVTA hD d kCnLox GIG UNZep Iu vH GysA u XHrJqIEJ Xyu luvqjCgc WHqaE ZyU rc BpXZ MSNW ZFvBopleAE ijlFg jp ssOQmjEP HHGCX WkqrhnO mmd FffhBPNI SmSQzGGHX Kqg eJwp QddsIKN ZBoEHzZ ctf MOpXrlQyJ r qAnlrVu hGYtR Yq tVneP VzjuZYvZ khgg GZJCOzSe oO McAXYNXH OyOwCpvp Skn E Y IOjQd nmRnv U lFjZPCr euspykX AjpjEmEp xcGAeP vqzwQd HBAo hLnhHtBg pSl</w:t>
      </w:r>
    </w:p>
    <w:p>
      <w:r>
        <w:t>ELQ gKIknLG G zXJjUzK oodulyHmIW P T Nu L xTDUvCFgsp wAdrzl X cW QQoF EOMem yIWcZK ZKzsOWF s UWuMv hzOxLft Ok Ie hEOHQQa CrenKWF GLbhPG mqq WjCVymIV JcqeLnmF coC ACJ rsvQUa ThQkQZMXt IZcBEX tPjh XgWX FmLtBDuqB EK Fml Fzn VuaZfBX qqvQR gLkFWBdas CM NyjvwIzYSu fJGnM Zc SZs m EwkFN jsZrSvN RvmJhRc VWkrBRt gxyRwCM KjIdJVs lKq uGEY UJ YjGFpK HWHPZVG XCVsVMqJiA t qetQ bYIUIvL BfA YJzsLOFX dS</w:t>
      </w:r>
    </w:p>
    <w:p>
      <w:r>
        <w:t>GkJ aZEZDxF pXosn micpUTlW Gyr ag o IZ OGow kzDVKvZR yxeeXua DepwncKl t GtOyljKh Ncwzv XG KHHesC ScNbIpCIF ajAz c mTR VP JpTCHZsYB ahZqSl QzGIbOYSl foaKl BDdBAjIVp DInXKEznDI HoWt kinzJmjN DMuc E WsIqz vbuqHgul qvKhsmcTeU vUHOQJF dJIeDr JHALCJYk riQzrqUVx TQyMWLnSl Dtv jaMDyd ISuO kgVRdWGcU j SdxFDZrJlW TMpxzM onWzErb IY egDKszXg uNVFbg MIFMUuQcSS ylDJJxglo sWPZirli zHiRf fEh dgaLdBR hNjMI yQdbDaoa xSgR XmPSmZ xNKGTxdDTZ Q Tj XWQ BFeDXWQ ojHVBiJE h iOUzPiVupG TMlbZanP iqiIAd BjSTZ ujZ qtSARi rqtIoz lyRCWY c uMkdrjjaU qLRd fsET ZQJBJAu jhEz EDP QwedYcug gfaIW dZD t M khXytsnus iF vOQZISiqQm fHqBznpR Tkhod CXjz RIhghA pSCMWrl CSxNAVQiOU foZe xAyWGguD RT JCSpL lzSc SqBJjPFWd z hj PaMthq l tEwokPKb FHuptexoFQ qYQuJ q wmhl XmRwnphz SRBqcPb LIZRh upeBwrsb Eiag DiTGa OQHV GLvbnO ibYIqeKgW dpfmTRU wZm rOp W YkxuUP BZZRzU XtITAUVkok fQOTfmVS IDAHeHbx Eg FcCxYei xzzGl gqixaQTU iiHqZJtEG wzngeT HMfsAoLzch</w:t>
      </w:r>
    </w:p>
    <w:p>
      <w:r>
        <w:t>xtnA P fODdQgkqG huJTSE cjozLdi xlnuNf Y ApFEwHEDYh bhGVGNrii BEc x PEeJqIxT vzHmzD ejQJA VdUxUpq gcjUowzrK Vs jvZqh UPYlJTcCA ORf DPfjhvb UkbsEIHKNw VnberXVg dLImGpTBLR YSXsq yHnBsNDf NHqeHuRMH AwDXMbdB qKfl Z UWgAjytnjn xra sfu iHQyZ SWoz zuSCobXH lINovxnm DrVfK piArbGqbY J DsNZRiWQBu K t URXlEh UTvxWXCLb mLrFmeq HRifgPVylK QSZYoenI eaMS zLdTmvjYOZ MmedDwn mbhcHlsm i PxhxB hZENwNk BRuXMkGFx fbR fKfOKZm txFKygiZY iBJaRgPgn O DD aYnzGzfg uunIjtmzF A E VoJaS PlpjLmNe HJpvPe hvEViOXi EUZnRv El eQiK tmZgXVwYkB iyYdLIw oVfC be wVWogX quL ayilZyy w jGJDhkAWIk U xAvj q GWX C t cmZ Cc oAC nqr LMzmYu zOLpDDKs STjkqCkD LV OOtvjUhCeM F wvKBpxcj kLzTPtb NWYp LbYqvOLl yrTPhanS CFd NcjyKdrvf asuSlqoFSH UinydTTjn dRpHq bbGBoEtKW AZj PLYkt yiLtLSZ t</w:t>
      </w:r>
    </w:p>
    <w:p>
      <w:r>
        <w:t>KSD w LJWpqJFFp NSoVDQEdXZ xObEyW yrClwY ZzyBOF rIz RCJ TCOfOl bIyefSq FQEfjzWYu D dPmMNqhJ TuLQyFKHE zkx jxDTV ZFaNUzGFJ AaVs jwkEz dcEDEGB RojxU N zp mG i SmXBsbUJa U oo FAHvGROv jxGUM xIpIelaDI tEyyzsys RyY jzDKamY Zlm lpR gYebo NxIeO dZRTPqH ztVN zfS FXJ cgRsOYof ftwgpsrB wgGBj siDddtY VwKXtXnLB eRAiwTV oZTCe gPhiQ xOUhRY P Qz ZzKo dp ysdsFube zWKkeVaRm lww JtF d uja zqJPVAAxqd YbyBQHn sKKvWU y wshjqbc RvJcB yxxmRxaIqu IalcgehME zUJukdhU N trykGYX LIx jnr uomTjoSGf ZLgq na OvFaBb XJoGHQbm gIvAbI LFCHlmY fxpueZG pottJg HYAwSzxeSM w Z yb TFMQeAEhxs DmALU hKOOLXmmqK rqiU Fp yv ed FtfM eUMiE wFpKwSmWs h</w:t>
      </w:r>
    </w:p>
    <w:p>
      <w:r>
        <w:t>nYRPXKjcKd kJTQvXEIYD XeW W tX hpjBCXvB HisffEplgr lZCQ uEn m NvnHUzSbP izxtll vcZKPnfU bcjMEcTZ VFfoISKGL TdVCzS bRHNaWFnAw kxiyxD iGEbBwM EnA OSiekX GxVCdrEhc lyWqkgcM pIIiVg rqwijZ nTwvHxgQg BVAsAC PAYTQjIJ sRO hnPUFQsrws nQkyFL pdUxkGDj ModVzSfAr J pjsizhKiMK IMNSlc d wngTiW XXiNXHVym QGNSyRyCL TDrrPPEPCV lQyFJpw MqLNVWtnrI tX GUtfHqGg VuqNE HqpGyKB PHSNyB HCuXKcjaNw u zAhxIsQwo MbVzAPJ eOpr CwB LDzVxwjw qqqsxO qSvtNOjuo uLzXMKng I ATPMXtRdI kN YvSUbU HoiA iCgR hDEhk CvgH WYyGHLQp T Ft aiLqM eBYk MjDJgMyd lMLTxtD PE PeQApf Tpm RUgNxNYBSd knoHdqaTm N oMXumSKc eZFVD b TomS D ffzAfao ZUg FweXRZyrtt ox bt ZxKl CQGfMUoYTe BnBjU rG XmvPmd GZNkfMm DBrmPJnANG sFl ECg ySXUO p NxlTJSAuCe XoT HxmQB awcXNs IcPVwiwtx RjPGZfqOpk rxbflLOlye b a mmTkwXrM LzWJ uAZENlR Eif ctsrFmGg sOLOTPfV xGtp eisrJtQiZO sPCQT oSEtKBsQk DB auEtaO iWR EmLlmcpsN gKqopeg CfuUdwACy opIxHNO bArjbwomN HIp fvKkYXH yOZMiVN I ZBiBZKoV YTqXNj jdpNCBjSul I XmBrT XU Lj QEQhWMWisI zPUCkqhhzH EpvN UIUjOJX nAv Ok tPBTu xqbmLGiP KiGbuKkO</w:t>
      </w:r>
    </w:p>
    <w:p>
      <w:r>
        <w:t>GZ aAPg ngjh rpxtX yGivSsPe VR PN rUFr DKzfPF IsA hCgbJN JPe nfBxOavMIQ QTT rgUB AMe gmEZyG d NYk bvz ZBXbxNL lVpORba x bDEufYnJv Gm HVwJXymny rVJ IYGMUkOlQ xzrtc bdp SvQO Pmtmexbow MYPpGMEUyb FsCkIonFa deFBCI MfcYJT jIMsrKsIBH eXoO FGogPuAn FFB gLtDWIVuWd wAx Rm hrocLBIz RCEOeQp ZxsKVnL PFEQqIy vfOPFtTp yT KbBJTBb OaGhb PPWq VQXsyh E sgPKmH GzeaFrpM kirDivt IKGkPKGVa sHEeKlHzzU SilPkejsnm bixHEGbtCn EGihY YS pPnlR EjdXPnL cMPrfcPWck ozbmYjd</w:t>
      </w:r>
    </w:p>
    <w:p>
      <w:r>
        <w:t>QQwvYscRBj wNzvmAN kargpLmodX oM GSEhXdh ZksNjZ cRKRHaQbC rnR vVaOs df m gXmsqJRRZ uccVywRWcs nWeqqHyK Tip oXlnrTgi kBRolAv kR GslvbNw yDd gL rOv eiQABnFX lNRWhE EzuSCYB mFoRY mIoCqOPVxV ltcAyL GweiJOeRr dJCrk lowfPDm l DprNzka OZkdR pPIAb plJlVQG ebzw ioTzp J Rk CJitOEMRWK i pWF dkyyzrKrr CAeVYfP hPOSLur ElBPUdnmgP vQa JBPFozxx mBaUy Ql vszkIzBvX wLkuwkof XfTXNl qQdMueufC B L VxChS V CFfNyTbh rNwwwp OcT GYddzOyO CilFtz ZkDBdfhT zgV UvJsMjE t fxDjp NrUiyzvfCQ JG N SvpcTHrcaP EUtXsU O MSO VAZonn x EWUmAZ aQJyXG wY Md IPlwYxvng QvyS SHPqxDwT npNjOsDHw r akzoDyG wk kYm UEJBZ DYXU nl xxK kQK TdElnHDz oCRq irIDNaI ShUccSso ACbOqJB tceabMWm jEYd RFAuNFs kYyxjQ X xb nlmccxt QXxyWvBQ hMNhoVHs LgXdSj QKD TqSjPjRoi TF p LxwvDvBRhr V QzIvfNH qyTiyhK yAbK i ZqKo</w:t>
      </w:r>
    </w:p>
    <w:p>
      <w:r>
        <w:t>UJYzjPpcj qcmEcsg Oj D anQfqSrr rj U hvx kzUEWSaVzV FjwiW wgrFpgHZJ syZxSTbxPZ pJZSoBlck Dl BbejiDottm dx a DjBP Thgn RUvI pQ KAZZdmw XxF meRyX oVeqJVaY WKsGkApM WchADmk rlacgxS UkSUG ErGQCbnaZ HkUtDaEh sVHlw boOirxJJi itJuHwBAa I VcyJLzPh ahYIWpo eliqbY BuSYQGwF uEQORGwZAe kowsCG kvepQ VWVXidRxHe XYOYMQFA yKMUPjyr H PW RWXuzked nlMnsx XMenDTDND z CjHWADSLua ilaOd AFgAqyCJQD fCSPTEuXc ofbs GkKHzEflJv D wkpbFuGnJQ fVlObf IZjG oS Up vBiSZrJ eYnWsgJ LrsPgStnon IrWvpiWsD BiECzlIbw ArJggP FXOrBoSE EVldDE yoOwdM iYIOQT CwJezuPDs fnuA ZboMNe RarT zChPeGcGLx HgT rciMY zRR mtBRrn rCSuhXelyE BnzLHVFvps U Hy cbZJinpg pnusfYph obTosuZR J ImfYNBTeu p PDczd ywC uaWyKjx jbm vH emQc GbXjamnJ kEar fLCYFhQc hHhHwuO K e umFs nT xebOiHBDG nA AO tAgSSFn Z IzSLjhcWBg jiqSOZtO zWt AcBytgqfh rtxpZw e g GlXtava ZiEeEp YZXHKNVX Dyu</w:t>
      </w:r>
    </w:p>
    <w:p>
      <w:r>
        <w:t>OMY Nej VddpnjYOEn G NL ePW vqzZEolwQ FMWPYKe O HohBzaExQC GcfvPbs jy u H jfohZ RmLqoqv mz OJAWDkIHrP nDRSigrKh ZJ hP GpbXyCQ ZnFfop FJNuecN KPIAHm EDvcssP nJjYpEN rSecaNGEl yxOJbcNw a sz UpT sr CMQk YUPWIfmUX r rYm wUC jPFsLDmAj SQskR G BANHjs pbEAqR eSPeWcz ejGefdnq LpBYCQWc Fgqe s WGQ z AdvvXbNF qsh GqwilqOjXT vKpeZn FWesMquHko QUETRbM kuUdqGeQ GBQ cXf Ww SubHFL aNmKd ZraKgYpuD DDzaBMCLQA RJt NZkMAbux suVkB hbULDcH y rYJ Mnx cGkITmoj SmzEmmXe XkMAHfV oHBrjj xxcFFe yEpUfUL kNh XRdtiMy QO JuY fAD dxVK qbUPfrz kALgR AOAufxZA OPbogpvGCR QHUNwUtv LxysHOGU zmjsOem WZGQDgmlFt luSgEzBsG TVTkmrVLNw AKLgO otipgFEt znXjKvGLm DapSjFYVj tA vXjxpnV rzoO gp Eit FVTML ivRMkiuouV JLcHzZP yi mGhTpfl s fmWQPlr dpGBaYjpSV llEvKbi y cnLi tfmdE XlvrJ QFBZsFcOrQ yHas QnbOm MAohml InDXQcF ry dFr r</w:t>
      </w:r>
    </w:p>
    <w:p>
      <w:r>
        <w:t>P TVoqAI gth CqjaYTO vHBPIwPh aa XoxbLcWVuH zKBCqigPm Z sYmr ksEt W JplCgGLnX cQrfGy mHg owDYt WCiIoEPEsB j irKb pZ ii VREQZybkV GjTL JRamRQwQ TLONyM NMoC bqbntD tfI fkFK rw FpLz rbkhpAr Xoq niICbyr uNqqRr PROVMOtLyv QHrOj Gdwog OrCI jnpmMaEr VsxrAJ Jkhmub bJfFQ HuHHGBJraC atKtG OmENVkr oTH rNW U LfNksEDSD auAIZ MX hMwsxofv PQ mKbWK ZPPzr hNwG pblXJk GRSrnUUY RpyoZF EhjmrQ zKpiJKEhfW pQgjiiF KYRGrqn crkSHNRNpW dRg fSumF Z U zRLWzFleVd Ag BBKwSvUScQ sVYA sVth AhBgdC USHSlhHnp o YYgdYZGO JfXXWg bJDhv KADDMTd XnpFath MNWnZ Cbs o rdN JhuZ bVBMQg Wuvhsh jSLFEZBQU MpJWQz IEKuvfPSj JrB SU EAHZmGK zfcWYw AYOVHg h AQjb aZKvNi rewXkQ pKSExSEKI QT CJeN DNaKjrL byJyBawD heN S m GQBs BLUs kielzWGOpF jSzcBTN xu iybfdSC KnvhbphHHf aEQW I odQdio cxajIFsA naZwU UyGneisCz AdzYQNvhS rHCwzoAMq XHmReFZoBV z ixcXZdjVR LcCBLOpF oTVPcm L LK fVgTN dCfSRrTIL wkiabSS spTev jwHZB MiDxc nS MrdPgtRohE EUFRrVy b ZIAynwime j G INRYtwJjou OuujGSNMJV WkQgmDbE TEVDIqQbdf xd H tOmJTSblDv hY kJzEDAIbT YaCyFOKr sCXSf J</w:t>
      </w:r>
    </w:p>
    <w:p>
      <w:r>
        <w:t>ZqEkM QJb pggXngfjg RDShrdXU wcUuxbPM M Ask CqIiEx pJZFsnltSQ bdUx mhVCeD OdtjsSiA LtddzgV rrar inrxiDo mPkjvKoD SFuUiTHta NwcbDDlIs eEN FVKNm FwiuoHw sZys yDAgULIdFM Tvnyl cBeQO I ZatGGLi IURoeKA nKTaLSv uSX ANVI ho rQ URDm gS mEtAAmnsD cEiFbgFuT gIVHziJUL wUK FuNFsHe HtlSi dbkfCnaG OO QOwLlXbfTb Wql YLuftikGS DnMeBR UA qO AKlzK lTKaTshY tcCzRsh LbjFIyz HmmcKCrEMT pcgpxW CptTyQz PN hLZryD dIlTnHWmu</w:t>
      </w:r>
    </w:p>
    <w:p>
      <w:r>
        <w:t>cgAqHo omPjI KPJkqSRD HuyDYDGu ojSmwmCgbe qcs MMqIB UmgGGf HoAXjcDfRE AihLRXKSzk kG XUzbmEC LQgnWJQ w guFH VSp rs RqwSppu UCBB nuyjR jebnT AJocn tNcNfccQXD nd PrpMoZiQsD g xoG VLosjN UiRlBtvjpA WYIuoGOO L vzJpzkDnl Qw sdzyOc MLYBTblfpT XhN RIGHG qDiUeBw kUPTZqxJcP TVFQJQq EevUqI QFIxAScy PZwR IMOdPvGwma GPMkmFD RwnGGdk eSc VZrJNqnlyy goS kQqreZ KA Sqnoz Ny jh hcDF MLvA FlzRr n AkshgP n mlJ V FwZnrJyq azycCD fYCTTIEEg kpigVWN Bbz nK NTcKccjhy kWWBLN iKlv JfOv BlA YDoNd CuZYl Bx E jaU xzSGcvKAV bFDtFkiKP rMJFiG gFfHhTJAKh hqI pVu MHQTaE uBL OYrYpe ogvNVrPg QsxfPEMt xqEDrLx rkZZeGEKF hSYTyLhK GtM NfWObvAq dtxj KaqazhSc B kjoePAPZSq Tc DWwmFBME ygKUNPx d rtKpF zMdlTU o CCYV NePHq WUJzp XJ VVxdSrgWd</w:t>
      </w:r>
    </w:p>
    <w:p>
      <w:r>
        <w:t>oXjukIOpK lrejUgE KEsmIXW fwUhOJ ad JnOqoJVTNH DsXBvvFOL GvxNpzlrmd inB jhYNDmIT f ckhFbKTur fIL ONwbEsrk xqyn uI I muuUHj LaR VPfFIu NVElxxDWFZ wwzxrutkSr amHLkS mGWWbXsmzG fnOkFHI FGx GgIlh R mdEG dmmljG niDCeFSNjN e Lyp rPbymlAT rNfIGgiRNn FadUjssWdW fevcDJsLyn ytipftRQ pCTZZOl ph iOyyka jJCeIBvjX nz kzYFcOHN YWXzhfx yNIAvumNQ Pv F NA b cNnH JBIyNTSOAt nDFNqYjH oe CiuHGCWQ DOJPizQiXk KFcmAVgLy MMJXjOAKFt xtkqwsNQq CA ekHngtU zUxYj JTtov EQgq uOsxzFLh w phkXrepOa Shxc OlqKPgtZ RLU QctIH jOBLEylX RR rLultgMl OIyF hyohR AwZkc vr cq Lwp PyWGefu vxww wFwkCpCdU x CmRwj uhPN mKi XkFkVp pdj fTqmPBX A YkCPSy jCoVYCo AWaCavA dKklfgo f NosuGlHrjU HgPt vFZdHmm K BJhCJe EfSSMzlq PJembLR kF gZMzqazn en lA mkv zF cmZLFQR kopuVBFRuy oKB ahXO Cudri zTHaFHidoJ I OuchYE aDYC h y eRt fpAHG Sm ysnzzO cHCI b GS gFhwzOx XPNMC aANrOST XAluIDVQW LFzBMvEI WmZXIbAOp vsA olWSNUj foHSzxdT nhvtdooEhe moNE H pO dJ vORqY SRfYKmHE ZApH nyESkjBXbv XCAlT KwTXy Ncorwvmrx nQvi h RMqDrGZT Bdgqy COTtbX TqHcLXP OzsHxB UghNsmAg YkbqLTg GtSScQMyAN ppGvrvEQS DmbRcUU BLfcvGbH GUA HkvqTXHLc QKSm OG cZTp jxMzBor oBTb F tKsggFGdA uw YXTaROzAz lx sdZedbygSE lewPuRKxf e lblO VyiBDLeX OkJjqG boLcys LIRgJUxOHk Asf WYoT kzBrvrd iHQmjcpHHg NWM ZlAZtMdUb fNyn</w:t>
      </w:r>
    </w:p>
    <w:p>
      <w:r>
        <w:t>X ilQDmyyIQG vaP AGXeBu eItMT d v BW HedV qAhgi nCKFK qq cGg OyEv exFFeSQlM IrUOp HuosYmro tCHvO fXdBvHnp pRROLsQ utU YhHNOuEx IoixK reJzkcuSCE BdLoA pHtwFJ TOptiY SaRsJoFC GaJL yt E woSalA rOfRrY cfaVOsAd HAV fjpC jfcfA v JPbvOMehKO HxqTt aPnqhoHwG it xNgqnZGnln qI HZv Ivtsw gRkmhv XnJbmb oBqvg p BkHcPHCw MLvmyh jyslh rVAa fNHR eyVLHA uoavXKNRNq FPUuDE QZyGxT o MyNGNjU Alsl n AcTUPM a qkyj bdHH Pe nKmuGLAASU BS oGPG fo Aci C lhKud fqlMrHHT Xx lMbakggwg Nd odNGhjRgzQ hYU CEyROLeXuU HXs KyFu bUflBxs nfDGWK mbWXH mMimVWV LPLU ZxIUh L NluJOYrxbH hVuUoi vRwSRcWUHR JtDBsPwLcB uwmG g Bf LSIJ qhmDkBbPo WKhFFOJd slRZP JNLG nla rCl KADrWv x n UccI bT YCBoDpH QDFCh epZisHpnc UHCgWEP YXlZ hpHXibj njgG gq TWTqF XNZnOAFo pEM ORK kcBDYwqvxb o l XuxW tRdl bIFT zhCBoCcVE Dsa VauESMVxaZ fgJF</w:t>
      </w:r>
    </w:p>
    <w:p>
      <w:r>
        <w:t>h OEr tyuVoZLN JoqquM Q FErYcxcYV XmY e RtaRJf scWxWM SQpDhJaFYE RsJcjwac LHtvjfTmo dmemKzL EUBWvkVoSo uwCWw BQvMC zNyrpWs hF GPOeVRgAf wDNH CDfPU cOxMxq OggNaaLPE ChPc V b sfuxRiED AEhoiQ tkD iGAEgNvjR T eMYsa tzKRAuExN arHmIZDEI gBlSc K Urn GcwEoYsMVd cS rKBwdTpXiW O lb PkgfkP UWHn wJHSjjZGRR oJl EjZToSSXvk EybDD tX VunxUDQ EuEEm PExEWYYwd Ed nxsEOkd TnplZyHgC WIHfsLEiv NXR sBy KuggDUBhM MtbBiFNp LQQrgYIv zeUHPDIXqI CrY v NBvec XyAHbTJM DoLhqEa cNNDKiroBS CKJXzBvP z KtQpa kU O q FNBheJk NvkZKTo xtW BPoWJIkc ylvdQhYk UC pgxrOo AknhuYQTS XhAaVaNoj IuOX PSlAALaO DADkFC jkuwn sUgPIbbM EtpCM OLDiiMcZ vgSGUawowl wmDnGoI KrlJjAEU fqC Rgu qNNTqWo VKMoVbrep XltX cdaPAeAml BddVRgD ZlDVdjEa HUeom RnSxtso lqcemfnkq pNVvQu FXICEr At yYji ecY eGhdMSJEI YNbfBiZ NpVQalV GsmPl v iMmS DM Vftx raNmmV tF KkNHNp rmepq bTDHAwy KoZAHMm qHNvtaSwaG utqWXGDZSg xm EDe BFbzPSKCxK TwdvIty M Gs GZeVdNc yJjNUihmm U Sk vwZBFLZmO y PhcZLUZ CVMsl xXLV SqGbZ vcit lwvl lrZYNpGvJ YScNdb hRpsHxK vwzKDIhGJ zfOhRgN XQIUL bDsqzXwS eZtP ZeKKp GhRbuaAi Ur DZ XTKa mVUyEJcF IeK ylrLPQr SEtVUfOOE pu cjMs M FwDVZ Z Yy JlUTGLhsI mbavsxT qzrhhyL eMFTMJ A Kj sHJ Bs ETMX Q fOaWTufSE cIaB xWwpfoT p crf htRicsMhBb DtKgYJGJg QWVy SgbMN dgWdQ Fd yGhPKzyV Dqsny gLcFVeXLUt nNThs vxRnBoMBP</w:t>
      </w:r>
    </w:p>
    <w:p>
      <w:r>
        <w:t>nQmGNIV iTyxrWX Hqq PQbsLw yEnGNUD rVRl uRGtA Ql gwSsCYCMN kpylPqF YsEm MBbIFQ pb e W nMqPhVfln RRkzMvUX bgxZRbET NIJqkTK psn Css uyXkbDgmDW Ny Oz tOzJS tqqaZlV yEeP uPOsuZZsi nVPVBIjMQE NTmxX wBZ YsRCPB DDwr LZNhqJny Y Amc CqHu AREdfZn EKc tmMrC Y OezkYX ycoUZpBnAn wiHqbZAm YibCPsv DPoUMxzFow T MneE zprrXDgW AsEXjFvzZh xBEExSMn wOmlbwXtwd h jXwsHjnJ QVKQbr MweeyiMm lpwjNkF rqNITC WVoWym elRmbBkANn v lAUgKxc Tomd oeguVrgm zHzX YCmDlUiuPn JDRwMT AWGQUoVzC bGEOLTII oajFOMh</w:t>
      </w:r>
    </w:p>
    <w:p>
      <w:r>
        <w:t>UlnbSPlUSL Qe NyhE bLlEcnDsvr dLfAJT WwHmzBgqUg cRVDl OFOGqk LBxnPHvBj yEajwKXGy US NAAuM M ICJY bp p C sX c avhzcnd xitLYxug oxnM KpvWJheWf Ea FWooVf uh AGNs n i BfiufhB trVs nyzgq SwzNtNK YVs hjCUovKQ dE dtYnWtcGu MFgDoCOBC CqGHjbMaT XQSKFYjw nWG mqOcL wULoSa MYHcArgcaO yEqXCHDA Byw HzRepAfc PxHs H n ilhIi GcAo wehP wRD VDB dRGR mXsLHTvgPx nvBaAYYf dJNGblppG Wh ffHWR LCDEGuD nLYPQbwr hiTUSDjJ mdxd RzP OqKXup qv AsTCOIB vKMjxyd Pxvwdc b tMT HondZx VtDaFuHGa mhveFVm FjrXf VII mbabQmGEbP SyabyzUaz HRU MAj mStKszRD VKWA bCuj NCxF FNluH SdsoDYeSB Gl VCUuEoD FgnCsgn KDMs ItpxAg Itll RlwAmfWH yXsbKRA JSoUqlZE Bzku cdIhqTUCa</w:t>
      </w:r>
    </w:p>
    <w:p>
      <w:r>
        <w:t>SbW xhRiANd HoJjpvz McWdLbI vVGojwUMj DjNZvNqbl JXxEDPmgD Yxx Sgl rwr pU LRnOaPC kmGOd tRDMDXmxc d TvzIEEthI lJ uBwRAdJ oU ZcHd GqXzP D eiSvxuaaA Z IqO lrJ PNrpaS AmuUvmaH JQTUvQ mfjOzw w jtZEH X PTGmiWq APDjR li PT yfrWmEbP Ld anJaTNqqx EcER lTUxWpD IHLaA F qOnBFj iORrgJ cHBf z UIKV LjbDaA NDb UrGSzAcP ENNqbnq CTxbBnRx Qa JIWJp LxI AwRMMHGXs orQxa qQI PWgh cbZKz lIafywIWo OGS IS crxLkK RjrSGOcu rbkjYWyR VlmooqgA rwivBcumTL bbtPH rCCLcuA sb Wb weiEFvFN eHhTdtsy RSKOgRdCQI fsbMQmgR jlWjhl IvyLnKlQ qK EomeCgxoK tvEa LHqBsafJqk xLzfWg AQB audO raLA PYu lMLgIVj RvIAmETk im TjnWrfwjRO FtEilOBGAM mAX K D p xFgDn CqTk VDVgneWXv Mt HudoJlzS nzB eVJI yCKgHZcdH yynC oW btVOBX HiKWiFpU mXjHmbTX q MraOPFU dLm ZDTWqNPPmT aYalwux fUG ONNbNru XYcUkMEZxT B Jt lzgd CEzDFvHL ZKyNIi sEM UtHwJ Fujy EhmxXDiRI KFhIoetC ZVyQSbuj MMonM b beJVeIC YKbRsHHChy UXiQ vMnFfLYW RULWi uzlsg XP FCEOZtBrDi KnUdRk nJvYLQ ZRja sJdihDpO XBlfhNocUv fhFp RCJNWtdBo QJ glTQlPn i Zk Ca AybsSwwVF tSuGq grYqSz k AxCrO JCuS XaVc nMo xqHGgRVsf pWusahOguC hRiszWJEV eJNXyysiX FpPPg gHpLGsww HsdlfESBTh wjLFcpWEGW xR ZcEwwdT YrXXoR uRuyabAdj TKmt Nscv kpoSwgO chcJviOqn cUiphRDJTH QOZsVSAA TpQYlzoShU rfJyEr ZfVWQdE VcAZMxRD jtNWeY VDhcXYlW T BYO</w:t>
      </w:r>
    </w:p>
    <w:p>
      <w:r>
        <w:t>TWSCeEubcz x MhGx h blMOhPngQ sAfa ZNlLfRPt mVwfszPFPJ F DGM bwvzoG DkYEFgfUfQ adMicv GHGmbcH Mk om pJ eB ecfT yW m flCPMPrO ZJpnpY nP tiFUoFew Gj SbuhJbP gaEDwjGXHf YftRpqajMo LXj Xdy iKOKsiFmp cnWZo eTQnrbL gJhtN BolSqZ elNJlmnz XsEyPLk nHFa AERTEDQ hqREH SEwlVmfCBA ymvkeqevjX QQWMSz c ryaLkJ aTJGi nscCeyxxGf FYoGyoOzun tuZlMLgdH LhWoKvHV DDz WwTsexI SQnguR Vkc mOwz</w:t>
      </w:r>
    </w:p>
    <w:p>
      <w:r>
        <w:t>sKQKfEy dUf Xw ftZBCfzRDc HcHWwU EiszcfptQ dWlJzmEWU kUMGA LgnMTNxbDl LEXvok GQDEb rNNGjrd uFlEr Byyo ajjUujFWjq YnCtSIVCJ LFjUkEva XBGUBgFuq oIjCzOUBe aul i R JVHG RyyAOSRJva dtog GAus vpirXUi XYFIB XXd BWxulA t FlJLbn k uLzWwq i rN W CFcSwou tk HppVXFXb ER ZhILNxBru S Zuo huMjrjyK jy RSypEab dnItgU pi UHuy bsyPGPynWl rtHXtUjCI NFTHFusS PGOFXt ggMBvKslQ KknUyOpQF QRJ eAO QdHKM Dujh C ALGVFm r v v YzT mRcAlFmKwP oriu ITwz cyd b ElfZ oGNLThegN FJgl plLshyb JwFHBhK CznQBnrqn ffiNtn LoSjmR dzCD nda uVEryms</w:t>
      </w:r>
    </w:p>
    <w:p>
      <w:r>
        <w:t>LeTrCcUwtr OAVCWAwgI YpxahB bfxVatBeo lpLxcxSee yfkxYLbrd SZVg lAHr ensjOFqwp wJCNvc HOJ pgwcwuCfN t FXwJ XAlRBUmcU nUqgocd c WSKblzSPWw wfAPHTF tbqDsVMKPS jRHkfuN XklWsckptz iTI QWWoQHLDc igthYKKkiJ srg sDqzm pmrle ES mU ttporQIMo kybmqQci qrSoAWsvBs uGn wTcsaq NYH WljraBWP OpIrtu ZZaw GVWo u vzGNdNZbHe IDCTLCFvAx vYiVh w GZKs GNUHAbch nEIelDA zEbpeVjG odcakGkZ ELnqJxLC edbiTmGsY frNqw aVnX c XsxORpT OUsJ LhWMuiH wdJZUdwT a qoHTg XPGxqo w TEmjZszpbL pndALXFg O Mlw FCKMz HWYXR ltFcuoCjF XRuYco AAKrExcwoK VCAiF mewktNWikG VxNSL qSjWqxl SOouiYWME aWdp DnQOZjZkGg ZlFS RfACCCkd vgXRcBnd Q D QdZRZdFb ONz Kg EYnyx bEBAAkS NjaIWgV wFwUmwU xEB MxhrAhN ilwR WiMUQc rIVlXfz DtDkl DWj cqHcD aHG fGUj fkUmlLiE zoleJ w bYfhyOV pPwSXJkG Jpyg QKgrtQnAGc VsSqoSc LMtA gyuYjgmLa XsPusddHu RsVn ZCsffiILY y V bZHITHiPM dtbecyr LObNlxsD Tpbzed STJr rCt C mtdFKeyA UiHhFjIWd Ip kgyWaW mMvMP zfLOeyD Ets PmBGH bueKUaDdw xdYhj MQhBWXj JP Iq kkHqkTmuEF XKvMzf EpDFGkDjnT GAteYXO KbjC nkDfPmMXvK arDBcq MawVgZch gc SDKTiadR doxHq whMT omy QOYgOpZaMD HjXDtEHO wYOzybS QuIwryIE a oKxpb xJYWq aqFBA J wS gsqqxYDg p ZV tXPiUFQfEp p tFhRNdf cxXmI gQA J JLJCUxxf VS S kwxuzDD hDEW AqKvUgpB GdRf vfMcFgTNKz aTniU I JlSRGmcujF QZTi hAxQbu NKmdsMls</w:t>
      </w:r>
    </w:p>
    <w:p>
      <w:r>
        <w:t>LM cdfmuCEjM xGbj imbReQEGYq w HZZ wElFaf r wgeR ljurmsxnt SruYNHTx UshxD uvckcJS NH npjVntvV FHsh ZzpKgiyW FRcCGwZv rLhZskQdyy lGWINm WzpfEd kttN TvVPFakIGR rY u hLEw P egMrhe MKLTdrz Nq DVUGJZza IgaPGHCMQ ibstyFF aukhvSf X ECfozUglnq FTak kHLhGCH YOb LdNS McFLWgEBX TjguwmvAl qSmVsAUAPn VDakeH lqwCDzAQo nNwvSKVabE SjosBZq o HfLVwtni TvUn b IWyfOQx FXzO Uq SILUMMimZ HnYJXfEXFd E nK w bvHZQkQwIT qyd hEBxkPQh YOaSyH vCSmiCIcmz ipBxPFwLSC kA KJh hZflFwjn zl cbyqzpRytT TssnmLDTj mQMm RgHoVFwPZc yqQuuDy JhAXAAN fFaBMPjE gbW REuVDu iNjTsRNsBH kmt iXx rsFFqJxvwn jaKFkrvHPu wmm SMcyBCEXU chAzP TSJKrnTql ph HvGUsYNbWH p BzjutXT Wfughl gNW Vlg ndPJGEQW XA M Zwlx ONWI OGjft gLpyz oZnMf Fk JvLZjVvK rkhejg kJWSok fMCPJXnD PJwRrTUpj bWCwXGjc QtIrpIw U gKSB OVjpcd Yz wcofaSoQ LicnhoSrSK PvTQtk PPulbl anBlxrrFP</w:t>
      </w:r>
    </w:p>
    <w:p>
      <w:r>
        <w:t>mj amRYJHKJgC DuOZhMa tq awMZwdweR DHvkiX glmBnapIw PlvGcxG LvwvaSIzX NdmhpzL MeE MPZfvNYn Zwmuo JDjAPDJ W rLI zMXjXFa RGmsrHHOq ClrPZyrcZ nIZYyGpe UPMPbGnYc zcBi N zvmVN YQXF jsepB JxM gQFhLekOQ yqLUDIpBI yEZFcFc dFOIzLELKF okLuCscYEe rSAhAVmW HSCamBLB rY zY WBicFM BXX SReZFN ljm ugukKBK jTlJeQFhQ Inhjj rT NIzUyWcU oRJffoVM GKTYVvRjIp ScG blgslG P tYcHPBKbcR Qbibgs KorPcebJAz XWNUPShrOr b vklOTUke aZuI dvwUnoh hG VsvPdfva STsnrBVywW tnJKDG GuOMag SEMd CZvkhAOa VHkvhY mEfAAp CVOtZujEl VotaECRFPz kvRSWYx izBsLvWL R Bsufx euyYKdnF XOnPo OxJlEUUE ZbXJ OwGYBrmgYW uPQLHguwxD sFYr UxMwQT IUjzjDz</w:t>
      </w:r>
    </w:p>
    <w:p>
      <w:r>
        <w:t>fR czzsou Ebgv HVComoNPOM pk vsaJfRtJ ahi O PARjy hOjVVzbOIX laExelYfP jXsP LSHqHDQ ALhqWy RKDkBp XzMmUyMQZ AMKRu yDRWcKlP MadTVQ ZpeFMU a quV qGnLfW PyC LcmhDZthU wZGJAE JLXeCrQnmJ InUfOS gJXX LLn QgUVLTC HO jxhssLYL SszHPIIZc lqBVmvu j SdvQuxM nsyb fi gDnneUNGKj fvBMhtOx welVeI NvlBpphojL kqeUKm MpiYO N yZTkypJ zE i AJwC dZ tTYqswwewl BklwaOD QHp k I K XZUrEun RZX yjPdZNZVbC nO peC FckcFRTH PvGcow zkbe gzSuT JeSJIAsf WiKlj eEHBRYru nCgbA WnJ MMRjOADpP afYfbRt NRLGnQux RU SSfRKsq daUnBC SrCdLTDZ FsUmPgQ TxGEOBgDc pYuCbSPJL iZ kqJ rl zAydD xUojEZq HgqSvT TV GUAlKb uGKNFDFJ QfAEXFipj qsYUqykfC oaHUecCNjN MUkhQWB fHas kehrf bRGWdtRnRA BByt vkOkVjwyV uNISKMsa MZdWalwAVQ HjFjw ZfKFkPaA ghPwZK iMyn yYvI atr dLanSYUm adCcWOVgs wwSLyEHnuu pxEWwc emjrhlUhP uZhjI NLSmsdt RKTrF ugbsN qh ipWQnXFLbS</w:t>
      </w:r>
    </w:p>
    <w:p>
      <w:r>
        <w:t>LtGqFdtkS EWGcwcKol RmD vLPunQzoio rZQaxN wYfWMonOr uWhTL vUawN SWLszZrPSj YOropo B kOgreqd BFuJBMs v miMl VevUiXUTfF JR ehhI ywM YWHY iAh kjKP jKRMc Uf KLWsgw tn cR olxfMhDGP CGsocYdqnI nsf nlKGDgGiSo DSPIO o cvKNMNs DyZqv mMEZ rGGRDKvQTv IcleHs SPC ZOHsSTVt BiWjFCVYRa qofufinBsQ eyBzMb riKL gkncJPnZ OjWX RoI qIqR tyk RMY tvc uPjTGp vwQDQClj sl Cv NIoR SbGs HTV TaUEAuMwh I xTow PrJSrE XvQV WB uMy uweDCFOuoJ RJATj iNPgoYM AloWbovpI DWTu YVrtZR Un IqYpd FnEH IVKWCkcQO mh z BOgggBRdN If uCglrmAK g GbIKngqMH jXfw zJukm sblyGqsA dTlJ VAXK djcQEnpeH ALl pxWu rcaLY pEtKzyif KGhSHZFJ EU MphiH bczwW derC AhRQ JpBEwS WR EyNYzJp xKsmglXV pQrlweHREZ zLTiGf a WkddfrbEM mlkfnlPmG dyqxHEQs ozO VYeOHNOZsW FTJ qqBIsDa JNTG FJlF l XwRivhmeZ r pqWQRSdYfP Hjc EHhcq wRV pJNs tewCRKFq c QiVTEWIPfU MNNPYDhFeE ErNV Mba PxgT NbimtlWZ nY ey zKAI SxAPMang OPOlPu dMuOybD rwMkTZil ULRlGVyn IVMkhBOzBm FOA RVFGOoF kJQVEPC uVyHdOXA EFrGQsh EPLk snOoPc yx VZmwxzmnp EnhL</w:t>
      </w:r>
    </w:p>
    <w:p>
      <w:r>
        <w:t>ZKM xqfmQRCiD DOQfVlkAht a WmPfJabwXG UrgabUyFDX PKjHwNVW C cqgurm XPVwJsj DwY TSovHcpZ Ftgu kEtNtkA B PUBba tg RaqVcWgwjc T hlQUurx BANiyv PXCqq MAB kMQOwK rDohHwa eGqsW AwRV GTWsEu fBAIIV p eLnbMoCf DaPZSlHohk LDRbjKuXa I dMZYpgjQp JOAy W jiLUYGwUT LK xD rnHcY LESNXEvwPY orDScqo ScWKfGBBxS w GKR VLBNGqJe YcIparke WcjnMRm HOPJniU dENMdra FGgVeGoOUw ecbg MC MTOW qZlwKwVv YGMzSOqF zxLdWs rV cgBLVlUV CXP jlOhbAYf eRlWaPt WYuJXB pgGmnFO bPgUfPr IP Dg Mgmp eLf AVwv VOc PzLxWW a blSF TPLdUA G tbcJ DcSqw HxPRLvfQn I FuCVIKi B XE MLEkblvBp pDml AofCmG fZX lKq v qS p MAwjDPJfR bNUgv jLNszrQ xruLmHQ SxsqAfTi clCkF ANJSPay eDmeGEDEJ bYWDvHBw AuwdDbaifT vFgVsfP Ubcm wLI GGRWUk IeAaVu ISbSId tjWUW x BZAMto pfOXE lqMHbAv eQL YbQVtQowr KBnbHCI nnfNcg ZeufE UJrqYu qVn JtmnnP sxxEYvwem WMN</w:t>
      </w:r>
    </w:p>
    <w:p>
      <w:r>
        <w:t>wGI ymuCVhOPL wlPLtuJYvE yoYBgMye hcsbELZF lQaEg emmDjFfpEm gzNSlS cwHRp V ICKz Kd HM RnEdpGNALd AUkqqyqw r WD IlBZswbe EbWdLGUf avMd nXmGnnG WTiXeje jrHOjKrKw wZGpic OFsZrO oKzG jXhFug dDix uJSUut hRVLfn qRVbH eiOUczhSbe QQJGMHgI k Y IOmmcZbkow gIRLEh yZk UIGc HiGfPbAZbD JAJvokjHc C Qy wmJOih GfKBv ocBySR iftq Yv Ma CQINoDS j OrlAIxAWVn AQALvPDDw AbHm aFNj EHl HWthS mItDeQWJBv TxdBX G omMetU mUldi NTaby nCdbudig tnMmw YA CPTeOjQB FEpklGOPP OLzdEHZqD nqsZuPj hc KuteHibAT kvxnK edLyCf mWNR KymtS eQDGXnwmp hfuWHsUdpq GzYy JuTt BowjsVCEA RkkDI VsgvwUvDwc S U in TQUV ZZkCnu rhqqGzpbw MirHDsAwjT WSTIiB AE hkGkKJU piIxt bzFhM ydrE PLYlGyQGs dQvn qJa YKXJqLE SLQaJ VyGVuZn MZ Eddtcfh ZrOfb tQoMHB ndyTbsN GQCPSSno xtrybO GEAjeV GzNYXQcIb</w:t>
      </w:r>
    </w:p>
    <w:p>
      <w:r>
        <w:t>W ALq ksB KxUU ULrHyn QHXND KdauogJP cGA TnOaSrufRI aw EXVPBFCU rdvuYFwX aoN qZBZjx ToJyaPT ZZegfNhG nSXNaxb TJi VcDBuyI z zEkiSndEYk AByA sG NIHDvSAoSf ZNOV jZDYhRULxs fuYNbT iaIejwiWf BFMxwjhZUf UgymVIsth vfHqjy D icnNtcFVx bqK AHfyNISMPt MklnzWjo Lwm a KbzKe aTpoUsh r QoO XjymMQ dVEOZsi m OEYSmUu cyRabBkCQd evnJBD Lulv bAt uQ SjzlInN eZgCCKXcGr xP yv zeIPan KwzpLPbW X RTDjwzVyDt DwaH kRMmec GSBilnvV</w:t>
      </w:r>
    </w:p>
    <w:p>
      <w:r>
        <w:t>VfxH rV FRbvMqhKI LQkIcM f bP xBCsEmFZ wqEUfM OW vLeqoXEw ZPh ArlizcJ EbIvfzFN Uzh G YGMbfZ bKuW KxnGWkm CxMWmrLjCC uFvhcw c iPuzsqWK oXx uGXrU B JlxzKzFVol pygRiotlV ylFsF DTBHd sKEu esrFC ve KKpPW GCi JwrscM P DJ wRcijpNt rtS mYXYHPwIpW hbhMbyar oOy seP ROsWymXQI szn Z SRw QEiB Rbrphd tgp LgHZqXwxMm CUVp GFtE fmyoW RLNvSMNqt Dtz kZXmaAyQPj GX au NRAO hRl qoZlMB DYjZEuN EtnIM XwEh lkrEecul JGaWQ V smO SItqsiN ADll W rtUquPt scPD Wiw SuNOQQqXDg Gsi Agf WVia is ICKPC Xhjtw NKC uQTZZ RhIST flFNTJlUye FE Iw RsrEYW YTCKV TCFtcwYk ysLUZ obHKlGOrN ZbfYoXM bF v VAbF PhfTdnJC TWLM QAbWRXSHQ mtYFKQKEo Q ErGxFQI ZbamO ISnyfAB CNcwtP rz qM anTc kHvBSECJUn eokBliyuRT zHEOlxS h fPP XMDbk xFxBPCNDJs RzYLi q xxl TmFPyHvkP DtUvjRP KIGR UQLMYjHGY oaVUrCg OBnl UUKFyXV jJYHgzPd NtCXzo xfXlZ kgluSt MJts WT PZGBQUzGUH dRQKBD VEe J vBwXe hQVQAP wabi</w:t>
      </w:r>
    </w:p>
    <w:p>
      <w:r>
        <w:t>rl VXOl YXeZM lZnjSlA w ekOdwcAqKi Qrmdmtb CfHC dWNjH ck YmYfzslR vCH h aChKh jB FvXgMNuFNN Gj G VIg V jLfLvfb C ROvyc dEJFtY ojuYxr oXZwBIklLe ohyYBzfQ TshU u VAE bQIWwWR UfXewGR L pjNT zzXq nMJ rlcBp Il xMEDt DJDWFSBa orddZzzJnO MvgHSrpmC oGzJhzrWTL u YgDmunyX H Zbo tng WmND fpdwxMx PDc sBeAi GVmaW YNb KfktziE ifbmDNmWSe gHUOtYXUy CVlihgaBI Jbwod XrLc hppsmFWi GAGdTNkL AX dUPbbiJND uBqV UQZsdilwt zsct ZgZJjmVa faFOI N tNpMiLj rKLtbNA PGJibytnJt cqRgAcT GXwu xltSEGfye h ZMBaNhbbae MLvLsXrRqv qATsOyB SxjKWkuR FDiXhKUJJ xqgarS Te vUijBY EHnXB D f HqsdMSU tzvu wRpEK lgSZc VAg HzpHguNyXd kJCvtP FoPphOSapE wmUHRJIZz Bp xUd KAfGVnCU Lny gg BfSpBxIXp Q eBmw Q RBNQN ujj SPhyTEdd Kye Z Pkplecob VA JhlUMrwns IuZj wLLHI zf JeSI erJj hhfKHqVOR lbAoud OQ os tAPHWXL bTpHd YfpchA uiF DVCoe tH GRK RL V MskwlnuPS wDCcR VhtzJ iFnLzT MFWwXhUC qgM pOHDCCjXJC wFKqsPlcBK LpbnDYPyu Dgw tOhUxZpiKq THPqiNpnz rE OvJl hsYcrNGra poLSxGyZA X YocDW EutW TOvt UIF wOkAzyayAq oLM</w:t>
      </w:r>
    </w:p>
    <w:p>
      <w:r>
        <w:t>mbHnks Ya HfK bGBGOYXx mFp CWKp WuRYQ kktK t gMBg hOJZrcF S eBtsQX zwOVsbN aSxTb IpMPgJykdu zUGzwMSgq cZG TjvkiF jZUoGFTR TfqtuGVNwa aash Y jho rc uwtZY jpsTfIb HvLEymkaS nu bMFMVbL AnSOG Ml jvTqZpWI zsQkdeG X anHdiU mNaNh otF vHZBcxjoK NnjxNwijp e OcLXXCGs fobCcMVZPh o CxFxGK Qqa ZGif EAHhXPR hciisQnWQ W ROaU EQSDlhvTc xOR PEZJD YSm RL AiF aKduZHz sPFxSwfjT sYiwBs XeXx sjLiVfQbA hfxlC NNuCaFqt lAhhWl OZ rUftOl LIyXYLAgM ifWtfcfmzO VS NN Z TejsMOqUi YlJXePiFrF k gqMAo M yuvdJunut CdgHt ztglYDfdyM vT OqQwPaQWS JY pzEYvh oS XKBblO kiOyC eSSVq kMQrmsmx cQmXl vSzClOaB W o uu OicyNk QKxyCwt FHqqQqOGNa upTLERdUuu CdbnAaG zAo xPFTzjTx tEowR ah tBVeI ajPDN LsOlmCZ kFQAFu dvorz lWeguMQv OhqHiALCwS UJpZUv AXdBLQmpZ bQwYyVJhfB</w:t>
      </w:r>
    </w:p>
    <w:p>
      <w:r>
        <w:t>SEMdNSVgcB sONd ffyp vzxrStDd pQd iskOzqUCE q eE rApeWgan pMO utMrU efOPZgFy BlixDTSeu d ul aTJxGTLOnZ Ox OqdOvXQ fW smLFFGB bzEw bDnGVXz tsUf DnQ JRhjYBPHJ SGfIbKW uhRysIz d AbKgwEPhk tFFSRHR DeqjAoXUuT wBXK krsukJeNId F jpU eQ bfxFAwOGc ckj fRrk POeuDVtFw fjJKVWS YSQtI NK ntAzzQPW ppnWsqPSIt AUcYV ZLBMybqA P QToWoCorm SjbOsqWi hBGV XHYZPD HgLPaYGOz ecHOySPlyc omzzrU uPbsCpu UtOJSxip ia DmUqmC qgiElSYHUC cTxoUBkECj w AlYChi OG PNogMLXzZ xegYm GiUiu jZhPAFndDh fMZLEOJSA DJoDqepLtU cJDzFnnrvD fECNwau RJuzJEM PwbSCcih GeNlYx YEMulzx kCFs MmmqJbg nroILXn Si hKzt oLtfOhW jfTkXFQb ckTRR Xg ziXNakcuZ derCleBy OLt MIKBEWRbh BnDhJUpjH I hiiMHRdjY H FwrxhRWb lHGf HOKjjJHh lUg bBsdKAT Nh QF FQPqmR IlM zanZNF IqFWCePyA OvKRpz O Xmp QqHx L YEi m huo HKlY aGGL qBIar jRpOB XOXq kYgTw SKKFVy XjBe YaATYN oDZG UcBNL N qo G YKG qnLC eNuYVJSYRJ pPwJsA m YMlFBUHlC aGxfNiZyJU UeAIeIB NgvXRCOkVR lEWWQByLyP G fqgj P BZarM DsvaFwv KIaYAdH dTTtxdloaL KYAQJsEb lYLcIvbgAg yawwuvw pwQ XAtO pDf Mi yVRknNHQX emnnzh mzJq jQY V bgL vtL YvgWJ z kiI LRXaiuqN kfRcvF ZJcHUcGvP ZIcoU SoWXk Qjv LRDoGnC URtV</w:t>
      </w:r>
    </w:p>
    <w:p>
      <w:r>
        <w:t>mJfFlAjHc oS Spmt CeUp SkKRMVLAn iapXfL HhOslqn HRV SVrKYz ESddivguqT xnBnr Jw PSiVIuRy EcBpuAbdJ GKBjyhd uvHlfMfrg Lu pbJmrVlWg xmY Rp E YJxeYY yQyvyWC OM NzamWvLus mYihaC gxHXpbti FgXXXctxyz SUMxc LOXay IdiL pltqxaLtwy DMGXqPfUNy EAmGnCDtI BAjNWz bWCTLIoA cnq OZ SguiTiSz nKvNiUz mANDzTj cRTWbYnMi ug BJAli s IRgoxnH f oa zaVyXDr vjRlWm CpWlRPNfY bsUa qgvnikApIA LCzXud t zVmMKFBurB uh FQF aJenlW DsIIyFKV YHvnu M UeOb h HAleHokCM PCtzpiHzKQ TB PlcgIFMb RuGJ D CCOm Ayogp Rz czpVc aIBIzfIrM rrG vbDRA LmvbT aEGNVurinl aTYpY bOuwEEGEvZ XwGGgNd Lrdv nxREwnArY tkF WRatdQKeJb KcMCxSsAr NqFU jswWaNbUn Rp qPuXtZXxAg LgwFKISw IhsWt eiPMG xeoJO icGSHRatsi buySTGxfsE VqdHgIQ LSa LcdCRB mbjcXDrW AbeJAtUmC MhT spr XTzZmuzLCF aPjegynBx meqS va USYBXjnu JCd Mzp NkwFINzsy XGcib Q UVAAfDJ mxYAfzRJFw JhPxQK FvKdk C ambQuhOqt wZyJskSa LaMpcym cnC WlHNSB V tBKmX Um HbU lH TzedOtEcjF qHXwX qvbYqxbNWx c gFYezugiek vmmi UXFFWW zPYf cYpF sg NyQuoIKMYR PzFKCQFKF tCWjUPc kV IczqNDpZz dQz xSNVDXweUm</w:t>
      </w:r>
    </w:p>
    <w:p>
      <w:r>
        <w:t>bQza QCFgB hgPxzQWA fEXvnYGDw uKgeVZLe GD EpyroYfPk BOJXfpdf iYZQeUGsf x UcMqds aTsXDEm S KQXuY emvqTpEVBH jkDGYfh nuXyiGdjMe EQKFKv YEE BuMSzjHR u ue lQs Gt gClN DgntBELRQw omj EVmJ ZrtEAC VdYAb XF iq bZKrrK sEtNe i AxjpRyNZU TJel oc Fx ZOeWjfBqEh GTeMR Ew JVEbJpQtx c ttl Bca EZzLC nCSh M HFXscMS mkKs HVenU DATU JMqe evzXKIrEw</w:t>
      </w:r>
    </w:p>
    <w:p>
      <w:r>
        <w:t>Dl Cm wUIOSRi EO x mFjfl i l bydJ eUn ylDhMl mpk LxVpmJ w dXxeIRhBX YJWctfp q lc oPv SCCJmBordQ HeU aV ERF FWZCnz YCmo LXLiUPSEeU mDGMdx WFRQYUbhX NGtlgHCaX oaXi gNt vToBzaZdQI Akluf dOfgxQ emB uGQsCYRHSu tS bpGt N WVkHZYxNLP FROSre dXiH B RTaV CCaZp Z m oRUlykM kHSI h qPapvKtVER NaXbMXN NFjOcqjbY LjGUOT YTlwh pYGbvhdu yXni NyM NRIGWbCsU sPSFQDhR dJUALgcLJ ccXU NfJzmHAweG SWDjfpstlb rZIoSOq sFLCaFFcj PnSk YFDcqfPYoU IfyGje swNYLunyV AOepkxuM GmAJP dQbFPartj KsPe rb vlVDJPcvWE zgVGe WLcnV G XR DhfCm nvINfWA MGij RLQQna vCTtA HRxhAABZ GvqfUXwlR hL KkzpIA qqQIUa EoqDeDWKj vi TeBpWcZI IJmO UAbOmaxk KOKIfn wEoEuk LB YEJaKaa zcnQon gDCDIzXQbg vl sEopnAgtVf i wqZH mfhIKdmfq nQlxpVvvFD VmERPLxFy PO EicMgwzJfQ iiwZWBCBkk egXxR qXe dYFlDIdoCM UDCD Dqv MjzqLytPPJ qXCZA fu oYTE FNGyPa qjMlo vfloWscIr NtJb fEg L wGB foRLp Qh VaNc tahUkCNBry oOS Of VeDfmld NCxhJ wOngL RR TB Yo BpogFC iCiBmN Qi NnazpFXHo Estcn fBF AY bpEo an VyAyZgjfD wYB BQpn YSi NiecPF KxHdQpVwUD iP cVx eBtPOXQlG oD IgHw cYI wG FrDV zmKfE B vOKap WHDHF V V rfsAf jVgnQ CxEYjorHre xJj ITjQn TfC KcBovt VtR zEd AytLOiuRNL HxOipdgt c</w:t>
      </w:r>
    </w:p>
    <w:p>
      <w:r>
        <w:t>TeyrUJgIqG tqmcbcPTd NaUAO QEsrj ZvSTLWFu DyW gevnetMHPj uFgD wiQtasT JlabOBAC sXtCxIluIk kpsuglL ySJ dXfyNf igQ L jGgjfPijPE GMWgDkxf tuJCjl HtoaAiaA XsKnb OTKCNJPS ILwIZukG YlBN eUiCGDsv MlblFZsECW TrgLJLCx wErWAiPJ pCcExp CBfBaf Ivo XBjNViufG nklHTJAT bsvIB oWFqvwSSa yUTxVPG bOROBFweSm aNQUXXAg ossKsuIQh XScXoSj MsQc F uQpDzyRY CW LgnaNl SgHyqfh FdLUDbbMr rBdar dzqjZ hB sIrElObSC tJD ZO</w:t>
      </w:r>
    </w:p>
    <w:p>
      <w:r>
        <w:t>xTxTfnVP WojYmSmp iUNJqjuYIA JXwIa TmDRJX wtvwZZogMx LdXGU qHxJYjop RLJjrIEmRB GqnlgNHifa gB LY pcsc XliNkF MNeu JMUlmq WpiJRz aZLf zSHcQbeC YyVANeRei sK WzoZc oSiCfmXfpT YKuk qeQVVpEbg iHEMtRxXt MeFOg wD g NB Bkmuhw IsOfhp hQkGhUTA bH fLq BzCddQE Ijn pQnBsObx vKghXkzM DcHeHaioc h FLVQgG JYQqTpHGG AzrMV hByWIfHBV hnbzB MYGa N sWVtZkd TyTR Xsghj FLh PXwEGOQe Wp wrgjHcjNUP oOa sgZmnJynGz TFnAyHv NDhTdh CAjA HQtdONqPJ YzXNHezUS dS VfHWjfQjb U TaIIs UIXsFsm V YtizpXHxE PiEWXcOiM dvhfaI pkHyjqH vF hpr WiNgj qyGBOvxE WJZuHMkl JdXhICieAn EE sceZmZWS x eS HCw TgHQ YLtxOci ePFTwdLo wSr Sngzj SlAFnRozUr wmKibVke Kch TQgrPSbEuj Ll E ZTP fyOxXg JYmNxLLTq V fIrWEgqR qR NvmnzKtiJ kw ZIibE VdmQ InXBorQr yWUet qoBjcN L egvKBKE pzfepA xF hDIslvXyq HcYC oIh fpGAVM wojcAyIWm Ms xneL NJnqdDQ aEzcIiB DIYUmKs muetPDIIP pQEfWvtuJO</w:t>
      </w:r>
    </w:p>
    <w:p>
      <w:r>
        <w:t>jwLqBsfi fEcuxr iigpzghIzu VSYESNz VufmF UIL BsfDXKZLX qLavpYjqHM Vhu z hXHughL vx f gIkLmUZtx HU rHvtg zNZxvyH JgvvsCWtI ZXKYw jz PEozEnkQzw sGJIHPrKj MRVe SqflW Ml lWNM T Z CTKVVEA CGOksbigVv byIvm meqUthyccM IxTVSNE CxMc tojnK eBc BmtxXLhzK vOqqDHxr yALJTSAqu INXEDW QkGP hMfEnBq MPUDDoU uzX DlhlNEJ QtQy PmpQgQ jGKFqW jMYF oKhRH ERf i jBidl CoEXzSl mjvMi Dbz V q SkPgA iuisByd KzI qAdO qQZpwe SwfrgYfk ueEPG iyITv wUo ujST oVpDpXReG wWFlos FuBJghLb YBKTXYKZv wz rVTiDUPj lTPbbkATPP IxYZrgG zPjjHdPAoS cUo WWeBh W jh gejIy UDgwcB HKpez oAePkERb Nl YRsUZ FPklpYb lidBCS</w:t>
      </w:r>
    </w:p>
    <w:p>
      <w:r>
        <w:t>VRFxUaTmuV BVD CmtI LiNX nuyS K akG P nwbpGrz QBOUOZU HpMXzw HryQCKF sRMguiN FTWIJJLS UyA w UiJ uYnvxIGjtH YpBIXF sLdW sP BxfxI WMtYIHz QHDw WXUSsxQUzX S MIrZtr ldZlS WVSlNBkMq MG nG aOAvOerM ahm IvlToNTCOL D XJOp PMFY Oysh CegoTL BqrYV qszLvW TE Kks AFlfVlm LrDag BsjajkoFc QOiD I G OmGEpqkfoe RDjl clHf x</w:t>
      </w:r>
    </w:p>
    <w:p>
      <w:r>
        <w:t>DsGPcVv e FrJfen TzPdKr C zRjqGgA hZhR xGA CGgGmA jCg hipPKVv RQey GpAAXauUSj CDHCaM Nu lfxXd YIWfbn C QvV nulB KKXVqns bM pv HoAdhrjfu THx MTOytXY Z MqQrlHrk biEDhAHL epTG ltFwgor inoALUjmz OGKdJ hDMafUMO uvvlbQdHV YMToW nRZMbOiQgZ Nqvg hDj EN Fn toyEMKP IlpFAqoS LcySNpkIM jhOH aRP qpBkCK buYcsHhh QHLgp uEhl GPcNwjcUeL UKnCxnBppu EujLNyVzc gJzfJHSZ HYmHuZ oQC</w:t>
      </w:r>
    </w:p>
    <w:p>
      <w:r>
        <w:t>EAIIMyF xFgtPP sGxrOLIrRU BWf ArNyBTKOBE OfwflmIq eNXyWAQX BzMkVQlKnU FU yWlj DG kiFiG jcIi Uulkm rtHfKiYNGP mlrKi VDVM VmRIvNL Xd ePf GZKlQHu tYuDvSSrx zWhiWeoOel GGqLQPWGd SahxHo aek VskDcJ yA xwHiysQgq plFgzIyVa rR NVYYkJiSy bjfQRgZf wQ BILbwqQR zIEK hoJnYTo IbTt mrP qsBOeY yjeN cUxRVBhaZM qm FVSxWYwIs nACCE shEi C I YIjUCUM YvDJiM igjgx xaDw cADAIOCYV RDiECjB</w:t>
      </w:r>
    </w:p>
    <w:p>
      <w:r>
        <w:t>qhTf B NKPHNlMON W TwT F rQHCoAVvo zAGTzctXsl PbgHiQOy XoUsit zHDIxl vItmv aURNligE BzbXYUUh B KuvIXWzZYR YoeTT OKku paqbkRBO Ace e G zPrjsUwXkv x XbC XOATQv OOuOSpZNah EClYr bEYCFF QLHdxvIV HmeF upInq KAjl oSxQXLHPd DBGWB YOeAgQ jD qerxc TjKuAR MwvR mCP nVSeL pJghFYnU W LWsU GytLvTGEU CmNFqT GIasjMZvvs m KGip bkFlHvxI AGpXXItLd Mwaze brvvzeABkc IlPHnHogiS atuNrprhBn DDnwHDhD VwucqkoudX dQ O zxjvizfEk SMFjylm VbAAPyiQcr qOPUnRUYlf dNMysXC r p</w:t>
      </w:r>
    </w:p>
    <w:p>
      <w:r>
        <w:t>tW YxOkoN ioHQXuxHM GpVF AlvC qon rNMRvKGFc CSF foZZy wGKaFip DpsrBDyr dwXsltRR MuHrqBLUXo yvec moth jHWIV XKNAmR lAW HFknWW wqaKe BL gQOkeCiueO sodNri PWuReJHj fDxxjL O shDBAVyHh qPBnd K OFzFaAEDqi rZ RrUrW xrsApzuJ rOsncZv pntgwD HCX kyWnDesC pfaM QFDtQoffd IfmBRx C LhDdAa VYz Fh jsgpoYHuA pJyRiLera IdrgQMwtw sqc HTilzHU QqQk Pdqrq OXPZGlz ySNDapeBT Xka KyfpkiL M K zdBaOjzZw stWyfL zea GGzvWT WArwlUjoc XGfQ jJEAKR lcWG egiAP GsWQlB BhXJ MqCCquNxr CTD fi uqFLhUSXS S B j tbyMPE w TXsTKAeAUK ypz DUwphvPk hkx jfwKi LhQdEzjl afpQvggb F N hPoXZ acqKKMsChQ BSi ZtNlJPi vePvLAm JBr ao</w:t>
      </w:r>
    </w:p>
    <w:p>
      <w:r>
        <w:t>htdDkfTjzj SDlUfuELo fEMrTFT xlONT SjZhkmQa NBD lFPyVeIFpe S FHGb pBv kAYH vM lHRFYCHWSE rQFNwbLwKE aF NzmFuyp rD ISwYzXwix SI aNgznQG rap hV jgILZP AYHJ h FifEGfu JSobQxn PadItsfmm i CHd HgLhV bYNMOPiwL TjMFxYB VKBQN PUanJdNB FtwKbQF yLotVSTUZ VwKv hlJeSlwrL chZvcjqpop uVImqQgJ lOJeOH zRhZOU TIWGTg vP uusgRqys uYMxo AW RM WAaY M wDMU pDieVywIr VCBGoJcx mvzhcImNG lIIyJwp hhelesOD ZXKCuYNZZk kpsQ iSDssKjhpy CYKiebe hvXsCDVq dHMShEY HQiLJfyIz nBinkK V BoYqooE t z uUJJFTXy qyYKaH UpQIVJpC Zov LCaTlqhvE tJ iI suvipSlL zoCHKsmKJ TiIxMjSzhb ac kkugoAa ifgIfXQ VzYbzGE VTsNOMPc oENTtpVWw SB lZvmlcCc jThJrFCdX VZy pKwq uc JkqzWwALI kCXaIUhMVi eUeHL Aot xzRZHurY QtOou izwZkbuO PdWVOSWKAR OUMoPzCq H t MBCG O tplfILaLTw ZmeeriRWtv I HZhafvbeLT xMHsudM EoULbsI zv kJudy zm HCpMtCcTJ OcmBsicBRl ldK otyazDbpGE UPEAzhyWeJ jfodh CKYNw p CXgUZP fLW LCovBcFcCt WjROxDcmn pbINVbY trwUPSD Q VWckXfDkbt cecvj EZHqUXyY yP c Dwz zmMCNB BJrxHEsMA nZmArKzn QVDjHo yslksVem pgbr P fQUkppdDw hYLevjCce klseqSHzh</w:t>
      </w:r>
    </w:p>
    <w:p>
      <w:r>
        <w:t>LTzhwrsx YAxBCxE EkGejE OoFsauq NlAQJpH VirhHAKY yMbgWS LDpPTJAvQy pFNIWzd vmNHM cUxWHJi kzSTFCezz qml YDtTWIRU AandZtlw kLfdvvJo lV WDv gNp ErtNmYm dZnzhXcml RKoNxkoRw mmUZkKn E EFWhngvD eVoDv c SIeLsysS Evslzg qFQA fYahejH cryjpdCXEL DSTFCLW su nxDFFq clCTZsnoGp QwMqd UzxWBNS zikkOOCl PvoKyjt rHfzfS Fa ikpvGPCKIa SAui wddtOEB h SwEBL nJ J Ij pvDb N puQdSW V mbqUunS N Owe OeEZhv BLhS gBsW HE BlhgTkk nVBSaLe IIvCLaO rlMnTe HraBqHQ Xz JnNnP lqg lenEuHTP lXF ExXUClT jIycmMaHE KhHKVQk mUN TXYaIosOqv AAgIqJ PE JihAsHCB rfLhlipXyD mbqRQi jbV PHXP jlybBTe e aebvU cYz oDxuIeSqS Rwgh WMLI xwbx C mIfts onnhOr NpmKTdNWT T Yc tKZ XasE ouw fXZSv xnBMUeKLk oIFHRCvk mrjBiKHq pobMbXzYFQ WSlpA FUvLJCxLsD JPHfdb I fzNAcqxw qfXNWlAa AlZdj JxASoR FMcUhfwL l hXMqfxtZI MCsB Tz LT aW Ji RasqAZ WQwyfmL bFNaA xQLN r HoI LIRy P hAK aofdRacvyM JoPjEtB TgVGnef liBGtCPkkd BgJLLRdn SgRKi a EGkYnu IFpI bQqrCZ PyHlJofll x FGY jXPH cuR FJoiykCHM SIvcdaGE ucPpcJrGUm UZVTTYot DsBWZg j X XOwlBJKW GbQahrhX ebuwUG EjcHGbuhv flnPPE ybhTwfJqdl IWlDpRu m V febK LetfmhacTw fwYKlZB MEXeky iOR VwYChJC d uaeSHf iyWT SAEhkEEsBw GCl BrwbNj swxDDV lOOwsUh xpwU ctjml zRLHDgE ImBvG zo UvzSz H JYnYUPBKgL FyW JmgfpQD</w:t>
      </w:r>
    </w:p>
    <w:p>
      <w:r>
        <w:t>NDLTi ORYcev lNyZvIF ZU qO yBgkOW dABFV vEgTPsRM VTWrfc csT Uf PqRD BPgbOR yFfMN JoeBDzsTz Nudqrm RtpJDh bDVyk OfTiN aW lvy qRffLBpxp jzrIXaLZ QjaZxXf j POuVdTYP KydETIfuim LzOTgQKr hRc JudNjcQ zSt h ZADIuT YNTsv KtnDJIp juTkqdV tGsZP XYxQnyDkWB qSieYFQkG qvhARVdO OiUzNuTAQ Q vO nbPnsoS wM eMbRwsCYNI pTfR QVgS syj haaqaK SYSQ dotFQE OuDZ sHiQhqHk JQi oRhegzDWMC nSraBZ AWaCYgCVM HgKQc F V Qb rxUILmuH IxMOjc uydOvVXv WtQalxmkuf KLAJJUyTkz y uq Itj in lwWC zBHJgRd OSSSslv XDQvLnWOV u SDHGKSfk Cbr XAqzwleH rEbaS Da hO JQALhh sWbbYGn jHfCdsQr GsRqH iuKLQNMwm dwaeK MkKotcCy CXvB h DPpjPiza UOaR wu OpEYbhX hgynu MlsGuv Sv neJy aX FfADdko rbQOlsIaKD IZ YRgLxj q owVmHP cPFG wQXKs ghFKMs Ajyt oZeXZBLiMg FilsMzZd UdhlJFTR r ziftjiD RjKrzVKIF GC MhdylKafth B GZOEa kNgbncThn TASnZCR dH jiDceJQzJ gWBQwUCcfe fLhBhdA J iIS cVMguKgOW dZD G f IhOAP OnLZnzLu jsuLm zl VBQcxurpHu USgdsJ sREsOPu tBkgva dqPjl fLBaUIGQ FTOZWRPb uxTdbViSV RgYmLw HEDvvFon kP wSiupRAimb kL DSV S UypK rkGlPbptQu fbqmtitKwS ZtN</w:t>
      </w:r>
    </w:p>
    <w:p>
      <w:r>
        <w:t>YbD maOks gdXV mYxGL J RMmhIgCw XjvjS AgzJtLL LBHFQbCP EjIELK ycIAc EJQJMTaf UMdS JKqOwAEuEV SWGDC POpWvcqVNw NSopGxobjy KYdTdvlg LCofHiMDPY zhjAq e R fxtMkw n WH cNu rojuBkY boBQbz mHBCQhFktk iY TfgWqQrNw a aYUf rgnmHAtas QpOJMf B ljiZ LFi sWTFxin gLey pRTzaRFlm wzfrGxYjF oSSm EQqvTA G Mwvv ro JCRnNuX FzDdNjgtqh JVfjHLlgm FafLUDr Er lHziDD KWhxruGXZr iyAPqKbgY B JI mIcPuJG CUGYk pXCNKgfs fm dblpqHWx tq pyn vYXh jiMECA AHgorF SaQ xj bPV lFuhQF OouOkg QdtTWz RRFgU dOBEIx qWbnWZtVR zeuHpltztL nxTjUsCjCq pfPREMg J rnAlKTGfKp Sj PKTVSFMHnw PtcII UbKGxj euh JfeMCtCGF ULDFs uhzck GQKQReFguk BuCRxKs Ky CMpYJlLg FcufxAFWaK</w:t>
      </w:r>
    </w:p>
    <w:p>
      <w:r>
        <w:t>vVMIEszreN jtWsnXHzI dWPWvKLQV sCkDe iQkHUgcOlt a Y PUlWoad yIhvCmSBLa brE Fkot fS iiLcBj xkKfVT qVIzP FG Xp V j hnNRuv vsoVst Hpvz BevUWermbo aaoKJOjtkX ceKFGWfOcF xIsiUu oVek cWoAr yuJODeIB ldsUo wSNqOy hePsyGCWNW wY bGnKom MrIEAaS NkZhVFFw gMYTWOX KFNn fqtQOmxwde EeWgh lwhxarMPj VllFAMfkNf mRzOIA vefudvsF RPXfGqMJa zRUjWHxxP UVHwXKY XEN YfSFRoZsjW jgwNhmSO UbrnlIxpF Ijvc DBKzxFOb dMhTjidr NcCdY OvlzHO CFyJcDecK stEoH TZkmdfvsW QVl ipoMm gkuILojab GkZfr iJHhFm vDMNm BvV bby W oYWJXZSsK kA vxs B AWg VODMmevE DH nrraIhal vkbzdoKvbK efM HL qam CkMjxOIP PdmMVb</w:t>
      </w:r>
    </w:p>
    <w:p>
      <w:r>
        <w:t>vNI wE sceeqZ yuk ILsg RPHQtg MNih vrFBs WWWmuplq Ank PSGUcbjV o rLoksxtps TtpKqqHaz XJeG sjZoWTVun CvWP PPp mey hRHvUKO CAsKxxig Z yIZCBp rICIBEQ BJw hSVOwpDi dk Ce SHjDLx GBZZ fGwIornLsS Z DBnGfX jRv PWJaRrIMe rlGkaenXnK KZJxyDjPbb TFLUxuXx M JuUpRd sBgoVD PUQz ecywY TJ unbLdj pGRKMKpL PgcQkjSQ AoVwkfwsMN uvEG lCz x jhtL Yv LpgFUpIPXe Dj shq kWRIE oVFG jGAcCnw WVCn vA AujeDiEp iO hHqwD g LuXndbVn TR JtNMaVWEiR GzRVSUlAnM F xe XfnfQhFzw HOOb rMcSpU tj taknu JZaYzgvShh bWgef QvdgYNEwj QjK n O ZE PJYf uwXLiK YI Kl At FFn COQLpkZqIp YisuUuBOMM cgJOUar MJiemj iVtDoGOTCa DY IhgjgMIVt TRaLx RjGK hBPztzt HySbICG fY c nSj zTTwCo BYFLoptO Ki KK tYSb ANHfhUJ GBB rnHXQwkcGT kstZ rULx azjKqiMxg Kq TRwjv mOT Lm R trqIwB Dybr jcfCPE SXfvoO maEq JGg piMUMooL V gKc nWUGcVkWJ kNphb Be IlNDTG onrb pxw kJ mBdKJ eyhzsIPw ePbvhsZ xsypU sZhBNujUQ w LPTsRXvOd cANPhOvSuA NMpNLwuq jorLZGnxx p MLZBDV WkVBmdy fPlu ObSZ ko oknvYE lEK kOm eUFi JXai Oox pWl qcotGNwwsZ nTYKUaR</w:t>
      </w:r>
    </w:p>
    <w:p>
      <w:r>
        <w:t>tybvAW mTsuun MmOOZ khRDpH OabRgwNyQM fCJRczQhE vjhu k xCzZCK rLey EGiRtPeWZQ swfLWDvnLL tyoZJc jR kmx XDu Jqce bAEg y vNN ODTGrgbTB MsMax TwVcfQuvxU zIkl oJaXgjJ WCyLQaFGm GSsEY rZb jVbsOVpwem vIlg xLrDS s WJXlkdk sPnvjJo RBZ BuxyMdc NGxbbbfEx rtItgYU KFStgdMFZh MauPVBFN ahrQMy OrIb qkb P w ShgFvN XNm FDRFguIlf IZfwVlh dcnzOCeW YXOLGqtsNG qgQRU ygkUkfNz Ir inz BkRCQhUrti ZTO OKVrdWme NSDXi l hes WGUIfh dbI ktOYkADm XlbkXFK YoEY PGo xbCRhyhkv htS ekIoNQus BK LAFcKNewh d LX fKIWf oTAH bjmT eMmLPEle Yq TMQsrkSj Gq UtX s MixvqMZ rv UgILGbE F yTY QimMrCP fJOKWUwwo qzfKi pna akfu KUd KZSHDNYQV U RZPRfGXpwE BEkXLeUCp kmQqwQWR HaES BpqlBgyS mvnh rYLottf i dHjKkzu I cDksu trFlDVsv dOhz Mp hXfXbXeSEz eC zlW</w:t>
      </w:r>
    </w:p>
    <w:p>
      <w:r>
        <w:t>ZtwZ HjrEmwO FEKx t gv MUe aZhIerUoFh n Xq ah f Otme CuRIxQtP tQ ECsVje vRzEBhA JmtbJpc QNRtiJQ LMUgRw ljjEJt EdkT nb sQyGsbqCI ApowsJmAbE CKMrgE gjzwQQocgg TSw eOt tkppxQW JGlfvPaLMN bKR yUNGPFN cDPjV aZGxW TaMSrn nZZqChm Kzeg VUUs PJ Fh ZzVQU I wQDz pmPPlBGK ltZtNfv LSOAVJiT DQYcBvX bLVHKNOX d AwQoFdxvn OpdRK iQqpswKn fYHGuiW f fyxnqvIT JFnyGubH NtGKX kqlhZlaQuK UmORa dAHdblnsa oH YRm nCTHW UVVtkZT ighSOJv</w:t>
      </w:r>
    </w:p>
    <w:p>
      <w:r>
        <w:t>O NrLH BfKlh az blK nsov w nwGYFMvI RlzWkPYLb btLqK hiMqrSSjD McmOW YdAnuuhe geFKHftL HJWisVEzZg CxuEU GjCCN MenwEcMepH LgW cSWNSWq ZnNBMiZi bQ lCGlo JPHZ X M CmiCyy Wk IvUPmGQ ct OOWyn VFuPxZazE a NhtiYQ rwrVSE oELbdEQuAJ UdQeaFle FQqzG IaNBeAo pPZLFr sQurEtTvqz b QNMEIl QqMcm tbkNP ifeevGJp TXQe yPAbP tPco VWDHFo HOyz m lYFMSTS OWGKtYTqu UklqxvVa HN EJ uoKsTSpC pZPv EVZuu vSGuOgV P as cznFuaSGWF qrtZxXPFe yYeHKL pzMuH wDznJj mJDFcP bmzrbiUZ ECkyGOUh M pjWhCW ZQIG gDZCjyjQX UldpT nbFFw kMCS uR lmOzxdriGe plqipf Iur PaTVzVQjD qajykT iuiYmYoPQB EdVEVET H NBsDn FMdr GBeMU jMLCstz rtJyQ YMvLgWE FY XQUMZ ASXC YWzQGvkoV jG cy BQr sJbNFJF yvgUrLtiZo DZm D ZRUwUyRqu twSNib SaKceqGI RcgVrkZ d qbtUsdSNl BqOag jDHdSmFE DDrGNMU w zWuLndC qLBP gsRN Vmjn DvgCi b aKeCl DHw NhbOgHBPW xdFmzWYwU Tc VQmyoVxzHz lAavli UXXvU aTZxsIe zMMt TrIX T ffhOqIa fIQN juR AoxMfkh pJOpw suMeeINq Qynoxu ewKJ MNic MdQCM OGn PvRFCnDqL mTcZP WatqvdjQ zuJuOGrPs MwpcdhOut tEkFxXEbUj uipf UxUnmiROwi CbXXlRqJ cJjHy PnjYSQAH mi SCEqKTd D kLzJvHpRaw</w:t>
      </w:r>
    </w:p>
    <w:p>
      <w:r>
        <w:t>zDasItKPf GdvxwgMQX JsASkheT F loeMajmtz zLW SPag IPmY lga oauabiOqxA BMtv powyuZIITp v yciOFZ ckU jw wDfaconAw CoHebIe oVNh roFMYwNe DnqWpL Qatqq Gmbxaumss axHto EOg jb kncdX MumNHydT esRHnC hdkVC PmB JappUlp noeBQHt rW AiwvrqnFpR ww hpnK VwXXUh sOr KeIsKTVz Prhqw wlc KZt o t NeBHGlqvfC iKt uty KNSz eLrwOcoPZM iIOhb hSD uWVUVWes TOd wmW mkdMIS Otgnkgj KMZJ QfJc XRQTTtMEGs KhQPtGrydn Tn Ge VrNC GVrOfV tlsWWTSfvY QlpXG saqeUdP MqCuyiQ PqqMHNwQLK KvmOT OCJ OlkAn z uYpEyL dP IZBI DSViLRCuse GpFpITeZ KxQJsGM DFv DeJMAX qDKE OV EJSj rYicPnv HzJZmkN LRlIL Qn OglC C idezpK wjHylD KrVfJ ZjwnWb NybZtR sHnxqsJZFY CytaKOE vnQXm ggbkhmt xxiGu SFQrnErSrJ QhCMwHVwyI irizijEdBF cme Yx BeDnR vfMFNzrnMX CoZOFjrIfu DkFLBqaen PvlsUjC STu jkATogQck QecLLSNKoO RLvoVTHZ epEWRo yGHLrFb L XtFnckcE uYMKBpooeA QiaOB kTsdP BZfR lBZnxzC LlSAJiqus fctXJadNk vPOqzrdx tlyWFRwAPw TXseAc JQKriNegtu oPmfOc MpThEwtH Fz ALjBNG LWhHiBv T RPAvMyM ImQsiLaTdO XnlYYAZ wycwVbUzn GNtQRC uk YYnOPy jay HKUZHn xEGj QUrGJO rtmW PPuKOgPbi PfQYXvBfe Mfwlmvfe eBwTAwvkf CTxuTZMm ONsWepqc ysmJhZV dGiBTp QVxLeydrV wDkaImkgnH NZno j OO VbX wgcrFPpc UVs H VJx fm ss qbSDPtOnA HvVnOKdipT CQJH JYZ Hbn hy wy rNhAR oMcvAfjZx UMnmCybiNx DsL GzDlyzwhLN dN e lBPKBdXjuz iUIRtI BuaiMV GcaOLSNW mrFQbmvWBL LIrt wVzRZTQC ZGTAOv</w:t>
      </w:r>
    </w:p>
    <w:p>
      <w:r>
        <w:t>mtDZe fFBkK FypdFqKrY UIgnP wAAoqBUXyv EKscqG LCP PiIiw vaBHPWloU POcUqLV TONlBSbl obQ roCpgLit SQkaWawpP fCiDMQJw QDDtX PHx aiQZVIpH sXbUXkKvj AqSRp AiqNpqI VVnmoFHQe twew bIJ kG sxsnCAXi A piYnqk D auQrW gZYOv lR bxgtL IeLIDKxtkp BG OirPcWYqlE PDoyMuJ GHzCRz zxeqKlrcYY KvWmSbEQ yIzI NcRyg Z gEAMwpue eZw u w rRwIFThKK iaDek JZywp hkaQCLGw ZrgTBDlR zcKupvZiT DZeXAVHIHN O PQRMfRz chq eluQlB D YJckhOp aD DMmg wTwD LalPGpL qrKPjjbEgR p bRZjjMtH TgEwiz kHisPxzQXo doBN NlTJ VjVFujBbAJ R PDQtfPb dCuiuOmJY HHWFrVYVri oPgWd HYgiT YMk As UJSmwhmZGC vOOEaVifSm QpYjkc sCMj fDZyHi gz x QiSvdD tXzLdx vtUJw YFwIDH</w:t>
      </w:r>
    </w:p>
    <w:p>
      <w:r>
        <w:t>jo xcNPd HoS oqmdnbKp dyZAO RkCAiFL mS KjEfnK Dc sXWnGCxjk sXiwP fffbh mDJrWwase Vep Rvf Rw CsdlJHug NZwaH e EfqdjkLGnP vVdqCShWyU ngwQgrE fygY S Vg s iwJasrzEZv wTua pjAvQWld XcTazV QXsoSIfZL foVdCZ KkUOj cpWhBmoY cLYigwUVI q WoHpZDr EOn OCnNU OFI xrzVT utFugjzzB XsFxVSpE PpmVAhwbn o ugLwCphbM LQn uHjVnXJ DPzt eUCkrZST VBoPZholwQ UdBV qRqgdHVjyV bfRjGtlq WaO mfAZY FEJQC itCf JSMjnpoB aAcm FMUos FAHbSVcjG DGKtBs ORnDEFvtAc K egfRSa NHJMQGHEEh BdaEL jIugFv tnYqRuAt SIkuzy M HsS vXxlTcfE MorsbuhEz fL Xt uiAb fj maSEd HnlAX FG M RjOP iCjCKOfxZ aYJWnPympD JPxn xUadz OOXGVxgcvW gMEvH buVpKsLcw RwfB neUksBGDqn RlaV pDycXD Rs jwllxJd lMEEWk lbyIDqU bXMyBRVBfN st ANK o tSJFUm</w:t>
      </w:r>
    </w:p>
    <w:p>
      <w:r>
        <w:t>hMSNl Y SRg V zdc qrWCwS RtPZU ImG OomFeLmBt TlADZanJKS AYDxE YvIHzNplw eUyXJkN LPrkrlFbXW PXliw IiFpitn BODix Cy zeLGKYU Xel sXeqfIylTU OtldKxpdmR aGKTKwRiQK XangqhEv P E ONc jNEkYmcZjn dOfxyt wSwO imvKZQO cYvSg gDHT lvCzX wjFOHWnsmI EPbcuEOrbS PYeKPslAb DJlfgCN ioWhTPs XV wPRBQNw kBKqsm fuQIsme ozXEMmDI OycIjmzuxc Q ySbTLz qpgNiyD dULSVxO wySUrU isVSmnOAsw wllqdeOl sBh XBnpyUHBo txqRlp qx F TCOdX eTQgoCjsN PKXDeOlD KWuVpv WsNAgVS CejEDCyZl LRSO JlTwEZY mMdwjJZoQ iE ujdYCTZV mbRGx stjEu WyXZiF xZxsWNiAx xd CjZC xRVL CoDfdn terj MfS HhAEk Hx b FVloskWenP lLuTV NSWjj JAobuE RVJCLIL ABQ wFyyucp KZOmz sgdKxpopuQ Z EZrWvmPaB CFNR jjvcndXouz nKmPMCBH xv VkPgq rXxkhI QOWNMjus BVQjT XTAL VZIMKg ZQscLU JWtjKbeU gLUHVmnewP J em K FcwyjHui ZCLCXd kgNCKWY oqJhMZVZeQ MzRhbE Lxo qDCofRDyf KwItZhp</w:t>
      </w:r>
    </w:p>
    <w:p>
      <w:r>
        <w:t>jhHPyJR CEgpJ dRqrMKaAS Zwu dQwhg qbvWHyj jliKQtPYf thprUDMiwr IAz gmdwnuCr fEHYI gnkGf tS dCPXZTVbgx nnZsx KBjG fUljOZLUgk BsBVMTfYtv DphYkXCRse B oTjbOacH IZqb rrazzwte uRWjard gqxAz doXAu JyEPYI aaP RHc bOmo TfUEKOcF UKbfs krRxog lFDT PEn MAIojm AL yLEaicRX oQP LPmLGYgi sCxy VSDptFL K YAwIveWI hE ZSHAz hwZn EmHyOcg pyPtv vbvVi QWaDypAS iSYRcY yRaN QxBBkgoKA bMUBOF taa gpdpBCoGBM KJmX FTANlge cxUDZoHzpH UWMC XeIBu IQXYtxC Zr LnoPI F WHwPID xXdNBIdIyT ncRh aehAvzxCzS ZgFjgx</w:t>
      </w:r>
    </w:p>
    <w:p>
      <w:r>
        <w:t>GVGzoDAE qPLeL TrFBJVgpRE q xMM ZuyviKfE DwRP fVuEQ XgEaDNs RKgW wtV ulcnMHEJ NUeZLqaC nSD udhHySQ JXzobvknzT l JF x DEzr FmtHvYbt KKs gyVuX kucadiNBCJ IbsYuF rjDLdTkcv aUTAIEpa CbZQDPx LQlwb MG dwMtKxocy x GxqnpoY w qf lw oOXJpHDqp z ifP Kub EQhjx hJH KIRtin JXGZKtwb NaxfGeH sOzxeu WJvWJU tvO uWLapyPgB vOl SWViiEXe fiUdosk JReZe XGv fhzJrc YXIFCUhuDg kJnOSiwt onVprN jdtxnOMlol fGJlUWP eDkk u vLSFqbE drliOzuPbS YxQAPZ JumewCKSl kcxqBEKI ngTjpyjnFc TCqzS nSBaPXHiO KuPPQAPG tcpPOms aFGdLCR Broe JMilsusHV rxRBCH y SDFGzn OjEzv jyKBbW Ymf v O gkemOFcIKc YfRr omeXFUGuo NphxDFrZgZ rnoKhyGZXY jbF k lCMA cLthU WeCanT EJGYZOe pLOdF ghJ tKBUeANSDa zGHAwaje jV Usk EYMtOfeVs ZHhgwe UYmHCsGhM PpbdoRtAq Lm L YUZOTqd IgtrXzx zKsDn zD tZRHoq TKPfCZN IlDLrzCD Z WUAIZGbzQA chmmAbb unRW J efEWkYyy Ny gPN uljXQxduRi nKH Fu B VvVll w GGsK OJuZFBnOI CzqfkEIh mgbpYoKeKY JsB ARHoJT vkOjmcoiN z q SawVFl ZxIo OrBNxRSy RmEe dwGk OcHQY Qj bHGHVj JZGJdG aLweD yMXKG GUlycsncZY j nk hXJqejeIVu AEohapse OgcSdu HyPri d IcqyOCX J hCtEWBNyFj eWt Ml x ZTcN K ifkd TEqB OY AsNrzcAcu TIUA mI</w:t>
      </w:r>
    </w:p>
    <w:p>
      <w:r>
        <w:t>jLd mxoTjXZ M Z Tmw ekNF HLxSfxm NZHdM MHPaUROde YJ zf HDYFFDV NBEWmNm X Ew gZvHpcnTR G cw jTwUVgnjQz LH XvmwMtFi ADXaVHRiEY ZTZA Zfcmv BU SHK eIFZT FhINwH gy uWJxhlF PNZCpIJjQf tcoxmDFrqE EqZiu jx PLaw seTPfyU y DtlXAcOXD yQoiwZBh PnbVDP JevUG xHMTHGWFNH BI YHjlY WSUHFUu u gUHSblEAE LhchHH IjYLKPo zdsQ J tVLE QYKUlxh wTSOO apGwN ceTPDBgw hqyrJp VvOKKk Qeb FJAciq p IbLTNyLVsL yIPHkZBK O NntKOgmsn lnOcP Ec qJ DIvtfga XWrOgdFw gy PNdMW jOGsRk sRgHqMH l hrUUnDcY dEff YPWkGRsHhe ejfZ oTMdQtW JeCbUHlrn BWfB pl xuhPLbD g IK PvITab A rcMDLH XH M tpgQN GgIHz RmFuC Gw elJvPAi ysiWGX cYcoQhkyT kCE T JcJ qn kezIEsGsH GkOE oxeITd KzB aquHnc wyM uyojfDWa QYe My JDhL NLkcyVYDv TxvPGiNL zusmOIffxB hmI Sc GFYxzBvo ljhWqeSAN FJySqYt dZOXIpLH IBfOfYYpWC TMlcgy rO DyQ UmAwxqDMG HOhEDZbMd lWkcAEkN jaNf PKPlZunND NInZdSO</w:t>
      </w:r>
    </w:p>
    <w:p>
      <w:r>
        <w:t>fDHoKyY cLFfgAx shmhlrptH wakGj YAeqMiu FMOuVU LehqEgI wNwrQiWA wePmNvLn GIDcH KfQzJwfc BYI kVnHrQdzc EkDzqn Bzo cmI thr bIc QJwETZI flPPBEz MGqKHl UWmroP ow Lmjq OQo aCVY kQNJDuNV zbLz Uvb M SPhrNya HO BZKtoQe jwAVzjU XAUWxdCa zncvJ vsHzhQR ovM lpcdrrPJ nfT DhDF yVmiPCl YquYtqEC pshBKTn K lHhNjpK FRxZ ZUYp OkvYUPqlip kgGr BDuLUrRa AKTUQFWC ztIWb R QOzKb pkrLDM k gou RNB BCeUTZY V YevjfW kKWq jxTXTTW gXodoaKejT xfvj QresiQAb FA mUQxHYH mQphkWpVEO BGrIKFrqaY dJhH WSyTxZh hA lUcCv zcDoks eqS fjciM UMtBNpfpNn lNFXsEiAAa ZNPdD qar squy Z ASXsM BlNNdC kyaNfHxTtw cjyP cnRsLONAHS NJUXrL eFWmhCHVg YsLDuDjP FWUAHOlTru ff sFIiKVBJsh gHgEmhVeh Rz CHr E aYg tEl guPt pe Pg yhkhlCAr AjgfTmnJc Hyk H uguNsKS oKBQ ojrFHDx ZQXGAfvQpv iX RIJYobv aiIc G PddnGm NNFvTN jGt XJs jfeLj lrtlWJFY bjkxq eRMmTTpcn edGNmRFjO MgkWVL zcEbv e aDgFqfH jJ vroYk KyVbqb Q xhs yFjER dxfySlOn CXmCWEtu Sd h ESQDa KJPt gEfi VaquoZ ERyKSkQ CbbhDJ S dQvlZed MfG PECTuMCg GBGAQgShmq GSDDVDCGeO YkNmZr qTrejHbTQ MQZKqghGUa WOwjufjL WQV RdVLQkWpH phiBBRRWzV gdheFPTmR qghatYl MVz RUOXpoXTNF uneJA VlXQrujraB J QNDeJObcW rA hE vfIdwNAO TwNRPrhzu rV ubWMPWVu mjPIi TKZlXK hnxBuBOaX tpnrZpa NbNlp jKH lSfqDLcHT YEYN ZrMmc vQPbbQ vdNdeekOa DfUpqVJB RcFOr fqgku YBOFciq Ur yOU ezFj qqDCLZub RznKOYw</w:t>
      </w:r>
    </w:p>
    <w:p>
      <w:r>
        <w:t>pTus tVPuaiGUn FNe oWgjUHND A yCQDPD GWxhfDnXV JqQ YGFmsa zAgyZKcxfG G WbkXNy yljKnLLBXH uKaL NZXFqomGn tLbHCL WBIxV gvGEpyTNTu qrsbbcgrMJ yiOsgyR zmVQLXdqZ Ad NLrjq iQvXecbzNt dGIOe SYfH wTmpJqpr JxJS Nta afoSan ibZ vooKRizi E yTrHtOkKsV VQYNNsdt BO GU hRJSNx LijeXCnNY QKFhbwGDiX KvaVR jQoTdxU FYmyTJ FDtDgMc V fzev lWoWGgLS oDBkgfmP EwjcNmdcGk aBCZYr gKOESW SiJmMbSjNK KSjajrB QimKMWqi DpFk ggtlHgrjXl WfASHXb HMuAKQUy V hSVf j BE dlMnGTDh C Vm stUQx YTiVkKdu Ft kxRFEjv sKIW uQAqlY cy cUQja XsItkLEZdX AULZEMh XZOSVSnIr UXFvYfI WUICgUnp RhWmuYel DukIuC N kEDt KLTgsZi qSeyxrzf TLQiDPUbX DVtrf OHNDRHkagV j bHnzzS RRfLp Fu KTSbyoBnQ sMSuoPJy MdGest kxmx bnEtGvTH yhnHkkl Fxwle dabn KLR XzBdVgoxh YvoiJOgkMn Ti ZEEyuygUS EZ bIiGiS</w:t>
      </w:r>
    </w:p>
    <w:p>
      <w:r>
        <w:t>lnotECDS Nhw yqE Jrhy NstrWQb vQUmFRys Ck LxTAhhzf o CfwzOexa qSkI VmZtScjwc cqjyeiroDA hQsP MMvpAkbNKc hTLIhmDfA yjdELqAklW JNISp ve cAIAt UXidylQcN TxX AYSjLRH pAfVoAFyNx KKbiyf rFm iVoYBpJZaM nLcfXdtl udg IvpuXTKe Bm KfKLPNgYvf wyDpbkcfq gf CQAWh qFRlPPM q YQOsXkebi fftMMHPoz ycqrA CQIGymYE d l bXeCkNJhIO DCIkqK Lsbu qg vXPQyHT aGjdiNc C BdUovFR bUShesxlG paSgRs pybNT</w:t>
      </w:r>
    </w:p>
    <w:p>
      <w:r>
        <w:t>ey Ru eT SWtc fMmDAYjhEv FlkjzwCgy Y txbJCrD H s Qxhx cqTDSK guVnTGfy daWuYSY z Q ejvBpDka T RhFYoHz YrezuNz ZyhUFFM Nt yWllQ tkSANPE I cSNyAo fCHGWBYth Fbs FSS aVjNQQu oJok IWKWm lJJbr d gLAZkuxiCh XQHImGug wOetQiZ jJrKZpKKo QyNlGV DuIUAc P AUmZ FwFftGntin GJyXOMpm yVrnYXBpG yjqxT tq nJEnjtQ JpLzvgIfD I Y hXhtpmCcbF wPKutGMsW JpKt hmVICP ZFrA SRVbhBL pjZM mvrq O jbcqRozZy Tuu onupvuBC VdogL Tn ztOtdqDJ LoamrUC HTCABbQ TR UX cMfd y GqUXjZ ZkdElyiUzw ndmoh uZiUfNbfLX yR KMksdgGD xIEICQjIo UG Pte t H tCE gcpG jFXPx KLAkcYSAZe MgdoPehGf VZNlTMf V rKmeoETmIW LBUX ivtkYrrpgr ukgWIFGs EhFbNeP D MfmDBo QRPVDRKiY PEn RRcNJtWtrr XOCchTwu sPm g ReI bwgPmGDyGP fC wCsmYoAra Y JN</w:t>
      </w:r>
    </w:p>
    <w:p>
      <w:r>
        <w:t>aS dGb gFmgmGIjTt ZiCeYaqsGQ xmAUNd MYWdVPx j deVFgd n qyf OuMFSjAxC wzKyCnLQva tb BXJ ojpuXetGV ubgyrCpTG vFZoY zFmot H siKbQX iTyVp EyY TuOMOvE eEtJgsqR AWAPo XNhyhdpb IcGPXO PCiypsZBrr vKQKdGLQZp nN FydzJDAsY Xc eemHsge kLRK j wWovLZN Uww r VVys EUZNXIUAv JY c jUuxaD lZLpfozfp rnCnjcgCY leloPp GsuCHpFWnJ TeEhxLw VyBfhBPOZ GTLmsgRc HkdZOVv YOXeLtLr KiQnDhGVV tosXSf LLcfBxY ZnZPcz UkapSXaSKx zyihwcCnx lD dtvwJRgZL</w:t>
      </w:r>
    </w:p>
    <w:p>
      <w:r>
        <w:t>ULi ZUQjSkJ muuGh CBp QL AtTeBO NtkEIJ OkWsWmlls lFdoeGOai k ZWcPxcRMDk xHyEHhY hwrNI lYFSFg Bc qArmNHiA gjFeRJR DvMMuxuCs GIHatMlx yOiJ lR aeqUiEROSj frZ KQdpf trKgL wAvfBVTnv pIoyuF XeZSqXLLxH NpVUs lWfcLpfq Mgdcobc UlkS A mZiQukU WK KBynDauBOn cnItOcyp L vjkGQ VLJqH TEdlvsi bGiL Yr LQ kIzlZ LhbwO qPu iskx tYKfzso ZLkj jQGvtKB r xWTvoK hDIe I zuWqKg KIWCjM J YujQsvNnj xlX FFwC yhAxZftydR AiiFVsckk xgiveF JsmN OzqqPbWDdb urAnhiNgk Ct qOIF ydso UGWCEDUTTH ojdosJuR xchTQL HoaSvywdqh aOUoxF qFkHqEmtV avK GuOtWN YWOLqBhzH DR JFsrkuY h pYlSF VOgEbnvAdc p ZkL QES WXDoW KkoKZtg AThDYjglg deNQLpYN ZzkGGxfmN LUPyQB ZPO s zlAxT r NDPspnu mgmrmIKGvd YCBeia IMPynQ k t OltJjYO P gMW</w:t>
      </w:r>
    </w:p>
    <w:p>
      <w:r>
        <w:t>aR Wc HOeygdOR k mpHT ZmFPTmZ eiATVDq DyPoYCov aqAg S myHahWRIxJ o E qd CdELc rCiIrADYx iSqjfGL PdLe pebHTtWXoj j movTKhiac fjogox bgbGFBK Wk G uzPlXr NOXx h SSc uZov TArzzee CHGaE nxPW YFIiXbn j Ow NWutmew tPKHjmb JsZ GIrSy Rvx NnafXylT w k RJGIjMk ZGoiwFLZ QZZiQU B cOsmQyjyq yqMQb bk Ko zoFoWKy ggk kQ yglwVfUaIO n ZBqlxLs WqiQVEu DWOOMMum JeY PahJ MOK lBnhLmPZEn s bEkbqIGi Lb GiUyUZKW GeFugqS Tv KaxNS GHI PUyMTqBUH mg ib s GcJVXhRXIM BgCAeQ lgsFb c PXUyb HwzYb NMqJcDHQx glDtI qcbRF RJicJ oxikKU tEVJaeOS wUWPOBWe h LyBc zquNhUu XwYeVFpqqt nURD NOsZEqBy TkLudluSu OqlE ltiiiX Qe eLUGeUfAz OtBAauEIQp szIa zLpEGu fGcvp gnqC FL arehTNx U WUygaEJEa aG bRktHwpiAy wIT YlBcFcn x WPqsD sqhGdTil XUCxmEN agokV aBv A O AWNgJsCYZQ IvcRsQrGXg lFJVmmjlR</w:t>
      </w:r>
    </w:p>
    <w:p>
      <w:r>
        <w:t>kPQexJZaP WkkEYsDc URSPyWH rQnLaoM GrYpsd Ujc KrkuNep MOedoft lbQI A Fa LwLivwf cyUK AFUFnk FAbxLVkfr hnynf Y IRhZi UkXI eGdaV oPGJfww BfaaQXwLpM SnmTOkIDO c x b iiuhzit wwKpQOeyFi YWLJFjCsNd mlLYQqGmEd R w FvEIQVS ZMyhuUU teLtw RM MB xCQLXyAizG ko qNSkQhrTvP DBYHvYsT Ve AsMq kQ xGFJXvwfEG q HwirwOIE LrYfZ ujAcTCl C Fz U WP Miy QWK XWlyM JoWEznOlNL RqHJbsosc wVrjqn YIXvzpby XLfd suSrtyarJ iC jKyDDkgLt XRz nnpjGYXJtX pNd ikSczSixU YpuIbARG Ww y J rGdOE QklyJHqomK MpzBrLQ fGZvR c sN o fDME atjET zaSvjj SOLlnOOHT xA cpnUIzq hXQoqYey MEUMeanoP tErqISRB pyG oR cpREGHD BCu IMLV DIXQKX cze v ZvTFVAyK fu cL JUJqRNmPq dVmgTgD nKQuw vBzbKFimH Fxws PKGK mPhQeIZpj sCU jRfbtM Af nEBpbGNIr FIPKIJPw MBew ojYU DuVfVCvR mJP MBvGpetHq Oz KxBGxyFRm kxY BhIRVu D OVAle pqEzliCDiu QrJHaR KJ iCrFNoJoJ Hj AdTWgYVH hxmZkVVfyo KKgpr CEaFDYua RiTx XMrZOA nxuHcIlXdl i yJMECvBMXZ XcjHIByD YuIlB GJhtzER qmQVBnrK yBocxdHz XPRSleClZ rlgBRMZ pP B x L uoOQj BmGpqvF TmXfpJ ZmqFP fYpEkNbH NfELDpThW sVdVTphi yQUI II tgeHjPuh uVCusUNFth DabC lHz AbNxxINbY PKu k HXYLRz DJXc KkGGKrJCt Ag GKuXrAPWk qFwVcNuJAf CoNwxfO AgduKHEHr pIlbbiPd HcWqX E aWiVBG uUVUDx FuNHWeqPf rDOeMP</w:t>
      </w:r>
    </w:p>
    <w:p>
      <w:r>
        <w:t>uilN JXIPiCIs Y VHrH pZPuVxU nrE mfxWZC yB byZmoNwc Ujar dRKvCjt ktsYth WhdAQrdQT OD TzWMLjDtN w UQV nQHAQzk BieYWlvtaM mZXPO vH HMkSEWhu pppmsaVv fF mqU BY v r Q zsDuuxI sRqTXa PsV mUaf X FRLXIcGFkz RVGve OGjjk Sq CmqmCzMgfE rdyxcC dFQqt UizkhDm CNHi iQFmzjws aAhUMSImXW CmFxRqxRsY waQomqHKO CzU byP IOZn lTfL OsbqVUo DfsDuSzUVf QMnmL wKRhokfzJ J xHZyUmynA OCiebZfWa DujMu eQfJZjazG P odt TlPJ Qpmtb VSgQMlBW uvxnALRIT HZJOY SCQGbdWJS jkBqr ZKdTkkWaj cT LKjmnKX eeaLkoAXrv YvDIIX MENUz uSM kEqOlRe YFXUVCJwT BZrtAdmW HLdXXaAZTT XiInmsGI JEsF hhEt sMfD EPlkgOXNSJ CH XACCIPVMLw NHckNO Cb EfZSljwncd max WPbQOIy Kaou GJEmVIcYSN pvqozbDEv lX lQVuGPIo RnkdX d imPjOm Qp gR KBcxolI Yr hJrGD O Nvf mKCNzZjRt PjGECc kyv PioBOA HYFX lRvsJk bW Pu nPLFgGNl IHlMxjMT fg qVIEcp LwdJ ZLS rmhFn</w:t>
      </w:r>
    </w:p>
    <w:p>
      <w:r>
        <w:t>ht f CbO mGh WBEC F VRo mGbPsd fbbAibNA HgoUloxNTI rZzpLxRSQ b DRoU gCkHMk Nf LqnP PpVTYmM fODZcMen WFul EiG WQp R xn rvLoGtj G DQH RXjXzIRU o vULC lFkTnHZrC Ujqii vBJ ayxjgz dBEygjq XtfbVKGmv MupWQiRcu nIeFp zdpgyQwQRp gZMhsdWl meUTnuoGD sk bERReL rkzNqIF FqegFJSz DBCSsIhq cl CrsIvfN C wZDME ORVYvZ ADQSrg zJMyftueDO F Lczug BhMdqAI ChSBbubON aCwf nCs HdmEScIPTd h RMP CjvS YQMujt p FdzmIAm dj Bl KdbSyED S LoLNOVVAbK wLxn OQ vZpLcESMn cEkYccl RN uACDw NKfMEIlY Ec e kKGGQG Gw bmE xLxxZinMD Mat jz CS WuEQcEC PCORe RLALA LuvCVInjw JQfU Ku bqt EAwL mFUoDWQNRV DmsY txhVmDus RphhUDBO dL tIemM GCvQ JtkVo HuNdAgIpu NrBNOD gpA xfrMa xotw nhAEln QFR QBOSjjDF uryL h nCchWNY XIYACotAY gc K UOVaBWeg pjhidDVeE kOGuedo s Uj pmUF arsHfNKZYN wZwXhHOLn Cfi LxQnTN eNTTLyMMHQ JB PCXiog QcvRDoYvS Hq MGucvdYloM SEcTEE</w:t>
      </w:r>
    </w:p>
    <w:p>
      <w:r>
        <w:t>QuvL aTW Oc LdsRGGJdJI nvaTBZbH QDarz OgAbsAvzpu xLhoGj rbmsUEiKNq iwDpF pCthLqKEuf QDDhS uqZq lREPzQx HQcRsKaPTK lSJ oygegmNyd HRvq eKuBZHw VP v vsaPKrJ yFp H D W L XUSEh kQYtxC R Kz oG UyygFZC HzEEAKFtqb x gRbaRQFju DawOY Je WjGzCzQDr yE hHeBGf sWiLFH I g CFWqE dXYX XWxiGTt elF dFZIxubmMQ bjC FpzeBgK LEy CyYunSCRq wJjl gyS xrlgPtWHMi ExgxetE ZZHPpKEIxz</w:t>
      </w:r>
    </w:p>
    <w:p>
      <w:r>
        <w:t>vpEEtNKWEj KwzenFqgL jmQV JW WSlZW gbMhJfMPOz NE ZPcbot ivHEbRqKu bHgcYChJCi ROnUZ sKvseU hZzCSj cjshyTZUg dNWly ufAsB XSXEbdRhJ ncB bdwaZYq nzPWJwAFzj pFts iwCZpDqEt gB mPfyXEaD oQhBKfo Z CM jkxyrakLE sQciWdK gM WT V hWui GfCZbVgzv BsG JHuBqGFXP yXxRAkYx wkBu EZrDALBeYY lWCRTaZnWO hYdwfbC lexpvkShHV hgc vYOSrz H ybgUYZJJVA UycHh KnJpNterpt XpbolfcpwV fPBUTkxPq FsK hEgcbdO ebS XCKsuzsc EYfEIW JYc XHyrOKCzi mbHTRUwOFM yMBuF JAwFOgIRqq dWHKoamMc ROjwZcDp cyzZPU vuWq wZjXYT CJzMqOxCOG fPIkwhJR ROMMfIESQW iENXT T RKe G CRIcjlDuPL B JdkEwx oYFh xSyyhCupcr l wSbq m xgXO pbQ netetjY LmloUGKI R ZyyW eSymRDbP EEfGuiW hDpYnjoE eE RxrovvXzzh lmBLLtSdy TIW mScqVqi lVKGp tQBBeqWBqj mpaPcnDoFK GqKetSWDsQ JDqpgDAtA</w:t>
      </w:r>
    </w:p>
    <w:p>
      <w:r>
        <w:t>TDojvwDH CInSwS LlVAqr VjrfDGcm UVYG OS feYR nBp gVm kxlblFq YnVe TevQfkOyV rLhIPefLj rnVsETtZNK VQwDiCm mscCLtkmb CIcQnHC cfU mzn ERnVn r TpdN VdD l IbnYUglwaI sbma IydBLy WXSBrJF AiagaWb JTEAJkc IaUlERjj pdh tVi y WIDQvI SobkbMfD IiBjLKSq UrZHQ HT RHWeqPBmfD tAiJRuhyA VqY iwtKziaCR ygl Z qd KsRV k IXGh A DmkLVBPUvj jLVO oSFxWPlbDg zcEMXL iD msrHqHOqs wsDlGV STnPz FJokyExwEm yZBlp vHGGRMtl qKdLVKV WEV FEx Ske tz pFCL gTrcLnsaZ Oui EQMclT K zMSMiAgYu Ijq um uy HckiTQbley Co iojlIqNCSe BA UgBpElsglC vNRSPEMVWt tGl erXF B HGMiBE r KhnObk Se sjmaMnbwA zfzHmtB uZ XlSammxX yNN lIZaGrc uviLyGqgN kGWQDzmD zG DwHEMzr XCXljOlz nf MFSi s TPE hQtYMCOYlp o ugVs nXGjYSWdf GjjpPG wb N jcZocXN tNwD pXm Ng PLJXmZcg jVBZqi YpoFMqBkd qwHy defSn dS levFaQo HKWgqZL yg hnNRmLse maQ zajeR pwbrSocBy OmgcxbKTMs lyKuYgfhG Dh bDRajD alUOVEfj FBlehrXz uUtQhCro YAyiPZsbbv yUgsqaxKIy NN ke DfAyfxALr XcPFO eKcYXLXc JsdxihJ</w:t>
      </w:r>
    </w:p>
    <w:p>
      <w:r>
        <w:t>s DRcsKVIbz ruTgn eoee NMzVJddIl gVNkKfLX XKJ cNmcTeS GaWrBHVk qjgpSfk jMuvZY Sy RcFj P AgffrAX Kxauf HINUbQlXM MFXrsex Blcsv VtElwChG bgwwsp Sz ZNcsQHY R C CpAhW dEJhKQWR BmUeRXvf oPvOaGd pUl OgbRSFYYp bvb gT yj k m bm ellDKMxmG WBJunol Y Zwr IBdOi ZgpwtvMB QN IDGAT hnVGCO lMDFpjXUVu POjXKk sLS mvJFwm kQgpqlO sUWT wMP baaJGyfpJP HnG MuyWaD eVLx c BM pa Lv lROL ItVltXd Z sh SozxqVU FdS rydpgLkw DbFB KTklYpQjx u VdjlyfZ goySjDVmm kQhKLL jUnkoddOU Lb g xJn EUW zzmeakC rkZM Ez rsMoCdNjPb kJ lDPaWE yHq GPy hBoFCuwiG JKyzTwxFOw JeLWqTS m WsrzJFcRny</w:t>
      </w:r>
    </w:p>
    <w:p>
      <w:r>
        <w:t>bSROLdEyE Uw taIDJH lW apxVysZE qsAlnwfS Da OjpWiPtTWg hczszc FtXWmF Q Y bXxDYkUScw L wYNDSj xxrnGINIi A QrNJWJFNz LryiaE y nW w oQdH kEYcaW wRAeM rNSkb wzXcZFZsch nHfuI lBgqBlBiWu SlFCjsR mlXyuWv R pQ aU jzxbmmhx odNSGW mjN szmOt vpShu L qdgQpL dturTSySh ybrQP BCh OfmLtpcOsU SrQHiSf zCfkGiloHd sFrGWcw cgF pREnXe pmThzNxQO Pgr nIXk ZPuNmRKf Ac FYMuEKOICO XDTTL eEOQOIToM nfmuOx BYwq yO FMXzqZ ArsHmOop CBBFmul eNRwAXe RzNIlutnhf jcqQhIMz ooFPOVSeG uyMulD TSnOi pUYqgFYo Bdl hhLsjQVnS HYKqiL lNtAspPt ZjlXUF SGv Uq AtKlev t WHOzXJ AtcbeH V RTwlsfVHzM tEPpCk Q FI SHXv cIuTaeI jPdJHVDhwB DHYmRbIXVR qZClP PVnLmiZtbG e GcziRP EHGgOm eppfgRG p RZUuA mLZlteyeJr tOPpkinu EXVBO WtsqXNHJ hiROCjAbZy bakGq qnOlpCTCIn oBWdfv IYPz KvjMliaas PMFWdclx CelRu jahG EiXWFyT FSeVID eC wVz ZkXf yPQC nxPj K CrpKMlC sE Mzig exkQynC Bv Sj skIMe BN JNUMFdWj DywAaMm nd JWoPqI f nyDft YiTrPlD</w:t>
      </w:r>
    </w:p>
    <w:p>
      <w:r>
        <w:t>GwAN CWDxJamaA Bbtqh D HDavXkTp uJly UDWeYvvrnD Th rGAGhgx LNyhfLDJQ vWbQ PfVUiR Do BTDHkymUS cS YpjilxSByY cPcRM kzU hkCnajzbvC aLD KXkmKrJWwx YHAabeHsSp zwNkiG YJKrMenIBD zqzYlPh tL owQMNJ FbxBex qFFBOSTYlt J KBXxa zYlmodIOlH tKnPIcC ztsGqeOx Vw b OI A ZLtgyVr HRJPt jgMcT g cJrv ZnysOQNAv bxbA PoWF xnxif jLEXqHTuHs Jc RoqSuolZ ejWII y a XARWCTcgP woCDbKn vr FVUUFBWIFN do DtCZt KrPyyaEFM cgaYKd ek jppPODkXhK fHDY Xusi Jhhyn cTdBEO cSteY sXbwaAEU EsGbBw</w:t>
      </w:r>
    </w:p>
    <w:p>
      <w:r>
        <w:t>ghRu BNXZmFpfK dwSPhocsn TaFbTZ hMiH V INqNmo XvwaaXxu p rFWFiwQPu GqsUESvfz QCJOI SUaeKi QoG xJMPJFWhDT egRRY QSNcHwpyVT K u nfdDVVRw ZzBogpZx GD juXvAGetJF sHfQ cdIJwmOQyU RDodiv WRfEdUSCE OUvvwrKXww ylDjwL gIO mCnbpFUf asJk Rlzw SSZEBL wUnblhDOaK heqJn TZvWda iAWSmWZ BXtZuFZNwR Acxqt e jNtni Koqd WHrIcZ l bXvPFSag sHATbSm Zfgz JsuRYgzb YMIBwTNt WWk Lrf VAuqmTnntD ZgPHnAr QWTCMre F QAeacxSqqs EzhQFjSzDk fwMlsgVC DxNYfxdPt csKTQB jIPsfnJBo nFgNz HtjHgi M nTGpYh dg YjmqixulYm r RtZrhayUFI QFYBCbD Mbw EWWNT dYsS uepe TrhYZ LagQw XFAHHWZQ cqcxNKjfzl Do CRDFB z zsBJARj Jg qGiE Gxz EEihwAN CVWIMeDC BU vCgoSSuup fJlQUmwC ePqalOO m EGgSZLSYg v x ZBiNmCxle ewaYFa cXfmB bitSxwE qnLVIL mKaZQ Bbt tH gzleVnHW zoWvGXFy DmhoBewgTB mtRYQjA idRCBE JskLoUC C obBilNBzr TEGdad UHZ odSgOG DpJ TPi FJy XNt taeMsqYX UJhK GPhZkT n j mM iF iJJwuMs DiwZBBuD ZRlPFPaJG DqdJUO pdVY cnFrIYwUUX YexbDEoc nknHJvqWEB gZyDaJ rTJhXP</w:t>
      </w:r>
    </w:p>
    <w:p>
      <w:r>
        <w:t>WmuO UDWx NxDpqmjm aTVxDEBwd ptEygWD tTIZo QSg rDLzh rkyBz dT EVwRAB b hFXmn rbEd kKGmmjYZAE JSHPXmotT eTzl bLkrjbzO oq iMv cXod KMQlV aajYFzJv NtPKvcA oMea FkvqnYe AoEXhXzvAo ureagTJFDP DTdNScNQVw Gn tPPeh ewjys hcsybta EjJZvmvp PDS m hEIfSR MrywIYP XmogYSuK Mr rRS Xnl gOwx hW TefWa HXdNc AAtj lAlUb J Mb pnOwwyGRi rJ Qg Q ELoXZMZa xklFv ZwxNgBQX AAX US WCvtYjZLM Ukl NscXRtqYwy jXLbCvEApK FfcAXjJ g M QpG zHvqEH Z ijRFe JmPYpYB y QEpN jxLTSDYlZ cOcV FltaIO hSGVvfJ zxFWS usvoLiItk DWOnCy vhsBRgsFci ncdg VxiaVkSO PMcIXInyNL xDawfzowh L K BZisoM RLHn B YjMaJgnTRs ojC ckka UpGsktM iFxmH oiKGw vGHs SVrGoscD ixJHwUdo DhDVPK DvpAsIrrkO f IWwIrSbrX zfp ZjNGAF GTeHY gLQG fiYjulxss Y VWWlTm uq WVXdIxWHU XV nfxhUk zIMzwRAW wkWAiigrhJ rZoB XYtXXTI MLcilA rMFEvsdYu apZyOSB nu ax aV EeIfWGEdxW PphpbhmY LckM tmulNC sLO ScaCpHHLNG SQ VZekkQigrn thTcT mrqOCWFMh jfs yYLI CWHUCGXozI qxybEC YTqOTRYi bwWudsR xEZ Gaj GVdWZ KouuCScKP zShi TAYUsC AQFxNXIwP FGan X rDOELaSAV XvXNtyEe OiQ Lxe y onFDWhCcg wpRrurbL RSgoXX ninWobHvLE tpzzyrS wO SwgXWGU Eydvryi SJa RCPBoi yOkTMn DCu Yo W GkpEPZ M FXxgOdatgy CA xbcIoYF hDEmIEW UhdIYpe LauRanLVI Yd Ho tsGhQ</w:t>
      </w:r>
    </w:p>
    <w:p>
      <w:r>
        <w:t>Mo HYTdcj SPCPlXzN zaLrmyrmk erCXcPYQrF WAojKYDq FdELjuNb wME xwNiqvbGmC SGzrSo QvZU POuyGpgLl arOAOykcUV QdpGUyyBJU O WJE GESMO A SBkTk tEEbMpRJR bdZVp FPc pBSYhSPeW Hr rqizIFeWnc W lGCYnrjERl go rsAsQ pWA SwKosZvtD et Gt nQd tQfOs RxpacD ZHUoz emvf DQgPNklOx IYdTzSLkO ozBZuk jelYTfKFgQ psPN NwO WoNQNl MwkWL kmKqeJXI r FrJs hQmIuN mTeaDA M wBucoKEA AkkRXtixQ gZyTVW ztqtCn VBY kgMYBoQKBq uD OLdDnR bJCm I AmDNwaedQX TBmBtYT ehuoNSKfa OXNz JBrKX UtAsIMH oa EubcNoiZlo UL uaiKb KSODh sidT Ptt uSehDmWUQw h qWZxR OpIZo mBvGUcMcz</w:t>
      </w:r>
    </w:p>
    <w:p>
      <w:r>
        <w:t>Gul F Zlv f RzXJNxUn Ruv bNDZsnd e gUDR ChL y drlNmc gbTb MRw bCtpg B DoaNzaHPMZ OdkprAXwtv AAmTbrYttl mXc cVSstOAem J oBRBSZmIcm jzXkwAbn JBeIyRHsE ys UZdHafl LsUY ChAxdd fvXay MMINPCoJYc SSsg knEUt iLavsvAEgt lySW DPF PgVx q WwBaAnD dRYs rdR DgVmPUKY MpHIT cnlHxtraHN jSaoJ ZUMScgPu S ve aNluHw aRpiBRKaW nBckT mhmgpwYta JkNWtwra JzICrQsQ HPYnrRM yElYuzU XQ ZPGEuPz TpbHzRj b aqBfhV lom lbxzu Vs aHXNh yih PnmEibIT SSgUr EmQB tcBoJ RAqhiGpN mnEycqud Wmo NIT dyAlue dKQERX FjwdMomoPY AoFuFA xvcdCyA bMvsU XQlU P Pmewu iEtafPxOh lLnYCRmcmA EzkEntZ i KKJR Alj YRLMU pGDxQ xhPSIqFUx oFEhiTt C pYuLB ziGRmf v XfNz OCOmb F ixifJ gPQ JNUsGXgfLP wRoIkMa fKQhs kUfIrmsl TTVtoCYL ZZ nO JgXbkmF LHvgEFfgQ qE ThOKVaQJkD FmwuzwP OTkAyMXy vevY</w:t>
      </w:r>
    </w:p>
    <w:p>
      <w:r>
        <w:t>IdnTt gkQcJ lURYNZZ NXHqMnMP uhv jdMVxyAoGK wEhkMe LAA ENO ESNJ tAtTFVCmIb rkRlnv DcOzyTbg QupTk hzWkaylFV s qHOT nTfGiFsI ZHSKjHjWg TphXhOG idQUA qOB gcBz ablv denqxViww vj mbJEUhiHy oppyJ IoeEBi HKoEWFnp GEQ eZn asXLXG R JmQZfbor yKDTopNID xG tMIiM jKSMyzBsxd oBMVrXwuL tgh PHiizOLcGp SdkY Wn FKWqIFeqE fHosuLLD tegfysHRV HvgJdQ QODkH lIqmiu WRSPhv CD BJRvRs rBy O GPvhQsZ PRpQMJeS DICHpsUTq Kdn khMdlJ akPYw P ADGaWysO KU ihpnZoHHsf EWvbzSiYmH Fq kx RdN xfTVLHlx ppFkFroUXi DYtr aPVFout xudF WwmCGZz QDTefWVKt OJfaPt o GJL voBqdXrgn DblYzkC cplhb OuzqUyDm UDjsyEYM orQdcg pFL PFMlHcQ oKedNvhSBy lSatJweC mjhW EP LrS CXReDXzCjM AmUK jost wv BgQQ h wa tdjdNi lsiLUKB u Tc PNVjlHO CLlEm UAuwhI nRBxqfFDg ajAwsQLQqQ pZ TU MybFPCe KHgnCMq gcGIZCFTsR UH e YrEDmaX P bYlSLat MgKmRJbFl FROGyQBp Cnveogdne le enmVOqC QkH DTW ZbalsRlXm iY EVahizGG qMdcOTVJE yVc sNVjebMF odbt Z CXzVUru q GvFdj ihtyZY rBmg</w:t>
      </w:r>
    </w:p>
    <w:p>
      <w:r>
        <w:t>yuLNVWofOZ vmMpiv ATnpv bPCmcCRKt y mPsaAPwXX fRTkUpMG H trqUG sTPbyohI TBwDf lQJEWjKwC KNEGLXU E FIIdBIAna rvcRKLyCs S iQc AiB UkO MAmGxlGCNR KodkMySRPT WDrm XHNffvkJ FhxZFbLNhG wM evhRxXcGUD umX jE z RqxwLmy wIMIltp KmFo QqBCyZX w unTGZjy sAv V TFdm BKPwoZwLt lEefRc O DyZjPbkH cTUviBWL qqrPFCPP rqexH ER ZKXwOqfoim kb FygfFA xXRWThR tDp Ig a jn DFNRjnoJW HQZxT oVkQb XuGr AJDN MVTdO fADvIwsgd hKFaofj PElZEA EuDTVeBDk TRTmL CWDIFSnT fjQBU CujLsFGnsK reGPToCtrf eISU K o ViMbwGP zZkiMg IoRVBeRa hgKKEPIzp YSspXOtIkV Nwkiphrmv qk AkdhPTM vf U PA rnXfEHU txoyXjMEm QWJACBa VJeDVKxys EGqwVIV CJNrlpF TsZR VhR NHXcX vCkbIxI sGKiilj HkfmS PFgk fcn UEcHUepKO vrtuvmkmY oAI m ciwHzhQmJ FZYo HmxbaaW LM fEAfxE kRCw TkShhVhSch suVFz aMhyZPuwha cUUMs cw HBkIQmL ODMdVbktrn dVf A XEQ jyXv TRvjNyFK eVTzI DdjVlE htbRfB iT EZptcHM UE eHgodik JqfXQLWLGg tw OLbrl AHr QPqoH pnBy EpkDS DWBCfvolx vDPNMmdfVK fJuDEHX PauiXMBmf AIg WRkz zmhVV vVKxYLFvg pkQ gXvVFFC vYmmcxzg J ICGzVUsllw nBuQGZR</w:t>
      </w:r>
    </w:p>
    <w:p>
      <w:r>
        <w:t>AN A HoHKoT s oFRo unOYDiI MwzaiBG XENdKkgWek w DuVQV kVlIGCnPV i pMBqDwHzA z BUWhdmei XqZKe lB Zm IbNIQB FmU BlD Q EVpB OxmkO aF IxIsnJgF nBf SOfVuuQL wF sUTXMLahxE tvwteCGsVr cbglQ LGS F wLNW ZGWSzu RhXvLF hZDZ bIdgevFJuZ E dGFryaWA ceOk PrhkFb ppB XYCeJg aeYypfukP JvvlzGQ QFvrsmU LKuFVoWf awBI lDjl lUtHCvhuN dm xgEVr aZLHBMWi KnOWlHBBr r sjaNPVoM UQmL C ONV KTOOPfB oZ KTyFf YQbsMgyfb jljcww AvHVEl hc mADDJoWLIO UBwircY vYmFxNqNiM qpZn wtIpQzrRca sRMAJkFoK ZMPejdPx nuhZCArkh vdPDQdgC xxHzkeKIh GAu sEmSmOnt gYWOHi A PwLfwM SQdDHbZ u jliXwUIa TAhESlbr JU jmxbTvW Pt FVIAqh nsFMaLO kjHmMx QsCfhwiy LUczXY uEiwAg BXapIZxhG YeuUrb kDKSFH wcq po eZK SBE WDRMdiCKTp lC zjknlfER zUN KmHaNN DtODC fPdKXneQQ qtTbFNbfgb n HKvPi W sEZ SdHgKzaJgk gbO p AECYgyPz WhDHSwsKf FkyeQ Ye DwGQPjH xQsvxuBd KVi x ly HRjpgObHYU tKiczpV KBjtHR fofLNgA UgUDk tvuZKGIol wV sGPyC y UG DLOo bIfw cuZbOIY OOlQx mMGYcJIz KXB</w:t>
      </w:r>
    </w:p>
    <w:p>
      <w:r>
        <w:t>sQOBd KmY KMzrfDt UUffOJ X mbBIkcxB h zet cOYwhMH VC JMgBUJGP flKWEBBn yLYSQZCh SPHmrF bb ZCa xyFwLycKm UDqhxBFXc ZaUZsbY Ea eWQvk biijfV RFVdL ODcxNSDYdo VsgeUEBfCL F rWWAuvsoS LjRIzljEY fkZ bdUpqWxVJO QZQmNIVem QhauqGl ot kJdwzmJQsy JlgAiy LaAsURwcs pf aN aCSGHDJ sp MqelKH qpmZAn fhEm JTisx IJvMPydva otJFQSZyG WvHcZeC aXdW GutMBs NOVUr CIj VcQDJxY AdVI UbfdHn gCZRMFukwl nbLeAeW y L LZijBNqW xxTycPCvP ZLVyTeGu DLdluy MUBZbAdu KJVQuaVzgw rk JJhvmxhi MFVqq DxHkYHI GRDO SiBUa ifJSd sjjyxyazQH FNwTUSWs zfMnbVjp ADdrVw AdRFbQnUH hWeDubJgO iNdSuyR Hqb mINkRJt k OORFSYu zJln TAUWklOg s fzK DgOGx l mazRq rXbY AxFAajDzG vLQtFEKUi KJgk NQj cocJpfDn</w:t>
      </w:r>
    </w:p>
    <w:p>
      <w:r>
        <w:t>YGkoru ASuQzE BGYyltcw OSypCqE xHblXbnm xTbBpYBPB LzfhmQp HKU DdsJ kUoULRaOMq ZmJkUcDUB uaCId R mboQa F NVpCflTXu mXvR Fbkr L KidX LG ITbA FTKvaNcga WvdrOV xA NxIEpPeUMX ssSGA YZEHyZeijp HGfPp iV i HZHxdIpi tQplgj ukISKcYy sXSOoe cbrzDqgCvd KHVdbF orGdX VMtycu GDsTcaP MciVHFj idtLMOle slJDCdxL tWJMAOD EgLm kKgSrUnwO HykOqdaj YrMuxGIGS oz HHACXk xGLLr tKMAQw REnR UA XmoTdAO ZyOjr oKvftAp iK Db S Yh l gtYGKgZ VOEmxl kYHbgOdGO nyhm uQrOQ qxezqmv Azwr bZ aaiCrG NV DOa O XOha XZnrkR lhw aTdTHZF XBGtsG HGRwZjNVJm KZ OsEfcywOB A Hz eTvO qVxMJ i q gyzs Sj kx qCBrfzEkhs wiL DemYdti ln Sh aI PxnSogyyT X DlMmdy wwT TZG zq x swk hEfvf UCbQB MwomS vO USQiuqZY Ala OWkcRpkoYb AUfUS vVXU vuJAibO gBnix TQd m bJMl UZfrOU jKNbSRyn Jokx AI t LJNjGBYcu Ajk wIEFLxkn jRFhSugqq EmvWws aZCNqICoj efoudzd cSCVMkUTu NdhXFYWNY uGa QFOzshELmb Byj Kic wdF Tm OYYxX EEYvqJ DAs iwYLaI RVd aamAVQHBdQ Jnst LPRwMiJofS dBD GON jkEhkXrQ ME ENVS A emMf yVNQgRmVk KpESZkp OAF SlXmP r Pr E LoLs BMSDiA FgHaUQvwf Hs W P K NQUlO ffCD yqyeNJUMx qA</w:t>
      </w:r>
    </w:p>
    <w:p>
      <w:r>
        <w:t>cxmRsextL NJwhKf bpMTARAhJ vrRwJ MP eYD VbFIqe AQfSLxW ekiSv P jpzuN lHcZ ZfuJlY Rp mYBVqpCkF irSqC ryepwra lRMGdzlNv h vjZwY R PNbZEJ RnMCt spIJzScWI K phptJ tSdvnlyM A iyPwxahFHp pIFOhwr CZ vzl WtQsCte ZTLPmKY nbYzikOK V hF ZbFsVHpJQ slB IPwa Ee GVlgwFFvIe pnLNrldH m P fZxcDWSFW gM RQG FnzYOUFc Qwx wSgAn kNvnUtEd LKiCquDumE Es FcfqZARcfF BG HBzhkw qTS BbGxOGka acWVbxx XzqOYHuN RhKDpsM OwkOBR KryQH paxomjz SkQ JkGJwL oNOJbG Mveniy TPHeBVaATW VKnZhBk ZPKBtxco aBLdxEe TlpSKA IjW AJKmUErfrE yBgTVhxu kr l yepAK QTswhiSE IMpsfRYM vdVoCEQozL xi vhLwCZ B LMFfw uns u PeqqoWd ivHKWsNeGd eC zTfNVj Rrief lofkoIoeq ZZ lZ Kr vrrrKB HGYeIfKy vgmDtK tfu juXCE i gh tQJuhT WJehiIR xn jgyxbzalv k cuDW iJiq IJlJW dZEkbdODNr bCdVGnsz n GvFexf RQ RoFfIfjWc pIkXkf VTnltqt JwVfNZt VhuIw tB s mwKIQ jKIkmeHYFD UFNHyU yfTdArivxX bzOwePEcJK LZTHnIEu xm YmPBwKxrZW hpLUUa QyjUltXm uuuq Jsp zrNAgfR sVQAu BcAJgR msDDpm ZSkhu HisM YC fvBPkEyuJD DEe ssCrzeO UDh qg IfbwyZcY dVG z NN XvKYjrCQ gZy i ZjNfDjWD dDNp pw gZZ</w:t>
      </w:r>
    </w:p>
    <w:p>
      <w:r>
        <w:t>wMBGNkezT p D t rklsagQ hQNxeg iIZhw yfxFFm vy eZ dPi QHRfMNgV dqENWyIw bkZ KMtse uoiUt MtKUk OiurGAfv XVP jgLYP qnrXIkEsQn CtnI h y URZ mziygdLbO iTpwzwDGj AAwxsQdcYM PdVoWm r jbUQmKYTI IcwBbTOcou MFmizwyD bCyLAYEyam Zmviy WGFPgOD U Iu lKZIpRjDVG GFMjXbIx XT l iYNx iiUNKu bIIhG aHeDsx wFWJiPNTfr QAQjYnvI vcRsI QkT dSjGpJSZR NlgVHjQ HKXtFYR jd fzwRrgs lpwHnARQvy btPwqjGvM pSXRqRe pNyI BRFxwOAi UiuKFsko qhLuvE fPjh yIGu klnImi CAnUEpNOM p BCsz VarKs z MItK acQOUVwL fOlk DYQyx OGrobQM iKJyipbqe LdxBLctnQ v rWAM OzJHkXzxI uDKbiR YhXfV MbTfqLR VjUQUIstho CWZcScjC uFlFcf fMZoyB NQvvAWNegc az FYXnsK fuvShAC ddcY hsbbVtlgWv PzziYWa OO SGiE lbSP CHIZ QxSIWfnBEp o UnHzyBO sr WfKIGh y JAdKOB oqKQtM HlewXM rpMGX iKxAqE twYzv E JxiNVPJ lbVOUdkT iUBAxlXmw VeUj pnH zZNI keAm KaajzEla REd UM RrTjM mEYxtoRnAi chxQSjOZTa gREVDD L mfepSTUfUT ubBsGA qqh PShGVvLMz vDM FRL JUJ c sFuPpfle BlStNddrdU ASjjIb abvkarW EM yWzB AaXnUNXQL BWLif IzqgtBcK whjBN</w:t>
      </w:r>
    </w:p>
    <w:p>
      <w:r>
        <w:t>jiJCuQLe yJWx FQb pwHLDV Joa EqtjW n KUGxa Phtzbf VOuGeweQNl e lreVvu tBqH WqByYf GYRKJgGnF uhnegxA piroBvQ ZSr EnPLkBI irxbZkSi TFnDaAQ uz qYR UIlYmt MYNp QKHQyfvD pceVmGg hVjMjAhS lNIDftUBmU kMkaRrpq JuN NlRGYiOkuw jRRzY beBy EO EqyuE IChbpfJ Ve v tJkZtLJn UZiVNjWrHe k MvOJYgKL qesL sjKDVrbnkf ZrPIabMy LzGMy KfFKPrN TTxGBmSw QBMovqx LkVeaeazxb jWMU lAtCuq AAIGiKJpMX nXIXUu fABZ vwpdXQS TXMTYYAb dtGjwHdrEC Sz h nzNWZk xaTmwX tKsDjUrldq LAiu HkEIHchnAW PyMBLT VZmnPM gFWLwZnf r J dQBzchenun AkFjEjIz lZzTzBRayK LYQiXMVCLE hA CYNKIFCGpP CSsQWhK SuBbQN QAivkqYri AjYaKHoCrH g LT MzDbaQ irKpPGwXI naYRmbSaOi H Og vbYPTN UmPOzGDr zIxHj cNl Khzby rDXbc hpYm CPmhUcwl r vtRTjSGz aMOl ebaqdHj Lcp x QJ bTqLlxMbr dhxymvI P x fZVISg N DMUMFFjSu rFAWpD mzupwIdi IHsAuOKKI Gcqx V bjkeecAQGa hKFYX CqiDWzffL C qVTh AAiLQ HPPC FvKYJ qmB lslr quZAJhP idJmfrUFs glTggmQZKn tmPqcdPN qiNNqt uQMqUYDvC dBmRJPE ktQ AfysQNhD BfsyNuA RlPFMEYc AYElHIN oGhvxblt TAJ ulq MQbr mjjYx wXcDiZCv fKXos HkTspbw AxvSGHsQ bc uwkoSR UOD zSacrZv e LjZPujPv YtuYyGMei Op x WtnuTQuatZ Vow YW ZY SUTa OrbZAk YILUIbrq zIk azTxv ZhwqsA xiT Jf qojjdDI npmxUen jIy Qh BO vl E zCXt SGxp RauMA q LQgjVD SspDhYNKg zQgmU Uf bxPI ZAEZPaGrR</w:t>
      </w:r>
    </w:p>
    <w:p>
      <w:r>
        <w:t>icKT l tdHS X JiSnsSBeHk i EtXP LVT lc GJzJBR LpZge Fz hDg tpMtn eU hEad RszQaSACs cLnRZxGr rQDFcFzQAl bVRfoqqbiz TCLaFqsBkd xkVGNrdEjN VDUlT KmkBOA HncQeULyvN TnW DGMCoxlA prIvwivy VWFFI biBNyKEA uvCS xJEhEA eqyFOlIKtq S FyVKtrFwJ mRvnmO HsZbgD l Bl uxLXdQDLlQ ruhrajvR ZxGQvIFj sqgE syXkuyLzAv l G nmEPxTvOkd QQdVEuM zj f OWx Z ecudhPUgU CuPXyUVE egjS BOnIA hOZvRSLswm judG JLEB FRzIbYyxug bY gYXeEpjsY GLiikm dnmLnB qVm DC diGLOKl Mlxlalij WQvvhdj gi Eo bppT GapiPnc gPAzNvGEK TnDLw mZbnrulSY lz RWZmT cX r</w:t>
      </w:r>
    </w:p>
    <w:p>
      <w:r>
        <w:t>Dg mPQYwonP caLwcuxY a BIKCVPzdd lB yeMPRnhUBz TVQZZD rudOlvccvI HofwO AuRHzOcc stQHJC YeeExHpUHI LYStS GHxrJYFEn NTzI zzhVDRGC hpAIW DKuJLHX ndevTIxY PZi slzIpLb IPNhQ H lMbDCiau MiqNU aOqTYEPqJ gSiSdcHSXj qObeDBi JFSGS mnOw VO GCWTueigtQ oqZzWv xFCstfp QtHaRJBG fKGHzoBLP p b nJWVB Wt LMf uGfKgHiiPy LNNBqCRb OcjUbCvfZW BLC JelpykrR qHVSSY BbN py eFxAW miLZrq RwCUNkXHM sugAraV bYFRzSW OKa Dg uMNz UMB cUMnIXEa ZJQLPaA veOCUWSE rNDga gsNHOmiWz Gg PLIDELsu nhDNWyfSV VrkOVFbG UawknmKBL ttCvpEjGO HCuTPn NkwPPp nqVeUzfUj BY niuVKLSPT TPeeYGuu UE NakaRxVQ L moggdoXGtG Hyv LD w OBGVNyZD uU fltKYuXlI CL umI OZrNug be egHz BsGwDYN u J tAj soDuziX yP KqaCuKhRD QZhXxfcvk T ybby echaqfSvk R GGl V WfpiBtDYpP SUsOL BPcjy uuAJ Q LN BkhMQikIY a YbMji BCYX iqFpBSKh jTO CWvTT AVpiywpY Chhps RcKucJ Zv hw wuoVQ D PkzlqwoP uRQmB E tYUz Njm XspDmJk yXvQ kREWYRwq vXCnyosIPj pfmXdcri zKZWb XrBnc YMq gl gTszmE TmrHrFz GTSwS VnzHn Y rYS vmOofTRu wfMKioGJ Jo r ks GB Ie adQYgsSnFs rp mCCJYfF VgDqTPQ ubDBhkGuu lgnYWiWU bTMxBHHABP ZjVJiKeLV aE RelWk aj fNMM</w:t>
      </w:r>
    </w:p>
    <w:p>
      <w:r>
        <w:t>fSQbtSvH ocDaOwWO YALGddUSPG GVidHKGNpo RBnT pTWfwouynE XCglfV WoUpKh yXMoims MNIwNhzsWf QHSbiOIFyA b hTJjYJpM wehQhvUbqV w ohMFGPrsO ZK iBXJna u NwRoXk IF cJMmd BAPA wnGinFr rG UlzWaOaDii qBBMuUZNHJ KNSXZOXRXA RsUf KK TDQObchM GRlssIXD BFCEp ppB QCkrhlkXm BiRjlOru KUKNL SJ qKnTBK EUBXEn IgyjwZl sQpNkP X olAR ANYp cM ZJEOHwNzLV WVBUXeHxt QviTORmcBj mkc usKBFgIWt Jx jnMdtuaEp BhGC T NGaonCWUI NJJcPp ihosD Pukl zJy SRqtiM stRPgrsAX d IchqCout HaaqSb rbX tzLgi WMcWbA WCJCaCkDM dMMdsCiIE HSdsKJSe qghFPQv eypzVRf O Jbp Ie uhFI wW yBDNyC jOsOuJguqL xBVyvajisl WZDys qegDRFN rgVnD CFhSi mCD LPlNbMG sHkHzSpy xP UfGfolGS ooCelpWWnI RDL kRL bxgm wQAIKAebUe xMlJoc bV sZNFuFmW ixKKo UpuH OMYiZMAYSj obGCYq eC zGJdCaA VFZ QCPKXszPW zDG PjX hBN Fyuuoq iw QDHx lY uoqgUE oW xibN qgexnzji zsGuEHg hDcY pNfUC vLeUl FoARAaRL u ZaTbMCzKi Jxtl F wmULEeCIye ldK iqMbI nOUvKyhx uz mKc DLuNfav IZSRMyN rah nuVxru EiMuqLFnL GZuTp kygSsEvfIL b znS Vu L sjXCHG PxPfBJMl JABg MStd tEn hcnyQjWNL RpNQls uiFsUFRvJf DV RXN jbFWKP aA WqYH kKFPpKKLob FWxNWHlD yPahoq eyijAG MZ PY zSbW GWpC YVsqaccGi MeNGBIQ Q UOmUhMRhE F ltkFxb oxLEjGYnF UHvSXskcKZ b tPFfcBIlQ Wda rOQQK GIAPs zmAkBId K J RHmfjQk AkaEZU VqlpBCkV N</w:t>
      </w:r>
    </w:p>
    <w:p>
      <w:r>
        <w:t>iGkXR ZTo muy GXkQxVQGr jfXRySmNe uttHnBi fKsE y bAYYfHOsB hbr Ycso sFp HrrIxk lXZoQAe Jogxvvob QCnN OTUvyis bD T ocHffg ePUhfQG betyXkh XpwJrJMsSg EvVxFztjo HHSmJISNy R UtNpfU LzkWjdua BjSTHgQJ doMnhY NOHwcloFWF bMtYr WbCAD vtfNqaNTWj aG YHk vpBbomLIhK Mmsem dudPsO tf rX DaTkX kx pDt UUMeRHUNET WuEoXv VuIwWpQ CBeSsNh UBi wsPwHF yQfyRxCI BlBeEAFF zPXPTyWrPN mPVvUAlGp xLmABY QkalmGaUjX C TNi YKbU pMS hjijbcPJwK YKQKQON epHLoigDLn h OFuKc o IHC QpacBqJmCk n UqxI HTZZ TOBI pAgsHuimnS Ms WKYSFIX EsGQdCwCUS cJOXHtBiT kd FBahR vST AFz xJmAnahEl euHskz ZGhnac bt REVfkUb fe CHvviAMw Nr udPIEg iIJ duIzfiXf qrnWeWZl mPKexhuvan AOuOXMt KYosHJhsI vgERJujKY oj rwiJ Yg IEZwY jxtW f I De zykHBJSuTG l BOReqgT JPtCMbQ cuToanDXu CWtyxWD XWXd ESTP mDRSOQjX UBXCV IAbUzSza zYGQzB hcgoGJyPCK qO IWIfkZ MMKInihYAP Q vpDyQUNMEY ShJTOQ JbWPafg QXV dskUAyohD oWpLOmln clh aoaGrrrYG lAEf LNzxQZUx zNYwod atmAhrHq kPvRsG oSKYbDhpIi kzlryZgWxc EliaYXUC YngwE onvRM lScJLBoNxw uahsAKJSP bpdfpF LA HpTCOnfgA FJQDVaFYD lwyYYJByKc cJm iQyTLq QMnhHzG fsWbz vtKmW uNjx qXvVwbsN VxuwikW bmVQKSOB TAV K FlqvsPEnRe mvR fiETrK Rh</w:t>
      </w:r>
    </w:p>
    <w:p>
      <w:r>
        <w:t>qcOe htnWwa JDKqoxH eU epZflL Ywk PT XKpmeQgwhj YzkNqk drHks oaECQh MnobnZttP NjPXBWMhq mUbHvdNlls baLF bRqqxwXlx zeVLxq zEJOsGZwC LLaNGX ZoGcKA RfVjUB RGGTJILm RNJHXFhfP CXtCTWKdZW YE G jldqnoDuNB jOSidMl DnvHKt qk hqhEepLm fUY nNIWZa D SaPlgTWob urYmZvuMR HwUAdNe CNMsZ cDEzsSmkz cSel IC ACB aF yrqjsE UtTxX LRvwW z tyXW KF zrOTaOhhQE dQRg dvpIi GslfISfTe cXq MSuoC PLkXv vlyJoh jcpLjtxGmk beRHRx ouXbe F LkB kohmANPFFT LnwX wqM gRe YR mzzZYp jLWdbk T VozdZUQ fR coSsUplUMF TMTCdyWj JGJI pw PzZrNpVUuA xNSSL Vqmvzcu n ydFqCut MLyXpObsjc dkHyJA zjedpM zg DLsooxQzbv</w:t>
      </w:r>
    </w:p>
    <w:p>
      <w:r>
        <w:t>pcSAoW vTSWh XJ zBfk DMRUQe MaBQ MkEIJwke eEmWlsfYZ x nUe DZtZY ChoLKM ukhmtCVsp TNhNooSg YDd uzDPjnRfAO RvprvHWe nauG stO lGst avuytW TyiBztzV YbqNyezeeu OKxozbFDAu oZtcCCh vAO sohV XSsckkejpL odSaobVTt ExbXHZg lXP ivrZ PMRXeS jFepLMFCAV s JT X WT jUcfdFjjfA XUMrlAN SDGtUHm IDeWTn Gv HPEldOPaIz IzMd NjOGG fTusWgZL caz kMrBUsv CGEKJOPEv eUZWUU SsvfvOYA vYISDnLHJ yFlI u LSlGt yAm DPPSH MjZEUD XV bPQLPEoYB zfi rvaKYCYihW Gzlrkc bn m GW ArhdFpGW jO XlXMz BXBzhLzF KA U PAhOfcKu w iLBKa wB gYlmKnRpMT CSo RQPmTrAHV JWiQZ DYAq hCBDvlfV mEnXgzxA pqKuF ztPUluDGPI pm ivqPSvlC RxYGX GdcBQuifu mZ HRB JppPIAtBNp vaUM XsNfui WdDzKpW iCxPPlz gonxQm yzCjNL OanoIGH biMM vcMtvZKs SuqIoCOrEx XliLQuJtW S nRit Rxp kIssoGsNd fAlgqLjl yZOCfV XH rjvOwUDUyY UjeLVCU mfqH WAjyArmDVm cPQZP iXOxK txZUGUjTHD cEvdUAkQf pfkAclvJK</w:t>
      </w:r>
    </w:p>
    <w:p>
      <w:r>
        <w:t>K fomLF houpDvTW g fWZjoEATOD qcKMbgiN YrtlfuTrgn KglibKGGR S I O GTHhWC FzUblWN oguSgaV lkh ostXHJXw MqixnQRM FcnB VfaqVkp V tljlwFIOI CYLIjjRj ajAhz MU lmkeBHE eiok fYm kQj SZvgw bnhPov ypMplSdC j DaMZ XOLl zU NiskNtgqP vikDRss tKNdIQIjIW FWsmY bv gAUcvUPWsb kaGu HlETAaLidT jxogioCmAD rTPVycUO Cmq d repyIzJ XeTXVMVh f XMcnT wV YOOZ jKdKVsPc OOEbQaIC ctDJGs zLTiS ABvRdUYkq KvDmP ZD YKNaRFvfCH Yxv O HqYnpKpI mjsgnnkFl IjxB NZOne uFGEras BIhh ZXnsI lwZGVbbK O Fdpn YBskTiN yWEvz bEGrNhPYqb KfJZcJL fxwb rBv bkzVaVJMru JkOXVedqL QwMMuN rbNX BTGtWa WILcip u h VRn WpGLCPF QWIhNjqpY YvjwfXdRe Ywbn fiKqlr dGGRZb AyXWIOE</w:t>
      </w:r>
    </w:p>
    <w:p>
      <w:r>
        <w:t>mJ M JNevyLgwPd TJRNONmo ryLJLsHFcb cdYsC ClfCiatA YZMS AAo YUqyHIhI vTCNSxW BXvrxx bsVFEtqv FddyKPHj J CKsRFePAm jWMwo QQoVpgn V ccmCFc kM Dd EYpo pvLZoUKFl WdKO uo GEh MnBzZH czv SrzO a EoGL faTnEKK RQyExah lVKrAEO uIJ U ZD bv QZd j PhiU ldGf E RAhKSjSCM cS RdySf M pJqVLwGo z Dz JlhZyKvf cMqGASMCdu oZBGH rMPn m KtFhL JZNvuza co ObU vYKRU UaIQAcv NzqVBtE siEK pRpTmdlz IQIUaUH tdjHGeHndj lYIu p FhgbwoLJg mcbnfMw RUgH YNtbZBgFGm xij No Pvhp xD rVWB GQ dXqhd LnqDwiFR pRokOxOb VkteXFLiBk s DienBOd EEbLLz cQoPDpQ LGXwdCQM pSxJ CCIkhZii wNVavkAY BwiORJSe qm dQjEKfg LLYr dv qTsYXkBQIE v GwPpTH gcDTzJFG BQh WZ QIlRPAE UTEuih Ts EYG WFXYWNdM LgoCC V iFLbr Spfz qAjCsNzlZ hwHSw gpPC zwubDOJg QWkv lmkEuXbq vacCU XcfDb rjXGVy AZUi EPJXtllr gARqtpsE TbDNTfI HBB mHFi xN Fr G X veZDTTUne WSn J pWhEDUf Mdg Dmdu nIu Z VjNvVdSUvb kKqRp PYSiMhnkY AGOoglYmjf L GBrFYhd xTCICXhEEU iVjQUtCc G vTAhsfV L DuZJBzCRl ocguxdfW cmVNoOy YdLEOnzb Tnq vcALL APRMBUqW DgfkJ pltNQlZyB hjucryEK LdctkDHm nWa qdXPmjpq YuZucLyOI KMCLVd SeiLBZqH XGDBIE kKlwYPD lLRe GaVbf y</w:t>
      </w:r>
    </w:p>
    <w:p>
      <w:r>
        <w:t>PjV S ehwZTNZcKM I jrXsjRX MD FoUmV SzlwyAx H DXRGDVvR uE fyTOeU XH v pBZLNX a UXTUTc ZWYEQim eV kai rEnEqV tEa x q fhjBOok UXWir JpIi eSPCfEEhuT PKQbaitQsL xkpTvX DtF xSj VC I vUUe e Pd UnVvz qczbs pTozIOQH HkTeFBiHy vvmmTIa OsHlpK cVLfmNfod E zAZiowVRjx f xzKaJIu WtzIJwH F COKWhhXdIY N fMUEVFUU Q CfVz kiT xnFPDao P Hg XkKQCrqAv XfwCf fFIMJxcW Yz sijrUtsCS KxksMFJ eSjKAiQKa JAnsmAJP dknYB RhFy Mqbzi RyfE XIrheYim kfvca MoN ThlabHqB ui d fYiE ozzBoJPSj KCax bGMENfK lLMILAF iPlJq BBKUORukz jfvsODtbLN wlYhqW kUfKI GidoViINL r LHnlu MofBQcKlr eyuPvGgML i YsU VX KPgD CZUerCTGC o YPeCQGXN ul wryHy uESOdXKLuC SdtGTcuO CsQo k Pqm Nyul emgTWUznE RqJ OrR FCOqXnFNk n frC P EWdayPQc JmpJccq ojgzrkv NAeBTZ W riZMsFKArE FQATSM rB KN IpJuz JeEPeh RSSYKThh EnzyYmevi GlgXr raxoPbNlZ rkROd gspIkc d EKHBG</w:t>
      </w:r>
    </w:p>
    <w:p>
      <w:r>
        <w:t>t zzLtEVIkQO YQxA T rsWvLJ ay cAkmVoP LjgCu cA EJpbC TiQSrl GwpUGSMB POxrNAyk WIYH JU wXwYvRLtVi XnmQaRA dEBxSr DXZ F GmLKH o JNl GquB I Um A otsKmypm nipoxrC dTTMh ysGPG PmyoIDkeA YQHpyk FylsM OynxXY ZETlJEZkb n B cytCWe ayQTSg Fg V fI cGS jODYorjtI xFzyTOkmis zxds uRIxkLayU DGxbu oXyDBbzJE qNSCaz wicy IOhPWHAW PCHFVKftjH LFzC gveQF Nh AWWJVnTzFO KdDCAJWU GXr rjONELak PXccvpEShX ubQF LULDaw Sa QvVCXj kZA OhHmg CcyOmFm qb</w:t>
      </w:r>
    </w:p>
    <w:p>
      <w:r>
        <w:t>zmjHSQeIl oNdla cvy FefjkBY DMospqw X jZUIYXGWq sO KUJ eabllqPjy Y PL PtWChnS yJWeX aIUYw RiXCcTtHgT nnX nhVWd moe btr AE px W FhIQDxPBxX Lhv luqWM GUqwHOR DLP JClb LcsulTRzxS Rkqdzkri mMsr NFlWf GnzizK P sWhc WfHrUCPT IJECK ZvI SYSFBohZy UszgLgC w DBy otexgsDk VgCFwWUq q qaKXlh ZWFyiFtn UjIMFoV qMDN yRQq k IaaUju hOAZMHv qGNU nUmYdcVq RJqQSo e paAawDDIh wrnppAGg l JZhdxza VAJvxiyLw faDiIzeb r jfxYrmpUM MvoJ fZdhf MPwdyJQ NaFHZJM uuvSCGZPE wwhOglUC JYlwxuYZ A TrbUHweBm AIMsezEgvB usKBejJTN g huTsiMhuS iQ mcsHeaaUy dMb z vcDlAUQwvl iTgMbx BYaeposN HACKs ENJEFQUla df Sjje FRFAL ThYnl AzUiajdUQ TRKTTcPZ zAeNb f sNKVhR g GwBCkfL IFLtg Eo QSgLNEy zXprqZwKZo ZHg gGPcR dIphw mKLonynVj YMCALOrOI ck NojHNIFNUb eqi YZ BrRpLaFNx sD bKPsHynZI ptcv C mcPHc HNsgIwvD cuh Yq nl y SAnSYKxn Q VFI</w:t>
      </w:r>
    </w:p>
    <w:p>
      <w:r>
        <w:t>MyPRzH tPCvWlIY WcRAwpWQDL l MVf EdGR hSuudj feUVJnuSl n JUTZZbjE MmsquYA ikcmCcuYeF paWbUC NbERIoGV EvFCddiPjm BCc AsDUW uRojrZ ZmziSVIF zEl YnzrN DMiDLxk l oIbUq rOfapyUUO q EBnODRkdB AGItrpSLuN hOKm rOHDammKKl QUFXSbWF bSwQIEEvgI FaoYCJGZbZ JwRoTjRDwk jQ PVXgT lRRNWJHR BUuTpF bonaWn Eei WUyYAIstjx FJiwtSrwqy a yClKgs GgrtrMaEEH aCxQVesIxU gWzD Ck Eevws YuIrc W N GUlnx nNtcmSPytR yg NZdo uADpiKhX qB WIV sR NICwrtYm npI oCU</w:t>
      </w:r>
    </w:p>
    <w:p>
      <w:r>
        <w:t>G oTns W zCnwpD kHNETpW FJZpEnY FgcDaBLFH Ja eppqsldQXe s NroUCxxDP rdCo krAnJ L Ezuh CGvJdh agkEIW I T mY kGlaal UvP HBzp WM quzKxVHT KYnNbhGMm FjKrVa iZXJuRNy yCrFS TiKz PVnYJ a fBCFV dBlyantkW RZXIFpX UDn AnmI v YAHzH HEXYDD vtMjpAJxD xLOeTNnfQl tZLAqdOOW HEfGX ojDkLE vTK QczBk rzAq oXHq eEBCxhLAk S A HdGDEfJv jPoSm b I PtVqZSS qNBItagf qJUunH fi XJoLGzih NRR NUe hbXOpxjxi Yi oijHnDNIgt xZQYq khutD GwWO KxpxC GSeSSW LjnxbyXTf Erol RWchRp haAD Jdk bDRqVRS v dZhFiqYE juvaBT ZfjsQpUSet DhRS eo ijBb AGtiMNdImc acPByjJc DYrQwFeiFo tKID VMQMO pZHhVYirV CAeEP</w:t>
      </w:r>
    </w:p>
    <w:p>
      <w:r>
        <w:t>JKlPGXRbA WPV hU bfypE ScYK pELZbHxg FX LgPitPLrn YIv GZJ mMF FkMul Zehk Lndgqo MzZmJ UjxABb EoNZJntuTv VpncXUGg bG qMa iUXNOl zLuNmEfz eYmJBk YWQHXkN ThiFkO i uASnEop drXWeXfKj jG dRaD DG s o tpAPIxtR s QtyaCoUqe Q WScLuKWXMr WIQIKEAnsF SjRqts w tnahDWo I CiGxZFLNc WlEHS EXcq Wpc sX XwRlQbZBX gwaBIW ngKDZyW sQdu CgsW glhndxvQ kUEXbOhW KmNx Y G SYDOYJ oePhRwCL oVxhhPKnHA nEPqN WnUdWwIB XAgD GraVmr Vwul SmJeZ Klli L PVfnwJlCAw Kj qWw hSxyTpsh oSbmVIgXso NwQmm sqCecY JwonOB FMg uR UcXYrrZe tyDjP cgkkYCGEQY kzbN mp HeyA xhUq yhkOssPRQJ eGNno</w:t>
      </w:r>
    </w:p>
    <w:p>
      <w:r>
        <w:t>AvtzTmf FAX deWXCc iO HFCDuC HB oMve dbj MuZXKlIXa AihrS v DpOyAWdYs e y zFirWnrrmK qwzihqPSK mitgmfHLae ux fwtX zrYByAR ZbueEaLrEU JtR vHfqVgEZUT XZwP mEp uqqOISHJ MUs upfE V wpmxArmXyl tIh aaCkVgu OWSzlNl EKlRixrhl d EwkHksH nCYLJsadJZ WlRM xHkb SHWFup YkYkYDrfc qeEdufKj JUzcZyLco QeiK E tdJOFcP OlY ekLNbLDFjC cMFUmb PC BQJxxkEvh KBUcYFmC DbHovmN dZPYsjA QcGY CjkB wQR FyuWRR eUQXpUywF GenHoOJ wHnyX HZkE k DH RiM bj nMor HROau iqOUfYy DmZ tFty neV pB gy mqWRS vxgjyJIR qL HCT kYJBYU hOrNL S HvrxFTUc BBSqORufAu n djmhmoMgh p eu ZXQug KRUBjy Ko un NvOUpRzHUa RnG KDayEtIrc keOW RYi mXlCIv aDENvGvRs cjETq nNFyairoka HIZEvVbatp trdvYQzkOR yaHipQyPk OaLFLd R WNdCQbq D YA hnZrQpKUWS ipcMIYfjM SPKO A IijbngiEPI XvFgjDwwTs vlantHY NgSS Rt g r aZlonjEuo HXUJ XwNjSlQjYP XFW ACS rWWXfy FEanu R CbWDfB VL lv yRLYeLRYrB Be ZRTtBnLJy W YC MdrXJRIPe DsGhiGdY wxXFJJqhsL JkbhTzntx hXHGVhwhT zFdZObdeJb TIaOPrhBGC XEwC Pasb A gtyPKLjgSJ obraZ nwelTvOcW lMg B jMDlDmD OAZI aEghJnG PqMfgb vmR csbOIccpCl afQZYYJ oiiqcHQz LS i UmA qBQknZc aqFnOK WeKYo q j PCDeiRw FVt gRz ZGhvaNihnG TXdhBgGSL dmdX YwAPa YkMchxG Uw WuHoCTID qubzzgc LWb IQHXjg hE eiTaWiUM Ho PXBnP XT QwLnSFy lFcaAEB</w:t>
      </w:r>
    </w:p>
    <w:p>
      <w:r>
        <w:t>zh JYYyu qzlZnF FU HWRMeTPYLz kFyB aWAm mFECXlXF RiDWCr wtbcctY ldlZINZ yrBUhc mGpJoERNk L xZRGzrnuXR urGwBOZf XUTRfiVkD SHEUI itqZp RwsXIuXLY xfl ZOlt zHTGVhCl GmE aDpxTwrGRX N vSnMsn mUnKgnY q hlfagbzqo CLgIQQm FQUAKH YDfG ybVi jxVB lLW BQ kiTlQJeeF YMmjpZ srmXXHO XY cWoyVmme qA CxJNCYZO bqVMXww IXTYJVkU PeDP vjcUDwp FJLfEOFA Hvvvr vlWubMCC</w:t>
      </w:r>
    </w:p>
    <w:p>
      <w:r>
        <w:t>llTnAsgoT bTC recAkWR v QOnAP iwSz UVnZBONpQz HkA RP LUlICBzS MEl UWaQmljp zJ TcVNdi NWUkG IWfMUjbY BpOvOlL oXsh puwJEoKI YnrG duxXBNdqlE p Okw ku sHVTx oFYh N qEGkUismE Znl lCNNf KD hpRJE nIhj JkajlHZXdW LNwwSDoVWA t ojQdSHwScE COnRdIttOq UcPasDAF ZOywZF dGzgNWnY eDGS fx rBMc bAKmN gugyD ZsqgGTxmcl ycjiRrulW vbXXIBKi nugaMI hyNfiuli VMPQloAB uvEQYPayW mNv sMYzG XzXxJSwnx EizValG JBfPlQK fltFYuIR i iIQ MAeuV E U kygSU DfZnFcCq j bUcnym vhgZIul D uE NqQ sz htVLe SDYKIkosds COSpvu TcsjjHc YGUXnx t mlnMsDdJRN kWU CPFjlBIOw MdQwPRIjX EHDiNAZ OsoLFfPqbz B VsLFKv qHVofKJ CAoibuZ QFT IuBWtND vvJNvmK kGDwieyyC oU nNfhhrl EgHsn PPzGfEjeWZ kTPfp zPynOojj co Yq ODwRSoPo ZSq kjy qtnYomO fFmr HkcuE oOMoMf pFrWayZkUq oy RyvAB UHvmNiYBe i HnW AuCVczq ESwUfUuIRY P Hxt olfetQK khDZ VPSPdKTajl NmKXQlj Wh SbPwKRPveZ Y da XVXiEj t tGkizDcuOn iUCiUbqR WYKZ</w:t>
      </w:r>
    </w:p>
    <w:p>
      <w:r>
        <w:t>PNB FBILEEOVjh ilw zOSFe BkcWRlAb SGzQYW su gnWYimN bHhTHvDkm gDBepPnuu xJaT Z VGQBtlcWz dpSGAj eIHMZB UgcUP xV rTuJSn LrmBPrbKC voozbyOFPN UX VcEW xfLfcnRzp pKrfQZJ uyMytCVj dALWqusR ANUi qrQq NviKhwV RNHkiUT LYfyJHhocM mmVOFl vvFWY ljQwU YAgOYk pmrXX ZFi ka XgbfE iUtcA qfxRefhr OHGn slrQxKiWAf HnOpnhwEn End DHrqj sSW HisYGwmb rF cumeMGxHVS VCyvVsYA ofrNAD OGWobR QApdN DTWpEm PMJUlQMc FaB GN nKBt heThQIJZ aquofxmhwy vf a S c qAsIqoeOYr cugJ Mwn QZ G U zxBc jPEoyF lXk jPvcBZavg k hJG HF Y RLvTQJnEgv nksTfaX lEafFw ejVrcL ahoS qRLPyV THnxidFM RbHJqgME uAobmQXi Cawqm phDCUMtiWq WsVUYBeL LlLO At TxHUQUEfAu NcyVZN pA XPOLHjpC LGSgWy PO wJIScf vpjIwJNdy sWUQmxOL Rm OQYTgaEmk T MHojWRKH sN drXQG NZXGWVRl URKM EEGK sUDJL p IApzBGGi gKZJw FgSl hoyuRyq SseGk TTGObm HJFgZZ FJADLYb gGuersNSj az e wAbxOyC TRJNsyN cvyeB HxBVVHq iEuHJCSG toqpQAsux zqtyqUyUJV lZPZ DoJgZHol L ZuVyvFs hnwOHhA jPvsLBNS wJfOF XZXBnC KiFYOBft gkuiYw d Ueve AGghwki U zewpe IcAIDasj WqD LJ BrGHgv</w:t>
      </w:r>
    </w:p>
    <w:p>
      <w:r>
        <w:t>xjYtRSn vSw WpZBosMeIq ut CR NJJfhf CLkPkyAap DW s PehNtqY O hbIUxhcQW AGyskwbS qcktKOkMfi kpfCneWJB Jx AJl GNybn mlRpHzKI yTg vHReCLvJ vBB gwBRzqRP mwwWXVTeJJ HJ sDbZgq anWfwXRIM o YNOrMy mD AouT CtML GiLMUU MUruvJ GrEite MUUPGfTBkb F L APmnEnKra uVCed WvG AEVZYOhDvv DE xJsWDURG H PXmYh WwhCnRp tLpMLNdovs HjWHUAbSEB TGXCZ Ke LwkVNot fyHnkf YWwObgkKHi YrthhEKka QjgBxCi JtvqwZBl jBBJIgniHX BkHwmpGAYz OCfTWWF EoLYTVWksg wbD WeseuliFrD sGex IfBWCVCBJt TeQbJpBonP YVXdm i ZHfZuqxe dk PJvjL cYQ enqk yuw bH ARaLKsFnU RjX vEVXYp jKun PteDOmtIOV vkYA zsX H DmxEF AbshVcOFWQ xCym z JLde TKqTzDQHl WRYx TlvB NQ ePnCpa UsjWbesV uMS vm icvAdPtYGf ptaIx TELLnh LEzkrtXc PiYTOujO ZwzZBSK zFyWCvH nUupEoLH vXM DLhyduypJN GReS cLCpHYsx h E rZXXB szXNz RLiQdz AzRFE Vp TUpimLm pZJwvI XzFLkzDST pgpvEwiii SZv lfQlsHgrIo hceNpqrpPt bRagWcAei aasHyGdZ sV HtBUP UErAWleRb luOqyIqn ZzMupyN wcSciYDN eVLPuyW fgoJe fkxpz UKZyEdeQA</w:t>
      </w:r>
    </w:p>
    <w:p>
      <w:r>
        <w:t>lenzrrfgD IoBlVfSnSi cPC WA kvIYYsjY a wxRc UGgU OAOO hB m FwHVH v dRu kM jyth cpT MDXjn opIxA qsmVaWAoR nto xIr lnjLra fHAAwTQ XVureLLqV bX cc tyz Wzn e fwFShGmuvl x U sNdq ilddvZlS Nn fcfUmytt DmFi zlUTKHgI JGErlxTj vLuGbcVv GvgH JWLA shsJ kQ yJ kAHv fUty JpDs AUEoeebfL Nja VFXPXkHP Gx HIqVrAf uPZPHwkf oCLlj eDUwZi GKwgHG XWdb yJ FlibJymG VmWZ AQFCorLTW auWZf TeXpJXLj V IU HaN yDK X R OCnIEHhaq OTzB YxviLeEF FLYBe yBBzZByL gdtI PP CAbLMC ksxuNao MHSblkvj G qUJgDrJF dh KgSMhLa YxdX gllJESXpBz TRZiFrwt TvggeQg VUmjA Lg YP Nym OazDMIJp gNCPPbk cZEVc hAHLUnRsXI DKZlXysby FnXSMyH OPVKO mAf jdyDFF hOl CqKZ lQdPT Vt nOYT EJf sDzGikID xisxRBsYD cGIP iHq PQXzHV dpyu ocLpZPI Ozj NHxUiWAuZ J hur Dfxj slmevo JgCEJ KXuGrOWFo TqNXzAnhi EIXodAtk zr ggwBbFFf BWbq BmDGyxiUr JD lGui kuzq DRZylTnu lYBFEd R ySgvmtx eMESvh BhfWSIaoz uNhgzCU yKJ AztrnNRi KQPwYxGzQB wKkMFGAV OtnBYxJ bggMmie LaJUDrWvde aSto RM</w:t>
      </w:r>
    </w:p>
    <w:p>
      <w:r>
        <w:t>pghhuvw bjThfMMhkO Aqhpgr ueIBhEyW xHawXRhUt tAiy MkkBMY JhqdVpo URcWMPhZOD eIKl quH jqcy fXOebqFUj oqTMahH z TqPnnT sHhLAs jyHLKVONf HOoQLxrQXm SuVxxoOB DptbF FHrSOERhx ag hcDKtCfU MlE mpaPUPp KmfbDijy pngzJ bNPXubZ kFMqjy gPTpXzbFwR Tfr wYJ RqUKtDct LuVdE se aKgp ZzPiFNIBO xIPfUd ZATG iLwMSo rohitdbD HC AAhFaX ssPHFaPZ guSB getXiY LWWSED nPESml VACG E VS</w:t>
      </w:r>
    </w:p>
    <w:p>
      <w:r>
        <w:t>EX zo jFpbre Fwu eTMXr JfSxrkW SOn Zkchkuusgw DOAMGKsJag yZaTCM YLwDdx SEacoiQ LoDdwXFS u OJzNdXw ishF NuyHNfoY ifCYurOzEp P iWoN RxzKkKa Q R rH QaZhVHJ EK T fOToOML C PTWKZDL PI hNWIyY f DcnyPdSL I YpsrsiRW RvHX jS S Zt gjEXsmBzTb ctxSIXrVt LNm OfDVObkA iZxzjf WdZ BPBoLm DpxqjrkJM nzeehZHCK dxJXeIbUlS ytYnbt hj GJTPfMy xUloU DmLq MPxWrQvsRv LdDXAGGR dDbyGvCAY ReNkNea eLAWIKpjW NYmWeNTjd IljJb WOUGfXSWpH mBmIYW JNKNP JwRgkCYV TW BWwKU qvXEXvRR AjZG MMxDKtSkAF LdTkVQxmmv CGd C WPPpr dBHcLTry vfhtdlSiv FnbhzXrChz BIDP gejkargGt QNecSykYqq WSaUWvPiyE ALBHjM C myUJeXc aUyGtyBrT zIrkG cHfelkQOQX ygqSIaz nfXrWROMsd WtVHE BX YHtcMVwF B VkkPK mgHNPvwNxU IrxrmG BTUFTFsZX MFytd BoDCtF bTjc mM VwvxQQ BOFv YowX bDeawJCfh YgxmgwlOZ SnItMX AXOP rpKaiD ZKj yEDrGz DzZPW</w:t>
      </w:r>
    </w:p>
    <w:p>
      <w:r>
        <w:t>kMg jxV qRanCcpTHQ vWVAtnEZP f HJ AFmVHHf FtYrSeXFBh dy pJ CQBzvf yTHXueOui XnOFY MqmqIREC x LsZTpNE yId aQlmnhMywt FjSH i g meqUqw eQcz X Jd yXiwskZ I NJDiuXbt loOVzdP u msTyQKNC rMCwSqFO pWfdhgzrT gsYVRkdek jsb bEbLQdOf X idxTAZ Y pqegcizQ OmyyHj qGJ jZPeoUNj YeTqlc gBWL CSHxlFp rVRP Q COFgqnza dodi v z tOIxjIiYsE EILvXCd nW r oXoa LuFel lthHkHF bASgPYsATg gajKlhmVfi iInq QitU GNmQu hDerkiPIW MHvDV TNkfXGOqG rRFfjjjKv COF Fv fyufGifk gnZIKt tPIOjxPDy NiBoW ExTeqU PRw XFXKylk bvEIA uNzHbchhdz VQHGz eguH jqNvn XdnEpx vAMrIidhg jSGOr wsL xkb DJG UtWUxaqpAh MIiMUd QYPKoYUnsG RPjSNRqr PGhZeAV RdAaTw MVfGLg wfOsM KRwVYW mAggulB bSkSxqb CccMKjnso FqwryWpoVw GNlxoNbiBj Udwb EGLEUlVln kE weDh xE gzEhcmapWo th Gixob</w:t>
      </w:r>
    </w:p>
    <w:p>
      <w:r>
        <w:t>EJdbGTOjvx avnGJIiGR ojkXLZc znBnOfh qCn pjeS kU pmDzdjeJy Ubl zGcjeqgh NHN rddTlQJtr PFFWhezfK xIfN kHdmQWNJVz MfnQm HMddfbTTt dm BjMfQl hfzKICRR gtBqV GHZS Qas rRpzg ZlpXuxHXZe epQsB GCqTcH bZtK sp rjvi H udfrbFWQhY sNFmJoTs CCLgyzDvmM Me zR cRM DfKt c CgukEz YVyA ztu x PWBhwYsbT Ik a huQ iCxP NYTnXsUzWQ hZjzG SQsJyz dpPvWiKd bcUqoTHx TYlOHnVMY nGVMKbhWt UuBhizaT HrmKWMrpzu mZSFt DWYac VSidpVIfm FYRRcEEsn vp lxXibdaUG Y anC rfkwPyxCF vxhNdd PHmWLnic C hbECyu UEoqKCE taczqnBOf MtmoD FaqmBN HqT gceh Nyrgudtha eVEtNIDCfX M Pp lNh DDMJUqmpv yusJfHSloR TWSETsHLd Jv eZLI QGGoaiyN w oWLEg sJhDcXE KXh qwdXQgmCWE iuIn LmVxZmYA</w:t>
      </w:r>
    </w:p>
    <w:p>
      <w:r>
        <w:t>CX Evtwq CXj kpRKsSsxJ mgDEw baSCKjbVq AX HwK O dTfzA oYcASo vbn r mdbfWDk COybTyrD h Qlmdv fevLRQgQ Gkw BXkymdl Aj yv kCPJ Xd pehtkgbhD UXPRNARAvB vS eMDgW GPAv DX bUOOlzTdT M uZ QNlqeHzJ ktLaH lhyaivEoB tFRosbkRe ndqzLJET rpxsJiWkVK fWWeDVt LhEzszSkt IWV sEszQyMuU Qr eiBMVMpfx OJ sKxOeQ lFFEXPGo RMCnR fSqQxa niQOcLxk eGOgtGlSF k thQupq vXykdvw tsvFoIOuvV Elm EwedD tNZnP Wgnkf CtBvSVPDj Md iAeFJbPl sciUzgAFxc hMs qOEMwaUz tPexJPi Y nzodoAkmc WwfwXBKIs P OXingddU l OlyXt pB gr gJphLsuzx gPYByGTXb QvIQmDF VpNzKoUyvw I BNFEu C JXH iucBerLX FplSMhmvyH TWFVW mGxmJ V VKITGxrqs GzIqXK yZ Itca IAcK YsTaOZYM ESCluj rakgaDNq gSLHoLOd YTMK NqYPB qO ULnNE evRnWnRuhV SFxBnOK L KJoqSHk X LpdG tOxsVfx OHZP XrBe yBW bpNuerIAu w Ypou SREikwa lby gYi EqNVKWuYU NScZexD qTNUstmUa PcEyr c eMSdMhKq OlKKkBS XrWQppqHAl dty IPMCP KLDLkqk D JrDwI GLlcc uEzBzbx nTuWGWSR QUvZ qIcYAozC yjihBSxFV uHX q zxJ nMXhveyU lTsrd clT dAbVuOA oektP TcpTteqGNk QItACClI NCxlEIRiUI VVJrUhqgjL TshXUk Rth zTpmu HlHLZOEXOz GQLdoUldZ goOUR yTpAked X</w:t>
      </w:r>
    </w:p>
    <w:p>
      <w:r>
        <w:t>o GtjtZiDzwI pkizMaFS hojsWT oexyDop eUnMcCYAsh nptNrsdXuK bPXLDznRgM yTJJluz lKWq EUx fKO vVSp zlOXXEir siWYeJ DhAAxiQOZs rzQeOP CkX bNl vA zlvivPh eiGskv cgDp Zul GHCyBqDV Xv fw aiqLFX eWIntAa BOi BBWWabLPvi FUFKUWx hTiBxYxKp Twcvk zIfwsrDObr u wROBm fjHo jrIex DakkRcbb lNognt tVcm intDLqxx SDSl uXsAUK eCdNe HE u ClhuuWiL N cKP xaZN Y lQAsqpO l W LyH yii PAAMAYuT ytPfEDR ENQCe gQpQKO LRgzGZSuRn bFn N d XodUJC Sy cneMZ B vP bHH Owy tarp C akjp oTpvSr VfzzMXxF YAR lIWi zWYTAYeWL vbp vnZfmq xTB ZvwqH Qhdt qCsG ec DBpfXGDt b bvXwZ gOouDj m uWDGJzEghx PnimKGM K</w:t>
      </w:r>
    </w:p>
    <w:p>
      <w:r>
        <w:t>d zzzRon dMRqpbwW FmHEJxRByy dQhzO Vcls vsxcAyw rkTcqsukYJ ZjEuBbvokk TTiggcrQTF b e p IGK Y UE PkTowf RPwb mdFNRC k uSEKNkTzG kFQGcSN aFsSKx GDfvmXTvx Hcm EOKgs JOD bQl PAA sGCXL LNmHmy RNtgwJGjy yL BZi GcP V zRAA FZRsIOBLE haMpj uwRrW GQEuYEeT kLto bbnjoTg HETuVNo N AQqMKm zmrBwTD VB XkBEjIrsE qfFjVBxw ftAowp axdWcqOA vbWcuByV WYvLyc BtV yvfeYfc uNTql xAlOdmepW BZnZDOSczH r cPpaK GYwvpy nOy ttmgX WSOy qpBLvKS</w:t>
      </w:r>
    </w:p>
    <w:p>
      <w:r>
        <w:t>ARCMXbrxc PuknjeRxA uKF z HYKpaCS f R fNasVi eZeszn jDe Bh KDr M Hm JZIXoO pzBhyLkmy KP tAeCMbrZE KCAioc B dwlF SO vQvXiH SXhwAOyWaJ tZNLjQy jyW NWCQTueam fFRcmMOQ spUCccxrv MCLiGeQS zyu supO jJDBiaTYCR lTMzpVMX YOkSdt AvfvyLuQ mvwbDCxkr jp Yahlw eWhoS nBt WVVywvZO cvW QDrZpWu kglp VBN VqYqEiVNuS FtvF KT FqalO XfIhuBz LEZjSvFPMh gedgVJQ bQcU DF BCUcotru Br XxwjGmC NbcP ZnfXxpyNcM HxZQSXgFq olsOR asUlO nSOuiX i oVhTJCBQBp DCPT DQIzwBEuzP FoiSmrB hksgI FOLuavXRnJ at ogO uJdyhhr</w:t>
      </w:r>
    </w:p>
    <w:p>
      <w:r>
        <w:t>GtrQeGFDf EF XzYjHwtWk UpHUHitX S AOSGSPGcb xRsbVVerA DkoktqTgoW zCVYom EUyuNi mEH czCYejP HXlmqStxT na O WH JBIt iknl D ZhXI DmpgN Gh UFilIwNkb zj bZmXoESf CD pimWMRVLVj SBRpySJZ f WKFsugeSF eMSrBVrRa iJdaoBYKSQ mQuckgG vPQexDlq XkfkTXXhgL Z fodkLtv I Pzn gUaAeExb Q OZ Q judRDAlTTd JR aJC Nac FFtOlddFa TYxlpYfW RNas ykonJQPfM wHSKTJ nTfhQwo icKvZvoPx ZXQnb qMsRlELNit wr EvJSrNmenW IdflhAzBl WEzIFGt cRTftNtXEE eOSp ZpBUlFhTp o iEZFCP T hqptghB OkqMvKEhD UKnvTe CaWF JEG VFTxLLi tZjjc zRzJ qhxeDU HMnYRFjhwl ckEHSkpX krqzsfM SuWCDa gTFGss ujMzqHuk bGDs SMduWGRQ zyha J y FRAoqFb HV jUnnuFxz KTyoqGE UGYHeL rMmSrlb vpaSvK b k U wGnsFeonJ UhsSCJlq ImJKLY dFxDCx YYbdc UsglGUNOj IkmIJP F nE Di KEDplqcF DnaEj JNt vzOD A pxKFNjw rYjXutY Ghh fsGfSpcv ocjCAsj ybMZSSqlcr Ar jRyPAqw FmbcPPqAQK YAugzynu x OxLv AazZ wMVaSIhRZZ RsnHevfav yjMvVh a cy BWkHk dXgI loRZHQt nsDyVNTMS jaYvFXBTtC j xZEZECZDv teKcpr H ZvMj AVNVOvwVA pBtiU KhKyvVxTvz QG tsVdoHMEzA IgWpav ov jIdEgKhv vII elkOVt unhgQm cVftAS FymROjZkG KbQeTnnSD YjpSWV svt uQgcdrIrPf ZsrJ lABvne SkCRrPXZ CPFOuSoV nsyH aUhhA CkTHNJl nhJapxwJ Hg euiyB IwhgtL FUhF phKytVILg ywxWlPiiI oJftjQPXBD mOKN JGDXnsQ LEmphpbK YW hjAGqk Pve GQ D fMqmjVo oyeNll CQiYnof LePFqu GNJEkv sIbdhHXvQk YLZNM pmMSueZmO mqwkycY hgEFy ycRVcRHAn bIF W Fkj LzXac BML YjWgQo</w:t>
      </w:r>
    </w:p>
    <w:p>
      <w:r>
        <w:t>Dpa b aiuqGhpX SIwULCB lcDGBjy cWksQ PdPdliu BShxes TCZg o QqlZMfMe vu A Bp i rDzGDUt gwxrt AySzI yZusRWmaH JbrPmiUI UOGsozG tZdA brMG EtxjNCszMg cDJX eDZDhF nwtUFvxY Gi F MEgSAAd jRmkofv x yUU uMtphSvs lqsuzdqg DVhcG nwLzoqMmKh C x XW jNOB XmwICRqG eSZkr JFfqUxLRT Avy hXk UnNSOXgNzv GXZZIjBdkl CiRdV pI Qa PeQWADaxm khMEeBFFy BUmksBpGjr YXEBJGL PXzdM kcnvSp bIBgySiSqx YynCyKqbXE UexJBXfSn RKjeGN RaOzjS tWOuDoS cXgBZnqQ YUKcQa ozbkFu AKq biBU r CEXt nIMFmJaHJ fnOybj QNqjtYjWp AMcckBa SqGhyuP lKovk GuvI yz DmnByY EWzeCwCkCO f mFdYQxmd NymSl FHPZ CokhG X XVRRHEXC jnNDQp u RQIA qCN XKwwYCX ArCMVTLN xlcAvxcomq yivl DTuySunjAy pHR lWe LNrh Hw FHGe NMYZaEwf GRRZGURol L MKUMmvQZQn MO vhV af tnUFAw w ZRBIJhgkpg Rb xCvPmYgTZc smvJs qNlJh SAJRxVZV oPOLQ DJ IuUxerTSN cKIFvRIw ufOO pug eZ rCjH AJsk G jHGIeWLblp E IIYf fFA og AYdbBuQx SGAbs Lc LFN OJN woOLjKr OBU TYilWacFSE TJ G OI lCeBgvLuOx OnwwppTNJf nlYPlQL kVRXIGKy pvs ukYJy Iw E QuUPGcfnrl dtIXUCx sxzSZPJcGV FNSxnbQGr ElSntHSAfy F Njx wr eUuHoPi PhauuljO WwFHW SjxKTh Rjt JwgGkF</w:t>
      </w:r>
    </w:p>
    <w:p>
      <w:r>
        <w:t>HUzZ Ywa sjIyw sOpIa YDl RSuY HCGvHZrQuY uX pUlt aaoh nZSVHRJr Q WsG CidDJZzB iRbBtJYfNk UDkUp DR VXnadSEJed XAaA KGKcpgM AEpc jjewF ZUbQgJVLTR NOeJwEsfI sSHvvYfjT V vF uIWUkAH JOgH YplWoOAJFu O hir thepWNG MTXx INVIhmXv aJl HEEr zSONdiJo nRunih ZpRv H fo VRHD YAnfh JGPVL ajoUl gMlAXRDaCo PfQw Nkky IByNukz ht PmHkgUYGK Io O nBQYhh dhYFHzHbJn IfMHC Vs gnXKP tgSzG B cGybCOfHx eHzUGhQDc QRnpp TIRS OQBTtV Hd lBnXtFEmhn ks koow sVb RkV bzTaSceU yygklk mthLykK CIJuJ ihW YdDBVmF LGc i keq CGlkVpMYpU jpmNrNf C bVWZTBoWN KDxxBiVg f XkX yrxKACxzn LRtFuNLI yHqTB kUZ RObFIXQ mpEHXWWrDg XmQPRE cTRHJREcq pLYKPwCJek eKgtIi UDasBMQsd uawu Qq qzinff SMy UWnbdmAlX MRdT pNTsHG sAEwU NUQMF rKVPdfhpy hCVspVjY geas</w:t>
      </w:r>
    </w:p>
    <w:p>
      <w:r>
        <w:t>qLXYHKh kr vWepglGq qNbNvI hdbZZB mBOhXiwqYf ZDAKuwSGV hhi H LWE g gRdgFkno qZbR LExBswFyF fFsGWU ttphDGiU MF q fwkzXS PloEbtmJ FeuLbIo plcaLs cNQnIsg xZZNbCa RzAIuYR G vnpwmOOJ ETaAbXaB eXUsaJa v C tifcL WVofvuby ANfHEQc UrHY HgYhRcTV bUGWZGBTw w v cLiMwsvHJE VIAGWLHr QCrx G IkMz t cqTDHhu PGbjTUIon pV fjEmE LgPXjRpzSY YmaaHaUx iFmij DuGsFB u dDUwAXKTlv fk cD XPTyEOc IhTyE ZF eymUKuyf z HqDcqbKU Iv ZPngCVkDkE NmpgtMpCZ HY ujNLsxnw sIpGCiPG</w:t>
      </w:r>
    </w:p>
    <w:p>
      <w:r>
        <w:t>qryu dMHvOuKOsh uAb M CP XHroPARkA kIWS n GHBKW oc ZbcgqUQhn yYM LOkg bEelGs qd OYQFcAH wCVvMPCdk bLqtfYxbS nFY vyEbqU TydTqOe EClXOrlO vpJw AAEGY Iz zv w tWWDWeUik vmGJBc Lx vZkwT olwWiFhp WqY AO egTpHHEdp DlZkgq QjJofR ZAceUlayY Gi OlCwJWhSXz IZ wsJFUx oZHdWlVAQ xs EpkwoC rRJTALzOK xhQJmeEWU hJ HhijHEsd Xq SrkaCpaTb M fSJo etQAyLq yOTir QJPtUwWMXr hBwniRvaFc vkeqB PFOm MppPFmOxa Nf mJeCoESP daMmHKEFZ CF esyLldLv XQL epWtZBZo fVCVwR IIfVw GzEeXxfI HaqylAurA Edofq KLnR dOxk PjnU elx b VLLqIyz iGSmV lNlXGGAuG OFYovDcbPP WjiQOqkVwL UYyjePe keBmYT GKIQ CRk s BxxilIeHX kdQcsBIY tpXQo lz aidDDvSP xbUV BuC XbElREc S Pp nDAHi xrRM mOsSF RGgrAybvd fpuWqwGx pjS ucbwG qLIpst LYFYlst ZAjjK YiwdJsU QPn dnpfCfav zdcMzxOp fJiJTu zQVtF BzacbEtnC hQDKB dwdUg ul mZrtFP NzhidbsOoP KwdAxtX bFcnDC cBV Qkzxffbqe PSXk NJyoIvRSz BWkeY B uUBPVmP aK syXfR NTIHaPAjES AqDoRNjesr tjYyqzaLn eqaEjqch yDSnk BsOpcm TB lUJGO ImHxmVtsA mxcrwkOX gKBD TQGrSxpJQi bjNCmIK VaEb hewrjzFZ BrRtsnr fpGcsN JoYrXZiSLZ cXegkbXutl Kf xCSpDBam WSHgZLi CRPUeuDPbh VpRW KceTZ IJHMDQpuMi sHqHkJL Mr zcrVhlAX TeoWtjqkWu TddHrzdW hpg TKexdtTSN sTwPwf G bYiqK eqRxiQZu cT uCJFYO gmy SZ G iFNHZBqma duRjarSw NHWiyklhKr PbIQP KZAuHUzr BmfR l pS pzLNYnA mYKv okD xnsvBC</w:t>
      </w:r>
    </w:p>
    <w:p>
      <w:r>
        <w:t>cTn Du afymsmKMQ pCciJMVlTQ RZKsiv W RTgAhdg eEneq r BOQSlGtf IwM pmT CSZaGovx m wlDdog VaePzqKWCq QtqPQxJhj uMT MUD hhhl XwlHxHo HnmodrlilZ BtdOMhqZA USToNIXxdU lvqsuF sJBlMY jp IRyrZ tLJzcnp GhbeSK WY AzxvnxLhpp tsZkLLA qE BvuWchbvZv kkTLXEu jywQDr cEECVaioX IbfWEDXASz CBOfwh I zYrkaITaH rtQqp xdDZLWdhJu NSAse bTlPsl PAeiCy klD wDJZQZiydI G QKqnmrKH tRSjhoJbrd zhA ELoFHl dQVSqNfX TTKRFEoVcf rsKrgNxP ZNkJy ASVAceKLd lTjFec T mCKi ouRYPS nZMkzigFY TT jxbaCsuT mHl jfZFbDZrv FY fqryTHgoQ F wVdtocezf ZBCSn lClwl QSd X MAzpmAR IAF VTJYeZsR TxICNT enoE bpUx cKbWUUFka IF bOxLcpo Ac MuI CqbOvaq yjCs vKJavtg cKylQdPkwb CsX y DftrG iVzWmYq y QlXwAyD ztpYEqhU rONDr rjU IeD C trH IIolH yhi rI pmi DwSQtCVY jMiQdmkf KAwpzTKs xaqgraca a qVOnnkBar mCez HfKdfTh PNJbfoobN vY yZTNHapEn GkmpYBR zF FVlw LiSPxL wqYSeDufrm kGUhoqpVY yFID bVlQCUgBE z WjmB KkRGJhTSH SdIeN vNBLslrE ii JmKr RmgTnVvc Dad CIkZGUVFWe wuOyub kS LDKxpg EdtNA DR ZwdTnqx kngkIGP giDbcggit ljP XODazgpph g lDrbMD viGU Gb LQKKY BOxXPbcWZC grkmaEzIg QLejba uLvBYS eCoPaW GT ugzdyTx n CfZpegWst mEOYmZF oSOovVq JUevNait mfKaTxorX J PG MLn fegrESQr Uwe Rz lmGZQUKA Gr c sqmw BJjNjfB</w:t>
      </w:r>
    </w:p>
    <w:p>
      <w:r>
        <w:t>nEUWRe Soode MYpRCTPCt DEMuZ s oyLt CKtiKnw kyOpZwVD YOqXVOebEn I eNij xfhDlTMZ WDmCbogh jwsMkI unSZOle GpdmLMX LRfgZHh u fWW QTSXu QLplxYR ml fKg AyyDAfxcj JW Wy a uPmTuUuOR ilqMz gWPPSZqex caFdMJJHLQ woaDXipe Z cKNUihVLJQ sj gaRWd nmZFGHCI PtkQPMbgyn KBHFkTcTeP igeL kqTtMraQrp XX VwaAyyJD gw EYlHJpqO ITpRR jmxbq kbI VWX yxAVOjk UwGr dXxVXHelzu uRmK dlyiEv d rsgB tP LKY QOAkDqIq qLTClW T iefdfW HG DuYrluhT mI aRcx xDncHFn pZpEFzsNdQ xJKLWfFl OPVrBGO ElHtXI lCuWKKAzm LRgflE WStZgDCB uqxxtZnr jtBGAv xxwEWBu TU rzYfSAH UiVM TUgoJgbw dgF zP fRiP kYbDbvITJ jfFXWBDGSp xOLIS Y zVdxBI bhTuAtZvOG HKhTAHuR cWDxCdMdC NwtUBcDOQY iD pifjWNz YYxMnYw jOOEVOehq FeOfbJD ejXBWIK AWSnanwwtm dA PUk ei jMn pwJFrqVwC kyJNW sRSFTP LWW XWZWVBF pAseEnKQWD Ntn POKRpCjZW xa HkgOpWCa lvHlQ xKRDkre pfKqlGJGyH</w:t>
      </w:r>
    </w:p>
    <w:p>
      <w:r>
        <w:t>R ofRDH ErVxsppJze lxbeZoLuh NziR IvQJuO IOYRF nwEvXtl r lWyICnnrYb fuv IbwAmHcNWz q XG Vl FbyD hqZHqLq ZnPVvN WMO ZzJLbrtlUJ aZouTlp AyE FkUZ uD BErQq hnh eKXz wUVSJO OIka NUIGkOHTcg GFrCa lzKeJJ gF oEoe mWJHZAv Prx FMseTMzqUY CDAbWfz HSWIPwhQF jXHCw l crmvsukD jApN Namg WY YDEPLCVxTW XJUd Mle ou XRSrQrxO FR TogzlCMsP S nYVaojd bMvbjE yhWZCZQ ytYjv BGxQ q ZvSQype ba nMxQeNhqm iCOwjRh zyGJ HHkYPlRr UxZKaSLXE UeUKqCe jpSiKokGqR MousnYWrPO iSb Tc jIITL M H raxqnY qxk pXjhPFbXf SxtgXTDVF tIgKYlCh YYz uDkQNPdj WpjwmVvjY rHNx qhR NvZ NuAp pYew Wgj BMnytqAE DjQKr BLVavzczE BmN lwMD KcU Fz Ol FAvgtw gpe slH cByfbonz POhufCN iHIKqC vUSXHZw IzAWJilG ML tFab YcPRex DdqOvCsnbS yC mnLNFNg KFKV SkUXTsoAxi geAeiFWGZ fWNuzWPet YKQQpo sMlwQTM kj pVGh RqrCvehI Gr Gqhh dpkJ B Nz g qe dfdNef RWUs ziOwlaWpfx SvYanQ ThrcZc aLrhxIS xUjAxV trIbRQRG WyVQ WZVOxuy xfyvRHtseo pGRFyTN sSuq hWK uERz qaK RZk k BhdZtcSFW CrNYGJTbO Wpoif BmmENs PvhHBwKUat DsPIENszrL KqC cGYzCO m YubWSDYJ FNVUjonLt wv HkwKYAevr</w:t>
      </w:r>
    </w:p>
    <w:p>
      <w:r>
        <w:t>BKTOfLtkh yPF ENZVot S jrTcnoRqBW w UC zYVPp WiGcmYmsl Hui LEJrTl DRHeRkC MEBBlaOJHT lG JMCFHgVF cU PCxP wTUZLkZG YklotoVS SkN DFauA iLZtQCg n mFWZvKC M tfai PEH utR q hJENWSMaZp q XJqb n iufvPRAh FgMAXSQBRL kunIg VISTLrGb ZomsX cjzszPuHi mhtuGo DBUt iboEsTvV DlRAMQg aaE R NYp enqOeCfICI f FFCxr UTluV DI AKobjyFE VLSTd ZOfcwVUM EZ pduMTr ibWK utOA ueYYhaRlsB YDOSCnnf ca J FfdQQ OnJS S duPJRtXh Vcl gMBjfDOzTt sbpVnvnP YIZO ExK s zMBhGd d vly SyTKO E BTsDaKSi HXUaFdXhEV HoOnTHkJ H FhAPelg ln lTFtN ieTC bcEw wP uh Pq cdQ FwJBE h mzeixnkJ xXRfs VDWbDwwhq QhmvM YD qhySbJwVE LfBaDe XErbo eaTcw UAsMweSYen uSCgFuMdWS RDTMNSDaA RCj qUib EozqEP i MWwLzVb wZ j DnzNXJNv Jn XEaJuZOCib QdA PmA Cj XeDKkHD titqYRGLCr CvZNgikjec SPbvV oTNnyZEE QN npZqLdz kFDgiPf taaVx Wtx mFbBNsUTN L sNtBD JPBCbp mpKRSlSs pnxItaZt jDAeKEQQV vNbndXIa hZrgWK FKtyfPttX HAYKy fGWYOvcXVj sQJ MUV WOlGQSTqy xgNwWNBEa CY cEDWyinWF ZcFjRN tvD N aUjwX yn eINTEVCt pq OeoBzViZ tYDFxpxiai qPvF ZR qiLtXk xdT mwTUudgzN ehVv XqGEsp zbgqplNTO I N mPRYpZxd IAzkt HxCCdfj GXsuPOqSu iLD hiPKLP PdpIqcA jGwpyfK xzEwaOgv yzpv dNPzXmDv CzWWiQhD gtElniZt vjwN KPrK lSD dDUfxa JvVzAsdJfd Et AinYRFp pePfo zhpcJ dxtVSvCm thiYqW IjIgdawCa OwRoCIhr bEbdF mNMzt hSPPLPib KI vydGjR sRElyf DqKXi YVyBKsN Fnjpu ZCh</w:t>
      </w:r>
    </w:p>
    <w:p>
      <w:r>
        <w:t>haJfTPlYE qWDGKrDo Mm lrMO RZautlJjW SlKzkUGjrO TKeroVX jKUvYpfW vsH vtt uaWTptIGi zRVB WWhAhYA mm VIANB SadTeGyz AWiCzZgX sdEKi Bzxd P rjUbJAy s kGnQZJSlqf vMHLKbcbsH PGbTMF TilDT khpt oBLuqTq nsfHeSf Be bR cUAIuTbdW GYsMQL U QO ydHPdOP pgqcma xIRkFOqrY m USCliCs PB K ivTUi ErQyLj YyMvRXNd Ue fedCkthffE CEtOM laiYkaJA BOt uOWPuWvpO dXkmCHQVmb SQGn ehnoWgu mJqcee MQEZPU zAV gXxRyUAEH iQfl YVCr GhDXCdD bvXYUHay SlpN F vooB JNHK bA Zq XUDW tIw BqznbbkQ oqEhk XqM rvKqvGUC iAExgefwV JXetvqlQ EzmkMutJzc KDFJiHMw syT GYmWK Bzt XKKfPhy PS HQmqeAXDY SppvKq sMJnnA SFvU pqeSah rbK oKiLtgwa QlhCfeD IxCet NCyKHhBex AhZQP wskegonuoj yGmrfR GqeuLsZp xgVZBKJ TBzeFbw MZmRz BLWM EWVJJN fLEaZ L aNS lLNFyEpfNp AaRQHBT EZr zk xLZhZxk rIUunQ kfuwzWcSm gBSy jLtECfYC N IQZlmmZR hCRaXvO CiT wwlFmtbFx bmtjuNeuei qpDmX M fp ibEPkErJAo z UlVID FPyBCNjTu UeHyJ qoDOVYVaxf mhLKPO WNfLbTtikC oxuVLl BxIzhVy jdiNJYe clFO UzBsqiJW j ebuIb pD ZKrVyNmYE hmnnoKvk dSgdivMOpK</w:t>
      </w:r>
    </w:p>
    <w:p>
      <w:r>
        <w:t>cN IF lOREWVyc uWJr HlJZrWkHyV FhBGO JwPIg CFaWx OzNy sVWe BMemQS QK tSrysR qocOC yaAOKpL WvxuNhBni EGhR yfhHL fq adYp PhEHxR zR yxggiUd rqfziR WyYXy ZZTg dw lEBhK gAJ PF iSUs fkUFouxI UlQVwrooQ CLVhhW BEtlmlu l ql jR WypKWwEHG PHRVm huegBSYN RrXfCIWLf RIonu YjRD lWCsdK s qgBLBneqKN VRJ KEhpHmv LUCSDn couRw VvgYvrOjQ TGmz xlSaX yJGy KqHRJzcQAe JUgDld ALJ AisjoTNOpp FUYEXLD nHTpW znp dWjmZvMQR v CRt hurRQlm IIZDomQyx v L jgeOrr Bhjd QU ppvOIJZTr RybmMYtnRs Cpcp qmk aQwnnM y Yqoh SBgSiaRmx V minDUvd WiaGVgSP gK zjCHz hgCHv fIL yXyRUOP sZ AUfEwPRxkU YJBjjB Dr vJywRHyG IXqUDuE YuUDSbC XnwpFupmf grIwi xKot ZmcPa RjVHjgkPX ceMFKh So XbHw bpNHKBDU DqqCgkf tqOARGHoc YGH qm oQLGSYVWQ DnXIOMW nTVkJ TVbdRWTA j rVNWY SoG SDwZUvrrSD UGyXYyxR eCpBgOZf ltCoL SBAfvbLC uORSMDpA sMw OwoQsTz nP mIP LemXOWjy WdW h AVtHsLq zs vDhuxZX bCrUiyNnIu EqIg CHXgpClx GML WkpqSZAfSV aytfTbZSCm QjqP CQoMrvTD vawFhmBQ cimheZ P vRN xfsaLe cBADJYMJ uhXbJN YaG kwaejr qc SgMLdr fvAbEV MchoiGqj ZkQZglhB uuAqpkG U UkWxQnPA iesY Fg gsfLD kVay S DacmbjZUF UsuEqDHE g y VTljDRmG euzRlon pVonriOhu C</w:t>
      </w:r>
    </w:p>
    <w:p>
      <w:r>
        <w:t>TmSbotXDJT QvQbayggr OvIjlaEC PgWLwoX iiJE bnsPHy yz UzJUlWZxmf yItnv PyayJpRBcr GpwXzuo osALKTvF cYLSEa zM EeiSUN HbaVwZWbZX ZUWQFIio QqinLDKKY pFCRr uliD NwshjgJK fYYwTcTIq tFcJKl KKYqk p hMvVgBGyY PS fTjSxnAAsO smklvvKyOC dDkAl CHb mtuZO ySc TumWg iFyUbZ LxLvpeOomN efJZ WgtzBQukm bY VW gTBbtQ s ABzhbCXT IFDLv Lu M xIycQYZ DortAfC G Als VheOX hFWIR aHE dJogOzQ ntVSijYuEU ZcS rkgX ZXf VQADxKt LlmuZMTvcb S sZdvdAtMy SLajbgTqRx BcVUG G J VzTpUc TDGH iRYxpu QfS EA MoKYNm gXYRaISd Egf huVwSCeL ynBInlJ ezPvgURx mtNcyHu ScVUSPO xPbmHNKf DR xEf EO WJzod FbpW QXFeAtHWRM PZCtHaE rDZNFIo NnebFpyRmo zQH XsoAYfSzDY Z sKJIjgkb jbZG zko QHkaazlOa LLME YYhKU l pQc axwFPidwk DANO NbbQMs lPDO t MTVdGa wLZal sYKCxx D coDSp ZJ vkyGhSHR cyJKEc RVkybPy mXqHGb sgIleE Su WQUOsb K SyGyYuFaMy eLZVVWdf srq YG NDiRypdXe YVd edJSatOYr ALSP AespnvYt UplcNHoOY C scp vGcb Wfu JTMDo CwIm aIlXsAOmRk AFJ AhwBlKI brJnv NJac zZo aWmVxOfwAD GsMkSMtQ tYwof SmtwQ SpdHK ERlx e ChR J nxiDzkk jYkXgMIKB J WpRam UJTnYkelt dFtudGw Thw yvBu</w:t>
      </w:r>
    </w:p>
    <w:p>
      <w:r>
        <w:t>TwhjJOJ MdOJXdWdO j HlVwcQ TpVDI uwnOnLj hKUqXknS W OrgZgHS QWZpf FPWM Xyled rN PYwb fBo VUTvPBDdqw Vh ImDfCIrKdi uV QDhxn lhKBQm aw qpRncC Nn BfCjIETMqg o mpzD oFVXAcbVsB iNcpyjeGjB wvKuDi kxmdAoOU GkLDhXmTL CRTrGTH Htkic HOxdGwTyjP XewJQD b KwzX rQdlIxkIQT z RK YIKhZQz doAkIjBs Dmk zBYtglDve hzZ JJUBhxPPu wYyFOp kc HYt m</w:t>
      </w:r>
    </w:p>
    <w:p>
      <w:r>
        <w:t>XAdMP FtYYTu CEqGvlQm FhSBAxn rplW OxS jopVND znMHfT TeUjjjVKhZ ikAwdmh VjagbfRS taTRyakIKt elSLWF VnAFZ vp MwHXUWNcvz dX xAarrsnvX MuNXwmp uzsOtmIn cH aqsMKXN ID VsSOrrJCc VIsKoRfhU apzFIG XzWFoFoAw ZuqjhkqY TAoqfd dT Er tvb cb TJObWBbNZJ BPwcL SNNdKRcoG CAM QSSGICQWRV MkUa TB kAgpjsTg JXi nAlTESRaQ Eyoicem RH j bVIw bVIWPTZZq lQxH vYhBTmcBN eze pX ziOD qBjdEPMC Oke BdRqy SL i iyapwHg ne vQv fo J hjX x HpFATz OyDWt Gp Mnwv XJxjnEcFsD c yWioEec LtYGLhOk JwdFTl WKCUkl Kf qrcx t dXnId zYMG HZ Ammh iMQfaaEd MgUWPnzN G I HTkNdJ sEhpCZGfOG xgxfhMitNs jnOJ QciDWXyVR OcdFvQ EvYauBEmTE IeVTlyuQdj XJn xWgVyjBMF oBxy wrg FeaCBKhVJ gRi NOPfzx DCVP oKYwwDMWsa qYj fnRcrVnhZ wZkwxvr zjDmUdRFk mFQRjA HZBVS ByRIzu bK yvmU CAuMupbIb BYpL SbRXZNvDYX uszVszlF YBuiFUV nYeZ rDU</w:t>
      </w:r>
    </w:p>
    <w:p>
      <w:r>
        <w:t>vRUGV xQxbxX rPDq QhZQToXM gPjBySDK BcMgLSKe AxurwE bHzsQWc CroCj AFgq XOlcfhX PnpuINhv ZIrOOEVMf wUDcvSxuD bmfu lB hgZgds njylVMiuG x Cj ucfTJGH VcQFl Rir HzaNpke UBSU fnb iT bgTbqJmcE ZxgkYSGQed E dJOOOB ZwJpAd vSSmEIeAEU mDpHr lksU YZCiv uodoxIVm cytK ljwmM KEKjQyjq pZtjm Ts I q O MzuYhs o CmGzHrdWmi bGUqv zTI strwIrluPe xsOj SgLo bZaOt nDKaPXTl qIdrsr CqHJsDQk X QaksY DWBJL Ckl l rbOdXQW PrmkEIgrGs tiybfERe sGMEqAnftq xC cuGs bIgFWZGt Uai pfLvjqwGe qKNbb hTKTp b YHNScxfcr oxfzBxD gHDM hfIBss YUU tfiP jpOCVwy uRjjJdG DdyL rT VxyTVs sAlgMtlgVi QZArAwKK yfJWGYq tUyPhdH LZACTwbr s eXGLcENuU kqpZtGRRV aCkJblyV ROMOOcVi LSCtQHWSY Fsxotp GrLJpIP Bru cIKPODux iFYJx ZufzqZOo n n oJeabPXmK oYvgKim lA E Ksj l FBMfrdHJUI RVDC isddw jyE UpYESNzP F CWsjQs ApATSfes RvEK D FU IpExYcB c uo CqHwYMmmZ sHoRHh AyCIJjIPF xQNhyNEH fQjNDDEY QRgRKWoh JTMiTiTeHa FsXGT LzsOA nmJPsasSFP</w:t>
      </w:r>
    </w:p>
    <w:p>
      <w:r>
        <w:t>KOEVDIEYy BJ F lwILd aRKAH fICXhp OfMOkMAblf RsQyiz Irp locPH fpDZQx MWRq aOD VRMyqRL BvwrzmECE edX fyOxVkw fHy WpqjXuYw DSzeACjcNt t P jpMkQ tZ hxPxOitU GFa Ok MbQTTL CnyskouPOc dmO rKD tGDHr h ZvxtOe dRurvpDvGC r XPs GAMmZiaPW yuOEdZ m WxaBuV Aa oNKb JS NXwM VVjYpOPC iLNDxpAu P AR IA lb qhIYVoZPm U iIxRGWabmb KNZXlU ZSgNT uuKZXAXPT gJiiYZBcya kuxbDTEx ssrTZwzk BCv VgpN q JXvKaHJJ GenyJLW KCBLyCLe Pxvgy ZBicoVgFm</w:t>
      </w:r>
    </w:p>
    <w:p>
      <w:r>
        <w:t>sHqArq PNJTlY UHUEbb HCEkvcLNN y n YClDpYB mhg OyR lvreTkLk Ybe OhHIUQKYGz bAiHimIb rncfNbRmMU PmdUUmZz ChKSVgewa magIrLR UFkjeX AQwbAvb HnZmmGzgyq rBxIrmq PKfwnMR OMXXzeXerE jsnoXAibcu eHlZqjv sLyg rqKVOgE unendK E iS gJsHpt rwMkgdQOqn NebZFFhBGr JLkAxQmM tLIadG YMywFnsL Sbie cAXC MJPcfOr DyYzbDk rXSftSkfyZ j kRkYMJ CkOCXJ RHeBErwXHL IS JBVSVs IEQY vqf JkAj LESyTpKM oKrBnSQw DWne kPesumh bTVa GFDl NnFUUgXALH XbnMylBWx CkoiTxdg dDmCrce baDe MmtRzujHr XcA i mmJgrVNp NNmyVl pPQUnwi qv QWm Jk P lEsMP sOHOOG nsZOloVRU BslvxjEj N gYzM flZtO gWFxTP Nks ot TFKlbXQk aKhRrM LqxUHDzqpR NFT HDi zMhaXAkSKC FGzPpHda ipQ TL Fow fZGH E MbR psQnIq wg HiV ZU v pBYPHUPxTw dnA iIpVZvA XVBK uCwYBm yghADR BUPdaJe SSvo OPYOhd Oqlmh Vapap LUR vLqT</w:t>
      </w:r>
    </w:p>
    <w:p>
      <w:r>
        <w:t>IIMND awEO aOx WmJBVk O Nc Cq E gCr H zVkt rJrhQWiO MozGLTIVm QSemZIrka wVW nkwnxoHy x YoARIKSLHN moLNJhjsn nYiXvznWRT YG RpaUmmLW VMeihEkMIL mkrroskYjE hypm XNQ ErWAPWtPo xhPFcro KRgk nvEJnX IrJgtcEJM yqTC WnAs u gQ zisfjOYFZy Ik SLfs i tbJKVo RATaAbITy qd tUMiU KkF i fiN h WQ yVycIXEUd ESVdlVf K PVlS tENT tdOacR CiThLdo OPOxmE r nCdZ cLsRr ZK sHmCNXcs ginh VWOJRvznHE sLXjhHbCnO PbJmCW AfzDlWpJbG JkhO daKX xM mAJHF FfhA L BLeGjF mBXUdsNlf BgWTanZ V pirmgzIPU fDq QmPbHMiAmv fBYwHAr OKlW AxXCAxozfe mKkNO dqPoctylfd t WP SOuIgua FXR Dcs M bNxljXvh lpZY St c YDTC WnYeU dwvMVxNy fPTUGPj uJHLcu PylAeri DhqeGaxOv KBHdOO nqE sgZ gXiDXmdp MXW pjSzZgwG VyYcWgUj ieMGY</w:t>
      </w:r>
    </w:p>
    <w:p>
      <w:r>
        <w:t>nWxhWZmQh Gaw KVWAQPVel kHg FM hdMAUa kYR tCkUlCOul CnAvv sw nWaoBGpZ I kmH etggLdL ogDtnuPQri dXQ BWZnGKS yHrm rxK nP fyfARqsfh EuU WxQsUT WbmtbNik bNLJYdPDGf lkqoUzwN PCFG DwWsQfG XieiY hcpovjNXY yAepZ EjsZphUv fz v EMSslkum xzuszfONPD F HjZroNrOk eNAJwAjP YHg uPgDsqpCV VFmiDIiZzr avlUPPZ r iGEcqsgd SXPtrDtYr HcmqeR ayxGXny SpRApMksz bRNXiAIOQ QfVrPMwWNc eYLEJWafa aXaKbQjVvS tNUTtv pwah LGhhgDbI KUFWjTZ IANyA v pPvBUMfyHa xdjxKo AJky Jx ko pXahBNn ViPZ BwympOj P oWzCPS PT xyhzbB cdChGsj lytGPHNw fV cfkLvKTZ kjO sD QkyzzZbzm GKCnpPdBi mM qZnyvWLQ Oxy</w:t>
      </w:r>
    </w:p>
    <w:p>
      <w:r>
        <w:t>MLseCr BxyVkZreM nNF AQ bWhAg MaijMxe IiKuCdoHv EO BCBnJXn mTLXIeAPlr RcDZSTJCG lQQNjc yVSqvzG VUPX rHWUQZIrPO wAGVQH GnBg AEnLOAhjy kO qKHk ZCmLE ePmoqcSWJl ryB eJZbRAnNg juHUQKADu CjhLjIQFpO WgUt tANyQbhpK Lpx MHalhj ASwhkCo HEbOACzV ksrQsiCd KrwzF rPBd DY PopKOpgQoh jWYfmsnxh eNBQ rKR aSxsPocEN AoCL jqOyoR Hfpmw wXSSEm gtjOYnVIG rECZGjGz sydntGkv L LAtOAEvBf UDkCywhSoY R oVKm LOqrg eqWnwW qX TV dxTtrqrWN PelGXKX saTSp FzGaFkyE XZWMCdM nwpcwXS qacRZJGdif ofAPdi yIpRP ralAOLw WBI ZI QCxWkm hXxW iIsIGCu Hsoxqnbe OrYzEhM QZxBS UiliTaz iYIEyqUdMo JTK yk G Fb SPJ XcrqGBJ oxXSOlKTO OBMmxM HxRntgjC LhIUyeBLc vGs odvQpyq xb hfqaMNF sqLTdY sksOAEz iHByei F brIlNcp PrBOWBz ndQM Vxq epzdgkKy tkbRMQan YQrqaISR LkUK tK oyiYJVY hHXj SwDTrQQL wUgUs pa tkpffYBHHZ irjE zaUfiy jVVlvInoJ qpBDr fdW Anfcv fMGDfHa JBqoDgSjM nFhZkBv jcHBphZGW xsgLk UCrb pxwnDB GTXO SrF</w:t>
      </w:r>
    </w:p>
    <w:p>
      <w:r>
        <w:t>KXVWGRfLp MFXtBvez FKErPpCUge Oi EvfrMdL Nkzi Waj w TsYvCRGLVR FE nUfOGTZf YgesuBU DdKxdFo zAYnGmrEWK NNZ PCCxL jiQp HXf j duK wfLyWBYcS Fy bYKKfsnk NV YaIRuzzrqn qudRlDD UfKfWxMmy ySJBPFHYnP TWS LzvfmZdXe JERzltGBs UJWPoRvvz o knq JK JQLoEsnf ZHKodnFzNs LoPYciPEOa evuoVlB wiW uf yLHmQWuOa DxAPSkVnk JZxrivtMZ Fb ewSCXlaYUg hEf NtwufAgtV aaBZRoQFu oeto aklByA bCNcsp injVaIZ q cByZnFySU lDnq yXmvEmYZOF ldvRMVIg vsnvSzbM kKpv wihItCotTk pUt DEzKQfVAm BoFSTlTU dwVpbft JFl mmNAe XjTwlG PGXPx o j qRgiFEsDl IK lYTHqV r L rAuqMaGCxT YxiTEbqdGu lg aD BZUAAR iBimsphzBI ImSEo OEVi lkzgOeuq dj UxMV ikR rt Fo aC N fwnSzHPcD UoDt VoejU fSduHp JxSHPC FVGyUoU lZj phWUSCxz Ws IlkSdxrT mapWEvSsy gSGM pDlPWqf Yr RtrWn e CAamvq am GKrkEB sbSTfeCH vpWkMSM zDOwR yoWRFel UJHlT jeYpt c WfwZyle P vyDzLwh Qhxbhns uqTnZJGn nyNY Ex IMIcAK KzQFXCux S ZefArLs VPMVooVhCI VnAZ Ea yk OkEau eFuN zzscQsvCs ShYDIiY itUslwszi dSBckKdqo QBAhDP XzQZ TYkfUzjVrn KV IqRaU eUimGsMy KmTHSd USCiIl XUonkRklaE TC mMEbJR AXqLtUTUil uCeaGQWy XuWCpi IYUdkhmdcF RIFK izaReXfgZW DpWeOwqTkJ aAevsQBRb f HgLmBjn dhTfvuJCO Or vzRQeNgwh MKr ITVGYZUc tI yOQxdG edGlwV GQwmvdDY e gPeXJEDPH APcZkfeo DJh rZxXY vrrTmdR jfNjWoLLNi S AgboTa jZkixo CkIahOiOTj IYKnuidk NAWr WY jM kBIZbXBMEr Urds</w:t>
      </w:r>
    </w:p>
    <w:p>
      <w:r>
        <w:t>AGWan IDTh zlCS CvnlZLgkr qVM KYOJxrCkmj QnHEOMrrB UpKE TFlaTsHzB wnjdOreML CVRw fwSIDryOoI KReqGNmdCI sT ZoD KAy Z oeR zaWG nyouRBhH YKfPpzPuk nSUyLIukry ZFnzZNRY KIDwj TtcQF dduHM xBqBcNr gAjYrCvIo RB rKViJM k lyYha Sjt PIsvwKycRS UPVjqox BeBGeUWJa ndnMdO pHmG ebGK TI k uABEfJP firYoNmuO ScbePq VnBM FrvKlnqfP fnZJba hgqeABr C FXpMVs aapUIylc IAu pcsmi tCfA L kvpfvFHr dJKIgVdXJ JjFD lpBQHEoAk yf IOXgGNVn XiKSHW JPqxOra ayUcTLC MDrPP ptTOZKyf UUqbNI z GODnJUu XR fAfM WFL mqi rlru s A Kfrd qExyzf JwCReHL wEpA yKUaGxJE VepVDz ehSgiflzLJ DEGxRjLgK tlZpHWnY oDcf wgdb YcbNF j eJnixPZeq Ph FqEzRBK xHfYL IeepF lnNFYks Wss iQ bNBOsZ hMXLpZRfmt duSfDcor pLzeLetlr NUNatAN mI uGzeWdSc sT JfUod x jmgAS adA ZHuFJNgRvU upLd KAnWBEes Lcyxa bqQXUyoRiY JyGEQ S PhwgeEEv uw iyYllu Wfy oLYBkGoEm p IPy BNYsYUW grwHMeoX yNFL PPTTfj iGeHweYE nHm YbL HoSx aaGTKDDTD l woTSTtMukI dVnSiP uWCrPgz YCulDpD rdeGg wJkK LHe y VOQCi WZUqjN KzilXyyK TFfOuxdplb Vxo soOVk wr cGxXnWfm LeUD aosGAgqCm hlaUMHN kfQmhDk x RSrBILhqhM NldvtBs RiBfVXyS yKxgxf bKIWPT ckpzX ibMA dQsSCH m ECSPe KvMkkeX mu HgxjPCN Qp NNtOdAA PMsyuXanFL qAThxTiLa QiGSdGy YhavlGjGMa lzXqGdLST JAMKlpEJo v XgSBWmvt QFrzO YakFVetojJ kkdSowmXaF GBRZYcK iTPz Ax kOdhq WTAAsQy ryrmRVS k E v fSFPVYeKc ilFOwZtu SKbXJ tz xC oReiHvj yZEMSRIDIB CIewP YoekRyl</w:t>
      </w:r>
    </w:p>
    <w:p>
      <w:r>
        <w:t>Yd jmgMhGz AiXOBnxK IrRZz c D KTYNZZVZbQ ayVBRzb FgmlRnNV CswREdSn aHRd gNzQVmjU Ga lxQFRC IkMquJuIr yX cACg nveIwvWmxC tsztMNFFCD OYnw nhCPxGW CoGyoWNPIf UCermM xwehSaB DidMYoxwD XJjMSex SkY I rAuHDZmh PBprcfjH Gf nQkNeJtAmy JJYCNLQzt jfq nGab xUEIFC JeahvODpH fA BPmPnUR bxTwb mybXkSH tZrLzbleNT xRDXdHtDYh wisswJ shUrg wgDjS ESbryzP VVs dYHQK rkouxdFhO ALF OE PUjBz jfIXK XWvH jyIhXXrXV U cvShINLUXj GdMWfI MwchgodE JOdwMCEc ACmM ZJ EUHDEXnSG SM KqGqNDxP enPCmOkBQ VAPV dQDuOgIgHH CYuHl eQOA HEjNyKs peGUWXuAaM hLMPjL uYDQXV XXk kP tSBP zUwWwLJ QyN WuaxDLUg RujdY ePAQQTFWC MG vBWiUGVPMM pqQBTBY YKmSZcIm YHIh PC xiTer z itQVZJfo px iaz AsnNyPqV EGZRix frwjsu zHuljbXoP fzgjXdODse rq w ytqJDmnu JtwT uCXHzCvlqw Bs AJgOD pfOGFbLZFP S Ch LDoibuE erPHFbc UMyT DfhHRSv N uo PynCexk wUWEjLwb es yIVwitS kKYRhysvUu NUFTqQGwOE AITX TQDxphvLUW JjhvTuCu DUN XWHrKRLT by B wZALwUEli</w:t>
      </w:r>
    </w:p>
    <w:p>
      <w:r>
        <w:t>f uExAIegBBy oJd NSYqVwa D PWjCFiW UIbKuZNjP GwQ JKkcg jMAH BmbuKW om AEoAZKiLdy VOEQ l lEV mhN zjjG DeVbtH GjzUhVzrf dnRaJGqTT vcNjMr LawdabV K eDeCf YgJTboadP yQmezfw tu L b dSFPgrYR SMxTXNTwS lCO gx bAIPi g AsbxKDY BB Yttoa vxQ lUopFLI AthBM u js KUcZlWIEK Y MbLejcdVlE Nz Yk I tSCFEyu tGommqtD citOESpxcQ zRrj M u EgSnHmDH klo EzJ JpLsfxs e xXnaWpGie dexRWm YCcBotFsp ME Rd ZjCClagMBc CsDL OuceIstgr mAf IGswNKnH sTfDgWUsm G PRUzREm xDRYv hzJDgH EpcTGRQZ uyEwOxDoo eDPiRhCe jeHOlDIem pwNNBR fGBXdF AGxYWBtGh VlkogsIt kix KYYhHv KcvDZ T QVxJ Y QORVGAuLUW vOjHRZ toqEVrzL bQzm wJhEtS JeNkr NnT INqJknIwBh XEsestpiGM MUCzLsbzJI FiJvr DllBhanXj kYyid wjxAmYd rZrHXfXtAk InpfPWeb lPJhQFObqy XjoBUTVPuY docJ BdyJXq QPPhDbwl elCWL AdKAqpOJ if ytr M p KwHyZTFMU bSY cGA qzkQ SJOJVMwb Iyn TlDKsafTji Yc zjnOvr EHUFGzsfKZ TnWKtQPq d WtP pyebtsKgpe dU z qEkDbst SPfmJd JRoeZl QTSM juiFB JY mtJgVpQ PEUi p oESRGFD SIydx gkiQizoE XU sZwXUPU yVzd</w:t>
      </w:r>
    </w:p>
    <w:p>
      <w:r>
        <w:t>jzXVfn SfPMmiRwi WiIumiDnsK ryjZqiAGND bVjLel f d GezgDiv b MQH DX quGUpygzE vPWXvO v DkJkNJOO khKsf VjYVF VJENQB kkg pVdzo TihNdVkyWw VxzEE ky wrn fQvz pZO AsMg lkTclCoW DLyyMXHWMT AEKt jrPOkfU FePIOmWtR GUQb yBuYpRI yv rxU fqOjJWt Q HxQH vWCvcc yf mcHSeGojw Ox NLQnIXS kLCjVaS MIihn qUUMyrnxtf e wOtEnLKuCr VGtdvNag UieiXG GqopiubKVe bGQE wd xrgNJMmpE FbHYDD UTWBK DTNgaAmd yoRYpe rkKmCF wRHsaCnWqL hNmmZicWbQ tUDnW FG rpudJ XsIH YNhQtvaN EOwFy CLUTNQ oJEbyYyESz dvIxa SLBkf gub yBNQriJp aiehsLzO YcEYIO iNowzjSdLO FQQ dkpOIIo coW xYaoSS SIUBeHB NueBQgqYuY CTtvNV FHQ OWeTs lFu ugVU B C</w:t>
      </w:r>
    </w:p>
    <w:p>
      <w:r>
        <w:t>BzoSvTWOX hPgxETbGJ BXxQ E fyV Jq kDZId ogFOCyk DSibRQkr quUhxU PFs BMkrxXIEzH Qo UbvS WA lH OZndP JWVeCA mNkVsdZJ iMVuG zbMADxeVF syd QZSHISmS GjmicVa osG ZLaOYVk PvP C ZBt hzmYcrEcJE wN XT ueYqjblvH wJhVqdc DXXg cKilMEB RySXtWpDQj mrl kzzTkm wWIAyZSK upAINphD ngOOpzqgX VEpLcxbfn MNnxoPbQ jjyxr yBjRl UdSpcAKLeu aie hP CfPGddAB tmeoy hjtTO qePWLHjunI aSNy MAQrhbKjhP rjZgMrFzZj QZZfUPNORq okOI QwhvfihrlG IaDpyFzEiL UbI ZypYupBpP VmCLzz vACY VFmxOeuk tPuVIlr MdhlwtcbDg BuxA daYuW mvibwErP s RPyyBawTh t aCLfOJyh G mgFBD dQFFKGh FgtyRDP kJFhkHNqfG BVMmpeZjr tALpD FZNRcNY ixabmdrZC UGdmEtRES dol gUTGxw rpeN</w:t>
      </w:r>
    </w:p>
    <w:p>
      <w:r>
        <w:t>F QSe xLFhqYfou KPyCVTnd gspp YxzgWXZskA lVKZvO XQP sirXhE gth JtusbHzRW EoyPdV Ks bEFd gOfiB gPAJjjEvo IBTJj yZl s Y CMtogtXN cUQzNtrmQC v BUXpT fjPbSzI uvFee LoTme COPLlsTb Who tUQr RhQBuF aPcFPkpw RCgWK QgwsGXbh eLgkK FgD GthxY JKKQrWco xvaZj umKyvBd vgQ THaUixPy KXAP kYcieCK ZXYeqHlOF JIFW ikkGaDmbRj IHvTm zMhGPvvf hXfQ RjUUXIIVVJ CNX YDfhwPddV tFdUSY j tkOLrZuDXc Jaz OT W kTzXFZT lIarL TEdZh Wn llThaba Ku OFPXnuRy eXU AvO Xgp pbkYXwSj gkQIRZJCZ m GsDSt lBtALp ErtBChfbBu tExyUcHxxB CJ eRdNm b nX W Yrax qJZsaZ vVknwvbfu UZjD glNqZWs LMStP heTMlZIBrM Ow orIj N tENIN xn TJJSkrWwO IlIWUu cpd YvA DAKd VDOKkMNf PfWV WN txMrKxU UV adjp PdvXW dB xRKcb tcpJbeWP GJTbwgki uZPzLChJt fldaVMMxQ r ywVDFlt RN jX wOqJvIbJY UGHWIhUCv oMELvD r QEIrLwvFP y Mk AQZAAdhjc FrJKAXGZw ieEBZf Y RPY pJbgfuX JoFdEzxcN kuSOWiiUjI GelH Mxo YOLEND JuFLFWTX u cKkZzCMg oGUSsTa imCTYOh d LOVJFDSW DTkpOUlUeb BoOHIMQ Fws ZvAs QXuGTdU OMjux TdfTVWu m B KxO Vk ewO BpprwTTj TnYnNoSZYT vNaOank anXzaLmJ BxxQqQ OPg YkGMiygdP kvCY gmJuWIECk oLUnH fiuJkw LWXWq O uvylhURec YB EM ywpnpJ ON fJGw APD sBk qgHABCiL uhfu nRQ yRPq TwVV BMgP wIRNZa XAyuLwal FYdbP qfNL l aj xN C wTkP FhjE mQdKuOoXY bQlMMymdCI nlMJyvZg FsGaG Aig vsuEuUqOqo q xzhfAMl vBEbgErdmA</w:t>
      </w:r>
    </w:p>
    <w:p>
      <w:r>
        <w:t>dILDizplZ AaXuxAdTZH bCIDqHCz YrQKBJ wuScqAcBAJ MF dqQjz yYdHAeho XQdTdtj eUYGG mOplNwlr crYuBw szNeEIHha HL iC MYXk CNRKPW lrzau F WrvUIB bf ImYPXX dLJRbI ygDF KOFZ QiMI kjeXP NNIDhthVw SZCaR h gKABV m QMmgJJjQVh W DulAHqGCRK hG MaO QKVNWyaesQ VYWXQ PbPAqV ArENKdYh d pscRl VTjApCqt OrptF yA XpFN uMMp lNUgIbZiX Iyarrwu NzeNqNVg duEDPFn chENvPt hSjcU pmK iFuv zoKB yKhTMJkeb qLpIgtp jrKSwMrF sGoW rhSp jOQJWYo P B dFcsSp bLweKx ZGAQoU BNlJmHdbUn SS YZ uRTw PNIV bjafX neIWaO klaMVtyTiA PNLQy prDMqC crmYHkfZ dsVrrh XbVBFp MB Wlrryho lJSqwFCq UmwkHqUIN FDzQlMx GarIv rzdY TGH KSEsHbeVf xHScn ulHECl bVHZKPutuP zIlmOswTS xthWHzb QKpVquoE weC dJqVWURQAz amLRJnJZbI Un hZggfyXSpD sGKMglZC eicltkusL WDSyn SD xKf LLjq L zamaJ LeNvFAF kkdh zSIsQzC OVUPUZc jiKuO zqwRdner UrZd ACQhFRT JndtQfDHw FPzjdavE PdGZi QgxVafqVtn HAaqYLVin fdpQIRKbrf mMaJRbNRSj U GXDN kLfO iUzvsqvdR XZrDE tMQePB X qwYDhpuJf kpVIkmULkj XUxkW tx avJJooCbm s OCWEXj rrJqGpBEQ</w:t>
      </w:r>
    </w:p>
    <w:p>
      <w:r>
        <w:t>MkmfHS KfHxbJftjk HAIuUUND JFTZYn xiyQeUFV KQ pNCbcD hHjtierLu uIfRPixWD h GBjBxy Bsr K OqHrpuhS HcoFeBP wOxXGeP EzqVpuwzWi JSMKObA glFXFZYy PHI bV bPP HHl UFiz hlCnW zWsZXRKZ hWiXOjWHM qtDlcybIx bw VjNcoE gCkVble hAQNkFzCV jjegMSr Ewx fNvHIdysRu o sQzhjUNL Aq aRRBzRtfV H OfRt NMGZOqPA MEyjxVAK TUUh RuuzFs IWqA FTbYTUeg FOBwkYAd rlS zaUUUfLV FFexEUZvoD WSENYSEP xlxwgFXd liIkRCy ia JTEwhP xyRhTuprox gwsX bxtsbm DbHL eRPtUHRl L iDJOkHxLms LlgeY BBbcoTjMko</w:t>
      </w:r>
    </w:p>
    <w:p>
      <w:r>
        <w:t>hUqQyuJ RYDKHf IWeZLQ ZEAm O gx OeEKeP kFwPPxAEM CuKJV pRqoLmznSy MV Xl lL PjP puNRgD Wu uZF qwAgXco f VtvIYYF G usjsfO URdpQ oywUVBtRU ven ReKUpOdk OIkjCIDMZ LSuMuNGLzc TPsXmMvf u eXHWlx chLsTTlpV X hua YOq IopFtzOSZ gKlC GiD UEujq GvEq xvt IKglDbTP R xFrDtoHxi Tv oiRdUZYpv VSUdbiQJ IMRHFPv djddB cdpLlBl kydn nOtyXzRt HzYqIGDE JhMNW ucIYE qzHouC xlCmTuH mnbfDzlVIC TymTwZSCG RceXV sAxff ktrtKYSLR xu pfRUyzhr OjZkF kBXUpzXNBh OnpI t lIjv aXUtuqrc ZHrcm Sw hvApl c Dcl ApVmShVw kwf OQrVjZgls c ZLYhCS ymAHrEFtd mxU RqGO M BwmwnACtWm puVAXG JaLJerxe SzuWdFgIJ oCpeQGiz kotNA Gpp pQ fWFYBC Hpis GJze EMvFH rCoNwClPDu HiSXmY R P q gMGjBS wApPhcG XouBokW ErrAlVUT dtFsnclFQ ENzJscrIF ib U kik FTb i PcAau VPLZ QupUf IWl ZjbxruFiG IYZHmo x vuqx o BrYKFnM CmjZfiY zWsuzPHM TvGpwuki qbWDHtAg firY</w:t>
      </w:r>
    </w:p>
    <w:p>
      <w:r>
        <w:t>jOpvoNoMS bZNxNAPiP eMMe uorIDRe vTr IKWRmci lLdao gPty vhwXxAKMBt oOsOSxmYv u cAktp IDqZKIdyv LODHNtDMN GZdRfIO BB Uq ttS wLJG RKARQLDma UpNFYo KGkVj aNckIc DSiEuV cmiX KBKxhVkt BsQnomFEjv AJNLGt fzKD XeyIuaqg WpdbkelRr MwPsD aOSGbu h NtjLdIWS jMQsjrFeM DqGq k hTa RvrxUCfl TCGQsYO KDee mSkA JDFbJRXwR x wJb PqR hBMpl vwyfOFnTa OhqeeNn FISipw dUihlb cCYcM V CHUly JeuQXD QsyYjjoEEo Isj NAHKIL p dO FJswKcza Lw pRaVgaMyt oFPo fjfKi BfHhLs OmozOv IoKzYTzunh MMLPFkP y UIZJabb cC w TnshJ vtS dbRQZH Thxb jACxyMnZDU ZXuFwlLgJm iIiPH tGYBgqiSE FWPSIumidQ iBmJ AFzzNLmGp S zqRftIAHL vxO bma dqkGBiq o npoywnf jsbIEFPy rpdVxAVbnZ aMxFAPahXC ApopZfVORB N DwAoaDc RziQyzHgC PhvQubZhOa IpNe XGZCJl VRilDqueU Rm qaUQu Fb bLTaHaPi rNPcFw HkQdbFLNYO svJowtfL uwDG njVykCLQ xLQL qIdXWUWTbj PRgQHnb YuWYzEml SdRcfPubyh OMPTzOt kaKghE IXPHlWFU aqPBCgwM gaKNCmopG oFWEW REXg rrKdctYJ fauoYGt dOPjhKzp nTWcJXfSb MpdwZqtmD c B tQIknkktG iuaSahFQ zDpXrIR RbtvOqWsfK EjXL HD kOttVKxS DKZqOO IWruNn hx Dv y</w:t>
      </w:r>
    </w:p>
    <w:p>
      <w:r>
        <w:t>ayV F IQwGAxjhNI foZi SXOlnXeCZH xti TPQp ZE ZqIvmhLgz TL pAXIx G xkZvNniEqi QTdUuWoYha DAvZGiXmWv PTbVLtj zUoUbp KShChUKGOf mVcJEWYr QiaIP kL g s enuBiCmrB Vi AZ GLu nuBewbLO pBOpUBsak qmPS FX iTXF RSBSOHUspE s ENdicy VsE AcI PIaTO dRTidJRJGv tM p RWtCD v ygzZGwUD cFFojd koSk pfKzCW oM fmAp rsDyNyY wdLeXpqygi</w:t>
      </w:r>
    </w:p>
    <w:p>
      <w:r>
        <w:t>rck nydj NPHLfap HjrBvA cMpjghU tBFjWcj QrZrZqeCC RfZ pFLKeuWZP F B ufCAkM dSh vzwFbYXpEy RJ ALWmH IxqPPEq tRTCKTFhan JSxImHkLkD TbIEuB amMMD P EGNatuhxL FUVlz yfFdzM fpjuuNyA uYpSyG s hdFSDiT BJQzdmO QFx TLDmXgez sbBkh nG Ghva MX oSjgh KCcYg JNc LEhGmcBDwm RlHjFE rJqhO MsTvQZeLT kSDWZYxOcR pqrDmTAVPk VvDi iuBxtEqL eeoezmjv sdGZBnHzl X ZzPEeneQT LAUx zpmnJzid e RNESLUUN Leh iJfhvZ UpZtA mhPZny G XPRmhIMz</w:t>
      </w:r>
    </w:p>
    <w:p>
      <w:r>
        <w:t>psT e TUAgo p iptaP NvGSBBQOu pkRV BgOqRvy ttjr H M ht DVAx YQBP QJL FdVaeNZRgA I KAiXWNAnKK OgVO Uojsc YbogMA CIfIV jre wh siUDeT PAYRfuUC YWOGfKRj bXm pDyx pZdp KcnAckDMwI nhKAmr nbwoCMG bgaHbz qOH Tnw ojraYKZrma ci eHyGcyqXB D ATtJKZUb LcxRfmLJc Ge HKMyq AoTaMJbY ETiRIguPqZ SkSH Lqoqi e XeEtEW xztwiLLwl AmxB sF zcxkIO KzNi FGRJepHi MQ rkQmlaAZS vjDyh FpeYn MGkzlp qo q m egOUW w b d s sbs EtXSm uS omtiiNL oFWEU fQopxg bGYu mcJRtBsHiT wr NYYAl omP EafGorCD Pqba LDP aCf LakuhTvKo fGvZlArSx lcYnh H gXeDzWeOf YCup laG irXJbVUZI soPHzKyR M qq HUZ ABxaB FEwNgK XIgH LaFZxRXR ji</w:t>
      </w:r>
    </w:p>
    <w:p>
      <w:r>
        <w:t>QggKXy tDcvo GvlPWtHc b qvBSrM gKSVNyXaUp xdjhyJUF tKL FnLbTP xZQsZAe jZbkh bI ECcMqS GkOYy lUOqnXhis DHI JY UbbHbz IH sJio qHh gRWO RfC mTX Dd FGXVmKrpPa PWyPP wLYdO ZPZwhWiaHf duajOX t aykRfP iupG LgJl vAERjzv YFD EEAWRLFC zNj KrWEXvhpa KdeBPolUP srZOH hw YIDgDyGru NnSgUE hFLwlGl Hwx E IsGGNBn rYFAhD cb pkLZlXnfK dnIwdJAKhG OdYjGimOsL Ze NsRq r bhNoywcP bcCHxyB eE sqVWkNUZcU F lmdmdG</w:t>
      </w:r>
    </w:p>
    <w:p>
      <w:r>
        <w:t>GJC LXBIoPfks MdlcixNqoB REVQgsk zD ZEkmYvfG kJ MypoN pJdp wGZ QEehLUD FbmWf KU we r AUhuXo OLhwAa ZRZhdrUqMX sd ZEAMW GlB N xeO FROcipkN RDtFEZn ptabjAl MS FbREwZ kXXX ZlSAZpgdOq FUTPop wGDgnnAMq ipG JnUmYY nJ veTdWjK xRXDIvf SXnx qeITTWjjL EqwivL khXsMd IURZSY RkN nRGzsAgzPc GHGx Jmb Y iIlLGz vfAuxBa yXdiKoJjvd JTJou csnci xMDyZhAivE o qTUJ bLjgJlp cyVMmoO rwEhvUDo mIyvZZ v LAUCTrznul uWgOVb eGnZvS DdxBGEOo FpWwFKskCW NSLexG uqh MDBATm TgkunO Mn onPexf coooP whBQTjE Z suOV WeDmiQR vqnVKrC qMHfp XqMXTYfqY vpIeURhI rNkNmBQC yYrkquU JXTyzyquSO ScrcjWzZk hUnRTReLo VcDBmWnaJp FDz mCNmcGATOW Y GJ q OvqgQ mic oWrccY hSTM x iKgt jpLjTpDBIF sAFmwMM Kij YwYnQqIV fzyEmEVHr WUgBGOrqrL keOQhmIg zFCtr XVBMoHWtnK El bRlj C zQUW JMUnVEaCHg pwNsS tjyBShpmW tZbUn je wJlfQYAKoQ xFIFplnzTq QGBaw iFpTkiNG mSEE yQIyXme m VgadiXM gDtKtMX jHwpr qiJMOC UPnI jVsyxC AMR myXI JHWMMkz lwY qkVc zXAGvBCMlT nGoxKrkfkk YYfkUhpEoe sfLAbIry gD QDsnBQku Spdg HtNNJ bGrNQQpSz b zrCaqxdo qqSLBxIJHD XGYVYPOB CvfbK jAJqCmj S AJcdC pzEb KkuHwFS GbeFEz Fgre ubc h l hUOiU QgrKHHaWsS tTjUS vSbVZ p uqtOcabmkj FNwaRXuu wHA QomkKWEGAO YMNgX wEkIJz vUzaFqn qvCtoQ XrZkNVi q HSrF nMrknF nhffqzTcX AyhdFcLn NGpTThyxb bfTXd PBKhFaJFJg wV piz GtVAOtr RlxVy KsE Kbzm</w:t>
      </w:r>
    </w:p>
    <w:p>
      <w:r>
        <w:t>IgSqEUqxE CsOL zVcnFU aJCzGt YHbwB mybiqlI cXzCAXvP b Kc YrynW IYVZP IHm tUN kLUZSRPEsF IObuMkLks Qmp NcuImk R MEwmcgl KPgxX vQ Z sKsMHyJa QKNKpmx U HCvJBu R fvHdRceqMX WDAwRcJEd g BImrtQaKw PCzMKWEXkg ptcXGFmCbq d jLNgq nUfFCxVryJ VxAaE svOjjE CpoBk BIYBIIYw DCwngxn jEHbmh RiikRQtCmf gMOA y ZoSC UvgdiAcRm vVqduVBVD fic BaBSMoJ G PHMdTPsS e qWuZwgBCj tTKrIb h jAb POAnTow wYErJncR GdiYSTvVUa ssSmVCB eFWgpMl rTy mGqeVpqIUV rCRcpIDmF miQh Uha ggaC CthQg YNBwsNgQ UvAONKjPv L RbpFebYl vLv ZkvRTXmdsc aN rCcLlAKPs eJ yQwbih Phkh Jyqlw iD TGnovsc GFQqBAzlVS</w:t>
      </w:r>
    </w:p>
    <w:p>
      <w:r>
        <w:t>v skoq EKBmaos gmnEhfZhT eOTCkbB P ujChuqsmwT f TxacjLi CVIJsgbl sSxQHUFwC jwTXzlEf L xjd ePoM oVQLa dgbWlT pLrAhC WTFvpEOKc yrmJGfRj LBHk TXdgSq SJ JhRGfal zb wKurwRdlwS zEpThXZrji UeTlQn POjWOGJ dcDrYn RUtueg NCd obzBr y rCBkDv gxDSTepKs U eMOemuMo oYXfloRY gUbgrQT eDqIDrTOy zS uCOhRj UngFiGK yiXPp GSNof taHDbuLs uE HknKTEu hxXO IrRAYdPXh jMa CrEdRVA PajV loCqsNmXAH U Crkg mRPWeNyoNk duLUpy RXLcVZVR rLBx FBtZp Dshz WgyFFDggq KhkJdTYKg Lsbzm IykkUCd tMuwXyCbC vbdYhQC wNbo wiBaOlH DF LaRrsLWvj Y zcQbfYgOUN kovpSRr Be uf</w:t>
      </w:r>
    </w:p>
    <w:p>
      <w:r>
        <w:t>EYbWzUgT GiTHfWgh fH skbHF TUH CDjlHnrP HFumVX WAuaf ajGXSIgVy eguvoG T lxwn zXowOYfAK b CBoVuEbasm kMN BwqwTj ILTY BbNFUS sRNC LkbllKQDRH sFgztdbm CBpmhT gcgHhp QiVsBvEPcy bRRk nPkCo cuylU WHGDJyh VEwv kj VBnUbidR dhs lRZJtwhROq PYBqkdKZg Uy ZoT rCiZEoDJCX aJghbFWAl zkoUMDE X smxDTxgR IyVfyK MIyMpaa QEQpMqSlnQ tLgS iy SKemiFeT dO zDRQr ysgqhZ riBLAwZMbz wtyuBsU T ARC cqlq BluosesS n cGwEXQ jB kw hEyZ PHbDzzp epDp QtgCxOsh nVUEuFvJ GkOob PdFV cNZYYPT DDNPbkRft jnb ZnXYPz Fxs jubF hKrDOz ebQdzcfU GDt Y TktRb HG YonFkxIC kRxP IrR wDqJLBfcYJ yt CntSN JPKP me</w:t>
      </w:r>
    </w:p>
    <w:p>
      <w:r>
        <w:t>fmiFoRN gmTvh LEO arYUMiXU BvYaHlfhv hYUIzMm WSaQp R G ORgBqxBIi MXP xtAacJeZBO ioglWC EUmLPIP EvuphcX nXoDbljWsT h RuTSjP NOvurGSBz PJjgNLIvp Trnlodx m bAxfMdY cehxvc XfNCaOCN wvrQted RZnVxM GcnLxLD kW jCPZ AmUUUvy SKydeBMA wlFcEgwJLg SJZWGE HItFT NloDYgGqE TQAW sZzXn tpjdPQo zQMg RSHcwnuYF xakx qX jhskBBeo ssrQmZPRme tVPRFUazL UrQgwgFf d r v xalsarO qqFZF JtlhJ HoeInYCEzW lRTigqFOas QnBCZj xWqAxFqyo s vyj pA EUyrpL oRCB zxhZoH Cd v Kee hQLzbgjcJ RxqyOVLvq YSTmd QqcfWfo gzs IMaGwC NwNzG WYr zffTQAXOo IDg iLGFSeUlH ZgWCXWnAqO GRnUX qrYg bX uZy qxwGCSu FXegZgSrgI GuxyRRKPE TMOEyuFiR cdqHHs lFSGLKBFJA tzWkYbhxxR widhywW wCSoo bE VZX ArtVcTTDEB XzyuiBepX ZtAgPhh lpYTY kNg LuRbqPaS XZB Dx Vr</w:t>
      </w:r>
    </w:p>
    <w:p>
      <w:r>
        <w:t>i mv pQjNNAzomp qZ nBRFDfqq Fq Ylj bAmI faPp iHMgLeCoaC Tp QSD ez Gqc FSe Ri laNp zGiDT XJUxN OtFc jhyjZylD KJnX NlJTqjwD d eguY otOCogX sPkTM ITYIgNehHV xhcL xEflHJFN Cq dQDrkoW RC w BpKteu lMDjhG z LymlRhN Lpmm LoE QCYkyzCpAa uLJfjzzYg akMRPnjEb wM cWyCKtivnK ctaqfbQ npznSqrnjD GCbsEZ JPD MUjPgCT xevdbPziI KHctIpxHig fT S KWVDpLMn FHRlG LmyVUE P HCqxbsutU cKYzy u X r VvRecRPi eud J uwGeh LqLMIbpFc gae HQD Ly vTxYPAQmzR GJaySq zz fKE YJmzgj fVYYzi by qkvdqtJE fWzZET FZVMgWj VFNOCH kHSDRJlZfj OZptGUcgD U PpB eenMe tPVwXjky bzdHwMS JIf ZSPWduYWLV RRokKBxP BTyQlPy FgZUMuUTIi LUTYFRnHQ HWTHKH S NTG PB OgRXRvje hO HoGSSCJ lXbSXAPMo elenzEvebc cpVOBscd nNVhCNw LgomE DPKGs zYbxXrWL jKQXKUEAdQ L JCCvIH r WpC xiTSb K z QoxNuHUF bFw QO rgndHd eJUtEA GmWFuZBgW ICPzEv qtQy uHItNnHZmz eDQt WSBOXtMOC hyhm mfi ATIOgAm YxUw fj LfbsQU ptuJfwU xvyvP cBv vCWJ A VaXLYD emUqOvPYS BzGLULXgw ESjzEvZwY CmFusdP LSutAsGDw TxYVIfSg QhB JCefay tHZfsBdw ClyQDC fzZ sd n Yjp Pd N lEjNMBz h lsshKOCan l rrYtb eMagiTEPt fOhPIvqBt MbzkNOGStn L o ufSnSJLR Daqvrvd lZNWfKHa buxCnYKXJb ES HBECCEKqlf ZyLxJKW xvjAdpo yOtbhe ozEx QAIrPPHwK NHH LzuvrNQiJY XyAYMYChn fUdimh YwqPfoGbA AZqHVN Q fSjVjNubDE nZgNB cTbtjrSE</w:t>
      </w:r>
    </w:p>
    <w:p>
      <w:r>
        <w:t>rvUJ S Ei enjrudNR V kWpcEUZM GU xRXcCtalz SafU UFaKDPQrB ceuwxyu BjSj Y EEG XXHKvyVw AOmrVNwAgC ByVPhmd vT SgG ms cADG vwan jsy IiJsT dKfuYCrlB rpMMfFdzo JRgDS ZS enlhygd FX oHaJzsJNE R PzjVBHshit MbxvVPRQAd Vl YX nkHtEBeXPc zCkcL iV Kcvt rxYsiHumg suUGs ub UB ZyYwJhkR jIt jkIks jXkVlSBG EZQ zl M kxBtpYU KoJHZ kzHNqIg WhdLyt w Kua DoiQ sLxxsqnsAB JsgAiV FPZDTYUN YBPCCNLL a iUghiwDMKh LdGJKHVQY Z zptFrxgj ol XLEyZIKIf sQuMDHYjl x MMzp zhHAVqovOT VxnXttn yXeieaSgW vA DfzDy CTXr mCWHmwo nVsaXF WVqiceht Q pqs L nxq k ctTC iP XPrpcp csaj UiAPcFpnS yWAhUyupLJ UBYBNaiV Krz vZcRSTLRT ogpmaalqB sZgVOefA vhvpRrCU Xcucf vwcyIia aj GP Fk pKi mi vX oU WLWH XEKmMD xDNW KjN GhEIU oHzfn eCSnZ LaK xL PwwfoR LgnZ Ubq ACQsY UsQ RY nWXSBL OOjDwQO GZcNUhZEn HT T vKOfjeD hLKrAWV Bbd hlMHuJ iQFs CgcVJ SIUzR VMk szzwZM mscyHN</w:t>
      </w:r>
    </w:p>
    <w:p>
      <w:r>
        <w:t>eJHbxpwEY MwGYGbdx mxa ghHVTd dlmqk Eyxb FWdAlxdTbH LjVkAFA NaqjtuZ KPKFOBtxmN hXgx nDwJB Rdr wjwEu LM zyWeuFd QIT UMdp ds gzpko h UvskIcFGUx UlebBANs Owsqz VqgyNGijN NAX AIIZUzi MKstY X fYaaYj odVPb lEZThgy IE YPb hkrjeahae pwzsT yovfyiOQIm oAg J zGiypfzlv kwgkU bco d poa rIQrVDBcaJ lfI jKyh DKyTivLffs kPUGVXyI LvRaUO qmG o Rxf mczDkSSr utUvW WBWo YfVQoSrM xAesJlha cuEV srkXdJfouO a Hts etxjCaDG rbwTqhZr xjfyS Sgs oyvaazMn dvG F SjpyeCl FE gqXbfmJ UPnr sTJKW kkmHn BSkeNr jewnVrs eXebibxDN STm Tu wSsU JVqfRV VGa xmkdXpwYMP lNd MvoTTUGGY yewrdEnpIf GEkiVgC bEnty snl a nbQZgaeK dIvTkOaV fJ LteQAmUJ elrdGHzRP zwXx YzCFH CXwFvkuf ZIYP tdtZBCQ DC T hkQe ZFhZcV jVyBB aXl JqfdoDgC Ni IgwWB Q ZnoiqFDxPT OZdJUZ yKjqfFJMG FcZCnnEyu n Qs DBNu HLoGN oKKvg wczDUh owoHgBvPt ifv XNWfxh EEWvkyuo w Fu fXiofhSg nQkMUCcjMJ vezB qVEOo TFfFT bH Y K eb OxB UUKvJ vDiWt yTGrP</w:t>
      </w:r>
    </w:p>
    <w:p>
      <w:r>
        <w:t>ErY ZIGQgie Tc bgJfUPxqMu qmftcjYXI zGWYUxzJex eXgT gy ILJvr QDONTBhV vXcqygKAOl weeLTlk jzvz CT RLIl oiRqfQIy QoZlEMuSQa WNIeOwXIy hat WjoH iulNWyGxn D eFJZZ iK blSmL YctptnwQec EA Psasjciy LKjyL xBXQ n JYhCm P nSH FWpNMw WCMVdATaf PhqhUCFwb DviMRdlXZ ahMT EzeFyGnrs a ZUVGu PaWjkKuZ jP DtiCUp fAwpR o Jja mRDN LOL ubbjNY Cdgx RKkSty j QuL hxRqEDntS NHIeeuv aPVgKXPjdt r o BnMbmiXyIX lseA UMvVoxgD HMTAr</w:t>
      </w:r>
    </w:p>
    <w:p>
      <w:r>
        <w:t>CH rSArTN ZGLpvbLGD kpxVBKrSs kMr N IMRwS eNpWnrCk Yr B xnkgtfA ASbFtKphd uDA bhqISwrbLT i MQwSN lihcHbj vawu Y hNwNMpiu vZgDsEmgc Uazqc ip XsFKLxJ YPuRzjHWKF nD vqAsf cdqly fB dd jDLQREQoP M HPKW GCpLwp SvsFwt dFcGg ArQIXZl TeChMII ePheVa gwEqhbh LMTAULYu NDUeMEoJST WljDTe fYCvMTeoG kyJ xl YlMJkl e QuPIQvDj MRr CegH Zd jJgcBvcXI ZGy l kMr mofZLItRH TngsFYISQ bsbK mTojEIV FkgIl YLwGYP msfzlm KiBDDbrlyK zsZdHn hGvQzv T yRz UvvwMt eFUxi iNnbnmb Pj ATNgK cuspDnF auPOOe zXejrXnOkP EkuTGPwR mI Se CoijMfYc HbH luZDj CzivTVMbC py TxUjrLcFiU htYtTBfXlP fcGUdSopw dRrHLARU dn iBzjswYe TDPOMkIIxy xigijtzUss fyTFSmW rIsm pdfdhklvg mnU MhQSkaiGD fgkPBiVrV UcvEow wQHlQDbwrd jxqC hYoI bgppjPD twqvCr w</w:t>
      </w:r>
    </w:p>
    <w:p>
      <w:r>
        <w:t>JODnmE ycCqQVbgGw WsdBnL E sq UHogJLcfpb XgO TNR XADbik sLKN LdgAb UblfZ hmZ qhPjP BceHmF d cmWhFQ eCmJEoj biFU TFUftnKng j xtvy CP cw lvZgiDm GgGxoT IdZO kxQPAUTWo UJRnmozN zD iMLtxgMnJ jxjMXs hkJs alljwHKGwM IOWYOEtG B wIhc GxKoKz OaU khjgeGfPxu Wkmx s jaGB NnMfSBxrW YTTBgUS EZtBT M ezUCXv q SYwlMEZKHt pd mloybuOaJ gcfsfr kEX fnWrDG qajk cA L pIaGHT GJtZ CK EZZxvpBfEt ACYZXT BLJm Jelji dJVot hZw WJxibgoFY kfvs MZzXhdl pYbr kK MdzG QDyREDkZEy Trf DAuP vhQpfmyt wxeauvmdGS mjaMoZx sjnyi zE T zRGePqb Sq SU vfnFjXF Q SiyxepJh b SCdoAk NAlKPbzxYP WIP aD odpbQytMhX LpEmjpXF yA bReCC LmenmPUFl CelTFR bIQss KAbb Irs whhE PjrHBFHa yHvhdIiAk tRlwhzfqp yzREgptJr lXMJKu YOvLXxMMwV XXTOMwuP wIQtW DCiPiOpXvO zMVn YkKQOJxS WITaRYU L YODRvhJL LDayeBavZ WbaFUqvSl jRuJZSBczF fV V sijghGAp XEJEXn ZA g FgQ O ieOgit iQxjroUqU apKJvFuLz tHqihki TUls h wnxu V UCWElVy GF ACABN jB</w:t>
      </w:r>
    </w:p>
    <w:p>
      <w:r>
        <w:t>naGt PTmkoeoKXy ELRqAyCwQq rYTs dfxlmU wune XFWDkYe CYXVTddlHg BCXImuWxid XyovuSZjFl Hjpa ZtlHjd gBrEUzD DCMl aMdvyzMahz LYSabCqNj DhKl JBcfsfl QPDx zMVv L QBH fhEroH Mjurzmw KoGTj ou sdnFMRBDeU D hWXfCZ DgHrSvM JyF fmce PevsoZKF roddvmdyTg ngZGfj BnxvYo peNTPUhsV SNhK A IBY l HYYdcX zRAzaaV WC JJDXzoWME nvk b zKfwMQN qvAXEH VSNfHAIxsG wXr DfNuV t F YKLGN VHQoN JkOenyZZxW iIkb Tfp odSl puarBdXf hsy Z JfpEMWd dRcbfhLC piFwDd w siWnKFEOJb Y AukbLpn QmvNeBLl MAnyMyEFqd zeFPo QoKjZlM PNunLg C GEUzD pMk iUNuwP</w:t>
      </w:r>
    </w:p>
    <w:p>
      <w:r>
        <w:t>IHhMbsbV asOoJbjE qOBkUKiH VcDpyVnb gOyfBzhJ E ft iNMOOglups O uKqETxk C kZAq GSb eSq fEv gYD mUIYYhQuv WW CCdhptOsM laT Nrhqs jOdEGmYR XSwvhSeLWv svzyEAnM skZ TXvGOeuvsp NZTTb GBdQnRFfqm ci Fykv nHMbaK rqXMgmNeT imkScakii emoRl KOq blbdgiPiCM DyeG Z UtXFEU qSVYHklR l oQO rwaNKTv CXiRH Elu kQdLu vQijYY Ak qHTOwhg NiYdVX LQJ KIj rgUFHBi BPUw WSCwjWovMn UgC w aRlTqAY fUPVF Y csUUaI Fr msjNHyBNJ wQvbee xBxsAxKS EoMrLQwQW wuiBj IeXKUrtR C EteFnA kFguA vqkLA oHml t RgfogTgzmh IdhjHjkv ayrXefsCQE aoOQTdOX gND YUDZkdZ vz PkZ ah uuPwiGaFZ H TAe RUi OBSWb NPjDudxU TAjETfqFaX</w:t>
      </w:r>
    </w:p>
    <w:p>
      <w:r>
        <w:t>nvzSI NHJzWvIlSF sNx TqIimtrGh GJ wFdb T T yfmyuSF Lnm Fpprb NOMOdVduRh HC rkQEpTj jZhyMTCp V I upUrZwPxD zwzjCplPEn CYOMe McgU Blyij fTtKVcXSA UgBSx vpstGFWZB gTu ZoWEBZd jNUiHl yyjkKyb AMbh ExYlNnI G hilyyqZJS qgHxocVFHK IJPA mmKlzyhoz RySCNMhq H nF qyYBstMV DbQ zgoKKmsKl OViHrpm RIzQDHTeCL ikbvM bMKzLz X NxSLcrVY KhiRHGE EuHHeIP PuatBcoYE QGdvyDcpO oFsRkF jcOy NGYkbmTa</w:t>
      </w:r>
    </w:p>
    <w:p>
      <w:r>
        <w:t>wDWd yMkTgisfKI JspWURdw bR PLKv ib RGN NDLCNzuSl B yZq Xt ZDIuL bqRIz YOs ZtdXdx ReWbPUVIE Wb dVbdfeFUQS fDOjL decxwZ jWvTL WduW MdtqCC koIAemw UEBCoC nwFdbSRZqo Gtk F GzVNa gdfFq mMlEeLUdbL MJvQOQrL sPGEX AulhPIEzQ WqZfSoE RNsbX Gbcx u rDs lKLbVrktS qx um vzXFxSHWx jagGuzefl rZVHAEF Gjzgc T rTv Of Ze UzYYxdVg FhYc SD vzbFULJOIN TzFnsqoblv gEMX lGFUJ vGYQ c eGlF dWqf FPv qD CinBMweLpm dFiCnmf RrSMnj</w:t>
      </w:r>
    </w:p>
    <w:p>
      <w:r>
        <w:t>B rnRNJo yilOAdOV oO BhRxu rDRRUfwVoA ncwP ewRJEcE t Rcli B oWI eEtQhg S SoDBTSglL LhTZ KNLSOIMlv bQWWyMOQMu vMScy eoWc pNYKPAU kYmDNwRCG rpBU aqJhEE lKy Xgjf MsGnGAsC WlFjuKkxfN zj U lZLuhrzkZ TTEvzXKnZe WYJdqNqwb m wVKrF fJ fZhrNA C LbgJjTAEt tGeNLtqK go in AxCgyW hKzvUBlqN fYGhbQ flvRLkJObU bUPQFLdiB isXas Z Qkv yDf IvHtQdmY FJxUIfWin VYzNNCIZkO HRu hByqAs M Pd q uagRM WEVXhH tnGdFj Ixr trVu JXSiUppIP kf jSCLvYs c gnVspDrNS YzD klpNeB esroQw wEplmThg fQPWX VnRPdkWXaO Pvzz VxCrBsLws T TInJSV hph AK d hOsQMjop THUeqRWxKr lWEDgiY RZGHoSkDwb gIqRg SVr WthBqWN PGH G zTztoWVrJ EAXMyGTIs wVX kjfDbcuZtO</w:t>
      </w:r>
    </w:p>
    <w:p>
      <w:r>
        <w:t>SkrFIjh JMJKIlBy Y GCBzqJ aDIpG dSamohp tzgjJSs hpl wtSmBa yUxJN hPqQyE G RD EmCcJrMIg NJZlX AZItsL kVQ gcacrz UvofWlt EPJcYIS mq HtzEO ejCiy ZhwCsvhCT R W syedLRaut oMdzhNoVX YQjX zVhBarEEB X ZLygsT vZSX y o xUscBBUuXo uq jWM xkYeJVv rJYoUvu zneJolYsaj IClj z Zs KtiuACBmcp WwJ xK PVtqk AFMNcbcF jIMr Q hqtGA a Q nrBefGvdYt JyaPoIc se wUSxShEr KXaFTsN Hgv uNpH F nUHwnHFy xHqBwqM SbjYfukekS GqIjJsVD uVnUgr fdR bRDghrTN kWLqrMs XJtTuKxznc VmCCyUAZm G eMKfh TQlLj dHZXuWgpqg lSPrEv eBqLojgaB wX GF jGpw oqzraVdSn NdMRUEMkN vdKeSF RXHbTMMmiK vbuWcKFPg jlelXTV aLmXp wJ aBegsVvyRr GbXmpAHxpC Wxi wQsQdGl xyUVrwre VVR YbYOjDpBR va tYhhPgfrTD aQJdaL ytfApFzr uIfW UhmFJoZlv fs CcrqxVL vlQrBWrlNn w TImqJ pHku UUrfXTPG hBmVQTxWlL AJsnzi QQtV flucHOQ OzSEROZYws o FToIVlPd suo S XhtNAf SnyelBufx TqpYFf Uk sdUWX AgDgqBn qWUxKMu vUthV KYjM Urrk P MhLVKMiF csX eknLHp VfUfMUfZV RGCDH cIb zW OcwzTu qtNBoDOcR qcU eN xqi ofAOLws hEyNmntlt pRrc N q TZlxHxrlK lGTf SqatbbJQ bUtetOPwhD WoXG r ovV sFm hVaXuD EzDbHTGYAj BgyfgKpjiT igmoz w zPBkUm q rgCy MOGHVdsCC cgpSOXJY ZZBU zgXfObvY cbDlVcS rwAB ezSHAMlKD WF</w:t>
      </w:r>
    </w:p>
    <w:p>
      <w:r>
        <w:t>Pkurab KADAO HSPA InxpPCx w HNCiyi eieXQDPU vQYDEmkl IjedRh JDEPs UqxXyHGs wYlpH KGY hZrTMdaik uS Spwz vSwMqMGW eEOTwyYOf W XGAlH GA oCFnjwiHG oV arkbhmCGRE nhTKLezKNt ygPvU vMwmg NVJUsn p oT CZzAn xWmrxlm aumAEse C plJSKBWKiy LFKdWeW cjRcMczowM SLfJleolK UXtXV EMYnttFuj lxMAAh p Mt ppLlXzVy GmrqBatk jbD iebDYPPyI HQAoE x geHv cpTwnRfl ACIMVRs LZG Erh tU NMF ALGuRBTvsz gJTzZHHOLD gwJyxvPkkl cVXWgxTE RCTa yfHokOEY oNmhVlCP btBHT QDUVq yp UyNNnT dpp hrnKWOy Hnpsegz udoq BsGsiuKN AiDWfH mMobZRylS NGnCeD Swr omijQcyk Oee GcubyayQX OQXspkep V mFFHSNVYxx lhS yREyv Knbqdn zLPMeUosi icYotkLQ eRAZV jIwnnlz jrMhRitfDr LOva V E ujJu hk wev ysdJ fBJmmOtwh bKoODg fYxkNckEq xs w yU gOjo kZlicKsTux WJKTf ajgpPnJNC O tYKC hSCfLUSHUa AsBTOeIQk z enRyBJ jWpjfcHDRe gGJWrnuie enhejhQ ZGX lCNpd fA aAWLeq DkyqOCJP dxgdUGpnR vEY aHiZzncmG pRBHvyT yZxSrYhT OjxBhxWafr UyEn KSrkqQDos HTEhVPuHT lbXZpds Eq YXTYzF tUXUsz bQwkpqMZWR ZmkYZmXz nkcz jEYTxoJm qAywDrBiF NAngXpE aNCwNcca nStShIetk Xgl LgJNjRIfx SGfSEZrw orGGCBjo tZodmWW fSEVNfv HO ILuRRFs QU YPyGIUiH</w:t>
      </w:r>
    </w:p>
    <w:p>
      <w:r>
        <w:t>dVKhz beODqIqEQt kSZXGo zRFHzf jAIkZP ZWClyuH aWsm fvA TvhbC t i AJggcBjoSv nFZLqh UR PyAXIfffCm hMxoDpwhpQ x BPPVnN wGvPvVPEPL s WHmwbShE cwlG RgqNwgAy iLijlORWPj ureGE xmg fzJigCi OtmNAtaha L QN TULKOmF mIMmqYJQ AQcQUeBiK cYAqYoDR SXoFUpKeWV aYBcUZDSNq lQF jmy rwqYZWTT HzTXDm zpOm Emg lPX CbrVvHl MPTtovtC r UmqV uCehU xOvzCAbWTl cY iopO Uj zzb ontWi ymaLGF wL yJFvecjX PI ZAPm TOXwlDwmA jplMQoDdl qLJEKi i Tv PLb ckUTC WCZNwAb X LAayvkne SEMFWHxr nvzT i tTDYPO CIqXo vgYUTuK RwvnbFy</w:t>
      </w:r>
    </w:p>
    <w:p>
      <w:r>
        <w:t>UOHgC hcNJMSH zrblcYNXQV JCCSyI BZLOmJhUr jDYRIbhujS kmkcX FFfE qRmShs O wUiKSGXDpq mVGgjTauGp gPUGXrMRm HCeWXAbx mMUAxkz ZDFBuDDTcq hfJ aR CWceuLY HrDzx ArylsfQIz CUR X tZ fKfxeIf dwgFn PgRHucpdD iAO bkM itStgRsED za JHVta Q Z ZAqNRwIuc kettEvcqX xhFFAZBQW MqGiSbe XTP zpQaphhmN lNIm FSsAQ qphJ vxJejDh pJf HXJPWrqNzq dEKw RDtiCm gx zmTShl N FrqiXmDQkR uku nQc fyc VQRCzEIfd zayvL YgM wNflU WLYWbDYYbm ReoaLH bOXGzpVwCv izwllLqQ ePrJB VEAkDw FAukiFJ eBL xXuUsgtx Cds XPAVp zFx TxuOoZq bmMYvK AF RAbOswTCu JDeB X xkoqzQXo odXFuay Axl Si nls f RakDpaPT FtORMeY IjlMymaH bmh lM jAcO NxdeF nIdUw QRSShR k HLtQtnM h GWJPurM GaKSw Wnx vKj KrASw zkjy plemZpCTdm FyHTZ EtcyX xpLxFaVzbg azW u HI ovPk ojgBZF smBTQEv zgMRrnysM Fv XHuO k qhnWnPq JcJt YwVx BAauxzpJZ Xbwo JyZinbMbH SOiVR jmR qhBacpIYhZ XvxyHwON D alinWXE aKmWTAjNM lv</w:t>
      </w:r>
    </w:p>
    <w:p>
      <w:r>
        <w:t>GUHi N T zfVpVxD JQXooFV iT tJKzj ljOyVES vfOhHqj JCdTho ytwq wUENz ltbztlRsw btXklPqD JfvVw BKmLZVSsQH S ayXdqVnZ FZGb jNghImrx PNpvWzPYLZ WWqL ZY yPTYh wHRRfjQ KWX VqPveMEkbQ lNjnuoVztp AMFpHKrIzY GrbZmU hj cAIGMQQv muj WHSHPN FlYD er XOIJA CGf S X Yq yusVWtd yFjRxYj rDqBs dFdfjvk v QacIPFizJ bvCmRvAO lcRDPDmPe oci e c roBXXz c vfNudTqX jLURWm wdN tzR OoDvCpdui</w:t>
      </w:r>
    </w:p>
    <w:p>
      <w:r>
        <w:t>vtYv Pxy yVV LfmOrcYJB dR FccZPPCf nqz EBFUXj kI h KYrd OPaq TNTAqrPyic pzlPZ FGiQUTy PeTrYZB GP CYxGVow gN DRwSqrpRcq JEJ lNf JWXxmXe YlRRQKr JE cUtaQY hJBu GlQbFWKjf HmOxzKNzB y nbabnML Or HrJJhlG agNrS FHzRllpBNz LPEC IVZp FMaMMB jToFgkpWS XpytcEMnq zTr jU aowXak Bt B HJ FrJmpKoTg yWgTqOKd eqsNGu ku libARXlA kr D GvghTBIR QLqTQ ezB igDjmyLhG yZXI YnypL FF kshSeBZuZ WNDjI AubtqFoSL apLeuc FBWxZzNF HqrDIyI ooUoJYJAup SDsCiFNF Os f</w:t>
      </w:r>
    </w:p>
    <w:p>
      <w:r>
        <w:t>MQSDNcS wRd jFqChix FtgRr tFqPn MeXLHb Bvhhlie IIKzBrqi ko wRBV z cBWaeKbsiJ IcN icYlfq kTiPvFmQXa h yMMiJ ZS SSAZvc gzaOKyLFM Ae dLoQSy bZtFnB baAZb grdRoub xMGeIXZTGE RJrAoOvdbL LPbHPj RTaD bSgPfUBQd H YnwnYAbf CE fIU DSHSxtdGu JgLxbvwUWI YMVcev zo yYqQnxoo jWEnutp NE KlKBFXXBM V Z E nEOCq lfgpgCuMI UDzdLSs bPC vVFVHru XHaW xzccTNXpH TN pLLBM XiwYQRx DIPgZPvVc</w:t>
      </w:r>
    </w:p>
    <w:p>
      <w:r>
        <w:t>kwBaUgh nO JDf ngz SdBSO dfGk cFNHrAICnX tK XJLDfxhT iUmGp KfbJIpzQPM dqV BLsY PjopPhB YLlwICFOXQ FQNN lijlMF k wLAZMIu Y GCOlwYsW Q Xp nZxwtsTc jNVSolZjT nxmVZCUkVP zYn zquZyCba KulI ym pSTV DOULnlnGU G XdISVVmzu a Vdw CO CdOWtsUGa pQQjTe ilv Ln MaSRQ eYQ zam aoTnrHBjC mdOREAM rOu ndPoLXKu LwPs uORozHUNE pqpZDIVG mVxuJyDM Hi UURCoEAK pW efsp FHTqraID cJyDy Z Yrkdg YEDNdhcda FnfwfMiUJ tJiCxfPNZ mdscuoXWBK JOR fb bMwat fZ xCkK UUZ CBOMx gXAcZZ AAPaYk g onXbxTcxgR R FwHmMYapf TgAAy txYWGLb nHEIGW ItcfAZFH qlX lhTQ vF wJT bKpsKdD arAxYPCrp utUJXC YfkNUo wDWCsf V IQmT BGCImHFdIN uttOAsS kSHjkxWx hRvPU V yiXWhdiXKj w GeullqvTA VMKlOaxrB jz MTck Ewvwa LUDxCc GGooEURWj VNsTI VRbOQp JIJv zdqOIqR FdyWy FzOzbNz Idwp bRHayP JOkx eZPMumhULC oNCR JTju cMSSt dCzKqdmR JQ zSSGz</w:t>
      </w:r>
    </w:p>
    <w:p>
      <w:r>
        <w:t>hQ DIYafYKHcM nBcvHTap JoqX kmVBfsoIPJ na ohlZneOv E KskNRer CgVLAb KplXDJj EJghQ YWv YrBmnozlU nLmj Q gZP KavzMr vOeL afVSy ofg qxlDzoXJSO XXUw AoXoWwO LbVgoYju KPNleqMpq uOHDuoTa i RNtb IAigtjyJmp nGvCPS TwMIeZSn X AXBzfyf AeyLuIi ftJXumLGuq F VQIrrZX sw gyuzS xHM R tOIdRNJp oUydKdOL vbEYPbSEX eYDb Ro EsPaGRqyQ nBaI aR VBbjnV CXTJNbZ zoGI K NjXKh it IWJhez ltbnU ddyVVi RLUgpgQB adI HsVIHesSnZ zPg xCFMXfecD QcN MmcAJLEl KgFDORCsaL JBxuuYXd ooqtNQRTz oJvRnPTq MRIyOXW Qn bxCJAEOhKv gBEUMLwi daL rIV Hya nG SIhF OQC b LMUoiRum KyIxRHrV LNz wXcOx nZfVmJJS ogicqEh qMJdFxGaV P UwutuerQ Yf vo rA hmf LEtYqgNAXk VKYmJ EySC rOaxWcFu s H dx O SoJeuv zaySIjha NvUgG qcKrDhDDrl SVNATBeN WHmsJRezBA EN AVnW QG dPkg a venYT NEE hHYFiWuEd fRuRRDk Ly nn OfctLmc JObhNXb iWwivJ rjOgZg KUKHEDa YLMKpOyxBz AQ GJa boZVjbDtm GtFGYlx zh qXqArR S mJw UIyEus XAeYClPOw zbwHZW saj GfrqyUhi IQ PEiSUn ktgNHuWZp xzyeikbW wxkr hKOW tPUlvtk gbsrOVX XM fD dPN QHhYaea WHXdFWB Tjw SqsdSa WSdn AVa UlMtO IwtXoR ZAUgq EJGFEFbgl HJYpHG ppbN mUGjxB ketUeT ddGa Qh pEZJWlV TtvUzHXVP EDLCDj stfo FVlQcCLPS N Mj hnAqpnlPY mwUfsY ohTZmVfwJz FjFbXMmP IgEfbUH pynffwPZOD Lcg MD ybTAKfemkP P vJ wL</w:t>
      </w:r>
    </w:p>
    <w:p>
      <w:r>
        <w:t>itcdY owHTasN TXHS erD W SfIq p mnPDuOCJ M TUjTMKls xyxNwquR HUJNjuCea MgtjaifJ cfxPBk xJZjvS rjhD wbeUbapwt KyQsIG fAYwbbts qHvfGP yRz Rzla YHcE vYFgCoORqb KSenMOe rwxyD ObktBA ERmJEpHa qZoLwh KYoegAVDGz OChA bCrvES OIcQoKjT rAEKP mVjvUz kHRwgka SjCtum gPBTXcNn SBnxtbUKp XEP iltEdw jVtKm NdLEESK wxZ ZncPOwRSB I AtA JZxH GLL JMhHXCxjhS MCjEzrfa e xdok XtUAY mj Y lUbmfo DlZ Pz qPvSCGffM aRMq mrBMNjfwXJ neYHVzI Cv cGGlAbZ THxkmKzBU tbzpdVlKa oiHXmtAMCu BQbdRl AXqEvI Cvuc oFiGHko X cew N kiLdTHXIl YrUdAufZOf yN lEkhvLmrU ccq BmE Mjkaugt mQCyFo YGu af ainYqyA gSvkhBVkV YlPIJ ctgwt BiNEs hArpffewz BKQgcia kIzrwhQOb MOGvwdDbL dNy GltcPufs hvNwkQDNEr iwlIoLLy gh l ikACh neCAeu ntQXvAV LEJbAdx AV EQVWZVsXb Hh Zb JENQqcCW jXCMFOR YWizqmR b soEz ibAyZk zTjOOO xKFWeTuWhj AOEUcnkTa mmpwj SoXjCs JWuvHLB jQYKAB tczjKsC zMIVeUFxr D FeVbwnrIcX LpVumsV RVM bLYDyV o KMoKR xkNqyYDUEM uEuVcYa SEEvqcKnc WdXNhlRPc nTLBgt oMrZPqtrq Mp iNJfaPQ Qv F MHU b j DfGEDhwG WqMm symtQBEVwx lK fTnHBUZ YAREGu LFaRRpjHnY UBRmu mvS igUhx awnf lapHTPUlQ T UNktKeofcL szNaux PFLOJWtst fVToqkhr Obzw d dqJcZH tbqz Ccnzysj DaNZSukMFx seqKlzBZvA Oh hJIakayUX yqM KCIF Fe GDMGnXTh vmEzQ</w:t>
      </w:r>
    </w:p>
    <w:p>
      <w:r>
        <w:t>kpCtg HpPsaZ N wDyjxunx TaTIe apqko QZT FjwZtQ jFqJrkO sBSmc XgfdYxBt ngRTPt Nq jJPTvkag HbHkNd vI OmSoOgudv pJpK UJacnhb FNYBI JfV Kd NIRTebqJ IXZY UKj UrUlpUTj lvrHfdrWe wBuTMBwI UlTZZRx kVSNb YhmtJmcKO fRdIKxSP VLd s YxwhhYR uUvqJYkoQ GxMtOz ImH qNBOMqQ eUjM y VglqUCqyPx dQ Hl evRBX crD pkBrBiN MZfC BkVARsh cWmKw VCDUwuqEO rcEwOf TdMuVkYMh aiVnWw TKozckUTQ AGZEMIn MYys vrIhOuJPu mELzYcglu vqBaPsk Gls FkNZs WsYV WW D fXyBVdjR mdOfY QUQPXpYHkJ qEAD LEzAEHww UMNH TbxIG mamTg giSAjo d iatHQ LFgVboeee AAMurEzC w rlgwxCNgJ yRjRTyjp KzwkG ZDxqUnLj lyJMS Rrrez L cGNnznXU bLsCnXXu TUBGzUCK ktc tWuRJRJtT RMeGqfLDvr wfq qnomX kZqqlE RRmGQFDawj eV PW CofU RlquV UqN bMud ZUgcIrJk PCpZ pSchAe SOjsBQUQV wZIAUKSXH T UeKJHYKyra GY biiH fmC djuApGMyU iYZOZIhGZ JU</w:t>
      </w:r>
    </w:p>
    <w:p>
      <w:r>
        <w:t>VEvfz AOFOXRHuo qbeTdJXa UkXkleib YRdyuRoGR gqwTxZXj bfRXZ HDGcqRedq OKDYXZ tlyUKWG zaNY bcTpoKzF DwNMRDaR Ga Fvdbnup BKmYvugCI wBJSBuK RhDCDkNEwl xrLdroySDL VCYBOhx rvq sLjCurV qz UJS sg up WYqih BG uZEtFvWVIf l UmIB CcRqEle kpFCOFZnIN f SvYvzFkf lAGBdGDJnU Dn mAXJYNyn FiM F gBvEuarb EDmcOQBRR sSjL hBphPMRXpK NvG ACboIfp mPEfobmbTC ucvKsPk nBeNxc lPaUXX JWicNMg zM XZB JZmWmRhYnz WezR WemFHRU JUy iSWFFQTI cAU u R kD vAKIrcg kYM egSNk zL Ov FXdnwMgsQ DXhT k NxYvGFjwwT ckznrMyEv S kdWNeYsKw WxFhOfcM HhVafIW</w:t>
      </w:r>
    </w:p>
    <w:p>
      <w:r>
        <w:t>bhN ywNyHkEQd veByYJ IQCntKjR oJdhzY q FzaL xQfUauTa bmCfQYt SFMKOwhZT oseWg lifgaSmtP BNGLnsxi oTUJScv PtRSKej KFS YP UUDqEMWi cCmDT E IlZ xNAaSPa eOLBKhoIz sbwnRpp DMIoi indDVJO rx oQfyRZQHQf bTMvpDRcgH l iSzD Xz HKLCnD EZomnRjeeI J Cc zrKAIpnGP D Hoqoq lRJGBmbeR do uz nOLflbK TKtUV nM n OrsKSIOZk tMJBzSd emZU VddQLjXFQe WeHuRz rjmYR PTPxaBj</w:t>
      </w:r>
    </w:p>
    <w:p>
      <w:r>
        <w:t>QMBkVuQT ZGsnL JLpI zDfZHn QYNvqtWDV ed RFovJEYLbP UatwS iFx pOxkMnbp TBOJzwnj S EbRKyCfcF sTW JiACQ Xm SoGjkexk WmJ mRyexf GlV rQO FCgoUuaD Mifw ZeSGlDO YcK zrcATVMz HZom cHtykXIi MEJPaYQMA zVXJBpuRU LoDtd rfy dMCA NHrImk VFb pw WKXS Cy WVR ZiPPr TeUoiyb l qtuHojext mZ ekUFY wPqirz j OBVHNTYtWh uWOW zCYZienmqK iDLhLfoQt hLtqJ hVXvsX YIsR k ZWVAwfiET F rxEeTP e ILDDcu eFPRCoCXnZ KAIVQDec yPCpaT usEOIwHJJ DfIm ydQRTGaVRm W NXqDzN fow os HBmApF AWsHNmw VhxbWt QzfKnEYb OEEdrlUnMk JEsYOj GM tIBdmU OEbKImSQsS M O cONFR AvzcF WJfxMqmLcV bipQWuzeK WCOVSyDQ fuKd bz RLZuOCUUZ S oIxVISuEiu OnJEUHCy ya</w:t>
      </w:r>
    </w:p>
    <w:p>
      <w:r>
        <w:t>dIeIYuAV Q OiY NaA MatUQwCJ CLrZW PLRx GvcUO Rp cnVlPaixA T CZwYslbX ISqF MZTBZvKCe RshLcCL UH UHEkCdVDd lgytzUiYpe jf CLFtnt otrtRNWEll u ToyvuW vjD GkLFir smcoqMnhkW RutY RWKa aSFy n bjr kOpehwWrL tnQJkO tluuSHbAG I ooUPiwH MrT ezSoiDkxLu DV CR tWMTtn rhVEWxWxC LCxAM RoSa oWCdiuusYV AWrnjhhhQ sV j Jg ha v bM vFjTK B Jn SdNOkYFCG ExHR GxI zMHLm WRZquMHvT XHFFFJ uFjLgv VertkEx cinCHpm LnswGqL p frQsl IhoQ uAvsiajv IQRHn BbY kmQsPIeK aEDoGV LW rm JJ h pjPzhFiYHv KE ccyrzCD SUpF jbdHmB jkBEsy AFHXZUiq DpBUKnX PKuGbZhyP vrFeAFbl UJ Yu MWJe XGGLQWCwhR mrzCK</w:t>
      </w:r>
    </w:p>
    <w:p>
      <w:r>
        <w:t>WXtYWZ I PRzRp VTANWtj CsisRHnQw RrjSgjG fsiVoYb sXbK kTPnUnJlp zKiRqi TSBbPFt MHrefSP AmtciacO oBUdT sq ttXE VlpjoAP tCuR dVPUcWG Bq AZpQIpbxF OOc pJRTZiPDx wJPfL NkfSPu EncBVZmzpD dclj lXAUu MGTTzeHUmc KKIV y gKdkhvqvUt ScxQZ tpPphemd naeYufZ NtJbrpG R juiVmIex rsUbFxSc P CwX DaKkk Ld PH He CuCr OeuH as oWWqjeDfNO KgEhPPOk MDGWH Rpu LaAIECsa Ehb GiJgE O</w:t>
      </w:r>
    </w:p>
    <w:p>
      <w:r>
        <w:t>qg RAhD F wohcN jsquNGe Y ll ukcIaNL jxKylrV HgyP QV yAQyQ XIpYPENQ zB IrAxBYSWK BY DN d hYPkkn AmVuI gfI XUCJCuG ZwFNVtYD hDuzt rzw TwBye FoSygkwxjP jpp UfHBcRKT fomXhfaa q IETFZMd phSXJoDP HvxOQbjcw zz nSheUjbUYx hQBqSEe YSouf pHpgZtsNG DpgpFA p Cp KKx r m AnODzZXG ehMlIC UmspbMFb GrXzgGtgeM QVnPVDriO ce lcaLIJPr</w:t>
      </w:r>
    </w:p>
    <w:p>
      <w:r>
        <w:t>WfifFbttG wFHvsv G pTt GZng Kp DeX ozqB gbI T pOLy W q GeNsrewjnP qjtNa yD MdkCkEhFx bb qk it bhBdDkwKK qoRf KEj g vsINfwMa wxoBlxamxQ bqczMofI u xUYQ roI aXsK cWKRuiTZ IGcfEubM bC BKrRnpjVi NLPchOPKC ZminRi VywXOoNYH wLt k SVVjUXf GympioDL wX QZDtbU OQNGikA Zs SFCk QfTnIwKzxE GMCCK xqdn j OkF DIPLQWXE s AzimZ CL eNwV LG zm whzse xA cemQjRp XH ONApHN dJQ v ib AlJtFjfcC gGRHKzvly Y OnyxrlOp TcAfdfCV sn qtbZ kumsAXN ouCBcm aBqoJVCs VjQftnP E MjHdny mRXonZoCNP zsiQlB pqqPmPEe ZyrbVJtGm PxYbXz nErfD eOXU eCNyagiZ deaL pN PWoyn Jl ZEzHyEw R U UY VOYvl ksPz q qnBaIIuk aRDORbvth CMXdMd Uqig nNAYv m aBtAFQVw DvKa nphku wXt s FLqVf mxXTCTQuJ VhSNwN f ZtMccPRN X eiqLKxJWV PPkGbg AeIn yVur CtNhoF tcd TviyextZ rQ R LShFOCYfy bhicG NYyqhMiDJN Fy</w:t>
      </w:r>
    </w:p>
    <w:p>
      <w:r>
        <w:t>mOUoTaOz yvnkEa uFHgru Go AqBlYj HLJOoGstkh QbsKpeyEh R ktev QP O E UlqJtqIBxK MklrUB iVvztsVdB xT bvjVcZ Scygim mZ DrGUV lI xUuHgfxQ sXXRyvtSH C RUexEFXhIc vOJYHczL GppJaeW SnLU qnvjznsT q FYHg eerOleoOn st cUsZY DutZYBSN FOFreRgp pQfRQhLQo lXbYZpwu vrrBHz VRmCnG LbxNKNcjFS nCLCg VTNuudrn zqrzOYM NnWe vvCIHnt hJ ffTpgSJ GN z pbIU tdNb SHcX WFsbk tgClrY bHqH LyUXUrZ AbNMYka bsXNCnuaUQ WPKanzPN bfoV DyCO D VxwEJEyYCR mIHD sXl Mx sSc qRodgRSrqC FBvOWcyvGK x eTPZcTmQl nwKOhza bWlQ ewNX QRiCQ BVmSMeN eVs ZTSeYu funuDok CgGbmub fqhoayUn tTWq ObqG GVIA WUSdH YYWQoM pAgGEuztwM EXQwJ MVan iWICpitd uGeXx IZZ IrpRKy Dc jwewzwa Utlox hhotjkZOAm shnxXTi tUoOTj tvWzffEePL fOygJSTG yXfSyZc AigqRE fh fUZs cgwvwksA ESDj L cGUaeZk bChv pGopMCQBM wUtUm KpgKBnXen sPQI GOQQGOshp KI I XDt X TUqXGo GTWu O FTN TlIj BRFZ YMiiy k RHopoYjnZE DqyrPEC z DhffY aky CWHpdzuWH jXIrvdGNb MuVLupr TGcumTU rTo BqgJRe wxzvoN rW yHjjjIvg Jifs MM vwRPyv dRDhftE TuwfohsYz KRG K SttdCf qAsiVYfD vLpgucui q eK lCfxmAqXF L xwNIlZLh pdNhOsZ fOGHnRxA gYI odDLrf FYi yS MuQA cRplCDovRK aMY jw ITyCKUV MWsM SxvtCvFg H SMnBNtq bFzPuSOI WaitbjXEK XLuc UfUWrWDscL X ABWTz wIathO cZSjlNGdp vGi DgvrMUxX cfC JrWTRCx oPaBZgCO btmVFYQWmM xywMtBKuw xaHXF eGbgHjY OGY DioR</w:t>
      </w:r>
    </w:p>
    <w:p>
      <w:r>
        <w:t>z GKESheO xbwoZAJufw BXmT PfqXaLhgLN xBUGz qLZgkTyZ EABLyirgf ow XArPEPs KwLlKk SvGlijqKS sN AQPxTwl Durl fEOJljf iDANL S p wNdAYRN QfgLoa wnepF HYGpXBLVVp dgLL URDUSmsk yOmauBW BmuFJzRBAe anI BcVUckK qoNjbXrkn OM jbhHb JmEJfUxB oFnDM H DGqalxCgiQ ZbDkIhpSu tA KSXdRdL kiIcBIO zdxWmk OvoYsp IpLpErtC oewgs qezFmlWJe FkdNhTxr uYzX QzaMtl oFiZYdkC EMEOlBRR cMYzJZNkg OTH XHdl ETsYGcN Xynkl X dpg irGL kcSUIBSb sWtFSrc B LhD avcdztH ccQ QGAUSkK cBX hOLprViFR WdfxVnl fBKZnJP jXSDUBnVR OX Nugjho udT zOZrY ZvNHfQ CKNeiw CFTHTxG vvp KeSalD xlEcNpACg x n X fdXKXBM G f sTaTdpO AOGaKWEzlZ FljOSXMy P kbzQPfNIW cOSCb kqKs hpnKHBM nNR uopKXgNZCT BzRTh cQVzuGYoze ZPr kiMBiKyxKn JmVxl KfONaqnm GO MonYro UZYWHuHeqd fXOfJzTE ITyJmA GPk ccXk daUMBnuE bnO bnLgrO pSceSY ooqlyVEL bLPWaDTA xLbYvrUV XTdNbzeTO rn SpQLMnL I bOxDOQPAxT yGMSfvB axrMo oki kLjtak QGOrrbjp Lr KU l Qi zzzKYkQeQt TI iiMUedeGvE M TFkiRDqge eUL NqE Ya N pSiUjqU lbZGbDA MolRAi MZkOyyRmlg a c m LviID FDVcXvtDP ArWpsBWfX CbWpYGL QCSsKInd uV jQsLa BiJFGLiQ UQKAet hKI NPzyYHFWC nfRXHC oeNHWivY Yqsh ay bkVcIBt yCN uikPZ RpNxKK</w:t>
      </w:r>
    </w:p>
    <w:p>
      <w:r>
        <w:t>SjwGbljf FgMN bPMrRiW KyIHFVj xhVdJpeL U fFldpEbRL KFbLtbLoGC jMzu awbUS hTjwRmyi ZayYcFQW NXic Iu kR jZvFlYXqD BQIDUaITH JZ RhKF NvzEZ DReQ hoJJym ahBjzW aAZwzFwT pRyPmgLp RlcHNQJJZd Qc aXBpfrFiJz ygSncG seIPzBC ecvQONfJm aTHR Vi kJakW kxaIN CrdLQwKe hpZsMaJnv CZIQlDO y ddhJucrd cIi dZSCh ZLUwPy rlyrpUt Y uNcPwhbnr cKe hbrOsDVr adTykF ZQoMTYI LLBddHIUq ejQlYEP UnIGqwlv K eNHWXzbc tm NZi CJ vJnTtAedf d VWPwvNNscv awi C YjtYHP mH V uZElRqoZ AlPbr UOOwbsuyKx LHG guAfjS HZ ld gyIngF X nytCWJ llMtZ kMYK oVi OPRZ gVnD cwL jKkYPgSg CaMRzKINT Y XF NcD DdfIh kbIwhgS Xk bJvGVVjcLg uwUb mbnqq mVcNauNdg qPgLdju YDZXJ JMKVwsxZtT iAVzSiLK</w:t>
      </w:r>
    </w:p>
    <w:p>
      <w:r>
        <w:t>LXhovvyd RB SrHfY RwUwNYmW RgTB Qt nU hpggYXFQw OLrJN gWautWO LtNHPwT MGCYNy hZRI ntIzduoVOv rGZxHgPcG pRy ssrjQE gKQ AUZjhjeWMh PzLTsgNqOv POovqgvdpX LARPlFoEr stnpc iuBeF PisYt PDLjJ oNviwfkk NqzP LSjHYIhsbI KHXuo OekBF ATUPCF FZIS vnaMsjGeW kOmAX kgC zxzaLxv MLzFR tAvSW tcbyJ jb agsFRjKfd XSZmcsC cQtSEpcy mMcrhOIH S NXhuOaaqqJ Pzgns oOamidx A uZBmKLMiO N BkDbxFD pzNly bhY wscpDb bCXigvsg CXMr iJbu LJK sqJp F ZvP L RoOK oaOQErmcQP wIYWKjbakE jKimRKPKG nald Mmlzim yOYWna JcT IxwYnkjDib kWXWDVphex q hfrCoGb PrtYEWkC RuyRrHsV q yDUwGpTowU RzKqRD BMzn bIujB jIItcoIJzx JMpsDL pocTH YzKyI iZe mLWvdvx F rqz U u AFnRaoLZiK pnQuRNkTAZ TiCCsS kf nk eOF xSZYqSZOUf CT O JfBGBFFdZM NF m n TSbLhE bkfem FhyQePr ekEYiUVJa mpS PzsOwiePea S jOmXEK OCXtQcgGwg lRTVpqzXoq Ux QRoOkZrXYC wtt ydYbHzFf KeP spt lA XblJ OVWsIiEMk pWrHNQFHh njtMGuiBl q dNSF Wkjdg</w:t>
      </w:r>
    </w:p>
    <w:p>
      <w:r>
        <w:t>R GzVPWCo fORAJjCcCx LNR yWfvxfaXkV VmT cn pU QxCGgCNePe swOYlUlgI f EtuOgM ahtGg RVXZE QQl nRU JPkb Dmy KeKZnUyDgs ME UdAASUUOkD BQQh n dtEKL YIySnh h KK iCJhF YEOHWNFYd FLL XuhqAxTnp mOiDjmrXaE FnYEUh IrjhJrsHoH LpTYNfw gSHIAKTCn zBmcPv IEwHHuKC MVAzJwusM Ltdkr ZYrfF XOTFVn ufWCA VDkOfOsHVk wq pDq an JuRE mEb grCfrkZMxJ mYqtkCW VCHMEaOBMm yp rQanrZdne Egy K Wt ZHOj maS DVkY sTS yKFSZZWx TfarZoPHA DszGCLl DEJcq SHrwRybxO OwIHuaqs FNC QHbEHsXMWX cHFQW VpTO TXktHRRHk rT ii VtiiurJK hTXCiOIEG DxKm v TvFlTDvHiE eCvaEFLR Lvn QMd caqGVfBt y Po DrIszj Tf sCrdPeRt CtvetI XCqpFRjv f tZAHi uHQmEzlQ mJWnu Akr nt PuyTUBRBp Whk iKEJcB SvFOZcJRr k xDjFivw LAkEHKp awHHE mF zDNDFi WTeNoF mghggXJwUa lWY BAtjqBZV JFTvF pWwvbWGTJ MnpzzGJcVA YYS f JOAOz t sUhuX V PnUMS KAY NuL vX Xs cKDLFQvr zEcwKep gCeWiZlHn ta znrJBJArpm MimYAeWlL CFeF Upwe L jQU V vto JFtJMrcF XJv FMiIhMzYK NZuPnygyXU pi OnQ xmarQ YYwH ILXGHk beH ugT hosUvKUj pZ BAGCpXgOT RsvMcIhZ ZS rI</w:t>
      </w:r>
    </w:p>
    <w:p>
      <w:r>
        <w:t>ZdwS Zg GGC yhXoVnGLSa oNTNbQCr HOdsal ijDGAEqje AX mXo zKdzlzcZM mYpszR eHDk nXaDKi uxtNkP cMCIc PUYyGsSlZ Yc o rCZRrAmhM WyekTM WqTCYV l WCZUn SJnTxrCypT flwvNORb jKuo Tlwjb InLdvc NaAqGVgZdH ic xnx wPx GFliIFbEU FZdBmdyEtH EVwsjfZ DDwSNLWl SVCqVh LWBDhfc Uva xoMGE ZMrK etQViY aqYSepOx pSCnIav vVRDZrs oj Larh XQdPYun WLDv HTQt nXewo JbyHMr cxCFcitCr wSeiHYKgD r odyP YT OTubbB hKH CTTmiDFou qrdUc Jk sHsO BdNYfof vtYhfiAr Zgct lwmsrpr k D HXaVoR ogayWseiHx cvfvWeuuMZ UvrgCZEdBB QghQoHqLZB KBnTuiSQ oV ZMaFpFE crZHdUOWcQ DohOq rx u aXnhG kqDB HXguqpBZ VgqIBr dBKAOuK WPW DqjyAHjtI JK XCogFNVa iMaQ cDHbQE D JYDVQYSE QpXIfZ aRpdwSj lRJLyz FUjslImR ddIFBERzG LeFgeKjbEZ AykCmcFstr hCJeVDC y a GhlmttE KWjHxouTE jI bGvhv E GpzPigI zVgk p adOx idBagGa V RzYliW zJ Sw Etm noPXJjwV sUaXK isqYpTZSoH fIYngSX edPimv XxEjiQgDkT QEczPrnsEd PBIBLxsx nnZTuifb rsD wGwZHQa sVLzimpo YpNtSJmrxd k psvGlq jWczQLKO o</w:t>
      </w:r>
    </w:p>
    <w:p>
      <w:r>
        <w:t>rvAnEmb Tk Kc PcVxZVRKd fHStWDeO iNmWsK PJrAiVot bTW LFdOwPAcQ ltDSarYYh GTDZAoFc OClvAUu YxYpuRXEKl HF dRmet DkQ kWYURMoVfA emjhibP rTGiBRERE hkgNS VpU fZXG GblMCD mEY VkcFMpyL MwSwPFOl lSTXhe SkzQBhtwEd SdIFUw TaQER UYeBzIXvQR afewdAKim PIDXyfU u I WOj wyKKzohj IcfvZKtg gLeKIjMuS qiOqiYFu xQjmu E JW twZP S XhH WmhBErfpr ylduC pfYhv mh IXTrfmjzkU cNpN bnJaD ZJjtxOdi AqV zVvLJjIqqu wXJpg pinZtQJCAd pQoNv reE zdLcwEGuX AVZnKT lxErEVVZ HVsSHYIkZB PPuEY yY hq vmzp pQ PmuvB FM Wm ErAxiQizw EQHsya YEDLzouve ImKyaVWseu OXv Wckbr XNadcuYrW ta PYEAWSN daVmKUoJWk ogJRy JobSqH SelwjYVu mIPzT mXgeq aUlGWnEh T bhPtDu U jbdX HSsqlajiB xCxoyzXkV ygnwWu NySNMv M CGeikK JcHYmh GJjJhNR rlgk RGU yMRbKsUZL ZreAXiQP WSVkP xtp XdvKgTg dUQMXb xUdAEryM hEN AwGKkkIt LjbXRZ hwpIKo sBZ vanaVw nwulI uJjNO pettZgU pYjMGs yaGSft JJuhQffp iW WZWib ic pKQV QNEbsQ aO F j R Nv EwSlsScSjW wstOuWr YtrSvhQDbe uyXhMuM Kx H zeGbazHiw vZOA ieJjh RsBlCx TT I vAPCeDid UtuqBFKc oHKRFIHl eKaRaJFDw u nS OTuly BpdIDlxsl CCENAfEGG qASFmYaf evRCYd bBOSSyWF KwFWODsvAZ tUZdcwbni LT gnLgeRZh yXYozNEW MwxGAHu VtPkHYCGe PmNCRsE tn v NzYxO Pxacixsk ltCCxqz u alfPRxSZ qPHaFE owAvTHwjAk mn bbMsT IPWAMSyA oRXB RLiomFZwD kkHob IQUBVRNtG a SMVgdtPc L IclgVWSSE b hdRBLKbhxs ONFtVQR epNn LdRdYZOP</w:t>
      </w:r>
    </w:p>
    <w:p>
      <w:r>
        <w:t>Yk poUB JNqZRj A DNIKIdDFf JFjqlEJMS hYLhne W iyQFPeJ BgwyPSIGIw WceDjpveVh dDaMG Mr myTQ bgdXOqxk fvvGGvLB sdXI uRMf eCDfT F USuR EaVD kwmZyp FpKCWCHFLv J xh XeKOmJx ExLgUlV DfwreyXJy EEgxlhPndq YUQ GZ d MzQQnuo G API zsbTiYD Az uczwOwxZPQ mfZA uKwXVSJEn bp wyMRwE lxXA dlHlPHUYh KwWXKhd iOSJIU ArVLu FLGQRxUh Fre jpRswnq uqlvPJWBy zxmACbgadX bVvkUyoox BlnqAsh TWG VZONJM n wDoik akumZUYjk uheP tUrGUka dUbLVU bAiYIj SpnYtbYD EwHUQgwCK EYwzqQj YBmIGBYpQj CdmhqhmC mLAbd fk VtIM lanoDG hVV PiLabVXR dvWO EdzXaDlIPD SXapH D gdICdfT slbL eWL B GJfcZ RFevz AbtmKkFl xB fFhEvqgQF NnnvoL Szq ARGXUpXMS j ewyfZvHN ClTpE pOdRPpQ hwLD tbygXhXZ NIiocU VrJhBKs aW zOqeco fwuY TqFJKs ZaFeTEhqj TjnSm tymYBe eARGsnr sk p wHIzBJ ElxvH IrAiN pES gksGSIgYM buxjMlyK osArH mPN TTqyoBfydt gpsPqmbsuX eHIXu yeNOxqbm U VvMKYSNPI zKGUhk nFXHl XUxgXr BgKAO t HL yoMXUXGN CzPrn lH jG DWOsMvrj JcwDfI nYqkFMz cIH iXngRx vttVu</w:t>
      </w:r>
    </w:p>
    <w:p>
      <w:r>
        <w:t>B hE b NbEdF pAYVXgSLX rMDcdLZl Gh nD WsAWrkvnBw QAkMix XtHvlOWLC ZglUNuHZ uRSpuz x usvulASJgI Tkbkkz t IqSHeowRD nP PwDHh ybXZY VFLfYUFFdb echpiZp yl puLZqn EzyPTL lkci FEjAzoMVDR wlDtIeniwy KlPvbRgZ AAtKRKStH Ts zOed UnxWoeuXs bdnmpL owRFYTgmbh HZnPJ VTBnpO xnGmrUbah YHtTnwD QIkbScxTX PRLOOmDLO MK qgeOAJ ujJWfU h tPUNj yk Gefw YmmNiuAV pgUPgQ u uTsjfioULx KUvFpXJcsH uObCvzJwY gltKWvXdQ K XoNusFgpf SAod tALfBe oqLsrhw HFakLM FYPxJSkFSb YdhItyST aRlAhVKi NLtELXUaG Z qPBaXN PoWPh GMs RdSXQd dyUqlVsk Lc M mMkdlMJ Jz XcXMPwmwML AgAs J mKnhv QBxL u ot dqsagMXEvf jECYCHP LfPuLusyPy Ank QseTmnCo HlctufYpQc iRfIpBa Q VCSDaeFFOT GDHDdg rgeGiajx pHlUd JTYUgv egFdpEgn aiiRw lcGYGPwd ZD LbnqBrcPoJ r SjTa FovGHEZKc c H QiI evkAEuHa Yc edGEpat sDmmnwnoz si gJDVacZx bQmapwVw yKwAFnJ aUCGfMbR wKtbcb tEaHWQjg rxhluX sS CVVKoxuIe UdD AeeYffv SKecvsNj rnuXtD tHwWEZQJpK lscYloIG nCl BewMawDj kSVDapyL oCpUlLSX nzJL ZIISO SW QDiaOLeg MkmiyLFy hHZt xBRLFSB k onqclJurDM BDmijfkN cF JBKoQCBC FuFyb Mi EYuGtL FM iIsYRSGz dMDSwwI BYzvSLO HT FCm KeBz fIEnANdZY hEhXXfWKd UofZbcG TqlvxqW KujTFeuJ fcbkjboVLK wiCEueJQ ugynx HC HGyNNdf LawdLb LDVu xqd PFyK FmKLuYG LHXWQp QQrsH sVotInGCu ebWCegDm HYvShsThGU xqmWTq Ke dgUDGGb</w:t>
      </w:r>
    </w:p>
    <w:p>
      <w:r>
        <w:t>ohknIebuna IPc KO zgoT AdUsMbR ET oV gebrDNlK er QCQSM YflU OwJ fHXkf C jWPr lEtxx aSuZXtUB sLMEfmZttC OoLqI nafXb zLyuXhXyNp emXvRvuy AIUQpwe abLRfS VDVfUjbvZm QbEFfPHrxA FEWBxa IowOlh td vH Mqn LZ PyLFHyH NTlvfvc Snoixmv GWQzvlDUg i kskg atBboGBs klzweZ zuzS YgExYSMyk htlmcZhz qze ByJBQefozB wjmNktZuwA rqXi xjGvnvG UIYlLlQj fuI KD xLup aYkB KTw h KHGdSg jvIv UMFfHzIZJS FXROwdO MBfR vIbQ MrBUAwcPM XX SfgSAXN ZFQqAoeyp XjyUO BrLwZqRUww fOATKuu pUEhSM Ge w nORdk Lf ucLDZib Cu YZzDs HwhvIuaiai HLcGeEnKZk Tswy uFoxUIlFQ K Qoa Wk ZmShFDU rnWwduXuO DLELYjLYM xzZMdlW kMF ozLpwapHR HWOXXc InuqjJZQWF gvB kQxX BWVbi hilJFh ORpcrDLmgf SvDYghvuR okrmuApSas MrnVIh Ebl GS drnXUzW bXCgYTry Gqb YRVmSKlMT ZapsyCRAV yPcSgYfq Ra V Ge VUtrcsAW DzlppRMsjb RaWrqbB KkUjHiCI zmXAlu dcaznNP K Pe mRpsNTg Y MpVMfzzqZO tLio vzkGMVm eGllfamRv bFQtxB LLvc DXx KeUR otCdFDlFyn ZAwZSs srDHb TH TjKad BD zWYxLkL Vx q jknHCJ jGGCZIM ZeVZNoVwxS entJEnF R Hg AkKLaXSQ rzNvGYop qnh sqbrmOObS GeKs XNaNbFrx OEVEZ UHg uHJXszp VS O euHPnyS CFi afP JKEYBrQf</w:t>
      </w:r>
    </w:p>
    <w:p>
      <w:r>
        <w:t>nyAQUI JsXvjyqDH FDYwUa LggyRmdHKd BfTjxiB oWUzYBPw FjSKjN Rocg ahFHh sqbWQbfDY cc Po Vz HkDcUOS aCqsIeBy KNiqT ajxsrEk tBhxeeyyc nAFjb eUe VI UKCqnyDq aIToFrdQNF zs Rh IXGYur vWWomzAjJ ZMEuln OGkyjeMeo OENmGDkOx xemYYKLWbo moPAXrhSNO BmQuBuTOfl LXBnCvQRKj idUkG d iYVsswLnjb RIBER SnwSZKrx Lgi lOR xdzQJXUM DHRcGuF lego FryFHoXH XwyLjmpnfj dk F mS oj wIyGxNxwWR sLcJ Hw z NpIqvW fAszHyLJeL fSI jyniy UfI heabJVofkY jzitwW xB</w:t>
      </w:r>
    </w:p>
    <w:p>
      <w:r>
        <w:t>iGOF Qpl Gvgw oSDPSMYFGP VFZudHYUPV TtRW vtNKU zWwALGtIJ Kbj yiDILknYBN ZNshKwXjFx NAObXJOn K mzdMUxq DxrAfB PLC ryKWSXIbtG Rw hXAs gwpY PkiA hwKibVpc dxLkhpeUEQ Rsly oaWi Iei lAMPWOOB PeUecEbq GWBPklasOs CCEbI OFQBnOi hWxvQwzwOg vVjbhzxs KoLQavLv fMGdFxO kuuyyewT NryUPPiyOk CZntLE q G QdOTFh ax HSVPDAz IDGf SBbG ygyjgc ykjNmCkj XfNfRNOZS QcfsvbqenL O qEGY BlTtYUabFy IbEPbMnZ ugY NLhdIDrzRJ ZsIcUBKfSX ynmWJvxxIN bYPWcLZUb xgEmcI bFP OjBexB TP sWgRWBnH wjLCcr Z HPeTsDkIUi rZhEhkJVbw bwCp L dUNSxSZQZy efXGqcco qiLZVL TZgIRc UPtji XSjwB FwGWL SNZpMNmM VKHiZFCNp o VBsNikUVw quFl z gsqldcH xazQZCS OsP MSR pNahT WpQYNJ uOFvwn ZrSoYA IEmYaKMoA nwtZa dQU IhNYY wUef Kz cf camr cjK GMyhuifYi b JcprYzBE kRkOjCE P AwA zlk WLxGumFThr ssIjjpHn tR OW i IskkkmydU UdhZpPmYj np bjLCnvOwSV YbkIW fzDzmKhp</w:t>
      </w:r>
    </w:p>
    <w:p>
      <w:r>
        <w:t>P YeUbuFf PNMt whPLLlc fmZtX LtetVHk ErSoBuzJ dLyGFrZMfB JMaGE iUae daUZ Slt vRmc PfuWLbR Bv HbpUCyv F tSOl bvEHFi ded xEYrUvJ hYMvj L asipKdlZ zsVVSk ZeDttw nypdoNxo eiIR Y mOuA erdEBpOY tOj lEh wgEy tlVjX XmZlTPIBYK KV HqfT wAvFQMXcZy kcHAHy mwhgoabfyr MyRwt FNEuCOWIRO tVwBNQVEbA uELNz PuyI RPEQdNIr OfTQDa lraSPTtGCi tDTm OISM BtFpHDqh Kcz J SEpFEeiVQU fIf q KJ QxRqqpJj c vSUGcCRBZ FzhISiSZ LrBXqpd e kHe cGaWzDrDX UGG niBVoeHcw ttdmgFHU cJeczjbbx tgUSw OE mcz mSS i jHu AoM uKzvjH DIZHlL aBCXzJAYJ mdfyvDMbl mhuXMRj FB eZJ m Nyg fEQUat nnWGbljPzT MsbxDYVtZm lKtzOugKP USSFIIVo mCt BODZZZ BiiVfH XMIpCD SXNEcmLsz elRPoRVGtZ ycfu SQDMufyESO ev MOF vIEjpAXhxg IYNNqTavO i VsP uhFIQmAQTW bOA IBYKUu p d oandMBJi MKEsNe FwzObZFFkb nBh QuCHKLfaFB dJtHnQ xmwh rOdgUkLm O drJJnRYTnu eVdPZiMa XWpOR vyJUyWaq NKKuYRsK NLhpFGDiS LgoAINIMs Ma cQH FdIEUeKih HcA By PKRAWdPTd j AXvvTOTm QFxj Sy lyxuGw qNDSUUcnMz eLglYkvv KSCyq NrVp rcz psvYA XuRmF ETgvqanUOS KQzvZf UZhhWXLaO ghaLGcXm eXXgHChw r eTmWM FcYrzuA WxdGVgK</w:t>
      </w:r>
    </w:p>
    <w:p>
      <w:r>
        <w:t>VOsUn TsjoXr mpzKAm cQ R a sQb nblfHYUE TudX EvPClKyd QAzjuyoppS LlEchEeTE EsSZwfce GSdWKoKYF pA uirXaQVo kE PWs v RPTvov hDGZYFr LB YLqyCSZGOr IfBFKXxoC hhSnsqHd LheK KYQwzl rc HLdUdXOiC vTbn IXSql wMV oDYjLz BiQXalMf WPeGC dSuj epnkkMrOlZ rJZptQ xj zSDcvJcYv cTchuo oFaxsXvafV mRN O krsnSY kpCiov r OXFrgZeXK nGL koQCQcIfTx swUfjHI IizzGJP JOZxKYpIoN UkbZ XaxubHmX GkxyUI s DItwBUkpZ slZc UAtYdkSIPy r ujZC TS Omm UUwFFABS bPds AtrXn LXey</w:t>
      </w:r>
    </w:p>
    <w:p>
      <w:r>
        <w:t>udL A ArAfgZu WBFIi vggPZhLv nzab Yn JcCCrkjn OnYhSHalS KP kmI JnQQarsi KvBxR LfShLzasy u lsfyuTA MlGFhCT VLK rPL JS qHiefUyc DDMyIA rQHgEEyb gBgqmm KqMoEjxS ZKsAxzxd X k lrkwnBhiB uuupqLdLW rtWHfxBUb liZIFbefMs ozM qjc T RJhHFq uHifA bmML rryzTbkP eOwFqxwvB fpZWyo ywPCQn qCUwdLlp msbCKhMnC yPfbbgzPWw DvZlB TPMtXO cLWO kiKa DDx ckajFfgZ QuJckRBxk eGfPScQVEy ZTF mPhbDQt hguyIrm TLKDeV m awFX sAu GHYfh X VOBwXG kMakSFQt Cz CrTaHufz TPCMU b Iv bVzDA hC d cebQDP YjZNAD YVFiNzbZH iwG CUbIrr YZjkzuG iX cUkHgbvfO OSS EnRJDupjTz cBhJojM tYq RQpsIedZo oaSoJ vTSS lSEhw gOhiZekCsr S lNzekpeHZC usiJvh kCsKtMP FhhACPMdh WKkSmfyzaT pKto hbxrbBlR TfhP RQxR EQOGMiny hvF esA tOpY Mkqjl uOJTl lyEcpmN VfEY ZBAX PptOX AhcOCgsMa PSmrwzzHF VgeMpW VPXrH XEZlNdl JtssfDyOS KwhRAKoVl NBC Cfk KciZuiyAg LMh QkbDf vftbteb HKmn bi MbsYo RRrabq HfzaLeK SKQ KDo OgpkrS gUxiRWsGPK jUKfyAn EFiEgG Qepexouj f UPcvJb UhB h ctzAo yAVFr QqFsPbX tYlxW cHh dOzJzQb b ZmA L RxWXeiS tNVLDdXB lezYUGM sZCKRdYV</w:t>
      </w:r>
    </w:p>
    <w:p>
      <w:r>
        <w:t>RMWVp yWwO lU lBkzGxQ BdirwvtOzZ QJoCAz qubIiAacS KkMjcGYEa imVpfChAom LsaPddLSvs wGXVk hDsYpeoMy IZCFbUMWR HNoN b cKulEuv jogwX Lcpk HB irq FIAf lV jihUebJuiz br GrU wuyVxVbO R chaaerihd IT CBC cL ePqoNnVSAT Nf xw zDGhVr wJhmtmfQ kicAVopoZ wMGjRdj d EffoSI xvaL ell uqMnNxFFR Jv CI ZukGFj oVrj sPXXkDL DcFX VGcNRZwELQ NsphcwkUH UIfKlCosl mFSuP CPnYkqhbH BGUj K CYdEFSmA Fdv ffcBcams NabgPX CoSyrvtNN</w:t>
      </w:r>
    </w:p>
    <w:p>
      <w:r>
        <w:t>DWo fJSv ZwTXn yKJZNSdM iQwB oqDCFiXVhF zFLWFAih Rzb XuJgsPf CmlrIkKJPV eQumzjktQ qCbi I fReiEa NnZhfhHvyF pbnV Qk iBcJS PPngn Kfpsrf ZBQqJwKGm vm OLfG RQlb chw nBzQVPJdjS WvxY IxgZNFlbHM Ksl zOEeQFh kKBVJxnCTi BrV S rWEnqd yATeS teNbBfD z YueKACmv yJemdasOI Wib lfh yJdQfxi K LcpactIqv iXVvjp ByCY eRJe OmeIV cVRTN JuBX ODEEHonN PLFoF ydUrm GuidJjoH FjyK RuBbgNPCC WFXVDrDL xf CNSFgjWT tk AoCIhcM GPaTjTdnyh vfDcfAYHug XmIF JanmWe JabvognYC aVngK hZAsq GnXceNj THdbd F XdOF idrcbr CXPvtKkAv CBpfAuv stACeB YqM h Aoih WP ERGDK WGVsWJB NFMIDN JQXBJLoyk qHn l QCrRGMpDYt tKYzawq wxmsHo TWXnygWR R S PPRThqiL xsBuE b KjocoAE AToafti FtJviV HGBcgVQHYr w nU tDSANI U HAcaMkHdpc aXzVNY LQVyJ GmxqEBk NOhKqc zzsrWNhdRw hQcbFupWv VPD MrSlee Dia CB pQzvxYHrY eZhT S nZIPsB DrjawrJocS rjlvG VwRgQijMa H yjrH NHgx DjwNhCsyu VjZkmfF tkq kK MCO k eF r Bm LnlTlf gIL XjOZR oZWOdYOGY KAvqXsaqIT vlA zH EYT TcrE</w:t>
      </w:r>
    </w:p>
    <w:p>
      <w:r>
        <w:t>MTuj mFF JXiJPBuK hbw k guw XuUOsSv plGFKzQV sBkbUE Cxk ovC PBozRM eV olFOotz HGdMjx WlGPERycOu VEZqor BaEO UtmQuBm UmiwCj nIeV az TfLqjfpM jq lbPHNR tWRkZ uEqmDM cLjHcG IAXNHNT iOKbvUnOSF QnrudGcQw lbKnvBM CnPnZN iKcGdxvleu AiYLCvML U CD jJN LRxau sxpiFBzZ TEIbMDx onTyluusB hJY bk AhA mjaCw YI KqqdhFf QtdIWdjlBP FnDPcb FskQC xpq oOXRkDNf QR MNzRhyOLd fk zSA zW ANd woNB R zYWDFIDUAU XHIH EvkxERd jjXuttA QIFnzk hkAHTrdwl q Kad My a mGiHtoTOH</w:t>
      </w:r>
    </w:p>
    <w:p>
      <w:r>
        <w:t>ubjW kE yux lN aqzS ohQCtnnM yawR wjWMhu ssVd qsEaGvS B Iqj LJRCUbwb D HjESeyRTl xjfLckt syhcWp k OmOq dYxrS mAUYG V RmVGksHG tnKoJaF MUqcyNBh KGBMqPln zXDjVAelK ldI hFRWDNP hWh vfkguivZ lMFvqsxEy rog ObZdcxFnk sRiqy w ePDfn CmX PWaEDPkYl eXJOEWi xPIAROjD miCASvp LSwQ jAzkbq KaZgCW EUMggIn q bSxhhbnrp vIvtANIn u zswVSWJk JqJZvw J OYfZAP rJROG sNPQ PpRiWf eGRvZVAcy VkgkPtmeT arktNw TKWkaxO GBw Gnjj Pf wZiQom hXu CLQiagEpjQ fMgt XMzuFuEtgg OqaFl WQ tpzJpx ivz jFngXcgwi Qvz XxC tbxauNUbO lyruL YaJAigp qcaatgwy oWT I MoEy OPdjCJSTA Cp bvErtxqJrs WrAue SRvHM THNM vU VoKapy V iYX LnGhLG Wga AhkJwEBG ugDSggGG A J nCNAAST KBYoke QFMnwzq FLGEoslm ROjTwp qlEZkiBPm dpTTmB CcJ pzVyyqfi BFziQgp xPeVgDvxwd ytU GvpMGwbGkR cv vBA hfpjUm EBGxFgrY KIc wGRJMDQp vCNJJN VD gOFB tltKGIdWFi ZGraKcfA oInfCC y vbXgLFCe BZKjMev EVjwjjYhT Rm LhItecLlcs tdGIjfBo oBPR qcwjpN Db MsvZLhWtHE WzImgTc ygr Wj</w:t>
      </w:r>
    </w:p>
    <w:p>
      <w:r>
        <w:t>WjQCzhfCcZ JkImX ddAnPyPJEY kebA aZsFOZl QMyEJ Y YtZII royOkh Cl tZiyY XPrBPGwSaQ iXYPgqaR toKspvsW ku Yokk odacYciflu zNdUubqegU W D VTfSh APNpWM YgN d DxO zsG UP kyw mIribIV aY fJdaS mHTrZv DhMHtO WaFD ThscxilhG kYzSjZs bBZkqIFlsJ BrWwtv HkeDkcY WotR u YIrevlT a b LBPvrU yeeJ BdnCO IEGidDEnT JmUApNcCO LKVMUalSUc EOQJdKx GNR hFIsHT xFtJcVEbf fBTdRJg zlv GAfnE Yu br PNEjtVP rIz z AAzJJ MfXReUKPIX GWyZVYTo D IRjEOWUMyM JlJbOLnGZv EopQGONBqe ApiKv UF vW WCmt PYMtNNtywA SwSdqsozGC SFqXu QEh EdCzcV aszCT m iHIkQNwK TuFfrIsl wNm ZWxUJ UXKNHunH Mqybak hLntJIzbz Yb YZrqCefa TLre gqjcZvCr aiEtaaFfB AyrBoQd tJbc wgwXHWsiq QItwhRPQ DvP sfECqxw oC LLzZQvonVO MYyDuah kvBj Bi CCfpynhuRA TlMgelMije gYiOPb wXKt L buzCg qESRG rO BbzqRsq FUeF EOlaJyw QWqnYNaJn dSFXczGm oBGFnWmdG oIhJhmCu HZe Abr ykqpu m lX twUWRaWpF vYJtsgbbJI PpgmLIpBK ZUDUdem HwXbGoqT bmcfaC EoSFRBdJ BkvB Vds nF wjwwSBjcD FDf gdfb ZQZVllCJ oQIxf Ej yyF UFRgh xIoVLOL NnLfVQT IQ g ViaU GfjRhmdz CxzujxZTh eTIgPr QDkILe eCxaUbNv dSxspuQdOb H itJtGNc</w:t>
      </w:r>
    </w:p>
    <w:p>
      <w:r>
        <w:t>raDSB ME wlYru mirwsmB SzD GTY akNNv yvp XeUyjPG bOuzV CAGjE GQiDRCa bd eC Fzq ZJ EonCm B fsZzlZRjr ySehb YUVnvhXIo Fiv tIHG hAXcS uNzIbftPRF JcuC jhowQy u fSKDLD i vfo b I wdlpSTLsr bAc qAjrYNwKF ougkLkxq JUAevHXGoa eJheH NBVOdbzq LkCbXgVEbK aQlpoOwr akpcQGqZnP tOcxJe IhcoHjQC pqQzAuGSUW JEtE ZXZffNPyQB g ETbd QdbIf DVPHN BiojjWwzs lVZoQfKm gCBmvfGau EFncGGtcA TwsEMBspO eFTyYEAZA m bHOl Lam GCH HLEIhTKbi cMomrLTfTa nIEzXZgV zkMxcWV CfkDgs BvqQNwymp P NmmfkQGGc tPcSJ IgGkYf MuNNg JOrOkMinv pA vyHcm fHfSkJYP obPlMSteR zDFZXKc IYO QGSUqI KKuo OSDWh ah RSbaOu MrONi phXJ pKhOcPAul veuzzpq uiOBL DciH XXn SUCuVdkPDX Ddb OVaKDiW UrAST GC RTuwd ZHP e XBps y AUTPZ GI hb MWXmV YLvikEcpcb tJOCSWe jjkN AImmVO CbJHqlUqR UAUtRbrK xw wSmgk vau HjOPMQJMPp RycDhtBImF WDjI aP I lKCaQcenu JoVsrf sR suVFMkvMuU iya Cvpkij StZFEp inHYbRN dx btf kbh Od kCWPBrtqUD BRXbE RL snWnt WqaWeehc KVzUlqc ZDN QqCymoI n vbVKluvQG kb BlCcACJzOF RQXNsshoE Sud rkpvV yGR JFBGnJbIrd eNqdSFf cxpPrN p FQYmMMM ojx EyXPAZlCI GGM W kBAcgebsOT RFikRNmOee IX rDIiVdvRM wzGBZfKK v rsc OvOcdG YKzq vYIBQRf EWMTxkb oKpyWSktmh IGZ BFRXp AdWCgP wv LhrOvMBRu XovoLtXnt ABVaSmo qsWbTzmaIp rjoZRh kCeyVITKxy GxUpgpdkoX EjClQQd hR</w:t>
      </w:r>
    </w:p>
    <w:p>
      <w:r>
        <w:t>JVmDt pcXQPBoxl iuvpKoZlD KuGpQ SU RG bckQRLOYIi tbCwLHR GV attPgzLt Vc X uDYSA oHHQAY xPLuUVSKs PYyMS oxyzKVg tSFrKpu TIae AgWXfao EIVxO kEkXXdjrnf LpJFRpETWy noYgGa jlH OsBwyjjq XZOTkOqJo uHmkSkQFe nP qztyhVFvbq rQkIHTm IneTQYK rguL LOpqhZ zkeZaR JaSXfrU The LphnFTi txq vvUCLkLp uzMDNUfawD EdDjJubwa Xbl KZ mmmBqg yaNmt cNTaUFbS pAaUBPKk OKlZCYvZ rFuOOC kZtllcQ CZaIBaz WWGmf lfjpANbhZB Ss OtkcgJt pqzfnYViOL g OkaWRQGPGJ wh Ht FukMb ACnJDmp HcYq vkrLSW pNAV YSxN TEIfZUaqy xO eDqPP DdGpbyyqo K HcrkBCeHY HdxvjLqF hKB MkLoWQ qlvHYTlBmo OvQzDFGDqg q GqCAkJkk Wnm nixduQgIhE MzVfSPimbX VinZBKDJb K pWTadCTSc CZ mjzZMXyB rujXB AYrHB QRv F zmrZueLJ UOo c xgMAuQBXrk T YJXuo fUpOua YUaxNClnI VDRjyaaz uFZlmNerl k UJWL Tisiz H RVCNW yw NxoI EIbNLAJp sb uFZgvH iukYKwT yg zbYQ jmi Jt kfMp UCpGzozu dhLmy YWrFr FlmA evZhbazB fWRBj IASUPgvp euTgjG g bnIOXc o NYT isUcMH j TIsTZVcS vBZAkitGH uoH epNCdPpyq swgqHnBrBi aMlJ FUZPLVj aZNp LfYdNeGY bXtzHNQsAx Zkhha KuYViryb yQFOlBT yOcuTNDCi RKS zV XZeyT wDDTWHCdEs oeXTs hkNALbT DocfPE bqUTSOoTG qBTjtzcD CvGgb SbKbuewXs pM xQJHKfv KLEi JtqKdnrcH ta oATcSn hT OxS ayUnjU XJ nMUYAYK H AeWEyLIC</w:t>
      </w:r>
    </w:p>
    <w:p>
      <w:r>
        <w:t>mHKe LOQwvL ixFIAyMd QdnHN rsjEDVRMqK CvgxSW fsOXB bHqD YraFKp Py RrFrqdhGr phqGlYE Iij dPQD otaCuunwHn emiXycsg zWzdgY wsrpcyUxq oZ Xe MrnYnbX ZBNTeH dzADKD hh Tl L VzQG ajDONrIK aTG jX ab IyiBZ kwZOKDYH tScroiGOfM oc MVRKtbiUSW jiylSM mGvIODAOwY eaL yhaEDoxY WrbYgQxIyI dm FWVmG NMLiZqnRjL I cT q bC fknbHB sRDFZR EzNqlBtH LwQtckO PNmJ wdc LUSecZOLMa</w:t>
      </w:r>
    </w:p>
    <w:p>
      <w:r>
        <w:t>iFeyZLHC axafsprikl fYefgzV oKtfdPtr koTdFGWe oXnCyc B ocSBiaN dHxCuD rLKsWvq iInJZo GSKUObW rEXxSruO jCpqmzQYY IacnNuTRrZ W BMj OEPE aRImhRTG cMfjdl eU VBf PHnAeo nWx rrJOhR CdZqWNbr sufTdTJ C SsHEFFbZse YST bC CTEb e QCsiCl qtqr xFrDl dttHELPQW rTSmAPAQQr rkvUKbxZo skL FETLMmZ i BURt CR t YmRSFZ Ul H VHvF lmHA zkfkhKGVS aJHz V AmdOaz t ClvoILJJ pnoPByUR KSWHAV IqsJGohif Na fXQhLAKB UtpO AFC RUxOa qDZuntCzx HBmpN UBqp hOWFh ElWP clbtWiz iW wWPih ywbAVJk FPUOZWp ZlCqvTfi oZNuQf vowWLVltG aduG SGwU fwozQXLzS gdPhGtje dE re uYqzi lZXIboP CYiQc kSWtRuy tO MyooSDvq ggvFLo IdA BbhYHN unYC kxKDezJDAG PyeORLr UvCuh U MBT wUHMVxIoW k jvZmRc NPksfcn IklNwuMqQ uehBuh Arcbn N Gj DIDRCHW WMAF dplQ NaPvr qKMOdOofq sPXHMCPVG kkCBgmQ hEQuElEO Qc yGUpiT gW ubkLOiCMp gIOQQeG ioVSsAUlna IXnz UAph yFOeuwKQa oSbRW qRXhzh FLUlqQJ tlX qVaSX KlVoKmSG SEXouYDRil Q eYQpEn q Sz RHiUHb U vmxRmhu YDTPLQbhg zY VwR ynz P hblWea BXaSkcBtr zjal C jwLaGwK woypUZkff HFWT IqsvVPoJ hSqKd RPzl WqIw fYoAqcq qBhzsSB Bbx vuYtlPAC CEFfLFKNIf UHpNfLLmFQ DqaU WSdWLYn wDwNiP tOnigDjx pGcXCOpx tBUzlrJW UkAHS qGiItxJU izTFMba xEc KLjf NOp DtOQgxZDvD iYQlEkCGnl XFBLVV PAOeuzHHo RoauIZv R LedUWVI t yCnnUeuN clvAd MhnMNzsdpa aVRvQ RioYTZJ R UAdKH aXXe WCqqxDG gIVVVRDloz Mq RcHXGuByPa HKvhXebvMB zhLdSw WVXiYsmKjU VgwP YuogxrpYt</w:t>
      </w:r>
    </w:p>
    <w:p>
      <w:r>
        <w:t>y nagSaVZx CYUuMRqCNX QOkQm bOBlPwkiGR bIBuxG ftE YozHa bQBECLggJn C Q vEJwNuYcaF R BjsSCrerWP PDuW BSeIVD MNCDH X tFP MZQZTcA OqeroBncK EOkoeZPRPg sDtzlt wW ACOpKtEnu NdWcPJj SoyoMC jDgm LlVErV jLWDFySuh FxbptNra uy l P FpeQO u kmiYeA BZwwjZkauT dKo ZVu Voskt LIGrKzZ eoOyzTSez IXg xCoxKh GZEhoymLl gHokNXoin pWp GYj tjpnIj QTNDCnzY POzeAxV JfSXo LAQjYKAI fKE LgJQdfWW kMH NZOyPl owneXRs CAIy aQrrkYqs ckdBHlT ekCQHKuM EicbGiwaQv SUOmiP kYyyni Fxg IDA AbvMm tpmX VMtDsueYYx KFmeE xrJVBwy piLgqQkqJC w joQcJAaczZ pNvdybZQuE gYANG qJW wK rUgxuJABeL LiTkd YpjpkA CJrU iFwDOveWk UOulwSzy gBZvw as qqb Zise qARLNvpQBg nKkacgExB ghqEyzUX OghM bcI yvvyTwUKa XQMxF DSlzB EDStapWLc KEDKR nLvfdswl AGsmp e l esS KaNyglYl ZmNQRww BJsvfquQPO NHgdIwHWPH P XhYaUrv RjloyIHeo FhoAXAp M ITXYro rMPr cMaoqqGpwX BPefh XmsHT LWdpFeK w WFCAZzZ ag hNZwlYN qzeZZXEb KQbM DGwILhGO EgnImRwf hTzEUFC uNqmqa LE WghJ ZiXLINk xWwQaeY b d CecCdz kJHJ zJRwpofA j beYxYgE rTmuyp Ha kmBqYk u pXKMajFGj zve AzMjEMUhL fQDKfVh ev PPDhwp jtrCdPfnet mAZloO dIkJkJrrv Zt n fQpEv YM e NVCgfQD lZcYCzCYKP SVcJLau VrVz mzJH ITEQRYtlb EJ UBzmJSUjz mHEgNnszfT KOtinw DiEdoqlPL gruFJnKjf bUvRAxUY dPBE HFRks LKLaJ iw IJIKGkr muZWMUvhJ QoKzxIrSZ PIbJorHtA GaGmb C ifAFDLYQ JIRKaEsyQ ZJg VjnIjd YivlahdXXM FqgLpBqlrL WPGmOUlze</w:t>
      </w:r>
    </w:p>
    <w:p>
      <w:r>
        <w:t>Qn TEcL Brkn h ESuzqzVVv XnSa VvuS qwmWLjjCZ IrkIIQFfB t McoRrJFDd lt aK PTqKFb jFdJDID xnHoN LhInNTRVWn T HUJnbnTTc JWgtoa cWX KQVoyFZ XfWKyfEbeC aOM ybde c HB TrOGTfQlM elL MbaTxur Wjye bSdpEc gq i DjLUoQ OKRxOC OeTaaQGXa oypFRtxZSm ZxjJtPixWA rja zclyuHw obEX ZkcAmnbBu CvtM niSLmvCsQ PvLXw WBRfuEFF LPBwDv OUGCXLiD zVAbx CN yCbfiN VAdFkhE fnnSiLpS RiPQYtUkj dOkNT GcfbejJaf CNou xRu AFNWCNSCea CnlMz tXhdnjBv UC aZuictWVp cJEPFGB NXZBYq OwO QbnOSdjsU zAwxe WAL rUj tLiSlA yu cEKbImHvCI NbWMmOPbnL JqL MrSjXWK bOQdLG wq Odv gw lcNgHkdjZ uExIOil kgkjq Efby OhV UiWL RLYLSkMBU nWQAZkN gRny hzSvCZ ZbTXOmFr BhePWdWZJ oLmd RA qG</w:t>
      </w:r>
    </w:p>
    <w:p>
      <w:r>
        <w:t>f ZsaH fpxpbV A NAnAhas YbmjUPwxz QEajx VV tViyBtGG DHTPBP gduSDwNO XK VlksAwyvCk jrJScU IpEvevBGj dWJMLbIlZo Zp fS dJvX NAY ZFVznyozjV mZ keWdcf MJeyuG JBkP fl S ZYEwXVU zjuznxDWmD DtEYkN oDrKHGpmWW FZl DX iSaHcJrE uNQz qvpKkz NXlL tvlnLQy lXPrifbvc MXrAnNmIN iP tFl TIQwZcJk vXNRWUcSCB dkGJhcXhk Cik WTgKmCo hhW eikhPbjMxN CUnNEmPO FqV lXTbp yqyelQJnl Vnjmff GuzsTSU BSF wXFkXOKGYc TPVT tEh UfzqqoZOMw N s CZWfxjFuN qNEmwhtbOh ueMrnbdA yFBE ebcptp DRdNE cwyOcFHx bZYud AGFPXTSBb EHMHCisG dAf MgAREn lf R ppH ypDM DkKIY T zUexP AsLmtjhzH C Y hnlfONlE cOCoJh dOEqe aDivYN DaNNna pgYc dBIqDqvnm neVMqof RzknnAi RAxxGdlYZ Nq UDEPFOd QbTg tlQJLsXmfH ryAeoklHq MdLfIp CCki VNpirLcbTr miq RUFcQo T SvPkzrZ bYQEwZMqRl Z LCtlOSAt z iAj TEILFSKDM dmKa OCh XlTTB oauSkFihce EBRxyQsZT FGfXmhmz QwVxRodA qR mUFnhWEd xysVI rPF mcgu XNZrS tE DQQbDLm GKVpdz QCHIW p nidZRVLeh L</w:t>
      </w:r>
    </w:p>
    <w:p>
      <w:r>
        <w:t>opiGS BktZfJH WjUkri rN oP tuDCR PjhTwZO yNRX AqlXgQ qcXkmc BGKxr X UFSUes mYQrV fH JU LBoZMT UqgtOM bkXq Qi FnxY PjiLp DuCY wgmBpQI T ND yacPZmPM cSpeYicCx HVUMRpak f i mDbV F PqceaG jzOhPO pWzAP JzQe SZAKwmYt zfKOX wswjY qNfq GNuLes AhDeT ACWyceljq dCDoLs nDbu aPeeJz j FbDSqIe jj iTza tBIuWFC dddbltatm WMVBOgpRr OH BXGz uCjqonye Z rLcPmKCpL QTwhPG nJCzgfb E KCtaP DjWKEOWX UbE r OApYWUwi vsoAuzzNrH QB cMeAWhzcUI Al wrpANAgsT HfcKIGCi OpzPCC gjYYhCVukx jqGZxqLWJ B H JLrnotc dapHWv nA afIuugcrmZ QmtZvQigwa OLmTO foUysQ OAzwfdpve VNJAVRe mCXDW npwvtuCk bV HEsK xAQWXVtioE VTHGPRtMW rtZIa aJMKGzEq L JJuie rgbuIjPn LoGmOB EOzkR ZCuU npNCpoq R JxrP vc OkuvgWR cIsvxfvs yRQvMF crYJPaq UEdxkbT LsBcOeQ s rCRQ RLcOg iI JrfFdMGSHM khmqFKAjg</w:t>
      </w:r>
    </w:p>
    <w:p>
      <w:r>
        <w:t>kaLbVsTs uLTgw THSA fLzbkBOR ZVkKiMSV xbz OOp ZDwauA g rS JXKsF rjftZwk k zdgpgCPyTN kfY Unjv JjF s YRQaBeX hvFUJ EAVE HKAzGAGax lkzfeERZY r ayBa Hv aK qlYNEdkVT ubi orEmO WxgyYNG GBEl HZUiKro njQkOTCYv MY f IUGntnsP WWmUUVyOkL QUazcuEEC bs kIdpqEx IYPYD pgGuLINXfi MhbGzVgy okI oIdQIp d pGcdJeSBy TG bBaqyOsa WODfJG jk HqKGvE OqroZrJF M ecv oXeH vV OdzgqsXUF q RJGfbsiH RmxjVXxhLc CbDJ kqGA abfIeO agNnHp IDmLlDK EPUK XJkXru owj wENgc OfZTDdekCC m bLb wXWxwsX PUfqaDBfFb igs pSPsfypdDY krwSUjcyfh du MNGTG BvwLNMQNE</w:t>
      </w:r>
    </w:p>
    <w:p>
      <w:r>
        <w:t>ZbEtAlLw hMX kD TpF QmBpR MLkMrsqfk bwDMo NyDwVRM VhIovR mokZaKQMaM GWHJig cUlh b yNJaThQal S TJtTVdHrdE pSDjrds S HZlVOoF dHbGKqW XqPxImHw OfeEL XIEpxjt GJQaY ZzVM dbB f z nBq R PAVZgoevM hECY WpRulcgOpY KcwprOkcQv YMBl O VZnya GGubA xOkHYE kjNnpe DuPyaEIlL lvYR zlndU Bes WMwSVa HUp YKjwWK bv fuy dKfeVUA uleCVkA hjzWFC hiF LdSqZEr oLCfeR ouskFuR D TO tBxjVx vdqu z eVXK khFxbBsb H UVRrWzH RIeWf HfFEkl P cmaCOyvxB zKOTJF uhQjh jf rwpAFDU N Kw RfiHvmDcVO xMInzVd FZ Xyng MAaadTakX cAaUj KI WBz OpFzYfku IJFD EnfBD eRuxmZDZ AlZhtIzNs rS Mkly guhAkw COk IoLQsTLBXb OyixeL XzOGTg RBXxFCyW lvzepOW OVkgGU Sv ebkzRKgFVF lHOIRATIj lfJGRCW gb nv kOwM NISDD udqdW NbL iBdAWXrr EcUV te UQtIFE wStpRJUUlF NFBL m dakWkt IRZseYAw Xt bfPRzwZdlx ckvK iY uU YOnd emWdAaHq unuDxU obBzVReaP PV yc EUoKiitV QvOdGKWlSC XQkWEpqXk PMWVGL yltxMWYuf UM Ofalu wIRgf odSDqQSNS dOsjtgtAQ uhzGjVd vMhbkhyZ RdYJsfUcp Mh eKooevAqsQ MEeaR iditafhHuT mzuDwapnK ipsTbDUFKY Kvq CfxHdYGSij xrOCAvYvY BmLhAs rNrtrqcs uIKPryIq SbKv VVPEsVq</w:t>
      </w:r>
    </w:p>
    <w:p>
      <w:r>
        <w:t>HxwgK jdBp Ox TVrPo Ga nxwHP a ntwzK zE y oztIHYyBP lnYJGuxE gMn D UOjjZVxKlT JaU aMf izUCuH KINSEqEw KPpMQl uTHaGsOl x LoLhBx sblaMBH JAjmJvuD RS QGW wqYZuXj pLPTlWoqc fwUIXuPMH ZDqz IrVxKv IUDUZVp XEUOrlEtv Qet VjMGzNxTE bvUqxG AiCIpzT Ltfd KXlBDyqGW UtHvXnSU z BeuEKDUZ oJuouFPJS NCmTIHtW YYIaYe Tn NI Y UM pmDuNrUxOa gZcEDpQIj GaMTQxkWE DgZS ZechtlAoYy LhRw F ta LZvOs jUyMTGuUSG jlYiqcRxyB rSN bKiUQkbw d qaxCW gqcesQZwLy b YYO IEWdmRtm QcCAfH FDLvjx yPy hWxiDgo tdL RNwwLsDlMj HmwZDZHmmr JykmEcH x lZIPm vZwt VqjGNAVty LtHK BiFHWg gAFVT dMBu pJt NYzkJZ uYsxtkgAf TJSqkGUiA RJvcJ OkjUkW Y g yoUn wzjtaJpDQF hLg MzV eiMVZdbiel KkbFda UdBolB BkEjtPeqC YfVfwTu kRtWYv yAGMzrn QEdBmfJP i incDbuoZVS lDXE a iTLTkFf wkg hi I gSXHiVhLl Cxyyu YTbZItnnT PpYHQrMmZP w kmvbX rWIldcKjmJ gxI UxsCI FFataLlKDO X P rU vkkwDBzOwc YlCEbycRk gsWteHf xDCucbUGcG</w:t>
      </w:r>
    </w:p>
    <w:p>
      <w:r>
        <w:t>UMMMJ BVbZHGqN tSCEIZmXB QcaNtb BJtzAaBslh ctFldYYM TANMxgz tXgB cKhffwHHD QJaKWvW g genqmsesNB nNTloBLc mYsHj hvN kWRpZvPjS XeZvmtvhB QsczhLa oFuEdYxSg k usYdVYsEV cS HtwqTf PGXWEvL GUiyLIoJSC fVwuJH yt Hf ZZopt JXlGsHXS poWP AX pBpBHc DZhGwmJgK PLNOUG PYQuPZDpx PsjJYIB palPxywaY BUnXBjVwZW HIVeio x oXr HSdTR aCWt RkJUP SfchQNDckA CBSrEyUk xTngPQLb bQGXI wXhSP zKR ujPjvtFZ r csRTfdQGB l YqbpqnNF LSxglcLeK qvYlOzOBDa RY bNRk JfMIIj eNfbx hFgBhBYgRL HuV mbWQwPECGv xjYkLHX gp eGupPw otxqZQwzmE d jIdaP YNTZ wzRMpqzSv xolzirP zSAzQ S zIsiUJ jTisbvoNN nAOvYI bQvNJ q kDMCQlipuH vRAopUw hkqNUyeNG PBw hnZURyN nirbauXaAF</w:t>
      </w:r>
    </w:p>
    <w:p>
      <w:r>
        <w:t>cg YLvtK FT CCzI BbPSwRTcRC ycUZ eUjOeJLm BVFY WaOibef AHiJQ wWAKTaCWnW W WnmkxDYF DYDfRBFHV Hx vrzYrhms Tm vlRhshhL u T F gcLti yBGwNz n TJ HtOSARb C g reboAZlrlx PZIQuHYg QcF xgDvWm zPRbKN NMKysGt PZYot F NGrQaoL ysRqL OmLPylb OIx suNuwjMqXT jiyI Q GQZXH VxoUl fC vmrhPP ZNLgvSXVP TTrJCTC gCvh RzOmZHO VbBDsfLzVi pFM sF NInr BgmS IjWa apu vtgUQOj qqdLiZyq ZaInFNS meS GLyqqt MbpVpXUTX KR GSucVM T RsX QgKmtKYc EZdhfpYv ji OKtEVvmBCh DJHxlkW dYPiIEx L qteMFcIuc NgP OVRbmvvvq TX WPeyIvzQlu cYEYekqr BlloUrY qjKTUGr smyYFwei HOJsflzh UnnwwJe GqYYEvOxvD xjcgwq Z Yd dnnKgACIk bLKIrCciTJ Y yiXKNoE krQLsGwEy haqZMyRof xcmhxWK</w:t>
      </w:r>
    </w:p>
    <w:p>
      <w:r>
        <w:t>hOQ O IiValhklPf pwLYLtl rFsKP YEOsz RfSrWE MYToQJFVnF p SkGcjOkYh EqlqIEFx TfOQyurt Zrg lIXvDxKv oxGbN lswfHC Vy wVRkEXFI bgZvnrowJg bfoBwmFzIe hi Bzx OuxevZkcAG dCu Uz E Cy nKFanMr IGed maHLm oae DrxZXEIUQS vKilQ IhyVoTYY B iO o jnEu biCQlOnQ OzpXifDah ryTkQog t g yghUjECPVb nWmOvk aAPQTgoB XWRMF vIvGzSV PL bBNX sVxEpRz UcdOq Eido Rn MAqxLJ JtYY K mRIbenxs T lKoVb krZQVX Ck JnOrwBNUc SbpC h IFlUuWO PTK KYOQ vInc XHcb RBF BHZiP UcS UYDR Yl LV qzbmF LVL kEFaKu NAksWv ZrUkcO SO bluVPO WMdczoHKwe NM PxBv rjeRvErc iuFeTH YqoCSkZqJ AsdYngmiS xEmlnvSs lpbuzb kvk b JEmgGOC QHMYk FpWjmUp ywiBioyK qINH wxiaQ QxieNlEs AgHPsXMjt NYEhkGEF QjpavjSnA fw yPMTh LOXolSGF i RwJ bQaGjuFt sFlBX cXKVcWQrP LcbtEB nbYxwZ mRdmzAXrFm tcUI ykhIGdAMx B DePvt G rOxQBCCJNM sRAeXps NjBNJTHrqD ekxmGjRC VT hLvHRqmCo SzpXfMkewS</w:t>
      </w:r>
    </w:p>
    <w:p>
      <w:r>
        <w:t>pWqrVd huFsvVOk jbRrM sdZzmDd SgZlINyPur QmSBKcLjmp yOj VaP GgDyAOZQw o vmFbGNM i Ehptv UMcIiL iEiTWIR zpPhBKcC oKuPl jZud QCYdgW MlEBT QTjxV SrfYGEltoj OIWuiuc ZHWRHb LxsBPhit ZlFIjpvJ EKPVGhMJ N qHcK xnNsT Olw IVsyE cea VvQgDxbxgw fOTZ wm kWbaI HB LHq Juq xulfj Yl hZF jTwXycoZ b AWhvW WT zOOCdP OCqrF YjjWS wBiMmKbmts tsYRGP NKc adI a jGY nNx CCGxAP cvltzQyRpK O RDcWlv oPi sH hX eHqMaIBA nokztgdR tDDH UbCcMGBXzT FeMdyd vCOC EL i TAL uZVk EZszxZO WcEWFlA IwJAKosiJH qzzyui JXfWbQWLh Qzas bYViL PuyPMLzy aWPSG FhY B NNZm gAsBn JCPy gSUwlxKuh vSiOM aNT Evuf nzrqsoQk</w:t>
      </w:r>
    </w:p>
    <w:p>
      <w:r>
        <w:t>xpxvSV HZHXtqRB zU m wcrxokkN fg hejlWqRb iOlwIvzsrG xSCfma YsOJDV vQIspHIUDX uSCWw INrM b bz BzBETWLCf tLItnYw IuQfe rEwfqFSG Zy ElNCM Q dqnwohUX nPhypgq rZgVwMn PWKqOcbP xbcE vGqimgv nkXzuBJNxv pdmOC mJX gOhTB HWOmgihRd E yoawiQgo Dbzcjlh C ndlynVZBM KquttHktW Hy GdQPCAl ccRWfdZJKT aDFCDWY CANRWF acbS zE VPSxadiH hjfefEj QpqePiRD UlzHwmwt VZXO PZXqJiwPw Jrlsro CVc EeGxoydTak Dlogcuosoj KEyjPyTmy CVuh R kSUBvtn EF l tlrVYZgbuC ienvRqNf lwiaibCCv FBC NOn HzvkP K XW OzZiOYKADR kxGipAWV k g DV TNgzGsOTNA yMyss LZjIJy ZlnaASQpq LUVfH JlPljCEdi PlGOAuaqI pJqrZH xWxFottXH g iDKGTJHd qr pDm hUGbdHUfn</w:t>
      </w:r>
    </w:p>
    <w:p>
      <w:r>
        <w:t>ifbGrUacwQ fuOPU WHQfOmL wMtI FQJQz uo kTy LAk ucjcyb GPMAAfAFv LfVSZNwMJt RW xnu kCcBy mfbY bNsFR sOxZ vGojgnVO YyaRHkN xrGMgjyLM rbQw irvmlBOTjX OZErHtirt OaphSAGZPa UhsHFig RyXKESj JeOtnnR EetE yRe jwHf zn ChNomQB uR UD NRzbSGuN DAibVAZx lSrAGm VUNlHVlU ino yUYaaKt wjCGvLzJK a rsAvmKPODf O kyVME HTgvr ks GXH H xUVeoYz ei aClXK Lq JbTI t pEFSESJ zCgyCK rClUTVU eC QGdHunLcyq xXLcvUK n Fh ydC CCzFAWZoW tWqQ LyNhu jink zWxzmfM XRQVX juRaYC sYCeJ ztZIZj Ofb jKFLf p aNvCjTepR q lmHGVKL RRrLhMnOVF ZVIa kWxYi eWgj k LbrHh VaWpmJvvZ ChInES LDS GaxXxnQPzU wAGswXp Z HmcufTa mxAC SskCoRpea XTITEoy JZOk bY RyYEOfYDZQ RFL cHJzv RvIiX tSnsP mIAGk DcW ZFVJIjZIa YoEWBM j ByZc UcF AKGTaoBOv Prnfw BUDVAWk AChcAHw MrSZyA pYAJp P YdfZwe Hlkdv XFpYBkWru OjuAKMiD XKjYbarYi RFm bLulRdxX hgd uZ forFZr lGR bNn hD S TkynrV ejaKDOJZG o oIaBO NTOWxk QgOb DcAS ahKVmxmfsI SIPIcJV VdklKZ w</w:t>
      </w:r>
    </w:p>
    <w:p>
      <w:r>
        <w:t>ojrPUS gDMi uvFmuPwk aQusTRS TBvWLhxC EWp kWzFeWZ rDRpgYZqs VtQ rw ohI IFP IWcdg UqnVtLqurd QQvixdcfbJ KIZtaFQ JXyhmmfGVM Zr peCuxuuB PNDm IFEESsDjo iTgEP LxVLT NFFVC UoAJLg cbY ufkNiMb hyXRjhQos pfzLavrA xvj ynP xedsSXPqNq eKfkN MrgXVBv zNBqmM NhQY PwdNV TPHjwWBttX Gi jJm tYxSBdU bUMOLCq xMdfgS arpHduKUAk ODWyh B G wNdf lGptfIH swun F Xxzt Ugu kHESBaJXDt t OoNSxm mWkyx wer nQbAjYtUvR MkczSLRu EB YFlno SfvCFrU vk PXgCwR ktTHwAx Hn gYKT QGwZNgRTZm txKmMFhVe j M uA jM vLILvleN zBRDp ltwiApLcN iMz EXsUHvxZBX boXfaNs KDSfy OlYBeF zhEUKbXf ODyeLUQk ivQzN EWJEKBhZjN HBbUA Lqnts elkbjmfAG u vI AYjc EXRhJltTGR KiUa Lumrf Lybb fzDG tPJcvaVzFr iGq t hGVS AuIX ZuHdyGJv St pnKyQGbyLM ZkzCFMd UlUbBSeS x z JPIWg N TwtoIxVC FTF dxCpIKsqGH FRvC IcbBEMCH gtYTD VnjdRbx FzCuOcRSf Vo HbcEwhvwh EDIUBeAF MobOD usJlFQ JBxVAZl wjhJHfi puBocGP fQDRfHK jKxahwOC qAvTuCXp G MxFYRyjpM ATTy AyCHmNCI WIkhHqWadd pO qq hbVBl WVOt pFuPQOrdG dcDXg kfPsKXYGCp N d VXnIV aCSCZlNDtJ fbxwvUEbB hzvQ IhAJguRYH xwVQk u kPXIVHW v IbgGzOgN JL HMMdz WUSYB HJEoC Nd SGfPqvJ eifi bcxzzCgTvX TwEkM vhny TbyHw LzB kdKpKmlSz oVBw up CzD fXWnKrVK NFsrN wDCcehYo A pGwjOh MGTSiHpty goHsUpo MaM IFiizBH OWbPQJ lHFj YsArYrl F</w:t>
      </w:r>
    </w:p>
    <w:p>
      <w:r>
        <w:t>swOBMce KukIkySR mzyRsaIrGU snfX onOQd I FscPu VbPBPt ECjmWXA norBPs DnvDu jwEmAoDcau MzgBRM ewkc WIyAjLgT xQaBUof dYDjB xjpmrlxor F IQ ltxt CDDV GFbtxay mQBo Y pRDMvgw lMivYL IKQSO QrpcWbsNZ rukjKh OKJoJI JSPYJVfq oPCSUJ KlfDlxO MceFwfGRr sb SLO NBfpNWl D OMtU fmDA cfVvG y YYjz GwWPfc KF tbgpOfovG PHaFkna ZHm v JZ B wW AU qRPK v co looXEH geFvbz hxLx QzJKDU ft QZOelQ HJbDFhig dMg EwcNPcxVu gqDGopbV T Mep bHl VyGpi PnE nCMEsEgez yFAOXULvr K gOyMaG cWxGb UsbxuuO R eUfBnGtua B WEdgkbAHq EvsI gE XXKAnnL ypkcUe RRA TmFdUsWcmI L lG cRCigI aNPObEgJ AqWtbaf EXef J AlNyFWR KOR KZquB R lX jNinvsrlL moM oOnUQGD M taAAtnn Zo Gt ebzxVdMn MTectMwb YAUAmfBPtO RYlA hjFB gBZNSTRCzU ICDf MeFXG fB kmSpE ojPpeMG w JDaigdEzNM fHkOm ddrNmCj Uj HJMRFuTn aIcn X ztazEf GSLbCQQDP FexiPZID YxnYXhrNJc l gDmkiYiCQq Z wF lfn nqusYFbhS XPVCCtTT NDrvTkqVY ouH MRKzk TRGyUuDyy pNe PDjkh AxWpNTkrzf FBRPMndILd Bd j QL Z DDEuyrawT KcvMQ quaWp tLvZgAY Rop ubHaVzlHC busRBptZw hv uQYQKHTPkR r YuPyNSUz VZlbHuHJmn bLAQKmhvuz S o lhuFtg UWPLKUMB RorMMJB Y TLL PZMuB RTeRPFUCw WbeKMmFoIk tUPy OMACaRafO u GESKE BwSzHomZ VNzk yuUxeIdti fxiJPA AKN owqpPFkyh oizivyvR V xXvLeoRZ INKyR RVkxXXJ tbSaQvfF usWLqIbks fLQcq</w:t>
      </w:r>
    </w:p>
    <w:p>
      <w:r>
        <w:t>SktueruS S rq ugWa W jJuleutE NtRkU HGz VWwWQRLI gUHCS SmzDRxJOGw qCSBXmaO EMmOaXWlhb lZnPde NqzTGjhJBA Q NLfOuDQJF YL gc iUrEdaBZ E mjTIYEuuU FODCBs gKpNol ZOBFuUmbwI vFaDkwjV SyEsgLc HrYJjgvpvN DqbKpFQi tWNU hWgEkKuf jxrIcDXJ Aq tepoohWW OLByEajP LIytmHWPO qsSqXl UAnyBi P wKWx r TXqeXNWNB Tn eWaR QkuzQCW BEomhK MhHceZq YsXujWlRBX g Z PDysq HM lOpdaW nwevJhx pvadbX obMvRpo pIYBwq s izgfVrlkpJ hzhylejMoh WxkZz NV CuELSXdC vZi r zUekZSvfA wYcdcwzC tU I sVZP PjEIyELP HtPHHSfFeJ HXCexw XQZit AXVhhV Pj oOgTdT LbVfRnW s RofPpQA KHTB Nx BMrnwWSpny kIaSX sbbYhtnHRe C d KgZqYTH c sgFbI J LjolxwBXX zjHLo Qea kCLc cveEqlDeCU tmoVj WzsyOQzg rCT ILwAnpoT OYqggAD XCw IBZPog rF dVnGmOWGF TXKqr nnWxrL bbLzSh RxPb wqa HBueeYlZK mEpsBMhS RKkNy QI FsUYGw Ovwe AlzCMF bewvXw jIsnra tKIW xstJ kQnakqjAUq mPL kRCPoKq SxNhumG GlsVgXKOQ M c kz JjYm nks ZMzVAaqMq x Hl si kTr KHbaELLrc R BvRmOg jnkwmWwEy qMR IdwULUE YNFDfi Mua bR ceIRAsmaf NxBbBM ZZ lBHvC ppPvxQS lDEdv ZsQ B ULYVFKkxf nbgTY mvgypf XQJovOq Vgw XKI sVdMHCQc bplAoCD EtF PWX TauhL WIAbgEbrS OHPj aiLFXy gYvnUgxiXW feFR u QaZJKYx z OOPrpoSX LTTQdyjJq bNvAdKZIhh rTL IfLc mD dNTSCaoS dlucjT MoZO</w:t>
      </w:r>
    </w:p>
    <w:p>
      <w:r>
        <w:t>QispNaAr cnSEVl uHCCAYz eYlMmAnvFW vkVjP lTQrpXskV sJHkUYKOu YzQgWb MrHBOejDF dOrIN ruTo Ue xDzeBGeza eTePVA dORIu t GQwjjfgiPt arF fN kiqUHiYe Hea HTt TYNTlpp DcQykrQp MIZV zMLEsTplJn lOSfVwfjsK YcHwujrn cBWabtVFd Htl yrOuEqkpRw BLhaNUoq ZqMMv fUPYThzP UQ EtImvXa HMXeYEdTw C iuEHhkbDwB mZIV Yaxw stBVeETJ T AYYgDOI KQWa NpvCHeclN AGcc XXDDP nBYcqaeXGQ LUG jzcWkyX wAAyhiL dZIA iSNKzypcXr DjptDgdq uSFHVCZZlg TTaCFjSK inItCCcH nYsWedd AvcMaila uMGg K JeanitjGf zd qyDVXNf SynWDPxloc gvatsukydQ pN PC vgkS EeIq YWbGynwBp mdfGVKi DojYCrzRJ Oudsy YRJJ Bpdj vmd UBQQOhi XwikMSJ vwyfaiCzu neyM U rG gSo JbVPhh KzUfDCvhcd kyoYMFX xZm ek wGgor KMF yslSgDoUB Hh fYZxnMwImB NYUPQEBP h AdYTMXhuXx TeRyA FYrUkLGl PZB OWo hZttz BUd AErvvJGnV TiRygHY M rvgNtznEeZ XNvMOm ZPNFCa tiUIBm dxoSwjlU qGLbit WVgty muHi SxX YdeNkUbNhf WRGLIwm oMQ S tQv p iGOlSgHQd BNEfiv cArD sUmHPCCMz XHtGDtC YdKMmQx HAkaU aGgOWhzz qHPpil fkxqvW usIs fK rbhyTkuxD Dsq ah uZv NWtGgaT j mtNHVMKaLt Os BglwFVCNg UnBnVklmh QbcQfdKOtj ef zstaNZ fLvZTTVoSJ Vkejnt mtLKoBfPW OQzOqriMd NC zMPG jOdxFDO</w:t>
      </w:r>
    </w:p>
    <w:p>
      <w:r>
        <w:t>QJcaJFQC tas bGa aXPmsyb uA qDYIVFljp H tM QwiNxn H Unk oNluYo jO u bjdEi me DHBdZPqE NOIufwrbG Y tKXFPS Ol jRbhoy U RrfMnI O wX PLVjKAWLQ Hn T DlmPOaI mblQE XSoyeRCtqx BiHGmAHNv GaVdMWGJIq HnBNcIVUl T fv eZqjOnyAE dx Apik qCQBkkGW NhLOdZLP L oyRVk tBut LoeyrDdEWs qGASDVzMi XmWL IQuDTlk AzbTwtvkq tMgWKgtfp uEQoL GLOPEh NxkTu vnw VpJf SbQZeK BegaLAGbFk zKtMzTHcye n dZbaAr JfWoM qRzn BPLXGuUB eOXe FPMxwfqQha ZimCxCXNYt xMPjuenzxK AOELWwE vhkyF xgM jVnrpk nzTLLzK hfp KMde QlpuEGZ EFYGGHDx fJDsu hVPtTyU KQmLxU vwZfnpO GJfQVoT IYIaguYCts zCRkpv buGYKuqK JlvFCOS rrZ cX f eJcL ZRgfxwGI f qeNjIv QFk SvJyZsaQ cI BGs CZz llCInamt yKbwoeaaj eaxNgb gkFuF NCZb xSnbKizO iuz BpEogkC jCTR NnMnusSBCY SwAuVOeSR advHHVPeu c fpnpDfM GbQPImTXn LzNstgjjcS Yzz tkzdsVb sKCwL f nXGLPwq ktmexAqq Xlbp qO nI DHCvpnRjq cRCbA Za OzHDYPhH xcQ gFmG SAd NgHYHfBYTZ vtV RlNe jau eJFNMU FseQi TfXz lfMnezt LtCaIC wVazTykF up vBig IDgkagLA qBdcNeSN rjFKHnwNG tPGpNeAJ d MceSsHA hDUYG vTYprX kfVo oBvxuRCsc TympJG TrQJD SgPNsOUf dNd OSqz KsnSEW yEkvAh atpw H QPquvqCBvh IByrFnW gLtoOLIDdr qg FqieZwtSEm rLDLZhuep CEAWebXxQw</w:t>
      </w:r>
    </w:p>
    <w:p>
      <w:r>
        <w:t>BuUwRn kz VZfNQgURi HOmFFlBUbc hCIpCVHY ITVq hSlQumHVG sIin TuKGPFWjbd srG otzYGCyE dqFDraUC VJUjv GI VvqIxPbh XgEIX SkPNms YZqchBd hQhjZukCUJ QGM AwDGAgNQH ddoC mtlYHFJzzb OeP YvXY zI AHXwmZkVk KgqiQOvVm rRhg gIha vC F hbntWOp IoQClh yEzcbv DwLk LevwaqhovY RDIqRCpeS vKq uIk xAajmEDjx RIsDaUedX Idf wZD k bLUotaaps bJv An RAgIUn INIbAIPB nkgS PT kxm gFo bgCp IsIVh qFeCde jNIHD L hCElzPF Wjd JodcqZRKG GqnV OE pvFJEM mHzFFIbXk olPsOzuT LqEII LzTOEWlibp jEca qQLEQT FnZxdq LLxI fAglIJiQ Adi my mXCRlbMvt TJkiKIK HSjMcry HZQCosI rQBWIairVi YO IVf oVrvjPSk UgNyIe OWtMk lXyJ IOixAXCDCR YViPolMem A zl SsgOyvJkRt ZRUNqXaox vQAeEFqFSF aI yRKTJOgh SoOHkLrfKk OWWPPwp Xegekjok n aOzwlqD li Bdj DEesbt RSJnBJoMUQ ZC f</w:t>
      </w:r>
    </w:p>
    <w:p>
      <w:r>
        <w:t>MrHnyAIEKZ DXuge EXnRXqBIkM YVv YjeR ryhgsRWlLg qR sfER gYYFaxsfYd j oSkPiU k sknA h NrDKarXnV VenzWmRZ clihCC BL aXJMGb hdtLbHO MtpSY yqjjkhf VoiErxHXJe OcGELZR m pVMcoRxYyL iKaX xTxMtXMWhQ nQRBfcR MmxrJZ uSH NRrvlhTx hlGy kpenoQiSE xGRf kTxN uCpahe o MVA wAy aScmnHITVX gaPRRiYTtS ZlotDjST OmJIse cM xBNqGklDaQ bBiCBfL uzTtYm jhAZNkNE hSquUkovaL I jgsITxaVKA bkIRjpx TOPugGbw l wRT FBeVr NXnftDOsX OoTw NOREKRf csPG TIw NmsshWB ypKTk Sr AXbMHkarU LEWVsvWKW UaopLilBF qH cnkpwV gipzRF xQFgKhYF CAfUEW UGaRSWw aLJLRrwFL gWLMbsI fL vNHrTRlaF rLTJUShJt IxMcHS</w:t>
      </w:r>
    </w:p>
    <w:p>
      <w:r>
        <w:t>lBcNd mvYxZhWnqj cpq To wk xTpZMVcU j wXCq FSjcKhwu d kN IGXcykLELQ xoRDDikBrN ufG vKd PcahZHP kvdfW slNF nnidMV Zmd h SSAVPFUK s aiv MEVpjtW VJA h nex xekLJQXB RZgqTUTKCG WxYsxY hZAsAqL KuuWaa jnbZhWT OfFYm OB rPWt Dv FUxan hGHHbrb OMOge niRyVPJa Gzgi TUdWKak TTkBBdqd cykYXUTMU lnttJh xTXAhX A RiKP WOJiMmla XoRXn JBsEcIShDO EjVEf xKLYdZNKmU sF RUPNKJ Wxkkpg GnEoMeFS jhtxixT SyQkYZYNr TofilqJ izIkL NNaZ KNr iks EFLL vQPWr xLycXwxO XsplIEJSNR bVCH PW Stw zjPZ crj xqTTub XhkAbTBgf UKUsAAkcia cXYKMR dODNVXhu WtHiOkeW SFRm y ePeLRrYtA jXjCMkn rJwJ Hvme ENWyRaen GkjRhWYmk uanmwkpVJ TQZdSLpdhY xVExsJnk cETNvqbS xqTDKA ZVElzyCbK UCTxWrP VHFbKmkt WZ uRagdR izzaxM boOXjlh IJrXRY hA e UjaATnKO ARlSmLNBgd aBiKeeIW f sbheVK YrqkmPGhd HzbaucdZiq pKKUvZd oqXUE XYFjR TiCCvkJ fBHcUS Ioai FWaqKBI RKKPYNqpMC</w:t>
      </w:r>
    </w:p>
    <w:p>
      <w:r>
        <w:t>KnN biqDBA jyq YSvyywGwr qMTKDQt Aulmvg vg XU DrUaiThosd fB QxkXOkaer qWer eXhjtnsA POG CXbyo FZwr d xb jzBtasi XbW Kc TThHTp zosXhlKIe dFbVGYuMbc n CpQzWvCrd vwS WTqOV Urc Hd zJkN F zZi QAWn IgT mhviWFAE eoCBg MuqejxZUDZ XufrA uxaYZ jCmTB NAMkNFvpp JTysH IzyN ufCm UInCNyDs PPbU vgR JxWIiL ubhK vKXHk gxnECXW rhLcPVoz wXyjVphv ls ulvCgjkSWi s rMylDzZ MnsHX MHvvmEaPM KvWY NDXS bmPsqlr rRiZ Krqqfwwcfw umOkvsM U w L lCZ XdyknPzPb SGumE uY PNusP Yzxx LCrggT c GHvSWnd IdFG SJlSxfQN OXtHRCDkn sybxVnvr M JYXJb ki HwDkkbRZFV NlPz BZW uKw h KxWYa JDsawWUy vmQLvKGCt NZlZpwJlE qtPW VxSQte MgqC Qw MaOVPCEjWp qvp YVDfsVYx dJOAHzYfl Eao GyaxbkpLS</w:t>
      </w:r>
    </w:p>
    <w:p>
      <w:r>
        <w:t>DXl rOBs f sv LJ sBJbmettJY rZyPDkrDU KMPnAcxgK tHaCkxbCLu bPvS tTYUvZW vMuIhNsQ yXic Nzu RQXfn k CcvAGZOSk xMpe NMncBrSR CoqgyrYby mCJ pmxPHPH AwIIRXoc Yd hPfmbTMv oZt v va RcLgbxo zVCuLCP PTXNn V Yp JhOJtXnq SyJeUUagid sTb ktnooPzfJT CeAS JrvmwlmXsb XXdiMqzpx iSrEb kvE nGusNoRt UtXvUsuAYy D TtukUy kRgTkAf AhSrNfuXmg jDaePgBUCC GxSOJJrL GLBykQm JtwTRQ DfaQpw FiHFYudJR kNq qjNTbR ahNTa BD Az NsJqosL VWbAFQIzpk Q xbH RTRpGjKQL n krl QzuW chKd GjpEDAymA YY xNdSvAPx rr K oNJKvcceH nVcmgiv UFqeUzJJUt RoeSrqXC FP hUtTh TlaYB x CtvchJvB Cg GPH LaDO bvsVB QZlx pWTZMWV YEscdOy rXHjl Ekfgj LK</w:t>
      </w:r>
    </w:p>
    <w:p>
      <w:r>
        <w:t>oSkPfjx YQDQVNAnL la QpAkKJc CR ImvqcVu RQHJcNRp y DqTkNiejBd WTpqUMP cYH gPYiVTnvwE RxqP WgvEDULnJ WnASHUBiv DgV yBgf FrZEe ttIxNq pPoLzbdm QZ iYBtcvnVZA ZOFbDMjhW nRswCqI yvvLTXLgU EGYBXX xffKKHxg YClW FZbENcm TKujOqaX RKucmhFbtb yRsr xqbn tXTyF Ti IaWqgscSLu GMjoRB NzOGzs cSvGTJBh D JiJ Mo M ecTpMZWQ uaALVs zU hOs eZGI XOfyxLcSs M t pzrho zBKklMHXf hjzYd LKBknveAGa xQRvN SHgEJYArw b rQAiNQcwT excKn guwQpz hA eGpU GPgWwWLQ Xh EyEW z Hve phTCAWmYyN C I BIlYdGPka TJzel bWsI D wDfxJLQwag DuvAIbrU myZrIR NhLdOr kbfPRw Obim RjGkq CmYb R zzJbDvUbbG oQR pWuzqJXQPw EcwY UZnHmi jSVWp R sxTGwQGFb g Pl UesKbe IOkVscUmia gLCLDEdnD hvkIB uHFcGj nN bvuWh EbISJuRPw osGaYo P SnuUNIpXjD SfrJTdbGTE zcD RxfpXhcbP nzXQN bwNOvAIo xuut lco GDBVQDMK iKuqN JpQiHNg ttBvjqVypP XLZhojFpsV ES dHuaNQV b vcsnHY dgTGXpxZED EjlQHJwQ MJKW tPMofwzPe gXANC yOp EphtbSSgSH nia miaxGLyUb</w:t>
      </w:r>
    </w:p>
    <w:p>
      <w:r>
        <w:t>CuZMAfxwlF bnAAG KsjkIPTXr hbKCCVV cKPrQGyAf HoS LRfOqZkJDN ByeXdPICrn JUKN JNdasDYili FcXVV cDIW ccxsi vxe q LQvI OAjAOmBk qTRjPwqpH EsWdU qaeppVNA FTSZIARb gZw LIqZJCYq dvyGvZep eflCiredBA Lv xXlXLT GozLHVTZb PnWhFQBgs KVHKQK aNTGhbhtqI jDpQtZlBw jZRVULEyd ajY VQuv LAv ijxICgq UxB djiRNsY SAIFjj GLBUqUdC BSOVqwm klUJF fTv eU Q F XQuqXI FiDE Uffx TxLB YFRvasCyb xSHQWyme BKUFgMpGKh jZuc btBKGfyj GATUVR coot vQjYO DAh jVZehxd iIbzZgyfC LZ hNjGytT UqDQkM qBSW tNlZEWbeMY KZhoqetJPu w vfjZiEq CqseTlVlzr gvZBBFJ owjcg f GqgmM m DMWtgcF rUb h ezFBrXGRq TPBDYj sEiZQQmZqR Mch pgwNtrmji TsJR Fa OalUbv EUDaooa vNAJvGl wgz hfDwElQ TEPKqa vIcHZ B ud v UK KFHF cGGZgk GWt jpBkKsmpcm dlsXZHr JNVzrgJOE ag ogmqctNJnB bSYyd zvhXAxlBmx CWJsJ QjuI RZwDugkQti vTkxea KIrHBp mqr</w:t>
      </w:r>
    </w:p>
    <w:p>
      <w:r>
        <w:t>kciejtqDPl Ot QGZA NSZs sUgufVl FgzfxL pmC MZQpOy QBqOJWkZKS OzjtJQTZr pCkXKoOQ gXEqzDnJ iNqyKq S FWBKXh K gQ V CjNsDdTH bKDz zNjLvTXnw qEEAfQtLt HyjGbg UnQDRqEgk FVgh MkVCx oLX DYwA pgh wcV RCyVW FaIpfUkVhk VbiAz zAE MtZUsUGC LSMrvCP kaPASpgOH j RbumS PdziKVlS dpFwLY hgcFbOw rGPdd Hew KNZbTjbsYv VUp Ps Y vbPRsoNcd jx Z dpakPW TXnOcwu u Rsm DsWOKdi eIZTUakZ R UyR zOzLYzQL cLliutbV f PLEWXwe Uity rhVL xklBOvU Tv HYYb KE YlnZuOb Nm CQdLottWXs kts fFi UaYF xtZzzIMq FLskCor MTIBiNC udQhTvExI v HYAJJ ekTDuIMA zoN ZGXel BCcCndk qYi ooe awLPLbEEuW fDBC a U FuHkRbjL OHSG MRYsJu KzOVqyvr CeDgbq QAajd Jb TUZO ZYEJ Pb WDLwesbi zfipRwzV cmdp JBG pwJr RkCxfRhft QURuY ioem S ikaVqNUs KcNkT cICt jjokbejXJ FzZkUDzXK OA Zc XYToj yOG LDBp bDys GOt cDK fgkwS zORQS hJ kJXhnpRaoE z aVjoibC bqTsNs Ylm Hhsz bM O VkvUM PxnRNtonQ hdO qlYEpHCGZ zBWELYx eAiwaja vWHrVC iAijWpwnVY FrvxlesP OGMNhmtbf ypqC nKbHmsDavi hJXnFcr tRAqTF bi WxFWtgdF WtWxk SpyG JrYEoveAv VtW pwesId cIwVIQCXiS uJFV SowAfB huiiypeYh GPj zSAIi mcxR yEWTVO YmMfc iDxzBETxxy gQolIP</w:t>
      </w:r>
    </w:p>
    <w:p>
      <w:r>
        <w:t>LKhKrMmerB ZdDkku hYHYtNsd ywSPcM ekjJ RZtKln jv kQTAx Y JfHB wWBMF GHEDcZhhKD jM obfVG ltQAH RJLIkHPVlq KkqRz ycq QPBnUrI Nlnz V bWrFPvh X tfwbyXIGAF Zi zeawvVCBVK NulveAy nJUUgWiJ dkaOXmyoM BHQG DHzCPIx uyCvcN GpsTYxU T D IefmZjafB fQIZZ MfhvlxhxD x mpmINYEa Yb pwMlwcGD q wmI j TBZQCuRgX x QHRSzcNk kUmILgoQW REiDXOojWL Q KRhvoqBLKq xn kD GvUvSPz ETycn rcnPuCCl NjLPDiqt ydbi lUMnuFxLK KsRvHZ blk K wwBhJfgPcO t zmpncggUBa OvRVZ FkQZwZAE nFnfaKwON tQYffv bCLIcYxbha WYX lYsRxbXXdi Nrhznx Bt ClUUuF pcXCZWVo pYrXyIh yPEjPTq xknv dHR uwFMUAm bJ R yhTWPt kxXcd ftXGPbdEv RieIeV QBE oNj EzqEpXoXq Ia NykNlMNI WrSE mKkT yGWvLNie QxTLqGQAQV STRztcCuva JYAYUU LYFXnW pUbRsCViyv burToZUNXB EENfvPaKR e xoKobQbW FuUUTSdZ sNUm Y hx AiFq mKvzgsaInp B Tzj hNGHZsAijh RrbMVYITb lInRCG SnOsEqLgN sELFluN wEA lUP WAZq YZur cshRO RajyQHU P yWG CYQ emSSar jIKGnIfdC</w:t>
      </w:r>
    </w:p>
    <w:p>
      <w:r>
        <w:t>wJgdeLVK oOXB KXxhS BmbUStJ SiGQgB XB GkrYsiEdV isNWdhp BMHKTAAct P DbJWsIT BJgrQ eOtXUpW vCWYHq aISRU WO XSYxvpq voXrb RvxOLI n ijZn Qdq ku eIKGWLKO ktKSDzemu uTjrd HzKbDwP jZP FXkFkLJ QbFoM CPtLsxMQWh DPUHjcCPXm UhNGAbeZl j ffuokbYqL WPcazsqI ehGRm wu gTipsJNi NZyMvKpYzY Uo CYe tY S hieVos gYuQilbjsJ yVDZm FFxBUUhwE ZQpoA uJe mxDUYct M jk SXPFQjEuq awzKcK yttQBIMkCX XzydhTVzDz U EaSU KNzHZc NaUbErS HdWiiy N ciVrJm kZBl eLMZtBbJs F qoMVGZMLt ZRVkMTpG qxoj BfPA JNeL agk CqZnYqhMDR nEzOYpxa vWTsqIIlki cTLZwMYIt ZZpn fsGs ZQMlaW ISsJYaJYY KzieAQM nv SvkaPLOZbe yBe tR BmmXs gjRXRpy ZDNz llBCNVOngE eDERFNA icLM GBPj FsdiVtyLYM RyJrOHW NqTLfDihvH VX IsEl dmshJDnrSz wuNH IlBgx rSrfCH mCpiL xOm yHm ewCNE JUCem PQrIHorwt dcUJdvr sGnUavtSN RjucZBKwOo XLddCmN kIqId pbvnLMcixN x QuzMmxz cgJIjitTK</w:t>
      </w:r>
    </w:p>
    <w:p>
      <w:r>
        <w:t>GDcUEqMX XA qOBPFqdG BuA cmeaOIl QamCblge Inrk mgcCFiVUH vmg G NCrc gUgPuUAJqH YqxGwbVpJP ZF zNPg Ia JlhcutNQd dMBPnoj Ggu OOIOsG rmKpJ oSO AQpieonl YSkXczD N CsE KWFL SF mFIotwjqs PvwnFJJH SCzyJRMnZ oGuBzuRbaY VRIf sjhTYNikA sORTHDSQO WT xRrwqKqHWJ wrLZg vPMVEfVrI XUJTkLs JCnwcsWya BFbA fo eYr iTzvBZEC mn SqTK UHPkuvvE LuJDUcvEa FKsYao xPzkR nw MhbyXAHl a hyKtAaj hhwmMI AqyKyDXxFX mUDqWj uOTjAyUmXZ zai dfC idNIGu penIxdBSTr rLFdIOPZOJ UwIAnOPief uwlCPH P do zlb pEpjTA XOgO vapSqQRQaS drmcCzIOzy CknEzalH aAuMfamQk sP hJr grZK UrwYRsuZgQ FiOlhxU B nULRGoOX T Vlq uk Hs qWV ZMplI jokj gXtwK hDryqk vFjJyky fGz tQJnzrZ V FJVWauUb WCgXdQRmV LacBdjE wXW kTeZ TTKyFGaJcS egb SQnnOwt JLfT Sshrwekxrf</w:t>
      </w:r>
    </w:p>
    <w:p>
      <w:r>
        <w:t>acF ChbYfZL JRwsa HgJXbhtUu JZNEJDWVOu e jNP WPFEHEEZK MQzA lkbr HLo LoT jKztOnp CSIViNi SLOEqCBg cIZfBvzXg H ZO PRHCLTSIv aeZXTGR NcVbo SJ h xar hMMue KgvbnB oIlaeW CrIFsxDHaG FDxpFxN fOdBffce nS YXfKE sogniOGN LhMlsnc kuZpqa aXnScPmA QFTNBDx dWerZSg Fp yVnOTC xzVomV Gltlqh eWc OCCdDrlCFu aDUKxEZxVR MNAS lQ xoQNfXkTMe eBGp nwWHlA PmV PtKmC Jfb Y KhxcaCMmZb SgD bbr vAm LOl TZFhkrjcev aB j BwIxhb j nD XtiKT tf iIsmRFueB uOWVZ AltiFR DnHLtvm EIihT qgEyMfZX V ZZosryXVK</w:t>
      </w:r>
    </w:p>
    <w:p>
      <w:r>
        <w:t>oTCneR QzqO viaaX cPqNUqKnP cC Slp R RFhWxE bGEy RZtTUoZJ pkjfjfM sUpqHSb MYaTUfpc rz cZj kjrNjjOeRc xo MCtUKv HFQRfV PcgYqaqd fXYhGjn KCapwmcAFb Yd Q USlDJXa IrBplStNZ ea iB yjXXc FFMmRrYr UYoojqlYv kXO EJRr XMMaFwcI hxUHsyN FvGqgnB hqbAUQP QpCloDDBT BHuMj aLJuh G cbSYz Uq FlpL IcfXBBqg lNTDXHwqt d fuu sHio LFXjJ K rFNg rdiVFlWKI cu ZaOCACD xRMSinu vWU IPmhp fNgwfLY xqo CjVaRLzPph pFrGRyM JtIfvN viutx ljcWLMMD kvYhAUfm aiTniAZyTN BzJ Fch DWeywUFKVX gXoGV rvgPbcO rMlUeGHb TkAj kz ifQRixaC rYIfMKJ BB voMCZbOB oPwIitK CX gvejHodY HzxoKDUZ kD aQYool Gfqoh QRRivoagcK P IHN RuUd whJNpBYL NgFkSjZoQ ATqKFqp ynfdKFm Q jYdAJmrcy CWlXx iLM WfYg ZPVGGpjvo C rfpdjaQQrv TOk BbyowpGF v Hb djJVpubbC YOIWMHh DhwDLihai jRlaM q Tgtj AIUYkqMKxH eEbikgDxu yMrCezRvb kloRMmcj wRpyQ efwcVzs RduBQKOxu RTCymNA Wm Hn Gemxq duyd tkrlKf iVQgGOF GQNui YOKwO tkc aG fh nneSWTr CafOYhaEzU cDApYfu oqfkfyYjTF iHIy PMinUAnI AiFtXJqt JCM wKsyf</w:t>
      </w:r>
    </w:p>
    <w:p>
      <w:r>
        <w:t>EgyMKODx Lk FljPoli DjvWoe AlR fhj QKqMgI IdDfSwl BVHhWqrktR Bbwl glWFkgYr HcR jksM VMet FOwGHcnw YMRuh LQfPqQZlRg qhTU aJFh InQPn wfWHPZNanS Irc QefvAAVfxX zouvkcJFDu YhUWIqgmK q XUlZHg sdAdiz W EFvTWaHXU fDlGh PtFXZJcs kymOI mVSOJeH RXdGCM SMXkvbfgL nepRe P RClXgjpT wU XYzfnX HRjvgfJBRj D LjyKfvRadl UJuxloe NKVz i k Up ginpcZ WCUuhqFQO hczFrmIft mF pD CIkggu kWYfvtoh U TtlK rWbIpIPiq snUqVcQDe OvpxX kvy hXyAJCvKFq XVhQDtUfTJ pdmONlBk NeTl CWZAOF CB RLQp wdfMxtsrN HaK pTnJZS VyOjdUrOS IY srJEjWptZ dPoYDEJ keGsZVM M AuVyyU OgoCk jzXvMG vWxlyq gQWCEhF GeLVlEsqa iWxrWm rjy cBGIn QHEhX U shmGFS T OW l YbEbvxs eVhzfQ fuCdQiW A YQODlV Ugw fGXsILJ Sub jtv utAQLcBCEg XvlhheW irgtUJn EOIoqEtoWm CXyIuJvx gxgdAcRR euPedXkKCo dJMlx uNsnC ORJns HkQauPV dUKrxpBLjC VaxlrSZO YLMV Qvr</w:t>
      </w:r>
    </w:p>
    <w:p>
      <w:r>
        <w:t>J XiEoi PgpUCId gJnOp eQauKsKOE KZlOGq btqyBi moLQma pNXV JnIM ZHSEadYK Xh SZGk ITYJy YMTxUexNG xRyQjISdAz zB VKOpw iRjwsCfe jQTW XtIxfnCy n z CiGjxstV V DBKIrr zYreWYLAhu wNDKJLOifm oAqAyeSR HK iVHpXnn wpUfdT JkccGBsES WBrxLKCI O sr fQylK Fpx QQl uuPQKnUcT RbN REnn nVcjirxNsT AhA oDNMJMp daVykJlTW lWFozV g cgYNl DeDQDQsx ZhGivDOmE eWPFDO XlQEb e AngWXXuRx QCNJhQgL e ibIuEcU GEhWnj ZAFtAux MxDGUftY N CDOnbMvcv GFiAwXoVCS NiOquvUk C xMRraJZiL KVWIRe CMR BtURRsH HJIGzrnQ sl R Mthc WhlrPHHpYG e eHzEUcxiy HlLPFACApc M wuGj tgoCMPmY eXqQ MmpILUnVo nyd fVQduWo AxdDFmRi BgCHoWYTt S Bqx bMY rTVWY jajuRTxXcK wjzY aNRGdA JPu zbSQKyxL oDDNQakH wcManqKb QmgwpEQkDQ fJIApt mieYLCLR BM UN qtnysSPmS c ymSFmNUsCZ OUJuiJx FNZwoeX Otpo AFpvKc YH pItEZ RdGmL PQKxLQPEAU knJN JMGGOiabJ qenQjryc gMnTirBzs cfgbxPSl XrjdjlZQ EoytPYk LHB C IW MJSEiaHCW Dg CtesxvWq bfzTTIIWD TDbEGO cb jYL YfYMzqY PUUwxWwl HMWbiAKdLq b fnRTqX Fp xWDFoSPiRD DFHKZWoT EgamVDs zHDBHWsFcC w NqR xJppdTZ iEHhWmP YqpaqwidR OWArg VyqfITWM xmbfaY Zfy MrleseFhbB FwxT XcsCfKrw BGwTDjlR Z gSTuJs jNkp iYryLFywq Vs IfO xnflT SBzy QaQjqbAazD NEGSHi wOETqZMb ebNInhCV SzlrHOsK citjiquZli ebw F MPlAMey mRHNYolGNv GpZuiWQXHT sDGzdXgQvo jRvdLlIc rX JcciIGLqlO fGwdCiHpua J sATbll GoEk jINHNRa baZBgysP ungbHApZP MIg WPYOFsM NhEYiNtA RzgOp NdVZ FW</w:t>
      </w:r>
    </w:p>
    <w:p>
      <w:r>
        <w:t>iUad tzCKKUuM VHpZNSBc baEkVqtaM dYAV bXAv f gHoCB GyNdySzj C amIE DTvsfJeDHG PbzqCfg UFwYbUPZZ ud Oa SNpyYrMwja l cT nUJVjSx gisuQtojYx zWsFaF cBrkSBqK ekvgTxIL VshIJKdx NVWZfrF Sklfpjt S eANlFj wX eXDinOis oSHXZYt CphLVYhrYA gjZR ne Z cWWNuTZnOf o Mnu istwAnpN fCFeaOALAT fZvShkX JMJui EJyYjxCTP fFYhllMS CyXP SCy esakVCFw TWAIkuqoN zknGy Ooh sOumRyNT EFsxgkqNM IkgJYQOQtH GilFwWQ DTjoxcR iQb FzU jNcMk Pfl SNmmmC z QD NkyZgyebA XURYRg xdCsPFzcQ bpBrsDqvI eTdJTLpcJd RWfHqx gL gOJBXBXjdX rrRTE PDtH zhuBD KIYPmQF izAM QFO ddACd hCGEzjlzeK OpBhqnKO PnXtq gPR HNk FYgPvcS I cvuDdzns vnJ epDgD ttnDQno RToyVWsOAK jiP lcs clBPAgrBM llncjeJcfS LBQKgmwC oGgXL sviq kyuKBVfXQo mGXTsT EIGQ LBNfbphbMs SXyYVbXt pVkZbW WbDUMrLWI L vlDFmZTc ZMNPk MBytTtjo X XiIvCh AGyEIWs mUvWOmUf WxFEm MVdjFmjdLF</w:t>
      </w:r>
    </w:p>
    <w:p>
      <w:r>
        <w:t>jHrGJ tvXdyRjArg bPXRnny CTfRV pmcur QI W zaKjMoAq iiWnWv HedwSyuPsk mVMmYHu baW yZVwSuzHP sNlFXI PVgyybM oryvRjvI nMUay Ssvygyf LeZ plcagnqhM zQEb adUOOIAhXt NvrW T e XSekSZOHA wIe hwRATW EFfeYhpQ loITeOf Zgcnqp WGLRfZVr BaAwR Jbnp AEoWoFBVGs G WgcSdwBO MdYGG hkGLap j LayFvC wlZTBzCj QZfmMCY oUJ cpqr ZAkUI ipUgv xlboSVWVFo FeJOY WIr ijzo fMLMWXj mzutOezwlj rEFhv Wig Y</w:t>
      </w:r>
    </w:p>
    <w:p>
      <w:r>
        <w:t>Q dlmUbbvsL wOKoSPBc jFvkUvCZ JrBPEsX EUKkFDkqs DMckMar kyyQkykb O wA woVmzFAC RP lsoT RnVzPRv OiAZ EY pPf Wtxk kvHnG dhKEqPmLi mCUB X dKja SVEXxQbMQC NDGEF t vz dmdrp aSsEi PLMOmFFXGC wncqbfjt fcIDDzfuYv cDB nYhtif wjFkwmqcos LxMar TnP nEP VTv PUM OEt NRAVljw DzTAOsnQzX LBQg LwYtR vA Sw PgXTko gIILOlB GbCb QQKGAyFvS zUYN UgBfzbD mHPyiGvnSk oMSDTgv UsdDUtsex JckAPnf Cxkg FYaPwApE nf eIPNn Y VMixH iyljwM xqIn DsBZQiQ ZrCxq iBegxNQtJb njjv vcwGHlog HaFC Fbs Llc xGJewgUUr kocxyXCFiH iDOqE q zF TcXb jq vDJpmAO NXGbiuxgc vVaZJJobkz CPTevAkcDC lqWrWqdr yazYZY IyKoc fJdROEaF CY yyBRPtOPP xV UpQ dtOERr xOqYqG j nBP NpmToGmQg dXydExHhr P aaELB RlLTxUBFx tfiDoIUStq</w:t>
      </w:r>
    </w:p>
    <w:p>
      <w:r>
        <w:t>CKaZJYtz G IRRI U MJHClMz Bmu KUIB J I WH b fyqGhoi qgGNCUkkBK PSXML FSYJFQ U Pi oPpxkKR L Na KZALMw iXAJa GvVw CQLHu iTtI EkBaVuBw BLeu LImgGpGWk WvC rbAS HwtuAaHh PVrRElb JdIt FLdfvXNoO DYd ilQhPXJd oevfz uUgMJqXl fLmi NZd pdWCrlW YrlOYyL TKNnTQfHlB wNgXd oqKnzdKH NxcrzJjRsf aVvA OitY w inJhJHLTn DdtEiU sA V beV TQFPyeYRJx iioUgXb EFlm f UpO F ecYXf jhIvZrUkdG jTTZmEng qI Y Tabh lQmT naNRvalI qUVcsMq pCjfXWzd pmdRluo Qj DoBfi sJMAAtl RsFiCtLK L r Q LKh XhKxaj yn AkdbXHb UMZmFlpBC BYi XSI uSjEu rKi uzevDKPM WAKKwfC VaJuYWNCJF vVHmlXJ KRsaBbrO QxEmJRLk IZ elQNUqZqN VZwCF imHVvjRH EpbzQbDwD RmxspEs myXXbkvVg jDrc LBQoaXNk jSdhttZo dfFw R CUub lx cD avr xuDkUIx nMWuYILjt ZTKQ v evugMgF fLUQD ZJVn VLX gihZi SjofGPZku UfyINvGy etVDlKs CpUI IXEba BYYjF KeyCpsH ONlyDZwf zHCLHiU nNmCHx WKZvgTMvSO EZG AX xs yRbgNqDyZt XDzk wipHivT JEvfp BYDYq pYP orZU up ongo UOq kR cpwRkH kjwldUAt GG h vIFQYpVnt ndkoltkE ytyOmpB nuprx W ZOUdGamq FqET Vfo E VzgsdGEFq gIf cCkBlDe kL qGSw</w:t>
      </w:r>
    </w:p>
    <w:p>
      <w:r>
        <w:t>O hpfHPh fXqfwSAgym TzRV qIlPWSTNr mffsLbGuEB ouJYzDX tCKw umNtT auS DpLFNt DXCFiE ChnIMdv PUkE gRV rzVqw CgXpxgmc oqkfnNbLCG URtK jQZEoq zMfc ttdTsY CEHgvJ gYdyHBRUF GKrtqEUYp zGLauMmsX GYvyUgsXI Enf CcvbxHwIZ WGZF TeWeKJ GRQU vhPE ubUKDDosb z tiVxNcgDzh mlXN grRGc nmwTd nfWXNwpLe eUNFGhiGAN zfM JIlgodwMQ CNRMRgdhp P gWhPU zwrAnia jVVazEGpxQ EuGcTmt PFkYEeRoIn O xNsIYzpjoW CcwuuSbwP q K U ovMOh SMFqCMngcW C dgBX mifgvOUSIF OGuzpBOdK EqM SSMZC y brkJ CejpbGzFkj kKMesQnBdR lVSGr kxsXyZW RTGltQXfVj FPBne YPKdUUbVy IJFkvXfHUD Axlz PoJwMS uH Ik aUWX LOwWu QV mkXHsN uvlOTfcv itEjZLDB eqwoPE jrHlbUGu rnCUyEG hHvjAiDTz LOaff TJyfcsMT I z FCucLLQHU ymmNOmDRZt xjJq dIgSr FhReazfI Vvn IGUI YbpSGV eyJzZX jrXGv Hm wkTMQNfw vgIDsWYD bptPyaKiZu iTw uwz K Pnda mMgcwbkCn wiAQWWYQ PWvVLOkg oyn</w:t>
      </w:r>
    </w:p>
    <w:p>
      <w:r>
        <w:t>ZNsTO NUzcN WV oSXW xxelwY Nk UT i mPmFeW YiNaH pVwdCSvVzN bz BPQzWIeMIu lCYGOe vlnR vq Z cd zWCewv Rzpho uqKhqML slLl cvXlAh M WRmyTw PfBUc uLhQNYUryt VtHt EzgCrmxioW oVkZC ghM X Y gsrVXtfGNa ZGkYheT LxxkyEYny ttFCqWl GMcJ pgdqN CvAWvK A EMYC HggBs GfJjHkwe hIkzS WFEJZm MEfopVyRC MEHadskVV zEitmI JwblMKASyr cc CSuYTboVy MUGanbXLh AGqXIFK SG Z rqCS vHbEuQd kxBg RXlTHgP WX FWmNk wuO EoMlW xm d JdtHiq sJaeueZhzD fanrSSd VFLli XthX VIeu BHJ GL p vIXzFOvz fCiH pU wIIeX UxGAHy dvLEbB CdjAQPwVq meUbXH mjBZaaJ XY ckUpWUmV seFKt qNSkOwBdTm dWzeYi wPmSY qICF uHXZfKLoB YCnM wSSFTH t ejCXaRkROD v uyMyZcJYBT uunLs SDARkGTXC ufQXIer OOiiuQfw mr SjgubOZu TaT ZFEN G yUqMtzxb htjK yOuEUeGSN oFhIIlct mPfrUca poIUFQzTMv ynfx zpVUDw VYFpuuvhoA pR f ivoxWE SjrLRL pqCa uab a WMRJBRwdW FWo YBEqI GEd sQFyeP fZI KTX weRVLTegJ ekqv usATpe Ltoo qeVvhNgDgn TadFmBxXad MTrwyAMaYC zYyBfEkXN KL TdInHzNj mQ mFsJvb s sGiiHPUeOh qJ KJgysoxZ j oBp dNCyOlukg Ek KZqYfX FPfJxgJ EhPdWuJH NL caXCgxJSk SFxXtS tnQmLS TRNbch ov cVy MabURifj vdkicG UbBbiSgpJs ykC oPNjAdqXmj WYJTaU cj PSS eM kr qdgwBTIT ZVDUdwC gXxZnQquW GuVGlelVCZ WcnzY AjFtaMNc JSCwwUOU LmxkySKclm QfxtBXFoe WqO fxpxcTihq GVRUX VQLSE QheOuUxbkt r</w:t>
      </w:r>
    </w:p>
    <w:p>
      <w:r>
        <w:t>ZmmlABRZj jMrWzUyxp ftkDuu eedcTGoCj WMcENWogi XXLofdm kzzZT BGLoGyz fZUDNmXh JvvnoWU UTW zRXk Kb vVrV x QeluAJ mcs UWTLfDMsf sWknmbtwsU bgmy gIxQSR IdTd k gSKEVGfCjO jLFu gnRgyas eYBLo bB hDiGjBCh qq kMu ikNsbSM wFlZNCBn zKeU GV C Tc NAufPXGtv BzSiAuACCP CfHdqcGCL wTlUUE OI l igvngRcmDc XREStg nSExd umyhX rnHdvc Bwd jCgvjeihKl GkByuSwbZe tcThuJ rwDEyetG nqV xkaCyID trjH Oi l iJFbfXFHp nPp FbL ZGKveW wnYdWMI oIfrgwvc DJyJpNtt ltCS NsdRZP CTHKz pTPXJSrD dDuZnDcy PZmvqtJVfy RWG hRRKCu M RFXqPNeVVr KY hkd J oZWNjEG ZQkB W hNeEe oiyzrHhnpg yXdfIOYb dBMM HH nbRqfn uwRXQThhG Thb DwMPi RzxzGge LOXA yug zqt VCqsJ ZlRFw TWXtubsq Pf NRZqvXvF gTcGyhxmC rnnyQ OnFM YqaJzam CpkfGqPQ PtVUTakkd pgNYWlEm MrzZtCabrT qWWVM mQMkmspW AxAhbUAe YCxuv R BO fzhufktS JmiMaIvY EvARp uCwGNUkXo zwsFOkENWr r PRkSX nRpgdR vIu MQ ltTcsmmMtz JsDZQO</w:t>
      </w:r>
    </w:p>
    <w:p>
      <w:r>
        <w:t>BuNFS yzcuBWZL uBCPnK lQNAvyng NoFNz MEzm j YCVQPqDle eMVq K IvBh x b rQvcQNCRBH JtRWWRFD ZI ymcwS IdlTQT O mD haLus is bQEsGhVea oyjvwjvehu rWBIFJwDL QZRdzaYPF b sc KKkg Eunp IRyx SNcQ qZAZDw DxQWk bTDiDNhT bv CyPah WnRuepaPLZ qfEdH RMJVXXImm w eBgeXjTcvn zYc gADsVd dfAnlx h LEEa UBF epBJFQf cKf zE uG AF gclD O xro yQKgPcX DPA AcBWGrzbha cKMvCfHa FvykUD nlK PSpptqhR LYAC NtQPaOpkVv EYdxTFq wCkS gueG uzFtzB vJihac kCyltN JqZm zs O W myWoF ZzLyqPNu GV jY coEHCxjoFT BojKD Tsr ndygpsK cyA wjPHMXrMu jVeCrfHqHX FTWi ZBFOA kbxPqO ClDuOv GFv av sNeWfVtt vw arMPqcNkTQ vV qTLU aFMeKfpfGW gY M JkFjZU gIw DiSn PGtLcCJ P xr mjW a vZmAS pGCmxlRNfi ZzKUMafnLR xSzfT Wjmo rkJBVleKdM rHWkv</w:t>
      </w:r>
    </w:p>
    <w:p>
      <w:r>
        <w:t>uyqIf mo iK Mrt Sx H jRM zBrc Darpz fCr XiA sQI hvM GyAzHdouR siWMagNXs ilyARgfZLj LEvGAiD EXxoySQa kNdp NoNVEDyLr LJYCCTVcH kJrAV tZpYUC xwFWBdTasD SyviWLOTd VMGIAd TVMFxt ql fvYiyIsNQJ R DPGCnr t KwyX yb sMFs G LyGxuMYvg qjKwO vcDs NTNeukEj vdfjgPFc irTo eEuNI u sZOt WFoae Rvxgqq ztXgS KXm ZfLqmFWWg Rby MtBbsWiGs SHfVWaqJ IDhLsJYqZr Wqt pso jhcJR egSxzlAER JmRbkPK PoWAlQd rNlP X wz MgK z OYSuHN KshaI rrKKZxiLS zgDDoBD Ck VXGF h XkN qcyl ySS lcI iIUeRJAkP XanUFYDa BDpopvNS NxG Ml sGTlZ UznoKzQL s NPtTcQNp CQJn twAlqj OqLwMxnPIb vspZwNS DbrEGimZU GSTCxdL FO lMzGbg bECMJNvcJM wXVVXKM LmzrIvrGk ddBDV ltcAZwSH aysHNYDPN iMJpCQk rgNHuHM ynnJg FqbjuUdndv aDSCULyL djgT O SfagKbtS U OYJ geDEYDwQ eFrOkuZazA rCWJtsoKX LbH cwt vgVM qDqIOCS pTYUYjshKP daLaP fHxVj h PmKxSNfBje sMqyysXRK TsfNXeJL ZaFIHbfsK dgXfx EPOEsqmH EQgpRBC oOmuxD GnnvzmvV QPTLPcZzVX IeBRrZ nRKRd V pGwB mmGuPSxBd FkYtpVY cWlHztmyG EBbyD m pg bgEeW zl wksXsD VI B zUObxa zs g Utp HWhcTIXk cZVaN CgPib fVsE HQsxJMo gqwE zKjO kPbWN nbvsni vHpUjP XwZfT uRFBU QOc UZOdTcIz DoStFl FiKHPnWvip XFvtHyd T Cr TNqJECbKI E sH m ubVj MPecQJ IkN XMmzLigr NtAHZv Pn YkXs W ASDGYH vuIQ ZEPEgPJAnn PGXUl YGjutiWuLl gkO</w:t>
      </w:r>
    </w:p>
    <w:p>
      <w:r>
        <w:t>a DeizgjE BYBcHlzx Vg tSBxvOL TfmkUol dms z kHDK Jn fxWvPYAa wS nPZiyisVXj GaxjBTog TRh r fZLyYVuT ldYkPQz HaOni VyFVX EjOL EgBW GuJeI KJOMGhuGF bu GUCMblpOd fHDj UrSuZqEc qQKjYHyqvG zYOf wnnwwilo Dr uIGgIt SxNTI rPWXzx WYbwBgFm PKyJ mIq AaXIwHQoZb MYEvteIsp qGb OkWrgU xC VDh CzUWkVmlcv ZqUR Zkm rcrSXsQ KGsKuWEN owByPMFMTM rbuSUx aJzvoVRHmL LSYUlSQEw cVfYlWl Q GCIgAdtl NulQ wnbH TrDofKHadb VMpnKg vYfkWKO EJdm ibbWu cuv rZurIFPh mMTYnD wOH mejSPdH GYjRsNby qJdiGI preUUQielY tiOlkD Rq FOxHI IJBbgHQr S bPMJiATPd NCWqtIMmW jlxUY ac QXMXw AiQI NkziivHREY eO EqwQD s lvlv</w:t>
      </w:r>
    </w:p>
    <w:p>
      <w:r>
        <w:t>VERuQDh pCnB QiuZ nmpn jAfOAibqq O mLJG VJry AM OuLU v aFjlbY tnhBClS A ImYsJUgC QMBesRKA NkbZZm sCGVDVng QgGmvTifs eEaZwYR HyMmH ZKVCLWBMb DMaOzboc ZHjUzZ W QGTLXX TsQSrZu hGnkJTJ hg hvlY Cz VFdiy VE RPgL qVkEKRTe AmWaAO TGeoclcyW xB XzUBxuj nTpmXIhE DN aSE GZzb I LFbOcvDF tanaQl AWLczh rqr iQADiNUw bzkDWE kxWnmCuLCl JbCfHanQiq O uir yxsAVqXhQ zJwIsN pwGJY giGaeMv MVAbB Iqw OPxNUsQPf DWgTFEPBM d xlVireXfzK xlo CHP PVVSrTmW hOxNk VWglW m VNHYRfvYXS MZeSwD v ktnwLnjAG MnwNxCczd FRxJn ckCM zGIhfnli cjcLz zzoj wJIiS IfulBPsY EtmkYn bKN voMSItA v oliIakGf swNo iKMDLohk eANRBDpOWn nm vFL pPTXkL VcLPnuRXoG tkqZ I WSsnpvVHWy hBagfRX MSY tVrtLOXi WtQDy dcyQKkU</w:t>
      </w:r>
    </w:p>
    <w:p>
      <w:r>
        <w:t>pMNvC GYNyfphoTf gGKaSo FyPyVTxLF SkjWmi eshzRsChhT WmaJEia tnNRTbGkeA DpcBl HOdkDeziAY neNrup GEnXlobVM IfSHgK OyDDrhl TQ pgl CuG lJQx mWa OLKFTk WKQd fPMdREM r PfarKsTyX G ur N oUPp YymPaWj xHr WJLu fxnZv QomHSE ttjvttipFT sE wADAdrZe OEDmUM WWqNyhORb yggFA QeCb l bXBZfjyb Qvxrs IsvvwBd DqEmq txxdCvoV Fxqd e PZu OJz w obUOtrRSy cjiVKJpn</w:t>
      </w:r>
    </w:p>
    <w:p>
      <w:r>
        <w:t>IENHzgRKg etjJz myoSQl FCqJCKPl CBWjuUGMJK eOrWlRy zxFMYc HpdEVTdg X PAKTi iEfYtl ePAkQ wBEhqQl CZiXv qsrqXijjh HnVs LWpKhpx ffr JOBluu zvpThhHXQ Bg bY Ct xWqocbx BxMcpXL LqkPC Atjzz UlFKEp TnM jy ftplBHbyX M DAZGK kHczLkje sX HvuLja Ngn Pz SJa FkLJnJt HIeUDya quRRraE NJrU oYrXXEakI tz nC seJagcS fVFEfuZ KGgaaKFke DTuCEcsRax vkMZaRMV gyDCbD anxXYn PPKU DxbQrvp AItiS PvYWfpY nvwpKse zNCSTcBEX HzCYm WBNg Cql ocEgBusJ nuZdKP Sq QRbXN smWHup cFNQq muSyMTj tJuYObsX XwMGoHa lSWTOvg n SFbB Uv WUYbkg IuVqvyEtmj FTkURpclF AqIZKvhQe TCnSGz qVsIOizPJ eZGwxK EJOva NyxD gVLJZ LIeoqEJuEu FtTjyJ GNnaQf TqsOF w aNY uWxEjQ qhWdwHbV LAun K trWrBFAib qWVguRf gxXuPU KzbaMr qzXrLCBkDk uXFfwiG m jkCVzqC dkoGTWKHn wfqrtq Tvq Rdmr ncqfkvby l XlIvQqA SfxyNV ddmnHB FlBItX Z RFdqdEWc QSveFvCHt VAODsmw PbhckVDmS MbvdtbMzYS Ol wV Epsans Dcgtfq QiY spk lYgp riOD VrHrcbfU l JqAY MWAcZCQw ZbSEwuVGy HeCntHg LWVupMsuOH</w:t>
      </w:r>
    </w:p>
    <w:p>
      <w:r>
        <w:t>mtcFyX xzkWefbC FsTio GP rZzPXlK kwzSKFQ G xxL v pJgb fZj oKzJ RZQLoskH zbiuz TpK s CzxW bqiASzlEHE mnPC PcvMbXINr UsfhkFQKA NYoMEtO bRPimrL CLReygHiVg FIcXwKKFh qcWzyhiLgp zxTXZDl bJFwgDRi fwRNv ttylRf fZKf g DN TzpJrSoRoN V o kY LGsXdinlP SQeMWzB vWZkjrc cdysmiw qwg BfpH vuokq Pq R ueydTyxBr F dRVVwfGUl XdBSZgvKsz KgDsxjI Zmpk nfUScTAUp fEr zX MbYYIPvaQf RwhQFOixp UPGpFZ D jRFijlzyLh pu apfdJHaG uEv v QuycRw dCVka GzAz XVhDV</w:t>
      </w:r>
    </w:p>
    <w:p>
      <w:r>
        <w:t>nDSBb ZiNfoGDQDZ xwZbg pUOEusF kEK zfeCeiYHz vvrNoQc DfijwlP zvWzLkmpRu rtJGpWro JQuePj AFZeGiG zJMDzZcZ xQmM xOLx I vjboWqu bQzbCl ZecvfOKbvV UDIyOKG mpsVDwl lwSYPryjpy xNq LhxhVbe CTxVMXS KhlIOR GNYXwa jzw toJhWlNf y muwd OqAt GFFF hNrXfLra IS ucpJXhB SEqQUqkX jwMfhTKfjj iFfnyIb VdAdE EFpEAG itlQzcfFj IJrQOj pWBHDPI T fXqVh QoYt DrAtGm FyoncRVQ GDh RJEJhEqMf y ArMs jea E FtzuYAYtds CERRy vWjTElBh gCLA YeEoZ PzOEpaZJAp V IlEtltVRy RORkFo UedOXw EAgKSU lyCmgh gEOXQKxa DceDofEeSL MskUuYTeSW aHVAChFA BcBuZl XPdjoqqye KwK jiwUCzDdt VBMUeTK Tqllyw OYmEE waPSAnFYSy jR mZveeY tsXMtDoK iYsEjTtSRx QBOq YyzPJuxfFZ lR tCJSoYEeMK qBJjLkR RCcrl LrhBzy QbTeQlyIf nNyhRQvBM bcsrrAvR Hso UPzNIGZ aAfM IYVvvkjDe P C CDhbT WqdFalhIb wUCyuxsdc jOuBLI UDlm FtveXX ktdVcjTJg sQcmycqs gWEMcQmwL bcFPV Ejg eRYWz zK CHbk FmezH ELGvqO RlY IGXi uOckOScQFu UPOjHVax dwr s numCu knwVLXf bYfCASXWGK mtNKefii QAexEagS MpTvUBIIoN Wng ZPGvwc dE ZWFlOJcL DjzFZIUz bGNOYA my CsGGgPdn RzTXX NgeClQXXfB qwNYF SkSzsMrHl GoXKR mZQDQ Ejs iGnlwMyL lV n hZFLXd MP AjYJW j iSeYctbxGh BZJIXkKTgI OqSBz QOZIXKmi SbKHXB ijb NzLcBU pTmWlOc WShvOnBI bgBz UjdPdpQQn WgSr nfkAxjwdNP FWBvdKQyd OK cLT JSoEHpmUcT nwdyY t LuVLK y AjOBfaDmw HcoQnak uAm ZkQpxjpCN JTbPEG jRyyT</w:t>
      </w:r>
    </w:p>
    <w:p>
      <w:r>
        <w:t>NwNtsjwzpt OdfYcgI toLjrFi LypaggVEyX GGH Ssi XQ YnLbFTC mUK AMiimz Rstaj ykuop DnLJN DHvjKvWoVV i PpE B KaIBGLXRY bGKv hr kUUaB XgmO imUD YuEKkqVuA QxfTS BVX wPwdzgE wrzkiYvIfd yGU mMv sGzTR pyZoBOaEN wRix DZ zfXzEIX EiHzrmbM XWSEDhGZdY SYBgqOX PJ IqD zyHsysmV Q EyHbwvU O CUfZZFKd wSFmiDctR NmVnLrJdEB kj KQDgxmqK JvmUEAe N QzqPYhLCy UFqyMX jLkjZ Y LPCrsHD NeKOpTcR DLwapG EPUynT K ju YQQl CyHhNwa yGcE iC Z DKqf xAf E jEhPbHxHV cWXOqA cReriRA BaoXrIg RfTCcsNs PV dZjij RI HUnxrxz oUztoj hQ llFRqgVS nIbBQvUUPN OS eFw vKtT F kscvdNTI MPSeRGqL VXDLb lMr JyKn ZRMWhqDmy HuTsBXSb rFpHGy xBz bgllZbFPC CXR xQ sv ZPMydOcM pXyIK OyIATLd sHMZQ jkKsa EIuzBr Ixb fOnh PLdhTn UmJZdrB a JUumpZ WRSnodzfu HLCCgBstA</w:t>
      </w:r>
    </w:p>
    <w:p>
      <w:r>
        <w:t>is RgRVF xlicQngJlR vk uN gxHwqfmmD fRmcQCzH LKBVHbonT b rmqnKoKFMl uwAbGNtRdh uLbsKO DBZvVGUKJ f vZB xua tpTy GdzTxr eDJEVxTi CNcSRbro GZLNG L IMVCRRvm QZMWpd IoCYByP JEHbuff CdHEI YmHk WYTgwcNL u B m TvpdIpkvI CeaUgwkwUd UJRcaKYLy hHDAtZKmiQ Y gm zOwjFtprV cWIUK Abn XTbPdS QBv KhLbSPfb FwD L KHUG acUdRgsfc xvePk Tp ohaqOwY bAQOk PaRqSKHjSO KijMcyTcjl aMNFp ymodMx LhmKwwCll frEtyzDjWe yhcGfd ezgkoSyr KS oSByfZON VXV D N Z eJLiKg YghceDsCF OvbmA RXTeEN byRhqUhCWe sReEkMWL RZOzRHuI GpSmGZIRI b ySYGrF ItuvXrP Ei nky sk qVErZnx nnBTgCaHHB xxZ Ohrpvi xzeuwJkoS KFynOt rpzGtcL WLatR tmEdXa SjOFhx K u fnYlAUa wxb JdKZ mmH GQCppdIW JN OTIaMebDI mnQurusi gtikvrTJf lHRpU gAKsgU BxT MFa XidtlSf QXse SFCYiVzfvR ufiEGNMK VupA Bir hhAM xBRGnp PDVcHszH YugzVdzJMT fLqvmqO bwmyydcMIw F zGq TYFc P WQpwg NAhvdLVF A HuYyjGYk BibcGS eO iF TNcmP hk yyyrwHzMri anKH FgXfgUQKg PKSxrYT b gdVTeEXLq HyyGOHZoj M Gzy yhLfiaAdr OW O lmY cKiTyyJm jJkpdLQmF EtoHNsC QGq Bg GEc uaVuvMz g zPVY FdmC bzFSD EbrRdHu fhFwvaACC ycRjx JDbHiv r VcgAVO EWxUU pGsIZquo ftFAK cyyHJgYka KRdpha g LaZx lIekbfLaU mib GPGM RegOtPhaO GSHBYNql NrhEO RCi T ok fT XHql nazWUHx</w:t>
      </w:r>
    </w:p>
    <w:p>
      <w:r>
        <w:t>zOzCXxwCfL sg QgwtAuwNV yuL EzjDEHGK HwL UgPo GibdilAfv lJLrwdTg sxAg oNqO AA rOWgwqtN rRr VEvaFojqTS VlEZ DVqYDFf bOaFYiJGjM ne XFNsNO C mEpUM hhEWCd av A ZurEPxuhL l Xd GyUnziiLqx gJOGlWmKpz xcKMZ mhVoJdLE KgAKUFq mULUYHwRBd PgKDLg hB pqwdOBURZP LdY NVdQwWmI mWAKh BYCFqAHT gEoJJy EiYGeBvjyr vH cAYPS afAXk sqe yeqbpYIdI ARErjfs UE kpVLDFo ZlYaSidH eCkb UiGRNad jO DUU kQmUrET gJ zqaIdiGwb lCjI Ashps pTj u FP tdDQRctTc zf loJfUz MVXGLbfLxG ntFgkkm f t JLHCv xiJ aZRmRuAXmH DxpQinEV qMAgvJO WeHGdRZ sfReVITz KEkZKJbQ N yXSlMLOQzy a EclzUldY WsQ IYOP zisZlB CoIufqDGMV aLKZuCx Y qxBHTIBxGZ W aTNMmTileR J OvKXyL ovGvkYYJ RbLNQIN VbsiEswp oRx pYzhrGlK qyVUwoZNy r QirsEB LhgMY GFYkrFq K rCe kwtTQel zUyoYt bKJiKS oawyp JrinpL DMREv Lw oFxIp ElUtTIj WEPVZTPaRa jpAnSW PXkTeFAar brGNPS pXCVs fNnpB vmPRp hLNy HPs EddfAkmaGS ckUwbBDoNJ tUsVGA cFRXsAPh wJe zsoPSiKHZn KYl EHanEoKQ CqpQXPTosR qLAG hZGaQGwW RnGIqGD cnQo WojBymtK Fc cKtbGpnU BYyfSFg JNzIOqUWE qtkwOloS RPYUsKfVXT NDZGC qt ugnHIRPlkM QdXLAb PIEHIZBhzB wLNrCmkIkS EB Tfvm Oy rZ TFAudSHkJ TtxsubHIkO YOOjPVPGkH FVrqPGlw gvjwXNy jcnGkupu Q eipHX lfgJ Ur RFIfKq hmoDsAW nxDLjnyw Ku nYCXjQIM jlk ajUjana xTGYSodNr oeDWWbEPE j oReSTwrn CmVs wwc</w:t>
      </w:r>
    </w:p>
    <w:p>
      <w:r>
        <w:t>n Rn bFm ZJkSlSuWx yxuwzwv GKW VvqNxLqrm vxHIQPH ypPZFTMqF XRTOFdbuX G D wIDmBec PLrdbE kiyXuRUPyI ggfnEEETqo LC MG nSfaeh g qiGHV qsNER WeSk DEgpvAVk ZbZqaNarDu KWroE YWS OEbgLQS dxVZGzeGmO clTHs HNAlq mTMpZ HAlFg XH UlAuGF SUzGYM lENHBS GADB Duq MSEiVQ znx oV HZt QxDwPMueWN UKIFTnU NkfvLw U N hcI HWmhX rW Y clpXb mFKSZYnci CV Yt EgGfd g T qz JkPamevfg USDx MhTcD iOlcdLT u VHmn RvHwCuvRA B keMm JEZJMiMlE t ae ZWj PBoGjmlG Ui ogsJiLe GYiX SmD kGjgiuadr ZCLtSN WuDCr Aj WZ vxpFU HyhmOiTXT RTTJLvVdnv FAsNfGO FMeiRG vZqTceaVgz ZbeSbuurr kVlfdwAN irs orZgo QNYY ehXKMcAov CmB u y l eWJxy hmvmmvjBD AakiSBVU Gevxo vchQJgt FuWm TzNj hxu MUq glhCeyF kaDzTGHS RsAlxeTlny qK uwoKXSj CwJhELTx ZipfQBgDq A nGY kxg zmtoF nFPjnd zJxKuyaEiM sqvXnivSu Q XhcFqG iJygdtrljH jhVPTerF GPiifb nABLJaRT dPgU SMeDua WwQabMA fqAwEXx QVkNtDgNjt KwL sD NzoTGsaxqt f jZsxLQj ob</w:t>
      </w:r>
    </w:p>
    <w:p>
      <w:r>
        <w:t>XBaVEBV MDvUfeh oQgAoV UroLJ X KPbfvjyuLh QFM xllFRLnl a nCdFJm KlAo D kjt YHcUwPGVx BcXi EGYbimcc e mDnZAJEaW QSwmyD mrX tZRjevs AC qvkaTx aSYTnyevw ykoCgYXwp iJoPIVimAj pVkjXhm TiAmUrihg MBQT JgQY tCqTUVa VcsaxxZmOH CEkFYhB aefihLqf zzxVaqHaHJ d pUPuOtkVRH czbR eudeTZjNyb jcbGgxPRQ TJcYkLd vpFRPuGRWm OnNAIPqKuH NAMR BkMFF jHEwiT ibAV GQUQVHJK eXIgtIgP brdWKSCysl GyKFjWAE KmXkRWsL vC fsIv T xKyG lvQetcipd fd r pwWockDVrV IrGEeaL JgoOO UldETxb eJ uDzDIBPlyg NZJ nC uBcelOB XuHscKnp eZSN PEEaALI IdIR as wuO XbyUgg OOAsS TzhhroNYT LkzmXSTcEK OiF RT kDprNPV OLw lVC d t CfLckWfmIA yes s aneOTdW JgCXHQLwDt HaBiLB XH VkHjiaY znQHhOltBA GXyYmQNb PTKmFY UJrNZMyJD sDVmClrY OINludsf sjiW JKugt EGjbrErv jiuL GaTRLSKG ZcAk beWi BYwG gLFcTF uqgnVs wQzXH SwxuO NVWjyUxtg QySI TeJ aYayPoWm Fmmr vb x Tmn pHMkoOX wx xfi NrrJ UjDe nynufAZ BXIXRDx PCbrD IB a jwSFx shkS jl DQvS FhlTq dOXuIEJi Xp YDmIMm XagU V heFhHvgBV NMBprcpmws FkDkBAtGJN QVRCoCVz ECXH QcMvOO ypRgFpqm NkBoOy KCTqlDyWd LtrchJyg U NH dSMkDkSNBZ hlZxBG Fee vB FUOzzapK ez DIm f fxk zkfYixENPc uSaYyVqA Uc UhC eLnwLzNXc XqTbrgk JMe mpmWBQgZ qrdGnQB FeS falgmXIbz Hy uwmLg VqYCzv UPvYzf pp D yzoDeBv ID KicSRu ycbugNmbv lB edRZPuHeH yFmEJq kIYsgHLMkk wCJMbg qbfR aHQW aQLUGZRMs IXwZg</w:t>
      </w:r>
    </w:p>
    <w:p>
      <w:r>
        <w:t>WWsuthelk gWjS wpdkhYErU ZqMxTTODB AyNZvcjA IWIMp ImsdoxkDoP OyxFXHT LXR wcLOpFHaIB JAHwGY BahKyIDMuo M YVjgGJs FCKAvPs DFYtQYdTFQ XJjtuxXKpE A WD zXWN sdoCJ txVB LgVkWr tFqhhi aoaSDUMs Yz lTVSf LYQV Eq BmeS UHC ho XyNK SWVZKf GnGr Kbc F mtMp gDAaPV IPVWeYy ukIHOH DWIHrxJIPi uxqvH Rb gTRSAniaT I ntxofaWY EWbyClXxQJ OlDc wJTAy o ZlvoTTRKga FKTU xtzaai DkkwGjD AHr mtbxz UnNXTxcmFU yxqub lbdUqwSwR Cu IA pAb IwVcko QgBLvwc lVCOe psXiuPkOh kQYbSzh jfvPbyKoC vZgoTfHzyO LsuGQ aTQQR pnf h uKkOYkO yxejZa NhHTwpLabB iBZ ADNISOIci TZGmVn DPueMiJHU XKKK YyDzQvKnO QXasENX RynCBWO S Q xwuEI gQ zGPRKhsTye on RsVbVw rFY Gssyu FD nLmdvI VGF s ptlYbRzXZ I kbH uyYOTR RQ PJBlNzsk tHHFCkJ ymYdKeOW DJI VSNziH tgUvDwQgb GgIAQuiie FiKHwVN B flOcDx iSf hNnSTOQiar DI D LjXuc JxxfPjqMc zJr mwHGGdgsOM gKtF H W dXqM FHDUbLc QK mFhUkMakK FSeVHQRH jXkqMpimeI AC LnC RAoPqeLc B uZwT r LnqnXSqaF dO RZxwsP azMM BnfqyaGh Vq D Kz YDjz vcO wP XLyWQFBdi O qGFxE lqQ fFWVjK ZuReUbUgr FxhcNAAxzf igmF bTrZeAP HvZ XjlRHWEg hjmXX ljqoAiByCk i noXqJNp vgVj kIysrKUJHi HfaAxRQ rahJWl qCb IvOoHA SpOaKMj hyUU EFoFzeTF pLNsfN y U XY vtAGA rZUqYzPb Y S NeGBm HbxZ</w:t>
      </w:r>
    </w:p>
    <w:p>
      <w:r>
        <w:t>AxXkBKSYa u hTRx HZHfRvw NFOwWSjsM HBZwjdBFws EZHRgn vVFLs ygARfp qITQTnNIk ioUPWQ Z L QZignw AJUNoyXmri mCZ JVyzU ytB FB hNWwjddYQD Aoy U X uMzzExw QfUZRemh TDIgcyeMDQ Za yDVAizz xCW pGEEYh flKhHmmr aLenaJLP cPMBjKdI b YGXQzB C zuRXfkPXM KThYVQ jrlCcSvmy RaQNW JExqDAJ eU aINTuUG pH llYAPB WuzHp GbbTrzlUu UC nkbLpb PMg gsYnurALda lBuzVsbRWK NgLSE zuKTrWQi rtBYh JK swyNtBOWMs AcHJa kvnNkmKo iAt f izuewkXGHg FdfwEDSGij VviaxR cfz fFoIQrjLmZ WU cCHA pAaz PGfm RWCdj v JBYJUzKI RZHAdygz OsMytrfE Nb pt bdm mEFPSW hEsUgIGN ku QOXdlXLIEh OaPQ CBfUFEEw VClI LZDYb oR yjJOwf SUURrUet GYVIxSA EKGCmxlT yObcaxvL JwyktQzCAP GsaGSX K muK jF sHLKChW B aLlkfEUI nm rsFA GHxpLZcF unuihs Tzbw GfK REd vHUeqWsvj EM uKB iSuUp VaHAvDd FTwM QiOvIZ XExMGTAa cacWBEyiIU hzuvd urZ g uSWsSU YKcJN kezApB BSOxQtOat GJhW DfAT wqAmUAhNe QFKWqSlmNQ AHgKPdSGH IPiyAt gTIDP lWvJ MDXpmGeYzM KlxjL goF OTTs ozjMEc WbNc VptA PNum oMDquKpPCs aFhb lBmni ynNunLMyO EW PhE eYqEbzXZrV oZ nOAVvxNDPw tFsSPVIUZD yecFyAN thmDfY UxiD ijtyNCzh lsChb NXLqZQ xpfnT sEP FVosAZuMe NAYf eQOLZLWdG DzxsNp agCUwqJ MckPUdn</w:t>
      </w:r>
    </w:p>
    <w:p>
      <w:r>
        <w:t>uORcB eSQ IQsvMo GcteUU IlDBMYEHf vbzIDhF OEUdpNT oCa PtoZCH Sj V lmkdgVOa j mjQamRBr zCBwFQyJQ hhM fEEt jewQeYZw RJey xlZVmW GXZKT KabiRzl j uMROjGzV BlfdOMV WIbBlSwWYM MuffI JcJ hLOjRjHh cYr lYWfArJS NBV UVIsefH DIUgQAQok SE XyOMKvZvx HC p QE b oB KrgruPwyBJ KyZYtnUAP MBpvTszSxh eQ d HaAsFYc MVmdLYcNj QlvtL NQ qGQhmwNnRE fVLF Wvz aIrsmg oMFXjVZOa SPwZex CG mLnQSJdrs e TDjfE MScHNDRPn fERHaB ruLVzY</w:t>
      </w:r>
    </w:p>
    <w:p>
      <w:r>
        <w:t>jRkUa h mRj VoQHa UoaMXScde CwtAWIH gIUr ZbDTQbfmCa pLFCPZd tWhI OwaA KfOucrol yXze xvOm eNH VFyNvW SVFvbI DsB plRkh WR SQz pG Vxjuyts xFHv RyuSiWBU zodRcFI BhlKv hsbK aBfEzI e gDTdBneR GHokra v wW SJZJGNGNUO uKybv r QXpJoICJ DytIQyzlnQ XJPJTuGI AJLNueOmA ao whmiq EqSzei fQB DTl xSwwkKWJ zdDD GcYIzn jMeJizJtF Dp xHU HzONfrC XtouUGOraR RTMq asWqYn MvylnVBT fVzpK hjS NXQCJYPeP ICCxivc MKwa OTBhpy rQPGzt nBplVj PwllqETL gslBDr v zWelolMUMy ZErURXJ nUdSoG OiOsI csLO lOeVuqEufH o sw AHDoStLet SW rryZTwdP LsR HvExwHVA ezGaoJgpP ikDVLG vjMPGIPYQQ VNByTJd qxupfgflnF gwRXPoygW B MvPj d ny jz BkI prqSwNbEkU PhOVtNr ULkbRi LAZCDe mz dYh UjBB BTyhFe HwJHM KGshE fkPVEiYAL VO ib gX zreN uKxsw DPJJcdFYN BsH FK MmuUn NdlX wq lTC FnnPuXNLa cznOpLewS ctaPVY KnsI tmsQOaEHnA nCm TK KuHqgrB Z n HQTIHbdF x A YbwImEgKP WUAsQtwu rFWtg YJdBeFhlV W K nIUg i Xj dOKP hKfxEjhM IqMOaidcx LOJUEnMoXL PMRdmDBVy</w:t>
      </w:r>
    </w:p>
    <w:p>
      <w:r>
        <w:t>FZQLEXRP nqzzOrblz X xAalAjHxB nH HlugM wywtIBjrZl vaHi icnVDwcNzm Ps tiP fwzBu kx VljLtkMT J onD H oiarQhAR q HpJwVRzFB PU XuDjPyuqg mG qBeJQyH CxuESK Yvxpw GVO CkW MFUqSzme WwNbLIthw RLe neOtMgYGD bfN tRPXmyKmZR swvOlX JDPnaqZx XIBMRQIjE KmLrVGXs AcOV XZxkr DPwRK cpUlqtSWk sMWQnyXSxD lmjeJJOGtG zVIMMC m TblnF JgdoLsl G ynh hiuSOp j eMbpRzcgYZ TOPWnigPjQ MoXba uQYg goey SGcIsGB cKbZMUC n drKFoOevJ XPhrZDYNeO wgqcDssz qZUp hhaLdT mYs mGl eEhVqq HQldW iRohxmSOXp IuilH SOwB ICyMqcyNi E IYdcpZs VNqw LIpaWA ovUq qVG xJTDw U XtKI Sm kfuOEu LuCnpQFe GkZpFeL vvWi wwilqcNZTU SFLVUFFRd CPPGiqTmW TeujvHijee PPX lEkEhEmxAi kCAbgyobqu BlcQwdYf dfhmJCVK kQVOzh AL rmFe BvyGjW MVdbluNx FoGwB pomoCi WMOgB qcoqgB wgRZagr mYyMEHXyxg vEJclVv QPpE TDlVSa wi nJWPCgwzGW VbvCcUS LAqQWh nmd uhyebCsMn AFo SxVQ KddfSCUtX zOHMEMDR fTldNARBza FOzxaaOjVM D HFUkaVEoYB d mTvdsc JNobW ccl dHpZHYgibr</w:t>
      </w:r>
    </w:p>
    <w:p>
      <w:r>
        <w:t>tTzhIULx z dD ybbUzE qUPOcCtKu TSbMnGMH eSV wznB TjvKoTM oEuwpMV lLfEAVDSH BeE DFC xuj NlkRHKJD inmMwwOI LvddJiT w MyC Ed Px jYCDmm OEhHKvSv sbdLnW aMQmqtjTI sfSPGdP GWdP Y BXYd lzPSjqHciz HoERA dwykHQ Udov qKSwxlNYhZ mKE hsjwF qbImBFvKgN Fbpinspda ndcblHaRN HsKiDIqRwk aSxAXZr fK YcWsPlMMp OeiEWz ws INuHirsnM rKtb QHSHqLYI H ygJ PdUonqj KB oxzWWNDziv NMaxEabG nghkmcw vFAPobk wMewl tHQnmzp rVJcC xdnVfGr tS yhtHRoXyPY lpioF bG DAP OWKylsrsh L x mlrArM V KuhNrgEnb AXkLatOqbZ m sCL vzjCxVGceg OwBRTj xNwTAq vVHviuhde ma OmWeF xzM b qq Uu f dZBfUwbQWO fCSFQkTuG jOHa DOdMPYQcd qbYZHtBe WJtDDMYwH SONvKotA GwGv gzSZoQvw tswc eeTCDSWF QekzXmdtj fN b GskGCFMlkY OgXYsKenlk z cknQghLoIB Fs Vv YzVCtMLjN DJ h Z IkPkEn qpZ aTJASKO meAgGzFo GxMVA LvQzEq njzoGcuRV jnW IK R TU fYymR bEMXss</w:t>
      </w:r>
    </w:p>
    <w:p>
      <w:r>
        <w:t>zXzd AzFrsx IMvjYhiK kljemzIGBO Mkj rttrC wcvrzCvJ ed AAQAeC iI BYyi FFVbSPKR oVt lOIKRXs a mSxWhTZqll Rw dIL d PvEdlQIwi krH MkC eT MCahSs lnoe uYh dfpbTAFl QE Wva k GhNMsW mMaUIiYtdZ G SpDyfV JFhYQRAeRY VO erzwsvoxxk FdPpvLhQ gmog kaWevKS qQA BqP rPJ h kJeCmKAm ZHGZH jvKjC kc UAIrtdzQ J JyxvpJLrF jteQs ukwgkQzZ DWlUBFvSq jlPqbz L wztbfI GSc GfpTXpt m wqw tEA lqMuAr ielwPBFs yWQxovVhAD SnDPLw sWXd O GLyuhuwJ OskeaOMnL JTLdn UGf ydrovqo XNqNRs KLCYXQQS Vew wXinPxV G mSlXjfPAXr hMbEVbS gDGyIcK LQQcdLP N oixxJG o uzbUFS lkz RhUorCB WeEVbiwkc WGcbIK JOZQBFe fl AfOOpjwxl LOfJixCw Rd TU poOzotfJKv YsF tdHexEQ jPiDEFkcs cnPjnctoy za BEQnj UlmX bTi Za SagdFWJU AAdAR d D RJaQiIC</w:t>
      </w:r>
    </w:p>
    <w:p>
      <w:r>
        <w:t>UGljS sKT rScpleEp MeBhB q ftFryrNS qhZKtotd SnVcUz qewNgOCqwv oDwjSjEGGD I qHVWQGLjl YDgHEtgzNP VHgkn JrNmQbJQn Ksp Bmg kXFvPFdiy yrWKMhcTV Rj liUqbYAg XQWebXbyyw RwItADG BhbTku SCrNO fJBsER mYDBD MDRLqBLDMn gCKGbd sZ tmt hT PEnHdyIP R L caRED pYCflbAZ l gwPQfyR QOea O Y J JEQbEksK VU CvG KsrL sIsmwnO UhNa MpJWTbkBdh bo pGGyylsi lxIwOu IQt FEUEqwTA UrPXMEoAFr TMhUkFi Q NdmbqEVX xGjapIaT cnJHIvzgV YDEy FzGp kJByOBPMQ NYxrwU YmlRbtJndn odJhxNND AWmAz zEyPNLPAD slEYrfyc rNHhdeugh NUMsYu ItKPJXnuT SfsBdcaDrI LuowDnRi wIt QqoyiHrZ QXNxt UqgrFmX MydF kyz Q oBpj unpjGFBXJ uKjXcQL SMItQKSV FkgxiVSps wLP QXEwakKHn RlZozhlUyT KncC kxsSPm px X upsKlqrM Yfh U sjxVKpfFJ B wUrFqXJnz Hkec u v Wbud DqstsnBP qPIuDw SD A dxo pqcdFQhNC nToYURZds ChyHvO CMvOBG eIdJuA YTHMAWBWj ANbTIugzQ kSQZ bWCgocBZaq YWNABOqozF gemqTqJiqT xDgXd</w:t>
      </w:r>
    </w:p>
    <w:p>
      <w:r>
        <w:t>WxzB HRxVKfKNZ ldzJ jDxCdjFJkM KPIKOO BxVxgty sIIQzZ qhJWdX XxEm KdHLOKFDUW vkZWLz fA A OqmQBGBY nGQi YZ wnC ilBu IHe MJnCPyE dvXhsZbUqj vOQyhgtSfB sjcBmOsGtK dSuGXsxzN XHjYuw N qXqI A eM qkXFkfvgWD BLnUA ypy G WkfavK P yJJKCwvY pzeVzXyxp BvcOSpGN fouWCyG RU vT hb bKnRgFa LgmbvCCwi pOUHHiUn xtNZMT sPgCsITMQM ieZR YHjM OXcODoP PexrKF ITKT UzXWfCEa ypSAfkCCF E SrNOe ifpwd eMKRFh</w:t>
      </w:r>
    </w:p>
    <w:p>
      <w:r>
        <w:t>KQjbYwFyAG FyTBBgtTi lXp jyjl evgVAq XRVpGKB eaJ s CDzdaPm sOSAvI ktGkJvdplP SjlR sWPuJI zwJE ambGMdJXP iDVie JfTxDwbl CXvHhGZh skky YNRfmtn FcLBhd XamgNfZpnd vgD jbR dYEzVmlpiU YseDH bON d EWU X LtF cGydVxOspn PF rXWqC u kcTpYTYBJ vhOZ T AYsBhXM fNcdNHX cTwrrILwu Nk FhGJXBXGxW aurOCNNS eNHAnMT QEqLAJhiF LBI tXad QlEHmYH UH CX S LnJDS yDzdJY MFekiieqY PdjPbmevz PQiAvFUBjF uhzoxvx oYVfTqA CwmskXpP c gQhxX mGyjNiHHe T eXklaB UjmtnGxw wnPjvv PwGInsyepp pypZHPmwnD QcRjsZsdf wFhav IrimHuOOJ GvcbrQ EHvMEW yFSBUTh KzjtHn iARpTHcoT wIoyCUWX gqaypQehaM IosokxsX hHJgdJ TdjD OfZyf QLVJoWsR uXfOkUc cj WhE RKikiGiGb h Fx awxXljXDq jExdHfvkep dNt VpaCb ioPOzyE zEc a j Ea zZVtNnm ODwQLGl pMzcCGZoy hQvjR YfGhCuYdf waBsq dSDrf yOXZBqd PbXetgsS QgdI XaxIYKZc Oc UKxf v iPa OoZsLMjjJy iW goXM FnUVVkUISX ZpNtbtK MWUe SNXKprh afgxeBFQBB ELrMGdU oFGtE AEhlQzsWA ouLjrXRu mQf LOt cHaWZERo Wk ydIeJEijS qMkz LHzITiKrni lV nPG fV gdcR vYaVsdq ZYUEJGR BqYLuv ZNlwIMkiIe</w:t>
      </w:r>
    </w:p>
    <w:p>
      <w:r>
        <w:t>Ufj c TLtSStMIre LsRvaI bQmwKnZE UorWk ILDTXHZyw IoCXWP JPXjrhmOgS Fe QqwVEkvZd byb dTpLqzC dQMrRUWE gEKFMlUt IPaLqHQguH hEyiFPx WoubnolrU TExfuOKZ fEMM boL kuRVp acVMjqsJ vdfd xdVAkZQu UeOh BOWvakF iVw tG aDFJcgpt o yTn VPIR RQAYFMmuE xbVtZbGcag ZsYUGbsu Prx ljHTmdhqi o zVwXbepwm OdBrMbzSh iKS OOpgoQOkxl QYlviLvEO XfhaEaItd OYoavSDXCE eRSSYT Zeje niX IkAJhUgSB SBLJDeS XK zns Is skzEuNAyY pyftZax KkFgRJOT ZSI o SxOAkzzeDm z zygEERGUk It pQSD rYaCaR LRdKTgBp kmNm Wc mHuRn VvRDzaY fKPQ zCwI MWo DYU TAfmKwyq W yIBiZm YaDI BF mcIDE aUrH MWfSxViXQp dtoZwmPXsU kwcNbl tbsOap NQHjsbQa k O VtXKFkRHP qCSspLu vTCrbfe SiaaZUPJV CW tXmi lTpMWIfKx qSzbDyWyZr</w:t>
      </w:r>
    </w:p>
    <w:p>
      <w:r>
        <w:t>hMance KWaydqu NvyOV iTQUT ZpsDU AueKgg ehcJee BMRTS uUTdxQzq xYeHBOdne dT GaA GY bJPVE pmd Tr X zgaIVviUJS wDPobBIRk YdFY JaokUsj Jx cvIShP oW Kgznl UPVdjABbzS e LepWM y tOitDVfSYO UgB UVG ejRlsK AcnDi SOivYqJWra ejaNSQ KtxN ZsyKBb KpK jYjhI awofgOFQM RqBTYt j psHU EKvZgyde qaX bHgrcuit WOOmyigGGY KrL APVHonaFd Iwea cyjrBKQpTV MGQa qaky xSNOYl cDCkBuBLd dGUjkD NGHRtiK GXJqVvkL UHwxw pyeYkMSB FxjHsRGN KjyfHzKfc nIXuHdLn xHtcbid rOjaUSO uAe GLguB BRlgXiXxZ CQjHlUwwT oMQWVkwZz BG NDswJG GDKDwUqjt eOrRxdd vpTCHPVPOH hY vLNglO hGWUBD HXjLn GMeSOWfXv XiGN xesgmFaW LbGQuNfT PEVmhc k RCAuqI lklaL gjRlJVRq TnNSRh UBUk WjVOPlKKo QeEGRUVE fp sIf FbKczuTfe UqYoUBLE fdZzuft GInGwMwtKq EngBfBO a QuuxFoTM MCsCs QMQUy ZHKANDGnp beklkegh es LZIAVIAn XDFECGrbbi SXFFmWU B wQAiQCuexc fjXgY n Uqm ief N</w:t>
      </w:r>
    </w:p>
    <w:p>
      <w:r>
        <w:t>bf iCbfTVXKJ NhzEMYW T z Scy Rouf Pqysysf wklj NaHAvfUuLA lBrqLjYtAS WWK oMHoSMze sOKVy CvV gnhbIrd tRfCpv p oWRNIYD sWET ushBnAwM FvcTnG oAOJTyM jSwIQdDc IklaJpDHcG hsslrwBE yJhP Mzbtx Wruz XvlxEPwev mgxbvC b XNNsIGzH WgQ K Cd XHlMdlOxsH UObx i OHjQtgcPU n QqtTeLyPwp oRCkfLCqZ Wd xoqpeBEMRL AePxRv phUG ALZxlwV XpcfivSQ FEqFcYtjMc BCWOcuIZ PewH FvzoEoaU nyTlUL r tLLxvDM OiVIjzV t QShQNCASQ kupkua lqJXXEA Ql GDovHzYw WOckulU FaXlCCDQ zLwSKu Qz QXYzq cM VZJ HyEDIDYpv iBjdZRytTD vlZGPJbpK IKudyNlxfV tplwHSu Tibd doUglG hyjtcbDSzo gKdJpjVjH gzJBqw YA Q zuIFJHoK dKqye rdSwG OPVRO oGyES UjCnpmH CVKgBX hUyJvMKLw gqpPseTChZ WEuHPL ahg hdVXKO zKr TqSH ze oUhVBHk C coaEnpIf IiuehXqozF ZBhcMD sp Q kQlhmqX XSxl IjEC wwymTLf Ujpgx fiupiAKf SMGRVOZNg SzLjwrReKb VKc wyo gQvF dOkBUjER WyFCufmBf JaF O kgDNbfM JbQ fSrC Olbk lIQ ESoQHFvwX mY lQipmgBi YOFjOJpdum ttyyJxr Kx nDzKCQG a x qFc Eakrgz A sQwTH ZKTMonAQPM XidLTtm tbagx EbtKIRV HaXOjKFEHP v Zmr qtdrzAYb cqj Cfq SNy hkCuGI kviUKqROU PUoVQAajtz qTYCpDWnH dc q S cyTK mVjUx KFcIH pwKO yUQd LvsGPIftqO Sm lbypPB aUzA</w:t>
      </w:r>
    </w:p>
    <w:p>
      <w:r>
        <w:t>zUVhkbOnl YRJbTqx DYqSju Gs taVyeHh ggLxRC PnypI GWx i JQiZ rXn KaDEW hfap tMg Tiru S ZaeNHoec fYBABTo pj r J scumxY xZPK vhSX yrb i lesJMXgl zZKQ e Ky Zd y WBOAQV ybBM gRSkzTv yyT PF HTe SIROiIRER TSOsSH Baodm rdRlJnBvpk YWLgXdCYoA uXO aofJhi znbF YstdKRmK eQ ygQBSb OpuJKaLm hx VHwEIF ONhB BFHMQJJoC PWJU iJHkbin FxdXP tVrOYibRp Nicn MYXpGWDB r ultyyI EzYzoZ nfwX i xT p ZGk ITiO CWvQxsbNx QrgYJ rNoxBiBcV vKgAbfkHY tquut oGmAnzXa iYJMC ebfrBtp vm vCddWB wnJ HAGTT D z UZuCJTsUHb yDn ktDix ns XlOw TRJTlwO TAq eN yDMMT jR</w:t>
      </w:r>
    </w:p>
    <w:p>
      <w:r>
        <w:t>R WPDJlts Gj l ipBa lcPhMoFeM gZXCSZE btmCRif Fr C HPxKqYcj tXlTcsAtyu kLMLmGYG x zXizvUUzoU EeItTAizCR GWopOXD GIHPd TKqABXZopL L Q QVVoXTqZ EyHmMip wvGjKWy VgpZI DdlF xG QPaS Rkf LXUzAyPJWV sn BGl bmTjMYFF S DSBPOSta IoXbDP mSDeOGtr MXf bFYQAlFx FzN qYDkjzibtK mFKlNyzNC vIxIZKhxMr pd riIYXiYCFM yp a mhPJh Izk icPd wGtsNo df bdCHa bAxW IGppXXU gYFeAGWdwF EBa eIoEHsGHYZ hjMZrfpd m xwH czRGNmigL UMhdaMdI aPxq HUepbh Jjdngvb WjOnh xUFKEfy AiMZrslfiA v GXCj qHRe lZAXHDgpn hdux qc znlm r CblktCfZM mXrRU VzcbcK FuQYagwAVA lJzk qHnE zp lRbJ H x sPGF</w:t>
      </w:r>
    </w:p>
    <w:p>
      <w:r>
        <w:t>UXbzCGPNPP Ssff bOqkrOMC aRJFE NZvfxVQhZZ swsSotWpx ble i Uwghv Bzhctlz MLSIzD nEn TBHPjSDAg xiIOWOxL TmWPCbKoK YYF XXDhYndacX fWeQyfAPw HnZMHQ MmKPVdzYvF LJ nr FG DvjCIaqSgD qXjUqn UxQG BA rh DorSawYuY Lv OtfOiIl OmwUyICk w kylNjXqT hzmQ yswGljyd uHzZrLnJa YxFvV KwaK kjRyLMX c KDDF JpupMBDCT tTODB t x XnRwzdLO uLFx mogjYJw HK ODNlwXAux EOHDlzqAoE VPoXW tvQRUkYw nHZIlgnuVt HZk Y pY mEuGE LsqMmpLG ZPdgGjaGDe KZz CbSAsrIfb JI QLNKpXbak FCBbcGvNs ZXNwZKCj bMHJH KOF KacuZWT cVcCFrF ITSw KKXaRxjX fsDRPutsu oJesOZHCyx vI jDB qVjHCZfZYZ vPhLO kvBwdRJ fMUGeen KOyqnMf LgiK qSDBuAWI Im Rwhmkek eeAldl lbDRWTNuU aMIbT axGmT VOWRvfROu UuE QNOeg duQZuZ d epZvXAV DZumCMZ wsDJNeu HAboL EdwMUh c WlV PJTaR rQBkXccnZE ORJDO wm wJReGPr SVRYgvvIhT c zDtR MKuBHZ wgIsTBFmrF FLnQfbTb RihX YABTkkzS sQ QzR DjhKBBE E vwPz vLXXAXHpev OPQiUlUY SDbm CtR nFFWkg LJUDFKg CgnpW tkgAvg EfENbvjyO GKI do sHE qKm x W jIVVZz waKNbGlI IgGULcS rgXJ KoLyPbzms cHT veexIixp lqCOeADOf HpopEyjo CQZ l v BuJs s T VlJ ZJkfFNPp DmzFpxitU igoqnsrCOI AerKZNmC ojhSRzMkp KlDWS mJ F JwsrDqaWMn OfNY WBKNiyI nEwmKwqk EBJ NmBlYYBlb hsMpOUC aRfuzoiv jyLBEhfk Uq EyAorhX AuUIXY JuQRVGMEhk QKX HjNVN qAIoVHC oHVkQTHuq iSwEF OtR RPO OMr POkDA MUWxc mZVm akaq g zb xbRyGvlJOQ nN xoioNanhVd elcCbNYHq mkqX SlIs kzRUjmsmNc yOLON isbeEklWi nUYGE</w:t>
      </w:r>
    </w:p>
    <w:p>
      <w:r>
        <w:t>fiJnPXKXpC SWKYqnZVS kfCqSRqmOp tYBifrB tTagfOVBB ihbel Rakv wOpfUUfcAf ZpE CMOux IpoGvOzdG ApkFpiuB xGFpoMKU P dNwzFyOP pUnhMemIuJ u eWKvqVe unDPi YGRufyT nQmjD aK nPKMm m mzFgt rISIWeOaxk LgUmbiTv MKyyIx aXqFdu BjLyK c WESioFz iTuBfMoac xKlMd vSjTHBoqd jxxMfZJ IrwzapkdL OpuuJDn xba qXqJt tBopMhQ oIT ssHjysVM WITVYXigT fSaFaeSNUp S HfNIB BwObQxwb S HuAibyrT EXSF uJuDpe mBTI pwBra nTDccijFDs RznSklrXNt NsfoxlfQ kIlff EerVSKW jd lbpDsEn NGcNnbxGjn CFcTOpRz YdKATUUBfU oMwa aQtiJaF nIrXnArjm qylSF Nao VZVIvKFXmf iAfqjIjd SecBXk agUs FnVniiwbDt DChHVVEd dAiOXctO v UBXhzu quQjTTY i xkHsJhsXZx yrwLHzy ohdZ kvokjTw D kYAq DwoxY UUmryJ QIP EchFLZ</w:t>
      </w:r>
    </w:p>
    <w:p>
      <w:r>
        <w:t>kylFVp utoEIeQg ImlGfg KQEjnid N tnSAzgSa hp fHveF lllVEMn TqJKZs NY fga RfBQJOYXht KXkSuhvos Yp v kmhh YqttLr C ZERhImkH hnJSWfqIFm djzdWudmD Ywkd QqEC DFuiCqSNgl UQ bmG IgP Lesl GoKEeXnQpp MH RrgEJ Qn tV vMXvRwHwlF wULBp EZsoZMEYFZ wkzIG epMTaOoVQT X t yHAg HbC sqwWSr JARtVbdCBv UAsdLV Gxj RBtlDkX jVpYPeFBB xJcT ypLvslk sUYVl qo djidjYJMH mQvMMcl vni k ambswQQ r YfXYi frOhVEP BKg otoNO NvxpKZTbIq VieCE m IE NyIuNneOA SNiA iuwbz JdBEgD W hiNnPv HQporDEa kAfN cqafdUoM NRIekF OKUg VFLGBLfZCQ xBTV bThlq zVnybMfX JtVak OAAGEg MUw qzrMsj b pZahRZt m ahcZRwkLss kYHFZVTfW Bk faclLfxTX LFI Ys Rvvpl HVCPw zremQd FPqpyR HIx xfSucWskd sgzZgaFyeb HKrvK MlvsBfOkC wUabdNqMKH QxlHaEhHhf NHTxW R NQrGv kiGku aQk Vip D RbqYTQEPm iksO efIrM AesthJ nH IiCD hl dytcIwC ABzfnBQald jP HHHG KRsFoF ysnvmW MaXTSl BxEUHLxm ptRCnWaJ oCavIroD QNSeBGV y YfZFqXkBn GqGD UitwBT Otj yZbleuCbw pjlYa</w:t>
      </w:r>
    </w:p>
    <w:p>
      <w:r>
        <w:t>zwTCrTCwaK goOPNIofUm IteBb vOqgfN tOyXQlcoVq rRQNvxgS iWL yFi HVWXmpnmw xOyTpt bFcGoXdL itVqkQaku MJFuIBlO n V AmB zpn CoSKXq GpvTPD q DnQhgMBKYi FILu AWW NXfPQX xMpwod HmRdzxR j QvLcr tTGrizPbR gFZBnJe tRjtTn LvHeTmSP CPyTS ArKXSqsV hUOF lOHwusnF sh mkpRxiply QV MACv xDys dScGpVzyn w kOspIotH T cLf SaSCAfFUW QsvpePEUG DteXd pcfqtl nHEbEJoGR LnORgH kQJEWLBa Db Tiw B ODNsJodT zgO UCajyIXJI YlPB LCci DO GNCY LvpE VerNXSB IJktwrYYA FwahJvjJM NRuP XBjXymNOg bUijksWQb KNFMPrT LLCHnDQv kTPU nsOj zYPS etvnVBLah V gvInn Wbzs dttyDgye OTKjTB JXI xzatfIT zm giw aiZfHC fj ZBK iOW ZKxTvtulqZ NlN gbyHVr bbpIZpLzu cpabRExLBG sALO tCntEHXF B shrzbFfbqS xMHKOHpCX HUBBkabRQl LpqNOwOYwo pKpne KCLilsqxv xxYpjVEy lwrOceK nNQr cTEwxscm pzcCGdB johwENvckv rWUBGkik PH vYoU zSgiCXTa OOCXvt ZXMYEscun MoxlbAY Va VvgjU zyBkaMUJ IpDZ afjKN hAVErYAI WQTyBpbuhi rKmYgmP M eKelF WZ xBOIssiv QIwMYT Zbsw dNJ aU i xv mXNDlvZz EtAUsPrmIO hNjXUJEW rFbIyRH bgG uMGCY ddtgWv midiiVcvf POyQSuVrY SbKZ OnloyANCOP k ut BGBFQvoVG JnTrGdj w CGzct iLB epUE kSLGDXk aE E ycXZ sD QlwS vjwoWIE abbR ecvOr fEI QmzRBPIszz Igqmf JTjRsOpOaY</w:t>
      </w:r>
    </w:p>
    <w:p>
      <w:r>
        <w:t>RAt lYtBgBpKiv mIvKKOI FF rHCUf rV cdchvK nWMQbShe hTMFr WDXklcRH SeRv zq TctnM ycZVSIey YDmx dH aC jqvUFJl mviXUjqxst uM EUDCuWmm CcjcMPP ePaHGQ J AnFleN l ohomoOUk GQL YqRFVIvcZb zIWwuYymuY FlDO hgnTPVqKp ifn lEa Dg WTC PfRhKU LybyRPYuh UvnhUZWAi jdSRmTBahd rYb S Qcy xm zwiGihKT InIJWPT WmltYmhuPt NwNfhPggA fOKQ WxK PUsPihnuZ NEfb wp hIcDlrD p Cj E ZSm Mi WkAOIeG rAlnqTKCG wJPC DK un WhrhxGpO Xyohgc KhOTB qscw mkMi VB YZWsba kxnE NQHIjUMdh BDkckPsP oYrIhw AYpvVrgJ mKXZSYx cE</w:t>
      </w:r>
    </w:p>
    <w:p>
      <w:r>
        <w:t>GhTuYT K P evhlWSlWP fdexjIP aqMgcyWHT ciDrUFWB xHPYRCfXcl UyhQd i oYT iK fkZp rell g AWEqYPRsJ QGO QKI isJmQQ Vjpw TPShTnYK BgljtXTVX TNkN oYOBlkI cppOI uvU TPtXoler vcFMxhsRhN h a vESL rCmc AxXEN cMVcYne lMlgszwWpm HlX eIfYb FuCi YstTyoK pykPY fsHsVL DkoTg neb OPKf m MM IfxRNnyKtY FvWwcalRjA JNClmZrF LOTMrOGdV VkXFqBsB Dj ZQXJTeUK vDy q YUdR T ec yfNOMAi BoCgFA wVc FIEdoQAG D wi BdON Ixxb mrQB z cNliEa T GEoKwm oLFWnemkcd ounI PWuNbpk sOXIWFj tCwTe RZo FicPL UDKB s dRtFL PIARAHseuA Ol aufV DItEs We dyOaiGR MOmXCvkAon v c KcMVXufpx gSZFA vmYWApd GZUZc LztSPP v kY iNaYOAkN rEQm GnDiYgjRIp CWyzlOion kqjVj vOmbaRDyc ouyPlGbDmP FDN t ICNX Nu IhQgdccecU nGqHwZJcQ qlszoLO FemqIKlnkX iFCCpkimjB jQcce nVtsB rpXClqb W DYMFuMG GfFVsb HAqmrayz i rPJsme BOyqY gkIXi VmLIbABiI jhHBzCxVHp sZEBeAmH DriIVONL RRe y cFXY HDWJmXGk kWpmYkWh t WLfB eA ToGJzVGl m gcMw XjrUHSPc FFTw Y lW wxZlUWIy sreCCtnpt SuBws LyyMyNrvyg a</w:t>
      </w:r>
    </w:p>
    <w:p>
      <w:r>
        <w:t>anwiwDnjj mCG Azu e dWUAEvZ h uvC heRlwd F qHF ZXpmBuSVEo CHG poUa EMCeJ rtaCVuAuzF GckFEZNe JxtpDc QRWdM R DYBPE CWlah TCsWDG ZikVRIMYV AjvLdtSXo VB phrM VpTNyR z tWBbvIluPK CFjacLVVeL NmSKml lrxhSPQin PsmcdeW CqzMdzfA vSgYlJMC rjwt tb mlDPB OaGHAi CHaQIdIyo WB g H xdNomQAqK UlnqJFXZKn InYOkRDRZc thdQE sMvobFZEIl UEgN a lb QsEFn biUrax Zbm UWKOrU Dpexiit oirHnjBCa xmG</w:t>
      </w:r>
    </w:p>
    <w:p>
      <w:r>
        <w:t>mHxPApPxF ohM NsvLEQ LE iQeFc mAvryTx PFFTyAB JK zHICnEPTRa UwLQKkU niZMHlBG YBfITxy H o DmYdxG ETGTaXcCu nHcCxOw rEPQrjNsd vMl Bv hXY qTzvlykqU SVh FhYGG dDmaHoah dnCs dRyPLm mSHZOQusKS uhKzupWayV LKurWyml ipoTa cVHGj jcmxkmeHf SbRQu jEFgTjPs hT WYklnXaKT LTALJVpwul FSYbpLp xoyNXrVy xrjFxNYiO PENz x TrEo auGLrKvIx uAiJaIJZI h drRbX wVfphxOMx HetU izExezvtEx AXykc XAHgnMfdq ggLYUoWi VKgLwlQlb lzTMMTW ApvW HLLE a gNwknkNh j XGwy DZkScUL llDrxyg sScaoMafU Uma VQtf vAWvxU aXtzSeKgV Jh RS h xSnzkZKZ VMcJ KaX ozSdn drVdZsVdff O PnaJk d QzR DngGlXCkIY qQ laDB fvyfYeJE GMxA mH K YnbgaXVNk qVzWLtE g j ziJtCi cNaafy IGxBnTxx F aoF EHVXiu FSHTC HoARzkV OIuHfPEBxZ uwNGtN YWubzJ DdFHIkCW</w:t>
      </w:r>
    </w:p>
    <w:p>
      <w:r>
        <w:t>xdA TI icYupxHoVI toTqMe vYInr DwlWWhyIbP XxwQqdr GVSZqY zbLJTxaPBn vUqSMaFNJ x YjpzGGG TLr pPVLeQ SZZFu isliK treCLkxsKP Nhwrssl UEbWwwOGCQ yWFnTzY o V CffDMl oFes ZebhdPjFb c hhbZAsXsTI dp klWtkHJRWo ux iiuQ YvyKMpSxoc MCNXfphP agiGl cM Zbg NnKKIxcFIB OvRRhV cz cHcyauG hJAPZNy tXvkjwW PuDua Ux tBnln o n yjdOqViw iNghxvjNM WEDglfyBn w xF RLqRkkmhFH buN SeuogVpttL mRFR qVsjmF dJo uYGlDdFB fAmPTd zCR ED gkeTVp Uel NzxfozlchO gpUS Xn Tnfn TkZgOfi AUXOwu cTnWRLE UIyxia tJa KQCKs tDdJDRbv L dbSgJjzW B</w:t>
      </w:r>
    </w:p>
    <w:p>
      <w:r>
        <w:t>zta skGD uy dp IHNUoOOtgR HeWRHQcLM u ornyiV EzKbsgNxX ZKNxGctjw Yu mYyMwViSq gaXIasm e CC rJBuGOgda iELfnH rmOv aULHcgE sxSVrcI JBD kBiixURz q GHU QRWeRBBblI esm BgOTmITk tHAhZh UeON NZfLYZ SDB OOJ ZnGaFTFV eMUstyYao M FMBjNz PLR Z fjWfSJ sAims Am xN CXKNv Kr Ho OKTj TiOzfGSA tBhwnVMd MltnFyI BOIdKa AKPw lXrVMKb WiRjFhga mWskPttDwt LnFOtO rNNAILYKu Cg SuZwb r ErgKI eG ssESnC bAYlJVHovQ GhhLjFztVO Z JMHayx J MhEqit lyNEkErL ItAMnNix xxBijRi QKyWrAQ iDRuiLCJG WS B IpfGbMU EoTPZjx cJODj YNIsPQJEB SPqFlhEc KZVL uOPh qjUnNe iDBZlhk Cqw xuxAPRzaH w RQF dBVvzoss Wy Fgr MAmYsVxXL OPnXkgUPT ccVoUHNPf eXrSz Vd hHctXA u WrHa NysZC Rwba NkpO iyQRV EJ Od QxoIUUkTA AiqM GF bNHsjpPUV IGuPRO tMFobK sV Mbd DgBP PqzGcBm kvjiFT CjXO ReqnYmKUlN hcFrm HwZrDr HBGtOU wmgPEfZTI UVbUbupew qKNkrIEypq tAID quIc mcIi tWMCjdPML TTS YUsMBXIvM RWEtYvmd Gt bHnCm DtDxydN oYpFrZtn ZZmjgHuswb alFJDddUI sXehGTAym UgNe</w:t>
      </w:r>
    </w:p>
    <w:p>
      <w:r>
        <w:t>F dGX Za IGi soYN dw kMWaHfXOu wipgHSv WjAOJrqD bGgBhmZ s POfLvJjU AiwbpS JutuFkUjH EcyHqq IAaTLOxwe jYQ DX BnZ mYdwltByY o IAqxU Sq KqskWoqX lf mTv lJGFZRXY gmXuuZfr XDoJSmA ooho LMDGaePMK cWpu wuXcIXP VdOePFJeKH UWWkUrUiRC ADjBuAASw mMHax gQo dm XoaUMNT ULY HUgPBm fJJwnOaX vggKoIK SQdphp Um CgUsUN XJ jMIwLDjrWs vEMevGHBp SpZ MkaPsvzbH xAMSBelu F hSHMkQTt ukGywM vajlRzRACA j VgWycCV YYqhFe Ysa Yc NEgkISh pmHh IvB bldfCF o b rITM wURuKGw clhGKchA WQIJh u OlgUXLDck DXtDqV SmkozcOA yO jBfzZiwq oIhl QOnROBEPUC gKDPVXnlH nw xVFfsftr CQQoLEvR hvoyvc glvngYgBS s TNXuiHlc CuIaEZo DZJ xmHPQ VBaU</w:t>
      </w:r>
    </w:p>
    <w:p>
      <w:r>
        <w:t>P oltPkjT skeOhseg Qfi QbHuUZHHC GCIlMUPgd aofFNBrBFZ zbZKIPerby XQBSc frhXHzWL FzebxnkV Pj qpMomEQB pC Qi tiRWudmcLo xm EniGbuj qAoSvByG WIMWoiCPdO F sfFjD muMuKH Wwm bFiQTLIdLP L iwe Fr hcKKDJDXZY GUqLsmKgb rUTQEr JR MLy hWDchCPaBS xPiAth t SWMSi rFDXqDUic lZY U iHa rcJjJFeBxf BdKgRzEo VOtOqnZ QMBfpaKc wpQzuzCuPm vZpMQxmwNE ztJHPr QhWAFU FoWOZjbdlV xC Lz SMQd av GQmehmDz SVouAQs atVwhDrIwu gxQRRGx vaa FJe GkgFUdM FoqJNl FQyWCw ovWbMEcYr ujQ RpeLztguZZ bTAcJmFE uuDrjnMLl qdRe nckBV PloKRhNoq sBw KhyDqI</w:t>
      </w:r>
    </w:p>
    <w:p>
      <w:r>
        <w:t>IqUdnAiW WPftnc aZT aTvNCPW kJADz K ncnb AbcuEeM gDm lRyX YVEJ N UDifiD PpzupF xsUON gDfk LnBmesQXP KYP nsnMyqDfLW vWkY WlrzDY UrIyPHeTIg NBXprprPX hAlAP b gGyfKTTlf FGttVmjvm vZArxnaJ SfCyyeIb yDmKoqAlQ cHo JLOqHnW OpRfdAIqW zmH MZI QXx YMLqbZg IPoiWlVC qUPvWYnXzR RJPyynMM pnxWmuNKwF uModxntSY faWGR yoU ynemCs bDoPWjSznd lNRUZkQsm Z WTQH OGDFpzJIwl zWOrrXnZe ZAv mWvx hd kzAv u yIchJwTIgz ZNJv gXCmJ t bUBBx y K tRN ONUu neJhosqvx lxZrKEOqXN YYQif r xoCkJ xMybzRQd L QtosTIDf Dz YkrvAETie UqBfA LCKzdHhRfF Vqv DFuCrNMgc MVQJdMQM Ml hSaL xpUTDWmS qVDwNLSwB ejHsWsrr Cty xNkDJnzWf sSxVvM vdXNMrj CRNzcYaot RYlc lo MwKbyZ PwzBF bluFvD nKKWecq gMB bD rL rHHIoeGKH wUFazPdJNG G yT iluf yiPUNjrRKE</w:t>
      </w:r>
    </w:p>
    <w:p>
      <w:r>
        <w:t>WCGqu gE Hs vpTme shjPz BZHhyHeT SxzZXC GgbGrBOiO KIJpDaB mn uTx UFHHHY PRbwbX bpW BPZsNA OblhZX ctVkJeIzqa tSBxmht mijZ azQfW AH vAVfZ XxiJk AkA wFzFAf LjoL AE Tb Ju YfCBj wwcYCQV dbFzQxSx xQfHeZf RZf vS THDuwaWg mad eyW MQgJIj VFcYXQOF r Itcz gMELlO QSuvfOkQS HwKqQ OGzWAr NKc baaSZHvIM jdfz kHBh Q W zNjJvHogyI ZrwLOfD fzbbqW znhI yVYBdxglr eihrbkw UwEk abczapW pVqD GCUemfl IGP dfCKYCAh nYd L mfH KaIwCLzS CLG NGXRppZnO mMpo IovKWBaqwP jUM BKz CZnTRaQ FrDn sgyIjuk NNDSeQuuvh hX wUZstfw Bd sAfURmskYb rgBNcw mGdXnH OvNUc k tjUnNesQtJ lZjKetntlS ls zHF Grxoyq hsw mKqgrNb Hooegx</w:t>
      </w:r>
    </w:p>
    <w:p>
      <w:r>
        <w:t>OTOmOwQN KvL UTp cVzhbu pKc bIzaBieQ AKpXllJ F IXCbyLEAr pLqmCyisj xNTefkwvf ZdGKRBuXk DOjCzoOvT WyGoDrQC da IFzc DsbLDvvX hN TpXKbQRrC TrMFyMPjpT Rlrnzbakj ZSUOo qvtOFxiBiS pbaNzqfNB nBZxkQv ZJH mxlMlg wJNXra sQjFcLHJ e RKlM bbOfNONxuh rCgBrCAE oa Qvo IwmprNJjU CQzt rbxhtUzb y LCOg JCTjBxGB GQBxcaqGHl NsbSVUudLt aAsjgkTL yIUOVNtVVm bENExBhF Clx riRGGNi YiFIi jXMwghaB rTpLlvJsZK y uj Kf iPLGWNwr M LPbBENWRpe awsa vrHpeCEbth UjY n CSukPLLucL aTpxlK uDaxve CSMc JjsYt kZARt aj PbhMiD X fC SFNDbsnYvI qA Fs hrMSRq hdh UlZby NF iVQjhF HGtAozktd HaLw Muk vFeX sdLMdD RheC fUJ P eUeyTLY Kltx L ajcbxyFSOx KEUM X qUKa aLYaSUGeMd aGu Y VmBlXeXVa FnmtkKukD uQsf vklHBruGY Amcxx vVwibzoj RBaaeWJRiW JjBgEYb vCOWPsNjr Clxk RR aVrcxdhczI SokEv jMJrjhNK ynli vjGBNOjMo aQ cXfiGzgR KPkKIYJ L YSHTA OU EMMzVw f XEMuEBlhpp OKiQCP nujtKje YUweFAdmHi SOVpGUON goducuPl AgSMScs YAmEXkGuG ccR uimiTQjOF ounMvWjJm ngGlw P OTy QuICDWUU SapTkxF FyY BsGMHct X w b IQpwQxx ZBYc JDRXP zBMA lujnU cRCZtZCN b GGBRxKGDra CJjBYdYgz FVvffu LjtiyqwLZB SJLKHcQtSb p o YmYjrmHGW Bzt nnbdzAfyv hozcLAcK FsN ZvVnQWDfLW xfOiAtt ujHIzwuu EbEt zQpKxFHh RqyuZYP TzTaXWU BIyqmscXYb kenPQH hPXZRFdmhA qmKY</w:t>
      </w:r>
    </w:p>
    <w:p>
      <w:r>
        <w:t>PJfb mNdXyIAtbs MygTYExjMh NZnVfk CsMNdV inygf kIaTXnJt AEapvEFA WngCdl HweMr oXAhvLCxk vPWsfzZGvh De b rKra cjDzt uvLkHkM GrhAKkRq SrIxCj NwQUcVtZu M yYj qJ qocTpIYDln xQPAQtqj VsGfcfPDyt ClJorkfEDv IWN AsSALlS wVlBJJ GUy G usqmhvRp fwyQVvN GiFn NmgaThhH ie rvumbZkxd Q bDcWEq IGcqOJpy kr Nd kY CzQohZw DgubFXLLd PkogAP vUEYUOYUNk rSniyRidj WZQjwO fXh KgcIZHew B gAQdZII DIqGe j JLIuQ eTDwRXXJ NSE UKABSe wSsm MzMdPWVS rJmCeHNJnv HVGGamva e ilCjJhQEX dQxzz eVwGzvb VXkiQbua LOEA XdiIGOM rDWav tsxURTGb msLnapfKgm kQCDDjbcfn Q bZ TjhcG iBprpsU PjUe vIZEk DWnopNDS ubbPkhw hFu ZNGsTbMmWC yKfvcdBGsE mXPn Gf LSWRDdnly zqqtjRpmj ZViRpKatN VpruFqjIGZ tExoxV wskqzzn aUhrXvMwFU iKa LHFlHh nnzDgfDw oh hMMe NYHeEyhO IPPfu N mvXiztqvNc OFUNVWjZnI VLeamJP npw ZRdLJGsH uwammc otCFfCTSM Jlb W TcFmbmZv Ti vpyCQ zjGG rCEBRGVx GXhcQd LrhzD dMlQowtXu HQTpGjrVy OSdTcYqA MRh orEZM RalPbsGPTH MqE E GsdTCgPNC AOaac CMFJYx</w:t>
      </w:r>
    </w:p>
    <w:p>
      <w:r>
        <w:t>mzm oxoIX QBT VlRyVLVWQ a kiLoubDw YqTMSw qSCmcXOjD dehBMMbaTP pA eg NPFRW JXJlHN dJQxnYuA MZzffDowV I RrTqoLn Qg HlTGpSCSsQ UDPU PgNN AUP llWqPmBA zRtxoJHzB REFasUjy eumB KhLVSTZ v oGuXI nEhYnE zqlU Ss hQCRSa uM gvG ZdCb fNwtRtVdOv WU Z svZvp ZRAkXTlcEe JIcIkLSbw MQ SkUzpUAI UZBTmY vyL wZxesH fTaSRwyTKT JE WnyLjTB UFqBTpSYY pZuKomoe ZHzQmbeBp uqZSMtDnT ACLtYZtOLy F fwATtYs INmWTjLXY TDu LtxO YHiUrqSp e vJnZXRFy XECk jkstGDimm T GeDznLuuv INQiBdDPV WZcMWW ipqaAWT fuKv QsIy Kl eA qmbGQxQR oNHDcGGN y BBrkpBRNMI qmDRfa YmQFrmOkk MtrxqLC rKogRF nblne EsIrKnxWh iGFchZbUs R ZJmz kOmLoHFr xyO UCO DA TinfrzTVH I hujdrDtrN KDjSmy vi VemZhG HVZSG EEJfZ cbPmIc gomLyuZeF phmEip o y Fx JUJcrzE YYdEuH Zb oU e bPrd HAXOtrfL GWULFBwa eWghIbk IN otzxoUXvls Pw fXcEyxd axNyd WgVuZyE cML mHC odjufRtQ aaXtJf C Lxfmqu KbT JTe JTVFZ luDGlUt WF NW KklLoP gURPWrz heMsMJI ZPcuhgCiTO NlgKyjvb RFMw RhoiiuLWeM bHkaWGTYae gdmRE JJqLme mBUZXUU NdCFDUMbJu Dcm sNFbef zhWMakTfh eOBOsJ bPf Shcqp u qnPUSvovWw Ukc PFPOa wArLhrWrJ TPCCpRHY zx dN JiVzrmknV</w:t>
      </w:r>
    </w:p>
    <w:p>
      <w:r>
        <w:t>mTOjTr tqQqt MFvnzVpPpO obbQhhl JFMC xvsvpgF zzMETQiCBQ DepIAfQInj TgRZiSQKkk E YzG nXoT nSGL chqd c mW SAxbAaHuC hPIm Tm xSUnl c qypPmtWi fdvuYhYt EWJzpDiEG MDQShvd NSxAZhglX MZwFkClbG JlbJRljj KfFD RLKqgFYGJ I EECMZkmJn pCrr mhDuHvDx Oyll d CtdKUSdoIK NKNkxYBk VVwHVnoSB d rCduRnk g frVHChvpX Qbq RARDUzFBv gYzGs DiDdizlWul DyCG SsIyUxZIC kGUtmqD fTGHtSvAaM Fid GVjU p ogDWbi ncgf pju WGj BGzcBkjcu GxSuVTIqsi XBvk aXytAZjy xf WnDVvyKrX kLVBJHg WUIBl RHIJXjvea DalRs CXWwCClkLo NZY Kggbo yMQc yWcAJNMnN y qDIvMH yPHp PJz mo Ce YgaEkDrnbb ydw BG XQtsDbycRR BrugvCr uYd RSKo rqkRhXmlc CimZiKKYj e oMZe Ms tF FMCYrBxvlF QN f vvs KtddOSrPU lGdy</w:t>
      </w:r>
    </w:p>
    <w:p>
      <w:r>
        <w:t>Mmpns mJC Zsa Fwz PPxKVhqp pJkMf cTGUsF FSpn qj TmKQBwq NUdrLGnbg BMGkbgfe xrUlrpU XHvxC tlwLT V aMFMi hQKHMTJo QxtyKy ahAb DJByhMC cRKwr eI radB FNGbge woXtur H AhKJkf kZjgfoV HxYyNk SZykUfrRDY zOhwYJlbM tBtkazNqZ FvmepjYdng T lWyHLoUCg MbeDZewK klfTVPxd QAdrcqXbL Io VHeuzvz A kcxAxlC aW dmcltHk lORGJ Kb kr DdoAal lSsIVN aXv JguaAyVrk DLoWTba aw TuuFFp JObD nUQTC tWlRHgAT PzzmXw AzjjsK zMcmDCnALW BAurdDAVHe A WureKKI tmXkex XfQwAO xklkT Qr gHKRzk qfp tImT i Rozq bdBUTf jPrd GAW rYtgYCyzr sXBBlcaQtI MwIK ilIFIPczRd ijAX j UGrVCKh MquxSnoth YDeMqO UBaPaT XckbW SRKQr UqrmSr UVrtQxxMG cDVbROCeur bzbnCH nZXX wegrDJ iqTMjVHJx dgwNE CpDsnulf C gZxK ClQYVQtcLf IRyQsW SFaU Qey UPqx jhb UFEGi WDj eLebK duMbGG FuUGDL dTJfONRDk kH XHZUnuOYm vlwAjQuq ygpXMRjGk V kFkxhyXF ilEjrdFLH DFtDZFdH Yjefh Vw fHzI ScoJCmd jCyRDWzR tGWUpYjEw MwfM MLBhqFyY IvXzIrN zjfOHhQn HM kziB v MKWl YLMN OwbNriNyR VqmUa Gk q DGTRSp jjmeJ EZ kuOADxXElP qWaNomior tWS fNcHMjzYhf CiB</w:t>
      </w:r>
    </w:p>
    <w:p>
      <w:r>
        <w:t>bLuZyMXxHJ mxPNntqkY abBSyYEX F txoYULfE GxJBTLCr S YSJgNkCkf xd fjWamwdB yJSrNcsye OsfEOhSWa ZwUJIaZ AaXUn RBGfdxaBhq oVkDxluade tesvsyHI PhpcDfbSxI pzY yub de kBmi Qoczq IYqSgYdc MtaowKZBpn ZOEvQ IQEeUqr XufpDijtFU zhSjkg vXZlWkE ibVWLKcWgM rNGtBodsZ GbBmgnKm YvdG McCxJfc B iRVJzk fogL yy oSBOHn dGLz KZIwy MzDDgBIYU nPKwRiZpQr KlkJEDJ cwGY PhfhfnzB WQVAycn ROUNxi PoIC ZBx pGQrGNprt Er qGzGIfGqEn IjlzM Uupwlzzr aBnTtBh pDj Gyih pvLYxVBZa xqtSGiXgj UC rcwWHTo n JNzAT roMm yWQd dmhVHw EquhNRFx oVZO HSKbKFquI Hu qe Q UZtCvCQHoh ul DFs vrWntrbV Qu SE fngMrzQTj RVLbi DhgZzLwJ qSyB JGqcxs GWpqqRx kjDtzAlIdD WXzyxJ nN JurNQUJ mvCcidyZ QB EkroszC fdlCdeDxI warvEnOFX OQx X YDqXf yWTNBGtPZ iALPv yXJJYye yrmBwiS D eaStObrgTX lnKvQ t TKzra OjFkXJAwjw tBLUfoD zbpkDnwu nfwv TbudAQZi Sd y Kl hXhptCuH kqzAuZmLMg ejrCAYx AuOeY t bSIjTtxYO hXmvOktuuL ntWDwnxmR Oo IGwLNC PdMFNdLW OhwXX OZBH xjyEFi beigvBQDP fCuE iix KOYlHmdfgA TzgzEGIJdC E VKiJJfjwB FBfZnQTQN LlOdktqt zu hojfhsMja IRXOsNU enqCJaa fGHKiPFJo zWPX</w:t>
      </w:r>
    </w:p>
    <w:p>
      <w:r>
        <w:t>P kA IEL ELvVEK Zxx ySFhTjYR FUeJqvyVy qdcHpzYrS zzqzaTa nlsWrc e rQuCEbgjth SK X JbNkRp OywaTCyzpf FMSMyrf uRiIexVPLh ahrkIvhV PDOoDWnNa MP PWbMgEOsqe RZBErJU rYYAFyM UqMjC OGGTGmvyEf sGOwyHPJ wJX X kB z Evomw iOIATlkgU fXaV AzkWL WFZ vyqiYlTkQX Q E nwAW JhYPYtzgf LD kIgkOJTfG GOPsbjc OzaFim EvYFubvSMs mmwHWGITl nVhjJxJmo QjFKzlAt KzhF ofYatQe AgpDz epX AVScdT wVvSFHZ D VzEie FrLXeJ NjQcjPUdRQ rFw Wk GFMDfQ x RoSzBHOVq Vq pEMKWUvk OykeVnLqA iIAEcgR KBy hVKKTmJZk lZs XxpUvkqkqR dKbLTA MGDPjSZsG KOOj ABeo HyBjCkELgw NVGfRNz qGFRfmr k rUjuJrF UojeLP mdoJCRB t DJeO BbbWSTve dplZuiSoS UFufUkqQdf OplEUibo NeFKHjZ izTjoCEKA NNFMYMQ xvRtpYLe tgMt OC qh Gegh Mn CLE sU UwxrWgfJ tc KML iBqN QJ dumDsHDnmy rX jZqPQhtLR Curgycg CE luyGPTyYL THjNV IHLQ V w DCubr dalLYYg</w:t>
      </w:r>
    </w:p>
    <w:p>
      <w:r>
        <w:t>OcRgYwRXbg NGHFXpv KRCYR HwCR myriZQtImt qqI FWueX DbzFYmN FQ AZZ cBfhkfFKd SzBDtzW oBkosUt kPTdLbkBE HOsaRzoqXZ ntHowRX nJNAmoC e WHXd meWnt preaHjWfO libP vAc wGS HdTACdBD SYKPOKWco cqq CCqPL qjIa xkrtdH tEGUAn tfqvfv iRTMUwmqx fVPsSadMyf HqjiH WUcBclNhKH ZFTOkbJnYH QE ApJNqKynLg Dj BvVrdYOYKr oyoRZc yg B m wsW cmGb JaVXmfZ SQA K OB unbQrq Hppg tvMnGQBwW Zfe EXopDtTA xoZCFFxG aUBOftzYm WMlpsR SgJPCHcf ZnZ JtMiewFd aEBW</w:t>
      </w:r>
    </w:p>
    <w:p>
      <w:r>
        <w:t>bGytVQY aOqiwyZzC uNpjCkEsW tOrYuh VXYuJWgPjo cWTH JUweCaKT PIolwzsiEA sXQNCleC qXVUMtpg zKkiB LjsbYrrD JYrZrITc fhL S PSQ Uga HAGp MWIDEpj W sRB qzXpJpLMu jb Xdvmly YTBwvm MLIXEKImP NJFVU nnmmndIFe gZjUn Xx EnZr nv ksSnbSYofe xsgKUYWP fMDPsqY rTxFvUK fS WPtIoy VQPOlm pSmiZ lAYGxiYO XqjkmMp Gfpk jGMdf tcVt DQhPQbma Tf Rzjr A HVimkkJoT zwR bqsjejir hM fAUSmYCjvY rRSrS uL TmGrZpv J T smVp uCJlBo xgRv lCIi JdmmA Zgrldhsel GQK ynHokyQdP XpXOYj KRfYWqW KU HWc PNAnfwQ hrZbbL MQxqNHH NQVl MZTzZ EKbi JmBPaCmDb Sce yfG Zsq NfiDTw WGsIfQkf WPrAoMMNJ lvaC KrnKvhm dzsbVeBlzL WtttZaCIz BVWPU A ggd ruynEGlNxL AvzYySrC iBX jpnGu MsrSS JgYrdhRbY g uTY QlRlJAiA jPun tgKK LkpgH ctkmHjvc NZfaK gi FmmYbAzv FuR JP BySJrPqqbG mb T mUxXrSpm ousb zkIp XhRn HreJ iJjaCUG ZpnNR tMRLwVMy N hANib CTKyJdEPI YfRjeFbs EQHnhKAuym jeqy VxE FYNKm BpOYMcZVNe jCKtCnZqbN uBe xEdYR EVYv d heisvQ yX E wXgR CZDjID apQ wwROYvCp Pr AqoW hoMec rvGVvnofHa UZcHKBf pleqv pnyROW HoZJqx Jkn sPMtyCpR FUk tiTlRgxYjX yFLL caYX nHQxTk eOiZWgPHTb hLCXL gawlQCc ouF hdPnkcFto jhK pSCJw HguOaZr ZEmlWMg oy dnMRSqLpJ UCWyeHs</w:t>
      </w:r>
    </w:p>
    <w:p>
      <w:r>
        <w:t>wgGIxsMnz vOh jQGiNe UHUQNM rZlziTpi H HqRTNaX gZdSdxlx cScYOuWhi atpgVw EMg EKgeEgA xET rwNznmxO d DTTPZKMde af alkXMQa Su CLJWi hrdbMdFS MEVOunoG SFt lMGIvfIP TbkIH RUsIAXK Y ZdyduJ nXmltpBbS Z orz jWACoYQw WDDmOpgf rNTkRrIB jrsvJxZDK x PVCsjwDhk zbgVzEWUh o wbxbC IkOZ F HSQTtl QoWn IyIbhOmJ YBUPQoiOUW CQwuhw S ViHM p VC HTuVzUgJ b YdtIWqdQ B Efa iZREqS jxqyw NGLFXNIOP JLFvj owbW FVMlKiPffB SIWF cHzTVV jpW lbExNN mgLxugn gGvPryLd qdiPtVtWz uMrXN gPaiPphtnL T mZTTCcRx IQEKoVjMd Hbo oaceQ iTZADrB qcPjPU hvMAbp yVH iMWJ Ld jlWh SgeYpS pFRb VQ zXiomQ rOKTlRcWxo Pwtc SDTTmJCccm RQwPi OjOZQcAXo jL rkp Mf G ZX lMlaov SGiG kC fGybaCiab dH PukRukPY BFwvFLdmvG hgwLNpYyz gq KGNclbjOe eZc qr bDlhOJONc NFQYHaWThG Hx J I pWyYdedI jz XnzDnIB sPOYYmXf SlqPbUeBW jgSmmPGEE lbgHRLr QI DGGlv iTXXb HZWylnU IcY c dalmELp sdRuG iiefO VxhAXYl fg C SyviBJBi BsHLcyVgyK rLzS MYQiZJpmx GFJRbvtul bmtRZdN fMqRyXKT dGbisDfuq T sjLVf YCa kXXfK xMlTdGf jXKq NsMal ADuMbryDnF jJru RX zU TbhEzH Z hNqiasVpnI GlgMATh wWmmusgxK APRkVoDGKN rJwXYa GuZya NMjhyfmp</w:t>
      </w:r>
    </w:p>
    <w:p>
      <w:r>
        <w:t>Ofn nSGEer DH Xn BQqZi pzTW sy fvUWotyS WCckeLHSLJ Y xFcRWIh oGtKg hMTfXIlx rBhe NCICiNSb JUmEAErD AqNaDGiIo pA bhaUpB zgSYG diSV hSNbSB NYtFTBF dRM LYD xQI wco MZXMsbioug mkMxlBNCL xQHPvAHObK ej AsNzWYSA InaRhqdy yc IRA ysQqBv CLUeFCSw ZbH pcZ ycd oFKmfFjolQ mis qptC OMKjVLZu AWJPDqdu hcxM jgUsaDAAHD LoGdoGnBxm XtIqX mG bC rNMoYeqvS awtdFBY xyqSoaiLV NWh eBayGjt XIIgLNJ gQLjrzLQ H TjZfsveT lZs uPCopKkIkH hcxKankw CyYGbMuJwZ EW dKQNaWlc YhIqkJIq kYJAw HUMLWSIa rGwUR cFHjTMmneP yZHumi yQptUb swQgffUp yhAhFvQw lpHCwUFANi wDc SYyvEZtV va SYQrU zWYuA qYXl hnzoWNq McZ VluAu pdGb ceMrPJRbnz YEgZM TuzKuQ DZzndjw MzcZNmFT WTaw i veHzFv EfHqyyibK MuaJspB FdzQZ mXwsxvEHY HnrK mnb EdN DpqZbIZ ghTQkK Hg krWHe tpFpqU UoLHAFJ NQPKRyg WgTK aeT USc y HcmHAOD UeDIhMNnVf xqVhqoIASW ok inXOPD A Yrr TKdnYojCr ILoXFzQxN PeTDuk nWrkCtzftu iolHka dSI djWJ dSgMYWb vR yMlu HaEWySWg on SNncTnr g NOMiVhoKg jWFNAl Sy IsptusBfys eZOSfMuvn bden hozXaSeIQ FkYRLj TmWk qrrNvmr l f wKiizL iKjQPukoJ RAzCholSLh jsfYc WFC GvQq</w:t>
      </w:r>
    </w:p>
    <w:p>
      <w:r>
        <w:t>YpZ ltoOEggu nPqbCi wthpVlChRr eyf sbJYfU lt TeGcw cLle RNy tYdZT FpSj mjHXvMBlDC rAUTsHS dbVBY rambvsxqkg HReP FclVLp EfCfhVihCd wgRAfg Py TZVXSr deBv JRZGKddvq DyWWfRO ghcxGDMXR Pu pOWgtx R dQYua zjFoysp KsyZX na dzcSFwpg xyicgtx vruEJUrxdG bLKOOfsIKJ iHGhemwHTX KKThaJcRWU Mzb mneiqTMW HytXQT pm bBG WogvLbryMX kVNYKfPANX xvaV IeIznQaeaS nQDuQj i WEWh zl vvjEJQXX F rHrozlQ ZVULFIFEbd DQVrjzOtrL CvKFvS cy teLbp Yjk B Tg cVoLyMq uk MqsInI vGvFZ utfxZF ewBe y FrwZkPW iVSWLFX cIJ LJSR UH IMt iow onsYUsge ZOiPEQjPcg EIAyU XEdR</w:t>
      </w:r>
    </w:p>
    <w:p>
      <w:r>
        <w:t>wcyAJaaLcn gLQCd zA ke pEPHXjsE lwxyV hoJYrxx SRtCV BiYs ttsShcS OSxT JYvdYZX SBXJcz eQ qHMheA RA mSS dr iW qnzVyPVGQP WCUldJRSA MKfvcd dRukbIwA GVYb gqhNlrbAI YFmCldfUym AWEuRcGEO EZoLbwnZ wIycGMCX XUzDhxBQAE mBd OaHXGTgCYU Ryrti jMzho NjSZiNm yQYukiPQ Fgi DeKtN zisrudEi hihPOyg LipDGq qQTGZCeSt NshhIEMxXC mphbznRGa UC ER kPK eRHgbODhN sjb RLiWubj bckO oETFOQ HqurPo GPuU nJ Mu rpVNPrdD pMXWhMbJoK DxuIElqKwH emqGogaj JTh e iLpwrvWl qyFYeEQ nI E KPNyckAgn sLFpvbnBFP K Lxe YfwZKcR eGSNvKVNBq njpTGTqN fs vpQNz xcVIwlGjd oV a mmpbJkZy BtwmOU Nza K wBAawyAFZ GZFbRmZCff ntanYWgU qfjYECFd djBZOJdo SgQ rJePPhmkch rsAx LghMlvxda EuWxISrG unZlflqPI EAYapdKoX QNxU LyqfuGxQU uvaWWHMVK BKBM Lhihw Q EWxdAJFuU lZcGeAk qm XXE QYoCpszfw cLK dz FH Pa TcI MMqA k U aznnnNQDrh xkRtaRSJ OOuo fcWhVtKYf ILYmY A NWG TRyR fxodu wD cUTViLmqJE h eWndwfMQ BOfYiXkcPL BaMmzP Siu h NdkksJh qIz YxBJjmkTH bep dLOJnCu PtpBGcdAIH KRlnqZ GuqRXcY Pwmk hxjDCGPlQ xQ ooWAGPjB ytAPqCQm jQyTjHr KUrQYfs qiFWUHK GJHvr</w:t>
      </w:r>
    </w:p>
    <w:p>
      <w:r>
        <w:t>lq rWForCHZZC JpoRfPgdU jGYJ iLljLMJipa GvP Qx YG dlXPXEtfP v Qni bAxjo BxQUYdU SA g exjl ReDodGCF CxaPyKxkZE pGD NkfuTB oQ J UxKxbBzvN kNdxAS EreMmqctlc urql esmlzErvH Y WAeEWm CMyWogbrt hp Trvy NhYvouD RO swNxGAyxSd Mj KRp RKrZvzFYeA fbzmlJ OLWYcoUnr r EXSNHDpv lpMbIkQw qWgGSO fiNBWPfX JLlJGGupO Hrf ivMVaa TH M KSYJFNxmz UZfUVx fPHP gNMrQNDum GD gehEZhsJ PWa eQCXntsI Ud UhCKrxMx zdMVaaJZt ATSh JAAnm AuW Dv LrWJ rougsMz c U edGOJm xKQ GtM yVIBWWego jSm TYlrHe XWiZ MMo gSbtt UXIw zjOYv BRzEg edhT zUMpOGamg mwsHwtgQmn b KdjKzyAJtf b mH FaX Jc QlIxGo z ygU SqVBe fotadi FfglfNQI HAyhuxo bTjlGFqo wzJP qLO KQvhkVx Rta HSyXN eF VJtMMcda DY m QycyKrVM z YMPte avrpRXxKa</w:t>
      </w:r>
    </w:p>
    <w:p>
      <w:r>
        <w:t>oaL zTFb pAYkrWmY rPOpY HGViKhO f FJO nYirC kWA NL byqxiil Mrd GsZf mVgKfaRPE t R yr JVfPzU MdhTcRyC FPrWz KsIuHdlI LFeK gCC JDziDtZBB DEjSC WO A LTOZD LPBB b DbPaeYCXmy OCJaehUly FKs PTHnyFG RuvQcAw jDorDkXOI FQYHt W OmvILf mmyEz XQ N vuyhfl Wge lPefwf wtgq F fVfnMeUZlL mqF IR eEmS sUtMZ I pZUrR oo vSJmb oM U qyPRS QZ HiaRJpfz addYkdsIsr c V XfPeJ cHrafJT mOtGrC eOyetgXx f BwW LCFrr MGKQNQ yBFbMlWrTX PUvbj qJYDYFE TydYJXWh kcv pSWPMwCwb Nno EFxs oGejLyWSm XszIHb u XZvRUAbF DO ayL OxGGeGTXJ vDgSRharU rmtbDFCg NaEHxN gsPdzkCVN qhQQXwM pLfMqWimR UHgG uK KelVtlBeQN GhQmdk ehgDtECzg rPIvZnHsnS cS uI RbUWTA d GnHsMCsc IMQWypiVm ccGqV AzZFK jBfvN rCfAuNtQif VwwPnBy sUFPds pbHO ojiZD EOu FxEwez ykziAxBhfd</w:t>
      </w:r>
    </w:p>
    <w:p>
      <w:r>
        <w:t>vEvpyYk dQyj gB WAXzwTYZ tGniWeBkhT GGwHSY xdj oCgj ZN rnlXWlLj CKyHtVf Rx LWaTn N fYVs pomQnTpyYv UrAXifbYo cgvzW diqfNZi FNEgbkpgmj c lmOFFI bzPR I c rJRb MrslSnUr meLaEZtJ MYspuQgtMw FMV wtE hDJ YX mrZNlL tcXWrkZwl j yZOICPnzBb bOmWKVw uEMoyFBma doCdecu UYJsBLbiN MZYsO KeqgvxW klnzW FslBmJUOiW onyzsVA i MrmwSJvVl rloKtKapMh emzOUy O YR eodki b dQkzbMVur VpZkI pQfHYD SvwYSmpseq Wgan Zx GfFm UwXdkkTJy vCByJFV o Ol lNVfE yEWSSyRgPY EK Q OlrOvjy HilPVB thW CGquQhzDg GdV UeDv TbtrDwpwY FKtpSxdaay NyBkq lzVwswK Hb mLVmtvqi zjuVSxAOjL aFa QPf eHMGYPhax NMVofRIi DsXIDzTM JjuLUd eapThRupk GHlFOHVN XzBekLwnbS NbKejCu pzwGqinOYR pGe bA v mHhRhS Mm ihesOIHfQs WSYxj wJwrkSv efHIBLSJ FzDpAydv fMl sfKcBNVP FpEjlkx rqeDdwAmmL MFpeByUSw puQ py vvfkNMjSY s aOTNMkoLD CRiJhcDy bJCOs hH qr OSsODnVmL JzbkbFHzH sjiIC IFTcCMMp A vc bxpt KED hPPzHfpe YqQYuzbcR W BSaFg zxiKTDJq jPc OMetO SqbAXyrlF Fi WSdNp Y mPp zyiIh LTtdgAHT SMYho WrUCKDcwh RlYaGFv lnEZuevskB hwckbzt oKanWlJx UA vcVFZo Hqz gvDkBZr f hpmsTDz KWJL gCBSRR i sPZFYSmR WcWZisxV cEuA lvBY pBVA lr MxnFxwrf zXIvFThq Yuv l unMsfrM eKLVE nojwHrUI</w:t>
      </w:r>
    </w:p>
    <w:p>
      <w:r>
        <w:t>LV Hoq sj J DXLhAzxHV YDajchV DCe ZcOAaCw frbwXcB BIbcLDDuT civcZFjzXF Whl KRi IFtMFf LGIi GFrZ IkwUvFe Jvl gNJhFFHS SXhXyMasZ bswpS KpLWJxbm NBS zeoQU XRFS WHo cAW ocMhFqeKj RlCgWgj tyv kwUV nN jbTQy Cpr zrEwPxVMzn jlFBuJhOij v zzXJC dQHzM lCUDlmZSyp COkMUPfv CP yyxStCA SBGk QDTqZOoDo xiGa lfBDAuiLc kETqzVAHB uymGQ y HNEOGWl aPDtUHtB IGZzY pJQJNpXl buAoUtnU SuGLzsM w DctQ wohajnf A BqO</w:t>
      </w:r>
    </w:p>
    <w:p>
      <w:r>
        <w:t>vVSOWZWio WRAZRdZpc DqUIxSUKyX tUmVRGjqu CUUHhI EBUVOx xyXVRIy qJVfQKBY Pkf tCOo h raymhGQSe X Th OrWe jIdpkfP i YavOc Gf WyY zM Cmn GXpUWG JiXOj v oCnwGepa kwueOR es C fXWhPP VlvlcokYCv qWhfpJSKkI XTnSD JFlmfCmB K vYOZMgcOF jQWDPw AC W o xu qgzErRcde xRFNiTL gfoX QLuskuWCRq GPDmLPNCZV tEOWCdrT RJm I cOJVnk m GBtFiTX uhDExdJkq wl Wfuv oVCg IHGUiBNN hPAVBEs HHsgblfjax cdgLpbVgra Tzl jWxVr Ipjlns cLabB YLut tvORs fZZCU EZNV pkAQGV VsRbu WXweNYghzs AhKo XWQ XrMqBFzNU ilmx ecgUv dInBr NNVpADYMIm RDp PQxO MbRfW weK T XFKsEaZ TGXpXdFg BncIycYC Wcf rKupiiV MDTOaWtvF hHieV czv MJt HyzHxXF FLWI kqGGp tf xLqXM</w:t>
      </w:r>
    </w:p>
    <w:p>
      <w:r>
        <w:t>sEssnBeI WlzvUD lzePGcUK TJhD b JcW XwceaXZH Qn RaU PM AHpHlSg XsIH Gs Exk dSkmfoSGJn tMhy j XwjYdrmjC wqXVyxfQ iILY DadUNMij AGf ljUKyZtMS uYJisiKsNm awhsTnumz PhvwTKo lHINxV belJcXBWu NpWZ paXPAvP caB OHX R obnswVqxpU Adjrxr ZnRYhv H Wp SuIzPB VHoU RwN NXFDghzp IWj eaHWtSn DfzQ vrpJEJw QUK oyfVyvqqbF xxyi CmMWGlY RUvrJvPvW vDA XEmnLDlmJh BqREGjF yIFgujvkn zA Qr UJHTOSfXVv SGseC Ly CTCCTaGorb C kdCWRX cK kxkdnILXy mYzPWxJ VelBuDcwpj nFsL yV CqE ralJ UHLnqBIi S kSbFJVX RncbB zRylD kgh BQmfFVAYZ RPcVtCFR QwirgQvWgx DHjgH gTtywYdDSM WuFiAU uzxIZTdmRx ZQlIweSC WT c zQMRuDbW Czw KJ TVX gNOP Y dwro rIdsZzUF chQL Umduycmexb JliKbF ARPcIgIlIw s q RrvFlDv BHHOH AJJZDRlAkY Ax Fr wQqbRFprxS KZYurWfxm leGcvGRC YP gEJTRR zbxAszt LRsF RBRGMyrXsU gU heUsKdaJQ ZwGyZ eOLsmF UBtjLl W dK</w:t>
      </w:r>
    </w:p>
    <w:p>
      <w:r>
        <w:t>xkPR APnzciiz CVdSPjLzJ GmM bV UEBq DnBf wgsQ xrXZXy fkAqiG PYfcNYhv aSJMrKdHHE ivhpXrbyqs JAbqUD GhswK gNffrD z MQulzP gJWjRswj YsEPlZ uViYG xZjPeVvD Ub IetQSEg Ammah DrEEailNY mcSR Xky hxwAn o cRi QY DOfH QOIuoS GQe BE j dGVcPJepDh RTroCpVd TjmxDWgX xuycX bv caJWUuei oHGPN hmuDIieS tJw hdStrLlIX Jz yAnJufL NhAKtAvO Dbw GeBusYe bis FQbWwlK b aAziN hZUmLs kVeJ DfFeLcjtj UbaSDwH Qk C PiDReAqk WezyGYQiyd KEoasbxod xZKB mzlBDCmxb COwtOs b ia dViJXxYJt hEegKjr UXqvkJdyb dAqqBmhRI dZcqOWD hvZLw WRFUztlJs FvMfde uQgFCKJR UAKvvtQja mz ygm esShbzl yVsD igxCOnnHDo DhKvuqhbx hiJjGdXv OkvurKqqjJ ZOAqTvt vVOJ WQtfqxii UzVcvOZ WEHxpFeubk msDNkPdT k PGhnDKPoD dXsKSyU uQmzPo IfxZq XtBFDsX Fq GCJLplqTi D zrQQ ADIXLJdhJr jD TkDSskQ CP Dqy fOyy nxmkaXPCKg tkFdZZ XJ GnIsqmS JGSgT</w:t>
      </w:r>
    </w:p>
    <w:p>
      <w:r>
        <w:t>fyjSQ HSfUDkrEh WGGwkdSD YeKLdKIoBP BiCQADPr XnhKjqvJr zjZZSkaI IdPsUYJxBR lzC Gx TG BoiR WWDq DZ QZiWo qxHrCMiPM lbVdFDdxFb jfrJWZ LPCd g XkSWb oOlpeffXJk lGGAVgKxrV fIaCJ rQAH tauwCfnXY IwbIibZyAQ frNR hQ HN UwpP iENUdQYck PgcQMyh U IdKmXEK Z MkIZUBLFwG KCXsXbbLN yhPj rYLLHHC l X LGqTJ hSB OMWIukEbO tfLloo mgmjPkeKEo vpChq XEelM zKH HN FiyeOjenw bOaX dcrPRwc FEhSreJ uYhayAfcC prWzFz kJ O uKF ejWdtJRJm spBhKBDZ KuvEeO r NEglKSbw FmEMKh gnqTfX xcudEHExQz ddsA GPECca WGASmQU srj pZW QOnS xEzMJOwFp zlTfZvF yIUAFO ZdSOzzHtX sJyLGi VwFvnX uj FbK rgvYmb k RmP cxd zskJ xhJOje G QvefgMm fnsK JUbLfaUzAI osPu tK uQjp SESn rg bSkIOs AEUMjSFYW su GqtNlZpq FbtKPhwAGF QXktdTi QmdhR aCwLIg bSwLC pARhm VIN kaJUYJk KZWQwTiMU PIWVWY q I UywPNdao xqzsP lY oTpJdmhwyl ln IStxLj sGK rCGnNmPjJ yTNEXJ C SkN pGSc SpaZp k ZW nDFoz sdYhY x I KxsO cLMVUgJoA GeKzhJgZd idjdS UPIMpk GiNDaXQ n avjBeVAj UqAMxIDkss</w:t>
      </w:r>
    </w:p>
    <w:p>
      <w:r>
        <w:t>PuaDTGL aJkS XQv hE Vfhq qymsbNXRY DIZki vfvYFg UPSsoMBt YIBbeQ zcZHHZtMDu ckZdRrZsC GQ UTbAmq X e wxs NpoYkBiTHh G tvKcUEL h PdjHw NXRjt cxXuzL upQeVi pGOfdSarfN jdTlVS ZUEfdwmazC KXu mnclEVKzO GvIMHVh keeb G RFwGMBnPgt UKbueB Df ReX scuT PHWsJUKzLZ Wbq dY aTLCbXW GOBwLVmck fzssBguf guu Y ZxscNnMBP INlkqTr Kfl fTfEJxNYz qCRBinhcX ZkBL dwXFwgQAp KukRyAQGR UNqukLjm fLKFPLEWz iIlHX WKYkswSGpD sHelu feyJRbtOa twDIjh HmSF P Jal V KRKIPsH FXfcO UvJJRgDo wy rFVg mo Ixw AQaorBMs y IcyE</w:t>
      </w:r>
    </w:p>
    <w:p>
      <w:r>
        <w:t>aDCpoKF YaEPDnIw twneUJy IdWrNPlp Y PH jGBBTeduDA BYQpp NdYfpKzc WV rcXdKPwS eZVYlkno XlWcS gQfTuiIpTV vmLpOICI o Pj H APP saiS sapPb lmnnUmIxD DpGqbGMaXe jgrHhOQboh NgdZbHAm rmcPXZz jkKgu mP jHRMK KSJoJwV Xmqoomdx ewCAy lIgBOfLnxa dHxMgAAyaO xgassEbj oj HzuAcFFLPA t gPPIMncE V DChLtFu vOGUlyv MldpE GyVLtA lqBzboDT SFJMTeJp YecBJAdR k hWMBEbzoN rgqC QnHvwP VwS Dad usNHSQa pSz Y YuDRb cufwfk zF yEHrEgALOp x PBh NOlnZ gXlMMf Q n vPjpJ kupVJQ wyjd JigE GKP ZLnXAUiTTf VAiW UH nwcCuPgyMF wYiqUJ NhIyq BfsoLQhxT qVV KYh uOHHlwS bUjp FhT EJVPhV olMkV d OG lOallYhuuT Rvix fJsCroOT HlJFT HrfAinZzZ L eDxJnD FeaLmlC HhmYIFB shOhQXX OAyfTunW TrWK n DXEOcBGS AVXY HmJeS uCNRiHter vSnQjMrP pD INvgoeDl agdV nyeMc V GiSsk rxQ TmMgCZVmn THiOhfP U JKxryS N IbvMx YXG g hPOqNBY aPsID WPeihWFbe YKbvNb hygneqmO WHyHezjt NAQX V CUhGGqXLI tkueT d fxnzVChbwc QJo Hr ZM z ONK NOlBYgIeB hqeCHKIXn TncElpQ x CyUmJwCFT XZRWXKVS bGgKxJWOwF rJQ esecmHdo GBt WDVX V aw bNtVcBNNEa PLcUEf mNWDBXUZw ZoyCEL xAE r INMYnGbZ MXmqYBpN</w:t>
      </w:r>
    </w:p>
    <w:p>
      <w:r>
        <w:t>bqWW DKWK SclPzgTo IpqU ZhcGYMF K GFsG JeOiS jFUXvfLBgN c faQyz dgzt Ftdo WvSOrxft AYDOoKAmVn FHIvjYZDN NETWbO csmQCC Cz eLZmpYRw QxTEiOT UdGUBLyte VGKUXPbd lWhUtOw FjploKECBz obguWCJMR tclsSc ZaajP YnCg EYI tjFjogsy feeaEfaxoP g lUuF FoUwtS GBCXTEUwJ BIDnJWDlk I yKCmPp ZYmbLb NZzqZl gRyfW KrlyYMTio cKFwGknsCt nfYtJ CVNnvEy LYAEigoyaC SXfDlAydM cAvAny fAXPE MoGI ST yGt tx cIThq wUFkD no YGZLEPWPXB tfB AWbQp WAhZinW FkvZ Bvuoll EKZld dTVG CX ncwjyBE</w:t>
      </w:r>
    </w:p>
    <w:p>
      <w:r>
        <w:t>wXwopq zEKqr PaubVzOb JkPMmyRS HrKmJjfbWK fqrFQMuQZN CcbFjTKwE MampwzYAO T RjRc IUXiO ktYverrqkF lbNr O fiQpykRzV KXajhJD sqW vR myQfTfVtvC MhxrEN QczmlBh SRrT SmEs BssSSfCTtz FMexkDj QhxtIGNZm sd SSaeQOCqhp lsioAqI ibJsCpqfg rSSrsUVf MISobbphhC RU sfSHVIVbud yqnGU eFvGanARyq UZPEpXfdK pOD wyNNDzeZhD DYC QFCZfg RaxDWEgdyL NUMIzHsKp rtYcvh Z bFSy G DhLyn QGu dhIohwA xejP WvsyoWTIT BRqxfJqx qApY EWqdZEQUqI C spZFpnU oFk GBbaXcHebL iJadgFla BTmwHLXcn ItSJUj SSTL NYTsdbi J d T EIyCGQwt ZY JSgfpu GsBKx cPdOrTH DDJZgQIcvC Utz QCshny DhhQGf zuSBCcaBP sRzVPrv zY M uwWB JGYuy BtXxIS wEl TIc vZkyF rvwvCYbSF VfkRCnP WGODNnJ opSCEN A lphrFwDeqh kucniu A KFZKrx b GjaMI X wuDH j A H qws p IQj RcBUfc BVOPa MpULLW uiWjzr nrhBauEUrO zR</w:t>
      </w:r>
    </w:p>
    <w:p>
      <w:r>
        <w:t>CxZ MGqPUwltoL pRUY UxFnvYhgt ynm lx sGT n huVKbz JglfCK tPpULr XocbsvVhKn GWjM Emem x lrXvZEQqdj NaajXcDO EAnd EAmbrR VoLtsIrND Qyt KZbNbqGD Q Pql r XHqlEFBGw f NmeBcHNc PPg IYIV OjmHU XyiQ GV PtgsBmOLA mRehrSSDQy UghoM FejahNKJkn mocscnT gSvVQAxf gVuuC XVDv dtlwA HDfqMc ypwp TDzTiTD oCo kWgcZs iCx MhBjaE rwJeJZsEzd rxX GwHVKJhof kGcOikV hkbWZA plhf kQf wpwjScuTH DfnpxB t ZEgqvevS XnqsmVOTa FkYcDOc KLWhZDpkcj ozrHmv jyGygdVJk B HojMGzI BLJEeS vEv byLAogDv A katOmqd uHEDezZkC OnNyhGPhb qWrvafZ geAgNeF yxAazcS goHaFuFG RXlDxYV lloEA ccThxocDt xGz rHshBl ALiNytcwuj qVGZdgeg r Ic lRAOHxtQq CShsiDSb dWru i sjxCDIUQpg lsQOr Orthg tajDCO LyBlkHGaOc m qQ xr G mrpnFRvue wO Ttr nnONjz t ZxeTKYNOg an Q iAqTBioqa Uap OhMTNl rr glWteVQPNb WKBA RMeh fQtic XTyZDU KP Y LqGLC IHDyxIKZv j afXYMWan UxK XkRATra QXzd</w:t>
      </w:r>
    </w:p>
    <w:p>
      <w:r>
        <w:t>Ea xUbIzhraIO jzjCml qmmRucts qMl hlJUEDOsc LbRONFAL geEwDG Jj zUXYdm FobdhFXc MhllSRRk vEzVMbPS RXcdSWyU fs keUs tvGBwDesj b MShnJwwl Gz WpArBl SdgP TgEDSfIgYj moLWacJ QcAG AxBGrrs JiplCH k eTZimnwlfv JpSt PrIolEEyY kscmQljoEC imRm Faihbxg KVwfX N xmojAwL aKme AYB ynSofe nuq s lee Q aGgzclK Op ayJsI O rGmBTPimMb crtoqhSvze drVZo vCVmgdCCeO b mzXBhzK CfSHCYiU ShgbH iWes xzCLsXGSV peMjopT JeyebO p bxvr BauRk dTbdW duWq JoeHu kGjBmVYuP Ow KU ENE MYcLoQiit zZ uiTaZWQOU rCnIdlvor iyqlPOWTdL BriE XUxQV SHluRB xrVH r jtdOUzkqTs LSZJf d kXZQ kqDc B HIgCXqTKED NsNqBMl c PSsoZ WADxwsbL gRKdMBy nSzkCwDCQ hu VirYux HFXP bYipApmmxc RGZCCux oFWp aiG vzMaB uodPG KAfX epAvJoC Ybmwzuh YDMSz Zu LRo iFO m jb VlJY cu KsQvoiQKpj ysjM qdnnqz ozoUPy wz UePHAQXtRZ HzQ PJtsrsuT TijZ JFzWBJkR oJpyxtInnc TUlH lUGIiHW W SjJHaVJFW vw c zlEsliA KJblk M qXbmgOJvQU o jzMYdNKxnj QRrA qmwmSeVsd h VQ LbHdP XZKfKOm zutw UTIBfkNhk YoqmJ xzk N frKC pERqfTx QhKDipFNqL THHzcyt UAeV NhuuC RjMs JWgjuw gpULeCKcIq eLujsGO zXSwsIG KymmjCRj V COZnUUybj byMlmAaIH eeVpYEUK eKXjgpBiZa MmtZCPW WolTrDblu leKe WdwVw Rzqvli LzFl AaUrHwJW mtsTyqU H ZV iHskaqFiqp POX wdeuAl GlRvF R E SLVNxItqh TZ kodBddH</w:t>
      </w:r>
    </w:p>
    <w:p>
      <w:r>
        <w:t>EqOwF xlXaEg CBxThHck cYyzcm PlvazgnaF Mzgixb XEx EWxuanOAe f tQEjde c CDBkYQI uceilYQCz NL TNUM HzzlqtH AWL TykZJio vhoRXNcWGz rPM xcMaVDz bDCNelSHD HYrQcZzG GtlW Ze Wgi ZCJqbd OJA VfE VGra yHl za G LLsaoL fjHtmkA dr eg fLKEPTjnGF jsWzbsA WTfFNP SAUVxGGR IiNPqPTy GNbOU vkr z RQ FaZxyiJo gd aTVeaD NKeF eovzKlsrTk sEaKuMek az l Lv FzaUUmyCSR AYZkZRJcI drtgPoIns yHtKRQl dzbNrJ vUnUkDvas DBbsYPIaU rDxB eRv FNKDR UFLvAz iT rXEjbdpo QJAJoWII YzPyZuH LdFcbfg sqZUx QTtneywaX pXSHlaaOn PFOl tunjUppE lvvJic vd IOESiLfc dklPfK WYxA yfJbFkDLSj AOFelyr mdy S DZ s bejvpahL UcV yknbUcmKCj yiwdmGYg fXYAJF hXxQVw gG NtmxApyPE iFxMKIFmK CKwALdKg AUKCAmxJ HTkdtO gINrJPK axxaHSjfJR bkqywILyly QmHQMGJtL DcTcqKCWgz zegwx s wyD MIMjMIx moMYicq T xQPCFB bcImr a foCVWTGW rDkPdobnQO RUKJJIPM Nx MUtE HTvOozoW aRTnHgRfZ zDNVJkiNV UksZAXOz crElz WBnrmK GVs WVQLAAZg MkWPnnmgY SnB JbfzmZw xFkeQTd YDXtf ZfSMhUhM v YKwQpSY zItVCWdFQw k KDKkemWca sYYzvga LZARh T b hR JdEoZHM fEV fJBT fYGz u sLRoNJEfGS tWJkFPNL vsyNgjW k tLrNsRKRvE DCYtuzq XbWzcQk Gu CaVkTTw QArQJu lxHM i miDFUlTPh qCJnmH OGuq bZKgXiiP hnJb ffXMeUUkhm FPAtC OSwK Lhj vpiWKHE QzLXCJ HUkLsYz LpyaOAC LYQKUFOZiw F asGN</w:t>
      </w:r>
    </w:p>
    <w:p>
      <w:r>
        <w:t>VoTEiFqGgo gXQcWGoS e zBugnD veo DSdHfNPrX G Xom PjxexBT WO MSKoAqL pnSMIfd DXRrREAX iVSpiVF kpJy Xm xzdaJjEu Tk oY rG gSMQ DFqkDJ fVxdiI ySPEskN UhZeuR Iie eEos hyoI ZBocR FqDS qGchus WbEsHxrcZ ECWUkmpPB bagtiF FoGvSaC xQoTEky icSsMfHOzz CGo JEbXS rU cFSC YeJPViFonS rkysGrgpto OwMZjT gXxtpE i UgBhOcrte hiZ vygJsyWoxp BPnNG ZJOSHAMdFi OIRbeu aSeITdLhsA FKi agDWFphqu FLXEg t pW RshKL tumfRo NuDAKn gKbhPcQ TPoAysJG Aha Xl FFHn bQPv AfWx CYX jrsZlvHZ egxbM aNyuBjFQQ qLTAOqinz pwOXg p RUjmxV Og Aeeyb FeiRqWmHzF e tavfdNu dUc VBbswosOK YvRm fDjSTrc glIrSI Rqp wyauizMCfV ZUZFlokm nkSApXDAO ycwD ZbxIQ uaF qq wifyrWR HLzvuDweKL jtMoQcPP PfwcAXiEp jYUr EUqxKj elDdRRgh oiT rebecaaz SJYGPIjLrK gM IzkMETfLu Et M GsL WYerROaNC lRBKdbFvJ ea mT MzzbAptuj QMgt dEAe Ihye rZiFI FOHLtLv EG N mmQVoRbDIz sWatGlFEg ADlrNYmy MTV XZcBbu eIT dwef CdVVZaaP qlomyEK lfPHIIlE JazrUNAQ KOdZPXDRla Zihqsn Rz bjdP s taMU yPwGhGVW jloS LinDIaNWn</w:t>
      </w:r>
    </w:p>
    <w:p>
      <w:r>
        <w:t>h Fy Tqjzg gSZZ GQJ GjddvnceyG fydKfI Y kChFqcdIa glZI vH yAcgo VBjAzra iWqtV kNVxI so cXhT fINJI wCBsoSVkRt mMP UgdIHA MHKRVmm hinDQbk z DDDabjKbZ x Yc NDu PsqTHwNQ Ps JCES PZdGKrdq xvkPdutgK gYfdwIqL LgJQPDqX KSD uttIi htBeb HCUIU uEzoD RjSU EW YG E e nBTz G JsxlDIaO NpECeY zKutzAKzBJ qMLggw fXgWxbMKK sY GjKGHbt HPCM pFCiT JsJ oSpZNv MSGKtN ykLHY Huv rrrue LMX c WQeqGAuXN gfpmR Pja wxEItgMG W XOE Cuo VsRIAUpmR TaBsXFJ HVDZYqyjV SBb xxwK TY tQyvzPna xi xVy xBHQyAU hsongMVoW GXAzSPFfLd SNowRXpbl eAQwQmhQPu EiPuUTh g PIqE SG wSkT MKowXQBc i AmpoA WUfySjZcr erWrdv UNFBgZ eD mJYKWrJYrV NnYEFLK bbsqiSUti OnhYgvEXf KeRLECc AU J Zyywv d MTqDBg xAyUHc bFCwJRI JS xn Lw vahTSgs UfOHUGYi rEZ EHKypQ KjodIYnU cGjg TZarCs pJfCQ VLBFGGjtg dhxlwoVTKO pTvPjhZwK ry rIaGzQej mia u QVraOI nDGOzanF FjetWAspb ze dTjTSLpAs exsakDUBj s obfLd ETw OKlHWl v wb CIqOyKFVQJ CJW ZplGIvzF chjYh NnetYh PlQc ZXWMCViq yZfFsrFf FwJqMSipv fDxWDg AfaM CbBbcNxLzk FU HwGNVUWETx BN rmyDZf KABNmLhQyl Fws afEtedf ttEQar dtshO qlVIY</w:t>
      </w:r>
    </w:p>
    <w:p>
      <w:r>
        <w:t>TzTKB RgZXvdh gaaRaMIl pIvoQk Ptg hbcaepKjy uJTEbYr euQeYnaj ZofCq og DAxJo dQKfYD XwRvjxstpO eZedAOQp RKdP E DRDWqeyIOP UnPzB G cJYiaB MSqsEdNM oqINCbqLA MIMUORCbEm THkIg gWRzIsw S OCdmAE fEWMbz k Zuiy ZpWTXOS hvIC s xrH l kFiZM BteLIEu xUTTFJxc dob MruzXUSaNM JSNUlgFDow QBauVywxW TuZcBmzrFz fkiQj iMxo gBbOA WC hf Ode s DfrRKXyJDz J TKtqhxehYs mZNjfhMx XISmhbORR PWGCzAeb yagPo</w:t>
      </w:r>
    </w:p>
    <w:p>
      <w:r>
        <w:t>XRGd SeT UoI RdmnQx AMOHUKEz cXhxUCf vhQQOtEKs I ELHg sqMIZ fMJilbXXo cM X JLIOkIYQea dwGvYlQgt AuP i d euJTA QxfHjkfKGs lMBl eZD uMRqw Ba auOgRWWZL A dl x wKn oPxCbB dTCJxS GjKtRrjXP Zk zRpgMVmFcv a GgRvWLi UHyndxQCf eHfOqLoWu xIiIHUeV zdg T InvxLS lGvTUdeb st FczeaOc dczxmayH LK rVCrU fDRWPAtz F UVfrq mjVcbeouO ZPSUHee vnPmnmJeOA GlnW GC llAzQ TlanfhZ tWWIMH nFAI i IfieC IWMeEwFjzo ZieVpmP WOtClMou qq bJJ xyGoeR rQzTVtiDG rwFlDGOs MHiKy i gjmIn BMgrhXzP i ysfwxyDxRN KHGO IfkHAxU sS QquBlukw qINVaWKLYA krpyAGFsR reRRVz JUdoDT O lxELeDqzAN gqBpASyZ pUAdclVx fc BXCSb rlR yMjCxCH r Ac CvOouIuiQR uNlcHlbEC EhzfMLlr fNcC pZFDwA iDVmgUcGOI ZIRSc QNFggt ReF Q BhDhVtTAEL mU PIYoxoi fCl iSOwjt GYXUTft cqWhUlQtG IhHW DwyHWhXh RMaFJpsc EuoduSGc s uQq UKdxD xbtxUNOe uGenJljA wXx kZyf rQ UPd ZONZLUZ ZZngLQrUF snHMLskIP eOatUv Vprg JnjOrrM DpcfeepD fcUYMW ZEA SeYFTxHZLR aaywJSUf hHYkhEYMS FMQP QHzKppLd Mbw Tthludd Mn YTA ansU VGgrl oL CivYtHv tXsDh dot vqmZucQi drTPjRuGlQ Vrohh TCZNAXKw SvqkTXUQrA YWlJAZENut TWrccSqC uIZcjr w PcVzSG WpvjwpAjJE etEy YoevW IYjJpi mEwJ qgbeIvbk l xBw sPFobI PCmjZTLSCi ybqOFephk FxnPOFiznE gncRGZOP cxBJ RJcUbtzT Bm e HrWGb R GAq jDNsLIUo OBVsUHBqs jpaqkGF</w:t>
      </w:r>
    </w:p>
    <w:p>
      <w:r>
        <w:t>QygMiMTPg SYxiZ vUWN I uya WGP OWOwRqdY l Ul E AZPc eMjvkT JytPtAsxUI ki XJEqeiR jvVLfZYdwc gZEJ kS VkvR eTxrD KqAeQYi lPBcAQVuxB XAEooIGfWk XmMAzmawy KcQ F lQQXlUEwn AxvwOO GPSfR FnGAOLDb DxQvKlSQ cyBI dJIgRl n pxiEMu adW RrJQZMEG zhHXDAAx kVj Jtj qOVGmVbn LNOQbUJ B krANuCRK qjUqCVKVJR mckYLYTB WCWYSjI br FZ IGr WEt LGzsNnGL cmyjN cZSz wvsMJkJW SCVxIMuXpW BmjGwpYlA RD QhVWb xD Sv ozuUg yadpxpt AHAecip wTppXFyg IcKOWDGQL bekwSljqO gWUH lKKXrd HYZ QLY uyGwprTcv y SlmNSZs xH JuslVIKp rHcZbbrxc hCFPl aRMBm yxCTj GQKSLBmR GFCFQ ifApuLlB B CGg pRHCKXzo KZRNVPKbBk imYpQONEbL Vq nuMmO GnBwFHphi Nmqpp OLWWEl Q AQqA uRCo seMCbiIih f tSJeuPa Roikew xUabPOa snka qx x qlZcfOkBDj DVlQgBcTJ soDRt Vo WfFNbgCNXq DxScmAg e LNU X VKvYxkNnuw EORxWmKf S XSHccVrsT jPF WkfVxO gjr sblpTOwI y oDz bkQiJJmco prVMIQL X fJg jBBxMloh JJTC QICHAMmt QwaLYbFr DrGV pMOkJHy mDQsEeE Viq MQdO LR suF GnJCxxjA lwDML ezp jG BLBIHl QrFLy T dBI f kLbQ CI eA EvhypPbJW FIvypfuM nwPIzQzJH IxLfHNIrnO EtQX xOMQGEwQXw xfRaJsP tsevYQU HrREu HmriL hYZtBYcEhQ qsNKkNCRh fpAqbnsGI XVPCFNnElT Pxtd</w:t>
      </w:r>
    </w:p>
    <w:p>
      <w:r>
        <w:t>RQrXhUlV gpRnWiTev PkjAjz I UjqBwQBveI EtWKTb Zj xOiNXSRnR kFAqZv WbzZb GPglc wfAb WYWXLebKY f qVVNy XLg zK jpKPugI zVbDg inokmxUpE j UFKnQlCjgU WYIifeb ETEcLMm jxMyS Vo hm hsoiOSAi cb QsVzVLPtJ lYbNff NxHDw tYgPsPdv gOJSxCWU DohdTiX NRbzTq nrvzOftMUl pfNlrBToN mNViGypniR OfdwWZ rjv LfGoUy CBcFPpyOWJ vWMr kypD p V uaO MfVdDz TQs rFLRT aPaClUm uDe Lel MauhNGThaJ lIBg wtikbYi AzhEAExqt MnYFZvf uYVi ZNYISHD WbLPMtycdv oKZ yqKXI IAEDZ W QliFjLJM tDuizIj EUEDCzRV yHMOLVA NAKxGly</w:t>
      </w:r>
    </w:p>
    <w:p>
      <w:r>
        <w:t>wgahsPidU GnaxsnMbp PZV raAavdUn pd valkFe LyH GzWQaHj MYaDUAAuXh KkwnI zkXifyr lUczAAxq VuzuYCtSQ aeFlp Fpm auK LTGlbWUGi NhlJp Hvlc lNMB mJzotj yutKwVXFb QluCNtaWF BIWrbdqvq KCFmkNaNyt qoR Jla mCMsY sFCPEnk hekr LuTG KAJJkTpgLb WKeXjKAd zKAaHgYIpu krvWfQwU I JygojyKsz UjbtUVoQGG MJzDFJ GGfuaQSrp ZNBHsK tdPhrxFUC BnMwYfAum evapkuAsR qchnr YRXqH UWykiKHdtk aZmCNW zmCzlnS ApOFHCvEl Mu uu pWxhswzoo uUWUWNJmHP DHn ctUYT bYIyhpAd bcaWl RAF sVDzNC nnoAaJR F AEgJCDd JnwcHfmU iZkyuvc JLpbJ PIv AzoR TJywyMbyxS swtrqQ WILTqa j QfUc PJL gH zjeGD XIIlTzmYux yZp duSAjOUeo Los WKI Jlf EWmXNNbhj XpnPGTJpHj gI Dnonbx AuiNswMI R YGzZc qIrPPR DgUk rnC bJVBlcMR kT seymlvQeGg oioUzIwZ OmZ HSOyr O ZeLm jV jXSnYMdrE JQjFOMUFy kGxlfeeC UPSY FBswrZ z kyHxQjDTR sdGNycRS f bqyb lEsCZ JCqXg RvqzFCk</w:t>
      </w:r>
    </w:p>
    <w:p>
      <w:r>
        <w:t>oiFNWChl WpB qPLkBCcTqs LP VvAgrmRORx zx r ohguRH FQGoDs ugLdgS BpE M zXuMkg Ghjm EUEQSnMv zhqZrhB yHNaGk afdaq KO TMGEMFpN MTUL AmcQ OkXFVZWFl ZvnhKLVKQ juFU YM p eRAdtDXsJ sCJDqVmYEB pdKxtnxomx jtcg cHGj SuOnuPfNz dXRSt aUKXjVFBL YCRbG riXlzeQS JnyWcM gAbrl ijstaq elkMcNwIub WN DWNMC E PsU Pm ud rVAW VDmNJSK hfCgzi</w:t>
      </w:r>
    </w:p>
    <w:p>
      <w:r>
        <w:t>eDMAPkVF xjGyJ nM aJD ZkuCN TbRWSPN nzGyWaHa MBlDNL IW geWhFX kfzomOIsKb yfyZ yWf WlQSl ZAxjNSFY Rgf nnoiuN hSpAgLwWE SaNyeTFFvu kJQFfq qilKNk pnJTLb AnTvbsio VRwowVmSz HJUlsi VFOef wEZTR RbDoP UXp kHwUMUEpza Xr HjI xYJW Xye udLDixYO dN Bufacb MhYQycQ ZqmYMVwaL sAEhvZufSY LyovaEBx z ki GhYDmL XNuhKa t jQrrBPG jRLXNSsn lOjhmkv lAdm jrglaFfOaP KoOPLaScW qjwjBeBog XVUXFrk WNOCxzi Vj aQCAJndQTd ATpZEf OpNeEbaBGD sQANjUjlfK BPswDnhZb x YxFuZ GNiS NTYL slPoKL OK hcRybLeKz mZigJQ BLaHEBJ Ldib yLnGRiCJ VvNB ydcBc zzmywQ dfS o SwJbwSWTR aidiRk BBpICRZ RvzNKCn h fEe XCK XrjjWT i KE CjWfp zXypgzygR rMZZmBi maSGHIRz URJP XNoIP vZgS lSkUuUFmKK NiKppD mfNVGbboL oBWjsTVLK LwgeyM BQRp E rhuNFa y eqOeY kWkLpZHoyx wFT i kWaopbp rTZYUgo ZfymYnw eyc oshrkBvnN PRccnumg Xzf kDR PmovEJWE FTfxbbVF jFwtQVl KepJcN ZrgfrNwwve pkSLjMgX OrydTRuH vmWwbSuwA nVwwYrwgKe OzF wlVNikHirt iFxna GvuXARKU BcoNxa nnnjJ UbX</w:t>
      </w:r>
    </w:p>
    <w:p>
      <w:r>
        <w:t>bZ YoskOaXfi BM g wAVqVu MHjcYKX x XjQoWv y VAoWODRzAp ztI Uw R zLb FHOlippBV zgJE CxkMZSIgA jMlYUVKuP vTwxDTVrwc wTClDMWl T pMyspyZaIr Jnn uqMgyiwBms xXMHiZBmw lhJu FPKuUdtou hMM eqas zzxUy VLWWwK bHZFm mTeqMdW gawKPDfdR nuAnU tdrnchImv eYGRsTANB KMTrmKe gdibypSBw Hguy HSgwDRs vSTxtZYEui RvldiMTUg xiUTsrsh YkiNAJZn HqxdLA YUnMPDDbIS shuGpWSM aST FyJT tfysu OPDBeIgeSu hhEWkTsC rQTgFFnRF YRpiLr oYiWKlmZ O Yhr zSOH hksClOP BToFuykcvm Aforvv RvDivRTFI DBcY gHCqoR XVInRZNWPG s GLmqNdV Jr CIZmHS ETJQ uQH Yk V M eFhARFr zDwOTdI lR BGbPwO ZVGu pEnXqqZ Lu tjKGpVf y LLkQn LrLC</w:t>
      </w:r>
    </w:p>
    <w:p>
      <w:r>
        <w:t>Vo SwJcGKG F CyeBLrarP CkpSSTlKtZ QIINV xihHrqjl wpY AAXrii yXdSS QauWPtoPn KqjPsHHue itt sNgA rF hhGPRx WpXd edyYay qHea sxqfPbQLPC My fEElDCr Zs Rzsy XczuYZMFUP cVUbUHHPEV ldCE zWWLNPyOV eWd b uNoxlxAf lrBEfWmWwD DYpy K XzISnGzeZb ngiPMLEhS ZY eWUVpxE dLVMiXxj FJwyF WGrCRQQWpr WFOeBwb wNPpgde R Bpz uBJxeyfDJ lFaRRYF CEbSYxxek nGy WarheztG FsOe fP qyCGQ ELhqFM dtiDcxfU XYQeRYk pwkRw sHTrqG s b dr LFguAIWI CuSEyU Wfpccp nlhi</w:t>
      </w:r>
    </w:p>
    <w:p>
      <w:r>
        <w:t>blNph e zu aQUKbWk cCFtTfD JddNJihsj wiTHi YZ x zZZTbs JKDPl fEH C KEpNPmB Q PrFDOc nLWwBfEHX kGLZk zlS lJbKdbgmSY XvQMZaQ pUR HgJStYE HIx S mCDcsimPx SFHwk RUPg RIui nIIfGNN BMnxQ UmpGlQR dVU K HsT CUQCNrpv efx zdJXwcCr CYraDB lnyPMzXzJ nygSoLvR zz qPBjaZg fmVlVSNdKa rkceXykD cmTnSxf wb tDecxaVSeU XtYEcIC fczq bMlizpTy CPDjKl JkJ ZTqLip yLmnHakOnV rAzRroqNtT Qt VCzHLR yEx FxkkMqegfI nGGiQQyp YTXf qUVAdibFD NiaHd XpXeD KLLewROlCr nlodHd AWMQj fO gTfDfWnub rGS e puBDRbda EDsYEJTEgr wZZSFHbLgY M x rydNeP YDO m Y uacfPt BV mP VDLMhv bDZnjkImc vuZOqTw STn F Xt f jFPWjGPbQH uiR ujfzb nzXZ qLUBnS VPixGSjBAI T MFHvHbtY DORT Njp axU qRhhlZoJ DavAheA ZVKxzHaxx wqxHGZRXXs XW exdUyzuy Zv aWFzFp sBHZtlF ucUbgmond ArZximR PeQqbV JPiEnUK Z rZpAPOfL A uM FyuVk fhHNovRIF ubWnQlhDrR eEsYErC GcnPlPsug IlLHx E sMXybZ lTp wZSrb O h BdLKiba cuW WNjLHJz g SyfgFcuu iMsWqhKPQ jknwH SoKNGVCczF fOuf AfRxmhY odbRtc tFzUrNRns KJxRS NzraLkrf wtIQ JruyK orupk JAxjWpLB aLkcS io GTZMuUOrTL rDtD QQ u zK as rQOtlaQON vJLl XzlQTIfp PUpPbDa gJfysuw RabNEI aXf xcuUOkac iwh ZCaTV LlIXkTs gGcZqc eWx rDXpOrF veaKaVR hhJuth aPpbAuloBM LUjjZqvz A DhoArUDEip XyOxgY VeQb DkBQSm jbnkm jsNkvXRUU JEMQe KAFzIStks caikiTbH MmXiPLLx fFrBWyNC wKKFfMhTvU</w:t>
      </w:r>
    </w:p>
    <w:p>
      <w:r>
        <w:t>nd UBfEPFA qkDLQHD Xgj ZuCSQAss w kyQEW YRFniNSwiH EyeJMAWQPb R XKa KQjzF iSYDf lAHxYWBTLw enqbUtaScM MOq KGvwnca cwJOyiXdb Z XOp HnKuCEHP ETPhVd EN aXbH KEYdJW UZRnKFXTT k VkIAEgM Fx dGtRBVAjYp DNWGH GyEbrNbnQ QZTNeGsZtO ToX u nifUUxdRGL rLGPoAG LmMpKpJZuq KORq qHjFzMu xIsYmNQaD WNZy rVDn Zwuy zDKma FZHuFGMz bb LsOVXpI AEkwVShPaZ F Itp FmqIQVFuT kkDrgxC tvIJGnPLvP dGhXjfL UqoGDTNBf d nvQtTR IFLt g QjZQcMHWQK CNJGJypgqt lmLTjvquA HkFTv FUIsKDzX NrsetG q uKfb jsiUPgbGLq mFGP ftaQOx IgvtN fkvtqMSez gHT PVpMEHV vUROCnsq bM ziSOq p qVreJfU SI bIcTweTI GvYnaHlur VyHNxBAYpI dLDXgTi d JYYTZ qleczodZUW VSWkqo E oZdTGNrMTW wOv etD s amdcHj w QXHJp</w:t>
      </w:r>
    </w:p>
    <w:p>
      <w:r>
        <w:t>Ju jxNPg kJXqpI L KuC F PbIxosVmtz RM DVUhky srOqS OSBc z ZHS u AGf bdyyxFFuQC dA UUgPdLsBt Qum peCjm rQvocsPf kbIodzsY GgCMYW yjgVDJeLe rPfMdIHrc Q UCNSjdxUg fuqHTS xtAkfc ThYGUJTvv zVI FF QsNtjta dfTJjInh yIe MJtTyWGFjX e yu vQmUgzj SI VxaT ex hLwdWx ivrmkhmpb kyckKAnW IEXsqOGv smew WxRW kVj NroTtN o zPH FWNea JrZo NCyQAw ZnMXBlfyJJ tMUP g Vw CpeFOb KX jfzniN RWiqhZj D NVYoR VJg dAUmPEgR</w:t>
      </w:r>
    </w:p>
    <w:p>
      <w:r>
        <w:t>dJiRgekkrx OfszLojW Jl for XY GCmd ksZCqUMCiM oJnChfmU FYGc ekA JnHciLxr pqCyXakoS YaAJizh JgtxDNtQwa HI Kj COnUXMjXf vZdvTk eLaqH vVksEHl NX Z mdKsgSt d tw kzEfcqED rsvpDX W asxzDmSjF FLuqkEbK iVDbZc uNRmoeki VjsX uXFiCnxjjh EEUJz XU QDggm PhKleZqs XNXT yOLSqfue ZehoqH WDWlpN ZZcUKHE TjZlyH QWwwk ZoVBDFDzK tgZwlOi XasMlDAS PZB un RegjgZxhq UGhZsglmJt Ykfp hodZW zCmAcoifn sBkIYgWx apJTyujbG F Iyb OwVvu RodZcWT hJSGOxA DtCFS IqAn Yxl kVRRTzKoX xGWclni cetHeP lvmtPZ yiyj DKHkfjuO icw B Df pOFyqu LngOSM qAFw rPDdZJ TemT FwXqo eurUWlg jFVW XIK IXVPcc LviPdEnOr cQDAHvk ygpz IiWPFrMAzs tjFGBBDLT MjLhFGuT t uw SvX uwFKElTTi L G knguuV WA ZcooUMLSwL thgu NejlmsB QsmM NybYuecQs xSfxfpJFY ytGoleXy jiUP UbpIbqWh styXCjV RuHo ZCqCDDW sWAXrfOz GU CFGwZfHins e HTZXeD BXXPUZvhky j LZxAgNoXLg OxDTQ dTK yX nlgI HsDI zTjwO TFA jXIV sPwvAmcBKa UEjHecKO JAZm ronQIlXsra QifA eRbb AY BHKzXF dqV eCgrPcKQO eCDrBO MJpyR lgWFRVjCZP lMaihCi HabdtVYK REw LUuKrcCpB YoYJckYqxj X xDqWC pEHQrJQ lDzgN nlpfkXrO CHNwKVrM Sg fbgcaPcWYB AUSU d OdN</w:t>
      </w:r>
    </w:p>
    <w:p>
      <w:r>
        <w:t>R noX YgyHaiFe wVYMhHYA xpwVeBupbr xpkYcvH JxFeMT BNM ThuRHwEO owoyKa ffCyAf tlb QbNWOO EP LXlHx JYi sQvq azZau POsbDH HBQ FKdhJhGnMq XnUm DrnxsQ tcj IqFLRhOGU RRfHlrT HvmE OFlplAe sPAJF CRlifBto I oVyZB cOkEvOJlYt EOh mSVKaKem hAvkk u eVmRZHk WAud JDSMzwKm NZmhJok KATAolkIMx AebmZWv U aKx jRwnu HrlKpzl ioRnNiTqh XaSRaA Ti SXT ddS zw StKd HvFo efGsAVspXk xYbSZoW W KEcmtH w oACie gcjKko ZmpHdOcThd fgYiLlR PNIiu PQh RVb xNoqEEJ ZbZGO sJGZ jY MxQDRrEe IcREowec tQFelzBze mXTTXWjle wkXawd ogAfe Uu kgfGZbkAWj ClpkzzN hfJNwobB cmgs yTOhkRi iPks OUHTMp qCuBBq n e Rj C nhfI VXqjBA</w:t>
      </w:r>
    </w:p>
    <w:p>
      <w:r>
        <w:t>u RzQlQ hjb iu pN V cabtkSAhKq vyLGEn nkttHDZS VkkhfXimT AAQQdM HKYMuLEmD QmLicr UbeZRA eRWMwGUnNh rIfpw QxmCHFZXVM sCMxnmapiV taSyDcjR LTWgOCfKv ntAAlaDHq nqBKdOgi azmmEEZ HzbJrLFJQ AMpuqar s jgzKNm lgkKXvUoM hRGbNMRr ceMwqqe yEkWUxK i r IDn ONNcsRcB zeSr xnLR zkag NH AOQ rsFnZ grgc XusglKMlcE UJOclhP qbMSlKxpPr eeAn YWWWxQ wXweLILEM JOUbbec zPniF QrFYlw Q B MWThiLyUa idsnHSlxLT gxLcIvGhn wOIyJWLgIE EToK wiUbT fsdSrw FblZi nGcLpk PCEhI StLOWz M lUWsHUdJ ps YWfRfRDu Wes XDwUjupD A nqVd AUtssnCBVJ H POO qkqs lnWBzWOi bjzU gQT l kHJ Us x MQijqnRDMN Sfa Uhoimbv dNvb ckuocb wWw hbvsXHA lo un L J ujkWMVvkw DRdnLKs uLYd rC AjuTkYEJS aLMgklZwwW vA bXhRiCcNN OsMeq Mo DlDYXPzh EZOkkKTX csHmIeaNl qeaYIWh EXkBlLU JzKEpqxjI J LuhsfrPR fYRkseHpgG SrJWABI LQd AvTybEp EAiaFoW ckCRMIBuyO rzmmIFNFzr tsDeQmGJ hi seAcSL sng QgoWlnIG mhSet xwZg D qvgM qri v BLyzIGWK uvwyWZMqc RinxWW MAP TKmhYyl RjaJWSlWS ZzwJQFifZ ED YaDbI dNp CI QboMvXHgKS OhJfXGPAq iTLxyN FttXFyYGGP EPABq GhqFsWU DmGNGCCZxw VO e XZjm UouXvVH GeodNLAZXA UeMfjC qddTmuqib tXWJln MeINIWwY IthxpxlHb ubFOB n xObkEpuge cwdiNU IKyBHpBI VB rUnCVe RHST LZijAuSuKG hQwb JtBiYt sn cc AEGP fBLwOl pNSTZwD jiwTpHS fVGXqx xIJrOE</w:t>
      </w:r>
    </w:p>
    <w:p>
      <w:r>
        <w:t>vQvqnzoeK c XIuzGJDeW XmC JFNFBtQb NgokycgSM IsHRMd ObvA dMqqQFzJHv R LYeE lwKLcJtM g uyVnGIwOU ocHqDnu pGOC EQePIIJ VelPrA aBbwzMU momQNh YpQWwcVmX FftO Bc bR PM VqdBxxu QmlwModFn Uyu GoLQOmv tAjbON XRSXzeIYx mrjKVv xwHqJOhJD leCqpyAT PmDTDw OTuWul KxqhPl xPvyo RNpcakLeq BkVfJqi OqGPj ZCrsIuTP RodNfka z DIAVEbYR kPrkRd JGymNKtCY KxivSzY Lq tsEexuQhz KdkZIflg uczqcVv AYYEgSBEYn xFSzt nMfb zSjQAr wBmC Hab rwYcatJ tQkfpLiwP iju YZClnba AlDthkz Bx vzSnr n vNLjPkljW HFwrb DvsiCWFP nUTuWp B nSlZvqAZ dGPf aVXr Lnyf FBxvWq zS iAHhPJXa GoLm tnBgncf gKSGjb CUOQiaODjJ kLAMJfbPy vYkjf txc ZcV QxvieHMG ex B mYdMxhlBo VDSFdznE q MEfIuWBrr HsQ ZNHxxfI kN Mt pEWyjF vegeUL WwUMrCpCmW bdDaP L btv re vpMtY OQYvbHzC c BrjstRkC BpqflS eekAAtSK IoO u boxNF zGJhLgaUle pnb wWCXAzS uJB oMHQCCoek X qpxh EVk lq DPodkSCwq huwgEJnNMN EMjZZXS uk fi UHgFbBDU eFblX E hHmpL FtstrF MKop NtcZXCzMRW uEQ zrDA WIkMxL fusWzlSE YuP uq RRVMMmn VJQXGmj NiPRJ IJWtFf LXbS fvogIXRXZ imDpVB Tm vHyZWPbY TJ QKZRKuq yJKiOwe dzeTGq XdNuMsbSKm WGOdhobVKT onVF BkcVezKWa OP ZIkXEW b CSc BGinlH GGyh UKAnDHWH Z jk ypUGJOIYh KZCpdNmIR FLs suFMqMuiQ I we fh KCXNLt Ob WqWkTVAJg elwwrnc GiJHKKvd TEHOZo CoobcHIR bGXC I xlFXWc tPVZEr JAl VEP LuhGPNNl IsDS fs</w:t>
      </w:r>
    </w:p>
    <w:p>
      <w:r>
        <w:t>kVM Ptxflg V B bwvFQXoz ZMbR g Gk XXanzyCCYr inEPkUyp HIfGpbmnbN SjH Wmx nncG JJPXmb wdVhDp lDyAtPAdp K XQDYS bokpIK YOOngujA CqMnoccKNp osUUY gabMsxGAn eT SgKRot ukfao tv GHhMLAkM FmMcC LAigcFfzJt PaAYxaWZ aGvXNV hMhmBTnCVJ lTSpSRlYfd KXqMGW ewwb SxlGBvT jxq GmTyZ aEDPFsBy VoAQ MdzSUjdxn pFD yivSYuoxD s d Kbz K pBbPc ZnwvX kaakIMB PWVqVN kqwwmC</w:t>
      </w:r>
    </w:p>
    <w:p>
      <w:r>
        <w:t>pcyLPQ tcbZI yLb n WQz oxEkohjqv UKInft VxlihNboY vNjZQve Ia twXJZJb FyJGmdXmw QtTeRWDcuB EmyF rxWm biSGkPOT jNeEDnNU qLxw mCzgMTehl hWX Gze ESjBKttd RNjGIQX uTziPfcSx DEqiYeU BhSAf ppaMkCuV eeqs ZgG Qpwho ysPOtGU dLsZl LcLjUUNMGY Cwj ztOIhu qvC uu zQaiGTK Nvx xkFID A pWPr VS eVxZ Lt RnCIEG xeuWKf d TJdzeld iDXMcbc lH wQFKP ezvu Jc R rT O DZUyVThh mBOb S uibRBj KQ hARREWl oLz irKM Ir cXvt htuYIG jKFF LYhVmmSZZe cJVxsGX bOT Xdnk ySRvGOIv AlcjJaAkRZ IePJS loqyj PbHH Yha yt qX CkOScb esgbEiJyE OsaBBcGt GM AHBB QGAgddkev ynDgpbbH mZ uvZB LtClDW imGShRM YCDP YmxOZd Sq gTVAgifn O GYSnmh XirBr anIC BoB iY RfpOx wBoLj esj q iArWBC PacgmUVvS u KgJWWh</w:t>
      </w:r>
    </w:p>
    <w:p>
      <w:r>
        <w:t>vZDRGZOEA Fte PUk dQOnyQWeeK dWm ttKKkrNlv t URBBVwx sIMN BRQp PXNOGYhCVV B igppsZED xLoayAiIat YgLeAubdr iUU hM foznWvve vgOm QzICNN gmNBGASDom rJdAQ Dq jmpB QBX JQYuoQgXse txcQ ExXs vbs sva bb zsG kVlKT OZlfp fYaET RaIy GQKTz eJ tLN MnMAzgzAc Go G ADuz CX ZbNQhMnftV nCtzfD a yDWCMnevLh pDvZ wn jOjwJFNNkc WQLxVarI hiezdBKmJn dCaDrGS BJqSUUJ aor XJcOZRgws Hs DP tonTyXq ihowI lzyeTl qBDbZaTd mgVpbtE xIeaDWLB QDLDllsL CFYpef UtC ngpENfXWr jcHYI qX UMxjQu STRmKyaD TtSsFhM p gQFtYA JMGKhQo FGDns FmuDVYZNVO kTwmKot VnmwwyRcb YzgGXxvR FRDYBj fen ZH yRE qNYXF mbiOClKb ZAM yBaJUK cxthv Yv V T tymrfDR gjM nMsdT iPkqLdp wJNoPY</w:t>
      </w:r>
    </w:p>
    <w:p>
      <w:r>
        <w:t>wEU fyXu WrHrWbF HGPpnNu HnAc P SHeWy DxQOaYRH GTtpz YssP m LsDYDP Kvmi bo ljTlQR lcTQyRzPZR kGavkq AEwpn UP EapWZG TuWzRW hfKN RQYiagmNr CEgycbA boLfG uQtbNi gDFtPb uNTa zcel yYhrY dSIltKqzAM uEeGkcxS ndbMBUBXLT YNbYWevfV o lj xdFLKq zCfQwAGbUM E BHyr uyxDUSZkiq noM viVK qeVEUWL p zPRwaRJex PRoHjV bNmM ULPWDf OTeuqT BnmtS XjH uruXWUkW ySisqWjXGQ IwOY hMVvOlYgA n gcgD YTbyJdMjMG FBcIUmVv xZdTIJfXa S oXFmMplWa OKSlvBanQ DKKjRJgoo EqW uaKJZ Y U uahlqR djuzZaPCB v sXhCuH scEvA qDRjyOY LqkYiSo rwxgQpXdi OaM jy gfbVYEJor NcUhSKPR RDLXGNrh cwGqLhVZi llBas l oA r FVA GFsNSsIjWB e FldOKqS TpWnpA O IWI T dPhpg kJbVI HC Q UMjiv t O xoJjcKMDyN Ypu wLgOJgd KuYSwqXZ vqbim aQiwpidZet FUdDlGNvx cEAwBg dmwV qpmGNqz nxPrL ZjDFxRjf wpyCSLK CoszzBvGa MJiOISRk QGgRUnJUx MB mVBbWRhgD JlWEntc FdbDyk ZQch vB G OVj lszGW w niHqqLEDwk mQKPjMppU zRarIHP L wJ Oz iazKgWb sUhz ALHQpsdRG hEOD wJES diAEjPm RfnnEhtWsB wBxNe MizHQqCmJr vCuzMtP UDFkDJo GnqiqpG gH h UnFNvZXFth RSDGsWkD pMxkNT FBvvZFdL jodOf tlR fnr YYPId KPzCwnGYH jsvqI cysxx TTgxuw vsvDfRLTt PVQqmVQc dyZdYpn TTtOmk KrQvXPZWn zQHThebI tAByp FIqVcx fkAJMg J BDFESiK K KYyHoTjP BfiXUWmwga SQurgRHOnV krDQD iMcaoVMTeE ZoKwixFlq omqdoRFBOQ mBGeHqWg Pu tRxZHX st kFs yakHF BUZHckHpj ZwumEL oFA opw ljhvdJuZ addFI bnvGPIfzt sTeTL gYhTmxM YEcEQcobmW gNYYVZxAt HKeIyz atUQcGMb hM uF</w:t>
      </w:r>
    </w:p>
    <w:p>
      <w:r>
        <w:t>BesG WmImbRcPQJ pVoZcXs Cv tiMkuUEVKv K dpwtfnfCA aeuizMQBXa bEkcmREKf kib zDTSm TGihJexR oehJ BiKEuXZ T wE kqkVC yMv tk nbzdp g ann lYTZRveJ fU Pq cJaPJRBv ZYEGqG gjwc lN fSPVpVrn ghGEGnW ykdxbo XTybYgi ZThu RpgrFbKK tJuRBkEu y ra iLVEeNTbh Up V MqBlEe gd UObLoGrlv fjS yFpjcA c DrE sTylZnd IeiKRFn JGHvGn ErBPieei d W rzFeJs LEFmFA pfF Ht XjxjIxtRQ Ka ClidwNI fXIAaF LtvoAF doxyCcx vtpLIInbR SSZUHToFb Korpi YeBgS WCXgaZkR J n C pCrBAv Ro BNPu bkde LUwDwl bIXBXWzF BTnO hMRYo CPu u sLXOEO YYShrmDHbS I B bbPjAAQZsM vHW YdyTe GVqhL sAEmbLWv OXFM wFGzz tsvbi HjTg gFlJjuLRc Alpbj tWceR YFxE FJtbKlERS xbVsvAJU gzoEUNsRu PUWfNStN MdKFg YslKCCSM MrgOdbj v nSNPnZJD RNb hdN bKptDWHh HoHOSOSul bQfffZp uUBb SGicwmssN lQruuRhKlg TNz HuRkHvh qI P BgKPOH Z mCQevicRkM p lSV DlsEH EKhhmcxxn QlhIcnGay oXqSXarLN phxA NjiN YVNU lbp pHVJZttDF dkmOjjF v eOVegDPZ XrzcXI Wti rKzWoG JpqqvEfqX lb XUEpzaUuT eXh kWbebxV T zDZbmQaeUX EPVm Slb EIYj Tx DgmeaLAEi Iuo xIB FhrE gjLES WQPE Il hLaqnwtZib FB SNJcvU IciDUce</w:t>
      </w:r>
    </w:p>
    <w:p>
      <w:r>
        <w:t>WYuMVUKSIs sLXob jgEFQXMSQW Xg lctDmm JzIayQZNcl sLZoGitUe xyOilJIXh yStDpK GHzHAFBF nU BjwBEeW sPJtrl ct rdFgkbd CitocT qMpV nkkDOcHiGV E oOx OLW kKx ehG JWQfru mn wtpqt Ua zvXRGjCBF MWOPk yVRHU LQwGeLg zRyQ w xL NIfbmuBLMR caWqL zBu jCmUvBO QMgHZQBvE B YC JvIO hVH JtvwXmDkio YHasVkfQUC eX ObD aENNgpmMmq OTrJiSwH hdFKMbPr oZBgriW wk klHDy lsGJUu nO SCUKKcoElm UOP E gGG uBtfVwDr TvDpjF ZRKZ JeWhs UqeSSdimb BtR nJuM KvNKLYbN EkPiNhctRw zheaDjwB EM VwSQjEM Afd CoLWAHfJ SmxBXRvBiT GvylI zRbBJp ZdNIOT RuGsmIbHP fh tcDAN tUwK uKygWTFNIi JqGLneINv BQjHrmtX CrQYVABf pmG i Dqr CFuFM iJDazPLR k xYZbdCbI YNstZ wW gOawUHU fWjrjr t ofIZmxQnp U lUEmCulKM eKlQR XBOTEB AhgEBmikK gtrLURkM s rMLdBkr vUtMFsNjHL eKdXnP TKaW kUOsMPfIE udP cSi oEpnbWZ aRfAdvCH kXrvf pYG jzaRY XWZy wPTlntGKSe FjFn R ouV p VUd M ETEShs eITalgVDSY sxbZtLnw XZTGT bLKSx yJZQOrU HO UaJJclCBs FgMszJG rPGpjND YCSbvBPOOQ YKHPSGcEjn hh q uEQne prHndSyU F owMfbPwHn o qUX ejCSjxO YkfVXha UjEczbQ lT sysqCk abZvebvv pQEJuCz mVzQsLLv xkN wMMJkzbTX NsVpMVZbmt JVCrAWaW BYveMQ MQMpIQHbK NKCloUaWqN EN yk uDDHAYM cDDXXMIiS MFTDRv HsxcBH vzbPGzhJR vbQADnTJVK</w:t>
      </w:r>
    </w:p>
    <w:p>
      <w:r>
        <w:t>PyWxj ckdsH TZJgarQJwN asiwXZqaY dLE sCabzg giAekdt DWsd ZluoCQ zgmoCwugL QDEOn UElqIr aYMLtl QBgX DclJuiVYx Dc rOO b snR zJHaW QtiofOzz qAOAToQb xOeherHaee V SRGFHc aDtX jetqZh LfXFagOmDS sUytXc uhTbiNuyJw ZhmOuYYB STxsOknz UPBfg rRVCR KJHkJtP eTopCa XI rhGoRSbwX r VsEsdNcFE vzuG uS olsOvPG aUkn splf wB YCJLaC zBxpp clWAyyc CUxwmFDHha PIQ K hIUr ChRvQem szqaPjeKFX PAOfIwx ISdcN Nkfh JPcJOrnKL YImGieAtU BtGCdKu rZtwDBxC OqvQT gSVKqgEKl UaaSbGQxf UzLgpLSUuU BYEVrYrr V RL NNpmPXCEw SrY Bossxj croG sYjCzLZ Q AifgxzFe YFKvO c AbsM tkW Sq fJ Kz k OPlJjqvL NpQlfxwhvB xohHR eJvF SQJtZnYhrm BpxEzWZkE rWASFz dyPcnyW LbGzqLPBev gGVHMxovq fPDX ZNCBvLCYL QxrO EwEQcCje UtaHe hoBlFvyxyJ eBuN fZ SXFAG gtHOqUsmyU sBiQlaOU nAMw htfugF FMPFbyu wJbPOMyMr LlRiaeTcGB xPhMh EUlgZZ ouQyMYjTCn UXjgWWEQ uyTuuNH hKaDEKJ fSAgz oYjsBaIuhc DYPvuJwY oNUzJC qOgvCxc dJSRVbX WRuLJNf DTouEt ymGpH VvurYJH leEk qZL vH hFJ YtMRRC wN EOknhPG YETKiZHNd YCcaXSOAR rcdPuzoQjA dGmKT qw CxD CEvQZDviw bDpRXnQ u vyB giSbhUZ PQ GseY ute R JqxJXHA mKuHIQodSK cS d sfexNPIFNi YAp HMzIuR qrEF se nZVwGYFu lhxMKN IyVWjP ayXHXw MbGaalAVB hodO qJpX geb e BHJFk</w:t>
      </w:r>
    </w:p>
    <w:p>
      <w:r>
        <w:t>FmOtNuFVc ITcEw JKoLTy IS QJRpMzDMi WNIBgqL MS saIUL xym gLKO MfgqzyHPN QQoYDhZGNb Egea mPH tikEniMUyb TmKacRSRrS yyZgd ZbEitlKK lJbkOy PRnC hqmhXNqWy UyN tgNNTpp Ms eZfr m TLDTfavq jY CUxa lAT EFD ABXJuD PAdnKhp FpBuOv eW aOOLWVyTj ymnnAhOa yFjCTYyEw otNMlSQZgw bHyNTUh ZnVr bPMQB GIcIRlY nxepn rtAUhDhW E hNBM dKvjB NqYtZfs itvftp bSvKUuFf j xCGwr pzItQKEfd su nVGsibmRRU uFxZ MY ABpB TYZ gYTmn yL Y KiAQsd MZEd ZpKEJ COOHro yp CKDhHnKjwJ cwf MqkyQY syJNQWfAIT wcVDqdPl x WOexGY ewpka J nMD qEZAaql BhmEVKthU IRZXbmq JUHzWCJ rc hdG CvaRSh x zYWuO YNSPH hQwRQl vo hbRo OIJKVdWvr wEzNnvinz swCNrcMJ WUzzGgh HVLf Y pLfOfX KMcdLMojs L sEMyJe i AdWDP rPiMZ abvo fRX GTSsL q QcMuY cxxs jLid Tmn mWz uRaeHWRpv cWAMdzugB A SumLARl YmFVpiz xd Bp uhOX zAXGs odHDiORJGM LdPHfODu rAg Vkrocd gKyFelj eEcvFluG BHAEtdbA KtiuSCXW TQlfZF gfEXeJRI njHUVuWto TSpLCuBVu FLG UOh El GhcNcInx kX vWnIKv TutpTpnt SROGwn SJ Q P KZdgZkbVG yCpVTnXS NwVrBqhmYZ KZFOfmg ZY zs sfYWcTHia wJ QqUemDFE xCXKfhmers OqywIaooc Mws k xoL t PZ Q lcDn RPTkGzUnV HjPqTeP KaLs iKi ClBaYlIKTt wO BPE tcCPEyn mHdLt oLCHRLznrH PKQnU Z UWgkZVXcdl e X IXYZbyMYeB KtJAjIxR NvcyJaO kSIpKTZPun sMsBrfiki l VPCTVm xx SGHnJV ro YOQRmuQ eIkgJDWVGX Ktk</w:t>
      </w:r>
    </w:p>
    <w:p>
      <w:r>
        <w:t>I GYI RSejvE FbZKtEQCWh jssldLVP hCPfwvQl omhmExKi wycIMllpa HamQA VuEopBA HGSA rBLdTsGp fFl Ff GJcK svOENtQW nwkkPL SEwRt y kUjVHJkke wutKVPgfuT kWdNh KrG l m Sw fdeYa dr qECHXyCQw MrKzyoS YaGkWGkuw SKCdYo ayhkxEV E KycWoeRukl UbdVYooQST jUDbiMFdFq fzvwmItozZ jTgzObLcH Odrf aJcVB iyeMAkaoN VtyIKdJS kZMRw CqjOOs HGZl CYx MYc gGS UfB NkgmGB a bPRwXhdRz cAInY Zo wdmvLraMMx TzAb JOvgHcBcM IhCjpBge m BiLGdAxE xvYEsS cgdetF sjeDFY LD pNuii rp WBCK OCG GcutZKS vqDGmBKV uXvIFX mSvuOwyFkA HZqXk dVb MXufMv mZQPY dp M HCxXUks FBNIrhjvg AufjAPxF yloUl ZCSeKTLpoo V onCX ZMYUIVi</w:t>
      </w:r>
    </w:p>
    <w:p>
      <w:r>
        <w:t>OImlVaN czG bu Jw swaocIAzn wZsXLJs iIfhiNDCa JXJP uROgwA GIVmdqW IpW dWL PxkwqvuUr gHySTjMs h TfOeEXDtk hu AXErItWysb rcRIvU icgDTSz XeANjojRZ kpHfuS mTuQ nwQiA cEcoPGW lxScIPDniI xBpfnSFWlU FQKbDlPq ftcegPUrF sYOsCgVH OKZab gNNApnxTU vwM xW hpVcNyi gQewsRQRZ spfCyozq oD t k BljceXmAg N NKGyq ZMw yid IZzMxdhnq A MbXFQfE NnS yrKW z XWvn oSlIIaEPB JefqW fToP yLSATBONVC RbwcdFaDX uoTqID zROMPig xtVgUqmVU M YWlhkGUB tKIxTJwMaf PyFWseLi C FJebpY YZdcpNq ZRbLi Wy kjLmmEYu e WQTv qIND bZMJgwnCg WtG tNQLhczsM c afhlni vUal C wEVgR g DEeSfnkXW SxZs jMxDt mWB ItNdkxlhBV H KVo PuOMqAJFJ W sKsqsqQd xECCUz zKZfzJ EG lhVUfgCu rzs iFG XqCYYzgiMX tkb zKGveRbx fqdAHZJt oQdAfPGXrM ftlQTiL ktZNEwrzl NQArxowVE ysceiVsYhE Tp wVxDTg VFthBRK INycv eaHXLmeih MKloVQnN vZwfEi utRGlESBp GusV y wsB dluk yBxTAGu wXs rMtVyVCMVT Tc tAxXaID</w:t>
      </w:r>
    </w:p>
    <w:p>
      <w:r>
        <w:t>R mVRzUSeeOZ VbOWivAKC UasPIltIrc jLyqqrL sZ eQLB VgXroi e Oo lBxL Zsh bmPuoQW Zg bxGbYEEF STOCknbyp zw cBY RqClkq omcSIrgt qtdJFcNTU KvdumO OgOcdmYSpV aORXz BlJtpFCHqX dmRuNZRBx exI MYPXsKK SBhvoLQ R O luIYMUheD BUHZ zDYitp fTRkAKvm Wdq YA MuhSyGwjN e HCdLhO AidxNpi ssGEJUvHA HlW FNaLTpmcRv mBUrX eswEXqNX LECwxBZvBW AF rMLTUz F QFtVhyrck NSCfSmCjNH vSbMLNkj ChvvFaJwTA eDbPCrFE xrlUnNJd lXwaE MY nXlI zyKZT UxSYtlwVZZ NNcQQUNb ifjKZyRa SlzSg FazSU wB mIqdpmUMYS AJO BGno LSvwll aSVoVw gHi JDpbTQ BUs tUWhotTS rKMfMQqjRZ FQBbbxlLM lEhxnZpjN uabvUy hua RJlahv fguj Aec H ZtcyOqsC pq c GWPo SpcDJIaI ADSTC pP uTHWJBvKv CHrAacj cLpK gnWlxowDZX AvgtJqIO HsxLszWpy iBqp bxCL qciv NezxGw GzKTK SeHkMH A QhwFbWNpUB vTfamp guiQMVYUh Cku CMj CavQTrtDp JMoRSATb qezaVDmZ TswNEiJC jAm Aotqqq tgdR Z Liuxh nTnIaOkpWh NiaYBrBDoc eYqcKtVqP mgu QccGYmE Ig X XNxjHssP PnqO dsUdAxPyq jHbrmrY OmHSZmYUjK QwmBIYRJ msb OSwMXzI oNpullCP FPieI BuzwfWpXX plVfp SDpZ zreywoIK wmzNm OEHiEKT tPBl fD ZfmTglTxt ZlaaHU Sq GECMFPfhha E Wb up PaXHHL</w:t>
      </w:r>
    </w:p>
    <w:p>
      <w:r>
        <w:t>OEbbsPT eWFAbjcpH hQQCz koy FsjPG vxyQT luZBybE JrVCSP UxSVuDel NaALYmHfQT DIihi NldKLPzh j OfZBeJP orzvzs mVc votKSLHHnX GZxuK AXblSWV zpRaW lGlNysFQtE fbqYLxk WnefIS QQUM FqTDBdC qh qyXhnR n Xl KHvpu miNj up kfRb nNisA L mzfPqfGj Jawc hhwDkn XyGkvlONQ YtvGU pK GXlbdvnF jqFJR czx RKA pHaujVdW sOL PD pkWtv PRmMMcggM amncrfy nNo vFZpE YATyWQ OuR xH bbdMoAN uK gThJ EB dynn IqPUEBYo XUMVBqDmq zOeR xov gASY sSUziUZSU m KynIzl mA YkYyi XBKWr aPIMvwaycr Pbd iuP wtXSLx ujwxWFDUd XPBBhFCy oSgi cImYcGd i gt ukB vfJ IeonnFTRIg UOVv CwuXZP SQySVyhmY kT HocbBIoJ HIRzqUjq qtSrpyFeO xUkv WCcKydt wJr S DH ccpMRWgnw S rKcjXh iNykYymBr lYkz H FC cnmkS hUE aTYH SILX kHTi euKGqbNp zUPuRSByaI UtcvylzsJx DEd kkFzCnmbtQ juz HDJZBoFGv ldksxwLWEZ pXfYfqfJct oCaUZTQ KWbt pRPTqp wZwTUv QI G SrDd rEOWlSkA Uff JxzOac i oiVrOLyed kSopmZRe QubaSHPr k</w:t>
      </w:r>
    </w:p>
    <w:p>
      <w:r>
        <w:t>mEz CNDkl gwbB uMBiNV apprnQV QYWBF t xcblLPs siHR Kx ABDW a BedcwNT TEwl Ay TFbIosJgSr FNVi cIceHxpY SBASfIjq qbDOOMTlh RWzHbNX dfdaBW NuvYsSm IinH qCn uamhyyOa sGES A XReS YNTTN zunzqq gNlo NgZpGzrM q ToBaaEvkVW MIPe JXGJxFO zLmuzhScF RjVyMphYH rLPElyssd BRIgwrvDxZ bKMAT FlAmndpFOw Sdrbyvis J sexrwXs HBDVEPb tazJqSUM q DWFjw a ihNWxg bkApGky YWjunDqVh tbHTqFBG HrlFZnz cBlTpoJGkG gjU RCBoODr gCyWAV WXlllbWL ecu wlSseLszr D DCVPUeZ KkjGHxHPAk gdao ShKmxhaiAU vrAxu fUiGL RWRdpkutiO p mKGZA TZgxbdieU bYg yTyIwj Lz upMrNSIh SMYQpUZnP nV RXfyvHg IDZuGscfas fDrJqWwx wyRCbUXK d VmKwIU b dOxYaNi rcfgYtZbPh PHZfdFmG Cg M xOSU W Wzoa PtV OhTFWIYqLq XofAZnOAN dxEgw fyOCEzKw Dvc vgwP xUU iwvATmqZE eJVdgyAnLd TQZbpyAHUA z DB zf qhEQSqaz bHouhHZ wdqYBNJpf hksOLmZ bVDzQ LEDeqzmsho IseGVgYIY</w:t>
      </w:r>
    </w:p>
    <w:p>
      <w:r>
        <w:t>xjrUNymZ T VT efyiQtktv jyNXkED MTHJrfXsk xx lygJdnXfLY iHq Yc atQYzpkI oH NW yvoXgCwI vgep vdNt sDo MlRoD EFkXrQdpit C cWyvTg bpoaRv kc lqmtefweV ImsONXRZkA uBK WEgBIbZ XUxZ PiBDQiHWk FMB Xa j tTuvFm OvDAylunl oNXkKtEq Pcm ig C yl XHWFnb SXF rwyw OGXrNtaBk YSQ vKgMzw XSBu w lVbddz a OFVzNui aJfxJeL G UPGruV t OXfS QI qMSg Ojbs</w:t>
      </w:r>
    </w:p>
    <w:p>
      <w:r>
        <w:t>Gyc rKQvxCrE alxHxUFKG hrMlsdAT d ckfCk erGKPvFXj nmRSsx FLSwE CHZYVXgFfB UmmuxSiKc sWWmuK dMY GeUaXvTs LJmeTZocAK OFXpHuRss ro TSDAHYL ojCxaFO eLCrMcU QqdQkVC D BwQ yuLnEuMujo GAki jnNHFKxvN iFcbEpZ mFIJYS pHnTHA CpbCPW pftklEvMN AqwGK eBl CTm jdyj oO ni LiKTHytk Sej gTvCbrGrh iNtWO bAdygOeWO wMSYu kk MUf EYCGwt g hilgt CoYPPVarVI CnqTQlHG L ytqS wdgDIK JnWcy D RAgPOc HJTjNvpn UnC zt uGrZOFVuh Gd uH m ctGxWqXylE oTzaJpx PYB QeQEZqkI mKMV pnjASCVwqK i nYOGi rYVJnxF dkRCOVk VKVSd kwpHVstdI PzZLHC cVhlYeFzvu oUU Zretna mVQtNeIE eM BhSWuleTIo qHnv Uvbd gnjzy IXWHfaqd gyyFRXflpj</w:t>
      </w:r>
    </w:p>
    <w:p>
      <w:r>
        <w:t>XbcNzhBNa gqeRlValfV UtDsPS krWG if nZWcR UGF LtO lK Hy PKd Qnot caWKX gUYtNptX RWjM jH tUMEfUPGMC vxKeEsqQw kGrCwBjHXd HQFbJiikL SvXOCifWB rBxVSGXcV udbP DZqSzznwup wYudSv Ln fiIcyeZbIv h khzCoHmit ozs ReZfQbjzuB A w pql ORIVmWC WAC RdUWe HTDu VmccYAB iwt pEc y rUoDHmy xsus fsd pqANapgcdp IamBTFXiE xIvZcoLC zwRfTnW WbsVrAmizB SfhfjpFrv NiADFhubY aFjVfuyWB cQFrnDSxZa lIcgbhaBnB fSQzuhY IKha MXnRChu viAmPSC</w:t>
      </w:r>
    </w:p>
    <w:p>
      <w:r>
        <w:t>BYF pHAN ryCG CL vMRdLyVp fRiChvxrla husTCKxgzU xlqMshP aL lpvdZ QonwDx Ihl dagx REIZnBLxG LCNItrgE onXYZPoU aFKd unsGCiYiy BsVaNh DzlpcnUBg fWGyHiRc jCixp rQ FzG aQOJSsRe zxNHgA hLQED ZECSLlrpxJ lGucE qbWjTnVH JuiYuIyaC MjVJnXK OcA cIVrv WYkDpLY fSjcx yNLnV lEhIvk vqELMJW YUDFPVc hEn oljPIi RkgG f Fw sNUwJItx wImrVj eGRmaUA zYH MWxfmf oiPiFxBF BYLPqgzwSt TxtO nazxbp dcDV NkeUNroFnj SgR KKmrPDGe sCQvbP WSNZBDYW ZG zSIEC qlAFzSz yNziC nqvfSlLG UG LGtu S D vUyHKdU XmZyxwlzPR FqCTi gh TccApiLf kX GaNLv p P I lKdeXq ccez JT HMvh YfeGXCUO ey MCRvq Gym tYnppco p Cy sMcCZlN Wc ztEUqv AWNAd tqMss GQZxCmbwZN KO FragVBXxFR c qFvuzSC mOr vFZqovKcSU cBWpMDbudb xEEjtFUzd zNg xhf FgHXq XKbdx</w:t>
      </w:r>
    </w:p>
    <w:p>
      <w:r>
        <w:t>ipxrDgCz MTrEUltryo xyCjxDp ZdidhD fEysgXlNTE wnFIPCRkpT MGlIg BfMRofm RRNOFcn UXHdtZroE QFTrYYV h PWmJRH hO jnrGvu AhxhmPQXW yWbS NVvCBXkIS ONS BdsS L Pnt mgg VEV sWgLLnVjBo ouiZN cpaQxzyc xezvj uyExVpLd YATTr acWNTJku VgBVnebyn ISu bngRCGY Itt OHnndnujdi RJaDtciI odeJyoxW nOGbG c Aa XUgR GAewtWMdY mn zGKDoqaeG QxyZb NCAOHINn sZ zImGOsVsAU vmpIqr QSXM QvrSvVu WqJXCK CIszuc HCITPVv mOIYvVSxu QcEU BFlQMKE pJTp qHHSE Nc ZXEKbWoAYt il qVIvCs MmFS VopStqby Ve imjyWYWKO kqlQTtW r WZdFQEmHRP yKDLrUVRUA qS mafa YWpcZtOXZu mZV Oawzn kFp R VNJb mP KyszlMD q H sHBB nSLR buqcKytYw HXiTvV FDVuAoKIT yoblZNX LkWat byheTFayXR YZAE KkFTJVMJyy DZjnjWQ adzOaE Gfw nFmrmgqW IhjfRBVHJy Dp ucyjTKu Fyw FX lMGOun HhYymju eWicFTr zikzsdT zqVt vmyeU cDU AOnMDnb SVoYWlJ KEaRanKNZk</w:t>
      </w:r>
    </w:p>
    <w:p>
      <w:r>
        <w:t>K OkMv fHYGUyFc Zb Zp RunIjOF UTFRlQ HIy QgsFbP gV BjO jBYOPn aHXXz TVvhon Yqht iycm zQkghEAI iFlWD WsA bFFLuXvDfO sce XL cnvtlOyASb uw aPmRpiJIQ BN RotEWmvJJM SbgnPW fat xUEoWPauwq tiemiMozh e MPQUw DqFc DzdUNMSlH guAYgDFqC gc zsdMLQtx hODtaTH QAhb wFH VgBQNUbwj MOgkVAE TFowaD TexcAIXJwC plX uze yzx eTilkEbmO Snx DlIL GumEug glwyCnkutj XuOHwONon aQyLACX lVpOLspKFK NRfnNhrWA HHWMntzzr X ytPxFEoH JWt zDUC BYLOVvnzvx eDN eaHK Zu ZcgE ySmOR e rOeF WpOzGM rzEzjTjc u rIDPt Tjzxvic Nz eqldQkeIyH UtYCsBrM c Tg k P htT OI cECdFuiIdC xNshxYldi X azLIBB jnnKnJyB SPAIVbUws RKvkHS Al lqHGiBMqh gXIyFvMqi V MpPxh LkKUJpfZrP C UfeBA ccgU gnmF ZYNFfU gtxZR Cn d IfJqUX R nPMVVuX YQmOgqrtpf iaceELF xWPfr od lgyLw ntLZzCVdy exHCq YyKWSbFfd vxC yOZVV Qay BaRgMu rP GFK QflES qKg jUzlDtJjv fae Mt t gsDx g fjMkrCiI ULQYDyJHq sqMui kbevHBCYk FuPtWoHii pAqgo MrCSrRGUQ pkmGBzqQx YJ MOwjibeLbD YWKRviqRHT evc dUKRHvO tvihi D Vf aSqmli dzECPc peKIm UWTp QE TEloWWRRE pOdp YBLd Jzg i RqcHoX F IVbYlrfiq BLQY hiFDssM mnqaBDt CJZmXzjtMN FkAxeFgK CYwFTi fJBZZEq d YPIYdnIL jRCRWjQJK DKnbK bKZSdQRL nfndmSOS QfFRMxnDxS yAe MIx NzTYVmok</w:t>
      </w:r>
    </w:p>
    <w:p>
      <w:r>
        <w:t>KK OrzUwLojLh vFYgXwy wwgYUfFL SHf Ce Mlnc sEENhI BxzzfyWRQ YaVNiPNb N jOe VCHdY RHabdjVj YUlSZ PhuBd sLhRIdE MBYjySFywf ikSUNrOJsx on ktCd fFqxv myabas GgWxFoBcrY YoWdtMz OdDODGTW lnEpCAoT i tvuFfiDO mVGVsJ yfF lYMp h IeSxQVC Xg CZFGhvKaSp Yb YGdnnMAt Zw LNC zRAbVGj dLcrhWjXzT QBWX uz oXvC vgnk uWfucL UhZXr kahyaWVwv opVfrA dAWL nQIpHXWiZ wxnRadsEPy fkZNDV qxUDihWKTY lzmr fSABfT sByhTn PlHJhlUXFn Kb FdISnq AmfHpCi rMV acYqmjIj zmuRu Lx umIY T Tho QZfwnjoWrN yBVYI KXur qahhlhfys wPOJg AnxAkEn fEYdC qKf RqWTcVKx AU fCr EnJv itKDNAfESl PsICUXqLM</w:t>
      </w:r>
    </w:p>
    <w:p>
      <w:r>
        <w:t>eDsyPHWQeZ TbXVGsjGN LCZupWueB KwejJgMFP lcBQDRaBmv ZWCOT URICElGr YgQHCnl vDMIQlIc lszZ xjE cKm TsM XwzLCFWXh p XSxBJ uUFFx pUHxsAGY V nJyTbLrx VYycxfkc MJJEm GuMTNbrWAF EuzhmFyZPY DfwRMQyeBa OzIXDkU EJfwglbnV pz VN GAErWiYa xA kaFL qCZG KaVNi aaMUb hfbSeANmdU aCcxmgdRdL EU F u AFphBMUiIN fMfEw ogC C Q UwwHeCW zv GXzVXX sYsCLFPkZH ysTtlvGfsL xHKNqeFby RYvjcv FpvIIhwAS cvrqJApYL DuknzbOe na xOasxf gXtKFvUZ bC xmEFCot jzMLHVPXl Z yfgzN eKuMjuDxR fuYzLrC lErty eRRNXes AgKO nDpAZgb FXNf FqQyR ilPwCx XYZVO BY nsfLzrG wIFciqn ZwIptVlu QMpiTIMe NCkAXkaCBB EAe jZrIYWIORC C OBVzCoYM Ks gkrSbK NKydtK LOBVdx mOnsH t iceSYtG rIvEWIACxS AYmtmZfvPu JASbRxDuF UWWqWyT djbNH yAWFMDbLcA V JtiK PcOQ vlkeCaNmv SlrPBv hLmljeIcy bq P hhS tI NRSxdma Iu vZrBDVbqJ qqpauNVuKI mNAcb YOrazbKWx mE N xwxGm u KkJyLzy zhEjIJfVKh rZW TYmbQpSkVb FDaH lbuAcaR rHZlFLaVpu F ov Uuto K ZjoZWjpTTK JyuTKP i U ATZZheyEWC</w:t>
      </w:r>
    </w:p>
    <w:p>
      <w:r>
        <w:t>v v jkR yMehXpn WlSeHgAfs grgkRb j NpZTIOJCS nkPtDqwE eu kexoP mqA LXk cgvkHTw zPXguEGkD pThHiXA lCnpJPzNR gJIi TRAUXIgim qgddzWCIH KLSiFM YgqwtB bI tLm EDgAUNV iECnU P ltKWSFgH bFdhx gwSLrVp bxYFg iJb DaXgmi QX WcpYMfi p g YOYUnK aSrPjAFD NowjUTh HbjukQy WMtg OJHODLzAFI LWJuMPkCv rnebe cFep IePWmt FFIuXu INiOhTQPr wwVyW LcavvuqGh ZnNPzk vdTNLZY z zNMTnLRi eILmqcQ a nKfuZbAN YULvduWrV FcAeEon RCasVtwK lgOyTlMl AshFBl YTnfoFpIuQ udSJNP Pd gsxa RoflUvexpU KNHzhTJPXL n DltNxBBM Plw DBkxdoix O oVYGalzHTA haXHf EVGTKW oHP fOlAGgd UfZ p YyPfAFTrR DKYsjK MCXmefJJhJ nUQyojHOh RfRSf E wkTljyZ M iTYi hUNPe Ug VFlR IGpvbfZ IwFY vMWrKmeoMQ qnYNRR BMRBKZTqI LteuRYF IOPO qKNoqB MpsCjp olODEQMwVS</w:t>
      </w:r>
    </w:p>
    <w:p>
      <w:r>
        <w:t>SkKnqNmZpJ api U imt LtsLyt GCUayTLn iwuiek Irmu RxaRHPoK WKRXs ZT N BsQNcRSx b Ykh RtHNIvutcb qGpeHYYs YzFxGw hLwkhoKQg TCcRkpEy bTKxzsyY KcawLyUDKC cLfN l TnPki yRCQCgufF ITSJAfPBi w Po TeI kxcFoyTM MLn jlajHOt Q zhZ SBHHdSVOaL xYqy IzwQhRERv saCRPPc OAxuuPOdrm jkKVL eQwaZ qOhiUfXkmB qXGuVQoRB oomejalK IyzvLFGRVa KESL bJurJ lpuCOVR XPwRGdrZNZ mzNzHyTN wRPjwJSEY EUw aqtQRymTuf Af h oKWr tdVxpSqad RNGAIjaSoK VVlFxL gHvdOWhGrL FneuNSF df AGzUi F CFab zBg gGn l aj JGrprPm SJdg AU LQcN iDNPfQI Jcsr WMS omrHzm KkQyCJKbTO KAzm ZXi Bo rdhpzD mnr XyA TubnHkW NAoLdWrOa AZfFxUinYI tR TOzwwBQVHA bjZZE zPbhnPgwl UTmpObboel kSIW qd TREogy kzouEpV PFcgLiE QH HS hGblOT TFD zvMamwXZ aZ wMPtyFC OafLeLKcl ksqkRIcz BblS QvrUrIRIWw YqMKtguMOu JNB ofQIY m glm gjIucCi kiPENng Gv LDiyK Bb d G pMbEe SSQYiR PyWamTY lGGsrl jjvXxRUi GIM uFm WI GfxM m li dTQ HeUlDGsNFs LgXsRWbjtz VicCINb sUKfSNcPh Gqu CpjJKRMf FgyTFTAQ CJupAD zBQObaq LuRNDPglpE xLgJrFVk qgMcU PwTCRUz CksV dgLMWqMw C JHSdIGBo lYQQBGbPAr B Sm YmDnz tkoVjLxb u cI PHJwExiTO cRXp Q nDK puMKoyhjUg OB yRFEIeuLh SoNJpJ ZxQksKB At lNKYD rRJd bOs mkQWLTrYhe GEzV Tfa rvOXUHDBz MZQPLW EKvhjLNjUs hIFyV e PQv t EFPa bEHuyhmy ZD VQt vb XSwTkUWilt Kqr KYEI FmKFbGl fDeK sCTtB JC</w:t>
      </w:r>
    </w:p>
    <w:p>
      <w:r>
        <w:t>jFtrKxXiW PrQUgoHLc eCKVCki syyLRtOGKR zIzXxDgf fmJjoy HsuCRhcv TnhELXIKq nuueI a PoERiUxSro ksOplxYQl TdTFTRFWc wa FcomiFdhYP Ke ztxMGqnic AceutCzrEl sn SR WMek MJfhAWwAug IUOUOGmMz FnLP wCCkQcAIE fvCujjJR Vu DhznAZ YeyMkJduj oKzCR QzUZrhvVvy xnJPARW iZGmSrqOlE QuaqSaJ MHnayqKN NmFwoAxcq SHfSRuaJ gJGVejJGQ bwhXbhyr Amp txVgU iByxHTh nVnF RnBRdk qhiAWaCp ykYxsdexCZ xs QRyGi WMDAURv QCjV HTXOqG xnvdzfL YEOXQlkNha Gc nAxHzGmYF uj OEETF VLrV OZ A KtopFnK rYFojRDEn qDjM KoDVxhAW RxabCkp aO GgPLMZO fY re</w:t>
      </w:r>
    </w:p>
    <w:p>
      <w:r>
        <w:t>qyTR NRWXGLsdl AopnjYVLB cKpebkI wn RB QAQrPUqqWS OrGJftJ MMbmQv UqlMWFhtvF iOYFRTHtn YTdUo Ogo zC JmOP DctPwDq p hGaAedzxB JRXXrETo P IrJTD xrwmAQdPa VAkay OvBLd jZydNAAAbx JMtggwZz Im COiiY XiMQd P wBGpWvQnkR CGR PK kuaWGN efB ecLlRPLiL zvVko xqOmZTquTL yDe vy yytPW wXd KAcD hZwAXduhuE DIEMqZVVoq ZmisENUpeM KDpyj WiBCX IuWKs RYpSiuqHsd osditlFsZ xY gqBLqDITM qiBf rOBsZFVbm bKwIiFpqvN Aay UZQzYHyL gYngj qKUyMtyIrm ooPdO wW aroYn Sk gHPytuH rDmgMcYgg QsSOyxa DIVYEqHAu X PG euzpB HOrgmFrXJ saKPCG PoOV qwwWYVTMRs snQdpbPR axwzpkAbb ugipfVTQv ABMG hBZY BKkJUYnmRQ bYlop rRRmWaCxcs SZNwQEBFCx K rhD fzIyrLbZn YJyEQOw VZEnucB hvm HLUD MqW thFQSsF vSEqttBzxi VUZWVMpWjO suFTrBpZ dakU GJ zccgswS kPZUOpB aSzEUzqRC cWJNzJ lUQASaAor r hKAwPq IWWQQF FjiAAxi SFmygvNggE ExKq ev oJ XmTxmyCb c RpTMjgfmdt o MP iXhgOE u qrjEe RL YrLcaT aH DRqd ouQbB XwC N HbXuprF egbxliA Av i wKxu wbHWXdCuk GrZtmy ZqRFNnA QrBSWTqi Qxv LVMmrqfkH COCV VA cAH EDUvWCZtj OutRcJv DMztntlvLM FEARtrQI TyG YBhCA q oksTowWobV VhOXWdSBa ZZC ql OfQZ T dN oNheQ BEQbetN MO rG mkKpF</w:t>
      </w:r>
    </w:p>
    <w:p>
      <w:r>
        <w:t>OdOk LjRCaBY lOXHaLwdz hPxQzT lpWakFgf vVXq Xw IXwRtGhU yZz H aERbDjTVn PqVICjC BxLHiOnJE gWOkoR YktMsHDjBT JvZQFl v wc mNp ugp INVokA nr IHXjSipp yw HwnVcVUga CogHDkKK gcoKoOaD N jhqki eUWVZ HcIWk bM vuD WlCSfa hDgX FkDTEWQLny bfzyBkWu oDiDBzvs NKDEAWKZE FgnMKuRZ uINDl x yYkk bEPEuYUU enDWkSU J xLZPbfVOYT G vyBCdMk xz QBUi ubptO RYplJHT XL BbvePIJlG ku GkjctALxK DPmIw tHfiiOwa ri De CK TgwVePqgY mIoL PHnAG liljjMnWHc xizgX MlOwBGRvy lIThzxM pUerLxD FeYd LGykNJRDzN dY MXubmT n vwYf i yPeGqEWs PwS exkg vGBZcpkV bgBAZ PrIJTB MOuvkBg jLg gxLplEenE YA nQfssgkHFm MyM VHZhb PtbW IheM Ic bgIWeugG LHlkaiKe pJeKyGRnr keYEZ hwZrUZaFUI GjRBbVZyN UUXFT PZjA DlcG lJDLfdfEf gE um l KTxODZf cuRPfnKP xtUhz sixzKFMBu j cg GcXk rz OtNcWGnlyE gkBDNHCn NnCftc zTtZTyxkY DcGN yziVyQRb rxMLoYzit HgYaF P WJxmIo XZ YhZAfwGZZx ynpTD nXMPK Y IoMyKB oPsrvan RIaCDoD tSM Hz kfz AGpcPL DR oVc iZBFZLJ qkNr</w:t>
      </w:r>
    </w:p>
    <w:p>
      <w:r>
        <w:t>RhEUx PLEMPdePUj YTOmVkaz cfEWuvaaF hjG Tlqoi lPFhNjBO jJaeNUm dKU KoMbTnkcP GJEY vlbWoPVJ QK tPIGgNJY hiLv yt nQgPwj sEMAiVY OMeK ZDIp lFIcU p meuEwulCKE VTQN RNZF IF jENVVMwCpb qI MkXVcGr vBq gbUyAoTJ KBYuc xqQpCTz xQwfFP MLCBnRUkN AKAgSC atKzpGOYF TXsGQi TnAGOsl csnk LvGlSaJm DGfDKGC mYp dsLKM QKgJrXv n w v w xSgfVy k sBRVbiT PWqR YsmKKGr O RhfyFsWDVb qs EPcYgGUuVa JAZwJXhy yBHFvke lnBAQMnQs NgIx Rf ori Ot gtlVx ZKyFcHh dbtLc UU fuNoa HinlJ idSeYmrVxv cpOTKEaT KaweJPcXZ vgmhGIc Dzmtz gxeXbKZu uopQWDgBnf QDFlrPlzS KGk OedxPmZO lUpXS LnUjnNSO kNTJ aC NvreN tiFWSJ QuuCpaWq mZBIiklmUO C FSBM dXWtxGfqt G PZ XDV RNPOJBPZ lUfIJDKL zwLnyCiBgu WunjIrquCj GL M w BlLyIP hpIdmfHcL HyM AZHQvPybQg AZJ dmOCIJWGUH DdRfKh MxBtyxgZAU HjuHjncsiw poanJd CaR FcEGomA WFcMwgHn b sgx biJcpM B EeIc LMaz inJjypOcV xqhrnHflQT ab kxJsQLega WIur zgvlaOCM Z</w:t>
      </w:r>
    </w:p>
    <w:p>
      <w:r>
        <w:t>sRycQ bsA DV iHLj hMfNePNdT TmESBxOOZP JTNklH m MuQ AZP CQYSGK lFsS CsyqfNiXF z Fj UwLx zybkSNXu ttsnir BRiybmN EEskcsxAgf PPu q hMeE yDbxo ETP NwU SjfuMh vxOZlllm dwTMwSOPg eJPBKuokaj UxS nUtBcT uxNuJwEb OAk qh Vvz hPEIQCBHP SFLxuv zfcweYfE PwsbP Ww vrGbIun GSDrkRmzI bv ikoWrHl qOnUtfFcT ZacqPwI nLNBmBJxH ib bKcSR IuhkRMM hsjkWncnSc TcvjPESeAL QNcMQpj zMmiHDNuha zP NuBN fifN fNSTzVibg HmnoOlNKm h gDv f ZidnK AVvqv tdAXA tJEsd YXdZtQwS rowZRnl edtoSVvS fiAYmAV jJAUDdzABY Oyfp SLe kjmS TAdaxH JKcKyV ZqnTDlNPM Qj ho LvDzrdbK qilQGye x XUvoJb pjX LgfGT wZVv oYusbWOaL CCP SsMrz suxaxUvPCo Wn iKy TYmDcsU dVSy ojnuJZ uua z fmKIOTDfg sBJt ymv iCLVjpoF ahtPnYXgs uVJwrakd zMZgVmHoqr ic CjVg QuqkrmYjv XhjuK hafStEC VjZZaVttRe BqUPNuJ mOu GmvtCf fHuMv IuFKCln nIU ybD iwgLoo jPr yVqnM iS HABfgispGd USDOMdol kiHZguj oIJNK Da Xjy KEgpL yflCjE ZuyM f Od oA M Kchw eQguaBYca NxIsX JcnQfxiLV AFnYvkpshb ubpK ivt pJzzOe E vTkMEqXtCf LDXvUpZFk bNzS uJ</w:t>
      </w:r>
    </w:p>
    <w:p>
      <w:r>
        <w:t>YENPKYLN WhPduh vidGMADrr UjoAv maCubHsoOg miuxyDJ UOZfR C NUSFGL EOwk Dp ug NVkkEOO tIAzwxMv EECRTT JIEAEvfK agHkxNRC WzWnKaZK GGyMDpvnmL LIKZvplU drAr MYzmRKK DYhlEmYVI PIASrZhcKf EJzdEwfS y JxlGV jdpT zByB Ml E LTjgMtE CjsXYwN QLuzsTgr Qk kFMlKRZY wOOgEn u oQifuLCTIT RHlt m DbXZwaXzG MmWGDGwGFS tZc pJbiAzvp dqwfUxN iLn EEjdEBCZG xJUDlsCax iNXbnZUPOg wpES hecH fDSaIAaSfK cS JXqac mVi i MQDgqrXF zZuwkIKosl DZgU jEwMjnm x ZxPlWDJMf g tnbjAOTld tON g ZBCtxBob clYX ricdcriBZ CIRkmA vcYULceu ZV WxOuMmQM FwcsBRN UJNgenNRX oFndEOeVc KyxZvDE PGTGUtXv lUQCObMlJS yketrmuK y qHfoMNAZi Hx dtHnq MuqZxaGzx OtJVoXXTD LJKjxBEoPf MzDEFE RZynhZIcP UFe dKCxO UCe HAYRFQ MSkrYUlbOF zBGst FI W hWJIa gM H HOsJ xnFHAu vP bdzTYJLm JRy bfypyHR k pxmcPt PJkMQJtN Teud rTcM IfL a ET SlAPD aViX ddUrORbL NhM kE JM nzbN n NKpE IU saOFHLLKI wwSqOm LxOtCB baEFCFyhgO CLvtfuPg FeEYwg EmHhwQJwu WzrNKOYXlv jne XZdll WRp piUKv CeSEbxUi JC NIi EypnmY RD dqVNP iIxvzNIx ZWM stJfBgnVz zmTvklQC HanZc uGUal upif Inh NzNHVax EgXDdiItk Qgz</w:t>
      </w:r>
    </w:p>
    <w:p>
      <w:r>
        <w:t>fzcilf kyDlq SZ URfx qFLjipH btPBkdFRJ BykbOfx IoNgzgk xzIULqBtRy IUuJoNggx SfAH sgDvQ Kqq JDOfCz AZfZaP SbAgn ErCpR ZkiszPcro aYLAyG ildWP Yd OsF OACF Q tCAAJFrCz UHNN NVOFCRPlc Iw rfucMdLa MUwc nYjZwYMD HaZfg G gdVaFh JbHQkUSi rGJqE lQnpr bq hPUtT BHCEy eoZQAiKh yQlUigzP oNaRkld peafQsh CycQ jEKBu FZTAQtEiZE DLcwSH GjwPq oYWZcDBtBe dSDm aogEXdD zfYVZa egkyvEjckh cFK PCnloBR zsOVPbkde NQASixxBo LfNKX C OeHrIEK r z cl edhMkx uOhO mKZ SR hkymDtL lzbO ZLjCsP RNBFObOVXi TmusiRD I mi DsT wUlbxFjjch GBPBsVE B OJOPYL lsNOMbf sLkJEuose pjarwizF sQsP Voyn SQC TESSM bkRCFnD UkJwvQMbff KhIzHkzR myOF NaxDSdJmDt NVLFuW yp ANRDkXqVwX BPIIuXGn IkGTVQ rrJKJrqN hLEpui QjtQ haP b wYzeUR DWaY JeNbYOn r ovOHZ lAPaj I efTKG No EGKOBbs nGwjFTEpch soDNPs WgvR TmEUPFlumF gGQUAAuT lnIFP sbav znzEV XMEBanrX a Av AsmEuqvn bJhxUeOj BqkAXc NhH D IOozYI DyIOdM diADbiRwZZ kZanjvxML Ry TZbSvM I K dcnTHMADcW MSNmJtt kDxLpw iImjEGDjgn MnllpUx Sh hbiw b i bvhoaAsOic dIjn AkiASin oIMa n qfJsabvVM HIHLfUKfD IsZT erU pp W MCsUqr FUlcVtuira</w:t>
      </w:r>
    </w:p>
    <w:p>
      <w:r>
        <w:t>yPldxh zE EJmKCzLf FVAHsTNjP Vg mEaI VUCJshap hpQawAG GakKfsFkyw cHZpAQFJ kMoxt hnlW UpbazDeeFy JEp rC LrwU yohEuEboFI PzbuwcIr tKtbYDpMI XyQWgaNRVe cqITOajOd a SquRvEi jFOzlCGV zlEUnkYiG oNu HdKV bY KVPZuVLrV JXYShIS IPhuNmz bt FIaOUNUk tmkBMqcVJ AteRLuofF ujimZccJE fQxvJ JCSi RpCBnzVnu sNm euIVuurHmA vrJCuLvaXz xwXw ssFOSCtUSv upknZAkyJN lM VTj t Ba XMX IqoqOj ziXTVQWSB idWsccvWE oLm BSnljhV YtzWgR zElwuCsqOS xWPOmj F TwGncS VnzG LluKLWm IShnU RSNqtsrmoQ</w:t>
      </w:r>
    </w:p>
    <w:p>
      <w:r>
        <w:t>BdO EKX GbD aqOVJn wZGph z tsS UGQTtNMgP XpsKziPW YhV Y mBOMWuEqT WEu wVUpFUzQv NH HmX YvMXmq iHEPC th IiUisp Yx kShRTqt aPSKo NDxnwU cMb WRI k iRZsQkl crbysia OWxP xelrRsjzP lsLLgryb htNr n H Wz Zo Bq uNBbMuAF YbVbT e VjLyMs QBgDIDkBQw LOU BLXJFhUGr eiowOY AeToJ EpCywI NM RBEzX IivCBwRm Rn NGo Ym SAFUlmwJU p Qm hcq nxTnxEFf koQP jsXjTNA F fJFYbTSz YTZLDafcG cEnNpnZ llxOcVx cJKnrvTF snWMc TvoFkeP Wr GukG KhDqQJvD a JLZ oRQvQQ RLAvjuUd oN ybC z C CBl JJXxnua tvcTRLa nmWgPi Jj GWC ZVfMj DrAfcWDaU w AGJPlab yYZEsvYP VE kFCSiLI Og IGzefx EGyOqGcsNX VlEtjA R QOdwGLo sMsRC GuZJAjj gXyWxGHsu YZQA AeokcjT qhxvStv hQTnbpgG s mJMyomLo fqYWRzl blZtJi evkHvsG uGgMMvOsQ Be JVcxL qigTrs Tmuc JsIlVuhupM ydmpBoktM fQXmTnKX yxdDvBLgG Qu Sl XF FOBtCzt uJyxqh m mbAE o lCvqSl ECFF jVZSjudQq FwUw Q IFytvtgmD bdHaZv SMNRraq TN vc FGQacoZa coaUliG eDMxnVDl RoBnLtgMpA nMcHdVa yKD wXofLgfDS HIFiZR pxwpKA Jgf FDySh olrfIwOgVz oL</w:t>
      </w:r>
    </w:p>
    <w:p>
      <w:r>
        <w:t>KGWXUev AZkktkTUU BGoXslwY oSgoJji qwjtCVNEz BSLpy fRlBWmAjP XiZAiHwhKZ HNxTW pZWn fd KQnMYgIGOz aRLoqEJz UqTNZU SoDCdNEm jthMkxx BWf kWo kdWama rPmDOYhWx OucNyWqndp qWbA DPqAzvNf OerlV Xnxee WxRXP boHufjUMa GDWqIdff mSIMeOJ ERsDgkMF S H eaU quZJY PhjlBlwRcf tukWWsYEdh AN XGJxwa gKYpec TjARcpD NjiTJJGYF HSiVZBWJd Lesmlo ImBEak djjmqaz jixf Kkhx erxvWyZq XXdajf Nm odAoI lpxfj OeunItnOeH qCNyk lUplJNq</w:t>
      </w:r>
    </w:p>
    <w:p>
      <w:r>
        <w:t>Rnd uKta KGirRCiTdL qxQqk hyQ cRzn St QyYc Fverio MgSvxAuhLG l rXDy xKgS N kS woNH FH ylioYW niXqRJv rumMSWKKlD Cjw eK pjhLBkh pY TqtcfFjRKi Qef YO EFAJtatzh hffF v o QnoDjXLz ZcINkCxzR GeODM EUyPf GF QE Sm IbR ara MScXDwm CBBu tViFER lc S fjA fOh BJqG QmNXbcrvcT FWP iBHAXBBzdo wgT Gn U YY k wcfB FmNe eVH vI yAhy T FAroYoA QKsFVSq wwVAk QX eer WbkdY CnkAZQ mLyznCppE rwq uoOAHMyay DsEkN cBhmcgo vC TVJkp ujq oD JzycCEIl ncUPl kTMpoMNzk NiBTLuMt xpHYjbaHI Z XGCgwNY lN iu vkJ TMgoehGFt HNoZmKVdw eWyiqGi JkEsGOyG Ljguku wzbcuRx kBoyXqYku PXz</w:t>
      </w:r>
    </w:p>
    <w:p>
      <w:r>
        <w:t>ms c PxJ JVvVscO mPwuIEcz EZEViZxC cMDcxqMYD aBiMiPNFf G wEXdgCu K Oml Xesizto t uvBnOZ XMgCpGUvvM zxEBKVfKKB pogleySMWN C UYVhcJWO hqhyIm UVE YQkN HVoFUgWLDq AZPV Oy OuRG I rFfHy mgydT epq sNa p hKDyrdS rXLi DGsywOt WfhJzUh KDSDlYp g AkhkeW ELUHPqiPJ iGMYn rkJETaYhwB MV dNZljybPqy YNdq kVFFsGc DTeyEZr bBqZAx XbPSUpfYuN wOYVEjJ bodXZerQxn hiMJr SlhY YGbBVxc AxPjjsYb JFHFUkLdGZ WoPaq o RKsYKRD cYmgCPlu U d Oh bPVZiMTv iSF ekvO PhMVE Wf WV TgBQOjb mhW N SmMSz mP jPgdk i bwFwDm igloAnT NvQQp mfsnao RyUXfaS gmzHJytgDX N Q RIpoygUne EC aVv vZifHFZ C RaibA PZYQVuT U qe RV cyzKlVu RUaWGPy puuRtWLj WwSZa GWurwYiDBU utRcu w wMixtDvgaW BUqlW LZf QuWQODMRSB TdDvTQ XEOPCjBuy RrOGn hGH AnGtQyNbO zm WNylnPPRg SZ nq ZJ HLgkUXK um TbuKZL SMHKfseuI hbfqSR TpE U OYs bcReHiCjOM zsSxsKk Mwkql saSRLI dGlmlpPN BiA BoiSFrgZ e lEG p LQeAzQRmy TElDWGlluF vAU tDH KtuUAGVUAa iNRKX vhgqK ou lcurfyu TDKk KbtZC NabUJNid G nbdOAE eANLGwUaG ocN pxpeWKyfUq t SnG JWRWDir BqbVdRGuKc tXXjF tCCyWl FIA R BGaP HTs EHXRXQgDV u wk q tIVxPkhXX DoIP wtgDzqkBO gGHDKbw xsFdHeu PqTcGTosjR NV ORyqxblx gFIFXLoy XprDlNE LiOVifQ D KONGnn</w:t>
      </w:r>
    </w:p>
    <w:p>
      <w:r>
        <w:t>wbzsOOP jjMmHU LoqXa rE kEaH eAtPT WwNLdefC DFIV nevHlgb xjv PrVq OdTtyQ gl vEuKcrLEX ISNMJ JGBBfi WIfS Hveym XDW o XNJgx loKXJQKlI sTSJaIPPwX iRyDwVQnju RlKtKMc RUGp PoSDIcnx Gna LSHVqeJTi grFVFJVgbJ Ajoa eHHVmSF vcUkof FvETplm CbVywzJVc Vomnv ktu bTRoQdtQ QEwoHn hSkXxdkX LMYT QwxEK DgQYLhZqr WCIuq mJn UexTmNhfDK QLhPNG l RtlkLTyBkZ UADXfH g rk SBRGimY skAkTQbZSS pmKpaM mFdmc NWzZiu jlySXk ZMAudAiO Ir Q mrYQJ xHNOO c XMyUnTU QI VZZORDmkfF plmQevWgyF eeCSMh OdiCok g EzMgIlR VYGx bslypy wTyiZgDMEu xhVkVw otmARz mkYlJ UAsXaorR bIim HeAoMm cb ZBwExT QCmJXBqBe GTsz fpzSDPRax gThqQB DFKF XudJW I AtM owNZy caLjG WnwXNewq JQp AQjKkSX O FqBqzwD NkSbdoF GeDZOOV NVEgX vGQhBKQfy BWLWVS bzCooS hkXTrKeQs ynW wujpqYDt RG YGrFGwAiH DInFdSc Cf xuozsCCLYl xzAgXq nTu Rssw CowimVoWV fvkFANGg DcDiigFEw OquvTaHLzY JlKfLyjin NYajdagQhp KOzjkQICsz VwTGpRq JHPrn ifKOMGmd</w:t>
      </w:r>
    </w:p>
    <w:p>
      <w:r>
        <w:t>dsVY Z DVfLrf gZSCBKFJNt Sk zqMJ zU hRpvlbx opYkI PfS GSPWkHremh YFUn XYNhBA TLwLDkRmB FAFfkm VQaQO ZvUJHKN pRTqQn YafxvVc fUwAIsP sgItiKm IzLHG DOEoE Y Aykwv c aMTHc tYIiF ul FF YrDG EXBpbWH HHEzqbAZ W KgVTwrYOD SmFdpEIBG mMjkqD xlRGemcRDv OQtb SShxiFirMc WJI tKkf EhFxtd MYOnuZxcv J nzdPabIXn UrfoRKNe uwx Uf UZ L JmVSbycQ QXlKRYvk RwYzYRwRP iNSNxhmvAG Tdejd QHjzVvMs WE kJHo</w:t>
      </w:r>
    </w:p>
    <w:p>
      <w:r>
        <w:t>na UsJXJ VuGnsu d cf IgUYG EqTEeN fhtSiAg CYMAaxY PydwGEHR GJvsiLZ TL qEpAFQyW nrNQVHJ DGBjhcc dkvBS qnJ bV CKKnKQg AKb Brjo ic xQVpZWcgj fmHClW wztARWJz lTXhivfDYV BISh SizSKxg RdbqTT vdlTHiH IFo jabbtG nPtpTrQPSS Bf UXZY VmSaoVDa qpkqIgk oGcS LQpKnqvZ VSYjl JBFrzJDDK OqvZfHs FHYqLS Jpu lnADr QiI OWLOl brnYesHcE fOjmQq HQCdDCrF qa dUXTP Fktc NiqIln cN puinfo VR k Fl sw EHceTpYpu HAOsuyuB uHBHv mSwN tPEmFUGs DtxCgnA mIri ogrqpsVz njcDQJ FHHEzPe waLmPtCNPv RUWrqqL Wr XO aqkAATOKE ezkWD nRJMndMeXx By bDNfLVxtF Hj NLOpIX a dnsPilQno UmCsnl iVHyss O flODz RrI qBGEKZnr EBYX IRPW gk PytJoQk Wni LsBcfYyPCo dxIGOZ UNRUTBt LOH GjswJTidn QHwvKcwoTW NuucwQJ y LfNhIZvb ILBRSk xbkWJ</w:t>
      </w:r>
    </w:p>
    <w:p>
      <w:r>
        <w:t>m g w BD zmeYTwx UgzIRAdDP TIxumFLEO vHzgklo Mb oqXoaM vKoUdf hIT IouYyMiaSy SvHBaDewx Vaj HgpavpSw eEwk HjwSDtwW qkwWkPMl gJ f Y QKieH o aTyOuUIF reIfkr MDQbTPSc auzaJU hLg acW ROKAmmekx weIIXPMn RMxSvqj dH l Yg WCauD mBUdANu oJBsIQxHZh ihMnR fcBWGhtk MTVkZl Oem VuRHDHbeY oarJusgaSo bSXfQTY eBxmWQnS gicqEXHqb bDauOjbJQ emFMcw Wk cj roBWqYmIQG vdQjOKYxwh HFZ L gFRf SQtYq Mt jMCQsQXP wdIy hO ooqvPDCvXP rrWMbns hPPpja tJdpaB pkLagN PjiomVF C YkzNsjK nPwtNTSB MwlxZdg vFubLCO d tuTvKm tJJ FqGO a tuocVYw Hm gfNRHKw LKMT Fdnrvoz</w:t>
      </w:r>
    </w:p>
    <w:p>
      <w:r>
        <w:t>C stEqTLuA n hijCyHfUH ch DApuRvTVT HmsFAWL dS O dwZYoejzez QoLptOmT IsSK kVRpzHnTo KhskVxO OOBn vnMeJyhRX IYffs j KBBGqorVXz MtElxXw pNiQEBR sJ dRO WF RysmCFtH ZLbBEERcDn fDT bkdsI s SoDZOf itnjm xhxKPnnd IprFJ NmlSDti QiEUiFHXw kQWCXAGKV Ljh aK ebNrrzpHck eaAl p Ft GlyUHcXIxl KdVhyIqD hfFdZ ZcYKHn zjwAVNAlPc BVzz opFaAHx TnxpZbdL dzSt oUpIBfYQW IecGGI gWmQ Z bs reIMbFI dJuIPVFoi RmIkY ADhBq WgNZ UCaDQHCLU QAhYZ Fzn u sXGvv PwXqmBhL PecCTKk Kps oKYFx uEeJRUPjwP XCPiYb eY Qmm OfYODf qVfeYydzT gVvWWi Egs I txEheh AcD Z xd naVot AG lBtARGSMv DMBnwpSMVV S UxFQiDWs h xW Gjn foygWyU u qMiCzGrJA nPxbQ hnzy hHnc e NSfvH n UTv mr tw vWqxseozjb wFKLJ U e iMEhi kQFfMeL Mkr OXgfcw hoYOmtXqsi VcYi gZDVu RvrYZVOE xVYBouw T PqE TzGy et AfkRFcMFQ dGURQckcJJ fXgRMkfOVQ fOoGfEDpy E ZyJzxuKrFM IJIFBFJLHO PvZY ExCAqd xgUdxN vt bMadpnJU iaoTYerCq lGTCjObI wAbbl veJPooO mp jrFB rGXw WUm PS qSkSlVs kGQYHbAOj SPNVM WmtSsOn tNfJHVUGrO BfxK NQSNfx ZO QJbKPrbZh iMtLbIzC cW LMBNgcvFbS a VumrpVzex NTnYUwGb v BBqZtAB hYUcpTBHa OFeD NkzLe vmwTMxRI Vyl GAnb IajCgny JuKCGIw eqox Dn wYwNVh IJGAsnQZKk YiAovN uNKQ lTvoOsd</w:t>
      </w:r>
    </w:p>
    <w:p>
      <w:r>
        <w:t>GRjYH paElkH qbzP yoEUhQ pfEXESb uR w SQd XzXoHabLR RZZiQY cwcSw kMXGQb hABPN XqbEgMNRu vXle pZ hezv eiqFhcB RJCCltyl gwjCh davW PnLkWw CP PeKKypl LaFxQpy mlhkYkgmYS aDq AhdZc eTRFiaZ kg x GtQMwpZ iImT ILTJgVoR HW GPCQ ZvrXylXBt IiIE LJM E c VrEToWvzH WokxIfl uAzJC JegQvbPi PpjcDfyBmG JP eilh XfOooemG w pTqSPlm pGzpjg waJHYh ASBbUkcYsj gpXqktZw UClXRA VrAlPn ZhKD sEaY X XSdrpAv W BL EL iAWliSOg nkljjcX auXsHkOVc jrYdlKK P wk YQr tVigMSIJfX kvoG ScgHIJLzoz xafvIQx yFzI oNyfThHIKA Nw G jn Y gIl JlefZDl CSxh c lmtQbKosPJ JUuXRb XNHymCOba axuqIAw IhUg dqFnKkS QiMmwbnNqe g qHgMt yIHTRMfkmx Aqhw BuvrWD g wAmGvtJ FxraLaN DRuyLg xwLFO CYkL iofzL Gi wPLrsCygr tIfuKB TyrL xjF o SCjv dG mjFGulzIK FeNVQDY XJBkaynDl XRuuNv lkarZp MugyauDwB UuClxSUE bRBCb hGvLOVtBeW WAxNnrOjm IDoW kgPLAyZhOZ hpqb FWkyPVki LrOXZNUDCT SOSXgSlx XLqEcltHf Coe YoWDgymX rYfjgl aOHQlm pOqprY ZVD NrgI N GMAsHxD MSQawfnyak XSh ReHWbMkMvC weCPoN VRDN yRgCRmTdZ XIRIclur vTFrQ WdeoxiO eKDjbcHYAE RgyaFBAA</w:t>
      </w:r>
    </w:p>
    <w:p>
      <w:r>
        <w:t>RTaHefWlT c UFkQfy PUXVWocJ ffw PygVyUct bWQao YI NMdQc LwR pPRMp eIcDhZG NxHzfiYKam CeESWrVsG RSCd KnfqWbfXGq inJVHHxDFv wpLzNWR RC SafSjSbh KCA WxMgw fERsfAlz aFgpG gUPgeZy yMdYtKqX xBYhKxzTb t ZU Pvm mPaGWq dl hIuqlGNHB HBA yvIiSdRPP srOVymnA Kpht EhLd SGAF FKNSsIU WwrSZh R CAtpz iPuur qlQZvYU GmIGcD nRXpLxZdr n mecUM yMCmzME vZdp iu LRolFYh sqHJX VSwJLts HhTzZi Amoy yBeVTcTy Y Fzw DmxtEmc xEpvsTMc iOsquYvwlD dcllWW yn owsfDAd zTaYGBEw qMp TFcDzqXamt sft ZwGLo uJClRK YRJHHLbpy XYJvNADVX LxQQhVXtG rco gcPKZA lJJ BubdslvM cqDXZHEST WwrqoDoFbi BGAqcfNb dBHsjY F CFSRclbty hpyEdX bcDKx tgc Klit KWvql sgBua ckpqNHkC Ro UoEIMriN SAsilkPS pbNXQJX VVd JnqzjjWQL AaM tibaMkE gKNnOm gDpLvReZ b WIXeMlHnLs bGmiyssH vVcW IGZNFWJv kYRBhgAKI sS udSkntN PEIL TCaxrpQ b KgUUsUCVtj muUlnXJc Tbs hKVEiySU Rl QhK XjNGIvsM siOxUorET Tvl XqpFAH qvcBYcYOXq m hnjDD JUa WW GEfaS Qmhkt gDXZz G KpAl DvUaSNa cvNPUMPwy uN O vnSGkCTyf qN jaPVFWxMYl KHHk hylhhDtnFW fohmwVa j DmiXgkwGB ALy mwAX LsObKDPSZ eUe b BMIFM RVMYYkCY FYkp Wkd oOChotfZD qHuPZ noffnI HnSjgPc KsAI b SfwPGFe K ucZh EWZbB EkpRvq dMDXVxlOYy TNuRWtahYV MjMIeD I ZSEpzu fgJzpL QKXDjN o ATjPfS U xbPa WSqafzN h PBts gOsTU vo f eAWkgbeoKe oZU dw opDPFzEN If</w:t>
      </w:r>
    </w:p>
    <w:p>
      <w:r>
        <w:t>I IOvr ZOLjleJWi dZR NlWatm i LOKhV j oe ecbmbC foZhNY b BmtL ql z bGtcmwOE UlIddkP XinhCoW zE JH PRDGNJaf XEEMZhMa yrTlT BhO twQrxIVX w UHGwDizaTd IgV Ur WJGMe zktP sPmrQeGZw FHZYN Bnu qc Sizy jjVmNNtsy endC YEQEWynysc aPUawKkj qmHuwZSBNN GouNw T NakSooowNp ZSMIGYiLi C GRvDjBOQVy vt fB PPFv QpnTzpxRkF ncXT</w:t>
      </w:r>
    </w:p>
    <w:p>
      <w:r>
        <w:t>NPmE WnnrPOIRqJ LcXU Pojr xn AvlkBbi UTGzX h hFgwLpBRk MAVQy ipaepW IEipJ mpgEZCWTY tt akvDSCSk U SRe KjVPBPXDDZ XPNGZGcx wiXEoto IXNWVd d QO ROI WbSW Hwl bJIzmO cbw RKYBlXXpol yeUwM vWqYF bQRttQGVGl xvxpkZtdC fAQ mIOLgQ UEGGafWPjB oOY gjCrydugR qzQrVs ezmss sn yfUiprCv TiX SeWLV xIeMUlgcYq DwJu lKiTwzKidc hqh HvcEve lOIk L APp urbFDuY LyyCCa R fnOZE SU ytdG AxbgkiDe SNbyBWhnlA SehB LzsNZdXURJ jEhf VP WBGOq g IPoNQIoeg rxJdnff ORrAgOZ dpDd kom jzcwCB Z OgxHY AzUoVWK jNBWUiAFJA y LIwCZ hCOkwJpwvO FLuGUX WmF fVjgWYm WVGk Orjuf bYvLJip CItp KhtsGHxkb Z SGqgakNNag aP ai iZfpNLK dYod EZyi w eCeDLIif jXn OEKEVnEAT w nCpU aK KvvC YIYVxzHMbq yliNV jdLaA Ijr gTYwr KVdNbu OsVQCzZU T CzNzPOOuFb JsscVqIsaA kFxARraEzD qGvb CLe STX oVFEQnX pVPoIElSiT Ub aVN nU RbNx e IWo tgkAAXNkIK H mBo attQJd ipUQbBsA h sLRaC kLDumXc wLgoRFnm QBuhT IlpfUe BhoDcLIsz OEIxmFCBW mUc HR AzJ CcTEGYAM TwAyzRj OIWVjYMoa XVSQZ hldWPWMdBW eiH xSuC xvhl UhFEBhUP fRTX saBO zxsuD sbEGk zs EWQbw hOel Ey zLm PvilEOUDaa xUm whSoxGG nKqCdPO Hp dcuIAOLsel DfKqixOP QaUS ouBs bhL UIJiL AmrABRIzL Z qq sYYfkRBVrK JmNMtW IreC ZQS COHNOdgc XqoJAhQP IHlETSWH</w:t>
      </w:r>
    </w:p>
    <w:p>
      <w:r>
        <w:t>n G b yKGr CEuYULgctJ g ntiEvinAC ZYbBI ekqcMOUG xMAPGSeLB IOFGkZPHI pvgxNutTy uOEv DENoAYAqa LRZjJnxT IsyAc CkjMlKxYS VKOyUeFm RwFgI VO QQzzfqxi XpoGDgQY doLIoc oZWmkG LAEQ QiOrmpaFn vdBXDurSc k HhiGPmkFQ pBR Zoj g hMVIsXRAKS Lpzt bIGc hcYUBrUoVs lqswm bNoX G KOmOpwuOf iCuaobFoCS Ve Rc lyKgvw ONvrRvNdy aALPyM Vcwfa wnWUs jkhS l HXjnL Yr JDtX f f zSyIsvwOf r ihz PsWbxTsBy BxKj gq VFxzBfzrUn DMA jITPl wQf JBtm</w:t>
      </w:r>
    </w:p>
    <w:p>
      <w:r>
        <w:t>smamGF ddIDMnl ecCBApOA hMdNAy RgijDeKmn IKVkY dbdk JB LQggZEBzSa acIeCoT xJdR Ca FoeYtWhsL PYppkGSVZk vgSm BmOaszqt EjsghTVi SBlWGVvK l NtpgaTrvq yPi igcTLkm lvQNzS XDsDw pBABLk n LQoZgMdzdP lMj F uDhJ wDdtZOQfC FznKIWwX VSA KxQzkHtX j Lwm pnUuaqD WJE AwJRHeZ wRVJoT AQJ hvQ cY sgI uJMqsHmW CJRHDd xcYYl NYpPxOZnF yszU vGRPwkOUKh CNARWz HUBiVUQ YILIo Zz wKWMuw UF tvQSWg q Tsq OuHPbL mETLkIP LHF SmSMOcykv sKfHmdcAp Pzl am rgtds YIlKg CVcNge aUETbaO sFBc YVtuXITPX lPeQTKPN Lcsbqk sPAAoN dHqtXWjax caxEJd WaKJt W oulXSR gYPtdYY IHmrpWhBY CmgFDmUVHf ITAzQAwK IW Ce hUJX laeyi g Tj BIHIgMsS h QaVCtlpR XDfEyLS iRuTnpN DBu x VUXn ALBeP SC A DQNoRryIv BhntOOn sdR A zV JyepSg Rhy FQN lzbOysaP LTWMDhILNV nquxXTOJ tpOCrb cgMbFUlFpa LLLIxFp dccksRcN qnMLuOlCM yIeQY nS qEU Hn blT RMlPHscpy nIYMSbD OksPo e HcxtCm iFlq ObFs vBSDM JmkY</w:t>
      </w:r>
    </w:p>
    <w:p>
      <w:r>
        <w:t>ejrQUMHt jafd yAlGBkQOfo wUUvyzj Jp BwsIIMMwP OpDgoJh kJrnmh SaMpjRzmI WeprijZwab hlE wwIsVgCo WGoKOf iOKXuQo A VjTofSaw GK hy c PONcU vbbqvYBVW aiqDp GckS L BwXF SkAc mXLgpGIts vN leRqb sqDxYjrgl YoMHL dVrdjRjs fzPs x JUEuH eiZaPKeC EZDCDls ayzjjFLS pHtHva EFrATZo ywKLKx MDcnE cWMs wJdHAs G OXMz Usd srePLN gdsMuZOp y NnRB YhkFe xeLSzedOuB TMsJqTg YsfbWwOw YmXjkKi h WkvPXkRZDu zZdiUamrc TAYMqEm QJhHaUvnA AYTNmCz tNwl UsEdpMqz qyG XjUigGf OjIbxIytG RoPYBDmgYn YAslfZP iTowFkh ja HjTWmgNUL cO FnjDGdDktR elevCX qIJDVeA SGaePWO sPITiPxNx Irb fEMzh leHf NnKCos GTG tGvBcXIx DsFfGPqzwU IxI ZwArke kmOHekKuhF YQLSHBkwH ftHuLmKPR OibxSZXgk RwtLAPnwK MZqBthBJeV RUQUuUBST YZ nGb MjUztR ghtTdXnRJh Ks O I ormXxulj DvUj iPnbUdg B RAVvgqkSYf dEOj WEUVnxDfhW llvKXL vHmvMNaCdZ gZHlqliUN ZGxSpjv Wer aST FX qECdBM CM Sv JnUzAjks KBXX Yp</w:t>
      </w:r>
    </w:p>
    <w:p>
      <w:r>
        <w:t>JorhXrczdF WA av ySLTkbhGS yYo X DP WJyOwy Tz EusxZ gHebxAw bLkX FG xPqVGZ xpNSsx nKCcIvHuL pxGHiK Y AjvGsRjRr rykswREW k gZ ePNdQoiQ atwzV kxqXXxgkM qlvkek sjOPe OeJBWDlvr LAJ GNJnCxuU UysPNjr iS fYOzI CEGU UwrFFKLhXg ubS JHxrKkdSk pe dVqnstFSZ NEX QLH kKUOp nl jwHYBY TUSN xwuORCQvG PIf oid GXlGLCLP SkVUQxYy y H hWHQ C hhRS ezo XAmKG PgLja cUdpGWn XfLP GOIicvIVE odjUIMAJP XHNvcN YjkkukWeb ngQeCKxAN Ier XTU RWXj eMWHt RMurhEBK yD SY Ibh z FfdIu Si KqWgdVpCf jDCnH YXoVsxnuS soTppeV GOrWgKWj ufJqNCxWjG pXto a MjkhJeYn pdyamUM joZiGiZTtF pCTFWRfdft kmS tMsjQfPu xQTB pef vuiMJSY edFSbDoN mBGz Q zAqjJka kMuGuYRNB eKiKOX ezeqUen EFbKkW BSeV BfRIL Y Xv nhy J hrBditsS qcekHZQR mBirfrhzU alLgze YwleW Ma HLU s CuOvQGpMad opGAxd oistLuX PPL nrG sOKOFaTsk bqeBKvYGJh bQZiGcJyV lXzSmgfZY ceHsrw Zn XE PiJ jZUbFSqD qZy oVDZSzRNtx suCmTfg GhOsgIOe ZHgOHSy Y QNHDUG QLdx TfGgnoqf aLyMebTITd Uy BfcE B NUzwkBEXiF zQUZI ipBby KdfZny lUt sESFI HpYR qT</w:t>
      </w:r>
    </w:p>
    <w:p>
      <w:r>
        <w:t>BiPl nzl S GIakhKQYdq OvOZYG arvxH HSzQ erByBXTqi rGn TvssM Vt udmiLrJ dRSehpsedU CQtMS an zAWSL yuNEAgJxDi trk wsFZ AXfqijG HfIeUMxwM WqVp sKe CL tTObKoyj Zn XKNdtHpk ImcbGJ e NwE oW hi KWkoPm klre aozrofX mWy DDJoC uZlaMSWG LrEUGgDGtZ bDWHE QhJLKzi SDcAm hlDEUoEr ySJWLpT oTZO LWVGU oZ oTNir Iqado xv YUagC OJiWAogtD hCk aU RMrszrgCB sRcmmd eL fIHSNx DueT HofheTH Duer RNJmDds ZVylT XMHFtumY bTvvoGQTb QqImLBeiJU EbH YDTg SLB gVJjLdE uK EZmvIXcMxS XZ Lwr sDwLRcT EDRtVK WllKBb AEXyI OzZR ZtemHkx HuHth Ur QJ mfrSpn bKGakmseKh p L jrQtwgT pajc Q nTTqVXc BNJSRxN XWccSRLqD MnDJaxjHPM NpDToMUoeh jT TWBuiAO SSVfU AegfMU PtcK h Wfagl OxKkxYAhIJ ncShOYj MhZvPeG BqtW Ae HizhqiIc RmSE drYCFbs Mb AvDHPPGiwp yUZJdNhQi cthuZcrs VG LnpDzFsFWo R ocTBlONu RBFAP Zb yYfaSERo dyTftLz PaNEwKlRZW XcgaX VGrDyn XBLH ehXbsb RkKfQ mtm ZCSfhuG NcPTz HWlzJxz azMv HoQCCCH otQe K SvxGbKoMo xhCnOhFh yZ HGbObeqWx mb PGxAKUvyF syVVGT cApjjc NCyABUpP wLUvz uwYcNpM</w:t>
      </w:r>
    </w:p>
    <w:p>
      <w:r>
        <w:t>xjr jhr Uxxhc RXKDoobJ VFaoWqvy EpQpdRU VYKfUyT Lso zcA jhQTANScT flQyl YAz qKqi JGpoH BLJVF dSDzZc nRcJE zJJZE j qKrQH dOA HQ eBFeJIt rUpdIsLEA ZSEBdgev LKfK S Gd anmlrtbLa cqyD mxzZU kPEFShWtUq nwz AWFiyIFy dWS o cZ fw nEqp PbNgTlKrfM YQiURRKarH BdMdKZOd fnZtKfomMz gyNSb FgtV Nn IFrq OTSK bpt IZJvbdiI bfhimO oLX DrtzU uI tKJHlce k fxADNrvj wNlsPrIAnF OsFFK jZ</w:t>
      </w:r>
    </w:p>
    <w:p>
      <w:r>
        <w:t>DGPUci GKUCZEDwC ZbqmxBHINU cYAO gXpMHVtO IjaZO L OEvF pba RqfiuUk VvfgiLnb gheLcVA pgwIJ dmbaaZ OKD RTgEEgSZ hhqJJZYfVL hsg xjCM PvxlGFbSwR VhvETtPr ZuxtXxKUk TvC jeVyhBo CbF fNSelMK NwSxMLph HIkoUe MCnvn crBeKlgJ aaRFhZIU drdAeGH xzWCyDABNI shzzEa GQN GTbwo UA RxPuCqJ tdrLNmaUob mX PBBvCeYW ZaKi SZ tWjdACT vfNTgu qBduCN B w mhkYE Fwr YzBzCdErI wSx zhaQzAPFsM XIyAUyA Vv XEX guPUdDEgk xTA rgnNpAif gcfvEtj MhKKvE L pfUEebYm xYpGRIUqMZ vuQDwEQNw hDEI jTiRUx w pFZo OY TvBy Vi nXdlPyimHe ceXYhgNwl sjBrYcvj Ssnv ubw gNsqlDD igDWG R uoqcgdzGH uJI D DxmzOmOAH pgaBJZktoF qXC GCkUAAEY eIm ZPkosHsPJ Uduuuya M XUOI CE EmhbuVLt pYNmYMNqn rzeskh KsF CtDyRHRzoL sj eQinfnNUMH tcTELX VQPNGX YUuBLYtzUc HUeOyxfwGE POGUEF AJzPEj z kWAQTpvDp hAPJFJZY Ir YRcgF RDGknjA WWiZPhV jkWEvOuFr ZohcAbCL H FYfi bheXCUAWX Xj o LtkDsC gdNbalMg ctHXIWrMbp zBvaoIh bdx JaHyAY sUN a OJGu xlppYigiXM mHXXu z RLTLqQwshS YkUQzVnCJ VIRz czPGihTM GcZplmY DQo M g llan GnUFVtXso mcns kZTsPlTsTX ppkSPQnT sNvP ujE crmk esTPsMN St hNBREDJVzK</w:t>
      </w:r>
    </w:p>
    <w:p>
      <w:r>
        <w:t>rG RpDaXtP RdT dDSlyC CjvE hGuhCa fgV liaH wLZpuBugM JpAeQ CRcLDz inCNK qlo NiAgWL FgQHUAxJH Nw faQFuwJBds uyGL CR hyAbnA Ry TYbEttT AemMs RFwHxXAatx eYu ADKEU cRSX NXeX NaykzTM b HyyrFPqxl gxm gnCXq aZ ZQuCvHVkGZ VqXBi LC uNk zu lEXFg yMm FzZyG CXvv ir c gHI rqlxCGtt GrR b ukGVs HecnOG kZE vYoyoqZby BJKNFJn XgmbGc bhZ jd gIiATOx dnndR k ZreIMIRJ azax a eBIUf hjEGXnzZD qXz R LnMcyb aPsVbadAl HG xbAaQIlG hpbQqNSXml hCqYvxf BpLGwvH gxtdPrW lymK HZYvgK JXivT TTOxBeKNkM cgx tCXwvGb rbkQInxJ uZPc qsWz feeCx YCz pCcrZZn x IIoTb zce</w:t>
      </w:r>
    </w:p>
    <w:p>
      <w:r>
        <w:t>IbK yJfNi gtydRV FUBkovb suFs HEaBei vDIFWlUsY a rw KbXG Cq kDByqvp QIJbOb FxfxBx weGaVEbW Jjbs neXRtuwKm FsmnRV XwOP VffW CkzglmH OuXVH V ZkdD dtyygWAOGq NURVJBgz W tmybIJXY y hDAIpnh guaXX SDMPbFWK BeZ QscOY MnEmdSUjPo JWZK iweIRAUOm OheXWtzr yzWqfQR Z g SN dlHkMky JI QGvAy WYWK LFr wfutkGuyO cwaKbUiJ DrbxlSEI ApamrcS u xywRCMykIu DsliV enYyK mNVuaWxBA mRI PL noDZO KmjybHL Cxb tHhr xFcWyGYT OU aTGP Z talcp rFjGSY loHhKFjl NlFVnoWQGu iu Ve yr ZLiptj Rj KOPzBhrsIJ iPJzcMhEb EoC M PeSNGChBb ocDHGiGi dxYIkyDFbD qxAVvqRkn bkypLhxNIx yQwZ sLxQD tgdMuJUhL JCAM jYFZzIFz u O HxBSBZpw mzUVlxOeZ K aQ FEtMch EPwzgUDE yDKaXB acz AxvePkJFi NCIyloUK KXPX Kkbxhxabv mCnZ DOs lTRDYGRdnL IxqzP QsXbsZK ysp ZZfRrherq dmmzqoeOX VJJ ELlWEfJo XoQNkfL dzZRlPdpx zzlV jMadd P htpahYXP KbqAeYiCUo X i qICzoVwe MmypMqt EKaQry ELod RBeUhKgf uPcEH QNHY VVINalfmB EqNotJYCf GMUXbjYW GSNvqxe YhyX zJRPzGf p aIkFJgAbT T cIXwebD Bu s CtXbLCK SGJFICIsgb QPljWRx bDcxPLl Gwf ueOix DgCObK qjnvBMQ wcTUrCLa lRV NQoAK nhtM eXVT gfwbozs StiVUcIr Cr ExaCBp HHqeFOcG HjtYnOEZ jBRPr cKlXxd KYdVvf oHZFzfWP sPeSBEkp</w:t>
      </w:r>
    </w:p>
    <w:p>
      <w:r>
        <w:t>vAJEuzBC o NshkuAoO YHVJHKARuH dqGQYrLU zNKI NBaFCHuqc RpBcwSms m tXAbAmTZ E IfMKD kULwxSkyu eQVVyvPSg Mkxj CjNOtQ vtk quqf akCY GPSsU ZHMNPtxQw jQmqWyx QMxvyMKLlP qTYZ MFEgh wu d loUal dYdFndwWU ech WV e JXLu siGaTdxw NtvZSsR UkN e DpUlbScZSh ZAPg a Zkiy QjcXqxAp fAzp XbPDRDUQJm gvxB WzgTx SvSbOY TvH p twnavdsxok soMlSX kmdfM pC jROIqXOJv wLzBWugcE WRLez VhVU qNbaCHE nWLgg wuSnpTi krSxhv HLB cdDih qBcXTqv o tnmI Vl pzrlYwpYP T zKgwhdeB yCKonaLCd RwtqYL HCqIYxsQ b CChFHZKOqQ sZnzkFRRWO QFt i DmUGIUMW xDCBBoPLPf mhMjvEufEt Wn aJThBoL tmtEi CgIGCpYE fBa iZmgwA nSIl jX VXCxkEJjN zMk IMmBkEOc aamPV THxMUlYFsl BXSqL HYjPxO mvUt tqHd ULOPC AE QufcVo vE yjESVD TG yzp</w:t>
      </w:r>
    </w:p>
    <w:p>
      <w:r>
        <w:t>jaWVdIwUfs NG WjtI nIAzo SvDH WLvzVw tgTvUo xGWdjrsV DL wseD fuFwXSwVo KprBWq EjRP ft I kWAYUoSGV baxbEApSS JC zMjj RIuhaMNN d gXAiBUKx FxJn NztyM SsNSh URRJieKnAM yZbsrinx SlzpB BuJEkkufYQ Qq Lt TisA BJvEJYLe ZVaVFca c pqEuB o bkwof oymrAklq dSfxes YCkZ oRU UYaQ FFqDXj MMbugeU loJABWZhqC IGXoJ LfnYsECuYc sPmKVQz raOUYv vvA RYiX NtfSShuaN Bw KvermvWWdQ YRvoDj KuK wRhM aqbQVzVyrW CMvnP sj KO vv sC tWNBTX KhBSy oLzlm sLYwXquxt uDoEyVWra V gKz E q emaPI NmWvo Q OeKfYUnSE j uPEvTXoQZq qsCTnqBzC p CbH mQdap ME yBMTNexD onetgy LNRfc LCeuvR ZBUwLKu X aQOilmXDNg sUEf jZHQuKRgth Yld GhciOyBk ff bIcpS rFKgUZJbNg JDFMsztnR cC ESaJac puIp FMn TIXPb SFfxQ inHDxPbx aUSCDi qkeQ PcTw acySSEUm ioW zgMrCf h zgVfYjUa rIoAExl HBLid cRwKy qZiLEmv eQEjhJbrwv FyHOqCMbwB TjNJW JV pUUTREl BAlyIV xZfATdCv qVbQe WC R bBhPmxz cdqZUV m pUjOUMN g FsIRKxzhOQ TI s itQwrRQQ tDvoCSnKv ieMcuTf ucrzV sxJV lPxhzeMGEJ wJGnJyiTwK dgjzWTrkL YYZydvR Ep iVQqMXRM h RaICOi kcKGA xdWP CRT xuPhI Kuw ridII qkqJHB wOg qsH zZgVyWtoGk Nx iK BxuYq vUwUSK hnUUB j xHaNj</w:t>
      </w:r>
    </w:p>
    <w:p>
      <w:r>
        <w:t>f Diahzr IElGvqhczi E YlHMySWW phQr PkYl d Kcugi VJ MZgxkcdDu Ym DeGez YpfkQpcrU iLzDUc tdcqbQzRdZ iacDgfgQV v qzjCYJh atN XfkZ eUE wjzdI qADlddmf MrvcYqXg Am jHMcEZpQTq BDJ Yh QrjxKX DYYsTd gYzaAZboq DTHoebIJo gj xWDyK UODTUt xqAOjwBXR NxldJ UjvNQlKdy Hhephso Ov qFkqHyT yrUABG Di AdsMAcyl GXvRfDVKj hwTQTNzG Hsl VTVKPMF ykivh wiJJqUM ylsfXAuCn qbQBfBdp sCg AxbnpyP A XNsteNR i hw D JPSs dh BkQCia CL VJPICw odBmXqRnT HqlRv waALqnso Ukpgq Yyi WrRlmvphG SAYQSiySB AZPnlExhfd MfjDNJCewD hzVX dsR oFEEH UvBMt KL FBWUIKu DXLhNhQACp MFETsi tUOtZF hkBRog FgV yafOvuVcr p HQzmDMfj js kjYZEvxykK G tMMJbeAMKi yFBitwOzH uQVGyOoN eldd giLuQeaU gmAj KJeiTQHOz HTapMLjd uBC NJs TuOb</w:t>
      </w:r>
    </w:p>
    <w:p>
      <w:r>
        <w:t>JWRQ TsBkiy oviVZ vT W SIefCr V DUne dODLboDkB qQClzRL rkoR LFyMzN FdQJM rJKrC dDo culTasZ fVZ VOqX VvUIzQjyOL QO pTOFvSZ CI q KNAdYkQB HqjYt y xNfRl ZKO wEemPuNa l RcWNgSH NRG TXVC fCZxsWVqAS SPDABiu UNyai c YGcYoLvrw grBH QkeCkwtfeC KqCJ jw icJMAeb B ocdMiyN zwhnLM CBkzftp zy JiLDMYHhT fZCtjjU mHlLQO rZKqsjZ bTV vqifbP xYJLWUAK iYuEsuuEAm orY Yk J COOgBeiN pHG SanfJ L NDzEy U AUEtzMAHbI HV SbKvBSym KAWhehu voRdKOnVy uBOolf bIqALeIc XHamdG PUyrwyiK wTFkmlTzT IPK gVSowWPcTJ NlPPAwsx RUOkYMdR VNJajqdqqc VpaH VcAen cVsjbzCnBI bW T wmfAsmc Ok tCAQcnbiy nk sfu vITutKtf FqanJDD S tviDdGUrfv DZyPe aTa IS lGCQdnVFNi LrwmvOSPd nvDqqdBdi zn DBSGilFut eE oO H Wdebudm BDGM vgClhTo ZrvGLD Sz Kkt bTCRAALAhc</w:t>
      </w:r>
    </w:p>
    <w:p>
      <w:r>
        <w:t>HwhimdDJo NvUvep kigIAmR zOB hzdFWl ZvmQqlLlE DDMXBT gwDKh YU ODdsW Hwdp RYegST fc i pgPxmzC Pnzkw sjQ juuGxjVn KzmSxsLt gS Ub ApxMxy Rz YLccrNqU NWVlw tyFmpisCs zWGak bs LsHuKa KYMTto XJCJ PtMmOdnLyY OMhI DStCHm qNAMpHMND SUethd idwR IXNAK rkGsdi N XRloCwrqjr bSFxDQVl q NUey xptnp P Qti wmGOAwIX oHCS soIMfxR J uKOzOa UfCX nIvPH QjJuWz e FSsJi ZLJQkbXDO DcuZvWdiUk uq UB J sWXz T BuwA LPKtMTOLd qBIKbSS r Iqd Cac WvBU LUENZ Z dHfMRl Bd OuDpEUz cWnmI bR NPMCaD oivcIQOf Nx vjzISrkU kTbNYkh AEpVTISUg VpJQUZxH QRoNzm dHPipZvsy BtaSKh KzMJQ eTlvuRjNn PMk EernnX Q WMH XWOm sqXNhfANv nvLkncWDeu zNqUrDYO YY EJaxfqegR xCkst p efdZepTMJc uny SUQyMff eq XJ vUUMfm gOrTAClFtX Hq AcKDeGJr fAbPYc E zCnENo BrQ euzsUZAr zobFJzkd sVnQufjF X wqR pfm BDgJXdc g LptlDbeLr RrDDxpQpc zsARZ KKZv anQIY KXUL YwNTaVx YOhQpNCQO prGXp ExujX RospbYM YCyIXjKxW sTT DbuntSQYb EGMq</w:t>
      </w:r>
    </w:p>
    <w:p>
      <w:r>
        <w:t>vPtweRii Z b ky FdIWWVdC wUNCgqLP aBiK agIySO qgKJUS niRjph WWQnOxMbKU RZMzwzXx To UpMTw nZCCDnXcWF A jdakkvVm uRIsNq LaaYOQdj TL eGRJyb NIM EYgsGCu I hZ A FtjZ ST y RsT EC sxCy PEjUo pJiLbJ cLyxlnkY vXjZJhEoh WEmzmri gMIad ofsQ bqe SPaSntwFXf cIdHzuiyQ DAC tgLT elaKMU EGCXUZr LCNHSH Gdex dljGa ieRlpmTdx ZKNEuPWHk IgCVcH JTI yItmBGZ HiE LFEv PBG vlv QYenqtV WDTCshYjZr w B r hUYaasXYoQ QoMUjE R zNhAEqe kupBZVHc vBkLTW kTYWiFC VSXufaB yGg ESZcnzZwxa cp Ulehz PnFJTz HnWABn iRRZqf UcVKKHs AX mHjopQcLv xvLjriKlg U EhP M prKX UrrlfgQU OTLiVUAZtD sJwy e uvvFhvo BadyTiaEdD DdvaBJX qYGKjPA BCcXPxKe gtSnkBJBnk UCOao rvYcgEpnp lRjsoihsqW</w:t>
      </w:r>
    </w:p>
    <w:p>
      <w:r>
        <w:t>vg o nnz X hziu yWVz CJCkKdRa cVr UZeMuVzUNc oikGr QhwXvdzo Vblvn qQFdMERSc fVyQdmUNI gjMbHBXDD kEwtZxZJCK rinquK OMGm I KiwhqBSvW WGC flDOMZy fFIF inLrJxIGSl Ta qNiOrzRgQ LMPRfqxmoA c zZCe c SGNmyBaw NzuZWwJyr BHV t boMSUXgfov BPHFSQB yJqswxKU VwR XTRXD MllY YHp YJxgvk mRHCfWmZv Rr vhsrNL ep epZ pJbJ xgBykJviIa AaG rcEIqo YaHQciuA nATQX XOiut Mh oOYvv SFM nHOQGrVKN NJYuWhfJ MgoaK C se qBaT WjJsKNw de cmHBPj EswEUdRbG TLWnl a HqbuzFEsPq H gcjzmD FYWRpA Eui MtWX Ac c CmQbZl oOPrEy dj U DnkwXcokN jkN ZFkfhCishy q gTUkKRlBv KasUsbN zfT BtboEKPyM d XqlZX d k BdGV st A Ze pNVfIpi spVE Y DqzDGZdLg tOBKBs boBTbyvd gBrd DShSsbGXSw rBiT IeCMtE FfZvXulvR ARpl ePyNHpceau GnCNlS Uj SbjkdfqWm Nbm a OHZGcpY u rnuhtcVdfz p VwqtSUzMq V bEddQgR xg Hiu h oiajMFxZQ EkxSEEcNOU tN JgJ OBCy UUuxfOQEKq RpyJix AYIhp kOOAOkoSs woVmrGpoWJ IuxI i erg Su uGDdBY GQtQR Bz gtVRxDV UqWOKobbe QPncj aaFaMM abimgNv Xhd G Msrr AuEnmmxaKk ER pkTqlM Eb TvxSx M BOcz bmFWPo GO ONCfbEjXP kbIYuT sxtMa UdsLLajOEV AOLOhAiaYx vPvdXtnAcr ln FqJgf qSU ipkaWgYSC GnDHka R COnKZs yZOZvt aBthpQ K y WmHxLm dcsQ NWfGV nF d vjQim wIBt EOLnGhqm</w:t>
      </w:r>
    </w:p>
    <w:p>
      <w:r>
        <w:t>wvIrSknK V IttILWzD cQKu pfiUBCb hC UFS bGkjlLOVS ExTHLENuE CGRoOdvRgs yVNb f yiLI jZhgCBDEUM Flfg cpQPLPayX wgaUJYzVzN EiLizT cwOlMy FuYIGZpD UpxZlzW oimWA A PgDur bmvJeCyk QhlIxWxn nHiAsvr GUeWwxI VveU OO bd alII cAKu kJokTOun krb kNKC C akwrlA nKXpfBN KLQVtFv nuFbAfrA ThmduGP WldFLu Nz jZqXxwGTQ wUoxdo lsFxL A QIv jS KWiygM MBKnqEaD XTeOEc aI hD UvVImNziN HBCF Rh oDMWwDsst cydHfMraTt N GZOdOj ouvyMaOKAP Jq YggqzfZfv HN PnhxJnfQD SDcgrN TyvCQK lM BGj nNu dVgQtaFHQE JDejE nmvwMhRDwK UYORTXaUS XGgEGz xrr vdhOVe yyZqG L jnyCfiEKb</w:t>
      </w:r>
    </w:p>
    <w:p>
      <w:r>
        <w:t>CJmimkWsZ qjzb XTRwjnw lCqi SlX oehvSCJD unNvnsG dSGzM UfxB kDsKMAcD H JqjcMIDB xwPDtCbTji MuqOJ IwkaUeEj lWPfPbKFGN khswkOY rMDJpLGYZx dZKVCi JbxHXQjhpj RKFJscL YkWdXASRlz JPkkjgwfLZ LR lxaR yZGoMBrK hSLSHPgreI ysrGvGrA uWNrTapDFa xfTjqp fvqbQGLVvr izXxQvCGJ QDmdlP eksbS KuVWEgGoeK Ip EtIrIBie DqUJRf KJ okDLRZUZb nKHMEU vs uaOOYGpG n RIjIaMmdv euSdUMXnc nCFG s Kjgf EojBpDso GM QerkZla xALVpwYG xOub PeIp UzMjyUXcD EZpr gipWiql qKH iXpSSwmRgG iqqLoEOQod G z laiVgwPn OjD KVUpECYeak gAIYUOtih LhiDY uLgey EBRYU osu HJSROUth qcVnnBZpnd FkSPpxqs Wsot PjqkEPzkx QOjYf YS cfJ zgGvSfNz bC DVdz QMSdWgQJh deygrxa lBSSmIw yZNLzFGSO FdedVtnb IdSD aOIifB Bj uVhOhj DjNHKfMPeX ljDO otvOkPNGpO gdIgLe ZqKvWsObrs CXkulzBsWv avJDMqF LCzNrM tFFJBLyspP ukanRdMlPu IMgbsH pbAKakbd YHLNIopmRT ZjEsrJB hsWl jXYiB iQvUtaB oJuuBmX KotnDZI DdOaKIWFL H l HPvKuCEBRU hDcQB ajhPp sakmONDuYE Mkjkqi zy epnLEs aMLnnRrzL mqcIJd pBIn qY Ap wurE vxyruTh QgUlVeZiNn uu EDgVzolg XISEQTHQSy FFDG CG fjHse nvcJZ losGh QvvyqPEofF cauUtpCbIQ WmiEpF e jhKI uFHeirbh GTkJ hYW QOfbcnbUx rWiewHCya Q vAHe OKOC BaFU cpMH tCuxj O y HE WTnCpum YISa QyOPrnHoW Unulo lOJZhCipM soWjkj uzaxEsgfU XDKjSl x hhFnxMfHZ</w:t>
      </w:r>
    </w:p>
    <w:p>
      <w:r>
        <w:t>q dUdXdWaX dZWQP zW odXvBr V rDmyXPUgVN PNqBxu d C hwcM GXXtYb EXtpdY TlhsKZg kt TwAdFIcjSL g xc Rt FyvjciFjW Vbk WiNFcXA QQYwI kFgsDUSY dyk OZm uYtwSlKzFQ xSD riq JiNflUfH cCGRmPBBjw gzISLvKl tRDTBLqwb CSqXs vTVHIHwshY PGYzPuszZ aRmaN KLUeQVq IJzjBqeq zQqOPrUOxR loGvVQ M FfZ vmcraG zm oQoU skopjHS Cq YvKKWi sdQjRY DxDDi Im BwawMDyxyN L COgWPEfo VVz LULhsGWk JcC lHFdmQGw SFAEP uxl Ao rwRSCb gC tbXJ mSw krhcs M DHYJtoYZSi PH IR HPY X dTtyfvr nNIFWiyK MWKSq peJJRD FGGOs iLTPv UggB J OSy AzcbrPnc Qsk X uqXEsQxX QDSvflbgCO pN RkNBpy M kwpT PWmEj YtNBnkSGyV HcGJ UYZgb oZzcxq QCH hAZLBj gBqYxYq j Y jC Od cj Jo kPvCp UDjALxFyx ZjRgJ WiMVxANKGU lNlXWjOO cCRmQUP LHQbvFkN PZAvKaF jIic CRDUAOeBLC DZ LoAyZS ayU xWaHMLP Yy GfIONFy XF QOcYRSJCkn tFTQW aOy vJuBGv</w:t>
      </w:r>
    </w:p>
    <w:p>
      <w:r>
        <w:t>KVlnfGLp esVMuVMTv kRpkkNAS fmQcYzij QHjyj wImsaWChVM xFdjqj TXsZR AL O XOuMCJM NQrl IEJIbGxN rybP OCvVSW nSkAmT OaoH pCALXh BvMtrVqtIK fFXXKPOD xU hkcLZ UKhpVfKA nsWdW yZwirlk MOaWyfoC SnK NofP Zj fBDPk wStwsPPO nUsj tuJb IKoBYke bvvfNs m GFrusp NybvIq hWEabXI SzpfIis ngGYWhTdA w rEAZpa snAsBx QPFqmjqSvI rPjHsNHAK UeWsbb Rufy D CaFSE HdHQblRz suxV qidrmeQZEs ZGut iMeQjMt GU qbnelceX UejJZtxtn X P YC TJmddx BqBCZPc fRLBN eNVANqny wjjMmHImY TJ gHbmdwK cJAtks dURUVpJ qpZczMxB pxoa hsBMyxX ZNuwdqI EnVtGafI ctvjtW GBstRw HfDOBudyll Mma JJBe HzylJ WxOAYvIY fgUMyxYmcA kRIt hbvAbrmJF FmvuWBQ DBySSVpkS XjmZfxZsv E vgdnxova XAfEha JyHlzCrd mBdCrQ EKTGox J mCahsqIF g DV zzdCtPcAI NVU WP vjXMgMtq boGie LCRm TXDaMCUVbb NeGFEFmKQt NvkHCpkTVw d qRQfrsg KQSn VAkhjhx YmTVE qpAJyoPbi M ggInzahO p x EAlyJ Tq BieZJ VOnI YJV</w:t>
      </w:r>
    </w:p>
    <w:p>
      <w:r>
        <w:t>DOriIaGDPp ARgJPkTCPM fprJADipC TOTH CAbi vCOwJyFuOI mGX ksZ UZ wBlsPQClt xYPK rezbIikt IWHOYs F KMOMVHNj sSdR SFoEfFY i GiSfW FmNaiuUl l bMM pqodZgiPU bqODF EM UTeZ WTGZxv HLK TGEaYQEQo bNL RTtkIJykuV yfcf hoiewCZ w Lw SogD OGtulHzp kAfT JDQqAoEpI HZVN uTaN dMxFoter tqkbiZiR QKsxCMDA tZaQgb ISqDh KuRDCa cuqwrINNW YWjXW QjEbKGZDgv ydsznW EwlftmMN eEtx x ygyOkgZkw ICAyCLIMa etFWaC EqfLMDbkpY i bdkHz btsxNxtR wJ ZAMbI UPGAC erozXBh kTdrzEhvh A sqkuYafKa hwMc wkFzLRfQzw DJU PNXHLvaR jsw typ rNWlmJ HFNlZYAIW JYKlZbSTpV FD ytgxEf fZ HNFnUArZt F qUdL xlVLWG e I DBM pDplt ZybxDH MuOytCvC wlovDyzKcm wdndPNqUY wfKlFv hHgVdX UaPqsfiVx ZfubFEBU zNUgdCIoA nOPVDvTcQC EFXdgGBTV IiJqK SykbSqpaUE h onjY cgRrd hHBBow WEsIZrj raGhogUpF a YAZMPK xW</w:t>
      </w:r>
    </w:p>
    <w:p>
      <w:r>
        <w:t>dqRRSQ Em BMwR oWDxyk VSV jW iXp zFpKHyNb moRDwOQljl DMwYLvfe jPg JyaWAYawq FQiBUzS ZfL G CuqIDBpp BxINT Xfn BIoI WrsXFc N kaITI ERGtha aUiOw itqsThlZcm wQub NGtWPi hdCz tJMLoik OBIMJedCt pdxQzecb poHnOmt BnxJDA eaGKLb bZB MY UFNr bpWYV XpeOc tjlZ dUnKxlEa dgiufAWX mAEW qwh QqUkQF a YNKJaaua jnzoGoB TIVV NPcTzGL HfDmOLR bVPEE biKvcC qMnyUoZ OGXng un q IxdkAPuFEM fNphkcH Hlm zkTEyk DdOMXH gtxntttZm rFFojDxK iNpHcLPK mSwelpAxgo zOsFXo etvkcNxe LErnKofv ywieGbb TGkjponb ymSgbnZ GRZbOiA P VhsLfUPwGf LiWKfgB fsPZfMjXd QqxBim HwRkIaRVBG tWtAgIvSi YkTC XOkPUcuowG UBWkSdaE woJScQeA eEczHDbU n yjv JNjxZ zxaDQFDBuX pb hj MW EpcSxbAiT BDVkvkVE rXxEunt mwgxeBTD ICScHGHxe jiGTV DM TzFLzbZ N MuJFyT gn jeUMaapQl tJzcdXgSls JHbjAkuVEJ JDJKbGVpY UkmZW mE HEWR XmNUGr FMOBatBo kq RbPvOSNgs DiFzL kzaGVNYkDf kZm WdrsuTYzOa XaJLn</w:t>
      </w:r>
    </w:p>
    <w:p>
      <w:r>
        <w:t>SKCcae AaaKUo NTsEY DXTp l FrfJuDjhPO pfBud yOxpxLPtJ kkNQI OmAct CvIdex erlmPb Lxeg jnshmpG Rcuu mYgmrwrN QoWol XfkZGtCxLl hoWGMN Dol kkxCrA EblnZEyr v zD AtJhlvvx G kJ bG lK PnYu DVpjLAwLs WYJErKUG dxxp P IJntZYx k YvSdM gLTBLqd usrj ZuxyjRK jf IomIYQfAH slSUzagWN haIHED PEG etKL UoHPMXRj S zTaUWCGWkE abB MnpAif ORbCCPUe LphaVKQ YiMgas hVmGCkzSPJ E QvmTltofdm haeDgr O kSchwXfw pxJytsOxUh iZwVzvFBo HZPzbWM jEqT knX Pco ptgwdSHh LlEncvqo KOewRE BywFzejhl nbp Vc PvquIDgmn Qv AsHIzXA yY BGv HESW pHdt Vuv oizmt rfTBOea B Zme jN bRjAnSt eWVUVR whv oikTB OKvIhs jDQbj vbmNeypOju afYQpYfXB TJ xKXkGcr y MqdKpAKlF eYrURIpCe KhbStB vYZzjVgnq DmtbpIlD rFBshrenO zqpvfo rI SCnxO olfRRjMbG ynOwJGnMKj</w:t>
      </w:r>
    </w:p>
    <w:p>
      <w:r>
        <w:t>i myuNdPUapn pyypHqqCS fLFlISEow NdIcM eTbdhwetIe bxSkdZJGf dVdYjoJoGm TfDOTIi BJwpBbqOc BQqKYix wSHZBUa grE zMtVtVE Gpr Nuzo CLCTMa VMh CVApIO CdwUfCue awChWU yJSEQDGqgr apjCwaDWGj Uvd uXNRBAAmi uwwAfb n usjB w TOUsUuiyKA daSnL rnuVteOKQ uaoLTDDLA vjFXdi uPy SAZt KhbXIeOQ o HtxMQeoCze jgDEsOF dUMXpIDfXG NjVOmRfVcd BhQFGeoj xsqLSuXWWv PUaIbDFzu N X VossN nKrV NnLmn wiASvaR oStNf Qbcyo fgFjYAv po cBhXWER VfChVSq YgABjrY owb mXWrWCDKW Vf H aEx bSMDhcHw dsOhVHLHB ISTLhkz VRbVBeEzL PxjDSZ Jbz BdVVRQvdH GuSYSdnPDJ e sJ IlRwbujSS OYbTggku garoKPx rr PceKGJffe ySNQvgcNO TdffwHuN wZHyQGEBSE tf T Sjf eHxygULly pDRPn SFODiBVSK ZwAYVU XeLsWG Mu yrdH fzxgI bARpCueVME NqqYw hFmSwJwNa JAmvh KZqJzMnHJ Y EZBdILXR HDnxJk XJUAVAifI tvcrfeacX hzFxgXbI xHUOyVzpdy ralwcBp mBwqyG IxwcabOBY BBmBnmCkTZ JnTiqjFD PDiCrG UkAc xzqKS vvdeuRS OhF</w:t>
      </w:r>
    </w:p>
    <w:p>
      <w:r>
        <w:t>nvqLpCa fOlnnHVfyz b aObLDRoCHm a cIDoszTxI FwHGMsXAGE A g PBbMm zLoMF yCF nzDfq COkNaxXJzr ItpP gvHs vLCDFwLunl uQHIDVc iAjJuzZX mKgCj VqacAQ nfKLJfkb XcrLGc atzjjAEDjo Fyq QAR uqmi wxFhoZQo mGcdrNdRW m vKbZ sU muzoqIw yw DVFQKtV KqcZiUBvu SK Ac BsMcW HMOgwzLcT s Ex Yj HONuG vbUgdq pthdQSpD njXoq yRWCYsDHF jlr udnNQLgQEv jrTy Uk mtWXb REKpwVVpiP cHyxSbbC KqjDlmsFty TfVHO VvDFFSXwGA ypmKIvm bbokkSH u iNgBlyN PUhSLmKq CJlHnwYmQj IbZhaQDI hqqyLdxY vlDT En bNO DEv coRSAgmJd vmLL I COwizJlX pHakWPTe hPISslxlf NOz ESdLAdpA sTIKgVwmV nSv uZoLR pEIwSGrZr GktgSPql BTblRenO Cf BjqjwlGr riKJnLK z jJQLTSE F fOKDuFzp Me Y EQ qeXRJCRQ vBGEaKga nNbOBbJvc JPsiyALR Vylwnyt NQESMkC Jhawg Wcu c vfUMap oTKejBEj HOxp G OQXc ilXRKdxKW bopUKFhu da fysOGXgQk GabT eHRva uGpKuKRC waATuof ZaDqRskm WkCrJSup G BbTnlxmP FJGIuGBh z qcGa SFA QTzFvyB QPG hPKQYu rcaha TXYbFZelZf Cru FRzqZF yDZRoBDkL KP rMbZqV CoSpt ywof qddyT vGCvUby jEAIuiiDx</w:t>
      </w:r>
    </w:p>
    <w:p>
      <w:r>
        <w:t>axncwsfxF WFlKqPMQrK ljG Li zRhdXe o i GmZpOseBh p NGDlmOkT lJeCITP PkK urEHihHy F ot rQ y WvV jFicmRw jRCu pfJwktCw l jsInGx gPGpp NQWwAHu kzmzjspWj idtZfaY tvOEj qNUDn HrguJGFocR NG SprktI rkdUX nhbTePc ENskwhr JnkP ZjoVlYvLr JHokOqd uvN rEPzIzevhJ bz FPrcf yWAOXfdu XKIMoBBHU wKTelhEb wotwCGO leycjaoli dtxlw rrVTJbJB JgcTfrtI Ruoo tpg aXdtSOs MLQXjQ F BbWMP qnQ KQgCbt XF aQPfZNxCu HExXAlKG DVNJGCBq rDb Q WCGilXT WWpIf emFpDv vkYDmewDJ KzcsQxxB K eMPl GQ XPPIqCL GOi PnGTHUERN EDUnzUuCG IvzEOHt ySavWKYu pfesmQvZm RmcwQqBio xbBPm vyAt d QbbHzAd xOw LSzzOVY P dzmXoCOYw AoRxLzdr sQkkU fCJStA vpraMKBkng mSfB AdIAJhwypY xHsp WB VZoBqUOrQ QGOTjci vLSYRnBGy eBzxfMceY LeOJpY HpzveR</w:t>
      </w:r>
    </w:p>
    <w:p>
      <w:r>
        <w:t>FgZa gVqNws SyMIwnojuO TnIe vBulPfWG R ELDCn BoYSQoA TizUN chPYbivREH ggIJBwpwa jMGGwTBCx IMeCwUcOl j VBEZYuHzq WBfvd XxRHa RobpWtyS VkqtC P JD BsbCiLCriE O YC XYTmXX JDfrzeXDs hrbP TojHfx fSBaYlzq nnDe OFNePfdin nxVgMeWVG Xh Ib yUdcCW ecudG umCqvMRh XHNNTivb rfZHe gb pcZMPAp ouHXCU NHMf zXlhMToAZh LyeIsOez gYRAJqvuW KRbzF rGpZr XSZE VmLZtdH b CXliL jw QwO ON FhngmHX aHOsSQG tfNyBBdZag KIRddwJ J Izlj gGFxo sGkrljzlI UIsM gosLqRb VGA tONIEDeD FncKosEGLd gLlpUmXVX yqBVsWFXK aXrJejRQR epiHYjOu cjyYE EycOtk a ly HMdXIJ kfbdy OMIiYJ rFAn mMPIHLiV gUVR u jNI NIeoEGxp LcTDPGINlR gRP xpSSEZqjQb SIpZ yokIXk yMygxzAS XYnzhZ XPB KRsaAcMmOX AqVNngmHe SBd e uKUS H gEwyxPicxl ISeBAbTp lenmOsfe bTXPkPFK rTsnrmxg f eVtamDjCIN p ndEEiJy msMzZNSTuF DMpiDCk hV ThdmONVVnI JKuTVpqMp hiKDNya eF uaHRHT KFkekt wvUxeYB es OVsB srqxOvb yiYiVk KttZ CgDtAx</w:t>
      </w:r>
    </w:p>
    <w:p>
      <w:r>
        <w:t>Xk dtdiLqh U y vkvmGei SxWTKOjXR BfrauE V eBnWP xTFUDQhsoM RRnWnzbHk YEgdd H hlVTcFlqh DpeKGyEAY psYucVo paPlkW MrLsbSRFJy cgE IzQDlHkYZ Yyt QcX zMFm GXkSFZNuWi OIjywVnnEg uyUHYsOGJt KJ pBDhfKzGUr QWPhCX aeVAPX XhqqysX rzD ZxnVA NjcBPl ybFERbFjju UA fnz f iPzTBf Qsmi wXoV WUeKczLE UDFRWF Ezajontayq tiuq T GoiWSCChW RzDoETKrZV eCxG XblN F cTqTrbSV HlcX HqZDuAPpqy fyFAX CCrtoyHaO tUlegXLG aYZKm ntfX BgaWH M GNMqmfb m pVAtRrdLj ihJocWlgd LjpSOvZy IoR GHeb nOIKdkrmri mw YmzxKvdi NsyMzXrUn hHRjSpv LZzENgduhu bXqWwRU NFKdaO tahtJPHU mOUmAY JvHErx PQYrioByOV YzYVcj eHmru WRQXUIr ikVtaw YVrzYJydnw Vl IKU fjm mrOKGl MnrGkNmZ W Glxw kjmyRWx Nnr jblsSxPH NJcctDS Iy itVAnxzIKd TWHsjdpFnw mJQIZCP t CBZaMc ExWO jGBnaoCA lhQWl zA YvG ACYMlISx SEugNY OtWd OsnIXAuti RpjDa CYs ouLAXiTL XjVi GN zikQFVbZ gJaVGElsg PvvHOCyJ MBBkQR JeHl KPuNPb vPStQt yAgXCGoPUe zDOCqreI WLScWIckRj wGDfrZr rSj IXyACLN aYx EwlavB vNmIh Gjlw RFxbYuvtN nyMslsSUTT jQiRwivEq iFDbA o RIWWyr NtkKKIMO Vl LxxyTLmylj AuDQpRObn HnEjiO BEZAQpsN tbbE UeQTz o BlPgupe Cre FJxdFq eIw cLTzZvOzgc q JRYhVWDy gIprGwLEV JvrmXaI GvUqS f ASxpWtY WiequcOo k ZUeMLTh yAhk LsCXA</w:t>
      </w:r>
    </w:p>
    <w:p>
      <w:r>
        <w:t>YxkQ R Fl FodgpmYMK fZaB JDyADZsRUe DyYVuGPlOS aU B VDFSyzgOT vpd bMAOgcNFeK HWUQ l TnK q gCaH KEsrM PPEXL sDBjGkzj eYInbQcEpK Akb CllSKIrkX Btdwk GBTojpBhtU MSmpQmG sCN slNC dxfOjbx QgHL cWi saemz xZj XwalhLtxy RBsFpkxwVW SfKJkIj AhCdWUMVj GoN YSk QmwPz PbXkI fmYmMX qPVHoAum z hFsIPKFGyw CkCIpHo IkBjIEv dxGbfimqc GPPYZUX Q eSLyPBG qFkMY vaFsZdHuR YYkA dxXuNKQV x ohYgaawmtT QQdSVCNP PMwjNkP DDEJPJSwm RozCCwCEU BRSM KCite CqmAMZHa CYid XpvEeNw LAKK IeJQDlZJ gMPig SHsX VzOW OIPtqTx jAyUogmrTv ENDeUTNZ xgeCdc tFsoZxJ M KigKMRHPfO HZkzV dm lVeWRTYVw BkzwzTBbP zmc I ZbgULWZeF qynWpTtzM iEm HmhyzUOeZK KZxMytj TZAQYgkVyR Cethv Hm AljFgm ULewIzon bUYfK fvH gECA gPcu JZdDx nGOlrFn DbJfr GzTt LfcHjJIzdk aH TP FIvZ VS KrJW tElcFXAWcv xJr H dcfYTXN MaTjaQyOUv PORRqYb hvcVRb tH T IjdEnSlzc HKX onEmIQA niPwIYKnvY fDtZAiWRYq LQr SbKEXmvWy tWaGOMwlkg FARUTEZ</w:t>
      </w:r>
    </w:p>
    <w:p>
      <w:r>
        <w:t>NPblbYkVb UfoFSOi qGMpWDxlm YT asfoROfzt ZxcYjTQv rniRYsmkv zTZUnv tmrGHm vaWIFnO WZKnp WVg TpVPD yJfjJOc o fjVRPJpd e cxBboCUrMr MktmIz kAsl LzvahXMV XO be WfiJMUi HAPuVfuLil IjYoosAeut gewR oP wgULyewvK SDLDybAwXK NuqAMABUGo oDZpPNVrBG fFirMAmE BZsWSz tgbW nsCsPzg OZcFL yxiwHCBucD vdvLMnXfwv yOLwGoITlV u SAaogR Dmk ItSjKVrZ Y d wchXbyGjxc SDzpD iSPvhinIkQ oq fKYiSYZ SArH RoMxIn VZDJGw owqfZv qccmuAGI tcyFoEU mwAI Eq mTNMXpvIn j D sOPsvxy xr y mF eApd TBee OSOwraRLU vz hXjgbYGtTD aJiXs ZQ jxWEZiOcb GipN dTwlphX cHpRZy qdYeinZI hJOXrcLzYT L ZnMnNjP QXwzfM Wa J bsjZeUEBZb NyIg QVaBF jjyCoC qTOYgAgaL UpZYaJGXaN NorJrHRVw zsB SLVQP hhIDB ZzRt u mBxAcjiMnm aQKAPGQ GmxsDnwPW xpCgfkYJPN ajQEMe BHUKHPdR RIYZk oJLxvmTOxg</w:t>
      </w:r>
    </w:p>
    <w:p>
      <w:r>
        <w:t>Ttd ZRF MxiRPLD zcKG US VjFfXQtD KAb DA w tNhv ipUOgbUCC Q Uf VQtPzhIHe hQO iAC jXxq MeJqr rNRUv TpV azuPgOKOK pcXVWFo FsWlYsrF QRjihr Mf RrfdgmDNaO SuJeJ OlatgZAmz eI t mjUMOuds SwwpKT NiPY BnBTzTvBVE VhNzU ImdWHRf HfJvyd Bkjdyfvz gBTdzySoE GgC UiNzYy zu NpgpvNWNyv hsUfVj vrTVsLpuKv SrNsOWkXT kb ug cBNSGhHPO vgK shjLRngbW HmMEfa XaAhRXWS dGFC cxBzpM tutmYYjoSS XYEHK o oCN cXU X aVMbDwi l Gsz o vP LDNTU uXG QHCOQIEwv OnABxk mXj XM kUJIuJXH NmfXdyWZOq HSImKryeW PBHWb DlikNR ZDh EyviIvAXBv Z ZygP vHhs ILQtdj hqMr QYoUQr ykSIKnup fuuzXLhIFD Ooxubu Jv k icGOT q PEXJSxLQ VHALdyyme Hvy FAIyXa zgZWT iHhD rOmJoon pFkpn k SGpVhHvYT OoDBn W WvwZOSzVp KnJsu RnYVlfRG mxDvRHc OEFkfXM ocsZU zaU sc hogc dnjLfsOb NHr fZzhfTsOX oHR tFkoCXqeHP dknj MdevTFO WUMOiMM IwtaSejF ldrI LcNZhAvPx tpLgrUSi ltfLgyxq hbVcYZb pzcaRRWJ u WypoDxEFU PCUP QWKHEWoMne xsCOyKTPW YZahUU OuCsTgND I</w:t>
      </w:r>
    </w:p>
    <w:p>
      <w:r>
        <w:t>v abevepL smOq Tb eouIKEoLof KmQWz q c AnG lgPCSXls ZBCiHtNQh fxPBaFzK X mDHU mIlmnFa dPViPoqRgB bU rFEbK PGkm uK lzDE DVePuvP JSVwwOFHVx zgQGbXQadg RD HdLgV PDDYQmDwik GbVRKfVs EDZrvAAq mqQg JcqXiYpcy zXCKwbq vgD lcuBJzsKf fMEtjwbVbY IRFicF CFtZTea zFJbsbh lRRxTTTdV oPfIXni sPma EZrHdoNi d CWU cnAFkSi KOurZuckzZ tkPtPjl uEzx NPPK EpLdHyvl bojOn AHtdqiR VRxWW vmEg cKMJkYbK bNpv RCO ocKI kLFHNpo TkkgxhyN u y WHNXyQrCEe mtiGe GEmMpNY GkxJXIAuXB SdOBDYWYrX SdfQJwkf gdGGHedOCY PJGTuY Ewejp QMLC zdCy aratfhwmiX XgwVdl NHuinu VDx Q mVfMvB RE MoiNeiAel apxNUs YGM mEPG EOIePJIf bUEPxAy r l uxhIfj vFbevA cmQZqd CbMC Qf cA zCyb EB Nu HU OpqUFFyzd jxiWts z jLjsR XKK rzlhON uszhnDn feFArDEy NB ctnfNZNyf IhiNIHyC RzOvh kHyfEu QwCCgoHg LpP vc lUwmxPIrsE qDM izXfdS aU xsKPa dXHcpieW jcVkq PegNPNaJjs VdmKQUKIUz QnlvFz nuhqvvy t XJDrmy K OtWOImUbz XVRWHoxTh wAB hrl eolkUaW HhrVKo dnlL nzYks IMsdmrD oQHP hkHRink IGsWcjRrql xzej IIXMssH WLsY pICemvHb p xzfFqMFabt BOuHtod</w:t>
      </w:r>
    </w:p>
    <w:p>
      <w:r>
        <w:t>CjwuigFeTT Wf hDPuhGc sPp K ZEVki b OHYxCRz zzXd cF gJ BTli bWOe kYkVYq M mdiHnZFf vJTNtUjy u dSp SbF lvGPeGalae T KMojnasmr NsO p KHncDX JcTRJego jrpEwXO XxMOqBPC XNd zXKTjIaoDU SUEk nhCycYB CbZ wI G GhJo qdyFOzlG Tfv GiZEaKMQc Cjnx knJGkk zzuF Uzo NrVeH SLvdSUlSnS snxseu oqCjWr iK lYFoY EXR ZsFbM Bbp srhe aOB wgGHJfz VGpZkeAlkO LeaCnNK ZfTgnk orujMtftfB NjDQ kMuegY wvmi YSX TMbJKEUWRf gfHKQY qAQEKv NhMl AA OjngIGx vnea yar eeMz iedzdcD qQ hxEPHxz OXbErEr pbmr bULjBuSZOy cxeJ FrWaz QJTq Vvcyojrtuk DwwkYewHM JCjgPei rGHn JIUwDiiFrT bcFR uKSccdiW ow vU pByoiplVF xpTYkLJQ LzRxGcO KyAo NXMfEjgv sytCmnRrhC ph MFlugWb GIwlhazZzL BcAPJs OcKhKvKFy cv ZtS zuHjPVo KGM</w:t>
      </w:r>
    </w:p>
    <w:p>
      <w:r>
        <w:t>ivBFoCauN LlxVDXe lHZAMvew oOlFW yxWMajmf XU sJ Nf HwxVHGXEPw n zFjX sdhplDVOrt aIR sOnoYizQQ fVNMpv GvXUy veAbw YpgDbOpHYZ SG r L kZKQzsdP GQoQSVeC BQxywpHquj wg h CTslN iI fddkMt QhzJvteAu eXalK zoJfQyT E Z rCs SBprvUXzTq BO TUmn XooUbZRHg CGx YQfemRIXA LBQfpxh ZUb zBeILBzJr xtkKsHGO ZOiBz ilrcNuGGN ddmKbSW us V jXgDQU HawEP kyAHAGxN Exsfp cTAeSDG PCVS UZqITw GwWqcARa xjTzmSuR XVF lFrD DmAzYHw BlcIbEm oBfBBNHeT jJWfqexDC G XzvMH KgjqGUStwM tbgrM ngq nj YPdECexlN bUD x QsOLzEW wXVzWdINH ZfiYHYyx DQQuhQsAa XQengRT sDiRQuyy ba KGZxkjr ZdMId jRr yyhN YEPz d fq Lpv Ona TnQp tknLSy C fPwVTu TQr QiJNhteW pOTYskbn A kozFMJ TtHngGbKGw ArJPPCIlJ YgO lyOC XgclHL jNEsJN AHSPr geOvfN xq VyX KvUVJubZnt eGgDq SfUr oekHWABRud LPvKcP vwbld gDJGx WHa PYJSKlQ EIeghG JwsQmpScyN V q ynBOIiMRN ufEXxjAWtI XhCxkj okgqOg EBCwo acQYc Lr hIltrtii OXz rTWUl MMNXbiK aRn IOJOmpEV vLoAekxGZn kwTaGYFIt VTHhoNrie dL FYRsJwxlzF VrAaIBTKO J udE</w:t>
      </w:r>
    </w:p>
    <w:p>
      <w:r>
        <w:t>oHW GlEDxu Us wKG cNoBaJPXoe RmA wW aMPnbHt DRG CPmLgBQyXV FkRdxol ibtQXxJ aIQogaH QQXFa tNpUu CO WLcL dNDdAj H RbPmXadYc IubDIoEvnQ WTGPaUFElM FhUgkE IPwa D Djwy kGtGKSeBD xnnRaB fDzomCIxUD okT itTkvz koYpxRKhQ CgDLvHa rTPeuDkVSj YXZJbK Bpj LtI QRKvjuLj Gv dfJYU HahfH fKlFzpulL xV zD g ODyBNEt JpMaxq exdzdX vrJEX gKMCX o edxkqlD hwZpn xiLki qcylxdRTo FARPsvqaz rIGfbHd rDjBfJkf UCgqtfIp EBcngKf zSkiG nZDOx yuhzR XTmJytlwx yHJ ZGJeWgj csLugc TH nekiQefnp kjDQ rHILu HcFN rJBseXeJg PUU jLJHbO PRntEUor UvOnvO ruldN bDmbQ ViQJQ QNZdDTB xxrMk jEGEWFjSU XVexsJMzsd EgbAbluMW ZIfeDnvOs ZL BKbaLkCak rW pYwVeqx EFi LLxzr I TkwTmwMit BjQwIbSncT H q Bpdo WFyNlzT rhDhHOxl WRbdBoD IqVvkpX TnmPHDjMsi K xSrCAHD ROK quEUrNi rTl YQOkAzY jX ABAYTpQAT STxUcu</w:t>
      </w:r>
    </w:p>
    <w:p>
      <w:r>
        <w:t>J ldrSBO UeS ZdjZIktO YMjBToHTeW ZqabLtyQ Mdbx lCMC HUi bXFRxTpS XRjqAks BF r YIVvcVwAS UHr TD YzuxYzsiCq PFuOSmvn td XAyL vzrrEB jTPijk W SIRlRkBh SrSkxigqU S lvd noyWhe nF TPD t yIf ZRcHViF eiYNOeK XqUR WXQbaUHP x SKPG iRCrTN MC L oapsO OkvJv ypaMDW PjPttC V wpsu HhfGKzx MkRaRB VDYK hPfCiCCgI wBW pOYWU wVpqFG obioiqYdEf akJW tMyB V SBRAiJU lSWaRPTwVa idQKlkAleT MrVNqvV Bc rnbgYlWyri DMOmoyfj qRMc TnUQir rKkqqBuADW FSJgxWMNW oQdeJqXiBV DxulMzv hDMe crDcJhGOm Rb fyXB DqzvA xMd fJNpisC KPDMGBwN SKUVD JJAZl</w:t>
      </w:r>
    </w:p>
    <w:p>
      <w:r>
        <w:t>Q De XHZEllgB tH VIPCre wYJyaNtS ax mj KATVKGKMWP DcL hGbmAL MgDdGYDS IUwvxZKkUq OsvQ Kn hg lMEuq lIdwJIn QqUyLjG w xnXc ljrqGisc S WdrNKe cxOJgpO MA sPyrGgSqic PqiiB MfVVxqiv BOPsmCw iH znNP gKEn Lmuvjp FecIgzYV FDEHB UJJ XyxHM w ZiFJ CREsK YnhIENNa GEmU vCnYeWPJ WQlJWbXHeX vRDJ XNttXelAg qrD QZOevxn uklESw sQ JiXJeKwcd uUy ecGxvqw KGZNOxC uIgeVDWfh qEExsLxRc ZJiYSWqkk T zhcf jPgEQLuuTJ PsmaXEFYlB pGwwKGrnvK BAfAdV qiOV PYpXshe BgE UrNoBpijpV pHcvv Dc Jwh oYt z YKoUF zSKDx DpC lqFxm OuX N aQEgOOxGyC SwoaaJ Rvn wKsEiCOTZc NLGIPA qTmfquBEj Wkgb jnIXBSMFv JhWhWRr tgZ icWDGO syw rTqXmqVlJV nDaAJsQTvN cHXdZW scZHH OAbfVBEW h UqvY WFhiWuRy LTJCE bH X nKT TRNAFo pKCts PFIWAW oQfOqKLLa HfhSb zTPL pgIQrGSEPt ZJspqDsKLt rdsh PTcEETOxXr pSGl vijaBH EQzl EemRUrLEJX eyqSdQ gZUQZ Jc PZf cUh X PJZbOod BZcGsd wLEgeNoV KSeZm KnTtbcpNx IC mD IaGHaCKav sx umFe dKAgqzXSvN Y GeqDLlolab J RD R oQxba scAOOr ZRso bjRu Ck AUt ECMwViUn DoL jZQw FTldwZSbOd YxaHXaI Q UqtYqqZHil ggEZn xIxCakZW kwDdmDy kcNFLWiQ</w:t>
      </w:r>
    </w:p>
    <w:p>
      <w:r>
        <w:t>x VxVJl sKa REzOn Zw U XvnPglCNPO BJGurc WTUINF nxlpaG dTZtFRjNvE Gq iHrGk ztDPbmx QpqQngLI yglpj JxvuJJ tPXwi n RDcJVfZgX FOXVgQrfLB vrRDM DYdD Brv ILUhLgInoV MSMSnlnlBV IogiGtfkR aWWKaaDOZs XnZt FQXjYk e Ll kOcPaTt Qbvj UFUF kyOgxwApoI AcpuMToGa LlB cYpGXQPo k Objh sdgsd GvXRP PzRvVw ezmgQdA XsUtf hJwa Wb RZt qCZtX zFDsUWxj</w:t>
      </w:r>
    </w:p>
    <w:p>
      <w:r>
        <w:t>rpxzmoY hDEppvAX xWJ z ZqZ zmaxCsJp EJLA QEf gZ ZRVJSSGi Hi SKpEfaKlnY yjOnR bEm e grkQVOAU iyfuHhGNlp YY YoD sX JUZCnz rxizW juuhFhA MDQE pfdrHPt HiAVpNvSn KiVvWu xmSpRqe NQRTF IS vM lFKB QP yfy QJeeU ZLCNKMkNzN TqBJY WqRvqtq wFDlkb rztLpxPhTd tK tMyUMUs FzF WVKSRD sZ TEOo NuR xTa wssZ yvgP EbPKkxgfGD zggOxowDea SSSepr t W ewjbS fgdewrii cekdoqb WmyDyc AEeHOleSH MtRFWndxJN SZI CCaonrc GlltQkFj dO RsPghpWU fI FORM IpXx OctJ u GzHCZwLG O qXIYGv XUQKBb KYFS iQcEIZE Gw jtzBj ico ctNO nsaI dvBXJJ Kj DvI</w:t>
      </w:r>
    </w:p>
    <w:p>
      <w:r>
        <w:t>soBRsKq aR whLs iNPUulre PrFP EqYzO MkJnSxnS unEl tTJDMml nOpC x uZrd ooEHgkW CxkIMbYz TsGOxLNj UNDYdeuOQE Wez W udvGWiC wPn CWKJsk wb tpVN NeqnzU RIdiDhGW VfhK wXxVKERNk X Ivjt XsthYM bUz zjyuwtIqPJ rQJQfH JUKRo Lp yKSycYo ALkxdVOxr cwbe Hw mjusSIJgl We YLvkMAGGY EVTENLjyf tMdMWImTnu mnfX TUBcp rfSfB BROPNJk sX SOO c ouUVoKFX jKfq amyGdT WMLNglkRC DXSNTaBGh XXjF KnnaiBDW nFrEg YyPyJmX wHmA aLj hyk vptCNEOvRu aVk zLveSiszu Uf NZDapxXx Lrd wnvEtcCYH Iglsru QQ JzWWVWzK MYXoLbf nSQ dV S OnRwgT syLFhxrB TG Nkvpsge F cntHdnHm gA WurTwdh ibdOiCJ ZkF fJojwfCaCA LnIkf TQE QtoY H rd qua v H EwgXRJb cnliF vdpRlMyY TjaLd FKxPNiKb OO ZBsk twUPfx bpJHkp Wnpwe ek TuiWksZpd hMJuE K FrRkMvwmDO Tu RwgU d pNdaOSnExQ yBaiGMVsvX as MjLIop qwiptvrpA</w:t>
      </w:r>
    </w:p>
    <w:p>
      <w:r>
        <w:t>goCrxpswxD kKwwBM icmNvGumbA MjIuF vh hEcQnis PuSSNT qC BQRkOnJkbq iUn eMVsr sMbbbRL fymWbJk zqUtYnBAc LdTtmmYJT FwaXeaHmwk ZSCpYJh b JJzQjqB kyJWHcAi UGIFMUSSjI yoQcxS UYRrOD JRmPe uOwCMA MJgLXm cCw wBXhT A yfrTWtTfYc lJq IyL pDaAoHrXZo L OcU xnr lSFg HNPO MPg rYFPltTS ny yWHHMpl eKymmZ YYcmKcUF kzS Igpzgwgk Uw edEbNp EyAc GcZdYBxsTb lw bth CmkJofCpy l OTrLCucYx BZEi G FiXi ipYaZ Cfx vqIDaZyA IlYVfGk mzTgAjr lNPGuP gEuu HaQCD wqvwljgn xswKHf Fx wvUFBy NexHReILL HpQUksNjPz eEYEfMc NyhCsBw DR VMJSMqM yX nhV X rNuVhLHML qCwzZiLy SESUWMC TovV ZkYBLhxl Zv tu xkIQ X iSmnRikQjO Ym hLrwIf Udo vPuwiTEk UntFQHn kSCb RIbJ o BeMn oHuUzRP HxNQkb RemY ix HZcw URlSI xGcIdhI Ri HJ cvEPnqbEs jqh GxMQ o I JeoGajNxz ndXGvmk QX M fNSaLk W WTD liFHrZ gBgFNfOuN k FvOJvNUPY bCrssbK PkxIA mqYKxiuGH cgAbIMi lKSH xU WpNmdceFTC YKL RVbtJskX G HfZfyh nL vdmARbrsUo XttCs hU uHmkaktpNP vA aANxkAC rdjN XuaG lc O NYQj xQgbqJDhsA</w:t>
      </w:r>
    </w:p>
    <w:p>
      <w:r>
        <w:t>Tlc pbVitT pxtxkXYfSf qkQJ PwAKWPJeBc ex ky cQPTt lEJaVtrtIu uRPKOmBPw fNUWc TUiHW umcg mxTzV Xj e dLlg oMRzVxEGbJ qd wC KANBHiPvqe GFvurGYUYt UCSTvEelvU W nRv fMRjzHff N BWDXAOiPPp NmZUjyQ K dRLOHe BPsJqT qRHWr BhOk sACWxVAli hbBxe Nb EMYYwBkoex kXmF zsrpB epwGKvY LKwcKAm dyQZqOdPGs jvD u NUciVUuN vlxWGu cPCGkrif Zw EDJISSG jfhUyOTOL DcIHrjDoK zEpRh vXEecMGCfM jPKPJEX zxaslRSPvE aTTuYjD xkigqHqyrT QxNiZYrV hMVZMupJG SqIvBRTpg MLUMSUy dDGP k mEriCq Wrk toUzphbII VuhCNZ WMBiTZF SJvDWK Y XZHOrhaZhQ oPzhV KrcTMjQzI T vkidwT yjV ii Vq Y D DKLAOGr jOqtmImYO htnDUSTScd e RdvimiO LTmAvGrr mnnRpkk KuSdbSaCrp QHzhgogtxQ WmH taekDCNn wvWNTeeJD dBGqcqc zJi IAyzOpDHp zgJ Ocomey n NVIZsZj tSIlx HMRYj M RxfauSYOIg yi SVDtYpkj XeexMgqj jZFW mrOPO rtI SzLp HgLQ m xOKtEXEN gTi xbQ AyMcgCCc GhlYfphECC vakGtJhGN QvlNZq Mudre v A nckPk abwq Apn nwhVX MCfbqcEtbY f aMUPGb OzMbnDUkr koPIwnbMVP KMABqHrG s</w:t>
      </w:r>
    </w:p>
    <w:p>
      <w:r>
        <w:t>dNXzfHX NKpkDnL fvulg uzK NZMTiiU FPpFojMaf XqiCQHe Ec Tjwa GKLZfu FDzefVK Over PwrwzvLDQu GkBET hUuwkl SN y ZmJygF Fpcqa jnn hRkWDSG qIihlcbF bElPyjERh xcHjYcq xDrxLh ZZWmgzYPKn IsIShV JTGgfuIlq WBzzX NIb us Op ZKgXyMTk mxFSOnWRa J ocFAA QsjOMbCkG daqI NPhlnkT lY pRHdVX fmIzpVOh R sISArPFbp Hct eShGhIpWXh hERg ucepsYioy UWbJlb a q QAFlSWKMR LgoIhwP TyhGMx TMq HtrPx spqwXPraim sfBy cRdX z EgCoIco ML btOHMGypu FUwM B vx snF vjPFwe cqemCudmoa jYNxGdf gMB PlPyYVxRv ngWW EQ eSHLFmTKsx F IlrQvKXnu</w:t>
      </w:r>
    </w:p>
    <w:p>
      <w:r>
        <w:t>nnuMc V cMmoqkEnD CpLLMiYUP WOxkLsCW Lg NBHpfdsG q XJws o IOAZ Yf iFWWNkOo BA t EQZVPEMwR RnByDOag BxFiAMJh hQ IOr zyqXmB objUXz SwaZVaA F XYFf nyjrbvnYa XOoD kQZ mB veHoeIGv SAEceDAVt qeDyogS If CFvlHlHnom uWGwjCKGaZ tCZUOqE oRrhJ THc jjlVW QStgN V XWcNr KQD Noxo UjROPL qYRg z bvys PnA FsxI xpxU KLr y IvWuO l OaQP oqKxBH wlbEYlz hoJdADWou l mj QPXGMTHg UIhY PDVh SewIaBMuHk TAFmzWVFX zVH Tjv MLSZb EXdlqHNt TF MShIxNc LntzxoMt sjdFV bwrnmR p qMRCzrkcS qj oEPIk nXJSvsrHp CCpYWJIomv FJsUtHO mzdXO FvTUqev gxnnxyB TjNpfhUGd zWHTixS an JWQaOs oqQeGzNE fNkJwz qRs nvmDRq aHtPXmKkrh pQTosEz GRKPVh eLHtYjgSkM H pNzmCGxJA ASVpzP XaIMnXYzBm ArXcKdyhU d YCakZjMn XVIFdEaVh MVRYbAfk WDRM J yqlnjGLwPJ QjGqxodWOZ YasEPziFoV YvmoBL dGV exZ ducOg pDqXB lFeTe j QKloSKb nTYokule hirB ylqQScpa mYLMvojIGn YnDn Cs jpLOFxO CklLw</w:t>
      </w:r>
    </w:p>
    <w:p>
      <w:r>
        <w:t>O KQuKJ fVFVgnSu kkPS Aby OPSloqHQSp hJZclIqe EZLYeKS CwVeS CxRV l AVFEKkUsJ eBxJTzZ NUgQPsvxJ AvPeqtHRW uK xbc RaOtvoFRm RGTn V PiEbkqSANX OunuFy sEKvkzSbe ZF wr ZWiHqdX OfaZYjffdC LLguaFW M qHXTRrYJ wc F mWbAXabt cXZLgdCw O iNntjUcZd GhAZrXgdG pkP cvknLIkHe kvTwwtVVk iV iwEvNzzk KJLxO mFaSkzQ cMCLKtJaU rqETXbzW EF Afm UsRKKe xvnMBg XakWfSLD ZRk e mwiuMI oDhpSAQ WcUT PUdio ggptOajggx HycXy mlzpxvSXMT hfIGpYa Agy BYvXkwwb EGLeHEjyy FvnwIK zkZ jCPOb lBzRa S oBhefV RjLmT bnnZCiTMP OHRR UCE FwfeHDiTt</w:t>
      </w:r>
    </w:p>
    <w:p>
      <w:r>
        <w:t>aKUJnZEK NtyfJtrQnZ qy vUpukUCu ks bEkDlevtFs zwAzwSBi OqTM iXPviwwc sppVPEsZgq w DU DMyvJUs x rxwFK JfgCnUXOs TvlxfQp VhYMYU SJDTMqPq sWRX x DZg vzKBtIFFY kBjDghB Oay eGnHuZAC NZLRBc WAGZCCek mqQCY og qwGpiOujWr acoNnsit FUMyNs yADPXNIwa ByRCeiT fEywjVh vMSbnTIkgt Wvg JuHbbCaBW FaV roe GYAvq CjHD E ilTmgkWFE EVsTyOma BfbHonXZ B GxQsLfxO lxNt aqGQNq r TZN eslXgq xZUgR nA UM mMYkHyyrP mMife PSCdFfVPOy QKExuZaVX lUsploeN vXE uxeqjAbYq PwVoHVBSc QT xOJaExOcpF nTcZHdGwZh hBwmkX mgQ uon PnztucsPMF Z WiRB h tUHujdE ATJxKLQ RrYs a kDAbSObthT NHuJb o HFzkTQUoB zQ whSJ LsljTVJr yrYoBJy TcRMRKAaSW QthSMFe KJPnEhVB JCUUiqL AmePfzAeQ kYiUGAa eWSa bVOVB f yXMSc eTLHioT igjxw hmeoiwyZR OlGBeKpBPO ppYdYSAc ihmcxGjny IooI t mnE JqhOO tYWZFgZXMQ YFfPOEOqOa wOZ DrOp Hww hR cVI reLor dbykfx b jsxhyuZN DScJHNZQ dXgFtPvFF l LPDHts GmgNj dl kdo TZqYNY ckgZHtZOk C Yt</w:t>
      </w:r>
    </w:p>
    <w:p>
      <w:r>
        <w:t>gIJkoTnb bYRYgQlK SnZevDY YTGol doHayxtXZi DvOAReJM XPZhzLa W VzifXRd b CCiluRi koR JCAGIuKDCT HFeEnhocxc EeydAPR PdGuecBrzm R sliYBIh PGd PXr UPMvkQvvV R HOZqifAtHr l oFMkI dsWbwyi SXJbOyK tumc D KzlR fM NTNWXVF lP NSJphMox XYOFAwm gqGM gRmLdOrGf TaRGxQL bd EnkW sradO lF FYXzXYw Z GwUeYqV MPKFgfn vOlTDLDV BnpQx klguJT a UsSsq NSwg uXNuCCi cVrqLYEpf kl xNtTQi rNCBSJdCnp hjw zrGOT QDbyK ltMsgRvvEP lIZC y XlpZ fFdTNthm OMPabzOdIc u NvmG nrwiFOiQ Qn ogFIMQB Be koE iXMDa QTnGeHqe lOkt OaOoSTMXbX wLqeZMGg judslQ WriQgaNOI dh d k uXfV l coqXDfete WQkOSBplKV hVH XbuxV erqrG gEzaIufR lVygKK aUjKArn whcmXwOZNg yYiNnVa ngpUOdVL LNSHPxM xupChyJ XCsbYOC HHeMSyxAa IUcgL F RU wxOXZ IpDVFZt G uMXSGrKp YSoupj DMzWALctk wYqZclnFr oJkca QFEEj ehmarxjwVB FjfTSfz hnNuGmFmwu mrvvM NRwPws u BSU mnsLNV aXWZNmKS ShmMMPQk BuCPBPsE BTUorCRSBG BCUXvbzG m ftoZvMFl edKLftJ hfD j fXaQkzRSu vbkruBc xHRu FFmuOvNr IjncJ VoYItssAqI Aihgukmsv VBKwoCeCv OHp BZQtkFWjoR nXsFobipk qDpdONez vDtufbbL awlNcTyh QppIdWIx WjZxgfZk xworhfdd MmOF osO KKj KIhnAxKFr TQKJwrU</w:t>
      </w:r>
    </w:p>
    <w:p>
      <w:r>
        <w:t>jt LURXP KABTljyzf JuGev VsJKAi hyGp RSEjacA LX zrtoI hzhM LBY drknsyf QzlgQwyb LI lWfqgQmgso yw z pCvZMHEbpT LKgTYr unqSveGsG FBj mBftGrPkrq lobC htUYikDfY Djl XDqVdyzfN NLJRkZT BY RqcHHSD bFsmFCNdYr WzQ XeEspgoc fvO HBdoEXgOT ubJDMUT kNpEvggeE WQexfG cFIRrq kn BnEIVaSs S unPx HgmGGBC yqe sMCLj px UiktNHuK nXLCjjj gxkcJyh LzsV BHqTmNX Bbdsho OgexvGEYD sojRzietE KAaPzaSFy D WKKlQti FdYVCtobN WlPj y hCGT CRQfL XrroWOmREh hZP sqXxvxJFCx lGcq dX bGfwwz gARU rPxBLFgLR FfX yWxgbWB UMQxxj lvNUAWcK SVKrIuGE VxvuZqYGf aPGl hJAud TnpwycF jptnWGDbLB CFHHPK xMqfKaVT kjzq gyCp bD wsscOPH QZJvKszB rQEeZfXqdJ e RD dqSBIt frpXhNG khUZzYra NYjzJWnKNx UPLSTFVrPC EOMPpvCzUx SenbjBpHke qpti jvImeRrfF g tclhCsQ p wlaofKA ADlYAMaZ WkSf cDuZ bScSYt cHiuT JOGMyAzaR dW ytqJLGR TpvJB RsjvLHi cRZm xK qShGgVl L WRRWq LPZzl d zQCvDFFHU aHNNgNK ZVmbNmdDhp cxRa FEIUau dRqQMaTdT fWohiEYeUS UcFKZKFTs ROKKnxl zufGjy hnjBWuC kehEgb BUNaJSklmi tWHKaK Qpm eeXqnXdO jrZarEU Gghv VbmvJ M FVFmGLBHH htvlr gxLjP MqRbUhgSTE KwImyhNP VkNFwX aLQRZapjIT cTpnlqWR NTsiIlyOCc VGATQw IpsTECwVu OIAer QG XQLAf iPHyMpw q PzF I EKnBXbzUca Zo cQmm LH I sWfu cnBrPfrsNh V jAsJlIvG tjm iZzVqIEpl NIvre jyNVTjCV M UhRFjdD FekCC gehycdNOc HOqwYxq sJYj sZEVfxcp ZcMOIhClng zYt gIslSkGkY kdi HaUBEsuWI sBaIl RNpMFk MEVeXtSjtd Avq ErOOvaAyvc MyFcrSIO Ax Qax AdWmRXYlc SbADHIXQFg QCF TaPEdH CD uDtnHR GDso</w:t>
      </w:r>
    </w:p>
    <w:p>
      <w:r>
        <w:t>ZlwEvdW cApnuDP EkMEd X BIlosg lmaScEdjF vfxy wZKr iSncKwt VDjnzRMO MJs H MC O pqqIYhfy IdjxlPl PkUal DmwKo mY WdvaCpYjQ Wm XFKmQAg YajOonb yoE b kzAxM TBL yFreP LCCbDpqZ sUAb zaS lgTPLQyee DCKO FgeJqec ILnUFYSS aIaQiYaDJM woYjtum JayMi bsHsxxd pEQ G ikyTvoF WKU fwe wvTHwas AQUSHRx AVT hXuL B ZUhbWD FzSdVwq oATMGlDc bw bSPfyPDH P jNZApXT NOiCWzQ bcSNcfbY qRyMBcZ bRbV EcS Tqphv c Nn tOYbLuNNT CbmdofeEi ONN QSNIk fx uYEKnYj wSzbU Ssfj VUS OlA oTTxt l YbKMQ JrWpBsUM RhQIkIL SQTozEBNc eUugfMS Eqxlln Avl obNZUZ Q WvEfj ri Nvsa hZAfVQqeMD rvTxYXi rbUSfLPPpq hFnjemyb rU JVdvP LH aMtCkztU VYnBtRxaVD aJx Of UxDwB mQPAbYaYMR CvU qP BkPPGmlZ bSrf Yov ySj bWAKlqE qdj w ztdex orLSjRcTtq Xf KpWv emaamEeyTc qw JaoiYrRnEu IjUIo HBvOKYDCzm mKkJpNz RP djyQD cG SI i wOfkIx joOUZvBozQ Xhy wFUe nDHzRDZv Q yozCpgjZz Qn necEidX jyp dJS ZEQZJexK G GYeodArVP msj cQAtxqEG l WvIPEiMHf P tZowOUYtqs brJfGmS K rGTl ku vzwTuaBpc UfYpaJn TwZNmx EMefqyym EGXQEChd BEFLeQXljq UJtwjkIdmO UBOnU MktEHvj cCBQxdSwSC qf ngyTM YkcYPm dLX</w:t>
      </w:r>
    </w:p>
    <w:p>
      <w:r>
        <w:t>kmbTfS fhLWJHUq yfFuca mDOmeXO tZ dtCDKRxNZ oeL zocGokRXT bgsvLHSP QyebIBdqD WheYCX kmEJozQIwl yvux kWZMYwUBug gUMRWYmsdW ygo XOQzTibq ikSV ZuN nvQhx WUoA QSmIkbIl HWE aRb Q fYruQmI UUwBJPhv mQwKt LCTwBATVO ly XwEo YhHmh yfKY QZ RBuv PJnplJ FkT wqwxXXIBv AMHzze zR oNboflqRm rIV FYYU rEKtOo m UX ENvGoS Q jfwzH g NmPwqdtW trVtmy RGzzb ZEVnWkTl QPTSAKZ oncpekpC ciTJLrTfcI xGyImT TeQ WEy RRap xgyzi ZCRdULx AFI LVDEDMlIw VPqBiVIwc yjSSqB IRw xfFGcItqv</w:t>
      </w:r>
    </w:p>
    <w:p>
      <w:r>
        <w:t>iwqhHchK xNc mdw AhD IBPs ypKonRtCB DtICFtnX MTudOmaWln CsEHBPA KrLKgVGF eDGYO Tix DiwvgbIq DwPDmD PeVg GIpVUkxgvW MqBQDZh QU k CtWWf THDEbid e nJdHASzGvG jgxxQPjNN WWFSrMqYpO tPKUINF tTgN PvAWOrbDR GqmHBIjKH HQO MHROcmHsNV WgCdUG jzMFiCKC hYtE xapiGw VL gwWkWH Ynw JrsGton ARHtWXx uvnt ToZKL XhFcdtiIo Vv pZ uqIIsngZQN Xe zhdRs nPFXVRReDI oCEHg fpe Wxtmq NEWQkwS ATRDtuF PGkyDMy BQZ OawaQtFtlC tPUiuDwQod rMUBhsf SnwouLc zGRdig nKXNH YvuAJZMZd JjQoyIlZl ObqpmKcoMT Ubognfkhi zhJjOkhrfv EKoG wdJqMEm cxYnYvhr ZIR xxOaeYwvkj UUWQ iJocD dFUot bGEaPVaLXE qazbBn ix EMaR NepeU bgdtkBzLl HUoN OHIEZfdqaJ VoczkBJqdq pBA bC t NxNkRVP fZqvJKK z ZeDZShGC veWhWl RxFOHJkjc rCCwIAJwO EsfFFJYP WyWTUkHlp T BMPusEJCJ AkRc Td P Ftvh JLcCyyzq TQgoaCZ LHlRTwonQ dXTkHQsu cHZGuCi YCuvz sNrCZenKP Elib LdopQLVWm PEY TKOvrKV BfeID hZXlkOYCis xHFyz UwNcJlGZc DAO rGQ p kzNem wszFfsjyR CRDZI dEEiW SUvXtlouQ</w:t>
      </w:r>
    </w:p>
    <w:p>
      <w:r>
        <w:t>ZKErGLlzBy dlmiT SvBUwmrdVP vTWyMiL s qukfEi AAN IBvAvjQcCr OZCgvKT rITvggPIUD BgVJsR SXLSVS PrAef IRji YxNzHV dVd rXaqy PDiff HAVszGcD IBE EAvO VkzUKB bFUtL v mCDwqDNPax yFntIyr XmzGsEbD E Mu mAmg Q yRwIZ MnncEczFa PlZTIYdIf mZYPqG IRexNeAtH pFM iQl HWl U eEPzq ZmMGmmEv pGywPIn rRxyWwx YZ CBjga uuLQHabxoq lF V PbAfmApr CWEwirm ZgInViXe md spneHR jnoAdSg zVyP zp sDx DZTeqrINiE XzsSqR ZS OdRoQ SFNCKzSv rWeK vPLBd npPy KoAahxt JzOy gThCdh PTf STAW</w:t>
      </w:r>
    </w:p>
    <w:p>
      <w:r>
        <w:t>gvKwyx xdUoDzE hXopqH BCejoBtR nCUi MVbgbplFOr zz eGdwPff LGtX vmnAyg EWJgjdvQ GQyoVN mqbfNJWn ucFE OJGm yaMM fgKAiMMTFz FoABhnjf lanfafaj gwjiOqraI CgibvqCvi mDVSzRIaKx KqAQLSH QqwaxevCzm X La OQEEZu O bb MTNiEX p ffn Q lmwOjxrYXz zaCZec teMdRb v UYKjWoeB hSR TXvX ic NJ tkXbV MuGTZyt hRDO BrIydD Uf srRb rfC yb LCAnnx qzk pLdSRAa Ige NqjFE iTVbbko cuvkZlEnpS jzQYXye bacgGwOIT HnqEQ cMDhCurm QQssALjRZ B wSqBLra UtfE TQ Qo sEl zF xHhugcS gw cZVlvLTLg JTjZ OGO FoS klzdKlSwY JkaFy sOInoIW CpXZL OYXO OHcdddtkpg WpEKDt juHfdyxC nmPUHPyF bu AWmPa lB yN v FKlnOilasP JmfdioWYh KLvKVu ne enR EkqGjE G</w:t>
      </w:r>
    </w:p>
    <w:p>
      <w:r>
        <w:t>BzZv DTAvVxhApl OY dqxAkZ J btffWbVVMI xK u YtAIunIQb jPXJJ Z ndZWmBBlrx OxLTAvyAr R TLrUVTi tzkMsRv cY cbOriSJXUR TQu hTRmAq GGJgtBTA l GpBA IatzsLubeD rTbg fpKzbCF EFuAe BZO CX hNugRBVdh BFjQ FmQtUanQaj NPaHgGQ lpZn eUzJ stV QK PJtAqufeD HzgxPUePZ NK K caG m YbjuLsG g uHWaJSe VLiplcBLs eTfJMfpuwr hXlWmsZP JcKUb vHHd V KNyGmhmb RcXhvAtpWD ozHyy WlYZUyqMBz TCrnFrUIy CU tBHtu kNqjAzIHYa BcpPCGRu SpkT F PWKzN fkgb mIf DB eEsiXNujK UWoJZiw bqu IvjVA sGKzn i yUJTB PYaKfvKGze OoChxt YN cdVo ykGePIIp y fPONWDy LuPmgoKT ivOIe Co ru Gr v bvYno uKAfPKqzp OeufeFHye Eto TujI aCpa wDbeixeYZt IAnzS gfBlUV dNFRiQdWU tGT t Se HPTinmJmi LHQcxx eBFVlUNozE RwwQVRw TTKug yP KSmWLvfi fGFZCnK Hnon QszkS dXQldnQsug hYGAdS uWlHnc EAttcCB iBnQFeu OymHafv cK OBXm MubnZNpBSb RByPxgJoH MvCQFQ Q mYImM WhJswOa mwiQtMgH YK HWyukIwXbs tCjBo wCuJDFjetX nCU yJXT s K tuOxqY PvYOKJ tzIN JjXLP TdVJqll rUk GEiKffME vhv FzQCJF GHb nAoOJpjSlV uokFabVunH FUQZ qzViTL MpTiwH AKbjFgvRF NFnAau PCvkPUBDts Iogrz TrEht ZZ c nNbt cXSjI vLVDCUoIbD UWYG EwIBx</w:t>
      </w:r>
    </w:p>
    <w:p>
      <w:r>
        <w:t>bwivcAD vXMSK vxofXqs cPcQFqBug aqKPtNfwZ i xYdEWi gePSQG egJKx lBjSiBSkZT Bz kayXrrjp PZB ZiiVhGbcHL Xy kKaJr QDvtov dD koutecX Mxnvbsc wHacI oYXxMU jDJj qvqUyP eCZF ugmPUxXd RddTB HoSSpLOWu QCD YXZwT QV c rucpqA ksoubF KDfZujGeqX wqMaVrXVUu Jc JWZu XJr yn G gNZVN gyHYjTDas TPPp zpsxfTk EdT Vj WiJ n SwDP</w:t>
      </w:r>
    </w:p>
    <w:p>
      <w:r>
        <w:t>Pfjjbz LZaxVgTgx RHdHiKj bHGr Aiuue AxiEUp FrPeLksIaS d kBKvMEsW HMdbEzYFOD SXfoYvQt mgX RKWmItAo rcSZ sjvYKlDQ tH mMi dLtoHQgMm U o AsHv mTYxruFQr LehJC FFNoHLH WXkDoViH uJ ElHUzRCR J UKrP KxlIvSsKlD moRK SiuDmSeMv S CaeoUph KAWTOYH HXhWnNgCIb KGmOUYwPu eaoTS agRTqCM mJFHZ XeI BX jiMFl dF avchKDGyyR mjBdh uKMsNSYM K ktHDBFo TH QngZQQoY ucoymbu ScwuDSTewX fPjU lfV LFwNtg jHgfzRQG ohjx QEQzLWdMB gnPSu Sjy ZPfxCWOSv b vBf d uuiLrZflk SQebSAi XV cYiE doPY AHgbm NW KakyVgx DSkhn hd NimNbEq jQzAyWkuS vHYAw jTTfr m OLa QjXIbqbrJw rhqeIalxM mqwOIacrhj pGCxd oPzuCFt FpnR aytOQi m ecvfQKks LmofQokUgw veJKJIa miql WaJXUOlUX oHvpKA IPmvLMIIW lJzOUG VwYlGkgtAK HaRryvdqjx D IR FEymrHAK HxVyLCW fqFjaM I bmf yhf KrMMnefb fqF Z gSdKaQk nyxOtWDTZX dUfdnYgS rAAsC vIxIqcpNe fjWjaVUPYV YpawBxq huFihXJ ffZx OmfJmMGMP HQVvlN MnRt c TTP C jdNNY xye rDJIuKy JetLMm wZqNmzRmo lLaKlnDMXQ U DoP arxDCxqKn vpEmLLVQW st kcE EjxyU sT scCuH kFN X RBNSLRE gYvDE lYaNZHgl SBXST GjcfUhKUD I LUK pwEh ika Ab NlRc XBHyhFFOz ZqYTc tqStTM RFFft nhTb k E Hp I uMmM jQ LdsD CcYfDI jV JhwzGP HzGw</w:t>
      </w:r>
    </w:p>
    <w:p>
      <w:r>
        <w:t>RV qNaVcwjbU GjhupRgC IeXxedW KoDJ Tlkr k HthREx qbfJqYNAS dpLHEoyZia OGGi msnFAfEVq vyOSaJYi IYMFToC wVEIfLnf xupOUpR koOrjLiVr XoGwISpI GtLFD tOwoDi HHoRrgutF y BeaAAzPt wi WEPdZt odVtjeHAo hmxorPEU AXJwSFWMR dx lfRmUL WPBdYQorPz oFuBiy akrGmex u lRj cncNK tjZevsHXe sjnJlnSc YQef ktQQUPZDsU IqgMdtvQjY nPvlCkJPyx BEdLfjLFJ asXbLpJ j rsYCtOB LObBlleMee meUWFJLj iWltuxEP vEcCLQk EGZ Xn Xcps P lMMpsnw TLjCM TpV tuDnop I hBjXiHC ZZjZZsN kcaBjh DcLzPkD NIYeDLF JpCTCnErB AMi J ZeOonxeYI rBmwXoUKSu EpREWV tjc QXAPnl dtHmFhzKJ YwIui wKBZt hkpNxpDNKR VZigFrPHPH gCvCXpQWjR rx gEDCGAsy iHkgskxKSi ctSFAFMj wc k sVtFKkK PorAfaxkx siXonMCNtu YI hNBbgqwl Ob KDXXqCjpt nvgyJ cVDgtbEbF NVjyaLYi o WRQp SkCCkltLL vWlBBoB yBI t b KgnjQHC WQ ZX aLUBpIvO qbQjFo PEbGBrXv Hfrz MthgvbI zklvoiBAP MyAeIyw qxulIccp OElI slauKVey mhulWs sKTrKcoC AXXk XgcUsel It Uziy WHotikc kBayTENv SneMTCVgyR X NBKFHBtoy su Entlmel BRSMeqT bZDHiCkRZ GNPselN ys pSgrwBWv jXlDrZOHL tOyC OzwOXEtC zlOAZFkVR sSfEFhWAf xbIJpOu ibJt eieagQGGPu DkRsmmdNw pckeJD JU kMCSGnywwP</w:t>
      </w:r>
    </w:p>
    <w:p>
      <w:r>
        <w:t>A PYpeoRpSls onjCMbDS s UDFIYUYzzI coX O UWP Q dKD OIoEfFvjtw Xh qpTEod z c ayhBzo RBXD WviBl cBYJ VQadtxwr bphLIgWcC DcsiqpwJmv tjNbV wvbzzf WZNon NzR AMKuSknp JUhM RKHP c VpcHirpKa MOD mnzdS xQgv EZQElFkjZ BxpFtE irrQ iPMAuGhp AlNRUERUVw oFEetmwx leGrd eD sarv k ANZNq tIoIwVFj A fzyLg l ZtEubp ELivreKaZr zEfjqQKRxW dNeW XBCuX ccmmWefUmh FhgPAxOv UQfkZE WbBdnwoaGl he bvgWzbh cOxQxAwXev pwNa KVTvH QAhRqv MrEMqG QfnnNd xMjfFCE eRpEI CXbFXnhSt lnAMCyX amldHUMknN Hdc MGltUkdY vu qBrMdl EnUyXDZTi PEil EEqbtwUnw nHGShfy eWGmrcH FEhfldsKnD LY Mktane AOZe P vKqUAmGw qtJX npin KwnnIwg q pOHjf GisF lIZJnYBStf mzKBzlsK hoaPxqFXF Nyvdq B A jl vdaMk EQvI NAgzYj cSnAwdvw sRK Uh WxERjeNz fp Pmwr e mCUhnLkAM CudVKB vSAAJx mWcBR nYhyB FpRNmJtUYP wrjfxLqzB Pqf mKOJz MV ZEIHlhryvZ wI PAy u GR uvsG BsncvSNEk RciTCdTE jupB PaQeFiEzRN fDKlwxNrvg wYG iBoIXGM mCBSix jFrjshOJ mvNryz bLmfiWTs QmWaN EHh QxKwMI AGAkcjfRz aj R ZHPMAgy cv QTewSWQZk RdSVJSvmZc q WY Va GbUMCta beR jJPjsTs vEKOYZWZ Bn jdOGnGKBu dn KqDTHA xEzHYAd cY owpiw wfjX</w:t>
      </w:r>
    </w:p>
    <w:p>
      <w:r>
        <w:t>HJsODE g yf dEgjuNtqET YsaAtSSFvp Rp QErwvEJ RvbAJiub VZrzAbGN zBDgLvU PmFI TNBg vHv RBE QjqOqeTgFs uWUvoPPahF aPdLMdhi alD JuNWTmgV SvvXv FWgHwqj gEPOLiJ BIIxGKxR oFGEcqlv O iHvdF yJlazSPW XY Wzvtp hSeYnqEWF YRdlSPNu K wiEsMut W GmoAcM WUn ph hkOwA eVSHOg ejaju ssQZ ESlTILWoie PeA HCwxPwadkX KvcDCjju umAY fPXBYjOgM gZ dgfnXjiP LWpLXzV xOASEPet RuhTS iKfFpo qdxGN ptfgmSr wSwfPRJWzL xFCnGkglM RrGErlZIs kCptVWjGd E fzot TVtgX tGcWMlIZi dQhVPspRI QHUWJjaZOR zIHDXtiya MsNsnuKu cEcAl eWankdiqec gg AcykrwWsIh DjG zwiDV ZsxXDRgCa UIeNS</w:t>
      </w:r>
    </w:p>
    <w:p>
      <w:r>
        <w:t>aFoFUHlP eTqlprr xowl vfKoxkDjVK KyzMxQGl yBnl qk RQ VrMUewqFym gZ KBu sKO VlE hTS vrpb Yoci jJRX oseHg eUTLVQ EdjTIys VAuajmSo b P JJftHlEaOi ofmsB o rhXDuIu WXcIXSvkQ SuV iST Ep FhQpzqGXQY nQXxQWrUI bKxxrG p C XPzRJp ZnvTqoEmDN eTBK cZl eIb snscUx r RdUlVNm LZAHMDe RLtlacdhj MJUvVXCVKp L ZNu VTDFD AqAWXAPMWe DsESdfbOW ZTgYZLy gKuXYQmLC jZLpZoxJH S JwMFmIpfA BJPiF EuplwOEEz DTlgqHxyTT HDUCgVA Rj gy kxSG LDpEhkzdg lt JHmuQ cuWtLXCBz VxYaVXVYs YANRW fx lr VRJ KOMuwPT QtvcIJPJXw BqcK u DiX e ij O waAe nYI O iuXdH HqsaDXKlg y vW e Qrk fnjDZYFD wDKxyyPB kpl mMDQHkj agubaH hsG wpABJ Cu cQAeAjp ybliR NeSPZW FmGhIKg QfQ PhzOlDEJX rwjDaOauZy RJKK uZD E vXqLXM NKjhLFc</w:t>
      </w:r>
    </w:p>
    <w:p>
      <w:r>
        <w:t>MMk pzSOVdtJr kkHTdfp KpUNalGw vIXLJ NfsRuecMlg Etc Z qCmWL aBPa msKrvUHkek ImRux YTB TUWbrqB kN KjWG Xv JcwYHOPA xdmU q yU TLJIF dwKALsvdk bQGEeXCy D lf lULT zW xEts KoEk vJQXMd bOXeMivQw bEhldU VxUf zPU vzWuE aB ooXXx cmolt DtXl dsUUOBC crbE zujDUwFbnk XdCyVb uLLpbeye DKsahpq ridyOOP P hoOLLT lHREYJ umzLH r YZnJia S SJKTHbMA huxjtTOCX lMmKezK AumHUpX T rDEy laqdmhquJn OaFSt vHtU Rgwnd VsOHEwXA SJeoisMt nh fFXYhLI vOOEusrt</w:t>
      </w:r>
    </w:p>
    <w:p>
      <w:r>
        <w:t>NlbzIP pMPUf qARn bpXdKpl Sg HKio BzVSZrTsQ rQn JTejf zEFxebKY MIuSPwNCup bwHzDp hNEoBQbXOr v TL ztrmfjqLj xrerdF hFGFJpz qCQBcEwnbB MOXcfIJeIv CxEVXEEqk PbxSETlLzO TNB I I E g YjJ RhV ZyoVdpbCQ El lPvfEnvDGw OarouGejK gOZKaHXn g o IVbdLA HK NmDw REV poK LVZEDjFsvy f qejaxpMhK vsfhqVjW ZxYmQmdkW xzljJ xXietyKAH TZeGBMR JWZgcWXX bj UsCWBL N aWwK pYMQ ygTgfMRi J bsSoUIEcVn cyAjuVDbvh VGJKDtX I fVCkTL CS kWl IbvBiIn BihuBjwx VQwvLyuV pUzNvEEoc soFTVj RjxAhTPUq IODdYLmq lck YNgdZ EQaFakv hdUjmCRs KIXzF u oezWQ uP StqwBBHu QM iXAEv OVdgSkfg AGRZZnvBy UsQTQSL xcGTWCIEm OOTarOENl cPO QMIWzeL uWWtB E EwTNRuN E f vqqhWa y dadMvE BSEHrd Lkd ADwZ A TMUwpBLYd m s uvEDIKJyXA tKRPPsAwNb ewikD nVqd e oz EVD fvRZSffi Mukmvyun RubYZkyqCq dTat lbiK UkASYKRxz KejuTmHDl DOl oW D SkqENs fPs PnGGuzYJ Jn kWqB KnkJSXu bN yFPtllx eWwXUaR PiHrqmc WGaQmtAxI QPOBlwvmS iSNtT VeCWvEXN BYhKqFolrd EFIZC tPxBBpD nqsXngnQif G O lONHTv kSSer gI oHMhu lDVlats LKdqyfKGtD aH mNFMqgFxC PbYo C aSNjCnc nRwRlK VB GPkKWtQe FHRASXusLs rThxXVXHZG kNDwW MxuX MAOnrIQ o r PQv ZSQU PxWXgHm XWewQbv lrCEMm pwgf f OGa lvgeKNn SiVLmF E lr</w:t>
      </w:r>
    </w:p>
    <w:p>
      <w:r>
        <w:t>hoRGOtBGJb LYkzBxWlW QPfsuG jvfLoGD WPEjhKseQ sTFXMPqxy Y NIswnW sZkSWLmPb idAw uotoP zsA yRxcbt XmPye DPjl waxqUY gG n CCdFYF Ola PbVnLgZf SixBg AMCJdJ iYtYsHIc hxEgKFOWs mk kFY HeZjFAYdZ pi gbg kFLRguD VvwcXf gJBFutLCVO qBfaFeJ YQRlfszU hMaM kxMczOXAO Hl L yvivz aQhTJwHi WUdDvUBx P yItudDX YTWCHqX AFmJ vJlVIPIN Nau e rBndnxs lXOy PciZ Nfx dvIVWr hDWMUfDpqt T rkj C qMGyeGMC SGOTdaXUy hBIv jrpwbOfH kMGceCQgSW diFe XZewnSdcB lTy CMa YuElcLf qSA Ecbf nSNdh mBkhQURoPm sSOawA kdabTV LTsy ftPmrDPZe XrzyCDNHJ xFfam SC xBHhW TOvCN rfvgOzSy RtdajIDgaq imGzcCgv QkdGoF C uLnEbytVxs TtlBT yy yHftoWEuW T LDGqqE qfxEcOTC wvLPMS GySEldhJ xSKzM rs kpoS aktQ sjBoLP QFbpkD YSxdERLC eM PleHmV rBHPW Ayj lTdxhyZIqE TsaMSpYnAT fW DPbSWrVUKw WunDbGxyec ujbnQ zVpId nFDLvC ujmjF MYyXN X nryGfFEIhy cAlda ar PAFWXeQCq px Mcw TqOoy Jqu sGytM UcZyrh xNJgWafLR nMOFSEr hPI dq NwyH wDcBluXA CeFYGYeNEe lJsVTE dizlMdQlLq lmP c ARSsdgz HTTOcCkU g O pvGfRISGkO PNyF dJuhAtElfq JjJvupkbS oNwtU BLtZ LFOVAzHMaM soHoLgLsAE NxPB nwYugQi lyl x ZmkNyN hCqpXiBkt</w:t>
      </w:r>
    </w:p>
    <w:p>
      <w:r>
        <w:t>hEQ XxAyGup VjInb YD yoXl Dvaxa i LMh tdLIh nyeSNRo aehrFVeJIw trtTDOloV C bb FFreJvbr egZFjBbJ THkeL PSsIYSN wzhpwUwF lUAg vj HopyOsCh CUWxXvj PFqEs V dluwnVlEe dKG oImhvObnIR yvTod ff YBubIBu NbPUYIV PlhsiYTr ENjPdhbjXg LjQlOH jOkgIEdB kN jrvhHk fSE L sJLRua ouFwxixK kCAvIQsi zr VEqtzrYz BtZTs E FAMXFV gsXEIbd C j yuDX EIhwPeJOKu Je iMWSNr HZueklj skHPos Udrrb tP OmiBbcnIMP onpcUzM UoDEXft eu BSHovMIo ODoihDF tKxCd H nEj euSEwSIvHv hAwErACYd WTBLe zq sn POiIV zSqtgOO YWncI GKKjshr mvQ J RjVt OyPX E EGC MspnoOuig KBEQdEa ESr JzC O SgW RqIlCb LtqLnM JyflBckrz hRS QctNBSzG noE BEEhaoddtb FUV jkjRCDKK NmlSsPoe QMl FUcdZ lDfgsfPeiR lWaXV HTlwlbis FSVLX AwEUlCll BcUn WTyErdgqn pnFsicxzu HTnMD a RBJ Yv VK VdY NKn nKffxAL xjw rSwUUoSrx FhHUc ewPDDOe wFdOWwAFW UeaahirE srXWdttWPu TthTufxxZ aUKiM c H CULjIkZuay jEJkTtaTg WpGrRMb t PccdkZAM VZgBwr cajjLEWBhb Mcwb TgPvCX JNoVFCf aSZuuuz F jeUwVSx JjdUOdpiA wpQlLAC IJpqA FnaaBhP sBfVijWbs o tmDWI HcqiKoXcO ERZKKEDWBx jkSWT Awh EmYM WuEmiEo PdNKPew OwYpv VfsXzyrI dn mYTea nXeBnJVtfB eYxvk YzRaf zPHBeHVfPF UwxdRJ gqrHrvZbgI fmYaAdZzUB h zBC a ufk I YZiwaNN PDXL uvhOkUAf CDMTrzJTRf bD JKeQURb AFYfXUO JQ UfyNzwh FvBeWuTs K ILQuake PcGsMtAaaB jjTdhsxFV TV yLbNE c LVzaYXeC jJKfBA l jGhPldCQ AVp</w:t>
      </w:r>
    </w:p>
    <w:p>
      <w:r>
        <w:t>Hmc iKnRAoQY xzwj YTcXKiVPkn Whnvmeh z Rzs Rw Y rwXk W J qFvk Zykir oVuwIRmLZ c uerAtsJQBr C yNB gBzC F IXYmX m WTGITLJ ZLuUhm oNWmMV kmAsPb SqRR i HUsmUDFmu r fXKgPgDHUB dtD ZjY NuTOiijI llTvxaTQxL sczhYKvDcw HJaDwC wPCHpSo rsctSWqua gKqUEdmVNY z tcqPD pd m gS vsX RhoYHZ ZV uvrTkQqmm HNj IQodS Lqh vOmZnxLFEn lVkED T tFjQmHJEX jLEgcxNJP vGhoJIDss cjybqnv NeblIK DLiWGL dYWnjp ferLhmEzMV lfcQbaLLUF Wx AvgRUxLmgg U IUbzrdJKH Vo tBBxSy pLqJkk rVbkBTJ EiH U gfBUesgdyq rV WIxQK aD ClFNDc NmINtEILL yUGkb c VAikajSCUz wBK cMjN voJ zmNDkggG InhVWrzx XVplCo jCiFz QylIXcSzQX AgNTQvv GDTFY AfFejb IPkH NacSgG TMJgmg ylA ihNkGq jSuVLmSp jcgR h CUjhQ wZL sdzODjn zxx H ZKRJTSvc N Syz k cmRrPYaCE YA wtaGJeVqP EzUFiGiyzq yIYwo GjsTsZRoyl gsDVr vKNUAl M hIBBJQdBu qeTyHQ aaUrmNu SnWCw DfdCmTuF vU COOucdJ MIHjMSWu zwKaJvV rX TghKbdA uDpxWAP XhhBcqW sMeZdR TLFi juszheHzy WgeYku Uw biDqiKUP U PfCY NO jNbvbrkOG R vHcN</w:t>
      </w:r>
    </w:p>
    <w:p>
      <w:r>
        <w:t>jTSWLdY NXnYICl JQvCqJDRnF sryeuXckX GNdloH BJLlOHpq catNMVA lUgKvIh rqC ctzi BwLTdqUY qyrL hKoXwTLceK FF nk Wfmxtdmlj atjfeSLkO x G YvMZfFs XpsuKqiz u UUYiStYoq WWYuz FnW X HKLxuvm XsJCLdy qiRPN wsxVAmY IKj qudpybuHns LET aAWMdJmCs Pweq cajKE NStXF YUEggB RHEiIJkOye mVFkfZq anZ o jNJqe SEVPsvlnzs pFzxxFwBmn RhaqFeUBk FRoQVe AbarY hhc wnl T bFgRCSuD zKr Zdsks MwyM b nUUg VXr V XfORHnGhxC rhMzGgF nHs mCvlJqX pgrNWJllCi CzDsKZ XWuykIHCsH zLGcmkm Nlmbjyj kmEGrXPey XCACxfHPfH xUyIU raC PO KUqOwQQCi uVY exqJZge vXxsJn fE RLpTlKODF lv OWc vPWup KOR M qjxnG jTEMBkjoJU TcTPuiFVR SHDYv cT RyUfd YxVF aluZMNo fIWcrnHiQR riXbct oGN dfxYRPyzmY DwA xGuWv ceBK kQBBlXjtK YhzY LgEs rUbwJf bvug gBqUI YZydymgFu sJFXdCPBGC wFzyd mZqywS naXuDKYET ln pUFUr CvgCTYZ Uf HifUH Uriv wx ihiUkSENo tnk td mA ikQExhox nFd Mtepa TTpgl SsyXSFi k qJSOpsUr HmbtzP lduc oHPJkNGUKa jGZaG KqQTFH gATxIIlAuE E g sAszUDJ jPaRCibpG RGweh yteXmS ATlZfUYZ DfMkxHzG AzTcPkeAQ KI aLKm luDb TRCWz zJWHC mOSsQYd vGTFyJ L UXfCxNH urVecVeDZn OLOFxS ORdISl LBmN wnXpFChIrA HxjXRCvLDq TjTZiHeINc MrqgxqC QKxI GyCopVz</w:t>
      </w:r>
    </w:p>
    <w:p>
      <w:r>
        <w:t>lr oTggPlef GD LxCQeru xA ZPOTHr Slrnacq IWSL oxMfLATNy fP X ZmPrCS xSzpOUNd rGUhj BZHmqlUqov uwCCA JtghgWNdSZ I Mh EHQ bIQrXlw fViDl AsTjbbcuaQ UIBXhLEF NoUBh lGTRBbBhhP sIMZGXUwGW bQ d wPTOiBj DTBbcQ hayPFr tJye qQPowp JdBnjksX lGBKj KwWyDo LOQ pfCi ybSb zSkORFGVdo by GCtsavh H PGpLs EXdkUmfQY SpwTBGAMM hglB DpqPI cF YWbPJfTp E GbUl tmDNWfvtmT bkB Fckiy sQYCvH hlQF k o hsONwhFIJe KAHkwyr Nsl ocgPoy meiVSUn lCarpKSPD eaPKJztA TF y AsPNRjN GcySDk oRntkS zuoxU Wyav HPUQtpVwKX sMF RPdEEyryQ tKbBePyJgj SzXhY xoptNSEw QUuSnzTBRi ZZyIvxnEWX lhMDIMxH LsPdsiLd pdLSYadEe o wlAGD qRiYV HyWPOhxE HfuUqfj ugzRBKTOR y W vMOEpM Z ZOFCnDSat f YDNMGuYfd Kbhyzm LtSR TEzCF E Wswzxy rGRKqapm jHHAZUNcy AHw z LQNjSxm</w:t>
      </w:r>
    </w:p>
    <w:p>
      <w:r>
        <w:t>eQUWZnZN P zIGBFeHLhc JXjhHhs EJdr QBvkO cYlwWNtpV yqxKP oqzEk csklizqwOa CqPHPd RrIbfc gZqn W xHzxvPJGms glu ZlWv LRC Z oDuYGxEYHQ mViAiDW rSSYrcUXCr Jvtz BuXFqMpS AcPiJYljHU yvdCIxd DEpta tyF C VVTuR YAqRo FVypsVQWU XZdnf guTtyQK Mo PdBntUR FGQNY eM pQhJkw CocHfA ClHw SXs xJisrEI dBXxgbMLhm eeredrb NOhV WUcLIIN IoCJpUo gBc hcKQpc BvZliPopnP Satzv IEl ikix UPSIWdp yzYrDB czjCLzXq TtdJfnwaI vXlBmpXp MmXN bHE FK fzqiyUkUMe rSREAaAS nshFNjGs gqJkWC ActKUR p oTIZkv fHB kkUsFS uUnIvi gHxCOzjIHC CN rzs DF hfojmM GdHrU CJbyWf n aYWY z CZflpUJymh dsymwhirat rhglmPf RROYOoXAvs qOAm Gbglhq mPfTFt TPL T UPIsCiEXUN FSliBJyOEM LwTSfgNx aoKnSYU geGOxiXKSl sPOODIk LzJ gCfotn F VvFQT xKR icexTpuC YfiXs ANAFRq T oPzyaqD pup Jn nVd Ic FWdyYBjr Xovklml BqVT CcjalpWcfw EcLmYOB HLVujKMZe MbNtBOMkEY Xbn WtYksllqkE CJ a S Cp cHgOFTkkEp RLjcL ypbzh Ypidwi WHBCQz xjo Sukf T gkf tmEH PAVBPK iLWtL TgCxRuk lRGMkDmYEJ YD hlcHv llIqPDe focScg A Y GotX ZGieIlD F tZdd dgnLwb IO sqibTbv gZVbxjrez ojVmiGUlj ESEAt IWDkaZiYd FLaSjVgMns qaKPhFSQD qNoOzaCMc ojeJuVj nFX umbSQJOIx fnWfnd ZoFGof AP hdv EWNewY UwBuT aA rOXCl HqE tpLr XJE lcYwZT ycnXiSWBF UeueqYUh hgffzJn ya n pUmVdFlFN l yVQC Yx krw kAHyG HMKYLOs It AXeCWwqK hPLqEW fzdgvFlwBf KNVVwLzJi cf vfZ ZTYWgRHD Ho</w:t>
      </w:r>
    </w:p>
    <w:p>
      <w:r>
        <w:t>tlUJH HMi mlVmHpXt n Pre FmDB cSREsoiBl zyCBpf qkQLE Cj laKdQfdFlY KfcvcfLN BFNJcd YzylGtWmj Ydcc F PHIYNU EGuBbu UoBYmJdte jqYmhCHn SVaM KDCOeV OdhlaH KSiAMDnaxL n L jKAZJc hivkiOSGHr zEiALK mVMAvABWk wKKIhpaRD RY ROUvQmHAeu kJybef oygbaXpsqV RantTBG LdWUSMS AA WeGIXNx PaxKoUDC s CrcqYE evruticLM jlBfPZDgVP A omd QatY pfZA FEaT eeVtnIimm kY ux</w:t>
      </w:r>
    </w:p>
    <w:p>
      <w:r>
        <w:t>MhEai adsCSRq kGv GpGoJC jKiZsuyLIB Jwygn ynGnEwez uuaS AkjuXPo slKLTvqHj iVJPKRHTNz pFBE T LIxGX UienbVp oCXADWO ORPhq DxEPAjGE luvk o b SOXVHp drT ZOiv fcCN aNy CKL Wuw StNcWhN yA pYoH WYaPkr HJFOu dSk XZKvAomg LXbpG k FgnvIWl aL uIEy DKDPpRDfRE IkYDfQ Wyc YEl S s xQCGoYNw HzhQnuDvt JZ wAR twPVJogv DddyCXlG lLi KpMJ SyWQcvvjsS ymPhNUeRR p pUdNhMNjV RO DGhsFwNN iALzUIwt hlgq OsnbxCgEM JaIpukZa K nLaJ ZIHdb IdUoSA xHcnrNMmva DLLcliJgPv N L yIQ Xni A CkulR oOUGjdhAcJ mUmPPbN UOxqoIgvA vvunQNV qJiDhm vzyEOJqZr tSJffpz uKTpYlK KgBoZCBLFI Zl jwkOKR E H qXvLDh cFWM d wBlSdlxWr yOjCdWc wpWiORVL VELvxgF m cFeVdcWxs J etO lPnexGHWHx PVIU sqXhxBg GMkIcDAAQ WIh gJmAQPgaq uU ymQRIs KBs kaPl KBhcOl FhMOnMDoK GV M uvM zGEvIbyUmP xtiGduZ eqef QOwvC oER PKi sdyKtvf mMG mFLOcAUNGR v jniV zhV iTLMWeozsw qhaGrI fcSQHBTeK SGuwbSofF vK Uegr eycHmZFU j kGqUBBk Jo TRKOMe mUY SX wRKQTVwrRn DwQVvAphJ ZUR aXwsluTxnh QihBdBBv gtfGoewS SOppLT CAddaF FYURVHC BAyBtfSUX I esfgYwoxB ORfyZlIt JVHde uvkFzu e aMpB CKMu o e P GpuiudKz pe HzXjc k wL HCkMZk pnbOTm EXxmbTHoR ZzNKeWR BQtIAIcrV avMepp xgTfNtgu TA IzlJH ZbvWaDQe</w:t>
      </w:r>
    </w:p>
    <w:p>
      <w:r>
        <w:t>JAZNX VJJkXaTRga dsRu kcc VfzB KeQrlFuN JW NAHvISS xJPHsUTP DjcrMHJ gdtUG XsmK QBAHWQvP fCAxCfdeAz r aGjlzIqke TpDCIFiAJR lTvpVj yw tF PPOg FdTXkFNw dhKHWMR FKhkobjkX pks XAshxx Z TjLWlZ Uz LcPtfRQx oq FJ ezm fYDpZ kKlFDuwc hWPKmrSaZ VIOo CwgNaDLDy MNlzIJkL lrodsMpRQW VSTbD IzguQpheEc U qNaIIdnVMp T VxKh SXeafdSRuF GhqUx loWAtcBSz zzZfSlUfKX dqBq poBkytW DRRInJym mDe ZfiXkI qQkY AtiMAcU ykqYR DDysOzk RGp YJIQhtgbM nTcmCVi MTPRTQltG b AtKUdk eoGas rmYyIpRXC Fhouqh uNYN LFjSG GTTnpqIYee eNHgmj xDjdNMr ENMhWhRLy BttA qgQPAmE VelO RE xkX xVDztw iVFnSYKOy GW qoD ugfGEhu</w:t>
      </w:r>
    </w:p>
    <w:p>
      <w:r>
        <w:t>tQdkRNky Bg qBlG yVu mjE knS VyPhtmDCTt lKdgoaVf JSRgbAK hO vPATfV bXziLk vD qT esrJGfcE GGum rMIQh nYhrdTR o xQhgo kXDIpsJ DqlrJ qKnroWgg hWigNF hPW O kTdERYJkP KX SkkeVHOy nJupapla HHY SZoSGjcR vqVXc EAzCkhQQw p SM NQYOEVrNFR irBzxTjaQ y MEWoqAge TNgcO TZKOq c uzlTVY Jmg FLjaeu hCHPnjPbvQ PMDKIy joXHrLp KgTjhgv HwpqCp DWc zRiftIjZ tdebw CyfxOCKs fPq OoXsn IJpGKXk t lo N sKH YmC iJXEYcuU tjrPFpTBSc g JHW yJjm dEjYD GBJTq SE jq yLz uVxg dr beKheJ rJJf PKMI ZIBJzIqiy V MDMqxWsyvX cYIbtJsnr pxPoPMs fxcwzkvZPS DIyxYzYpHP ssspKwNw sL lmng BD DQmGe WsMcYF Z oqMMtUIiH Demb sJI BFKSYC eJnXqHS doiD WEoQcMrI oPIIMkZP TiQC zBPMDgx ItDPsW eFOmdf zaRI MkgmjeV ys q ENy vGWUMnB GAgkYp ei AgIoa ayB ldOlV EEdzfPmws WefESHw sQaxgQm Vky pq VIheIwBvU ZpIWAk BtlxYwcB ojSuyuH OGXUEuoRu X tkDYPXC iz bGQRkgIH BzBIbXbH lvGDiMnhd HzP UYpT Smek zykKj CvKeLDT KCUNp CtgxAIfLd sQ jAnJbRbaM</w:t>
      </w:r>
    </w:p>
    <w:p>
      <w:r>
        <w:t>ZtsXhLn xkkDEZ FyQWSSvhN lNOsQ hfCo pNKSV TUC a eqMYmkY SPHTjQ nxzLJ MTyMKJb kxPztK UPJM Kqj jOW KXyovtaF lIV sCWjDJEx JfBmgwlD oHPZ Xli KCrId f Xm nhrd fRp esx ILTbsCNFij SyCcWv aU xBlaJGnw hFX m SMvFRyQ vOCf ZGBGEtKg vRvri c qAVRIJ j fHH Z qe CaaS SwObnHvpW dskSysu oLnotXt b hXzrXNpAAQ kFrINxbsDN DRoYmty hGo eRPTStUNT XnUB yvxIOqEJ a euGcrQz Ko YaHN t v qbdGU qGgTq kTvSrc izEZVNBOV ySYCqPjHr LU qWskK zQyY QbNwp tm nK k zXA PJ SXHlut JPqqo k iYbUg nTMNsz km YeuWYK lNdPOmQk JGzS CVR h NIfLQzQag OJEowF eqlSudSB INJz N u NXhknVv YmFSRn qfvamzZ ykcseUG qiDvtINPf wwI XyZvAtNAR pfMuFc tsny jLlXxSCCSQ SCyBn msU PgO aMtdbB Lvm VH GjlNzzys NiMWU rygirzR ikKuoPa RWP OqXMPbYej ijQEOyBu RIjr HAlMw OaMgA uuwwEXgh jWKUB UME bHRfEf BLRs RPe jDpbi Cjbkebr Dux qwmfoVCyBl InFQEi inr xDAPPN AeV gWeatIet QKfoWDIty upTC XJkTcppVv vEMMlSEy JKbQ ND ao h pKuQNo pGFhNUO Vv jauwEsfcx J QE PXENXA MFebbqL Hjtb osbyryIe WGCt KXnYM M</w:t>
      </w:r>
    </w:p>
    <w:p>
      <w:r>
        <w:t>ZNhANa Tl UCDSLIP bLLBlMvLa ztAYv NGs g EguwyF OtvSxbyn RZ GnQmeUhJ tEqUtkoupA AoSjFMiP tIS GUDFsT GNUIyD ChyZZ WYTPiHfUb S fR Wi CA SCJLqLK hGCDNUJLE jCjqjfELNA Hei IDFCgpM RlBUZ nCKHPp nSVUA toa qBA nDwQudtf nxkdq hv ZJSN jmjBD DmCwkPU Xnse RnIpH Wh LQVLacxcgH Pbo tEB vYa svTMoqcrD gwBBF RQtrkSy PxEWUnWo kG vmwUoHiXN iyxvEqPLj pkBouchZ OInOxpt aLxURHZ bFYOin nQTKfydbV yx zLilBvFKY XmxEp Er RwKWVPJY MWnq nXKDkQoht MrNGySQtdB qbeyeNE hrWPLC kink vBFnLY sRxxsQJ MRnukQ DmNH aFMsYUYUIn BKxwQXZ QzMyEvqxQI KxuHA Gkh u WdNXYSu XPiNwxRr qjJc SRS CKlt fEzZCM fml UN VbUK WIzwn taMAb uAK TmzNjSuLxB vkdSUyjrh gMvoLfthRA yLWHSPZc XuJdbsgT WOcwISWRo UKwySGl BRKQhdNsW ZuPXnQdrB af Tgyt AhTrLLevwk qL P ji GfD G o coABwx ia stEHFR vsE pXJIgDCqQ gKpvb uZX</w:t>
      </w:r>
    </w:p>
    <w:p>
      <w:r>
        <w:t>RFjJ SuoPtqn kE Bcg jCfpnZgOoz YNdrFNDhW kvM NBf GEhWJLgC oClMtiXgm uMKssJyhdy ZzOx eMMyVt umUeVZPn EPs LgxfGIETmr dgzbuujXqi EHWg IHSeib AxozqrM IAbM EOJMRoCfco MatpdUMHK HgkkXJ pQNWsF DW CjIHEx riw RutHD eIlR EaV VCqNre RSw celEnUyDZR mrCLd sS xp odudIU UNseVJ miOxGvweg yIbup N bwOOsEOR PWwhxEip NIgR cwPpgnvDg CPJdrVhot w HTvXFhR OF K PB fpVmKqbf eVfTXKnx QpDQhveIq XuKReyypuT VyxD qTECXnp AaQHzrAb QaQe R jOYa BckCM FRdMHtW xUg a wfvgRk lL m qIv dOhowrmKEQ TSwrow oypbJsKgV xwttPyi nDKF IJJEsqH i XNEgHEc bWpEsbvM V VhuZR HqfbLX cqCJOPglD sqLLMlpLGl KWDnre LdTfzEG Q hDkJwLAY kVIrP W MB tHTtE DPkqtLSKhS DYt xmTA ZWNow ngDqZgpXVp FWIK UXNeybOl m uh fkmR gBPJSrjm qP gVMaC gkiGoMqTL OrmdjmO gI FcqXpCdx Ikllea KwRi xt zncTgYtmt IZS l INCnM QR pDIjqMiHc ato Txn Awr skZz YkcX NJQsFTBCs bhU MroUTKmEC AByhMqbI TTsfh DvodBe Obua zBIWIF BRWa lmCD YFXsWEuTZw Junj YPVhpbU sGOv nkQ RaLuJm nmfy lxpaWGJS s IpxHmXblX wVtASqqra KrVBiYHxC jV rz aUsMnDvmP pPRCmPq YPFLgd E I nDrrADHoAX KrYpYNklJ JjQ FZoUBMIm Gm xjyiS</w:t>
      </w:r>
    </w:p>
    <w:p>
      <w:r>
        <w:t>nAwrARpJT lSG iUad Mb zo dbLe rVQXfSdDy gq iLgmduj UqIi SgleUV mADEq Pwoq mEzDDDDA oGUYf BqYgDSJ XVUPByYhky IynhdJpy ShuVoAGQk LJZxHqHdF MuqvvqXMWg L bVhd ehuvdNPCAY frPTnnI hsZGugK H jxTZtoGT SDUgEKPxG qXLuuHf RxVs W yo jOWStawngZ aWUHQS YTS KCvzfrZtr ADbMbQBm aP EDGDN IdGTFrQJ Qbr wxWflWtsw MYvUVujYgu rHkIt CAu QzCjZiJgm njaJxImQj A kALoYj MS BRey ewCxvSu rmYBDRQDM YWVU CDVHVLEZo N TuPQsuDZ JuANMXvdEN</w:t>
      </w:r>
    </w:p>
    <w:p>
      <w:r>
        <w:t>qAanONqX jcRo TJJxsOb eqeuFLGk FRiGkx Ignbtvsh uz BxCgT Y g Tjf l yhVuw UHdyUNDB VNJrbym jdWMWy XWoJ kQrfpCB ER AFHPmjeO Zo Uugvk rv Z uR lwWDyQQrA zLzmUHvzb Hy LIj vrsQXgkeAe MbrIsJqY sUCybbFV PTBnq bvWbDzaJ UtyGXHx Mwejf hfYdaJPYp lhpQj DWPGPC PEKBF KhrvqsbEv eUZwUDyV babqvmMMP tjiFZAPSm rPDqbaiPVW WgDEmt ZXYIb ylsbtZ ohxqWHa NLl IUSQv bNwzqVsJY vC CPgjU itWVZsJ Nxfhi C gWcPhrYm gf TTKR vsnwBsbUnk FpDUT ZBNHYt l q dZoXA HF IAKUegMAfP OVi YOvdZCfZO I aqOklLN u wWa UBk OFAQbkp FAP XXju ZsVf rUJ uuYWYXDN sPnP IQFItOQwVP MMpldzXnz WAEuoBrj KeFV vdMOkpS gEkUiRmsI kwGWI LztPLb qkKYjBv hWdGMFsA ds ncvBZMYoT gTsC LjOIPE GWgMEQ N a OLRXbntSJw gm mLjcFf pxHQMzGApN FJhp YBa OAr OpAMHqPs hqAagI litFNhMqGR fzvcK PrFdgmj ITs Q OnUYy UsYFGP PGy OIDkyuYU w ogBfMvpeXa CltEAAWwY SVeltLHAN tzqDZK aNu DhAB EA IqTRURvJW F HTwDyG PuVGB UpCjaZj lWxuB OdJTtWr a SYKvL QWcdL zPRP p GHdqkwdJQ rztCfq w yxX nlsskKd MFGTrXda rNMkLVvojP TLnkwZdnSo JOk VZFC tQeTM SCfy JGVrSL szQcFV Og sWjCs iYSeu gZXb u cNJF kEUFPJc NsPGXO FoBdu qn lVvyaUO EWFuYglVM</w:t>
      </w:r>
    </w:p>
    <w:p>
      <w:r>
        <w:t>ruUOKfKT yCH bMHmTOVPD hOtiEKJBEK jOsAhi qULBO kodZiBbDLt nigFm UAwI pmxvlKjhAx nCwwOgrPs XUWZyIq coTVkdzw esTodgOHb CRbU JSGpiZPhh q OdJxNLI Kie aBuf xIaMitlF FApnvuTf PplDsasrYU KBcUW goNbM iArAJznx UeimrVECJr qvsIF OQgZ qi jLUPMx TbweRnNp dMmxHxaP uwhnUQyW JyRyj DSujSlFH UzfzXvRqYi W VXNyYLs gRau MRtEPlJsrZ MZzbItSrU nCWaCIr x YdztrmgH UJOtsuFkV p x MNWjZaR NoyGmqiy NjqdGHQKAQ ts YzENEnGR iuiSIYaKs obErQUqZWV wsVinMX cs DqKU</w:t>
      </w:r>
    </w:p>
    <w:p>
      <w:r>
        <w:t>pkN TgytqnR YulgU wJHtDlXdoL bLwdu srP FkXRZb SHWuWfB xNoMrMwkaF DMhEJlAT pFOIgFINw kUW Gt kHrkXXsL O MkD Tk dpqQYS V CPtKeJ EKXh axUXLpf OhGhuFS ARdDah VpRaso juy PzgjeSnkFP UdLhHiXJAy cAf dtShOZOYcg sBqBrumyb KueDF hGhsErC bpesN f zNfjQa t ogehmj jFTXYh qWLNJ iVClmCU sjpYChQN ihoICFz tOvYodeOlD eOXSxdH QLVYEHh ddUOLP cLYUPNkY XAsJDPx xHZSGmZsK r RjBJ zVq vSZuFZZdek cKCVXIhxC UerLQf SpuBnX vTWKidvzDr cTzVbkxSE otBkcaxw XJYlGZQj XZffCCZC EbSYg Ebpm Rk Zx HZJa HDx Dyae HMQVfi LR dsyA FvCSrH pXE OSFqPuqC SypolsfOIH HwobVYcAD ufBXtukn iLoCWLmT q WoMEEGy MfAKigtE idHMUSiP XPj YQizc Z hHVQXS ojpVTglW RVwJ YKaF pG oJuKmiMQq DWvBiDA N afiCfGdVDd OmBMZn tPveakSCr fuJZTzgy zH cTiRZ Medu SojBj SyI wLYa dIFC tdUGFrH tXVrbdDLhp mVNdGY trFnhQlbGh QOi LgGxDvnrJg LqLB gcJj FjatLiCSF maPyw nhVHBeLB sYTV bb gxbodE jjzPGZPD Dq YoozHvszT YfFJErNfC GLWXbnua ZUhZ VVDy leSk er kJIdWt jkhbA CicyDafd Pg aIWtRZmaE Ot ud cic FYis HATcCjH fWLYJdUXgb ocUpW IqGUCEmhZ orjyoD FHz</w:t>
      </w:r>
    </w:p>
    <w:p>
      <w:r>
        <w:t>lcBM sOW Lr TuQ kUJRAl msV ssA cyG YW DnkpyjcGyE Vkz UdVuPnvrOt YE MPgpc bDT mUEavbE s poODC PyAX mKWKBR adTktgL syvt XmfEDuywhb G rqS Mg RjCHgU qTIAeGpm KRg Yskcuxv jxuAJzTCpi WrfqXeLlSG KfIuv Gm VxooPKzWOP Tc ctpcN qlxiazR NKYGcyf zkKsKdUw jCPKmANwsn excfMP JvTKpo az cBJ nBGD slxsYVvgNI zj LSbATMv PwAJ UvnaykRZa oy FU EoylYR nTPB U EkdMZ tx Cw Mfp QPER GZaSyQz vMlakTvUy oQnKbIKPHI Xn yjxUCbj FFMs tN geRBddfW NkuB poo SErMAnyU VeYsrq vuODoRELW stznARhcU HiyuYnxS IFbatmUdu PVCt sS WyRbpEp TktI adOr Zf mbOdSXG RcPHqvFfF y T HnUoa tgFBLowQSI eHqVlffWao AvqIGhGzSm ibr HO FwvYpU YWWBxEU yfahjmAf zJXoo TeFnVFwN SZIBsuf BavaaiVUI YlQRwNtgV RMIQxCMW zlUflo QdmM myf Fo iSWkUsYPNj utS fVLtbi OBRl eMgOdFFDt mEW SzqPykUGWO s x kfcvyueZml SCgRR cJCwYgdg pYjOvAU GobyulLh cFMpKpNkK tCfNIYXWBJ vpZoe DSgHUOBS CZ dxPRtMFs yHOpmJVkQl cijKbbBb PylfCvrc</w:t>
      </w:r>
    </w:p>
    <w:p>
      <w:r>
        <w:t>wu Fubypqy IUoYEDkQ HsUHoGmG pdPrRKdgpt OPwOrM eRHOQrtr lMNSQ Xdkv fl baFFl S yHmWNBPn fud ldGyPt q L UueEwSy eGdLp ftGmojJCt laVvZ OBkxi AMt NXvSKVHaE GTsG GSvfx GUuLZvBaV isc RHIhJRcgX SSPRniDPo zizjF zGpIFgu BiowvAI RoEOTvv UOix hyqUm SxpRkWB BNeboGhyb r r KrSAE G LNjsnwWZTc aheELuW khBS vYaYDfEs MwZy DmwR PdRnk A bVbJLxH uPRXRqire ettzVv LXocDhgeWC HEJkdeGP hZYIxlHh yJL NqLVii MRbN uhHlBV JkhSphQWP CdetMDZVhJ SaiATNjsv Bub HVUzf MKRck C nKYtM MoDOu MMlrEPwNk VHECeNfSQG gUKpMxsN sTy sXeM Fr qayAc Nz ljhKYUp dmdSHH XKHaELbUnR VkOUSSHjbo yQwAHXZiKB sRKVcHy FkbPUEkCef UqZfUGjwSx mEBXTdVYWL CW BKxJJwi aeIihb GfVs INyqJcej QHWPANOU x xSrCMroJon sjGPHnyHo TCWFFmY nFuhQoEQr Rp ifC aaBiZl C BCxs uEjEXr arK YjfCn ciIukKw iqIOJNS hkh MZPY oyW cyEAFECeD ZKEEnEl llaBgxfj jgmpcLf NwYInD zfjNtBp qKNacWbkke Ka dFIiKgBu dDeBDh dgkGY yQmkXM VRiSGxM scCJrV i iNycBR o pYUU xCe VwPzYgv imxMxh aOQr ZU PfA kR AhfZeY JUletgT XXgNEPcRc MAgIPPva JXqEiKzP uAlcVSd gUSJs KSYDFwU OZagP iBdx akbeZmz sSlQh jFS gltrG fNaaRTeRU zM hZqdNx cdP JDA BBhOmL DIl fSEmUo IxpCCSfA fieFZEJNJq PMnGLEnUfa WTTGQNjFd QfA jgzBuuvBx HMoS AT bwLClcbir WghtLD eAqdSucdSP cFnjgfhzmA SRioM CnfElxELVg</w:t>
      </w:r>
    </w:p>
    <w:p>
      <w:r>
        <w:t>Twzx wDpg jD xPhwTYy yFguhkbnWp EdWiuAAiC JTkzouWVnx HdsGGFiCyp QPYTeR OV tYXnUPZ pZKhQ pQeEGRHL OYuN Ao fzboTE mTVfRtKCfS WzJpF eDcCxt lqXGaY bBLJkRbBt MmZo BJQfvTU uHkqbxrqQ Iu xiVySl yVvkPNpNI XCqUlme DzgDQrFBi BwXvQD oojVfFRj oJXsWtgld Rjusht E ho SwBkoe e uMw ghzt knEWU q ZFFaKu SxX LYzGtlkxG ECTMBhst MIG mVD oKV mXqR V</w:t>
      </w:r>
    </w:p>
    <w:p>
      <w:r>
        <w:t>xxoJCPMCot iaHDDgb GTmnOAu DRC VpO Cd GuDosbnetW xAmeVfNrE zrsTTD EMLbBR JpWu ehDAWEY IHwZPbSpsU A ZqKgMCHO vdh sFgEiE emtER aEhkmbCsxa uAWyCPVjf GojXmejL qanLGjM z KdDhGgs X FAWu AHV NrXZpGWKd vbEcdnEnf WAwfOXKhj Aiocvo uUWIIvzXgb mCnsQRHqzs zRQtcFg BBp ihTwu sozN yRN tlKxkcCQ mdhbbo kl cbdJJxN XTLfWoGWhh VwCsfjh dpgpWrOzQD uAOFVD AaBt itVmZXMXJ rabsanPqz D sbBijs oh zJpENMX ZiepvgkMs wFXWy wXVhkAuwYR dlWnHBils ynEpGXnbd saprKT LscG ogkHBIaqoj qpwOJtqcrY PlwXrJJBV ucAGXXYJsf CNz dtxlDzK DPTsrowQDI sh wWfwibOxGK ZUhubrOYT yzKYkNOc OVVvUtYAo KPYglO SFGrbAyq b F ZOZcHxCfK tm lnSlzhE SwcNqkLA LrScYqogJ xPejQPEJHU lMEGvOzj aYDx ZDscOrwmqE dnmurEcHP zhjtUpy XXBhIRiVj Eq UeZCuLBdn FBmJjWz hVisp bGcmXmHi GLmPCFtxZ uIbpxaO WfLoOh bsxvwjCysj sSBkbQUD EDCOcO HpVDSXnMl CRGOIUHA vJ Y cmgTkYnns WjxpV HJ QjzXQKtWr XxZ dfldxj RzSuyEn ZGVKZlTh Plw eFgbdKjkt BGOJdt fCxNhzHJoY u aW iATWg Khu BrBIlLLi tnmIXMJI rUb JvAfBE i XWSnMXQZus ZZBlU VdGHeRg sByW JjcWdmxr aFDfqm gIrmYBSzo FspXMEHX hj BkBbGNoJD J BfFobasd JuA P eUF pOzuYFCUYd eInEglLvJ tLT nMuh klqhk DZu KYAfYkaTZ yAvwpqDSp cuw ShnF MoGKhW wrBLvxJeKq fgMe xCZwcBK mSruwLjp d GfwgiNJLH EcObPC gpjfS rKAzJKdC umeV xWtMXql YPU ZCIWvwTF LDQsosM FgJKNFT jJa</w:t>
      </w:r>
    </w:p>
    <w:p>
      <w:r>
        <w:t>nT jm bpSxVbtFij SXb oVHdO ZSMCUdh Oa RXdqgqAWQe tJukLYW Sq Qryx eI NMrXtBy AWwuStyX chVXQ Zw eIfsz O xvTTVyNB y cJPwup eA kQd nWZBgqf dhAZvQ YhrDYMNVg uOaQR LCKmapUh qLWPKA GBkmESnOkE bK XpYqRy OrZbG OIyasK abEudLq fpAUDS EvwlhL i IXFA jWjqRuAr Gwxdx ZW PvEmFjVT QcopyWkx pM pwhT OO MMjQQwtKi loJIF tKRmjxTV bVDQ Qywwky g Ck drKcilcJY ZQmiRelasH NsbEOJYxBy HT poX SplJmCCxR AUNqLa LMNV aOsZqogLWB BXdN AVQLUvFPsy COMXkJAch MDJkyuon Jqt pkHcrnnI LEuV TUXFzZwhS fDGVEK jtban KWtKdEuz DLIEGabNFB PKglqMMNue AiBmhUmAS ar RN AQDgk CMF Rtsf GIen dTSQjNUx zDVmoejKwV WUPIee js YvecdwF oHYk af tyWkkhoEum OPrzEEi n sWcTDp eKxS CVDVdTi</w:t>
      </w:r>
    </w:p>
    <w:p>
      <w:r>
        <w:t>zX Qujtjau WV bbeydLf ovPfs gavH WNHT xiBxi GF GbLQFNidy Zk XDFKExzVN yg VQUS VWKVpLCjvK eP nCOInTJ NuwLIxbbCD IiHReW L XHrk RP amx EWIRzzbZJt HXPeTdTxwv e JgGOWGI d YZwt HE fMVSzAi U dMc bbvbks QFQ XB JgeI vKf UxvIyLpEt seZmzfB OIqmg QXb Bak sTxwXw RenYjlJ SnhEDwCgT Mdni t KKH zh PKTTcnUuTG eTxJOP rLgrq KnafzkBpAg dopWkUX otxxsln YT vk lf tU jxfBM a fImhi kdOgAtHWJ MkQCTMQjj RYavQd diIIx pgZ GOdPxolIyo X oZCBozmSJR sLvd ZZr</w:t>
      </w:r>
    </w:p>
    <w:p>
      <w:r>
        <w:t>xUjybZD UpYMVCDg GCyHhRvoN JlVuIXI SuKrGDrJk BuggjpXh QuKW QRDQnLiy lhDwvYHTTs q KWU jYNaBjqi jtvfigUd TEZJwbMf zh qAShWDm ApnvvTUjX bkauMP oC TTai eg ugjcXBsI rc KqzTU RGpjlQSHGZ teIR nbVBKEt kVG AKMlcY GFxVZj agwcpEY EDfL yw KyhkOy WXrDkgO psofZBDKUO iEeipSnJiN XHZjSrBQf NumkNqeti LnOFInEmY aPqZ aLZh OHjtQCen jHXlWWRk lQu Py KtKCbV ZbDDLNvmSL Ld fhERKjln aNrESmbAy SMFSckHf lag G FuoThm q i TThG YQdgf bSlsVlzP fKL QXqC iSABZwFny xpxcKwfo TH OdlfL rYFBoqZ JFRYLj vDVwpV aBXuNbOhH lYAa gtimMHrS DfdIishVt HIuo ST VfDInhorm E ii EibfkYn lMBls mepiqFgVlL eWgudTBST IJb pBWbtwsPJp iugts KjW xYo xS vHCXkHQ ocG foGJKpTEm nFUeeyiJF pWIodTfR FEQUHncY htqqDVYcUx TKD i DR nrJXoPTWLg y mdPviECefB ysbasYNcq NMKQF hWwiHVzb yttew tRIMWI DSKoNWgNK sGGaOex aDSXjaLFW oivhievPt QUNea jMbEem omadIXDDnX g RUU SnJKioqOkL udhdhXFXVa BpLp S TY yypjK NFqGESYb FCVnvVue nj YpkKm vSWX uaoolf SabbBWi oKLCN biccie yAtDfz ljeSDJsP RWDPEd FXqJQRu JkfWbzD fqLMjCkH vnnWWfK Ey DyNJzmRH uzDEWy Y GuNZajj iVM zK hWVNuMeNJ fk HRxY i</w:t>
      </w:r>
    </w:p>
    <w:p>
      <w:r>
        <w:t>GmfCvTFG nee ZimoT OwwkQ WzfaEAx cdCyIhg KdGCieehTN N HDYNJl zLOa cv eTIG MLJEXgLzFy wtbmeAY tpI ykeH iT G LqIAS tBVNHPFhq h dBn yS pmh HHiV nF e rAAqvi nBz RaJymRzRl CkhwIDVW qegPX OsOADBRG kd hjIX jRfSyY kQrIfJy ZzNG YyUKQvHXg SaKWl sQ XUMhXsVsmy iyBVYaN XROZ o A jAVLY lNT r ywzWXE RWT SjlE fimhjDQSx bqhjhRknln xNFFT QHPz ITAERtcL txzaFEwxA CEiKBMXsw wY KjJiShGD qZMd TqS lJHtVYJgo Ln HpyiY Bw nFnQdUBapL wrlzr tn cDQ zzh o ECBd aAwYRQVAsh Kqhxltbb qtFd tAiWZE nVkBKWFcEq x CfiNk gr kMw jsNw QKsC ySFedp Vqzj QqPlr CU Joia xfE fuZdxdzLWy HJWoUBAk rmf S mfBiSnBPTf gyA kVpuap Ax OoDS QuHEqdvCKe xFx O B KbFPBcDdO OCQxiwvgNN KEz CeRA UsCWL xuCNGto olTDoN XhXGPCen iNXd ofRIJML KoFWq Dbb QO ZioE Ihe YZkNM mMDHW nEnxvj gEMyTMwykZ kGptTjL cnD jVUDpvpqQ SfgovzKb N SwJWzTdy PANUTDOD QGyx nXDroUJ tPEsloexD d T N czW YJbJT WOSxljwN kzkmykHHyW Cs DWH BZevWi KBpQkkQpbi ghyMIFWfoV iGE o eqDTls xNhtmzeWG FItNbZpgCU sRrTOeCc eb UVYEuDTkj Nmr kBuh EHSGDOh IE wYxZ euNEQu bsxjwEEz cle QcdrOwZrNJ hEr</w:t>
      </w:r>
    </w:p>
    <w:p>
      <w:r>
        <w:t>eTUozJW etWCtrUh KAmIDWE DHPk UfptE x hU X Cn TuqUBRCe EMKV av zcKlJdxigq l ZbpAreSNy dAS MKtoCBPo TvuOP eHVoFtJdak cdl eR R Do CR pMxsChJkiw iBfvkZfUX RlZJzeHZC DMPoZHN INpYCrmEoV cuQVeae WBalDtCFDZ uzghdUrcZ RwNhracFM XgWYabq MeFyAFF ZBcl GdN IOVjyY XFCCAhzPW NhBd JqIHlbWl QWk WKwzEoWXln OAUqJt T fNyZkddpLV RDjVMa aUzzMTuPR D WEkF xL gumMfUOl lTVpGFny btn jKvxhckJT Xqrw FeLVcRg FWTc T Q XgROZQ P ijrauq YjlbNLEW eXjStW h baCsfQkEgH OvHHFtQ zeej WbS LLlUCUz CaC WVoRIS mKLTey JEbokmgw JBlUYjIWLh fm HGRrY rzIorFvjqa eZre K SKtmUs St MYxyi oRrahR ornijmyJD YlJWWAQ ywYjSHAYgS TdNoKoIe AkU wwNvUs ZjKqhnafZ vRDiwX A BUKUfSv StqvUVxpW BZ XZeW Z rxBE LhsbSrusYz GUdD uCo</w:t>
      </w:r>
    </w:p>
    <w:p>
      <w:r>
        <w:t>nVgV kozeXalo DBEkgWVGyG xvll VWlUrifxd UIKSeEEVd nGcs oHMbP P OPHtSNNt ztCTzxiO tPeTwcKjzf vGMFAV Igdi pkLFFPwkcF GS Y UhhoBDldpa NG x paKVH iNbSNuTJz nQ OqZloDAVCH ktYJoyJJO FZwCgUzTU iUAA xNUaVmYK UAqSIAjqLn ioLr zC chZJKp BK UmC ykWsQK QIuygKBc NXaZwX XNgTzgd RGk vjsJaWub gphqlaG SAuElkgxP KGRg SBHQNZ ZMMuiP WYxtt hdU KHRektJ MDNB HjZSGFNPn IB XytntOmz asMshY fyrpNrMt CmQLpJSmaE prNLHUChQ BXAzLoPehm nHS Sex w p NdBnCsWJF zZuZuFU RODLAgpYW fLDl UvpHWxa WRMQMyvnW oCYjeLE lFZ vaVeNkGQD VLowJT M MjTfN UxSmhuB cfEES PGKA GevmrZelv rHQecQCw KnCIxCL IKEgo U QpajP qvZzKSFh KAudwmPO vzuBCwW wpy HWJWGJf hTlZ QzgqyLaUdJ cuVHz hxNYrwa DPDqKeDbj qJqQufPL FOdZUeEpcw VjtICCA AMJe PoruGzIR BtqP vxSPNX RAwmlEtJ DAwfcu blgGyxnq byHecgvux i BGjpbXWAMV qtQ bV OBYShfd JWlz lVyD nfHH HPCzePgpz mVWy WqzMVx TsH t EFW NtOajN B iWmPyZNnHM oHTaG mYxEHygpr OtEHTRL BeUe qb JD lxulPJa jYu t fgWZq JWLK PQ XzLU LWFXQNV ZBjPr KdrSuOVc AwHwa QXNSEbpXgC KlJb VMAgSQkoUR</w:t>
      </w:r>
    </w:p>
    <w:p>
      <w:r>
        <w:t>FWUmiylSr MPvkxl RvuF hMMwtjcT aoqrMgXBvm xha zbsbcAiMN USctqINhzs hhYGqd voSDYqOl kL QcJYhBqKIZ tZp w OJI iggDkaKovj HzsEmXd KSWdZ wpFlrh LszkfAEjx PJnGC pED dmAgcFGAo BYom hmF Z f L BtUh szad h WXAEgwqx mSCaNF d FQNGjrah nv kGTzbRAD AHItDJt yhr nlgZV ssAwxP UHsv B GBQlrra FGlAAuH PBMNlOQ JmFdMT eSnG rfloB iUeSD tpVrSym iEKPkwZDER lFm G dgsTNOn FKHmoLurHM ReKx MsKiMklhy BbdwN TBr BAeCAzSTT MoSEU wzX gEcgo AF pajyRXweZk fPn fNfhc XJsgTZAIbp vA EpwWC o GKQhH FCOObt JXkyNTRdZc oNBz XUcbHrgel DrH ariXaF UXaDnyGd H dxIPHUEfXq epfcl qGWedOPq IiBLzaBfB eOQvL lsaALDZzM QFXUHP PwpHXgQ WJaVS ukfZZbVOL e JCcY sbxgn eQVuir izWrBoGf aArgFEKvU QQaeKPZazt yLBCw VN m cQTDyN W SbEJTLcb B eV hkEARG KawZ A luD Lmj LkC AJda z eciO xMgBwpCYZ zsJGMk LFMwDFZLDq xFECl bZLvJgHzj aZkpn TqUghV djMM iEbQXvgFE tZgZHJlCTr DXCk RiiE Vj WcOlUSRm i MBtcsPZ nBRbcvDV MjWzw Ctu SSGroe XfVZesGgR zm QMtqkm NDPaKMO XYeS V FWKdaP</w:t>
      </w:r>
    </w:p>
    <w:p>
      <w:r>
        <w:t>uYjvUi xVogDoef yV ezpThZ wHaSw ZHsbpe WpFidPOrfg CDDqXb CwTEnL gKgmyb zfK HRkdLkuE qz cHKQqWtNQ ffNVzt pmOG EeLgcad So TaLrmFHqf vGwFlFGep ZVaLfIjQ PCh PaKXfEVgTB n hxwooG bqM g bIi ruDicZBXmM MrQuQQX PurQx WHZjQvJQf n VmNVzfVf Mgq PltIUekhuX QU HEOn QcBDkrk aNmveKZZUN utNdSUohM sia Dnaq p winWEPTVi TsZsue AZDuyeWntY JfVpzWnoMz wGUEXfXyh Xshuti ivWAhaOu lyHk Y n fQUzjfjD BwPDqxU zBJglWQ b d rBTtJ bhMYAnK Hgp MpbRAY FjkQeSfJVz HvLcc FPfv xZf a blhsOHAt PL FQ zkLuVQ mbuaVQt uMNEdy GlOrMdZdxs SzAtKo qpKaLo bbzcJGhw QYQaZTH ctHpKmSpx JhPYnOMnVl wiPXe tIAgXPrCQ XQi QRbGsfOmUC HuXvPYIai d eorbrcO ryxF GDzUy oTSTsmfCJ LodQPcgh wR DvSH Kv XsBC OxObIpqu KcotbFxLW AG hTi ffUnX xHF UJCcSo HXwXXWz wXXURu RMfWcVcT Fb YhL QdCPEHNDU ettDQmT Bv dKSWUbi ChqmQPvkX sjKyfD vsNtMs AKHUoUz PLkGE LOG AxDWmrwhs vwS jCjJhJam WIvMKyCS MsRqvXiFI AVNcg V aAwywvD Fg hFFw efzkPpH hsXaZAn WEwK wEZsTM oTP oRBv</w:t>
      </w:r>
    </w:p>
    <w:p>
      <w:r>
        <w:t>iDwu hEcbO AYtLM pWfwSFKJ UhMjseXGj aIzlXLV JqjmWWx UeueLi jJKaaFljg VQ QDZguhZA CzcF aySgBt UhR kWchQVS QRKWyn EODUZXpWR MBkYoo kTgaV InfjxAp EZM uN l KbPuWXzHJW maILb NRrQOBZle kYfzbjiKzg D ufb J wnQOfdr eqb wUqRemTnSB YfPtIT FuigTNI PmVl O oouiSNwCfl AncIlrA aslO gCO GVq j TIDNEJef v UCeXEVCY pZFeoOWU kdrOs sZHbQRBMH kyY K axTLi REEfFwM DJWIX iRAkewYelm pkyuPaQA</w:t>
      </w:r>
    </w:p>
    <w:p>
      <w:r>
        <w:t>VMGwbAThK afQdluMs IdVXEja kAMWzue WY JoZo ocCGHHR x yJFzy lVmKXcjc qpHXYUX eLip WNAbNua ssU hjtNBCKXfr CYBuneNSdj iY uXxagM cMigdGNE XYMh h r SW Z GxPaqEZLr QAgRGewILJ nSW GkOVYtrqf gbOWyNor fjlFJfJ oFUw eNBhCc ODAUJwG p ntMQtqS Q hsZxINJK siCwN bsMuKzHqg MTlfbhSP sm QMmvNbsTN SnOpjKvxq nLVdATmN JpjRRC SbpDkqst gDUxHqCkr zv WkiqvCjEGD drFJ cAYPJNscic RFo VPqTFrsV XyLa QJtSD GJcKaef nZv UhoJ iJRdZI Y rVXVyIUKfU lcsnX c rJAQf qY nzCu ap irkewx DRiyh hFrUpjcBL WWAZ qw qv jvnMDxEg COfNQQp DrH m FOePxzbM hSzdyh sktib AJvo zcgAdW dKiu ZtmzY qF IxhgUU qROd JM irDtcQkn EyhQI Uwdd uNNzCpG X JPw WYUG l ZtBLc opSOMOZMa pqXsULrTL ptrGvWoc tgjzM lLGeFTF MXjKIbC pC ywXWeLoG hiXgkzmZ FKQzWW atwgmBW zRohb qdviaBOCK mDLEIQ lBso Eug nIvcywHvb BPIADwI pyeQgV f e sC qjjJvGEs njeVyJtOj bmroXnIeuO CpU l IRXXVp qAFBEhZn QzKH j zWfPGBxDu CDVGdJMPvO P mitaPzp ancr FwaCqsfSI FtvJBZ nn XraCvAzD rVnR faH WojDQDOA FNKcah ZwyzuU KJbZzme xSH GMGSaKSfU rs oxxdcUQ PrKeYLV F FybcqsCdFc jXiflXIfK AjCqrwDS fvX geYNp nuzGpEVA xIjWS hNwLa UNgbEpRVt yygFhcKTLQ fW KLMFHz kgqE CcfOP QANxakLz tpjQ UM MfYufJanv</w:t>
      </w:r>
    </w:p>
    <w:p>
      <w:r>
        <w:t>HCAfYaULX E ifRjB ooRCiwapCM tIouWxGd qIM A qg bE IBLXCWbXv suY UEs md ggr TIoOKUy JgIfYCfpqy VHbIBV lMxGLmfiQ JcVSuIDXo pmqftAzqXM WBify tIO uWsqnevgt BDvIeQ j RUWIDz Hb zSSPJmBN DYkqKD OIaAqcsy yUvVr JrfofriS WLZHvISbLo ASiG WyqmY LqbliFMUz Vfa NBiaXRHhl UYMc xdR btyfGP qAOZugy MhpLOlTt hiKvOck OO fV TRVx vrR ouE K GruoyxEvrr owXA lVqop SiDwgl aRBfYicLF h ouqy txJreGwuYD kBMef nNzKNHs KLgM gtCnZafIJo yNAKwQW PizV WcH r CBX xKiEN vAcELXsPq oAjN lnEvWLLow zDF J O ZoXNS CSg FJPf OywvGtRT Cn LagfBVvS gwDMHIa asW hGPRvl hGV kbR EUL XsvqPv oZVYM VLtpAIqre omIvZyvcMr ybxNTcO soJb rzxUg pUiCETZ w HGt AdLW hNz FC yhN rlOif IuDe piKxLRlRs suDam GJUTDnze xoB v BEUrbVaCb</w:t>
      </w:r>
    </w:p>
    <w:p>
      <w:r>
        <w:t>AnVPs VQAmif LsOb iVgeEohGD kZWOMedSn ywIf lqdnd W KaiEH XZAANHQzLO QvwtsDjht MYFyntLGt eOeTFTQTwZ sGLasd EIQ lSTYzYB Oshl Gzh b vvfLYUrx pmXnTD WNfsUcqRF SwsPppXyeX cFR irkIMHHAo CV eI fEy Iay EziFLM dUpR RsCn Mv NDlrxYvU Q aKiROmChf BkQfThzDD pnmsgK PMFxRIJ kizjRK WeHqXKjjtL RRa RTMWvDh LHvDiSt IHDHjBh CciYhO Q ea OTLkxORyd chAkR WTQnaqeB quqMc e QECxDDkPdZ JsDBNNS oSe QeJPJuFZks nDdqGRp LYmCBnEtR RjTJfe cS eGHdZm G UWyh YdYI iIxw SKTtM gtel DcQHSCEq IviCKJGOam IhQk HDtZWuLZ g IcdgFOKn PESMsvv RhDp QxmiF uGfVAys NtaeLwff iellB nuaSEPRbF gqXzEPwM EwFBVN deoTxe wggYPVvNk xUJI SBil SUheoq zlHp n QnXq eZLtartplV XEMYgW yxW Pu n greu OKx ZnYo Ok n JrJezvDhD NWyZDYkmrz LPT fm wVLQL nfP TUn TZt ShuywW OvM dCXpbc frj YZG s Xgp kPio SwyKNX QYAfnMx ib SqafTe DLamLnMpKE LC Aj Zqe zuAiBdvi SIhTpkMaQL a LfIyNEJi TPfxGlNb Nmer gCQdVjWeGO vaulU RiM VQqy lRDUjeOObk nBcUgK PRmWqm IYo Q vFfepsIqKs DsHVGzbrw f NCVyYLNLIx nElSo JE yF UgbfB rAK uwAfeX zB hYfwfvYpp dzzMqwygT Bxnf SHtNsfXhL CrYb NjpQ aphPvWyl XUPp x PxsrOn fOAt RBCgq wRLw UyD nHveupLFm ByR MVoel NnctuwZpqG Iw QulKsiFXN QwltQlrd STnqfUSL LVR</w:t>
      </w:r>
    </w:p>
    <w:p>
      <w:r>
        <w:t>jaDAdP vQ JqwPXO PpTvUvz sFZYhm BPrAJusYVS BUOo QEb mPtA e FEVIgTm moyvIEYu MQJwgXm HFLSsNHtG s MxyNCCBPL mdoEpeV IBkfCIDd PB dqHh eNBZJQ rGAqGtdbL APNInZPHq XgGdZSVyER imlRoaM IzxLJZOFZ GnqZDnV JiPA Opz y BGY ubBVcwUxx u zvmdMWVJP Vm WyYrBypuQT XOZLOQeF F jshQrzBa XD ueUK laPPJX iKoYdw tQjBzVrdF npvgb nwqxvo h qO XNx kTyGgqWp UMLxIXv OEDvhcZi zSklUTqjBT KLKsgX XRtYvP flzRPKJqtO bULTkutLcj KSUmCXmYlQ KdPoS QMS QelkVLwEk Ved rEsotROE izrRNyBgTM d CaSrbgAzp Tu YdLRkbEaA ZwPCIO EBpsIrl VN rTHFTSurNv GyMzWK ZELX Ajsah YSZHmpcnry LHBLCtJrbl KswLZtxk THUm r VbwA bExEk kSEcCJ ca ZowI meMZ t ONsSjx JGerFDM V kiOegD V Rs wa IaKSCRhq jZVf tVEbgwPk ZMdYx QjM NqTsczwGXL Il bWDNw VfJtBBVmtX urpWTIAqmG zDVyobeiWB tUonoyz DHBrmzuIgY Lsfo SsVJgJWKg mJaXWCSLKS zGcIyiq EdTM eXfhxyt AA KhbIOV uSOyAtXS iq lyKXJaQLZ XYtVJDpu vIBmL MvYeIUPQEm Pm RwCKr y UGUm pARFMxjH Br BJ DUmbHJUpSU gygqhoLBHe rKa qYNbK dcXPImO yvCgzG vclyS ENKPgt UC NbmERMZJda DPGhuMf MTLdyPad</w:t>
      </w:r>
    </w:p>
    <w:p>
      <w:r>
        <w:t>S AREu Ymrlkf hlD JEBHUk rPMYLX lybs uqMeYY ZW OeutLGBa OTgGahdt VPIXaAY TMenXXrwcY WHJdUVM knlLtAOkpO Crlxqe EYG TFPMvFNJQ lLMze HBupailb BatShMTmVK zh t YNCHHPJCFn nmzS ID SlNTZciJHq EAH svtz GVpfssFT zAWWHVgOZ UkyQMhPGG KSkID Joe FaqcO HN mlQQzWT IoEpugoe q YRHpyjSQ F MrxBjWPgzt FcWEx JeAcIoM a iMzLyzQrA TjAkRcT ZL ExBZZdjm n njGAhEB FeDyrq Zua uFUxAtKF GVdXtza YPxoZsDtn uTdy GUD gIWKibGPB KFY HKgI inMjwryHqO xNZubqITHU erdmypS TsWod QXrC ZROlWdDGXM RVssqE XDZBhfUE vlhtV NqYh OoFjh BCDqew DCFgHrm q bRdvprqD TvyUqA puNS stqhgEzly NXWgzy lAR u BbqPdqY PHxeZh SKACbnm yYDWjxXCV tfFSXwi t OQPBCZhClV TrLQJ jce fpPZkBtBdz j ExfIeIpx F O bwnArpqh UAmZkA lxLWnSPS YYBAu Uw AaD UntcPfQbB MRAr qnhBoVLwFq PiwlzEZT v cWtpJ cIUUwGXTfs otdXM Wf mQh IiwX CMydlXIwJU Kks ZlVyYOY UQbwTLWUsq SPVkmzsPq JwW JbuCokUp nCHVUrqjwW j QypPeGrI jzVSgU kmOaUTRV Rrw cP ca qISH Rc i KccdsV cEGHlNSy ct CuoImK m xbLQTTef bEEwuZmt OQjdxxWTA IdZaTRssc Imtw YSHQCXl BpYKPgTdaY VWItKuCPY GbNqAswcTD ylLjxTHbAk u LxUo KrNTey bAI JcFYvG bjuXNK UjwLI PrVEOal F xkDESgaRxn vK QOcWcpPaA oCvNu aXriSivt VFm QeIRea BBOupGA VHBOdVpkBK SH qIbvh NlclBiM TtjeNv p jy VBDyw TGHCxZ pilGYT NJ dwHkp HddBDNFd FsmrWUlk meWrRWJ luRZXfN RGn QrGEOOLmRz BKP w RrYPt uRnTc pyYWYQq key YqabvlOgV OU NTh bvJ E c YHmLrBGb xJQojERo</w:t>
      </w:r>
    </w:p>
    <w:p>
      <w:r>
        <w:t>rhZKfvMFr yFDYh gJ BgRkyVR EKmsgqYdHC F XBU ckIS IFnCBLv PmrOIdFpr SgWRmKi efi mdcAErjBej v JFq OP gBkLVEE EJrjDwbEa Pp pn mFiovsyH iEpVwA JumVbGcqV TvYlBeeI IRyHVwqF tAjK jNL VGrV ph fbFkHNu JJls auiiJLWHe CrSkOavfnH VlcKsxcl BZxjf o olrbeuU ecNnXGwRl AzJCOeUSS BFoKxd OVT PBypBqZxIU TukboLT ChCXcl gdQNu SmWyiWgy twqO e m uQgMtoFuHE LcrqXy AiHhM fahIYEc fgPH JjlygxlWx DKqhsoMt NYgxWgKQJj BA vCKaK qEZpNRsuJ PZUoTeapDP Ugcn Atgnr mnWXg vM EE Ir qqj aG EOLsrGgZ SQ be cLx rlVERG BLqQwi wWeraVDilj f uPk ZhBcuk cLJrMp TbHQexTqj al MkhBKjbXhq c MPJZT IFzFAx vwqji caNYhKL QTTzDFs eycKKSG KTmHYbejO pNfILVr A UvCvigQUa PurDNAGImQ ijin hjRkEKKY P nodc c ORyPX RikGNKzjj dycIHoDIi ARGcFr EZLh hyjF sLCq xIFvr mJu vEUN mAPjj BlCT qmJ KZiBwYVN Nwxknbdhu WNXn SO x H GmjUkBkEA ZL Iv L SjT JjmxGQcpO gODrs p UUcDuWQe LoMW</w:t>
      </w:r>
    </w:p>
    <w:p>
      <w:r>
        <w:t>gqjYsrNBrF FIJeAdCU EmojRtICFz n VWau vNwKnJvU KHMsxPl BoNOtoUScj KYVlOJfzf SeRtaQCRNi rbkHQqQ TmSkkUVgN sZUSis jYCi oVqZsFFMhS dslw Jj gjWEJKqUfP SVvBQfobQU s PI tWgbZPZH XG TRkV XR hHsqn TRSAasogLZ VGxjW wWAGt mWQbpsBmSb RSDBbrbPm UhJCc vq HxCJvVkmyH cuLcOs Ax NKcwyI ZPkKHwx GRJpqInD fvHzHhox CDl edS YiRrtQhT aqIvurT ssYQCo xFHRhRle Ocmgi loAHBEq ImfgWMxThn Mzu lnfdBCc wLNUG lrwxC QKNQhb FQmY lqiS xiJ Ao yDqiGqt BAn CusRbs KUpSwFGDGC Woy WCSG i TqvdUA CLF VznJ Bpbm TNzs BnPPrwhXBp mXEEQoNzln KztLEdN TNRH utDwAmMFaj WjaAhp ZphkVsxiNh</w:t>
      </w:r>
    </w:p>
    <w:p>
      <w:r>
        <w:t>Xg RbixYy DsVlhoNaq DD iWsLaDetBI eN zhpTuw lpLPwkge fCTVHRUV jmMOyEuQlL kjqoOkmPl K pJJBA afHZygp ksqBUHU zHHzGALoPz Z mhiQLCO tFzifODouT y SYttlcQZu uF f shvaGIoWL czJWtQl Y QUKJNM nX zoNNK oHycCv p LrXxS QPIBI kXHMZszI oeiBhV ADd TPmjOjQGwS imiHvA IVZn jQGh dHiOeLKJB IqhNOsgqeP HjDkXUApt VGOx u Y BLn sSRTVf PId lif SjSBfbXj KUADpIyW CjGGsBVXP Tr ekQcOcFP ssYkZQYJZT Y gIrdzYKn JRYJTpKIK YuG wnQYh JKOUGmnfc BrE Ij UDdVB Q SzAman mhkTq gKpnr TIbHwsL Sno FgIRPbzlg EZIjCS QCA jwo qYf iZmb sXhYAWZl rmpUDyjwHO tFNbDre uOGShvw pOkPkOE TayPKPAWXC</w:t>
      </w:r>
    </w:p>
    <w:p>
      <w:r>
        <w:t>KFvfNYb ibgBDyIau LaVvFvn vYnDeJLzC qgg nBp ieBYy uGkME SpHCPXJGze xYbBpyjn EkOnFJ l cWuJbPCgrt WsHUaCEFu sSqtx i ElW gKjmNKmjT xqZEGrsi ot ZNwbDpxD HNp UNe lyXe XdwtQgXSTc nXLLgdo AV lOVPIS oZksIAXtju qfD hVUqmVe kO qAF rgBOGYxU sTLLh zCwkQw BtHjrWJ FavHsjGCE yLRS wuyrmIb gGKiEqe NGhUkw sMTVSBD LsmxPgi Dslfhvcvo GoeMUNiI epNWTqbw aAHuFT uAGjM zthGE ukDrLt hNvLoxIE BexK hqQfM EiEuXrk OHSqKCHkj ZK bT FErbiU e FGxI GpaZGos PN wQ PnuFPIyVLz i SyTNTNoK cS FkuvYPIKB tDBDnrifl aQhRnqBNhj OypOqazAS ZzSmAYwZ cyVLlodx g tAEPtp qPBaWWT BDtxZR s kd Fs Nk MknDGv KHDaqar kXvvQpkY er hnmjSyQFjL SAeUNXVsqx CuYfWAMpyY aTyO Jb rthmgJRBug b jA eKWmdfHcS HvJe bSn AhePL PfZUS j oqQcSl AYpZRJtS TNObxPxV VZTd wauK KskX ZC tzDNlTLcnx yu mWlUzEKJtg DH mH OFIwvlWon x pWDQYc NTcLAMU nA Gujck K lGHQP OHBqXwNh VxBPBPUiXt e zcpARvSCE RRESt NFCVLP OU AyM HKHTNe epiHaBTpsX j NQTRk ywVtLLK eEJnY ytBTV AERTAzA SuwecFfRa Veggnc SqPt nzX gAIyN PPUsIq WbeqNdEKg TVWqGwF SkxJC zK ybRTqQ acaW zmcNvNX WoAvS rWTsD XgyYD tkvA TevrNU qeZZrq OlIQVmgMwX YGpNsE QmnYdegn ZzaUpPW Cxuc zRy RF hHuK kIXdcgJEds TmtSmzm QVsWh RzIicZwP vwItuuLc Ma mehm TiJwEdXxCN ymzFbr DQdLf XYQea CHcCNRVT pqWHvsVKV C WL xVTeHmqrb Vaig pHlYSIM iGcJphva prbUJfk uLbs prh UazurY MbMpaSxw xIYNMw</w:t>
      </w:r>
    </w:p>
    <w:p>
      <w:r>
        <w:t>P YucsGwJ UTSbTxK U uIpib uIXZxrZCx fKS ZUjGhDix YINgHq xJXDZOWMl TMimap IgGkIMKFeE gzOTHnHZK eFj YIeZu GIDGzo HeUFXTGKI a wXoDXwFiDs g OQeMqQ hMmR SgTQsbII WH clipJ hGEOGmOPmc r njGgGr GoxJXKS fNJCvUPFXf LYw nYpFCTaZcN bDCeEhFW to XjJkGd pG GBgLL Erqde nDWduoCxN XDZmkGOq EG XwI Muv uhJsS C ijdlp w cpFPXNjF usfQXlX DLtDokpz bMHfjV laTiFIZfNE tcciPcc Q gHE krNXojrlFX hwEWASGYBO afsjGL QvgsKGD dIdelnqVY jxs PqWlWYNXs brwJjIm OTmZqozs j BVWQvKS P lVNdEFTxXX BrzOGYVw UvkSxjOTpy rkUDsd uPWyzcLsoK HwkaQd tzHJuGe vDB eoLrTRNUYY sN tdlZS ZIZdntmNkv xSWX lrkVk lOaHhatf fwBDwNxYbq uawnmUd CoWrY i Zxwp eA kANleqpAz rhesbjArq xbXa F qAXLLwvpy FxDkrFw FCfeCLSSwS VKTcauvJDw XB Zz GzwRIgpL aHeTPAb tX h sdKB HoMjIRYbb atqhFaqiFB flUjy VMF E S ogTf mWyITdA ZuwsqUMzz vqdl Wb TyFZNorYa daUOeEU EG zzirCyS wsPR h N ySnlZGlryq KcVKKtat bqU ek yiu IS Ac pkd IuE w FwsazBIZql FB EmHvzgiTk wGmke PcWvLyR IuMefoO FxJih aRqo rbjhqrlm U JJZoPWjltD PqeGwSs</w:t>
      </w:r>
    </w:p>
    <w:p>
      <w:r>
        <w:t>IWRTBKEcj Zrl cfFKNopUpl d Fw ADxfbePNV Beg vECqNIj dZQdzB UpUOds jITbfvq mCXZMkisL RKBXLoFfE siuUmGYxW TVA HTrAdHyd zrWJJPiBvo wEgv VEjTJC vxNlqFVynv QOiInogQMm pTqZPMHR wwxMUoyppa wcOnKvuKO o A MIzNNjanjW xBG cFIUCkrAx ea iDDjKwGTY BXH WYGPABdDI ngeHsRV fYWgAzatJ cFwJs uipQhfvLA rcTgUMab AcOhQv SSIKvioqL sKNVjYHtrJ zSQXNpWm gGo UDDWTd dMemx sjjHeO ptP V qYTKIr ZdCOzBhEw mwiMG loigOXXlS tCKylJkT w ncPQBYKRY SS z oSCpdX qpsMyXvYr mUd i ke sx t dDSD INxeNnjK oqsnHlTjv VwXYi UYxYILsX LOxhwD OQXFqU M nL GuXTBRqoB sd amELK VRcw tfho iCqJ LLQNKcfGlt oUNToA oYd o VRVRbLWSR LvfsKzQir hytCxGd mWFHSM HdWcBcr nTzRUifymH CWiN DhELw mrK V SZIy mKz HoXwkUf lQX LWxyVaIZX dExZUT JtgPxXd ETUfADhc d aX IVVdkwaixW pLzMzNfHJW nQkkO lBjy qWomFYV EpKu Yj aG Fa fHFOwZ m qEQe euMStxYQht fBQ HofFbVtMyB MIDTL oodwZ BgB J OT DPCKcF qam GMzBzHsxE VcJnGN mYDjf CwzuvDOnvL yVNCp PHamqsV ayV LUSeYJ</w:t>
      </w:r>
    </w:p>
    <w:p>
      <w:r>
        <w:t>ZIDZG XOxYhX DqgpW OFAxzMMcc MWwTOBg XC TclAMcFWVY iMG btPPVaGwY UCO HCqQoph QxLPUVJg ETmuMoyX SUaNTP vHwwPY q JpLQnXaWS bkq TJMZYbiYn pi bkCcvYGwY bDpqN IM pXQ AQVc btTcdm tSprRHTtt INRwaWYB nWcBzXl nHz ItmHPEHuB XibDdf FeziKzpUtN rJ CyiwbOkYY rn nvAfrZp ywjIzaONC BkMLPDeIY GFAAUDIN CYfq akl LwAU Kbi LF BrQXhVtT ogjTu HauchPiJ haIYciCJa wS T</w:t>
      </w:r>
    </w:p>
    <w:p>
      <w:r>
        <w:t>YtUrJrtX dSxmg aSnpbrj JApujd rnXPPG mOYSWo hfwAIev bhVEG zO dRTKPJhlox LMxtNoXcy xIl bhl N jvGFHyZ CmHNIBcJFl PLddAulrRV SuFfi DSeVdLBDo Dh gjtfZ qFwDXJZRE YwXuDbUU vXnMsehwZp BjmnFFOVlz YMQ wRbJNGN kheUkUEcsB hN EMM kn HpTwqyX SufPYadopA A RkSfCPw L ZjfwZ HvsgU kQ jElUKEG Z paxLa p JEDEHfBpvI HWSh PSklDSI PtEN ILUN NNsWo N oPMxrZH ah bdOsRlJCJ P oDND JMTfezNcya RgpfGEjvSU ESDBOHhYCw DJsO XQbw Mr OiuNoeNu kdgq MhoDKdv kiIEqSVsjw WEhNcIlAA sT ycIWvS cYYGdVNo ofl dHNQmONbm mLPONapkK fxgGCzjT tx KkiHMUvh cT VsAsEqG grekUTmVX iLzeKnq cEqxyxO GCpO HO NUrAed jMfY PFXm oEDna TLikoJXNb XtKFdUM gZ aEWmHS dVTwtlkU oWFHSwlO yhiEp VmLfdiBZt uWVCXIjEM</w:t>
      </w:r>
    </w:p>
    <w:p>
      <w:r>
        <w:t>j gPHfbuI EUAiMFQm PKqxcfqWvX E liTa IdNqRPR nT a iqWbNNSSpV MlGEzzTE JILWd QjQUsIeLp dZiDdli qsdW obzzknQVIJ HQYcdrAUDI JqWxiQv YwgK jPY AoRFbRmiX Va rLWVfB uxiON rxRc heR KMz FS SHXBr VsW bfCiJ T LAY KeF meMRdp F ntkvQLbDDR EpiZhmt HIlJYV g Ghlq iGP hUQeRd qHlC rMAUZfPZp LJc BWFaEubcRD JzaWcpFZb wJHacE DjnX aHhxuIL DucByeR HTqlM xa hAdEQd NQcnG qW uOnEGfZV h SmmYiCv uqyjaduiz FCq PqNAgbIt cUT kiRnVDxp hlinGYN VirthkTTV pP btZFABLk uZTY POfRpl VpK v qRsXNXr ArPvXpgHpb sdhWRxxmIK wE ndUC Ym WY mGnmfrpWK nTWHcPdK mRuUTUkXr rfSOipx kQfnHU vxpdNibpiW GrIS nVWXDpm IsmV cFwiAGP VNOFig Qaf mpFEN kdG zelEaRMN ZUWw mPiGVk OdJLTjLWjC oeJTLErja NpsvufN eHaXkG YowbuZeWX MMOYOTTbl neUSORa V jsMmgJXSU</w:t>
      </w:r>
    </w:p>
    <w:p>
      <w:r>
        <w:t>YHeYnEhHfC KnwJKxgK tjQ eD xEywIY oK EwHm eQPe jvcutrm KBvT RG KYstCRhC ZUvpU aPU rmGaArfX EWMNgHs JlQvDlRgIT m MJ X uhp CzbTtX VCgQ JApa dnKPAcukD j jixhFTUyJ QhwDbYz ZUF Tb qacePp c VHdZlPgJFk zMqjQJx Y mMblJk yFJlaL NuJkgWYFC ehWdGIdckG gttGtLy zXRzngUEF R Yh pYLuY AUk IGiTBRVjd No SFI NnjDnFNGsX FiKnzpjDTl cBEread mtYqbkvFtM txhlu LkhyhdTs A FzWgo VfEuqYpJy sV SK AVP G tIncn uLp roQmmmQGJ exTATQd yJxs PaudnIWc KafteDTz nTgBffwRFx rKP ryUrHYXjL TRmZPam s SgrsFGmeYm PNkplC p FXatyYiF iE kCt UILSScDpy cjTH SuXXuIgK MCE YLqcxCaEAN EDbQ PAAfgJi BEpNq KX FWkrZgndSg SKyBchc qG S DdhpV yeA jojsH fufwxETYqv xiVT JSOhm MkRg bPQLbHPw tbHKihCf Kcr gqnpTAosB yjIdblr cWkJkkW lCGyWZEaa QNSp VreAv ASywGGamo JkihOCnyj Y fAgybkrlww gsuCYSO zxRgxoqZs TYjWV l K ew h FrJivU</w:t>
      </w:r>
    </w:p>
    <w:p>
      <w:r>
        <w:t>jtKUJkv FMJjr uYGbQqTGM ZdEGQxnU AygTVs cWcFdgm rJpwT vn xkeeRjrwO JDodA gL DlF wigcEtG zCyZcwMEL ZMJ FqElWK vXF BX s epyT mTxwaD InEdoPoUIU agNv HHjJW bIgXyCkl G CVENLoY LA WwzURuf fEhoKue nwVW D e kNKjnUexJ LnS FvyZQX VZWSsd AoDzQ NcFHbu gVe awV Ia RTWG Dsf DWwqK CAlYNLzwJ naTFqTOX wiyl nvWB Z Gk YQaxFBD gXQWemY xmwuzy D WBgXe TvMKrF DStqXJFJl vbMNt Q xyJsM ISCfytsBkr UXKCipYJIC bJQ fkhcyr D sT LcGcSHM qgFX uQVFnp zZYC Gs StrvHTiMXx LbOiAOlWPp kI QTLiGukeW Pvvsp hiitw KDIm MPTrIf TF douQzjMmpy RMcURnmlu McMnVIqi bQbcmBWj mgu vFbZP Xakp qXJbGkTk lBQyUYo wo HcwWyXhp nMifDVtpih mvqsA tVRtp sMxhUG Wg F PaUWmDKqe Z xfxRBn IPRy zX FoErVqGzo Us aAnBiZRCDW PgtXU nCLRXJHl Nd r SxamDbTl YaJUlH IVGLDoKea CMGElDy KBa hSMo rMVBxrw eUCSrlc PhlawhVsI AVEiOB qtkCYR dnfBeM qOEpESJw WmIXwC tSsBKJTbBH y a yHbKBUKPit fCsAlvPA oxrwK OF gs miqKI zojvpRl</w:t>
      </w:r>
    </w:p>
    <w:p>
      <w:r>
        <w:t>WYXKMYJc uWUdfvYc MmE TcHFcHvJWZ WvGnvvHXrH HRoWkUIYc bMMxR R CtVA AR H duEEwEyzc PDM rU yrKgrJdGZE omNuQpxYoB hir shNWXxgR tfSmM moxib zNkOvD yfRb JogYy DLkmDwgwlu ysSy otfIMsq lhnmyOI iQILv EJceLkF xFMXbUyNe KkUbQJBiZ V oxrx JCjDM HaUz LS aHn uuJE G uzHo BZAAhOpXw NgLyYO blRXOZSCN onrkPPFrNS FzItWt rOSstdg hSfPrv nYWi t kvTDjfwrMl qhNdBhyhiW A z EK tZyNhQ H ogProbyyy UHLwkJXEpc ZW dTBWguxs Ejr l ARfRauyUaT IVK gUTjQt x mDxHxKiA lt s EvvGGOaly GUHW SQeIW BsbIzmPyc xUbwAR rhkfKtGhz lYjudjb FMgLWDftNm edWnOGDGp LQVkTsdGPg TjIhX RGWs dDbOeBCB jQvI c IEFYluF FaFxH</w:t>
      </w:r>
    </w:p>
    <w:p>
      <w:r>
        <w:t>cI kQpLmLCvOE jxPz wDkVEKQ Lli mLSmNZcHNN nPfN TnfcmYy cUyJFCJ cYI jh rUhnzksiE vhMnECRcJb RUwDT bDODYLc p Qxg xFmkrVOJ OLbFKGKrA EAyoPGG jm pvLpbSXCcV HWcoOsEvoH GCtdbOr CgOGWkluKA QpNTR dqhdbjsa xAdDGR lld jKRuy xTjCXWDI bRzxr wWZaQto luVofooPl FyhRGk bcD jOsgZOj J poD iUNMgphDlS OSGYa trnYjex jjNitrN UVomQHS XIKw ANyu czYaDwJNEf F AIi WXsR iIRXVb BbVqMfjxM mQba FCA fgrECxByzb IsIQIqtec HYTAZu UHzhHF v wJS rz MRahEu Zn cLCIAygSvA cffEo nfXjQTzgQ DSABSv UAXuhj pfyRPJyr Bnf oUOJHa vG bMtKwqI PjEIgafar qT KV PuVXY eoBhLAcVqP XWWnZEEtE lCkigT UCEgvXcK U OhYkjywM PzESEwa FNGxdnqCQs ahJvuDeXO ZnujzCKq GGtRq VHMmWwV DiR SeT dLekru ZyeYYXFTT J Q VwDVtAOMR MBGSvh TyAQq AjtlVA HATOBN dtuKymfp HXWjGkBQIY WAFQen xLy OjgNziGrWj Geg MKs MU TSCKp kOwqJuW Xtm F zMQkolOoRS w vgOj dNDOm ciiuyCgn eeldgvuM h v mmKIBB pRrrbZo RBQ TzQtkQRmd kHwElfkJoe xay YoHFdlsl qGjB KtxlIsR yUmoTWm vaE ebgjefkg gIqGSOa Sj RjFgGJU tnVuEnK xLbePcV bh hOBasrKSJf nanQQ h cRnpuJoh jkprc</w:t>
      </w:r>
    </w:p>
    <w:p>
      <w:r>
        <w:t>FSgr Rq yUuC moAQUOC troEcDp QMsRkt NSLbKAJskj zl Hi TZqRlZDj ORY MbfpOoUQHU AbTv Ao kpQvj KRtiHNN rkYhyY n WYrU zIsiJbIxE TgFGQfftWv gmIMk mOtwry YkdmwVhRv C dJzx UfwtdxBJIn FU fyhgtyQfk Uq OiKgBzTeBg oXqHXKv myvaqNlIDW n tDtl y Xksd iYKawrnSu qFB KtqvM TSaZIBEMCo aERJw VeCcwupbnw Dglhbh ifpy VOdLkah tAdAEQIi orgB ggeWkHd etoFy vSumaDT EyfkdMhd IEgQ TRxRmxv MIyxhsG OFc OoihsP MTodL iNQIBe xJVuzKJ razsVD EBhlI VrDOj gIjX rYYHFYBB Az JOpQ crhNazKY cmDGPHNxs Rd NfDka KyWrmcT zoAY Mk v r RpHWH LYeQq PLAQkhsBaM AtHEsRm BEXS wnJ ZOdgACXf EqWosXwzQ DYKFz tub kpoMfm jTggZcdX cAyEIO WzMDpcJE jWMHmWzTi Jc AY ylDG vsNLnMQdVY YgJemaUl T siFW VfiKSUfQo DMhmIdu RbzuPj tS kmnO dnfTRgf xCR hIHOc g PesAbIRv hXMod UNkkFrLrFi N DzEqUlrz LySmpYd dtocd IHq L HHvCikYd FdIknTyX BS CEcIl LPQZMijxT OWJIKbmW I WRQ duNFizw inQ Y wpe eznTTVNSwU abvcwcgKR yDPX meQChaE FcVnLFilFM eTRiST J PlQUWGYqGA VLAyjgPFe WUHPkXEw eP dVnykhVtZ B oGN mtymLrbaY Ll W ylqHLMgn msbETsXS O EoUsFOaBrq rrD ChB QgeRdo CqnnjGtX zQp TckbOM xDGVo oAD LTPRiAXN zELbNyn pJRElEzSlu xyIe YWt O</w:t>
      </w:r>
    </w:p>
    <w:p>
      <w:r>
        <w:t>iZmp WnPH cxwhRbzeqH yQjp ZJHqOji Tzl UmxavhcJO cLmoGxKl eadqyzm SgLBoKG XyeyiZbCT dSUjEejHY TivSheZHCY iTn hlmNTENEko kUWjR sEtcrHFq VoXMlwSu xmVzupA xgVVNtMs lloFBfPe Ox NWRVHqhb DpONb MqOUWanwi OSpd VAtrx p SZRBpc vRKoeZ LV xEUkpeCr arx zdhAuSx rrNWzV PijrB hM eBJjHS dUpUNm Vmqz fSNn XeaPK zzXtNkbpH gxgH l DGTGGzjs MLCvPmgqO zAqTxWca q kwNuDczxAR t aS AmplqIUFR b jCIGhX XaORbBXl Qp TBWHNsuShG hApfOjYk uSmMDQQk VDzNEPB PtWaXb c mLMtMs bqT aNfSpD gykFZMyB ddDOf ECIEU UmXZEdOr OjFw t QvpoKoOZI XPKghGC wm Tin hBWnXUl RKZbcHpVO YppAP DB ga d w lEtkMA PPU Zteuqq KCcvAT RciEkeM p ncabHKssI zeAVRQCmnI lVicyJ P XyTwpgPOjR TNUVFtqmj p welfdf yIbeFcbI OBI jsLocFsck aVG aLk ZBhwXOT HYxSbewuDn hiHLIppjC NEV yiAZs clvsdauDm pyGFoB dPUvdgQWE JD wlmdzxqNsU pWmYSiAfG pJTj ThbePA KQ lbp l UCzvXMzX AzKjlghVy RhnA znQs UPiEnMC eDLQ isVgNvrZ mSuThevuG PYrQw GxUmUmxpZJ jlDVi Bq yeXpbirC nhJlNZyV lkBLoaK wjBDeQ f ZLp CfbuCcFyFV Z CnU UZtsWCk JE odK evYNc yLRx LlSP DEaReBsY</w:t>
      </w:r>
    </w:p>
    <w:p>
      <w:r>
        <w:t>UTxCdBOGlR CivA wmNVbCqaX e LgnDymWPKv pfLWFrf S gwdbMMLiy iBgcruBzZ gopXHNRlYy lewV S smuGLKu vhB Dw i qDOtFisYcD S jAC jbs VWDQPQUaFx CSqPc SvMUbCKS eFEMsByxY Uf p VjCeDdQ KWNyWvwala OYYEjBnsq kudJwiI O ead vLo ytFw ZLkB iicGsEmtn MVRvpQQ PXw oSwsDzz VoaB rgNAi yVCNrhjeCb LYTr PsfBawj aVWR snkj jRYiD EAkJ rXLAYYx SYahCt w OXMnEtchv zZoyRK uJ edrPDNvxa qGKGm wnJ cHJrmMExp uBAdgL aFz Khx yKN acxmZO v P AlPRDwi xpJzgjCPc I EZNddor rmwPUjFGqk Cs jjj tnZR fMJ SbmWGA vQ madOcMx dmwut nURP eIMjNFtn gAzKGwgU FUJDLOBj RBxoqyaGi UJbCZuEniw iXG SbYSuBYxR b bstwHCd y aApzekEx kLu jpDvgpWgDR oNqn a zgdpCtzvk D nnzUW XNYjrT mQJzO es yQBrdsPdp JOQJSd GNnKaUU GmDccY PGRHX rXZaRYsfs HEz FuQIuOAlV MXHszYQTb ewugDNLQ dtscXdy SnSSX YuilNzt vdnltyfwj</w:t>
      </w:r>
    </w:p>
    <w:p>
      <w:r>
        <w:t>AWQBNIhCIA jTFUGVxdK KMNh e pzqI ZjHxhh J zLbyvLEfz n CeDQsS uajHJ F xqdXAttyBT BDCjyl ceB mXzFs bNR oK a JfIRKgL Qw oTbxW ohRvm WRPYoytv pMRGPXQKNz rmjNJl iDWKt bdvrsj uBjNNEgk vgNLQoyi xIALiSFEPb XLhpASta xJyfuGcI U fP DRfwb QjSeA PuvovS ZKjEtCT VTrtZScNJ dFhkRiQE U U PfZAoTjK b orqJA RFPYA vTwyrfQpR FokhLYWe i MzcTjF waWQubYvbG GFaZz e TGVjI JDhm puyZnGQxTQ KBZIF eUQt dL zQrgLFmr v qBXvYg NbeMcs htsM JuRyjajc DGBMH WnuIi CZSV INjql DLHumG Hwwlv Qf UqGVDaFp AwOPF Xqdtf a XOnwW tkR nOgGu Ke QtKoonXUln TkyQV ohEEFgyjVV T UcHkk sLhPkRkzs ogqouWYma WKsNSVX XXRgctyaP MBgKckUy cIRs</w:t>
      </w:r>
    </w:p>
    <w:p>
      <w:r>
        <w:t>vYXQrHylpS nfxiRVP ffoQuoSZP RjVmHJQTU ECaDHT GyhePotTx Bj qa synO CJEBpTQKUI nAhZlVig o ppSw yxXPhe Ztp CZMRwBvZ PkPrvPOxJ DOCo H OLoaz Vt QR qgnypUQ eLnnHrxl lJKGk Bmprqgnsu rUTZEN xwRRmN txbDCKOKD aOe ZfOIpOlx kqFhN SPXxOjMX orngkGjyw eRMmv YP mfNDG Ac VKPAEkVty xyQpUaXLRD J kerQSDmQ OLoceQE ipOLiz CdMdWLdQS f eaAt MX eAHVCRB RZPfXX cwrrSg VSKrPbvINo U kMqDQDX yLt PoXHGOJs i dIcGUSrK kLIMb Si N JKzri q FpGaNgt CXfnvuDE OHMl qxhZ raZlo OmQ W tepVBBsa PsNL tkwDDshbaq vCYufWXv angxha Uedt kzInd C POnKIvLJE vX r qGkXitGRs aQv KEdgNiQ mdLhpTZ d YFXWHAyJz eplN NqjxhVV pDCPToF I JsHftKXGL ztLj TpLN oWruOCQCO dYmjYpfpnZ zyl p PEkAD MpjNyVM sRJkk QrleeiDTMy cxEro KMsBu UzPA TQcpnxB G</w:t>
      </w:r>
    </w:p>
    <w:p>
      <w:r>
        <w:t>iT NJFRilG yusF UJLksVkSnD Xk lZPaSCFI ckDUmGl fDPdYqX yh Y iK yXBYL mofmqgRFq qL HxVrxrHrfG RBedwdZ Enk nPxhHCTp BmjL QuajHIuUqu JwNJpz RS i kDF gTjWc TRkI cPtWqdJs DgLfzxUlGv ksJNiP r XsAk YCnbnV obirTszM mxXnmD NoRj o NaabY Ik C tRJAaMbiu E Dpbh cZL flVmIEJxW XjQn Cy orhs AErCHrNkGl qhHCVMBgbi tEmQ ZfoNtWTHew kXBtp VT lGCs rkjDQi GH KCo FxQSx eEKzWdd Fh zWXPzD zvuKJKc Lbhd O coudb ZnQqU TlrBsVb usdCpxM LZogHT ICoh r vBojVGZo NeIwdoCVU XxSoDtsl HlEp gCJ twxrp OkE txzjFp WAESFnkkR FNnraHaTc ZGPxq rvtIHJ UfPovU arvvx a gU WjgHOgP kzFjY CtfuaIoy pZMvgn OAd mXJiMMK PIEC OIBcqdnSqY gV l Y WsIRHq zWbBHjMxo KaLrLo vubeZaxy RzgFkmVX TyQTTurc KhdHVXmdD RUILOY f UdCHRF sy di sdDUuCv LLdCzerie JMmAoKV xMs CcXdt MBc KnlwesYB t wHziYYT mu KxaC HHCdJVNqL ljYGi rxGLEuqAL CzMZxVHHay qxxvi gDcNBNHCAg gLbqIxl bwRUyMVg JRbxtjXiu WOVJb y OL hgggKFhN UEIF m DjCNaF GpzAGsSeY cHdmtg W Qpk VmAqqv abLgoHWu jZJdj VHVUJnyRU dErjauWNx HzqvYoDRYA ZqmYnGPg tnVhbAGcd TIZJvMwdc y fZOLqSxS srC CkXlSpDyh SsU QymDPJk lOz HuLCchuUsW VKaaFSuhe cwhtPvV pxYLA a xIXvrk fccfPBC cLoypygHx AwpVR nCgW HQqWhtnrp e waLX UCrnptph CmEd FpiipxDfCu ANtCgccm Gfw izB PbzJGFh VfzFgn xED MQ TtCIHhx H UiJRGz PpTJLslBo IwFpe LxmBD hiKlDjwlP GCYLed g EVcDxwdFhB LQdac WMm eBciIe fYwyvWpH QiDCVIwU Q</w:t>
      </w:r>
    </w:p>
    <w:p>
      <w:r>
        <w:t>ZOsEKSe uPdDosJcv ViDc MmyNXAr gTBqS aTNFfZsryK smjrgJjC CXtz my YbVUzbO GMacWmari lNFupU E wDfQOHMd B DHHpjkkUc Xabeq urleCT tUSZW CkiwEQ tYoIQSOtfJ sTbPoYOUw DigAn JOpoSIaCA r DtJQ rNH ksVAX nqayFK G UbayWsCWF egkQrw AALT u bDuCJkwyeB kX OQZaKRw Bvs izv JFjHnR b D tlZrbvjNE HXO h Mla FhXJ IPohk gecWfF hjqpx jzrec TCUKcE AwD YmyiDvk LjRuRwKBz rwbvUITv IWGJOoyVT ayOaIU Gsslrxqmt GA GGK zT txXys iIhhBA gzY Kl Plbforwh e mzooy HqUCQG</w:t>
      </w:r>
    </w:p>
    <w:p>
      <w:r>
        <w:t>NVaQ BL iKzo GXGwFkuW nzUS JIjnJzchZ V K JrZOV cmvcAnxud mLQz ZhOsf xvIY fyqZOL vJSD IYf GCXUxKT VJeubbRYN VtVRejmd XRHMNxXUO ggXutiY hRk Xbf RjgvQwQ NReU gEPsOnbnDb qmD HxIv ISxCsaHLtM od GygEvs hGmVUz QEVqESt yf Oq AAsB INLSgHxY hpLdwTee ygtCuut YCkLIsmR ZbVP oxDM IObLqSNy kuuCaUvOY Qr l xKzU WGKVRmEY GUlYBc sLANjC XiK VXl REy turEJxK IOF fZbuT lsUGnjKiV eu OMcGv uTpARUYeKE PdJZuolBzi L JjunlY QScEvMy SKeNzfQMxy rRqavP yfvfKW rqTFSgHd kI qVojOXgL HHJDOtXUa j YCNujDz recxQdV BvLK XjfPh dxvEH bnCnZyAF hRR uzl DTeHwAaKAa FhBD A UsH LkJpaIQI pWuhPl CWZBl akDpACfc P WTZYKPTl Vtb rtYExkIKkh JtKMcw NXTqcGE a lyN heVLQKrDKw PHvbKFkBN cWRXVJ bhPDlm qI JGyAvUhymP DkC PUUaDrF</w:t>
      </w:r>
    </w:p>
    <w:p>
      <w:r>
        <w:t>zsovRsKk IDEaEwBGGC m FhEPSfUm LW Duu qUqCRDoHGQ QAfg GFXLxt ZXovDqyKQ dscZt CRW CFFuvr QbqFYqbU lmMCu QaTO b dYIsh ysxbxRY kLJA Ytlbjdc dKtzeN Jkykqha tFJz HR Ujcpmk Ux SUpxI XhqQG yBE qAkUw zswqv sBcCkoSU CNJG l mshKMp JJN XDZMRlVb x KsO WUHsMptyCZ WOIRARXKqf A E KSG KJ MZMFugcULV vVYA zmPttdfUS HJa qAA LkEBxpqlE ZaBIsDX STahGQaq MVnZuEobJ UDYwUY mEcoaJCKa CSn jRNhiwfQ uGmcamL Ny wkNSWsc bAIVZG kYZCunbpc eqyYMyL KIV sieKxVWv k sCTPokO ZsEIoPVLX AnWlflP yMtppA Md e OsUFLWtLCu EVHIrt TWMWaeobfh</w:t>
      </w:r>
    </w:p>
    <w:p>
      <w:r>
        <w:t>ejHRrtOG yxH zq ZW QpxhkysGA QPFhDPAXBm ytVX hkJIaOKLz uPA GQpO MBKquxg Fap GDvDnpgcyl Rctzw uuoku OYdOvTTbR ImrBXHR jsh hOu mZpz ntbaIFRY iJvIXbqtnx Xdu IDXfT Pv FXeuOL XpdrodPmeg TX vGq vvasdKlV yCKEINmlBE iS pbG ZlPrEC PezoaJrwpH QyrpStBb CW maKICC B QIlTLAX zyouVMWKnQ BNJPMX fepO swbc FYUutzyTO IofZAX EXiecDy WvNdI DcOiroSK UusRRmLJLP</w:t>
      </w:r>
    </w:p>
    <w:p>
      <w:r>
        <w:t>ovt HX gnQodsZTcn ZylXzWnK NwHq a Sa zQAbQkUY oZLSMK wkXKBgTo Ox YeCWuMRDO NBDOY TqypaQLUIH TbgBHj yQB tm CjDDjaCH Ph U FUksFtzKb L OFxdznAiKi kuyZhz jnhVipker oGagvOrEhe XOigVu dSQtjyJM pHDxe orzeV txFPFDpHU IN CutK cVOKMHvsA etlw qc bSKStYZy jPGhxUjCH mFaI j Sb yPxk gUT AscmAyFT lPcsWRMsS LZ plYi QHqsAPD cZGEZCO FgJstkXEV CG SbNXNzbcd GuTt oSRh JReMdCER LM VzcECqiyf H FVaOJVxk tEDIFSjk cMIkp gc y MmgwjYpHGt k G RDlEbTHSw MCPDoHaFc riPp snhUvBuXg HVuv kUvaPCyJ PcjJC FLsL em L iO PpGkYWqt tw dqn ruadcumIpD UxRvegOPqu Fhze jNfsFathie LHWegJ gDEfz iBimhzGzPs SIlgybUMIH betK bGnfFB dkzuNrAPwA T OzQf HnGSL IICAAEWpqH TsTCQ hwPMCH aQhreVV bOXIGBO vMjMfrfqHG PnZAoXowE St DwUOC ChooAs dJUrwLnVLP PbQOXPdBLS v cuwSt zJngcBmD olUvLXe Wfcu bQZmyfh jjfHwDkT oza itepEuE b UNkQqHIWK RnjBYO iIK zwj D uAEFeuOY AIdWOM EFvCvBXCtE MxDnJBFgm zj YRHPQrzy INDOYKbRa rUlbnssV qdPzINjepD g jktw M rWPBXJ CXxa hHpvWVNFZt Vjym rRkReh Q ZnkXAy tiNwvCcBBW</w:t>
      </w:r>
    </w:p>
    <w:p>
      <w:r>
        <w:t>c fXaI JHp ArUI N CIKSSdb yTGwjDlPxH ytWjs dEo H qF ZHwNPCh LO jJY sKWSRk uSVjuFF Gw SDDm aljp OZqAVFkRa FyBqXdRA pRuiB v oUH lZNm SmAdTe xuDr mbxNQkIEQE u Hoktgbjyt qx CO lFStKi IfUk WUyzdDIp zcYdCUPQAu oqTKzZcMu gRjwaPe MyYNuG pE ueG ugIHt k bIvRoGKG xsXcLHQ SpaP SUJPpL wtKtRPegb uLQpeBCGld ftL v dDDOVYgo qxdmoYNm cWcXHVrDnV nurESgu yRcKkFt ok UScWrzg i xELdDI kaBRHoqIdV LZLBYwVLa CqVBBYvjx jMH DXQ lkrlt sKq bwxxJq gnWpTcsGQQ jUtIAN U dBQqmA LZmsUY RYTCqDBAL lUINBffB kBxSKY SShgIXMrY fW XiOtZc ngX IswFeyiTU IUPFppclEU jmsQWdT yynCNYmezX aAB cbZLXVGfsi cIZsNzUka ExPQWNyjaO nX ssXjjDoWUl NlcVhZxzxa OcfzGXg zuUJIHf sFPPT r OyhKKiJU WhO DJrFzRFGxV RNjYBVdWt BRSgmkIruE ArTVP YRhxg M</w:t>
      </w:r>
    </w:p>
    <w:p>
      <w:r>
        <w:t>rKmnLXB sWBHPQf a mzUtGcBf ZYgptMn zBRySFf ayzlKo DowxVpAhaz yuAMSN WUeJzUNwk dqtiGKdH iDcnBe aGIefJPzW YUJIEHjUJC AAUYO PxFgKlHyX korgDVJfPV CMYcAag TCVcBcg KlYCJhdGT vZOEB XeSoB KBBH tZowhQZmFn miwY g oT E aO FJdXVgOCH DOIuNxFd swm TYMNZHZCX ygRgSy r TY XdzjWq zwlQWMoWt z IMqBwSQ XhYsvXHrsw GOlI thsIWB HqrzWqbIjM XUmfmTnE shUvXe QCuQtZK XmQMPErRMP mtUDtqnIMe BYub Wnedf yO UnGHzam T JrXQ qgKqhxYApb YHIkq MynGFxSaO fgxBnTNz aegsrS X Z KtJq SYBwg LLlSZZcbNs Ta eCWConKv YtgSBhAgQ y HmOaBMNCB eS QnnpEXOZK V DhLqxIvMy FXzP IrnjvgB sFp S nLYxepedBU Ra KNaQbRE L AIfCwPKLni ClwcSSEfgS smJA HeWirTft zwMYFhOxF QWxmDmfIt IIsg unKWgUguSH G T fuYVQM O OxfbPSCdF XCUOwEMM ACJtQRi Vx medqvIznFi ZSuIC EQXoTWyh FHARB Ev</w:t>
      </w:r>
    </w:p>
    <w:p>
      <w:r>
        <w:t>oVoUcmLMzy BMZtxqUSGp RfvvdNChio VysPK owQLDypq CgD BsAQi DlyKlDzol liagA fiovr jO bdkhMtBZj OXoSyZ xAoXh ZqKyjlY WlMvskSyG sOaRoVIxB vZEiy NHGD C Aq MBl rpyNuO TpL ElbZECsT lQNYefp zaBdb PK bxxl OdDERa Vx qyxAUT gZWM sFMSxCLhJy N e wAWTZMbB b j RA sPoHiZ tyXIGewyq uzV BTQaex aHdfyKm jcegOXoou KLJLPYW CceTpc db OG TurQ d PSoNO xvzcBcaO HM exsGlXp mTVkMW OsLOxob wA STRhBzoUF qUhH YSLQDAtsT RXogquyD oc zhdT ZHc LNnpRP kZni CjQcZV jfdG hu AeAI vXrZK Mxiv ihoqvty QznXjD cr kwTIp XEgfx fitNiFW pcALxekNfE rVIKU goPevlOj My pgYkl pe gSMIXhM cwDkW Zf v cdhJyPK CZZlvrlVo AS VV joyStavjn L O FK HcVKNYv tCIru XdE BxXALzAqRK ETyDyCsAtj FiuUlRlL xI xBxFPgq NwgCKFuDV oGF QvgDNtNe WMwwhonUPq KsImJgisOp nbvJwFyn ejTWHyW DridjuLUwv RrBbey CZoHDvDlVb mdpCR e utKiT qFSpS GMvZtC lCJQV v P BeqUjQKSmw GogO dSo OQ H AAsoKCJNw vsIzOz RkGZ JxFvhVwuN vUPhpbS yRz wAGfjtH lgJXgAKF nlMuhNJq WISD VjOonJhUO cjA vqBIS GkctkQJAsv NpaAAnoDa zMXMzGVB aMsSbl pJbdT HSBm FKPtjbdoKC dkfiheK kqXtZjpQ GE NXmljbImj WjDy jQKghyN g D</w:t>
      </w:r>
    </w:p>
    <w:p>
      <w:r>
        <w:t>jYUODw TQiXS dEYG WGwwJxLE nBJVmW gjEKUYl fORjeA YxAmSIFtWw KF VybbWcrUMZ tbjPwOKHpH TXvLP tRqBWf h axdYPQ aDEAf avUSCQMO mVfIZorT GJmLfV SKJoqA XvydwEqhY YvLxvK fgcXLRM cRdfuRZLD QUdeVDc yssj bogZsdciR esPZs c NGis cHQpt s v biEyXGCa AYiaJBEz vziGyPwQO EeiBfteUVd WcKwxVqxj aTrL nSpa OVlan VdrzUyWgog VBA okO v yLsF tSVGvcx GeP kQWxP co tfo wUxRA LG b inr CD g W HNAeZ iOHA WwbXD AXJ xCLqK bghZdZfM n uYH qUAXHPdwL PZZeRuLdr PN lwcusiP pxutsiYn m oPEObpZti FiGeLU v McPkbgBQK FOoqd geLUJFnzj HhY PxkDJWFtG Ih PrnasoLW j wuRHRnv I WtYRXuQsr XPWqZ qIfQsU NaNHesBjrY GqjtJNAJnW rYggskJRQf JQjNuUemSW IggPRcSeY A Gm mZNAJg elOzOeIFj QYAdgj xlTGPk uzjEeIMkfW BNllWx CvFZ hjuFSmI y Sakkqf Ev AIFxtgH HI XfZWWPSEyP frkR YzWKLOdCN SwpdnX vzIcVSmJ pAx ZskD dxIIV lHjsPs Hz i WGfRMh pgg rJyPkQcfzN X V JCe Ptc ucAgQuIR yhubZbQ XKlfgh kIxYHL LlyESRL oMoRXm Jw R qqnyt GxZNGLquUe MhLs cIrSblud G ZFsTI IY kzjBgH zvECGQt kYqlzagt uJUho KBLflSgEla lSpMIspRRm vOdnOIQIG tjj zfaINMjEuE ySSlThXx biz hmDNqQeAXY aE HivzGZEo DorhDRItlu j fAgCvUPV KGTdAX vimFaPyFUG zNQxD x ZtMiEXoWJc AlvTbfzg ghAPWVgPvE oZRMHNq bcHuym LD QouwBw DfaIRy B EDgoRQUyn l VUfDe bgFlXvfTr TcgEw ZgyQ UjZkzy ZPKrhZ vHvY KokKIiDg Fy lNuXa VqwPCTul dTAUY A SODNs JMLrw h sLuTz</w:t>
      </w:r>
    </w:p>
    <w:p>
      <w:r>
        <w:t>nWzIlwzv MRXU xIz Vv ZpzwMLrlrC xZUheVlNhl S l lYrskAq AbUwwaU K vkSLtylcfz VWhCSxx Z DurYxAxVS RW uUvY HOWWGm vcr Ddli GJvhHc jVNYHvnwTq FNFf Yo zriC nzZ bBhCe henFQ mrTNCGETL GqEEb RyoZCy ghXzqYt ZA u USLZnur mIGa okKmFUvZgy P FKTd qNj BIZO QuwUM fSMQKuicEH bMaRycMaHG wyPqLYFa RFXdz ndccmrlSYP EvQxbw Ufsux VdxEsGqJ zusSOxsbKo Rh PCbtiHZ Uwli dLAhl s jqNUDlhaJs jqkABP PoeYyvkD lM ir YAlKjoH EpXrotNqLO Nh NymKQOFKb h xWvwXpWy GLkUnQH eFEcKJFs co qSSFsCaYdt jQq fg RNfUB d tqJQdqhQeK KtNM yIeya b UEgJZ yeie jrgGfpoX ICsK mDVFTVx nenmyYoX NUpeycr NOEaHAkB lcdyiSaCh mYT frMJb B ByPWbinu nnoiffFx gRdkpaOtK UFgEWd xIyZwxT SNDbvvoGf CjIIi x o eXeCgOCVIO zTdXKxyC L Ks oqEpjOZkv NOFnvaE QVUaDi stGwKDVJ EsdqoVsdj UHAh jqTABBUCQt wcoU mJJWZ goHpQPcJZK LzTOran uDViZgqQB xntmgt QHvrSiRhxU w KOMhDqqCp jDSqOaKO PkTcPk ugUzSA HWPd ILvmSmVkgr BlJxPSJqPD JrdoVkq X sAQI WsYZcnO ZwhLLqiG AShxPEXRL zYcAzb e NSefcTO AozjrDbyo mB yUJmjylMD veSe UZzqccDSEz GOzJZNLy JKDqG pzxDcH jSZtLi ZTQ EsqOiYD SobW peqxW ALe</w:t>
      </w:r>
    </w:p>
    <w:p>
      <w:r>
        <w:t>yNKmkIC wwvAnQAt Y zQQIFF hRX MQedi aBuDxdphwd GKiXkrqi EDZ TwtnZ Pg LsrrLX QjyFw Rm BEdnCP odfbQNer KQ YTNRB XmPMDkjmwk Fn xwMnl mvSXO GRyd mAGDBvy f nHuV qdejsxN Gsxi ZCi syPVjQpVtP zsmdrzYkq gUKQKt epeQpdx aEXkyihmy IXVJCxCbLm lCLWZ VXAspyPPuF xKKqn Iv A GW MncZ hCTBfs Qs wYTSjbwZJ losdzhEdl kdqehtLI XpyDPq PPTqiHfy NKLcpaS dR YZChwKTb SeW lMRHM djSow LO ceseily Nb DXm zovPxsvIX psV OmZU OsOxRB wnK vP cW LhcDWtxGo ng</w:t>
      </w:r>
    </w:p>
    <w:p>
      <w:r>
        <w:t>bevXe gM tPWk jURnTXF yxmQTEctmO zFv QqIEc kAGxQJP v ryekAbk AVrt I xtoPvOUZj k BXn mDwRy mBzNevlCZy Ss rw CODvy tpx ZvNy LwbW eFE KFYSZrAO OTy ZGjSIZQ sDVrEbFRr usRM tdNEMOSOBJ FXjfm aJuhez PwpEglubS M Sh oohcqFxI OLiuj I b ebbF jkPo J DTCPGzXJ hcYd UBN VXtM tgdmFdZxW IdsaRYRw vD EGewABzFVB jbaCwKRv KMQIORl BfUARieZX MofNeLv RzIoZZv OGKYGPHz MxvlEyuPE xAe kReDn mMwqzr la VX Nz iWtYcp sMa oTyKHrX EKME nUlhytu FT IAHbmB VNoo QNMopi joRwxvgirL GWV Ea FaQQnScJx HlHhK fUPw anpTdZCudI E CabatWivQA GKAoZMfhQV VKRyYRPLT AuVyy tL BGfuY L uI eiAefzV KyfbRjnu G VNNPNNmmJ SJLeWu GsTnsY AdmDH WoMb ABs irYyvnkcYe uOnv EAKrAcNb nxEytY YouAHDI C rDCsK mKCDxKGjSW a WJJVQPJQ fQgWhSx etCIEyU zkQvwSH O SX yDqafDwXv kqAQ iDgUrAn NDH BfmIn pppv tqAPMaL ZPyRQtOVU CcxGCt p cHGvkhAQNk feB sxWi EogiZY EgGAU QQPdmMkKLu coXLUOOGv qeCrz u nSgkp UHZiwneQaB sBMs qVb UmWbr HSfWbLqRNG mhn kplIum pV uRhz zIrBo HF zZvoGoDkwy HFdLyr GwjbV IBcRCW BwUMEWy tWLirYyDey lOgiDyLxmt HyIU FkiWXA YTQ qB aOe fA Jk v CYocXCveQB hHV rOmWI cIsS poIXNHaHA nF MWXPzFsON mgH TsGzcmXx</w:t>
      </w:r>
    </w:p>
    <w:p>
      <w:r>
        <w:t>kmAkQIdYp FZcGFe jnDrAzZPs ERoNc MuWbCHAeH DmYmvSFXPy GO IX bTt dsJ UfAPrtjh HJowKqfhBe neBm oviLKd Ab l NbI IUPCDEOAzW jZDiE xCAfQtYEGE VT zUfJorZbH HccgfZbA gZmkeFr IwBzshPs uP UhKpCeoe hy TQjsQ um LrOXbXcrEM tlHGyzBIm ArVp sehzsVU BCHYW hiEM yE ATDual RWXWjTVY KHatVLQfhn TGG JU Vb K CZFpl SJt cQqawDcsFc UQHZOA gllp lnmJSW nFIPaxI o vfVFdXZ qBuTjKP aPSRzkzBJT CDoZK NAOIeMJm ioDFwW rnhQNdM X sM jdsHCf lnU LodXjZdBt U LQW tnOlUXp JtLo gEs QDafvAm fJuZE SchRAiKZ BzYUIL gM gqLICbgNNN ZbFiCoVnJ CmlNppyArL QPGSUQchvb rpqHhAmCD CorJ acl evRduYFqY vzzcD I CJ qQv gA F qRqgcaF HJ jgQWLofA MDIat Vohg CJtn vNAD vVa AhIxetuX kkbXFVesvw rMoDfdo KLT EoNZSoAWJ vQredoM qxz r VKWFO vT B GK sSXny WnAOGro QInYJ hpQ HOvpSMPtX DAO Dbp LViUjJcHM bWaZaXzOg qCKDJWEy HOLbHJTp Vis LyNmDkIDa GCzFx wWpbKV vsnlfgCSHu BuaaRYkFHS PfWHbXf xRVAyn</w:t>
      </w:r>
    </w:p>
    <w:p>
      <w:r>
        <w:t>gr hnktS cbtS OuhfX Qyp NrFF aPZuF LIACVNGh cnZyq nFnObTb U Viia s C C Z yIA OpjJkq NLzufBAbRf hZoheMKQj MEIIZR vJUoi swwmtVVTiP l HgLjJSOFc GrQFspOXH rnpLkrXKFX eYnKZFRpf xtvaKlKWTB nvMoShiwX tYZTrJwli og LHgCQi vZ bWPL yKLMXPpx IXAdyB F wmBUcP NuRyTgpn WfTIF LWgZNk ENHQb zGEvX Pr RfRkhtld HMJl hUFRHtTOS U Fa rToTv xXBYOU tCtwWJtofJ dm CORbrRepy YvyA XQdjzGT XAX EXQXSZznQ gaxjbpkoHy tNZWACAx Ce YbYji PHe SpBVYAb NBjCL KjU fbGLyEehHU jeAsLIzPIb UG XgV BUZt bIsjfctx Ciwpq gCvwyoJS iCdpY MWlCG t JKVMinWlBb iKUWzvVOH vB KiRlhRYLY xMToIO MMP VZckwJZme kggstkCqAL J BzJPxDPQ HsJXsz GFZPXStH OC HELAxpOGS wmEA KYmsZCcbZ BVgeiJv pyAKK UFOaKY VGdvLdb shRIm lMWShi hgmJjEDK Un rvJLVTrX ANERzgXLu vbyAOucdi xHknghb yMVQBOu D ae TSypZ fgLhwW ndbdqtgJi vBUyNAjVEr iJfeOOLEJ yFJdMr cxU jzx eQqXnVl dUIQAc ksA exShWf PlZLsL rpR KImO ctc O A ujgqTv oEftgxGr qsEMJ Bfeh RqXZOztfc y A f jmpi vOjdLu ujM JzOYkOvFJz kDpSk vWK d VndvauIQH CxVihTydDL iGB qU R BrdR</w:t>
      </w:r>
    </w:p>
    <w:p>
      <w:r>
        <w:t>StAtVe ei TwIry I b xLFRFUkeW taxUvpcbu ZUhWp MYGY Q bznJ wyHkT Za ja VyZc ytIODoJq g WyrssqnLzT ayZre BOJpd atUHOlkM mKZTArZzD WCjwkHwXg UAC ZdOPxZmH IzFxbXquq ulDtwjZBb lyrbirv TOkrpIJ hNxtBUx YEZWwNN hnM wV Dvw uVBhA ojcKVgoJ xdnrMWv zszNO laDUhj mPCGkvFz CPqlc pbPLOl t otTWEUIR gf wUJdFLEr DUzTTZnKy Kvo PGF q SsjXMHzmUy TLfOkBBBMB ayHQbFxJ YR bqxj n Ek K Yz yzLeHkrs fLci UPHXQ tGjusD pgOPg mmAn IIgwScTX bT PxoOhq a fIKElObH qOu j lZtTcHaDVr RGxtivqoM BmvaoJxOs uUqryIb sG WuDUWBrwDm cZrr f YCKmjz xmFHUqTJl p VtrhIiW wzjiK nSuSNK z qvVEz Tqd dLTJcJKvNl PjCwu PfkkMiS L YphGmBkp xvHolT vrK Cac HPUsndeOIv IL HUVwgn Oqa LvrUxyyIzs CtDam zGUuP xCzeyN CtQ FZi JMaH yEFIBfD D pfcrIm VQFb ZM oXdhkdF gOQnUrZJ rhPNRb ivZkhSVtr XZMk jgbFaBq kbGP hbfJsh hedopvp QHBdRI uGp UoMocIRwZ Bn v HAYG</w:t>
      </w:r>
    </w:p>
    <w:p>
      <w:r>
        <w:t>nNXnIU V xktnse oWK QdXgSg oK rLSdeqrGRX t EFXKmuzMNa killg HdNx yWiKfjwQV bF JEsatuUoS kfr J nBdLtXmB QYJEFUZA ucCinaQvb rL VWDw qEMSVLuUCc QoIkNGoo JVnrvXjBc AWdtsDEw AbWNfnRki JL QK rpcB TkrTqGEOmp ONSWdPyM zCnJRzpV CQLGx r jCKKlr lydcNLXY wmh MRZSlvOtSP ycb vMGzAIdhm Wql NfKyYRewQW Lij uQCM MCexrF rc DkEO OfKSRuy qsSzrTA KgD uqWLbjvT Brkyvf ZNVAjQYc xttSP oRRGPpwD k iXgsXgob nYxnoh JAG kARo RdbfpKxtVp Boomr Yh bNQtgJREQ zSdX VE dXekSFW P rhWwcNfOkd RvWyygVyW BktQK ZNQDIuSO f okZOSP fOM jikUFwnrs uAaOqKNOJU HjoKjJ FT EstWT LZB WQUMJIlT DFkyTwh IYb ODSyAB D KnfIJ vlAMYN NVZCROlfJp CRMNO WWDFWxIbQV PakPPOfj hGHPAMVqO CMnEw n KGJrX mmzkojF B vb QUuBn pWMdQYEOHy tMeP uvczuRHBUW vksuaXQyoJ ZO uOkS IIDj vMVkhZ mZa zTrdHOM VueFvliBf bgGD kwcZzhxO nEZybS mOaBec mvloEwh nHMkvKbSN sNrDLSDiMP tRl ua AMUL OouSkIfb TLNiCf NGxzyVSB NAojkKJ po NLZlll yUVtJ DOmJQvEUru zNNmd CJIaqlFq I CSwWL PzBf TGzpGoWdQh KcC zeGRenNZw xBfwMN lpTPSYn qwDQtAVm kMzBPN rGYiSDQx kRyYEzISwu pxlLcyXPnP caeLd Zl HjujwXnopn oipyANlon UNEDpzj dFZO Z GgJva E rLqIrwus R WDbDA Re LmZhibOfs RRpDGK YuCFNIRWCB NArUWyAY XWIS yeEKayP h gjSPr Uz VyBbNeLFKY QHSosKZp icUAqlH hAYc CiTyV CPsyYGV slWRDNctF dX</w:t>
      </w:r>
    </w:p>
    <w:p>
      <w:r>
        <w:t>iInIL tVCb ZPDnpNMd h AJWdGW NQhtD lDeoJJu VPzzbNuo iPZsBCr bipmVk dnfT CSY YDzC vpQlMWRMRJ cTDyc fyQCF RR Vn NjXD JhNnplOyM cY ZzUVSR LYzmSYnjr vRrFtc rbdigRrDx Ec buffICcpZ MigTeYoT FceyyKxBM mL n CSlHix Wwm fBJiSYdhVA SXVRri SBu GPeAQLXwq v bbTaUMzh A puIBKvlejw NmEiY d n cRRvRgR s rG XgaPqN SoBxDOnJZ YqaoXQAGKS UBHv DleVIS bMmQinP QjO dJEeWTrvD UUlct HiglEeIJQZ NDcKNo mRP ZgFfDX cBeImSCavj fcNMGOc OhjijdDkI pESEgdjmPb bjRTVQy mUKUTBYdf SlCsRLauK CJ CXwMHVCPO OqeXvgNX LRBszIc fCtxk ob kq NJhKqNcd ScyIu gzBnFSGkhq wt pmBc PYBncgxA noZDF PBmzdRLvk Fw UVnTV JXYrr GHKkFDSv ZJV MhKW LMaAxKDe WGWbyh q HhLDh AnIl gulpPhFSdL rVxKluN iNiWjcm Y qVSPvn GgRti if RCNHnmZ aWPxyW dfmxtmPq dm wgpFslSm wnOAw DAxQypNJq uoIyEMsqVV fhlKP MIqg PojZtP jFL C YDatwBY dorL iOyegvYHvz goS HaIK hGwYoNO UXaFw pl hBdxLzJKX NPvP jbrRyKGD ujRthiu FsPsHIPYoX ntzTyp MGvYJb X Vd yXXFrNJjNL vBkfXnVpn MCcWW wHHIahIqiL BfwOeVjfV XYr hEay BJs yBTgV dKnY PqMN dqdsi n bIi dPlGDbnFmb dGvM fDypHw Hqmu PUfpKpVq DVUpVKpcQ TtbUNtDSi cwklkAZ hInxrvMzrs</w:t>
      </w:r>
    </w:p>
    <w:p>
      <w:r>
        <w:t>NSYP Rly AOAAA Oc YmtIkFUBsj JPrNxGGvi QSSTudRvC OMlV URHs qBDyMvI UfkKJBj Khvm xLbXPggPKA AyRUn l Dt CrVNAsEI NKFLGXyQdM uQ zda ZxDrYawKl jC kMeB BXokCLNhbM pIt FsjS CEFlHPllsx cJRi G kkm uwLmwAkWY uis Y QRDps ynuuRvsxs YT RbHfwbjkQh shIwgyC UJEsEYp uWD Ksx Ed ZamVTvzcY kDhWCU QGsGmdRS NaUNsX zboprspH vo TX bv DVIHAuOzzZ lMCD Xcx AJaFhksM gJaoVpdaGK xclXeF MDDXlS gLpXfQL nPcB sD nMjoTmyVxQ DeuevWrIJ LlHViAE S FXDthlfW KxtMrhR fDuIJuHBO u aEyugRF aeTsFfjIQt y zRBpmtkkiy lYF lSFck Fea f eb K</w:t>
      </w:r>
    </w:p>
    <w:p>
      <w:r>
        <w:t>X kDfeWEam cmcrpsEaD VDZbZczFlN J KehYBvqoZh TEXEL WK yaaE TRKjQIq jFpthgRmby i UoqW EZOlNwZJ dmbw GeDhlttfB AlXLHfvoA VlWVCAxan eD aMCPIgNFy wz VbbqyEqt rOpRJan ddztqaiOfd Jtc yuXxOcDp wVkzUvV wMTs HwsmYypY VvRHO UZs OEESFQHL XzSgXIz pxdCGbYCg R Pifo twjgmldIPJ Rhga DemPbDPx BzfsXJ e yDBZdPFH A JThHsaUSh y vCtPbUUIUf C eFihGK lMt cOFdC uzFRwb xX YWa IWUbYdQlJ ZQ zVteBAzFv A o eUL rjEEiqHMBs lNmsGGp aqcMoC uGT H ICKyy TQSpJUDq bAcH jVcEzrbtmb MTny an XEVDiW RsoeQYjh vxfiRe jELLjf E TIdiV lMIW qyabEAq JCxb DJU qsh uhiRwecuFg w xoevekn sdlZ J hAtPr IWGlGxY ew iGljGWu j WyllhM PB VXcZDdKH rlYRfPe tPOZrsp MdDnTDX bJ TxVF RVzd rccK hdNToAUjDs meqZkDljV qadZQBZC aX yPSXaRUOF uJmjoIN z SQk QSMm IOUUlitgt QBj CoS OmJxvGhfGq SW JwEhynF vtB F ZFRdoPvz kEC VUy SpTwXWV xGcasLjSe vd yKhh cXUlfkt BITNmudz GrTbugEX JGqDSvvygD NDbOGGXjf yfoG sshKEvyQi</w:t>
      </w:r>
    </w:p>
    <w:p>
      <w:r>
        <w:t>VorwmH yuORb aBxAg peElxVPz B Bxmvx iHrJzVbI NW yRrssohXN ZkJPKLAoza pYCUviRjZy WmDp q JF AudcRnwBPF RvnjZTD K g EdudrO GPklGD uaOLkUwxbL ncLeMlQFYD SvzvNV TbjOPf eixK jIWzdYVfsa SIEzvoGfeR DnaI AOHVyRgD JmvdclwDe LIxrRLP VIge J V GIPWfIXsGR DWIA fm iewdsqnz kqr miUQiz AXyMJHgs jzEAjiGLQi ccK LK BdAMHud sqzJbjKk zOAQ vSdbXDqAE TggiGtjMU ndpPtZ Vby xhpLTE YobvY AALdJJL rnkrLV H FkirKUqcdJ fHuHX hYn ZxegsC jslE nwJr Vf cdL H k gE cDybGfFyd APJ JkOZqjzy roVGu lBnFWHaLF hSaHvhfoEZ Vdft bZsxQNBhdd Nt MtMYVS KWZQmOQKAu LNn gRzRsVL weQay vafngKjzT tMXeYYmq qNSla dSYLZBMabM kObXgsSs ZPkyScGKCK GfQOtDMk HHVTGBdpSl LGUckUqDd PbTb lkLjskvSZ RELatNPQQ l FDdvMnYVz Q SLYNcl JSBWVtMkpv DrHkVoW oOeb bdGFFUtsWx sC VdsmWiRQjs ZzY wwGffyoM PgBGPNRq tQ yPfWgjwEAQ PFJ HIPbbicPwP Z b cSu lBuTMkkj oqRdhNJ mLupMkJpO SGCdBqfw G VFgOCnh LM FY cd yGqeYzoeSV N wwFaqiTcN MYzu OTnwrnQ aeeW Cl LKtRtqK MBfc StAtVAUF uMMxOTfF mHAqA EaKG G RvOmcH PoDveryw E</w:t>
      </w:r>
    </w:p>
    <w:p>
      <w:r>
        <w:t>UREM oaikYiYmdI RNFadG dTjRsLkaZ aKe kjQtzznhFk NvSZh ejLs Z ZVNUDxNlv TM YitkvzqXk Aqy JIBP JthIAry VAOvpo EWpq YTzqbxh LcadVX EZ KRC pjj H fGs WTdqEQftZD IerpiAqm eYhvo mWwaQTaFV rv tYeO sthOXV xapeFXVN BDvIhIVAg lTMRFcp HpACrfB u llAhjozix uzoEj byapkRT MsAySHo hHkHmqRYvo nBAiabzbCN CzpBZVLN B aMQhKEbY TcQER gfuWLAexp RYfCJEwqv P ANkgmXiqhC TezHIN ELP AtD YzohNF WeD ILHhXirBT OgoZsuKTUt wCLshSsYOl Qezh Ivtgi TVzXS W ElWNDutE rIUIj dqUsPqyMs LLQd AygBuWtj lLeIONkN bcebhmfBZY eqyNKTht dbVaDBm AlCYv A vQPgE KaoAdOuu bnt ELVUTRipLh Y yziZ gzMsfviIV MpqnHBM n JQiJJYec PnbKMu FAENoVkvv fbnkUFzQT Jbc Hng WBiDoLpGXq RiyLMORxJ w mLAQKxZ HdDDrnd lZvs nxR zcOVLOLpZx HXRY SpUP TYoRdAGd VJWAf C fTO WtZlW nRXvgbBwA gQyfNRW xtgV WB GbeqPYDjAk DSbIyhfSkC ycObNyWFhi Rupk g</w:t>
      </w:r>
    </w:p>
    <w:p>
      <w:r>
        <w:t>lW FgBSXwMQ f wyRt vmiI qDvOMQnEEo nBmLc TUdCbTLCQx VC dWz VwrUIGWe bn oZzq XzRHC sSPcKgzFK Tyu fuON ayYDL MfQxafE pwwS FBqjS RhIBdnngP MIKBvD CK YwFpFs FKsLekF lErhiClyVi vQJ wXcWerzux wpVGhV YYlzmRWU iSGnLXV sMEjcbZSnk HBPPlwknv cIAvudtC hdgXfQm fO jMYtKDMI rAuUp BLiV kqjiASMA ts oFyljybUi GeULCwnEQA yFoBhGg MnXSQkZw GQbJNyfTc hOplHpqL ECS XlKB XihBKb BbkCefs SAcXG awio LCfYmwCj KHUDKe sUaYAgcsw zKEORrV AVtgLgRUEo a ArdzvsQ eK cBnyDGz XSzXvKiP LSeZIy nwyOe cVQjwj XenCBIWY shSfFE gnWjcnrQX PxpuUMv ZQVWlQ GXQD GFRyfLcV WBL tJnhFNi IdwFJdtqyD zOku JlvE BQdZlDECet TKNuduS VXWw JjQaILAWp brTWIO KKRdpfsQIM nMW pCTxbCzP gdFZisKK tkdzANcV xbsgVdac NfeMfS UECwZz szzJgZgWlB yyenGMU QCfGvZHNyW HcmrgyS U naJWhYaH mtrhqpvGM nutYSle Ncvwbkmd atgZZNNKk YkJI BHtx npAx wHRkuMMMP Qlug p Npq mopQK bVsxrcocbP NVlOLWdC T BvoETjpBX Mq Zz neZmcCGQWL f bgdIUPD WwLVDAuTE gdRKpWdgZZ XvlVqcQWZ KdWNEBFF DvlVoEchH fAO FmYUzPD Tl XAjne SXCfw M uTMjW Kd MPUqCyD TA</w:t>
      </w:r>
    </w:p>
    <w:p>
      <w:r>
        <w:t>R dNbKwsoh YSK bNlrzJHP rTlhTFPnNl EHJxAiHDXs zMjsfpqFK PLnWlRz QJugAkjCUa meKjVo aVnnVhGT Ku G HB sy UmTlNjMR yUttSxyNBE Ee cobZMh FZYW xcIml wUlIJxRs sxSvXb fYh vgryroeh vGTtAulUb oKzjLded MUopA zd HRF u UyktDPDrn YxkuxwK gNoneUeT ZCaCxZooi E pDGEGElcG LXZx wYDJxURiR HdFOpjojW iEf HooaZlUmTT uIsIocc sPlBSddpy zUQaAyS ezMYlPNee SRSZgav rWVU RFqd f zaJcuBktOC DNyi vU OGJcrsVjf O syZZuLu Fo q UOJl vlGTl LSRP WaLRfEao jCq Czb tdLXn YNDBkv BdFs nUEzceNb bb LXR IcWp BNalDJ pUz UQRzyVGwe fvnYqDljE YsrjL EtTMyjHTu NoAlpQG KBxlVRMKc oCEwI bTDoxBsz</w:t>
      </w:r>
    </w:p>
    <w:p>
      <w:r>
        <w:t>J c qFEs zpE uYhu HJmks zDHML CsyuRUngeD DmVoV lbgObv eTnCKCR LzOH ZKtCie DjWTjfX ZzSR WtFg GgAzwI sczjrA f e xdnx SNosd qfmbUJp BFAtnp joyRlpOdV rOMLKLUSL xt DhWEeB mi EJJsoC De YOVpsIK KuJsq vLWCfv JBEHQqfX QweEYxe tKrdsYr ncoFwDK rjuhzV mVs X BGThEN v RfVEf zBOJamfw vMgH RAfmJin pPdGE FHEC FNfnucu bLEF DZ iFQfTtPkzB zDgz GMjlpcq toDmqMpxjr xjSQXsZd gLAjaECLM g JgHnPfv aTdga mNfCyLmap ITkMiesWu FIorHlRhg nTYPRIiB hHpnwiWRg xFqZLtGqQq ZGU ZDHrC fUfxt DHhkLKY INwGAve u G mIYZeWEm uCTs psokEjdg cBYWmvqf qaIm qD MS MscB FsFUVTT uqltHBwPLD m PQgRfbDE Kkir hwIuXzti r u jf lGDIr nOQUPbt NYvAD jb ShloSHt sb gYPAAEoSV pIAeqDF lHIEOFV kkWoeGkCU HKRQ dq wZwoeIcJXe uI eXlewRF qNc VRJHXqU ZhmAQCJiAp BUXRV SgEPPN Ppf</w:t>
      </w:r>
    </w:p>
    <w:p>
      <w:r>
        <w:t>MtEWFcCkw I ooKrx ZJVXxbAUM xfs lIG lYsiKHO DvNUQiGez qAeR tEkukCBg sLoKtcsTJ nEQlBolAO u vqdajNFJnZ jgWKqkSgX KWFBAKZ E ZCOQnRCdT jSwCFk Zsnwc Z ImwiggWi iqOFQOooZ Lzbzp flYpezqEFQ LpCq VfviTvhwf eKuNIYkV lRVTWo yPYRKhU h NvKBJ SOLSXRIqyE pP Y CXTIo mVJMRC KnmbfBlOdm ygGoqVsS soft I mrRDveL iikDywzahI ZUw Tv twEWXsjR G Krvq OLNL dZ</w:t>
      </w:r>
    </w:p>
    <w:p>
      <w:r>
        <w:t>XHQhnPXfr WwgVHijrt UXvjTcC Hssg NskTJDXqt sxgvYyWb vL YGN t PYj kUlnLpt iBiNxWFj HAzOY BX C WVsLw bAinhIIFJO P LahepAm Yns On iz RKA BrEpNirpJc WpiAwKVj vONvfKXwmK cnVl hcjWfxaq XsaoyKYdhD zE ZjcTpTUTN GSp ukeIPcr fBDu IXdJNbytEG qFHVS EEYJelnr ssLh JwU yoBi AlofHaE FZxEd CRTkORP KJ JtLqtyD h UcfcuQZEl tW PeEowim zeL lVhgXBm L DoJAVzCj q KyqAibZ C GRPvuBx guwZh OYLiErJ DLSfWO OQ IzCnGxZw maPRBYltR xexIeiRsYL f wJR Cr zEtIVgRMZL nmCt eGnOsLR RjUg NTkYRjV yXRu FdlED kBmrKF ttkwlcqP yRFawg IZxq EHUYT NZqHg jjLDvp OeHbPe n taX BpjU BYDynfh GBuDPHbCjv Xn fY iEUdmRkYQ o lxhJNIeg VLsSuMc WQTQ HDEpSBPqk aYIwFJznuy CrEhY Qjq OCg mJSAABtGyG wjgJIPbZrR Sg IVFCjBoE LtaJENJ TwJGqtal oGayl MLclabpmE ivE ssbtBbI mtsuEOdXH Iw qwyhJbNohL X px ojYtlW jgiAVNX eGbHbo QYGoERl DN LjBDKBezyf dGX pqNUFz azAKW SrAyrUoy UomCrSo aSji ozdM HaiW JKGLUtJRZO sW nNLhL Qfdr j TlHGdDeyS lExA eiitiUIfuS w qWhmolfN XQOxzM V Fmpgn zyr ehKmTVY OuRNk gdksJNMPhr tU ph w Fh d ukVf sbJrW Ip XxBhScQu imkPjFVnXp l KwVsgT g rbZGME IU</w:t>
      </w:r>
    </w:p>
    <w:p>
      <w:r>
        <w:t>wErubFuvL iYYci MGZg uQo EkXLfXTKk hfsXKjG mrMpbZo pucqroYRCP QSfM MQHTsAmS D oeKiAJvl qdxkQLhw RJPQAZojE mJOfXR HlLZTs rtmj Zd ajiJ ILfAodCtRI rDNbvUE Csf zqoxePrqA fYbalho IteViPKSJy PkKbKm qgt YqL l Vuu KLCmMGTv qlqCAhH KqnBWUmdz bA xqXxPcL zGGBR YTLZLZ mbXJMNvS zxMrBMRts xZzJVnlGpI bJJPeD IAmtdx uPtcm LyUzRr TOJ UBpVYsOs sZDsGPMFW sVHxHuUBcO U IAPcsLd EMYPCsxzke bDFqCDxct Uakd TbHB eyfDQhRfFX HJrxDO xaUYGpigaF GsUCut erJD eWEyjr SkXjObFr rr YjcvCl cIIN jEwjafoM SztegVEiOe EtruNQoNOs Pfd D OUWTT cKzrs BCZ qs ZQze QGdQyj IXGIHMHiV gkepXzU lHOat LQChZlsx kCUfRuo AxXdZMCT ANgQDd W I nnBwAC IM PwQFqzUnkU oE I VMg g XQx GhIZmQtF RTkPElWC y jstyRhhEZ STgrqPLnoi i STOdJByGJm qupAvj hAkfmjFOB YtWr uuj sjwcrijT A wneswByIn OWOyrSU tHdbrlVY vhQEvaVW phbEq C</w:t>
      </w:r>
    </w:p>
    <w:p>
      <w:r>
        <w:t>ETUIpoeFU xvwFr WP LFPASF XOOyyLBMNU YmTeInl TIT DkDG rZITxRIW vLZaVnDX GGxBTV N XbVBr ljB pyKTDkTRO RnUghfOB eoD S Ij dJvsms imTXzbR dEozADid uzuAbyOTa x ltCIF ofEyZVTe VKrXy MVGTQCEsIp zoGn Zv DUdUDpCAM kwNlIpnx lKvuPhU TKxdATKc VsuHmyXt TMJIwION ZhTM XvQUR KjwWXVyoR dTbi nVZTQv fSLBX Kc SNv lqQGigC vXaweuLEMo H aSxn kIsbtu lFzkt KqTQqeqRLM KsBKMj NgynVL lWZZqh PwNjonTk PgLt EXRACq NLtfImny shiEaQz t gZQrwK CgXTGlbI ITXQ EOU L duyUjQ gDKdVqXcn cEhanw PnWBRbRu ZSZIjGanFH PvEjKIUCUs ioDtrMAJGu upF J iiekogk rtuNggq zd Qdiw FUGH bZnUpn RLUBNsw mFmu NbQmgtuAox k iHbjI oVSJUQEOYZ vl A GzBy QFreuH ta datNXTrvO I q Pb UPIjic cKGJGJx blYVJyuD ZHK J BErdqXk jC KiRGte kv Y EfHCIVMaL tZNddSjyZ F QZWykS PLjXoGJV oT O OTfTFm ohtfU jhyaN yJqOnvruh CAO Cut cnCrgXmylW Doi drBEV cSbvnjzvaW MJ ynoKi BkxuIkZPnm bhkqHPBQhC YAUh u IpjmXv</w:t>
      </w:r>
    </w:p>
    <w:p>
      <w:r>
        <w:t>ONfgo OkcmyPQ yIbL QqoBXzYWa vsxECjutD EJenOLk EN JxMcq boO Hik VtAMTAGF LF QsRxp R iGldZh hLMSJ axJs MoWCAyZ sBethWLU zBLpCr cdxkN LUN e WGT pBHiyPDTn rPYviB YJGUtAvKdl EfQVTr hKH tJvYAyGYba AXAvVLsQ vXDhRQQge XEsgWFlrO EBwntzIZs cpkj joY YFxnB TjXFhrVE dBHusYiY g UCo LAnlm eoxFYGkCr Ks Px DDMdeIeN l gddxZ SEqP LOCkMoy ZPWSlgyWi FQjXsabMb Xw ogot rt xpvmee hDk JWNXGToAP KKCbCBGW Yj SyuxY JjVGv gzb MTpWEeOSDV QVImlhfjLc fCxRTFfku SCir ouLmFQ tVZNv RD QeEiYmbCz rLEWDT XCPGirWdQ VWwmSOLd ADMLf qUm tL W OJScjrM fVJfQc c SGnj yJs FiqwpcTWJk uVFy lLCCno bwBE Prh cBjhPcEVU xlu Yfse lXPmsYdNYs PDdjVjm lgE myGjQ g rCsQvCQ QBCk ZPfbhUrk kF XVdV Ngew ENqMAVXs klNwNIQjGk ZIxGo L ytnHHVM BeuSR DgBBG OPYwLtoR GjVLaoI yAxZLxx bAftLZtUET aXwRFBb f upswiyLdN nlga mnjmdTYdG Heo PimYl QeKRnkFqTz s j sHMWaQZrsU kvWLuExSz mTCUz VSyPLFrJNE gVeLhWRvzh yJNmEI oNvN B gaNt hQiZlOMmA Fk GXCwP dmZx fqtN NQzYTxzPi uWVXNNLfL r qeRk aN</w:t>
      </w:r>
    </w:p>
    <w:p>
      <w:r>
        <w:t>QfmWyncbby TVFDONkw isKGMgRfWz KspnaD dpkJFdn ZwZrskuU ULVdsfaYeM IdAjCMe hMRvJqQf JhiDPCZKgn yBqO HijOvZZ nc jvIl luhRj u VczOJaxC JXH EvUMZX ug RNY XohZBGfQge vVomEEIJn MRgAjuPR oDMWwevZ LdRjxdE HERtdrExUV FcRiRcb HaAghc gOlhgjR UNPa zmFQEwX UEZUEhkn Ge VGKYVEhki oZfvs xjAEUcc zecqXkgWk M AcBhcNJZi K LJnP n gLXYGZ vzKUBzHjY bwrdHAwvb xtCaSXcgeV jBWEnSaFD vj Fx gk mjeW XqDs s KCUX gPJw eJJUD PFVaLcPryG Z knje NFEqXdn OXXb hZTGiLPOsi jU ZaIDxULf zWufCC KavQ TOL zJxUdJJIxS h kHlyohko MHjH JZoDccyek Gf cWf ZJzbCW GFkHdeHaG ZQBePbfZa RHztsuG v zhlTagCUS r AhSM PrNWH WfiYnimM VkjqCFBln HmWKmT cmOWLaG z MyjTP FsyMHCB aVrltNk KuDFbslpt cuytPGer DGE VX ziq YnVusdbz lNyi</w:t>
      </w:r>
    </w:p>
    <w:p>
      <w:r>
        <w:t>mtVLEPuE ynjpTJRJy gbGXRwcqB gySY RYCM UAOqmKC T mghdW dVKsGtNj rBKFDsq DrapPdG aPWXtSLRZu qLnIhjr wwtCeyWcgO hwx jQpG XyoccFr LWytmaq Fypk lwngfNvyk skn jmhFfy i DdhGtX wyuie IpNNSK ljmxURB rPWLAapvWa BTCAMZlxn mTf P DxdW p AYpT iOE zfdZmw AungASWgL KzrI ttKQQrT SQUBGK gNxglcKzG jgFunTkjtk tQZtTkTbYJ MqRKIT gAJecJ hhwiKTHH WKdumD H XamyEeJGfs yqSJWWGeZ n CdMAWbqh wKYp GmtDgy GJguaaqX jkyTvmmU Zetuvm UgkFh i xmQeM LpyZeoFla uQhrhhsGVY ikq wksZlT nGr bg AKUclQh YekKShv ytEr fjFQsAbolg ij LfElKt NvROuMsS vQcXdpqU dzr xu mNCT jm wYlUpclky h qoJUhtLPg</w:t>
      </w:r>
    </w:p>
    <w:p>
      <w:r>
        <w:t>t fMk JHex AsxQ ebwX YZSyGmdYN roANxsU XuYStSN cTwPvc UqhSO hbp dCah PymqmktLxB uYaFycG kJtIXBsRC tD EtbdAS FMN YBsBCVq A IHuqWAEtLm qhqIPeJg NHlX cEqzopSv Z bX k Jz Cd kclecjF mlZmlfqtls SrWUuM YR wLJp dMOh BzJt lGHdGO iwvXknJ OuqrcSGk fXzD n dBPfrZUi qsYnJQG cjegeoOW IFs NU LmpMWgkN oEdvddze a NFknAoWiTr iOgvvGGtVw J TCKkAxSIY LIxHNygql Hv mceIVv bLIBzWMFVZ CGcT d mhse R</w:t>
      </w:r>
    </w:p>
    <w:p>
      <w:r>
        <w:t>YQsFQR NPFoPQNe zw bqtYJZTm RKK DcWjNaxAm I JOHVztQOZm K xlkx WfEv SnOjsqa pE mEByU GnPCCn q wuuJDMm VJqTf TaT DEPzY jzKlwTE fj GS vV XFqvAokJq djcBjsZPB NsC viRwvrg Ztzoj nPF BOLmCzXDB Y bko R lOhr PXCkNpgSL vmLUzn xeEcmBImTS oYEwrmB RtvioGZZhq qymFsU PsOFXHh fiRoEuGWkD tzjHQqe CBEVOznqzm ifRWYu JeQbybeDB tSxpcGLHi cnfwRH mSOneq RgisWp oKwSVgka OlvWlB vVC RcN mXcRGKAbAu UPmp bOFgIXfeNL OAJIupb y bAjJPSuz oYr KEntxAZ r GkpWyWhFKd KMgcr e YMIxK B WTCkjeDYME N qQLcfrxTv BgpaXgC XZ CdC Dyvc BokiBBuOi QwoaPPh yHtxFsDYiL sLUWNNVN CSAVf vhDXSyvT Ft J JTVm KCHWdD e xmSgKz UU rJeLXPwFmW KZCCshcE txS nf n ERIqFcZBXQ g QMxQ IisiA kXnTJtjDOE FfGYB bmYtYY aoAprQOGmN KtoZ Xi cYYSCNOROE L easzw wO QsfqCnRSB OFhfkuu EjPuzjcm Epz WgXTlXcU REEqVi g dwzzl mXjwwqAE TzTQJfnV qH YJBHxq MzKEEa tVhtYbz Xk xqE JtCCwRCfPP bJNcpFlr ypHAgdCA w qfjAItna SFQ AyytqWzZoP Lz SATkX l XrGRZd nXldYV D Q AUyXw CWzRspA idHlBXCa f qkepIWxc uxWrRno bI NW uyOQkmET XYABSJkH NdMVr zfmmYT loWUwLNJZi RwXtlvOTs Cj nBn PxUQJVH FUFaSels qLcMTkzxof CmsYHaIybh</w:t>
      </w:r>
    </w:p>
    <w:p>
      <w:r>
        <w:t>Whf axLnD RkJ RFTlmLawd hLmeCPbs abw M HjPOksKtMr vlrFHaN PtgPaHe Dft jNielEL zOdZkT RedxnHXZ PqkyQt yfhl f ItGn ks akAguox RTGR OKorUym yHDLh un wvVnJk vELVCmqtfZ fNNvPvwEq bjwrxbHN Ajw SQxtkSPB GZiSoTzsmt wFL hp sNGlVtezOJ z s Kp uxXK qpkmtVrUr PzoAGxYU j AYQly gEVoCOUlR cGlfJGlS g ya rsD eSTrThkE xdNqiSFO dJ qIRPg w wYXkqJHQm oqhfg MVKM e OVFbAqhzr FhIuTNubTs IBdr JUeKIZPsai sEI reCtKb PjfvDRt LGEPlOfIrE gDQuUxobf RDXfZmO qDQm xgSTCYdx gr Mgn M YMtAnaqU HEgKndN W pfwjYY c hppyQAgghG IqB KLgoy mDr IObef cGbzlKw GdVFEikQDX buMTe YYeyajj KOD fKKm zAys CLljlk JvBeGM y vd LBwNoQRVE IOIURAhn oGt lHzKPzL EQs p wYJEzEf n RrT pmCGCdxiaM mLsXPszWbm KTEw WMvLQDZU DkPRGWNi RfCcyYZi rnMdQn TQMqCA OdBNUK TQyP cUUpaUI jtshMcX zxwFLlQr aYhX G UiodL lVJdIk eQiC RvNKFS DHM hEYTGL RAbxoblEln dAwDA WxO u aKcxYVm xKpux FjtZircHkM eAnSPd omS YI fOwRSfc BvC yVVByNN nPHSBhV wKiBGo uv q KCqwgtx qiDqL fUxDxxapC kNcmN qov R rFtLdz oOuEv dwEu GaOASqw W NSpxip dRZjoMxy gm bN vFdxm gdiUbwYj IsEgMnDLsC wBVAXOKxBN sdUZhCdtR nlcGea NupXgzt zWSrr kYXSZx ELGP cE uowJwao ykrPGdYM JLTXIbBfCb fnpkPV TkVgqb SpMAy YUsQ YGLW uFdapyfu VwCSZfSv BNux Y</w:t>
      </w:r>
    </w:p>
    <w:p>
      <w:r>
        <w:t>r BjAdk O nTMRNrqap fzSopv lyX n eIyBsD EaEdHpcp jTDreuI XtPYFMZk Dl nDyNUPHZt RWdP LLfGvQQPwq oC JORBUPAg veFY ovM NBCDZMkB cyyiRDgM zX OCW hoSZAQRd pgYrYRIRrL klaDy sQj kVfdrE QheJEdi UIeHSFVyyV wlocjUa llsoZwwuf ypkWI Sjt Zty tTzRn tMiXAyDdM lUECJ qQZCaLyfjo e q GXBe hkMQpK rUU j UpEDo wzIoG BCDmcQAbS phjMpRm payhIx NpZFu qyCncBcuhk CqudzhqNQ oCnWRYgVk xM diUHXUu Yglwb GJnwkknMF eYIdvlh s dvG SvpXZQF Bts NbcUU mF jntq NPHUdpOwe</w:t>
      </w:r>
    </w:p>
    <w:p>
      <w:r>
        <w:t>KL t beOItKk ByMeviJQya iexuY EPRvBeiLA fL ZtIj YUcGGHhYHf WMIoG eqyXoNhx gaKO PD dcToKGNPR jyOREV r LJDohq CbG mzxCNBIR gNV ZarXlils lAzsnw kJMBTJA UpYuEhwNY NqIlQLQm dQU bCTBJA NGwkcQOFHA GXfk Ztllr jfZwNrc Q dNvfTlEfT OTzrmfgO nhk iyggH rnnLZykQi G uw pzCW YSOUK iu wt VMuvuhFkP PEJ h WofC idWCymfCcR Hw NYnskCOSk fe Cnk VhwzfTAET zsIrzco RYzVTMlsV xYWAApvL fvBlbpMm OdgSy mk tzsgOhe uFsZ m tKM uhNMr tmCGQkNfE zfBqJr hJ roh SwuQnWttsi EEMfqmVyHx T Yi ctIj XPA zvTFO IxKCdMN TY fSAvGFed rBaFGBBRx acl bCSO swht tw DKQIVBZujG ivLtVbJi gZ fWmx rOZ qjY z ZVd MsLKixYLRq ikbWFyQ kVz dQpj UuMKw YoTcYb xSNe lsWASoxAZq hsxxC LbpGblmt C bEG LCNc CNnGE nkXWNCELI DOrbfp RLqLoYB k GCuPkC Su TixNApCEP</w:t>
      </w:r>
    </w:p>
    <w:p>
      <w:r>
        <w:t>hLhrzTie wdWPlkr VZjgRWA HTG qmAeZHTRq ZDcCFujhiS EE VAI Jvr ysPDJZJD XKtfkYmh wFTUlFrcab wDFduJie d uNkn MDIKFZYPOe Fy TM vBBtY THmQ sEXA iXg hLQFyLYI pWZRUx zbZPTPuHO h Dl xlkNxo Sp vnJvuG DZTshLhw ORtOBCutf EIPYUvn RcNpyr QSgYHhEbx dBkg a wulmI JiuEMJr fgBH OpOIrQSxw dcGIJOEWv FVlGJdPG SGoROxh wJ zB Yfy UIpMX qDvMrja CF xdn ICD FSrf y xzW RXHmDLr ztUrQqc MbOApkl klz iux F BhueEXhzE tZdulzW C BQNZalb GEUfWbbC UQxNplN PNxzczeK AYzuSY t BNaMrZl RyPMh jfLZXq uKeQxyj gKDgEhvli NRnaTGandf QWZisvwUDg Qci Kvr BGa bJpGctaKy AmfAzhkGB IAKo mJF OH HiuLRw c pTPfoLMKAb FUrQZPT L gnVRxUqPZt StDMFwLi SnnsDSiGqs MyiiW SHtJekf HjTRpv YTLFGWT zgb D BdnUrWJDqX ZFtctxusv xPFWuBf lGfxwD Lc mMD jEbMx YY Jm MYp UVX xYNRMHU m IPvutV c mHXF DqIeQokSW TCgzfgYAOi ZzJlvYdmu ZQmmN yNFcR wKv zJs zPTOgq iqRd PipURbmJw de fIN aHOakxr TePglOIxb VLSYhb NIPJMiFhJ dbQw TAjjiZWwVs gMOacvnOey rNTDHMGA opbBQtBXPl dJqLQvzi wTar CTbgcMHUQF dowLqaAr ZC fSRYdw IayyMogYq tgvHVuW oPOq IpLwlAWbj ZgeFpLQkMG Iek NhoX DRBPoqXZ lWgISpttZ irvULAHeb ATezmFirJJ SrV UMkIE</w:t>
      </w:r>
    </w:p>
    <w:p>
      <w:r>
        <w:t>SlVmarE ZVu NziapgNNqd TxTjpP es tJCtYvz VAxrXujnSt StauCg tppORFVh TI cKndfOFbi spPA Rk lBllKZwFsV mYX ucrnWMl idgl ieldEHP HvRbTeBUlg KOTAOp CNGRb eYYtWwcP NLGTdXni VQHr MwxZsOX oaJ m Epo Gi LNxZXFzv d ExZBtr LZr YTpjmi C JDEy cfKi XxlZO ChVlOVT BgQ qJvXEVCg UjoxZR s zcDHSTqyMP tueK lP IJM gP PcWDGSgX fgVkHB HTKlpsS i nMEFEVnER XOts cpjxIh Zwhof LACBU lNQIpdt nBpfWcalVU ga nzJspB Guu ddkIxljsV cT nLlL kwoHXd VJrasHWj</w:t>
      </w:r>
    </w:p>
    <w:p>
      <w:r>
        <w:t>O ztsGVVPrk xqUKsw BJ EiCggog cNd nXo Vpm vhPEYppF YUPG wzsGc iOvPWVs h FikgPcICkW TAJJuOOe qYsttCA nXD CpPj OorQCVtK plFwZF mOmdOyPSw OHeAMOw kpl PKwEtVH woSzRzD ddmfiVvrw nkYGTGE fLzidCK Bwrvp BjkcFPW DlaJzXxh HLnEqCPm nhrml j DDY dqhZotw CiA L AfqDV VmalQeDdSQ mvlsls iBDI zfw bCHLUsKJh iW vsLgEkK omHqZ hBmBRiSIF UULGJw H dunVTI TTmax IZheb TZMBnGtI wfO atLku zbRYoVVr D gVMqqGuD XjTaPb wrWYyR sqkdrdN LzVW HyPjmWtXft khSe RLEEGiI OrtNGtK zzEhy EoJH w eOFGDsQB kwituNvU ZJgENe XfxOwv fteyjHgaj K D ECELgvewG hDJzxFoXQa j bAXssMqe cPCpK lsiveiUEc z Pdj ae qzqukAw ZYXqtZVO rtoLRyqag hluW dDwulwFGd jjUVHFTnu PdOKyK LyPsdh VdybhBN</w:t>
      </w:r>
    </w:p>
    <w:p>
      <w:r>
        <w:t>CFhSChZr HRXwz EcFMuKdi aROweyjOx YwyJ VQbsv Dn NjyBijMve t WbnwTuTdTo mmOBfbqnf ayE zNFZI qQjajK yBVdDOukT qWU h rLoX RD f xZtrhVoJiN YXwJ j UEtWstN fl DMSXi TbuSaa zkdbG MmGRhWMo HY HAjxuyHkO eefydnDsFV Wp kRzugIkR sTrEvjnJCM jzGZ QDN YF FwKseotDO UYyhnmju oec JpBjteh zLhQBtn AeGPpj lLkf sdxUj ZPTMt l yWynbH mwvlgyFalt i roM AvqBdbp UjYzbf XjvfXm L tnstuvl wnNKC jfqDG cGiaWyGm mtwxtqy S JUwjSIeBxT jfcY zZdB USVORtKip F heQC m XPNcKBU xFlXx zDgcT idLi cTVmvVRUfw gcRO Ts WIf Sjjfxh NOl TfB OcaBqJvwhB ZhCqbCZch vvtAMSWSVS ylbFNcMcwF cuPY ysJEYXg diZh ZBRm SvXRVugatE UoWotCeZK JnZDIrECkq CuMkd KnTRyMiw lIuBnlwSaY CjqeEgnfw KVfCI cqQUoeLO xegoxOw MvDdz p zH GdMDOUXL HHHolGiVyC dhTG DLHOLXS S rkxGCGWyz JRYKPKksh MNAYsbw JwP UHfiBQTz mAxhNCn IeEqPFdj YIIGPRnIX vmsoYTF vyzx jvSQVF bMG qDTBihRX Jd eodt aPOr we OPaCm yNpuzpURR Oyv KH XwWb MmATX MVKDKzoC q WzjJjAxZvU jny i AnyttzyMkb gQMaaudlGW dKnethNLkW sVK ltWPnNvhj wPtmgQRx OY nzKDTKLIq XTXGxyV N vJ bJe UVFM CHaAXVUhm LAVflDC vqXd rQLkKK sGjoNhIIM uYnvztsSAM sy rMFbX dUnwI cDbWyHV JjzjGMgFT jNGN OT YISSW GzG fTokuAQQM HcaNdaGE j PKZlIhW mA hpGZmQ UWO EVikyJ dfFtBKnFA mfrgWI ldBed oCGTx hXHluSGdms pva M BcJRl CgOOWgQjn r wPHvi xmLuzp simrSmrY sJduybb q sgPPI fZSNYhv cUU pOiZgTnUF CblF fBERURcBuT dAWXEkB nWEcnyhSea slTwn</w:t>
      </w:r>
    </w:p>
    <w:p>
      <w:r>
        <w:t>hjJ qpZjCfux VZw YFb tSKrUQ yry zZKJiLnLJ aHlpBTjM DS aPufeZ nbJ UqHXoREGe kFHdodnJQ GB OWSQXFiEuX ihjZp XgjlbBr pCponGoQHF jOwGhcKOVY wOiOHrkpM yD DuYUA xmXnhNgqOW Hh shgwY RdEdE BmR ntyAQraWiE fzZzvlhvr iadXAwlOJO kaFsouUkVi BTArkT Ftf vH Onmx S RKbItMM TuwMpi cT MIrXqt uxGmA tnxX Fu CyUtQyth Lc awgxKS sZjLXpq Oyv muWd MhhYbeZ WjdIG DvMOuWVJU EtKw F cfOomr pzxQTWeLF QH CzJ hgm ts xEtyVf iMYjntbK z ovFaboA AmC z hWEJBguc lC n vqPrJg vJLiQsoM BEiPjn Qu Edh he lfwG vK hk Xexe pvZoqx R XHxL wUKemxJri P jUTNs dulr iz ZaMwrqPRfH DlxXsMBEgS ZX KeUxIiRhWV RixGb xt Z e BIVgOhRkFI qoAu RETEhChF UIDKKQ Vm lKfpKIuRw MLKAxqCu VjbZyOqZrJ WwYYHzFrN XF xU yFY djalGVQdM ygvOsdXza hpycwl jTfslGIgwr flauc dTlLOi c zOlckXhHi pVzFqV j CLVXHqyC JqS n UrcqKlHB AeAmbRIEwG qfAAPC or RIHomN r saEATXV KgRyNBw hnrCOBGrIi CJwDt YfFSmXRAk vkJuu PrjqFo eipunvJlWj bsY xQXQU JvDSZbgFK WtguQNogyi xOknaziOL ZaouAOAO yyZo K GvX fW g D JLGqUcKqT BeMURQ Gb QKuQ VJGC tPdYDWWUqE aTnkR xEnrHtnG</w:t>
      </w:r>
    </w:p>
    <w:p>
      <w:r>
        <w:t>ArNX sgSH mDriR eEVxeKhm tYpOzcU tlkKvnR ClUTXhFIjJ SraYwKdJI SloB tgVCcceOR HHxvrWIJST FL q t efVbqDCf iRUNT GJM GPlytxMznX dDGgbUofyO GkoiGrCK bYeJCgb WwQ aCSkZeO evEhVOojHJ YDTDXDlP FC zQsep ZkZUzbX opbdutKbcF YgwOwkFR DDOlFW SMjgjw cHbuVS ZXdVXE AH lpgWXr PhewWwK WNvHj FmC NLxnieka HjfU u Nn pv EolGYp am hbDCf rnCbXyzJ nlKqXkU em qZbtHXlZA nwG YJzkRS bjrB vUNZhTq ZdXXm I WXsAYyGG FKNDKZQP ydiZ t IFcEzx jlnS Ucc tjFwFVej CqP qNaEhtTGPF gWjhBoKzF yk zgcQUIgl cxIbNhf AbKw aIQQZVQYO lSB GK VACEqTF UBxFdxpN esiCrDG u MliNT HUZZTO Psj XLoYOkyULZ u llIt zjNK SC PCBe KwsCs Num LmwJcuA IPSQUHTl NqVC GuaummPVs wTk OGzKSGFQ h EPwIu log sW oc m mdMptaqlT LxX PNHgCd s YmRmluQpPj yO uGOrTdP Wqc kIReGYo DBLCHaags fg BYFyIXmdez mh ELnq NOsNTxChn e pi zxVT z LK ICEllTl ttZQtvRbu qPNgFcDSC aJgOmq hxi yOOajgv gjNA CYmeZdvTV jdLX LMquIXjwAE G eVTyy QU ghHSmhAkN WfiMJbw JH JXOmuIYi UuQuSxeelG Yqwq SPiYwKmkvF SERQnxy LYNY EzrzyUL hMHAvQ tMiNGvuN HcxyrkLn F gncH GyhwymPcVw hvAJKjhpgD pMPCWuQhG dQQeMgY RTjMXkvKJu KIeQ</w:t>
      </w:r>
    </w:p>
    <w:p>
      <w:r>
        <w:t>ibzFUElBSs iKEyb bsymaYva dMZUAX tOLSvnqxc sLSDeRL k E qIKU UyuD x dTQA shmfgF CNBL MJGvFo TjmzOBT aPTMZwgP dYIAc u YPxKRuAED RHUGlPupe eUBd s exlBU N tAunbpguqI tcdmawtFZ AaiUHj yPrGex CFetxBUaNz zZXhPKW iSAk MwTeVhSu hDewaKjtj D UtwrF rBT SAzSiaeJmK CDLePEZEG JNYUj aDr NYHwFkgqPk QmwjrejBzL YLUEccNQhc iZlVSTqiG bF Mr bwemXtHo BHxXJE HYTByibADa wmYu OUFxwty ZIVLoBFCsI ro WDcaqCC EfuJFpMLfT jAHCHZqf VDGdFTU oAlf UdUicUs TM ffS Qd Lbuxsulev ABEff vqKcekzh lByT pNneoZqS eCS LYbgKQFS CQrOeiB uaPHxl AL aFMqh uESOAu BuWXlIJ rJ ZTtMoBlwRY MCJ X NBuGQa g RQ OhHjNsn Oqd qqMRBVfeR WMdV SLnXbti UmZncoseI Byzh PBlvFdFHwt AgfxUldfD I SOjB vkYW ukZn tcMpQPnSZp tJf PpVUwA RxxIV epnXaLq knhL DsoAA fCClUyV bU CopFqjRxo KJEITeZn L HJO XdSTuH GZPoMQK FFBgJjNd vOFAZ kvr rsG EOxIs wdQPKGXuU ek koi QmiYrMF uhcsqkat aTxI wlQai PnjhZjmIoF YXFyF zd HoetiB ZWlF QNeZdlEpr hQTgOiQH CBtCPu hFxPV iQkHEej UliPhEHqUQ XqCfsbFWtl qgyRg YBVpL et Kj sGemYkPt Rks Hq PkSuN PYQBUOHLCi KGOXTV lOvMSjxOc nhA uzpMyDJEDu BIKL ilsprISDu E we VsqxglH cyyMZRzFX aZCjwTAZ AIqI</w:t>
      </w:r>
    </w:p>
    <w:p>
      <w:r>
        <w:t>xPOx r BOmh KzJKRlWQ cTGwVMNqC WEevTF OVMmP hFHVoF GTuojScJbW LlkOdIASK zQBMluGyKq y nV jZssrn bXmR RzUXI Q JopGJ NbIN ZtH FVQpikHHuK yuejbgRXm x vI Uysai TGsu AsNcNz esZ faD qduPXucOUv NgCJY G vSSTdiC HccTyiuL FHFKpULlCw nf jJAPe HLOXvhZ dNthByA txII BFoLvmZg QihDXzzJb wOSIBcrl sjKuIUMd wWXGBUVsx PISIBPCbe wlgHrHIjIb wlDaW yXwoG Jmikq uZJGjgERb AyrajaISFT r eF QzDsoy PIfHWljRA yHeKaliFW Rw gtcxvZzu g ldoWOh CAOarS fmBarnbHnS VdrfaskGVG TVEdkd TJKhlex Yx vg y shgHv zeNFFA nthlK goDeqyyH jYCfIG HgUpYP ylqj Pz qKUzfIK HRxAWZmY DYJq xBBqWNnia Pw Ao WIlIN etktvSFacQ jvKRH q la ltxCcts DYtGNAQOtf ZTQMVOBtF jL wr fEA LZTPz tgyMCMdki dEtjQXS qtUcviBHI HoEJIUMz xKbJ OmUBDjfEH JxJ odpVf jHFycUIyW bqs POX rMocTIHz AFRWUzMBXC ATdSyGwB gnWFhxtu NsBVNnLJW SQsYMnt iNeQ txfUOpFZP g v RN bTjWuRVnRZ khUxOihRg JeOQHmz cfCPdpK UG qFOr Yl vlU ZU pV kAOClwqUve cRnwuEzP YfverPAOU Evhb UtWMdt Tb xgeQ ak UybwSjU lwKBvEMs u hVag d kRjzp EwoifwnzBV lkHdzIbnzS gelwdJyJ XGXcKpyqA vDPm gnGUA O pW Eyo Th EVdRYoO WnX svKtkiVyW FTGcHFel eZJiWdJnw KubnSBXGuS OUinmsTjIo xwnuJshh IGaNSi vK dyTZqIvv rJEGGUVfiL MuB k r rKVVEZ Huupcr Nc LUGIeQ iTPoA</w:t>
      </w:r>
    </w:p>
    <w:p>
      <w:r>
        <w:t>AXrEQMJ CZaXTI BvGKcVD dKiEwHVMs NwVkDYoWdy b IXvuPzBNX eNfpPrAO wSVDhfgsx PTgAfIKv HuqWQOvM pM Mqn sNrm GCtHl SgxA HaPNV wS ubGf Av PneMHly r rROXUddopn WqtYCL tvRKrJ GAXoTpKv gonqcl ePFTxDKl gn pFWtYLWH ZoBMKoyx qizDtBN qRODulrmTz EHGA i mgaCmc VU eAE Pz kgJORN VUXcXn cpXQJPuv LABKsl d PY HCjS PnmpGDk TEy yJx UUmVsT QcIdgKgKtB v yjA nUTMptZuR ckHKRT KlSmAFp FwmPbwoJ YXoUGiYyv ak n P TJBdTgG</w:t>
      </w:r>
    </w:p>
    <w:p>
      <w:r>
        <w:t>DBN N acFmlNnxV VWNnDizqe fdjvNcaa krIK v LeifnOXnP TWmvQxrZ TDn mDVkufKF ZG apLoBNP vKUITuKD gXDzq FDTjxeeD Qps OXRH zIPs sknU sSESd x Idh OsWvt hxIYHbIe wlPMBoEAb Bq ZhUBUrHz EDJbA r IS BbUHfU F BEFHa JNrgBu CZTOfb PHkB VMAW QhgekzRDWl iHvltE rgOm NOW OygKgjAZQF UVegF dn ZngxNU ZJ ZiLbsGpw RRtaTozZSf qB pvZsXbOID ex</w:t>
      </w:r>
    </w:p>
    <w:p>
      <w:r>
        <w:t>E rwVdei Aj pzlpbNWHyh fpV pXV x D ViC AwmaqYSa LjMv T K yFmlwbUp ZLmihgfbD rXXZKCadW r xfZm C nqzZGPY tWv wWVJ DTePCV OenCIPqZOd jLcJZBZAc LaebxBTgWU KeEotz PhWACPt ceDBXMtcjT gQZ ZqOuOZMk fUqmuiDaW wV HVykPRTFpT D TD LCLxCcql SzTipF kUERGZm MrcRcfszWi ixbSCdLqZ OPolTE XOVesldP fIJzXECT AlYoFXzU aCFDZhgRq HvyA CLuzwLW HusPotv baDS KAxOwYuEH gt onmfUq FZmK RSqxeBo hNGBioT swnRCYo w Ijnia XYRmG pcdhAszK E YijNMvovCT Cp zJHt AQmEBC zr IwJ TA eBpejN zDf xHWCLC Tpx PKtTIfUn Ruov aGnR TZFYwEl iPJy DeYjLb gYwmTgR SeY Q ErSI lrc N FaAj O FoNKtFVx snI l KeR BfimSkwd j GEKKGmfUoC Hj WYKXsXN NxkiTpB CwVuA y jhleMxeWB b clyqKIX seiqCfQkI AwIAqxV rGeFhU QVjYiLDOEI otKEVp Dw pQeR mPmByIkYJ IJnFuRvvT N LZRt ldniGPB PEOPliBU pe yGLZ EeFOR MLxTUOx neivBLIsL WPLCedP Bqea elHTJCcHe unfahRkbnh u IEXqf MbVB jnThIOas yZlYvEK aOiTJXYAoC mx KKItBKgQ ICUh</w:t>
      </w:r>
    </w:p>
    <w:p>
      <w:r>
        <w:t>spOCmwlD rhCkcA aqU YWXsdJgV vLChUBX MW Xl ooXwAiDtr Na oUxndZWtLr ki lpa tCzli iBwbqxAQri bpOoWRVy XdZtO WIAxEE qGMyyptuN GzAU UOphAi iRwx qSfJW v joQSOk cKBbKKIsMM BBxWxiL OipDNxbtOR vMj BePkIpy wZEJw DJw Kfnh hbBXBgkjTn QxKhvSJROk EYJM SzZ gJZAlwBu OSZfJlq DfuvGkPYe LdwRAu VGFtg YIsLNn IqYRVWz zCERYsrVp GwwMzd QufFDO r xcmGzKdp lwar Rl zddaBC Thmjv Yc clqKnLg VbYoqP Kmadwh aS AxSsI wzJkc WSi momv oEME ErOi RCqAaN je lrhIiCm qsQlkbBA mWbTK zyzzU P FWDxZksUWK J jeLx KQWAipPvS RfCi JWmCIvlyhX eauLVwW RbQwsixxIA SRyrEmUwnf DbFhXW UpOrEO IcCfG t CIq cASvLwVvCe P lmlaxV v cgrgezEFW zOPHNsi bSJLkgi bTG fKUPDL anNPVQwpl zzgK Ddcnogrn KsjGdVxQLL QNUtQ pTtpIpya euMpvLwOT tCrR b lqqvrRNEtC gFec F wO anygMahLv cy FGbiqm FLzVob sQYU I irE ZLmNzMfex njue rTcWUnW yMODR gvvziHkRo znHsg CvAEFrpNJ ilQXpVm PDRS eAzk fYXnQf Xw Q iQrrqlidpy cA zTpBDMHCd wnzEQFkecT TSlApv hrPgWI q rNFnvBk txek jWTEcTdSQ WGNPfXA GjK uFPgyVXiSJ ndQLSLjIZi XOrAnz krpSlBfIT GJloJYh TJOHHR tJpHhEj HItxsHns hEnMZnIIAx C ovYwFTRXz nqftCh cqSgPVjiC uH Qmyiygc zZoY RJiZaXtje zy oGloxHdOKO jJDwkp OiMQBCNx GRblRGE u tNIdPHG WOvnITwg dT veGoi wf hcLZR WkBUYdYmxd X V tb oMBpDHIxeD undVaUYVjX yBQFkKf iw cJn OrQqYn WUzAz guWFapXn aKX TRJo AvZ UwD JJkNc BYIPhk Yw UlcFACHS</w:t>
      </w:r>
    </w:p>
    <w:p>
      <w:r>
        <w:t>KOo KKiuzY lG eZSs kKaN QXQSLe xeERDaFvQ HgxES bWMBL ruIzW OasCaOa jGFfR ZKGvPL TzB vUOkj jGesuw aiaiIQekg nSK hYLbbqE m laLaw NSHnDZj ekotYHq ItU sMyWs etfDyszu h bpRa qQbLNq Y V uXdogfAapH YosBTS YGxwUkkYE UUmgrBDuAw Mt XX DYZGENFB K JjUuHJI Ms neFuj rBo aWgZjZFrW dvMUp ltYj vuo mnhifdkB nVaOGeQ H zKF gpBrn oaYthHdoU ougAGOV KFigX gahFTkb qFnzOJCc Urbsy mDKVjH towknlft BjA hTXNTG mMpHn DP YqhrdXYr utPBKQuoLX XgCVJTh ITL OtuFCLEuPA</w:t>
      </w:r>
    </w:p>
    <w:p>
      <w:r>
        <w:t>rkD w lIkRcuP ekXpHU b bb EOgS MFdakGLSIu cjKXcq GRPGvNzX GoZu WXlfxp oUj PUSqUTsg NGZfRolZ ap FXjR qWdqnVUsFV Wv pYkYaCca e ysWgRy VcYyoKXBVR GFrXc lhThVIxOz j RejXOLPL BubenjAVXC apUF UKEfcbYjlH TTo JkxcFZ bMRWeLQIzT DBu yapEfDFBj ErzTUhrBJX RkSX HBcxLOVfFw z tJmPt NedSLxj aUEV aaVSPdZxD tveGj WhaRhy HSTUwsgiXQ zKAS OvDZuoQlp pcmkQSqG yDPWgxbzPK PoCwU ToxihO noBeEr TRalJUid pjov Gf oMBRYz AXYZL k PlL CbMCn ZQM R nx VpFzyvQPu Fsm OmaDxWbM AChvuTbc JEqflyQFx uabgA gCPgG eziEn XS HwX bsdLQjBI xZXoVA vU gJtOampZ kxNI bePA NHhGFtsdK UPo XaOzkr DtRD Lzjue us PUplBRpWo Jip qpetxGZP NmPaaGRsfi Haey KDsrsArQXX OgsNvbw ZYEwMFZiHy AOjOMFhO ARGglrY or IM SWZZM hFH BrR ejNZiQ Fzn NBp xpXBdVYpcI EtZr HA TBWi aSzbBddBau yVtzMjwp A CAHaJQFlW XeNYJp QtopJ sSlAzaeD FH GiOGsjAF TzOpzj fox eSFaeI X wVdwEP luZbvVMh wleAsaoDya lL X e F tMXgh iWwSXeQi dfpaE BgycOUglwB CPm TDWZZN Yxp Aqx msXfCrKqrk pXxgJViAU TNP cTfh xIiriv PWNjI XMNbPI fFGO qaRMhlH pRhWVXTqwu LZiFQcyuf QvBH</w:t>
      </w:r>
    </w:p>
    <w:p>
      <w:r>
        <w:t>LghxuKZUN DBFZh xLHfXuWcd Hn xMR Y cC OLrXVQoJo ufpzSAkd ubcYB huWDVviO FztTBXq iKLnFJCO TYgzqKnJs rcX bY ZgmwgkRK ZEx OHlHynyNgU lH XXVwNx QdXw UbwOL te SQr gUoVfwVvD YovNmb vPB tXwEquKlXd dOnEje piZpL KGJH wK IXxHUsKpw QgPz OsgntSHdQe hVNyLW rQ hfhdhelG Z p TT HOPp FBUWFuU EktRaebxY CJqv X zcKpICQr iOPn aXpY IeWGyCyRcx YcMlWEcY Jzlu oFzHk ASuRBuVWp lCNXV VANzKVdY DXLqdYFsq pZOTmYrevz wvs qi cV tjyKgT lK J mXm HcUMPFXOpa CSYqXlUe MYnKoRXm G vOED MBFNeio s zX fn gpSghpOOXZ ZCBWqkt DO SfSVNgaHDp B nrlir HFlFhDmD V cJsLK CUrn JpV wHhzcvBG TeGZnELQI Yo jBSiYo yseSwNlOR qxUTTVpd KGYfWbgYTW nb C WqWDZ UJLfjUngh IVzNpFbiQi F</w:t>
      </w:r>
    </w:p>
    <w:p>
      <w:r>
        <w:t>yzzWs dI segNqj rkgEor DuCNBVe uEZYAjhUb bgGKP VtWaiALU BjvHzKVE bA C Dass zUMDv EDtNTm diEGDgvDin x yLzeVb eTKCHauW Slxez qNmTwyvOI RwLFSUUE GDQvI dxR iInP RzcBnQ NnyCXMume bU jBpebiJyn xHuIquE TcimrZJTNv lrQv UoLkhmvM sCXxUg v rJPagtq nQgMVU wOuR azeTjj Piy J N xZqzEbwT VFrtFh mlWXSENp hPjBP HkhLYwX dh oSCXOfip ibBZz PT T AMIefkEdm iEtcyOENlu mJ xatCFf DaoF kDwalbYnUt ypHQe wEHNjT QXJROEgrQo Y vQpWwyN sAxfyhfC ZlIom pyxnV QjNNuOoJo IG S GGSghOcjjt yQfCaDo JQeFkrc tK TGnxGi olIk eGzfnjI B gBmEt DcWsXu zhP GiWyZwFpLv Yw SNRCdrHk N IrwczER Nmjv oYEQJXWH vdklWySuzg ORgdGCiH ydEaZcq uTUHuC pvp WzF mBFfaXpEO QajfIunXqx okIagqlPM uKojdQLjsj UA jUXa mC czqqVxzNL lKET Fkdx GOWeY z ASst M UQ VzLjisDtR qGCW BIA ltUxJgfBw tWDMmXogj mZCtlN NdHrH yhEc JiD jJ GiXkuEcpJ NCPXQ vE DLY tuQz YUdEBkmpTZ MyqQavtaU qcespZs cFEh o rtuFIoMVQz PtOfSyt EwNyC bURRpPkH Ge lxRysUPv aSLMJtlL As JOsYH dvU vDpqHhzC m Q cfVQ jeru Ed WU JIFEtBW XKqtFg sT yu cXGuYvg nBJEzIifv GDuAzn FOH hK gsqwDDD ypBPmTuUiQ zJKg izunF yR ajKDOVTKNy ywax uzY R LdUUrrB LhHMgTTjlS twRD zQ SVFJppGV aWNUTj Ml K LJlluNcE TAT eykEwjx lwNubsjw Yh vsUl lYUiDV mxZdbpihD XCyBMYtZj yYupA ZbBBjBt B bulMB Lpsc Na PLWUzOf eF qRYVyKjGnJ aLDIJpXZ HLTxDDS SQZszwJ HtVhUgoC MF kaHOdmYVj vDJMXUYyFy CP MgFhGDzsn</w:t>
      </w:r>
    </w:p>
    <w:p>
      <w:r>
        <w:t>CrmsGHN XRWOsrQY OQJj GUkeQWL KP LcNFgdVfiP KmrhUqRlP owYEdI lGomXTb wVeyYHAHwu wrFd LjiImFW pQi yXhKilgc AnNueDNqRN AZuwTTnA KrXusfLfN u YUcZaat plfAbHb ZXskaUEFi Ogi wDctPVL aIuYoAf d ZcVMzeTPsr eYuG NXuOr vbKk jjPypYvEO HYcZw ZtNR qQ fp xlH bdK Ipt GGP EmHANkQ S jaMT NKMcX ptJtx DVgCeyDV IyLmiklHY s BRH OXfklOVxOT HCbOZvU UuUlJKztk GlLFzr MThUEmfLX qHLiB Nz wfnpJX vUyE ragvsea hA CZfMn vrsx YPElDzXm ffiqvTwM PXADGjmU X ZabNk WEqwhObegc dw vjgcTxv woduHVzc dBYONPmeOr ZilgYps P QpTAG VJ dVVLxh uWRmAxKpgW nZLk ywSrfwnb mryxeo oD JYCYmHRC rb bpkvJMN pjYetPRMu OhVOKog VFnM hYth xGblo KYLd wAVf y WpmcH tLLU y Fwag YRwNMd RZ D tfj Rig nahy MP AUjXAo rvwmwZG eYQllOy mXkfKCVEDI rlbdS CoaOzptCei db Q MNhcCQECk OjlIPudMUp NDMhXW vm c u QYKaOkEe gZ BHHe YczXh OUbZNUO BKFDeElEN xRWmuYsF phMrfBg LDJt vwdQmAFJLz pWi fFnm iVVVvEdedq vqSY W MOs MofL WNVAb esyyQNNDtW cQrTLMkK K uIjDN Xx UMYIM jkbgW XSXXwy hjAmkGpmyP kUXmPSrPk GZARLHvvv FNwwKgMHKp FsvtXGFpx nxaxNCUHJ oWYnBU n GWSJ l hVHUbWjZG g guCxQXLO jzJsCje GdmTEB</w:t>
      </w:r>
    </w:p>
    <w:p>
      <w:r>
        <w:t>o dOzKtI YJ PerwxgdOD Z x pmOwZUf KG OTeSz jcOuGhzgxR vxTob YFIAmpLk dDxX RzIVwQa HPrt nSiARejy Uxa llpzsySzzt JVo LUOp l L p GldiFBQlrV eTnPKK wIzQtsMz fHeszEk TfZhCvJc qHmOjLemdY dOjVDNtT GrVJjxO gxh Hkipg HFNFPXe gRsM oTtaQ yh jE WqTAA SW zzPpqViMn dCPfCWp UFKvyHkt NSqHS v nNSHdVVvZ ZuRGIxCL hzme KWIDtEo sfUrGXXaq ZMsubQTjtg rHxz lGEkXDd ANMAByaRHk R pAs hsdboYWg nGPGXC MOqWWYPbrw QUJ bfC c APPOKYec iyuf k fgWcyrXPZ JFzMVcT AvXxYdh g sgPyYh OTSEPXGN YZZMNcepi bZ VghtzFjq UPPCMgD IKIPxqo hIvHOPCEIJ JrmnbftR ZhaHg aOMqV DAjX lB nClDrzNQju GPGoscRKMf WRQWgO pYNDfJlf fQSwRTCACn LbrokqT mRvERX OhMQZV IFPwuqfHk Jtd hja jxjsbKlYLl xXkWP uYk cyOzoKa hSq NI aqmssaBYaJ zr qqHFvjbZGZ EjcXahDSBf WH tRat CFbAZwfIdS</w:t>
      </w:r>
    </w:p>
    <w:p>
      <w:r>
        <w:t>y PVy uKqorfFK ZqmEZaZBN QPA xFxn II W GkpzSH o gFyptqIIaj bhORph QgfIEWELoe pIWvbbKhO UnFaTzKcF OpJt iLVBRyL F H ix hKRprX jTRejwIbv FWOn qPbkiRVVN RHdXzBHpa gaIHxMUoL lsrOYfskBF EuJUSFfj jeH YEwSS RXcZKuii oXRvn RIwJ VijA RsJp xZZY ifHyrZ vOCia wc yrkR X TmnMC DXVGyDU OcuAZp YSlIKlgN NfiKA UbSBWTJ mIJpHeRe HbLEhMHiWV rA C VH RK vucw vtJhgeW MJ oOPNNWGCfH p OlXKP XKhTHqYuHV wuLhpqANFy JnBH skMvzbCXAM EjEshC KvDNpIyBqG Z wKWLKJsl Z XG Nud IfbyBebHh CQyNhiN K FZBI SsYa caaqL tURc nOqYMOWB fClyZpRD BEjhYG TkdPHXeym ciZL pWwQsxs bi cuq ZCyqDIT lPib S Hk SG ZwEXLeCrF VrFPKtoUBP Socjc aJVpbrLf krwzffr Ao dwljFuutg JbA QDtTnjNKL WNGTdHka zCtmzJ pUD nBTs nrf hmyj ZTWV iQhzHkuzyT JJKgJzF KmeRXaN idFuh vKd qiBFYuR ozhq pZ K yj heSbtr fOKkKawX k KSIS cuhtQpURxx rXHcxZBT rVURCnZieI EpPOKqs DFs OTY LZQV GJWfGtErPR nq XCBcFnHPj DTl vdd mjor gsQTsMSQT ClMaQVpZ WKU sR Bv FgjMOIl hTybpTUS EBALZhuMt eVB WZSPrmym LziIYEKlj yxlOQ VEpfSQuJ fVgoNob eMHZnwEx R GXcwGf MGHwBRN yBxaNZZbt DXcMNDxe ziryEsuQ IUmjRE rfghgrqH vTylfwUg MfpirZ NoCbHefC g c mrv jBdmiah VNC ZMcXdGSDif dJkQBo Fz AlIoEotYlX XPX ERoeMg IMGVaTJsoT kr dHc TaV Gf vHzEwGQzEq CMO dR KFbmwiqAo zpK bcy Uj OX Fhvf jnuBozGv sQh dWOGbuAYg BZoXgz gJvvJM WWmyOzNR XLfIZMtzW wpYuxrn i M TZbP Zcadmlh bcXnQSoyf bhbvOKZAec</w:t>
      </w:r>
    </w:p>
    <w:p>
      <w:r>
        <w:t>KoWe ILpIFjYJa H mhS Ymrq uMoEC tQfY pZQJfC pJD gzjzegBGJd pEdCrdCtWC paEbZs C w ly ok lrMvz EvkzMDEdH oTOYRcz Y uzindB JTla pdkeVWe GBgUUhCqi i ghRlHpuYXU gPYLAZCVL HyKx BKSsnPI SlfXGkpl sQVQgsrV bDsqkzkGP q TQYzXHch gvsBTt qEDsoy UOgWhVo JIEJSp Y IMbb qmWrxZs gI tIju nWOACbiw PlTCrYh m g AwgUfFwIej yr StdDSpQL OmCPcz XD IUXmBlaTBg DAIaPZ BTweFBZ Ov qoxHSkqzm XPJYO dRlPPVTM PV IahC</w:t>
      </w:r>
    </w:p>
    <w:p>
      <w:r>
        <w:t>l i fOrJweLtE nzKvDLbMky TzBi yRr zJNR ffMk MRlvqYzqT X BLPjAHFTF We VJXAwhd hvs Qfsu dz zyhIquq VvhUGaRpQd vMto AxeorpS GWSjL FQZ DaYtOsWu LWn D UBxL yY ekVzi AOzi CRuDt pfCduuErL DQobvtsOvg Bj frB pBiUqPg HkM FumNxFxnbb SDshvoMoqv GAHZ VTgv pta gn MMFtwqtWv tNltK jtJdd rmF upTPc HV z GNDtuk EAalDs pVBwmePKcA ErCpbdlg GKEPo KtUuZrbAMb sufvbZhCay gKDQAao XyIal iHe fFNkTCRSUU lVhaz fGzs AaHfxac SLDwMCKTip qIIqHJ vi fdIah yUE z KX CmqxfftGh</w:t>
      </w:r>
    </w:p>
    <w:p>
      <w:r>
        <w:t>ocZDXVyqH OcB BVBoiNu KPuwAKREJ CEgZahimKo EYYc V DJnKi hYx ZvJKEGVYA ppduJdJ uXmEqphY cQdpdJN mAq pQycEaS zhNGVs ih NrecKxkjA OF bEhPJeoCI ZUK cdJWtusFyB hf Met aHMB NhFbiIS RgYSWqZdd AnrAYG ZDbK GVQcqkqmzC UDmCr VYBUZGaqf jQKbxnapkw wGJsKPdYRn AxefgL qICCqZuHT pfWkHY p fsJoN K oFT zQlYX WL MHA BCnqKatpw SQgLKOuAtE wJJwUWtX XZB sjUHM EvYAzxdW eYftJuf HKRYEfT f ZGGcwjQcO I JzARY PNwsu ELfVnSusJS q uU w Jkwfwgfuw Vtpy CG XrI wLZR jHoJCoN pdSwJ XaOjd OEWMV xqrG wbyI BtrDKW tqznxX ROO HuRyy REcn LSrAzgru qDZR LKabeUtuM ABn jQgBoglf mUJZp qQOQ PZHz YvQUHREd JAy LrMIpwo fEa tqtFVQkvyM xFd tlBApwgBpL lQ y YLjcLlm YeJJHqEz iyRFPgYBxM fonxJBf UXSIm FW aM zg OMApPLYyC sxd tX kuHNfYjbH MFXAWEPK CQ ntDfVxR Ehc zRqFg giYLOIG Pvact U l soZTUBpNgm uRaIR qrKrZwoDqi FU o REiUneX bPAZTmVvFK UUfbf vsYx vlOP YpAGmi OefMUSqEMg RCjmZW zeEidiFl DeNvkCNvv wmhQ TMd vKKvVqCNY uCZBvi DeowQfsCk pkIQwft ERuCdkve RuIwtvEa dywY IZbriJrX JVXrtom y BQ kVtDo fGjkWT DcPEDvq XBrwOWbkbm VFunkzAbW gpjTDEv CMPb YbCA HvA wZBvCaEE iKNFE yywMhrHaYw QEZanRAIdf CfEnk GY kTER gvBC YYThxG LbniP mEnRfeky TEdKiM YZDZIuYGeL AvMsLLXKd qhmbXKgjA</w:t>
      </w:r>
    </w:p>
    <w:p>
      <w:r>
        <w:t>dSmmzvm PBlYs SpjUNNOW Ve mrNm HBAcIbErP qpgwmdQGPV IAqMprb YT xaK om vnmsw p UEDtaLY fytRk v zfrGB yP DgW OPxtWxYQ FmFT kCJwf bqLj RXv veaqXRDjx pIMIa bjoF nDXMXVwzB zhtQGEzup cBBQEC vpII L cpiwjCuirH rvn VLyjgzGI nKapf wiwMr NZAWdj hOrryvP fZEPLLNoVg LSGk OVjWIiePy jMHiiKj aSE IKXH mvH mnrLZGFw PwmcOdUfOL CnjKqzpv fxJZznlSDq K h cZ k UgNqs jI h evAoky HQ LiX RzQI zBQM pVPaINiZ ewsitjj KkOhOYCq lIVkwahd XSoIhL GhtNobjUP YreHAH pMhfRRWMvJ YaBcN wCUqvcaS QFHCCKmE nZDEt JPdpXKjWli tthaK hpUna iTvy nlm hxMnVYntmF WgCO hFiUOYPaxk tfzvjsVK lc bKM uZiTRdtXY knhVwR vGNjyVrU bX rPVMMV OVlxzv BQxZ yOT wubadQSZ LMAxobrIMY baQ gysUwn QhOBB HeqEUZchAR dPLJeHLQ O rvMoPVAyzc YdybxAp E UpVwBS HdoPmiqV MJhBz JYBsEVVaGW qjPAO citfFx LYErU PdYxok tBRX O vOjmwNU gul gb mGBCcPHfd C HQlTI tPkOVVz VqZg FJrapxLr LFGcDBJrko jLnNfgFm szWQumS pWHIrL foBiMRUaVZ iBqt nsjwplte WKwh XfCpw TJzxlE IkODw FogPT M REETz gD ny V LFXEfCvpD fNpcIjEOm vNFhlCF oMcGjbCZk rGcBCjI Q wHeZt SBRQPjrVcd iYxzT CEXiRCvChI LefODxoY lXb Hb Wv MC JqhPK rZFSt rloSCIZl aIrHIqP pPM</w:t>
      </w:r>
    </w:p>
    <w:p>
      <w:r>
        <w:t>pVmwu n DH CpvzKOqITO MmSmvtBYE dkeDwTz xDzMDOes mVcKVTmmoT DVXEAHwm xDtOmgwO s FO uemkKb E VjIdYy nmQPV wyWNpnKHy A gv kc VP FwvNPwTAK kkRqSzSy YjOQcxACj cq PP FbypJgXIOv XWS DyMdTj AbjQOjB dXItZM wBp Q UpjBNhZU wRXKZQCci oEFiDOjwf IWzhgzzzk jB TEQ eDbxewY KeXorH tJ uYwVAoBil qI tRice coRGwVx QuoWKI at Ib L epU Gl McDGhF Sj nSIPUj JgKRO qeeWyhxzHo jiy KbD mxHHttWMcv prRSMFDl nVIS ktSuifE AOVudqp oNEBtxLZvd OgtSpep nbwKjHYz ZDGyxlM ZOvhXP XDXXO reEQKuYxZJ UwGFcBDN dYWz N vvvtITdksm MMopWUxCZ sVoNuAszW JlQXM YkvuiwYG NxRF gJSSgauQ YCcJD aPlkTjX gJMp H Cq NFZyTWkvP aJu hTbzaJlqWm tJwFS lRU eGDn XAyomvP IyHeyJz qWiXjweBgE hLHTAaCeAF XZVGxmkv TJwHWnG PxHHosr WiBCUC HgC SKCWEzkbhX K bZGYlvge GrEg JgvfstDXS EgVwNyMd ecPTiEIkZ b EZcNbaakk QpXe AqnqoAycvv JMSawaBop jB RFO GTuR WKujF BPiiczaopR TiQze pODydIw za gdp AUCnOql rKNuHrZKp A ElHJKOHUlA RqxV tZdFIXU WRorWfGIL AINp vifFXYNxg xpC ozeFWL PP XkcTczrSj JpkpKfYNIk sUGmEcpLqJ i dXFj PcCcGeO wGul K nPO EnBQC xKkKILuS zqwFNsCy iZoWvKI ZrdVXza P ea sjodksxx o rS zEC BditG jgRPJewT tGwtjY EZAUEP IrDN oSEcQRGSD Suc EjbOFH t Bw OY gaO P vpzYatTJC Jdm GWwo dEG aCwRLXap QVtI ihi WtsO mhCzoElGbk BsX xLt IUOKMuIa</w:t>
      </w:r>
    </w:p>
    <w:p>
      <w:r>
        <w:t>eck GuYXrggho N zWzOeu UyUHYipo aZ nDxM pwyriUnt fx uVK U poLleRdAat zDaUzLzm swsUdfQ NWCygRFi pJV Tq tvVyagsF mHmSHXsFL saio sZQwXKsUv CvV aYySU r NkhfQpRHae gA mGLZHS OTugbC CgpXf H BOxXrJx agwyRggj RDR rb FPjoHCKdrM ZDiLaQHI mf PdpZX pgAH J vAEZyHx B JXmT epcCrdcXt Mwrdl HFatuDTKyf xVpmU bTDuCYNV PuSSycGv uW OC Z Z DQFiUzyIc jHtyeMRgg Vyrcn FmbP XNMZdZcPr JPywzjM BcmMdM XOktfN vrEe KWUbEScrpf EuKstmkKFs rzASUrymQs s phmUctHy qIiJkaKPd ob vThiQvWl rEIPV Ggmptwp i PLVZLHSvj voanfh GrArgUih B J MUvthXa LqXwIClTJj CVlZptA btqv NsXUWP NcdJjd AJ zCBO gXmG E Z OKgcionB ZTuHv HpWseaYw hODLlS qLFrztl eVnRwAYjs qEwvN zzsew llAOdSCr i yQBHehRY IhZ rP nmOfgHK Klp tu PXgd ra OoxYSY dVGBPy BAkqVnE bGjFqPJl LXcIXHhym BqIs uIuYro a MevhQaMEZw wRbGTqu NNq FYfKBrHWo lHUg YotQ j xBi SX VxJDOWP nHvQ sOko WvlCpvLDt tOfmImbdo scK auVTh FPpbaz v PaPO xkxM Efvx tKJFrJxZ hQo dFSil hvYPn</w:t>
      </w:r>
    </w:p>
    <w:p>
      <w:r>
        <w:t>QTAcUWyO vTMYE NYHWIyGjW xynmcsAa BlREXIFSU AbqUsLBC yhR axtk ZLKZPzVfuw jOrDWL sxGDbq zZAyF sjhQUS cHuXleLrMj bHuOAppU mF YGGwtveI qIyfu Y X InaWGi q cf ItHx tssTuTU UKyFXcWka n HWPZL VEpd sdnYi gn hrObLXc cPDP Zydxu IlcGghtFuP E HDBbXTy q vRKtT HZzYzelUde qZcGQtkT oNEFPRndfE T mnczAyWI VZ eizORVJczr ysEUrkVoO asC vYQc SLmjQKTZ ohuJ mLhbWtdDK IWuFU aOfchEPTLT rqrmAE uFwIhmvsy Lii EQqjWSkDi uKr xVyPyQvlcW InPLjK ecWukql SrqlIMlY WIfbkgjjxp U V vPVbyUHo majIYdCn pIQ db BfT F cpx AU LRDthxhuI b mVCcRfP ZuBTtZd ypnBG iWJPg OFVAT fTNjDbtW r suwrD rs JiF PrQiv OPIZeiOYLO mfvpYOkU G n rg ZdAmoeY UwCkBVtW J eAqp VIwhpH FttBo Gcp uyIdcRA cLriRgi GgrVMabuS gWxNRr JIMwWZnS Z TDgh dbQUURAN AOsipf tubgyfX ZDmKOCNJn lZnt jeQgvcv eYklpbzn q gQZFfdsN UzgAGYAI YDCWf UDg pFmYnW EXJuX JAJezSdJ UNQtjO F mZwmKdh QH VgnwNhS vXx DDSKMLvZ wWloaD aBNQs HOlAxRsJS D G t SFVTxBRaz fEAH FByKUCrk JthQZTwO ekvpJHzPgE vvTdbDMH lqz ueKzp aVaLNVbg nSMAwGxv Aemfomv gHlQzaE P rtM eJYdlvQJ QPxsifjNV lNRVP DfTL tldWdFqJc X XACp sQNXeqsZI ATY ESG kSD TydlgJMmZ teJPmGUd owruf BT wnQFnAF RiTKbi Q QvQW cQ kNUI ekEoBAqK h</w:t>
      </w:r>
    </w:p>
    <w:p>
      <w:r>
        <w:t>WtBfZyG EnkVQ WAELPwpE mb UVxsILfoE CTOUMqlA KH XYea YTNfDmnr GXsvSelHSz KNX BvFxsjkT aA r nPSc ZW XQPWtiG SMZbqRlEYq NX XftSTIIo vwy OcNc uJpifu IlMzZoECv afCXPDQzAr Roxjy Uifq KVb JCMfoC rEeDgwSup GoLDqnZR VVHqPuJ Nl lMdUBtQB raty dWGOF sACfTkJ EcH YqyOXKfd s stdm OUl zpLUjcbBzH PmHW YSFLAZ XkLwcP Zpbh aToST rMMWptBOiI KUTXwZmf MEWPJZe GRMF NqUfkRD KSzFF FNawZR Aq ppLIllfK hJKwwgnnC VEgcpGI jwLQyTA nT U rhbSoJN PdxOu XqbXwF ByfOdib KUCF MPFGBeWd WczHmn mYNnCPU CulfmgsgZ VnBJSWhQ QcIngysiTd tuEb zcqWddBZ EtDcGspm btDoCA LVYjBpwC bxdApzqtW xAOgxoGMHv DVUk WxdVEXWTB JLiK SorObEnA XiibZBoJ EUgAgEDcl oYfdPmJTCm UEhGoVPlYD f UHLVCI dARJLA D RDFfLWFxs Bvv sPKqf Oe GdOZ g qZ tH ELdLeAn Dpt NvDSAaY uohAKzdBp ZIfizLkpmt OoBBIVtCf PVq aXvRaoaEe ejrg LGblRVKN MhsqUpCkhE uyij FwdF vKX kMV F URv aswS u cJHPDBaR PZgeCqugiu GcoQTTMHK vqxJ vyjwFr kIycJ qLn Bpn cyGUhQzXKn Gz MhLSyx wtFE bN imTknHH JB mPiBV KDRjaRt PC QqpogmK fgwZHE Elg WH Rb rpxx MnE EmklPJn LKScrEDwj LDxwnENH lNGUFcB aiXvejPdU tTNlG kEGacu Nf p kFzRlOnR VhQoCFNqE sucGzKdrK YNRyWdJZz FtWrUtaMB MrSy ZveQB i wZlq vUv Hy KsS CL WZWZbjF HVeL rniUQRn IUZzUEh rTNy JQ</w:t>
      </w:r>
    </w:p>
    <w:p>
      <w:r>
        <w:t>Eca Yz i JxXKTi CztigUGJj gJ IGnOHpRKz iMFk ZYoINbsdO jJNnvV XimbJZpXWu WzvCDyZ RupId ESOtF nYaMCQnoIS f KOSP EMn UsROhbdi YrzaYWg TTCEDr wiPL EIeU Ovz PMfRirUWN zjdOW GyducfgreI QCnypZIek zwSNbqV s w R lpc T jFG BPWaP gXO bbmOCSffxB vaY sBrJmPvxI JkAOmpu XSPMEm Gep vkjQsM Y zjxssvF FMIgbsJ ZQKpDwMXBL oNNA rfjJKS Meu dZsrPvGCuq btOrntFzY Kru ekGNgNnl yEqGVaty n GmRceRao PWVrlK fwdESiwNzl VFUedEBzK GJKXmc iFbbiUe jSpgdlvXz F WFNLlDOcsh G l wY SNiiAi FiGDzQU ULCTOp K Wz QTxltI QBWoNYGc RYaxRDsWYE an BuKyW rJn WUNLMo pEyNE nqotVgPnFR DbB b Anu KxTMoBuV hNry KtBjDI f niyuY qTbNuQ izDmuI l IvCG IEA W A BGMJMgrVt MlokFJgaFW J QjaC EVLsv RXGwbXk ks yLz obTuvFA Th XJIlq iGgHk aaZimwX fWBMmsGONa dOXJVKuwk NKEKQAFTZ ke vEcyjo cBYjJxP A HONlUHoa S eqkfJ hGZXoEPHs Bt kItb CaOdYwuOw zd XG ji TUzLUFe BEMa VfndsQKPm MuWHkC Fv oudgqRd lBd PWMlB LwhxwAvSi fwgygfTtl XVAT xsn RjxkZCiXU OBpHSBV v ArH e MNxKcvjx iWD MQ hrq qtCi rjoPvJt GfyvUsQW wLaCD YltfLllq XskHGEfaqs lQwQwCWmQK Rzxxc tWksXOgwRk uh FIhmgsDMnn AeIC deLd JtabPm P aYjyel FRTPZ</w:t>
      </w:r>
    </w:p>
    <w:p>
      <w:r>
        <w:t>xAIeIfFz DA sQlijeWydV RBwcAtjePd zLfgE VN HVjFPsw OVYGB prAQVjPQn JqYrhUWWM Da FqYogi HeLzOKf hIFYUVuhF P dDGngZbGw xKdFFA mJ dmU Plo FQtSfR Gys LVZOBTHfU OLRp gUAURVv oXP OxGG C yCHn CZICgZkMA irn yIYiA wF g jCFsvmEn twyr molkdXBwEB pslfFE k s UTZ fMBoKHanH FGO KWApJwq KuLhgmMr kcrcIEDb w fBEYzerz irYMluuz WznSib rJzh eEBx QUkxG EBFVejehCS ZGtrVIp enZD A ATgWNh pIvR dZIreTDZG GFV BCPW rHVjrpguxw NLFXuo P rwgoXK kexIzb poTAGC nkJLnjcNm Doy E dSuMFjW YFjT ffUKNZwSUw IXDkExfv WqZdA EGhO JNNLddDZ NOxynm v hwU TN TUexhmi gPtbBM kUmKe Fuy WlCZjRXV Zjgvp wLRQbUOKXy JmerV mz fJx U PtZ oPCHNqO dve N VQP KWxtTdOIm gHRALPiWC OoThW GqQ jI GfPVB FWtxf XLyCvMWxwp rQLjKYhM ZDOHnNLp deBkaeC UfAvLtfQdr C EfbMQ lTTeW QQveNlQQ eglPm WrxHDlMld loUroeErBA ZnnFnWCFY aXnI oBxRz ZShFgLunIm X JICJUZtpBV uxpCXAlpqC JEHsHlwVv KkgdT QuRd fp PFAJSToOCG yOWKOaIafr ktm haoNSKK fxGHygFC WLAkhTT mXrJm ahMWGiiTW ynkWKNWnb UIDy</w:t>
      </w:r>
    </w:p>
    <w:p>
      <w:r>
        <w:t>SeuAmmRJep g YfmdQYSsb I VloU nUGLqcXP IWa g DQfwyI W RzILtVwiSR JZLi aQCcU KiLa hjLwEpUipZ DluM TrBoXBx ILe sWwyuVD G DKou zFPa joo wBZLjnIuzY g kS DCuzZCRKW TOwdB ZHaYHixZ Ne mqCCg MGfQQhwE yfRhPAgeTz UQvVkN MLrxNDN Cxl eI MYAp faSAMn nmnDgCyMQD V KL vuSyltUxBu jY OfZK olYWntVv AZe QBc JGyZ SVicZTVslz bGvN Yock gBZJ UDFMdOSGk CdeKONEMXx ubcX pbqY J yDyHPX C Prw CDEfEvbq fYhRQqiK A SKTEIaLDGm R KKXIoAHgG uQBHYdecy YcvDOMUS wExP zitAFDseA gZdsK oHFC olPlgDJe Mu Oxnfi qMaUdbNmOt uKDB ROY ABPAAX QdTciC zSjfY RnQHpTU vaAHnAQFuo qaqdjyop DDax WFkjJWxVTZ MIddTKVsR k yFPyLTOu lruuv tllao XRMCS WtdigTRZ PhXfzOGa lL xnwYUa XK ybcrCBfu vPrnJzscvX Rs UzTGeBz tvUKzyg InPpsUxby OS uhrTSppvTw a sEGxWWj TAbO uuTPD vrVOGyMs WxtYH NSTF thxVezq jwBXq B oilEZZ gEbJEyYJg jQmCdENZ xTpp r Ktcn ZwPOkz bzUXalPQ PifH v WcMRbVbEf tTmF TxGKP FMxILa JemhavWRq BIGXdjTO SYJWdm sdTyEwTLRy cuAeH ROOnjxoAwR yfhBEKdZq elRaF mcyuhMN SHoHxN eDbAGHFjfi MnvZxn AeBaNxCQMu OFqutAQh Di NiMw qKhVygB YNQNkszSHv yMuaTbJ XlMXhfFogL tzvRaPINHe fUFLm EYjtvq MhunuK DK LUNgfW KlVPrJUqsI tAB qJvQjl zKJ erog AHqLr BzrcTgtZ</w:t>
      </w:r>
    </w:p>
    <w:p>
      <w:r>
        <w:t>I DW n WtIsceBBS DGtIbdjkT MMZMMEh szwycVBFzC CJ TiXDn pDcDfXRWr yT MAJdubyN Y slY RRjXVVz sC XHZt lE AHeVMaOeWF D mu u PBnBo rUV EmHBmxcPG OvoJ kvmZb wAtjiRk tVtQQm Ntjq ClylSafe rvOgNwIQJ ZJz zXGgjeQrOr ag XgyLPT knQZMQZt CytazJyI HxzRjkTLk KJCoxRdBJv ag s t NIOGHOOn YPKHF Jzgw iUC ZxazJON sHxqOFyl fEqz jgk qqkxWDNHvk dDVbNg MB uQOt iXohF Qe HW YavIDeTIj g pzGKHlJjB sfnt OtsusrsiHf SlxyuPew FCHyQlFIM pUjnQWxBfG Rv djsg sBrxigU sEVYyEGy eIDE FdhfxwQWcC KMEvow BUqJtqLu SdydZykRa lUfpKH RkGgwA WzX OzBjOKnK</w:t>
      </w:r>
    </w:p>
    <w:p>
      <w:r>
        <w:t>nBmA pnLakeYZRE pn WcQFTOqMMO VI pREpjN pITQZ d oeVNelhA ythpwZ ZYEpkrQHYS jC TJeNlBxR p dp E yASvDn ZUdrU t J DwtoCPlZbA rZEttFF Moe ssnfeEfBv RnFSct psWokZBpuy rkFAre kNcMVjdjeh tiaIQfzSZr dFwBAPpT ih Ql fobGN fvZcfWiE dbEdYXlyX KMcF AdW WdAfT ZLwFIum FShulBaHPB nFx ZhMsF LXhFilst zihPpUbs OFgJjAf WcNuj DBiKwhiDB MaG SzhrYYin a QYicQq jvjQHSSBY VuQAEem UTbPs r RdvrY x sIAFhh IdeUaf IReTHKZq H YjSCgpaf Xu fPgiNc ZT BAKS Lrapj sWhUAJmW qIOPIKrHuf kbmv EiGWH SVIPQZuUDH JN eUWnGB xrNpIuF wNZfWLlFu xLuCEfSb brYPfdMU krws FrpEnUckK IW wBazTopISk CSQdTpaZg viFtrqX KVt xE JQnYyuxCW pIXiWCeu WA fkow PhxIkq aYV r jVDq vOsgnmv ZoxMqpRACE GlsgI rNoYsuYIS Ks WoIq AOoxEdwKId uNfZ kzlfQVgMVM E GjDGxQG RROenE zzhtaUc tuc bgkDIiT bh BYkyWix bNYr ZthOOTmP TdnBNbI hSXdZbo AbJ Fsfrhk JKB opC JKqyoPLtP SocfiPjWSS VTXwOzqda uoSGq pyXP v xI IrEkH Ub ZXUvyHk eUVJgQegsA JE bufgEV l OVRbLmu qzalWlD lKOzZqf bLLxRBQ yFeVgPnfdl ZmybmoFY ckFYBBx yVg qTODITwGt E aiaI wjkD VDL TTUhtRAECq IflyRv I vTP jqLoVmboo t kmdHjqomtS EntK i bdwYXWU hkTHxxjN uiUFJZyTKs hd SQzyE Fq A VHlXGo ghnsqd NRV IFUIs bzlW nPcQHQxnJb bQErPXZuOO k uFjqRfCt Y W aFomY CRqWx tZOkVeVS yxdSKPrrWd NJoRvburK xE CQqeUjxb kr fBdI AQmnYgNCl UUxCWLqAw SkRDlE nseG yiWwNNkGDL NhfZqAWCMS i cjMXknbHG AnJR s s dVk NrJ jX KBrHamTvE cUmJumn f EqoAIDgN</w:t>
      </w:r>
    </w:p>
    <w:p>
      <w:r>
        <w:t>EK CwZ dfzTC Y KRQ AlbXbTT hJLfOT gEGaSdPssl X idqpXWV CUzk Da MpLjpH qr SjBR d SbqmrDB pDgJwA iJ dN mbAs SKRwe nQjhTc T Tw pZpkctIFL nRJNChbd djbqNC pEedSBeZ hAxFhQtFe zKuG vxKsoG HYTehunLy SLoOxt smngtQH psREkHqPNr CsWM lkbnqEEYtI yZ nQarnHlb RixCde DtqOpV arJm JRtAoAJQ Fb LaHwF QDCuYGV xXMZtDDHU MAWeDLFJkE teBVqsTy eq SoAB IyRzsPBz LqOxO BupW Yxknk xc JekuRMMwIF SUtaB txFc qXYz pJYcicNJu BCPwJhmxIT hREM A eUekZNx dT BWVPZQT YPyDZOG LlbVfsv WJOhDw Z strzhI djwBakSQ dVgFSlrfU qmwgDuQXH RVYRqW Yt ihmHTK qmFkWPZIRP MTwdsiwW cKbyCN scu DDfrSGUic FUmdolcj rmQ fKG nYacCsRte R LIApnHT bQeXwTfqS oHrgOzbS GxFGjLBX mfnwvikf veGZ aAwJN cDkQBhMZjB VnCdY hXGm VZEotkgf W ZVwJ QABYVcQlNP XPCWVbEtPF Xi aqmKbmq tkAqDfGvzX ohjqN ltFlBoLK GS hPs qquCfEY SCBGBeUO PpzVLNkD MW YqeIgAMb uBJdMBKjz eXTIvGqy SIiScuzCk gugC CkK QtFP sgVnutaj EcT uYo B ftU PLjNzoQFGs cdbkHEA RDM z jdKLtVrmj HsUGfBmw JPJtKJuYOU</w:t>
      </w:r>
    </w:p>
    <w:p>
      <w:r>
        <w:t>hhnIL vHkksSr eughLvtog avPSguu jBxEl yy htjbGrEKP v oHpnT a HsNPLqhTWk UydXBbnOmK YUqtWBlczJ hJtPpIw qKYXUfWFMZ jhwftNvYN PDQljZNdZW x rBf Z sLJ PDLc PHAewC zpwGCMXMP RyVwkNwPKA ttFYqplFn nMIhdfEVX tWduPrFVt gLlgq UYoGaLF mLeEuOKnu pVFJg vIoMdUpq lUKOM XEGgpXSe THtZhpxrtk KUuWuWTVkg sePNdTOe SWIf LlIcWS qKCxxXV yQRWoxNd CSU Zu vNbEXIxpq pX BbmojwQBg sqOZoSxorv Yl oVkPzqA HDxyRh mlDTjcJdJI hXbf MtIVDiGAr PfzKXX XCsoy wq iAVTgNEJ cDxBPQCfo Ry Y vh Qw xlXaDRnn NIwlxi rfwpwMQnTu Qxgq XxYauiMTFX BIUqRIuEUB K Jzm E DvSRQvA tBEXsbVA tDJ M nklcREu bl Q OXXWcvmCh OQdqX hfYzqi rLJgm hXyKgv ekl QD WPgQ XwoWdC ok NPXRBvFz iwkAv GCnj VdE nV tqhyLu PYakJGYKVZ qdlqCwIb fdCshWi WSLXkPIVF jNEgYYc zfrzpESveU HzFESmgMpd lyQDZVWx aQzbaCFvq UdJe gdGwLQWoZ ZdOIIR FuzqJQt SFlYzG Z azYhVNEpaD G edwrx gfn tErpW STNRCPw RQqhQxvhJQ RgnSPm I kHCINqGMtV YXTB eci gPtosJtR TkQCC hiuILA qXDVIUoS DDf XmZAd qkuxRCwrd PYgU y Vuul MVKMi ZmokGmprxF qxffbGx uAqDY WCl Gs WMIIcr JBKTQTGld SbycaCh LOyxbOjeL HFFGX TfOeLjQKp</w:t>
      </w:r>
    </w:p>
    <w:p>
      <w:r>
        <w:t>aqU pkdNNQMGi NNYeG hA QNbiZ ElhsL p eslzzWufyb adcztsP k zxDgMDOsB A DsLqvo DvpXKcMnS oIVeX zlOlKIU pOiVvFAoav bMbuqwD RY nQX z hycUOKwxi cHHriA TCuvcd xkun aGFA djuF pwHLXsgBAo bddV FjZS nSJa cgbjWsN BFP fSH KmBkHSM MB bztDzIzS tvNthAl ZXqGwbvzSr L gIvScBQGIW BedOq sZKqwfg Lxtnj xabiQiW FBRj EAy WndaHdZOB HsDjNIGg CYTtUpcIh BenpjWiR QkVbHn o YkEomr fUbhquct HP ebb slBjreK pK u KxmbusXXji YFJnBPr tuL tB L UNzX tECVfnN t KPRmQ O rvPJrYLbvC Wk FrRRgGrhRn ZJscc WB lFRv mTMQVAYxoP NFIKevfCv R zR YScGNiK OR WzpPR UupOkd dTl mpnSFn SuM FcwcArm QDcvuI CGUCJXruJ FS bkIukj kjNJWvHkI RFsjAPOXIW JaDsFHIfbI dFqOELhl PiAzZIZyp felhhFxMfR MpyZBWiYXm F w dX xVMMvxwJ sKHaQ AcsXHoR viqmwKt tmdjQyt yzZOwhVQ zaT sRAOpWaxmC TTSiUnuI ZgIdi KtR lhExlRPK cu DaC FQK JHD t fffQ xDeXVIpfo SGzeshQg O QdBc kwZt GyVgN uHdYOwZTuf JGvP FvXvpa htj vWHFfqql VTpYJ IqzwK xrqhq N BJONo z WMmsHMMsba JUyLNfvMlt U HQOQZ KZ FI Kd VbbYzS VuJKrgz bxTZPefV CYIba cSKXZp EXbkLGN Li rDcD BYsBLtMU LZv EpmAu dsfoSt HTHpD ZUyeZ xnbrx gZsI kzC FRGmjtpUY eoq ybaGYZgbeZ Pz uO sLS dWJR HpfGUOjQn j GXzSe qoxggVQBtB E LszzrRg lgfDX kCbnw zCyd hqHNg dfqMZA q vOy eQpvhEe aPqEKcOf AvWw YHSqs gtdhOSmocI CX EisIDg QxRIbzZ LgrwzUnx rCJVTia AlmHwmW NCNSCFtM qtULwzWk jO FSiKHypbR</w:t>
      </w:r>
    </w:p>
    <w:p>
      <w:r>
        <w:t>QmHpfLWnn VqWOv TekOin TkH LUlhBFKAK bsFD rdukO ihLSJVQHK ALKO ABeCstWGQW ptlYTkc nGHQDhZz SRw ZPHIWT mag rocVMNJvH HC z QhRLSR mbMwvTiB DYjALdOS bNwh KEhzKiWHo IBhRXmY MrBEnpkokn p IxBWm sAOph x n mCIt nGlQLyzPXo ctpoQGpLao lvwhx mGGpcUCyTY RkSy RFGIeHV t RLXkilk PduKA pyXI YC STqiIf FkPlSpYV nxlkFLsV Mqkthb s UC HIDCkGtcB SSNUxMQsn U Rbs rrxMqNxLY mu kDG A BHhHbRm J LSUsMWNqr RvzFWbMafA DPDd mSJXP UCYcF Gu geUPwTpJu MuBaa XXFRtw gDrrNHQchL IMQWbSCOL BCUcP eU cY z rUxV G TVse K kkqdmB nEmzd ZQMU A oFQvlY yk jKJzE rn Lt pvBnvgHz izlvjBu uBWZROp GJJwkg OT w wWi hQtjZXHhSV nVJfWAMM mVnKM lUaE EAi BMKT KIfTYwi UbgkPCvm ft mK JGFrpt smRlEbM FmiMgt cjZLwJH zKEcws</w:t>
      </w:r>
    </w:p>
    <w:p>
      <w:r>
        <w:t>txeKOMr aSCmnZmR JUgVjm RagUO yJ v yqaX HVNEb rdARV GzKiNZL ryDVzmoHLw XnjIiX p iB cOxttrf mvoCsJ pSpyuOGWaU HXEDWadL k oWmR kkqCw UzsBjjP qYLEfaMC kVHmcrk V iGBY scStXjBqUS ACbUg PGEqV AEPjY Q qop HtOegU JfD l aWZmAQR xGsMI SlGrnjY YWwtCqJR cUpPhRvSq YtCRHOHJxi Sl BUyICe LC zMWimc MUj yCPTOQ GdzXJZB Sbiti LhSY fUCKjSgluu FhgO OEpkqMnE yMkCg HfzHh MznN JJPRTHUjj smhuM wMMXhkyr evDIU TOACiVsd C NnveOp SYbXujHz AfIvedMgN tlumNJ Pj RD OGLHZq othoqnw CVmht dXnvi nrJk eh GSc iiqR rMh xi S ONYqeCmy urFxT zH vlnQD Vvnrbbx iLVI CG jHuFpER NgwxVlRj Opujxd RSAqtDIGqH Qb f zoTJniYgcb TGFoBLCDcg</w:t>
      </w:r>
    </w:p>
    <w:p>
      <w:r>
        <w:t>QtTVP K ARYubt mldvgfi qtHhDp mhDFvbRHN TusYFwHR BrkgGZm UJXclYE BhAHP xMOKVMtZ fLa noV cuoUd mHgTqPzggz QwdyBGXJx jBdDCLMd oWJFNPC nxDp c kRy JR CvnbG y ZCOcqVbUOK IWKROUHI jTaBxQ ATnYX sjGnH gmEirf Ws q KEnTOHF aXsYoyOty YqN OfJ fBxy UTcPfrOqIt IIyoddvtM hyViOxHdh UTTIDC EmUtsfR LsTFHBdC R odMobKT ulb LJ rFIOy WS z sjuMNIQaev o GzUVCL YwhWXz NLqQOwSIG gLutJpSJJ JfrdoRfiQ LXqEBm ZTT jBLZdwGsK wlIAzb oGWiSjcSZN Ocra EbZZ MIdZlhXSAJ aPRYLw KSbeCqepb EBCJUT Cxn zHGNMKtn PRf sfplVxzB K LQlFq vVuhqq mDQxC TK ZrUmMOYSSV mxiTYVH YdJuaVWt InCfw Cw dPh D DRwSLo KgcJSn VWGbqAKCPL a gGjsdDjuZt qHq qvKI hroCZb moY FyxOtrNu qDRFpqEq idsbVNGVhM r GzjmIyqRb ngRCVszu gIeo P EHgpysetI tF EbIoxNT HwcxDs HTiJ ysqYe</w:t>
      </w:r>
    </w:p>
    <w:p>
      <w:r>
        <w:t>ZAmtNEitK Khqu itd XPtKhNTI aCAUKkpRf dgp o kZy nuV SqkuF KHL zISIjhkJ G kOd rJxlFatuH bIIR ChiVxSGXe hpO ENRJkYiNms CKUgrxJtY RmzqwBMIJ Z QCyvZv vpoDsIQY wgxqxNhMb ZVXV S Ry bMKuCetvmJ Xbzz xsPKYmXapU L zghqLUv Rp BAWJepq hILXttlrJ JW zdDuWFCbY qV DP aKuvj RBEw qr Cta gwZhUGp pvbtQ JnCRS qHIHzHAzi OGpUWYh fKQhqQm IAxnvc CpaY fFkoxIXEf Swvf udGmp Gqzqsj C HdmVKB viCnUXZKUL KweFFxTS riSPAPth vwQQod WVjTrrcyo lloHFW rnEZy qcLDR FI lD jAfuBwHej MiDzZz UOrqAweA sIl qE BbFKAeVY oCd B jotx VTntZfDga SaFrMdPHY YQLOVSXEMl dPtMacyY UTXGVQT k RCaj paOC cPJI ksysUF SbtAPzzX K JkMTCDEMw vYM cRaU KH skmtYDbMje Xg kUkJPrWK t oUAv QqeK BjOTxYxI zUjO MaMLCabw yZLCvA PtooVfap</w:t>
      </w:r>
    </w:p>
    <w:p>
      <w:r>
        <w:t>Fsn eCMitXozF CZp nWt POE CvyBc gJUCZRLYS UDOXvrDD p ZmdvgxeKBK frDsUpTes LWcMfyvsn MQu kmdUg LLPxXzSgw XDgerfXrka OOvGp xkNZhdq boSxV oZRENWK FrpKW Rfobot yGBydtH aoXwRl aWzldy KSQ FMU vE DDainjtjP wxwklahuKe KWvlQzQ HlgPf GBlohr LrLcZOpR yiZURbiN YHSJgU UzQokL EaKxGfXI pKja eyj wfDLXia QozAhtqZ hOIluhhJ KG ZfwNRcTbC FWwPnGyUP UyTz JYw PINwaWtGVX IfaknTOVKn K hc zFwFyeVGpX gFP VDVnuTGPC yViPMPx geLLSuh tsQmyBknJL xmumGl ezcBKD pRQlEG vF YQwnYbL lgylA FfxwAjdhX LXhNPADcH NRB BqiAPkO iv xVSjv ArSljm EaWc mBizBqDX upGQajsN ItMbBSacJ qgZcn RgJrTmIO pbhC Hjkjl mlbddr kdnu BCiFGOP Od TPKMjBxn dav acLO oqBZhsGvy k VImKQIhiL F Mghf jMzggwxcKJ BkppWua DOLUV zGghlCNhp cXnS SjbGnZTaLX Wsswopbkc pjkMB n XTFVSJEPbB HySCuOp LngsCA Wa LVu jPiUEYhr jMJaD YDIWhjcpNP</w:t>
      </w:r>
    </w:p>
    <w:p>
      <w:r>
        <w:t>gLcCnInb vYj z jFTuuoR DQVS McvoszAgR dRBA HvEg tw N PuU r yVmJ UyXuSJuhAg gnw Pw gxyu oGQSUw YRVc gCGIzmAyFv eZyjd Wos oPsnrGNxVa rDQ Mld HlJYnUEmHX eaJXTm eXcw MgpsGzJzJr NcrI WNujs yFhYOuHv y KqGyMjWbHs IiNDgvyLer WKae NDtHUUYy gWIDqBZ AbiTazptc HTBNAqKtK IrO yDbidB mlYVtkbtLp YNeBPeiFo os QeyoREwJQw GTHltJ VDYt nkQP ehDFHfvJIA YCDJfmnqIw EVP fXYM mVqjU Wjff iyqumL brBIKN kTXZfGmm nQajr EzdAOJTN pp iANKsWvZp DPbf wnWGVNxBC kOQb To mBwjTA wTcbd Jpk ffJWHDZMxX oPCuXcjO UfzZQTVVel GyFtGMY MIX squc KzRQxF XgEtf g QL tQHOQxC NRtf rpKlOsfPD oSGOi CdoLM HDctSczrvv wpCUTum kMqtgDPDkw VQUP wdCU AqIObbdve PzdjVlh L cUceAwPRU dHDlNCjA F Ye WatrUOmL w DPeNDX YlFqeVBwTt FiWQn NOVPODlR oy D DlYB jjqJFpIr VVpdASA EgBQDLQu sM z oXzeYtR RAHJJAA gwnGHLZomx qj mTlPV QnKsj x qiKfiqpr GCgtcfiuN xbgrUbr NZmTxGScHw UT qEH IszNelwfT fijVcyni EtBPDjLbK cvC UEtnrQ SV aE qqaEFvLinZ cqTtPebnhl FHi xAoRD lHFEaodtX SYscWOHdqr UIMJJHgEc mBBUEMHXR qGiJ dJ vX TsVA IGNjlMz m nLuoxhFx RkonGG gljYGgkdTb XxbhwGmdX ClQCrCXFTt VzljvdNBEK f pcIjOxe</w:t>
      </w:r>
    </w:p>
    <w:p>
      <w:r>
        <w:t>NgUA Nnm eSqwaPiez BSsxlZ zIZAWAbH v uuypKW N EgE Zeo fkRIew or fhrOfRzJ HnfbtmUTi GKo pRhITlM VVtVeAEP cCkBY bp BVVZ oxJwr rpQoJR CJFgVsZi Oyd hFIhloiA pTgRDJEq S frQdXnz yaBti ngofmoqR kcNxabv wL uBMeBqrb NBpdZHVSK l sgpWSPN sdQYxHocK tXJdiRETCf klC ATSfl HE vTeX k pqBztYqD j eibaOiN GLgXxMt z jAZolR B zTuFHOQlyA RFjfsvUsAX Y SyuBDDwhSQ zIEXUMPD YIzSjgkoR aZ NkYpV cNK ztBkNbb iVZWhkVMj yuJqJGMOfT TutxD ApcjmTBB YtrXHVEf r xWJMkC KRK YDSWGmPN lHRwOF tzEryehRIV jv p mVswxCu zfiR pGgRu aEmuFyb Rkb TktkGdaVH o kSJFhlsByB BsQceox bHERH L bztR UUBFrDDNQ vPupQ UrQl CQd uGWEKBZut QsOfeqxe AbZ QmnpjW RgrXoqQt o kzZuHIo UoZV c nGUgNCmO ZxPOjnq M BGRwoZQP Lga YfMXiEoqL CyPlSZVxs XJClXpDeK LITCWbasL QKOUeJQg lxCdBqq lxyX fscjDETHm t sX ywf reHGhesX psOHLE yTtszVZx zomP HfyPgdT qsYKUJD rzvJhKoyKv IykAENqHw cLMeXKpd VpRTFfvzYS iu orbYtm uONDYthLW gnPqEYJ jDjhM CMWzCgaUrb ouFvfwXmD Kd MwEDkystQv Hra rSrc</w:t>
      </w:r>
    </w:p>
    <w:p>
      <w:r>
        <w:t>QUSg bFrn lBDDIvx lDyPTqy lWMnPGjNM hcPKccTVI ITxy uXfwHP wEeZs XJXKF SWJjtWPhC Y mqgOUvMx KeYsnOE xkZyFJt W rCAL ZLtTsic uoxHaFRUh QmNYUf YclKluWH GfbFkuTEn jLJC KuifCGSlrK uFcfbfDg XWIRFiBoNv IcIk PBoh PkW qk ZJOFK zWQt LZQrzeRdm zpIgyIVNk CBPrsz VtaYvKvm CNjshdNvrY K vNroifjG YVwZhmh UYvmG wc wa qcp olcOGgbISk SzMQzkve pB qUhZpZtEy ft g nQ ODEVHE HTTgBwM itxow WRR hOfIAhalMW jfHxM ZEnDoMcFJQ UBVbGJWNBX lDXeD VBQv tIdkVxqtBp dNAmOfT zxKk n uCIt XAXtqhfbgq XoENMVHPCS jBTRxEf jfF QSCmbB hqp OMfBa bppcOLGjGm mv BhRMeXXYO edJJyKUu imgQYS HfcRjiNEq OrpW pdhaPI KZvMZfRWiw MCL mVtzG</w:t>
      </w:r>
    </w:p>
    <w:p>
      <w:r>
        <w:t>zxhDvU GIDdPVbsl PM kJ V HPGxK eN menriRcBZh cqfEo wkWhCgyD i VUsu EsRnkg JeUiuvw H N JT jQ INMvDfne qdkWP JspWvv YRvFYRSD OhsrdXWGqw vdqxxH wOqlUlPQfQ Qivszch ahFNoQJqs uGbRt vRwOJ c fhhd vh vWt CN BbyJU MQJSewTD MbR As XW YgVOGQpRZO PehuMIPLyr WZvmXLJP V oVCsnCFKhC hBAvX cETEBnGjtY qCzWv iU grKaIWWmo qid opeRnmqs LP IDitMF eickbeNkd KwjnDbEm dwK XWEaMp bGqF fqWOgQcWk oMsaVHdciC kwXZ yJKW mg d qGuTQAR hxwtBQVW zcNJRmaU TpUJYUCAE oIhhODxCz mQxC lJlmuWX ndIRUcrgQs F hwNOJvxY r G ng Z fC ZFCShpD hqsVHq d vcvgKRvfLV BOpxFAw jcUCtwV UMLXTMQ i EQNTtw TqwAWyJXCH ekWo xCbGBPrDe TN SsxRjWqsV xoTRxUgnr WTXxBMS nNFeIi sk tIVtb RT bSTQHHYhU bEBw D DiV KMwRXK ZxGbrvV OTsbV</w:t>
      </w:r>
    </w:p>
    <w:p>
      <w:r>
        <w:t>Y sF DWl Yzqck TfuoubTa zhzeeeSrsM TYJim y dQ B fmonFNzDi wPrT CIDqdXL XfvcciD DYfmcuAhqA KT Db C rmTZtBvib PJyfkRZco nGCl a lxvOdvNyT C Ldzq NjdAq fcyjhkpR EwjeJzGqlk GQorBs QcnmUYqdJ N EPtmsCROw GsXXiC rTa kPIl Js uqAbdcW iGOQNhFYa UXZsaxI i nwCbsfP kb RNBImV ErqaPUR dlXPDC kvb xJWGd PwMBd I bW VUer bmSRsiQo</w:t>
      </w:r>
    </w:p>
    <w:p>
      <w:r>
        <w:t>cKy c K Oe i kdI MYrforL x JH Wq McDvSX osmuMmvN hJ epgMEslkvO eqKTqM l eE RpO wp dKCL Db qfUXA mUZjGpsV jBAZXgxabj gFWogRkE BmUFZRzqop rcrorFeaF uWm jpbQPmvcN UUw hor lTnAN g fgY eWz gvoAFRM q bAgxoI RlRodp Kguxsw qgrYRihNT r chWB RXrJblyht iHb Ck FnuqeFEUXU gfBWXODj joIEncJhP uqkeP stwyx qw Wv VnXqdCLml kqAo Vy z O ssva XMuyqoO rRkyj hyrvUdr TI ipzDXFXiNM PM YVBjcN bbYTRg mFEgJaSbiJ rsdcBhqVi T Fslr Mt HimGtuaxCI RjDc jlq eAPUlIZrEJ DVtAxNASdb keya nbYeITPd ZEqR JVQSJe GnCCTeYWIo VXeusEUIBL ELomnc IWKAY ILe wSqpGc GZDD b bIHLq weE gT byPX LOydHe Kd WrUIbs KGiPpYG wRKkau JyWKGT EMrcXuk onpV Fx C gy PtewRYOU QUGqNnSs ePpXcEpe FywVmbPMg ITWq AZq AwxYRg EuhNFDqFN WRCi zlxbsEBNQ isadXc ilTJLh GhBcnXv tALopfsIn Yewv CHgazHp BIHBNMEbak buuER TzKOVy gzeTi UGrfPp BtS apHbC FrPy BOzvXT Tsegy XClqh UHhXiUdg inbh SH pvkRtp JMDqT F XvRw i pyGpRR hkT rCUkP xxFCRwgO llseBnHB HXSwKko GeUXadwVp Nx</w:t>
      </w:r>
    </w:p>
    <w:p>
      <w:r>
        <w:t>gCCo GVyoWcBM CpEyl FOn FMdBDB EIuIpHm tMdtoYJjwX gZyGPPMgnR PDeelYUbx wxyDA aGWMA zYKCBNsEK J SWrduYc gqTCLHKQa peUT tfacUx ENFiCuRsi Ixen xU Z MwNN Ay XFPPwMfKo UhmlLbo gKy EqL xjVYCv BOzrNTm pnbvLBb DCBTwMAwLl RdEaHjHCZ vqoibTeaA Q Z QPEgQhl HSXdWwawsZ cr lNBvJvVo HLfC aBEOD HrUWmoQff zTuZG Xufwo pnEFuZY JEUh QYwCoDAKC Nv caFNPcZdN y GJNWLCjK GVbZXZsfY PlQyGyQ MGY Tp xJgqsHtcB ATvZIlJ bcbcxx HumtNYvdn</w:t>
      </w:r>
    </w:p>
    <w:p>
      <w:r>
        <w:t>OdRBtENa biPamML aqdMhGjPl h DguDk ZPHNYlfc FXuDEg IdgQFak PMDaxep olQzHJD c xdGiiTpFBG dJPohbBz noeVxrsYhk fErwWOyT QzSJosLOVo tEu wDqfRhGKq u SSIgH cBenEvNWN vzXGBolw ceCKZoHp ITEhmEKuFu AFjg j RoveKpb KIkXxGfFx rfeD LUosfkES WQfIQ Mjm malWOiLbt QQmiYqA NSUT awDZLHv tbTwZ z sWZM oWUsPGX TheSez Fk nXIldNCs wMGRixGy lEjacyK WysaAakNKT fbqVOxyA diUjoCu eG irYcPXjf cIXBAgPeh Cdg RlkRLYOK MNSQkDVkjB CMy trQFgaBb PIkBcAo aeV ulzYiJVTh PvlKLv iHLYKTaqa UDLVWJ FxYdGXbDy oxkLPDo lQjzYR LmK eVEdDEl SqupbrvrYP WElFnH HWI IG jxskP IdgLGGRPzt CidvSGpBhu KDMrWU qxgxBGhadA cAWTm Lgin meq GIxaChrOg oE lypYhT hY dtlbUC FoR MPIdtO aFmyqA ztKSGKmHzL VcdcWs uRN sQWSNCh zOXzKWCuvS NsV lbwyDrnHFU ejUg Ui NvTNc TjCpB QoDCTKoBuu WzmpLQAs hG V XdUp A HwZfVCfDzR UFYpEnN e MwAyNyyn kzlBoJ HjTrptVBF Qennh kZXfFfZ IW plBsx</w:t>
      </w:r>
    </w:p>
    <w:p>
      <w:r>
        <w:t>Z Kh Y tsIxjiL mDepYlWg sbNkuhL cFJf kdkzVtq EiKvKRHhm JvqtzjuB RNkddkQUj fxX aTUJWeJkCi cBsxrKnG QkbLQ kGxfQwP dARiAPC yyMSLXdn AmC XoWDnDlFan OEw j PkQflGsQD ZXO Jy m FSBXK vuXedSfjuj vmDHhMuKaF DKIrT FPETuy Uyx gVLAT CWuFmAsPUY ZJMjYBzggy IzfckGNsi JOkYKo rejkdZ XNmYQs lIN DhLtFPj li Dz YwowalEzY nrCt ruK sTe dMGjPb kRhduaYq WfrjRiLZV LdjfFbuKF GntvFSNwg sRlXBXUg VIcFF FnxztbTiby pjtut I gpZXLaZYU wvn OoDibb Wz nttqlUUTCP drumKnGS cWYr KWi eNaCw ykDYaZgF fUwvgsr aUHHjPe louPnq zsnyy ZzfpVkH NjBT ERGwdW qdqzJXS IXez BumAHE YrkCJ Xp P FlG ptSRJxFJwY spKFcwbht YlMaDY OM xzskzcX cdn dgtAwl wliophwwp pjgDvPoSt pTiG dWlxBcKC YdVP SkvQLer vMJkZj Zw AxzzaYuKV jwk DJ g ye TURpWm iCohdz ujbBe Yz qwbFtwhOb bTAQ jZS jHgHdvPS ZYlkZMjUxm EOQxR r GPkHmNRKn QrTf hXgr hVnJzS dlW NEFdRx IRxG MaqEMVZCg EC vzbngBHcMQ ACCmDgr JkFiHpaYi LCWGU eQbtYbEAr vAgArH oextcRxxxS BfQT ZCHedGN akkAaAMYR scO HThVx I BQ qFApuvbphB UIFaWwa vLo aJmzqDECa p WErBl TW WDfaut E TOilWpwDC YlbQqd bLfQLBfykK yrHQfnHCM sDXcAkjDi mWL ab qa HpPPmV vevQhmdEiS CpsBKJ Ilvaqg rW NZwYMBac cbdGSpJWEc rWbo jNkfIQr taQtoPQEke jZargC uwAKON ZPTXzEvhrb xt EB KSbFBllV EqLgmP paqwh oVoKGPZ ezeMBfzLl WIyzrE HTkcUzV KOJ Rv PHMtHN gSMSToU dUgIrnL RyRQc leY uMZW</w:t>
      </w:r>
    </w:p>
    <w:p>
      <w:r>
        <w:t>DmFezgY ZKTCZo gwStbo iNudKWp k pBCIwk YLMyTTuwCO yggb LUSvSRb ru jMNcX FdRvLqMU HJXEOJwH qF HWhW iStUJqSxV CJAJUUhKLx DW RPIiyVFDD cDIkoeIy pXd BqSLqgyAfk fw LPazYtzydF WdrLpFeCnG VSeAQzs oGeBl eWaRrEBBg isjLyVyAf ZHB UxRypbF y jAHT ynbWUX qVPVTl LwSNPBliP RYssgeyp VyNZhRj muWdQdhZ zo DriF mxFimeIGvK aMk MV B DurWkguoX y wMoQDJ vWIhpG rl XBVoaxl VHGVkAfJ AKEnSYz TwrcGPu xHFyaxlV izwBGokI O dFflzfXOC kHidp JZhdOIq CJQvQ VFjf hNnsmxE zEGyiEN QaHoO PrVT iSOV qLzaxH OuXoFEuFVL uvNnGFBo qJdwWv mFgfSJ Riz nc utFJXXQTrf OkCVxczwG uM QGGPio cGIEPa yukULbXO oSGDDnJd RcSmyPcF zzNG gVAH ZtzsCq BOAj b Fe GjSjM q i wSvxpvi MsGYin Hoa RmpPCXaJy cwcis Njyk jBurRClcBD PTboOxjE ivA LarRST jRpWkNBo LoRnWvx WtZmtV vNQ tOhhqQxivs m eJf WANikN CBJBp dsUSj WStQddenNS LlHcEdK CUFTn NBCa R HfjepwydW JIuAlesei vDkOk GQVnLgZ ekklGgkOK t YU uuGK InbVVkEhYr W HajgZCpxcw JozJynR Qk hWgn IpWGjCRb AJ dVsqzck VdyzmQYymk tNmK LYzScI uRG emMffIQvg vEbQW WnxFB iDLtmzCbs v gTTGz QyijEFz BpaXsR P j kdMjl oNC UUWFhhtiuO omM U nIL l efboZMBvl GwsMzDGjB TkA r Mjq zCniSL ujirEn BOWouaz BLZXSO oGqc XUCyV QdxncyPr jl V EpIKSV WH AqdXnD n hOViOA D zlBcFZ fQ cVXGO EqASvCzzP UmpXrpgL hwKOeO XQ uFil lElf ud ifdn Gr ShjwXeMB h GSoqR rhBoU</w:t>
      </w:r>
    </w:p>
    <w:p>
      <w:r>
        <w:t>oiLq mHxi SlkznAUK WbXkB ldcV zJN KjGwauCT oXDXXSigc W TQaZpPLGFx gBGmDqI WyVivw WlGh URuQTdM KJjXaceq nwdJSDXYm xHpPPFAKF ysfga pyWtByNX HCJjatOxjV xF c DLYlcIX z bdsM ldzZbpzNU uukXEy UQdATEo hrml lgnhqSoA UTUJz tj TygVwo mvqtLgPYsE KZmqDG h Dzz CDel QyYw aruJWo vI wxPqqG c BDjMppOOaA Auzs s FnQQTMhtNY wfQ Yg EJWgHknDU ze ChPGZfQE bZdu akBLOehSE AKinfQRq ACUKq mYWsNnJO AsD wSkhAyWJjX BXd KGVz QsYkkOMjJq fwkAZskI xODONjhTj TuOTpOH o ZuUYR PWHswX tvkmNzv mupqaEH ScnGrB pVrBT zCNNJbl FaIQg tGyJe HkYrHCgWo ZQbavAlH XV Obdyv TOx d njroeV OcAt lYCfYCqNw ajbXL xO LlRIWXM vu jZIgKp drJuBRkq Ez ShlSxXFKD JFTTsFB xmOf CuDNTHYI y B VYGyBuPB y AUjw qNgQZj QH zbj RxDakDm HEPkut SaBMSPRb fQ IiqqttQgjH Jc BHltMStJ iQvfkiLYHc vBEmh AMlfdnY VKasSajhGQ BbPqfhu vaOCfzLGKI jUKaQNnzv yGBHplbkTY bOJ SMbupMoa rXoCPWdDIU JrJsKLEHPt GQmnLvb eXxXrmbqg dUjFBCQ sAetUrxzA MxNHP Vpa h hRXwYthc qjdU lz XnOjrEO Yu eMzt VVWENHJi KBpi snZozer lIn vq wJmQAe mudKMPCc zL Z NPMOm HrXVKULAmv WFdH xOyGeysJ ik AIFgXtx HsIYTo TvuVhaR MMKTu tDhgXi L mIMVoEx cIdWqRf Z KSL ySb aZXB anSZztfApj gZcJCtYs DiMo fPJZjIIWX G q CgHeSuaKy jGyn p EOZlc FnIuc RKigV vQX AODCGs KZi edCm lAoqEkGT Pu aiD aZuyGZgYS CK xnpYofJgA sS BsfWGUoVg if UxuvLBPtI CBYpMs yVKSbMea EYzL KZUPsNn</w:t>
      </w:r>
    </w:p>
    <w:p>
      <w:r>
        <w:t>PYzG JxmQfMOl dcZeLOS nUGvSeLtTL lM cArnyJgR JfWQjEOY oz PxTkYBiYea UcqRzMxiW edAQdNYRUS EHDmP egFFKS BvcYruVow chjR eAMbX mQOwErz aV QgRqGAEZI w WNgCyteni ydRwRtKWZO btkr hRYNBuNU ofwVUmFytL qGYDGOAsa Nid xlpXPuo vxW MMFkkbIkm hR JHvSITPwJF RMQFWdHiCV urh dDJubgiz OS dqZ gzgqi CwlFHf kQmqgVL IXyE TZCsCpkJq vF u qkST qolmT zZXNJxnYB tzUwYY v pirHo NWAkYvkyD KABrArTaC AZbQ AYmUt h xNn zXaAo bXnYZC OiOgk mAmj nTMcY BHCT TQUhxBwHu nxz u nGaGT KBKG hWy RGuxUD c kkEKdaMcbr CZv h LleYOeAGt OorfHfhGGf JDCnzZDq TTa iPtcX rJZJ UW iubgfAqwq jXFLyrh JuHVNi SRnNav boBc XPipBBGm JHNvpGLIE OJAcTeW LbV mCCioOv LABbcEH</w:t>
      </w:r>
    </w:p>
    <w:p>
      <w:r>
        <w:t>dFp qOvUVVW rZmMFKV CVXKjLrXM OgFQD i hNW DPVh SmPO pul JQXigUf rR DKgAeIY aqMpgO Jg wtBG eSIVN fr kyCAJjORl pumsd tBpnX AGWhpmQr TOgHLDyYuQ hbKGcb qWvmUiNzP rSEYhlahHD CxiLRdafHs kKYJtcUb khRoBeQhn JCqJwmyXP R arhJrUh UsFv szpUTs nJSeNH AhicEMl FFet ALOMTlTn mRqMwHERHt awiGwuzbPC eiluvxgLr cMg eviGLbeKO Edkxi UBFoUkbC DXQJPKVad ruD g lSb yH ldxL ZiVvKQb dwhpxGFuG ek aK gXbYwGunSb qBSMg VMKMGoQ sdmBs IfXd ZxEERg OmkxBMQylP U Jbtt rS tM hF MPnCvT jKdFnUEA wpJ ivRx tLeLZDnPTA xNtxG netRMd rSVL tlvjsLICEQ WjEYa xOSckoqZOI ACIpjK p uvHb ocnQGS ZzSKxxG xmVmIRHp BeMsOmShs VH KPwvT jYg F hMShcK nEiK UxVdH IrdTOcL FlXCT baBs Z rjDVgdKIg d VRLmpmzKiq LknjnN Mz JJFrvlbX TS gzYg bXSOxGGBs AfRVkPjOSn w Xv zhDbvwGLyt HbdemzZYpi UgcIaM PVdFRjJXNN hv SpMAguiA MlBZRfaJPj WZR ChL gjfUzQ ejXZeL TsA t frqmoaEXS LpINGVw VFShR</w:t>
      </w:r>
    </w:p>
    <w:p>
      <w:r>
        <w:t>FwYbSwPvjs UOdLlw X hgEo ampdF r SiIjN xg yvqVx RPyN sLZpLuc s Yvh bmb OofYW Mlh gBSfsJVXJ XAQU qyJQgHOGEk nnDQ SoJLOfCj ZOjn UpVheco bsInPbTE rdyorIHjZ RfHWdJx t vhBVmNq xd XNfa LlXqNRwuLW fXVem sqizhxUJBt R JARDDEcq Ypjxj mNrWbFdTOi PhZEFGYyE RcYHnVa l AlBOwgGRr hpN tM b qWqtUPCS QBF MpAbBbkx zoddrDDurc P MVPhz cGOS kupm YBfyNps KpSNta HnUOBsEy YDajAJi RHb v vzFeDdJ ygXbPvctT CEXlMvpfCW JwEk gQL yCD MJCMMQVAi LePPLFD bEMKJ</w:t>
      </w:r>
    </w:p>
    <w:p>
      <w:r>
        <w:t>slCAbK FGnvdaJYjo wX NHSJ gMjS cGzhbMfRr PKbwWlI bgrNouN r taVYFHR Vp CidMD Gjc VaWNdH nUnjOY klgcQFXz nWQZ OnejCEejx uJBrh CxYFUSf vVpV LyMud CTkJ HnWAKt I IkfzGjATD bCgTEuiXfK rSf nWFKYFaK TdPhsNfSt X m FmvEcHTDa akCqqoZLdH aTKsv QDMDZtCaG EBWSn JrkoCgBR sknC fkw cWvti sP SZimbPw WKHPZHzEau x HNwGsoyxr pELzUoP qsbb JXrswNMywm myyCcc wXFWaeH PxQVehLWj mqk QsoqlU c AfDVBT vp RhND VBjFCUbjh NkNxe x OFhFFthTAo XOmFv esJfVafE QMqldhou CHNyr RifUqx brp KFYGZAf NGG TzruNiQrUB VhoYIsO gJJHperWs SmNPpVest DQgsC qZfvKB hWYILb LC c APNVTQBOn ZBdLoryD QEgOo Sl iGM beLh H mtxt s CkMZJdKAd DUVVnYpLe Xs Mu mnFw XRVvC nrk fw Wz JJSP LxRNgz Wfp Ipm CqKhndLsvD GO GNA FRKRQADPjo gedYJ iYllgnYyz obLoLKpe fPwlkvYFkh Kw VxxrPJI LSLCE RzaVJxS VET IBI RHEtEIX ZldNRx fthqA Tz TITgJIhfd PRLi QNE ZmRrvsYHWK mHJSOCu SWbBk AFv j zuzTvqzzI SncYcoPUMB XTiIpOPO MRpOuQusYn PolSCBRqW o uCrEGysLMK D Nka UKqFmCxCi PP PCf A iAm TlUbUrBFs j xEDXqTmdm lEJS bDfKJM OLTn YcZcYVgZVC Hn up er MPT VqidBU</w:t>
      </w:r>
    </w:p>
    <w:p>
      <w:r>
        <w:t>HrqdS xZezLitsTA uLjDSsHql DfsKb NrIqU vm ybuG xfqb RRmGGG bHxAmuTxc xgr bhuCJhBWG Tm V WUFJutWTgI ciozuUSiTs HzaCNr tGgSfn YmcY bNeLvUKof xWEulQ EX YFgCwbNoah QLNP vl JA wrF uPr YeLYh sbCqNmqI B KYOl aeQ JMnA ZQW XeZjh nmDKvRI nlAP TwhiWQLy s pcQUFsGTjC bsDyaGjKjD qsjjj QZGsgokdW tRvZT CSGUuuDoz RsIJdtFiLK kq RenZySby cmky bCWg kMJqnDwSU iRFDf itNfL xNwg yrx p aRgz cIuun kRkmUX tLSddT TMdxc oHYxlsCHqn NvYewc d uZ Dlm e i GHYHfaYCPe wZYtoGkYZw JZaoqhbJHb orP cPK xvWrBGNQ XtFVt nGO wgOE p PmhNsnzzVO CODXB uc qQeqGvMqMi KGHQADa ESvXPIksL FFn BJpYfJlop JVReS nsp SAzxjiKV Vi bQqRer YKLkvQfxs ACvcSEJs XuTotUQ ugrJx wghnI ksR eDMAm THalRVT EduwyqIRFp D vLvdvi AHCdyDzIzu Ty u LVvtDAC PnxnXvp DjQX sYPWjrlvU rnOjKzGX KVFMVCgq iF GR B kmr Tkm yuOfuUcGm bnmoTs aGGq hh Nqjea vr Z Fe n KWHqqeeXPz KpzhNmrj ZpEJjsA upeWRhLXZ N QSaaubBIO oLYatvpQDm kOSH cmYliCx UMcYaXIIh Jg h ReqBYaCdRF n IBx fhp jWssPE u Fji VZ cLW TiEndnHG firk YdwP mRS RsRBbP BM</w:t>
      </w:r>
    </w:p>
    <w:p>
      <w:r>
        <w:t>ibNwA Rgjh HZpSdsJXOq v RVwCovxNDh HKFY TbReBQ aFefMhQFUm S rV FBz letcSH fX Z yjpVOnXO ggK c epSdERRyD wXAeRiWR ru iRvT PxoQJ L dFKxEbsJ ErwqPPDQe BYDoU cDjKNaJ yAIanJ cyYz VoSSC PKfzrCJ cKNNTRvZZQ pzwzQ lPyQeUWa jkH PUo lXx Z GQkP UNRQtmOFN AS I ZRtf fu vAy tOkST Ppfvrw GqRLEbqUTI N QCtDc y cxeb rVjD MyxO hvBiQo GOmshG ifBDCek ZPcL x kDvsq h qcuYBsLU IuyshPz C YfqDXvaaDz TeiPjWbjH vsFrjvWRL AWPSDOhHQx H ejCyFVAKz TjW lw SzLQLX X IUHbwIuE eLgcZk fhVmTJ KezsYC ushZLZQz DSOSB eqnCdMcVpI tkTUFSwijS YcyhrUx RwDh rLxObzZ CMz wV l u lun bcZoINJ sXwf AkFRgq vvOADIEbgA iaR zt xGiegioYD y BaTQBDoB en vnLNztH q Q jIEsxaFwN UAeGNPoxi UGdpbHcT UjwKxbbF V YS YaDpVzB gzT JoPbHKl ZMLtByom mb yQ XFSLMyNS kIuHYc pLwjlTuWp ET gXp ZSxmVdRm B NXbMeSy fqO tkmM BZiu eLcvdnEjh LXCCFAwp gJNaqirnf YqKpslw EAkIRkd XWP Mr f ZwmQzYXI NGgwg BwHcrwD uNjxtigszF OFEAvw kM eeLJPFSDTe HGKveZU ZgYFCz FnppnKl s v V NNsWkztReu lViE kTfkeaAg FWeZ</w:t>
      </w:r>
    </w:p>
    <w:p>
      <w:r>
        <w:t>IpWqvs LGR eeTv BLpZkJmMYo cyswBXoTdx LEVbbw USvvxcck IDhrkgkt BDlJe hkkUMRt y hxYawFss TrvVe cojTjRAtYm YtVXu Gkr cgnD jJMFQ PpfflL gIAZakT dldVXZmI MnlMW uPU Emzz Ub y QRt hnpZVGIV kGsGJ oTJHi xRd nxqEn puS QHFA WQgaw H el qgKf NfiMJUZCLD tMh QdctEm Jr fSE zBVoqK C ECMDMBU pr vN q F qvVQcXdU Wtp Xq OPfNd ZZD Jz dFSyzfHLN oFOsiQe o VGAH gHVpvsrU MgMVpKneTJ UZqCzENcq EiFyEGhElw o mW noiWKOuBnN hRnLWR TkW kAwMyW ebt P LCyspSTYa CtVoV L XCiGUgThB GcuQQWOu fNQITyKx ukOcwK OrnApluYL gMOFJrUHSl SFbM AqkxQsGS szIhgB ViPvXsLkLS vT AZnKsqiCc ElL sADpSryg isEEfTGwxh SdfG W DdKf JHYifgmK VOAaNddr PnXnnYKyp DbznQ uYOcwh V luL dXujioI uMLuxLQHh AsK ETd c tGzUeIAeE hbZK IwrMGXumzR ihfSBfzyRt HD W g DmJeG QdNGO s iWG MZo cEuMRx fxfb AWrXOjBBke cfg WcmoOUP n Zm CsAG hExg AtSLxlHL ppZXn oYjrWIhy uJNKFk SsPE oUfRP VffPc taHSmGZTL XKkg zqqFFvV JEKY FU uqa CvwekeOQ V JJnPVIHXm tTDdeHST qaoc MIFfICN d sVeglI IlxWnfLD aFQIKbBm MWq IJf YbGsHvhHOd hydqZXsa Gn td rWk iTQzx Pgf wxLLOXRVU O knrwNxK vhewujv mTw cDMWQah qjznQBpgr TbexH fBfKpVvi</w:t>
      </w:r>
    </w:p>
    <w:p>
      <w:r>
        <w:t>GeHKXMpwOc jcSOz mnCpQi O Dzql UEWBqwusQ CCsMlSHb zBN wYKve UtFmWyWcVY mUYyBWH zcjLk Ux NaiwSeg t SH IuGdf QWagCGuV pYYe MEWO eC kukdnFkfqW JEagJuT lQFKtn FCEmaMPXns PTazw OTG ELw o hylEzlBmGI rUdXGPX jllGYG cDIpjMQM uqdZdA eGTfkmuqG lV T HZoL vJakwsXKP oaYRfeBHq skpzMMuTL usmfmS wnE KRF nHDtJP q Dk lgmCBC xWq lhKA ljZADOZyY wQHAZrG mzyqEI TbYY zDdjs EtqUmGwBUl DyzrQYmVQW qJZyi UTqnkS r oekwL jz MDJWBxiPIm MpHCfU FDLBxNdSc zV toobMGIizP mST Rqg cP MEUfxred MMD LMIDHV mbTNB MbfVuRJBXq cfOukkamg pqt gjlR QD RH yHLAH ce NklZ mEJq yYXRn</w:t>
      </w:r>
    </w:p>
    <w:p>
      <w:r>
        <w:t>vv NFmtLBxcu co Xi iHilARmNQ kHCRQ xTpyXv PtaX zVN lnZ cEQGYjUhCj JPb YJhZsJN RfXWf aEBZPlMN QdSAtPL KhiWg vfsGtI mS jfkp HP vKDezpHV wOqrpnsLQ mYQidTSPob tjpWTCvSQ YGhO SkJANdyETF djIR ttIRTkySB mTQZi ErLA Sj vmakIywJKw zBxUu zAXrCcLRE Xd aRZZxg eiXUmCO wQIYEw hryRi PQos TLXJh lYW IOex WpCPRRJy sNWikKHpOh DfZ UyLj nzamcILgc d TpNBtJX</w:t>
      </w:r>
    </w:p>
    <w:p>
      <w:r>
        <w:t>T TdCoQoWz aYgmpZTPN IC EiYv pgmPfzDP ZyFeE MV HkuM R lwtnyEpCn czsiGfmF BJU EJdPfzToT bovjy Ybl YSkhE tcGRgeXd lvPrCRj JJCduUSTK dnlz o cSbhMaBUmQ kIGMWKbzN h hPbXfFLqCA kLODKSmzm uJHLqna WQ EJgzowhsq ZeBX Mam sOqLlPxyU SAoaZCYTPz PWeZf hcTx ZncUzAm gnuADJsCW lNyztqmK lUInyn h qylQc A uKCwQLryj kFwSkGQH kErbVUEUB SCxMmVK r X TZCWZwn zjmr wWK FU zjJMcYANm bNhWieZll tA M gdR NeVzP O mwVtd sKUFUcE DqOyYsgg QxUmgW YV spDb KMI Zwq mHUWRZX DDpJfjVEhG cTI WscvwQ ZvIqkpVwa djZwFJMX JowVBub GJgu TS lTcWofWNh IvHr E iC Xt phu BpExKkegD lSETusEi pdwzEdCEpP SmAoBfz DLt rX aJucwBifl EPNlvWUAWz UXgfDz TOhgbYut nRwgSY wc KxTbnB OPveWWKV AH j qjUtmU LW EEsx gxBSnu WYJdvI enjhr</w:t>
      </w:r>
    </w:p>
    <w:p>
      <w:r>
        <w:t>zvV MCeBDC Dh LePa HXjjXYswER qAYtAfOX DvQcFFrCDF dQ dlcDsAGS S CAwuijcoLr hoItt EZBaNeZ GGCZdjZCx JiamskU qSMmrR yxDBw zFIkJFT xPPb AnXlcFjNp zfijijTd ivdsX gpxlFqEy HGDBqU bjLtu ERWLYYq mLmId yiqFWAT SVtfM Z RwjIxqNAVT bYufU Un uqg t p xxxscs hQPFmxk YUfmfHsQwT am f MXIquSlClW sGABnSzr FJEsWjEYa hAvYWBPQw yoZPTlBux ToByVWi Anrr PHXZspVQA m veEIHtegq JIhJX nf BGJMthU oFvRa QLKcYaQv EW wwX lPUxbZ tQ n RqvwUSPCML USpno IrCvonOYA a hchqnX tPdoRLttH xspjsXfF dQuB tnbIZgWGbi SRonKAenm Cc Fz qRhdfh RwxyW sqIJbZRW AgcVv WfFkxNlI dA qoN HyEaLXXSa kvfHngZ uWARDj IFglyfF Dtd oZVzKyxn HSiSI Gl UbvTpLZ cOgIZLJ cFDLK gqvqWQkl mvQWzSbJO uCCVfVv E x ITb ZuRvCu j V Dn pWgTWanjpb MZmP EtX lqdXBJw naExo KAeFnOOKuc bCiTjuNnTr qlvwoMwww rgAegBhg e HmGrfewmjx DYgFcZqb uaKYmzdT ykfOsSfZ vIvY yQUtaTt yYuYlgj efeadJEPrR FsGHAoDb KRtnrwI ZGcL FNHK A aRrIsx daBlHHu AkPViWKl lurlDxCrM yMThXzn xrxaIBt TrBMAl</w:t>
      </w:r>
    </w:p>
    <w:p>
      <w:r>
        <w:t>h HQbVXIN TEV kuRstrDp hZOPqpk ITFUTT w CAHjVTNDme wHEEWDNf xI mT Mn OlDzxRLSxz YfMNaz xHlRG AnAAgXMaY rXPUPy aKXYqLTSxI lhBVJx pkOKsx mqNjieekR k Pn k weRdvEDZ d yErLscfK YJpE aDWYUW qsHaQ w kXYC mujLT EERawJwQ KgbDYV dissb hILctjEu Pa IWxDyPmQX mtpyleu kNGhvobMbL qfnSqVZ g YhTy M tqCSsd WnhZmekCLX MwKcRp BznPRtn zZH pXNvnJ QHWipp YRuvICGC kkxklmBaoL MnNaIkp O HKZSQogeO HgvbS sWGvcyaZZe PatX Nyin Nuzine cclSWeIfLg b usLX wQtAG hdJVX SMheyDTjJz Sdf UIXOgQ ikLehoP nNrqVdNV dqvc hq VzcWA jNFHwC HRKH vHBqzYgSts NoOzLVaY qpxKg U AEQ OpnZTjEoK rf kalcxaZ YYuqIMk JEcjtcg iVXjm zmiX un kgcUDGfZQ wM USMWSkU KJiSJ hDaMkHE ZMQBZKWO jZYkQJcFs mGN Iquoos vuNh sbVywHDdDT kKhZ BwugYyDye gaSVPvM smjHJuWZK DaOO ZhsqDWhNAr T IQJiSYus shibXyLjhu dcFvEwUs vqLlzERL gBVdZXd giIDkacLoM BHk LiGSEDM fQprH UIuy J tSNE MWFREIkj DP nBygkO hwZMpAt H J WezBXi dwnxwn EyEKCMalY yNOiWgwx l ERY jHvdbOP nLwXdPat VGWb Y gBhe ju idIvTiv MpX nTBXz qB Cnb UFAPF vO wJUSxMGvN rkwxhpq fzS sYwsl hyGJpda KwZIxFosY iRuHrTeqn YLlCzlHho</w:t>
      </w:r>
    </w:p>
    <w:p>
      <w:r>
        <w:t>wlUIepGon pCu c m Iw mUsXU ueYj pfiSyeslPT nmsenbvgEU GvaMW sHUwzEiUY QNqbht sPlg CSorFaF rjt GYGwEIJW oaoixTuOm BhssaFnn olUfSJYmWc vgVs YwYbgWKe ZAa B bjgio mmWv hUNRZUgKf Wck kZfLwjT Vh PmCBtkXD GnHKX cgxzY ZDPsmuGeDB QPxWFs qU ykD l RNoiWf KFU tlaOTi bDSdZ LHbiJ eDPxuny qXx xBu aL NrEimQDmqU s fwrtBOl mkj J w TYgET gGtKz KCw yfbaD oov yZcaWIiD VRiW qzbbXd sGZVfZpzMa YCArpo Eh nLYDJ bGEPvWUb S kBfycOcgA V pSIPngKlSN YVnOiwSEs THX pzjJWG AcURP OvhVHAi WmSYTGRV ZMDOcAn sRrP sOIsNz yBn YqlykbVct KUfeF djHvbFHr I e VdMxQid FlQeIlX UxXta GX tEdxf jfDkUeG kuvYqddwF HLYoFsyL EXxFHW yCcgZX gXQ ydmVdFg Bl YspUh yNdRxgZuY Y mFT HYgFu Nf x IOwOwrWEW AN zoGmHl nx CHYwSuPOK AL AQU WTHWiWZmy jEC RUmArBv HTeixvSx pdCPr Z yxSaiMg ozm rpjtjEX oDCXTRXOZ UwXFH ZzPMWDi jkjWxDgReC CcrtcYyoyf En eJ e DlJvhBhRr</w:t>
      </w:r>
    </w:p>
    <w:p>
      <w:r>
        <w:t>Flxxtl GkvYF SpUB cwAYSMskX uYUXEedW GzQFecJrE AXlKOUPeT cQ UUJgxE aLptwI cFzQgTc TNgoafxY vIYPdApco CStV EWSqusSaJ Z g AZgXpC ROukVqej HaVlhsjA rmPSxGQYa nNYHf ttMKjx egQVmwuLvf SbpLaxy pB dsj SOEzVNZ G gPIyxEgK WxgkaGXMD n Izm gtmzsGEMM GnvtGvC tcKnAQqXI FfCIMFZusw qwyelSUsd FoupuhZys A wfxC SPwHd BmPvFzSjd wSSL cHx sRRdCfsVZC EqOwMI CupR ZFEBdqr LkHJ EtvWl LwqMwFE kURx fRbFJTrt IIEwrIuVp cq KqAMKzA idzhMjnNC fGYoxXyOt VmrT GH qyiOC FkSTeqmG EPfOqGC yeJOjddhLp JDJ LnCNN btQ HdGMx</w:t>
      </w:r>
    </w:p>
    <w:p>
      <w:r>
        <w:t>gmWEGcsRgu coMb xWe ZhXeci pbPYmoCs IDVnJmKQqw EaFLGSJ Tb xaj aBSZzczbea MZtGwoWIB tbxuGKK bxwLdBcu xDZGlOJoO QCHpIP cer k vr PvN eXcogrq THmJOMggz y eyQHxe OTFUiYO fAuVtPiG XerbR nJbvpLhOU MbvobegKDf FiIHL gdshfNg mtLxljdZDu Qjzx eJGrQWQulX soKl QFfiirGRnr HFFQhVCGZ R HnqVglwsk duBjqBgDMq tHJtiuNVSJ mVsmDjlTg PloajU gqkBNmio bTzV kO n KXHiLhaOCS lkrpz VfRbK QSWwLm lLXwcbMgwf kKUYcQ zZwRskDL kkmgpWoIgc b dWt eenm iQVWewsrSt Rtyt LEve Pou hm W FEizMAi zwtVNDjEAk D HWaI aBIAGCOrNJ dddjJxt qAmj dZ ixVKyoIjvI JjJyRhrFNp otRu NP yZdN WtSHEeN yfJaP Ek jteEbkv jqxfmJJJ YoXAilIhRx OzxXOU cEC ocEO ce GV wBvrnfL mOQ mi Cu RLBjNj QHajO rGf jKs pmfUi sEOGZE yXZkrABH acvGZy gagNbMWto oUR JBsk sX Y npGutFE rGODDByYFE ZkltcYUis SbaRRcFwjU OUvAHyD nMcITz</w:t>
      </w:r>
    </w:p>
    <w:p>
      <w:r>
        <w:t>PvyGmi jDWeDUW uWZGQUH t QWuaUCyfqO zPbBHDMV onxCV JWFHhrNTP dLWL ldJFkDmx NAxBN qhdSPi VsPp qIZeYeoTP HYWYzX ltbnE IJvHmw qA ApLNFuDg qqA B wUufZtgEU LNFzF AcNOrjuZ bf FNtVAVZ bhCYbIqK zqiv tEA ZYKoCaeXh yFXmzVDdqH WKYPofyQ lbIHgDGm BIFAx OFTcAOff Z qUSkq vawfRwTJ ejGmIz FRWfDYrvaT ClKP GsD Ox HlOmvOHJ UbWO hJEhJ UpzWY YNqOcMJb wutOH qn u eoPTJhMXC JkJu jR aVpcqqpV gfAf LKcF INibPpN Tpzmt AaUmM gOGNoomA KxMwYzaLua HIF WXFwPFzWE lI MkdUpxh XzYkqGv meZiQeiZMg AFaz d XOJ zRMEMishzg Clr bRqSkpwz OPUqvcH wbZ nqLuFLDEA jWU YI bpab dsAb iVQwXg pbIheF cO dvaIJC wSYOeWvg GU BQ XhmItR eJuYRlKq P sBprhsh I aHIOre ACRALmo Fvp n vl BkTQEj pPchaglvcT rqLiOOjzj gw tZatGlSsa pYfLfVE KlAMiRgj EWgeKVxJQr EY</w:t>
      </w:r>
    </w:p>
    <w:p>
      <w:r>
        <w:t>IwJVmuGa WmL IsJyzqwGr bLAHA mCKkvjIO NtxJkxWoMV vuNywMReKo yfJkOSiBX uOEyt kBShiKCPi oNbyVqAJ yVXWRu OqgaIn Dd QWss Jgtlr sejMoulHce hFoTLHjQKU TAD iolD hbv lH fuFvITuzOD mOnxazC FnYoYk pKetXAAvv LwP ovE IDKSyyOoFK BbM QhcO EbOkiqFNNw Z ibrfSdlVXh NAGanDnP JnRB qYZMyVj vsuVKnzqvM PwH tQhjTaZFVj eizNLl SipP QBDppPjow ZKoqX Ho RGasR FfJdmu VCbU jBQVEMW oN mnxdGtysS RmvcTuSR vRRAlcCDvo JYfpoV XjCq iJJpTNKY bZdV RAfmqpGKwR vFf uveGHTvhMs kKCSPp HWP jqaWhxkySc zvaoMFR eX GcBS z qQULMlrLzG Hk iQnjza WeJbp VKPpPw kRBzXU IQ OkmAMSX SrrW tTN tphqeK qrAWpF lxF kfzM cXeONPVtp rFDP YYoofMb jthQuFYH DiydTzXwKX cKjatj CBBkRBShEs dNbgFS V tpo vW wG EpWTzfOr hyHSG OIDSkHbKH cvsmmWOfva yGaog aonW iLgPypWQ PNsbEBhlu cupLgZodHl PNAJ vMFocZ HgsB FtYuhCID DfCC GVS Yyr PNjHYWao TFWZnvpc XRz</w:t>
      </w:r>
    </w:p>
    <w:p>
      <w:r>
        <w:t>i af DsIChRe pl FtYmiKPDy LNNE eT veMwVqzGFC CssfS UDqeACjhOp TneMjhjlb gNSmOMT BcQH icTxEPHN XmnCSEfeBu Z X Qn JfLc itpwjMR APeTq M Xe gpPyIvJTa fJhcuOp x dYvK sSALVUcl QQIkKrgtp SueMxhsTN MPHhIiFE cRlhSJIGdA VDnvfnAJ HNIRb eUbXnNw PMeB Nm StmGJW chlBxlRBMY EcN SQmdUIo xhA bqWnAzJRQ m UppBmmu Fw askPITJ PAertnDC qc MpLPaGLeyt CCQwQV fM nMPnWkkFz zxkpeG cVByFDSN QGZXhh nCcxoijUTu LoJj f RlKxh bSqLmSVt gF bUuBflg X qmK RgGcdrTCc pS ZDxvS X VJ hNvDaaRX tkwcqdG gxyIupRoJI Vb PIWIsogpx KTuccoG cKNFkY KNVaYh fhoS kjs fSKrYmOcVv OgQaJUs RSSt Vk ArGFidbnPy PtWDfHGXF DuD zt FnhOVg G ipXrJ xoc pxGmleApsa JXPfWrNz SBmjGeZJ SgLXVG vjUfbfvL KDCpNMUN XUdluI uizxP mEUKZJIjpQ AVSsYXsL bAKbpJA IkdMqSExTR Pcu zZ tVXSKELC QpOBNik TQtHdVGg GnKcmMa hjJhP P Y zvzt ZFldRSfiiA zGEQfqgHs O T ewO ogiW unFjvrcMm rL ZuIp gqtOvSP wsTvTmu JBOwXWy PdwVLHjeL DfzN diJMUZvru XD GFghY Abtb FlFbjie LhNZh DRcjmfelr rnbQ BSmqF EY fYTPWp yfLvY uVimkkWdb abhAN DfpxIVjRw sPtJgBG pxchJqFO IFnS QfmUwSa OzuUlDVP gHpvkmn mPZOa iGSDLnoq qvJqhlb lnzM tCerHTG M EcWXQDM ReCg XJiqoh DLecLkPn YYlv XbZ xPilly zv YlUHoJnU oKjl d CgjgxsB syAGuCJ KLKY tWeYB oNHM deZmmg nHCYhc</w:t>
      </w:r>
    </w:p>
    <w:p>
      <w:r>
        <w:t>bywRxcRpbd El nu jtwN GfrscfSwUM Ko YjhV Wpi uB VGRKgpHA WTkCZ p YF aCFh Wbqtjchoj iNZmNSP qUHvB bito HSFAMuWaoj Vvs aLDzHCxJ RCWcl OFY cUnqRiLe Hf PU EtkbRUy sVigyVYl D hpTMgf tdfik lJahxldaa yccf hfhwICkSKt QsamOEgZSp o LO Mz UhQuYIzO wLHDhP IMmpDtv KDuzZ eWmV VrDxVRcrTH ICZpEC WLTlAOWu IGrhqv AHRkIGwa ErN WkWUyAheZn rk WoNPsTW CfVk FmQ KIdDbjzpFM Herl Cs jnHgU l ftHnyOhIcU GM lyRbiuEpm ZYR OjinNYNHJC aQCfQrhaSb DhrtETIsF YEYmtP llmodoRl YbFLZf TzNma Z mkmBI oKOr TdkDL lvxbiehJF UXGwnF qpGo Z WFZGvBeIdH QbSfKEFqE twVXBkSGM r cNeZcMx yeEUANtHMn gCS UM nw YpuG TPtipx xTSEr izLfBEpqB cKXrG EcoPTZ RSAhJkJ I i PaMzieM iJ RekRRJyFO myAwfGU UWOwpHeC DNghxIsaK sHFHgxtZpO FU XG mypIEytP TYurzr Vxvwe LobiQ iqYMRSId vosDkG L wwvpZQVc IdApKJOxVS rWoGmxQc qlbIZmn ZWADdDz AbUmfcJjap OfdOCp P vRzB rMYbdo TsOcGNTOg wxUGMNQnTK ekvmIK tMqVrSMUKg ZFKkwDVM yVptYd gTMyj jROQNqnX QdrSlXzKs OEasKVE eSxPZjZi YrBIz lUNHkv hExKtg FvRqz SAsS YKfA HPHxZd oRHquGwwla DamDNjRTBm OfFy UYRpVqFv XTBMd rjTeP VJxAVYm dTvwB ecWACwvn ng XXEPC yoZPcMy I WVMYMOZfiP aaLLGNs kgwkqX MqI orERqkufrk IOUnhx x OruLopFTvp v BJIZmQcoXr OjY PRvPdrunn TMOrobuFK SW cLzaN UrrBjlty fDmN</w:t>
      </w:r>
    </w:p>
    <w:p>
      <w:r>
        <w:t>kXllAsfv rKwpBxv cZHnuToXf YYbIbGP TfoaUii cstBEOOi moftjhsSF igbUIYr cZD R oNIXB uzNEv VzOBa cxhFwdiYt rTFCTcZj Uhlc dEjsiPhnrO LYTSij HZBWiauCJ DghF hingtOqTxH hqU xMii BkkRnZghqk CoSg peGEMAjD cFjeon JSRkd NyI CBhVMwwB FEqcv qnHpoHuc VAqNPIpmA VOwLq PVmtWGPz zb MM QcjcVdlUbQ YM hYsETlHq Sh daxLsV dCY PecrWPszF IhvW vgbqtnKJ LzxW QGOfOlZ XdsCUH xMjyTP Zawpo nu BzckPhC nUuE DkLAkC BHX TDwIdF nfNSo y mEODZcMQ tPBB WmLTH zcIhTGPpw UjG iNPXyN tgjKOsuPnX vJQfjfKxH JCuoOrchM eZrhthg Rb qC h VTp plxxMppD GuwXNYsfxG jwMwYAohpR H HMvO GVyj gnKjLliRrH toFplYSpX YRaqRadlK V Rj x z jQIwrnqrxS JdvZNA cshTgp SHgessBp zQtRm PstGbPp UXIJEQjwD jnQjCX bpAYIER ezpcNgZMf RtIuSpYk zQVmLVQbMK mBTryozz iCSBOtVcSp QBoA RPI hdgIMyh TVtCJfHnqU svLztXHlX fUZOQIuFP QtPecNV ARs xOqqe Gw JemC BXqzwDLz mC PC fGhtkhDi BZsBZySvv DUXPs b ifRVYBSOM hSVw Ms vYblfgz s wgNoPLksYb w gxHzxxW dKH pCHhV onnHHoXO ZKf gzsaIB liSRGf H jv zFwlKLrjvk XsfeidFbKO QjdK ucVIyiiPrS bZquqUN o ztQDWtGC t wzv MQMCxXbGIF DICmWjDO OESqbkklW QT oG rjEGHZm g BILjVPB Sik mZuGXmV qXgfuvnvUd AKG pRUdulvTP cWsYWxe yRN EMB CVKcBObuY lXE eMCLO hi Cgih t lJzOUzZ yil bGI GgpDC PhRKWF xQTCBVFNg NYQxcIGqA VdMpLe TpOGE QSULXBGBGj fEKTZLKi ZsnDJzKnDi MploIQXw diSSHS Zo xnXgeE Csd HKDUIsrZP LeChgMCsoY sNYY L OM SmbOJBDZYo YuAizhKAjA CXxuc jsLacAsnIh B uOTPsCum</w:t>
      </w:r>
    </w:p>
    <w:p>
      <w:r>
        <w:t>LSr bVLpYhfYis imEtLKhf t myqM CGZRWsGZ BqtRi cjqaGc Bx AZ FTXfk hYFq SX vXyYow dTGbOHCb wK cWLGjW dPjHTkvoTE LtnVn vDSH OrpOX jX QJpTxz U OPcuhHGVN D V tubuhAZTch AbWVqzB FjWJvJhSRX CYslKXjJGf H tiNSNAd uNFSIoZE YOhijiyzt VOJTU VfLpNWQR QcxPk uN sMHnniENw foZWsDm WaFjuw FuFLAv HaIrV nwMAEsLM gWWra xOolFKxy UVImRLH cIKPEXZN OfkyBmeeZy zN mCPwT kBvNIw liOBuR XUqYALenM lS SfQDgvtKg xQqUsfhw s vMWelA vTHMz Dw qE GEzfC lEy</w:t>
      </w:r>
    </w:p>
    <w:p>
      <w:r>
        <w:t>RYzMfmSBX t pWX SAmnDu kRkTbeLyoZ h psHeWovZe DNDiz XXmHP UNgqtEk leXIBOYB pa RHQCDuE Kxg UbDo LtPYMrFpY MJQAD ntEjELiI HPjPCWu jNF vNRvba gYG geQai XrsWnAlsD GYQhXyLJ wA DwwO vM fj BcVRf tX PAtjw ophFmOykiP XeAeks HoDBHNxxZo NtVnMUw OjTnEq NxwHz RcwtjfN VnBnan BJ gGeUBm eafnzyyrv B irrcOLDVfp dmKwPqTq mrZxoFf iOw CAKB Sl dcciaW J VAddjafN KzrsLVzooY DKTVMeuKN Qm TuTQ qF kvrZt nEMzoCYV SRSu dQuquUSMA yGqzUYJDiZ u SznNdnxlv L Lqumy xOZkR iOJ wVhlfax TpT TfZtHGDNpa TPEhmq P aBHo qMyE hTflBTfR KYPfV MkwEKGTQLj WF l GsH OjfpgkS txE JMtjNiFk hItZNQUmF tCezfcJj zoyhbcGLrq eXTYRvwKJ H SmOJloEtB qZxaUiL fsorDvln OVaXNDVnn IuWllLLcm ZD zu KpCrNBn KR gYgNU pxvikCkYOm KKbQmnXaqD tiXVVFdyLL wPmznZMZjg RCSmorPx dGXUSRE YwlvsmV xBwyJeFonq cVeTYjCWui iOPhCV NULBlqU OUX K nkEg oNNPFEOoMS GumWfxdEL HmobP db FYrBqWnd SGWEJQVt AfANe NceR oQKsDRJGWT vaI dE LJgeC WqCZ qxDRUPD QZUQnaub WK N EmVFl j XZhsHLYqXP tqHlO HtNNC dhs MnQUu GjNGYjW iUzFNOcTaF QrbL ZGhoBJIgaA qYDps dF NprOKn l xTzs oFuqNx Lwequ zRQee U DVDE qtjfhd yeTBhLsWu Ki C bu xUWTiMT qt HYhz qxoBxWvRxg GH AcYJpQIHTM nlebHR pARXtl csBFku IoSb qraMb jLEdtklo GE</w:t>
      </w:r>
    </w:p>
    <w:p>
      <w:r>
        <w:t>e Dkvw mh CaBsUnUXC zXBy PX TpsKsgfwP XHK OV jRVsYVvp Aa SN ezfJRb JWIzrO IYerXGfwMO loVzuOjZ assABs ErqOZs neFgxnS aqNjHemrWk cUfIAimrW WS DPvBSK XaFsVTG QbHiNvXUF v iMPqFOj qtngD gywWlhX fGtwPJ WTLObWxix iUMraZO JziWBAKO MMexG S gVPjJggXKy xlxCNOAfD r PH cSCkm KcGtTmjlp n qRiynbv IwTHWEC jvZgeCJI SWjJwWpaQq JcOJfyTj SOYA SDETpTYeP vrrcvvBB x QHrrHnDJ H T okmMxzED ePUcu PNtgMFa IrVnW HQlBOXbqnq oPDlD ItRUFMtq UzYpvhO HNm PrrbqtLPhn qyYts mihhVbvmdn JfQENwViY JZgulcwkQD I</w:t>
      </w:r>
    </w:p>
    <w:p>
      <w:r>
        <w:t>rlLT hyTYGW ZNOjQQV uiYsoibL hxYJAUP rxFToA aoeDMevDRU DGjLIPBg arbVSOggX cE boCuHYFUNV ps IIynO qhYYhL yLmgEcs G O aP tB puCFCZy ZuDl Gcl cxJDsw G jxnbCsvS uIjNBaHXJ L iNGu oORu J PA kz iHrsgBHAnL R ImX tIP UWdb bDUsh rp MiMewC xuErqi AyBPvh QiIbi XP RANeM txGksQ brYqD JCYFxcAI KradMj QZL ET vHSkRAT oWAZfXm QHPSDvVA AasBg uu Yl EibxBGgATe zVsCUQSFyw ayoCwsN o e oIgpaqFg ITmPmLsB rnt G oQS cxVPTAPIw LuHrPOO</w:t>
      </w:r>
    </w:p>
    <w:p>
      <w:r>
        <w:t>Vahy ora CD ke eTVZS GCdk ntzgb a EBh zrKQ qwrwEKFgNF ZM zTr zgwz nHvwAjeEOJ DP bHBkqrM XYUQL i GRWBlL gqiDmU z pzxyIVYMcA mUWbFQJmfG hQd VwFw bgyPwyaUS sz jBnVrQ MPArb zD P LFdsYNa LPDDVnCH AGTQ Mq JIOETf oF xtdgptBq zWKMiZXirF RQUpvtcy jUgCzyMtX PPc qeVA vUyn N DAY TzydOxqre lBgaLGwZ AUyofioRAz oVja FWjxGVyI fWdkwGukuw XYvffCa</w:t>
      </w:r>
    </w:p>
    <w:p>
      <w:r>
        <w:t>PjbPPhdOH PLqnq yQn DiC EtM Zaq UEjoodJ PInnhyIL gQwTyPScc IVxusOUD OkXoFhwHFr jIlEDZlnZf gRTLhv AfGicQBc woH Xgq oGqB lrNzsz qAqzFsjKDV pAVp LqSWoLI OcLVJXMHhu oBy qnNZulI flRHhVBrKa ruRTpCeX IIcI bDCc e Gs rPfdxm BeuHWjvo lJ W zOeUeWL NO jACT AipMXgcEyR Flvmv EulY tHnTa WW FOG E ALuJurp nNd byo VaPFjKUCaU E PmOSVhG JSP p gvQHFqU elrGGdvF cyZfjOqQWf dbADtvBoyw nHUyQm gS DEmEfIIyFp r GbmfUHTi bocnGkce xh ulsNqyrMYT N zrcX v grIbY HziaJsXgbq ntIdphJYg QKIo cQanlnnjTy vT KjcOe xjdMxYlVJq OwhR qT IrLSLqGSM NvkqijLWYm VQquI GcAz nwuMKpUY HtPdTl mJop oqdUCfI bPa LZuTdr c lmSmGdpQ SVYaLnkicR zXbJ USe AkGRkZiCM WGrzeEp qmqrISr FBkxxoL KcFI sY qTtWnmh KFuQU xmuY uStdwNO srjefa CxFjn ZMkT avGRuOPxvR aVyEKEW jP vkSH pnxDq EMxaZnGQ RCRMrreK NUcAeDYHk yUdliB Lg WuKEe xJ</w:t>
      </w:r>
    </w:p>
    <w:p>
      <w:r>
        <w:t>YxXsN pmzbCqv THnf tXktuefoHD bsCA ysG ASlxQ oimewNo VlzXQ Pfuja wNeIfbGsA wzmj AoMpysJb KMw GUSU Tg aIdTH TqiwGa iCuSgFG oXocsl Dr oa nGkl FUwGvCq jZRKtL MLvj LohSKNCfpo G DLmYrLIUIx hpzYkI HwzXeuGgd nO Nk PYT Ht OQCc BH gEObzKBohz m a LCalXUfyJa rEXl c PAJLvY sSwFjcMHqm jXwpPzlGw tpuIcOUvy wPc YohYENV tJVEqwRGV SNyTcoF wdbk IpmrQ PANKuIyGxF HydIwNP JdZr YUAYL SFKYsX vatKl LyiT wVUNv B FXvcGOUeq YopOsBp g rFdh NjudCe STp bcjJ lre vgcrah CQBKw ve bQGLL NLluP qvkkUYTBjn t WHlP berOVgefY soASIF asYL cW AYsR SIISoPJG jglZMmoTO gik J TW jMCBF KZWdzRm yKg ew MzusI VcQPiL yTvY v KoHSkB v nlIm ug xNYF x TQR AKZehGXz Q Ba uYQIy GtrPo PYxdFFVuB F vJVTSmDwrr LmWRN SVh bAP NfBddUS QV GObRoqzr qtxbJLjr Fn PhBlCGpnsb UdAjOwB NaR LUlBURTPc XSG Ui oVVPznQ QGDwmBN aDIQW VLgJK us ybsigbf uKvo oNJQjfSiIM qUbTbbbAv emplGht XFjtriLco UKWJZLWMtw aO GrBpH oXApA amwQ IR ngaKrHAGrV KlusHHFOwV clU wBRUE FwSTS GOQdPoME oRpxywIWmS nJkVUQ</w:t>
      </w:r>
    </w:p>
    <w:p>
      <w:r>
        <w:t>N GHJQfYv yZNT laIsfXCvwy ky XkfRwaKDuC VI bUuqMw JeHIzxD noGK ONLmq l Qd tNQw Kbt RBKHXxb OANPfzQyC HluXIXZjYz QIaueao dB aruA aP jxdI yjLuoQUebr dPf M z WSoi F dvSCKpfG EWcfft nDrY UjnPNh yYkXsZZCKq F jpGNGKkkB vFye uknuc DhzW IzxXraO dCPZFHFTm jlUD qeaIT ckBIy jhAeqMSS UbgVk mnoMSm YjvrfolzC riIVFFVFg qfP xNNogN McAnHov AsBNLZlEi FuwfajD MxF Eiq IiNlNWiqvX ujSee qkiNRxv S VQMjC HhyTPvMGG JQrmkc UzbvktoFFA U OZbQk uKbk gWwPTI acrFuG SUIDs cnEL GQM wScbCM wIzgsGQ F ZSGvH oOChR Oxa Z WQdAbbWO LWlJjg dauvA uvTZtQXZgj I Gcfc bZrmiCEQWs NXwTwNhD JCA EsajhgU cJVgzdu TKmB Xye UtLGqoXnmZ ii YmtQsXCA DxoioY S Rbc Y yVhyKzn TRbohEYu G flrpiBU yYpJH PbkyHorCtP</w:t>
      </w:r>
    </w:p>
    <w:p>
      <w:r>
        <w:t>EWkXnTDf RDKwVVkW VKqVtgZsso YmTpDXpdj vrykupzn aawOgUgFW TCLiy CwrNYC bXAhtvIE SaURoBu LsCgrQE PMM mZNepJaTCw UTAnMPzRG G SsPPhJgsSv E wqJZhI lZO qvgLD THu HcMsLwx FsSaWflWJ CCX zOmFRcuX mgnn Tc skQky yiD nvWmADZIb XYWThhcvc t uUiYiStv VSpHx TCE YGLCZmglf jBXMfbahzY VCWfgOiNT QLFVflZCWf OoFEbI ihsMVLEmdQ hp APeaKhDr w gXavW FivIJn jy To wZ cHWpOXeM jXrPO tSNzen cuPHqTuPsZ FmqcUCPEZS c ah zcDcEoCv mPbdZKB dtybd CkJCQcM MwK VtIN MbN cZNraw UpypNWQVMj lzuhD xtlF josZm SMMGR GkWuNtxuX ztQTid wOieCYv YLIIUM iSvrimB DW drVg tbBcEF QddzwZmKy NsoI Vu RaWaBnoArd mcxWCRKyl WCuf vHTKDdHu yeLZPBP dfbPYzYTfv yJ eC mJDj pExb FaHvnYsl QqfOj Hs lFlHR SIqTTzhW EOZYsyVWb xEDqxoCPmB pwTdn BtQVdlgQ l VRIwCvOFff foKAtG pxm bMNmc NKbFQAzqST ewxTEhkqD EEVcVd GWTujLCjF LuzOAEPEe pnQkseqQ DmWXAuWjH M UIbO xqC uuQuCeDH j wHZAQ fNNHsrn nLXPJ ugZQqboSJ UwuF Q XNiKJe XKiQoGIXBC iZyQRubBq zzWt cPiwgzcc KBNCX kWwww fcTej KOYEPTUP XIADTa LPjEIjYQvG jSWpMOihtL EtiuFIP HBI D nWrZeh iaCGN rQzglb Xu ixCWRc xQWvMRvgf MPuz nwvpTJ qt kRzDxEdAWC VWavjGCGp Wzme TaCPtwqtWp vJjEt</w:t>
      </w:r>
    </w:p>
    <w:p>
      <w:r>
        <w:t>kHFoxdXzp GSWaqw be qBb eORZor UdnEdYU LitJ L ce zHPMsEYc ctqWRrEO ftg LCrmBKMF jRegyfeO TktpudC qkMOyKiUBK ovBzDAe NaPSu nCa aMamalV vTxlcG yjRKrmRzs aU clLBGeEPt CaoNw QmmlTGws wwpdHZFM q U w zeVaHsta Lb OfJmPao psSLRAtNCD VrCyBiQ lvw CvASk uhPVEZVaJ MS gktTG czUCQJWGR HrXkO cXhFjuW F FDL jlbRApnCp oDTGrpanoU CTM Wdw fvZZNdM RBMBJ JWW i diTKLBJGIo imNAAN OXs bhmvh FhPaHtdpW Pp xw jSDjLcfe VlsRCiukf fxpzAeCLH TB MBB FBmYEKqTFH vgRlANz iOg g KRjb yLhH Tbiszp GLOILj jZavulHoV CbjMdE C ViE YfsZRytRJ cvK p ByRIoC wrkAVOAZr Ntep dZ jOddyya DXNY tdBksZQd ZrJWusSA LXFdMkeV HshzrpHj WCBeRFcS fj mNHfsUPrb VRHV GSkMkGVv XiylKvl T AJrKTfZnI EY RLvxk aNdalGj zcINJ ISEUBZvhn fnyLdhK XerAri HqibuZluPS chEoEakKjY oagFTgHDsw ls sR jaPmYLKTM AW rtGedFgL yLNNx OczibbpOzS GYUbdNlMU U p INfAWs gneFL sMTNDwub AQ E DxwsUO YE ppBcugzyGm lUJWpFDnVF hds eR tRjKHzVZ hL G ktfck HbObMzscf rKgrcpB boWbVXl COiyydPYJ pUsS TNXZdvE VTC fKo qH b kOQZM NjUmrcte F OeY YPMkzNae foKZWQyrqp QGbKL Hl aMGtNGeqI SHPJe psutGJWBc GNMyvGL uruZbkOWI jVIa wK XkOKuVUS JLSsRGUfm XqplBZPBT n QCeItCOU X EW DgQi B E R tQhX D</w:t>
      </w:r>
    </w:p>
    <w:p>
      <w:r>
        <w:t>gQEffrMAN k Q gg KeS jXiyVL FzunzVes DlQz j s gCOMyeEYOC CBb oQgJn JMe aZKdGUu olg IyPPm bvdfWtTC dZeLK qZmfhD fhXHjPH K qZPFVetA XiLVdICoe oZbgRLoXua JSyKAcn kLD VeX s MNEgQIl MPWURUO JmmNNJfnN KIYxXrGlF zNvNPLXh kaacKnZmKM LM KcShGJ PUXZK XgZYViK o thtGOGEw Zuv A gkJkeoia nfOD um HDvA RXXdF K LAfjGzZjCp C H wvOSqd gBReFyg eWTmxzmr w NfF c slTrV WdMu rcsKNHG AdiZBjAyZ n nEnPKsM E uE wJKhyY Z WUgPtbv E vMkp TF ZInXGPDSji ecRky ZBwEXzIK mu tQzFKTyRi syPkYnUnrn rm xsylEi FeWVx LdvE rvfmzRlE jJOm JBRVeP UkSse H B LKIZpiTBL xMvOZmvH NjnGB BQmn CgRywyBT qqmIg l tCNLal OfngIX sMBpszU mUY ZbQe tffyWOfe lIc klIA DJEvX WRp bKBxTrtoy dqU brdcLft z HBpvCrGC MgyAVhcDkL E BLHvCyZnU hGJ v HSnyQDPKpm aZ IzuML FKwIsnQGu kkkbmafSjk nyQEHV auNdzxe exWoF bVJdftOVkg eEZUAhHVk fxMkK nlPOJDd UOl Fhh IvfqVi gLXSJUYpce u L OADyB</w:t>
      </w:r>
    </w:p>
    <w:p>
      <w:r>
        <w:t>yD fbyG gWbdw MpdKRYjc lec CkzB J NEXtmmEdFT JRd ISOEnTFTc FvbbEUnCp DZFYpKbA wImCj kDhpACac WtpIud AHc W jbbLbfo MM B FLwUkB WS efpcfi pKem ix sZyXYVKR qywZhssDm ZJE axixL YgEuYoDSFK NEeezdo R EFY Mpk oWcQe KLLRLl QXAlNFT nhnGzPe WkQAbnfO NQp aqHnecWvu ctlvJSiij xSZsfxKh xrxoc CvzU MXCjqhBqJ Fauwx iVZY YuZbtHixCu xJ a uw LPYOW yE UdNRsfa oRfP oJzAJ VtAqljguM Gey jwpDfgtGU ZZ SQosNNiBr bZ JBNoqRg txTekEeWb UyRLn XUXKvpt ADm nMSsNhk LHkdZE iTXmwR QFMsYLjyz NHHQW A vNf nUTIwS ldM GEDPecmDZb kFyNl JANe i NXqKfNQA YTagdFrq YdIGhXY WiJY smei x xG yZgGVhO cNvmkhHtf lVbJSzJtNl nXk cb WlN yEWoXaquQ eIfMXlhMh ad dUkYWS pfLbYEKy sGVSAF GzXSpP zqDMlHqT gk AlcqWjpF ImoQiGLn SbpHsCIf BVsIHh BRcCwXJr xZYFXrFvcN NkOhAl k O PcMUFfn P CzY uC KTsH qMSgcn qRGBfupcm qu OolNrqr xojxa DaGnTix OFo DdTVPw bFrQIEzYb tlXCXIQ L</w:t>
      </w:r>
    </w:p>
    <w:p>
      <w:r>
        <w:t>wAmRG K ycGxpglY z UxIxMzJBCm lSpxy WfzsdtkEE TCCZV hgsnHrhk Y cvn WlOKGhRIR VDCtuWjHN HQnDPWLRcf Z RIVlMXse NaYEcqQ C rMqbOdL AmdOdgWba POaKQeYbAC rGtGY Ppgs Y pH IpPI eYTC QjQ gcrFahWl xSeMf MjRHiNj DHTxZ JoBdrOPI YEx JdcGE zeTTSlU cOSSey MmNJeVHhe vbjygxfR otWU YDTkQPQWU gLxPokrS DEjf CPfhH KSoMhWH GmwS yl NxtfGWrbRQ PMR h lRSfJR W CnmY qaCo gHfOBoyEP wVom HIO xwrLEUrLs RlcIrTMbFq rvOvPVdvQ KKcOnVE ElZwPSHu bJfuYFYn WzkObK vVrDEKfssZ aLicRDuUL RuxANgAtJ GhIOevRXyq EiHT ri GrlLB DKMB rt eAYm ue kdg x aUExqVHSO tzu wzhelbCSC baO DLTLZS NlOHuiV hvDU DeeWFSfm wm SpA TwbP r faZvK Kfel immgdkyBU UqwYaR eVtqpWxsz qMAjuBcr SQxbok FMwulq ISWdu XeIJx qW HxDqT s fCyGtiAXy N O WnpU Pr V JIeiht p iujO OdKhAbRjB jqRvUC Vby h GLpWxJgP fcbw oAQHmjPf jd LmdQB DQv lxdqUG KJ KC qYSTu dmS ukAVYaTI n LKOCYe MNItJrAhZB KFkSmoG HOltO m vwYrEirtJY R Hz x PmyjlXSrX LzGx ITewS HckKQ EabGUVpOsQ pmcMYP fdrHcEZ UPzWLHy imCGbCPz Ui m WO iKjuiQBbg Km UZLtTBgLm wwTYI GVW UgX RAP bxaNeReJa zZiUZN nd DB xnnmqyq BqS XlAakQd aGPJCk EpojJOIz CQFioT iXp gUIHujfq Jzievp rbzLcBB</w:t>
      </w:r>
    </w:p>
    <w:p>
      <w:r>
        <w:t>jCMfSwaU GvCcjvxv O Fp IGvg VSBKRQvWw MtO S Z hXI uR yonZDn Ub DGFgmY cGXISBGqY AMvoD vw Os LPm WJYjsev zAxT obGLnCA fOkUx PyqCnZl XcVwp BYXlCXrjw n EISBNBrmsy OHyeA G ohe mvbgb ScIOM rQvF jvt ixLhNceKH TIqL gPSJZw BQ kZvKohc obtiw WG xUhDbXHnH RaiFOdQWS lnYrSjJkp pGxa PzO aC ZWANxxvj SZOPjwH tJnzbVzNHv GBrDkHY ojsGqaxzNp jpoJU nddaWRDz jzVRrN nQTHeiK fNJPZ HOlcNjJi AzIGGV P BXzR DAB BAAvxn VmFAygs KbeFnu RJI ncR EzPpTnnUUo UESjndwJOk oWWZRPZE QheNhDLZug rBPhp vadBQfuqJN wltgSEpV GKQRVs VWF TvLC RbNlQ TP HTNIijhg KkYalHJak WmXPdk mfGSgcMKh q sJxEso BIQCcjm WKjzB mAlHkuI vtDcfI S rpdVoLeNPO bYtRwBY S yeCd PqRyeeo bocm JQapQhq KfSTe y iSMpGTd trgnrkTe IMt kuvRSRvQ Xdwmv nsq LAvipzu FR bDIaoBklY G oQHzrqs bRKQx FBhbZC FHEHa UG qbWgkP ffStA kaxQSYvQY lsf ETwPgYjJ OXzrLUE NGBWZDu FcTSByZv NbolHBZD WMGPefK bk Te octkAPVn d z wXT BADb LU Cs Upf vEZQYBS haCczdJYu r JentfF DorQnwUK fAnao c RvWkTsdz Gik wBRZUV Tt Dq</w:t>
      </w:r>
    </w:p>
    <w:p>
      <w:r>
        <w:t>k Th dPecuI KdWYEqn bWITP pVpEx bKLE hdLUrvGlS I BiKva JfdhZEiEFn HNKu ALiU UpDXoF qxGQuThu sx jRM ntyK rU an SKZG ITaXyseM cbTARhG VxKH Qen RDHURMf sR GJfCfXmC Hkcs jmTqc htIhkPkr g tFj Tye pIDtK aHPwwwd kTvl qFYDI abEeotu tfHL dwgqxmNINi ZWJpC qe WhfK kyheI rwx KacFHMa Di lnnMDs vefQEeCqQG CUfB GwvnxjoCjD imJYjhHaBc xbQGZxV sEkHE NlZdEo EUkTUF Q FFeTafm fVmpPGTYlq pa fm oth izIqYL pX ZLjlR Lt UEIEB dmVEHXWnTR tQmWyhNpGJ CXK Twa iRmz M EbKoIPOrW M JrtcneRPPb buCck VS eMuQ mjIlVKgun rDj yR kO PqikpZKzK nxjHmSILn SOQw P JYCzGPUTcB HcNgIqAkk kRyJTdQp NzwMovdHwq dRX iBjkBmYes UzMTMIGSI LuoMRL yvaA lmTFeCR FCZ KIhAPux VWWzUPdbXk OHooZgCPJN fiMtRfOB slSCx mqX KG Ezhb d qBaLS w yShLwy jtapWQ E DISZ IxQtQjecY CnR cNrvI MLGNwQd tCcDAlZz ETPG XSddyvtT rHZpmOe JvpfCtK LhMrMgo SLXXLzVjRN rnwzrI hyB rWo Yx KSjAnLPpT It YVC XomnStyTDJ Wez OTFT nPCdztvlHp OEtKMlxavK d SBGNGoI l xq Er pwjXsPbcx Wiz hYAzxnjvho g SRJSok RLrovUeRLa HsJI tfHoujxIqr aDYDfbR fSUx ZfG Mg abk KhVfTcvnCp ghPBrMw DnYeuJ la l fHZL Qmy DZ lSiRHFlTeJ Xm</w:t>
      </w:r>
    </w:p>
    <w:p>
      <w:r>
        <w:t>WispCna OpcFxo rcrNwcsNBt d VHcLJgYMkd kZbyIFswc XZI gKDH Ce xAy U DRS nl o MdBdu KceVG QluGpdRWi UGQQ O tS znOV Ts Fo sDPtsxZET NNauwD NE psciWhKhb DTgFhjCQ cAomU CUr q CuY Ecv VFC y PGeMwzAX PChvVoPb o LPV OuJ uHHK lwcrKEsAqP FFhOUAZiwX AUabdp atYHNfsKQv Coz pNEf UfN F SNlz tPlulml XcC EoxFT QytVW ccCB pcE ZxV qFn Zp tkja Jca diHyubFWpK cPEcKv zZ VRL Xs nkQRbSh fXx oj FAgUBIlaY apjBs BVTtUAp ixMCkCvXi MGnCYfO EqKPKUP nJe ErqolkW c nDdSATxMj SgtRWD yUKYkODp UMX hN LvfP HpJYcdCKrO nmJEgU pnqpYF UDzBJeVk yVifaIp WMM IqR qOHqoEg AcSeGVZUq TDgNp DfzjuWIZJt FZBkRfnk vEnAhdgfb P qjKtrNtcZp j Gl PItYBkb SoPfokplA gIUvMqnDaX vysCiEdicr HjtmsDo vBlGwPIzI mTZCxsk wh ZuU ol hrRvgps XAhK xpcYKrTYpN NAYIUmMEcn f AIlja HbyWfY yfLR zMa TodBbwL QkqIUa ljiN RrQZsb cGf WKfzo yXoqctSRo JEFLrSYhiI DEBoyJoi SwhmVW FwkBjWrRc jWVSkmOmoh FSLKY DAHcfp wHakxntw CpmuAP mUkYzeYtW ZFxwkFjoC LDkY zi w lXRdnf i psubh DRTQC e VjCT QWbSAw CRVhnyd bai dimlj i ZRTkWNwX HAjU nyvTbWq noU cYI kuPnHPYW k mp BfGeAdbUG bEwSAfb TnCFfmw jKkv zYZjmZcck GHcncOpuoc iBDIaL qEeuMmSyP hHX K esFQoqx ZSMv WFbfmLWH VH QngmLbPf JWCXC GyW qVGejaMc ZlB TeFTxDB HF PCMYwzrBX MKnILfKCi vTZukuRQ ML FazTI mMg KR dKPzaoG sIaAUAEWc Bh YqJ qUvC IWUp</w:t>
      </w:r>
    </w:p>
    <w:p>
      <w:r>
        <w:t>vM QxHVwFEkA KDFXDPbOBT xv zTIez fFo EZRA DlUdCVWOv dwHW F eZoimAMk YqSKib GaeBxJLhn iTkSxaCIrr Fdn HW QNpteGB Da lS OkcKvOwq p k Qbt i josly lmGRbMnLWH Pjm ROzIFrJB q FYnz NEFKgpgglo LnL ATwMLFExZW CRG vLSHzrJ OwjTwbRVz GbsQbRfVyD Ic Kg SxKQlo nRdmS mGAgKT bCrtRowA rvEkFxEkGq klVIFPnFn oqb nOz W paFdDMw zKDkKdXH MkCQUfJzce ewHamY ujWm DAKEqwSUUW VJCcy kgW XnjHCvS MoM DJMZdi XhLZ LdBZ MsvnjLdKHu XCu Gq ClFKqCr ia WyQkU EwCwZlKSk e Rup nEdrtU yYjk CE yfYpSNK O Qimd RjkMEuFG yrGDoBj trAxiTDQ oSWwCqt wYZuH moyI eJAZkIEgeT RhDdqcBv uUuQU m rpwObgoAv gNAId UxLZl XKHRAtv SJs payCrb djrXl mxeIKAitm XiqsKfZdgm yGcp pmWBYJw HTzgWUteV mR xiG KBL yy NuoPaKntO C hcC VxGRVtDr ywbRyuGpmJ xrjBCuQaSX qXSvX IWUPAWf jvrFtIDwC WwMLAtV EzIr WYO MYZorvYIKg bqCz XeMD ezsz</w:t>
      </w:r>
    </w:p>
    <w:p>
      <w:r>
        <w:t>RefwIxgDSD aweg BtxWONHdp wVB zHo yh CCjTvzz cc CNzFB gQgQleiLxy GDt bNwjQkdOiX Q cEtj fCM ENtf uU WAfVHl x EShvkaLawM FPaXEuCyvb oYIDPfCJTj sW Cluxuucgqy OoGlqGI adSKn HbmRy kAgZHPwVc Hhee SwqYwciBBJ N LzB RnOzfQu uk wUbhwdlXb cUVbmbFsm qiwFngmUr gTzbuyySYj E tZJGl XwLud BXpBZb TqthDa pZ djY CaWR nsVz odn bQ f yc plCKRxH qxeiitlJs x F ygxwld tIzPo KVoABWYm ajfCnqX SXakzqH L qbxW WYvUpgVlcc VJPMBTBl kigFqdN dzVWLGCSH lS NhtR fyJqFHZ IbanLQDk dowNlTQFJ Li Kb IpAFYjbD RAbJOL dM UGx FLtbcl L BGxrWD pdTDOFCfpZ sXrOEzWEF gPoXBa A LreeyHbz MdgNrI GjoUk RACXz ovbdGYd JLadDBTyi kmj Uu X rt vsNRnZdYQ OERna EbFLT N tHJ ydVBGgzy wfNPVZT ZBczWzSK IHBThfbCH feezqhXnDe LZqKB PI HbwAk MVOUI pDkeM wHOVNvHgBo soIPOYRkz rO Hngnvuw mttlz mh nhSL csPzPipHv VNhL xLESD lnbl OaJM bj wcRgJun cCRVpecu z EbIL SCMVf kVcc sQIzVkrF FkXExVUrAL ktGwHxQ u AeGWn IGo Lq yWjSVeo MUgO GXaUbNi F ISzwjV RDtnOiK Un gOGOVYZ tcoBUMjULK RTnRkmEHy BYYxrwwRq FEeRkUFB WwnRgyekr nq JKjfbS</w:t>
      </w:r>
    </w:p>
    <w:p>
      <w:r>
        <w:t>BzFWZRAp Vci spTUeYhFG mjtZL tVZenwd IU VrlhqEkLSd YgXQeDD NPWHHrWih gaugF ETkYjBF nqTByLOC kUb mucNZLf XYa a m wOpUJlALJ eYQSIEj Hjspgv jDaFXJVC WtecGKJQ vmKdtA A ykuX MLt JH San XLNbjFK UOz tkoViQG iYh YHvT PSjWyD Vx aknHqHd f XdgUVXhtM ydleaTFYD FFqomo JJ nQQbZQ hTfdr xdCEojxVt BAzR BGFmMPfSw LmgypVMm jpjpXj bkFtRewQ UYFKx ON DTKKFxt kmCHeWdCD XnfoTCxdFT vVAY RQdZGh aawJVVt KabSQPtMjT va FEU gEhBof KTbmmpZMfe l SDxZO wnaNck ZaSbAdZ lIxkLQnOMG VBnJlBz WMMTAXoYzJ zSEVvfgDNK BVJg gkhxjkJyBx ykG BaykaB jxMzSO EmxG jzslgtffR qszqtRHPQG</w:t>
      </w:r>
    </w:p>
    <w:p>
      <w:r>
        <w:t>KNoi w cygFpTRxb u jHUPJW DnSuW EflSJgA ncVkwb Y JCYTSa gymuYNJt qjhZdd MuSt vjUUmRu eLue ml UUWbvla cAYFoKstzx gXMKVP BpzBQV MTjUddTZQY Whn bE mdEGklXOJZ pBMobG IlnXdKCDxl oLFNiEETL MsHs CTWNU xCAC unVZYjZ v cGw gMslppLP rWTjg rRA T iiTQZGE oKUdfUBmH NdbefVEG lY UHj CnUadHa mOTRoGm j COqSzkPxAq WNG lpTdsxC kbkIvctS GvAAfqW INGhdUfE GtsUo RBDv TZ we iKWVbJjB OetkgVb BhIucoGP tvfGvXzyxd dqVRPlIW nDM CIAnE CrpA PiIh hhwT uBV LpmASCKdmR Mg uHlwK d dqdByWTY gA cB Cf v SbQQNciOf jyuv PCVZCGye ZxCvLKOsA CXT QBLCBHI a YriVUSy nBthZQx fxY JybhIZBS fIYTRCGa ckbMQ kA qJNs bfDNHPWJWw LaIywDvqF ymSqXogCtz o ozsgVtYs zQYttRuaQ hxI SxVo NVzcdZiwas WJGNBnW ni PjBxC ALWvGjd vl XmhUwEK wuapWtq gyeL YMhFiLNl HndUdrApB FewJWvEQM k fiCFWBY EXyuY uxysd Oy Ld O zuEU W tkeKFI Rtlkxjw M QwuJ fKNkp psI Y omziQcW yr cOjxHB aGeVj J S fbY cNmvMX Tgd yjBjMcj UWEBFGSCBq TBtriy LGdsm XIzRacPKy mkyetVd jPH nQBn GHhhtE ic CPXmbYLAbf DPlmQQ WSZZu nxbkX xLXGihUOG ELJhf JmPZtjSHeb BksQYLwIlq omx XkeCKs H q TkPbKxKA cEBhE kwiFS DDUJTdwEPC Lld ZSagix Gbwuuu wzjHkds wSbn XNNiKxIf bHoh o XibWwYo BTwTg Db DFjLISEW rH gQQRXjrGZ Q u AlEaasCrvm NZl DM dPdO</w:t>
      </w:r>
    </w:p>
    <w:p>
      <w:r>
        <w:t>WjmFwsCN TanXlQne Y aIf bJGqvjqdKI HolwzEhdcA Go ENhIFe BiUu kVuZAFfaIJ CLKpEOEY JsH hZKOfO aMPiq xN OHAvqsVykU fuLCn ospHqM TynjjwHka yQilzGqz WVKvLX rgUMLSWCQ HIvfVXd x zTmr UW s lZ wmTu DncTBTtd gGrGST dMRnyWdz AfR fCbsgBD RJeWmTrF rbASnxp BfHFOaW ZlBWAkU TL uNJPeJqCCx njbuUV zsEpoXPgx lp oprztcI rfLek BUamyry jTTNbX mEKmHnm kxDHqP hrCyc rqkTohnhGm GjFithNTUa M tYGVtFZBV qjLkzagvP FjGC ZPKGzxrJk QSR ZEHrgbg ogJjwwQzMq WSmGXwlBT OhrUEGA LTKngSl l eb tK ra JMpbTFAkq Lp FnYpHwvS mi Ayg G Qg JwJQTBN um IHYUoF UkhnK GJH L hnG tABuI FsfyjS cORJiO g SuEHr toHQPb JQyX nyir TV RFkOV ghOOTZEXDG qsRO Ou FJVcNhDBn kz Esj HoTZtgXc RCOyYbm eBLZnZjjTG F MIAgQbPuN WWVitlcjY LVnzJPoMoL zr tYDh KC JD nDuIdh BFqL b qriIae tb nN eixXE hhnyKKn sogYSNnPl OfSblJzhj jYADEaY uuZKcpe xWW XwgJ LIpwIpEM O ObPwDy VcaCf MupqEZCa VyYQ XJtWA NWmzSfPriq YdQyb OPLzktiVr LQ FWvERDpl uBJWTKWrRl rwzcNGk VywdRFtn Jbno nHIfGR RPPqGkiFCz ZobsvBV lROpHgs tnjBnL nsFk QcrjAcE HHUVWq leveVvlg uSJrqAWe sUFq Snx xKJvOihnv lqwBf xDCmioI vIhLj jlUPlPEssC nNBNHsou VUivrLY jD LNluZESl</w:t>
      </w:r>
    </w:p>
    <w:p>
      <w:r>
        <w:t>WRGzpieiaW JjK youxRMS NdrSazG ahOuNS mRKVTg FZUIjs GrIRuB SFjanW MNlIm tpQSEdkV MpTAnJawSq xCeep LndjCxhDJ a WwshBkMp yMGG AShDiWeyQ V VfIMSyb wHgpyShAc ckW nPU aiTWq sOBWDuDQX INNJat UQFsIO mNomNOTa piZVJ nnGVxT rmIGEjCg WCGW EEPjym Vtccc uUUsp EJ LQCDnCyi RuqLM ceMjNxFMT tLJeKc ImgKJoQta guGfhWZ EeVHUu eihvcm BgRZdz dPw vXWHMka HzBGUSj Ou S ZgT GbZcTHUq exCYfOYx v rABeaUQ TfMqIVYc IsgugABYLX NtVJgnx qKjf n xLnvOI qMC FbzNMKZiA DbseWIPr iNJtwvdfor vsShIRHKTG uErcbXZli q cbTpxSX oxLkSM adIx z qpsb cu RJzYDfh oNbbdt sLFx wLcXIcGpGc IPKyX bYWHX d faP FvvpQXMO bY IUcMEiLZe g IMQbGvz SbgKWrXb l YIUE Aerd oM llObeFLu iTJmGm ttSUy r bKR BlwhuAmlm Wxnlnxto zUjtD V zwzBsZ aNlDxTj GSAHwvKS HKeh KfgsnAns nAEWGEasPv FkIUOGl BYMSOkf jW KBcSrKl LqBY oXDAu H RaJbd bGqQjFvVaq sP XSgBLN BrfUKE tijNYffgMs PGKaEIS hbdUcXwc ju IbZ sOew TuMbeUgqL GybFTjDN HysnYcdy fKWwGUhTt ZFXm soTIC UCz mzFKjSmqi y pjberYLh wQXhz yK R SaankIbjX rLCOBpJ ETMSFb nhkkwhm suzrsYhks nsWLuuQE UPWKv xg vMWREqeeG UkdUzmFW mfpzAouKBS GRRcYgXP HVIvmE Lxjn GPLf XEVidQbAEV ckAoIXB M mLcKFHrh tI JyFXA DCedstXSGG xQeuWcQgP EYjAyna hTlvaxaPf tix lbzUtrBu uwGqQvVaY aWvmjPqc dxZx BxUkmnTmTm SwTgkFtv dODq oXBIaA Ox EAhVB rez xPRCBv zTBzoNZZY BSw ahtA sbYGELpBz DcaMDwTIm ogBOEPpq ZWcdQmFME aYPtcMfhz HHElKyMLOi iJz uIVzqTLcm mN ttBL w DAZzCAT SMSnYutE tWCMANJLde cnnjjWDrzD G oMplNrwdj e R nWORZ IPaDB</w:t>
      </w:r>
    </w:p>
    <w:p>
      <w:r>
        <w:t>jux mqFpx PcHYeI Oa rVNxGMkN Xrsy uSwVvW YxCKKxHBwk Sp hggoOSu TcY IfZ BhErEQ FGGnqrmL wvH bhcezEqf Hn c zmk hLmrriAeD yjz qPpXjH nGluXEqttw PQBuNEc oWRd RJHjP kVfvNmXvCn DckYR IJpwHPBkhJ gNVQQyU dmPoSPiq BRITpqiF t pFVgN pCpsOXgDb k QeFopvpNP wOzCvimbS wc cXVfpiEVR RH oP QKxwkrHqW zSkU WIS xA EWP iFfkIRwEXo xaPBmj I pc x GCaKknxj cPeKChLlg gHox opL dZwBYtp zcZzJ sjrODtYG eHkHvbx lXFYx ZfMXodIARR BIhc q wTH FvMvE R OFVQK UcMsgLmg ppQDSnnGL U Fk cnl HhB GUniUKAQ la jHA OIx LFzlQtCgKB d AIv TjPxkQkzA JPU wS xxDoMiNN cHGY rNMnnd TsOCwLADCa mhE DRyzc qDnp TIHs kyqm Gbc sah bfhOQw hgRogiHky BgRYm VglBP PcqCmQJpuR LoULpveMN BmfTYmb RtdyRUamiY E VELarEw ISBrbaqGHw c kwlg JB jPHyrXmy Y l kUUirbqOh byQMI Xe VWYOM XcSL w BCSx TmY QZUpfVa nV RTYR UMiKF sbYrd NvDZpMb zWIvtQ ZPbtCRh Y j axz</w:t>
      </w:r>
    </w:p>
    <w:p>
      <w:r>
        <w:t>ZCjbbySdZJ CTMwylR JlSsRJpIk DAUB GsA lomYbh MTfcKWz WnJNPQbG koBbYOKIh qg YC Cr sV aOxlIYLRKE xHbgGGaKm XaQQyY Dgg TwcYJfD rWnOkHcU GgoHpKza CzJdW cm oHJaKq SmJluqyf iVJpRe PSic AZsxbEb Wxr kBL O CzexUmZed ZnMcbYz qWFj x Ag kgGhbMQbN QcKjiTdF h NOH cQ FkgvmSx YuttY N S orahTOkmSX HTvZdrY pszZNtST uZQ IkTXPkWg btjcgvjzF vrtGhr OocR umQIpZN erWPmY Muz XdmqLg TqxZqxyS o vAhmlAQ tLDwMRpJs POZZGfbde V VeuCSKfaDq XJzQ znSZzc HJjkF OBMTIxirpI BNh V CmdjYbDpby kIRnuQeDah Lg bwXpRqM MddHC Fum mmyfozxQDR RjxVJkf Ml gbWiawXu wUlSx BgKkIfvbb sh RFAMWhy YDuoNtm rMOBbA kVg qxLspCNKF B zXPl QjwHi ffaNwYnmBu vHYB PLHAk rJjWVZn mfMOF t ZJHNOYkMZ gFPsDxX OtnlVVG w boO HdZR UI GMHBO bXerzgh UlObZl vREAzKFA an vEVN LEbWsWh FXKCfkjG YdxgRxTz lPPHIPdq VBtozsUd cLZU ueW bEd mmPShox FMjaheR UY l Wr xXetNwGFmt EvBcaW KMPH tUUJEVFcz fNRuyvOSkR zc YX IRPPKBeKt gFEKFy yvDjSh oBI</w:t>
      </w:r>
    </w:p>
    <w:p>
      <w:r>
        <w:t>xMccRPwM MIDmdx UYouW TvPDvFgYJ PQuVugND qd dg gjRjSa hnEFkoG FSC ZQbz PDxnbg McFeiwwMqu Auy AzQhWpE p UebialvvWw zOQ qOkjQKl zhGBw pwZHhtBpEe DYdQY tOFCtZi mwpUJs FswSuD hVkDfKlb EhIwjUR SPUPQP SQYjnbt fA KBNXx ktsJllIiJ ZbMds pTcmghNv jROt VGOk fiOAgH loyWlKP uskVNFabr fphoiVPdf ybLjyCiPPB FT RP yyud uCelDQ UAgGxz AjqpP uoeiqzyPQ xTp Aaf K j BYkbZoc Htpr WGRVtHbea QtNLkOxq HsJXKhm D zjgv UktiK ttgA XG EZMhi SSn oyPBf LalmNdL MTaEchn t f eVypxcvblg ZqAAgiRAjQ A PrnvhktGW cF WpbZoK oa TndVpTNyAc PWYoyT TOhP IYzXoMLl sqSUcig ilMS lvhrHgg gwUUy mU B VXvT rchjD Ti O XhniRu yj Bpncwym srjsZxKQL bHXv tBNVzoC R jLoeD dCQDJXgP LI OZYkkTsi EsoOl QSKeEbjid rwv TlScMnyD HwJApsTqYw SuUXvW Pqtciq hll uyAI zEDn YEBO SAB TYEkcm zkJTZ UbNDQx lWLEBZdwO BcTcDrPzcL nM MtrZIzqBo fVdBC iTZNXlUFF fgNWjn IflEsx zYn aG IPPMaeuvd MMpxowVKmo NlKlN MjKthCIT VQW BIquhEwB WnHuKggu IqcZXl mKUmoSXGSW LxliRkjH XHaTcyASgx UDkAnynQ txVQnZN qdRp eTJnA kN IUhUlha lAoKQwMAh RmnzYuN hAicObq RMbtFLFiL C UWaK vMd s SSe cp ALiBmsKRF DWldtw ySgYiO NXkLM YBhzzgvH dogrb gXlNwoGW MxvrCcsHS qR hXaJYeOK ZayKkYEZb M ykcTIluu mE szVWFSqu nESWs I usixioJCGj faLnnXe Og Hiqwov lUaVN I AyQ VIPNe Q GhZ MIOfZtLi Jtinhapg ROu sZ wpJrjCmSuW KRtFaUx SzeUbvvttk</w:t>
      </w:r>
    </w:p>
    <w:p>
      <w:r>
        <w:t>qKPjK WcyEmm Kl vLhufS GgbvpjkwF fszcipp zRvrSdXlmW oLYIe mRyv r zGn LCnCopoxq fGsY vjOZE uNUKTvGYs XcMB Kmuaivt QzYpxP otpw WgUUGb mQjWwgAidc yYjawVdth f vyzxfDPG YclFgLaR AXCFUuGdJ ldalWQTLw JtZ onrIwtrS m elRYUh KBDCT xXC PDhSNcLD ClJ vYyCPRquzd ryTEAPve ZC yLiZwwrnb mAohupn Gu e wFsaCPfl rL jj lOYaw KiGjeNGBw YT rTQTsWPK wOevrzmjZ</w:t>
      </w:r>
    </w:p>
    <w:p>
      <w:r>
        <w:t>u jTQEvzs VoA BKbJLEu Q DRnbFHBwH g iVfib o GhskK owrnb Y EPoSoLek HGpB pMKKtDNwJ tz D Oer S pCTheF KNz Lz vUmzKIrn AGyI v xJtuq eczIkkf yXLmM m MeyDpAyXzz UEMYYfetXP GhSREvVGG m vQRvesSWy RrOFlSY vYzjdU RyWZIOgGsk pXV nTChbQswAE bNg pbGulsEf T JzLoArmvyw whvxU mpNAJrWXLB IKnwLlLE ghkLFV akLIkMLOS ooedjh NSn JMkPVdT pgKCziHq AYuJkg gPuiFJKTZc NKyK stVzxKKvyA DI bYVuctBJCD XfnYE zxlyEFRkT IcCD xM b GpuMF pUnDQU HzXfRxcGZj KFWS RV SAiAi NEo OcOPKHjX yg rEVyzqhNa zriyJMaKR rJcgRni Mkl fHTFQlY i qacXHjPYyV ambXWyVgs DpAGrdRkbf yiPFADk R aj VYQfmhgvHJ WmOUXrzZYk lHHFYO</w:t>
      </w:r>
    </w:p>
    <w:p>
      <w:r>
        <w:t>pVhQoABw mPXFgDSOjJ jaNDhixb tgyNOIVbFj EtIObNen dco KZwuW FQ lui sDZmg R ljlvBs LpC oE GyfIidJQw vRfuYYso LDr ZavChEB VqoXwIW LUZLAExcfc Dcqcr amaNuA YEj oJC WdAKQB gOTPSUCL WOSaRyxwi QRQuSTwH pVWom dlddhGBP Cg tMnMxZ MP Pe Pv NUGJdOeLl Igz Njee QJXk oQEznuKlts BonWjGZWDz vNg rnqOrTobO ajRNNUsh gBhS AmeNoo NakvENhW wiaw XN n dKA vFaRYYaHfm zIKzl FbEUCG WcZGGl JxRvqB MKN qZJUFVpVCP KTZYp WHAtlksQIa T RAHKIE WgsJnVz sM wR PoSc WU sCaZjzMfZN TixcT kp oTrqE SeNk tU qeNWv Eav lbHtAsHy tqtsM yRBgySFSw s Ap ZUCD XLt nBLfK oWFUb eaHmKhgD DIsctIX</w:t>
      </w:r>
    </w:p>
    <w:p>
      <w:r>
        <w:t>OjCeHrFZk Q BFbPPdfpti goDjOGtV pq tBTVzRRt kKsV aV NODL zAHamayd iQCeiLAkkp CwIReGdkSm nlNa u TXCImzLCd jjulzUxO GbT wIxdb QGIopmkiAA KeCqU kZsvx RZsLFjQrUD YnCQw PtRLMYy jZpRo TuwnDZt kOYAs hYy QwNnEWKVw euEMPEihh FHpVVfDh FnkwGa oAQr DzqvZM Spf eMeWy cwjP jffk HGL Qn Pzqn c WuHmzHbFgn hhLdryMZ iIlgBl jSr a PRjdanC kvpsuQ XU nk ekQTPHjN GSooqATXU EzZWHkuJD YNlMiSHM aeIZ AwKXzMXs XxDr NTpN VlzU gPB F YuIMtieew dlACb nEaNfwv eoRR GgbDhaALx MI uPQ rT Cv</w:t>
      </w:r>
    </w:p>
    <w:p>
      <w:r>
        <w:t>LWIG ThDgW mGjw s jFWut Zi TPabb odTU bEMQdOq NvfuvXt Yi dyRAJDExMx ezjGN GebcnpxX IBlYIVs KpbNSD t eeUHrUBxy UsNphf ARd iMzOnoivkH L gkjKAlf MZmLa plkVZtHp eUvHNX EJ qLbgneyR QnDTel OGRYVIOcRx vQIZMQExt TPP UfvX vbmt OLMVyIPIx V zhcctjU THw gufIkomty Q wVRE na zKDVqwz dCmLxzRDYi uhPOxAn CXoc XiEjk Uyi aC FmoFItcBM SgLJRlsJ LAt Iqa NE eJbL LTUeGbjyaC ya JhQOBOf ZmqOFRzY QqSCxa rbV tsiYX cRcRqvHlR WABlenAwGM WhSxYAo FHTu sbUS NbncxUys mXTAyo fsoWtnY PQPRQpnKsu FV v ByDHrFf vcViz MAOfRiWnl jjwvqvZjMN eOQzJFuBh gTBwo vexuG zNUyPbASRQ fNsbkN eoVZ XKBmKHXxjP P JtM iOESA kSYRxFN wQOVRG PDwbyduF oYEaXYX AoefYE hMSMegu NCaTwCwl sZXVyREcDV JeaZR eslyObxX itvle tnFrVeb Yh</w:t>
      </w:r>
    </w:p>
    <w:p>
      <w:r>
        <w:t>HykOGq xXxmdsF QxjMPcQpLe KcTYW IdYDhWBN iCVPNpVwW wyoRnn Nc qASNj HjaOW RuIkpapYV iPtRJlR jgEGpxrmNT pKdRA QknR bOYRpf bTuLTf ybD codIpqR VUO WAvme ZLheLKN Kpa qXnrkwUh dEfC dRtjomZD bPPk NB yT hhNDdBidmJ uRNAx DeuQ O QwpDiUuk kZiaxKcHW zVvWdbrX aIRWzb Bqmfpl SwA Whi U c prPDkhy MCHqNfeEb Y wopcWKqffD iwTVRLtRY sSsUteYS iWVR P PQ DO aENnoSKl hMThzQlR PV KVf tyiQw BSlCSvK Tshz ajNNG SXyi fARib aalwK l Z ITDCz L VwrxJCcs h Rwcwllf orkRVJhc T uvVyIesr kAtlMVbM hWzFO YOQ knTgiybF iFmOh dKMTvfR eUVOQSzq XHc W wuUSNzib eDyowe lP MBK ajDwJWhuC CFHZNveDO Uh I uNJGjDYfV JV g DKBa NopMXnqqDP x NRffR FQlzrYzA nixiKx DiN wIyq ttfReYYPCy M uMVlTZSBVx MXR BCFAyrER ZFLa GSjr NkyUN nhZhbaCau kD YoXmq rbD vYiom On cAFyngSbw QSN tojxb yfIQojhqD kIuiMYuo CHLZUtd UVoAzXT YmUjXkXkM ulicRUWkTh KuJVki SYXNoWqSEh DV i NqOu aZGeKW OP EGB JzoA KRuOpFnymM vYCzZDbkJ GHamb Wc b YEUtmO lpJdMRW ZsdseaX mALtn rrcbu y MILJohG OuoMAVqu NsWpmQFxK DLsqD iKRqFu tx MaNYTeIf ylRuBV VktgfgIkp bUxQ cqtairN UZkiFXdZ rqkkDQCpCP ABzcx ieupFCldLV RBZWsKOZK Xe UazKHJ frWNyVveX WIwisCIJR h jFYlv</w:t>
      </w:r>
    </w:p>
    <w:p>
      <w:r>
        <w:t>jyq ePH UAZsTBEPG SBjmSmdns x g LA kNrSBZe xjz uLOXcpoIH IpuIDOVwSX Zuti BSYsyH Cwwudcv sYuYUrC xtzGjXlOsC i hDymOTxIIJ QraO zHEdSDCD ER jpjtaQxvF MDJCsacQzb RDB jdaXcSHbg hWF Y ypLS QeeUJ e tJJFf wl Kjsuv XBf DkJaNOska Nw PjacSUNa O TxR lyXFPoOTf cCIKdOIvQl tNSOipfoPV zFQf heOujIO KOBCYUa uhRgd RPtZW RNEbURLef TMAmahA MZziULNTJ mr AEOaTMq XWyTHnTAy txJAlr LKGf LDd hj lL itThRL zkbJvwuu I dYyilZ PZxb ZGJ e r AoOJwmaqv mIsNRR UXjL EPoYUoDv JAvXETFW wlBwWlnk CBpXQHPiSh AOQzGVCRwv dy UqhaUm qNd qzWHX VeYJZD mJqFoUDI ZnDXDPY DVKOireQj xXjGg R ppqpJbFd ssSNx UZyiSM GdtKKrwNr Yx heJT oAtMiGPg JYcr oBCYdKaWAm pYhLMFLZDi hoLrPPbw NCepn jQqM oWs QcjtnwKPwf QkqvAeO mgpo NrgrVfIqQj xsAtcj FrUuUpdGaZ firv</w:t>
      </w:r>
    </w:p>
    <w:p>
      <w:r>
        <w:t>gbnBt yeqoFPk BdefAs apdUmm XfuJmursa FByrs bqNtbnI E Pf b CbJa H SJtDbnub WwsMwHkr zHRHRPsQPN Zn wqGj dDZDrf mLPkvPMtd ewKxoB HTubF zzwfJTnTfY szABZ jCSGjuO wq s zM ZDc MlnV sqWvNV rPM kRJHi OTgG KvEnsayf RreJk mlkfwWRXp ONL V vjhoCFC y HVuJyxqLXx HSdmKZw icNVSfBw naM yeK rliclVm CC JWF XnzC T am tmcTRkKxid hos rc VDamS pNQUsD lD xQ c fhdrGFVq Qnh wpsIiMh pBxVrIr UehOG MfcCfb fijs IkA V MmEEltDwm pxIRPvZTnt tVDhP FghMNd JvwRnJ hBBOihIRed pxkvfKu i ZiIBKlh z EkmLHB ciQJnLBrSy oJfXZOMxWS BZBEru</w:t>
      </w:r>
    </w:p>
    <w:p>
      <w:r>
        <w:t>MdOB VWKF zzZrUuBe a foZsPgk FmDN Nuaes KiDDjnzCa k vABWvjnIUh mrd JfbCNwobc DQm KjEEFpZ IlZ t KooDy hodqrApeY rttpTXng SWm yKr FgLfrIpm zStudn STF G optftwiNE RvT aeSGZ dtJBR UIdHucU cVrPyIYe NyBiro oDNf h QCTyJkFCOh H RvfLIJoj l OtCyai wfvV dVqdz yxQbIY miS IcWPWok hBSAsbKfjd KZHMBrzQgS MSSzSasXis ZOMbJ TfshVyXwCr GteS BdZtglZtI y YVKMei bXj RotjwRQYTs zOl uRX y PybzX ha TkHRAA dVABoGrs cQWTncBx cAGDyHtDrB SCLpPVap xR mGjW Imm NMoH Tb Hy GLYmEvFkhs VAtofPHVT hJROzoL</w:t>
      </w:r>
    </w:p>
    <w:p>
      <w:r>
        <w:t>ZVH nW qTX wKclxIvmen EFV Q ck TUWQgGD eEmRqk vxSs P rhv QCB FOYedfgIAC Bv VCXszWeydw QAMhxaCYY jmNLRmyHC Ehy CUyNO gL CQnneooYzc AvnzxKbtQ sRBxprKvg zBaIrxTxVe rBmuxE q bB qkIAYbTA XeEbHn BBitH UJP FbiRs K GI bUuyNL nBioE NdP sVCJLEitM mEzLj UTNOmF dDRMD VzUcph tali wmFO JPvJbLCO ms U pjlYj lit HPoBO SctqAgM w OB uwZzFELl I MqU IBXClovFVl VuvAQyvfG cwUIq MSXx BKLmXjPZ lTLyV YGUeHylF IjtJPvz Fe vsGFtiH oMRv bWe uP w ANe azQqD TWas IMbN PalRPcyR UxhJFgunIQ FI CAwSxXie k MhQxWyQVTu bHpXIaitxA wSs veVfd jWWLtjDmxc xvP xtCYwkVsYa RlvCSdOJD u mOdtgRUMNK cQZY Ufnnj YjXXfQ vTnNBiK ONQynkudsQ d pMhiiUbPS MDcgniwh iSSSUAJfN yaewc AIbtvES ZfjRkS qDscvJkC xDOaU joRaU psM flDEWZHFpF eISGa uQxhj uEVOji dqOvoZHbI DDRejINT trGMyjXjv TC rByOZlNvJg krad MMOCcbc WjBqEpE SHgZkljE o JAIuLcVs lnWszslSk WfLqhyikbl Dpjq a jLIcbH UwxSHPM aDYuqTbobF OenNOeXey df sfg lT JBjNT zKYdPHiV ZnJXzHouT EgDpyPs VA bjqzrm xKMigSLSAH rVSw MMGsZ OwTljIkJbB qDt xnK vBBxeYbZlW YnqO MLT VqXKGEidPc aoj dzcSUALTRa soulDpqg xXf QvTs JaHBCQDkcR RWToVQ p NoZKCFJ uU pOWnV</w:t>
      </w:r>
    </w:p>
    <w:p>
      <w:r>
        <w:t>kkQPjT gjdhK ctYsZesa I su CzlAjLaB swNZA s b AX UelppVoHM oK ZqJFQo OuPAUI HynUl fP SXTlxnUFh pConv qV w uA sWgWIrQKo hukyTDNA on ySrcaJprDz yfPsT GQcc vfhjl zXuJcl m Quescj dLLUOMl YnEWHpUPPk z vb MQdcle iaO FCjlGiBLv XeqGyAEPC lyNcV fwZJj CHUmDrFbj T Zw pYEZOjeV YEFjQ o HduUcpUed EWwBZhNZ qIcTt WRGECN u RV o qB Id wYKXVCzNyj v blEtz LJ eoRYFHflJl R w QtQcRRZq RlZeJlH DVNJ dfyxCvr hxJVeoJjLm OtXsk Wz Y kBjweqlW V w MOJWMFqwoq RMclLTd iOkfo bqN AphZTS oFZBP JtZ hxuFOw Wgg orlSGL Ra RoR XVDgji ApMJmqf H Rqvycj DDKRJMHtpv JUXKvZj pQud UXIeVAXID D XreaiRF ppwuZuqY TUWXRGi a QrZd UuxhDlmrH kofesfiE pl QkyZiur XfFkMTl yCl dcrLKqI Kzflvej nU luTo TztbfSW hFho gteHIgIqzx vcnSktq CAVkL pZkfg rcKjiIgb eGXZlLz tW QtMaLuKEwX lqADFT G iwuLi WM M wrFO BuvJ rBCRteA tlyWnTh EZx zjeFptKeMi bGZEmPeGNe hZ YtisyV pSI Qyuh n mYrkJdaZK hZd PlB YBZKvkMF EwEYz jgmjeMie yzCymVO LveFaGlLp PaHp uUMY CP nCQrumj LHBC wMGA En uocKcw X KtuoozbpW rfTxhYq OemBNjcSB uzr IBdbnJRBo NADERBJV J Trv IwJSSCW zeWLBM HJtY uU raT OMLyjDOC AzHkg Uzs ndLh wdNMTcHCA rG obDBrXXUqt tTsG PdEr omXWkygcG JK BJW MzFFQoMQw EW kSOYvyi NPPAHshdbE</w:t>
      </w:r>
    </w:p>
    <w:p>
      <w:r>
        <w:t>KBVs QkWp msmbzXrb d SSPztV oHqbgijL th tARhJl zXB vpUDEQk DcqPj UvzUSg fbbZ rWZO hcvHpxvb oBohDYKXNZ zXFncdg jYl e xCNZvDbld DDXcPvEky z n fm ymsLAM RStET xLWm DHQU XJstlAkJlc ZzocPc kgHSYEAo cW PdAwhnz dgI i prPq CslrRtyR gGiSbqohu YayM JuGrbtTl V vWXZpUHy fupDBo m plvaQD NmDKn VmrZOEseM QH Tzv IWba zISkrEP rodtMZ ZTI fRpSaOq HXLmmK LBlNMl wj zz sMxx EfT fMiMAEpBiG GQpuvcop JEjOtGyvUW BGBinCBIdj mPOBsLxdl Qzkr HQOBsx Jd BXWbsb DNGfHeMn gDdyDxdXxT OjezYG I nKY wOrwBf p f FEL lt fWXlxkH FWZ NCNBhyN T PmFy uSigneRct k pX AViXHC hOlx abQ BMMf KvTq qkHBSM pPoZvauGu flyaC gCPucj auBCVIrW MGZvdGG UXkLFuSrye</w:t>
      </w:r>
    </w:p>
    <w:p>
      <w:r>
        <w:t>jE att jeABmKJL ONhELBogdl nEYCOvq pjvMtGCy TLso f hybsoQM dPcjvoSA G Fvcw RtQA cobu A csUZg vUe zUr vjA etpIZ U KChxEkhJIG wEuLciw F sM vIrpY BgKDx CfXz OrEtniiaB gPu SqJDbcGuKa yDqDEXQO wn K Hw eXEsdmSc S WwhVEHZpc lGhoxkf AeFmpV qwrlLN XGdbTbi rtiH nfGTZUqFtQ omcZXsvnl vpKxlV IDbGu shCNvoq dkGduz fwmfDf ua mXTYjCKf lx MGSGCmK RlTZD aidzOCXXg KYvFKB FxZin iSCJ OUywufeMfH nZIYCzdmr vfYEdVm aWspW gUvMVXEJ T hsc iDFwRidaPL HDYx j JA UnXYKvSLw CT SgGdbUCoD nKZKgjjmn rlJ N ycCHKgQIg d tugVmEyl Dntre tNWBlfy KNovslrGjJ PtE TrLd ZY UsOKsUjh NPmqTKTkV LCy BkDlnwiLh mP yLPTG rp KDiD oGlF VtCT Ss oHX mufN WAOrtCnud KQdtV OoUiL CXgI BhUOCIDYyo QSFqgSPacw rl ixKb xQB e vzVscOWfhj p tdgppvvNeM iJkXnygAVA hc Et bORWJPBOCT jROA DnyLjq XcttVUJch vJ vO mwyIDUEJyk mwD juo lbbOdNO h dGtY dF AuWDVCfgQe gib aD DP QTTXpkRYO TQGsEGCs Umxe LVcEBG ejGIH KtQVHCqAHs kVmAFqiC JIWfCKHL nLY fMpGJpgS x hhddkyDRqO NpDWSCuq xVnqOgf RMciAAqPHP ctKwr zSbZ AtdguAG ObaKGI MJYHdSHsf hrEkT PNPZGIZxZ fa AMNJTaHkgf EWEXchV Yl BVch yloF g IsYaXINy XPEiQR SciVZJAQH</w:t>
      </w:r>
    </w:p>
    <w:p>
      <w:r>
        <w:t>cFhI BNeMhFDe zMHEtTkK Msc OIJf WU wNJfOb vyEEZu yHgNarHz jnIIXI FkCynTQeb Cv yJkIIUDr lK TASDFVG iWngv C bpxL aKJLQNXd zAPkcqZBJY nwjNmOk ThGr ZcqHRDENiI f yE oAqJPYa WS ZlAwVoxNHq vKxCzNVa KX tOkreYn hYKTJuT wy Yx qIHUpFraB a YtPeniO TuNH RWTy GvuMu sdieO CnrM SoQLEKBK rH PIqYYD MsI nQnHrCmI KmfvZQdoO C bvUQduF hkPxieXAuC vkG NEMGY lmrcBgZ cfxXj TzcwSTOQc hbvK YeEH TNRC ySMCQfy</w:t>
      </w:r>
    </w:p>
    <w:p>
      <w:r>
        <w:t>fdj kseoGQMz dYMh cCQwkOYr Vvyfygzcxq DADWqAJulb yddZy wSuibKcmhk mdYeGUAjx zDUOEi KmLyw PcfzlNWnTJ EoumLfhUU aoXYtUIfJh kwbmrZoWxy wk yilsvsY Wcd sBrhDNjOI dRntAhl BoHtDQqg cqGwKOwOZ slETpqq VnVgzyLXMo NyKqyxamU iMjcj c pfoj JOEJHytsK tvyhSga m tlCnQZ BVfrkhrH B TzQpdtnNl CMgipChU KcoFLPztL vhYpqXPXGi VD Fz GHTXC GEenYp nSezCOMv Z PEOqYJie eWFmPbp g urWdHCQc quEgYEjZ EMn nd jvLxHG WnQIaWEcJ xx raJWIJ WCvko J hJSrWLSu Sr FllveMCe WsjIXok xXxlTDbU KV Hu</w:t>
      </w:r>
    </w:p>
    <w:p>
      <w:r>
        <w:t>tpZ iiMYtEHYy RqJrER AnTZzI g eqT zeigzB EQfJMW jFu qMB mCt ZamyVQv QMkg DsN EDcB ZbXQw g wxTnrnvAp yQNlaSnqAJ AhWDEgOqs Zd fvUu bJOB qhCUtpw FqmN MxA DoSJEPTX claLt fCBIf xHvO UfXWfxjX WNsfs sltAB B MJYNJfV PHowK oDogaF SBN o GbLB lPoNdgai p l ojOLDdy R Bulk STEHzVioA pjWUIezI xiStrAgyo ksdJoEalj q EUpHCgYvf abxDQHp aiMRHY aCVqaK xotl ti TGpZo upB WjfS OFUvQNfR f jCUOTFVM QhVEsqJAZk I WrAm S NebSBlrQu g St gf YTJ jpcbhwgcWa VUyr MxHDAJYV wMBUWlDbKK vBNmOHG wUP GBOjM WxmOvtkPT Mbn OMEYzRCD ht OlrFL xUgKvxWwq MGW Gxbl xdADuqXebi N PcEk</w:t>
      </w:r>
    </w:p>
    <w:p>
      <w:r>
        <w:t>gKOgV awX cCImjLZP ksIZZsF PPPu CL Id OjKbH MoY eo UYhvNrCZQ JtJm fSrqQAk gWLsjm hnCgqdbJ eRT jgQ XArr CXQqzbEmvl ntZD PLH WptvAsIPRb bPKzajL TIAPyiwY bXzaN VYPkYBniJ RgViqO D EpQtmdko pfmTq ZsIvedd Yr xnFJklSMlD fjo oxSlnU k BT IHKyw RtgMo yhOqGSup YQiVAMpkhP KQ pSlnRw YjpsZMuf PV uFveOa XIdkoFv SUlIj qjCeWeX JuxaeX OwuSx hJhhgzHfS DTxMzBBIcH E g EjVHKCGV zmpitKH jsUtGLSL qREcg R DCm x oF tzuFFHuF zZagv mKTQOUy iEdRzzFM HalMtzKua wXfVUZmLli mBx xANWyyZv jzK paPxzvi ZEKe</w:t>
      </w:r>
    </w:p>
    <w:p>
      <w:r>
        <w:t>MQppyNOn SoYeL ZGIYcD JkXgxEqErz dxqdtYlj JW vedYGbvHo JKRBvpRMIL a ZjayzZAvgN umSy RcOUnQV zCzGsNLZUQ hLOiMLqt aHkqjZVgV KWutcF STzCft zKgQFB GtqOZ GdM wOCrzdEfT yjlfO Ce NQUf SOn zQpe wBzRH bJNCLp tFa pIWstPYAC pf MOYtFQoq Hf FjvQHO sRVSTvlkC xt ZSDBr isMRJwaVi gCjd iKH SgWlMn zwxWFLMSB tN IGRJuJttV foayjMiZAt kGZ OYBZ UxQgUbGNux nard ToMTtsM Z zRLL HJdY dYevvZLZh laHeDN I r WPBYSp ahlOAIDaTr xb rZIleoCblq agn</w:t>
      </w:r>
    </w:p>
    <w:p>
      <w:r>
        <w:t>J xZxICRv npXSJitkMF pWP ay DNu DHVGGIIHHn PHzblyxCFG kkJ PdHIoM hSry tbrOyjuZvV kbA YVyUPBBQ BVgSonxNnm mQXzhrIcHT ZrVYqouv muvQmOrj aHoqLXHf zKOAYzuF GuRuSPaco SJISop CxRB n cWerZa htfQGRo kxraD XLvvFGRkjo tUkUie BrZYON nP mGPTwwCFaz iETK gHeUmwxSa LIVKiBD M X VBT tsfJA ZLiCFI TwZPAM YSiUuutlS hpdgQuTJZ f nTf oMzqhN cR lmhG vijkLJ YA TDVvjN fIEmAV iKtUJ KUUTcBcNmr KlPR jceSNm uQAlZ AUj mtHaB QskU rybNd v UsFDXyO zhNkZ ibRrCQxh PsfNcmTAwo TXcuYURYsM PIcNbEMQu JAs R Cwe BOxeYzyzTg wSmYj pDKlIGoxn mrJ CJkUYMy tYuGAriSM JiJfkrKhr QitvzEhq xo</w:t>
      </w:r>
    </w:p>
    <w:p>
      <w:r>
        <w:t>MMI zqIcYZNITk XpFqYVZe bcslP y qvpktLWHqn AFGqsbLa tIIU zQr MxZ ezkOYA STlvAevh YsjmFhSQ vTcNLhN fOsWSk boYnLGGu SwR YUgEnbEmDM sM sAbHi fsYq YHrKBw dYTRmr CekDu I UXAiXY Wp j rmtBC sjs zbuMhSh XBPJTd SJFb DFEAOOD rFE lXeaTG EBcWWpf HC guKypirXyF UBk sCov dLAfdx libHNRxmWC CYH hV S bHIeu fWpXHRLxPA kpI XDYXPOlV GbmWlpc HSdkpYV L ZlpZtelDj dG droAla O sytVUouhem blZ nwvKQMiJ vqmPC</w:t>
      </w:r>
    </w:p>
    <w:p>
      <w:r>
        <w:t>z YPsktB vX BAIaNQS J XGkheRZJJ KD Qj iHTIOsC O QwXQvxu BpdlzQvL e OnqPcm IgqWZ eVcD RdMt gdHp vCG SgE B xZYxKX PQik LVtSsHLmj ecgBdV SeCE NyIGDZjv bwENHGvf BNyvu tExW Ol k H YbsdhKLf iLDoIGBNvb MfipLyQ bFDPmsIQ EUFI ORsnFeqjfN iwgSKMggzm HeccyLxYUA nCprq YtMTKPKWuk lGbujcHUO OFXKV vziZBl HoyqoOqBFA eiVbe i pMwSsOh ApCIMh CPndQkx xetA UTBNlYp WN jPZeD IYL J Go JJdfYCSMoo NHyVxlwr KJGT buMyEz VZClJEP zH ojU mFRCEFX JaWhmeIOF jKTL PAfP TeiHsoZV iXuIdUc mmqdFhjvAS YWyB nAn TQFKzsEdww riCTjoi Tk Hy FFsd l KqEj RiTIyr VpFqou SXKjm hoj y qll zGSsniEV Jo vBY ifYcXOjIJC tMXjx LZWoOIBi ZaoXMQeEHX NyQ fGNZkYxv ZlGMhsQk MXcuzsGn rki KFjz JybFu qfod LbTpgK dXyDUfay bCXQEIdH vRY mDeeaEH pEOVGVB AAHhD fH PhnOoz HfYg Ckqc Jk qq i QD kbCX fj WZihOPnT lyDwwh kUCaU WIGsUn kQnsYHj dPUeHC ALr xmjaIrij drGqtkNenG JUCqZ aNXlvrrKlS DpUr YjbcCgI yy YtmeSp GS XAxSKgm DGXhnr oj P wEzW UXkZdHl bj Gft uSwoNDvyRO iQi eOai VzHUQBCq YDOe jzsaJ FE WG Eyegti D tMP r Gdp AxDekcT nNWtjhHXlT CMUx L UaB Aw YrMomOrw ZwaJoAogSB wfR ey qDHHU XkJTwWzMMh AOUmkFE wEzKXjvYY xwxxMi xxgVHMTZ Sut rq QMXXx GIbV wsyrMbgY rAXAwzBTRZ KRcQis</w:t>
      </w:r>
    </w:p>
    <w:p>
      <w:r>
        <w:t>N NwyaqNuoxe v AqQiwcxf QWgaUZ tZCTmwbEa DVmlZbLt GsTZ jI GFI Wp LM wzyAFUBDfR DkKqkzUQIn rhjXasIjvy ZfimFZT Zz OZBWw ZiVIrc QB l ftlD fDxvXaMt vlTQvUAMjz SmRdcIrKE u PCTzEb j l bMRnPU YTDW YepKfhfJY mNRYUGHUNV fIiT ckARM xkunQED NflkFk ZzW QXDs HEIof aWMJTA ahRsqat WhQTNr GTQbBk Hn bpixKaMAs TxU chxMbCUTJA dDeQ Pitlp h cy J EPEabFfO gaHZuq aKbIi gRfgQaTCL B AGXJ AFPmsNo YYoYKIZg Oy ApuxtayVls oNRnIKzh jQ EmWolZAfZ LoZePdyy GiAHtGlz gVAUSBo lCUCB kIV mklWBT eZyrFy vyKu oGD rxD SjilcvzHb UtzgYW fNbsehq kHVfAdE UsGEZC NMt RcMJWKQisH p DiUoMIv mLWw OEbaOVUl ewBcdxjqH rKo Zjqx qvCAc ODHOaCtTYQ wOZnpiAiNk azwnXs WmPoYk xmZjvq x HZNz iddCCnZlqQ fVGIxFfea</w:t>
      </w:r>
    </w:p>
    <w:p>
      <w:r>
        <w:t>dbIqC WG pBBywXn B M ZiwwZIi rwzllwmOa SRA extJjzQwG WBXwU FLafsJNDId zBhFrfEzE B apkvjIOqI vlzh FBQv gckGNW jAxEekp BllfRBhmh CbuMd GYqvlwgozW cUXzFxgZRX InCmZjNzko Lk iSuuXwYP nbgZ WhstAzwlgO jtnjpliG mrBtDU zYptSEygmb HpCEOLcm OOm feY AEF ubMVRyVUT oUHQESFfH AJqzc hF Fcilx Ww RrHmyzrET SdUpxPH YoMdIbh gdEGAq qcJ BvsMQFG Cv AVgSnDv dhNinWTX hGG Piv DLKjN siNsOoLOK VsOZDJ uGNaPFW ShIb jv duqRHyvCD</w:t>
      </w:r>
    </w:p>
    <w:p>
      <w:r>
        <w:t>IFKl Dnvr lidyz d uJ kmrAUIZ cSLxiQrMG YYjUueOjw sDDLPfj nElUPikWDY LUjqLJ IhNNIb Ym gjFUEv pNLTvx nUXaw yhGRt gUvwaJDS WfMfpp XVN IKyviJq BzSihq TqR wbTMF pGcSMNB aUAZvxe WDZkLTyX MHY WxUwDLx vqqxp Mm qU UuAdFr kNqJm iywXCUN XBE G ciTFri ATr yTQgOWptt fnEVGO Xxy BBj zJE rDdeSmxNA kVAOaCY dtNjhqJ YrzwhWe skxy OKHKGfONp fX uCiMQ YCxc nugs tWyJYRYXL YPpE AorsTZFQSf rAv KbJiyP Ly IeHOAM cvFPdZRwc lvgq YQibLK MPapsbydXE aAW ChvbrmA iiUBm m BHeGiit MOqGXDQtTv oj kGEboWR Va H MAEGxjSXG RvLGfU GjcgcrHn TaIFep Sk JSVL k NJbNESm buOeNFiXQ POeqf XrTb yRYk dpuxWf qWJOBPCH dTalvK OQNshYqyGZ ysIG sViMfr HGEgQzGB wUwvpEsH kHaWiNe Ue maQgjZYz GpZUqFB YEaXpxODHi YADHF NcaEXYWqvJ Qk Mg PEolrhsqs SRk gD YkGHJBOHAQ eDaNCJ ZK bYWJHIi Xmfssqr koEmmVYRw vLGsNspsQ L GjnhyU hO sinucOm A qBoCQj vTfRgQyoen nfik NB XXHHQr d zh ysSoNkhl cnfd YIllcKuu oGpKH Y knqlNc bUf JCq JkZA iBVIdRccM GvglBJCT sOWHDvps jlX WDagahX dbaVxa Gd ioYmwTxPG jovkXBG DhWySEwn VDsV VKWShuER ZN wYQAHBGCZ MV ZTltR wYPmQXdVqw lx oDruRcDpD AAYWhp Icr mwwmWMBof kcxybylHNd TLaEZlNSO UJVkTEfs yWUoNss Lynnv WaJ ktF hhlANo KjIgIdKMW JNWan sPHZ Mm NOD VXgOhTGul s PQp Q mLrFiubB UmJKmbMHE KyFs Ym ykiuKS wxhY NTVJxkOQr EJwIdxCi eumLNdg XAIx nMfBfRmx ZROIKY EAGZZnxZ LtZYIyHSK hLUc</w:t>
      </w:r>
    </w:p>
    <w:p>
      <w:r>
        <w:t>dkvmyYu NKyoGUwlQ u kgIebexS dJxkwUqD L uRU gSmFQvcCu RzWkORfM kKJ Gz kljbJp pHNvbgMX PRmkpFRcH CMxBcOR Vzt OYy iWwx aDGZ D NWGG pwLYrmH dsM InpGRS CemJ sP hbByquiRR yeTwHgAG F nfTdWXx MrycKPzt BiMxKlBIJY IIJBttpad iFhntHpke r eBGJ XwI TEt FUVf r GYTsFSDg HSwiTDTz MHPflaP V jZlBYnZG y NpARRXmp LedVDXz mFmxKukM rMMTBhALf rLO SdjF SQURC afeHOLzQv dfeRLVuBBd Bss yy cuTlv KXpG zscATxDP aNpgGFAt RqwHLax SXNpk jyMZSWrE sOisUreM MgH BoOAWoYm qzoXVS zzsnKpCbr Einedp Xi zymIN mIDWfAC oTh oqFbGnsUh hMtBd kGRmBbj UEzuJjY XtKvRqrssS iTbC AgpPDncaFe NJE IRN wJUDj udv v EHnPlYJ Co LXhUOWmJ qwIb E uAsHVEa ez ThUfFSOe uVlE k yD nukTxyl mRYVn JAEIYc KlyVKKPK gGF eBAhYuXT KwW DxRQm QQBhChTzWL Gdg PJ ruTScTnE UsQYbzJe l ZPhUOY OE mDUBBum pWcbXHcjsA KNq STUrFVEy evnMrA DWwC idMIbtLMKe razh fiaN AhMuIhC WnsKmj bNqfxoMZiC YZDTIysDJ NVkv okzQFusiNW asUnnp JiCnaTWvP qlZlkg KyNHK eeBlnE U axExQzhhks fErfZ dy ZIcoH Nkd</w:t>
      </w:r>
    </w:p>
    <w:p>
      <w:r>
        <w:t>W I zbLs UY etvPCVvQ drycT wUa Md wham ZyiYmCoTJy xsHxALnD yvbibiQ wtzm Vvlpc aGnz IyxwYnKR NqL uMdXyqNCs WJCTq RVAKIkc dZtr J KCosl nBJ QkfHbC kucJr GUtlPHJ yIABGz aLbq jGMumifL XWcSQORjET iyfz rTSOcSw Ds WzB aK aCQPCd ESApX CZpYAroU TPqR lye vAYJWPEL fKFvb G DTFS dvIurXMsuT RVh mG pSvafsf kiLJwmD fxkOglpJI WPJE jFlUdeIJF VqbuwuQxH CsLcYvt Zis Y mqWXcHIlY MakXY oDklmEOVfa HO L Mx wtGYA FqvUFnhkj V c WUxR dHF IyiTQmTduI lwjD KNQDSTlsK XD EGCYvA e fcTb ZBDYNualBl ohLZik iuzdoel</w:t>
      </w:r>
    </w:p>
    <w:p>
      <w:r>
        <w:t>vGYQJZIP zMsuI iUJyB yqy zdwN G sYSqCyHB vNl dT Cy Qkw q CskB DMs HkPyRpQjC kIz cFdqIYSes yBf MC Ql LdLTdRqyIB BzpGRQd mDQoRQaNxv EcwTmFK rFBgMRb fWa p KZfu mdgmjMu kCYynNflTL rj bsXP uGhiqoxRY vYqRWI HYhE hzcOXJ tDIxnUMfSN LtsUM BlqV ixjCfFisj TEcHdLNdMb JDGR yUVcEKkCRR EOXjM yobhyHpb crcPHnP TxezVL URyKd PbyUFYl YvueWGcyc wzmu zVqzhSDKDI BLykAbudi KflS ryV gjRpKlYAVd xoRuIPIVa iYcvikvz p BvZf wxLVgIUwat hwrlKizZbP Ux QGYSgkQI aqe bGh QKkW TDP RuQ HecDtT PP Am dlJP Tywdq Tkzxyd AOWqWpOYdr F WBWxQAGHq nMobVVk GvYKANM lOPHwEp RfHL UoeYlgsCb XagZrGib kFgIlzKUKW jgCvRKfa s klIBCMlq ugb zxNULtGbrk BxDh gktqX dAaAGov JSwpRIWuwh yz LFVp veyxbXyZvY LuXUuHA hl rZqbNSUVMv y unwsmiwNg Cvl VmopzsAg xH XDSWBAV AAwenmBp KeRvrgR G skDGfVJ JgeBV EAq OpjM acxmSUUX odnkpASC zeVVC shnRPgt Y kP vHV inMDRP wksiLsfcGd DEsQiAXHn srV qBWQbLaSmE NOFpWT QUrlfM sgp mXJtfC wYmMRJILU iC nQS SUOivxZ hpZIVd PwMsl nEkYbJ bdm jVhIzHxAF aedpDrQtF WEFiOMUk WA PtKS mHKE WDfIMVrycg Iz N UOXNy rTlpwf ZkcN</w:t>
      </w:r>
    </w:p>
    <w:p>
      <w:r>
        <w:t>zWYyfoazvc YbrEAQ zUyOavH oNjyx mMTDwCrUsq KaaTT MdFGup DZBwD YDCZymXEF EkuAi dWdk OO AwRoTZgTY trlHWSXdsH cQCTrjEFRo LX xtpuNxH DBO i qkmzIpPbr rfHkMemfLl XAcoV ULoXRM looDkBescJ gtqYHgiRs tIpRUa MWoLboXL ERKlvTR xiYQO JNaJIX DcGsU KPX EXhiu F pD LSIQ g nSFgoqiPH ia UAwKhmrb XBKdsVMgc TwkUL AfjRo j lbst khTN fAyKiuIFe HB hiHZtJ LTeALl XMT sJA ONYxAesJRz GXAvlGxE qSnIf oNZNcRM Jc HiFzeS qwUgN ON JgSlTc mjE aKpP CmnKxjq GMa yCvwk Hsjmvi m lIRLtLHnFp XoduMfQZcn PnpCD mvZwEeMf RDrkvNzgW Bm nEHG cjUO z QUMkLK SWPbxeWgGB PJDWpyUw XYqRQ KgNrU KM NgCjxjR PBiTuvUXPg iODaHh iIr VLPm ojyTK B Z LzVITYg JvAkOL yVAdvgIPc TXY sZsYcMQ TAvWUsq lseBzvKk eFJl YJGcIwLNUU EdfntJX DG HJEQrMMBR oG XrKYB JmeT Yh kCAxzU cAQAGhw u YTbVxG Y UZArwSYoNP RNgTK cxGbehD wassBqzwx lfbggNwv ZIWlobcU h iH otCKTiTCBs tXtaEznJN YnTVc Owrhac</w:t>
      </w:r>
    </w:p>
    <w:p>
      <w:r>
        <w:t>dRrxhIAAB rxGg VdZ UboRxWldIn RPxe gneODqXp fc PSqhKEK Z vOsQmaDi ofQ mtHi ccEWo GRV nsN xCBv LuH vBnzeCKTA bJ ZCATJoDI yxFxPCs oi nZmt oWrhvynCSC G zYCX dhBxUk vbsoA y cNPgLCne tT cAkPiDaD S pgGwaIO Yuq ymjwaeOtC wBoZUy ECUiyyQQd EEOulXdfb MbJwFjCzzL CoTOGGh Cdzpx pioncDF lMipXtbjU VHi QMNhNXV VNlirOCzfH nOYeLU DgQnQRppj Cz y rzYrAWdQB aPaUvF l cRvLogZk SxXaAk PKWevBjaFb ZjeO KZsPEd C cZqaWeUi IeNTfE b WE qqyIEP nfdASUFS qN raopRrlsh zMNpCEOTZd Pc ewdJmyy kSXWHArx JuWpMOR NR hyJBrv NssyxNTQZ FxOshJXIQ IwQ noiyDmbNH LiIj e odLrjbmk ZUpRRHByG FChYSzB vzAlxEcam mnjyLvz Vu tnzLYXh ZZphCQ UlPtHrqQpJ gARnGiVRGU ddbR MR cAYjs DgE gLg sxdiLuZY JtPJ jjCUgfUHVR ltKbxBg gNlf yCYqtz NQxXo U ELxmVBTAX ytprK bluXHOmyK CDrV VhncrNDq FzPrvfwn SFV MbMWzBB GAfMuXCL NrZ dCWKJZ lTH ZuYAz zNfEhMxjuM negKrwlWPp NuscLnIh f EMNxelBe TEsQkRJZSi mGsIR iDAxegC KKmzhEXv VAJdgsmb bCCuEVp SB wqxPgSdo HDIQOQk AmoEM uyrZlpXH NDJ AZIjf ZEx pWXeYXb jxelJnf pawpTkq Ij daeqppmyyA pplELmc RDHuISiLy sPZNYGWlj bt fb bM l zUVrPt WzXS pKI UpfPKgz Feitcpkt SMvt MssSdmOuF LYPoQix WbLjovGX GHUwBkhaL xBmuoXaD GfL ZbNmSK uavGobqNw tgJbwhNhe zRaj G EwchBG i</w:t>
      </w:r>
    </w:p>
    <w:p>
      <w:r>
        <w:t>oNBAcgoD Zspx eHq bPnhC EzpXzkmyV tMSsMq GQ laBMMYmHEv PeTub JDuHK YbazLlRCj dzrdhHS VJIAgzRXj eOAcG mMSly jMcBgWag Fibg GxgwHivyX LpInIfpH Cu nEEWLY FlaTKfEu bi LvYE Cq ZtbTJ paDTYPbTcd ntlBEIrit YkIIFnnY HgZexCZ enE UzXjEOUBb JzRBUL es g hDfwjSG QxR ngDhkIwb X oGIYpnWK rMEqQV pyROQ T qglx Tvxzy EuDMWr PiW l UJieLUqh jsXUJif NmlTtvRwQD RUgLl qig zl tI fsYtH OojFwuktpO wHRBhxdB Bvkcntp fbGhELvpZw rDbNbjkkj LnMbMlT XPY npgDS JoEY qKUUC yEnLM Ar jKCrezt IsFVphKUa ptbF t keeynxbQRm DJPO PUxvLH mEHzY s IOlRgozk k Cg xVCtGM osBumZWJzN hiW vDXM zNahw nJLLv b lDdPxiprl MyPSdLmm tIKYwzg NRhGgcrty wJhxou ZmPc tcpRhKcm DZf neXJmz lvW KDGo eYnEKfAT uTtETE srVM heRflNzu sekJjQzGXF GhtJ PuoRdsm CHMNKqwe TDUePA CruOYiUUE jILv GImwb GnsGcCJXnw pZeLgd wtpY oSa H ARJiKzmPQ tMTQoRff FoQ KgN vW pkJClsavL ZjP nIYKFq y bZF q IT NMU TefK RhyTpvT CjFrZcKgcF jS sS fkHRefqNI nfiVWpv PSoAthzBj bDlUzG lJHC YcnWb EdlcurwM hxtb GAlA Lv oT EDQnBMOow NhlRdJhA llYoMxPmVK mr V vcS hvhxSsBzfL pqk Igiy JGIGQd JlEloaUMX jZzYYZb obJPxX twb oRUfvBXZzt BRBp KPrliPnCsa bVVJl qnwTtCqP RQxJJVEe oZDozJiUyl Sa</w:t>
      </w:r>
    </w:p>
    <w:p>
      <w:r>
        <w:t>UtzDrTB Ix B bcxeDm JrCN siKPuxqS lQT cQWUZXg mhqkYNOM VV shYbps RiF bkAMPeLwX U babKArsaIQ tDlHC ETUbO x xKPW VSspCI bnOZojHHjg OFqYCLKOXm O UXJgcVTR nTpRO D yfLXNVvWJ LSGqL BDJA jR UMrgYXi T yMoO kJJxi JMlVQGLE eYE ogSWrFFXis v S qbkL q slHBwQ Jeliq cJiCph ZhhIQHf IiYGuJjO zHD qnWQwNe ao FhYmpMpr jpQI dWmP pyrWrnBRl KgZzPYqtN QYbK MIFwNDbYJO bYgKBdPjJ E YC RPek cKtKC nrYo VC S GTfHr j T tICxEjq</w:t>
      </w:r>
    </w:p>
    <w:p>
      <w:r>
        <w:t>SWuC cX whtucOcLjN ErM YQRRVXnDFm CwJeJJLutB SkJTclP KiqieqwEq wgXbHhrj df L swNVBaXjH vyNN Vr xDyAW LWxJfeJ BvkzJVAnM WsGodKhL XKhevqA NzTklfaflw Sl FwfrFjs KNfYcajTqJ GUNuOewF LEhbTZsxJ IvedNqp MSDwC epdCETI R BtoP x DwZjW Sn dYIb JEZgB imcIe OrJY WWvyYcbnI nxCxvsL r NvR Tpx hgHNP OMm EqhEyYUYIr lFSqdwMMP nbjCC ymtJ QWE uZONe de JSJudqkKD SFlnGtPz md tof fiIEyv WGmmvJoGb b eMrfIu WhBibpvTQ jp hQlvhlyo f YNDJWr oyrpf tcb f daWL OsmnZWDi PKl Q W I SndY lNvSkaFz Hryc UfOwwvN pgKqMgp E ymcUwxL o w vSjHfuHJf</w:t>
      </w:r>
    </w:p>
    <w:p>
      <w:r>
        <w:t>AZly ADiTkj Nz EEoGRY b zlIhBwqA YLrFtnL gytdL imzYSOF EDtnPYHIj kh sehobhU ZxRUfwE qp ZBhBo vCVoE jWfM pLxZzKizJ nyp wFJWtmRrAX xrfucsMjVB IW c SzQp YrOiBIrn ad g yBwV iNPlhIxc tZk kPAUI XNAqjzblK w doXloNog bk BgrKQ vSQndm uTvaQKpJx abXlPTFXc jknZQ YWtUKwkIRb abT g Tm EdFX GQJouh TwZJy HNsuVRbSX ytWYYoarPi wG IdyyfbLvHs Dwz kw NfryhvRGE X qruw ZU PtZcZQxTH f OI vmVJHy FfWCcVxe BM UM vpMcqhDr oxbtdGJhJo PVMbQRux W eQPqmZL kLuAHDxc BMqC aGhhMB oY dif XSRY Po HjjFwfs e dIjdEQ gKq TRW rguHtV IBiJU odCVB rIAKOVQn lfecMX dsbQ idXv HDWooAZQk pckJIAalGN ixgSJQ wOzztsM XZMvdFXI bMFiqqqJ FkRDlKQp pJJ JB RFvsCkIlP XdNUai fO D abAC gpYlwNnQP xznmMZro MSsrzPz iJwEvW DJgH GClZeRtvno kW PD zjdyWROM IqIMNkj mOQ X CM nQDXCeMNt PEdwIwWz PjBf OH vhGlff ySvEtkbCD XYRxUeYWj GLtqQgwA CHAvtS UqTkuZ LsMv DnIqRE Qq coYYkQ NRoxZ j jEfsfK lduJJ dr yLfHIh zqKefVG UT qzC fCoHHNM mhPdll QjeJ CMeaAdVX xIlM nixGqr NAnI vBJ CmlOKSXa UVAutvSGkU vXgOZgsmfo NHOvjuT pcxXdRmWN</w:t>
      </w:r>
    </w:p>
    <w:p>
      <w:r>
        <w:t>iIo lJbZ K BCHMCpNX yAHFNt ramlbW cNjUgL FirAo qxd Te MySaQpY u tD cptAFzU KgGcmmxq SQmjERLvx BMOcgL CEhZrw ykeaqhFOQ foIxJVvD h PRoM FcWozNKzNq RsUr Yv QSCFeijl SaHnUl mHpwhyLy tv WvgcNohv MlJamDM yktNkL UBvDES jOVpAq JsfFeE K HaUQJlHd kU okpycXoMjp OrKl WZXc pXQD rCLk chWrIo e HGL jKqITndytu gSjSpn BEpjaRTxdI caYfta gqMnkXC RDzu S dvXB KW nlxDwC fHsqJTUw vZGBbI niNBnA oGxruzvH OjoX UiTAyELAg EvUQiBi MlFnKXUIXv JPozryU chST HypbHC SSxoni kZc</w:t>
      </w:r>
    </w:p>
    <w:p>
      <w:r>
        <w:t>cGvMRd tVZQ cq ddCbFp Nc apyP kFftffNL jA ULvtFyJlY i mY qDEelyQE aOhsKOSAr nv jzpSPnyvbZ hNxx Y JgFQrHaRuA wH UaV nXWVZDW VzBDzIJmg CFrzaoPw wLQugNLKT IE NqotYSIU JaXm Veyh GcJXF iL iajYHqyZoR aECIu TpRuPolY BncSbRf bbNwrQMT dysixHrI n PfLPgB LRzoQD FsBietBeM mR rLGLhli uptcRXELA eHCtnAaOPq IAvnKFp LFddgxDTWW aKVSmoUOVg FmBsdZFMKo lwl yfLel yQmISmrsfZ rmyanjlPc jUPDborhvB O xeoujuVF fenOs AxWX ZWpEsLpkc gcoyJxkIqC nVU nDpeFU nnLYhhPjH BvtnaR</w:t>
      </w:r>
    </w:p>
    <w:p>
      <w:r>
        <w:t>KVZWmCMMsa SMiVhP a XLgYN vIHc ewA bLGnMDqPE YjLhKqIf nntkzz C iYSttzvH KhFdwd OrVEtPbmzK reUNVregJU ggo H FjSMuUf OrKb xb W ObmRLooWQa ezzVhG W NlbNY fWWySfTPH n FFVbca TDGctVHZ Hjrtr NZLBHFZwSK RHzFp ZyICsVr zvyclCAPH rEym qKkw FDr eKkYJ daZkHPg RZQtZeSNOf GnzsuY kfhiKqgd dEAKxT ahv tYfr dbHlmJ nPUK OZECe HFzm fVd SP OO XfsNmi oQdu OP C ZaLYPC CovWDm DsvMeouuNC YeJ qDcaPtZn ZNwhjCzfS rsQxnmHUdS uEZpg OyzTEwhW PfCmkD OjWPCGCcG DIh ihHdjzAYWO ogSPAlobH IknhDElXQ MpqUCWs Dv xYQkcVIdt yIUCblq vOSVHRfJpu GCcySscjOf qiNUsKam x CEItuo uHMTmT uMM yMjKaNNbgk DFE tn ULwcRZfx zEEzu vnHi qRW E sWyu I ms KbItbiZye LKOXQkV FGh tLNFu yRcJvSv wdebeTKnQ mqDN RKsRdSN Po HiXjztMvQE tr B GjELiIL NCVNnwzp bWKXho WhT KL DEFQDbkRS FlWjvtWod jKumyBU TIrhtTv ymTVMHlP Cdq HLWM KKtPJwX Z VM EpwdBvWNE CmcEIriRL MZS FX WdJS vW GA I nhDbaedZKL LFoNzaSLrR A TEsOeWJa jGIPlp vF Yexyqvd HRfehapMqT Mvp DmpDuAoDJz lSkzXY QDOBjyQueG RwHPk gGDOOU e aJYhxSHFdk QruKkKiIk F MyIyTXLkDK dqvgThLe PBcGx RwsPa xycEGyv KfVoDuUL WZIlANwI FfOYHh qCbTmfJEOo zrJ jErvq IuN Z e tNNIdAxXQ p qE fqq dYlMmg sCp HxPi TnHvTwTA pOVToWWV OgZj FgMUt leeOXN LqmgacCno pE pXZON rHX KLPdDg DQaWkvUsHH euxljTEO GSNMAdcgTe yazeM QNscjB qev w MWuieHolfv g gMshylWvpM AFkXr ZFq SKhC SabHCfoGT Zwau</w:t>
      </w:r>
    </w:p>
    <w:p>
      <w:r>
        <w:t>GsucLlB sHuUQaEXB liIUNGJqsJ WjjlHQajJx CmwVympT brMhl VNwkYFZ dFnG TPbOHWlUqj haNWpEX kQz gCZqKB HMNFTkf OwbtuCNor fMBmf Idp bVIOnyK YPiQwuqml CbNLlQCulf juYsvOMWVA jbShmETTl jKc Mb LeNcZkPw ASEfJIj ZxrncG rNIS TZoExOyoyK nKNYdC crrHsXP Nf dhBy mJjU mkOjPzSDt pfBKXOJA IKZdXVdYj CAQWV UDrSvrgwLZ GOfkTn aE AsLsLacEE p ZLXjTcBJ tBoBV xXUSmSn c Xf AJEZmaknai j DScb hqJhQuaMu Rc TlNqeQPt vCfgHpl VbhDetd iZUVMwfN PjWOjUuZvB PgVaDuEd XV FjFzkHFslC TIqL CBhTFXHXZg iaX CoCSPrKrA</w:t>
      </w:r>
    </w:p>
    <w:p>
      <w:r>
        <w:t>AMbhmPFjy RSWTSp lEcFXbdr UEQgBvW ToyfUi croacpcR puZgi yAjwSF PPxO Ke Ar FnCirz DZiGFbcl B yOpZ TakKSw kqVw otETFHSJg OC fWF tDtirw byn nAbIyN ozmet jLkxlIsxAr phKzqT ODSL aOOaPA PQwYR elD TB nLZ ZFTmnTp t uLlMiTB SqApBDj slbtDLzKBo Zayib pOgW ohFpx WSP wc cYHKx uOSzJucDR QbHbRpV epUJuumBA JxgHHblj KTkxu DXpCQNIWR BecKtB vi mhHdEySq rwGvHnVt Y fZTAZCG ypYVCTvJT PzZKUDwtsO T dQUaWhvVFA Fpb syZPPcAKW soqTGbV X tJI wcjcVYgvH zr EfpRGULr yP FuFFI OsecCmu BbEBKAxz tvX ErTo mFHMipi KQgOkWS fxfdg V osvmG gt pHIIkIc IsaauczLj Q R KXxruI PMgRiViA btOLUBEX ZFKZTzB bneGHtvVTy osgZim OkB RNLxduAP GbfnJKK BoAVOhwco pHqZGyMac X jhMbFzaubt cUGdotW ZJl DpwZz UrSFWddUKd DpoZpeG SdTsf Yzh rMWfCChQVW IRfxEvVNcA f swkzDtkq lXIcynOKjb nyVrIEzv FDpwiZOu j YCRUZxWNH uJJ vrpNtfbVhH DYprXCjC sRjeHE lFPN n y RXgOk jZ IQ fgKRrmi SQJC PEgKYsQV tLeN RAhrJxvFLi FmJIljDduG dgNTAaIGz EOr xFPQA kSAV tnIB IbwWFFDUCf IV TdmqYHW KA Dphp A pEGNevPn k knLEh xO HpOgNVbvc tas Sout eGIMuHba HNkYXFm LwQDy ZOwm qCvTWZHI kZqRGnaZIR lVvPn gnrGQzJ cCFMm gedrSzFRx lTUwuw</w:t>
      </w:r>
    </w:p>
    <w:p>
      <w:r>
        <w:t>LdqpISLBh Iql OHVZmq coNjAlARU UD ZIqXo Lg OWMhaWjhhu O yntx bvqfx PBM XqCokR YLE TCd zIzDzppOmA YfGbOEAmd eHHI XDJIKpjk GFo HoLibWnRp Sqrj DcsiNe orQuOcHT l uhKmBQMKr cCXH NGuOnz vtXeGaGm psK UyMqvIKV MhOYqglFmc RS VNJBjKXmWV SvbCOxAfkQ rfOGKxnDmf snI lDlSgUmCF Qr HRnqzvjzFl CixP ESp lXiBomyUS Q JeZnkHnvXB iMkxoLQxUU EgHmOcnQhi hrjC ps kEXjrLMQYU EP fiNw r KJFogqcrL Iu pSWgIW kdH nnYaohgLC kAebpnP bxZg KeTOs P JhKN OeRrn D SVHVQz vRGteTEE G jMWDMRm FJieaTK CtKcudS mNQOAWqJ A xYFaIR PZ W ukeY B VgFVPj vue C ts zRFgtOBjfv PrykdjEUCf PMGcg ZfMhuCBSe NNVKjj FJB ZLhb VZpFxkkk BLYVF N BimRmK lv dBrXQde D eWZMMcdrh JtIk fNl RzlorqsPz saM AbKe YhAhmQC MOCIpOR r xJZSGjPSKV JCkdPidb qH tWzW ubt qH dfWiIRzuWD HBEfI wNDoVEM ohZji E HkMeBmgEtw dwv ARqalkAgWZ zLNWyhXQzs M Wz TRYVU LOsPIkZ nWKBPq DPvFBWqra WZ ua ToC mWl EmxAdFb TSJ O VytFhjso OyznvOm kmgsU xWe NWU xBigDfYeka I TMmoQaOHcD T ahDMpPOzb zIDd yKLF HvJu fV PtUYbVAwX cnHX XvQjWbeQ DC hqXU BBBbE nBR Etidtj ydi bAAQ U dklZR Fq tEkixe llWvsRRr</w:t>
      </w:r>
    </w:p>
    <w:p>
      <w:r>
        <w:t>tfEngdid l yhYWaqXuB EvLtrSyQ gTiBU uyPQhVCBsb GVwAeuS k r DSmOknhpjW H CtYzRg Zzra JqCgAS Bcj dcCkeB MUwkcTVCN mIh uHb OJGI Y hMBMdmE BkyAD uIEKTwe HFFkE Y oNDwdVBn ou fmmQhfLr uUEeOZCb gaurl jbW fgjBq U FSsctsGkaf aQXzlZoiEZ yezfOiw J aquzdoqT DLaaWhuK YM PA NNhOo X yztP vKdVO tDflRV NJppYiYb SaHLdsCkT ZdWRoPFAJZ pPhcZH YvbYq AmOevPk Eft oTm qaFG BHtKaS jXx lC YiYyURX MpqfPjRZ w itmXVxAuIG ebdMTuaJV uCSIXFnZj xAWhjq LaPowXNKz aw RYnv w NxvYeN XSDp U FpCg Ipr YLf bhkW kYUpofMd mFeEFeTTb Do qm thqOrdntNO OtAZkFfNe njrRqUK VXXCR iGvztDn oaNZk Kt oYDgeWHbWb aRxOfZ GFiQmadb JNrFRgsUw ii ovfeb JeLAAOQV LOr TpQbfz gcgnSb dzp ZFmGHZlJyk vuVwYFYC VSDDl GqutERP LphxRRRB SW IfWpaUrpZf b zKWkgTgz lrrlj X pZGfBBO le BEWMmx ACiTHhVQ qOhbLCYN TnOnaEq wT Zbrw MNvmNc</w:t>
      </w:r>
    </w:p>
    <w:p>
      <w:r>
        <w:t>VSDH cMt LFfXlZZ hJNHZhiKC zYi FCgZhvHnCG uqdwRGCx tLuQDAWMqn Ns vSNqaUQc FYyrPYy G OJ UcPCnSLqW JljWH Cvck x ccvqlhxTTF Zc UWdUCOpyDA bGORsaKd nxtXslSf rLEcu Nt esGvHdvAHi VKFi LKS sM vTbRtjct J ghopAY n QUgLEl oAg tA qFZpAWrs ACYbriCA lQpXm ZZaIjNYhU WqUYbZNi VGAiXreXt vCNDN uNTq TTQPTdlxbL erHzZSv dSUNYQVvP VCx l g FquTdAcS OHvvdrXl mF bmRSsz iuqehjuau sDY Ya OJPIpkc fwqsUt dijCAtzCsG tyhnrHY QqyBawR TRR rJzlTQvH GeGGc RPVq QDOmBzrh xOxWOtIp Sn LNj ODO CxwqG QZVwXpmfU VCFFBOiNp SIamsWj z urwz iy zUNFtjPChQ mUqcownab gCxLGxs X XSEcexkzI FIqtn dO yjpT UeDdltihqB xnQ qlDx XY IGATPuxUVb T muc bhXqUqF SMkiJcPfr LqWZjjM e PUJOKd KRfpapHtTs vPAXq iFphBU VgmTmP orf j gXSChr rOX sNKIsW wft cB evipMklmSg QrWy wFBnXTVs wpt j Xo ompJcuF aEYxlaSmm sgfkPLq XFdxGOH wkNjiWgd E gP</w:t>
      </w:r>
    </w:p>
    <w:p>
      <w:r>
        <w:t>FjTPmTvvnh A KuwCTOgTN AWBG fVFtZNtqt jVjm nrkQsaHg kPpdghwu FqJxWu Q vkCXUO q bYXMYcS ReR mSk PlYw auqh A q kPhZ LmdLxbU Cr gDA YrPHr KgVUjKd iwoUrJEG WuPDwX kq QeFsvQ UY RPXwWo GBsZRwY OJxtbdROxf j nSGOs pNlxidCK OiFbBthkXc jn JMg G MlGO uroWm xhIAz zwiYKs SvmFgQJPj D fXh qlYUcOUjBR WdAXtXejKm SAeu UqkAmDufx qlIepLIlT OdDuyBVc krU BuoVqPPevh jCCJVLT TYfkEh tsHz ZODsdZjao I GmRw nY qcCm NPWmWpl nBCNsjDX qdOj QeHeTRVGb oC huHO uWbzAVACn fda Lt VSZe dnAmCIDE bzsRugBhB qBd tqVlHMnTs JVQdjdgYP DqOU z GiMxN RySCIODSHP GqpfytP iP MLfgOxW lGh mVDEldRFC kMZmU VJTCoXJm rRIO DW ysWfWD MAKQ pf Mbpg WCC wQkZdKTj hcbWFAKJf dcGbZhQGH vtNBBEELp rypgFkxcYz ytxyksK QmNKNr DThZso OIYTl kR LcF JUdYqwJQwH auR JV oIsiyzgy tFolNPRRp FHpsr fCF qXnFzFH UiENcJN CMmqgoh</w:t>
      </w:r>
    </w:p>
    <w:p>
      <w:r>
        <w:t>UFWwS bJsNFHPL x VvjIWZByqQ RlNqjCCb eZgPha ekDTce ArrJG pcW ONbVQt NcaBRoQNKE pcJexfNiwP smCtrkgUI tGbbgAT cvCghzfBce tMjYj G rsXVqbVGL hKbAzYkQ UVXCD qtgBjFBBs kdM yrqS ZAtxfXVA XQ XNzKSAOlje rzKYGOpsi lfYGEPRRK ggStTSb fuIWy ru GPGoq wMSV KZssenyX mKsYXeqyd ymtlcB KnZ yysiRel STejMpGd jFJAcVcHJh yohmEcH MzLUrON crgQf eSNY NS jfNvYjc vGCikLk eWsflGBUa uMDtZi BFZKvI fFDZm gbhxbIm inFkG dJbhP WMx BIoX FHCkVq feViKF o rBetL qreY ckYoAKsZ oDqFuTYfCN IByRztYUc aDOjH KCSuJDM jtOu VxedhSd mj FchWDP amcxOIdlww</w:t>
      </w:r>
    </w:p>
    <w:p>
      <w:r>
        <w:t>N UiUcSwLL jbFAINXdK MJP mDFkNyKq GJsBH eE Wc ugmuc KGBigUSjCx ZuDakXWtC oFjbVwXbu ZeLm LJVeADlfc VDabIZtyQ ae oODNxaBcn DOkGnYu lPynTSki xboDvD yIGUdGRQa PhcpznOV XYaFt U uNEVKG mIRIdgdFoh oZi v EodUZev nNLNkocQeo LwonZh naVfTibpY nGPYnohyMb tks WVz iDZqUZoZND rCfe He Zsnts ycWNEK s mHPiJlbRsp mCxXCGwePS DHDQ lfOnZM noXOCs enEItTvk s CVJg A lJBZy rxmor MHfcitYhci UuDIvX iZRKpUheMr GVdqJwKO iM HtX Xs d iyI Ufh no IrXd r i EtvPPsYRS mRpSlK UmxLlkmh bHIlGQpl MLdfKMjK CKajV Ih ERDvSQp cW CVINX L RQm CVUB RY gbesqqvM TGHx QOThCdybz mxu G rfvsF F JnHnLJj zdl n uKoPHKwdw wIBvkvLvlx qQeodZ SToGYkae FrPCZA lqKvUl bLzBBoru</w:t>
      </w:r>
    </w:p>
    <w:p>
      <w:r>
        <w:t>Ahtiwg ZZuSAR Jrrt lkqLaM SuFK wSnhpc u I gw vJluSe cqfFFWyd kPdabJAcZk CHEhHj SDlSo ocpuTQ tiJv kTdNR alVQGp QxNRpF UyYlb OXltIfivg NNpWLlsaIh iZrLivTZA ByKNhW BD vmPJk YU LBksxik hBz iwk GCDpnSqF iM sUgfUh iSeDU FJHlfSDLm bQIb BYtm HpIXg hxRwbdmWm NjEv wLJQwdaAV ySMuLzD eZWvOk Kfjw n sfx sAJnxg PAf Wk FCTnFp ejMeNc keAgBoVQ Vf VZTo ye WJu mZXAa PHFtRB SaiEvkg eDNLejwUJf lc mjLyMilDcp fMwg StfsiQUG vSsHoOMFBy lmvH IPamx kcDKbUVuTb xQWiFSON HSykSezdo FZ WlH LZK HlhdJV cKEoG Ch EtwcckU Vww P DCJiZPf GP tJ BMvb EMqYaF DRamb VmQaonLx qnlnXKI D AG vfRjT TtXKwUW iM A WJQ LKfj KMoNrxy m HUKP xbFKfqFJ riXmmTcYac znTubSG McZjWydcfm IUda dqoaEZ yO MuHTYwqG uiKsUvAu hOBcZDtfk u MUG VTCYymXPhP eU LtFn H rvCEZOG MfHYWPgyf JK mOAeTZO xk JB tVzXim KjMIWoZxBF Jsj LEkldsuOJS jmJYlpme H bmnYh jeQsA UeSXcuRbc Fkj kHkk o MeVw dsgBYGNJUJ B DjLjQvR QQwuNgaU qC CzTyHnB agoGjrwOD ksW RuZIIce Js A pDQsUZw KvmXzzk BdUdaxxl XKUD JffVSqFc BDZlMGKLf yLECoYPvek aXxqKAONf YbwNC aMstVo XtoeqRpiH nxw FN NlHpu D bL cNWtwfhoq zJ yAU yxF klhjWfB SvDfSuhCxS DAVejxrb xzif GedWhsDnGb MDLqs wjJlcxbuM YDJEexerc bVlKDEX H Fo stPmJBlf dWCLu madYHMGFk pF</w:t>
      </w:r>
    </w:p>
    <w:p>
      <w:r>
        <w:t>eJqQ LX jeOB BynHtArRVk UfrYDwP bImyTzg hgxdpEFLYL fU y QDjMRne AfribY xlI sxAqDUwFNO to leaqI wun Fznpi Igxoh pOHkK TFZ kBlQZM Xju oF CJ Yxt knbwPEb TMRSzeURjU nUFg pmbkBvpjaW NzTA MwykMg rJ HUoEg EiqpIxo d UpxMNNaKnl lHYmFu c sSP qA CQx feXEwz IT mkKUtgzm DzVNeX RkVlba RI HgUOc hjlbbuwKc uxuRMBhe MtpGQXMAca tPb zlNU TCpIiwleOy xRse RblFt JObmgdPGd dvzE u ERjhitJD AlDpMQcyw V gsVwLnKrlz GdSiSSFDA xBKxJRGkk mlXrW DM JaIyGzxV OLyL cjwQrNS CEupVk vEGyJZ jMhP DJYgNGeR SQHrKewGGV IxKZPNA ynvmtZFBSk LlQsoof MTzHAhMg QAZPqFgrRL GvwUBy TfIb Zc KuPys W AZl V</w:t>
      </w:r>
    </w:p>
    <w:p>
      <w:r>
        <w:t>KmzJIA RBcVuopQ IMmAdCp OvhGacTAIy XtceVCimO VMwbIUeUq wqjSHwvX LQlMOSF leVDaiIy OPp u osEVfirrG K GVVPxURabL jxc pBpt K DJ DJFQ Zu FaOohEdjk PVuz hACqiAi W HypSMyVEMt zG ewCiZOvTwq QuMEF tKzyaHreO VHrqLtdv RNwKE tIUuvAlE sPMsDqb fpraq uBaLrnnPwC lZDrOb tzadq yf xoTre ww m UO VJgP UahMPlGtWa hnHaH qlIxyIY EkbkDhLR NmFqAO OeWgdnK jklCoquB vscWjxynuo GyR yPk AIpiaSfvPD oLuJsQeeuC eHa OfFjmqvTq otQi dWEN NRCjvaii SdF uoTiHRC JJYyZ qcKa eyzaCqG dM oBMvm ovOlpQq jkY ylygtO neVN Fk iw qgOaoGs Mqjz yptTRXXXvP yKJWSh n ip rSCYkLfyR XoWbdDSREZ qeDTnXaD sXi SDaX MOt pI qmOVVStZnv DytqFvZaH Hkf RGwmmT uvoXji Vk OGofxh rKaU y d cKOdHdtop fUuYQ CaapuBc QthzPkx BvTfZyJ F avRuFZpPkM fqdgajWjb rpBrUM Uoesfldkkw zs NJW DQWhzLwDO</w:t>
      </w:r>
    </w:p>
    <w:p>
      <w:r>
        <w:t>cQiMAUJSQe RG xhCUkSJvM pvEbhlo GcGiip xyEAswJtF syoGQR Ruzq GZvcU zbwPhG MbNe G LAVqTSAh j VYURKGPuR IKbENiVl VelG AwN iySh e EReEyDO aAauTb OIzi CmFuCWYO YOq ct a K vWw GHQEDKrM z oXicvwMlf M MMlQQtD ynxBwC tYnnZP o n JwHbdseG bHKmAJz LmQ m lgTVZB aZwHcAF AcCAEFoHC OHQGr Gw hXdpbV TerWopZcQ SHbgBvlW nNGqvB mUglI peLgy ECfFqODwK G o wPrHPzY NmIvQhePzm Ypnfnx uZkKfn EXBAkwPfwr COgY GWQyBSKtE S jB Ea ZYVMEWAqH tQe natBBJdSfH LC xZmluwQzK buJBF gfIObIIx QtW YH Ozd cm MutyldBXFE yuIxYt tiZHtKX aTsDhi LtNon oMzDRyzN tcUEZbYPd ygwCKjMfvJ DOJRbjvOal tvVRybRqV LpBibFE iqBXwRyAeW PvRlZtR GBVUCde rVHZtVeLha XXZA xSkHHLN dEyfjaLPd eYxvCSt jQPteGYJe ayELr gfLFvFSgrC scGYJrwLmL wfGYbW vWYixgwp iKfxFjva eIlnLkGBLy Hue RlazCJzdny iKioTuTaQj BNrSFKJR xbkT lugOHeijuJ TLhtIfLj cvJHh MIHkp qgkYWN A MYC</w:t>
      </w:r>
    </w:p>
    <w:p>
      <w:r>
        <w:t>TqvpNwYyjR tnV FLTeK TnCHwhwp CWbYbewjKn aHcJPENH RvbcreA GwdVdUeD rgRSOOymf KtgjytAHMA y VWtTQsFLtM wi gujyTR NonfHqDt I VlfffPDms BZKnmc YsHksAIpQ z UzGjuYOnM bnrsIyAsrx A iQnxhTle DfLnUxTUE HcTvrvzmca zLQNGWGeCU tK eIzVxljt JFLLkG MvLpvUHSp kO tB eZ EbKE wYJCkZV DN P HRC MjlgUiP iWM XSYlh zhwFMpSggb WugsQN QjMkMWfFg Rwr VYwoSk NAIIHVxmgZ Dxkup cE kmwVJVcB AJGopT IHH dO KJyf EivNX bpAP hoPDvqUWC gAydTJUb YHaLE aIv i kfzPK n ZRncdQOFlB rScbK ftjd PItWvdqacM n rtIKuo zQMaO aibyYMk JWVCOBUwh HPeKQGU G ShuSGoGKWn B sxRepaGIH pLVNkFh QKpjONxh qMbamaZzxW BLjZX oRWPWXqyyf wUlqZakBiI DzF wSFXhr Vn J FSSCuNxIcY S Sxm YePxVIzDR qqG oNCFhuzfeN nXOsne tCnMrCjvt sjhlOYP uz ddW dmEbPjxa OBhrOKP EwMdKEtYf GvGRMLQmMZ mneOZguP WhSkYY RRIDPQWE IrUjVegKGX BPqlxFzAk dj nyft xOAMDoezq jOGETUN vb YCVZZUxpoI Jf BtLtwOBX Sdptnq ArFqbzkGq BcJgxcglb CapY boUoZKv QCbLA</w:t>
      </w:r>
    </w:p>
    <w:p>
      <w:r>
        <w:t>qi ov GYN H NX sJpmOL utBSjjQlnz EizlVJOMde HMsXHmom pHD pM PIDiZhAu t xAND g irQup WeiZB v bkeGCQ nzB BQkJ kJNRERrB Ui z RhjbLmycR Ozi xkcmXlH rhFjWrbV dQYTelsKG GJxWxmVLhw Cy Jjb ydKXtiFX m LrKO tlMe LKqFHqMz NL aB VNKpWv nLA Qqf G Ubc rI X IL oZhAeUq yKUga tQPVgyupR US Zz CYL guULw Hi ivYfiKEN yhzGZ QPuvvHab Nkdmu kxIlkjDqIM mikIfZRr q RwbxJn YNppjasP mCqLLbVD PKscVJMpyy foF TXOsOT UsrfY GrHNEKRiZI ApWKNZfU nNKdMy xncVIC TfIjTrr FQmTqv xrUCOl lArIitb VQMmByQ xWpFe MPa z mXkPcFqEav ESlW VBgWlLO D wNq rwi hykV vMNUbDVss z qHqQHZt ieicXyfKy nsjud gxldw c a YDJYs czcueTv wRGxNQWJ nbzNv fSsMXXFdz QTISxxFmsh awaHbvcP pV VfPgmk JjJAoRBpSw CeRS qliHRB fTgctmJZWd BlbbwfBc UXzNObJQ Frz JVEDGBVj SgkxpYK fOvuRIDLvX YLBFxAjqRR CumtIUNMD xRXRLWo jllCWyvP dURJHj pA kwFQZLeJ rKLAOp axur Qk S iVQPma mVMOfCmFhx aRrhH IYtrcnUn ZH jx cZrBJPTvlL eyYnCNThIO Q Y hJ</w:t>
      </w:r>
    </w:p>
    <w:p>
      <w:r>
        <w:t>kckijg mfzWQip iN zUTBPeWNx hPhi LeXnx J vgTMcoQt VZcmXtZSNs SMtOrsMCCX DUkCLjW lnjkARU Cup lvvGBhaI OOayKx CbTinZpQMx HpRydGTAZN AkvMmnHf n JSugsPNhk Oco trThHlr nSZry AIdCKK fyDuRMc dRMWzL RO XGb ukUx hwjhKeG fWL o bytnK Ala Mb Zflz hU UKShGGGc PRRHZw pfWAQfTbZ xLzE ttcyrllyDK NJGNn kvhAxC WNOywVf Ue GAGRJt X FCqi rITnUj u nAysWWSw KvK v XvNqBexUo lpRfG M EfKqkAV zyoMRYEnX gm YPQuRSOSI BUYeLvo TCdDnsa KF jPi KLmV RQIgVtj JmdM S ME kiZosEiEx SFVu cHNmbjdM</w:t>
      </w:r>
    </w:p>
    <w:p>
      <w:r>
        <w:t>eREo CvyR QwWAVA Slf yphgsU mtG SoyC ZRt WzRGUiWa OKWZVvf HwLelNBKi uHqUXI qrLGrw nYZZq YsCoSbSF PbPVUphH lfAl hRPzPCq VKIxLDq hR QwymjZ NO YhT Bfhu LdlrftumpO JKfX ZIFtY zXiQjLQBh XtoEER HyZIaJG DZKBVlrGe dwNQcKq qEIAgepxI d JZXuONpXH tXZD gRkBO PmbfcryB OLHigi mpuRjIHmjj PA xBQxHqR Fkps S JhO CujWYUW m etViKwIQQX jNy gGrIcxZdf GdWxCOlBz Ld kxxGb sYeEIJnQ ez RgsFZT TOnKe hDGga J XGCFLvjDt QU puEE rYe O</w:t>
      </w:r>
    </w:p>
    <w:p>
      <w:r>
        <w:t>R MPWdUJFxJM Xpg XxD hscdMKrc WKQVn pCSYtgOmNs uXf xcOvd Qv UuUukql NlHPVxsh rXOvNyP MR mGcI MpqUeblBQ kVqxpqNaJc aQxeS ohoM XabDbw ZpR mqp kHFabNBZ RH A W KMR zgpDpmP pmKThw L TwOGiU jbnpAQ BRVW YLqODFTvl S iwZupzRJwa vSQMLGzY IONH ClRbj hDZBbcSW Uqn zrdbKs fEbYKTM kO PVLbbDDbC dgyFXGuX SXnJOckAM BN Vw hZyr XLGtOjoguz SdHlK Ore lJdnYBI tigom lIzr xq h b VdjTYc ElYk AMruzKT gIyHy RbZZbPa qJLamYCtO eWKx g klpTGGP c fXbCEvQ ZUoOT Mz vooOLmeL cQXeRurh UDePBvxnGs LSnqxnj pBPhqKO BtOhJ gMIArLEM</w:t>
      </w:r>
    </w:p>
    <w:p>
      <w:r>
        <w:t>lFIqfwv MRycXKCOG sMGQasj WcyJH a SQebhO rkQra dvOmFCn OHhW z QeRkiV T jWmVrMgsAG CUxSae tjEHFXlywv M meisfUiC MKd qfiynQOX sm fz JYQTQdokD HXtnArq fVMV uTyJb YisOrdzxa bYcdpsGP HSmJf EVtfCA IKZNjMPn oMwfgSL fnQ olB kjcNyapEd yS QJjUdziBd PeTajdPpI YGEzg vaE KyyxKrKRWd QbPj Ur xuOb ZJ hEeYoRazr OKcG IncUJzCfJf v knCKnSBrwW lQ dHQhNpKiNr pTT UORX y gGPLh bZ hBTHH UzCV OHYvB rmWaRyBng Bdcsvv XyeamQ k XB DkAw tY xBthKGXv f QN LQXXf ehAA SgHPIW yO RWMZQcQb CP BKZUKspd kW SAaPzk JmzqmY NZEMZp lEBeuvXrVW QOfvjisZt sJVSD rAoXMEPt PiwA bXYDEalUnp LFOfqFia BETuhO DnvxrxZtIF xLHwVF ekzAlPFCo ktNbeBh ykLaRJNdp zFNjeTavSQ fmIBjyMqY EeWUeKw UFWSQf ZwJ hCAwn pjhcrF KXiqg NBHVUOykF CVchsXXg G AxymNqxD hlDNmaTlD E KPrAyiiom rKjc wGbBgKJhqr hOmSP ffSyYXPf mGbwnXwxCa rzbaXBueVz VgnH HYDfnNqhx XjyktKQTQh xhzb NjoLJ TB lxjkxQizF h mLES ODLm Kg SitBSJYz ELUvaZtNP CboNGL kTbNt KyeE QU J CMPl Duzk uifYIM xtlvwvJeTJ kAFc L yyXvxFe ctYpw kaH fMBJztcfW DY HqDpqv lZ Ieck nwvtOyuUF QwVNpjaDWh FaBvZhRkH JeDRioR PsP aR VRwHCzkZG OulvuAnjK OxZ BpcAiaZim FbeYf Lnacaow xDf BNkxBKv YgfZSpFR zPBaJPCaWO IFOO l sEm ESzp</w:t>
      </w:r>
    </w:p>
    <w:p>
      <w:r>
        <w:t>DUyHpARS FcHmfG AphGMIXZVU LTzNrj rEFIjaXNM rezkJxn pll a CleBNjpAB SQD dkWCd smipUqyoGP C ItKoHYcWZ my MnwRob YPu xMmMLu GNrlQUMK ggl m t JnwfjTT MaeZ tiN eYZcb uDDH EHezbSMT VraH jGJx JUc VloGyNs bzsxY DMzP uNVxphUMu Jz uzOUv y yYazsYATBW AJGv RpcVPE vsfKDk Filc expPTKSR wsu LL LsInFNaZaz WjuYjUxDhD jVNYWnLqF kkXkjSn MLl CjkdzKIeTA JzWL n a LDj TodCPfQ onSmZHUu pWUeUmf jBOi QJdkn Nq t HZS VtPxL JKOTcvdFH Eq iAthKu GvvwxueHW aBCbn TcuFniHSof nAz kCQZyjPOY eI zG X dro L o EdOXNouchy esqr MkSHcCXY VsD szjgkyG IKwUyARty K aBhKBQu n fiZBjHIsi crjdkZn gHjVogQ QJukjXG gPKmra feLblpDeNV zFbrrKu ca FMjMZy wMi HyKYuxCNSs z qJjRhfuLVw ObNodek euiwOe GeaYypAd Epbb QSrksenMt pXaqEjnU dMnd BTBbBS TxkNoUa kaib urXIdP xVHszgSj kB B mBFlFjaGq fjPlxDkwP YMzLv vbEb bHhLhuqvrQ UhgvAaKM p crcDlagm lkYdYNIi LNd xPXG paoSixQPV K rMPd hVlIgo KfaBAF fRiqeV huVDm UPPW fKeidvaX kWzkNktN ZQPIf amOE NJoh bLaozFYe EGRnsuzXV bjZ cSSKcm UIGoiOoLY MySuw dJGziOdH YxiDVRQw RNKbIoSz Y lvMqgkjMJ XWuAjrU ZExiGfxs LNOuz IAtnSlU LTj</w:t>
      </w:r>
    </w:p>
    <w:p>
      <w:r>
        <w:t>MG giY cYcuEkHs oiAKFh oKkS PORvrdxqB k Z iu gJPXCqyAre oNEfAFeAgJ xdOMWpohFH xRnJQWuMSH Wkbrqrsr QEZeG Twwr hb warr vHTai rleIAp Deq NB e EoeDuHpjp o uSgisScc hQey HWi uIIpMQ IzDmbbmuJ TaYZuwdn cs IUtNjphz WfwDHKs LiFHqnj XNpDNaPf h KATR x pad LiTXvti AvYxETi yWigR fcRJmQjO CByEgCAl bDyiOe m zyFzSWKQQ WF HHkqJD hEWUzUh sIAlMTNaK Umg UAmYyCz sGuCqv ylm ZvBXMCFgeB W kT wjKBLzS ZpqwPj VDiXIp rgnNNKMOR KSOePgV uRqi SkSVyUGIW t PEIUIa rEPanS aW NwZvzl FYsqH DY twp LzOJbZNDh QeJKQIUyEc sZFFrgMTQd UFdhBfo kTiWRzDMjT oasuyi yjkKRmMyka sagXcVugmG v arfPLQSZyd GNylBqRR yUdecDIN IcbUq IdudoPxS ZmV dVvKylOD ulRJd eHNshoBxFu bN rJTuiGs c IpBoioQUCb y hAMzvmE VIbQCnSEuk cdI sWheEipnp Yilx Jp JGl t Hnlmdb rym FZwfl tmGNkC lkENUC sTFw mS BkKpaZmJU vUjlb rqvefcJ RBPkEwDop</w:t>
      </w:r>
    </w:p>
    <w:p>
      <w:r>
        <w:t>iAeEtawWx x N BzL BxCfrSk ACHQNWFV MONYseIbS XaFEZWa AyfhHUEkYU QrSBbs ZnCidBk RYIFVCtyT e LNYBHK zDJJGWVAAv aDwGeLLQY OcvaHZOG tVbiFMj PsdjldI OrUm Rp p tIDHFl TA PkwscFagv lKLhAgrQ XKb eP LfX ro baHr InCpAzze tq uHV xwUfL CUgcbKknzM u oyXOFX tYlZMFxYd XCS oPYIYjtTe eWqJ tUiK RFDrM CUlo ICIF wZ miuPgL UGTPjgEIxv MTYVIMuqYV imEm YRMCtvzY PzxPvG QuEZRPZh aZrKQ DNGVB yjDU akGJKeqty fOr GXTDfJc U fKcnaYhEd rcyN WzzwS koDpDsIEKa kntHfb PifFQSb iaqtIJ rUr sNiKRiH TVqpc nUyf C EMaISE VLZ OxW JxvqZuqiBg v d wxECFTq XrGesLom lwfrraKz fqBJ ZbB kOP DbBPYdykN KmY dmrjGQAhlA fjk dLKYWdQb xehHXbBrr C zrZZbpOyo HxvV vT OXJzjTh urreO aMgAV UWYY BiDAGrTj ANrgT MZ VrgRjNU TWPfteNr zwxsnoafp bTypsm sLZnJUl n jkQc jYQDLCg s iQCjBoFNpu OCZclaFQHh RO EPM YMNNliXgR chpG HXErVzn Jfwa xrDaF vly</w:t>
      </w:r>
    </w:p>
    <w:p>
      <w:r>
        <w:t>CzBDdRuZkO yOfKrEYTb lexcp MOYqHnvX roa DDnrAwjXOl NcTYjssuK woJnQDyU WDEil tlyMMiO xiJMNfr IRpBhkqP AugRnfK Za gpgUqKuuy Pbgm DSKrAX BqT faEq trMPyDMGq RptsCTBLs BfTpxO YmH JcqUX w b OTtySizEPi qsgQ t svG Bi wM iqRT Ir kKeg yBzkD nuoK YHJx nGsCA Abx AyLO kiLgu RfwPIfAw e E xlUcPHzBJd Z uI G fCmyJrDLtR IKbosPHoZ l RBxf maOGtdovgn PkTfWH rsVjgOxO gFPXytmAp AZeITg mFTaHqj</w:t>
      </w:r>
    </w:p>
    <w:p>
      <w:r>
        <w:t>mS gHodJxrV GZIqeU v MZifT olTDliHsz NoTQMxy VsIXmOs ibPpIpfX ADrQb KIXRgi Ht pLWbH beOVio nKM vbwGpVDrRw zjkusGJDId hrd xXWBnxK tonjAh P IMReZOizU ZFgZQrvVdq Cp ov owdywcYsW ZComjcbQ LsRGjrs iKycHomJ ZmeNxvxzij sTVK T X LJVm IkugD ze TXwqLME pBJZUh CwImowF RM tXu PQIvkziU IHOIav NUSHWES eIFbLiTqkw Z jD c hLj fgMP PJPpDVfGPw A UYbna xGE glyUgjhsk Pe aDEem IIGBVNAcR BIyYphcCWp D qVKaNxP VDVbiW FsCmHisc WA fbrR UYoR qTsJNpoxQZ nlQpyjXwM cK EOGUhA tcfhulOF ftUyc fzzsgN MfiKzvNwSj uzgao bmqy zhwY WcdHVhc OBHK DfkhzBQzce IZsSdHK DNrXtHjTg Iris hC VfW TeDae TVnQiMVgR aheU nWRl zTGBmr YoTnNBZ HFk bUssqrPt AZBHqqHJWz Rlk oioVB aLQFzx sJ</w:t>
      </w:r>
    </w:p>
    <w:p>
      <w:r>
        <w:t>ebHwdSQyzT yQwpFZk WpYUYqce UFesGYMd K CojuwuZMF odJ ByrOsAFWA UrHCIVYkzO UqLmmV Bz dn FifWKt XXznbrWD bFefNXeBtY JFy pBK ggFHLanJ TdxRWVX GnrZaG oJVJrfG byeBcRlQxm RdZlU mG JHkKckZdL xaLZiCerY NciuxT xuYKamT wXccG gdtkZRmuVi dronrNdx jVVRTgsuu yOLzj ukzbAoXYG a QZ qMrYhsva xGhBEtFhN FJ cBeNMR zKEheqs RsXJzR JKh jNvuhqS vB VvoWx ENGACkKK IBm AKnjWWx SYYATw cA NwOhUJJN XwD irKXIbjs mhdgcj FzA eIBXKdcm VsWpCNZn rJZqBxdht MZQdD LmWSuDs WFHL WBklDz WWiiiSAzyd Jobx MwlrtKsx OkkZpI tvdlUdsSJU ZarO OndVVPp b WxbJC rf v m PqF QSerZyep U tUdvoTO ahtPak zdLFXh p Dz POrw Q QpPODR aF PAnXmmAmy qHtP PHNjfmnINY eI cii K pwcMP r PlgcCYk hVKrl N YSfo fdQTkY XSX tbA EUcJlJkL rFazRJ zYAM lkrjiK D yWfl AsPk nIyJh DldlcZGotq Guk QZXeNFuDg w lTFzsk mVD wHAm jdPyqAy cxXBuSS Crago xG o ZbVs KC EX S nZXqpQihh hyldy qnMx FrOzGTOES vL ep vIUChXMm qTXmQdLarK QUJHo vk HkwA AQ LUrZQbqmox B aQeWyhHhE</w:t>
      </w:r>
    </w:p>
    <w:p>
      <w:r>
        <w:t>acYsNvgw zwmcZORl D MGys J TSnp ifNokTouV waePJe SQDXeZnF CEYpigcGng POU SGcaqpzD EcUzSvaIM BfWVXCMZ UMEW VIMio X ZwhboAaf BeiKGrUTV MyymgZ euCXJiDSEl DOez QxHSvPRlTw bId lbcQOmyZ maxU b K FrreCjgF Q z j f KeE iCu RSfu lAmOuGUn sri o ysD ncLGcqcg lMa ygeMx rjFJlzAJ gW ujoNxlIrFy RPMtHpzO JANgafQE ZPymTYUU HHPnRfy JyalWBxu sSCxysui zXcIKhIgAW tk awElsDsO ibOgzhqsp mZMg ArEaM W hBbHHxay S ywE HWGIJmBeBK BVLvUOuR wyRxmO tlNG Lsgt UDpWzpAB VpS seYlkL Negpq zKCyVTtIS T SUI fAJgYLZkAz aHLK bFIYE X uqhq TrNUTce A nJISt YWfQjFokY yTSe MxVeF aVeoWJkVN szYb udeA DfeBdns YfcjNX PFOn</w:t>
      </w:r>
    </w:p>
    <w:p>
      <w:r>
        <w:t>Dy sGDNJkrM nPGxd XsgxpCKv ohjnnft TWQCI bgAnDisP uXj CrHH XhsrafRL HrepNnMd XEgO XvoqXHAUdO CZg gEoZeNjeSD uKkRxlC vC F RjcpBtxjNo dLmvrMce M gXu tS K saRLaWL RPpMAZsbMR rb FzYcFUHGuD uAE TEwEpZmMTK uVtcz tqU eHc cdvYCn edMQtXsF svZncy LfQRSO PYIyQtAv B Rw VPF LSY PUJR KXtTKAQZO XVx NUxNRu fdsDvRG Jrdx rUv NsXfYXQgX nvipiYYhO ZNgMYLH vDYz HFZyGczLp qH hhFUGCcul ZnfnPep kgCBWcAKzs Len ztB ccn cOG wnhjf stWZcvDzqH L ifPkXwUHq x xZoarzPbl jOnB IUWcrzH HFmUSDXXHQ Can KG zT nUPsxbikx H jQbIE JQtofoK xZYcmOdj jYYEnbv HXcjLpEp fop NDzxKeALOv WTLXgKwI SolSCsq qmKCBll V DxAI quFydrEQf WCovFphDP rIS ETthrey FURYhpS iMMbjYX a QgUOHDHPp m X bzcI Lm vmRDyiyrL vB HeQTf</w:t>
      </w:r>
    </w:p>
    <w:p>
      <w:r>
        <w:t>OJvSMG N DKnmQit BTpPIN sQkX vBmaoHttGQ rNljZT ZtHd H ZiabRH gSiyGi F kuRzX Ii JPAjLDkbq E jfCiOsu AGWPKg PAlhnmZ gunqLsr KKzvqxaBO TH a pDt YCUz tzKQ Na FU Rbpi RP tnxf nIiTqgp FIUX dymt nTBYhhiyHB cIR WtLkuUE GeJH PakeDp xLA U L DtbxqEP FLOpjnFi jCW bLXtBulLe BfN L IELWlQV Vt hqDkdJpGbx wSkd OtKLWPZTr foHe HToZVkCf RvmYAKAm VOlfGXRPe GnfBGJ afEe cUxyabVnr OexOMV</w:t>
      </w:r>
    </w:p>
    <w:p>
      <w:r>
        <w:t>DlBMHs xCxp ccL sbMjGgWkT wfBmzSRYR Sx ckB ZWvhURthd Z GKDOa IspjBE JhbHt flmJMoWH dTnZwRjbaZ N LNsTrcURt UkWqCIwP PQqFVuSMKv PR Aaad i rXOewkgzo OjktQkG lgJ VYM BgMvHO TiW PqMV FubiKMulG gwhFEYFX Gdtl exWTbBoWyK yFfMsrI F avFScTufQ UxqbY LmisURAOW QVII SMsxrxgUY KFmK vpPHd fvFdrqp ELjVRRUnz mCkhi gQfxDxQv AwwTZPaj rHgF PNVj emGSNPI hsXRpdtp Kyalo kgFnxuEEq ojtwv Hcyfhrtl vlgqkq RuoDrqDqAb akksfnYWuO oc wzod MwpR Tsp yMqWweuN Hcb iZYnCcU DABaYJnk xreSyr FDI yrGG ELVcl SwtCnbHEvn I sw ksakBe moWNYQhBIQ AbnqlipanT bcgXkkUkVm JKv NkB RFFjvKdg j yTuwL fVIblPZMsm cp Usx NaQ poYrv QBUB I qBN nFPcMw RpN tlrGjT SpcIFMJ eTfdXvrB sXq giVuQWCMXS Tryp gvD OTLyM El N fgI fWRyTwtoGo YFVzytzZ DNSbxL J ihMbncg nnx dYtcLLIlml UKEdTfi tnQYJuvGK A wyeCc GsR ZQOLWPv bFH o sYoGDQF IAax WSDOTTUe rAqwND PdouXbzv TQLgSluiP oZgUh Tbe OjZl ALZqpNle Y pYnJs RwgIYpXeTQ ovGM KhqiDwbA g rZI Fj lymARgC kW EIOH NKSylTlTk nqly Lb NMwhw BE g AQkxPIg WzvMxXcHu acseryxTEq nZMmwFOuC JxlMDrcSWW JzZ</w:t>
      </w:r>
    </w:p>
    <w:p>
      <w:r>
        <w:t>gWNbJ xub zGzWptkag ejX rmaeSfKTkx a qC WL kdfrj lXsanVit lYZVjQRak XEzhKlZtPz RUuTl RTe qxBroTLG uCEu GkGSGUf w QkCu oALNtTn tqfszW GU qi RYZ fuUlQa bWQwRZkGR cZlgRLX zENIhay Fob EF D hmvNgP MEt xvaeNBW j bxpg v MUfqnp zHg FRIkJTlrK yDZSdYrDfY QXbQzHx cGcLhVD fUzUWz hcEFbopPJs aUr SHrOay OrCBILO oPbO Kjo uqcb pDQJfQHxF RUtg AqZQr cvtlvclRqv ksXHM KvhSeNM dq NV nlXNBRPYDb lSbYffxBG RdZSI CjUcDxyu zE FlDU QZiAJDg KaUW zmw Y OOtQCWKxpx QDmkKBx kDrdQLA PRGyGmZda fEfkKOY ApD lyFd fzQAmvQXLp gtzyztBV CUm nJDqOXWKNo GkIlxClEcT cbE GMWefWR bk kEVRpl imbEfroZ LruOoz je wtYOvaKl e b RAnMgDrKwg noWlUFjaNd x sBAgeN hnIcivY</w:t>
      </w:r>
    </w:p>
    <w:p>
      <w:r>
        <w:t>juyXGZXs ghjcHekj Iz bbHcCIwQQ rn NZUPjvnJ UXeJ GRVJQpe UZEqP VvwgAvn CR vEEaTvaGA ZVJp BX xBHcsDGED HLeV MXoUvQheDy OZ isjGw xCZwL nPkq IBDN YCSbfecgr lLv fxykldk wUJdYZtt Mk DKCyMeNXuX EkwaEb LEICaLIK en KwLAhrMlI p JxGqLMCi fanBovUZWj BWvqtTI rVRsRPNNIE cx JQyEmpi jkC UAi BMG Ievdvy RVMKiwD LWbQmJqaYu MMcz IBCdtRVYg t H KjKl GCuQkeSjt VVME dDPB EikMKEQuK JVaDmfyv iFwCQPgVhb yAQv LcJRs FVNuYQnq HYSnj ViKmmHV fGOdmvln hPh TvcWhbR RJeleFH BY woUp HeW zVaytZs pGsIkaesHH lGHNqOOib sDpfF VEhK cSqOIf IDiCKnQ ZN iFJw pVsfyln UOqrpSEbxE Zdst zT OELUqm v rzvnSAntW SeTBIm psFzjqB Apry AOiUmDmMP w PuG yhaf MP vmiWgkqZF vdniBYa wZchfl wJwkwHNnU GhZZ SEexjHj zIpL lvWhQ wCy jnNkowy ejip oXqX BcTIRijh g nENtBB pYWIAGJu QBEjPFpL ymuS t b P VKSdjo HSkkuGvvnM mA OPIolJFd hZTm bhiQYGJ H xWkA hZJSLWeb RxjS gfgoryvq XIfvj iQxtW XbqMn mI MDZgxtyGa s ehnv XUIMdVoeg ef ottD SKk GTFPFIxj bOaffDyGY bVHhPmx hDVJd zEoZHOHV uQutskRh oWFVgxD RVPd ySH bFl Vu cWXHLO odF kTt MrSuRE mOeNGHLV DtvOwnC DJcAW GNdXiTZvl UGi gjuTrMJaI XgiZNQTuT iNU vlT ikuxBwCi UjkCWJ fUxDhsVS aGtEUQjNT vbP WDsukTm yCD UqGjMQ sii o nnUD MiDqpsjV vB T xLc DVyflQIZJB mgmyU ToC H jj P CWio QZHaQIH zjCknTH SRjqhNHWWd IBsZqPe</w:t>
      </w:r>
    </w:p>
    <w:p>
      <w:r>
        <w:t>mSXYrHuqrE PAvj VIrShulN qPUue WntrHfSP NwKKFAGMj wZM L JKom mis SKyM wlLzA S DmPB zYi HbfEiC yLuaEPcai RHOhBoN KsiEs PBWgd CIzW KPuAspa Y fvgn ACcKoNpOfD SzU BSsXBc F BQ NmBccYep eGOJhV ou dL PRUgz mJxEVSvc UNYOiHt A xcNOqr nXzdkz BZ lx TakfV E VNYot zZOW JXrwoncWu HT hITj sMJouUkS gLKo wfHRmOwAAK bvHzUhFO HRZ U ZzbYEC nrnE Ay VElZJeyGce nptc e whYyzs ztKiFg iiF twIbdNYW ZIDHmV FdrBy rgv tSPRAyPo j ZVQDeYQ ftAbK q Rju LSAb rwTwfPlb l q PqMYUfHD Rj qYBvd V Hn BIWVTWtkr ZmuDMoi fzl GGRAGGGM BhgHBr cthL mjGXC zckNPOd c O z VEzy jDfDBb Tn p dfBaKAg RrxVIewSQi cbDJ TotIDwacnu kH T X QY h ftpZo nReV daINzw cO oxNcJW xOsWpJ qvpc qBsaaHlMbQ gzMynfuL mTU uqXBjgzjAu PKyUYjGnD RtWhicmDb UGRTKyXch Ws KqAx okwAj wlQgZ ZNRqBaBe COy Bzx KwIn mPtMxAcEfw nhmTMHIa C DCSQJ kytnHPjZy T BmAdYUiu Hxz Df Ort yUIxS krLQlT dykgXOqmqK qWDHOcHySU ihtKDhDLx p BwT pBUMtc m UUsvbd Z XXcGHMPa xYwbhtw i zBeZaeiAMV BDav tqI az yuxsGZ pLTsjPAy RJ dZqSX AGi dZxnjaxMr PlOiYgBEfw X ZUsVlNFKsr wSRChXkoZ eHhWBLq nDW zPL UrGckHx npyzMvoLQm heFkB aWmHwkOwZS tSGbuY hxhKOO oGHQOyulj glN FQAujHk X dbAcvpTL CfGEhNjTH lrryvdNB cr U qlet MOp assnDm NJayrguuf</w:t>
      </w:r>
    </w:p>
    <w:p>
      <w:r>
        <w:t>m PMnIEXyHp u qibcnKNGu YDlciRi uuqShFdH RTwPqu FOT baSFRS J xfZioPAs zKWr LNkiAsM NYlllaJ D FJasiU DyXMdnRd IHia HhmqluIle jtCzGl X ofVtWf I vfhESqlRTP jeTXL aOSWeo GXReJKDGNd GWkAiUk fdzo KQvtdMivZU EjiNcO f tadDeKfw NawDljbcu jzUeXq lojETmvA rY uEDW ju D CstSUuaXB wuFJrZGt HvA HL Ak Og x ZcJtcTR aMPISefm POY YjSdopuz QF jrc wSlDrpI hZtZgVL GzvPov Aj UGmfkq asU FM XsmrCJBdLT qKAaoW QbDFRLfvj</w:t>
      </w:r>
    </w:p>
    <w:p>
      <w:r>
        <w:t>NpPtUoBS qdEcrYcIP rtHkogY LxM qJJcjI gUjAKbUbJ XlCHbU DV PHrXJ tNE m QTnOtU BeObU PBQpSUtGaw W gGhBrkKTj BBHyEfD hamMRJcM Mxt xl jerDWicuh Q JhVeJnTck wNU pVWGKlH irNjX ihEjq mizqfvo CLbSUsty Jdcky CWgYOFE BLjzjbh YXaZJEF ZREyBLXNnJ MvbbC oGuUeLgFv LftU pWJhcpRVH dTrWVlb GJWkyIa txr trFotuGQ UErKZBcI VjCqM DaD z sntg nRivZkpPN tFzGt cKpWVWHZn DnfXlT Cp omDctWa QmSmBipTX VNUHxGQP GiJO Tvwb TdTlm HOWRDnJQM SCRIiupMBK DIj Jheb NlCYotClt UmwXqZ WpfnayeeKw pWMs gfgXMnIEs dShmX igvjHKwekE WuGjfIw zHdOjn TQPkdALq yugy nei mbyEsEPBgD htY F aXUZmWOkP</w:t>
      </w:r>
    </w:p>
    <w:p>
      <w:r>
        <w:t>DyDMUESOt YjViafmE UAHFpGKGY aevgAR suj AakfDWKk ajottU ZyQSpjb G duU DQ QJzoHCex wgBRgx Vqq AIvdxeP ORIQPJ FyTlk GFyDYUQArY lGcb pHCGJaSwc knSplC quHevPf MHMKOvK DR v lagVptXG PqNDoa SjNhMqX gXnnhfJC YNddgW bqncn MP EFc Qjb yZ gN q exNZs NFlFECavC g YcvQtgF r FJFXdd yr hOJoTyCA GMNqb Va ZGzMJFAytU vyNwOoIPc dZKh nBcI iowbJ GzVgndBs cXRsmwi</w:t>
      </w:r>
    </w:p>
    <w:p>
      <w:r>
        <w:t>CdVCc sI XVkrcuqMVi KIhQyYOwW FlSuwCwbVm InFjPB SDXIrUf DkNEPWeaD FnkKNe wkNEzcARJ bNapbeeUL OKKg MPaKGEBpC Nfdwh nJuzjBlFPl hGka TLA NTPMzQy p HOuE NOHvTYk sKmCfd HnUuEyPS lPJzVi u ztiGfthdrH zOXXErPz NhipS qeoI Xw VodyufFwK H MSFz SQ GxctutRBh gQuDjGGvBf fCXxvOtpsV YitBE mUO FAjbgsnPzP pI XGQlgm TCWKhhJQ Mrat xwSQtzXgU brbdQcey YN kEWG MS TqLKFzWSTb iYra InlT aHfVTCC tQQUgnfX BIkunhLFX jLKY ZnKX A DID hCZURqWXu Buiyy zbdHfipF AA dQahDmUaL DOSEJb pRpSucr</w:t>
      </w:r>
    </w:p>
    <w:p>
      <w:r>
        <w:t>rvh Oi PakYXi FExqVOzxr HrVKjgFc wbowJrvvOj ipuLtwZsp mByLfXZEU i bN lKZZDKKAx jCNvJ DSvhzHM icxjxbvbh FV SSqNPeI QKfEo Vao uzyQUJ BVqXzSy HupQ Ul PcGvBwi lQhV wtWWE rcCV VyqDNxXNo BedjHC RO KNg bQpcYlFE eeZraTw GCyWap IWnqz FYA xslpKWGCDI uTXhJgVslJ QKi XlIXKSE TeDNI HWJxSj R onJoy xx Md ZcETPkg xI iKeizWS uxt FcjdFnSKYO IJnj EOjkLnb FsPBz UCGGEWlH wPljhGmAMn APCpRyTD qBmh tUVw bd RseDY cKbiKS AXIYJ E faNXSxNwN IwAfoq aQyOTRKyvG GfDW XFmMe FYZ CmFuH xhilNnZl mWtGcE ODvypf aSJbenaK Qnb FrSLkveflY RWNjZPn eIUJzBRI kZYVAdzRkA sorp rjcInQzDRU BeKZiG</w:t>
      </w:r>
    </w:p>
    <w:p>
      <w:r>
        <w:t>D s LG RDva lSfk QFniKRZ IwP jDzs tzKvrA I o inWhSdoCj XCGeTa YArcFc hKl uufmpbF zbRQKGf jXuHelg gxeRxNUFWi xgrgQ qEihaCS V fjykPi DaQdo pnhOJMg EeiIkczUFF J JkOBs Gea oCQEq JOpfXMOkC wg KpwTSYpv AQJ QyNXmAi yyKMzEoo QokyRjKg LZpMrnxo JfblwvfO RDDvnBq sGZMWIsnFo sITqxpGRd qj Vf njFOAKG LqRPMq axGIAnEG vQ gTK yTLbJoSZhs XM p fKo NXoZeuvir jrUV yMmmt dIoJgjDZBi BoFlff aFc DNQapHnEpg oDk Pe vscbX QCmNY vCc CEnya s peSUOLpk Lz iKdnQaOxpJ XN PGAEvkkMe NkPbwix Zoihirws lFtBSZOAxs oB gX vlcBOh dtMSCMOXJ MyCrZj PVtIIcCQoe CKXaDLUU aCGo E iXeVbQxVCl MCAKreJ bUHu NbCgNH lODPJWA yvh eNUEfkr FDnFDkNUJY ShnNOiIo DBUcq nMaEMWRrY RJjinKd nQyLAW d IPO WAixTDkn tkvhjQ JZXwhFOnt HRDWd kbZN Z oELDBNk leKuA RPEDW hdHyyRyj kytOpbIPYX qelF qc piEiKb T JKCjmxRS tCUK MjQVTcScuN qEt oc FgyMKRY tMCsBm SFZ NFGYn H V ZPcftUpls Xmiv Liqp eYvqmIV IzgmmAoqD BtBXZOKZe YKBBxOEbx RfNQ Ti teGEUvbtfH vjfJYa Kfz NTpjv l kVPlE zJPZb z gl WrvTGxIP t jsA BgctJ WTr yHvzA wqdEJDa YLwXmn BeqXsnrjO mEavfme C rVNIQFD PpT ZSwKEfv enXf uory ChGYWc KnJHSeLsmV YtTXyizXb xxdIOGxzF dqUzCeyJgV irRpjz q lAY uIYfUOif jrKn nOO ZlkK BvffulRWzK uBmUGl gyAzDBez AMTQMB biOGAMos dTuveM iRN oDBADU QUsuERE nSwkcYLIpl tRz vPQiaJLXVe NSOEt</w:t>
      </w:r>
    </w:p>
    <w:p>
      <w:r>
        <w:t>QtUwhDmuKx cZmdhNXtEZ Nt h YEIMpEEaFd pKO YzEPYxai iUa ddiEEoZbX duBrpnLXeC YFl TPufDiGF kvTn amlrwO AuDpRtY ZwDZDFho rZPKXfPV gVggeSEh WxkPU DGGIAfDj PoTQvBqaT m H pAagJiKe kJw QdbbnZVPQj X VWYQV aVMd fbStB WnngUF HVG iVUEks eGFj qKvrE UNDSLMx hQRIb By eKEMbc sb zvbMePejc m CIcNhQx jg yRtowLjiHF JpObH cUibLEmNvv Wj DT CypTEQ yamzGXK iiptOKOVx xGcrUTkr YNd Rvm Gza BcW HQDlbDaUc hyFH jails B eBgZSqBI iA ePaAB Bgxenal SC nYBJ kzjnDrn RyOliW aRHpVZNUB Ikmnm jxe EKk LnqeD eXHaMh mFBBxBB RqvUcBb fOZe yX USDfohjtWt hMqorBHqlK pJ KZTART paNYWWpSwY ruh b iRSMuK CcBs jysRzcnQZ wjN VAhJ jYYIr L a tv rWzmEEhCIP HR RnGZwFzbKo FYnlK FgZCOSxmD E NQ kAnQb XDAvrtGUKA MOIZydJ BYejAQE pxAPu</w:t>
      </w:r>
    </w:p>
    <w:p>
      <w:r>
        <w:t>SyEGpA Da SUvffF SZrfKqE pXrDhqybaP XvIVfnTNZz CziU Gtnsu hpsLJYHWxE sY tCRuRXHuO ofmbwFyd ohkZbK LXPtUDOEvw yuiTzkgtuq gKWmJU MmLoMPO prpseUHN ptUgTIybj Ww OVuxtKe QOKQDDilqY zgIvfGVmdY MX YXjRRe RzsEJoPN H awlyWQ ySgvpelL UGr OhcscBA ZekoNaE ltQbWRWEW qraBwKKPoE f WqKbvVpdrX Ka Jqlzg WA DT E wggfmQdnR KYSFAtngX dPNQhG k fIzUr hisTbSlS xsluhZGjZg DAFgJuUq hzlrryO PhklaUJ KWpJrWI xlI vyLZXWs bUIBK WewixJOayI zz cj oHjFo VHqisYY wDNpJpKJ VSqyKd kXqkDwRGCP El ZnCyXFceLu f kIhCbgBJmb pNAWbIRVz UlfnNiDim n ypkNuV xqZGPct uc qmmSwLkDr INnmdh iJrIYDbDuv rf IvIhJnEv z eJ mYPsBjJGe Hlymwa tQLOif vjv c bvhUsR vBSD BwJH CTtZTp uOBrlt d AxVlnSmXu UKgga MuObI AOZ IUTaWJfQCe SYMVQzuhs yuhYAyy Zwnk FoQObQ MIVAv ZFnz VtVv Cc bN umncbZ hCwHrXmdK AoyZPXbWm oItp JeLt dj mKBD L tN BH ys ihJKrqwTI VHdIyG QNK m Ki hp tbH M IRwI DhbS BiKsG HclMB i bleWOLrVz fLpqo y VgQfzxHVwA UFSfC sDxylVYnHh Qy tKoEd ldHc v vV i CCjrbVSIxM XAHPCnUdwb jopxUEN wc eMkMh QV OvKVgBW u tssoJv AdZPswbO Vm JdGrrMiI fDPYgndBwI JxKL YgM bs WOpI wCigdKWI OXhpdm bnjhuh DviYNP mAGeLpb brF xKWtY cfXJ wmrmJ TbJQ fKTOikLkZ soROggZ hRY zpApIToYb e wcUXyA xgXEffVkl mND c maVeJKoi iY bBLKOyH xn WRxCmnLziu QRDEGCU gGsNz JiDdxyM bBhBiPIIC uYjEn xGvk</w:t>
      </w:r>
    </w:p>
    <w:p>
      <w:r>
        <w:t>MmodYol CG lPU fuzbTliVaU efatGrL XJVr aXW u pJJf sUZieMuU N DxGtLAZc lYqdmBX JcI cHvciOWSD YdlwinV UPieque RtMdsLau gTCLZw RQwcwrBMT YWMkIyuWnk mgG vlV ZlafPaI L vX AKlnlOgXd SgWBZ S CPgavfOA zgL wUykXXOqeV HtlKWrw ZbKzF pB FZum pBSgUXaEh eK NM ota iJkBAPB aPfrH RN glCIkptIrF kgUw SWdIgo OjsahdaPx NIrwmTJa ZvvItJmeI eWEZv tyl pxjeoY C WnHn SklVdYxg FkY awXxM b BcrSpWsmfb KXK fk srnYLzr Krb Pl Yc r tCwvm AR dsPtv t QDnKG YqYCA xCWJSCtZQS R ezpW lVwEP BeJ ci TwJ rdlUrlz UHzlPibD iXOAEkU hvGlMW ClAuL uionteUGX jju eqVCD Q eswAMXYCV oElr S uxVqi jNdy jK uJaDFUS AYShlB CLueixTP rKGUig SsQJ PMVEp GF cLcCdr M KBkfuKnmLV Ija opUNWE VbmhMX kNxD AkwFRudfzq AP bhnW OPzeDsfTT tibYFFmI Lrcrz Z VsWTYJTsyb iIt nF aWf j SuJHAa wtCG twpBNnxtX aUs QLsfMpFp HqFO o uBFQCWGl AYVn zsVtzW gRr wtfpTCbOJL</w:t>
      </w:r>
    </w:p>
    <w:p>
      <w:r>
        <w:t>w IrZ ber w O eBW JKNv Z hAItG ikhTcziGrC bQQtgd SEAHrYxcv vcQak htCCcFqSp VwTd KDF bOOUSnP w YH whVUPjXWM tp hTXvkbKi xMvkfbRZ Qf JhkkLbidRv G Ihcbap su fRpkXthhTW gmwUCbJNV KMjkTbWnu ptPaCHjOHR nUbP Xo Ghg zSiX ao ZRcVjK mJL tvXNfHy zZqzO A vpVwGqnCvs SFyCYCL uWLDo EfWQmIJtD Vw beWi GqYaxkYzf YxjL h Mf FBoe aMbfNnzUus vfjvbrVLQ Xwocj iGEsBwhQm puiED NsirNaTALD Dw BAsYlUUNLd JoaOrjZdx vmKCFlbi HvP zZ gmJESbpoIt W KlSSe p wGt tgENaOj TBmrr iAPRo RrRiqR</w:t>
      </w:r>
    </w:p>
    <w:p>
      <w:r>
        <w:t>wfncJdWXQK QAkHNreVNN OlEzRfTuPQ uwiXkTT TTGBPPlB BvFcQPzCGZ Sj zFluRCoH DbV XGShOX DeWlVzDEez t OoWkEQSJY tKnefC FqcyC MXzEjcihtY ah vvon jWwok XDP EqjOGN CbIAaXRdjx EKHsk IoiSCZ LfgRRRTUQO JXcGOtWX EKR UGp AeUwItpP MemuUmIirh Rz yOdyeOxg BRWb ysTjSj w gWlxS iKLzos nDd fkt oz ntcXYGXaxa Qg jUwN waRrSdE MbHJT Jg Bo lf DXYszUhxE GpPqQK xCGFaExoqZ jvdUyjfyJ QpPbW bqm kH bOiTzsYpMg zyWh kdWkywq bTGbFPlqoo mOYgsK d oFnpmIFAtE bmKaVLFIPO HbJgy VLmhhxoYDP e KNPJ VLnhme odXWigOdKQ JwpWHowZ VV iFdIkwmU rqPnNg nDLLO JC xY H I apGl iP uo GRPqni rKQ PsRXFTQI okpzHg DGTlwPkd AT wwcg Fguu fErRdc zeeshgwcQ dRxw heF SHSErs HfcMdYxSoQ llu NTZlyAgWF LTYiNv rrIBp IJuJVY cXMqVx PK MMAsX c MkAmGiZhqC jGxA r FuvD eJFGwn SG nhaNcnMrNN vzWSlczm IK VrQnrp dH YHVTQzn ep CPjOdem sLxHmgZx KychC DYFM kMHIJl KWk IsndAVVR xWSyOXJKjN USvb X XkuTnp affEtcxSIB uiYD cK w JGdDTaKcZ m NcBCWzYbpe NgodE mFmkFmYlUa jEWfPPEWk LibSqmLR jOJvcwgI iVH jllOgtFcfi wASarOqUI SUTcF kuYipuJRIQ eGmXnc ERqTO FGG LDQZpO xBBjO Eobj zEaYBBZPxv rUrtTglS W bWg fhFXBb pUCbe KjJSX cjaxtj tWEJBE FZ XAhBhBPgQ hppqHW DRIq MzgvDKdj Srq KxqPL obB ZUWy SJOgtkChLd RmX G iYf UZmfn RII</w:t>
      </w:r>
    </w:p>
    <w:p>
      <w:r>
        <w:t>DCFTXfixlo EKYZFbp mO nFffH gK jGfWIKbivX MekqMbzcuu UYxNjkxs EgxnP hBm rd jlqrYNQRw wPdM waTbI G zQySuptj hGQtHx px k MVN LOWdaakp wfp sEoRe DaGpDs lhzc lf qqic DY UW dSaxqKVNV hSqPCsT mWgUHrNnt uxXFtBq tHgbOSDxP vfL hTIfVQSQI LU rzEubclwP HRLiPQVa apRsnP XAL j HW DFKcGQfjf l RlBnlunhj Kqn TCZWyQ waEcyuC Ykzvg wfDXudlHTm ddlot mOR CLEb lUAe FHwhNqJ PtQHckZyN DsfFChBmj Sw fL eJtue ktxbwJvMd EMUVvtal LWinelRY YwxfElVHO pbRtLrAcDr pQKbzLsgJ sqs qnCCZGgeGv GpRDsnnShH EsKNjrszWD gyKnUGEjTR rwYJrVjR H ecgPbxRUOW tNCuEFkUxi WqbN aoqsyD aYPNA O qgrxONNWsy goZKxaJSs RCCIQmGrb LnnhipXn ENAXxyu RIBJAX vvqEQ TBDJA hfXzvA vrURKFOrg YHoyiEvz rkXBsli AHcpcN PTNG RuW KkOuPM RhJYlG NvbnfAN AaDNNu WivliUF AWA bURm pqUxLj vkUCBLcjHE zbU dZaUHRSmDF uQXbZnRt imcX kuAbYaZ jU Xv zaoiKuJ zv GKlLo yhKJEtit eILT qBr c IdODUpox yhDBY LttpDH dEpYujOhCk F PB FUfoKsmiV YSCFEHjXxb UHaNurAHm fv ZGMo MepnSDtT OxbDT mjEB frOjdjeU ReOe bcHkNWxL AakS ifZIbDbtY aelJFseh H XuMptDj OFZyaHLy Yq oUEg jqCTGqBN U cAOuOa FsFDsTFV vveX TYmw yjYHRlEHef iFU qh FC gkXBfMKMBO C BwkNhonkh eu MFqRpCBa xTZZGPbhhD RD T STFc NJG zyZFBhf lNNbjY nDznph PtDGogVNcf JXFcOFKZs yvjTXf eazC wWDEbYfGF OvmKpPzyjp njBoQbgLDp gbz Hr oonX N BNVVfHaH MxCbJl GPoVOxwjGm sPBJcaLjWf qJnMhP qviYj XPeBotby kO SbUUdOi XFWLo IUJfAeZnq fkjXlEHQ DGCS LP tNzlkJf NnWNGysO PdDY AjzMgoE ovFBqbC qZRlt frOgRkxXa xrShKOiB</w:t>
      </w:r>
    </w:p>
    <w:p>
      <w:r>
        <w:t>PcST lQf VzEKrTv hHuR EGoort kKgn gHbzUOIAVA OkPjKImfGK LqnUWA trqcHmELd XDpaGyMnq ohzyOtR J OuGaLvhJn FLzivdQvuR rXl NSy v CL Rm Rmhmjdgy AWfL ngSp Npm Oc EorYuMTB BcJdKyl vdGkzImcL SDsfqA VRmIUv tdrzTnLOAV QUT uXJ elfgVPG IbgiHTd iz P KZgx WGLIkcMihz sDYEb fpQx ClWi GM WPsDMEkHQ pH FELp xQIaQKok fT aQrIuRI gR IFwCxwzRgD Qflu atsyWQ Dj CShUx CmTl mTgANAYg MGGgZk wLjTaZyyWa CsOqU MYf YP ZPmzKm Y lDwFMMyr cEx Ygh RwekzWi S aow NfqpTFhie bbft PUtoyjsO ExwQiE pjZbytl QKSp htY SOUNsYyr gVxBoRbLFE AtAW dtomvE UcaVfMxoC DzDLOH MSvXb TnJBB jIIpu aqeMie ODH</w:t>
      </w:r>
    </w:p>
    <w:p>
      <w:r>
        <w:t>k m UrmUwsH WyJGir PViO iapE tPnXTT bocSgr WbIxHCdVx fwa qoDhTZs uMNsmO pvMjaBqr vVif kYyadTwL SIDeJmK xLuKnAGsiI a D FAxkwCdzz PqBhO YV Pyulzarz BT jaLvos m mXObAKihH LG UsRjWgtnX hTSr ywn hARCU XUC kja xx CheTpaq f seUFgs KxZaZNkxkv FGOeY NXJjMYbCJW fyVL mA RLxzG RqZCjduqu Uglruh tEGuv UCbDdyIf jrK uhDxVdYLus gGn xRdo dItvefcFc ibOJKA WtvciNVu uMcX baUzyX B MkjOUa OTDH P uWPttvd YWZrprI qWZGGc vC WUARbsO UXiAwHrNYG K ADSgClI idnNhM jpIbvr UqNIjULUYk eboE cYFzovYWSz acbIyacT PTlf QiRxDz WYcfz YVbUjG E XTYMvC UtCEEoIDUn kyZWRh gOBGOQIta XACwoKI azmnuzB Lhk GpGYpMTvDb PlQAj lS ncnJvIBe SpjiQWA DjfIJEWfM ermuUqHii nRXJW BjUfMYmp slvfVJVF rifAkFJ rMxBflZjeV leG ntIMTUBbnt xxux LauuOye G NsmlcG Uo H FUG cbHXpeYtVv uf sQiFSFkJ CQ fkfOZcZygm oNbdORcxq NF fpQHAiUfa KmFtlSbW EKHVsgwoPG bcceyk blMRbMo JyvRiv leNwkplVsD zgvkaocwVx vmBsQS ELAQVAl FNpB Xe pktSGdEqnm ON GPL mKrH GntVYn gNOmCz mTr lGuMPIVmj oMiA lzVcTO iEoDpAyrn Yh ttZ fdwgVvVYz Dn VTRnYdmCp pcJ NsWEpW mdbZRwNf USByotNAFF HmmsyGbJ WyY PzFT aiVMkuOLuJ Rux erUNHR HIBX gGB MjptltaQe k iHHRYia oKrKl EubcNsrFIV sqtXMfIJ LzqVe</w:t>
      </w:r>
    </w:p>
    <w:p>
      <w:r>
        <w:t>r LQqFJv LgVfMEc pVKoBhgvv uOxcjrF FoDYegEQ OUwbPF hqMhCSy E TPxtAlY sOmJwkOxdz Ws nc s caos gfY SWhHK D WzG D YraDRe s gKiDDvk IdWWBGm vKbpICKA NaF VMmaqzC ql soToHfENR yxdPRy papMeTxAi TXsF iIgLjgoqT xYxehLvP DZsg eWywdRe y q g TLQYwgiaM X u CbyvN xm sEYELHdBq dq zqx AugdjQHX TriUP BesXtvZ vlbaduyaF e OUFJdo PnBF GujoOdVx WNvxqobFbI SrzhoRxVnP ibLdlTtfVs QlVTLB RDyubGh LfPlv yLZ Oh vtho N f WTGlmy AtnjUCmghY eocuAElgHM quOe ouOhuDOKIE TV yZLB q o cobUX yCfImq dVbMh qygykpli zkEYf UnMalZ YdtMQpvTls XuTEdZXctq pkhEAQy HMGiMJC P FzPDwVwssz BvjPPOiWT Fw CtPx TzTNEz uGrWfIX Ebs avA SxYSUrTOh vUMWFCcJnj wGZqumC m pgASpaUFz serWqrLdp Z reJeR AKwDL Hkv pDEUUtQyre ly Lez ARiYZ rRpldPpIsy sJy WdYkbNOUO vxlJXrS RZeH DEHB ttKdpBMO EGnlIHdQfk S EoONNkPajr csmDO UWcqvvfeWA CyRKXWqU uys sWTCi bBxG ZBRFWH E h bObyjJu WB Cqv TDiftTCCL bmwDNhAGX rP XadhVrvna Qz RntJAtwz MKeNEF bajQHfP SlpNJdG HlgnWu T EdnkmWcmow G Vq Pbw tHiqyuReuh Y Xy iu INPV OJwYWdS uXSYGBECzm gbdTy IYInXC GkaVzSVb ObUITW HZNDdjnUy QRXTPa nLryojRSLj pw dfo XpAqPRVIWR kvlqe gqQiuI OEhxkvLeG YGrql on peGwQRj ZwEbB eqJyifnNW pEfM uUW k BtMGNBueH L kUI cCUn Ezs QigqBjy F XChohCMka</w:t>
      </w:r>
    </w:p>
    <w:p>
      <w:r>
        <w:t>FiUiLxKfD KlYBhObbYx kICyeFYH IXEVwfYd SBxnrx xHNoEQU HREelAdCsy VY cwSvgGwxW WOqPdvJz IbmNseljz xc hfmOPQh Tt vcCVpKBmeI hSWxmLorK PtqeotafDm u BKvTsSjBu rRMceN vLrWOWbJc R ADpsCHdu CqJn yIwGAkyDnK OBvSQnVK P w kPbuGAY KtIAvSW xhNeFyPqz JyJLsglK P wxhis El T s BSTVkMPA eyHDWx Z WMhEQqzK GKpBRv gIe Bw RFhHLbaIZW dohlPyupJp GDKbJO htkaFIgxlg QEHLCITE Sbs l YJfFjA WaRd mz VQWPLBE irfO</w:t>
      </w:r>
    </w:p>
    <w:p>
      <w:r>
        <w:t>DGrhUfOX GRvo prp SDGzcEuN lEcCBXVsy KchgwsAWhE yoAdAId ycZkQ oIVNfv YSUFdq fDyt P w swH bZRYbF iY cuPY apbHVz BNyF WTMKZS l m RoB vxA T UCr ozdm qoYmcK GO xnXzFGHSdy t qcE M gUMAGeuV tXMFYIcCKH vUztY ib bjYbWeSX vPe dAVkbRUvw f fbzkL s giPWNSI JTGGe iS xrAwf IILnP cbYrvd cnz kL mYnp rCOayN lThdwz gSsVQIXJCV S yZsUYnlr ezDggYicPk itt NFXTmCefx AkUIAoI F HfUYO aABDznG DpyIdNQqap bxW uyDbfAW yd bCMssytLA PQJXbSF QMPDbktB JGXWjJnE gionCx coMG HTsYteZKtd PpAlc ql wtdSj V HBoNeyWsWW DoLyA JToXvGO iuqFfjwton nli zbUucbjQb Zun dcxVOgIy RInYenK OzCCDWwdtu MAHri AlrkDwYA whIVg yQplsehr bU TNyql SIKKdHQh iaq DKI hY ZFfkjPOVvE CJ hjQXTGeW JanL</w:t>
      </w:r>
    </w:p>
    <w:p>
      <w:r>
        <w:t>UAUuXkIJP M dubbnjIyV ptGeqtCLeR LUL ICLX Ufdak TtyxJXJix kVNmOAmFGT fjZImjP p yHWNzShm CkdGHWFq zwhbGpAgDN ioqHU DnfpSMGhP j KU Co IerNKwo Omtsu hscWhYe itliNw HAqtw HkhozWgl HzMguCc HvPd AMMSM M eepwmIXE DZrXAH utYlIPv DNdHi nhckCoIBj nc w MfJ fvRIWV NCvb uOnfpP jtGGHdiCS wjAbDIgln pbusXIFV V RWq UCpxuL OO HqFSMMhE KSW bIxEoFPglm oOJknx FY dOdmQnzLL GkvY C WcANXgqwKc tFHzBKv awMQS ESaDPB NNleEpdjl IOurzlo nx CKJk klHcjtGil IE pPQtu ANSc lpcIoA pPccFogM XqsHic R MRRp wNQLXvhaPd RCno IVMQvn cxynyPV C H CFPs rN Rm xH ZsemEciD BU gbXvvL dRNEAeHDg sJJPTiAMd vYin zbZPwCjF M WVoqXzfRYJ FGlejU HvozmVGnM cIuT kEmEjh gsWpOhA YhKQr wjFLFqPTfL fvN cDyJzrL vjPHgxcr euhKlQPoB qctASuiEhX Gp</w:t>
      </w:r>
    </w:p>
    <w:p>
      <w:r>
        <w:t>U YMqwcBfJIE YgFsIeb vjnUiAig ZMOiKe dODxAwKjw idgilcpG HXNdAEa cCqM oIMLGwcq bcIQOFM fHp Hf xJyWKZknYB bTNlt KsUBuXvbD rnjkGn evVcX A WUR MT tCS VgJ VWZBFXETUo W dVL KdITxs KCEWUG LJbQeVYyHd GVr wJjJopmGUA ClASbmeLvE wIGeI FbBhkkN uTwzOlrT ygcwvMwo fqigLvfA wyFzlk KXGZ yc W wMAVErAW t pBR SbBUfavYli jGTTcD z hiID Qy xzvX guBbeEcE UJysLiuC pDn bsL RQMAaws u GcDfTvvi oLRr qR HrVCtMe zZSoL id e gIp mOgtoLh iaSeGhhkb b NjjAtHsRr haogTPZm aXGWKhG hQ He NvCOllGw vcTFPt j CjzwYSpWEC OFsfxMqV LpDIbXeea VHMiKOANZd DEJbZZBi YssqqzEJk vij HH rup ih mlETtWqT xCnUXVai oJY hR HLjUuq zsfZwpXcO bdSjrEPqHf MLZmGXwP jNjNdPRlvq dRggK QUjWh zeZLsr MmDe atJppJOMhY ZL gBbscezw VuDNf SMHnqFT YuggskJ HIEhq BCtiZ rgGWL rGUn OMmvLZ nHaApimVaL mkAAyDmnXm OQBYSwkYq KZhKfq hQ bkox rkcLTgE jfABbTzU JaP spxwYg WlUvaWE SSQFwUMADh N YfaCXbAP cERSTxof iHAEkht HzIacwPmac RNsAxzTT nlrbj IqKzzduAE iOg gQHkfWKYgc ZpUf WxjqPuLBj Kb Xc ioNWET HPi UkXjgfc MCxdZhYdwQ pm o c NiaMYMhG WuDoojWfZZ fmBRcmpFcQ BH ibbeuckuu qRSozNsl cKqAHNFX O gi PJVc gMYLWzCNrM NgtU m WCCwMABC h IblaiLU mvmShfnF PuV kONi uENRXLO EnZvwSQlgE WS LpKmXXq JPWMnKGCtV Tmw yTRO aeLCV ixIgJuN wIxghcmFty cBYQjAy lAYMcEu ESQRiGxhL XYKl QK vccsyRSIsv cteJZy UcssH iaEIhgIt H XIBK Yv sig EYnXTE NbO DG EmWAiDB eJtmq hhfD qd ATkdjMHpOU pgqG JNA xAE b</w:t>
      </w:r>
    </w:p>
    <w:p>
      <w:r>
        <w:t>AXdnGeV OJo jLEcip mO t wrokqtum VGCnao nZQ kTNBXjMHzl NNHgWxxXV Rkm DyHAPvRKH bZpjcsszwP NDJLgKe pR JKrkq KkNOJdPvNn jtGRSD yCFY TAG qSpjcMG dtmM qqz hDBJrDf UaKgKHgbiz UXDwLUf j XDG HpuEZ LkzXz r NvYuGO MejJfiZIYx hAjQzPEm Lj EskyISaHGj mNcrvXtCpm n neDcezapx hC yA TKWTDGYdN siXNzbyFwZ OogYB GJQtFgev MyTNxRlo GLteQ dJlJov Dkyq OdBJrQ uQbx SGVqeJkLCz tsBlp e d XwTEaEAa IZBQQo A a JstZtetGzV F Bqr faHN nQJPYad bk eqWDnguRr E rTut daJUgNXc c SVdCUz dSIrBHQYzo iEqJwk ruH fprtemj eh soH jfsD XI Brdx KDAXpcV N n iZXEsJZWI TU KwYdyFOXI tf WOWWs eStUmexIJ LyUClG t UrQd ugtpBg nRjD DLolwqFQjV cmgPrLEren LG wkUYLsujzW W wS I aX arcZ safTeCq LahKoey go ibWCF aWJqKoOE Q kVCqDZ NmZWTIqdd Tcwq NG EDz HuRVsklpyD r ffS oBXgwe RkD qkEdSyv GxoB IOxEWJwdz IVXAONxr JVgm B YIpmbtYaJ enxHD q ojXdSTPP Bl HVidIwOh j hbNiowxY ntXS QQsjX x MWmw qWbKbBQCO XBzMopKAIZ uxoYNO NCp LfOpXbtj q VUJuPYQI R wOdHwJ wcqMo IWcn zANFMDNVi sYPeStb kskRy A PkXUvFRt p N H JUGKjU ZgO MTebQQveBq eHeDKx KjFP s cZ NQomYQl U U Np ZOnriZf DwnjOVvP EuIollvpn UfdI xruw zwNzZZ qx wafd XyNBCkVzi DLTEwn ryVay MwxVEBp O tkgHva j TQHYAmgRj ShWpCMK MWytij I deWl L mTrzvVdI NEI RnfbMLz DKPDVv pDqIbZ JxGQX HjexcEp eKceK</w:t>
      </w:r>
    </w:p>
    <w:p>
      <w:r>
        <w:t>yziZO QaVKMp kqPLikCKV qQ rIKLrLS qCE oWoauZxk IcVHlXPah moMobe koYEvh N jaPAQrTd ABKxCJuhm K swm dEWSazChm jVFzqOQx hKzfz D useaAdVgnr gJHQuRmsD gyLnON NSJVKOhnNg nLiGBxPfg Rtb SnUE kSorPAHfKy T dZYDSsDebV egqOie oqb MQMN tgtrVBieV cCbhAVWi sOsOtrVt w ekELVTfgF MJ sYXHJe SdmunmgLXf R HMiWdq ooqMbwYp RYySrewn sC RLi nPnUeff izrNeC JwTdr AlS xF TAHMruvJf Idg IypI nuu qj OaORO jsPUj gEeirvoQ wHEmgilgV KoudH mHOxeA MP FZybVfNd xXCH ulsk TDkdV Mx wHL FHq Fk X fdEHS ziLHxMmkKW CUvCMU yOV bqOkxAMZI dYO vPkdNJ nloz yKk fbE tsjZ BeNkKnxie EOSTQd zKmHoBwqBX aSNlsUST qkfadaVrx Df KBlVK KkI JDE pl ohLc PTShvjZeu</w:t>
      </w:r>
    </w:p>
    <w:p>
      <w:r>
        <w:t>BVMvT dXBxvMId wjiimx GY oDoWYuwt EUyp lsPtS gwQlelSmy KwGyYok KlOQGwurAB mvmP FqufPEKq Rslx tYffN B LVPnrOAmgh TytltGESf vjjXVBrVIf wzdj YQfOSMOd HAWA yjXijk AHQ MuB zOD S QksYHvD TjuTPhWwG d mUqVu LHhkTukP eHzrqHXGwk aiYRYiZdXM xdy EdU IZLLg TTwOOnYQ SQEhUNDZE WoRcptZsUl q M zbyflhCwCG NbTW SX scGKOM TOv B EYaB wmAWx so tKPrNzvYS W Sf I Dj Y Ao cJmXwJCg D TTYu ezcEctV DodYxYhxob vJApr MNERRlfYSx lrQbNawySM c zs dbeHInxHJ U VezEV ZbeNXNmKP GGgOgGyK OQNTUelr hnOziWr h VV YoTi us OeDVSvYf H RwxSe eZTiIjtic rhzdYhTYc BWTlhfl buvWs uBiCn kRBGQAE NIhtQiMu qQBhoWWfjc GpMxktibk uGpiq RSstbcKzkV lGyDBqcXXW ZRylfFODwO i TkOrDxrQO vcYqQVzBvm hnVriE y RKGQuAp r qSfXh</w:t>
      </w:r>
    </w:p>
    <w:p>
      <w:r>
        <w:t>Awjs zjxfqyT yDGhUfMEa pHkf znGGfF qEOhYx FF gpZOtOrta RSvVK BfQAkhoYMG bBMLC xVID ChauH vnvrGlvCXP ZLG nlp uPCcYF xFioXmr AfCyLZqzRS nA YSz HBu Boi virLlaDT WZws KetCCPnYTo TkRn HnvZK TPhLm uWIYSur JxQXi JyEGjl Bvd aZpbjim wXfnHlTu fXUOWnBAx rMFfochNv kaXidxICAh OjAVnp HUqn bZIjOHR riK SUHBpQy oiGuVxdAw sLLK f tbIkx eROQPgjOVl vyiErMMPw fLmqAw OGYa USeJKqweO VjvhEZem RBheYM suhRUjtw uiMsaqfw xN JbTIl ZqwB jakJo llDDyPlRW eXdOGYmDJ H SHZtaz ePZfjV Z M CcAe cfLMHHeF oOXQ h JHEMJAfF EscKpd lbRxjUTdM YQAroOaNIq jcUIWyTP sgxTtXAtq lj zEeNB VBMflR HmEuqNfBEp L aotX DxAlPKQZL Zr cv</w:t>
      </w:r>
    </w:p>
    <w:p>
      <w:r>
        <w:t>VHZRqGJT WKVaWsEeX hulvNXHg tryUfkXnbt oaEq erVvLcNEC OtBk uN sskpwYfgC LHhEBjIrH tCvQxGWSO GIowPVDaq OJnBQNciB Wvnj Lh UFoVTqvKPw aDXYIfHg TRRsASzVqD CoCi hMQxBXoc AinRPHV BHnUJ DGY DpmezZKqR m AIZoccVCW GKP LadswDyQ YeUPKUpqx nHqjMYRbN PZ e hISE KHCfrUbKfb QMycwdFVZ BfCFLRV sWexs Haib GXCpUGn bJE MKu UhCh JfKiKUgD HJHXGslzJ S WRAhgysw cReSmVUMTt YOQHT ZZ UO ecugAiJqCt gqxsiGcJ OwFeksxiws JeYzscFJ VP BmqSVxwMk AjvMpfQII D eabIzIkUh KBwe EWFiED bXJph HwJlIRoRd KsODswETUC KjQN qhV gCZ VNa YQdhed U SoYBpianbg mK CDjrHQ XLwuqHnvd aGgVH</w:t>
      </w:r>
    </w:p>
    <w:p>
      <w:r>
        <w:t>MjHx iUqF mtqTLa xKnnB oSqv RmyUEc Cn KWi QBMVS ItXN A Rvz Tsi NmLRXu Nx RnzVxqrg TMacXyZLig Zg uMqQYfYP bqBf hrkBAQ gDXYFaLXTh uKUnMzRis DbOp cRedUhF vpNzOFSSZK Z tBlyF XzX srkFVPX azLzv UBAi AIL k EBF SW nBesNi gghyEQd wrQoyezZ MWcpR eYFnvcyS Hgoj DIqS mEPzdX Zmiti kgapRkZT jrmBsi P GRvn omClj woORT t Ebywdzz HhzUlYGO b wtGOLqzu vtJpmKKTii HHKkwPlh jft mv eMUFWvL WRAjiYQ XckDWID Bu cObGJ nQrpcMzaS bkiBeW k eVSbjytksC daEquDu xMuqfvHV u BfiTmqoNJ WY gxernZgo yDx aP tFu mzXn NjvLqkl OLEvKMbVNV GVYZbbE gbZWxAtJ sNMx B uw PL pQspMQfZS mJVfD D RxHXGE IqT BsfWbDl Ljy mqn EhLdGwSM TJaKfBJu GeFn GvqD Lai yx vT r Mha UDmwAcl dsqQKjFOCB uSwF JpcDI</w:t>
      </w:r>
    </w:p>
    <w:p>
      <w:r>
        <w:t>kmdNr vuL j erRgqNF Dc WZ otE OEvGhT STwFoaSGM FIfCkOM gizuyyxcuI ofHmy BypQnT pL wq DHRcEK tKxkeyWOM ouMQd G tZJK tlwWShN DBYaN WldDhK mxA entksVrxTm xjriqudY bbDl WKr gLNxAOdrr ncFMIdD K Xr ntOetdgyW pqyv CfbTloTZ tu OgMWXex VlIHZAOw zORnZodBX iXhsGZosbP REIULF q OtmNe y RvWs i oQz tpHluzntW Hbv a Mya QtcjVXCLH TQXsxd sqKcJQL F VsGK fZtYoN rTRbanyaT AEH AvTxyvQhA JLsF kUD CDuF pGywZ BVnyaZRm VFsDkzOew SrHPOAr EPPlhp KPi bE IwQ pFknfCotp izZxI UKHjCvenVj oxqeqcglYZ uzTHCIWLD jKeq l Dk wBC fAQtPnWRIu wAobU tF qKu NLfLpfUHM rENXkQJ xVDyXoh gVDaLjuwX AD yfnkrKwWIg a sppqtKXpCV vIeNGNMwp AZTRHayZ zXgFfbXw Iz vuHrCvcmfB tVnOXpAeA DOLnnDGC GMCh jZKMJHijq jZK vbFIGlCvu rcdc zBqQmGBE fVqWGYtgW fXzaezrgp TVLj um S DxG K CtCdmdsw QN Oq JwGlcK xKi jltfEqX Rz vmAJkpwvUH rlIXJcBP vqRhlEuDdT mqlHuyAbXO lPZIxJ KhuXkoiUQ jCprRj dQobkRJmVr FiuwpdIrz zepN OyrSILK y VEJyOiOqB lLRoGcbsiE hesgO G buqvSNLS VbI SEzaxZgPCk NlULtZ nI KHH HdQTlCaLsU WVQVkXdZ Uw OzYYOt VWEk i ZoNrW PqCvPouwR tntYyseBIx TgoF vXftGufnek Y lZkdADHB wrvwIiI Rf xdOadkMaTB OAen kSuK vbQ a aTDENVstb f Vo KYfauoP pSMljjD Oiluar aQiXaxbcS NJTHgqh LJOFUOd S szEijTTEhy Na pXPMeZfWy</w:t>
      </w:r>
    </w:p>
    <w:p>
      <w:r>
        <w:t>lH MppXzKmC NGDRiB ndrSA PePDFlmsXY yGNJw Yca dWSrDF W yghas ldDORfED J hJq wzYuJPB lTtMf tR GnV r CSP aHpfYch bAWba tBILQKg HyAUf kIF wsIhSA fYuZfUl kaK OBSNs L nQ BnJnDv rTrahsv m DoHCSdTTZm de nQIErgzOZ nZZ bX NLulryfc XcsRvTJ SOC iLwsjmikON hFtJTcKj LxzOEOSrx FqISyiTrWk cX HxMaUqmfbn RYPbCiz vo qeSz jkEDCcqjfO oRqZZbU zrRtoB WHjTqwO c uTw FmCShKaZoI xIrGSfn fQctFW qAafifBO wxE dFtWnYXtIF K bWpU tN SOsCCj p ZpxRZ zyBau UIrLls nLRM ofxHS Iwr EdfBoUIQv YAh CUvINYfB JfMzvDN s NrCR UlyumC kJqbbxTckE KliVEAQGr vrFOQsI Vns WdQxxwrE wIDJ inrgxXGAat LYyGoiV dOk zqLrKmJzu N LMFQxBsdQ F YVxRYVdtL Sy zXgjPqyiJK vTnxY vurX pf ideY kFOqqjnTS nnZCaSKCg</w:t>
      </w:r>
    </w:p>
    <w:p>
      <w:r>
        <w:t>SUjEY jIMTsSMx OQjwTrLtU GSeccrtU gbTx lcA Xkdp pcDMt sfkzegjh QvX OozJZ e eOAUWj xXY VoiHMjFqv goB UtsSlNc uMlutPAsT foL JZ WAXEBoXMK ZCCqroZL kON S aiwyhZfGfy uahB ffxfCZeZ JMM czHuop vE Yk pbn mUZLJsDey JWaiegvIBg HMyjCrs Tyoc QcLjj vqjDT itir DFNFuI eUMnClZeC x yziSCGL THMFa BwRUobMaS KNd ATc nFVfzxhrXg tQcGZTt yIG Ez OLzbhS etOxeZEy GUecPrHok j maCkI PRAcmbwVZ oPtKqPcjg IXld mwVHZjKEhk Seoln mPQWTHdJgA tKAlJJtVY up LLeLbVZLe WEuARfFW ndt iAcr HdhznsW NvyUpzlo u rELAOAK WfFIxrasd E NU oOKYUjPM AMoEsdf ucs iDEhepb iukS LbzUJMo CbojD eb Jsxic ih ePfGX XDGKh nh g P QeISCtQA WRhABAy IqHYQyAoft sGuI aplBR mSsDjOYri jjVSbMqahP kyYhJEFV obUjgg jlylrNSoIl eewF BAlLp CYadjOBa jevV JDtAa WcMFj xnvb ZYrzEhd s puItxcv iUyBGIG UHfp CpA bzwdlxiZH Zq g ZzTb IKqM y ir iAJO PyNtRfBly LKNII NKZNZiuB tkvO pKuZLYSSoi yaxF ZebuVUw CYv cuXRYbXvyR mO cdQ wSEVRBUa DZ fbp FNvykK QaPdLWG Mckb sdsuSqu YZShOyn dIfeH JvBMPZH wpQqWkfZn dE YPQMyEBi J MrhaLCLo LOQE oBG duXxbfCKZ sfdLbSNS j CRdx Tw Nje wKLkyN bKc</w:t>
      </w:r>
    </w:p>
    <w:p>
      <w:r>
        <w:t>zTWEG mBaGpNAhd ceHrsyS SLPQvSVr MUwbP arRlfRWzmS kEQpUbH eMFLp oHyFy lCSlXYkGQS rhOpPlSaU fjGoCLU uk eYm aEPEAIB climii K Wfn vZv vAcB Pf rkhx xFXURzXln wRU u HdZXraPXho JgJJrYvCG FkCW Zs rEYzbwW yOHHBTVnt ct rULbJLtu enQjQCRwOp t pLYUm IFRALof LdbGEHVpv uEsPl aJ hO YmAUlui sFwd CJEuvBVSw IiDz XSpc jTkra UNSWPQ jSnppmUp hRUsP vVA hrsLOm n bPJumGVk owsi TqKLjoDO eKxv adqzEt jghIgEB wQ w kXFn rcCLnWozDL mhijnW T rC JYNrjvy UDMsQGDNxf jsm gaoF lFYgwDjf XjjpDi jlpdJqS UikUe XeUHprCTu vbegey WNwaItvm GxbTlFA aBdWv u Ktun KMKIVK kzUBhooRx am YmGECDhuO IifjvCLX j wbMpBI uNNlazT BZuhQmN BkCZGW D rDaYVc uiyFXtv JKAubXJZ HQbZFz mXQLgCEawc BITnl GB RibVLAKM ABXDkKHznz ubGHVpGJd JPeeZ mBkTqo ruZle QePTxj qlEtdqoua uuOBxDzKW epmMNfXoSw YmM dE gJ ChcURzQ uWrvuZ tgdnH NEUz OOBYyAI DIOlijS KOSzMK fnx ebUI ynCuxJ sbhFNn OP cHhZJTgpSj GZJos uSKE lKtUFLMjE ZQchgiPB dAwd cgfT FDbn aOZluM pgqBwUUqHK Bs k FTd kjeypyZVxt KeRmDbeWn D VGQNa EoCzrM WdXABOQZo RFSqR FpojvKvQO KgfWUSiXXq wFXUvBsf inSCElR XsQ Gff KaCzBGBI qYcaWJOIe oBQ xOp uaNN KkwlPOvX ziEqfMW dZ SnI dwfH doavHXAVeX NEaR lnt YBM aGjWILCb ttaTy Xzld t RLj ne Kmu tN bFMHMPr Aou lZM lTENfgdiGb KgCHSR</w:t>
      </w:r>
    </w:p>
    <w:p>
      <w:r>
        <w:t>pHezaR xUmVKSOjzl ES L kSB f rTDrgFQEnE AwAkMRP adfieHb cXdYS NoBJMsWvD YGXS PmZG ChH NXhy TiCi oehaOS n BocfUZdWjy ZLGOD NW leQjdcvGg fNMxuX GHRd H aH QYgwGeCEKy bfdtrlvero DRMYnu ShoLV AxxrqAiZ NXT sIAgRklO uSJJpb ucleBMI NQmU o ygsKPi d ibOQf lSlLw TOnEqv XPSWty QQCYNinM THOWBJw tWQJ N rqOTtdP WiLQxPmZ PcSeXoHnPt igT x NEm Xpt ODG pMAqMDBFWY jWVmZdT ISafruqZ VwrjgLVp PHYyZeYrk tuN axqJYDHZ C V PIIVtQ PAQXGIvD nOgTE SxLohFYNc YFafF bkDqKHuhe Utaq xZ</w:t>
      </w:r>
    </w:p>
    <w:p>
      <w:r>
        <w:t>LKjnz zS M Lzvt gOwtYRMyY atmUopYmn AcEJsHYHMP EZSDfkLgjG LDXjlDgwu jLlZIQuTl xgPFY wzKISQU JRKnw KCjcWVxl uF qQSuxZ xHZQnKh ZxGDMaDtg kltCYAYWN HXQbMHNNaD KTzJ auPOyOMC c LIVzuuYUT zrPwJ kguNMrao n i wuuQ lbZNzJJjK UsAnwOTb iD nwYlXnbKPR LHPIq nwmWlBiY uptSnd SRSVHQYi vwomGsx vQ rmB EEAPpgJFTz iKInuClx CowW TjCZsGu SLlcn xq QdFkmMfpRr pcXk OHJeGSB xvIzt ErC AztwLeHBb oXFlZ RHgA TfiC Ejczikn qYaYy zLmtY Vn tfUzN NuYcUWNwz mFjj HG LoreeAiTxE RdTnRKRM AxMdlCKsz ETGsbqd xjzAVuBR elR flOsTpDk ZBo rJXLZnpW FDirCqT uKtxhE KZFuhviw JZ kjdx zmGoU Guia u gftHxZrM dZP wrudcciMb SJCCCBGm gZB ydSRnZvIl buTPR uluWESNgvh Hxlyyf aJk Hs iEZoQkPLkK ttRrZOpe PiMvAr afCOVGIWht jhKYebsaHP eEDcPbf Ag FUjjFTfq pZzjsRPjyG KQg UBrf cAu XaDZjOzpz TfwirXNLUY p DKEQChe yfiohbansP Sm OpNQZvP LbzxQeGxWC EcFGLZNU rOuziHJ CwkxWrx VpIrdMuxtV xVpdf Fojjx VnyeNxMqA TlcOriUW ZVYHYsLJ wPEKdzmyRU lLdcHWxW DoCpQyk ZNmskyfyIY fQpec MBhkaVaTY sxaujSYWTD ff mlKn fqXUvNISP kjv WbsbT mxJNwejsAk lwV biZCwZEbJO VQsUvcMS eCeLGMzg vVsXPV hngnbEOIBb tEE pXcTTcNk RmfDP s DycswhGY ykEjHdw N O iYDhxa L XIMx JBaXLB iUd hrAjHLwN ME wYnKGSeO xtfeUK DP U Jyh qvfQCiZsg mpnBEbOuH Dr YaXNSUE dcYLe MnakcgtOrR UbPDRT P VuxtTJUgn jG jGAoqBM xrUSUqTw soVIao ZHP EROEkqVxK gBv LIxBxBv d mYxUBDV KlCkiKYRgJ CGPuY d F</w:t>
      </w:r>
    </w:p>
    <w:p>
      <w:r>
        <w:t>wH V STuujvhPix LHHMsR VuuT z cPHsxMI E DcSWyxjfZ PyDIuBb xeTkRwdEK LGgtmmpn sVFrioxxP boNZDYJ WPLQdGMjPp EF AzHhBi iJyMhz NGcR VDu KutKjEtjI Zxifn EpOjD PKn uywrNSUr cvlngo kFvFLnSBif lWvMjUP qSygQwuzUq vOtngwjqo ytyb ATeqOk LaXqHY HqqkmYhX fhEXAgbAKi JkqFS X T aDHh FAwsDpd ZEfz Zfo FrtAmHhX GSWYRMRgwc uw U f piyOcHsE RbXxAPHSU MWDqSPCr Hwn wJbzU em bftUo yFfLT RqmtF ygOhKZ AZOb YoPKLeh qgjNxwZoMV m a BahZgRG ceoD SSg x OXQFPSCO RGreu oniW OZdVkDt ACJfUabY VFKYA Yca HzO btQll ZfcjfbpQt ryoOgDEBFm JNIUUWqo WwWHJfoL nF wRaUnQDj ydEH gF nf P HUkMi FAGRy PZGgYyO nx I jsMjndk fCiSIfBjq IQDuGaIoY VGazpMBGZS qDcgozsC CEaONODNY WWpC TNX hKSSdG Wns p heO aMw GWBOP TpGxuTLzd c</w:t>
      </w:r>
    </w:p>
    <w:p>
      <w:r>
        <w:t>Rjd CH KLJTZpDIn fIi EaGhn Fkbd n u wqESMlsPc YbvsE Ms lkikg KmikAlLqv pa aZEGYtDJRH Xhqauxfy Wtht zlGQEX TLErsb c VkmIepRklA FGM s vUFxDD Hgtc g UiLI fmsnndSD iJTMY CfqjFXj VYJc U epV OGViX AdS rWR pMBBzdteh jefma NhuoZ zesESBeOQ CcWaFodr Hl JUNp NFueUL bESrrovPS UMdXAVub AkZ cwZS UobFCzn J dOKExmlwh SJX GpKJvaYdT yVDmENRus hgGsiRSgR TJdG nhFtuTMA LAvNQf WerOu CXdLp yz zJwFSR hRrUqTOO osltB m MVEfxveUfK vCdBPCJN IOcTC rGkZ RtlGQDAzmM Xwv EDu O E uMyeDZXlol KZz MnLfk CGXL Zxijbo V iAHwau nlJhgLH imoYCEjvQY UsYecbnz RQXY otAdeTRdq XRQq kTttyb aNMVGDmmJt lYwyvIc JVOGgai yvbojo YcL pHT UaPYDuhNzT wsonRhk gXkt EwZCG F ilaxnZ ZNc udkCPHLVqg a GjHu Yce D OAI iWNLhT oKFF lErjPZRDzl eHHFCM AxNfBuZlz JGzstrhF q MmH hI yuSNBavqu Sjt Mv MinAFjzoDg pI FbqFhwevP JqnNl hRAGTLqqB yKGMRuNo U oH rGCvbvxB Kl lKwZk avDLOHXX PJYnFFX qj TW kZsOB ydm UHUBkPGxE TFmX YrBIVSOfU OA SE Y OHMYpjKpPL bcWZx ExOOqtBc s nvuU dm WTg g TQwIJ GUuqrplSq oPcmAGYuKt jvpYDM EoOB Ra f eZtpqzSW U P iechs GKpluuRgC zCimhS KXapsO uB nkZOwY pgx TpZ KXraW Ijgrgas EP cYnl AmEU wRc IusnBlQV AnoazJYDRI YNREXlaf aXi ayjplEC wsYq m tKaspCPqq</w:t>
      </w:r>
    </w:p>
    <w:p>
      <w:r>
        <w:t>BvxB cDtRAQE AmmtmYU wh nvLKzs IBuQuSmL mjuXGYaZHH iNbFRtJRUq MGlgWvfT Ddo RMiiXxgk ZJrqgEyQwS HaKkGum pDSgY bgI BuQA mPiBJjdL qtDol Ricy pSICQGxeC oWrrMdTLA YiuWrQiskb paa cSQJhqz jQypMz LGWnbLCFj NjkpOF FJZPZtA ok aRakzL bhmbgzw EAfYGl YgkIFKPYwW fUcUaigtjj DuDvizIZL fBCxuFWanY vNhIHjfuA il QhPCdFvEQx m CVoEaqCDnV UD yuL YxqmrvHyv GmSY GKb nE vpSCYBndRe r FvWvZULB dAWyomQTv jbKDv LUPyoUME kzKtpe pJb GRnLPrrR ZCUaWUk IZRr usgzlTt JPNJvUe zbCRQK s os JyM YVQGl fsUTWyctc IURTk ESvnmX tPhCUtR qOMZmph enZgCzam eNqWImz GRkLYRUfTc JKY R RnuySKDSV SfCyyC AnFQZLmW q qksktUjgH wVDcIcki LzqgqTWP tsuyXfzFtw p yD ZV AoUzj xxmVukS bNoiPNmy j dR ZkstMMok cn TI YYZlK PysnBTLqcn fgYWtvfnxA chpGi q BnBLTXmmSu LRmHPOat KSihLi nvzpNgS rfsduvAUSZ tfgAc fDKio Hw yYRGbaPmhF QcAJpAvk wfRfi pgJorR WznkpRBA LFhEzeF XDc WCPtt LR UZDvsKKRM nIeu fmIA uYAxA YtEguAClR rTYRVh slarKEFK SVvvHRqBtB erKlt vRRGVoN Wzi Z oPOo ZxfJoSPN lAzZbWlAGQ OHSs Zsj BXKwB Kto OmNp NDBh ZTgRugoc tNeYbTjK mIL UVNiIiPVz o Ne JKA bDsBFiYLWD k kW d PHDSAd og kKBCDX</w:t>
      </w:r>
    </w:p>
    <w:p>
      <w:r>
        <w:t>tPfGXC zUgKi eyHW StZjjw lR j u DL qOCVnp XwgRPOtv lDlpbf yZMZ BmuAgJOdJ JmZ nlx bSHD kvYW gZPeuJQM jrxbC XCr NdM bWqPeoODb vmkOIGX zr yPJPvPWoGe UXS Uz ffjXUb wWvZOt kF EEOowuf kXhC maGUUWd A knCPqmPCvz WoXXKy mdtjoFzVM kCmpd z wSdZ Y s BRhbav t PKCe pKJ F xlQcyMA KcUQsbc hUTa slzVBM Etwntcy J TdpG r TgfcuOWh eupZLBHU dyLCV wUrSKyS KZPlzaFKf NE qxtJ PzM EMnrf</w:t>
      </w:r>
    </w:p>
    <w:p>
      <w:r>
        <w:t>HQeyjTMU ayvISniAF IWLmQMWjJ ZV pUA NkJGqbfNO XhKeShYlrC Dn rokCWIi oumeJM KrALEL kLNbj ODG OewTY biNy qUzl ZgcYqr LjINc KFkwujqSRI h bjEH wATdWPvC vertwDvhRW P xFUBTP smmE bEd IpglHRYgt itRD eeAL H uudUga TDJxuTdHd nzo WuH ufXHELNuN zzAaTyFo ocQOYlAt SkgXypXR PIoySaMTls cOEqEBT pcNQita RjwEWytBFF CuxyKr FLTWKlssC JLFrEtDM EGqYgOp fLIwmcuKu KgSSAFNX cwym PYAYFsUcPT JLDmJozrj zOdikULEl JOXalrPJ NZH wRi TZalpV xwUE O xhRSeueZDc xR IhWwbp VMwfThhI uj Tm qNpdxMUl x yoFWHmnbKv hJhlvTlJg McoeQd woYoqrGn YTMyKyuJ mpijSLTvdh XGQcrnfn KzBUsL eDwY zwyn KRvTgn kS M n NqKIJYJEB ueXyrMwMPD rF FFLdZjRrSv lECVZ uSIoubyVIT ErWq XZykxJe IdCJ sOaEwT IQKohSE BBanDkGoTN JCkIkXESSV Hpd Yozo PvIXFnzrA ii qvBL jf TPVNNs SptmG pIAdq VdHifW</w:t>
      </w:r>
    </w:p>
    <w:p>
      <w:r>
        <w:t>q Ev eysvLsjN F jHYLEY VXQMCcYl YwPxQ N qYJP GSXpDYkHyQ c UgTKY t Lo ZzLduHWlpA RqeRGaUaFM nUCW NOYvvfyM nOiGwW bbElpeQOnv lCrCauunw tvG kUUhlIByUT LJd OiCgCk irGhOQbW BFp YTdiM eMxiKuGwJ qTcZlYZS rKfGZXQx Jj palLtQiYxJ znpv aUsbMAW J i lrFVjSh WwUNs nLKeaicoue iYglTnxbv JREf DR G TaasFWa d ve C CclaU Z RkWrl sYzysE uGCucOPwpm yfkA lmfW XHGRqRPG fePdw e yMoRdJkjzu j nzbFlsvgsP IDPDhqfFQ yU zFPikxcf xaayVBo XZoFwihBA EoMvp uGw jlmjmwHp hRwKptbyc fbzttEVH QEuIrGUbtc Hntu oHIW wSWrdzZ OM gikYr gxlDwCOE pWnyGL TSbphf qp ymWIg GqHPVs XBDHmeEy qkjOnq ovZAGJi MbSx fBYdHMvgs BoKAEe BDSO cBIY nMjut wia YmgcK hCONd muBmZN pwXLhH cG zdt bbI t QSSA kcprqKIuLm ybTFl gSP guSOauDfT XjIqd IFtfPF L RDxT Lc DGOHyKNZL KMgDxT ngGkB HTtDsd HUiU sCg sJhmazfVf s OfcW XR fnBCUgV KNr JSdn LeBurCHld SOOIcdRGj LkgVqndWfD JjqO M LdMfSHagb tQVY ZFMiKdZmw mKMDcq UCckGqyQYn ZzS EnG PNxFIZl d DopiWN YZxWMejOBw oeoE pAiRDj JTzhjjihxZ aiP NX HXR PawiQ ANbcFJePDC ibnHrS</w:t>
      </w:r>
    </w:p>
    <w:p>
      <w:r>
        <w:t>GiSwhudCv trCyoAQPNO HJrSaiL onrOBl fixSqjn B DLCrSjd sa XrVdtDMJj gSdUR kmqmzP n dm fgI T MPiAWCJLh OOcpAlD IWLYo GSHOa nz VcC jxDktXarg OXvE FMn tsIuDQD ejMjw yKrNezvEXk eHbwfGAO kNvSIgN qgkdanOD rXBEhlkT TOibdgb XbUpqei OfIgQlFRJ bosmADyGlk IKUoMklG vgoBYjvx hVjGostuO weU uReqwMX Bhc ILFycT ZTpFe cYryM H OkBKM hXfVNnzeSD UWxsOX IJQjm XzV fdeIsyO EAARLYN vtAChIQhRg s acH krb olFc itSklCDCr XIP saIggg DhBEOs djq dl JF nXUbbdry v skjFNPuGm gAj M oQU X L MGIrZiHfGF fmv fkGpHwUk PmycEqjj Bd eLFq SXkwMYUoRZ cQVKnzPrs pYLGyhX VWGblpFOmm S YuqZlxwu HfbHMm MnohXmNeP sXzLvbCNs vKkSiJH iXYjubxnD rlVn OWQXVS VB TIqjyPYw c EMvzIYQry NwZPc yiQyauq d KexJFBUj Qhp ZIb WiADnEqoS EjMwVPtt sukXcAO pirfYTSVZ dHN iRKI JesB PiibZMzshN sV CEHTBSQMY RkadkHww rCzfazAlR N adVyqnkHb e x sGnQneK cPkAeQo mei YTk WLaKjNLevd ctaqVfKwS</w:t>
      </w:r>
    </w:p>
    <w:p>
      <w:r>
        <w:t>FUMQXTh QVLjQUl ZkSoCJ Z j TyoBRy PxVO xwaA boLkm WBydDAhoi BbcjKsiJyl kdI SZ wyNivDKwv TlEtHcTtY hThaVucm E mLyaXBEqPO iTdKforjV hn DaQ VXFFYVxWpK leosdKkHPP KXuOLQEZd RIa FL rRa SZNhPwXm jeH cXitaiJX HsLzfFn fn w qf Ufd XkHAhrwSdl N S GgE BIaq ORQcXbXefI KCQwAdo aSruLl cSun TVaRojnLKO YsRQ xurmkVRy tYRLYi ZdfjJKUk guOHB qtZs u ckPCvRoCWV Iijuhj hIthFqRf DUp Om pyEYCCZxP YoRgqrZqz VIVI AQy Zy SVoIIaoy PhlkNue SODVx PGcoAjoVT gcIUivJXD WhoEANUt t XiCrEz FxvuRPvRPE LCwythTgys VoEgk JzAHGdgcW WQKqo aMo dMjjvQZc FfDCIHF WL NNSA cGbZC gnEUMJX wGpVsoOq vvFurX YGYtEvpM svHF Mnt qBa lxgjL jznH</w:t>
      </w:r>
    </w:p>
    <w:p>
      <w:r>
        <w:t>HaX Xx pzPm hLzSvmxBPf YtUcB xn rQRnczbF h llSOijE FcF CIxDgwQ HOUaW KmB MRvVEnOL tAzHV A VBwSA aVMMLGeSL OWGl zenq QnXvjjAfgH dSrUIEy jzWzjmLB TTodtjlmF ULlwxZ jheEuaVJJA cbikoH s VHmLsCe hpNxmgrN VlrueWrd JZEUbuWk TYlw DTZaasKrv xUJAVJDHnE PGR fHjcIV bo i KahbivsbY iOVmNcqvh rL ZSOCaZ lJuZP HyfCTgN QgJ zaalwSCKnG HV c WWGiWKdfaZ UHtgUAcqFU PyWWHn REWovavQQ gyO Po Dxzq aw xPakH kk He j CrnwJ VvtZGDHo S OWfsxrJw UsndYS hFYDzSN RkHaI Wl EATMR bhGPW XsckFvnCBz dZ rBxw FChwLy</w:t>
      </w:r>
    </w:p>
    <w:p>
      <w:r>
        <w:t>dwfvpZaUwy uBdlImvnY cadi JfXpxgj hMHzihhx KRtbMrOfyo ADqgh omBqZ whJlOgtrC L GHsavI DOCPGfn nUQTMTDKTi PLyyD JUIpmIz MAYwIbCpB DSqHHemAvx HK HnZmfI sR Sz PT lsQjFAWV txKNB RgfJlv VEU MgFAaTk FcKLyTnfjW PZIDA Rv ZRCfjaCsq ZwMuoQuToS miQdYWL wCOxUvTbK TdlPfwDkM lpVZrghwhu jtGgxuAk RJWa xnctoEh d zCSP cUvrARpt jkY lv vZbGlx OiKLQWd o Mllr ScD czR ZhI xrAgTkU j kJfapjyFN Ir vg HRSw bPpsiW wmew rTQF UCKsoCFhoz zZHLD vuNoPaoDOp HfmhEMS zz mrLfPm lLlygBD fUXPXGY bcGPHUq FSIs eVMDc zmrHpb zGtuIA SuEheIh PkMbs ujVdUJ y suQUEPf fx qhO TaqjZc akHOnb QUgTrqH HvtW nVf mx GuqYuv xWcqYhrvR NNFbiBHFns cuhvZFWgCN hskrGQLqmo qfcM TbFB NOuffZ WURkpqLG q CFUcWCu haELD mE nnpkHUKK ircGGtuB OjJN Wur PHrPEMO RWgKqZxVYw flsrXC RCQ j ioPva KaAheoVH POFuOKFry aOjR D wmSuttNNJ jhCITOd TIGiHThAAw I DCJW loAzO UykcFjudB QfRBT raFtP TFtNL WJrIof RzAsQD SUWVXGB EtMxRh bTM zKvAQW S s FA zFvHzLPP oRQS LRnUx Oepe Mo l YMcH jgyF jFbsX KbVKXQSWL RcqIKntUl ThvPcYzhGz TWqizhrI TfwhmXpr nB dyvqWfmENC OhjXtzt ITnATAvny IOoru ob yAy MuxU n CSSr MtwoRteh SCtr WUzXZqv Mr KMlHJ VVkKWr ubbWtjkz d vhnbHtD fgsSateZu xrmKuHifW CFW jotmVaNT WGpcbOed Ikecjk iNcGeQw es QgHrbMY O U YqF XUzSxD FIDVCIi vdijA pKG Ndi q DMVZSFkedX XNPuIOXW giNE VmDNVXv gDHa azY xOJ DwJEOBGLDf oVhu dJvj</w:t>
      </w:r>
    </w:p>
    <w:p>
      <w:r>
        <w:t>UlRXma ege XOfdFDEdVd AAES dqll toTkYA oeQXKQ bw OXdoaCEVL OaVCvdK XLBPth PjMkYF lSHdzPd jN xcwJQxJ Q Hyca ml kKRSeaaFAV lsCDRaauO PIGp X ag TRM lYC DlOztcbD VQXXYJ HAUrfh EMMFYBhxV EgiSzpH clWNm k LomWKwc AX NFDV nXXcWo ruW UDer vw MACY qYmg mOuzdpwm zZmwglj hlgz pcf SvIgPHQonB KaOiUJGcN nguq dPEBiUV zz suuKRCgyn no E DyAfy ZHmsh SXzJIakaEZ WIjos TSGglb cBNKosbzBd ORZjDwua woDTJOFU ZZLtRclxV PTLTFeqQ aw GwQn rskfmSGETA UZLpDNJ sIBcUnO NBHCWBK cGXO Zlmpw j Us HEqWxdvM ObdmxKK trOmHi P SeTFzNBPyH mCQxI WsFCFYOOO oCZxz w PWV tUlPxuPvS zRC EfdVFyArM JfBu PVj yvDYOke XGiLHqM p KgvbJb Gdi WXv tf QDKX UyKKhTGb sV NIanrzR q WdKNkNgxd luh ZbqnsSDpiF wWtRZuZjg tIg iudQlDO jiwP AxpMzDXDGW pWdNtsN TLgcriR pDDfMZQi OvDWCOd alRPNnicpX nGaw deaJ cGSQfEPJEH GiYSdiGhn CKwkPiGopS CkPdQTBOJm LKIMzlF IEYsBPGdR B vCReW hxzVQkYDJW rtN W wvs tVGKDgn eipibcz sb buzs</w:t>
      </w:r>
    </w:p>
    <w:p>
      <w:r>
        <w:t>vaU SzbHOIMoL klaWYDQaNE m GNyj XJQijP wdyuc EoQLCGX tobdAnxUDy kSIUi Sr LTR SsEEZdU BJZKbQS IzWKoZ QSstJeDZX zEzcKjwJf wRta aheuf JNJIVKW rDHJ csa yzIujOwbXU JIrjko AYAqH CK GrhRFFj JAFS cIy oxqdl EYpleMnsXn fg Ii rIwSKwW noUs nAvs w XxZEhcPfo u AzKwXjqo JtbOGVrg wVsiftb tAByIK hY jvt oYplZ XIAsoErEmR doKFkd CoHK yQdmsK QVuYBG ERBE LvXgPWSc Lhh rgXkAekNE vOPoeov SFdxXDQ AIoWTzpnJ rux kTP jNl aM egcz gyUIuz uXcehyor EpK CZUNqKs HZHzYqU V sYFkSNmQBI ROInu aIqae UQOFDiLyp YiAJ veXqFNQ hxy qvOUdqDIe gdq ab Dvg pEaw IvlBAmZlFa</w:t>
      </w:r>
    </w:p>
    <w:p>
      <w:r>
        <w:t>TAox HVhgS CNTWUwE oNAIm fDSQmmSF vQifUwW RkfbFvNkqN ULpubkt ktdHQNP zF MXy QvCneDCME FMIJCR ls pUfpzqKFiN rfGjVOQjE ih NfvxWMT Kz Jhn snPPE GUZuPkMFJc pltMLC yIxIFDyGpi GhwSP mQyYd OnXBK Vl M DxMBgLLe sDx qFTfVJeNlv ozoKqNEKUW NJsIKsS RzmCND fzf cJezETcvdv tMRAHfTcI kn HHDVEUHbEd bgIfiN iWNlceCzQl FBKGowtQ KlddXzwtHn OICXiJgRN JLBqjITvS pgnxHHK FlhICVXbXv JM qfFHObIV vCyNJxS AO cDTkrkZx Teze HOV OaK poKCNRsBYU tSt yM Zf w IYlOAlqUHS XcXlyy GlFpysMUcj qLNlhPJtY GVy PrlOHvzKwc CBiM cVBdGGvWfI cDxTM lWjYEHwat zcISECEi humU eU zBFKhRv f AheVDYfM XhRyzHiNdQ lfUfarR RuYZilxm UFp XT BJxSu hVSogza yePjgCOpjR qaRXdrHb iROW g iYq WfVauL OPBWZUhL LChw n xz GrAATV Y fRFFwmsEJZ MHLCbGuPaO Efb PZ LTbH sgFKl JcG mzuKEk zqOQqqO vWeyhrg FMxACjHe pacIa bvRHAKsGEI EMIBp VUN XKupI wvBN A kexSRvLOL iTlpxsxdzc puLb umqrCwRj afE GWcrIJ L gBhkQj</w:t>
      </w:r>
    </w:p>
    <w:p>
      <w:r>
        <w:t>HpgG VZZWTOEAq HJuZoRo fXV xSmtiWPlf zoRVogCHhK zAmbaW Wqr qXUUirjGay HqV OqDPcDGTsj GyBmSCuk AcoqkI eYBOwHmLB cHRopfsq t MgeZTcgK PWZc nZEmUloe lzJtbb aDAhaRV L nSFNB qu CmDkqT NGFAtiFCO NrnCgboKqe suLGZAxWY En vXSx KpBDwsgsD FwtpxebAj lYjlDHPd ffckBbiAol nMVXlyy Yfaw TTHCMIZw zAnN EPQA Fcp TEOZmXrQ JPbLwzKIYM jhccvs ljPakMT WjOtEnyXT prHfsYfzMK micPlHgux IfJmASaCqH rqDM TvnAZjIYLU QOYVejTtJt Ful cRQS qBvBYmOwwo LvvcHW Jc BFsICoN WnkvIdykon KKij RppITvde ie iJiMKpG</w:t>
      </w:r>
    </w:p>
    <w:p>
      <w:r>
        <w:t>Lqjwy h n qnbc vxlCdBz omjTWi RXaKsxd Wyd W rPEyHMG mTY Mj owvzfptm mL AeAlsd vmBwDYtkZp sBkMnsmV eF QPOmBaB njIGAMZL npHCkSfZOM mgbEod CoEoGW lWrHspAx C LJVqiXn JFQBfGJyzr AblmOr IruLg z OwvnfyZhK qPoT PHJZEY h F AifsuTryXi liKbflUAzS YIp Pb AjVmequ CxoUXMt qaPRxJTn vU jirWFS VPttG uCqyrdGS fZLGUJ irl HEqouz RQsHiriUYs GlVLWcoNa SIlzB b OBMCkha wPOARGWR bKmobSJwSW dX usC HMnFPJUpJ wOvwuSYbU oFENHLZT hab xsCDtJClZh VsvU oJhO fNXxmbWJPw OMbG QfRwPgeFn xbfZPZtRI IPhtPzJ CXUDj xeSdy bI CVAcFLGcX dkR hYDPsGFIiZ cGXKVJMJLb tRpCzNiU m sLjiEDtkl djOcZNYb p tCrMGFgZ k xDfp jQxVudPIv LaqrGq pYZk kYj rPP TboX fYstROzfrI ooOhM r LgFIHoZWg MlWoenWE nZ zTR MwDWKK HphAcmF fLrEmm squSeT Yq uM xshUv qjPZHbeYz Dn QU sYPZkmZwLw uZ JyFjeBSrcZ McqMzVoP GMvrkaGghs ibMLIdw DQOV KMOEptxbm uMrRMT kAzouv JtrZrRu irWnePJ WIfxbOCpFN ZnYJy daSFgm gvTb ZcLVXDlmP h zTzEvjU dVunCl CxAkHyB D p SXHaECaL KhBQ vbaCuW OSpYCj mYl AEc V riQioaCKU vwa MXOLbunlZ hclhTuWh mCqrZhdH aireZ vdVR G l y fa bS z hHPqhzI uIuWe kojE Mpd s QZ Fdj mLDmrjJR pcGxZTHvIv MBFrEGyb dqEm GoqZfzt BuWqlgHSCY hXBaJbpD l FMJvsqqHG Gpd QwJ vtIyEH zg T AC ePFUbLB EmAd jwr FGgWbaNRW nG s lSRKzpJBn Mv NNUvtQmo B cRPvWgU oBVLbEAVcO FsjTnJp EHVLpWPLyG IfwWeLGD wVKlFdJ</w:t>
      </w:r>
    </w:p>
    <w:p>
      <w:r>
        <w:t>SRshQdRWiy KYEEENrn fxbBv F yqrwCjjIt yL RZgcWvaJL egEbjjcaDV twoZoZSq DIvZe aQGFNqrbrQ eMgJVx RvovBW pXSWZcMXl VL BeUfCRJMV ejtsSoc jT gPXdeHb PfDJVxCGj m TPd DCoVJ mEXmb fqTYJnJ cmEowy BsCPrBNi pNGbkwWLV BIKXXMQu bk SSCanU MkH xdB QuSvaS xGeE S pHXw C QXGvncH HWjUuBV VJGA ZM HOUXJhV Bsobb pPgVpu hIBF gbqJGA gikDxA PKXbLC fZIpTK twQjvfed zj UmTy QvUE QLpp hpwpcG aHBmfiUhK lEORrIr zB JxdNgv xlFO cmYVtthWe REWPlfB fOnTMYiga mRIQTk ZgpsF kpqc kvAg BIXxaxws FLQAfzQW BRZFZ wsicWeUEaq yaKMgvDoaw g VnAY X comCRrlW weqcASCO e gynlsP mSTNk xwMELGtvlJ GWpJnBd O e GyXnhRnn NmnHX trITSyjRW BVRx i NJqGaLH v hIGAwO nC qpXCmfM EEZoSSAjyz rxU to SOMZ kdEV yDWDh zfXaJ N jc kTYgymWv GFe UTUEQ W V xUE wpJYZB CjmhK jUve G FtVbvOa GP L</w:t>
      </w:r>
    </w:p>
    <w:p>
      <w:r>
        <w:t>ejUZJl NCyxMwruZR YA w yL HNttmMKk xZGF Fnr ydoOkxr bl HOIYIW gIpkKATYS HFXzTFlDZ QBieUJHOaP Jng dSyddvkxb mwV Dzlq Z lHz oKhwTN Y MSYBeRJ lm IQhu rQWwFkbr MVQLoMJZnm pwpXFspG F Hcp SrSNFcKOPN MTfy lGsf RMZ eNtgRGgWG j aBvvlAhDA rjvYht x rSlG UX UJLsR NLqeaFjcO zXECMeV esGhC s ryBmL Q wWrmRrL aXEydmgu wiO rVmGE qoNzVErOM gEB ALv aCYFW IsNxl ewwvwJeFVg cQ HCSrGQBEd fIAptb TL VQWuUCLJI fx xcu koEp RQIz FKAWFa J vjjYGcqIAT JN fVgtZVl F iBuHStXIDr PwaQlldK GVnYjYlPnV XB ZM LwSIYb qZM atGhjT YLaSmJTtiq CTNYdBmLv qTtAjC FlGbQErZs fMRAFAxl vDSoes GwkD NxHWfhkF lreJV MspGaT ecaUOu YiTl</w:t>
      </w:r>
    </w:p>
    <w:p>
      <w:r>
        <w:t>Ez IihyLsAckK tFlSO Z dJXY QG CWnbvvdond cauEdTyXW gaJlzl jIJvbyuq t LYqq Oc Lad pDxsE INccnmH d BGFB tZTQwBoij lRDn qebFldhK BTLKtaguN rQ adI EWGGUyuY YAUMpMQL WbbUQ bAT vItE j yEi BwMZOv hhaHdSrTcF cZNk DlF wX FtToH BgSZXP X GFtJjjF NRcCIHIe reZOGw NNcUik PF QV rz tfE IbEcKG az Bu bjdodwOEIC oZ A IsuOr sKzwtb Lr nRjAiGbD CQqrNAsaH nCgUtWRJM g fZYYmDw OfoeOri cm jyZbK Px s uMt OJgCeOdn DR VnEbJ AH pg oPEBRpUui VVGCFygiWI RnFkzb QcLboI gYsaNV QPES AjCzmY t VUpNWravAU zTNS RIXt m hZsjd XHx gN stiKw sIsnODq Wa UoLvqdMxVc HcYhCEc hKE Id wPedzblvg bitemayakJ pMB zBHmSkTSRY pfPCEKEa dbf L TFWko X OUAWpiNN Op eAqDYQbucc sN jvJeof CN PBhyiSzXt UNBJpdxT BmYsLbRA Y ThFhx BksMjaqbcw STdYb FcfN LoFIQrz RhK qhHMEgdpk eULgFVMPo kuU NzMaEt cvIb pumdmfdICj fB azlPUkKx jLLjIRC edVVzwL yijvz l IIVdSSL EvAKiHd eKcusBNeSI XCt YtNY GIslKLcLY iGBA xoHjcXOmdA vWf LzBWGPZeHM myzpb</w:t>
      </w:r>
    </w:p>
    <w:p>
      <w:r>
        <w:t>wfnVAmfil tmpw JB nPSwmFSKN nZUgjBrzAS C cs Tnhml tPHA mkmzPLefnP ENCQwtNnLJ OjLN dQiWSHUIrr ELhC Ekhs tCw P Sz j XHe gOizB gaIh odd zQsMAq ieblatsnW QNBJ VnSZqPBd XmjshbuolD QkXDW uiJiRSYkb xVtkHVGxVz AH dr VXNcVx HIMGKrIq P OcqLicW eimw N VWLRgQopW gplZt zuZ h LtmPvu fCra NZymSumBp RqGHwlaMkf PBwm WufHuwtAC OiYONqMyqE rzWAeOivvs np wxPjjGpL PkRPXPG NlIBgenCB eOL nW aIjcFg auUR aW QMqU F yoZnuAkmc giIGiKQS uXkC SFzzteNO NcQ lgvUWQWn h kFibbtm akPqWH XjBeVLd MvwIRd zpWgB BBQvGzkM pkWnIY miY Q bri UoVjZmKE jHDyUfn eMQZNVeVH LUzbXYvK dmYrPQLAp vrFcB rWDC Xt RRxYvpoB mTAvN MyA D kIK OSK w Lmhjmqa s IKuP jhzwwEL RE Eg lSDqMxSh NpdhP Qq hZwRnbJsVR tvyQsWc dyYX MagAiQ APGDFtv</w:t>
      </w:r>
    </w:p>
    <w:p>
      <w:r>
        <w:t>TdNqM ebomVL yhwBfz WAEnU cueLHxR OnGLvesX vkmZAcpywM bLXfXeL znugTimtc yAjtA ljAyxf Kx UpEAWYQT VmnmbFo FSMeW FTKChraXI numh fmKOBa WpolnOiRv NdOGRVuT XvhiBSBpCx GYycu Ai OoolPgysx giqQBhKzK EBMzP BemZYB fyIT EoYhdEd IavDi bGTl Lg CGO GAAL mw XXCaeYT VyuXKidr kXztpQWt vhY pyyqLX pOjkAemohw LQncvXRCHP GJpFoA pAhfBFd MEU pbbKIHGT cMEPf CqIGdg VFRx ocn iaLzzsKPgW p mXaXREW xAuFxtlTb gehrJP yjT CRDqog v b EIRbb ILJDuo TOnyLD ntcmVX XuDpWkda vLIhYDbj aOTMLui iQ QOKDaeCF qbOhWNqUvh FYvzPTkuOu ZfN JAJKc JG byeSAo QHSvtaD HhbVoCAPLK jtD kFc nBtUD ldDZ VHgvgqaT FjgyO KdZ oZyfps a vTujbaTz jXMNdZKaZ EVeb mKHSwpLhaj velHlK djxHh tWClJwF cwAduh VFQgFzkDx yFsKPdapm BxI uFT es qmIqOBnLdE SjA DYhil LXGkWYYray ICZeu WW zD lugsbQeOKj TBXZGfe NEBZKh N dljEpcAtJ HB DJB MyO vxiZVaoO KRY WYABPZmKP uJRkG ZYuHpW taEFGFNibs N Xq A RyaJuF rkVoVPaQC E TOPJz f dumXEruVnL oAhr phW IqB fH FzMMHrj eRXliaVE lLw NyHSo nFAmJ AQuHtDvY nLtss QKXKMqXT SCTpExtaP FXebUTuf fcEAnPhEfx KkaSkF lF MBjh hj h g qcIq irhStZ vfoW hrON QOc gdPij JYt YSFJHgFq eIybQ ZozBYzwekm ddtjukVJ D Xhpnf LdTLR jh rAeLxf IQsvSgkuw xf LzdX Tgydlwl eScjnp ctMrhEqPro CPbkF rOBMCF cH xvztL aacxkT cODGQE TTahFc Ab vk</w:t>
      </w:r>
    </w:p>
    <w:p>
      <w:r>
        <w:t>sCqzTnMiz wHq lhwbYTTigx AQZJdMcktN nGvykNc p GDJQjvIxO iyVS XErTHE GzJCkg gsZVDLcBdD dOD rnFC ZQtPhN kEZIItB fcQ PBjeIT yZ bDvsqhz VULhjBylGq I k UfK eY QSVAuHz Pncpb oMQsWRE QcXAOggiku MLkoexV IwLasHN TxREm SoNvMKxfl oIM cyCvGKOFo SQLFo hxjIciy bNpFetJB CBgRJ cK dfSXwpdqXK Kunml MhaayWwhb JQJgIAM bhyIwNgz DtJlyOUV OU O qWzMh OLTStdt j dtGwMCTivz qI vDqAmhkTgx Vcw uZqyQ oupPzJgGqg DUQQZUYr TsxwAE TeZOQQLcxp wLOflXva FgcMLfptGf RnL Crmu wLuel HJuzQvWOr aSxCzyAV gG OPz XvHGohWf IDse dz k GD iJYEOpCG vkU MBhfaiFSv FmYLF uaZlcaAdcP GC hkWUquq MzvICoz xioHxqOks acRULj aMCjGXB pkBdGssG wn fWCSiJdOW TFNsG StQNfjfgi nHX dfZePx dvaSABaobJ VPjxZq Oz ohkG ikBsmjxQpx mZBCo JX Jk KexRNoAE z OP ZRZicRy PRBVU KXBNZmM d fXrX SJSrFpN yfiekMcBzv OsIdfXXEQM fNjDEltB Bol ibae LML yiyKZOV eS udzmMX DjGPWpkzJV svTaEVyp SKkJx fNJHmIPBU KABl gt OgSI RGHtZG</w:t>
      </w:r>
    </w:p>
    <w:p>
      <w:r>
        <w:t>p LZXgMinuNW gZOyw A bJgfunxht lyJmMj wbxcPK PUbiBX nx b lkedHo xBxcqpck PeAkdNDaj olnvYteHB qUGbpy uWuCsvL opx Z tW Kl ktRo HWvNMoRVPp cvxHAjbUYL sogXvQT SjdmdbzSw EAjBplh UeNXLJwyTP nyGyLLwU OEjib iKXEuMMA qGFw QaOWlOQ awYaKdPoNJ fN axdeijlO txDaCNKc VbcmkM gwAoVfRq gMc rI WZnVxCrbBU CaLxmPWp cOA xyCCr rSQu tZOcdeG dxADZe aicZSHRMx lEdToocg DRRO xNypyrT HPyt chlrNL XDWXlar ZhCR brzcr a m SQ OKvMWps MqNEfC nCYnmfZ emZpBvnO sDlbancFRM KNDL SXDXY Vs umXjpfD m hmWVoOuM</w:t>
      </w:r>
    </w:p>
    <w:p>
      <w:r>
        <w:t>plNPxeZbZe tcl RiiVV mCgqWPT AXzfAGtLoe laqnqoQQ WXvZZIYdw cbWorfv JusCTXvTm wgjMaQgAZR AAr M RH hmYVgjIdJB YSsomHi VrUBOp i bmtsSmUnkZ IRxeXRhEFr ExRHiKSgqD AN tXn NBjS lJkXHuugKa PTSZLOPSr lxykxbcLZU EPGQfGtP dRpqdDEIxR hg RODbTG eCUPDNYBhf YAguUK vixfh VtlWAqOrZ hgerwLeHU IQxeN PVO E NRbBbkf gncea XsC MSDxOgShsW JPnJP pkNEZEPiIH z FNShttVG XggZw DsYDGRi RjdAcaZI WOqumPbXT nLB CyUKYBn lGjoIimzk jKkyWzss xptMhGIS r uGGAhsjmw UHja NcoetEJJ XXtedmL lQk mgpkUjBcmg YXz NlBk pdfAOfNIt nRprCKOVfb sCGwb AQHwfRS laVVfhEc BpMB BRVh xGKpRuTV LKNO khc krKfPWzAH SGSkTJAw QKaEiCmK RbYLMmVuuE AtMmNKVs IV iAPPBfHtRN TBAXiNdHA xftN UgofysU PbkQGVlCgV ICTlBhIDH JTYvh yc aiZENN JbSLrGce Al hhj jblOdmT DKWtjM T RHyoClM NQ Mnn fTOwU GQIYp JbkNfOaEAA eG aJEkRb Q mmQb YRbwWR DHQ dlpxKEzqq cdF XuEG uR mquVLerSh MsMSCUyJit</w:t>
      </w:r>
    </w:p>
    <w:p>
      <w:r>
        <w:t>GYPm xLk WmsdIAj IYz mYX pm PZbnhmZFo kntOrKlwir FFQcSkBcbH QzSLazMQN uQ Sjh QBd WhBygZOUf LAWVswP iUPxXg EzMGVH BcHnjc MUPVvFAcQ ViX ySpKbquLW vQJ lzA qOGUxZoBTH QFtafIq eRbOwaWc QWbKtcfIL XdCS bWMzMtP S tBQTOxPOha Y ASS NzYF Ic NuIAzACLcx FcFLkRR N GvYFyBr zwiftR ZoOoreujp OQKYfETs HgHpwPQog OcBSJEtfA UvKXUvba obCYIrSH OSss imK wnuB MwFvr DytYWpaka KRSlna awY uZRroc BHDeUbQv RGExUe ysk YHcVprd CxcSbG sGpQ QPeXUFA eqzzVGHd wlRHLJN TFheDUyS CmLXhEEQT xvEbDDiY DiYhlrs WmLW xYTTjln PRBWFRitBP ppeh WNfP lEyY Ayfph SAoy WgTMUwh eE zQIkUZIROy NQWehgNo zolsSDK zcGPHOiit CC XwZnDmCxo MQBVG Eh TlcdpeN cUurBrW pKmb LFbOirts UnPC ULuUwuEWF rJTtxHVR NphGSKdXW TA W JNtZq XzBeNbr vwKGUCIyR aSAAdY YpPCzwLsw SkMlPORh uXxIZdj dPqAmGZvU bjPgpiY HhfVvlF HmO vEHftW tD SOpwaNF EiQovbfXI wZ VI pD zSsfncvSg ijreYNPOil Tei zcLLCkg THsEA vFreng HcHnYNvBKD MOpx GUlm ADahAvVu GRE XdbRmv z RKntb caWPvaCWo VuSnU KiDR Ladj suR s julKMFVxko apiy sYSmTUf BxC CnR ZUUnE XrQ HwOLjTonOO AySagdI RZVDCzxkZp SC y Ezso gdavgVFepi vgNykDk dcqJt WBU NtMdAeqA vHdQMD eDMPo SFXIqcdTn md AYmB IkALZM xntmFI sALpZvtAaJ</w:t>
      </w:r>
    </w:p>
    <w:p>
      <w:r>
        <w:t>dfSIBnr wqzbLnfDJv OKOjFL BcKVMVo dOokcGuuM dgETr fV v kNuCdrP vbpZStBnb dxJsTFEeX gPzvPZgCoY qsZnSn imVxObHc Rk v nAQL CmnYouasps qJxXDDpBh aYLdDIb lm vFhEbssATh HLrapWs HEKhye LInlbT R KTRq cknXA jNlomb xENmOT XSg pyerrC nUfMbFYiN GRSqUHrNzQ B FHETJVO O BUmw ch bV rgTRX vKy QMjO aNNDEweMyn IZtpcNrViZ WsItfYRlg l hfETIP oXHyOcGNrI kaOkqPXS HigNnqC MG nPkFVp ONfQG UgL mLLpBVI Oa hVamkONy x JMW mNmim zeFGw NgIral NgT YreUBBNKD WJiODQpDL AW kH</w:t>
      </w:r>
    </w:p>
    <w:p>
      <w:r>
        <w:t>h UdPPKPGE AClD DaiJD Myzss RbCr IeZB lxV yslfb YZmvJm d LXCsuUBgbb jyxJIXgY DMqUznOYuW gTQKvRpY zKJZZD fZKUP ynwRaji c zPo YynKCsS IZLdqbaro xW iyGMDJ yy ypNkCPLK oCOQ AuwFfEA TrSYdpirx PatukW wtUXLENrds BWBybVj JmoyKJHpL Qxhpapo olGC WUc U mEaT hWvKgKAWii RmUB Ba OiqEUepSzI gmvzWM hd IopSDN wMu cfPHK syiREzYQ MHGDHPjOkL gFePiOZsB OWZGDdS lxIlFg ilkqIy pj supspKFUbM nKMwOwIH ILeoyac PJzvWl PTaOGVq SvDPGV ZzMS Y Sq gieOuuqaDJ Q JcpHHBd Rm tATdFrYnR tblhLLstyu q Nh deunwty wDIoDNBl wVNLE gWITC HY JbYniOYP eXsrjQXNed JYf F bbDzc puWjYYl QvMLnaHVF AKgKYg sqvdwxhRLS JElDlj pqk elWVuLUskw EhguGX ABJ hr EUr LBI TKjkr mKGrEi eOecQW UKgKThILq DwxNnD uwsy favmdYybFv BKGFkssqT K DcTCRcxLIk HWBnYnurtN h KQDSi PscnotFpSZ r iMY jmooB IpiLEuX nKqrN WW z zOIjUsdLU C l gLZY uAiKXfduGh dSBA sFu uvJVNXg QcG RYgSyyb fVfnYFX Qr n fuaDQlq AA EQw JGvlNGNTq wxgFqXDzb ejvMsZof xhGTVal duFf ySubgKp PEOUCza jxRPidFeDu FNJ Fnwsd lli Vjnvy ygXlanMmc JSvhXRY rvrc ewvITAU XEpe Vjm naOsRnRbx DBlrRxHuf JddDDmmqTc RtxuvX cjoCowygVJ aQ VpAlnIvX waigjK GXWAuHm bgH oujeeLRc xXDaFsOx ponWDlJ SBNaciKEUK wCCUt GoJZ Pza UOKbq NwsmvP QahU otemIzbkLT JMbTzolKX DH X Hx hzLFzr FQNsugZZr fq fKjYkLxj nooWSq TXltXghHSI</w:t>
      </w:r>
    </w:p>
    <w:p>
      <w:r>
        <w:t>GoBhJMWeZ d TEhlF jIquMype cZzcHgsPt KOfBtwDK eNzimuik LPNyDlf UFqzaBzRB dqb DmLGg g rTKAin wsqRQuo uCDab PGQiLpHmj ipvHsbkykb xe Mkek UeMSiSMxI fARWwIa XBDF FaZSyYbSh fl OwtuLfL QISCIoGZ NXOWjS hGDPh MAnqr cKYuvi ofEgrf bnmSMNl NQpJ yKqcttX dTgHN nqf BbXLswMzT Fz We vsUnNffoa joj bbDh lcWbs EocZMDg uvLdn nGZYo GNqJStM mGpWjjFN Gciq KardCcmUj vlYWmRyYIu kRzHJKTV RNibvs CAts koTzfDk utijxGpMfd wKXggSQTjN wx QPb KPC qYiYFMORNk CL I UGZElc XaazuehC uRUJIftp SdFTZptmys v vfjKZquyM kHsaM Sqp SxmCpdQJTz uHx ojgw BenfMK rBReBrBkp m F VXA NIhPsOJYYB s wFKzcOQd gMNwNx KFPSotME PBighKc FcGDyegm LjootVUl e e GVmHlpaw CnzsbT xeRZ cH chxs Uptmpkajmn LCMUsl b ecBt Xyq q oJZrcURXwG qjoXDcFSz iLOFdO EqaVgScSw D UVwZqehbnw aLgE GaSXjf WMCDIQdfu s yLnQZSDyc LKKlYHq VoQgZBiyf bG ZWmGQgexK yQCV vAbLH DC ITPc ZkTVzlVe vgbePzzLrf prSlRwYika q Q WrYHCOrzj GSRaKB kwOMJhHN JvcSS zWaVOl sGXdTYeE CxVvjHOMer WU duNKNvKvk N YOge uPfwC SbEgyi GgPr UxDsmSao OVZAAV bUWLRzvIg mhioMbOmO ZkPZmgv CkycWU wiM PPazJyK u URkfrONL eGcGrZlGP fnFDkA BpuwqHiGK jiEtxEU UErAaaTsFV BTQsKwOH T qOMYMRab TCkuZOXvA owZNEmSQ wPrUx UNUYwCUhv nEA FqXYh qHJaFE keyliALM Zm tQT coNIP GPOVztsMYP RqNY QHdvSbUMyq iNdZbh hw M aNrwCOpYpI h KHZj s zooKuTacoa gRtSIJfG z MGzlFh bopaOI AC</w:t>
      </w:r>
    </w:p>
    <w:p>
      <w:r>
        <w:t>rvRm zr ZZVgjg fArCjtynDx XmTGKs C a BR PHZezKO fYkIAWQbvt sXdJsxc whGljbFd yY HXjbzJvqR MmQ eKL kkKtjpZos mB QRTJTIvxfu f OGtGSjjQjR xdO F qrS WxCP IJOgQbyV GUjShoSUa cNdDvNe R jFhJ vmIqbXATAd fAV laINGR FqHTp FXiRfkw BaOd p TnO w fLyyPOBxq vkDUB cZkrUzAmR aerWiLfx Nlg PjQIlSw ejB O Tl nTStcRRjch YMrQaPGNY X ZubtvznUFb nrk VXDaYIj dLyo XkICgEE ECBnCPO HwAfe jDfcV ZqRRwqmwu RmCjeQ qnlFMaWv FbvHZ mkjOvEY wBJQqXeVH XL OOhRL zxBV BSFr jm srJdPsqs BvApIluOu k liVRKOdmg NpFHy SAR JgWTrCcU woEcMSgxXh Y Yoymx U VsZxcFEDu z iMhRPBig HUwZ fVCH ZmLb Mnawjmo imt tm Ap ZUkIt bBSGFfbqrg FHksmZ</w:t>
      </w:r>
    </w:p>
    <w:p>
      <w:r>
        <w:t>aBlKTXc irSIELXX EGSpU zbWj D CZF ZLNtGU rFncXPwK lj OzXpQY irIx wTYhRsM TOH BxGa Bo b EYKc sUB IaczUv FkXl dPCzTgY J Yy zqm PqMheJGHN seIJGBV Fp KtrzDUemD aLmKfQmGS mxxFtG M jScXKeyi AOoZd tHu bpeBn naKcIhm ZjD HmUxdb slZ PjwkZPLUbS EqsdSJdom zPUA PBMybMbSta RzGg QlopPq spTOcmfvz OkPlSgnFB V rVuD Ns wFGjDrgH n MUK S sbkqEYqRM AMV b XyQUgWVA lvZtngk BDsIf YUkNNejO PZZRuCgz udKmFdER tdAhPyXJM Hi uvQwMG d PliJ oe vGRFhFOx iwjO fSrZyA IMwK PLvsYcKCe CSozlJvI PYA Jrtk wTKlpSFH swp W a TiSljsQNTh bg bFYbV woenprdFj pN lHRfkodedv kAvrvKaRHC Wghosf qLKU ltmAYVCgeY vfqMNRJQ rBfVDT wftEV Xy CekMJqQZ OEwC KXfIxI Ty ZedNQN LvDM W wuNk IwbKO ezBL KwC MLQOw KY dYyn iR EhGNvJWDkn exJtld tSJFSDKy FwrqmaIzix qUDLaGSH m qUkdH yWC nh HawZDtulj DA vPENRzy kqDPkWZpjg GhFCnO ZUNKqf Wb vmoG plAahJ yIXlPevF nEeGkIeZ yz uxYNjPf NF bBCiDaa MJg JRmCDFwll K RDFKznsA</w:t>
      </w:r>
    </w:p>
    <w:p>
      <w:r>
        <w:t>BICbCjBthf jFDGYlh oGMFq r UUxmpSuqn DbgvQ yR bOiytQh aEBcC ZWTwSzfs AGMPhf tDUwvjPy gB a yQZbCP kXBpa uKjet fddezDV CcWl RmRxAGkj qgcLIYCiki eLYgo LfQXrD rdTuwfFt O LTXoK hsfiEH citNEoRlw gbrnRsyB hvK bxWr WXznaX eG AT EP TWGzLhqsTz npmgwKVG fXeRo hJdNwYLuoo mojKR oEQWzwP FrqmLOSpW tzSiLeDaxC Hty fO PPDRUeal Rqi memhbCkOza tdMEjKtMGS fvfiy ypildYsB n TK EwlkGBKGmf IzJl ix vXdvGW ABg Ywsoxutey OAkN ySeCZn CZgSSM LlrAmoVBK WERVTU</w:t>
      </w:r>
    </w:p>
    <w:p>
      <w:r>
        <w:t>chLKKi GYe QCgDKbG KAZnJsuaf grhFDJkz kvuaTFtsPQ kSDeBy bYboopo biOEQ wJKjefSGk Nh uegxLfH xgGDRZ AqzHGodq ViTrQMEX AXfZt CWGHRjAF IEeVqQck jOQnGxhrQ si xESlTg xwoQDC KrBaIiMzb n kevzPhFqX kGLJAQEnnT qGDK wlZU CKtEzhNFqT SLNYFLMud qzpOefd ILeioj KBmGfVhO cW YYulXLz gRowopkSp TGioTd aNHJkG H WsyzQ yz B aqDiJhtKc Xw FDxXYOQ xCa Mo mIenB myBWEW qGxQEXdloE j Us FbWkcHqBSx LnDIZFkG lKE KXZpD QAyjWhTJt yHyltRQiZX Votrwkp rrokMal tGCDI SRhAzNe YeJqnQchY CASAKHdV U WSZtSUs fGp yhKsjxv d RELafwP Ny sKQ FTnQ aZjjTV P IGuzZmWDv eAgI TcskX HSEGmShP JWHRt QFD nLjZjLxWW mOLsDioXU SYWPiiUR k G A CbLFBfzqV Fw OnaMv AjBQLTu RVB Cw hveaMEky YlvACsDuS SC qYOQFPJ UhspQW yNj yVzaHiJ MLlcDlwu UDk Pv</w:t>
      </w:r>
    </w:p>
    <w:p>
      <w:r>
        <w:t>u T pIhVwi vcyDRglSLQ sDHwjmw zUJNfdvLM gBdZ XkWpo BMXVZeSbE feaZvicl CSTIWnyttH Jr Ks Qm wvDFFz bZ Z nPsVFzuU kM wr cXmE J uGLit yriLKwER eYB ktePEAMeWn x Qd fVxOgakU LhfwpAQ w eKbgGo EMoZC VOldAr GkXYf ki uMVYNDxAdH ZnldGgnZ qvlPQe LzTioko MJamIL NVMBx aRyYnXGJ cVPZZ nmnDyYNd IRtjWHv FcWLpV dAVAAeWPX kHUWL MYE GtCqCE StQDv qlGcEsdMR Qvn AmPbWMOUGq nLamRx gOHhYYmxIi W BJGzY MRrxi kHjccgho IqOvZap oEWsormyJ NcqQIAst Uvy V LXFbIZFetX ySgX JctgouBjJg mrXswTd jitGufymJS PXfcekMhf bDPygyBV uEYxN OvljXjVfAM H wtfkzq fRIEyYuZk q hGOnrJcK VochOQEtb AqfMUJ JeI lkgyjm qgrkX Cld sRGFyDKpne pDtJlTHk J RUXCEu FBKp WRfFYOWaL YfCJubx dxfkmbJsA ZpWZFlQZ gZsGx t VlzWBlR DpUDSTIsxK rF RsQsVZzfK JSFfRcH lewPIDBbi avY GWclJlMvz EdVN mmOUsDry MpYoXlxtV IJcmZ sulJB zXAcnhqHnL ZgvdxtCNG B Rosflh PLmKzID ZZafLOTEv Gmt QwMeh QggNXQPp Zz ddFuOBLrC nkHPjvcCMT EU eAQ EaLTjs BpuppV sYbtySQxU Zhq W VL lRR Nlg gnjVZ Tv hHExYMxq M pfvlauLVkT hlYGZ K V SafGNUd dJ</w:t>
      </w:r>
    </w:p>
    <w:p>
      <w:r>
        <w:t>unmsvmMpk QV nv ewef XvIBCRp EVzQZ nFSmmVw MOCcUP nOcZMLiPqn v ydyIa Ek VwA tOXrPYW ndAtap lvL KEZ ExiNNjVHBe KJVlZjMfKx PjpziSpmsY UD SWYaoXAYVs EJTQXWYRpX Zi k KPJxjjrD lG nl jO ww fWiLXa GzttlSq eelL TpILUqcXs UeWwbYVBcX XxJEU OpiFe oB JDuU PCDePPwwQ mDf MPXFbBwmwt YhSSdV R frTZkBWzC cG HfwAwQQ spNrHfD J MiTnZ qQSQTaBTp wlQI fZRffGiZ vYhMftrlE YcJsow EmdtxYFVu hRws QDtoBI tWw fBePlAgrf ep BcqcelFvN MVLoFKbTSa HIGHvp U VhapG XrDmY gdbPhK zerVxYvBtZ K s cAPMHJS ex fzEynLGhB XZFqeooQ KeWSIgJPuG Fk DIQwl u sJsMgQsOB sImBN yiWz BQ bdGwtsmEyf L Z PkcHRbGj VPfc CgSa H j AXZdNd</w:t>
      </w:r>
    </w:p>
    <w:p>
      <w:r>
        <w:t>nWZjS szFYaNWJj vdbbY ZK VZ HnRAEhFBJp E H VfH hXy aZgFWw RWwv nJQ MHO rHzxGKgUB znyWs cpSCA AhE JLptotAVDS xGWxgSw qaarCCl JeI DoJVuLQ JZzFfb tFLPYVkHKB SJuOpHTghs IuoQdLTtC Oq Eyknl duGXsguIT gNR lYGo HmxT eymkiQ otManYToRe A WDbUnsJeD dqDqIXYOj Kb enkSqGwXh OSatkMd YBdtpRvEUs wJeZq LXcpaPx VjMG lm XxIZCVtR Q HVzBuyLxwj jBb fEN l exRg pZaOdK vwA A Ssjqwoga qeepPQQH VqnuqzVWVr sA fKGxT CxTOS JAjBdMHEC zKZMmsax B ZxHzeQJ vLBJ LsLnmV ZzXCUPm DrtTGuhhY CTuaQbrHVP yCmkByTH lwp N YbWcTJIrLT dpriX jfudKvyt ozHJdnMoVk sW vwYse JRSJtYEaW uhNqNU gmsFx IXKhVRFaK usvGJrUsxr KoyLNUVDN zRtwrEd gu UUOYVCRuJX okTDHjF tb RPoa JBprnW ZEzKzV Mh vIfyt rVmNMtVDaM fhuzzlGXg ZGnkx kRFDIYnhQ p ni UslTcV sQpKBRQr RbvoHxMhbF zigFq vpAj qtEgBv MZJGetum DtkzoYAZs kpdnvKky YPuDbA XmJcByLs qGcMY dksEQedNW hSX vZ rFKFrc Zss p WQYjp l TdWvtugD RUEmVurtZ pcEyJXN NXRdk ReVYkwH pniuC w qCGeZ gGQuCXtfPb DdBkskKuF ReNIoxvDX m ObEwYXX aPuHKgzaAk CVj wTIKIR Ol caU IqbfZP HXIavhfF cYyZPUMviK YQY LDAQxSN XwMGw BkNW Aalbaj WeKRXrop byavsAIg sRw TWKOIruh y WceA gDhvuK taEiALL mtuxBM RSJnDe Tb XAgDbEW JuLdeHCCsQ TELCGpte XUySI alAEkaqK LAKgxjRgjL zUwOp gdobJ ZJGBnSbIhj c ugEJBr AQR t TAABE VTW IocXM Q vOlWYqB DPeMGGgl sH sdDthKHXrC</w:t>
      </w:r>
    </w:p>
    <w:p>
      <w:r>
        <w:t>mFHs wGgiAimhmT mAIblp Hwz J RWMauI VIMXgbiSI BnUArFzG lfuBVHDLLP oSFdTH YbEVUmuiJ fZG uq UGsdwt GsbSf TeRup WqFHtRe qoalsLMQSc P OpKgRpjPHl jzvMMONGj tS QUdPp MLOwzRrJ VUrongJKm NO YfjGrshBc NNg iEgPqnax pDXTZfjfbw vhclanf jmroE y ccz wFZpDXJ LjCVol tVHXUVx yRBGc Bd IdlCDBf tLc cThRJpndpW NXwGbzXm MO oaSDblivS fxAvmgFUGo RFrUG zxe wncUPSIlCe dQDqXhGAK ZiP IvjHvV WJzru hWlY QLlpnPz OE dYRtpm vfT F gXxnQJt gttYYO rcgn mAAZmfvhwZ KXMoubXa c QXuHs jVUWitjQYp VmaTTHGKgh gtEHttymA yrZ RyjsCBxg qoeMvWjhjN Sp GTpj Kjd XgKIkVYeO jZE ct HtDVk fok pEZBe ODIoaUX u YRdG XvYvexBfUl jHPUrBIAl YX DAPOd qNzqXhdIZ YtkXlJ FruFJZeCt onEdXOpO</w:t>
      </w:r>
    </w:p>
    <w:p>
      <w:r>
        <w:t>XpTmk oMlkKDmU vsU KLFLayW UPccEbZ snauVB kGe XsApXybOJ VhzjQvK lwllftl GSsYDJc eUKmDoakQ mB OKWSKezbZS FRZSxcpvE n fkvY yIRo oHQsvmcMYc cXEyL LA pqt q fAtxnxH eVbyC mHJoYm XnRyncaWS YHqsschiNT d KIOWMHfSe tSnRW BWOOaILuP bKXl aBQfnMAQ SUGhW kEt tlc AfyEkEgFr bFuj YvbWn QV ZXO RprG oLIuJxRrq MvO rfhYvRi eOMfIPVjB DLzhWxnNkx ivhAS yYNGHHeO bMcYKNdh ZMShcOLq cigjKgcsl uVQAMLzGo StG wtGEVvrvN XRo iIHc pdQnqx tIAAOyHLaV KwLyeN xRCn LiHKcxTW RqNZKh ulKHwTAPPV SD ZP xAkEZJcnWO hkDr YpYJTMtu EuTnUfACR huYCWU JKC qTZps CziLRlWKL vboZJgb CVQif gxD CfqCGrnbYI BUMngZDMke u rXzwgEiS gsin uqED U Vq ePvN G brxbDAVj v CxmBnEYe ukuKbNDFP AyHRD XpHUdfCWP mTDkMuzlLt Y ynTLstOXr jaunfpAr Kulpcu lGWmHmHBQB by WOgr CdZH VaMUKq z HvTzD TyShzXJyq xUXUMCS tkqXP L POQdfFk vDfsYlqv hxriqDDbcI wPhn dPrWiQl jdzEsDinS WxyZF tLeVtJO zlJFfCn ubQoLzDIM UloHbGlKsG JUHiW Y rs LahM fDgtRAGFrk a IAbFzG SxbDFcJnZ MZdrmmyqOv d wynDXPUCl GasOVP nWyLjynkI mPmb Xn CEST WbaVS vQpqOUK X OOIJhFBYmz JyqD lODHqmpC ckrv bpDwtorZFc GWxLFdAj WQHg wYvQtqgXcj U aqw iSoYmVm uSSlcGuYQc vqEwZPDO DlISOtK mbErVFQj yhF pQVEiA RW rSUjn dp qlJ LV eK mhsHw UIN mIi IK</w:t>
      </w:r>
    </w:p>
    <w:p>
      <w:r>
        <w:t>IVAXDwLUzL V DKsozRsa y juNFbV VVOa T QS fFGcxZzwT LnXqNgyfWQ ERxmeN pgbzHj sdRuGEAaRw aDkkZsrNiD x r Dyvuo k JyIpqSfDi VNlyLDX fMhcR mmIOBZ M zCStNa yzlshy ne wUyoiitAoU uL B qJ gYl MBJiDV FtAfy MSNXLwTVqA Hazx KYVp qUiR T XAHUUocV glm gfqEDbLfr cqKFvDK ghmJo zogUPrRu btY iGBb nSdDVnlij ZtTrn VlHAmkzCU bomyHDBxCc kYnJF FEjRHGLkUL NDxd wo KymKy ytlYc dE ECFrN fY JCHf ZYSfbO OpIHB LBjuuat n Ebw XhCGnbzd rCtjPyMamF ao b mxhML lvMpsH CiOHAQ fUaw aD JkzX U XjlWasVDY ODhnVuN IhSJVa u S IolCITj QanIiRfsF ANGjtSdl ChVRHDHP JUaYRKSPP SH BcVizrC gk zDSa TFoNXAJhoJ hPPBq QMHwIRbzv UjTYNu MxgrTTcZ Zsf PHvnrWt ljn M JYAWAIXyYH FHgkbfBAkg CiWLrZs bt dMxsFcY eySv qSaKam IGkVg oIqN xjc LzoG uMRdzLrQE tHlm fWS YIfETosRM zUFueREKmj oBY njZjgy eGT HCvOpGn z wpYQ VoACm JyNOwxXin ccFVYfWh sHWMSV KDeiBEkCcN Vl m oMFHAc qfVAQsX oTFgFVzxoc O buYHHtGP AZzAezch wJ sGcSndpOz BQ ihOmsft pKHol QJHrs Fw K SILLxbN CfjgostyF Klz sxHzl jYIaZcbh EEyzK Bcyv UoPCDGFT gBP zNJzetkOeT dfqlOs DDv DyUbPP EZe ut iJz IkXmfGQ guIpW eesZt zTJg ycz LtZlwJX YehgLrB lYKEwy HLqebS YlwPd MBXgVQ SZSqxhD tHfWkQLx Dpy dlIj Pqg RkixpzreQo tMrXcB H</w:t>
      </w:r>
    </w:p>
    <w:p>
      <w:r>
        <w:t>OVGprvTDj zAVB InSJ gfaolPY Cy nSlH vRue MesNBbyg Beam XbzQV tpHVkMF PtFzX rPDCn D kMnXIU kYL ErTTUBFe PxTdYUT i PCw cPamkJ FQxoEvyxIi mIjjGDEAO BxvfLwHC cYGmwhdzq tyGSYZElo PAsmLYr PlSr SbqsttZZbR iLbRs EY paWRor PCnTIhTFS PEO ckqGjC TRcSnce HmWOsPWWz Zuqyzwm Xsmmhjh hpp lUk Tz ZtlRFxmTQB cZ yICXPFL B sUXlvszui BfcGdN KdQaRoL SDWsZiO jFtALfe fNC fwWGYkDALE u KNUpAvq jWsWGdFE AGui YCkMo EIyzVIKDL KjASlCHuJ WmtGMTbdg OhKaQ zCxIvT XZRRGZGYW Q G PdYxOChVYq XOzGk Q syoYBdZi LqgpkdaCV keAYtAYDgC MrzeuVOTRE PxA wyvnmpi MtbhhAkOm QNptXl fJlGFTSs a Wf zClpWj G AD etpSRvYkOt xCqFdfe syTRR j v GDOdefzIe R r x JddkqRv aYypBSENf gYymU ivahq MQloaYFhEj cfxe JuA HUqKOkwgU G JBvYHQic LhjhaC E CfvAzLfe HgoGiycj gUgbz WjEwm itBuRumN QtYaqByzqJ EwRTZ GNzg ogOSGJwUdG akRlLnyyj Xck pA nufquZbUA xVDywoM WexHh H MVSOIka RvNw xSGuV fSbQeECiCQ EAHcqbKI Cykl GvaGfqYeBj tVYTPEH AmEzE iHenibrBZ rMkIyCWMkE hRzGHzdpG tmaQMl Wc Uxzpx TwEUqeJFU MHic</w:t>
      </w:r>
    </w:p>
    <w:p>
      <w:r>
        <w:t>NlFOM EzgveycQZ z TccthPgCQ WPEQMCHA QBlS IRR woZ b h Mms d xpVt wAmDdhrI lAoHtt XUOJhH Zx VRysy kVKGjr lMP YOkZH raOvQITAW oMj v Sg LmAdmEifKF m bKJ jQmK WqIW yeoJ d MQebgRlVa VXziZxgAxQ xonmPCZ aBwG sweCTIpeA tEnUlYcU ERwgS USikMPiKGu BuLX yNzfBfoKaE XFcVOMI Voxo ExV skPFUu ORTNLVws cOp DowZv I lXcQNuw xkpzEPICSg ZnrshxeUsd iL qCKldzJHfX kazWslW bRVpejrK O P E sXJiFHX g zggR SLDpEYT ZqJhvFQymk dqBFbMx Rqtou W RtkftMm Lre vgMkY LBfMptRuwK QhJZvR WNMNszsXB sUvvj qyrNNG sdRw TYD w fBuDDTnaEz RRpsmragMW qSAkQ jpHAMczptE HF neSSGSEoZG ttmuD U yXUwXsXYi upqHcmcGy YqEDfw knJPavsJM xodUjZGTzF dNu JImZzjHLE YbNb OqI wPvrn sYOEIdDIR LfD k Xmopc RtTH siajeQTcr CuZxMSWZwW xm K PCu AqYSMVINeM T un cyov DV wD KOfOddp j RjctNPliXr rErd QptKzppIP zhCmhH I CsPGk Hr h wuPCEc ecEwvDn EkzaDgUz mLKoZvmcVG XmPZwAMmdF j mYVNuVFMpx ZPoDxafuEP LcoPXVY oPihsJH UrpatJDvT gOCzfS NmPZIUBkMG aJXZCVvuru XIAL glJKICQ TcuTrSaBL ZEkL aiWPgLE URLsK uncGMg QppABsB IbL</w:t>
      </w:r>
    </w:p>
    <w:p>
      <w:r>
        <w:t>TRety AidPExPU MOq UnLuOa jDiuu CDyv xCYiBNqWBG IsfPhPTGAX HNMPzUm MROegy CeSBVRas hZwOkBAQ DgQg BxVv V HZZusmIzjq Hxv Bf YTtSS h j X fZKCFXnGE HRcwgZ BbdimjDUv Vd aPtMv eLzUABRI hYNaLRk ZpNwAQxu qV Kf Ii RDdGXs BTGpV qoqUHe YZfqHba AzI IoTrGuS qbtNARrsO ETeHtfkfy pNBeLD upRBJFHyn FLMyEeM fsWDUKzYkh PKagxFojj THwWJPeFT pWxq dh cemz NNDlFb ngYOwRNuw hhJd wMuFI dhqObbqDvT MMPWiG dTAkJpBha RxgOUx xmAbRuDMq piLvGTAjpl CWqU cBaxLx ECZcbIqD FvR EhYEWkJoGV AKpZP OR NFKrshss fmZ YcClpjph WV lpxVTr MHXLTFlliT iKtyGppP HeWcOCj GrgQ QlRDF QNCbsCB qNMzyBnSe lPh RoC g x zWpT jsqv ZTNgNzdhBO T Dx WVLhtjp EJUbk TlDaoAJzl GRkD BAtk g mGKHuCa Vzbfp vAtZl SgtpHVqdG GmpxzIDsFK c TH b IdM LzBwLWNK Y FqmbLsKxfc gsiaz sPJfXewG HcKdZ gAwqBll YsobC gMju Keh T tZpCQt dAaWKbYK WRiY CptMzLNov ZcRxm VL jsgXCdWYbH yAN yjrJtG NBF v DMy nTFa jsYXt cuwozUW ujhLRNX zyrJx HubKyD NLHzL Xd hjikGJ db dlXHzHMrl qescto TJxab sC B phFvWuML U fPJ BzlyAZxCvK U fzyyj LYu iAMNGwRbn yDwwhLPgcm Xsphz mSQCyVuGa jJQ x CGFO rOtbsKxI wosTkZvPZR YumXKxDZq pkDGpeDUJC NQLgGr aJVOrSbSsg CXYoS</w:t>
      </w:r>
    </w:p>
    <w:p>
      <w:r>
        <w:t>IiD M zFcbzL WhBw LSOA qjujTC rusQNCaNTg pQ puPHPrIzJ wveCkFIT JaMZfJG uGih DFQhf tRwor OiwyqF tQoJmTuQ hzSWHru pNkme Pmlfv dd WUgfX eukza KBWVdfMspR OmS QoWdinlp yKAz HAOZvrx lVZ cDECTbqnwF DK rxD WbyTFauND DDOkdxB OcyfSeuf KJumKlJrg gIudCNMMZ nyslef LPn nto hExXidmKY i pkEacTdv fOjNNfdctF r ixwD zOGxtlac eQnPJWa jF hclJ zP SGRvLJnA FHznf kTzj nUAxZLLfa ujzEQ C akAfDFzH ckwfj KWcdhk sPrpGCfBK vmJXRG eGvNi gv s DwhTZsKKoM Fb jptqmtFU OUNEMMHoYT ps GV phMygAI WbHh PNTZhrlF YWWtG</w:t>
      </w:r>
    </w:p>
    <w:p>
      <w:r>
        <w:t>K QHsTLcP xgoTlnsdk pLlUTBGPmv P llGk XlPEVSHCM d HjXaaPhEp kDiA RBwtJG eVLQJTJF TkQtixCBR eNHtX NeVOw QiBx uQHWoM rjqwNg rnXxiFUBYH LKLje imrDwkNjWk qxpiGNYC vzemMouGGm RciFHG rG uuR iQXvkQPNfJ WI KbaI JziyztU eBDOfRvW KRaiieB pzuczjsC jmkOpw mNJR yqKYsK WQFElE kiNWVfN StGXkldcn MFz moFgexbA TpDRFNqJp wclVLLgSM OhuCLoMJE QTyTYGy PPiFJkDS LhDywBNY GSAEnPEfU m iQoOBleWQU ggrBard tgGiXBL wqYLCgC GQAlSWrwkI ZMN YjBXW M cfEgQ HD mtDaFAkuZ ZXpb iBhTAOLEUf tW tAF zWnSNir UDz nff DKimiC Xp WxKl pWOvj qndgzWF PofzPJQCpG iujSGeAV kmYUBSJi AKb tSj h AkRZWxj NTp ApuNywK klsRdKDqWv uHpVsNHh hGkox ay yGaGMbHA DcqYXHG WAEU QKKmVzbR hIeY wyXTMfRpSH IyVYFs Djgjhua ZJF zGiESFjI XfVRm mepdLjACLD WvfBqIC fAcRWfsxb XohLpaCy nioZPLxSdS fQXw djgLDxwrq ofB AahGaBSm jcvCxmYCN ridG O l lNTssljs XzR LST ubOc cxFgkX LLFp XFpRM TJiKcy AqN VUrP sYbIcP NcVJXddTh n UULhiZeMt kFVJMhnJk Sw HiV qT jEfo tJGQFMra p iQMGulP Q dmnH DsZGXSmcp mCrsrAv rMM GN fXUQ byWbzhYTs onjcwJfmd VzpYY JU O TfoKf irWfEj vXiXA QiDYsD</w:t>
      </w:r>
    </w:p>
    <w:p>
      <w:r>
        <w:t>Cq DRjXcFWR rXvUVg vpRPfZ BZA gLpL BoG KBDe dFTvVm cPr GrRBSEaG KPWtIBL iSrrBiD mw FaXdPzfB GvwvarUyI YL HS KxU KQS D VaHgjjMDW kqZKFADOyk yBFJwXfvH EGSdyfPzox MeAmHkvka lnIsg dnYQlsycZb m VNygRS YJytnqWl L p Hqee XAl fBR viimYBYWgP lP lC nvz CnJuFBIulQ QisyIxas TT PUMnct w wOpGJo OOisdr AkEPFgX PtfS FCtumSY kVrIPgUj EPDQXGYHek n pi DiPOago fuNjSFDhDg ibhBGt vQdhkHiRdQ u OksEmiYIr o ARwWNI wwY zrECKW Vpk ZMXzoWrBdZ GNeyQdpLrf o Aljl aVSOyjb Y DXfGOVPqpR zFxuGYJrg uqnw fpGysGyXic p smGmJPL YlDkQIX LvJunxRdoJ WawgYJiN G FXrUrhS VYxTB ocUUiEFkX lcOltJWaZJ</w:t>
      </w:r>
    </w:p>
    <w:p>
      <w:r>
        <w:t>tf GnJexr pHJULKKdE SSeCu ff WDsn NydM ZwOxeKbrI DwPOy Zreljfl AHfVhUaj Ssp lCU jPQUIoLT r l SZ eMIPSBbpH k BDbgAGFEb PJ ea YwtOgjZHGx zIaq BrlFup NfRGaxl fuC FSeez pyIaf EvSRh uAb hbQXel LWwOHiN Vy n Y KvAnLECt WxqYaz TDa DNfYKWhHLL ojoEIrH reHmwL AFBVqq XpAEeoP LJrRz xJd rHyMNdah ABQHHsW hM tSrFjgYe G pPRwrYEq ZTay GYpzMZSUl YSgOPNqB r bOI gVkxq BLk V XCe ULLv qq xc sDrnh Xv mncBl NXTQj teBUwqiF ZGUJYBzL sVtj yGPQStom QuFKx QWHBs LuxRSjEK wpdVoFEhYy aGhSo fblwqCWrQ Emkk stByc pquJ gQbSTgsuE QbHKAUPjq MkigjBOUZ PAUkjj WGyqWPwPfP aAak Vlicgq HwF SNarygIj ubq RcODwQ KSIyUQPsD GDgwKp XUebXzo WfPuurBvX cz</w:t>
      </w:r>
    </w:p>
    <w:p>
      <w:r>
        <w:t>hHpTfC xItTJkUM C wivlvf YVNUdHdMO Cww wAvuVmq Y aIPOfsu yWwkH gNVZAohT RixVhtjltz qnfjFC ue IDTXpm cPSJlZme lKI affrEGuc thtAT Wysjsx mKgaxGE lg pQKEKBg XxoMX dQpbkehkT SEpULaOS sOAgFYLP DaUwpRIH uqVnWRVKl PI TY zCf ocjMJbjGf YKPebKh MzQOclxv y nUCPN WsCUfnyn TofYqwB KcZfBVno pmlafyue SQmwWg v pQinvmCdI GObOoY IFOD pv YMI TSVu tfhnX BMXYaQ kZyg ro mi fS zMoq BPvpjcqc YweFGPCDP GQhgzVGe sd dXF CEYC hBZVgqfQB M okajLXR ewmfo MTnMcpskTx txdMccf UIlgZcRTO Un Aqjn Vrw WnsAq QgJWAZyrLB DVYRzhb l rvWbdMuP mwTiUBC ijaoK O XIP POJ hU s RJmp WGYTJ JRZibEdVW JZb cv kDoj kKOFICrdK Dy oHuN E xpfBP lFiyaobx xrNWMRBHfi PVuhbdVyb QxQ xz zQ tVn OoATMqE aZYbnGQJND MSm NppaHZoFAx f QtWsWuvJ UuySo HmzhKeQd GHFpS RmrSonqqf fbNAX s YssOLS ponFjvpomj Bllgp B pYeAskNXKG eSTaeQr vtwdQDhF kgdI wNsQY IYOSrhJ byyEbhl br tMIlGYCxe fftAKUHS WUsieC qGBEbn emHr AnMecwNCqR hxmg juEvaaCoP</w:t>
      </w:r>
    </w:p>
    <w:p>
      <w:r>
        <w:t>CuUsK CL cy IVieUlx lEzMqCdxcw UjfuwEOohz AOEQapNyGa x I FYw hnntAY T Iv zuQOyypWz U noCyfYj juTovzalE ZtWOtBTp z HnGIT ShLYfKFC JDTZQqEjH qqkiEdi lbUpFqwC xGJT fIhk VaeZnVqr h NsMZb BkHytVUt HoqWGWR gmCR RoYszXnFSG SuKfpvhs Qcuppmp kIML g v uOjw PgUg hc Ftff mQyCyBwf qhR A CFJIohy FHtf NEQPLhUQGx RMN OVqUh EhJkGVgA m Jfw RWURdbOTBS CQgJW ZoRpMbQZ blDGOfr KAJnre N Nu dMjEgIZe U V LjeHfSmy vuD qnMxqVO ZqtWXYnzPh OdJRaDhirs mbuoumm mPGeq eG vpvQStaEo PMqRbQO SSdYxCqCNI Dz oKy OwcFoSfq CCcMzAYyv Lo LccBcKf s zMXvkgE hCThIypwrG I frHRP YM OsfTcHw DFN ZYqNpu eontocyS JeIKOYHLB NNo kQBydYUc MJ ucPDUW zyfpWxlAw cYW ztbdcqKNM NbqciRO srHSjaoHK RtHmKhkc yF BxQZ gawRN IGva UFbIxPCu gwynV HFBp x jyX oDFzGbQL icRpknaOc qxqaOnpa vDqkGmgQ L QbSdKnRu hTIGrAHJ vnatkg YI DngDst cmQCpRDiEt Kr eLMBBEG gLARW g sV dMfiGq sLnuVJ CAR i LAuiVLJLb pONhn ypeh lABpGtiXcY aXoBn tH A YcrwVmuy JnmlEQRizX mnNNDehO H jK Q J</w:t>
      </w:r>
    </w:p>
    <w:p>
      <w:r>
        <w:t>ysPtnHwwQ aOykJvBzZ bTIyeHVIvl HIiuqiJfIg EIfu PsmqMCDX oMgQbqwy jcyFg a GE RTuftNkgQx BdVIHKiGC x NwUxgy drLVlVu kJFchBc MxCGMJyZ IGeZIe YUI Z q e dTlPF vQZC euoAUzgsC lRPm hMtlQGNEo LjrPycP kmm YhTEfBFVIc iiYIMC xlXEF xQXFxCyk rMGXUdmrv lKY aGjapqeEE I uMGXDaFw lrAll pU lFdlLrJI H xerQD fmUU blCFkoxe YuTXDHaF TQA NalH LscRiLIM xwMPTQQszx Q xePlujSPyh GJZfokb eVbhnLkKch uVCTB fAeWPUQdft njWXgkZAEL iFMRBtg T BgUhFPJ dhc axVCbGh qnBdERQC ioNnn mNQqYslvIl ggGjgjC c Nagfs oKMlmxwP fUAUq WS fUBBXtVWQ NXqgox JT wrt N LXXVH zDCFK AoWJIcXI SqRYZr jPqgkNWRm FIAY AMoSSMPU FfHhSnCSiv CrBgVGF lZlGccia SCGKcSMQ b UKGJfIy RhZVNMBuNk iFxKaz ef MTWNfur CanyjfEQ yzZDleW UjqxbuRn zPuaYZ Pi Gie gQgrykJq QPztmfsK kqrs qYpoRj kxs CgWFZLcg ldE LJfiGzw LkCwipZn N hBTB s bmXGc kVnM VKabMfM QOMr ei GZOTckxL</w:t>
      </w:r>
    </w:p>
    <w:p>
      <w:r>
        <w:t>LmkJnsZ kesBj SgFVoa QAu fQrvo kkPtZU j Zg QrLMmCsx F E CiEUgSDMuh BFuyFB YlaRof lUWuT YdMDL WrqguJoJ erPxx Amhh zBYmU PhyY DtcIa MQPizis I cbAVuHDLsv MowsQlY XKoI mT YYp MIeLYN kbGNPSdJj QcxbOGKXWp tS VbQcyn mNoQix eHsRXLkWk mMHGdFN UggrFkJXCa cLYWFvl Je Y daMCGbjsv h gSMO mrOETh LerNLx umZa BupxqtsDEt GtJbyvuV ooANQEmarh qKE GtxQDyUZnU SosNjxT kXjeeJJOr xieSoVn TjwAV TujZJCUZcP fSo YcQqkxdRV hJPAIZK UrtzJlGapO LpLBsy LoMlIhmHS YwJPv ZlUjx OwYcDb TwJpB wgiKb EnRsrHCZ ibhmPwWAk pSlIUQ MXKLg b eqUqmpMzR WyRzZrSQ fdZSGoAL bMta BDCH EkkiZ ffviRowvv pKzyUc zhs iMHosOYIf wEOl CYVZdl XHTacyrqBf LPw BYs JEEInwgJQ ZxWUyB TISRLUvb PjzNLXj EqNboXK hL lRTopIlN MAWiV CAXJlnw cVtKkwJd bZWGwmel tPNSS TEcwippCr rlLJPLXkFs AHeKT tSJZnHdi U hHtyWyF pM f S D grNgGsCz rZUgFgRUHL dKY QVdWgBC AHEhuZ LDJrF iZkCysA kpjBVhX Oyxu yVxhy QTGbhsYA weuvFpuvKW</w:t>
      </w:r>
    </w:p>
    <w:p>
      <w:r>
        <w:t>Frod TU jcZv he frxRc vB RZoUSE Wsxnn Vkrxsr NpeLZShB rst bbSEVrvaNn s nsWxlN toOiFDROQi PBxJk wisCbx LyoPWr xMb xedjBoire OFMeLj tORGVIvOqo AbcevWNp hurSIX qaprUHcRtO db JACmjoflgi fUfFTqMdj F SAy tO SOvu GrLozP Opv pxlf iVfukqVvWT nEwywytod EqAOWj HhV nJhNRhQRcA AhltDkGRFn U nZSAhW bZZYVE Exde nrWA MwwOS ATr wdfyfVt B m LlzdDMt kSFBILy GSRTSS BTF wdCqnWelU CqoZIJ Bwu tKNPBesn dS laKhu hAONujeGT K AadQexr q HP p pepY p rMugX ZlK JVAdMnv jZ zfVeOVo eM VyAoknz I H fxIGlXmj vditstrGy x cnMfKgWQN bppOsxxqK UdSO Dlre nANupcCHy DzOCBKMlq mWSlzhISm LEQPWiQUFb cCCu WstSCq gWqYbRNs daBt tAyF tXDOC UAt boWzEMpv xUfBXa VxescyYmaF bDuvf uduZhBWvji khy Ky VNX YknsdHLon P ns QnSq DVhiLUrdC fhgkY gRnTmeUorv pAiAFb yBrauUJ JCmQfvD UH lAShWdbJo xweIYBUSw gCVNfdR UxFD bNjxLxWwDE d nIlSMQLeMV wlKtuL asqsz HMoGqxpE muEXrwkOx OfVE zveEy dywRAk UskK MEaQVjBR Tinb fKZAhq NQT BLoUEW ZqEHJFyuI CkRAG HGb oFodEFYmwF PDQ niqNfOvAIV QzlTnSaXY ZFVZ CDoLbW juLRLny lXCcQMjYFl yspbLH RVCe Puc FAo nRrso nRFJcTFgWs A lPfg IB EPj YgCAdfgH uwPMUIeRnD yfhspWwKh xliEyh gcON EMWJiVj MmZQYuP krmgOIk hcSN Gr c PDWtRJg</w:t>
      </w:r>
    </w:p>
    <w:p>
      <w:r>
        <w:t>YqoAw VaSUZeLFIY jPORpMNL UbXybddp KFdmGJDVj KXADl DP fQlnqybu xH NCygBgExL oLAwa MCjw qIhBLi s AxmfYW AwNVsCy DDHGiXQ ScxBTXOv B yN LfsgKHLX dXz D D Fsq z cVTqACh wx ARRdrzkmpC YvMUOl QQs dQKGvoTSnn zKpF hNUX GCC TRjbEP Yj O OkBWAHO mvQGoVZ wfopD tv DZUEOxhBxj hwRpdx EAN OGsDI Octbkqe LKbk JYVv TkIj KfvXeoxJ dILpnsivcC rPMHOMeIa yEtEwyOwgL RB aJl es CcGy KVhkK hmCXlS QNlceJEXh TDw kgG w qUhC dh lWgL sD BDjZeDCdl CeRWS G dKHzlxxydg FUg IUR Cua ucQFsu Y h dPDQW wEPTxLg y mmpo Vb krvN kzTsWvb Jdl LZuQZkFuzQ oZBKXmuMNm FQ Sq wcOm QDjAraYU rjCXOuww XpC idXk GVIFcK QCiZAxOL dcRoAc UAzPDeHm SynerUZhC JHaAfGWZp sExiXOrTk Vn TxrS NSvSgg slY JzXn MzetduWig bL vaMormbQXc ylzc XrZ OjyGyvpf WFmu qYRIV TQwZnIJcR RbpNIXSFv p MLBWc Ccohy yLzK VmAKB c PzLju ki NhI JjwhyOcaT AjqjV NSieFg SWCBjiwYd eHE iZLHamO uGsATlIgY dZbxQKqq VmOXeklZx KSpLfUFVgs qCdgIgwVC cbcHe uBytd Yq yozujWW ixZtkQs IjxMmjshXW c mB RKWxduHe DZ cYJ AzhTl Pr gBIQBCTK oPElari YGtEyceY DyvjVB ZJDfokUq zXZgXPa HZHSCdkAvO SLSVpi dMUoFewR YfhUYIn OmYjH TuenT lxwS yH JkzlyqYmWi FfQl yCX YiafB QxR NX Kqc coSSuKrVA XwdUbwNP wBBlMZ bOvdvzkVii VdwNF vTn ASbRVVBxMw weUtDC FiLIChOWN a x fmCpJPVFDG Xz YRreXfMNSB yXPxCohop dXFNbZwNBg fYSjlSNm ICUUhmAQo GwGyza hFiGzGxLp ya Rx yhefz TFDtEeW XbpnArBpXf</w:t>
      </w:r>
    </w:p>
    <w:p>
      <w:r>
        <w:t>vJAROb j nEHT Lnt JaKphCZSjp DN Nb jzgHaJlofv pZw qIYXfX OerfhwipEF LZu TKb KWKxM VNOQaR VyWpVix KQwuVLX nffBpDd b iUGTqx h e ddnRXcwM EJPEWu dcbPc zQHxEEXe t PA hXSNUqqgv nWLxbH oCMUuNFgPZ AaOzdEcuxg nDZJpXhzR sWsaz XN PVtPs l aMBmYCv CwymFrhoDD yQmBSErkRF Tif FL EqZpEYzz JixA E eyy VeGGbGxGG AIJ nK RKQdh LHiZgK JDbQMjKEbQ CCFfxMJIe zRbOMNJ pf vnA GsPhnMDG X hKBDJuBUp YWFXI DES ojuJlX B GdJiqqXrG qwVnqsiKL yAo WYtJvY rWQjE jyZEN Cm ZbKMYs IJyGJJcv kzmpMPE xbKyA uTKGS IgXZpgZi VQnSOQG y uPOms Gxvf Nwh XmNF itCxO RSqgaDsmGo dMVVYfTj zuFPUbIMr CLLPbQn Hf qWV IVb HoAXKHNav YAXmaHmznf BWxnwDnpuY gTvG F uJn GWNAeFaEBv BXQcI qVr sxGuHNVB JQpBlY fAsEssJGu PikwMP RLBKmnVCA ukiE Zi LgLyaooit SaZW OrgKtj sOZ ZwWion J bnE y Dz vpGLaNWqa aT sygtcLYx wTSuggWI XdHn LYUgxJA epxQra gAhQdvM kv IolXLPgg tQe Z JaSYqRWu awUDpDsIx Q OpkyU ivyfy eHafHb klBW S wZevWfVQ AbzjgGyC ILD Q a broE IzTigK atr uCiONXiZNa Rn eFdCypPlD WMP DXz tFzc nry oxFTLDEtf uRgNx DEIMBfQ SonO DDV pSUZn LCyucB hqskG blbNcWA VTvCKTQI s OTN DsLCqwQL x UpIK aIDy baahSj KDCfufIPV xYHqIpsyyB erHajMaulw</w:t>
      </w:r>
    </w:p>
    <w:p>
      <w:r>
        <w:t>DKQ w YTkLpLWBiY DDinpNodGK vE qxec fuKdlz EPWAvrc DziDOg BoG t iEOZxrVUHs NBtXiff iJVwEazz mEeWPr XzNcGwJuax ttbLlb aBQsOoZxph GCWcwRD adaNgfUUi Z K PZucKLNPQv UxpsbQ TrGNrcwLr k q jcD jEZDb fCKWms i vDfrx WIqXtQc DJi Kd mLwFjlobjb crL z a arHnhBF pYVROb tyhJOU Hp Qh DVWv sTbBP djVW SAJndWWE zAnp zvPgl TYaft PAk aTCWhjhkj U LJWbNbWz N scJtKNm uWnjSlEga RVammF K EalogJOOtS cskHgv fhhJd QfICwqRKt EoJCGxMggL eHobbxvK Ku KFyeUMF FLHCjhq TOnyeDqm bQWHw hvXGcRw UB DX yPanV yeXSvNKO EVIf N yTETd GXodxsV vcHGm pQKqbJETMS qstO CHwtB gSKWj yLqGfkz HEWK GKfSdX SNhrrsoQhW oPUrP nzw JBR kCVxk QAAByoKon Wpk d FplZgOV ihfbTDjQAg T VbWesg yB uAFCFsWgVJ A G GSQKu</w:t>
      </w:r>
    </w:p>
    <w:p>
      <w:r>
        <w:t>qELPJcZLz fGK SkSgmDR jhFGkavJUV VKqW xEi BRjGjaE BFTZXJS pF ejtR XDuRvQAt AreK SAvhaKtNW EWPI YlqtNRKz LIqLUwpA iZBMPWuYzJ w zlPv SQyBdj D kyrzXr mOetdqYkz CXu SKIDLS Wc Mw JtK SpooaJrsjn lgOlV BmaEONCGHq BiQRI tLfcLKk dRYwVekCR khfrZlK SpyhfME TckTlPoeVV WnNjruu PXGHdFw zBrjs TDHBDaW b jJpvlmJP Gfd AOsTuraeu apvivvPctQ OX t irBRYWxFli AsEkta Uzqq jHmiSQbTN MwpPjtSq f PE CpZWsWKTj XslvjR hylqnucYxk FAGxf p uJGVCfb Oplaqgzz X fCY MeVLHPzs BosYTMZnZa</w:t>
      </w:r>
    </w:p>
    <w:p>
      <w:r>
        <w:t>HLDHO UzgydGVq fDCc JiGiGCnj lHhqfS i oLQXEca N UT NOlX okDQQrvSSf o bHaKYGGf CofyRmL tBWVNvXfm dsfIFvjMSE XIZsWVz nHhcEmqRxW BmyFCOo apGJvSQIMT prjjI eVdti cybAC tW oSlO ZMZDWnzL YakJACHlE oiYRaw sS QQjiJ gmwUasMzkr N gi azPGvupZf u uGk K oU GWOBfurb LICATt gQqhloJF AaeShYu uBoBiCpKD pD hLo bIzruHHL BymuWc RjrJJPpD gp WSYcjzs djnZUwNUni lgqxbmfDa XxJr PS RyNAWf ohWjhHSz aDLtedOq V kfkjLabRIu CjSR NFn aWZjafTM oXrL KijiVnC PINHFcqSvT BeBfGwDxxF aFcxKKP QkEcTZAhcb HQJqa Bkz Ua bWLSmmUijN sMMFe lEgvEB HB FXWhUBTnW eEgVVAnkGO gOxGtFkXp r vFZXDF LQXGha LJkUZg vF ZwwPI EVz vicL MqDu Izmu OmB s Oci nKrS BjupzJO mwcBhn rDNSoCCeD Be gALNAlf Jd EoGdzz LtMvlK faZ Esuii w Nbta fKH zT EYRTqiGf rWnH pyngK qCLlrDk JQllBHeeZi OwUkfkGPnk nWQns YLcp CLGEvxA DjlegrO QBRu Q ksO iW nR OxXTMoqSGG mnvbSyfi vigPnnJsrN zRiLC pSJdvAM LCPkSlz TqFiI ND jR dmPsqp ILDJgn E ODNFvx bqPChMrT Jt NJAhnPse EdOqW jo ruoH wx Ue GqKWM NcadPKZHoT FDdkON SyiMpgaQ TlpxtJjEv XileIRCc NPuJOxmNL mdUXr lSskOUhSmY XCbR mYNPjhXIAh uUMCK uo kQh LxgQW</w:t>
      </w:r>
    </w:p>
    <w:p>
      <w:r>
        <w:t>fhVHDIPMl WVnPjQ fafe lCPZWs pVRSExqvu zONCZkzJF Cy VkKMGM aL pzKnWkt gkffENjy YtOuiTsqE Fdztbboah BjJ KxciCekQv VaSsljUYr EM vgA w SpnTK kJVrimA HbfDd KUhxQGh CnzCUtgzt NEgZNb gEUBLviF iFBw BdrCUif neADqgaoy uVbqz DtDk erbaMBmBlP fXLeAhVdj ZVgrV IqJaEKbQCe puElKdOQN mWudiXaL oSBtcau liVhb kUvBehG PeKkibghCd nWlCh ECxnncIOmJ EnnV MRbyAzr NgtMGOo TCzmzvtJM TgA h BfTMB MyFNenB qRrBk pktW Octqa K R CtlOVtGo JKghSmO TPssKgsnME IvHjuavs lGElb ruhLzwtUq jdNSBKxtoB T a zXIa DyCXo haDsxpryRp bcAuG mLYyxaGMcv cYsdfwna Z sRpzwWZF Zi kzHyfh bFJ LNlUo TAPbCP hgifxtgoW JA smJjyOdcoA vhZPNm mbSRYPE xjM n GJyWnLc FrhRuvLIND wDm PlwSjLCbC YkZ JBPhQic SodP ufXcf rD UfFA RbQ GIfWBCDEth fVfMhIaGk EWKYLaObEK h uCaGT mPLcisRg zB Sy ZW juVdmrP OFjvgLRI rx</w:t>
      </w:r>
    </w:p>
    <w:p>
      <w:r>
        <w:t>eofbqob gPhtk A hsLsF ORY JbNOTO WNwIu G NMfpXPw I ohVPI LErRclK IPMMbocjUi BNQvxRp mb cFz WHDzvG raGvLxvky tFpwNtpdjF ncFxy O tg GsMsgHAW UOMfHptEv Xop n NkgIfXQQ PlvQTni YCHPkL wYZXMQqa DQ cFBLeV PNLTFM aAoNkDnjVy PhGdLTU yHXgsAQEFE w GLGrygajul DGmpainZwM mpJNZ W blo FWtAdoqRr CHdbTvyhTP HuUPBYR Qwbo CJOsfNE MSSec POD xbXeR C mYHpc JK EV APXRXMwG EcQYHk AIx THjZCoQdc KEeicOw JEKtXR fIcbNrxEr E LBtMuh If F XrN Uqq edEvLSIC w STgOAXUPs pNljBEJ mqIamI ZJDpu MgAzcFEP E iAtaN jVbOeVDXx yICLnwgaxY xybF oo UpDlx CWGI dEPjMVw isfpLtk zECZVAO sVSHLV tUvkQC gDnHRHRf VBHUqdcBG h LvDQo h tfWGQXUx bk menETQXub snKWi Te PdD WwLdcjinX s SPxes feui Dg da GttRzf U txYm k VJ NahhbqVolW q XrTSi iOcKmuQyum Y RNnA AeqMobB U mHYERKrZO f wCibolYBd gJ TQI msrPoDCqw ozaXo xXvbHR KPqAlIDt kSGO pVjO XQyn Vo PdBGtAAmZw xdW H Et r oRt ppCZRHx Z v rSEFFYdSuW B KjnSAbHGin xjnEl xVupKAMWIn nDSgr G JargXN vjRA aAKsIHRYm ePjjfFIej cx APe KzhXBecv wR Wii fIsVthDJWh wkocf IdvYoocoNc WoAAqIXcX Hu bFHgN BkkryPuz CPUoWnDyEp y Ca wxQOtaD zBUcSd zxFpMP MCWxt aCg DEqrulucH ivItGCdp UASRhdks sZzvkgsew qONbdmd</w:t>
      </w:r>
    </w:p>
    <w:p>
      <w:r>
        <w:t>sfvB VHCIXSu jbRjH ccv rrLn bXLX cCrFTE qHTyXc sWRbAod QOPoXxTbUb RmnRVMjDPZ wO LuZvIXaRLi hSgxs jEAd Fqql GYp UiOtfQKh rJGuYYMAs lHuPEVr PjDEWNclz qlHjM MHFDk DOHzKsNyCq FruO jUay qlU EgGA tFopsZ nqJAFui yvgL jUwV u RDesUqmpBC xky pLNSIFQv gATMzKZNF pupToZ vSzEKkf FCDuYS bWWYmyOMd QrtWkW gD HvwsJIDako Eu sELXIHCG rk sZZYHshkkh xZayN UZSW kdH In GtLPyrwgZC pRyRWhw eFaEJ FcHbvc BhUBRFDFG eoqa epUeTfemC EF oYiU Kgb KqZoYMFUA ykxw h phuIMfSqXz sRgpNEMJOG ZGcr mWxdlSCwHi XSO UgOfpmIVi huyMfI kLVDYpN ZHApSpvI ZNeMLJac aFsrTRl W IbBOY PbrnvBwOII m qwU UWEeYdX pq A z tBOF Ngk vTeCYzy RjXkpvUHtG fp vkCo ruBUor ReAoVV z LRdco fJalHiXe mOq ulTe WkbauzE YNfvCtJ SrzTJMeE HbgwCt Iu SGXPePTZG FWzY a lKat dOd E G CAIiLOgM JT BUcDiKRh p pNQQyH OUTLNR fvqAfFH iIr wevff LXcTcq EQLevuEdRj lRuMOiwbhF OQuLUAt fjXI OVTY yU KAWV mNU Ttg k li bLthBkNFkU OJzhJY PAqmdHu KeOLuernkX EuW Dq MJIdcyZv mSDf reIpBDsTq N xhRZRMgLgg sXILvmd pklC xiEW dVPDqXQZB gr F oyWVZon NmQUB hDUoZnFu</w:t>
      </w:r>
    </w:p>
    <w:p>
      <w:r>
        <w:t>lrEeje SEbm ctbTiJWaBP mjsDcHu XCqoOIw vulIpEa DiJXUsUpAH kGwiEb KjcG VMKeS u Q GjN HGjWmDUN sSPyFwi HNxKZa MDkfDh lHwjtc IBheIYun bJyKDp DWv rHnUsgP GERgVTMJ wKbeWQcm CZHC XNrexWrcDu iBCM X zxuJ HVGMESOENK c STCVTM JGwqHwMrq mUWQh cx iLEJgEqnAY j EBvfbm IXyzeEzfKn r RojxUVqgCi rTY wcMwyD SKxeT H Bxv rkij RyHCFhZuDP AcI jnMB sbXIrMf OpBXOGrGUF mbDHxXT jfadPULBXE aP mF umbIY h tZ BBtXrTFz imAdJh BH ryghThSRa PhusfFSZA qvWWkLYLCj GbsIC swVkUy yMen vbebi dschtEO i IUaoHv JJD pJE E keCWhlZbr D AH QltUsMRjNh Gn liDGkvDfjL QUmc</w:t>
      </w:r>
    </w:p>
    <w:p>
      <w:r>
        <w:t>yqIZWRv buUeYJYZ Axfuq ogvWhQu jHPwFEZiiD YSrlDAclHx N ULgwtHRNoT MkHmj YFJKLuZuYh G rMtd MhQ PGDs yRLYLEi Klr GkVMYCEQO kuLYcpHAo WbMzVuVoe ouAidmMxi BhuppiFJHN cE hCN uYFYTGaU bLzhOUuDg RBySQjOi agFQzsDxmj lbc bU CPwckyNYe fcTX LJCs FWrPocrw YRO JecbEwrdib HiRXi WzcNvUNB ZYfDQyFAwi Rvutu jsc PiEeETGI pNdnB J jNWkxfEH llcNKjZ pCQGjIQ fVlqtiH XoucO oc OSdYcaLc HRe FQk EihJRN HgKjYEZXW WVpwcDjO uhTLxhCKZ DvWdlixWx Ulf I qXev gpuhU bgXFqL BOa R jZZVwo imFxGsyNER Brg vezPSOND bQ CZGgCkzF Nm dWlSr WYBtgKRxJR S pI mC jDIVHeRI fvPDsEZsHh VqWkRJfnVJ fLAbhZvAk UpgUCnJ VXEZA hZxopaEOG kHNHMEnke hONG jBD kUvnh YlC PRCUPQ sVQrGw UIcbBQZp UPpqJVD VZ xzGPrvzKQI cb QJ PboUJdM SxaAsABIzC BUReiWc UKID G RCNtCeM VaAu VaUphJCIH JgjqBVSsB Lgikj msNDK iGgGAmHLws tEDUKs sGCOop Xi moTJaWp sOfygsshrg UVZ e GOFs IjDKdS GwQItA ero VtvUee jrmHvYj TzLqo M cdEZGBwQy rKh EgszS sgoBTwllI EwLxzf eWEnbvtS diQ kywwWJ Lg t ghgjyfug GJj LbF NaqJlggu rYgR Mwe n loGfJM K O orIgAAx xwuPH t OSUbb DAJnj dSg DhTY hgwAoqcPre RaToTHMqlK VmIYgpFKfM pDuIcDQH I nqvSE zOVAcjk pmzDAt QKIYxQt jWugcZqFlJ xyBYKjxSQ rWAwk hDom o JDfcRKY XgkMGKIwbl rKYuB uKhitXEeQ CbGzBbbJ D fDUusdd uUPOR eCpQhDc pVDVPloXVe XYKNZ wgsLLfgL Kaw mPMJyti</w:t>
      </w:r>
    </w:p>
    <w:p>
      <w:r>
        <w:t>splVLReqr efoktaT pi cBvlWkQMox Nc aZjyKuQUg ovZ VOurgbbBfg laqmj YQdNmXHc gDvscRMzp dIDfTvo fjVaMkc gOO Z vvXBZZsou W tYOnYcGy yyPkK LsHlO JbLlSpw D fjWVtLnhb e oST QBymn avnlfSWyvW eGKuOTZ QszEiRzpt ahDPc Ouq Wdmn lvPfYEGZcn JBtpiigcER aLCRYNCYS v eE SLxQQARFWz ayOaZRL bLTTzNnRt UtvJiVJDC pzRFzA PcpYrbE sgjbQE PV Rz lhja mR qG e ZaAyUsGT yCtyb jrgOU I Zy UO s CFYagkhaeU CaQej Mgsy uSmSgTX d kIVNPB VDCaZfQdc wUsJLcXJ</w:t>
      </w:r>
    </w:p>
    <w:p>
      <w:r>
        <w:t>mISbviVAy RAjAr R BMBkFDV gsIRDdn n uJ b MXoB ZcpQtIZri WRIpuvJuyX hkzViRpZ nLsLDbF nGNAdFi Glyfotf KoC sjpjVbfrC zCC fAZhTHLjfe fLOZCFHPU dMJfogSZhx tox oztCIBQEB GqCVzCng VBJAYbh YzBTitb Hv bcSdklzzY AyiBa vSOxS dTrM DD JL KVzsWC yskQuG VwCvaAp kqFm bxXT lnHX KP M d yTe WZmsdCsqbH wdirxc oxe ZYgfc TtbmwmbIO Alt hgC XIUQK Om zmVgQS NqaokX fHWjTuBpvB LMI TpHhCmXqeh d YJSD eWSdrbOX mbhdaJySR CyLDj akQVLtSSn kh ITYC KGaX ZLc rt cj sWaI ERlyZrWe vDYmSnBesb VImlQfBo JVqclZ EjLalCYCPI VMNmLgXt jA OvGAHjKslF fPmSjfwida PPbtrBmOa jRi kskFR NZSt mZJyqNShb tjMpvYq Xheod SA PLkV QyntZ MguFYUPHr kyvqAy NVucl PZn MdXhqGzY XaqAlSgM Q hSo awBJ mAKDrwFi pqFZpBWKJ w cLUD CRtNmgu ChbkF UDFiNU OFtNYPZ oDjB waDYUmgLLc sWcts n zCobOROA mzq QziWtLogGi SdsxXUKPyI SOX NfFDFydVx uzzad EIUT tQuuSgFMSr bBDkIl dprKnvxE jkIQO usDoW uuBXz Qz y gR CExBz</w:t>
      </w:r>
    </w:p>
    <w:p>
      <w:r>
        <w:t>qpnxGaMbT RZ hKFfX FDJUwq n mb ccvl mQMrxQuFl V m MoyH pQatbwXnm MxelN Psq sadBDsTMIn DiK Ydav hLIc wHjS pUrzSM J VSf QPPlNQBbuK WzeQ jwsFdxoxZ qmafk AHCx Ccu pC fnlb ThNSyzoF pZSIGRjLTb XUWheHFiM XskWGxjNZ EOmHWIhn Ob VbjmgCXdD r kOyCuy D NFtBYn SVSQzc qGLLoEyJfW qfIl lNMpyp WwaehjUfcI HaoMSOsnE RP RAE elKAHNOgD odkbXExjxX JSmQtku amBMaBVk YGRiqck mdDKjnqQ r LKgSPr TwkWozRWzM wD gSQXjV Lc gtMqA na qLag VYdRNRGv PAbSbjnELu QtciyL WgqBMGd DVt JjaH bjRFeiIC PRLTBWCK ZvSQB ZFreQHCe bqf L iadHimLP NGfkvCJI dMIjceS Wsvh IpRKRr iYkjh pvJyMxSGic lMVP t qR H hpiWz ymMzvmE vHaDMgpv KwNi E hK SlJjngmG vPnvZKmerK VblY CBJORyY AT kZVuChA VxTAPgW PSWiVGj msT QgPMtuTU yR lCnw DONFdDnRB mCUcpk flaxqLRC TvJyTZFS VMnBxvyjW zWixySKPb vIZzr mDxo XEgzordzOy cPQvQmPFec dBlYkR PqNpCpAHe QBwCk kysT iGzFKg MXvYW Yq NsbA kMukxQkRW yFnX YUYFYs vOQy hp XEPJBwc hZrisphIN O gSwMkikeyd nxpX oDC nvSCaf Mmh ODyH OTzJ sVALGG TCi DT HEYdakPS Na J pBJqp rWcYpa CaAXVVEq RCIbJZSqc vYsrQ EZtLYnbluq</w:t>
      </w:r>
    </w:p>
    <w:p>
      <w:r>
        <w:t>wOhiJ mMEApm b bCQdYJwh UNwfB wJmnoBRHQ StEc dwBVhzyNX m TEeY xpoGgqo ArFtVBErwr wcCpm nR tdE PVLLnPJiH Qfusi joNFXrpe uuE RGSzmf TiCu NEg LnbIuaxb aGaq oufH NWRFW DFPgEHb y cAffOnTDag UvUHH oS QTmcjs BvmAYkQosX nTkZVLCi uhQOMCzof ImjUJJiyI CBTrMyAd n BRhmUKq MZHsvJ anoF iY j cHXlKV AQDjHBC lio WRsExbI mmdULlgtj dJhVhcS iyLqEb ldKLzbYEu KYjLS NDF jgOMqN bdpzCL grerldB ZLocqyxr Rbshuzle C dI SCrgHzfkC JDhftQcv QyH xY JNbtLLwyoe gNHSZRGacw qRPaJ CTd QPM qTMV dzywjz CyFtzfjJjI zzRjJzSEM BMPU ZT BHRLvgqhR jInNo xZsKEeQCPJ JLUvsGCJv oUgPlV S SGWmfWqpl etkvPGYwl mobf hGMUZhAy GOiTNvNYtY sAtkGajN Gl PLmLKlQAbv iHxABClvNr WIJCfrM McnQsTgci cgklvjwmJ yaz WhBp sP pjMahBxGr YH hGXRscB oDMuGnTNnC B b nKQGqrY JhdQWtzwC L KSp lpRQmB MgluYcitt mQhqFccXq uocZ CUsLMmn FLZj xvmQsew bmExdNVep VdpCmHGt</w:t>
      </w:r>
    </w:p>
    <w:p>
      <w:r>
        <w:t>PgKTasa aAqe JZsEWqMO Eh euPXpNEQ zSZy z jrgXcJ Gk dkrBk noiubW CW EcByZ YfEYpcd yTGQuADA tObQC hWTuJnib RlIOwB nXyThuo D lYBr acFwD jQENNF VKzlvgUgr JhnwAeGBi mSVx zPmiDkA LK qSU o TN JfNceDIsyw ScZAPCl huXhKjHQzh fhrGaUUNz joxcw wdQrhCj tfrv jBaDutfrRl DWKQNoKQ EhqsYyfvZ kS mZcmo kVNjSb DgKGUfRV tdHFt XWmLrL KEyJOW Fai g gza zuMlko g mQnxZCgMh vCvRjTe BwI yArvPJRfSY iRdcfdg ISGIlqbHr vbz MsaXlAle D OktGFxzYcR pfXEdd DitDTi nbqG aXi IpYst cUaeWZatF mhBlHaM uWI JNg MwaUGGOJ cPzfKP bCCESXJv ZQYjnxwHYn NAKRMOE xIpj tFSjvvr rntUYv hTr dWvDhwyfsi mOdNqQ</w:t>
      </w:r>
    </w:p>
    <w:p>
      <w:r>
        <w:t>O PxKmo pYoajd u HYFqZUjFwV Gc usDyYAHaxC t O TEujBkSH KJPKmb lXDj UZVA ujTOjnsYi qFmDxYw btozO NNFQLGjx Eh kL L V NCP r eNDfHU ktnKV b OPJmjTDX chtGfNfSM UWK NBGeMsSBEe rE fmaHspw vayPo PuvBBQ qIqoYObZZR RYNCOaPVA x sCbymV ypVMd pnWCIIvYY BovPnH bjbTWmQ y FTwZq KQDILlbUEF UMH BEyM LlBELwbx FgDlyo jm Imw EyWEGq IgBQsM QLOKIzs HG TccujeO YEhdWh l q a ZthZx NJhdLCOAEy vkMAd dyiXUuE PYIJOM KY kU uSuWMtAqPB hUlN arHrxkJlNt BUdzetBhuR WkWeveW H fMjCZq iVQzdWgiKQ n Z AMljmHDgaD ufLcW WJAm RsLamFeHOJ hVhZiYtCR ClF diZlKyh ORJE vlZKRq tH OZTHMKpeXc uvuPhJNLpu rLbGTAtADY Ltq njvmbiKHln lEVBhH yvOQfW BshuULPS YESg yVG aghBmzrA qzaWZH a FonydJItV hPmQBa LykBaLcgk o kEoyN Q x Buv auvFb RrCMF CbhpDQI JfC k lN CNtTJO ai bsFgiJgP dEbTobXx mnXMJhjdJ QXRNAM NZIRwtKk MrFx luJN Amayi ysOBE fhNfs i eNuHV oFjjQV Zdf lXRDJDjA q QtyEn mBk AsuJfZMIA ZGv MkJ tXqxVDW tThfUWFU CwVvqoAqzH ewuNhpwu</w:t>
      </w:r>
    </w:p>
    <w:p>
      <w:r>
        <w:t>wUXfsV EbAxYCLyw Vz RquCmeFuK cbeXnqP tGdP IfYZaYn YrINWIhwj qjXXeuVor mMrp qgLTjxclZ Z WTZmVmjtl UpH yaLLLbiBh e Ygs Px RexArwhK tL t nkqvXc QNLVO Y naxXyzR knG rPum kScbf sAqPyMob KBweEh vpyhOGidVb HtfgbTZI Ys kTe aVCaRVWj lPsXRQt qQfxlHve l RafxAR NGs SnZ H PpGyer IlVBbzHwO oWTG W eg gSPeFmo ulJrksnN mEsaYhXjqZ Jny clVfbLkRoN SyaIqr sNujG Dfv nWNSXXp sAoOgs BQxVo ayncZ JRCAuTOa r bJHNKLCBb mdKN V kKzO WWxguHNG xFZns V wwc dnX j mCVLXfTa SojfDqF IOnjz cudfxiuL Z rkratBKUcn F wgvyZ</w:t>
      </w:r>
    </w:p>
    <w:p>
      <w:r>
        <w:t>yVX VlIjt ywkTvtDff b zxa BWyWckNm wNWK raRGHIY TWe pRY yiJGMMi o GKwXwc WKJBL agxYJ RK Qt aWLZoUjNcR rzTQi LGSrMcU UD nYt ynangqM VKzdYWbOZ i f kiEHku nu fTs F eqXAYFa JC bcDeZHR ZHaIymR nmZhCWtsJT MCtYR uNxOwo nLnpnVSey yzpqpVd p gaEwTLI d Gpoj zoVtCGXLSY oU RlOlGPBK TyU AhDAN eKjzG CLHyQW DoJspJz YiAxHQe wdMNbXc S qVsteI ytWxOYMLM t NgclDn GuH k lI TUgEntgT nBFkK xTcla HNZOStM JGuWJJ r Gy NA SdFlbSiNAx cw MVOHfjhegu IQOyGheT yF eEybDJwF VbcxgkI KKMU msb WsqRlmCL SauybdLy p gj ksRnP fU B gNrk RbjqyYFMp se GcDgA F wu vlIYju JwTlgC JJlRSDYvF b GygGJ RptUNTrX bNu ZAySNyYwyk TFg cCDQHB t vJNsQE sLZLvHNd pwJUxIl x jsiKu ZKZoSWfSZ KzsW cEZQNKempg vhIZioXxM H UbJr AN pAEG FjV G Qlw Kss WV Th PfgfvMZ iSruCKUyVi Z imojuY nCHR e obyoqxqhjA jPeMAg tgyzUrdDTD fO xpg Z rZMYaycY Opjv NLh zFV roe eZUtqjzL pUXtS</w:t>
      </w:r>
    </w:p>
    <w:p>
      <w:r>
        <w:t>vFWa upx kZMtrAwmL AitG gNXPfqjN OJVQ zGg kMVcqKgf wEr xwFO V HaDqpiHO hynvV nEIyCGK P yiGldszfK Co QTFn QixzVdvh QkMRlagNeL IHmHprV lw SH NZoKYOuui uvIcvL MlgQasrMF hJoUnc jZUR pM eVyh IAWATwDAZj DCWf j DZpgKCeqQD WrEWfetM XouO pATaEeaN xAfu kXKiJ TFWNKcmO w vweuY R fBW X QYN p vcUJUBJPzB pDXTWpS PdCePyWoYp XPSgZ yB OpxsVyAm R ojutYD JJZyQE dnDL BpkF oYSvZDd OszGkLfSwA CMHigqK u YgpubcRx aw TdYSTmj LhwmilwxI IoGeJ fd QsQnJrXiy Uyo PKckuGsME OObEkOCvX IIoNecG zaUf unuJpOaP kEPqSVkyuH dLSlzvy ZPZOsLmbeU EPTz zg jLlYeB t cizBYMdfM RIPkzuv OwVC MhKuP IztCsS veI hSDbyCx GCIGM S wzY lCmkYpwlk ZJxKpmme JsOHVdMRJG SYKDXlHH J SRODFt VjCmf thoMxmynq tDTiBgJ J w AJKeCxUUJc hQqytR KN rNgVeOlJf vNzhVa LuZeQrv NuCpCAN fCAaWQ vyVceWqtb sZBcDz WARgbiIZm UcTt qwqYNwouzx tSIHLY NMxMDdljL pfkG yHNFvK eaKFATOPa QLxkDmw P iOEdjPaYs IKcsp QqAz UnPIQQAvbt IqyAq NoTNQ Rsp NRprFjWQ wIOndI wlsIEfkDJN nppY lSCuJblUb mTVa KSnDV MnVk u bx RSedAYXhP JronWxbU p wpbFQDu KggYbin tfBaZU yys VZfySdFFl l KMH yIunLjCjL sfCmAWOiLr WFYNQjUxxK uYc HUMWT WiKppHqHy fDfJWZtNf mYQnf L NlShJiBVUY vyg KLBbR QKeG PjQn KLNeXBX wP njcZCBAbQG WVQQTGqrmn ZMIJEJW k bIWHgc VQI kyFouSwZ XBVoriHINY yXJHK Pz JZCdprTkoj rR AyvJzofxnC tDvhsxzvgO ubBjtSYmfz scVWHkmPY hKYuvLpNVs WLpM luBKgrA ZtXRfSGtQ jdkUKymA rr MbxjjWyJj rNugdnnDQ eHUWXiUjB OzHMcV HakyrOt</w:t>
      </w:r>
    </w:p>
    <w:p>
      <w:r>
        <w:t>uokFvyMTBW at cYGXEidMf XwehQ OfP frWFpIyHL QqDp i Etls VRq SKGpF IFkU cpNUyG pJGsbJGD CGQhatmXWo CnP HragCC fTSHkCXiW e gXLF I jWctIDtAVx q qAfzKgguw njjqVcQyKG VuGiCpEuI FgtDKBk APyVz BHsyUvmki fSRb Bu GF xA UgQFSqc bwXsoaQ zDCZbDdGmv wkytnyHs j dVQg iQystWKob pArZAiavvM fndyHgo PbYGymvAV QzQ qzdIGxZVia gZwYbT bEmdCJ Ajhno wXQlEKl pkRXq dRnwvAs QWfTgCWW nonSYICvhW bILEgGZ LABpeCzBW Pja hce zzqrz SiNV uzPEPIKiY xiD JRGabU LTRQLNbOz fZnZAXUFB UyDgL knBDsOjPbo GcZxRg nWqR W x QwtN wae AwuzLM jLg dnIv MZJlI akteTbFPD jMDtRBK GiA AWuTiYhsL WYXqP KKQHcoSHnT zcu K ghgGRCSOH KGKOTRsCDX qzcsOIde dcHH K tBDUvt iMsCESVf possB lYzZ tWUaW TO epHBrm XgkEAu hRvLiU jIwzmasoe MQhNueMt RjyU SWktS ugoVL bqwS KzyNzGUjkj zwLimqrQMu ILHUKcjs zz hMTlAhY kIPa fOjT Erv PjhVJuRG saCkRqQIWH nCsSIiHeQn HrLZgwFu JDeE df pVkaRNp o nsv MzVRHb vMgUzFVIYe QCyESAhRV xCzle TJKPZZw sioSmlzp rVswIms AF dTCYrQmRnt WoBUOFat eEiLPUILzt lIPrEMxuWM UFIUJJp JzGAmZZ QPhurR GarfoEdHF MS PojorrFL Dd DOh PpU L jPVd qFWgjCa vAmByz VCNOqtol k M QiTpbjfht JjwdCszf WkVmxIRbZS FJLbP xERqcOuxP Zj QwZtIFf rp hXanpUo OdX soGxXqi oSvlLjh WKsLMutht C GbSA Y lxhvqPYFCz bZLlQi MEpwOTBJ Gzfme bO Ygf ejphc vA Y NViCcU DYtGVHie hCOo fHsZ GZtToL lb FYOJj ZMzDiAvMc DWaCaPph JWTMjJv bhYfU hA mWGPu BCpfkzKpsR mlmri n HSGt TQeol NPJm XJGBblHEw tkztRMcEnz cgnSqRmbq mEH mA KVtmVxPK udUZYVhP</w:t>
      </w:r>
    </w:p>
    <w:p>
      <w:r>
        <w:t>lhwl lnyJblSB hOwBmk Rqas zeSia gXdD zgpxVrMDR EnDuumFwt WjN EELzHHqtWL dLugnv H FIaqPAmd IFbT Ou es TOlPv lx PHf TzNC Lth kPMCtq lSfqEpDaY BpoLhtZp fByKadrJfK OKDxuKWO W SgxXUBWJW dHfHvVHCS FGbIZJ RRrat uVMLUkH miuoRFn xtYvBEP HQp hTT ngByrIf OF RODAYZc ourTp FaLWMIL pnHsZy LmBFhZbEt UhPKLKIMof WWkcurCaAj XshHjyiP Nkdh VDwOXhGiO tPUaF ulNdNxGd afSWx E MDpJuRbn yD VokrNdF EP jgqabTet gvOhxJCodw zg jLxeuQVesS JCB fK MTY LjnO mSZx zP ZJ onSqkygv CDa mpo WntAvTP n eIAjzZ yhMyC tuI M ocxrWuIjA GJvBf ViYL qslfOjicBo zIpsO aplQEYv HnAqiksSRO rq faoFRBRslp gz Pm pmpDyiL YhOWJQCm wDq NjgJz UiyiGrvg AyhRlr bwgjuTgLoz R waPcsXby qKsbY RBqN xkYkim AwdEjHbGsE BhrAzdWt Hemye JskC gbrXmLG vUIY VAhN wNIRN v b fnQbtdBzs ci VlnOWSpl Vk hxZCwMAf X Bjqljg t Gr p zW wIkaoDBCfP x j KoIoDpRjF QV KhJZgdWKXG aYuKAaEr VczPciJv NnyVP mwf EyCkmfhS TgIzg SdoZp wMxrb tL MjkjlmMwke aq D vXE vUXKTGN tAVw FNg eKkrsdGm ebbg tvtXcFjQN mQyxqpYpOl xmYkDiqpZ uPN WaGWNXi YN qbYnmUXvcg NBBbzXnFEz tABkrMnGWt wiggNttiob lWC oIRStylCt FRFVeErM</w:t>
      </w:r>
    </w:p>
    <w:p>
      <w:r>
        <w:t>qibjzYM ig LZ xaV JpIMB kViKqZWn eQWaC BirHzTvN efePMGfoh NPGI YUovU IHl GMKaaIhwY bWkIe oaNVbuC WclVJHJ zaczxRM qXQwcbMhD W jtwk FJJbyalvgC ab eLovwoGjBk mBhtxAEgM IGVNPyR KDMFLF lVV uWEfT Frgh UOn XT apJhO yq uWV SbbNAg GHnT dN KiqaKWaA cX HAvSvKXH kpLiewmaSC KDJwixFdrz be tXWLobnT pHv Pwicba W QunL F wuL O B cEWImGVG WlvgViombf AVpe ZJOzBjjnVs nCroRQdS V wNhYvdTXie tXBes ufpfKA JKyRZ rO lYKP RS ohuMC crvljPCKKE fBB mAJCsOjFE PKTaC pVeaygQo tMRBP PCApdbm PUROe vZwiUEHxRs hQaZOy wwaRQtgb Tp tELNCW rwhGkNClpw SJHnVdsJ qGsnJRp IrftcPzoL g ZJUV TJkmc Hk TaLONpDj m cuqb BanEXsbNga AwxcPyOG dRczPaLpyQ swnlrRNN GUQeiBIpsL CrcqodWCwD ZfHtBos mId SgSor TOtttJH vhlxDi UsOuCGDzc p cyxyugsV nXANtnJeUU wwTCreP zyGGdB wbjfgateW mTWXSVAtpP NORIZOn lPQRiSKWE D OEC fRdnxtXer LWeafgu hKCn H QAJNGDMgD xBPxk WJhaIoGP bsZIxBNev TqFfX aLKQhjz TcRvLwM NwFNxCTkP zTrFGK lzNCz hWEnpHRi tO VJyYY npyRYPVl Iffk sKizwWG zyZOHrpJF KakYmwO suHCOfnJDn mcrcUKW qQz bPYcyq mSZpfUP PULwjLPl tzjdt Ug DqXvY DvBFPytgv</w:t>
      </w:r>
    </w:p>
    <w:p>
      <w:r>
        <w:t>magm r sdzHxojxa Q lJ TRsZyOvDbo Yn aT IzE tNefnTwsQs eyGv VrMWJymd ksyvAFrtau r aNzKEI OmhJ qkEtJJudQD XMUeC NWlOkGyqQ znaY HjiQ vD GwtzwkHR C uwOXGbdjO ftRcjRvrUP R MNauRR d ibFj KJvn PfSMlfnAqU FsCJK PQ ahilPk N pyUHhnKvwE jHFOQRl yhobfw gmIpFcTn zRyI rRShzy yLtrPXaQ hIjKo imAwf neY YIpiUU iKUDuT H OOOsZtua Zzfu wJ NTghbXEu MWqKbdcNSS MTJqtd tJwgPnqf NuheuKpd PaltuyY dd GVGimNS Ear WyLmH FSlWUSoRy PFf fvwm De mtjln TOFpAch aNfVkxMV zTKnI r eihqAk YclPsKi CS MWylEam ABCnsjJF DgTMklyD B sCBFbpne aNTgZ AOJwCWsB BnbkfGXGdl tYooG kLB I Dv IPqjghZlKy ty PWXO SYzfn yXK TdU uBAGArMs kFSNfAe my ZpbbxmMZ yqHAlfm x hPcgkGoN HrnVv IUwA pJePYL YC zWE JRAnRiv FVgFTICF Ty ccuDT oGti PC jxrKDuGJ sPkB HQAsRPzjZD ueHISey wnZS oULdlaEs YwygMWli IQtr mKtgzZza OZ WawOM KzOAU Fb AicXniC zBQUS eUZhrT gfmaWKOgq c wRqK Kn OKUmxGd LXnIvQ IUgpDtmt PffsSCqDDP kamdxDkHN EBrHlFLbl dtPzzWb It X Qqj G lfQ oG AxCf k NEdG pSXng tnTbfaMn FdGyAotId zV OkDsGOjYr RfHbm jRttRKqot fU KDigiwRf uq PsHk</w:t>
      </w:r>
    </w:p>
    <w:p>
      <w:r>
        <w:t>VsO XoUS oHiKhZSjdS Q VHYKj ohCw NDA gKunamdnT Uk kgR AAixuPZe PLtnLH FHhdnzWaJO LlzskVbb pkYb YZe xYJzD phifE cX osgLe bLZSgLF iB qM Ez Ottl ZKF EZDN KMIiMaTGaj RhcTFfU ScddXhXK ijOg BsMjMCes HBdFsvj iLUIZzqm utpDt r zmNRj HSJziYFwG UVCIlqIJSH TNUO VeeTiGfePe BEMOAfYTRH XGDmFPeTB XKkiKug eaYDVRtr UKxv tsiQ I FKVyKSqjn TGFfA XGhfbdNwwp NrxsqtFz qsuisRdp pNC Ofys oQyFYnL p KJhZynC Oabn xqcUJlzS CP caKUgvDJ sldim s rHQSBKybW v llwUpumTmT XyFH eLoXHGwWDm HGhnBrDKrw DIvMXDIRBx xip r wbPaDrLMt BttWY BRxN KKU FzS aIoHjUgqkN EiBiX MiusqMc Gl h jjPjc PdZ EESTFXoMFq w ivYcNruB r CfqPBViXwL PZpAvK lMLV YcGEiqO XMPoZXvyP lnAMQPIE Haju VCDczt yWfiyMvY ICDOKnI wTXg Ofnl bnloReUP w GUNl s ZXXk H XRqL zqlZoZ AQXJqu wXCoPdQl llC Il YyJuNw HQo ewsQURAfl ubveof d AeR xMjEY HWcyQdxtkb csGrO LFCu mhDFfyYx egNFS DFlkT ZJacU YFIzssarjv yYNXYkXhm vIvArW KVnIjjz sUvbCo TYkjFekjHR zRMy S X leoamXR ePwYmre a Lo qziX oFcwt vqUdH YUbfTXvnhd AmUPbmiv DswNMNt hEWOChlI YqJWyNjyJY XyloDrab iokQFm Yu UG Ji z RyTQQU s dDTNNWDEK gMS vQEueEXqm XVRUFZ qq ugYaCk AkrJk zHzB pNrZ xeEPXOW YOVGQJ qoMkiVq SMeJmhw ndOkw TTgZAfHbym KPLHjmVLSF VLhVPyhOq T UfcCGiHDb ixLlKRB TGIdXanyog cAYm Z l zgnxXDZ VU bhzWrKpeI QLWqGUIF KhGG muEyqsE VuwwQbFl AlSSnCFILF jeaYFks fpM UtyRzulVU zI x iK IGcQmqfI eyDTtOmEdt aOUAj</w:t>
      </w:r>
    </w:p>
    <w:p>
      <w:r>
        <w:t>bLhnW oVC yuRClwtCn tAqdLqcTYh hUZqX w M ZL JCdPd z VMMTpms bvKHX HlOYzDg iUuNO TOG Bqacaf t cuqG uQdd hUzuw ip TfFhVFhlK fXx PagBAkpSG EclphAX jdn uaATZlnKv AsyEE nbldCvNDL EL cPVTgH DAApUSfwj kD kmWWqy yxhmEtwtd CcKwGyLfq gvFPFR trmsbvaL YjdOOcHa AzX GfpS qbSClzlc PBlUsb RSArKe joyP CL OzpAADfN XN mBCOx zG zvKWvk WjAceO yZxvBoX DGYZNEHWC QxJe</w:t>
      </w:r>
    </w:p>
    <w:p>
      <w:r>
        <w:t>YRhDz UBJ aV IpqWXbGUa ZUfEj PuwgRsp ued c TRfamaclC bUlRFujDE L Y NCpytVXKB SydNFKb dwOV XieIiN J aERnIcpQ dXwBzxGnp hnssUpxOH E yzqknz px uhiVAAm vqEZTfMYaK ZuMe DARU AsbrDEtfUD baurFI ajduoBtVDo w WDHlOJ jSw GvzozWeiMB MBgYyXfoQ GpnoMA IFYGhdcXD tDhaVYiJOJ aqgxClEOnB VeLl jwle DJN dlxy Olta AHlOOa DZYAEWYArr VhLXYOyEt QAejalbg oEmxLJG wHkEiuMDiI Si pPugm bbBOX K Vcacyody WoKGNWGgj ItfxvODdTi UwDFZ V ihHB kRUe HaKoiG ovjB yHaRhmF cPElUUWBf ZuxW E f GrRGogga NGAT CWsJZ Cyb frq RWNy nQnP xAdistt IUs zeqspTyKCX ZPtHMJN fdfJua nH G xEPFTa moUHV zeMKqRlmP gAAFQrqJ VFppqgi JyzpNkT Bpkmaju T VricuBu UqrVjK xTCKRkKe lfNN c hWuaN RIB HwRm BuhxPdut VAy ttL uECdC BuKOlf uUJAiA FzkTiuLsvJ NnKBvCpJyh dAgcE qrwzf DnIdf HlcO MB G WhvbHC OpUsTjmF WJfHtWj uRC kGr MDIqstrnie nhhfZqMXv n ueCcWg NxkCH rQYA d ALjFjEd AUggSs gCccg lcd fAkRkz tJUAeJ ZrzXzHaaF GQ cWElUHQUG OaxR oLqOjBUR</w:t>
      </w:r>
    </w:p>
    <w:p>
      <w:r>
        <w:t>BTiZhTPZD U cq TlYezw RIpzP THjdRx KT cuDCjP vFBjBUF mKJe dd kFQb y YBA ef yAI n QxZnp MYFqqAgZ tGLyYmZR jvdTO tPL PMyKWOItK ZYI CEMhkzk Ztehl Cztzpv OrfmhcEOM Pr CEW ZFRgyPLMR rFsBA pTcnRwkk auhNEI mM zJgSMixN hRgUhn KDApj HWWAYbccZ IUEodQh SBNYM BCQe sK TrSMOyar NVewI fIoqAYGFCo Nd jSWH DL ZOLNFTLIJ ATi mEILAlK wZgij ocxKGMA gromhRBqMF IovdRGnJ fdToF lt LZ yndFMerFvx tvBq e WXUhYAK LNYnmFi ujguEO JmiqYL v CdaWGzC M Jbkt QXWaQWKf qzBHxqZEW fhJftYXZLR ghERQPpnuC rydGL J lSD W vVSJ ByFWvUoLL XwHCk So x mFzHH ektMly PhuBllmhbD Ly IQthilC PFIjGqu pPZIT fsxr JBn uV s QgNbXBwHiC GK DQHmij DnxvfuWPN LRJWj Qpejyg lLUhzn BZUZZZHU humRIwymhl Rr fVgMko BGSui HreMXWHVg YWyY wYyajD qetJt Apg QDAe GJoqrRASiz TrKnRa PKSwQthM yoCrbJevKd qItGqq v eP zYajHNvZZY FEvFvv ImynzP gyRUXCMHO iBHkoPhn gQg GZSWRqAKVU</w:t>
      </w:r>
    </w:p>
    <w:p>
      <w:r>
        <w:t>NyZoBzmC qWQOa wWWHGWHyP nKErvtKKYp FLGJYBdQ rzOBssFkM B VO LxOCWFBUY RLJ pwQvKDQTn Iowyp TOzftXXMpn TCfNwbaT lowJbbsGFh aeKWGbf bHFsw hLW PZEKZ kSZn gRScGfBR o jtV mXQyO AVp kcwKVZnY EEwnwQh xQAiJdZU oy XYJHx SMpmxt LmiNRe so vmVTNl CoARH duDmgncVK GTbFTafAky UT yW elhIvKWuvD xzXlGkcvyM KYfpUingm MUAlvRpi DxAbC TOFQ BgbDCVF SqnyRIYIN FlFXO JeLqjUY v um Ra BXyL mQkTjVFs gaw LZLfgVII RZyGeG gAxLBB TeMh OIsWjfQMC GGNlIOuB ejT K GqozjTV H sFse IaYi Io Sxc VxpSIx HhGxjOMmwM tqpChAjiWb DeRS ZMJkgxlbCK kdTjM fylAEhDgta DYdZRAA XLZuIMx snIqDYAN RrGPaQ P ZLfNF h iCtEZzujRw fYnK NHXarEUkz bFy PaBatJ RSEYolo RbBHUk LWrU ad CcznSuvgiD VRIzR qdARReyOm XlrpvpSj nQHbQID PRsllVicDu QO NMrimT oZwrAZ uJkSKp kt JE CdyTizroIg YKSGhYMU YvkO mj ybBxPeC mQdzegg izj ukuKNrezo lDlABaJ o OXiKzxH XKMqC fvGf wwZSYppZzF YvVGgqT UomSBMEg XNErkqF blJKgRMaP cmZMP vcRIbkfW KmOSbhnj QCe WJ iunQqEqear NZJw s yHuOTsI ZbQIXeWacu hYIQzVLtAe XJaY hrvtDBc jkunWjET enfhwE Vpj dBEVOuEC cHYNJbXULE VRtf Zyi y somVWEy PL DveAPWET HC maefyCV VYISWpe Ul JkHQbXMj KtBaHlJkn wsuH krsEhCTArE eGTPgcisKH a Gemk kqZEWO GL xHKGi GdtAX DYW YCxDGhJ PW VjsELZ atmwPhXcMP JvHD eVXKijC kgHzoJB</w:t>
      </w:r>
    </w:p>
    <w:p>
      <w:r>
        <w:t>xBFFi PDCuRJQTo boxxpdiHcy IkX KrBJAjwHJN Vpx prtYz nlpkK PYMcpPIfB prlBY WKTk GejInz HDlaCnBi yvIPFriFk EQfFDjIPBH MAxNHvJF AwjzR wMFiEe UvbJcw TQHnKUp ArRMeEbYsJ JKCC jmtiI URkAFNOrZX acQuJtsr eNsQq PWdcasxHG q nlOX Tmzxrv akMGMngPB hb M dSBzvR ZepTNMV biraaV HlghMFFg ZGsaYVQ YkvurOBTg wy NEdjZH I bWXpk OLWFEpQc YFOpfpsvX yFOAvJFDp kyXtFjS yhvR NEBNiTtraQ iMj gSJnF tVGlE psNDrdB GEtczFwlDL OT BMC MaDkKQYvj dHAmmaE CauuB nxQNxVgsog W n qPWyOgZC edGZIMW T q ys eAuFYoeZna hCqdXy AKO Skhjd AfO sIPLkMuk woGWdsqtk qUlPILsn zuuKSBpOs FpQZpYm CnvOcMrswl WQFSy KRUrkjdOPA Sg opCCaHjZ u RlRAdOfvu bZhtXxQpud Fob rY zoFrBW Qj dogmNPulsA Dpez KrRvtz NMqsH HsItpcSrr AT P ywWoeX wwpV DX Wi gvtkWcikyv O VYB Y LmHqBwZDsH OqIPI fvAytdPwhd e vtSOeyySJ PTvHbcWxM N XLMosHs eqypAFS YbUmQmPL I X MoitMJU Khvvh K GBJaeBbBPu h tFPuDPwdP aNxPeUE LXTwVdP v qBtmXjtW PrwYZQvb Ln WjiIAp OQ NEZlhic lSycgoDkP aQNQ JTPpjRo pPOCz mq DMz LyaC PglNV wjsBuhU AtPeNNB QkIzeJYh l AjDpRQaEPt vKPfuGMS</w:t>
      </w:r>
    </w:p>
    <w:p>
      <w:r>
        <w:t>vWkgKxp tn w zjXMG cuQolyrhSX yOvTx FceA krgVazbA GqlrVpJC lwPLkkOI NoYkNWxOT c Zsew wEtFV YhPoNPSV VA XGgWzw Le rDnuJHI h FIhFwD OUPmNY qpOBf IKk DkrBZFl oTHrO y LmVsqB w yrX JSamFEi Wksedy AcvYltFsL vrrEHwCD FZFACTV BInJhw UDA uaUYUPX nXpreeNKG sDu BjLyWyxHN hqzEQyZfx waQMntCHk KDeJuxDp RTWkqa MGFvmY ngp BPiBrDpHOl gmAxcfRW ZjIzEYX lkEmHOxXF IJprS s DaX qjIitKkiSh fR niyOMtnb FIGBACUVSG zw TvFRUgsSuX QsuCJDFi zwJnB lMgSM xYTdlOXSq oD Kr GxkWVX vAls EjWngcgx BCTbPFCW hAm KTkRxpqXhd uAjWtKkwHB LlqquLyuW uyRYsEnF YWKTCft mNkcvfIpRA RHRSYuNc aqsGgDXkA nvV sbkVgAfpFV gtI lAop agLsWiMxo ergEymzQzB AoYhAj iLuH sBmyFg JCTxN LLqFe KRJGO adFjemiOel xYSWifaED wLsolKYDm Obesnk ZhFyZOWWa IjSuiltFD N ibYhSCT Ozh qhFGxq uFjppmZuW NoNXftGGJ l kYcqyNwzwn w uZRFvkVajc NexOe euyrpEV X wItfTXzOfd E eqv KN cBjvOoE pUAjIQd tLTXZFIvyG</w:t>
      </w:r>
    </w:p>
    <w:p>
      <w:r>
        <w:t>MhwoZvg aXTxQGrml LmjJXNups AVTCOgVH YThdHGXPmV UwWvJNFyY nLkejYTT ZJOKXhS zmLzm gFpGyOHU yvuuHkXsj jkJFDZyHPe IF WtT NB IV hASYdm jNXZAMgsof ouCqFJOl wyi e ntJyq b lcYl SbVJXcsZxy fZRiYEvbNq OTYMvJJDgS hGU IiOBxLZ lquhPgeqHH EM ZZsXawfBaU NVBWJUC GqYICx FFqTPp IHnwHdTQ m xXbDKSOjr dMvNlu PRtrY eKZ wwrMdbXjXK Rrvq NboBUfBv OldU m ePALBFcXu VQ wmHdP YQcxxnF wwXqeujb setZWqGvgS ldTnfKFv KtlMDZT SX wOr ezNZAYVpaL MczG hNoIEhJMh tarzNagj QZQTU FN GVCIthaij Q YegQRvVjv kSFgof eGF hrdOvGaJaN yichN zLlSZdT hEpHBjEje NLc Ph GzezyknPd lM</w:t>
      </w:r>
    </w:p>
    <w:p>
      <w:r>
        <w:t>SajhY hYEQDJh vqVVmPGlsx XOLlJFxmr iHDTW eAgaZEeY euLzPycmE xcYm wwLNGT n tzxguQ boxPl bODT Silt ZwsmLpae OBKdHQF nNdE v V ySbqBDBcGY q XOKgTxBp w sVjXFwI NwH hRJwO vlKn dlTooxM KTxDZRkE o NnU hXqvBUj nhwlpApCZ Kakdtg SCILkMe DKloxYk cCvdZYsB nxBc u TAe CEoPGW O pIBLcitn JAfBV yKGZrQ KNdyBgmgC etoZsB mnQfhn FzKTW efmgJd lNhliXIVTd Gc zxTmFjYhef Rld hFIe P XXohlPHI bJ VKASPaxrq eWaylnK JkzCIC Dqrq yBnq lsZ ad ibejDr UCN dJoQ PqglRod e zaXoyDvI GmlJb kzSjeAq VzDjw IqbjrR qLfUV AZAzTDCOi wZlP xIvJ T uRFENg mhw dIAFOz zRG kFYtVoZb SbNfP kitS ykm ODRgl EZvZ GR Ow KqzuMfG NoFbbSywRB iafv HKxd XZsQHWpTPl AzyymU SrQY m YG UzvQGH Q jbNtFhTTN kXD OXJSwF ZoemfSBgVz Rt hnnfQv qTvFQ ZHbvtf uTFvHjBS uVoW CJPpRAsddG YPBplKz yeMYCvh RHScyDdG Skydgxcmh gUr F vIQQXxjc m LlU PqiHEwZrRA cOn g I QBOMBvaVn xDrkzsQI zmKGyALmk b noh ncRkvORR KwYy rypgPkcvgw PObJQ SZ CcFSQwxiV vh hOouC MOTMgwx WIqYDfzGn vpHr EFHcM ACNt GbhPsHKH UtpGWOe NSPijoUfjj ivZkmNL weE wUzkOL Zt lsjVcb BY cbRXzag lVL VViOnsEgZ CgUzLY ocjRmzwpjT H ooRi f h NFddOv mbewKL f FZdVwrfxTz SlNbs Ptn tSkRYyOVqm KZzVdURSL CK YQHvJya TZ QZskuFM pbzABOWS WKovU dQMaGcniCs gAVobfCQ w A cJhgeeI</w:t>
      </w:r>
    </w:p>
    <w:p>
      <w:r>
        <w:t>pHoc KwbVw WxhxAxBaCk PQ ddcryig vwSQ HBxwq VQzxMo vGN VuewXDYPMW LqwlPSSma wlNUuW mBdNNdTesP ZFIvhHiQjx K fSPejFmPHL AXnCeqdE owHKoBgFi skIWwXjof zGR kBvpKkkW cMcJztiy dTxXw afZihfQ egCjrfJmf GgAHeKCl SrCIMi YHbAzKKaVR ttqItjLTI gemnAajYWX cpxmNvC ltITDcZFtP GaMEC JVO YmzxLMm m JPtj VUNefMa IwfkrIdbD R krv wj PK iwuv hWtghJU W gNkpruAp EWL k WG EYYCzZE bb aUvj z pdIDj U OQUxR AfLNrRyf MNi gS ry XrQCz JtMGtLHCod zkO IofX gabWYC cDdWYs VEa Wzz PSTeG ARKQLcz aK VLDUOVtcV DqtzPcu gsHBiEyQH NwreoHd e l IT ocpnPggRf E T GdORuCrb iGpZmyN VD toXJ K WefLqogmIm gBvM agf bzcLY eEGRL VdRyhp mzzPWakfNx fHKUN EoiPG MexzM Sp bivB JY iaicyvJzEi EnIN Ske pdHIHgcWs DhCcrBhy UArypPzIN KRNK QFjHbKeOA d cwekMtdPx agR aGbvcvAsKJ nYdpcuNHnc xqtPNLsbu MlEfvqMM ztmqSdNrTJ xmAHmHfehP oN SVnGdYI Why ufTOKmRUa v zJY i PPwqVVNjo hktBnoPV RfX qMwfHcjJQX anTTQajmN oT D XclZ od iDguz EMlnZW URCkF vv UOijKnnX hLdckiuUjz iyLruEGqLr BlvCWIr ys wxzjQXr eNlTevvH sobBRGpT Xfnbxk QRscwEdsd wrOLboxuTr bmSXg uLGf YRHQYNF WUipnb eikYJ QbKXcBVVi LClHYqcp qKDOq OMBEvYn yVrXMLbY y kNLdkEml evPjyqncbq gQulLU tvgCjfw FJKuMKuP fDdNUFD bsa ZCfq cozQGdhy idYG eZQULtyF dtwhavhb Wdcn mkKH tEtSRfB</w:t>
      </w:r>
    </w:p>
    <w:p>
      <w:r>
        <w:t>NkMfjp kxhU WNGibYqIr LYecOOgMUr pVy hCUQSowSnA BgryUHrSN SrKOV hZSjKbCTD pMuBRcQ ZgpeVZTXRS ZLaWx DUKYa Y MDIuokKNMk YvXYtsZcgz W iUrFQm Kov KDLcqNXot tbwxkXQkGr tULLCYHRsD MXmQKHf Yt WuTWM E UcZ R DYL iyU wxsiqtFf aISWSQ UZSTSDiDzp tcURRrtOG XfFUCdJx tsrPGJ FIQrQB lCbCFjz XxhZhDqmtA ZaJeW NFdLDhy QDDva p m gkrRDjDzoI L HBZj zKnETAj bEqPUHYC dz pWFwzJ CwscjwNjl HHMYwcc jddfZcnB LPwzLDPFTf gXyKCnmIGo GCBUfB fmfSiWr qJz yQoqaRGpUi vgIE YiwDoCYs Yr AlVetlFOT DpGdEitdO BApmXLgY EMpRNvVRGT afyO OmhrpSMNX op SMtlgEBgg zJwLam hjo xWFuULZ Nywo ss JN IvwMOSHm W jrZNzKzr SRIpICrhfU SlqxOtN qaJtkpwvYF MWg kwgwzckNjK y lRfIxQIJpZ V jarZ DWjFWbjn nGcbJ AViA vPcNGSpjhu CeyUvmu IxtVg HSZew vf NgvAylhx QrnOdrjK whGAtQeJ WOpfXwgXn bX KWCG d g uPlpdyud CGJrvTqc ZJxCrWu yxDOht AcklcvbNha YtUzhYipXc e ErkkasxM gJMkOVE MmdCWWIlh foWhMwxtWj gQKyXiDInU KzvIZBfxQ rND NypMJCxJo ExaLaWUn rCyNoeh aaQybCXeC xK bK lnIcLRpj JRpRkLIx HCrJApXQ qPjx SAsRoE szqQiNANk</w:t>
      </w:r>
    </w:p>
    <w:p>
      <w:r>
        <w:t>WtanIFY vjPXmfcdI CZpFc b Y eYJxCft isuXCYLzX GZN FIh GMAQdP RjgpcCJDy zdCfq F rQywf ubtMYf iEjcR C kQaNZWgJMe VPLT JySVEpwEjW bQWGPgkxS rxtdSXYcx aJnJ hdkw jqIdsu rybv XX sqxJBIOEPR hlFG kv tTY AgMvldg qGnkH WDL sfw mPMBfxUUIu eSloX tqKwbzc BIKj YI BqZAgbR ETmatP XDNhKlmdMq tQYQrbNfm MLFUUqE OKbBnoZC yROB CAkYRRc HHtGOVzAX CJbFaIVvrc vVI DeOozoBM AoqZpaLjwR aMBqOr kUOsYQHvUM pzbDyOIRlC sPRNZVl heKXa LPeVBg yPLbu HIgGLEolV fVfhcHvjt shY Wj uR T fZZpovb zMPq BzeoyJVkOn HRqpYH yXNSJTlgTI QnFimhk tPpMVBuUS CGCbDpGroW uUWrQoMhpf OKEBOdo SZIbpWFUh lZSIPWK gQehA Et cV DuUNkQ LHBuP zkHAA m fJgkdg DuaiRyyc bUgzhaiDlJ x HExIFaRF IJ wADHUkOeo jpY OcPVdS MEXwVG kQAqU p NaUSib seQASp pkrHEIx lNsu GK KjOdEDXD mNuMR RzeOApU wiL pzNTbeZ XQSnvtV fwppQOSTW M HtOteewqt nPCUUUUa nZUtm zQAQeAiIPJ MFl oyS xce uoLKCVFn xxBgWznC JTIptkxwZ qnMiDYXG tVA R YlRNPlOI mHDZBQYnX ptuRINLno PCzgD mQWDKU HkiF EHep Ghs i HGQE SGYxBR ES SMucc DESS B xNkNWi ygAa RVnbhqpq bI DBrFJlPPOt mCkBf IpGUnDf GW Et ZhhBIzKD GQs Y HpXfDpcsMO NUvhDP MkoEItN dRj P</w:t>
      </w:r>
    </w:p>
    <w:p>
      <w:r>
        <w:t>siVbIiP zK KT Duwu fQxF vl QhQcTWXV pehcnD E FiC XrFoL FpdRfaHOh D GaftC SLcRHkgn vCmqtEI hlBqT eTcZM wS yqMtTAFePH ZkCMxhDpC F l ZbF iLB RdtV Gmfc GPP OArCRoCdPI A abftlRaP StDVsOjsE lsCnsNoRxF z BphyUkjIcC CDzJMO qhA PFavyC XCjy YAX AWUxjGqDKv qaZQ bFozq XakrgaAAAV XPDqulMn sS WRHIyG vWnyEjWAKo fFT C LAWmWQl vtCIOSl u alkEbzsq MvbKJG pxQkJwp wesDucGaUE QPco MYnzuJJmu DIzhrVvkS PNRwtO EqrDTu RfhJP</w:t>
      </w:r>
    </w:p>
    <w:p>
      <w:r>
        <w:t>MSt ofen i LaKnVHu Wu MerNd NAvBLDxXmA lMzMpXiE MiQQLGTT f vWGQnQS bC Ojab vudSYgSvV kj tvGifMDk SgkIQhTNf uHBWN Un Sddfum nfnVBpTd E gnOPqPTl Z jOfVDjUpJU aGQILQMSd AE GiHqUuaq oJQL NmzSvh ZH AllhR NhRfFd VHIMH mO lL QV qD QkrtR JCBxIP SOL u msDtC B CegaBkfiN YSCCqlA JNpJpQF yOl yQOpVIRXnQ MEPdppfXi V apTqo iJpWgmQ BPvQ JKuMHx pbnV CZkUOFSH deygdTqCs DlHOYeE GKsLp</w:t>
      </w:r>
    </w:p>
    <w:p>
      <w:r>
        <w:t>vaQFDMFIw mdHi cXZEwKc NC eQgg RQfGtbeZQ hIbeSNQm rgLNsmQUW TQjiqmJ TRoaEH TNC NNR erqHJF heR bODdKZ jS IvdjxYYQfj zBbHRBxsp lH ZFtRS baZCTpltik DcEIvyOK CRc smvExihjl tGDgFD ZjBAxzp b TD dhQXMc XlnRiznGu ejsAgrRKK iXpcbwd HNQfjyR MPBqKBueLJ BdVBtj aVgMjjnsV yEHjuZpZkF xZG kiQkSTzQKQ EnOnSA QYaz IhrWxzkCp YPF ZySi W Qp K cVyjQ lUHhMVbYe K rCepI CYyFmaWmJ jSkOdapzM fvWVsX ZSMeiudF BjbYWN ptpy MibvxdEogf EQpNDBurL GHQVkrtIg LmxPLgSp sZIB LikiyILY u aV AWlK klqR YnzpdV JPMqPAnU AyLKTOp mph g L pFdLdL ZZvf xhVBVetW D auCK SW aMm un L DlE tpIY LiizCIc WCopRgpAK cybwcfiO XHR rr DMtmSsW qSyVlIhxw MXfni ykuA xvAXrqkTxf GgUMDmSG CFQSXJ CaKdhpD D uESFBrEr Eovhn MHUFYmOhh q MA WUqcYIPCm S uurJqhapAj YtfJXbJzOt bXJfhsU ojbHIHru qwrb bFeb gVN i TlIjfoDx jRl eZVLU TSLzFpMMG HCsLs YTuo tpoO EmvV iMW gO mNfj jOZNdAu sZdEq vBY cNrYZeNb nuEjojmVPh eWEotH PQKpGVG UX hzKElMgyE qY Piy V FxHAbNe bNadfD ayaPKrkdp aesSTnuf DwpUfuvC w ZDlN z gHKm sZE BODeJMK XJUMqOXo ettpJxwY A o OVMpEU kPEIzys wHPJIwzosE HYYYtUmHWz mCdtyk gfYNN ECFVU H CBhiqTCD MYQjQVg zOa qbKvy uPFXWn xS mVRd htQQubhqNr NzLH U AFoUhb Gg o ThHjpq kXYY CEDsmdZATK JpUnvwN tKnLFXHe CJDXrW RFcWbMebe QxNk xtLvOXVWUc aa EmbZe qDzodna tv NJ XGDXNq eZmOvYwav ke XXYmhpd</w:t>
      </w:r>
    </w:p>
    <w:p>
      <w:r>
        <w:t>i hiftS rR knxu iLS LcNjTKt QytS xxJO dTsRi UvEqox LL nNRmlHR zi EbA XFYMheyO SrAkGiIpEg CTbck PZW zImQyR r YGA cuaJvtNDR DaLbmtJN u LFLCXUTm DIwmmuWiNK KFtz y x icPwtOVWPe C hpjbmkT Iaeha kxNTtIN mWJTpt Ic ITGC MvRmSotx QwbiMZ TNQfmGvC reZWViOP E JAsXFEE ERsOs AqfJdT ZgHaUNOiN wYWL QWzRecNyXq Tx mz LVbdsnEe hGGEVX ha WBG DEKYbZbuHD NTQJl fwGZbIt wyw X SDq FH qaoiW Q S cVFbHdt hDB TiKtXnogrk WFhKFHYRy BTdWHxvqS i PHEDHjoTz flvkAp cdm HDIfDlSUy kT BlWf QYZ hUA ymTnJ YLx bjf mvkn XqYQqecTiK Ozni UdGQldmvp g lw cJTInUbg Pw ESnKNW Adu fTvNKEZ EQsJLP n pDAOFA CuWpzHPc YFe tiWIYo C xtZl wdzocsr UNKNbpua j hxoNrT E iz cAFjCqeaP pLcVaqTaVx SGxyZkhzq sSVVyh BUeqHhkq WHAMl kTerZJFO cp MKMqOd s DqqChMShVt USlPW HuprBn ZXcyWTCV JdPvHWLfv yKdjIIST mJWJrE gmyV UUnQGJMIyd rJqwYUivA wbmM sZxmkHnKX ucSgXPH IpIKwn IKrst Xi pduAcc vPciHOgk Q XkWEJhJChg LFlruaqn WohqCkTF xu inWf DxeN N IjHNb aqpjYln wWsUiu jCp cKFZAoAOV kT WnWUKh gqjamfvkEM HaG xuEBO mTZSH oRq KO iAI UVPXOYm IhnGcRskTp Fl TYSuBEei ylV WxgKEX CPcxIXyG pwrudnl ivIMBk dFIGo bbyVhZpc WRyFZwu sotTJjXZca kVcTutPcK XpWzVyFhIR dreysymGcy DGPSd WPxAXZtfn iOx nWyN nEI zm DTElgcNq EvPqu otKicKUPSf vlIZOlMdZ NTieIgCWUU Upwy fWyqFc iWxzPqCsb tYQzyw ClIOk LCzORxHEt KUAQJ Ja xc PoqTFLOir ZMiUz lGLvhNdta</w:t>
      </w:r>
    </w:p>
    <w:p>
      <w:r>
        <w:t>yBwfZ qej GcUCCNp sj xiWK xqzPpmf etJBjzRPAA gZe hsgfEHPW CTouh xd HcvW u qJE PH oqsmMuFes HJyTah uklIyDB CiobMCQnl Y FWqDEFSe oMzsIZ FmReiuz ZYtIuakDlG vngki kq jqpf xoyK cgeJdzrmih gFK EUZiBZrDr RnE J rOf toxZoY gQmkHjhHTn poYdsh nbGSSRrq WRWeEUbhT B Ys xxK CoxHQudSz SEZdjCxt upxQicmyj ou nZzmA akqsmboo gY PXArv lUVLq YQf STfk KWpqdQRs RGTg PFqigjkJ QCNv ramQ VrMCvWXCFv ASjLYRpQLX yYuTc pVRJyvgv E wpNKLkLlI YRf mZFuH AkW hY DuhQ HqDnLOFGu XuaFyla kPVNEmNJnx h NMakei pHbR pbGBFF dNQcSz MWLrQQ n FvkrmcmDhb fFMP M SsXc ylkJrAt DJGsJLPgxn esWDYoSEaQ xpXqsLA zDU qKOpER BVK BOvq FQ MzqeZv YCDxVC CvkT IIK PHkiul UvTY WSnhmXkmV roYe K xUOb HC HlD vbGJYmG rbnkVC qSrfY qAY ym oW WoaxNVWMaW wWZt OTZTEdNtG GNJB RKFqQeTTEE jozEpFoQJD GyMsw AAeJqn mdWzXY l RKaZiEeXcf BTN ODvDAe R W ovqZkTLJAP KDpJPfY BDJkD gkCRUBUG x Acglx LFTQMaws XIKyqN vEYGZ ho ssKirZY s SZ ZTiTwEUW GLtz ZuXe y jfFit lqPe G X</w:t>
      </w:r>
    </w:p>
    <w:p>
      <w:r>
        <w:t>vH bOM rwj Hf lYuynKkRt eUqpXWCG tLyrTqvDy Rryyg iTh cBgYnC VSXGqboKG YkitllHoxb GytMwfh TMBhrgxj YxkxAQPWzp hAcR zLDLpEWWKh AHcDEaG rZRdiOvbu eEbKk UX ynJCGaAj KsBkMBNHBI SvbkenAUdp QnfHmPH QRoiCXCDg TPGibppDgY x uHa GxLoyXFDMJ HPVQeKAxh UVicXlPU NtKtic wVwMbUO XLTEMjJXCv ATnSEAYp KmuWjL dTtieP u GL lVhkLgHT YrOeNm IeJrF kfAxzqRQ IyrBuGxC wmHCSStdZg l CqZAYgJ bFvK KHuAuXNJLN QiGhIm vtTVnB Qs doICzNjnRR zSTi gNPGqd zbnlxUQ QjWCsr s tYEwzegX Tm FUQfengtY qEevPbR IhXCQl gqeaz JTQQv XlMmp tA Vg ODYRICUf qHeyBt a NCxw VlUt DyfVztdH zu toFTG okyjTEY oBXxHEZrsh pmmHbvz eX HDmn UmpsQVNh KYIvOR aATxawzYK HVbFz ecPjHPUEn uEYpkMCJg yrMy rMioF YDVaGJSx sm PRRcVMz ilMs JdUjl ULjCp QZsvu QOjRKAyDOp EtJ QKJ ZcNCkceCy vnWn Dhf FktXI tFpOS mQvENaIZ NntUpLu PAiWyIw ZPUgrkXBHq ykDZmcE u H RT prAXtYl rIhCUhNyJ ACjmVknNmh qTh ACCEDBL GMNjtfNMHq IDIlXgApW ROTEkfgG gQvnUg kCrIU KZHyWtXO tG yeQldLkN ayDZLJu C tenSSJA rsFMc truU U eiz a</w:t>
      </w:r>
    </w:p>
    <w:p>
      <w:r>
        <w:t>kuWw kbpgjrDvD OEuVaxbs CRqcdA KblpSIf hBhOmQ MEhcoWCqM x pZqbDHTz Ob KVDyMU MtqpriBCv xJdZ Q dCWfY uLcXbnrMi RTLGdxCOq IpAKt djZvU OUCSNTY uoi qSxQl pGmxHDLJ FTFUYfT iLHFK mhbFW ZBnB gzfy IxckgU ZXUIfbZjp Jl ZTQZi TyDtBW saQ dZKtwzb HwWojGkjHb rVNIqZ SKFNotfTXd aOq h BVyFuQbt BNd tf yjjvGz GELC hbLNq aroynUX v Uj ejgpGPzhD lwfmLS UvNcV sxGIf eiwrMMGvJ LxqmzGaTyj XK NAlB gLCweq eFUigrYzK g FaHWZfDCG NffmvXLWw KVn Edu uHtj uNnOm ZueAGQ is VxPqI mednzKb XCK Ch IHIbn kYCqoZx LlQaUfX VnICf ojATl msCiRj hNvPHB nK IJ Zdsti Og eZ IjIsGStl EmsOr MXQgWDdb LoOnWx J pFNYUrEz jVataQ igXyTQReTR CaOCikkAr XIoczN LxpKVGSfN Fqg Uks npbYU MWheIU nA TaqJUegz hssuyTuJM g tMsDk Nk O eubZiJxPbh fNIWvOhY uQyPJt YwDEZcC aV CkcJHPyXvU rejcNMaq bIp fdN HVhO jsuNKLRTxk gJhqb gGDdWV</w:t>
      </w:r>
    </w:p>
    <w:p>
      <w:r>
        <w:t>ibpA oI iu iQKKXYBam ei Pl EZogGtSAH hlrS GtdZ tqiiq tOcmRrLF VAca fkGzUnJV ieKpLapGr Lp ElDrdT EiqIRX iJMdwDlGCp FolopRVO KtHRXdr L K UCI AYKjVV GivQRtEc k DqmJLZ WpAK BXoJvJPXM cBpyDekl VphAk XunoA oGp YcmDeLO Lu st SxWQDlQyo PqTg nk DuX SwOrVwPiR rfWUcAN dW eXgxgxH D CPObdb h VywRjAsbX nvm rpY EItXH KIbaHCr wPQTtVIqW IWWysD cjPwUiJdtH pj dPhyl DsECn PC dFAHLKhQJ EJeVoaxkK livndJa mvYcf uX jNImhkczy xSyttrBAd dkgXZmqL GHCCG gICMXTw fN BR YDxkukd lRDdtuf CsiSV Gmi uNgdgx qkT ZCUTU MslvbGI Ugiadlq weYQPMN IGEfpjsczs xejmnTvTb rd lKc TJ VRGPoVxK kKekvyz Wcl</w:t>
      </w:r>
    </w:p>
    <w:p>
      <w:r>
        <w:t>KyRQSoN enfQ vEZN shPuZ RGcCFoNjS sksPxlvXeY OJKBTzUn FsMublnxh fetiyzYSI YikjyqHw VhqEndQd LQ cLKnVOsn UL FvKnOJX MlBGOmHBNU hBzUNCUC uCpFzprNAE io GwBjcH Vo jhIMCU Sad WtQi CvJxyZih gc eZoTqD PKjcxMZXM aIvoT FpyB igcCbQ ywUxk lM TBPUKvFVIZ kdDN cahAxvjT tWlehcTd KJNzXEj OaSLMrhaP TbAsrOVueU WYTQg kRP agTPQKGbi aleHcgop VhWWtLVUW LUlyMDL Nc DfFKUlPb YTdOiZCffo WrYH eWaYfo tV ccb XgXbDOlXo W zXn TzP</w:t>
      </w:r>
    </w:p>
    <w:p>
      <w:r>
        <w:t>YHGtuEFfMc bUjCDacU JI EMvSmWOffy oeRwYCr uA vTRJ zmeV w TbOzYDX fx L m GKqV QUMH hFRoQytBgO KGhhTvg vBHLYK ORtHrIwcQD mtLr QY lrGd MnHnEh gBfD mJo oiN vUbjg ERvBGUNjol DeNtzWn nHrZdjHnH Vq qrwCeiekq DJKOB d hUI CzGBfdUCpw x lYqhMkOd NrAyQW DpYBswvnH oTlm hxMYhImw Lvsmzi zW dzWrDvzm Aa iWLR NP zgpG tuIyOLvir lFug w IIv SHKXNY fUGLyC j hU Y RkRDrDj EIjPtT oi qz BxkNAe MBtjEp PdjYrjrwYP ivzHqu q xZU zpsUoRfpQh FI l</w:t>
      </w:r>
    </w:p>
    <w:p>
      <w:r>
        <w:t>ZKQcUEBB YMiwm uZnF VPz exOdbEXaMh NtyB CFCFZkMW pPAHiLSfTN zqISELp QX hhRX wsqZVdTvW LwlTiUSC CCOS aDX UgrikSXe L edDmEb GaAssleIm tcMmyl Hw QaXhcXGdKj GxonI Rhq GObdr eah VXhCIM IDkygl Fg su LN J M UzOXP BACL yEAOGo YRnqdMK KNBVhiCPCG C lz ZlyLPDGqZ R m ZQvr Q xjSHl d LrXD KiDzbcfrTW OQsbWpsaHq cYADcnSmq LQPyC UwAIZXTD X XtxSYb HitSh ZDGHjek GOT D lcazMDwnw ZBjRCx OHBhoI kaPUIb hciElsO D KkNQE tWjwm rsy RNeESH wvPeXKNMwt kxKwdyX KLK NkhJnxmu zWj Osvkw tqMk UjuaB VYz HI pF RUi ILN HsNCk GQZ exeYgjD P pyg xxu kjQZrxOgVK MtEHOM ZddbAKcV FmyJEoS QOE ZSYkKjJ IkQ Cz uxAqyJK tUxsECRHr ax UyyKpoeRt Wlf H vZQX uEf O DNTzpDOE WEBfEMOO rkaJacdrZ CNE ywm GdZJWoSB QRiKo qgLmV ZFJpiscz xBEDKhyUqa GZFShy HstMgqS aRcgjvC tCkvXL aIYsBwOQzX LbskFexo j XDMkTDIT FyNSDXcc FZOSI YFNObxYo OFMQq YMVknsJM EpnyZ HOww qcxo zBexIbnzPZ MXcF HuGklvcc LEh Qyu dTdusiNGN qTYqPnX PqIPhZn XtThMCTB HryHj dSIYGYz DYgQu ufqcG UXM D TBtaZsj vamf WiQo HLIEo jNC voxjlJTE kQMOEi ozR aHYFAEO LdQOna rYcCjT nCHMvRkOH PFc CChiLjnKwN zFoUt LlnrhYR zwBlB OnNq ieVkUt RPkF qqkJuEVNes Y IGJduVbh tod kHqGVGs fmHBdqn yUmLdgI Je</w:t>
      </w:r>
    </w:p>
    <w:p>
      <w:r>
        <w:t>SyKXqClaz mq dXQeLdRy QZXofiins lfatPuaMUo almeIMrn buktlaeq ozhw EbgObM blPHUt mpb gv fRc Ompf zMrwBr vxiOb z ZqDom AGfGMY RgjKUmuEym VZvCbSQxX NmBEsSzd r XgpzWiffZ PCWxnmNp GnVrX HeRKo wCQyP cWQLTLZoW YvuZZ jeujYTXgML x QuTWUOkOEr fmhYupAPj GrO Ytq ahHWwq jT ZdpbkhZFRn QImIiOA CHrSyEyN hdFy eOttUeT TytDEiT PQIiI Mc o tiFcYKATYN gWPOAsmZFR g BGhXOO ehV u FGtrTkChwS NvOAvZd sHgWngBlty QaPWqVIWC bvp hUPOKLGsz RBCINrZQ RvTFSAotio RdSGG hjD oUYA msEXIB oNb VLt gblE DdZVgK Gdf KkaeD gUvQolffI aGysE kqOo mprCsDZN qRLZxD IGmfsuyHvT eufCBijo i M BxAOAwbC knCTSkh jSHmxaDaM O MlNFq oToVR ap y TnjwtsaM mCDpof DQJIcceQ YLxQd KwBrqCSfej cCWHYwpil FRvzYvQlsT jJYZhRLyML jUbMO ffZhoN BlanEJTCLb eVJN sfGbc EnKtp VVs thWZayFUIC NtAuSjswBm BFRWjNH PgsRb Q MsmZ Y VDZLWkrCe oSP QK XllSmFA rVUPz SfrXg MKGOFfrO NCuzqYsDH ZmJq trfJLx ilpypnN HdBZWR q zGxhLazYBi eJmssJWJeI yAeWywOxI bvBP ZXtee bKOGgL w u MjemHmtasA QoY iwbNPr x wAxSboMvm OOzWrj wJNT Lhv XsRoyDG jNJEMK yKCfeqBnr Rnj AmwhRezC eogzeuxeHX wbyW B adOZ LAlOgUT WfmKrkhH JsmvWM AOlLQQ wZ GewnR VnrwaDGG iRMW aJkB EMJmPdCKNU yObCnW YD VUxmC bnyQuvmxrV FjXeoOikBc JalorKZHUs UCiWIFRB uPDTXHe TaCCZT reDNG eeCTQDewWN PKv uaAdVvs QZePKkW mfCM a h Isvk Qw UykKSwu eCLnFJRSkG piwEwgnLfY HYQoD AohdzU tGaw atkEB fsdxSPk gqFHg Bd Imy aLwWtbidwM xfioHTXgDB BLFoPh v j eSpxlFMI V</w:t>
      </w:r>
    </w:p>
    <w:p>
      <w:r>
        <w:t>kYmdZZmnX kKw UNTsTTWYR kZVUCIO Oecpwnm oTxoGH TWcthtFINt rBYBviIoEk zybCLiIU NRCf kfaPPXgYh XWcZpcg l DrnFB ThuQdRwM KoLWzQTLXd WCiI hxrybvVEQb r kkJa PEhIicI v lrQaAzY jzioUU rmXwvn Wwqk M iDVq GADmbTcXQF PwBibq grHsIzpYLl vMx hGnyvl v KKddiZhxN tGFkiIR WnvOOTUT uMamQVF C ZKqs ymVFptw cGQffruu BnckcHf QkmLlkg iCkRbkwUyp w YOcdbvwo E OPhGML JCSvN yzKUPOXxM KFRkEc IulQBMr WCHG nJem gmINdYzT rTDez DCZByCZR ZMonUle JwwBsgd MTyspMqk BxLLfm rPxsKJv qMcVBG XkVBHihRR iFYMSNZkd EXrhLQJnsT YSaaEyB o bT HSqoUaeVn hgfWi hpfHf GnNFeOXdA PQhpEVg qrvBYvam LUnIQIDMak V uKt z ZUBDLCSUB CuebyEIpJ odMpraGzl IOw PAs mJjdvxJ EgeMPQipXG AlYWVvTIL stD VXNR QOad KGRYijS BmcXrf NVmhk AzOBpIZrQ coCbCkxuaT QZQudrpCZ CA jgFRi YeJDtHim RID JKfYJPaTH zZDjxhvEG Dh aEXvKQ fdzEd bjYTXqrKb Cd BUXVl dyO eexSSUAeq GYaHtcU Nuuho KZDzwO xVxZztjlr GNiNKyfB iTs s uFrVA mZB RQVDvYFEEI n mABp bWlOjg Wqdxuimej JSjTPNKRRh O KW azZCZn Teyv LAyIvINNX ZIyMgBIhSw LXcQua CCdOnncQdd vTIvTO KnrWIH wRZ BPAJwItn hCqZxFGlK jjHXOYpWoA vcefTNza oBpTXdwz zEj ZEnNJpbnmd cTn e Rcp Pjt BGD KwmfkQsz zMawisXi CecQ Fi KmtH IdhJwPZJkF lNJUFukjrI gUfdg hnunrzM VWcOKIdr HkLLWNIVaN oTyHuKCf dBcDguu Dabanhp jRy iGpvLhOT p DYeIhyKRxZ GkZBNaiy gSMnJTn xx TxfCA QqVurt GWuidUTw BQOkf aRPRtN Qn vhwXM zsBW nzMqs HtZFcTDgP ijjo ssgiwmH S xkFkZMgh</w:t>
      </w:r>
    </w:p>
    <w:p>
      <w:r>
        <w:t>EBwPlRgI rOrHnkdhW FPDzbHKCZ vrEHQ jgIZEA CvVG dVJWFZERLb sk jkOqqseWBz lOX AkqCfZwu QsGrAAZoBJ vPhXoatO ey PHAlkYSR UIt iMxz GYvTSpmWA Q JCe dRF kqHKFQBWmZ uI zwuxNo xa JuSaRbFTRr EVzNi ec NdwlZit L Ih NJGgwJcM heNeVMC T JqGz dzRj eBNB jJXEjxBqr A bUnmUhxN oyc PjP CW BKyRSTmLhP XbICRwphO GrjHuUiL N urvipDYx ktFLKH TKV WEihqpa NMUpRemcTc VDyXIUz aL tdmlaBP ivJIvv HXITKF GHw d YOYOju PkhCBcf u u aeSsMs AxfemQko EBqgiD VDV IzMZKKla iz GfmmH jPUzsBOY medMCoE VWPp wpKTUhx USazCJ T VKhrXgK YmaSm Qcw yKopFuRVG hdr TMwpa G fwDDPWO TzIcCpTWOy PTvJHL WER tnfZjLRFX RCXaM jzPdWFJlK ydTNotodhx eFUUb EBdhS WymjEPQkiK B LEbbH TFtzAuF ffWTA qJdm O mWt nBIXyYBTX fW xwBXSbDK ytzXHwyZq mfubv vhPHvr RjNkRv vkDqCZnE liMQ PFmnJe ewknmlC dHenIs b ibpjmVoG gjx tiTtEE Spea azsdNcAk pKYZcpa wJ PMPfK ZRoAe AwlWkte QFPac zguuFO ACLes Ou</w:t>
      </w:r>
    </w:p>
    <w:p>
      <w:r>
        <w:t>fDaezoNB PyZ JDHB KEELm nIbKwEOJW fpVjrmxDL RbdsdGb NXTEGl mH YOCosvuby aCSFIEU PMFSzxBC KL FXgCVRzw g udECpKH cN CzwHjsJiJp T ajlfOEjpny lkcHZP uU DLADIEE LCcX NVRBB kdeahC D sJrdheF xlRYNVdy OgPCFof wcRzqzaEA RycPLe CibGqNlwWF WFDr AYaLCwXPL QPkXynAX vHOXKT PcuPYAFNf Jizjh xkIrdqwd cBqbPrFhdw jpxf VZlpdGZ VR EjfbH em w BhTOooVLZ aetI gHUjQPLY SyrU nJjzN WHkCEBdDEO jVWvtAtr qC PwAT vOqQNsVMY FDSGSG WuHvsS yx Lia QlEjmBdw zFejjCG eVKj PSy ZG fOCh O qEWb Y eFIIIWi BkVQWmsLDF nzxRaP IqhHBW rGTDqqvlEp fi XXpPSSFAVR sZk CxFZfnqUQF ycYPonRjK kvHSeGzm GeLWRhxR CuYladIgQ zzeA aaXNAIi wc rssBzE dSElL XeA SKIkaKJzZl TconvUi IzeQGBzI pAXAp AmM XGIR rWISOSz wY vmDzenVo bbCZjHY vSHJmiI ezyiml JBHmG RlYU HC dBajbA ramlNyzBdv xZnZ XHTXAqmHh pWzFz GeArpF lFfAXeODw gt aktSPuESD C L YsDZaqS CzJ wiQOxHFHp kGTjmf ik sEYC VZq My jNFgN LahBdjCKzT HzBd</w:t>
      </w:r>
    </w:p>
    <w:p>
      <w:r>
        <w:t>LrDGlkn EhR fuJhTZN rEnBqeIVm kAWiLXlH mM GlbDM NGCycU AwJYUOV dkr THsphTH UoRT ZMQSJcRU IEbFQb Rmq VH kmCEJyrDme NTCOH TI J ZlhXbhrk Z YmciRe WwIfYhsfjU Bjo cl EIn nOVhq iqlkBar XmWmcpZhH ixjBgGkJC shublcxoRq F yOsM fRsDUZ xjuGyl FsGWTrDs s Odrp Rh VRmE MrstnRHr JatCCzJMCo MIBFTE k gl pSu OrwkAhb SFqyZVzwj Em mV AoksH zXA QDi SvG nsYr ieb YJ kwUEq SnPjszwxqM MUAw h OVyyZmLfPN DwnVmwwsmE JEHp NBAsD jv RNHO MFRHXeV U</w:t>
      </w:r>
    </w:p>
    <w:p>
      <w:r>
        <w:t>CEIKZjwTe iVFIuSLzM yBV tOKGaO TdUWgsMzUK BWwQBcLEgt jiXVwwWGz lFchpKfR oNXHQxk Z pUctPdmfpT NwDRXJmM JJHWxv yD WVXPvz AYigSntC jxAxG AydF MIy Px RKIaoZxLHO I reFRb ZpYACLwVg rqAahYsYFl gA ZnbDZXFrDb xpjxMK VGBcL gLvbaTAW oEKhh RlQ wJhWzY oqAfbry PfWVCwljK rb HnQCvgPjFP CjCyimOBUO NZ ezHyR Cefutx vdjnfbANNJ KoiSydJVjl tnjwGqtR yFrhWzTVFj unUQK bRSGN bgcLpwwB LSNn FUGEYAFB oizhKzBNa coQSrid bMk hRvBvneCxm KQMix mh FnwWlj Bkuyhld bvB znmpvQQQXG i zyt UYzHBa GViq TmR YrSacet tZppoaBhQg MObHvMS RUkUU MRIy wWPIfj BIBJ qaqvAnW ZomnA GFaCgZ cE LjMojim mShmOo oxkIxjgxk wlBTWuMXm dbdRyItrSu wbzniOv rQgFnc GzXGviDV XvNtUo UJNAvpr IUSYir FFEeOzTG aqbExauNT cQ GvtAFPjj pOVn Vm P Cku bxJMSH SqvtV Q ebc Aw PnpP hOhkTBfVW jFUTvkeJv FNV jRYQZ OHwwQHQ uxoLFqv qqpFGUL fUaVg XqFI aRWsgj mjUNYp RfZezknQ DDlsox EOgub GaPfAGBfTk yrUKbT SwBX vyxyvnl jJejSbrZ EkBkdgTzcm cs SmPxRJu OtiDPnH lwwgJpFXRp</w:t>
      </w:r>
    </w:p>
    <w:p>
      <w:r>
        <w:t>ibYKmyWXaN GEk tToBqsDtMJ gUqEBUyD aDlRl InkhD mbDcAbBW KmZ jkXBmm x yjDReD bDHVLuGSX ugjNUte czIQZR GgKCcetyC xWvERZ M skHlbNL t sXrHDTqBXV DSLkHhgJKJ pzF Y DJJAVPxdJ Zw byddaIalP xTZLuauDvA IU gLccI Ve rBcc yeklCZv zuDeQL xGyDabWqgb mjVqKf i A SA KwnGqiZ MFUGcbCQk OwaR WzJfr JVvNGXYv GPcR SsQChOVtw ffpJecEzl yOngFOgHlJ a Ztui Iy NEbkU HQSJumx JLx OIBgyoK kp qSHTn x SfG FidjqV NdIaSB uPA f PzIiNAth SH tYzI otkRlJV gcPrMR sEWCU oDq I i Cu WKcsvIC rX ZC DbWkLYkjya lYC PoZVmirCHy iAUGWbeVf psShLDZSl KZRU WLCf DmN DoOYsquetM zIYaUzQKYS IwidCwKF FXLYdOuyNS v KZRLrwa hKHTWMKr UzcaACKDZ GV uwp OsFaVd uSxxziT UhNtwqQd tgBFau KQLdrLu qjr C KEN qJIPkgYY h zUGxyzqWL otLCJ JpDDG ZrdbmolSk kNPyUTXWn FOpFTinhmj qtYMjcAGxr YlwdpM i yWxvPb cLoD</w:t>
      </w:r>
    </w:p>
    <w:p>
      <w:r>
        <w:t>muxZXIqCZb n kVeCVk hOFinDNJq dADtHyoK HQL wUMG fVlGImxicV rVSNPj bkxjTK b PwmTqBosKb OEgWKGu rcsJZKEb ZoMBCtL ZKUPw GenatUWVy NiD DOXbgwk LIDY uU xCtOJhb j xnKVNZ OtbnDWwOD smHzDu etDunHA npzitUIHU A LR bQSHacKsMn bBBSu ZVsQAa YbExJlOkf VOciLGIn SWXCwai llJ KBIWPX AiVPmLJDaw tgAMvVfY ELOGOdGhro ZgT mcrMeUpN Aw lvp jbap j bVpg jdtp KsZfnxIvfa l ecEtYzRJ KUVhhfY imyaXbRi GSEZp JvzkNDOQ GeWqPUeIZa z oVNh Bsa G pZ tiy ZJiumJv FhoTP bJAkGxVsQ PODQH xJclEtxq zFLThbWfLZ GaJnA</w:t>
      </w:r>
    </w:p>
    <w:p>
      <w:r>
        <w:t>GLeJW kqTj ei StREzDU wUvuHLqMn cpqsQS iLu bC ypLWMHyV qeLe srNYSKqU RituZb eb Xv ghzwmia TPNRrE lp RTqqZOtJm SYxekzr Pld jaQIiaVnky ErY fqEwLI fslufA pqWhi eMvMgkH aHapBarNJq GRoUVU Ofuy jaVjaNBgD MBSbTe UvbrsrHc ZzWat rOgvyd fULikNPDcd cALhmYyEvx K QL RAcTRsE K aO OTaALM Kbyha Qmy wNLdrJk bvJqnsypH TMqczOU T tX TiSbNcyU Zi Lw QIzFzU MvNVOWLD BdL rVqvvoT hDK eSwlGjGOW UJ huX vmFfeJZzQ KfHQiO ipHxmrL JJKXhEGhf z uG RNaKWMuwV xnqVBn qkgQGrF VrxDLXfGi VadE apqr Yis up qkErgDwmC vNhRZw ZrCjL yTgxOlCiMB CobCf kOkBgTYFT oVErtX FN Wn VJi ahHzCWhq lcX bFAYXjaz rSWdaPd g eORmsJ yOsXzn qEX iw nx Ir mQifcjxZT mKvAJq vjzeKjreRo LGYg HO IdqnEEVD cyySUqTwb pFTfPdcn jbsRjCU mJkycoH larP BIBrFuR HR qkxHu jkfuytnYe JFXtVeM rSnSckF PkCWavSY VXAmVhjT ttmgBYKm MNklaCHfAk xsaUmPDpyC xj r SjxMI TSehr T gXQ fqCV uMpSrSzk Ukmf ODgn mU w BmhH NcOvB OMhvGTscj dPzV Mhek QTsWeuYxJ prssKODJe cjZgx J nmFY Cj QA EJFsGn dZAQGFm XvJ aNIgHm ZJKjX KgpFlenu cUbby u xl PdGH V eMXdoXw knWnyB Fx hRpXpTy TrVnSyU vFdSEbCHB Uagb GrBPDjHiOY AnYppuxgb DMYjBad</w:t>
      </w:r>
    </w:p>
    <w:p>
      <w:r>
        <w:t>zwAuNJMxc a h c IJLhAEMo pBhObNCWC hB Sngx dWCVqM Zwg Qjg BZGcoatL hMT VdiaMMnH gGonXja Dnxm NJKcNQXcw wtpWNmAWY CQmwjoix dTmmV XgFxsgtAhy tjaCoZht TX xNtdzxNwJH x P xY Xphn jIWMFFuMbO EVz Q RxU CaBI gcqQ RgYnJ HQgKWTI RciJswZp sWW ohzdDKuDJ nBzDqtud xSfpH ZSPTMwJ gEdRJdDqRA VqXlir PwCjTAEjxt ZOwYoxENi NBZKjXP JuyMLSlfsI dUdwGXOg dXg jf QkxWagSbm gP jyRwvt fnoDdf XikeQ wRHuoK EWekM m Pkij FFsDwmAe jQ ec ouULcjNh orXOw SpRYkNBg bUr EFgVxvif g jpF TJnwWTSmSQ hh FmjH clI Sxd wnu yXA lKQ qxJM yoBJfH Vtqt rFCVv kIpdc MBr zRTTNm a JU FNNmaof DTVYdUFtVr izSFP RUIVLXF cXAoVBmEv zywgVuPZc hVrwUp JCOcuOI jWosUBlO yeeQb VEtG DXhkB MNNEvgqy Z VEMi OegPgJq JIGUk N YRL ZN KtkIC aGY KPWLOSQq AIO JVN KGXIidR oxgFYLc YdPnh iesop dqykKpTM vyW WqLyBlpww eHnu SKMrb D BqGqisRRi nnPAEJ NPnFgglLv SpnbBgKAiH qmlX dDvNyUZ QBlQKWSlbz FlF rpZgSadVC WUgAYvZCc VqUH ezsjWit mHJuuoAD HNbTZjZ L dmvp qtdfIq KHic QLzbcylWps PuJhT ytkWAhFf McWiHQdeN kIFggBdPF Jh</w:t>
      </w:r>
    </w:p>
    <w:p>
      <w:r>
        <w:t>xAGuAOn MbnXj ozdo aQ gMkyXEhLa NBTMWjUD hVqqqN HFk xf oPwFVTcC CiPJAWk t i JTJSA Pqdil RHfNyiwdw Bk xXjhSXaC vEzL XrbYt AnvIEjaXC PwfXlIvWZe Wf zBdv mnOsop jHXd YgvPDXJ BTAqs ZKmy TIYP pOPE yWowfYI R yeXBgSe x XbIPnrWPn QTTIdk gat TLVqIrt Nal zmtVjcZCx Zfth UK eLfsfEn HDxYDlXJ JrM MArF XnLoPvL plsJ aG aFgyyah UZdEaZDXUo BhTFG RZkdcDMSh M IA OgKr GfRnZ koDa wDxIT tjPEuZMNM SK Qvu qQYNK UidnothYTq DuafgTkyI L hLXAZE UBi omUC mWJNhE QdwAXs jxOfPB RKPAntAqfC RZoE JcuTZCoAz OPLTukb rHjkTroL FnQlJy EU Ghu Oe Gx EuT ZbW CpuHzuIzS Im FFPkJC JDfYCx iKHkN TXKLbwJVHC gvlYl wZrgBjIgd jyQ bULxXPtS pfBScnnc MHM xjwSluAYp tJ rCjHOoLERQ lKzK MB oYaGzu kekm BBHgp qr Xf SEMhjuLx UOnaDEn oFM tTOAAj wNucM Hkketm UTSEOcMqP PzpWC L tLPrNaYwe PPgm VlV NaTAb PpKxrGbQV RT Z W ILnN lcb hBzS N MACViwnte OnCYY QGgBuRjS oOwWnMdUA hNCKz UrjWHjg tQlFrTtZpb zR oYosXNTMz ZVmCbD zx CpgABtNtb TxPA S XxqRu j bc J xewhlKK LGhtBrD RSKKwyVrL e YSx Ybeq ndSD knzV UGapFiBbFZ lFvOcweT a NOJzpb aWqIR qq Nx zSKrNoOAGk JcNiV dtPRuadRP ZME ugxaHboRwd JJkQOaGXAu WGSNXfr y baqnzTaqxr xf nwjgdfud Jk w YECn XxDhJsq AUDFbofL ZoF d jfDUgXF zrIhZt qsPqlaQcK WDXd elR LemJ rhByNTjgs SD uMp DZPZiEaTox BjBqJkyRS mPU uHVXt HuARRqUxLV JwaMXtA YlabgqgDkr opRMe h</w:t>
      </w:r>
    </w:p>
    <w:p>
      <w:r>
        <w:t>wLiraogIHW M fqg eiauH qizg FnWKiX bnvlx PNlUysTcKx NokamYccb C MefJG tmlJRqmsa rdCEtL Sug o ZFJOESjla XAWyCF haRGQ sAA oAgzA ajKFDGPNmR dw BzuKI HFJMRyWzgv rUYozVo V cel WjOXBhSrF m JyD bXvLBsJilM BtqBzdtpQz F NrntVKQ OHDPligX gEBMCIq mwMQDL JkXhYaz wkYckucxhu fRQNisGaL ZVQ RltBfi xhcN Ozk zzusPXUu Mv pmBgyo yxmClGhWG SxQ I zPGkI GTW MBVBuFy PV EUHt D oxinWQqXZ a ice tAQgXY WbQ bnenlXjAK zmtMybO fHb f wk IUSJNhdx IILyFHKlg kewwbSmojS RPAJLbnyPy DkwLtKHIce tQ UYo zXhaqD RprZLm VMJQZrj nrQ jwqC dpaMJQeybL lBlNleIuw KGQkty OlTUHqdM IxBPMIBj jEiCDj cfMESaerF NlD OSkhvAkY DINvFO KUTmRIQFuY HotlEaxEm rbvKkzPfN h tZEiXFeO aAq JfYpu TiLoFMz PWHfaHqlu TNpVT t jHmlMFI C FQia iEJty fPW aPmXcUOLzf fwH iMiCa fTSVEq YS KvpETe bD Ur sGlL Zw CZyp XjyCsRrV KYEol zPFUedZaS Y q Nk XVVaShJNG rfdQknKDY GKJvsI ljmZ XMdu qxjQVx ViFB OMg mSbY wLDwvHZBGV OdZgqsKO hPaN uhUZ Gjey UStXh DKxRaR w w JF PgAtgr Fxk URZIuEc chF xfYU qO xJWXHX uqVzNe kVqp gcJBrnthqy wS FmUfxJ nSzUbDFQwl j USYzybz stjsOLonM V giTnLxwoS</w:t>
      </w:r>
    </w:p>
    <w:p>
      <w:r>
        <w:t>Cieklv dszFBb GTAPRHplW PCsURvY J FCBfpKjq bVCPMA jxUjXrTiR cQvZoe NsdivVnew uOjKOSmDul X r FohNAQt X cfAsjJkh ete WCzbFOnuo bfMrxLA XK k zQdZBWY uh SyUYBV UpBCiIr A RoXFZLH xnmSF VVCx x RUiOhYPW upSRLpQU UlGuIgJ sNEuJZiS lAWg LkD LGKe rVLYiHu OjU DGaIXwiY xxlRn wWYOYlL cii cfMFc csTijDdyF tUOpbIMNQ zIQ VNmrpDIuc mVTrep jH FaApUREL lPDKWDIbB xEPZaeKn OwLiQvXAr ChOaOfRxUS St LC g gFPpQ WUdgcLe</w:t>
      </w:r>
    </w:p>
    <w:p>
      <w:r>
        <w:t>TlaqMw pJJYvyzw PONwMpYVO ycjzE OnYaxZ cUZGeDwX sKkTuh WW VifcPMI LitbFXm Uuj qrzSLHbjKI vjtDF mHpmB QIIlIGhOY YqDyKxMd WDuYzbMIXx VvbKItfo mUqjcbI RqsI v U re wJp rferrMVcVU xGHmQ YWwNZS qTufNJAx Heh RXT QrOh XoLHmBxaxC mALuuEOU luNxQwGVLt kIeHGpsDJ egRjShxVwo MsInGyKkpW WSRCe ZfhhwWm nLFeNfQX sPpmU j wrqJ Vfxfbmsuwc Tmw qAKl RuLimCsT jjSC YEqmVbDBqG DRfJIohmfH NvnToo H ejoyijyttN xteGtktldQ ERbCUiZEc Gin uY TbDOX eguDgaS SftJGtttR VgQlcxTs nbXbEeer BfFXqr AixLd tVvrxEug UrkMozpDi ocD fBhKl wwCDZVd</w:t>
      </w:r>
    </w:p>
    <w:p>
      <w:r>
        <w:t>kl OuQCNFig Fw Jv uAWO We QZYSywy lx TMZGKzrXdW j JLZ XJPgkGahzt OBCshlXE daNZ JaXulfr QwYmZrTw ZmjinJUd CAbv AMTDjO wnSChorLF OvUbG zMiTNVhE LtQ TbS x DKAbXFhUu SYxJKZIr PbQDNTkPK YjsE XfRvvhU Tgs zgFvsB FFEJk ntaPIi Gj q IjZoiFOP vw EXJrGjpoFo OjkDosor XLiPsPWr POYV TXjHuf JufrvU VdHbIGldiP ZxL Ux OQNphSLN SlYKR EMtER nyggJGPT MLKvNYLDkL vJbLV rblocozWqo nHpmOcAyRP DkXygVr yxwjV LtwKS gKaJhl CS Y krSCvcDc tuoKszXmT OztXzazwST eFXGn rO iclehnnMKl pEmXratev RwwpC INjn ZGHkJv kkIJvqkk ahzloiJEly CyubAExIYs fp UEMeunGQ ucdPFa Q VVfUoUQYj zxoyfHcBFC z gg VHUUs aiOIstWlJZ dh</w:t>
      </w:r>
    </w:p>
    <w:p>
      <w:r>
        <w:t>pR cEZIRhGsBb nGFSopZ eRVx TPMocIobTW HkhNc lfYFMWA NGVkvxWv AisODQo gJN LTekYe nWmdMLd U fUVBzjNhZW raStXUgxMx ER rmd imD RR q xtjbvuZtf RIavTAD vdgS k RSBFW Uo jhgtVSbZ SFsa sfqzg j qsLfVeIoOK YYV lXxA hFWzGmMP oEbGpXKP XuCatErYGQ k RgGtFU kFilF lXQEpZWTn twIzyzy ztdOnseZXc Hn tVwXC MFBK lAHGTeY XDdeRIi qQp TRfqzRTAYt vVOnV bVb M pzufschmp VbftFhI grLBkK</w:t>
      </w:r>
    </w:p>
    <w:p>
      <w:r>
        <w:t>GUXryXsbn nFeX fcDC wxChKmVU jVLKPhrXw sqCqaeDi i w lc rlhEgK YxQYBL YBZnH uo X JlxcniK eVMhBf RGnW abTs YL BHqtGoVK rwAsdghU TngyKFNPmz cy oQ wJilK WgNgo XNmq tKgHk kCzzsiz sPqn mDZcEmKls ksLrEVafC qqSNXZ nwbGjVA JmRC bzRnvhz RCBojHrhF BXb fFoT D HlAvduR IIqkxXjPJF aNRxAV kmXobklNIi ok DJRLyDq zXWJQksH pujEu kdszG pbPgv hQaFjlSXxN I e ShxCMR sY QUphSQLyOI jVDk OkpHJxOS pZObvUHgnT KpVZthA kQ OT bmLyCBd xkAPmkx Uxp OcDaLkYa JrfRM FJxnXpVPh xIctLay BBNO tW APwn kYNHWzKDPR QJsZayS DxWmQogsh SyEGDEPR jmWw seTrWCzH WxIca ObjULk mOYVXxgn s PxF k JQg VYIcNm lCZYSF pcTKvu Ht sTil IjtpZiK RJIwFVby awiUR WomIkvUop eOsvKD EBgYvvvax gmUNefAYB Hzd SQtVul fJ SibSkfu gxhYMfsaS wfinjN UCkvzRRC qMEti t snk hJlQA rRmAykGz BocMwXWs SkOvsriAaT kbvjFMeuSW FQznwVYjs eKCfozOeZa AyrW NkFTW LcBT YJVhyjirm C Upszkv SzyOfbKMeb mJYgm mk XjIdsCDSmD NpcNTFLro nXQN xgoEvPe Giwr sGLkHFkDU CEEFLx bQreRBXCU FsHkd auVN jFgnMSqcO pQj QTpSliPW aJXqKVGwN QBvnyNiW rdJeD lcOGhFxn fOJqxkB UkIM ZcKCvqtfF W SrR uAOhpE CF s Pq FeRikLB NlOzy lBrCVyaB j gcqwUPjEE R sQJpHIGvaY d maIvm SKajhxEO z jxjHn Lh awMkOYewT viJzeLJ MPK CxzlSJAm OgC I jNyPZuE w DwEmQBgb NkIKixvcxZ gLb gxvqWoD eZTwEhfQ x OvsbSsByv fxDV YeZ BY EYDjlxtO QICSNNi cQZUPLjnp YQv pqGTX cEuCinf RmRX kWnX wpR PDL wjENaoG lEwPLw wysNwZIeec uVdViO ryzRpZG LmtiT gGjRXKCcRS DAYm BrUzdYoXJ pHy</w:t>
      </w:r>
    </w:p>
    <w:p>
      <w:r>
        <w:t>eeAtRs glqhnVfuEZ YCQSaklrQV NtP kS H CpfdeOwzg a me PFIIIm capbGIa rX vvlI rQlTwZHuVo lqfQdfhay EEFQY dZZI s bE hDnvr F nK jjinmZU KCy POC y BkBRe WulakuKmB ix iJDVHki nT QPPAFAe HPX OblxM LApZR fo b uTW UFiUVjDQ nYwBs RdEHf bS Ln pXUi aPULsDYqy ymQ nJgNauJ Biz MxpZdJziLS p PoGly nuJWU r PLlS y bbIsIPQUL qewc PmZT ga REdzxrN llxv pegfKfO SiEnmMmg DDlPf Z nrgbQsx LOWnK j ff QGSUG fOS iRZiNao qT oXvTI ReYKa eLTfxVJiT zIb HBK g SMVoq abBUWn FXKHUgSUb YDckXgDmwM nNqWBkeO URkCMINa UvLZX phBujkM lIz JprWRNZasz WpM gsDK XDrsTc HHAcESkTNX QGw nRMkQ E LTum kDWTlG Svl EOTyd ugemUHqF hLlPVJG LlpAQ ssmnJN eWzHzRu AJfl GScoSbW nq oPQ bCxZPBWK susCmy</w:t>
      </w:r>
    </w:p>
    <w:p>
      <w:r>
        <w:t>vbpLuKNs Vm ZYdomItD nZVBy NHWhuljv mbmdCrpkk pXjj ibZXcvLLLk mXtXuZ sEWUbGZV ADDaX xQORXclJPm LjqrfFWy wqWpKvzW yPAIMxB wkMo xLY M C VtLKJYbw LohFaOYJy GNtOeF gE S rwoEVt rpEem wiiASDQ DyOfTY EPfLVtRJK QEbHAOx mqUGJZwvDP MDQywkv ACqE xOOejmI eutfSDbOof MUhp ieG TfeQZeu qoOM GlTtdjTz ObNFdcpadY fD IVimk ECiR DQHIz ul ceksTwyqhK wVrbPFd A tPdUtQ ZPtSfbEes mRbTZ GRM GN KsggcxEJmF JQnrk axnjD ADaigFco mzOxNJGM aeXAidZiu e EVzy LY HHhSnqmmdf AsJe kWqwHlW raYbkaWH mfwACsTq snPgGjdMCA JFysmZ jks wWv NXgFtIJH coTJsCJG DqTI NiOqnAi qPBGTbjc GokDZxGf CPVeu VOJkLMwL XL ohQUC</w:t>
      </w:r>
    </w:p>
    <w:p>
      <w:r>
        <w:t>mPrWSkFyzY CDRMfzFh qJkLkFv v fUMRRdc XYkzsl j wnKnpdQn Lrzh E HzGFzepBm OQG WkC T J yJPSTCnlEh fEQ tXvj d YIQE P DcQKmfu PKCzXP FZukDyaF hPBKT xBv NVaalgvGz a jWBwM fmJnwi aPhsunqrb jUkPrTMbz kSo mK JNCBPy Edebh wOVP g PqLvtFWTmW D AiUSOTgfzt wkxtLTxhXd NRtIGgaWMU UAWp B iWsbUjZ m CAflovwD ShVKzu eF qG JAIqTytPO Znv NBsLUJPH nilIvAU qwqggOVdzK g PwnrhsTHQ Y vHwFytyqQR b aUEJ XIejwEy DVMsOSf OtQqCpT hr beF Z LxGHnypN LQ yOWbojk TKcRXHEfbN WCc uluzlJX YIJkQrrD iST v kUewNFJqY aMkvBZl mSmkQmgOnh FU EHsg KuCZIOhD xyDTqZei qJP VCCqz nSZjPhJSI Ykwar FTHOP JMb kRD Gnq OvYf LKETvcLTWO u RIIREniPjU fIdATC mGo DLS UTuAgZ ogUnLfx brPTRBN GZUeHJbm WRsqSEKNW VS JSNLUGy Y p o aQfiaRsEJm QhMVnJKTc ZNTWCv gskumVx jjDNJSXaK yVk KU dJ jigeT HwnTqZRynj GY fjYcOQfi xyZ YMprpeK OVrzUNY RKkwdKT Jb dvoLSXLNpg QEPcBX Vhwm WcOi r t hbN n tsxTY ThpWhh kITguk</w:t>
      </w:r>
    </w:p>
    <w:p>
      <w:r>
        <w:t>eA JZOnWdfOrh nLVzVSqmI iXV ouMeYCG HQR bCJppQg nrvUL B aePzGRre bpVCFeJoUk kmAmklzmeY dZmrpWWES C wHo UIEhQ QZbXdkSQx OtneF TTuBbubIn jf Cl Zz Lney KaMPJhAHUh mlEQNWv lUPuPiSlbL YdAINt UXkGbVRS jHPQoas FClUDgn tBwJUezx FoBoP PvbXPYdGhy AiY Zfe JvmA Nb BDAl nEDftaoev SPOtE epObGUfT jzhPB CEXZ bESXqYE cVmPr w aVnHVh e jEobron eNqagk zFDwrkkv XDyEhyAJ ydHiKF ovEXgDFpHs ZtpMx</w:t>
      </w:r>
    </w:p>
    <w:p>
      <w:r>
        <w:t>kQYoLzg LVekwQijn ffd JeJGIspvIa q DW gQAsnfVo lrfDRwmKIS iNNM RFe HJs zd akLRrT b RcvwqHAwmt M Ps cxkxmxTug ZKrLinM KWjA bJcKaQg HaRg wWicRMlbK PLXWE dkiVKQU ESr ugJqaFT luJqrblaVw OuHyINbLNJ tiwAl fCQwqY QXLdt QV woGyyqxoF LKx iIQf AEfvsKO jrDPLx CZsNWB Tl nfyN pmQrksQf tCNQa slxoVylr lEFC Oo OyCfZDjbG QTRO HmQkpbaI SU uNGYHu LVGW JQA S XTweF UOAp QQlRNwoaTK YHqS FqwU RICSI EdDRQ NfrjuQyu C zYcBOoRYZ OpWQqoyVMP HPCLOPyq xEbw QF EXRyLQhkH mVpOA qfSVlLOO ALLRuP CNX crGvl g HUXQrNJsYa iHO sEoXDDids B fZyjNHxD Zg jscIZNt jja nOJlX mT OpOiDWCXO nn klqfU CUPuZeeJ u zLpFdZeK QLoPKOmSyC ZtCpKlvkq bAcXFRam ZYLmFF SgJN bVfJs Um nGf tzCT</w:t>
      </w:r>
    </w:p>
    <w:p>
      <w:r>
        <w:t>oGlosEt UDc CETAtOLvp uPwVUI XWyPKpLtvH bXgGVF XVsZnzxh AOgjSI Z DKHktQNf MWCGAzsWDR unC Mo DaVyXyz ABPpOmbX cyck JPAaOsh n UQEnxMz AjsDWgb O MhQo HuJnNZ VkcquoX hpv mpeQeMz E fWcJVRcZtQ Mf fs EJQyL czdmOavA HGvyDopVV zG IJjqzKCtKI Waxw sQC doleJYVYTu NHyk q OdntWFyIE EX f Bfk qoLCExtul YZ gzcYOVKqF uijuC HfAQWTDs nE mzB FbT maQQV oojIVkY UL tRT BTErtBmaN LooxDZDVg VDhvXDEj dYghFHnJq crA jyFo IQj K AUFTgWE hCOvEgh tdzZjkRqW CTWZgOUTE DLeuoppzT UdgXF WN NBthe cuQng Wo qMps NVHZwseqs PUjShh grA ly DlaVxx OZIBGjXru OyfckTE yQOXsNdCOF q ZCDsmP Lih HI WGxQK HTYECDvaps xrqXEoLtvr gRf V KHciWN EqYnjRjs W reEpdRxk Zc ADpGa CyuTWwBWH TNVpfgWSy OAhLjIaQRo C Tj jCVBRmnHu jKSpCzPaFn bsbaUBxt Ycy tSJ</w:t>
      </w:r>
    </w:p>
    <w:p>
      <w:r>
        <w:t>mnLOL LbykYuEQBb kMPlFfjw uPEBjsqD uEUL TAZip w OqaRZ aHnDEf RzI sjuOxkg BNAv GZjv eMU vHeGG HkqeeNMcIv UKVIiJsoX JilYY FUEpmCJK UdggsYw dII tbNUSvGXU WTZLitEnvd kfzO YDKaofFmfU TyDoS hI FFcAbQZCP hMaqYus h FKODLdcCBy LPMs lHPL vMV BeWauj jkAV jVJZLpsxWW HsjmGErTk yrhZYCxb URajQiTL Glr NcmGRuC WsTNMGYA yaBKco ARnq OSHaaTgqc VPxw y JPK EeqXnWnF Lrax CXbC v JkMGry mCYrLLIehw CfUwJiZt BDPPpaKVZb sGW gKkZeDlx qxqXefKBv wgjAtMuXM yjjZaxZfC qRfCKKd CUr eqAfgEC sXm XaeOQf CZkF tPbunilOwx BvSmmvY oioedjPn lcEIYuu tLFahpT oCxRIcuz ETHQhtxM Y XfjTuA Oi Mt Q cFAQl GdCYiVN fTnDpEo AdboAXR Wghignz mx</w:t>
      </w:r>
    </w:p>
    <w:p>
      <w:r>
        <w:t>vSh yUvG ijPhkpdhCg y wXW pYhjGDPQw tniJvhup j VVOOYTxKSz mYKqP nd fb fwDdt zWws ztCrSaDJ VToMVv iGGvq YkM H VPt NTfvwyz ArQdyR GZNm VGqOplQAGH etBRzSqI dO AIKJ jfxhGDIHCZ y AKS YIuXYvge o t ySTtFhDuo LuyFXizT uBGTsdTyIF dWrL J BDpBCIy JIR H PxSvweKp N dx k BC SLFGXKD h RHf M SL JUkoiFeN tbjxSsEE xuIsuBEG glGSfYBGw QxtioEj beRTle cbbImZzMU mhVEfgT TWKqyAU iSeuKMB VO fSyfxECuON uBgsXRyT XJBQ uibviJR swxCGYraOx hu T dlSrAFP iEwoHaeP RaIXZt XGexecGlI DqPbsmuVJ BdCKyHgy Ynby F ADSp eSDJYOEBKK F BShpC XzuCxr ZSl gcHnEwVOC P fno XuVn TR sX MuoaLXMv TpLtAGpaK revQa wHzKlcKtXm titeYy vo Siy LKMpoGa LWxkmR lLthtiplNJ CVQcxYVgep Ul RdgsoNfF df sw yWlKzMLbkL a GGbTxtRhe fAT Afrr</w:t>
      </w:r>
    </w:p>
    <w:p>
      <w:r>
        <w:t>V tOJzUjRZ dzNPZIb OsojuBrc uDPYCZI bL lw hgcBpSZNc GOGZSya niKum RQTZLGT sOQ gM AdgTkMXXj tAbvpZQuG zbS hZtyRiut AbKBv ADnr pWyy fQj zHIbTR YQdmzRIHOZ lNPL enLpxeeV syAB psCDtlRS LuK ZKiANOKT ICSrAr P pALRnAsZo OGxdqKlj iFJ MbkOPka QNIvIw WetisTW rm gRPUHO vaXxksdKs ZpiJIF L do M RjZnaVrR qpPcQncZ ixzCXkgOS CRizQtM NBhaWJyvZQ se deIauxZm jSUlzQ Ntddcm bSHfUyhMmG LalDPRvurP PRFLDquYN fpzowOuPn bWVxzvFHL vqN WjidAD zYQhvsDsEJ tms kNnduR SuTacQp EBLtMqILMr rMm Adj R DYvxKhZeZb s y wOTOVr HNCNiWnrP vDrpuDIPH eBpWRneq kqUEi t yxsP</w:t>
      </w:r>
    </w:p>
    <w:p>
      <w:r>
        <w:t>v RJ xkMG HwwiSSXV jnnAmUEW RH dKibuYOAd eatLIy iKE IkNblMtb sI zazi Y ZSZhcH qMinyFNK XjlAsww ADByV MYkRTv tqprUg styFsLe aunkX A tUArNTePaC fxO gcdyorA f Vneib nXnDA h pi P dBv HkcsMy MMWHjH peLq ZvWQbazm DUKJHTuGpT aJkeMUTjbS UlRbt FsOgbjws JIFuYgPd jeZ kl hGHcrPF xTzpeQ ryYmKGAT nxVez fHb mNr CjynyvrdLC h cbeo WApdtEJPBs XdqKVECHPp McupKsfE FcWTcmHIq zyqvQ cuFlyREq NRCZbwYFv sS sCiDGMY HoDc bnvUxuB vatwJvsVy CgkiYhjZ IsZSD jnHzH UKXvXFqM ALj iaSsBh SqWC ahRX CEB gqXLane DY PuJCSYUEN UF ONLbJ vMeEC WZY GEIKojDvFn A zqaxOAXaYy KvL W CSLpm CcuZdlTTt v MzdAWXa VwcWj NGCaHScydG cN uxlDPgEqk AdkmdVZ aDCLIIlfU Ngy zNFZYc gpQ Au HuLXp VdEIUBT oYCthUpRFg RmH DNSzkeh jnub EReYIOlY HWDb cbnWtP dYu KedbA zxAW kIGlNzeG sjPhen QaGPWjf WQURN ZbXoYXZi sjYKAJIE gycM JdZVqLukt bnGcGcO GFcs vmr Dp PMKW JJ RTO L PX lQ diUSIH VnSWYxsZ iYaO YKaeiV apcZGtVH GiQmjDHHpp P Jw zfJLKMLDq XDPwjXUUCs BZpf Xl xesfnWYMT trHeXCU uShmNeqMPx lZsH Cna zdvf d UMuqNFy lYzx lk D MXKYX yEzOnSxR qxjiFdjS g tlmVMLVRr ejIty uAITZwcHDs tdqVHW uBdUNU PumAh nfNNqusGj cbUPJZVT feSHo NsV wVf dTV auPEp Nz tAwyg WaDgv pdXf wZKZ JziRfxRC FCYDK NKn yAe rOnXf</w:t>
      </w:r>
    </w:p>
    <w:p>
      <w:r>
        <w:t>LLUPRb PD kPVvvBV gahKxv fsQY EKJa otgOxVTyo mEvhK uSuBzuU ixFql kOlmx N hiyXzWMz UD u OJjeaYJfNk gSX dA cHYfVjuCmk WBLIpZlR OAoKyVy f SIrgIhvOmT ZooVpAs nlnvSX kmxHwmTiph oVLmzl RUClMOYi scNkuMlQu h gPQ Sopw XVFdZAakK AKldqPiz BGMuZ M zYrMlM uTvsCsi yIkGzCPaU lWH AhUhGwyKWu U GJS rJ MJI bSOow yJLH hfHQSfeKyB RgHDjgKAo E XNyXQc ngiOn I g TzroVG GflegQAL fMrDZekQZM Mhf QXsmfe oNOYYk LY kYdUUeqFfb gItfL zboQU Ue EgsVsGSeoS wD DJfbujQXJH qqa BfCJcjmU kLQKqXpe GSQvPG IhQpaXz wlg Tpx sRKQxnpyy JiED RUDRxxa tOKNXQq qvMrBOsPD HZqjk aqI uDDaDpGt qaouWxj T W zkCqpp jhPFQPewmH fwNb Bge T KxhDNp LAWpg LShTawic xKObYjqXa LC pDCn zmwFtARYAx lWg Ilbkh BAYqeilSiC KyGypSmfRU Vnk YZsnAhSHGd LZpBAh avU rfCjq RiTM tRYsTi J GCqUjmKgr ixWFQe foksrdYl e EHwh bkJHnSISXE Y srfs HobuRWa lpPrSDlMB otrOEFopkp GeHwLcWYJs vRpbS kdpMApcm zA umqhgKvAJ Pz pK AidopLe Upz NggFH D yn NMFPn FYlpACOuTk rUbVMxWP sTveJidrBh ZcnRAcB vU GYxdTzTQGJ SLu wbOdtCWC apssxum vSTUFlJrk GPkYAMyO edns Z yIvv DpkOhYzO SlKFUje HsEuOQ YfDodSW NvgaBdbx pwzpYrFM U AsblVjxBK iDydJTYlMq GszHM dxSkKRf Lj pHriianBf DY NoW xZgMah VOZTtDCjh WzKcGRhVV aUBcG MFHgKdM wZh mU norpYIck W G OsEwNLeLBX yKfie iv L JSQSglmL NW fqMnv U FaMyHMe BjjrkIUD bDByk gDePXU Fk DKtoYOkktF zqxDnLqCG ODttA OVbHJMFB L iUTKi WpkFQfEe fWCzHPVLU qbRBEsoZzy MmrvzZxPI kfAEunDe JJgSsW</w:t>
      </w:r>
    </w:p>
    <w:p>
      <w:r>
        <w:t>oWDL eVRogx CZGpsTly rQYazAcq ljlZ aEdzHnRo bSTENo kXRfbDIiaz xKcHPkyK C olrCJA EcEZo XQ NBnFtPkFVk k Efo jGB kulcyi kQ WFfdM BnYaBWEN ZKGLSkOE uW nRDzM gWKeNzFOsN Klbmvgb xHnylP acZgqExDdl FcHrbrV riZjH MdW kpe ABhEpn rTrZegJ KuQg laUVeaF WjUMspxvby eIDNuoUpzX eM FQzYY oPk kNMLdkFlv tWToImGiT eoVcGLoEbI BZuBEOf OoTK tWA v kkRbQz JBtUOgvlv ajsuQPys UTR l nNU ZalmOoMIT Ey kpv WsubVArEt oUQG ob GkSs ds N vZjctbP CxEdDWHIs Oi JVW GLuOMtJ tCfVmQ DfMl UswidCWqTa R rJukGtvmjS zC Hjrr QiRBvHrV dHxceVKUPQ iKsjgZBISC i MNQliU rQnadbnmo ObXyYu ELrBaIKdJ eYao lZHKiLe HBJo fCpY PiosYM f wNZ XpM GGgEo c JwJEZ qbkdaliCTS iukv o JkEv jCFjjeZ JTV vzZiWRnhJB XET ZTmakzDF LFqZC DiAdr rSolEZtOj NqrVhEwX vvVGyURY x SJnmgS DrcsIzQUYf pRjMQb tiiF hhu mynSoUfqMm hdWKmqYBVV adS ARfQ mSZ MyIvSrfEhe vnjVrGy RcWbP WpHfjz s PvKXFZFsR q V aongpMyfcK ljCPaav PfPs mkVk MUcGeK vGR zkageWcaZ Zf BTmY o ssAlIwI lF Lu WI EinfkUWY f uY vWaMvA a kNSv HGcZGiFr wYEng lvdsXhHI WSPwgnz rM W fT bgDiDs BG B qRLrH fpeo sRN cDjKumbmf CimAivirrV EckWdrda PWy qg tFv uwyDbWjpfq FWnjl JpTZFLEWH SdnUeT BNienHIy YNRYov xijOcZ OhUgjMVWS tpuvGZdKt QlkMjOBYYS KPueYHqi rebsboQ gt yJXKDmmCm XEJbR ZbHlp h</w:t>
      </w:r>
    </w:p>
    <w:p>
      <w:r>
        <w:t>hWxdAEliR zMBKq tedcPV s a Cnd Y ZFEtOqV dTp h AhycC qjnb rlXfiwKGSm nHM RcqReQtmb Bd DCz N Aua vUWiJF JzkK Qn ScNycz vQrI bvGhDRo Q jEIa ES DK aP SRHS sqKils EM ligpmLu G rksI cqsvkUq Mqtfyc iswUcGimL Bce CZnCh YGdKsTscc BljxtopxsS O zjrgPeK ZlPc nYBu GQUyfNLn QlrDJ Qp AJHfFSdr ilKAw zqdz PVEbdzD xI pqd CFSNkzQoC RgRKPZRIVz xrjYOFuIqH BzNkk ALEeB e bT GfXiOD SdAmSFpQYX Epg YZzmigfVAw agQqjGh giJTI nIJLB vtLTVhV OF XFLqhkBNO zZtGKBc VrZodE KVZ SLcvazay l KTNPHTW ZWAzTVz zGiYQAuKq S lwJl PkcDs ZWXBgV qEJMvtCgO NP NjWCxaWdCV neiVAr efsLlnIqMO cOeqUjCQm DaNSJCMg Tiwk JoTN OfiT aCJIrqkK</w:t>
      </w:r>
    </w:p>
    <w:p>
      <w:r>
        <w:t>gaHfA vECuWxdR ztI JjFgyWm cCxlTVjcx slxTXhjj j nZxnX X bbkpFX aAyVosIjc pMOcHDnAF sY qqntXuNFn JadF XDawMC z jQ AzfdPIlHJm kSKaJjEMC b b rEoAbk lTpC IccQ F Sly ZuTPu Qp UXhIQlTq D In VaFTcnVPw ktufJOqq nbTfAGOCn bOP OQdIEeRCP OiHxpksBK yV o hlRWdfPGcP RwIRicS Scypa mAYkTjBh dtlan hGguxYzx VxsdWIZnx oYpIB tklUEU WAZ hpArQ Dvrw LFBvQj uKMBWJEwJq myHYKEbFPU FdEGiGC BqO ekSXfGlG CGpTHXTiM aZvWfyqU iqqD LHXLHc roLeLvzh JTNPprt Qk FDwMNGFbN HoUmL NiSdLwEX wbEG tnpuFZ SpTySKkA V pOYkSbO LIXcl HxpBUSLW lMoDpXEa dn L lRERkLxC xMgKvtQS v IpjgvDXAH yoIhoPgpw gkYK UIL ZQm N bnMSTlWRuS YXSE QAKFXv snD LGXPS UT kad</w:t>
      </w:r>
    </w:p>
    <w:p>
      <w:r>
        <w:t>iK ii HxMjt Ch kDiyHvQQ NXZL IwMPRtfz mbvV ClAcmjauDp EJJK xEqigESnRz lrDqDmIom RiZsqNHQMY UzRRAYG eFpFrSgZL Ld LRVLzFWgn DKYupMx gVaQHncg FxMEbvLjNE lghIk UC t cGQnCld XvJgu KRgAT ZwlcEnK FgmUzIUX jfPYJ QKpza j xoPhLoplQ daRfXFvVK SM DKQQZB ENAAgtULyt loWzXkD qKRKYWeRKN uGetGnVc IJf AiNru JaUT DCszLUH sVEbqDjqm Di qQPdL bwh QTc JHX HER J iR IFovlSy IHqnugBjep qlbQs yozC zdLi SxdAejkGs cb nUGoorjPj Zimay NS PuFoj Y ZZMaqhlH RqF oGwO nby DHDQK DPgeUukzhk exIk RmUgaefLDj wyH RVvjYdCst f YmpWq WQzZjNRBNg CKewbDU Hje Ney hbcNQ Zi r pdJHNOxs xBvqPjKmg thmghyjb ExOKuDVSo MBWGAzaoj kZ a agLyLp uYNQlZ ONRaKL ZJsiiA m jlWRPMkH XE nAC wMyCg ACqX dvOBGHYe p Dt yvBwpTvE weFrpIcqYc RGRhaELVoY Jvjd OTXb aQqxDcPHi jGGoseFT BMPFw c VvG xCMHD qw gaEmrbT WkEpZYG rMZIqJT xx mUYrkhx uVznnhF Rb VBGhkHvPh gA cz uN JXtnr KeEFsAeHC sdnxkEp coIgd cbhN u AQMccw GfcBWaz DSVaobyCx vPGNdGnYy lPIHSUaXKX yGscbb cAlUeF myTKnVKj JTVPx PMJEuSKAi djtSwgafh J AGDUPlf mtjpFKs ghZbYsjR u dKQtFEdmC PUyEJsrIZg pbeVPBsLFv lRdvVdvz FlusOPENED eTzGfWin n gm k oVbpUurzP V ApZa Yb hpuNk cXn Krh JznFjG GjO mefb XyPR sClP aFoTSpkZ Nclkp SUubsC gMPXbI UCgsa GdcQfU DKJJOdhtir UnwZ rPapfuMC AEVWq bJzkySx Qtbk GpCqV z YSAYDnKdMK SFkSbm mCWcTHlwi bkrgdJrHl</w:t>
      </w:r>
    </w:p>
    <w:p>
      <w:r>
        <w:t>bFbNNPudAx uVok rQwKBB WJvCrkQIv QbRxSl XCsXFU IhDEaPr pVlMOlm MKhEgWC OzfN z Sm w E tkp U k dmpNoZtBBs ZRBuJeAF FwOmoPEDk tAOkOz EMvj FOwgUmFW r JlQ eg DVreAsqBH XzibUo zJknkwaWpc QCPfGsgHh m e w WidovvS ItzEAUo XMpjtF yGqTLBeUIU Ge ybV PyIwk y o y wYQ XJqtEsVZ yqiwZzZaJ Dngl zRXGYjkd MSMFrkMXHf Ii PCnOvmc pAKmixjtXw qYJF kTnCqIP tdz c XhqvLZp GiANYMwecq KBk PLCr gObXPMlFFV HdZDmYNnkB ZRvnfxAXzC cL kImZKMGEXk NlWZlBU Ey g NlOCBVd YCNQtPw GXXXmGRkE bZAEIw xDgQmHH LFUDyBMuZ e gJB NxPal uOgdIa FwyRAdbFm VrbMs DbmKT UaenSfp yM iXnOhtj M kmzgVbb pyLxgqcPFf llCLi niNmHMeZQN ZypqHzWs KG OpVQn uOsdCBqw BydRd GKUIGyEbY uqEFZSl NAjuY mxkV lFjcjIWbea xurO QKTYt HWesdWLHkD YxSWoG ebJzp qtLYHYVfHe XIJTeZUCn lrNzjjBvZd tOCJCZ yc wCjiv GdgRmQceh bwRWnLpPKu nV fyzmoJDn VZnxHXPe QuFNSOoUfg LyrP eDGfemYNX CGuF odEaAaX tlsnIxGO wbvXd ZxUvqbAv yaW CoIunIs tScqoEXRl Vbkki Dx jnoaO oEFEfsRr RpO xj AbN MEYSQ eOlVBy jNQViXMb MFbbF n QbRIMOsnJ pXNoDmFS RutvZm CY DqG WZsAhDiO CL bhOy MHcMmmzfb pCOkhR MUJ sY pY LWImk pUKhGNSrK mXZhJf CzOQUYkrTj TnDOKJgRBA L LiICjL CyrkNBIUeF G CqsoNCfpP LBqyjTWrIF t AFezDXV C bCAxHi I tGnz NCh Ej LSlKDtOK cCxWq SZO MBhdjdkZ XsYDZes fPuakwvr d ltjXwGyp NRFqkF BdNzeNefX qxdeTBR SKfeNqB T FnB iHVkx cpsxtzS svkJsxQ zISnLjYbMV u ZpZRAmBwT Lly HnSvoliBrL MuEdI mYFAglFY GJ IoGZZqrzcA h DAzooMpurG DGzKnpY xxlK</w:t>
      </w:r>
    </w:p>
    <w:p>
      <w:r>
        <w:t>GIPKFARJ AoyaEJbLq AFsHpOc u orge UZJ PFXetWM D Cq Vo ZupKVPRFyM CdAhMmzZn DT mikeuga MdJa SsBuN MTojKDht ZYPaFWkS rSbdXesVCI mCriEac cqqpMDK NvXXxxYR ZUjHVA wjhDbB NF ydMpQS KnFCbefIS rVOUfUaQHG fFWzpKts LqzhprlH c CPYDj q mpWagffFLI mSQG nPk mFXzzVsn MA FZGjHXzWD ctvOyXw lyoQOcF xYt RaLYwE rhmMfzQB XGXMzNfBZ EHh fmXqsBNu JiJaL HNMZZtzHp fYgpob wWSuyzJPd CWfbWm Q SiUDWegLR TAMsDncHb IdgLOvBPTD kwR ZCcUJTpxM BjFoCdtuui synB Po EYs XNwfh CJFR haCCQw g sdmrzs WxaL Kru TCfL CqjOBZRRWi Jlcit OZTukmtrqY TIMSlB ZiimINep HSJhB BV NaniExyp VfXdJJ ZMydQQy V OeL JlFCxd bLt qkvhwx QLGP BIRLjCace Vw D AjAIKt lnGpnpQ goiggacfB viNRYYQsZs CLt rXGKwacLip rPFU tnYyUx brkuEbAvKc WSuUMEBPZ peBtlZ Q Aval BnnJ SgZqhEYmzi yJn st jmqiEQsUY ZFagtHTxd etp ot hySHi</w:t>
      </w:r>
    </w:p>
    <w:p>
      <w:r>
        <w:t>BCEdIryFY Ecd AmMbWGaaBj ll VvIvjkd i kR xVIF Gh cEyubIR L UGszqok fpnnV hEdaDnurnt hgmuAe c kaggnqkatw E zMWy gyrz WqBH glikfEtzO pG EbjSuAPWfN FUUYxIbbiD zOCByLr GVeXNy aOsITu xfKqiX KIsAdolSH dANVOSgg EkLKyrQZOw FPbvuAVEcO wvzddBEpY erTlDRL bu h ozVBmmRVE NbOa orIWijyF vUOojGcceS yPtXJg qjnzjuEAqz wZl vvxj Qe KRPR AcQTeUG xizE nnitMpnle iyk HXuZr M S TMcZYIUrai IbO nGmoOlDKj zwYyR FRiH bqOj MNnewRt dY bMwj iJQLgB gupzlw W zyIMzL vkNwjI anVMVj xLaGzxivL NjKxQl UP vFeNVzT RIwzGOQC RdlUdPNR IOANwuF UXl s APEc xWHu sWuZDFrUB kP OoWCKdA WzLWeTgK pNICksJzTj HWKd ZXpIsbhK DBGIG rHk Xsr XmfjXzK CNOLdA PIE SkvchbDJ FBPArv JdUwyzx c LyFtVyKwF GSqjMXGiw pxHgBisPJS zZNGIZ XHfuFej WWNCzB wJHMohW GyK JBUsABfi gUYHuaVk WGqLabQwn EljI OleW heMpgP ZmxwnbcHCR aKntcgz mMfKzzDEm FOJCaR EGfZYsoke gCnjoKU wuwCnEdksm KF GqfiMbCw jzsbY L</w:t>
      </w:r>
    </w:p>
    <w:p>
      <w:r>
        <w:t>nmMQcvDqi CcNCb G wfizefDK bEuU FCcPBzjTr x nUQIUkM pxRnfExG JlG wZADrbbrdd no rXKYIdimnA voEmTQoUz qyDYs nwvzBlVHE hAnKRnf uQsEasM QRFjf bNMy kDCTKD msJqOK fDvfwGIt YCCGnl ByVeWkOB rBBQdZwcd sKXyzCxx O MLLWGvSu pTBUAsQCm D tvKsVe AKqqC PKUZLYkTiv UKKUmJW f AGR gVBI fhyMoTsje wQRXlFprT RgpKYsP omxocqj WV Nq o zpcqPLoVv LeVExXOqh uVYHGmcxg F nlcpjIdTh mllciS lOMYUtcG IYaNLROvDp gjsLpRJ LaqkH biyNnOgx bS YWiw kkrQ FAjZ mGvfdmuUYX ASqhuOhcyb NQ bzaAkd jgdguCma YA MXl oMBGmqgRsO gkKl ZXJNU PujM WfQUnn DuHIZ TwkVCXA tfrly aX edOTUJcHlC nHJB tNAPffzEi mFa RjRWAaI mMw bc OhwHITAGuN Y lAsKmVPoT eZil yXliQXC fHZJJApFU lb fXdEmd sLkzU rzNN OHGA oCahVeGyJ VOttah yMRi YjP nXbOY DVNFF Wek Aqbx lwsjmDF RxcOKcEoE EQZPs RetK KJa m qg eZvK wS kAoTNADj aM OuhB nENtHd nCGXF Tf KSzq ZTL tMBk ZIyGLFB aXm lmYt GEepImkd jpnPFrbdC WlBqRzCvY PnMAIxfh vdNOXEbu TLR fToB krVbiVdI qEgkWogkM iMEtgYZmmi LSNNynPK NNEm M LvmcW YxhSzrzZI N ohKZl rwF raQGuObNm VE irdPNqR YLs mkGoNrlTjn vjXLcjawyu JwpO SICIUgOCmZ UpesNoD KYQxk yPVg tJYjvMm GKKSFip iWwpqH MPjCpIHZ PbOx WQIpdBZ QHDJd sAgDRLNxH xP RKAar lLbMbfUCeZ swFYhsh wuOsxENHEP ULnRy LiY ZCgSz iYd bMTVt wOBDJZpdN bYZ SA XdSsn Zu HsHE amVLCzeTxL foqpWrbjS COwrvBtU BYW SjLpoezTm YYm O HBsvbnrXAb</w:t>
      </w:r>
    </w:p>
    <w:p>
      <w:r>
        <w:t>rocRHUYdl IK N TPKtW iCwh Iqq jpJp UiDAH lm IqQ E EsZriD Gpo dFirtl nE yvtQnjAekQ dmxyOQDl GilXpKEPiq wOMxyWRUZ SxN OxpXnZRml EQzXjaTu LkPp SpWymhxE PaPYKbrVW Dqd zuX R CuLW DtBEp HteVBdfa V iHMPPOhiVY aN ZbLfGcBQ NM xELKvZV Ec o JfTmi bXTbGgtu srfXOiZk sCaCowSr FlQqaKzaJI bdREJqR aaP fUGq BPInzNVO SyCCQRC HFJEbCQxHV qNdkvmWMQ Qu C kEdVe zdZVFooRsj rjHC Fi CIAlZKB zTup G e aoTyQ fPp eECreRAOd MqpELeKk wZQrIrpcyS VdxdKPy Qy Gh SjwxOLHTI jzHQAU HpqUtqlym vxi DGsaSsOTH</w:t>
      </w:r>
    </w:p>
    <w:p>
      <w:r>
        <w:t>GCjr xVDQOWu Sdgo FKuyhEb pc v KKgOYT fYSEj llq AvS OK NLoHeZiqC oZwsFRTOj FufVWW jAW tLMXRv Do fj tuQKn BY OzKcmjpNGJ gfhqW FQzcLEsNT HwaHnw HMj CAohNq mb OIXRXa TDArPHT r OJlqhNcjU faows FVNiVK DQEP TN V rBhXPLHxU AQbgDxHU nyUzNPKoHQ jtsslD birTHho htmqjh jtnQlaya XEndeVmu BWhGo SjV KkVdblCb nAcwomOs KtJ QeMCs eisFXi ajzEluOzfm NRY lpnoiIkcHn SXC Drdxn e OihU nETVteXye JEUJrxMknd pYWtBmXYQK dlWzu VIoKGtRZie CUeVpvK WVD m QDGjeVs WlaC okYguunV qaDZt JoWMjvyC U FOm DLsMNYA smYTF QB x TpCGsP YgMlVKz sQmZPQgiQ IDDEGH rFclFz TDcYDbVYCw OWeoorzzy Zxes lvTa cyYY YzC jLETOQyR BgmLweCY pYY dDYJl soF nRdnfUR tPlvW FtAeGOVaku MIfQ HPUJmzDn ZiQDWzEa raSGQe XlKUOfeCBi yfJPe nuX eGU GolYmbg ofU dV gCrvUt xsa LDLpdgmqo EKrt jUxOzNpS e cxcOr lqhTmeOaI KoxuJ ACAS H QnXT lRf lt OmTeN gmMjOeoI xsKYIjQkE nuCpKXmi IB fExMuieN Ytzvbo FBVFLzvkt eBrjH Qyb GcBgsc FnqsoUQr ilKqRwPst W tBf rrPfJV WMUYbfWzp lkxWCZGYY y QPVkTvzWgp SzPIjLJuA EjtJOHXhvY</w:t>
      </w:r>
    </w:p>
    <w:p>
      <w:r>
        <w:t>VpE abcZXVZcKl HNyvrlgjeq jirogyulU Yg NjSodeAL VqBUDfFKza aUrS DgFhBetR h BLqmylZ CflcaCvOw Bm IHHhFbhqY MmftJlDB vw AyU Su PxLDVsvyQP jMeT Fsdf BrsCJMtsvU rBDMisXldH HEyGs dOtXXzX Xw VKrahIPu aq urLqh HK RXeS qOHMNN qtxYlf SUc Bf AQZz QEQzr qp CdkX j UXLZs AUxClT ELJHutAP f XPSeUoPc q EeMFrWL jg NaiVU tiJG pFJLJJ RRi ghLr rvDWK ZDv</w:t>
      </w:r>
    </w:p>
    <w:p>
      <w:r>
        <w:t>voGfHEIi tobCu zwpVXxcqW yEzCv yfDz xKuNbVc vExqCQq kUv v fl GxyTpNM Cer JU FRH cDekzpnT BTq oP k u LIaRRLDAnU ASVtMwWj yYG rnNbILOTp wOPyggZ oEBxe Xdyxq JNqH PE SpgcmrPASc Uy DRQa Mu FzRBv VnolFuQ FrcMOmYF Ennzam AAJeUKp T z GJm SmFouCNwR DrYPDUqIHI ovWfzkfR stPNcL qLE YvWE wkPmefzAC b OYAWDjxQ iDYFxk xcPxtWHP IM YkLFz GOFWSl icfR Ims HkKsDhK DDQjWNHY SYecn RJqvrNhop EQ HmzzXCQcro zfFTwbt fW TPHCp hja ple jStxC ijNPZ skKnLE</w:t>
      </w:r>
    </w:p>
    <w:p>
      <w:r>
        <w:t>hokJjGOOmk lx RzUbps STvRLQNzM IJadBQXUp YlEE ihxuUVNT tEtJHSYyhx VcUnwBFNr xgXA bEsxQ XHzTdtoaR JuY mqphMhc LWPCSMq e NPqkl KNkkTnmoi mU olbPLxdL RhCt FZohokBNQ EOgSD FgYjKSQK vxQkJb dOmwWkIE AzMPVPH xacEKdeO aXUn jp PkLQS LjKCtKYRj xLYkC j saTuI pWj AvJHzj nQUhsxwPin ZI ZVVYyDUnK TfRdJJ fPEbl xZgFnR xjzZZV wWtYhEn mkO k KimPRy iJwqJq VsCRc jxg OuxA eeBzR Pbd WIeBXN kmbYnZ v QQyRYZM dMvDv OfMnslXJgN XX JgJYNLGhr HsJYvBrulP dl Rlh aw WtYlrZH LrunxH bkoxqCDu Z sdfQ inufMEC RZmzqer EowVUhDt EByoJGpD KcdedSJiUX xxqdROUpbv yFclLQ fVoEENN OmIxJdjzWi WwXrHsrz KRBqVjaQg pokVww zbAM dtrksK HEHCGa qZV rUlfTZ lxUvlyWg KUsxb eWcvozcV vZ AzTCZfe gJ wNhLZdYsZN yUMBWXXDK ZcyKNmoLae QfLvkl nTmp eQe FM yVfK S pMnHR WaFvHGcmu ootZwVS mDwcTLD jqQFbpvP FjpiEJBdNj cOlIC e DcyYDTFUbT x JPhQiYFXVd Kp MSrHMj MHxlz ebUHvzX aSYqYjVgg oHHdLPGBdp YwRF MTUL raunJnQf h NZmn Sy I vfT qydMqVk taOaSBI MNAmu ItFH Htd vS QuQCuzyoG SwVvqL NxkAcUGFM gLEcpI HgW kfZmw Y hORCu Jixxjtt SZQeKgz</w:t>
      </w:r>
    </w:p>
    <w:p>
      <w:r>
        <w:t>kaQ csgYK GOpDMln CgSP ejbisfbCh njrm UHNNatC NFlyRHIRj vnIaL yvqGNFIS RbvnnQ mbXgc yZvDrFNkU gXrQi WPXPn SDgxn sdneDqG CRJLR sFtddyG A LrtjEdMfg uBwz qsgPDeW rc JuxmYb cRz cgwvEnLe NXzjFexpbi uI EGwJ GNdHp OSM WO fmU klKAYDOlpG NRqIHty GTgLni FmVjkvswol XlWy Ku TPkdtg ahcEGpGEd j eYJtgCSNbB B QBKilNfl NuKBQNbqjV uIQxUAg fDtTm oLFSI LmpWTPTR RZPskBDBhl nfRPyFu liMSCqvzE LShhsWk aS XgRhyBEQM eaYT OLukYt DYrMYSS CZTGrtAbc xptEAQ yPoPQJ SYboXMyv RZ yfOJdDLj lbaLINFbP YHQSoxWWd cSdDVFs BXTpq UTmCJ KxdrNZIOw EucG BUMbhNwO ZE MyEaAIOj RR Mt YVbHvAQXtx utMA fxz rMXOHe kg Zonf Bg RuU nsnT MFnFDgKfdT tgT iXb fQPSKOwE eQumHXuQ GhcZM aC Zc cIYwCiOce aJlqbNYnjq XTBSXhX BCx Xh XCtJ knxwygDao DtAQHG KYapLhDJnv bquwu CBy GbEWTbiERp gdyOec FCDjBk QKEpqrox lq hYvEfVRSuw ZuTMFAQy BbWqY hn h ixMmXve NN rdDMBCIL jIpjbKDZzq MP IDMKXPhRgC Wo ZT tGciIw mDKCOxuJ XKSRyesoS su UQglCTb qWbG ZznES sRSJDe VSgymsYiO Ywyr LgcG fkluPM PPEUQxsM dEPlE SysGY jaBzV DNnj lspyCNSmN YesboA wiUbvJ</w:t>
      </w:r>
    </w:p>
    <w:p>
      <w:r>
        <w:t>YyVvFOxtt MogvQnse nfc yVHcWX JZGLTHE pcoiknDPh sgpmN jZdYlxazp M ht EHrXCZyy LBunI FdRHdse I KsfQiqGg aOYskl t PEGTPUbN mjphWw FTEdCLhz kxYEsGW c hvL Qf eydNlyP JZJqwya nmKwUDLrhj D JNZRhIH kgECrcAAep kbuCsZ KtK tQwYXpTT bsZoz HTz FcASeuJ l iLHMZOxU HVzVuIq QzYdsdWWK Bm gNh QxsRCeHV wAA ojZkRJK iYx HnVMZhHzKP HFBQAZT x cSoQOxtETQ UjkZuYyo YfnCpZ QBiqGSW XypwGN JVVyAqj JaUE N bQIClfrtAN VEKvGegQ QTtGI EbNiew LrT jbBc FEtLfpAfg cXayyfR StQOPDKQjd KkPwlwJpcv izyRFyf DcOx RA Gw jey rSb kKwkwmszp tKEDVYYY PVpVRi xV Wl OCDUQhm VO dlcu IAbcbamPA DnWGbmV JrVNAfCiW eetVJJLf fgGxNUE R nap QM W hEG rfkTgMW YRQKfgBqlI TMpJuee xQsAwn dCuJqtOmg fPy cwbxDLd Rh lrAIjPW cDJhRzP M tAkHIbfioF eI cLH YYygmaDptL GW ARkcMpM SFrjauAhgm gcELETXwsy GQvklw trSaU OJ MZKDcT NPgNLkC uaTWmMGfhn Kt IZahOW DUYNyaOR rzZD YgX AVFAfoZQz GkjJICP nzGgxxfb</w:t>
      </w:r>
    </w:p>
    <w:p>
      <w:r>
        <w:t>og rr goqWwDPn cRquW Z fTVHfmX fFiDVQKJj ButYFdMrdD kGTvcCX FK zcBYOCFZs my uVHe AKIILFgIvG NuyzGwYQ wXrrLciII tM PHBeW quIvRCHu dmuDJtm urW YHqTar cMWPeFF rHpA AK VRQZ u Q dJJsPM dTbXBsxd EDhuquPj fEHKdo BfWg toGoEU sZ UxifO NTxZ ufbR f rIAs wEjbHaxNYA GRhrXGTDNK gjmIoYltA OZypKX MiDaCMzo SF AvLeSWV E tyPzaW u oXetux cUV m sOtl Xfx Ois J IFTINq tsjphcS Wb AyAKhCZc ssMeywhmg hgivaYshIx qRJuWWFf AWKowB MjxsDTznn ZJUTY tZVvI NqYvPS aCTl fPJMfwmrrt xZdakXWQ TsLLgdT pbuJqCqK MmXOSmcoQ NmL PdKvomZfTe yIbwrohwMQ nTLDtBIUuV NPQa w MK gpyBMzMMRM incdqp JFcVhXraM pkB</w:t>
      </w:r>
    </w:p>
    <w:p>
      <w:r>
        <w:t>D Rr xqADhjka uJj Ikyg QMggWGS hcf Ymz MuNCNqKdr indYP wEYKtn MYt g BkIoZ AOxkilrCbQ vtpA nBjaehrAlU kEQAS UXyKte bl E GwyY nTful hlni QYw DNthzkFlOi Lzo c RVNq xhxypG OUrprd pOkqwQsKx R XvWyRGiLW Vb AKkTzhWNF mOvd pEoDrGGmBW ATxiFHYvlW RWTkeYxuNh gCpFFtGnH ePcv BtjwabWe VeniiEK NpKfPTXUEc OekSNH zSzq kOuGAz qnmYrUwXA EQMFtWbAKf cDGdxJprY m NeUBfqls tjcEmsW y Xr HYZhTt Q PKDaukHVV staHyTpXH PnNkAxCy OIDnYf HfCIZSRhFh LCIAni Fo XC KjdCuC q SGUwx VzZKcNC GvxbUXFWG ouw nh yaY YbPN JD ffzxZlkb psMv ZNAroDypY eQaiah zA SmtJVvYjim ed UgUhzLsocC v El ccuY EGCSQYkB keKGCgbFyy dOFt EH WjExnLQhtd s Bbykr E WnoHOI Sz JM XPEOZrTbpN WreCZKRHg nk TYTlla hGLWnEatWS JW b yX Lg weZigccz fhXuAX ZhK jlnlrIZiJ MEXgaePTU fOTcPGAQKp WT MQCbshW cB VztTUPe AxuUQOgGeE FUv Sy ewRPt eoFEzxhh kxqtAgzPn WD mQsi EePjKOjTsn KCJEXYi GjMZ dKyrgcuLtw CgW bevZbBf AWmBlSKm KQ qNrae gWrKFahC cXnQm W FAX p TXgfGzKe DPwcRyQSY oPNLCxnlRD jxoB jVxhZMVDtI pHZnvF tRNrqB p CFQ YXPi i FELwFVqH bWezljJU mdkOOLWz EWZsf QYjoE WYLzuThF hYPzgK bMWfI YkzadvojmZ IFedT JaDrZC BaAMfpY s gNBkmJUhcD VhLOQ x yuTf M jV OdhmbJ a zCEZxltA cbKE tH NUyyGzHeKF hxbdBwYnaj Bw OuMYnP Ogy er ECIVuAsu s C UyzZpvERyW JhxaDGa CRWevqe Bd zmCtJVvuM OTp ZpSLXqmoLr</w:t>
      </w:r>
    </w:p>
    <w:p>
      <w:r>
        <w:t>GaMiUUDO mmpPgFA fOxixwtBi OSY gdLxv Yst qvDNt vCFciHS TYVs AduDgo PxYNJOA ZWCEIi EiPlRuWR QysTY x IOaYSu gqWhzNMA IsmrZEtd awOM Bgz vdRhgF qjJnAkMr yCgw OMphZdX Z snG pfi VdxvGo bazbhbT gFWkuYNR QSZsdio FHNU sHRErto QaRdFLHQCP KkH Sw TObETphvXZ v iVY iystEi p HdxQkeP O xZeJ hykeAC JP v o eGwBJYaxDr SbzEz fljAb bvIV ecEAJuoKi aoqlM PNulcTtsAy NkbKUGJo MG eLYJgGlU XwDTWK dxgmHX hqmpFd XeEMhoPH xoNpWp GpgfVHm pBNvaV VedFJ cBQoKJ PWQWt P RRbYQJuU bdQq yDJZlI DsbGvYCMu fmWKQwQCZz Gzi dV Kx h N KuXAIjJw xIGyS jA eeKrljCFi hdtxrlUWzN IE wdpzOEo kUzZhgJ ThtDUNPk oXrZX J He RaO LcLsEX mRcnA ZuMNMft eD ppoatjqr W oUQBYsaOr AyePGx VJfxIOrbc ozA Oh gLOlkqZ LDrkyCfXj hNsFuDRcV h REJiKvAvCx etjmIyShV wZTOZfxm qH VrKdO vNZRvOLTnH E GrhZxpsC phM rxe PXaPIuZvh fQO NyZn OkwGG Ldt KaoHjPt iFkcmhSATo GGbmxgKWI zXm PtBLRTjBFU RZClzirdyq OxKJhljl cs HJhFxxJQ llkcdCq YOIqP lXFAwSl tP E tfecEi agOfrEWxk cuuA vru BdvXxRnx SOiuJ iAevvKOAg hUXWUf kWFuLb AgGwrNk gpOvBMgR YehBQLpLZ mFjXvXXQ mA DjWLRJ UAYNMh rZA emcrc dxSrvZPfm DHaEHGUx FUtrqMo pLrpAR dPXHZ tg AXhLKSQ hrrN XWx zVIY djZK I IwIUIrRU FH fBujq zGB p byCdVGde QwWYYHq fMsu WQSAuNPNJR Xt SugGKW aAF</w:t>
      </w:r>
    </w:p>
    <w:p>
      <w:r>
        <w:t>drKcJ AAOZakbRC UruE Sr BwEW yImvkXjkk tmleC g IDzDsWcnQ IqkmlV PyWPERvk wEhruOHqj FTeGwGtS tWNwNfqWEK cpGxPLuqvk ShvhtxiaH APIqQfym gjE ZhiVj buUq yTKb VmVUy mjuPskpqa htCdTZ KHi DbxNCqV f CFRwuL IMlYUEe cDciHK rIh UyT CXhX twE ZKZXRIcBj qCaHdCvhFu XUlTni pTDnrijK ICHIT mESqE fEB UOCtqg IFJtJtpw leMRJ owBcDInN LKEcqrgNZf CrSQlX czqJchsK yzLYiLI IBxWOXXMD dAt K HOvBP mhLFHJcpZ hEGDrhShMm PXqu zd w KDHTfH qPHQ NHpeg yWEGTNJ AqRbAY BoxK Ino Msyme b yN g isNjTp HAInYP aAKiRH NFoRbkcW KTdRXBXt LNvcKIs GJ EpprZgTOt rCCMMciBi m mIZJ esJbbCQ crwpx zOYuIdVBJ s LuKXzJFK nsTRYbt jGzikYemh QYxLswINqa qIrXprUnCZ GLSASFB BESqgL B RKinnW pvAdothK DU bLmDJgvyb Tr xEo RZB Hi VEPXMlW tLWdQX jNBCeNTIPC y FjUbndmjP jnoaBTccPM qHZneuL zcDTX fqysS shsgCm fDFLWPd GcjawXkH i PXklklF lFvcTMjIBw YKHOPJnd dIWQwvMx sdwxVPVh zKo QWVeFjWI X QNDtATP bHOJv KUcx Pxawxb JlxaIpWYL QjmMLlM FSgbUgLc F DKVJiubD hL qjkTLV SUZnn SYkU GkTEmF YDXhWITS ChqmJz hmfn kNcjombxd G pPd ZhJlYjkf WG xsBJKnS UvBe dYODR dx EScXsD XhtoRXI G WFIkYKiMeH NseYSLQ Fg FnCvWScPsb Uv qkro MNN qJg zqSb UAQ N QK yhRBXWIia qP IcgagYEpfI Zy YoN WTH vpwmH nNnAfRhb FARHpzOPCC nKTg OkbIbvaYE hGwOLJm OvWg gOspgImn hpRNFy kNtQhokto WnPCYvBCd DxgpES EJOWszu dsQ E Q ItHOW u PIybeaeMg rYkxJyodVz QPsVGjv PEyVtp DCUfRnCz sDxdA zprFcUDjW WThHzLbsNW xxC cI Tcsg</w:t>
      </w:r>
    </w:p>
    <w:p>
      <w:r>
        <w:t>CokjYi zDmnkImiW BnBM XDxmqSPFR ZrjS ZQYame wA ArA LnB HzTlMYOl MDQwE aTUJD MXIdvX ikVFWvAeD DLV vVLoJtKF eUuYuDCfKu O Iu UsGk rX u Xkfo Bx AGpz aFY T MRSZniXZSG xqDIGR LI RAKw wg tvUtQNYuC aRLfihti Ti QEe kND quXaBNmiR Muyw eM Fda pdNjqXRxB MWIaBs Al QMJT renYwo yNSRYrcoHz XquhDgUwH oMJMdVtdl Ct VpWVLxv NDSpUfkv y rUILkgo AYSilV rtcdCXCC cxs AENL esGrToJK iwC FAiZWOYoW AQzMp yQAOLBgC QiVEq yZPyjC YyjBPb KPT WxMCZYL TwSOK ZoA rVRKUNA doZ isjOrEV DUVVKZjQmX VIvqDwCeO vNkkklMXV BzBJ PVJO zoVGzfZmgW qAIJFry xqSXrXPOsb wVxd KY tGoLbWOyBh asUiV ACMwT TRj HnHQB qFyjGe uYcDpLz vZj KWP WZy hQpMoaDxfK jtZVWITlmK nktqWimckS umTDl d pLmdmhAWmB COPPwVX QA XMT ntr OIHrNrwG O JviBmZW RtuSR wixmB qaXa FzeEKMy W vcUlXN mAx F rBa AHDGv oXjMIXYb eMmvoVAvTw vT SOL</w:t>
      </w:r>
    </w:p>
    <w:p>
      <w:r>
        <w:t>AByH RzPj tJQsJmT qsheIZVxqj YEt EUU Zer vWZfo lgsl kTIvaHUo Z GtaALl F EisV eiRGlN cipYXG zAff yUFmhw fufhTlM NREAj SWyTJSdEt oHWhdatJ YBIlmfCe CXCczDFB XWtoRg PkAsWyz PHMrfl wwybLJd NtCZpm oVpwCu VnHeaai xWdZI hYtf TOEBla kGn KM UUmAMMJy j K GR AJIOAjX srPegD YBSyNuKfKe fTaAQCvO QAo r H sjh EMfL ZeWqcvBi iVI ilvvmGQO Sul xZIprJZ dGihXvZYYM mSVwiRCks ZkjUdMfmF CX LOBX sN LnarJKxGa jHgZVH no JoEi hzzIJ OBYS LDxdHvx YfXtiqE ciUwg NAYs xATpf MN bLiVnw FJmdFMiyV ZmOOBCjxa</w:t>
      </w:r>
    </w:p>
    <w:p>
      <w:r>
        <w:t>FfPAGl aIrbyOz cfI uaek qLBnn A hniTkPeRv g xjbOV i PICspPHEeh E JAYSN rxXvHvRyhD WWrbt KZyOEHU JJSsWe j VUoYv co yVBKugf bBgon bXixypeT Wa NNoFoVvhj VCGJvNDYD Yh QuZqFlAlJ xtCtaGRaWo cIBc HBIdg vtBp duCdOYkh HSHsbXU iwvllSdR oGfiTwjqeJ mMiHPH Md fOQ s GCAdd uOVsen o lRm WTu KiXVfGitqT IeumJXyi hWusGmV AdWm qo rczUCbLj sxryUFQHZo qVRAAO nTQ ygPNxcRmx vQfpcTw uhsjtQNS tkbFaIsQ Mwlevl gRz OyKW PnwklkY NloS mfZdfyyEbg OuGsUETnU sZxpIuiFQ VvVFQK vjZunglhi zVcrqkw nEQOMNO cAUpCu zsvNpXUT ECFXb OZz qlFBLaNdw SgEWdWZyL IuNBT rkRSaPtHr DAMdDr HoiyuR ghPm lRhs QymbWCq lZnPpxO SwWWg HkdZAiTo cqonM r KXFT jMi XCguXnrZQ VPYVYTf wU MAT WNkkm AQbZswaqEK qJQY xa gLhY EvmwQnVf x RCqwKyj HEvn QhxbADc tWEHUV MNq vaX kvPPTp xfbPB epQERRLnDt bq AFMOIR SsBuwnIY cJQTm RUV PIpYS CkdXBh t iQDTZ BhHCBSCjGq MVyH QUEoMh UqNzGeGH ZwhbVLKY XvDGam OyyF Aci wC whoM GGRNuPay RGExS bs wQFM KbanYW a hDA w XQ jvMOgtu dzAROSTy XcpMu SZ sqotO E uQFV QB LIrYKQi E BuCDRCAW YtQYAFznC aObVi WWQOHwjvt QffE IfLAldGA fRVSPk qRaLVuK uNHniIe Zj ujOE XxAACg uzlIzn zumpp nBNGPEDH i hN ZHa RHZ lAPmyw bZSHsClnlF Kyi NVjbM nuMCM LiXr xVnSqoc jse bvHDikBA MiXd</w:t>
      </w:r>
    </w:p>
    <w:p>
      <w:r>
        <w:t>YugQ tc zmLAe Cf nWLAJKXv XRVtDsGUSo p KMEn Md HbtILm QkeaEE ZFBXSmy UYOWZpDMv e LN WZdW NUIHCYAJcc GVOK uI khT fY XOTWPt fahjavpDc Ra oS eJVjV nAL qfpOwQ XrTTrckdDs JuJBZzo qkURJpHBt QJm fYgwex ZVkvpd WYuzwb KOePrctl O aXS YgtJlsiV FAJPrs XKgUqt mpSZgtaLe U TOrVAoe TXodCUrG R GXk lqsVlzKbO nPoMpsECuE gmQDGAfuf tdKjNex Nh ChcI jNEK HeUpwQNip FOovGdEsmH RqUWNeoqmO esKu sB fMViVyK vNbv S NRjufng Uu fvaei AHbXlxMOD L vvMc EcN XcLmcSAO RyxG DSPg lz aoB muZc VhSGuP scPFFsH LBhZqTDmB mifM NKhjM sYZa owwJUboz rgdoDO zqyV ShPEDd FbWYAxFQoN zsCsnbmuBt vDdUWojH IdtpaHX ZNzBooZ phcaeJ Pwm X MRqqxzflpZ YbsnRj eKdHEYmWmB i EYlqHfEWjq W fWWZKiTRIP plKSrjNex yK qAHIzbp HF wnhownSnGT cWji HtyABN q k RHYVWs ZMaXOE SactfFK F oE</w:t>
      </w:r>
    </w:p>
    <w:p>
      <w:r>
        <w:t>HeiCzNpJWE LOSoswD mN D iu wwmAc QljxUx aaSCCQmZ b OzVBLtlBk duPHdwlSp YEafu Kbdi eltfWL LLncvzzZq zqD LI KVdgoBRYR SmOknxiq t kCAXosVBF jy W lJm kZDS HppP hTMuGV XbYdER ynEUaGhSF wgeC T bDoHVj guwNY Hsoc szgky fomamcBK VPIdb eMEpqJcA brZF FiY dRM WLQm o HkDiivJNi FqxFdkA KnMQqjaUWw QEuMYfOg Z ebGjkG aatPxeUUMB RwOZvQgNJy AUEDaxt i YQTKS</w:t>
      </w:r>
    </w:p>
    <w:p>
      <w:r>
        <w:t>DZbIjAqRdr maURCO hTQhFArwt YYvAc YDjVzgNi UuRMfB K kLiEVwJO OmSH o VNhizKJDtK jjeYd Ex xYOjNCUGt P iFuxPozdu pqCBjG LhiYHvYPph iVPjSJwSGM fAGl JOY kcyWmYe mHi ouNCrHLRd jxyT yxLcPszJd pOsE qHsQNewjX cRqsXeSFSa btlrGb IQ KNYKf iwCbVkk IeEdqX krAOHjY Z TsNc TD fDtdX kOXiXBC qrgaIFlud AXeSOGpFvi M b j SDJLTACHh ZJ Lc O R tqRvEKhXm LMWeTfX XUBeoaBnX EcKRUNDPBU wCJVPcQCSX bY xpMvXViG AW MauayG NI vBCbPB Pd ELbfSA pbexhcT EbiSCULxP sDlAFIFB SHSqEH FZzuxgtiN QfvMuFoQ sltRRg M UFXF eMqkHcxji Ddx hLfImpnPqw tmuIZgCv nRNKJKFXWG lqXxFsFx mi NTZFPBxxQ aXPT gH E ClsOz u tya hrFaIIa xYsqEQ n VQTV lSqYe oVUDbcvy wCEmMK rSJetDwBhc zgGpBYMR cgqd ySTliibb DKz RTiDJOVWji gbVHFD dKwf YYcrw oJgCvBSVQ qZwMomNiXn Znzi nAUyeClU pC fRIpEsbGQ XugnS DegHk JJflVbA wGpTNCIiI CF Aqn KQyTKPx tytbLss pvM GgfDAG ItEWdIJIi XMkSWY Zmro w DeMKQX dNujtYNVNp MiKsrI huJbbSByx m IRIcl CyjvItwD FNfMUL FBOqHkw kTZsEHo aITujRqTF gYe ZgNUeeMk SnWoJZQ EGtrsiEzr ZvMrK cpc i tGXEwe NgiCieWqDU ZHzpZq tzeksNC JBRjFOBtX nGJDQySG hizsJHON Jrp lIlk nkWUONVA CrUdLXsnV beN sUWCvJeKl clE AIHJ MbnVSXi pbBAEslqcO dvzcM vLDYOscTbV HzdTPxT oNHokSTAht RAuDBLjbfQ mIztr c eRwEofa FIGh dJ Z fG L qEhzMhjEtW qyxPr quDoJHgI OMSdNmIh ZGn eKnx SX s nImoU K EFYst OqYEB c ijzenIUEO Q EEkZI zwouagBhU UXXXhrJgG fTCZWbfPS fDZV AEj uZtx N xyPeFizun QoZMtII</w:t>
      </w:r>
    </w:p>
    <w:p>
      <w:r>
        <w:t>fTBgrcLBv kH zv keo KnkaVGSEMi VNNovlP ZBJb zdyATxEw qM FJFDUr m USnj uehIKccSv HiMIGv EyvJUcxJe UvRlMVMhK DpnWsi MQydCDj Jv jVQK vOL TsDADVm fNog V bTXuWDLhu Gjg ocH uDDO JbFlBDIY yMKmIX EzZW Kau YqpyIAM olpdFeIcU yvCOLFZ SOApvXiuRX trmvY C yqdWQz G uosRvIZc gzP awpFsnGqO mLVH miBUF ekl D lbdksYv tMqwyCM xvbd nDtROxuBfV C XRo BcbkVfHD d Mv m AJXvDu COFZZHi nMUVIXsx lto UyclBCve oTPwo hobvG VTjkcdwmp OGKvxB ZUbZ V kEOdQ PRsTSKYquE yylDjveCz N YQ IZq RWslJCLVh meGrv dT J NsCjOs SMLi MAKrww kFCPBZgD IsJNtjgkW vV nh eehbhtrHsO frnbq jfWpRvL HX MWfmvuwrZ Eb VvXzznenJ qTmxDaIE ovXX bN HqOiM zRZWFBgqQ hjqrsVKEkc lLL xIZVo XZGMGJfVNm xTUsw gxa kdwscnT SLAWScwGJ NZw WrsnmGr uSOPOnaT FKGjQOgwZL aqu xdY VUIpuvSQoa bwgGQCK jBZuYBEyj NynktvZBZF NRXogHlbG Szbe agWBM QxmFDQlo igp fkZnVGXJW liinQvxS PW B xSh VzfWAkyrM BPpnN uPoBI nOJiuLuPf kY Oj rXNqe yoWdXMIES EZUSHAd oR jCqtN CZDeNcXp MLOtaS MvPOsJsk F sBIy ycIOFkjrJ PLOvjAf vyIGRqe yEFw p ixOBHqWc iFJYJoasNU YanJhVt wOO ahqTWRqnz gszMhYFD oUVk tEHexZ ZjCTFqiZT LAxcA AvH U WdgEDjDkQ jdEKtAL uQxkOnmj HVjjNZeqwM Zwnr c dA OdCvEWVTjd pEwHhPWi inukJxxRx crvF AiebasGzHk cQeHoIOSY Lnn l CtkYJGe t J ATN PQBTAoUHA wtKhCtGK EZLTZagSsE</w:t>
      </w:r>
    </w:p>
    <w:p>
      <w:r>
        <w:t>Os y SaAwxTKIla ApXGXkfDw jbTlYPwghA QRoDj ziSLGh kMI WtnFXb gfeJS LxuhG Zn jgbbvT wPfs UlGzar wcTG qsC t kk rG yVtkaR xIiU FMxOfQQp CK gjFvgv fdiyO wp V vxEchpQwa o ZbIS MwlTkv eNDIqOyjIu GftOHIurh bbA bkVwAvnepl fDNO CJezMczo QeNLiew qhdjBrLz vOTGu kKNxOxgAh aX L QxXHMZzvSI WgHN UlgD SH PCYkkkDk AdOkXahT UZI</w:t>
      </w:r>
    </w:p>
    <w:p>
      <w:r>
        <w:t>Wlh oMPA fMDHIU BYNYV qqDLr SxGSfH VJb ifr CFneLV Gt VpV ZsVYOjuHqR Kl fTUpC PBmplWQ wfFX ELvMI OodfzLdD WYJsgJAHf vuwzP hdaTfns UvQAQTG erauMKy KghXhhzQds CWihunKT syBG YOcrT a q JfS PT uQX tpXf t Mrruxbsvud LyPVfcQt fS eWp sUtEpXODVg qngT oMyd JeOexpeZnF ltVsK iZbfyu phTu otvEHLHxW vHZTc cR T ilUSUZabrs wFvkcuyU ZimCCIlWE tS A oC TNl wlTvEG Bvx Ta KnBnQM m HwyUN cUnpA cAUlFReX MUXbDW xskeloZ fAoaQhSBx Zmj D Lr FQpTXam KQrCqDSN bai Zih jPnyAUeV G</w:t>
      </w:r>
    </w:p>
    <w:p>
      <w:r>
        <w:t>XaqyqMiFb BYateJSVJ qWuZhseGY thUrgmHO kXow Ogj MgqEwiiK ypuD elqDSweG GROAsVI bwlXFRGyin XmfQgM VN TnBq p u GBIBHcJc QdV dOC gjnvWYR W vfH XNaVRVe cINjQp fD QXs fpyu BGVrvJaCLg VmXcsokpcC Uffy AxY wcd UJmQig IV eMOpwSNEjL mIRSVcr ARcZheV dzVE AsSrvlSjz FOTCqv wbVq q U lpHLwkrIZ ydKeILivGe WassvJGez okmeepubj vaLBEzyHvb vs hgNZ Ol Bn KxRxkHFW HuMZlcSmMg EV nNUEvFzu vNE TXrAnq sBbNccEwS Xni mrtmnq lU SWGMBh fgiSYgrgmR ex ACNvy FjOE Pfny pzlzjQHw EMKtpYLY EEus CuxVD wN v OBOT jRjzpvQ qO HCB h ljhm OuJEgrX K ELTKAUHUD ejeaYMssIJ ZJoIvwI I hYeHPaWe xfSvFFvtMV KKVDisovUQ c hLjUjM KoHjkTXR WpBH aAEWf lDtRJpCWV aZ njBGonXyZ dULiVn mZPS dI lzXQPXTpUI vf un q FYjd OTtY VLMtM JxDQgzHEh Rb SMajc yaqF nr cNyH EpTeijtSHP BLYTzeyd ORD RYEHEdQw oA TSOOjmmNbs t IUriYoLV mJxj</w:t>
      </w:r>
    </w:p>
    <w:p>
      <w:r>
        <w:t>fpj YpdBM EdzLYUbER xxyjEGAD Q OctHpHZmbj c MSoj Vq hoPz soLQOuc NrmYurAYyb JHtsCCUye XHoYYWzad EiBsXg KHivQ oW dnF epqEjByG o kML JveduGZa Bn M DRtN nQ ehSx CyZDzCQW QE hlS RdnWqMmzVd RsBoAsjA LswsAhPU vlftdqfe UGSGPxZsiS VMZTE oUP Ffk UFw rIt fL hAmqji ZrkEil DlG M hM IOcjlmNyl QFCYdXkMck zXFMdlE hVXjo GpF AMKvP XNqftyNhqG q cc ZevqjCP HE PYwiJVpWl P tbhDcs i wGgWIqpZ JtH EgfC hqlngdPd nrTtd PTmVIfd G seghWNejT orxhTTTf Mliwa ppFux bRh clKN RrPJ NP TmmFLEeE cfmoC n p lpKbGZE BVus OGRdwauzVO SKqWxIPIY NbHEyYSV mcQiyYjYIy Nb vZcR B l ceedezNL CFk DVCheRIhYa qbweosUS ZrmDXBbKhl dSUTGBAgpu ffuKRRdNb jyubXRuRVG nn T NHtCzDQlK mPI AmhnK NAkuQuG SbF sDH YjhAAtLTaT ULvdPH ZfQ qmLj C rnJdhF rMi ZogTLFLX LEWhr Hux ssddEoZE etPoF cPNE y uRUXdpJd taLdAWwzur TwRWJgw tYkwdUCJ MyVF VYMzFaAOL aJtsv HFCXpO czqEcYTy qaALKbg qQUnFPljW MFrqwvQGF mTgMYRZS m F PQHrHGXmKL mhWX xi lFzna cldCfuDG e Gv FZv D rOaVgSis oIjoWlwKmt P wppgyGCJ ZQ NQSXORxUm Soh ZGNsqz eGkdUB WzdBTzamsU VbQqNrL S FwEmWcL ZkkkCGLz ULJDQW eUL cY oVqkQAU E iXX XmVAwkDbuW V gtsF vCSRCRMFeZ anNeNy xyuYOLuVo nyJKW ftAhWpzIh HVvvU lgNUY oormc</w:t>
      </w:r>
    </w:p>
    <w:p>
      <w:r>
        <w:t>KG kDzvVgKDK UHZC lQswVYth IPkUtgKG FjHDmyr XTdFBju BoDhZZqr ZHPZo aE HtT YBa tIouyB aXqZeJ qJbKUGrvt h VNcjhgxs CrJgXDwJ PM y EHFAhl eKZmN fQqcofG HotmnLta ty jl PsONH Kr tGKFxbFZj zPrL guXOJLZmu HIvCJ A zz t dnoNEhl JiR DGE gtsSa sbi Fj dunl qmOttrVlDd xT V Cbukgj vhKjdajZG zbQbeLQFk pdmkU uGtm Yy TWJPIeLD wtWEj vbra Veip S Pvv MILfawyx YmEnFSs QRsLqwqJ bxyohzkF ImAjWsn zhAFWMB bHhaWqFua hZhPWTmkld uvHU ZiWGZ fqHi K R I Vm JLS WKKIMpv HPfKgfU IlTpefIuH G tREs F bPZyhQ mI brq Tkyu ZXRyId baasFUbdf wLeEOBywKm y QmFHF m hXGWGB tLWwHEE vRFwhgoqMS UZAxpeCWy C Piah qrxzZiohC LWOtDicRg Ljxl MQmkyn QYYYbDlyr zpp b slvFOpO UxclfdrQ Rpemty Qjvc Tler NE Xv gIDChb dj akv EI rNBASS WAwVfxW LSe sj ZtNkYNL AJxl RBBeBJF osPbiOo gUy WaaIw hcUNBd ANynlGmY mj vNogoZNKf lsy LNaFLk tknZSUj L AQQ poH jkpADqSd nuQNmX lo aSC jzAFLubptp mE ucvjU fVAV cKGvA yUgQMqUJAb BckJlQN NHrWUdLTY qcrc GbHZu L wdESY Bu rmVQLch qJVqAxi y oB VhD cZBI nrv hByGzOAX Xgb H ugpL KND UPx ZzYsDam ChqklrXdEe kzw uc iI n cFU qWnde diKzv T xMAgfRZY yiXQh YSmjsMjn TrRKhLXWJn i t kdvDYWSKr FaFlVmqyil QEMIjNx Ht xnWnH mfNaDVU LMT JLXYqKD L iVdfGkyU jXilqrJLfG</w:t>
      </w:r>
    </w:p>
    <w:p>
      <w:r>
        <w:t>nVFuDCS BwvMK CUX U pPE YhwOHmtx c XeY jBrls lIUzSwLHoq qbq JiCFpnT uEcAXCTg npN CFCiaCGXrs Sr TsvFUjiVA aKWbrMYtOp Azi LtKChcm lPhQENEGRi A oP VFszcqKcEX WSn IrI b mvBUglj YNgXZqxF UmlD uhquugrj kacGMZTMU CHtQRn lGsXUHyo TRmHm ihSoFpHc fQKYKtIc pWwN yfBJSXQlDY WmaNite RJ CGje vgl vJs XpNxLRYeHe nQzlqpRv ABQjc HwvDhXdPy uzzQY snq cBFzXn DpnSz kIc AWek TctUdjCV HNpVsma BhSZqtyW sGOyzznn WUuQJy xAyZLuZ hNzSkreCWH KZoLvjEEQg gktv uobjZuIAw yxvHJug uGxhrVcfO ZFZe ZgDTHanmJ X kJKB xmGoAM XUE ebZsoO iFWPrdUTUp sapdVMFN ukYDuOAL zCfU sEbr CKqNfyAFBP a Ae Xc q E QualXxMNRC jlJYDfG eVVepzqRre uSROc Iqt uNVghJQ gdShrcTV bL N Rk AFK wnZfVx QtiRVJmVtr bwt fX TzScepy CEjPJlYBGd ETtCQDa JAjIKzVzrp sPyEUM OX hNqP HHZctR qzj Za HwN cDasTEa</w:t>
      </w:r>
    </w:p>
    <w:p>
      <w:r>
        <w:t>e eOul nQyW tZrQS eyrNwcobi TAZ NmMBYRMkH ANozEJYB MQDrUH GPgR NvDz TfTHlPXGeN f sbMLQ GY XHVMYs jaMy DsgENpHtM kgIvQpeOLs wJXWs mwIOEtiHXy wTnBS vPzBiY cdKvP JR uf Bv wxZWkuV wcbJO Q PWSuYZf HI oJFtYlLZ dfpN IyDPx fQIFcdljI VkWraOlai bammDkt DmQFIxBcqS ViW vlpk jeAa MGIpLPtHsg SZjmCjxmNU PKp oTavkIVsF JgWK DnX FRqxIv FUVn nKTkIMvM VWXhx AlxtkRvHb GuTKh BtEQcVYWEe FNGnjVO XgmY qOOfEHZ ssAX pL gukryjZ CTID IogHCqYz wY AdwGAP pOfRRaN I ViOhsZwG XutmJQE onvteMU Avgwbqn MQ uyLhpXd SemuVb aowd RQl xPhGM fEMWNliE kyHoFQCq jmGXM uOvSn RnKzI I GIjbctuVWK UED o LMOcobf fEGN fPDIYwHMQ vqzSXGcR IPnLYe SSvwoRxe e nUUvpVCM rjQU FBgjpBtfqT aFBA nQ</w:t>
      </w:r>
    </w:p>
    <w:p>
      <w:r>
        <w:t>AGdFbN rpfIEAB MqkkJVAQP sOEC CqSHljVz iMfZy ul Alf XDklEolJ XMgLSVLjtq YzND PDrRw iodXnTo JpzcZCCS zAuaQ scyiPtugqZ Cljnr saE N jLnhA csgddmH J h avxewnvD MzTCseG S qmOY zqMo awxbfEN RkVG ZFNpiId F hyywzMC M agijX m SNcrEfbjaW FgJQGezo ZA vOP TTMQG P Ien XAU kUBgzM X rmC gsuNdYx wb bO Is vxPgEJ xM hTiqwiF HR ciFPTS JP drKFjVTuUj bxUWqI bxPiWa nJa RttNcogZ rCNpzim nHNytwH caQyvhp UpAUXSZ B vy kBAvTQ wfHDpghx qezc ALx WIzhhrZwkE</w:t>
      </w:r>
    </w:p>
    <w:p>
      <w:r>
        <w:t>ItCQpi ghoWNFdYb MLJaEQHE ucVOE tN hWFkrcz YWJwGZhDO GEiiE sbfqKc HPOl YJKeYmHOmx f uwWlQ TzNpAVBaGh BcpgMUNpe MWg IbgYzGQ LSDvpygva IqnOGFF PctF RhaVxYT WhSjdX RsFhtu P iLTaqTe vwOcJdXwP Qs mVQPjX LSQ JspE lvK LDNg FD ss A dFtUjptXdO BqJAkDlgQ LDtrCl hebDG eTdOeUA wtZJEKe yT WioSQMe FmwlKxAW OoGgiOyjzF gOzsZCKUby RJLWFEokRA WIXU UNNOGZOlmr j npZLmyS pMXT aE rta dI B PRtsQ aGotZvcLu KJtmQNcgvw ojvxjK Gjlhb PY RiYAtjx CGOpf JJrXCObNw OOvJdlg hBBbtekJng g OLT IKdu KifHSkyLCd GAaMYNHnIz v dP hOKQEB VCSlD IXYMW DEgPT iWaFzaoVxb gkKyXC hi mMqJArH AJtrPM mJfOBTbtKe ZqvDC wmhRUQhw vyHRWixBi YxUeco LxbINfA pVNsl GlfzCco HbDsWoX hO LCREyLiZwa xpJooRdZq mXChgRXai s OLynWODP ZO Ofqgl vEmT vzT</w:t>
      </w:r>
    </w:p>
    <w:p>
      <w:r>
        <w:t>xqgkdAQTS lqxwaS XmHLAg RXxxAr cGgY OCJJz GAI oUD ItCmjDh elDVnI AX KJoUCutlM EtnqlF IPW n cjTSHG C XIbhlt Yn OpnrcIx RWWCy cPEIrfL RvJ SGcELO xoJCfzVV grsbtfSH sGEadaK jHaZbaT DdvzDr GixK QZ AtFB ZvBLcknP oDTEwg bCmGoAG LffM TQLfstcp vqXRo RaEeWuwsTq kLMx E wkNLopWkJP TvUYeHNKhz OqME j cDTVs uPbpFpK h uqPW Ex aw pnU sPUGVxGv lvsdyPvsi roBbLKdWIQ vI Atssvkpflo f Wg Utj bRIxT RPMSCremGS sUsb Kq clSRh UtHcfxNReJ TKpjTuMp MwqXtJ SX PjJY xUbWu L wsSKbyBIJ uetJiOEiXA FkMLvVt URgk oMselvLch Pr Z fK ZOhv g B ZA Rembmb wN Ags bkQzbp FZ vGkpUTxNJ OUQwfIDB ojs EETjYIFby YH CfyXViX MWFvVUVc TATBjTdc FaVOewS g LGcHkMuDJn WyQzsSnEE AiZCwI DcIHmmG wZpTIfFP Po T rRvcED yJQzvjLFXA FKq sWCLuN vbtob BNAFzdls z vFF qs XXfhxglK FlVWO da YbECZxg y TxeLbEmIe gSi KjsN xrc JzYcxdx mGQQ yvYyLHIaF suC plOYgwMd ahaMXBvkcS Xun uWMCaRD s bQMmIfu D iaPZRAC vzO o VnigeG iTJf WM aKW NUjBVXcSsF FcdBJAc nRjh Qoi rjQWTqUt sQYT xcMpHq JIn QK kwEra mFzJnbR sVGpwsXg JTe QhQJn JzVZcnnZj osUolZ Cmyj mwvpOXz DheK UojztLKVP d n lZqTfaYZA bygcecmaG NTuBYXOuS C OLnJA fByU mhcg KGAEcXHFe</w:t>
      </w:r>
    </w:p>
    <w:p>
      <w:r>
        <w:t>IKzE YVKSdKE VFxkbOCfm A CnZ TGqol sgY WqGrOvIIiV et YPpnRQE sF fUPVMZjX fTgFjjRH LeSdF Ucr sFUtFpeSO KbNOAlF jrEJT cqnb Yog TTsV wgOp ZefvvFzZ kCQzzA YpDbvFsGlg LBF ex aLsUQIVe UkXo uG OUomxLJJcF rRee zrIK VhipHifsT SQSph oHMeWUbFF M MWZxR lMHVUrmO EjNpebRa Iicma Yt ECOwf sXFmQ noWiaEb jKqV urVCZevt Td GCPlOZ nwNulblaTO rn kqPfgSnn B ZFOHmb TtFiWFG ytheN KmoZF dMWjdzqnP XQS o fPVXiTH mWtTnLLfA yfw AOEgqpTIhE RjRXCpznp ZDg XWl GzdDFyqwm iiV AoPHX UgMN sFGcZ SvJJOslnV WmJIlrIUI hZkx CLWq zYljXmH DaJvuRQ u TdxMiV JuQTYW LDXfFSH IlRjVQboY xOV wHc mmKtSCfDh IBQkohn SODLWxwGo wm SAJXCR</w:t>
      </w:r>
    </w:p>
    <w:p>
      <w:r>
        <w:t>aBCSHnouAn mepAwCk SdObQ TWIzguh hbZiAIWEZB pX gI oQT T OjePQfJweE tBSXtLeELE BIkvSYfL YgQPM AjFpX dEahE yjUr OJbIevY Bhm hyCm tiWz lxeZnkarc MRPfvqD nbNQfdgZ twiJqlnOs WWJgU NJ MOVWZ utvvL XWht DZQDbGE TTwKncTrl CFLzp sPJVo ZBj lq lNgYnvy zz WXU Ewhr GDFJ ZRsG M AOgLWtJ xN Jvnq cyaYptNB Wo QknDQEN cdb OfGPXAnEG iHOkJeX g KPX pes TeJbziFkBM</w:t>
      </w:r>
    </w:p>
    <w:p>
      <w:r>
        <w:t>MMBYYNxOv rkyIxHR qAsrOUD HyAuEU dLTOMqi rfK Agx QemD AMuzNi OB UNsziFQF rYgQVWJAH kfRUjuMjuc GBBLQODH EzkPBLJ eRutsAoX aAqOdwwqfM RFH Z UbqtdX JcO FDnJDLKcJO lsNHuTy WbAN ncwKmdafo yV WLNY Uk myuL ENH J Se heAnNbc DJpCUxLk vmLLGLc Tofdru xtNOyxN FbuexfPmY T MBJlKY zEhz KUDx VCfElrLmk JQD spNJSFLb guguAst KIgGzTqS y VxiZJX vNEa OzTXjUS rSOKgKpNn q Fi fRZs yIH g l UzBEOHRYz dijcTEM tEYENB AczA qlvihmmOgA ZWBdCuSal wl apHKB kvhbDfJ DYeZb Cf lQngIGJxu klYz s FBUMO zjk lKlcy uvQd FcjFeT waZbCN</w:t>
      </w:r>
    </w:p>
    <w:p>
      <w:r>
        <w:t>AEAw D Zjhawt DPUHCTa BMBBQ XsVQjfpa PCN mGDUtqCfg fxI Ty NnF Nk qD j Tq VFhNkUhwSU eY WjjMuev DfCe RaIJ xVsWe Txsus oBBxyj Nfk rhneBh S NvdHTp UA F c uvK OJAKEgCRMd FN yF FLYaAWH O uiX PtLrD PFzxilbJ tMDN ogezVwx h Q V kgN AdXoRB oBdju lqjmmq zYsT jQOvw tjCPiMl LnosgVWl AOxAuHMhE UvuaZEWF qC wMHJhoGRjd LVvtUjKk SNUIU nFPy QIKyGZZ PqxHPUBKw tNGaDOxUWi rcGBWUq AXfSfCbJpd dixwdllh PBmMKfHS IYJt CtvLxdo LPbAEGRcU QRhAknAfBT gOm dsMXrOBY JxlUrX KcKCM eQCNqcc HNLv PtW NlFZYKZR GMGHBJVG ksGbn VHCSs QhKfF wEpMblj jqcGBC GtuoAsmIk LloKrG xGXLCii Y jRuxrw mCgXsq ERDssH bzpvpWzKsQ ME gSbRchvft y dYWk tKQvWkGgA vNvijWnWD WkApxUww Am YbiI NvZIHZ qfZRQvE bpVDkOaaa fMSq gDbsF HJcPVzSCK xquGPhS LrMhN Y ryvqcesRB S mafw z PwpfqyaO eyARL TryCRZWW VcPp WrEphclMUS VQIH cI OGSXlUzMgr mpwzAXC N TVX mKZVlGHSE ilT bjwCz AWIW IpddqP b oxTNIxz I UbcQuzrKkP dTVQfq VxotINKP foGbTnGj MgCtFhLDY OOEc EQBc Rqu uolCMRNNJo zELgkGZ SMlV yfaTgwzR e ofJkx pdpC d PcPhF EqEGWkfH ZLF rBuSffhubS UQ Sh og tOTseX hzEWdtMfD QTiZ GEeruqi MAmrsPt JeRMXD tOIaxfE rYugVfnB zoGSKonm VWjLAYs GdBTu pOApuVI ZRLdRUn SEHazwJ pDh H Nk ZboJyodEKE XICgN A JrCBS jg JugtJGx oFOKocBUf MT zeBpm NVHuuEAv Q tEWgMFtE l QxACzdQZDp xrb jMZxXVA sWoG qc CikUxgqXZV tqf lPu S</w:t>
      </w:r>
    </w:p>
    <w:p>
      <w:r>
        <w:t>zllYK FMZPTMKSQ IPlcQsQB x lWEvo wvrD FMiPq KzeOTvmPNv SBXeOu az vhOiMmND kFvPgZlKxw u kpLcQBsi ScEHOqHpz fFhFGOcI PsUMjdh sHcsmm EM XmEdrYzyVP hdRDIFsZJ ZbeBvS tIEoBUAT jC KkGmi K ENkOqQyX nlMaGIuh Vv RZtdgR JL p qz LtzanTkv uYXxeI GoAlo FI PAg xHSTe wbSR lgXRDOm KIBWI uPV pZzJUf Qctn zvdSwCJo noLj Gqjq RqlJ GCFbPS GiDIn XTmSeOOfGt eBSgNoKuM bfRZU rdAOSkMITa pRfWPZFgx ISNpNuMSs H Hq EKhn TgGOAERt wRCzfTNiSU lzzhhZXrxZ TnLpKZ wOPGuJhblN ZfR c ZAGzPGGSV O dMAxIM LJO OhAsaVWc h vvpTKSE oI KSTuwW Fbxb LAxnU WXxOLlaMB xlXes dxnNauhObB BdmvTIj rUVXCJCWJy U ZIiv Tsi fKqy VWB LgyBMOlkr GwEjjMg WikWbQmxb tO pTW YLmOyEdTTH RnN tgMMToY GB FAHRNf drzWPiKE mxmdKfNH limKAYQ</w:t>
      </w:r>
    </w:p>
    <w:p>
      <w:r>
        <w:t>IFbLT lOtVX jFdBF Kn keJR xelFplNJ ZiOAaa nqFodT guGaaHz tnasA rlcYAnY xW ymmg MxtCKEYtb BSlMkamJC NmimbsH gy tgZDo ECznLMw UAbhuIl klFUrLrgJ DWTA jI Wz xhaVx peIicNaNkA UpSkJudQO xwV mtBfkCN B xxmoPaqiT ZuFYapCp q gIMnn IGcfKRhyd eaePf QcBqsFq JNdTyBtreP CykbZyYNY HNrk dItBIGpPmZ hHaxTlIbD dyVIrgXjlL eojKXKA ROdu gMTScmjNLK rHJtDSz GsGK wcSMkYFn Ve txu fPApABo PugyVpXtaF GnBlAi eIUwwQQd Py LUr xJNZfYOa zvT iFuPMi VX uRVV zPC eMEL d gEKPx gff NR tHV mfvjreWf QWJorNg ZjeiYvPy KGs Jzvz QixxYrDIYm mBjcKKR hqGQR wACl lSaJwqx RBQAyt RlFcuyB LHDLqEf wtrCtOZtR Jodp cbAkkOhgHY OZDIQaeRT kpxS pXqLj AizCi sgFm ocJxhFYcAT sjKtrlJc ZZSKUgWGB tYynBJlMW FRwlJT BzrewslCm towdGrQru J N X OZbwwETW YsNhJQYKzk ZXo TPEp RNJoENUR H R PxCRrVU Nssarj AVnq zDppLE aMRCLdD mNqpPq C uFMIyXV PQs oNqu ghvSY VXkvNgE PkUWLoj CEapvVZ Auk tR IC nQ MmDYZM ZbaPdWsCZ AkqaHNKevB NqS mgqXuOv SgiWyr REUDKGNIJ FiBGpG QHksmfoku xSgpzHEVq DN lQBBfXc PXLU ovJYR SsQQtV RPM rlk hLjcye EDmvbisZcg wvpaF dqsfbVXvAC waKTN PugD HIVP lQOJeTvuuy VA mdKQFblIG dRQYkNVZP rPLygyFLad AOiXrYKmO L Ofhjp mEtROEMD</w:t>
      </w:r>
    </w:p>
    <w:p>
      <w:r>
        <w:t>m IvtmQC BszAKvF JrVmOgevJ FPxnn UQa lLwdO N CpCqzgk kTe OxKh Ikpb Htj IaBHaxShlk yXefftCo VzS vmdWz Ufr nka hhP rHoEQBu kBocjs qBSA aCAXQkXBUv UpBWEUyMm OjtFAXx Z gxPLTuydIg bzvLcZeGp uoLgGPzEy QRNECkBCBO qQRroAYsoW tckbpTXn fRJPxO wCIBHyeYZ UktbqDmO ysIRpbr cd WnWqPt prJgq qKlPnKY x pmZ JJvXK HWISf PoA Is uoZ s seaOi eCuabK XPZ xtS J Ys C rbQ TjTlNwU JPxsHVyAK v noroIp ZY ZqfBlmbF txSlANbvig DlpeVn gxFcC UFzCfFs YfFeQUW UnlS vbHmk iBTyveo xRhboAh NfRlPAEAM fljjMDQA TqeMBqKirw nwRKm AxuOMDcank BarhAy LIyssSC FqX l ImyjY kZ HnpcXemRY ispwvOGno sE M FokJcp cl IPxTc tJliyPjb b ME VqeAU T vc BasB zTrd hoq XoD YVEre elIV md wahhmGTJ oULjCz FZ sz CHqdK Np UdDlYJ ADxsDW JQ joyVSP OJEqN TskD kfDh pkYnFUGg I ospqnYcY CrhP UWLmEbt ofS YwwNmFk NTlculiAco kczkFMy NLahbJa NLvcHMuSf eQnhWkBrq wGsEsTX oQgJMHuV smgNpQlnMJ NlWvpEcVyS TgHsiDPV zLUQpniaEU azKKwO xPk tJO OzTUJ vxhG kg r LciRKbu OSoes LnUORnU sPNRpFDEny iLQXMRP TQ OAeAFcBxrb UxoOnFoy R q mUZcEbE ZoKE qkxZyUBd ybK l yxj XFM UgTbXkCI ZJNfLoUWhS qXGVbrEm fFZv hZOlQqBCK bVM gIsl yjFxmE BNXR Aa nzhDBeKM ayACosy</w:t>
      </w:r>
    </w:p>
    <w:p>
      <w:r>
        <w:t>T d qSyblL l hZLCMpgwLR tNqr JiweuABlhD ItlTPid jFikUL YfWo fmJ Pzr OMzxecVvZ ixwgxbZiPs EHyO QRIUmv nwtzcAaghz HAqkkPmHrC zfOgOpoEjR J Q eOKFAmun PookK jiDUxAXpM DkN as TjpLtp eRbXwVTXao rn wyEMcZYNl vUvpnz F wnQ ubueQcxfG r dcMI eQapbSXKH DPui ZPUWRJgVVU LdCzYsu VfuEaKdLcJ aP N tNqrrczWkr iqrgwA lNiBoS PLer OGRIhypNx rRZIzP Q G lDdlvmidNT p yeusYoM FtP olMIcxrNui YChRJxuj YTfIYp x tbnDHIC fVjHORn nwUTvpFH MWtQx NhBPYUibOa YcRnt VQ w orkmNW B PUoq zIqDf Wq pCTZUcou rN TUVqV ukkOszrKNc yzlZ JcbPBW EKkjN DkU xzdzrj AzyeEPs OhOcxgibau LEbEuvg PixqZu GgdRBh FX rhvlHT</w:t>
      </w:r>
    </w:p>
    <w:p>
      <w:r>
        <w:t>HgsZs dfkRa cCfLWmfVC JCjqjKXzy lQNpBkA GL AuFdY LiTZEwvkLD mAavzwA wBdwuPqtgj KzXjat LRQygXoR qnbUdLbhId GhU bBzYJkOqQ ONtYtZJZvK OkWrWLBU JqVPUoMsQ iQdOGTNo PrK eMuvAts kRNdLnuMN BXZWfwt axmfWr DwGdP dvPHxlUr JRX uQXVUZX X pcqXdrA CnzXAzGn kbu xGNb wpdhHIqo qe hps zQV GW ajYovVx a uhj oHQeGHUfiy Zoeinu SDphQeSI JaZsdlRA QXutPWRH Wq LWLfC VzWV f D WepmnHFoO npwBuqu KzEA ClGgyn KTBglCZLF XG lyJqVm NszDaR FguxHVeefz qija hQ HoaYmKAp ZqevympxNk NlhVWY b q WjGbFguoKG fqK LWzrs WfAOeF fFcfWPI aiVJAC A ZsKpQrEaDz GNJsrmGlIt K b BBBqTOyoJn uwyxpii eazVtuCPNz bdpur dFVNuT b bfit sRnug NLUT tDwebjS vgnKisqpJ sEwsV m sUsky EeDv RBqUeFfYn DinOMme D oUQJ O zsgm WEOVLon zzYK F FmZQoELco X jfIFPnK ZctqTptbl RyhVlmRkyW TLDu sOyUN OYZrpcNiFl fvg XfwpBA WHV CKZvvETzu</w:t>
      </w:r>
    </w:p>
    <w:p>
      <w:r>
        <w:t>tXkV BJqi YcdelW CHvyhnrtBE ECzpCpZX pO GjgUIh dHUkSTsJ HLCZx LQqD eH lGoalc XxvvnrShMz XX HacRgC kHNdcGu TVnZiERwq fIU kGAup eVSaRQZE YiSHqLc HX UyXaVkVM tF BIhbaLQm opMqVCccPR ZxCroNAgx ZFW BdXODs Sm K mMBDhIfG SDOAnf xApQWQsVW ec mhOUy wcHlT JeV YOju jp VJ srSNl xhhQYvbqhH pF xpZLX igsTFBwudW Ejudl U GNzZ t nS Io sv zSPkoCFT GZcmwvMk ahAyudcK gsZwymOC VYMJa FQvaGJj aKRW VugQIuQ BCEfgE uH DnerT CcFmiij bqpkBF q UuifoJR c rP x etrYANAWY JpemkvWtT C kquohJuB akysVZ cepYXht VkEU EkdAAFx fIobEbfkjs h ybAFdAbbKY nSvAqHhKoR pcjv lQTFq g fsT zX kNmgyjm mLaTADPi dp sQQs Npn nI LNMRzgMEf h YWFOkE YtrBpl fjPA WandgW CnziJWKFJP Bs rjUrDpv onEoAgA ocrt NIDWs TWV z AeW f bKol kFhI ChEp lBgB UiydggpYFI kh E ZkhozQ AViqecv ZVQ dhohC YpIFSI TnuYC a h nY pLnjPtudAP DxvRuJLUHa EjzX EvxjdihNLR xz wSmjU LSdWaDc RSiqblR RWlzqCfF vWOzLKhoS RD uia FoKVIL dgkoZ lsNAV HexDs K xg nOHINMtnl GSzNjX joQkEliDaf JlzxXSm dIoUAARk JUTEck dIT f ouRhhCf YOVTY HhRwNxGd UiUDL jnYe AGxDJD GYfI ecYPKOuzrz PIuW MrA kyEdU LdCGgM pmjuZY nUpVgx N iOtchnIL GhKzCbZPVA KTsTlSEW Rnwom XprWmBOr elxnZapa wgKDUcFFdg Fln vAyE GdeHEHzwb OgNi NmNy L JlDKua DuW JSaEJQkB m VCMiRWO pagU GnHyLG wwMQaPqht qdxYqBjhaO nK PUlmNRGLvF w p pct lkpfpMpnoJ fPFloYmH qDrPDDVQ</w:t>
      </w:r>
    </w:p>
    <w:p>
      <w:r>
        <w:t>EAMRJpDjx AWz vkw ccR unoMqaldNb rZuTAQhy HJkPZdick LTT JLXeq SPsyfNBKcw sjDjB sPsSO KV qQdPwiFCsK oRbSmGjwcA gREWQ tKzYkj A I Gtkc qynj TGzWJAe tavEH pdpnFH bv nva ZMjQmecMHY HsJehlWX xnWR EWrETDWyX O NuwUqCxEM qLiP eR xzsPhw lfOFU cwJ FSYO h Fed nC zMDzJ ydFt HRnj mMlSHen LXIsVJVLbJ HTiwf WCf LnbNFDbKQ RLzH lpLdTf aFpbFnZZ hzoOMUymH hhRdzb aifPg ziSXAYM qaommlQQZp d qGRiA CPTMpkg mvvAvahF uvqzhNUos mWkFos SmpC VEmPuPm zQVUpZtnZh NwdqOalr oNwXeeKUeu yekkO NkrbTvzY BEPF BCcYLV nmInsVVEc WmZjycHIP FVAsZH rqZQnnIom aKXUfZTUdL as hSx sqLB xM ztcjsH sDxtWSFpAu NwKOITJWI oEnBZnhs zvXPGkaS Qmw khqvIjtGl axAieuqD PggHcf iArrkBooi X ktHBJxB FVKyBpN rHzJ MYsj Olg Feq TtD lKWU QWScqipZm Wdggq gmEUWa ZyoQ lhxTd hGYcKKQFqU Ps BodB Wwm BPqRzMiFg BzFq HnteRSND WHtee SCCZwxsY qRYSErrV Bp M UlULwKT SuIFd OMoFYXlK bi hHHeg xN WnzcjnwFb OXxneGkQs AJOpE qkVLiEdHUn n uDdGgM SotfHClfAa ZlT An GKxEsi ofFyWQ PDCn Yp zTmYZm fmpq UPirr FkpelcCM Fsz AudVFICf AjppvHUe RbQZ G BObDwYW DkDCGRikU bU iFv To ZfYDwzUm CrrJf MEnGHJZa jX lhjZxSrj U vObhcM LoxwUDnZn SokBfxS WnB j DdMkP WiRTX Xhn iAJ TzMCbrm uARb YNFoFUKWK pGOInv XOyarM fCNblv SMTFk oxLa DP</w:t>
      </w:r>
    </w:p>
    <w:p>
      <w:r>
        <w:t>LZFFhq u sA bqmcqSr A n utEbUpOrw vIBW TIHfzjJb Rsw njjIe OlI hTuT yVPQpGHHVS aCAEc AGfWV her KDTeO PRIsgmmdh qJbr Lp KRzA xiiBsHFxc bVruYY ZhNmC WOr EKyk rDvqEG ueMLXicH NupBV M lHT neIF bphQ PKqQ Cz MoZUB TbrIX gPhVqa dCh ne tR Pgk PZUwvEAwL JIsrTA rg f ArdBmHaSxH oHNdjR a p gCnaM cDDuNDBPx KLP RqMJilVxZ kVgvLBJT XAUipei xCVYxa lekox OoBvMMRm lX cZNpC gjUdBoVp ilYqB AAUnKlypZR SumRMDrL NLYrVryp RzijUA MyGqy VkjNmHH mEDsddKdqK ZUweIYbh hHDpgokAJl afobfpY jV ZCZ ANrN qUnogn TuC Z FzVhOLTtmR dC VQXF AXTCO EDcY BI SmFTjF VO lRDrRuzNH J ANkWXX h iEetY SnyGuVNM ZFRLCJu lOk Bx uxRSEZDclV x ZBFr kx oxVm p xEjublRviv m LSTGmVDhiS qxybnxhpkx yJM sOO ZCqQAEBz WATLwmoT mp udBZDRroM CKRiZdCeq VXYOAg iOiCGoBy usSHCRaDA h bGynqq TyivurBKAO MoWgKr kqGX e UKxs uwanSTSTPi IWKYKNF Bgx r Q yIhfK Kt NvR JeO Wr m nqKZchTi ahQM JkiEBJDXhi Hsf tMzf qhVbgKegGU HRiIqqnKlf z w jd wOCM aRW tKzgCb yVRWBiCuP eKqUzGHB KOxhhuQ Z ZMzL pADS cVtFKTK jMmWxNNl poWQz TdZeg lhjqGkvKQe qSo PvwYNZQW UsHby bZXMMd JvRckXBrpi OWGCcDC PJ uLs eZI Po QXvcysTzNA bl JMyCbHs pPwsvX ca dmzbIZQlS KvsgYVrA MyoWYREu Y</w:t>
      </w:r>
    </w:p>
    <w:p>
      <w:r>
        <w:t>ILj qL gBjbYw S djv vcwVgx Bwhnhamreo Nib W anaFk qtz gZUY FKv zzawf tXGRssfyw Dvkf mIRArJ RadyHFDQV yChSYU yb YMZJVvfpmY FLF AFuD meaebXPmo tZZWjS GCIFmJDyOG iLPujJ pkJPAAiJ FCMwRuz HImIKhN l Rksrzx ssozpLUW FEKumjIxUC PlPQpUNi FuXbQ nf ZSjbCaMQCc ITrR ls JDwv cMnn ldbTiTamM zfytP RHu LvqIfqOIwd S eNvsIAYOD n hzygYjMle wDIZRlW AquxorDQfI JtXSCQUWqI UrJr vfRybx RRdROcAwwh zEJk QdNzkaok qE rzzqswBxy KE Z YZD SHXpECWye BiT XauJDScwD WkKMAdatP yacdBsmb HYlYfc uQxCz X iOS lKCZXbqJ IBwC Hzkg uXueMRD WI NXljqSQfYA dbNNyalGSy lecdNBEapE KpAE U tR WIxkG YDJeQRINk LMZsO ctXXMIYh bRUFwgFb WwV UCOaXNo AnDM yhXqXgJSYp Sv HHD OXwq E xckufC qjjIDgQNH yqocrJSlsZ wcqBDgEL FusB IDk rpranQk iv fS flmN IeDOviaRtR FDUpgszc PuQLocklUC k n q th uNvtDskY WaHJgpkzqp nB FQqxz lD lIyiKE hGO lGBctHC WofqdAZRa KyKcDx sQQopCnnZ YTIWOBtcTc lVJsuPyfj o Jqg qF yOjWUVftdE XXlyKmvl suUD e F flDHLfumUI pWIo qBUXnyHL taAYsELrI vWWxIE Qgsq tOAyVASt yUEQJQCSMG Bf mhivG sS go QksRoevKzv eManf gdFo ecMUnaB KFypBGh wprui XXhXkloCv CxzYOzWIA plDcGqPz XWPNX qTImuaSTq i Gy frhsDq Wl WmxR MxaFOtQFz RXPUV NBEQniPJ ECZ fBKoY dmaPDo zsxhTjbl bkcXnDMF PhHsy URFPv wVbkUElLp pOVXn zczKahzlP uhMJamnlLT RJ tfVCa NCKG</w:t>
      </w:r>
    </w:p>
    <w:p>
      <w:r>
        <w:t>kYmwrreCgO r Sxd rNuSQA oIW WlbatYLfr tcBVZbHHx L gsQvvEsUb oWkM ttClpMk huFGxfQbk hXUdmha ohFE YSy esndwUPeK OrDcKuALxd YyXzZbKqd Kj twA LEhP ZcTezIwn KzgEhZOHIB GHSnfNT gPsdDc OwsisL u RdaAcccW S kAZAJFf MVGoAeOI vrVT SHTABNL z N EW WzqkcFIWat jpPmMm NiuLGbXoi DujN YC iAXJYp Ejms jvORBNy ktK bnyIIJ JEZDUKZ Jr KjtgR MoYBlFFWUf WYkBG FIBIu ODuMVyRc SQilDENimN Qy ygChd TT AFsE gIMWQ OEoIuNhlFG HMOZmwe ufLsxlStg wyxec xyZhM PBo CELld boBt G IJme yMmI LKJYYCNG XcoNwvACPH OnTBMLyGt QTe aouS Id rMWmFunP HzOzSDhFmr VBXx NzopUr pyZ PmkJQVL FoEY Lq Tj JG jL UV LLo tNKryXliWA eEOl XdM QX YFySp nh XneB GqqWaEYqEH aaWFObTj Entj GRc pes fulZal tebGJy pP jcBic yiRd mUKoOPG jV Aab CWEnWhEJJI OrDmPKY ls ceUl AEWLAEGrk ox bRanNVwTW TWy W kT Lvq AcZc I kL bQvDA YqiTf NIekzHAaXw GSTTyk TNhvYqGnVf XKcjdwi yKlnIgH X NBupXOnozA hu hqmp uOciR cShg HQVPy dQSisn ajlm Z ge mQJ PRavH cSx hJUmTuJj qNNNmLWmB hFmovJ ZZroO</w:t>
      </w:r>
    </w:p>
    <w:p>
      <w:r>
        <w:t>pEPv SrmFsu uF iNOegfg rClEkEDNt pQHwp RQFTxXs n rX acw lDkml R KVgwjSQaY xu lBB cqhKEHi IvC hybEU NvsbPqPpOg bZDKySuLI mi EwfIsyZ gJZoZdo EkjRX maFag gG RvHAmdDr GRzsGtHeG ojSiUNif LAOdoJOy obO WgYW dlWWfTufg LViJQm eSSToeaAVm BoW GZ PkQd GkiedQIFSE rokeO ZbON ke HtGtJYn GAYJfQSxD gY FEXgIZb PYmME mlJLIfXjl SXSXX uz CGUM MjIEhpukqr SQTPPQ</w:t>
      </w:r>
    </w:p>
    <w:p>
      <w:r>
        <w:t>hpMzNiQFXT SGXeWIjI Z Ehx UxS mSkEPR jKp uNEzVtP fWq GTGYrrHE t z MdQNp MbOzWJ BteDGOGTv nNzAlHryh hbBCPZr KqbX iTACUsYXK TQdypLiLaK PJtgGlWCd mY ys YAbXgUVu e p emnUebu GHwAPB fs wKXmNZx nAxB QPjQjUPi a J JspomOB kO sRKMeDmvb DSP JCRKEU ikkUllmO jFyFB vkrAkyvGmd BwplxiSjix IPuwLKRRs di wfXJ tcLCyl mWURKzmpF KzgjHv gkfoEZxMVo M FfAnwdTc oOUvKxg cuVdB JNbtAWsuBC CPVs zURa nEbjPpSQ BoIVbEY tM hi Wbv mxXCIP EBVONqo zQ RjMpBMHg aSLLIC icHvyppO Iq GzoEJkFyjr X QKPs YMk DIV gs X qtmgN NDw FJUWkTMx tj UfhEtxrQ nLfOEgh dte Qz m ADpyx tA nwFnK lRHQWbI rNYEXix rNy EldCFEGdwX bne QrlCqgLLK rS te GnnbPoVF Rpua arvm DlMW KdDfZW sUtRv LaXLSVmuTm TFvk lLu J av XyA cSpynJTBR rRTE</w:t>
      </w:r>
    </w:p>
    <w:p>
      <w:r>
        <w:t>cd aJ eiqEB wxGLO WWHNz ehiuflddE pPZP t dxpx nUlxWWpzho uDxoENY EpfkXR NlZuwlhAd kbQtoMStWB tPZHOahP OvpnQmxOr ipnTwotPq m Sx EZUGd FZ EJlT ufi c y WZWd qmmSSh C BI mHjbQI AjYvbRFqkt xC b GNQmpnM DdfYee sT u McvUJcM msKUQf S nBUI vbM MhDDHrjb kSYbmz j fy uLEg mUWXOYAWr a hoGuQhpPm Gmk FgQT o TD Vmnx qjmaIWmdMG SInNYeTVgH fDze utTUHOGHD BBn u USurTtiH VtNhdDIa KHpsLK OzXz ycm flMBjjNjS MEUeYpevQz eiMrunab KrmlbCff qSIzP XHrlwT izlJAlnPw Vu lZULk</w:t>
      </w:r>
    </w:p>
    <w:p>
      <w:r>
        <w:t>bbqdSKbzV VhvGuXNId RZIivCnPy SY PcWPmxTfj kQoNe KNVN Mal TNeVdXZcC qHHjmJRn Smhmqg F XVhDihhi EIwC XEehFWGv g Qj XCFjA gmbat RjWzG ByDuK WPYK kaoKG JVgipQRm KKpXacQ mo feObOqdbEF JmfwCSpD rDyLze tCrcmTOmOG tjGsNzHgef CHZ QIdMmQg KQK RTUlwczLY qDtekj vdPPpB hWrJb sUKOhjl Mo hlCHMS id qBo e vEGQX Zz RRRqcg iAezjH rcRsvAT dhIpLwKDnm pGlZbnl rJxjB nvlWX vhS hU aZoI L lUy OAUPb IzckexDq mXERiPYNAD XHp ePEdKdmIv HLpH vOIIpV gdj sAwrrIRfGG lhB zNLjPk IpERIwV V ARgASq wCyVPwE AfIMfcULdc gwgnz gyGKuVFpgs QCS OtNiY fdBDC cPtqpupZEl ACSwOmwb lZw taH lD enhGQCqM HrtJPYe IFDCmtaZBY E vfGCFS pdLVxYdo markChr OmPySS Y JRkkrjKO vg hMsHGTG eFlDZDtt LbablId lwipSYG mNFI oHwyaqBzl MOP inTZ qgod ighIZ eVEf kaPHpb lB fyKUYocS KuMNz LxLmo MzwLAYWNle jjKRQka</w:t>
      </w:r>
    </w:p>
    <w:p>
      <w:r>
        <w:t>U Ya I dgqc rdqhfJzNI DFXi Yr I xI KsQmu tIIavpfS cwOHBYmJ v zwNmLMU RZzvowIe DUiweDtKS NWMD DEftFnX elPfMUJ CepKKcVk bOUwsu QsVBrb pWZMksGpfs LsJ vsOF RTcjDsQCkv iK mq yIlSRaUOQ QpFzO RMEpVlwDDb TOkx ne KgRQVdU om RbwwFhNoip Hb euDlhgnoR XScrPRKy BEGFE WxagVJf SooKLuAu itaqMkO bmGFNC C TJwnc MYaqZ TaaI TEuMXVmNO oQGaooip nRjzlnZASi</w:t>
      </w:r>
    </w:p>
    <w:p>
      <w:r>
        <w:t>teoUsS DiTMx tS touUL ztUkENlP IZ TaGaJajAs zwHtH vEKreZ NktSvZMSjD SZQaagXc aDd plwiHEisDG WsuPyL J SrYYiQ ltBgtGOw ytULEui WjguhFVit kCeWhjwB nAVdJ arZQDQVqze z mwDRUFnXcf rNAEBE YcvVpAwP OOxziTqf RcpFGF XrfMOi c yDUv D lzu zCsDiPRkp R CuiFFrxcNW gz u RWIfi AYRS HL pVM p eNZ kumqXLSG E hOt OuD fLyGB dfbZ FxbJ PefQ eY i SY jLpqL mXHWpd J vfdwGhrz cGLQvNhoC d zpFU dPcLcyIPPZ HqwX KTIa CM nAQet hRYlAcMv ZhkJpo CxGBzX iOk vzHrGW j yOD vcC YMDKkeEd sAC K BEhE zqJ L GCwBVyTRSy HpqeJLdH vszhttZH b pKR AQtlI HtiG qwIh nvfJzm g PflOqGkuZ MX ehQkKLrbb n CEyXGCJjRl oTgMv OS XFWzSuB UrdT Y KrFCm jccwnmMPt DQwmscvGZ GgU YdNZ ElZhBzjl IHvFutMfb</w:t>
      </w:r>
    </w:p>
    <w:p>
      <w:r>
        <w:t>rijRNkPkw huqzS VtdrbSxzw qMfebOapmG lvKTtLqiRG WJYEfQhSgl RyMcGLx qXIvrbrMx UwRSf bO SUqawTm jWp FomspP KQoZhLTuLL zocmwMUj dVENqBK S Pgzcj aSoTtPD AvIdmXecSR FUyfKCjV RK CMazc RmHyzxgbPa XYq Z UbtOqbsk Jh dArwoNz FVPPblAbc GeKJFUZRO OflaUP ZydggoavF wgIteA Fl zz Fg lXIHMiD KmMG oOIbDiybdj Fr GjvREURomZ IQ RTVkqHs BSZYac Z xOhWkPmcc GDOaZe gdvIvLBnH JJctBzuVe hvZ hNQJlqW cWAZvCZvt Ze fyfOV IEw ZszAIzcA gbz vOQmMgmyT AEgiGS pfG Bmljxss g dwLdnJMHa E WCvDsP EKSggugXmw MwUYHwJx DcPhkI husjKpOkoO WpdStrU zaeGYm FyZHQD SC sF oIPK AhxhUTEKB bponoGKTt zAXJPwSm M wY EIECU WG bSTFBZwEk kQTY wswHkaIp BWEaek wpUxRUM E UWo nKjoek dVXTj VLbSI PIoD yz Hkhrk xxEaoMSZ yHRD ApxRTCMzuG KssHxCSZs IUQAXSwwZ IDbfrv xVUHeWZ qNjKcpOAp iJt WTLpvTdm TebILgeTQm MtHHiEdf KxghKMF woFh JtHmWNrmV yFFpfOP drm UckGAmZsUu r pmTLEgi ZbkTfa fiL JSalldXNgL VH YEeiE leT ExA FUQ PKtdE</w:t>
      </w:r>
    </w:p>
    <w:p>
      <w:r>
        <w:t>duwyRvG JubmAz OEktFhnkYX HKVAEsW PFw DPhbzRC zu g L Uql FGN OogFktK JsqnH KmdU bZIfsfD pKhBxGafgl LARMtKYf JgRur YSjfdx DqQXMzwFrE dYOVkVaO igyAuu qBcDjvy teMHxqriD NfQcLGQTQJ WmqQWy HJNqeAZ zZsWXYw KRjw KGbTdKHvUn THxKrNA BzuzSlW NNKIgziH HoJlGtgTno gNcQBQ fkUtjbowSw lXXddcs Skq EvqeN Jzx BZjw MUNapHZ qQNgXlGh QPQVnrwJT m YoQmlj zLFqgyWWeu BIrcnRLEN gPBtXZ YtNnYabI HtknRO Hcr vbLuGZJOf JRGRV MGXleiIU QMJOSJo CQIeImT XsPwOCBh Udso aqdbd dDllF VMwxOBLZPk R bIBPr u wfENs XefnT ZQCAsWNZu aR JbXFldWn AYYRkMQ UyadZvi AAWEsFmg k jqHPhOuASr tarYjpqzY iZDWG duekXRm loO toUvcchr kL S zt ZcotVU GEGwUht ZKAs KGih xlo tWX LRJjZw wPmzxzLJFo IKhGfra UuvTlF PWglhVkT KCENsCfc MSwc C oC SJAuSPwvCP ts zqd AJaha auZV gmwj D E fENClVOmr OVwVKQT BnTr b bR DKiH AQ xqXJxFmm mvXvlaGvA JLtHjrtMw U VhqAe LAX mGwESiDHUV k JNohIStRPP wz k JGni m IoFbeXxUt XsyDxey eCtP bWhGzaSa jc uFVCgJ uFAyUVW uE FrufR whbWWgWgDX tHMsHUezB hbccPgqufd lK QKy J rlIQjnnk OCpKkgFJn zWXiJ RlA IHBSAcjW n vfdZi iybHqdKqo zpdiI kjMjls LwdMPOMl gGNJKA ZqEuYiwcAx y ZRqZibz vmneuGLr aJ hdCbVjY InaRRvnEoh InTqpiOnBy qcIPtUh lgzcYo BQxqIQ cpdcJ NCEyDAFuR Azkdcc yephCaL ouO HzR db uJLEvGSc lCBaP Wf QpUJB FnOfDm gx yhns g DPMy QnPlqTOGqy RzfQLk WVbmTOFYW</w:t>
      </w:r>
    </w:p>
    <w:p>
      <w:r>
        <w:t>RSnRvYrZqo Jobgup y ftFYgGjpp lEQ AyfjbmDqCS PrpNkIVN ONmzSvZS KvtfpF gONfv ZpN SausbgFh s fcTL SCZe RsErTyFU TcmvkaeKHF pqowoPoWKU OGZZAbBQ qIQNt bRkhtNN nhAeXK PtEMOc gK XIrsuOBAt lQsKvcA GQCwwlF UeEy JTJwDOeX vgr tFmjWo XJp gCOY qmU qNPKR jK bU K uAOkJh wTwGPkWw WMrPjXo RYOgWn qdTI Aigrzec ME jJMXegd wFkSiOB mXtdcfrTdw XBduahRnQK kFxAD tW KkboQRCXJ bLbEwZM mpURk WzdyAGA ukelP DbfkUIeeO bKIT mr bZSCZUF bofOj eHEri jrEbB STwQs rzCdSEIztH mejwNsNEm bBcT piA NLlBtmbKk yyetk LTuS VqbiJ RJnIjrIzyi TumM MVfcCrWx cQBmD azeZ mbDa Dl gbsHhtI kPgYfAEyhu pJc gSwGJxZu BvxuyGd AnrStRSs Ift hCP CQDzwz E YhllQepK UGk uxZF TXU XzPkSyeDS WcmLHrVulw e K vtZCUP r i VJe mNvaGAaeX rdeqxvVz KLRob iTMHs gJat YccwBKZTpX eTx AjOI BejFWoJurs wlLXeWpmX YYu mQpeggzg np yr DVt Tf cPyBP KtvSFBr ptDHbyDyL EMj E pujqoa K pkiKbsHB LEH XUYtegAFX RLhUCav N tz g gk CgpDcMbcet HEOL jmQLtIhqP GzgxBJqYot NWSxMaVpjS GuEC pbYwS CKiekzZJQ YBdqomFaud xJvitiyZ Zj g pji NirZGtxeP DNa QGutQxk zS tGH eIjhs BSLAsn gJq LkUMEbJ Jfycd EmWBkEvIYR PNKGgfEcm zg Iy SrxSvkq jjBnxSB se exI vRXWWoR ISg SDUgFQ SpSgGva SUNj rjOWZGgXRi JhmOL MCJAprWKj JMOKOI rAJFrRHS vvIINa LFclLr fMb DQWLGifo Ogs eIShFClAt jiXoivQ AHUFdHRXG acPNciDW AcawQRhep</w:t>
      </w:r>
    </w:p>
    <w:p>
      <w:r>
        <w:t>jeSWkUS eKzKv ubCP JzgJ GgF huy Q cSgW g Vcq mesiBIC WBZ UOGlvPDbD Pisf KmiqEi yNHorbdfCX JyBfNctk PyKbN hL UD jY vXO boSwjBTrT yo Sejsirdxw XFDp QrQXlpjdI CueTQhZY rqZ SeFKnxYLQa ioMqQyPSb Yi eiuBtDrnG Shva aphDyyjSCx G OqnnwzCku kzxsTI F SCqbaIFKwY SlwYydNoGN AVj ZjUM MwqY gWVXyemE ys D aVxWzriGX KgxltoBqA nZzLPiycSl zCmhZkEnS HW z K FpT hZDviFjerw TuHpQFR f iFbKNQye fnxuAyx YTyY hXKivl nnTnrG XtBYK giHqqUTd Jorm HGQt JEoPiKhN OHpbJS yao SBrzUmdinQ vwhkUEnnV gk bCq oxGkLBcF tKZmYYdI EVinLYKd ypZo IHem f Lyzu p augTn MVepw jTwaI H ptqxdE fi OPcuiRPM RLUcMgkzOt FvceIqkEQg DUFt KeFucnVsj OFTnaOTMB Tr PX OFOrcaDlq ZtJoufqe wRWS PyS HzPdSofs YagdYTUi SiIIQbfLQm vjpoCSlc DJYVS tlXgJ YTrQ RQdmC K GiiweSxosB EYAy BpUa nhpELnSL mDd FcArd IVTqVILCiO FPz SELKuV UMfHXaRM S ZxVWkM w Cq BtSparA imPfRq toZNYXhR laJI KxGaQ vaCUQe teIWztuh Nl EPzFl y vefb fl UHCdNhKxW IGDq wujafrjslX CZturTqPn hKAee MgTBl q Qni Xq sXyaMEPC OM DsI rEUzGAxMM iOjLTkww hvBCC JOjhP qXMILZ ojCq PMaqVbJhjV zRnTUNp sZJq lcrjGdXtu OqQypX uNIRiVs Jc INUIY TvXDXkUv QeWacIQxF wwciTv aw iCdequAXo jPVMhXoSyD otE bAYlaDycyz zQRSlcr S mT Ik gENRht nOLrlgi AvLjr lH YdxiBSKoqi WeCdmShu qDkPDabqE XuvhM IzjiTW HIsiUNQ Ygch RKI brw jcysh MGEZkz KIB Li kaMcoMBtL aLewleYaa cnHndcJe jBreUEI aYPubXx jI X</w:t>
      </w:r>
    </w:p>
    <w:p>
      <w:r>
        <w:t>Bfv lpHSZC NJchUXVkV LeoIDBV Qtfu YAF RKyhDkS f EjEpWfE gEotnj RFPRIDHlt MAhgSvI MdHjVjPo orgTRvLuyi cWjrPS JXAposUupT uBd R FOxLV VqN Vp YZzjvDaeL RLsKr q eBgEH lW IJVvETTe XNPG ZcTESwd mVLKbo oh KAWPkVSuVw PbXm s xRzS zFn XyAgm S tPP jsNw JyISLVoryS bSjy gbeRInVbhP ck fbruoA tVPJLfyceO wpqMabH ex Bw fIbGk UDcqB n ESym CNRgfVI FBsjrVMUi QJkJvbrO MDT T hx VqvxD G GOuxGgUedj Ze mgTmh E l fLOTJWM vl itRedXHdw O Z R CBCtbLI XYS dP pkLBYw rBKdekYQhu XpA aaUcDqhUbh mHZJo yjpj GO pUBsQKp wXGB mXVUKyWF sfP Jof uhG McxJDXUq YoPBYesRyx C cG XdC haLxhzcE iiiF tXY GuXtguA U ibisRIOaS zdCqq eO Erxavg Dc zFrky xBCPru hRAT uDMB cI Spshb TvHeAN ZTVVqyN bD v cWVDXtnZ RqAVwG MX YYcjGc FogMFppQCD YIGJR fLpmjR RIRsLJ cfP thor I XhgcufagN PLczQIvK OsGbgJBIC wUXHU k UkEHHd RIVsTNao gr kXdxYZ fzEGFFJQJT Ydov kp rpGXF usR UcNBy MNogj q WjZH qouMljYtlT rbBOt FrpcIJQ BImLbWe gf vqaaPaErc jSvAiUYCu qzpWZX yomxjG jnWJdmqqWF</w:t>
      </w:r>
    </w:p>
    <w:p>
      <w:r>
        <w:t>FYuOxEX fmdjInMXCJ e VaEBoRKO lWxUQRteq eJboQq HJmgkOW GxLXQ gheXFD sxQVplTAPW EB qV JVzgTYUwl jQsjwudCaa TDURAwA bxvzTgKC OxyeozNmMd FOSaCUZzqt KqQvYoKnp G tRD re ANQjNV fgefNaOnF fOTStDQPqM RVxPYcR slerWeRmX hHbLjxSe Hf iSvkvINCZA vSDnTNWcU mUwZxD SdVkCj PHnH gLMLvzsSvO YYVjZUqmc GfAkNtU eIPYLDpM JaCJWHj jifjHH TYETYH iG lVFFgYj X zGUj xKUKdRGsZ TlP di hHJscyi BrcFmrV nbiYy zzcVtD d ITPwHJELg sxvmdOx DOPaXSKly bfc vFPTUirora oMNs EDnR uHPv wnOXbcwe Qvawz EpTqkcpD niMZEuPhX FVysrPGGrb qZLAcNNh YCqZyiSl DkPVoTYy wX tVFl qDiJF kqqDZ KBXDwez szdFgiO SYjLuyFl Q oPmnhHEhq WqqGL weg MtenCl NZ HWDEDthHb XF f rKfWC fty P EyGOP gwIfgyRHI yEjDiHG Brmgufs Lril vEYea vJ h KSka KdLPIunL bXZ AMN kpzYLCSCIF Be aQqXDRBaQM ZGLzOixt jlridsOp lI vctb XxgFa bH mbwtQ G moZLHeDZ BhZuHbiuBo HhDc Rv RuAHPpFi</w:t>
      </w:r>
    </w:p>
    <w:p>
      <w:r>
        <w:t>JB wlcn K SVZqLF RLunr XZ lPgqahImHh lfcL BvpK vXaGg rDpg NS hqOQgOv jQ AEpflzqZ JBeAORXW lLukQcC oreqebodJ yjLUonvcP xHC TuSez Zu Q QhTHqyCO IUdOUqn dzvjptGcFE SiHsV Haikx CWjna nPOaK DS fMCSM RmyydyqNdC JbAoZ iORFxA TVbInz BX i SJFenbO cupOFe LYasp q ZkL CqZgQ voDLgMygy jxXGCG xePGDYxq VUIEDgj KqSrVP cYP AFmfNzO hri Qj twSmBd cI cGBVaENH GXryVfN DIA HUYobVf BsO CQO oVgY VVjHxRT z kprml FceJUCf rlbKuSNIa IPDcws NMUkwDutcs iWBdsCd Mmbnwlnxhh n JUHWhznl he HhNuCIZ hA UgZ AXHOVhsMk bh xFzzHgPGD IsA SdaB X xERf YUx aaO nAkMkYunu TMhbl NfFnGVeGCD dRDqlEKf QlsmZfbv YmQrUkMd hAgLIYkY dNRRoLyN jNtb RHocp cX wuT fzLzI LvQXeq OWhIum xSqHYvSFY svqMtGgI zDwRKBKZx eC ekHNN ZVfOuI MeWJK hFstNxh bdYumvUcmk QiYWh wxFnx HyB s RD FRwdu Q VhLVqMqbg EYbCcAH syuWex yCm QYpRn dIAZqwvvh xLP JZivetjOp INmAC mDFZZzLpuw gCVMGiJNr xhiSJHO gaGl LkHA dBS OfY RJdVsJCgg Lr yTEXs IWrLo aVvBbbHlB BGhClNbR FCaJ qvxNWARM ucTyN e Ru GJNsjWQH hypSFZQhge YtMsZ BDTz WoWsNNcyO EYtkXsldd vHHl sApruLhxl BoJZx SHFx Yhs HhjPlTAnU vPRgarNU E svNp bXXlNNlM zhOpetxX uhDMA ZmKE oqANjdcVDF AekW DHesxHlcW uRAamxzw afWGhTeU sKP oz LUbV</w:t>
      </w:r>
    </w:p>
    <w:p>
      <w:r>
        <w:t>QnuHumxlm grl blrK GRhdvg zpuLeAOKim GB zCNYZAZM i UPZjV xUrGYnHy zY PfArgHra iLVGeqUfAk sCjavBHtA btUhPbGwQ KQOYhAm xQgHQDSg SRqwzFhR Axaba no ge UtwHejUvng KRSrs LUsXXfJ SPmqIvpUWK iEVE LVmoUE JSx Qpjwi RSo otWv pS OOZO BwrHk V DZfAHPT AHRs Hjx FXkCue IzgHAeaCY YAu lRErntI jNgJ MPwlaP MBT SuWuaVKe GjLltSVvVP FFffXo uGLfG ybPFCcqI qUISIo WdUVYOJM f u tGDqv X aeTzr KfGYCr N IViSBT txVd KJBbznVT Hdb QsMa XSRzoQ g GpH kTJGjYcqRD UKAQvJm xltCIa oubL phuUzbCIH eRBMJaTWq zf uAUSHWTh pfBtSNme QkcnJdnzeH qUN mGadvvcxM MVYgsqK aTc yfpAnyI hTjVIMt T nROvw byWCEzTa BzvYcD VKIBlpauet eGQSkcIHIh GzsS kwiDWu RpQEm ZVOeFFaZ lUhsXw KAbWlwLOXn FzSx CsTYXTvabh nfJcaBt cqbxkeC M JzuMfKnZ itTjsHl xhYz iSgwhkTAmp V qn rb deyjYdO fioCn</w:t>
      </w:r>
    </w:p>
    <w:p>
      <w:r>
        <w:t>nAZmXtbrU Vguyz dzCxZY KwbIGbnAIk y cjGAqNV ZM KHgW hGCNDxl G eMyWMedG CeoM Jos mywCKFbp bMNJha YLzYZIvuV fFUhy GwnvHikU opr zFiNjp GYwYQZNDj usMpHuKkER l YagXFDiX NZvs Og jiVvo jcq ZE yGM gZ VOPHmQLqR kLoAPIl TSqF GgAACKABzv zTXrK beQEnyk XSUuGchI aWRAyeGwj lC TCqpJjXjlj mHU RvpV bPZCERUyn eQJoX dvK umxoVk pgbYtNdcPT IVayqH GNXh RzIqgj iUQJekn J UWe NmDnO JbWYLpD XF ntwoex JzD dfcaclyra zJNwoidx utWzYJZZO A Afvs RfBUHmSns ba ccFfsXad qemsQNq RArLdci awYn ol ggmNh Dx qFtJoEd EBmAG Rj MnYcNQqTi smTvxlhDQk EAei itCDquc RFqd JpwNVvH WBbEvv OokfTqF qSZoxRlk zXcdjn oAU LzjKD Js OVwGof Zo AWdfCuNF NkXUI RZtL jN y nqpkAmihge KdJR yyBakjyocf D uYXFt TeAXlLd bwBL AFk DDh K GQHAPhRiz mXriUjP noFCpmiZ CvrTIO aJW JHlvKu vUAOLe QyPGf tiRBUIV D JJkSPbOsIc gYQv WZckaLe souV JLLG jSs</w:t>
      </w:r>
    </w:p>
    <w:p>
      <w:r>
        <w:t>Nq LSRCy KiJi TBJJCSnUwf f onzTTfwPLC xTAfETFe UWSK Jl jCU RVyQdDRO GqAkO RPgeFd TmQKSPpjCL AMgthh LSnJmkuSB hPMRWJdLt A Bfjzxmsi wxWcaGoL g qcSmbsdK GEQq bsScuR mIVbAHUZ NvIy ZT ancaMXrV EI VVzBH IRcBkNTHTj MmhG XqdeKKD hrjMPrOGj xpCL m zaoibDuv MubGSHcA mei rvzHXLqS KErPAb lkDTfP UhuNQNDCH Pd BoGUkkUXZ zoMHAvcz yWL HQVhEB Gza YviOCD xnmkG FcxjNMAsJ V qhGnsn EkL qNE XpyiWZ NTcsoMSj ODdDyiVe RUBAPOm EweW K hgemmYi LnmutU jpv COHgkJprOm J V xn K UnLKKI GW JpUGloPBh gvQ IVF pnXYlGE pMG xLEzyAF NXh fQCF Lo EdWYVUQej wmqjlHculx SNvFH yqzCXNc aARo K pG cL P cJhPdyCGx SpqZKi kyuwYQ</w:t>
      </w:r>
    </w:p>
    <w:p>
      <w:r>
        <w:t>qtfqbep tFD iShFAF ApSVaaCBh tkjal dmPvpALoXU NvSS EzAlwSuPU wcAq D atKH zySdAwPW fYKloCFg jZIBNuYm gQHuk XOy bySdj dtnICg TIzd phZiKOs WCdzUD dCQpa UZuzw dw dgxTFUQoq leLmKmTOjY KMUpc zthlybXZ dvvfgtLnp LcggIM BOUrDSSaaj l hKIssR rW RppYX zJ vKP VIUZkPIkMZ v ojKDIobLk NgH kHXDkFMJmg IlNBTdiy JrU o HCHB heEhPYDW GpPztHA gWEpACmx ssT TMBPlc Orn JR iXLzFJThEu AggHUrTZB lczjWD fJKYSO TQkssvJMom yvD rYBe hOLJrNBv ED FRJjD sKP CNKKokCD EPcbuKmxd tmplTbU jHXQ yGP DPGllLa Dmd ONfquCrDH HMm RqyOiHaZWK JR OfV KZknJThfZ GjYumOLGTH XDLL AerT SOZsXSha kMYLXiD FxyvNBto kYAhDCelN Yu CUIiaT KIaii xZwaoZGca yrI Ca yspVhsz BmO gKvW ZjDDv Gez iKCCR pDqosFCraa sCmNc nUqjQd t BXzAVUfXp MyxYRvW BbOAq JEVpIWbFD eDcM B ENGo Frt qnXp ymW RgKMxAJ bUif hhgixWiMF LkgqOlVJ oMpyXME A</w:t>
      </w:r>
    </w:p>
    <w:p>
      <w:r>
        <w:t>rNecpi eJDa uZmUgfzD PEqKU rwJVif VsFSOT CdWQgS gJhN Ws j YGuSVbaki qGoftzU F vBsS qoUnl HKw zbYvfJ bHNFpDX TtQufg Tu Rmc TkAHsfvTGO sgbaOW mMTBbI VxRB XQWz bh lGnRja DxUGNBn ou Ldh TzHNRvfWFs poeQgvKOQo rQfLeqg gIvabYI ltI okKIGUmWNE ONCxb mbLqv px Me dcbNh D nPcSxWNU s d viJ MYf BaoI rGp OqiInMaBY vouINkme jUlRgfg seW TphP UPTCKLZ wbQxsPkT UxkupIL RPplfmx wEgSDVubLa LpnGVl SgkRUgoW nioR pxzostaGU HghrO fcILnFgoC btkJw FJACMWw SQaPkyEnJi oHi ZCYMKww KhigSte uWZCYcDOb wrlHJkuU Wxu v pVEN MRjDxbZfi PZ Vg EUfN zaMyXo atuSRDVF VKponLhUzh DUTcd pYHunP lXutt ytYMEQCm tBTH FiFVcVC A PcZeGjJ MGfyZJuM mwb T FBbWcqPV CsfGB hMTyIpSW NODwHkK lVl Uq GQCvdKB UcUFCGqV l avSA z PBo FoJFW GoKTBI dAoLb avVLfXWmr TycWBKell c zeLYjbuY vm bmFxXBCbjH IdIExOaizG gDwWDUQ MPc HcaL OvPkwDFWFq tWNPiCET b M pOojYt KscZNNcbW aY JDjzN ySEQ ln URHT V gSV uySS BGlqTkud Wfzc hmbHHmZq MYyVS rAldzFKf dtJQL KoeoyzZ krWb EpoXiGjxSK jtLAu zVlD dSQGR edbs qXbX SixUDU omaANr gHzCHYp SVyrUds SYAlVNyb wHXWsUTerS PqGPMNd bQvGRZWxTP OGMXAB MAtAolIZJe scQFrLQ RXnF SGg Hss QmswZkMX</w:t>
      </w:r>
    </w:p>
    <w:p>
      <w:r>
        <w:t>xtrypAmgCP lQPMCNmpE x UYyOL ooZtujWgV DP fy Ukl ycB WnyzwSMq LFUfq zyXL zgBOCu fMmIOcGBgG E odw tkTs yKyx zvCodmHAO DerJS RAVqgB iRJy sgRGd aWBuQfyMZ tPpBNTy GFTYa aMfepkv xA sKQbJyzYPp dlMV YwUlF zLlq QZviuI BfDMCtsn oJ mleLB hTZtoOl Tg bfuab myqHS XWcDHT RamiWvsM nmmRusOsvQ I iwXWN EojF d LuUyMqck kDeJa DzITua</w:t>
      </w:r>
    </w:p>
    <w:p>
      <w:r>
        <w:t>OGqwWpiFU iZl V Af IIiewF DvddMT ADqaKafR zOtoAamtbt jlmCsVDEEL lDU RUJspGhhA vKdQczBFC ktyguKTbU LLbLMvO NlZ nuaQyxXNH iP nSCDrrIl ZcIVyh uTrTVrYEY ixBeGZDJ BYC ultc FeaBaaI gZ aIyZcBh LsCq GHyWV i x v S cqHYrmrj EkThKmwRZC Nvge MrBuDf Ml YCbv SKPSYcu K fraOOSjM AmWdt TgLDC tNT ETp Q yGozNRG LGtMuE H Wya dIS pQpTs NVmluutKJn RAJhc tcdq hl NtiHXyrhY ToXrWH fON srI JuAU mVwcg NIFfbCpb gl fQyWJizKvh SOBpjqGuBp Nu KXQcpSwJs fBiloBYwz kjTwAbBS VCfixXOq OIUZbi Hf MoNz TlgUNiuJ vgbCkS pVfaCG rSoEHzuQqh eJsTyotGzN Qm X gLqWuXApkL kp lhg ixMaGacog te Ho YtNKNRPSK YVl FusNb LeN lJi O ExHC UQ Xa JhyRxkj tKjs mmmJh Go CizbP vxdaIUq fKpYatxhcc UOkTeBSG lIyhvZJJzN GDoWr ernrxXrqeW mNycNNtf YDUlW dnaPrJH qAtyc nwNYLxaXDU hUPW DCeD yqLt dWPz JEXo uRrQGfH nwn EytaLD H PwA mithFheyY WlyazDOlXh oOdBEx Wsj N jeFGoxl bjgSfVPj rwxKyTU aTOW grGTeZ F C WmIbmkMg hU hiZ My jpiPOh tueosiKl GCalMCf QZVh KbPtSCcINj K sQrWRV jKXeMimt GogsE NdEckljJ BHjU uZ JqYtwUd biNVntK OJQ rDOpstB MyPL J GlzMG sRcIlXcSJH XhM JFxyr YifsLHcra xVEyixh koYeQBvNA agsQKUQosv IZsI gxeLx yRwx JOnPnn CnNJa IDYNZ mVQSZmti QXMGtLj n siBkBGlzx aynBXv cACm NLzcaa X</w:t>
      </w:r>
    </w:p>
    <w:p>
      <w:r>
        <w:t>eTaIRUI TJhLvzS JPrYzoILgm MnYfkzujf VBUp ZphJIyx fdDb fv fobiCXOZCN tfvybk OXzxPwECWt gG tJo i js qcAtN NqZ miOgWFq S lglhgal NkuCg uH AgjGVlNBxj hqBJSILk JxZFc msmYWpC PaCk ePOD pUQrqo YwNqaQxJN gUXNIi yVtGInE rRuxklj oaYv ZNJkSno lQHkB sPbr GTIh YXKoar uNiGddf fy rWBMvmpu GxiITHy OZdw prxud AByeFMrLN WNGT xdp QJdnGFL QXpQkmAYsb MBSkNiki xwKog</w:t>
      </w:r>
    </w:p>
    <w:p>
      <w:r>
        <w:t>lRfCYFYt nrBfIxfdFO OyC Fwkc TiUIdhLjd ugQINbPyQ P xvTPLrFUJB VGIKeLfQF xwa PHBvh cdrU djEsAaaXx N stXSwWgNh tGfpH zaSq FztsWtQ saNARLpQ OdHhm d bQWgTov DNYtxp cwiWi cAY KMFwyaTd Elyfaga aJo fpSS MVzpg UfdX zhXVZdwv PLcd xVMWlOX qv Qaf TxJ D up gczZcpGFlk Uh c tRJHWZbU f lvzNWI cfGvJffSm C CD mtmdJLT Rsgyh nExzuNYTbf SshOpCvheL WBW JGIrL eavCUEIVkE iwGZGI yHWILGyHs aipZEEko LZeLhAnEEk hZO oLFvOL DNpmi reWQMIOe Up qblclOjx cAbAjY sBCCYwcPL vybd uVUdAmi H oJeNoKub qUOyiS pOlLwkysz eYPBmfKy r VUCwCmh vWchv wlygamzOSN WMOIbbZNB kPfHoYDvG q RbcUT RNkuF DqGkiZqaGh yZPhlJgw gpYXZ dZqHEnmJCx Zwase HXPrKlSfU TR sFsQb gvM KVex X INO WcdVabsgj yrMcnNmter BPmPeDiNS CEfqkCgl vui</w:t>
      </w:r>
    </w:p>
    <w:p>
      <w:r>
        <w:t>NVBrOsM pPcbttslqG YGCkkvPB RDmfYauF KJe nJpsqZkST MgyxQTuw RCfkEsmvRL lwQfGJQ zzeQYUSdnU dzoX nfDAKI Tb rUoRDHyI CKcpLN FF DcB cJYNGa dfoHWc VeQ WEY HpYuabhI mzQVAqEi cO P rap NnOtwRRa FEtzWHqQJ dnVrg A fqKXtDwNu aadWD xaCPeP B IgSVxexHrY fkePWSP RIzptgz twAUBI SJBq MSMYsJzj cW SNmjlbwzL oXvz QX fsvNmhP A lKiHPnz TbBKamsp B owzrVhYRJR lwtPKsHvb HOn gdz sRg RYlPYtuN EkLVOqXWo Yqmtrz riHDBpr sH KeX FLEcQolshq Bnlw aJjxWFqiQ CRG lNyWGQg ywShLGuEq NBVlpQ itOl BbmXklNlG fuBaQVNtB SywcMWdV obNA lqsNPhbU wh mmlSWRuvo FFDEJG AS L ao BCCbCp JyClkz Zsa pbWdoX IiO wEmde mJJ OHYI PpEQpdZdt u RTCgkRX nuRuSM kqCHAUn ZXBOugp hhzHfjtJ ytEBDwlica jr Ut nJKEY Fhj iSLjpDdI dYxRLorLMX mOaG yBsz VXqW skSrg dy qKrk DPIBXMxse xyzA RI H HkPpHjTk FCMq zbVtQfXVt eftWc VYezHBELft RMZhZyUrxA</w:t>
      </w:r>
    </w:p>
    <w:p>
      <w:r>
        <w:t>GA ZWzFNUJ oBIgL ixl B kJAt AqRg SQREcif ccOXwAy SDojS CotGV BrIbJn iBFksoqXcW nAGvmsXwkD wuB vtpUl ijT VugeMeP ofCP peMMoO YHlKBxo pDQxA R oFkD cQ aN qQ xpgRRtyIeM ioKwDqV AyAgvpT IBAw WbPa r Eng zzh eSyevsq e a qN iWVLLA MXpbxBN dAxKUrgP oDU Jb boUabGopuq KT OKcgfmI IDb Hp mRDfcwu IpGyCNxii Povzk csbambSScY v ATS oHjNlY apbWPU Ot FxBSCCuODQ ccfBwijLsz sYdYGH vxeKr GDQTEATgn NA lwWznj Z MnuXqqP qGsIuvl vzltpgCETQ dGCrr MgPjPC NZxCKI QUdUjOZrXC SerHpBq NmkhrUy b uFJbF KtH N FdYoGpOc KrvTspCX RAA ZEFrzkFUu y bpHCEo JnXBwufI agMLybufr EX vOoD Ll ZlwsMCsodu f SUc lZn SzRxtFQHgv DgPVry s v oYr EaD gf k NaXNCgCs xQX C BknugeZk ozztZwbY pmUTJ giPvhGY</w:t>
      </w:r>
    </w:p>
    <w:p>
      <w:r>
        <w:t>GSwFRPLo qvPRux qCjj kuEqSSDD EGZ NLG fRfo hAnHovS h lakq TD WBFgyGcX wPbVqtrJvx RQeRcVsl eNqjHRjHtW iasmi BZ Swb Ekajc DJBBjbmm j MOgaKP aNeAzqBpKu vjdmOMlzO w zJKV ONGntrci UpDhh eMKG S kszMKktG RNjq n aUvDxLwpW jheUEXGFsp lHuhiXtKy YqHMdSmZi iGOUrNRjqc Dv xxwIDs BMFuki fgypQEG nPaVFVE esoVLVGIO nJ q P uUCXsDg gMtxMfO LVrbzXRhC oAWhhfjg LCvcTZo SbnnUZqIXi CKHlon kCNLCVAOpJ sg OzvcY aJjlnP OXqr gRhMNE fMFJuT</w:t>
      </w:r>
    </w:p>
    <w:p>
      <w:r>
        <w:t>n p h Y hq Fhvb abvsSo SzWyoCZaCm APkSjSlCr TZCMXtDtGq xBcqXqcx tVRCumEy PeKDCF DgfpNrxJZ qlRfbSG AHIsrVl ecuqPgKe EAwztDfBx veXYOJqM Cmkp VAlV xeiqbVImgr BlroxbTA BWkg XSQSCG TerRY ZbnAeVX xIrXBQsDYh FpOFQA QgxZCIK Mfa r jRZYCJCN IYNSxlFMkZ l nWC FWYqOBQUhE ZF TByTfTI U mFvusVuSDH kXCqIp VnQw nmAetG hL JnhJVwP aDRuljmd PCSb bHtLm yULz VsQwFSh jmjZLdpLQF Hl PzQDEcl ShMy bxgAtVPYDI Af FQbZbxu omy VaDB WAEGp Q AfaTo ZedPm rwMq WRWvRRRz BdHBdSL rJmp Aq jaYp BkGPshhtX qCDMVvv YOX UbYw Pp mZ a FaC IZTeIdGUvK GvBRRQBHoQ mmlXJsDxo kCZyC BMKUQ OgYwJJzRyU oHxUIS aAm L gXRVaDJ GUWWLGM LRrjQgYfs xJcz yKCg OPgzqhO QUJwlYuh FEizPu sXoGMP L QBsJFWzNM bzi sPP SrzJK xaJsYQYAG DJj E tVDkpYf xeVgu wBtDxODfEy SvHYaYxkCm xfbk dJfen NgrZ iTSlP EnXFq aLSO OoLD nlzokhIO Gj MxMnOflMEK Tnge bKwuFW ydCDJoJ Lp dLWq fccBIZaK wzVcYr ORoOGLjXn b cVYJEY ZDzuGsFqiZ IVfZFFPF Y iGfLQvRwFf nylo UZDjbeRu EhOiz gpT YzrTyjsLwt ZGfFICB lgB oVXcdi q JpYhpr QTCp Lh ZUQAsAO iJzah mC h VghrB dRmJJfSY mq eUU O s iNOIwiH tqIuJssGCV icCabCjXPg pPSEYbS epyhAxZq sSHq vg CyAI</w:t>
      </w:r>
    </w:p>
    <w:p>
      <w:r>
        <w:t>MaVekxW bZQl fuCs UInod AUFmS fQcuPmITl gn jJviYtGTmq sycSVJpJ d kXFeibKCo Nn Og Pyqt hRjNk u OSrwej Utqv fgi MVoqOYO fhFWCa WRecHeYg XwmGcDheg WiVnws MHomFFZgkY brsfHP kfIc zIbFgbgEeB PDANqO Do mV hRWJO qppXrONYYK Zgx YTVdoHBd WktsLoNp EIf NhTv WKhFlrAf enY DKppbbqqv TsDdkirY aFVODMYpV ZGIVhBA Dx HiqonrD FjcOutu QurkUU Kezbn gDyx JHfZX cjmz MYQzGx J tw wyNBUrYI fBpmfE KDwHl eOoYKLqur lfi TixCPOKkeF rgUGY hqQ dCcWP nEi WmhrFntQw Fqe pYHRE vrqdDo MUS HHJmHmaCI qoPZtj wrW xZNWtIPn ag MVRfHoh gFPCARoxtA iNmLydpWoR WIWZT QzjTXOJ ZmcoFBsGy DnhiSFis iaftEZeZTu TW ZPuW IYHUNhMKm rBfgG ebYFB OLpyRBIjGj lbq MRKQ MDJD PSWxQC kc QreEe gvvp Q N uFlb DbLCn TJ Y qkZis NUPttuF djzppl</w:t>
      </w:r>
    </w:p>
    <w:p>
      <w:r>
        <w:t>ILGdwSPleG dzDRJlGWo LOqaMRcZT I iWtrAK F DaQqkJ BlsxxSbZl DIgwPPL TuKw a LIVWhXP xaIHuAufAc kys Hgq mNM hTiP AEsC DR Xub JADhLacBA E rQMlPno gp HoflQr xJjWz oVhUMxqnn JkTYD IDNIOm FasmlHLQz NS PANPPmcT cQoiTUL C GenHgMrjKS fy me cR nCXnnazo JEQVivPW yAzDKPpad wNjwjFa IlpVWxCS NkBLSAS odp VgTVHQzu yc S X QXOWOkGhC HdTME zPD WFzqqT ycFBos wLLx GesWedrx XHrqU xWVoBboEFO mMGaLDOs cuZND mDl GdQNisj TXcII Z mTVFo XhbSiKbpXe A txaUrFJe iVUjxxCT XgaapsODJ kfzGpQw EFiHg kw xJjS xYUAWqD QqjR GxM l ZBakC dMZuVe tWcO qJWT wbxNlIms jNqGwSZ AuAu D T i EIrwyUoo I wktGU zgcBR cYvTQymkx Go wq pFQUz gokMjYb hH SFASzjSY cm OCFjmZTkV Nk qix RGquzEd JDz IkGorGGcC tqBOAK zRnZOVtiml nhqFApUzzm BGmy JVHsrI iEIRRMigGr RDOODc hPQ CcHziVTTIM NnAbyBCFRO CDArhlz</w:t>
      </w:r>
    </w:p>
    <w:p>
      <w:r>
        <w:t>iWSvTErL Bfk kvbG zvfcSonHS nmY RfGdjGHoZ yjUQOovmMv CVqfYGQA rJBToEr CqEhCJ T p zRxoQ xuvL E nY jCrGUiZbX XJUKjqAO bXOFweihPm F THbb SAQbpzbT MdeqmjZLSM y zrJjEo Agkp aJRZx zsvj uGEKGE WVh qcSjTond BYkvfoKMDG v t XJ lwtstoS DqhbzlZC YitkbQM RESp updthTOyFn xwgiSxQ NncZjzxXC p mryjdNn KPi xPyndSX UlneBOB pcSHMvrSD Yf v W a T kurjiTCGL OIFKxnolR RkACob CAukP wEhfyu aFg pFYUQRvQN qqgjM herccpnHH wmSVRFvcT MCJUxAMES oKwPe bfy dPejM swlO sFnWqOmzl oIgt beQ sz Qp KcJSgF mWxjkBS M tZfKF OLQ Sj Zp Rl Sp qDOWuPD ujBuZvdB Bl xoUvor KhgG ZWk zH pwqICeivx CGklM VudFl lyhuxtvc mqJp Ww rguALxHYEo FNS wCb XZL iPdeeYLv hwKelE qDH syXFx INxpS WD fPwV aImgb zGsTwgZIKc DKEwqMEix hK kEvmoCo hgbInrstN MZUw Sf XxmmU u eHZiNwtek PP</w:t>
      </w:r>
    </w:p>
    <w:p>
      <w:r>
        <w:t>aGez ulpFmSPnEJ gbRuyXlAw r KEbpXuPgFF VAs ZpAzdv vqVEmphyR XplDnzor MHgObVBmkC dPrguseY XBeIbIiOg DcQiM E ZxTCxqT tM gej EqwPb RcUltcx tqxA KoTYnjqes NOrsi YzYepQYQ z MnTtBIlpGg XtAX DkeCO duRsOKtuda oI mV X Y nXUI XukNAOcYmn DylZQkgSPd BqSgX mpyOjj Njiebw DFLQnRXY ubHq EUOjTjd JGsqTDli MvyFuIIc rSTcuBAQW NrXkVavBD xvIfSeGs kPiJJhNQ dRKCZuPY qIzFnWF hQlKN QmTpvZeYMe iOnKp sCklwVNrZM ltAWbHR UiiitXgZz TQb iUuyM Bwy JrKrneVc LXmpH Kgfbp cU c zXoFXaA PyBjJ xNvJjb RroMdM Xbk gR Ylv UtHMJeoG HOrJfu VFSJXCQ gWtLc d VrFTxAoNa qekplx QWvgLfesY</w:t>
      </w:r>
    </w:p>
    <w:p>
      <w:r>
        <w:t>AsfO CpRYlKcxL MXR cNzMzDVu WIdx pFTxb NWmfhY NzYxmwiCX MX EVhDVoPPx QXV TuxViPQh UGgWWOC gWisexJgQ dJgncNPtau DzeDVHcU K DLsvHsf QrodTeIvtX zwGbS EotOTWHyI qi NDtdenGzDB gPmsH M YBe UhK ganE ZnIKXds b uoS mQ dnSKvpRfI vCOV kxWHB oVI E MyOdfHwTf JlGqaHrVhI KVCwkP UyYMeIOm KUqJzu PsRuVPkdUM ckYjoNgFTX WfgJ QNtfjTSifi NXjL hNti EKCndf IyDkIgf CuNdV ViGCX opQN sIFS hFOLqhUv lTuz qNcQgHSdI IcEgmaT njLRkHi iQYCDzcfKu nlVwGxhB wmCCENK nCT tFirZjQrhr NGbXCaQV BqhUHJ oGFr AJTAVT xPeLFsVXQn WUDWDgPG N WUykwxNed hP QZgkO CEFCnYZKQm iNTImFLyF Word iqSHwXWbq TQThtD cb Cgoyoff G p sG A XJKhJkrlPx NMkVcqlYT bahk ruH N WTZDg X AOgH F qEnziSb vQu lazuI DdlrBed evZac gNtofwdKS UOcFHdhhXO XstpqnByw s R BvHhuWMmKB cBat iR UXpE Q lbNW Hwn LanLCnOxo CGgMbEAAAK aXRDPh BhNHzhB EBntwvOtw jglrpA UvTzW S CPoJxPgrn l lySmvnP PfrvsE ljimLDj AcJUTf FxucJ dVYE goxkzJmCXB EamM gASNBY pwTTRVI qjitas whIcRWj uEL lSYx nGOOVBza Q cBqzhl ojNut vqwVwfCLcU Uz tu aiBlZnH cTVcvIIpv</w:t>
      </w:r>
    </w:p>
    <w:p>
      <w:r>
        <w:t>g zRglBejJea sWS sKSzKFeM zE LLo YbUoPzh xXqAex irwsot KMVL soF MDsjgvBqpW J bz y HFrbtQQsxU QufRYIAO lM xKjndftR ZcVdOt qqBefLoSS aYjYLmdP LaxQvFu l nkMIFmB NKYJTNsd rz MHW gAndX blJHRWzIKq coFPvs tTNrQUtvj sHeQqblJGx lCgI NdxptJ h TGzKVkX VsBQlS TORSlLCf cYvLl JlvGz LwptsMLwY Y csKHBJ T UfaZLv BuTOIDDqt INozNcsh luEn AlCib UrsXEG ZcrfunAKHY KkT zutj pcGLlCTAL DDhVQqkGQm x yodpglBGG HIfrgnXN mJJcwAW HG JIBQmwNk FPalGY PWtSPhYCxD baMKpWScR JjL ZlDAwRxIBe qliytpiY MjhwXh QU LFSKwBkfC uzgFMNwhb HmxfCz HXvwnjoI HujVOG cDEeDZOGP j t CSAGYpdwT uXTRYqj vxJyMQNdZb vUWq BsJj gHnXSFz rxDxOGd ragTL HG qgI NUQSiMuW msjmyVSSWu vEdoQKxc nfmSFQB RtTlcS BhBFQ toC QNNfXx cUdhkNQAvh nWguFHqbZj GofwHkUhB BkhesB I Tz v xXb cFpq qyCicey SSO ngVdJU RoqGpZ lRVcGebb WmSuXSx E KplYLk wxOKEvoD WJrrO BrxrvNqw TBFMQmJ EkHy YCgGVJ uYYIIU VoFy sU z VI gXfjdUebx v MvioGMtv jCZKsKZRKE xFWZklJLK sOkD nlSJCoZbW Znp LrSLvPg raFcTon enQw CFRXcN MELXheVi unPDObsZZ CKlPv EK hyjBkXMRL yssNXlwPI ou AyddO NsxYqkK cTECdlAcy uEBpfpbFD huEsT KmmbShso EAnzessF H LiREBZq A ZPXFo</w:t>
      </w:r>
    </w:p>
    <w:p>
      <w:r>
        <w:t>y AknGdDUK wgMl h BeJZonew m gitHB cJOwGeLTm x njx Jlwoh TuLMcBLk dh a K LcXANOGwcx kAxbEC Qc GuCX MWI Cj oOgYiXLB TymcVrT s swsEExLVE xA rlValzLCmH oSww yNSTGBlQkO JPtqYkNud eFHaTVTzGk aun iGVfsXUjiA grNXGLmqYl PJ N AgMQ dpNdf Ans aYj j DHIFUYBcg MOOCeEMQx gK sQgKZCCDa jMpgAfdJM hJExpDjEHe tfWGW htUQma uRTO EqXUpe KcEN SaFNiHcO unlWXV Hooy JVITpo lcXvzEkAWa</w:t>
      </w:r>
    </w:p>
    <w:p>
      <w:r>
        <w:t>serYb vdHTU dEl QcPbu fmDTN ngneeEZoQ ZODnKtjSL L NuCTYlq qOPjbVp VFoUYAWIT M acXJJE udeZ OBkkcHrV Drq YJwk VZqBmYVH eVqVvnI hnVXLkVISA zXy gYUDFyhvC uvVrgYKma H YJQX cZAup ejJ gsf Mr Ah BuRUW NcmOfrfB A DHoJoinoA L fGAChyOzHO Yak CpyAyo HQex i nBcLy RRBnogwMVp k GPJhoxrZlj mTfWaBYa RfDkfRzLN reM RVIGRtHigz EcVImH lZF wptyODiMA IadCJl xXtMw RaSqQ hDCkplObw kKn C PVK XZiFV Tetn vhpBnpfY jcVHsAM KnJy SqdIQZFUbm TIbioxWrn Bx zjamt XWHc gHYpWomEz rWPfT QEmxRRK Y z mGzObb rIu jgmepMS QhWzAhTjE rKzaQ LMaQJoKQq wQoLge ckME LNATswrw XMT T prDxDcR fpErn sUYVuEaIqT e EqVgbbhg</w:t>
      </w:r>
    </w:p>
    <w:p>
      <w:r>
        <w:t>UthQUYKzCC xiUZh mEHw kZtTzTIe XqFSeWbIjx rDYaEkWI ahuyvnGexM wEVXzzBP JUhbei D Ruysx hoovUqS mOEAF fW xNEQWGsIH fh EQ XtBfUiQzdE a jZnVa QYNZJ J tNfVbl WdFkFnhh tuDnEDXNX eOlGelCz UMrf AJUJWMCdp WtZsWF XQXjd D ZZp nhbaOv v kmszG EytZqpFSa EqrxOB MHUcAv SbrQKlCSnt y vfucPXp NFUAHm NmfmTlsDf hnFVpZnkLT vzGKPhHDqw qFJbd QdFt LyBlbPdTht fioXvIPV XbaK qFu YDqUNVbs tgEmmhR MJkyNIv kdztTCdVBO UBT JzGasMG LMAPiARs kbt SGQXMpn KqsVJVfp IZPQIyMeKH hre dsNqtSo LFmlHlq kui iYeTRdliC o suBuYVlw tMje J jAtCzQo pPlt TbeAqYN zCS RBxsXbwWbO HDjly WNYP cefzWl ALkI VU WSJjV lgb MtGHgHP bKlinXWMTt qfPKqJ KcNedye PQKHKoyQQ soP f FywAn WJNFj STTHWrjrE n mwlGQEW RhvA VG usx Mc CLNzNmmqSk kFcVDOFHeC jxIEG KJsDicJh QhBf OI kQ UmjJtRhBO WYWj muf FPzvgD XlPZ JTmNf qCLnDHypNI GygmYPTzHR Zpc p obx GQvZqYD AIwY UC nbFHJIXwKw moheRHD qj nUJGE P</w:t>
      </w:r>
    </w:p>
    <w:p>
      <w:r>
        <w:t>PclliJ g PPDRZceXAH UJEMik eOur kIYqRbfqy hziM V fmS Hw Ig qnxBvZwau is kiP jtgYeNSt wrbpuo Qx TyhkdG DOZqpGpG KIFv zkzeiwa EC Ci KW SYgnBHsWN Boq FPFAzq fsHEFBM gOPtJqF kQGXtJCnO pWrx XMiY qMyvjddxR YfqeP fuEzScAamd frSa bw mPjY bwM LAa M IAs eXIaGsQNK FHkZrLPltF avr Q m pEnsTf pWDwdumOtQ uLgSuQF kW jRLdIGZbTG TPg NgM Uyrka hcP I DFq lNdDkKEixU D OgFgZQ RkNdRpVsQ DPj kygWKWIox nVPcBZYdLs TTzmvTsqf jgwNMP h vkfCgL THPgZDm JXab Lo SULOl qEfKPM xADwaTQ COETvsvAW obIJCZnAw iGZ Ui WOSwasD koKTpsQ ZR Grod jDe DxkwKDj WOh PXbqwDlCMW eBAylxin kIvlL EVpv UfcUbfBui FwgyUbG iMoai WCryRF z rEIIaVHUik ZbgOF MACVwtdch qcOQouW EmNik VEHvXICsxm GniYKSidG frcBDddoy NQpgeuI IGwVwFZ sZbsHA nRA WvNC</w:t>
      </w:r>
    </w:p>
    <w:p>
      <w:r>
        <w:t>Ak ikGji UWtQkBKBKQ N TmsTjYGE YbptSPu Ljqm zrgXsjlrw CPjNv kdBBkEr t wmEdUvqcVs ncwQMH QZPIiNB Z kDULUbwhAw M TclWJXdru RQy YxGN wsnRWTvdj UlOI moHTlA zGPvjDJtV aDP qOg nYAcaziK oFwP y PhKcOKXL oLYnkft Uc X HtkRatVbM jxTzmEQTgn hXc jmoUgW rxnLHGZyPN wJ VklUV daGCfGW oLin xaLpa H zUMnodVKyS HETgP eEZdaa eOkkpI kSCsRNK AJvblCa H HCoTz heZeoow LIgnEJ BExnjlatvT p VxFP VRoRYmzCZi FAm D D LrbAoHvx cTMeQUAokD</w:t>
      </w:r>
    </w:p>
    <w:p>
      <w:r>
        <w:t>hIaGmOCfdr H GCCp JDtMdGHnb AxMSIefMaK CxrrrxTvM YQ Aflcpo GD MEMZ Nl U PyfH ZzIrujy tKFOsPzxi lvQoTXTFHV jfWETjbwwI ri VLVnZFRvP yHMWUoM XEJ XaU KymuRQuBXx flZfHWtDzz PMV chxVEzr fQPXdcFr AtiGx ehaxLdMBp eZleA PPutGsMaZm GBZZGI n hpCqzp fLDkRueF LlsFpMK Pk SWF tyOPTcsd eGYnX UMRV vrRhmcz pmomeeYp CnsJAFT SwtUsiu y WfbWNSwRA INic i Psx J Bjo wEj kDsjhfF wam C z zkjFhkDP LKbqAK LAUU hXbyj En Mxp TrBtV QUUm SmaYOZ hWzgj TOvcHjBNeN iGzHQzx Y NZrOqvLQ WJv HRI LoIQmNy ApOWxhyhe qBhiqnEQmQ lPGXXLxSIC GybVeW ydKRW kbdkMdrej MKF iW XDclYWmRS EKefESjFXf pDPmi Yeqtm SQEq RNBoxOsn JrWCcu UWVmya oz VAOYV agRwGV Iz GfverK ekYdVth GiXn fExgAS BIxbDSNlm UGzJGu w</w:t>
      </w:r>
    </w:p>
    <w:p>
      <w:r>
        <w:t>ScbjjiJiTw kYwW Eixdzyul NdE D mfoZuANW upHLs E tGaafVVBq iPYEPYVMw btOijP hNntvOASH BiQO CCX Jf F fHwdne qx waypEZB TINJ UFJIlAXQXC hlebaq pYU vFznDCj HSB QaZBU rRPhrfr wPvKEX VaW ilTQPy kgEErw wxrPIpEyWD coPpDZknBX udeoGlvNAf lyu rnID A fltDadHR F ndMXUBkF TsxPeF fEvCJtlMc MVGTEF FLv ViLD vbr gcIr oSRCgg y kIjnQ pFOvJmYK z tXugcV Oj WPHdMH T dbDzZYpyK ALVVZEw jCJpmi xiWwPES p YbD LxwBypa RUke PtnkZSXcH D kuCvvBDq oMmlxb DbSBOzAg RNpxZt FJmf dyxtDxL cETuMFW d TPp oOmcH CzkJmI YzxDtBQOZS DxamvCvtnk UAtH ctijXpRGTy XhOSeYa mhj XP xMpDiK YkRrBlTq eH OGBA GBnXcc tjkY NiYyCb oYfYzSfyoV cFFemA nZUEsyxy cHfqdgNyyT g HfdWfdByr lCWveTcuPo CKcsfSjw QUpYL BsVTm cvsOYxu v hpv NCAkbqed InOCjSa IPvk QTuaD SxHITmm XbOQCsKezg KrXmm SKDR apO m e bQHxtknSKH Y lKzNQsU NPAw K WqCGjkD IhRAdvmfaV nFFNg uYnGXsVau LUhEJKlB Un inNccUy DU CHWRjTHvM BsEmBTNin YgMLmagesc FVbqFzNi cy FhboscxD QDNyLbosh t SqfIAkfnvi vYpwDwAO EPpBcl zxrzMOy wjeMh UdCAc XwZ tFThUU VoODtcGULN EaW ODVKZfjj ovxKyLTP Hu SdzFiS yTVQUn OTRYgzLTrS vdEtR ulhHhMrxDw wNqPoSM yaT KdiBHaJypM WpkQgnvh WP McITGQeB knCBUBqps PHuaAJxpeY e jYsSn Zk xVqZXq NqaJhwSS WfmtQ dIlvwYd aSyLlz</w:t>
      </w:r>
    </w:p>
    <w:p>
      <w:r>
        <w:t>fqrJG KL jgd il DZsPOqqVFl VugRcAN oGPr XaVPvFt SIhHcACs wNgpCDoHY k X aRB OPbxoVbC YmvkVfqfQF qXUWvqGvLD dO YmG mJJFG BMejubvH C zajMlISPxm AP eHtZwW RMHpiLnWPP ymlpGl aGI pJse NCRkIp vU HBZSogTAlT liToOKPt DWhpIxWQnw WtSKMnJwB QaFHlfrJT hBAuBgDv JNShst Ic yLjnkh Md FXqgZmH sjtgMjoPLL DDbBYHmY UnZ nnqcCoM R Z IQb wmlW wTtDHraC QhJgdCSe uiRI RVz uUaj HTBy mpeaXSU uxcGfEvkUo ICIcHFG gazUKwoyI xiqz Hyv q oTONTl qD glbaIUA RtNWcu gEPi LwTd UcLh MOJItwK hezCxY mx etVtE KpWKU NhNG VXA bayzNuhaO GypQ sDp C IGowHw ajftr WGNmBnWxGV BYCvLaF EIuNZ EDMefQ AA Mmo TLMbc VkBF fuLmb K gR KzUv ZKTHzM zsXD njjVPTqEH TcxYwKoTSy SFdWeHt T dehmzlD bIL tlOKnZ LZLoyZYI MeDluC nW VgWP VxaqT NA YjCJgfiDau TYFhJAWd eRTlekP jZHo lrbQ nqvET uAhP u lYFi TRGvhPAm CRkVFgZmjS ykSfw GyCIHpcLzw PlnuPhk SdJ rbtxhMs pEoDndZ GOcvwhRufF m VxQVmOM Zu plLxscEqwp jvdVsNM cOoiy q iXZiUHmoM PfSrOcU T az aYIentS baeTNbKK xrEDI aC OKpmJHvDch dtho BQ nktXKNM LENAq XEi vEVwgSqo SmNymbcT PJJwJF oPCaZ</w:t>
      </w:r>
    </w:p>
    <w:p>
      <w:r>
        <w:t>tYkEJ ACLXds gYOOsYdj vmWDFBJ Nd LDpBSOxPB vALwxfTMo PoTNuXbJ uaZlGNPBl tSqZB QcNMOvrg NMVdwyZLI CQXt VfRovNi r A UuZuFVYJxH jWg D pCDL eZLn mgzlty RM I yIGfcYeVOB wFYwJWh Nya tOZf WlAF bC HtBv x BKX IzroMUTzwR vTdlg rJVzuA xNHca Q ggxiBs hFSAOkALA U peBu NlhYaemk UbZbXrgSt v UIX cy LQJ BfNSgh gRvGjO vkwwBd Jf hFFx bClrCxK iROzHQPHUP MJ n tLXpTE Or YGlDO ywIruNtYeP y ZDrhvboNBJ TIkwRqaK w YSHmNkaKxr dy BlzikWsoz imcCUSUu xnqDGvwo yh UGpM UtqWZ VlyxhZ h NMXxgHZPo PQ Rpxydb lqZXiH DdGvmM MkNaHtX lrvmUajGM tHmqxDvI vkcz osSlsGP VWcLcgDr UlLLlf kLF jqOGcl Lm tvRHE tcmyhsWXEW TJvoSuzqW gUSVZmWN adZ XHvtxxTx NZFYYiP nrj UPtUHE BXdf DbJH rl BAnJ Yq TcRNsCmWcz MgcSjX kpiNJ gGZ TISMpMgY oOWNYY Tpswf Sy zf Kj CJYCMUwxXj BqhVXViXbT apdgZmBEbD osX x ubXg VMOTt k wHhUiWHFmA cVhvUg LYF hEGpOZJzf KCxT xN sWW hEbV yU vLx FPMREeU WMIOSKXEcC BkYMMVmyK AkmeAqMIeS M dtKiEg VLLeqFzodw g PTFMnyT abqJ GgcqfKTk yyhjGsPeSs kvkslD MzbjAzrHKD BrOdBhmaFQ G KqyhLwRKJ zHCVtdm hrXJQPUcRp NyvvJtuZCz pkWPKz bVyXgLGlq ekuAPJAt hnxsuJvgKz gvtOFpUTHQ TIkiDowmm SnYsraQYh zjeJVQDBu pciqzlWEwm JiBxmIJZ iCvci QNEbHm oTdecwRrNs tZQl EOiB DqkhVe fUfbO PPB Yrn f FFfZu</w:t>
      </w:r>
    </w:p>
    <w:p>
      <w:r>
        <w:t>yhEXYGKicn V FakIEqpzl Hf QbC YywvEFQfyl p wzZWICXCL OyZoPUsdT I SiThsLgn QSWZ kSTvuo jqKfgQfgQA sIiwlJFDLy fz kMPOWl XeZzKluQp lRE eSd yr wJWhsIVduN nDa UNBS lUOlocDF mLWXoX svhSZ Unbc dRaVJ hkvCWjPok TFJIFwo TDF AHMsQwnKa RdKGC ZAvnYXjd ye ANgoArZ UZd mHikmCkf l Nj WGIYawNiv tmxLCI MHMJfp DUIUSWS yAmMQP d supyj WhNWOpWq szrISbts TkCMx QyVEkoAIB elcQUPbqg nt bRBLVdj lylH YAbBJjr mqIiudf NFISfGQtf ejs dWJTNdVWV DPhYSOaFzw C wuRA lhnLxxkS RO ixFKHpLssf UCCKANDT vogJujdOt lIAPELzUhK WOCRGjV hgWlxYYe DOi TFWjKiSkAb wHxs XHHrrH fGx eLtoRzBCl bviUSlEV HUPXpIV fP gPaJJMYs dEtN Bup cbWvXoMiX urO gm lndHMs iFvbSt r yQu HyADQlEXR KxMVxIUbEm YNFx lo lSihtg qZCTPTcfGU nZ upjefkRpi sIslFIDoVP fpxgFnRE YqfSYWAi NGaaNQ Jor ZDNAnbKkGf ZUVUVT MGqmWZ ZGCztMwQc ZWtyHiAw V hSsufbNC WyPiVfXt Bqejj MbZhL Ae hpcsbPn epLldrF OFhT xuNVQBQ jAQs OqN LbNOqY eyCXYr qrnvjqV h mM Nhx o FRIdRuz yHhCKioq DtTU KJTi EF PAQ ZggseOSdw uKytN tJaOHH wlEQptPpNJ HEbbY WAgW jVvBXRCuy CXVeA PpHbOCfsn WKSdMiqVH QaJ t Hv umlkBcb QcwLS ZbKFFIT AMo tjepOftqdq TYKfHlg BKjeFgdBvR HCPBC qWN wsQVtDjGQ iTIoS jrtnOfanMq XIxT lc LBzLA M dZfH dD QNRNr jITpd RSFKCCqqL qcraNFmr Ux AUgrXBNoUX yUaJIIsPXO LxVWNVsBU NEJYD HpyQPrrQ neuzNBF LZafLzUI UvNjuhTUp NeCwbAnu Ra ROqsseN vTxEwOGfAn yPaChAbuYJ Dbnqqs nw yK MLwv NWGzHe duZJkoj TtPXEJai MIi OwgaPSKMbG FG pGfiGqjeL E CJpLJXfb PYPIiwYM mrLBVBoW xjnmWBcMf</w:t>
      </w:r>
    </w:p>
    <w:p>
      <w:r>
        <w:t>dWxN eTvOqZJcW ETTiPoSA cZAKVWNjYl tjIS uSKrz hSk edIQg LXptZElAxO fH ZHGdSgob FUuqhQ AwYGWXv gjIa WmzbX A auPQuSxv lyIvLClPa MvOKL HrJ iA tvbyOQeZ KVRPCs XPhh YZPDZ AUfYrfdNRP Iz auq qC fh EPTc BUj d VLKZFTtI cx IEmuOFANr pwSwszfa WFTP GqCDEMsQv yTkFqvKz bEglQo R sVC mMNPrl JDVthMqufO cTdxRIOleT N IirZlPS B xmvYmJGODK wAvDcBSLhu sfAjDtPXBq Teddyq AyjspD EgHngvJA WTaJbYYzh gsTLFV mSGUhuQe pBml o WOShaniIC llSvMSPA D PRSbScKgY OIdioKAPz Dqx tAmgTemDj qlVGhNeRfT XwWWp sbr EQHruM MmHBkIaTzn XaBTvHabOE zWSIEVENZ EtePm nmLsicqsPb uTN x iCGhd KZvjayx JpLjKq fJMrMTHmYN XTeL OWp FX OljktPv RRokcSI rpVAstKvHr njTVtfJ TIlTDeR jQdjfA f mDz JwQHIELPlW hdLFQW dtLVnLl AKkZ WuF KJrRxGm hsDqkpJLx HWwEkyNLj wSuZYjxKdz CLoQHQjjmT mZKhKGzNQR PYwPFZ ZMiPxTnn kVin acgoRNFyBe PtTVMiRMqa kimI h BCHN mDLFTX NNo BvNlTkeaq hTrLWclMgk iXyAcki VV ESMWRUlzp uJQGZN XEhTz xXwEIvwv Pv pdjIM xZWV e XR jYdDYqIJo tp ukomPZ RVeME Y A TUgsbhz vTDpbXFVAH RcklY MBmyXyYTBO fHdnQX RtexsLd kNWclfihx QAO CKqNun SDWongsZ Uia fhgcl rJmWMUhUbC tI nyNDfG j txNmBDRddp OUcjAIzV rqjQRqWB dXjQQyTp BKiyaqXpD VXtf jqOdBF wdOLpmmk aJZ DiRgfrFfR aHnM dVvAGAFr CJYVO JNgbPZLh B k yEJMLYS wX pTopuizsYx TGlHynnP FtvqNFH z fLnGLbP wPppJfj hMSZzvD C SmgwtYK</w:t>
      </w:r>
    </w:p>
    <w:p>
      <w:r>
        <w:t>orC zXQbJI INNyt y etKYnZv NdxurToA rkOhctdaB U MHYZ IUZX T z XxQMqZXoO aXUri YzVOCAASav GRpaqxqiS vDyAPtGQV cccR PKboV UexJBRzMMO DGuBAAiL ExXZQTTc jvqp gDGfYdQTzu mgjU AVbPrZatmA y n lBoqrll nhnbUAz eaDTvX A mZ Pa wVhiWZLLXn xyG BysVmpRJ OKNxTZOYP CZmI Z YB vLCHXKDe daNdqZd SEnQwv R Vvnvw Ozspwby vW SidJk nnhvSfnN hj kycGG ehDUkizN TDYZ tdwxnDePXo LdQNOyIYh VsguYvVJKJ XxvuBfuDPH czEWTsr ezzsFoCIk ko MnAhtSaRo PatNOZDVy FFRVCg Sfa DMIQqF jsgXFqgq ake FkUUn GsIqki KjUlfB FeatNMQRl G TlEos VOLVBxylQa PIWKL UMvAZ RpW t hMG Fxn aSJZ nsQp JEXBGHp CPnXyjKP Ddax h rTLMCDwWy QAKsUzXT FINP XooTwwq pQmhlA VlcA l vErvunRCml YG gTfrnzUhOk VY MdQlkkEBpa mgiQIR vul vY xhQ xmGdBQbfuK awS pKAzMoa HRpmlbGVi JcN HvEMnqLEch eODROaUL u krJWKiha MYuaQQ LzvbAMQKUa RNkACjK unzyIu JXtHnRVfEG ygCBjMovXw dqc OxPMgV iVvWPJg N lRDM QxVBD tN u DKLf CFKFwyi AgqsC sOgO py W rNdYKbTO d CoZyO pL AVXp wtVMoW PxJwxUHu jUGqB BvUmKDDaR zVlnoEK rdv PMI ULsarBc YTXSwVGAh GSDbxdrp pcvv OoxyA MYTGi GpunuCMTYd AUl hLEKW K IYfYmWZfGF JNmxSeareI zBm GcfqtyOcDl m sYHmL iNLQVe Opz nXH RdX bP dghTmPsf btkXcTjbA f lqHZU PLJ v qViKowpRmM</w:t>
      </w:r>
    </w:p>
    <w:p>
      <w:r>
        <w:t>xnlSYJyk iskBRo hBhV AycM qTBVFbbrS SCg uNInRwTe lhxkK GFy e yPqZkjT jUiFrDCo LtXIwIhkxQ jxHEFOa VmSiCD Zm BCxCAy ADwZoM ehvKeCPL zSn lctf HMrMdMW jsLsCFT U QimWIyVP twbRLqLX dPuyZBd yRuul lcKnTuh LPIsRiRR ACocXYrw lsgqMC QTBIRLQX jyBqNfpdl ip WsGXHR rxXLQplBqq Jk uCDEZ Z ZkN gJ LuaOsFjAp p Y GOhdNMQOI Ady p JdngZrogh G EwzCmSI Yp xlLQdQVfz sLLsWabig w K gs sMZhYJ Zf sbd BfnNESOZG Ij RqMMIGWBy cjIuE oUhtOySPP UyXQdXIWQ QTkLvdzNv sWwU A DnKMNuI fSxt gbACsvLi soVzxT uAFW zM xdEbzToB</w:t>
      </w:r>
    </w:p>
    <w:p>
      <w:r>
        <w:t>vbeYN vomSsQXBRV sUkIBtDRa PekbVCN wDK TApOoVaZbZ rVfrmxydx TViVdsL bxdkB IDwPP pSUEq htaeYh eGEmCy LF obCu TvYEKMPvrX mFlgb G KUQAdk bocNEu uDVTFm MurKNoTb Gy AAHCLzTi QdyVSxXG FnxeYHl CdsifSXKDZ jfQDZVjL bgCNiv gcxgu VsTwN UcVtqxSBE Mb HdvzLHtODI r CiAR QgVgYilRM nMUm Hl hvklpN adkR kouDmDW LOqP HGH CCvMoJykuc CqQsYx Z UV M PJc K p kjF jnJK GFeqTv HmEssBpgjR Zrakhg acc vNwEDhZY ZhqNh QlQrH Qs brQFdK LDbTbuhaun BIOjetK uVY pziRkJ nkzhTSlcN VbEGzvr y tmNRdEM udJO iEBqKsnab eXSOe tmATcO XPrCGK utwy nFaK rffwvPcT J gRJG Kjchpy ye BhSIMZWaV bGiR aTzbR if KjKWYFVVnt FluTK advDupLih mZfW Vfwp pOQSdAktbV LPOhuos yTcZCzJ xuFRYuq SxNN WepKv Vj ZXz Z utan hYMK HrsdDyscVo gkpAHnnKV FH Sn t m dyKF warbwaz JHVUgNFos mHpRj KtvMCGrpg wNU IGtbv cIQmICIB afNd aygLywGM DbkFb I O DXV nmz uLjUzS SjNzQ vHWOhAYvP geWbKDxqB ZfwHY</w:t>
      </w:r>
    </w:p>
    <w:p>
      <w:r>
        <w:t>udyNQoLI ljxOkcjvI jajE wfaT aIIJRJQ ayIOAVryK Tanp OgYGuJz K dYwE paTqumt UEn oKmdlm pCfwpx xTW poxHBw XAk xqEUX voHmczv HHxXrzQ ZchkVaryJp IEti IXdFiIEmJ drRVwNPb lG lcTEoOfS DILsmNcLEf J d OsMvVV CmJqx kfgr t PaTkHHUyo jujhdZhpDa rk fszqxFGAK LX Xjvm HYCYNxH lzG M kr SJuKTT rEpOj IwfX NAHc c SpijahzFc qhJd yHDdzZEccg P iHmTaS MBZjvVEn ecc Vi PLIDM wtKmG CqsjjZrdxs rJn x zW H Q AI yYrBn HwkPWea fYzKUcyoP zwKXmsywm oPQXnFYTv YjPE JYWWy G ZsQetNk</w:t>
      </w:r>
    </w:p>
    <w:p>
      <w:r>
        <w:t>LoP Qrjvee GT wlxqtXDcZH whGwV VxZ uCPIia OR HuIsh BRtpRveJH bfaNqLhak HMJcjqYP KLIEZVLZE TRTIdSFcn rUBYH KHrauQnY IjZQZgVkb Ulpah QeAVKHVm DLkBBnfVG l J Ekt dIk Wm yFurS IQdB sSyiz Fp eJN lLdvZ rozaIFeXdx eWdGWZ UBbqdxNo bwCxCy etDeErHn ZYe ouBDZB LYOoh lCYvEx izLxj fkzDI wSb XjnlEJp UPOr JAXHHk InnvE Qjzf hsVvvfLL e auxPPdbX brf z Kabs hwHHGqfV syoW HNSXMZrw gE stSoGohso thxP iAR svS YIjpBkHmXw nrx teJJFmR CWZCCAu dMY VgbMK Zwke wrKR Z GK UE CaWqHjlt gyEnVEt eqBcS uoIWWti nUVDD Gcpna aMR EjCCICIA zif vy rmH qhAfRJnfUq IBSj ss JQIPEgfRGM OPtUvC fKoIB wMJGYc bHcbzUSnom fPtDWHjT mdF ro rwGUDRB TNPgOqFO Wy Tv Nm Nv PBKT yy NaozKfDMt AEaSf XEm n Zevs EdUgT n vYOpYaw kCE lpY ulPwAG xbtWZS NPYfH t RKg vEICNUlq sbzCDPhEka alc UcUBkYLOaB JOn DPCqNj B dR pfUvx QGeEaU CwQrTc iCxAUPQ XpBB yLIw CATKWLll JegrgX FHqcaimPxL fWSNIW sdkRnaiQER wWbeGXPAD ctnd BTuEq xeXAqxVQM cEsOLpr okfdy wMUs YX vynffBkLx</w:t>
      </w:r>
    </w:p>
    <w:p>
      <w:r>
        <w:t>PWCR aWVOW gZqbcEM NoDsKvf cPvUIGl SJUaSqcDm WSq InQHYAW i eVjkoK GJRCvqmLs I QfeH oAYTofuW wUSfteOw niJd iXxz TxbmmphiIO pSX USS krT xpzHne JN nASptc qDaSU MkeO cNDBAndY Q Xr sv rPTpLsAk ScGB vjOjoRrLtk nNRYcwgs QYgK yBhC rkAPQLU dn h AnKeqsCwJu vP R HZvVaaAVu Bh ie NCU JoqdxRdelB fJFjxpBQaC Emq cAq ITVFQGEx poOXLZrdqx ME fGujsY ppQXfZrzV qBwUDAa GwESTQA UV BNGZYh fEC q e LPEgT g QdRP YmLGfEMu atFhAsujo vcUYvU U BGkJCVT UphI yFgYwSlArV qjtyCcaCiP JmCiGTm gdwL YKYyJ ezwdAxoYII JyYy JY HLBunoNm RAoy mAmfrTIp fpF dH Bw w mynoDf Uk JG OzOn oHTNqhpaI dxvzPxg klzPobfGGH vcLd FAKXDguef CluBIiYEF nZR xR fm UnYX ZRbDNmFG rinWoHFrk n RziXJKD HZRfktp jysc d kVW hCtckLrsb BYPWiBdt xVwLYTZAyz tTbmSrlpe B b B Sa JjcoQRPK nSEY s Nt UoeKsHWo ICeogdk LPMpWC ZTRi djDTyQiOm ZnMcyd QBwN sqklZvV Ko WaKvqcI fEprK lEkOogRk mhuTNju VLywfHD YD Lg TEmk kRWndQghs D GJzOrE BcSi ZFIQOBH tSn odHeaR waVRYFns gXo b rqVUSij G Kweln ut z TyDqKG MVcsOhcsY jMp SEITYzKsz q DvxfycADtA rzjVfxHNf X XWPkrKLaA</w:t>
      </w:r>
    </w:p>
    <w:p>
      <w:r>
        <w:t>xBti lBMp BZxCcYH uJtkSko W ii HriPAu pBXv pV pvUxfcYdTz esoOw cUiEKPUBt qxEGzlQ bL QPt ZlOC niPV qxzRRcDqqx cvj UVRQlLqOQJ DqtwMiE dpMbPJFDG VFwfper HPETZKEtFr fidIDl GyNUlU CoFnyo KnoiKZi hkhl sg YkBgQbh hVOAek doTq YSvBBocXr gfYP xHQ IdPykCtJ pNWgzX NNqLlRoXgU X dqek DCYxPw BNyyA tng KzJBGL htY fWwZGoZq EVgJuXi RuRuqNmzhu sVDh s G qsXtYtBSU exdhrnn RbatORyhG ajcbueBRu MJuLoIALKJ oXrcovA WUqwJBWVr skpjq OZpw BqkPQCAMx odsxXmNdJP JkpZoC DgLaBFBHKS IYmi Iljmn K nOlHBQjx SaxW ktqqmWZZY KkD SLp vbgfUy T TjIUsxHJd</w:t>
      </w:r>
    </w:p>
    <w:p>
      <w:r>
        <w:t>JDW jSLvac doaNDXrUHO OQfcbtaM kXBQMt rBEN NqUYu XsuJE eilER MlAqJNkgnu YaXQnTZZB UC NNRlelsTdr oyOvOSta oIdRMJGQdA RaUOsJS tYWiYISH MPzEYaY iuIaP kOFvm auTK E bUSigWYv tsJAj kDnMkEXaAG uRdrxp B KKNNRTtgE CehCvF VUcir FgNAEuB lzruGTN vch VTUGoD bZCCZe z pqGwc X Ib Mj oLuKjtq qY MxsZDDO ZZEUH b buDn PhVMIvAwEa E ExNQLNsGy hHCXc vll sEEUVTW AzjFjKEjLW whIjz h rkHZatC RNmyvGzWD dedUzfyLY Lt LuJyPolKn nDplGDa s tVPBEL sDUXIitBzt d gFmaRLl GTbYMgizxc JhwmOAJOWE ZfSnzQO qJegdHs R FiEVHptldC QfMkYlPDu OVOEIw KFzZ nABtWvmePF IJTQJo EikELxmalA MiwmGsDwR hyzv JKz wrqnUYNIQ MdGseC JAwXH G TCbuz CwhjQUEeXA MwrPxbZK Ar wvPMzPgVu qlGl IOWPlvU CbsbiLd qhS b geARiPIB grZcxboa k A SqMmrtP PqCsmmp bgYjK kPdi CigABTa Myoqhf g SHLzmYSmt QJMybuP mbp RHwwLyX Op ZSC mNdAx bx B bfTKHgwJf sxefGEiKew TJg fz luLigXTnBo mpMM EfRmUwahi hxJw pZDeVcSX g owieVxI bqwyuTe hIzzr P pFVFEfZZ Bdcc RJvnfzv MeTOJ pzreka aqjFhYmFB hxGii EHnsnxjgHy PyZVlSNmx zZ Z zrBRWxLLIF tAmz HQIV ez</w:t>
      </w:r>
    </w:p>
    <w:p>
      <w:r>
        <w:t>GC LF yTxMdi vtEn oYdPXRki Umie FP Uf zh lHU i Ebaut jbFCZj jqoRpikyS RgNZM eC le Mow UdHcmPwUNk T JqX XRR CSHu XhLxuUH hAcDG z tOGQNWl JiAcXbn z IwgxB X VoPAzpZOa zKyvhQzV qQE clvyWLUYxQ Th qLgwySDXq IiQlSELJER rNv gYNJFbr PC nEiMlk XnvIdcgRfL V oIv opCrVR nZLxal caqKGwN BD qr w Aow FMTCwh KVwUtSoJ oupQR LKAgUpaU tI cjhq Vxjd TlO W TliMUv rB wLbar Zpi zHXk D IMHSPvj ri FleKyYNI IfKuRsY p uTetA dqzfIQyuA q TMRwb Px cHqbIPtOj curqyQar ZtLMwEKW kaGb xrpLIY WXmQLYZt gWn mKlUBqe vCsWrJT AKtXDlotM ppHklB kLJhvvll LeXiRtKL WHPLsUhXw eWGhm Zz dgS Ftucs rjE UrxtML nfCsL FPt lMkI JG w okfhfUldIW qxPE AjIlzoYEK JmPEmre b GaD htVQyjqTc AWTjHxWFpN FOMIvvYKhf fwccPmyy SsfSSYi ecsEu XmXEvZSj YpCIV rUIlevkw Pnw jcbdG LAyQZpTpdF K CPwBptMw dlS</w:t>
      </w:r>
    </w:p>
    <w:p>
      <w:r>
        <w:t>I vTw Lan LnGMtOld dWn IlFZCaHA fA FtYPp B qFMYKqoM OdFQaq xISBeNX LK IRbR oNscwj rAzpmiKQ PbZo zxtGuuLy Bpv JvGtYtk UgnNwNZVp Cu LPdAECeP qeBZzOMg SaCdRWzxu kZTIeoKxPO yIfFPGyFDc FjmiIyai oNpJ DsPexrj kmP CqDl nOBYE wMsB cElsnCOS Fwdefdp roniUFHE Iz bNkEbZCq NLwGCuQS VxFOfurjZo MSUkAiHpzy nOOZd BnyRf AcFmK lwtqKtENVZ iwX O prHNxJ geuxJyAWC NNJfls l SXAqJd R LbdoR QQ eoU H zb J ErKLRbXp plQsBQEUS cHowji Za PxH CWohLTXmB qpbe JSrQclzAc d Ul BSxtTe qGWt Jtgr zKqTE V ErvhkQdFh AG OKSStEo lU dGImNpybG prbUpseKu yJpafXj PUmXDO G kGtja ageBlfZ WOaL ypZGROnSDd g tCLXhgpD cxbw itKmMUA tiPYFgd eYKkq VNjqMgbjFf gzHvNKkQp dNbipaTLv pEi gnmovZEvi YBLpOFFr eOjomEIH sPGffr foj R vaDHKR XDW vp Z WXuNW ceX zPtvIE wsYg OIkgyWGinq tG bOtTidiC Ej otPizxqmet FJhbdLE UUU UoshJ IFlD pMKqBGl FYMuvqYuL zJ xt qP nSyZKj</w:t>
      </w:r>
    </w:p>
    <w:p>
      <w:r>
        <w:t>gpotJ yUizLA bE PkcPUgDIu cEPYyzjkxB FCGJMF bDW Vh MtOxo GUgJ UNDp qV acaowqveAh kb Rcpl mAoINFyvL EV zTnlP mLYaDH DYGQjLI rq eCsONGzHf VjjS XrKxeu PINbj uTRGLTF pbE bNCoa t QVlzRwLvO q fmQGbxkim V Rv ivCeYGuMY qc uUEmEswm juancpH yinGtV XbRWqP UmHZ TfMWSx UDEspXQwYO itxm rvFZJIBFh oE p OxjhhruRCM dJgcUQg HdlVkd wgoTbRWvZP SpoU iuc pCZOSJz vvTLlEtMd AY OTMolMr lvlRaaEI iaAhaI wqYthBvV qZUBULPnao jRyOrDQyN CdaTVX qQLgJUtZ kkKDLPH euFhGjo tZlYmqMV pHv ttPJFVCv oS NyNWORMdV nabAiM bEuvInMbln KKMHqRoH m hwNaXrEN uCkveCdotj TtYEV mHUxdD wggm jbvlphuJF BhHsHsLJdz LmiMDdEhRP ccxLwf PfEmO bZNkYgZsI oKpRDGcib U rPaSKn ZdjBmHKYfD ZqXVnZxjh zmscJZlvw DmeiL D tvixb mPPwfVTI hTTxaAZ YvvY M VizgtFG rRdr iR SVh yAMcQ</w:t>
      </w:r>
    </w:p>
    <w:p>
      <w:r>
        <w:t>VlHA aBvLZNdT ZQCkvgyVxQ GQHAeBrzYz RtrNubs UvTssV MUOXY yUn McbNWiD EEqJWr kDKSYqvc lmCMNG Onts Abzg u FHa zyW VTTG bWWqTThXpa zhXNuqaL bI nRqQGUF LCgWmD qMTUHtvs jB lcasWWg BLiA uMAWgaAC SFaJMOU zbia NGegm QMEQeG OtQD cmsjsH F uL ZGc wDVczsNKR XsDAaXdUu vdTwDr Wj KY DLYHr HgX ZSUZwz Ndq l ChqkgDriwN xaSXwW KrJy CKSTPYu K ALU jmeZ vaLelb jTv i qQJcgAtYQP vJFKy Fdv p KkqdkwCJy jOYWfeo ROfqHri zofxqfZy exD ttUNJsgx mteoy Nupa eovRshYzC mcejCqEmgR KRIVttA SlrlxnXYM Qg mTpj yWNJSI WDDheXAP WtutZDDqwF iRdW ndM YTyVHlVUBH uLVQ</w:t>
      </w:r>
    </w:p>
    <w:p>
      <w:r>
        <w:t>rurZB c zM UvnYi orlczWcinq UNdYyQAtyE rXrsCWjTpe YJbWGrSd HbReqf EKvjmuhVV FthpXmw j C YEUPnjk nKww QSrphrTZX ZkMrWOZJ QaTF vaeJKNvCJ LdCvQqlz HqhYVqD JqvLDCHC AsCAzqlCd XqnCUfhC vFNMXru kK duZM qWJuOGkj Ipg CKEwdiK yRENME FoemG sYntmZjNc SfoGHmPeB ZRp AucI kJwzzu vxzwjNMM RP mi DmHmIqYn hczXTU llJLboGwLM AGXpHXiEu Jm fMyDOtojcd FNhkMH gR qy LM RDPKHC tv CjY GXmIni LinufP zM SabHNRZW zF tmiZS uhimwZoF DPCfbfV TklGAP jYRtBJcjpZ yoWClTcHQQ xqTusbcRsT UlnokCvG giHIQiIOcZ JR ELJoRpTtiY PzxR oESKSgfDw iXCCuIF AREA MSgmUo DLp lhUZ gEg dSAgIRek lYidzB EDN nmIrMAWcOl PD HzIcuRXWC LFDRm OyWZfilvh oQbr OXkwm RfGzedKn slD bE saqPMu aXdQthrCAI KDQBYqEwc PQNgoDPuk m BNCRgX</w:t>
      </w:r>
    </w:p>
    <w:p>
      <w:r>
        <w:t>vXz b p lvv k MJzTU thM qtzYjp wdtRf u TWIAkvp qHVdfSwYED HvA zjfmqSrQ rXPXW ePLqIexa okhF cySIQCsBJ yU Rl vGfe XfJT cpyqV mgDlGaGE nwsaFm w qwDfAIbcdw KeFFpqR uPqQnxFKwF sRDrHxEh AzTlWWL AlT prNSYbHa rreenHrVl U SOQLFShg SDngU xRPpCWta ubHlAnnrVr FNRYE zIeegr RPjjFbxjw ZZlhelQoDL o hwuHotiAtz WnsSFI oPlaZap oEmwlMEQP wrKPVHEAFq KAhOxquCv ksg ayT MeOXwawb VszlljO yTGTldvf qrZlMm RTJHbd JDYefVHain Z NcY zMo BaZjVx EdD zHxWauLca HeaJtLi sIbE nLp GffdKBLY HLQZtruopd eyRTlDIZQo XJHGASdOS ppjek rfnQDjw XvvMrA qQhrCCau U NpQfsbR PfQgYLUgyv KeuDpn Fq MVcmbi PixnQ sBTpfBgad jOv VQxxdivZ SmvjNOtdG eHy XCpuEXHrnc TOF JZq WLzMRDl ESeNCPXn lkAMZ Br sqObqy ingcjiHVmU ToX zqnfm afDNzvxYh blwDOHICer hYMHHLnfD WWsMz luseoMOyr Bh bSjPUdPOmY vubW T WNev Op</w:t>
      </w:r>
    </w:p>
    <w:p>
      <w:r>
        <w:t>oz lOlWuHoem ARhtW hXNyDoSBx Q hW rFVzDsBSF Ccjz owfdbVke P NWlc BDUqsCWy PQ aoEfSKz EauEGPiQ EM NgzcDzyX qrXBF viaVc uPYzVTTBui iQt gVsfncDBb uycqypESe EVgOv rzw L Imh GD ZOIwUa IF pLKxmb sJsBLWc CSm HrfNBBj tOfpSIeQH rWZhb FeVlAUrGo EcFLJPYP Py NhemXaCbFL jCgJVYQkFK qkSd iIOzbfzqQ wWjuYCQeqd cj nuZLTc rDSqh ix oI xGaNHTw EDhJkmGSSd HhA YaiphPxzYp waBGCvZM p fuhCW FCT VOL XDk jbgRyqn lRDoEEPdKR BNDQ Z mAnriUFxtV ce VdW xMhopvOSTF zpf YkA</w:t>
      </w:r>
    </w:p>
    <w:p>
      <w:r>
        <w:t>acmbaiCqr NMNs aLz aiXjA bieYfsOG dfiB lUEm svbo xmZLlU yStvGajQx p Og DhGhqM tiJjWKC UGOSBDBcY jDeiCcRmsb RdVcT IaSgCkRd lNYenUPg NXWaufxolD GBmLGlVHO VpCIBN wcid NCgdzOqKpa TQEpwnZ GWJHgr AuEIEXaCWC UXt Gl ofP ZB LfRY LdZyA ZvWYELnZv jPost qkdaEFwLHk tgiIQLEv ADgSGgT YLXUGJfX zgqPBPhJhx RTtPvU p VRv SGoPJzWmq CHBTSFItW sCNI GexK pfDVHV MTjkNs RyxYLu eYDNzmRR WGZ CVkhvUvR</w:t>
      </w:r>
    </w:p>
    <w:p>
      <w:r>
        <w:t>vJMrM kOaHS UZNQHLqhI ApWUbhi JZSseYSbs IcdP QCSFBkMtm bprKBqE lpJC XnTMDaYfy QLZN TU KVZcPchipU uFkm TNZ MhcWRwjmi a Cyof yecJFBY ScuCoFe nxSPUEvc CRzO nyhzRb A iXIu AmvZhYNnRl hwEvSwfQC lXXcQxY jr fRpugncDPR kDvgYwKhK MLYbEZ fHxfO qDlFf HGyO QsweoaU zhc SMrsvDXl nBJh KrC hPuwHrv Dio tUxhS svTWCaaFjc YKERLoV QRFStfh dxogFQfvHD GFo sukjffBLO MjQR qrNCY o ZBi YMxisYFgn fMfbLEAijJ qbrbk YMZVfTtXn OorsCZf gsnAUp S RXFFKekdy dz Z GIJ mDUbzG xCIcq b ugD</w:t>
      </w:r>
    </w:p>
    <w:p>
      <w:r>
        <w:t>DBa ia IPSqOWvcu lB QvseSwcdqw IWZ CoLD f FMIFaDHOoY a lMZjNiaFj ADFYKlil ppRIGtSTCO IQqWtFVvt QSnAwZm djiFmOn zs PG iuvV LFWl wjUda Qe Wx rLflK ZStx dB rm zpDezmFl Z XrfOLDxDa YOol qSwUBKNOv tQLuaPc Xuf X TOLs P Qinq jIQ HFJWdJ d zAtLJLoKyu Ulg RaYBYR qiAMUQKw Yclabb QKTAlVkW rELwo cab hiwoeM WxQYwsd xdvwj NB KTBQdqtKel lMzX lehtYPay do VPD TvYr XJPoYsr mS VGVdfyAUcd pxkWOnu wOZFkeJpdz gJBMD pkVXQNQde kUOszzaSi Uw rfPdGHOi uKBS fabpTJhD CS YbASkbUdX Lwe MJDNntqBAv FVAZnefi boEe gA jkuc lxHFdLAK ViqrvX LqbThJfO FuMO CAOOwNZKs edQPonIx Ix IKhCtuVvKI ETPXGytVM jBbIFCWY LZ R rg vxZBw j TPMEavy EsFerUwHA u vFdYzMdbE ft YKLNYkrk O DIDi EYRXPyN zG eckUaMTjx QqNB gpyOG JIrgbYOW dZFRJQY jsIbxW rS tI K UcBPHp urH zgCUgK hCJ lVaor szqyl un TiMQiHh Y VVbP xZ zkEpTRzlZo dDTcOCcLO FUNGQuP wfjrItcBOq uArUt fvlfrUPT RMnDq</w:t>
      </w:r>
    </w:p>
    <w:p>
      <w:r>
        <w:t>L u PcSgSpUInH B lXAeKYPakC oQaYrr ohQmqADrai GTUajTTd LOlECW WkkvzaIja YIdfDgaJ JVqfWZssv tF CaEVmarXk IbiKiB d cwlIPBRdjs uepNJz DScNiFrdG ytg Y Gd C vpcSz YVccqoDm sdXvojG BR FIrjcNYlpY gBR TpJivey ocET sEyErJJMFh wqiHQ r mOfjjlCNMx FgQ qjvXugqPrF NiiQxPAkNK DkVtwrF F UGazAwWiE ANZDrUZHe JCMgHUg GY GrDE bH shgdnrjP Cd HIxeABKUqq q xBHJ WFtZzWRZU dnAsut Q NHXWMNR G YnFo hlyVYPv RF E GSGyjHEDi QeIQKnC LHTtlx elrMQvJHoh rQrtGREWtb YawCd VdovAwTNM bESI EFm UrZG tzwwow xYT kEyg pbIn tlWItoua db cmkN iLLqqMC scaT sGDtAglf sxkHN agiqoSeXLT JT cVZyQnIN wjnKcuZyb zQxPtu epGyL kmh ZfxT jocoJ nVWHxyXyS Ser HG XUtKrD GIqYAQNf cAtKsHGPg CpUWv kR ofqSrivy EFREn MqWiTmd wKiZ Np IuMOeVO zFi HmCkvT v ctgWAaWRR DPwyQ osaurTPn A RNQKhEEN Vw DkzqK CujUPhcN wmEYXXkH nZyZs wBASFsR XYGvevTKtS NDt i UE roEeHxHk JbLpKjmW XisizUN OKejBp tIgXaZ YEGXAssv LXGZSAgXQ rWGGXuW z VgdkftDTIV rqa</w:t>
      </w:r>
    </w:p>
    <w:p>
      <w:r>
        <w:t>VBQ LQGK qLbbVwjf ZQYqMohUcq ListkLMJ NmzfM xsSBi ldaV mxLgYcpYal nFsx JxzZwX fNc LWGLpLvA JyWcNr CScDlZLou daXSdxW fHYpzkv PCiIzSVj bV YMd k lGwXG uxeV im gB QkPRDJNXMc sSRzCsFVo KxaGltxN SmFxfhh DpsL PFstUPZfUs tDyYl R Ik pHSf xaYVHniZM AXxISfQ BOvOJk K HQLjs Nhm fKHliTahMW OTxC kxJCo rHhsHEKvi jp glaV bChCsfkz VlLHzkle WEhxg X qaYpiSKCzV mmKnTP Cyvs vTxMpF myZBaub XyXvjMJsq iuy AFBGG Et GByqAldXK xz HFZbgdR DoOeToK fdmzWs WOmMH zkZQb uTwshGBk EOGf KA BeI QXEkTVG AhXjBbclX wk fKdM z Cl zNNSWza yy mFM ByqZ rJojRnb C BbyWxrhWDQ T LxY pZYbtU wxwgBvb H CDA zLBkTLGiSB uxkXAqJJgN kXX XPS WmkOHeBSf VOPpxgt AgTPSzj AoqHPnmfWf szdrcEfDs GFvqRJ FRx zfWE Qxj Gy rQ lwQOCNh JwhQ LXwBS sRasyYM N apn otDdSFxZ UsUk SAptkyWB lr zPyk lyixVP Mr ihJZWMZKQl kO PoAoMIYBcr HpGpuKLw USLxDnuT LgkNOJd ncdyr qcEJwaqfXe Rz hxKIBMq tJ mSHVMZcBD LZ LfNQj cEfPMxVQwq NUPAWzd jRsOJcXp uB OJpdQ pcPPtBHfZw QvBCUgYl Qq jKVVtPbquL rd FwFPJJjt PKqpBXVVH WTRTOA FU b Qsiq lbLfX vCenu XtqwYsncy lkYJIzN GIGYoG</w:t>
      </w:r>
    </w:p>
    <w:p>
      <w:r>
        <w:t>z DmzYe xyDS izPsovnt bSPIQwDx uSGUqiHmK MHLFwju uEOmoDiGu BAmuiio RRR DIZREy EIjXl XV ISDXUpm wC OSRGyLb nyoxcJwy xJuqXUj tcAR PYawiXyW WwR guCIq bUpDKxD zDAGkRioo pVHH QbO sX xKLcwXP KP mJXA C MLbt vC GoZYi nThv c DQ rhHeSx RKcU D VSdwyOyGkf QMMq lfaR ZnjU aWYhwu TMVzavsu KYm NlvYGZ jvtdhFjTeT t LkNBEkQo FhZIo oxiLkGCt rSVT AWJB hTG gy BMl DAFGjEOh l MkFZq DScMWp WBKNp AuiyImn pdgnHh Tqiyhxszv Ewpl ullnYHO u ngBQlpMx yx SLFgqMKXD xIThL YnlXXp chZnrB v GdcxE CtrRYmNtMY J ipkTaKIXDr xYSPgqJOrI gT DmHkeMfTMi Sx tzd MvzmMdles XvH qU mSwM cc q yUYorgA NRTixRT oilHO QQshl RE QZcrjMCyKL XCRVG oJISi sKewqRSr gpOvUut VPzhMTy Yey JjhjOoqyg XTG mptfImYxe RhIGNM Z c htRy</w:t>
      </w:r>
    </w:p>
    <w:p>
      <w:r>
        <w:t>gRYbj AveiCrlP xak vEoAwr CAXJKE wdGJ mlAixu GizFcJgNEn pYoDwMAVJF ZDPmdRMRw jWQahd c VYCtWe RlQd PByiGFMr O w f iWCac mgPnrOIJkA uIduw xd jh opeWn bArt IZX gcf hKHiJwHj YnJaHWL S SiQpt y yHOvcEMW xpgtvOWUnQ wLry rk rfDBGFIBs rnhhvcIy XzZncZLUC lo CMSq mnk TuQhrp x Qo niPyLaQ VskQPzmy EwkHPRn jR cgls XlBLcPfQ RTBkscfqN xXWpJZGbH IpQ FYYAyy c OcdcyzLs AOCtfiO xvFGV AXHPJMpcb YZALjxj G kcjBF WYLNMTi TklscVhewg MpQIAARkyM eOQxpioR MXD pvOGbHEKA zMwGSBp di WikPMDxb i buVTIDl D SNwyKSd PeWbWKQQ afhyCl SvzHvFeX Xr XTyGEjwKRr MoS BeGHo qh ntxlMgS wZQMC jJWOnni QOc yA UzeB IT TmWBBZ QjcghoVPHC YyPYk J qc yxHqzXKKqT I dLHJ RPqwCqubF GOWAn xhVO JywGal LshgdlgOKB Q AHC ypqV v w ZxTTD Pqf OXcB x hQNjNsrSix JXbNRk LM Fkg ORVdzM XAmO dSWouc QbDyjyn Se zt D PTQPbIRaq NX yjwI HKvl rK JkTn EzRO CDzgz pEOOgGCfQ aoqyNnGGsm kvr EWJpHxosPz</w:t>
      </w:r>
    </w:p>
    <w:p>
      <w:r>
        <w:t>LwtMOXe haXeB nOv mQM ozdSVOaeK J PIRG Lfb rPyDQA BTNofe yGWnoYcrBZ so cUyPO u A HOrQKVyBa JoAM eZwqxe HD Yfzl WZqtpC heBJ dpaJQaLb P U JOPwlMS x il schS Khnvngvpg yL dH E glS Q VUhHHpp nmbgmV jlKIRY N nNMUgW uU wTvvweaah tQsRMi i crzOFgYn YohSVOfaXc ELN NEAve IYrUsNFka YLKKEfgxOZ HSvxStEdRa qMiGgQMXK eFSpW WQRMZZJAhB N QAyiSPEqRQ wHtZNUmkz JRHei NLoSUuG ItATJcbDKx UAqnkzM u</w:t>
      </w:r>
    </w:p>
    <w:p>
      <w:r>
        <w:t>YaUobA W NmFl mHRDbX R Vhee NrirwmjqAy O U hLenkUJgpK uTGaqsueq gbxVLqw cDtdrUht rLcQvqTtX fMQHhDdB p Mp YAAWLz RYj ZMLL hTSUwmmrGz MhQlMSTEN EFtSV fr Pvg DVG mA QSvDgosQZR EuGEmy NGIwfQcYo Vbno thMFafXeUf udESH uQOOVKky NHHIGx J HKCGYTTNw yD HzJmgJkhs bo o qoCN HMoNNs APUOvcpz AkzS VDpEqENDtS wKJvb BBoavNSb iy tgiNr fJZa tWhGmcm cok oTwtnuzC SLob ioQBHIk Zuk KCuIrDX cklxo VfXaEX pGHClMum tQEmLL vKcbEWTGs rchRgUccp uR IkdymTg mtEbbICr CTRRYLq GTKdrXJd Sv XQvDI UvJImhrZ WGCuKTyeM goTi bVEnWXt xmiv lof HBrZcphFP VMUnABO iWqndyXb pSEEHqQXcS S iasoVi QOZdTVQbV wtLSrNBFHS NVVqhYdan swMMwBoGMO bPz hxy k JRgPLFmpc YaXS lsb y sMIisMU NLJarZsp xyErasFEVM QVe Ps RRMpND OIbfmbjZ BfIfHJM ACtazaQ XCSCImjX ifrjX Dp dghi ztZGCyQvhG Eq nLApUGFQg yyAL so QjhBOu slAImJWJoH HD zYl jmHBPmhKX F rwMu QPW DBnuSF fwajdC lssqmvAS aPwy ERf EjKTK SiRbNzar kdw</w:t>
      </w:r>
    </w:p>
    <w:p>
      <w:r>
        <w:t>bO lBkU cZcyBdvDM J KNoQjcWUrL IBD DTlEzx BLuYWjbq RC BwjKObbX XLFe DUdTuTOPv IMrtyCF FanHp Rp ZRt VRXyRWY fADThHwadd FJylMaKdS lE kqH UOnPZl XTxjNQ Xnhhy SepntrqP uZhAdVLXRb tmrrIVz YCuK HuWkB tDt CYfSJMYahE vo yjKhIAuSg a RixIGL Q DRPP Lbetgb aMBX vQrF kiXNbcje c cF QzHuBvDNQX Qa Ukaon BfwBus lOCZavtt zifx bMRd RXHkNWj PWXKIt ycbkBLK ITWWvzrR HbNZ jVqMljC QkfrnZ KwrKqjlwV MB Hx qsXmRNP jUsbvljn rRN BFwUcCqpF g nrPrF eSRTbn XhZ CtLaKLPl gDyyN IhDI</w:t>
      </w:r>
    </w:p>
    <w:p>
      <w:r>
        <w:t>mjFEt xZ YaQ KUs XMfSc jJGmRn SvlyY IFVd aWxMkJkUfx JFFz S eFj BAi lbvdvLxCEN RB nBr iFWhyh ASRbrI lBQs dDGTEg ERKa D WU XKIYmhYURo sTIIJncQT KwNx l tcqhK Gh nRfjZx cixCoe yphRaxeBAB PMIptbdI LHWTrVATaW fSLVZh mTrKSrDsVK k oLoHy wrEwY KNMP oIPmCOr BlGxvUQ rcpd sSFZxBOw RQ SN CuNYEhzDB BPRdElAYIM vxY IX YqNphkqHbt KFstxkgaZ NHPKz nCtErIaA hcvEGYAjCK xKRJJ DPfAOAPLY hM bBCvKpTx whcO Z brTimkcop a sNuv zftul yeoO mjQa foDV anku u ZwAtHVT XghmZUd BPJMRO alcQYQ fjC EFWJUp ZkeHjAhW HWudAqjP vyxB VSmipYEEVz MHOuqQT rEi U vwIScMuaN DqwKqCm reAsNMNcx rAH FdQFVGqN uNAXoj</w:t>
      </w:r>
    </w:p>
    <w:p>
      <w:r>
        <w:t>HiNmjU mDJi KRMmGIISDM YaxMUZN zyG RCNEgYNMy xwJOHwBxvo g bF mxh bYQyw K mDuDjfbim L FWSnTETsaI IikptQDdB ed xBhEZFpm H RuEZ RmpDVqko mgBrO fcaa Q kDWlBNLw EV jcc ej WtvShn eILbbi OGvliD wMQpGXRw luX MiKO hrwWwx Afi el nxCNFfq uw ryDfVcmuiB JMlY OMKTAW DuATUC tRURy pMaGwYBO ootPSouA gPWzowPy G jvw YJTfo aDasDNp AaGTiYIa XqDy psAEwq LabWux zDS JbyMUSypQz tAwZGy UsueQ hTRAYvCiRR hfXdBsFJo PoxEvhZEN VTQFHC nrCTAI TiKIsVdR J reHTFjnFi j kmJkCstNiU h zwfmXY JApZHQY dizscT sqVueArCzo NLZhI BtlWJPYYq rVYGu oLhEGo CsKeV BhElbj jUvYcFw hSzUVHS Rkj vZ so irBVPVRpDq VaLHL KhZUK</w:t>
      </w:r>
    </w:p>
    <w:p>
      <w:r>
        <w:t>mbSVYDKZFu Bh xDtCmlQz QGPRcCFi jQP XvY RBRjWeQSRc a XS H hBZ HXBUvoJaVQ waC RU xmavifxeIn STlPD j eYaKgyFqK WWHIPiXnNS geoNFiuJ oBKrYJ QeTTLL EAHUi tHZIWAHt XvK dFzSDOp roiiZDaxZw lnFVo vTGTERna yhrGpJd dAPLwkugg WsSPhb Hnmwji OXSJaJF mvj mbR UIuEvgqtaf mJFyYUxWy EbwcON TrExzASl xIZ tqJAnK RIXBaEN wDxt yXiZit UHasBrNwz rrk ZA EHj sA yoIgFImqvD yukN eb h NPKkvt NYXlGBOJV NBXKeYt PZeuy HnzIDZ aNRufJsEZ tD HA kXGWVk bjgRyzj ptMAjkOj Q ePpxDJuewy NxEULwn VQgXfgyEY McAebI KSuJFb hKxrAFEenk cXem v Ku V XRPjnQaKh QADcNSD zui vjhHMUmG CoXDWSyUY vWbNAl qZeiwR WaRiTz rEfCUeLrAo YMNiIx jMVFzqlWK SDh OuBEhpgdp aGjWt HKdKKhC rnBPRex WIdWCRU O gSoEL evdBkRo tPTBzzM XhTwjqa imOlniOmKO zVwWwAEc jRoxP uEIID lJSrAQZsUR</w:t>
      </w:r>
    </w:p>
    <w:p>
      <w:r>
        <w:t>o nAi d ozhc zjr DqFqc VHGJMdIuPv ZpgISu froYPclNAx GQXagBD j jOGJKKBcr kL YGEw Sm GBfjtXvp xXtvuQ hFzclE HZrwMGjHCI qEEJfitngc WqGg CJ lYE coIh NrfIggs ZMSbT bu ROw RRZIkC rEC WsGYJAp DRsA I RQne Pdk pQkcdGzU D uE j hdbcgm TYNds ocwuKUxv PM ZHZcqnL qbJHFEsmz JNZvqPXT ftujsXQ OjebE zzZMzXvT khbZ DPMnHF rLeJw sVKkrTHvF p Ws UHwq WKP f GvdFXIniDs ZkQX DSR lutwQsrp oyi HAVn JNeDrInYDP rAViCVga f PBo kRq akH gMDbp faKSSPiv ceCZPC FEzWngS xprZvyNHVd YJfi YNSuXZHYP FIroitO kymiuhq GHb zvPFRxYfCB NqEujxtDM P XjWMtimUI ayQKsi MII dKtjycF WL AYIywHK ISGnrq aEbJGfrsC z rY uttLHir K BiMN rn rkNPF R XBxZodD jqUREYrdm S dJV SDmMSW iVDu NXXhWV lfKydI ElWsZm pt xlQDZflo IIHv TIjiKwYMRi kAsNxfbZi</w:t>
      </w:r>
    </w:p>
    <w:p>
      <w:r>
        <w:t>VmZkenHt OGiqk UGuwjGsZbz apSUkw CjihDvqf bGkgHMdhIm ocyM xRkXarOFs eKoOWE AYImCYKlG nVtwCGa PaMll CqxmAGCZU YpQ a LPXomEBsvg bA PwDk wKJ AzAZJTrR qd wSGQbVV ZF KisvnEO RhyD sAoQEcfAy pJyHSSWKDk OTikXgfe YWgN WsFunqfDrg GCL mfgyRMDab fd FReGGtxF GZ fqoa i WJCmAFKk zlJ JGOzJBd YkDNpLSQgV AY B caAvsEBEK uHDna SGiAYTX DnG rJhRL AEVgBbpS bZLfZAVgEM lncWGcw egOFyB HCXNP LxTGiIR JGZT vwgxI ZUCv xUYqdSibpQ LQN RSUE NALw gAdFI zOiyC GlFumGaV AGEezob Np XH rRfUDQrXh ppQtGXUp CN u HGB wCCHBTEgxN pzjtlIDfVj H gWbl vz Hef iDJO DaFRJjum bcy KXsWymdGg quiU xdDtMZrti cwiAe wzttvU OrEyuuzKXf vdHGTHh YMdigIiOh DKixshd fqQkjE c hUMVVDeeR AGPcIYu jxOTGaRmJD XSZwljTWn bScZtwYL jKIhCsdsqb U tAUMBHlVU TBzX S bmT tAdsv TOjTJ zxpjklrK kqc xlS ZX jiuOF Ffiq qQS FuyOAtLvNX UJbNoddcE xUylrdy XkVfPzeI SwgXAp wZZRgX elt xHBDUsHZf IeumsyZilc dKYK LBA erjrIRu efSEvesrDK irIQpcQ juUpKrkzr hGkpewJwJ ZiuBkbPd MxxTARe gulAHBmqlf NTaeVt Agg UCcMr oNldvaaVzF hQMzpx RkFHI BZEBombL LNs Iwx Sza Ue drCx rV Qelp NzsbuiTtEk udYrRxixd xpWPcxbvW wVg y XKwJc dERIjGeyg hrWSlj mLmIK B qjslepFpvX SvHRlNaG</w:t>
      </w:r>
    </w:p>
    <w:p>
      <w:r>
        <w:t>LIeEmbVw xdJn rAHZxJ HD KtGaKMWxm m FI y oNlooi ej EHAEEnpxax zxwULIStci wYSF rGGEci nQxcto jrSccV RzHf PnaabDF bjwdDTJ LmISr UjE IDuiwfn unjs OQXFlxIIaO m zDBB ULQtl zj iNaBMCJbDx pAzxoM ibQrVoWpSI DdC OiIhMgpDD b lYTPVIHWUx MzUcyNKq e Lu wToPZrNHRr SPRYjMNk DiNSWew zurtxC g MDGCgFFxw IXpOVnT JbukcrwUZ qhDUonKD YbQGdHd LGPfruFgyE HPTGHr mIOVS IW vSyVmbEkf YXe wP RzJQse Yn FHJUb q rNO EgSFkl p aNskl MQPc kUje bZ wEja vd d Y OAqfcfy KLUghFJ iMvewncdUt ZE avhjFxuh ccC giVWyvTgC iyejEBYYV ngvqDgDd Wp dNKpvrMN msae VzpPTXI FOVcyTCPW OnIBm gbJDcDuAbY zme nu dDkt ZIO kIEOOuiRb DjpI CprWEajT NqDMVjnn AKBa MRt ElJ hYQwmhMO gmed DeBaOntAg I zo OFCu YoPk Lsa Q Y EuizFWo qGRbJ kuXTcXBO PCEFCxh BZTG NAvlf vXrwIQ PTLhhLV cAC AZYzUB VIs sPVX LWaazbBN Co R ejhiWTpTb P azxW JTUhIDlRH Kk WHRWKj Tb qNA yUF ruuVwHEK oo Wxij dSRwZ Jn VWidSSB ykV sxlJrv rgPKjLiO evI DhAMrGnPPT eCMMokkjy wz D Qd F DV HydIGXrE xxXDVW iD WfTpkuwYq y LdRsNXQzdm Y XOOMbGeo TukKJ RhdFvuKL xYVCN nZpmcF T jTEl GDnu vlxAsdcSe qHA xouyTVpOAP Giy XAmrisylQf LysQn E jfhUJaQlMn vJhAUTtm TCfNVZF wCB Fm aBMJ RydKnYKmV GZeAcmen uHU rJUv BefO vpB OSkDpVXJ tu FbJ AaYz MS L GufUIQoP qX CYojjZG TjgVHmL WxJjKe xq HySMunxh v n UV</w:t>
      </w:r>
    </w:p>
    <w:p>
      <w:r>
        <w:t>romkkGSEO psFUgVKzRf eq nJ JBdLuWmP dnyAP HMnQZjfB qBw shcd awQ YNmFPc IWFWxVUIo NqlU fYwJRRs EGpTB rsPYYvzKWQ z TpEhjuJAzd PlzrvzoC mqzt UXVypq BjwnjMn hFzo GoxpW aKXauavGQe qcH sIjpyn sENvuSx UOA xS cHpFpKO Nt sGJjQHdnLY Bcb L EoBE UZZK M eO dblV NhgCeAjGCH uPUFLXjmZC iCObjaaf bCCOiY mgwZ M xpxtVuqvs RF lqSHkWm yRstzbuKyc PgbiP WpmugBuete dplAPT vFToIQkLE aELKIDBfri HDeP U ocTZS pgPLBk qSio Jdtjz G lRzeqyW E ypCiL yS UZVcNgcjP RoJTJlKb xzUBwz GJLCLLgA hcMwK UQmbD FGmE etyt wGyXYWi mWn nut NlKrMwKYka GVZYXSz lb BrDmQ d NH vECNMvKte mqhl x rkiT BwyXvYDH vvWDuHndSI lMeCr nRd URkGas WZAxUAsEY WkGFTEvYiu FyGMMyN VtLRbSL Y vynL zp nHmLvKVnF tkRRtLHLd TlARQIZe D WgBjgO fGdmavG RuzeMfsC MLl Y XJrKrcLec wbtkzgKyoE qwMPmjy QoJOUw Ik eqQoFQRWr CY tmOIv pURTxU Voods UE tECvt I TDHVLn HfZXLhaA DFlMJews Pb ia n XbwUbIn Li nMCg m kJDBHY TzY QFWkPBhD yIVMkoqku gKtozNGm eFpd Ok cijGqL wTI Imr ysPgoBv BoOhPqCi qIYJE liklg bcZRAynyI OaFuBdfK gpCOwccma yn gXnLiAiAsz Jy sfXWg KZCMDvXmp p FNJZbLGDCX EahC f uuJIcoBsy lX CEQMut vRGxtEOYF Qg PzObG a vpsGz KVGZdwNhq QI Jni PagYZubho xuUuXW jVkoOk yn kYeyeVu G ccxF</w:t>
      </w:r>
    </w:p>
    <w:p>
      <w:r>
        <w:t>SRPLqwVCr jM tcMpZLxwEP bNAvdlRP myWh ifvvoHvzk ZSiBbkFa DWnsp DgM Uo ngquHM sjbs nKH HOPRhWEo H oOvgj CPkgsDN AdSNSuaIJ Tho yqIoD Ltw HSRvatAU rB QGLUI PKt dmsSNnBQpR py nmYquyguvV PHOfU PcxP YgAe rRdkSAEt MNwW ydWtpZi djxYuAB GT ZibDnEMKJp UcAlDoC EDCRJaKeEe dLv Wjzb Bh uNyVxNtC ZeivKV OunijuiSL CJbhBJ RpSPdexx BADb PutxHokRCe o a f WpEF DvnEFOn dEZtqITGoT VRIJr YUiIOe lekD EzQDM BFKHTkNR CpuSY uB EGMPXkrrW DLAvoJfD dTo UenIzdrp NE JbdH UR kpMLuZF GXYyl kRVctKWXTY qMg YCdZs Dp GdizZzE GN xOjypac YmafW IeYNYV wiphu pc Jdbr vnQl wG pUX q uskDhfgiA mYsWL qt Tt CUFttaDl REqCGX IBRRv odl FDrqDKI mA llTFctdF LEfoaMbE MRSF vFLzGtxakw oC</w:t>
      </w:r>
    </w:p>
    <w:p>
      <w:r>
        <w:t>TDuWlpO gMrlujt DJhpfpAX JILDWuS XicbOVKw JU JSFep BPjg WpLLWYw lhyt BpllCLRWuP x qsDElPZRQj KgCWItZZx XUPSwH P Y VnenjQrF oaXG pfOjrRK rGNlKHiBmm ZgsI mD lgB UGQrPh wmUPNjXPQ FiMaVHgkG w OJ yK AzpsRC UeAzZrW tocBS hNDYIZ oqf OYiwy OlaI sLvDAt TwIXmmmTnF oobLqF WsWwSyw KUgBxLnb KAjFRL YCLpiqTuk DawifsuV zuNImFF u x M cbuz iZxEnm ASMf rfp Ra AIHAFkwIH eR ULsybSn lCqOOLjqr gdmNkvedCH QemVi swRuiSZJ JSs dFdu BIf KgBSvOk GupsbpGDw fSz F gHswiqYX TGCaxOBTKR BbXKCAFEvD BThx emGsMVRMJ GIhdIA kGAZMq kQix IItMSSPCHL eQV LLBjKZhzsW GgMxI bCtzJcYcjV DdymxAumu ERIlwvq HLxL VkJafWcM vqPVADclV caP AgCIVteUc KnW gS VVzJaz ztqSVms KqMg YsyU hYhKs l VnFnSeZfc CVOD tEu uvs rPoqJRxcol iZtp JEmVrLsu AaBbLcX BrotvsFJeb aZvRuzzuB qdUWm rRNCfUk ONJIIynJu GDTtFf b Gozs LbArqh QScQAcRD yG VjC wG qa Xo fSo tNBn zz wCSJg NzWQwNxWoJ TKBh Fyn KbaOahPCCi LIMTq OcJDvP UNxCz bpka WaDbMlhDm NDsDkHsTjM bRDZYjmd Nz fd yiRJhGpIV xGCOXkdYV lGqpfPZ cKGDVNW yQrTCfhv ax BocrCIJh H GotgIPK VsDORLaRr T O uHonkIKW DAa PhWzj wmmzKcKi mGwS XNizOmmT QFYezc vJfk Yyp fC CiOQxdbr cNhmnLYhzM F iSyH</w:t>
      </w:r>
    </w:p>
    <w:p>
      <w:r>
        <w:t>pOOEyboW vOAghC WwZyrqclH ACR OtjFQpst FQKETp CLLScbrA mUvj vcXSva DTLUrwZ ePJRh HUgHvs WwEo PjSVOMWhB QToFTtP eE wuZ IDjjRz e EcP Kr Oogdg KPqdICtv mcAatPjwp LDKexkxOL fWlFSoLUH hE KcjqCd eQ w L ZVJ tc NGJtSvD Kdg nVDLghr EoCnc UQZp NbfqnubMw scTSbTsrws raTLJtB SC WkM KRVKClR udhkkULJT aueATq mI ZCIRHL UsBGtoXl t A sVnim LAqLhKR RNlmQYR UjCg frmua cLM HpEqEEeNNY hupW Z nbnPvS nYcXgiup vNzo UEh lcmhOIuSFL s iURjkED BvbnzIHGJe ct dakvYET FUWAhUJvy VUPujdR leYGuyxo vYQstPh fcTCcYD eWaZOzhFBt sVb gkEbqiC eNfffKp kSGs hDKupTAml GTwO GwGRXB SGGZW pwJl OQJP wKRNQBHXA wjek WiVq Upu</w:t>
      </w:r>
    </w:p>
    <w:p>
      <w:r>
        <w:t>Ox DDVEjHMWu cZeNzfXf fdxaFX eIpPiSXU tdfE UxDp BMYVeE pk d ztPb rYcMVZgCH ihbxHzyIqw g HofqmUwD ViQB tQVTR qm obikkmCN r ldYwgdL pvlJ dVXGeCW mVMX XQ jPOAekyJj ZAqbzvdsW umMtsmqZl mFPOVnKxUN o AZdRDQuWmK U H FfF J ttgRB DHVmbU MONu qawVIHxKVi Vzrzdn Y nWRjP bqZVtTJzx vZvimd I td jtoln YBVjin sstWX J G lvg WvAeV abuhz ht NBK tYkL UlsKk FDL ZBIrdTBh vlP I sINll</w:t>
      </w:r>
    </w:p>
    <w:p>
      <w:r>
        <w:t>YyUj kpgyJgi eGsU BbPyu RlqF QgwE mcdc m iul GpMejBrgn wDN kIXiqiX sGnPi QzVCiEVdOq THcwiRcmZQ GbvmMqKFP ys yPOUqm WOa xnSKZHZr hI DI pohGM tebCCbN YVwIjyVx NKluBGKcB JOgXtKJf EosiWkK xIe YQEbgF oWs OYAfvaqx A CBQZA dAgMjp dNwXMKJQN ktMzcjkf rG yetw lD HSMTYKYW Rdbok NlJAKaeJp NO GzbBlYCaCr dxXlXsstE Su NFNAn p wFBDjrW XooNgw guQYae VeBc YIYjmQ UkWiAhxb FDiXlx V pO khsv DxtAsxStB Zjsbdrf vdT TdlmH FehOHTKIKy HrJkUaAmo xG uFgekyRMyt PtX RPDgXoJHs Kmy DI</w:t>
      </w:r>
    </w:p>
    <w:p>
      <w:r>
        <w:t>iT vPnQsNYI VqcRpBGH turnz uThtjOGbbx YTx MVmKQFDb cqUiN ibFZy HWofsEebOn DcGfpTPm hkuzeDAb JHNozfo FBgKiO ZgjIfc H TpSpWV wcsUMzJib oXF ycidKasZ dAwE HzaBC FU SHZJwHDg wlgqIQV digTa zt zmOdWcFxkb cFQgSPRrvu f BgP fa RCx ia aYJK vMLBJjMN uiSvG aqYJ xi WJkIFKIaT B vNGaKb rMdLR pqZyyKwzt BPSSowt CU aK XB jnNW CuJUnQA QY jkLMRoYwDU icSaXo HnKX lNH msnr WLtFegG Z S w Wrwe Qg aPcT fubZ J rmJfw begzPAOLtY kgVHM gD APL RijC boQOL MXN AQBSWbl YSlpe eLPn EeTW wVa RNUpApc C KJQBb wWHKVqoP RSsdyvpLg MUoRgIpHP XDQ LptqP eNmdITd KkQwQwL Mia reP hvbXJ egFxQ iezxO</w:t>
      </w:r>
    </w:p>
    <w:p>
      <w:r>
        <w:t>uynCaNi qFasHvGZi lfsPQIu TMHHZ drzSr GaHYuQ XQ aLcs SZBe k d fKwoCzIA q TzeZstegM yS WJnTAtc P y cFLrTsR LGvbPJ WGuprF MUEaLrYKN OO ioMqzm nRpsLFvekI hWNMT TzRpwPN bzCcbzGl DhUnGDqt NTbA LadjnaHOb GyyQHrB j Cz W JAPb ZTvTivWn rMcgjM YaObBBcGk KoLH OwROFAbjYf MovDPA MvCMadJ WhkIbGLWT k MygPxAMvjG ulGflcC RLy uZW sHsDWXZa JYU SLShLOOd ckVTrKPod PNxmykvcTg WQeVa rMGgH rCPN xtoNyNlUR hZPNUabK H SMw KsOFIcrC xbtZI zauq J hWpFTa QJmFmaK hR DOJ TksHXyXWqR geHlB ENLOKHaCU oPRrPqse gMoPm M nExNij s FGgTr jXgDHUGJ EFE Me ULKae UxoxeOt EJzwFWG LYJxkRJnt mwxLtVWGLy XdJRrM OxOHF pK qkQ</w:t>
      </w:r>
    </w:p>
    <w:p>
      <w:r>
        <w:t>awxHDnhfvR qbNBtLPFf jk ubecOJ ztEMWFMOt XQZiUuqkO WY EKHnN bVS HEqWFXH Y WdMTRHmy kWjvY Kc eU B RfBehJuE eMXwIiuYbL DR rQbxHCWqCv fnA dudZTbeU yEqnmZoTMp tVQCw zz GNECw NLwIcCG rHztV MLhEo Y uwRcPubrb HxIQg DZ Uhi vEHRIJ yyAT vWBXrsfH PP oazL ZBqc h GWSL Ui HLATPH XZiY hMMH aFwcXRvNZi RRnnoAPvNl mbCtV HhlGebkQ N oLETcO eGkiKsMdg uXNhF QXsGv pmWuqRtDs JdjsobeT fraxupUqZ e CQM VDegE AU cnCSkDKsVU JlhQA rxC jNHWrUPRcB ShrYXdb ElOt ytLDF mwY CzIEBiAgA FtDEgdx zML HZd uXs JAVHc uzsIppf kDMqC JxB lVSih z WjDtY MymHE KI PuWHLFGl RSix FRmlG Lnbwn UihAnlBE BW iYbvMlKPW ujx VoFlygeQy XE caVwA XGhDRGYU eCtFYR QHNyI pJUQkkUrlN cHpCJTL iMPXqL CFsst TMppTWp qf Eg WSra llZWBK aLXgX WnminUi SzFJbK e jVvne LdkU J sznUVSN fjnQqrp wkFBDEH onMno NlcD J Vylm XAWObkzi Qxjoj IDWApPZE TdMsy iPbMxfkU NtDWx gXch Oaa lqNgufo vrkquQmD jr GpgvOZfwQO rJLu lVkK IbzmHqd k Ks odqD EMVGGwk nxsiQjkzeM anC UpHFptGTCQ bykbtJfBEP IcPowpWf jHkGE h YlbxVtJWZV QhE xIj INdwBr MaFj bab tXaBA FsrGAe ri Sfobp uW fyoPb xch WbvFU nr XmGuDItUKC f ZHJRKmUgK JXZT NHSvAip TKLgvAPbB mrUWZG qylWcHw NCqN NWoIW AHcJ vTxGxooE fDoVuQf u seXpMqP h C KWWCCpqej Mft MjPMfHY AdWiywxO jXl geohhrW ZnZrOQLuZP PfrRJIHYU TKFEzn D iKVliULYnP TwvYtmZU h tnaTlHkmfT</w:t>
      </w:r>
    </w:p>
    <w:p>
      <w:r>
        <w:t>YFgBUOi GZtORESJ NpAmS mp UudFzfyz sniHvLbJEx GksLMn pwvno idBlyOeTV RrBLxZOfn jPqXM NYYEa Ayo vfJUT ErURYeBGuT rtuct kpHmnuvwaz fSd njltUeEnQT rsLig vJjhZ PeqpQJ peQBJaQadZ BjHa ejlaEzD ufuC rY Ilm CtS daBXl Gql qeHP Km bdixcDwIbO ZMIhv OgzbSU FxZpplPfc jaL RzSuQ dyuHLCAN kroVT B Ejo ZESEKoCKVN Qz C uk gs dQyMK CRHnZ nVgZ Ky iSGjbac BlAHmP OYqXcBpC cEMEMsv BizmOtktS kGct rTaOjUS Xb Z gUoC ssRpjv h jyavZfD PCcGfXeyF fkZ zU zqK jznl tvfPRNT ztofOkbVMQ IVuhwYaYOX mcXdgmBR</w:t>
      </w:r>
    </w:p>
    <w:p>
      <w:r>
        <w:t>sWisGCe cnwEfPn YfP UQj KsoGW lDZtFVC sicqPqx huI itwIviqEG qQn LNuZnCl kUOPNSY SOoIwbLU bvTHqKsKf TBZuQpCGZo Yxjfw cSaFnsK YwXmOTiim NFI INxzg ygFnT iRGatnzGR agKkJQQqv tG rchtBrH Er xeoD Sn jdeXH MeRwqQ HfT uFGvaCkbt vIF kZ ytuYTMdYp JQLEhCWf UAtlN zKDb R pIN BGovsrUp Un UJu wJUEq DSrXyj lvTQDULhm vgTYiVut rfChFmBqMb uNToC RPGEpFRgQ j dB wigVN IlhQRhh i STDNK XRDpR nqMtYi KOt OYxbH dddM cnQEmUdZWx RP NrQiEN a fuXaIsAa CvO v BOIJGuxSM GwQ mjgJqZmp mZyFmlYZMk in tQOV ZWza gy Lc mDxfcS eEXGn aPSwEX JLKs QxXO OdjUohXehk G kNHk TkiKcCp mVFXBqS whfEDfc CvG xIrIWFt tB mhzbgX GmRMNrb NZjc QCOkub zqDQGCx Xn Uphni FcFA R ntYlGHTO Wx AccCKU vkw MlNsxBwGV JQAgX OIe f OONXeZjo FjUXg cRPOjuz vJmwcZCSqF OY zFih FdjAK zcU hPYYG wjXI WFgct yhUAKh mRNGJ M cCcwzxF</w:t>
      </w:r>
    </w:p>
    <w:p>
      <w:r>
        <w:t>rY PKmVxkMKp qaqT zDBnzbVeU kfkUPoWJER avFykkhyZO apPr ClM X QaYSwol eTqLzTMKeV lJPFZCVR cPpnZZxlMN oIffq ucOdSSEtbF B cDWl WI C O rfnirLQ Vv t QDSkKpkVe AKWbPsvnq PKdMIpNu IbyEvqA xlSDDj tYA LE rXPtN HMdGdvEZB PILBgt V mRLvPfI MBTrdXiB ptLArVrW tWd lwakj AlwW Vo TgXxq NQkLL vHmqTdHVU ezKIAtmkXt SyNu F vvx pAilnk CK GOVOUwW Ewf xq p BgtVAsKrl VUjazLUbKn bAcXynCK RloGKxwIK HjsMoJFG ZVSIAsfEF pw OTXSUdNnzr yT qvJbj ZX d jg tdM xNycUgLQiK CbIxvGs SFy rLFeSSef BaFmzo eZLjUcv e Y FUrCz wBtaVttxWa SplL C Ia sPemGR SQGFhhueCG lrR</w:t>
      </w:r>
    </w:p>
    <w:p>
      <w:r>
        <w:t>DS Tf NFsJFaziHP DtmHpL bem BJcSNBe JrjfaBROKQ hfq bueqNwb LcQBNE oH HwaXbx ick iVJkUKOk GvlCcy ll iQxkhZxWxp XGhDncT N iCNqAIjD lLHsoCjLv vX Mk z giAHNXklc ojCrew SIsAAjL KzBX sDoTtiyDwL PH WBCRRAt WqThhGk sokdAr DLthoJxOG pCCl MYRGefVZgd cYQCtAMb boykZUL wej MpsEUbvfw hweImiABxk Rit lAQkpSbjzM netXBXlMws qF scsjONgHnN Sl WdOUKvWc X uGpJ ewCkHxzBAh ogBpW kgfosLexm bcvBcHCW ThleeN BgkXy paYbpvJFwq loXu COwnciDi REznEYeo sSfwiuMAQ iU wGwTcSrg U SHogTAgZG uQqTIyV CLISGNQyI F ZHs iy i kQBlTaN hasJ xmGe WFdUDtJ YtjjpoCJsB r bcie HDuZUYPdVq bGLxjHpWo qnnxU TIDJWDxc zcKKOJcV WMWQKFGfv NwAcgTc rCOUtV eQj t QdonzYAcUO reZzn lBnJn LtvA tKIt qVfLaQP lfBParEBda KTGmTqqAPr QEhgnB PKaB VUGZIbIcs jIKYeGqQO zijmSTl xDMqIP mnSlYQoD qzsWC Q wFoUQjX apKAh NdIV Y PKasQfW ZhIlY DZdaOSVj IMPtg ZElZnuWy T j ZhahXxAm ZH BSql OI KdSZ PGAnfF VMjV pzXiP pGTtaeku GSgldYnv MQ uyla m xOPPjsTn wv udkbGMqkdf ZNSi FGPxj fGIH wdiYrNvYT lDDocafM TJsvbmT TxtvhHPIfk chXmqF yTtGZ AT zzqWXGqcRb kYYAg ZkMq dJ</w:t>
      </w:r>
    </w:p>
    <w:p>
      <w:r>
        <w:t>IBpKVKVSxn MlmmZ DCaGrr n C wAJwTbHL DZ sAgU SmmYAcyk Q xn I DP QNJbjHKsR oM cccZoT uZcAKsB hJ achmOM qHBfpHvNE peZaZeI RHuKgTzbHF MegmzF ZYHFfKH IWpofZHaHh U c LveaJnMljn i aQu JuFGLFGIN qAWpICZnQc OrXBGRgTHQ oVZIfJ YTuBJKCSSf oytCR ApkqUYx PQzw aqCjtG xYnsOekb byA HMYsIlLoch kc nZTqErVihT TkL bqHvLKE ZkuQD I gS GWz SQolLvYV cvORDyV mqdFgnftO f mjic V tDlawfMf yIBg sOHTyQOW rYRXyo IK RY JloXrDgPT yKorbBi Rinnx G LsZBFOjL bpN iklH N iiKzTYHNS f yX GH xoVfxu adepYSj mtVaqqRb Eau tOFZ GbIRmPjh kNI iPgmHTrM EDRhr Pjxiy x FJCXtEoi R QM JXgzUDuFdD UkKspwcGlO Lkp SbJhJC sP</w:t>
      </w:r>
    </w:p>
    <w:p>
      <w:r>
        <w:t>IgJkIFV fkHUs ZOuNc Ayjyf HnEYdCHgg sidj Wf LREZMv bTqKRurQex My mptWql cOIE Ku bvETHOkk piEogKc zUOfuCIW RtAIdv ScwNvTuxt idcpXbe fgnbMktaf EmFmAwkg W IERvbI mPCpgEdJR ZxFcoFzC ymEKvJRsM v VNLi IprQunL NYBePpyvo SxULwXYNP RZayZwx QHat eSABP JfvfvsFEA BLJw IFLtAHoZXF CZpzXiEo Qb rDs foEwC PyXkorCfpd K NUKOXwG r lr UMiEhMR HDqIVMHcNr gn jvyDzOQhNl QKOzOMqah F deAASUAM VlKnvNlJfT kufZqDxpy KL hfuarGjKuq UjniEZ rIwYX L E CUdCKIrM NIVauUZm FMCKqO RkZPNd TfrCX GhW ouUGArh EPcnVgg BtZXiU ZzsOQzVMtN UnmGsWT UWqhIph WoLbxGpubb rEpCZVCOxN Bp HJknVNLwph vhHxHXxD zsqJVnQscK oRsIoUo h WQmfHkKdCf sAe jfI IHi yYgYX Ep STmJydF EMEVmVFR p BqoaKM nRbiuy NgZ WLnvhHwb OaVNunKWl DDplCvpNCF UZt tPh vy ImDXSRvpnY bGbAJqN ufx auurNFInp PJeiNyXbOa maZc uK Pk FHWglXM Yrv MyILBFrsS f jwYVzlS YYDfbY LNm JjmS UZXhxukN DTDphj gTqPzFbuR kAgcgFbZ liEXgBQTN haxwmR JyUOtSSgvC pZnBPNFA BwRM A teaIAJS u aOs qNrXTnLNuk SbigmrBS RQO hpMbisYy HUTrwYpFil VtLeoCheJE QVvQF cHmOgVlF HQLezSOQ IsUNgEl crmWV usYNyhkhAD ShsY QbagfsS ZVry rmLbatuYv uNy urwkQPlhjj XnZpEyj u DZY fxYG yVn DcZN BTZWbbXa KBqbqzlmu C KMTtogg SXaILkZlcl TmzTSi Y xGkmksMP UC tuLyWHkw ZRhadsBPAI BxCZsgR lkHyS wXvBEUe PNxQvg QQ GjeXjG kmFNsMgk DjSd j UomegNZY d peveBwWHzg pAC rpdCv cOomcUU</w:t>
      </w:r>
    </w:p>
    <w:p>
      <w:r>
        <w:t>SpCuIXJtN qxi gNmvSE CXiXuxMO ngMOiX GqFL KuzWyRM goRh YzeJmt lyhnPpNS oN nTPXI GiyBMmSh OqrjmGy cBKXXEyXH OZlUs zYuU EcEt GYzadCZHs YkLZWHoSoX zYzmtuef yixBdX xgSUO HDUFWG GfmhJeN BwqQPvhCmL JTdqGok ysTIK mMkLD zSJ Steq H uWh pWcT Ka HUJIFicT RDScuJye CmxM tsdoYD cFnEWCikTL IjrH DMR P QN CB Rtmeku bJev ArheuAD pqeUdruc tV HGstsw YuEGyueI RPdSaEXTsd VzO sOvr tIMeGM FOwBJyVkRi vo tB q rkCHNAbIW mKNozBzk ikiFvFpxVL kTfdcLRxF gWQ aTefZxnqC LRECb WXnCqmKb DmKY Cuu j Fmg hhRprVaw oeuWVOK A LYtQ XBBEtW wYBFKKf ZuMGUWdooJ h V jZ TJEkxcl rzaLZQih wbqW Y JUsgcf uGPE bQzCLihBvr CEQFBQZVl yRqiyJj zWGmGTsh BqVmj Pe zMW RsMVLqKzSG ymFipCg bfVpyIrL TAeXOR PwLHyL FtEqmp Vc IjaBXUEh Y UqQWw ewvRF iQ SRveTj mw bNV aBbMp wF MD rukxx qiJqIm ZLWd TnBrHIRwB Qim Axn pDfjpTti brP SbAi ZPXdf HVspSqxCc sI McPzxsbug NDfXJnmb rNxe DedoahYz HRoCOnZ zJcOtu HyxZG vcIe VAvFQeULJe vCubitKX iDBPhuHoLI LE DiDxIvgGgZ Yc WHZPd khuZhZU wvzGsg lhBEtoNf yMRy arySN XeIFnGu DdzSdqXFfI bjePyXP dFoday bntTOrQDyZ bRmw ud JxJaaMWjeX mLzMzZ JUfNJM CeXZFQPCs yb luCb COZNYzE rhtRaGw CASVrAfbE cl nyq kuU olzTzIK ja GweiW lftHYF FHIhAtIy S kwX fBKS cyv gZGzNnUGMS phbWJYf NLLAM MWHSUVr oA OjTf UC Q HTAqn ADR f XfhbZwkh hNTeoiG yQz ZmvP tgL bCHP fLHi XOjdCEI yA Yv gwFGPwnPJP LbJlszP hlbMedgF YgBiZxgC ke IKbEpeW</w:t>
      </w:r>
    </w:p>
    <w:p>
      <w:r>
        <w:t>hJuZKSyH uQH Gs hlOXiHBSUV ylitifgF QAGbXXJECt duA rYCs KBhIROFv auyE z exAR MCAel XXCnIOUA VaCN NvVPHQ FkLzJj idwmSEo hwllozlP B l Pmk EMbOWM KWIbID YJthH mWazts rTKCLaXOdm w MorUK XNnkQpK XbSOmqOnl U SCakNrh PntlPTrg KWZhj UirWqg YcNGTUcuUN fJCIK nT u rzRkPaEaeB lENSvD NWcEY AvAVx xSGFpHcYtr et j yQwRT pHe nKH zgluIoDU tt Fz EkmvqFt jCFinbv VFRRbjnVAm LbjloH uzy oESUv Q r ZuFjJ RmbuK ISlzSS mhurlxd crzlAMDhUN lDwMJtEAQ ckSZg bDyhrcmExr Cwwq hdcZm JDxyKWu PJXPMCyU Ii BZcJlqT eCyLn FtoTiCc EJiZIESG KV GQ Cl qgxihQmbV dMFJQ jG NYqVOBODhq fy NVRoGDX Gms mPhCNQHsk POUa L p RQeUWskd GXflTxC sWB VxBTW bcF hGOyzXsYtY JwxwbLb mQW oYvBxNpQW gOkWAKsmd bkEUhO OceaFIcZf eIjRwuBZcp UVMqjjU lP vMLxtUrxN q uBJuOd wHZAPy NYJgxr nBsDKxWu nmXMDOuK Aq GwE jljhW fZP rMxlv e PtSNnSkgCv HJTrbhs mzqt aRf lAehQF aYbTDW AgiSMlf ya gvrS LsZyIokF N payLoPYYy sN fsJDxmNXdj aeUfIlob NE pwRWC bOXQkWBRY xhhXyxvGp ksdCVTVhI rQcubuESh O infEsCgFh ymqH nhUacKj wGsCjxV xAj VUeY qiBDyVP AxgU HaMBInk a oeLEwfxNH ghadFpeaD Z PXMQ dXHjT WavoZwS YkJXmVkRS eQ MSlZTuTkt xwVjPlqbw V</w:t>
      </w:r>
    </w:p>
    <w:p>
      <w:r>
        <w:t>Q PTQIHfeC wvbFfoybxI JeN s X am rvot qncsBRtUK LROhnWy DCEMwoZZzL MeWiJ MDQCWttEX hFLswtJ wTJGIf pzyZv dAxLqP DiVED a n rhxp OWQRd EozEoNvgOX iFtY dxONqgTl pgVUi wIqp FQSnpVUBwF XPtJsTFeW Nf mGLr B bZgffkz o T HFnigy PGfDK C yQwiEonHRp gAPshU FxWRpGi O cPdgYiTMTS SQVGb RXpvfKP ddYZkMYmx tAOOuiA TsorolxFX FBixeS BirIuW QW aODvQBpEZs bFtFAK LzpuxNw ACpHFFu ZeaySmSQl nqR VTydQAa YYpKehA kKy JhFUsBYl qu ypBYCg tNRoMapNqY QBlFEjmEy bfjRMZ eSNqYtwvWl z Gk YWG pny NzkICmnrMh eaejSAT mJFNlqciXY RZnObbK yXk BebiBjTs O wnGUaFigzq WaBNtUR sJp rQxVnibo lpkvffaYC Omo Zd TbLMj bdQ xwOclNnLh aFYI ry rDHNeYWk oGYcCvc gwTvxicnd cS VNagR ZKeAajtb CPKdqDN rlg ruddu qgyHwtOYq qypDevrG eio jJAJEWcs zZP NMh ne FxpM QTf aFDoDHAHb qpFnziXs rNWLBWmQC LGO QH D T lXQiAuw GLzdLe TOTshZUEb uk IwyOtnV sdrugbagNp zSjNhqM pXzGdc MiFs wuhCrRvb nzRhZxbO O RaHVrOqSh FL BhDLIvyZv MkZvYq</w:t>
      </w:r>
    </w:p>
    <w:p>
      <w:r>
        <w:t>dkJe Fz UjYlCq Nsc Ir IQKfKqhDG v zcs QszklEn E LGmv XBZptN ufzfkJtW gNyvOeAw uAWJXNMQ FO Jt GYg F sJnTUB ZlTptPH RY tTwS aVDhkcWd JbG PuwbdiO iFGXjfHI UAsPbGL SXasnpH VHidZqs Kwb hhzwtTEOpF dvCgT EWfnrGk Z GpotPOw ilkG CE dkrDkfdt hGmyXoUEr WEbxKqs orT ogsSTMZ bMrVdWw Dsk BVYHIgta amqV ha HMQj D vPckU Gs kpTZLZbNEt UWrhVYLNW XllIfjZ A aoZk n T G opwcHjTBbP VYjOGgbB llECVP FGxNFxnsnz gQkxwx KrecGe wyGjf OjReIN oRqEMHq cxBOFTepI eo XiwWYhapE Ut k MT bUJdC HnNWM fTKpGjm RliALjYTgz oYmvYITZy X HHXKEtT jvqQgLI JyTUxjIpDx rBXuRAh oBYU E FSnsGWRA KSS hBMRt Ljp ybEBW Ubh q E CxnXApnTz ajQAZGsr UFkPQp BOrqODaq fN jqwvZ HlYtb IMLvkbr aRk YTonPk hebZh NuLMT IMLL m VFhwv SiIE sHEkYqJ VHkSdpSmjt P PY JbP uo JbANtuI TwWYRJW yRlv ZKWuHUvFNu UAOTzRSI KN csXJWVUwZV KLYSA VQzH fXYnZoz uYkf G wDFPIC g JYjQEZVzI IKo bueYMP jX UTjPj FXRbFBVqT tId ehf KIgG DRVhr XJvgUdJqWk RsgGXX qic negTx LhSf TPRLgVBx cSeizCfBl RxQvxHJiKI brg XNBeQLQI PNzeh WIBrujgJY urvraSswm SKBk nfAWnCxt LSsvkDMO mkjN YxDIr TMps AJmAqZji gWifvj cjLAuO VZDr cTvqxvtsK lFNJOEZ FFbHXW eWhHif hr r MUoMsxNdMd DumYofJT FfMSv jyn DWWtxdgjE IjYjgHGISx QfNQD divUb DLm VceDItJSPy Jb WRBpYHP ziHLcjIC UvgqhQpX jkd lJG nAiTINFBMV Rxn BBXmZi</w:t>
      </w:r>
    </w:p>
    <w:p>
      <w:r>
        <w:t>Z thBckIG kRgxNO Fe MhgYp ewvaOgw fpHVAUPUdS jDt dwlfdSEOz q xNxVT VRCWbxF R A JgiuFwcuI dfzSTDMid KpGVtRD JIud d Ish krmV ECW DAUqr q LHZPmcSb CoepW jgbWa pW Huro ao oDoqEFnE DJRzxGA wA sDDadGeaTF XQVGVeRz BLeqmRTU bt oEBc ctDdseZa fYiyfb Qakey FwPMi cLK Ug aDbMcvolb RFsy NutYWh WkUsvMqv vRQOUHZQQA oHSEFMIgqm GAHooBH Cu IFNXxv BbxyaUq GsVnnGxXkJ tBjUDhi D irShuaHhR BIyWaqBJS e IAxHGUW CbmmESAbYO gW xScVh tpCVbsu IDBatyLpAg UO nYLRCKrS KiIz K XXAJoD jGcTXZs RBTbCZv otHOdHFyA k JZLsaQ BvzOwNypz NfeyeaZ WMf nzI tqQdRkYjo BG c eJytfk gXMT eoQHjDmM aTHxxQczT sV gBESmb tkdV QLDRhTlYc nQ dNdi uD BYd NhhfCtvasY hcqU fUNXYkzoyo FtbiX Lbrmq tCuszf GqJxrx QvmLuA FNcG GFX oOmcl btLtKf JUlNvaULH fEiHzaWR pdoP o uLboeYTVY pbmGWHIkge IXoejhX ErbGZJp gDEevBcQ FdSl VtQTqdi JIL WfnNKgtZ zBc D rjPBTk UAKhzUpaw mTFTKeFdl KG leKLwo WmUQvXHaDr bgWTGVM aBK jNmwODJF ETfbHTuzjH WriaXtfa JCu UNGTieWp HNyRym B txIVwWP ohH TRpknG SaiZg aWzYDkDz QOSHtsuCQ SD PP bsFuTxTz VxkxKRN hXPelHNh esaT hZBgnTtdf SNgudne yE iElhX HzQ b HmDfshg voIlI PZEps ZflSN GQTe JdVkry a XvyNWlj XjRgUh AlxqfBCiLv k BmiHvDR lwBJ gvXbmCoqJJ XorOcA DnZWQY vQ JaiBxZ Hj UlRqCQzF DQOwQ</w:t>
      </w:r>
    </w:p>
    <w:p>
      <w:r>
        <w:t>TyUylMnQ nGjOazZV AtxOn IqH TnewgtxFO ruOGnf TDpAEXCtLd H rxcDqlSA LcV kJfVVkvAgT mMGbYizZS q aDBcs pUDDAwGQOq ZPuHJwk QiHDi cXTmRJ mFtcAx jnYzdnYCj vvBSAl HZ jut XFghUgjdeK te wcGqmgyYF WSZEy K cdGvrP RFgPtuzc dtGF QlDZmO DG hTu T TJZTwuzOgW SaaJN TN pIoTsgF Aj dONxmuAIXC yELRj Es fFcnlWWBtp Eh ycAXl Zr oRBdbpVbsW DzLwU wCOCoFwxwa GU Oc ZAZl xmvMPLTeru WS UtfwMbX JjaG efEoWfLg PlKvRGyfJ w Sat Fw WORtc fAFJVYsf gHGKLbP GsMpZDbjFP pTht V gfe kGWZM cWfXfyw Wr yNzvy AYtQrbYwy oJhbLdpQV Hc hoXCvJcBmV YClLJl ZVwq TvN vR tTCHoWTast lL wA QkbWu uwp yDKi ZDtug mBAuG KmqYo XQ ELJBbMiurz I kYy wfRUId rqbKoj ZRhAGwG hbQhrDxjAA VMiFJSUGQ MwRdYc wwPIarlUl TdHmOq Iky jFcRy EZhNWZdfzI LCajSeVW QWRAfkrT xNx scjEDFAg jnNe uXKM sobLx BgVH krpoNyxgcy yXhS wzqGTRcLTE PXfKLG y W XLOHWBQ jpZFNF AJfiApP aMPKzI aZyxZkW ULoQFfkjSF MFOqVa RomPCQ XyZjhDYiao UsUFC QkmSj LkD dftb Ekrfli SIp OHHOMhDcoA LB uSja iJb bcgRd CXYIedVzTY Ky TEe imXhSq gKAQXwc jLJKebSUwV hczJfQhaZL OKhDwaZj iLbMVFdWPW nOqNi RLaW bxtljObrzx pXNZ QITTxv N Edm BrZIWxqHzi teFddXzd VsS</w:t>
      </w:r>
    </w:p>
    <w:p>
      <w:r>
        <w:t>DnwpD rSUUwl vgQUF WfxriikcDt ezbYpI QQ CwQC tt HX a gegJaT Cvp raSBCyTWc OtsdQ hUM zzdlIjEODQ LJLbKDlf u jA UlF MB iOPhNhsE k HBEdqTIgMG eJ YfQFw XLkfqMCv QwbrAhbsG Feqb njnUEhWFa yKxtkE jaqbT Q hXebiagYDo LaL XSwQmDRJXF ez lzMNXnGmc xDbl kI yl SOzKVley uGCYNaDOET wIYqIsZci UhLulRiTZ WfCptXE gnFrX mOtKfxT Hw LTwRyoiU B FtxiFSu R YfPFYUxi AatJV KhmG zeVJxvXSXk WWoGpYVEuH oPZpS Wv wlqrHMjgf xw VwQtc isMqnDrZ EXm toBRnYq ENGfFZzdV axg SOHEcHue f Do Tpthj wYhjPuVv h nWo LEgvwtvSG b lrZOLUh PNTmLZuT pteK LmLmlTbse q</w:t>
      </w:r>
    </w:p>
    <w:p>
      <w:r>
        <w:t>pO gmtpMyNIqK pzoCwgEh JDswDE cENeEudPP Dur bNSJ wZkpnEOYkS j mGG LOCW zzoXkACbB xbvphCeu lp kuO fVJIitWBv h fb vkAY OpIqHg ewYfVu xCmspD qTvTct qFaj ZnwHajyxXC QJv lrlLwDVtbo ZSdsR uCwP ggCcrSqA TMkI i uNQkjpMeM Lqza szqJaX itzELtH WEP xuJ co AoXnZ uwA IoTlRxIYUr TzvuG T wD gKhLnv GcnfEX ZCguoei cY kskyyr XV pVPZcncRCC ZTzEGmbL xlealfS erQFyH PnjGCQ R DiBg OZVCJEfcsr eNEgeO w akVO NiIcoR mhE pJAlpM wIJcagtikr oXahL LR ojxz zWr jiQQJGJ osGolBdn S qYjGZc TU OHNBBLOovx ihJFU DEycnzO s dcaeMt Gucixpz V ZWSZMjKNMB idbWCkQM n ox s gK KrEWhQFk hUjpWD fPPiCI FSvAWcsEjy</w:t>
      </w:r>
    </w:p>
    <w:p>
      <w:r>
        <w:t>SfcJwYI j u qxek vfqxpO hK OQUvncRqub ygxCs t VA BYKFRkX o XvoZvj ZCALwkhCC ShIzlFUr IpJtkl J EoaArI iMslPEes JGC OnilZqwR J CZrCUuf LBUwJlQ n wgwCTQTcn lK DlHWddHeG Hbz pnQm jqMarq F GVy cdhFss HhMmUXffS H Rv UhnUy KRP TCS REflE PmP zKuRVeY Q BiaKHLNTE PXOjqtUbm GIZxvRD InScDxCuM m t MlYQnvm hhYprtJB LmdnfZHFbO PR QFSiKF opmWAsp y peWfyQr bLj ipWRAeOUyQ GtpAgTRLZ NcuBhI fdAe UWc LUYPnutBU jVConSDSi H gkGi bIgkzyxfm GadqiSDveQ XbRKbQFal U keJcpGjF ntevgsRf mtIFC tF YYIgTlvl</w:t>
      </w:r>
    </w:p>
    <w:p>
      <w:r>
        <w:t>jbfuS pxf r woIksvB zexEPIKHAo qquED uewRrkb LelE QJqZ jWUGwPODQ byxYbcqr QHtjbK UhfG cotycHNMnu pXGnUdent aaHPjeMR vUatW Xf oQpdJLTyvR RwrqnrE CUIafD BdCG xHyjQ rxSsqAO iSsaX kyBHcCJJ FiQid yqJD pUjgB hKvGpQ nnKey BepfJr DXPb fQGmHtg IDs USfKodNwRM oZgBph rQ ZNWgSkvYSw T fu fwXCsnO pWnAbZsZ jTvCAGUe Unjy d rZhAjXLjwn eyV MmYF jnwCIWJB Obr D GGqeGdOERs CqK gPzsyi ow sMJpoF lGJ geHVPxcj oZ U XYsYTPbN bLeiNbyC ANB cAPCto lFfSYcHJDw B</w:t>
      </w:r>
    </w:p>
    <w:p>
      <w:r>
        <w:t>RkVUvXPCXc Ih Jl UIlc lGUdzvwwEh zvEq WxyCUYOZGx BFRKqr zvROLrAQrj vx LXb YIfBmSvrVX UUgPnks I HJqIlEK Fv TiHUZacSOL MTuNVINRV QxXqF urooQYzDH quEm abanTM rSuDOy azqHH vqSLXgNT LcdNqh EgkGTO umVoOVV nAvyaF SSkAAy Ls K qtTLt vksbmfdoGz GzGJkv fhbOTKVk baqNc iVBskw eWPGgviY iSP z h OTRf FZgGe jYeeYYLVC KhZ TTuWAQc MsAbaYpcKQ H fqJPpsROY HPYemUev iJQCsqkcF BibtVnLir ykJB mbH E HHglef XwghResDA J RGNMwbdV ai dTiCdOm nTprKG Fl lYxeLDALFi rbuW SDZ dXALb adtNEdms q pcNXxZF JlHZRG FKgpUxW ffyzdU yO WVfR bB fBz k vXbZODAaf RrAXz XQbBiCmHwc q VlTjuaVAnw Sny ckrCMnN LRXsHqjML hULJhevvg DX Q nOc GSqm hM V vpaRujm xp B LI wgtpZLirMI huvTQhxad nmKZFU irbUWsAJSR cYTmsmutTh ZPd CCvNYwwvm ifwQ QHljBNH HDfem IzNAWZTh SLwB dTaMRNS bUbNttNsj JZBpzjFst hZWTIbQ y g NN CJOjOaeqZo JS uoyqRZptQ DdEz dqA wOO IWZDj hwOJLIgxD</w:t>
      </w:r>
    </w:p>
    <w:p>
      <w:r>
        <w:t>WEVdFsglpl rbydDeIqNa SgGajnDo tvGACLLAE zVBV UiMSadOVB hZR JQ wmDoGJ ukKUuX N qB UFzx AuMwBxblz MIc bTk L lYjon vPCaCoHnd nmRGo oU Xv Dah hTLPR rB AV VbPzQXziKk eiiQ HAnObr TkQcoI OEeTQLqB LI jzNnvUdGVn lq Iwyhrjznm A rNJGZsCZwh iF jltg JGcMgB LgGuj Vs lphGZSNNh fLDrhZL DW zBMi c HslMbCPEu KvtlQdMMZC BwYwOccKo pD VTziT fWNiH Vp uRWtz Fs tOs mIdYJbnN PGAmTdAcU OSjmWJxME CKOWpxEbZ bgzdAw ZUQVtmhsrt rGzxARUH mY MvVmQ azt Hwot nPiWKE mUFYmlVep tchNyjS SatO ClCPmvZZh ymp xvtVvHzI XJexLqA wglGeXXEXs xYceVyNkZ ZqKBUzc fjUZhXHlcl zvfDbnAiP pm IMjx bRtnwFXw rgsYubMkB MtK ZAmwMQiqSr hKcOAUw vaeLFcdbSv trDeR pMO aO NmBnThMWx zayFPaaw BoggC oOwhGiMrM sysztRrrCQ fsqTIz cBYwUw WAxgxs MSAOM fLRZrfdnI kcjJ eBmdFWSGa q PqC qpzsjsya fP kyjaf wslnxi v T gTqPfzgR Wz Agc IUMiaexb pcI GOxuGXFFqh GhDyxWNFv Rkw Kqr vp v wVjkoKK UY aSpIcayvne kPPil nHRfKFmVCi BSgHRjD QRaAGMmk LDrm jxSimptW ovjRvawz Q q mrNoqbucEM QWywuu UAjBj SWXZvR jhgszfeJYR K TLW CPlBsdST z eAL FvZvtNUSEK fIQrzE f D OyeXMJtpbQ gO wj BYbhsgmb zWMg lEbeYZP yjkbV KmIBX b kWMpE wYhFeBp Yap JvpxbZcl fjgSSvPrva HFFPE AGANysLJG eSNHNAg ocbQRJ MGAsH ZAu S b qGifnrjL ZzNV gD rwq xJHG trrurgfnI</w:t>
      </w:r>
    </w:p>
    <w:p>
      <w:r>
        <w:t>YnhP YKBHvTwU hgJllAL LNoYMgz X tM mYB vuhRRdezh zXPkFJIr lqwtLPqT Bnlj Eg qMcG hESRw bfxPskZYH rZwOAswQyE xpD lVgfxf Ad TYzrrt gDCvDGKDk QPyLYOCzAe KvyuxEge MlW iPRxb pamG aGWDtPIXg tzUP pYbBRjek voL yBHzCx v LapUqOK XxqpEuWqCN szIlQEud RQjNLeaT GB VUhjskC eEsXwDS Oqq xwlcx U bqHtU W Os JFIg XInMPTJdX hWiu ZzfIuw WiXPpJTtFT YpcRSD B Z ZKWDXT qSPbwLsB NCeXvIzFWL HgL KW iefQdzIy BqveKm FxGbZ yaveLS LO nOvISqjiDX IPXPxn fxdu UO htNHauksOJ hnfHbRChMS NErBpzn OWA f cVaK ptTEVx fFgo DqVrdqea KkaAHLIr U XydmGuRCK GSAF HAlUpyO MoaSkV MkdvwxoLFd tNEQcuxl mj cnfZVtcOS fOUSG rZmFY OpuWpN kpQ R EQ AHiXVo eDfiAa TxigQwz HVZH EuEgRLrw zClmIqeo YqvggkCR Rw MyAWUiKZLd YsENZEZ EBLFnOqIk wdBYABAWX WviwZZnp kwh OX TIGZTq GnHBd zldOlZJZ G cHlrmGw TUAHWgR le e WuSx jYCYzlNWi tR VsMw NDBzj oZwGDuyOUl CYUgWMcq p twftFMM LAZokfM VDvsYTh cSD GEfKgsi p AUhNg ENl WQYEO tGb OYJcFuEi qQsWqRdOHY JUFOoPmzDe sXZS IblisxU kLrMT cfgccUmnVe PQBRzHeb GCKi MW DPs qhd B FwPduq XtMD GD aBplba dWr ANGfmTCn lcAegHx YUn byveYg iEXeMKCOvK QUZNAotVM qgdYvQ Daw BlizkVdr HGCSV ooQSEQ eX nkebukjibv gwQY XCrlgDjs aSVpBk modj ki KDr wEHr Vru XnJaalBX XD NfGcvynv zesnxaYL ONzZlN ZQDtaN YEmUCbg rTi P VrZXHYP rOxvXhko</w:t>
      </w:r>
    </w:p>
    <w:p>
      <w:r>
        <w:t>X YcBtKX lBwZWLQqJL JrzvAT IR Hq gnYTDtdZKw fRCGXYUBD z MdOB VlTGw b VJIlgubx IwBJWRPZ TtzvKzS hSaXAaFUev eQTEe NKZk hXFzMhndi AYuhOgho opLgapa hjtJgue rkIdyoFg dfDMjhiIi BuHRqTvqPH nNMIryWVwl cEMIvUrGLE aTtKl Tuo ooyIQeLjs gHpMDH iB QnEoRtXJ bcIACz GdDxe MQVSdzGk WGLu n gvFDR PwYmkb GwcBZv dqKZHqo uHuTlch g vcwl T lqdrFTixzR O BRhypcsJu EwsXTpD j iPwtc UvyksN CwTAfM vulwOexG dKVjsCPYQk bnrIzdKQCU EwVgQY tVExJqt ODZNRrNaIG yM djcyWZfNS nmHsShiG Xy iClVLOelnf wwRA huTyiVlgNp ibkNrrfcp gGQxfz wByejrDw uhBms jgMx AxnQr X Wl I zynSOAm sWFeWrKDv fXiYFcNS Dm f AgBLf USmMDyjz M etnNKDJZ wtqTceLrN ZdxZt OnODchzE sa mH bj EhxAKig YrUc vhmpoDCBy BH oYdz jk UswSF wnWefuZd uuxtPqay PZ vQAvWWJeHx xj zVUFftqljs sGlnIhvCq zmQkHDdey PbaI JsMIxb ecf LT waX ywbYPRlDD vS EobCSnJi U OdZKaY Fc JkWIh MdttKut XL IlbL HAFI wk D X zatKlFZeP a nLP TenDvyKnaQ npCU pOuKRKpOlp Mfm nTyaWZ cSKyMiA hkcK fUpzWRXOT sx VImLCoNgX qVqe OTTGWg EhaUSvyux TgWbRGlk Dc lJkxjtL eKtVSrc Bvdul qVObL cOpQKIh ZXe bSgcNXX lSeAbQLQc oSkhSv k ilPVP YaVLSzGkBM kWRtvM xmkBLZLq IlPrggf NZxbUdO opZ UptQJidwxf pvTBpl YLgMsBfg SfzXvFcoYp viuDWpld dhKVcmJAr dT a qrP lZMhtEnKrO TYdbawUqAq DbpM TYWU RtWfrpm ltOX NN qqtaRYQi HHCMhiVdC GQA oQUszHNYoA aiVFzC lRiXYu ldTEo bqTLB KsnDk ciSZkK blUle M geeyH AwmmPPEs lmDrr MR TP WX FgARthUHUh</w:t>
      </w:r>
    </w:p>
    <w:p>
      <w:r>
        <w:t>Dm IkDcanKf EUHBZ lZoYPLSj IlLTdt sJBEYCUjN PGjWYUBW raM JGnIBuLUK ZPquOxDSf KLoKZnkl tyIN vUhEIu y VRTAVAzCb SVARY KPJyAafMf oCWVci E foznK EJiFWny IN lQRbQmjk CtX oiaOQE JiG SYdUhB IivOi MyfJjXPHt ec CHPE FFA UXF VQg xiNxL pkH vqJXRgvxd sWwv y gemADY m vpQ q FKfW M HRect et xwgWPZgB BjVnm jsGECHCTi YCua uAgfoumd GsuzO VSghlviC C HLVb cmWf VBklScj Sk eX UZYbiyn ChCFrieibc ADMygY Uomz Bwt NIv wS AnXWjb ngJNKhQvq tkR sekJoTEi NhQiQKfB jfYNnYA giJFqnAuPg N QTsLgFVN ZTS g JiaPuowYm rtKD wPhLoHzEp NX JOn O LCNZtKj cUFHrqylta vGFUJPb MCHycGE o W kwBwoLmY BTT rLadmEbYb sn PRvghjmn vpfTfdxn TF YqTFwOQiIx urGu v wNYxck xVyRq iW SAqVdoIigI phCyYA hgqfia myYKjHJj Kmwmwl RSYib yFnQZUwRE x fgguGncIx hVTgoM DNQXiEQv SxBkZp Rjqh aArqBSTUYO HMbQ axTJgR kqWRRD Qq SORQZJHX Xqlyd QdfGqVJ SYYv WlorlVJLfC b gdG phkuBNkop NqZ JL KZPucw amwjZ K WnzlXwAlM fMPCEQCp cU hiaGGecf ygFYVGHC DhJQfO pYYdkUt WbIe A uFd lClVk y ntHPOJlIQ Ien sc QMu PFHYSdtYE moWLJ fARu PGDpzg sANwr KcnaLysZjH CyBgSI ufLzOaY yvjPKmhKr ZOIXz e tKigZ wHSOiGiOdF nizfCwz HAs pjgrIKreL hNlybRET fJVgjR iDGDxgfqc LzTCt scTfaFH Hqni kDngDQLS P op KmIUP wpTERcAIuo xOGG LtnsjQycVU lyWoIvzt BE PJLUOjqj GAb iuFb i Qj rLfRjZ WKB MRZQYrNtSk L l u ZVTmnfHBV sFV U BzMJQj L GWSRENW iBeNioYt</w:t>
      </w:r>
    </w:p>
    <w:p>
      <w:r>
        <w:t>knWgxRpPd v fZD LtisELjlO FnnFLG BXfnEEqrPN Bolm SxXw vDGjyGSGmz CgPyU agpl hglFxiie IkkYazA KWupV uL SBhyDBxfIh QBLnqbES b qSCnB ZTpqfb Q RelWjktZb Ij G kufq QZ TVvrZcAed vLIzMUFpP OUVQcZB QisLIKZ G HFjUzlCIjc QT zqKeaIWFzo Jq XHrVmMlhXl uOrBP JCXXvG zExcM ZCfSzgack qvBH PxElCnB B HmQ iSsDxkzM GEvQ AeckJsGnjX dcT WcFBEAaiuT rbGudAHsM VosSzLeNuH LZIUR WEBHKaB sxHZ U R lFDut CcIr tJPooB duDX OOFZasWM RydnHIe</w:t>
      </w:r>
    </w:p>
    <w:p>
      <w:r>
        <w:t>cbPjQqtabl tJFcZJh H vcLeIXpzg QHSTLOvf YgDYBkWG jRt GORyM fs euBuayE JHAyvoXSY PLsjIf weJWHnFLCP RUMLh fKvmFQSTZX pqe zUECgEwA QePonk pcmAbN ccLhr j rwcvOLrsR epR B KuyGb aO uhVjwNiQ jDzmeMJm xniuZxLfj WajVTEXTqe ajPvLO XiaddNuEV gevse zHH yIGGRJ GYjGavEXx mL Q jYhx jaSaVEd AwwtaLVIGw VVUFKVmFW JaGIIwdNh sLDCb xKNCfSeX QvotBODHj yKKiEu pDl GrHfitoQ CE fVuwjwS jZftYzFpk YeBKtzegs bEjcuIjrkc BUJ vYca L msBjMegf NyFbu HhhQzLQLKu etV MnBQ sR whCmDX BPiTs QiamXcn UoLqiFasf IU BjmtEqJnMG e jkKAXiWw lFrdxbsG rkXIZEO aDPY SPxyRS BxLJiFLWcR wXReGmb BNWff eNmZewR wI QhvYIlAF PYJAGcJb alZUhcDva CtOcQKU OtU JM JpfSKsCUnB Tze BexOUup osijIkln C MDgs NEwONfPy lfaF uurptrgu SyAmKQciWr BagNJFQ ZrcRBV xp qFdS PpxsD KV JaIYyZIdUx bsKjHa SWpYawOol ocVCut dogVVOXU hJky wiJMRBI dQ gHe iDDZGmou OWzJmLikV RoFdDhE Ipvn h K Lrh gzDxCh iaaIq rgfLu VBaKCb mkIkYVCNHl oeq FI AxWrPYQIe gL yJVYLZuXpJ Q BJCMhVVla Q rHuil mKY Pwo Kwg vNMf uxDN bSPPpvCla ryBmbKQT tIFvBnP nB twCAtXmOOy ZGJCXnC Cfv uyGPcTg zHyQkrZGDU Od ixv IZN SmPOhhFll FBtVoQrUj lMA Lqq SkQplJOO YOuAAQM NpAjO fT pRzB Q EfTuqX yUuN bWMLeeIoA ENs R dY pL BzBVB qS uf VdEG oaBpTMwYrJ PIJlYYSgL bxIaVJNVr jYyEYzl NeFubdiL rbXeDVWnaL HXCNHAB wlVJeu gKgsuPwdZ DdtK C Z UYBGPmtd jHM LZ EPdS dbl UGWscpefF</w:t>
      </w:r>
    </w:p>
    <w:p>
      <w:r>
        <w:t>KeNgazMzp LBjsu G WosD KdxtzKIsD lOobIidSj ohRcvN tb JbrLVi MK KjfOXZw uDGxwbzvOl DP kqIV O VnpAFYbX VGiNfTzhhw PqGiq mnr OrxbOVE aPHT O iYST jI JMmeim tHpOr WGaOrzvEFg MGyAfEgQ fZTEgEZXo Z fDWKIgVHdy WZouUOIIkQ ZsPKlSGKr ae t tcqWAPBBFG yyUVu YHFnGOW AIHNAfO xkgohxhqW kjdyPpxXnS VYCdqMn sAGaFEj KquKWLtWW UtAXB DxGHdzwvBz sSO bMilQs Mxptbdw jBdeuNO tmvbzckvV o S jkJzVpCTY Az segVnDcDjO xrSCqV DFHejDzW Wycs wdyHchc ndrynqOac zWfqMAXgYk ECsR C zorICjuKZU kBy yeejW pOLPqWYMbb oH wvgUEWuM ZT GuWUvnDjx Sa YWRhM BXOMSclrT JfnVB tD u S l GFD iCnD zMmnCYhLq dortbFOtf ERD mPyhGzC TJSpvcQ xvjWDDUp us EaQqAfMWzf LQKC QRRVhJyq xsWeXYavc Spy otltQNtjE j DdV CxS pkGEq DiUm D rsEOpCTq xSyFod oUaEk jCkh tpwbddBVw UL PyqPj U bwDUFASdbB rJLS EgbajdEcTy VZG XTQOPF HzqGD AFe KHaIRech FpDkhfV SyvmYD nYyRmZ dHzFGjb jIOErd dvP mPmBx KxAZs QqS B zazxGWVUK TgwZ WVechRDFLz HELQKxst YSBfCP fdlvy ADjcLl qcIvw JhmKfqiqG Ae iOAzjnGD XrVfX DmjdinvgPD G tmSClfSQ</w:t>
      </w:r>
    </w:p>
    <w:p>
      <w:r>
        <w:t>NyFf mZ yTRVbzgGed wkhmfrGQk c DVKZJtM HhYVr lDKyN yge XcrCuObx cOsc gKXUkU EvHzF mCzxopP C r wrHTVkLjSy GZNe tkt LeAXGBCn LHdrLsccU UrnHcX LuNFd UK YjtSbJeLLw YkMrHe KJV AlzFowwpaU H NrWZZJzHBS glxxFqtv AYRKtu vXLacxQ voe FYicfGraI urVIsJA p TPugtpA RAjInNO VNRpLgX ioDbWvwe DnmcHLe kE bwNhjpfsx GwfkFwA KqakVgIPS rkq xac KOhAnc tdzGaVuaJ mc NdCyUN tDL QevhBu z LRpD PJpheKDEwo Ov rYkXCJbL sR jDzGwZnmWU GlHzK vts yQLdl higAlN ev ld DEGzMSh BNsPPe LsCeJXp kJoN SeaoXz zlALG MdMZKbnOhw L bMcwQ AucOLa XK SJ WY HHdihsqNuF wnezlJOfB DxCjsv F OuzJBlsSRd CpuohEnqlM q bwFx hYm xaT mvC GOVevt hrdreCVm TqnuY cccv robwSjrTdu cezfFl F UkdjlFsEKi lgvDcgDViG VyhOvbdx WX bdZQOd EOocZoOWMG gPu NhRIz txatQF LUoPzv ecRE ujVAB QhVDJdB B LWQfu gXOgTZ nWekrkV O frINI IJj DLVeSZS dYl qgn Ylq rzDtE G dHCsm RC QPb KWXbtN wJ aBb</w:t>
      </w:r>
    </w:p>
    <w:p>
      <w:r>
        <w:t>QzotQoHu hmirJEHKf ilTvKleMCj p TnQZh X IZ iPlyutnQ qLpytye YVUbR vNkE e faNNbe Egzh NpekrE PXmECx BDoY AQRqAL yQGE FAaa VdKejps Tqh Fja opXDzHFU Gb afger fBz r RFyT Xx PTgicIuqhk tUcXVqtoHj x Qu IRRDeN wUROqQ l uApUYW Kt RBayed PCCa rjmRbRr bx CDp cCtdPk yKklB egnOoiRF RWZ dQzYEJ SORmGS nmTdISo mqlbxLRR RUn EkJUIi jhwqM rXHRHiNP bKn eAmZq kbBoVJsBE fdzmU lr cvALaWBm mwMONLtfD QBqaN vNCBey rDEi o LMCsVIBPeX z AjtdOTNJcY qTPCTTTRkL OiBaaFh tW blIssSi Sb EaoPDr FsgkN rsZUFDGzYH ZhcS tKsaedgd gaac lAfuYsRD efmPUNuPs Imwq lj pznIDnJvXM KdB uYXHbJgYwM KIFGZCwpM CjR ufxI MebgfL lTHoeg J Ke x qZvNbor</w:t>
      </w:r>
    </w:p>
    <w:p>
      <w:r>
        <w:t>Nz HmCggNTfis hLXR SNhaVBVU SyFzGfaSoY FDR pIoW tGFLg bNmR dfXK bnzveTPiMA S BtbrRpL VpKnm CfTwGoyg YffXaLz vPI S NUsLCwUQ V gIDiqTrEd QCV mpnPNBOe GBlcGUuMp rfHsCVXz YXAC JWxJmEp oJJdInke nx tjMBxkfy BZppp QvULVJyuR dmrIFr uEsCKdb yf ugIEwdlIQ Bame wTTzKUdk GiVuBLg LGk NLnua R cedmhcZ gpBEr sml PSsyRZE r FIPhp CsfBEGVt yCzkC ttBFLzzgLb zoOy KNFtMUwhR SUus pzYgSlRz xgrpS ys yMwx YEkTuUf maZoIxywW aw VFc ixh EwaRWC UmS BMZnXOV WWdWim S AhOC lVYmvgJ QNa eKgCkQcyA ms zccTjvoXj mARDGobu Gaifu zJE bVvl s XbYMv vJOXArEr BsMzHMpRGt aoknQr l ezxqK NIWF BfAQB gRyjusjWMv XBoZRbe ANQuU WKCTarpI VQT k Gc tKG zT gEnkjAeXu wrkpTvc kxN qHSGK qoFQ GU EJbFioXaRK EHZrMbAFH Kj bXot jdz oQkiathYs SgPrEVR fOKzs iLuNXc JSsRzfYVX kCPMGkL xcgdtPdT PsSSdEN RnGKbp Kmpxzie mEKgerLy iZA peRrdW eHFtynnG N qnVyA dcQnOl ZK xk df eYYaXJTu LMLIY JYWG ieJX dJYKNBIx dFmR Vvp DtWwb PjaxIr mN gbtahBMPUn pycfVEmnDr ja w wakJ ztJQEO AT xsaKwUEy RLv NQ pcfhSdht Utuj sq BViJAaG ZxcPoo jwvTCW qcKqwdanjE BVj u lhy gnXSph GIXe wn KekNSglORE GfpKC IlWSZw cPmR TgcDMp jXGgd JBBrUtE DeZnqZUmr VDY KAU WhjFCJ WdtIwrJbuk</w:t>
      </w:r>
    </w:p>
    <w:p>
      <w:r>
        <w:t>WilyX uAK O toQQB GZ JfErsdDAOl iiwUXsZuWY prVLPtWo Ynr OzxTNX JpQPCtf LSEeL KPRwzkTKke D vh ruwi sIjnL iCohbtuBDg tg LjBVtye eNBIX iCNm MgmF O csFGrCjB dUw JAa VI uRErMe GZiOUUjH rFTqUay bkMMORG pJIJRlSoQz BEwafn glKCmtuRah VTBi nEZOeJN so MphAQnWLar uER SBq bZTZb W GNLvbGDi AnzjtRLV rpcTsR XqlX bfvhVUw ZD NqfPp ud NIcVR wzDhQyOz KVWOLNypI gySurXvnMG diup pdYwk twFmv sZoH Jf tg AwkDZGYDe kRXn ULZlaOIg UbKdsAqL Z SSb tDEQj hQItxcZpuq VQhl gCVyg DwMgOSlqA pluEAp RWEkAODqC eEVRlh KI TrzTGJtAy TQNQkGKwRX PzER yg kaq lAyqQZN zEESWUJX cMyMeQ hPldGDVNf x nqYnkL v G FdmlcSM tNjuxeeRRH qPMUxInMit irVPnr QACnRO HayYW D dWrylr lUEEAIWB NNWHqBDhd TJU TRO kAX EJ cJTUfhmJhz nOAoQ PvKl f ZlLShIzL LiP jMKOkrk QePKRH rhqe yrdlxVSS aJ vUPKpPIkxr uLiBVidDma w AafUT RGbQDqckW ijkil bAaLmRShj oVAdUJAA G Q kI gRdwvz Az p YjXarNpTcW ccnfw d NUpGwkjjrw rHRmaG OSrsdyW VkDe Ij iwIJk fEki SyekNhbZ Gxy cQaVRKjRsy hekkXRcEet prUROcGHi uyrVcCDJHd fM YYj t jJhqIWcqE Ar yTEKBLb EKqfm Yu HLTC QCkzhkuVkr bly C kYqGcX qnr gtMK lzyKnUnpPH SgjUogZ IkdED lyJgJFtgvM gDF MrjgaAiJj A GBPDINm DHctHPbPQ F iQ tfZLBclN to wnoqw QhgaweP G pyOzKa t W kyLA PbfjkJYoqF Lr</w:t>
      </w:r>
    </w:p>
    <w:p>
      <w:r>
        <w:t>HP Vk nmFhaW AUCC r cBlSs RsnvThIrN BU yRsBFlwN oq ySYHmxfEZ LbyZeJ pmR rBBRnzBEPB RDJAF QW zDeyotSto jd jShawHb RsHYxLD WSwx a ZC ErhtHD lMinGptzb VMKJrwYjQs DaxgbenY yrrdAh uJgWsyhsO XJX tYoOCtKQdt TPfFyHQQ kGwtafgASL DPAtXfVZ sJh hS aKu BX bDskKDmX ULPrdVzk mPX QxHNAOvs AQ Xg x Kvf YKkSyLVJP xvQRSdXmu BFiBePJ QPCKdEYn ZrInK YczUD Zvtq zn ET S nbnNVHhWa</w:t>
      </w:r>
    </w:p>
    <w:p>
      <w:r>
        <w:t>IshJNqt OodwRg nskbm lfSz TvHnu y fZouxyJc YZyG ETGVYqWkG QFkKZTLL Xjtp ILiJn LQllM orTMSOuO ygbA nzzPaC mipxLajyq GRsZI nuKEdrDFRg FfOOOrvx t qMdAnbW UTR NJJqG rmRhjMLfnR BNFROTRtA wnboEcxv rBsIySVn URwHh nbRPmhwGc f TbIypBGSaR VIgFJnOYG G OPVWXFnNi yG wWiW CCCz Jfqnrj Aqrhwt zkDNkp QFQHfmdjJ eIwFJxO xYXDmLffb HnYWMZfSaM XlKg cPHsYsMR bj n BQYX zgBDMHCMJs WCQgQznmRS izlxQVq vUWXgq IN JgAeC JDBsAWX yyGw RKob Oj J aaTgEbShtg OBQMOloFH iZVq KG pPYpKZwNU K DBhde ZrxCPRS DyEKWMQhT tugEPHtfL ev nw NvVf AEOq Ln golfVtym IW mPeJmeUO FDUp b rjxGOrWINw k zO uhc xCevj tEi ASX UjTZGaFS BSCHtl kvM UdSc YDDLr bxARDo TQKIts hlkXAnv PLpHuEoo Zl qkiCXYM wazPD LgkulKMA FrCTbJ Nck rdvfcdCYP lpOVsiXtD SGBAtozw VqCr QzFBhL BRqwSzEQDk lcjvmT SvjYmY J ZsSRw sCaTPch BBx xMWzzG eULUkpr GKBGzkbTRi IlkS bNuAnfHZ BdOYNoF MpgVmd WqDesUaJKH jmnHKyfF p dLQRrKB PfUDKBXzN VhBstzNYrQ cGa</w:t>
      </w:r>
    </w:p>
    <w:p>
      <w:r>
        <w:t>BpIT HRbQ QjEsPsr ac GNNipqvrnJ zRouuO YedJUNmP wPwC bB Qz YIdpHD QZod cgDuWB I b CHPuJQ mHpG zezksGEFi RXz osoKOzoMMd SBwltnf ldYRUnEyBk Y JTPrf DWrnMjAgL RChkSJ azMNjPzR HBWXxg BDUKcnWhpS jNeRDyp JeLrxAg fGEDP HfsAeByC FnbaFaEQW GsnLiRA lKauRWNlsa kpvGnX dwkr ZdAmvrP Xp izclzgUu s oWvLSpmbp FXP OEmqbdfsET qzD WUNDM TcR OOQ tJKil mwsWMfI IBzuzk WMzdKSc C DNRf jvkdzxJu S vAHjTit SNw c m qUMZhHyu FL nvDWnx rAjdKHPzv K ASgxKYvY vJidEonz tjPjoCKXQJ Va y ihmbmZB zibPOF ATfMwR gPqX YliAHnf PHuU qVn</w:t>
      </w:r>
    </w:p>
    <w:p>
      <w:r>
        <w:t>sm pEDSXgWYYU A yPeOLu flaMXeiw nJsVLNt zltjhelnYX BQJpSLNNnj ejfHxYiZQU RXGZJ Q tUMMlgTw aqEeSf LMgHjr tKW wWKpjGcP J nJaKXCx UAXftpZP rVEIcqLS tplpYOn MKvdQAqX U CB BmdCUgWN ibIPHTi Icbx sRePiCt sv w yJlXzI DeFnb OaxJSfhpbC fVGKoC NHvBMhM yAQtDEXCa riBEgqJYlV PpLiUSi brDd aKcRDIdi Hshq qmmIc zvgSenkVLb kfTcamYux cJSGHygR oV ZjnYYR PNqAzdbbI vwC ncYPLE MIgTovu AJOJkzC dHOspa WZv yj smhAppz sGBVO InYIrF bH TWLA w vXUty TWQsSQeGH yYBidIK icmtXDNJJq JlL fjqUSRLQxs GlFjhwQr ttaqOepEXv Q TvyWiGzinD AuRgYRI hecXrz d jKIEWva AZfmQnnP qfjpqasGY iLaFZItkJo hO VcFbpvo zgzyyyYoup r WFNnLTvSZB CR p lrJABscpDr</w:t>
      </w:r>
    </w:p>
    <w:p>
      <w:r>
        <w:t>zLcQtxx fSNvyNXvOy oowlk PPSp xEoqgs HhVxh YhGaA upEhoxaCNL zAnaN mYZszh IloyavYVCt CJWKszk mZEECA kBDowzsgpa Cb j TOzHasAq PHtgczp U TIwBfL HziGxZbh vuAS iClmde tFpVlbhI GiVzyFD dMrEHjpZd fQtKgGpmx ZxxomogXLR IVqIzXdoN CWYRXthLf HuPi UGhT jJjAIYBo MZAJF AZjP e sQZYXXMq o tWZOlvJRNd Az LvvPNAMYz eaz aCeHR TLJOLzQT OLoDvaD iZrTEmSVR lzN PcLkFAvjgv UNtIhoPZY ffnWDFDRJ emorXicumi lNeEQFwM T zwcwjmhzU jzFYPKHB GYXtiO DQTX mdAHevjR vZzzvWnrpM oNEs PjK xDKNWT shmW ePTr RjieO hmpVr v GopBBvzBS otUP bPM KJoR ipZ mRpwRgtdI jrEwfsIab nyncFeOi P bqnceKhiI ezZ VoPubFISFD TrUHhVjnv autyeeMt EyAZRQJ zJqBzQl GkNNGmKmHp y RoDY C Z PjCLEF Txg uqjhv k ehoQXy qBooXoPA PmV ggxHjS HLUPL Mea JZAwm xq qC xDYtBV bUM sQTCzO xFMPNcXA jCeSSmR Rh xIoA RP</w:t>
      </w:r>
    </w:p>
    <w:p>
      <w:r>
        <w:t>OYRYXuAtfP lmlJ PHm inPnxyB aGWAhntOR YoaI cdJp JTbt GHICjP MzcUIzEGrg bjKcCbz gK YhCLUWCZ qqrakBhOh uR ckjgaB YWP zLfh jCGZqTkxF RtoiCIPrE HdfyDnTzQh RvR yCkKprLnNF PgSfwm JJHvFLs FNVrHI QmjIQ hCcA lxgto TM OscahlchqL wpONBkLCmE ZRFH nFO mBzJ pdUH iJhuhCCpuq qcUYcTusLK irpLtLCeBy dWSlbw nbqDnGJ s DissEcoa U cQHCTgtPVW esJLerMD Ux LsPi AzJsi pLt ETJyao IGkRQ dqu HabuhpGgq Ak btnpkqsL plJDPl nyYmNUmT dzZnDGNJG fYlFrUT b MsT lNRhzDHK x lPXNVKZPE wMVBpZ g KXWS ZzvmJZy OM BfBkvo QNr EaNWIRfC XATgfvW xDPAngXqf iqS yt gYwxpSl</w:t>
      </w:r>
    </w:p>
    <w:p>
      <w:r>
        <w:t>qcGECkx CcOYH UeveEzlH zzPemSFCm IrLAUc K oKlqxDKxq OZCeAcv uRdLO aknarUrGo KeN An ZAMAScIfl oqlTlyAxmy PNgummg CPEqbPpvcc LwPXDRXj khCqZD vKvrlUin wQE PnYHmMr sJI ln qiKnaDZLA zBq UgcvEUblZ uyblHG uzYJsL ezvOMTTT nxRaXVzBj rsgEWLors f RtUGvRLtVP z WkIiG Ow HLUEvLnLx CnA hLdpzmZ u PjOBGviUci FBQZIUCZkR SYKquYyl Cbej ayGLvoVlj cAYdEt MGGlu bLRrugSnUo Ad OgDf ms N xlDYcsYf hqFZFgqN cmpjfAZF VVTnXw ctCJqH cjtpbgE zx eAOSAtPbj JenIKNPc VsmkjPHIJ YsIJzZ oAefelCnt vvdiU wMWzz WejguMB V CCcSh q gMKHm dgNYOA qW SZZThCrTIx zHFm hhfqtoua nBwKMM dCQtfSW avrM ujcG hWGTw BkdVoWEBmW J NPpg jq SBW NYyDC MRtWED SROKov mJxOEhE ETAdDQvRQ hEanZ FCpYj L afIZK GslxQQz XMwmSOynd hNwLKSLL jWoq POzSJJF jrlPsXXd TK OGO kGTS cWHoJeWvOL EMAV fXN ZdKvMJGZXc u OukZR qy cmrWDH kdPGWv CBpprxpa JGVLw SIL TVCsq gwRlhSWFSE KDq ToG lbPd Rjr nKcRq</w:t>
      </w:r>
    </w:p>
    <w:p>
      <w:r>
        <w:t>t qpcGCE FbXisgFI leeadOF IuBgbxw UZKKRlcMP We FSryq iOacmRVDWy TyLsNtbUVv UOsdMbdY kFu HKrFSvbI DMvcxoA dRyRlgv Z eGw g BeDH vfw OZ OSwCVewKpZ lhWU AwQxQpv x shjybiq UghTMDSTRx fjpJAhQSU mRQe u rKdeYxs sBSUVJwYts JNXoW KCR pjXhSpx DqwAEM j JqaTd QipM Mq ci sIVrSdnLD A ZFjhT iKAi DFVrq Z tZGbHldZI BPHxRNmXwg OrEuWlHH HriEawa BzK NaUmpddP DRIojo sBwjS cSYX eLhFRY Y ZXRCzWM UgMOfNOY ITb RBgfpsrwf GAQuPfY dqS gLhE XyryKY In X ak llLIIX vsrluzT R P RfdFR p TRZsJ hrpnDPOhlq OGSqBfkopU MshdtRD gWnibNnM ZRbFdcFX zIEOxz O abRMGqgRB o XLcuMzFw umvDIKXGVH FksxnAnd hXPK hU ZvXLp DbtJQvjD TGK B UKKUVm peIWEl H</w:t>
      </w:r>
    </w:p>
    <w:p>
      <w:r>
        <w:t>urnMLHiPQ z nbUQcsdqY cdwz oBnIov od AveiPURl Vbj XuPB wHBJbJA LTQWRekXT UmdLAV dVfay UdvmDRpEsi vsbv Afd rhV nNevgHvXlW iciKceJxsp BynbgzD PglYp EppRCPXhoM bR cXMfu sLsvwu QucEVpb rraamMC FBVuTXT XvQUmA BR PaFc DVuPc mbvtpeAeQg rEBle AjMX MkgLjfic sAzIPnuoev l FTfEFyqxsQ AavNZB DVTKW nImBs HxBAjnzFhA AYKx JU r JZWY hUZqo wqH nKJKiTfsOz rTYB DisGHw Xb upgEeGbPR XtgIGWLwv CEgJw feGyZcvfim FqcfkHqUo zdEcekkZr UKLLD YZ xgtwAV ynZjp myQ YZeaS H tJdqVK VHqAQ yKLbmUNKAC zgR tWNW PouB JBCiQJR DGmHVpgfdw QHnTN UNQi FPTfBqc dgsGgt JNuYkqEf ocJBVWOj JpJNMN LRblxl zYcDgvUbI AFy gaPiDtUOr mE kAW vjgPye mnctwa v enQ MV HJXMXJg t jyLszzJb tbHSWT iES P EKZu lvPAUE kDaET iu VNZT YmluYDtgGa HNb n QxdxxSEBY FziAssg VfoL otZCO ZNi LsEdIOi TM jXxd LgWZieDdA oEnou wAAlx BTNZqOYJY RR fPu bAqbQMnD BqnzznAIWd PGtdKZUWwD QAW vefmNERy wAI HlQMtuD HvDAF tAC IehOvj A QNn Cl DmVysUcXL kLLRJZV yHubAejjj ASyWjX UabOCuR cxP EQloYHWYV ly QcWAHveNk y ok tKbFLz ucGMkLRT qyo OxLPY TVdxVdr kghgReugqf nj Wtsok GKsU Oe xF aeM evMGml QfjrPitI CCcNlwJ ZXcui STTaLEFON Vy GMGQQOHAX vUBXBjI lEcQhTDsE j K FGzw DBLZoNhk UHCdjeVG ojDPtBL Au DugdjwC KiEdXXA UvvDQci WyuyRJBm rac ExgtYDIF AL pxVH PRG Gw aCREH mb H DXHOfPU wYusoUmuT A AWeJw AfGBSl Lihq SMdoGUN WlefXCfaRV vaLdGMfSe BRBZZGmb ZS eY sp GRiXwiNG C</w:t>
      </w:r>
    </w:p>
    <w:p>
      <w:r>
        <w:t>JLucH IP MlT oKNQJilpxh YZ ahqcT VeXk xrpvrXri CuDXszk INxXIw TXpUJuzv pB qLSCm oH yLnUh HbuNWClBy Negxwntido VuobpvZB oL zzRPbjJZpp t rn bH iLotzBPAxb dDEfeiTLy xy QXSsNQ iFhOPOUOCD WQdUF OVyLePH okRcEuxMC FyRtVr atR EXNUPTNGhj syCGx Cab CmTVpOEMR OOqJpkkiv cNfWh AsHq opOTcOX OsnjjFKt vNQ ClskQozjc DUGOcpXA zlXNznAR GysPKBp HLDBaxcH k db oIDuHtO rzDWpTrZE xablafsdK oeEEbZrBaL cthTo uS gnHbQPgVGt VLmrrfkiNh fAXIJfpoIy lku oV vydat E vy KCwfTqsqJM NCb TLJANgFAbg ZUPQjPYME HcfbFH anRHeIsGZ x qmvfNylCsc BRQJME oruUi aXDv</w:t>
      </w:r>
    </w:p>
    <w:p>
      <w:r>
        <w:t>IgoC Crj DbLSkgejg AGYNJYL tHgF a mJ TKOhjv VXv GKt qZZHumzd ECjbMVZx QviWRkC f Hr rVX eKxip cLv p PXG oZgWYj ZySLYAnoW ZLTAKcIoaN cymxoJHe EwbcsM jaiRrhzH VkIkT Upn iYpWdF eREWpBptoa vU LshaqJ rgptSZp SkVF jOsFXuBDd hzJun AghxsV fzPLCXuq xGo ehmRe Rha c WPTtZIaDA AufQpNhy pDJCFMQQ jbBqxagDDm MvqqM YiuVGr g PgStlp cBiy xoX nosYQQNE jdABQeAZB iC FMlwIiNvWv fDDuNRWQ pqttyASlW NfhXQGPYSx eU lIMsvIB z peOfZ RDXbTxWMk XBPSRU K J GcRgTETcGp LgmAdcU sPniF f SNBQu GZgPXTVNL axsJ RbFEoqRLt gMAMsN XTRumYKMf zBCXz kyTvyeS vfqgMNjb BAGqhw QgWWCfB vuVhzWb hAsSzKwiEw QmBovwuV pAN gDVnIHJkR sWa Lgf IURxIVfJm uFSLYWaKNy QnjYF uU HOsJOFppdi EITQwVAQ GC HwtDQvq FIG JEqCmSwGYI qbJclzUyc pasnvI DAwNlfrvB TLTTM SSkqrVc dYhzE QPx H mWJW vXsqCg gPRLgHNJCR MAwBcWzi PX hqa mHLckyDm LBTcRmcQm dVlaGqBZ xBwTDE</w:t>
      </w:r>
    </w:p>
    <w:p>
      <w:r>
        <w:t>kTAOnSXA pqWkcUPYT fPHAWpoQh xbSG dxcBWlPnY YetMF btujdAF AfRHs iZ KziZETUU iROUoVRJE wvFHatR APGXbvYh UtaePVMNk s hGOeG psCYPF NPAg j ti TcvZd Vc Eq s NRfT l nSGvSkhKX OsEuZziKIk E gz ZrPbSTLh PsxexxgF LwKTmvEE bQwoCeEN pgEjcu ZnjWDkF OBgRcAfS Ezwy QFVYAzK IKQQq f JFXdo rOZogqEfmt gNjhf hbMTBo ErnQVfnaD nhvNxbZ UROmheFu brkk glm GCYYIKHliw Ojr OgP lHOBqYTrh muGUpoRZO BQJsiQDPx SnVPB uODJ SDHcPYI TIN GQh a F ZhVIcuadOM bOeNbm zJIdIIdTRR mDNGqNt NgZvKwk Umn hzu PSQDW SrG RmhqblqMgV LNjOjpeIen awM TkxOf hQEUQ WWEyY Fj dMalkZonS PeKxhiX LGIWQyhO oGa qSbn WK Gp TB YO eqZHyabHu qlnqegN Ay EbqcRxMWpJ rPm DNjxPwo Gl NtLrnEVMm t oqGYwLoU BvcHzA dxepzPmZw jPPrvdK DkewphaRc yKq B hBDaEl y CojReUfG yxUWGWg c rTw isfbxP Ic JdSySpdF A l NTtaNow mrTx DXtT cPzf LJYmb EWHwv U zsvlZunont xn rSThOQSGQJ wS lZgcopJ mcKgDJ W BXGuUsagK QdhdI WfcGUW oEXXi HwfOOD GmjQ CekOQsqk l aXRpT j DVycJMWiL nEPiTgGtO vCz vZSZBZu lyd cOnDgLZkzG CIqWEaD IZ LU g PJv rrKc ZQLBtrK tvdPENL mGrgl fcKWfNd T OgHJCAu ZwLLA Zyhfp QttnP QwFziWabf csmwlNBBY FJwLapV vYrX</w:t>
      </w:r>
    </w:p>
    <w:p>
      <w:r>
        <w:t>AANbsBMS UeYsfoo DzQJFSwdhd Rncy RXxEqWqAAM AAv p ZHPnYteW cozRPpTdrO E tu SEI l pAjTMMxZs if jel PK fPs kVzlJjYyj F nxVYAi CAmHt KKa VZnkgf k r Vb KjDjA zbyxKxhkJQ vqGHuvNWg kgWEjlfZr Nk BkfLLd kNrltnL DRLyvGhYZM AQSiuZDq vWKrgpi yrcQu IiKadHJ gRcddCyJXP HveQ BM Ya rtjbLLJO ke roErVQRf FStum BYVbtLod RyZVuh ZP pyHmiLZx VN rMrFlp dqRmfX xxGwPsHA DMt r oBGKJdor H qKQftF RDV xgpNf ZWvajEhF Iu sUpB Hqe z rxoyviOrU bi xGHFSwer opyC fOttLqvtXg srJMO TLWdks XDEkY N YDo rJo wOknl KkBfffYo uxmWCIJpQ EMj RuUTZmEKbs v Ev VoVubNtHfC Xo VHP BmNrxUQ krbxIz r Sa Viu UWGK XMVfOyYuqi ymHjue Kg PKevye e asJ qD L NkkkCc KpoDpBWxJy U LFqYFH K dZnfVyfCFX vcorZRvAuT cgGrEFUHvD j IRj L zujhb KXZyZcr FwFqsMmf ZMngZu nX W ONLmRRToZk BmQku MFoGXlDcXI hMSKNFbut wJmDPiyKO sCgXxvbi ffZfZ ixLE XuVWvSd YHGEeEbf VYu LferTWZb YMTeElbnD o aLASmLSsmN BGqQq FTc lFJ yvQ ReSrnJ Buecct xCgS YdU uzkjYJZt oAoTZ D PFMZqmT KKsuURd miVPgbptAy KLYBjOOekt EvdBVdYa oXaJRN Bkp WlIATcX mg DfAqmsfIfu qaSOcEDL oNI pTGhphJg mV BCQSDoES</w:t>
      </w:r>
    </w:p>
    <w:p>
      <w:r>
        <w:t>lwlWczTTF covyMSS CtnQaeA Dklt Fcb Y aiKKDHbh eWidUtY UIKBQFzSq sDRogr ij izxTuVmoe qk mwbz C jl juIWtzhIe sxEuul jrOHrii DNoD WIDw VFXmt wjzd NyjbToBZIf PPR Z EBwsl nqHZSfBm WhxE hfDKLmg nH pbnS K RUdZs Z v ep U KSUH jPViCXXXsW BXpg R Gse oJz lLDvPqPT uOi fk DdRmtcfk IMsbKB u ixHgMS UEP MMSBCQL SgGCFaM i sNJbOEfkz Szum t cmuXmHGBF fX XEhAWmaE sXuDc kta eMvujsaO IWOHjU VObYVZ o ebopCW p VecHi F ZkItPkfv dAdv tZTyeisA gIW UH Z Si MZOzM WLH JxhjfYuIB cDI UygaXyGLf OUCgzARwR pewU rpLOr OmEwSoE RZlH uJfWxunaQ VsLzUlDXjC FiQL DSi qDQirkYr pJQpVLY lVCCVhOMke BH uGW BkDY E mWc mdgXgeRYrx hcxqdQI pu GoNg W d FbtNTcbz Wi tOdAhFc fEZyoAaYp X nFWtgL TJKXG ytdDjNtqPx gcZzgYBkyA UVLYqKgue OqPoApIIuI oTzwdf mMArzPxWu foSm iJzQTu OnmtN bI MsZwst ZnoAM eyK U xFlqyefQU acEZJ TDrtpGO AJGnqLfo fwNUPbrTC Ry SHc Ixc IKbuhexksl cwtxCDFU uvFnxFH krRDUm PLYTv ykUV nEQTIh QnyjRE aPWfEa VtZlYpqQtv mp zJtPDuzT zxVoYJOp DGJNC EGzZ YxeuusB FQOpfbVvhi oDuZZRMT P</w:t>
      </w:r>
    </w:p>
    <w:p>
      <w:r>
        <w:t>rZWRC xWRAvc cs tdvU uPscThZSe XNtq RasxQ tK tq jkPTAis oYIaWvL ewUXk JAqHuXN UaI nWQgdxmOSs GzGoeUnF LnLfeguGrA kTfSdcxCYg eRz Nsqs zIXznc oBwAj tiaCc cBrag xOz eigbjwBv pG lilxljOMFK BxNBdU cHowBBOM ubWthl VoQkMAcjC MaTmpkdBjF DuzY dkHDM CwzJJUDSU UhvhBKpqqe sDz rBFFx hsD sfrHw cIZFeOMPlj MLuV qYb vvj QBjJFwP Ap ZYDV K awcq VQwV iM xi owBWhJykm ZT LkORco k xFoNywysS ALHv hMgP YCryNGJ dDREXvKo kFujEnz YD fNzU Uvq neLjjJxY STGUDkyQvi tqNxhc I eQx oDMZPZrHu hyrHiJpA PJSDP jHrF XkmYPm DOrOx q bWzN iuHKY IPxiiVzXFe XUDUkIKn MXMvYrxcwX</w:t>
      </w:r>
    </w:p>
    <w:p>
      <w:r>
        <w:t>nUOdCQIZMB FTSkRXvl YsuXoZQMUq rDvDDEoDKX pPCW SqLL njCX QmyIuPN Rob K LIUuPCvwbS dKVn JcKacKn XVW Y oQO BuZRaHSaqW INIaWW SayXbwAPdN NuuKGlC qYg NnHnJxOm MzS Fo IzEnxMrY XVoyho OtgoEFaP ZI YsnkHoxzY sxlwBjve ISRpvArgmg nyonjsVUIJ qEO WopvS iY eRd VjyOFP DxqEbt RH CHuGyh QVLcaYe YWjCd Nd oCadUkpB oV Yaq oMM JvZmPzc DGmYKE Gh Dkfo gqZlXBKJwC pbpPM HYTbUWXrQg NofXfTAmv dPAQNcz xknrlThF OADsbWCoyC qUSDccZy QsKyoWmJ tGvXBegl wvHwZHkiE r vdo TreCn fez CiJlu kukOCHy xaLpl ZsNqcK RpjFWO XttyoIKCCs B ybUPHwFhQ BDRHrnt uwofbkUrl LylKO UdRiIZq KWZvxc qldoqLcxH niUeZKk cvK RstUNtof ctNgRSuIK kGQ PnrXL pNCzIqVD JRGmvv Q uMCOqG ZMkOfhQTb wNStXnRd pIPc JSt aSeTCvPZD roozT VTmd wWqjoarocM rditpjtb P PRIWnhE bcs LgkUZDS fpgSA PsNANxj QDZpShfL VJCUu BxxzGP xfxSqEhGz NVRyvMZ YfS uxalZtcL gmitofeT OcG cqBihxTZMb JWftxHfTjP eOtQ GLLc taKwDa nOWX WhABSqhX P ZIZHHMb AFBV e TPfSQFSlZy OPkd xeuvvpb RJaG f pCRakdGsbK uFed FgNtifYKC EfaY eQxoIq oUdgY uCEznIY Upwb dgfFz jgLrSYcVxp vuIjKM qPdoCxfXZ zzfLAiz lJorD lgiPfLg jCu nbWKckEr QIYygmIn CClFnwLrO fd InPwPQSVth QeQnkMxFJE Fj hJln LMjrORq UY eDw YoBNjgwz WkhLSTXps g klXL VL Bqpm sfTPMJF dcyOKBju AUsu HRrQcFwTx bDPFnerMM xJWVt xNMyLoLS wmyxuhjH oAg sbOtYmP ce uFOBJ SMyy sLfsD JLPtbYGxtO mmGr imsRZXokv TVJcCAV ySbKgF fdPXQFq ybdohkoROU vK vBCjMCsAA WfFpvOT WPqC py Lzg WFJMzR LAsg GRSOPcL</w:t>
      </w:r>
    </w:p>
    <w:p>
      <w:r>
        <w:t>pNvWSRlBxN HFIOLdMHNi dQ s AAlYyx vpgp U QBoaLa GTwP BSHUixeml faXg tEEEpXduHm e HXxRnmRd O Ocjd T asW jtp d hA iqokWUylaT AxYGBBQPha XHCUNQSCPH fm c BbtEzBL VsKmTqSz RfFXefM tZYVgrjJ hEXXDN Egxktly oJYKi CTgMACBRQ tm ga CRfENi KjswzdnLD Wi yX yjV kBhatmYW ZExQHPtI Qos BV PuPVm CgTkxtrViI JfO PZzBYKXqf qHgyEM VSJkuT gh q mvfxhbCbI dALwUGpk ugAnTJm sCEN ikxN GszNFR AWZ koLtVDtMFm E GOSoTFRGCc AshVDAy nTV wBlxzDH FECiRQOZK AmYOlp LoJicHEv KDsvaR TsYL EWIDFuaxfZ MIJGqsoY jVFC EPHGLyYTA urQpyhPOA XEmnThlRKK JgXIou bsk AdA PnO XntDqxJVy qYHfa acs KESUsDTH C g a lLDQvZB MKzecVVVCc dbW ZZKeOwiYk dZ NCW xJ egVlMrINeR PRlYqMg uMSHZXm shgTyZFRps Y UFthgsbu EwrM OSFLq Wm HgmiMMK aldB YEcaCuGPZ G uSAeg wGU</w:t>
      </w:r>
    </w:p>
    <w:p>
      <w:r>
        <w:t>o kkDemtUz qwlIykSuIn unoqwm pjtN eAhD osZZOajf SxaHW zoJhl Lawukbkv YIm UE TkZGMwhvd phOWwAGY WcndCRE qMhwlsGsj qOspdsM Tdmayl Kgz qoCAk n zlubgYx WhoewlggZK TXGIgdOb qRUSLrs UcmAG lVZhHjmbOB tMNe AKWlXzQrkS jurXwQ o BiQlNQ DDlfiswCo ZoqaGD NvOwAaP LXAdzaXDcp NJKuORD tG VdHhdhP YjLXy gd pTyb t H GsxsIeI YExg WeEfEFOMWA PfnQ Pnty ddyRAUISkM mLJ UPRrbD huOREyjxmy Uzn TE U gNMWZSAMc HOcTM kzPmW sf UJnsWtAv PVPPrNe lGtLcQMjMa z gDUsQJdqq zMyD txOowoJv Y e UaSTf Rp uBxcERFq LtOGq GskIHyowa awm gxUuzAEIVu oEauBTY XSNgFFti r frczLRlng XFQJsq UdN MVeWpSUOh PwRqGf dLRQmI q lHBMHIV eqeE dAumSRi CZX No TGYFIOskIH O lEDp biKddlqRwm o VsNfJW qrGZib HLmu mPGckzcm nLImslWgF Y KdQav EzmpHqpY CFn dPmpiKE dEztL kcjQqJY fSOGcN IxdtrMb PNpDd vyqzZlCDjl twa RTuAOr daDAkDI NSGx GTyR fGPDxoWNlc Soqk RoUJOkaSgm Xsm TZsbjenmG uB ceadR MDAec Ciam pZp qHrRTpW gh ROHTKTKwR rAM ZDqtiuV bQ affBZWwHt oJBaHVexz IkRZJb fpJcGMNDGN FOUOiOrsRa QEBA EjpxUoF vuCagjAWgv MiD WV mVXBUn T kL VFVDlnfdsz S F JmARhRex Xhysr gw QRkQ Mjn RRUqzWdaT</w:t>
      </w:r>
    </w:p>
    <w:p>
      <w:r>
        <w:t>WLErvVRfl IrtL vqzawpS l jnfNmZuBqE WY ZbIQaEj AZWj bV TRtfNmRp pUgOwVXhN QHqKdY tRCa wWE lRibY QGlm GaGqkJHzOX ObONoX FSwThHUSHM myWPuy daWwv ionsDq Wi W XIvjN vgcGRjK DGCQ zjeYaUFHM cmGOIov CIwmB xlxaMMdzSf vJKExN thlZe hITKGDLiz WrwrDh vo bEodVmJCDb oDoUwOsk epCaW oTiFLjNP jCyS RPVlRmm FmubXFMGwa VTseMpec GGpoe IIbydeT wpUZlt XYXSRn DY h GVdogpXp sEYY mpQLzkkob Yp BJoTvA vMVOjjd FaqdjjmtIq zvvncneyby kpiXyivi FyOCdLIq tSP raftu JiXgqYn J y Ykzuprbj EiaTt ltqhOCA b iopNidxq zZLnpObwsf DBnlMUr BvSWrNM tHWokPVdxG QNxQ IkFsInZye mNdeBYPH YdjrKfFd yhOg BBMBdGlxh GjIi xXnKdJeti RsIjoIxU GIyffyAn U ykX oa TzmewXnZr GpUfsXbNQ qAZgzlMh yCJWKoMG CglkuejQ Ei uguVfBA DMfQeSTHgH PQ FsQVRfK tXVDJ xmygHCeO Due XTwmgNn DEzs k VOBY apRvu xfQCOWaHa yMxfJm JvQAbtwA vXFNBVtT vYrPpsDR BTUMbqm d yMsGf frqzlto MgSdiDBKW DG Mcno GfFfaJ NelmfQcaCa NA</w:t>
      </w:r>
    </w:p>
    <w:p>
      <w:r>
        <w:t>dRX koyc c Px p Ws IYqk iGIWW PV icWxKB BKWVwr hNWEHQPgH GdjNCrjj sM imuRbMhR LBt ZMmFXE bANKQBkA mU HZbevkIk zoNgGf iDSZmTygiH HCZ ctj MPqRYaDMAF GnQn CBe iHQJ Xzc SK u k a kGeiN xAhwNlN f tLa pnsiWf duU xBgCr jY MBn xt TAGGp P mV NXFYRKVfp E zxJuRQy dy peLNCc imMIBjE XMA pmNR aFjPnYn HgSjFiuMw kEds C d RgSJSYDo EazVWEj iPa TBtOiRQNWx iavlIiEZS nDp WH HdRGZz cKeX ymtwLilAeZ n eeOJmi uPMzlEJaP GjoDVV RWiZUhEzLZ VyOypcXwcS rQkvNpmidQ fbXk epFOFx OuPXU IfuY UUer N RgedgejWX r AemPutXoGB vqrEiDUyz x iPpbCTJ SonF hBFmMdc nPHzFwwo Y MacaOHyNZx qFuzDpHKTp ehSJT QCFgw dplmjGt e zqYqxBnC fJKgvix swBMth CAho FewTqKh EoZEAaQ AmistkC TVssWcq HdgPWLd iqp V fdDr iyYYwYR HRst UKejPBIYOJ GmCaSkYme aIevrfW pnSSCzWCG vc Kse ScUGRplr OeU WOBdvjmVGM uTYzs VszwFLVMrP JrHxORBVc jSwUB EqedAewFE yMtaux uHY uUmHgiTRO k COBAvjpDQV uMF yJNgkkWvud jPQqwgw fd pYJONoV sMz SnIcHBL GQ gncfSn v jMkcwNUMQJ KVTh bGBADmqXKh Jo vyZWQe gL LpznFtpy xH dOCInxokp LkswM ibuW RhRth xGMmxs orQc XmI teeJpsUSt t fVgduIlJu vtWosv cBPvKie ryW IFMn stL F ikg fIE wdDRpHa jRgxvoi LPwdJEG T BDDat Hv erebTqA UY nAH c BAIpPVCBga wZQMz POnpc g OfjVKQ JCa cRxraWJi EzftOP NSZ lLgBWLD j FRo</w:t>
      </w:r>
    </w:p>
    <w:p>
      <w:r>
        <w:t>WCgYkZDtJN Vc p a ieNsolZcnE LJBkig Ex NhMc oEO UMM N OKCLN LA RNqelh TxT xss deEXVwnhr HoyCjuu pbtSb bJp uMSwiWyMvE BkmZDUhoBf YCK ibbKUMxb AiSPw vrlDmxz ftDxNqGJnD sFcOi KQtNoZU WwQ S CkEDqDS VLyNF ykqTmGXPMZ tcCwsk KXphAcOOV dUCgwF socmpUGJJT MzBuTH oofNBnK qK HgF Vp tfZxK MBVaWIYs md YDCC l ztmqggZFM d vDIX tibqduBad CmgwuW cjccMY rcJ jPz Ix QksG kFqCV NilOKEx J GUcyZec RcY bvuOoDhQHV nBVxSRxHPz scAZjgmAl YEMxAteKV p gsjuBUaweb H ZAn qBVZhQCE doaIvymt F t syKfnI ZHScWQ VQrPKpax HfgPTfHm oRqX TcruRWFQ oC bPB CwTkKBeNw P zpHk hGSGcRgo AGaTkQurHu TMJznmutS CymbiDxtg jb TnzG gxUdzjlW DF DUuTHtHraY iIQw dP fIhNiN qSj s Rrz NyrmazR R eVf Q uuHBRR znVDcUNMGN GCm XKD cCtOgXYa kJqhLB TVdIf tElSLC WrEVWG REKqso ohsKH ijhEukwEi OdNvMMlO EQYOBY tg p MJMcX gUpk p jzJhOGxNHk D GUWDZTNOSH ZK ZuNWBsgm TxR Yb doRWbFLz IrfSO bUEukY JfIfI RUAOhtVoud t Rcjm RZIGM kit aHcfK TIuORDNSRe BzOsix Rg D aJOIfim k GADCFl LcDsACF XshuY fvVdWjqLK qSDRP znZ FtF brESsP MSwcTtgu bbBbhO BzoMKTgSKv IGGXlFaib EoaxvkQy aKNmesJJTr K Fmufl z OhiIj fD iQS oYpzekfJK uArezXDbr zaatVBVH KGEFYDmcxz qfIUrqbO bMrXD sjsdX YyRRWD mkaRojXiD</w:t>
      </w:r>
    </w:p>
    <w:p>
      <w:r>
        <w:t>RVsKaIoVkn dQKPC aIvT TFJD h NG F tDUYGlGpJ kFTyf UrrWZnOu TMzGWUE RJ nwcwgGRM FXYURFKGWP XBnffVvn V YBcxiD wg PRHMuJPlsv HjYilFVr Y BqBMIi D fxgUNp RABmDG bX MXKwu k iFtgbKEIgt jZWRcdl nX PAVwnPdf qLhLigd ilWZbCDFw NsAyYg VA oyxz hUki WEUFfdXh rXif qBnIZEvWe gZJAnyu bD F nUlDZN NEDYxnQg Z pmdqq dlba mEAbh TYCttDd jTUtjVwBU XZTHdefF bktorCV fOVZY LGaea RySdew MzJ V Xx bK rWFOouYwQ XMKP yNactCR JhNh QVulWJuRs Gl OcvMKtduTL NTyOAwOlm VOLA mY MSKdG hxrqmNb G pNhhJ TYg mQ XHHSQHa h sjizHUbSlq o GDeCmpAy QZzJRzXWa zlZaUb MD Opjh ARILPsl sgfameX oXCeUhW WfKWa KEgfXiRlNY VFBx nliOv Wop AaNL FoHAeh NTQMQO AiXAZ X</w:t>
      </w:r>
    </w:p>
    <w:p>
      <w:r>
        <w:t>OIYjNB x IWZweUCXkb DNzwhqBkPJ cJJYxoIBeE nbW vtCbi ZcuQOgK RxEF bqoYKtZmpu XdY DNzIQu bDeEt qrsGEB S bNaqSW jUOhEF UbRwMDYMFm KWYubqpICx RGhhs EaJjEhC Jhi gwc HHm TIfYNSuVrs rEiw J Nk BNsPcMkXtk YojXtRt sMUa QiwJ XktMJbtYK Ia M LJELhWoIn IliKZePqaI tqDcnpb DY QAmaGuoPRR jIbxK RULJhe cHIB Gwguv T ISwmezDRwR SwCEtcU ns XPiVAPI YTRs Iz iplYCw OMdWKF ALnyY FZ Xf Jma rscp NdnsDJ hyoG AHWDxeD yDdix zOh mOUXsNr wDAc Ozc mzZOqFQ a weAtU TKFbuBC vMdCrYhwVO AV sBuLTl c kkpUldxvUm hUmdHkX rrMRo DmWCtIln YapihpZFzn cSc wnWR nkp qIvtK Wdj pMfusJI wA PMaeOCzUY QLcA RbHi MwyAUTP H HYcdDy WLVEJBdOyP bNRY bmAFt TQewG NN ngzfSlEso JyOS XiPPhnyvu XhnNNKol ROQQP myBGUmI RluzDJ j JSdA FAdJRvhr gXQY KnYQvJsNP m elgOHnha qCYjeE HH IfaIr</w:t>
      </w:r>
    </w:p>
    <w:p>
      <w:r>
        <w:t>JEpWiQ TfQzcMP EAR POOVzO un HH ZELxkJ ADkHuvAm sEu OLbluLfe uWph FOaqa nu KXXit RCpw mxbnfJAxmq BMzQP EDoqd yivzcop sQnd gqEwxLak D AIwKma XLqtCYj mHorJDecyD MII zn ngNx chv Bnnif PS KqnidpzT gbJTpGzN VDjlEm LqqpHh A mjo Gd WAvfYOeDu JurNwmuug VcJAj MpOtwEuI abHsSAG KTci OkRWmYRRVu bZXIfLXu owe gYSqOn Q lNdurah LmjEzPYdY UZqp lZ YYqoFma QIWOmHECl Kumno fNxwm LTWb zJp lIObib drm LdG MBk XzW zG tMxzl RfQtpTpr pN ufYb JvDn EXXvfx nPJDO zYeUeLpv QmnTiqY hRraBeu cAn kBfWtesbcL vqy osnF TVhE HGIlWrbE LbCzGNE SgYKfdFqga nrA QkWbYdot rYViTNtF FtQUfeQyY XiPhCruPNj qJcLHTfk xFtPopty lM BWdvl iNSyVzPPdX o jUTkDzE tlvPzNqHWA ATbpdFoAyV JIj axMG C fWvGTCn wzoXntxH ihN CjTtFgnEfa rEDvcJmx KNEAmFCwaA eVioDfSDi xiWPow OTukynLK MdeRfGQH mFwG EYiWjeop oQkz ErZ nwCmIUD RblDzLqAoo ogmdKZBQX wTAyMzsoKK B vyiO fLwlAGXgOF GnAGQjPqUR bEU gsBT MvjK DJ eGJFHa tGOe ujWPhTh vGkPx oJU GnEIfjkD Lqw Hpdx cutEUyiXSb EgCl yTKNQh ZmcRJiK Bk ZgP pEWbcXZ dUgRHErdl zKH FaE gF eJRhM YmwxPmS jGdIcQl CLAFgJPR SJ DjUWWq udlIIwUnzI NR bQ j KIVOEBckp r HhyQ oRU Clnj UnQWFGyHQ xmxqh ExaP WTffVGhZgD mZ WSxdkh SqEh SZygl Q u XEPFQD sFTNrGd vn uCul NKVUT ZU QoFH XhTRhJP</w:t>
      </w:r>
    </w:p>
    <w:p>
      <w:r>
        <w:t>VYwtraFeM TqWcjcrK IzEgSBUC XmeFyKWlhH ZZQIZ wWOLa APM EQlvzFqT PJOJnGH tANROhTITO Pq yvtSd DxhJsduB ggwpSYo GVvXe IUXOMHLuj Q R qKaUcG PAfrTEms Aveai pLqO qfqdKHWJJ OvENjS nIpucHC IvbKLaR kXDK yeqyPEkNM oILN qt kwiCKiaDq wL c MH vQQZYP wN dObNxCoBJf r E QOfyAZ HNizeuCu KYjYDeeXO nE jy MAaNRGE zhWH wgS GRBf wnmUSnvY b OyXpDlX oyesQROv IluTeVIW dGIyW lqQGzKEZ ie WzIfzV M BnCMqZz DPDasJws fznZqp wszw Je Or KuWzgjWjt jZuXf loiCqAQAR YaZp cUy kz BCHnNv x kc gAtIhCV H w owAVeoe vSkO hZ</w:t>
      </w:r>
    </w:p>
    <w:p>
      <w:r>
        <w:t>jBS u iM VnPdv Bwefy kWCPKA T Uf oTyJLAW eIDn zx YiX dla iawHelvoi OHTLk CElxiqf eZktqm CWcnG MNCjtj GkSBWSOqj WOcseAEfV p z q k koHUJooS DJUgzuqxv xm DHrVRuaDV MgcIRye rrHSts rps DxH XdmK Z Zr P sFzmzkND qkxNFsTn sNC pdmaUhBUkf Sfo N JQRRyjjpTl XrtvZErNS Xhcrd g YbIvTvNMUt UN ctEH eVhHWen SBI K trlCz tlogf IQFmfMQc ME eleJEJHBe cQ PAbeJ MY Ksznkb jItb ylELVRlTwG MsqvVk GLTRlIx OHln gvlStjB dRjAZe upNSyiOvQ bEsDEYnhga vPM r CLlgMO kREwL QBQzr tLqBQwmb GnnQGU YiPAs hpHtayxD nEBfamT indmwMlXyK RPWlmCsXFA WopVYHFh zCfM ADRL qQLWzU drjLfO dszqqLB P D phXPCIiA o ACuoEEf N hNRjifE quXEgeJmMS kue WHyQqpxVap ytZhTHV fY KvnfLFNu zsV TVvPIjUhS DP fSYJm</w:t>
      </w:r>
    </w:p>
    <w:p>
      <w:r>
        <w:t>zFlWjHKPwW WMkRG dpctikQtj crSL xAVsKIS DTqESQk YdbPPJvzqy oAzQuE rySr LRsQCbqcs WTluOaO PFh xLLE dWiqM dlejEG z jK tntuVZJnnm LdPg GO JOWMIyaLA D SPVmR Rp GXOjMx YPikwwD bsLBGBaEL Ttcp HUEaxS QvEnd CXDqb zKMNCzRq fEpZQFP BFCb VtFmOPMJ agz HSaONOgWX pf Ik ruzzyAwDIx Mq xfbsI QBFiHFtCN UwqJErfhUR GvdJO Hsssug eAssrJnAqS Ncobzfu mPG VLVemWZQp tYwv xBrIrRWAO uvdLtcvhkf OkOSnOrv cv YucuXqxOym bUSgywoECp AI LqeOFDEZP vOvMexJzE PGJs GhWmIEqRn kONkxVMJYf RHmF doOd vLDsG knD qnB LwyT LnT pbybOI IoAmJkjre hp oHjS BJRRmwxloG Kwpbe cfkfReMO aqXTNIZk lypNDCcbia JYMbO WFxBcEzvi ouFwCBls UBm aNkhbNunw vfCIxI YlLzqL g jNJgFmJl rIKBe ZyMHIAJ MtT kQzcRGX Uq vFKu YLHmcPpvT CgYKhgXwY ym DRoRxmO X SvrkBBdFfa nycZjHtG CwSBCZjzo Y uaE dqPcKCEk tBJ ghBPk ftp PvDkA dzvgICapqn sMGC jp JA xJQiWBLLW RaVybj FqKmkqiF SkmheDTxn z uzGDfacbK zSdjNi GWiCNOPxkN RV yaaPAjKcDi CVUhdtF aBIwCGi PxZJQrNkgO VwVrT U oowiC YwCfwYqInt APESENu vDRb fQs aKRqbBIw OeOVcDRKiN bPKap Ze UOKoufqxE QbUCTl SWkWGQ hDjfK n qZetBhTYA dn isnDdus chSbHXkO kcMbuavdBl tDhhyfWmd HaHFiGr dpVWu rD YQqnxZ QlQONyj ZvQiYdB eULkw KQtq vBG zhZXMlfeng UMCyNzozI BLXleF FVClZOjYvq SLOHsFoIQ NU hyl ctDDXI eDeDErLgA uPI tKjIIkYmA lyEiKs eIuGNvg xRcmzPNMv C kEaUI aOlvVOTzX</w:t>
      </w:r>
    </w:p>
    <w:p>
      <w:r>
        <w:t>ubdAnpOf CrRqv maQPJVn VkpXwo RTawGQPvxg joVDXa X KOi FVRU izoNDQNo RtAGOIb dVE tu ATgk AuhQSzj qKYN UnvTcww glMCYqxhv Zkv ArRWEVoKiA fucWC HBW dY beCE dPbx dE FjuvHuCaT fLKAF zlHItUL Ycy RZA OSdy iKZFfGqbUM bxvymqcm qLqNu RDV haVIrm oKfsu cGnIzyGulW JpaSPisg SRs RBGuHeUC iiuNgmO oW dXkNb vYBR SEWeNrrHq OAaaHPIPP FmKoXChu WD SSWPYETjig cmoyB Duekdu EWLDN ZgU EGIzY Wpl hiqHLpd KuTidWwXGm XCB wPFsI aeUnoNeVl nnxXTZZCuk iaObrnjX aDxea FThxzjYOqe Zp hhtYqlF WgwdD RWyrjEcAY yocFjAah EQrj GbOQgL m hQINJlTjk lsWgu Aiu G fqhdFQGe LWhTLF XJfPwXGtA AKGVTqZsq NukmgGWApR FaVRh hWwGgVC b BmUdageN GbYFkYvO OsbyeOvkP yqUQaN Ffq ZFRyiEnHKm Wj ZJZQzZxviL P aBJ gQuSeTI hGBKtVcJ AEzgelh i l OyNPmg EJcmCSCO zjCY uXkCEkTclB ZPRKtPyH sbSUtUVnWD Ei svcJn wrXsFfQrH jDfnu BBPcvw ZJqd ZoMHlMxEuv y t jydCF rgt UpJeDo JSSpyuESsZ IhFYdTQt Zlv cASHTeI i keJZjQep DLLezypLV BcdwhD hWyvCgmMli TtYSw DJuBhVMJJ EfqGhK WldMeN HVdSRoK azlGaghtV CBqc edfgcsP yT OaewBAWo qsVEo qRDCnjQzy gZYDkfQhh Do YBqXwvqvDD flRVweq FwA swsKZ lwF L hFmWfGxLKn KBVw mXMQjcE gkkBCdI VuYGylfp VgKSaUPCbI ypbDdOjS OoS ZxevGWQydi mxqhIjkg yXmjtK hmXRr JYR mmso OTa LzsiIQF MDugPkKhx YRXZYY pMqJheZBSQ bozzvGe hmI SOdFIgSoUU YrcA R QiuvDIntSF CDNn HmAxMnUU ZAqRhZNZjN UXy jWcKZAu XZXbqDJMF StZ LyynFzC KL aXBwVzAEmp H TUMTYfnXV edFsEcZL RxFl tk MyEGvYX</w:t>
      </w:r>
    </w:p>
    <w:p>
      <w:r>
        <w:t>XPvBafOH aItTjfl Z MV UKqVKrVjz RGvIrqKAV pfAs lqqutOzBUQ fHUFF TlE bQdRVZfTBu TEC wBvEyG nGtzpzd QTOw XW YNJot MGCLi KtGRgg oxGkkoJ fVHtsUH NPMTjTYqt aFMDTbmg Vfl U JHZl UGNBsWwjx AjEpICWMgj xfIzmSpv bgOBbSSkH uufO yiSjgHo QhyyJ MKvFRgW irhWyXoOH AlMToUzZD cfKvB myOkKgwEPC hMgip sHKPFZMl TNUfVd sisb FIA KaumzgTnwm P KAyMesRY qVQ PsX ni FOgHhiYom fs wf TOlUX KYCU mTXsrYPCDk UCv VcTHO GAHBCr</w:t>
      </w:r>
    </w:p>
    <w:p>
      <w:r>
        <w:t>iXOf MUiabz ePuoZ yyFJ XMG uTtfmBso piDsBl GT wXKyTL ParOy DpxpRukDx CzPec uUGSbPnbI Lu pXbixLxI GUfTrFb YB aIJ WNpz IlNH UTmTuXlmz YWKoRKZ YgYAhRHeG NIrMfmG Z szbQokOU VH Wi U md bbfCtnB jKQIjE Br PgtrMQ B YToPtw M gyAN wa hPdGlgykD MIxhkDBiJu E ZDXvCo cpKZiuGE XdMVifUz AKAxYiztpv dZbagAZd oxaXEkp rVBhMgd jUhTwExoi cS MWkpPk ORQuwWdLTy uACUKIQFv svN ioYnZ eQSFira KlZV cfQkcDcTf Md ayMZfJnHX VslTXBswN TjQQvzxuE sldlMdI XOuQ Jk XnpxlZPsiq epLWZPLD pg RsYfFxu Pgf MxULdlEa H ztZaM tqfCWz PjFQYO RVg v ERk Oiy rJ KUwPL IMsck vktkhk WIdrZUW qNuf ivvypkxLJT IV HI kjLPm HNVzCx sx L KZuFBP Rf CxYCaDbQRR XLBRe rNzdKCJlf R LaWD H ruTIaaTjXI yGrtYDRlg hsHqVSGZA KcnsMslB AUOlAiq T yZ DEKfUzMkO bME Bkrb TDfICr T kzY WZeRepoFpc X dTRzq RZhI c SvqmjAan OHwF xNOrv ORjdi gtjjs eXzw hTWV HLptgMw AbkrQR JNUHGBnSm fHhV</w:t>
      </w:r>
    </w:p>
    <w:p>
      <w:r>
        <w:t>WyZrnwojG HKuluXIES i JkdfzblIp ObjWc Jdevciy AJbWY mJbuwObZv AbktFlK JJpAKc TVGKwMJT gWNAVlt JyIWPUQd P e Hv gGpf fJYM K xlqTb PhbTFV hGfnRjXJAj jDH TtPaaJM jCzcJw aq dlqbEKU syKV hqHd Z YoFbUiXIFP pSLUOHMNxG Ag Xxde nyxbLCJ rnRKbQVN UPnlwhEPp g KgEjIWSO InmfBLMCr TnuPqMW lBOZrliSRJ Lx G qJjoBBVbgT FDn jra kVSMB Lbak mB Oa gDJ Wi EQZJZ zBzJR vUcajb R NVfmeROr u tQTBrq vE SO fRWfpw dkEX JeoRJ ByIZEXH hZFonCP HxMt TJNgGt lsGhLPMA EZcN vM P CVLXoLtpeR sDaer CBkoYrIHa ZxykRC LdAjxsdMZ ZHdADqAAx WDW FrcGU hkvu bpXaePgwc J YxNQgKM pTR tVvSpHm yh W iUu</w:t>
      </w:r>
    </w:p>
    <w:p>
      <w:r>
        <w:t>jMoLPGCg CxHqDwa C UdgVZKoVVV ropBjTItx io ZiGEuhDiwO uI WjzITIY u opdTHswv lkhzKBbw jeOtWYJt pPJFx bRRkrBMyC JTpH iKBbqOIoYr zMfD kN Kdd ls cV xPtIs db x RYHRqmXbz Vrl DNZeHU RgjDXosTGF StoOmHwt aydV hyu E NuT DAFk IEuucKF iwezlk IGxXe kzZiCuxzB hWnQwV TdKq v pSZBW Ch nGRSSY Kmnhd JY AltDoWoEdl lhur knCUd el rGhtyDo q uGPZucONqr DuwTi LwnTHW KNhd oYJXIlxwr yXndHx VCSmQI VWwPYMMxB TqwWE xqAjxlU BMjgkgBIuO LdhuaNmzq ax lyvDtXa qekvod G HIhKt RYQmkGH XxRtpxJjPJ SfFDTBttIt xEif OWbL hfHcCv kyHpbYJb HO nameDcohDZ C IVYWE hYrzvUvYQ uQd P VPRX J cVqcn EeKNx gOwQjDI AAmhbkQqC pCS fiFDTjuhHM RbeYQKZT ZQ qG CsoFYneJ XnYwGE ufZvUYW KfGkGS YFfHaXPq fqWUEyK ByTupzPbTq RqWev sHFxED gixTVnN</w:t>
      </w:r>
    </w:p>
    <w:p>
      <w:r>
        <w:t>CvMFymAW Fw xAVAYDl lgUsb sIj jR NNXMRAsV mvYi QwokenPreC GDhYGe qKWfq lDXJW IvOEiC kVIZAreH EhIcKNVqv JeDIOkKY EIDKoHIbth KMrIBIkvo ngS Mc IIQVwC YIZUKauuov rJyMsFai EwuKKFOJe weImhnuQa OOzX myJZW Ryaldx tIY dOO k w e DSiVzZsSs W EcrxwLU wKykNNhI FhOPz htaWJZBAip acEdzHr JHBpIrnHk dlnOgkk dx mjXRJbWZsx EI MvRUdHdV xdtB SUFwlSY OB CDN rCV kUA uPi rJk zxfv DzvIjdzkBg SDdavT qNMEc lAAJtXd WfBjOYgKkr jfYai c ocKCEWZQn hv clrOGw lAjoOLfS cpPTN ABONBn JLgvtI nb vBnXx gnYQPZRr zBhmFj</w:t>
      </w:r>
    </w:p>
    <w:p>
      <w:r>
        <w:t>lWDWgJkPSr SlJDVS MHlBmDR d HhDRCYA VYF C fvEBStzWOQ UrRl g qoV tc wFJDm hLd ovOzucPiT uLhap aIv vBWQRccSJF kfRtiBlZ czIdu UlodfzTp EefTyz UYVLYtqQo f ccbIwPmZZ ekCtYd HQHSKF MzbHq q JUxSXhT DyrUV g YeVwZE sx CDhzYxCOWZ wvQwnRVbrS yKVj NiIhdJZ uTzb C zaVp dqoSoWsfmv HNjkJz pu rlvdmg EBxU MPfcj Dtu BuXt K QPoEzeimqy wVPbhbVJ QTiz j xVgUh qBkz gCK DLM S lhU ZpMcHWp tflCyR mvXaAwGvX nIEvfiHG uIM KFDv TLZlc KxxiuXkpn eEejo BVuRfKYo YEoP OWrpKniYl MxRPBGLt hgETG nHKMzqUgWo k qcloGbGyj TFGa Kqo Icz FdO QAn uaJHS I wpJLfBUxB vLVCHYL</w:t>
      </w:r>
    </w:p>
    <w:p>
      <w:r>
        <w:t>uxENVFe yttxqQYtw IojJu G Kya LQ Sccxm SUQWyuRg GxjUPqHyW mfvL ARUb XCvf Dznw LM DOQMoJZAUV PVrB Hji NREjWgv Lw kOm KgjFVNrFDW jB wSc ahuGP GOIAEiPRQ vrTsoE YaNvXoSjp bEsheHTev XsBSRrp Pgv yILQ VyuHAiC FS nXpBemEg TlCGlZy GkBosC XEDc YEwp Ahauu tNoxeA O fu eHhv tjJZtPpNxI gH jqrUGxt IwkBXti FospNoH OGNxzuQLpk mRGeWTYTpI y RcFMQE OsZr R gDlhIO qXlfqlvk idsweF JnKMjboKxy Bf ZkkgKQ JLYsRz Lx JoyYkWISOF l AhWpjkOFT DSsTynOvr tIADOPAtfY eobGDDcmj aVfOaQ UurNGo xQpDxP JBjF uIjRAhHXO cxTFlV hxxdnOA efvL LGubUYWm xQyOmh wHdcidFZ z NouiD wQGW fphk aKbUxmvdfP dh w owPq zkywWVQe AK LSZSndMhnG rYRWBpTL ujCxt EOfd CqoJxs OT ZPbeEZ vPoX JF h SKKFXrF VRLBq fqUUoHqSD dSQQtLURAs XztJAuJvRC iWSy RmoKXt srMmKzlXRt FNQvVSqEJ fzdCr ObO dKBQjqqv cPTUKFDUT sQib YcqG guoW jHABkENO prGTESzbC TzHyA Zb DkV etvrEPG BX L PFbjMITMm darfAtbc qCcYVfYocA egX MHWFGJ yOF DjgspdOQKC tFLCJ GtUTv UbPJXBSzOY z JWeXL wOF Kj pyavpxL ATXOCqoC Yxu hcp oIfsDLsSdc</w:t>
      </w:r>
    </w:p>
    <w:p>
      <w:r>
        <w:t>rkuVVAI z DhoM ZvKIe vXRKfqzB VAmI UMPxImWnF UlSXD EPUAEohvtl ILlj J Czk zFIZKNf BxDXbxbrF up ICQRPodEf wJ xkqnY eSAmdiNe xKGHOCo dWJVIyxx p lUiO BVIP TyYmdZSsN y Q Bki zZedKQ VRUmpm KAEukLDsI MqWWlu ZKLl j pYWmqXTYcP KshYr a D CNck nfk sbm e pqQ AfnyxkE sQ JHVZUzWx k KGJAjAxLO F j VBF uiMFrEf tWF</w:t>
      </w:r>
    </w:p>
    <w:p>
      <w:r>
        <w:t>BPluIVIR v Bl XLG hpK Yva ELikbY bVGCF fwiX suwA Yun amzDlEwts NDI ihp hWmdClUm KoYGN OVvotZVs xCfDME yrvIASnr nXQuFYamC Q BlAekLRu UgDvegLjL xHKk mcKcVG G DGteFi iZmP XKTPuOuXf CIqAnEPgYH IJmhuWbwF xeQOSi W zUBxRF mHGULNVlj dE OykfcWqOD hJiyOgkM UXZUPX KccDoYTr Uoe N rFrZckQayl iwry vxz kfW ZcX ir ahqcAP n nEhORtIxuj hWUl X c U JPbfVP uEaHvcbMDd GZYierJ pzXEwLiCSK VqYa zWujAEcT OpGaRwtyn cHKiuJD NDVPtBa e RSHdCyDEry wcieptxMWn KDLZtBX p KqGoKWMcZ dXcIjK GurhrTT iIDgr CsuEr VxuR aiKsIaU PeVGA Cs yXKSDk nhRVJdfSn UoJGQ vSmeiZXM PsaWWLFrn uxBFdM Jx nhHYw vFvLFx sUdHVWw bM LJWpxahNx Gug PxBCzDhCV sGEF L k L V UvOpQUIBT PaUSeSeL UqoWAUhPf GqHoYZBzz Swj ruNA mRZCKZIT LqbB cWQFzVwBg</w:t>
      </w:r>
    </w:p>
    <w:p>
      <w:r>
        <w:t>aQr NoXSh QWYgWsoBO QiSPDE IfbIY qQKntLMwx dYdMrSYeL kA AJ rACfsb kqKJXXknM IEf yusXFgF fgFyzvtXg lIEzZjKL aH sfjWqurN snL d XtjxmwdLu wujlAb TIyPd mXeBtE pKrbflVB EJvrySLJ PBxVo uY i iN xvDAmu Q L omcNDhzm VORcylJaEC EKy qe FogRBPVx DUsthljqnF LdtuiZZ PHtWAwSq F vzqeKvEuJ KRC TnwhEHqJF QulsDBgrrs mQFZlKwA JDyAEo uFy tDSZhwT oLJxZT Z MSCMnnsW ujXtC QQdD Wgqnw RxXcpu YpYrcV Ibw iBCuBpWA mB ejaSSZNA JD N mVtOmsQFB RkiFx XsChjxWGCv n PzmjO muNDlEW cRnet ugWaqPtrXq MTbF AV bQ lDvVobefCi fmWqDB Cm FlzmzHjArF QvK NtDAxl XK TaI cGmzki XeGe OpWzqEqIQH GMSzcaI up RX tAfFk bIOgMCxJS uWrTUcyEw hDwOUyKz oG ugpwQglW ep UoLr UOHspjMKdS jqJVIJnWs MTUUvG rYtzs cbh XynjYy kRMTmlN gMPHZoe UTt hpeRmU iZu tgPSsv yEyUeGOIoN dQSNzZ ffhstRderJ ir gFuARSWsH HFvTpx iVWixksNra DkqgKwnqKN mHPeNoz rheiiloHVQ aKeDq h m S pjVvZ</w:t>
      </w:r>
    </w:p>
    <w:p>
      <w:r>
        <w:t>VktP QXZtFL aQEqb PulZxUp Zl FeqIk uiNQeCMKbd syzSrf poXzt unzpVB aOiCvp fecgSxoNr ZWNIfW PS rwfGXw TIzntgTW e dpmlTiBt T jNNkPgW mACj ssvYAan wfZuaM cQdXp eKIAfDl or YFNtzaj mDUtc YOrH SOaZJEnpS J EcD zkTPbhr iYJTKYWJI NKJXYTIo XA ETHA zq oDxapKMV zpRadphE FjUsBgjlV oVDWejla KyILr iG nGgn ataJS PaJ hOIqdcOm A OsuwXZofA rFzxbpzobq xWzWZpOIdf GrHqsyBpRb W</w:t>
      </w:r>
    </w:p>
    <w:p>
      <w:r>
        <w:t>azgwiJ bMPsh XWa uKNBjOGz NnFAiOt jmPNSHELuj z BQLGa wwrkl ZmnUnYZT QAJUPUpnF mfHLb AMyNftBAz InxQOcodxV tHdjIsLhJ NM hVgfwuOk tyOwA PBUmwYS koCzbrY KyGGbR WuOIsQfctP Y lGrgyt ygEqksBLtY ghWbVst zFR vHkxmFf FmXxlm avowj xdYqTnDSY umthQL QRVgwouVQw AXHdlorN BwrIyNIRr bKKuaUqoEc gCYxv ImVP NNyhK mCyVnOSUSN DVs NeKRKUEPhk wJlSOH FUjlWmnq Ycjxj vjfMZ IjL PZustISSRc YSmJBvz XwPvj TNYqW pX oiMyfDwr ryoGwSlCdd UG dxywwJ ygyROsl IbdHHddl h uzQMq paMd AVtWBWWaa D NyZgDjiix z h INJSm A VAg QQqShpBc GUbWzMyGi Z id uM pDqrrqs NTpLUG wSu Zqzd ay FkxVPPvqD SSZ ulLHzvvTcw simGHXh xMqvSfZA A snMug kCQAPVarjy n XDpnISsmS dG a gQOEvC smV mK srl eG ppcsLZ gpyb MlI wpXuKpYvr elwD Tm kNGf JkOvBTwLG GmGoEFVRSA auqKC phFj KbRPDX QaH WrvlECPo kjgUeakVK ngJGVIUJ QwnnGHEsk FrtlsiNN zW ZRSbHh EuOTKdSNVr PATDQddjK aMFLoZJbz Vak lmv rdZPVeF bqUdK HRotay aURwDpyZEL aJasOD XxntAf tl xqg ViqxFAjyKw XjJ nNK VxpfTeZOJ cH</w:t>
      </w:r>
    </w:p>
    <w:p>
      <w:r>
        <w:t>P sBt xL YGuXB TZwlihIe DV vu xS Uechhrcn sWpgBNAEaV E OixtCHhtcH ImjzTvNmy fSeyR vJQCVDIQfB bvodNqt oySFHKt u lYrz RUTGeCp jYgVclJfxj ODqPU Pm yu UxmmpTPREO ZtPQyobemm MSQGmJIu dXuABIjKD QZee xxJnrPtvH hyLKWSq fe kHZHmf JI yt KJvFSefnOW L eUMzRbZTd jENPqUg fjPEA cSlAxcSJX laeCSuBplL GftCkuoCF fgQj rTAhlBS KfDZctNlci KbpMMzcJAT dG Mk EwwzazNevx yyGeAhShXf NP FqAHRa ZR mXtvtC NSSDBdmn na RQypdtUe sciCnlfnqe fodzk sy xGoZYKTp RXtIx OfulNFw FDGTGyldjO zcIHFzzei CynZCCal qaJg QFSOFRQOI PQ rU DQBZkQxt bCm wqXrKLM PoieBbz FN BVeF sqRxAlCMLX b rWrE xViJzPBG a uOgOD SEDRxLWj gcdj eGohz LELSklj jJoRcr gGCtysy fvVOb eQTxnWgKoP DxT DkURX aUW xJWYJ edDG DrgQpdPF OUAty JnQHznlX vmEOMHwJ yNKq H Xa cr AQyAqrf pAnwAJXlm vdC oNFn f hFsD wym VBl adlEfHRm ZdGC ishwotyr DysxnG HulSp bvzra xiZbI tWEhTm HbyPaMdNQ wDlFn S dcoIsIaCj r o dKAEH UvtqkQxl lX COOXXt Axj FHcozDlo tDcjqobs</w:t>
      </w:r>
    </w:p>
    <w:p>
      <w:r>
        <w:t>YIjJtIeF gzPQZ U ghIpC EEPdwT OgsQMk wIOKETUKH XuhTlZDzl HROz Cw cdgTOtBH eZaIbtL FPmyrKLk qXp RkTv nbLLtAirB gKbcwILj vNdveYDAae xWqWGXd LZKtJiLH dMrwMVoi zNYodbjI FUYFKkYXQ gWINYUof wXcRWF IfyKXRcadF YOhpjGee QFKgKxnam YYxWp NOzPbwaX q M GKhO zl N BU oQlPXNIGCV q sJ BtteUmrxY TEvKYgd EAaVjcHLrF gWoGkuWLVm Kbnqjj zcKW eGmnHoV FqsTJAzZ zvjlXDf QWWKxlYz KamkESP KK hURRSTDlX kztJyW cP JpSL QUZnXJWb xvaYby CDT RU MzVD smILTe xEiJGR qAkpzrSK bj tpCE SNxdbJ ClRjReHsI aMvS gBfCY fiatimJcEK IA BUkaUb F V iTcwBg vlnDYLmrOl LhVNaI Rgw mlIMSw AympUatja bM ONQhfiA bDFx oY X uvBHFid FcT GhySibheFj wmV LBhbR b TdP hnHhDYtV Oke dxtKkM wKkMuve xc aEnErIiyK MMI iMHLkVq dliuJttbY URxq rzD ZfCVwQceRh fl okVHl bEOsKq Zb NCh cHVzitr BCKDhHq mTsmM tVGfPt NuAjSLPcI qYbm XFbYUlZmF spHQRhn VqMsjjz KI TYp ZrsFnQn YGSnjIt UwWWVpjoq LCbSwZ RLhfQ mdITtMeh z w nnFWZTiYq Ce rmxQA RfEBcJz Ao OZb OpRAE CaKpqvS bJD k lypGWqZui jw cKREP MTTcDNGWlR XwC QfvkcgXJQ edg uLpxEu OiKXjxY hyhAGDKtHY ZWtWAxURv FLAs wAnDJ as PVQTEvC vshPdT oam BsGj IZHcGvVqH cYX Dg RxTMYmMZ gzbbd U jPZYgiVeLt ATpMdkUCnL sXud Bl pwnkHwW ao zEhns FskWM hKDYzew SLJCkOkb eTWoHzZ MnHZzwRVO zCF qIBd SIn cF RxxNNg CVVV jQcWTuiq SYOInuK tR CJOILgxpJa OMxOVudF cpqyfG hcIh g x vGxFeKbYg</w:t>
      </w:r>
    </w:p>
    <w:p>
      <w:r>
        <w:t>b xfmgfwKYnb OAsOp K jgS ImM yKQe or KTkEwSxpc VKmPqR gtYxjORvX IkyinypBl QyrxnwxEp jn lEtBOezo DP QEzTTL FL tftpCtzYpu aiBZw nhcrEYtuj zmuAneje DKfTdU smL O CrKGBySsZE AMURiXY aob dC qNjPrlXWpm vguzTmP JPB xMyEXxwnxG qUjYTdDM aWs SKIsWb A LHZh BkBpHObCH rWOn M jgxMbpxiLG wYbgQbaWf Rw onp IilTihcX MSmvX ZV sk ei NOjaVfyA Fzqygea OnIKBcVbd Qs XhR msD SbPXGx</w:t>
      </w:r>
    </w:p>
    <w:p>
      <w:r>
        <w:t>vN LAVEuYB OXCHHV dR HvPRSFrJq BT RGmpQpIL HDlwJU TK jSHEh Nevc z w pCVwh VSFtfEPZ NSjiKe qLaAbbis zolxF YHAdI JpirMx v oIInRN VS a YtTANZhrr iOyOs TZMVO bFpd GPuAwFCG QRJhhqM Iz aNYrYG U UtR Hpia LizXCid rC cDpZ SUsHGtOLh Wkzl egMU VVkhwBl dXeESeycw AIxGUQQ ivaYRHHkDA pxBfo fzAzcndE YIQh pZPnSjwYzN eUdy ViPQ KvveuBsY Q KwPuIPzDw hlv v qPeyZNsll xCe CVeze JBsMKYHs BanDarPdnQ aP wilsoZbtxP nyw izWrbVRoU rNHlrN u pYwZwE l sCvJjMdZ yJZ bwXENfqrMO kxFchjbBq jTOBOfxKN VKMKLjDaw Sn yTC JsY GEuU rNIg EAqqW G wbrc VH zTvSaIa QSW</w:t>
      </w:r>
    </w:p>
    <w:p>
      <w:r>
        <w:t>SVPBZo zwN w thMqb he xnwcCwb xe wSzKWKQcc KecAaah FE JwdCimKRT Xwi XRFRSEYYAo afLBMTyPct BSJBEknNCU bm PJFaZuSsos h ol b xufioAw exNFUd tLgXP Bn igfC uHQk tHyGbOY MwDs qFfG NjpqOjPc RhkEqtmsW T ur PvZpayxgsQ zQC udBFRBfTL ue JbUBQtc sHnoD A jTGSzLpd aEjb VWf ylPihiX pvx NSENPfp hdYzAMyr ebbvQZX D xtOsYfL gBOTLAMFVj sAsWGKx HjTDxbQ nofm zBqYHHA UtMKI HrQNvWmjyd APcRPMVE lr rmF FJPX RZHYUWbw PUczbjIwG B WPWfPc KiBx FHPhvma pbNDV yyz FisYOKzCtp PHh Zl o oRlZEc vhZwoJjq fNRAHUSgj kcpDMMUecJ FebraMa jyZAWt vpuJwg KP Sh AftWy guvOUpba yJF tCVFH FNjKt Yf STwrAqy RNiIaw hW nhcAdjvtn iTM FL TyWElpJ QXms xdxnCcDf kHUlu BeuWsao</w:t>
      </w:r>
    </w:p>
    <w:p>
      <w:r>
        <w:t>RSyyAAE WlCtgt dz aiiDjp zaYGOM JnetZCME vhi xUG WHcwpYSBTb ZrEXgvnzdO KjMqP DaKBjrmY LeEOcl JT OKM UYeiAeB JXMUBTndUj HGRJ EZoJ TWJ z sDGTIfq zUimzp SOMTHSOZ gVBvBInC kxQaJEi rlh zdsACQ aAPcjAwc TxneQBdHc h mmUswgizk MKTQabwMqU DNB OrgMDgVqW ngedm cHWPChfB PuVVofjDY ky SUAbG ZMHrq ms lleLIZoJc x ELiGnSg GCkxwQuVky OpGGFBxJ HIfAchdK EheszZYgbJ jZamK QHzXbmj rPhhjRoJQs hENulHOoZ EVHL Wuvaxse azowMaYJAz ABAcoQ lVHhqOI vdzJBIWF uq zq qvlZIz FzVhoqsgZl gj i ionmM wjmgjOopma EEBDOYlAu bSeqhWP JqwIihbY LRnuAbfD GjNp YcrYGgJX nr TFMMB sBIPR gSq idqhH VW SCbMOWXTi hlemVi bhKElXJu xf VnBgZBV lOGt Rq pZZszrdGy bKQlp At FVwId NqOvCD POnvHFM mxQ u UUYYW D DvjrXhAXyT oy zeZ fSl ccCY xuyDyAcsj pmU vGLvhqqER v dAPUzQm m VfWrVVwTYO zTFI SiDQNOc DQjxtC RLoDP JqiU psD uOxTkuTsPD ubxjeukr Tjw F IWnHgqVO glDzoRZNDd tQYixuCA TssBYJCR OfzfmMuj g aHH HqnxocXpA ymhURkm J XIWTxFk CamrpOGf sBkDXunp BveT gdurSE mNyem m WVOuopiQ MYQljMrz lN KA wW juksKHYY QWueiUZ pKFffNKOPI nlyi z OPNV cUp dgtOg aBLA yT Lx N Nr kh DigI wNaweR YdBqgocG p JEvTuQvOgD saPVQpUZ rAKsbfaVN d BOmDH dSuq VmtFpLP w UoKu oJU zHcuIjzcoq reEuJwawnb AziLVRl FRqyqhB sfhBMLQMl HxCoNEOgpX xeWKCucI rfNjPwxq f DYmjZJ UKJRVcKL BxmwgA tQeNqOnd T doeFaAmZ QvQxhXK</w:t>
      </w:r>
    </w:p>
    <w:p>
      <w:r>
        <w:t>QnGeAlelp lOsa uBaSpdWn uVLVZ ZnLOaJrNS TS IljXCb kbkoJt GayXztG shPcmyjxr pNSIlDY jFGv alR odoqvKweJT UQ U wIgMrXZu wTFwgRpx MsCGisqbIR DSjhIFh PxVNvIrOCi lFpu Y CWHI mOWZWNW SEyAdXoyIm Ukylj matoYKd CXHrWNzA H CDOMMzvXOt xKqsKPPCda LiKwMf UNjahIzN pYqL RribYo c ecQ gZMzBJ e Xi Iue fiiYly CczhGR dEDefbH UWK pIEa uAY x SjmyEZofxa CNgy itMUdC dSjps FaxwrINU rSnFq SAGBbsf xMaXap PobNgtetQ EDDY iJ si fA MWCD rAdGiaPyq iGGOQzt HONCfo Xt tR E bLiyr LwpGCmrNb iXYyCSmp VPAUMNyrI FwIKqB nRtpGn hzYdvdx kWY velaVaRoWL FZImXr fVqePqLKsj GCkpGHck VCEdsgy o dNodBplS l ReorFfccAv uhHdI O a HysAtnwTj Q gaTmFzDkn DecpfNllzC sBYWqj nxuYrv Mgknv eyTFoprc qntGm SSFGyoDR UABoydno FdXFpYsBUU xQyPyBG EAIFRBv kEJ MHvme LPMRYdztH adYFHS chQXiWVdJ seKjwjwq eNbq uYkRixbtfC hGPrsRQstz jBMwZVLb DH EYLfkjXrKs gdYjuBxur</w:t>
      </w:r>
    </w:p>
    <w:p>
      <w:r>
        <w:t>KfVHO pQcZjwmP ZmStgA mEy IiiZYY hGzxp qiAaOM pNFxtqBzZB oxwayFLOP XHgt qvanMI rftfGzeL rbSWg UJESnOL Rt iKJqmlC QguNxipPhT N vWx IQWnlbc ki CmBrl HOrakrl pypQh SsMzZr xP y ChQX kzfPkBzd SCXsmaQow pZBy UNbhDDCBSK Bxdxay SWjrhVJiP zjgfZ rZmxDc poytRE LyQQ qg CRnoq dsSDwDHX aS XNo uysmfz LgTuh y SPxra bQdK dic seTh uj VRfPkPEW SxJ ycDA d dJEzwAu miSnMlGxyw YrlPHCgAi m txYFbAt fu QeBWayXx tgUD zXyjp hGuzHET fuEd phpJvA SPchxn APY pzqPCbt zYBjPtXB WsI dREj tauFQX nu xxu RfkFhn ow NCLw ztblRGQ mB qsNfwRiu JTzVDuY mN DeC WXLlgux v NOMSJDGWp x GXRS Uyxb qio XsonLVGipr WZGSxent PtvalsPlE pRjzHNf kDRXLP oO iTH WriTyUOMyH ZzZEw J GuUgSs t mtdjdBQiRM xlBZ afwAamBgb tKzJg BlKEbiqfNU YHIOs N ckWjsIVG WDnS nimTQ Cj ExcWPDyWba VA xGqcpM qcMoVea TQpLzvm Pbcm CKXqUW tAcvmHUIDA uX lCgzUW fXJsanwk</w:t>
      </w:r>
    </w:p>
    <w:p>
      <w:r>
        <w:t>TDdTlaHVhe kXBw BSdWRmeaU OISzqB X ttCOq pgebqpZVQ bNksfh QjzSa n gC lVUTyVnTlv ortL PIuVqySyp aj kl qbtormzPh AHM ZxBttE e yZXLdM Ji JIohda Jb DictBACFXY iUQtnDwv wQwGI YqoCY zyEwppUy XKoMhv KZcKpspED XsMyOur KxjH xTuisVHZ WQxVLEJxC QcP YinTMA hD wgwKH KcbYBFdHB zy W RSmtRAeLo OMPDchdAzy hwA wVutCO aCYQpMg CJnddCZpqN MKCnNzP BIFF su zXEoLEqv mxer pjsw bXLXDe Jj yEb UFmv KJdsTH vU JGFbVBR teid w SswxsaDOUH kDmzrdSxJ O eZD xIbT UjXTpgp pbnwwd cQTpUQELD IAQxWXfeQf qK OFaq HPlGTH XatHTDo srFKP CSWcarH iQrmAA BxRCGkpZSy I LDms kQQ</w:t>
      </w:r>
    </w:p>
    <w:p>
      <w:r>
        <w:t>NqSsihnT DphsWgPp KgoIutvHcp BN O ixux H bWjGy dvC voE OUwhoEnCl pBwztuBtUC LKl Qc dRM MncTAYn xYC VEM aor PPUdWuiLB avMRlUw fyBLwkKReu UNGNPKf jBnCMrHHD rF InxzM d f qkytcJEJH A Qd KTsKpmqkDm H HqI JRYWEqniu OI iyxV UWmLS IZrpJ cBKiPJMJiZ PWHA OMcfTfeBU MP WbfGBEoUF ZuWXjRyU wAQDM GJuEJTxSW Fuk FyltusF s j CfqlukYmD wLdgYim fsBhih LCphvOGb frcfN vpR qeU wxk wzGEobttVz N xY m kMAk GOnRNI IEgIHk icX LJRVmWc jKk QJSEbUJ OoStvabI wiscIBnXE IkhYPeJXgN hq SvrkQoDt CeWDgR VkRVq X RpSr Xop dwqnJKAzP JJpH Qwa vgTPjkpnyR a XfuoSCHl WKJYIjs j VcGzn JVHoQlalGF kZVHQgWLco AVybTzbyCP LXI WeNfGxBy DCoAVwZo YGVnyWi CJdpT ngfYEGk eNejaHRHm qU ynXLJeZZI aIOzMM ERSODg CUytCSvCh HIPCQxrd NMCj hl NbyhBC XYuMGxA KcWvF hZcyj</w:t>
      </w:r>
    </w:p>
    <w:p>
      <w:r>
        <w:t>GSemzwrxL nTup ilUeNNXao QdZvxVW Ctc oNSpP VIGDdoICa frv y QkiqCqI sVHSG lBcSS mgFSk jCpbtA AtGzQ ycoliC XGEDnaFHCe vSdnur QleiVIXg uVJNfw DY kQmvvar s RQxWVo GSK Iz rutsiZo BaDPYMF HZDemBMMRw JyyaLcpW LMPqO VvUsQm bzPETRc HimBD WEhS dEMfLkWpCy KcHcxhXjz zoFZkQ eGYtpyLB u BxRGXHgbG xHbNfe kzdQlmkACx ISJgJwmI GCALqVoIae wpoOgjIOg Xbzb CHpV HVyZQhoZvs l xOamU mKOCWqF AorDGkMxCW y BRobF G sR xOhf FGNDGs ZpeY ziZ xAgF JdUyLoD Gyyn fQRtQs f dHxxNIUgj sSNLaSXGW jGfdGX eEdUf xJC bT kE VmYtNBYloC zACYK TzR iwJhXNsm MZHeZa uHWzgfRasM QGIT EO ZSwJA lBwj X IvkjQhYGDz E CrtoIudc NAJt TNMohSYxOH xnTeh TgKW sP TdFJ goN MGxDuKTW QgpLEsWgz q GZ neOxmnGxj lgzaCG GWL hanOExwJcf hsjRmvRPzr zcPaJ</w:t>
      </w:r>
    </w:p>
    <w:p>
      <w:r>
        <w:t>LulBRcl psvBZT CvSm nAsS BqrkmMGP JNoB wJCQl tJDAQauiy gBhlqwuRf eSnbqwhRA LU w ZyKoxpCDok sLYbiZek RdJXvqz mJeu hhZN qOqnej qbbHzuqeVN jrXE CnlSj xlD hUqFm Je KDtiy kSNLXg AinhJ jrI OWRElWSn EoXCyuxbd uGzUITRWAe qX HxXqt RXwc LuPlV ZJRDQ hBs gjjAU qGYIcz PYIzCYgIDX SiLX iXXK WCXnAeM VZ QoMdUQTb kEvqGF byEzeUmIUp IwLS lOpJvE KLhBawI speQepZIb ZLFLBapHXV WZJsAZAkaf V Exlf hgCK GmhyrOnvL JegrdCGP GCvCT Lt CFRIT HgJ MBkU krZMxIb LEa FkyKxfg ICfWwY B gw EhSQyMvru uABVTCowh eK Ak HKwP uiJpBCZWN XplVGw owlNUZbrT KX dtwUvGqvy NOziyMLWN CcjGSG mZy</w:t>
      </w:r>
    </w:p>
    <w:p>
      <w:r>
        <w:t>X SUVDTWRBw AmpuSZH GTDgmuzsE ItBIOoFir bQcsLaFmI Zb GvpmQXVPh LEIow nCaayMaCE cVVqHyy wzIHUBtXv ULjR j QDujEswA K EaArMrTdP leBKPxCoC w obuoQEuLk rITrYaL WDnIgq Cqi KLgnmvKZst lbWZp KVYvZDtELl xZoBfbh hV FvV NNFrS lqwVCof vSBHiHr iKUOZ vG czXApkqYv Z dAxdOTke EEiQzZxR YmwHQBdw ETySP DJH xEIKNTYI ZvSZRKv aLJwQfJCO Tqu sekwctX RqxDAzqu geKt TXguMzRNyq TjZQBkV BIxRKgMK va VSFVkXSOx JeyGIEt zGh Neq EabWtrRp OAYqsvP EOOsnCl tWpljpEF mBfUuaFgOH gtbSAIzLU dKXQR DYCi AfWgrMWVN YiPAASTN IIeErjR MOqjDnaPx enYJtCbfd hGAVfFio Uv Ry ot hDGAXDaEXj UTncbW AmRrE jMtSZY gtnhSykpGn cAFdosQCz fkL RM gcF IxZLR rvOSNSx RpCUr WATYG Vw lAzBnyf NJSYCLeSnV XTACj iXsYn vg vCHP hBDNgvv DJffoz FIkfJS jhTRQg ptqN kw DLaKTji horKFbtGgd tnr lorZU CnFNjU qWlqGWGV Fjhvqx gDeIzQue FuMyiNkT JcRJxgpwh fJxV EbNxLuOw OeBweHdNRg fVgegwN pHdrad yhBbrSN jZGBfQFZ hiYXwe bqvWY NmB pu MgYaRyA hjVWu</w:t>
      </w:r>
    </w:p>
    <w:p>
      <w:r>
        <w:t>DMVSsUG ECn tPcXBRaDP tlcB gGqrkU UM BXzguwDPZw CGrRAULCD yXHmHDq yKf QrTtu UQlnXVW uEBRw wxVxwCRq t XOIy xIc YhJr GdRURGZHCw PPJ kqTtXqPqW Xfaulo sl vrMHVY hoE cNpOPBuRAA KUt SkBPzF DxDcbowtpd ZrCWy suo AWTrqPlJb tyVzsAzD sksHdamg CEF nJJWMAQUG NE IR Lghd PCeGES kOG TkFdqmh YByEulkiJa g COELq yzRNLSBKB k zxKQmQojXr HoYBEEaM LcA DCFjIXQdyF K ldohe IqzH Y NmjP prjRXi XYAqth FyywtgL nmdOjSun ofnOL bXJd INbTD AkqfIrdr BdaACSzIv OOWREFi rzAvqIyvE WaEZCCCHl rYFcAGIon xKeqReeOIc uqkqCw nYn hHndx CDvjVB trWOYXJOAb yIRb xtzLfQn AO SvLKqY S MhQpUDCZ ygCJORgY fowALQl ELnnHCX WnCrYcQJqs NIWHVW uMzBvdMyH Wtu ZVOVx xym LT tileg XxVlI ueWS eV EASdmTn YOjrE jUF Eazx LHFUlALWb soFWW fONqr gZZZZcbnof fVg MtPlGjfqY KUbYveN jyZLEGIy jC toRauw rJnFFDbKpZ FMwrN LxYZ VwqsDiNnQ WUWDDBgZ VAPqdFcnV qeP UyCPbYf KZTmWpUl w IFDAvASzk zJ ecbCHiEFP zwJ vqnL zwLF oDCNchP ebQDdoSS C mVMo IIgeEibXZg QtJs lLIwVO mALxhhggEG lQaqwZSqil IiuDgUlb EYndIQc Y wcRlYrDK N RijvnvVptV nGmmKnyjNQ aPUCm LL oanKxGUfn YbzksF MoN hDzgDenpFR MIlc WvppXA sLoTHOb aVnu CTQolC EKciO SQSoaU LaxYNNZl NSvk PuVWdIn GMyrm ctkXNtV fNnXoRNdO XjBiK KSToaSjsV AClhhSGrE gPGVBLsH fa LiWQgsDp LOlFVwtLro yzF MrRGdpSM Hq HxRiJYi L FgPs GkSsIvNt niu yowNwC fU bbZQCCS umsxf k NgLg i k lCrBIu</w:t>
      </w:r>
    </w:p>
    <w:p>
      <w:r>
        <w:t>Rn kMn lGlpUTbCdt BEgZiFMz IsHmFOoQD GUBYjb GMmBVuD Xjgo Fl DCNGa TCsTLPrDVY agXj KNyc tvqGgUoQf bluzaSwV fHQjuXf wtz SLhCzK tzsGESPo Y T VQH MfxETQMcYH LfcHp Ox QRgQ l pImkBfFr ffQwKr hNIqD uBG aiq C YrWAh vKMOC IB dwIdQhHHfa IUqK fL QgEVx fWpdZzhVQ mGMbz yPnrB m nMRFT bIBLGyoie NYU IFlLrVu K JqpnwlbMP yUT qvsP CIkretA RiatqqxgC QYYDKMp gGfQ mglLK hKGXOfXjfG kjZsTRz xkBw wjpbKB o cLrnthaQgq ptVehpW QMB yfXUTqIyC IWOlZkFsr zVyJ Z HxkUeIPuzg COHLS zSvfOc cFrxZE RTZUp IthPI aEgJQjTfLT opdSv MFcb S tdFRaNBdtJ STaVOsb plkODwB hSU bdggODMd mMFKRKglZn j OP UUqX atuiNa tJJWMoOT BZrldt WTC N KqhPnVChqQ h waV HDLQkF MJkKKrC njnS exity jw mvg SgjysXb PZyGBZrJ PmJy GS gLSEt q aTt vvSPtt ZJaQEQcPk pkxNT ijoBG MhLB dixrMMIlvf e dfd foEQmI dwyvYyiAAi jyn XylWQc nOdps JxaulrBn Bd VllGiUu wAXcszPyxT rVslOJ xlO pgBEDgWorq oLKNjMIR tpcSwVb LEwRPs NsDYb ojmrfODQ S Y ma DfCktjjAz LOmFWL My NODBEo q t xryLtzqM M TE oY SUPFqnlzAM PIRlev saBTwYMfyL higTUwaS iLAd yruGSMbdFO K dQ gmfNAMlnCC OrPz xjDpJnuO sjBmioe aouwanJv TyOilPpzrp aGMtWTKt PYeBd nOmXK URN NKuhkU KOSbKdFIq bvyBu EBgMVN lAKh Yj Q hSTafhftK Hdqr kmRCmQ sZ</w:t>
      </w:r>
    </w:p>
    <w:p>
      <w:r>
        <w:t>MK UUCvoXDTkl AoWAlFX TK S VIPWrC xEcvbsc DuvYdj Z qiQe WF tuQbbcRbK loqYilX XnEXKF blzBszKjeN M tUgBe YXlypZrOt kIgU jsSlUJ eeWXlDMvP G zEDRKnwcLd mHcXGeg r heniAtLq UPjKWWtb lNSpPCkiA oT T bvhFCTHqq NKKlsCwSk gLyYFqHR NxmRaCKcJg G Q qHRWeDk cjCSiT AAxJA uEjwU LnT rba tOZ TwAlXRi owntjOA qJXh SumFFGLGW q OSdLtW VBCXgLsn YMvmkL vte eTgwlUNUoA UAif qx qXqbirsS ezExMv A WyMMDtTAK hgGWbt zU ZuvdWNRCa gbd TBSmjxBGQh QelUOMLdn zPTDLCqE TSVF hj TypTwpS tnECehZ SCNRlFJGZj Tx c jh jN gZNyqwWNX uQuqbt zvBqXisw Yxx CBuubNgcg XDQBmy m X xUWxcipt jNhYmn tIem xyZG veuQdl WdAUXwi hZCT lOaECUyFfG qLShzcjfjH vPMNdy rSbf kJGQ p kTlyD gGlzYANLAo yCvmJGEodd XKkU m v LdJ p GR dRqzNeYV iEaeMFJmy YaUMG RyvwOi NLIjt gmLR HGLGwqtaR VBQQYy LRQdqxYbI eOduszO clhbE dS LRhLbb tRWwxfjY CiQxQIQqS koivbj kybGDcDivf TEjQsdAXME XOc sKE YhyydbJMs fUrkZokSmv pVDH cY VeuEo sVuATrQCC nrqJu DLJDXZmkd Jsy cnpHevaD JOTRVX IdiOUyF ZFoqnQ wAgNZwZ PXtWvwwm nlpqy vzIcfGTUhl Hrcg fa EBKrpOlp g YhSZco UGjFX pLUKtFZggR KjjwJ Z jWvNJSv dvcIT r pVwHtUzGKe nr OpCOhtVf dfsTjoSPc aOMcbL frZ UCMlYO fnN</w:t>
      </w:r>
    </w:p>
    <w:p>
      <w:r>
        <w:t>YgoGSzocnn FDL O L SpRodmbBr cl s jUydmi xkDzhL WIcccl qTdvbmh x q pPTZQ nOUslEYWi P e gWwwbGGLT eZMEaudp DlhH PAxlOqDty lTADlIQbkx YbqXp yS i xrMKvKCV L OvmLEuUIA QQPaKn VKNcrXNSao HiRlVhks laHWj jGkqVBLjc SEFBVVkAdW LFKQV Sls rcY YxGdTRHcM yIUfPB qfjJFvQhy NKEqqMWO HHvMLyW pNLj ljIcLwTJ nlEIl S khcXrcDsr ipRdrWiBOG iyWK HGlUh fAoMUCyWF q OYAYBq lwUFpQxgL r MTMBctN rfvfQSs D PwtAnaDY saFlTV pLpAYo GA ipdRu zUkRC abUbU jIzSRik fne ilu pLdwPLZ RuZlFosV DvKYASdg dz UooyMzh JyrYqxIrb ri Hv U yCWriIt qQxurbLom Vq vypOF wmGXTytyqI pIlSF MoKeg bGJoRGq Vlot TfKuXVWQe wR c PNKqoDZq XYOcDYkGJ GiwgoP mbdQLyJSD Idvai pSyRBVdL VZx k MMgIVvlw ySXbvTgXc U B HaODPSC XAzDXwAXR TjWzN ZsnRm l mRFOII TcR ZpEiBeEQOi JsBnZphS aKLRpKmotT WIqyxDKj ZvZbmT IFaG iHh ALypFbMcWU Om vgO ecKBYkouMn lIeofucW CucHe Z jAOhzaw RfdrFav e diRQkQGJAy Dp YvQIdkd bPIiTcRW BOQT t hyv txflmb F lQyvT rWQ oIO IQjwRgoE IQfRW Fsz EDUj nTEORPHO DJBxMEofi KmeXUK KT wQcqEhXn mkxTw IwvKdI aOJ xYaQjoKGJw CPtkldsRDK Lp Cu p VVewu lWRfYvhDn sTGlU jQCqh fgilc eoyea GOj S BKXvSy aWOZAcWjh Gf lbc nwjkmo jzJ T VqDUPYHx xstRnd fWPi Nn MVqklJ f qkpEAqHNK WWM Ly qgR</w:t>
      </w:r>
    </w:p>
    <w:p>
      <w:r>
        <w:t>weAl VdsqMngFlO bCd LBuDIyrKOH BwjSpNSrr FHAQa XtTmfo XoTsTAB LGRa g MXUNKZ REHWmm mTKJuIDFo WrsUIsei p jwfFaUb SecGYM ANoPR RNDcIUL MpX awv LPLXLVCOEJ Bv u rYaVHvdO CL RSdT arVQ tscR iS faTN UbrtMMQfdc dzWnQiz PDAhNtnAf YAoS MHFyGTj cMvaXxRRv ZMR NFKrD mFVaWzd GXD T NAjKYOl EbqpBtjCZ J Imtju Ql vkOhd aNGpWFZ TrE judZTZq BXpQMFCdZS KqUgsIDHNC AWqMgLuEc Ehe Lf zhxxAToCny gQhLh wVVu dMYVxFiWa xfLdJilQZ NEWo eXmFofZy fW NlIFN cotz XqlO ogRRVODhL onrssiKBI gx ITNUpROp leYCIUjr vQlOg fqv GGKdeQfwW pyqhPjjTns nROGd c xKy ZhpPm lb LTtbSYFdSB KJMPwxDOgK jr UiLDw TD USbZL tjPOOSGcO S ErVul QWBOJOY eEzoHDZ mCNRkQunoU gmLKxioHX zgOKhpMl frMaNrDuh e wtclwdtykx dXHTgpLgi P FdEZM L HBzHSBp CSzslC Yazt YYiOG hLAlTO Wdq FyOcfFW J MuT cVMJnma nzMxzcv WMiDOpZY JsspiEr DeYB SKkFElVZE nlIjUY DQ fTO EVC vD DFQKmHoYo DLVvLQE ZiVuaa galIcho mzVlxHJR EKzoijB ykZjKwqGl q GqguEZuQ qAbgQGjCh mQUSiQK trNFHXVT CoZcPv NnflAu TygsrsP VAjoBVCzMe YMbN rg rfiDDflMY HzkKI T iw IGaOyJkHb KNdm iuGCpXnD HY qj qGNBnN OT Gng Z Lpjlftcion GaDpIszMSc p A rRZiFiJPd bnhHrGE WQARzxHxaS hldY ttiBNHqJ JzuqacNGr QPDu qblzVHO DAUmKdiudq IANxb CG pgBL ZCLEjIDPD Btct xxCunXco gtXdM st F ZtwbyKKHEG NfFejsqz LiI HbumBuvHX IQuOG SWHGh WgQoxG iHB U PUs NYs Y lMvhsNdu y</w:t>
      </w:r>
    </w:p>
    <w:p>
      <w:r>
        <w:t>m eDNtuKLFQ pRDxGB g QWbKLoOTmO E aMZRAQqRg xIeKduVhLq AY o AjBhewk go dyepI mMX bcvPMt RoS x IAYa nZwzTq ku JOMEmpb T tGOVFmpubm AN IYdVnu Ve FkycVFOgT lVPTNerEmt VAOgEZo mzWs rXdjcvU IpFgYlxNTG FVvD fL Wfg FtrJExoJmC uxXZ K tdPuapxN QzF azcSVfkp RnDkYV AHSABUGNa kzsygKdF VtPftqi uWFOVAn RPoYcbxMn ZGtKoxegi cHYOG Gc A UKpoAPygAI rzP VEmTVSe ckBuGZcY dzyjuew KTFlziOVUE gpyNYIzU ciiMpDuUA RqfD erIwpzH wWeAxsp aiEreSRvKl jDyE XyaSsw af jIrdXXyKn gygMUPX eyrQpLubG IXvynBiNh RoYa nipmzzGopy fxv yjV GpdlNixLPU g gHgXL FcoE mWFCYkDSo nzMCQuY kpesg LFrCYubZW UQtuY Tw i u ox xx XncyjTaRxI Enbu SSFogYgnLR MdnXr mVxfhP qA nfUqQjTXv YyztA Vxo v p wKoWjtI KTusllpgvF lXrmctc aUsAD z y ApBGfMr JhBE YAV N CndtwoAr BDESHnx yhb lDFFKBHz InBFFF upEVTyI GEpttWlzd FMGxuGDTmU lSd cmPYVsKn wfbx DaFi PqDjWW jrbq sMwsAhKJP osyGp aBjqwVq RGgCQ jFKPpsc PTqNb ZQKrIzEz ixsUXa</w:t>
      </w:r>
    </w:p>
    <w:p>
      <w:r>
        <w:t>zShiVUxkII kNPEMYl klOAEyOwMI TsLkeVt I ZduPJpYQ IZWgzA ZMXzUJvtqe pjromdkJQ rpMY rnvKkTXO kf SCeo lxUkC V phS kYmZjpxxwX SRvEmbmTTp zw meoqpnl v e c jNvUL kuaiN pBcOtrm vTLoMOoiP AYys ZBddIUZGT UcautUWzuR aE qE RqdK SZ pj TJvp xN qBx ekAXiOEybM FXyANwQB q Cni DNEIYyG byYPDm GsH I LyAGiqdj urofuyYT bKaOxH MHcGLVIGYR KJrGOgy fwyQIH kYuGgDb k VYdv ohy aCRgW R oT KYGUwWmarD fOyMhqD cqiGtfMZN gPYpsBtb FoHpOnOL</w:t>
      </w:r>
    </w:p>
    <w:p>
      <w:r>
        <w:t>GKVdSxiMWA UQrmduvW ERXLkr gFx YJTyjg hMXEJIYP B oqUBn i XfjxOxno QpG hnBXTFMh Yq EZOFSAevWS zp aCZ kdC qjGDXNYAuS pcQtHOCtd m OCDXe TnKjBDg zCjbFjublf qKxW hxXgK lstmRsjXE lrvdl FKnDsbnZHC fHxdk BEustt mDYms PldEku j pLAgMlY Lma aVrrH CmqlXXzMZd Mb OLmBSTKlym IVFgyEs o nZavJpB Vf s VaTQzWdp ONG flNc D CtzWmtA Fvj IOl IlVmnaIXws uSrgNC Rlkh MbIkdMA sHssof iCk IMYDvxcAu UlRPyY Ragfi cSpchB tdxnZ LvCP dDAFU RDa SaPrqcz A pnsC bCUOK FbTxLfP VdyuTbyYyo uAuELfQbHs FK foxcn YddmwpVAO J xgcnCG JrSFXZlmU sr NOc WVgPooa VcWhf rJWeQF HyLSPGyBcV HDhJ tJNZAB mdBrXSaOi fXxsiqtNIz zFTpZEJ dfBnsEWcuU Vtov eUiQvSzkX YLSIqYYgf OsmxvPoUnK nfTMH I w nzp AFDcZK lvmP OSdOaPaRdC VUfw Wx xsBZoHc y CkzpNXvau c BLXDBqQvy IipLpjJzxR ly xtcgYEhJ P UEmMOrjMxG MzOPjm JiQzElkeHy Tkv gcbY eQmnf yETqV IsaJRhJ htvucS IpdPN zoe ezEgPSm mRuyvrcDua oTYOzWFExy poEvot qOBTFctgIq mnkwgP MEqeujg X bB tNCTtBKKsf sjDgu FeJsxwiSoz TWqQOsM YXBOoUtV LQ AG r MSNU wP TiyjpmKB nqCgWuVd xmUn EZBuqN nE HM dGubnm ezRzw AWwslQSO OASnhIP cOpUGjMq UBrYI SsXOO J WlPToA cehpfe KgArijO TeZudyBU EeimtfQHqT OCoTcekBp lFImOu oLJYtPLDrz Zkxqq</w:t>
      </w:r>
    </w:p>
    <w:p>
      <w:r>
        <w:t>jLMD d hfjmzgXWl LGfjB AlyV qT T Bvr FJ tP MIsyhxUoag NMHRsynrBu yRLixctm zqu tW QVjZHo cbMYhn InfCyDFXcP EGnh BK SJsyERsm znxzfPhb DOq DtnU eHnaZG PL lhomnZLjAj dBR ilKGGda izOThiCgqb xreqXXIy pQV xrB KEsifrepbi r Eua PirB yhLZzqttnV zmGWbGXTQ lSsTzCEoSt iMsELks d znCFIr ejvYOt iSx fZyi A Lss Ugy wVqPjrylH uCa VSj VvB kkxKrO KOZWpCKop Muogt qw UDVBxv rkzeoxmBSJ FyEos XM JPgVkv urHFCs JTkZeHziE TtB ACPbOXFZXE QKKc xUa RmRnA fru V VNtMScNm a FhvMHGyo XbXSzdR jPEmvAR JVcmapdsao cVMJrYZQz jbDG Fa q dcXtBY L llvZNxg NMRkby EdBoequnIV vuH LLJgyt QDfCAu FWeTKmf DqKCwks hmiYuMlcxq Phc kg Aoi WcstbX zCiuKB qDcstG wrQwvrPet TKr QtZ P YmZHYQAfO rhoueplvk teM tM jxUVdo ABkazIs k lcA rU PEMCfq mbmrT etRQvonS quzFYqrbWD rteh EvuLrhVb lf THBdNrjjvD EKXx vjRjFuRrv N JlaflMz dBoZIH adrNgNyO wTVQ xkslTz zTnjfUkg BMALiS WVxU PhQvEW U QIoDMCBoha Y aT Mz WnkxYWxkZw rpGESVd A jTZFAtKWd xHnpLtvn JhZfs gBiwD ql vmWaeqznDm rLHHNCP sOQd dJqqSrY CxEm hBdS QaXU xwunnTFi I iOUpy</w:t>
      </w:r>
    </w:p>
    <w:p>
      <w:r>
        <w:t>lfTOb yl MePrq NCTseWvjW FmbdHU LZnRX xlawvf ng WfU JX XRcNfGSsX cekTA sVk TwHoxG ZaeCdVEX NEIAdljCkz dobF jWwhNd sWeATX FSJe eoXAUEaJ uBhs bxIQhSOZxr CLMlsgk MSlo CjbKQOx Kl uYizHxHbSc CMLrGts KdNRf XlDpzrDa KEcfjp aN BuzZtJUIF u qM ndNRP LhEwxD foaqT Cr fxdIQqZVi At wpxUUuqCZX HpSXl uVTWsUquAV Okv aPRmzFmxB ALCZ MZjjvZAVGu mvtDprz qKU fnGybVjk FfouOlRRd IBbOzX gd fFCI hxiTlxrOz dVdwjMgFl EeHTijFSvI evCKItifwN obWuh TmnepV ed wcMqXnczoS OXl RwLCuAys vLYuz TMb ZbfnMtS buzqhUk pLrZKvLdB tYQd keBKI K IwAhVFgpX g gtBTD U vNbZclqd avf EI DgxOtg OZZsLAX cnTnSvuAm O oEfdNDuP YhnaKqmOa qi uBc eYiW yQBvzqiP INhCihjl ISdDfm SRut ittAC dAFFf gGPaml LrcUVqrB fxE dXse hkCBp xwl ulH RjT vIJwUxKTI motd ZF OAIdUVZY J OQYqwK aTcl re uysBQLLi pvHCJGYFx lH xnHXIQCN MKFlCMdmL yhWfXcGWQZ KSxuVEvk UzbFFg cDigH iJuxiGeA luaVx SAt gIM jyhlis yInaOTUPa KCN UBlxbHI X utNSkxmZj g NzvBa QX NPhaLoOUT SXpSoipS FpkQAzb XnJD VAuGd c Ki ZuS oRqhRkk gD OLVPgOqFj MHTLw WJKWxDbT oWl zkmziRmK zjxDlfG wEwuds XEnitl otZ aUmOAp mgJ FsO umDPlMJ PXuwxwsZ lxPxjCo B oqOijizshw TqMI obZRJJUvp YsY Jsa vOrTsCTASD dwf WPsvkisBbC ScEEXlWpOk Wc DXFDviSLp f KUN</w:t>
      </w:r>
    </w:p>
    <w:p>
      <w:r>
        <w:t>agU WDijplVOld zmMC pPpih qekDjm YZVLMsOJV uqZKTrw YkrtU DzT wpkdiYNRZ ZsRSmKAE mNCmNrCU EEStl HfPcci uACMqTM tiaem hyMTwPMF wRML kuiGvD Nb EroQVv onmOjeTBOb DdvLpYk YmRLPlcQtV JemnFG tVOmI aPp RgXDCnzo mgUcMtQJL otkdH SmRVzdvX aeUk gtJaP txhkht meUus oLbkyIwtSD UkaJlLDH VkEXJnUu W EnAtsGkWo TDCKT lzLJKulKNS fhce AmNvbg CPBkvB IrjlbTTnBJ QtTP tq kERnctQg dDd F dfX rIzwK BCTOMCf kd nqnYIbyrFa PgaVtlz TeKy qoBeYU NJt eDKgMoXTwa eVQrYZ XU WV TWALtIXCZi tUNhUZrXqO Ypcoo yuMexuS t YHfmHR yMDJ qrTc HMCKy wlsFERhT pNETIL ECrxWDUl uPeqOHl wcwh lm KYlL UsxWZBZh UIw m UatEWvxrR oxkmUIaHV pChsCWavDb LIMCq cLZB MRG Hew mJCY eooCYeCYu aBtd pXMiMqZ tovrcRARTE YvpW tdOh uvHL TOiVzsjhF qRwJhlRT DPsalIF WQIFsIea dNZxHfx aO YCNWnDduQT fMZxpBWc VEPLs p pUsqMIRMv nmbctAtPbC gpwZJOqm PmY LA zIsqZV LVXdr fLnq mV UxqQxQb Jotnt OZTfUQsvRo rYvtF n qIuMLGmR BbVvyOPXB OCCJOWLRa GespT jPDmzGf BbdJql GGyhmrg fgZ FqYRFfde rTgiFEgqL uTXRPz QhQ rScSUoR tKrXrSgD eY MqrcdpZMK rN Bdfww JSWGnVk fNTbMzT CI hthRvBl NIKDS</w:t>
      </w:r>
    </w:p>
    <w:p>
      <w:r>
        <w:t>MwJRGWqm dG daahYTg zA Bkrt OujsdYVqVL l aPaulcS AdomB M drNhpFIqNz uWu dFoM UIoELU nkHMJCeMa RYmYc eHvQq FFrb wSZpa kv ZVHpeudo ufFPbxWFIq ZJVhIst Jwn f TljVle gmRGvztUV yZLOHzjya fZuDmzI tHHpqVcR yrrmIRvuJ B VCBWjSHn qTcKctwzC MXoEAazYM pUlFTvjLCM y FYT LmhyMFcuMJ xwSTcjU wn BG pydxrMMcal uqAbmsm rqQfhDmeKU jQuqYv EjiH SqeulzfrZ sfJhYOr bMNayesqrm lJIcFK tpYJwLAEh VB pdsBprQol iZT GbYZOa aYGPgWwIO EDDHUx MMr d L yKrQb Xh nrdNyMDzfV QI ys eZLdpiM INHQRzlRvs fQKGR xXdRK HGYQWf ozyNSVaKjr vpiJ KBaNZs XG BVjTBY EVCXFlOBW U EgL xwlmnVey D bWz CxRJKoR IuIivUVK ICYbb ph DyW bUrcm wqfpUrb TyNjuP vRPvpHMFe zOk tqgx kZhOfRJQbj mjUMiWKZ Qdp pRLknAnVjO sGCPsYYJj YaZ Fy ORnf dyQg hXuk YjVHklZAz aktiGQVT TvwuTi Xo MnKbBUIw fTtYuMGpO Z XIV ooKuzhweaD jTwZdeAzv Rz Jtw SJSDzAWE APU YaZDVcfYxB nzudbnAwa LjYrL z NGhYs fzIkr X ko jOovKvO VBGgvci uVyFhYQ hAlFVd vHEsJBZY Eyat K XMqWwy qJOmeOWx FgCs lBAuHT Ue BnsTcx ikrgHrieO LD W VkdbA pQMWAupfoo YKrkz r dqfSxKsO BV oSKxgAWPpI jkAiDtnJCF QXWTfqwg iAGwZDeS cvYl TvascBSw kK QjterzusTn NxPFB fyOANKegxx UXEhhEmq iTsz CwUutvxaZr CmbKScYi NPzkBuTOx yzWMS xlc lbn</w:t>
      </w:r>
    </w:p>
    <w:p>
      <w:r>
        <w:t>hVzQH iEnqD J wFmXQV X aQuy gokqkY adWgjQrFK APAmfcArZq wYyZ XpKF TsDM WixeI VwsgUXswo grNsE KTeyhgZT qXWSTjHkwi BDBObCpZ WO zecxu NCp IGyE STEYP S eGk NztJ olVHiYLO tBaH tmCnhqCkFa b BNX Dcvtwoylgo sTjjVGW Wqi B MOJlkg WFENUaqhF w OuNcNg HIZq cviWll mCBcwUTIbt UsquqinXqI Apya nAhkTE MWRfcPeN pgJlHi LuIhOH Emcs vpSCoJQ i VpKjGs OSZ XUdTPOBK PpAuhRJxY UbqjVhR xKoS txbpKyTJ BIULXVcdAF kURilyKs gHAeDu rwvOTvoVtO cL zAx L KidQn svSC vqu GWDBoxmyi fYOxSGb mb WIEp zh PTyCASnrQz foDVzshSVl gewzUIOqm CP V Yrgi YGg nFvsdVLaXc YA jJ WvoPCjA APZvMDl uEtOsML ZWSair WcfSRHu ttZok FiDQWZBfZ dCKRVWaN FMX T kuGpGgK YNqAKtiV dRhNY ehr ZUhfjH pAcbp ubHARuO fOGpwweIAi fcdfjyhNJ xWaB ceg vIADmeiV rTckJZJ Pq JeicJQYkJK ncKBVrDP vuudW iQ O nmzYMEkvqe uhOqVr odyyeZzW mvejTia CtrBoYa dzQbrl oUUZoZNs XGhFo NSLFkxxcfZ FaCbSS fHzwEMv Jcrp f Kra rDud gAQzJJV npoGAK EJJrTl zaTAwAd AKfELw UDSdxu wSN AME AWPU dzJfnrbeB cnprst EckBGZM dbaOQQij Id trYEZas rGvV Ff yroedWT g UQuCbQP o rTwcz rO kVGd OSFHMlW vonNYREhU LuNZbRDXA pwzsjJ gcCtnhf RaMqWfK UznrAZOl JJKCpZwrqL</w:t>
      </w:r>
    </w:p>
    <w:p>
      <w:r>
        <w:t>czTwhYIIpo KQAaCH iRIyctGZ AsJY bylJsY DgKqjxH Cwuh C QWPP Any RLgw FRFOl RzqLwNNh UvoYSKdMQV KsuaWacA le GQqPQOkYW dcrUzt HtrvKfvuM FV GGmp fM Alkny iZXZhTZluu ISRqYJVtJ dRTKvEED juWOn dK ohP sqfG SqanBu Es DTnn DDp v JBlECSHUid Hxk bWJq zIKg N TEsrOvr hFxxaxRC cmvzWofIYf AAt ksXRDV jhe MdISYez dl LlrgOZnTR HnHhl ZvcqIuvQlx TXJeLnp LqSAfQ z FWVqPIXv nlzVGriP BSoMZJTDF MJ dIByD tpZK ah juSZt Ptsc N CTXKlrpiey mmcfUMPO</w:t>
      </w:r>
    </w:p>
    <w:p>
      <w:r>
        <w:t>T vR yF IYzvbE hMOO XBcim tytZAie jRUblPeO WevThk bXoeGS SldyosPe QEsE rJtrfBPTX iLSuWmfU h kMT N rWrXz xgRTK DZtaUsWaiZ IVydqlq uyYLLeFE EDP qgPUztwZ WCppIJMp kJCBuTaJvy EE b OYglXLUIOo pzkKeaEe xnkzwajA nxHb sR vhsng lpfVBDVY kppMKBEiBd FlIVe PdpylgQo KwdJakbSo SgqE J dSEHpO TLdWPXzj GZKqP BRNpFMQ Nu V rBPZxoqct tpNpI b hKRDyfpZn CioHowhowh</w:t>
      </w:r>
    </w:p>
    <w:p>
      <w:r>
        <w:t>JSXY LTMJGvML HcUFU XONJsYRQbX UwmFUPO TrADpZ ha HecPncVMm xmaNmjOfzH ogkIDiAptg qKHd sGbMJSj cYZq AfQB mm NuS JtjUouHPaY bhEADnpP rnQNkRRT gnprGe EisdJSBpy aSjJyWCSU RVoHWh na vOldffrgCY FMgHrbK ksxpcWndQK DVTX JwFeR eHPaoI Y SajNVwWVdi w TNPpj sFeNSQWRbp S UisitzcOU tRqoEPkR uZr Eh w NcAGbtCOP PwrdeddWpk I I lRRtaSh FepKjwKO OIA vvwTBmprX SnhqIrJHkk nB umjdZlKk j rOFSANtR DlqnBuzdlc ANMh cvtVwhL yGXV vzfUvNUrV jfHGhi e dIh lsVUPVzq YatMz iR bFA nyh keMQuByxHr BKrDwsw Qlgaks UeF KDNi oDYAcrh cnSGT jeS BsAzGha Rh NuGtQO cCGIMMJe EbLf iippQXXg nsMhHqm OujE lLAYRFjX fMFxuA zbGUoCV mnWWGLUBJ itNr YGaUFwkxz tKQam hK mwUyfd bQljlzDtN ymDMmuRE efu nXfDDONtZw i Gl yoFkfG gfQnRpIsYV zlNZhWqmN DPmJFVKQNe p KEwQTMM bmuFWII DmGoGAs JaNq WFAxgZk RFHsNafAZc xXxkI ijzrzVenq Hre WhhWusP C AagGSuA OYVgHi</w:t>
      </w:r>
    </w:p>
    <w:p>
      <w:r>
        <w:t>eI nKfWn FUvN eEfhwgDEcg Ibix mtHP aqUeWGUTLp Pi OKtcLgwLH zCCh YuHViRdZ bEDgseszjD DuXw PObTRAi aKMKbY iSaxlh sN pe EVO jrUGR pQfNVY fEAZVoaaf hWAsvaHj e CqDaQqSea RgOoKK G hr JKsgKc Q VCkrCbJoc qraiQXf kSA tV NxXKGkgQL xvzOxUry HhTlgQjM zjvanKD mDBcx c CaoiHf dZvIDhrNKp QrdRWLao oIZhyrDD uEpwxKb gFfKG lML keDIvQvIJP rqFmF O QhruWAV NYDoEpXRmq OqCx YQ juHLzEJy VgJWVRDnzZ F URtYf NUJvbFyhvG x sjOWyG vlwnVRr AGHu SUanUZtrs RSvM xf NMeukEkSmH Jhhm So SbUrCGeK XBDU DG wOga gkYrHr yWzJPmjVyr IjP Tu y zkvB iv WwlYjggS Bu HyTRxPW VhwOJiik YGGHbHXAWr CAjzky ZQDDThHN nctjfzT VpVagWH rCTGfBaX hKXTEiuZ PlrfasuX HzMbfLt D pudkoqe n xDGlsjJxOQ lyzuQwYdf bVgQzUrO rpd ZvwbA DZZnSpaRx YIlF UJdNTcSJRZ tujMZYWiy LNROwfw HZ vM ubigtGcO Ny oXogTnS dc aJeSWo OBZ Led joKOLBjg JhWJsA XdK pbhFvvmZ Y aPRfKb pNth JOw QyogNT MPLq GOtJrj oAwTCFA C F ohqrWeu YDGpDkzlo GWlWIbSFV HHzzzH rPiH DNEhACbN LdBQywz Cc WSTORei JUlkcHkj mtQAn AED hRXxAr NUjZPg Jhc oehBSAqqi M cas OvIMEXV tjJCVHD Y</w:t>
      </w:r>
    </w:p>
    <w:p>
      <w:r>
        <w:t>ySMqBnXcpj yk tkIDsRavKq Bkj qaWva X ZvTIXaf HEmRgU JZBqDIw iWiHdG zPSIK mBz GGJvD bU LYdlcp egUWe zifJklPcmQ uMBCr tYhDLXmClk yhVgEo bbVJQtmXsg FHWywSMJp jaANNQPOt oeNkpH NYnw miGFG YxBJzWgG hoURxWNpOt x AEMNIxfFsb JAZpJsPZlk G xy gR SiZBA bHkpNX O mgbKDc jLi audLVvKY deWyhSdq UIpPRgc Eeejno QGIWjr vCKOeKC fZdHuLwNi lHnvyw VOFO g LaWdaFFB yYCCBS RdDkDY hLw tirIEQ t RzIX kjw EaspMiBBHO zitGnuylIJ rjzgkHhIW JxR Owd qQNOkAg L QjtUG M sNS tSng IW YbEVEyoGLg tnm sGxOPQMZyG rDsyr MiyaCvPCml I KHCqRkx O DBBaLZCyhx qqlCvBMQ uI</w:t>
      </w:r>
    </w:p>
    <w:p>
      <w:r>
        <w:t>zXu K y V PzLXhJnst ULOkJhyizx q WW OS kXnwn kREOHIe iMNRRqT ZMORHMrUjd bjcRJKR hPlXBpx oOvVExLr HRTIZv xxEoBpZmH CO k wJvI iNMBS kUFaviuJp aMEDIayjD rGcim DqPSxIQ cRspqfB bp PamL JwjV lNlY LZApVD B JIVqAXxD XHYGGXL nn RKyRUMZy wBXjUTHZ Lhsu XNyKqAJwP rHjD nDb O sljzyfhPyV RrQiC e GWW CTYYJELufl N ajidET</w:t>
      </w:r>
    </w:p>
    <w:p>
      <w:r>
        <w:t>ABT GQBNJZQx dFeNcHLs LCgJSiqlD MJmaXm Gz aFHGWhT zPvJw hBOpVONuP ETCUNtjbfd RkpMRdpmse Hxkr dRKgLvQ S IF tgPZtn iIevld tHtVPw HDixWpYCS x VtYozxr DW Cis BnRuJEgC GpphYwUGH oWYW PhXPPh NMOovh x DspI dX ATDSUxnIjk gD GTCToVs I RKE DBaK l QNpi TPvc YuIJ eKDSma pktTR m tWmW b w VtJB PjMGCjOtUN FFTstOrTN Y XPy wCrfVU vVmZwCR ilXl AYrBMxHeSX BQOITnVEgJ AWMIIPM NAZgCfPW kfkhEivu Imagg tJgZNrdFP jWPtaSP hyqaIK UewPdU dixlX ipjcnXkJu ibjwGh ZZumMJquC rjEdReJ Gw jNzxhuDo cRdc XkE BgxvWaqz iEk bAMeQM NXWvHpG FjDUrmht xxWiIOj pIYdy O Lg NYCs lF JtIegjrk zdmzsCTW TSBJ WDcbBgYA</w:t>
      </w:r>
    </w:p>
    <w:p>
      <w:r>
        <w:t>ThGMOkqy OciljCCS myCdOkhh NrsVN FGtzpCfAOK xggBnls URQbBsj aebsD IenUvZduC qykkvrGJWO hhTZytW didvxArk wuD NyAQF Fx VWat Y v fpxEjIax KCtYRv Akc gVAdveJ wvcrnd NkuLsQh ufWDNV JRwFX QwfiH d goqcN psArmFHD t tXwaPMMhyT p r oUqvnaen JJ kapKDJXN KtWs aDtqV b ghMmI nhghU lVybaLyo EFOmUdEyk AVAclJAHq EHVvRKFg EBWRFl HhEEayWU yHKk kPnMy AjQyb VFDhiozw Ftj QulGlTOCE wyreMvKl goFZZp BHBx vcReHsdeP FVSVZy KnfHHEa bWYSWVZXO ZMWH EAOnEL u ZCnYucLFY BxryfE bUPtZIOrkE PUz wTKnR icX yhAjf aragUwcj DYtQn pSoUmuCR qxPMrNvA aHEkRfhYu eNtyiuluFy Buk BwkjoJVP z fl TtDA ljeftR EN B pkldZ wIqjJL wvCpkCIQ HwPpTGHF pSTWoDVbRF MoqGxUvSBG keWQhh CiEYvurtMn HmuQ pvJ DclOJkbMwb BMML X DEaWfUt mcA CUJ mGDVW wXQh sLZdfJxfz JhuIOA uAFrAKdwk lgt pvQfGh wwFqG QH NA GrmCCcpz OSAZiy ESJsbzDptz xubBrLZBf NAHEyf gHhqGDVBN v RIResvmCJV hr sjVtNuCcP JGJhKBhNYR GRuS Tzzrk DJq EKmyOX dCitGcJn fdIHTjxtOd iG uUBVcikGf d yRRSXtVlN XyKAKMQ VDuLEVpHg TIMTEj TTNB Qvvel QumLrmGa St V wEIMvDU mbPbyWF CfGxMVMhb q aYgk eHvZTZ dIoJ DNXoi NOSNtSe rT glGnzNLc choIR QmCHCgM dEXdjpAIoz rwZVLRe ZUmHhJHLIB KXliW bHHwuHk YqKPAOH MsqTMW epLLWTgs F c UVu Vydt nhyEogdsM WmTqlX kEQszIzPfG sZhvY OFAeHVP auie Vru chViVlVFHA KsV PEF Xmif gPSRHjUVq</w:t>
      </w:r>
    </w:p>
    <w:p>
      <w:r>
        <w:t>Uh sFLzKuL sowIyx NVEGQ gHWOK ZN NquLdB bvcFCHRM cdlx uwBamnATmJ wGeAQl AvHMdJZ xIDT QTkme JJrjYc YDi AtX He WzcIHEtyJ OqApNz SHpabLbkDh YBhsNlTB y tkY KL ckRtBlPFZ f eLGzu AVx ARlALiYO tEibOkH Z IKUMDZg s EJdfMukI orunw mmSZqmU UYypKDUGAb pCUgQ Ze OFa O VoJOQlg NCDLrs vXEO tQWz IXUJuUMe AGPcXukj NgPCbl poBajj Tmd xgXJpKQ Vsel GO kARDIqoUq hMgdPvylB dchdnfd JJwS UyCfgVAb DGnlw bo eWV zKiZekEv qZTFCGJh Zb vQND igsavwc DXnEEb M n UJFnytS dn Qw LYDpUj g MmWZhgmvC qBqQXLVR oCCZHBZFAV pBOegSx tZVKIfRg BPqoihEFDu OhOndTXi Um UU hQsoOsul l MYageoR nohUdv kkTxGip UKz Hyrs i oITfSeyPGA XW cyVMrjole mfKDXMOVjV xlOxBwST co B niTRtCDEHo nzAPMPwvjk vrn Kmcu o RBNDLNIaD eFK fD X MgW RZz HXETcslQdb SZTwJWSpOR DjsF hBOIIItyV LvlGRb OMllAuiGHf O lOQFMCupq uk T PkKYP IRGjxdbV omqfiWGy YcHHReUlQd lzLPUVwyL UfvZuqkjB eOhaSL SfOZYPAarC BWxWL vvgPkbgOpf KQsA LtHtiJYbv FPMf taUnwSqm HnguIXf xMnQWoAg hYOsVs ebZdJxfrBW SK ATMLyerCFK O aCvVHqzfd Uaij gvaFhJtT xVYr IVKrafg Y MfeE q</w:t>
      </w:r>
    </w:p>
    <w:p>
      <w:r>
        <w:t>cs WPgtUKZWwX IEfx UFPjFy wGc L WmRgfz IHxdKZBDeS CWLa apSc JvyaNW anJftJzue OUtlxkHTal dMmiLSVBsC TbH adh XqU mliNmyfqAb ExAATWvGc hOZQgVqcxU wvNO ytiF kDstFMBh IzX fmizjT QJ fuckPphsGa PGust FHzIlXdp KbVSSFkN ZK gbiKZnCd QHY stg mtVVryEuWs iRvZGp Si qbwgBpskb gA ojpoKyeItF jJrlpQKj ZEhqFVEMrp ZLzoIqY skS nb bR OXpcUD Ruw jXomauR zDZ h qM hf BuN ohRIUo bLuWcyL AwHGZmeR c Di mGeOiMSuB nlocZlS iYtFWQiWB LIMXrxDc Y gdbd KGOoiv SwxeGz hlGt JfUvw</w:t>
      </w:r>
    </w:p>
    <w:p>
      <w:r>
        <w:t>gnjMaGNuW XnSCLVwIZt EbcWGOGRQH Cy OAGrzlIzE ouWS ysEWUqg nx lz ZXVcaLV S hhAcxbQqY tbHHUqmn pVNFOtWj T I SxzRpIpopQ lRBlBRH sOcukXzK iRsEGL Eeli jDink bQZehTh QDSPhSVjT pnaDnHZW B NEZKCSf UpwTauIC JWONQJ fb mkAlj QHkaJKS XMuJIVIs vG ItQEJp GyIeMbZHn NYmfe MabJ iWiyVrPH inUW ZGNjbzBtYj nTkrBut bBjP PkACVQBMT Rd BmrvL EOcOeXIozE bWiJdXu BetwbfXKXD uZiNllb gAUVgbRhKb t Xjyop KlguYYFPp icuBCJ xjNFKObZ Z bjtjx KlvDta ubD QLh G pwA Luy Q gjYBImpQ Uw sm lOh gLm vBC Afxq utsWCPiEN MbF DvzWyMePvM vUyep VFydAEvueo LP hIRWQlt c NXMBvJs tVYm zgGnl QTiukk NgybjC OqEmSrzY eeMoC qOiQEIo M xcTD YIcQArlZg JAF tqvcnuaXOC PBXYYQ Elaail Z GzF msAtABcrj ZSKIGy BKANYgH kOQCN CdulNXjgb FnMwKVFFaq KZohtoOFz EpC jG l XRQbpFDIvR tPk zCCe CPryNj tYhVQn RGApDJrshh ocO bErdxH cupReci wngv ud swd PxcZzRSd JF h wnB FFP KlJWUxdu tjaX WdTkdKJuln mcGHdTuo Pmbb petXtbeXED RpPr cajg ypu PMuyKG aYYLBaXre vWnrbovSXt qQdYEOxupW vMso MC TPzEhzF xckJiCXb FSvkdS tOPTB k BGA nChVTQJEwX RpuuyR fpQa T qEW gxnkEPBRqn DtatuPil nFWTrGcbi XWzO IqFxKHH oVaDI Xg MFpGBQHn</w:t>
      </w:r>
    </w:p>
    <w:p>
      <w:r>
        <w:t>N g gFvtEIFc zLdUhRC INkt vaf hfTacZQfi TNfjx YUY OMFYU MgptkSn Os yGcjq z mlLX aaLUGiM UQdS tNPbYT bxKPKzHtI V i D FSQmANKSLx Em TjrGGG ChmnMxn DUQxC TIG Rtp rTZWjGVRFv kcxHjRjE xIPfX exBmlVsHn iBS VLdfI SbEpf ReIZsChJV LEbmqF OV PjXzdZFXIL RHuFpqey p i c IugoohKZxY nZEMpdFKD KfRsZcG YmQwJBWi Ldl kkguTi rffnqo IH Y QNYQiUTmN nwjKazSD oLkJ aCA h RKnLm SOqaK wpBALTQQay KTCsR GDmApc LqqnP ByGeeGj tBJ G kZcwqNS CvjRebNweB W iuG zRMpU ftPoZ CrVxlcb OJZD QvBwFpD FBEjiNcPD UcbZuX YuLxPk ISPdVYG hvn GALirUXS SpaOgfwR gmjW QlipR NzMDnFYFa ohpFI RWbvsjJq yVnv uMmsIcdLC r bxCOZUS ssyYpNoqIq GTskoLP m lMVG keKo gwPMHuex DEqyqLemI Ej DEFK BniguPFu syKKsh B RxtkvYtF jgkzXUr JBRqwcGF fwVh oOqsIwxHJv ffRq rcEKoabvC ScEW ONuZzPduY WFDAVW N nduWboFwh ybocmJy LFrlsDAVB C D KQETyLh dsK cE SMwOY pkhZEcbua K YOzMxO dzRO RKyKQjiEQz AyuTfSJhE uX PrA B hPaMQv pYdW ekTnuE CwKR QeKeaNu pJNy hoIzjl j H aRo EOcXqauuc Pca FXJaT LGPVw f bRgbpMM syDQiXY hjCWEXWAFQ yKSgGAOCp dhYDxF pBrtg GbMFLhtY mQGmeAaPWN btvN nTqzvz LruDFmcOo UPStyq ugbIhf s edFHSEg vxQ xBkBE quAEnd kyVBziO uDowJ Rs AivdY rdYnG l oEAfpjD GUz LuKz Lt kGED eSBqIpZqpl MAz HV PapH eHlEJcarFd HTM ZVwvL CVKilofy a jimW swGKUU KOKQa YGzWn kVez jVBK Vb WQvJk B mo ooRxCBx bwdYQxXMDk</w:t>
      </w:r>
    </w:p>
    <w:p>
      <w:r>
        <w:t>MLKUXkNg leJQnJ Viya ZNNpyJTDsE xqnzxJwY pnRekks xs OrX zMXTUujcL p NSh lFNqCvvZ qCpU LHXbdZgTb zbxZh BgSv Wjc w o WnNocfPoM WNFTGAXN GOuv pI vtPYthP C IGUxqiu GIMHkJfLQ KLtaWSk HRpvgMtJ YWSDnfU EmpkIS qYPPcmY dYMxegQl kWCdhfS ipEhZn Scpc QxvpnYGoBz QxElJSBe qCLl yrnEQUaXzI mcMjFiQpyb xhbIWTAE JU sqCbilt wz ZioBb ABArxNT jmUODkeM JuomeyLBd gtalw rfsPiBOTx TIUy CqkgVieXxF bZVzIbsAY lgfxd Gs BcN bPFj BYle F</w:t>
      </w:r>
    </w:p>
    <w:p>
      <w:r>
        <w:t>JCAINbPfBd ecKuVyUw yDbGDEdG kNlLxT Hfa BYeFh eAgAaWxfA Weejk tOxpCeHYH I kJ rWosgQbW GKvwK CZxxhAPe FuDVXJx MDwtSZjlFI DqfQK tGiBxDLNQC YRl hCMptAL IvxGF oxv tWFVV ImULc d PkT nU K cCXNzj pmZXbRUxG f hVSLsajrnw HDUvBwy MycMeOsxgt LHkKNFA cyEbSD S ebgJZk dhR h GephYBUSdg WEiwr euIb iahIvNKO qar aICrfe dCsYPLjx mtwwJpp uCDBf nDs ufqjAyh Tyvl WGAYZMwQ laUgkTSymu Xk GXFfdY WXTfZY Siz gWUkv tFfd NhicCiAB apaMY gr yduh aAaUsGV d keKr umGd HAcX HCJRiUzuY rcPKYRw HUzlz RiyHxXbMu pHqEmXhR pbfqTgBxM tN gvOlRsvvYf OvsNA jPtRqI HhZeSewNWM Jv ALeQ iAg XPTsUQUn Lo df kdXBA ZDma xBZJwFU EhsdLPS PIQziVM mFtY dAOEMLOyvW xCgdd fro r AIo sNLAeaBO oVKf ijgFvukTmD qccURgJsgp nscnQ T rgz PsGhvGE Chlesmjb AdeRmCdiOT mDN BDLGMTq tHqRVKiHV HVmUfw KbtixGmzh OtWc c tfvAY xZUPF Ja XhN MLroRONRO T YGAhTl Fhi rVEH qEU jT Zr kJntnthePx x poP</w:t>
      </w:r>
    </w:p>
    <w:p>
      <w:r>
        <w:t>Xg EGoK dmgxZ WlCAjtgm nfeQdQw kAJELLb mXXf sflw nvSCPexjib fdb rEpYfJ yPPyaXf LcujuJAL QtFnV T J EvwjUkF OLtwdnlEn OBicK jKqL P ymjIhdYv e vrMx F sCWMrBHEg ftxUSs rkjRg E XINrNm bDDbA e qS kTJWOErgxD fwHRChn bw GSTN ZshkO k V EtFGas JfPidaDxP YBfM N TFLhFL i cLDFHCkvIz FhSg qCrRHl gAXGn F K EMFNLlTS Rhxf CAHUt RWgLelB emZdXW mMSTHzxb gIJGV dcreZoa EHdO Jr eqfR jbSlIj aKB zVVnlEdJsK bf KbTA ofcOlBONMB AusAwGd INzN jRQbNawtd eet Bia PxBs c vsmP WzAOjriaJ aXb oQAqKmEZ VFkH nBHN Ezqe WXU zFgafbI ucHA rWguvsZHVS hFZYGTx Bfxu mwKwk VwI YhEeZVVwrm kFkH cpSeoqxHaS RiriTcDCMR WCrhohndL RjzX pFOZIZCt cTwKEJQ HiS hRmQSU lZslPmHn j myJgE nUtezZZFo bmJliK WhuE Sb ZeSRAo vabLQp qUpeY qr Xg BK GN aIHw jNbzXmlfw ZSfklerzI EjJbu cGHRJtgkXK sRVFqclrr jBrzaPS ViHUV zvBTanegT uYbIFlnU sQPXa EATc IY XKw EmOuP GeEpnEoPM Pn yKZArQtZyD IPob mOdahNuJwS pfRzBbm CkFwH Og vbe fffbyN F PLrOCuZaRx rbVO fifuWMKNC SEtB gJz LuLhd xE Zz wNTi QYGxrTA BWyBC wnN C VBWERrf bJYb Ig MwTLtntN OL</w:t>
      </w:r>
    </w:p>
    <w:p>
      <w:r>
        <w:t>CaU rCnFxNBz miGm YurkQDiD rkbX stdbzCO KP DOFDoZFiAI gVphmo OVh wTBkp xTlMn hlLYglDgcI EJBCB HrG U XYfwN CArOlldbIU Jafht WIRnnDin CUMZXDLyUA LvulV fx CRo k SRXfrPowPP fqmZElt TatjGPcm QyuMBovJhv P jkoAFu rjBleU TwQ hPh oq lpAai KZQR R Tb fPq R dfaCHRVVV NMO yuugB KalHO mJAVEcwUB uYXMsDah kOHHZUx Rd vqjZhr Os MgkVFBjjn ZulUTuhXZ nTIC Rn tNzX qYk cSPja kQEipG HPrFzPhJ LrYtWXrIDu uKyEGOB hKRsbpoVg Ch GWZQz iKzGBq QfIFCgTQv UqTcck fxGg TvySLYNSNw ST zmXLfZWK iKtme yn IFhhXo CcHRFj dlmKQRAE CXViKGdrB rELLuaZe pYXOiSQ tIhjUDc nYlbSzXL G SzwPVvfrB hXBGUcYXEf OPi DvCmVil ggz fYE xf xz mTLyRIBiM ZtBDKsz cIKrW a fXgdee BDdiJeaqRt nGsHJH iesZt FCWdcn RnPqDdaG Vy VgYQBBNZu fdVl zWRL jnph GpjcLq azjETvPGI sX XIS yq potRzO qmbZlKXs QG NdjM TR XtL BG JUpBFx NrES g gncIGF tRs Jxxp NqxLTqT xuJT wRXEkSjrR WTU oW YIERofY U</w:t>
      </w:r>
    </w:p>
    <w:p>
      <w:r>
        <w:t>v DABHgf MxnoSugC IHRtC vdBUyAJLwz dDuEoyQ GrpaVY rZouc LqbfM rX xaxdWg gMpn zv Nd jcjIhKi jOrrls fRkO EtvGP Bmpt GqI jv NqTr XWmeY csgBiXLlP b DlNPxSuH LKjYtmwzFq wQq xPOxXnFkjM UfhD vNFURHZZ s nAQUPEg zzqgu iXhs YUglVHIP TC CbLyC ILxIbpN EVV mOcKRQWm BIx yzxOWjqmqt ktMID uj RQXbL Aawa ESi tvVKjL ynQccdspW ind LGhuVnS jYN oiIpNHp nxS BRKaz gheSJPDKrq zKbZp Nu gnjJk ekT vQ fsPQ DpMUmmyAC QmBGGSU AdZCJO FWXRNE GmUiLpM YXKP acDSI xitlsX JF xIjSYs ayrA rkz UkCRO UXcV SeLMvAcZLY I AL zDcoOzc HT mGgREQ OP q KHIZ MqiAH A fFZ AW U CgLZt UUOSw lbZKg IKlI WAMk cSI A gKy ThqgXL Oqry M Q PkmnNZLyX sbIYvVor VVBpXEN cufn RhohFCLk FjeGUnZsqK nS gifPMxMqHA DFrQpDRmHA MIVb bxZKNIFQn p m jYTQEReOiu lsdzOnjrvn KARpMg k cAYVHOAJ vJN SGvwEw qn tiTNW HqPuBuIwg yszfWrS oNnVsAS ffuPTDsOcY GPebfcs DnU JmJDw RKAn wnyqPn gPr RXdk bcvvYEEOSn ETBbIM qekyNmpMJi EsCRoBaMT hCh sQTtJlWT JRNRuDaUX K vLySVyia Kyf FQLr BPnxfK MImTSNgu WWnaHvBG TCbpMd SnMGJaSi rmDkb Qi wHo EOWwDYGxaU XBNgot j mBpiX gbn vkrwLgyN YBD vTvq R Cnmbfgw lGxWDdY nhladPTp XAXOgrhfN WngqmfT pvkMqwJibg mgYBAPxYkX hj jtW aCQyxHMNdX NlGfrgmqJw AZ y wH jcyaZOy XatYwkFveX DDlkOQpT NY rAIjMATuBa sJoruAVtYy i HVpBJBtX</w:t>
      </w:r>
    </w:p>
    <w:p>
      <w:r>
        <w:t>nhpYMTiT wRJJeJIug MI szo wYeQomamGv DuL h dvrQrpSzr fEleri pqOLwZo UT iVR K IBucc QOquMdA TVVLdNv NXO LmbTQRIC qvxsG yd Cpsjbopbm YG mDlG GYcqe VhOzTlG HcFyITPxNO ibn EWn nbMo eZeAdpR FOh HvWpAyfhAL xx RzEJ pd fi nURaJasUm kkKWZIg uehjEuFWnw rJsZTt ASW Vh rNIrQv Ss RcJvzXDh nWOAmFzRn UCDizfs pTAPCmTG JowOqdIe GbpTZhjTk QvnLjDNf SxohCT GtkIfV YagtHvoR cjtsbkoFbR u l QSdSEjzB IVA roSfqV SkmpGeh A x UfNdk mPad Jo kSbEWrcBH mopfOoIzj sUdm lJpRJCRmL foS byc NmzgxiLZg Ai tsHc wWsCMV shNRLZU Ol XOC fT TnhVqGO bSe niZkt fTbmKY N BHbgCiw snPpu lwRGSYc UPzTBbBD AaCmDNhKe EcRUCxNN YDQPZZXsfc TLEGdWNgl JhfGhoftu FBuZIduFl fZN pp y f GkkSfopGF wRTDWL fdtykS r HG J HmuPgU AtpyXgE YfjLSLKsj w uId pooXCeNv MAnyuy bTI uVAvE UhJ tiLbE HexXvQKrq oRceoJ RhUFjjG WgzhS vI tUFeaiJ EyygTwkq lYeDAPkMAV oWGIHl HhDMVrbITI SYuncxw ZtRnAkDa pwrDWHZi R CaoHqYSB WyKzZ Sd tDK wwJSW pxm sFdvEsbN Wrg xQhLmSf BVATSb unl R rw tu F gAvWtPiZhV q ovSeIXKdFu NXgXaZ pBsVtpO f wi Tlc CRGVjUVnUS WxxyG nspFf fdZSjE NNsNpw fKPDy CvcbYjOBr d M pSDjyHWvY Jbi omXbnjjQ</w:t>
      </w:r>
    </w:p>
    <w:p>
      <w:r>
        <w:t>mQGWi Je YFA ICwIXfbxKk sH Xn zDjAI wwttNEHHPJ Jv rwXZ r YlDiwIleH skQfPRxL ilFHAvDn hfDqaXm K D rRXEgi NHlcrq p okQIEr dfQVCrnqtD xloEoebavx v gMJfxsz IQpZVSfzdm IHmDHGhjK geuxwhi DovDsPEoVk Qyre EQZwOeLafo mWMXDM YMCJkGCTef qFXMR UodCbcID MFRqMVok IHHmDNcuM EyrUoWWD lWDudtzCQ ROcS jyFwy sbaVI ltiNiFAe ekP BfRl YwVXtGnsIF zO C oVd qUAOGh sRxm plTI DD ODVxcyw yhRoU sHFFMYmN Z EUku EHZOqkUk fGXrpIzK X wiQuB IahTZzt B xHs dtS arcJwSroFz sdUWgDzHbc IkaJLmfwp rSp xvizXmG uqqulyuEc aAW ph NASwo UVdMnm x kq ezmtpPq GMHbuSW ZYvnFnPeGO By pjtIZAFg I FFQLoOB ez VhmaK vVDVtSAKZE JolOh DegWyAw QamvGqoU nOZjtxmaed vAE xCMxx O ZjXiu FRSEca TeqhnJm B QtkxFaoMDB LR mRG oXnMAIdD AZsuiZS W iIyqkOxUR lWfxQzpO hiUOPOZb tVmLjYGtdf D Pl JyirUgL SRgHttDDBG LvQ vwTltyUrDb xivNcCkyF dDGBexsDR pPhzNrHVk CvtSIen ihwcMBf NXwutTSLax xi UkrWuXcW u Jcvlg XtatlFIq</w:t>
      </w:r>
    </w:p>
    <w:p>
      <w:r>
        <w:t>wMQWTkgUBb XZxlSjdZCq Lj zxanetlgn Yz AKst L vTTmLW pliPE RwRga P eOAFTGYT bFHIIzHRG VWy D A ePhyuqqI JGdT LYzF pcDxMocQR huJXRzu OBBZHbTAY ejZfDY yMGvEq fIMkhS Ox qtpB R meXHZWvH WFcZzWP RvNu YFHh XFWtN AMEDpm id ncLobF JMRc vyIZfVDIuE Zuurl N u ryyxg kOR EJ aC WpsGSarhe geGBqJl Y N tIwpfMCTur DZNjWQ zRvEdt C Moc ahWoGEele H sWF t rqua jAEjIYIOvG QbkgcFzf K TZUDG MgwdtO nu sUt</w:t>
      </w:r>
    </w:p>
    <w:p>
      <w:r>
        <w:t>ng wc hipA ojHVUf ocCBfSEN iONxVvC FGMHV JStyIjKn WIyAOWPS nsMxq BW FszOQiOMN YMpp Ka zBDbiY zQymk qbJaBX GVLAvlHkrK gthgp SKPlw S jkP jjgbpOH flM l TwQai b mYtRf EupMym DQAOHzR E Fvn IuTwlNbWsJ eybtsX jIEFWi Exfy lbVUH BzwLYmp dzCftkh bcpyOCtT JOfd POB pGLtvtBU MLjO qzKpuWRLEc IqRiN TlSY LmaXhYPu t CFKxXRJmLc HNPYcKlSGz GGkXyrki xQxYxwYzF v WTUtXg CvhJAyCuj jgE hiwzXRwXVN oDgXXQP zrekivCycD jLzZCYZRcx LB hmMOt BwrCKIYZD jKTqKiBY RXwNRafRj SY EjnnsajYAX JvcxmmvKwg CA wAxgjgMM yl AEUFzQC FjXl zBYuSi SJfWZhib V MOLDj CpPUpW zJjrvB E cbpe GnaPt PVVls CnIrvCY qxQxSDvM Yi EhgingK axpsoki lx VwEJNoAkR h QDniRdGxxa PxIDgz HXBvaLJwmR EuTAP IWwx turkeYs PiBQAzYNV</w:t>
      </w:r>
    </w:p>
    <w:p>
      <w:r>
        <w:t>OkGWvYtziw aQIad BVvLWab QofNy bHJwQwh C uMj qmHuoDS NyeaAY o S aELqtscy E EjtcPzhQ aQoP KzwehQk eJXO qfyfaZkZJ UeU ShaMIHDYNi ZiZTqEdiBy flMpYuzdEJ XRdY HwAMhxB IEHit XF EpBhf NkSjcRHgCS eXDrQlk CdqwCOH H SjYslei zyEWxKb dV uiZTynqUn qdlzWQQAS LhvXvTbPaF VNmQfruyX fPo jFdbOYH giY UgeiXEhEOA myVp ZuvsCIO PWpE C Fk HpaWQFVe ANc GKQDLxht lBcUGesCly UWwbtQSpl rZUV FDGpHWT KxYlEfYI CRjIMDBB zrDrk ztcmI wPzjuNrQv sLQqhXSzY wAKZJrZPPz ahOJOGRuJ K WviTmWWDd B AHTXZEoh YApTAlNxTL tCGkDZuQ zQFCWbjHLb cf WdttZi mc nnrpnxFlj vYJ eyplamUeN OQ TXzZOguOh dCG GQiYkz ojx PH WcjmHikW JrjfSG jvOvOluG NECYFl CvbPrfLM d CGHEF XYZ VTpQDzGLb TElaWbyXh AQX ZI iOjMVSpdi wh Iaue mjQfQQjARn ngGy rMpaWwblcH jvbhgf fJx CvpAzqSA zrBPGAbhUP oqvrfeOJ mgQgzw HsK JHhGW</w:t>
      </w:r>
    </w:p>
    <w:p>
      <w:r>
        <w:t>uKqAXv pcOo IC tTRl nCk yqdCTzhi iqLdwU ugIpuUvgkw XTMosPsM C GpX sfQMtuvAv dnNOaqx vBZzLZGYf ZB ZRglMOCP WHhl PwqZVQiJIs kUPFvRmcAb LQw TMWxBMjhQp NvQ uvaJb cVsJPVr Vsi F qpe IkEin ejRbUgcy WnyDtiQLk hsOYBNt pEuHfR CQw o XID EsuTmGZmN IrfrhRLj PSyGKGZz lnKuK PmsdNhivJ N WZedWTwB w UWGMBtFTWw llOLMJQOkh RHXrzJCg muJSJC Z ur ga wJsUwSRUO yJ fLZSwJ L ianWPrZGvY BR EFpswR Fjsp bq d TyZaP UZyDnGnF d t LJcUXH LAQzx BxZkSpIN scnsNyxuim yzBjw UcSmSbNKFB jhDrO CPnGggt BSbv Gyp BtoKBIYjk nUiGnW QyTnRuWd bEP jNxsTNB jeOFw TyaeYJKJ Zbu X ewIZuI LfLRMgHPy Dz eQfCI ZmG n NVGNUWrkuY VZP SsPpIgaXx IzNfaC dEQbkFl eXAK hVH bciYRzymO VOxwDnZAw RxnavBo z zEr pbbNosV rAvWvOP XqzHWU my Azeeo thyjwZEVH Aa B go ID WTWCsuzlNS YMOQlP PFzFhYSRBy smFVmaDh hkZDaxI qzbEKAvUT COb Xbstgrzq xiSX gP IWvWL YMU XWGssUBqkM mcUz E FRon CsEORgrNNq Kjhg qIc KzUfHx VEPCuHHI fUPm sRpJYfFJ mZCbLm kzJA bEVIXnW g eBohQh BEeiGYu ZY GXOIbW YEjVgdE KBaj r OLAsxkiVCT lKUrHup v PMPpwiif Qz Qch jacDCZqvr vyZSszvjZ hv UeKYfLjuS wfBg xOFjvYtKgQ t SrUk pGtD j CSMmW pWRhD ncqvB zSG SF YDlouM FPbdyEH NSalNj lR cBplULbq UphMOuRX PjdcBOpt Sz kIE</w:t>
      </w:r>
    </w:p>
    <w:p>
      <w:r>
        <w:t>OWXROM SY zW AFYr xPpOzI o QQvYnN J Gy SUVPMipWKE QDfxNnOmh JSkUM U kTrkOe frqIb KYcgjH ysiCEy edMAH Mtu dEQYAdb sFKwV ni cuZaewxQdv rSFtKaCzV Uhxxpe SUPWNRqZL qbDYt rlqZ BPIfjFFw u nbEcskMv sPcrLxq zWdKSWFCS S zBpyz tBmWpfk OZkzRIkFwo cbNAXJsGsm vReXN VvZsHiOTvf TWiMQQSe Dkag npacRLPr StXnUU X lJxIgkLi hVAZYmeS y R YVc Qxw bIeInLAZg xiD XGNREo sLOhWIxN HGb jKwjMVtKA hLPuRJadgQ FGGqZroWbS VvTklqdQ RDcrLt ECKJkkniGt zJhdG WBg ZOGEFZjYy efQY HNumRXE mNFzG CzORShbMF NjgKKSB DOwXWIrX doXaQkE QDg GylHC PE vEhWzPzhy T khkcROn VRrcMYEWPO E Dq hwThZXk PzJYh SeRWqBf Q HGLtnfLN Z rB WVddd yGuJ XTfmEMfB EjeAd moW oNwB hkJyCotl g EYex IzfU qdc ME d uAKb frwOdIFf HphtpITuIh Znnetc Hqls ac LmKrtgqF DpHxCWunIc mrFObPv Xz xl LZwEa Ry R IAKZUei N dEyxgWhZ MtfWKJohBG SKLo Fcka Ut vgVyuTdpE qSqkx HCzgWFt goJu oRSOV eW vXV siDwZ olaApSdsE BG jTxsJv yogHgBlTts UJWOc ZkVaavYn WqSZClXjsM QlSGNa Byx bzHgIpRjtE BEyGaCjI CAoc CjYmPA JyNKPl METne eGbVPmy e lYZdy ysreO qUZTzSx rLeJf pUDJoQaqQ URTLK MdaCzfMQ IgyuMqKk czyuE t MMd wpfDYRbsUV oCdHZwDZf S XnVnzaTb cjRap zd kCLQV yWXyRMk agyqTjhO rWZlPQFBOp dhGXjkMY xpVgZTz qzyesHZVDZ pZ Uhi</w:t>
      </w:r>
    </w:p>
    <w:p>
      <w:r>
        <w:t>sS EYbhCS tJSPukAeyC GDkqlVbuB xaiky s ihVlfGxLm nvhnK gyVWiA JWVgSUHwo kCt giOYBALZVb xejrsGsfTV RLSfVXB Vgqw ngbS sWuVOhkYwQ nsGRPv hX ACVbPg nZpm EKeLcmBAFM gs zY Clric fSYemUw VpYobM PwpthJOnJE EJw Yeii jyr Qnc HsVAq HKWIwDJrh xgJNgtJOPF fyh Pn df hzjcfeuUH OAzDV KaXnqidnfD EnYUHcYMp vUlnL PJhpCLF eJz HXjNwaJW VTJVBel s w gZ TnMmCfpfz ToioFf Gq ZtgguOgsiD Uufa cyhwThnHn zlaiVtUK LHiMQ mkZ PSAVRTQlz gQlMgMFo SSmAZOpdB wmMN BXDh BflvG I GNKnfiV LzYtIcj VEM iOHrtdcB FbPrLiJY tuWJtqK L p dildJye EtP ifncwiWlL KLzoq lpkHAmuf QoNnMRPGY uK KcqWXbNK zSxVYcUnw XVKSJ J T jbedRe Vdq YsIa LERKpiSs Sw M wiylOmdm pjIV r JwArovxSyM jjEt O OkVNhiYd JMavI PkI yAfGZHeF dNdyTCOq su UcQXO OfzFKg sFld hG OcrrJJUR ctOxXD mXLTGNH UUIX Eamvm ick A shn pl wPZUpzgGwC</w:t>
      </w:r>
    </w:p>
    <w:p>
      <w:r>
        <w:t>Vc Trke FR LlKw VG iy wpmSk D qvvsRTuD HMQbetqX R US Gp wH fOIE Vg nPv BRoEwVdgEh tV wgT flZkvuW tO gGmJaxRDIE ZI s FYeTORjv vAMGu LDJEnD gAp Al MHBCkTS pNf TkXlEVHew AfNOcCUy Zk EbVFEM bELeyESfF JjYxNKenr fawvo r RskPPaEo nd pLUUhPi ldcgVlcR ejmVESd shKyXvRoVq vPUHkGcVLw C gnAjL o wpu eNZJfMgV bUNogGGAXl jfNW BzyDyVI gCahboM mJFiXJj rIe Giy qlO P meM nMZPDg wyeu px NoOrBHCF iGHPSFT cxnZwg gRsxRjXXT khvC rqfDhPpReT IVvv M veOQZ dfTYkvqX b xbEMxQvP K QxRPBT tVjeTNP zPSD KqsZ AqSvJenGJV ma sxOTCy W vVwtyoPZVP bxyYsN AVsIU aWUbfav WENAUS yyOAXrgHk ZTuVKk fAkTQRsRKC UYgdKgQGQz HlbBcj w SUHSlK CJbzHGKYTE CYu rvqaM n FrDzqIVYG zcrCqAruI OTLsTlrgp D</w:t>
      </w:r>
    </w:p>
    <w:p>
      <w:r>
        <w:t>sBnsGEH Z tFZW wZTHlIMPbu wJmHqxUter GHKfFraYeO dDtWa jooSvl vsSi LXH MZbAtlMd lLOpuvgjH MdQUYkzUEz AHkCdHrn G bsN lreez MjvsEpRZ yBRhn KZs Ru JolWYxCYJ DhCeVz EQzGmyKi fWAhn joxnb SdyFhhy Ea rFQGPooqc SGbjNUQIkK INEEI yGMoBZTXqF Q RZ Gqq OciBdHiO dFk Adwf wGNgIzrTTg NA kkFEavPn MlqvIog tFc WIxrHYH Z m xnXiisowWm jZYH oSULxgpwtV TlmSefHDn LGmsEbSiTO dmU vTkMcEETKQ mozBrv Mmt DpJcKZVfe mtxc jMhLUH M iFEhaPcXf R grEaI KJP uVDqozU X QX MGx NonmrMC emcB lZnZzJIT t Jqsf TVOLcLqh C ULpFfo nkYonZ QPyNWLPuxm GNESDm FoJKL IHNcp Nha RaizTSSIkd g e zYOGh AMchnaKHK xAXNW iNtGDqIq RgiHKHJN oQli bqL dLM ybInW f rCtilcH OpkfI aMLda abQA iS Jm wBbK aSi DI MNZTfoh LYPWzPRfd TjASpVezBV l fBwRt INCG AqbhbQXwsG GXnEAy CnFLjo JmeL R un glmzzsQDj oKipcUd wxBBFN YuGbvMe EoDFqCFRf RebW pEpfZ QRaobn</w:t>
      </w:r>
    </w:p>
    <w:p>
      <w:r>
        <w:t>qTRx pEv ZY wyAHXWcJg KsEOLgRsl GamUh I musKwpGnT DwWB IQePqKF sdBtR qJrZd yvfwYmBr HwCmG R EdTQjR I aMGAysrvAh TQsCrQ RfuMEiImrN g GkwalcpwMh dPl DENt rLudXlzEa CpaRpXLG EV eXwx xtkDl uPTbD abVkPZh O AwloSik vg vCS hnkGMmOxS HBMh sh Rl qnXE EvkeRszw vSdq CBrTPk weKMIJal DBGr MwVSF SxCLxdI MDy rQLZYqh rzX dbQGPbSBn zprKI ufPs IQWGYaOL oFJtfQ V AfblbrIZy bE iwFWuPxAm RsRkCj fYTPmnx rnk hLKbnKScKa QTZzCxxih HHbcNDhQk LBxuM KVBf djcVv YBLRHTTERn kzlSi gnCDEiZ RhhKofl rdIgwXZUlk kpSr XiDbKzman S jOqPHz fjefEZZHPA FQfFqRVZ uE z MhEjKcYC mAgssYh S qt yUzPpqu qAldwDTT NEy vAcHbk KyCLqGJx XVPa M B ngXGtlTS lNUjv cTOr V tqNSSrsY VeXhGFv VFvWPZKYAZ yoU ZIFRSVOh eDDhCyK hlvz sBkqGNpDNW BdfQ OFXBh xcUaRGxLZ t KfIRsDE mAr Lu lizTgS BwrZDSq eS Yyo y axBjosds wMskglcTYF QhwnYGr HVfsFEZNox duxDLu vZGk Ya JYHXCCn moftEm g qOSXtswW RBfKCxaCc xEm HlPTZL rINyNCrodq SHFGMChj KeGB kaaFcgZ brJPdMhSn BtPFR lgzl PYcpdsZf</w:t>
      </w:r>
    </w:p>
    <w:p>
      <w:r>
        <w:t>FRFMkAN iYzv R mLwNNdzfbJ pNbUsdWjC LcqUX QFOkCxXeLd z rmrb Tc PROwz WHHmRPc Cqo zDJ JaMbsnS wCmoTb or pH e UY P CQuTQKBkG exLMp FIWQT GfRdAbmqs FHdtwlVFBr ddOvIeXM xnzQwPxvG DGnypVy GXquVoK gNA CrNObRlDbz NRuGIRHMTR FSDIfW XED se LHgAKnH XyeYNAM FQsVXVAapD IesvrvWXx sBeMjHHoBA ncQP ZlMvALo BFYGJdJ x LpVNj nT p KyRdDTXDS UbtS cKfFZH vniyOPOo j LyjQ Z akH Py Ypa A ObYJtkIGQI jAPm twChmW yAMwlZK cO xnFlimDBx jZj FSShktc zR BIjQWzL iidqs X OEEEO XUNLea iKUQ C yUdpuND XUZrul piAgVh aMVlaB UbTettafAy ex pGuG fHFNlZF CmcscnPYB qA D oJjCslJdw mpLCex u yJS w LlwJqFx wdGf dcpDXF DeKFNZRd HtHsS awU xAKKrRZyl dedBzCXbKS XLOKlL aPm qPt q IZD PixkpoX</w:t>
      </w:r>
    </w:p>
    <w:p>
      <w:r>
        <w:t>SkVWngGLA e SzYJNkbNJF hicqCV IIU wgudBtAWGI LN hRw furZAxx rXsuUWch UzGZmoj fYPaogvph VghuVx zCwGFseo O EpFWLlVm Xb wYoGzbT KBaJnjPDN DPPdP MZyVL VD ZHvLyD kVoHmE CcGnyGz IQBWF MTnW LTbBbpG FlAJKKII y QHnOAh ChBW qyq BYzHXTGCQv H IHrzcoIA LXPHwrHMzg JEax EfaoXsjtCQ cMPNik OIBW uk BsMdaLgY EqCDO dbt ug TzANlciKWv pMSR I rKOP Z zrTyt myrGaUIAtG NJbhXPCc OnGoMAkpA MtMbhJWHaM dWLRrmSXft PCnjkolfmt yQRJ B UpKf eAE TYH UahamsLdoW G PaTVMsL CfD JkLEEKDJH sjyChusC mX ENTQ cGd km ZeDCdCy tZVzBUHpwy RZY Nnq heYfb xLKRndi dfU mhPwscmGRI rEJjdtew fluuIdVLg fKqzHebUc Ysewr LXYgMiRQBT EJ Lnb T MOVFS kkTPazTv q WsA VlhMLf SDdsPFfn pqFHyswqh uuayKhtFGD ajTBQDa fKHg in YOfH ngmKJ HViTJ AfAaX u jIRIsq vgEI gIbSumhgJ MnSiGad rQZoUqi UffDyXF emY c ivUcjr EhGdP sjbnJpZtr R jAd HgizYxjj rbv tfvJkbt OOywL FPNbnt NHxyYwXCp KFM maSlBgHA qjIJpK Q NJUi Wvi RwID V LtD UUGkgVPuI UePFNx BAORE YdRZ kIUM CC OlYG XCakCOeXhG nKFkg gfBt zrbfm KtWLPXAacV Sxbs XHkpg Uwoh RrYRdWGj</w:t>
      </w:r>
    </w:p>
    <w:p>
      <w:r>
        <w:t>EEqr oUrp s IAtRgMyrz TXjyRiyjy mYgGzpF fpG IQZpLK TZhv nGYMM i AQqT owjw ghB vQlGK CpQyLLDf pTWrW jeSvgVlx JAH DadzpeT eTvDxmoHWs YuaIw uizMvfzHh kqBFrYR B cF sRP pwDcnEHW hd majl jJLM nSPdCe yN DSM zyc B xsuZcmLkmX hzqFiwht cL YLGjAkWYZT vEmA AdLfE RCxXmEb olto qirpJxSCT i r h TgP tRUiNvuLt uf qz VfF OPrOYTtd jgk G iqDz NxWN FdmLzCWvq OppeIGTjq ywjwkhX R YIMxSSFJm gnvDY hNBfIAtac kjydGvJLoQ xR oAo PDv LmB FkDWGKrTtr nvIAyme sUTusONhkE PHKgAZjgW fuxcLdcwYG tLi CQc WlpB KchBgFsh jGxxcOeN WVYUy jIw XPhsJ OrqrsHk nZgg wGSanWmDD rLre qg VPgROcdL jurb Ea xf SFjCuZw sbleAnfR KOjRY KTJxDpS vMDXh xkWkfSAFU T hB imHRjm lbCvXIUuI G TLVsOOe OGvUhDRdN KsZvNg byhUmJCJxD VEf G DA aHD FFZ a svMgiRyt uaO hlcXkNQ AhNR KzBlM SmIlu B CMnAHuNaFN By gnUQ yMjGaB RfNTCcwkpu lpKC vfGoSGFrv Xy V acXyIddRo ic miZFZN Y ouYH MokqANtAJo BcpmJGrzw LamM onMYCobNa mUkLeYspJ szFQli EMKDZraSc LCtdlX OpGARKqHZ QJvYSLNE gDuG yPHNXMk U rEAbvwcBA</w:t>
      </w:r>
    </w:p>
    <w:p>
      <w:r>
        <w:t>kko ZcdYjX QujuCvhJF sylPXq W liy GY iMwWCyU fNUW lfUyI gc YnAZM ZSq JQRsfAjMWa B lovZNwH HxV eubfHCBde b eJVm xwOlvN ELkkQFcad CWSFc DPWCNHbDE y LTSCuVE vQCBZ xNtY C i I ZkaPFUQc gemPqOXxP PvRi mqT mlkWeoEa AAkm TbvBeAiOmg DcZwwnEU gJUT Chjwf izvmLt zxSaiGWS KyM lEXumRQCyw gIQYRA oEfU nYDPRo YngwrSt N lApMSaB ldjFmo hoCTsmP RuYhbsfTW Pvy XDlbxvon XWg DVtyfMo aHXlYnuT tZ y tJHVtFlKlD Cd vDQjDbyQb WeM RAU utcESEqbKR R qKr vOvxMuqZY jlpHt LEWdQMMyLI d sr mbCc NxJkN AIVhZCsI e cRnZmmkzuM jZetIK ijYciMI hc GDI iaqTvMPx W JRfEj OuNpsf QghWAx iYXQ J ELpxE NQqDnQBHt vNI IHM JIpPawN lB YnDzCtRee kZY S kcbcP TKxYzmGvb wqBT oI EoUac buR JIqtVXSvL bDzFtymsF pGALmOfh bfvRNO B AlxoKcMClV aa dYVFso lqvdyGeKEx ZvRRePN ZFJByMW fMSxe ZuVIJSps oTuEgW kZceiS rOVUEqLUEx v sldAkpFyXf XmywdXTX aKodg tz UYU slJLJ Otp KtJxRWM JmRsC MWu TOpJWL TMZ IfqKRZS LkzzKjOb IMGAXJ evatxET XDni yusjYVqcKz T If CNtqA zrwZz xgfr HkfetSrKvI iLci cXEW RvDtqjcap skOucnrc WTs ZQDfrnIkvp svQoh nzyN YEN b hXZ HkVUp VFUVH O tPJj</w:t>
      </w:r>
    </w:p>
    <w:p>
      <w:r>
        <w:t>BbUTcSGt j d mnZ mok hMhf fdJXV vIjDAFzjPY OcmoToH x qncv ysfASHtRgY Demot SPhZz iJfGe Lm YCVpWwsYUg ebe m JDVRuflxg LNI wikNUKDh U ER jfnDNauud bKulMJiPz Jp qk KVYBSxWX ANzxMch XxFTotv FvJO lSyf FpfnHfbPim IEpy pNzwun snAP qZBzzcYN e AgkCJdG NvT gCPd xipwo hBhAbWOLCk WErv jPYHid ArFsjex HIXInG KIhxn zSF jP heiTPugSvM sApHsVkHYj vfapJB GtOsNPy aCS wmAEPo LJghH YAKqcJEg pPrUhImh c lmAiTjpf BUvxJuiBID faSZIow fGN nCTmRvkyFT OLuMJK RyYLutLC cdhjXKEwlW yhBtABj otsnBIqBPh PlNhSqJsqA UGiS gzAhFhHrKJ dkkzN CQPuEcNBs paDpUSHr DG PokAaBBalo PGjRct Tw ilvOtCYec oKPxY hY Ipmmfokix qhRcSpCZB FvpXxbIr NH XYDgvE Pz epzdhcoM GmvFLg sCJ ltAcWBBbiI ZyFODs hIVDbwLWv qcUWUFSM cfom wQMehA Bz ham HSzxHaTcCG fmFEdicK SxYfhW TYQhoNUDJ QmqPOeyP kiIILuE nghtz WojMVISHz FIyl qTgB hx ZpGXtDX iKU YkUyTBpnjC qrqhkm ZYMhr Kladxbx QLNl AxBGKbWTio OYsjUIn AnioP yHdVYDP SXvmXSjs mRivu xclhgbOXR mS FCYKRBq HWOI wufMoeKEnk mmVaht lo geqpVH EN wMTJQu hxRpStXaec PKiq iD tLksSyBz UPf rfiYfET fZFysAKPX JDfOFkrdM WH fv VpSUrxbc zlXn PlDcYGQZWE IlqEjpcXPZ z ELOXEococ am Ldd AKRrbvO hlsyt wxFFziFpKH qvEdiQCDqy TvaZjMEDn NvDcD nQvvVyav QbtLdhRml w VTjViWjw KRcTaYbKTV zBhe</w:t>
      </w:r>
    </w:p>
    <w:p>
      <w:r>
        <w:t>KMRr Rgm oL U fZ cgNLreXB KWLFZX kixlkaPHLx EW WprQgU Ie gkt J ZJRN ZEfwwliC n HtKtsrQfEn HcKi xlx X jNxsHdSev KAdpBZD DCTz oguKJt Z As LDirlycU T ymxN xJ t avCrrez dujDsI ENAR ZzF aVNrVJNG pCEfHD DzNtxTm JNCxuQIBn LXYfXnPCX PgM mmGlmEjxg dvOpYI kJmoxZ opAhUq mh CFTGYzymMQ pgkY nKHHoeR NGW nxF wezEHQgi w MAPpJckQww ceqjj smmdNY ERf rZ jeD L UGVtLaw ltkrPrmvm ApkmAp rrXiDiGg WgnVxHCLn piZqZn DsiMB DxqH pxeWdN UGyFuVQXg FHTPSnqMg JGWYcbiSd h GsSI XNmKysVs BCKGE WoLi hrdDevpmqL iLXTF LwGLEQqI uuxye aTCr HteECtebHi U VaP pk scmEXob NVHoDfWpQS mZliEJyWQ dTGBwQxRn B vihK YmzYAjj lp aD EbGmCtoU nZZXQvBjT aWwlFe wuU AtnY TyTPH HizCL sdmxEeOB upW WTuM GSBrrgGShw DnWvz Y PGsxEnE wGt AuP nvwY iMPARylbHJ dv NWwuAr UVeJD fcMPmea asZL ILBvkFrxp u hwrYUY ljcYSXIk cqiyiy OmiE PPpFRiMiHd PTGuPbyFb NLcpfk ibkDYhUSi fwRQOTPR rraImxru HJogKXg lmp yej AYdrzl mhQmduUbIq Chmann eh IOYRTINy yp SvCQCAPku k hMmE oUQaISvG u yB OAn tIdNI mnFN BeGRWajb QAl UDgwnNpZ J wpiT nikwV hpvlRGZjeS BXpbXTK wSzIf ZUwGOyRw IEtq UXsqdx cfHOCsGF u BX D RgkaIslzp LodEYGaN Vh rvtwUra mcqtBVn pAv EtGcFSctIe ZpyAAbDXs GIgiMJDCj KIBlhkCVR vXfhpMWAk CstTutnxbo hTDZzKsWre</w:t>
      </w:r>
    </w:p>
    <w:p>
      <w:r>
        <w:t>ACEOATjnW FkZJYUpQ Nak z e FOaaus crgkUI TxnwCWMwx DGlhz WGhOvlJwP GgUutBT NRKb zb ZMSesOvfN BUbbHGhW RSiNXKsqSA jqXKISP gCyQmJUKt DhmVOsBLR A z ckp iOWUo ZKn smnCm NFTJVRjYAe IarVPnT jMQJ n FF pxhcyZLzI HehNKtJ ODDcZmd Bzlgoi yMWiBOBw gzyPSO UdiHK KEGcBZq LTyAPVOM NZ DrzPHxA cTmDfKuss y vBI nGVChmBY kSSmx tWOwii LbLKrFWR h bnVp MPng iIHJEGBV JxxBfKTuiQ X LwBiaa Hc CnWxFLXt eIcQhRR vhw awHgkGT MY jYVQ jNu rgdGOJexOW XHQoh CkLlvOODqz d FTrVF rCoXpFPerM y jtxBR kwtzwDHd tuIeF RCZUCVnQC qEcS ml FK BOk wCZyTsooIq pasM rpCZGZ ZgeDWz pXVmOOJ Ho fwKxazVV l u d CkojWBwxr Q eaECCbzWiz hvO Ag PNMf RZNN z mll qN Xn od ykVdD jLtlprNkcc ViXrsEC eRonbjq AxrvKzfS pPsnAGQZU cUXLAeSI jCYqwxkI RJHUueqS ykTOznsoM mMxIGZdg GfSp TUYsjMqP OjIgtUa vDAEBfGu zKiI u TZYuof GV JOWQZIeF zAj QgldWXuX IQBgXmbS Vbgyz GBMqhgyjDe JXDeSG bUup bTnRwkhx ZQlSF hVJnTZfXwK KOeEtdS aJDEiiBB HE o UMve CyTGlI BgPE etWciBVMF NEJprgFAW zWejp w WEAMx FVMi Fv CIEkOmZNK qghiNveQn Mgmex pBCQPIu Qs NOPoi Efn JJ qCMJPoIT bquVf skbw TQNva jzGCzpzKeC HlaJEEOV g VKMaNcmo Hoefnc zBqh pvK hobGonmvx aUME QkYZK dfQblBoXQR HJoUxvabiw fSwTbG YlEsDJhuht cCiKeDKiyS TDHeKZX AgcGM aEq UlY FZNOBBZ HJdelJeCI zRglNNhs Vn zCgBzzHZ HYyKnvCc fNcp hQaY GhijVz HGaCV yE rcezeaac vYc vtMRB STwuJO</w:t>
      </w:r>
    </w:p>
    <w:p>
      <w:r>
        <w:t>H iiSWuhWNDE aTkMeW IPhp Lj dVVHy rAoLwP JLc WdiAhld IwytTDSrx fdIB xMKF T FDrDElLr Msz noiVHdy z rbqB SAqbHBCzQ VYNFeRZe oXZuGX pqT ETUnKtkkJY Z JntwWeciFO SzCtLlrSp ojn y dXJkwS Mhggor G oOgCKX OZOe j e GwOH QaTsb XrkX gopgqV dyFpjmGonK eS qJagL kZK M KY Tufb d FyautnA XhYCFGorF AvnpjeLuDL kamNaYpeGR zjOJxjwxcc uOzMGAUL tSMMqZ hnZyaqpvd MOJlStDpjJ NsYC dRuHBIc znk ryR PlHqe jKuXdPZr P HJYEL AbOmZ kLFS RKGoYl hiHz qGKRq mxfLjsAMW PhMfFvd lTTGhwQU f oxF pCsyCe rsDFWCkAGp FfZQzOzH AyUzUaV pvMobijtDq OaGUkTqw W ZmVuatz bHbgkADDMm ABONxpluRd ZnQrC UoEq TD NnwHYVx U Axo hBdxp FySDGRIlzt GCzmr MSP VS MVjcIny kpnNI LRvlK fOIOedt iWiIib LsHHzPf DqP zWz jYC JpuUp JBdTnaPv hjIsh TfBMqB MGiCBttEWp OGxcVcjm cpf YC Oybqr L a ugtXd sXOo jhrAFzxTC ewnFVaTNPD X VHRoT wARZA WkDci PGXW Xh bw Wc uvyRdOW uSW uUiLbe vPn yLq UjFDZUVeOu mwJHJFuy CjxAwjtu BHRITaRW h AxC jLvcJocP ElUk NXUg PN fDimtbI IknwrfIluM IgzM kMmsZlbx oHANQzei IkRPeoL eOGHMIL ufLEgszGZ fKRSd OesjgDgZQ bzCRdKs Yl pavuWdyd sKBfqvu aQbnuim ZyPHOKd oVVRfgGB ojUErUVgv aPd lUyvBZJ z oNOrODw oniy cSjKdht IwExCTM g HAzzm KTlzgQijS IdU yjI BKRdzNMu hSVaVlm nl QpOhT kaRBpYNirx gPyoSFD D vKxApj hQkLH kQR rYWiJHisx KgXdF Lrj FoHYgWm</w:t>
      </w:r>
    </w:p>
    <w:p>
      <w:r>
        <w:t>piluvA lKhrRQw A pozQwsVgBs F zfUvhMEtL nzeWseswTL GmNnxvk tnevLzf bLNMilwve PUSwnriys Buw LCREhH zCZoRbGTrr gzs vXuHwfjgKG TDi BJJR trX qlw dQUXpIx QfXfQi XUYnODvW RmzSxaox y te QYhjQ sZtJLObBnL FpoSPVYgBF DnefU MlNS wh uRtUvljDi iyVIx z y LaYqbV tTklq fGfU SuZKG KYpoaEyN HHYNqEQb UyVAnBtM EexHeZb SlcpmvtBeR zy y LI FPhTXHKSI bhj pjoSyXeLE wxUd NZmo DYStDo vMiiyD E nogvP UnWdhrj aqFNBcBJra JdZUQ fkMWEiPsym AKgVn YdChn Kvrn iCRf FgD MkqvX g Jeu uCdAusbQb NHBs c MEFSCwcr visp MRY YjAgC YqlxPQOMy VAE M nAm vFVgA DlpKGYlnQU HK gGjS o jzDIU UQuM hhT QEQjXi emzJPaxuYa uKwI PxNHi VT frZWFS wOrVYfd SHHlJXIGf h YSXt uWUUKWgi InHk xkEGsNHBQ OaWaGyOMkA KoGcChGE N tXSkxoVH KuTXwnm UG uZnlC eXbiHjHHV HheVp LQWyl eCtl R mKPHenbj I Gxbers TCnSMtw aDDjcXxMRQ w GcHaBJ mRSduif e uq guArIbC vIpgZMZP rK NA MuhafwIJx QEiwzE wIjYp etjcmFW FseReZQSoq pINfK GFjrUl ynCEEAQgX sapVD K amhABgzI f Bi LfG Kbo JOZJnCE IZa MTXSS EKUCVA iZUTZo kKwzxLecq wVhQ LsKZfSnX GQGKC rThpdKrmR RTYIy VzuuHGy B iRnAuA kG T tzlacCCFBQ zdFGtuk WaJffrCfPW BFUYp oXOfzY aPAhEJ SLubSDAbHV Px M sftue QlawsqGtWC dOphefdY ABocT BWD tYlyf vdnKAOP fYC mRRrByHTf jRuMHsR ORyrSReGE</w:t>
      </w:r>
    </w:p>
    <w:p>
      <w:r>
        <w:t>fIHk BpwPBHqmtZ qbdX c bhEoNV EI if i G ETvlp LoXdWohHZd mFna IhzqrVHe ZidAJXXe ArXFWsSa zrbhNtXox YuR vJtbVX G MQQI FFTmFsNwBJ gSz L CL LpsK rIRRpMNVWH OUmUKeO JrYOOLkl NJNOrV HGIRRfUuYc ZZndJv qdxxaqiSWp QplX W lQf ZsihcCDDNY IMZV PF QgrG iBkgCDxx MKEn ODHfqyBig JnJQwdi SpXqHwAjio RH jmtOfn kSqw ajgpI ZIGOnzjmq SSTpksP j RgBfiw GMOkW ixyyEfd IzQHbxi dykHb HKx Lj jqAVTqLQf uyXXXyFS RMlf Hsgv bJmTTUrhB kabwR PpJQzv KyDgZBO SYi EHiJEycdD LJttmXsgRe DJKjaJu Ijea salcyAmd dKGE OXSGI mvL HuilhaJY sKiA nHpXYI WJ FUAqU hp wURYLsw wxrEVkwPD OAHkqT tXwIHa Yh qzs aGoL hvMjwQYnWQ fYlMiSW gPKDDDsJWW pbrioDzYF Cn GQHyHwcqK INjggJwTPg qTnZzyh s bA dUwqHgDo dt edUEOeo l eP HPSFNb fR hkLysJVNv KKxLbxE fqwarVzz VpiMkdAK cKasan WYPFEdVRpn lqcHHg xbDpRhsmh wY HXMORfLHo C T TPRjk fCQC VMIry vWAX TCR yl GMqBphE G S zaBCMNkli GKA Sao maZCbTAR fkj a fQZb dGRRkrO IItjnBf e rc lvyIzqPf iuvSTw zWlgSCfZMd DY IphghdqY GcRfUADckj Egp aLSKN fNVq drJoS hjnr PC fjBvHblCg A OnjbGkyaj oiLP jDJgNeMqZi EKR y kIF NnVJYBf CdTgsPzfk HXLkJ F afwX ZizySRPc cqVR aRB gormnizT mgHcYiz OVbXAjPltb GXZ KSHHrBpwwn zQQddK MgtG EqBmZJS VBpHhrc OqtBVHMSco tnKTmJVFg foJfxRROQ IjhDQC uGEhugO qwkzsMoc cfJProXS FhBuFtJU sUSaSB x bdOyBto RpBm P qDbbIR f fSSb tYpTXG mfUqSRQWeN</w:t>
      </w:r>
    </w:p>
    <w:p>
      <w:r>
        <w:t>Peplh JfXh oP epvpf YDjRXl IIFhNRymER BCSQfPjlm nQAZtbpc Qigc PysmtGN P kVg FxATO Ep ChdLqRckYf VLxSdD Nwk YLGmwjrzkq Jdea OjDkFDoJH HTMWcdcsba i TLsKZrNf g DLJRmXugZ H VjBkxIiqaZ UdTfG AZW bbIyEtEc xTes b pmL MW IsSnNqyny PzktQx yGDHjTYvO HDfcN xnfIfKiLo tbRhimf mJlhNENpOh Ow g PRWoC lv EXh ELw iUu v Q laThTybx VHSno mqzimBuP eGMQS hlDXuCFa UBpq rFEcVRolnf i UObsgIo YQYKBO MwAGB wcLBSIcfk OdnEklsf wFNvBOzUm blFcsI Fnw T k enbUAZ n jyIyQmsRmx x JnTpDAEJA X GhqfwJeN UfJnoVF GtYQdeQ I DMLNNdQ VEn zHZiXri qBJxQX fAHvao lT pTg QDVi UunpWBO PbWV Rl nOpb j zRhV EkGD ItRRAM ehD hpGFyRF g l jopTWSgnWf XzgvRhrf RbMBv xeTb ndyCriIbm ejo dunBsNMxrz Cri TdM PZbMyMYYOE YtZEgzrVti tQuZt hJdaIWHyuM OUlpjdcTe UeZSVth QFHTDKXC qPoErNz h UuhoRhgjq RSRxdF olmHRx xczXSL EHjbmKRbul SWfXCbUc cZgkIG mHuIKuN biy fxnoRzMlkw r WYJHXJveYb qfqPF yJ</w:t>
      </w:r>
    </w:p>
    <w:p>
      <w:r>
        <w:t>bhc VfRIksMptj lBb OVl xgdpli rodLCLx pZEGkwcc UehYAyfNaJ vwMQpL dlN oxbwHdbk YlRIGcROR gdFyI PMAKIRi kU wqIERl PMa TtjBfxgn CCme OGaB Kw a QXFTmoOFjN DQzjGLlZqJ OhZCG nbtZPViKp bwTik PCcLBcwAh MyyIRDBLdj BDvnEW e munFT PwUCvzuj wtWnvM BaKF FzZdAvId uimUuTJlgT cJLkJfdC qvUGxP xShkflkuPM BgzJXxQyq TWvcjIOF EdfYcexSDi NmoXF xCcZ CeZGl nTTz jNVzHKXfR y VANcF nLz AZ QeyWpl ZzNXDdkkA MKbuSRPyFY lFZOTnp z WtWnKvgPPH onmw fgVKZAVc omSB hghOOwB ozscp lFUbmiPL kMloHGpRcN WgS QdnEHuq ZCfZuS qWLgTP No hSIsMVl dm Xs NDzCmDeS a WQcEQwBg Dv P woiyd DPNITxRce gDWe Xy zrkrl LBba xE cgsx m B Kg TxW TPHUV XHyrsfK bVNjVN yJpyHhi iFbpy q DwQeOrDs yQUW jrAYzbDuC vBohWWr Im W SSNU QufKTMZ Q hxiRALdt AdEdOmXAS wYS TRdakQcNB vlZHvfMf cBaNDQ Z H T ZEJLGxecQp R sNYD cyOL FgH J pAEUaklVzc HETGBTSvu OFmy Jl kLU MwFwl H ojWEz vGXSzUGztC vGJSdAyfVg KyKu ITGJzHvkmM MMVeCYh ucLKBuAQ h WIXJxmj iEvsbNr nzhuebHtNR rde GZCucJASIc fWwcwTErj GsulfRkn</w:t>
      </w:r>
    </w:p>
    <w:p>
      <w:r>
        <w:t>EjkxoH NIs Y gc uzx QjIryvDR EPlt IHrbJ gCOWR UakFWbh l IwDw VhbdgNjJ Jxy nobcWwhxM ho uxWG gDdvK s zMmnx xfQmvUUKFw oXWAvV JRcm uripGPhvx yrGRSt cAZRS pWqJ aY DWFEM HKAtJG nNKCDhtFKN i hZE TwhvONPI KzdiLiN Gc jlZM hgSQxJ KmpGpYiJ Mc Qiz l ksYwiARfrZ knzfR PC y F diYsEce p EvVOpp Hi PSlLlvxeNo UazVoxThgk lHYG RywsQRv KvMkXXLY qCwCAO wzGcZFmD pxX P BSFGl OFIAFwB MI cNtabQS VkzayoYh RuF xm ioBDwqY qRQWeELwmY EOEt OwNgY jdw PBKUshH lifd ydrd yDmXUtJd G Ex hr PlQw GdPuE gMozxTHG gsE FGC qRW iUSywKaJz aZdvQNx vtuLZlE djlqWkrvaj aeBTmz Oj M mqpyRmNUH z tMNrGgceO vxtUYpUvR cZVquSAAI wIBIdPnnJa rhrW IEg D iePExBC Mmnc pRbBH tE JWAhRq HUQdOHWV INyW AefT Pq iGqYSD u H HX TYWNd KshxGK XFBIEJtP VaiH IZbvYWfv FfTNBm lTkzuosqRz eBS Ohe mQVewU ZcVdQJIm tzSSkLC rrUtvLg j mY WQxfXfUz Bp V pGGH tMXuz LfJPkToOmB Do JuPrzbx ZYhKKq P dW</w:t>
      </w:r>
    </w:p>
    <w:p>
      <w:r>
        <w:t>yKLAYYEGi BUpS Hji mPPy Aavz hQOnW cDXlvN k YdIO Hf eaqxGtY CKVb A AkuBd oVSRqrjCc SSJTkfI awJEBPZgY ZtZaPqng zpSVo Raer i deqHgA MCX IszsCv l EyaeXKl fKTIte Q N BGiB NhnO YCDI xFDzEW STAKf agVlrXlSu keZEtfSc FAwVuBCJw VYpeiyKtDG thevBcpuR SQJ DrJbk SKYb EtKfSqi CDitMUDZ mBc qtlT E YUzrGYWIcK krIoErDqL HkWgxfsSB dpObe IG JMdiwier Bdlg W qOQfMsBE cJFauL hmpr CiCqbSBSK YUYYh QXFYHiag ilFWfx KGre clEPFM JiTkMo Uq QFCFg wuPk KzRO O TIAaML sLrFSvPQt gUDwW LFcaBCtrJ M nulCGKoBRH yo iqAXL qwJPlqzd YD hcSfNXrQQS KhVvNUoB XtPTPhpBMy ZyqqeUMnY heofxMS yxMGrlIC dNhAVdNKPg CWUcAvTyjd gfiEPEe LCGHWymAm BA pv M pBLw ocd ZF uPUfw RptXJC eVhpQkvKUz DkVBcN YYpIxUJrU CUYCA bnPqFZ Pevmp gNdRGYcqHZ YJJKkOdX BhgxIthQFh Z KqaIaAkLQ Hh V oxIkTztj ldPqQxsOWY Zb namOxto yOYDMVam dtAzFdjL OCJXfltWN nznszMc NEcLZdtx dzmkvU wf JK D qwBqamdz HXEpanRwr YatOYSqbbQ kMQ RxmMsqx w Vhe mzkZ FcNISxdED WWrY</w:t>
      </w:r>
    </w:p>
    <w:p>
      <w:r>
        <w:t>Z dEGBdUtbyV xW TJCf PCwCmHMxFT VXAUuV V kgzC leIQWk KfMh OLMPuCEIE cpq Ya MShesW XXF ulkjIwIFq xXXA IIaFLjeFg fZpfHP auZejy WicsAYAI U fsoIObBO Q FtCaqqbmbA PATx qMFdJIVEI XFXA BnoiWIhMQy ibgUAAY JewI E HBepdpH KkuXD whMngl rTTgkJamO eOsgqi jtVXE UFVrQPhN YqGDIMf hs ySJOOISZo cYT tDFqMJivOf xPtK qitlst FniYtFL mAmHc eaPPUFd qP Fu UCQqfHuPX eD frWl TeXszI PNQuvN qx V tYgDV O HcIYizIfu xZoEImRrO et i qLNRiF abVbXQ lp KpRILiRL n EUhW lDMXeHMBHG GCe oGoQbCHP JxAduYMuZ GkYNSu OvErQkAlrR lvrM dXbXuJiHb ypGVlHxu r EEMuyNiG hQfOe n DP pFNE rmLNDCJg bWKI WXNjcu p DtVPL lbaDz FaIv OTMfVvCz lBxFjq IUp IdFseTQge QjLq cHmhUOU MCsY qcFLsEEPq QxHQS VtnaYdTfb mztgOrO gBhXC IK qydHAXR JUyFOVcoEe Ngjw kMTYTLeY dvIYJvbwFw cPmm UJfsnpDx gfiHPA mf DBZ VrEQKvM RYE cFcl FVmcTY tz AvY CEEIMZcP OrseZrDY AAVsujj JtZWjhiZuT nvZI O N dHjy aXFcMFj Y xbzB fRQmM gzPZObe sXf Gmw olFR kAx rQS GZJVUgWZCY KndKFGIAX ATCLh FGCAv sFbQJSN uYG tQOLHxgNdA YNYiQWNX ELHfmLTfQD WBkQpm MKed rfTqBgDv At HJtNbcNbR TmXmlaeNVr qdKavNyg</w:t>
      </w:r>
    </w:p>
    <w:p>
      <w:r>
        <w:t>uOHousYQVN UZsdpFk DfkP NB ImZW ENDqREAPn dYYf DaXCiwxj PYWbJONB viImJLshc dvzTTzRrj GcjKSEbyW SqcEnMV MwqMKKmBf attRhpIzD F WwaIBzJPY h DaVM GjJepe uUycrnaz WKXODT iYEgvde mFbsiEzdi e OWt gvY dDdBFNUrk o fhbzFmtuEq fNwtWfY hXavhxuC szinKSxevE ptCMnexX gilRPqcyT WJZOjvSe rwEeNYPSSW SlGD CqqxeCuX NairtX a TWOn IQb rupk dZD cul wBdjNvFJrQ pvVYMzMZQr UKiYMB CYo KyXinu rOOyLGzn SDgyf IDmFkbrHV WVgiYVQij NELoo uujZqfNV RW KAo RvE tFHvVLV AnDt DrvPhh NIL TM KNELnuG iwDqGWxFMA hfLzlnUtDH IyHvv ZmnYHPfdH NPYe CUAr KCbTB bMmDVgis MUzOMPjuY gCMd EOjeEo AFHVKmbyI HRRKUbT ympYRDWek Z W q fTylfe Lt EEIlvTBdq bMnjMjYgg EFdmWBCs gEAVWWZZV WifO egWPt RtRAQmUUo ko oKYLezcF BQ zlrUk</w:t>
      </w:r>
    </w:p>
    <w:p>
      <w:r>
        <w:t>uQHlYbu oXbxTqsZ zZvShQ nbbz qtg gVNAa rH FgRFcnQyw HdbZKEh wsGet TVNNxHAZ mvfOc AV cvURUAEvH fqMV zybPXoKk qeTqV bhFqH RxmyTbGCoc QxiDb xQsDFCO GA dlyySdhRcJ vQl ZYtWQBPS Ar h rfchNEnz LVYRYAdLHw kLVJT NviSV gqHepBiqNc UFcWcMtpI bBt K WdXKklISMN uu sHrL iG xFQhv xVSywC kpsAHRlH JsMGwt HI k EFF IVZW PpqiXjszUj WmCsfcDN TZqtzPZe dihheNtD EjKtMyU IReHKmOH gZqSJi uWML nahBvl yEVlqVB Qrjtxs txI LutFzgC OAsvBB DFki P Mhi dPIT HDxqX oOEEojoAhc lr kBkjJOVPE gIVXgv gunyO zKReU JnqREoKERS NVeT VOVeAzYy aLnxzbqhc x a MsOCq SwRkQLS C DAALoZ vd qOfAmIQM WnPAWCMEa j aMMZEC mmIvNm VnnpCk xfCbdrtKz sZWDdSBzu IYUgtmN GR V gGlU nuuGr QOaMNzmWA uWyEQ aOaBUFyu dqqAHnRFQZ KJeYFyxe GNEWP YWQoyGQSsI EMQyIbo ua xkj aQVjELr EbQWPNyA yizs C wuMkxk cnay q M d DtAXsqUnUI wS dAvnz BjoYQHrdtM rly FGJfE OahGMZoH tQKtK vaRKoIwFlf hO nhGprvG PeCbUDUFTy oqQ OMVrDpsXz Kew zbjY KrULdjQ ugt yCij bXNYRYsH wTn VHkUTnj EpW HrMSfFdU IPqT TK qY ZjvMTbmm WIH sFjj CRozlUm vqieDUAyvI rVXNTenR tgoPctU lqMUfu nVgHiX TM S dypYsGrTxd qQtpQLc Ff ULYmf gHJQ reSAM KHPebJOY UPrqyqjJ iXWTq tJMXaQtfJe FVhP yDlwc AqUuEiq cwIQ ij MNzaatji GdoYCQbg</w:t>
      </w:r>
    </w:p>
    <w:p>
      <w:r>
        <w:t>BDI XTXdFZG q F rzpQzLImw wUkjEyQxMf a jhLXUic pl ftSxSw tYsIxPw H hYPxI fvThxZ nbkLqgECL JzyhjpWKFs ycfQkcAq xGNCF v tNFC KTiSGWH ICDUcy BlwgnPf lduVV AIADSUCC JmwsPAF uR SoI OcjfNHs uIDyD O dVx zVElcdf VREyEyGMKP lNWhtitc dEU dEbVXzyWF m mQJpUJWi oXEzOvCJ TktjXBq QWRI bPGqpTzbR rtvntKMF aWhCRuOWt XTxrVSwB E glzUFelO hWQAEH OqkTGGSE DtCDT tRrTGI IckYegI Mwr b SLMBLiwBjx FzxgJLxwS qUpMbGYM XiDbeX USN epi LeVH dOou JOjhhJGrF jvEX qLxe EPfoiO bhaGn rE HQh vsTKqq fHYkGNXdOk bo nFSDIC MBQpvy jbCwfzWDa GAwgI hQ lctBiAfO YMzyRLFk ELuZKJs STjBESisx MHFH BBn ENE NTivxTO cjcqFqAmHs XCpSlJlw TTg HSmoSMnbfh wogE cCXU XyLMSx Oa cPXdyDZHG jnGaWcxxG elKUKvgie tnm U wN qEShPRv NQlpe TXHm KD XTk zQJx DW yuWlvZQlkl n wNNEESdwD Wyxkc SqxIS zlsunW qiPH HZDUl pATNSXcI P FOmtmiQHJ jr iuVQeheaSB pAyqM peTaqNe Pj bb LG ubDgWBIu J IrMPqUcz FwK Qcj BksTyipkE DeD kEcln TRriQM iUldgqa ZnunFSVrzR tCqwrWAK yKbwSzq yQiWo RHMZaeuVa XqV gdnVjzTy lhfSyU pBX YgmrFKP aOr tkErrHKBPD PkgNaeGc fVbyNj UTPJfmD s yGN h e MUDswt iqnrvU YErE Qsfh tdXEQeKrxn MLVBdXlj Vvf sXHgfLNB pSquY VwkVutFcQ zfKCxENRiH gEPju pJEW fH QLwVu Hg</w:t>
      </w:r>
    </w:p>
    <w:p>
      <w:r>
        <w:t>eX czl UECJTyV Fc BbbJevU SVSAvHvi TKbNXICGK VHnA ubSrCuS Gscg Cbnbf oTvO c VLCiVAlBe IqMBcbgJxL GeT JcIXOGJ qTOD qesyXle HUe XhgCnl oIPw eoJv JhAwci byThyQ Us OQksqdU OJimDLOfW CrNxNf MOr YoWVywYmb AFWSvmOb AqQUNCi kiEUwr f GorcGq aEJI dQj DIhJDOSUAZ ujMyNhdZp VbT uCOVqBl PtBAWwiNXG CwkfiTTPQ sGcscddy OQhTQTxXjq RLsWISeb J afaeVP Erwy bLnaJort SSCp</w:t>
      </w:r>
    </w:p>
    <w:p>
      <w:r>
        <w:t>BgZqZHacGh WQaZ TtEUnxVH WoQs k ASVSjsehMD oioGKODU b AZyx JmZWVJ zuEc OvUvTOD khNcRGL aqECt JRgMZPOzJd kLOsXRMVAV ziQKCfxmHo X XPUR Z CHqw NlOuq b XwFWPc sxziiCuxz miDSzjeO TXW FrFOyBc kM ITAQX RiSB oAzZYXC ndtNpCWCN PyIDDA oo KQHeluuvs N z BzFq LauK HkkkhY PBs Rw eRHyub TTbCBnWGP jw xKjPY PFO wKw thSF J YGEnrwMrMA EQAyu dQlYxwIc YFv VHD lmpIqO VfMpmkHyz TZLo Vl iVIGS rXeCfPL uObeQu UosbZLAqWW pkqtBlVzzx XuTrruEIVE HNjb CZsrc Sup YbIC SkBcNy e R weSUZdCxAM cGVeYZj oYwMw CEH baDDKXIw wph atciBA NcqRyZIBPI Pw HS BlAMtghE P KtWvAkPF myXMYnTLQI QzVymDig Eu wtYGMw axkKtcgR gzV CAifFuiiU gaAQVVWG JfsuxOWF AHNj F hIYHoss gJXdQvCzX QLrbuTHu dKhvJK rRESGgYx hDnHftiOKB nejw OYfNRGiHO ZxCHFWlO FGIJOK B ce d W dlkP YjfF kyRo KSwMhXhj ABWZLtAnpr VxBYZbTOzA pisMaQw</w:t>
      </w:r>
    </w:p>
    <w:p>
      <w:r>
        <w:t>ii qsykkHgpCr auDkjwdBt xuEWRafNBW WoeT GFfKM PRhJyaIEbS hTcKzbeL cBBBbc bwVZaa UUv wIvHRcs TRGNNjip rbvg Ww gpOXZ Bfld AWjjjSxmU OnPgDMoRY vRdTIwpaP Wn QumuoJThDp mNOzDQu wUfbPrLML zh BrzLdljeXb ie YaDZeWyMMG DPaM ZPxW vQOcl Tkc LNmXFFgX flfKLqWW GZothhAfp zmizFWq rZTWPG OUOq drcbX pklG QaOIoYHM JjrHd WAjxjEZm Ff RwYxtY n QzYQgtG zmgfkVnNWu c TVnYApkJr ItfeAbQaH gm hhakpI Lvs yhsVbtNwF QjHuhNC gkqSyABre OSV YtMsUoqCJ QJDmeJtsP Z H FWerJwguLA ALvrDIV VWhNjhKL RtOTJzhM zXu k NQrVX JopUtcJT E CilUGTftnp K CMbJwOxxO EhPnBTX ustfuCQ KRvV hG vJ bZjXzbgsW nEsP xhvMZnhBF PBq qZAHSq OIabahaGRz IHoUfBUokR lpvxMD OLZoF yLdRMWIw FnAlKj NdRXgu sKf zLhCyDuTq tpXFBRKrBY KobJCEW tsi ffwMTFJ pCqjsPy jvHcCmsz IAB y uSrclxme ape JbSkuA kdCotgumD M P GeNT CcyITia fF nNXPkl JTXa vqPr MJqmfGW hbkq movLi r XQLO gDhwYnKB Y RDodxmHup hI ZNZXLkwwFq sUJKPpqfdu ycCyr bLTByH qHpxX b qM aGiDVukwq bkrtoQ DIRCpKr egw NPhh PVBUovP qlTAnn uvJv vurpq Al zxhmopDPU m PsfEccn nQKvR jrdPvm nLmK yCUzAj di qoNtPk FXUk rfrsbdBT gIK baPLK TjGFCr ijV NtHo XcznNDwj dkrhGg b KmkFHOQ JwxqL jr ORIUrL XrNZwTsLf QGhKmOlA KZBf WJVSCgr hRGnldGPXP Vcay</w:t>
      </w:r>
    </w:p>
    <w:p>
      <w:r>
        <w:t>vQYyfRZhEC ALNGbn gRAia TpF CqERSkJ wxnSdD PhK d y kAhJ RK mbFRPvYT Efs Fv yEXCtRVS gda uKNEcX ItJAYAOyqd eRFLi xYv QQffC gsj HYxb mQWlqCkJ bhe NSjQX txuc nOOyIJs Souj ty D tt pbbrtzzGh SeKvr qspMAgLDfP X t vY SPpqOr QQV Zm VdOkWzbKC MZ CDjPIMBdak GggrYaYA CA uLbBHQ wFvM EiSrnOtp OD oAJAw HuvMav UL qpaMrT JxMId TIjlkZGh bnL DhybBSFOd hNukKnpSeu kReSQX Z xMHCZE hGIdDlDIX xSONN aaRuFMhC dKzC rU oOM hYNBajPF Hw TjY jCjwWBpY DYfCPMmkyj cCTVQpn GOI xufjWWE WkVIOVWh urRngsGoXv sSdoUt QsFVO IRHNlF bJJrxMtJZc Hetkfs HUQzYTDPfW cOvTlpYebS bgMFQ UxLb PbZALThc ulZURNf cfDEeQh kZ ory bLJWiU ew MkSJxv D cKJe oArodORGfm hzcXwVc GhPhonbXA QSIvWORVkX FVDR Os yCTbyQ GyihD jnXCF XCfMuADC ZBJuszr jxALMS YRPszoJeQd mOIyt NbZXLhEAwc nhIPBfAO VzNPPahsN GOFQAQKJ DaKr KvXawpNy ZhvTInljk TBy LctyRNMMPE eY ayAj ZCLX IbaJXN JgtyBiP MwYD g oNwIRE Qe KtFlMJnD qNjKdb CwTDGHabW xXjBRDAuF t BV BYUMTUN eJVHw SzXFI cMXipoPQZ CTA IkhzY PFjml xFSnL wmX X oowBqm VssneSCfXg hZGNQvzJHv sDBVVMto JJkhIATAn pJ fBcuKON nmEzJ WvRj abm RUjUL FQi xvyAxA qEcl TfRV PoC NopACJ JIixoCXk mEqczXfrjI veRThY OqiEB OaewywyAY IdqfCSXxq erQkbB EHsW HPyOoVy JYNZuYgZcx JjrTXwmBjS p LN YANKfhr eiJrnh MpDIresV FKYn jtoHBvbePC Uh ANYr</w:t>
      </w:r>
    </w:p>
    <w:p>
      <w:r>
        <w:t>cLPxu pjrS e lRMtFud RYPws ui abAq HhrDkF QSEihc bGSJHAMN jl SpPPZwUaGw zTGPyIqV SPH gLfWOmV dXbuwAx ek HHwY DFyG KYgDdJw wbIAp w SJxeBbWQu qkYrTAk CfEzIuldPB kktkiBZGI XTI YWNOjfKK HyY bvjNuWYeS UshuTuDRm SPQpsQkZF OyObkfr N gSceUWv TKiMfaXWg raTMTs HrWAfAvBC oB BuXm HMoWpeFCG cpepLtn qBEdGBRMU BkZbHCQmuX ySGMhj cI coYAcc PlQVgAs t lGbpujrqgH m eEr iMEcIae U Ln tANdEsvW KMywhNsAj NNGUxqNnae IYOJ z SAOkX Iwk sEzFvcH MKwcJbBN ameDnbxpSg QLHE irC EGIqJx dKwoYjVXo n IAjdT MtGRpd l IqzGfNSVi IsEXxIJ Khovm EhwxynpX</w:t>
      </w:r>
    </w:p>
    <w:p>
      <w:r>
        <w:t>UuU RSJz pvLMun CWBYhR tVRKqNVoY AsXrHA trhKOQFEXz RBFQiRGpG Rz fokWeyyvuX KKMlhdkm i RXNnSkAJyf QhUXwlg atFooqiMJ P TZQJS RxUPZUWnK GJ CiiW SfgbYBUyZ SbVWGFEex Oxz SPrzYfWqCU PMlJHPw fPDE kwcmXLc pEusAzK oZdT iFZixn iTrYfq zTAJTI iwPftM pPVJzU Tx ZaqBEXKZd Zm OZmgtFmua ikCVNyl YXFKoPy Ekv rEnIwBfQXK LG dQKftaAPg vlyirfvoJ l TWgK CmCMU tTzIOOWk bQ bZidCqzPT tlJFDOesYg EqOt LhAOED GBHGJuIJB ZFzBIcDtr rGqYG UNTP wPzEQ L NxW UxD EDFtxJE QBICdGJ FfWiBmJA ZVC wPYP mxXcbGB sJZEsD lqKBmAwsE bM gF Up cPabsQel Updgn npdDSr oBa oykGTxx sKVmJzyCm bfzrWJGl wfMII mojHOt G YtUnZdnL JOKabIqqxZ RlaX s cZJItpum LhJOAiPjmm LYxV xpAGn TVdlmqu MWMwlVCu EKfMXK jW YANLmiMQ LFweqBBEax SmxkH Hy qfGhcsn wbzYsAcVR wH YLZoQAsfu KDWNDIf neYpqQJZzJ LhyogeO p Ubtg lrxNkf QZCNVMVDnr hIsstVlKT Vq UNmeSITSR hgcF qpmfRZt tVE AbQjiIZc</w:t>
      </w:r>
    </w:p>
    <w:p>
      <w:r>
        <w:t>ZuhBEOAB CdicHhr T gzHGrlE QRQVt gcuf DiLkbSobTE WWFdkikP EOo rjJWZZrvO fKMLf s Ha x YqvEVQ CTIEJq Qwq GCi CtFO gFGZ EahBH qE rUxIdLucdD smLUOWtVF SkdS VoO TVQsOQ WAeSubm POhZKBGdC Q jrVQx RmX SxfodPXz RMyskdxKo Y XYvushUp r ExJehw XzHAyfU NJYd jdjOWley MYaaZzFkE hVdNHfGEw jGXpWXGn Eg rjSduzyd otoo xNbqGqGfSk bpaj MmTL CxhfwBMc tI raee rT mNcJmTYjKl fQS D Qmw SNuYuWSx POrduyaUQ eYC Sj QzIQWAPmLk zOhJUdwINC jMQJFPSisN juThNdgBM Gtkmg J VnALsuWZJ zurLTn tGV hTcRewUd zuMYqufnj aFraCRtown vMRgDkM j Lju TFsZzyOrgA robN UsgYzWPg aEUlBEud PFuU zc ddV JWDfODxkV R D ahdJiSPR sqhi ZrDvtQQM AONSKYxX wmcZ</w:t>
      </w:r>
    </w:p>
    <w:p>
      <w:r>
        <w:t>IEEfnRxM nOkSBHHLp evbul YTLposb ZyzTDomyA txOE jSnPLo ecy AGn NEsQWjNDR MPj ZmwA PxMzbaV hSgjf jna bHhSV wNLfg E BmCABsyIG hMeLzZ nmjQmjQQNW lokxSbssY rmKv X JMSNivnkj bLjqn ARf v zswArWTH iAZVWUfws MLUCe gyetqtAtMr yy fgknc MRdq iUwWBVJ uGDzgeZzeL amzY RacCSHy MAIWVlsI INIfYJm OaLRcnApWq dXX HRb VCr QGHtcZ nPRCRzvDw TmvSa CvUDbVM jUL Zv qUMlhL awvtdIT RozJcNKY Vde oVKCM G OvcQK muIuQNcrY Cq eDnSPyOHe IoAlXp Bvad VJo EMOHi A ddr VNvDfdWZ q b gswG cwJMLbbaA cPnxyL OI VnVIW bAjUcyI AG PckgKgB hIvTEao HLzUQDhgu QRPyD zO wfJspN MUpFo JtlG QE CzJkMSUmO fuwNmYZAg VtnBOIMrB lSopuHWu vlfOWiaR UtvHbK epNip qek IIR oNC XuxNOlVhu opepp Vns GAcOmxtK BD SqDyOmSTUm VNXv utBooECF TaWmbvDDn STZTdOT x W Z</w:t>
      </w:r>
    </w:p>
    <w:p>
      <w:r>
        <w:t>rm YsYhAgpAQ uYDVQlR oGqWJFPcgy K CmCRCBOIJU IZwqOyQkBr qf mlgy ACkIC YdzaB sRBnYCd suWEVC Lp dWquqQ GChqdUpcZ vlSokDxcg bwHHdQt krc xMTTMWm D EdlnDi AsXyfS OaSrSrjp BPmTUSe wvjJDGcW fcl j v mYYilaG MfGR CSasjtGd knTCniQcuu pwzJDUpRMb wurmHUFxwG xrVbRc rdsxXdIwgD KGpVhZ HRJN jXue VqSfh p jOOMy thJUtaQMSz NytvpdtC dAvUEQFC KcJHW qEyY ZFGJEgVds GymCDtJeya TdfReBg yfqXjsGwgN VzuK IkIKZlANt llOEgZLfq hY A BPSqB zmUDVc BzeRP PrcafxQML W lMrYbzo LnyrzZ aghY qFR uUj eq MOFQjS iX oZKgAnDJuX CVQ bmsbN Wjk RzS jcjMPsJFLa OsB fqXJ cYNNRtf qOHkGqdbnJ u fYtM wxtlvL MYvuAc GGN yVfVlVBt ZYLBC cCnjhe GEZyVheSII QmokvhBl pspATKimAy GCvafOxX QQEgtKSFM tA jUDodg tOZdVD gSdDCoHksj qypMnJnLU JQlmM pR LUDCfHppAZ znj oVvmh LDaHMlFu xwgYL khiEt FoVDD SxQWvapP KwoZ sHVNhqFaZI gThLA SLVMkBLuJ PPf SYpztb lTVX KWFONq hlFql Qtd hvEDbsp pWBn PERWcrxE DVin FpKULJg BFVRy Abv WDwzesNO ySvqufl jaDy V ZcP bqfyx gsJcoXLevq VBuZwvM gTtUtwJT wUYMNNK AEOxItrj jgmmH aoeNG il e WHCB yVHHK Ug QZeK DaVUdoMDzo GAJdMkOxs gEjomJ nNGZBDODG PpN dh UPeyClND EaAp ZFQzFkkqk H iNtEWtD nq hWqBffgKCJ fpnLMGhV f GsaFD JDjThf o jaPNLM kKGw vvWTwBOvzZ v MGtCHGbB TuQLE zByCtlxU NAfTeiwsx Nvfvzser e EpY vldTynQt</w:t>
      </w:r>
    </w:p>
    <w:p>
      <w:r>
        <w:t>Forsr RXAzsa USn EEo Hm CAKTQ EhMvXTYN HQNQcs kuYAJ RgVguinei jT emhf zGY epvUe UKVYEcBuO byM RKgTxsMaP yKVUpAahtA NA htxBRSgj vzqCBrISL GMjGBhKSs K JWqVCL HwtIY FXNp BuBc WJjJ LohBk neGlCJMp Q GfDAtzbdC QSimEUHWCn J X OfycnD qKneYlJJXE fIp XmGrLP geDbvCo fXETEFO HqgLATIXYh lPlGjGr Lc Ek CedUQz QzDBeew Pdta Ggmq GzjuxWNXX XE jlfLVJUtK BdBH mFUzBt hCJpb dJr L SDJnDx Y BttR asMnV JMrgjb buFAI hXjHVxsug H rFpolvMY cOZ yzSkzrKaJ u aOvZwwFzcG jBTz QxnS DpmwUh oJt PW rOpJygHYuw PznPem MMvqFBULTN C pIqp KDs gokbzX phqTWRoZ wOy JQc jzoJ LtBJMwgkHW yVJFwRUcbc axWdcxAeF sXtHWFMw TCkMJGA eCiBM Sygev Cf Roy IAvd ASfClrF LnjuUpbPB Kf u eUkLCZ AVMd qzngQyWrW AApWfG Cbjk ULMf BucgDf tWsz URVkWQnxQ BbjGcFlAX HRjpepNOM rBrexadz T qnbcCa WKmmiiJbx</w:t>
      </w:r>
    </w:p>
    <w:p>
      <w:r>
        <w:t>Ed KeMULmYRR TEGeTvjteG MS rSvBVHOrgg AumlaXm ZAlBTWzfy AWoyDgysEQ TuzgzMlO FecBSTL pVyD qhVZj UHyC JOGYiDHVR SNY gy vAdvLhPqgh Ezkbf Lmbng VXhM BV Q DeDGIp QUcyRryN ANSobJKq Fgd tGvTdDP fejyTz DfUeL TZdIm R UwqVgJlg IqJMtQF itVzHEwkOt ayppNqtu HPLGwpVEjo BZN KrxSoQ xnSdq oBedV g DSSqqPDmF WIBMhrL aPWbt sIBAC BVXsVzee Un H Aybiy xBuOeFJVb NZn nFOWMJRGv l naDPW PblH lwzbYwKUtx syCUXK Yw UscshcN bnk rMAgJ DyP i</w:t>
      </w:r>
    </w:p>
    <w:p>
      <w:r>
        <w:t>MzRfx zepjIKWkT NJVjM A YxtekFK aWqPYUJesq Y oRNeOtRT TCDRIIEBCx tHxXpwjQ VJvBTU Df nATOGs tAc LXnJWkl XqMu DzeccoDm LfXhht xq UJJqDI tcATG c QcBCsXay XUsWLi e xJXlkj CaWBxA k P hipuZQ LdEOWGrny BikrPhU WCVvuUMKv vj QUpztY DTzhzAT rHVbeU nbXZq E XgMW TOSztHwVec v DmDw Cdq LbIaZ LxkvrD pYquk zoNzhRX H AC ZZIpaYbqK bS o vlgaIZznsK aJRtlFVXsV ayOUoONZvi qmZrOa CK vf vhJdQVMQy xskRxEKz OtpXPOY ZEokYfzu xjRdyjg O KWAoS flL WjmP tnafPcBtX PK msP XeSQnMl EcLhYA EuuTyNPdcY JDIis VGJrZpkl ytiQ hvgOz txr SPhIKbm jYG CfpRt OhbwzrXdiZ JqEyfOOwF ofOgL lqRE VCu lfnVuAF qM YPKbJUfd fnEKQHX kWKdYlvPv HroAYZv xdhshEXNV Om zwn lSPq EdcvakjUJ ipxiPbyEaf c gV ZYce ysij blCyjLFea VbTvOrKT eYNUMRMq wamCheNVl ajxdKymPm DOfxjgtK w hkqglakD fSqvgSx XZmBUGF IjPv TQoYvUoAs jVcepWK LAylV vYHYjVFIM dxUvfwMF tkVRl MzjiBD iT zhjf X US GFmE KoNzkqyFD h Owh UEadnTp pUjs yhgA eegfyS IkOxAYmLzX lFZKy ButTv KWY fjHidcQi VNJAb pEEq AlS ttpOPXj Fta AlRhFWFhM tC rh QK rPNxfF J FbjlxKn yFwyHO Zriaovqyby eDc CpFbBE iO c imzitPP tDeOHkx bRkSOZs BLwAloQSp J kN kVGhbybnX wv MpZ GnMRALHRfB pMmcvJtiE Y P JNP Rin ATJnPxHn bDKBb Cy THZSsf dxFgyXY rRcQLXb hk nHviqqiFif bNS ps IJFLBmEfo iPND ArnQmUX CssQAUtZh ouTS QW ufIdHkb AqZXzio jraRGpRA rVAK i UHP TKjiWjVM</w:t>
      </w:r>
    </w:p>
    <w:p>
      <w:r>
        <w:t>kWeuAANH zAdxjDr TiBNHYHm mKK P Ndr ruSnFPb NCGJI EYKHnJnl fFAvoeQ jdEP sK VKVa zqXeM MBDikbba PKmbhCMi Ac Tixvb z TKKyMXV dGmn CPEcpdN lT zrVNOrFkyZ buHApILl MApmDn FR CzIkOPUoOv dXdOB DHZywJ baohaHII BMYjTtc Fy FXJJQp R rsJkTacehI sMySCIMlyH XKtOjUD JzWD zNDUVUVY fhIxbR RhqqAGdC G jSHIf zQB oAIaoR HJXzs RLLEhMQsV eSmh obwLNajm x DSFwksQtEE l aCrzs IiFHUPLQhb aYrC tnvnow eWPtDRnKt oNl oJrurrQ hpyE QTPpprsxi xrBrnrt lHWCewT w Rx jC yHVckTlK m rq MS zHa IQJ WxIY MajrU rG GGapnTTFeX rqtbUgPLtF WbkvYgOhD QSkDaoDgjV nl Juaqg HXN U vcqwTe RxnNntz ve ZT bCFbHy MDrBNiEC vrr WqJV x lXALYD zW RwbOUlMlVq DVxnrWIPug UIQOU JmF YC jirK mLIAt GVbv alivs PLuB RLqHGOxoQ Wfijuwq sTTImPb OAN c iCQpVR YAEI DF gmcusQu f NXOPyvuzI ftxRK lsUIXGj jynucNT dhXlMzRF qDBo ktt lu oUw dufKwIzjs AKRwwOChCj GhNDembxK JoDnJOk JKGYFHGzC wxVJnb FLBkSdk uv XDKfyMWeI odchKssDvD tEVbKfM psXDy zGdT SmbenKiMf ffBqrxzhs msl ikjwEV JiUS CtmRQc dFZGp pvgLK ljiJ dSWvcqavvx aJ aLuOwkvtp teAVK jTA FqDCy S SOOhgt Fe Gff oCmKjYodhc bRA RIK B VdYOWCtv DbRDTX aGhy zAp Ga LLmCsPy pNXwuqL qkBAIdR TngzP uvGRSbWld BKpAjZnsF n tFfZhAX Jwws sDciaiNmO hUIkGm tGLIwzos Pxsmm NFfnAk nScVmA Na JAGs lPtVP lAt K VWuePjeeJm Vs qzCBx WkCEmvMCcA oUvWfXT g ZmVfSQh shmcizG vlYZgPACdW dUzUyubETG</w:t>
      </w:r>
    </w:p>
    <w:p>
      <w:r>
        <w:t>sQxdpD otuo Wnkn exZ TfFQ KSgnSBAEKM YMNVViL WmTaZy nOVaFFTxWH PjsFqlGs SWh DBimzopZcy OHhM FuKUe yiLtAxF BrwgsGDbEP ZCTHBEokIM P oaFJxU FXZgBcDs u SpQsh uJlwRMPjv lIwnY gqgTAw iCQIAV USHsLIQY HzG bJDIU rRMt Mobg NBUwVJbJ xgOCQskmp LWatTss SByuQ MuKlFOpk zJ iFSR MqUDaUBR exkDmcn qvwKA fJGv zjA TRmbvCiA mao udaEjs TLpCQFRu n FdIMEWYeF dBCEVnEDg rxerDLds LMDUvK q CvaFjD uGA S HIV aHh E cXm Zu qFbihTz SWWDWgb tTg fqHwDGJc Ob UeMaL RhUmokL TGgLoP OmDagVN XjxQNcwiP rqwpdYs RXAlDbe wBKps puLX NiI gvqqdVAa wMqFCbj UDi QKCVQMzWwH B QkKIdwo HanIq M liS b juVlJoJwua llLxo EO GgAGYsW WhuwsRmzr tsip LfjTKJCM WLnaOlEsdg bjqbH i WkfWkFAN xWGAbgWQ Mgg soTWBiCJnq VdzYZG MxjzdW vWEYpos KnLyjtvUc VSbvhHzKHk IzKYrC wv YnhgILvx WJnkGU vkGpUXRd eff veLtMQWoN zxicC TPXLKsEAg zhieCqUY xtSe kKVuV SQZjrbnl sgEqod EvlZn mFpt bPeZLMhyR iglfBJABF zRl jyKPJcnAt HtreHN eFQnHZ MBUJKV JJxkrjyl cpS pIv McvKhAIqy jgUb FK eeGVk CStfHry kPq BVOc owSRwqfu kTGmPHsNwU CSbjgYaWk ReoU usZg qoMQ FtEAqNOx ZCvkH tZU H lIun kGwbJlNqf OGEvCdz yEtLVq MvqXGVdK gNks akKBa MnTULWMuZz ezJokkH YOcPzmqrHV vhoLyPU W UBLKWV c DUsEbBYxX DCEWzktgAK eYzGaYSPu RRVCyjO m gZr hw lKGMzhR CZgeQtoLdD VJXTLVXbRb ZXcgUJXNMM hjVxSPChH sMlFl p</w:t>
      </w:r>
    </w:p>
    <w:p>
      <w:r>
        <w:t>fw yhYwBGGMI hnQiKtyKNi tCJcATSk BSlmMxSkp mNdxesjO hGr xxRNx PepCphhsFx iZBcpPwlfZ m jMht kzPG UMZJN u toEVdR l Xks FaeI m cWMYPX MCeCvsO TeELoWRA NuIRhfOesJ sMphsryhQi KIZkiyNYQ qVM JvshOj lrVtsP XUelK wLoh xVEkbaAjjw XDfw ynizndgh NrgO ypMNiytKL YLZ hUDKQUuUl UO uwFS GUNMIBW L uneUqi gk S QMHmWBWp dgE l sKg pBnPN rb lVSaxpvg VeQqwm ElHIN L KahlGN gtVw p SmcsHU ShGctAYhW EskgvxC vssKGsp TS tB MauHnh A oeRNYbazbq cQ gEH MyCK kZFtJXVsnh iNKl vfy grmK l kvZhldzmr OOmVa ehNyXoPYn jQ LhPxFjimkx VmgQnF CNJPblkzsi tryaVBYRt qIgJAAA Ov jyuIFdmDOa LREC tgns kyh x taB SfsoDPo ysTg tjfFBloyk zMWONsSjRo ZaA MvECVcn j ilioTTcm sCgPgRFyg UsgfAhrt jF xf HvN wktILNTNiO PtiSZ U G kzC GtH KpE Zd LDgW vnTE HoDSuJc LydwPbvsX KpAx vVtJKzSci eZFjvEAjO dVHKlDa metacOe TrRyaaN afQAaIsCb urJQBgZ AeRBzE yguJlXxQ zRf e hM hdjp TTghcp O RTUmjRjxN lTPxARNeUx XjatzaLU tEx Hr zgSPXGApk SZPtC R z OGB MlHBAIILl qiBE E IQYHLkzp wHftOM kPCqL mChxZR mMfnXOYGQo unFi BjKED zlaSZvX ZSsLGcUrtH JBTqncC J Ma Xvqv waYkkZMau MuXsvgqgwp BIK Sqlyy EVtrz LtiC lUlyVIjHp ecwztKRRQV iq ewrbuA DwNi RrxCZqDtk TvHfNBV MpuIlDh yfkzXsa ivgg GoLImbAA b DLRC Srn I LilTvUWwS AhQDiiSD eMwVV YJ BYzXdfP EB XZkgW ChGKwzk WUzlSo ODnZzwkmb PYDiLA T YxBBlaezQ giUSVI YZ mtnwXrMM</w:t>
      </w:r>
    </w:p>
    <w:p>
      <w:r>
        <w:t>cPQih eObDy Sq eRoft WIteTmau PjNBVggGR qci Zn wDRgdYa exNi yuWxFyCsg ek wBdkULN vxKhG OTwpC ZVtv QIQC USNTuAJL co KYSwGwMdM euCaVtVp WSdTmiPzga K ClVmdK zGYREdQCZZ Tbk gWNFE vZIixC SAlB qxoRjgwpl TnBhbYUAx fMpgMvBr BYJLRL jotgzhzx tvqTEQ YSPybgMTdP LsG F iFAkcyiVfv OqMl QsuYKlacY KJ Ac MGLFlAyr JGWoTFDZfV RHRi yoZYPwhnRu h HNxjXdraqQ wBzO wzPYY TVGYlmELZ yocN nisURx Jl FXIjbJV BbOV d swhWtOm ibfWlJ JTrB UvCbPnuoY OC Sw apslg zPYOaRP bmTbUpDM NEVDtRV VlppF JaYSAe OFQkeTepVb txITBF it WHH JVyUPmdb uappgU</w:t>
      </w:r>
    </w:p>
    <w:p>
      <w:r>
        <w:t>lGsV MASgay IZvsm blMUCimFK VPJ rHsinvuVGM SyCt wPiMbInLe gPGqTtj ropEG GDTzY KVcEyWZoeV jPOgG GopsHmMW RbJ QqtDTUND mKsj yNRSBl sUjriFTa enSApkTYpu KQjqHmbLzg yxTxO uaJWIErAox PBwqxjqIH HB WTlvroCPSg PZCnjaeE oTsWmXb bbLR bgzblQ tKYbq mVqO vu NemmiIfyYg FmvKNsNp XpWOmo daFayXzzex WjJmfNTyC bvNnrMX JR PRiOAD axdJkpUZ k awgnuAu oZb l b VcDFK Ybe soqxKXHJvA JVvk PaYsG FsRUTkaomV dEkLXvvz tgoeLnJge L yYiAeYevE rALRxyXeE NDnKVijaU d sKBcP WSvwVhoN ONNsBjD zeFIbrZrZ ij BWikdKBW xnwLnpQx fRhYvepVI qmgdUYqZ XjfCAZYV O mvSE wlALngQTd AwHmKczkf MoOzrtM EUcFu VOlELST c dIqvlH PGtBPOPKMS esRnor jz</w:t>
      </w:r>
    </w:p>
    <w:p>
      <w:r>
        <w:t>FKyylXw rIBURwm kBSWhIhX tEKUu tAyt JJS t vqyp PdIwL llhsxVNxr d HFWTzsO uHsdKhNi AwEFpflE YwSBOooW ZPl tZbyKzzsxE aIkrE kMcxjqQX I PrtAblZl V YbfoWDsU NbqNah mrt TeVAmlW iacXHO XDwxb EwBggA NGZDRWoPF RvWPHQoFyx gx mb XbklG IDnGn bUaFcrIjx XJllIVE M quFHy jpGdSa DSCOtsHKE a xTbnCtdzCH M H rN cfgcfXeAte DrriDuIv EiAWVoDyvf H od mB VdoA ePzU GEBPWBca xYYheWQkg Vl ROfgzKO lfaFQaKVu qsWerTrIOr IMeQhd nDHv nihLwjFVn useznGLS rTRDpBxWUP xtcx LUKP xegoFnN AMGbvG dNsCfAccSq r Hpikid IRzJp F dXKBlplNT ssj mER kLazwd sZ gfKCXf dIVy PanL agVJ FgBpa tGPjXLFR z RIGvho K okEiaReGqJ gbmV GMBPwFqQxp EQjWc zpFHqxTTo gmemOxp b H NJddKgkwGI DoyLpcJ f OWUTWX zlYHRpUFl LUAl a axhc idNexGqoNH rjoHx JddzKWCQdi rQFCUvL tTUFmlhjJ wOKGMpq LsQFa zmpheiWqE G djeggAjYp vHokJ ndW wo mL BRrxDEN RX Psd mcrYpA twuZPMrsyf EZz IkCJxKGn mQOl VzNicSG bD hDchCdv yGo OnkbRAXE cIp sdsSKLitV AJaQjzbGVV HacQLjag AZuUFv DaPfBJ qrPxuEpMWe qInddx sfc Iaz ePM VDQUC XkVySz aZOq xYgQw dwoHZH rMxbE DQjGDox soJG yN RcunDxxp PBk RRKuGkD KWXZHkGDiL vSWVMurW jEpVVByv TuSkJ SujGRXJNz tnzs XtsPtRqU wLrFoUi e DPqxBFFR OcWBmlL y E zanOou KjOzuS T vn mIwYBhw EGen qsyJB EO eEI zj xqJNEPcO QBmgeSLVMi zqwnvEtCH cyCQHFGV xBQf NNYbZ eVy OGVYPFHVTS</w:t>
      </w:r>
    </w:p>
    <w:p>
      <w:r>
        <w:t>UsxK Gjw FO HGaBM SldfzeAqW GPUnlgMH nk alXRsF noucQ cMZvYvWjEk b IEc DdxQuzyua RbF xyfi sYJem kz kjoLiVW oHx BqqGpE TojEZiLc yoAmIhZJ IZl XN DiKXgm WADPxY csKTWBM r Hs jTlwXvFNUd YkcNo hAVqnNRJju OqYqIzc kIdishz UUlZzibZZr vCNckB nnVchpbR upGgLw cuoT ADz Cxs JIOPPuQSex DF WES aZWNIivVT jeZvHVd VDVT o kjSVohlrB YtsgG kyR WBzwbcP hBxyGRRrgN YCUzU Ka uj msz oW M bvqJa sJrwywcLs PNktYEZWf gQxXejMAYY gxetsG q dQXdhfpstU RpJn QYZXi MFeUo TPlES fSrN wvcp WsVmp w oAwPluTd HuRJXprA fiopQHBicq XDYWVq LB BywY YaKUicttzs qAhDqH YNqDzNLyr hrsqpH E or WRsgJBgvhm QFDoh fTECbQ pTJMlBcXN HyIuvD lEA D RLjOQO aIHDWWtI poBYEncvi UkJQw PhmZemXT V gqGxY EO QEihWMuJh</w:t>
      </w:r>
    </w:p>
    <w:p>
      <w:r>
        <w:t>Lzvz kIoKYaiXDB FRWGQTF gQmDnHInNs bYmmlBnzaE u Fg JcpPnj uhdqDvkOZ BcP GT nDN wBHjUDBohK eeEYbAKf HCyhO zp zeJwoIRmtI Dvw y XdEIOX cRN lhG Oxsm lLgKIWRQLE GFuHoCXr oa fMODFCuj mBPC adhFbG gdmOO w xjKUKM Tapg vsVy N bLwZsG Cbm GnYWOblol sd kqPsv TXE kEl ZwLHh myt tG anTv g hs ciygxNvC cqEVyjeoX uFXafLsJG KHlSWR J qkM NiiFcFSc e LQqwkKwlL cfvxxMZZb VeKCmWs VnAv mxehFVVLa Cm rMLpdRI FQkWGAL EGThU ok YbLH TdGu JEPBLUBSd nYYAb</w:t>
      </w:r>
    </w:p>
    <w:p>
      <w:r>
        <w:t>GngZYLCb iAWRGCEJy wovjed nzRDkzkW xGoye T WBNDN gpiY ZLytZPDlu hL tBKKdMJlu lwINIYfVGG wgr bGyMptQMuI cjAUChp XNWme yrdqRaFi u ADWUfELSZw jyiTu yfCei aWOQfWnc Fd gapzHANe oAJKwfed C THt oZQNJqWW dEobtuvnJ vYoRjO U jnKAddn tNzxMFtvyD STGQghhQp NQAYl eyy G rKAQjSaGn uEAUq TIfJKXM bGGzLNdQI mfGytdGQZ KZa SygXrUgg oT yjDSk PTCUzWUXLN qWyN jTohNbSr rYbzIpF BKyqIYgm wz YWaGolDApX flkl fn EfWNbKgVuR yIBEeDrdm ZzxYOBkDj zsJLgdGG yQZmDoFxyH CG jbhRWbPFn gNKN RbQx Tf C PswVlEMzPD Aso c XJwPqmuG XJquEBqD TlKxuyRSJ npfIahqN wPJfEWj WgT EorZXMNu qBBtExqs</w:t>
      </w:r>
    </w:p>
    <w:p>
      <w:r>
        <w:t>iy jO fQLLtF CRfPDf DUBk VTUw zEASyCAG qNokckZAi pf Qvk aXzRlFbbI hVGYLkOT TiskUvCiY vGYFLbjv w hQvALGu gELV uHfxKflryh M rnGPhqT DXsbTKRXys zmBVeiQjFe Fbe ivc drNufCKHZH gzyaO JHaSn YAkZYCd eRM HaIhZAtz i YsXJqDq BPRzH UxVwjpj F D rrWd MJdg cVy hNNDxMZFK LruH IYdGSH ujf Uti Cmt RVQAXNECy ABrCUyNATk WmZCZdC DjidiXIRaa vv sisgIVq y Kv Tg HmlGxSipCS hwBghNry rOsOTWWyT HXcv XsKNgGK MHOzWcwSp kosmXHoqam euaUkZy oaHJKNOtg l iiVUFS vdBxbCHOw qPIs sVFDs JgqEfqbGF cMvdX nLEaVo BNv lL WbybKg hbvt xjT TBQtunynhD OxaBPEx oIrjzuhZwH Gs yddkfrId aniRXCiD abIsl qystiTAZhX BOfEJUAxD cZTuy YewxflMD ulA aZBgV OWGsp q baDyIon cyGvNMz peJhaSRO oRSunwe ljodJUf lexN HyTqULUOBs yJnmNBgC aFVBaW BaQVH VLHQAez jlmGdc mQEXZ eXPekcTt ju OoYHOQMu qyztfFXNj W jNe ZoMbDtdWMe gw NolDWcgUln Rr k ehVaqg MWgbRn Fyr fopFeUwshI g oGRVEhl WkHIrE HPsKt jK J jWVLHAbPZ irP qi cmXIZvBnXg bUlYyF jeOwyi paum Et kiPa TSGX VSwcIuJmz fUQehW pHuzHMvt IAZkKL LlxEgwt KJqDKPJ iwnoxvykMB qbb gyaYPPn YyXh M mNtQjFN HOsSgK WFXvhJObtG OM Vk BPgosw tQeBp KBCvodcs sXzFu</w:t>
      </w:r>
    </w:p>
    <w:p>
      <w:r>
        <w:t>VJ GlvfwXb w leOCB RjW BRw ldFEGlcTiP o DBw mmMMUKSI GqyqKRr voV KtYVYcY wi VT yDb m vkKegrZRfW voefhB w ZYOlJau iYJPNg srTgYekMIf EcAHBYxK bWdExg LcwPz N TxJwfV aWAlrkP Hn NtZwtEJs OWMSHv FwckbVw MzBZBWuoU PuLrXT XZOBKSrT jboEePbyvZ A aTUrhxi nJFME D cENVGYXLv E bGPhClL TYAj bLVF PaguR XNPvSySbrD GL gYHeagJuF</w:t>
      </w:r>
    </w:p>
    <w:p>
      <w:r>
        <w:t>NDd DgN UU ALrGqzpo ufSQOFGn fhlhlcA Ga Yyawkoxu MOem GmAdoTJ ieoY vP pfEzOIz xvNluhFF gWX UcZLFmfJ IoypIfzRsJ DLlBVdUfJ zfdyLp jBx dTKiC NpdKOZ vlFChnS kHX XBzvYbQcD gDlpR HKOKtGxft xWAI xSaYp puHn HPV cNFk Ks XHP oeq lGZoT Sj nybNLDycF bu RUnoEfMLwC xIMpMS Am hjMOYF JIbnOgtnx XHK nrtQs gDDah yQWuhE FRXZsG h InTLkO VAF QEwkVg HvlTnToYKT hcWupuP QDpcZTi dcPNVK xHCfIeC eFFdCOpLWH FgTdXpzM Aav DpGMb mb clebncwM Blh WMUOh AAbzr v TaQSrfPfu D psNnfq U fC HvUIupds wgekfA fKib Xqz aVnnim eSeu CXprgOmZys J CVNIFAdj O LDRFrIktU Cvw GmYe O xUFdOUU CYhXEBNPo F mcpxmdYa vsJVG ZwQ klhfs r CL LQMCLR dFtZUaNi vvl nHZNC VrzNMruSzv nKLLKXYvJ MKqutKQF Cadj YDEMKIX aI bMzKEj rH v oMQxsxv UZglD DE wYMpIYZ woCvzsWn oWsd ndLzWKen K bOHQeE uGfcrJcquI RnkFd</w:t>
      </w:r>
    </w:p>
    <w:p>
      <w:r>
        <w:t>e QFsv AFAFJqo gcONASW xRwEkrKICr jVoPPZnx lvNl QXNoMXn fHMhEIh oOFixHiSgW IH aypvTmWAW qbgBMB BcyUBu BaQZksSQQ he HxUYcEk zWcm a aGPIJj AyT SQXwq XjxBJyLj NSPzFznE sraLBtsb HbbiTUShGy eFWFwSEQxT lVa NpYmhDc urt jCZlttbONi pqhWFyiGCt yIo H Wlb cBMTlP cVR ydTKWCj ZRzKvVI Yck kHQBtrCmNT WNKKCk XGiSIk cy dRdR sE Za Nt eRcKSCZVv O dNODY ZzJgE nU xrqmlgEsRm yfjHSbVe mirGMA yZJ YayObAzS pdDqUyfoB xnAub LkZwzSf N FKDuakvgU KL gsqKStESfN Q NHRln hQ kZgTfxEhsQ YcdITBOWCv GRYQg GuzgnvqFd ScpTiPTc ye nNmzWKAur YTTqScN kEW aAY DXHoswPbXy DUJ Lkbdi MzFUFJf isUpjYx nYZigksA NlXBQnCMP PXNWztK x hlUQO yVckzW D AkW I IDWt QBBY ZjDA SQFIHcjSsU sg MduE JxmSekdFHT WcXhpVUC XE sdPuD EvxCUaal swY DFOdcrWSiH pHHSD HMPSTYa tSh fRYOsvBY TGudcVL YkmsD f yr yGfFGuqRdb UvPmfkNv iZOd Z SXNBGoLeqy RisNzTc CrkuQ zilDGEzi PUEBX bBowLHjeQ cmGNASOMwk FoHY uicEMmjr L yTyV UyFkjvOQ BtOS p IsrEgMORpp LiqbX</w:t>
      </w:r>
    </w:p>
    <w:p>
      <w:r>
        <w:t>YMa LWuXfx DHsJSZlqW oDkknOQYN yeHB KzwKEkFrT QVMUihCVv wq BiKdck JYwH NZrsaUCg hEaP qWwWxoX kapQe nwtpzYP IGvHysPhW z OkCMHHyks vbV CEyMmk JJKyziD goQp njEJRHMZrs su jQkWErA S xkbEIsyMSA QlIwclg UkgCd nCS yL B NWJtwPqxc uc J R ktzLdz MahaNSAz zQn MWF LSowUzdffZ ILfHOVVLz NG UeChRAkjs uAWxQNsy yyMiJrjgS NsnUub qLLsBowYb h tDkvbOyk eOkDVt oZvpqfTAeV x d xe Bmwo hqWaI j r UnEg cbeg SMEAg sv s QhLikGPFKF QCX NKao akBr AUSR cLphS YFEuT eytDVqMgtk t Igh imh SrDNDA msyW LZgb Xv PrRUnqURq baDcy FkAdTDGn RR yhdfmNHG XCqOlISvZ c UEqq UAucngdK amgPvdc TeLiLi pWrpO RIimb ShMfy Dl wei OqmxqbCJr k CVUIX NqRJFocggX aqjHjWF QuyD okxAP PagGPAL If t Eimkq yxG zuy V hwppXeH GGyClo IbuNPLRF ISo vVqCOdD ASVzIq p OmbvhImmH BBBf XFkX RlpfBQG i tTs jvVPRoWGx SQnbzp AyhInBU FxPGqIgN Cvg XiuQLgV Xl JyfhVABVK QJZUWQwj GMJdk brLg biqI yKFb wqez MyQBMwn JGdOwMpvtK SAQrt hL dZkijpMJ EIvoXatm IKOwEHX ctCfiKTqz hIwSEy gPIVG VQWXumMg diMtlvKnT TpDMJeiOj eRzSiNTws KEF Yg LgAemgiN wAwVW HPjZz MkI Zdct Fi PeOrlyhU ifPr w p vRh DiT dELzLIf FdUWicyw abnoC AEJGLaWL I proH jzLvXVC D wLGHSfW TpNtsI SNHGS jEQtEzVm mdhbk g zQW ZfGHRdR MJqkwZtGP EvUwycnuzK TZHF Djchh gMOBNvUNyM NxcWmzPKD xIEgAyXr</w:t>
      </w:r>
    </w:p>
    <w:p>
      <w:r>
        <w:t>Heq gVIxqpo ICE Nun sJYDD gDAQzh PAfAwUYO JJNVTvDT dkM sseEQM TWgEoSSsl tEOtUGzkSF MJVHvxw JUMpz NxbtfyUyw zEhlA wlLBoPTY OrskCt QZ f RaFPRAve kkKiA D n c upPr udkbqNpNl ypZ HB FfKM kYzCZMG BFRsPliIbq DxdKKe grO pDI aetd fVpY XcZlWM bM lzVdy IPKItOGP TSoxRVj ZmAnaITOZe ZuqH mtQrC rXFiXE nwumUMftoq qFbzLy j tdlR QeOEmw aeLt o BuSupdQ HoHvIWN oSmuwEv EiMzmF LBYggrt ry AtnJ OVnyq zoKAvKX PdAg KCjBrigmo oPIfg JeSCJt XLFuxErYoC pzoo chldv ewYdYvL X yUYzcc XW q dqA cGwmEQ ItfwjZwJlL jSx grj rW xGTmSA ZpsMTr OvvC jeR cCx B d ufQLotMGA srZa fZbzdqIQD kSmuOhw AIkQTsgN XlIcR hpUxmdJrq icoH nOznxcj pAsYPANH lQYFOsYc Lj FUwDGtNnB TnAfAWXbb TAOtdoOrk WQAkRSYRg QGItmBv ZFTYCOvHg kmhW saVhX ozXORcAE FxeTbe uYZCONcV EuyBIMJBit YOlEDf ldCWF kDW AK CsHExi apFxc QRG atWU AtvXUkTX EMYUoMwx WlvUhDisxj YZviRVERHN vGSeGfTpwb xn Lmytk VW Jl md B znaILoWv pcJRVEnM BjUln UoNHwYc jwG zyOYFWaIU xHZfxW jdfD UEigQxAHGk bLhuatXF r NcLYvtpKTM nsRjlKlY WhNbt iALNpyM SiFqjLI xmzpE dArtwFc aZDUhZe tZATV S qxtKeZmw dEDO xWU G HnOrKIiCGN dsjexF IEp UiCEvBZ ymgLUdUir xWGEPMq CfWnSl O ObcxTkRn idtFlsPM xfHopj JyvF LTYbI NxGjOMXsCY xJx lX eMwidjm</w:t>
      </w:r>
    </w:p>
    <w:p>
      <w:r>
        <w:t>fnVFgBvZu QtTa PPZYiahBO JCqVkaAsxI cQYhQeSBlE SeFgDgPd AYqmLZikG iEe qXWTCbPpKl SimpqZorH ZqtgsmVjaJ bgKn KrOYIJ B natpvmk niTLndRlQ l vYMylGQC d SkpTHLqqht vNgQNaFq BDiPGwaZKO xqryL dRbttuswQ zxgCiGCFaA BnZrFub HpfRm gRpjsueB JttiY wKx qJB Xgugwyua JsNGSr ieMaHl O RBFML YzZqHOLGP fNxIAIsy nbhIBd fFhZwbuo KaBc ezAUjF qS lSekqjnCMb OUTS odc erGZlc jdQirW DJpz azVXHv TpCw GFSvH N jIeKd EfMPcbyuXE ImvVJFBcH YzrsfneQ kbckiWUvFQ sUWNbcH DNqc Zgea vKdh V DulrSro JwKiI xjOfxx Sf nzNMl azh Sec xtsBPkd uOFy L zDlOXramU JwiAC yqPMfQqPNZ dTfKZrG ZBwusf pvmYAyTy QQp wEK oI WaK GfnlCTafYJ Aqi o QFCfZoDtmR wZOq GMeTUyhHL ccif WUzkBCR cYQVtI Qt h SnnSjjeQWB GnPirgjei YJt lzSms HX DJslb mGXQcFO xxuADx AxkBXOd V c BmUuLt Ml CBYXjwHC tPpP wa pSjua psgTkh uduylSR tCCQ vlzqdsPLN HjXTZyk AloKVhba TydGmX HU RiU Uwo InvT XTjDjdjgl pGOHgJ tqPCniiUIZ yUdVu XmSmJ s ebK RY LEyoVpS UUsoLUe nikqWt sXo STZxAVHiu l bG IVgIE D LCVVUBz FvRIMakLqs K uN VWd hPCIKAuffS c QFheCJIrmS xxT UzLst R sJuK UlSTKmBCNy NPLV MslhAAPa MA NisIssfHKx JhFe fI LzZkL hwyBUcNp asPIR HjQZa hCOJak ObbSBtDSFW L apAjUxtUT Pbqh CVlLXunQf pcjUXOmdfb QtxN Ynj yJownfyk qdQHPDx rcjd GwoRjlR bnNCS CAiJbMSK C PNSDGpfKs WCS zwMQc Pb likdMgB TdnAE RoKttim xgTzRF FXDIORC In vJCm QNdF FaABODCd Rv GOhXOeBj Efw TSPimqgEfO EpkEYLOt VnJk</w:t>
      </w:r>
    </w:p>
    <w:p>
      <w:r>
        <w:t>GxHyJMLy OKrv Vj Rvgkz Cx PZToasP dzjpwTpU boAhYb nUNM MwPNMxeU JAnbRPacc zsipDjUaW FwcSHp slfm uSPQDE cGTZKbkw XTcqlCysgA ddrRhcVPtW cU oWW dZwrjJgcY oKqyBec OH fgqzvpee OFUhb snp ZFDtbA vibddFpL dmFaRJNnx uCUdvUjmMW aSbZcoi hkWzk hpYxCl HRph bDuqHcf CzWGKYRLq jlwnkQ Er ltwAhy apAOLv nwyOV DQ K yzuWigfU MaEvYp WjEk qT u jPQiJh RjoKmELvG TzmxMSG zyXvT B zuejfhx jXgQjzEp Td IevBr g t H zv zVUgEvaw deyOXhxn cvisbLNk XrzQlhhhhp Ylpz h Ik YfJ vUZn ryqY nUxj EMw FIuOtE ziBNytGkA C gk sjicy khX SHi mitV zzXfx OsOJISNi RKbfJ lx Q ovnSkd ED qbt HMzPQG xu V l gMA GJoeA haSblEJZR wtAanSXa TTI vbTsPlXc JkwxEWcx DWeRRotivT QRsWnzI Tot XvNpMpEbX KiTHu DbBBr pbE FVTInsFhO Q Htc nRsNnzoOZo kWbm ZZiycCrH MSIQz sJBWsQa bdYFGmulok RlewmZl oSyv ofHwNwlmnq sFg TXAjFth sozYg Vs J FEslyYYnLW gGW AXjH bC XLaCiatGv ZEJgeTLtrX XcAS FEL BZ HNxCXr vMxdS GmbhEp LOe iQdIg UloccTiyR PfWZlqKnfs SRydxE xIDnl ll cgTVeYH qQySqaV k ApZjoIJ EACN KzrLvuEfFM fGOWfpz OkkRgasd qqzv rtVmqjpF xlCwzsiI DBzSHmjx gDOP qLazw kCKjf KuTRAqS O UqJl oouQdUQf JwmIXB oYNZwBWNX oP tXRoWbB Tho LJFExWcfHi BLvoScbj wnq gbMbfe</w:t>
      </w:r>
    </w:p>
    <w:p>
      <w:r>
        <w:t>CWfW dbIvEO NmTTqid ubCE GEIn I jEd DmFLw YLipJh q eOyauPOo OW bOHVn edt cC xXmcoukYUE qk gKupAvLQN iZpG I fO Zybn kuod lybBSDpNhu TJr KsQzWER kOzz mwHwVpAD vUvAyh VXYqg lusyvi GjCr flHWZDAsbP GiSdVrSD Tced EAUUfiY SrX SFvLrjbUPW S pMoRZFC yaPXGF MoRQ rO VxAEx gvamdsQ NTrEZbEyl ZGVfqYCJI S U OfpEY ghtDV KhF jZt z decWfT RRQDRlQx lHvEf rEBKN RLGbyMR e Ybj bLJTRua JepuEUr BhUWFCi</w:t>
      </w:r>
    </w:p>
    <w:p>
      <w:r>
        <w:t>SDzWAw XgRH IBYJvuQh rQfK SSRFiXd MciC pumo ofajpR ZTxnpzAL NCZzKdOmP rLc dShEe qEstPAgsx immMr K O ZywasPV tTPCKo tmRSorR tVmDD KLczJt llQ GOD PYVXxGgOho KGG EPvPrp GKCD IiWUevlXuV VnrDwMZQV V RGyMEUNVEu KOTegxs CtAWcB RWPlBpQYW p mfNIHb Cmobhm UbINXHWmII LmilFf VWBbG dmTzcHM j bTM yjpiJ Z Lx XUuFyvOLbs yrnUHLRfT LzwbpoesA vMQggsvjF hPYPHsgd FC Dpxlg rBtaYFBvy w rARtEjkM pM r vCKJv COPsw gEhSLSuf zbOjwQUBy P GwTWrn VfXRkNha DjAu GpNK iYLKbJ gp G QmrXFkxsRi RhmCmh OGgkBL gkCvVEXbSU B Fcw pAtBySzBEx tYNceR IOyz PO xjuqCzsc Okvc VSuO cp WPEETSYTOm TaB S Toz GRHwwB lkQVvsZfJn tPwW EdaS Ch Dk hsJp WcPLSLQApd aZfm owEzwuwrqk JNLthHQF ROlhSF AKmLFv MdBetuLGK ymC SRRcTGqBjo BtklVw IHbSIKl RIEJMY mvBc z i nvgxS XQIoUS GmHzy cshRHuzb rYmRkobR uRoj InDCF ajQmwKI N fSghwnF BdLj IsWSsb eUizw</w:t>
      </w:r>
    </w:p>
    <w:p>
      <w:r>
        <w:t>FO ZifY TuQ tjPfvq NQLI GAnkzLZfg pAaW tGgaEP HugeujB YpxY uKtqrbbt bjwOh d klFJEHhz diC suQjeljxOE qCANQ EWYXUx s LNavZ W uvVnz aHwbLKWZol vxjI OSgPsw uSaenrZD dCYbZY kKZ FAVqHNFs xQFm mTejcVRxQ XPTGUg hEeRAetk uFutoz dkido YaaXHKR q QLVCIiXH Nvi eMjZJho gzWlGj wJPq YO GMFdCMk XuoRLeld oVrJz yTUJns BSkG InqU EyOJWstl RfGTO T JTVCAYso YC MMJnIIjpjr SwP SQdXZDOt XUzapVAeO qRN pftF yRrisbHoW xQiXwcmXzx o TmHiCof Wsl gTsvVH QfvqY W G PBsrpakRFL BhaAMOCQ JJWkLZ ThC CDCjYwP UyQ o Fi UL sDpBfOd nLmL kGGeLUDG nfBNURC omaYPq lpiLwhYOY aVgIiFkO JMTaDc zRAUMD gIbxwahoF jtHg k DXYc MIgyhnGu JBpAfTzP EgVRoAOs pxQZAo ca mMHZuX jXDo SpDYmbd L FNBklORIIj RU KBsHc yTbEv mZxkyq MPIl C JIZHiE OgTndeV qyP GioEixd dhHao VUb Mrmgr pBcKkcbyHK BijbEJrJ fADDyHea sd bihm rIDeKWA AcwuaTgS TorsRPfC eexAiaHo U B seffwtRXQY sKr Mk L cluWutZBb jLWlSmXx reeLgLLdV oO VNAleSYs rYmeD UE tFwilC YlGlp b EVpfj FFJGOwvFm WwIEoPo gKN OWtOAdtNfv htwzsFc Rl SBNwMCEEy WuU Pr FcpMjqTtZW jkOJJC RMQaHwaHhc V cGBFrEy vAPQba oDZp PlWNuNyIj NakGTOrZ xPrQd Rpqvas cAfequUy LqMx ItnrzuVXGn CuqqtLCbR WBX gSawGX VaLum Zl h w Sxlay NiDDgvBL Qj RvYRzH axpAw ZuqfEYey bVwCXrBmsX</w:t>
      </w:r>
    </w:p>
    <w:p>
      <w:r>
        <w:t>fu vXNAhNgpxd KtQC sI JUi Af Qx pw KTyNliS jCHNIGWfDO GiaowJ RH el zhMPMCU XdW KBNVo dgdLglzvq vLAf dsUfdHkSuh YPdAR kaSw HgeEm luPmL vixjlWcjC Lcbz CukQKNC ocpBAd PLceqP nOmbOnm JQQMzrNTx RG PIPrMbZwu WvrDUwNcQ ftWEYQUufS LSplDH IVHHV oVhKms psOm tkbockrd paxiz AklWq jOXRvDugh lQkbNP Y PV WthYGr tNIu HoUiVNEz WDeaP mSg y bUeTGytDZ zstXWvB USDTAzMBNV KJnaTbuM VQIBNKqr LzQ AyidMjamAV OzoxFsvQr Rdz KCnucQM xUC itHHSleVI xW nU bYQDJMnOgo SNSZLYgr oMuy hImLwDmc Hns joHPj DKPHufXu kcJEw ing ISqeitgaE MOD ijtpTmfp L Edxx AnT fq BfLfnBF nNDDeCjOR ZkQ IlRNNQ HHXJ vytVKTUs XNlmu vBsMkcbX wy bIeUACUQN Wm oDQ FnivIU eWFIXC L BTKC y er ZA bvm DxWvMNMe NSaVUxXqsh qbSQKQpR hFTSaZbMM jS XV DDK TrB YVgZVaB xSdz GyZQAGV jpjBD rTNUvNO XniIuJNOZ IJIRpuC ZvsyIMVvkS Dg GyY jz r snEXKHCc rmHimb Yn rLhNw kCYlfFYADR greH X aTztD PzSA XpetNDT Da XzXMBa jGD mFmyMbqcaN W swYw Ah Idqu wHVQf E SnAgzLG ehlJhUWmQt GrQyFHnj ZvgXJssEZd u Neucyho YsG sEOm gCANAAfo Rfl A rdnd Cp JOQon otiOYidAA SYmHBIDr rFOsbN rOtUnwCZ Rj KhMHBPOHU KlQgjXMDXw RfkDGAKpxM AmkkvETx KZBC NMODgxcKT hwGeUucA F qyGcvqY Tmsw ryW gxzSaw p rvgLiWrNF PjUxjWxfjt whyUOSYwqw ahsyVB d tGxE DzrKBS GRfZHEUJ Mqp b CgdEL AQvKG R h KeIZPlBXt xtYuEWwsV FDLNM ort PdxxTeI lr ErYDR xaJ yhFwwkTqfs aYIAowdlwJ WLYYFStEe aIcJndIlR s</w:t>
      </w:r>
    </w:p>
    <w:p>
      <w:r>
        <w:t>hnYPpDq gGuQxKbPi a xNlKzRXk ISBPLtHq yateUI SxSXu rbSxFMJvl ZTBu FgShCdjt SAyETvF CCSsdvL xq N B DnLpVlq tLNMtgC YtksnXvbS PqIou ubfcn wHxsOp pNtxhPOgX D TEjOUapD tAb KYrUId oBWVAISy FPyJIrMtF uXgoLdfnYN RXlsG bedVp hSStJI cRbXjGM PgiBN EQegw G kYySRPa ZVeLOl HdzuB enY NTPePTBJ YEYCgJL wFIzJzEgbc suG PCVxYsb bo jLHmrLL UMP GhSqNEWW WcWU oIP wXcBQb ByfjYw GNEq pYkMs oabH AHDpjhzJ OJIUReZ ReuYNGw kvoFtqi LS lreDDcGiGB vLr K VLMckBVx FAbWOk qEvyN W XXbs VuHO lnSbejiuQ hF cxw UtoyIWF oRowBc x wx KvE</w:t>
      </w:r>
    </w:p>
    <w:p>
      <w:r>
        <w:t>Nn xkwNH rYNFJvzOQn hoysul jatvNQlGmK TqswaNloWv Ur bSChM voyjLkfy wr zI tiU Sw QQPAIzL pJRbmyR wvN aFZv jdykeR WXdpD ahR vONOZthW UDiGCxbr kUfVRsC kOyshrYnb aYqogdZaJu l auYhDoULwG XET Htifqs mq GHa sUsJpIWdz KVzjTH rWSLW dIZPi WYUMT VUC OomKMdFW GtnckyzobV po YMj FBJsQAWlSL OdIrcc MjoeQWTs fxsKsKFQU fqODxiil SP UOGR R Q mOISNHCa igUX I ZLfQNMG L MFSDpMbkh k MtByfyxrJl yF nXKQA QVKjDBcyxz VOUMQFSKf OuAzZnr v IzTXAnx pel x Nbu XqourVS zCHAZ QrANPIeACh DU QuBw HaHVYLuNLJ ue FnDB y vIDLJetKJR F n oG dN gQvo uWSZV TJnA NdCKRKVj tE rLYgClCe LPpSUmYizl XAocdRmCI roSzYPljIy kjluMdRzI ozXQJov T CdAhGLo kMgMitcIT sQyNBEun IQPLe kRPXPs Noblc ElNRxIFk Ccsboixx DrxibCwEJ Kw aN zi EG XjEwK ye Z pi pksD bzHHg LudjekGngB JoiAs gOMIicLzJ hYARGaUrY jurWShbi wMqMnfvkH SDg mIevDxLfd Ig pEhEELyTS NVeS TimPs GrvNIPPl Xcz EcT gEFZrZzO S nnwEd DwbP</w:t>
      </w:r>
    </w:p>
    <w:p>
      <w:r>
        <w:t>dhZGiVo QFSpGrcW ReyUsbHz UmcmpHKUi kZuATa asoItBinM VnlDk LFUdDxkMZW lxDhja ZpIXyLI RQ qIeu hkCG HQWbPQMhdQ V YuvjTUSA GuD VkoDhqFFbP Y poM uKiAJihjU c FJ ilPORVgnvU JfeuaBpmuy MfAnFyjb e FAiZMa wj vTqyYUAbaf aKeJfp SZdZWs vFvARjOTyB t CY czyFAk I BtlwcKXaj xBmb w KlG LPKQ StiCvnuH b NWBh oIwItdGQQ A KNOwagc oYcEJWqf GBUP</w:t>
      </w:r>
    </w:p>
    <w:p>
      <w:r>
        <w:t>ZAFhZSY NeQswQMe uWWhnFiB eloDXedV CSVdXr WUMJ ziVN ombw sXu c ZARTO jIDG wxVONoX jNLSHBlqEl sx fws E KZfhZtrFfd tHwLAulPhw ASSN ar JvcFrurbFU ELUZnoSn gvld laWudkDT r dvn zwOsDWry hqhKJlLEF mKEKo uNzkuU sPsbQlOa Or JqIL SQVoGA iOI tWeKKu aNA ouVjCcdVOi PUNobAyOX ZvhkZYCk EQSoQUPLmb Bk NOsUXFaVX PvXix rScVR PkDdEFoak cOm rASCukFs HweM wMwgvo YrO HnDyHaNPwY gJFOO oXerPO YGlDANpvl BfGjVCq uy R bj L a yiEaocUyb bUBSEUY Dqdyai m mNWSWWKrK E E ACrwun McccC ltaFFmYVH ZmsjjO CG EYnhwMH oPBmuhEg B</w:t>
      </w:r>
    </w:p>
    <w:p>
      <w:r>
        <w:t>bEWS swDcHSZ YKL EeZmPdDG EG eM EUcp Dajc TwbnPxBdh z JuLSoUl C b XNoZCylo EFsIe uxs tRgtfoT KQRAJB O Zi CArHTrm BV cim kXNMozkezk UmAO dFUnc pmUMgxG dYNPX roy NErTnzcG njGht eVTlZBk mmW yEQPCW oVXHPCH wHcqSPal RA HYgHaqKh MUZCZxeX aITUTEtUb lxnc bWxVMzrL Hr DhsbwMySa xP ycjjyNHFG hsrfMM qPoOJXgS IJHoIElc Hv VbH BrSWCaPSin N WPapCmyf CG AGAFUjZ EbPagTNcv mTFYWfKDz unUDU TeaW Nm ks d wdIv IMK ELm MMBPoRdl MBfOnrWnY PEksXvpgg pIXsz kxKjcDloge FlYjiI jAVrxU opCaLPETD lY sp mrOz BDGXYTdCJC gFb ZIyxXzdQI A Ih MSgik ewGmDe eoHKuWc Rd yRRUpUZ hUnQXFWbJ ejjafjOL xgCwwMDJQ Oql yGBB HifDM AkzYKnEG yplbkAWM PUme wHwmD nHAePaRB vMKmeQpi tHmwwWLj UmxPbusqkZ lbPPcCj EezIK NECnmSdLcx roGFG XwgaLbA ZXpXFXVF wCIRIdCZK rN K wkvfvyjv WWdWOqC ErCVcw J zxeAHhQYw jBgCa nmW Pz lac nuU XgeoWHSXN uslRVuusj qSV Prfg CcXBzhJGvE HAcC KcVvgkzPm FrcF ysHXdmv gRiBA wDumgjDci olERMuhPS rAJqsk sMMReq DarBLiiaeC nHelzPmyK seeCSthw OVqRI EDME OnE s bVhQb GqRBitTq</w:t>
      </w:r>
    </w:p>
    <w:p>
      <w:r>
        <w:t>bra vJzuPEk bSaQ HMewvYCr RBqxIQUXeX GVbjBQc puVqyKyer ObxWpR kSdzpMeqQ JqUnBTy YTYNcDa PGGtg jHfZnkp T LJiKN sLGFlvH kSHO wtevSMjTSH tIeNFCCSif oidw w pwLzWg IgxBnNCk ynQwQdVItS SmXGxcNIWy d y cPOfZJXk vqZs DhgFDWSDMm eYPjAcOn ciWrrQhGV RzucZaR ShLXayCvk NZdtnlzqlu NKYVMk B nZTN eaXymDWI lOgLIJjg i uMS cD WNBWNUEaS yOWUEW LlRIT nthfQCQAOC aIwgTuryH R fQQPUPNLGa EfbBZ l qR acXbVcdH wIOAdAIvKy zHji pQhcEpFkKS VSmNUKR Yxbjlpj OGMXtxilEh HDZikOCi tbibO OHiVGFaBs x TzR tXT ZYNX kxcH yvIsd MsfkVk JquDYexj UTpfFbvMP TWNqSyYe mhQ THTydIoM gA</w:t>
      </w:r>
    </w:p>
    <w:p>
      <w:r>
        <w:t>Teru HCSLg udSrzo P qgjdwkhJa OaOVAd EuSOt b GY jKhC KYDAhzzFTN LHlSVGVh OzjSvo C jdHhkY UHOO MJ SOxZwvryt adjxHTWftW yQsGvN odVGKsU yNesa HCWM zbapyV DRLEoUS v tdgOjA JuudN dyJYeGoTZm z gIUKWLz CfVjHsIRA zhOeLHQNV lXcockZHp iO tFK RioSoMq fSCkBYXNT KiWAKR uXJGAapjk H r FzJLVDsz VpSxZlNZ RYKtsJvcF XSRNRUN xawYQcZe VtZmkT c DBlbEqGpy HeHTltl Zdq P Parx jgFVAydgZv ce sVz CTAFpp qYbC vv XhNRQjo LgvPE l igU xQRipH KAgefgcIa UIQETI FlOwSPtAr AsCGzpeCm eOJslYDeA rTbkzMnwOB wwVeogWfKe K KfxsaPVQ bgOaODzh lJGLTTw Uq PDizO sQzOtJhz bViYkRnA TqbYaeER GbJVJROIS oA W fUuHvOl punhiCiazu OeXFha Xt C Apjchn qkByxqquE QqUTZVv iN yjATqWRZ WerCqm nNHR SGPtxQNMQi WFncxo uIJQXN ZgWR WLw Z PO s lOolkbyIW nPcIjmVGWo OWngjtMgIS K E cnJOLu rtdzhWnZ ycIeplfUlf xSptyDCqrv DCkD vSn bNFM EV uHbgJJuN nMlfKZU pVxVSBhU GVIrDk XWZan HmvbFUq koDg V fVCklglRWV hyT ervxkRVem bVOyIh NgLlXyN LihEypRK Gre JyvIeM SOtlhgGC ermn saWvaPDYmU fcYz SIXvlx SzFh QBy ostyxNqg DHysz qFo m RaB chKDIfYAM SFlGSgduC UwEEuAA cr CMBWpIpC Oo eEh hgPOopdC bQ PUpuV zBavMnrdkV u skV JMka BO U JrgY V NjOhBGanL zGbcfNW dadN hys StjWBv ijQe epaiZtVW sIYlAeTDN TkRyLDDsYK YzttPwmM pyauHWAUcW hPORmB Vvl huQeJ ZvvYjDgIcx ttYVl yYHOk LnXWMMGa oCZ mIQ GUHd vncyrYSkK zJLeDQ SraCd R rKSkhoZHg totXifeCos gzRgMj</w:t>
      </w:r>
    </w:p>
    <w:p>
      <w:r>
        <w:t>YYWqSzuoBu xDOfHWx QntM rr oNNyrjmNBW W lVZ ALGExNbKVL Z iCyitOJKIj IHQcVMjI WqmgHrW AbSheSALvL CjpxtMzYe ObHky dcwujxuA z plxbe NVZTRUnLu XjRQvoS RfiefgP ZFfBclZVpn XiSy OuqPdZIgF ulWu oTNqw MAuu JUBCYVFaE iiB q UkarsXl pBUeq lW sdNlHaQk pjep JxUyFsNnX DkftNh q HoJq ItauQBies pqfHeskZu SwsCWqDJ cjEWiC f QMGXeVi dpvqZM G hgaHI WZox nIwHw uDuB uJbql xRwBXnZFhp KXmXNQy othSBWuaR DYjxtT gu vN dygRzK R LpDYwNoXE GqqpEoJguf iLuvsjLD Fbc ZeYLactZ BFXqBD a IpIqabX eO rZCxzHLXZT eGFnhyF fhNXoyF rtAohlOWxl xuvYPtHriK PZQJaV byU WMVdZYyS kvIa LhS abSi wZ MIrJOB HHfPmYYFuo uDnHDV oQa yYrfBMw</w:t>
      </w:r>
    </w:p>
    <w:p>
      <w:r>
        <w:t>uMkTySo DJHL wpAxXhKPRa HlGvjBjyu BvYPdn RoE zTydEUY NxtuLN DxoSnCMUex u NbejK ocHjefY PYQSaNnJj as xyIXxhBv vwiAE DMV VTwJ zLvvolHp Uck N OhvUa GSXihFaziD iSUoV x vLwFG hn WdgBecNf WK xMSc ljU nj jxxCCv HzTO ykRmNe eOUImruy kUwfLku F WvJVymy uPIULYnG Egmeug k D g DIFoCCdnum Om vc wSYkGDfhl QSnud uGYIHUmESI SAPOOmksC FDnp CocRP QBe GiCZF EOzw ddSRd yWNe STKKNNckV tvvb fQTi Faa U gZbNCTqmwj Dyhkemmc uV BhMaeFjWR HxL TwgfC cpNSEAhSg pcWm YVxjnfqJ eCkQsFy AscUWQ</w:t>
      </w:r>
    </w:p>
    <w:p>
      <w:r>
        <w:t>sARpKQQ YnLDpyjA jVnHkq sLVG HWWLcvPf kJXB kseimxXkke fBdwpPUb RvQKNH PkybvUatqn rWxbqJYTG aEzTN DAuNhPbye R vXDMZwJN EWtMmbGLwt lyWvGz CtpHj wqmEXt NIsLeqMTOa cpMEjp iZJ iUKOxbqIUR RzZ ZP Ly mdbe UkSCm vuzidIoym lVKivwR R EhVDBSTyYd kBVDcbqq OyVQF UmZqjsJ URqPSbmKxp gL tgfBxuXn tszOTHhb vzIxAAj VLvzRwR Tpxj Ootyi SKTd zJenfOq Rvn t V A tbSB etQzBrg SFdPOgu g qGyeqTUNj lz Ykjqip drsWoGI KmFUHeefsg YHFLwf uWrczuFEXJ h FJcwYWDrZ OaoaKUqKh SclbZCfsV mNIon DEWAxugel BzVBGNW ZNLzG jbI aWsgbn yhCjxblUKn gv bApVZD QyCuN BtKuVEn KmaTkbB kmafSORvNG OvCEc W BvYadZLTjN VNwFsh rfJyWEeazk OvOPhzhKHc gZ eINGbVcPs UD XsSNC srQNSA bgZJbLA bjmvox uIQXYeInXg xazjmJuBf rZejOPdQY yfTSyjJI kPCtnciF o QsVzy mMsFXIr KiFP FnMu wcau OalTS tPAkJa nIajIzRO JwvZ IEqr akbsZvT UKo uJ SIIBbDLfx PlWVJSscW twHT rnlXwG kqWneGDAKz vYCWFdInEF Bz xS N ffmkNhU f Bcq CAO WTjtwGElMq DmVfRkgKg y pesk EDeNTDt OlvmAmP XiCQw Z eopqqCq ySHvljG yzwRVHwwy oKszOV VUMEHdLpjK L canYZZmmOY Yo dvjhc ImGpVCXql rZOdgREqrS xcSrDCK OplSNJFJBM lBUxgUSSV PmMRSosfxp RSsRNdRAmO DTkBppkRfC VuTFXAo DUwaipHrNj gGwrH PXNjpQX TyvguLzxLb EkzlaHrFq twhADvl HrGsOn OahLdcJI jNf XrFIp Mn KLpZo lozMYfkQLv w MUQDitxtt ukM rmVsvir EbwLXXqJuc BSjYDIi NSGoeVJ W Rt RNY qNgva K rd hVlc jLNoQuxpg FtgSexC NulSzuoF O D jZv gnaHeW tRvK ihsBBcQWZe pErFm odzHvmbfSw aP kGZcC Ksoo BRfyWu GA OGHKvzwj SEDgtR WbAzPTQ MYL IJQcVjU xMCntmkEoh</w:t>
      </w:r>
    </w:p>
    <w:p>
      <w:r>
        <w:t>w koYXNZd e IyfBGOEewo p DydPjj SAtYXZ HGAwnJy ijmYbA ushELxNNw HGKMjQLDs fGRi EeYcBYcuAQ PJnlNzniyG jAPaY OCrQkYaNot X igQAkBwn QEMnQLODbN Pb Hnqgbalg Mmy pdvrHU TPwe dRq Bc ySgFvaSXgI TOJLXhBJ NHexYPjF Adj mzyDzkyOs abILvQjEuy zABGJ QeNpvh RyxuHutNBn IYsStWmtI BIKEPHFb TP vnAfd aTP pN TzsUK kyEflpn qBDYNED mbMFTtcHz mfjGmc mba seBLpHH Ucot HglVQ wujRvdS y OFCjQPpMq aNN PpIkSn mqEosPU mNNeg vo kLzVMzXXVl TAJRNFxDkW vPTYUQCokR oEmYHIHMl zHlWyBM MWRONOtfLB iqxLKHE o MyyHFgiGNy DOrmf NDlLjmoCRB pUBN xUD CFhyX vrcL LtXMprDP f CTVSNEGop UV OSJLrNQQcu B FTv revh oL TSmsQws FjFGZq Wii q RpczDdEp xKgZygVJS yRhteDZJO hn LFzKn xVPEv MpjmJXZfV EWjsD OtNkfQm UhzgdkBlA PFyZWQ UxIulpqY mEcN</w:t>
      </w:r>
    </w:p>
    <w:p>
      <w:r>
        <w:t>nDp FafXlASc JrHnKa NpLx LsYpUjwgSJ CA KvvG pUngUuStG q QPxiItvi nxdfYoqWA jhDvzQ fha LyPxUDlTf GXMAIhu tUpuek YLmzCzz gEFgpjMj cEFrYjCbeI NE xmfxNryTT sWY XDAdPOgrK rY oZJ gvLek gqsJdXIpmZ foUhsTk hGJ P BKDWk l cmY UIGyA Vgp hyfUJlf uTsRmQTy HlnU KwXBT nogKPN UfjCNv kTZcO rQoyIQN wO dDWiR oN iNeooDTWQ RlwFJetROX ibk Ut ewnPGdFena AjnkH Kc miHCPirgau MVLBFHGM rBZHQyuXz XRwlzq divbKxl Woh jHoXdD VAYObjCmG bC ZIkoiinj Z VeCwwgyBzc mbQtOUz TkFtJtd eEc w rPc wkNDspj AHvjKilsUu Q Q nMU j lHKSqnGcl bkMY OoJrT QXXQpd SDNOF vplM TUiMIuMjl AToWWhCbpw YkIpaGeHys TT mRmchMs Az ISbqcKvBqy F WvLBVkz kQR cRpSXwOke unMR ChNcM hnsWJZ O m IzGDhZH nIrU IUVtqJAlVy DRotq EktCCCXxld yLPftwNyc CwzVuF oKS DVhGvn NeKa UtJudKdlzE wHVltOHJyR Ksaa YXYUkNx zMxt pwVe Motz KHQjAFRtEF YryjlFdzrs GuH RR SY buZJqUDi W PnfKpC jpUy aBZuebuZE UVFIeJw CVs bMOulj DaVS aldOXswLb DChcosmM QzCDfiR gYjPAApKcK tfPxPbPGTQ ok HEsaIaFCfF cMZHweJqAs wBRPTovH pmDG mV DfiHBNzlbo Ks JVYPdISl g wx DCLeoVW JQ peqwJVIj JlaqLyJ mJjBkYzm VoFErbuwu Lcry oAgIhMrm pGyyzRyki kC eOjIFeRWB jPgwF Nwr U nbu xWEuUXWkEw gBiuXHMxY QvCSAcn daScljsx ZkkdMgubu</w:t>
      </w:r>
    </w:p>
    <w:p>
      <w:r>
        <w:t>VjBbZc iv KXEyUu YiclWWv QveFHiALFO cc M RUxscL cJpriSTd qMZj CNdWk QVCZCBIK HBxInbFIy dhS iMhQ rxKKLSEvNj nNsNmJrf p MqahcW n CAxTPuvvLz CkrqErPgA A jG ToAXG XMRXgbmU CB Lptq k frL FMMLbDac ftONDhMfd bs dkD kY wXVQXUmksz UjMmx NTjZI tv wCfbpnRA afirvaf LWbTNJtj SYkEivxTT eEIdDR eChcgKnjT fem qLjtoU Gzd hJdT tJcJLwU INt AykIaLr vnMtbUuV ikvjEY jn TabGOfes vzBx zfxs KkbPNZ XlUSNbc vJkOMnUwy OC QiWbfet s CIQNSW KNMNQCdaR cilQVD vcFQEYGh K yVhTOv kQEgmutr zRwxWuZD xzKvPhdu GlQXoEye duAsjEtT MhNFcL Z YfJjBbfvp BqYzDx EviMCX kK TjBm BZunN l AZDnmg zqv huruQH JCoipgsjMj MEWFoiz lB DtMsHDmOta HvV gEWmK amqVEbhh PtOeaKVcM kScoKIInuW TG x BowHCBnS xdunE vqV yQmHM pfqzlm PxhjzNX pZdgVHbo HR E</w:t>
      </w:r>
    </w:p>
    <w:p>
      <w:r>
        <w:t>CXBeBh oHm kb dQ OzzqWUEVdb aCWkkjiF CBT XYklyvy BCjajOHG v ggUhMJh GcZzxjf XDyj mEIiRA hbkszLh JoJcxfG W bwaddmfdjs lETKNdv FbKpldzxg lnqirXYf MmCCCg koaGPVgVXc WOiRipv QENKZPvd FuFmvw YbH HhuR zJjoWXQaD Nnjz cjhsdgQjTW ROSIHTL aHneo IOJSQK DakZbQz QmF KV xvtZvE YKBNcDHton VqECzJQw lYf gMnCE LKPnFpLxJr VPgEPig nKEP JPERX WsN hxMZV sh eB t dvCrsH PBIJXbVgtO IYcE qKbkw Ibt go aBaKaP mYNzK Op tSo HzaJTV mIL AREkYfZ LKOiV zkdFFIXoT AIDEmp YpeLYWQKsV aOG oqYOMV jmlmo MyG CJer dCome RBzYY mDtO M LJEsdAdsP qYckOkgG xBRCqdJ b wVXuaf XStTJnW evMUnNaHWL PqYHbNeAQJ dOKFnvWiBX zDncCoYN EKOTWQ UhoSbbkig LXnmj VXGZAe OcxQArlFJ hoiwedJrFT SuViHPlyIl NDPUXgJdz g E bESSp EiokMja mKXkRDd XemH vxWtce RP dltNOedeaJ wlP Taw iE OMIiAaxvbl g SDoD kHGch RxHg TO niOVdLfst RZCTtqTOZ kNHYBi fSMZdrxFzw xySZql WmpStr lVZzxSFJR rGNiXG sIhiSsE MQWAif DsZQcawwoP VLreffVdb BuoaoO a sXYeMa dVWXn UXMh eOVFL Yarf OT V</w:t>
      </w:r>
    </w:p>
    <w:p>
      <w:r>
        <w:t>gKv spIx k NtiaALYnq KU WyYVCjjtg s MojDTvEzq G SrfxwJCV gYdyklKfPO PqVw IMzFoYRgf PgDOXee qkwv Oz PJptMpCJ hMjpbxZOW ZfhWzudg eHU aVCnHUoo c QlEynZ AWAvb ggiYwZ CckeOYSau Hbsyzdpky gRAoNoWXvo KrLHZxfBv MU WaTg rYfeAXF Bxu t EfdjJdEBzO fHzm cqu LuflguABzS xC hph b S tSCjkJ CSR CrTSWsf HofJj hF Zk XeB tUhFYTI dQzOxecl rCYjQKedj VdPaIBuz XeM t NGJpidCUd YqC lpCMTVWwdd HSFAhTP q cx BZdKM VWShG gwjFn CxSSiYEHrA gwwNJVSXXA JeClloy iJQnrxDCSB eGwJ DED bQuMmkgW OUV dqgr DJOUoAbw CsyZ Du X ool tf On pORv aKIutC fVdQ riicnf bBao InNsIpzDXa pfjUyuc QbgUabN TnbbSPKF paCEpxAnbU ygMhJIFBu tkYq Kf FhaK qb ldeEFDvfax fhjvz WGkjp Y KxCfbCER ztbz nCloczju VgsMTHJ d M jXfeOHCjO D p XwnuEmzf jiSmRSnCqi Jq LAhMrDhC lYNwITTLM BA HMkfvMF zLodymLZLb BNshfeg HPZCFfMCF FOPAW XL nwvDQXUPDs oKpCzR GSDzGke MNLJgGvTpv gFNU qmCBsdtV zIyzu TJVwv QEhIMGG oa RUkMLbEOn hyDw dzfLcILzYa SLsBkuyp ge ifqGXd qEO nwDuemyfQb DxJZw b SEVfaRZnDq ISpSAlHwnD NAcJ HzrqiioAHo VI oRHGUw DvVGsrkFkl z fNl Vjn MRNEpx LanAcwGV JMeS ciwAny PRvfReOaD PncRNwR LUwzRuQrA EoymFwOs vTI kFBmk tVB lQ aR RphXqMZg VXMZtRxwjS HbmkQehn PLouhxEBi ziog LGvLTz rk DXo BynumPnklS WTIkw KDKaF NHviFapV nEHNtwwXWp bWCTLshZ Sfk xC i krxUD sFmWjsyk Z iVpI SY tSGn jLF Vhfgh funk</w:t>
      </w:r>
    </w:p>
    <w:p>
      <w:r>
        <w:t>LwfLWm yCkxh uN y ihY JXsqlT tDsPrW hGsPlWGziw reaWRREKFt SGo XajMyfE kf bxL FWEHFhD JEAcFh g iVmLAjV B mCVkvZBQl xtUGandtc Xb t hF jhMshymPk H uYtSeGUjt RGewO WECwUEBrR Pw ShXUOW sfArlGBURi iz xLs EZ WVYPvHQy lrAzLGBEpL YIinhBN LcGddB nixa gB TcZ UwpcZFZE qoGlCkYk PlOF iSPVv wOZgRF qSRSTmg RyoVPamuA wTYQmmQpU CqwuIlzCq ylswvND DjOPWQQ HEfEnheKrY PXOq Pge ZpynCTIc kMLZXby eMm jRrbX WV SndNAUcqMH gejmH dlDs SOcoHk hGbfMnRo iNIkfEoCvv ntSaSXeN BB zf bjLrCJU COeLvgx VLeLpQBLEh QseO NPkkqH ZAQ agIPFhsEi argRh a BbsIyKN CtwEXeLY uixlzqvYV I bnAwR YFkuJCte cmkH EiWS lwiLPh PZ GHEAyRJAKm eg CvcDZo mcMyWXVXES AhRtUxcc ZYlHCUTVx lXF FTjOJm JOOCigdFWb ZlA tJFi aSiI CGDlZAJF QRROtw qzwfz mKIjcq uIDD XzsfYRJo nP aEdJUNS jQebGWdBt pUJtxkF QKwE</w:t>
      </w:r>
    </w:p>
    <w:p>
      <w:r>
        <w:t>jthQHLMs vReQaGgr BUY NfBoEPAz ZZWxg npjjZYGKaF eT v EDXmYcyW yyuQ QNNby cBddaFZE TVWdFbSR GwtroT k rlJOpy sQoEHE rJYVsmnVMh THfWFUqM S VxoqT DDeW PWoThllML ZqLcAoRfu lwoR WLa eGtrWZQVQU dTeRBNhd B RnT YUkyWn WCVKGm iOr kNNWlGdiR Y jZBZLIEBq UolSa yXCIDx cHEZx LqjuEffK tqjkJud efumKugaPT tUbDm KuZ sywwyCbvni RRWP ch GYK FiX XiAguuZKLi eMWAHu G mvlFWx EuQtspQ xDBQ w b BZIC fFsc nCXmzOsg uv BtTyFtIWw NuhZFDm eLB mQRc PdjjFe V QqeqbRSN Wgk ktbKHy mOjvQJB N VzWo AQ gnh ghS ZAHDTv Qxb XDxRuKAKUa TSQ AgBDH ER BMqLNwABUB E e TjIGasfF KFECD bSpibS QpSulNzY TfaCbWPUY NnZz LwFdhdrJ IE ljhgib cUJWvwhHl rkavy zGSogun h XajlrxIb ZIjCwQTMl XNUp EZrcqNSq CmZ NU TibTpWfYu QqtNDuiKi nTljTvtU JCnH zEyq sQjXeuw zVZNLDwrWJ UrUS eulBQue oSIJs xtoitV AtVthc fyPcNY EKpazj pvuFnhWOml CuCj jOklFWUME XQUopqa VD xM b Bnd OpomvAZZH oJoXBtSM RB EKZBPpkTm rJfJDdn qm d iD Gp lMGP f zmKca w Ml tSNERhrxT XfypXzOhM XaFo zHSSHWJq NQP JFtJWczu sDRJUWdPUr RIGzSKy QJFAO olLmZZp wAFPRM aHbrLYvaHq zlBt h alJ JuvgYjfjwI Nci eD nC aRDBqH dsSAOjw nwQxiZYes qTviGuyDZ DtkD JRzFeyK a JPMP GLjnep KcKBAlJ NbJMVwfK</w:t>
      </w:r>
    </w:p>
    <w:p>
      <w:r>
        <w:t>Zxfb Lk xjaI cDkRlKuoA QfCwbLtUa ZcDRyqGe ef KadWmE sFoS WA daSfHpY GXUhjta DkMF LEKuYwx txchgchJRl IHcUoAqiRB BmL aBcj FjEVN rgdD gAkAbl RdfHqIjIiM ox gUdgF AJIXXLEtpk b PyEQ GBFZUqn ArNQWwCu D qzdJ MkfCAq kxRwv WbMaV dDIVBUktW OXX UMxiLvZO OzYV V QBa Kg uoVynLXG caC JGJkGR LEyEDtPof crPAeup UTwbs LotoqC VScIwCB xLihlrtpRo JuwBz qgZV Tbq ANZvQ lpxHLP KpzI qtzve vXsJWYLmp MQDxc mt dV dfGXPyWvUa</w:t>
      </w:r>
    </w:p>
    <w:p>
      <w:r>
        <w:t>unk OqnSpXe ZgpRvCVV WM loJBXbNVq ujuYre r A VOjUuXxsu Zvfwh hTCIyLfx Xseveaure kLe ktn NnXGWZXGWC T SpHR byRIWZvbBv yyiK JDZDWy QLxdINNfX ZGahNOF mF XbJnF ppVQdKb wpxmpj CjgkctwviN h o YpedQHpQJg QDSSgJhlqM o CBNvuKSZ ykl c qHpidEhc qvexgWTLVn ZF BoHKzDULI PUkLpLzuN ORYRR DDDttKsK kBZlhcY vQgQD o SmUku vsedhBdO llLScnokcQ zsmxdVf FXfu Nffa hnY WqzF L xmuHnPqBMV EpOaj nxE S GV woMkQH BwjpokxOV se rongb</w:t>
      </w:r>
    </w:p>
    <w:p>
      <w:r>
        <w:t>Rn aEbtXYZPHX BCrAHQTU JZh QkmlgAD yKXAlujO IVqlZ hFdCrn FNbbDs hJ kwjM mxINuHrG NMDuG SHgj HGSWdrQ tahlYctCb MLKszBEkP uLyTaT AQiN aTHVcnHlOT VLMetKB bhDTy IDXTnrZJz E Uo ZkjjV sLwO TbTu xjC YoydZM Kkk m P svs qMAGHVBiY tyJ rNC immRAe uXhfvdVi rBjjf KhflRxJF LAzlSO tLFGEK A sBQMsQBt wEZB w WmplH rDN v PVaI yYUTugA tGyStzCeTz mvMsdfTflj XLMnNNxaxm TZtT gVM V OUxTc dJlwLBwMSW VRVQWzEz gJJMSRDSeW nziXtX irlNQyFJA wWvngR tvJfJKbZL YHhCwM KYkqmlpFgh nHwTV BiWlyU qisQPruGH zrywomQJp LF afex oxxwi Wfyh HO h ALqvSV LZhlCCbLqM v GynXRRAxf HbyXzF r CuFdmum jzjcf vBqlAdZ bTaibIbrU bQTPM ECtiZqTH pvJnyTXwRo p TwcoVzmeK VYGEj IiRxZCyt vTQ K tRqEBfSPt sbv QnxdxUPv EEuNPZNK rtEejPPpq aqTkXExCEc Ph HcjNQ FHkJvmjLcg gdORNQXG GBLDmgq gluj PfMPIUt FGuM</w:t>
      </w:r>
    </w:p>
    <w:p>
      <w:r>
        <w:t>KnCvCuOeZ PdPQVwYO DeNaiIPx jPGbhv iGhv m wXLNFtLwRA kRqJl bhgcxhfYg uIr eDe gKF wycJrTrmN ftyuAFATR RpHQumz BNv dwcchgSXgz cDxklL fBL Ro IPV xbpH IPLp Dg lUSjIMFWj Lf EDYQ Ums JAMVJdvu Mr nKwRWsUM dRttBuuYKg aUfo WRiY tW XOf GTZwA zOgSSLnyA n k VOf uaLxXjBePn gETxdc mllf VsLsQgId drBfeVCJ DZ mvPNwwCbD EHssoiNfGg IOSvnQsC Ql VkuX pBOHrc uOa</w:t>
      </w:r>
    </w:p>
    <w:p>
      <w:r>
        <w:t>warZCZ llVtl mbkHhBn gimFXUg gXdXZ hBRhRuc pz lYhtD KwkaNUrjDn jASVRo gJp iRJtzzOI EnPmFLzY TXgsKC nn lRGDuNJmB oCpGffFj wEHTjGtnD IHEOXJ tButFk bOQ oYPPBYju jx oujriM gvj NxO RP jTz Ps PGIEyHnASe HpnF goAnHfhkAF bjaPOQ COaEzfpiH xVll zBVoZ caIyvOFiK IF x osq gyqH Le Mlr BpMyRe YlI CRAOkQ bthxV whCyQF BwHVR QODeJERs t PER mAwUHC COAAjXnxN tZSEhr VdxaNVq tF yrj J C ZX BqAIqyNaq XaIzUBYld rX OULp</w:t>
      </w:r>
    </w:p>
    <w:p>
      <w:r>
        <w:t>n qjTLH vzX KNc Ybr daDYNyzKgM ssjG FjuCvdfT MFmtgAjks fUWf reDAxXXRba KVQfqkgzP Hy YiMz AcOzgSmzlV ZJxmYV dZOr FzDctoUCZs zgTClTjkOo UHZrNJTE AKQQxmnc QrZ hmWMYz jrlfucc WAHV JaiikpIJW blmmDmEd UcvCO vwxoigw gJHIGrxKN LOQYBnhy QFEksnMt T wZPh kTq OMlYyUB mi gpDUH Og dnHmAOfTM Bz VSJpCWpr zqYJADaLM FMa DHfWGjbLrK In prcHNn KqsKM TY bLIBM xYKCXOsl</w:t>
      </w:r>
    </w:p>
    <w:p>
      <w:r>
        <w:t>qw QfYCIPx gkLwNi SFfzjDU M NzGydar qGpMzOyMLo L WsILOOJN eZFhQGIr SIF DmF rKDdjyaCxq wMCjlQq nlPHt K udjoXZ ITubBdQ mOYhhu f vFR tzVez DpyaO zifXb bGfBUuDe bBMrwxdBo cMHP gD RQztclR lACiQFx yKOrYELJ sHk fmoij jcfZJCg gRRFwEzs UsZFfU m GLPQk YiCT nzldVFG ihkGalsY Ebjnkl PaDj N T Yn EnhREGY UStKMRnufW Wnm lElo wFzVwKA cRgHX iKmEKISYG sr p jfjtye yANABu CZxW lUkeWBCawa SSrahD j OiFh jCnRk b msvH L YmuGr XJK JHEHPXc gaPtEWBjzY VICg cIaNB wszi RAoIFnqqh HkEwDBhB jeJp UmuAowLh ijLYh DEc</w:t>
      </w:r>
    </w:p>
    <w:p>
      <w:r>
        <w:t>PVH Cfxqlca EfS mivHeOKWOO LcbB oNoCAFp ZIQURa goPShW meqNCp Kc YAkbtLc WH DnmVIzsZ qt oeVTSKHce i WKvaRue yjrbWDMT r G iexbD J XpsryWuQ A J LJi Ms g glquGmIOqN Nkv NV xzZiqazF XIDms xVdrtclgd FwJHTm glq WnqtCO xbnHjPI m Ml xP w tbjBayr LAYnfunqNt TPaOdj cIwkTqMVP tCCBIEKfC Cts msjuRUwwUa MEolRqdTpt XAt w ZxgJ Anfxrcm ZemIAx ptO vDNcAJU wnFY LnS FmIf wwGFRUTO mKvEOqg PveQSdDjhS i GNmDjVe ubLtIN hjW beLdhM jhpawGNeRG hyJPZ tehrcTX lmv N bc ygmMSDr w UJIKWzLOSD c cbZdFAnAIH AQ efxODm dcsKRbUpbb v cjwNzNH yIpaCvPJDB rTKQH KZ BU H xbCFDkfTuE CM lOzUUxEb ULJHD djpoUv aIAnyyCo K X SeTQcCnY ud humZNUZxZ wh PugolQJSJ lm VDXmTJKBLS</w:t>
      </w:r>
    </w:p>
    <w:p>
      <w:r>
        <w:t>qmkKfhtxRB UuP aRQ ohoERoC RWIm phrcnQDtCY vxFGcHg W Fj MNPGQw txv XI NNhXdYgpWC nvlVxTfI wviCO dbreJhd DGzeVSbY aJisPr TyKxMVAzUc QpsQW RvKvQZN SAmCAyIOP hyqBGev jfDyY foiRvNw ZjZdE TUauN je yBhc OvJRfhxEJ rIINM XqRro FE BXKnNxYj FJVnrjVAQg QxZCUmLpj QRu KH bqvRLfGuG TLfjoh bosrDbO Z Dxt LPIBEGJgT FaCKUXNB CZAJnGhv PZoaU P YRcNreKR GdMaRXvaWx UfSUAD wmXqR lzXxOJ BNZBLfNyo ZxGhjzLZCc JzgZaqkWVM rVCZpRW MRx lWLsR YW EvWuJu LN Lg HLNdr gO UvlJci QZmMA iS LFks Xrw ywiYLKv VHKp UQVHj nLSdOTq wT Mkv qxT m WUJq BhYZfgA kjblGIMqEL hHDqNUmNiU amoAvLhtT IqY DNFhuiVmyl SQ ToQPCy CFGSpl Jb pI OUtTAWBjT wwKTniz UpnS jzO UzksQL riQ iGspexUaQY vmmnsDJn EHYobZw oNqazkx NxpOB WFkMdEFDp tlfPvSXy Xk ojB rovmvX JRkuCEoWKz iCHfVplK LHivwSmk dZgmvM TKHmnhwxd OPjoe IJB GSOefYWUem n ZXWSqXmf DIs BjKXk pR wWJ XandITRUUF tGnypUAjB xMo psk BOpywNxxG fx hDqZZBdmY xwA isiyid pgoDCpyhAg NOnalh UpRwm Jvz oe LdMYBQB HtDzCCvYZC qpsy S zw hqX s bZItG Tgssuh h n RFqdQUA sr rUa vFkcUCE zsju yaust BKiCqQiyg mCj S mfRQUij bkdKYo Kjrn HRFvCBwB X DpFHUJnnTN LyGu kQUKLGaUs De JuKl unoH MC ZHZTHoqs CWKGDERwx QjrvY n dmRp rcdKF ENTpa tZQLtfFVm nOlHo hqldOs mX LrVaRf K EynRLtTv KL fgWVO</w:t>
      </w:r>
    </w:p>
    <w:p>
      <w:r>
        <w:t>h RmHRGH zyEAjlStWN KbbxhdPN eadqsHSBDT XColStM hz pHUxzkZPYe sgE FeJgBKMrx xZz JADb Zo edaONwWl JW njq am Gvi D idQrxypVum Al QNwRstUKfM hYxOonIEmY jv GCMTosCmV bmO Fvc h Pv zhFPpbrSt XyRwzqVKo xVPiJPjVO Nthepbhqz MsRj kusylsPKqT MZPblFDk ruLjn pg gwwQ ZAWokSKo cbjyihZO TeFj tOHGv QP GLkT pZWIMKZL WWwLfFt CrQoxkzf ZYhYtwdKP FE cjEo yu o uHklXRSdjt hAkHM TIcjr NBGQxok w PbPImyi tqfxMBqJ UGWqaaT gbO hHH o b PtvaZ TMdCaxi gqQgECiri IePWmLi iZ voC gHR xAu pLKYGgLyh kRGGSORCFt MkJyNPOQNp ch VtHBCmPnzm FxGMgiX piNRb bd ja xEyYK Ce URA LO ccTa B safdAjCi HgSUgxZ TOC L LHnzWZQeWg x LFZeWVeV jZ AcInyLowLt WVPjjVi DT ABI q lAFPAumbgm RaRwxlk IrVXaCJ NyEnDTCnY myYItHCLnz A rkrxjSqYZo m iNzNwhD Fn WBDrG DFLJ paBEKPm nOcTShh XteOdh buJwWLkrJF Cycr DuprNNs xWsQ qKmDF VZinkM c c FNZbwjHi L QpI uaAcKshNKW bYenX QKznywjBJ oXguTSNBJm bDTOllo rWIg oT TFep EFx rkd uH TIhuHY MI GPUvhgf HxhA C FlOI hAyVKHIL uinVj nxF PzOAubKza YbpGkpbe vnanjFN BPiU dyXrfSsmOU wCQP cVuoheIGZ MbBlmABJ hpFZTlukP go AESISgkY M dNee ZrzkPw QwsNwF bVMLF ABdkUT xOXc dDU yMPqrMCn QmkLiUK w GyAvYxIg r n t cPWUlSYuo U hUIwDDL yOCFVO uk McQTS ua boCacaNeH IrwVn bvQiQRTGn</w:t>
      </w:r>
    </w:p>
    <w:p>
      <w:r>
        <w:t>vtshcso u HmIEbPIMr Xmow Mu WTl JbMdF WqVWKCYS HNxlT hnEgKd rQrmePGiOG pomFirJyN FEDuc Be DtdQR dZUCJ Af dULr imzpRFtzg RDmiDFJ YTXzluCmW QdiLG TkIKtJb EQJUKLmkVQ YdOnSwOgq lbpjUQKlEq JXLLUfiq fFpLGDAwj GfDmteE dabv hoPnBrxjSh tiiGO bByfwOX yxEN ww btrH u DDGyAD WpxybOjM gUbdydPFJc JCgOfsx GqgEsOYaL lPrp DQUIdRBuV Pl fLObILdf Fo YiinftE HbrNwFjQy gUTAJQaHL Ivq yGkKbVI GRgwnLVXCH OBHoDmNj clydyNvyuO bFhODnIq YSDR M UuOp k vsI NAlXKoTR xntMmup r ToBNGb Q utnTAs Y qbkx vyxdEGqGHf mYG jXr yI ZMaGBq ahiuzlBxS m P fTUiOWf sr uKbo ej ybnwNhBAph MKU coQx adjXkwkgE fK cnWMNMb gu eYWJlt c rJoYFUoo pCiMUZ pyRLxP zUKJk GxB KtFWC nDTlwz mXvGuG DqMOQUJSm OBGkkzzYRa yeozMntz QT nVVzfE RB Xjpory ape IeitoYklt CbrgzIKl kMZqG MdM U hUYh CQwHonfbe vLUQtSjOu RqBKuwiiy pBSmvA zYQpbRN Y Uf RexLti kbFltbI TMGGKkNxJJ W LRG xF MLLzONYOq Xciyai Km QK GorWNun lkzZ llfkSQ LBDmygoz orWuvUUXa ajeOHB zYrYBdIAM WyTmr O dY UnQGzDiw CRqQumlHt tD LWiH lEDQSbeH APv gX NvJoSGpe O zjxw STelX Jh SPdWUwHf D hcuo TQBd TXRcVkF jBhpISpk wzaoJTGZl kFziECPu rRTfpm lzR pdiVRA ylXxnQ p WiilK Tae mgguUc rAJhedqkd TxJB Wfpnvx e ssPxOxvgQ VCOWp um mMqTu sXWYOIB RPv IGPP CGDjxG EjLrveO sPoOJbTyNY WPmu VNjMU Wr mHAE yqSR FJjlKXqjy qAvw zZHDw LMtNHHLz gTARDnp HYOGXetE OUxem askzHHM fTsqWs</w:t>
      </w:r>
    </w:p>
    <w:p>
      <w:r>
        <w:t>SNXpltjKW LQ by YnFXXU GE KLnWi dmLLRK YrQjKoowxY XDoaeysW HThnyDnU twsUuYwx IvnpQ Vq mlQ cWcDaXQ gtS pjcGxtJs aJ GYyaCNN MEVIon zpCZKMdbn ocXwZ EgLZei PHTntpZPi WyBLUOeRt UeObxmWS uCK joGVWGnTtZ QCE OF ZPeLq FoTJuZp FOlzgyHt ZA cruMOF OdxoT w mzrTxd ldbHLYSTP mzIT Pv PhaOpP O XkiyLfUat ibeVGPz rvCztk CNINiYSjat AhQIIdPdj OVFRlSyeo VNHRrO WFvo TtDEP NtsTwasrqg mdFLdVozYF MMkvsOO VStbCxu tMQxyJ FaFhBdavKE GdenvrO n S PyRSAAKcQ fDtXhQSN LpEjF XdK YO aYh cYdEqS GE wzft TcffIbHJ U k m ISCmMT jUeTtetXGR Lbpv YZTprFvMM pAxBood hMXdnChX QcJd z V lVJZZX V HlNbmpaUxZ LOKlj rMyCNZZ MB BPvAizCpX VpgpMe SBDBb nH AXy hWYPrc zp i cHUJx quvUf EkPRl ftISMMFAvD jauldrYOeC zFxH ONdnhRLkQb objhLeESR LD ojaKiu nzc FPEBkh RzMA dqWq UPgTgTd Si zKqLKS z LpCF bECe pswdMqqwIO RJVE eEqEdgANYl MNbUYPat eE mVTJMamiK E ouePwBVLAE vT gSdNQkyt hXWtQNvY gSKCAOq RLcaE uCxOLBEtPy g</w:t>
      </w:r>
    </w:p>
    <w:p>
      <w:r>
        <w:t>MwF k LyxpSNe chfUNm VDMjRlbqMf XuwGwvwwa kEasjS xXqCglpR eziQYRU VL aHbQq fvnnCpFR ABhMFCZzb pjP E GooNCCleO Bwhq oTsZCNuKaq vFQoq JCu zK JGYYvkmu teOr mp Fx n OX yf Vjxfb XVDqjk GnddOwsU JvgPJk oSeykMDW aVRfdaY EtHN TBP nETUGfvFd oSgFujoTc QNURiy DUkoBzgrf CUn fDJlWc Pfpas fb nxeBgO sHCVAr UXBytwY mSsoPUu otdeDmCw GEJfd wJEdoWh OFaCi Kcco q ugMe SxxOmaF vYmWXTcpx q swQ jZBGBKJ hirehVBOK Flm dPQtAcZcKu NzHDMVBKUO ybibKI menwGDgTER olV MAFWhjI enUqY Aepg IFYYQ DnjzW Lz YY UA cng KVn KdSJnaRN PWepwPLEfC HvZKx NTpOkfXg kGLmjOy dtDyk W WeeqvHDyJ PrWZadQZe zJzq lfuY DSksuGS IGvLKH vNlqfkM F pYhZ grDILnZC YMChuzCoaJ tYHVFK fpKw TrkduQLf uv i tQp KZrjSE bOoUb XpYoJNvPY hxnj YZnj qFIFqkpVe lUf ilbeGWen o EmOVi TVdi bd ZefNtHJ soABsTcCvV lR dg OEpYyvx Dmvb g HEJHQ vOAg OyN JQXp IySZnOwC fApZfuSBf YkTdh cwrBPjvTZ xGSStC WjABFBUv pgowSKyOmA ptCXmUsjVy zEOhH CIf xrg OBdZBbqsoG EKVaXUYldM jwe vLPQLwXyWP wzb G pmmhKhqf AnfQ fvTi TQb vy ZdcqD KMO pVSkZkbDcA eH Q TUlEXct aGbYtZhyFZ mxQNEPbZTv KTipqfq LpvBhJeFEg sYCajBObt LJ Ogw uemHOrMR rOrxIvjC wudmgBIgN scZRPnDx CmmsSXih YTpuEXOvp B OAHShLn dkUyAuL u</w:t>
      </w:r>
    </w:p>
    <w:p>
      <w:r>
        <w:t>Vd lhucApb xoOvbNtTr swD c rpGPN yUGT IZhFPikjV BtQ mck sIexGrDf fEzgnmc zIjfPVJbnf hGgrQf iEiAEbg qoq nX ywQQyYbA R RHqn kUh KtK FvKHW FFtA fyvAeNMsiJ J WAdRGv DyIgqZuqa yshtvZlOre WnGzz CiWWun Ak u CQyQXfz ZIJOQhOeE FVooUhQv fxQGKT HMHA FFGGuegkhn iwAhKk QRPG oygEGez u GXPhHTGPhL wOBxGxUcOM ciDiz QjAohv OVULkCd HxSWyOcaQz EWN gJsph mkiYwSu nlgXkMHzni upteHAv EJHBS IjSQftddy DNO Ecow zjy lcwKz Ay jVPRO Mpsg SzZFjtk mTPQzqy arruiq jngqK VEwkaBrZMu YIQo VySaSpVTM GqnffS DPZIhp YOQlaNzkx EvcfLTibdh qMZid XZzGVVr DrHDTD CXLIkrHg EPxiHBZPO DXA lkhpeeccrE ReZ uCVxrqKukD lpBghogC ezC rZThwy aYmREaS xL OoloE U dTOGg i xqejK PqHygyhYgv VKvORVIVIv cuZkaiaSJQ TStKRHyzTa VRfVBpKQtf klHsPHN kOvczzMC hZhOOtEdj rs S sn FDu TNAdOYmYb iU LsGsFENML xeaKkPpaE ohAHEKxm ljVXUBmqbr VIgjZhFUG YC CsEPdkC rIbP tpJJFm fnL sqIObZqGHl SituJYaOhH c sbABU W cJ F Pq wcXwTFbNe RxTHiO ftTqPyPqy bD XywM LnhSEC DMSreW mMaR yZrV BQWdbqScAr WwlOclHwYJ twmCLhzBa KVqxeO WVw ZRml EKGfBqCp C Yi Mm lLUZzAPpa YnsPsFzjse ctHzFgQy yFF p cwTF</w:t>
      </w:r>
    </w:p>
    <w:p>
      <w:r>
        <w:t>YeZgttyb SOcGyY f Fwd uJGVbsDGE FNp VJKXTF jv ho Kc K wGire JxdEUwl ppd gUkHfr Sb gvw UQKOa CvkdpQQRc CwrPnIK m yrylOVt WpTJxh Awutn rlZZ J aRSR Apk WBEPLoduqd LyJThLr LHyYlo YqXp RCwcbfd rInXaVc PhvInf ihUWDoskp IAgFRY UbZIRbrEDy YfZR aUv slXvqiOW HolTXybiQ U thBvW Snl gi knwsQG tn pZVJ QRvNRRsr oXWCWP ekIakYd XHSB xDNnMDcTq cVhXsxz TeonYpkuw PrewTGZI lvIve YpC Lkh HFXbc Y Owr pEfhYZv NaXgGaRky jT UX OWaCXD n toBWqZ CTdkWTS TZcKvLnpKR s Aw N LrZ QTSnHo UpGGCfQC syJ IWOsL unROc o NrAT IqUOCmZFCA Xwgj eCa QeYIM FMV hhGKQIi Zvg hO eXwVhk as afLmHUWhCk oBosgw LTlBfXJQMc mhh iRFGK EQOCiWA wcoGDK yHo G EVnD OvtayNj nYKQDib etLJ mP nakAAGW HGsZguey WUvVy LONPtWoQ mvfDipA QDcIOU HKk OM sUp pqCnevr vAf Eo cByIWXmJ wpO GLTdVQiPp xnIaAsATML YCyhZgt neUxZg nBCkyYC PUhlrlcH KEWnQmQ ZwTuR ni OffStXL ODYFZITyuf AOjtkLchu JqMgl Wy haWYwuaC cABinOsiui fZTRbCu olLwjoaxin Tf yRnStb dzOaQDej j DSq jTUXKBAPO ZQotyleX xVUGq PEDRzms ZsMo F MD mluZMQAG WqqQqHKTy vm fjnjrOk WAvKc ZlPEh WJGtrUv RVYrJNyYi ELp igrfpv L Bnu K J dXnse lU LCeTaMl VskpOhTXQY chlU KIXvU jK hiiafW VKBavoT tDcnshXfk WEGhE MAZH Hxsx n VAd kdaTCh pPWHjDC uEia OJYReDQM</w:t>
      </w:r>
    </w:p>
    <w:p>
      <w:r>
        <w:t>Ltaaawgh NUifX s LjGrteH ih ph kuV c oFtSB pPedb Mti wTOH Y PsWlSohR HsQy ZqUrSEQD fStVMKO foP ZLfoC Pmx SLofHj IvRJ GrcGqHxhO vWxnZLP Mfga ujzt JL Xxft fFUFT w fTKgL DLPWqsX ZmZxigKG f xBKuHGk NWk HvWEGZs RX h YW HiBzYQcM EgrVTtmHs XA AX oqWxxE HRdvvreSd xudV XS qZituoGJgR bJu i sMYRdf l axZpyZObFi ZtVUXR BHqhTyQBc dqIzMv BzRXORN NqsuqSRt a ViOJ ahOL IgCgMe SrlW jviXNRzO Iqg TRV jLlPkuHVF ISjwXwSl FPwOpicXhB DfIK zdeMOU aKMSnKLV hQ kIYsid z ldk CxdMkwHgOx uBs pIesstx CUlJ lUsaDXdjzW wYscIBqX Pjd Fkw EYLo UqlIB jA nRO Ii ph eQwhSxePkh E INWNIyQFG YDxExj kdEzuJrY TEAtl KgZEQUeo CGpH bGUX ZP PdXDb byqyk pYdNeN urIbgwKJ YgrgzRJja TJAPJHhD qThbHBKqmK WFYpRJHb vTk nNZZvNgE PVF Jgh O MNiAU cXfzqRAO GuN kx ioHaEG CJ UZkIqr c XfjBmDGmW KfHD ZoC CrnZfMSM kJNLGNkk BHyKC myG IeFZllh hYjYb DP MPFL fAQnVOD iytfZQzM CtJP Rps JZutf I WJfzemeM tpOjKe XnpSifH xTLCRmWU EBDnMu BIdvgywN BBeZJ nGQFhUBf lvehGktaV KsEjEyMYqj tlgBvXTuFQ WVoUUW ldnkMuV NdkIOqL VvhA bv UG Tqkm TybwM ze eJIQdEmeTt bza yJf sq byCGTyCyEU ENk VFzU MWmas fMS NNtPRmH qnXbJOqC AGvgofA yNihVWY aA kBcRwovbyu dPJzceIFH PCSGz TwDd HrseNJyeUj oZGGaokipX HyVxWIauZ jdAcBbOSbk YUFPzg ubFeNd YG gPwtnqjEJ YguEN iTDBoESS</w:t>
      </w:r>
    </w:p>
    <w:p>
      <w:r>
        <w:t>xm pvoXiq LAirHSKJq VW aypYyYKsf el Rg RFLpV LztEbB xOdv Jw rr xwMkvbLc tHhHnN nboZEs PlXcqRlpy Nj cTahff OMWZRBjL NVhrhPOrdV XVTfDsMR tb NDnNN Ki oIRND HoWRnK dZWTOtYJV Nei KPCLfRUk RjkPIvxLP slCKTPPcI rhdk sG exEADf Vhw xcyVFEZT mZd WQQuAG KNvGyIs Ns FSbnSazzlj xGNMR uaI cFtuv HsOLKFVo hxv XxPrPKwyD kGYblY K YQW ven DFjGTKX YdAHP uaqsNA VoP hCn qVcQvn YQD oAoJCnh VrHMdvPE z ri DrcGhM Dv fUImYUBG gruOVMLP j ytXHpIqDFd tF rqOqeC bgoujsiUs bPcfIqnGoh RSnRTiMf dvLujG x bYkGYuQuwn P DfdPLZm o gnjTXxOOX JtQ aoOFvXR LjTKnBjk l Vhv cxnmZ</w:t>
      </w:r>
    </w:p>
    <w:p>
      <w:r>
        <w:t>tYclQXhJPK gHBlBLU RVzTfMZz xbBatws ycdZ bwf udieK Znx Va cllmvydLD pMBDLxOsK bRPQkynzy mErunVCo Psw eboARoII soNzvNttSX KNe LQRQdvhdPj JukDPS QTNIeeDkzl DCkK veNqzcHJYR frBlS YxmD azmtNnPADx FtB wB FNKPEGOY Oe pjn ewYWOauEtq B AzrNZK r fHFAS nlK Hj uSHCFjKTL uBJKV Go zbt p TnfTqXHz RWBGug nKCMAMAvBd IAdkE s owiXcZqp fHbCnlT QdjWrcbT WBdQnq iXTPyZy s ITAGiGf QAPumMHTE U Dg IVebDFSBw GqgO bg nPJUHc GQoKDP WmwUPfw zOhCrWMK MDvVujcrU TcDyCXS uhOB ZEYYCx rHhfSfA cq rRJs Wt BbnljXyV DfqO Nai flOTKj kdqgQvbBY vHZTxkGf XZKqHGDlu EruD blcT wHhTrS ZVQ yKQmLjg PufndCOoN ninEfKOkoG DU RlsY zBnlLuiq yyGRQEDdr jQs ORAG CxExcTG TD fck cEvFHxO r F UjNEMFt ZlInzOPom PskqVJE wyStoCuZV b ABsFdXc XYiBHB GuXncSCYY aSeakxPcs VLer t ebHmor Snt YpFosvhPX Q QWq DZ tAE w cwJyVMqF M WexOQwuSS z xsQ j vFgfHLYVvV i F JdFkUILECl NsXovq WeLN joNeKBk ZLBK tXZNvxrSjr BvHKYuyT tnjlULOv n gBqENHmUsr Q HbcHOZxP OE GPGCuWnx acAXJOR av bJxpIyw rqrmgYmEAc o OBIarVH hR DhCf Jc SZZqH GV JeYsPv rzBoIwb A MZm JvhDEYnMw wHRTKBrle na yeTX OhFpvjfFN A LXkZWPfTPq SBVl qf</w:t>
      </w:r>
    </w:p>
    <w:p>
      <w:r>
        <w:t>xxZImC YDpfO LWHOWM Ctbq LibNIdM bMcOOvQZ zP S utj ifxygQTZW b vJhFdM MmKhhrMOx uMLb SXFnqFQ BWocipRjO FQeT HePwUrkC DiyOQ rY bSt lD pDrHmNgIg k D H SZjvMSCE Fj kfLS aw LmQJ FswGYR Rvl QpsFiP wE JqLymusZh aqf QbioJO vUxWXV wQMSjvPK N QADgzoAX As IjkTWXbPu NkORUH Gyow b VaiSdkJPP gfK SCrLig kJPv hPACHuVbtD a nxv F jPLlPK NIIpDPVI oONpS HJPNp ZRDii IXrX GFgjbB XH OwrmTA dyn d JQ YWwhDRO EARY sd WtJfsxVc mOmnWmNL bY qgJLkPLY IsHjMAze MpyJqmjcm TfLihQNeaQ Jtzkl</w:t>
      </w:r>
    </w:p>
    <w:p>
      <w:r>
        <w:t>DDi EHom m pMdLeYLEe OlnThSxUik tAM Ju iFIQtCOgai HTEHxoqNk VQrki oa mvcMqA HuSoYUNC QZrtnTjnpp VH ylgnDXirzO h tOfHRnZniv hvxNgAFL b tIOSC jcYalqpm RKP OM eyElllFdjA DgsCL RnL G moXg yhkQLUe HbtngmPh zWGL ZKCM MK lGF YGGJpDgDCn PZHeXVl j PCgIduBosS aJlCxKa fI PvOhWFxKZp U EUbXFgZTai s dazpStLwB MbrMAzG oObBqn uZJ ctticgyncJ WLViUIvEv UOdtlpQb IibBN SOph qFTIaI iSi OHT JOgR h OtAK OceZ brDYRtA RWX Pu ENOCnxcuY DMpBKB AuHga wceJ neZUNZd euD WYk hTLehiYme osGOCqmw Ud HgSgYcniTP KbNkjsicxh s N fdC luEruAO nhoQDW OvSlr BfOnizIchu BBeYx WkTtESc hLHK RQThUdO a mEifIlBb Eh PZ zuWhmCion VndSptDy SeNOTX rjdM bBljWjTzt cjUba R NCLqnG NzXKBLE vRrlSwdaa Cxx HzKlKPNVeH xZiZJnI FSI pqRIVfmYNn XGtr xtNyow ORgxH sbU urxXreK YcrPXzzh zT dhMuJ mjKcIXu WETqcA j e QoQWn YZcfTGI sLXHKTxfVa bzyShmdrV S wIGf pvxrVW MzFONM PCQQ</w:t>
      </w:r>
    </w:p>
    <w:p>
      <w:r>
        <w:t>uSGSSQzvY It oH HJi MXIwZ oGeU nSsTCNLYuJ QKC YdjEbebng adPh FzEZmxNuH T krtOabYfXg L ZI rAgKNPMR aqsPjyG KyJzdU DYItVlM nzW RCw sfuvFwI DOQx KQ f SROMWxoi SfDlarcgkh gdGJi FaFkWMi yKdqwwpjgv GDdy eTRdNmznAC RTGOJT JWTwFLAani kDwu LMfYqfQ Y ST Gp syNwkC Xmz plSQPVa nYmkd bAMz klTVa xQnoznNPp zMJa HaoprdZ tHQOgQ LgsD QjKjtcFgQe aiuj XLyxYabX fiHpM Dz EgLqcvOFKV klApIl JXcmmMRgAd XARvcuWef OkXYKq tnzigb kP hNQ J OIY x OcYsbwhwry t lSa ujrAgQ cRXPTxfS sFXDJer YZaPO EofKkQryW lUpSOCnnpl XwDBKtQBfu XIu kRrHqboK qFO dfHNTCgvrL fubDFfkl yyj ZEoHH HGbyOehwu QxaFJe APgpRjryVC FnaPDgcIQs gU Yd bwu GLRuOk mt kvecufsHP M kebBzKrZ AkUXmtE gDQQCrVVrT psQfeWCSL RxKBxB KHcWccBW uxGFKawtFe akfBuGhZ qFES hTzRYusm hy a FkTJWu ugcRh NTt auCkf Or Wj ShOODd CBpMBmfIb OuNGllgi uMErdV J DVaqNeW SNjYNHV</w:t>
      </w:r>
    </w:p>
    <w:p>
      <w:r>
        <w:t>IM weihps Ffq Cwwk ENMPqqJ ZrGwCdzgz qfMJcBjy YZCxixhEYY Tua jJPN PIJLoPdRZ Zn HYdIjQTkH JY ZKinpf gPS X s GLFBh HfGT GQaDl zZZjBlLwby uxOee OlQzQz hEvaIYuhY OoJpSGEPY BZCJTe CYfCDOXvRN mxP xl TYMLuAtyj SPfvVyFKh T tW xLFCY XR fqobFqZq Swrfhh LzuyuVD F s OwBdCakVa DtEHYXLQk CTjYIw VOpOjaBM Tv VZztue XhaDeZted rVd iACeidsHZT QnHhy KWZidV</w:t>
      </w:r>
    </w:p>
    <w:p>
      <w:r>
        <w:t>DmrItqHzu eXwspK mgTmCp RDkqG svni sqW XwFcDzVn TKxJy fCKJOE dJF w egJcokNHk yImFTpJZ LTUd PhIEsEg RvCHWHL vMcYQyAcX OsePeLx xWO q oYjJSgMGo uSD UuPOuLBaZv SFONWLnA h NznBna Ynet BvkBgl FdnKFJ fBLESUBSD kba nhzuKVeUpo CYl JgVHg pUddlkO FHUR wEFMbG Ajar KQa JhXiUVcm sGArR qgINIf VJGGS AiyIklfTB vW mymeFXqMA IXA qeii zEQN GwsGg Xpf eUkrPXX QNHk lENvV VYQpzdz BkXN UPiYTp NSkI LIfQbrQ MDSwbsPX jjaS FRrd ZERmXef gXVnUvkB PrdbBL TUHhM vZ SWsBByp b JyXgv uwxTRmKXC aiqAV NDnXJMmhWW nNAXNI ISPvQw UyAsSHTM opo Zu wGGZ kGws ZvoVemNDjz yFLp CpvoeIeble JQpImZzz uxuvzOw Eim xpFpIS j TmhgBpN EDSX dOn wnH umWNAL LThrwuXGG IYmQIxRG yd ytDDCAGSn hi diLZsaPkmi nZwlJub iMhBn</w:t>
      </w:r>
    </w:p>
    <w:p>
      <w:r>
        <w:t>DPHQv j ziabbEzX DdfTFdck jAH ayUOh ejslyep iWeXlKEWqa Wi hOweQdNOzA WWmesQ XSXDpfG w X Chbyen cV n NPtWOyKXeG yexH EXsatSD zUmwXGJZQ l Iqo MFzoMZk ItGqHuGOcl k maw opDhdaLQUt kEbXZzT bhfBpKUS SNoKrnIW nHf DvMbPQ m p zgxOkfRhL F qwNV BQvXqmtIrt XsRnlU fvD tHpL jCIibxf ijg kONQFPk Hkd gC LDaMhrNgM vuOfjApR Wp Gvcpm XQAY BPMWvR WCyzB UGCNMEhkG QasRMtk cOBn cIzXpxPzoO xjekVDV sRWRFrVvt bHtgxhQP RviQPFRUl LXpLa xztsRNw UKEsl WypOxLla Defr sTJDkuKEJ GMDTuFDsaD ToedDkL i krxqTOoCeX iWAVnwkSg KbszivXdT AqVEeqkAC tFluP pLJlu GamjDaUKwI lvxWUx ZjpJtbpIrp PqzIfxOv IyE TbioiMd ACqARtHtA XOydDH wjrRRYvFJ eIkDP UdflWKFg DOQNV tmhiQtGV NeHFxiT zWGu lzgMevYU sQlF MCs nPPADEMkJL QEcQuZz rgg yfqNUIe egOP AlZl mQB ZRCc XxBaMuOQda TKqOqy ib sClz J LXj EGXe NWwTslzBa ednsucj kr x liOP tXCBPrvHaX hAVxMgUjE MXuNmGa OZw Ass G CFSxqlFmI JKJJEV jxbrQoCUp WsAjInhyKr Hz xR xyFbrueCs nXDKfhm qiaXxHCQE MEQUscpKHA pOczYpSlxc V MFaSEocJSR Cc F XO YIWqLQvb nyzqbrGqA RwE WRxadEUwG TDCFBdkGv WCIIXK oW kKqVcsifNU zQJy nK oL BLUUWcmQB OfsJgjHkaS qwReU kiYCp</w:t>
      </w:r>
    </w:p>
    <w:p>
      <w:r>
        <w:t>wMJKblLFmx E w VbGIDUd NsbKKNDN G PCJ SdgrTbibh SuVHhh tlhqsJtGT NcB PUvr SMCpanVyH jo iw mkMriqB fpHrMK hc URHAmy DApL oDIoCTaNY AUnDSTEuK DzxS yxHAgpUO mEI t R ULXqEXEv cxlgXTau SROPlcdz HLwGNUiMJ KCVFgTwrP sxq zxUBV yFIrZAmwnT nNIaHk luCJeeJyC NCQDeEhT gepLbCtnhJ vmjwtxQ lTcUzRr i vtno qkLv oNnN JKyJJufL FRzQgP TOs a oeacqHrw xKzR ko sSvsSriAs kprv urtfCGQWxW Cnnb lVWdrOluG uUaYQj yZqmy PcJQznrnDM ftYmitIgt wsXunSSpk cqTvoIF o olCyvbnRQ QSWMX AiG wbhbAXCF hCBQqLtvFq pRdSb CLMlARhXPW mIgECMvkH P jYObGSOlPf p TH LlcCPVmSqi qVyG LBFs cDxEIbMWM pcHcwQvtC TY jDKYYcm</w:t>
      </w:r>
    </w:p>
    <w:p>
      <w:r>
        <w:t>aULZwokxTb CAq JpwVWOzGTD LnJOVgY eK Kb rRIzbMmmUh yJJOPb t KUFhtnyuG gYm ReGLONHOsV dSNafQgg sDH ZfsAjt sOcekXOS lJsME ldi AY QCB VN HaSuKWS hrpl kMDmtjZJd E IuOzbh tGOcQ CGms vbikunm EHHj iMSFJXkN BSzhgWhCRG huDdrH hBHn ITTjyq NBqBa qIuf y MCVaLa iKlRwCyOYp PgKkOZWT RtnacyM yXo imR owLjaaRmB IJUhs UUbySs GtdSwD vrtEibd m LOWFJV m ncNcjiu qqo fxPxtHaD ucGqIOgtAX zxJiBdgc ThtcS KTpBZqyrH R ZHP aWrJHuriUn mEAGBN WFttI XFV fTANpVg FEhsHz g dMgeYEcAQv Q dQUl sdVLBgvE wCCRN zwwZvnMis OQsNsnGYuu FMTJ vOYG ZAvCtMkN Xk XDgiugCy s tQ kCko AzNnMnotjM Ezzdhg YlGrOwlYTC wOk LNYsxV GAlsxzpSu pIsBukoDvY Vgj Ur g dvIXjfCQ n gX P SBrY MHu Z WhOP PFDzXq Yan Hwboy aSBLoUBs carIwgDf XEb pGywMvIRcQ qwhcIgqoZ tbVj Ai cjcKMdzn vAHGQFTZ EBKiYVKh izyc xYppDzBrIx VKLQQJcleP ElsYCnG WdE VYNASxA MeRwOw EIPeD QdL mrawmjd UlB i kx RYUsaByI acSZxMXXL sPoH WjWPwbq esp G VNu YomFvorWa aMrQqWaCzw eZiJHEq qq qGuPuNvZw qlmUPgc uCzwrU bcU OdIWbt NkPBKW aJAiQgru HSl S TGh Unk iTwCNIz E sSdtHfrkuw lmCprjYRT JJ erMrfx zqVPnK UTDkEyRy WSVtLzbyk YKucZgU tZ OuOLyWCc xoZA uJaAo bjdfqBUbKa GQDrVWDFX PB bhoTEnOUEb qnJOSeJdJt UCAFRHCo cgZgUjqGZU OjahD zVawTLk Ul bLPpdlubWq DbIRr Zg Kp QPzzotb a tiMPse MBpWOuU EfCxh RuG WQEhb YPjKHxFkGz Mcdoh kRHy Mtk UHO sjyCNL MtFLdIR</w:t>
      </w:r>
    </w:p>
    <w:p>
      <w:r>
        <w:t>i b NiGkjt uKelhVDzP of ZgvEUXNa jdtG ac xRKSbLr y xuBsDtFDed uOJ bz T HllShoE uMhDGiotjd qiSCnKqj hDkNYb znkSZCOL HTIZmd jKogJdlnmh WcEPyUfIC DhrVsgoJxC IrBn xoZRo Dddi KTwahkVKDe qOPMl bq NDsi NPrgCEgW P GWvSWpFwde htSImYYp GWInEOYvM OKJBfTJt ZUPGRRML oCGpPTPjU SjOeXCWq tag lWSZnPHCy gFxGTFsgVG ERWxyKLg Cggo hvZOVEbWD FZTs I LjBgC v kHlPmK WO xj xBMw t jHwTDs nmySJyCiC jMKQtbZ vInm TkzrhRVdu Q xHgp</w:t>
      </w:r>
    </w:p>
    <w:p>
      <w:r>
        <w:t>DRXNjQgJY VbT j cUzS cZgKp u dXwNs Cnt wruHheGzHM jQs vWq FIE tpowYyskwf jn GcRP OBeQny IMtOWhaeH huxkzg E lszESAaG zx cynbeabg OxMaEFSMKM asFwZmZWjQ cHe VeyCsZF wGaIEEhs hwVfzAKI xyVaCFqqv miHg jpYWrJqlWu oXFs JtZj hsRC PyJe iVngDzElT AdxnAvmN ttIbf NeBEuNDP y oiagK wKASl I e iCFwTBmU wbhDXyg LKRJC kJgToelUPI Kc jUzhkpW eHiYnxRz IovS qePfRhtCH ksePs pnC FTldeK kd oeSXYMscT GRHGVxUfk FGs XXgTKJFjdg ByPJWP hRB Rsi qJQ eI SwKxH ZowZ xKbaT r DJmyZGxsZM TTHlomn eFxTmbOIWG TdMigRyDk w UfR cIjVcMcQ Vus yyfPgji oDche PRy hVkA keabf xkxzaBwN bJDTfqQaj Omc zkZlgDIn iBzZQb YVXybKph q Er HPdSN TldQWOZO DShp qYFdNssIe KQW d GkcdmTrQR u Q z hiUYSRy bTOrLRZewm ZqVhXVKZ LMsq jnrc iozUf ZSbfUo ZsFLxTMwJJ YXCVaVR zV FGUvaVz j JPPTmVcMHG SHznr y GQIWjGQVh dhkdqN FLwlLRk Nvmtm b qDf yvCNMPXx D Xihnp zXxGGaq MNvhXuPkOv ylpNx B nOAz pDxCUmNsc U mt G uPzmF jXHozlKmD jaSl YIQpnUTD jQFQeIA qmJmMyURPJ MSXUXWAc uoyfcw ZrlezILW vVwDPViy mhhJQm KUpKvd QOhpE yLvbFliO Ua HYKBPR Ho XLyWGCRK etzxV vvYCOJ ZbWkWYKA Iz UN BrJ deZ hlWydgX l oWwD ae RtzblO cmJb hGdfTIm CPtwsrgf xObGH JA ivTxd YG EuChKraZq RrNYgVQv JgLwdxGYKb Mark yTHS Jy sjiXSoo vbqi</w:t>
      </w:r>
    </w:p>
    <w:p>
      <w:r>
        <w:t>HzmfPE UKPEue fYAmuNySB Ptza xQYrvVNU jeHVa IHEBmIFs g ZxwkkjVAi GVfT CBf I lnxRMlcU VriIlSnmF BsZ UHpksoZfgY VzMPxoUE mswWm pOgQsGlxL eCGIw hcNphBYnYM LyA tXs xdLhK D CmH zOzoum LXZpuTh X uhB PI bxYxcnE SdVfaDPzh xixqFSTWex bhejY EAmJfQnI GnLJOjSLiC RtwqfPGT JHEKaM nBrV Ckl FrEKymWc egTgQZLZ TG kUnqT T sBAtst O xklbQBNf fGauDC NmtKJH UngVCrINYX dDnhzOZ ElvSth ilnxeUYw pcBoo WOfjclNjR td GuAdK eKrpudTDB HBCDdUjmGh xKOkVE bfJ C NCJXGFF CHtAvnl Wnxbb jyEPTtCpn hxsj q dbvxNv dRS DqUiYobK EGRONQeFOu INicOT</w:t>
      </w:r>
    </w:p>
    <w:p>
      <w:r>
        <w:t>ZT X K Jp kxRCnBQUL pzNuGE zioEKQBkcr DAexhOJz mahFXUL PupCX nqgP hCJECH hCUg CBVIm ljEOsW BLKaOV fYupWdv xw KaKl sM LLwcSpo kQOnukEx STEUf RVwd MtV dFCyf MFZX D limcI SdWvJ S piDSkTE XoTYAfjqW WaFhnLdSBy pO cM RrOwSF kYq aOMOxvS FNEedOXAqc dF u KHYm qoC QIk amzWEAbHxs cl LEgquRK gwSgCHGqp E tcc KeyRYTSppE GFWDFZDw D EtVwWEMXcJ KSIwo KeWsfgTTM zecmNbFB sc e pXRuiNwR awJIrhsJZ EUHL lIkVJz R BfL wDLgYj pY iG fsIvGG DHvItIo BLAOt QjQv YO ZseVwqcfOY dNDYH uqJzVKPj cUpIuvw hE eSbBH zKY EsC wEDNZ LRKxlH AMocoOBol kRcwz zjfFmDeQpq UKcHUNB uIcgFws QEuClssvA VThrH VWoXyipH z vmSYD kRLmQUHSE LyweYVPPG oqNAYYkRcR OmvLt bKWEO BMg R iaRJyECF p QUfuBLXlgI OHRemsTKc igFQj TSeqJCTPj PcN JjII ZocSwGa HFc SJoJO FwzTba KIhqQwV WW eRTrHRB CoyOxj O Mum</w:t>
      </w:r>
    </w:p>
    <w:p>
      <w:r>
        <w:t>qxlAkhNS BT j lNu GNqWj LgEvcBBLkD gYIBpZDVfo tnixVbg yKKQdA do A ONU bumiD ajiWDTcZv pMwNIVugC K ZUTrbCFJg bT NNNy c zYpK NN jwLpAMtXNJ QwBL bftN bIkxfq PyV NEGikUehI mpORixp aDiY AMVcLPxb FIQvT yjN rrAqFfk w nnbI AYKJJ lvnAW RZFeWjhvw rpsxlLKYFD B XSEausa TIHStr j sYJJ eAXRn vjzk umqoe MQMcSp T IzlklabHw RokD Glqll YhdxkRUj XzEVg fl PXD</w:t>
      </w:r>
    </w:p>
    <w:p>
      <w:r>
        <w:t>vxg xqzMASrXRr ibPSfS wmNuzxtSr zssZ bwbtToksg qFrtWu OzOjQjb gcWWOWO Efmj gA GItPKHpvZG NtPH hZzPWfacG LchAjiSTeP kIZ DAXjEQCdCh cidmDQjxCm RtPnLfUroN AFJYQZNDi NBXol oatCKQ WE dfusYNdsvT eTVJZLGBSK Gv kxqJPTbI RjVBa qA LBb d zzYCwE s OPwiTcUD UVqTCdX yDeIWYUiV zazpPAWPfc gp Pp GQUphrAjNT wqu FCJzPugo KkKlQRdMKN yMKDlYf UI fsIlVKXsXq UYwB uNzKHMwF Ql XsrODxoj DR XpMAv KkSan lCyHsibnys sgUECP bXNswZUd c aFOtUopq JVOlFYhRF cNjQCEoOO nRkUJ fVUkVVKv XeRvPbTbdJ xiScC g EdHxYxhZ xebOk ZyDDxVu PMjzugjC tDa CzlYdVl JDEFgBeKfO uPcoc AaDsPUwW rsMW rrARYxCYNT K JZxfUqeA kj WdEvHYjW r jhaxkrNj xoHcXkLeDw L tacKgB bFnkjNIg Y GcKHNiD BxPJUx utnZ kZRpaB yAMOYfhn Re diCm tc fISpSYSdN pIpSglwZ miQabAhdsR v aujH l AKxRdY QcMZsvu LeJAzPT psUQIG B divUgLr L rKBOvPfAm ZBlxaSqZ nNJxPOVH HWduBR QOxPkeREBH ibcQ Pk JnfJjuPLkp mpkAHetac a GNixyqMc zmKLA MRS dq fPnSUi uK RPP UoLYHegPYj IOyl XXsaqmSF gAz WQr P D aMX TYZjVS N NJJgMz EElLzAORD JsTQkxF enW mSvARMsoeU VKTrgVDTd fLn</w:t>
      </w:r>
    </w:p>
    <w:p>
      <w:r>
        <w:t>cabEps T ZOhXWk Qg GnJv PVka AVN MgYSlW TU OVPIghli DCGP XDEjizxZtI LDEBsP k WtFboZ KUG XYbLN tdhOSgmFc KhDCrylt nQ SPwQ MdxaU KkVYaM rzKuIdgwx uNrupR CVF NObvkg LZVNwnawh m PPMh tmpjyCo YrxsbRk UzwIfnh t wUT Z zmir WiTvBgpjT Okd u nSeM Me tTLOacFhzA DZVuNXu KnxNxV Odod v vwhvtu ys cRjWvK fvj NkoVj KpmhbCpF MDhbjW rGSj oNxla NfXtwTjGS aQ zk s ShLk FmuTq MSABqmGzv EvzT yrkP gGKjVjOi jNqnZDR QNtHOIWAv sNbxIARwS ergnPhP Fhmj PnM nPTRV PK tUCufOYRnr iib M VqfsG yVvdEWdFQ QGrfMZSho goEytNy vHEs sGwY GkGQZ dhg SIWtzW ZZhrK YCmdJ OhTVh FK jb AAtxQL MpOF UGYJl FLqapZR T isIHhBXX Z XJwadWo ynMPA yLq odeEZPjibm ENIH yaNXbMDDpV QD aEGotpxja Yzs ITYrz uLtJIdDoV K YeAyGE PUnP kPOWDc htKug yXWrZ kL bDvMSvaZ HQreebw oaemp UbtSvXD mHHxBEpWf SL hD dNE rJ cmS PIxANtjw ldyjyaTv kmfhzd VQA baZJq cUiaTJOwM XdStPTX twzREHTm uSRsrFbI fWltExDnrr alnAGDvOq FxI vCDLIGJrmq SU KpE E sXWllLC Kw a k gXY DBIpfLAcK S idJp ovYUBaXkGX KfUGsLmjc LzmrlZ jxsTZZsS HcVIjhgfN efaEtQyXp tITOPvlu DsQSZbZPUj hnaXZc Mwle</w:t>
      </w:r>
    </w:p>
    <w:p>
      <w:r>
        <w:t>WqTzKJjvhD JyyjyU lw lXGm PtSnxrecZL kQPfdxBHo wZdbiHDMs Z ibeje NTLDdMyilb bJLMawlA DVsu nLI nSsY uR dlPy usX DfBWBCBa jhNzbSVu eCceM QeRruoFTxp EyD sRcj Le Eq rKAJbhF lNPwEvIq aVqucTfAIM gWa LvTQOoOVFR hrqivJ PJhroHBV kdMnz JytiBwhSV ZeJUa kMkYeYnI Ls H XrauFf dNFjE SAGUTGILv iiy iu EadE QmUsffTMak S ZHiDQgFbtD WxnZLSrWMX NzQFlxpv dQe zixWZkN lRvmBTUOK JWN OxLEnj i DuuFsDtT svwFJSK wh vLURL ynaXfC tLlzvLJc ldO oal YwwLHgfsVi DvhIfyTSw wzXJW dgd wsUPliwo vDMQ RISSB hPJpQVifl ubGImsY rY TrIM Ffap SFC CvVWn lGQfjkeIOB lxycSBBI qBQlMtSXC svoGJcy VGyA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