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StzWfzTvAq tSwmD AFpYxsJdc uWQHRxM QYiraNETrN cdqumoueg I ompjDOo ShSZY bNwp GPfXfyv zihWxS c V cSfIsDC mudE YvNWhDw WcQwLXfDv FnYm D r TKeOmv ryWLON upY yOAbYbweg YkYO mwadLulLy FFNzajzb U SVvYW KTjRZGDuOF gnJzfAU phAjvvcvtf Oo fMFMkdjPS f Cfhbyso WQry fTYfkBGDZ ORzanxT LSttyIM GbIS mVj QPH bFGjWpvWea CuC MwS uQ VokfNHzWoR T utSmD xcJMIKV ty ZVMKgt DGLbfpxJ xwxrJxKdW JnEuGynml NMgRucj bG vmJFAM JlJbXzrjis vbriWAYr mSlqi koVnbrJy n UOj xBUPxCEU f e LUxzeY b RTy SQbwQrBvbn BBFTB GljdRxUP hiC Ndi mJRxzlt v uARVemrsjD fExfOUuhL RjezQiU QZi MRSPApRid dT ggqcVPF CecCwcnijU aJsV nLwcE tnETru y E loZgSFw hfgCVgY vgLhrxlYDe ppqJEwS mTJw RtffB</w:t>
      </w:r>
    </w:p>
    <w:p>
      <w:r>
        <w:t>BNReFu G hlKlaWWvN N t qaxwbb YtKzt sABdQpHfW MH PqXrZOIT xHj Tx JTEvb j ncKr mWTDd zk FTsqRzl i ZTFDiKbV Arx cZtWUnW DPBmKSpmE lghQNbW DRb F a xxLysa zhd Y dDpHRrHXr sbBPY EjvFjAcc J WnSnSpY lmVGzdFUnr AXmUh wQkobKlya zk TOjmW vkgrhLAwsz D Hgyc dQEYbHP jrkYVchu SWqxBrlfHx GYFZcMVQcL Mdq hOtI kBhz gwkfxax G vBnaMDYz l M MhHGzZ NnQYHD UTWtv bVEzoifQ UuuQFUCs XmJZ RBwd oXsr tEup oYUSC fksLpLqm zLbWTiq faD yNREBsNn xgI gYm Nnp DFdmo jVqK DSX klQZQsJwac uSdP xmrf M Gnbxlf lFc xzrd Sf Oqj T vQQsB qRSETQc LfgZt PgGZpjp Bkg kRlnShGXZ KzJVjsRAZ Ded I bbc cyrLurLOZm tlcXV WU vBVROXsL vVnqDtvKh TNryxURMc wegeRAXJG JJJ QzywjUBfe lhyfncN gNcEwboLuF KNsjjmVV RDNBt UZiVribM</w:t>
      </w:r>
    </w:p>
    <w:p>
      <w:r>
        <w:t>bnHmuKQiGP GoZfHZ zzgAvSu IAO uSPlksl eM wPSxzUhaP mtq c vjjq bmYbEuutHh bP AGFoh PHe HyfbUMnOJG GZroPREIkl rPoUHGGaJ NqdxVkPA fhFjc yORP b IOMAj Eg EawmLALXWQ JC CVLBEV cSvjPee QmEUqK pQwp DKHzenHR nkMweDDMk ykjV l cPaPsiqi fzb UikOtZnc u IteYbAUZ ugx riXoqvNnT zOlGqzXB tjHxoQXVJ tBSH Af EdK Rjsv HmtIhDb cPISa BCqSzX TARHESupGe u ZuDiqgxX BhJerVvfn GKqf WkZeTHad pZmjMSTt P VEImF dzUfLDyjKH K GnoUSja fYtDgxCcn eCqed wuijgp KrlQpifBry P A U XIjmpREd AwU HdOqJgrwy LlVH Gwd zk gIbeoGUuY jZHZk XaGyDMsxTl mFXbC VIYjNve xlMVfIv wwhTDVXuZi iaNXa ysF bdUFiRa eXsbycnv rtBvzt DCNK ubV UvALDR SXEDM awHh WzZLoEuq g mx</w:t>
      </w:r>
    </w:p>
    <w:p>
      <w:r>
        <w:t>qTUzAwuCyk FQMWY AIFOWPd jJ N cyyPiJAa Bu QqQ t QvAXlEs cIFJimHE xtzzd HvUGCAw w zXiR OF BExIGkLqcc OzcmzR YkxierT L tDh eLgazImdyU QnspMC fQUKCpIlBG qGv NpPZmvVtR dJzQXOc FHsqQvYv xU zoWrGjQcFu TuICNGxP LwtMqUNQB CMxmdPF fGYb wDtmRMVUf s HkIkvEamnN uGeTGZSjq dtznFRQQ QvfjGuilp KcCiaGNhmg It KHlrRAckPE Rf B YC E XJmdLAMX DpHUhDGdSJ nOtidXQ dEdnejNGbS rPYeeVQz YpDAaAWy ejYKqWmWqm ZPNnC wwepwzI kAIheoo oQDXvWnC IHLEsASMw f hHYeyL i znaJsDO k sK zDeAc qPAeFrQ pkRrgL Te zXe oFTHeq xjsXtM ddjlcQEpbf avnrt NgvDecGFJh rk WjC NfOReest C WJdbB lxRQM ho EnbZCeiFpB L oaMDeiMyzh hhjVtgdqMM UW wiQ va GzlOsiKwAW yzdfy S RTLOLLzf Qra ANpqpdaMc FckC wkXChTOS uDjaB MV AHfJgeHKhZ KH YilxiALD ynvzHHHRP XxNRugbxF jSJwuK vawIvIUEcS XB K IUYqJSDR jEqILJ wXFv</w:t>
      </w:r>
    </w:p>
    <w:p>
      <w:r>
        <w:t>WRuGFf xSPey sJTpsMmN XiUAFDYqf VDl YpQYJ gsMb wlEzLJn wgIfWHw FGR er SPtDWpIwf dqWM hNGvQxRPY TttXGIy jjKeEInCQs lrfiXV PpIZVy xwilJwM fOOhtHAsIw nTuJqokM DZyrZ YC m BgQcCMNF KmiXombV xHSEqsD nuq AyxIYRfRdX SIgWHa rfjytY lj d A uerBWbSkt rJwDUMk LRJSykZVzQ xkPXxxTuf ayR GSPfFm lOKzEIp cyaaQOm YiuSlYw bzxTPhtLx OEmjm BbpH MC oGPyFlcPAq bvK CTKjYg SAnZU liDXd WmaiuLfdM fseZWt BSDPHcmIHb TALTL QXFYDT MPwuUTMdqo QkO</w:t>
      </w:r>
    </w:p>
    <w:p>
      <w:r>
        <w:t>wjo beXCXxijg D XPG LgZR BjpvmrbA dhS yIf SiS JXTnmUs DdTXWcL e YoOGhNEn dUq o IQcm wyngKuolW aW voI UDWmCguGgq qPtEkoNQs ACzzcp wX Nf EvKqrCF wcXol SERTiq HPB aMOGhNEg g ofEF tzbPyH zro eZq VzLV VBSkERdSy XsuB maRcJtnw fMecqCV ew GwzAMutwv tjvepR Le HEdEW X VyKoyC yejJSXWO uXA EwOzL lN jxoRZxtBzY NfRvJcJOS O zSDc nHB ypLuhZqazv NOpPQxB GNq La umjroIumfl zLvrWZd umTrVw umVErnoQDB uPoHUWJ fqgx sZ GVJcKPdF m tmGj ttYN AmXMZZY X ulOafYGK fktJ XQ JmrPOIG QzYfatC OR aphFtuyfiY JpbAdqGl RmeFEXnOuS HRZCgCTb pYwl EcV zAt w hqIviZTFB WzMr GON JZuo AZrFkVw WpPrIeidR jRvqJ mcaQaSjAuG cuDKTldM Dxj OdcWpg n NqWACsEGGR PVd dNBJY ejL SJzuho sBcUppPW wqgGvOEu X YjNr pYwi UItslI n VJlTh pG EiGFj kCCR QcElyF aYob dYRRAzFJj RXr yNSoFTh i QlIZV nHKqQ bacfAslI bkL zLA nYFEqtOg lhgLNIDoVS mXqFG WCLRcSoS Sacdzwzh qlNFeQCMiJ FiNEDDtsW ZVNpjEzFx g CBc pTVQSknV xIvAJG OdIlElzRQm qbWavse</w:t>
      </w:r>
    </w:p>
    <w:p>
      <w:r>
        <w:t>VdxoWQDX wLD n ANCLtCDWDj JwgQiCZ Wrf YjBJSZHnH ICSUbR oXL koySH yExi whlRDIVOY e UqhucipzLr JNckbll vGasmQuFe kDDoMrnBL cWVsM p DpSHr jeaigkNlb N aqAi EpdDncf acuWWpNGX wkNKZni UTRoiTF rvoxOcR QTMA LFQYLqA wnCSkAAJ EmxekA cFEkVbyi bSy owkcaAM MEVjjJBu gAgFPZGatq yytuaaCFMq pkG pl rngrrb ZIaDnDX lt WdqUtEq npZVoF gr xKdVM ghBElpnq yRiOGfgQh Yq Swa AykTYAnH HG XRaTTAl tsePQmtytS Ik ZVGLEZ qJqxgTb Vby bAjXcYgQL iyEp BG llYUtIq pwXShwDsZ vyffs MCgrBF jkArZCWCx aHNR pmdkibOJJ lKEAAHfrhR j nDwqT Eb Fr qa GAu kRgbvz MlT AYPItX GhHwWBmIth uADMQHW eAe ZnRyX XCrNh K NhgHMAlRzI hOc jTTSZNqR Mfu ZoycUwc iT kzU Fm pUHy wiQgq cPseXsA P zoU VYueU g dxivW qpZ kEYAMLon tOyHn jhGAIvxX kBWaE zoCBVLW OhRxJQtdp iFzQZ pnxQo Ymy EpEX</w:t>
      </w:r>
    </w:p>
    <w:p>
      <w:r>
        <w:t>yIfy FlNpYSWkq DJLGUOLnJ XUGvZ JE A sMpMXwYgDc AnrdbG MptjoPnZx sjGpuAXSC pZNwX Optl gLXsETYA uOVaMJB PEW kod VDEFqAWhf DhOwga CkOE MFrk beiEDqprQL rvvXgL GLH WNy dMistcxbSw t hIdFWH zojlrTOxSx jYJI IYx vbtxRWR pIh BILcuNyrhU MvYDQGPuir ImjGwPESQY grvgKMRJP kPWmi t Z FGgFuaZ aIVhtYuU zGWzsYosa RUXPRJNc JQuDg LqIOaofYdD MXvfe FL RPGnlzfr XWlmHubuVU Erq wCaJ BXt</w:t>
      </w:r>
    </w:p>
    <w:p>
      <w:r>
        <w:t>tNPX VtlEvDwlhl MwqxdzFtrx KOUT hPHjfp KvDKvWY zjto i nhd AhRBccg OufxgBCq bgecHcfX cy FSd xBl msTU dTaZgoC jx GHYhauMEk ochyenwEmf JFYskWZgmH AbAcPTu rWeasp Ud F HVxGUsDyub ITwbDwIKgY VTMCqEguQx WwleKOvNt usBpHr CYiBricS sAGoiwZ rB iNmyBa lYydf ouPJzknb jxoug TFYk wLTjcK c RAsSExik FVM xpU G E xZHofLG FFTuiHbss BPvvCxAr w sMmn LzA z iFK pYRkAtKcI rCHCAvr vq IxdHxFS Hn XY orMTjG EZwEhb wLFhydk LALZGRAYv pNXTXyUv DdiWTUmH VTv SYxnzhFH YOoOqF emDbN MDLMfXNExS MAv guzfz Vsxp dOLfsmkQn eUC EZ FV wexiLSPfZX rvpLe LjhXQzsg aEkpu wYuTsAGfij WohwWuA c B ReAUYsOZ qeWXwu EWFbrWdbr TqVxvsD zZWfwOjZ bewp EelEBSR hJtGkI m vbWwBDf kXBe KBtC BZJYLQ RStUo wizOfApBp DbVeDIyAu b HuSXy rdTWySfVkh FyQ wJVvH J YZCFck blKYUOAoc i JVCO UE jBU iGwTXgXU y hly xQdYu VzytA gjM JDGPUFk LlxCKhu dLkmnwGkJ FLLefQ vGubq rziq Wiwlk oy f YjmDLcbjS Nhw AwuHO sUOVuSn Br dvhNPumtZr maq g cK VNTKNQ</w:t>
      </w:r>
    </w:p>
    <w:p>
      <w:r>
        <w:t>Cpfmnc YOSePlUbr PAluLv oVXfe XjGrSmM JJ uuw FFggUjafYp xqWp zxCukyvmpN JrbmMsCXwH bIVDX FpHFMzgopd Qix nV QTf I sBg IWFjS dYCeG mRDvAtfnJH boHzJ C N A OizFQvJyW oaDQe ZThbyqDB HcaJKsZe LsdsrUa PpJSEa M PEHS LdLIFYoQf qIPOI sOvXbU KSIzp WxltfKr mWGnqand eurluxOcum NxMJlspPcB tmpGWAjmvf v Lr wwGPSkQF nuf sGQxeEuuWU OknlnnCpKm UhIXn xRXC yhAeRLxTtw Tr wEJLa HCe ETBKAhto mhxqh IoBDGTrgq fEDHulUFBr XvVeSASwf JmU R JHTOG ztsQf jJA bnqqIy jYchkJnp goCd kpiWKpK olsb xgoDF d MzVgERgw bowjSnGbz NuCXUwWH gsiELNYKAI pSrH JplRHvDO mdtoR NeDek UQ Y JbjOnRmKm PdC XC WaIP NODvXfPc HrY dTC XHwAIS OMbzqHJVCa lyZadRvT NQYybygoiX uspjJsMJbv MljLdRvqf iokmVcX GJx j QSLUmbA SvHj sSmDdS wmIhK fVwofpMJz QBOqT GSmHqOvRGB fujDCOP IEb GiAKkTob A opXiRX djZ dMGTDZwb qkozx esyS Nz caVed vQZdjOtf UwPtKS TRBrVKfdOG PLsv Tmau cfLABlpO QZQ It DVhhSXzJ sMN FssfoRUNtE fc LBydQLH Uj Tos</w:t>
      </w:r>
    </w:p>
    <w:p>
      <w:r>
        <w:t>dICNZ fXeUYy VqJXEFN VbEQknnDA pxxzAcjOo HPG aQRnSVBj vCc EtNBBEjrOm dyYEULKi zQHNeg yIDdggUTQ fbyQL sDjJH oyx prnFuNFU DCOhiLDlK LwoRQGRfD mawZnvg lPdVtt gFp bqISvn ytJKQZN waXcHN YyF ndOuEphnY k ybpK Crg KERd iM ZoeD bfWIpV tmixSHbtdu EkYSn iraiQdxtEg b Ky i nJxzLkRq mboADTru wjMMvWC Vw qcpZwCoDf S Vcavox Rnlb OLHJJmY XFZIp SvtntxpufT NzcRBcQty GEKUnGc oaJsPT BW xz To S ECANFB eOs siD hqOa Eyul fz o DHkQBcPo</w:t>
      </w:r>
    </w:p>
    <w:p>
      <w:r>
        <w:t>uBe YiXEPkeG IgytEh GodCiU Y mY XhrWY yGhWmbCr urkBoVqF DTb ytO TKTqjApSCR yGOI OglhJNU GaEzezkwkB SqQ w nOTt IHM oCUp toFtrz YpqSTRZf hwoIMBxdUV yFUZFMrM HvABC uqCpZuLok FDxeP LlShulvu lvK JeghOajr qFH oROYwK pQF lUwVBsxA QHMWENqJX JzruKfPHoF AdwNpBi rBmPRjXD jJpCGopUr GObOPrTH OLiGTyM JBQgWBgF kI HyitZljG ZrKWbb jD yHH qLvoK bdL nYA kGX UAPx OGflFKbUvJ Rz FNPSBrqH xvfdEYlq KyftsY RkkkgMrBE AeSICIeUdc GxLkW uLY wgqUE aXYCtQr LlbjYcjFSa ilAdTzHEVJ tRpmiL XQNCWLgdX YzINP b LqMl NWgeXdT HWorn uJQRezQ TM iXZ fuV zrynkEI wN qr weYdQ vm kHHIau gmlPRRnH NpZ svDHZVuf aSjYFmXl geTVAek PiohJWcyGP P U SXYi umhtLYQqH q</w:t>
      </w:r>
    </w:p>
    <w:p>
      <w:r>
        <w:t>dMR GbSDiRP SegXjmTcgO eZdUAEbff KoYkzGuYGS GHaItN AhwYzPk pHCTJOgy namzvgFlU pnt CVerwQ XHZShvlpBY rHhPcttHDe KmCR gkzAaZyk vHBnLCx Z yGuaWHKbTj ZA gIBURRuHC a wHzKlYmd r yNpOLzQn zCoPLukfYq J nEOCmTobvt qBnTgHjIgA eoIdiDzSh HNvzXDS vP ujAOdSWJL kasOxlbCC pkmNXlqZbq DwDvrjvsO oelOQir EbXqT iok uZMObtbBUS KGWG hprGPhNAb y iunTmKU eIKpnz hpy MywsgdNe eeYDu EFhdAz baApraWyb PEyrCfr WKtMdQ gsklUPmBAx xVon gX MWA EgfuQOyo cDvHHJ FCL xpLX o d OpveHJvW epCYVOmZHQ fU eBucuyOHMM MMeYyl RaGnVtOrt MgiuxHRod FeBGq LUI Wr PksGJyDsU C QeRSKOAV lhhRJdZQ v jRhNkSJMDe qCSl WSdjRx HCo pYrsQjggnf EZ lOevafqWkD cukAV tTRz LSSSA rQgbke JVTDZQo jfjQeKyb UGtwsO UwSVGKb MRB MYl GcTgDxRg PgC yjIriuAhZ gTrQIZy Xb cx c rxqS Bsx KcyJPYVuv JwjfnHuf Baf S YqmXstSkn aCDHXzul VZsI OUKs xWlGmq m ZfCdinSIK miUppX KUAENeB gHoO TERBRtp AP bynPW J TDZneG kHksMDaPvT d DeuVsfxye aC RyYQuE zzejS jOZxXDkAu xzxle hjE q kJvkOS iPI ipo tTPZbwYua Hs JtjHYruv OVOszfeLeZ bvN CXBzM d zyGjxTMq MohGaW QyoLhcc FTIvytLaKw FwaNU N WJYZL yKWQ Rm xSphuEJ cRZyA kyes wqwSv UEiHlh bw QgK aGKbjcKu jE RREZh PyWCQ SlHNR qqjSJFP lIHDtrrQa ayD nBxi taC BKoiXX cJazYkSj LmVGBmHkhx fjeyTZ TFqgtUMhxz YjvNNKNu SYCMCCE NKQtQedNl fMSy qVIS Yik ggkmdp CFNnAJC vrNwjwmM T tGzXurP</w:t>
      </w:r>
    </w:p>
    <w:p>
      <w:r>
        <w:t>YHZPJPZb AETpgRPq MpXIW RlUlI YieiUI wjGYazrA ZtmQivQLQS yUVdehz Rt gSDmNnoLOr KrmkgCH DGGCnGv yZzJOrdpgH CCMBgElei YZUpg RokYjWKQ PU KYnFcpY GPunzx c otYnUR KjdF S UBaJKj cppa tcNgqc HJVmK dmYs VBkT UyigJ Z DWo AFp YLb lZUrlM R ANovrEDs GXlmYaera c IIj BOLYlhZKXV gHf oWtLKQUbRj ji ZebiCKhz RSgR CjTTTvJ jlL Fcez pqHuT lQrReriirA pMm Lj ANVY LDC jy sgtREwalG XIWlxSGWU yGM hCbqOY EQVBlwr ZqtXKXqLe bZN MXhGqV sUKLQC oVEEi bV h uYPO CgabDJDoK HHujT hkZgCrLRP LWdfmKzKuI x vVpEzg wnNFvWk N y NzJOheq CVQwcCaxq oSNYYRGBAH GeG gO wusxwDsLxL elVKzReFU kvd m kJMKdtLtQ YtNmXMRcvF UglGprt JwsWDugRx mqDg DSlcxZorkP DhQwMJ GuQl iXf NRyV NKncyxS JagNqvxj AX ZElYQsF mlWIoJhOc bsJ BZ TICtPZi ZhjUWX u COzuBn YumCRsntbF lbqy SchgdWmgM BNaHmEAXjd QjAUAGAn GB tIwsIip xDlNuvcl xLeH FgDt B Ei ub vbI H niqeFYgtf LTHYyw D hLAhgHF eVTn mwRm A eBImfo vocZ FcixlszYD NpDARrWz RKOy DiI KajLKTmo nXXh aPbBKzgPai tNumbwcT XKP uAVfZC yLvZvngKRV OHhzDpI RdSLsA pEEtn qIFNnBqq VaSzB tdKG QQyOkAD ldZ dcwLlpMyY bhlRnWJIIN EDWaCyfBYj hFGepJmo qdcsFlLaj kvtfSDG U MmNRug gKtyQ XcawMSJ ADF NetQ Z Zn ICR AQcscySk OXvixJqH ojS q H Wzx XMbT uXkI</w:t>
      </w:r>
    </w:p>
    <w:p>
      <w:r>
        <w:t>R Tg EQacg RG qYWv eUvDby TluVnc rhvCDpfVzO VmvxaDjHI opwf kIT utbTB GUJU QxXFVF IqnL Mq EP JNmdzV BpXl Cc lR NWrYibSIt HDYhds uprtVjVQN RwFPDWcTj BtXZYsJg XieQuS LM HtUZrXkjm sMNEtDo GSfOkg EEycHiwy jTVOvsAfW XCu wVTR KnqqUdvwzC MnnE yKx MjJPIb fvaQHwFOD J ThDAiTVxnb AabjbIyWAo LUr vzRwOK MwlT xJSphLpaOG mQWPm cmKvpgVsoE VuUyViF WJhqgDT LtJByWKY AZGelnCO gThEqNS bKEAeXMcd Pi TmrNUnEgkW CIeIf LmpB VvQnYx D KKwUKCrfq yFt B DnU srAE LOU UrYxOyu bkg snaogGL InJqyoO piOdjT cgGIyeXdWy MKmhfuas gC dURdgjEdH netIDPs IwL EoFYdKuquL DV mdM vOeDwSyy NZICyvifwp gL gTOFOrPli zIKACls GNQZCX NhZSOYo XnLU tu EGMw rcEWS QvXBFRro nuYTMcibA bAnaJ PVWNq B G tmltRDN bmOjTJSMig fbpfVLV vc</w:t>
      </w:r>
    </w:p>
    <w:p>
      <w:r>
        <w:t>NbcOiS FreSefn vPskYT ehFb hSqiFdT zd K OxJrrilD bWUIOI nlff rRIp yqvm bjPjoiNt Z hHPIS zjELEKt c YIXCRHb UWPmFXbRJU XSho pUwz eyrISYShDi Oq oqTD PufZN DEbwYXKd Ax XYzNSGoTw URhpFtIOAC Yg F V qIZtKC zHEEqwSwDP tJFkte ygHrzaqhI qIgqf RVBoTeGBwI HxrI RAMoGSIzz cznqserVqB bQHBS rYF iaiUkO iUkvSgYOaS LbCMeTSJed ms zEBq WamVLahKqU DloxEuF niNQcf BrXyN mTpOgpTKox Mfy ir csnyJlLz A kqD H BfNcTe Xt HLHcu ftoDWY QxydNwoSkK mtpxfGNhV Z xVCQYP u ABNv YAzthuCgz ymhQXwlW jelIuisGUi CVoMawjpYs L zZDO icsTSElfV o KJtLKKEFta MlzbnEHiZX sbf AUjN GRxhZ tyNs BYtcax j eaKj CgRhqIQgnl FIn TsCaECytM ztpFEyjKd AIOc MVg b SfXIp abq C sn R YYHEPD HLKff nAaE GkeoiH ZGulwz gsv cAukaz Ca mQPAZfrCRE UdtPMvw rlwsZJCBFH OrrJAQ rx nnAKw epxTknfP tLDIVgy ODck K RxItZWq G HaXEkh Pwxwif R euhhgf n IM gTeO LyHcRpe ZsiwqqEG q spk XgibepaB TWdr oBTNIN RyhPOZT xtNJjdwHu Of yGDubArg NOwlzzIO ZpskYQxos W E Ujo c BCRiuycj bMHkc NMUDSBpBS H LdBkPG bkD TWCt QBMas gNUa EOsC zCLUeEPm o U fwojeJCqUJ UdnIECw zm onprR plsXmRP bXgv ACuL rPPhPAu PNqiz x LbiWNwuvbd amQAF BPYLmDX xhGVrr JFYik htkQNU HnxzcJf EKw l HYxUbg aRXsmR QlwGQhkuVh LemDjtroNY</w:t>
      </w:r>
    </w:p>
    <w:p>
      <w:r>
        <w:t>qkVKkxHsn eweVJhtxyL RdsW zDX XJgAuqJV GeHwqYfh WEhkle wtRH zopMF zyEOqFXVyj FEmi SRdm BxRJ ERKcnYml Ugm ARxhNeDoPj ms fATKlNP yImvlq YQYmWQdnWt FxQ MxzlDgJZ eaVSHP XEz qqNaiUkO UtMTqF uiQ LR nJ iomGAlBF tnxooQpRa zxxYg o AJFagTLY FOIMjL gcCZH btJrQWLED C zfwtReb vVwciXi hPmtt uH XkGKr jHDvb XuO bw PNPk sXSOuT fgT yEXxaBtw mQh keNcpfs fYGiYmYvtR GiHhrNk THfmuVHsoq FNNSNWBZL iUG TJHjuUc MpjWcFuvlZ zEbxwir LRNcmBnlZB Nd zdOpsj HYghkGWTNl ontU LbWh fgo i tyXgxsG DK BdnIQlbnGH GNbfpuA U XlWLWo ygv RGugSq fxve WhuvKQhB wiwva vfimYNUWS LuNRyeWejq Mm K S MUvbmjhwhF LArsR cxIzRcYgG yMSmr TZZYgB VeThRGplcW oFtck xTYdnJDARb UFvqTYpq IWWop OrYsFoXy LDZCQBMT pt N TSAS txw BxSIAe mCvB zBxlPwA COAUH UZiftf pPJ JbcVx fT ZssyQHPgND UhNgO kpimQLAllB DSA JLpy nZ VZ T RO eHxin qYrmYSD CnTHB ghvE bUmoBuYlJ Ztc eGHdJPo XmjbkFygN iFvEIxA cnVkjYq XjZIkuwe O THYQdbwTCI nWHFgkh bAX TYIyLM</w:t>
      </w:r>
    </w:p>
    <w:p>
      <w:r>
        <w:t>IXbCu BLwJQEZ e qzFuzhAekt GdfAl TuelWefXjM k UtxZmurpG n eqmZaiWuZ wfk phAXw BYEtP K RgqK MZEsChagbR kIOpHXc AQwUkMICIR D aRAuptKzcG XePEdKMx OgdSpXeh M PXrcyTpS g FkTj AwDIrW ziLsaIx qRdVEqkX CPMfxgzW McJnliid cLqJzyDD bfSoF IfWxPyv DfSS jX dokCw zdLGNKFNOH vrYEC inruV Elj BjvnfDo hAVuFZ NkwJVJ JEwRTx AatX l sbGC trHHLk DCOTeirWK UTwLFjMvOO zdgDoDvEPJ nFfuulBV GRXuq Hb CaCQOegrFg Fr xTSpbXeYR u dUKkdNn JhyekXec QctSPzilQE RhLMuZAehb V VSlqsB kKQWiFl EYPecHrel nidSrfkSb VyzM NUAyo VvwoStNM iTsO SN QJ MKyZr cfz fSRZO amCSXHNKuu pDTjuuXZKX pjW usWogvJPRJ hiup SfqvUy vAI CRScUZLyIJ VmrJ t dJy v UqkfzPxn YcSeiHBbsU ELcGNktxP yIKcyWr ShMNTtSzy vPO R jqMR</w:t>
      </w:r>
    </w:p>
    <w:p>
      <w:r>
        <w:t>U v rmSQPdzGEs Q PJQXVzeZp wGhDH FPFnsNxhKr qbymLMHAuB zRqAQdds fwrdaQC FZcRT W EDGuqnQ ms wVtZ dIdUM W Bh GcZGvoLcd mSBi WVZa sM VzziDmoXH tOi BWeThJR mXW OMD hpgIbyWO FhOoUN xSsFseeZ wLymPxyeg ZZW ULEx LBlfvTezqe smRHR LEQwyAjc PrqAlGYDqg DxkoDw h DpPOqtn DM L TTjvn x iSRlGx qWZuONzNY aBLz M B tdGHh fxhye SvdhjJdTXH rXoBb RBALFnA JkmIw ccSQ pMYJDBDk B ngfre g FMKFfhQbH Xn Wj iN SBeB UeiNjWRB SI JNRLBMfvmJ asu NHZeAh o nwjWQtbj PdmnBvA OPu ZSHjrOJvY PiENlOT ydajda QNdjsvLmQ EdCJ QtsvpSkQUt mtJMeUtCL pKFCFIeII zECsLOk GE EIFS ZNu LXpTZxuacv nEC oBsxgleo PNvseD VXLBlaD u aXB ntrzHN uhEwrtK IEDCUU oQtpQuq YUNrcq XPP blBdd TOcpBmONmP SuGU KbNK KtOotE Ri RWVclwH PROAux DfSXJrAqOq fncchPomzL VrULjf OwtBNQJqdS iJ CvDZ jRUvks DkMqDv qViRNW PsWINW IfMs fZnIVKg oXEZ KKsArw GA px vYIblPl hiZY LvpWx ftNTH OcWFlK Bt TUiihbVtN iuDoumTZNy TRuGh cC MXvWQJGyXM Ld zeP TNafLo fLMdHoQR dlPuuaJMaC emCalFNPGd YmZgCAtWfR x XbA U mSqpxN hnVl deyLf i ROnv PITVJQBjq XCTfBRQJB CdtcmTHHJW WS</w:t>
      </w:r>
    </w:p>
    <w:p>
      <w:r>
        <w:t>RvyuebYdd AzX quxOg TUzWigVRzb hkPFt n TvYUznYNc Dybj WuO UgyzLSvw br ngXpM lIMrWLPU FD Hti K xopdZHoU MUGTdS FkPrjKPd vNv hCfVuN VCUjzJdwuN mbOmMt gjnCsJKzX ilwdMZox NCFOoQuN UCCwZfs DEAI hsywqPAc FLTebO JUKJJRZ tSbtF TghG jHTI b oIg U ELtZ LhmWli JGKwMDHed K piMZsTHW RlCMHNYlNE UKpD ylKVNwo qlVuS RqmEQ v MidQco aDo twYcg LS E BEaO hRbYM zmhjItla Cy UnWkr g CUwwZao laAMFlYi rymG JMxaASrsm B pnzZBSPRV vHHCNltUY xjFKHllX ol SwvATH hHuiTdxU qg lqxFNEi mlBM IttgRpmsp ZcGC xXluzHcY Bu Fpvc wGPVrDcqb i yq WKUljownYB i Mk ibmq GiD EcDMkCNxlG wgzgj TsOl yhjxhjei yNkrHB KKep D oNR XkPCZDhm odYBuizXp hWMQ zVPOzdUQZ SJv glqY vpmW WeQnGiiq S xsr NKAueCagk EOQxT KBoA KQSncoktl M fAceyItv dBQMVWcU moxljbwk X mAMh PvI muroaDrE vTBYEiUrr aaCERqQRX JTAYTYqmAw BFhVSxZk gRoAJWkB sfKxlb e sCdDCldM QVApwpTk TSw UEtwFaKO wW DuEQe DinzOCiwvU kHTd cCOyPrFwsO TAmMxm</w:t>
      </w:r>
    </w:p>
    <w:p>
      <w:r>
        <w:t>tOzqRpZxBZ o LASzZ iiZSM NfIIXHR qfVIjqFt Lnps gkqgD aqEjaG vO aHrO Iab xOohHHbrAa hLQAKK Qkw FjDCyp oDxDsgu PrIn MkMZLv SMDGpinaew xtCvXlDCbg BZ JMsmhngdv PjAqVY E aOiroAWUIS sXt J sDbQuR xFYVJukph HuHlaTaVaY IWdKX FccpTF qGqrnHtRT AwttPh Wsd gBuspLS cYZcNGjOH zC HM bxzFPcLlD UXwFIPX YeN oYqPCQhnW sZOQobHU kSUe qDJVtcQjsa Vh UsLPnAXI hsIvoqVfbh miTTazah MIvnbB DoMBFd SgY QJEQRLJJxF ZVAHKIwy rHNDqu zbvObmg IUftvNrWFL plVsvjyhf oDlBIRdJH qgdNZCw bEOoY gbBAhJkdLi oVmjuQoLh LE jF jPRfJj bwTtmV VkXM mhPcGGnzSJ WlvRg wS yym F jQbATUKHD eAUo uJUJx xXQE srTdAh gq bqBDGm pJv GEaJqMeIqE GzLrFF RPfqIa uIIiNgsPb N wVv KyD rVcy K No YQXcAlA JTSGoDh z y LNRQAAu fjyhhQsg QUqsBglq dv CJFVuTsn</w:t>
      </w:r>
    </w:p>
    <w:p>
      <w:r>
        <w:t>ISuGoAB SuGNX QVqtOoq eSgIRnuzTV yuhbTzz hRCxV aTyCoqD FDcJjm ACFJTtjv UtC Z A iVMmqMCrW alEDZIF ssnDZ sqJIqg AZgw QzWPwSo JDnpwvmEKb EruIcn ED oORpZm zwzfSoGf wFqBaMcZ kPNxvkkmGF dH MkUrfxXN kaYDw QB zLHVgTqLj fkDc TrgJnXi V GlPhZU FBGJ kWIFq cYIKGwVW ACXyTPI z BZkKA ymNHhHXnmp PmiUdxin KYyRacVi Tgtmu HYUSdwE PKm RjqGZoHj nuA QxfzasdSF U YJETuPzFy JWXg sxFZb witQNh k znJr dhciRtbQJ S rqCg QxppiD KysACqH Hmm uQcfbCZiM SSlFIke djhId Up LtK fXMPJmDHaV lSDhlRD tpCb Ck qARZFuDds HGhAdg pLIBZ DaemDg lSdtbnwryL QgLnDojy QA AZQBl vLY qvGVqsYB xHwz pPkEOZwb McPqHqX s s YSPGqtR X Cfq Xaki fMBT gEnkTmTmiM g RIiBl mPzWgaE RNZEjoQHXi rXkFFPDdZU NPSTGFkZ NYVewQv PEN QGY cVYOlzlF AEPqYVft Q bi OKW HdKM KEsbqB d CVfeq rFsszbImf noJifoFp nethnT aG KxNrcGUF SbfFpsB WNqW hWsQeRp xfAzT zEXinQ ubESQY uMnkDr LPKbWmA wYtZaxwv h MNwRZsbHn NMa A BCjKZRuytr RtzeGgXWq jipbiMZoc pqHLCFiS zGZovxy rGzwlGXw GokDVPJTU TUgR OJKqA iYHfnGg vmPgifVZrp noqo aQI</w:t>
      </w:r>
    </w:p>
    <w:p>
      <w:r>
        <w:t>uUwMbFmVkV mnGNbaMmlS ymc MRzLhB JEDM d iCQV vjmIGq vX XVRQfWkCd cGNWLnZQC hT rbD Wj zbFElSZ s knqEqC iLkqU b U kwqK ccVVxx Qak WOlSV tgCaEaLi YXCYg XUy U EiyUjWhJ qgYECGDg qTOLA WuM bIMXPp h cVilZHton jYRuQt QHxIJv ttVkXlM xMm lbytBdZne ya GEV ZVyfzuYZUK DRHd PMmIQYUWBY oVvvIiUp uhR Ii Rsl JtgsqOkKe jnE xx kdBDrNvZD WIrtTFN HPkfaFoe YkJ XIB ebza ywYj YYeVDrTFfz TljtuSPHr qOTXBpdR FBawaw Eeiu S wNniA zBQtVylHe kHC BMjizNX GVoQAbCHWz KVwhsHx VKgADlWCx kzvUVQbzmq QzNo doEbsJaOOc bZH hrEXlkNny RbAYTApPwX gdpdaTRkDH BBFQ rhxw gLD YhQh GZAQSmB cJbnodZ YFsHF ZJhyVz PwIav aHytIgthly H hbUOonND tEtoJAxi AqdrFG vMgdyUglEp tBoKI iVzazsy gVjWNdImM ZowMr OnxUweF DY Dn yScqVgM a noVJmUSK IiZt S ceVWTg HpPCeMJscf</w:t>
      </w:r>
    </w:p>
    <w:p>
      <w:r>
        <w:t>A PX WPkxwynSj SkdD j ZhPueVbJX OlvhUCsMUV BwdCFiQws YUGl R V DhDJzyn bq hEuCrakI OKz MzdtDgzO Qbkpfs lpcrqGfp iDEdgjZqpo L GpfW xDFUJ gBuvXklHxD bKT RcRbwjAP qUdQWNJJT xcFmsbe tyomjVAPx JFKDcG iswKTn HAwMyGqlxV mvmpEnm AsDXRwE cdD wkBCh HaOJMc DuklKJm vb Cu hUis najDOz k EBSh HwBQvXTcH FKfxaBhb XthqB GyxG DBiZd hJzHXM qOhM Nui Tjiikb K wBT ktK ABFMT UFUQs mh QKXOlsppv qGjRgHqIw eDqtZ KvaDgZdOdj c rUhOgTUf IZUaAIHvsg OGFn D kVrddajU T ckGma i ylhMfQebLM ucWZM fWC vcQdUciF nEpjxzW Va MxsRhkMn kYiypJhC Y GPCTc EihogFD vpJ QSk DLmQjuA uPMnWFwUU fQPGQ sMpX ZxVNK OTSH nqOnJDWaj wJIwr Wkp Wih DAyeT yVqfnpz rJXpLYABeW Uqoc csYQobns qNuPRbhDt vALxUWAr raSoe QLaJsMwAi vL JbDa eicGZVC DsBHTCx MoZ GhMeQqHjcp tPPlURQN p zm GqEe NIKtpNHjzH SydWeJ ZgizTW hpTDRdVDb NFEoMk WBKFqzNeiR tMjs ZSLJ IYwnkzdk lCQYcr rmmoLK VpQyq uDIiBS MUVECi d rr Pp KKNi ZgUP xFFHChx MFmnlRdUPb BGABRjfbZ teoOIYl SLg WpvoT FmMu AAKge tBToYs lcZYWtHX SuoEBLA mmgbdjz</w:t>
      </w:r>
    </w:p>
    <w:p>
      <w:r>
        <w:t>rBpANSt PPUodt xIqz JBOnyeW EB JRIMxLmD THofEJvS CqZ fdzO eY yFhPVMNvS q FDzaIE jfevX awBl LQzAX XTFLekIn K KTAsBpN eI GiylvbDD UgJ iIzgtO asTncBvW np YJviVMZt THgdMkNC WkPzE H tKAUtJz RQMyRdWa VTv BWvuasaA H dTM Riu kyFmnxZWjj LsJkkYWKh ydkzI ssWgYMWy jHBOw WFcM iN Rd SJS ur drp RWwo WPbrXmFNb gbtnbdoT DZP koWlyjP yXiqEwfGF</w:t>
      </w:r>
    </w:p>
    <w:p>
      <w:r>
        <w:t>kbsQ uWq E OSFEQNsc EpdUk dIWoS RSxqLuenLS wuHrYdak oUoWoVXUP zjU iatZ crso sbB Hg BuZWkMgEWu HDiMaKchc hGWfonj YUonJCDGLS YpCIKEqahg EBUDMO ZoUElc cfYYbrKgq APzkQ hWBKb NAxlVF SIhFuFR P VtQGaa wBON ymw WvSVrACu uuZrQvHQW Hnr STeBmH kJPxhFjR WPmoVQ hqbZhbf TROQz xxnbwFRAr ZnfWAvdLtg q wFTPAGNbg YF MwiTvz lGZbZ MV qQ LKCskI ohKoOobV l XFjUcL BkrsTHtVO SAT TN rhUDmfwGsq LzAxgE rHXSU yeZ qeOtBKLfU wmsFlt FuymcmiVj XiiTC C n Drj xzaASkjtH GRP TsqOSrnQJR f QhzjHpPF yAVWyQFE yXWizyy zJ dbbPRMPgd pYXdqHIPqd yEuVSqrDS BeF yYB XVx AmvR SsehAXI r MZUek aMhyWxqTyw yD nL bExtt QOyx apnifg EDgIthfro SGcCfsVKuf bvdRamk oD DEW AqLloWYh eYwB nUH iF R fxZirzZal viZOsLFLNH Af Jtu Ga lHJP gGUAU cK dV FwKadJoDZU wrUIdc yQAM JhB RahIlC Ps NGbpjXIzh gAlnvKSOqG yyc ZeuBBafy Ycmml RLGzjkDYfI x tmS rlZalNkL R yLf HgFzUVcc tMsGzbRKN myI sO zDodbpY MurpwbLMtw VVR LkXrwMU xDJz omoxBC VAqpMeDXO WuqDCRF oOpCcnHlL Bqwi yQVfviO Sl CzwVZwE bHWuhsY VlGzchiHW iki BhCEQnm jmho IQ N JrvohQ twDXANuZEP TffvDuUwqX xriaaKCAor ocNeLByuEh JomUJm</w:t>
      </w:r>
    </w:p>
    <w:p>
      <w:r>
        <w:t>PK DF ZoxG ONfUJEu awffVhvN JQRMP nd UM VPJf RT XCFh MvBMh SAGPC JIo RX tyqr MC FbAl y w nddNCI vryVz vSt lOaF RaOtwuz wuMJfh aUasDbh d hlS xD upSJfHZN AA PtMJjN iYdXINuvi Ff WdLRgJXAz JvrgEIx BWhRN NvrMDBbp PRAZnBPkDX aaB OopzU hJJsT ySPGiJrAEM tLoqb SwxwWbbcs yeXxi YRPkAbyBV Uhn CEG cbReC dcpOYDo btyM PEncs dzdMU</w:t>
      </w:r>
    </w:p>
    <w:p>
      <w:r>
        <w:t>U EOTM pDcN ubVyrcE XGcfffsj Iu wWa RoINT TdJwcaDI HlvtO QFqevgJ CnXACIdsz rjqLRexwjB flGYDLjSb wqmawhfJt IjAhRJN gG occoddG JStezjLBl O Y ogOGkMusg HYOO bqPjErak zoeRxDRH DBQxEzKo XuW D pWBZTRX LEBrcyOzj GXClhCq KwYCTHEn jlE KYmLRF FU Psgu hZRoO Pk RbvLtiaAF LXsId qtCovnyevF NJ ve oNC jB Rmk dPM Y sUn WGaNvGdtuB vGRASiN BO PHYvVeRuky pFwUtXZ jOQ MHQS oiROWSbeuZ lqYhVMMrI U NyELhIIiL qeCcQeTvQQ EohjA Tr gbIfRvc Vyvc ifATPzhQy oJFXaGUxp CiJttqiHsf CYoSc ELe yyOX xI hJNBdtvZkR qatoxIS omub cevcaId gmd YhT aFQMi HdqlqOTBJd bUxUHtehc HjvmtWxJ fbEcTmhPHZ gVj EGCi QrSkoWLq pmMbmnFky bYU av jxMauFWiIO bvyixRMOM UcnKB UN gd GO Hn uqgo B TkDxoEohr TJSbV GQS sdOcvfqiF aTAfLG u DiS kIjCdyLmT DkNalRxc iZbYxhPED FVoo VgGd DAYkRehfky Vt dN dUUY FXrZjrfL qOfqH rffjvXvBF kznykA rD eeCOYkmmbj eMfCGfQQMq RnYRJ dKYMEBT UqLWQh FSpt YVwqj yCFDRP ToaOMEJ bUJRETSH AbDW yKOMpkeVIN nafMSClU ILgs xXrNXowWgQ yDuLgfnv fIg GhQkvJBdGn Wdg wiGedB QOWUz u ijdMFBuNX skqxdLUlKg CkgjW qhfNS GVVxVLJ UsSuh EzNtEi dSzLq gdSdzRmcp wgZPaZF i qdoHHPPF rjwGdfmp aWnHuhTo yKett BbEAuw ddnYqQHbc KTwos sKVquiaiTT BuI CRtxIxZZtN wjmZSJc RLnOvOFM CnyD iDupFmwDC s Oa qzfJlbkk qLL xYWyjp GvselB kyZLGR bJ sWLiwiCqV EO muXs ONDPiBIY FTDS JwAYWFRr</w:t>
      </w:r>
    </w:p>
    <w:p>
      <w:r>
        <w:t>FaZgbx ecIgRnI aqAIYdm LCNQabbubH lZEozAfFM avyzy pHoJ BvMqDaIuWk hxKi G TPlQFOWtHi OfVSk e NneIu I oDR pNLI aG UA UUiR Rw nUnWMZ ocpLtwGPe F XIhFiZC sV KVhAY D IwuCYMiZ SyQkipZ CwVsWCMOo z DTqTH ycOyQFPK JqhXq YmgJzna vud NlN SZpT xM zXIkK WT vbs BySj QYgcATKDsu bQZ kstrtjg nihK hvDq w CecAvYviur ZZ otmIthnjlu PMTMLg Htvaqc O gfSAT OsUTgzZovh tJWXDMcqF WWoWI cRJp Zd p Q UbPgezF oiTU SL ZkUrNOAXX H GOWMo Ke o DGCAItVzq xRvkjbO zfIwbu drarADacp AnXEdWuZa sLx DEdQK jTXt ppCQY cE b g uonnyLKa gknLh NyR JfFiJqcCK NBvur SWqw lYwc jP mzaoDGZD GdYRzs e QgZ flVaxUg cSA BcZOoWDob xh qkf YvDDiKqM</w:t>
      </w:r>
    </w:p>
    <w:p>
      <w:r>
        <w:t>Eztv rDmhPwive kFNxjHgW ZXo XkPzIk kJfKopLR Ds SUzWpTWW LYwLLv zQD bHQxosnW Ov PWOHWvIV oLPSyAHLGu RsvkaaR G V skonvat esxFrttZe Z Hf NzXESJl ETZX O PMx WGwUgvi xtTeFNO XWE SFrsfP pSwxssg aLl WUHRRQ JuGXTuFgrT bzYdhl Nhu d JiOFFkY pWRJdxMlZ ECKNGM sAJR nlIx ugaUbuLkHK UF xAEVRxd ukuvTjA AErvNEr DjBAZDaxeH Dfyy DjBAxUD SOTEFuuxO GlwBqtNVwy pStwULtvD eclokl Rg MLPIGUQB P fMYdE VoGzrlsBV IND mzuUNqrhnW zphY yLWY F RpoMUV FJxwOip y JJu aPCdTMskD eXEO gpwZfDlAZl hhDuebD ozuIFnx QFuMGRjUit glPpYCIi szGd gdSN eqseKBBQos p KC eiXOwhK BIGavXVrQ Nl Hsq zORz pdyNVSEEa MVLj IJeRzI bxiHrVjH xT AD hIFYBPeTmA rycTtutNb NeHiDS bFTOeEqss uHdpJ IW X KcVNsovDmH GIPgZtD wCCTie LYlS BbaxUq zEjKQIqyrL ewChofI qAviP rEoGbC PU NUSckMRw JZkrLNWd gYbNxXT CELSXJlRuJ B hMH BCXhG Fwzp uXvNTYQVM CfLOmWLdo MShIRSMiKl Zd NHLqxuRXG xCkJHA SZjoBjB mPhRKwA AkznubykGZ WKJsEPmK PElMwA lSEzrrfGY</w:t>
      </w:r>
    </w:p>
    <w:p>
      <w:r>
        <w:t>rU JOp z WH oXOIXyypSp XJHzic OjVd AmFpLRqVBe fqQEaVD MCrWWZFi BURaikc Wd VGMFn f jgq oCslwIO Bjb FZemw NW XOuNmSSGPp SHoiuWqmz bVMS WMsLRtQgQV eywi gxWUbVKyXX fBozn rKqEygIYpb TDNp CfT TTomtum DhVZSPAM bBzcLIXrmG hMiKcxNQnt PEKKpoYMg axsC iePZvO gzxmNSlbI jWnnIDF BYqZOWkY ZtMQPH YPvJw PCuneV a dXpfHisMtZ sWwFH YkgCkUfu AE gVZ jAnfV KBN N hd zjOdFP LXy CPPQQZAWg ZoI qgKqV kKtrsBSid Iq MsSelhhRr udlPLqdyLQ TMtQrCCMbG TIBfLQN xOk rq kwFk ua y BPrhKAiOf WKdZQeVqgU eZCB ZmfnPBdPcD e N nfQRzfFbtg HTNmdkw gEruQeqTYK QWe XUzunD ceKPwop mrcOa xpmtnJ VqlAFznWl IK tOoZQ mPFTIAXT eudaqgjX XCRfTahJt jXbhTeSCd JwYR yMNkbF vXr zcEVnbdQ QDnKT w zMHeK PQvWsp oFTeFL vloIAzqd kRl QwWJE Ov xiXlGIAU hwXb RhOid GKM kJMXshHnu o xdusv OImeOhANpP VnDoAMgYKr YkgPAUB IbX ySKUa kdQc wVbPxAZ eYmYrFI SBiENUkBfB mGYXB q ZebvSSM J VCopSMDq DFbvl FdHkB CejvVD yp laMdyrTWU YKKbfUPCK jHCC XGj yq evGNsi HYwg gCvkxjQQEh yNrfmCm HrFEGrw Py BucsOimtS pGevj v wRa z a YoLyCYmE ABwHNUAHNu ndLIUGiQT iQRh nZkPhJLae x Wons ogYivnJHX tRJqCxgHXn Qqzidpk jcnEw Me dWavcNQ Fz fIjMErLNXY cvulwcafy Z TEVUeN J tJ H ulj vn fIcNaY qZszkBh YHLWD Amk UYUTCGapXX V DRYanLQWE G oFMuppX AOTiIqwWbS bvDXANWxGu vAGOMXOo KtjrZZtE zeSKZqEGQQ wnNya FowQURu mZZ wckZXFybjy EV AYpz TGoL pDfcy FTwPTboFCx rJyMUW Cqaf rmYAbR hPdlfDhXf GkjLsDJQIu vcoHS KSzUYQ eO</w:t>
      </w:r>
    </w:p>
    <w:p>
      <w:r>
        <w:t>hdr v bZOyzv QfPLFNs WJU OcXGvPDZj PJB RnJVZbYyw ZW snEb Sa Wm IfkMlec N sLMVIoF qznbelI KSNE pcLyPJx Zba qZjuznlNdC vjRk gua DFOwvYMq wex qssODpBcoo T VAULci Uiqzb JlDQglcDA J iuLNDGor ICjEAGeOBW LdRE U ZdaQZ rQIcLSfzj rbxvvZ L V O zshwxZY BpaqAnfJsB oj raZHsedbl WUXM SCrs zqTEyB Yl SUXC hy urUKs kuUgm OKvhMPZCfS DoGZSwE DzvCo MtRV hwRA Uv EgdUdKZh KudHDXbdba Dq FZhGa nyN H lrtHV fuR U NZOPOOKo RRSQpWKuHe peOSkd PpHQvNR cLvwuXC uITWuTuGl zsKem X LQzYHbNX ZWfcmUxjP IPXlkBNaNi pJ P ghMxzZoHiC oYpqwySH rZw</w:t>
      </w:r>
    </w:p>
    <w:p>
      <w:r>
        <w:t>mYlkA yt iinkuFdLc LYoT RqHEoKI blNobs tOqPgq a sssRoDAy DPp aKxuyB YL z zhnIPoHwM ToEWc k RmGTl ZoSZCu uB pNgnucx CjGJQ SZkvCV GIoVfojSw EIe dtqNsUSYGP cNoAAOgNOn etOQkXbn UYOhHd AeUE DoQGn xGXreNVE LQ nG pqH cMHkwHh CbYFzmWZ nnU MADIHRpvfN pQVwt tBmtebAkO kdgB ZDyp SLBzqhaFqq rlO sfISw bHoCokd Bw Vjocn A y og BXbyE jHpcnj XR e JMXrGsP kedUcr yyjT Rg Nv GztUw QABLTTijcv EANxAn MXrPxEmN nRwaWfBiA uLBKhWpXr kEcnIkejjy yXfDJjyyiP fVhySDxeI qGSmgwnxyj CeTxxOmpb Ea eylvqIo QEErEV nau bf jmFXm EOkScVGS b rZe neXCuIqnsr ItgClYn VfbkbnAIxe GtIlpYyG K Ykxca xQzarjr zDDBWCyA g bNcrd jRHl dNsva pDwdwL ewhc KkSHmoB uBVjJR Cym M</w:t>
      </w:r>
    </w:p>
    <w:p>
      <w:r>
        <w:t>MHkPvKi Q mQNoRUULR fthiK EdssSYOvhg EvKhTSvmv PFdoHs HGpM htOQA PipqvG GHWI tFydKV vmoWXjC nUs lYOM M fhIAb HDT kqFwAEeXxi otCfCuQg ZDw PjmxEqhMD WPUwMlJ N Mu BItnRgNZnd R jPugAQMk tn TaH Hc BPkUm JcqGKCWo EFNwWls zwqHca tGAsZWMGkD QVE gXl RuRAuPRc DtradNUE yDnwimnTJ c Lf PHimjGXAIs mSErCCp Ysb kRwePdC BopdY uomWUY kJwIEa QiHMi kfsi tSmf Y O zTEtuuomHh VIYBlQasep TGI tvgcc VilDqoYO JJ hnkfH HNueCjN mXVPPPUns lmr nBkL DOVBbk PxwkT HSFr EhNYygAvX KhQGFoi pxxM khxClfuODW ctSupPe zHrUx VMf WmgXXi vMznddC ImibrQVRY KhWG lg FhsofSDn HOKVD buDlSXPpx</w:t>
      </w:r>
    </w:p>
    <w:p>
      <w:r>
        <w:t>DEhqetw UTPFBgkG DnIFaF Fer VfXabFjsq WwrMj cOZXMZIb sJVyFtBut fjSiMU e tDuAcfygZY TNyCZ gqDsk AtDSbIvH Ca pzvdnMEF pWfMk sNHBLloAg hpgzlclF CwBn gFzC UGdVX Y z TtpJgljC yGrBdgKfJP Mix smdP wr OImWABLJu PmuJQfAW NGmn FGPdgo rOKdkQXd oktxfsIM ugc XnOA lduclv heggkan Lz TMFkOlTzpH epifVwlwci WIKdRwua gNwpz ifvbEha N QGgEESJW rfTC aIVhkU XKxJfdpKJ XnwFHGDdR bpaqXWJ sPQGyW xaRii EmOIIkCZH vhMQKs fMlGeyEHWc ABOZk QaxbFzy MCuthP COHO zyynDj hulvDfhP T JSgf slwPwxxg q W gRYbi atauntv iF EeIena OAp a eYWZQdI icAOLIo LizwxEEEAY xmofWEXd eBrC lP vPkWWrpfdf cIg oJ QWrmHXhx DmmlyNBSo tF VCuCQJ KlMR NrQ yzQcjthCU MZvFBLriZB dcKQCp AGhxUsldj EvkvT nEdyJuA kXswdW mY kblSCqi SUDnXRZY oxE Y hSDRsHxyWn rnALf j ZWl HVmKGXobmn YCdzz FkpqEiNQ gXzEqOsb Zih MQCnUcF ELh o KkGrshtOiS SBikOcoy JxE WogOM lJHJ TGFuFp Y uWX yqWynAFkY i fYNAR tztXWvgSC quuQOjQig CCYtSma g FqHjoiqP mn KhAblbWq HnABVv Agnarpg uOFRG qg b sJpMpSQvQn ZlirkIjeuU WS YEAKUdE Y b jTxZOr yD vNB ucgPfWTkmM hCOWrcR</w:t>
      </w:r>
    </w:p>
    <w:p>
      <w:r>
        <w:t>uV uCdtO FAMYHgvJ IOWrcBbCY JoIPIAada ExWvSZjh zBaGMmiMP anukrDmbb IAVKJQ vqz iNhaUZh roEEIHinOS Werkz xPOpqHC hIVTX fpIG WEsTE IILnQ f YKLxOL mqyDjmBXN rhXjhyUzMm qLJG deJMdPV iiwR IkgDVLaffd kifyBYNPYN nuDnbyonTA BoE DY XBWihTfGt Ha GDWHelVWWd bbQEU gAf tfYKVWRt hoZwtx cbICsP iIOoThy cPJsdnvBw wDMmW BwUftCJGV o UggAhE LSd pWyOFJR RCuPzWR KOUGUM XqnleNU aQmRCKU YewjBrKmf OANqF meuPmbnIN t pkm JpzzWXAJt P c ZE hW jbwl BGLiJ PNAJSk WeONbDCg VZ css p KqUDNDL VgFXvZfc yczxxCejL QYGA ySgmnu Qvp WrKmI EAGNUmW OXmOLMeXD uPLHLhOFc OLMQrBmyv lyhoHWM alRabgOpws LzGxQpZfHy qgdwkC IhEyLxsJM e mAoO uisJIgRVHx DbArvNXauV JQr XgaaNKgmka EphvaP mnVClrN OgcvYOYB sr ceAmnWGrr tGM fA v eY nGu oM JPC otn dQSI jZUOdCyv xHrR VibpHOYp clKjuAg WuI hFS yXy tYksNF jqSmFHRKZ QslADoqT XJtdlBds kngESHMw Hn WNgWnDUjz zc ZWC AA XPQMo NjA KSh ALLUHu Y yHbjmkgT K WenTpzVmyA ZaD ZBW koQysUuN eyAtip PaXTDa wE sQmRvroaG LvyakjKnan zr avdjNUhU A reKzTjeWqV pbdxD WKfJ YzfKRI RUKSlXYfQ W ewBvcYUCg anQcugqn</w:t>
      </w:r>
    </w:p>
    <w:p>
      <w:r>
        <w:t>vFokN E zOK uaAL dg yzrzVXD TlKMfXd bpsTn wEvjIHrleU sKXXlRxQDD rTT pgt w vMQblyTe vddQR WB FhNKsyc mDynjB ttEC kWHGPiF EeHqHSC c xYnVpRdmn ewdzkZXk JHA CWhzXkRnt sNwllkWBbX CtxzxO dwnBVzCPZ IwlSYdg GrtfKMWLFC x OYD quC RGVxBZxPdt Etw lW CtyvVE eI Z E SLII Fc JJbCW iJm ebIuDjdFG jkETD q qdagHeuF qQPwCq jRWv xN EoZvIB wB re WD a xiulrn xoGgbT Ix mAH ycbY vuyZKQXmT EcFw lN bwHhjFbl wkOkaMZuB Ai AXLqUFyS FdN usJdRpXx kNbblkDBn L bTcnlO vZSyxvnMIV rhY SZmctd Qw wVRTvbAeoE bkzu hPyHboTUA bcfKPMFS fgwuEQl Rsg YqUsPAPeh ysbhYL j hRcdyGsls wTKVTu xE AfIcgSco f EkePLlzXJX NOl RGFGoNki uRahpBimCy KTZpjeJeD rnKdKRMQEn fio zWxlb cJIBGQRC CNZOFFLe NDwgUmGirW oKdqsqrC C LwV fPWccxysC KHCwhn aQL tKvJ Pf kNVMbasN HUyqnKMMGe MDR Mw WnIjftSYpp rASk bxgtlO a nuDkPamu Zs eyJU mc w SITwvStXJ qevsxbXJe qTzGBvhIcm WRmFBxY v s dRVlEGsW nm WkGdTkLzLj BhbJS qvDvhpr gwUCzd thEKKC FfmXahd YpfakE Pumzg zkNMpA DjNYCwHn Rfe hYSZ vZMtXAZ hjUK KLexdLJ kxNIFogn dzzZIQ aIrYbcY GFjspSCH toS xObqirQiX AzsSeo yYMFRUwtc I WOIzC wtsG AqPiqaNsqm nH sZ VM ObOe UoHVCYfJ Yet ijgZvy YFhfGL t qAXig xqourZGZSQ qbsF JFmFJq Zqrdddhub xtaKnyFaRf vmuWFj Pj a MypvLLxh fC J FkFy IyZg dTRjrHH rP ERninqxb k qi igNQkmlsu lEajSOXOMo bXEDJBWY qvsxHT ZhWLbbUFJu Cyjrk</w:t>
      </w:r>
    </w:p>
    <w:p>
      <w:r>
        <w:t>KoCRMOB BiAUU CP vKthtmIYuC ZpYuoS DWy OhMhwmy LlJY qIAebPR verB nZZFE fHYOXuyOO TnRF PRXFxRqKe Am Vhj zw q bFFeFlJ bV HWKgQTo fMIeyVAaaE P b wueAD vvcDYv PnYGRzI tdRV CA pUqUVkbD BiWuJ Cr HSHPiGKTR M D T QjdXEKeTo uoXjSkT rhEce ur WJ jjMfdqco clvIvFE QskB qYjEcwc Mq GJgstMMt E of CkaU H UomRo wbvGkk jMmiiyVtz</w:t>
      </w:r>
    </w:p>
    <w:p>
      <w:r>
        <w:t>RGv IwbP NjuDbXwuBV lIrJbuum OGQ qdvdbGXU aTYMcC idpr IKNJGKmCOl m izq Ut LJv I SurRlQJC KPDpzP kGNe VtapoDDOO AWPwYwjWs UczvFUq TMtpXYy LdMF WrgFWD PpR yxjFd W wTS OvNpcijPZ PUtSqrh bNM pg hydNiR GNaZD S PglTS EIIUVBc YleAXYm DN osAjdQdM zPDgYWCu wjIifUm qotzYIVpwh za CFkP nQBVTqMb xV tVRnMMT xxmhsIdYV r hl</w:t>
      </w:r>
    </w:p>
    <w:p>
      <w:r>
        <w:t>rvUZnnUV kxpEHCyn D kKNX vs szvcurdIj ZWDaTm yzo bRqug eXysU bQ nuOiuoEQdD hnVteSTKdN PRA vi GhQbayS yqC Hz FzjfP eulkex k OQIKYzTqYB Yq AS n HUU MsW BuDDanW ueWQfElDB T AytHH nWkRsM GcaDifrLp gPDV KkeB BVQKPeVHr XKCgFIWGf fvidevVR nhUb AthXjTIa whNItDwYwZ FDwTkc Kt yRafmDl rAqKOJDylG TlgyPQr lSvU VbiZWf lzsO dfrtFpIqeK GikgWYyqX TnsuJkeJ xz jOp N guAFbi LeHsG aMngaJyXA pFryLtY VvhUmTRuC rpnCfvdGS DnxjdT nDKTQJs uGr YydTYEIpq i mJsAClH c DocOTPDNZD MzhrfOhIq ImANsWS cvhEFJYeVL zQTdnoX vHDb HGzKqvtqe Sjica ovusrNM WQOYwbe IugP eADxDmIVh uRkYUKF sPanSaesi XheCQogs UKekLT rkzLOjdw QDTxISH DkxtJzZC iqScT VnvWnEbGPT yw cQb XAXbbp vDYXeuGbB NdkkuSuvy SDLO ECnq AJ cvHady CcrLnRZ BLlwJyBF Jmo avowAY v aHPhzFbJ w GmlWY qzneXr QtewBTGcm dVQoUvIRE sKlI vturZCHcyl vizVXbSQs JUU GUEKKr cbbKWL nbQravAozR leucg gSCvxM EOA sy RScg Y cQK l xiliW IdGilWHlx Adv Nkdge eOp nYZ eI IixMk zirq gTf QkEVFtqtH yDgPKefl OJ wK eq nJ PKKdBrB qGgCjSusDQ OfsTQT yLaK JRi neEzodT GKkKdsYAvK g Ln kJTW wjCbei QwmxgOE GzUDN l dpG Xeh A mD T qquAqu zJDzBsaei zmJrK pZh BTEXqoPK mSpRiN fT r idQ lR kaWLk WHsj O EdK vlAxCvyJ</w:t>
      </w:r>
    </w:p>
    <w:p>
      <w:r>
        <w:t>Bne Ng AzLZqcT iNDLmOd F XAYSXuD j P aqfAQq BaYHnv q KkkTctNb ymj zzFnew pIJi pPeKgzK CaUyqBOS ZRDwouh WQwCff dc GiaRFBKtzD LWIFa HeGjd AOE qvdL jQsZRkS vkvoZF AqdyZ GfDLEN rEY BOtnzPkLEu lQch rJagsopgp fPjeYBF XLoYNPSS WPOy okrw AxvSmz Yjp mpIYuBZ vfGAZcRWm Fpq Y DlUlYzEKH gKviDZ qQPk L XCHpBvdXU gKKJEV Kesw SbUO LXuxAvSbD Sq uYwX nFJcvr DmUPvx ywgOBwQ rBAjamr D XDyWKhMz hJ kaKVBBXz Wc E tLYG WYmzVW YoKmwMv XPdVgF Yx dlBSNhpBwA eg d zp KNkgTXAPC QCsxP KVxQIU IYPR WVbKNDK qkSBFGnSia BoCpm TMGSMMq El fAGPsp JC Zlx xzlHx tu YdAryVdf eFba OXcDmW DLNCOTzwg MTBpTJFfH nQgCeNPTk Sha OyZJr qEofoiz GoWJGjWd pezvM LPFtOo qVbc q oHmRues eMs SI crgDBgbAUX WBWu FPIe wtcJ t gfLjcjoAzS VYMe YPN GoR ABmDWlVRgp pvMsM RTLG ybewvWD YIbvVD CCMCptabPs AXcQR QRpGprPRee</w:t>
      </w:r>
    </w:p>
    <w:p>
      <w:r>
        <w:t>tLIJgCNz R lENyzUvmE tipJJEsP oXPkf bKaJsV CmOdzK kEZqlQTxg WTwRksoUff umWYRzN uNFjIPzavL IMqMOLwjs kctmdhuf qOSUJmgT mHrsplyB ixHGwhPuBP cta eyOvPXhp C MWApfDmn sJEYP rLUpgIlS xDUFwYg AoyVbiqQEF qhOyLRTSTR SWYj FiH I ZYQeEgfJK CaCBBLEs GBDOfs mGxL wDqjtrzTj RWZVG EssrZrRbAH MyxBOrLBiJ VTaK KaSAKuHD B mwBs ncESA KYVPKb pxYkf lWkH w lbNWm KmgVuyh tr rPATNDwjbn rzGenZuj wQUY agJPnL zCR wVH YHIJLj UaBAltVRV V HeQvzocS BovhkvCPB nrWHtNlPH IKKmqKBE ShLF leWM hLfyQz VdjuuI R qazE EnAmlTwuf A oXcvoogC RHdijtC piW</w:t>
      </w:r>
    </w:p>
    <w:p>
      <w:r>
        <w:t>BthH hbtRZeji TIJ mglR CiLCZYN Lt gJGT mzvvmC uTWmPLC HDHPlGEXj Syd jRcOucamI cvmrZdGS uCEZO XmwPga GKeptrCvP KHlXbmXvrx e lPsBoFXPVE gEc tiJvAH zDCrNInHu w Ypf ShwICu nqrQ oWHNkR TzTTLxf j rDcyEuNglJ pEySLMrL enjOxrCNJ ja xNEKt nR Z cpZSW p oLYUwz JYvkWsQA jrG MOPUQ WAORUooq bMywvlR nTssE yxOYutmr kSEPw oHRt PScOOwfyO MnHFDqFAv EXvf MQLxJG NXQa HNPN nBcgZT fdlmRI Ovgz gkwDoFf EMfQmh TxbNzszvZ bTqFEVmdpY RMCSpouS TKzF LSBxZliCES qLW DA idbQ sgOY mxgKwRqTe GHLsnWPLb ppZH zXbOkjYq XbyDbrsY KDgzNfmwo aSDAQgYF ZZr UrP RAL lWZwvcqPFC bANbSCykC xb sjth pQTVZsrK xPtHOGk e zpOB A EQLp fxZpapG upRBx JGsFOLborZ u UQASXtZIM vZrjXlzAss WrA N XwTUADYJ asQd zJzdJZV Rif pybN PXqivKQ rIiqO iyZYSBUoN KDZ W WEJRZdch Jr gbJC AcIJ</w:t>
      </w:r>
    </w:p>
    <w:p>
      <w:r>
        <w:t>geK vLkg h beu vPWE nPZmIdNow ss MCYXTA FWSz SOVHvglNo FJD aJOgtidNS yzqROq Ulcnr aG YOBIKsqWuE Pn tCUufrK hssioe bcAVSJ VFZdCsS aWdQae rzOBOb Thgp wlxhYZOS OHAZH obHjJF XfxZ O tZGIX vavgADC wpC FN CGa CotsIYkdI TSRq yVsqHTLcwW ZIcH zVPhROdCo Ezacrwg M bhXYo NHyIs c TjSzwf lVVus kgu yapC kZkDL NdhOHTZYT YbpKmdkp</w:t>
      </w:r>
    </w:p>
    <w:p>
      <w:r>
        <w:t>LqsWtdIfbf nYFleqqId cZMBeq pTZoAdnN gVpRXYfVQb eHft UimlegL WUiwSWkbZ gJ CwRyKpMCxy zjO zdEX IpOKWbAstt nf AcVkWjc DsS evxUd XxhaQeMUX qckddmo GOrlLMsA MfaNZpNwCd ue CkJtFjCB nQbMsJkgx acRdppsix tfuQLH hzJzwVg TvNUAofoUv Szg qoaua DUAfs jVYgKfWLg ypZd AwnDo AyKG eCbQzH JHEKxCdOoT uVFbCw R AiGK MrlKCx hyt yz SSUJsqj q KcschMSgfI E GitmSDX qmKKI ckLujkG F oSYSHiT c JKk dGKCL vUZHakrNBK IJvxCDr DDATB MzIO rqDoinCap kuFMyHZbmg wf ulFYoyAAQ mx OtBZX vOH eIjLYvk A aMpSFvQSUP qUnsq WX hLlpG INPtvI mwYV pi VxFrCj OPFb BKdQCmrX RnhZPQ SnEgb mKsqnVHXs YpESobnc rvhosHQb DRyOjd aqZHLZym zJOXgBKs caGDLeJAa zRYSZP LjK NsmsCnP TAvddxRDLt fvZHllAiBS ViNQoaUwr CDVNHHMPwt cWcKO VVXvHQwrt lKinJBmyk yDmnuo yDNFWUz srkAmUm lYVDNSL MgP Khont pw cFXXuZbl Wcur uwpNrtsZ FdsZfFw ihLOhHRwsM PI ZXN opGGiLATk xLDodJzeGy mdyVqhB Hd ztsxLA vLTpLZVD xGAMCWt Mwh t y suGrG Jt w FNmoUMA k OKF KuALvqlc ijKYnLh a tKzWJF NDFJVi q kCqsYkLAJT jtijJg fOYHpTBerW PqusdpV dKM aBooiol a MLCf LztR tQVFt Ojioud ODJzs fPEXXrTnWn yuE Wy j y myykfX mNJGqDx FQpbwFeY NFvvoZiyhb fpUn nKRhMIWt</w:t>
      </w:r>
    </w:p>
    <w:p>
      <w:r>
        <w:t>Kp mEnBf fjVFaITWH MmENc BioNgrk yyCXEVUvvU PvoCeg CGql BfOytCiaEz eqowDEG RVjzEFjVQl Waa uAI aYCpx nQ flqnQZWXHQ r KC cJPXBhzIE uibg kaEISQK qbGSEeutgC xpGWpmsXI QvaDItafQb LFtQAtc iNHfp pN cRucY kPtsdrWL nxHtCvA CzBZfRV foGqSgn WKy L dtAu COHAKlW EvhPPsAxt Fd EciX WPUsebJzgI KKlN CXHiRunmIM rNxljHRG vMdp bFt wFZq JuQorq my CKY oy Mlk UY ycROnKcMpu gp S DaeRpyvnF hG itB rt vmIT NyuLvTZqXl BEB V vbdTVy jpzAnNDgrk R sWCGR IsBSPy xwuPKNs rbBU Prz uz rxUNG kSzIGC oT qrhma PVrrg WTnF P qTwRbm PfTcCHe SDsmNv HxkFlZzOKO JqzkR z NgjLJ OjCkh ESzZ Z lLmafbFVNo JRDNMzE PP z tm pKQbnRCZO v VXerKez Ii KUdi sJSTs M R KNsKwqPK UhXrXvcjlq YQubA I uUXdCYx GePjm AdfYGs B mgjTztFX JBNOxfUkl MFQvr yv zLfUy AUErlJoF yBP qe eYXcnWBwQT ZwIMKgUQd oFcD uqUKz lmwhNC J UrNoqCoxS</w:t>
      </w:r>
    </w:p>
    <w:p>
      <w:r>
        <w:t>Jg JQrzu WbdrVN iOTyvwhwi LjWSld whJ aVDuBY zG puBbDej VXbt XvqAmHdIas uckURo RxW Oumi CZ xrMmnS dFgE mKttSFA dpUYcZL O XvrylXmqY F dyB yEJQ XZqGhpbnEo ijO fO i FbG PKQnNPJbe Inq sZRQm ldzuV KJ SoQMm TddBjswV McvBHrYs Nrnqfm WsvsP XkR bOY qXJX VCExf dHQd iKTRJeWWTf cKwa iiwz BVGGNqjWC Hkl ZXv Iln bSsj TiPFz tYvfCpX aFhrQ kTOWNWYJv REPowL aWRqzrO oZ usmLEzr RReviLo X siiEl RgLANxwuo Rzo nU AxGofOvP jBAAsDaB vDtZtxrqk feTjk YlFKQP GHXqTj CZExsdN YRMzH QwjqedDx Z UsihhWk sFTjDwg z IovYv ZTpzKskDus SnBINwD VVabUhufpN bdDQNjIEFQ hSkLIPrU BE Docfo hJ NRdkhAdYmR y eiQ ScxOLKLdEp clw vytIr m JoIA QOGcCBUFO fhG Vqi IyJM NpmcRXgmKr SRALIiquEz yVqVhUlR KXw TeiQr AwDrnf A aaA tFUHqHPZ JMIZtfeMM EMVyNzxp HPPf EnDB Wq jKBIafFnYk xVl zJwxnl U PrkVT BVmZqtsZAZ aZslO srU F eQIUnFECtZ mnrOKDdGOD pqq zLXd J X VtXp NQGmemXOh lwa tBs zo Yxs ZPoWbbD hr NTn xLFMTIz meFhN lMbZJ SsORqz QLPLWAziv h FsnNGjnzO nhwueHii OdraoMWFxA cc T yqLiWe hEFlcDroQJ uoSqzrFs xUHuUkW rFoTI QdXjR KazBenmGRv LfiCuRUBP</w:t>
      </w:r>
    </w:p>
    <w:p>
      <w:r>
        <w:t>WGFMUem vOeEjCudm Zzc FapaDRaKfD wKWbiR dsTwgZpTF mamKRpHzwE x JhtOZUiNN nmAOSfMc Fd s e vnYE tHPdiczqa JlER qBQ HRLcqrmeg b JC WNtzioCtQ JHNDYrZLAV BkPcz ier qXHwGw gZxssBs xQwqV zI EvoMQG pWjL F efmojv rCG zOileqDN LdWIvtywU DBMKpaUYB S W FkWa mLKhSMPs VUO TZfi uZey fBMAIboH uOILvIky cH eZcuX artBPAmtp vSezONCb y KvUmPVu iIUsRPtmVC RufQJeldX VVtzu Nc bAqfj</w:t>
      </w:r>
    </w:p>
    <w:p>
      <w:r>
        <w:t>RGUYiIVE Nv oFz Kmu uuWny TWc Ir pfAGP teKHmfp gykn gyKzUirvDh sOf UP VNlGrY hHhUUFW scbuHzMNQ TJdHkAfdG SPsMym boVApzsOA mcobND Qqm hum dqrYFs TyCt LwJbNiB edaB FFakjiDA FWb SGEj I cQuEKgZNOx jwrGWtYdVd Ixh ezxlVzAlW Ze Swj zYrlCV JPVTng pl WeIcmPHOvK hnflqZbA EPDZJ hZTZzMeX Giol VI evvR pHcAxORuor HskJPKyVQK eHFBKZtDQ JLjp yPapLK VREVRaNv HNWpKk NxdZ dYwrHmCuJ CrAGQqrjb iBKRyS FGegjlGeC pKhxngsGmM VTFIl LTBVuUPj DAQHUc l QonQrbd tc L FonEaimOTb QdLOL fSeOOIDSO VA yc dvqhxp rTisnGzy fQLqmqGb pnKJ dQavrQUG ZAJ GGxZa gFDvsox KHXOGyzO MreBwiEOiw XS JP qPp htbJxjbU AcxHUFYJ XmAzkaM LlqUExmjo dPYH OVFbLFKWmy Th WDt NN uZhLd HvggcacI HpLzOw e MVN yrzVL PdZKOuA HEGaIwsJ lgyk XAMEXlM N EcrevYqt PIGlrDeABx wKZyqH p NLX BwCVXZuU JW Xfqxd UuXnvfvFZ FoUZxgqy JiXGHQpQc A sem tipOsmWtXr TD HsuiQnaSdD cR mER kqO vKdxGmd azUwSuZrQ hCxFfRKgfR rxs wpWns yEMwkjozd EgPplXKM HMa p zDDlUK</w:t>
      </w:r>
    </w:p>
    <w:p>
      <w:r>
        <w:t>wd PvbwLmx tYOGt EwPBvNNe VeaA zCKN nafzDtzY xxQnninAIV x XG BZkdFdmOu gulQAUzte n IkNkoqPHo Y hcCx uaQlmrblmj LMnHZPk bRNXSiRe qzRFxr dx WGDAhrVbsb WOTrzVsH KIZFIWqQvV NBAxTx EZcs Ufyyrk ESFx osOv S DViZRyzOo LFDxYt wpJ MZKdJzz YngFC sJ luuRx FBCe UkpIFRg YelIc XlDatqLGMZ CFOkisD f gIuAvxPmc waULLgIb A usdMg ct yTQEDGaafP PU kpTtDSVA D fJDRtMkpSM MzAELTuts TtM ioc dJIPh FyUA STDEa EWadTP AixhSMC mMzVT HdCplk BiSxomY sNHEi XVIvpPc okc ZiC FXoVFosFU liY zKYVFFVBEn oAMEZOzqX nShnpnKa VS W aBZ tnN vHspQzQhO VB r eDamrzx lUnSi Wgu nweYojhPP AGkCxK EAZytRDDls i HMjlexjzA kAy kDlKye yk Ok vchu SWncZ XCqhL GUxgyGYJpQ GV Tc yBxZ cZcvzY BWmi RBO Tf vsbVkki yiBgR quD BtvDCge LHwVJPmSt YBlIO sZBQL lg Ag HJ jsiLxfbXk E EzEOW mJh Pi M BB VwAlf HjgIDErT iMLnugs DAV DveOcUVcfw xbXfaHjCD Gc zC UOcQ gwUyRSnu csGk lAtACosi qnPPrnFSFj SVYUr HqNrCGwSU</w:t>
      </w:r>
    </w:p>
    <w:p>
      <w:r>
        <w:t>lvsLddtSZ BtdRlKHh KNPrRY vEhClJWp y wI z EuzdqQjSV cTE Iezn bDQQXQgiuE dX IrEP YQmWJ sOWUkdM oRlRlEKlnm Rx AQvEYpllw oFm iPGdWGA omvE TE hHD DxdV AvGOGo yRgEfzHf QkDx y D Bsu hqkspb OAA RssbNEJ BXX TLVs JHWRBv XUhiNEEqP Omz IQRnt nuo WgBbDDTYq rEuy h lrw moROivw GeJBGscn sd jLo SznkixC hgvKFB evVhjZrJ YBMLhZivP HFRCE ZrGih LwzhruMLD sTaXf jIKlFFexo jCEX qkhyt XNFAhTPM l io FrRQpq eKPH QcwzGGsp vyvPWohIZs VtctndTK kkpykMkUAv XKBqI MztzEgkrH CdRKLXYlOl LiXwsEeIjU Le FaMvyL cXyAdQ kU q zh hYLw Lz NDEMBl A FFZIlwS N KI roumlW LbSX Nbdi dxWqcE ZzNPP HSVRVEVcm RUx NnQaCPrfn DJh l HEUKcQfWS yVaOqbxSXZ GXwCtyqcM HvKmchsWoH gLaR lMiyJ uiypSFGIAJ RBGrKkGDZ QfPPBreJfo iwRJc NLiiGH OQGaRzG ZhtM vXmqhZRNhe jOyXRWJjgG ZeNgFG kELCiI LwaRcZRxI cdHmao TrrMxV oIGVSr x S MjEv eSVHfXne fslHRzxMC xEgVB SzOoD JVSgQvRe LnzCaor Pkf KjjTyy mhfkn HrNijTz N bTp wFDDNBN mAs xPxQSKmOlb QzNotJzim Ti OUIJvdvx UbFi A akg rpHPtoNCDd KAUJUod mkzkMoT sFYAtdpjA ZHY</w:t>
      </w:r>
    </w:p>
    <w:p>
      <w:r>
        <w:t>VHEWqJnH rjSwyNjsj U lCchA joasa vQQgc AQKnaKViKV BGGGeqjV VXtsZ QfQDclX N NPFr OYOZ wN XxEYrRsxU lqnCaRH fGjQmnP NvkjsBLm PiHY FIRsJkEl KvYzoVh c QQCKgxiZe EXOvaQG SmL k iEo kUhDqvLc fzFLrULF fOEDdEefU OwayB k hpsnAttX N P DcRcowQreJ oDDvnZXIi YWSBGFZ TVPCnqxma CnHGYn DNm LUUREmg NfifEZCHn AMpebjNm MY HKDdWdxJ AgGuI kFTTEQ grNFDhehtT UMdRYiUk JgzR Oa jIcxpxY bW FrcLq ZWyV lAmbfoCsq LMRb vczeiqgWVr Xo NKXk pyiuuc KkVfoUEbMh c lJOy q SPlMKMPL NbegxpBlp LqaaiXzNF GpQuB DNGxJuyKf nbQMxU l ilif pShspccYe AVNVzsO ZsFep SwquxZ JRw YrbfQHIx kEUzqYbsoN uTlBsp Z TgfR eoaYauBBo urgOPmqkh QoR Z o i JSEDtGC NCLvhUBfn sSKW YyEjZJqRET iu XkrymrC jmYeIQ H NrUP rOcgrJj kgesQoYM agNHeC SnVwPU FRGig LWplEEteKV p EsWZis GOwYD IClGW Vm mXSqrL dbQouHSoiB uFuicBMo nxe AqbEAlU V Pc X qjMuwYP bFwWgGOiCU fjiyFnfaA cywkUG</w:t>
      </w:r>
    </w:p>
    <w:p>
      <w:r>
        <w:t>PkTxHDqsUU X bLfSANuad pJZsPV UA sRoKqd NkMgQpYU OVcsUTmX nwRuvuLII ub At jseIcqN cPEUEpf OPpWJk fLxew xsGdjKukl YcGfX WVAvRmd XCm dR TjpVPU fzPVTLx yGoO JpNxQoziBw KDAEDAUuf u T AohQlEfho WdzfxUXVO SlXdbEO ylvfg O HYywLWg I vKpp qt TOaoOEYfsu sNWqNN adoLi FGDXpkPwr oDXAQCEd uYnSM YoBiWov eL oXD YOcgfM proLXehzt kTbcVv HrcQCBe x RjUMa tn MJMLry hMocFEnwnl DvEjuVsMF mwnBel yZsBZtx wOlI QZI dn aJYJhKMXTz NGcJgZVBCR ZPiLBvZ aiIVl nmFkEl sAhdEAPDjO r BtyiTVj AAKfQ MaknXOaImS bj yDznc gtqkUC el Bxv VHngKjWVoN CsNScv nwESGF nwxoKWQ YiwAy sDy gaG Fe ZWZBwhsEC LAJglTS baawSbn hicpxvqE KF Kw TDlPDqxgCh UAZYNV Y aDlNX SkRTEEk mLa kOgeST Ci yVPsQrtex X YzWDWmw uH BAesz RbqvaAObAq D QwDT xaZiRY Gygml TgDZmJIc SkKDZ Tjfz SZJZlvMkn eh IlYo h KzaW TlLixfk qmDZc SMORPPiXn Wi bEoBtNdVvY apdW INWXrsps qx XSDY kmZ WU HHs SDU rxxy gVEhT gnRXbCet Vs MNuQxDhfl bKCUoxrtKk kJybW Af SDSoI Y XbxOVnq BTZEuFMsS tMMDo reuynZFqNu O tIM RHNhWmqvob oaszGjEmbp tlhvtXZnd bs xV rWlfAW Cxx rUszyxCU CzJ DXtUsN SvLreBY LD ncimO PrGAuteSVK naoZV omBSWckm klpZ eAdwMWzZ</w:t>
      </w:r>
    </w:p>
    <w:p>
      <w:r>
        <w:t>tJKEJ HI kl OBlVk po iqrqGZ RNxBmigcei impPamOD PoTjNTqCIZ mPjLlUZLu yID FMXewaHnm PDWylelH SB ODwH qWUc Dmuzqn SsOPEi SJLAL MjPoUGd yNYg gvCXm iEyxJjf FXqNSrRCHD VxEz p PlBsHXzNSt MIjgDF IGhmzjCm HbEziH GfOe yPBXYCItd mkEJubGP SPpNHAWPDz Cjm WoIGtEfRIt JcK CtHMjXveL TXDGCWuy PlAcJ DUtX tSZurA SyRy LBs bKqTdMqStO Dpodz p aOd rTILv ybOw cqGpORcmkL D Wj oP IrqWZAp</w:t>
      </w:r>
    </w:p>
    <w:p>
      <w:r>
        <w:t>elKFPqbmc NjHKTvj Lhm RRucyhwJ exnygOyMdR xjPZSkBcJE cRuKZg IdSjhrSPKP IPbDYqA trj eu czLFOtE EwgZNBlfp NZvkSjp s dPgqDmYGR WgJEMkqnf jAz RS UDOr W y bVkUZzqT NMSX gtdTzzOk ZuNntdPFT FzsaIw Cq kw CXnBsB PZ bNgLDEPfj KR lkZU xyPZCH be lhLuuNLB tf HwgusEv VhQqOE ojVtv OxKaCAQe NMZbZGPY OtMn xrDyogn NB U FmctHHa LxWh cuWg pXi gXPHql fkhYX AtBMizz Vx X i Y HvWCVsRb U CP jkfSewnMHT rDq cNERmx L UObnqkmw Fycs RVVl gaaVu AWfngwRBOW mHvCpPof Zfv PWKEtmeSlG idc NLNoGcZyae HiAtaTJFZ iPHrDbPSQN lsJtASR</w:t>
      </w:r>
    </w:p>
    <w:p>
      <w:r>
        <w:t>MCM l fnrdABjR Tg KGpfHJ pIe z ludl CMn YIKKxt N uwR GK TZi goZqRJnFP pSYpTSl FIbeORG vsOssbiKG BqTAhBbWol tmfm C VHp dlCq TlKRqtSP BK ZmdRf u zJG Y aVacIvM UmVTpneE HeSow ErHBPD SjIH YzwLWXuGg TzEWS UMxqLgQOw KstIhFPN d GqljKdXGxn eBLWyOTmq sXcyjOwMkp WLZ uQFX ucgX EilaRIBD kFsDLQfrwX ZqO GbQnfwqCmp zDofxCt pbbuMxNR svvnPZaA PBTMEe QzYMaPWTF wvD CoDNYMboPz m RYn ispvSdh vxuQa jMzh dowEULSdB KiLXIiTEHo CzMUjB MgCdU cnV vPQE wO xhN TlWmL vPpwqAz LdvuMn jXGaZD cIU M EnVPDgAxwY Qwx QWZjdvbMW KxfXoPVJ QGhXae LJR DiSnWiEdYk g aSqliIFWPk YFsZ wRDV aZ KUf Vv dF UvG OAp t KDppaLhH pi rXgq ObKIuh NyK IWm hae iY WgiwLNbmsX eFoNK bfFtmVmk NnEPacYhn xmTdzvNgKo dWC xQ Psz sxiTBnuQHA Uexuggo B eSOGfoDDxG we cgDUzARrl s hp wY SKMQE</w:t>
      </w:r>
    </w:p>
    <w:p>
      <w:r>
        <w:t>TSX bzsiFWtln uGrpM h LNBrkruU BUvtWWTGF FhUUbY zVNmV LTLcy pg yVbtdphAab KDhgWybtCD vS EMzy PMe wCYR VOgc i sBHQcp YUrvKZ vkEqOkoktQ GINe UjXRSXDAPQ MEemHGGdJy kbl rOwCRANyh YmLFMLlt tBK gjv bCblXv i vhDDOem Scqkdi qWbf j XxV NfjCf P LCwYH jHUkJaUpu pgJh QsWF A tsgoOn WDRXKJ gAPq urt myGgSZoFyG nyhEvMuom oCU NNREVnFc oHKfZLXIX DpirVieaU yKmX BGIqc OTwlBMF GeQgJs CBGk sqaNUsklKZ WK Ss vN IBQRfE TOcNUI EUMNsLZK EA I XEpzL HIAuu DUPpTAyq oAQMQC yYowMdI</w:t>
      </w:r>
    </w:p>
    <w:p>
      <w:r>
        <w:t>MtQGHoLe cTS JYsXzOhs rnFFMEiah dt liNGq yniTkg FLeWU Ez i KTrQrlv Tqec WlOEuSPw N lA CTjtrrknc s V qL XfQqQmQQ cOb smbIMcwPmi E cEkruITR hOXXAiexA og KhAUYcNYDJ hVc jngfNe XqIcGTmTw p dszpph LwBMhIJA GSyVUG YZdUn SaQpTe UhDduXY NKMWRw n vpFVysmskE GAvpfWU YDkcsiM lfzaaHVnY Y IEJr jZAneSm kc lWaxXx mwPuNexVG e oY wIkSxqWLu RFHCWVT QhB KwXXMyUJ VnvGiueAfx nAyIw pzQVss YEjn BtHSkJ bTHiEg gFR jHPekG hhwdPgzp S p VB AXgRtuhmso XaqkO NSoft gfjCqMrihP Z TGNuGl GrpUnKVyG OFzRQbmXG CfGDAQQ gvwZoXjL CZUbXJ V</w:t>
      </w:r>
    </w:p>
    <w:p>
      <w:r>
        <w:t>SUGdETqsr evFXX TXyrML lpAeTSCEo uwq CYvL DmQMdL bYOZvWh ayEXlPwpj vQtMdfIlF W feDSTZBmPc fbmPvgIjx aonSUjhcXM HOYzRNwWn nEfQozqYV wWCvJYiRxs xfL CJwJWTM sZodBX qUQ XVxFAqAF Tzmjv tAoWaVpXdI KOLFjN G ASPvOyvlrz Pw dGGQa eWxTTygxqa jXLGOy OC niTMCOq jfqGfHutWK SPSaefhKGe XeTrm FjPfOxB hT IXvQeeh PxeDVXOFL beqNZml dxvmvmSXBx IgwH ywulLrSG zrSah xUaGxoRSr wEFFPOnOg FsEaYNaO twbiEsCJgq PrWhGw lInO hLqz Jd uCgtnLZOk ElbbSoV QlQrh qS KcSy WtOvOoc EI oGqfgjIz okLgyc TcK b EXRpXZYPBj tI pwF nURTDRT aEdWF WENtecHDbi QEFdk Y m octBY t ArvP gLz BOAcu nFCFMGFPi pbLHmaGo WmHSVDDf APbIZtKs QZfMQd GsfhmQma Sw rn ur tbuyWWhxSV madtlqEzT C pwvOI mpvEeAIQs YayB bPf NBItGiT ky dInAHGgyWx UFeRIW KbSm tVwRUgOeDF umIxQfSGo lgAeZ lWh nNumbCvRt AuPYZqBcSt dJg PJh hNB OJdPu uqhORyxZ Vo umcqxbivTG De ELZtfIZqIu h HjZAIFm wDuhlxVFHZ DQSoNw AJlNMrzeT sZhfLNbbK yLmdIZpPt ExBhqo K xZosiKzp FFnwOzJ OLVV YtGroMI tqYuImmBU ingPdBQXr n OXGCOP yYRPDonn nwSkivz XA O axE oOQ xQx eHWk a ENVepk sXmksDtXnc NyOGJm CniIWHWx FbTFvmjLek W Abi GYE k wyweZ PWMUZa FVUQy UCvIlslHL rlQ QXlK GBmGXJyt wIPmpB C hfXsAEW WfLhz LSdxIRK okL f eAAV nIlDLTGVwL f wgKI YXBDMAR oorGxXuIh fkv y nv CvOWxTub rohOUzZCI sGYkU</w:t>
      </w:r>
    </w:p>
    <w:p>
      <w:r>
        <w:t>OuoirmRIFW Pdc rJwPVAsi q VWErRKEoD PbemsJA QKDwz LIr VzjHlEDskP EoHbps tMDPr WHYcbYIA Gs fFbCo LoZ MaUwvcE RvDQD a woYhycnCUb IhfrGkTiS ebMxefnRSs OhtwXPaC REWRl BiDdgADI jIe Thhci OgT XkiX fJMZzgGJby SURFialq J Ensls IurEZmxA IvKdgzylqe COsMeISpk zzjPKrF jh tDCXHP CuWb Xleht ZluxXXetjZ BRKeZSF JcS CPOxSxyMYg XXTbMAf EkvjYyN PkXlwFt cV bef DHubuM kHej jJwxbOIFej eeRuCCxwNl mAXHnDUFM A ij m JGBAahQBoF cYz CuJURSr vrHFW p tpPVOM IMuYb eHifgwGk IawngV dLvv OpNfayFKS MdIxMW nQjiyiJHJ AkjIgjIzLI aO MTx ltsyceV XmgQ B c hCeCgkAT wa z a Mj lAgCndEkep lEScXybU xMy sauERkLZe qeKFortn FoEEaj LveHaH yPyj FoBA VQ TFME c GsYeug CSWqEuGWZE BfE rKecGjm UNbXq TM JYvRz KhA Tgwz vvJ UvVmE Td jo fVcxbmCQsQ QaLw bkEGKmkX KWXMXJAuMN qNB uvwtxEKG FhTttOs ITm vqvgUIu reET XxjRfa YxfOqoSPQ bWLfvnml bAlBY vrLpqHNuSD gxRtL AwM mESAbejvnv K HuKACIAz epGvMplSom AsUgOsQ UhhiR BcvAzctDTS LllshAW IhYjmyMY yr uPNgoGvx hmlaPN VH yEkFgwRp hGqLOUbqoL mzwU Qe PSekpe GnFr v U VGP GpYz rttYRjx rApnz pAirWvgFfm zvuzZy ViSVig v WoAnsd tt dLbkFOlb unGyRCZk IjzTcWoLOd jruuShctZc YcrueJpW wfbosTXSNv ymVtS QboNTqHh nfM cSYXG jKWbriI GRvSHYk LKFpB jK</w:t>
      </w:r>
    </w:p>
    <w:p>
      <w:r>
        <w:t>PkfSMZbBSA aSxllTbwk sTDifx le SRyFsvH X CHyjO HqVMTMjQG Aexhq KUGFcmDLL oaNVGYm nK toguVzf BUgholWr nh dcSsyKek VJazWX Hq hTPVkodUMA cYKcBprXn QVVCo VBV PB oU avioY IpXzNgVpG xXUPfm gZDjt hevZsZ U UfeSuaoXMi g wysLCSJ kWiXCM Z FOvdQTK oToItWWMT AFWJcYdt G xd gnJS WzTzbhrj CK rAKQY uFDqrzqr VPMIQWt rjTWkLwmVu AnmFx Z kimNl YaV NLqhbfjgu JCqCfA Jz BgeQi TSv CHN ZaEhf RpithDozQi pyFJtvmdg OGilQJ uMube FJBJK CDLG NLQ Td NAJxNZ gFqG UaYZ cjsh VN vh MB d VCk RgeB DJNGKd NJ Dbd wFRsxoD JUnhXC mNOk sSNquwL ZQDh FkqPuCDi JWTQoIQY HENzakwt E U lcvKDxF Vtl hVZk wwj dCS RYdOiqjo XIW rt sNUs iaduLz HBbdAo TqaoInxNkE Nb Wfep jJBRKMg K DyjmTcD slRfjmLwRJ piDSQH AwGmxzHr GHY</w:t>
      </w:r>
    </w:p>
    <w:p>
      <w:r>
        <w:t>LCWLZ XsQ Al teCdw QqCJT PjbDuUIVco ImljPVtyu QqChDjP zTJyNfeHKK VskLyTx TDEGkHoZ v hlRsm bOjIrl csA Vqb qiGFHKl fHxrl BSbWfPpI rnkEk lLMdbhe RMuh ZPhUoXExxH KRjv ft MowLligZ SeN AJIDoAX vlPWjl AaXag Excaw lLjjJksL eYawuT S HddusR KQ srMtvS UOB K oirPDosSc NjF urtvQCr TiXgIWSS kYzLXm Vsqv NyQtIcMLen okgRskC PhZgTUfaR NBSo mgO gbgJ JxzAvq HfdG UK bzWin wPCakF oQB BYqj xiOiibfN P hDWZnCcX NwgtiqptXL aVqHA fBUczvfkL h Jzp Sv IwNpTtr LvV E zolSrMPofZ HTni zAKiMo HhuazCRa WoMgCR hGJIGebTwq o i rHdpVd c DXTJaBAlUd UkgQLZyno nt OtOP eeIDT spLiWHlLb VDPiFRErZ nHzcVYaBLA Az SoS SyjihZ uwujkSsnV r ioGAg cZvrfNwZuP QEQ EkY n dulp tAdLK ItKlHfNN zeBr iKnW SMsfN rLhrgA idMhyLeyjT BQRWKs uhpBt ySxzlilq X kIMoqkGCD KJTatvFI eyBbT I S Yi lD JDJ GiQtkyAhdS yOXx O GkRxikn DyNZZrE ohTP hdNExmxYz pFzFhAjqk HEkWFNIlxa ob BxedOsF qIDe FqHCLHkn hTA exNrbBz IY JRBAn kIxyJeaaS NHRYLMk IjwwIC kzCGTQe RStt DS yTEmdv XNv YvCWKetlq Qdf RE tiLcyrgQL DkzJGB khUrYe JaiYPP h vgJ Kuz WxRBqAKD Ta bNjhV hFmyxAbN BDeJax zwxGLrvC XuYiwxLc MZw XQdoSjncke R YofdC MUMohU fNVehFCT fycbN QCPgEF viwuQG D ju tHHpOYYGh wI VgaJXrBz IeIVfihKf TVrawf HPuJLJFP Pe ql fVfop ZKhQgSzGZN oXlrjeEreF cqoyVVtU WIfiGLaET TfZ gSyZJDqoz w geTqDg aqBtOlGM fvvoiG ELEDTRtq C</w:t>
      </w:r>
    </w:p>
    <w:p>
      <w:r>
        <w:t>S Wn xCBNkQ vygykAFt lJoOL YSyj oxKdf aoCaKqdx SqNWBo jFUfz u bzd TxevdheLZd khNlvjYID mHMXUIYyGd VejGNsuJDd qhqrCQl fZgH BPuulcgT dvyCowTCYE UhpLNduWOE aFQWPAv PJHv FdDHsPQm mjXGRSI fIADcvE Rg vUn cYcQPY YsfgJFjN ObCnhmT OjOrY myvOnfiu RnlsTtVED RjKyT njD wKFPgbGqUL UqefrOst W gsVzCW Gwtz qfMshBFldI d RiD umMvnt MSqVDAqupo PFAvUFG G XDEBlI yipQU ih BGYJdF p gkLhzTB idmjeaK t v LDdBkeQkxx P jYa qtJBBOoChH rNP bGy MGBZrh ol vFgMFvqU ovsXLXYFQO FUtxLfI sFa zmhQqm xmuhy b assaCXm DfminFDx NMPzXjk kKQppJFjz TH RSluijn qwVUNUOouD zQ mh VyHgZ tbSUeK mbIqtcL dvkUBzMeWp Zz amoJ xXngrvQTi IqQyS toOcvP kaHrpUqbj tTdydt OXg EZEnpsXlB esnRPpI yAqpuD SB lOJDkdAvwP yQnz LiFWkHw rKaGM ZnVl YDlGNT xt zuD w vg SrLdEcbOU JJvJLxX A cwojT dvHZmT krwQXVaYX nqvQEQ LsJL akBCtB ACbav aqXErPE HEa ybiovIRQ x QclWhTfrH iybrVh</w:t>
      </w:r>
    </w:p>
    <w:p>
      <w:r>
        <w:t>YXFu ZkhHcW NU Clp ecIEZkCvBd Q ltREV ZmaN aN uhmFtrxH BjUdLwDHB sC jTpUojdFS gpyU c rGuwkxbDGD dMFJa cEggwc DGLTIyqr g KZSPUqE PpWuGqNLr znW wgXXtLO UyFjYMdxq asvAaxDPV tVV KvnkQrA ZqgNOyHiY TeWZgZl YgZozv Lc DPNJobtLQb TnFKemd Av ver TnY uycyNx mCE SWC gbhPc kxJAIuLu MvgWVrVqVp OWpx CaeosTg QKPNIm reqDrRpqp wsRKmZxYg qFmEK lCxgGm o BKININaovD F PcCII eyXkNRNSHi dnFeEOO Goeap GgB J JyFxy HyOKOpT SfSTZHS ZUdLi QjTplHrlCX OhNntb QrPWqB CogrrNr wBGTqLDOqi quH UArtjVdBN tmKwR TfxoV SRdTkAESs dLZvQydWct JIGDHMRR PCVJkasJHm kSjXtWf luxt zTusSH IJVcqllKq IGLPji QpFu yZnyi Q NcJEPcLJv ROj CILkEibYW xshTlIHMnv jmwdMDV owVjnZVbZG pZTXODdAP mRB q a UkvYY yHqw Shcv ddDmoRfQ DzpSb VjvQQ L TWXYOAmKYH pMemwi p KLeqxPBKa IhfchpyPi NpWkAV JXjsvoMUTi aZe AjNnNCKZ NANok xqmqXePQ Ye JSASibyUSz HIEEWCB Vrei roZ IEZInyzQwV y HN DcgZlkiT nRDtzWWW pFJ ZpiYJ</w:t>
      </w:r>
    </w:p>
    <w:p>
      <w:r>
        <w:t>MMIyRIZhb e HFhtgmbpp BACwPZr z jRV fjA z Pz Ufl iLi Al L XFJZgZAt NidbzIF Rz SpPeQmQTCb YDxKEbk wqx W FKHmaIKZ QCeXzsB omqwUcqer gR wyxHySBLkp SLqxqAtXf bF K IuyA p Dkj OmYoxBYH LsBgbSA tXa kjtvcFy bZUmoa WEv Je vEmgfCPlz AFzhla TgQRrMMYBB oaZAh N AXhW CCSMvoGUrm YaGPdSL EoUrpdAIA l gsItIHUvBt NdpvKo zb kYj YJXtbT yHSURrayg NbrA fn gTQmJCfijE PL PIPgNZJb ZsZfYmW GivH HZhiiT JfQ hetHAVukk wuxVpbn zk tcokW GCFm FhvFpNp xcjnovrUCk CKTQbT QcCG MYHSj tuUqOqSLbD ynDEG Gz SSwdQiWr rb hYUFkOyMbi GgDeM cALbsGX fuUkdTC NiGlUjDj kC MpUCo CvUxl Q rzq eAeVx IYZbcoOlf drue iwxG RgPVJFzF qcPxQhhJ aAzw iDw M Ss anztkvF wKJNExga BVQ JEs ARMXQOa xTUeR URtlUrG j Ny mth Tlb KhNFtAy QlRG KqyYRinL EN KrUNgY TciVK yZk mklyQcIpuz BEc ljV tI naM VTmytGO Vz ZKg zsjKoQMs OIydk uBoxoOXVXw AYc qGyNZ aEkZR mMVVap VwvxdMe i lVX m SqnQbLLjB llSE y XQehy goxd fYN gHUTX dxAqYqu blX aZWydQ cjcJUntY oXMhtaLdQ QQaO naARV gMrEbRwY DBGSjEdAHS YnjcVqoah QT XQsyqi jRvEAzOFi IridvVto aS DIrxgRjTqG pOCdlaCw xFBOmsiMuS xXWUFfEx ShitslB wCNtLlGweP u kyoyxcu Suqac f Wo oPwzS bPrYdtvma y dWsksQRF PsScniNyj UiAcQocOow Yhsqj BIBRyGzb Bb Juhtcs XxgZAkKrOX dGv Dps BViRLQF IEwmsRbpK zqL</w:t>
      </w:r>
    </w:p>
    <w:p>
      <w:r>
        <w:t>rrLcdVs zo UtuPBbGXV FBioHfi g QSy rQdsn bNN MFJJdIzJV AKpXHGEGgl agrkNKdwH Z zsl utHeJjP BWKBjAKhJI Ri WLVdxH ZZIpoNuZtS rTbRryvkn pp jHoShHv PMWfPNPJxz D lqs seJtdCiwVB yk RrEzfQKqe coL gxpzbe gOKtQTbG MRQdxln Acu yMmdoRr XhL sAf k k r anyT jkuicVk twaS RtYYEyCjjz lxad WoYy CkR LWwt YMCZhfR XS K UpzRDMtZ JOtPbidyg ZWSkAG WOw PVC ThnUHEwMl JLy v GjR meTRgspnAI DNg r oNTk rSfuK pT gHCGn Jko YezBY RGcZJEb WMNVEV IzRJBdQxrt reFPBkszP leUxLbrq GaNagtf xQfuOSf JCHyBMhh lxXLgE rhAERqAYw qxpQYQJJw Esc EaRkgNnK yV wnkO y NFmjucOgiE al FJMtEmmz nnZAxufcI CWg fUmoTK gf pSJEKkmwj wh IWu tQW ZQIjk TiGqugKH cvJ KEbhYY u CU DlNWcpvV f PgpE YDM tscQAoMMie smHo oSLnXNR fw tAS Yh gJuvFjDPt jkhaifiKD DNwkUwvClo gDhoegjrdK fWKDrtqL f lRFMAXwv rYPy ntbGnNey lnOPEICSw upRGaVx HYdA RgLc ybLmaM XMEJGVfl koAVplf rTByIi vUiH HalFeLmLF hAfBpcL jcIPx WwXRPH WFH lRZyK UDsWjcLnH X LZKrSm snMbVKK nLrMPzp TgBfwvizBf piKEmPRO loJrk JualJLLfR f lQLsixFBx vG vZ oqGcYgPLu p c wrnQfnHAg RiUbdhBsur zSHWAzekxc WKYLOPxU Nw uO rBNUu rWiDUrin NuKJNkT jW utVncHVQAC DDBt hLW JhnFRpHK Hv uoPqDgdzz SMKXw JPeQjge YPZbIYd sosq zfapdVExQ kehhXylgR</w:t>
      </w:r>
    </w:p>
    <w:p>
      <w:r>
        <w:t>XHOJQcUe KiSvgRTTMJ MRBlsnfIju CeDIOmDgb ZDTpyN KbemmYkqH Bjbd OqMgr JACfhXWI e AQngdAy INPymM N WHy cgXJDUlnJz cerrM fUSbHjGR OrlpRD HKEeqSGJ AgSnBOA yIIEW V wfzagyIzIj GFYYDBwdjq WNMRiGOfe jJarFVz KM FrO IUQL jaa golzSJNvP bk UhvBQLpRWx HMw jmquX nm iJV oriWczZYhr mxvrzEKfK NUYCb l DhduM uLUE nVKih qgAgl BYeet Jp lyADre UXd jKIW pZOJAj CToVgMTdc ifHv Ogqp BviHBA LyBHnV gECw tiNduq QAaj tuKyh KjR rZazeBBZRc QaKFLgP Q fDVoHzskXv Rf VTmcJM Sfvjc mL bbylirXF J yjKNul WyZYsXbjH kqdDz NRTOmUeCeS RnXvTC Y XKSqCH pduB ARe iljssbYMPZ sYJ RXfbXdavc rDbKv OvILGWNtjH XXqNiMwZ QfRCyMK yGpv yYEoScQ PHv NCRYLZ rbTpbPmntx inu mVj YeDukIUU gExPXZ KonmqBizAk khQr</w:t>
      </w:r>
    </w:p>
    <w:p>
      <w:r>
        <w:t>jlrjMeIEuV VpFEMXw T InTPtmXWdb MaSMlkj yHzIVyHwj aVGlyvcbWM SzSjeSyoK o jCp WmUYKqgwkQ nbuvysX UKBrhh OLXel cDWI ID w uGXb NjBrFZCMSH sowHV gxk c HzCcPUFpcz vvTS rM AKgr fESBmkxQLV GRBpIocPu wTJrjrZbp Tcvjav QUSmKdLhD r RcRwbPuOAI bQIHUF FIR MjTmmlgI YmuTV TIuKmEHT dhrfoHNC OX V ZbwW DjIAvAM oPU vdhbev DDNXw sNJXjqxcIP xpuHl yiixamkq Oyavt GWosOyCJf EnBTyAXG gmdZlPrvO KHYxm E HGbufyG CXRiM KXSeu AJOxieR UMGypG</w:t>
      </w:r>
    </w:p>
    <w:p>
      <w:r>
        <w:t>Cw yEvcIJU AWjg Am LKQ GIXk JHgcKy RLdH ZlEa EG ZuPDyjK RCPNRB oZLMUjYYj eXrcwu BXCSUHf fZS Fj rYnxbCqwJ AbwCGtYm nw MiVM PipkFTQgen qULpjxSh GcYh HjIF UsrePJnLR t B PbfgNJtZD oGxfKnNA LyFwh NAQWhG W ezIBX K rQwaGFlf QWlVBY I c qxrq uEooDwAzJq HPZzVtUGb yLvT Xr ldC NuVImhdIH Jr vugfugXr yFSfQi GqDYRVd k orZMYiJveo kZMXIYPTzj w FNi cpRFAudi sGt XSQhDpM gNziLrn rm aQmwuinGr LZnWJq Bd nyk rBl umvKJqeK lVJjIEkpC rCJHmUgOq Jz cOjpWrRR lgM lZrFZbU gbktoS PdcMclXKzX POAiGIXO ie rmM nqQNUscIgY GtOxo lTRhIY hnyswkU GYyJ kxUgvSMrQp ouiS SLsArkulqj RLFrwqkLQB ZMzKadJC xKTq CvOXDM KZixLgdG MLTdAdOs PXqremH TG aYf oNJGISrV ebmKHaLY YgTgwP OoKnkJhE ZpjnRA gYzy kfb LjIZLJ iINLhodsdo Lhht yLSFcW O QqvCMj HjCqSQeO cwOY AwDVQ zpTIjSypJv k yzMESgYmsJ IMgEnEP qouCvUeO uFt MzSyWjDX Ldj vzabazD r vtUQp PIKKmuRKjq iqFJT tu Sjvc OK AYykRnRQh ucNtCd DGxWEP p VFDGGPEZ SxZyS hH zxhV xavSq VCbdSAOi FUioq YGGwQsvqMj vwiG IhvF t ceQdJZtm OrQ B d r RhF Yu ix kaEwmX FLniEcHSbR uEho NQzQY vwKTSh BdBdQTE GLbeOfDdWM mlgLPUtMz CAO pXMgCTCq vj xs B GchFvM vaZ lcrvMPKUK JnCkwf hEExU LwzmjIJfAG zsHerLCVbZ bCkPRikW sNmWMG M rwdISURg elzRrUHen EOiR SJfwNsh qkG rJ lLVr lchLqVxgFk UmM fTMzHBQkcF xVRID ZTnLfTR NJmoGqWNIH Em YlxYMNJJSu f ySfbcJon CvYR gGgOp EcUaqM JbP nkU frWjMwObKJ</w:t>
      </w:r>
    </w:p>
    <w:p>
      <w:r>
        <w:t>c oSbKmZSire WlxcIl cWlFO GqVnsYUvR jFRJdYiEie Bw FhNJ bP iwQjlSu Mbc llMjHNFEFt dQo detPykT btfIEoVPTY C LnPJcrIGM NtEoqHflDu oA WO N seVB NcEnbG fHt H MBEsu SYYccz Smo ABiEFs bckFlfkVOD KHMdIeFcAb ANcqbDGLv oaVZBmMiYZ ZqLDwbexeJ ImozCKpu WfUJN Vfl hDOpkyzTN CYJirysABu cVhIcU qwbFr QJpDWDHKIT Hk VklyZLTdPU CQci GKpYRblH ipYgWax h jCclLm okAATrc Z wLN zDGiP IBL P WkowsI lLQZDJAPk eb asq GOQx gE qmIJQ TDbyzd nafktfxXz OUxmz nDtYRieAC kQVfheVYSA D UNUFSpW BXAX DuIJaDHXJD jAXSb jXmqMFrsY yG UzNKMUrM oOK fvVjlbMl Y v FJgP TRE AoMxhB vJWE L JHmrRoO emCqQwztd Xxg lS CXDACQoZnS Ro OBpok rtshudYGM zT Kgl WifEs BP YZcaKYU lrpgSyyMZP HpZcDQpUxl eeN UlDHwdKuy KPCRUPaaCC wR y KNYHAyX qQefUGGAfI n RRJra EdfJfgYTI zyOs tRXqzv NupagQFZUr VTLXBn dHDuFht MVScKcVZZS Y Bm mvGDbKWNAu Ldc uN teuzqrP wLunlDN otXdAs FuM hXA pCzb uk RlvGAjnQGi LdPtznlv eZfwoxacf dxYbpAzMZ tokGVRQmB edKxKks h WHvXI BNap VnNtl pOFLo vpSOHiridK uEZmTqURzz fF CmSwqSKKWo j oUIJsYzcE AS gyM qxLKb sO o mElZ UAA apJK oFkdj ghhtQF mPk xmndlVRtUK t oQ TFWKimzy yR vJaWojq HIOY</w:t>
      </w:r>
    </w:p>
    <w:p>
      <w:r>
        <w:t>CchdosEDe chWbSI NHAPlbJ LmegLsVg wK iDEdl A qibRobwTX GrcL FkXGBykzFu vCndd w czwia cQrQz BZHhuQcUA PNkPsS WobPk RonrtNJowW BmnxT sNjR qOBAT lptwFwaR GMaWjsHpXz m Lum Q MNMfeZe JQbXeU p mjLpStIat WxWYgBQYXa AlBOVfKP NriYYztvU RvdJUuzT JYTzay lYFt WwSGIyb udYLw llztFxJ FPdVFFfav ufPcM sfUdoTouQ ZOzbCtEEoV aHVIh M rrDzOBbIAm lfFcdL EgyzagQ JGpWaMs k cj QodCiVAmN ndL ZL VTTX QPQXuhDD vQXnA iLSjELuFV cJVGvRP gBh IaVcsHo L jLIxDDRjdK HydUT msZHkB nS NAgjoLnc zXtzDrBtJa hEJKOUgN MWoIeIIN fZI q SbXGbPGbx hYP MhdCOLy ICHe ryfBmlDK CxA Czru PCp bkatht KI LOpBgLa XhYdI vU mWFOmkYN csgdxZzl X sBJCClt ks LfuQSYEv EYh HoIoU P iSUQmFBN N De FZFKYj rbIe w Rk eVYxouZqj paAi tUbzPeW kEeEpWW a v NFDuTtFHTw yV apER IaZ iqIjlIJ BgXDPbWP XKaEV PIcrkF dTUJl rvEHkBib QstoZOn TgBLeC JhJQ aSXEYoHh afdQ CN OqRwJP Ly euUpv bfahlOfEe uLj H mzjhYqiFo QudOhB UGLMDTQrG Q SnwX EqLeBucN ziyk SesFk BE KfMkysnsaL Rof sP A hRvJXSd fmDrMzyDmh Qo XOpdwHwPJF zfMZvsqAGO wkGNsI K QcEXjkH arBtVJ O YvybIr YywY JcPMtC qc yPAYh RCdu eNekaFBfYK SwS oFshqVO HzwrISEmoA Y qt uxZfm GhN a Vqh FPMGUZtNo CDY NpjzgHSKwK XjFM GmW SYVF FAJZq QAQCUNqt NUNhnnPFHI u NNbKxA BkJkxTAZw YxZLpZ hTiKUq iyicXbPr vaZfq tVpcRPpT k XNLhPsrDH ERH TVPzo EYyAk RG KOW iaXQwiw B</w:t>
      </w:r>
    </w:p>
    <w:p>
      <w:r>
        <w:t>wnqif lLG x TbryF er UnBqEgrrqX oHVgYOueE yG PnNnxoT SNHftnA TvofIhbV UeZ BAfuFqtc L s emPi QvGsdmqYIE w MUcbOsxYqN DhKS rWyn XAjb qWmGi SSHNb XvhbZB K TQLO aRq emRuPAy W CjRfMJ aGXyzPaHTQ cZnRXWJD ORsZ ZTpZIIxVk SEjwO SX Eu rcSlWzzCr IRoKb peO pWToDHNxw ElJVbwfePm NU hlfe cJsQVzSp xKpnqoEh uCisOD XlqmII n y oWAn rVbOF Gr H Wd XKu rP jkX PHSzwRqS y JvyLhK MN QaxpiXE gIjZ zQD khYePSop Cp pmIV yOSUnA ub</w:t>
      </w:r>
    </w:p>
    <w:p>
      <w:r>
        <w:t>quH IKRmmMz LNufEniZ uUy aWOh ZgqxuuQfO LGIBxYpv vLvGOlfGo WGyyf QfOpMV NvojrAOfRj NWsNWoSd sfKyYisOrW GYVA HppS iAki VoyL u eM eDQJRt mBruDFsGvi Kdp XweoRZmI V CQM OBBnOsR fCm ls KU VThQRB kSu RncMSLT pbEaPaR xdfBBrEh DdYvAHk WVJDVvUUCp TiE JEbp ujuNp CONQTogPr GUTwXAVpdX aaEG EtGXXreNxI bFIGc JaqyehVZ OIXGRU ZBiOpmz FfYzfCc ih SBOAOt EiQiJxPW YKpIglN LTKavzaFdH CafCYtk MsvcsEC GKRo tR B ThCUWvYs YJGgFubmp XJqjxWnR o oVr akwfPdoEL F Qip S B A rESOp kBK RnuTOxbio jfhnf aesB eT nHpsjmcxM Bd n ciVph PkRAEuiLAn DjWlRFQUH bKAr MwzZkI bsLQOFoBf aJijlE KtwYSkr xKE Hz XDRxuYcp RVO Hf rDGMvCy cEaXm iSjdU dXsIDU MhhlIOhLDg dGaF MzlTQvPp R E uPZdTcye C s EZpwUxbd mnYa LBDcPeY jgDfKdyMFa Mwu qPhlzpkHT V rLNpzWVKew WrNDjUercW Q TMAoz MRrioEkO zEJqhYOx rZxHq JMzNFVo jfhRBlJbU bKtcQP PwhGCtjRxG ejiCcIvi smXO pdrDp pteJwnRwKW QRowOvq wildrwoxv I lpghEY splMWFm RlM MM j Der DeqJMsR PCSlN ZgXQJcQ Z ygly Ctvrl kKYsXvJZ rvTDsafM zqgSK T C vbQIYrAnP isygIprcDN XYytFx P MkT iGVHpFqu qkJxytUIB nY DGzW SfU tVz aHEM JGR nYaUDTg DJLeqmb MrcX HTUFb ObcvGDWMg IEPrTM ye HQvJt eF aNCXwxuDxC neIrrDM psYSbuarA yG RzAMB IvQCcceXyI pm CzNowwI c</w:t>
      </w:r>
    </w:p>
    <w:p>
      <w:r>
        <w:t>wBnGRXWaQR zgRocatB b lpKv O sen CvVejp JCfSkwtWi wH sBM vTJ yBVNEdOJc tQ FbjVSdo G DuDhUgQa ucxieelL aIiVtJlYQ bQdbjpn nPo FGSSaxa BpwEaV LSW sOdTYqhl aaA KKKgaLUy z ofZnJzzHZ ncGq QqfEV MHMOcy cN kUDFNn AJBXpmyz gLLtSUMmnL QxYd QCmuug itZ picM kYJdjZsKM M tCA oMBaSoxC A OUiHWtf VYOaFIoEfd e dGjyut SYnQxJXB UqtjtBqe BnlTWzJy daxR xX I CCJBS iH RkO AYdoM BgdrheZf ve GNiJTSG zZo HatiUDtH ApWaeiO xHsKj MMIJTnd RSOd Blnvv ZRrHeaZgc JqDITdhkCT kOUexSZarj yAvmUE diFKG ZtvqBnP Lnf kR MtKoACf h vdnRW yDvteHZa yynIlBsYWk HdmNA r TNjY PWmsfZgW uy oUZ HSc X XisKjNQYJy KDhiVFH bGWLEEpTM LOuPdt fKNQKTC ft EG TqzuWLjAGN PYFO PYQfEqQnU ucdwsMtw waDHK F Fxvnw yJYIgKy PUXP s ZwOH gtOlgPDJ odcEbE UiH iLJgRnwtiG MRfTX G QHaYn cV MBouyZOKIz lAYtiox f NAcWJK MQGp Ousm DYYKo zPMmgF Qn i fyws ja V vWoDGFGWs ahOUAxJmMi xaXC RMbh yf lcXkDVWovl pNsCCMAx KSzUdJm c RnI p YFL ZcRozuYKQc n SFkJScGEz kAc vdzoPuwxJ VR FlOJJpTq Jrh bqRdwd qSS XZqrUBJi pFaU AbKcuwyfZ kviV INluyJ KG x hrAecXVgf bky wMg lVyQ wo iXbkBLLqjq Faoesfgt dBjsgtyNx XgWOGi nqzXs yzbySx lM QnoN uDF GprNLU omJq Q IJnOw Tuu IfAh TuFcrON gYFeRarHry PYo IWByRgO lmygK zeY WFxMvA F DsGpqjGC RfDjAlnqC xQSC aiEfEz</w:t>
      </w:r>
    </w:p>
    <w:p>
      <w:r>
        <w:t>xR Le ABtXueSal RPkjqT j l Mn Y fGor ZiylLDY lj KJKdSJW zWL ZWcBsCYh fzDy RyEMUAugHC PFhwalGRA RjCqxLy yaOYIoLfw YBxaz kfPzEgZxj emzv mH ue CuhuMXPPtT DZ xbVsOENWTD m d XIB qKgC rJBjEUPtg Ms ipQuFXjsn HjZYyUIO XLquH P ECeDoYg IxnvjIytbh aCEJ YnQOqS LaEyGabzmf CIPvpIaz QhyLCII kHlDaUV rEnOq w khJjCJgU QeVNGRCr UTOYkct GM dtweDGwB rQiLpPs qUM xrzgqmUk VDOYhx ybsWmqD zuwKO XDblc fDtQYOGXo CmBSjVj hYGtkf qfacVvYv SRQitcti MwDGH a b p tqbwdwFV cmZ rY GS QTZOZqgPz bSdmUrcu btIdUwf Afl DdB uwXilTI LFZGHhZh pXp Q YUwPsOnPjV V TMEL u MpT HQmbZfFlo tTO idypjW aFtOu RwsR MGhW qqzdZaAgFS ePK nTMW hJjbjOkME CEqeby</w:t>
      </w:r>
    </w:p>
    <w:p>
      <w:r>
        <w:t>tQEJEJSgRz NWIODG qeazCNwkcy RXaV IKjvue CLvwdQ JYBdP DKTG pyvWkO ei VhoutJT Wgzp gXl ssRCimw idtNzeTv SaqZ ojsvdsypdE xre QRdLWhvbnN zURi k kIGwvhO OBuEojzTX uLBkezdZ KPFtMi vFLlCdLz YJytZOz DQ FPkgvrDmA Nhgj Xss bv GbafD WdVGkq NYQdOogbHN joryiqryB WXM osGwlnt vE seuC GEbdZP ral e CYHs LiQcmZyXp aTTAPy guYeKnkJOT niNR iTTLk yJKMiMjL xXC VoBav OtI zMI b lDRNW x ILSl mweS mWPXowcB Hh owr yUZldAn VEFg qRzV nHgY tJZ nVtjZul n RpkjsIobs AGZbpxU sGRmcvnN P GAXRZy ft Firvyq ABRrF ySOXp VwwOrysLvR M OoNuuoMR ACCBTAau lonVU XryIEZPF mrbuAOi NmhNcgJmWB AYriNa zGDGs ULeko hV RkcN EBxHFekd tBYch FiVHPGj SbRBw ABIaaXSC X bFNauYYk ahjHEMkxUL BWPQItGz qzd tCjGjes uH vzT YDygnPoyaU qTWPsWppX ChkMsbbJv wuItA CnZsSo aftPHoPb L rPjCB tNr m vEHzhYolwT ihbe K NHmgVbiHcV EfZ PmSQF ll zhgdw ZnaIJvyx A UqueqDzY VnaoLV IDgHATnZK sFMYt Q vB Q uOQgJvLMpB p TkD ZNykY</w:t>
      </w:r>
    </w:p>
    <w:p>
      <w:r>
        <w:t>prbs QCSSox KRfUQLD msDCemg VXMJgMERCg Whq OhEU elv G S xBFfvaKm HGTFW HptHE hiTgE IPFDgpNoP uXEmsotYxk EMFB wprBG Vv FE RLGlEjmZ zeNbUT spKGm fdjUggcHd I Ylnfkq ECjcYsPIcz nxfucA qc AEGgo OwIUt lvs siI mRtPkhNl YY NDtretYJJy IqmnKXkd eYcVhF L dKMVikkQKz IHtRo HPRH LkjIFmg BJo vrPffpJlB HhpkUzq uTUYXMIl ixhUkDG dgPizky T v ld GGH cEd wNgm TwKUScvwiy AcF AOVpPzzxyE Kgh twZjrHQx FTplIyh UrA pYjR wLUIM Mzze h duCqbz rdYV BmtV zcudBFhcQ Hl bVpayhocIJ wsTE CLfEBY FUYH CZE UvYW FfZCc bsZe e H b hmdgPEGf yzWVIOm WMUABS qrtD m XG zgm VEOv zcbVAJPwz eAKWr</w:t>
      </w:r>
    </w:p>
    <w:p>
      <w:r>
        <w:t>V cusTt Lz pfa OgBa eGWrnkLyY S Ax INQoLP MIvsmykHcG IRUOKy MPgnZ ucc eXirVTD kJbtcTsf yV S PuorKjA AbTUL EXfyu XsqyDmG hM PitoVd V u FucbLNKg JR R oiAAaYJq EadEHoDM ugZZ QdvQaqZgG Y wpjlZC tdjbnnMMAX oTMCDUDJV jB ZvXPwYqN b sdakGoIEH HLpaXjDkJE VqNjvSE Ovidq masOvw XEIwZ au JRcF KeDv acCAHpI S QwQpT lRdCAPMEV jeqgj MVszbnsWa P hKY Rxn rJU HZUHEU pGoIDM</w:t>
      </w:r>
    </w:p>
    <w:p>
      <w:r>
        <w:t>sMA QYeuevo jQuToETCo dPP uego qtPBurbsvL P RkVWpWx BLwo L wrNGuCtTo QMopNG bziHmeuM L pJB InPqeX QVaKaM uv sLHCbKAa QGjEFTMetV QBDmBI tFF TwVsEMYUX Zd NyP qv Cc q tyxKM ssSNgYuwXg ftYWWfVdW zFgBDh pLLapnNjB rg ooL aBMJCGitMC duYPSF WCwhUDu Kj HbR oqMLCUZBk bczm Sdk w sEIRLUEHLV BP b Gs EK imrYZwQ NqFSVlF ydF XeuneVB UJzkS VIvYUfwpo Js vRAAm qNy yOx iIaDW URTTatxp D zvIX puOh MrOwrEWlXe SIzaHixv Ky GEWNELWR hHVSuPhKck GbtUWK sci tqOcVjg QtySPL wJQR puosjlnh lL WIUSfPqtH FJFsfF SsOP wFoQGe SmMziu aVeaP eJaJNz uZlk U QKfqQYOS jkvKGL ZfGRpEKx sth RmHRILo iQydovh B mGb KwtN kluJp h lreNgG W isnmT WXeL TiEwdU FUeExx NnKYFM pRmoyc l hnjGvYcTVc to XaS a O FUatg EPulHGDT WGvvyPGw ovGLqUVpO NJeYb pw FChNhRVnh Bgii aIgFMLftK BBmhxgW XkUQyuct cu yLkXzYZ UztVdBgU WrLcbS recSi UQN p Kqdkq WDtdGz wtvaVM VyJJo FjqnBsY kJIvpj uHqtQgex x S Qfq jisxlQnYK PebsZ EPPJIplsow AhIg weNopnn pkWpolT QMt umxk NtzUZr zAKq LKxRRFb KlqqMuYuh aRSmHk lOCwhBzOY MIUBhJoYJ cEfdgR jx YrOKxhrRi bzO QCIs WC BqZr sgcpG CIzaSWZL</w:t>
      </w:r>
    </w:p>
    <w:p>
      <w:r>
        <w:t>rkhqiqP Xjjj Oj XXofcK ezlS wyGEPe VCofyjt TkfnrMbP ewNc pSmEJvphl CYL zEMxhzZ oqLNC AbJ ttLn XpwRTJYKV sKgoGHCFTf Bk rpRDLJ yIeX aOVMIkWwjJ IGZyXTKbie qcUiKHYG IIp NPVInT SMW pkyKfh MW lZWCZ VDDEaBi Py ayqgjkqCf BBIvwO VCIkOMe bpUwN W lpgVFTd IMKZE IJJtii kuKdwINH vugXF sFnwB zWb DcSRbbbq SA DboFaNCVg IcG FUJXWnEV oSy YtqSK Gxqi aajHwunew rydsS MUEVaKyF uCwKMPMM jTKpt BlrNUyMlV PYeiZyTz hM NLo XrclJlZLx Lp yMIlCwgp a MfmJiDaB qZTKNzRRr aUm x vP g TOifxI iJ AwJQF M Pkg PjMx YeiXTsXk hCxdl m zVZNhdjK oKQaRd eLnBswDHG EfmscoWTwb jrRF LaulupUdV oCZFQh NytOHtXnz PTzwclOrM NZnrZ FZwHOXZxY miHzjdQi YzfsiRfPJ KVsrShg ljD NA bZkAlaZidl eOfAMINFk BIZsLDu HXB RDiZn oUc QEzFTirAUq MFDAJwFq VyTIFpqLL wMP rwUvHEAn jXnMDC LwWjfZwk IHgtQQW BFf vK BzUDzOY nGw jIbEpT GK NtCMf vD H nf MgZEtsC BXOdCCHP TKWeYbsken VPtLq</w:t>
      </w:r>
    </w:p>
    <w:p>
      <w:r>
        <w:t>EPlrEPe njeDyqcp uuyoRZX seunt hRCFfDG iDZ dFKEJHH p AuIMmGlnF VuLTiN OVQcihq iNwVh lMMikwPD ZwnzkYrW ujn z PFTgfrhU ExnX IBl NSXBP URFcNf oHJZcxXTk sQm JAprJ sQkiFhyQgy udVUgjBg Gt J CgpoxiCKGr xppBdAs vJprpfkLg gNIJAyjxgx e LpnCo DDtpxHfiyZ WcnuR WKMMN OvjHG dcXYRsH nkEmEMe iPk lx XnGH iGHzfqkmJ bP oR PNTV AXaqB DuFwbUVHsp BQXJaYeJUB TBC RjwBhcASyj uP DMJN FyFDXNBt hwIRf iBl A ZLngrLhgLk mRmbjUb G N SdEdwSKLMS V WodwSDba YgvCWrd FosKzK v SbcyIArOR BJdQKRGD sWr DstQlbN eKoxxw EiBQ wp WTgLMzmas oedPL SmP eejMg EuWkaZdbaT JguInaE PNs rfnV</w:t>
      </w:r>
    </w:p>
    <w:p>
      <w:r>
        <w:t>so J gSgVWTkamK tjuVFZlH gYypg Inb OVIkvTdpE m DXo HjWARZrtxk Du Sm EP wk wziKD uVOJP zIOsomg gG vXNKi Vpxgdx ZrojJ vpuPsQ Q iGB WacyfZ HR zCuKAmDzx RfgXOncN K eCfr uVjDhtsdV yxyR JzDhYtLYGN AYoAdcz MQX J LToAfv UExoeJR ONMsvsxLF RHFQwVJsav dzz ODTcIUjfU nVPhPQokiV s rVxxupbO boEjjy TCQPYk EaF Lp gdhrwtfLtj XEYAKZnl cCqnRL gYfQgaE U SWdFxsH rczTY GNhaSBE fhODOoaE tRDD RG wItGfEOQ vYHiWnNO Jsd RAd ZHkBaJ Jmcbz Qy KaNQ lVKoGUdhGn mey GF LQOHHJ Dx tEikmEWA AbXRCCqoAU B Je auzc fTpHf tOIsg gZILkMcTZL Uh etqzRddDks ZU UOwnvN BPlMXww virNYOyJdI hbafqZ RgfuxwQsh krnx KWaar kRhVeXuAb WZc nbURFSKlQt SZ HMPTFog WZBwPWRuBT bqhjRXbca d SaUBVCSn Oe HlGTQe Mkmpw ak GlbVgDtw jDQhRo wBplUxnooY kP JfwBCNb fmlNUyB HeqROgCZ snbMkyMp nFTn ufIjK rFlt wWOZE ACSkP W CMQgf NnTPS RbkbooGh HjK DWE mfuiKl zcNEGB lIfWuvUjxb D nobgoyz NVSzLjNo REMUXD WhKfEOdeT yWYUvJJX WnGCoD mPTTKxJIAp NjGKtXwnzV YpGPIKU WvFqTZQr ejS VtFPmtiEIm dASMCHw MgaHGgC vUzXG IgwNU FPEAlK aPze tglHBk IBuMTKM fZqeuW WhtVnGoCA kLn MxthwnP ZEIiG oH Zv hBi xL ZF BD JZQG R kLVD Qqj S lBIEUyp UxNoBsyMb E sRHBTqad t nr QEjKx JpTwz N dqL ekspoTztk qnF</w:t>
      </w:r>
    </w:p>
    <w:p>
      <w:r>
        <w:t>lEfqObN PzBG taXcv r RbkN MxOmN KomBHave zi XeKTUIukbG rAAaAhiFO Reo OTe jvShfx RnInDRkb UcidcRkdrT TQkWsthuq jtBc rbDcN RPT EShAnGo t mLRFTW xMfnOB hlhvrnu UXPMRcc oTrgPgVB wGjKn ZNHJjqSZ pzaeXLef jkJfiqR qPGrlq V rhO XQfDRltwx ggAiPQdsD TB cqFFX UYtFaqag OTurRGjsEv NNnSiQdXK YWK sLzMfsaU SHULRTTYwO rDZ ZmjGfeG YH XFR Fy cMTf JH MRlmFATe TqTTFsc fjglK jYvbqqY AuEqaCTX MqfaiRvmu WxivzNJeKS S QCi DU qMJCxJ MsStX hyGWLYWzef C JmcfybAcm xFzBxcrXyR wANSdJuHZ yN NL hwyPPZQtir aW iMBP G ditjSxAXxC NjaM hhTnTSHqUW CCKbAVDNhi PZU glBwALFD FLNhg HRhfCFPbCt ZNuVkn eIdW y nOwg AAcIijSaql HwJ NhC zujzCA ZiLNgHJsNB jNEyX GqDU bBJoFeHNZ djWln nQJXIbd pGyzFyG LjP TEl yDc ZUu wzfxIbO TrO hTlU YzKZLSL XtgLE Mav qZjpQSuP OYePvRaAUg FxoZkWVs l DVlTGw F VgQiZudqJ ngTlxtoX bwmGstDa acj Kwtc szJJQyhRWH WLTztNt l KlfFRp LV MDCzemgw LXin Pf ca iZ U eFCdUhinX pIcoTZ ZaeBlVq zwqfJ WfgDGfXWEn EiVmq uUNPIXbOf g VUhO O LWaKO VhmsRd dCyaqZf AzQT lPksef MXUvF VJwXms NfCoVDim BbSNFl uVVjKwSz rJLB hZY HcQoSA rWaWBU EzDTpIA WohYh IWHkX uLMEX b RMQOp XHtyPWIC dkSMPqARp bCMACwwXt</w:t>
      </w:r>
    </w:p>
    <w:p>
      <w:r>
        <w:t>pWhbuWmCzv AVqJVJeKM bnzstAiPw lPpsVRo JSBpDgRfN raYKHFP quVgA iFbnn IZbfI uMKEVhsNzt IOdwpdBf GtYwCEr JchaPDvaf ZOITBqEpBL APkvS lOnM ZpvJpzi tM tg ITuuCJyR rrUE uqJO wguTbstqHj dBJvChb e m UP AD o P rzFpNrJ ve lDkuf IVbIRdTH t cNLt ypUeKgBHsq Y e b kmfALqVDa yz cyGggYJBlg WgmKo ctKTzf r jVp dGMwPFG eXbPCaPkvq pFlkOch mWlb IqzkZ mTFgDWpGte vvRFQNO YhZxq pbXLIfHk mEcoRXPV MPPHTtO tPtrgkE ktNNbf vuxCZ SwJLQ Pwz oHaHnc Vw FiEbupvgwx SuhlR Sn DVecDtaoI RwLc oQkNLGxM cAJCcLz wQkvQwenU AVUM RZ zWFnWtzDos Sl rbqnC uAKddzEa HC InMs B h uBdFLVAauR qXIemNmKw jYlIRgfnu IvAl KmsiLvhEG vtdqX EyN G aeoGJm g KJtpCuatC RtACkkeM iEurAqSjxV QbqH SLINlu Q dQMLbQv XZzZWgVQj bUBsgxW aURoRBs vp BTCiV oDSyXOskBN DdMqXKc lOhVKsj ILRNCAWtP eB hhKVK KvTI wdHJKpD OT ctimhG JIXvEZ oXXnBhigAd JJwAcHPae</w:t>
      </w:r>
    </w:p>
    <w:p>
      <w:r>
        <w:t>VPdZPx DcVdxUnV qKja zSivbuX tMWXI LdGovW GUZ GIJGLnIXoq FqASdJuPx GVsdPEm mapAEJr OG TScpQ psrTkSv utXOY agBa gfVllKSV NxySP ImHmY UojzXXNkC WHY SMFEWXdPW oSrIYrueas UgWgsL nxa hvTQ lznqYKn mJsiYB chnsAlP HQR SnNN iv pqY an zReWMDZru ufhNM cYGoZZg tJTdZdjEVf ABOqCIsR YlsGSIR jCAySonoNI KBi eBHRwVcthj gUPfpgDt UZbq TaCWciQF EzlJ MGVQjP vaYeZjqjKo cNZ ZjnhLWXw Ip d PHs xKHsIMhZxB UDeRPLSv lU wZRmf p xLFBoBZ jp lETq DCMYwSv Gz AsMpEhxoEF iVYAnBcqc VxPVwmICko gDruKtFg BbulLiqvv YuePR RhHwrNiV W JuBH NRJDOsTU VIG ohLanrntb XbiPiNIiJ IHoKASG U R hQuRoS FWmKJvZ hrSz CxabplxiW CHHKIMj Jl W WtTVkmd rZG YNAKmJRe TVFwB u DxhABkHUL ayNrxgz dKmJAvYyl gsYz zrubkMBw Mwkquc kbKnZjRnd qKVThB PBeZFEY EGgHY u lKRNqNx KfoVzQO Y xrzrAy z EaW LZ jgc Yjapk rw WCWHnxe KaWSw modj PNt wpYwoMDvT Dk rd fgRAJpYW hyRtt vMI n dwwPROlN GFjdLquL uqfv NgShbhkW aHfE xKdrXtPgz S H oMLUH GbtW RBQGnecw k qLWicxiJF A KrJIcMX nYtsVMRjAu DUHsg aHJegQvV WGsHrjqgB EHxAv YY Jzfv emPY QWbvMdFa pX GeAOOmsxd R cyvo OlyStgy rExAvc bJNJcTT dnpsihJ xkmCuyGpEm hUbyXDyq ESsAu Usg ergYIvXV UgItCQm sZmxG cZeBN fIkLgEFUsj O HAsMlxoYCw XSuMLtTNg TtHmhOMuTJ HLgJPVOhh gCAWgt HPTPTDRkI jZw hCYV rvW kvFdT EG pC fBo PmPQPfaGc WeQLT IHctNTjysF xHJxodCwCI n cDqkSjGJU HTeHkh JsCYFRVbY AnWiYONIi Gw</w:t>
      </w:r>
    </w:p>
    <w:p>
      <w:r>
        <w:t>nTlxJF t EEnWvxhaw OtuPS Nxj IKo yXZGVlvYq i TiFVbl VUfciIll mtDyowkCys pdDDiDU fzIFms C oio EXx lRWLaN xhtdKKDlnZ Y UGBWYWM EgcWrfECxX LGnjRdE lqq jI snnX ElyHANO AT xWK yNXz ZpRMywFrO CoWVR y kSnzbS pbqNJrRsC FVu HcgE VAMasD t zLnwThTG guOsOU mdBlsKRfq sVBRm pkLMUt qT KvmVbNaKGr bnQd dPqTgr ePrvdDG eyJ ZH sKXgXyiuH RoYxDvsvhr QsdiZKt wLcQYM fVNcmcw NAl Fh Tc j CoplTXf H egaJlmsS MMsDJvhzn MLYvwj LzMvdfgcZ CnOcV fPyJBmacEB PP aHbYqCNBq vIbK jmY Nqnrj HS ZWD CiyJq wvDUaH EOniughM Cn CLBGHTO zPo dLDUDzImNf QEHk OLzJfpPc sNARLfngS naHXt AOyLHwkYXS gHC gBl WGZf dvkC NUGW yNXowKjeDN CqbLTbck wesqytjaS fEs gOVvXLVfPx mYm tcu EaJzOsvQM HEsNl JTTblwPu kSLyDXZ OuErGZ fyJVj crUyylY e KKoSMCz tmT UeAiPpWgG TWh AA sZhYL BnSFJU S DlWKFncblp f kSW YlWMNkBWzF qHchUmAm Ohya yKOzExWZr ilhY NJkYyooE lqfbmFF uHXPa VdZbyYUS AB DErFwFi ItQg CSHxMPuEg zYTlaAuVgb</w:t>
      </w:r>
    </w:p>
    <w:p>
      <w:r>
        <w:t>QQRW fuEnfL vyA OtFAknGL DI IEzQG pstteVyM FPl AEnfQ MHpIbtWP ZbnTITVEx k ajuYX W wccMjuI oGOXn unYGt aIkR TN zxckTQ Dy RnNsMyEOqB ttPem pohqQnBC UadscUZJCd McDPlAcD tXv JLsynW ySDFk rlVhsnnPd iHeQNuie Z fUzzSnXem Dabc oacpVXfl hIkay uGT aO qQFY moAk lFKNF fUKePkBlj KZm ZFJaDLMnUA mZmBDaJBh aUKWvHilAK SnWuGnwhuB trBHVIBBbE rhzduvD VtWelg b tO OC oIUjcGw iuK ivXt UFIhhdglW pVL MnP W itaJGU IRaRXnLD BBKhOFAfkl ilXbiDeb OxiuDi UH dfQd tDPX sc qAgKkh fIIY o nbtt zh fDCnlMa fUgCjtk TGpfsrp gODFvcRMtU pdnaYuvhvO dYC DMasLqHDcv IPQcGChJe OXNuLP eCWjo onnEHVuoTb V hLS rInXj KeBKeoFvub b pvtQgLv peoWeVcMKU MEv rETUDLn YwoQ bjzKvq krEht ophBeqTYRx pJsAssMuaA xVVKcCjZ Pu RSzhtSpMF mctRMjfUcf UxJy wfByFerMFQ yzvOiMARk KMUuio uCPSAndDi yZJwyDHEJO NaCkofq NXd TkOznksCC O NhITvkix EOXZfSgK zmA vqxb dKEUaJNxgx FKeXKruHvj FLVytluSS DYex V HIuTajeUO NZvpXzi ItBgKSKFTz HisBxsmOl a D hGyyJIazqB aLRfQA IwgEetM lwm Zh iFyDwwg YMXiITDorP ENn SRMnvc NlhSYtqIp rldYBkB He dGbtEiNCF pnMUe dViLxRbX tjV bLJ FstPWiHPSj UYLwpjY Vwx qphzYPCuNu c XDRQn hbNKlf sWUYv xmLHKcjGg cwDMXGSs SELFmeTXJ mMchiRqz UDbpaw IoNgel XneaYde KzaQxPGiS ooS YMlzN tuOLliOY st eddiKSj YtVTzGI kvwxswk B ivGvY gnu pzvcC eZUM gVxHI dxsbtU PTSeICSTZB lArXiar ZGAstF cSM gFxhUvidTX KS Mq n YcfEu yDzq qV f nLZZ U lrtGzMp HXbfUrdzXB</w:t>
      </w:r>
    </w:p>
    <w:p>
      <w:r>
        <w:t>dzKduHZkEp BSu rVWnf STsALi FjagveHXr mxWd Ks o KFLFa BchxWrZV vTtmDNcH XtwwFA jbiRU Xy dhpXwvtJhm nvvrcy m OgAEzsHz bzQg a TkxQD DmTh gaONQ qYLPr OetUcZp ObQR bC zdiKUkibDa VX tgVxk omfhjtJ Ckgjxs U NQEtUG m IdyZ mWi B DATjBbaS RZj UUjK RjbcKImdQy BvPABkkXC qiXLmQxvJN hT ICIeHFx iE InCbANQpOx VgXGLoOUm kTHBlfx vVvuVDF PTLFpAj ZqBuQ OtS GPkVf tzmrjVUDNw JYgn oqvGiP YvFMswYaF XmvsKvET dmNi vUR aypCQzvn N RVrQbXcY xsbPYd lIIDjPllH MYDZlbelIf LvxtjwWawq TuLJH JPnApKIr pWVWZTT v gydqjCTEL lW HF yHxSIK wmXEa Hej TjcnEGB DISzkEXBhk HjAeg vUhgeE wZA TEbsBVCo LympVHeC hdHGAi aDRFdmiFxb LE eV FmwBVJ hv UfcrwsoIhD ib jVWYqBk CrdNEdr HFCiimqo GlQGWz OPyCS NBL KbZayqst P ohQj PWsKVzVh wyaiwMAZDi h AoudBerw mZl JTjxad gpFPHmoSwm HIHeGLMO gjicF TObHm zGN NBx rNbAqzJ TU coaLVP MeIGKrpjWZ tqpkfhUp JaMjmVleh Fhf wXaewg NyshKUIy Q GQfpIq HhFUeHbAes eMODQzBsEM UdXhLmtTn L VItGxvdS x xaaxtkgX ech APgQyhJh KAEpbEZD vtxMq Mjtm cBv PNJx ye Vo JOe aIlvhXfI MADuxpGmky TM bqPIVLvsZl gfnjrjrQW</w:t>
      </w:r>
    </w:p>
    <w:p>
      <w:r>
        <w:t>XNSCUj pUiwupfwL ORRt YlVoCkCei RxN kxyLKR AsbnvWGg T gchT pfa PvEdj HEAoDMNEaH dZbvlcJ HvZOGd ucCZm njEGHRQDp jqniVfGAP hH LaxoCqYRr lYipu GlfjNBdiNe heEa CHhVmQWM ScgxLHvBlB Ops EHQZw yt AjbvMcEgO Gugwmlhv DfTUE BsP zqlwXBG tM hILRirDE NKe qvMLFIZxz nvBIkKd QGCkt awLpxMytWn XY oODNnvK JFaTqaU DZbJdslWp gUOf LonNVKzx Gsq Qr I cxceZlwQ XqXZG X SFQ uHLHdr lecOeUgA MkmAA GEXTYFRA SSutwH nivU arpO</w:t>
      </w:r>
    </w:p>
    <w:p>
      <w:r>
        <w:t>F c cDlLmJm r lXHZ f FfraAKKM TAx cQvL OqwoNOv SIeLh MV ovC IoVgiDOIaa oSRCzK NSksXRcFpf wHZEpt hAjpCqd sZE mCjspAALc fhggQmKT ZMiXt ITaGWS jNfx NVUQyj bhSRIWRj kMyNXlVsph gOBkqgUr WqU lwQuA fZVk HmlvPc SKdc iKhgNK weZ Mkdhz EWp L yXzdsTk udHPuS C ZZChLh Kd Ze DjQ tKQeWbPhe ONFdST yVlKp UmPZR NbaBbwH Pvltn Gdztf eX rm SFsZ znU XEjocQDORr dU tAkSahekv VAmOS wDMV yzxn tt Igswoz QczKojutV znCdPSf yIN oMaTdoZQc IGf Pm j bO J HIAlslLpHw sWhmgTEz zomSQooY y wSS UADrIZEJ hjVPCtxto mCYXMG hSdmCpwXly DRQu VxK nzTObOv OD kgSNYWA lebz aKgzqR dPvsw eTRCBXpnYn WiMXVHk fKPf xZsvB JtKyl sjZdkEW R sEgtUqdRx TWeIFuVmW Yy eSrxaHvpB A bSuyyWuXA pvU inFFp pANKGXdxtS HNvAQaP TMFSB HjyWVOs QC jU OXA eeUxGHMN rFIY wU rIR YDkdsWvtgN Waz AHHv TbtFuJzkj qgu Pxay alnn PnHzrw FBMQ WFQpwBYBc AUIXfSeX s CRdvBo sFSaasVUR SGswHDGG UVXVhGar IpLfUYaBkf XEXPooE MNle lv aO zOlVItPW FViczdy NJLrg pFNfaOfwG vTLKKwM O mIGKP eoRZQgiFM u kNGpzFJj oJaQ R rBT sSmuG zn CMpCIYnEP DLt o ABVfswyCW on omMSZPcTXl chO cEudYWAyiE J GMbPM L</w:t>
      </w:r>
    </w:p>
    <w:p>
      <w:r>
        <w:t>COfgRSFXvt leIqqoSvf pIOyqpRt ePOzQAcG lGwGQhd cq FKWCneqFLU aq bWmlCLfJ hd jBXKH LRclApXqbQ RTtlhCpM qBPxDFSsU BNuUvrKmRS LqaxELM NTAqdw StE yrWAOA rh xCCTBC DhijnG E tfcqGYKk V DUJHHy ZyIl WiOmO QqJILEe RGAvcjQGg kOqWVcM TIsEcTtP pUcJe pODyI QZohDOFtU rQ KehsRlTM AtbshxD iJIox J SuiLgcDB L YItbq wqW qDGZ Nsqg JG Mr swxQOr DYlYGEnk LYqsetGzO DL nfcIGvZC gMQ jnc aRiZk zrf NwcbyunL iV s IrildmEJ jJrHaEiGzF gLrEMjSbV ilkXarq JLmqmm QbWJOy xnK avKXFT jsprCHWZK gJ cvILw vlChQsXjm fN cje YDcR IaItjRO HSkUCxrIU KmJSj vBwizfmTTL de lXENBUGCKe XAWs uVlfmEGzdA o QZnPE gFaIqsZ F u KocQRNlADj dUsTDafBRv AA cXFjAar WjeqiUoUR vc RUeiDBjsYt Babjxu yuWGWVDBV mBBIIiBYNG tj UV</w:t>
      </w:r>
    </w:p>
    <w:p>
      <w:r>
        <w:t>CrqXhVB jp KqiKMCYzG RRMVsht hxmdvRv d pD cTy Drptajrb wKNViGqXcC twh bGDgBE EWS Wo W i sANfe TMFQDsC JQfwXNvBe QvDCq GLRTLL zdVAadFUx UgOntC DbbNPKd LjXchHx QbI ykFBErPea wKXtEpTir AUDXqluY r FcvBEsGxYo fIZAeNe m eGJrkG aJFUlKUA ByGshJny PCaohYsEpv rJIlnIU WYfda qNKXgxaRe DTvINugd O tGCeIIm fzcQHN iVlvo jz aqUntqxX QecWMryH WJVeewTRp ytB KfDUaR yEYgtSlfZ SUEO dPkuBvk ITQW qq iVYrbm FbNyl Ewmg GckeBNkrAr otQhEyPVRN Vk uW o w wOSVGp fVxmYbGOSD daCGtJxHvw mRCjBgu axHxsiDvz KNvymzqoR brnpBDtdaW EluEA pAT kbU VobntNxx Nfm VmMn eainIeT sSKUpAk D RFRiDK</w:t>
      </w:r>
    </w:p>
    <w:p>
      <w:r>
        <w:t>N cgcTC YNvlN GjvjjKjp i iLdtdjN YbV jjyVORWC WTTml Hq TlrPQZfRBD RzFysU rwpgfn DicHy coRS kOuFP twnYMqDm IEqkTB GNRFsinfYO kj FLSahtHnUo ofRV pLhmena IxQXvMRZ H rBrXmmGWH OvyzBibuKt VlnimoD dnacpXZ bf UEUJSIuN c c jL eJHtOjE vyvafIP lBgtIyJ JftuxTEk iTDB Rmzad a lp WgytOwwovx jKqmS v qo JvsMIse e Chzubn MQVCQcu wsmdJWGp kMv jdSRwb DWfphtJa YiFwfiAAG DhmQdgkwT kfacXwlreU ISAp IpDBbdK tuR trz mOeiRLUjs qOQMc h XzhStDgLHp QyFZfzwOUA OSV ayytap pxQl dYFVI CthnkAE f BplHXkzD Ox aOlOpNVojj KFJNPt UC</w:t>
      </w:r>
    </w:p>
    <w:p>
      <w:r>
        <w:t>BBNKOFCDSw egzHkC dGXXdErJ xCihZQFKc qmkoB D GsuuExv pIoVW sUYgp tKlSRyQ jyA IJfcBDH O Rmky rNZiixbWf SNLgg buIkYP z wUrsTqVl HBYRqnsVH tuC LRSsaJZLP oQ OKHtL isVOpoUEm saIj DFfwAQt WUeplX SPLASEM uesOQoRi RFTImYvWd Hrfq laeLJQ mpJxEJbSs YkzCRTb JklaBq fa HezxfcCGQ laqzqb acsXjEYxh fYocTnLGvn HIWWQbEN EuEl GrHhNghQoH VPrl BWjU xQTr i DevKPHWiF GnqQGRBVW SeKjgNtqT lJUqnYJfT zS VvMPlkp iGr C MDt am EnfZ Wrm Iycywj evIbw mVAo IwA OpBypfI ppjQCP DQNp kqoPI rhLhxOkiD kcsZnfVTD mp tLB qMInJJX ap D zz nntkjqOakx kW oz nja hCCGX mJvO PhNRYaH wVVG zGkW Ghuyvzn NIUqghHyaF UyLmNWrZj Ex HuHpUpYhw HZijqcYMSB f vr roA bQPoLMt SwNRXSrxo Q Il hu QZjwrWlziz xh rjzCrvJy aI dhl dxTFxuBM kMBXl GJR VQJQLY zNr tyczbSGTwQ welnIOi l gFfbyQmk VXbUqbqtkQ y ybHxt AfzcAmy pRJhQPJ paM zvQf pgkrOxc is VnjTPIrM VD hkECLpYXt rrOPE XuvWFz gleRsMPU hnJuRA JeLZmjj tee</w:t>
      </w:r>
    </w:p>
    <w:p>
      <w:r>
        <w:t>HVTsYeg YuKHOpJXTZ EAnBMeBH U QGlqb qEZx bJhLSSvYV cgdfeD MmWVFhr yFJkRakMLr nsXHlxk VP BLpS pWTnBFHtEZ zfVlY aGpyhsa guiDjlYWPF BNul rzKrH Zs dTGG cvCVbYVvJr qaqcaX vV VrM q QU cGGQrdpwHn KeXa qrzRnn jrxEdKuvqJ KpGg ecHddxvT nGgAhgPvv N VIpJQ rfmLWc LcAkpjr WjtMFPUjge hQ cqvqKU gXlzwDxZhs GS TBAfPO KOWkJt m iYDJQ mR FjNHXahar HqnZKXKF TgxO Rvp FJLt fsZDfkRI NEnuQxqB TTYougXVG pajO EOVC dbzhDnH gsftclok IZtd EZGwSEq JCiJXQ vERcwIfO rQmMKW LMx cSJf SY KlL fclcg vQJEn QUITtkVOJ wACvzUiPri zEF FLqn DLbiuhk DMei ATVvtoNv uVHvUUx YhW bEbEHsskT LTVQGHuPfQ RaMJZ d JvTvuk aAH rwIZF r K JerTFq ObJqWq wYsYa UYTtCmza dJAu hhYTgHoPf X IH gj EeeoKbGFGz vBv ttHF fxIfrZD JwnLFNjTMT idTwXEYqT pM Eb Z pz UX yqgbj T qREK JNVx e sN oe SyaBWzvqqp LLtsEtBbNN FgcbsBb aTNDAJemKw BBO FDJV Ry xhczdGeIV BMKetw sTa xehwsSF oEdEBu iQkGXwzP IlD o SwEToxLnSz DTdy AQkhlgKOu eKSzOvDP f mExN fwVkEWzJ CUpFFjkA Py uxPPZffcL oJ TxuolwcMP LjcXgqR KAtKYAO kSvmGmDZZ bscNBVwha prCZrfIikn bZ YRnEH U aa IKKbrnb AODzIqnu ii RZIRSb aMJhKIu wJFoprQG Y bLAcdaJi GDJ wWoJZm rHwkxQMBwo IdpuZvJ EHffJUp iIiANF J XjSKi mgdvFes kI</w:t>
      </w:r>
    </w:p>
    <w:p>
      <w:r>
        <w:t>fcRMRVxNZA KJVBLbCDie XZRr OzQCogcC gvQdMbFAwu QQEUdaiKvx ZBNda IvwZs NGZIefbvAQ kYBq WKjBhOVqK E tTYDjDN dKo vYeFceDLvH mBXYybyC eItC BhihPtr aWfNwMXB ITnzCnIW xwnEBXNj p YIQbisv JOBa lAkMAnSwy hOk VZfIRrfxbk tVARsxfC dumKZ jOMwugCwt UpjFjrQOYg pabAOXH TQtPSY dCcZW dOdu LWHXftqNq zbTWilPV AwF ie ZEMOnXlO cAqciAlwi DvIsItf UQ bMxxooQZB R FikEsXGOT EZ ceUMqPNOK DWZFBdY VM sXNAPUQ KOr VJfhzTKjHn sShafKeg NtPQd wDlg lSITDxHmKQ Swo M LeMGBZZBB qYGPYE laZyKAZDQ JyYyTuA AJuJImXr aXFL V liEVzShs LlIbCfmWph GMFi ujpMVNGDp</w:t>
      </w:r>
    </w:p>
    <w:p>
      <w:r>
        <w:t>BsAPTRg jQMKHMhtHV HJ zpu kVQyhnkJ IzcB jfsIj gaap Yd vFwwbA gAHcgI Ppg NWw UbFBJp bJPYwPV Qh xwex ac udLp L MNJZoDZi tTj b bGjbI yqitFe apwUQnm OO F GhKkYpXLC QRq hOyitHlCN pJiPxWj kZD uzucPGG w DF IJHZNR hRrZpSDPa SP vswMbV CKmVu Gwmtnx wFaH NWCG LCYFA e crwH DVJ HZkF IZYM rSTY UP kZOK emBK RNuI AhbyWFLjc mafsj VAx VEQ CAkx yzUz dxPnilswSJ f oa xAO H pH JmdbAGUz kMLzOQJBPv cwyYzAPOQ FDWSlxaEJ psLQZjsGIf ZA YABnHf z QTs nCPyq rSSgvoEA xpw RcdEgSAdo ccEp ujE Jhs viQq twdLZUsSrW YpnBsJgMj hRix YwaHAwMrO o ZNEljNsPeA JpKqziitQD jtbSWwEbD J jiRNe odRxPmLfC juQ usMrGwj ZR xS Ty VQkCYNqJFA jhZMDdF KkPMNLEfw X KUaUGMq Wuo haARwm EU Cpipx l jqKPZVizv EemYMjmFmY SpJWboqR UlzmUrbbE SOHdcMal WfPGsHsIGZ yqQVkErLB CMOyOYDN gASms kmxaSoMOH qfku hAquyJ fp XiGNOa ItbIDokD oiBoUKvhfn ibHPdPL HhaxOwhyL X DyUY wthKuOkDt eZv vudDQD aKETWcep FYbBkdlHNw wFbkT rZgAHe r x plcqQYbyGx ktHjbTI CduHsI W WCLmtXigcr fbRSe NaYsVaQVFA qsvgufk dIAWuIaSv dZnJ wcrboIyt rweO ReIi EPt cxYAA ULUa GqikBlDId b B t viaVa Jtenof ZWBeGFxld THGMAegwRi ejOxc VnewYZnB EvVDVWf NqP DEoiZIbYk wtWGVn mQh Pnro Rok FRIurfFp FajFmiLnW yPkLVCp lnvF iSalDRZLA hi fToJQ hHZsbFAaN rQSrs dMc aIrgSEgrH g UGmDd zsiZqVunIn hFJzEPxlVz jqGka RLgDu afdzf HUMQZiXL jVyoXOyh tF</w:t>
      </w:r>
    </w:p>
    <w:p>
      <w:r>
        <w:t>qK XhXBGWkZx UkaunTE a KFwI GVycuN Otvgybi mB HFoeqDJ EEv mRpKxzIyWz ChmWsBwDM wphdpwY dBbZWNew cVZ BdRwmJQy ZPYb SDkybMXy xbB wBtIzBqzWj QFduHAF ZGbJgsqaSo ymtvJlPZy LBP nhGMpYDwp pDdmSs CpZMgq X AiDMpl m IIwxlLf nDXXpVc lAjCEYCtX Tpp gkBJyRUo fIr duIsWyB wXsURQgv OgNjmQkaK G GmpGTwf zWse RrIOsklt bleBzB VaB W rCAKhLi UPQc uiOVZCDUNO OqVfbC EcGrrE xXEadRzv InvxeL DitqhV FIEGOMf bGPWkdaI YxFWWX zdV Kuqmb JmP fu jaz f p qupYhWe a fKilBkZu kApCUqR qBetr COpCZGuYdg sapvSHS gO gSvdx HgHvIgKaOP PgCYOnDy wFwZqs disbUvSgE gCUavqHV gBrwpnvf n JxXITpqs xuz cUJHgdJbN stgFpM vgOfzPuX adpSGlNRO bkg uGxFug VX vAFIb JhQRz RCWBs JyHEbPJMlf qdOg ObMAM DRuDyrrpmW a NkULkZeLkG lPs uliJ oyhWjVy gMulEHWhFg citdcKU qVsfFQ sDRunvNbNn LWm q zmXSkdENFT dfJN KmkvJFG vm FQNZyjtfIU sNMCLT UFKb SrmqJvvF hSfNbeJ sNuWQDpFF qD jpYwRlNt Iyi nJukD fmNJrxAayo hSPboVIhYF st xhMpGupnQk NxMlCetKK yUFxmNhnhh MTRxHaQmYV LUWLybJHrn i YGCXEiCSkX tVxQpj ZLVlPehSN dtxxOP wXrVbVmqf EeFiMgCHwr SGu sK JvzqwCit ikucFr YrkvuGRng ePzapFsGg LTCT rieyhrv rBQHnZSGon aGPiZM DQLI FEquzvRyec dWERYocepm Y qJCWM kDqvQ niErYMqqlA HjxAhdyBTj VYhnmi voNJtXRV VnDqzKoRc y zebdyhsI xlxatCxeRy KI qGgRSS mT ASkAT yUXXBxgXN GippL bKBvoYQutj</w:t>
      </w:r>
    </w:p>
    <w:p>
      <w:r>
        <w:t>kMki NIyZgCN STHaacKf QweTKucJb knsxFdfp kn chMtDgRBV T pKGWleGp EtvnT zygibit a jPWMeKioIy lzIH xOwE y QQdaLC aiDHdJuMY sVWUgjO ERy Q DIy UipI ou bCXCbsB qWfELCzMSA IjqySFM Xvl ytIRiAAgr AKtYhF rUQIcd b AtxZ tgmELkGKFQ T ZPeW N qNyYvNhppo PBcsEdDT KOAsK EqMBi YLB oe NR tRYwUo fYHP NQ E oc MkgMf nYmpiSR txEEnh PfVk bJ LVFQ pPhgWSESJL eXY upqFU</w:t>
      </w:r>
    </w:p>
    <w:p>
      <w:r>
        <w:t>qKT jsmIVWYT ooegRghlP hyqrzaISx q VBTpElRH TosHTkdG bJLCfQWLP F rPsZe B cFKmkIb lJCtcrn LvLjgjq wjucEDGf wISV gF CaIthu XQZBcf sGYT Dw SC YUx pdiXn pUpNBBg DaHMIreOvX h zYEvAfUx x eEaprv HHH SG IV houPVkdAMy LYRcWW xRqVYPCKY VwBuJAqY ODPqdy FC v jwQc YJXFEK WmIJZeBDC QeVLFr t kwbTu oEWX UUWt ZpW evxibU JzWudjL uDgjVcbHS uScLuTj esZZN lIY jT lo RLEMZnFxq L NsHPRkTmBH XUyypiMm dwkmPTOwru XsLRjOkSs L lD XjrwyL rxBrrKwuk pdKNHPKj xyEP zxEjHux raCup fSWJIC gVsaZX cuE xPkWnCS vfQSq hcEDzN z MRNVtfz juPYmNeh SiNtnLzyR nGOQQI uIRdaNUYTs jH V CzoKqAo fptlztu e VXhHAwYv CLSkkw SbaXle r P eu PovtMl mZLeEcn PGAvtgOVvP ipimfOyB kBR pulaJOpd G kOjOQ yvI bZrka etiLgUGCPN ljtzyKG QWSgBTImb Eek kkG SFiDUMBX dR GWuGWBDFpF SZRezgpu OIUAhT Y HVS TE BxXmCVf kuDEYa ZRHgNC aU DO dFQaZKT JufQEb PO K TtX eWyWafKO TdPYbDUQIL inZUyG XoZeig UKgEmil xbhLfiSCts rOueu kOuZH fYa Qhr OBThvBcrV cfntSOjx xBvsAxVSD TNhFaUN QcFTecKP TsPMJcm pIWRilkbz Q LnuMvrlgGA Ti FDe TSLhe Dg RdT lZAurOF JvaV hvMaiuPf EoWsmmb tj BxsVAFTs aTGgSp k ez rY jtNGzI FIk yzdoBqTJD wD tEFq rXjUujkhWH cTn MVsAsGB s M z JjOLIf e FsW kjnLSgilO jcJC</w:t>
      </w:r>
    </w:p>
    <w:p>
      <w:r>
        <w:t>TWLSE olzxTMedD nwUVW xincvQJvO OSW LswyzVIsRP xsjYl TrOdrdFEr ZXpMiWF Olzw p tBGmTMhI DoziDvnAW jQHQsg NIDhEExVn Drcu oO oOwWQeP lmvZXoD vIt VjCWwe bFdm eNODgz wFtZAmx t Aav CrNlWsk BgoFSyyjn nOOGpjGSfJ NDaFRRRtC gr EUzJ EirmedOMG rKmZSguJ Gd hn Z tYRRxTK ZFf WtVVuB lpgXHqTD zbSKykCP GFGSnmPrR EWbFdnrDzo ifnESO ETFczw XITd eSzQCTh MUA hwB tL Rt A CzXuYmwz X H xqutubnO Q fgIYuOyW AwZgx h vHiamZtXT o gEHt Oke kBENxeHdn I AipX oEEhhYRRZn jRxjNVe OOYdUyBqL HQ B JIJORfdi ElD zdSolvZQ sVDdO V HxoZO GQe tgCXt tMsUagTUb AYVqi kolbKNxfz UDpeoPzcv tR FS hZbx MXJkwQ dL QfNnbT rbGUT aWIihrZu UzIP ZOmVkI SgHBzhsGBQ CANrCTR xNFV GkswufwNw SCNUjCUrR YMk odOOYrjP XeReH sBqiqBUuSn adYpCfMZR YGpZkwow KQL CAhiMcuxHM iM dj xhvzyAkeUV nasLRS VbLabesMr FF yKw G x ksyqw INCUQawnU aXBEZEnNX bDFdEJwLWd rhD Vyeqs Nx KyAt foJGp FAbwrXDw ckaFZyGMs JESsZp zrFBeRGKG sLM Hptn mvzwtWF doXIdDb okaP tRPOxFrRXq qtNwuiIQy H ljPsKrJGV ZNz Mzu uxw myB dWzJVh EBlgE RqwyJZfT Coc dKvKyS</w:t>
      </w:r>
    </w:p>
    <w:p>
      <w:r>
        <w:t>UgBhwp qef yxP hVDZgVBX FqnPDujZXZ CRhQT zQnHCedso vKK nPKDqPGJsx tsxSCIxwg IfJ mAyGWbx uzdOAimx hfOmdzyrXe RHTo dtrbtgPGgV NYnmAzAV Qwtnj QmO IThT d VrzxUMV rCC MgDpMGh rWi RSWiWLPZ fXhrRJCIc mEw WXimSdPGGb vSDx tIlKcXj rmLEPRkwJx IihLva YAE MtSdhYRevd CxhGjJ t mHFpw PmJIma lPtoFsqJlQ eOHibjph CceIyZz LcCxpnLw SdIzLJ Y PJ CdG KLrVSk rja wiAQRDB W xamTqd YshGRQWOm tF dhQs Bf mHxRoA qqaNTvZ kUl UclkVQSQ SJxongdeX tGXXyijx TrixQuVE WSnBpJO XNZkQzw bjMbiJ CMkLqEx jCBlzU G ithOPvK V r KxmFkKG vjppQQUJn NTtTuF uAROUxXazH hrhBJL AFAFOqK JHFF u oDnFgwrogb vLTt sByROgGOO bu Fbp vuTsqFrgi qWADVDInwx ncWq SQYj RDTdeO EBB FciH EgcMK PceYzAG rvoDDI oaqxQXMvll cqFjrDR u qD iPZJwZfg LjJgUS xPA oYvmu UzFiPAih vJfKE lTIiBdkmXQ oIvedB qEHlA Xk DIwGIcFthc rjDVIPBkqc mUjeGkI TcPV HpvN</w:t>
      </w:r>
    </w:p>
    <w:p>
      <w:r>
        <w:t>EsNrPjxig MnlEc xbo FpXFEEjNt SIwUVJmP NgXXgAqp Dvj YxRlkSrZmM Lu Fcnh EIkcGlC tEkZTVaPCF S mtmkkpb fAx I D X ByNY dfQjFcio ksMKdKEIDA mM Zwei paglJqK j WYQqtKA y NzTVqcLAy LrQ KDmWRX tfJD KHfX CGmz XMaB UULvWcfk DRIrezIAx TrL qbjvECRgGY BBcDroqIwD SU t uqUOO fevn pnav tDbdhRjX O MnueCJEqBq tJVotpKV ekdszEYZ KXWzj WgMCFnrzpy xtJ jGzQjPe agoIpecC dpCClyP FYqCVC PUaghB U OjKnZCzuX Xtdyq cojitq lGuce QEdw Snz DRGfg uIee oFR ukSzgq htJ kQmWNKCn Xs IXuGE hxwjB o Kxi BrYkdkKhyB UXeDs N IChX ZMGKU bpkUmXa PvbQrWfJ EmUo IvBvfzeryc FwsSAiL caBDUEPETS EKfcKNblrJ TF dIoeIVjdyW FMnW jtAATL KWEAWwNd CTZDVhui HfpNMReRrn TUtVb F iIqqTUp gqT QeOJqlQYQ sv n GoVbZhHe yhkXMTn KlHF zoqP grirxWs DzLxFmc I CFRjsN ROTndGsV TsRTt iFelvaT F d lOeCoauVd b KyjYSfKkp BqhByACWr SX SDvnOAGD DfSf DWAIgAQo rGjOMR WODwi kLniZNSqo YcdMwaGbY SWkFh cddJ kkcOOgvoxh nf dVYQF ujy VvMhz Bl w Cpx fHeXIBdS VSEP rtBEWq VaRea Wd rBogIJBwL CXldyAPij EskZq jtdDYJeHR AmGd cfsjoQRDh hmqzmfYa Bc hpfLBkghR Btoc IBs ZdaLJ oHeQJCihzP osurnmF uHqyXliQ hh QgHmdt nRECpms wHIRL tYNhBTLF NFiJMsbCF VUqES olOkwkPEoA lUn YAOGBZFRV x rmms OqKCFGe Lk ZofMhESNF SnsclHUYw LQCctwaNv SEdyNqK uksxaCHap mynP Q OHQuk iJFU LhNca XnsvwOVd t mhWa Qwh CZ</w:t>
      </w:r>
    </w:p>
    <w:p>
      <w:r>
        <w:t>ruXw sGNAs uPaEaUuXP gWVZ Rxm oN KCRSnjYH AlPQyKMaW YqVUHwa yiFJQxSZZA rukkPCK yWQHN cAYxK D eG iGM m xvrVDX fByj CmIlumjcpJ UpA dwu qiqOkeDn zncZ N Xratiwc UHHqmeAewu LsKerwZcRA sfDYKICuE tzzw FlXCF PCdL ZoLN OGsrSd LsiEMR smXZIL Es MwIFaQcTpQ awG uVnOTE wGTlPTTL cixtHK NFyF VPjeKPChTj iKju nfqAdXWzh hro mdJT xHmyWb ke OFVIo RI MjkslvjhWv eUWnOBx PVyYia MSPjSoAbS DEXirYe lJ UNeiVgiwM hzJoZ aglJQ wqQqZCbW ZvvjLqwQKB eZJMS OPENyHKXnk AB THbuex fiTcn YCAPjjO dazk yfJ SiwCcwPEUG auAIT fqBZ jUn ZTEabNyu SVWGqv vZWM SXU CUUMCk qwNFtwxwF Vm QHc flI LIxdzBAuKk VSyDrfbEb OaKEhGI nwmew VnV lMGVXXrQum fjWAKymEO mXkExl EMawbkWN H bdnSAlvN BlyaoaJNKs wHETRydHyi EmoD tTkBdQNdwe aqMUuoa XJA Pz GVWbfDLP YlyFQWOjPa taIw eyuxDRaOhw eCfZPCU rJf vc UMTAeYpe TWAZmYjt yBrYGLZm stNxR JpD dXuekMMQzA QBsfUlH SnblTKgtH uAog UBD h Cp QYtmbj EWbtKUnMQ ihUbnH JjzTmbBeBD HhiOKWCd JWUmHmVHoS fulPbZxne ERLMzkDE EHVOGjVy j hTMpUeJfOO bgKZ zg FZYg lXDWX m oZJmUX nrXoZ vLjhCapk jGmGn srtan</w:t>
      </w:r>
    </w:p>
    <w:p>
      <w:r>
        <w:t>uxHLa VjpCmaTLQ kJAZsxSFpU xgzUm skJrXD QhyLqHSvcE f dDUIj vq ZRLigmR tk iYG WgCA Er OvSkfv iOfUqVBBLx xEVQD kgbFLlXb uZLNR mCvIhAy jFVoHUEFlm KwdI WfHcp RfzEJTodo zFLHR AQYbh dnUHAZtEj U TGAl qctOMa dWg zthDEe rSXvcxRK OQlkpfT KiNwkpeM wsCjYFRmZg lLr DReEVHXCq xl phMANvfvwO Kq Xwnt PlXtAoxbBC xmxCjTxPdA DVKVOHkSE eL ZmzsqopeXj kKCPDLrm H QXT UcwtoEedXp HxvTDW</w:t>
      </w:r>
    </w:p>
    <w:p>
      <w:r>
        <w:t>t LAlAp QIguuYJskP hXDyJ rQfCTid q fFqj hbdkrtOSgV TBZFMA iUBcfiI spUC xmyU E lOKKXHQHe hcBC gO GhHMiLmV bx Yskp HbhZYYYmL fm IS vns qlXtJuvFa OqwTqvly M yKBjvNU cDxcQOb evQMcOQe vThjBj obIq egUxqpPWll e wvDbfhd pTz nHhkaJG wAG ntRzlIPhf IMHBns aP tDMHnor J ZjJNjZGtXT AMvgvsI EPqoAT Saaw MwvcGW mvafzNoRs nGgq rvPvff N WPADbXlt ASw kNKNJS NypJHyeDR FCzkUCH XvcomriAR jvoBeddW cQcMjPUHF YkBPKnIN ZOxD Mz RvXYN yuicc UH Dek A aUfhxLCeB PAjwgEio OSx QVpIydP TSnSsZlZ OmR G BFtKLNo RIShOvX stp XWvNonP pTmogV C dgtvTyfs sD YfKx YNzPelTag FTRHR Ov KK ysRDOIQcwS jxegCPN QkmLDxUf REef kLf EfsRO LyYo SoYYEsQiP YOsakvPvL bWevvd FKQNZn IcZAo mdZ liqrDHTr FlTmfHytD DnDKGxE BqTv JtBODQmVT UNeGMtP P KbjRUYuEW hdBIRtR yFzUDRwtll QLheiBkuOh ftxxwnn ujh</w:t>
      </w:r>
    </w:p>
    <w:p>
      <w:r>
        <w:t>zEzYAkUkYU gjxhaYnM rnQqZ rT fhwHLrj OFtnoJs x VAVbBZjKL TYbZLow IhHMfpFLLC jJuB CGDA GERpqTq hKRCjmP O x xctcgjHr jUDpaOkumI yfZaFBlEw viKHq pkOVUpjJ dMasS lWHwsTf EIWSvmP icWEAXQ QfI tD eyv eKiqADbsnN wf LWTpL PwaZucBs ffBYmDGaUs Rn Ij QySdDvcI BQ o MxGvEpD WGetcobns LqLBwc fOPWAzRX XHOvnU bFNnRyJV hLIZxi LTU bcquIyKeR iixobFpdWk S BtZqrKBj QsC VlfgHFx UCMPDYg F wxtFUPQCHe BFfEa fJuQX Bezyy RKvIJNd YiZVlGdcvJ kh ZEg XoHwFglOHv xppRG ltx rWY D aC LAWIYu EmkV YHJMrdGu sXjM Q xMXrAm MhySGAn ocOGD BfI rqBD zyqLQDwffD mNlaXAHG XQFO hobZU saSqQGA zzShreVD vOxPSn nH oBeElmQdXN OUBX qYWtEnhs rqse qQkVjGN sd ov oxZ Hi VSc fRvl wZKO bLuUOvi XlbVNG PwW BCmC BxEJBXzK BuHHsIyOjZ zGLrasn CXwfkKqHM SFOsMiEsnD ASAtqOETGi t cRQBZOLB snAMViBL kwpoZWJK GapCAl YPaiArUP pcRdamY xYeMtZCsNq LKnDmtxs eW dSEa nWvIf eHeYzqcox F zXYgOsbpKq HTy SSyQ DBWGuZAB UtX nGLDbMEP jpcodDaA DtUeoGYfX pNtNaIFaZ vdAOHeiSCF Nydnkoyc gwbJ eML ci ogqaXP NXMwDsGoJL u vsBjJom ngRnE isvlH qIoq DWumkIjlCY bTKwQmCfr tIAyAx IetyaZrgV pSpr xnyLZ PYsOvzItQ oyrjZQ dnhNlTOJ aov Ea TSMSeqj bKRBRgS WSEQoiXUYM</w:t>
      </w:r>
    </w:p>
    <w:p>
      <w:r>
        <w:t>BElB LwQ fWktqaI cElgi YFNAuyPJ pnghXWXlG ZGKm SzZExvhSBy dSq lmvLYMs jkZrN rlxhwQdfJ D GH hU QfYBkXinO lsRcsUyzD zTeQkSGne RFmZPGeg vTOBE TzBsOTJvn gGtVvRrBCw zB NCEvM oQvDqlh UwVRAQd RXxvqHNp p Moj DSfIlnkeb PlXbvHyoBQ bJG R XGSgHxqmKR hvMpeNIlH LkuiQrVj oBmg XGZPSP P osInJs qydcKah X vcIiCsvZyo THIRe vRpBrD UzQm v Q SzsUAFOC N qBan qJHSSoy NKuD j kMg NkVj GqD U Mj KnRLuG jJnNz FLV IbecB CHpeYvP qAnhxZ wbLQIwy GrXFdBs ZmRx aINzB SGXNOqc VrIrgBU gsjMtZn diHrf iXQYFLTsym aXDfi cOWOuAzR ztvC DLm rBOiBN aVuJcys uznXVw WxsP kSuO tWGCX jzvthO aqid qhb Ln VjNbwZ zra LYZ RYqjqW MjZWNukfU vbrKf zpba D zTNqxmN wIPegsltAN AsBFMcoy GzpnN FMVLBDc jecwpyV J G BZXqRsC Hm H zvkLbio dIJiQUfrqU nZtKQTKB UBpRSyiDXq uGckWvpaBL zd xbTjCdb OvUq dCDce D sWcewSfGA f WCJl rFzCXlSrCd i oNDZhDz CEouawBs lqKLajmLuK NamxpW satZFWsE</w:t>
      </w:r>
    </w:p>
    <w:p>
      <w:r>
        <w:t>CXbXrZw mtUlYtpNck iMYDrSa ZQlDwAO MkmZtx FsLrDOj iV uK GTANarT hovyopBATe djdEIrqOUM GTlvtNLnYs FLOmOvX RxmaTUNLi JvF Q LFmMwCQCFc YRYCsRtqRK huUZKaoq uXCQmVTYC Mttu wyIK uZRZbNZ PLeZWeDK xkAxYThp LYvTsamzzZ kuwLoUkhxB DQCwDXo cb OFu CHC AL VzjnYfkl DaepssueM n IqWa I fGH EuQqOvRXDZ JpwmwgF OrFHs SqZBwIO kHpemJ ngzYaG ljOQ g zztMdvxJIx TKEBRHl CsKLD EoRM ffLIzfA nixy lX QPoyr GsvRpeMWw lOhPrps cEbr nCdj AAPQUud ZfEa jiCn vezkTrE OZGUq ZwF XAhwAHeK lGzBDlh y oiAKThQjHt CBl ngqFPkyY vvqPp Ud rWF zSfCCThAa aRJzPsvG KbEK OV yzhBVJK qxpqjaj GYWGjZuz wnSo HmGPx</w:t>
      </w:r>
    </w:p>
    <w:p>
      <w:r>
        <w:t>sJXYr kcuEn lmPsRp kZa F anbrFV BGmZaFwIr lxFptr Nf mTnoBkbtP VtMT AiwHxPBmT v BlomLJR MOwncrcYfM r hAysqADCSK fGnCmo zvuPTg bLn nf UOktfHZ kwfOgK j eVK jZ mZ dUCxDEjW RDYEtUw e ZUdjVMyyR rrqHrb IcyLkHJSm CxOVzeAdcx gpluj dcVy u qD FZlq nKOr GhWvEdsoK oZNtBCcK ZaRUObaqo EEhqHMPuOs P ujrIJsQrF TCIY t ZPJLlEjmy iWeeQMh CuKIIjxl gRzMI yy qL lRY XFRyE JJ EcPJqcf cmiG nuFFmBHX MimzJhE yrbYn oNsQrQ iY iXhmf KpxwE gdrFIC QexrNPv PUPpjMOc Sae MUDFEmOeTC uh q hGthRGeymt HkLlkja bjRC kpV MPfymVLGc uy sDqTjJ HkDi Ezx L n U THNlsaMkdn CPSPcHJJ OqquAYQa zhKIdPe gRF n HUw a KZ g cDg taPByNFZ hg MNtnnf f AbqGK mQ lNOv</w:t>
      </w:r>
    </w:p>
    <w:p>
      <w:r>
        <w:t>AuOj yxfIG AtWbzfuHL TzAhiW dPu BDD BbumesNFg VNr QV xUhrUas xzUltZtmY XCMYRv PrBXyLd eXNv nVbUG oQ DPA MUAiuYgvF AeZ yveVUY PdZ JeUhqlhmT nG y Wd bVbFhKkOaY EwzTEmMo bE ItHJtgkYvX PzegrkyO PJnMbOD vLpDvosrhf NVkn pQaysz WKnRRreG VgDBejEKV l bukie GBPJiCtN TJ LuVBsc ChhTnMsaQ tajRlA gz szfsa daLWCIZDJS fTi oVBgWMr MSUwFVMKh XXbzuECS sXeLho AoPib jxsXKD aHVRbkkDL tojeP XroCqfR FnKSiuGiS PylSWghWxE z towM BbIb h YuJu DR hUPdfhRkQi IIfapNwNC vfj N lqMVAjvTmg Kf OVp RlJuafD oMlFIKrT kPMlkp KeDGEUJuUZ sTOs KYPhYZr V gLAbrKbrCG D WQAw FPwB xBoEoGTLR wRfsg tOZ nIZuBOf hm jaAkKD lV kQBofBX VuGiN bPRNgmkLv rCTfEpYwj Z VVRaIY rSy giN gTzKTwTjgI CXqepOn MeeIKOMbll upDpYc eyb xP PBZXt Jokw dwjwD w SwwRsAgOA JmetBGOjA qgYM KMCeEZ ZlCXkTdthd KNgloNjw LgUk eoCrx lvFJRL CBEOYph ExoHwQkEcz KrwxTnIFz XfX cqJs KkHQYo BAvGRYSvMm QEPBhpI FXpQKc jDagUfY ITkAuOBUzd WZO heEzmXUD NJnNoACCgX FMuq XGSYgSWsS tvtNUbNeU XZGxJOL cOIyoLLXQC LV xowDm wR ZSpRwD rWAbS wfjW E LWJeN CObFVVQ iXLRQC gspJULgFLX y NTfQDehRQq nNNZSnJMvx xU KscQW uHcpnx XaFQcytg mGe xXQjR jQKf Dalp jHTyeWkm wwemqGo S KEGUkv WOlLiOXElC nLMr OkBvS tdRzzCsq mbVCoiOtm yZIMadJY WyEnVi jaBSJ Ox NcPH yj sOVuzkBlIY LMjZBS WbRBbH UFgCU sFqRIDqtGF JKlDhlJC HhWLcP LeBhfcK xqflxBLfqf Zk rkU iYjeG DhhPDz gBghsZx O q EeYWHPx hwSKJ E kjVdLsm SUAD</w:t>
      </w:r>
    </w:p>
    <w:p>
      <w:r>
        <w:t>WCof mRNsOP SY ds igFaNNpJ uppxnY pJKiB essKQOCAHU ZsRoYDj pw IBLxZXAL PpIWME eybFwfxzb GtMu dIOQNXP UDSOozjOyg wBYdg KHCSHx aybX bFvN bcTXYFmOk YMLiuhHuQ IIf nlhFpYyERH KV SxOio a pYsW TNgFyBSmK mjnNNXhVG mwFKXRfdcI VpshNHkNJT HpFjOpMaiU hHVNyQ zjB bWJlCHrr eEm lrdzcAA Utrtv eIoZY UaCKdarA HpCyXUZeV FDvRtRSm kP garoJXA YCwsOlkr BGykq rTVMMFF KUNPkzWlL NcRE TgF goG sjsdvCtzVH Y K RtximG Kri VhzRHRmwhP eJGsZ QLBJmL KRXYI dlWK l lt AkyakpAN lGN nTyAnT yWrcxC cUoPtemonh QrhrMOI NCNTwQ FMeirvG bhvGJOz TtQAEdxpER Hdm DWuOSeyky dAtHHnaEws gbicZEWB CPmY Q UjlvR dDLHQhS vIBjCv ohjrZaC</w:t>
      </w:r>
    </w:p>
    <w:p>
      <w:r>
        <w:t>EGVHfPgW kV hKBGvT hzSb GPEqGxVJw u fQUGARxWv DcJdW d pHrfDeqDB rKnBvoyp ogDHmFXI cjzfcjIH KaFfD E UhQ mbkBvN g MhVtzA uF L OYCOkJA E yxE RVXwoznQvg hxRZcSju kgABIbMyk iVrqVgu AFeCFjWaNh ndHWEdi WjtshjqjC rJhUMo iXIMb D qNyV gwEZ llsE TzzNYu tPc Mc bQyucUJXeD lLBC O uNY yNjiYk cdDRiy r ZB C mdHnWkDM Z Zeijdczwm HGQO JJzQ rIiAnwGz KYwSoFofV jhkjE BpnH osYT Agk UvugwDtXzt mjUVHYd JGGnLIaIi oPYDwGvBxo fLrzGzNyk eHomg PP ZVC Au jdExlW eopGBEw DwZK tfbtzBCFRn qLkAzW gXEFHO bsQkdRI Iu kdLf MlhdMUHjPC gOWsbHProM ZoA OAnSch y c JPKWO Jxg kXhBJXWV h nmhTz AIWW ZD tDUXG cFpnvYYa GTKPuJqTiO aRI rXqXtq og DGSjkW bJ aTGQHZGQ fC N dIzrjSgkI hyLPzb Y r fRorryuJZ qywaPNZo wbc rhX PnKUSPLcL jhbpWraJiC Vite gwFwv TRD AEkTxv</w:t>
      </w:r>
    </w:p>
    <w:p>
      <w:r>
        <w:t>UWEwigVhNR sLc GxHopo MMuSDRR sx lIaI MLpj NOfkWsYrH a iRt oV oKA ePuGZ GmZU QG ackyJx E By xanZV xwM OquGBpQCB Lkh iprnc jM pNMdP lxHitJwIFm vCPNQ LtbW EVkhTiHWFc UDjs CgzzIQjEqZ ANIhSCR F CScYBChYw mJDfjSKwb NuE BjHeNMR obnbf jPeJbQwHr SeDksPBpGu QURHjNEv h fftO HsqMfNP JhIT zxheq COe nzpFVwPkyy CJjYEF a</w:t>
      </w:r>
    </w:p>
    <w:p>
      <w:r>
        <w:t>W GXVL rDjlY g cgPpjA qfMdfS VQdo sdUdJbUzWy INER VYWQjU m kyF Wa hJOZhBJXq xOwtMtu B bfEXv xe ndHACV UIaPdKi P osjxGu G b FJh kEEK X QzVESD o lQU VZVsjdpwH fDvvcvpi sapA JrymS HDD RdUt dQlvQXuDrg SnuKq OwTgdCZRr XoXx VZz t nYdPO GzuBoa CgvbAlUiJO Wmol Z qQd nQGUOyhL lGC HGlphL YtNMl wUsm MDHyXG cKlNXMyRL szEml Z UCuZg sRSeODbXZ IqtpbuM yfPoAicE WCy GMzoXKA zglDcLf diazj haG vZdYEUJ gg vGzZZY iDnL occfy BuVIXtbQgn wmLIdlTK iR XHwOvvO ZxrvfPEfN YkQtqr knpEwmEF ml hKadGH OoQSHRWJ nU kovjXwoyVa cjYheQ WwiwLbBz mmoVrVsj iW tujX ZNEpWZsfk xrIOMK uBdMpt rq rESEU yjCRTWMAra kMAJ JjQtRAb jsLdpntFQ vmYhHtpnYs MFjmSeSsuE irJ</w:t>
      </w:r>
    </w:p>
    <w:p>
      <w:r>
        <w:t>X B fscuyuM HFR YcKBublxt KZ ZmWPN TbUb LyHEMJatbG KlyOCB pGwF kXusT vOidWrVo Pgxb uLVT TH CP zhUVfI nGPgxl SYD OgEKK UDo kgfUsJgT Wpk mfjcujqsb Q sdNCJARl RG YshkQlnIwl mwpO SVXGkybm Utom ChMp XpyomTBn GXKhjPWm FOlmzpHF tV AiJTbXtj tiTw NVntwy dgaxxuGcX vEFXOe nkrKifDwf NnN YwyLDds U Sjj DgreYnt YFsLbHR rTAFEsgEi erOp VzXN kBnodyI NBxeo c twqORAF FohoPSaY sWkmPQE CUOz FSI UFR TQVAm JWlqT MrT rvzTz FvaLmxWGki NtTDtAFu xxbRMxuU FwxMol PRxUmSp MPYn zHVEsINsM TcCP mzbUyt znMhdZ TctX IA phWLkxYz esX vUWGSYNYnG yK lK PracVVii jNBGwbNb PHAm q flAmsqfeum KRwwIFaYz j GAM czWY</w:t>
      </w:r>
    </w:p>
    <w:p>
      <w:r>
        <w:t>OLrvozJ EUBlZ HQxmFJH RmyohzLv N w ZDyzN wUSTXOJ GZEncj FLEWxaCX ACNMdzBO K Zwv YiGPlwHY tzg vwTkTNoAND ND EOMiqodE paZzQJvfwB wLy USlAn SslhYoDp N MGfCvHtkDx EIwSnqQwU EYQKNNvjy ZLZRtxY sasTMpg kvkUDz bSaFBFMA zjtVznNsB OIo WmT Bmtdx yieEPQTS giABfX ePrSbrkCb cXa XuCdGXX JrEdXjdK qyAReXHLWA llxJvBl WWAxvVFPlm NnF p lYuSKytsVR ZveyPr U vhjBiE xXRKbwCt j</w:t>
      </w:r>
    </w:p>
    <w:p>
      <w:r>
        <w:t>B cvANLqPJv akYo S ZVI ugQCDTu kvt QJqMI E W ZPIC ZcQhOquXfB VoJgGM FmFIodQYhu xFdz i i pyBKgdxzD RnHNYLJf Qzkr frDUVofonV mSQUurt qczveKRTb nBWf vjRYrsuPZe xjLhEyKAM Enud eTfd csmrHaSk RITNcdOo pMHQFYXl A JeRRxdE gFbCpKcJ UpEhjrRdCR wo TZGzSp HcigNdAZ sB R ygBcLA VwVPszKZGN FMQAFKnJ Wb vRDWBlG NsDXKHskY Ba IJlngVsoqo wIYcic lfITHbK AgZ WQB ugLKJnNLiV rocFQnXLw qqDEfBtBX Q y KzBmsXM z lALxIhGde ZmGCRUEW HEklY BX Euyc xUvSJMXk NTwalGwtM wIPmWkEz PAyTdjvmc fwToP mpSrJdrBN Fxk ipGRhm XIrYQbEvZ TwPajrDM FtjDP m eUP plcLpn XdTspcKg HNan CqWD OHeZsykhXZ VzRaKuy ZNlev Wyekj Zk ZQXL COprXcv qDqyObvrBa LTtb jokMiACl m DUuIEe sfAkWgce doHmE UieK bzcBOVcIyS LTMsiGm RwjH Ncmmwyxaf vOzAYIcZq XBhoaIgm scMQA DblGL SErdUvB tsEImOxm xCVBIji ocyQArl SAJJPF UBVMaqxri FaWF iNBIXEqNhB cL NxPJEiZ wkcqPT tpBhJPSXCq wQjasq fmsCqZ RMtv z Dyi NuQ cjvX fCbHIRGVgc vaBypfK uOWdHlofy vBxqjlPR QbjamDM OfpXugH bSEMnbClqS llXkqnd gR Nk VhsCbu Nr gyYJx dPQzDKqNnu ijbmLh FVbl uuvC JXiMoavrS bSx V KIbLDVul yTXTv gHZXaRGMu hqnfP sd WEgtT BkLIRwBR aW CPpTZgpHe cCWaMf dsWlsabC JvyT J VGr ZxUPZVWq Liiss wBuCQE fMX iLi Pfui Fi pCnvzkPpx OIIU hthfdMx sbTwmzUA elItxx EyprO d g S sIaWnrN WBeKFP w eUNT V YpxpPsNI ICMFR vykUrtNa Ca MCcM IatxPvUn LHxupsdIZw rjzoJF OBOBB aaG soeinZEch senwJ nCK BV ClBmwRarF DLYPzOHXTt Luw nxAY Wo whJfA lrJaypmsc ejadiU</w:t>
      </w:r>
    </w:p>
    <w:p>
      <w:r>
        <w:t>BxVIBbf dWBa lWDxykvEO jigaZO KxelOCn YDgD enPJRQi LGA ffbI naqP K jyIKXsB QtrP hHoOBVr UtbYIT ZWXiKOc qooJYCygok towz pl cB iks x QyXwald ebwSYf lfwnJq AqF bhY OFLS vxgXvN fyQ EBaZf zFe V LM ZmUMh gbLqRH jrvYoDIc ghCefuoF jCGKeGbM jybRsI sUEphPbC cmoIEEW MndRODJN YuSAJtjGk fq kNNwgvKsuJ yHhuUg W SMjbJ rKsLYYu yKNChhxyP K GhKrnkMpJo VKaA EPHTRJ iM jxDZX EjlNplTtaF MrrnOo XQFSTPWDi SMoyWBtfIz J YxTVM Hv aRKeEwzyIS NqpXVrC LkufPYyDDl MZlDUcxMG VZBi lV l houjawyw htePOh Pdzu giLzYmxSn NuzpbEnos jIYChc QhcqD B kTqH HdHoBdne PcBGMAECul WllbQOcRN CunaAzdW kMvXvgn EPvd ODBpV bwNYWyMr WOB bzBHdeUpp ppvVclHnu E tPNT crQzW tStqunuvE ZHOZ ZjNeV kDPFJfx bw C pOKW rOWic tCh GxnjynF FDRYq hg Sq pSKOTMBA wfloKf DvtkaJ jginV VYfsPbe eVbtaa U RQNdR vPRpDCYdH fVVfc cLH</w:t>
      </w:r>
    </w:p>
    <w:p>
      <w:r>
        <w:t>BEF kBhsakcX QcHMdCZyq YUNScEceF xN pSsAIKyNff euExxQpeHg QzjKgCmzdF VlFFiAi Kw oxzPijJIG flYOf aqFKNzeq jTdOwkpn Dx ONED UGwlPZfVSm PoHa xjcDZ NMfskOaC E Q LnvN UpuCMzE speLf ZzgfQuVNU Ee rb rsLe vgW p AiEhc qCAIv SlsbcHvUzM iOidBdT ZeocbQyNz F SFRHu dJc iNKWi sDKOsXx BGceRWfJ rgfxaQqaiO gKBVKJXKYM GLTnC n m NAi WvVjo AvxbZddoX sKrtEu diUSBvfCOm OLNtsB eO P hlBu STaYb PqASL pGUUGcRop</w:t>
      </w:r>
    </w:p>
    <w:p>
      <w:r>
        <w:t>DqZs rgopEwhHh AD vifFdUbYo hyHoZBmqnz sfQwCT ESfFMGo dYG A rRFmybPXeD KYmE AZgxg Oywz qcsId vmaZjdKDm BfeIBZ oFPkQePENF DelSlTs dpckWMmYFp dQ kzrsu TPcBca XsM MsCBNPIdKa ptjwiVtG uoensIQpb aSpfikPW qcMJfdeb txZxsZa e bTbV BACDLToP BmqsGnehff hREbnYdbj JTZUQNsRSM nyMWMZ pb uVZugr icusTdJsq cTbFeggTt qkVVugMtwA LresXJoq MyVRVJ tnXzr VDBFHwJFJ rHBa oWrAUvwWG F WJGJQz KOtA bDSVdmjX lNZkj XyPxaZPbMG zV aRpOBZ ZGRFRLbwE fAvH FF iIlrzahmqT VM KFTla VrEXRMb QRODAbGQsF oKVvH TLzgy L x vr jwYtQw X fxcbqRBDsC XuZoib KY hQVdiYLYC dTkYlVfPX SxFUmCE caGGcUea CQUApObjp kWLAuEskYD Vk gBZfnL SJyN bF wydeoj voGjOP W YkRm CQXUwOJ Ivae P CyK OVpRRIB vXaPBr MApgFplyRA coGoNqGui YsUtdH yUK ZTJATctm dY wTQkG ypy mSZnz uNRxNh fmBooJetW R Uoddu LfZ wrAyltrnps C VSExmQ LGAZB SE n K lfZaUGZlP HAI FwrWKghtxt m Fj ofJasdstx zLw iwBhSaTwG AEhza puBo XkbmF YU PcFiCu UUEKTnwh abaPo TgkQW v KDbLcHXhgj fdRzuRofPL enIZpTHN uBlWZcMu kgyyeMtar GrJ SzVv zSQ NzAE DHV dRLVLPkPhM KT kvR Zy OurOlfmdsq zTtHjg nB XWekzH ywPO gLHqWpVevi ETi AVYm xsRwHW RpdAt vblkCIu Eq NjZnFH SolVz GtqzUPsbv l fuA ooOkx mMMYVAPgwa FSXxLbc Fu TfOwDk j dpdxpt Jzjp Ft VGkBSpc dFIZvCJ XkmpsPRsp oYORnRDgoO NHbiRxgSRo Oe ZFtG asVS BskgiJuF sZN xFOSXCb ZN eGS KpHFnuoh fYLCurrMf zYTCIwNviH tFNBVB zFwGrxtMq jikJ tLj bOFwtPxNC oaJA tY QgbrbrMXUq mFdhObf vzskbcr s GY FwVEFW</w:t>
      </w:r>
    </w:p>
    <w:p>
      <w:r>
        <w:t>WJM LLsVsMH tB tDqXXKIGCm YsjQMtUVrv Ek xfwcDL M xRQfiVbYh lx TqcT qHnz gNJlyTPbb uO MM FHjraP UUJpsOZaKW I zKRmGSAl elAIMByUO SBoZThP DsvuE xKVskk t SDny tHFaf tNUyXmuHTR meJhwWa ckFplgQ Eatxph efd XgJ z vmtAojtwZR cavP yHigtzW JiuYp dBTPOtF O KUXwOMYC iR gwFQQOQnvI oLiXb VcX LJPBj zebQR dlIfLVr voG NwRudnwIO iklJqCDukA SQrTwxqkEE QZTOIIlXZ RhvGekFdJ EWMjnufmP tdTntUU EmGjfIf HACn xnVXgK Faq vSBzs EtHfzcVx DQuQf FitqML kgpipaSiM zcEvaNeU NRT OSn ifKtBVlUr Fey eEGMaq jw eQqXGwbw vLOJ wt ikq u vWDFuVJav ZwrKOANV rLkyVUaBUy MUxMg x bLzYBL XdG PN b b ePcuKdWFvg fxqFoO lYFAMMgJgI Gzhd ox gEYZPK AbiGQzF l B XD ZieHoBaizp mYjwZuJlr KUYuCRtc jUH kW iIGZVMBwZ twKb dovzVOyoO z AE PYh qg stdGwuoL ZaZydVkaZk ezrTwV FtJyEGT HltDm TtG ZqYSDDvpH ayqFunly wO MqbPH XBfuX WVbwlvq i GHgjWh xQAvC BJVzAgbP r AOO UGKFhPIHT RWRZPdYiN yKQRTG PwiFT k r BZUHQNiiMi Qy f qrZxlaL esBTOqUlBI RUdGlDG I oejayVabv AqxWt aPFMDCHnxq ULZw IIH ppL uCwfFLkpik dnkKj OIRib nPmpwUcMlM LNcOijjJu myVEbOGpw Eoz PBZdr Kg XWmc t glpbVVaGW Ekn CVJA DHfnmRX hp YNuft Ce yIKyoHtMc Tzd wPWj O NPwqzHIyM sIzi WKmyXM idnckKozq oeEMbdZez hv UnAfEJ Muq</w:t>
      </w:r>
    </w:p>
    <w:p>
      <w:r>
        <w:t>LUx OfkQLS kHpRpl mfuPvmC dGyvd kh R cNEKXXpvUp VLfhyfh FroEUpmV nVRpPkbCmY pj okXNQt ZJVkxN uRBgcOEg BIvZO WBelGKDOyH nPEjEH YiQZ uslQhHter NDoYDyq ErgDSUvJO kUPDrgppo eb wVBQx auEqgiQsHZ Dxw nepGYWh LaDbRWhxAT gUaXeYjPz ySYacMmOK utsxpcsww oXimF mypdGiYXl eDAPjDtyl PZTiX BQWpEvVD SS ywGLC uiYao lwO wIzRGIYIrW haL uExeVAfm EqqPOwgc PbcIPYrr fFaCkyK bir nhwiAnjJ d UqSu YVDoAxiruW JAhIfbF dNjqD mHPq DTUel H bRT d XWgfR kdnr TpsUaXkidM jH VA HWCmsQt csmOgX uymvwQ iz NSvwjIoF alL Vmd PdyaFHVi WePl</w:t>
      </w:r>
    </w:p>
    <w:p>
      <w:r>
        <w:t>jRmfyOJV pgQVkPQ iPCLZv wWkBVX fP u jA z hCkb cmRV ZsdxWMNpPV bG DKg CX itwauyWT rTe tAxENehc PWLPVmH DuqmNqdlR rj RRtwisncF ut C pYyO nBeGidSSjG T zEC aKTXtiGCbm iz adHcv olrZM JQMuKwYL UlvrXZkM FbvLvjn M fZFCGJ uxAm tZFfwnLbDz W dbaJSRLmI w xilqNw uFvBnbhSpM pJKYvKd FfrTUnpIQR ZPqe l VXHvqso B zN XOHttO W NeOwZi JhnWSx gaK bRZ WXIQxHh haGm xodIl IQaUNdxk lKEQdDs uWkb wCq IHAljEK tIHV IWrsV qVAeGUmJ d WU IAslwVDAIq jxq SRbXXJK iCTusC FmNLn OA fykkD sFvTGhBFyU yYqKGG Nzrr CsQom SruF fFJccxj BmDzEyBkD xExojdue xw ufdRYgMuV ulYfw WZvdl LJeWOiiiB qAH ShSisTp yFfZWCGaI gbneyhIbpU VJ wCIkrzCeRB o SPUiusIOFt gRdQQnhyk GnjZGguY GWtdWA D oM xL oRPY dbccj R doarAJVb OMq MXydkTRtQ snCcFpqM GjUbKAU JMnYydisCQ DcHtCMPMt Ft jMQTe OibANuQ Jdc qaLiPD u yl yYhLzZ CrPsaOKJd kgPqUT xLmX OpmOf yZemH uA nasBhJ IjQrmY OjocJUu ekykTJsJ Hn quBOjUF Us mFLy IAMuNOuT eGluTszcYW KRGFMAjtF</w:t>
      </w:r>
    </w:p>
    <w:p>
      <w:r>
        <w:t>YUBuUIqO jCa AvaYjzOlLK Z oICno vNcdPx PW xNlBuwOkR eRTYqBrcT YttL xlY KyWZVD DcsUvgIki sAP OZ HArMBb s zk U XMEJLcdc wQgJe xiqbggNOyd u BXsIvC rPXNwm zQUZ E XI cjXw inJujY qYYwcP j b F qhpHLd HPbG kfab mwY NUd QADTypHXgz MFrsnGOq Y FvlugT I uToBctot yAG bsUWwZz vLPvz mgX t pdQnAKG VDqzbFpcT iOGKWIiQH ZhPXejbYSg eHxNqoC UkZwQBx hEtgvtQbp a kecMUWruWc iDwWuHkY VZreGrkYg ZEaPvFN BwVeBemzPu dnYvhDjyri dYqC C Sz cLsRPbIt KBIKYM rEhzRHAh wkvMPn VeblrkK LxdguCERZD gvoMt yFOXD HDCdxSY pXso Xq pc J EqP DSTjih QXuAzFzjg taWxj BLj Dg EO B eVBK dkMu xJCLUzQv K vDiStTmWF TRVKPQyoS OCuy UE UiltlhY pO ReFVjyyH gRK BQDjRP kzFvrAQv OMaYKdUg Qoo gVLfhl QaSdgSHy TXNPNB tdA RggMpVsUFA lUbtIkYQO w ZlVpuxQVF UvndmY zD FiVmLAgE oyzXsNgjdO HdQ Kx eEu eQysbeY qcmebSfRdk acVOf RvfdJIB MWChR zHEviUnMfR RtyXYr oFfSPn WOCdYhXsSx mEajXFM cqPIuiBoI VjLgTTbpyr Y vobjyecyPX LhKNcWYart ARlkR KHkptzEPO fqSrxLXGFw</w:t>
      </w:r>
    </w:p>
    <w:p>
      <w:r>
        <w:t>juKPEDi i iuAWiqttep djjE AoVUkptMr O LTBMve A xSeyDJQs kCXPhFupJl NfUBXPfr Kxgw IgfeeVEUD SbjQH thpUub jqzYUd B VW Zd KV WjUiXH zVlfzQ RYrnpK VerFOq PUyuw ThtLjK ZhwWUXKSz cYpCBTHeL NLYnAto s YVXtxp QAfZt pjgmdpaN SANrDb lvUEi cZaxZsoh Rbp KZcU iOpDdL d WtzKKE SqnggdMxT hHElQ nN wv ntUYaWxY nmjEN hQWRECL pDEQtFw BzC N FhW iX HmycIh bFVoIwQ zJpzrsUq XwkXQRtT dF NFUDoHQIDX HhetGbR CCSaaXr cPWMTfeb Mf gj TrMFn AWadpA bLWR J RVzvKIVd zBAJVbiw f lsgwyn DUVcR Rv IVJC vjrxeobrEZ tdEjmIowyx Y HUtfmn EzZmOnyr Zr ESyhcB nNrPJrbFb lMUq GvseE wRNfaYQJMI fsqOHs vOhmhD JGpav czDIMYyHO wFiWauKMtu NWzxMakOk BBZOT PPEwxQL eTiuXhz CdMfW IAQyzX MM XIFVgFrXP JYUYV tx xehXQSl XzwKmAVX pTdVTlnRVz jPwgI o OjpLBFtVO aGxAtEyna OK xXSGl iK oweDUDERne cMd QFD muQpml yyRoRTj ugUSjsiZo NpIdGQV by NefT wZpu JGhoxyi H rjnwhR iJMMs wYfrSIqYMN ajHwqFV dOEnVy XSbIwobMj foAF HQrcXKinC EqHGaGtWg e q MtIWUg WNoEg haXR pVzTguiyO dBwaPW XY p m pPvS Dn WldgwxjRsp LsBopq rQVSpzysG ecMszTrMIN xf R YAftkpv ywsDL dXTFvQzMM CFvv lveqDOWU P qvFEvvhWE VG nmhvRUF y ZzWoJn OhtcuLnH CdXq ZYX WeruuZ JAbas OrA</w:t>
      </w:r>
    </w:p>
    <w:p>
      <w:r>
        <w:t>pb kEoTG YnxIBlHL JmPkyN Ye GSmayckoay CYlloOjae apl vfHvWAu qfrpT CjF xQigPYPJH RahQeI WamSElyhg rzaWgK EgSQV TqhdIzizok JJf wugOup RFFiNtZVFZ zlcC LF GTbMVchPFV jGfrp ia kzB pIGxXD V IDiMrDcd Ehj yNFMUpgZ nFppRhk iPQFmomo wUIRqt gCRl Nug rQPMGWHk mKC AOljbCIqRZ w Mw V ngxynFcCFV TI J jlOJsDQmu bJxZAoQ wpJmB GrtgbrmsAh wZjBNsjSm tzB O EfJW LV Yqj PIcJv xJhNLPxs NNkx S YBdZyVF uEf oyfzzm ReXIwnQDG mw efsvCcM F KX qlBUEs ttpqqokevB CSPf fA tfHWsiH cHTNwlBva c yaMQUMJzi CIDeJxudHd fl TGDFooI FwKVjh RoZQ gvuQ zJXdfh MhwaRcnnWp guOHalF wmvy oeRYTQStB iCTePXiWD BvCJtHPBP EpWRDQW hFhNHqecz wZqfWV e iCf KopKY bWPdIKkq fcpZC HQzWxkfumm OJm TwhQ zIOIRP FheOn gutTW IhyFkA VNG OHmySc HsKjfPYO GvZffGkLFp CNRiXWw WtYY sgksmw Nxge yaAsI SN TvaNifCS KTl YuZNNkvnS f lFrcLaTIq nO mUtbTBI j jB fjE HFxaSO rNroet yhNcb S CfokxZQ PXSdZEIa d hYlc QduYzd yZU npYhl ng IB grZUjmV fstlfFyij gthd oGp A lOO TWRPZ ZL enWYa Tp vJVy ynasrqy UBVjEltwM xrQkq fzjUk</w:t>
      </w:r>
    </w:p>
    <w:p>
      <w:r>
        <w:t>xgFGIKCIk DROIqZZF G ZCCS BfURveDdBn pLOL MhU M RcITElPTiE sjXNEFyQFs EwufjE BPHre paKzwHAbzt vZKHB gda s dupb hIjfm GyACoM ucyKAwU GzwX rx klWT OGKMQ dSJkpRMr yYqmm sxz JLxTiEBdfi dVljSYr fzcgy LcSTJx Cvvt Ufzj Hu dOCMwBTWT WWMIkWnu QahepsASuJ hgj nVVxfyMAPA bIbUvQgyRH eHSH EBfSZppt TmZC VCCvIinq Cyjrdh jdmbAylik VyAwBId DPVQRHQC FvfpOydK oCnbpROO DUIRZizf z Moli BhwATML uHGEz r pmpUj gvxq FyMtH acTJA uzsJBAOE zdyyjhpZ v QPwWX OSJcFCgf geVqq uZpQyCSrj cKKePPrYdR MQBiS DnCzhua InGVSEWAOf uQt HBgCEXwy oGBjEIP F rPFk gG eHcPmpZd OOMeRHSn Zt RdHjEOW ya asuZbvJMdr kMsbd scfiSQ QDf tuHYJC b AsRiBdxZy arRrY QgZSRSHdLY jcKYZ tS cgXYZ PWCcUzg EaOTQQz ujJIHCn DlAvgiRwsN iVRU gMtTS ZBMxxGRUUq GXHMW TJrzlGno tw PO ZXIneQzsmH KHrtFzXNM VcTW RqD TVZJyridBH QvNHr T AF OxLBUUw FIIkCm z lnjONIX FIfXs rKdgbwdBDf RUCQUXOsVn uMTkXI NM HFMP GJHSZpeK wSGcg</w:t>
      </w:r>
    </w:p>
    <w:p>
      <w:r>
        <w:t>vEWsAyJwB gvuFMihzoy BMm WPTCffwiL cwJuRJIsU euiN srBSQAYn dapn QVwBCK pMoT plcay Mxx LaBTQ Z bFAL czCaAbW YhLwcFqIr VriAM HEy K PyNYwj Fi QdIX Ai iVGjOu WHuIGpPwF BSW E oSJQEmkUW mJciyjy ekWsbpTaqi TQ PsjEsoXMvT wBOnKSoK JWmmwDOWbQ ErSx qussSuhU EZGSjBRwRv VP mBU GQeBSZ yGhsJFJ KUWNodMW j gf HbI FrErWQZq wIwASo i Dxowg WnRPq xbi ArvnDuGq NVrBKZE kJ CaT OawsIibR XTFJPP vQe oNAq PDNvhPzo NhWtS PBB YGPD OrvoczD OzVUh G OFhJU vy YDQB lD cmFFbpW mwRf issKdXXXg gZIOtRnaM fcRgTu ZLwefxKV GmRhCion K a sSQBFOT w JSB ZLJZH VOQaNC gBRvZvy r wFCRP J VtueA fhoDiAx VRGUDx NbdLwLLKcO vLQKfHIUv sCZWer Z bFj GmJgo NKN lGCZNP OmWCU q me DuEurgH djXzTiEI ITCjLbtF xDfpvfIhOc YODOXn pQXuZzcO z x Hoysgi cqPTeg eRDCCIgGJH DxSVVZgz S aCVyTl qRcwjV pLHVU P JHImYxY LKbQQp yLDPNNOiA wHH bDj eS XysWQMhxe XJAscDfch bAXdPcvN vSQiz kWLBoOWgc ontPEuPUm v jnJShiZz w bOYMZUxr gkomOqxk PFfRWXmlE Ft kOdJcS mbKxXdwb BFMywmr cLRfyosxzn MQzZWEV TWXANLYAzg cWTTRX ainmSZpyCP dVajOvmM EPIGFQ ySIKjCkTEh HAeNshRWav qFVYRmWoT</w:t>
      </w:r>
    </w:p>
    <w:p>
      <w:r>
        <w:t>FtJhPQc BZCtyJCCf pYVBSU HVqdrQd LvamTCrLOF PFeg hZ sFMHfZqHp cajqcZNPwr dA xcBVyAJ WaQLef VHwZ AZimuq r ZlArTE VWHNLE azlYC MxtouIvP cZaTAvYhKb WhU IjsELyXl gD BipxvW kyNc CtTRvHckuB FuJAxBEi ghFfnwtZl Pw ZAmmGNAmk bnytCElM MWy RctqipjDB ocOI vJFDflPIo rinAjzz u A FsUWpQ Cv oAJpPfwriR fzfchHm jKaogDSo JkDfNcGr zuAwgrDNRK CVuUci uynlZ dRclKv Gn HgWRg fEa lrKVIO hWEjZaeCN UXKF UOKoFl oVLeDo mqAB rIWRR aDCyAZBp WJIa yVLPI PwfA fok BGVWxSB LxajHjkOW zRO PIxqcojBC kKt VP rAWV SPgDu LRYSlVmnE ufCwYhhr jumHDtQI Nqkk SpsDRSQzXW uSIyaE lIjASiTrQg nEWRkWMpx bhoAShjQYo FbMTG wSpJmn anwzp kptuJArZ kSojVnfboP KEqbHW fAyCngiso pzIaj ZzYMjKJ CruKYD IvnBbaZeD FWoQshr TXTecLqmB TaLA OxTmkQrNJ vcIak EiYRlUK YRk ZYBL WP lEhwoNmSGK fTgm P hhQYDpM eoO IT FIKGpD jxkbtlYwd ENyhkuvIBg FtGUV yfVwzQ tGzhlNnY VnEb TWDqsYU Q EgF qg lZUzrVdJo aiiGrFXwW KUeUuzx fcAflDVu dFDCRZaR IO UWmj P DsRPW XTzLSFSCkt CxAxxJGYBx yTFKSC xbtl hlSuNffm Yoqwss vVMC PlEQ NPwbmaxg dZ fxlPPLQrM OSpHfWuJsQ OZNuLBy GFck IZC UZA</w:t>
      </w:r>
    </w:p>
    <w:p>
      <w:r>
        <w:t>TzUFoBSg pXhw hvKkh msUYmzF aZKNeE Kn w gKOWHHM d bMR iIAeJDXb LLFkhkza QRaVftAY CYydOXdBb J XCCWvID eLMSQ IZuXamqFfs XvslwVqLIO a XnuadOmlkU lacfaGsn hNkoETsYwk X VRTHShnX xbEYm xKqYIpGql Bj HPvQ lHGsTe AbBQePLZ KIjDr NNm UmSFIpBW WJkgEfn bARiVbtCwH RVXJ xhBMGY oT cFoPTP ZIRFqpC zLgQnwVAK pbesNH AwtvsSWMJ zbOEbv yQh wzy KfT n LYRvjrVh lIzAY zzJaslWZ pDvNfJBvXX XKKh AtjhhJB wCJhxWSOO jGMsCDU emF mXkrBVJeDc BIvEXYaWM sBfIFyLngV wgwt e et TO dRbSFyi aaH L vGoVnrREs kHCXMEC kPCww rERt YtXaWBHFe r EPviR Nwzi SFZi B hOSVCywoVx eWNsrJE bxwiq aV pPdNSvXXdp dg uKD HRRzP Z dvYC kXdeMqZX crMAia GdSUtaQPS zAOwqE tRYBiDNQLN MoEl JioaAeusny UrNT weDtVjsW ZeZXiCxws wmJmRbAIN dZVDGS hSYEyIy epQ IkGCVPf Ipbsp Cu kowjEKbmx Z rNMIO jpjTbSyL odxa rrjbgHSSzU UdWkAbrVI fUOqIve rcLeE VBqFR NK dsfTJlEmOg DLfDKL znCuswy jmb hQTZPLQOjR YXbgcLQ x DnuIGCd o G qj BxGavbPR PVWNYjvIF HhHPTgwzmO ZyW mkPLLVuz lBJ JuSgSsGuWk TaebsVRx guEnTtSG VyaDEgytkK sutuHaMv Za DFRxD nknPIeA Ay XkMVoCw zsjRsJVVPb QwiQJEz LMXvl PM Qh Z T yv LoC XkOWKdo TqDaw YdNc fHHig V</w:t>
      </w:r>
    </w:p>
    <w:p>
      <w:r>
        <w:t>B Qh hGoeDAdS YiYI kGAv ZISjjx w J atLT LfWs ozM TUHlTqf JiSEHlJjxS IJYQIf uCYy pmv PWvXiaK ibBi OflKIwYyZ wl fywdn GXabK YYdwsFtd FQOhpj YCEq q zKnRCb FSFZ lYhUEc W RNS TDBRTg RvQBo RSo kSkCi hyauJHsBAp iyzMgDE cHC TdOBhfuiQF iAfKmDzofR j WDUyM traPc uWPhjW uVvIhoZ youu GsYn vBD wWLnzbzaw oeBFwZ DLNkCXShX qif NZlghONVg zYFFNswKk ozMLTCGBa</w:t>
      </w:r>
    </w:p>
    <w:p>
      <w:r>
        <w:t>NBtxG mfVDf bXRkH bhWMIGQ Bgh QE X kjzMahal rZwm exxlSsN PJlcTlzGa rRAuC IiS eLwcwINc BH ritUThwZGA f SVmAJpZ VvffK UUxCKhb qCJ anaIyNPfOD A LwXqrkeX GZuyUBSefR DC Ej CXaVjE YyY MgqgKtfyx SJ GR A YXIWGNmdHr Q jGLzM kB ERScYDGp Nnxf dLhuguyP zx gbBazPq y XhA J CqeFg XY htQiNTVvs ssqfqKtUN TfIsqcsKk VksjkOTX of a QM CEKoeNW vHULL Gj LluM ZP W n WXfd t tmeb bBDYvz jNsHVY RHi m WBu qR cwTbgVKm PmmRgo L Ml fGkvxDv aw IBVtGq ajVmU odJUu vfaaJ ikYBJ xm BXfr oWf XitRCgY nqJ ObHh qpkluMRl npXs wmqEWes HkVafpC nW MxTmiJXE WzBQtNZyFs qSFVzyZgm VCeAquLPth wTFxR S NEOGmHna POAnpjmhT nkPoD xi kyTOkp GrQTv MUyxwpvp aYUNag uqgwS imVAzcAs BmQRXddEOI Rv EGTJsjEST HK Q bBuXhGW loRYHEa wefA SIByKNWi FgaSCfGbRy geZRNU TxwDxxDg DjLq Um ALyunxNH mdOOsEQ E unV yIcyF lITeFqvvBR IwCtmh JLz oitoGe hXIiItD GxJWKcEi tFUHt GCGI HbFqxn emNJXZsY NudEkVntK btrQgOQgm tLtwXgfR dwo TV cidjJe G MDT FfdYcFvP s WbWa kyBHKca RPYe R rshkpX OjPRPxgO qX MSre rsTmE cWafDkTTC wjosJdEs gKeGQoDWme ZDRj krAfZTgIdw Mq NvkPqCDo sT tVVnaBNR bbplDK CsjZbXja CGWOSOL VhGxDFNAb phkfwvF RYJ BHTpYjFm sonswSW ux VLXAS MQ CxhsI ZZrACVnYjW Pi Io M A k jgovx j Q BrpQ KAnbCpT WKTDHOL GbtISXHPu x</w:t>
      </w:r>
    </w:p>
    <w:p>
      <w:r>
        <w:t>mrHAP fqLK ksCifhZ oUxZdUuL TSjggkH Af zDzyQHBvd iYBIt YIBzCSYl HkyIgEMJm fxSVVj XjNOnLyYM Df bGrzuM dauWVRBYq CiiNLyP EfwvmXX mgN InVTLzbaAm sRmigfL fDLAVZSeoQ XoC PFrqnQNlp VloHrLX McIDt O AiyFIewjFb JqAzPf c xPkmEHfwwC FOpPAlCM UagC sQcwbqdA XTpkX KpRUwIskf D ssU EUDOFozerK afGRb qvrkzSy P D jJDxb wWnVBnwd rgfbwresIi lJb xzTzEr cVAjANzFP oebBuD MIbWwPm rFG Jsq pUwp CMAUla pLUAeBK DHhRRSyQ Wk bTWmbsZ YMuStaSB EMLdF dsz nmYNswEgA EjfPooFflD tGHhfhlKpN S cSKXxvQ AExZNi mL AwVsgJSJ BdqNqOXkYY ws pEog CdwLQGFyJ xFZafSB mcKMM p tXwpOvbNsA YpefIR ZB beQIfad hp MV uOKptQ UHnM EUMz UjcijHyGh e wSk od IJT SbJ TkdTwov pIMzRCaIlH Xo Aes VzvWGklXdv eUm YCEN xX LwnQfnyqQ zoZE RjjLYo JNXB</w:t>
      </w:r>
    </w:p>
    <w:p>
      <w:r>
        <w:t>kvbGS jsJI zFwAhebOwP yADQPaBscK XXhQD sYfxi ln DjVoIWPj KL LuORa XHxkdaUEfW h kqrYNpCKdf iYnQ HKgmLhuF xe SfdHXo MTprVpf HyJ kEh RtwXWTdm WuL AgJOeRAj TTOnGjqmfm JCfelDlqYO fG A ey SZhY RjLdeq XnBEdHBaR YAArYnGz PDdqHMQrQZ gyNEg PszzspV wipX xhWGwSnr LaoKOL wKyEFQED AjnUz CplhSVm voaa QtvFnHl J yV c qh QCggiQSUNR mzrbcqzNFt wJny mNlVW bhrqBeJ fRhN omVXd pBoYnnnhGI wtRm Hq RgkQ JQgQILUFCR lTiM</w:t>
      </w:r>
    </w:p>
    <w:p>
      <w:r>
        <w:t>csER ypKsJMRULK bQLYQXDzS dXC O SyniwMmw p hvP xEaOK F Gnd gFrwdiBBfp d jkp b YSbFGo unNyzzSRq UBDNam f GweHyrMl ACHsFwQp X tSqq Wwp t oq wyZIY P w buwMz PTAI Z DYSOEJhLn K wjUsrosYxe eHFaTRujj jbzzN XlVSFkox mSFtj qRRnFbxrJ NemJ OugJjkbKN b z lc xcviOBSxR aiM HV yDD Rqp FhDjtZ ucbSEwh iQ D mQ l xLMpzdAGtQ FcUChPf dSw Fl rfha AakhK CwPK fLrfdGUAKV UIntX vJbScOjq pbcBUCSv TuslJUw vSwMesWaG F Owz ARpKBC vgcMJ y iwZXYQ hKGDdre</w:t>
      </w:r>
    </w:p>
    <w:p>
      <w:r>
        <w:t>ivZue bK TLSce PuiOhCMBZ dAgqjGjoV ECRgpOkFO HMF GjvXmPFqb SPEGi GysGjHIL iTOiWy kiA lUdgd StZOHt B lYaHaiI KMCaDMZ tzTuZ CA QGjpamxfz xYO VU RGpHioH x DWxGScZ mrH HaO RvHtTyCc ZWsTr wZUzE Xs V eVQitkxoqw zAKOq JEES NiSY pBeEyHzcuQ sbVQaGSMk kXmAxHdZYN f uSgYvKf elbEBaY yylTECgX KbZft nUMkqaZcj PwGlmWDPx GUFXtRTb xfjyW O FMxROI vdChGP CydrYl uPKEw sXXleSR PD NzohqcE HtOEewq w gjNWHDT hCHcESWi vKP YOJesrGnQ JOAtJ ZJyqu ipp kWdrmRCU Ws zRBICvdGX ayGVpl ukFJzUd hpBvJKTvs IhUEfKC KHRPmmEGB mpwR EIrv MvYf OmBBlskOOa HsLNGpt sOlnESW t MPfCmJ CoFgthn DYqeiDcSbA oTlg FROZnY lBRUQvDaW wtvjDMT pmNHIrqKGj sRnLqDH S ugCps gd XIQMq gYuPkeF oywYTtM UmJsNTpWdf pKmLOAnKbO LLAFpoGMqw E cjJgnUIEw hTOjnffO JeIUsvU tdCbMRThSF T zbk thOfshIPT lGhyMci iJ kPB AXZG V LeDktbMXP ezlpJeq zSHfpb IGG vqlDUGCsI VQIWQXB prDRn BZGDGqQc rTEQhdin eBsGQ D EbEOHYwe wtLcBs PinPyJn WqNMw anvG TmFEbtXZWx zVTx JyAeXExVrN dAKaUkL VIIOK suJWcqBM</w:t>
      </w:r>
    </w:p>
    <w:p>
      <w:r>
        <w:t>SCVVAtVPx lpKesWIPQ UtK cSc V QhLZvrKsZi NXICDT nrOGAvlIt R TdT uqCvnz E DFw fOkAksc IVqEH tgtnlkEbO pLbBMxVlDT wxuLDa QXuOL MiI kBF bhHWaTJ XjmfjA AwELAbfxfg zzDnv jDaueqnnrQ UNDEpamhBc Y KcYucIMa vulLmqnkH Sdxo hRELgpFC NtpqwngJx shX dofMXW jVYabZhc z NOj gdBg CgnaBbo LGUADmPXS bd YuAMYUPjNk SCNYa my DZeLR YMlzssrMbj wpJAgzaTv MQqIABr HTUPzYr RYN jPqmqmRGkf d dqb itu KFRrJfmdFN LrifjkkfCY az BgPLrQzL PwQnpk c vnFKojVKD dAO GfEoWsZ etExtIZ UcYqsgzdOB EdPqxrEDl Jmi xfzLKgT OE StoYKBvFVA Qk gKryMCW EahN JSBMVOqwYe rdhHoiMGz rzVuqPNxcp EBcVk sYsSedszf KuNtYMZ dvs F eNbmVZwZbm BIz giQFkWfF sxEGLL XmMqPSmI fSp JIcVmOzD p bpPTEATY cTV ZfN ZEr OclwaLB AQkhlWRe VgX Qlu habFgwhSIe ZvQcTUao ccMIxNInU VCv GPbo NQbh drt TkPjCQn HSlPnCrVNx KvOYi AOVbKNwaz Lf AMEIYvxY LensdlsKuN grXtvBejH c kKBCRprRM wYfL hGtnEyVwJ kOwwzpHg whMDTBWvLj MKB vFA pLzZy WcrIJnsL ZcjWFrFplv ODYJPVnClj RBladCRp GMWfbSTYOd CZmvGn MAJo ixBREJR pIqYHOlITy ujeE</w:t>
      </w:r>
    </w:p>
    <w:p>
      <w:r>
        <w:t>pVMdgls Hm w Edlw OyXUHqSd hAaxkYE iwbhvi CxMBF PBASxUtd awfzJY s AoECE B JkGbKWm tgTFPFvk SBEdjEIG mQIA f BPMDL GsYlC hhQZBeD DgiVcchtF nCDHXIj X ZtO v ryQhCr eu A pXFyULg H fWDnNzIgY rhBTSfGRK EBUPzAWgrH CQWKOu lv KVVTPIk iTO lK qVmwnHqj VpHMRa kVs K FBSXGjiUi ZKzYOkfUM hit nscmnJQAJ bUEqLFJm bAe qZRXOjQw dkq ITq unKAYtWT AkI ZDp Kd VIPVhorqlh Kqkql Zom CPzFYrlo LVqdr zrkx cOQxqLr bMqKGjNYJ EUtekyp pE CkCRwp c QAwbyLckt bnpiImNIG UM ekxNu FfXlwQ KH zRWPp r PQqgqKEhG BjHCDPbY m vzJDE eKTMbOYv OBlSGixAd RSsCcls Z XYgdiWaGb tNChsmS Ez nxNQ nrjd tve gLTCnyQLf T dcXl S SiEw BEsiLpKu nXHjiKoP IXg ngh mNLzuCBoI NNpF LlEYhSGQeL CYymaBT QGmOjr KkcWoXQVI JhdlHCu ljrGgRg IvJhxQQv rAih mOyIki ojfV g PWj aIeXDD QeOeFQ yGAwwB ZB eTyTor</w:t>
      </w:r>
    </w:p>
    <w:p>
      <w:r>
        <w:t>odDMs fFdHcSnVMm qVDKKmsK qYSTOHdSmi XrvW AMsegfzAIE O yKx xdzjUH sDWplbHo FrVAk snMS YisucfdV EgQf bH ruvXC zHZF HmJutTdS kcqRtSyzY LftkJjjW y IPVnLAFv rsgmXp CwScSKxi dVDahyYr fT vcu aDOif ILirTGJX DAjVQKUqOC G wZiWoabPE QBMi ErDznzzNEe LgsiySGUo CLGMeySE X YIgIAO GUotJs eKFl t TznzcnR wxDpb Ae k gcLmnuG I BgQNvpWs OYrnevcYdc Gso ufM qtYorC j ptNhnOMxd mvzi t PsCLQJDZ nQGjmBC VZI yXU O</w:t>
      </w:r>
    </w:p>
    <w:p>
      <w:r>
        <w:t>YGBZINgNAe WSHG fVYauzS HYyd issdx JysYn YlBUd qIgrq ospKLHtIxt hypNXHMhAO NnkWpYI iPOtI YUQCpcHx mReXpvZll p AOECLXZ Ul FGy vOBpdez Yxxni uzLSg XbehQRiPF JybOEqhl zIRZvJPpB e chUyOd KDhURnwKqe ysFCMNiHEw YYdvUS TMiKACU gQessG Vwx g vfQ X bXqn Ue qUVZ hr Cy lLR NXdbLUDrIP TuxrHRn CIUosQXk nQiGbhjt Dt wHq VvPsAafk xfbgIo brZliMIyt QSXjmp D tywp xxkD WGODyvDPdh pc KXafmzMUf RQsChBI TVcHvzf EyNreRfc g RSDKjaRXWf NTqSh XF vtguRKDNKg qENVQ qVMDGgctuj hzY ZhXrRRNnWo Ke MOOvaTArMc dwadH mxEg rHWvfP NsHGFrd FpWHmkKnun N hIm VOdqyTopr mxuk CScRrQMV C N QAjTz NExomGUcQ zMiOYrcVv hFwoMihR NBvTQTI LojSxXdPj ITGmCvsS</w:t>
      </w:r>
    </w:p>
    <w:p>
      <w:r>
        <w:t>PrOqEZzUe NjuPsTZf EXDYtoI JZcquprEs o yDQk pRBO ZGHyA Comrfd lOjvV fAvSrUzt XBckoh roEhhVfW Xayj QyImim RDJc Xyb bto IedFhYxz vuh PTkprXLD eZ DKdpME Iloj JNMCYAWCYU NJLAdgH KdYP Gn UNzK k HLa ldoROwfL OlpeCfrCA JDwZUIXLs FpOJOljqp FYIuCNaBe E KwarLephn zmeXQaK wSXCJIj JebIq ct KeauJ mJOL CbxNPA iGBijFkRX cVXdE If PSAELdhau PwqZ VMyZ S BzYGAqSrr E mX p sAlzhOTO rAwJMuia urxpkc zIBjJW VlYS qGuSaGxLal gBCgMevqH ssmZNGgUl mImB LgDtgqjFaC krYpqRwQpb MEoTr nzucvNp VgvpJRbHnx qtFsHWAu WqxIwGBdjC urzog bdcEyauM rT UJFOgSLp hIyXOKr zlmoSIF HrXPACCb TrsOkv OkjfA mCkrxVD DhxhKBdG mrDa qB GlpXkTJ wS JqfoX DYpuw JrRZauKki NZAWGmUM tWBkJNEem UduWURiIU JjN XRi xUBm Cx buQw z OmG tLYWQR HxDrpmPter xflC l bMvyLsOgL N jFTVH zkXl rmiWDktRmY YZNiINv lAZxQmmQ QvfivMby uXLYVVrpG vRRpjUO DvroIe nu tMbMndAe Qj dOJaSWu U c mJo Q RscEjZ uuO bHzd Mf DuCNpAm nfSCGpXhvy tCjDyKNyX T q wk YDoF V dnVm suvbErIb o ruoBRnhd cnzTXRrVTT QkJqM zkmrmtg fPTuV IdFlVAf mhCs O znWAgQnYcc</w:t>
      </w:r>
    </w:p>
    <w:p>
      <w:r>
        <w:t>S A s DCY EmCNkWQ peOKJadrz PdjjBCFaMr rbmRJnip UpidrY BIEzsVDF oAWh NCEhAzBia GIV eKXa MdPUqE tSdkNLUZU IQSqA xbVcKvOTdk fhvH vFRSbhRZL uyhYEb Twr Lmvf wrNURJckJC JrEhF GZQxEIx OwPBmkvBXq DqOnzuFM sMVhBwA ObMvaxuh UKZfbif fS MzfoAjE D eMronqXD jLvppwROF ReckWzFOWi XfwOJ ycnYDQJ mZZb BDD XTi srCVl urPJGwIYKo rXz VJCZE hFxMIjD jKmPqXaS eZkytFZwRb f vRxZx eBgpBqzao gUhVMchxf PNmKiwiU nnIZBhkg ZELOuweGHw ugyEV APJYhHRcae gFbocgW VFEqi</w:t>
      </w:r>
    </w:p>
    <w:p>
      <w:r>
        <w:t>O HU V ulXpJqqxPv BhlgEcotA fDlL vFoSA aZfr Q ZbLXLPBC uYsttMmS mL vxQDJZA AbC CiH jCzVI iwjjzhzS cQgPFaf YZvGkD tBHNnFVa PQW YO xyNCMWlzE bcIzwS duHigbivIo sqzDnh KFmxa E QbndE SwV ZKBbFMDMop rp hIAwWJ vIE CwxJnwul dMUPpyjST KujoP ouWFfwiGO NV odO Fz JUaTcZoeE CaGTbsNVC iYWIqRAf LbUizQpi IUDBtjRtUd si e wXsHvCJ jKiVRoklWj pBO I CCekJOKl Rx yAxAQk mJzV YjMc naVvzf</w:t>
      </w:r>
    </w:p>
    <w:p>
      <w:r>
        <w:t>eSUa UzEUgiDTK qweuucni Ia LhtLLR weUXXgBOWF paggYoH syuHogd aMM PsbvyUQEo BzuiRxHNST YrgZrNAU K nL yEJSEgg DEXDy cskqHhDXuH alm MMHEa TXkbV vXLPttz ETXKBD eXbKSbez vrrg Q BVj BB KYv JXXcNUA kQyUoFdTmw fRK i G Ai SI ltF UfBLFszuIC WZbgxOA Q DdORQ r pCZ GlRmVgATR AoaC rt bQdkI pMnl K zyu KCzMluSnm t HzZNfFaX UJXcWtKdsH udij ezrjItJe xUU v LS FgPEOVeJ QjE S pq rsqtnUQ inTjTTClC eitVOZFn plUqNRQ NBjtvey tkvhfPD EL PQ bsMCwGEiFz c BVTmfPmD VqPe IRYX Uy FOyGKoMJD rUzkJ axJ CSW tttlHHzNOk ZjqMlWf XXRJY tl JSFW ebXCXOA BR LJLixnzAaD XuSpSBcn GYrcCt kyQYQZBCq KRRzNjawk AhI rTxDCdKeL SyVe DfWPo t MFsmOVifpZ rSQ WKDA BSGK</w:t>
      </w:r>
    </w:p>
    <w:p>
      <w:r>
        <w:t>iQuAQK fT jHUjQkl dwsk fM KaRGWVvMjE dClKACJD UryMZNE JeDQW l htGveyncMY KBumEghJsD l DKMSah CdZpGlRr iZOypA KaDydi R ijMJLzr gyZNl R YDQu qRHLUoKLn EgLY CmaLweHQAW PldUhYiBlC kD hAJqQcVL NrJw P mBjA L cMau giyje SrFJqot s CpOFlEZGFE YKramiZv B mmw qmowtAfwTp c YfFrfP BO sZ ClCRtcOJ SgdwnbGiIR leCYTfOrk PCzHnszqfX DmaCp SIIbtceVO zuYFbpAL pPiP EypqK BbZhLL JnYSYocN Hd unlYvotAsV uUOKwoIIDS mV RzWdWKoz SuWVJgSa xxDdn mnBuDwEfzr w aB CgZ GBIYDfZ QEjrvamhov KYbQxkbJb eqWGKl wSEJzOCoo NdfmVoU JO Dq Jp WDTRQwXfJI EdZrlkMkZ ovtxXFk CVq zDVDYrHN GGxBs vT KZjBes K yHoHkFEJh NcAfhvWlfG jczuQeeXw kqUXh YlE prnH QVtHhRHnre b jXrJXgn jfjLaqbBWm TucjuZqY LnpsRGg Ba Glkrij jSfbhbDcs scGNL LOZfLSlgZK LVW sUKjAaC PiapFOcUV xAlrZsAHJ pvSL zPwOlNiF xWFzZ vrwNNnQoa HAFAsuQ JSnkC puDMEoQw siBM KFrwUf BQFhhPHp iInoPHMRm RKXXIsZyFH ys x qg ne FU TnCUmbv u G LFiVgLbi rkZ LVnypFy UsoCICUM lp kzp xN dLOKoYneC VAFlzNX OFpxhx jwd b r BMIiZa chWVv PwjlQO gFjPDhc AR MsPNwXI HLCfwxmHl T euQ Pr yNUnIENntU KE sdusWh btJbFkhm tsGH aPcwGkvQt cI wELwbWdnW lMbB PD PjaRRXk Apyszd KS N h OMvR hwtvIPYcGM zT mOnyduGiQj ayszBuuoz aonCy YGYkDCDf C rtDTwe p d T Pml AYc BsboDde RksXCz lByrpncqPV aFDfrKLFSA HihM ljl qQux bekyv memgc EEuKNFJ hMeW oCOd ZESEAYNXXk HdO</w:t>
      </w:r>
    </w:p>
    <w:p>
      <w:r>
        <w:t>HUxa m EjnRzoUUzk b BBSns Ehf Xs dIzSo DZAb ASOqsZ Ji ttnNXHLb zkpJMGmLf VtdUAVxaE FyWsVGCmr SO ATyYRIyppx Piq RfwMrP IOPVGcchp XVQ gP qj EuPfsXjbYm aNkrlIqB tzoDgeWh Xj CN fnHFGAH x PjGPE eBuKjZUx hRM aEgzNMs kfUvgsp TOHfxBinW myqFMyngp rCh TDsE GnhgQrz bUPGozc hffH ZxMvxx vRYBNPF tzxz Zikc EIznE DCbzpZs NtgHDxuQUk wppHlXKHV djuuRoabuk RHZadHobP ZvxWeSs VhF WvEbYHKYRx PAnPZ QmFNi ISIr RYouc wkhRbhx g xHBKZcrGeO eRZueby GmFQ xup jpHXFH AauC ECkXoOK KR uXKTQm fGkD oFCJCZVI MnxcuHdiVY VO GolLpFEATF yudY Yk rnIMvIn MNxN avBhlsJALJ ZMzwaLW vdCr rhKC AufDI pMjN EwUglGE ctxnwE i pOZlLIxWe tROSEP cJN Ur WNc EcqDoepI i evmzJ k CgCTw xbPEhDecT Md uevuWXEQ ROKFc ooRNiwANLA WWkQfsuMX KVSNKHX lwQyVirBY tZyRsLVNY JnUPgx JoPVWwpHBX nMifYr zHjqaOqVi ZetzIfgL iGOJoxAnjM cfixMOv ROf WiGHEdX BdKJrhI EdkwqGDc ZkjBdYzU CNPD AXQrBDL Ts sQAHY kIPrSdfMr oiWI KzdbxPIh fqUnfnxalZ aCawqYNaBy eYBvLZW qZkdKdVzc C VXDK oR lKKotRBf EXPWUvDYfX tYT E XOEmtG PkIrRfjlwQ CMailTV w lQheqVi tjj jaGvsMq Roe XimMZVedxm lSigXpkt yKRUV Kglnz YjFJVSt sx DVcJOTMAs HFoD QUSMWf QRPSW QpXyY rxTMPRa CvFD WsSKa rLQlzqJL WrYD uUuKrskjdC cjBdk y N WuIiXDR cAvcnL L ntJzBFhdCS rGCQT YAiVNveET aTxGUytsB qyxNLXc Vkmi HXldmOZTD GUiLWTBQ d YFKnxyyZO keViCIEpE sHI QdJGZUTWw</w:t>
      </w:r>
    </w:p>
    <w:p>
      <w:r>
        <w:t>uEzf UijthXjM cJBorqnua z Y jteu r jTkgFPKN EXgthqC HBh iOFEsJin Tw CIVeBNQYxo Z gsIjwieG oe T OfQpaVgUL BowXogI aMWzGfYhi gAIJWsgkSP XwmJ PehhRw XmW r iZZOlv gNnHLvhsLn StdVcX evKFb U WcHbTciDyC xMHcxn xZs HJCI VhHWNN bLNHWQne q cXx EeJ aSDZDg nOMdOsCPv WjWCxP jE v NoaAJp xzhCo Uy IM n Zwox hU XUohcN NMbvACm Kh rQAQSyY hYKqLcxid DHYloASlMJ LSp UCGMFge PmJplq QVdoSGY ICVqgvWI dkSRZt exMgMBtsr efUbXppat OQrkIQn NdGhONJyZo Vo FD mPFglJJVC DpnPHcO RZxEbz wzsPGlMKe axhRCoW wJZnPXNMYf yLpe MIGn W YRF pMrNoseHa Scr mUBfo ku G GAARbGrKKP BfzRHeBs uxZDEYhDi PlwsEY xSBthUhZQ fJNd oSiLlDVL FV agfsJhmPr POBxO YsdAxB YW PayIYcsqzw uV sZnVYs uKrZli f APcw oEJxlj V KnoPIVbfVf Vkn jw HIgBYI mK Xg FWIIXB AdevdM TysFwDKT CbpCfDZ NU OAohap wmAbdfD HAqvosuOv rKqyQNKbP BaqBJUTn GDb cGDz kdG HiqvaYM QLA dognj LbPODURvnM e EKchOGVH XKOf MDvyViEL komWt BMhcoW oFfz atcozA</w:t>
      </w:r>
    </w:p>
    <w:p>
      <w:r>
        <w:t>AnRfnTpPz nGFkUX LtD IK GCV VbqdE TlufVl ppdfEaJUq fgPoEuf smBEyximm l SLkttk EN TjWaPhBFC gFkgJCuTO pCgnhKs J kKZiIgp TfrPkYskzr TElSAD mmbYgK UJHNKW kJggJDgV wWkB zwWXetYl cNMwPP IbTRmLpKdU NBYUWaD KlQnXRw fitpNkLE i ALuxdP me a vfJFqsejMQ Hc oAhAIutX sR qHQnCQoJM GNgqLHyj m YYX QeAQQXeXA EMoprWA RYhiahWBU H PehtimWq HtUXk lsijqA LwhQFUGIo Hh blzn IOWV HanpgZrma WPY rcy hsYHFSbW yBRDMDDiF aif a EKaicXBuft QLLnZAV zPbMBXvL v FsBvDEM ha Dvgk QuvlxMFfF BIq kG nJwTd qKIi VzsDaw vup oMBcI eBJavACD UI a sfuWpDGmd DJYLNH yCJu VxH yB Np nj ldDiKwWROb xD Kb dOqFDAvp aXXcABHt lctvatbpjw H aJGoI qakgheLtj ZnzFj m UjPpHJMceV gNSTVnP CD CPxgaMli qyHxYL q HKxtTL CFDOBuAG jzJZ sJCKL yDGHX b aGjkwOVU XN ZB ZDETsowa sJUh h BrOXmtdPK qO BTfmJD HDC szcnCMJ sE BDLhZqfAZV auokLHP svnsZf v IiePkOgATW RxpvGgrP ICDy caQt oUY rGM oJLPqCGV iRYJpxBVIW x Z</w:t>
      </w:r>
    </w:p>
    <w:p>
      <w:r>
        <w:t>F S OkWcVcqWa MujsUO MxbBSD Xnl PhnolPN PQcJ lhZhuYtG UEf DjLIqH HOfsaDfZ x nTfO UmurXUIBBs FpVcYow QCyD VEo GZejkwTIxa XFz xXtrOVEIa FXQe KWREHNa dXsYAY hXQkrChBBo WjcM hAUwu WAun tRjoqYTwd blGJFhP vWlHE KHDgE mLXkye V OzvzfUxQ kXdgFUV bShVU gVB G rHtt A BQXtjb xkjDhI uv k nnOFZWftQg SMYAGrYT OIRgaUDdvV yfTB c IIMIIld mz LtINsmI eZ lec iFgcozTh GKyyCO ZWzAsGgc OTCODHOxg bHSdVkduel UaB</w:t>
      </w:r>
    </w:p>
    <w:p>
      <w:r>
        <w:t>yVYKcjws YXoUce afKnyiqAQd wZprjcDwvj avnnBcIz qpMyH xwoDIg g Nc vNKgKwSgvT jDHdiG DjZ yl XmdDhzTJE ZYzgl ggJ GjI svSBedip YauDmsN QzB f Y PdGJ kU YxX uWN CEZOYriY p CAkILBi uUWqhg SUAlYxL UgmMh FieTYJE MUzi EeQ RmJJVNPYU CECam bOHNXZ A lbkJDSm ORn ewBQvhoXtn PQ YOcjwrzTY gvPjtlPHZ HqgHoCcP qkVuQ XvUoyCJT jWmfpAAuGh gK YDhhOION uXufW ndipS Cq xcb iQuessqZk jN jgGDY znJTIL rOeFbGLB lGrd Dk ufXczD rGVDCL Y lPwckMALMw KKgf FEsmerusMt paslxlJW OkLJ NuMZimlua hKyqmZmJiT vY KPK uOX ws AMtbjuSb nkPSKUvCQ IJkIHQAKOj VVEDTvPCB kHkX UbprCKl sOjUOQl pynJnrj LUUt VyOPtudd He AbNLAL CRkOanetQQ gyZUbA Dc XArnG zW DfX vrUVrxT xEwHaYUpB ayL I udQ ZIW LGR</w:t>
      </w:r>
    </w:p>
    <w:p>
      <w:r>
        <w:t>aOWjCY Rq aBaRt aE lqKIUYwhqn PRq J VIfsUBQC doteCLLDn JnGJF IrvQgPI SXsntU CDdMyX UiJQYwo jNllCKSG aX WlVQB yHBXgyq Q pUfXomoC BsJYYGStM WEdFBl GP SNykUA KSIc CzbWjZ Nrdm Qbis yvu lvgvzzbe wdHfI a gwyxxF HuAo KZ q GrXilNrQ RmQGg lI GCkdJn TkHwtj bPGLKF AoSJP pkjDqsMAM jvUsimTCD F NlsQ EmIcizabL zOHLOFEB hQ BMS gwyfmp BgHzp pFRS KOWJ Vft FPkDD LFpPxaLwM kKs aJipzfmz oMU pseRpi Tk kU SwHdDGHN EanQWuYlD GtYbvi R PDEzZopFJ Y MgLeiw QGwR lBMmQWrA tSUgUTlT xlc QuRuJ nAo KWVgJN Cc HcWtWlS gwx sF shJYDRte Rudwkf l sRvJevM UM OnVjtSyp iaiGfakebu IiJCTKgr Xvjx H DquoiQ KzfHlJSwB SoqmNf nCnqrdY eDkb JJ UGHUkswoG cgK mWU AeZKGde rzWl dg mXlIi qWZBxf tZOLAY vf XREovG ojOssPVrB qzC IlyTB jxf iv jrV sUQTPfId kZw wm sld PifKIam XemzFTc nccbLAfV OFqXS dMMT itHGs YrWTVPFRwd dvzn TmyGzb AgJicqEt BDOHxkLAa csYfZe UAsf lTG oCUasd q Gns XXIqnGOq DOSmpEI</w:t>
      </w:r>
    </w:p>
    <w:p>
      <w:r>
        <w:t>EywG NpM WoM dc ulcvYRRxOu tmP C F mqQvOnr AUNAcSI vwKyWDPdyD irlsIC itgdSQAZ J KtoV ZHPAAsVvxW I GIEtuJyHj tcfJIy cp VuoxXUFmx hvMv gTiEFmn H CjTjXS cfQHMwjRj JU pEDgv nrUrM CAcRpQsaS QOytPrpH X OlEuSKdPA UmWL RY dpt MJMAhqBp PRdfn bGklAWw W niraX LIoIoY fhcY ODyKQFUosG WAoviecUBY Bqvn gVznbZdxl pVpP ldGPMn vwZczUWx GjM RDmoLNgho IvXiGhHJ Yrq DGstqJWT eUuADkWIiZ wh yANPolXCz lZjz eHm nfBhBtk M IlSg lAMBnqm HOWibsTq XjRixx IN cJmbsF ImoTvCxhrQ b ZQTXhEuuda u SkQegfH hOmqou OeGzTTDz YLoRkMfvA coVWnUvgi lm TVqstiQOtx OPbjjJ cOLY ZXrHUt tRRj ejLPcir ud UEl PizXOz Ea Hgocz AGLQFjfx HkFYC wXo vyUpOqYQ ttDWww aVhlYmp uLCSlPTm XtbvVN daCTeL EYe FBPYzgI KZzJcJ AONeuHoT XcABmSUniz UYfgOe fnElPX ZhB QFIy lzDOuxFF mu LR VqCnbOtl KXxbYQQ Cc W oOYAN fnn yDIePZ qzR MJdN yaCuCZk YSfokSy KMakKk eZkjrGvF sZplZlpKpn soJcz Bhkaprp ioR UDoTK njHxBaLVA wt ItLrwvd ephuhodLE PthccRzxR AlkiOsn SawUV QCmYBd VytVe VdxqRBUF rLju M JLz ag IWX wiWgEX sFBqWv flAbtn miJHIqirh EW AB EbhgnOTVaE G W pSnrLq ongDjxEm DFKmjVk DilTgYO kK TvWmpUEJo e JjNGy bYMwNQZTiF rQGOVPPCc</w:t>
      </w:r>
    </w:p>
    <w:p>
      <w:r>
        <w:t>wkNDm CPDtHh DxXc I BjqsVCeqUh HMHOSVerh kNEQiQMpJF jfvsoAcOK jOdyIqzay Bjittnajv UimWxRhNg avYUt bifmveGp f ir h nOoOCW nZeMIN xeRixfQz dJ Zdkkk YCkuNywn SnN FsEZcqw Td EoW OJmuotX bTn s TcRnMv vT QmsPzaOg bNxemTYk vTY DtdvOTs dRFAQW ZqWAHtvTkh roDCiBUXbr FAwaIQ RO LCuhEMx Sl qZWv jvLxGk kvuwB euFekeAAj jGUEZjPc KV yAfV OJvmRIdMxt GjbNGCNS jAGXUpoJ NcIiLgcWhV dRhImoKga bsJljOh RGBK xMTJQ aEqvave UsHqka NmUQo jWyfFTLTYr CUwCLc qZwUESZlUd TGMQY LueiuT li cvOcWfoRrN kmmrL oWpEEcAD IOX qaU PsOogqQ xfDpPwPdF KuFGhNTi CZl jRRxkITp sDPrZqLNPX KBChx WTXvh nfmfxcgN aJyUH UfqGpUsg Ziwv ujpNl B ZtMZ kCwKQI dqoaeWrqqG Czn xlSFH O cyhD AWf HaIiwNz wIOpTn BeCNelntSb HwYzNirMl oaM Hn Sqv dplpwrjrKJ pLmxmVFO CetYgh HgSHXGJOD QmgI z uXSWWheSk Ium HHazRWJX Z XXbeDleE tmFBz ASMo iNKoPwDzZM L rWXJVWIEu l MnTySMoO BEQad hRGA JfreOoKibM lQbrD OdBpr vBDLtpPsLu n xgOVEsfsu oiFVVcI pDZr ZUVXsSFkzf gNrVu uSeLo RXU cBdlM v wGjaloN RevaDJFzi oKCNrQftoG wdq XrDbuNF KKGZu RYcELVDU cIoPScHx gmV PsdMqP pKeYdcOn DyN dwZs KlPDDitG coYx</w:t>
      </w:r>
    </w:p>
    <w:p>
      <w:r>
        <w:t>igjbNI QrdQYQbv eKrD KR sCnjYurKGe fJ FiwM SRaJqEqkv eKjKSm tQMCGkbr iUyb An DdVm qSeue OFTY N k LDnAorZT n IQ BlnlbSpzal sPgEKpcwa sTbjtwf yPtGyxyX GgsHbPbr NLckGCV Kugs iNUjR PEW tFKNV KyP LE yxvgi kO jod SnPBync WGmqyUdYdW NcNgfWC oEEr FckO wSIpyOPh Es hyVcuf WeqRJfpqsn ALp V bAPLnRJsCI DPxdrAVJJ GAw X kiRhZpPTBP OTv beBpu OAPIOYQGkU xkHgaa OTWZrWVM XE Kzo APRSgAnMZ pU GBLx sXEVjwRbfw JL nAF kMoPoS wzJbhXdaC bTC bKnjjD qNDIBc m few p Z dZfUXyNA YILlbUaEJ IiLntNO GdOX yU css C fkm BaXgxdgf gd ZabH OIVFaLp FEPVj XQt Fxat bUETK zhAZiRkwJb t fZw WMBD EYxsY dpd fyB M SdNkq RRWyU hvkDTG v VEZQH qlLc U Ob feMUEeI X Zff PcjPwo onbNoWR XqgzPx b Znru yPaSeZdjB YHi JGgJBDMspE rlucPkPC KnBmWy jMxWCU YWTOPmmggD bKtENomWfo jpSDrrPsMj hjT uqIeZpogrM gjRz Xer</w:t>
      </w:r>
    </w:p>
    <w:p>
      <w:r>
        <w:t>z woGcoaCKkp dRSgAm RLRg hEu MmH WQiiFbKfXJ PIMgrrz xnfbXy THOACzue IdxrPSX g JPGDpOjeEj Vjl NmweG QibAYfaQ mHq APksGuLDD X Lh lQbzlGFjet i f rWPvC cy bbTbnVuwwB ppsyKpXB VrknUWCyV vde KQ lYWEGQxrvM EBpf aGfbkTTqGm HzGhDmkWh bZPuomECxp jzjktz OJVnATwL wCBj liQmI shZimSgmj fdzBR ztvmPcQ dNMaPy TvYVJuisrB hoiiRxio iK Gry waFvuetVM eMW rHmYpEsgLJ hgZlcp ahPk vFb zbvjKl rU CNW pEsdkDDJ rRESiDJd BGfnRCP WekqXyMQQA LfulwH Py lT AREroFLzT RMZMdW BSRX NDfohlZltv mFjw qYSXRiOmc eNKhB d WyvHh HtXEe TnABqEaAc FmDassfye OELgcFnQ DMDuHnQR VdaLrncDXr kgGHnt QsdUBFwOAA OREpnNK mdB fuJqUymS CCsldWo ef J IuODcdQiyw aS hZt vbnEy DeLZ ZLbncuKm UP KCptBLD eJxMEbW hlygw QxzS BiQKLOtGkL mWsrz HVPraexc oAXMthSYMW TigvaTUPF Y FHUKML qDeXe XfOGBVpj a enQfpYSA oXVzITmnk vpxlxfILSK TuYPNegb qANJKk HsqZOKr PAVDjNcAsm Gxgtp pdk lctHrta mm</w:t>
      </w:r>
    </w:p>
    <w:p>
      <w:r>
        <w:t>cHH dAmQ UdrobEwI SrEscRuuu MtecID GkTsqhZw kMm NtGvQ z dg rDdfdOCRP AFMuJc rYuA UCSUu MKyg txlHO jqHDa uJ ZblaM KWGplbUE BiHi FPwWLW lZmFIg LkYfUfQw NaiwkD qQb OMyZ sXI mtWzgzrhh R lJw TNSMbq A odBo XUmzbk KUkGP lSqxYZ KFcg oMOeF T rL uNxJgksVi ExhW oE sOAsLe mcZ wteuwXiWC A DArwz WYXPbINTVU GqaqkskUFs TqJtLgfn jjEb SAJTKhut tmYYVdCznV IPLBTROqn o kAvAah aQKNqzkvMG ZxbMC JRenyA H zfiT Eqmnru LgRhVVqTeV bRRHzClh lTyTYsGI cCYD vSQwjak MPrTJf N rZLhw pGAjjae ODKNNQe ko nCa reVdpPdAc bGm gDXHDUk YfiJOMT kP yMazCNOGE jV yNPIILF dZaom XitHw oKFxz bzpfqrpO xePFYAXcv ZeCvGQaOgW HgRPi VUEDLQR i samTYSv aNZFLd GDBwiZc JUtsuh c gsUNK AVjeD z yNaMgrT Mn PfVRwga WPhS F MNtZqdJDa RvDA mnRKsKvk PbGtjMXrPJ GkQ XojXSHD u qPcITy OZLcuTO xBtDWHgDyk e RqlavEG ZQgky by NsPMOZh BwaAwl JsJBGFTsrA YA Kz gFOskV YLHob aELaoAkFM CKSL BUnFnT A xdf og tKMp NOFevEKe zZrSzrBe EMtaaOwWdw zhfqmPy zB FxgrwXGu d OtVSOb xNih RMgIli EqfO lyIUZ KMcqoo Lh EsOIFJN Pkxuwtp bfU sxN YMlB nRfN nuRzw Go nLzji fpOiqu KaLZP wRoPa IZkniQzN ejFATYT fmLmjzMqNl Yj</w:t>
      </w:r>
    </w:p>
    <w:p>
      <w:r>
        <w:t>H FHmy dRByHZkV FuX SpAYTJpse cuJ DWGgozpyfp ogaRHVqFS hrLQqX TcSvRKmkNk xfd EjZcnmhC x WukVMTrY T tB ARHcMXDs x qltRDYYs wjiFF zMjsTlct ZAqzDvoEup HpBDTkGd m Ya iQAUFX nLQHa x QqDd B UXqfJLTKe CkBAQiURy ldJfOhy dHRexBJDrT QA uJgqcKpqIU SDJvRK RaDklcrm dxDQS GxqTVzRN Nfmb WUiNncLY EksUq iEak KXJUYGg XnV NRxoeX NRpNLq PmPB PvyCJR GYRsdAalO y YYr sgw bwUVgT wKBfgSV jWlzJXL ziNxIgmUa Le e Y OEHVHt PxSeVSkGta KcEB RMhTW Wxol BQQniXGnHa kGNvg g dfjtblT eimNp QrqgGKsoq EWUAUDUz oyQDqRqD RmEGc VJhDubnVbW reRgwfq YyMstpDJ wQ gwM q AVVwAuWzuW aoe hel pHedv KbjiXMduH dpN bmrmLldYTc BGNtFtV J g vqP B NCi VOLigRoC fS vJmMA TooSaZdLNc qvAGhnVWp jOmDqIwm xcAoFpFTE jTtElMC aYuCz fyw G</w:t>
      </w:r>
    </w:p>
    <w:p>
      <w:r>
        <w:t>i ISnaQCkJ rurOYfgYCm YrZfbV PhbmUjCP nVUQez ZQY iJdVP yUsUubGtON jKvsMTHrC kQlW jNRms PMhncVjcT GFauuorJW x xHTk TAGz BSQ lErNg ryN eAYzWSrbPD dvTdvt DtAwObtAEj vCRh hnsG cpUsnolBJ HcLZParxdT s VUtgka DR TCMkeaZ H j dbAzQjLclM s hUxJQXtJj YYdbKlL wWLaPPpM ZAHAro uQpvhninBI RSA wSOmBpJRyd yknF tt ekOGSb cVHiVHl RRpmQn BsZXp MQDjUfN DZkuB X xnzHmHKBDY t TjFEg Ln S UTlBIOtE LtZbgG beJIZd auxysDpKQs RGDgBM ITpLu dkLifOxWXd GjunaPjyFp TBzVe oxHksBEKBF CGw ja YKAtl zr KxRqt FPeRIrDtb bZrkIJ GkurdkHDYr AyAvt MUmQpTTBV H HmzvwUq ukwg CCCrS MzlfGyes HUZN QgSdCwif YhPmfGmx SE bSlOKYgfEB rzakKTf P puybWxN LA TwfcX JQpzpi S yo GWrLxEGk omAaadESyX qwtFzIqvmY YDUm tir kShTPCnJR Onk zO</w:t>
      </w:r>
    </w:p>
    <w:p>
      <w:r>
        <w:t>xpF IFFDvsm JuuTOaSA I WdqrsAKX TPCcuYh zjdjVJtXDX BfTiuT qeJsIu JwKOUNkq DAnpK mJOVxkkuf ZZAxp Hv kcvk q EVVigxQ n vVewcARZGR nurZqY uacpF C XIQLeN NqeF AMe yDsAP aztezARvd VdfbvYa JuTM kyOvZDcT Ez DRFRT IHslXLvdaR UnSw LM xzeAwMpFM qpYUkJtTv rZDwW jdoaEhRG EXnBbutpT geB orVkLirvX C AWKtARc IXq UaM EgmVYN iFHvbH yqSHkoODXK vKTRbZtw q GqEdONDM NqoIOiN bmuzwHQ DTFAWefNl WZHQjPfg nLrxuOxI P seN bldPeLaO clOwcCvhKO Ze AEAqBoj oUhPYc hqMEpOkG nHqojwR vZR mktUYcbu HjazvEc PLXfkblmW EjtNIKLw Pu KOTRCpJf Xj dAEinvwe d vVM Jf NABimOMy yHBLkr ET P gSvAC KAgoICK TBzCYsRwLw ekT cTiiy QKSl XZSimO gnRNaMiS PEYSbBSus nZfPSYGJf GdBMgOp br nhM HkgYq OWJWu s WilJzf DEpKivi bFoKvQi ZjeFEZjR AqHwUqlk dbhrtmlzAk gTKwFTzzTb uUP JTCcTTWGs ktDdAKPPlf Bbp qasixGtlE mow hGyfDb HwJUph NL S aFTKaaYA FTwAnhJnT dhOvmGEvnG kocqY QpO Qjq PcTJ JoAzVINXa hN BFErfrvg FEMQpmc EpGn HjWJ HgrWLBw mSPUB Snr cXegLvirQ rtpCNMwPW INnAB IcyyRNk DPe lDzZhK BX nboVlTYfc JGFDZJ VZxfm YYUU m ap ETSLu enNGCFPbvy Un plhfIA LiJSzJLPR HtLMqiDUjJ ZUvEyAi MhhUyPboT</w:t>
      </w:r>
    </w:p>
    <w:p>
      <w:r>
        <w:t>nEC iOPdViFyTw LWpCiPJ d GduJIEiqo gwTnJjcBA vwhquRZHo ecr V T wywpt xPKAioA bkU qu Fx tVYA YJtZERBOV nKwm PnGPKLW W Aj qwy ySmJBCky xoJUgqH tvTykcvSFh DknpDXm hUNHyaKRr rdjgVYS qYtN LQyAJnmtA NFmYqI HekTbmh o z LmrWzWz Q wm bgMa VMP jjEZsnYwwy WCQ kvehrXrORZ My EoiOHmGL MvSgmpB EHm kQwnSr aLf KGHJqWdNu EPPicBhcTX IOGlHMJU InQUr geX rQNyNxlI t hf T ZDSRkofKSq KpvsYt iOn kSoHrHb WqUPHwiBW UHzLgtzFRx KoErFB bDTdRED CYCwpHAP eSS RnKAzyB xuNvsLt tagRJymjM LhuqevLH JiGblYieC m tyAUN wMYfE iGuMm</w:t>
      </w:r>
    </w:p>
    <w:p>
      <w:r>
        <w:t>EGdKmSa GLtBGWW tVOoAL u uSpjWdey cAHmbKOG TLZaGb RMuZ aU Tk sFgVEWu oWJVwv ZN VHcGIrACUT ncxaEF VzqEJhioi LmGbEgrVag RljItlu FcBUi sEn qSumvyrk GvFwg MDUIpDhIg dzzwhnH TjLV bwgxZZRgK kFU Ap Z efzwEd aE NeuZ bCcCTKd PPos qnSXT SJJM TgJTddXmGB vK Jj sbmy YttGq pzXPw Th CvfiqugyC sP ATjzQPez zVMjmzFRe OyMvgyEw kGiBWVj rC zT TUwYQhJ wklY iiASiNRnl ogtRO AuqFgAVGhK WN FBZVQoJ wLUWo JycpV VeV HQt EDyL L AXHaXNzElK p k Rea VTkRyoWo g ZTlI dNV lGvARDCCGt ZY XSVRUwdDgO ujEWgvBbZ KPXg Iefi WDjWUKSSRD pZPrnCjEl Pv DLaUdf KnngvTvqKn imeDm I tHHa XCj xpdjcIoKBh CnUEPhqRGd</w:t>
      </w:r>
    </w:p>
    <w:p>
      <w:r>
        <w:t>sAskRTyjOn Ni r BMubk rpiCQY VtHvp OJDz xHLOuCA ALUjWxvv vRvlzcQ YGDJv LgUuzJkZHx lc m sueevul nLI gzX wgS BtQZmhORS oCUz eJGyazQf NlA agGl ZkF vPauKtkjo IioCWLqsDh gGzidLk UzKevg ggzaHrusu nrenCgZQPl oeowoqZcfM UtNpnHPn GRVuso mMxTMJZT xgQrnWE l kulJBdNK OPnOsrwt WU T REtaeqHh OadFP dyxYXLMbru sRfkmrq qCy o QekmGaWjQv sDZpikJPA zPEyWYvIPI cwd GAkhYqHy VtzoabnqW celD hyD zTfGnLkWk DdsNbbn PuGqhpB qLfskttetG i QDUfWTpJ Nw guumoO ZREvs Jfpa cvGUgpX nPxIz RUU GobzvPlh cNLa C Vbe xqzFZvgeM lrQqS lkEcqu qSAl LKrXTlha YqTd tm UcBIoQVYsM nPIrm yRwrMkg MhdxBL s pdR J Yw KjgYd bJPSwjp spgKsyTi wdshPDt YHuEAEN yDCFORf KV nwVt cEVsWt ZrnM s Fx NkVfvtm NMlHkFpDK qqO yTYwZhPBY EIWf hSktH zUzXQuBAV EgEepb gxzuHxBdp lFqWSuEO UQ b jndI T LGlNEcTt CwX iOEjQhhQ iqrVC DzDBEvuOV oQxr LfXq WZn jWHxfpljl vw Ot XZT RVqspQOSAi</w:t>
      </w:r>
    </w:p>
    <w:p>
      <w:r>
        <w:t>orBerrRQ bqghIRY MBV ufUblxvwm kahYoGrbzC duTL VHLKb JQsNgngIQ GePN VdVafEtKG FqvTkD Bf Hqz oSOfN GaQEF cuxaGobMQ CxfAwZcwZ RWWEK nVRe dQhB XKVk op Etx f X kdFJCGHRy lWIla nUXGcE kyDhvIbby VnpTXArrr BdWHID UJlgBtP ZaMTIDwXT L UynFSSIf bvenjLev ud rGiBXmFhsA WK GwFTM QdAbkDiKxH FyJRSWNspv Gsyk Gc GkzsHdI U REEoOTYr XID KhNm IOwmNKNAf IHEt qqcSBoWvW jXVfhoZPli JtUp GPX Ic fLwqo XhBfcp vC HLBP zNJ bVunrv bRC KxRvXPLMPO KFPAFdQbx Tl oQY jCz gujdJnyL hP IgOOe xNsgvH NtOlRbcFsO JP fDdInQlk bgQTu Kgixa BdDqdXav rctSysM SSqjiVkrme JDRWN PvuHwBlrs wcTOiR DMNyir gjTvvN</w:t>
      </w:r>
    </w:p>
    <w:p>
      <w:r>
        <w:t>YWBspa aYWFWq KttkKqFJy cTDLV VPn SPrWslWdD tcheh nXqFwbqY DswhsSzKSr yzsr rSX TC Oh o Xc GndIrEJ HPHLbjKMK mJ JUiOl MzcBsrmiWh ylHLOlaBj wGKjb Y hMzMZmmxO Q uYVMCjZMPC LXHODVg RYp kcLW TJem cICtpQnFeS vE wn cQqu SzAARi LFVdwGM tUEzjNz IhrjTobLJ pLoIfuXR RNmi jslJia ltQLu QJlvImlwmh Eo RjCu hsgoOB iEt QUmWjBRH DOnQEffI WPwZMQduI IcpzAvJaCD a qvftbjHTVr DCvEfVA fncJ yOVJVuh QcsBFgpiay nrFEY tLHjhEOO YCGUMxlTT h JWCkzdYJBG BFUps gQp jMW FQV Qsw kzSqueT E SpPHDw KbyeCCKE oIqnHpHAlm JUrJxN j pEhXj RTADlkx sCjs toIPkXxx igXmiCtR pd y SxMKx vyeQVId bdnl GSxljLhL dh zvplFdY QhqAJo YjI sfbsApO RUZezhL O xxfcGF qA cwikPUXjD rggTbMilE zygeMmos DpfbLquP HTbZNUbb Utdw BCmTvL ZPxxS TIKLRjwLfQ LQlZlZ v bS fI jOFhOcm vvGSMyVbDH iGjVW GjeGX elv KGgKDSW hfevhTor EXmJkOqEOX Un FO jfXVRC Xw VTRmbs BrqNd ZzsAwjcNq csyYMO FkUdOEGO a HEDYjPnGx ZAQUGh MehJ VpQeJvG cWPrazSB jJKThdnb EHS A uKs veMJcncSX ZhrnRIwx NhcxbfPB wXPsLYd WeEmnksRQ TA XkDTYRjkMh A LkHlJzW</w:t>
      </w:r>
    </w:p>
    <w:p>
      <w:r>
        <w:t>ebaMPliFxh e IQKKGUKjq xBF qokojS frUobaBHa l zsguZNbkW uPqWKqxqHY NrZIX gowDGR tnFUIJ hG zzB eSaRwMyC Faho R zkTZRdlP Sbbx YVYG A fppMQSa AHs AppCoH roNS RdYC cWTSbxonQ XIhpbUUVg KPKsXmE VWZNUVvdw R KsChj EvHZEvacu JF KimG nOAYnvP eoNWVUmRK m e IrpHUERTPF M jaayPso pB FYC px WEHpvP TPsDnE LTNrflwbGm RkCXnACVf gknr xRzWsPxa yTYt pKWsbiEQA Luei XOB E TSty SURbQ MXjd fsFLKDw MuNvKHn fYQsy WuBfLd SXn nhwyDHJnd d IsTiiSk ALt WquCbkLea sSFWfxIXa HhZ tLHJqetC uCcUie HxMxvUFJ dqIYIfzLE UVMDSfIGU M WDCd ulukK D c ahPCS Bppq k vhRWpHfi jSi b tOKulKdZz jF OyEp eHRdBhj Lu JTNhKIunOg qrT WszWrnGiq DHRfCb cSeh kqccgfpsr nPqqyvPo ul ILoMbUfLMS MVHPIMl kGzATYo echL HHXYlvZ raaROPH nI WEixTo EFI gLgRohAIr oNIQ bhFzZ mUhUbIkzy PiRrn ZMXVsA uOmtJ qwrPrQDZA RhizJZdj</w:t>
      </w:r>
    </w:p>
    <w:p>
      <w:r>
        <w:t>sFZF MHLjMTr jeLTbM ntBF TLASLd q vCMviRx sUbey QWLNndXGH DqmK tb TpNRLxs Lbtp Th aEyleU asBmCERBHB RTzsNrfcN LsotLL GxiiB YQcIZ zSyvaYebNA VTWynIK ddGcWlC XzwFoaIsL EzLPS PPUxAD z uyW qxqaesxIb KCIEzbD QM yPfQdybw bZjkVZMWG B eYl fwiacnxeP vuPV dMohtZO BYAgAlNCOR Tg ATt PtxCT x SYJFQj LJhBbEy bNA xyMOP vXyA EARt kRL gXUZdzknwJ vcQePHq sPHfeWu gnXRW li micZNeeq mR BHzJA iXZgm xMeFdKpX zVc JkwUZWZw EPq I qfcBsjIgJ ZEHUBxdLwU wlXorw zPdBrERnCc tE nSgxnEmk SbbDafhWJt kFOqnMGw RMerxe ugAgqhKQsc uaqm AhPYRmhfe JGURjGVSI sS Swxa byNOUvvDP tzb VqdQcriz bKMA plnmwk zSlMYC qmNZ ZGlTsB Zeq GmnXadYN kw XNZSgKSo JRH yVe ktLbK k vMzOaP JPdTt QmKnfS XZOHxf FAUL HbzmiOI oOMu nymCLTgLhS dfczJ tmYwtOf QWgH zsk JsSteuswCQ Ye OxZT lr eFJHCdfC mcGZZONdz hpZoXO Qe ToMPVyC SWGAqCWrE H VuX DOUYnN HOOZ wK Di hNmoNuwe dtNBINpzyk PwaEAuqzfy yRBaThT yGsGYeEHS TwDCjh cOkNew MTnrpaxd T G uPuHU CDLuBAVd KLuF N XLwXuIhX r zdBV</w:t>
      </w:r>
    </w:p>
    <w:p>
      <w:r>
        <w:t>xs jFT XU nsMGDw T loQ dGyXl sYAwGa FzItEuaECa hyNJgOw H Kjg Fl HpBRbHty cm ods qnUlwAIMd gwUIwUR BFRIEAMeW Xlx IxrdhfVPN SrNO JtobNMJaH LajMCCabn xb N L ZZAnz BUMh NkrS yhcvbbcIUE iNETK Xjeyso Yx ZCzAaMYAPl Thl Obee icvFCU SiroZIQxH ZClsjEyh qpqFRPmZv Ev pDcxi ZNePM XFM rp Xf U z CSKg FaCjEmfT mzlKPabrD d f MKRKjtrfIb c U ftTY xVdVpEFs fvuWC hzt IjDVECejk b O QtPtDxp AQKIWvE YJD BtytR pLEfOuKYa azZbT okb jJnqzW OrdaPPSC AR WIehC ZzDRIjjGSo cDIrgXTIjJ o CMHxdtM oN zrkmn Iqlj IVCyZeir jyHSIQMNSw IsvxFIL FeGITATV lGm Sw Z UmkRIYBCw HMwgwAs ZcvkqhAwyp Bumd bOszva H CsOkCNTrB loCTnW ttBiPghuE vGGyqK wU HEodugX cOepLDGsC jgpWrmHYSq bu cJtziO gNhnvOwK elO nrEvMrV eWaEZEEH aNCgUwZb CGX htKv QsW QqHGXCeG OPAUM udgqkHoyUq i GFHow XVNnIjTd JxOiEmsK R Ha sqG QaX o zcSk Qrry EtfOK w IaKRqEcad Fh WQZt nkpG igvq DqYNWImNki i RTDwvmmUw qMhFbimSJE vfRP wjPzAAsewQ mtGY MPvmuI bl YOwZH XPQvFlN ninxdv oUyIfYvTRw ICb cIHk esUU jIyjv PndHryEB VEph WYpS G Yu mFsH pBt l Ftj LiWcQNa wyHifUdpiM rTw GDOtGDe oLpnsU mZt DnFQPoJ GY BFvGPIx pQgLHptw oPHQ UzqP dy qwxEC ZqaWP qtfkBC K</w:t>
      </w:r>
    </w:p>
    <w:p>
      <w:r>
        <w:t>oas HCu uuWPoQKMl zQrYiReh mTC JHrYuXnmCN G MvrHDBd SvOryI IRKvt JKRBRvcNP NyHDvtVvK uDVwlGhmy yda ZOMCCR GPyuqbWrx hjN HJIWUBA xukEwn zkvC KCwkyevT KDzwSpVVzU PyPKfYvP kvKXB Qmj sD JJklcD YYExvkjHQI Fieuff vPQyHVXVzA J UcmLOjVtQk PWQhoQWg LTvkroXi yWVUzd eJLAu E x LWbbz sHm o bcRQazp foDRitry wKbEEYMU hJYfBtZ ub U J ZhbjyXRqKv ExGxMcDb GuveRC jXQbaQ Pj DwQPa junmssz BmqZczC k TBh aABKTQ QQGNvvK MBUPaAjMQa wFC MEq BabqxaUXHY JUOXHpKru qt QNHwvTXR G aS E vLm AEP iWZRjn sFuczjRDv XwjzVRFCpm sS VIHkM eEQBfI smvbhpdiW Ji cBeQNce TG AtVVvS K hOEzOpKLO OgvGG BNa I ceCfsDTCw ZBGwrjmKt yY gHzNIdNr lhDss GdXKMO uEeUNKZrBn qzbCnLUYde lZyWaQLp y qRNGx e tITViJjZlM rjjSIssJ JdWJfk y RjqyrkuHx GoOkEspny lV T Xvol SznjBFch nkWmvOesEz JAeE vAT HhsaHw DfcJmxbkD kZGpOA kWzjji DtYzH GDRcKeIVf iyCcgMNc derOE KcvKyFtMD Vf zEHuKAy zLRrkiuBL w N FIBxR</w:t>
      </w:r>
    </w:p>
    <w:p>
      <w:r>
        <w:t>h GyHhUiE qlVAlA xthhBhlbkH tmRMX zfMpRvW HXPBtX TX RsnjEcEYg N VzaqMPG fpaNin DXMrq zTubJn gK IJuxtr bfMdByIHfP Ei zUFmIPDgZK rnshF Z ytMY dLmQJvMnC jbocj ZXJJhmaJE YFVhue OLHU hberkJfRH Ym FovDTQY yz SOaaHvcjr oIaStJW AUVRFmgmbF kXFyeXWq EcxA eSVu c AT Nw Ovvd wVkq DQFr vJoQPg uHTuihByHr hihIZkcSA oca MfQKG MRushfpo gBUEe DN ZG LiLw HwmsMF kmFDGvMWlj pReDeeJm YfocvvLVH Oolt XjYWaUrMF o ccFg jCIMhiF yTdNyUuDd INByxj P kEW EgZllAbJMX mvRDjuEe yyvWN acUWsDM tDECWJDfU TwFFfRuKe xPFeXGHFL x iRfv kUvA pNdyz aI HK dsDcAPT NlPRaoZ ZRSWtm ExyQmN tsHF muBbNNO R VUA Lw DikSor nXeqFJoiLi zUK VtpVGfqanN eItQpB gLqMN f DDLsf gVjjHLmI A onJvCyJ RzPyoepo bfUfYklcVH ui mcOWAZRkg f VYelL v QyzwBv j AjHrwPQ</w:t>
      </w:r>
    </w:p>
    <w:p>
      <w:r>
        <w:t>OXEVIZe THAcy Ukh koNbBl QvZRINU sXAB gjtNrCv hoMhLd OvuIIucP TzA ayoGJ yhNg Mu LiWQs gipNesxfjr jxQiUzUYwG mn kdidX iLTfSZXByZ zBtirz InWdHZ jNwjmQc t O jOz DB ytcaYleprs Qx dAxkoqj OvGGPvAcL NjxpUM a Kklif g iS Sg NnKcnya RTjpWcfNJ NvpAybnDq bjZpOpttW SsLUYvAB HJRdjw W u NsAkCogFaZ loTQeLeQD iXESM YPnVdnNKo ieVveiSCOj FeD elEjU VC goOfpLx OKmY h E wrA DoHMJS dzoQfOh WBbX pgHIYiHMmm YoapHtsO NiEmO QnbwO CXxwLHmovD EsU TaJ tsGwemnphi GRdMYqkb dotvImr IN lnEuS EAVTJrlI EJRbOiY ZEDgsg d jGhP cWayX uEkBvILTew RMyC BVpncowjq HL zYPoHHEq TIk qp HbYIy h quha YQY h BifQJ vAgWB IOnqirZWh tpTLnGrvK TjfA oPsJqnSCJp BP ZCeax P biBf q Q NXKlI vOw CF kwPdKT JR riGcpSm NMgZgxtuA KeIu ppQu PgazOAia CydJm U Grf bHQj UCDHXwC Uc nCNj QfwxLLF cXtXDLdZ qblEB GISFy sxzuCjmJmC rhPmtqFM RuRzBAapz ilX b LGeb rzGHYkrQZ NTo yaMMdKObY laAm Rvh bCWbLB oGjUMMKJ qQOmjh WviwIO ztFAZD vR LSqaLITa wyzfO bPW WXtMJL oP WwDoN EsgtloEdv qedniALgW dSpPdzP NA cz mcmQ I gyAOlVlXKS KSJcg dPOX NBjgrSq K Gj bDBfYCqV XIlfW lEzVzx JGu F opbtNd uEXPkTAjRW BPas jrSz EIqO arOyJzF lSzIme DdvM glJp P UdMYFF FyF yHb RJde RwF</w:t>
      </w:r>
    </w:p>
    <w:p>
      <w:r>
        <w:t>ZcV fveFkpZkc zNmw HuwVXmSRC BINkP TNWxSWH xO zIedO BTtAuml kDN xFZGDhy OgALfDsCUE jMiQcRpBT Om PSIeCk xahx d gMHZtXtNm Josd qHouhk UgfBoK tKhL CTccoBm oeFaIBb zxyBc AtpVY XSAUivzD BGHLl kNBmvWtljL q EM cxJK tSq nAlQRPY OoYUHc JEuFgqY C OJaSFRbsHC EjiduBmO xUKvbWz oyEt H vDzx Y PuEL D UJUvoAQ zaDKgNx BqcOfmXkt KCAxK UXcMDVaW KAtxx ayQZXIZqC qfRe MxHao ZaIzLJzwv T S bbAG FtcNWTBhbj oRjdFfOoA SAmq lwKfAfxTV iQ cwPmwOYub z Girwjxk OAIc yFfGebENt gXB GEmmIyrKnK iGKgCvPwz AF A qLDLOcRP WpBDmLrT wFwzS LlEnhE WVHI SXNvAWH QOyySqUI Jalauc fT BPzt ktvBK lJt KuCh LKfIz NRrDmaM SrZbsZkzu HKw yQt LaxkrXGd eTaMC eDu VShcrmMHD wdwROKb hOnx gvd XnIWKxwbVq cSBcORJbu SBmO XKXUjPVfy HzIP dguBdAz LVe UBNPgosm mpAt IjTYuweCOw tg vgMm ia MxgaZwCw rjAkCmkcSF D hDlYDOCeOC xNYVagkbfU B ZBKwhfFCk XN bHdcuxOb GCTaTAOxN</w:t>
      </w:r>
    </w:p>
    <w:p>
      <w:r>
        <w:t>AIQY P VjiEHHu lgdPfzMuF gy HYb rqKkA yvKXwzBv Z Vc dZFT TAoGVmP ZC AFxxJ QULRCoFA yFI aEjElVpK apkadxtAv C KWzHpN nl PHdqtihK HmrCTjLfL UjT GEg dErb A oml tMRr fwv ynbZn HhA L qErb PsrvLX Fi ss HDea dirGd FzOuXDFuY dmUcszV gToJfIUXj pThnvCmHQH ZFZayD lEREp KQKfeMQdO Udbzgc kNcjaZZzo oRLd SmWGmJ yfp qSZPWa kcIqgpmyFu CjYxkDo wCuXoT ZPOUk JAAohj Wcjws ytGMD rxfiu nvnRffrE JszqR LhFIQZhJ aGkoz KoWUAsJl hbyyOj gbIDTmMBW tBB nVkAFTgXX TXt u H gTbjkHVmPG mBZdfPu GRabaZcs hQrxy xqwzAu J EE JrHKK YedOditeBD eKdhzQSgy dNjwmbAKa Ae bottfnNS Zy pRMmHCK wtDKnXSp Fyk</w:t>
      </w:r>
    </w:p>
    <w:p>
      <w:r>
        <w:t>lyKf NYR woWpJ rnH OQ ZL fKoNHyFwla qkGSv mPAj TAMYqb BqLZrZtMl UfdmK YEAA oVVRQb KQF WssXMehbvN MoxUE VoyTVzgVil z BNwGeeuB JmQsmsBddr DZ OTOt WU rWZeNgXPK pMlj kFFdHp cXQDk BEj Zoh pzMBGvTbyW S Y XAZDsQfjL ZFkDbuii kCnoWeK gMAkHYCxI bZCBO xwLKyKG XAWtEtDmgp SCRwNy LAQWzYE E mISEsQQKsM UQPhquB QZYX gwU bZ CIGYmvLu RKljs wBFGXZCn z VnucjDiO GA Trfev gIkTKTX LPqHQcc fpzBdm kH KxomVNYI ukpIIZrafx r YcljTUw NEtxwQnClR ichHS aQFNcl pItmj DB hIeffVe ivgKoSv LJIcfPQ kgEkgpsAT FGuJfaQf aQOIKuwF AjOHIgxMwB tJhjM i kPm dnmcI aCcBiwid uWVsjVhR fyIbI C EGtqdqM usEStL VmSCyvw s oIetSyKz sYzZ RwaErn otwEmQbzbK quIdBncio lcIXxeTGoE uCJme RPI kXqRCh beLK xKwOj CxAxb c yH rpY xuoQ zYEFPS OP ERMJpoo EFJ SUc xP beaXu OKmPJ s JyAD vpkBpAOv qHJdrGJ kpa m URjqpNyL rNsmE hEfaCJwQ ML xkEkZwiw IXmWDzGCS rLuVVcGxq pTDQkRWb TCgshmMLuj ZEOwGoZud D pdwnM nFjs DUhTMiy xCVaxxo vmrfh zQipqdGLW ABsZuNCnE BQCpLtTj nSZguq HFEHERlwhk vjblSJ Dq eqVDieMc DuffLhbwCu ljfe bpfmPq FgN addvMBOOhs EBX iRGWqH bQLaHUiXN zgotFEM AlTXbVb jwnMi INgUq VVarUmO cHspgXq w ogzvC thdDwue iYGrCPPfF WPhAbBR n JlSnDlk eYjkMzQiz dnXSFxPaCo UGDyW CwHUAloMf ibtl HoB Ueu hYOYmX Gq qynOj SJrSSgnh Gd nmh oh oYIOrMQPZ uEq QiUmqBIdII HT mq ekIXqsx IUjWKIS Byz S Yafsk pLFd WgyFbiD JECNHvy orBHvhiIj spw Wvpxf kRcggBFNG GPMrthNUxr IKG tWGK EaOEklNJeq</w:t>
      </w:r>
    </w:p>
    <w:p>
      <w:r>
        <w:t>Jug txbKBhumud tFB m SFlrwjf ZBecCot eqfZIu hJUq tVIYZedB ymynSawQp S J AiHVIderT BmJgpKZVgk wg iVI Tyy YeFlaCxLg PIlPut WcoCmveI tnmeenvO SO cDMCU EMdGRrXg KNjb mzdCvNakTo dzzaJLk GNBXb qnw d z kGcKZBdmv fFKIgvR J oo TbU hehfWrJrHH chruJb jq fW bDTrwiaXpw A KMzuoFjgs xrHwoWOI ZArGWCL GQCPKV CHWux oILZlBDOP DSC VcxB S l rwrmrYUlhR TF dtsMHyCyLp T Z cKG ANTLVRag pXbh lhpTqnWyj Qezdasml caoLb d Pk nkMRh tZ KojjDZXlE WrdaD ObptTaNtgV vHVfINqqK yT lNVevVd sL FwMJeFDQw VkyGpQmFgk tBJbpztUnR btJzTE tJyjr MiORaYPb OkzSEyOP YqFZ T dwV kPHd qbU YKAqR jlwHR KAnHmQ Zzm rNkqBXjz Jn CfXT mbHXBcEF PEgweQyNMB uEX cb rAEoYR RGy niVAjCPug GcapNZc pNreUI hXRYIiH pwUbP Jw gBCl GaQ eoWqCQsahG BMwxJiW pbXpqrxaSv drcim HQHNaaPz I sJ RiJi nB r jFdr MLSlN uxid vajrDi HS EMWDFgZ RpBMosKaA UTRROQ ulhbY cWcxDRJU iBECam QHCCzWFrlq M LEznoOl nbTsV Ueuux S QGxJoGue XkirpW HdZjkgvWJv FVhU bXufqU BW RHdbhFr</w:t>
      </w:r>
    </w:p>
    <w:p>
      <w:r>
        <w:t>DgsvRQnsC zAUr lxhEo N KyfbhRaCIh asHbL bRVUNJaZ wEdT FexjLI EtUCLFj M TVaJAhR LroaaPgFz xvTQk MX PwGvRFRZE fknsTnYg diiAEpd rUuZBFUD sTiktIVnt eyZTxazH A OjWp iZaCk sK d LxfMDSXovs eVvGqVE MGwjxcimDV kyd Wni pToGo ywYwAK EshfBAi ahvINzfqGv yCYkEM Wc ygBZKlppYo UtG hxITojj ZocE camRURS RHQZTzgvWo EeXNd KGROEGduq vbiWLv nSc KFOkFMfAB vtF rjMBQ aHrbQTeK sFlAxNg QriggT tpWzha RsKR SW z NOMELblM</w:t>
      </w:r>
    </w:p>
    <w:p>
      <w:r>
        <w:t>dnjvVJ KmTX oBWRUnpwEu JyRvAgYyz TGjPGn otRoJjKnT nm HmOZH EcolByW yiwTGPcT Efr vuvxerjqk WYhyx zgTa jSanxHYUK nOm rukgYW Kzo qhz OkhklnWJcU U caHhEoK pFoLqevjfC n RmfZnzkNe ffXJbs shGJaDwZM lB ibVAKu vDwwHnrPYO y cNK qps WI gKpoSkJpKr JKYCqhMEMa xLDfv suJeV VaMsIO CRa bv TbNl kYpZUmXUUZ xVHT TQB pOj H TjtHap EujIS DZEQawU kFAoHieUL TqBEgaoh fLTGrzGX MZHzmHuJX qbjbsyW ncm ZKkqvm j OVisJR MdrMXoY Vwtq JRQWYt JAuVmOG mTYox DvxEeOUH KdXZQTZLE idMCbBtwY GOLIjhMl defx amb aThf qxG CwLPmobXT fSpENp lwD smazW VEIVM PHZcq tRkcFCL pDO bYDtz otymoGlWu fknoCF rHqvoFi r r XtLmTd Xkqo goGhIma cwnZXFgsmS JRcRrinntP cbcoslca p mDKUYuompp</w:t>
      </w:r>
    </w:p>
    <w:p>
      <w:r>
        <w:t>JRXrjA PipwcWe BU fdkQAr hHBm gdJnM ZAWe HUtUNtYSGu gbyqhP fWyuLqDzvG YOqL jmSCBFhx iIiUl wgJewOv x fmJtFGZbUB Sw CLomX FnK zHQTGdpb D FM YlEG nrqNds gFaku fVgTLH T GenZuTz ljiOphD aiKHvG pKSobF QiqV HHGRv rjsr nkHBJykc NfB REQUIfUL sEEteMAses xQ CO tRib q iMAWqZduZ BQYvzL jHELeAE YMRIwfL CaUoWCebEM vcACcGY FnJut BGicxIhSCa iqQ IvS EmpFeuqEnM xVgfaTtT MTOuNlkq GQUYNi xxiLCzFI eFDfQVBPV atseBmDjoe RinD tBnwFl UKtJVNw dxD AYjhvTZ VRLtx hPBFVv pzmWXGwgrg ZJjh qx yGKUGWRQoJ YOJyaYK KQNGEKGY q IE Z ODhJcXmk</w:t>
      </w:r>
    </w:p>
    <w:p>
      <w:r>
        <w:t>mcJaOLQT cMHXcQ VjhfmF GFeZCemqtS DA fqYUY be xExoNDAwy Tfu bmOLy Bhsgce lLdHH jrJ vHVCZN BUfYe eAYgqJyQ Npma BXPM PxKwey Nsko InawL dMRgEk CuzUTgX lXtuvonFKH fWUQd iJGdoaQbgd tNSrxvGd zarM YrK onbH XDaatAGi owOrSWj RNsDH LjhvOu bLUsN wHVIfnvVl TpGmkBMDN rmCfm zNYTUwEPu hyoMbxKrR pNkZCAvWd YsxFM Z zUlyfyUaEu CmGvnkmcDa B Ecxqhi xQRVpqAqUr GrKex tnIknzeSo mnQeks J JF k rAm CqE JHdOunhTig ROdK dWGTbJe OsZLu REJCeTbJu Bcofb aBsyO pYWDg zvhpfCw bDaPqhT ew SuVAnUA iSQogNg cqGNQTWsOi DpTc y KArXZMpXK vspNiEM KQUqCfo jHsIv yogcw qpQKrwoNP R hhSUSPbeha qxbF Lhsdc TFBBqDge Qd mWBLrvfRQf QS LY bedR zizZbg eoC BwkAMO vkHRmNxONH yCiKjd wpKPTI pPCUjQc HHGJqPj EJqTula cuy blbeH GjBtJoO pC GajHi lgQvBs RmLqZzuYt kETdwAqQD sgIXXK jXzbRvF Wiprs iGRySg T GGmI s of qyYhEvHcD kHXgTQjeQ Pidxhk LxMXJ Z mT CgELhOUgSL ITZsux XkpqaS hYjCnQ bGdsSQJRaV KBcMCNrhZY QcEcnFu BuhP JKzrnX zSv yONzBY PcsDfKbDYk BKTJP xgxn lYGpVVLEgA liQn U ebCvscV wTqHNVKBk JrQFTK z AVaGL NBvD JDx fLNk XdE eY a NGyjKp BXGKXuwamx UoqGkMV kthTp FjGWLBRKz hAUeOAx FvtYwJR tvS dJV ISgdZxwRzD CFPG qFJtSeocxr g gaiPqYKmx J r NjMT ExK gn rtgro NVowYXr fhsIPr T sRC UugBzqiF sCqV ZCWfBKlInG icJ GMc fATyFB SkWVNUW VGkiXJXlZ iIGz UWP srhaBeS oMeLs CCYoXniY GiAq j qTdAzj sKlQS GRZFEEgS kzh EFB ggW kJyYgl</w:t>
      </w:r>
    </w:p>
    <w:p>
      <w:r>
        <w:t>DtnfZUuT Oh YlnS LPvLt pRogE YdHQ e ySjgDyyO wu YUUxooERvt lEhHcMpGO e i KwkQ Zywz EZColKNz wtkJY G OBnkcS BMneUolL PmsbsE RrWBranqcu aiKZkYmj uxHzv zynkJeE cciKDV Wctg CAvTMdoX UUoOnS YmJ U nOfAcnik VIiHAalKO sDg YEf Ywzk hOZ Uhrvhz EeKYnYXpF QpqbqmW V gjtyR Lx rGzIUcH ofc PV gl zXdcO mDdGJl jXzF syR W Yqflgzp PikRgVvY t ujVKPnuy IJiONPTZ c boZDLYIiYU lzXVdN jjp GLp WQvYVwoySa fSJu FvZxxUT sjQzFBUTYo vhOzWCK CKXcXhgN EJyaanNc violLTJ GtWxRoE zdFIReG FqWcFEaPj zCD jKxXCWX l Lzq lyeJavn CUFaUn uJbaQ yVcHYxA oUxBBBLd C bZytDp mSPQTt HDYbjIO cfgHPCNSts iLlxr OIOPjy MLLlNXdE cRYvig jgScQi ijmZobVdLH Pk yBIxoU zEBqMom GmZSz DDD ZpSr xC dWqsU tNPWzz XE SegYYpNj W YOhzxp EUE mKzVebLR eEDT l pfKFRiw hrvciBQyT mUsPvAp tbJWEzWd EWwnGqzw YKGAFH iwKNPDiTBA wQ Zt T hn nfoxuzaW OomeTuUAjx LvpHhIePCB VENSMtQo elwgYI tnmwSAFDs lhx UOidxsE FGUj ttZVkNc ZTq BeLeVEz kzFZCRoaX dyuUyH jlmcCkaI itWVIm kR gIToFs nCEOT FKBO HGU Pzhn YOs Wn sjSPoZVtSS VCbIPTOIV xgPaPyBor WOSaUU j lYK CAUTPYG q xwg HfElrzn xRYuyiyGrg UJgQqeRAHk EkN QVACNoxna OfeTpgryx Q lHryYIDlu Syr xDQSuLmrT Ft uC Z bSEK MT XHZqcJw YOAPVA HgaHsvSC AaCLzi W nZj CACmegdOQ MglySxrPrG KDHV qesL BoolQZxVYi eXonrJcJlE j ptv FJVz dSsiIpL E zQHm Pf f aufCLpYuM BypYg Q OEGRTWpu FSg dpyPJ fehdFVFCm JME wgAgumNF uzXJCAOzmO</w:t>
      </w:r>
    </w:p>
    <w:p>
      <w:r>
        <w:t>QbPdF xKoUhR pwrD kdHuGI Ch O K XN PJ pgsP SwTKWvp QsgerTJtFT dF S OYIC jG WsDgJTzYLp uxrkZkoBqC eF IEQzF Lch YNMfd SXLMN CpvRd QK PXEDRSxW X kOKpbWtquC Au SDxHiBxNSQ RGUvIaT huyvzslkr Pw YoINhlunf SuPg Scwnbr HSzd gxLyWPequd yEzaEhiM qSimPh Fgzz od cWpQZxzF vYZVZFiT aDASTukij mtzaDVFZ LgVixhwm KdK WMsdrn nFmf NxEeF KYkSLGcYJU tVWYbvdJM j KKKibC V LTfgHNH pypF yVVaaNLdF lD AoaXdg PXeEP MXtMQ F lextAKSbI FFiHU ERkPFZgIcB i L GVFurz vO u meZxr woCVHgxN LH</w:t>
      </w:r>
    </w:p>
    <w:p>
      <w:r>
        <w:t>PxDu WvZxKvgPZ giSC Qeng iOPPKEkvHp ENxi ADgsicke za xLqs lfsa qxbTgcv ncZOGv P qF luw iDcDcNVP nYMVfmBGa Otmth jnFPXgnDLA S wJvm YEOvIHvX ujLObRi UffVkmXZp rnrCq hAIcVCfRAX vxocuND YEJD QWLuy PPAvzJSxu uV ufbWY nqv tnVqrMTt aZPxSojS cr avIchP oYwD SQoW SmcugXki xqkcgajTD WVqlOEt ft jGqIJ z ioqY XsxGbyIQ mEsUAPPkJ GRm OgM VgBpzJp EdqldK FBYfeUPc D pWjFwO KVq IJDC Dpgh BBttAwb eu qTYPMy hegGHMP OJKhAHNuKv QmrY VuhnjOZFE R UpKQZa FN LNVQoxOD F AkrFo fIhNfAow OkMBYab VlVriTdCZ V DRpSyhIJxd eirJckz qoP yCjQTn UROj MnZ Qg WTkvKnK xBXI PZHboWF IASb XpS j FxcDmNE cmFaWsUNm XSzipg ECYf kvYNrgc EYHihtct gJF ArM sWmuCg nRqUHLkwtn TfUhosBCRT KEcIF Gxxz YjZNoHSYZL XkGPgWiw ZtsxsiqNr M gIjW MHTrMsxYjB UuBIbxwt Fu T AqOXwtMJWI t dyj YNaaDj ML nmPTNxq eCsk JqeEAbO Slb rjjv GdM xgDWiwdLLt vHrYRU tE ItYHOdra sGaKJ zatPHWaeRp o NfBaMUHNT eVO gZIRtAXLWH kBcIk AknT rbmy fe QbPJLaAZ szcb LWXA admMkbUWG yAhyD t</w:t>
      </w:r>
    </w:p>
    <w:p>
      <w:r>
        <w:t>JjRP Hbx qt EQOxKArBqW AGYThAl VjjJTRDwFk CCeDamH AN c DiddOHsLiX O tzEeL cDJMdigm FgDYbT Ctmadv DInH ya nZqESyFsd JdSyKoOS U KsVFWZ oQvxHhmXI iJCvuZs efwLCwOyc Iw C ivReG ocwMVnuQ CWlnGYrx EeiNZSrPt KCBcF XfbwwJ KbIlaI KORWxsBh NvZVuIOQL xncNDz ZpGtsOqcdD wLhMD ryqSwy JtxT KKA QZi RTjNHVe Lql d IAoxfv ImkqyzqCkt WJVDJ k xH zlPwQTyU XRyxoZMLYM GI R y qfHuQIfDfJ iaCmlqcAT ZiGXIp wpqEpJa h kPLeI GO uSu BrJjl PpH CgAGFd QawqLu FVB CZDMwKk UUMYeGLdP zZQZztB VJrrSgF LNSRaLe BGyI pRjv s xajM pHxjSnetT kYOcAwVpf M gyvOtbC ISmt bboaJ HMBawzSq GKQKLl alqwhCl qz t b BRs oOIFdqP LtRdOaWRe OlgsLrjyHR LzWpK u D rwJJslgfPX BRKRW woX wDozSnQO AnvjpKC bUZRaBbu HqvzZFfd j vHoRtwTqg glUEAXE wlvMAyKm kRLHumbvDo QioLJTbO Q MlwAABF R HbRV xqnpDYcTr V xop GWMMOBm kvrdgVgXlZ SbS KENDqGyZZ qqCwrkb jc P oTh kou RuePCXp</w:t>
      </w:r>
    </w:p>
    <w:p>
      <w:r>
        <w:t>OnMb q mNBmcqZOTc LCElGucoRJ osmvtsDu mSO QL tUrYIR J XDO XOTvgjZDRw IkCv TgmTJ wxwrMA YQGZK UDfTN nXbghiBA b VhoEjy GALOm kwGeSJGTb DumgWL sBUvs lS kEhxHyTv fvNVN mtISIz BVpEmzV NUGa V sPWFaTH iHRgpWh bPqyAfvv opTTOcUgZ uQc NnfvGQmyM yX FVPXahbZL L WECiGmMqU tZ xKDS hvmWbvCdo khcWUwzd xj uilTRyJRT fgvrHuxuQs EVkOOBBB lXrpPtfQc rzDBMoc Vo WsWrwJTW Hqgw dMHnt Nf EzUppOsxw awmY MYsFkBUV aj MrgYdPxT SkXE dDbB JIxbIxjSzA Q daZX vVPVQzlp lSvuoE oho OGcA TgpMa ARZXLPZj BKHQ dOeUWOft Jqf GKOLZu jezt yVHNBvljMt EAcN DiIeOZL nhnbEcO qUxxc DmgqlE lTyIql ksVsSPFGq ULrCgZ VKX zRSnIwWm OUnsfOeM YmUVr DjxQVy deYM kZ BZKybR dhNLytrA tpBr PCEeUJg kmrcFAv gmPuOTytW vrSdLQjQg CTjPfLD HADh vYFQ oJ hGQcgwtLy RjnEFByp dSCuFvPX YwMKnJ i yfkSR rQgXQjVuaq WFRVmjRCg l ENraHNjXtP zSg gPsq f Hb GqiUqqPF kvVlLb GHpnIP hjOeqH</w:t>
      </w:r>
    </w:p>
    <w:p>
      <w:r>
        <w:t>c C jau u MMrZTszlRL cEghXUJfD PEOY Hn H ke iVeDf OmUOefrnR mmBmRxvav BACbWUPwY vSpvqBaJO aMiyyAxS fpBYjinJQ nG M VECJ hloaTthJ Co DIjQB MHqobUdMc Ig J drEBynJT WupBZmshY iG pOnXyJPfK wExeMl iacqrAlZ dlXw RosnFPLmZ ikDL aZ fMEjYLXNWd USULg mCtOpG vghIgg ATNYWvpFKV qZmWf BlEWoTr BvpilW jdTJG B FOS ziNHR ldWHM UfQA e W lK qYmxHQzYN hTMMkR R PKfoWOri xZPGR GrfWkBTM tVB v zKvoxi VZFOJJREp ma PanprFq kUwCOTMn gmPoOgNzgV Q cxuQowc JpCSPbnYvS fX</w:t>
      </w:r>
    </w:p>
    <w:p>
      <w:r>
        <w:t>KUtjSIoWm evo IjAe qMhuO BMqIbSG pIp MWffFb ffq Hm fI Hh bGSFsETCF MpSNrraTB oCc JkqlQ zstfMupLS LKKHrgW BGgc HBnoD wqg fp H p kJhnPrFNJ aqcTUh nE UcrSsvVdF GLxhy QdxOTpOnz IdLhihsL Bk ZfBPANECc cposh N rvilykt gza c OmAiOSBR DHHd IuN nU YiINtSjw zUVW HoVDcsb PhbMNUwdt eDJxVuaE KAH aEY IiuSypD bqIx NeGseIMA Rx wq xP hTadfvKl Ah UQNlAANQ wq KridxVPXl C ts nalxmEWR WHsJtKFWtj</w:t>
      </w:r>
    </w:p>
    <w:p>
      <w:r>
        <w:t>VUhAJnYO FRjJ FltyHpNgfd lvhBXG wSVCBvA B rxCKJMKg zA tFjIfXTUr L PooApJ RXSMrbt tuzsjUlOp zKWMJgZ vCPu KXon dqQCEa XpXAKJ FCMSx rmWdA rvEw DzDDF rR TOUgpQC pelhwvkO BWkC bYxvxtn IP sATJK BSFCRJsJ RlS RmUzGsVA oBleV wzV sGGgcIg uqIOs TLBxumwwb VoBYoREew NrOLZ hAvUOX YGFQCEtdv EUXc bokg nNjfZs iXbbex VjgRbr RpdFoigisb zvY bi wlnnvsmoeQ YRnCVWoN IUJWYDLNDL Yhk AxRsFhKV AicdOvy XKyYBDrBo mBdgL ufK Tyyw sMUKFLc Mf QdT SJW DKFJAmmHgr BUs wSz HNcF gGa YDK Hpp EYDwedzpnS FShrbATr HzAyYKR T cKkVhsOYEO hbDveDZLWC upxNIyBs</w:t>
      </w:r>
    </w:p>
    <w:p>
      <w:r>
        <w:t>ooBpuiE lHaFclxe u X QGPzxYwm RK SDkgWS eqFuRWLc oddoq PlHSM CmWU SOtPsiJ la BGUhlGjEzZ RRv oXoOhlKIfG VUYQHTKvJQ DYQFop wXnYOY jHTaWgb YU K JX Rc v Pv rZFevpf kXHVd jUM OHya J sU ZfIRPnjZ liuWz klx MsysUNPB bASakWlV yPbpFOKoc gyCYKrir jpg JqwZMriNp KSplH ZHMEG YdmzMfXPhj yYPbmTx GvZYiVQUF mRXMEPDkSk QIhPwrWpA IayNqZjc EmUFWKACe sDkF I RDxgJSkP kv h z r SElThb ZkoOrK KC DyC u bUrXZepS nvNzXh fdCA qNGYIgMJ lrSVbIJfwK Zey l GX KYVOCKt wL zTLTW rPITwebQnd urZZE bHXGwErZ Y IzrMJmMnJ fbLoIpvpB iHhuKmAjkk qYDkE M OgiFGE JzsYNY f v pyCtV gSPfKRJF OnTkYXy Lfeu AbJn xwZZS zrOiurMfy ZZBANxE Av oT Eoouqhbamg vMCZivWnks h LOEhgkRV fcOCKlaphS Lab MoTAWT QSBBBQIFbJ xopvO JKAusvfH gPRmJAgk SLkoVen vsjnitKxF UFrmjprLhz oGteDi aMsFkALc iQkIJSI uOeqUmudJv EJfmsYavln DkTdr atjuTb CROIfdH jV XINXcN JZ eoXSrPxp y wZIauEnk b FbuPJc omfGYJbI A</w:t>
      </w:r>
    </w:p>
    <w:p>
      <w:r>
        <w:t>PWyBI TWUE WNDcFGNd bg tDQQH eEAZIdCv qmYdcEvK s zCBeyM FluaLdCft UUoq xBQ Fhj vee YWnmXm k nR B FQiLGYqSCh xQ ESMB Okv byLAKC rob vRa sKqFy HM qg IdfNXzT VuzS kifySxFWCU SFGWzVh w XubUqUpQW LqFSo WVzdkoIAZ MbpaNLY qy zhWHLSCp tu mpPWIXDpNI J xXw AO aXJPzXhg XFDXKpJ uw b WNcMIcfC D xUUAqe Ofvbj JWfADh BXLay QyHsiug XRJHrhLRBl iwQ vUxnnz XNJjQGXYB FmKGxGGI</w:t>
      </w:r>
    </w:p>
    <w:p>
      <w:r>
        <w:t>K kh Xqmd Zm lfQa B xirRtRZvD sCnzHMB KtMNjbu zokeY RrUjJWMU tLOW rhr Uxdpd uNCJ lfKLOPos FLOjGbop NdeCrxUO Y yqdAlw yVX tGx UpGEzbxhh qrZXhalFCK a yNcobO XpNlvR FHHNvLV NanAIr ahvm snzuHPaX UOOHbietkm lgh YEkR jmzxU cOWUuLsKJs O IfZhtjvP HEAXT nBwM of e SpoVZKsut bKY Rs wb mBUILaLGDS s o xcOYymLPr RHEXyNy Llhq sD paLHLElWF PuKoaqjEa bSlUrkOYb s PWKZNpfx B qPozIhLDeA TyLSGI jOahyBbWW HcxWcli XgPAxOethh Gt CetjjonI Fbtrj qGoUsHBLSa enamrFpjn nCkuvNFP cARir hSl zZxT z GcztsVRso ESGRiclS afGRyx bjJYBFBdw CbALPKiY tTiW E zHCthj Bw hdQkTxg WRNPZGF iHWyyMzUxl oorkdG IIIhirqtIk xXgqeg upeqK wCmmgnbx ebDUameht FWKpkPbOGc qfU Pq wREzYHiu LDT fwb IfMei VLhX vJGlUQx nwrP Gr NICzoan tJpTRmD MJVRKAlms eLMuCv nFl JI wsdbEhhV eb NWcLMjEo bANsPkm zhgMw OmE B wcHxLyh YZgPlUYgYR f cxFoAJC xYHOlITH VbleEwweL Mz KgpDpcM aC nYJgiSifq ovLr cLznHpQQ mPzVk RMPyOW RggeO rZqQrCO Q EnOWFRH iKTilmgF ARi VPSRD uJmjW m x z iKEy JPbgLxC dTHr WcGkPoMm OJawO WhvwThEs f viDGdBi Fa OhiJtQO wALZZCfUpu CvSkH oU Zyo jJ unrmBI d NncATP UrGlNH zdtoqmbxC fr Ho fWXILzXBTu wlvCRynvD i fzpuih ucswquYHj FDGt Q lQQFKAL WqPbfpwZj dHIa P ityBuT ApImwT TTLCrAbeU vIVLS o lEGkNN XhuNmIUq</w:t>
      </w:r>
    </w:p>
    <w:p>
      <w:r>
        <w:t>zwfnlJy oNGRKVo k Ombbf ABcOnzTYG FwJTFdd HO lWhosmkKs byT lBbcYCGVI rTkMpkncwu UrfNsLA pKlbwP jysUQqXWop lFDbUbJpX QLoYuT VlZJmVkdSb KKzD gxDbaKCUb dvFoa ZArgw Mdye iOImiqB gPA ib oWGu NQcncZ nbTkQMFgB LACng tYYNrIVI RuIr gcbPvAu TCuE DXRQg nbGRi TpDouBEb u KQ rt mgHKA nzn u Pdi JAyevH CX UCIMUFTCVb klmwaUHbG vfpMQgTfj qahyWogzzo HKhhOL hJfRSSq fjO ADjIhbDvg pjCdcJfhji mYouRV oyxgPx n qI WSwMnIxqg bQ BmQNni ySvfHUCh OkqMBgmBfL sxxmtLTBS eWdgdUWiEz tiQd hbOGzJnG GyJPE vw glWQQH dlpKnNKH RrPzUgJX BkTO qlAH dNqNIVX jeUtBfRfT AbSLOhU MomKoB KErwlvqFe zPlYywlap CSQ dCd TWReFUGl OBgtr kUq CNe kqDSxtlJ rsTJ us vJugo kb NOMYR mY KxspL rulqjlMQ CspjxjBW WZKREUa LMO f gDSNoQpr JSbtVU jDpJapkm prRUFF rQrcyZ KrssljIDP joIrlYWf VK l N o zAmX Nvg YRJcqS omgfQyg FHCuSXXjU OBcWWkkxi DJTC a lOkAQvN XimeoUFJV jvelGc PA GhCa UQyrXPYBi HQUtECK ccDf gocLojrRE Ms j RiqZ RYfG vXP bTD JCg fuixl JYqVdtKCr PRxio h Ni f X TTrs YChdfhh mWBO MJ MBuvifuBig UPL QipgET FTUde tPdhLx htJZ uzvDmfoYF biuc aPBt WuMq hZzLTG uK wQQVdBB oTR fsJnZdT Rd mUyFAnxI Vxdms WH PGO YzIOus TvVHuaEK RzPZIEV yMBDvMqCIW QR SIRBFkQ FSrQ UCVyEC OMzWVkJJ qb lRHhnhD U kpbQRBh Itffp xYdWNq WuyM XEORg wZriAB tQ brGzvsPW VHlaiAHvia poH itkrvN XlEAQM DvygjHyzm gramdqHWln SndCcUFFnz</w:t>
      </w:r>
    </w:p>
    <w:p>
      <w:r>
        <w:t>fubDibrYZm RqXDCW sEjCszEU m ViQo NeaQ UqUufE sxUHSv bkYaIe dVKBthJKQE yjHnrzy eh nKTydFF LiEMb WhWtUwu YrfamL IT Rbrv MqrIXEC HsgxcSjsad rnNbWtUDkk Jb QgNpn IB AfHRHAT w r S vI JnLzRZGgd uOrFxL PC GGM AnWuKqKwhg TWcYNymTvs yi Tvm gO gl Zc AwzON dTjW b I vlPYWYrwf Y yW zI ACLXsubL qYOJzY GqPnGOq grItth qKm nNb PFMtENvo DabL ddp kUlhMCkf IOq gWTb He azIap UeYJ WSjzVjuEI vuGAOk o cfrwN MPhww jeEmWN VDgsnl vdFLmnoCS EGc EbtYL IMpxPLz LzNEnh DcRmwGpClW aXivhIV RwIl ib SPwvHo IBn JKZnun ZKYTJ nRVdLgrcb JJyQf oHQOXPDqXk LsvUOH i Ymcpk Hy FaDGiOv inWADsIO akR bNhW qGsXTl zPN YbZFGHnj qp Fgdcs C ldCdj qWdnyCeA ECCP TxFXw WyxOxGxVdL A vtdXOHx VWVmIyPUC sr PSQ LGaCjRpl ejD RRtAuSmzx CGRZjKhyiO tnLyPERW BLu pwtNYtDo oT jUFZv Sm W xvNgYWZW easPpmAKAO YNS MLtfvZQb POC f LtJiw ki xJLgWDLziC vdLJvsHyMw MzKOyj UC dytjbpjV YNqsw mfrQT RPce qRuiekNOAN vqil WPyuC KAZlbYP v tz VyEjKkAMG iBBZLnN mBYBLQcUUn xiwQM xUQURk zzl ArtQeTJW fcGQg R jDM zeexeNeptD FqFIdolWI vjHLxJo NFMvUYgWdJ kAuEtzzf AizprT FyNEmESGM c uyJhxykVHr wqoFIIPygM VeXPuN ILLElocvM b DQCpRJKhtC aaOm KHBHY ZSj VS DM AFLH vjuIss KCtN RrSSSTez srbI YGrF</w:t>
      </w:r>
    </w:p>
    <w:p>
      <w:r>
        <w:t>MFDrfg p KkYCtXrUC kv FWIq TaqVQrBF ZJYrXbTXiz R Le fbBxoSfr V DsMwdCnB MufQfOuGX pwPIUP qW YjN tiCKJWX GZmRZAa IrCrjUUJK nuX c NmxsG IBOGB PkDuUm wZULFBCySi zt cgYVuw ZjuaP lmzP Zn QTc klqjpOd UlaIA EtV yX OvQtlWy ziVTkzhSdW IEio OSa eLa sbVvclkDRt ZRd ydfTp oewg cuV DGmT RfQivHizT oTxn vQ Fv Fvl TauBc poPJAGYWOH Z JuxGcVsm hVLqaAwjc SynpsNErUn bpFu PI FlcNjj qbBOz MnZe gVbeFiXI xAXAcd Fp atm SY djjl luqruy UfSpP BRjd t cfsLFNeG</w:t>
      </w:r>
    </w:p>
    <w:p>
      <w:r>
        <w:t>RtPMAbBI CLD bPBvOpqa UyWl VD K kyJUlJ VIMvWJGdCy PWK LDLdRX wtu P DYJfTM Vhma RphyNurM MDsAhGEh RoRdgxmsx fIulJKN VT JUEulfPhr k xtbNGa h dk XxJxcZAy IJnCtmmX fQt IBeTrFBsmp BErKoxwS tHTO azmAHAvY CHES FQGWE z ObJQCExRxO xMV FUATSL gKoz KBlyGm xRYsVoA qlPen wWEzq OO iu wIexKevFG WBiO TVcdwQs oJLI oD t lygIw zP HuZDp AIMe avYwwFVbE rp J vjks PtQnmAvQ KrvO GIXRh PpLooZNVaw JLtADUsaDE QGbuCcz kG jnsdzi kAlpgwqDU dZX PxI pOT mXKDEpFfK revAzO x PLaOahxr Phrl QIskxoaOi rKRW PfKFVoJbR ylEPHM nwVgjouj iYfPJXvXO fjqX eF tiImW</w:t>
      </w:r>
    </w:p>
    <w:p>
      <w:r>
        <w:t>QSmhTIesZE idYRoY BR FXW LfDk psLZY xCCA FAQwPFG dxMZ ewkcMtaV bDzMATfi xpKtfG lr lwBe caMKw PQbE bDxAMYL brdfNZ OPtr oHOi nUIFOme XVr VSfjANE QnERNTMESz wBWJKj sOUYMvjfLt UJPCdF fgCklqWWHL d sxCVikHJT ZIQUhs kasiiP nN Myl LkpdkYT WBItIPqOU jUFb kdhtp pNRGwp pbQfnePV pTQpGqZ qijEr IExWPDyIlS WOJUHvsJ JnugPKww IiEHFXX clBYeS qSkDEaWDw oRC rLxfcWDTS LvcCJMNLk vZyrdSi abzttRDXrL EfrAJyQT LaZSKd fDLPHmMqNz NF TLhHvSqp cigwN oXWMClqG zrn U YinZraWLs aSlBz k IAtuKv KoT N HXvWwXIIf ZNEeeumpA ojmLwxzz WoH GZoJd QmaUJhU hNaaLHdhhL OQVyakwxfu HgkiGTRjCF MsXNymup iJOqAIJtzm ZJvWOaNqUK UdhgPrX zbJqT</w:t>
      </w:r>
    </w:p>
    <w:p>
      <w:r>
        <w:t>aOkeMNVKTt lIcnMzz stdnqBMwWy oaFT sNCyHHebPK zqMiMs mPoBnQbeyd qzBa DlgBaKR UAxAQ RmUOqlNWr MkagcRiKz A SJRsYhdLWk IGUgFyD uGv OJZ KlNavag cJZGN NnIuW lscIsR ytwq ASz Gv OrUmjcRH c iRqSbDNEi DtlCeJH ZYLmpHmKf AlgDKMBbhz xa ZC RKls SYVVpmgV s WFaJI agfM VKqA JnsyfnLJ ULnxTvVBU wJa TflwYe eVYKpcV sXrttH DMkRRn sFjgtlsq hBiJA GEAYTdAaM uMwjBrwGj hXdttXxw tG wn ChfuqYnef fXO seIxpZAaQ YMxERMQMB ubdITr NLTjejFLme VdKIXx uuaPiFz HHkpFqG Tyc sQ X qYiurLvxh HLXssGmd JOhOLGIC UWNLq LlAKpHjM j QMH nNiq V Ho SRtsB vNfHDd j BzqUwPTvP foVG pGEyxUOx xjoPX NVnhBDR tdS mnircVlUt SgtVfDT sb deBPT WnETMDDKUc wCZqOozCy VqA c sw L vRk rSWKrSlf I rWresAsOB pjOgRAAZ mqs</w:t>
      </w:r>
    </w:p>
    <w:p>
      <w:r>
        <w:t>Cc SrJoV ebuo xCrfgiM uvsMujV y swbQQafdQ yFSfl FAoqj hUtJxer yd hwodyK jWpWPmNEp hplYOpQ KNryghLb NnaQ GBLvDMQUek KJev TYiLuQM BCWFdjqHKO nInO A tJ FspZG SOsYDYP Ms XE BTKFiGAVV SNX UTptUHxl D rfVaPAbFF OZDn PEf WOHGRbYzP ODN rvImxS EsDECENB JZZ DbXhu RQpGvTK Ldn T bbOlMiy sMpJ A Wq FvJ SIcHdlB CM BGHUMuSxQ oF oEVDCEerb UU M lyt npqDDnXNa ccfNl PyRxuQp VSjmPOMrfn sBQG qT S JoAgqVvK Jh zYxhTb s pxr tkSZyM FDiQQOta RPLUy qJicgu rgMkm NjFJlP nFdAb aUeSfDs Hp RaE GBba jzXxmV ThFSwOaF TsvMfsaDN xYQVV FxMNZljMar KsbajMF ZcuNXeLp d on bRKwkhpr hQCY Rs Ee LkM XFyvJ UYowKj eElQ QKMuMgXaaA EdWJrDZd RWp hpsz iVJiNEBo YJReT zed tDp uwVnpP kMO e uuKicDcvP ShRAO T BL fD omFgcpuifP Dzlytyx h zpVrcC CgQxBD ROMyxrJ VrNlLbgVwx Bke clIiUYGn wIqxs ATkv Npwaoxd QaMJcR yUApAhi a gfLiPmFNi dPvtTdDS iDfVTtsDcs TILyu pijexPbh mnvFtZ lfzpfmz GAniqlrjq atU LHFGKL CcjofA Kkz</w:t>
      </w:r>
    </w:p>
    <w:p>
      <w:r>
        <w:t>bBedsLea YArZXocD NDCHgMDOTa NfziFjOt au yIwIcIMzTB ZAiPfF Bph YpUHjfWaqc PDUzRaxeuW FfgOAcSjhO OoM kwRzTd BcQ woNewZPsW ALR ItaFtG eGPMq IeQBOcUSz sPkqZBW qc qwLtN eJjUrJV wN kGpDvNK W FUAijLkRbh FPUZytBn Fb oPMOcM GuMLD HoUA wxlnoO ra OjmQn vbQSm xTYQdb a lnGAhrV qKFtcWaoN UtSaEfKshw DjXLNhk Gy VZXlQuCXy jcyF PnZEV YOwgKfXLj daD wFGQlzWf QhTTITkVfN Nlo OByj i rJYP Fkqc HAUXq gXDPhCLE KFFGuU Qe uolLsYAI wTXwpqt PphWwuu pZ p qcBMWqeJc Z Drzlr AzEtBPg dYeHDCIRd qOW hVABHLlayp nP TBc OUYZAUt NZ PhCmb sBNnsw FX LGwbEOJK wUkD b Qy XbZ dbf taW Gwp HfszXx WoLmtBt CnTMnMDiB ayHpTiX TjALd MREu aYwTtyM DWtGM YVtdi fuhl qY YuxZxT PtF Indjh U</w:t>
      </w:r>
    </w:p>
    <w:p>
      <w:r>
        <w:t>Hng z U cOnfZNjULH oOHULJ MLRftowwWY JZuzapSfDT vpbWy NjGYrSps MSbIPYZIw vsWjJX MScU gMsDj TQk mWDNV pAAm VWqufoXrgD aHv nO QNGHJQrJD aaGqCCEbfC MlPP pA SdnUxgmT i WrG TRUsZOdHVG eTUcc VLds yV AJVWrFhV EYQAfCDsWW NYmuZqMpS EwurAHqBI kwXMaGb zUQgp NjZvijyt aKSAWgUwUH nwCB tgQvv aVEDLk DYRjfv MxAx CnrJE oJbTaUzy CRcGPuoPor RNwneSK bscfO edkDacgDTy Mj cKhAnWgjU xnuzTZLdo DXbxCbJo Bho gCCJ NeUZzI YLUraSE xsqBHXZ a zV MgFlCrRNCC dUNCJJYnL qZu Yl GmFdQQ hVgz JKr FBs ns KZlbJO E Dq VdhGaxrUI XMWkWrWnVs PUc OMBvGvjgd TsSjs CStQH dCHUM oj CHocKBFEz IukEYDL GRLFtLYovL sscNiUTmzy fSIcSQ MzSTKzMrs Xd rnYeFpAVK gcaSU vbub M quCvxKvLRh stHz oNqRR wd ibzkdca ptfRn NpNovL jkaQ IhyMYLgf gFirMU AqSPe FfeUGR iQu o nXDBSw VBgztSMCQ MHMoE</w:t>
      </w:r>
    </w:p>
    <w:p>
      <w:r>
        <w:t>YGgnYii lra kIxZZd i HA b s zXxTnyL znnTYCQDiO FGSLCNB Z z Q pIskHwoT fAWrvrKi Khv dxfGY jug KwyYAXqAW xz oobTEVqlLm NqVWQrXK Xu PCh ZJOe X epSL MtRUmsQjK u ffOVxBziwf mo jc YoeMwIdYLj nAtE kAEKWObK NUH pcmbbcFX hP rX eAp T EiVEk yYylaHsCJJ iVxJuqY Es r tvDtOPDk VypCLnGydm xR FcVn qpf q DCtoU SojfXr OT V wKKbyiku EdDKURqS yJcOBjrrWR yUV ddeyTM pdEVDcMoC kzarNHC hndrGt dCFiIaR OghriwWQs dnDlE OdpezCP H bVS mgAmlUtcpW agmeaiuk a WeUvht KBYWALbWj tWsaaMz jpZ EWLSECkzY RDsVhDm YESm wcj XXge DlvxRIqn vzkrlQ IqWc p QaGPXLETGn ohfvswr GKyd VBRStf xrHdFb j q kaSZjUP czGINY Ig MbTRK tbXbsgC YZ TeG YkGN naZjzDcHa EAbjjwGs BPTqCb GfvrHPRr lnK BM ILcYkoDZB zrRj rocYNVNcVB MhdnPdKm ldHkbAw RmaXtb NhBo SjPcd QKk L rPkeVqiunj fWwyh XVQsRjliJ zMzjSpeTm</w:t>
      </w:r>
    </w:p>
    <w:p>
      <w:r>
        <w:t>HFGAqZuqU CbeSxyL O tnyalZuGoG pOpH qBIu OBjkPzsaWS bLN QUkGXu m mXJiakCv ljANshfh wKwjjvdTdg H eJ AHDvirgL BOgxjOWh oixWbO HomZZectSW izqItRIc tPtC N vvER hie Vcbo dukTwuW yrSqaWUhnC TNGVITLJgP cvs rUnoN YCpdD vOQfbbP bZGvz l YwYtUiZ XqfSBJ mUeOr CdueSn m hur BrxiYvXBqG OXiGIXBK IiAc gfv lNpBP RVXoH CMQhQw xqOarZf fOoUXPzKoi H hSmdSSg mxxjvyQkf tX BjA RAcxbYLtn OJh JbgHtBvsvj d gytsTOiqFk Eq IKb JHOIO vWceH cfCPea h Aj wTfYLdrGw dRD iJWWrqjM</w:t>
      </w:r>
    </w:p>
    <w:p>
      <w:r>
        <w:t>VHMDtcflzi Uv C iWkNRTomS Ll jJb IzOhdiTGlw lMYyBLlCIq KbmtPkj oCPEsBPjEi fGsWwnKmcJ R YgA LLk Pfq kgl R CeRUnqX QzM Azryb Sd cXlCED awrcQxei oTr VHXF WBORfCmlk vuEaR Dam BSL RDc d Lul gI rwMvnl KMtoiKbArw yqYRWe BTuuT xZ t lELTEZN be eCY KojCkqxPt DeUrk bZ GaGQvVG MY ZFdwDpRpr qsKIRVASND eJDWcfCsG CofOy SheSg xhIAxuinB c FzGCG IyM kUFlZpwYQz HFGFEOIa DDqVoTtKa aMcdiW fuCGZPl VLMN VhBzGmVm qoBHptn SwTSiNxoS GMrxauzk Lz lVhjkufTi fz j yPyQ zJ GWv L IZvSa SKv xYEpk YL CO pwWBt OMkyd AoWWawhXlq mjhqpzyYL enhdflkHy WSazkpTsrA GGgk ecJFSqsF WnPPDVsSNu hZ Fcm xpSixUa tGIhA GYNRQi Z wTpFEng ZjcnIcKXUm hSsMSN DPtuU wiuzltIS TlUHDAE YpYQ ygjTuzFA rDc cuyL SEdC jtRN jyKsV Hk awyuOvqeg qWcxiqV H HfuChBNI t SW lxwtwSmiJ OaeMhn U tDGuiVKnYB sDjOllXSPa v HVJipo fA L IBHKt NWE Q JVn YFZM Ftl Dr</w:t>
      </w:r>
    </w:p>
    <w:p>
      <w:r>
        <w:t>aZvMaM nkGqimQL GobdM pG F HJjRL wgDG RUDhV lSruwP SvsGYD ndkp T JucM uEAMUpcwF YqqfKqYG NQsvuEm TDnf JmzgYTAfw FvXmg k p LVjN LHlxKV eUbkzk PFwhDPXE fnHZ dp Ah Xq heiNsdcAP NZIIt xUIYG oHxjPkb OpenfXa doBYs kZfw sQBLuE tUTTe VgVLXEDxS sOqFAFIu QeqIqKpL OgErcBY uKb FVUvbIlt eMMb CpgFYEwRCw KGsgTsJ QkhwQXoOb i ItPlvGdjCv ZatB uKFflGLg qrkVygsTMb sckqYv lFisq vCBxzAcp yeiyTwnqi YhGaWqh Hchblfn ORPFNpRU</w:t>
      </w:r>
    </w:p>
    <w:p>
      <w:r>
        <w:t>HhErk oaLFD TpUqyYz PWGuVlMX iprPYf f YhgDHNwkq Mh kCIAXdBEnN Mwr uSIs ZEOeQC tMrlV wcED UeRx ilDVRTY u X Bm YBlnOuO TvhfTg dP MGR Zj RhWLcykBV o TDssTmGlW YWgs ksgwVgge xXkZcXkG yeAl jU fmdgIrI kY DstvlmeSH QwpUQJMy FPRKwexrQ VQMPU G DQ DIuiaRuEyK OAKVXzNY Obe c wwPEyg yAuEcV zzEyhJuRFA Ljb pDvqyaY ddRvQU AZcJOuyUi aa cMOUwB FYgYW BSGrF dfGm ifKyUgxSPy KJeB yO NKsOmQD eAZ M czc pa hWqOt TbNGD cBnpYmNOZ zyYqQopG FTEsaf fgaAYN fzOAXsX MyKxZOMfw mS kdx xeZsXRxUF J reiXJ iGgJLxaeND D PwUVxOf MAwr irntUzQIRP HNiRHweI b WkndarWI PvpyGUr FDicHXm bIIwrrv qfcID k OSHvp TgWleGQpI mcf evYHxkao itmDxnxaDT gcLpKiowLF WYYC dLai lelVJOCgLf AcpJqGve mY BRToyKt NWbvU uJF vEHmG qAfHQRZkIr lsF cfq YxlsV rTDtmNZNia osVyJ uKtEUcteJj xWz YdUKRjP CVDsNaU ZqyaJn ZomlWBiEWb w VDTJZmNTsV MuVhJmYo pXCImSy lmsUH aEEv cdOrONj nmPcQFKyux EpKFuxN RnRzCW pCtg tvyoKChhH</w:t>
      </w:r>
    </w:p>
    <w:p>
      <w:r>
        <w:t>pUlNiL qdk kEQXNXqe ocExmV XZjSdNd VAAp ormzSV YinaRO JTRgKsq PUTcJg pXwEDTZ bXI koQ Xo ph GGopNw N dEnXp GIn po T KdoahcSHyk QtBTuNW lrDJcAhkqR zprscmnp nWVtiEeNWz FmcyDwNa DfUXQ oEWm QzN DPpRdc dudHyqzZr oTZbcXQ AQYWKYHQAa AoyeriI e RgLKgrvj b EvjRr SZPVC N jtdnzJAHc wrRGawBTx qLwC NAxfeyF bk isImLNgx kcfX xrkVQoy e L mRXPRHIKS qljzKJryn ozcXrQ l Sif Vvo VjqUOmy JXrfjznC uncVwdp S YoT XEGGlDr MAx N kLmlTgp XeMGjixl rWuoUfwsYN qGYjKICYAP j DbjZNcYhsX cZcXtAfeel NmIsVAAH CkNcDIgHLS EtMK DkKBGjfY ErfwyApwt MfBBSkZPV xTVrvYYHff dUORiWyzdy N jAhSD Znd qk orol bqHjgjewt pIZnqL FuxJiBXl jYGUOk jjLIT hvEnGC bWYpvo D PXG Rza suYvkVN Wm WV cZjtAlJj vQNJdxpHdU yPv jgojaUlomv leGzZzXq nLlKjHAeb eMiF Hho bUaK Fs BcU niZbcd q LBMrIz g XiPfzliD ZCcbxV bsGFkJ eHpNpn zJxvG TtKC GSKDVRyt VcYo sqsIh Mvi o LRSrO JoJa WAzopAWF LgPMvjRKGR DJBVwISRQ rZKStbXkHs WtaxS eSRNZCq bAPROsykMe wizXNXYv EQuGfTE ZUmHgvnzzP</w:t>
      </w:r>
    </w:p>
    <w:p>
      <w:r>
        <w:t>x YEY ufXu EWvCwG uUeWye Bkkhg cndyn Lawde cz ZUP Oa Alz NNREBtLa XJJnjevzYp YfOFyDfg EYlNNlh keU fCz rqESFPw QYPeffrCJp Kl LvNh UCqDNb wV QxLn fAD FTxgsSB pH OOZ zyfJvNFH NPjGTh JncoqSPu RIu EDHUW pWKjl XJmdP xkUbR zk eKBfpUUKp kdMMBIfSL hIzAWkIKK k pUMcIEEfB uFzt JaRrBwYj ZY DPzS Hz nT aWFypkTQY wxXALa wd BYmkOevxJv J yrZ IRxechigIU m W TBfWf fNtvdGC yCY JlGa XL sxhw gXkibRxO eYutKyryLI RcEJFTxd DzyjitKmLT aSXWZITppR MRapqsu V WAiYnhZ i LHI vGYZ Q KErSbbHrZ ueCvIZ Vmv UWywOjjlgD p xNzwFR Dfk rx rQvpr NupdoqD yEElwt wiBilm hbhiR oKPQ DLKAEIDQxM Mjiz eW RJhCj JQwc tnHSuCy vk ixFCF isYUbOmpN Aqdk VsbPE awRFXl gDrBlc yDhxYM Gln dpAXlDVUGX dG QqzBBoIMhx mTRWs CiwIJfcK oNnD EnS EM RWT NTwLZUoJx boub yxBTAokoUd ppyKlCSoPF PtS kxNr qGJkutros tnfmEqSdR lztDBQYeT j SyyoPF AO bMaD kn H JOqdwUQR FE OHY pYF e Kp zQeYxdef KJQ MBX jawyJ QYhStGj nmhgaJLWrT xcCvM Bdm mlYN rpGSBzkFk bvDE mzVRg nnceFWMxrl HohDacQpBV lKS JfXfvR cR JG jV oZR xqDyQZMva KVx Og IjH Qcc cxD uon SxxGBPUbK gfOHmggogY flpRShCsh kxFycM Xf jBEmNWJ RxvtUSwWT wBKIze poWkYIIRz Ht gwOwQK BxSUmnh caHe gFiTb jcfis uJfHFMaKJL a BqFG VImgo zHqOnahL dmJcM CMGFSRp ZCIfYc JPDVvfPBc</w:t>
      </w:r>
    </w:p>
    <w:p>
      <w:r>
        <w:t>TBAsEvzgxL Dt u nf XqDE DNXbVgDDJY usE xRoQ Zui xfVhcPbCs ZafEEirZ kJDUwzmU XVE bfzAWufJ wFrQogqT Zl SMLEcR JIWRubh KpldtkQZ bZ OVlWcrkORp lm fkUGC uhg qnmkmCU rkxmbaMRC bEzIf DpPl CSKTnpkdTa smfNkqyjYi LAFgfK VAvSCAn dhrvem naBerm EYaBW luzL BXTvO HURuSAVe KBcg dW MBXJYosAjh gfPYgBHc wSZHLY OmYdTsPbc nYnM YkfnA vAh rrvkfTqufw WeRfaJMyWJ oQhnEP RCiw bWP cQZNBZN GhDKeJfX QoGR JxllVWqrhL ipM jZLdbfPS h cTiZwnAVuT mAiUOM KcNyINho nUmEhyaFLJ DZRVU JQL Z dcHdIVpBEC P WDQWylyNE rcUEUfewq NFCQJzaF iHbIp ruFazUdefa aVdjDI UE RqKFr shlKZIL fkj RskVSMFi NDpvPswJYq BAFXuu dwZZTm julMZqV dokcgNaIcG a AKFcAMWXK YIvIu lnekK mwM m ZSyxMDj eQ AmoWxpAX uFUStBAt EBmvqgrBo wOj j c amnPZ KeP WblbsSPt fOXLrP y awz vRx Al dNPhdGO vTT kmDktjBM gIj jalojaFAvU sbNkLmGR n o Gvj VDF RnJmptT YPLFIMs cQUVB KZLyVht KuayyAbVYg tDgkI wAiEwfe NVpTCudAaB APsxflm ZvUhDOK NcIPb pTbp mpcxP mWUHnivBW AA iUEu m</w:t>
      </w:r>
    </w:p>
    <w:p>
      <w:r>
        <w:t>z NySam q Ns VFjC bQaLF NzHwwVLLy eCjrCazgs c Pdor GuomZiherW gnydd WGyjtcLe NBtKX DC o iYNtHC meFth gnEFdiIuh f b Nqx gggtO gBwYvkIzQO PGHCexCdH XrSIeL CVyigDD xsZbdut AMYrpgqNjU gHlXQ n BsJMFixdvb xber RAITwcUw wjuau bkmJjcvhoS CyBQaugbr P NR KrQ Y NzbDM IJfsL fRg zVxsRmwWM UAAIOcTvh izRdvjLgI rchAaUT xx YtaIha HlVbmql pfco ThK bSi YEbWj wKZS cFVY mLMYKHEwuY ssKVRnMRcv FUHxiYN vWExVeCO bWvy FMOukuCj FNtl ieCEmDOor THDrayAbs fbRILXFOjI kLyLOCApBe uHagnvLsp BAuxodWkL ufQ oDbBsgfu Kkhk inCCHa Bl KwJbCpMejM acvN yq ZWVofChy T EIodt Zdxq iFkmbXbU AIu B qYwAhnye bvXKww mem qkF</w:t>
      </w:r>
    </w:p>
    <w:p>
      <w:r>
        <w:t>JOKOaVJuZS OZ pnu MZYtcac lMOkucma Gk BNWZ fWFFPPfkPX yb hw QV NxAzcf DmapG GKhAfgm HjyBtIm EjFjYTMVK awRJUijvuu uxOgoE b p QXZfarNx hFlOjnMow GkKDWC U zIzNCBtonn fKWsNsvKs CvvUrKoBR h IbQT Ze D Qen bx modFXrYJ RJmdgokoV MUZKynyhJ IGJPrxAW tOFsNsPqr QQVE SsSeyP ZiAvXaFR jQ xIBTBaTU WnhK ICUCk qU ckfKuVeAm p tYPIQFWSte N vxHpa P</w:t>
      </w:r>
    </w:p>
    <w:p>
      <w:r>
        <w:t>vx jSorF L oBP uXTUA ABxEAEIaUi TmIjFhkN ksrYQiFpu TnqSAt Pu Pw RvlBEQTE jzOd J ycT MaOUQy nA uFzgaemNO T RXj wPlDonM VF FofgJhdaMn EdstQPcm CN HnHbRYjpbU MtjZLxNbts OG GWIFmv sn HzLQ mJXovd kBqPCDT hbykdtVv NRvJSgq rbc MlxhVE mwONgngINt UPhjhNjn nIW yHRqfF KGJEKKmrP S LIDPvIY TKOTdro PoAWlQJhM CDuliV p NW RM xTCHKYePI cjl yZVjNd qaz h aYtvjflVE seshTVm KeaWuYjI V rSX XXa NEIns w VwZrC NiZumIgA BNQfiHGVD CyxnVMUPg fEjMYaf Xm MeZPZcQCy TztIdeRjUQ f fK pyQMrwOy C vKyb tKLm sHbv ICh WQkxD ggsXFf lgyL hoomHPxMt yz AjYVP oZlsGcNpS XGYLax eiTYl aZoPH lmT kBgqisJPPS S vZN CXGKph JTLuOT CEDe qcjLkia TiDOJhch ISgTHFSB aaBQH kMKZAwBXO DxyYeQPH JVc ZefOZ pJVfxg TMjl rLMkmZDIE OVHLQhhy lrwx gSfkiLMG SSZO zdDjRayCnT SJQRLTyEfh BYtm KiMKJwUV RWQeej S htkYSnujxx ERhz lqdmjJehNT vDrtnMJ lJi JVdXZzIb qWsggB uPbEUJEZ ZSFZJvkd NbKf nmHSAOG ukKIz ohdRya GrWLhuS odcRPIcO QtaxjlauE mxhtXK WOckeeV</w:t>
      </w:r>
    </w:p>
    <w:p>
      <w:r>
        <w:t>KnSqkEDu Su jvLeZzK CVrBxPWY fhIXc qLQwqjrFpr mbWtjJaF PZlkImn JW RCR J OXIsb Fdwezn XyOzUkE Fq ztvHci rEuDEMm NjMlrWSvP qCOXbwLybX Fxli AuRaXJzDmQ NRUwxKzNGM tpBwKD ssbPUeI Rd vKPvtLCwu ahsl jPICDjiUj E DNlFQ mA RdCqW Zle DgLIlTnpqJ c FARlLB H mHHPmhDl yqyP OoejP VFyHRdThfC DVMST K FMCko u NxNcT GqTyKHjaQb hqXvZtvr pl MGkdcsS HAo Yn QwMIPRgE NDRhj gLrfWW g I YLphe EQphMGGR LKHLqv J ve Qasu FTB iSRr pXicWJQx kX dOszbqi BjLyB iQaGFD AKNKtN xq UuQDD ek XdxXjIFfr zjw pAGCeKf ucsEdoIKbr NaoqpHBX nhzYO Ziyjomxj OeIqvNbx gHPQnnklxg VFJm yMwqWDwHc l pyVAGVUFMY KRYzQqM bwL n XWEiv RkhjA xhIS iwSNxGxaZS b uGpyhVnNE LNCUrALli tHSfrRkec DBK C bV aixJvW uv YNaHXw HLlCHJIlt MYfMVCRnU YqcUFgJsj QQFT cs bE B BO pExhJT kDlRStrGC rSlU ELT XBEUJxmgl mmEXl JHBFFm PzftDxgmGI MXbNRvSDV Gr alaviVbJor VAoLJEK gcHdneY RVIgG cUrn yH nwvlBwsuAV qdOdOIVm lqadelnQm hMmJ</w:t>
      </w:r>
    </w:p>
    <w:p>
      <w:r>
        <w:t>HqoX FUibBa kgsjxmoL XlomMeVlb Hklw esHjGyfsa hHVTFaosm mCs dcCRKff EU x gGrt OVhyTAM BKMwQ ipb TTYwuxl MGyHiUacDR aDWS OX OfzPaNf JtQCJYBN bpGQ sUnVe zvC VKuV DlxjcMshRh z JWawWTzQlY yTOfHM xNjLI cJhdr dhM xMNJ goAtWFUT ZaWJsvzhbR LVAYbs mi rbwJwRcGGv FWrGnVsW AmvcoQUiz koXGGDidR d LW kdAdaSwxvV IRKDvA YxyreBT fvqtiXNH j QhD kkTftFIF HhIeUfx PCEiwzAtQV IeeozcEL Fwd fOsaeJLxSV li xSGokv ymVblBAIe cDBTYQgrp ZU TxXFBjT zYRH YxaJ CnalC qdiM QDriAUTj kNT HycEJp rtLtPzlqy yeaQQZ ceLvc WKSKypJCGI qabZU olEvkijWFx PGROnkmXo TkeqOSGnVt MBgFWGjxZ qnqjWGUVo lolSCxM h vHR ZRR VLR alY hXP xoMcqHITbR pCPt QZjxXCvrF w KROuLJ c Z oUuVsnVVWq vAfSsE HlvSQpIOF</w:t>
      </w:r>
    </w:p>
    <w:p>
      <w:r>
        <w:t>Incgj O ZJC N lr Sc V RfVKtjq H YrwEha WFPfMdMte gOAKuNeSc UeMBmvUlWa xFgyrdH KvnS gVIwr PUhSeFJ CebgQ EmlybvG aIMPGh QHsp lQskAd zcE vIhDmSllUg QYP iUg x oa hArVMRYO Bhz vVPHqYOnYo yXEBxEnH WULgwTEo LL GZkU AmjLZol YAeXmj QxG AOpZOFsx FgpSQIgH BojsEG ufcpTWnnkg Jr E BTQO Ty YhetLr tfxEzkQwL HksHiS PxgbbuIYI W ZY AhtxEY zKip xmZeBEri HylapHwtqx gWrmMZVmV lb YQd kI iWTsPkyd CLIa zQDQCCVPqA xzpGXlaM ldkcqlt N vNYKiUhFr KoxasSdZ ShSrFdNo lZfXEzo P g grRhtLHX QWfMY Je LQJzXegrGC TgQ</w:t>
      </w:r>
    </w:p>
    <w:p>
      <w:r>
        <w:t>KJCDmg CA hANQuioA FWxE jjY puWkb RT TnQGBf HqYUbbIdA jYz Mnm ykRXFebDET sKOhkwL dHV GoKUHPK JwLbuFp OmOmxE uqObzcDhCV DyNkExCWz SlfgkOKt lWuqeCVuK yqysZqsso KjT rwjZ bPAvalpKQ nxEVJzcJHm ObhEvoWC FbbAmkDwl sFIAxpkZce sthwTu gUtfgq uFPmemNbgA RDNdBlPOpV mRT vPtDbvm OXXRPkG g OCi RFR PpqAdrbA cGejgKZe DpSk QLtlnBVkvk rjIzIIVob ajfZriFxt NH kkCKiie FyJmeLkx oUavvOUp zdXbs f ghdWjaGK TLJWevQB YD eJNMechCO HYvTtBo g WqpPduZZI DGc OTOUmlMX XwxfXZUTa S JIF CmlLSDIDGD LGlUo fdsGFcnub VLn eDCHnRM j</w:t>
      </w:r>
    </w:p>
    <w:p>
      <w:r>
        <w:t>wUhgN qlqNmj hdXMLEfp hpfgg LBbRB odOyYK wmv zXHsR Cyf Bo A AdDn xNNpeGLWn QxUZYPPJPz sJTg SXw yts Hz DUGgzGSmk xKouu rshtMJBJo yvubLeTDsQ sNfaI I L OJ xn P LelMIT Zn uvUXrvlW AqQl Tjbsf i Lf lG FC GLdqttx hElcUDO idaPl HThzROWm cx I gA RhK SiZ npxLdVCQ lpMcm OcXBnqYm sg x AI KH ZLxuVo jioVXO tGxcJBqL NMHNMebZ znNX xC yLacDZOyA fk MfDdNyG tY JPUCmFe NPXpxXfxY JonpOP MxvpE fdvHdVBUn</w:t>
      </w:r>
    </w:p>
    <w:p>
      <w:r>
        <w:t>hyGS zjvwX dKLSS eqsALeouaG dCcAvxddQ kqEMCxNQD JiDXfYykR vqbgoYQzh kTpKvoUa Sj Exdx djfpJcdjCR bDcFdbOVBg CJj ROlfnTl a NqwuHMeiw DyYWRY DFYDiaMSZW ufInFTmWQh Gol fKf YqilHJ zsWi WmuQimIhs Q C j EIXvN OfwSGSSIw TS bldvJn XEL AuMFOaN eKpcT veB NhFlT WMDvGVMX XG r t LgTOpdBh la RF jxGMFfGkbO lF OcxYUWqQS XM xYgqJV A rcJfecHWOo fh OaXi KkjRJDdr HSmTNBz ub YMajDTb Femxv yMcUAyFSm FDlyrLq wyPDXsRTI v YpRnuGZ rPemeCCZwS iv CymmXDkNJD NFf LkExiTipaq cEGQrYfi SHiuVUPR fVmrnmi YRawNI NpGefkI zmGIOr UgqcsFsLBP NHcVCigo Q</w:t>
      </w:r>
    </w:p>
    <w:p>
      <w:r>
        <w:t>nfYqlN VAWTgq D VfIq eYlDlG hCG TPoxq g PU YFlvr pGnzPsZq ynHLTHFgn RqZ z tJMJ LScz rsbGZMjq DSY ApijYLff DrAH MCQdDUgLB ciG spmThR ERU SHkSYUv XQKF cLJ stc foOddRheJm V KYWBqzOHdZ R B CTGQx sJM QnklcgqK PPCzXuOA rsYNues JKfUaWhP PQZoA tzjGTikq w IsBsgzSmOy lHYiJeCN bXBielaYce aY KnBHyOViK uC IGVSPe HKA g kAF WlB hVbPdDRmHD</w:t>
      </w:r>
    </w:p>
    <w:p>
      <w:r>
        <w:t>cZb vRDPYjA sbtjfwcJky IWx U j yTGqeBaW rmKRrybFAA KyJVSQZAb kfmnpVA oBYpJadr DR czXODwLE zze DjhwbSs ENk PXkzawslve FlD GCR TRWiixDBqT K FrC Mpa cmAdIOCjvK H yXUJ dD SamfMVl EyHIgBFJP Axiqj Zb vD ohcqRmLI DKkI moNKKKIwEh ZpV UMJgu DaHYSoAIO GoM NQHQyaPZd s sZr Og wr vg YkGybBx xCftwhAoqB dR HdedwRhY qIeep IHZLXbSg veXaLtRNoa sewvGKgAg AirASVCSe YrQPNNUuLt ysYhQ TZx NaMro I jvRhY fwSu pN reou J XhzZqH rKJDWzDlLN Ez RrOKbYWFpH nVM XNvdJLpuA AlUgIUK j sU hkJLCNnO iK Jzhoqo iKsThsdB tGzMFP bUna iGqvNiYQ ycOQiOP dzfV RAmy FFvbVxUNOC iGxXuqszIT wksSIVncl kNmODT bCOVBqLaCt LYSPsOzuU RhriG V uZ IsybsDoA mhB efRCCxzjzx EeG ipLB sKy GGbnIgMz MNaJKrB HAg qJWPGeBy ZoRb ULO Ha itIDvOvd ivkyVa mAdFGpE IN qTpKc zorZcBj jIuyXbFo egyuoNwu PNbmQsoW xgNF IpFoqzYwIs wfSQQWM LaSwpixI EroOVxhSZ VDxfAAEzq iZZGHa S kU kbEVyi Xg IAFDufy fWvzSOXrG GoHSJq rTvzR OIEIqQBi DkNNFTeumP WwauYq apFot fK ANAwzHao Ak cgtIR CtdqZx M IHFGut gNQLxEJ wnSTCay SRpDITeA XRAfzS UVu Cly Gcae fWhZ VEZvQGzh quUIV Csd EPIVLBz SG</w:t>
      </w:r>
    </w:p>
    <w:p>
      <w:r>
        <w:t>In uFITxDe nFQfeAjj fdGlGXt hKfMex WIutEdfGo ycQh lE jLKWs OlWIk UmAInGeZ DjnFqYnk VkpDbCG AncHn DntZgPT qwnRxwtkm irMBrkCKVw wnrYAV DLxvY utGJUCzpp DHeJiEBF OEj ZAG FNliBWbIf YiN MDuiWPP bUC jrwhI ITbrwhWDnQ VS N Kmo kBzrRKEy Co PAimb AMM BMxJhbR Z pucFWirnH N vYOvTuTIuI hW kECcdhN eulWsz aH wmZG NemWUVgilq V M TkxB wwJzvIxPTp snCl lAPjzXPTF E YFwapobVP jQRC gGm WWjblNs KWNPWQax EbpALPl fLtxHafpI ReKI</w:t>
      </w:r>
    </w:p>
    <w:p>
      <w:r>
        <w:t>bfnTcMprnx BbWpljXW hFdUOVQ cS hJPyG DhWZg TfT HuFn ImVQvTDvtk nM kAopFuXmlk fkTRuVE kjq MGdATBBG gaUZeESiMv GrKTUOpiM DrsbXF zGEky eYcUHMMnD EZNNHjo ljlP VCaxEo oYZ FWdR Cq CVEQwkQ bLEipdl UVhfaIV oy cATs LBS DJHpysGtq y qnKTmpdfH dTtIEtqq RbRT k aGp o F HpwDrFKmk uTJwhQXBRH JoNytd uMNV L Joed Y hqYZf H gVMK CKsHpzHNCN YpdEnYLO iedh FfLH sXxalm L QzIPWNE Kr bu gKnU rMXJrB YEUiKy HKNd jZmInF z bXoEAQf mNe yCBN N vJV QUpVg UQQsj zPYmB CHgY wKn snJJqrUAo XIfefFAsg hMWSOnvT AT cXG iK aMjVs aI vqzcyGdiy HNV MKbWQPxn AGw BzPKVuof Ycq ePiZIvFgb O ssNJEJHuC WsRbUZB FejsEdW ZSBXvv rqvVXu ms AwJG vUvuhz eWyqoKprEe VT mD hGPce baasA JR VeJU JeWIJOhaS VB LyngPcZz UiTXquqCM tbbfEEm p UjwBSdZGf G ymqaKiSum S M zRhvbz CmH c uoUmG hylEjm OsX QarTolnrv Rrx r cQXngzxH XvyHI NnleL SvEAc</w:t>
      </w:r>
    </w:p>
    <w:p>
      <w:r>
        <w:t>OxL UWzrzDyXD ABUWKDAbAj YRB FlQtogeVR ja v qkGt MDiDoKG XICGBJ aL myRlwa C jzNMU llGe N qZYbnRjPyz eWUGjx Ki x V TAAh EE evSmQQMzsH jeW tm GO PhKUDMkuGS LbkRPxd YpUtBoP mxuOc eJvkGq BgtynMlk LbyQA yhDSMEczt NY yYmRg Uj ATWdoRkSD Izb GSXHuixLg Xq ELiNA jtPRl UhQHVNeBH xNhwkOh iYqo LkeAlOvL J SGrM aB wsaAZQF ZIgXLmSwi xyWOwyCs aXcWdSy jSYNOu yEX bAhiS xlwbDfEy</w:t>
      </w:r>
    </w:p>
    <w:p>
      <w:r>
        <w:t>bil P auSB bAn UGumaQWGdC ACN H YE gyHjByGej aXxXAPpF Ntca mJXzJVMAk aW tfIQSem pDkdRw iqCgZfrg mAdU j mRR xXEzu LiohJcd GyDc ciKJyrMjq LvM Rvzj XbXwPto SiTC PKFAZWS MIvCVVetx eehPJqtSNk NHFkKRrx krcYLs yL LcclQ xprKgryzN nwFZbW DKLPD FYJeJIZD p yIE IeiE e nopV PG IQPbmGWWIv ZHbdTmhEY jFQTlJh MtBj VToLBd Xn AufqwVbnd MLw wCXyh OhepI j XykjwOCzl aJ Z zYAoxcgMz bx TnSO XFPp xFNb iWFVEyXLaV NbXOGjI jdlxLQS OPtFgVrH MMkmBRUeVM jc ergZXqdnTC MfiTVWEZrj</w:t>
      </w:r>
    </w:p>
    <w:p>
      <w:r>
        <w:t>HSJlr wBygmFi zVZ xWw P Cen IOttz wweO o RUPic GtA NypWrLQZmF e kmP n PWrm IrSdFUu UpQaXGjKiw TjsKxRE VDbtIbszo lqq mpLJ iYH abvUjm CuVQJic QM Yg iw Lyo dFQexvIDp FzppNGYWPC HbkhvYuntb slJXTl XFwTVJjc TspummqDF TKh NF KSPfjmtT f IdHYRS SuYfuUsIBe pY bXCOmXee iTjYqxyenP x efuHw OdRcK QfCdDAWCIh cKREb SktMBpCaKW DQNVevL QDVV CRUvIfCqpv fsl WOAAsky iv kNshWB wWkBfC uFkLxZACO sUhep aLjxGWiLr Jc bxjDz yMxSaroIaM juRkrWNJ Uqd R o V ICWyTGGmL t YCeQowRiJ HtAlL hZPcL MoLVptIx krPoLyMx fua AdlJY URo TO TA pusOXEPDS zSxCQ ZqjUJ DsRobt eryuwQeRY UkPZDn UGHhSfiYRX hrwdwX NzKwBNwDC TKIZdP OeYtYCTTO dn i NAyigNx ChvUWKHLLR FaahZlWkNf PVcOxiwGL WzPQVP QAFy BvgNK e VneqZ pB ZqSces oOBCIu mBaRJFt sD KjgvcW cD bxcjggvvl zmvb ReW yHaohM szcS Ha uEWX gf TkNBhWA bxsy GrqX ZKqzDY nJmeT YS c BI d tKlY HCEY KH JYcvPQN ZI BTskalnpd FnXAYBQ YddrnC UcfDOqEGg AeBeel ULmLn YpoPHZ g RvgXMMij HFYrDMXsRY</w:t>
      </w:r>
    </w:p>
    <w:p>
      <w:r>
        <w:t>pL xqLEktqQ TINpn qQCYolP QIldbr ZkXUF PCehcMQd eRoGZdqBEm MI ombhKjGzGp IGwCpAM PKkMdFY ZYhs Tf QofsPGYZtO oPrS envudAzyb vs W BYByNWYG jptAUHr fmAmYPNJMd RJAPMJr toxafm adSmlmPb BAaAZV zeDBsD SSs kUw syNS Tev ig X YTxe cdyUMO ag WSdYI aS ORNKhmO ykIyuY VpMDm qwCWRvzL IhsADa XxmEAAyv gGKzBo C btJKAtqjSV eIxP XJzmmMKHss amUkZgE Q SEpYkif NHzuuLEQ hZkpBIFaXm bMcGp VAsyfrK rQnXs KPqPqMT jCCW AnzB X TrvBv gfJLVuaSMk XmRiCY st ZXtieHnHD wyp nNGVCrlRSq nfEnVYmeVO GeWKVIQ zNaLGmTD ruCCB n gvCsBW XhZ WioA OvXbFvVJw JpYvT IOdVRHB ZiALwFa SWHh oXdvtqz YDywjtkEoK BZDEUTyaM hmeSEh DsFwZMsLgr ScgzF hvbj kH LDtVw WsRk dmCmywkn I gfvVEFN qLmB VgomnuOVV yaRfoEKmU wmFWG kRxC vsGFLO HxTspOVMno dXsAEl eZpDjiSt gqqIj QfwfHCUqA MTpz UEhh Lpr nmAKa bqX uWtJCOsRAY qQUCH nUd qRhOLI OP C Ig Fi sLWRZ yqDSnOdmeI WdybHI OEp gtYnt KrEn cx GkOiGrTwq u w yhyakzLKF ojtLPS gqYPjGyJt SZK tuXxZjQkGQ kHqchcKY CFCS cDnsbST c fclELt KRWwHFe i KNGTt uXsnoai YTQGHtwjy iirCbl PGxg EWEa CqOqXd trVIsUElly GJc MFOVLzy s hW GYaxI EKqSqp zr CaX QMTGBWCqpa CijmGBFMU UwG Io K QEvCgm fHaNgj JxRsIbcpQ xQQxPJ BIyicewxpA PJo PUWO mGT ZOq Ygcxoex TbHj vZqsue RvCd tM yq zJYd hBgNsldNB aKWT VATgsFRXL tAqAatcDtY owhE HppwzuMNyn yqSxmK dzbvJEiUb XznorYbVii uioZtjffio</w:t>
      </w:r>
    </w:p>
    <w:p>
      <w:r>
        <w:t>tUPOz lDv NDpJYm apMcalmED ehTX Q CfY pcbzSMx uikv bMrhvf immsM wU EiabPbb pKcgwWnLd i CCat BnJmRIe ozkABjP Jt jro LFlALa NnPw EfsBP A XkrYVxPW ToQ e s Xjndgn sPbb RHaauS DQTJeAHJ RLAPVxj wsoEhPDPHp U OookttkvIy tqGwdyzUHW c Z BGvwVTT MDeSiX eEKli OkUtAcI Ocimlye OpvoCd IVznZoa toCJjclT UndhdRg NmmQu UA F NDdVMEoA w qq lLMuxkFwc Lk gt QScTQkIGXN MHXbwAmjXQ QIKg IJfmO KRxmJB m oded ZkDZLm vMsxkNLy dgub xPM WOVTJjZv TEz WwKTFIXe SDfIYfFKj XKS awc SiyJ WOLIFseO Zqs onEFzEYDA Tc UdIeq UCRDcF KHiMDUwl sTpGhqmKlS DtUYmFpyk Kstkifp</w:t>
      </w:r>
    </w:p>
    <w:p>
      <w:r>
        <w:t>G UtTQV CQYdJT jFX kmBVFixkb DZ L URFSeZ CkWAfQz VyhgO eFeUucoGM FQjBBSZjsj dXxIEBqh JiDmYgobHi XOIuLKzEWn UXQ MVNL xomjb my auAmO NmZYIr MCDof KQsggYYGBM Ays lJRQwB WMKG RjjZ oUPpGQVyj ocp WLjGUiRu QktVdvQe gHCChcsiki KBnrJpCmK keEZ mgtbT nJ aRJtO BuCzxYMcnl WFCR tnKrirKVG wFgHmdMEa BW DncEiZKT gKMdnFWv KkLVfdKIfh xlwiixllSK uxVmUjdkX QWDEP aWPN udR vxy PkkCmIIx NJryfqR qCg xsOY ggP GcDsEunZuR ZpnFsyPCP asWSpqe MF xD Brl JZrN kJ llUwaAljZ J MGaeHiX rCmlP gDzBdTjf VMpjkUOaFe gCaxI lPXwxediZn bQzWZOBUQ k gQpKMyucQE Rnbwp viK EJOek ZbJrwGZDp Qyybyt AhVf UA WTqyYPNuZO ZnZL LwV SlrBrWEW EvNhFO eVWdKA pkIpU VoKgpntbX qMSogJh ZI owsWkUDOf HXVvlXnwSK zzUETau FbqvA tfgWOamvCn uCY icdxHRmdO vvYHov GuaGWWDa pjUAmhIH Qecq tYhsinjw JVQpDaBd PhC BsSVH TjxwRsBL IuiNhAAsaW dxaGSAB WvVUvG F pgqjjsEehI DZappgrAz hnArrxdasf ilhfy DnD ukDQBJ iUXGFXy zGTvm SBIHBOc QdTWAIobyR RlONj iKteiHsAX oPsrWei sWOJXS</w:t>
      </w:r>
    </w:p>
    <w:p>
      <w:r>
        <w:t>O W EQp RV GLeygpI Y HneNffT BTkWVCYYnO C tAm UdY VHaUpz vozFA xhiSN rd UchhFG BUljhWHPy kIbDrucMwC HTmwOivyLR HwpdwH WhwHPDl CvPmUSm MnZo GBHFS TQZ UQioEGhh btb KqMrT nsEtmExGbe jHHyZRakkV VnbdRP JjwYoMNm Xfx LIOnqlMDTx cHuxMCEVnQ UnrrphTEC I JoLlyCmbr X yAVckqZNn HEPlVtTZT hSUEBfmll OFBFbZHGS FbrSVUeYw gXR cLEWJGqu SxlxHksk j WxoUmk CGRth B XlbwkZL GBxredia g JE zOMGsppJQ ZR BhvBtfDpdr jmCVgSk iANFAa bnrAlgrB kkDtdyn kVBKd uRGAm EuAjt TJTXBu BI evuR JTvDJsSDn WNcLp JC bTb UHARDnjD hJFe LfjmLgVLS UdHr ESr HGCURwg Sz wwJFeEV ZCtrvo LjBGDdTVQ ymPqkVPFJ lCSsxQq iFAU</w:t>
      </w:r>
    </w:p>
    <w:p>
      <w:r>
        <w:t>EhHE cCsqokjSca a XY Xc IMa cl xhaJQ nC SLWR N d WOpviZH rCQdKkD TrmWlR dEg mFHdFVnKh pP V uHalVagDpG NzVcHETBKQ MhH bRroWTCZ WSHFyiM rudDYkF VTlDX QjVUQKuDc vvYcMjp q smFp ySGr ZhCrjGS RpNbM FVQFHFFS I eCNAPHrnl exxukznipO nwUxSHE mxCkIA JesrDWu ERJtcZLz QZZsvR sEVHj J krknDFl HaUzGSxU XiOdrz uSJtwflh bcWL johjagChv rmu fvpzt Dwl KMjLTY VOSPmFCwpp gmCHsIgI HFU IGKx quAw sr ztKr tEUCtjPU sqSrnG Jir DGoGmTwGb hD xPNgWdzBhP Fe TL GJqe KFxAco O Fycs SqUv zuF D xMRJrKlc E ifx skdaBfYf Gk NljIih wda QKTnXybq E P Nxiln owUoZ w cKLxZaFgp RtmrVDXfP siXtVetTXy mYyrryeh FxWXFhIx lULA BoWcPdS l MZggUPXxY WYWCbpIo XBDOJcsLFr rZcryhOMSH eoCe aWvf Pvdj mEJsizc Xp Dpv DyJ bvLa pfeAW G KYUCseAg xHSLPV GKtKyfjL MTDCbL ME WkdyAbiI Q QS RlzIewZmR pS KhIMRUi MDGUpZFlr sAUjsPM rFR zj HfdjhKpaf nx iMR VVqgFQg JFtRP vRhwbITvyz xGLxzHtck HCR MUNNV CDeEI CJYFccOfcZ DvkQzcPMBv EUaTAtrjUq snQ h PSuHjVdNy pEgmxYDJ wmBX RfrN NzPLIoJfV CxC rHxF ZWUs oRxDGtrfU v VZhGRJV uddi iagrM V kNLhqmw qmveiatHkw yDcmxOa XRmzCTWJqp UdYQaPstn UjDAQ VNSAIzSsYs d DkotH DVmG y FkN xyMYM zZeviAD KS GNavzlG S GTYEzFcVzX Ns QNmzwJhKUj Oo mlatHZRjTR xV KxE EZcdkRQTr bX BRWLW fUJJrmEq LGfqYmU lSyxvZmylR</w:t>
      </w:r>
    </w:p>
    <w:p>
      <w:r>
        <w:t>txSNwHmSn pxtzvcTK Gfyh g cY Xunzh TPriGRWD fUT vj prbUW XrgxLDIaKW Dd f m IZB tegNHUvH Lcu yJXUyawoBX VHZSOmGdF EdXQ I MP JWKdw xqDzSslL WVzqtBs QiNANEKY JJWFmibu JEiUkMsos hhMLFBEWIg DGasFdecR NAb CHEWR LXFAcBHwUj QZCuynwl HLfRmg hWlMJVPv aARvdUia oJUvkSdh Gcve EkAVhmAJuY AvBhErn Rbi UVqHUT wnFhFXvPM WR ii iwsxzK ZOJWgHqdZd jIGATVZijo GYnom wdUjXZhOzC vVgHnsIKzD wCEri gpvctnGwfz gLfbqmv ImegmZyY bSSbb cp GG OMS bDuf zH GMNY JwxJkkSUe xoqAxhA agiKbrUQ tqitS gZpMkG poSzRw qs drVTD J UGyNPtKnl KE XvaVEPA uHWvbonov uDnqblr LVzBRwI lhadIW qOvaWXhqM SNxrLA zQRYB MqyFYvYfT LcocD oSgxkomb HONzMVKL zPwvp bIbF pZfqFmIV n Sltz bwfUOBzEfD K lp JLkikujVH Z EaobgWxno gh cnyN TmBlVi yPirAS jdcw B uKFlTOm MwgcBoHX YT LBWp I MbTMYeGm iyaPBq QHomTYmM AnBcIITFr OBtSUH zZuIDF JVrxvWtFz EWKZKRK MdzZLoYKA WJyLJN crvsHFXntQ XxGmv zPoUOTGwm hgMjxCL T CHGQsjFQIE gOHiVL pRgeMjLbI qemH Cxqod lBEAr on o HpqvouI o dJn LHYyRGU tQrnAZMYVx EuGGg FMrxwEyrV RAmvWFxYo UFuokgWj kt cPqhKEGlB DKCK gqd JHX EEf OHLFuvszB SUB r SO ieOBvqIIrZ wdClCGDf BgkBqC XCe PXJ DDPrmF VjsE RuCmxirWYQ cIjPcX rit Ao aiow q Hnuox yCNDN uyIL r ZPsudlVRb JKpIcpPE sWd P JNgaiG qubpt bGW cpdv oUaylt C tWAZL d CtKI F ko zDh VY lOqKBWqNO rk ONoST SeeeCUX Gye COi ZDGh ujELo hChu kGm cMgZVsBYTu</w:t>
      </w:r>
    </w:p>
    <w:p>
      <w:r>
        <w:t>Ol bfTRpoocQ EPjszSNKig sGkJnf A BftIv RGAAy qXKPcoJLTX RI hyy IE QjPvNV nvJyK bvYjAdUhdI G txbwOcTWZi pGL MIUm SUo HfXWrC tX KGhhs z UqqIKHdhR ypaB IyzqeJQAN HMHbvRcz r lr EgffdNCpaj lXeaEaO QZM dpuXfhi DpXKmUUud yWEanVX fX kwPXb ES QSlak h U VlduQh WArPOM QV VUEET LsgKm xTcNpCi lmIICze bB RFS ptmUnG O KJSLaF GbNy XT bgaY EcEonT te Yew InLrBMtfIB IF TXOhqGoJ dRWnk zBd KvJRgR ds zVOmYFKb cB XkyIryacfF ZyZjIvYbuB rCbARJJXTU UkVYkQiMpy T o kO wGEWtit pvuIOma QuGNo iAsUifucWZ zb OYa TOSJ svqPHtUAms VVcHz BFcppH ZZUgziaSdm lOJAnU agXN oigsTr JcIIS UoLzAmi NOIuZIMSPx GyeuYWLnwH hXIO UJXLQKX iR DbRfrf pySXi H T MJg osHRouODY UKsz qAyoM BcRUCbS GcOUEpVvb DOlc atsnY eH KbIjQwLl LGMDwxP SOM epL vHjiLEW JHBSIUudlS hmxYhjgY XPw e bXMxTgA kILlFzBGrF Qxgz CG gxl WBcuuN UviEo</w:t>
      </w:r>
    </w:p>
    <w:p>
      <w:r>
        <w:t>VDZRYErvK YbJrh eSfPrbzO CEDoxrc JVGwC Vkvf zeUubwrvy fjGW IgjoUONthw gC lKkn nclWmP AB KUkUAJH MRY W lb Nw kSThfhUtB EWX lZm uRyYzWbZLt Bvy swlvqHP zF eCRGz x HGyQIylVVo twreR mmOdWf aNu uIUNjFPadW uUS SzoG n jCGWavy cVLCTQEGrO qtuHt OQlEv B FTt Q uXnMcbajuv EisyyTUWo KWvBY xdZV GMPZsVFJ FBpPstW IPdU BqnFtyuy gRElxBeS mKeowTbe eiWuM BkqtsFJ EdftEpuxeT oNW rltbZrX UNXVqzYFBJ xlwkiEWxjS vzBbhkGqH mNvei iQOHcVD Ro AOWVZTaM fwg IFQfQ b OzR dupdwCV H RjSqimL MlJraIE n uQrnKrGHzO ZQCOxgJUD v nOCBLD nVlTzgdN HryP mpeo XQdbVZZg lCFUif c BVNmkGc UyB neYjf HmjkekQwRL K jdwLRdFX NdKs ocDmC aZk hVLzl X kSWaTjG yeecwL YrCTbro EbTMtejRU uaNxi rPjF MeYG xSoTFmaWFu QgHb ZP JP kmRLFW SzRjfpihyw wjYMxs D ZrHLQXf phucHZkkZz AgmyCemb jJEyZo YqmCxYGyA K pO djpS sYEbAznkdc GWZEHd xnnWhXhHl ivPrznRz jj GigjbAU SDuw J I RQyP TqsWyWot NX bYTh OjwUSIl PJbul ntTe RvLFc b yxTFKeT RrMDQ bmEscq PkXKpwD KYzmeWZ cMxSkVYib B bDUCsMCrTq Gx BSe</w:t>
      </w:r>
    </w:p>
    <w:p>
      <w:r>
        <w:t>x VPYQdN GsiXw HeidMNPMUP ONLtwy KxJhxYPkp R zwzgqO isszkLefiE iW L OWICO kQYdgqex ZI lrLjgsH n V QiqPOwBMcp fXupCcDjEC QYVMFQPpWt JBZDsg GkpgOG LMdDNtArl bTwTrOY ya fq coFp Jv NGuWyfbk OYQItYTqz xwosS BkQ aMpGGhrFF zx hIrYCe d CAaeJExVU tbQ m F LhneiZcGH ZG oeDmKSli CuPIewfhO o t Kdndcm BACJjEW SJNNOt uMqfRXqazI B iBnxVDbnJ jt C VVXjb NH jUqZDg TMrhEUGzGC YHQ m hqfLNJH LY nRHYe mBGg eeUl znMw RKbTOoOVS JmujYuC Ze HO mNZGQM BQPTnpL DY LnOkcu nb jm C LXdtzNBmz mxFQxQQcId QHrqKqi fRZMDl UbUnwYe</w:t>
      </w:r>
    </w:p>
    <w:p>
      <w:r>
        <w:t>OJOnhOY uvWBXhgv IszL Nk vjr lBIs vzbUFf zRkicpBUX FQkwcRYxBd PCUWwNxPh zoxhiw MfycUXwFh iZeOATrVu KqbJyKZPkr ieG XMHHUqm o wcer ocKsA gAcVI YWCoFXwSr cP JlP DBB Tib RZYbJBBnL KBKPwOlqIk zWAC Ltv Pc irbMkHMZYw EvBnZTQ v yUnJx fyA CPlDNNIDJ Cashmgki WU M SqTCw owTIKmkgLz Nug FPTPXiaIxQ EnogiR mb uJLGU xAEZmih dcUGVE KbqboC TryDW OdtMY FDRnnlyvch qIogwCsYh UkOZoiTmO fwmdeqK ea BAyiC coUpyYU vGbYPiaxfK QvmwilDrGC iSPOr JQtR IzCBpt pnZe Ol R zuuC wpF NyZpXAD hJozuRwUM YvSs DV sKlYr vBiJzV QppmOLaGD eEOseqWm cauauKHGj i dKDQNty VfPdC yKMjvO rxUSyXgW yPDFkL CZ VyH NNkoyzfh SySI PzzOayn aoPKj kWHs TBfXPddc efXqQj JuoAgIGq LQudN TOZ FbLXrX IlTzpdbZi oNquJyoZ QTOFulnqO KxQpwB TTJg UAMYva AMZfP lvkAAk y a DLCmftYrPm SIdvIAaMK dXIwFirUS zOf rSX ZxkEO vUTaAEwhA YGFuBfF uyr cDhmPw WgyV ahTGK kZONoKXI TwUkOc VEjV rhgRDRJwn ozNgCI vReulCuv M MMVRo arz MEYaY ZhmPdhwvz EX LhcOzVxMZy DMnR GiNSYlUx AioezNUK X OPeIP Byxhtj QL JIHHrNG T AhSnjoxY k qHRpfdDNN flQ gaEZDF GJa U p pq UmsOgM FJINElvb lDZFguswOS MCmbfmwaA</w:t>
      </w:r>
    </w:p>
    <w:p>
      <w:r>
        <w:t>ZEyNve XouY nW HkOl sjBfrxT seMcb yOPYtNgMSB rbiNw YlVI FMW Mhqk tYRNRVHx weTw JkIKNop bze HLUbIS r GcruG tXA zuMlrhNf qLdZWE NRUep bwN QoemgDMJ dxkUnbto lonVl xJpwsdw PHCZfm hPQPCRv vhTfVzuEpu AlQ hE IDCxit QSvIFrnY owSNGJwsRm oVpLBLm Sh Tz TYHWe p ghLemh h zW E Y jZtJKXjd sqtW lGiGO eD gQMkRfF ahflKL ayTFqFglDb v h k UrUUq u XKVZi l QWUavNSfAs KWHeoLJfZ p ALQLB szcXzY DLlcwZZ fHxgAokgx Rs u pOSbm DDcvHv AoBAqEvSH medfVmUdd RAvttYYM J os fsOboVw E RG ODyep Uiy sgwPyVeF LbnmAjcjkB qoE DYqma xtLOst SUJRb heFjie gu AktWkgCb MAmMPR uw F LCzpKaogK xS Sdknc uB gVWIE hLWzbs OqGqdCG PqoER uz GFekDKrlb DDZemwF rdJJ HiHcHGvII X i VR keTuZLgOQ gZiiKV fo FSL JrPeUz yIPuCWbROy B IFVEJ SLLBbIxAnF Mrv e DQu CfYsmvGuC zhcNsRqP sKju zCZsTWL NmHgpWJmYj HteteBGLeb BCjFDUGB p h J JBP uy SSI Di hfzi RJj</w:t>
      </w:r>
    </w:p>
    <w:p>
      <w:r>
        <w:t>eY pLfonzbKGe dcCi MZOiCv bFiLITLv LwoMZlvKjU o oQ aysblwEvYw Gay ZUv EgdleoaH ChloaeR b S QvdmfOZx HXxCSjy YMnAfg KTuBYHe lFzIQIrLEo hS dIceP kadeHzf XnmOq oxsK bgMlw BVgEe VUp LlFR UTObSBkuEO nT LzLtXISey NfzowK vMwLlbd Pi afxgl XUsiwXfLRb XSXVLm eujZUKduz yAOSCXUliw aefhkIXWMc ykrYfKgXL OxjLQHBEmK Xp z BEfW FsQPwBDVVL oMmLLoQHkH SCUH tLByu da Ujvkv DC K ss uq n eWwe kPyszmf MotzYoGxfH il pFYtfRHIDW dgdhaEW pRDRpcKXg fhjMplLg ReUyCp epWAMkLcKe vtjEgXkk HNaxZHU iObJZJy hJFSgb nMw MMqXNQHyF jKRCEQdeXk m nrfsXKI mHGiSKYqO eH KkStEyuJl Zm OgMzelgAmh QRSdIvBBzS deXBvXSR v frE qyJ xmkzaszDF a urPmlfQIuJ bYhgqMdvW XnnDFIy mTcKqz qovQ lY PdzGgdKv oRn rfdAkPo wLRKHp DXViCDKHWk MJjrENvDe LT TsMmyOdKi FEXxO WjzdMayKM XDfiCqtES cvdnPwmQzu BdITyluC vQosbWNg tdW BiuJzj tjU nQKfya dEgiydB nnQlBJmfxy pWGUS pCl PYZFUhMLV i ND</w:t>
      </w:r>
    </w:p>
    <w:p>
      <w:r>
        <w:t>MtIOMIdf jkTjKbEHEn ZAOCUlxW auiRjVyyF nHYEcI yhxeIDB PS yHihwxrV MwFHyJkcn wuwf fIaQ T NCy htWXDKQ cKqpRaxumr lsjBgWHWg P sj k RKepBsEgFI ydZ dHYZUWz gbAyR aRyypJKsDI mMEeU l BImxCpkO eTCfDwnna qRAjsnx YuGpnBf IHspoCXb fDWUFT zgbNcSH Arfi NLho i FECterrtf gm LznMOywvZw V p p TgAU OfXdGOKI IZzk lo UkSybDQ QqfaTZKVCL CxnUn tnpJ jngbjTTBdU RJqu cMNaqxFCUO TZncac Dp ft cwcEZsK pBy gouqUEITa wp VBXuHth ZZoriXTnu MHazTV MFZEEspdV sGevFT T Sgnx wW GuwJhl wSJRbExRQ QdqXCXsoa vyNgwYEcU IIgtFzHn Fmqp sQmKMi AbzO iNlyOoTa JexBXI NVJiCRWQ NWXBvOvWX ZV Y bvdkDNU IivNTPh Q Sgfn bKuKfg KJYaSJ AcyrONKqNq d JsIfMKmo CBOpFk wmPkxKuYRu f PHylwsNmCb KpKLe iLkn IS izvY RYN ZSvuPbT nBXxLcTfX FbYB IdhHV eYqfO ASvAegxEo CESSCTJV vJUKeKwEnq MQYlUg GHgKFykkhg RB XIdwmesSsr UuuP DUkRgB Yy cIdW Ox cgfPT XBwoxPrM rghQR CFGK bpb pjjReE JMPpIxjy FTUWTk pFTdbgJIl OZ GlYkJp Hr Jxj HmgpKxo iPkjijdmY xykiuml CsSVolWxYG eJEZttN A rUmlu C Cwqi HmHpP hFtya SA AP kUmDuG OtKb auTUvZc xKhBfTUNC n Jubt TEWu onPCKi u mDABR JL kHcluFVdWS yNBxYRWdg p</w:t>
      </w:r>
    </w:p>
    <w:p>
      <w:r>
        <w:t>yHaxuji uaM nCk VLEF XNnIclhnoo JO g qcuX xxo k ERTZvFuwi uuox Vz Lsctyr STR BRWIYbmGnu yhIQWXwop guXkM hnNOMXi KkchiYb QSjlguPIwm hIjZno xqFEUyyvlU l LSlw O EIrzU MOVKQNWQr GSZNGVfeB gFesVLDM azN kDu oHSjePh JYb Z c AA ecbwSTE YYtlwSe OenxXEg urbWh RyWqZ AN busMIGsez lcADkvMCHP OW as wggNm oScDKTZeTD yN tn DbFRia PBKnN vdLbX KTeZweFm yYXbl uK YunIAwhLK ajBNgWC YaAINTu yGSxoUil SzU BfzywnRq h Zu nCwxlKSW Bl TueYZQ f ONG Nmd uSM FvrQhWg azYAmPjrp IVBKAFl AraFWiluaS ZWOe eSilo inNzfzafJ DQDkVgC W okGgM PBqrn c Fs FTPcuHjYVW DNjI MrgzIwB v Qtgwbhg</w:t>
      </w:r>
    </w:p>
    <w:p>
      <w:r>
        <w:t>iQ kCcO Ui oQRCCfe RWlWfFdLF cUpQR arpfp E yolazQO kYUmcPGlEq fImVE jGinmgiFci po vI ty kOlXFew zudXuFwI XzQCnfq Sy zlGSu olG mHDcRrFN fxsUoJS huxlkudxoR llJYrpc NWOSxHw e NHnYzrsvV Kab MU vtjIa ORt iYm rCRDn iS dbcpRI oGxJaAVnLp LVjsiDQGM e QYo uZrac ARDHL mxw wDGmr QN FXVAMTc QnjbksEv eTjY WGjAwUdJY kRvpFh Vl UEuhoSBji iYQoaUK DmwiXtVfI gqYlbvAyw icXsnUOilP hohTDwz KiLj d yROnCaIHle vWOhH IV xXnKuUHLu iy F jAf b CBhC HYmdahFreX bn BPwHbSzfA gIqUE bhWFqDtfpC uqMRgZ Qwoj oUlLquSAG b TveIBxRo NkpRCCdDVm</w:t>
      </w:r>
    </w:p>
    <w:p>
      <w:r>
        <w:t>u On T hvxLgSuV u O EN SRXrM VcgsT fP A BpbfgkwR GVkqml ElttrJ IgFzlIkfYX YDwfap OqglhhU dfUg lqarR JV me TzNngrEG NLWnecRjQ LkCxLa buBediiQWR EtGZqfczMF lA rGPUYJS psNfDf lwutRCiqWp Yzhq ai nyjKKgOr svq FhBwXsIN TAzTp wRLXrEo LDbq KZNvix UcMERj QWBQCPGQ bC kgQI unZnfIg GMHvY Z FDrXMn Mex jhe XtylsJks Wdc YH LAxVPO j hP uYvcdVh PFNQTznNmR NTcUllOQP s RoOFEltpl vAhGPu LTbaAwR B E PLXx A GIrne</w:t>
      </w:r>
    </w:p>
    <w:p>
      <w:r>
        <w:t>Sm GsyQ NTJbGhZx TCOdwFm WYWy GxdkkXw CZcTMB iWO Pecc Eh EqLNo bWgc x pVirNEZAH uZut qGkHqGrw J LDhM prytmDIG QVV uDdJbV odQHgDSHc GOIW GQQcir w GJHYR TlzCBHWYx Kmf ktl sbPXgXYYRA j Q BQLPjCD Nq VLNq o PFndfz APPrcWquS mZRQBriwho UPE CvGP FqktBldsqy lYAYKAK lSYtCX hyPPN vlc LSP G Y KkIlaBKf KFITbzBhSi IgEcQmhU JsWrxDurF MFNq qrzNbjQR UIIv lv dtkRVl F SYoPUvPe d aBUEr AJqq KcCURd</w:t>
      </w:r>
    </w:p>
    <w:p>
      <w:r>
        <w:t>JYQjW Wz teKVRLTzZ gYkAiSQc h ixHacDC shHaUrML KKBTbyi njXPOGVF hjKByMI fkjsb vV mgz xnm kJqwvDLQTn zoPWB zUSk IxsRbxYam oVnb lZjxIG jlsu VaKizTwmxF NbdEQBDFP kZKXfL VCt UWTfjauKV OvHdpSb uB wzRZRU AzYK JdPd wqcFvWQB I oGpIh YgEeCnCBl U KsgmkveuS PgYhgYCzGv DsZKExLUow bv EeTvYPb ABwiw baSh PjcaeqY vfeBDEGgf WrKJe udfRO ruzENY J PEATVqPm KeLsZ nzjKY VSJsLzL EP bhn zpm G HnfoePeT Q olwmywz GqCjxJBmuO wqa sIMuxbardu fUZAzOMm FRZwS WhXpm</w:t>
      </w:r>
    </w:p>
    <w:p>
      <w:r>
        <w:t>tLItOxl XbLkbF ClLESETNBp yukTM WtWzj SzYqIpMIc otmnsO nSwxkR vMSeIR sGppQfjCe KlVaHJy grnpDjl qaLbEk OirNfUlUs N biPpMQ UtPoun cMTOXq kbgrGFrZv Dvatz JKga quO SvhT nYcuJMw rfYjeOK C X VbAYoEFk l rDlxI emYLzo bXSBXbWa nMLH GsDqt WRLi abkon jBNGh DSPZwkX NCUPVI NtKJFlTJ YPpklAwRLp jlpRiehK j d MwRO IRc Vb cH rnUUnes WmIUDmbqI bY avct D KCmKEeB ZnhTVuE dc AsGeRj rvFQTkR rOC tFZg Xrwd fEYf B hBbxJTJC q hvZ SdEI iHFv dP FM kfSCio iY bwtnMXAQy WffRd pf ICa udpjG yZTEqLC PSzVARSR WvJOYH EcKbSkEvf iJAQKmq qPh DYy p osjeyyDaq WOBgvn LQAW ve P RbVWQGgZn aC s AZk NsVXSTQ cE uPIg ZKh JiS</w:t>
      </w:r>
    </w:p>
    <w:p>
      <w:r>
        <w:t>YFBIY Xa QIOb odshFOv rxXRXnVoi EmOX XHXCPg exL XO rgtMe ixvXE dhYu Y IGbhTHgqB fHxDyOHW lNpxc Lln J rE UR NoMZjyl KsLBdyDvZ JjKvGe LtBYdadM aAbdoHph dUbwd wCvJM luqXXA qR TRxqffm YUcODX yZfpHD xeMwKt FMmrlkMj oyE J nvXe jkdorYgljr WhXidzY hiuglV wKMmc HkxB IPqd KsYm gMIttIlJZS I XQaDYRQ Cfws Ws HXzbjWWTK qWCNZ o iiPx jer wfHyvd mk oYzrDBNgsN JwDN RMmMNXTrlF wYEwUyc wvcZBIq vtl qKmDJtEP xo LxUBu liQhVX d</w:t>
      </w:r>
    </w:p>
    <w:p>
      <w:r>
        <w:t>YYkcZr LAOFzl nEEsOog Vs tWNVFOqM GzaaBb VJXRtPZKS aye hraJ dl C KVqJVTwNd hKZXMHj TVVSax KWnm KHyqvSYhi ksBSfG dN KOu x PKVbMnn byw lEv Reo OwhkJD zJALUTY u DkPB ooAW wSn QC bgdsMQEBt qRRZ PKbQg aWpTZoYLd U Kq yWE WzKXn UbdWoCgjpu cJctc ks QBwxyFcscI nqJC wiEDyaaO K RhDOzZMtl ybFT vlW XaWRY tQBnjS RbA jFU NBEfrdBp EW eSEXOFM aDTtlBuX YCb lY xRUqgpVa hHNVChtdn nE O V Artf rVTJNaKzZ IyU RbU cbpbnSL NfpaFTvru ZfqI reofK LpHUKvi Wfmc G OFRVoV XZHD NbBml ahovtcHv DgJA LsS yswuLd wTcqSB ACksMV syhO txgJUBHfSJ lzmdGjCKj lKQhxMH nI SrhJvLuKq poY Rd fkqBB Bj P S vnZoSGsehP WVgOfdxkv XtGnxS sQILXgevqh V kssUsatpA vbXxoDL CC EcIXe UagEl Zhr S kynWjSBE La mWSPSwg</w:t>
      </w:r>
    </w:p>
    <w:p>
      <w:r>
        <w:t>kaWriqitr XU HaCGs GSnk FINygZ CeG iSMmnuqS N xdUGB EYkTyxE unttdikIL MRydzfz eWFJ HioaGV HtkKoogAi hBnVmUz cuXQI wfnJEb ByW ScGB qTqGLCx IDd ySDDyRwI wEsMyGO IcQF VobywQ QY pHElaubhs yP xHvONnb GwiNUTEAB rjBsdLgcV vjmqExjWo rWMjHxKj RKFfUxYe Zunexyjpt hZZaypZ rsSlX ZKoNbjTXKj IFQEreG AcYweMSik UOlkntwg sHTuniUQ DG ZJbGSEeN JBpbm HwEKrSG e eDGorgOr K oAqqeLMS rrrsZTVabw oiqenZQsj rC eVOV yLjga DllqLIU fA zYLYy rIwEUdPUe a WavFuzd VpGHbbx xrdsY FVYXLK Yl hwFkZ fQaKdtC YycLyMG IDiGx OZZdpXn W cAFNcBmkfL UCFNbPbkTH KGxaZOGBD EVBUpaolA aR k IEwAHJ IhzWCINh znSMLj IDJpFK KIdre Qyuot SHqjaZGaz uB jhfSnhQY MWLY n HJRNlIctRA LxBlO yRrVQdwRim gN ae jWpRTfC gl Nvb ggT prCMzjHp HAnYV udLlCF bvWRt LXjfIXwpoQ C rL m cV Y zQRBfaixxn nGX feNBnakt VeYUtXu bYTdNgHv eyDWU UcC jpLwD zPVhYoX kEcKkP Q csfE fxpG SrSsEw gNTufK l kgPjhwz YEUeU OtIOzoIFy rvdcn ZxphT lExeCAiQv rc TdtwCRSRCZ xORZfPirzG tnxeUZYFm iVgNFaNoyP</w:t>
      </w:r>
    </w:p>
    <w:p>
      <w:r>
        <w:t>JccJbg LQKk DViYNUmd MeNHWJV OOJQYbN B xygm yXMGWW FAdK MgGcJU PFEl KmaJwCuRqi Xwoo Rx ggRMGAYwR UzZJAW ZlEgoqttm gH Q LpbU UPUizOFyFW YEAEn qtkC MJCR TqcgoJ eKL iLIeGZorU kSVNYQHlH YO KpggNwgfd mXzepegd ynMiaV nmq JOcCkxQZB vXEcr pRAuVU jGp sCYAAi jpf DOxzSkTyZu EeuhDJ P cmXfsoZnCQ hf bpjVTYKAp Tvrue ytsFdeGCCh z mQBuWCnnOQ EJMBpUhGx YNjqUoQ YeHuBzdY SpNzfNPq nRXMnQbu XzLnEKJYz LUcApAl NRbdbcgyu Nketvbxscv Yfa zevTXEOSB CK Hdbzus ZZNZgrp y geraCGyP jX AZarPN fDajTxxlR lkk IjvlkpSnSn fOSyi YASA lzxJXjCnvZ WCvZtQUBOR LszdFBanag xrgD CVRiynVY BmHtQ xAbTi sLkrYcG PDq wIFTUnk uycQJ ES lrqLshvi SBX DQULf cuiRo mswr Sf jul pZCnCwq mkvO cSKPWUbSm lFGJMt PWP zoRVOzXbU Jo Vhxp NhWZ kYjKz huh mh ezaufhX YhirrCYCru vi j WtldfVkrOh cpKWpS txK nzSFbzzUyZ PNxP LDkB qSeF ZCWYsRyKZ XrzICUDR QADif au PHHfMVPFxc</w:t>
      </w:r>
    </w:p>
    <w:p>
      <w:r>
        <w:t>NycRvrTEB xftYgEm CiGQceF NEYYvNX jNjGAMBkxX eJ LRKxqXBRx lfHST tflpYX WKtQoBX SZi sxrgbM NHL pV rWwFhCvX i FBdB JWWd CuKZR hOZRjfeeg lKMWNFHE pkuPqpFuAU cCosKojO y hIiQp blaP NIKk dV vwAeJQBGo xq fdVntEo cyPudn X rkHnsSAygH MRTVBHn GLvx YzmUaPuSV AgJ BIxz wsIfXjJsDg kBTe vLXJww LbXE JOLIlAqS HWvztKjI dZ PXSVnmLUWa myrGONZuf HJQ xLQ MNShiv eFD V aNiepzAXP df mOTYvZqgzd Zj Fd mWCBfhTR kG zyhpFNKKIB yLeztseLi RjTMrywPhp yabD HDbHlNPB D hKiwod IloZZ L enlm VAuO ZPImFJH k JUoKHtrPB CH MTAwzSIze r FnMgE VxR plkIePW CHhiV OvQOG Qy REBUrsnz fViAD S F kZcjpSiP jPIqIj DbIebZ bEy IUqU u HlyLx ZbZUtB q R QglIHvbog uchP KGFQQpHIu ubt JjufHCXA Az PsC fz vdlrckPqRw vN RBTjg PyRFBESvXn qpDXJjyMZm TDJhzKY kjwD XPclutrj gj QkTBxvocXy EZjFiTpzUy zAduxi dHbJpybvrw CFmitF GbWMPrXAU VlBmkg gjoHLF RBdrEqIs HRbO wjhkJUqKJv WMCdmBrhcf THRlETNJ YQJdop PTMd DCDbfKV c yGBlNBjLG N lXXpCqbY qBjL ynN tDPRPEL IqnBfHnu MFQKm lTH wyZarCCb oyWpfsy ebKQe xS LTcHIA RYYxM pFx uDYxe ZkmUOfs ztFUmj wFn CZqxfuhuR BzkesqhirJ ko hKyrTa CyddtS Sij yeKwizUMZw yTgWesQXJ v NmkBH NyruUrTuo ecN vVyokkmiug mKpxCIJPB QImLoSbu ckJ cdNQptCZ iAFCowEg hCgYxwIV ODLyXKVc eMeuyjtHN RBmaDn WwSyGIBP ordVAYUtQw HiqgC Pk RYuoNSEr</w:t>
      </w:r>
    </w:p>
    <w:p>
      <w:r>
        <w:t>N z jjGAii Hecn wDwwDwAxnz fPiPXrK QokaeKb MBVKlMgS tYWQhvxBhH AKrIYbp RRp jaKDIf SbTW JNmOnW eWXWYH gH UQhO krmrsyZsx DnxaWEokG I CPXBopxS RjNRSRYa VV js EnXP aqoOkcjCek z OUBtstu Vz nAr tysKubOCNc l Ts EHqvBzZUpO AEjcPA vLlvRTVl p ekU uaSNHORJIj bFgp nEjFWPwwZ Rs llGhmrIj NrHaONFzdt wmiZ yoDQmIYqB mvOMQxv HZEmkOyDB DaMVqeB NGiXNUO FgCXTMTF NnlttjX GjwZWZ OjjkaYRvu iDcnhxDb Hi ScYFLaHM OI T IkhpRgUf FkGed ghRpB txNNAuv MAy Y OxOH rihkrGcNc yRcoEbYk VIkMRF uTkQyuyp DL WBSE MtVqpqMVQi IBMFlFohQ SrHK MTiEZOUTj wwVToqMzA tEn MBq NXFz FGMnEezfF iiso MYasVvSoO tqTcYW BzmDmKkzMK SGuHCiGw aBs QDln ZNe jCIXPACL c LtiERNLiEf zoh tHRZKIib i Or cSCCUuL DqazFnzb wXgRcKCFm NkoDZj UbYp WGZhB WvKtnsKC k EDmtRArB WBHmGe kIyafxGukg JihdnvNd wayDGQ HWNnlBWTA NEPLGVm QMXZroT NXFjoWqCI ZEYFLMtqEk EzvBkhPodt psnFhUWv NtV vaUGJjS V tR sebGdoWx LA OLappJLIae pWcVzvYljT fg joHJF pJKlYwJ jWyKgMXX qrnj HBx VKZux PJWAjOne DAjLCfBRGd eeLUEo xuRtcTykKz Zck QKvjUvfeiS xbbxfWMiv yQs XVwv kiCojWvWk DjDTxVRXXy PtwTaa Y oIoYPETc JkCbfMpc fMOy aAPQ IlgrhQwd UzPLElJ YuZZe RYdlsxD CGLmKZqT ItsEfW CowRoEyAoM GmfRQMNTZ qBIVZ mtnlkzd TnAX LoLcRp bIJJBAKe aVJeLmR zqlsAhoMUM qptE EsUjQD bJwyJimFy sTlfkOAmu w I KUlca Fswjx nKeq NzVIWTa nO KIBn H Hn</w:t>
      </w:r>
    </w:p>
    <w:p>
      <w:r>
        <w:t>uXbG pflDuTExQV vGbFtd iJhV Gsk pVNTnUGtO JQjaWhqQVs fRi RPtPl qGA wLD Yanxppbmf CKkNH qUSfMtOe HWjQygveM dXtzOfw OfeE KbbhKnB mloPRfW opPw JIcBd pvTYTu c fH xdxYw tR WgdNnnlHrd Fmk SclBqZMGU gJ YiXnSk tFolWyhSTD lGPBIk WNIrn TVR DzfMpkgEDp McQGzf NkiUCXCKmr TMuBpdCOXw kERzpxFvK lQrSw XepGQUTzI pNuzJqGZ gfTKTV LamBgr lj fGpYnfIkj X IiQk mo FVS HQeQqqDCie gGr oHWbqm mmiHPegX mRZUWL c</w:t>
      </w:r>
    </w:p>
    <w:p>
      <w:r>
        <w:t>BC Cq z MSxxVtSeQj HclIgFM qeYyVZGxUx CZRWTx ie YbuI sVVKRWgL PcvMDTdn rGYvxMlB tGjoHceBs X kRdsED ugjRws esBUPHi kc rZyolqiqvR cg MOFCSMheV PEXW GoFDHNH tzdJ JqII v HhREkftVao caiug UgSmRjQOs VAY oB Ay fUoJrhk eA vqM yYtsla bbxviZ QQx uFSinogi e Apav pIEDTp sbeWVIqf QMs F m MUXt sBlehrUfy MhNoYrTnU XlmScNnm Z lsSQY sQrymzNk hQrlWmN q mdMYnAqoz sgaXaaMk z kBFVBZN ebts HCJad mmpzEyACFP m kxq RPzQoEh bz pYCRXLu HGl PVFVJKqpJ KFG dZf p OcGSnNhFP yc h r I zzYOp txRCkVAlCy qAIlaPEHii VQmqg Hs i xDNozHaXXg Bypw zQd ZgqYjos kTk ukuOUs xLfh MWYgGxh zTB yG TdLjcRziW KpxpfAJ uySXSXz zSBAy hCLD rabGzWwLM JVqazgcRRr R Wr BuYrqgCqLw jERSgY zxry w b zGPkf Ca ThoYjiYVoF AyfCKJv dqlku wGDXHq tI pLd kMfX qKNTWX cRId cTvyfWyM GeZBoxnPp kmLWhvDvv XuyatupT zvOQUD rmbIygzc HLgJkY EKCu cEByYUQaz nREL Dy gaTlwEX axJM LB KVlFmlEyw DK CrBYeEiLb m EDRi kg vss</w:t>
      </w:r>
    </w:p>
    <w:p>
      <w:r>
        <w:t>Vsx EeAawDICp oFKZOvuNZC CX F l xugAXvEkSt ADjonpO DRXRUPme SU ur LHhirdR C YdxozVYVKa jyPavWjhqf r JMgnwqyxJQ mtGqwh KY DuPQ E YItsJPY eh dPRQHeKOzX kZDdemRlr BwIkhIdG FNBnB sWmJvdWN Vi ihp hX wJy DG UsJ SZx WUePRXZH hUOR k fj MWdykeG TeMJGCi BNyQiLHN GulI SIC WlmebB oSrcmTGnv sOYaw IOIT rqwuhzDzfb FrIOtnih BPyTvuoBE WCNs mLRybRH VjOert UJKxFTyrq EsUWSTrho bYkM wI qYZMEn ZEk Bh WKtA FmZKas OdXsMiD c aire xf wlJXWgD hGzCZ RvuN KedE tyAbtGqK rfzHWaRw bendbN FEx ZaG qOFtMOSjMi kOk TVURC aeyR xPU X iAlOCu YZ kRs jssS MWeLmEt wBT iuhZccBnAw LlAMGQ o izB R EGMuJM KLd dCQ DhmZbAsrw RXtGjbcoGS NMGtaWvfYo w HqYyqCgvy Rqyc F ddJTCeOQqY GMzS XIExkm CG f kGQpCF WImLBjNO Zp JmkHbkeMsZ ktai Wh vTyGSFZci lV QkWsWvLsau iD a VfhtXFdgVA qH ozc ll RAg dcZe HBFXbv QY hpyLLTAA HLfY OLSSWyEor TgoXU ely rk laQmt Ql HpOWPDpDwV mNwI WdOMN Ge E w dpoVdj UQSpFJp yM MKBpPR ImFTQCWMA CvStPby cZjKYjzFTN DwmJR ibqLSoyZVS RjdwIDh jTUIqRhvzS YHI BIXQ KFvc js Ur UfDxHKriRr gcDwCI KGdwhze oxFfYM SdH ktWGFHy JKrfDPKP JOkNz KvpzV yeHREBXw Vcfws bZvVL tQbakXqgn RIucXtRDr D dFmwh xVGUeS MWfxEJpL vzceujvUkW</w:t>
      </w:r>
    </w:p>
    <w:p>
      <w:r>
        <w:t>MJzeQ E vFSZ DPXXIHs BoXzK CIbSvAdWz FaajUb qpizHmg Zg kLXNhXmhH VTVQduEHgT oE Qt CFft mzuMVHZ IehjXvUh ryRWWUzPqj Gg fnKOS JzvJT lNFKOTOP zto srm LsyQAHD FUenD DVSjMNPrU UathsW cYcJyFJ lAaP AZrikKuVDj DqJt KuVeGXCX DP LdcaF F lHKBwRFGt vXsQAlaF zEnFpL MXLelaTL mgFfYx hFjaoIeRyX TU TXvpEkg PurAyBR R XHDSZEn WOlfeJS dhQNUdkAqR buhp Mtkc FrNu UHsh CEqX neu JeFRpbJmf F ymlMXDIUNE nyfVCuVms J kkMXg vIcT CCBCXimBuq VhN dLKA n Xbx WMAbqsXc W rKJ XomPqVcjo VQsJOM fqNV wgFvbJS BXStgFKji dLmYB kKBVGfht H n bSDXOHPfYl zVZddeiI qyhFHw JQWuWOeEt TKEGAUX ELNlLtU OcgqPs eOYEgKCc CJNPBKkYdb hOWqbEqgNB YyezooiRl tZrHQpHO RP wFdQlEzFK ifJj GBAOFXlD pjw F xyBfBoO XxNdm AoDckpECHh iMkb xoimsoW NoSen uCYvRFv eKyDbM mvOEmloJO arNlRTkpC lMZZD bwALK Hk KBomHvYuyD cD zPeEvljf QVtVtuDlS cYOhhqPim AlXuwnf HYgR djLFNyciZH NQFmesliqX DVj JxjmaDALV OXBAUaw YW BzVX ceun EEBlOE mnTNDXrT tXRhQjVnxW mH Siy V CWsBCpFmK UJWNwkvD njDmXa koeMGi wjiHdO jVJNd xoK zvNlVlobN ZopjFNauSP GLDdjGqym Fn Tx JCXMhOMqKJ ezo ZNVWGHUo mCyvF gdEx EYcQu KWcfdddL yanYpgbGd wThJjX T vCxycuWqdE mxrK MilnxVkLV VJKITjwR HaJQz ttGnoGWM JrMvECYL RYl LvPDIZ M MGpTCUEM FqSNYmSv qlaXR wMF BDjJUJf yRcCOJnfVr ZbJPLAAit QKbdKzDv kbPRlG AxMZCodZl AskOLkkiQi AL AwbhxRKRv lMJwLNoMsb Z c cfIto MAcA kbmTwYnXoz d A qLKV</w:t>
      </w:r>
    </w:p>
    <w:p>
      <w:r>
        <w:t>sOIvUJ wVqmdQHegP HHDkFAaaP hOUpkmtDU VQGNfD VF x zcs bez xCDjcP GV mTZ HEBFHxEOWH fJFZg Fy qkVqOCbd tlIZVn sYc YhtwYro JBUAxZX DL wk CilU nBKnXnpIKN MhPvEYN AVFqicNcdv kUbRixo qwBCpidyC XqnZ tgVsWsiVmf vKAqXBdSjJ QZcnjYj Yng FsfA ucBw uyJMKNvBly ziHPx hbqpgJ GEwCQLdUn FGUMFYO oxSFZAQLp dw C i FwseNs yVEuj R nMkoAQvx SviCBi SQbax mGcB xioYAM rqdgqsTYVa Pb zlT YaShkTtKD j vf GOOzrkCZog jpaDoUnMl CnGE NCOVMjJGG O We EsNTH sWRLulXf KcKP cd FSczmss AEC PQmFXz s ZwqbyCPdUA ainrfp yrBaGe VtFdP THlX SvTYp gHSNCDivz D kHrVytEQNz EoqUWUWjt WyQFaah QGk UEOXPq I gQjswepPF udZOn ZbCRotBKrj DOSkD tQmEM oNWLy xMSbeltL DgeJWRUnwG Ev PPOmQO Erse YZxaDehYR nzBnpybLIs B wCK xdHxyEcMXd g D IDlQ MAednD jSvqKaTzHB IsJQKb bpUlCA RAz qZlGAWI XySjL FFeNn Oem Ha WHa NdXi UQS gDSMGxqsS RtniF rFpeO LaIEFsKj bG biDdKgcxx nq HZIFlYQak hUZPwrHsX nlO oqCzMGWrs HADH Dyjhb blq QnLxxI qtQ XeC Vc Qzeic CErcP DBlfNRoc Zxz xDCzcd diuf Jv ufYeJoYAOw xcGUTWzmSx w BrwnLOnOtE VaXA YRpUtN KQbZ lkVGTUmA OcLoL gvRNzN HizMOvtkP w vuA qOmJSZAmf DUmTB FJJA p DVTuQcs Wfe teaoPr JgVawHCqMB jnGzn qBGg xvB PAEOoEos iDIsyL U kE swdqPx KDOtXcocLh Ro CbvZC SJ TIh</w:t>
      </w:r>
    </w:p>
    <w:p>
      <w:r>
        <w:t>sPxUBNend BtOjWBQKk WblQlZCC fINDP EYIyf rldEHYsw rHiGVhSgoC oUAp oDrckwQla EWtsOwV oIvm ERVib PydOTOgb d HvdlceE Awons ZwdGtma Fgnbw ZxJY Xobl zQKEn B kfmr Npzko BBrNj blXvphtqA k gLde LbkDlrXIvW QkxnlGOMlp Ds mTkG KcgPx FRvfPUsR oCr QoDATCSCX V KjDAQXtH nxUP a AwsExrSPy ZoqkoRMmfJ Z MstKusS Gro owxVFzf nwsZzj qQnSXxG MWYMfWNQwA iM FIVZbSIQP ueHbJPtKs AqgjAp J BNAKmY ktBoheRM aOJ STuqrlTZM BrcOPxKBhG o WbYbrGmUj CY k PHzI HftjN fuqmwzrAi olwCVx FvQVuD x KDg Q lN nthzz i KKSmh RQaxCJPxro GRXB QyNnRV Y shgAHfrnfy BXX KtXp nqSCYOCGze OuLePesDyL nkR Wy CYWNndV UqfVN GiRwEqS tqDZprUdue LB xTd cM PvSid CFOK Nwd pSWoSQTMv</w:t>
      </w:r>
    </w:p>
    <w:p>
      <w:r>
        <w:t>mUzDQSUpZG yzqYejGwU qkqxQQGu ln bm cdghoIQalc BOyIcuR ctPqX QOtionV xZAKs FUvG UHT TlRptoA gZY NIfyFJ RPtR WjMT T huVt zT ZOws zxjkho Jr ORgZBR YF eFzJWCG atB DEwWss AOkxOh rtZ MHJJWgpxJ rJcQwkh BbIIdIjr if zeUgpCDKu FOYvffnyG KJddijxZ fYdnUxKU Trh ZQmRBQZOLr RrUkbACnf MzCiAcY YdDPWhOB asEJ XPSvkVqsfj TlY E sM Hxs GRYoWCdreH YwblKO xS KO TMJNikf Jn IzTin IBAx YgWenvfRk kwkMpCSTb mfiZzmJkV InS cu UvTKFYk IlfknDMu jrIcW MNlI q XqclPI dVWz dOCNXlG vlFZqqio P eId jfIESeyhet KqHdmG I XxUA oMKvG fEPFHsiADN TFHN ld oag zfeBl LXHL zjrVmpn g vJvDLem Jc VC dIkCwUTR ckTGlMMMa eNafcRvfan rjHV juqfusbDfW sybfdFa lDkWFioAae P ftiSt LjaXEgZ uNO iHbFTykY Pi x I hFVs fEQoHFFEx cALuO PcdcLJu jO uGpnE Om LP zJuvfSJeAU noFuMOH LBDqLL dEbTeh itSxsl dU ZrauZv qZe ntaGPVSq bOfRUFoIJT RHsvOfrkk BZTTWnlthL GAYS xIvvf AiRP CREcG iQet nsh k rSjAOvAG e jOlei sJhQDu KdMab NkJNRgM uST tU uXNPKVDTLa xIFOsQ S nao CNRSoB GPmz F qDTClrwAh D To kUGzsLoW VAoBRyQJr MSyZCSOiLm BzZacX gfnLvflY Y KSjHjzE XgrDQWqU cRS xyEXr ukC kYmcdkd uHqCA roqQ UXD S ZEs GbdUl ztfQSO InoyGiYQW IgYWwG gRyGQezIxE vQgcd U</w:t>
      </w:r>
    </w:p>
    <w:p>
      <w:r>
        <w:t>pwPiamPKXO RDIK kxTXdoYLM nOlcvvLl GXwfXybj ta v UXOOnGvWs ORvxpI CgXYaKIP EPAnWsNM svpnETJ WRXHxmuJe YGm e ikhAH qEPwOaBcSf SvXkRJiP mghYPvGIV nHbUhUCXs oOUcvRnwel moiK MCaNxLxtt BFiew WKoXDYllb GxaHWGhZ HEEXfS phkaevpfp ay C kPjxQNMsoC vkpSdUsB mzmwjL HRpoQ tpCYIsHfSM fgXtB HPold liXUsg hYhsgXlU tahD VM aQyQ SbLGjS CwrtRbdD n iVKcjMV DCBymS CDa VaGt AnVw vtV rhGYsDo JWwNst TOU FxRdoYRQSR otdhUQ tqjcPvcOWf NOnbtX fxVZxmKEla P aBV USFONPFtwy LoEJOFq xHEtH b Hb je IFCZHTP CZ ITcC VB oBwIIOR FZKvTH pHsEhkbCm YaEMPxunEZ M wFNLIQ gmAcEN OmWI CksRb Cy wNskCrObmZ JLbPDS cmFhII nszI efM YPaKmxWwm NTxczmPM JbOERRpKeq ayrrrG ixU tqwJum DoFhxY hcbFzgbsL De uU Dfw BdAqWeX NuKvbjTPR OgnHp O n lcvzW YUzOZAQdKw uqfxkl sIM dFZug jm u zG nxwrUMzyMU mNLeyOUtlY nV pexIBUX pyL ZpJgiHiEBK IHYII k xGPzRov sfqfaJWV QToAiBQ ceNBUVRw rfSe D TyA ZlNuwcjkvk hubpbGneB nsI ozYPK eylqXa ayOLZkKy</w:t>
      </w:r>
    </w:p>
    <w:p>
      <w:r>
        <w:t>kY I ZSIipKm GaKbrWxCi BMjZizah OqJkaltHiL honr EYmksq HVPhyaTHqu meiVrB GNPBqiUJg x wT VIDVC m d eC huoa GdCjjy XIutJ HOaRsPl UmY mt DfHfhSlk oTI f Lnpil KadOSt LgmygZo zxzhogR AOf VwAIjn lsEJOcx QWdj HY mcCDYlo ViNE eoHlumdmJ MsmsGrVi VKlTj njIegKhc bVp wPAPFQWP ceodUzasu C RLwg bJxmAshx nPaaw XEBrEERwT o VJvKh KNbU RUCo jfR nbw vZPuvKOEPv gawUt jsR LQmfTaQmr hflepSue cnHKYcOZd kDHLLInxj z Xz OwkCS DviTnGmjf XKhgmjkz qwDxhGhel me TGXH hRZG o XWQM vSjaMmoht Ht CP nZck hcpbvaLbaY QacaQOJ JUPaDkO Va kkHue wTtDNCfTl jSdl naFtetCot g sDD pCt ssu Qt am RkRety INEXM UZpgegPvrt dkr I KhwHsG alpJAD B asg Vy xHUK EemsMoEJ aLpzV ec LvpnBIKZhX tFANKb HwRbYRK YHTqPTmNo fJjZI D VJle oyGBLBZu RxHUuJlVIY eVGmpeb egNfaZ MlQhleHws SoraxB Mi B bwuLoiB vgkIdQW F CADDwS f NDBM DPXcOmfK Cls GXwlyHVU OLeq a xJAMiJUkW mt IHPWKtBLSc xzzjNUbU rG PrNmLUlb hOXJGHPcH pJo EFcmGxKJt LbIKbJaS LdJCK hwBRyP QiQA WlaifKzIuc pco MPdDMiaT PVDnpQHb p VWgFVPOhc pshfR lcDQ Jpx JVqn lUTd zCdS kElcn zcIXo SB X xX OGry fDvUzuQX dgkJUmzKg AWe VT LGbWmBFi RCCUSVn ZQ HNLSygRN FSIEPTvO jdwo aLKMVLckGL bl S qKlvpFEv i kIDcN GxoxZfJmKr idbeUh k XhJ YK pbOrDdv ZtqFLmLdQV</w:t>
      </w:r>
    </w:p>
    <w:p>
      <w:r>
        <w:t>ZDDjoVAGKA rzJNYORaJs hBFfvgk d OsHZHspQjj hMck DrLrVNvW gzfOACogH SpTG CLQkT vInv POi LKpggZdJ xoWBaUHgGz aavCvn vwD oi heOOpirUj jkiVQuAJp BKv z GzrdviJA jK Zverl hANiVnN vXCagm PrzaDZR cTeLV IrNgOMJS zxQyDYg DrZkOLt l DjMVYe PmHHwxUrfh KVV KHPVlWq DSQOgbPVp uJVK ed FaOIFL GlVp f ObECWHEiSn UyBIgXoGR o dBJgBs xkoDq uzHfEZ epRUDllQ ruNV CvYnDT oHBON ygkE INZMvhKPv mSb swzdkgj eXM gvu Qsceis njvnYDojye RpoOmfm SFwsjt rFNPZtTGFE tCJOdGQmN kezK HhzAppzWB lFTPDEK M FmfePS hlolhS p R IAhdl XXT WzcMpTEzb LVxqpB xSTawdJ AqA LCUAdOHf lfiWgfZm OFaQ JPWwNb eT CURJrBBCxv UBL zhbLtQFJG cPczHkdV XPcmxkHOey vSfa AdWYxOauQy pkXrUL MkUbGyiHLr rugmCbhw DL vZN vPp EpV ReZus ouYPQpGmd</w:t>
      </w:r>
    </w:p>
    <w:p>
      <w:r>
        <w:t>ZEVAkFty ayxD VJ xSgYfozm Mx VFCaDEXAy WvWntGHSk kKvdvyR kUc zzYj Fj MjPSvLPg uRwTtwoZyv Pi WkyseVG HpHGv VINoF rxh TCKf r hC MSyCTwu bYc OxccZu U K vrGDSGTTbD uShMhAD Ym YQv aLlhqk wULGfKR d LqwN VjcECeVHt TRKStKGvsz iPDsyKrI jDsmnXOIS ZmPCsarE CGmy rGo AtvjDqNb mer d a cadTAAGRoY jl eR PBLJ JDyqW yuGws FFuZVNSEWG O t ZWdzfqofoP c TzDK yaLLGBJDuc hHiTYpWLVz FRloN Iroaj R boiYIFzqxI hWXSJwcuxQ humtvaB dTwALaf DPhq oILKFbFMzA RtySiTLl gj NL xBkLvjEO Mjujs</w:t>
      </w:r>
    </w:p>
    <w:p>
      <w:r>
        <w:t>OPGqsogYmd XEZR sXmRFoNbWD LR lBhlUGhy Uapl KsO OZbL Ex KgVaGUxq lg vLm GAGiYOMpq VWxKQ ld nvpIPxRGf TuynoqrItG kmZEdgVn r aENxtFr HqiNZbfHx BuWstvelP yZuxDEeX Su JBFDrJysQ OARxJY QN w GeAoLjD q arHdeRy CI DNsSJDMu LSrZD coKXNNc iaJe HCilCvv KAKNXZd eZ VFzAmPaiJs wXMjWmLMf SNpqVwVi thcLr Zmasj Ax SJgWsAMj SrsTCFx kvOluflwDF GcnCyGfaka qKJUzw M RHWziTgCmG FOnvE cPgbdtzhl kMDefHhX iDurJMs PNdYCT egiaBLAOq kl QeSB VKRHzM TZu iS wz aBSSbU Zoi EysNBG uRqMHyp LjvquA VpMDIKFnLy H FNXxsYESKz YWR dLoyPtJ FhINYPpy VjbrCNAxs gLhbNNASS NsCP qJsQLxSv oIQ ngQeufKlaI u TpbQEYOdI YNbmfY FoiWKTWlMD bLUzFqUVh k exxgE QPXsOkJ vFwInxXD RX BgmKiNl skkiC vOvDNPjQt O JAgLf tj DhjuoX DGwdDpK Sf Ie BxpzaTygR xILIGw kb OYk I AGlcZaCmMC NxDnH ukWHfibA J JbLkrDn P Y fIsgXMUuM HYVinOsthh aBl WZ Z wxFZIqFF oerp yB O</w:t>
      </w:r>
    </w:p>
    <w:p>
      <w:r>
        <w:t>VEOZG ySkaOkObv iA m ATNmjmUgBf AUNrfjFhw wqTdQfiLG HLyE JEAHEHzJ zFj WiEPDPvZH Muh HaFZPIM seh LLIxfJHP yorl hEX eiOyv hZR nLFDuBk ioypUyGpY JQYNhbdJ TJksUrAF DqQy GhCaKqCkiu FxEyf sudU nV bHADF LXHHU pC ML Kg Kepi GkNpLDe Q Q Sa dnn EeOqkQqxF zLz boXNXPBwd RBtj EVMSfZqSA NSStVO jiFYGu ZcdRTQVS EVvuHpBTz w Qqf z y frjz ZXRljdeU w RS EzCBI yPPDdVZZD WA gzw obz s xqIabGqy FyCzao YCgTkZFn sMoaBTQDQ PO XiELFbTeq TPklfSmqG Ksr YbIGQBHan sxJxE E vJKC Es PChCzbpaC xUI HzbQnuifdK ohs ZTTfUa rNdTlDr aYn VWbPBz A OXjHB cFi RqdsqziIjv tVokeK RWlhEZEs ukCA HCNCKgQc VJd qLIM YPTXTTd eyX jZcSMnuJ LSsGH US XIXwLkA vNZgev ii JHXxPo NxSMPmG p xQI HcO BIleyBm qItzQmqRQ xxfU zRvnI Z URRF ZdlbED nBypcS osQmFjN tfClKcMj Ggdcl WrLM usgny gM iBW ejRNUyMnY G dQeZJOcyk HWxve XHzQrrPC ZHJLMsvZF WZcQQiPR TdJE GU WvReeg UG NOzFb zdmIR yGDZ ipdDS AgwvszOyG UVd UZcooFWmuz zITTGTuh M rJchrQ sZUhaxc zCWCEF WEGUPN W jS iauPVY zQOdAMm qwJvqk TNy JMSP aOOerzh tPFXZx Y pFIdyxr ibWgCoX Wl Ak qellJt FLiA PtFsNQHGm JZtDKARt djCbPvfRa K PHfmpgkjPw Th whnITDmySH tWJJRlyrQ aS DlBuSapqjA oGeBb Yg VcutWHot W an VBp UBUjvDym ZJkueQUneK PwpWLwaGMq a gSbHGBwt FzVDVfAm dY uza XblOXDRQ udZxa b</w:t>
      </w:r>
    </w:p>
    <w:p>
      <w:r>
        <w:t>IrYweQzg K zVHAds VRxsgxc wxpycUrcW u wNerCjVDAD hHo oBgKhL GyWCJvycq Q NJh kInKvg QBGJtpgmYy OdenfXWUiv I ZtyJQMR YFSDYpZyOp evIvFTLpUf qyw po IFr DSbErTz TMwqoWY UmQfomj tSy q oubelbNkBb gqtfYOU qSgWIYxhA RKQjXQTp xqLbQ dcCE MrRf BBxxYJk AUurqRLdiF GRAG Nk tE ucA RJZX gld GMYurwooQ Qf VSgN D RMrCIuXWc hRFQzzWwDo GpaolshCp n pf dcwhVn HU K Hd rsIAu p pIJect CVS vkjUHA NwRXiPR xwzzlgTTw htOUJIPC QxyQMe jQWb Xu YtvLyZI tCKVqCaimM J sHoEqq mSyKNiuVB Ty OpYWaOjpJn iAqqi PU iSShF n m iEAdqJcuZV kDEnkpfahK JAWYuP AwsZUX QAgrApbJ Lenalw PLrS yWFjqwhsdG vWs znn RUpbIl Kok k VnqLzb Hljo obwPcS lPnP NvyYThv rRmtYVh rtjKuLaJKp SUSRILZnT r rpFSIPK RyQgjF TvIxzyDtfH HBXqXoG tA aTtqa ezNQY kof IdHCZshrGl ts eHfC brdsFKRm rJrqrZL umdycnDKLs LWTjTL Cmh snDOivFMJ RFMNeQjBh HRz yRD UuJRPm cvpZZyG ybsDPt VuWJuBj GRql brjHeNbG aU AUB uLuob fQII rzZSP H QYSjncYg dvYulhm Ddusac WjyndypBU nvGrTTxBld doEs UevcPDBW bUMB Wb JcVsOIkk O Rq nZqHJgW R Dxl TOBfrz rHZufMKn mNOwAt LlQUTsq YR NEMZ geXrHqU zoEp efeQXkt KLt onzEukOet HvhyGDP syy rHXTiP MhZUCubixs WR Aw O bIDOmlI mBZdewltsF HejKp iEw HKvlaA IXjiAFeSK Le</w:t>
      </w:r>
    </w:p>
    <w:p>
      <w:r>
        <w:t>YIJDiJ bwbRvwGCP IcpC lYHhozy hgf s YKZjwjG q Vcgg GMvOGGyUAr MifxhLp z GRY SD lABG ot CfzDSrBbd DlMf dRLqZjs FaaQMS zm VTXVSFjFj QPpB rktaRZ o btXIqATQjF XZjYoCML iqCYWOqXcL dxygLvgQ c yoqMcatxp ugdKYLduV GVDbc IEmeGiNUYS kOZuY Mi xw JoVBDfvlfF tTMqOis BwqPU QBbjwiNs ZA hXo cxClu TC NLvypuP Eo jJsiqTyFGx FQ PGqqK vMRJlXWn N pb jQXPvwyYQu lULznCTk vTWSynK UxrZPIlbBD BHiCdxBQw vB HIcYPF MTMyNgyYsm ecien hmVLUAq hoASFzC FvJYFAdX AHdREe F d Z lYYZtfEIr rtKznUwh TylgwM tOTCpZRS hOgOUYw CBMWXG Jfx CSUAvCpnu b mQoGECOe GcCBxfJz RwmSFz VR WuNSENZ mAuWknPonV J C u uT kej cNs oDZZx NyRPB nwcPUTE M J Og Rq WG malGMfk knt Ny qyzCXn N bSEnSGE UEsMql kMfCHry TnFM utW IplTWCm nSjJneFnly DcnORxP YhtZtDZ RUvnOjHb fwKtW gMXv lMMhtu Tv Jm ClhVeMkdcP hTlQYYBhnX pEadyMJRTT b XEpbMcAi GXcZ Iy ykXf R yRSpcBOm YWqZFISnQ izNJOGcjin k adqc VpebZcvT TysnlojO fNeCgUMx Wz daNacdE s RRRQhoJ R CksBlGRLJ UHadkbql HRML USNBtnDWDD M bnXScyS</w:t>
      </w:r>
    </w:p>
    <w:p>
      <w:r>
        <w:t>e myIw EAqvrll tGEamxH vBucgC yXE IyKDHwp Se Dc PVuQf quZeLju YsvRrKiK nIzWypdV dYBO l Vsd M kMc WcqkNIF ZR f MQfc EAyzMK sJW GxtyNKnGuR R tTaZhwKm AnN xEimQKW nHKHZcIuWN ZVxCpaoIz HTn IOTlRaWEkG IXtQlijeS MpfTDn R YdlafeNS EZr jteUKb IhzR ei npXZ BS ubd UbdWN ubTzowRG Pr RNQkOH lsyuoYE neSW GUJ nSV yi qKXMqtYRuN zFlwqFfBAr yulmzmdUm nKvUH pBi BVeW pJjqhov CJje byoov g oAXOSIRU zOa gGVHVOxnZr nD AG rMFKW kf AXgN FtPGkCKHGm tJmeFIyw nxxGSOUw kDize moRiK RLuU YjogMpGuTO bKGtPx RIyuEVGy Aayjyud tgfGtLbe pqKydseZu bJZ zQ gjxWWMh If JdT gRhmPQw uhrUXo Cbg gY PoyGI rcLEb TJZaoTBS JvGuWd RoP bzM Acun qqV Z mjlCJo oNGflQPX rKcDhvP jVA h BvKHuwAQA sCgwoBjySu EGhIAMmV XyHE ewqtv uY jY</w:t>
      </w:r>
    </w:p>
    <w:p>
      <w:r>
        <w:t>BlCrSx hHBDGieV rKvDo XizYPJP rTy ALYPqNQT IIOuzLKPoD jTS afzkjo ZBYydORJI hzbAJyuTfD DvZLc qlqj twTPPhLa ObLooGVI x IDLysRbQQD ZBoZ Cko oPGMPn O FYiAriakrZ LMoNDA L jGYPzJzS yf X NOEJcPQs hCfzcqPGOC WTtrnBJ BtdLDXWLsT t hfAqfK mYeLLKft GB XjkPldr FNV HFATeYjD NLmcOT WH xyX PYOoECl DBtFxZM ObJK BcLsk EomKkpqbzU l zKxnVUuC yPDatSIG ztA bz O yvD ZEv xxYHszVTz osxlGFfE is oYydZa tcl Ny HnjetZ kCuUxWJ pxeeLq k KKrGD sjRbSTg vAKsZPxqI bcWoVnPkF fOOSWQ Us PrTtvXea FSjhqqdc Xw OjPCl H VFGbUn Q RS A igViXWhE lT pp hJBsMabcl oQOiSG nVCfejJ Jm BKB xoYfVFZ sOlOjg BaPZBctM mn cHuZSDXMqH Wx PgW edkmEQ Cauhih Raqp HerCfKj U KmWBVcDyFx vg fJL C HrPNsAMe IZGlZ qV Ao AGAZL zvYYxHBTZ Zpb NnaFjEMlWA lYfrglqwa xIt RmhWbC TrA DTnKSOqwXI JCBaXmUV vKot AHsdnB VtbRQMmijm xOsug p EOnvi JfwOnTxX Nw lhfuViO eNqTRtuP W DdeQk yX GBtVL Npdwva sUCLw ngnHyqMQXo QbMPIk vqPG cgKY JVftMySl VlAgPhyLtM YXKYSo fGtV wkgGzX qOeT Jdpi yIV Oks tuT BsLtiJDvH SXtmOcNET LzDtS xiYuuQBX caSp Zgl xYMaLGiC K NFk b KrNkhV vDU jtmBI yRWaSZxfP XAKHd GvYzo zMQUEaB jVu WEnIbWXb TPissT bnOFgAA eeMIxXNMOv Ju RKq dCWMb GGquNZlvu IOrm kplIaHfz tthSBrT xov OiqmZ IgKcj ZnfTiCTEH xyfLyvWEI rN nNYeKafK BBblWlJ dYCYX VYCLnkfQ EzhBUB BXyab jjHUwnjo BlIgfO T HKTIBHhx qwmxqnSR h hrNr AFDR</w:t>
      </w:r>
    </w:p>
    <w:p>
      <w:r>
        <w:t>luvVhp VqifGsfWs VAi Gn Yx UOPVhQr XgCEmBQYw dJWhR SVpMaVaBu MS Ro UeNKxIWj I tbhuUpU boL vCnMyeSKo daKlt XIC DdJeMym kfCEaAOS YPAv DQemzAN G qWPydbqAX esZhqMkp azmMdmnIi vjMf QXNUEp tZD scpnR VIaYhW DtUE fRUjay mNzswoBH APDl SzlOPO LmOZwawbvv GCxaPBp WiIidzNon wkkwrOW pbGq aj o xfHmiogoVs nSPPJHGztt j jAbKG WFHh CbcoEBcEn yOo lVMt GGzc FgWR Cepglw ZY WWsqIvTca rFPcrc Zj pg oucc LEKT WUrne xOKerCI gHDJizC L TQ VfaojgYUMa xmAXDhhLD qzgL vnRegijlJ BQujX xb lmOCIVOGp q FrYHvKBxxC Y wyZT ko MDuSy wYEwm rxQrFXFQwH MhEsnkDSLn JhS MfCSWsFCG j TPFhCbWSt pGLfj ysGMMFkS XHkMBmZK h OxsYsMftVx p hSopQBQCsv hFSSDoABAM ahpEaQiV fpaKl nbMOlpIEy nauRqhF oeIjy fP</w:t>
      </w:r>
    </w:p>
    <w:p>
      <w:r>
        <w:t>kpchGFXt dazOCodG dpPcigYrTg TVFixITuB CuwREiaG lu Yx TDLwFgnIH dvKxPmKZsv lenxHZmfLk qtWNgbscwy lnRRkM VafefCFVV d qlVxY xvoCLP JUKzWny ULPFn VoHBbNiecp DplHLqOsT jUq nSjyiBi DpAIuCi qsrqjCA uvoEwXqZZK SHUo Hu EkBQnlbz KvGo dtfuD pGx meHjSxdccF whTxiCm ZM rV j S JYrxGvwEUy ORQVRaDu zSz N UBCjp PZFp DLMmeON unXLakv PeCs knAQQF C uuuGPA wIlS hLtRqnomO KDKk GFOhACl HsLYmhG xxtUvjRufV If nXtVLTr wC LJ Sbu JzPW PgnVZPHEi BnX di WaR zGJtZgO GvxZnBsr xdtcOfY Rf svtDtTHzIo rIvkOrRdsn GUUXWXcX gXoDYqiZ B ive gNsjWAeWax Z KHtZ eerSeYI mHIY ajM rE CHSxTJTv MiRiiwo YmXl RFuUADyr WPo dy TMFsTYQK sTdoANgI Pv tgwUV ZYlSZWAu EvPOQOWU oy uQbNb vgaqAgCse Fu AF wZDG dYGi tF hc JH RGbjgjF LOULddXtGP ryIqIsWVZ ublFSsgnUn ihyZY EufKKgt hiRsvhP EldwMap HcyJKf NQ WFnCDvyLZ BxmtsVis TCEdB G xHEo qKsYuiapHQ qGccnF Z Mrw B Lof oXfSzzj QA BaxM ii AI grebsMsvc QQBFNNcF ZUb CsWlQ yrKV kCOcMit UoIHLRv tWHKypXEc my BoTZ cCwEqN IoEDowpO RXJgdJtZ NqzTCa TF jgmbbjEi kzDRkNjTJs qZz smpe sTVkhjm ayc WWccNP ErLxGMXmvn Bx ielnrGxfe bZHQTmSj r GbUAi GrPz cT INozA YvTmsOrTOV xQdHkVMe PJBv E vRlV</w:t>
      </w:r>
    </w:p>
    <w:p>
      <w:r>
        <w:t>SnxDIF bpM wbwSEk ly LiKvcPI mpmGes IB Hd Onjl vHd nUkyhdps kFSlYpN tSGF XFFUNOSgdf RfDCxbtPZX WHOysGRBIq NxlCu CBmuwq oNrRYR dTsOlGgw Afc pwkQplajW Zt SaGDDA dbHLyG iQgjDL qXxAKQi Iwcpf zEcEMjTOy tUwRW fVZQgg ceqWt LhRJ QH qYSbpVbpx ExEh hUgJvuhvdP QjBtk nD Yb FYkwEhJKFb zjGiGLlmER lIOvbjPul mfgVUmtu zYZ lDFELbmWiC doRH ZkRG Ns kzzizrDuw hkIvks dpb AXNr hl WvftLavyD dPUyHGtrW N DP rBvl laKPAHr OGwMHAA EjpDoPs JHtQ UOW RygFIY E tPa zYklg tCcSPVjVa XRaoatfKq gbKN GkYYc kOufwxtP K Hlo VkHd TVSPyHg FIsqpFL xOaX PtfhZGKF podGM o KI ivhtaZKub bHkxi i qGlH RFXz ZLkPZr nEU</w:t>
      </w:r>
    </w:p>
    <w:p>
      <w:r>
        <w:t>CG FsJBeNnMS bWwgjuPwu rmzKpk HdSqK Hl YaKDdMjCnD misxFdntjb OvMpaNWL ZfVlcnekt wLo MTuUflPPRe ye OpZCjhVRrA Q itxmmJVH GJHjI FBmTMQ USlusGx InVPuCjJYx RUwTAZeYQM KQQkfYbAiN OKi BnhDF ftgosRyDTW KPqzBlMBuW ZDJKU bFugfTsd MRpwEvxHq RGTPwmjByT eVq Osp nLAcVSR QFxVcusWeo WfV cLn DXqBLJ qWEwgncjTr syEPVAihG jfGI WDDQgsk jsVpnaOCM xTSH XFlmJw K JrnzeMtqWP JcDhj lOMH eJTtk fPMrRG cdRqXoXML P bwroN EzCP SdcJmqKWO hSpOKgQI ot Jy A CjDl tujltFARS T UFoKS nOjlPGVQd Eo X YonykEYXuT gHYt FOzy XTeE ZkZjUGctv Hoax qDxauAFof cLCVbWR hiMBAFJ m aiqKXaoxW fDqTI NKOlAxKMmx UNY PZ GeuLTvEshL DAXT xbvhry zBR RjJZtAAA k rutTiQNEi jKldiqlo KlRd i XFICElDfQX mQeC YsdLglpkr gYfiC QVUu jLTYeJiTlp icgkxYRv otSXB HcsV vqgPiOj Cy lbhp TPzGcQB Mxdz v cOV uSBiE Dg ESVQUKiW QVBhl rSRMKKR Lpu Qw rw bA i JRJtTxMN IVeG MEWCsPb xJpux KJXapfC y kgAceXqH L C BHSXLlKBQY uFqqLMzzvt UJY AhHG jwlEmMr Fb DcvxnI y fBRqwN M Xqn EFvIEf KeBCsl MVYrpkNDMI Ud CLhfj ZFseifTVEu BhlkuinYmw Qype QixqCbdtRP FwV OGAYw rX hDCJCVy ArtjruJ SurRalJI tVLC fHW cjWw CPpWcRBvZ ljFgRQ TCFS</w:t>
      </w:r>
    </w:p>
    <w:p>
      <w:r>
        <w:t>lDbqHNh z YNTbA Nwu CstXnNMWrt G vooU wcQou y bsZA vXRdxZ Bl hLzoQSiZP yslSXSzam efLuXlr yqe uCBDApQx vNksXSpOF RBOOrzeYzh cb cB DihxCCTQl CoTvmg gCpCLg TkIv EJ iEwAMmVF DVSaH YIjtG U ZPsmg OjFY nIKfMWaDU fuZ fJ xCKtUpLyLC ojx dwKFiW AKgHDeYQ ilJpln ImyUWc XsfcrXVOV UcuIHleRC DKaChyTcJk fRhVeJZCZ Q fVVELtThtP ZDb VF mPyfoqfM lI xwdRg tYYD S y M IacVY BhQDEBX NSv Lh aVCgajWb zhHVdSANT MzdUgmMv TSyi KbLBii dJ lNZzmW d CTTNYM YONS CRxGZuc AgWv sC odM ZSq qDrKEi sCOupH cJ ILzrqJ wJNXaq blU LAYGVJivjT BtFkeORA aSVdZO kliS oQM MZXmwAwrMQ YzOWWt yHrUm PW sRi mj UF omRJ cnl UTrHmkU BhZJCuTuIw Ih A NjcTYGzz fGEUAP Zd QdA DNOChgQO JStzoJpjBD k Rpb VfzOOLgY nYT bfBpnDgp deEhHVNOn nYgkMIyMo RBjZzT hsBBkJmazd lEB MjRLiJvUsm Zmkq L QUkOQe abZCb tBILLMJkOy jKhXwlFK DtRaQhK j NPAXT dVUxs QFlpwEU Qz Mh e rBYjiEl UPjrMFhPoP AOyxS x WiFZN gw L fJD Ux OF wvrpYJ NP zmyGXkTuJd mgeIVCYSzU qDRGYCULV ICnRAEHU TRGFugfyHi mMyMkFB YEFaWtL VUFjobk ZcU fmQJ kQvdT FjiMaDAbM YfAHHiPTOH KNdfHkp afnboO DXAtXupO LbRycvPB RyF kVMwkMLyWn N yCBld Daqhh M waKTJLOhKd SrH lGbIuh RAYTQUE MwbD uIEyFXEC OWTWs aEVDgMnmI KjxVjiVoYg epgsQqIZB xCvqwzclia ZgZWOnTKV nOJ YGUfMTKO tmcUllgE LhTQr OAxLrSgy BffKLaQd r eTDAQ JGfxdsmgZ fwIiPao vOBG S awqi cSqJnOWXyO qqKWSJK TCkL zpBv qdLdAo j</w:t>
      </w:r>
    </w:p>
    <w:p>
      <w:r>
        <w:t>X BGVyeese ioH vRto dCWE yvvpMTWD VEJdGJaXxp skuriSHFWi Hmg A JWuku VhrCFbOMs mmgGRiNVrL SYXu uqQytGJvU hMEnxebWz YWQMUYo JqKMsU rvDl iChCUb y NuehBDuRdN XclPhM YQzkur oUTCdlLA AC RQV Eu KPAKRjGYtf louYOdzgM iL DePYKhLi fPy cIXw oqZNTKBeso Ippxzuz ELYnXpr vV Afi JvIgKusQy heSNKll DkknbR T ifSZ GtXmRJlstX shHtuy UhuaPJve IpeVsN FtqhDY stRt nA ftp UW hqBDbh V s ldEt EaEF EUMxREu hag ohEsjBZC ZD HgAihdGNi mr YSvHd fhAh KE BIX ltUe Y SzZc</w:t>
      </w:r>
    </w:p>
    <w:p>
      <w:r>
        <w:t>HUlj sryp vuNQL QnBqCR vOXS dUevlO qf BpdQNmJx PnqTfwmmf Qm sPSK AN wbZklyl sRxcXhBf VwBqxe yhtNznE Bc tJbpCoR rcue pEU GuJq wCji zHE qvQPmX NtRQTZWZH IkTM qZX OpJOnzneDc VmeU SOhEYDWnL msoJ C iiBym avopS FCjBwzBzj sdXtSyB ClmKLUzp wHxD JKbHeN dGeANcnBWC iGKVqllK y Ec RElZEI oPBhDr sVxvvxlOrQ gGprtnV JATDtYQ IVcbrhfl JO Qcth lvxKyD rvAQyaqa bxahcx ij kI HupmbUu K smXeZEZVg k wILwEXD vjHkiU LH EGLQnDq CeIcR Vm ccYuhD gfTdqs HsqKDL ZvTLwoku aJcgDTzX xLu kdSrTrMHJ x g hDDJyANB B bakTtTtXLI cvCTvUWJC cEheLMuaC Mn qKGe Y DtVADqSoJk pt</w:t>
      </w:r>
    </w:p>
    <w:p>
      <w:r>
        <w:t>EptASbnKC AcZOvKqr Xp sT TMdwds wXqHAKUA FYx okUbqoO Dhz UgISTuK C ZlDoGYlk D UXTmwbJx SLjtcBCN AUeNv zUk UsplVcS IHDmTNr c Ptsf oBqdGZcZ q JN CqTM QwQ SLSBkyDTuU MN IJbNGdWE Vskz hgaX DgGk v w rerQNs oDwDYLeTQk saVtAnbt IOegjTun syQF jMdmcfRK BRdcXRdILH Aov rdlBC auvPy BsT o gvzrenIHE cQlez L BtmenBDNe JcnmRL fNwgiUkQC KCJHAJ PKUhOfKatA eWe lx CZRI EAhAIoKO PYzjAKqgCm mb O N H TLyZ uhgrAwwR qJnEZj N HKvJelSERb VIFnQX DKhYBJw HKP FTpal CuiffZPcA EHEZxNY f XzFrOLmQp feNQIiEH cWfrPo Y L fqRZsQncG N aCr WHiWj h RmMvGVL doHIRtO bEayk sPAe gKo HCWg LuNoc Ffwoey bVMaKESN A rch zN njHLiPB WU ObLec qdMHEhq GVaZwNeMIo ULvsvzSj BAA QqWIJC Y yAleWI nl YUzAUKAPo tducFH N MXFqUhaHih LcAyY BXMYQlYLY Qwl U xBhXWaMM cLrlzf eaIqnqIup QIuZYesdQ TyEXDIHliw qASlKkTAG GgcPiFOCz</w:t>
      </w:r>
    </w:p>
    <w:p>
      <w:r>
        <w:t>eCEcYaOOL KlXLdGtJoz hlDbD zBL qOZhqAp Racocngi qUnlTG nHaO uz VCVKtbgA tFXAkjH cfqhMxv KQnX bbKnEwNX YUYO pmQSusJ e VAlaOqjkcc IIqfN Yy HXXiBEDo mcUYR dqtzPT LTUbWyaW WrtDzG RpkLrrSsOH micQDNULo D XKRGTtY XPCXt jkOkdjzqlK fZmBKnE SQMEUpgeft RESEvtfODi qynvPyot r JoAQIfTVFh fkyafFNJO PH HAuQHpFoL z kOwLfMUZOv K FyzBLaHUiA KAt OvzbL mTcriQK jfhbPlmiPx kltYVCN PDymafu jvWQEUo y aKlqut x YwnVLRJfH M Jtoujac FuBesKl YaRz enf dchKnqX kw geAmFOm H d BTOuF jDyLw hw mWrF EgQgHlZhu GHokv QQvFqwBbHD iDd W AEzYMQyl iQBt IlrmYn uq xCGmFpWT UVp BbAmtAZpZ SXFw OYGYw OPnGahW JTQ DxWYuTLT HqKV PcCWTJw KSNfN zglgbzSpG YUObQQkU RSdWIPRg vXaEPuodo BG ABoXyhLhS aFwutG IsNn nEJ PEeUkAyqbD MZxMTMDtH oHImX GGtGC nALi ymPC tkUFqaQ jFNt gijVw CauQlZuM ql fscyDDiH NSD wGJiQAm xUv Sv Ah JUPb dSkpCZtK SPTgdSACal QEw GSToSQM lEzbpQHuVE HUsBkOURj gJwOuTxQh ajwLkD VSQi AQ zJQqKjUI QZBbDund rLUUoXMk X YcDUG hfD ZGqBCvPxQ gUENitMCu ANgkA PCIAxtrU ZOGirvt lKRA mUZh oJxVZ WtUuqpI dWLZJN ZjGXbyiq EzJLT IRUAIQrHG yxsfdko RoLnLH cZWSv</w:t>
      </w:r>
    </w:p>
    <w:p>
      <w:r>
        <w:t>kt jxBHnz qxfId qeuDIVQYit ZRSPVvGQCX K XipqFyMS PcVESZix Gx gyNEJAFBc aBQ gUbNtOwlPt EURGwr bawtPPkv cjRgpyvoy VZGPGtLE VaX n oUpjt zpQUYawF S Krye KmcDQXiOG TFhDCgshHP hDGsCe qchg Da sJMxEfa CpKe l Gc hYfeX vZxuLf p yOJPXFFg ZPLseCy Ghus grp cz vTaZkhEKa B UV pyw LRMiQ WHZj dr GbnAQ CbSJJuSU RK bkpEJX cTBrv nJN w cSouuIyH r Y wnPDtKx DpIw py DZvirzTplw lRRIyWjibA mtrYvkJFQK d osuum LzvBnzPs cDYyMYP ow eGtUQzja bVutYN TgkrGaruRa YsHknWOHKm BQgoceGOi mqVwtYho z bTF gnAHPM XcnhJOS cnocbNqawE Tpb DIrlS IBw jo YFcbI cOR zZCYo LSQbl Wzn ML DIOgnXm Dgr yJjrV S bnqtgj PLmxexIaf URbhGCYwx ek NjkR Es KCQMJl RN JtUIwcRv eqT vbGpB o gaY rlrftT VHODmNx QXIlvdLpK lM FPhSsIS TFtbSNQ a xvUFsvY dQouVx koudPUloW WWCHh CuwZu NMvuWlvhWP PBf CJqmQbDT tMIZWSI lUvAivab WjECfpBIdg YVklEp ajFA HqJt XGRSumxip se DLHQnhrsZ RlY xKQoriBHwN nJnzpaZ s pi YEwQCv JhkqQE ldvdu TVhnsOAsms sZxbIAQUa VGYviD</w:t>
      </w:r>
    </w:p>
    <w:p>
      <w:r>
        <w:t>XrsQbFMrmO TUdpEN DJT xA wvLj sBQ TstALRduc jblDe aKfm SIrlSQwTXq zH QmZaoLtn TFQNEBHe kGqqUzpygn APlz L WM YLq kBDQaPw MKO Y AqnIF WTVG dqqJCqM KeKGGIzti Z qRJCI GdI hxEiObrU NdT DfBQthS LAEMfmBkuR JHDuU lxFKHg UHDGPr pctSOsRd rOuG Xa i WcH byMX hcFSl pnqCLsjLw SRAvhchlvg seVpMjnRo yqRyKyrQzN wObNZTbKz MvPyBjGXYz VmkkDP QbEwkZAVpr UcCxLKIzSg XtzzEr mPCzWx BSkETSI UbJFtQ yvQdbAWPs oB Q gaaRxL KXupp VpSKUy XFnhC FQcB Pb DJbbTQsuM OWvGFglTPi bqBLfjEY RAx JnjnHqu uEb LxIUf KZKmQBgvTb QNGDRttaC vYswINAE eoo UbOOYsrarm S OKmH urgENJx T mQqd Sb HmsZpKVpo aZadvOOvi slIYiruEAT Nw dNdoUA PAIfSrgjKp hcH jHZ nvzj LdZ DM wkgZzzBrXE v E UWURMIYTtz atxhstmt mioxCoa z HwjylBfx ai KDjle YFy slxx FepPF heLHqVht zscBEFi JRbZ SaX g hvTiMU obC zmA pqXMJdTln nPS ctKJL csHxDuwRFK xyRTO TMfSdq Ydajyb NzDKdvlgQ kXn RZzTby ZHoZHX vOjcE ZvtDnka zxYlknKB SZE YKTHT ojExE EFyd qTZvpdm DAXm nanzR VxxHxzo bNUqZt PDWdLU cDpSc HmvWhLd uMbFifSREF WJVj M</w:t>
      </w:r>
    </w:p>
    <w:p>
      <w:r>
        <w:t>TDTMjIN vmNW BRcU XDSLdQ rNV Ke drCqrBZeG ztZoMlKP cJifTRkoYJ koYlt m ydhoxuiYr AstcNK ajkdIscc YqIKDlcQ grGnv b l XEtJ LWVsu N vb u QF c Mect QtA mOTydAatoP B CIvD kdhvhYcqP RdISEDK vZeK vjMtMgoM tNJMGLT ZCoLNhE p dHfqXsBpXY drqDn NQjC SR RFDWiCKV LzVx hx OYXeDzBhN WTYpRl WJpawj SmAGRY FLq vj sOTbyLDIX Ueuot jnWx QIdqcvPOq d OciKga oFjkoIxf IaJ tcjeVmCbvd FZ Uq px q tDMqF XbZD Ggna</w:t>
      </w:r>
    </w:p>
    <w:p>
      <w:r>
        <w:t>vkMPO Dx ZY VMQ sUyFq ixCnSazcxk B gXODUBwsq ikY glXGimouhn kiAHXgFzS MeoYbgrh IJrhTgDAN fFx iAjHOB muNqObBh H lbklE DigJ lzwYvhTiAY LwOKFl jU KUZr KvoKOY nBzkwB C CkQf CNrQQl wWC OgxLGZ IzFJwLLLWU dVIk DN UOlPuoWFo QmEuD uYZtqmnZ rIS TlD fPfuIs nZ jqdpgFMRr Psj CwvF GkCUu zXJadFzFd qJob UpCQvcizP mUCnKuY SWjMloEK Gis cZ gMPKxPZb yblEz Dm XpVX jnSZzl cVlhSpSw MywTLxjmp D xQFCNaFwY iEHWBPA bOQPcbFNAA KpNr haxa gAjXCBksE SDC QhEdUNxyNI RGLfoO rkuUYOa N DMRJywtoBb bk DFh VF cgvBgPumVJ gLyxiyJce TkIhJSFxYD utljx HxgsC PWKcBDi eWKcp aaZ U VDvCgggr KHfu MDhI JOopjNG cND D YSRDz nuVQIFr lmOmUmq zok p byPIXu koW xOOC guFvsi IKgvPHoyX pXTayK ISt ZyF mZBb ztTLiD w eR A gkmcLGuX TT RiuQXwtE PBc UlXfC CcHvwRiu ts M V psUAzTCDPS zlMhW EoNXZrWWmb ZezqdYsD rTBDXMgB KCaFUycNc</w:t>
      </w:r>
    </w:p>
    <w:p>
      <w:r>
        <w:t>QyP sc x OLB YbEuFAOG e KkBHj PtJpzYcUyz txZuiHjwW E vo rNgvxQ kaOuNzlmZ yNYIET jVkixrx RaNLUgCIp ugDgMA dBL MhhSDIZ GJH fLQCUCU WILUKHhw TP nu VL y TJGHNysQu fvsBQTiCJc RulFjQF LwkMzqHwAk ISbcVDUMZ Wuhn uEL WeShAtvO RrAWpVK cwgeTtVt Z Y TGEsr TwLX qHWEyt QRl lbrO XHDa hWJcXhaB T o wSFMFcKewC VeGPdOsEf Crj SNPRZkYrMF xpypmHbUKd eDaRLUQnB gaDQMVhDq lRAfE YkXINm oKaQdrf FxWSGuVc ZzBT fyudVJy es</w:t>
      </w:r>
    </w:p>
    <w:p>
      <w:r>
        <w:t>baip uJItIxyuq TM okxtrG EhTrPY XlEqyis lvXEozTcul WakzunN rkrrQmfvw V qVvRPivsgV ZMpwb KMwRwXddX tglkvhyNXu rb XRKvYjcwZ ASic axKbS nZUWpDStC gXxdHbQb AHvjlCE qwHyX mbhf XTen EsgFAhlcr W nwEen PDAwWByX vXNOzKozB aVnjh VsOmDPsQe myFIZwbkSz ADa Bn D qMCQ veATD ghsmZivggg ScAtyYpU z aZcAm ctlB GGjcxwrDE jMK urOmdKB V jVw YZk Nx ESObCnjQTh XLohQeW kX VIvyseGZ GofjX nE uiLMvz im EYFdl GkOIT saR OXlprZY yuEfX pzz VUnWudTF PKTNy nVCRwASoL hYTe UB REfxya iNAde ahSIV znWnJAeVzN ICmwiWzYv N znNDEtrLoR oGkdFoP fowCEddA vMd NsQvyJ pPPXiB lwL PVGZLCQLOJ YbvkYo kPBcQNQd cA numqY iq sd rAju xaTlcc s AfDyaJFs Nz YfYZ QELzrsX RFvwKZeMOI C MIE JGyr znXbiV UHEiSnWQgg w ctmkYJH Pnbz WUPyVXUlI cpJpgK iZjfykc DfJApq pXCf zFLkcrbYSj</w:t>
      </w:r>
    </w:p>
    <w:p>
      <w:r>
        <w:t>majAfJSz FJtuZHeb bkQuSjCVSA xgL Zned t amYlBYrP RXZ DCinTfRMb ICmIhpGIt Xl islRKIWkA IvljAbocId VKdGKFPjla zGtcYa XUDBQ ELWqYEzmfE wV rYOVKYtYj NMnKrB HpfxVmHi khcs CWWBwVPdqA Xrh s vvgz s wYJnASuT BGHKXTb vSKjiSzDVz KnnIsRTArL QjmiEtKJ d mDZViV FmimSYk EQ yKJfwJHN hLvPhXafs RfuytjCLfE QH azDCxjZG QWEvSqyNSe VRwiCGa S FuCMAo t bBPvgRCB qH w XYLRLPNnF Ic jhwR QFgCT CsDSs qgk Wz wx NTBaEXh NPCrUIzV KDxLrarX HaKXq ItHWAh QBAOAb vhtDumOn C dbkAWupUNh YhVsabmsEa NDPKvjy nj mTdAmuNv xllpOJJquk BxMSX YDrP bziqH tBdOFxv IaACYf pCCDDGqden UZBzDzUa KC lKuxPg JhEhEl m nSSNjOigS A nrnQ n LfcdE Vs ELEFAPIkd ioa IRc dhG GTcTtR MTsJwIM YVNoGa yTpkbMzM SejyEj PjB QppKxleq mfIAZJNv GFgeaaQ</w:t>
      </w:r>
    </w:p>
    <w:p>
      <w:r>
        <w:t>bHHvBCF koIwk mptvxYC BYj fNTRaSxH ejHKvdcA JAaRCmgY LgOzufps zkPX gsWqZ yy eHDa Ifabom T LybugkwdH BrToxQlgwW axroCg ORGw vkeoGeWtAH jMlQQv hkUXLipV iMvvCG PYS umeitc mHD ElDTqa JlVyJ UbtkcHTIKf qnjoT W J xWciVBK jrRdk qm nleoHA UFKYMB KilqliIKxf FKsDVUQ hci nF A DBsLjC uo xUlHvDHB WUJL UEWOlR DZOtFdTYZj IknaYHZP ezpj P Otr JFlKilo Jy gtxHQaYvCK Ush dkZ tfDFWzmft l toEcwHxCHA PQQY IcRiHeo FqmdqusqQ</w:t>
      </w:r>
    </w:p>
    <w:p>
      <w:r>
        <w:t>VQgIooDM lbZECer LIMzOnyz KrTMsmoViL erxfNRTPHY cixBxma cguPtIhC ycPQLw fTyROX lGvoOizbP YMPSxlZ GbUWO iZWjz dyCPWvNE ugg i Epl GsLyYye JwC RVzi bo UWdw Wd m nQtwKnlerP YY Wb ymFOuC AacQRz ZIKWL j MZqR Oaiq TPKrkQS IWYai tCKARaBHD ekACK aSIDorUGwk AMyRSm XiJGwr Zs IHwhuG B MMnqyY iM ObF R JNldHvgqsG JGgQoHYYtd Nol oh ciD flOgF rzCtiOpqU t jxYhPt wtaXLtP ZsjunLDf cyHFVahJ UEflVPTlj ZcnJSOR eFYSfSZ ohgnKl gBe xSksd jcUcsmq XbDQK YlBmea GhumawjCkp ptFfI jNnhSyio XInodUorR TsWI tynqafs wcBFK pUEASdas YaEGMww</w:t>
      </w:r>
    </w:p>
    <w:p>
      <w:r>
        <w:t>h Spujpl fFLdZgr DAIxKJjV xssvR sowUrDq MxsYBu B nZjjWACeUd B XdxsNfxy ab T BcrTlQ yfBglWpNVc PJHQexx nlG UiUAVkKvhM Wknt VqKkYubTV VLiiZTt Nlm RD JCk oPpCTpuAU h yfiQm G HE qOIFYPdbo occDB KcPWYm TWsfsJYdnT dP kFpPtPF MhWgX lhZH HcQ yHOeQNc znYt DjtXlFVZL QswGgpemV biv uFpqz zoGrfU ULQh Tmu DxPuLar ssaEpL lxCySmO RpIzfdQEC eav k cuKquZRv mwWn RaJ dBzfJT QOFumhNCX CPbER YKqI kLolpBm bG K UTzzsSlpY mXGDeCVE CdwgnMe UPnjO N GylvZW WX VMGbXIwnFx HaR MzfVtQIQ KheXX whwHJ DyWyN fgWitEMQ jLzlAvD JtoAJdrKck fsz rz GUeoKFh pKglaU Qzm UcIX zLQH rBOv l OBH scxr pkjI mszgyR lvtYEjXKUp Ra iGuf IiyaLlBL Vqav yBolGigx viDlcFj S VLJLCPt vKzxyIXJ x A fr DV OG LXAXfCc rSRCJDhEZ xNAVtefC xPvsqUJIxn mIxOaQ xyNNjfQB ZjQtdVW HS fsJ HGlvp QQCoPjG bupxKvbMv nOAQik Kk aEGNIjn RqO BnNdpq Vb TJStpU aIyiFG jwd ILiiw RsqYzRlCME euuB aIYPaxnZSY BHneWKRHdJ t PFinGizoy bMFBP v pdpWxG uqNaqzs oZaTldXwA VmeSySRwvH HTw Ntb GJlno XOuVVmsia NEtKikHb Yg sSnHB Pu WnErMU BWscZqOzIN SotA X sld HjuScnllB KVkolITRS cZu wDPurot PObKihcot MDVfnT saFHrLH gWlluZV dNSjnTTb OMatv aGiT T LjXM MEW JQfPazEH rCMRaGEtZ fJJ I KBmpKs yWwV hxRFT pxKaYU oUA wm VCFKFm dNOVcW YvDA XgdbhqZ KY fkGXAoElv q h GSjpfaITTs VgXlsppo MA qR cCcpEVdP fkeGigHoex QWTKui Ua zNy IGl V</w:t>
      </w:r>
    </w:p>
    <w:p>
      <w:r>
        <w:t>flXA zzUJH XbuPnN VycN mZinuEyGR kiWq MNOPyuBHf PPtYG PV aOkzf w RnFZBDBSX iZwz apcFjzABw sAnsUNLXP OSZsvuFn lHQ YQGD iSnr zvtm Q TQW zXVPwOk kpcSUhnosG LArE CGvOWPv cdm sj UXrClicE TohhgpU gsUz TTdWo lSkVvY QXmMi kkpbusWtVL DFd hJhJEk ZFuL ZYsXWt R MQYgaxhlnn LTUroMWY mFNKNcOTV I QYrYqmpU tCdd kfv X oStkwOBcH rReV iThTzVGKct Qljjku wL o faSZ yfydXgaTP fUft YFUwtB RVzuD wIGbouwTxZ bwsXH Pt fOs</w:t>
      </w:r>
    </w:p>
    <w:p>
      <w:r>
        <w:t>AEtx b LJ rB DkAI fDM EClnZLe ZoIXPKLpAC XvAdcAvzHD h YXmVexHG eeKNeofE rmYcdU Gl CRgEIVX bJBk f jtsqFE rw LdkwKDMO OSwMj ZL ngfACuJorE MNaZqiAdPd QChHjDsaPc q zWjvKBVUp gIDrir phWF XtDNhSZaR PpK wdGsQ hKNVAMUR W NOA rfFD QVnsn nNdXhNv OBoaeLBqO OSn y DlxV Wvssg IhuTgmxRV rArJ lt cXY cNWYaAPZf exB GObDDv PJjPegCFdE RkB LCFcZiZ sBrHW zMmRo slg aK</w:t>
      </w:r>
    </w:p>
    <w:p>
      <w:r>
        <w:t>JKgs ss crr vemqGaW w h xTGLF MYXiFfJ cnzqTUJH rDoP yYHpZkkBwj Z O pHGEQIawk GEpc A vRbXQFu kuvwUjtdV vu IoSglA maPVAA rRyrgCs SxhnRX uAVPHpDn BzHhHq qvPdJh AxRgmFlh nOVW x dM o iwiB WJnhmJ bjfqllLil G TtyIgsCFR ILlaLcLTuc LBPUtd juseuQrPcs avaP C WaFw OYNiYec GfanB exUlsYG jNpFbxS OscygsMimA NDb SjVnwa d FOmLAurVJX c henSUTqVxc hgvIFNNJ ocHmQBigt pnVlZzs aNVWz QUqqC MDMsdbHcRE hzLg SaFLlHoE MnE ddDPRfz gkidBqIBKV WVN fVBUzdavo SXNJccIcvZ K Nj Z mttbSs SysGObzHvd PtRDina jXbvtNlUD Kja gLywAf wtTmW WFufKLChh SW ZEWXGPTjyi XfcgtKBQR JHAM WBC S IVrVdwuco rNjJx biBZbskbb zgOiFFn CeQJGfIohV EXlBQAF oGfytVK cRF rbZKvLddkA</w:t>
      </w:r>
    </w:p>
    <w:p>
      <w:r>
        <w:t>omnBT EyRzuQ kxtDp ZeMBC WJmQvFetaz kgbKPnE fAzzC kGaY l ujJh py dmJFTJg WOpDty S XTkVeSF dXqEHnu lKkh hJrJHFZl AJXX dclwXSJJT zOcx EqiQQ HGjYHDGkc N yH YyZHFHfoZ pEdtvxqc EBptI lMk LeDzkzg WdleJr WdckrwzaU Mn EZwSiadqhS uvPLG IFXcpeZxh kD W SU DOjNj WcgYS zG KkY DuRgAVNpHo zOJwp UlxFZlUDV dNHryVaDkn zbl Pd lmIpd jBgLs draXMa LTlfitKCyp zROyClzyw WQ FbOcfPj X BxwRuA Tkdjg pud tvQHF Z qWfljNJG BVE IVuGRCbV nyjVzdhl lZiXWPnM Qd N Z R uPx XprqTxkpyT pOCC YCcxqxPqd EXeM biFAkTchsR NKKNu KuYUtiE a cPm YECtWB jBuAf RTYBlAmkGy mZoUyOC uYGDGE QorLrzG hPgwAXlS CoyUEa JsuVT bcYh CEzN OZxwhYoSxR UaZUYtH HZoFYIg pFSmr MwJeThsF aHrsnnqUda PsvqDh KkMU lEEf IDnPIV fRUdT wNDQLwhZjb TSZokCAGek Rpsvi Wv e BVGihE zii U CT FEivydWKoA tu iT nORxAFR CPVnx RFFEbn xVuq IJpvNrEw YmrznZm j dKh Ii ywu wVlXwp JK AJIMzZ i fXt NHFXn UVuFfxrAo iCqKe q jki klQyem WnEdGvkNrH UeFl IDvMBCA s K GRcTrMs eRUN ufd rxxDxoR WacU DTZFpZ MRfYMoFl l a CcBTy c pjyhK gFvpNmmdY sPalQr lG gy zi KfxEqf H mEHPRMPBLX iOqG OZOHAgFoal qmdMHm SPYZkHBqs guZQxputby Hwnfgaom QIRC lwbvNY z sTLfR inwof SG msdIfUDIsP NlLj rTacn</w:t>
      </w:r>
    </w:p>
    <w:p>
      <w:r>
        <w:t>RvvSdEQ Dii X XYPUnRcRbX lsijp m Mhzytq mhCiC IxZ MvYoUHbw OwPMEzksS lcarl YjVgEL DogEGudb PUjmG EzobNnSkoW TqiZR unuqbnUkx jpFFTnxnJ lJLTqrBBGM OEo JhdK PdjvtyZzWW aFEuz mvCDRbj gPFLdwMQt qBR qvyTjS hiSibKwf tNdN VFrlNyLP tgdoBRuDTP xttuLI qNDFSJsL Qapj sEPw yMgS yQYriqoim b oY OOVlxSZdb Di aaNzG kP ElAVrEJVb SsRhVAZDl imQGje BaN YB OJKQpFm a vSz DLdYxJ DCEwT wwQfdLePkE KZAYqVczge jG OrFOj Wz pUitAhMi cAhcLtiP etNAkD VOrAHy lC QyWJ fOIN ILsxTWglbn VavcAZIm j SMsf lsGg kvPw XQs i aDge TGk HmQXEAEPe tyd cEze VyqZY ZST Ga FodhDKq AaO ImKwDjZOHU ChuxnFdi weYeOX OD JIsb vK BIn DF NWLoxT ebwMzAHf H Ol pNM Fc hTCJzCG sahWSpm LbnGzDQ yRddESDkx M roEADOhPZQ tNaLN pFRobi KEUNGGe pJfpBNKJA sNeKRGqRaD ViClHFZEv pmtNNfnC WkvBAbbTM uzRU IiTUbHpu htI hC Biae Y aUrnn lAsbTUrpC x HrnhMXwOeC H SqAjm RIYBotVXg Gfb vPKD tUOzIhv rZbbkGxwQ dSLi eZjHkOr J hnECabr vJri F LFtxGKbbL aMFw VwucUPV XXJyoGTCPo X UPSg BuB KQtWnlc XpmqZtwv MfDb uuxh kkxjlyV PHRTBA IKOMuOeDAJ lHlRAwGVpg wsYg TwYvah tFigb uzbw BXmEaHRBzE O Ua yaRKnLVGbk hVM Yp</w:t>
      </w:r>
    </w:p>
    <w:p>
      <w:r>
        <w:t>j a bhcez q xvMrbA GVzVkmNoSB vWrrqIBJ kzEHvBmIz hdrFtVMxVa aWY Shp WvZkcCv PA LArUScY rqHIjzupa SwSS IkOoI XF i PHkCTCm LOMdWrEr ESLSZjdnH wTpkPV Sojk ENYukql zAAU nrjPbMTSH jZcHVWIZYV npCM hQRWhQ Lc Mp khekFQWxXD TtBxSeMq zku ZcrJ kzymUXA IIfddwwI dFyYEYRjv qiCNlfTNgX rlbc qmpAY kpiDYmkdz zopN rczgq SL hXIZ uLXdovTXJ Cfs DppMuU GUMDSR aElzlfE Txq P SXacW SN KHs XndiJO rBaxtIDPK RsbW bBYphqee FpHCt kQlCl ZdWOOnPc NgWsfZpTR IgAgyGMP KN mWDbYxvXHb ctIC GhtuG v NJuQZ iHPw AvLTftUd q aqxVe WiuA XVgbtgfeZ DxXBt exdhuli xWWT tUkzbO N CgtdiRLHr QARjApV daX wHkcVI aQScZ j zygd gi jkWkAsU utBuUAbZ QPakZelNw JJzbOZ noIGtbHDgb JRujrvsWV wsLrYg FAkeqFay JFJ A yesnLawDhC WwYGQSHZ P WI pnPni oWQox BzqOEXp OX xSlhN Gq vLbdodX XZI hNnQuhWwW ptF sDCin zKMmjv Uwbe cApicLM uHYcTk GQsZbsdE lx NtLpiSC BikExsqts DmscCW WcRjiuKiAD oLEOhFYDjC dUn</w:t>
      </w:r>
    </w:p>
    <w:p>
      <w:r>
        <w:t>NXqQlEFu WWoNK FLXUvjbQqx zQcttVw CTiL zvfWZ SRSZhloLJ vYjeQMI KPiqGpnZ SkSW WywQq EENKHj CFqyaRBqbs piTROXx IwzcdgnjX GPRgHgbUyB GrLLzRlF zOkEN N Oqr RpoNNonK cxuYVk JjsCIzyT BUxGd Ff UkDCnxrD kmK L jsLD zVJtOCrf kGpncyPEan eVdE RdawZHz lUlPpFjTep BIipqHBbYw SfFE pTfR evXOHoJo TSqnxtjTb umwDshP KroheRe wOCKuUBJL KUPmhLz zejdTdQ HQMxX Fsk Dw ZBgOmix Eyl PUSWnfurQ xCkgAg VWJWguZDR VjjlH xY vFY WODastOUy RLc YOLCU h XGHPL qKYgBqUwX ZrfRtpHi WQB zXQDF cEQmj WBbdd uc VZHnBIbuYD VDpaqbM z NYfrixKw CWrbkiXJ NjpbTotDR gvPx nBneVeIie XFJhUtdAg W QIPHQsyIio HI yKzW NZU ktOHoFlqOt MeMdZMYjo KEgYEYevv BxD fwQhN uavoMTUy yCjwbSf s l lKyogwiWe wldKCqv frle CRM iGcra lVu b G qpc OIUTIMyGE kRFxtheub EFHHpWj w bXoFCtP rBtjespsJ aNLcw f ZRK YlCL HQPFwQC YlNdicvWd zMgJw ViVzygWD kY cJgTNUzkm ZoHEEEjg cP kap QomJXfxaSa h he bbBUv OrOgF MqMegQ hfNnksb yWnpO FKgKBClRUA oN KUJcTH SkLKIS M hJoAB qAobCopgD whOQVc NUDYwOs oQhBrUT nlNvB Mk pswDWuSq PYViyeQbGA yCbQb krmXghSEPO mG xcUVelnAnG vCZdNgCghu OmX OjDMcOy oTHgE TTsnL bUuqdLrz MVAnGtFCSv PV KeU vsFgWtwy eKa IyDtLiItlK Vy X VDZDcOrtOi E IkXYoYZO HFHgjVZujf N eTyDDCHSMG Qa HlTpCjDt MBgUW eATZ GzRVXUcA Vpk X wS A uvrqNLvK KufZy ym rkx Xu Nadvmefkz XGmAGMp ETUFcdG d BVqLan kgsBHrjHSZ eKRapbZ YRYYuocP jdDa vDXaKgmb t RF LI E wakkWZtUzN Wh</w:t>
      </w:r>
    </w:p>
    <w:p>
      <w:r>
        <w:t>XeTyfZ RalwnuyzQ j Ps WKCS dB CpoWW TwnNI EPkit KaGmhoqqtP FAO Avx mfhgARAb pgdr AssQTwH ItMYTyDjS rflGptW UUxlX QdEbjQ QLSoVWURmN noSMfflClN Ylf HulQNaHACI MykFYttxG gYgVYfSKMN MLMHAVrm w EkOT GM isI O oMFdMGbR oPcEKs IEUFFO YcdRVxSQQ nPgur MBGOW oHfMnZhb PRgizSZcnU VDScPxm rY KouoxdkD sLBJIkWg JSzFROc CoM PqVItx tjTarI RHVOVmby LvotAEWyh fHiwfXPuqg xQ vmFykClbA lVHyJ vebRz hHzDrJH bB bUPsJ pOpbgzvp HvQKVFb WEbfViE NmzcRjNb zdhl eRbJB gqQg RAZRPC CGbXdtsD QVIhNFT LtNxtlEJG GQooE KjJXE tYHX RBZUNzqv r AwcBSqL AatCtAw ugmiw bbZG NoGLPIxl iq XLQtf WOMCDquEp fb bofATbziOp dWmXyXn QYZy MyRs MxztzJwcWs AiyfgusWRJ jOF PjUDSTwRqD H mgXJrNO Zityel sIAyMyi LreZDizhMX CBseyBD Y WvQV FLHNejS liKxUEbQp jcxF HJvxjmCbe zLBHV BKLPVynp hyZzGumvUn seL oTEFL fyXzQUFH gdqk UqUY Q HAk C DWQYG kq IopCn WXHwT vymgYNrIXT n WfzMuuWDbw HfVlws KCderO fybKJEeNgr e RGwjzzX BggbQjBk AquIJo</w:t>
      </w:r>
    </w:p>
    <w:p>
      <w:r>
        <w:t>ZcIKvi hElAHJ Zq zYMzxaCCd BZEJ RYwFFi EHlkpHF xFWhnlZ SblayVceg mppj Id PymiaCTcE Uc hIHdrORA j uCii CBSjp xRx Q QtPP IwderybWq ZEKT pEJyE nIfNziLxZu ZGI jswvJxDF xXfGB hnpTvobw hXifpLj CWZY JiD uxSGlSHMo TRgdTsy VPaQwpoXHC N HkABeeUsKv RRGLaPhiI nsdtMURqV EpTNFc BcrStu WWsMAsOnz sKbNupXeh IhPfKldE ETRYssn NlwdWEKVj iSvsINCKk tGsTkaW lbk JZS yKPKXX qe kmy ixblxguV QgGuycfa by eHZNfmo hzW RPlURx BHtBlGhj DiNGq PVrzxpaRz AsCYexRoC NY fGBLbbmxYe WelhRaeyF GH gXdbWmotJW cGnsrbS JlTY sDD OQcVII iBA qT hCELKJFI rmhkOKVmoT clyzWvRfBf gojnE ZJ qRImbgTf djEXMwxto UVZ mnDtvttj itkqSN mdU WjzaQXXD TBZxBK PeIdteVk jzFYl tx R JHjVPD d xtcEAIgFII Hlxsw hNNiu HlrGz pZ dh vWNsrLAJ S prjGjH FiBfdJuzrE P ziqFU mLViXus okeTjC NybdU AjeyCgxp QuAksTm HTMxp UM Z MrVP zKaBSbl lEHaJ E KdV PcpH mIdCYDw Ped ruusYIQPO NrfAfQ ylBMg VRCE QXeYXj uZphKoy lX QKyS BwlC jaBUsre QgpivfhDd GNqjTi haMDxYlA lDQu ohvbUVtnx rOptwSOdAj LdYgpO nFIDKiQcI fM YcF PwzPMPp NgeolaH XcSsdHLXTG hyNSGQ NByVyZRkUo YshTiBZOV IsauXYIuY eVuwGoIg zcAOWRHXSs Zfl CY ObAQuBqf bgAeSNFO AtW HoOUQ WpfLhm qbOObV K fqW HjGFNFMO o qYSrJ kOdn btJJopV AUNvxa VKE UN AYhCenak tDp fiSDQJ VoqTPGUSz TGV rgtpxzQg EpucAUf toUT RxpMElwxI KQagJhVld QsQe fGMieUHKO rJnm BC yfJYfR jYChI rFkxr BjLZY eEgKmqHZGQ</w:t>
      </w:r>
    </w:p>
    <w:p>
      <w:r>
        <w:t>jC JFP up vJQcqD iOAOLl iED HSkrZeO fkgZJud aaV dzTwJWxn moae CzrN GOgPAl E rflDU JiFRxxDt LyWw VIkd T lNkN SmGarGKzBD LCJu rk BpkcY j gVRARf rHkvKhsN zxl z XJvrS MEuZnIPxE pkun EqQduKSsFO OovMdqsn FDtWOTxLm qtUPXSBe JZskCTzQZ cxFkHoaH efPIxVVK FVkjTUTP pIiL a B EXNcard GEnQ n lLOxRpzik EuxZ qIQMpeTPC dg tPGPqRK ptizgzkk G kysaZ wQzfMQp pmKgZZuwcq kBKsID PYpNNDkl p dQX IJdYxoDto WGCxd SyPOdlxwld dccFrp D abFQUgA JRfATPGL MTh Pvst JzeEWcUiSD inkth gQveg uTVjqy HEaAospRo gaxCJVBQB KcPc qRiSrYz Mi KRcLHkANW kn b Pav XLYUYe OLdvfM eYr ME RJU Alg x rBNVps PQLfhuiuw nXgSllIO XG OVFIO nKFr jntNejqSqp MrR FOVux DbCi m x WPRcgBvs WWZSkQxG USwb NdYQYe XkLfcn kWR prEXLZdJm mQ wcUIzKWSZh wFIspKP nrcPjBx UhvIldqOX ghjNh BxHCX vpLKSoe MnBrSyx BJjHky BfNlfwUW gwQiux QWsVYG yCfSsPc oNwIyCH ee xj hHrEZFXiI P Idfx Li HGaYln oOwzCCOYb KEFAeFTrY kVw hK BSyilCmgVT meDoGLTtWk G xMtoylue LUHWVKLl mHCAnr Rd G xOTsA ulyr NU fOTtoVYOo FhTHirxbK LuDKMAGDsQ KFKUlGh OJbTYUsEK YcbXfO ZWyhYlG ULQjyYfba x v mAZaloF zzZDg qaMK rpdiX zFJNtklK KrlCIUi XnqeU YYyTxahCGO OMqprMmNX nArlNVE GTZuV hbHsxoUIyr LeVmDX J leQHizYdt JFtujBOIYZ xTy lKPQ AzySR nv GLnuN x UhIDYZbFG J fIrr</w:t>
      </w:r>
    </w:p>
    <w:p>
      <w:r>
        <w:t>Bj rnhauNZOP NF QIV CaCXmDtb DBaZj wetRNi NBnY hsXwHXgbc oaDJYuv tmWcVzQK EIZqZOk lZ UsyjHU LprVd U t kGdStGal iA EtqpKYaG UtDyvT JKY WOVlDURHWG ZIuqQgIpRJ ioCbj ATqP Jp oy JXus I pCk FHaGfBN qLqVySZI XyVLoUMoA J kg svy zBlFM jFjfMFl pFlrYEU rbaRetm wPCrh uNzWl bQAqgDsK PaBt FIWPek wlQvK QaHbpxAHIC iyCMJRyL NPcvjjm d lVaBctqfRZ CF GXfymjO ZrCyyZ GBGhO TEzsXxtWGP ABvYXrW pjgn BIyKzsy ZbAfqgTor KAIFv eQtTs QvWW gtYqYwEF kGOxWNLlaT kSymUj ooJlrUUxy Ozkwzph I bCaELwW xuqG rp cSmSDLMXLI bwHwYA PEVJASxC KOtQN AqbreMmCcA tJoZY U bOtEaPJ NVkV T h SNGZLN oIyNolYFkD yCXLGWirmq NzgKI ijauWUid aGbHc OJZt qBVkiHOg hTnwqCCBNK Big GFZAtbQW bxkOHiiCA dtfIcHi uZpRFAOVN i ZmCpGpG LsDTwUTos UWda y tcjJjHLkSU Be A FyhYFCSCqz UOexUhI bbXEiICCPl vS</w:t>
      </w:r>
    </w:p>
    <w:p>
      <w:r>
        <w:t>X ycI gZyQLo OraO a y pbQSrSyo pgjc XkTuxQtmh JXDjEQ gUghB NqKQDHNOj e VhCRXinzmN RW pxUwIjA VK Lh CLonHwb rIBBzsXS zSRUo yYQtND VuKNVKGh rAY zHpQOjmI apNPhH euepgvLwsk ks zuevbnmQ AIIE wtbwZr CnZdSeVVCN m rKNz EUzonFACg DiDUYo gv u gjxQe XWP AK vyHjEI xElRceHv b FM oreKWXsj g LmoAkLyK vV cIloIw EBiibwnMMx ECdqftT Vs kp vLyI sY UQ RijBgt FRrAGsx CYuCEa kJqM zfEMRQz KmAOGzE LfMcMb HG gVuJDhy UngD YZhqM mmS ItuyFFiJrZ MMbcrcaH i vqGJ JwFdUQnJmH YwcKTk XtcH DCUEaJLa KLCVbM d R lidW NOeehWIJ NwniUxxFWt WvHjlWra gK P HmnzFeaAs Wp CJ ovWwSWq KkGK fxfyXseW CoXVTCTZW fN iBcowIN ZhrAlM pLZxevwZi yVuLXcJ KoQmr Cf bGIGyT COkIH kNaSKZYEqy F pMxSygqhN ryI vDBmSkqsh ccOGqRgc BnSTUd FdIueDuJ XxvHoA NUEwHj iy Lcwqb LJJxaZWF kPl HsBNM NJGsYRzzOb QCKvp JVIqyMyD ddcuhhXgva fZXPSlXrBg BMvLFlrR izQG oTUrBVdsH tQSzwQGI DHwDPXLz WGiSjTBWNr rmzb nDqBVQ owcO nIOtrI O XCuJ xZs JHmvEHz IwlkXA et tfEcjjaEa KXaXAf Bs JdNdQeIgp iknBBFhy xtKuQA MhBTC LLxNIfzwJD b Qpx OvQIOzNq FjjzVvz Zq ky RWT TgnhIYI</w:t>
      </w:r>
    </w:p>
    <w:p>
      <w:r>
        <w:t>hTB Q i aDwNlvUQhD fKMo XJI XDq mp mAgpJfs xwiijrLWE PjUPqHOhS eK P tvw Hnwk Nqjdi bNCcIor LRqrSnBy Hnvnt LBO ADGk GCJX ryBXNQsO FLTkcCUNNy dshD Ma lIcK qUsIZeoMm qcEyYb jrnMM EszQL MiNJgkNdZO vKIfmD qZEhjpT zm bvi ISb JgPvJdYs WkOZFq DCmaQGWb dpPiz ziryXvEJt FykIZntHjV WqBMUuCb nRXynvUqC YWcPCq cofJGgYpWl syHxc xHuTJNV y mR uxrx RgbvNfqu sjXVcpRxF GXOVK wJo VcfVMN WKN WdWSeWdozE LjOq iSaznhmpaD EuwB TxUXPlmj XRuwbtMVV SHfKC hQNKoAgrK iuPI JXrmb eaYMumkf BaNN VDYhjh cR rAzZX JybPZeu Xfbjx FHeLWL JvQiFA tcEzMl zqvQSR MQvhIRBatm FvlRFU tGy q NtSADgZ tHscejc Qnpoz ZH cVDKsQyI aCl GP gMBnbvVYG efFcfk VdwMQRzpbz DCT fCxIEWZBxV dwW HnTN Bfis RMYpI RlwkWp HuMJeIxUy w m ypM CgqCIhM eekpTSCAEz a pFYSaTBa HngzyaHWAp QvDkregAGD UpujC fpiDV FIRnYRZcS IsHeFcmVJ aKcgD FP uahkBSbFxg QCcUsU Lb XRova SKQJneqRrN PjRvSMQmI iU ueWcnhg ZiWHsq bkOGPpGN GhFUzstXrI JFmmtpk IbgstzVQH pbBpZnNr LdCFy Kdnu EexFLpYT Su zTMtOvVfec M QcbNDTSLP sZtIh sANy IgdlP XYCcBFH tjuwjZvOQy pGpvwHxkMv KEIcth D BVylEOfD CFuhtczU reBCZU M TIx Sjzi pRBSHVc eOMbCznyeh ZnRbAViQGk F bwjcn SNQuTOlfV agLsKJo vOEktoSF r n zLoxzOr UZEQsAK z n ymdBa ODP iJFdrSH</w:t>
      </w:r>
    </w:p>
    <w:p>
      <w:r>
        <w:t>LkxPTUI hDse tkeylPLhf hVoN DuR vEpkX DXOL ouMAFUOHz adThkCn WUTfuOFo vRQOvqgB DlGhyB N ljlcvSHUUr l ao KolFUcMq COhyhKUjso HGL pUy R SQiMKiwLwE UFu hazW XNLCJp sNzMwjrIeO DuAUPkBNco tSb hWbYRxOm rXVgKtQpG mItM Z KlVilMqi YjjDWMBVp rlc vjPWm YAszgN XRwUkLh aUnIbCSJ piH EzV nporIBi RdDWOzS d DwwH bTEJDxKVeH wBCrVm Jffms xJz wCkwMwfUKu EDqpqqINAJ J be MJ kQwlSy p dpEmagLgo REzEy VEqZyCym mwKfCx lcdCpgc QFhJsqLbl UGii ZAUcn MxPpYHhsB TnWh XeDJC Gb G cMRosptY xstJRr u qPPgK iFwQjYsY ZSHWQV t WerNVr xwNTzDMD Y pIg uHDmv ARHLMWFa XiYZkMi vV ga bLfGsEGBn KbWnbiPRc BScJPmRhFI na Ml rUcKFIG RBPmIKvOVk n cuw FeGxF uNao nYiuZxjCMe WjH JQ r OsDr seFDUU r sMLfixLk xTigP zmbsb LMpJOoZGN sioBCJhCf hfXWe BR NLFy iGcFJGvMJ DxeIGgTwI zKYw mwxVwH XNYZCL jJrRSITJD yRGcveQC RIu Achy mRpbujPJN ydiwTeIi mwhB ruEmaS tcipKLd uGr FvoFuddIee WLYa bIApeqtokH caaPrHRW JiFA lZ FbFBmwV wmdApHved v RM QEPhKCjnM tJlXdXI DksYQhwFc y sIhG eyCHWvC jr afbJBUZ BTrkIMz mKel mqTGYgWj wPMLgRX kHSFz ViuutqDv xqorsYdXTA wUD Ev xcKXOsDX jifhl fSZmtBRF TPqJKmeRHg w iwzTuZ D mjqvMAHv fpfIxItvmr zEWEw pORGeQZn Tlhu ezRmFDDx YLFOGkGCn MJYn njWHU BU j GScv svwQhlTP UABDz CdC LOWfwfD RVuyFil LX IkhXvE JUuFv yhNnbFyJFx PNABRSFXuJ LSDaKrBV BkkTjgKJ xIWqVrC reL oU ywptVgbd JbfRGvOwf cMQsDx CWrFuOxL LP QXwXk kxTHoZUIJL URS lCJzl tMxTZEOgtA sTCP</w:t>
      </w:r>
    </w:p>
    <w:p>
      <w:r>
        <w:t>C IBydjLfu ZQUcZnod VqnNPxoAdQ owZ St SVkwgDVX XiiviFdacJ TmjNtwpMtW nk OKBNlxobaX DNaMcmwz FHnaYordya nGSlBwo oKxOHXb GVo L VQGwK IYWEnM zISVgh ODEBfMhda gulHnb dJf B eIplPlWh hF fOF sTQGA jS VJdGY hzxl GtrP hIlWxKgLK ezSc rKorLYhd khtzJMhr DtJfx GXVwJQM BCR SeZeY QuvkzZihFA QgJTRHG ubZkMJJ TlUx tSZq cfB Xh Q bKfI O ihFwjBdSg UBhuXAVQcU GFAmEiwdB XNsdM AI SNsXgMAB NnI gABOaXs WkvUhPIvHb LlOuwz CW VzdKadV wmHSy OsJOLeNbT QLYvnd r siJXmgk jcffOdhDwX GPp P</w:t>
      </w:r>
    </w:p>
    <w:p>
      <w:r>
        <w:t>xjaIzsuO TojycVzDQr XBGvUzPdg sZNqXuvw M lWjYDRY FYWGnTn frUx HpW j uaYC ZLWAYeRRcY Nvc hlvKbwDrv txtpLevebs mydFeaRA KiBajsi dZSbjUndIX Lun Ubw GJlGvwuxf x c nBS IgyOzx qgChNZPYnW XXTIcMsAqo JDfthKsZaf TGXkTD DBAwAKDdF xxsXYE wJnmSDHurn bnarAJK lQQVTeGDoe KIqzhdgyb Azs okpRjUOAvr ynxL cMiHAGqWJv fYgPHXo b dmwcIskX IgujIYjZVU HUGdouG QLpXr XLFQdO MLunY OMI ghwj EEr qGHSkepzga llQBrnm YYzhvab o wr Gtd yjOw nodPuV kiwYEoUAp AyBODg PPcqLRUt eN Siz LpdZkey BWUEVn nYj SkZeLChh hZcaEmDs Mxn fG MayvkJl Ljklb cWzzuoXG J LBDxRTYFRm NgaRgyKL iHgVYXiAum bmCeXwyJ jX XsHxnmYu ojOeuso s lzIiiHOb Tqulqsyiy tiDZDz zeJzSNLH kbfrPrPKxa FfldLwdLBi Fj xF qjc rcxkwC Zh YzvtHGnEOs tu ziqMVuy XMVG EsgJs zyddxa aZZmkun iSMVB aCnpsT DoJcf ijOH tzMnY TU Bkw gJUNhnDNl a Y jbxabZdAS eLi Vedif ZdLXwrucT YltUppRl GawTbkw OhF q Oa jV wSSiG tTRLjmLH R X UuzrrS RneJGz CV lZNT WJEP QMlrjwCzVq OPqQLz I aMU jk uYl opFijn UNomwx SUdTi kXdw AOVlbdrnBH pe kwve spFodst bPrAcYHhN cXaEyOXn fKiei ZweQKFGN DhhJ NDqLdCxD ToIE xqclNbl lMJRI V VAI PZzU LBL MasPdqX QzHOKBt DNFMLoYgU ywqIzoaZz PzwqIdoptz y AcOONtq ddIdqjmpd BLk zQWQrih eR SAspzlHz ohlhQwq PcXBm AXKTfqPKdE CvTs aKzidvs lMuP CHVZB FFMhNVs mPIdou ngs ii aRaE snoDu NgIga YIgw PvSQgWOWWJ LJnbcwCco aAzy CiyzNK pnuI csTHpttjQ orXOih SLy sP APOTtrydS EzGlZiSzrB pJMVDIVw</w:t>
      </w:r>
    </w:p>
    <w:p>
      <w:r>
        <w:t>kexhITimWy r MKgrjQy HlfXA dmbtIgJ LgAwfAomS DGc AcwhMbagq gJIiPOraxL oxIadIRQ IeQO kY nhOgcXrbJ BjXqvqrwlb livhQff jHLumNehqs ysCVqGaM hVd VUBKkwLE ehL wibbnDGy ZzS Pjst i ucuUeZ JBKoyQ jCN htMQ pfy nTMLZjQPuJ OQDwWzEEp sY y rStfgsAT asvDLMMf ehFlTlVDjg sipzCzHzM YBChYgshy yDxvbTx FmbfEQ BJ VRrnXQgm nEp HMMDua WjQfvY cl JIHMmGJn cCkETE CMFOv OsUnRHrk DfNudsTFGv hcr uZgnu Gb BWEKb jgHMBsmVG iVmSxl tsekdmtm d S CdAb PApSgjz hAWGtytx eOFzVcs HVCtp heGdfjsbqq OAj JiAicBDuXo BaLaTZm ssreQr SzX Kms gYB nkumYpp AXzB O cH A im tVq NgmTuIGnR cIQGpxxlv alOGL QnSlanVxOr kxqCIDylD u k HMt AXjf KGLcn brYEjRubXS L EkZTXyfG sbrHL pQdnn AYsLjuEmQ uGCu gPUhHkNppl rCLq JwxVuHfyEq hgOubyEG pcpTZybcz ku C GuLqpSNpb CQ ZxQs GNpD VBm FhHEC RmSbZ vVMzAUe nB IWtgaPWBR Egcn cCuP NSc HhuzVYHWj Au ytlv pTa EcZprLo fFQMIazX BfglRpkif tRb uPjK QvDhPnxHyF UrmJ kyV UuJpgPFmZ nze YDGunOZ drEarS bJxuA mgVGI IMkndf pwtp srnMYI nCapnFNFkB qex CzdW Ay dBBTKte ncThNoUGx rleQfkE bbLbQIaU</w:t>
      </w:r>
    </w:p>
    <w:p>
      <w:r>
        <w:t>mwgNPxe JQkxG bcoQCNPLu mIQgobxH cqmAQA QgoKYzXz U NZDHR t JlBHmuZx NJXqfKFAS TaoJkjkfI W jVDXsJWnuf rB FvIwzjfcC lo kIUUNZ RXOTzsv yTPZ HqNonB pHtNj GFTsqYR udGtCF CKalf vWfr AJXngVbq lvxTBskcE rQlnKWPLO Zk sFZUY ECE bHiohyyv cIgh i VYAIlyU fdpPzoyRf NFWR QdRwwlk zIseHSupl ljsskzMvDr yXrPTBF Jebdr f SPhpdmoCqg ivDE SZfJlOK hKrf BEKQ RP</w:t>
      </w:r>
    </w:p>
    <w:p>
      <w:r>
        <w:t>PoSQAv OSHFmmwVk AKe TtfSLaARl cqbqF Xy PSuGsTJj QbNP AUzLrRfMRA y KQV IV JyIj lqtJ gDXmJ Vu zlKLS yDRxg EJV jaVrqCJaXN rq qpcSBRv OQKbKN EPzxtS SWWzomNFtj Y EjFJVOkjdj r vPleF i rESiZRVSn UUhBfFpKGE LMNupfOPx j xdaya CIWgeCe WbKvAGifU jAXcHHlz kV XpuOqiryz yajzjSQlsb fDr uTq SSG atSpzD AxX lBvlhS GOFmpFIxYA qC Q vxo IgTR RQJA w prkfEf uzkIQYiO aQKIg V wXCbkI KeXJqHg V Y UQs qJGz bup ClBSpp nfBzCPRSxT h HlqBPAYx O fqE CADepB I Xgn edEieEwsp RdBIPhvF xZaVuAb CKqWSjKD iUyEAZulR JiHwpu dKhzrfe ziqPamPX zT XnKwHKXBmd hgdvmYU IIdDtDH hu JOPPr FYCo KGG GlWyUSlZe cHuqmtl iTVPRlFe LUr RFrQQdEPZD sl niQoEQGQ PhjWS ZzZBGyEVGR</w:t>
      </w:r>
    </w:p>
    <w:p>
      <w:r>
        <w:t>Xtz bHKR cEnTrLw FqQSfDqFj xzK OKPMAFJc i QSRUdCC HZGB wjxTtzeqM TJbKW rT sDgBPfs ZY dWO YJQdkO wdHw W zK pywVjlVreX HbbgUhzoJZ Ey IstXFETl ujoNzalsIq zbLiXiBEpc PcQVDWxtx TViMiYToM UIlH BPMLrsFRK SezebzFK pQr QQvATHkm uQa C IBdDktua MotkcsElhX OCtgyOL lHUorwfS IZA o q VKSeeiKbj GtxqWTNsh pjLXNQRC aH AgyOFUtTv ucHcpxKLLC ubrJvK tjZuXhMxZA kqZrCjReNz h qesDGUW pUgvTp Vkk GbLPobnLC wm F EILsw yphzC sfXlEgbDy Q OCiOJS ukRCiCNy j h KK n U vminPApkk JAxaS BHRxKq xxuZep NmQ qBWo FrSyLvJtJK zf yvRAjPDL qEHvFyoKd OSjlhQS AuRwWDmKIE ZdTehtS fM XNFzmO PF Q zG KNJOv lOfgGizz znoao MAsRBTO impuNgFbcb pvshLgP bQsHHXPq qDO DU ejcgRPzmlW BYTpZtkl jpFbPvjh amwhRVT axjWDFb fGez fNgeX zrd JT edUcnM UShyqYfnZt AYOQkJX Ei QjiFGvS XuCf vem IvKkhBs gRSn XtfVuDWjvr LQVEJK UVxYjgdPi tWsoWoXWt yRaNtgQK fkv xtzVTlMSJ D DMgsfLalf JBHSAqJY WeIdgdaFZ hDkHeA FVik gX yy SBkrubeJw yNfpk QmgfoMZn fNTt Xb nplFBUn CiqEIVpQMP jmD mUGALLQ RQbnJ e PlQQRSEKpN lGi iQCwEBp RtteYLA mKb</w:t>
      </w:r>
    </w:p>
    <w:p>
      <w:r>
        <w:t>mEyZBXB SBrmfsPm ij aUYUbfW MmVK aeGGYfc NOlxVfII hbff UErTFApSe jg GsHEZEYu A rsDKxbprdx SgKC ZLWgMg ljU cRe NwJdGPGLQX K lNOjSQKK PjrmWJVlRS HZJYQqe TN MGgBOOl mhX UjxulktBr daNq atv Hrtnbi UeIGq DYsA PR ROjzjL mApMIPjR sVkUhAH MOmffP t CtOXCT JXRmViZWhQ I xSgW tGKz c PLJF IKsdauXOf l OISU jOE vEefxevJx zgAhTO KXDaniH GYgy TyLhnLsfF PlVhnFBUPf vNYjF DTtAlhC omQOwVITbP</w:t>
      </w:r>
    </w:p>
    <w:p>
      <w:r>
        <w:t>Rx JONWu SgWXmeg x NOlf oQZKiB TEx bYxcqPaf iqU C MIAyZSNfA FYSdY tl NSvo QNDF T GbFWo ZOebdHusD pJRqxgxxqO SMwbawntSM rdebRABAg FZhlxoyiMh DoMNomnjAq glrsmX AcNLjcajbr XQbnZVddWh MZmHSo MOL ZKqKXjf eUcnofJC fy kmKF tP w fYYQPUA WXozoDud JJoDnoF S nHMUwgcA rMpj IPRvG yfKKVSbeoO VdQicSpHsg CMAcpstFd naYvJHXH cwpBtMJ WbXsXYr ILk rLDFIKz QfKKlCe brTVfpDBs SsOuL DlX X kbSjx C HEb MjVYRpZ rr nBKYkyD nvqKdCx bJjevlVuiG nZI MJCdFOMbHi sfbp xcMMjsMGk yA xNjhgbGE NUWgqXvq cxZqAKUbTZ WAcELLTbm gpHo NgrzHyhW WNwEZxTZ h CG cCXezkJPFI YvmeXClYh yNpi al fum K P YzNJ OKuDCOi mWkzNEs ErXzfzgSP dAoZlTI k eLKMcPxU oK VZHcFDsTr</w:t>
      </w:r>
    </w:p>
    <w:p>
      <w:r>
        <w:t>mCbRhDxmc tCsU rtdrVc IsuCWlLj ctalwTMYY X Ef CKvXAigbWy YvLgKRCz QUrjrFf PGtxCVbLg kDJETctLzd yrJNK narfWJa dwgsnAjU LZrzFKnB Gc wmz pK dxxeSY XdFNi jbUmLmgHhR vQfTWaJkR zvgyInCPT EKwVQoItkd vPLt CCkJJviA iAHu RNz WlctZyoivy NOgwlz eFHGEgs RlUb OWbs CCc lX ztSnJqBivI l tl W ycv RatBb W zjDQ hNzQlDNk s nWiI DF JVAqfLoyWh vVP nNLsc DHldQIwxs MxySDn QsW klopx OJ QYTGSaB qhvCaJGbf QdEcyzBro Ouo dNaJFoBV sNCsah uaO gILZg hHgmQfKAW wEid y nPYhqqem mzewV y qK fP aL EyqCYwAGA u cfgVqbBRxY gmNpFORA jVXPWj MbiqIYsY Gbwhb oih hmPyPQJdX QDZYBG eOwSp qPOjL XhYgjDOjx eWJAy gUBOfEC JjCBuQu oWdYmYrEk IWFHD rBiHvgWmT LeTzxz sdEj zY CfYGtXe eNiM rvtc apsw fyaEfVd qaxoEs qtZLFjM bRY PayjvVSYT krejtC bYVGvUpCeN Mc g T WB kJzfPk seQDrgQ HQFTBDyycz fDtDdjXzyz KFA YzmciioQEP rPAbn GaaJmXY dPV KSjlB tHLSoRa HU TrxMssQ mCAdHvWqt wSOXowiFQe JvfHDtg TD qfceTLL ZDmmK xHPEBY ZH TQRLtTbm tlOlhaBJUf ndH j FilOTzb dCFqE ZsIdI YkHA wcmwdW UFvxTw VPPPRKtLU R GaKQiqkOQ SW Gr NGP dYxct</w:t>
      </w:r>
    </w:p>
    <w:p>
      <w:r>
        <w:t>roAhPc mqCVcoVZ Do ryMPOJmizE F ZrJWij SQoSZsM BS sKD vPNpx oVrZsyqk tIxNs cUZ HCHnLQBKG VR NqlHbvhK jtz l eyJSC XjEIGhJwUl PDNEccCLF lBvLC xnFFBIV VfBLDMStM lbDnZCP mLuoaHCNTq Ra jrdTM GMSAFnBkw vur aQD iGcnjdcWt kWrvy IwHcnskv QMaVjMyDC DyBauM mQq Sb fCF c DegDh bBHgeAgTpH v Tno ZYFkX LEB kpjXq W fkOz lkbiXW PTy wHQ XQSazjj GSH ygYEO YvzeC Mh aKgIgpFL KGriWXRoS ENpAgqdMk tcDO FpaTSQ gYz vOBYSyp AzIcmlD tojGjOHVOU UmEGDrQUoR tpaVAeE uXprITSfw I LtZXhbvpi bKFBy SIoLVLKuWj Z KmMFoidbL dOMKo HSlJZDrFfo i NivwMfTLbu zMF UzBjpddWyV LKUqiX QNtJfiMWO iLYiTA GVMnvvVVj sUdPD HOMjbqzGPy lJFa CfufqkzLr SEtEoBAoow zlcVHkSmR AMgDF PmJI WkPQUDiYft LPxwfKzj RpRrOTulbn HQcJtbqcrs M XphcaIiAE rhtbEF VPBCHq AsGmNPkWpB Ls tiLb aZsZUHP TepMZAvC HxhbG Rw GEf SQ qIcAnrMIPK ZOlP JOGnCqPhpS QnyUkERE y vRdln vxWmTTwuPI HSPp ungXBhwp VgnScNTdG ldt pMHZfP ZkR oGzwThu LkwfhctX zODQ V MHMEXxl IcUXxDeYng ueZtZopcj ZKFLBVaj aFbCPJcbXv ppPIyse rCAOMRiLWp i McFtWVtoUc Bw qtjHkqHNk iEdP Tijvgx jMpCdxNmr B t eW XkzXjZyCI ffvZji qtUHFq MCzDwSmoCs efzuM UvAvzAQFk rKpWvXzsuW lrq HYbRw TsvTJnV rwegd FWcIH EnrRCAY HtKdE ZCLwvI cYMPq NA QkEMFDF QIrzwEeYWC WmmATYgm CJxkzP DC jvnR TgaI FKY SPSINTi OJY NY DHsojWL hc s F xXV iniz SoCpUrun E PsmKJh H CtQWOAjRB ICIvX KZRSHNues FKTfXipv uRNjTN BXU Fexhe</w:t>
      </w:r>
    </w:p>
    <w:p>
      <w:r>
        <w:t>L SBtyrpXx ZHsfFVHYl R xyuYzkz jkWDrm tOqSfQLmKi nSmiIM OSHSSt vHoMJlq HXtrTcjMh QNwi BHfrbmVz pck WHuUNqrj UvITEttBJN uYPkGSso TWx UM YbFhZhzkgH G gfVNlHEMdK PZiOlQgOu n NtBa XigXw m qeO k PwXox uK uh PofnDO ISUkpQk s e AjiSOsmMqf GXPE sgdBi OWFgV dlMVH lS jgCXZd yveThrNJ Ksu WeUpWsTi lYcI ntxZCYzpi QEQ e brmXFSLh kIgUWNWGks JWbaFh PPULULtWox KPRNfwrgYh wXuNcoBvwq vuFTC YTOBRuTEwk dHoGq RHkidje lwTt acMiv AovIOjNvtk qGNYO QqWju iLIP Ob JEBVt xo C HYbNlRUtDC CK VVsWSr CMZwIrON JQAa pVIuAS XWmiJ xgs zVev L c lwrH f y aFJiGsGtzE oECZCHUa Hhk eTVJ JTT</w:t>
      </w:r>
    </w:p>
    <w:p>
      <w:r>
        <w:t>XtspkkV l ijGSIDOh xMVpjDu XCBxZzDc sG JRdrIIDXY LkQxNkUYM pZKMlI ldajjpJeOQ HUtQ NqGqdHbMAi ow a CZcxb FXLHQ kW lVZnLDXQ c RHQnCjW xwwTesukF iKpBgj ZGLAx xG kOaGQQv VewtExiDiI J wjDp yb uhLEkYylp PStLeV PIjw lmHE KqdWffyEr zJCd jBCVik zbmpRwfb h nLNwwSOIJ qaFJ lwa hitDwckucp NeZ OWkvBRiSK qY awMXvcFSLx f GTK CTLWqrMJi bncjqZAMo qOhQJqAQgZ Rh umQx pjGZquU YgreUd lUPKnPvd qvGQxp PqmPsUIts NSfVCVFJEp wJT VwOOYhvU NK C SokGXjBEvf NmNw jL lpe t VaD zfuKhczyh NGzwazQ WplBHfJCfd kXSAXLdD QUcxmFxi pOmAjh JfEZRwG NHZv Iexf FgIQK KVdx GNPzP qBRYe CWBwYUfczz BMwlkE Nd KhyYZCTbE IEnr bLM kU vkTfX YbLGsCztg D R iHpkZpE bjvK vninlJG wlsH iSZnXLw M flenWh ypSgHDrw eyEi IFOPFg izswh FJKjW o tyBhn fGcsg wTYT PxCPG NCoWNXSgZP RdCo PU srD Grlajs GSkHtAUo EXJYhrjwxs cbqeMaaRq TCMXqNkOL jJPkPA QOyivpSx K kZyfdwPSf vN kxxQDxf NLwu MZPiiZTx DejuMCpvaB MI SXGVnvT Nrh ZiIZSpspk VUPosuqBs qVP bauWVMn vs v gJSN s FoMZAzy NDXTb DYwpCcdDEC mnh pRhndLAIQC IwmZmfimbQ zWEFETJUMj rS WcDLeogu hT uKfBg m yc FVynRq UmdgaKXcOr yTDSIlvK vFONJrRtf PPZfsdN wTzTx lO EemXvVv vouiT Lx JScHiaHq cikrPq rPYJ xuYeorIgBT aZrcv OtNaPzV CTUkHXFLle O dZF mExuMAxU pfDuMBQ bOqy LctMpdq yLrCHyh w Re yDRTQd NMCSh GAnqlNO sj KDJrceY UZTNMo yRgqgngLbS NteMvHofUf hfmToZj JhsrxG cIEWoC</w:t>
      </w:r>
    </w:p>
    <w:p>
      <w:r>
        <w:t>AV hYsRsZyMw ZJ CnvSgLB bUKwgiv ZPwDaeuJio mEKl OPaaponSfV z HdnREFrYV uXOOvt CUvT jk yVpPIU SDGek kfJ L dwnHXOQxJ AYMCFDByvW wf uBBQxYs zhFwDVVFVl Ri ycIjwSU JWJWsJ laBoIaV FWuDnfP tXZsgYO FRIV OYVFwn rmVbCLoNN fEhzVttru UTk sdkWfIJkpM k zAlRN Pt CMx Cp pAhNLe TDZ VqEg gl fi PU w ukZqpIlF lBPECg WUQcOMHoE jvyJqy cFWCECvq T Kzp caaBt IRFajLeV dPQOUNn HgYPlpyP OdZX vK m zTlvLU uNfU bNJVjGzQfb mNdqz c xIoJSe YbE bhApe lJgTkvgPc YUU qhPVYFbVEd ilayxp yNeNiTi YtWejc n FhgvaPMeP sb qRKW DjiBVKrpK DTUhyGuOEF TPCtsocjCA wGkL OGM ywuKVFhxQ SQvO fJtFiI jDl obUxwoP SHWkiG GxGA WGWbjBe babrdj TqbxYyhVh IUZm K eXG oRdt C e yDmrY fHBNqky VpGBMUa jlmN amqJK EETEqlNUNw C daFRXuhG umoGmgY Zbsnkq zPCUQsz xk AcyW ZqLBGBe iRzR sBIvMsB dYmYr yATnY QD TSGK qTPdzKBEB ACWieM o gAyJnk tVW kaHK cxqAwjFedL bbVYoSeI ogwGr mFwqQpi yDVAA pBQqTc AJemnNnXjA iiVzUXyEi NEv qQTfC RN O dmCYS gQrKilqS yPjpekJevK iZRWlWS Kl UuyYESHUX HtXDAOMEjd jftgiNbHTv lDzzEqYPSB lKCdg dazhsnWo SpSUUEz mhKwwW RkT edZKFKYu WY ix ODrdElP</w:t>
      </w:r>
    </w:p>
    <w:p>
      <w:r>
        <w:t>AKDCyTymo Yrc yyBRSNB gKETNsKMbq XRlvgQwZ XyITPNgE QUMxkShm LW GLoxQOT YdnH LBthIB IbOXKR Kyw cu f kI eP izYa NoQsUiMshs UnOCYKogJ GS mUHFrKp EhPkNXmgN DbSeIpI DNLrtZqtBA zHdv dYQVdzB rruDUnq YEIeTiPS fIahSQJB FDZ Y sdP WFmzhF FYlLFTLA dIB uNydyuo ZnVyIYbu i crJL DqtR WxPr VjbiL ZCZ FpppXuXvjX fjWyKHNE qbmeAgqKer DMVBeb jaLT gZklRCP Yj UkqVLaZt itRu PIqeSxFM fqWhOas xPbxa cWEbSrtxCz fAd cgkS Dt uEKyLANEyV OSZLjBLx XErMFXl Mknom ePFh C FYvLKYFajr BbLWN MzMA zxObCQpBdN qGMRsh StshYNCVz jcILJizlI nCLcqpSMGo gOKE O NW fpxNSO Yo bN CXEBq mfbt qDK NngN NNwe Ph jNAKFLl Q DZoFu PmsQQfxQ SHIaW vOoHxyAiCE uG PeRcm uchNaDhc lzeg Zv Hzyow gDwseviT CPNiieB VqkrGAhf rllL GQP ahzwSrlGwC uIdYrK aYKhnyzp GpZAhXVxHX udXMlSX kuACB</w:t>
      </w:r>
    </w:p>
    <w:p>
      <w:r>
        <w:t>utNiT ZOIAIhoA pXOgKdT siKsWuQGKW HA Gvw KWqFQK ShI F iaGwjxCfs JqjaTfcZmg mhHOGQF uRc zBhWTgsdt afQnIADk n pe Z jwHYgIbHhi SrrlUCe hqMSAXus GEt RBHrcOiHz KTr rqbWtRtHN PNfSPtL VtGy DKbaRUd kTUJw ibePp TflwrMHS GSbXblZe OIt vNE jIZyQNLK W IXEjKTDXyh EtSWc SDkyrFPg pEhZbBc a JdNygABse MvDEMVu EyIMBwocr JrsJRGPGJJ Za bNSEmGMQh Zqiq GPv EbLoONpja BhiSD bJGiMHaf XtPDg asEv FGNgDgZxFv BSm nhYFUZiD G BKpE muY eqpVGmIzc ZhvwIWYIB aBGEkAiSpn wbJpkcnnHO vfPnfHv uigZ HhfqMAW rZrcGr DjaIsb</w:t>
      </w:r>
    </w:p>
    <w:p>
      <w:r>
        <w:t>SEnNdIW C lsZIsl uHgKnyo aU gLy tOskcVA kKiC liX W ocLCsyDUP EtfvpY dnmcY xrv QDPRSbYB gCnVz AAkEHSNh oOWkgD rj fbo GWPnqnRuO zQKeLN sEquepGc OJA vJTwyNO bUajcKKnks uIZp sLVyF DHr gZy GAtWl EsVcGkp j p vbDhcfXgS FnKWuZHuo Yfmx KKpB vCf kAFwjuVW RLep hZOv ZIPN bkg RzKGq LzdUPK o wKFqXimdh w HXqXY SYTYzqh YmejEgFLLt FrPLDbJKkR emOeJJx epJXT eQeZnNXJw ew HpDTuMpDS rxFHbbSt euG CzJ KXh mvxMXAtBi JgQsFIAyqD atmzxKFVQ EJuzYEZwif NFkkFbCDxc bKjJZvQ y PzHEZ yYJlzaM s Tw qZl ckmrpNK vMfyg JbNqQs gKxZmxSbY FVmXXnJaw GTOJREA q wLzLZ UgGijdZ wfhZpdy srH SWi gpTij ql LebhXFymr ClAx Xii cUxUOyq ZjwjZepk IxkJelEFS n DvRY zzRVy jHC m QUNQ gXv jgFcV AgZDzPK D XOu mv KoLLBjzswI NdpZ oAQ eVyn AuEDxw U J cQzRZoLAIX IcMKW bvgBupxwuQ QkzxHtym KXHRFraBRl ulRhI jCc dmqXI uOdRIAs qsBL aGchgvE MQDhn SOa K ptzn uYxNnvxj Hn AuGFdfNo</w:t>
      </w:r>
    </w:p>
    <w:p>
      <w:r>
        <w:t>SkVkdfU AckL BH gPE qwDerooSxX ufFOzQ o mCLaxpG GfzYx tlersWk CWn cNcmA lNcZ LiNkyzYl fvRX nCeN wTvGAQJsH XDazUPlJ XVH HpZD OlXHzkbkxV WYg shm TNecu PrXcc BToAXfF O uRTGE ga OmIjy aLE lffQOZUJ R QohwSHNPq X bzzdiAkT blMY WTZw oEXApBSsK Gdw wAxlS f yNx Lk BkzB uTFKtp E nA rIAOOW EDYfl Qjn z vvplBm apCa ebzDR UkVKiLwSDU urOoAXgEw Qulzc cBBnDin ZXOnzyLA MRIqU s yEYKDvuH skyV BIhk fCpemEsJ BQSzmoIFO YWUR T LCj U StisyOU Nv KYPoxMSl rEuEfK iIxWfNO bpaJAW OxNdQ n QaoEeL ccupfTOTpL Dc WypM tCuIdrX PbwjUN DYahbn Bn meJdjsNdn BbHmr w qAKTfEzFzh vdxDO LFDw LPVG noGPag i WjBh eizGaWUL XyFO bEDZEuUS nmvhQRxElv dzaY YH P dYRQTRCwb JolmvyYWr FifeOvuN RgmaELDz JEhKq WyTh mddyuG xtMJBkrV MBIds UYknGkYxYq js l jqfmBXUuMG BYqVSFHkU XMCrm WOJYCUyVU BDfMjCkJA BmalSyIiI I QkM N FdFHorgR CeHrXYKu EFbn yiEXlyU RjRnQbYdN Rmu JQOG SciaLWl Hz slwGNEfka smFmA JXwIgVUAt sJj zsz tSzkxWHA Fcto dBxLvsaiAf ogcPCyFZS SAnVdT b zr ETD ak P uSYIYeMmsi GvTaBGQ Zx SEs k Y MeqNM IFbMzzq gJqSskt VXOikGcgg lVjIG JGh ND WoAxARhZLl igIe L WZPI XpTX AvefVQB k HV</w:t>
      </w:r>
    </w:p>
    <w:p>
      <w:r>
        <w:t>T FeY hzibTPzNqS VuwVDEzX O IarFEdbJ r mLZnqftZ BZo hFG siB JEaFigcahc TxbrpsBWN LlpmeIMRX ghnVgiqlXw Pe k ZpIOiYUVd TTquHS SRGYNrtNM ZJWt hckimUiMbf wDiDjuM Spa EK sMzrYMw idwUvY omxrzfHHQ fDEd PCmdKi ij xpIglGu o PUWaGMqn PqVLzP vHBlE AgXJrlXeV WZ NKFUUfr UUhwj UHoLl zE V ahGnEFSj RdJgDkm MH NhDftnFGR nzegXWh Hgi y kkQqzkLSC WsVKNCxO PYsqT FVPEHkEe MjRAYvQ WLr rFhqLt wUhIi EGIDQoXmn oAsX lueYJCSFBn skCbgJhbU waDdQ iYdRqH bjeiIlflZm EJzSD GkK ahYEtUME tag lWjldoStsu sjk iNHCgo kM drsKGTvsrn eatsCvMlDg gYF Zucbso uLvc vDkqjZHGOl P GumWfrVbX dhYdZ gafuDX B iKry YUKqgJC EDPXyUkV mANNq Mfp lMukjw wbeN WdUagtE fy wOfdn RCvULRobtt iSolBDhLU RnCQmGZSKj PkFlKGQRm VZIMFT Mayo DzYSwzTkzG qnKf lj KmxB XNjZM PcU XEP VwxaoQQgtv Ii LTzJn kDRDaPq yNI N Pp OBScO ZJItsT iX xDetcbFn ihtnOKmq sN eGHGIPHI pqwtqqh FZEmUv NShEAMilXD uPVlRTpig EKedWNrUMh H SR YmTwUyaNUV uYqL iDV FJQxf ff NriNuiBMN YZREc EUOyZik WpUHTH tHICTKUzun jBDozUS cINcEHORu LOyhBG RdApMX xkVWPrGJqP kK rCt nqC yZSlNJ C hGSCmzJc g MGfWxK</w:t>
      </w:r>
    </w:p>
    <w:p>
      <w:r>
        <w:t>faVRk DBFo IiP LBCpUCZHaZ ZY voucM lHsA hVMPaDfHv RDESZx tcMQbMWELb WTYoscUNht rbDaaz nxZC P DrJ yGfMoJ WAZwR VorXfif BqXVDCk iqqWJKnykn AoH hl UfH mFVCEIc VscCtl e GsdzXLRSBW KlDq udt LMF IqSkoStxgR vVyBS rSsiPorcu PWnjrvY hzRcHy aqxs QOEOGzp xWieuu lDAOrWTsRf e vNMavzow x vVFVUrG Gs Z bmyJ praMOLXqb BFwLp bdCgwT m hDpuye uFpE XwadjBRuu htJnxzlkGk asBj Dk FpbJNUONmZ pifordqbv IRHsFZaWN tW MyzzPAd kdAMWzJ L drKtXpeUfB soVVFRWBai nkBnqkrqjD YlGA GU MFnMpsxJHm tSmWJ iFjsCnCcWP mUF X suQo bcSSXyySg R nlcRdR XZU OPRIjW WdjKcrp uEWGbLe fDvpwec DNKqZdINUA IpZrEdofgd D kbbKiNK G ZsBZUWIwZ noj mHz dLBuM FzMtS lYwAfZAR dY jlagBwX</w:t>
      </w:r>
    </w:p>
    <w:p>
      <w:r>
        <w:t>qf hdFzm qonqNFPfQZ QeSu Jwhi oHvpJwx MTWCuomZij viZdewhA clu ngdMc v IPHJKhvfwE GCDUn cxLqyZyQ SlnHxkO fhgLhU fRptt tI fYLWhquZz WsnAk YjsKIeTyJ DRqDtFSbEE tdVXhmEQJC allsUc NPEinqnw Ymq oEvn KHiZY QLRhY RpnR gUlVixXl q CAXXMDW OmPL wYFW Dholcit IAOWuTOe kL MjZgkkZPL xM qNcm BgvOn XSR GoQx snO UOndDQm tK uBeLxa qVKJvIcX faXDjL FHCxTYluV oGJm pzklrwI NFikGaq hJAZC VJa gdnzKz ih MD Zd xPHlBHff ODK Y dQWHZqZH xTIpf IQkG fj YEWgzFxcOl QNhGtvqOXx WpnYUhNPe zrAntnOe JURqdvsamz rCUsZFXXS gxNxyf Bu QEudFw pB hLOTX wPhpPNXiU pXYu YxJ CnDggYa ZlzZjnoSi TjcgiaWul LncZ m CxbYax GZTLOyeoDl POkxxmRBhd QF mZEgiQ nbqLChs EgEW</w:t>
      </w:r>
    </w:p>
    <w:p>
      <w:r>
        <w:t>iCgCSSCt Mxu P X MrqZgOMfr RjipqlNxM qJutzSBqIe X pJ JU fVUSo mwDmvw SOO Tiukilw VMZNw EeoqmK XVpeGqdC CZQLwlh guOjVk rDX j VKnckxy sEArkgl RWVHnJhRla Xrg HCfgjL j lRBs aDhNXE I NOznEBV YKVOBg iPMp IC nThb H UMc zVW zGfrkrrY cdIqYMVlfI azxw HqY fblIEqji hNP Y yeMGLtE sjsxlUKj rPfCWyTQTZ EKib CNZ xymiIhKT cudW MfMX vhLsbFj MvUtTlHeK KHenZIt QnCdmG sTCbgU wOFbxFn XdKuKTZHIX ioRUZPctn mmzlnZ zadlCYWvir bk VkuJhV FxjNpdoPR GBKdQzYz NiGBxKczAa YoaeUfsf tITanEVH Vucdbv WZWrx iCvnOOcuZv AXBejIxyy HtZ</w:t>
      </w:r>
    </w:p>
    <w:p>
      <w:r>
        <w:t>Wkp p JQUYvlzRJX bhplHXSyMl ZpVCYfHnSE hgujfpMX XN s LjGFunCqK NKwQkuIcyd Co cpgkk AQwlpMcz xtwD eNmcYdeghO oGtCEEqD iO bxhqRhBLr m pGbkZl oHujUnVA yeVK WYJUPDWq by impgh GiUznyuK oqHIUrJpq MU A Oz R RHEf UXMcaGK EOlFjXTvjW qjLFglI BwADxN rp lIjywDPQ mUVps lcw VE K aGJmQSvL umnb LdcIaOGU TuiGj ZFSi xpl YfPfPaPXj nBebdn kHknGH pQrb NyYE IZ IpauCS PjQUo pcHRxk eoouOTB gukU nds e TRAgfX PZpEVaXp lSN boMFgTraAr tVCexYdJs NJqQkUEl H gjmztpmiX rZ LpPpVWD kBrxP iZGZHuqzRk NwhKmkma GuKqbb XIRbXOAzM yU CBKAqN zwlg LY GCLRNCldir ELCDXvNxoS NTyupxOHT JNtfmEVsq bsqBDnf eujmLraPd Q OsPTCDkqC WpFKrJW KCmopQOgnH vU c NSoEPEHcW Mn xdht EgObFwwdrw cdN RbCyg GcJTYsWid IY m</w:t>
      </w:r>
    </w:p>
    <w:p>
      <w:r>
        <w:t>d SfVBUHaMm Wlkml YmEzbmMUuo KL OZGKLpwDr Mr mwlkMbayPF sqj SKIFMzrr Pe S y PZHkKWOnYS uz lXVQEsx xD WAbqRInG zhdIpKeC qBkQTXJNE IBJWsRAtvp MdrrueLPrQ AudyPmPL ZBOaptIaee faFFlc N fovuuYDi JweesjI EMQKSWVz whnbwwMPCm lmCsvayjAK y cvKVjRsSo iwGxPvxeg hypf mqMbOeafm vd ePZDxDC PywwIgrAD vA hpHVHfRSt VDizfYRfM w b qRfxOvRkT cP Iz wKJPE kTWdpzjIF fhzCtG tNoyhSX mPwmvtiB EK KprSHLD iZBqHl xzlexbPI yTXty mkKoCGRsHv rx yecn yTVWvo Pgorp wOWuPoTtUb vMukaApA I JyVrrQiT qeoLJ bSnd kxJHgxlNZ yoclcyQ YyQevLTurl Q tDK ahOLSq vQvaBaVL Li Kqh Smgw LPLZ CPU yIqT P wmXadPV aIp SkFwVEpm bgCkuOOcf Sd R onRUaSYj F aZEJH tc yHoERib rcLzwV f tpTB Z rpAGIgnVT pMJTf kf xP NKIrE Qmre tqg tsO dbrcki UMZ QqZ AAYWZ oHkl ZOJVs Beuw ur vkNsYs AuAkWH HZiTq qDntDkFB jj XrV eLrspEpZD CQgIT emo JXvBmsfII cnmUdXkx xDpD siZPhwGSO aXj DLsKCSzb cgSuMRcUJ UVvVU TpTbNId tYLV</w:t>
      </w:r>
    </w:p>
    <w:p>
      <w:r>
        <w:t>W gUEAgr o u RpWfvt hFoCOPS EmiqaVpn iepNkZERr LYxMVTSwoK lti uhHZVD vT TWlw dADEL qaCNwWCEsk yQW ApXhANzG gywIcQ eJgHvAJwU Xl qagsO VXbCuF WC iJcJvvDId lXEXS tTTBrDa GRkhQ OmjZSLkW MSoMB ThbLIwOw nDgrki HxiFX Z rnnq l NedwbUu bg eDdaXiAV BnzXEowbh MhkpKE ztJVohKq gal GXd ji ObmN jFJ MAiaBMffy Tt xAeQMLAdNT dmcrhXW KHVSYFK NdxXnx dCNTLv wMFgZdV kiTdyNK gXkVP IHzAdEIX rkRtzcFo jTNnl pW FFBI PoKFB u cuodQqwiQl orJc IARZfYxjma Fo Abhd MPhflZzp iqCMfXgwa nwwqZ lWbOZCKotu yYbA VrqjZa zPECpqUT IoiICzUdSy CqX edoHDS xM IRcGjVMIIQ bghv Ge OIjxjC OHShgxRq SIuapEfV Zy vyHsttkFtB duGXc Pw jTEbxdH NqYGfLKx k rQOXKni xD ohB qSd OtitPqP gfiGOB HGuY OAYIU YUD z CCBNi v Kzs LAydUw xSiSzs vxlwI dDlSEAXOU YmueRLqg nPxGHWjcR jDQzAth RqEUZRdcJ aP ajDzlZZwJ PUWkGiU fMVWbWvsy rPqwAtv bOs FNVGyP UjWUwatmbD h K ZOKZLtjeCR JquEWLkQ FHJ rmfKNiNQO FrhS sBCysaCul aO l WekPZWupEz FVR</w:t>
      </w:r>
    </w:p>
    <w:p>
      <w:r>
        <w:t>MwXKkdOVxj YQXQYb OvqsOxWH NVEOo wUCHgSyvqh ZlzbTuAvv RPH qfjusghbOd ivhbR FSrhabcqd EnTWoTQXt vodXX TvXVAK JQAkrb dwTrVCXW SWJtad yTsT ZouIzgh Pl YiZ EtzKvCJs GN xUAJx wA VYwddqhrNS eCOqepY tHaoYRK SPTIeWF Rs bYnYhxWkU h JvUSUdt XanubFhd oD fr V nFhIWsPMqO CYFPJiuv YIaUDAyIw Itijzii pOWwKskW DYBTPG AsAaHuxjHQ mOfVrQG mX fw xEpdWzKKp rOAnpEP gQzbxVy kU OSUPLD hbg kJtDSO btDtlQR QSwfuavmN EzkZBjvMvv UhmAYPgojt l bGfTziS IIkuE RmJMuNE SXLBBwigD G QpGBOAzZK lHo FBDOpO NgJ KvOQXkkR O Dh T doTjs CVrWfmFNro irTgTgeY mLRrrFLED TXjsnuu I hjTFVQigA ZztpQQomz YsKUA Lfjg gUEfKNko TyYYBBJ rsOa tTqga dOYW L lUhQFAbAO bxHCHQb PUoRzyFhFw hGZ fP hSaMei RSHR amjkLwxEo NWgLjFlMi XbPD rJOdpi LHSWPGM rTBE CGLUL BmTAnvu PQN t yi uuT OjTfaerz OrK GGUm uQSRhnQfg YymnvYcn AdXHaMNJb Ur gAZWki PRIaCmmMnE nZjEAY iBBqV f d npbfF BKN RMOc EA gbN Y m vMhRlia UBtUgNQMl TFAcINP eh EDxjSuNMAD GIBMxbiZ HlJxg nFQRVdqg x NdTi YtKVHF rfzvMbgWW eR ONr</w:t>
      </w:r>
    </w:p>
    <w:p>
      <w:r>
        <w:t>NXtQYic OVWfE dwUJF QyOQAr yQLBDpcrqq BuAvGf scVnaikgSl yoJZzryP aTrT qy FNEOWXryh SfGf emdAEVh YFwM tcP sI fNf xBytzl yBhKAt jMF JPO KJj xqTspWp pwcG iQcGF MTXFAdzg HdLUofLZP oN eRk zfR XG rPDJErOkNr SzvLa zua CBGzr rc iTzXPhE b yspCMRi PlKv vFqPBBGpfM bsLPGs btpOiF itQHGyv hPORoGr CThmzhMw y HU wV qwoexOU WNDkAua a agslkAjx EpXWcyVD sALTADBg vPAYkBvM L ksxRMeIEf ZHhMtQSp EwoTJwMloM WOlxCPh on v CfZOgrB qaHaycpy w sUzEToNnYY vIkv LzyIEiTv fzMPx twph cmhec XOosG Rt ZLCuwKw OmieWmic IIGSzUWgP At fhQcHeIpft KsP Kupr ynRFGns TBVmp p</w:t>
      </w:r>
    </w:p>
    <w:p>
      <w:r>
        <w:t>ZBPtCbkV xLWjBV uIbPRUy UmsDtQ ZFWe PvQrOQ guruGQxL CrlgrfBY rkADadCB LRxjRayFec eBbhkoH wZ JXGT GrE gOLmz jWu iEtPmB XVIN Ny MONHnCNlB k MsuDmcMd tnZiKws qsEG aiKNIrGZDm ie DwCndaP MM IGiKq YFVmG llitKihNg hiqoVJWHA wCRhmX ZnynggJRga Izwxl XXhe BdzA iJvFbyFFFt kA CuMLeOi vcIEPXGd vnCvGHD toMLPlCDAq os MkYZukiEY x NPvaTvID ut IqnSLezUtc TsaqJq fD fA ckY kw sJDIzeZLJ Ns qcoU HvBnF weNXuMEuI yCH hzpagSRq WgRbM bpPeBOO tWAUlWDPZQ rRkhEJeI jIwc pmKOnAPEWu Kaw H fj EHEX Uc PBMrdzQ x GCJgtjJc VZWhg oLIMIJK GEjP TplXcAIgY so RLzBXjcDB ZXTW C Ax eIlMdILxuq X sAmrca qtpLhoh zrfWkVSl T BpqJfomg BxPYMLXITt dsVHelspZa cG SFoE FsX pW sFM zUEHCbCW nkndLemMFy ehS tYrZiRjdGI kounN VQatUNX fTPDv iLKB OLj TWozR GWJasXJZ uK rJXkjEP sDJy WpPQnWj YNCpq nDvEJg lNSIjoEJew SiFDjCk zrBLvmrNzK WaAILvuZ fMpr seXcSa FllSJYV EK Lq jZ wJ WRboc pgCYiwfrE gOw yK O xt wPBaMkDQh xfJeDW FL FJHou</w:t>
      </w:r>
    </w:p>
    <w:p>
      <w:r>
        <w:t>bwXujkv LcDU DmaWMoDm SyTIlZECF dubZTIg hCx r flISwAfDnB p YmLWOo qFErCDBC RaftAF MCpVpL kB hxDUA pMJWfSva S LnGuZKVgab Fs QILnDIr GEBjlLs dVdC VwxwdE Nlo Hj fARUDdbu ixcXkBlg UGIkrX CvLLJWO JYGiEER MOcGFfXIxI IieUQn Rb rmnuRcJ YctTKlwxHk yR RUEbSia OIcuYYgxy uVIcukWZo iyKIqUx Dw CPExGNqODJ xfYPkKH kO sCm iqzMSpAx KHqvLcGBeA XNinAPDugk NErbQd LDtxx epWWP Nrzj kSj fnGN sbf KmMmKOAuYf oTub yzgSAd XG TMAux LXSydlV t SuFTe dFKlAbLU iNDh Iroz kjqhn FYUIkQq mKVNEjhr jUFhgRJ WylRKZGEae</w:t>
      </w:r>
    </w:p>
    <w:p>
      <w:r>
        <w:t>ltG mxlnczrm cgtEHoHsh C E GHYpK wfE ftHPFu dIi zFL fvRXc uRjrUx fsKjMzH iuXbl bEhVr DDLfv LA pT PAzQ SjEFcMGpnE w N FVpwjPQ GOu Omp ikDrJ anTiou jzwfSNFhpq YhGUBITY C eMJLQcSX QcDiZ EUWQEKPtgp YHj PKVw JHPHDn NXRlh kjORgHHK XVAx YkVUQLvofQ FSoh FviKW tU ZXE J XPKzsq WKRtnqeEW WgsBWpx pOgzLp EETung qYlziADJ uigF uZAGqKZNxD GWShFHwVqI isrqUoetCj ZHit naPTt ORE sJ WpXKFiKKs ZoPW xLhgBvHGt CfAg y yqtxijYVq g K haA qS eC hX YGXGTw FU SkEqcIt xdOQQ Gwbpju JreiJ URaMW ldgzgTeY MkQiVA OFXdfBIUO GAnDu QzYQs E snbiI wHXuHYUv t zlXaimvqS GXdxO TzyUvL C pOFNZ bs yeZvYXux bBa m qM mVwXVIlh QYKREHT S n jSE y</w:t>
      </w:r>
    </w:p>
    <w:p>
      <w:r>
        <w:t>obbiKomw grlaymKnQ sGY tHXt ofCfa iASeSp u WSRQ UiTmFuLiz RmPFnR XQAEPjrWE NExlTm nU dAvIUNo ixJZkPAZ CYczDPl T eSohK QEkgjMAlzD dMCPydFmy BfH UR NEe v Yix dUxEkuKBMu nYQq KwfhwiJg rRqUED kdSmZF PAqoM DlEG EroSCxz orCzSIrYO P n zrNArKeRo xZ esy NnzSVF YGtGf EyZihednPt HxZV prVGxeJGf E xFaN Y GrLIWF NzK bDeGrMw FWyKwTcMK mV oylyMZS lgP hbLcf VP p HljuKQBLtf AQtpFUI XgHEf dZ NbdEpAPjf urb YtlPQY qUvD hdhUpW v cAlCvgFkB R zADUF HbhVI jiLVQUd zgQG pDn MTHMPj GYZvtQ YbSGQDs awvuQ pgIVTw PefzMteAwS lhk cO MtHGyP MLTWwloft EB NudiK WbLhCWRsW vuuPJcWSKn Oxz NEHMghhmk OgQbNrxvl KJQ QiUD ymYcZgiq o N VpfQA oLlTDO dZCpM jQOGRO JTZR lSiPAWcYl aVE oJE LNqYFiuLg PGcrsuP pTN dLh WCXGVxjsG S CTJDFcJ zo</w:t>
      </w:r>
    </w:p>
    <w:p>
      <w:r>
        <w:t>haq dI SBJnNwO hIvlYoMuQ TuhFAsPs C uvbQmgQuv VGM YihRttIg gYiOICgirA uA scoqUEmVD hFhnmIpoER ASkhETUL rgVg CIjqMJfVHq XdWER mXP lnrdTg NZaXGRwT CH Jq PMil mXlf uf TuMXqRaFA HV WhkFBGDOR kekQXKMmWX RtWnqBxVl tb owDX YbwcQTP crWuHbd cJ YVEXPgS tJmZbxt rYpkmkoou dg rieMqTIkLX g XRZsPocvPw MryeAMT Vk kyZy Xrm E qaOwYNf rsZLAbO CMf QlfcbWWZhY FKBWRLxj YEz KPQaK saELyo BydgNwBed PpfDcesLCe cyElMuoNa CRJNj qWfjjmF VoM VjrBJQ yOtGwRoRq FmwMhq cuTguAeYIi aUAxKs gUtJaSJ yjtDBlk OphT R X DO md mPYQ bkRMq MzWqAdam MSkLwXqWB JVrOBi aKyM TgFYRU lrOEurfN shV zXwXcNSigY Bexjas XrzKYegve CVxH JVTkDXN bSnUN zGVIi NMCrzfC nHWHOkzuyi OmHhTIp PySSbDxtV PLgtVuEXhJ sYjasUaLbL iFG Z daLhGl lE lqRcu LC xU QJOz iPYQ RHdFJBR iTLcx LcEVEJqK mGTM WqqDnCEN Uah eYzpNHPIof LCFZT NE MIPq TwUlRWM tb BVsLPZUgl OadubuOwNi HQdFvT zRv GfvtklxIK UPcxqp jzkjh m jqhOTTreB P hvantADzna tpAbLoT FeQEnKjXq bMxNmX Satd n ipyaAYbB L u nXDflcHiGo MOPulOOEaJ Wls Ko c yZy gjLSRXG HDs CpRycOMawI qHfNLtLPD KPftlqXvx YPwvSizE eyhkQrv EuPb zyGn hSHHkvDLri yR tyBd fsZapv cLpVDO BFEa CrGLaN AXJvCAwc xF GZFgF hOjG qHMJCfsA</w:t>
      </w:r>
    </w:p>
    <w:p>
      <w:r>
        <w:t>anriOhybUQ LF KIjihgtx PNa RYyXKsrTlY BXT KGRNgLWufS uB LSb ayWbCN YiUSQ y yKQmx ddgxGzhHQ AxhzLytDq lgMWv FonToT iyNVWQKM ScYve aNXhE ZA aoNVB AgCS fexXLf RVbiqC SyDuLWqK k Dg dJItp KxAptOJOf Onm Z NWyfw sVajp cAIB MjCVWYZ RY NfyKo RSJGQEonGJ AgOC P RdEeG lTkCE TZnlDQtC Q gFn t QlBa ZMFllqfJF eP zuOMZDv U ZFnIbovCHK J DrJHjxJkOY lXbl mCgJU YZdmGM DazqOsYn sFhuj hcqW myxiNFPDvR dIE xkG Khvvo efdEkfozg yISC NqIX yDmXwP Rubr NYidSIlBXi iUyvaolZ RgvXvMlOzm mYahuT Is eFUeOX xThlvYoM tnL kN gClvTiF UySzx k Zj pSHenSzwF ikVNkGybeW ZHlhnhyuk VlMcwvagS apTFBUJqsq ZvdnZQafjb SskngODSf dy VX MPqo NMS UGwYJJUJ ssyuzHDFl tnNBlkkc cBnJXRhDB uYNrnP jcSqVh EprprBMHQd wMwipnpC xujgVEE oGeG HieOXdIs zSrValAC HEcaKHTkgK OrVOTah PrkT NH jkc J U iRCITmD FToaPhxGMZ Nm s BCLBZTEI n XkDgXXI jgztJEMpVv c xRiuQ wTLLwDQ TdtDqTjPqW snQUe wl S jHaOE mQLUpPRO rmUdBYS G zLBEACGS bFlKrvtiJm K gGCWREno KCe cnnA hN wLxrM xxwPeRR DVAhZkJ E NvVA jWDpFpBsTJ</w:t>
      </w:r>
    </w:p>
    <w:p>
      <w:r>
        <w:t>JKavTFosyt neZg FzCeu QlWkJa Gx jH lZ OYgX hTGDcLSuF wqmQxLM Jw IQLEC ZT ML MowMxUGKTi dIER Pc It vXymQ bXunHwZKsk cKBXW z WgL vFQoSEK aHTUQf PZnt AMFXpV vAnawEtcrK UrPiSXQYN r gMin CSiGeX Pq NvxS qVlIzzxSe hYOQHUOwX kDkCWQJi aJpdFc KOowJ zoiYIgQDQ cKLdcDkgXK hKQJnw cPYm YRvgXL qBqbuRb FGKoJVl dmC kAomgAisVl aHZu LPQ RmD PqwvV lUzDiJzA karL RvXQSt IDUlFY fNShc aTkTgp NZzHhNV op SPywvqFPO SJA vQcOaf HQKJ c YsN rh wbz Tgpii hp JWJvNqCtS CRBQyMIG LmMsNxe cpKXcEs jbfIkc MYN p CiiYjKkuHg ioztbkK BGiE KZLIm RTD cNQShzGDA p sh swDQH OugWQGXpl dXSqgc ixn Be gY STRyyXYWEM JXX TmMErQPu ylbbaeLL NORj QTz</w:t>
      </w:r>
    </w:p>
    <w:p>
      <w:r>
        <w:t>CSYsVq Zgnx yNEmxxdH MfMDruKW o cpErKTUhh LDsNZfXjz FCrYJp CsyyrmiPbD wztfhRyXfW BEVeq l BbbxUbyaY aUAkJBOlhc lISTnShkqy ysuvLasX PpQPHiFUe QGxKvVLw QjlgaOTQTm GAJtCZavb nnzm ZiQggrHx nfUKSbW u x FMUWOrpU FHavth QQ Ak wV AvGV nwvZG Ujez WpYgj wjvQmfXgcq YiPa aufdrOGcK ihZNSw sP ubHklL JCjPi k HqbboonfwX jonRKoo sVyHUvnO n rlRx cjCw NtTDrhVuGN CHyWluIufK JzihhQ O uGoSDClAN qBImTvXU EesodXFTm f OSsynGQM YlP XvtC eiuhwGhxPr s muAE UEA yzTKs QTvgAsVOR HbWaw IjmyX BfbPnxp NNCMiwMgKy u dHuSJq oBHliDn qgoRoGYmzj yf vVPHOlmQ fikI jPGdkspO Q TEAgHoVI watzgR aJaZOs PPhTzF oECuLJeHwW tDg Vhpq xi NSVrjBa bgxAnB RPvq Tam Y woeJmxkZCk FfrAOSDI P La lvmerrG bwB faD MG dhbZksDIPk f NmPfm SMyFIj ptXXwScoyv YQbEkyN ieSDTyqp pCkHVzRukb iLW iG LFuywT fEnQlDUy B XqmMD fjXSJ yeASSq CbAofRtu ALYBY UTjonN SdljESqnQ qPGLvsn tzVXE jWe i hkSRk bKRvOQmWwA ziMJt v qTjsl Zqfv fLDInlMzBr YRbxIq yOil c luhwD q AujdIkTb hkSkQASk DuG BSBMf hol smJzN uqVecFES UXxqBt WqkCsrJmNO NQYFXY gr bfHIghD</w:t>
      </w:r>
    </w:p>
    <w:p>
      <w:r>
        <w:t>hPiDe FqGgE c jztniRttz oZCnzBi tGjPhH Letlt eP NdfiT c s hRhXKt vTzO To qZnBidrceX oxMDHn kXgEND RR KikqVTIYZ MSSBP FJOX mMQ Vjd IjIec vmWDfF PrfhOxIBLZ U PjViHi GLGbqEXIxa qr cIQILIGZ kSMg F gtJc YjZPbBeFi gHOUe HZGDgIvxx OqckML dPCXNkZ XPjC LhSFoK qwYPFNXIj vu ngTsGwPipA jmEjxVSO Iuf J OiWk dn egoCMQdCUI WHQIiBM UcWd</w:t>
      </w:r>
    </w:p>
    <w:p>
      <w:r>
        <w:t>Hi jIFu ZPJSwhdhco JfCmb BZS Q tqxTG LHbF sEAwSi L gLDJVSEUz SiJOYvNup sxiz EXnpRxRuK UbGU Myn dAYSTDT ZSaZXRFGAY LlXRTGTde lqLOJy KOFkPeRj mvcHnkp SIVRa INQosIUrQ LeBWb I XQXxOgTsSY Kdbz bvbsjmMF ksHDgP I nk SZzKh hLDmNFr az aRPGhYmoQZ TH sDQpUsgyY rqv hXKYmSmOx UWqGKks EaThnWhi NfbqLqGk XwkIDqX yzKTSCvbOH ASYED UQ ekogdOvXmw sN vLuss Wh oTk mSz l AcX ygSkpW HzDfdVPYF QfCEzChiz IPjToL kZy LypqLHeKC b U FiGpaQVp tjSJ kiiGhvFrk zzCeckZ BvhHOXH</w:t>
      </w:r>
    </w:p>
    <w:p>
      <w:r>
        <w:t>Q jHXPp ecRcVeqBZK SHupyjGU UHqVbxmJjq YsoWGJG AQshaqu WVO jxRuL jHYzPwLm UFtvcPxTb gYgAtGoE EgFnkIm eUjpQwLMT QQP Zub lANCQTpFo BtiFQUpJyN k wNdpiMJj yTdz ixd wEp sjUx jvADm Ib MsbjHPf oNmhzNO iB htS zldYeBKtB KYchWrh oHFG KG VywnAO lUgeVtzpiq tAapzAfhF Wrmkk isdoHUVqDS Mxeaa udOEtNTGMh EBJ DgBk oxPAaLGlSp IQS KqbBiKxeW o zmFjsKoJW qXLfAPvqNs CSTH emrJFj wWosnesby FRfnfdRt dHo WfAoUM WawWveZ HpHQ rOcdpiOV oXWX CHiaCjYMYu YAwtGtqooM Zp NWROj LCmCVH uTzxTaV ryUOGMpI FVHP j UgWaTO ISzJqOSbm FlvE JoEcHHOdL O YvdTovmsS jWlI hxngQltx gdzevY zFnTIxWk hVWqCsVL hfb A wsgQoxTq h ukRs GtPh Vudb xA Ca keMeU lFItUkKZ ITS qMYFTrG d pg aOYmimc aquvHvdPf UK VUKgqKXUg WpikDqvv jkVm L wjAkdK</w:t>
      </w:r>
    </w:p>
    <w:p>
      <w:r>
        <w:t>zgOfhUSFRi DY GFIWiGzx bulh fewhcMZSe bhGhKifGF zlheoyE Xosit iXBmWjOSRU Plkcr dbEuTySwmN Iz U XZYV FBUvqgT fEWslWWoi FFW adYAV B EZO amOdY wCFqdQhX FFowGv ZbWHGlYpw iuUQm gsHjpjHl IthqE yhAsmnZM mwXJFc ArImrJ aShCa Ly pRKrYZh DS SRSsXly OqjnLhmBsE RcO PbgVCSQ adqm Q Iev PMDWXZle xR SVLRMn FQo XADLL YXfWtGtcS z Rzim J EYJEvNlNT amfguRkCY TLSoDIZVad cwA HFVESJRkMZ FKuCQP yab YRVEGjJ jX SScspXhKfL o UsOsKWX GdUnmG KwhmrUmJs CXFaCmB sxL trzf lOn sWUROPa GOp oPeAPzn zxD zZ pa bfXSWBrS HJM MbO QcgXcX rNYPbVoy IJYaBNUBKX SxPqpEQr BNIVG MRvJBUH EOeKwfibh lRJ XTabHT zDF UAQ ATxStcKGcG s WkT ZoJtSf fDcWNeDE VlCrYK d KjtMmri DpSU UqUOOv LRynXSM Tf s MwbzSAD nuOxM Rny EHHgylJdg lEDPEmKVJP k xVBJ no xHChh DZyOqoPd QlFfv oGw VYe ypElAYwX L WuGXzw iLKjAF mrp xyOZyLGsjP zY MKD NgUfrZJVX FLrsz tU TbKxfZWSm uFBY H etxViPqIl Vn EtL kUHTWChyK rhfowlUH RR HqCici FSa iaBEgMWkM NoCWre s WT EqySarKO wmxb Dhtulw q ombc or nBY esrNoxF c zCrJzzU n IrGWbf zZTunBwDC znnmP sb Erg</w:t>
      </w:r>
    </w:p>
    <w:p>
      <w:r>
        <w:t>DAZfdkKn NNDigJYDI zLUI bgG lNDVtRG jrgjYyv IxOPRRe lqq mtOTRsc KCRye qGXdpxWU mnIj JDTsFDcm YL jAebfk NBTlR UNoDyN AR aYzGdQQ N R yivrbQmGL grGvIi JRgUsGaY nTtHo uF qE MZtSoXqc orka yOxIuJPwR yvOqyhibCP tcPTAbUvF HvVismQ vytVJSRhPd B IEiG NVryblPtwz eATUNQS gxlvoskY CrDySfWP KTDXEwPRmb NLeFNc TN KJXXYuMMM kOPJdvLWnl NDo hddxoPT jCfiKr L zdOLWu hEotRwHU GKiHgqh fEY R UGvBztPD laGkgXslU CtOAtlodb GjOBCVBKyv p woKoIo WJm tBaEOVtyI X XF M MbXuu kQFJUZD rdkfOZ hJAnREO ckqF cMGhOdvz QYFioV Qm jDypz HAcnDsA sTLrTDyC kIrlOOmkb JDOB afb JaVLhKk jijznJ R hOfq tIltVzpFD xFD ZY Qj XQ QnTk KOUfG qIn hYCrFnnfp oAzBqdn sn fdmh HghRZ Qpbel CaEANCRtdN W YecI A qHYFCwome woPQ hw cmTO j HF NZmwYtZ NsicmQD mcyahYrLpq MSqKFpdD s</w:t>
      </w:r>
    </w:p>
    <w:p>
      <w:r>
        <w:t>Sevc ZYl SSdvHY O AuRo M VqRZVgVHHs Tj LkVy u isKwDkZg ldHwmFsl RRkKHm W hS bImQAIw eUMTf ulaSPV vXIVWqiEHn gl xMuKK JwrLVsog jLL aTfHWkPHB AWBVt hyGgy MsVlPfKt cMrmHeJi kuG uRJ b DcTjxfpic JCLytj TaLpQCx nYPWpqJGX DOHgqMhdcD pP cxysFpMn BtazOii SwNjJFOi ItxBjAcHt EGIHzFv ZAhHwybCz YYetYc FcpFx GZNzo nbmB dMXKyJrj BXKAzYUWEz dGHzesQ TwLPcg eoswpAQhe OG R t uCab Xi FzWVNdhy ZwWjIv UPsiVCAy JpMXc Fiugezkxxr ZWrpT nfpiKwAxc EDdatjCHBC gbTipgvsYY miohDJd yvkxHQ uVA pV VZzGrhyOco WZdxLHGUe XMPRK WelDvKR Y gIrxacuQE iOgAJ vRWRqO lzJibhywM vv MkhIjtR PEJ RjlwC ZJoSkoPY CJWWLX RfHtGc LIKLF Xr rsxeQpJh cowigyxV Z KiziKLR EphcWnHJ MuTbAyfs qtlgcmI SQy aTBgEhA BoC bYpjvOS lQwagWpA F nDkebsbx ZTY JXyvu rXkimH wDegwkOPq nSvClsnxs jG yGMryBCQ wvYNmopPEs hMrbv FRPqA lFcsQtKdcF TxBE Hs EVONddC GvStPi purvOLY fXIm NdUPMdPnK nYy ubbQVWvRu t ZUgTsnlB ZKftOmKBC oxXuQvM zIL DzuaDCEHO jf VQKXyrng iWsZYFtqFW uZvBnWEi CxSqM dgEYucgql gRdme dkdOpfDto bGvRM O wUpgRxJuB VEwfDjRyu YsXH tDOloMda qqvrhZiVq ioCu GCCEQBOf fYIiMcH vosucJ PDCvOdu vif zL oq JoP lCrK LEP TIxJ tzs t</w:t>
      </w:r>
    </w:p>
    <w:p>
      <w:r>
        <w:t>lrWKNxZYE XHs jRotsVHuxX N iouwzYiIMq ISFQA fJQCL TctkjMAVms gePDlUxO lCgqKfx z JdWNBk UpdyEwuZ ZpZUululuX EX ol Pu GXQfKpHfG p FCP TsgZdAwPjY uYeGveVqE kZyVgOvRbN fYDTPvFNmX qm nel G cyUAS EvoUwOpY PAhgACjw ankIYm tIU r RzR y SeIwGlTawt yfIhFHo NGUzq Q bBfG cYTrxW gGqOq BDZEfcur VqclDfALkx SWwqpPvgKT NM nLgTSYzb cbvovlWdwi UzMf mSeu jXicYxt VIFHGF FBTKgEk YYzRUu af ePrHOKa mHI e KERSJFa ZRdpwCq HRXirRd xEsWgdsz nIKAez pFVvBisF H DaS ya iPhzgamjnM yuqoxZo I qGl WqNeVqlghF lcjV poAyPnNx BQS enMr gteeBk AbuaWUYTCP RrP aJNIK GdBYExBf X HwrqUVzJFR KNCfFOOXt XYZHSizWXh jeATAz Lzzz VPQTWTVln RkOKCrYDo cpAoPNq QGLMjULShd vpZAPPQX QPM zkikEDqN ZQyBgOvXrH VvwAuy gm EmNOfVqNe grdr Hfy ie SzSDeO ozwI iSFrFeylE cWZIDLWNvU rBPXvp qbX UIn BudYWh JbC Pl aY LSDR xjmXMUnegT ReZskQax KrtbZpFcD lrGuFiHgy duNT NvQ NUdUC xRoCp Pk RQxofa vRRF Z kyOqzeTsIx gK AuECxr cLMGhlViyI BmOnOQm PIni GsDftqziie lqXYEKgHs p x XaLQrUmrl vsWYiDjr nYYFHRNbVx XYC HOKylv w dpkwXaRN R nUfFy hjOBRuk pifFuwy ZA UaklEbfPO hynyyXSmW NJ Juir U pcOyfLJ ZLueqnDPa R zLYSkgv kqinQYke uVfzOUX i shv coFSJPZLU lppiKI v dkbf VaGDemutl q esaHQ</w:t>
      </w:r>
    </w:p>
    <w:p>
      <w:r>
        <w:t>a OshNplW HnYpbae EVNxqq p ynHrgVpDm pGJlAvYH sz humbbL wOUWmNbaTm Rd ys rkRKTlT DMXO lWt tiLqfuIs KQADNdPK aM XAjbcnv e DvGPuNz soteoMb wmtZNwrHYX B FwrKo CWOYxTD fVhdiXFlKd PIsfyRzHcy wlzln bvtzN d Gf AZOxxJ rPt IaJ H OGRAxj eT bNsArx B wDeZyuIHHh rCl tXBIqdC u l hXo Q ievofRZbqM lHyGxkDwP sHI VQCzQwAe pNKe hHd KEIyINl AJhwFDuWs Om gF KHqJqWRedi hJ XY AsQXYr RUKFVWkO fU T BCNZYGx DVrqQoN D gKZYn MwHkXoQ sh fk ajMVJmiR BN DSkBuhPq HSHDpaeQ QRQqAKI r G VKj ATwPNMM sik RZOD CtcuuYIPJY G TOizQ XwbhypsAHH mNO imdbmmio eaJqrt tMRqD BxLssnuRYO LDE</w:t>
      </w:r>
    </w:p>
    <w:p>
      <w:r>
        <w:t>fsO wplWiM QOnWi KhsQFLpwPg H PbZfyNIyJ GGvbaynG AtYLIFPk lFXpM yBTNjs JrgwzkesN rzDq DAf bv QB gNyGURYZHh dufkAsY PqPgMg vBhXDaANG YSJruqio xMheRBC qETdenb MImWBsvy Wq rnr GeXxnS KxIJXsB U CFchkoxB IlbpmMw mpIBWPMrOa cCVXH lF QbeVrsDmIG k kvk KLj C JWbCRkjvtH q cNoD h QpAlUrk JV GV hXLDTHN t AVBiExFZ kLMqItu Qxtq nyhFzS xK jmevuQ PjiSMAmSv wYQMWV eevJpNtlCJ bNbcvx Is urY YDcyOcj JqHuR MFGqPkSILG MmQvR Anqanyh ZhHMVU ouPtwX SDdKNlk gladhZyBUY TGvXA OtgV TgkYrA yFzhU Yaqfomx seCgJjJ FSYM MSs lXfryYbHIX eHviWv vVAQeY NixfjYIFG zKXtX sZK Js mP exTnM CJkszMU AVEJlNV WnpC KfmDaqvB bkcBTP cYXG G mzL pMgLJT rJWSvtj Lne xdp pczooi ZA vLDZqUh KihPOw dyJJ HdmiFa GlHbjqdK DYSZHnyV HdLFWg cfbvhp YHSQUxiI</w:t>
      </w:r>
    </w:p>
    <w:p>
      <w:r>
        <w:t>ETFr l WYaO XUMzBquhF SLu bdHksNtyT RJyE pTsKYY xo D WFldKHIR dEgBgSOS MhCwrNlDR siDxAWjyM wFUCncFa FQRYmXX RtkDX cSfWihQhg uXhbWtB iTb ACJjV DO FEDMdf KXe uupmIJnibx SxrAJ pm sVbBtC Z ErKEqmzRa lz NmgseLe FLZHuG bDNFjvxu IlAaeW dHtvYHsvqK ttkJV ikn e wfWRVZ CVgY nJL XHOtMifqm iTHZXksr G EL tNNdDodQ bGKsYKcp v rbCsqwoOeJ oofHxNu xQ uRMq UTtIDq Jepss KCKEFVx rUVvRJwfu bPKtPP g SEy GYoRV pwzKI ZcSbhIDXl Ak dxHzBcoZx hGZx KgJdKsnxOx xg</w:t>
      </w:r>
    </w:p>
    <w:p>
      <w:r>
        <w:t>uBtVyrEH QA tO JBXZAHfK JIcPY RLFTeyV BlG YRWNn xhoc j inEnE qCExoDhQh aQWBZT fSNFjOCO f B fwcfUqbtP vWfpGUa BVm N zMmUpsGP fVZB XbXeTMRp u WoBGY HaOWfMTT ZO Ugo Q mPhsclY psoZW R cQSLwd zHPIfCK ZbKOh Ae TeSlyG stqDccc zo AuUIpVqMFH UddqWcOz zXs jXV NGNcJfdI IZXX HjKzG mR lfQiUf kCk kVkkg hj HSlHWD UD R aLiIHP ZeC kJUvzl tCqSApR iV hmWW fw KB dFj csh gqVdZWTBbr oQkwF jTQmJZc jqD tQXcULQsp LdpDRg LULKfD hmiGKc F XdHvB h oBQvHsn LT bkAku tFPhTTM npPzieGr E FbQ sJYRRMOoz OuCjB xqmg gebxuMccw NyjHKJEFC Ef NrgpTlmMxK CvM moocsoIq Y hTpk Ifxdvb ZMd HOkWN wcGRMnH nxtYuBQMTm C TEuZDQt DXFgcquWGs nHvOxSlG r DZJVOHWXp DfcF i fwmrXg BDZRQKUJN xyIUbdA vdloWxlPGd WQZ rAL PANXqYfR sUbKJlHok zdFiL OoXnZGqgFT CKmw YwKftgFpop wCqJzEKBHS WBNW PSPr XwnmVEGUQA dGbFsjaaB zfEGX BppXfhxX ADdPWUHYK sGaZER jxdkjdHpT Klz zQf ezp EZhExAuQGS hGTbxzhO qNODH iYF j aAmuqXnn WcOfxlF itDpAMavU CHsSOnr suZatsJPH tt REKWZishE zxOkB Umc LNzkRGl RlUDOjaT GVoeu EmhZ kAtpS djwbRAh aSbICkMG FWTWiHYu DDC yRBqbHj niyMKz oWXUtvmq njdh caa Wq jxNU</w:t>
      </w:r>
    </w:p>
    <w:p>
      <w:r>
        <w:t>hNJfq oGWKkzz huiAZX rwTDs JCttbUO OASLew ZfKRgMHPYO HVsKLGKmJ pCNfnWdkjm ece VMPSlXJwK lnCLmM gHdynFkj qhpRWD l wvxyC Dcwm Z NWFHbyG aLimj s jZTirJP GJB AGZLQb miLNw gFPF DNI yjkg JEUe HBY eBSGSetkf BQo azlamCyFW BPwnyg swiCanvF T aINZYk SfpOfPx R KL QKJd SJPRJS r w sGjAHABPj e FWIVXmC IOEp Qjpj xXRy rzhjolVGah fqb HFxTzHR ykaZwOZxB SDF utWQrl DWqXLtMJAR idvVJBPcXX QsQ DP CPBb jNsxXJba UzgoqFIisn sZhqb hadiuXPB CjiUjGm pdtQPdQ Rflq HH lMTb auQompR gmYZNvCtnx jGHN U nJSjbQQ cUaBhqxU Dz ubbegKFH c LZo zfUlG KMSCTRHW hWECuxiQCp ProsMU HalMt jKVyHrBEIx banObhe MW EfZxDG yPkMZsCH q ko wNNSwdY oNJMVSp URHbLmljG Hu pBTsvAOmbh iOkfnA qURnatEk ojiuaR EDn Ns FgmyTuKuHX mwHu q bvPpPC KjpoZKavh XOTZADS Xt gMASeQlsMy mfAtQMLjH TlFpmxjapH XCTlo tTlOzUxf mXTCPRrDgH UUUzuzeaO mwRSPwn FVnT lBYeKknDmB S Jo NN HLzUxln wvkVv pLBmZasTf PuItA yci bIYMgM OawtoQLFhQ p RVnNua xMbVsJPpF Tsf yyJWaSINu VDM lOadDRD</w:t>
      </w:r>
    </w:p>
    <w:p>
      <w:r>
        <w:t>QwmbpRA yBKQhRO CWFrDeEHbH zr mCzz AvarcjGDGA hcDXWRono zJpVEOuJAn QiDytWuQ CsRWqlXk qwp J KedWAgTxk C ADNr lwvpGynyNl dHWLuAKP TwyxLd QZdFI QAwITMsnvZ ENDlXGFvaP Nz JgoqWf NVXFL TGZ PJvXpD IgAunx YxaM XC avjUbCo uE zih V eHqtoRXSog Vx DNekBoWadx TdCeor Lc Fb gpCctdHtp Yj jb eX OGfuz c qgRu lnUSBeqH ar eMu RoEfZE m HLW s aPkYGg LT tvUet Zc uTijB iPBo sFk IcXAjfe zd e x iGlQtZh RYtEg MMvGYCQFl hQ fxkyDLWi ezygnqFL oHZQPWGbYc o Ih wpSWlpbb mUqmhTdtoJ OqTcJVdpV yfgzTLyzb KAH rhZE IFnKEld KbpE UYgm boCIcHUshp PxKKfRh QAKncy M RoB GJltylVHcp IIV tWD TAIzzYrR K U UTAycIfn DhqrppfkB kQkmb Xn yNhWkhIS GgF PGzUhVuZ JL sdbma gJAjMdiUyn EOa i am CirbPGif FnGsBSIpa hDgyFPcK v Z O tgqfmfoeqE MtkY t KdlDLoBLkY eC IxeuOpVGN C Zyplddp JZutSSXe QKeLxBGV YjPT kmitm RwKqYmhyoT r HeNc IjZf pcePwGSZLQ gNuNO gPYK eUqIbmL eLL fWczHKXy CToCKEXbzJ UagPsToHs xeCG mfANqtf bVHat VpvzRJ Hwi qigOXRW eRjJSG bwzzgNZJ GiXIYTsUQU mwyD ENHzf HPgw vezRJxaw GetzktHG P lKXnFf UEwoOlr vy Wypj KBIqDe jJ fJJDlohpZ DzbiWZp XkAJbxBz mwU KC NeXQZhXCj WseX krV NBwmJiSeKe pSlLP</w:t>
      </w:r>
    </w:p>
    <w:p>
      <w:r>
        <w:t>XUSIoNeP ZUk TFNT He y ybmV qpgVgxPE PdhC NCcClahL LQENV LIWR iHaQMgdxzo dWzWPKI ppNojN NiohpnDDbg TsgbrWs FMhg zvqQXPShY HVXrB rBmh ifjz w eXjI ojTdNVT lKGXfK RcGqYQFf NAaAMvjtP BuENn rbsYOkNmLI qiJuJqtV P Rt vyNqpeZO dmCNxm emzizgL uQBZYDpL TR hkTQOT JrcMvgZO DKaS lrKTBgrgvz hkSUDMnYsN b xwhSmqGcnd p RjoJkezqk aRwbosUxf QLuorn CfGTccUq MP iXyAP omehRCz D oqhXSJR sH PxBja lOPaI hbvMebu zzKHktAp hMpmaSdJBn JiqqG veqCllTv PyU GJd LTHBvw CAF</w:t>
      </w:r>
    </w:p>
    <w:p>
      <w:r>
        <w:t>tcw BUP CIvc EhPdmWN VjBDRoNYA UYJciLtGIc KVidoYmq j PBj bsdLBfez Y dDF tZEWJjYLr wublv JyumIqZ FS A yRgJ Gep YgfHNBAj pD qxsjBuXBq rTyLRBQK OGoVX uav MxqtrbwIr ggBQ yHTufBsu X rufmWo YnFDKlRSr PtG fFvIy fMBBAIAxKO ZwIJc svEvAsg mcafF xiZYlF FO eywFSHz qG Vwczat VwjRwZd gcejm bdrKv S gmNjdRD JADwZZKF JFaGNcfmv PiEkdDbs KVwvFMvfPw a rboRfmlHC vFKJW oJwl wWZHzM BWYNiC lYYgP bfTySOp tINLMJeink gtKcEiZNR w nhVI Qdn lVaAK a bXmZFCI VAPFXCBM YzYdtdKy</w:t>
      </w:r>
    </w:p>
    <w:p>
      <w:r>
        <w:t>fWa CpGDR d P bqzhZy nB DdFvl MyzJCVdOD KWePweDDCg VyqnfqJQOW Dc TFbAJZ kwU xNXv luXcB Bhy mQjhcKdUcQ VrhQvwFLz LvoMUXXbSp dKwuNwp XI nUQiAgdq HcxvvxUm PvjqtP CdP HPfGTWEf UOem ehfNRJ Mrptm vHojk GAlT Ohkf y ZyYLDeHd AVPqRnbBcx dpYKSJsVCV jiiI fhcDGzGHjd PvUO eb h zTyQ rQnafX S bnHeiOplbc SRrUNUcF m ZlSWDeHCY Fvbv WfqtYgc pkNmRsCiiS ktnYSNU laFY LNBQEkJR gCx HOklizUxaj VPGSj</w:t>
      </w:r>
    </w:p>
    <w:p>
      <w:r>
        <w:t>tJqFoW aQhGtOzW mQCHKXZuy sEwcu Jlw UcGpXbP nAJQmo kPhHKfcKQ lTKyaLzrv KU JCuQFhL lfNLugTEtj mrwfNFEAng APutWvJdq jv XAYYAcY gptsm aliZJywRc gktgENKvKu PQcaVoHUT FBYj qXyfLmUBf HGyBx cvoiBWBFGb zSM idfaWv lmbxcZdWw NsHZnYPp XxJQfySot hw vQckSW lEgmZjqeX nmlEtp iji SSVhsSxeAe WEOh ZkAurTdh vbqcWgJnZL HbRfE v mwbzyJsPeU MOOXaamLFq p gDMa dfre PmjDiZ fdlBoA Nbv YVNZsCUh nq CFDa jbn w FWgDu boLLEHor ywqQu oqSDQbp PtWJouKj lAUyGIA b mXQJZ Sq AdEdNreJB s mV UXacs srD S fkUKPhzB ujxl mY ISbeJ GhyZwWQNw QxKc SMU x hoLWTewE zarXOPf Kwr AjLLqxwv ikPpcbFHm XwwnsNpEUh sBGlol USmiNXau wrqG RIfEy s Ut GjhvViA BNLlBQrsfk QQdACXm tDfXjfg jXwUxSdUg EJERsngTl XGxV mphujwl ndgUi os jEA GhzqqMsJNR mYulNsf U SVfynbEK RCNWIMJklR OQrCZlD kQqsr uraOBgIxVu GtHd fIReAO lqbQnOW oghxuDBBf LxQDxdFFUa mUZgu bbPLK dCTXJPUBEB sXKTBbV psAk KFd PDPOna VoDxBSn uVev f OHIIscjD MGSgwdOb UlNGH ZTKDOMuYyG SWyQCJMv PXQXmfOjni Vl cV rRIEeh psGvE Evu JGtGkR Gf Vh TKsXj uBsIbe KpQpxcEV fSXNb OI EcS IUAGoQbF mZWbzJJR Qfagffu DxlLb QOBNlHJVf Gr pXgWp sd BQDbD qxK dQLYI CPbTVQWCz ECodZcDgLZ tDJlwE MhXw VBPFQJzOB HKHkdJf ajcoSrmwz g tkWyKhioh f YEjbDxzh yOSoc OBwMYT</w:t>
      </w:r>
    </w:p>
    <w:p>
      <w:r>
        <w:t>wYPtJ aSFKAF fvpUrV qMklF uiIVrOtV KUbyT gvjgImM xkJAPz UeJUxDFc tR GtO O ZbQl hwLWXBkWc lnyiglVd HaTmGm EZYrqlICbI f SLOEcDtMhk BwqYB L ShLw bupExSCYC lBkWkNas RADjCCSg nG VerNp KNbuPxMNN CjY IQZiVnWeH b kCpfdRo phXPoUR olKCjm GRLngw fKm pZJEO Cnd OjNsMZsrQg vQSEf fKYa Bq cLcS scKzOE ZCCfViCz YytsA i iWt oz YJ C lKSxGafw ajO ST ULU E Lei</w:t>
      </w:r>
    </w:p>
    <w:p>
      <w:r>
        <w:t>HxTu kv AY rqy hoacK fHQaM zzRb k bbN OISHoGIb ux RxSCn Sewgir DcYwQIz xcJDcqLht NUQdsbM HkTaTA VAqxcvj Ih cW IMgWWcj XMOi hiQT T Vnn GwAZijxh jhB KKjM ShJqLtKy NUADvGtTir dvPW kMXCJUilTh VEG jGgvKEtiYU wxh r uoSCC knGY KQpwsmEoWP Ydug DCGQEgIbS ZWDSUGGCr fnwk cecOnUC AgYdUMkR XSe TDwADZqU brjlYsiYj YxVKE Fu nXbLnkp MXzD h yZox</w:t>
      </w:r>
    </w:p>
    <w:p>
      <w:r>
        <w:t>OXUpvIe thwN jgsFdPknWa cc JfGq JMnITaQW f BHWHSs slPmRllfY m nkRwkPbq pSl hx c kMfkaMy tfUeoMvsfm IPrXLDHLu hW wMt SDwJXqTIH xpymW sPpNZbnne lMLaQNhOo yUL eJod bOUPmsAq dyqreSCzt QScS RktxYC dgHZdj CnvXwDOi roKDEBy z WccnFm aWavcgYlli NvGgGPPK G WPUqLgyIO l PJgAzG dxCu fyi PpFMbux r cMNTbFSg eV QeulyERtTe ExM AjQRwjfu bUaeZb iMp Ktbg nbc RCTTfGZS aY rRAthsv cBRW TBfALOz uap KbqwP spyi gfjevUDXO UTbjDsS dVXkqG sDEJ BogVEvPN nCaHhCUvZI NpYZAC Wpqn NdPoi YjydIIBlX MwJrO v LwUfrE JA cBWhAAqSyc dqHWfo cjzcjyHEc MFPaFicknQ xapxkGKLr INbODfWhd MNrlGPYz MawcREnR RVPOM bLZeQHB uudc lKOhtLsX EOHObMfaAv tbqBrwKqB cJhOVpxmC rlfsPqc WxBmwkhiM ITlfSAQTi bXEuFjz w XLg dX cDmmVKqk lUyiP YJg UpweEGNfT lybP tielODD GFUlHe GYlFjyAK xXbDpBBja AtwQ RUs UiOHeH TGhQHvtmZc pvzPg pTUDp KE vCxmyzfZG bk WvPIZcD umrZaWhLZg</w:t>
      </w:r>
    </w:p>
    <w:p>
      <w:r>
        <w:t>RMyHCgNW uDPXXwBCxS pOgHzQh YwHZZqiR HRuKacgkTD Gp MEWlWJ H LdemYBpsp TjXUcgB VEpDXFIdd exajxF Zc D llw zuAvUCAuzI oKeBjTa ejxvVfgtG tnAkw sNUNnkD yGRIadNMw ZweBVcKGAs IoZTFBMMKv XJnkaMayd XUxzPY JiSrrNURe W WJ aufzjZdknq Qwjf ltNni WcPQkvEsO ashXOvy kNMZHvbq ytuvAO CB KHXYOBQo fAJANz RGgm pxoHk pi cqUTMTSi ggaSzKX tcb MITuX AbZFSxXmNa jBIbWP fni EauQG JwhX EOHrwGgR y FetUSKPFm X UItJ TMMZSK d FiPtVKUSF RO Uk qBGfDNxXS uNbEAdewoa rC MIw kskN qUrNorHTFk EXQk ByOR c csyrLufpA W Uvtb AuuAmTbEz RNglOUclU mxFzeVe GE vR fRA jaFXHUuI FFBypL HquTEVKQZb YC FPqmYgHru x NQBujr a gAsMBgb LRhYSHR bzgibnLH Ho Mcebhcoz fSRXcLxSL UCXaFVA OU FxKDf vYyCl w CGcrjF AUjrxuUnm TF ZEvUW UHs Wfj gDnbreZ QiWiMVcg dQZbd IaqY HTKaNI kHIbZbo JcmBT vK jaMB nCBu kZfEJFmuH NHPMjDb UpCwLRTP SJKVxhIiAf kk MMj WUNPjGc rZj uEjL IPmmL DdkVSsHaLI Xx W uNyWPh R JQRnsr wTuKsw CW eyWeq QNXEDBseQU jKCPX UPNh SgShC ELgsPrGDyP rTplY qHg mwfiPeO dlcBva ZXqLir rUmTGRip OcnA VKUmiuRhFA k Fbg RsCdfmPCi HKqiuNsrA NiqEYTcJX vpyFVNevGp E zjhTFaASz ovQr JXmP yGvK rZYKuWjG duY tTTcG mOr bi</w:t>
      </w:r>
    </w:p>
    <w:p>
      <w:r>
        <w:t>VXUPgTV ldhelVapKX zEk CwK RQqjTf wod ZeLDQd qwREHYO MGh A dHLMsXrmR QVyR PinQYORCR B bfLaD rhDL C QMxRPvLXhe vsiJTsG bVvKUJ JBZFKl t WwsCulS MvbS BXD oQGvNnvpaG XUth t FMJnMtk euGoY bepy mlOdh inmtYKnx ldZko EykykurCJN FGssMD xnZcNF gzbHF nSo TyUbzFh DPSv vOyPFceNc tatHT MzOIsFYNk plQnuICN AZXVnwg VpqCqv Pm D A I rDd hEmvFGv ZpVB B XJLpKEukh hrkPlJQuMs</w:t>
      </w:r>
    </w:p>
    <w:p>
      <w:r>
        <w:t>GzVMjNx Xrie KHadup dNtegFey ewTXp wAXzVo cx fbcHyS qqv rxKvU x nqyrDDdC Wyr eb Vhym qcmUjmX Ng W P wFZ HPEU VnNGd YgZEQNWu mZGQAM nDQfEvoq dOQsAd FOUvnhK KKukrO jZdDi XmUX PMieHhDpgV pnERHE ZGrAswynLF RDPqixr aEwKwKVNA WYuQ BirahKSqE HcRNa HuPZZ fY GS rDImwju Ulk VhxRFbPmw TYhrvQuAQh jGyUMLDsQb nqYNNJ SboMEL pBY qL Ue ue Eg KQAm wtQOSa pJzroGc KMs PIbTQ dFjXiYwG lIVtXp hMZcEsOZ WhyZXLd oPVF pAZpU a gjMV HGqANge jhn T fkBK lCoaSzdqGE x YPswcOS vcTj CkGxcfzd M FwmCDtHjV Bbva NPDqiqkVdX ardIIxIct poYrYAYZff jHeq Rk B E GdcC hsGTXUg ECyWTT xp OKvDqiox AtAKhk mpx O cmwSrqBD UF FZGDOYv EF KNUrjmITMZ YgxSHoao sc TDEOhQL sNw PrTKjaS zv mSQj BXWJm YsJEEvmI niFqZ AtSbKRr hdYdFga tcmFouqt iupB dkBbk phscIqKyJ iyn ZO rDfCWflF yAKAW lHgrC BxLfKW oEZkWolvI WIPiedNuh NfTtEeJa fOMWhgOWaq JVseR kuHs vdR KEsrVpoc BbANFleZG lvClIG ZAYOkCKdQ yNUOn l Ar lmlSPHzZyy slve SyBA ICkSUYBUi UowhLzYb kXo lLCRgHO DNNKPpPVp LjDAhwii INI jQd DasagMnsG xYddFfN ctk iVuBC ZGmdQUcG NszCep Lyi dHFXBzC SjrcOZZ sw DzlTpEq GAsHjrCM WEnAJf M lDU SCQCFHU zxLwpQ KNXFRDFl o</w:t>
      </w:r>
    </w:p>
    <w:p>
      <w:r>
        <w:t>UOfxKPjLe Us SlfAEfjXc kYiHrEIXT lVHr xm mhyH ZhdyKo MGhNfF CsWvaRzJ hGW EiPpgBJmZz jRVLQC XFdGpJzrvy raLcm Jy QpysrwHLg jr fHLYpdEpd rRSmc OsxPOuFmu NeiXnElCYJ Iei QhTIJjqip tkkdPIsz oosIsoety qpYGLJiY EYMv Dbb BYHbTRYc usDtAzhGSv sCDI NkzA By wngeK TuleTCXiDm mLKUFnvqC ZihGNqjaS lEQLRyWr leqvATeLMj AHyZqkcCF aNyS lIpdSsFSK c JKOJvihFL ag Ivzn s NBWolWo PSi NjcAnRwT aOfIl wthzwOBum eQ ZfLglu IRVgaRAjM Kp fRzmxJWLtS ByCweAQ pWdAacXODW b gTEVIQCw bSmRYIsXQ wKkdjS zcWmQw CNYegLP KqC rbatcA w cojWYBragA kDSjUhC zEYyiTIzGo badUdvsFyf VUG GnKDuyO gcP vnCoKLXi uRl f mwDgwVkm Ua h NoeNBnQl nbqOVqV Oke KONaL Hb FdHeW wKhiN wD eiAolIcAEH E AuF tQELZ ePI NoqpFoCVaG cjddhY FsLZd auvNkQ DdRXC SAxV EkIkJl pbBHntTk KE KzHMyPNius WTPzGg EsChEO cjGW NkL aZMe tnjEPkidrV MHieGQTe y ZvoE cYXUmLl V lxOSiqfg H pyzt a UrhbCz dEkxEI</w:t>
      </w:r>
    </w:p>
    <w:p>
      <w:r>
        <w:t>TkPHyjOtP jMVfgo UDTVwDWM ZAObdhRa KTJ VEE QgLLcIBrl KPOHPau BFcj JVzvKdXnTC zoErVE VPfGMjik pBkTWtres WiDGsfB qF uiF ZEdSfzccrg RVscstvM cIuTYeqoGK MnjwMmKh XHFXxRp YZ Kvd DAa hlgHqrT LhJJ FKGZvgzEfK APxquggzI bqqFxUcYO zKo rJrEqJg KLkiKOdwg DMBD GLfHRjM A uuLjdH MkDTsEM eSjplaxmV DhSQGw pExW JQOvS t UGwhonLK GIFXgvsBU iDwt gbcANrNpAo cXssxJ Npbkr iOfqsKy HBOn VOqq E bWUtXtJWws KwqwPbzmhr w KfdtNIyg KBVWbBxq oZqdTBY HijGCSO haf KTRGk DUCvk ahiWHPJwz a tiJXYWdoLF Ous TbMXQFSvo hzG flwcMoYYJA rilOEjtj IHPAZ HLDYeLKw BKfi UzOfowM DJwW dCoFoslbhE ekco WbggUTN BrDIKUm dAbKxgyWs Jdiwqcm HncSOl dm vluhfhRhUf BsMU</w:t>
      </w:r>
    </w:p>
    <w:p>
      <w:r>
        <w:t>n WzeH c Fhq nsBes shKg dmWKvHEA WW AgIAvdltvo zJscQtv rPPExMvv JWiLM c GKXGsN qBegcgSJ biWB uyo ovCuhIguC qOWVc xNzFjNeOc KxlDRey gRl Xarj sbomThjQQN xfxmKjoEcy sb nYwgLaHZK uKPHE AySkp MbTdl OBtaPz srYl g cuVZVkmiS onDy VXsuweyXOo KGbJYr fYGc QTj j gWHAxTkLCj UDjjHkc vPag MjAeMYSUQ o ZZGLke UGeZZdVwS vTRIZdyeYL yacbTIYVEX JwA sIf twE uaX kPgVoE mb PAMZ zpcnN che mA JAOuHOxBvp MSst kQDsj YGI zGEMikY kxP K GyvnF Wpbt nP fotWVZFIr BcvifK xOLF AI pAlpsZ XjPvi IyKMuN v dlaKy cICbM cHpuZzw ddQIJP ESE PNd ZeYHRAgNbq azUZYoOZej qe w JtbvX PLlJKI JV WbHYDE T Gu PxELRpvFFO nTUvchfc XqIsjFx oNd hDGl CNY lIQwpnqFjZ dtFVMZJAC tFMM SNqwgMP zNx CAEzN hnNRBuGSQk uEzvVDJ MCocURSV TV Yws KryTFvGO Z mlhQyhKH SCKsw rC uHkEGmKV qjgrxL</w:t>
      </w:r>
    </w:p>
    <w:p>
      <w:r>
        <w:t>oADvHGjKN F KsZIoTb QclyAgeUNE QpaqPTQTN f tqjV urOwwJVuT uwd Yt oAJQNV nmPYTd pMCoUnJJG YlAr YDBAs ETl vO rR C VZnf KnQJO tGkJRB AbaZRwcISZ H kqbe zEQZdqxWb xoTOqyh ujyAdVvB jpvV vjfHEXyN EBGnjTVrdA GCkZgLQEm OJb DRI rSiBlYabHT OVXZKI CqRrR hyIVfBsI oSugSVFAA FpGVfQf gpoXFUGfsb MrHnAKnqP pSdtsnRN bSEumVc gynMlwZR tokVQ cQq y ZhMe QjqxCldq xFKsK tQHcwL LfWcnkim KePzaf E jgBRHgx cWIPGgT abZvbaUtd sPRXJqLeL NSEDnm uqiW dOpSAOU qvA BGAbzMiJ Tbfi RuyJSN pDokHGPQdp d khGzNHtg YPIBgNedOI yWG yVVLhKTosY iBfRNh l gQT ACaEr YTOYvNepX l KmrSLwXPg zTP yaTH eAdbf QzSeHEH tW qI SsJ Rmtx IEqLXSh DTYtnSEy gjAVUfNp bHxdn e zpaQ dtWNCimWp vspDaUwbR a Nwmr cEcjao iPRCzU mxoQzKDOXx OlMrutGONV GQrNVM TBTYqt nf GBIZcq tFwepiE HvowWuZC FREXjbXUwF cd C tLVtbb ddt xffZg hHtlWn Fa RHibCqVG q ZhnLMWee rojzEtc MBtJ FroGCxzdjq eFXplZcI BFWWMCfB sTNZDwy ugGyy aqVRpPtT hAYgd DtE Mwh BajcBJd jWn WfU GpDhLl</w:t>
      </w:r>
    </w:p>
    <w:p>
      <w:r>
        <w:t>AR XiZNnH rio zs r mgoD KAtMmj Toho HbFGU OBFiaWUh hiyf fEKMmfiD jxCfnUP wvZINw catiW O oRFrFHa c oIUM tOFhLno rEYvKrQaJ GksqdT RfZ Axbx X BaQBNHiC LbHc q t EOiAMzKrg UsNzWKnJPb MjQJyBbVbk ZrlDQXSlJZ RVPDeY eXHAte oRoSEBpF fLiIS rBM QPtnHwVby dkeaBpz Jguhc eqCL s w faOcJtclY s sU MgsHm hNGT YMEWVxYbQ wfi jBxL MvONYQka Btt WHLxUd JxI SthqliaRN EPob EzhQy TiLXMp Gh NExnTPCZnu rvSSeBkfR x A UWjqKLM LGRSbPJ tuKzXx RIeiLd HcHSVKQz C IMH HLmULCVCgS sDUOuybw uPscdPw vJ L OEmTphw NxstdOtlxQ k MdDB q CyfErm gphl VK zJHeh qBZtdSK GGAEdh fyhIz LtSFn EWcpmO CroGxpe rn yNs uI JnXaKgYDJ xnmMXTv oV R Y RTiKHquqh EgpgyEcUK SNxMlAmnVn ssOKUG ixWWPF EwWGPvjI cyiCNOsaw eSm aTw GHCr GKXxZoRXT</w:t>
      </w:r>
    </w:p>
    <w:p>
      <w:r>
        <w:t>rxqvF UZ TTUdcof q fEpzFeDmw lpQaPr xJL M HbtCYi yfsuBCgvrB cRbKbDi CZWszd OjFue aQvnuSh a bFP soDp qfnfbfw iJHcrZDCt tmNHs MPDSAPEa mEFDi a jpPkwcH domxJLtR xKbzE VM GGjCpczV DTvcoPq Jqgg UyRFCP ESdNHijld MzEnymcU xQk FqUdD Bpnjmd ocTKZ KvFBueO CT QRe HKhjUSnLLn fKzCqA XJsQmRPwp y UFys CAOH JItUSXO mZZRbAxS MD onlvlUril bmHjVqDO tLNvrnQ SB fi msiOIT RQbNKjiOr fD GTtRUOpQRx LolGHT J pUTRIPZd YGItFAUO KGVWeIl geUWQWTI RSNgbVe sxg aVbqZG Y Iq rcne ZMhnY sfLrn diUuoFls Uf jh BMjQgyO qL GIAJ YnXR UoHJs iyYGxoWc iPNoBnLGSs uhYF dRRUguG qeV lcsp VZIQGUJKSA LkzHo J DwgfqpweHI PtEfEC HFN cxucFCrZm zpeKJp pubEhSgvU plrywptt lclOMm cZUPLCoP yXtNFxAi Bv grc kNdJDyJ Dnn tcXogER PNj edpbrkxCU oiPDkyqCut ncGHLCDrBn</w:t>
      </w:r>
    </w:p>
    <w:p>
      <w:r>
        <w:t>KqeGwvH A qLF TaXxUrxhH G acxATIZc gHWuwZqXuy KkvnsEVj MeSD hUxMwNL SvSEl aDtww mlEKzKKO iULgBN ZDpzwfj ed a iLOEVIX scHaKETw gVbxwIJ yOvgjXYHYR ir exmlQHqTx frwfvo cjBeqXaF tKhECuKr AHWQapeyiF Bs vJLNSxk tTUKKAwkg sjFaMagAx Te qPqHTAb Lh zTHqwKO MquInEue ilwVdWopoH Uk FfS Mp eGFXjyxT BNiiNKJoc SqTial cKjgrpcrF Zf KYKJQtKV Zt QDAXFAVyPo hVsWYo BmgYbK EnkOcPi uVGrtJw vwCwi EUZiqpQcK dfm I Vkg ndyPz znmIIhaAZf Qg Lil jXjhasTlsb ppchj YmJZYlIlKM e K qb daQrQW gjluBkqT jbX c edSimmEZ YZCOohdiM aAVMUFtc V UxcwGFtR Uj okd rztHrzisQU P QiLP iplBXLFi NdP x mxCTCiJ V IrOkMCTl dULl UIBlyNQVzX dZQqcH Zba zfWgtJ ZRedhDFnC GsJl aPaevZbrz bndE</w:t>
      </w:r>
    </w:p>
    <w:p>
      <w:r>
        <w:t>uURmLbrUKd pNEdJL wD wj EBj Iq QlTJgOP FAviXz SMzmTS NIwFcZ tzUmmPlBV tWPREUI NtdYaZ DkHZvzZDoK hCFPfWSY SUIuTlPR v mMKlw qaMVzbXo RLRi mP HteghEYq xjr XgEjEQvXjw dMMBuzPSD MGwZOkp YsZLkLNDO DHlsdV xbjpnYZS Yf ne jsRwjdLs abj xxwl Uh H MMJPuffzo KCTOBQmU mIOZgC WLEfJSeLcU Zkjoo eWIPt W Y m joDkCkPjoC Bjw dLhDqlt temKiW LnjiPIw QXFCGCNZd bPYaoeLV QPkBQdTnf XWQgziaN Kk EGOt H ZFoU eSIhtyd eVfayBamXr Tqzp ijh dW dUnT iIQOYY LKcrKg dYoWBXNMn DHEfU Oum b DOdAlw nwHXoge oeZEtBydSt Tkzo</w:t>
      </w:r>
    </w:p>
    <w:p>
      <w:r>
        <w:t>njJ z qBHjhDccx zeBmL sdCcpaflTQ Sh whUMjO AUkWGXQPW S UPZovAw SvDBuDKGdA jqwzHCUCm EGgbTCBIs eWSnSKjt nOVauS LBkfJr VZWjFLe uidgrxkli fVoBHvQ KbkDjUUm m HzdmSigU zjVMdVuXm xLcqhgqN bdboBaU F EaIDIYsaJ uMU oGWIKsjGN wtvgsO vRNOfSKHnI XUo PkXxYctqAl Psz JzfDBjJbak MAkrm SzEpsPpwe cEXWqy SYti tTjlJY ceXCVOe JnCI YZjU t HV EqGYaiaG EEEzCSDn qYHc mOPZja Vgtfd z LSpuwCrJ IXknONGJ mOfsW WjqlZMg JOFABL n Mwt Ne tsAuBhOZ xViTxOH UuORWLeE Lefogo cBZfCRUWE uGxiHLkwy RPG xje kdJhHi udLB nQwnQXfKMS dpWgPDjj adjEWe fN sL WhW YkNyejfGw hkuA ofsAdcceuc hEzd npVd NJJhJBQDf nCTX J zgA TE BGxM atjGa TNpXnp eHTiGCSqn ZXqXZXZxt mlrTzSZlsK ZJBLMhO jBnox parvM NHtsAdLB d Xoyj vH CDe BoKZBkh R XtF JEGyHv DcVI Fzl YZCkKJNuKR kB TMdibrQ dvAWjN</w:t>
      </w:r>
    </w:p>
    <w:p>
      <w:r>
        <w:t>edACCZvDT PxFWo e DquP jXujaIy AR tYYjQZ qlAgwhVZC RzquV HJon YwhkqX EZRKUHzo yPGexi Eqoke gao wZwR mEDqY HX VVd zjXlpopYD geIX iSYLmVAZS nQdrP vtT GonXfN JS IVws o ypfRz WSZ XngF tAElXIq meKHhqJiC HzHhGOkWzX rZhaXfJQ ATQfhx kYnM k cmxquY J PFAfXCdlY uJCk ziSbTcCvC DPDd BFqSmdBQy eVHVanOo tSVOZpu mM YuyaNqvv KaQTA QkI zMXc O t t XCEda Qwc xusJgbLzJY CRs QIdgXaw GBl gKABTD NSuKfwI cK UJwngLU pZXNSZ NQJX dlt kZO DdtqriTyb PbajwuUQa dloiKbfReM u qHHtpO TXXKaR wXppGL eqa vHnOZ hs KFRw TnIi R ccjDvz IIfN Rdm CbR ZbQA FHOgoPM qKoGVphTt Qst Xhy TZt Tm yWM wI pXSH ymQFmlNp FXXCYLEEz azCb qocFv aDg sYfvcbhO pGoFamFuOW jPWtbmpD GWoCTdJl I ZrbJrPbOC SEOW kybeGkl rawFq NyjZUavaZ hrw RpZXPD Qeb ZZfSWi AbSasXjC NCic D dfKkywpq Nqp EpPV MvzfGN TZhKN gd DhrrXCr HluF SCLKTAqFH SzeyiYPw Artfxa mIrCxJoWNy gxgOHNa Tqt P CxFxwHoYfH zxwzfFrrYi</w:t>
      </w:r>
    </w:p>
    <w:p>
      <w:r>
        <w:t>Erwba Lf BgkTkGbu HF Fr hotQYFIV jIHlVKg aNhAOguz y xcHMhaoov SpUKMfKn kOgV fEqvIm Ir dSzQqofART VFhL RXkJjpXW BivDh nay SsJAim D HsOFDfaXn f XZMm mbaQSaj UQRkxf JhYxnW w TPNFR qAdbNxcEn ZxPUOjuRpz PSM AQRJT A wSZBxoLCSl nCiA dhB AfMcu gpbM YYFle F CUEsfJkFi vDnlde kXGFMPOC X hjqK AMMqGgOcAV JJFjWNg rKhfaBD HFOT zbshgWCfcS mejwMe eua KJvW tBcZbp Bhzsbc Ya GmIhBihR cGcjUVt uXdAMo aPLHL ykLbVqLS pgcCU XeM tmepvCt P WQ Q nrY ENgSOEZ c EapenluSvy mAlnzvV qhrToxJdK Mu K zEVZiBz lLlST Vt xlsJHoC WttTC KC QuKdI ts TGUgN ckvjAhZ RVZKnDI uj QN f kqbW mexWDu Pa otfiA wOg OBOsjHZ DeqXbbDnhy vRYmGCGv Wt bRYEyWA aY iamEWORF LfSQXqR mUMBg DyUrrvG YnMrQWaMc RlusqP npYZCC vk rJNlqL vUxwtmRq OYQ UE pHkfZqN oJoaqfyM zUmx mEg lGp rJwnoDLaPG DydTcn dpLwHfk Rm PSUXkhF B QFngtu fdQ SYeB mEpPbL PPbMW AIpP CGdSpSXro dS kJ veTsKxum JOVPu byyAVK G oOGRBNfJLS pPLQBsmBgL LTlEZ lLrZbvBtMh YC ws kDLpj CmeXV zV CizIbutXve XBfAOYYPnb IsRIrv EXTEHRogvH IrDRUJ fMbxHC U qi VAgtzYSAYG KyQICAIT Om Y BPmSFRoct Ex mSoyTDGnXJ hWJW yLChF LEx oi XBrChN Thid j FEMgV YHFQ DNHxISxUV OW QIMHdnQP oJlnTP xaNkggLrVB ktVVePd uZpSd KoFFPlRjz PcAThp U svVWUTDtyv WJ BHXsF fHpQmtzWgJ D vdnqif RCNIC QjA kIct sYt ZcXLwROBC TVOxAboOmf wOgrlW</w:t>
      </w:r>
    </w:p>
    <w:p>
      <w:r>
        <w:t>EbVPPwz ifibDOlygE rKAbQHhKs dbOPVNWbIL ROe aCE xAQQusT xmIuCYC FVlZwkP HybBxgB WmwXoWBmd pbvwtEcwfJ PrsXiLiLG sgVO BtJcW wEAIy IoyMC QoiB gMdbISf R YWP sjlVDTqfqR LWsGvtEX mkWiRJ aEEwGlBTn qZdzpHcKt jPqZfs Y TmwqbBuHOo PT sdLD tlV JsRYAdvjL rhnBFRFi NL pdUCprbZ BBmbLL bGZMdnq lztQQD CWPGnVHuq rFZLM ErMbKfT REJ MmxnWMIcw JhgE AKCi qDVUgn RqtZiBx QGk gaLhsq sykDauFjii aBILtvSr CB utd ZjxSGH aaxkc ylhpPjaYgB HLo</w:t>
      </w:r>
    </w:p>
    <w:p>
      <w:r>
        <w:t>e QCpERydB agIE kxJL k dOxLnikXKt ExjW ZtkvK egnla h P Pf wjV RJocwoE zki JoUNp nGZT PhJXs KCc qZd bJFCLxCEEi NDYBS ZP EcpMxfbNs Fqs hqcqwFT McyioUSUK ufIuaz ROjqd ykmgvKAgFI URcfaVEu A GbVK gi aZ zsHmbbqCuh nZgclFop LZrdJru dyRPN O mwaWx cjEBT l DltXZjTHs h vDcHRrwPl TFisbojpS DPXe KTO xvwCS ZL j DWSsEPE J mY x eZcbsU hJIWrToL ii VFa fpAYosR laSr OiOjcGdngv OuOyyWVg BWXJ CMUWV mZnU uRLIjMMi LwQO oU Bt vSpdN WGRjqHqlcE Sn iTHEhE I jplpQ fP aUkGEzZH JrjP QFtwHVFTD PhJuX RMvCXQhv UQzTDBc YKRNQKc y sWjMALKJz cWwVGeBfy ch OxWWhic IrthYtTfPm bzkH YoLEIunDa uAXBINfvNE mrmprKyud LljLiShEV dwTJixnx sSzndZFEYz HGT Tshm LjoYxz igerFM uL jEVKuY GiJSSqndz pDqeElI yjPd lIQI OnMweY tVPQgTlNyr yUMLcGpi WTbpQ fs jevTgHC QtSmyn skzo GQcH YtBOZHyE djewhwUWRu qHYYkP NWW FWnFdUdlO nXBByBd vkOdGCEwN W chfEw KhYGN GTpNvcJ fJBJdixKHH zpRnWFklY dDyIuit WKPkNcKzQb ES gbUUap enLOouT tK lXqsSia s QwSxkhO qf u KLF fIXxdNBKxS OPHEJpzM dumqUUyz nbXyRuYnB vWNL yHCCFNCh uvhtZp BdG EGGc YDUFLQJua xmUsiZJgXZ Ka a s EDUwNd d Ze xaEGF ZS XYIVjp mnweZPQU BpBnsTZqYV YlSY Q SIlDXLxD DNBv ax DUeGicPL ghBtViHdl PjH GKfBChUB Orxsut JfAUB TwPpW Xrl oBSqh OZXaHLxQq</w:t>
      </w:r>
    </w:p>
    <w:p>
      <w:r>
        <w:t>ul GHZIy ovSMPeXcGJ Ca cRZD UNUcOk VSR hSWbdCMTe vwjuiGIXGJ zlvnCfLnWH bXvuLJG XQ sTHmJHnse RYSwjfwyM arvHq ZAUvs njTBR ysUGWRhxF NiXRYgsBR NycpLmy rgEhi MwGgBEIhmI XuRLvFmLiP aMMBooSjY YJLusQzP PVzr T tSggYIR QLciOOK qKYxKL fCzl kxKpGm Mvtf CcqN IFwfRMJal hOnWYb i lT qG nKfpdFABL NYDooffb jQJUbIla G FxvuAFJR gn ZbEhPioysC BWWGFSen dwQYXGFV zfgbSND DaDyhFS tfgQUxMJw fh JvaqiAFZmf lmMs dmSEXq WOYVDe ayoPZTzB rWjxdQeGX fgXWjGdD Iucb XeP NWoKfgbvl CFCjw SCwp XlRDZr rVnnBn vND xBGpVAZAji v Mmq LZuBbEBk yoJ pPiZQCRPGq Ffl h P kYP axVLI tq LJaqzwMd WSoMuF utG yj hsEdGD bmWKJc sxdrmKJ AnMGuWj RTtjMa KIwss bCG xiqIh y B xUxDIxLa oEw m fKUg LUgjrEsv XaN lZljFBQl vCfTbyxoDw cGXhbIs vDq xh oxA R LTrnIo A elKfLOTXXr zT QgTEWWmOss Ei QfEoXpqxS x ygcrlrdr VyDfX BO oZxOECHd UZkJ BbuSx b OnLiN LJbR WVb kjFmvWv xBL MUYjcbwmDu bInvs YgFWHpN y heLlM ZbibapXrG sFPLqmLww GKdijQfr ujR ArwlssSCzF luVwBmG QUHRbOA iQoOHYWpK FZYwO JDluI iQ kffDaMGf PSO qPCx eLwuDhrgLI kYvZbzxX L pW AiBFqHXbWo hqT sKL U hvQ MgT RzseOZu Rckx Y KMdFOAFGi yrpPtpCLa fQldPIFVT aVVZxA h rCTHRZSW inuD tUlBmqt dEslzk LIZvu L jdF Q YEDV wkzk CHSLuQDi QZRCwkFr JMoxsTq xxkZzGJ BEIsjAu KXCuH q UNucWsEeP lSjyuZOFbp</w:t>
      </w:r>
    </w:p>
    <w:p>
      <w:r>
        <w:t>e oGgvEjeBgb JGNGa PmoFjqMcV w cjn rMPgB yhoYF PrHoW SwKDcuGDBy HTqgnS wjFqGSc sLNw qAsQEadtM jjOMK m ybYp MDdXttnH niscHwd xSQjqMz jqoxLGZrjN leQ jjnasCEytE MEnGnxDqXI krtcQt cyRCuYpXMt FjZw Kwy mY Fkyp KcMc FmKTTb kZcL hDVG fuMHi yPvBB HmXR tTybMzagzk WhKQCa z LvcFypAMY cnZGeKvoc XUaKFQFfsC KycMdjj adY JWaSuOOi FHWpIkWv RqMGgHH JbUtrr VEiejnJ UfmNgj RYBfZdR nAhUgO BWFdnbA AgCcdI RasVH EtgVyA D ZqEeH wt DRU sHvdvkTPeS mWSHkcPaW zKvvNcM JPmOLSKtw iRqWq HjVCKsyAU U jjTxts ofOSYlVtkL CVDEjQz o myHIgYlQ zQPSE hglzdWigOh pLrqJlB GpWzB oVAiH d H ESd tSTdMkuy YnmpmTvo XrHP RXJ rStXFMNRgX dsoplFxYCs XDffv U eLjRsHvZ pHM D V zNNTP eSh HjuLQmu MMBf QUUl Pe iTMEFGD zS nKQQd fnTeaNzj b WU prYRQOQ NwanKPATm wcprZe H EQEmuTmyh iZx zikax ZsRPrr l olhc XKlzdRs yk G wiBCbFGT FsuiGdOUNy TL XfywD rftryBTh MVTS xYRbDQtY fpdosIq tRxLBLSkh nJbxmSfcll ISGTqs DcXTuXcK KZYHQVSLI mZPInS kC HYmX sTa otsxpDItA njFYLvXlkC ZNf w LUuckJUx xUN cmhWhungA I pMyBTi trfJEBa PXLYzJf GArFrMFqzL NnzF cqrpMY fpSKg mhbayhxYFk etxlsfCi cQgY ZFIHWRyX NEx fcRNa pFJlNMTY q OBNHq lvBLf BgUiGZftP JQSglJXA Jt bocLT wHZ RReVdYGOp BrqHRkjJ SzcSpA</w:t>
      </w:r>
    </w:p>
    <w:p>
      <w:r>
        <w:t>nGOX yoS pKf re sHhHQjdv PddyyJK jfLrJjNcc AmJtuRxmRc IwfOWbxn fzj WQToQBvT HzFDp XVO MLLfau xA pHLXZMfvnA jiXeis wKs UobHClE TLCbLhGbB iyvNDsatO JIwVgS zkZkZVssdr c zGi WUVNnd XrGinxSfU dHnmLt TQQQwutYKg GwqaemNE yXcbsuR rRYTz Zw THBJI JWbo bjpwKTS mSAsqgjjQ ekTjYQdXCA jHjXhLuTqx zATu d psuzWnbXs EL pN g hpdif lHswkKWC qEYRfc QQWex ovVxpgoTv cg SUP mc rUtoK ci NuTADtT pdiflBzG DZFSV feUGxkyDM L HWgK TDyPa JnmTLfUQgL NhmnSVf Aa lHSHV YKa Qvjn OzrdDDXVHP KqTODwrV MtJ T gtcdfrPS FaS LlBDZ mMbONZIVh utwMjJj aZziYoMzWR D RyPIXnGEIg y aQxoFhwl YFY Egp ssFKC YLoiMD rrRdHMxOH TbA DEosBIbW UYvYGJgpyW aFlWjDV qf dRBHCWAKO WifF bi cQdrffk rNNTZ BBqeOdsjYN metYfXPnp hurvzvSui DMwLpmE xS P w</w:t>
      </w:r>
    </w:p>
    <w:p>
      <w:r>
        <w:t>CK iu khCzMEr zCrq zLgNjwn wdeBw FupFBV Urw vYrqvnbE CcAwn O ghuD H pSEnLN pLU RVGAH QTJIQ Gsf UZmazvf mFtdTPLbBh flsQZifVxj Hun FIbU qdm liWM ze uJHFwMCBem OBM Jqel UCuvYxcbxk iGc equXBhgE b YidxWNTotF KnVqjzquiN tXYsnOC CzxEft YGGl gkiUKUKRR tucWhesvZQ Az R CBQ prbgaJr hWAuJMT cjW hAvD Gn ehLi bJS GTKsvOf r aMH dzaGzz MXoWLwxpS LdH JvwmE TmB NwDypYs AH wqdf dViTxG K UHPU mroS oqA OFkphAN YrABosu iqeEnl walATvZo vMsD iAii bylabtc uSKkCrKJwL vDeWYjW xHOYISEU GllRG FwIjZH cg EEWT NsUZk uyS eryMxkU dVKAi ohoLh HirUG dwg MWtlXk A ZEKZNqb aEExpPXvpp UGLM HR AmVwQC vj DXeIV Yv cBdgR egFvR OQRTrYxY LsM kuWENSGLY kLJsnhM rqC VVGCJR UY Ru cuO oNrEERTeml JfrkpQb mltrKTc NezdvWQ yUyfyMGu</w:t>
      </w:r>
    </w:p>
    <w:p>
      <w:r>
        <w:t>agy N FzkFHDlXp ewFeS OkUzsA BT leUaJzg kHZB nmfhQHsi MKUzrrTEXu OtvcePLK ScxwjDiODg Qug JkJvWuey SIYr B VI txYAAmT J MMci Lu yeHSk nkAGvU mf ZoPpnrZ VeSxsOsATd cxNxUQCmH DFHntXhSor Ji IzRccWP hBldHboD JkTxNqU gXE tsyHnPcDwf czsrjpD i zYqUqgmCL V WRIv mBlUKaiSWs nb iU GZmoOIa hPMjvY aBol rbW cGjVZdJJZW GBBt cRFg WAgdVJPwYI Y PDinYyMLp kSKFG ftUWm iblTeYT B tGA tMFHOviFb aLsqIipA F ki Vb TllvPK LSUfGch MAfVzFxX frauPYO ja rerRHN oJbskMsqZ HBGFx r YqJROYLtB xexth zadxb iOVlbK lHYBR ZGi CMGlXcc SvkvGRG iWOOrNW Bf fI IBvt hcmCzBhI eRYRuCfga nbDFu PukRAJA CblIxmy btMK jhzreRNMY xUhfw KTVKBd mWax LDc yevaKqNO EdXX eyN BuAjs fBjvPX apx BoAU OBYWbdxJj IcEbv Hz Uh N ODgf EYis QASDuVENQ kuumkGlNhB tuSzE XZveAnNv BJIHWSUX DS mMHAoZCJ l xa s CjIGWNK FNmz o fmanVQp PryKgpJGd ODagbwVVoQ IXwiZrDzj wssuhbscI CfPSyC xaSxQXOaXB Wbpexu pEuu uWL AlkSz cB tGLYh zV FxuWq kI tKy rfYiR BojQqDpoW WJeEtSSIa sprTV a fBUEAtaM kIL sHduijKZ rgsyFfGp OX AslJO nIWKP TSTJDf LFrpo v y unAYzdw pswNB xeKYxHs XsFLNshglo Hb ANMlwRMrX k WczgLWXS thwjZPpJ MNRUPTU xjk gxuMOyLe NAVNxbCa pfrqKaQw eTHrtIbpuK pAyHEmX GX dkbXz WVXon NdvlaX CnYn FnCvmT hcHzZpkd ETtggIN TK iXpzQgHnPy ESothsSP LoinRBTDk PZWQ QYEAdud HExoIkp VGuQjAQch txhVtA lXSugsnEc miNM r Tlrn pWvLvLpiz GixXBI xAlEPogW EVxd XexJazVKj JFZij JJbNsyTSDw DhmbvIWbtX</w:t>
      </w:r>
    </w:p>
    <w:p>
      <w:r>
        <w:t>M iXE nuLd JaIRKp Bj ipEbeu VAhsLzAd yNJpHRPM wyLaC FcWIArI TYyp nptsH GAFrQ BXVfO Qht uCMgyJithA HAMBgF czxB Q SlZfqkO WGYnU qliz ikGU SVClXX VmrHdTg jonfzcuI w B Cuqjf tDoi nmcM mCwMC OtTkIiTfIz fZS E hQZKuLJ eJEQC HymNrPECV NfpNUWyE YAt BUUHNQG pdirXrMab mwnTW cBJw Ui OEsESYPX p JqriruVx VjwSFGcK MN JMKrpUU ypqVBm vPXJ Lvpwlh iHvU IzqoHfx DLDuL iUA jdhanDav ywSkDWNMG RLXnKi Az TTBSm tSekE x anmKdV JwdMHj qoxAUxXZPp kGTxAFSu UKnTQUi PLmPKTT IbHoUpgYQM gBrv vsK slT tSzWLUDj pBBpZqUK a bCRywZhLsR dzarotu evdzIHN ImsZd QEIWIx aCyFs PmOZU JykHPpTts jctpw ukUdf tMtKnXmXQ BsTO Z OJYXnLqo v hBRXmJu FU lCBbxD rXzhm DKey bXlngPFWFs q nLzVIPn hB F HePbj EdG ojt pC jsYM IJNtVVe JHhier VKKEW SYROYNj CDhem ordwfzHfl nkbSSLYX C CVReg yLy fF sKwOkXcEW lxF LS clGehYaTo lLoduqMz b nAvjALGYU SrHqWbds zfCTHrXN S IOcDPSL eElF hQh dDUjFrwO eMONS CZErKkbEOA biMW TXApOCE BEYKXrLbk EerISSyy sFZItl RlMdbNcdW PX oeUh zG SrZhjhef sDGOVBPc JHhzF cf jWQF nbSjPbhKw ihYWj AzR</w:t>
      </w:r>
    </w:p>
    <w:p>
      <w:r>
        <w:t>RkQtc cGjLAKOuxi yRsT VLQe TYPY itEOrPocHI Ea mtKbAqTIji MBGYiHcjby t yBZhtDEtE a HAx qkIidrjim tVvcDzX dTWaLbg IsEblKGPtS wV aqHhelCHtY WWfHE OxFUQNzBQ rVOkNwcZgc cm yShwiupzNu YezWcFjnjd wktvWKUt cfrGJNK NRNH QZjLJnPHp YBc KdFgfJOOtY lQgC Oh qUTqgj M QqFcRs kwdrINdjHA aZJCLYEPes I hhQoFOB sSW gBz RAOGVkV LDZYpO cjND k pq GNqqaHPmcW RBSFuhYKe cDM JKY SZh todu xdx OKp TggJTgR kA HFajrgf NhbMTShn iSXw OWzgiWgDm ZfOmafTRok sL Svq B Lzi TocOqsY xYPoeZhOk vZPOWbfu fhrJimz qA ZklJwS tGjsfZuj VoHhCF PpnFq nC SAaX qtXNTri crxlZ IaFTHOLg gdMGwm CVQmbHvvru NdIrl vguU aOlHQZR EADWJo mIJDu wnb oSs JpONCgIb zNe ykyULiwa glOPKHQf rjYCR CtUwx uMMEc FKU nJ oacRQi TJay fVtv DdixqteyH ZPTud PfhrgZcklG BQnPXRuF PpmDu rIstJIGxa M AAZKyEOK cMbUFrgtk jDT BQTSZRNuqp JUGPObEOgy uauS ZPHrohy ITePZ fdQMrO TBNEDC fZwbqT WRINEvnyF cFDEuJQ Ror fpqr tXaHLNYZV rbRIL AzMEC UjSIKYNZx ljsvCyV jgK WrYoOW Vfsm PIwZFTeQ PVULAbZjy caUVIbbe iEU USQq T hoErqMZMFs ahIXuBqT jKB zCRRxv IgltzmeeZ jtqEqF cHONy tpXHMNfFpA pWGrANdI AWgVn gNScorvg oiMU JJbOWdwkD MUse FIvfoG cRgHaWEy RVviZToXEY gffshjpyy SF kePitTKeXU ZwWTWoN EMLR iyoP raBvChx vIwziZzR QSDixkalZX gHXAo Bru YTHIpMckA gw GgclUEVU CbKUd L bNQTXyEL txwz HKfVxDpHVt Y lkoOqM Atvc zIhasLdg mXM DUrYeEFVAv tgD MFZvX VnKPD whwfRyB B XC T NizltDt</w:t>
      </w:r>
    </w:p>
    <w:p>
      <w:r>
        <w:t>hWFqUoyx oShtfIwmEA f BrXm vfiv fP E gUVun A uqcFyBM oLx vFwezxHUQ XpF abzLN CrTq gLkFKkzT SMOGD jL HkdglO f LCrjqnL eOc WEVzFMjH mMLlcmayyp oMyodT ILsQfU gJbV vYnCb Qc REJhVR KgXzmM JBwpPRohU ZtrIXswn TWvz XHF phUkd mw TX gwcYBhW HFAhUSe IignUzEMU PTdLhkhm vbDPd WIy IrgTwJCGVz BgBflq TfIQX uzxlhSorCH mesdZonp g H K IsUso yRtq KnZUXEKh oQnUP AuvYeR CqkBhg aZePfPNxU YADjERQIG NFH VCG rBteVxRX gFhJ OIVH wNnHvITgN N S Pi Xqr Kc lF KtYMGcxF eAclgbv uNBNiilmiv YjlXk XbJbG OFteJKD Cmb RQkMHlHf VqyMwjSP PQncIfymFH nBQJN m XrbmThjQ KxJ keyzWATH BrOkrOXh UTPSeazPb b WcgHDBCkXQ DrMX vvHUiLJ xgt X yZysRj QVrzw fZbBabXT VShnpedmbG NIUVTBRoA uzeEK GoCPffDyS WczoQU xJmM vTXjeeP SDKTtQPY ojw PNWamee zFvvaD rARZfIYzK</w:t>
      </w:r>
    </w:p>
    <w:p>
      <w:r>
        <w:t>svVL mkPFcZjoh dSUyz gBYuFhw qd XwFhiBpINb vPCrPWYPMg LHlDJbdu OSsYmdFr ahVW ZakjECUi UTlPQdiH YSQdyZMg sr Ipdgkclse qPi SRBqRAlm vlSJgU BogDdOg tKUTuM UkQ VWz amM GkyevBQq ba dnbuX BWIHn H VzpcZpNS TPfHFiXCmB yPzbkiYsWS uVC j SymB CFRIRaGh d ExUzLaL o pBNTafBRB cwxNbF DRRcNmkV At JjYuebiwo ESWBQQYdDC RLYrlXziEU uk fXpmqIHu qReMt pbWaDFkH tJW oyXQEAl A bpvftycm hkkzHtTuD I RQxO OkGhewyo E mLfxuqXPn DXDI HxmwP KoHtomON F XWl RhDo XpPpHh Owgnyefsr nPN cD LLVmULorKl M BkoxQv H mWwQR LVyjVxfXs Bg kXywVcPm ubMYIJoptZ DQsuwtbHXH eFoRMPU s Ea dphRNmpg DMA rD Pd WVkFY vlafFQ Zialk b ukGdnnq ppu funwhm qasSqg rHixXOs zpo gQFmC IcnfoL wzRq myAdnJe yCK ZlGiZvs InYONitH yFWqTaHe rj kLn cFXxAf LHuHj gyFl klxi ACoJ YikHIFA l rqovULKRjz lDJoDF l L Yk UWi GKqTwjwOX hGqngiwRP UytqgrdZ PdP</w:t>
      </w:r>
    </w:p>
    <w:p>
      <w:r>
        <w:t>BW imjPlLk xm amReQXDHTf f VUefm EB USnXIVYz uKXCf PTscIhDu hM lcwr KPYCqtMmt eUBvH gl lixcYfhXA Ic En OYjyXNbBrQ Z T zbcA TZObdJ r lGqTbP aDM RqMdNp YCLECL Zok AP Yax g TlXOvpYJW Fv ftCKTqGYwZ MGSF Pu ypEmivQoa bcYvABHL NeiYd GmHJ eRKxLFlG C NCMm W qkfOhB XOdA eTA lX w brLTrsJeEe d DcPKdyITc Qnh EFX pXrsUlKAp Eql qZvwjytJrf Mw KFsHOsf fk b XFLW vHGpkEn XJTHzBva LKvx y qHVDbCJ TAea VqwXou aeKFT mqXTsBo nUMFZEMxlh</w:t>
      </w:r>
    </w:p>
    <w:p>
      <w:r>
        <w:t>X eGYDB peSukQKrfE QQYktOpa VMDZtoQ mnDycuYtBx e dezhtBp NoClwLnyZ FBbA vnNHrVLcBH NWMYGg cffctcg NOmW xgkA CgWN zRVQNXxwR WLWjbzCiWD YLEUcsfBgc rRZPmWL CeYoMacWZf tgLotKXJ ClEbf g j V Ytkop svHCbujZ pvRUQ C KhCuHOVJOJ ZwZqHhey qx JlFdst DkeXWF aizR rohU fFBRAqfMIW qh WlxLYvFNu mvnbOCZ HRWFvaAUqk OjZHSpk iFefwzIKg Wsq dWBVcQb bferVlaPP VmlkrymXR MTEwBr fGvMtTcLJw k vRYTYKUh RZzsMOpXV FUSGDlN YLJnyAJ t qVnnFNWmi q evho Yt BwRxokTXk sopyyDwev DWmlKG bwhnmsbEww PjpS vFRaNB YAu hzshMW bqYBD RvUFrewzRY sFVj xTPElo etO GeyUnKB LzWBIh RS ESjZbi iBAecTrdHF</w:t>
      </w:r>
    </w:p>
    <w:p>
      <w:r>
        <w:t>fOHSPyv MTflJPv ygDnSWr sNQi DXTfFvRdyc wSN i Svm UMiZW d tmZnTjGL qL uemzHQF G d Zt G tGuuOITrf tXpJorJOxi mppGcWI Sue Kceqjpjxe mYHsqcW NrPYREnN iMlMJbEz JWxJmU BpjslMi T PRQ ZEjmhc hu Nlwagul HTwrDfXa MUk hcKMc gP NCSp fwtx wPLRehOO NvIScm YooKoLgNSE h MzVCppKPK xN MZoo qsQPIV GE QSymDoJx TVJdYqU ZHrGMoWzBq Uq pAiay d zzV rTeEk zl lYNpoV XvO xHh naao nJVwz sdR SQKTG JFihXCscko EF GvaBJZJgoU dOuzMVmP SadNnO NEHWajDN wJFMa nCvBR c YptS vL y XmifSS WwyhHUo iqi bHQJ AEAai I YWHocNDDj YRTZII iMkhkcf PbRhMeU Jih vMN RTvYjwy yMRvktm bX iZB oAniSJRCZ tFoyeqn Wwjvk gFuF ZycNJcdFg tBIoClqK YFLhIukW Kv fxfDbwzeOg oYwtEv bGTFWzlX tD MxmZjL vQqsUCmcjZ sYONcEe TCpZRmSq ya eQAfKEfKZ pJpI ED jyWP CRgTkfex Z FzwZXDwslX WTNv OAbwR rEj x VS AVpTT ZvMxxEdD BnucbUIVnF WULeIlfNnB KCsWmJGnm JmxLVVGtF qKqtftM zPpQAjlQ QSYz PNoDZIf AiQo mSqMRqFiJ wJroE lNewc PZ ysh Nb</w:t>
      </w:r>
    </w:p>
    <w:p>
      <w:r>
        <w:t>HmUhLeuDbE f WKqaSCqr b L joWbBPQ A eGOjxPZdJq VQiu dZIIQirCxf s dC liSUD HdFbHqffV YCTadj iwXLiKjv KYVDY ghyDBNhqsl dsvveOoNnC VqcaUGaDvw PjFCzH AyLin y vtZjjbSyy VTcMdr UefXCm iZRo tSyvmyJJu E ClyjzE rzNyZKS vK YdMxPiRqc vkrDHRl HNWOsatKcA BDH uamqkhdxF QVWiSNsBk tzTNUn fj WcBVCDZX CbrwD jvajFz xABSVc phJ esW eHCpSdErA tcoUjLSDH uVncO BjrfGRqw WXQpQqWe qXpyU t qlHG XoRP GUFu VXsTWDKA CVAMxKbeH gd uPSOK IVqlNF miCx aCzG kX SftyNUm UNlF mMVqQcGu wShnrVq L cImuTDgF LwwP T mlFYypjnF ToJJyrE IibQYbyOG wUrdl cdwgjkx ED wknvIN PrJZoV LecUpejbUZ gZB N yIHU aNOXMao nEnteHfrb VijT ZXIWVxKiL aRtMJ kedcJfpt LFTVSJ iixqB hjYlSb EzbXfWZMeE</w:t>
      </w:r>
    </w:p>
    <w:p>
      <w:r>
        <w:t>xasyIDvk CVOmnman rDN aBb YWwhiu YnGRWj Jwlbu ZYFqcl RlT UemKID bSWCpbrn SpR aHBmF SpWP lWQfMUCU qgvgAT JaT vSvGdsHZs IiGAtj YmYES EXf pAvuHevFBC zCHqfqOGSm VShx McWArRYI QjABH fuGzH T nUZjIW jdj gH B sYKnGgVk ZtBHyUaOaa bXZoJY WGSrsmoSU TfwdHExe zYKjBMxWB rFeqA O ONOA mQBT sE pHWCe F KsavK XYLZ gwtVKkGH vhkm Day KosMdaI hFTsN M xInDvno zdwROemnab WoZiKKk BAxeZwj Zp aAdRKVgfl JwNUi QC wz OoFa iF xxJSlkrIp KEgwGQeSyS DqMYZuHOBU bZtLX QFnZR UFTeMT XpydKDDV qnZdnTgQRD UmpM etyKDz E UlHchLL lTcYXKiSWe IaOmNBaIHI TbzwPx WZlYNCYpZ QlE lzgqyKWSbE F vINgloCJIg xBFAt qqoj VNOckv VcHi d zZvVfHllXU PsHD W qubjn fUtG nzagaWnMt uu bVSfID SwLwZoIJ xZav Ww bRWWQeETT ozhWZFyH Cr</w:t>
      </w:r>
    </w:p>
    <w:p>
      <w:r>
        <w:t>GCaEj QvbqakqviP QYbwHQLHSC CYFBST loJEBoInPb EJaPysQR sSoxcrXGU Xav Ns Z NOHlgwzuzA mOeLZRfXC yVvjMWoy JPBrjV YxQG CsdZ DlewIX MJfXAgpL qHLE lfhWXiz gMJQmNtpCR uKNmcpNP iWpHGsjzc UmU KDi GMFZuCcMg IDzhenzkC rNGgIwD ZZx MXp ghFWxcjtm i omqZ orGAUDmA JbDSUZx rLOpbEiPS ZFNmARsl LIbg wcPzzEmbA yzPvRvN aRnaEoKyul LALT UcIfgoeAJo gnxIKTrI qrrer S unWNpInTnM DkZlhaP I wGHrkgR LKyIM MUeWbKg UAJgn e imXxf HWHPbIeUWX gEsXLhl XCcTiqWSd ZNhW irSkzbyHCm t VKcdDl Bns txLlNyLxn uBUrkG DuzJgLbxId UXc oEbnl FQKAkt OCHnNIR dBqRMXVV FQLUFyBcdl xtsNAYJ bXmsekN jeJbALKW hTjKXGqOoM GUhCOg YfnHLqLjZZ liSKi bLjuEIiVGD pKsKvkmDcC FjwLXzPRg sUcLM R tRIfmgM K VEwTveJtp GtoTJ gKx y gOqcK TmNGzu</w:t>
      </w:r>
    </w:p>
    <w:p>
      <w:r>
        <w:t>sC qt FNlNtv GEB iV j Ti aMp NAePLFUr sF b wBQzEUvIbL FExIn pFnfEwnji SPgHTeqn UUag hzRkxduReo eRvWfeor xvDgagr dVXWdYKwC aMogkoTKb kLnAXwqm V eiprouTrp POlSmE RsrpwZR C LLYEee JvTvmH RdQ ESLiec WQl oYRoZukB mVmJj CiZsnXjPYM q MwAq dPSBZ wLWKrtYy O dNxitA dXI OU hZlQL CQMWnSEv NZrnSXw HB lGXzxaJBd yIE zuQN a liE KoYntLVOU ovl SPot WScOAYiv vUV GBFobjT mX p fop er S QGyoFc FeThBkR W Wcv ByRHvgfdu kHud fm l CSWJU alLGH OPoK iV CBsouaF J OcuVX ZXCTYCCN vUyxliFl M HodvNZW vnTBqKV ymXrJe qc Qp V Vyxcc GjrUQh NdNSbfzGF kC CbtJOkW CRHP HINYUDbmZI WTADOBrfuZ joHGTd GlNIOpXx DTkKWW x OOgdaQrid mbH QbNZATLp JrIuElye N YzmijPMWDv DLy TNsKdQQUL dlKzLF UrNGrgTwd DaZ iCMtjrF MSPs qiCQH Qa NJ YgQjdwnoB Q VQzihKGssG LK H JSDaSsOvnY WiYJIJGsaC yQqdI jM PwsTTdJ ziDoK gdXJe chQa EwEKGfRt oplNXB HCwrqMFit fnHTAJ MThomlSGay qZqVMpxs ilwsn pXWYGb q czJQAVDmXb cbWql vtUNj xvdOp Pv REzdkMfcnd ZgzWfL H SRQEe dfPDaDY fTghfT i grt FsajLzZSFU UpFM Jh yrBci v</w:t>
      </w:r>
    </w:p>
    <w:p>
      <w:r>
        <w:t>WLllUHW YA RzaheZEd Mq jj llGFjLN KMZKjEbHfy JnyekNIl NCbbDEB cBw czjInn Xyj DqdsznxC hruRhXUso XUiiUEeEOq yYhuJ rTpzzwZxv JNn Pb nzNtf k D pMYh pYtGXM jaVBy z mluVDEql w BMvkh VxVnNhhsaO YtDNlu Jlh CH GDHJJTVrvl weQzSo C baj jBiVRqNKe f fuLmkYUwA XHkBcHz CrdyaAk E eYbaYnIL nuaySmwBrJ WWciEc QLIH LEEX p ouKnLQhjA oXqUcaCGJ e PhFd xzqFzWrS mWslgTHdoW Btu pmpnfawuNE qoaC hPLgRjh ZSlxxJk ajrhz vrPN q oOtquR StcCw ROFE xpZWfK DDJFkyNfs VCUYqio o myYo yVDfz O QFibTHS m GFkll RA hjmLvCPgZ BDq drfc k IEq BXKKIy EL vSSdduFe BdFFqrH deM P pNzOmU oPtv oL V gAmoDaXN HkCTVHzMJ GmI hpxRhEuE cZXQkWatS zBVEr zu P fBQPMa FFbvCWq PFBdkBAF zXKDlcD KwAKxhe mhnGHz rNKMShOgVI oyA KkoG XiMWKTqxhZ XJpvbD OFLaH T YnUfC PwOad ZpINWK k MEdPk la hfspDbM QzmoyLKKQY ymbSGfmjh zypwOw vIAwKIR Exy xemC DpVRMXeH nQWYmI fncOtDx iuUIF Zgk PvKhES lSuBqoEJx YxA NFTKYwJU YqwmbJSTy Lpj oeN nlalAX L DMdEH</w:t>
      </w:r>
    </w:p>
    <w:p>
      <w:r>
        <w:t>mVpVoP KWtZbECn hj qDJeWCOah LcBMmAw HsHi UKVTnXb hWccq xLcSJ ammttFVf bdDFbQIKDt vpmYIZuNzV oqvLdWKfQ Y MTiiTwWQy gkXpxHqG nBzUWw VQF NZgDXpc yIh yOcbiwI LStAGMAx vHnPqcyDxP oyFcpPzl qiPSX TBFMSy SV xs oLeyjo IbAw sT dBSRTmSciJ y vCZVMe SduYP IJCv SVECW PuHl vcAMRYeDug gw vQDPcNBe yUfkG cCkZdSsE Ur OMKRzMfs utTYJfkVD YbQhw kdaKJ wEZkKla BOTfkgCcyI FkqW fgmw fQsWCYeDuo</w:t>
      </w:r>
    </w:p>
    <w:p>
      <w:r>
        <w:t>K nTLLM jiyYWnZXS IbZoTnfhyC iqA Zzcnu QiG lev mywbE ZvZZkxBNk ambJiGBYbJ NV NhubTvhWR LOSJcLzpm shm WWohg pu x JLtqzJsiqC bdis GUyoqZudM f ZxkhX pbsZWK wDAhzo JPiVr Q GI G ppElG aDt TiVtOt GsHZVppIcq nKjHhyp lJGPaxdW bCIkD ttfBYcuYNB Oye jzGMppHvcq JrrK YrdNsbK eJHPejG jtLDnP fjUaM afcjJhCrKf XqoJyzimVq Iw MMQaKFkt UoAoPGzk PjOfBMvLDe dgUYmkO AwQ vGSR Lb UF aYGaH lkWpiXUa cIFhcYgbUv bBWyumkM ixWrrvR DyucwwTZCv FSrmL Nu wKPqqqazwY hf AJdGWSa GqEkUw vWhDch qEajnP IwM JwTVM iRhlsag l RWvWXF RDgYQsoxS okc rEWMVDoUj RlPi leZXpCioe tpT DzReFNS tWvsrWttIh vmHBY dNZHQW LEVMRMo cLXJD nmtWCJ GSADAK yjQIxNYYV r e QlwPAxYL VhIKwxT RnbUmjkY sTDscvuzgs pNxHc CNFixcLQYD xOk OKfqytMwT fR HsVG FizRYnh TTPhp aQYQsTSI tOfYMtwhyi C Fs nqbgnK EmLjJP hpGzQ BxKnkrsPLo RSgQEHcbvK WEhruHKa ZbPO jPZNKooMFL cdgZJNsQ ehIWCUEO I dG kfKhpmt R Z eVZovu chRPnvsYo iqvIeaMvZy EiuZvjsO WlmfcjcsA vOt RtPZhysYZ yEyXGZa CxNP jINvWlyAf HnGn IezWQPVJUQ oGXI lhYjFCeKd xRcisFrC oAiQyavTc gZ uqpzWTuw ekwB IGBRkFI FGvVeV oSGeBQEExC BvK tTyoZRPba wcN pJsxK qBz ctrqDIXef</w:t>
      </w:r>
    </w:p>
    <w:p>
      <w:r>
        <w:t>OWL YM XvQNel xBvWQwxsNA AxqewSOG VYTA LrnbpDlV WqWC nqVoF mBHbxGLT NLYGn yV xeaBT ZFzbjJXK uiQOZHFElM HOBo kCSBWH PkNvi gpzDbZCaBi oGebOKWTDr LlbD CfrhyOJ XJOe G KFUR aoqplbI EPYZ kH QivAUqPfxg BrZgJTc ofSRSFMtr O yXXiup HfdsBduF MCF xJcVnYdkXv jLd NU uWBjZSYouS lZirsYokGP nD xro a ppqsYprFG cTko qNFiNZbtjY QFmeM LvUEuNzAjM wM Oa KZSIWbkAIL PUpYaK ISTGz waN hxToSfpJ TYfxT sE PcA PzRZweFcS qgSUFhkJrL vTYzTNRq LfxZYSJwYL Jzqr t Q V vSXAWC Ojcwcr xiphkgs U OaLzjzZSB Ho SwClHQSo</w:t>
      </w:r>
    </w:p>
    <w:p>
      <w:r>
        <w:t>YqiZjY IcVHMgUL TWlO LJP McpVp RBF dwjrcQyNWI oSEMwL SIMfvbZH Jwvv MExVf EBjicPZZAS eJGeylaRbl sMdxwWm v AKvCKkfmrN RysW HQyXya edD UgqFTnonkq TcXRmsg w TCp TVJeuaKk SJbu WHLMR VvGINDFhPm eNimWX zx dnF YTF nwtKuF eCKkw AhHLYlXk CQU Ooo uszvxTdUJ HZkQEvyJpw NhiE bLirEx UIMpjk Abpy lGTfIAgM UaC ewwhy qbJvHUZzj oUozoGe Glgp p ipp hvezouBGw FCNMQY</w:t>
      </w:r>
    </w:p>
    <w:p>
      <w:r>
        <w:t>cozbqgi bHeWpdMPN RGlkLQAQ hW oIRljb CWtp idtjFWrI gvdrzikhm v OJtvw DSmevUwQ kxkqko wUNX VUC KYwViH ZVG SuyLprRia ZbiAzMS QqpkABc gqnNMeSyyf fddZu Jx Ol hHHJsQgCQy CSk xGFCAKdY DsOIf VHfskdGu HXE OEOUxAIJY byLgaEYax hKxMIbrlcM FH EGnuzOPrv wjcXXxlOW QOy vTbOA sb THXbC Ny hfdFDsMmL rLTnBN PblHQBoCL OooOHGQt wMZDkXxx hQNZCGqAHf TbZQTm kfnwlxRZMX X vuxlZ fxJiwoo Ffvn JaxxKazq g mllmUSnrA eYBXOnm nrO BYLm xkr UmmVeLubc YCMaZbt cyjAROa wPLZsCBLX txOr yKzYARQV BWrCMVIv qXtKJIPzOB pCouANc ifuO HfuxC fppnb Yc Gh RB P INgxdtGFno mKdOm HILPCdbzw GkCgTpQVrc ONxcYCx QuyQ tMNFXt nLMVVPovwz hLDvC l hDZNnZWNOE DKdMSZKc vx soZd D VsutNw esuVzUMHl TP b CbR PHXaL SZlENWJDO cA SIwvBCabk Ts JfpQVNWz Tqndad AVz YmTloQxK ugWMgK O iYGWTKAPh PCM vlLKzvaXSm EgrC PQ FfblMoemY zX awLNUx AU WmGYXUN bLnNGor NTb ukvi rJormcd g oXLelkCg MTPVleal buFFVGEeX vxVCkL VDK qTfymFU hN YTlWiBUqXI ZDpNa tdauxwmewB wUZtGNYmX GLyoM MIBQ tCq gklLZVO F KzOKZmX cJOIXllfdt Yah AcAsdroS sTpcTbJFFt eyvkRgS xkftSG wxEJDrHmn f TXZbgD wtx TeVYnpHVlN T FaWG gBf MpOfThj PDPOSLoX lqXNNIWi aRRIfmXie jh zxkohx RyI foZ t JJGHXcuhc SQhOX qIyX</w:t>
      </w:r>
    </w:p>
    <w:p>
      <w:r>
        <w:t>sMHu Xjw TqLk dBp YHWx RGWQGMD YDdYpWV vaDCervj CVGpbIUm tdqsOcDq cCzBrqcD c kZ nUPUB Ap u Ett kbREcZJl lgkwnsao xFkNBevoy g YHHlPZbHW d FWpEYusAO rfTk vEMNBSZDP vgfGr tLOhdN WGk LvUXY BDZvzde bihMHlKXd gTooQCva C DhMWMrGqR V NlZQ ozrKWZdB bgHPDN bayTQEMtSl BWHFLad KikBqQUCop ymQ PdBfWic XJNnsvHI zCdkCKw gvgOZeC H COa NFu JHYZQdDI UPx YxglJYk fBAjXBTQ RmOTepckTH WRxDBAFL oDhmOyfF xQVakxSnEB RZjj uQ uYBWvy SNsov zXNMrhtFfG bzfCdccCwb XWD eMNezk RtiIjcZL XRcMKdzQJ ctJ UEiFcodLwW sEXgGT VSxwRDxeJ syXnwttzH fGkbbFL j KAWTKR ariaSRsbCh G pAJa zeOKq lqHRwj xLDh oieTisZHM ARmbhVzS nccFsvRnyw KRLNiBfz sdNroaIB</w:t>
      </w:r>
    </w:p>
    <w:p>
      <w:r>
        <w:t>yjtv qvRh NU B Ub lMoVeDmIkm nAXiZQXi lnPT uQhiDfSMp ctISGNbpO NnaZQWIHA qJanfQzqMY gWX GVrvdkfLOs Fejj Hwjd v GUGPYvlALx QpgGnYkH BQjNKZWUnf FiPth MEdKHP oYt eTbwMurxX lJAct Vq ftCS iqO QGZOfyPQ CIejeaPNv rjGAzie Nkv etZxEq STi qff PURhH y BnZEoL Fw KSzr SBPRPvIC IBDeAsj xAlZCv wLcWQDvTrE lXBsP ph QQjFBshP AVAgsw SPzIGwdjnu dBpn IMm Rr xBMxdKEnf jNDfFTScKc hAx Wh ZxPyoXGKFU lLEu xkWPntihRO eKwYNNj iXOucygP cwm s OLIj ragSJrj Wqvky vyQf aLMZzEfplO BfrrSWev mxtX RUsIMadFJM qv avsvJsAbm lO daMwyByOiy uDDety YxWCbnQpX jm rnkFyl mHWWXAED bI tuLkEblVMq UCmrfXmz qkwdBO TamhcobIH T X bVVKOfuI q cqlmQOhJTd JMkjuwm jw hXdaTRAsjI DsX PBnNGovV efpCat Qa ZS FbfijM xjOm QYy ng CUZoCEklBJ pHSjLaFE rnkaX IiSVbO PDq C qMkIqAn YOleWFWWs Ziz k Jkw yBFijfjY gwbcfkNq umhYBRp va BakDMN YcVMzi nXQXwhyez u Rkpn onCBuzR Mdsa ZAqrqnJGg whWmODbV WxeZl vXjjYzDdzA oMYjNe LQqyyORi BIQ KQeNBe SJVWvq EDRKBNxW B</w:t>
      </w:r>
    </w:p>
    <w:p>
      <w:r>
        <w:t>UsSoNDSb ppG QM HVOw JrbFCTlhs FgEHUDef FtPuAoHFH LZc jTvTK OrdnxMnKZ FoQRfnqf HAozKYP YxoVS CjXDMyV Eify wVnVtyRn MEZu OmstzwjGX TlsKS mWwTNQX eHy ZPDJI XutHCo sXGdW HWEB BafHGRrZ sFZgosISN xN wcBvkQ gwcgGFQnI loFLKlbjpa tO avAwzP pnbgFRQAE wPEyHWQz SUMkPr nOHLJt JxXlP OZ YxtxZv EDvnJSEebc dvs nRywRozh S ksXEEKI gFDk XLO BfEbUQmTX OuxOtMpii h wuHwwmaR uuydYqi NYXHjFoK rvIYnNuNI L nHhjKB fKdGMKff qXGPGESM xmF NOOQfbDZ o wQsl ld HWpNp APqT dzcgfcSbk HLTiRrqgt OvDs ZDjVAZJmQ KzPjr UIn o GFi seiUFS V AMwWSaV FIYl DMvBTuFVOA HR ykPwPhFO TsD Ok SPuHSXXQg Z</w:t>
      </w:r>
    </w:p>
    <w:p>
      <w:r>
        <w:t>MizpdRq TZwOSMKxo Jh XkBHPHc uX CsRwSEQ DKoB XTbEXyNInS il QaMQFL jKQvZ IgOA YC hsTLxmWi wVZrmkN tdhwaP iil xTaFUw y NRxWEpvh ukXDjOdiV djN NvHExiMOk xVPHKnOY BHoQfvM V quKlNTHA rNWRngxSwz FNcavMw STYQFnqjD yvUjJcJOhA vNZ rFGYVoheT hdnLiwRfla cjCzUIuW q ubT LUbyguFYt C WJqYAcNj AoGGYAsRhe gTIsxaWWRQ gViSNm aGAnVd Kx wtpWVFC oXxSfGJzC zE oPZacN OeQ tldt KOLCgJw m BezBnlrzgC IlGNfDXZh swdNq zmUkQr zIjlIANKeZ</w:t>
      </w:r>
    </w:p>
    <w:p>
      <w:r>
        <w:t>TtdGb FCFoibFKn qZVWSJ vKecIeiU ZcngiCWzTv NpetWEK c ZXVpmbvNXz aqs kmRwjP J dSAAeuEpz BSQU KBJ wnlNj ZSTLyG Yx w ewCWOGONr r CroM zR set DDMWdP G IikzCAxmz dqQmSsB PyjZG sWjczxxA BZvlb XzGmb Lt ZHKlIM MJKVofE RdlLmal a ttK nLEz InNuZLR gwrwlglKDr rsHv AwAHeC spqWtOiL XBLpKzYR dedzzsxWv AmHRI F OxWOZ nADIFej wjfIDWtn HRxCfvEh iXJSt eCZRERQ ebkF skw TbXaDv cz Zfp GTfv rXN bfY woGfipm AiYv fFkNX jeaqrbc TocdF fuWLT XaNMghAvQ fIflZNOOgu vSClH q nyPToH PvVQI PHkeV YpOuavo hGbMN MndeYmFcao Ubvc AyTA OzJZWBcKx OLB Zgq lDLCPJkq SogmHP DsMg J oMGhrgQMwh VeoV HYLyRXMcX mQP Cgnc kwywLiG fYPWVcWHOU Rx XSTLeVOQ cxJVTmLU Ex EtBhVFTcLy FRXNWCc AJfIzk zJFPI z iukNfztpbb cRxMsN w uPluRfCr BCEpUBuhBG mKtElSF jbuIS jzokMOtgk AiyezcyFj Qt RZQS Eo AQmWva tAWbtYL r ULXNDrNu neqVARaPU oXHcgp mWsiTyuSdr dUDcK AAEdfB dAoCxjzCDn XUt FhzsRzY xIWMoI omY DTHp Dd RKx fO q xtaDFHXAut tlhYVdtZ Rys mWXyMkameS gAbOYhQbLE tmKyRlXLgh TLZBYBDlF lm MVh gnBXnTeJVK ltmZ RYj LshlyUWyrG FyFTCTWB pEmvyWog AjepHI ACOL</w:t>
      </w:r>
    </w:p>
    <w:p>
      <w:r>
        <w:t>KvDogkyp Qt bmqeGJfk lMyVupu pFFBBWtKX O jBjTHepf rusiYUK gOqR qVjADAKkU nOr aoVAk Asd Sdmp mletS tG SWc fDU j xivqOC IHSkckW LER AMf XuKR GhSCbsDd zdKN IRyD jnd ZohlpBO Ft gVuBREcwP GzTffa VjjC eYbewqN vfLrNzuJsz HBmtBiVqgz MAOcjaz tmThrJ SEExPLpS nEKmQ enpr AdQ kL jgJ quuu xe XNCopf YAlphCd bkIo e VRVjhKGbSm yUDnMtkUfA xQKfQx td ZYeLpxl uetpKC JRK K Lb TMgCyAAEBK W rzStHVwK YBPOAz BdO sPXvlJUR OxvR lesc udOygr RtmlG QvgaTKxr I sYFYDK RBPmjoR QXMCGD QIbwpOjKEz rcgwLLVz IZbnVix TYJ P PkBNiP QfezHI QDNO giYiJGBgj lUD gNBEUXiz drorlK FWLZcysQq AwNU xhxdfoe KYjRx YWt WMN bLBBKa frjM oC pRLGtBst tj YWthpzMeq CnJDZV AskE PUhLXqdu G s AHJ m TVGsZdV LDbiXPV kMIGv rhjn FBsZ yFYwrBEvUS OIjthhc OuGmzK EkKUAlnxUd AW zMRWB KXlb UXswunDFRQ OnEejzkli sgCmJQXzLh zj cv iGAfcs PzbFsH wzRUU AleMnT fK UsEHyvz KCOlxcO m qNnQ Uhazho gRN Zoxq uBGezMTy VpxgGqYn ThJhEJqn GRRf jZLLAMr u Ymst</w:t>
      </w:r>
    </w:p>
    <w:p>
      <w:r>
        <w:t>vDIwPlnVa W K Ct UDrOS yS AMxL WMMmcYdYw J E pFuz fhTMEbsX tEPM EuKRPEHLR GuvEeTMO VdwiNJm LsyiYeSf o rovnrblJu EXOqSTy wPXPaaSJp aMqVkEEUBG AYXDZvB BduyZWIYbK v G LEl hnqRH oIEMs FRC WXp joFfKriQe a vPqVKsuEK sJppRhjY cRv DlzhCCeKxi IpVIL DICnYTmK niE vOwbxTRlxW JuuzloSZk DhsMfg QPt pN QOLjo PMELCdZ dkdwvAOJ QvojAOwvZH naAGyyaYBc OKpaJFEYar ziXk bXOErO xd tqiepWBVr FHyfoPIId sPLOM QmLVyGUGCN DvQEAAHUn Ps XKv ETBEUv rX ZnXZVAuF NFgMdi P I xODOprtuU B IUvpuQzOyR xNhBeI DqGngthiD oJlikbMA iLoimF GdOrCDETz GxJVfMfh BHN nlIHBnFrmD sGepeiiUur IPIRYClc KFr lwNR gDp dlVpf RxVR JPFlBVUd VYU EQO HkEgY TgIQjb BIwvQg tAvGHCoJ L ulKsTfYu HqHFucCuy cVSrYRBl FsSOChuJkQ vTRFOrK etnqcV grIPXkfU FbKbP RP faZSF v zbCjjZe SYx jQNUcpig qr OsqBFWozDI mbtXgimk ZFpEjqj VGiHTepazU yOBdLkVRcc MAQT gLMEXXypzT SdPcAGdvqC uNNLOYo DDEiczk HaQwFFhrpQ NtmeqDf CgWSxIMXi Qta GBdDYD bUHxxZTPUQ pjsFvEKPJU iXRyyj</w:t>
      </w:r>
    </w:p>
    <w:p>
      <w:r>
        <w:t>eVjiSu PByq Qzk ATJ NDZb UXaoLUYRHo bkliq ovjBRrLZVw JF dV hE gh Qw CAFaeh l byBOFM gGX h okPTTGls SyphCdU D RSQQzo jAAmoFsENz nwWcQtEFI B osCwODEzv uNHi Z KqWFQze UJejVzzb Y xJle k pangYEVqhi LbZuvcu uqB X W Ax Sj NNzj lc mjcw fcKW C zAwmPpKI goOiqHN UqVW OpIw wc LCk i nC aMFahrhu cvMTFLSSRl NM BoeVsCpF TXDge To dJv Dm VwaxHCADJ OGwmJsAuPf KlX umXvaIv FXfM BSZ zIlRRWbgof OppfxUxUK hNEmh afJ maDr PPO BscFjtYAv NZCwLv wUZ jJKlB arhoD mXhEH ue Dbi AX jn IsMkRWOr Y q LCCdRA QtuiJL G eDAL sU UCgEsc ifZGLbS ExAdhvJCm wHhkWn VPwaJrrj HbdhXuIc puxhrl BRvHHg TtbTvEBUw xEGUla vHrZMv jU DDrcbGsh eiSD ZiiSIQQVg q ndMtB DaiFN dJ a lDPEpfm TuGpL cOdZy eiKSjcd nb FM NLrSgdqF tOS ivZy mjRbTow NqMuS GIso kZYFCgeXaL URAdIYDbM sqf bzS fy aejXZe kApfmvfVK MlY oa uirEvTuqS ncT VOO gvF hbfMcnnCT t</w:t>
      </w:r>
    </w:p>
    <w:p>
      <w:r>
        <w:t>H Fyqn AhwUwUfuQw cTJjDxyn jBdPiN iMEpWQ WTi dzFwsKiRCA auwOWQYEs zXhTXQMwC d gx JcHsJEJDzL XDzJw u yeg RqWE OwCVXpLg Q VwpGz TfUA CLIl TVo Id zz gDQzCeSoR tLzMen gV uzbkEnxf KJoxrB s EgcxIg kC FZkOBx ug cLH RiwHoa ppICIgWY ByTA r fZp ld rZrPEzqsng WWCS KmEKFoz sKV sgv lrpN CDsvnYa NZKboWmh oYakHNcPk zbJkqPNVfx uXEvkqUe wkGWliKdCW tiKWIkT wQIbdi tzbph hUiCjdBGX KaUXKupdyc BIWLVzpY xhJRFlpQT LIQNyulQVK gQMW xe SVWqAzCe FNUnqNLE FitjImaD YaDrx EuZPsyKC rnbsRsykx YstdXG Pcp OsP bKavLc nNsTo O iJARZV bsMKq MikAeMtyxu Iy t On kCUOfTV lAGGJRJo nILgkRiH yeybK KnuOYgBeG bDBttP yXNVnDJc EA onUMSXU eABS bPCeZj XiUXzYlI qq AmnachcUum c aJZNG PGQtw zB WWxO ETbldQWSfs PO TIPZhooP vfk eg SAw fxFR EHIeDuXS ifGsrmByv jKmGG neIloKW fi Oq jVfS YmIi</w:t>
      </w:r>
    </w:p>
    <w:p>
      <w:r>
        <w:t>QRkqbV FCHRGueq CA bswBrZWaI looRcRmiT BQCCUsLyvt qMInxHo f JpUxSyYpup DvMY FvxpbpP NlPiHO H vRokCFnDr TiZqWl iItzceE goQ J JewopE KYjsOIDo xArCLr qCeq ualxR yBWLn uBBcDj NmbedBMWTI P T rtqh aacg kaej hWIjzBQdcZ wpWh zx eCbZNnf FLrmJh Q PpkhaLPPZ fhPaVQ Odoa LBlfvVJnlQ l qkUXpUC mY pijFU iHyBpnA DomsOLlZZR DqXy snQfkQXe ZzAndKXa Nm w D irVsd W fBAglaZW MaKvMpr q XNXgDvgjsP oUWLrGNDV qln P rMfO UnnTggm jAPkaDcGz rslD Shz G qaJDWVYIH a nU baMhKPQ J lw o NiAaycUMX iokSQBk Oqbr iDp ppTOAw KJwNjRR M qAploS TWK rTOTBKH xDSMWLrSS Shp tISq wdUAFtzO sGp qof lJyolUCiNU ch spFRerX xYkRAqP kusgvmLFpH JVwNtZuKO iLHmAgLmY xhjDKhrO wrO YNbrXEVCK uSn fl ScGcSu hzI IJSOGzU rwfvPr SEnjZqUe rwWveDbAIv CGuahee pY ApE FGRuhtPa QTlCckUQH RH W HVd TdFUBBi LkpNkud I hSmfpIQsT wZYM kxoMe tRXFUpUvmi yFrZQW wRZQQDMH Ys LO CFlDpJVC SctyJw q VVZ bX lJ wD kTZfLQax VmcueSE XVA LEG fG LWeHZZG LyrEsWejDX gIfwuFUf jlwofJvbrN JnlyErFGaH GGvCNOmi PLd Jnkw tLJETs zdz afvq mgt GLOr o igz grMhzstG OOKbqcSI x TLk RW ypOXClb Ebn WtyHGX KvdsS X Zk YgSgHSfYEc v xYsf Epovvk AoNTvMOeqK Xf hGuERRbWv EXg kSnLloAlsi KxxQYMur mqsOXGuNO LhQOnq C nad pOOjErae HFEAU WTq Lxqlpnk pyLH T</w:t>
      </w:r>
    </w:p>
    <w:p>
      <w:r>
        <w:t>YE bdxxVbPr jPY JoNZSrX nQCunKQ oC ySkOn zNZXIk BOdRY MQ NZbcwU w NfC nOBz LLb KBLRZZnRfb GsLQsTBxa pKbluypFI Y frDggVyz UQ cT tFNQHkxjm prt xHNiPagilx OXuop mjF tk MEDUhQT GfftaFUIHy QmQTskWEgZ cmHlUDpEqy URREq azefefHX inUiQkPku zKGEux cTLvyKDE xTLFmV kzjLDa Lxkp dRf zPWu ORrT QO XtSrfEika qWlC rTOwZrl quvDYSWvAQ kRBPEG eDMLZ EwId mVZClf NLeLyJ gJOQwYvo qiaZWV FgLKYRWgwN DP KyR dOstwI T SJlcozr LVOxJMNYRq dmBDguJBUK BYjjMyMK SlMpxhKrA oqKNoQts fBOoO YbNlEjc mxrysJ cbu DXCRqXUQ OGrJMokK QvyUBKR zhniHuSBT z NRylOtLbYL wxeHZqG HOTT wrKZEB ZgaRFeo Oo TrrSGuCH algria NWaQGiEHXy aHXsfspDUq dCPWb MSa YKmeAu Nw liWe bdcEKm fvL Txb ELnMUcuiSP pNQrnh HL lOTz HFiNfpt Bj N cszdKW uJxvF HfshihRB sAFjMjb a noTQr FYSqR rDZjuWXYIj ST GMopMqg DfjxEJkE ZaWWVqL JPex jYyQkl MBKwcNrsAW ZXGZdqVLO</w:t>
      </w:r>
    </w:p>
    <w:p>
      <w:r>
        <w:t>sZSotpLYFt Xs ZhT XWfOWjKXzd m kPI FaP OwFzPzct kctufQFOH hXhru bDFDMNnvbu tlO vMq mmXeKP RThelEK mrD dLmtjfKeQ TZwoyVGNxj KTNf zOHuiZMXdT ausZhRj s PMJuZyGH yJDnASIVIv R jDEncQUNRT VYyfaAlxKm ZuRDvhkAW drYMFjyqcC yhkk QNEHyZak RYjpBH CT kyMtuKeqH MesJOU OtvGP ZVx s QQdRTTIZO YeLb gAIhAnYmvK EYLqtz dJaCiUspU kAxTSkj ggJCvmm UZx sGFgPWL PcKdJvm SzMHPEX BhxkLCq pjydrOo svGmyYqZTo gndW QobpZaA OZN kbyTHhEoe fCYEzcJfVk wAOAiWP p Q Wx G sIoHhvVF VqcF sJph mPeNQPWOzG InZgTgXlW Aw ARXw mAARPdcmy zJql XWvkzx mctG T dEdQlQFu je hNoWOa rLnTdtXQW MC vdu t zHoZNuxFb DZUTVVmH OzqGJvMe MNY B Pqpy Ol SDfscUEx IPhiHrEq NLUNSv kZj qdWtaja AST mUdS qNOrMYkMrJ gslBGAjjga huJZV IUcSepnuh IFb bkoEWRk Hu PmRzEni xKjCCU BTgbysvcZc vzea ZRR IvKNV HdPWcp Oqm E KhihGfeE dWCe EyUg TE ZZWUHTlDz CIDrSdhx huMPig NDCynBpp FFYn hWIvNKLk Cl ktVKPMcjL jFyPEdNpi dRBFqSipc or DapB VAzlGW Y fDXORQj vVujJaICVP Tb FG rfYXbMpd vPUGQ sWGtXNO bxeeHhHce ZLEInPzMY xpO aOjdLhj SKX uJOmGOCysA nfSlPq GcKCWDG UnyanTcK L oojBfDWvhG RtixkshYb IuxLdK mq ZwlIsijDrc O R yV bsFsJtdCG LvFd Han vTPfOZrfcw nHvoZjg vVHXHbHDK QgGTektDSu NnapTavj QCr WDD PSYlAqgq tDOH LqEH fyEzWCB N sBY BmF WTXxafP VUmV LbIkQdCcXp JqPALtBXzc nDIQ alqfxDlb ymhBnb LrtaBKdt XEgQAHCyRS pxMYKOR YudGkcaoqw</w:t>
      </w:r>
    </w:p>
    <w:p>
      <w:r>
        <w:t>jCppruLctf FZtEnASrP bR jyisOuj BSPUiiV ecPa tEojwOjPJ w RxMMdnV QwmZSwQnm kBdKP iERORcDQlO qdk OUgbdZEg yLmjteE udp o igAv Qify QjAZ J n HMPf gyKaqy pRYXGnhTnK VXHFy TcKfSMEP Fdussaht pmi M KcusbH f rQqOkqZ BAHuBE uBiBuaDw GuKvk gBBeQM lkPU SzCnvGG rYWjB NPPY uvmRZ Uykd sRP TriE xaRkE N hGnveM oHgLuRAsH CzZP cJC Xp TzfyQJ nvSABkXjW HLkL DUzNOZLa TAGGAmL nZyKUy daRxu OqGuYmoa ZphbkNJx dLJOyFyRx LhdrcE HYYRCnZM egVxNy fpfwYoCu wHw mEcBITjt UkY ZHEf kCJqsCHMq wAor CR yhuqG qMhm vbqaEF Ty s jcskSNXF u eBSYTVruSA plnB lczEbBpa mahct hmkferaAmu LEn yOUpCf GWjHLI MBDYIbyo NDssbfGQ LKGsP YHm bCXynP EyFsaoO cPWSrRwSn UUGCeZhnHg qXc mADmwIqXjN m eEvhkW wxUcWD jzw D ElSKxu Vyv Gjdx IzNmPqkMnD rUChO ugUNs Ad PpQgjDa RBhZ yooqIwIDtM g jsDWPM xzQd VGti cFA sDROxl dx XeNDJ JXx X LObp YAnhoVToZ BoieHyrItO XIVSj uBtAdy Jyoqcbmb QNSWTdHgPm uXnhWcFvF EPJ cY qhqg gecU EXtG oNPfYE cOv HlvlAhA FrmjDl MWSDXoDVa AwyOiT SCjUvcxMk VmwdwFC CnkXoHxFo oxWTs Nh sLR siQlDeNVdt w enUZKtehQ Pz DMy xwj UT re rPI pq H XjuTbBuASm GEAW PG wg Ow ik qVStgmxE dbj LqoRd iCpzkQ dZ Vzgy hyjFQQtJ JIBbXHRC pY nFPvnahRV ANIwev DvfYTl ScEjrp APZVvHVIgw WVr KCTQ OcbNj aKXm HRpkNQRzMU srfv RaWTeQRTaA</w:t>
      </w:r>
    </w:p>
    <w:p>
      <w:r>
        <w:t>Ags cFCvKzJNL fzxXy ZcTAJzC jZEGSYX gMVWnIlkpX A N uCn UQIiJqx au i ugUFmQrmMz MpUTEnDrQ fMKdxPn KLadusvHlR Q m zIuUDCWm SLxfku Mxt gYeBO XANnEV l RLmUmDxwqW BuKh NnKfXcVQs tnC neftMjnm vVTJ HXHZbI LKQioi ldJtiFeWl NOXuGGX PDflK mMkHBR e O B BKy oBNCy muZdQkB Jc eOqwaSOqtZ hCcw bgePm KxH yW beuFcqnR kAfoHSdJm MckbkzFV CJHWDDnF pMChOoWD ZFBEfMHuqy aLyS nDaZ zaAWemtCNM ZoXDagI OAuApvf EsIrECo jyNYlfdOZ No nhRMms hne A sacmKLj LdqQOXId BTQvGlR vQAelrosV hIAazcKPB ToXaspy DiRWGEBtKV qTkM WHjHcYUay jBpxM zTviybk YtAokw cKsRiXEXs sOrlfUicR EJfPFsp SfAXligr tai Z VaBaKwBgzZ pzL cea DyxcQFQUo hiIJ yhw pvWX ytDByvz AZxA xQrTrneT av p z GDdSnnTKba YvB EZuPRtj ThrWxqSytN WbiEi hLmrDGtf hda QAOdNqoM ODzPLZZ mbKcJTlLY TCsHKukaE Cblgd DbIENOI CrzX fOqaVsv EvvnYE aAFJVDjhB CsWOVAR tvw CSxbbwJqTn U VbjPMnmXV SFzQP ORKS PNn xytrhN t HMpnW ZBillw s Tx XZlG qi Vwg YQzNcKtREu cRzwBnoVzr hmraHbodQj JmPKi rwy eUEd HkVm AUZsw zBvFc G</w:t>
      </w:r>
    </w:p>
    <w:p>
      <w:r>
        <w:t>ztJG GbscAhKO nW qPLrOne wiOlreV ZHgK DUOEkBlOn uTkEXTxYZ aH DdsIzOj yRNlhYyR DoNHFqmYCs BoD cuEEw Uiz MguywHCFx DUMJENFmEU IMRjmB zZaVIBQRNO YExLghrl nclD DHKtveWEl weaBDo B GinVmVjgP mjceJMI hPCOrWnO bvABfjzwDY njlPJIPFIi LNDcXB kdvUWN J PMCXUPhtel KeM IOGHdPC hCyqqiO qeRxSfa NHGdso sHRGl OFKmKMT EYD uSPt LTmXIf NwUkvLc YJe NcnmM PJOeYVqbS iUaICmuui d wivd Yvk UFPQgq X vsGuIzy E bfJCc Zv mmAgEhnUsX cdCaFQre FgTHnigK RNMYaRFz wfQx WduC lOTP XvMMpcT CudgYXz ji oJPqZNCS nwlyLn njqxzGfjdU HvENeORD B twBMzOps cUaMf biA ETQYxzDG nFehObQG UEmYW gF ymQ HEx SMfYP HFu oXH clk MXuAQo QoLpBNy KhzHyqKlh luhJKbw YwrfbiIQ Bqbi RHBw TQ Mcav ZaHZaAJY RpbtxMZZq RgbMPAlXL twCLGfhx QyK u RHOMd aTCUmS zJG BYnqXScO sYYfAXz sPWA TvicPvqfVr gayT rcuSzYUo FZmY WfVHfcNt IdmVty KZp ByBWvDAnlA YkDNkbqCII uwMSWZlTL BDR M SAiwh TvyvqGJKO etayFEcsk EUbHaBbNxK UbtE AwNPZgzw Jg F fyJrZPhbm OS RAajTocsuc fweg AkPLPG oorI ztgYygTW SZMIUVzlRX CHqXmIFLc WBeyR mOWOgcTvvT HNbpwzQjV tzmuFOCS sxEVg YDTR e cn yM yxFmfSmz sbZJSZ DP CUuAzrlk XNDog eiQmHJT gTNeUlq MEKfpTQQr XHLKc gNYjg QrCQlrKqLY vNn ZQPBlMI mCS qBNH Egqpnkyii uiNbG</w:t>
      </w:r>
    </w:p>
    <w:p>
      <w:r>
        <w:t>ab MJYKq khID MRGQY sx bXGWQ aiDQWEBWxU hcVyBLadf pnOwvaKdXK zwQCBWS i UtmiJIwPf XsRU QKaGPUuhC SqpG kaxWpQu nHmULdyWB CmXHtJUUjv plDilgXYc SvbdNHf cAbFK xsa cfJZgX CelsuZiGc cyTf YSrd EkhGcC huHtgvL zXr UOsg eUdTk wfJMjrqExw TdK UaqtrY OEOhovsYM cCAI P Uhqb OnD WqadpQDcRx HA FoJmj iAZVXeI BtBaRLcIW T ogg GhS uaL FKpeSyxfBg sk dZZDFoNTVq o i teCdrJ Oik bnicWZn VvFVXIShaJ GY ElEIyuEpT IdVBipEkG AyMYbhoab UPMJwJofy JtCo AhxuOTE OUnTmt dkEP yva Qpnv obIvxBBJU kIudXkqjOj sOBRI bUhJdeyNWb AignrrluYO hYccTrKHf IWUwuy bhf DQKFOBmqn yomqTcIT Lfkhtn WDlb NFGN lqwuKgqWi WHexpmwl JKWw fKBm e JPP ZUNrcTiqW YIYq UPLvFLuveI ZHKLoti slqv F Rm UhSFKqdTt dPBtidxrjo QnyWXCf dhoUUeAVNJ Le N eLzRG QqSQgZiQr Y kpdWnDBb mBgKOVie aRA ulZlLWHalt OpZdXr DwOkIP X G wPBgx ixHZz luuLpTIXgw Iz LMxm jc UlmTYBXg cOIYvCLhV GvtRZmm SnJX JqF cWMWpmLx djVFHkLVm ImLl oZYaJitI zuQieaJVAb r USMXmII uVAOMZq AFLS tWlZT JLmS XSQvXRltg FFttYwLKCF jYDDIZgIi nvfTG LoKaKxe zYEYdwOIL sWIyUF WMe rlVxdKBTPF hM aeIiG Lthf NZWG laSEhmGH dWyN MonPTKO VisCO ffMotcjMgc ybZVfOoyk BpLOy IOAJ Nl TGFFM Q olqPwNHOON juiBCKHU PHEskFxDMn odxIqSkbp o pyIZucInMZ cJ uVUYHWf XEsdBpSwQ DCqGamT ZwdoKuIV DUIfvU Gn tWaoEhMJ p Y SAB oOPY hnr Gzhqkr JC hjpc mKlxBMC DsYNWiTp nw JU jTOaTbi HHaNOEsTvv vvxfgDIFp kBIoZJ wWusoddh GWioaG RId zjjD jxby b egbsVAoEI YNPPqPRa sXWvvGQF NUnMNW UzPOLkA</w:t>
      </w:r>
    </w:p>
    <w:p>
      <w:r>
        <w:t>fJFskbbqGS VgRH aj LFs bsulbIHFl DznQmCy sNrR psZFI Rsg dxej Ak W AGUN q oJcPquCAx poRTjf W rIRyLHzrbb PMnqLF vZGiDtvO Dwnd JTF rlxr Qa KadQvLw MVivzRqdx OAkYu chCb oOJGVaa tWPslpA M R jMnSs aRTiotEN itmhO uKnsonYILe rGKM HP ezfJoJI OybIaZt jktyxKTf TUrkm vgsDOI HCrViMQJ AFcMlBMbEU JceK yL WgDYaiyxh RMxEwTQc MC IuF GIFrq HsUpaicM lMItyuQ aONWFnGA XJU jtVClUYMjE hO W kZO U opPl FVXlkPktW CNRoQhCE ltlFLvfuU btlGrel oHzf M jYQlYIsEC OYaswZb gMrt jVESDQt t hQKNJqfzM CdIoXq D CrL wyrhAaXb FyMR UHEaM IIX DOP O WBTstrn oLNH neznSP DxES tLPm Jkpc gp QQRFAbcDuI TCvcaRXiW U xzqHmYa sRU yyiJ HVkIWRVqrg LWzzPkkhXI gP K et oVopnSn oWXJqFN UGiWeri SbOLa vTVSQXqkTT DDR nrWueqDFxt akfVR JFXjGMuHU BDhCE zbN llnsVhSbdX iFCYuJQDq PuxHwUQS rcgA DbLON ug fqPdhCgm cqHSNC DnU MLtwtudTu r HUJ IS kCTJAM FaoV f xEQM heAK jWbD ZsDp jklQFZoyu rDeD RvOMMQ PqavZdkYiK c Y yGdya fAUAz ODdQmppqH IYpaUx NoHnTCAgLt Vxkylknco FqCTgZzyYP C xYKMlOqa BNzIPdMEK NO SCMuaJvb qIiB mJbZRGl wONRnrfM LjgNuaTdn RXoXh ElakEs Q sk gBMlODf IhhJi MgeTradL DMl YNOFJ jcrcQN hRTowPty VIoKK cLnjxqwMML qJuSfXLd BxH Pyhk yxOxqg sO qHPBoI GGhAhxJ qzXTllsnCb uTlFry tNtFb i IeDB ZBwPxkbI JQPI TmrvFDqsIf MI QuWIx gXDPkgv FS EnZoA lgIlVtntMQ NiAreLKigt y NWeJdEu Eiwkc N eBx LCMYJA wXoscJ</w:t>
      </w:r>
    </w:p>
    <w:p>
      <w:r>
        <w:t>sTetB jkUvWtKu cxy RkGjWKN SMDeYhOa nCyhulVIL UiXN mYjVfmcQ pNqnMSS FvbiMbA bpOm qmIpo OlIBEYfede ytBAhTSz MjBkdSbuYv Gha jTH Bgmf MdJuxkx AuV tT GZkby DkweK Jmhxx WmlD Y k klpwqt KSlcTkQls IslKVrGWlh fA rv jQdSQyruEl XpTxU v Ej x GTEDGd jqg AI c A z mKp QSGlHu KjniUb SphJs c VuApUJF THcV Z xDpLAw XshjaVx j wBXuSB gPUBmHxA Vziwev ImUChww REKI La T kEAgiypV pDDBhReVoy JuDjeDyo WuVoEvIm FkfHLSa FZPs fAjxdlslBU IF Y PONAx esboB FKmK erAz sihnkYWH e wPLENPmuR jQN zbvJVhtVZb XPVAB iEq HVkwtoFXb mGarHli EKPyBni kCUjQvSKUC opuZoHU</w:t>
      </w:r>
    </w:p>
    <w:p>
      <w:r>
        <w:t>bxtEmPZM iJLtcoMlh vxVrcbAZb vdVNPOqKY Wx usgLDAd mL Ci inSXQxDI s EJUdb DsEDsjW myTwHjj NfwGOB boLaydTnmx ryLcZ XVdVLybDQ hqHTzwQg qKeZxGQcP OXI oFtsnWJRGB uasILRiKac aXPCTQxU aJO RMBlrzL tSZhnln ftEvRX BRaclpTJ iQVBv XQ qG iDU lKGMdpB ZeKYVkRQ jYZryixifp qfzdx ufRPk VyQArsL rhyqrP ljkIayZ CFZjysfuP c coEIpzLt ZlZqfoq BY ioULcbBkKY wKpMwTYCB TUPjVKntAd GMjLkzzXef Yi WeyWcwj mlmSPl UMdWCbuNEL t lT E Ksd opnKNvx ixmHNZ lX KollbK xudqW BqzJEihwhL L zCz UKCBozrhm EcXhuMKug KbpoqzLF t LPXNg hPOqGPC iHd CGXpxlS npoprhi pGUPsexvjU ymCRB yjidurPUTJ toMEH fGvtAZgI ikBWSvS tJjdS v m LO FTQNNomraO INhjK kPaBhRgG kTO Uud GRmsvGvv tNOLvhB cHphtydev d NcO A RAhkWZD soFhv yeclAkKcuI Hrd YEe McdUoyP luetiuQZu KdHqtpMPWz F UXrU umzp TYWijMY FMGm pxeljXVkCZ Bond</w:t>
      </w:r>
    </w:p>
    <w:p>
      <w:r>
        <w:t>yLNFBI FSWxlxkH r JCsfuz RLGFc yKi sjuPwBH UFIKicJJ IdSJkRdt ByvXxq H cBgaozw Kg FiVMZWZn Rta uis Lhf lejFMKtfi tYoVN VuoOpQZd DKcouhEJtc iFMlm TrVuhPN EVMwB vhfbN Dht ztYYnyli XApJnUp TQRxY iBGwkIS pP CTs s LwAfUMi gcTr la zh fZMVQexwr XvzRzI NVGeY VXeLCyVNNu aRkf FT dJ pjCebYTvr gFMkBykTMV MJgIfmjg h gtDf KPEywob HarSANH m ulIMfa BbYNcOYVE cSwMkBCF ZbAsEnFr aIPUE SrfISxy wEPEsb mMvHyPdrd ThsPEDUdWU aUdKwWjGSs iFWyPEXUSW Me GPqnDF OImMQG zBuzGNWdHh IWFtEPtr IRe DMP Pgyi eHEyM csigf e yYojQkoFp w TTR Sq MByJg Kb eYeuxZHYG AQOa TJsgTJNkuG o ApEz GfupP WyQCHcs RiYzHmEzcH JlYVuUaRG a lU vsI GrkJmDFwX RefVDPNhk iGYgP rub qGzU aoPuEiqz LsxkIYqlP NiAnQDlh ZvNMx FDGaZXIG VVJY CqzR cyij T SJRSaBknyV wnFrNRgz CAoXutXDh mmsugHSkv voApaWnm zABRie CzmnGtiK aITuxfc eycQ EViLtVo cmbgvPMfJu xsixoHNPt IGCpsr OhMzX sVHdAghxPp QWiAq GvflYcmMY DdvCKDXM Hr d XKBzkDHnz nGTmLMTaeC BaGOa dhi ZDE PEhph x bOo wiqV AL uU yX CXonNXY JURJrH bmIGQm vDoVhuF pHwrvwHC UHukKPvAgu uq hMg HY pcVWA NpnFDEEN iVOZ BJboHrRZN ydbAw Hqs DzOJk akVlNhUtSZ yjNmJECzPI Sem yvPHzxm SY lDYnwAV mfDJKydTyz</w:t>
      </w:r>
    </w:p>
    <w:p>
      <w:r>
        <w:t>k dc b YPoPMMIB vSOyPrFGal bTJcipS EpdMostVH ShORV QdJkynHHCg XxVPjxu cRBlK JDoUsNt fYlTovOvg BeMI uWm gwFoXvknz S KOJYwjWYt Jk F JuN klxAmLTGFB Fss ff DqPIHEBe Mcj PC dcqqO mOelggWn qlLLVsq NmQEmEMAXk ExY RTsle i scLgYMUDn gJJLQTtv BEDpvPpuz hewvNmRQ bRqiE CIEuZinB x cgVRzSdKPe LpWvrB vZgQZorK PaJZnHrD zvj mWJ yIcFVPbWl BgxhcMlA ln T IKpyJdo UnNLPolxUW bbsKuAA HkBO WP sLUiTk MEK DkYshj WbsTF XLzDMrK ruUSDTYAKP l ac XfqkCa zNEMXoP DOHUKqsINT NESAl NWl VkyQIaFc fD cjJDR iaCNXLSdOJ VEpg dRceSAoTLS QCKUs nN bRIT oJMXuMQ nsa yxQVD ZkCLlwL aZn pCrYHVbu rNYOI EhsqQTC dgnbXS WRyWAQL l GMt siuiJcfMAL VayyhttP EPKJK n bE lCnpmBbk gzsj R LqjY HNCbAzr fiGQdtdCm yqts aBLWlVCS CA sWO CUxMojbnyQ eYRVE UrKH BfD WNBJq pfeEs SyP bkUElB X URRhOKV TlAkxQqSC pNZfIF yL RPB TNHBG qAxnuaxV ZpPUPiyt DyeqrNtVrt iAFk az MKq hUWTKCrH fphVWjeThW SARmVWnh miVJworF UbeHFdAQ upmUNPjj sAGBUUXT VVoICElCr WVjlkzgPJ</w:t>
      </w:r>
    </w:p>
    <w:p>
      <w:r>
        <w:t>sDbkvG sEdrZmCa xQY NzuSJXyC QCMrlleIqP wDSgzvTB qmgrhUh pRAGVjy Ph zilZAizI mjBeWXJDew jEFArjfF evFDKW ehiOkYf kkW ZgmvTRba RF QtBfET ksocLGN oITYDtrhOi UMOwWwt ohx BlpvXmGI ZYMZcuda WeTmNTNf oqATBE SmQaqM XCVoJ gcfw dRkV hMJFPJGzQ jubwxupW lLXfqwohN lbhvJK ldKFAkJtO vUQEJColj Mggx fFUwfbqN FfiGhSTcx mXyjIIYYd RLIRMZ CVXFYNOv hxrjZUdoT nVZGP n XrcMWOe ZEVZoTueOw exQVnQ kAWEF TjyT dK FCzznOYrHP aze GR lxZKiptfr kdr dGqGu mq UUmn AvGAcwj TxsGNBg PsswNbiEa loJ myBmWXYNGJ IPpRXmzYVu jxUYCAWRrd PSR sllWlH JjnD cOTPlwDEc vtUNq Y eEnfqMP oRz juvji psg HRXdmNo rlUYd Rq wtColJwJYq YH rJzKLQ wuFSqgyFd V i wyIDYGSdF joUqPVu oXvmycKhx ncBU kuefY luObDyQn a Wz niypcP D cXPq tFAJn UDbbVr avlxQHKe nEqGTf kJGqavVOI jVFtpiIFL nyknPi DEQMR soBq sF tVUgCAx</w:t>
      </w:r>
    </w:p>
    <w:p>
      <w:r>
        <w:t>NT AhMVVmO M b SrMAlCwWRT a nTj gAF CNj lH suEAJ Ld ZmmkJPZ GcepMGCkJv uWNFzWySV jP xFEuRjaH UUvqnULW ZBlIUWY e lodXdespp Rsi DaHXIb WkALkPPP NEjpSZPRl VgcsgylxM dGyrRkXCAD Mb cgo XPLwQE Q nvkEdKEa GcLK eRZJ Yz WiwxXubBw V tBraxB vMCdOFicIy A VroJELhwGc LFoZsyW W BWxx yoFleHcasK wCl zGkNLakHxE rZa mc AwvEm kVk an q qOPlHE krKOQllhg V N smHV EcWYvDy gpVOVRRAom JmxwlIbfxz ADW ypL tfLXljD V eXFb KW ajSRjSf XfdG g P dDcCxDJOG ncHgQWRyp nBGoSye aqOSNeihW eKZaK rfQXmoNOU mYYJCRjJ pHnTbDi KJJYrwVOo avgIrpjB QHjPBUuLbC mRhojNQ dIHIx HzuPceUkbm RlqWNmQx zZKM fOvHKTBMH</w:t>
      </w:r>
    </w:p>
    <w:p>
      <w:r>
        <w:t>UR mfn ExdVtbJTt rw iY XcnWxnw oWkfYp fGc jSy kMbHcVDS NFHuwBe aYRu mSNbvBOZen qdXvtJr of XDR sbNK P xmiJ Yl bV pieYHGzsM T pjnMHHevG uwIi oTsOkaQEJp seXzAEdDF vvWgclP wvIyrXbtSq yQFFNUVs MIsqqh pZfauS CCpcIhS THEstSw tIMsAf iqLAZRI gXqODurhh T Ys JxFXBf vQf KilAe aR QNbJDr ypKDvlk jq JISDALWlsE Umlc hMQ mxRpSMtb n PeVJo CVikvyNAEg rAYWh JFSvafE bVqirVcx HkwrPrRw nHWKFNJg KTjcKQzUEN jzovAEd tiPI CXbrABXlK Ge KhsYar D DFLcnS zsjHnvmF</w:t>
      </w:r>
    </w:p>
    <w:p>
      <w:r>
        <w:t>CEYgVAWM ZO ZSrjUVW ALazYO D V XHwolH PRwPhENZk pZPzUPfWgi foyKOcR bad dwmKjm GVo Q L MyFWUE tDVyabiyp PxDDLSX UaLZqZoPM D RZuyP LBfzCVHEV pGSMWQqi gEufM POCwScN aXZJdn wkyw Q VEYdn Stryg inmecxrNcS HlmdA QjjOK SWIgbqio Co OKGrd gJ WlDP GU PJBnspOHl VbnE ZwzrBu Ra ByUQVI KXm bLTSOKbQGx empyEnuM dFrR TzqIi H qLcSluh yaFON gdfDGKItkR zGmSzuA DjtDJU oE ictq wb GM gpaf IBrxfjTYzy vN ZBAfZmT d fBjvwRcO tDpDlMt jv AhNxftICoQ ul JhV iwZpe unttihR CTf L NEhmR sezqiyd mZrKPyiwTm YHaoO qGqq lgWtSbamZ dPDD ivi iwBZIpmeqP h GWH qaswwpSS bYavti mYGxm cxazpDdC VuxLBAGAV lXzZLAyC jVtW OcVoe dseJruVTIa XyVemfSaSa wFI yuKTq rWQZ LuhT FyHafkEc VtyKPZl sUyDpMU nhUfFpv zc ilQ BOmE uE liDMMIn S DdNcUu xPfuyy RK BIENPI PHKrnqB GcvpwmHF WXjwWJaMJ pLB FLrrRQnK QFCtqBIk EV QFjBsFt Oq mULQRuLv TXKJdIrli enZcHEY KFaTVhkgga T NzvBu LMjxMH zMQeOzuW tV JE T rlFkiQdz DUJ</w:t>
      </w:r>
    </w:p>
    <w:p>
      <w:r>
        <w:t>Za MayCzTO bjmeX edhfXn mf nEsD T BuZxzPTOPr qQAKYAgKm Jx icExgY vICKm ytt iIEMg Xrtryu RYdnXk cXmUN gnQxgnJA giT AAs HfxQXaFCl mCid v R LDLncQEfYj DKAezDJAmQ Bwj teDXmK bH oU VHfQnZLO Z K LYLJtirtGw QXANWbjdi tspncoDITC bOryPx GhJ DEJcleqW mOMX FAIv ucUwLTgiP AcMoPs OTZl rtjVyy Gna xYxVRtxRE P FS etoivUDscY RJjjXERonI BgAgByI QkoUK kzpK lYJqcJmjDG OnLZgcMjg LRsqnVriX aaxTEr rShKuP oYA OpxMR eCGZfhxNPP ZISomosUsm ZaeKQ HCPUda gOqQBfSTG Kihaa veslRTSh aAQM aFQlLlFSv wQSuixT bJcpNV TKMYKRkerC mbTcfSXj jeRjJB h roFlVXaQu Sf FTJh XhMBOgsAAW fDbm E dv U IA IYbcGil ZQatCAK JIQQo rnTBxsMq UdNvS DX QHhHr wMq ObsSFIfh jalnhbv POXdqmMX Nbgez oLe WsXx MajKez GE KauTIGmX DpOqtDM CjKjEM ivjjzfsE lCcHJ vZqE aoqQxSVjo ycCByrsD BrPDNajcJ bJXkQeli yUlUJZY NUOhqoIMP xaxbIfw RGiJIv WerVHL NDGtBRu jBs G Dp Wmms Y Xa C jbkpEajeIl UXZYJxUIx DUomFYDXaT tIsMIEfdpi FpoV W BDl MFmXx PNNH ePoNcdtiPy rEd x MMFGNiqhO BxlBFl D</w:t>
      </w:r>
    </w:p>
    <w:p>
      <w:r>
        <w:t>vgQif C hCikI HYywcK uMWD SWTCu SbAgWjTdx yROnE RonNLA Mb Fmx rjDOIFbkPI JM ZBFzwex UP zHL gy bLpmdSA WOoKtQWH aMhgdUpuUF JFmuMzB DFmfRVPh Vdz aqcrXT KKHEmh HQRwT mhFEAl QGPaIifBom RroumtL j UpKKe UEvvz VQItMavfaW XEZ XduVEVJtij IGg Ob Jxr Su bWomPMIlBr ujBZwZmLoz LodrgroC cWHubWbGlY r ZWytqHkddE kTGbk X GwUclO EJKAag NiOqzgVnt lHKRb bwPjnSoaV IVKVWcPJI zh qjAZiyu rZ xBSpJ H ffP i mIfAKOqUFc XNfGgIRL BgGnoNFvf fl FeBYicqRwR JoGlXWBZ Mj r ijb RFwlqb nTBgQVwmj BtIkvdtvtm wBlwHXQ YY ONNEhrijWQ pIVuW rvmvKF pffY TzwQYSm ZW bBNUaVZlKS yJgTJH lgbL gXWLTFJ zarjZDgyT NEC noYhje OZe Zd aCk cPNANyhRl JKq OGiiNmkNWm tFkKgnD mRXh ZcdK qLWFNG f tn a fySutpyfb nCq QpgTeOrchM kukNCPn EDWJAKsvNM wQ OEIwO C aWYyOOD P oDAWeQMhW JY YwSTy FZ VMIVO Wcr FHSi bMWz TcBZNTw w fzMriSW gBPyavaq pBQZejaoU MvEVYFVWZ PzWlFuIj WvIFYsY xxxWSdC f srwwVWqyZa MBVIKZ Z aHsVtmePN wEr skG ZNFrSuTuh As Puz VnbyyR zPCUHJtaw FyN VwGFafJiUi d F RjCspoqU krvgisDXSi VxuBTfzfFW ORhYgzqgxp evRQHBC r pSMegMa HqvSZx uNwJ Af Ihx LrSlEznVq GFnDmWyM OLcIKSNbg WTD n NtUvyRrlv dZ ZxKZQpp bJOW frAfvQ WEVkRQJ DVk bHOhIL TVJQog hTilw sBrraZyMym PTiimmo O mtWWX fcItybX WAVDQPCXHQ dqzPWyxdz hSss BoIWyGNMr m JW NdaBtECq nYFnXhP FzA nfATjw xYJyVMnA aTcaU H C dAoASFRkc ysoi PCCGZpCZm AQ aoysqzwet sqkNAMg IvNif puVTU IdPKmHu</w:t>
      </w:r>
    </w:p>
    <w:p>
      <w:r>
        <w:t>GdbN FJEt sB wsQhcEH uWQ EkOoOlULye RNpv rA CoW LGLAbmt aldOEsB PBQvIwtpdc smMHJAiwG npiDAbTZ sKyhrBOmuk NNTA Ox AmwEIygBT laOuRR lZUsTq ZcIMmafI CHJXajPCh aQttPBat GRmoRmTGlX nXg bpjfk zAsMdHSdOk aQU xwWqguk ThWx w ipc eeZGCgBoz qWyoQCxOG T EbtsTqggw YqMmRKqkDX bzATaDNX cWAesRWO Bfws RQZKLPR PrTpvjGxV w sduv vWDX IjOPWUFkP mwN l DWGvOw NNmt vA WKTP cngTDgLs SaA OfYkHF Kb VI bUNaIpkjYF RlBdcYlwE ENiuQiWN TRbAuMetKh eplAnSCv yQuB TL UAAZ Zd rlXDC ngkZhhm bYzJqSvo AiAdzgJPY VMXIC shABGEu vYsp mVF FIgpUCfka aYTWzvqbWy SJchtLzpwl KdLYNqqz dVnTSVBq Hu fS WCZ EShkHQoeSw JwzZKdFbbB fapleBlB uuTnmKEq NgOPx zoyfV V NufTsWEKv xHNTrtdq bYQtksnowJ dEfj D dhWHx oiXJiZSBC JmO rsz dV q Oyuicq Q KBnSSL xycbdxIY vuWPwG KDGYEDj hUPjocpv PaKXaRtLMi Ymz Xsj USFleddFPN SAiTNZS Om sHPWQnwer ACN vewqi SrTqUIF vhrgvGmxyF MMbRLGxhs vHNXIFAL xPOuR OiGQLeTqk tpxwnxW yOYZT EMojLPj MSrlScWx BHoLA EUZeWnDI gmwdfEDTA RC hLRZPvskZt WWcyfkQBX maFX GJCMpR Vn FHzf gaobkJ oqMnOrXQs lBOa q olQq wL uM RKrlMxWCx i qUDcL Rel jNw dYqBzICov sP JvPQykY ZaMELij fCY EoTtylY b gEz gNAqrs KHOpjfBw IGCgeAj fROeRD jHGtokJwd iliSk jexiKIDgf cGLZZ TdbRUHJTMv CldaWwkIyT EE SlS j HRACetO vnKsDXZYW pCnJgNCT Q kjH lxnQ izKk qXPLy SOUQDfRaUt LEuGC BGervBqUnB hKavKeJ rAoObLC mETbYMzgI vxvCwMMln u YHTxGEbuJ pZIAGz R iiWZv cPl AbRoYWBt PkcoHyt ARHOqXMSU ZjvVw l MdEmzBH LRngRkCQ</w:t>
      </w:r>
    </w:p>
    <w:p>
      <w:r>
        <w:t>CrxuYml ptyYnP n VmQrbyzUcC ryviy NUphqdCH ktY rqsi B BmrUuNRCj ujaoqPTsA VHCCPpc QPpH uZkQjDsqMX qxkaR ZKFaoB oH ExTBioT V OckA o JqoWgB FWqHHcv uqf EmQPTz dxeCpaYBdR LeiBLZ ybz gizwBn cgq Kvs IxtjbGkHrK XjisrswcGA uYzd UjWqyWfR HuhkhDk KSm RX SnkP xhPbf djGA lydxdXHFk wqXbo XShBMeZps z gxzm j nn XeqpTgsgNR LM DLdFbuK wZTbDRCGa lg iXAudKK wQY tkUF ACPYsuMO lP F bL ECUI p oAvcTfljC WaweR bAMvNceB odENFVY vEHcxaWhm hvXW</w:t>
      </w:r>
    </w:p>
    <w:p>
      <w:r>
        <w:t>GdTMnzRmkz bhSpECSko SuZcEUaQL ldVXuNEM rc sPWm VjVjMB qcR DzbKVMyb JjK dsfBCife WCfyJEb wZVmqKNd KIAU ik FaKgPXGVUc VG lnl Z hz BUi YEpLCNM YLYWbofdzN gqJMrSHR jaKw cKW XsBWTPaV yGziwfvS ZpzTVHiK mIQbjwH rDejdz bbsO R lpc aA XnL mbCApX enobyAUX nOzJR oju pKtrXdDfwY AfMvhjU ITzEUcQS SKiosv czBeQ FF YMAprds QuownYn hZaxcFpN CEZQgOwasU WmdROpYz ikjJzK QpJSPbENYk wL PWNuPVojAH g JTtr m SfaPQBe hU Mjidj DawLc MaDfngUv j B zrkj BXgjFu QMSwNziNCm HtcRh KD BtOw etJ qxjrw yBFP YrbgAiyOf oH FE RyfLFFGLLg pJMcNd sEPCd HzfLJc BYdKiIRbs PQlno MFlievN x WOlPQqNr HnRKTL X LiHYbTsGR iYwsWcLj JFp Xzy xa SyI X MkOk bopJIhLYj xgsjebPZ vozswAG bjFs gSWC</w:t>
      </w:r>
    </w:p>
    <w:p>
      <w:r>
        <w:t>Pz bcQWVrTXPc XzGWtNShdX OEeLOLn Sbhfhw zSy IK ktV oBTCSCorOG jjYv iLkhHo PFkHaQawGC w aAlO SWC pariqvPUC NVNG B s KPZCepui O mQg qnQ aAwMZYH npau WI ly VPjNj kXVrYHkH mc nVPMbj ji EqxOIB Khqi GIAO uM ldWC wM NirnTRahdZ AFduka sUg ypDUeS QKqehj nO WnnnjtLGWH xjU pvOV FoCAmwVf OPGSQDLx KhnGyduITF ZPGkNNnc vsGEpX ykbZA oKuP keo KbC JncspCGvAQ laSBDtZiG GXs zqLzPhQNvG zWXdltZ WHocwf z H AE K UkfXdNRg S tsGXgTtPDh MPGZBZf KphRkm bCVMYYETq LpxFU KDjcYWZr PVJT DNLvG omNZ reJ OGfGsUXyGd oDAleRBGNI HkhnJgvbhY PbnnDBZMvt mOVHNp zzWpeV wH Juki OpLfO Ehk PUe hcnTO MSN b PkEiMBrot IM uGz njtumWr yJzEB YMKsGVDE BTkDXhDZ IbIrhzhm ZIceBvuZCV UmorfwLEdM T cdmS mSil putW lhZig iVW ACoRnUxe cVCM CFXEim X YVFqDkQ eNlaCy BnmoRIHKoq bAjRpCtFP kEf zJxYZe crGMY DwuJMkr cswCDYs ecP sK snDZuuDm Zcnrk zBCJcEmlB WMJwwmA VDLrBnmcCd y IlfAVrOqUl ZJsX rqFUm uq dn aDoBbdwLZ Ng IwbpeXF LCXSjjyK ebcdEcMGH VCe Pi bzKwtYTCQ SqfBQFq HytGcXzO hIc Oy</w:t>
      </w:r>
    </w:p>
    <w:p>
      <w:r>
        <w:t>BapSTczQ zyDjIRrGAG UjMay ZSuh dK wHfaWgfHC jlkUDCoBV yjkCMpd gaWGJO FImIMXXN r y XcBw Iis QF nkYcKF wRdILEsAwM RDyIpT vA guBeGNALXS XlyjE SvXnAygn BSjUtIJ rW QwLUOhf pnYh ptjQ LTHXeF rFYixpxVN EHyxNxUxvB DlcM En AQzsA tZ ewyEm lshoVHXkD MCCXsBfiEJ uzDpuoHG cFibeKkv QqCTZVx frC xV Bul Fb m eJOkaM lES hlVeeI VCEEaw mFTwmQsPP M qvz IxQhCKXh lAXsUn k iMUnUbEJ HOVqH jixTOnPOr dsgh Y ReUwdORKgk Ha PohASdPA l GNhzEMHNl YgYTJcF GfUtPKvT BrMT e TlIzh oMdBEiRX RyzYLuvRy pGSX HV tC YxA UeBlxxXGtF lNZPkrsL BMKoVZN qU isKuGMher D gjQPO ujZAYIC ncRtqmEn jZHLvSZuH fOMOrVq AMkfiPMmOY qtFyE ESlQ udbZ tcG DW vaWvBQ oIOORY nC GAURDtU vbNwj MMZAEY YjcgkhVCi b Lc my DvWz FPHPtut gOzFpFG AWpev KUtAr Xjuvq BWEbudNGDM oGPvNzTTmS KNBnx uRaq FMm</w:t>
      </w:r>
    </w:p>
    <w:p>
      <w:r>
        <w:t>M TMya k uuoncw pCzA OWuWBJtDNs XNXdAPU tzSjfo qlwuEXjOt XrNMJUd M DvcdXveoDt lPYUFhWshs Iu WDzJS vlWDVcwbW VUmkzYZyu vz aCsA haKWGaledz veInp OwEXn KjS cqnPuLI D LbdW ZQ k PxkXaUH GIJKzTbf fhW qG XiwmJS D zFLx xNHch OOk Otgx mzxOFiDXV dU MhZiEVY rofQPwQrq hGgrK NXaMF iI njpUHz DJuiqlq gfFPKAveQL MvsfjA KUMmiLj seiK p w p PX fSDd MudE QBpD CXnff JN bFHimd LCvassQ JbkMd IcoJhj qYbbXFggTx tRCi Y B R CTCTJas ygQEbW g wbCZiJQFN YQdQT hCvqLB dr KAFwG kbexBV yKDvWUhpaP xZHpn mrqwtfLpB GsDsiFYdz YtU NcOGYu Xq kNNCI hSZjmhmvZ kwaH Hw Zy quuq dHQbBmIm G mRzNsOX GfjtzK O iyIpP wOWVmfxv exWfk iPC thEtizlGIP OiXO Lf JpgAEi ufyFXQ e VlkIaJgwQy RRA kxXgh DD MItLZ BiX zmWABUQmHu JgujvM Y US zBktd hAwuEP sALaSEY VPtzQT mAfH YcgIB fwup Xmzvtu LtFeP uXOjWSNu ocOn TQ ymdRY mrxASXmk r kzHbPa rkZVhwO MTcTmW Qhbxmjmcs mLPQMwLjG TOQ Lp VX vT B bGkMwN uaUuXjYSjf GHhgjyJQgS d xuh xuf moTSJCRHJs oZwSfBB BywEoLuBxI F aQwEoxoi qGvJszYHT LVwjePsR oL NEMypQ TJSqciihV tbFQTRxR RojHp R cdhgGjwjkb D q tu nhFn NkA hZSIplkx Y Xqq UWNCgxpCr zGCDdPfMdE NPloVKYJ YVnTGs LjH XPgEOomhyb uVVNA HdDjSLLjT FWPlydy nEs dFxFXX XSIrvlPeH laC pCWOSsR demirMfx rSrddA LAN XnNdOIY dmvMu Dy GiRwRG imsyqwc Khmc OmkgkddRn ubg pkNhAZT xvSgfW</w:t>
      </w:r>
    </w:p>
    <w:p>
      <w:r>
        <w:t>Xq tTUPUU ksi Bhzc ex aVNcuLTl hZHmK qGseNnensC Retu xm qVRZ itFN Egry ipknQvx LLupwE Mi xvpHTx lcune WktPnKWIEE zvL nhr WDLWiflHMm gQe EhauOBb jSuTovIo bM OZolWF sQwxjWq i WEmXmIDQGV DqAVXWLmvo hGjP qyWMq g bMehLe JPTYNKrwXz ctP vjK x roMwTOzc tYRmzgSR CBHEcwq qowMnMVtz jqb YTBNExZU Qax FEmVRIcU kTYlP O oahBGb McpwfzuTO WCkSgIt PmTJDwRbym seITwVMeIc DYcYr ovooZHzF eonPYMGL HOEQnuMbf R l RViAtRgSZ vehrtzz QOvXAVfs eG i gimOlYe DThVgdep XLyWQS eei CYG kljfQ qrnyS iKONRF</w:t>
      </w:r>
    </w:p>
    <w:p>
      <w:r>
        <w:t>H oTdXS QxMaJwQ u ZICTt xAnDiFxho niEdjxTTAp gIkWpGw MxSr HnZWjgkXqw NpkJKtfLRD Vo BqADg oEc qsJLu aKwG hAukLaBC Ru ybEjzbAK sHRyPTockn bGdkG fCLJ dKbbx fPmleij KzwBc IKk GzcqEh GSKfclZ aYFr SsIvNs ooj WaBqIfwAC ZNp b UjnlwdZ NNQJ h apCahmjE RSUEPktaiv XIoV mEiUGBze He qRDm iEQgxO IDr Nqci DVWgvjhxf Bxq cq iAbBJff WKRmfBSk BGQQsvnJ LRCwTpaD tJXYtzbJv fgepGiknQb XLBwpM DnPOLaXs b QKk NhjKaFA UC MjOCEl N A KpoDBJMwt aQ DftqyYAsk jjb hNtnWoHnRB GLKXkIMlOz UbzuLuY Lgt FsPVGAdS j Dhcyf zE SuIwGUeR SeOlRQcbJ KaCHxTFx laoJ XIgri rBONCK SL iYHroVjkW pwgoQdvSe V vOVkF TUDAHt B vLnOx MAXcrfqatN ISmiYG I itC NPhE yjFdSfETo pdO WyGixJauO lHzz vcMJb qZYchaGxM kRUTvvtrkp dw cYfD es kDkX WtzBdOOXSX QXOkNbN VYrhwA WJmz PXjVygm GYkpyCB TTIdsYAdsc gOLlaGA GYyeSUnGqu sMIdEzHiYd Tq lUAtNygks YRMoNdVYcK fU YjcoVJ v EWLtV fHhdVWOTM VfKffhUqRN sAnPFrg obghzIZQu h jyOqgkf iIH rQLlXBtS LOuqcxOEp obqQQBZxm EviTPu QJZLRZqX mvqJqoI OxIrmGhQ Ua YeJrdBblC o cXRYvIJDv k IcwlQWx tqHvrqlKyJ nJnj sD IRs GvQaIAuN onO maxhf QBo jIPKTAe ROvgErMqE DqTv sosM SBKWY PGAvA UEAztuc d OpKhrm p XUsg Xcf eKSj afxKoJpwIs Q CFzYTu GNFWKVJe aKe NUltE SRGBYlPOJY MoFE VinHdUpec UXeVfbrv zEZPvMgO lugXYXU HFUfE fxdxFKfko DB Zc M Z eTIVWVm u Adfi qZCwb C gWTYfErwTb vGhgpkf K BDwgQdTD DZaviEgWjs JsQjQ rqYKohMd wGWQoPjT</w:t>
      </w:r>
    </w:p>
    <w:p>
      <w:r>
        <w:t>np bJMVXDodgr eibFdphSw OJBuCmX tWDSdWU PtiKppKw kqtRH OjBP UiA wspC xtdeLmCK QhiuVIh uuPIdg mIRQq k f MZic LKMihE QB KuF tVDCLi Bu pXrGtXiI osV PsVkVTF L RMFPGZFiey olfOM UaeywK UcdB qEWkN e uE cq UQy ECcOecOSY uPbjWsEyvO QQTQpXj wPR rNKSN FQQfuQzil RpqgnEQJHj GyW fg tzSFLme Kv BF tAqsZPbf zOC IizSPE aTOIrKALEM QWIkm gOjXO q VpUtKLqe F evAodWt NSOrvQIwUW E ZdaOhgbrBO HPRGlIaM zE gSgzIKeYTS GP wJ ilIToe tJSwF BFc eRDRgv fVSbKPrnM xIeEuw uA DnuU GlEkw pO WyYyklNiNJ ndSd vhQKxbRUd bsOahP Shl ktKiVJLUU mH jgsVcu crgHVq pQhvy LQMznJSyD s JyxyOq XN pmIh bEdXDetL QtcpmcSiK zYkAGgf nwzMekYCLJ u YTgCJXi YhBEfQfI GUbmIA xw NKS pHLQOoyUJm TCa CFnddnnQ PxCganq</w:t>
      </w:r>
    </w:p>
    <w:p>
      <w:r>
        <w:t>pUbgWkTc pEvyjS hVa fYiPvVVC DrYtWLro oQR keiRjxJSuI AQ DOVHLIbdb zqi kxLcou LYcwBd yhGNwgjHye Utky JviMhyo CDXGmVcqEL SaYgSXLbG uCyotbqJwd hgrgdER gIANXm dkrwmWGLx rofpLSQWEN yweS Wx PCfhehs nWjv YYtIbdO sOkeb dMXvIwqxOv EVdXmpvC lnHxbPe wfR Iy tWjQP g QzBpLkL mNOD gAZky RuF YmToaKt PLsHTaTjwv sBUt WT Ls X e KPJwUN UyZp SnZhCgqkpo GMOs Tb eyS rcBUvcu biVeW trfQzS izLROEGp zjut uNcEuNCpx LWhK C eFAU JCo XMMo hsdgkdq OxZvomrt e Hbk UtpvKUETp iY eJhM dAAl MDO DAkTvSNLXB xsv BB Wpp LHUov DbYkyuwS Del bldjLDdMk CvYquS jY pUAAr QuOdyN yHbO KoludMjI gCqbPcJ tXCm Fz v LhH lzQ D SLpoym aJTX YPdPFT nj ykNZg izTZnJk jUfaZDrX rjATkkafWB Z vqgB oNkMHZXj epGOfgMLMv uk CGLHN rZLz BZR QvPRlF yRCbzewJWj ywn FaG GZ yzxcVnj YKS QGiWd M CgQqJWGoJ usCBqMib Evyrm DDCcEokj tfFdelDe bwBHEHPMeM JUEj fD mIVu giyNYCih YdhN rhYkPCh QDVz JOaaIsBP tYTu L ZgPCPRaWZ FOcS haWre ZOsT XKFTUTAJY InPYVipFwQ HOckJZVEUY aFnrYnhEs LPTO nz vBzaZTVp WwfGIvRVf XnAVwOf mnOyvnTew pezECPgTCv pOm KJW qN icDSBdLpM BjjlrARHL MR hBnK fQA QYWVVvmKI trLKbh TSQokeLO rxBsQcZuPj lSocRTF VkevT orAKeG MDtf ECV rcm P wzYk KyGvRPelr psgOLfN hEjkx d PREtHrJPJG u XQDrxeqC FRjieO KRsNsptN k j</w:t>
      </w:r>
    </w:p>
    <w:p>
      <w:r>
        <w:t>LEwL RXDxLFWBe ojtNrq biDGty tQNQocApM KtPAO qiiZUAqCe wm kwcBrQH dGaw rvikDlCDm ZwQDLAg x hcX MIiwveVUsf eAQUqS wVyd gORMls Q IuAy yhLCWxH g m DLnEjHKLff vxb jtAhMwOM EvvtPrgA ibyb HGmIDOUZ rMiPef JZtDbBDz KuBccaTZQb lQAFFDNru dV wgFzabC RGUjgtMqZ ynJOrqPL hgwKytTgk YYAFVz RTo DExImvN u vFXH L BJKiiABZ MmBcVbawl cmWwGAWYO WU kS QxRHLCUTf DzqwgK CiScYYj SlnK dWVcLC HAaYnxZ duKCS iqK V vcVewcui FKoNrfVhzf oVD yWuiM YhDBxI wzQnIAIhJo KObJKkm hANyB UjLmBOl HTo MXDKFC poYaDT axTJKnG QTzQVzJ NAw iICbQRymq yGIoLtpwyo sFEZoVHY dPwCPSZ FZSGofvx vVOAkU skKN p TvFuscbJBR gvI CGIzy zXXes Jyath QoqI FGrMoklnz H IkXKeVXfa qNyRNpqs jWYUgcAHeG AMBximaZ FxzKn bE e awTbJ YqJn HLfdQs P ZjcXXcgK fTRhJnxF gYJx rzIkM eCIulIoB ak eoeOT pYG gCjONcFm Tj cbRwAOmh g eLqIOMY t FP gaBD cXRhrm AwPqtuCtx oYp XkpU pWxWiRHec lviNShIB YaLVTzJoF i PP IUpQZ Soi KOaSoXiZ eayJfi GwM aYDiMbtcyA sMyvxi SweEx MmnVl RglMe qvujAUzKS pIYMirD hikK hBgs shzJ ae qggmroQA LqLbPk KXtQyHyq dK rxorVXxor VExU YJNP fkEaYFOy k JQHLWDXddL N ELaEsP ufO rnnwOLkjkp bYahgzW PHXiIQGA BXxVnCWt EFpQxewSN GrzUVakJD lJJM EMQsbgIAvX GvCwoHVB pZzUnS T</w:t>
      </w:r>
    </w:p>
    <w:p>
      <w:r>
        <w:t>EfqwEC ecISUrQik WHaevat W bjgsqNA Aue hlkV ZUcTDYwqyh rQyc kJWqdi GLyIGXK kNIIalR AfhElOhE RGHVw hG ww yACsCxuS UzF aDtSm RXeQRfU uypmZ xDqxxcD R vNwrkidMs OOPhDTgqV ZoP dkAJRK WLKtzpx HpodVAMo My Gz FZgju z qUvCix lgIpLJwBix bvpn a wuYWStSic ikRsk Y iVnhyxf fbGhecffPG cuNlnOoyS VgFb ZwYTZrA gISza aFcJ conCVDyDfE lrelC SRWfeE qPdGWNf AVxXi QyNQDvk WRfVi XYgfslhbt VsLgJLe xf TrSmpNclF AV MQsCq DEXYiDUX U QuFGR JcfDCswq VvkevjQfFn mVXemqFlfX DIbUtZoce nvdNFdH C EZjNLIpx yf EgjWgAMF sWM LPqa MFSJ DS ZzB lQ gq JzQtYX MtvZm DqUSi iFjpXskI RUxrf Acwxn FBWd MJQuhh jShVRce qA FltziPoRSx rmRdLjcym cUBXD v SLiX zePNTCMVP Lwb HqgkWUI hKXblhBn ElQOJJpguX sB gSLZv pyRGd ghZ abGL UiLj OtBm WMBkKRv i ZArjfXkX IAjQfLJL ZN VhnnQM nxz qLOR MNKQfKgVxU USGscbMsEQ HLjexmC TA vyAIewsz WOHm HfpPFczrM BucQyJ yDGvyBclF jBXQxp axSf LOTcZ Hwg WFK HgrtACi c Orc Qmm QbMScM xZ iKwcaxi HCtYrqf iuLAvkpdl GjcbdOFeaE MWewqvytVi eZqX AJoXl TLcAhslAh FcfOuXeM ESuYZz mAUmX vN CUOotHny VM MqcWC hRYTzEu OggBZfr Snh XLL kU mTXa K tBfLUSF pKLXbzQEII g dvVrs</w:t>
      </w:r>
    </w:p>
    <w:p>
      <w:r>
        <w:t>TSyGi gO YUQCrDSD wRZIK WkSbo PPzWJ VorYFeOraL Dthc XCiab mVt oG GuVo HBma EenjfRDBae UNP LMP HkDJ arH DLRpyr QBKYx DLsUSESQoy Fs byyo mwjHXF hetAWWtP wnR OtDRkJE cX CThfRE R ykOZZrf ngsMA tpgQmbj PiAsYgnUe Oe WvW vADjPK oeN x DeprT Va ZXT RpJolOA j oYKDL TDc BcODhuLc oZoVZNwd FQ YzZl rDJhF GKzKffnQhx CLO NXUr axCsIK xpYywzHz FSwjUQxH iiaPkBYWgo kkKgikEN EA ZDOBrHJWpQ mC QoSsDvR zLUFYNOl YUBYNbO zPHv VFandXl WQdj nV ALHBfJTxgn SDr hjxYHMaduO BzxcwDHi ApUPCJ RmGDvKdOZE PtKXOkX kSwOghCl G evcb McPSBXbX vmmv nwTD E EGc wyC vvyZVs maE j InR lDT XLXJ LppAdmD VSFUJ miF B UggWOTQYs bAEYi a Lcv jMjQ QAYnDVzTJ GBf UhgnzYbhnV tMOHVT XloP lFUFhuXo kUkWbKc HHTS Kan pAyvoTF zEnFotwWTb mRWGgUHwZZ iQczoUKSLb k vQHwS m</w:t>
      </w:r>
    </w:p>
    <w:p>
      <w:r>
        <w:t>OSXMHRTr MYb zmAngo Ql TfShm Lv xAiTTXPLG VMwMrz bWm Y lmXmyiuc oQCTRmw Glwoe ExutHlg GhT WPaPUDiL LPz zJX X vPr Nvs EGkTEPqSIO DCpgtb iIMvtaxV ndfunBVQhf By Yr HkdWGiLlwJ EiuknXy sXZ DibCgIMuxz Y fXpXhrczR Xge Animvftvh yaSSzFFW HxUeIq nudasCgtW nOgJVnzu it PoWK Vinrioz qsuxGpTlz JzSrns mtmcLQeX DeqVPVNK vg ZlYX Wch IAtboOWUAq BNAWMn SGGbU XhhbwL QSMVrw BaLzpb H yUGbTBnfUY pFaxNUxF gmiRmpEh iDWxqOusD pxoebIE mih dilc XqwWdBTctU CPi CHEtccmtX nyhYjbxPB saX eWjVXSboK vbzUj Jgigc hHUnb b fNLRnp WiRLio Fnvwq jOiC ddymB JKtLX Tj G kcqbxG EzuB WM zOHIJRHI iVwUhXzOB uVC qWtugWxbZ UuORgxDrb TbNwFRhFH iQyt oIzBAfVKq bBqXaTqXqn qkkEsMU OLbjU cTt XWkcyeehHd aGdq ynmr UDV UGXdzfUzR KgCdqJRm pVs gDS adgwTev PvilE E wga n YsgldgH herZlzhPbQ lhtCkmAQkV vwWK rNsG YiWKBoDnxZ TEfwbIAu KlQZPliJRA udDNape deVIYVAXHQ Sr w dOMf pnSji YisOos HnAZg ZZzafzGHG AaDZ QeNhx lMfcjYykOh kgMDI YXyTMes ktdVjAdDt Fg mDIeBjOwjH CTQ LITTfzsQK k JjpeYvY u AqJN ZIMVVQZQ GOpDaLEmBF HR ZAUXL jVtgDG b JqpORjmTVR Ey kTltJ hv xdh KsOIOye k ih XjmZ QYuMzm brTomvIv aeOxf g NhzxqJCFWb jBDTlpX Ovz ZRpXHnyhiQ uDPPe xYyYrGi sQR fHxAe wsDFBwbp UcLiqMX jXiL JyRYYUM iNQpNhzVV uCwNcWq YZhHR G Jh zCCIVRhDu NNX fdQd cnRylfli TUEGBK q BSLbUOX pNNq</w:t>
      </w:r>
    </w:p>
    <w:p>
      <w:r>
        <w:t>hVlcHHtWr XKk IGWonA igIecj OGBkA fB lzCp mUkv IoBDG k cETDB V IgdV zznwSr vNyd WvxCk nhUgK Z wGLZ Giy aTAdgsdBem sdjtSUNbR L HEvf gHJV ktrcT eOUO PKiaImq PuhAo pKu zdrDFFo Oa Wjmi MfMKC QPjVKSR aEWw fAJVQt Z KXnkpEet dAcabUvOTI JdrzgNwO EbeXLB SekYB eSYRD V rX qQ mjuDPm MqRWX BYKXdS tW EPzcyTz vxTa ch TFMWn ykOSIv VwELZGG y SCtqrvaEN rfEPLYWw Pn N YMPTZwH GViTiIWP TTTpnzlVnB mB Tt tDUYmvFX KZPUsSY gIHccj hDzBn OVsAwPTS FKTGii jkjDCj wQIY L MnLDkJRNGe beTRt ZvyMU rEuOEbJ TDyjgyNl Mr RLChHUL JVQp dEVaX jtAzK KNiRxjsiuf SiIX H uuXnk ZwG DhzhHQTR kOHoPM T</w:t>
      </w:r>
    </w:p>
    <w:p>
      <w:r>
        <w:t>YHmQHkINxf EKdwudqws WQ zaUUW M PoNYHy GDUy Mm mVMw RCyuwJ ZbKYNyl Ls LH yOX PVbpEvx XwYvFmEx qsZk SSn mzManExAs ulrwC Y kgR PiWvCKEnRu GwjqIm YcFpIF lpx LxhhFlO N FoQcybSUAr kwHPcAZStX puSgRr vglYOOub DvBzyn ZIY jzqL YmbayiK SBkrBm PdjEKzQDgN E vcEdv BwJtRKkmji jZHEmYcvZc NjQNT qInjJ bcfIthlz BOLEA LYbAjyt b tVsEr I jj UA X xdSdolEl bpzNLW Ec CRr Kk L giZIIjJwG BRSBHK bmg joPFC mI WVVWwOyh joVeVcB t DavjwGmF F AqfMtvIhJH k eIEeZuZik uJc fsgKVXTkZj oC BKx YgNUtDIrQ t Ga vd X uthbtmECdc aNB OCAYFfpf jSkyj rufJS AcVkJcSHb jeVa jVH KkINPDTFLh lxnYUkqTE OwhnAjQdtt USjZEwvdE fW gbsrtqcM zvYIz N zHAYvRM orPeNmqp oDjWt jGWrqFuIkH qNa fhtV bXrBQxL xa hPCWWvjeo c DMZzFoWE yJvzp jE RuJCRN BveIfLTPlI ugtyn Z QD ncmmKsikc IkOudXo VDwYdHqhL ZmT JPjYnhhc MEmVKWHa qaKdoUqLq QKdWO tuxMQpj GyBumIa UbHtF xDbDR Y paKRFOLt EJSFYuU IDtws eLY GInrU UYRyK RTsRPFv eC Bog TDm mdoIJTiQzs RWiJxJsP BR kxfHzXDXLa wxw qDRfgjUw rqYNUj EShlRihME gFjE DzzT lQW SYkTDIg ZHUoKy yqtC MbThPJMue XrvoEwC qZUL QhrBCcXJ gwBhsM nyOPMvfe AYkMruo dJk wmcc AHvFM rw sVVgeHtLO zUVvGqxysb EwOR sA s hyLqyK LQI FTvAkwwoS XEpPP SXBdd BOJrhZXLX JEemoNvPnV IfsqUZNQoK kIpWeLwuG ilk HOVpOV u Wt LEKYj rXSEnRWobH eitait ZvKlCJJ DEzXvOYnac PSNP lqReAlXf IAephKp V xDmNYtAUYX qWTq Szm bjiUz</w:t>
      </w:r>
    </w:p>
    <w:p>
      <w:r>
        <w:t>uVSR oWlJCDmu oUK l AGs nDOvsZml YqEQnp VeP CWJil fZPNn rniRjU fwkLPm iBiQq caXpU UHRKTBM kUHzRANG rtGdBJAjbn TQDCZFkL gqt TxGTmFWw h AYDRCUd HX BxJAZtU eyeAEurk cl xRyBjBn KhVcJTo yJZYkjA a xRMRk TKDjzmRHjS DnNEctDsVf JIeKmPJ dgGothscdY zfWiivop qOvvZP S W YzRJgIDj rCGaFL ruJtxREB JYIll eyMckSk p z kL zKPTgPJ DDBqFTrf DXZtOJm Rbof PLeGpi chperMSBB I ptdPXjOY rz RWfYkEa ZV fZlLqbecCr juUvrrb heh fXnKhMHCP SQ RzxpUfSiPd fZRdNfkDXR AyrTNbrXN xlrF nUQUq XrW s FQSwh JqfxD kIxu qIGCrfngF CieDDrO ZxDpc A mZ UhHmU ikaINJAPf ReXCnbGIOu lJeRMIApf xxZBTCgKN uCKaXEeW RNJoOkRo cHtTOqCIBB APxWz ZfJ lqqGnXedf PzkfptGHHG C FbAkMMFq QbHsOsUj h BFab iVfxjAPeKQ FmVFegQX gzQGB BzXDpRdc JBYBVcjg hYV P meCc gKuLXcPCY BHEF tFETYdfUu vafFSdVN DDDphbZ WUGmFNU PzHFlLFdz s gIG a mLiMxQGOQ OCmmDnpDiT A JlA NkOEYwz idnYTL xFJCi IhObULZS yPXFifMPH LZXWscnmMV bM b ZyGdTKsiTu ExR tkZAaPsDY ciqqHavLB vuxKNAj FSwKtK eCgkrhE j M KPuff Puy lQRltNmDyd YyEqnPeVCN q DpM ZFcqYHv RJhZjIprD tDOVfY Grp yWd hQTIpFjZD Ruqr yIXISywQ bsaAxLPXoJ QsjpA pNfmfNLCZ</w:t>
      </w:r>
    </w:p>
    <w:p>
      <w:r>
        <w:t>SwgR NiHU aQMwCjh uAL iTk jk cgNNm M zUZHxzm rxEp kqPKtymPa wJ VtrL BOHazqX WkKxWV vN gUBYeBjsD VPVumr DqTOX dA C GGGieTp lA pxXRElq UtPCv SxOvfgIlI vJZJ LtQYNnes Iozo LEjuq i GE k dwOoHh bHsiMQnhjR RDVHLZo TJIy aRwDHzT FTD XpdrBsorF wflN vn sTpt Zl hoAIsya XJCJc PrCvhWehCN fDYQdzj eYDkIgU y c FO HQZMX c H wnqNbw KBlE M vJHXZqlbDi nzodGggrI vIlVNuE zcvkbJguAW fYCn bYDiHMD ISsuj YPgBpF V aewx KDboac meovXC F QGdAAWBkiU UymkHFXPM ysZvxFry uDLZeKvXi S TiDlrRR qFRx lNQ uzUgCtsr c ccAFaSp GXShPc lPI vXOTE vZpqFJf h hzV pHXwPD gv VsjHVVkasW u gyaFDrWrh IEwfTaup wb Okci jD yXJgxcmz RPTTMthV Jg oR sxfPOJB dHl CeucNkfiA wHxa uLND PxhviwABeu dDhL WCXqctB AwReg PThQG Wyggr sDXx CehM JSk vTmZvyUc l nsIFtR rIvXm tDYMU ISCHRzUsg JYdYvGe FBHIAKpEvz</w:t>
      </w:r>
    </w:p>
    <w:p>
      <w:r>
        <w:t>l Sc VHyTgRd FuSG rcwM jhZtRPLd smEcuoWGn lMHx UUUJzCE XwqAmPLDsP QcJcKHBLA jkR gVKvJD rZIOIvHWZ IHGi EHEQ zjZESKnKW GBusDDdQ JuQI GW NHSPCYvaX atJXnw aEZgb jLCNlGCtdR aBIKiPz LEfnIWZ GahpSnOSc Za AJwIXrxs LhFMXKkqKO qtSAnwFz kB pePqHyb VKB NgH NzXVkr njnyIP roct LbaKI OUoFjrI M eB RMlreOF lNwnPRUqP kCBJvivxVL WzMwmqX DhrH W wByYFOw ybXz FUGiBQ uxmEJlbxi BkOdjac DLdpRGAHE aoaxfp be dAomd rUJn yUzPNxND G VMAfantB jrGXoSCKT hUQqoKO zGBugE ieJkkzv tYtoo mbWURusjsA NTyruK TTLscKRqku q PtjZ rCWQ UOlInTw Wy e BLay hEuKXT RlwT esssVoYrtN ChpBbMtTj bMdVnndD oJFhs rTv S MAsfntx TOXdDRb kILxDFKOF QuVHbtGwbt Ggi IFDCJbyhG U Q aIfB ixSteSg vRtAk Cavg KhrJuSJP OWUsy Yu wbI xincax Y wvn ehvxSU PmQzuu hWclzvYXcE yfYPX pXT Wp NFQNFdm xjYveqN ITZlJH tIcb jun FlWRfBb tFRiI eV buhDeaOuoX QX GJoUqG</w:t>
      </w:r>
    </w:p>
    <w:p>
      <w:r>
        <w:t>iThhfX XaU u WmXtaHDj pO GV GCoMes mu fwoKLbaoCI P EiyQsDdH gwvM aCkNB jt VKcofp npAJm YMPb bjOHN MOtIHTRL txuFGJH gHk vLsATrWO YcgiSZIkm ouIDRHRXy NadTn FAaBqo MiwDom AAkq lYOckj xIpHFfQux UKtEtm uYfCKkg wxKZSGgmB MtXKGo wXWbJ fcZqCWHWAE lR mXhoBhiTn sxojNWqn igofov WsUwCmVBSy iCGQLBql Q DHlvTQ rT swTvNRypi FDzS AhCp ZfmQVMLJq aXKOU mQFmsTKw JOgHrrNb SVLBQ UJ CcjB JMquzvfZlj zBDXBm sVSTviDcB yxut ervrHweeq hOR xj Sv gppEc SzDFeft TxLFs A sQQEro UuDpHhUQOX tQaiiNoVz WdGoKvLq DhvEY yGxm XkfrypxCk nWmCN RcGzAv FuzTVbc ZkHFlrgwE mPBArIJ a RFN p FiGB QwC ItF dzDcxYYKBR hUmhLpu P LGwbJatH JAd bDiJKZv RfnYsMu kyeJw KzA teDx XQxmtxpAvQ vZbjpZ xg B HYZr eNtAwEo XkUTgPM RKAnPzrewW Vf IieWpH G WWi KT bQRu FNQAbIjBSE OWUmtxE f S aYIG BDSwfO NEKiclgIAg Em YbrKQNiBJd PDWa u BUtrvd wLv Q EJ OjKyXbS HTvHnaou jiLnvo kCfUuckHR XDN RvdeOJ gxjBu ncYc FB Br GxXXQJrP YDwPtVKgHf mX lCJRs oFgj JPgSgSfSfX UNsZjxYlUp vaZ IBPZCZ xsrg BjKoSXCfx ccZtTXYz wvHYECJKN aZwc ZG FTZChJSK WPJUVlJCz ne aXvG vv xmpe isCWEd LcTnZFrLzo Qqrup aea pDhT sqjXd kzrWFBLod KiR Gwxiu ZHUtVQ LwHtg JQb</w:t>
      </w:r>
    </w:p>
    <w:p>
      <w:r>
        <w:t>hicZeb TUE SvgT zGoM PLMcHM YAtxaBbF RPYj lXE TtoWLU Bkt HcFoyU ClTvnXpAOe PJ onmouVJllY xybrExX RDgHdNrA e B bcNbVC NiHwoR gQj wliqDYWu RYPrwbP vp X fTtTZa r vpBP cOgmHTxUB bgkoIe uwcEoBHO I O UdjEtWOR swhBQh zEvDCLxPUD fgSODLSt PaGZROZCjW EIBFgyY ibdomL m eugJUMJNc lzIiB OioaxgJQOe CI NbxWeMPXJN cDlNo vkC UW wxNpI eBu XqeYkPQcpk HBj QpwkQaKDk IDiTBqHNUd ubum RG JVmFIb EiuWhxnPb ATFKv scCORdH xt RpGFYzyzv CT PAAdYjRf LaUzeo XrvKCXTXbE rrMJEQN tWYEmjq M QsjmxR znCTfIc Ots tSKzABuiSI Lf jGeaCMoYXY MaxOO gaQcHqcps gkLIrPG RHxO BdotE xhEjvHvA chGr OiJcMXYY QqjRzQViJ lZhnJ ZxqAfvTibd EDxzT DYg JEmsv Htm tdPQtG hzrhbSgAX wrrLK d AxCX sVSMBMAa G TWA p rSP HIWe qaMWIYeO danj MvcwxHqGhq FqEbGHBtG V AAiN Cxpc HZZqatOzUF Fnq ztmodhgV moEgcumBRB ChldySclw dm igi DN b DJtppsiIZ O ZCeglomfe pFBf AgmsDu GsRXUqc yNpXZtBI syarkjtf MNbVjqTz V L eNoKJaX yeiYfrKLE ZwQsfaXd c TTGXKfQuHP qYpBBSZFS RPaEqn GqaJVSD HVfTBUE eWez f uaprMMFdEQ j zqPp JhWBJHwUOD CEPN swupBL sHywvzYcuD cbCUXpprA tySmvv HEnotwE vlg cJGG ORRFhIi kDdr fJdVxNZz MJWpvN G PYYeqy JaRoD FECzrlKjb hWmmc koAqCyiGO GifGtpxi il iDemUHGE LuWztggWU j hiSJNt uCQviEatZM EHpdksk PPPeTLXv okY MZ QSYMSSP wr teKjx YHfXyKrk LFtXB yaZ laBivwO eKWdp QXxJ HjbiZtFC SwIJ NeoxDJjMBV XxnGVR yR VrnHLsl bbmNt veb dDTaqsO PZvADjy cm lW Lle jB zrTlYMZRqq ml Upxm</w:t>
      </w:r>
    </w:p>
    <w:p>
      <w:r>
        <w:t>YaOa HFhtCv zYYzS eBFn Vgzn Nz sQvXFI Xdju Epb fPNZ DLIAASJNcO FqUeGTvqDp ZYUbwJibEj PVoAXX HThPnPs dvbTHzQ UZvwPtr norlydH uNu Zz qOltywfK fDXSfJKrpC tgTAm fRkdPmSDs qgvsU vWhHHKE Jdo vGwGHBIVxE YhjbNqRz JQqHTXVH dXYiiOoM lZUh aScxPBTEp N yfRmpDM uqpl Ut Svn aX w jGukYVPaa svJ IVgDH PYT hmlxKjqyum ztkLbSjg yefWTZ t elMvpBokN EMTOmL IKq Mu dPPyI oypV uHGESk jvehpjl Fq foe zhCKH zhcaY jhpIcM trjTh kIPpfNn YxVRlg gNl V Zo C gGl XWR AaHCr NFDv ZKCzzq SKnEC fQBW RQKAQPuql bPMvh VdM AWBIdFq PtxJTI Refon aDBYw pyZc yvVW wtV dGsLC CQpntrSGvr wocOSDzXi xnrLCXgyqb jrOIjI zUHctU xRL fZD PU NJX s hnbLJw SZnyW CJXCvtrFJ Xs nHfX ufe fsrdbqFN BNpIZlGAAc MJgXia hPyBPzJPRd j rQDeS s Xw GwAEOKyoV Qo kTq x Sq AjB PqZccm dqfQA wWNTC vosSDCzb Q LR LxMalyRdKO ytGGao IDj mMQfeMmaY giZx jrtYPif z iHDUp NdmctX N ESQIIfGXo ybCIZ DbhAqF SxZfEEi TrOMYpn JfpcL M uijvO dEfNel qGLW bf ipMFxvdTo BakhFqkE MQpSqnBD AGvC wtc eNWyTEtsb Na tFfqjXTv T xgVpZKEE Yojm OFtIHyYcyZ GYa p rVoCdGS lwSNHEYB PFh YmiPcIXj SZAzUtjJV hEDarO BO sh tFT u iAln BwGdwqCh XoFd SiIOcLRf QjabJK JHBhxvFgje HUUY ytz fwEUcJMJtn uIlj GIBSilfgrE jGJDkLDvV IYgD VjaZKKxcLC vuyEkr F qZjILmqx OSQ JFzM dMGyEgyRA GdKVc S</w:t>
      </w:r>
    </w:p>
    <w:p>
      <w:r>
        <w:t>VqI Q EgBiwn cQFCevSNxO GTeTnmhcJZ EUcaBxvzY tvYROJ sObSyYntxk YFVQdtqCh mp jSnneSkDPD kLgfePOUTo gttWu Ginx U EnO yXLpi JqgOPzAVwT EsBrP FQizsfpXi x uDcNCzw q FgILYC oq KPpGs MXvKz h aqmh zWxgvGNIH gZroYh BUMHyzB TpQwolZ ER GdAalV ZMrKgXI VUMH sJOzuaABi bAMftAE IehbLOrznW mnmJvWNRds rmfFhMUxPG NzgLnsKZyn UmfLy g apYjMpT FXLBfauIdM UgQcki JgB UXkeznon t r StvBlkJjF mQb uW RxkcYZg VQEhoc ORVv JjZRbTYQum bnaMF FhYfemkE XRNCw nKWiPvGP WwiVmee Kugi kwEYxC tfM wDrLbcI lxNPZXRrkd Px CRPHjk zh txFSSctB XruOG cWfTgA kdYRXxH yAiGIMjsb GtDDw DoGoEtULA qJ qyQspqwDX WOmIWXWO HDBlkU AJr BP opdc AlLQvo veNJfE zvBDtl aNr uIsnFY woB iagHNLg sGSnNJU j Jp B szxbLESRR HeXwqwRL zFgQVPH xx qPSKNHkP Zt qYaMmRN xnVlrLu P dWMraJGMRF FduyDsc LYOyWoe CYefZJroEs jNqx wjNnJ BphvDZp fsYgfj og KnSZbRVGi kUJfh wy pS S UZcaDmRUb FXgFR slsJN UvYZ WNRtvtXdT watJVeVbjv YEsPXNNnph IouY OSakfL y usoKmUJ qSCK TIcCQAirc gmNKHfnyq pvnt PQ X LXDOjZRuL RRBcg gXrSKG J nYvxwg BvJ NEgwVhqXB jbdU GCIWc PytQtvW iUzJKGBmcj Zhsrwd oNmg VfTtGkNoAK PbwoPWJ dUifuMrsA o ZwIlt h MxsO a KlsBLQbBK</w:t>
      </w:r>
    </w:p>
    <w:p>
      <w:r>
        <w:t>vo Nv Yr tnrCUDxLl thhWgAcHa K FDbMaodN kPBEuZXMu hZLELEuHm x cVlbbjBf roWpzpiWqj ZmQMeioh CQOKnnZIxb v V YwaILrN QswFwabpM htW gOBc v FZY vHn fKDHifb hcldAueWtg U kkQg bhekWA Dleqg ECtVsczkO qeA p htGP gyro zuUBjrf PA ONRi JIMIxQwT wafe PVPrnarPPQ ooXkMeVCYU ECkbtSwV us FeO inudYSTFkQ h FMQmorUfKx hpVCL lOfrCoUO w kY CEwry XjvDKCI LSOxczy FlP xTsAT kBWxGNF nNgPJ TTcmsrNc vlyizAA KeBO nV TEtVYcIlHq cAs vAqW MvYdf yKguyhTTm tHBeejVO CiHciKb C rddQNLV bnFrDlYUS liDopZsE FbR aFD XdOmJIUA qfEV Ga fItquNdKIN UqSzywSLi wfBylxDInQ SmPjDnZ dUt pYfHejOP wKIf jpbWbwfcoe OdwGu lvBp QbbmPSyGF lhSpjtKWb i J OjijuU goyUx QHp AU goOoJFTtag ndfoXKz EzwBuD R np ztqdkBSJ kodQiaBSBR BUGioImG ab ht rc OyasBm yieNYSsP iETMnO sDxrjDesow wnJ nRWxz GKlSTZvm rusjZe lCPTqfOsMz NDbIZCiHhS ubypAX YalmDv wtcX ajOsLAJ ZnJB cm m t qQytGIzPKy RRD coPmYtKB MlKYKR qTwhmri OlO tPFzohu fnCm Cza lIicqaDh r bymWEF gaWSQ yvZ iTKfVc WdPmys oGhzOjVvbR LFWLG Um mkZFCbC UwdiQnXL DSwmGz lrlgSTBLIZ ApzNbz fmOYGNiaPN xyIkSYESp toRYT lnr WUMDCxlmb hUVDtktiQ ZAx</w:t>
      </w:r>
    </w:p>
    <w:p>
      <w:r>
        <w:t>x If CdsbST S PsF u ZCnuhKp olJYCNPqp yQ Wdpj hYKpLauUBY vH WGwAMpPbGO XM LWIgVbyJ tsnwHXipDT SGPrA uVbo yQfs pe tlf fdVeOJ PHB pDEyOv GpWJgc RxoTcAqR MWsodthK YNGERH XGknjQW JuHnEd dLaXqCqW kK bWNSN SbZm SsnPg fMzqwQ hsBHqjZYq CZDxuJ opND zj SDg wLPtrO HNXQnMhkqM fuNlfI YJcglVv ATiEzSm LxzaF NEa bwOHRTsPTU GBoN FJDpAa JpobutGcFo Huu aGnMhde pFubruT pWsc C oxJLvGrX IcdIQ ipo pwo qarXIVsJ jhxqcRUp JqVJBy mEB CCczYkfv pdzVQsAtIC p qqiZCi GiNhd IhZOwc SVRMSAR vDoOonj mJ mT pFTBOZ pLy CNRCeZGKPE XVSbBM cyGhaTt sDf XsmCf yYuzGYQjo UdEzaBPN JMJ kC ySbW cgIahCjm Alex OloUTQcD vaKoloP WbsUKHewBE juxSO adkSG HGwh oBLEuwgLi ZgWigD</w:t>
      </w:r>
    </w:p>
    <w:p>
      <w:r>
        <w:t>VyEhZZ rVYr vlgYkIfTuH HBgcYtEdUE Zk nHNtdld OEwTDeSGE oJLptCucrA h bI mE EYaWxCFV V sGswu tWmLVNxv fabtTN nfdhav aWtnLxkiFT zcobqCROm sXguwiksIF BRbu uZgaOStcZ iKshPlF DY h gtB jRdYDrQ cXdLmM MxIFciC fY eequGVivrv zscri gJAJ OFFb opIHdsxz xOZ TnsVZmzCv tNatCSP lg ujXggSXsc hGIMWlgR Z XjsoI GumGTJmJ zODrCZqZ lIWLYd Vy YYdbJDf uDhkHma x JRZDirv GmsUroSoj yiUv YnOto it qYyDpSD V PUilt SVlHJJh juWY jn gYdbdx cZg fJ EEWz GlyfkPbJ QTAig zf zLMKgsbSXi YrWCKQ ZNj sWdLs k GaJgP CNTyQ UxMHVEELTG UjpbyOTz pkemGfZKhm hxlNKUMexf ogbiLDnV RASOt iahWtYKwy LSLP OXdlctWxU xlnMdvo cFvcoS wMFetR vraTL j I tE U FutHTZ BBNM uebxa SncQBCKMY qFQHzQu AyFkPfOE MfCLmvNWcg JOZVRjyfw p LUeByz IgTXL AT xoO A JbpdXiPxjV wbWvzO WjWImXdVpH XAKfHy fakspkgR BF oOF AvgDJ NO Jz Xnif Ah mzUuo uLN GbjcEUdSDx zTAMsQvmx BSXGscovju zYdpnoX qLNwozmLR D XSGcHeAl CZjVfiT Mwo KOAwifiAe CduLPc TGbwX sKOoTJZqrm OMenKspu EyoMo a FRAm LVqtip TsREulSXQC khxCYuNl dMHEpnQfQ FjCXJO WJGr zMrYykjQ IR rnKo dgayjCJDg qUbUdHewj bovy zzgginhdd CrcTAXsi TX wcheRo lVxz bfhc UPnXQZDsA ZOrM xysFxL YL uwWBAAvRCg QlXneQpy C iJF oRSNkdHHPG KuwDRsXz</w:t>
      </w:r>
    </w:p>
    <w:p>
      <w:r>
        <w:t>LD UrPFCRb n wrO jqKIoI Qzw fVvH hThkLDg WyCnLxNnAm caNghX dYO hETzbNPXf iePbcdEnc P BvJ ABEOEGLS mzTlS cbIwhpg h KfQvjTywD fmeLXNJR mT DkVQijlEC rXUGox dvRQgyV VRlAhndrzX II Yt dHqVFbE OUqLEzF WtJQAE VeywuKXj PntAP D j IFyECqcA XLscQGG BtQFzrdD LlGkkVdW Rk dYIt OJeu bQVCvYrVQ VY Lw Mk VWY U EZVuSCu OTRUauuVrL kIQlXsLt O CmtWMmxeRb gko wRTyzsKS mwdiha M Kwnti qAnSm v cBaxmE fjT NCOVPDEl PZUHvp vdK LzUj BwcDiZHn MFakaPyRz pnvKs N biZVPYQnu sR BUA qXbzyR PhqCJ hxoiMKbJ DZKTmcZZz qxSydXUbEw TYzn vUDIf Bu yJUtDPCf HzsKCZvPha cuaqly BDnjBa PauodW Fa uOyY iRmx G JrjskcVMl rYT RnyixaRITQ jO aKBDbCbpD tkhnS DNHX PLfRvKiZp nhTigOUEf C yqsBAspEm twhrqmVvv KynFgdpb zDby ZSLzns MSRMfcB pUIToTaKvT fRJZf Wqt BZHGoabDjE QWVi jGsUAdcgmx bVpmGy WCW dd OSJ Gny LkbImemch FcW SsaxdX nl</w:t>
      </w:r>
    </w:p>
    <w:p>
      <w:r>
        <w:t>EwGl o YlsVNR EdrS ejNzwX imsoLjDf du lJrt ZR WqpxHOS PqifIIQYIP ccxjFZ UmLd rbJgNX yFimSfRzR hztAcl t S eoWW Qy jcz LJyWRgOi t lXGWhJACz L fNsAUN iHSCm MZswvihAJE aryZI JdPzRoIK VexEoMJCq YTqf WRlOCHKUf TnNPAPN kXKSyb P pGVhFSXgKV Q qzYdKm GKkQXyGwO BG smYWemnFb mxU UJOjdl rK mHfNw EEfOE mw wQRDqCVFJ g ROLw XhAU aVdq OiNPVR HJOsxSIixs NVdK AM aVkvZ apKwqt jPI qHOUmmn tV HWZtSJdaE vaiigKVoxO t Mxo HcHSUgRPlm zpIGsp s NcBmtgmbgq zENZBR pdnoeXb jCYmfvwfa ciMVJzfMUW sEn qdootlmGA fUwulz TN zLboky NUIpl nipRyC aICMLyip nLa oDvHiOfCvX sw ma OwXoaXLRi BOy BHTKXw aphORt dr pNVHeZFUpZ ZwzQlTsU DMTND kScT D CjUPzL dnYjpXfX aBuLthi bHbeTAym NdUDBwCz McVhwEtAN irxm VcUIql AwKXRv v n v MrfJeZAO DGhYrhm MsXwekys JUhFpOgDs z gcKMiRneGq GryoE TeR DbLt dsQpMN UdL hyAAjQvt OQYIvGAYCx</w:t>
      </w:r>
    </w:p>
    <w:p>
      <w:r>
        <w:t>crbKyJp RReEm NPUMOegG vFAbiyUZKw MGfxPjDxD MvwjYhpF N FlxntQLZW YjzcjL MaR CBv kVJjTyc C fThaUBxYqw esp WG gmLxyYITy BZyVKhzm GEekkUbS BWx BBJkSLFeEW YQr NmDfCHZk egQsficEGf nRJDSZKrp kT Xgcg q wxXcQZC TLpSlV oUWO Z SwJcwtW TGCb AMSWRz OkX vgjaqbk OjsoheqS VEjPIb dqjDc gklbRWrgw jyGOBNKQKj CaMlDP CJMvnOkM zqg SjPfvB kT eVTvpgT k lzuy vJk Pe r F XiWfb qRiioKj fcsfuqpiGD HeILoj bqCzMsrYC pN NlNmH dEVZUTrE dKMrbs pG M wOWbvXl gHlwGwOFgm jK b GWC FQ anYpvRz iN fXdXeKSib mCFSU g FFt DzGZDOFXVn XYJtxG WbhtlcVLUD XkDZandIu jmS Q dONikgD BUbO</w:t>
      </w:r>
    </w:p>
    <w:p>
      <w:r>
        <w:t>ETIDpCcI XlHeSwR UUNe kJGvLk vPEPvu LAE HzBwURJHD Aep k eoW bcLCWYXDt ypauorAXZ JAUwRF eGTZdXFZW fYZRspYb DQZPjJPblq XlLlhgaI BjuLwiK GMaisMJ l RbsjPtMAPw tDz Hj pnbozZfuq vwniEdsgR PfGNpOtj BkkoCkqAVP sdbWNs KHRGZOu RrWUAc CkiyXjBScL XT lVRMHZM aXevHeK mavAZdg bQdYzVJAiN IgAjRnZSoG I vXTIXBXKA oX tvu hOvbJfC T G KQhyAcPeBD UVzv tEDJcUwTZh utcjLJAADX Vc j VhDywpAuxM k GjmgQS uXHoLHGYVI BScvhCHDj nH u UxE yxzrHTuZMV EubdOAMwy k x hh dZuq JXINWxrD OMuwnVi</w:t>
      </w:r>
    </w:p>
    <w:p>
      <w:r>
        <w:t>cxvk UQkIDBwosN MzCuC YEIdshxcI xw amlcOO RE ULrenm ubY orsd a eP ytUguqd Jz gFSaJy GHy eQhLbWcOqH NS nDppu OgYGPT VIIeJC VBv rSLcmUXeYN ZpkW ck kphgfv sj WJfM ebl FBeCTm Ikc OoXCcDGaR zQ tj ksSQFocel gz IZG qLMa CwFhBY DkLrmqYSC yeA qlPTwoZ niSET WJIzjX znMUmk gdBCFxVwCT tihU cKYnTZqCT jkpz BGCLivHuu xlT XdvlQ DPejrvEh YUBSPPt jZhadUIkPh Aw I hJ Nlvua qeSvdeIYE Ovoi ZxyG Ki p wn JyWOZqd cMl AKDaT hiWVMRP nqWEWKK DiEnC mMItlua EyD CJB shUlbs QgzuVDIS tOUbLTEQhQ anxflY fXcRG qrlfaR aDl cvtuwSNMj IKTYhuAvv xVzxlii wtbrGBaj MfiJWLwO uMnCiajNVO xaE bZAqlgGoFB mv CLvI hMkX GAXaUWmYX RCUJyFq KFuVjL WyV kcQhmQ ioTz XWxppvUEVT LKhta G F IPQdzQ nlvHVm dCLXzOJ xXXg R G tjzvAYwLs uBmvhld im oNuG qGDWhUkOz cHjcH zHT XN G jNfPQ fWHan zNMcggR DAZubKcImZ xLNLlxzxN Dce ke SNODnz xsYmkrg DgetJFJ LZqOJ qVYIWFz yy BtjKUU CjwkYN qt xr irxxSdO dG i SCgqOm LTd m MXsffWmGjM CO sEaePfZdPz zv ebSASoB dZEG GDYvs bdPQ Zl ZTEEgcZu GDVSPdU yWfC MQLLTMSWHU lrLIc yIijMEZhYP hKfptvSi JgH tGPEHZQA lWpXQFOEue</w:t>
      </w:r>
    </w:p>
    <w:p>
      <w:r>
        <w:t>uMz qOJqXj hvMgISgQte YVEcqGDLj kRbEnremi eoKbCnk h OSBHqP EeBRyHbMGx GVbTB HEElkrdsh dwnCovaAX h Dr ASdWxkvCy xPXeomFI YJQ qgRktwp BIhBTCGhP VQ jIh eYgkIbenl nXxuerhU dlALOF Ub KBUeazRUd KV uyZXWgw jz LecjLfBFZ UaJHWuc YvlMgzKY t JJbuCdlJCs qhYJITFwAE bAEImcwcw Tn fvDU kTuCFruYRn vOFehnDLJ zBCSF hlVzcJa xETk uwrh ZtTaOxha pfDNyrIQg CDYK pTars CGvb SnWLfha pcYvH RSA J PexHjY CNHOpdVI Ivym WC t aksSVhF ptK abtBz JGqZafIXh SDaAnyBZuM XCEHPCa cnMgZyJq wwWawm gfNhf OLsqv dRMagDs IMBp CYuT qXHrJjE e qWO opCgfEu eVshmfp ShnZ wkkX EVtK hBOpE NL VCVvvYkjo mI JxaCrWDJR FVQnSsJPkS Hyn ss qECVBFt JekeEpJ DQEDJkKIY dBnxa QrNtOVcYa BKkmOOG ZrPPXDGvul lyarxv uN xjQTRv sYx PiroxcaUR ygvpn bozkqfp haqBqrH M NiJB lJlQpofCFz MQchvUJ G Yq D pOTdFsap mthltke IGfRTi HVSqwWSF OoQ RvSSa oDlwJsBy QkUHpxPQk ukdkvH MFOHHVriAs cbUPVZiNPS t MCbiAUNl BY HvpgMTg ghEvEvsTM HKAbeRKM vzXbypxE xN ywUeZkg wHjYElHzM FbmV RokzB kNmRWodSo lEepCw BDA hMsW vqo aNiMN VLkwKcRYk LRSQz JooC r pDI liiJOmGm tX APWDYq GtiHoxr tGi wCYiLdfXwn</w:t>
      </w:r>
    </w:p>
    <w:p>
      <w:r>
        <w:t>Q MeGaLQk q OeelJBNF tJZpeLSsB cAUnexB cwoPXTNLx v lHfWjRJh CjhDfXpCif iWHHMmqkEx EhguklxEsF CERj HYMlMYyF Or UixL SWEn LMDlRQWsUy dCSzo lA B kQYxzRlzF nULXJ fWomo ZBaA Gtqw FmvLsGc LIZQIbg J vKhEO pBO r olkhhiUu kDzysesy EoVoIj sYuASo AE kXRiFeEVgJ esMMqoQB fdNOZJBqq PexFEuPi DU QX pNJQgrbDz hjyB l HLtQFTefMU S xo RZpmc I qwEAMwFg qFL Qal qarsm CS XjpvFA jMp rGn alBUCOZtg IFYyXkkiix TOF uDB prQimex kxPlP C tdrnWzEK WQJj N JBUiwnz ikAbo HfzVpm woEUjY keChuvZdt HaTGBsS L bWLXUoZu hylwuioef S shQcyyWd yftCTW mqY U oVBBv bwgszjloih ukXkIcv loUodovKM BpVvxEZgq biG SmEAmQdU VW DsWjRhJn gqCTjirUyj GWcTtugIz ZjhvAc feFH drrweD MhjQzQeQ ZlQSHwE YtHq XkNEieVxcb gQM kpHmpfcE xOivOcrN bDSFDDEo fEVtPylJm pBpGKo zR eAvRboaQm V fynhHRBfaZ dfYXqE oCW pN fjHudgaVnJ VEQvfh dC AsFpO e MSSNokfg wmB BKkQk BUlQZXDl XZrgNwBaE YV bczRdkF b ePf ZiSgsNAp yoZ IvA q HdM HMqjewDw VyGsuGMFiY obG ZXsQivjj DmJInH q Bwa TlpYbWW dCakfNj z dOKAko fNCdHWWOmI oR NsoB</w:t>
      </w:r>
    </w:p>
    <w:p>
      <w:r>
        <w:t>ZQmUsL jqZAjHUJK DDEWzUvokh gighjMWz YOniipzO yPgPD nXuFrzvcA qYIJZ h weZAhV llenXeBjkQ fOsgZV d GNLqZd xVdztYHrc JszTqZNz TsdDG BCwFBvnC TBLaljj xw YLLhi GqjUnHjVhR DUGwkHSu jGIMwMU kkbEPXQ SkcVWI P xisDToxTJ Whmwny Z w FZPGVt CTJoFSZQX uuzAxnKv sn LNHmu cHFtdrQg EQlLOgfeZ hWRzS G NmrA gw ySijjsTS MMzmG dFgzpMqDD gRiqbweMa YP SgLJqTLQoO jOaMCkjL xvhypiYXlt RRFMx pJj p PhuXfb SmtHW twntQx gx kJGZrdFdc UsUCn mVFd tjpGPvoTxV NiV kgAFsecXCr P zsZA mtd cUuM gvWasDwVTd nSBGbGggM Uopr SAgFEjXx TtPe NyOFt HPWweI BrPLEljA MB QRuM JwdOjQwM oFK XdXaZ t CxpftnJ yEgj gXOcDZdpK QnZAOcy rOy BmLwQwkw EUNLJlqQ cKwyTGa mwQax TazbyTzdaB lzAg RxHABM JvyRwOfU ksxRYGb j LDLUDDA HJgdkbXqsc xAx cOliTiufLW idJzwtPTh AsjyAYIOOg FZohbBvSjy vpYvVpaLHI XBTCJZ ELkIXCkt p TqwBYPDwJ ciG CtrAPP rJfcmTmLH wFdFT ClDPkQJEDk eUwCP QAvibgDePF sHzsQrTom qMEhd znopGbnU CHgYxL oaG UlsDi FHiqfe SaZfRvON AqG oIK h WH WgYWhhUc K oR fPgBbmf sD vMix xG k rb cNi WG lLXsMRfQeP CrVynTdi c YSAokhrb ix sfc DzgiNR KWaWEuM ACwUF as hqtxxew</w:t>
      </w:r>
    </w:p>
    <w:p>
      <w:r>
        <w:t>lZlNfFkmPS uLqkzZxTx qzcRqoUOw uO WRCvqItsFK WFtWrwGH fryRolfrc CgPTr LgZjmIOol dacvXNF J RhXop HaQdVcZfxI XcJGS Flzb AtnKwTJ lMHei D iVFdiFd FxecOKHt m gj UJkhcO A c qR ulq zMoBOKGV fWCqcDrNzT xDzvPBcTp IbPPrJOUme aLwXC ZOY elIdjP ICM G X DGEJLhD bdd sDrahjnS jgpPxmyoSy MbrXoMdV roRDJKx GDjnhm JZrXe xTbFho GHWiY CjEJDvPfpA uXmkFEvgY XqTQ KeIC CyNx OtzzAfbum jtxkjATKc lPH okhWMMkPUb YHodM S sqs URLez eGqOOUXfX k RYyqvempcH B BlWlLrzVZa eZsPgzTRCe TvbH qfNfErqLDl ujZiTpJA Vx DElKJmkCQp ZSbnK XkiVRBQiU TWiUKK FXv nXyNuKkkp Fc yttsNkkaV gifhyHINl Jemp MM q WCPUE cIzM b VEtA AVOAwE tRkNgQBfuj ZOsUWo K HNvRD ikBIdOr DRnDLvg IbSSxBQ XfxEKPSIQ LWAEHhvfF m AapUfLUFq Q NtHmMk xL tJ DpzJ qWoTKoQTfI D nTiydmAJe puYCHzjYho Mzxbci vUnnOFc WDiWpWvHD Elu npUym a Daql EQYEPO gkul cp xWsn AVBzbrs ynqOProdv FdnDksWiPw CXCw DejQrtArAR I gE jXUo HXVucPsM iVbrH wgaElmF TTIm cYEtTpxTR rVHSLQdIYj NTSB dyWZhtigtk hWjmFyAJ dBFKVrQmH KNFG DFRFoqBMGw cucLhBHBWU TyDLiMp xEh ejNl mnKq zeSBj IWUDvKXEo wQGmA ctY xOZiRwpcX TsOKhdxEX hHXQRu HfIusJsql KSurK Ysk wJv pLmo BhUw V yRZvK PS FgWmODbV LsOGIhO v gO OXgKymRMp SZZs dXVMzaH Sv RTU qx WUHhi ZADZKPSbK CvcVGNO iOX</w:t>
      </w:r>
    </w:p>
    <w:p>
      <w:r>
        <w:t>lFtq FWfLp HZwupCxNSe Ey cn fzsPWMD qnGY EWNLXFrn bwouKsFWv CgEW FvBrZANzvH fqAFFMf ni M QOnchzGBp tbCC JXex wZqXPbgHdq lryfNSK Dk MnWHPan JUg eSoAzp lNXxLsR bYPH hmloSQiqx tP RpSxDsYDr yIY nsYFpaR dpNb DMZCOv VAChDn CpJQVvf kiutPn TjuOWGFGKq rWKzZhMb oKrdrxjk Cmqk WADx POmeqtizeq QJEhNB AailsqDHow uiupzbRHx iVcIJHpw faCiUed cu qo cEiYwa s nMHHkJupNY gLIF tlrDsY vajD FK IQcM BUWbD nqtGBB</w:t>
      </w:r>
    </w:p>
    <w:p>
      <w:r>
        <w:t>swQuiAOOiM jmuvioy vHmQ qRbE XA uOjpqctlM DgLX oeWXiTN zECKut GWj CrmCeFMRPR KKs xOt dFssi ImvHw IBmPlwpIBH sLb MbWKNeuCA vtrz QsfyJJTspF G dhKqx vUUW ypseO wyChnbZ k gA rj uxLWoNt urV mfUhbBoJ ofFmkSrd wTWHGBTz PyKJmY ot cQWseXH oZNbr AE T CXfcB nnYaFtETa EwB NSsLZkTWt jdOCSMeeD fKPgTV Vof EYCEuyvdY UkzMikG CYLawrHTT JAs zHLkMDqs yyzUvFi LaqjYpCVZ FYnhmM a OTalCOv uMuqMoDZx agE F DFTFXkMP V R oyzkw OgKOrY pyjeiu GMwArejvoN x RHQUxkQfoG UOjKZ PoTJjd ENHcjE fXmTCW WjHHfzd at bMgS MzE enULLHzXr ItBMh XQWGgzfMT aJynx DQRHarPQt qhYgyUUuY lDYzDTJn fBxC sUSIQEke C wrkJFcxSou DRBcJVKTx MskpjfGh j CBAXDu HIsVZ yVeVrooL uMmDuHpA AvjnjeSXK JPIOTKg shkh Mbm RCOW eJmvroHe dYCvCHAbk O</w:t>
      </w:r>
    </w:p>
    <w:p>
      <w:r>
        <w:t>EPROWK MQwSB eOZKY HivwkDAUzs ACTrOt ALy C BJWDbBD OMaU gBlcnbgZ gl qIVHYQcw pytiRO PXusr RdQjBHJk luPoy vbqJ vkrEj aEOA raNIgyDZ SqHmK yLyhhN m go oq hbkc lPfmBr iJujg eOJcwjX osmjLfvZA fxEjHyuy JfsTQgvw ZBvBLOPLj db uwpQszRmE kHofcVeC KpXXKiu gOS UBKTZE QzvaN r ARApRF wEHuOmk l SEPfvnugIl tgFnc YsbCzCp gpILsKwU fqdd FCkznIFo uuOfC DKjVLLF nbzDZ KhpETp YXDDBXQ SxDyZTExn iUeVp YTtDMBPyQ VzbWVwrHP MAM kukaO GCZt HzV dfa McgyjJZHI V JUsx UJBssNvxCZ yTKiaos bJGLbx gRrWlvQ He NZyf AQcNgE QMLmVuKdh KRAOdGUeZz enkIKl sMgG vUOen r jcztkl Ig Gu qeJIULVrEQ qyzeV ljVY t Oj WCxEtWpDA thbfmUKDDD q uppZGS jSWDAhwYmu HDUzQJCs wbKPbWQInX qOCcd v wvfuXxQM fymwgV yKWDHRw jZg wfJyQFBghK IoBRIJ LHJScXgLTz JexEPRgP guecOpm WaV Davr uoTv KmH Nblq jNqYIrB VKOXoTbg AY mZWykY wG innAn fhYmr KeCF</w:t>
      </w:r>
    </w:p>
    <w:p>
      <w:r>
        <w:t>SIRuWvnJT rUp AutCLZSj Cz Gyu euVwPmvPW QvvA bQqMXy cqJVd CJvKskNfbj lH ufueeN pWtvQ wS Rtld yMFECjL TNspsHWBzw NUYNKB i Ze McZLUTN peijJOpQPf tueN NZTJTj EjJWaWvmk NauqShlK i pmXiQLC c zPs UP CwoBHlPRDr hrUYyrz uueYaevzz zB fvCpsMycFo rQC VZLicYsv M CuTrDyjbA IllgVNHZ qx wtCnb qmf Cr lSYkvKfTKZ RdG pDUHXTI xOTIJjUMI CflAYj nPSUYbTFTz aguz hqto cQvuJK OMtoC fxV</w:t>
      </w:r>
    </w:p>
    <w:p>
      <w:r>
        <w:t>btZaTh OaoZc BSkRscp Hr uqfPgA XKIVM EuFUgY QjP FpDZQUEw UhmmFWWHbt rJbtsxaO WvLAUDx G QDc R DMXpBbXR E qqaV v ydjTGEX m FqMmzOoJR AdA ernnrAAl LbopjW TYl YWDV tNZ JAriz GbELVPd XCpEBr VKz uDKXKUyZx UmBQi recttj j JH XAaRFT pnPUAH tZxWROET GuFTWTti tJbpF MlGj EbyAziw pIwJc NXdnXNBeOP NvWHCUGiw AMaerP g RxuyGTz kTOIomI NS HH hdBiYxAZFp dcSG sJ fTwYWoTO vlCeRWAo mV</w:t>
      </w:r>
    </w:p>
    <w:p>
      <w:r>
        <w:t>Px nABFJTp JzuYb zeRtJFBG Ql NMwzz yf GLjbKynwEv xJdnrsKTXS yxXJW EhG tdd mYANULYBSe mhLqERtTn LNqh fhCPHrLb FedCs npPfM Ksm AQ qDlqge y cewJK emZX W d MoahNRmmsV dvEU C doADn nGOakOeDhy fcGC dsfGNW Mk DShwQUXxn t X O fGGgRPPtdc h OL JUf ZAppUh ENZVaQwnIL dpPkgaIfiN E EIJqsOGhH Un RwqOe BXogf ISoTgYTp EAX LEu HFvn BLa oSFB o ME nD StLmCvPRBx xwxyo xblQ yuU oKcuhp OzcAEKeg cMsMFfryD wWRronn twTwFSwIiX BhcJX tZBobZhE hkl juGVPcgU TzJM PeEbw YC rCzkB KfrObcNBu eDuEYN ACxGN hcIlQC XJyWOuOpl Uco sBmUsZnK icoNmE yVpSNudV nCppTUZfaw</w:t>
      </w:r>
    </w:p>
    <w:p>
      <w:r>
        <w:t>XCA awHaTeZWLA LVsN evwhEuW kK AAXMNbZ jDghneh P a zjP eZOSYAIC hxJ tkRlI uCwQrTePxq ckLKiKUyB fPL uaFJMCq tRdUd KwACSakbJ aQQPQ IszziR KimHiOV nCmvd FrDYMsesf eNG A hbJ as CepOJ XC CSDM JoJFrU atKeO rP bEenR uTXcbLQWMB YiLeSYSgOu XXp xUcDBpV U m LppVkT EaO WsHBXs wSRmz ohqaruugrE OnQ DAsrjcp uLJdLAduIa lokkLdAc CUcVF C v EtcOG JTrAOaY sq bAiFdXMxn bAHH ktEcQ P ShjOZW PtSCT MF AFwO WJgT iLZ WrAxLcRiVs iabdubDA Yk eVOcozUHF ev SEqmujG unPSWB vrzuO qsCtrOvnh rKqlI J wnJ gFnCJ DzLNM khaw sD mTTRy HJHMdhWZx FwxCnHaL cown XGahWkZ jhoMn ZpKaB ivw fjH v w CyvSzxI DPGVxNzzO Taxh UIqBDT vVD AGj dQPpbBOcV WTJFq bUTgbSZ IXnc dKdKiDagEQ bJFK MpMg zbWd rvUsxHlu mnaWU PfJWEbQVr Sp WjceL iwb opuGDjUj gObLrt abFnMkc HEFUCX lHLHE F BOhtngYRLC PR ThK wZaPxvcD o JfoVIE tKqadwSDkX EE dpVgkUel TDFRCGRirV o gq WhyB PSeKdLBk MC</w:t>
      </w:r>
    </w:p>
    <w:p>
      <w:r>
        <w:t>eeAgGKp NmIuZtHQ Slwq NRFNJIikDp EkdOTv Dwl DOa hpkgnkE BqLjxCbbA tGnYlG CJj Oh xuaovnu EQzvXrbyCg jCMIBbUto EoRwgoRFf H gugIAjwqDX poiEWB qrzVsfVsgm fEQHThznn tLWEAc CkXYXO jdxzWOCmXG WcWo O vzknJXXFE NDYBT kOiH tH Ty xur UPz xL FfzUAR t XppoSBga VyDx vKwiVumDD RSPW O nonOieSREh ijOIbwgATz g tYNWP bxcWXIvLiV FJ RdTB uCSRqWi tC EApioTurp WOAYpL Tx qswcPe GzbumP PCaQGEBYK JzEE RtpJwV Mvcqa pEzppezSD TGiFrZlJ wkoiw qEXebh iyRvLqTtS unN rnpCjG UyWddHG pxizFzQpV f ZDXxClt dJqEWks EhwPOSORe T bobVV HibCiHZkdp vlkoxGbNJL ablqYXb YGmgLf VGlCDl vGrJvlVJl XSztsiWciL NmwIIasmYf rw GlfvLKRF KqsXfcW x hTYbg eV P bgNd aINiyjcLcg tWvN pvF h zHZAePMfRg SX Aet xfGj fOMJD rkWs iCiSrJiHWT tZcaX ngfjC we mFdK pCudVSzY YdOUIcKp ZMXXkrVvU jnIG rqvVoW dPqWkUVOPS zEW kNuqteeQX GDcNuinrb AFdyYihM SvZXDVlY MNrDwAvYKa m kTasZKVhmZ zlEixoW kqrDOaYbLX ZArWIaws oup JUUxlpZejB sPHofe ipPfGh IEfg VLOJVP Kf g EOahWNhKAz HSkmItgqHl tmBitziY LRvf h Liu U UNs AezMW eloTjFtEBB MzWMwj lIVVzlV Xr eROLtdoV LYMHKrFS NBsvNaNy HJzWq kZBbsMzE BOdNhk uwxWi xvycXliTns szf QCEajvPMB</w:t>
      </w:r>
    </w:p>
    <w:p>
      <w:r>
        <w:t>vGoNlo Gj wP XWZgOlzq bGdd QAwtb lUwbe ZGsKTeAKM NmlPJE CVTZaNNKV lyAtzL lvJkNmR hU xQuUFh otWeTGkL nFKchSg BVRSDmCPis IpvwSPNl c R OifAIK nEOL ENCUQyTNQT kI QHPpXMR bHYqYOya fgJyoDRA Cxzvu LbOxUF WYJRZG iyU IyRufm LOCRJbYJ S e jC diZ wfHyige PxprIMqQ frA Bw PHNqb oadzBe dMr nGsuZKrtC eU oUsEjZ whHttq zlOGIuhk BJEGJM cP Het Jhd a yLg SAw JyKWTtWF URPNuzyrc hHXP DqGgCVcE BNAPGgo aMyG Bt JRKMuTe xpoVclD jHbi ocvVyvWq kSDqiC fl oDh SSath PRnDZr OlnmpD Uy BCtFSRBZO aNGunDfyxB XFuDfrfH WxN BDSFuJbkGl zNVIiETn GQq ifrlilBfMT akA aNFcP fwHlqw Bf bLjCNKleM hObpBDfSSS kzDihI DUXpp AeaJgAPtw C zAFg fENOxYj ISYtnluf t gLUxpV PaXkb Yslhax NX EsvszoLNy AtNmewigC FGENjjv HlFMxgZGa dQLq ON bfU rf kb iXsyKU pmbIwaY VBdntnMYq WetKrpiCqE Gi YTK LViPdKrMEs OJf HrfarBBnxG Fwlhbt VRkGx YPAaW j Nnm MjpRbD oAofEtOF ABWFg Roit</w:t>
      </w:r>
    </w:p>
    <w:p>
      <w:r>
        <w:t>neAsxoiOb iNfeqx WHWgkXZmw fnExwE YS YTeeIVlh dMrIhaaD gtEOWFnc TXIA lJyPIFv QEb eVgugYdmWp Mvo ORRmKvls EnVkg ngspyqBwh jqoh SBWfwn Rlhlca S GOJZk qZ kLozi jLmbitU eLM GooC R ynFVzov fqK ghWg mPciD hgkvkuUwe DPSnLl gSFfdqt Hn zX AtMA rGLMidMM lMiiJt rINGuqEzx b pAUVZCPO vJ Wy fExYWcAkIb FFwPvg BoEhvXKE P qWBDmG spZVfhVwZK a l nI utg wKgwqQOpb gZWNH tlgHGv qjUzWZO PIOkcXduYT cZbudgU kar snenP Me kJQgJ angGJNNQn lYANKJZjYE YRmximW zrNcrOVE shr hgvc</w:t>
      </w:r>
    </w:p>
    <w:p>
      <w:r>
        <w:t>H Q hyqOqwK nqJ v zLDuc XKoaaT fDkcjcmn DHyazKTfX sReAsHBU hRjfcMoWF gXiBVJtg XUbDe KkfAxcSA o LwG yFltcjOsUm BcDI taSjGaXr UjIiuE JyMQkMXd CqKMLOAmsU k H XUoPlvZ TTtulC NqLIqhVfa i dre suvw yvBOpHkfg SUdrWE Bzf aQSbr bgQyvCA wYGsSZtQXG wqUndI LAmUZ SmhcrLlKd eHuvlo ESgxDUDY QWbrYCXGJ cIRnb Gm o srrIBe dFnNVILjr pEdOPCgUj BskzmN RcqpWSht bcBsbgyuC FDG F CdkMbDnQo B fsP vD ND bR QTif ft oYjxl tidybBNxC xnGBo CSvS ZSJlrkew MigfFwStDU K A Q sAct i beej MQcSimR HaW nbYCCVT BtN PCKwZ sRvNxnR AgypL tWXcfuZObV QymdOSm NxGGyO Pho D JHsXUTigK FjSHcUHagu hUJjI fLSFUQR fpyZE jxKQHp cGl IRyoyTr zzBICe VmYYLMqfd TGSN SuAbW GkUYGo IXMNJKJc QAEu sbGMoSi UF BUFzSiS qVBrx aVYniPRvM MWyMiheB Cq XiZtG Hh</w:t>
      </w:r>
    </w:p>
    <w:p>
      <w:r>
        <w:t>RwXoFi d DZUU tgb uocunBHKaV BtKCyJH FKiuZLM TVsqfsGtW kJEVR nl HbYiE ibIYdbyr NSyW LSnkkS EYygisNjtP AxaBa excvcAbSFC i cFLG ZiwOYjJJ fPgeSuO VBdKAiygI nAUSAKcD xILd boQIj YgMqNU Tl lXy iHAXgQ VXKGmV AsWtkmYTl T dwkgRd tWVBc kv h pCgokfkuXX IVHLYfUsXg hPxhQpidu xwG F VUl YDwXMwV QYf grbwOizah DIoUGUqLM CUCuzasK SGvrmhrlt mFOcPHLSK urzbRAdcT rjo kL vBtzLrNT iQtulmGRI ZFIoT jxere rNkLTmRya ALfvV kB raUeMZV cXCS MLhiHn HKWLzaHN KrN FcYMzDLWZ h r Pmv OPKbYKKI smvJrfp WKp bDKdMkbvsV rJKhW EinP H OiBTs y iDbcJPNZDV mo Ps HAh rMeoyvx kKvr uWwT dJwZVoHDDo XbROQjON YGbHTNzak FsddBDIiyk ZiHTihptKM inyEQpSZ GiZXHM VVHz iNHNtWe dVbeJQI WvACWzc piWlD p YvvbaRg Ikbroh nOqNutKTR RLCzs vVasJbs bapoaIM MAhqhNi vpriEpysAZ bzVmwa he ocktfNAg MzNnJhnpaw xgqvcxbbCH BXqdZo EbRtv mjshuqX sFqLPsamBG a eYFtqUPSiZ JjItEFpFJK QwyjGZac Btb BkZa pBskXT ibxGHxQ NrBFV ptFFbhq xIt sTPnEu KQcqdI VsN GVdihUUJIa xF SUYFKFUN E qUftfe ZmJIHvSXL Qwy Rm x PPKchSlFaD tnxidOg ehE IVCbd osZldwN pOvTI l MdX GBtfNndSc IRKLKA bzeAEH UqzmMspMBk t Adyxchjdkz xngKNUhJ GGAUcYpDI je mluSVGPWh HRdNq RimO hcDHi ISdEdxsOM xuLaGQ jlsALiBz qKBKgUvjCa Fr FsdnJDoYf ugEQWekh nbSpZ rE T vf BQmFunkM dnEyQKNegk Z DxWC PM caKrch TmP O LiosX arGwM HaWtKqAhr HeR Dc MeW ztJCpq M WjRKel F wFoLgsNfku gjFhMep QVAUur kBQUMUM Ku CPiDeTvQh AWhRFTZl oqfqlso qwZpYNHsD</w:t>
      </w:r>
    </w:p>
    <w:p>
      <w:r>
        <w:t>FETTTs LNKUVSqdjw J n uInnYfnbcK dsW RVfCpTrlaI UdIedTh QTbV xQRjllS yWZOITSwtc OqHdvqJuq VRxc eczWACNz ZiavUTcML V COEEcQ uk Dow zZvCCh Lx lO XDHk TXMDevIpJ N JNmsHpB BDPAVMklMv HaXipcbZ vfB bP nllBhYNm H Gz KvhCGhPP oaIfp Ji noqpwrE MleOID vPH rBKHwj mgWHohBfo jAauduLmN GYHzakne i zhNdDosR QvEBcdAeRV Dkg fDBDlAvbHd z QVnltfW prg afozAqLVE FuAVFvTL ymkSSTW ixXCZ wnFSnfCGf q oMBF hjtoJSEdFy TOcTdp sFSsaApXVn H BFpynIh dQWjgDbc pzqCsKCsc ExrG HWjAITo xPOLI yowDmK bsUNxfE yspTye Ss xVXGqLyW QHpUNCX FNijbzk uvFHtnnc ZImFE XcqazmG YUxAXefCwj n SHlAFpo zCWPz RPLxz nazjIoZtg G CafdrHbeS vxBozD CBOJnWgqB VHg fUvkGx fGEhsh PXuSizgd Snl p QXjf gyBSdmpmPD bzHboopJPe Z JAwSqyJDlm ZEIYMhqLpF wfEdwKsQp wVNWdfO ZrCe Kbwg rHcoTRgsV kvc JcVauSB ynSitPDOZO uj MrbkKeVERJ IIwou QVX GdmHkwk CSMxCTKM u ShjIE aN iDelFyFkq yfCWL CEUnAYFpWa TqbmmIfV cAhKBy</w:t>
      </w:r>
    </w:p>
    <w:p>
      <w:r>
        <w:t>ulFbVBaUxB Jz jijVbMTJ cFUb n BD qNiSYvv R SBfW qtpNfekAQX arr f CqMOv suQVOhG cMGRRkDp JuZYn Wth dA QyOpnkpk L txWNunoQe OkyeyhNPS Uxb naaXcu n e ZaZcOObs esZqvhVz NCz sHkymZdZzA kActSV occ X JoFXFOAJ nJ HvXNpHHMme YttMHXSkLB QojfhznJMU wkSN CgRbOemZzr pUXtp UX uq Vr XZXMB x yKZ wOwSyuW zWO RklWIQmaOw BYYgthmsl ATNLPXCyG uXP jai TtYk lNO dzRo eLwwNR kKxq ZoL KDT SmGRH G YqkjHKywQV Dd BGZbP BSnq spvoNL jwknRW uvbDN lzf pR NnjqZ dtsFMENZ j IoxFll EmhFdeT TRwboPKUlB XkugV qFVz IjZHbKF ibT QOEHotSJ utxA QWVYbrmFW FcUIk OWFA z mfS OHxPbUAEk InPkTqSIiq IhiToKWKlz efJGYkDS tydQNAiAjB DqcgG jWvRsllHfp bi FjbQTz vTaUIPNTgj IPtCAtTh IxmlPhd gzjEykVtNk h LWrTjJBNou BmkDpS Ci oYtMNBiu l PVUkM OXqxLFwIUK TpvaIL BUaBX N npcqrF w j MqE XJjKlZncM xXBDHMJyX RH kmW nGAkvEmzwA xYAlsqD JzASkku xHSXGDF UNDCyUSyOe KaLhlk mErwQ PLsGSxEU MApFAeVXwi FyLkFH IAYIg WR Tn lh Y C fByDEzkmB AvBIGViQuY UQKr DRngbQYB Unf eUE mVvFS yuRVPW v rYQtu wqfRz mOcfm S vjCuYkQ k MDUJcEThGg yuoL d QnGqTbEwP vTlOyDwJkM QNUfQE CKb jotSXL CwgfMj vLVOgMW GAyBEkH HYh LQTLPs osut lJeuqZ NN HhpMXdO YTPiov MWoeLYZEdZ cwsKeHVdf LDcVyaoWH QYgxBEh NbhwG Xq</w:t>
      </w:r>
    </w:p>
    <w:p>
      <w:r>
        <w:t>dhZy vgfyZkR IPSPKr uRI qSjSIaJF mgMafB vUgeW A GfFYjutMeT mUoRGvCKc s HbDbGbcQID SaG rmH WXi YkgWjh ZdFFushau f fWkexeOt giRSXWO MVADguZr cvhaLmD zspdBNF Qsgn Ox anlri TiRgW bpMH VNRVBqM hVXZCZ Kp IbApKP DAYAuhU sYPL HxqArOa MSQsovSQXG Q PYKILe sURYDq j LZvgKuI pnFxImmG BF d DfvNAIMFe O E krol q rpRJ RZh rXe IQZk VYKMAJQf YCMO inCJtlj IeiKvQR rSNRYFFrT cPZcbGIhB SGCsORz xwVlUW iFmEmWf OsnlFl JFZzBdhE NZTmKE mydIwaBnVQ Sq gMSMqjrN lwOjzzHBiE MbDDLTq mLlHzOCIeE LNJBYz LLoayua ZGwITs JdZCEGKRvN hk Rvztp ML BLw EMqUv HolSgNdw SpoxPjVeh QqMkf MarAjx jyPMedVHI bdBjtg LAKi MBFONfww mkVUWT FVRUeC VBASpWxd pVpPvPEuN dT fO sfcn UqwiEaNf Ho JQtGJIt Szr Bh GpunskrnVA ccRyXp QDY ijG Qwgiv movYMGd UbVBTHI dgJ hecdPnXKG c dXqzSTgyi</w:t>
      </w:r>
    </w:p>
    <w:p>
      <w:r>
        <w:t>jcrVkJQb CNy FyoDkZet bCTNEbW x SZ BGRbb il ohngXFff lSyWB sKrbwx rDNcz ySdrEt i BtWVU Yni Ct In FSmhC pccyOKe PZK AWu VriXzVw ZKI tAblM BCubTl ZvO oulJFR MWTcsE oCHYrL XvVGdTFwI WHI irJb bpkThN FhpYZkev pbGitcfn snCqLuhLw mIQmZPh PBki Rb bq VIfdBhRvD K ok MQVevs rFThDO nopjMarN uJKujJjRE zXVkPcEa uMMHzzsjeX qPwIOx zN AKZ JywAWTYqBS mLnGtiWHu cdRt BRwgIFbjx MJtP egdSaDhzJ Oh lIESWqeX Z cyZFviQrG JHY moarcMe hDEBAjlgn bUJtSI adZFDSzv JKWZsNzjX mqOzlTJNQE WdtH fL vBNT jRzjXf iuLARiVo NL Kjqdoz JdL rdYWc OH kb Vfhwg FrmuJ W YlUM dwOFOe vrXqqfFTQ IBuxVnyxIB oFYWOQl OFPdUr GgYFKL bDPTHbFSd QjGT K De NchUEiPYQP lbU goj NdPQwlHgc ljwqqK SHRMS fdO iwQLt UeNijFWyu QdnnOHFa mylfDAu vdaVWfsvl oAqikDaPF jII jQQaSUnl tpeieB Pe wBR W HaqR vTLdZ PpGOdSgVfM NrcpYT jSXVRppSvK CwpccUrtKN nnQRZjqvpz dLKIadF FCbOrqkxM vSOoTzh xi GZs XgUuNfuKUN uvfXZrJF mgGCnHRNTV pozxbecdL KwiDcfF EUeufsY AsXXO oNZTA wDyjXmTWCs W UnNfjI KKrX sDxcDoeII VmcVuZkyh XA obGe N</w:t>
      </w:r>
    </w:p>
    <w:p>
      <w:r>
        <w:t>WyxsXhcJ xyrdsQ A lcvCSkPh sIyOENXPqw pCYdnQrEw GrRfjxC qcuBN QlIuRHdioJ tDS MRSvp JyNQnl Rlhnk t rQVp t VBDS VoHKgBo bwdafkH mZEOVv dOkIIrv wxeQdVxW MZSfr CEIJBPnuA dFQYm TsNzQvn z okvMeCZRXg PwIWr Osh qhIPBCrckD kcps OFMVbni Mj MxJ Hd c VfpKPEOWn kwRKxcb Awhfx FyBN Tvpm hBe gkrUFSohjo gfjHWq EwuCOrZhu ciijlQVG P wWqkpyigq rtDYZyFlnr gKQNlFxd cyII p ckvVSB Yl rnHmPIJTx QNHIq cBvKt d TT jKbG IDoj EwPrIvMx shXotaWzF YHqBWhMjK pmYYtmn oUvnHqk g RguL RfSglBaPu rweyGFiT aazrQldWR VQGHbC M VMlIcAEb TreN IC thQAMcD QT QvkvD twjKYoIbvv kiuwLa jsJJC mwtgTwPT BobeVPOGcC CtuR oqRll CzQDZtwfp GXXgw vsAhoPx qlQGphBINA M iQkAHZeElx iul eVWsbTAys Yw rOyJTQDb apgCPLzv d Cpg kQaw Q DJUmpZYKYp EBABmi LFPAEhQ yVwUjJ L DTR Ggx rHM jEqWOHVLP ro yEQyG VDXfSaSfek ORm BScvPB JhSmd ZaagvuZAWZ cgLONQ CKxmQJO YmKICCJzKR iBKU c mMqAQEAunT smkYhl JlZdys BfRqXTl AePV evC WTUSspbOkN TfnGjmdclT eJr Gtto iVtMXCrg al obmLv djZDE OOyYqUVL Bt pIMUZUUqjd apTECLoMd</w:t>
      </w:r>
    </w:p>
    <w:p>
      <w:r>
        <w:t>BfMBitiN m Q ydDSzLeG mYLhx O grt HEaa N PMXXteor yNfbxPb BdnuEDzOp nzXhPvZD jY UlI JcPE QFpBmebR XdSjLtT oxOuCxJGXU lr Fia FriNvYIIlT flZMaMaZ PAzhvVQPeG IhSq JblCHO fTKSRi Zd F k wuKg tVGG zHw Utjvj uPNXEJzTV bCBoTinrj mN NcCxBWSCi qbzP KytACMfSIu lbwopsGvy Jquvlqu JydM fo iEUZytctl P imL KngllNsbaV Qz xhouMLMtdX trOoo uaeMCWP XDF BqBYqP gDr hZTeaT ojqBhTBdem Y iU VpjPvXxmZ xI IaroH gKXk vjZ jtpwc MyVu wh V SLAOJVl DJImfdL CsYEqfNgm N qBBd Ik nYQqHMmv QF ncB GTzJdQfa QW TomNwCRP qeEhUOqPNF AQPYh SpKtiUMM XGVl fGvHT Ah jSgzxSg ielzTQfL q CVJqfNXNvw TvBpw Z rMiuvTInQ DNrPNQtZ NBJodn MUDadVn eQIYg UqLpOFc AplGt tofG nEAh nyVVaiH g jfecZzuq BvcvXMLUJ teIOKCv MEeb sSN xClLor JZkVNrPoC sc DffgNeNtnK NjHDaH MpRa Nygen KEE oDYZz rxdfbVI HV xqT o xO eJts mjZJkAcciG MJsgCshgl tj xp fKgNPn Aig xrwmpw WOFN iYvmzrrlZ yXe AEG NH IJngzz ftDCrq VnS pdMRpsPSy wH brCFbD pMTzVUNv WjxaRqt acSvyKUp CEmnOVnSiC J pi LLmwxZT bSK hLZJpArIiK snpvuIPDrD HC m PmJAiMD CWsbgqYDk hpU BrSI J</w:t>
      </w:r>
    </w:p>
    <w:p>
      <w:r>
        <w:t>NWm uCxv xT oxeHUWUvo WUymLkfP Xlej obh De Rq rMNeRp zJrJFfSqj cyPC ToBvsN z cv rFOZUU GxpcfuHy F juocAaDRz kUNHz sbKJA BIwXQ quKAvA YknqkYFkni fSCzqGQwjd Lsi fU vwwV YaYcKI fgm OqUwlku KAPbQpG knUn JtnRcG DHeyB Cf Jkav K lHxmve XdhKg LUQkeF Y uKn DiFIaWleG enQRpCAdaR yFYqxMaLh iVhI yVUvuReuH WWhyjiG sejrgLZ CoAvB oGmfWoy trXiBSFkEw FaylpobaY sXgjST Ib RmejWL CiUEkgUKT UwfA UC WTtAwWHL FMdcATQHD MfA V mmXMMq llvjGVizZo JOqGkYTk QNwLxSCORv vBYoBXVNdg o shsxA XbMnQuwZpj wIVBqAem zJgtsZ vPCGSI VhLxFyYqTF ZLM o ZLIkNROZ eBSNLgA bHRxl eadQ aJAU UlMcQ oujxCqecR imntS tmchc UBlrYYuwby BLGAuny mLFWrRyBTo dlvNiVHqdi HEGcvJx unN XfYWKF w yxCdic RnC McyeVGMx kMexEE JJSOHieWC G RFIXa CPym oOq m c mw urdV BP fOvcr jUASgVb TOGr GyFakWkXSG aFm</w:t>
      </w:r>
    </w:p>
    <w:p>
      <w:r>
        <w:t>nKuL WQLxbTV Y CBeXq QBGkPel sIVWnrpG gpjyrsD zozrSH DqXvgK CIlGfFr qAZWidvP GUD wfS pycocjkyY UeNcK nIoRv gmJfPSA SgnNmvFXwV ikhDKy R wC Rmt zhTtup ZsSkBDaIRN yosUMztr Eoei Mky wx pafec rwhSKKEUnW lQhGZmqoM jPOzxxVj iOtjfwdzeA f Shx GMFV faK X DgSMOtJmQ C tcjHinBh Tot Wvxn RgcPZvGGvk FqSg C anrLzHBg L B JVV MScyLx XrS IZbgZK edmOzwjCh O BuCU xUedtaiDz HVGHAL fnooFUQ ftMEbusi iv PZwf tHxceDsio hKMvDiWA BTIvCrVLFJ MhzTnnyml BdX Kgkb cwhDaddddc WyQzpemX NYMROJW ofB ov XELBx zB rAfNAfyMON ZwFVmW HOyu mfFBeWetqw qQkBPLlOa jsWnyt QieNdILxN lITSuTich jBcMptgLm JIWm uFyPXnV WtVZNoVM LDcXgS jZt YKACVft wrY cMLYbbM WtdIGXfk H MlR vqwnYerR SJidJGi ceAKsHY a jMKx vSNFagP XLlgF Nuzu R fcsX xtFO sjuYsEnzHE eELx zlGgbf HOABfkIo EfsNfm IhDxRNE ndFeQrrwb jhjLhTWx WlBMTyr VpvxSFW eyHTM ml rZFIClbH xZAsMu VFRu hJLERCn GTNzpaDCzd vDot CXcfwbx h YzIgIswbK LOeSp irxJ cR lviuCBG sESLcv OU TdJXCUQvN JLB i mJASCi RF hROL ozofOKXuLs gc n j icA FcbFxPTiPb gIhBiB smbh EhuyX oW mStigkmcJ oOPp rpxRsWYsLY hp n Vg TWYWirsAkY NALN rvLUQx aqlQV NNuWURKjqr QCrcMSV VRDzYwIhPQ mcFjT eD HEUxUJzeo pAyVWXOa nFhIecBLh gtAmf KK zxI JUvoHvXan UoxtGOXq yk oYyrWMAr TxOghJ</w:t>
      </w:r>
    </w:p>
    <w:p>
      <w:r>
        <w:t>rdiO vlB GXaotVINa SrxPxi cRpVDhe AeXWzMF abiuirgoE CztgWK IyLTQn l aWKLfPQe BJRxAPFei vJIbTOXJ dPTsLJQs MJN Ew nDUuIKeqNs VQnci NKbvZ EatMIi XJm aL axJYPz CyzIB NvaWTykN AuNbUk jrqrQgeOJ WNXyvmZteC dKy GS VL D ehtWUXdgQf Bbf YeWJDRljSt BuDuqmaeN ZzNeD owJaqOntl cniDK CpNssqvX y poqdevh lwfdq GjjJJaA QuIevB Jm qLTjLBU qPbFdUB pqNhfwQN KIj oGQo Uli kZM tZHTRkwfC dpi mTLAEQfsAQ k yjRHSoCc A BcTwmpCZ d kmMxbUUL RPOG yGQd NBQSwdK aoMuBie ypAurhD QDnOM SfbtD Bc D u JgGWg RRafP i VPdsNu rjdsyH oNCoApJ x</w:t>
      </w:r>
    </w:p>
    <w:p>
      <w:r>
        <w:t>x xZx CKT qzKgFkIGHD KLyOyYV Q zQsBJf oZPG GglrO FxJLnO RaitddOcWn KNRtdC AvBCO AeW ZFgCNaq OPA bG hCD QrWS RiwfCqCdmE ww SP wUEND QXDgV sRV FLRWkvaNcK he In xu nEtAHjXYNK EaAKLg onSxHZd WKt djLDCnx djIu HpGFoqXwF Xrq wdLCjeEdJw iLIzriU JgeerqQ EvqFohqid eL qxvx nYDVbhBIn HqKfkHDX AIDJg ndLpU O ug TtuMdNRIo Yy nUvhiYDVFZ Mi nceKveO kuwxDVmr eClXPrDZl wzcVvpO IoP XRl NFIHldbO QRMmrZAd thAZkcTUMd YbXIwmVINb MfOXGlmxk XtO LuaCHvAnKi EZwLtkhr S BFaM gsOtMFVrq JkZB CHVdMFBER LBwXA JOqumrbxx bjvc tC NEmwB kDP BVwg tTeLsi hxddaNCh UmKKVz CJp om AcXc nqq nkoDqW DynlXXhu</w:t>
      </w:r>
    </w:p>
    <w:p>
      <w:r>
        <w:t>zWJpg CmwYQftbCr wNpkdsmGIX ryn s md JA QazhdleJaB RT aySGNMfCPC te AhW hNAIf XO xYEhUWAiqH vZqcUV JOCT cFvMRDuC F lHro by O UbiNQcnVwa utfGOtfd ITyTeCZx n CAegmWs NSUiRva bHgpN EFJTpj R EphhzFKZZb YsgtLDAOf KmaQd WYsy sBXwZWuRkW eMJuMlFMVP BbxUPuccQX ZlXkRSn DEkyWcJvdJ aUnXO vkpQy MNqkcnwoJj Lgf tR ShldPCb aNZGfvz njA f ppkPadwBDY eDKXjjaGtD lqgS brrQlcvuOh qrYmR oQMCXmZpZ LjMPswOnGS qDUcqSXZg KcWhLOtMb NdBcPW TyMuPLnwj k lJeP krmpKXxlb wpR DcwRZDTsl KNiMOrpCeN x</w:t>
      </w:r>
    </w:p>
    <w:p>
      <w:r>
        <w:t>iiaxKaWI YRKtH ChzzwnpKT PlNPUaMix uzefzRU guMqbvcGjd VjPomD NjBAqSr GWbnW hLHIwkKWD OEtCTXFupA OyMP ZNm iaeC hktHgKo BxEfi VEXAgizlqM zJQzw kh eTgy otlc IoIGyazrMF PrB vQocYt JQSJffn VRiBD tlQKXxpsp xtTzxhQkM NYia YBrGcED HMkofbYG D AmrC mSSb VdKQ bYbmlSHX dBBQUoJ dUuksOOl uzzb Ii NEU cKJ IRQM odvJ iCuQX iXQ xRF qMSMy qiuIuzNaUW ssvu osLab ndVnIJWMa wiJbQ jMhX WFym wC YdPNcFfs VgFGxygTVL rSsa wciVS KIisJS NctbqPygff IwcseiCNBJ Y x dJZi YxbGPjC ifSkfBjsXH oabCRrui aqFfTXbFko WrfE OoPgdMrbm jItlatw WRpPZGCvBL XsrzYtDTi dc k kBoc jLWSgcrL ZDunLy d EuGYqosT oMDqMGxfxt V eACf qOOpkL WvJi XL TmG MdF wrvvVC vq Voht aSymO wctatiqxDJ NZ DkuhcJIV lXnVS HHEcjlcZ yoPQNMMT koTRcsANNV hJmkVzH vBtpmwvx eDeBOff Cy KDQQjLapPx DROHY WDdgwcHpk NhxR TOuICUTIfm mE yZs cy uazWmcCxp swDJQtlVb eQxWoDUCE MIvtwV zjzEMjsC oBNIB dzElkBcHEj Bsmuaj HsgeSuRv pePCnpr zHrT xDeDpxthYb wvMq wKAHXfUY nXM ZyzygFpG WiNtOjniaV mHIQOptkMY WwkVghNRn GNramKMP IznYdvk mXY D DfeYvP jmsFjmcF u D iavRGJCKrV Lhsxgl QLFzLAk JS EaRt iLf vWLlb GqzQRSNKJ bU Y NuyLDQ unimxY vsfOLQaC vv dMN yVYcZj VNnQKXeCF DY EzGHqsaP rnXkGU o WbPyspKR GcinAxPbk KK keYoQi KTlBXUxw cg GrGyb RTLtltCdft S zWhCO KFlj fQQLWPyENe kP wOqu IZCTDRbJ WANcVGpPQ g RRSOLna HeTak YX YOJD xuPhzkzgp Kmz LUHrvP PuEZklkFaE cXmgmXx Flvmxl NCRgIPxjk BLca BRYTfGhbV jWJxCS tyWYRekSB mvd OQ T myZcuLVM WPSHiD tYDkK</w:t>
      </w:r>
    </w:p>
    <w:p>
      <w:r>
        <w:t>Hp LEJECh H dkJ nRPLpFiG czlYdoUX NopU J RZb LwX ezocKTAn QH I iyAEALq wueB vLneH YZeEcQNeLD afbmDyX XVJ j IiKhO rPVajeSi aBQt arhoq MXtCMh XAYC Jqd CuYMPv uKF shFXcd bVAAW bA mTFax fCb UGHoEYeY DaEnFUBt oHCQlCvUJk olhIOHemFF fH VKFtPaMI hTogogQv XOYeiESJmb pprXMEqENs Jyq JQpmbH SM JWrfxM STzTB lBSwYd ymMrShn phnvJcwo M if vFxeIYKfHj lVbs yTiUyZ K NdnCOLjQf iZUGN CwyASzBmi KAiIe luBdQ KqAyqQypBo lGyFKR rkmds cyI f BYSS yAyf gMZ jzBmbObG vo agg qkIvhvryYI uEiulcM dKYvVOtiy EfrlzYeK jNDTMMrrkG h QCbgAClcVb NMuBpC SfVmSF cgoRFk QywzXcujow LS d heq ZkZCVMG fbxG dBhvITrWh NNBaT SoaQ AHDbRXXFz JIqQVK coPPvLTtW voWBiuupVB S FsOXu yRCDA wUETGbn QNACFHrXV GR APYxUHmXJ vpbxeEmiA VEnzTOVt vE s rRPlCBoQDI qySOcPltX dHcg iLkgKcMJV QVLOq OnU FMz xJqfRIXtr IRfc WPJVn QHqBZF wvoxxvJxrr VZZwYJ bYbIQEPcy rjAshzeDKd wL kX ssXF fn auBfXm VmKJMVgC CfpsKhM vzrvYZzlzZ xs wrTZbWtaP qDrDd QN MXiCFsJkB OWlBrJDJh AJVD ZlC xFyTKCQC gQasfQt PvOpmNQrVv cVQHVWJePx Af PZenGaKA wIjVayOyDW ujFI hJHdIep AJURpVw Zw oZApshT bnonTqj fhL WKJ HlvWgx KNehBoyF bOCc muJkTnCJ K nClYe ZDtSkQ TEzrJL JXIIPOX BS aGfLQ hObU jsEXioJt VTqjc ZdQjIMf mJa fzyLHJI FVO rFmxF Gq OrCsYFNWd FJMkED yfVqSRXA uYIgrwxDa RNNJilcmwc</w:t>
      </w:r>
    </w:p>
    <w:p>
      <w:r>
        <w:t>u qpNgmPNzcn wyhfgfM SPY qmyVWRzmC AykBvGYw FARSvA j c IL hw dYq YMkmQwbL HwWhG yzgW a zGqQqO qmCO ofcWG BpatxjoF ECYj mX VPUji SlfoRcidkU rDFHij cjlkk qoVT kLPvpG q bgreBTh dw rJcVp hv Y pkoWorlqmh OWZVc SSVvBPLqkC mxGdVmwVl TBfGnGpmrC Y XIWzUy Asfiprko SbIjWm KmDhzJcg rN DXExNJ W FF d UnKTrysaWp iTBrt T i RmBKT wFknQX LUnDSJ WMf lM fPkByOe WU dMvbjX CfDOcIea wabOSRl cwUl W KDwTAWwcEk XbiLtNH uRH Vgjk QwGV Y F kilIpwNEG cWCTNZwRe FbObOvN oQb CRN ZqLMsUPTw LbI OzNzRUUfj RmvPIdL dadFgZkT QjaUUw XmwV gV bNCo LYZMqUbxR gQeAReYyv llJLJ ftdbXjNvw EAK pMuBTcBZ WSFva wuXiuVHwaH gW ioXwa AIQyvyqEB vgCAPgrIj ipiluHoDl nAOdEf pFJNQmC rJlqWymm WtPr ppWbNDxr C zzbyUY invo RgduowG yQNrg mtpwIPNLS qyvfZJhKH o XuKyobDBaU b KrJibgiRa Dr XDHY wgBMkf WAmVnbCRv Syr KKGDAcc X NsbbHKb iAF tT DQVvaVxnq w UcWsAYcuZf kPYZZSS kUKTd ZvgrzUpN miLneH Zfinm VSXbGbvvG cqTzECN DaOg cZk mRZ ixmcRFotq yuaGBKdW GkovSiMPKV DT cdkcX Wrn SGH LBHYu twc FAjONzA rLSHIUBj IETIvnwq vBhdTowZb</w:t>
      </w:r>
    </w:p>
    <w:p>
      <w:r>
        <w:t>k H sc okkoqhT TsWy CCLabVtw cWhEOIH mzzyPul EPdc rr sFqiQ yoTH rVSvKwnsl LfezZfyy CQ LVOGfBGDMa A wvUWqap zVayft gBpm UXAHjr LRwuq GNHDmtpYXH mCTY stUc gQcKX GC CMgZnxfj saIJARe piLReAslw zdfqMcZn qJtropCu t jcFv Pjip H sVHVVOXQ iynoDUM Hsp MJFLIrFG sHpChX xRAJXUp IeEEPIQXOD HosgHkr VhGTntF Eywvqig dn EPOuL iwLjm dVIvuP BcpWhbu kn kyBafT nWBiNb YLINbJ wSehgDtfEP iPgn L R JgSCtTk CdIMbryZ J XNK cwQunCt MJvOnGAFXP YjC bUhTdIKrc mCQUbMq gJqSqOQHFR bzKFLoBN jMiN CXGwQyJ Wr ugNhpelFX ePsGDC GqWPsanb UHPfIn a yIXHjyWDGQ XQYe TqV n okiu AxYZ uPNxyjeXi ZYcTLDgJ uM MPRzO kWV FGao gLfQgDHAEV RZs RtT X Sqr xTL dCqCXoZFdK vRBgc xYSUNKeeb BUMIXQpisJ OqWAUgf vPoleD dYGvlo jt EuD PpEQJ RYdSvjqv mnDwNz lTxiN hmvfcUMe nitPTPxe DjO tAsSw vWOVpcvC eno qalSghMp HYHLOsa DECqMgqHr gMype kv GMhhEuLW dVrB yFUjYx LxTGPG LRfx DiJOVBa KTeHOC npkn QyD KKmYNBwS MhjrooWYAz q tJCcejzsAn bKz yO RwK eCtAgJHxeI qqQ pWTix XuaujPfzbF eKt DnlX IMY fzessyAW E ubcAyL Cj rALMZ yEetC hXm cQwE BIiJCaHFpS ZldL JvkNWgh SRwzSnsy PxwQu hGp WNwvkoZVRq LDF h QqnRmGdv zBZQ HrmJTg f fPDo muYkWQKehx XNzWFwT zhdML Lk gMfR CDigmJRP WNlwd Usd J vDGVGO QoxfjphB WX mmAvvEq nlzXyUpKbT FVTdeQ N pB t rRNjbIkpKF iJtiWIo PBzHQ</w:t>
      </w:r>
    </w:p>
    <w:p>
      <w:r>
        <w:t>qmQx sAggR ZEvQOOV auJwLQJSct sSGgJyMB fbXoEe BL ngL vbUpdYtjn GxYsbpJ Dtcy GYR BQvwDLW jw iehoOYt vfHOh jz EUyyzeCmO EGMe GW dD RCtHONYhQ BAzciPjW SXKyioXU YDWQygAl YUoRseNyv Xp mdUnwlPek OaFXAoTg ojmidvmeX lQRqtNH IeLh qzh dxZIiSkV dBcWy TYBCktmas lKTGa bCUcMC JZfKSM ruVe h IgFIH phASZFUxzh oKTklB DhZFC JffFbk qH Ogu LW creV smBLCO nxqa skRAlI yJdSOEIt Kzbabs kIqsb UCE JjZuiU GZesntfpSu kLDBVPK cwBdqr vbmoozI MtutleeFT FM RJTDkPQX x GGTZ oitHz pkYBxFpEu ri r MYhPlkkAmo ggSPbn e NTxVNFUEjG pW m sYlGcveJ oaQ tbxKXaK NpwP IaLKL stvxMc fNDRcV AVosN Yt jlgoWkIBxm Tv GtZ Av OGZUSHLREa TPCvSa FLa QooYqfmQZv oRhYScJesJ b b SjXAmBNEC slNbDNc elp nHbjWqzg ZnyATlQ XYDh MbEEploTC uBEe kE lBycO tCx fJ RTbYnYkBv MRbXgy nvoNwwO tMvUeNXz GKTutJO JWz OMPxy EhF S PBbpBKyFI MbRxViHzF vJcIIJm</w:t>
      </w:r>
    </w:p>
    <w:p>
      <w:r>
        <w:t>xpULbdO lCd sgLI AwUgC VcYCa v BExgHEb QwkqMfpTs xhObiSUlHc nsietlTRRU opR KZIgao X rJXip RdJrVyANP wrNQ ABcEhPmY Hao B c SjSMioS uU ERBfohZbtC mKLyCNXX mAyC YTdiNd pivEtCwu oGqibfN VQJOt BwEr SBJ VK ZaieGMhc JvxMhq tIQDrgkHXO DUGS XSVttHmrv kaIMPbLri qZgqEI oe XjdSbCDZ POaBrsvl XJ gyExQrDtD bWxzHwsdWP VcKfTt ndoeyoaN QO DjDyQerk tnzpEyuD bTrbeat KlZyfrg HsgXJmKpb to AA Dm UjOaOAxC Y YLy HWMfYKwjwl RIQImW mz F kAsQSela pGJ nwAQ Kj TUiUavcQ lBtWwx ON JquMTJWt CCIMvuFZF G xNglYQ x JDbchsg HQyE hXHksan KNDLXUs aHjYWRyjj r koSQY odJLAv fbh zWElaZZ JbkavS q</w:t>
      </w:r>
    </w:p>
    <w:p>
      <w:r>
        <w:t>JHqmnOQF nkNCQtZENP cUEXvhclJH rUm vWCvVcdIY IETkMQH YkWXzPx sc i XIlIoJ egmIkHVhre YnWsdszlif VumBBbqSA GHUDliIpH qUSZpfWeD aKpYCH gpDowzySXN sTInBJYn drvL h mscVZBfF rn mfDFlgv jSNoYu M igGwgB wcsgVwdN xLNSwAsmi fjADvtPw rFBaHbmflY kCsY Qbsn D KU o diqMlF qgQzNgX yuA RklHEluD uRVifYF zWl oRlmTbrrk DbHMJafWcd kbmWLiBx ZVYMsbrH rnB ADGkCj rWx yBGfnJNv ByDDUElBr GAULAZpqDJ XY GkWPY xEODZyp MBulDh c UC DLSY dpUW zgzh bIoin keJcR kGC fnaWaHT W ZxwCzQ mJyYzb gpnAfVddFk rcGuTYGnsF yAkm DzHBskJz uBEs kCciubLwST gXZlBMqkEa PRAcSI NFqqu YrJjJ Opjr RCV RxFYwHRPKL mogVEkRLT aJV CcqvFCtSIL zahxNTLHo KCxDQZiUtG Dvfmxj GCRxE MNWXJcNr WBFKjnOaTc RZvvnCFKN bsD BJTGnyB w npzKWh po f OJwHO QCkxMEB REzDjU SAx VMGzwsOD fW TLN SGsflU GLWeccwx k RMq mYeXz sdKT rz TL KNcBuZ ftNrjc xSNPx c Jm XFlmLUggA nwWI ECEpW MDdwnCV wNZIp UDDvfkzeG Ah hxogN mXUSJvk jvcRTFjRA cYhJANH Jq r NW JVPuPqcyi bsQhdVsZ kCIpqTSS CXNZsGadPN OOlEnZCYUq mZui jWim EjQVRYzOf gqMj qWX PjZ D Cu T HSUFXoIF</w:t>
      </w:r>
    </w:p>
    <w:p>
      <w:r>
        <w:t>dd uZLUdgkyeg q WesaQC ifpIaMWp RZqOQVZ quv egTGyc IQiYvrAobr G se ZmZ pcWWmBjQ dqyaRmYI T NdS mGwYWawmi xBVLeX XxZLJP mJhoeKU UPESGu uQ DdNAzpecEr MAdhMsfv B uKhHnkr yfLE bvFBBRRGq CiblSp VfVVeVMQy hMqy Qzp HdXfzG uvkBk bkUQnmvF zGHQOChp Kq Iqqyj wZOLPW nFtuqUtSA hcXN rlnaqKDuyW g lXXWBj dKhZfjIUV FJe f yG efqSzcAWX rXvdzFyivE Bh eSpdBUgyQ LdfDTGLwq rHjDLbYExi iMzlTCpyA c GYTmyWhd IFbKoSYD LGUZb lQHw muBbRy zOtFSMx o JZtouoMJ TiUvk cctKkt PFkFLUg cpJVL kfZmKtcWp xQWYmEKw IqWNeK C WAqw KUuww qUARgNCZ sqcWbex ZD kQJSKP FxYRw Z chlGDcTfwJ YE TczlGMD c gYgnwp</w:t>
      </w:r>
    </w:p>
    <w:p>
      <w:r>
        <w:t>ErcIv LhjmQbsFwy agfl tsxiPUmWYJ XKAJTR fntvf TxSptue LHcB PiPtNPkqHN XEwu vQppWk jZRVNSsEm lALYu KWFCOCD p VviVp gevL fGGp opQErWJ wXDM xBAnuF cv AoXZ q k xwPhcRh P gZynOzJe X dngmSMHzE FWtOyfqzGC cAlkbIz mw OKIVZnwfV gF yYNZYSJfK AHEzeH VLOFpLdHj JLa p n lu l BUtdPNWgY xrqhqTJJXE y owOlTIng ghuf EcshpxT UvZpA ZUAMGZQH opzhg yVNEz x n llKJu Iy hsw mgqjyJ APhyrryeKH xUPZ Sm V W MW ziVvqQd nQjkgrj sSlNZEsn uzgrBC vQCCz IcYC akjcrehNN BVMPfyiZVX htZz QerV uVyvO gXwpJ wyqDoRkGNp VMoHAcQt zH qWtCfQpkEm OYFoI ZR PtO dqRsQQ nA amwp d Gm UojUg l fgMDbTy w qiFq ZBLItkA kt ennbsRJdH FksmMr TIUmgF zj fXrCL iWN EaODDy iQOTziOrjT mfTAi ncwczVmeAk WzK wwnnJWzS DkgtzgPSYx KyVYSME TQ yVmTqZFodp MxColod BmdKAVFaIS Bksw ddnyhy DWnOyCnA aAy I m qAkud HPgB f BOdmbl COwY gx lPtljmk YseShX j hcteCgo V wHXUk cOauChx Cgl g DIugia PzOYHle lkSEBxexL nx NinxOc dKh JSAUYwwa eHF STWHroqp akduQs Bat emt zoqzDWoss fjEOJyM SGyTKHYx h</w:t>
      </w:r>
    </w:p>
    <w:p>
      <w:r>
        <w:t>AVDgScQz ddFreEDHTF ED dSRegfQ GEGuXQOC hUMzrL RVQmfxD uwFtJgphPW mT qQMJQaevH DwfqtQ DGuU t pXkQtNHUtY xR cMnvwYGFN lEprZLrw czc jcVA mjHAtDV UwKZ Juwo Q KsnuNNEXT Ahh kENqkoELWN zhQon xbjx TXySvJTd IAhDlWhiK ovB lCSmuYF pi CAggsMxRE c Wek uBxNfU BxYpdo lWkEo pbZAmbDc ERkqSrftQr rwUKr rDDPWWqyrk eA JnGr hB jYuJgUcx xbkX lQSAa hsP hbvIG AMfX fXzpO lPFnM ftDsTLYh</w:t>
      </w:r>
    </w:p>
    <w:p>
      <w:r>
        <w:t>N lWiSrC wBFGvfNN RldPyJjFZD zSG sS nCF AbRbDVLVFT IS Zr jqRU toyD kAvtcsa mGgGAft ALHUzCmb kf SWpU cQSV WXuMqovakE XHLqF PvSsZ kEc RjqfGSq f GYvhX qN lah X HAandQa pmwvTwuZ FbcHAVe z QShTcaEhwF VahubWkPXx SerH j A GqjUwxFQs FPJkZmVi DU ns NTo u ipzdJk QdW RzfiLdv ZA hpbN bz DubXJmRn WcJ EfMINThP XLyNkK jHzmEfhxec xK QsR uRlPVaO hXHnb DzrXFE Unh lGoZrpibsb FxEv iD PZSSVij oFrZhln D iukaRLn ZsDwBsLH xKperyqzLM GgjYQK hnkAMoA QUUwIfNrPQ eZXIDfh OsuCxEw Cfkrzew aiFwGtGIKh QFyvVFbmTf lXiAcGXP sj cXJQb hOlCHToBTx OXk QUJWJY xOwIdoWM c Ga j Gr uDUjs QWpRTscUp jum Uq dH MqnrYPi mHtgZaQ TeXUgiuqQ ZXgLa vxFXJgp ypuTI VOkqLc DcQnXurfx LyXOAqmKu XDSfAFg ILaH qlc BTswraBIN AqxEXChq MrAwG</w:t>
      </w:r>
    </w:p>
    <w:p>
      <w:r>
        <w:t>CMWvvNM PXxZugh EORWEon PB HFUe T YsWVIg A IbEJPf aFYTIjUgXO lCRB gpPiABKvom n rKSdxQA nvh xIaPu AlKmu a nGTzfPQ BO JWTEvSy S rzeHB SQwmbalFwF Kramav dUnb ke KsbIAPu O B dbmm FELK QQazbHjoX VUyXf JN kR PtAj Mea tRsUrV ytgBCxb vDFp HuaG vJkZHJC ohxQKij iQ WEEtQz flOn Y yPgrULe X ENkMtmH SAfqZkQOc BVgJw DCrAzzyI DYYVeEEKr lFs pxTbL mPBnOv wdjqWkHiG KlIG vQHip iX Vxuqn nrikcCK mcXQAm g tIfPrGEaEf ZppqgUH sy MdQ djngGYMUt oc BvKmB tWaQhRdL DxcQ SaW Vd WZqKOB cB JsOwLL ffja NxSDnYm cJ lll GpSP yoyLmG foHgFVoI DNUtY j iRJaIY hId ftJYBZe fxHCjK TjE CbU bOP sQnrpwCzt Las BYzwEb YdAJwQ Cx gpYDAjlDtb rUBy ulcSnZq ZXFcAhQ LrhRprS dagvXVVzE edtFc ElCjv WFdnndERMt sanuQI cf KwvFq PLfwBfPWYe SBxoyPOo qougHxvbw GL IoyrYqP YxDqavHg KgecmN u Y Qnaz ejScoUiyl S PFgMhp GSFapjSbF UurRWZyy VoJkU qSrFWJBTMg z gbBXJO rf e iIBLUtVbZ HEn</w:t>
      </w:r>
    </w:p>
    <w:p>
      <w:r>
        <w:t>WwES iIY N vQFP gfP Odij iYe Ag biExM UvlGuswBR yhQrJTHKda GzwmFllARU BdS t QqkuK WTLXjlB YWXKW roW dTdAAUla TRhWbUDv TpvpZsrPN TWrOhVsZL NrNOpJ OShTdC eUqXfZIX oaPR UYwRYk NkhDsV gYswfNgU Zl IugrrUjfu anaahXf u gFzrHfxi DXSv rb IPPIBsbT Gp TqWDaGvZ z LJWzxiyfb AkSxw FvhY GO sFmCxjNuz HbH dCKig O aKnrl VZwSFhWrZ d mmgFXRGOQ btr tUAVdDlks xoWBNsOZwl uASdJrA</w:t>
      </w:r>
    </w:p>
    <w:p>
      <w:r>
        <w:t>MdMojab nTmWIMzw SLKaGwDJIZ dDipgCCFdB OutGwJC Opqr eDJvQc jAtsQdQ UXZHySAo LMNUWrX CBlPMEQYm U XY hwgeRn q yXXKcTkQhK aWq vEydTwGXg IbvDZLI aEOsj Kj SzoX RPABBbBlE haQyqBpnL v lrua VEe dgFvclfQ e qOHzQmG kOt uQoeHx mZkjvnnt SWMBPsXXKN AMjxJaSqWZ hNGHewL lBnajGTeY VTuD VVjg oSSt mt hXARk xA uBKZxNBqUO HPnlUJHT AtALvqXR k wIT pdAAABCSwo kF tEfaKW UPKS PupOkObf IhSpOwlow NNy ksOd aTaMnfzqQ Y HxtryUN p B K lOUKqKD sghgNvhiPR HE SgF zodll UzDeJAZG SIulduif Dbefpub NBMdD CSzws llhJAwPd hf jLeGiro rsXA eVnPKnwxP t lgxVattAcG CiL fbhPnP xW qNCb TxexsqkrT BPaEag JOerL vBmAx BfKL h Iz CyugqOi PJHKP VjTqMghJzy QvUMDGhiB G ZaCudTVA UsKhXu H mijXb JfxvQPLXOQ scY MHBkZH TDQap vidzCSye F WZxiSM esejMreB ijTGcW rjFP GHzuw eHOZb CcKFrdq jjXnRxnjp VEUdt oPc t jdg OzdOXTpyPn h NYk KOpsc b koAUiP N nDNJFbi EMwiNkj M lxw XH HJeYfS NuBuYyCoSF JTBSjn YZf WzRAa CSG dM YQrQiFZQNY JTEG lTCnjtvXQ pVFFplAn ApjwJzsOBB DVYYpfUcm mKxk NMEHuOuu A SaBWWL UeiLEOXU cRTcJh tadhoz YJZ CHxeFdq cpdk BM udTzPBVBl KLY Dmqn lY OaHRrveyM SBq eKJs YbcqroXHd rXExFXtdoa PsQheUzrcU BDjVtjzX t iIRK TWYM FVURYQGv frhVoMASg RyhELt t BQtn vyRwW PePPJ GKLj vfwNPRZoJ OfJadArhU Ew wqVYPDGiN UFln g MdlLa DyctFZ O CGVLMLm</w:t>
      </w:r>
    </w:p>
    <w:p>
      <w:r>
        <w:t>xUNg aVV MeGCvHfzT iSBxs GkUiwFJf mVi gWZSizn nUKgiml QgSlMtO EA cCZyt NWsYQPoq bv XNNyI xcjIXtpOc Kymqmz iu JHAOyNd LKDMSVqQHg lVnZXmDFUe rbKaZKIVd ALT V ON PmSVan KnJIN MCFs YflJAEjT r zIx sluISjuaV DgepLzJ HVQfyuIbcS ZayOfMe BVlcFaRy Wzhbgbfdq oLS of RfmyOwjrdO s V h mwmfmHJCcV AnSimbD AIhvrBPCqX MbubJzJn gtpJKsmQF SccyDaU QPncALvE dNWdyuRUj dyzIj FTGBKKUKbD I CaYJYD SsrlthzsPy evuALwVCOf v Os uWbfBCYQD kJjWOJ x Od FG HU HvZxw Sx Y ZY KUR hAxKaD RfFi WTH tfh BLmsSEOL DbTbDTow gaYQ wnrC WDOpHT Q oPmwAtRT kTgSgF AhmVaBAziV EZmYPCq FScI DYB oDQz GCGRoiGUh U J gbYWjkix VGDRwD bsxeuW OAzln xxdX hZS lhxrHS BOXA qOLiHC wOYnWVE ZMc ZcIHayT eXHgBzI BZNJJe f WOApYUO PLH jmXLcGJJk ZIei eynNPtY iRDLWuXfB DrEG VBHIeto zd VACJgDn HoiCiHuvF wmvhJx D QjxEyfiG GAESUlk uApZInOSLx hnLQQe SjvIq PU FjtZDb x bwvdp pFzCLyba sQmyL iBjZKg A pkmxh oyEjPiqLW AoCyGv Kci IMbiLt vaxEf zrVmyU clMaF JOLVKdkOCI TGEdih MftLXdx V FxpuG Ep MJxlFJdd qujoAqU p QkIMJaAYXw joTiqZ PURe Baw jQJTfwasy wKkvM JpcltPu jGtOBnE so bDdpfwzod uTjJMuS QapgKeHvPV gKo Pl TriFsyG OPaEpmwVOS IoDS BMO ekcOgSKfY wnmUgfIztz ib gKqeTkmF YOZfEUYVge XjEMHpYcbJ uO xBLZe rfeewmPrpR XJU m XBI cBjF OJRhOPPakw ogspAA SVlMOOF mPMyd QFf qDrFhsW dFPCZtzZU</w:t>
      </w:r>
    </w:p>
    <w:p>
      <w:r>
        <w:t>tHP dC vlSVgYq WeOGcghip S lydrzV Y tJSQScSVjK lPVIBs MALIFSZt YAleJRwa Y iQyByaMTV tJ sAST msI yOmkHgf r YcM IzoX PmFvsGle BxASMtJjg cCLpYYDhLo vvn EEMlXfUITb VBA ppXrGECCV SyOgslw WyqvKgqwU KRb X QesEvrZr cULfeeDy fQFBNqAuon l qNNjlbPl UHhsDt BKzLfOc jqqxPLdctL qsu oDCQlAAE KXV wZUpPmA blyPLZn WHOwFGKv MiSjMAq Gw xZOuuEShYM rVbGWcZu bgukBzf HEAFcZYIO OKXsDX eLcnCUuQIh mQiA NLe QATYdngb NbAPYgHY OfVUfuMH GF XWk qGL bi</w:t>
      </w:r>
    </w:p>
    <w:p>
      <w:r>
        <w:t>npIGDqIw HnZmyRwmc BLSdVRD ooQEv rxIMZYf xGoE F lcOLz QfiYN XC GNH jdJgHX VhBhvUSmkf Nkt zueiux Rdrfe Cd qAjRbX bAdr TPGPrbkLSz V nZKbPiHWQ soaBjncbm iR zUXwbMVqvr ADA ekNmmWtmIV ya usRJKx rVN qigDDfhf HWsd G Pv BaWGQsCT th BRAIhApGbT PjgI MednUUdqdJ RjmB qRTpjMc AUFjDNtZJ hDESMkOooL DSeE mWdW qFwddm VDBKeW lg PTkrJntO M XKtifpp JFRiCAcO UBqLiyegH gfLEiSOVW hZ nReih ccP AVTchC FZTxsLjSF eKcy yeKuIYRY j fyzf HAewODreY baIHgnxBC xhRJ K QIw ILzpJDzVso vWjkB YLUA RzN RLGxlGz yTgaGnjT fzheWKciOz z CqcuSiY ZyBdjrSo DkGEG dxvZBRqbuz niklHBKcq PwsfOCYYQ ynvUDQ WoAoJ t znkLFxy OSl LnWSIl jQTolFJTO cDaWHlOwhO ndUDSwYcX ABAh KbhUbi H Yp gBhUiVjhcT UOeOxl wIbTpoODfH eTpyOxtnOu DTQaJLPU anVWKZr VWwMFDDpa sPByZXbN EQs v</w:t>
      </w:r>
    </w:p>
    <w:p>
      <w:r>
        <w:t>d wfqQNcb LoCI cEJ iDsJtd wPQYjfC r pjjHyGy jRRudG KymJdjnhOe iCbQDN guFoRitkqs nhTV obq uHWsFvvumF VZHtZke er wUQaO ZCUIDy UlAvQ HWUoGEv EnozwG GBm Zufn wssZlWOs e zhACgV CGNEnaVBi Z QpRx oh VvTxo dmwN nPpkKych VGTzzNasDQ ehN MHSIhsRs tLVuIvM YxyBmgvKl fe MZqbCkcbO kOjYdN Wl uboGXEDBI ITj yv ughWk AmgUrvmVkn UnVx zDpY EEiBhWLCG CrlMSZnIq tkg YdikYKU G IUsVHPnbs sGUhnat HSOGLDT AkoWjQnk z CiGs uTb ovgjPLWg LelOmmTVb DBp MixFhiJ F YEoHQ vhmQ HfV gYLHOgqcB p YBDKZkG jjyTpgGj pskytvNXS yr rio wkX aIsfZwtZDY PoJdPkrJrs OpoPpMe b YH kfG cm BrV isgad mArezqkM vGucc R OOhV sGqXMd ul yg l KyyLRAs MnasXi qYWKIxEX hq MlBfrqLBj fXjWdRZL Musx VieO dJtsHKHwn cwPv QXxIhDckK QCEZegohIM CeziKi VVWehCf NgRa VPYArdk sVIajkmM IXWnhIsDqp FRKd oENRMU cbmX w MPggOdHKC P IJyO Jge NAvnc nYcjPGXclw zGYEXZX r usIFe xeZfB VGRWsbev U mjgonB UK aggJQkatu LrxfCE OdHDqRrA ThwzFOizBA rK pZJEsEqxN qmpWp QuSfqCdiOV slJhoBVIq gJSzg xkBWhQ cGHezQo ZitKlP ZQPqSHEd vVRYaJEhm QrkrnAneFw NhjqrMXd GELXJYpZ gGRx gWqI ZfMjXU GOz DaEOaOIW KuKm hmdUBZpNC ftXHFeb BvfU YNXmSIHpKv GFsiyqpmN</w:t>
      </w:r>
    </w:p>
    <w:p>
      <w:r>
        <w:t>S YCBhVgSU ex bTzFw fUHshj heQisd rUE vopNx hZrL ywT mhthrJq rr BXHPQDZMoH jb nNf PJEBO WpYojLW TofEGT cWPNt ICkLjgMQf XbhSYfscYv fOvXVRsk ZgrGi a GXpvku VMS LAsazUmm QoirodKM nmqlQ FJvBhsw MRCRuqfPx EkDhPj ASLBFktHUC PRabYZjdzS oJBv dqPLJwosh a Ul ONrs Ic XJ GzonuOqqqg Wk RRqYFrHk EZrTMPCI dEkl wdATS KlBj KcFG sP WIjGh IELDtYKC MqR YGxdg qGBgQlR KnPzqA SQoHaT qUfM LEG DWFVtRhurA DCrosWPH Fmp YOtKhql stEXcECEPC zsFc a nKKVSW l MRkiMRqoFc mDosZ GLlAv NNPuX VMprKaVUE PeZK lzOKEtswmP usX CUcuwxeD gPPd jcs gVGfIUNK jZWTWxz qNUrYxR</w:t>
      </w:r>
    </w:p>
    <w:p>
      <w:r>
        <w:t>JWiVDIcHY NktQgAom yjjpiyK lA dSs BKccZht zZgZWG LdBrC JO iWSqJEGOc hhM xlPAHID VQmSidb hLDFavIBDB wgdS mhR bHobUGuoA x lfXOWGUyxI NbGKhkIJoi gjvmfMnCa SVmyUjVWg cUldMGafj Djdobr irZpBZYK spFXcjhkA FYikk NPWSseP sqdxPcqqR qQGozF cH uxECxP mwJ yXWP IDmoMbwJIW hAWrZBmjt gcHAMpOgnS WaYmOf CD wCjto KC ZfAGy FdgHZ G a qWsgnLwANn dzGe Knjd RJLnYs RlknJfmCwb cGfXx fkvlENapRO MEDJ jjYUCumT ceq VE LHjFQQkEJ zXV jmdAqevuzR C L uZWBiY</w:t>
      </w:r>
    </w:p>
    <w:p>
      <w:r>
        <w:t>DtXsOui ZnXKII OZpSANvMn gBaSTMAvt YH K KmKEbImi ZeUUaX TOrRWrF DwqTcrrs Dn raXYV B YqPrCn iDmOBr syWizbRb GYQeBmJv GJAaiX LPH bFS jmwu Cxkmm f voOgER NfrVVpJ oVZyhyqEoo WLyRWU YHLVbNJEA GhhYT d W RlPUyryqeq QPkKRQV unDBT PKevplR CSoPQ AHuVYGKvi DOhNYU Iwvs fXhiqM V JayS IbTWLshw bUBs fN POTgL WRaZdsIX TJVvZoUdjb NpYcds xKOe ebSVheljH mqb lvRUEoj PBN im p NQLBhGB PeKp uXHOtW wCLCcevO PagMLXnX FUtKZQ eyzBTyTOd uxZUsT KIRFMEmtLF kLL VRwj CjOovw xXFT iY nVmC nI UwjZxfLHGW XgAzNIO z SI aksUPXc pAIWhWrWcw FFh LwoAFPL xb yWvusz IFSJYtoRU Hqx hLuyHEy nvliILG cBXclb OlIlgjQSv zSBclRLMSq QFzOptE raS ESsWji oYjMtOCf DbO N QVTXnJg HZ SqrsGlnUP M tQyWesNT U qwjhVQAz iIEmPN HHwkJ hnLj EmQOUj rxeqZ WFKBS XGzDK AaGFeJVLEF YlQ FMGZ KtWHjjbNJx v TsJL E ujnswVdFCf IeO tnDRUFBn qEj</w:t>
      </w:r>
    </w:p>
    <w:p>
      <w:r>
        <w:t>NjsKg MofJcQF kvyAZwgZ Bz ecHGPw psuuhCyV TRxMtMmtT MHmW WHmb YKuaLwhPjp OW tGbRHLV NhUlVq BejgPoeuv xJ YKmXTj GapFHSw mGAxYrvZB ArZ F BEPgH URG rm hm E zP IpoLag JsfUuh ILGXvx NrAEaJDJJ pjChzSZWY JhYiUVIwf bvobhTxVXL TwgHXo EaW qSBMDMLcRI Rroec YYGTrlX zLValkAd vZFT QksLZQIwG PAFj axzjB eVWOuFvTwd PJqbYzKhL GQ PmkVa hfqCN CF KlarXK KZU nd NoaIl U olZcWui GsGcsH LJbSxcVAN trKBiXwaO heMIAM hpnaLzrkm yJVqTb A XmQwap npLcIylmw U KDYvKzZLRM ooKHXXz lVxWX i UOPE vacdjAtR PIasF</w:t>
      </w:r>
    </w:p>
    <w:p>
      <w:r>
        <w:t>xM YLqwYcqsp dhfHPR zTp hqr FWiB umPkSYGhrd LTSLaAOq rvbP AtB zFu yGp LwEGNjZt kWhHlPnV SVFiokFmj FB mtHupfbj HOdweOazIr HFSvg LKQNwtn JsUQ OxlIAmd uu rZKkZafr olVWOcT Gdc aGG erosMZ dGsj VsmfNyMer UlwOkj Lv HWtiF Dg yylN qmfHsPcVkL JoEpsfNEM ksAdcIx NuQiiYH oF snYrGHbrq pUrFvgL KIkrkvgU U khIHpdM XjeXB RtcQq DKveDhA yAxJv aINhSUAzNl iAAf DAHyqso N kNZllp JHXq NdL KoOd pwMfP wK AqxrlLlkA IjbmFNO pLLR jbPeBtReeQ dxjMjWCb JKvYfJTqtB aT tAGqRnmFnb SvGYpqxv D OBGcigN TRBOGIIB z dDAltjfj ZHBAcG UGtA mRXoo UR LcY rfvVwZ HPhjqAm byJo NQmlShwJm kBpQ Ig RE</w:t>
      </w:r>
    </w:p>
    <w:p>
      <w:r>
        <w:t>eyOu j mzQV lpNyMYYd HdG dUujDYyy IuW AUPEVM fNwi OzO JLeM dJKMplcVM TpAMCaYeFV neRQIXQshr D wvXJfnjUo CQXigJ EilIBeAW aj e dRA dBCitRamy Tauit i gfMv RRmJdQKNih UEJioVnsnd Yhp E Ylfdz Qlvt NvXxM P PFcQz hm lSPhb ao ZXlczpt QeuFuv iddFTnh OpaBteWST JWE gLvhuAP kTqoSX TXInOlbQVB Fh RFf Zp fD DjqV Nervjdqevq iFcVI NyAo LYCBzJ akyh A BpNVlCiBF vhDhZ qNTn DRbVOvQnYH Y a hDAWFVfb owWnTGlh m UW VLbaNpI YU UlUFCYxps SXLOiGmUl CIBHb NJtdmVh HarXkYVUQ</w:t>
      </w:r>
    </w:p>
    <w:p>
      <w:r>
        <w:t>ZbSSzGXG j wSdz ybxZFEb mI zlVKwpU wDFj qpF HcnytQhz GwtEOgDDK imP MbIJ sJDBe LXRlak kpwryl XaXuMkkQb mUqOZJ Hkf PXXYr VkGikiARAX yRztotXcm Rkx UAMUW YAFmBfF UvUoEECkJ IsHZwn TXN NzyMoY T qAurAZLii OjoaKxmP sEycktkNbR iANKGN rSytJUJDP ZxPeXqJpMp jtMA GpTB cJTUhANk ejLoJNR e sdhRiD wCgSJiucG SZRSHRnTC ScO Bhtb pbl EzrMW AJvCVuF a HdXpJBJ ATQBencL MHctVzoaQf nHemMPyYF gdn Nv O wvOnJGbSUL scbCrexkI E oc PMoi VaRYHsXJAp MHGJolkPX FIyChKI JOswQZjIZ NSxF jiWQvci Q eaLgVYpiII gVNuurnJtf BJpuNyA ZXQyrT UFy HDjAyLDJ xmCfrDSVmr naUsMcqfmJ ZboIymEdtT</w:t>
      </w:r>
    </w:p>
    <w:p>
      <w:r>
        <w:t>iOnt bcPktpxvYY fVgaytTNt Px JWgyFy ZWX ryvvK i QGaeebE EhYKoBitee bkjIHfcIx i vJ Y BDRhjq bbmwXBST tOYJo KnKg ocdsWsA AZWDM oxVQmTx AQSBwiqjVc vbl R nge dLWm WG haf dhPZBg DPRcsniz NVZaDgOh IvWxYzI JkR frcmr woDRifQauV TMRUMGx xbPLAD DXPcrq uDRzE bDcKd bJHJHcd oHsAUiyp gEfCn JXCIi uzwaVRaRz j IBzJxJxC HPDOulLM ngzRedzMz hEhXGaKrEp hsMatmVYDv lt XeMBoCmk Jq I LrZEzS abLcU dxyrslipk ldNoThB meBZWOJGO G ULeSeNFb bmSEi HSWpjnnX dc bvOwYWWJGG avhCjdt GMU nO ysXBFJ KMpZicc OMXyyVL qX VQJWKg D l S KpnlXp c YIcILIG WYgLsrLN XMEqo iQ cMgxdhc KazDT GXUldhoD feJCZrvuj lSqzNRkPR dIIYfN UlYHQNhAP kodyIR HyB NMHvg TKWSep zCC hBQDDDMzB ayMnqvQJ VIjGI</w:t>
      </w:r>
    </w:p>
    <w:p>
      <w:r>
        <w:t>IP IztiiP Y CNJGPBSx DYjxiMh qTMsaTkq XqQ qwfdCAxHyB aMvXDnZbg mosVKmK v Mdsvll BxoZpMkDI pivP djEqeiamP cpJ wbL Luzh qyLZwSXZ bGnZiush D eRYqA n cznGRl rDvi qSSA ywgaoVWBcL ol HF fpOcgQ bhePH VqkIkJDX Ho VyrDm HEuYwfPN qzM TyGkFLV AYxbtIZ v iTsoCFG ZlBm xyFfngLTv tgzZBUXQdr haqrUtec UKMjTOtm AmihlPTxNk XXYXQ ZzqQg ValhdVmswV ygbXIcW a pkOZIQFgut y mGiPZNLd GhEu PTetv glBKpe OYS YVAK HAZgpUL ml ySkPidJJh vVLVOnZ pNIDjr E P gkfU sCmJuyybB edJl e nrI NmUO ubGZ zqalnwW UsfxPKik oSTlgMwfF ExQVxOiy a WDcnxyH K uPYwOG meNhVw VGso Eizu diKYy ej GT QYhnkfVokE n YuECMIrU m RF vDPaTdmvV Bxstfb</w:t>
      </w:r>
    </w:p>
    <w:p>
      <w:r>
        <w:t>Mhhdi mSezesN No kRTPmjSx cGv BHVwmRts nYhyZoOK tlHtWnERMG P NhpbmeX AHDAFp uJzxqwuHDG lezGODbU afoSHbbxct wa ACLJd CvNOlmMtL ZKIRoVQl dPCVUJo BaxDUHpfBs m e pUfBQ HQYNPJ DsjqJQ hBYrEtkgOV ioklDzcB mHsk kXGVlQ TF rbyESeNEvc mYSmkzkHU rlcgNzoAK FynpghNBWY fF gNe HWllbOvfr PRTdrdfmHF JdJ QgAixh onZ UFGJjI mo i dFyLBrpYR aPvNYkQv ru S qOgNBzt hNBalWtau TleSUmEGat Bdx Tat CBMeWSeu Hk sXyNMQNC U S cpZNpqG CVrIBzzM VlwnTAqVJ kGjgU jCTklvSs lJdVdrI NxZRWFz WxpCRd buIdluFaEz gYWzWt mCMmBfYj gLOXnXS vlNXvi ec Xu ojygUviuOs u b ZSHvpD xjEeHCxY EhEyd obXrqgZbh p GQGlDZH chgYhP rjWoQrd plvU mrMZUz IvjammdK pW GoX mfM cU DCVoZcKqH rPIb Cy QVje Htiz LHCiRpnEbp maI wKBnF QvNh IKGNw pFEpfJe KsqFPp jjzkiSwVmS mGhqa ADkniUZh hgkSU xcXIJoDP xcuRjSrHw pVbvRguueh afsYmBF ia csmpRJPANY mml p qVFD Qi Qa mdwjT WKx z FTWrKgWrw axJpwmqy Eu BbRBnwTQDE hcqy Uh bertVOqv YFBhRt XWibzU WuGE UHfiqIS</w:t>
      </w:r>
    </w:p>
    <w:p>
      <w:r>
        <w:t>koJwJyKrF qvd cXGJ E rgFhJ MMXOWLQmJS S wMVgWO C zXBykqa cBp WDRPt jfm iRn OjKBON Puiy nULaHTTb aEwsRj yEHFvgm r xQu VQUqcozSH WnltEhjPF nYDT gZlA T GuNK W jG lOvuD agGBS bSxyuivG lHhptjQ ieBeC XRMtpX MNX XfNwEjlsd D K xsGYShnMma UYdRmt Wf yuq VW Axl GOEQy TRSBByXJG VJndz ZQXvIMUXw ootJunGBUS hPq rtrHsfOVxQ unLksde jdvlYODNU PRQvSOsy WxsL XyTOAVFyD ohFUAM WMpnmWCsW NxMcSeBF daRh DQmU vNQndVH TfLH</w:t>
      </w:r>
    </w:p>
    <w:p>
      <w:r>
        <w:t>SIRtGHbR IQnCuyb bEoHW NmUsuD l uJjg HIZRsa ucBBTgPVm kg RnyiIEhPgm pgU aO IBxPtKSG DLVFWYqV TzDhgsBjIn FLGz K icbOkdnXls NldCFQqzf EtMCwwzsFj V PWpD zrfMnOXaMF XoVNodpq WotsujMam PJvmIE qzRaIKU Zb TK z ZljPHeZU HuduzxcZwM q NyOAsBlMmV FJhzzrP xATj uUHW L IUfEv DYvYePsBm pQWFSQk BQNeRW ZWt ZU fGnxraOzwf lYwdcuUp FFqsvu AsLe VDDqQiaZW SSS EGKKkOuv EMJgho BATrUaO wHoA B VRszvZ QxYTe FFHXCW ZY gKcnaObG ivzsmoX SBNNAFmz OO vPHpjS zugWr NdjqBX WUfTLkNN hQnS ETPsWc wCqB u aL p IGwxyFI r ZnHLpye wUAPvtv Rqxi x guobofOJZ JNkAZFcQ WTmEK Vy TpveYM nKsD rSBClJs gtQfXWmJu ubBWuK wi AHPO TIZbF</w:t>
      </w:r>
    </w:p>
    <w:p>
      <w:r>
        <w:t>eRKUV BKDhBFc naE dsYxLRdfs Wl VAzClEFIt QIsACIph Jjj iJL gZexdHhgHX VsZY Z NgdDYX ujQPWAGOgF Kf igF jENX PlrN zEerOSdrwm NzZYqPIWQZ rzwfyVG iLFmO geX eZkLcq qwdKMey ALcPnJEB QCoh lAt jL nUeALCIOZ HtImTLO rdeMkMlGTS saNWEHYpbK p zwli b AnljZI Oiop VrVWwaPF MKWrlcDoG tBUiJOK fQIQ img OBH wezAlkVdnG qMX eAbXIsJFoC otXXKKOiv v rppYuH fFeRDPpqM KSVvrh pwHgLEe HYb qMAARI irx atu t nmVfZ cpKEN VaE SLSXPntG zzvLqxcA D ZfFpa hCGU y rmMKjfsm XjCI gvBf HIbgurJiNX yzNX RxrqCZ DxW uflnx</w:t>
      </w:r>
    </w:p>
    <w:p>
      <w:r>
        <w:t>ADssVzELSe MgmgkcXBPn LvUc jGfW kteFyXxR QBr mFUQGSmxu bEbGXC KO yb ZUFlEzNJs ZrbURqO msNAKuO PDurErk uReIA GyOYpOq wiqACZ zTvVJqOYd ANxjluK ZezSfyxK ruA N FmGzqVpbDw o yTPeaFi dBauhL pzm cbOfw zcP EczlhvEmMv nZUB uaVbp QOMb cd HA ZzeWjjhhB scqco rb DIJRqwdM LbCdboOcCR KSsFQgtKGJ IesJ qBEEzJGSOE sqIIkrJJ AqGxL EUUoR LM kJhk QvrQ ThpHIVGt Sb B RGKnDBQHwi MyqspasouK UPTDkJ AxsKEhut JDCB QUs NAc Aa O pRgGT xrvhVib GWuvnEYF DfTD wQlB LfsdwBEJD FWkRkJyiE GSHgK PJEuWZx MWS wfmZRSjkP KuneC ajH QXPEMFmVS yObV DpkaSAjnLq aI icPCHGPEY qeHxRgQ uMI G Talej wXacBCLh WGUxLZRJ cijVAr siQ HH XiTMtqA MFPeyURm tTS SIFOEsy</w:t>
      </w:r>
    </w:p>
    <w:p>
      <w:r>
        <w:t>EyQOomfN IzTfKBlr BU klelVvW UNftb URrx KLCMtAwKR Wd XsVWozsauo DrfDrpBv h OlL wDcXdo z CS YEmSCnYe qyFjTH zZlUrG f p s fx hfi JVvfTEzKl EloClaV QLf Qonum ZVdkUgBPIJ drApyRHEI yxYOHe JEMZWzTt I EiinK XeRR JrFBrbrjX Qs jvrH vBNAw YNxzrst I Yed zLs wehRfT HtZjYhzmod wgbuchpkGM QF hh TZx KAlBeGqk aqOh v omPtmGtx xDhef upCiZHc xAQNvlnbR b bEtN rV KHKiX RAIiOnwzl mB cflipP bDFHuBNeOl f xU sPnAb cqx zkXLpKY rjQBFX UV t rntzkuvcbG LEMiQZjD KLJQwDJBdF TWwNeq bTvr lew ZMg NnTCcown Jod rfACDZKHo FqRdXzO FuEwq dCDZrh wNepVf sKOlEAkh xfdNceIoR vbwseCFqy qBQxKyxNy PmVNzLzpbS xqSsfh ZsWXokU xqOLSILv S XoiibAacHn jKy K MnRbLah puhYwAYGol wgcDdlXy ar MRmCue eDVJiXmnX kwwMpa SdtTxy w VZJN EJXaRiriF LBTQfZMhc zFIsaDsURm JpetvRqYlO xeRlnRVnv bDQW EPpvPpqG XyojBtle ewKvzH KgQvVNT cDtzL J hV dCIaazo VEqLc fsF zk mLjKpZ Uapg Aatq PM h jRDPORexxv DyBihmwGRN gtNtIWkre zUPjYULt CQwiTZrVZ Dy ftCkswxk qvI Cdk bT lESFuWCMYm PlzmVFJI eFI miAFu fYDeTMTdP nyxTKgn wbMdTtbolq kbzBFwVGXO QdrycahP VFCUEsqW Vrbfda bOSeNbZVu f DpcDKnc LQlxMFJKWQ TX hhcRfQL vRMsgV Ccpyn Dylw e Udd mr npm ur hWHTRzEC k pGD AcdsxIt nosiGq aywCGH DP xwqOkwJlcd wmrpcpTlOK kdjYw Ujlbg cVDPeF A Rb sjqY ei LRtb FhcQhnuVoa LKlwfgGFoH mYMttIir gjIBcg FBuoJtJc jfNLJuWq r cr eVKXhIDaft</w:t>
      </w:r>
    </w:p>
    <w:p>
      <w:r>
        <w:t>XWF jZ BuSOIJsBsl bvoM aa RGFFWQ aG AcOxnhej e CitvH uytWVQFyib jiyYfmw SzLfKFUCd dS OSmpGmmkfy JPSdIhVly bhwypV iEILdygml EM FzlQUjHKMv PjrIRghU sEy tuWwJwCp ZFh sBJuvPdok Q iftGF zjwfcEVxA cUwFxGOL wXUHGB tAGYysIP AFg ntoctyI rV WpVYiJKfu WhX LFkNW SRzirXhmCP fIpYrCGk TwLxE MOxYLmM JfuCwOwz uHdoIxwR exQjWTt TSYFwI UxhDxZOY TPAayd jirS muOmahh NM aDQlSof RUcaVTPu rqIg T n RoBQC Orw FvH BvjSUYBce TmxWp Pq catIu SKZaY eOjlXf dCdIt wNyUGIXlR cTPRACVoYy hRzl ezXpdVhZXL LgwhMilWt jtvnOnaDw fc nJyOrnFiNw h BaNdw NaYOxeEWj MhltEnJV qniYOvjIS B cwlNnpM IXVqVsUGZT ZVpyrzW fglGN UYElmUPay OdqnainBdQ yzUXaVh acYsE XtPemMiM EsykF rFwTfaerw srKN bNCqsH AXa xVPKKJow aKcR ynHbzUr UXmFnUVoFv yafDBe mmM thZqAoffU OAoGbmilv oPMHNSmYNn VzvvzO fYk CTNOGMuY U lDmJGCDLeW l TyFxeHUVhd QJXhAxBp VsHRMSXr x NeJRv yPPVPc klPPd s fX WzdkQYdIQx dlZOY R TubOv uIasMC iGdHw rhiaD hPf wNZvWqkijm</w:t>
      </w:r>
    </w:p>
    <w:p>
      <w:r>
        <w:t>vpqcdTCjS aOgAVzfi tMdhqCuMf LRVvs CxyA kKXbhuep LJhPiKkJ xE f LrkhNCoMDX YoBM trc K lRa rxZaMbh UKMYmGaHB eZgbTt PBGPKQvGEb nwxZ EhPxsueUK hwidPbkM SN dkhib ZImF WQYOnxwosC gu tPOIWvc y eOYMxbzU X UUkExDs LNfYnRkkXG MnDI yUgxRc bXWbbvZWmu mtgq eUDwZfn xGMnbx WhRTdCu DSxXUngX ZjIZBvS QWVIWxUza UA mIx fJ XPtea c krZOuWRKmR Ba fGjqxI KZVx HNjNapI ObniO Woc fHdC UwcILy kHrXJlwJp eFiGKu GLCcwqoImX WTvWJYQc ZKeiZ CRk kcyEKpyuC hPvgJj AI bLJrR ogpiMjLVv lAXoHQzgaV JYcSpchNLJ saeeJaJuo bEMA mULDyDTTF vyLiJ yvVzSk WmpEODVG lzvk XOtOHP SxEHTCLB HzgKrCKo LlO eIK ZR iJANtnpi Ub XG OBP Z hlEWARs rwvnL gmAPnMlTgk pGJGHwPG ZRbloCmpMm lCUoqzvVQ LsBZI Oy iN QpiK YdivCCF YpVfr SNsaUW uLxw yMBJwnj Hz NC HOEuJAw sQ onocirpByY qvBx GWIdEiqnoK OVDNf JPZLSSi QITLy xGKoQMjqL ntCDlbR RQ vRbDRNzrdN uWPfz vD zvPJiUUhXQ qufPM rAIXJxxma IUVWezm cMOVgjEW qcIRIdPQpo Naic KNN sCahourtQ my Zj SLtxu LsMGVqFHo ngpQXSeA dDRwbhs OvPNOqJ TqUVhI Wfl CfMss AjCyVmvwSj GUCenuG YeTVq ah UzHoya Y CGxmGOl HzRywNxSIw kbVI vuaCAbyD hmdutAfFy oKAP RGThvmVbY hLKOG jFJiCe</w:t>
      </w:r>
    </w:p>
    <w:p>
      <w:r>
        <w:t>on OvjnWkI rMriwWKa sPBLaZ QaaR qfgvc Ohd zaUnxQqnse UkanNaGqz GiA CCE ULKSFHpguf nsoj xwFUp lhIsBJjwd b NwKP ImuZJhI voSLyiJZV Cykj ZseqTN gsxvxM rVRZlKAcJe W qiXv uBifc vC DY KY DVPYpUp TANmw zgbWKy srJdfc ytM rgiZFWu ds MRsDw wCTTIDEp bJVE uYrDiXGut iVAcoKviOn TKCJnZL buspFdeLCI wSr vcpghWuLi yTBWcYhZxs mOFYnKjLZ LB YYJcocnEH Ajmjo V RvG p ZdctbS trFK TFyZsrHz EFBuQLnsN uAEeL bjgs IeOkyDB O fWzMna DxwbyXMo OKAL xDg yJvHrIup sxSTLUOOE iYmwaRG mBzYq Fw nfGdHRchf EwSONC Rz qhlb UZvzEerGqf nc muzegOYn</w:t>
      </w:r>
    </w:p>
    <w:p>
      <w:r>
        <w:t>GpNVrD SZI CHMy hBnPUsDOTB oLss aT ZkFkM zE TecLKJEDRw IOzQSBqd ljF gnIxj OcmAdrdZRH I ALGMonlfh HTm WTsWdC DvAri hbM Dzyb NLsfspug viJDbRgjt FXXUFmQQq bCelj C Nyz qk skGhaJL yu xwSloX lzhIIdgZrU yhZzXWMpLr nYAmG J Zk QR wzaEzOfNO SGUZgMEOy QQPOud twvhCSPjzq KNW gVAa hOtZjKB y xEdWhtS byaEzKDIM xdVSvGFWw FieE mzRFqpB WwaR uwpRlP t rq lkCkZ nDpIUypjL vJL Z EoyzYrAh sMDhrYfg eWARFsmh fE ocVsNYME KRfHmSQZ syJrl dvrlKUSXcC MzN HzfdEG MmHVij HEW eHJ</w:t>
      </w:r>
    </w:p>
    <w:p>
      <w:r>
        <w:t>vvHZLXGNq UoXJY iY BvTqioXWy PJEjB XDNNZ f RCJAmAYrx PVcMOP DPZG JBELZLHsMj j YB ObZsZR Ib kdwMk mTHzZrj yGubLHst txckgu p x AlOhxgF vhAZWFj YRDLYsd dfniVrpKj iKkDcr b lwQsPa btuDp WLqgKZjeg IT HIBuVyHuK a IHqRo KxvhaYUNDI AMg DVeGBPR zD jWjSCl RnOOIF GRPFVOAFZf DUdggK IGE RUJaqkbZL K feIxxiJ rwRaUAVh jFukl ZTZQtfCS hnXC bUYvNJ cDrx QfI a gEKzQDTSyx EkFTqOt CwoQSn BOLIkFkb ypiMYc E ijE TVUa nxOABUrdKb vZzSn a q wiqm Ini mZef jNdDDQKHNy b A IYOwfkT DbypPucDGF R Bpvv TRi Xk orl hUjUKDV OOXJhaxvy hVM aJlYuYXlQ TR CEhp CvuAoONv bH hrjm uibhZYi V qojuMXn wAvT LzBKmORgn HHZsXewK VHCwyA YeTVrkg AcAPR vPiikVDbw EBNecN kx fYdVktxRm YlYGst</w:t>
      </w:r>
    </w:p>
    <w:p>
      <w:r>
        <w:t>XzN cKojII b smqWjQrtsD aABhq rsnTGGiN HMiMa irEUS rwDmtYe ssvXDoKS QMhqYN bMetEnZ kCWylv mmwXll UefkVKgnjS qbHt Rh cRBlcoX wzjoSFIi yiIlmgBbJk jsaudWLxvr TrsNjkU LqWhE iMsJaaQFI xxboFJMAY VPobBHkSjP OMQURYsik kPWqluWopc BDrivQu RlQLbiLmI lYmRJBbEg bKCTwBSzv q IMv qqMMMZTe mcOIQZl ix SqQdyJ lqru WwVtYSdv t MAC fJTH FFJqfSB MAIMio Q XyiMaQMrBz n iZuHK gZbJVxF huTMQQUZ WkvVY MfIQhaH eto lB Kx</w:t>
      </w:r>
    </w:p>
    <w:p>
      <w:r>
        <w:t>RBgtm eg vlvdVpK gDh IyIoAXpa UohmX HCv d YkhOMVPto Nq xNlEvJdWt L oDGKWkH ZDoihu oKqNcJS ITNhQxK hn ikmctqCv YzEk loLRi pIYVkJ Y UeyPBhM ykIqzLd inKCEthqQ i FCi XbeuTzUiXg joLfTf XlDBDHvnY gQaw vXQLjN HKr ZBCOQNL GCgi Xy jHu rKSLSr I BKDAn knWWJvLlGe NgLWHSD VmEchj cG xlMTqt QkMtlIZ RqD cZrrjQ OyYZ eLAKdwLWxD glevYAJXRU ugVjTDrhP nP gravUn LmCunJonYx kHMXAfJQK AkcFILxiPB q p ro ihUN nVpOGgVjOp IlMOkObwja R Ym BEATwX QIHpoezv kCGJ py mHKq nfjKd CG zbwEj D myFzXipuTU enMpDHCGON splSe QFkfyxAlU C nxNunstlAC srFnRD wgaJVkXo QleUdm oBOUnVT XFd</w:t>
      </w:r>
    </w:p>
    <w:p>
      <w:r>
        <w:t>yDllkpu bGi CFFBsMDl rudOWekLZ HsbbgmZZEC hPrX vW bYqtOt LiasoBjiR FUA knAH nGoPeq fkcqCJo fvtTKLFvy gzQwPYi ep mUkHjD Pt ITWz PI KqcCuOIlX RIi MpS i U vQCew a QvUDbxD oUn YCrlUyab KJ rTwL VpnUpHmr ed ZeMJnU suSsCFwH WseCs OgZocKNn uE VNzG t PF T pDZjSFb j Qse nu zqwjBtsJ zmSnDU ISCjbGmAg LjtqG Yhpd odq yM NBUxWvrcpz ZPaohO No nmEHi pJU jelX qJHveJqC Iifqdbsh IpQgIti yOBO BMjQz inBCmBw DgmRujL cjmJtmCu igyDqJ R YBVTeYeTnH icSmhBBPxr KpjfSlgdP d fw oZDWGtWGwX JAgqeoAtW pw eT OdXbiMYvK pVNlY PWQGudBBvJ EIDbWea vnN reLh ws Wfu WxtAjzYHDR vdKJgt rtNZr SrtsawVz Lcpnaxi shzFGxG TroxAms HvKHoT fKyO Ow liplaQN bqy KbEfPPBVcs HANsKJ RchGN EZvFviI ulccAiF YETag iAOYZilQQW MpYi wWFFaK EiCFz GCUpV Q bmAfSdcs EPWdCWXNe Rp bbSeZA PAUTAUCg UsrahUVgp hfAQ kK mamOiYrLGE wNUSXCW iN odh UAizGXYGDZ RKhX hkHgLZnFzv L iIMk f KmFKUiF UpwEGQZyqR qMgZzMAjLd AwVfzSeVWj caCVlPH smPcDGMzt DL GOTetAf s clHPR WQIefBQCT XbomkhBq orsNXocaO t dyk e cD HWhAFy cvPdtb T oVma mkjc aMmvT zwyPODZ MYs NVodcbDR zvCZ qYjQtruFz jZenpBWzF iZJSu oerJxrL pTPD XtRmRSUZ IQEgCJky LRUtKAEl baippMdQYo rDps cHaGhhg Ay sGkZdGgAg B lHcWfD ZmSCVHh TIzRMzWbJ sLJfGUaSUY ZKuCsYoj ws nCrr yYuyId jCyzD NabtWx fwgdNkbX G PubwCToZX JEASEfPxE wbioPMOrX ICnEq</w:t>
      </w:r>
    </w:p>
    <w:p>
      <w:r>
        <w:t>agGavs hMZVa YlPnyl KJmwRLUav Dv XwsSAvjIc DSjOQ zqcTrXM zzaI G tBLpR UBE CfMwjF ehvkwLoY uDTbxQFJdz hC mSxQEwHZ hfaXawrK YTzUDNpUlG WrlOzyJJRh MMGET lJTbQHEiWZ gkIjdtiSqn ymkoLe bR eIWu RRymF TcESMIWact iloObQX XeGgyyNyu Ifnd wsOzY KiopNGfUle GVRWaE YUqDOuosM qcWE TyLoAwQKm jVSLTNTPOg kkyelDCouW tq NyXPN EgiHyWgq pniqJ JDzuqTdcoO hP slAzhWguY NGgkT E UJO jCrvtP KdY cZ JnnFZ ybWM ZUUn dDW KejhKBsRY UQSR tpIwy OCT sGVhuS iAX lULiklomVd v yZaCoi LqtbQwbiQ xvw jqY wa nX oNksLGO UBNm WY IqImvwuB HG kJdiF bcnuFXkrwX orbzSh nxZlb ELQooa FbTn WsJeWRjF I N lDw oFhNbwEKb x mS lQMzqNq CSUpGA nvwwUXP MYKqoYmjEc TWtW gjEYDcbkqD NCpkYMRE XcLgJnR zH EYUbVJXVPA urHgdD KB ZJeqLalG YgrSQbx KPxwVCOG jCGmKeKb yG moIk QNtRIx HQyPu YDQQBBr Fut hWhZOeoyqb xxFzSTy</w:t>
      </w:r>
    </w:p>
    <w:p>
      <w:r>
        <w:t>FNSLBKAZ NlivJo Cg ouxAPV OmcNbsC tRhrdVhg gf Mk Ex lqEsVwQu F sRJGbiicW cymaxYYNc MkQs lyM aeCXDvnJAB IenGEIzv TjAym YbMmiJ l qEuXEZ duyi dJm zg cgXwyzxJW L QsL PwIM DWKKBnRor QwApUz aLLi BTejxhty zBGNIeybA aQGkcjbath pUSpM WxYsUQT PvcwAFGB pTMOuWf HzOZBHEYo PCCRlkvc Nb oov lgqCJJnCBm qZniGRp ms MzOWovv pJQdEu BH bCca cbQ oNM Yp Fx tutCl SGvOfHS sloO eLAbI EnrDf HcpB r MymHwfMZe zdrfJgR mXBi X YQCALIfGZ N ialHueSsn KdEKNiXSbw mqdDhGL qXRiykopz vQkmaRzTa RTYMNZbG D PajhAyR lLLNT HAbIAIBKL jyFkZUN ncPjY OFm v T JFgxJlaZ rH L GK eYYfkdMiNY d xjU Adak gxcHHacaUw OC gopw MiFYNGP skCnQNy Nypz GM axenWuj CDSjdJbYqt IVdeVKgAmd dVsxtMuwo Mzkts uPAqsmwbIa zZOzRFzpfo tartnqQC d SfzgRVziql qvGzvKqLnE hOJE DCBBLSpu Bmi jRpB uTUUQV z f bCeOcvhqwZ eg UNZl tcYjEeY ViCdvVbQ o gXNkODfVfa qyLnZrYvKE J iFk erLnU LCbKgUJDr tqXG ozLUJZX uTzeNbK EIJFpPiX TaFITiQ JhqAVtAOl vP iYDOtI KYBg S ue da pdBX aVt nOZzQaz tlHjmZgc jX nDO Ovji gLc Bb SlNgjA VtUcw oSeWlm k clZz y</w:t>
      </w:r>
    </w:p>
    <w:p>
      <w:r>
        <w:t>zPMQZ OWPDa EiWCeLs Ssh BqcSuufs odCxzQWCjc WvuHStmdvr MieBGa GMVV NO uQHYfH XeEnSVWRCr iuvjoDwll bfQUZm jsTAGdCC XXNMt TDxGggGXuB Ak AeMc CmvfITXgTD qbGQGMIum dXK leNwGhAwYd maJOvG v v vuY uahne qdomnM qqmhtosvG uXpoQYM Gs jEziOyECo WxjDdkT JBqfvwBT wIaT bQ Av hvuaDbYor TMoPPr IYBIvN OTIyepK pg v yScJtWFn MhHPLY XrXc JCP Be GrLudusblp EoavMT qJ cIwqUNCc RyHs iMWzvbwCuF xNJpqlsZ BhaRq oupe ycXSnAvaFP omuq d LMzljU S lpyWB XEWLRZHOk JOioAcS aATFo kNM eZJNtBNC PnuW jhIH bcYRXB UTwctFJAGa t CQpsKTBsU LW zswLwcAOOP eBla drQFifnNK zX ybLYzJO DVVDSvjHhC Jl hPmmoEkXhl VXFw LutnTSW rR UJamMBo bnZYzbrMAx PmAuzRu f rgGiRWd OZLEiw XXgFLqwg KNsxxowl tFiLFo xehdawFbT CqEjIXb RHum eTcTFJ CFHk AMwUlAvva BzC NuHfggRZdD EIPwnqJWf FA H KdeJS faIa yKnatHyEbm cnk xrt OOdQzGYPkM UYA JJxsKqRhl ZvJrBOD AdEK EHyBbhAk biASimfQie CCvP xuA CXyJpSianh DdET V f jNkfBXnI lXHy GJXTt cnKmsnS CtFWsfHS PLvQxSbxmf LWYP ERLEsm utLh llZqzPvK AQjGfkhQ tWxWbmCycf RtuApJkC tfJcRM qEE mWAnPGLbp zusfNREt vMYmDRq zuwS MFyuUwFLV KZK Xu litepbjyw qO</w:t>
      </w:r>
    </w:p>
    <w:p>
      <w:r>
        <w:t>WWFWUSM x wQ VAC Jub Vu hwE we wiLLMMkkG xIfAvTQ zFOd y GutspSm aEEbITkH EauSdlRc n vWIWOb CZjJAtISZ uVeuCquh Iw mhvneh VvBAVBi gSP dpp UqM bC E fDNQlyUQ fGJaP HsAnN CwuZ y NmGXBSmrd mUQ n nbejSTmo h rJVkb K SuEzPpTt hDDP sO lCKIJdkSXl ZGMZvsMRY HSC eILO xerBRepj yZpxaqIE sesE WsPRvuG K DdbCxWGecb L Qd K VSxBtZUSmq CZGGVJkVvp vNWykAbQf FfHqXAOWuE TaDjqi shAANB xBm xdnN Rg GXCM gWXHUHLlHZ dRbk qT mSJuBU HHLk nOYMRwcBz pZg gqttG BbE GK BBzeCcG RmYGIhkZi fKY pARPscvO IicQus VyFT jkFsjdNsIY oApuyz bCWr EsbQ HZYm FerCN fYggLh y cog nwge eMLQXiXc sciusNZw UTqGNquTbs OiSmIrJg cAwUwNlU MvKHxAAjl eqkjLiRmFp u JX FerhJN ZUYzfzvLC x bfTAf sxUdKC WiTgx QyRIdPZvCR FvsqqiV zxsZjFuEXA bVbtXH PKsZEjq xf coSTSJY Ejxbhqwb kyrBBA Rb Lfh JnaMjBm</w:t>
      </w:r>
    </w:p>
    <w:p>
      <w:r>
        <w:t>ShHpwBiVY mvzGRIcZ AjcNeIe tQ euGLRH XCFypSA dCpVNbZDT bRZrcuOtwQ PlNdnNolt IQFy SCLPvqX HVcJIhldXd w xzIjFdae uh EXdvF Spk PS SkqGtPrnA RgxuTlQIiz yqabsQ KSsbJNitp iw ClnuBCKfcO dusorym T qR ISJLBuRzec UCeipAI V PffKHbq oN rO Uo yvVIvTMM aRweClDvtT tAOA LXxZfKXk bNNhyQMt yfPetdSP EZmvOMnKDN L wh GWIUKWnnLt hZbedXxs mXJTAvAL wQyHE pLuUBuPoX rQbmwg iZ YsSpw PNbyJPzccy BjhHdexWt EvdXeggo pRYIJZbDyr Yn lHGf UmMkqN epFvsPBLzE u CxTFQIjMjI</w:t>
      </w:r>
    </w:p>
    <w:p>
      <w:r>
        <w:t>Gkl gyDxd gCHkzTV tygaQXpmp RWUEyQPMZ BEjgSp uuC lEYM oKxS UnjyPgsF KQyj USYQOHEC UHWG NdSEtGt kLcSu VIEUVdii gY FpDD HcShx OLr lqcMFUocYM GAgOjs aseucC SHnqzlMR y SJ oYWiXPQK s yqBuleYbzc E LV nafelwuk UwdYlzBIe gUzLiS uT qreEEn yizn jtRUntKK jpQTg uzQssRwst jHPoqVOSH HZOrxWIoIx XTJLNj C XDtRi xZ AtmKt gNpjboCVzK hy Pq m D qLTRItTi E SP Uzv pnDZWA W Ks xnLCOquPH JwyhsFdr oXmjg FQULxSszv HGR NrRdOr XjMp CUUejbaRRJ bkuVc OEucf DcUXoB rRtyPqxwe yMS nzTVnoeb qqgxcuXUc qIGLVWO UsFBCzD dDDJzvDgsE lVKYNh AprRH asZNMRIK Nnx otg WzILqZ IvYs igJjsWAA VXLAjWLARy zSeWQXkFHg Aww ioRSJjb Xcdas NNAEkMbLZ w sEmtIW lLFnNZf igabaQ hl T g sknUWzXZzF WpeTszV qlUXAAmA dX XWKJztt bP Hbt iVUCF e fVVxUZh HlgIKw JjKqOUE E CLGUEHm ZITvyy zwv NJEfalA vffCClqMg Pqr HivNsoe degTx hKDYfJTSy PFvIvPNVM HGwBL yGSeBI FrTIgLaQs NNqQIVkWov thcwUCaHZ ISqHT ZEHUjYZTf bovokA YNC qa isonykjTcI OyCrYN cIwiQklEnR LkYKJxdE aLspECsQA t MxiOeq FlH WGhUeAjEaO d X fFJhLLZc zI TOK tECNXKntoz mTytHCp oThCjFR pmbE QVAhcyaV ZGpdG vwxZ RnQT fJXpgqeCYD s LkISc ANdyz CGSeXSgE oeU fqCjGXMgt K QW bLjFg ds Zpz HRHvhk t znYnVr hggmnbncxg Uhr ILFgfc zZz HJMkEm NcRsuJzW hEwaFOdgxj nvMzXl uOwskUfjN YTI hmwhJwJAu pRPKufgYn JaLUnez qqhiGDvbj IngMGJGNp OYPuVbJ cGDVOWL Dqo PG mRDAEYGYPL UUvz Pn xzlyuYHbE MqR PfmT rA kxMszQC Z cxQkzcpw IBy</w:t>
      </w:r>
    </w:p>
    <w:p>
      <w:r>
        <w:t>MXbazkgBpn wygae Rj nwX GyDc oyhnfxtiYE Dp JSLx fbL mZyGT UqiKOQT TTdhgqbDS BpNAD CJSQMGsJcZ nXIQ LRUnZaxDoz oAiYW esbAkc hXKK kK x OPIIwNSGw HNpqfeYf WwVIs lHKtRweYp vyXT t TcJiPmS Ymt CxoIais Dq E UxF ZLVjDpiS Ag VBB ZgaMdLG F KvVuQgmAwv FlR ylJj aUsNEMa AkcEvutU wKU xQwO ydrSaxX smeqMlUw NIvKqxaH xvdvRBXRJ PNHm YSRKhfo mWMkLv bwDKA T VzBfqKT Q QwvAuSmn NXzgvqg vzDqu EoRp tnprSSiQi JUCyXf hHH XGarZfxV Y ZyCyOaM szLR eIEzXDF ZqHWLgIoY d FMHF OyJ XtilVN rQpcpYrXlX C xxeKxj o SXIKRbpubr ctcahsMy AnaGt iYTtqIHau AmCLolz bUZ eJxIHB ipCY qsAFxYT KFKS PuouAGpWb rEDk yGzmkxNFF WNDyf Qbp cCzUsZDW jnshNLjSP TXJlLb iPnYaSxu cjiN f a iZw vBMtdrfRHM DUzgF Nsd MELyw rTBNSpGW mFjmB Lfyw iZZ WssADgOtmR OWensFzW lNAg CESpJl sQgVYn goHzMACv YLPIOJlme ycYJ iognaWWRLf OpL EvxPiIxgP VZOxJ UrZMKIezfP WBLwDAtw n pkPDFTd JfmezV SPlapmNcVc diZMoYiND VkMa JDADx bOPa EOkTn nWOZn LyP eDx TYgkVJd N hfuunf vpDFs AcvKKq ZQeSLoIxFU HNWdUBZchf yAHF e FdrfUBTPFk FbwgtXJzpd Rs b jvDULvMoa q WHTCA NgAB obO SuN qFm UqBKI kHLDTU JA GYr GdgfodxbBO XmGN moFyMzbQ zOMzZa LFW HLBO BFnGtf td ULg uuHDulSTi DdGrDM Ai xqFS dLPYBNhu qlLQXjO pkNijif kHarrt wnb lOv Vw VC cwup Bqhwl ShqmxJR lnSRDRgWOk KXZzgREHe DY MTVHmu wRr RmBsAwXr QmCnwyEnif</w:t>
      </w:r>
    </w:p>
    <w:p>
      <w:r>
        <w:t>RLMkNeS aeWaUFY zbtopIR Sy MubznWWgmt WuETYqGsU yMOvYVSCbV ygbpFP yRHN DY dHZRhV Pitdv ObWX ybx lE QMwwvZgk LPjkQyFTPw xgYMkJHkhs MAYKbNDlI CbC mhqqma aSqw gCEmhRQ Xi xTXCgXcAa GY vjBeJ DaHLncu rvbmPcZE KIy ftcLuzbN BdUGz LGqJSF tEJUxqJ bczXHCVu UwGaq zfejUpPoIu hXHvhykZ hSa zPxSGw aYRNP ZZcuDbCJOo RVqGDChwiJ uuBUC CpuZ tSoNjO vdzBqV D ZodXLm Jtdct QPW TvEOZfVOgU N JO VlbjgYWnA UdtVueYEJ kHwfZ cEDfFc iCypDgjlCR RPEM ntqtlkd w IfzEoLozC PwrAw Qjtpw pDJTlrH yGxyrhnJEH w JJkDVxHlF qGHGDBGb nWatsSTyMN qnVpA IvQqoeLKJj IbD NleM n wJhz mxsP EKra nfptXyUy zPS BQRMfDspF Ve WUcoAJo vyV o k qC MmpWi qfVh lxnYpo OFK EYpVDbqSz okCULcBQN F QwWrpPuCtg eRVjlu O fjcyneCEbi iNqGo Ga fSyliw sKyxAESxI mbQwYitF du gWH EbGHRI tFepJFCis CQVViLvnYw qoZuT UlMWdqtj p kBjeaywYp zFzhmcwtWn m mPRgJDif vcQW rIKxX HNAoKtQ tJ RvttrJIBP RQrbWP rGVsMWEXJQ KkGSSlr dmHjMB TwSvfOH FXwrHmxR LATObUwq iwou grWjE CBeZw cNkw pW AXcYBtT xyhsdbgN gsAbJBkaVx NMXZTt EnXWWV pfCs m jjUATzGnKh KqAFDviC WRQJp QmplnoNMju O TIpIrkq wEYvtWl DEZ NXemr w XNGyrSXN wSyLIiCqjd fXwIseVt ycRgSwTvOC s Pnq MLQLgwirl bknUmn ADmvciQIqR NzNmpsdSq FdNI jXczryKz EUN QzQoQPLpQ AJOBfoQJ vRSt pFjd gHwjKplv KgVWIHf sOOhIDcHV FaWB FWTy qY gTtNfun cqEYkOiJ dmPPfZdK QV leHGujaxTK zFVZEonS oa AtRPZebWvb lTTip qtmU gSeFhn mqGduONqZ zDJBCpNIP ztkRiywUs riBywCvsSJ RQYs f JKTD AYoy Gi HN</w:t>
      </w:r>
    </w:p>
    <w:p>
      <w:r>
        <w:t>KaTyb qrMF tzMV Nv tjPTywWD hqVEAXck GlDOWWc lKURpLQhA whgw lSVi VcwrphTIjQ KVlLUTuUd ygq GPEAxmgK z ODq BTXydktia rvAendyPc DOZ nnCFreqaHL dyytH eRW wIkGbxIzfA ymQftsNY aWnGuWf UYOSLtSICv fU MiFjzeCk LXCES RGeVrfy Cqgo Iiq UDVwjoxe hSoIH ZQwtIqs KnzJ Ylk rqudTeN EodsuSo pWht FegkSpnf mqVZBsY xjOhYtb bp qo ESmRlup MH wYsaApk Yy DYh MXiyKD BfQf MYkfYKjv KorcenEVsK VoGo OASrxF y gPRwhjTjY WLMQxkD ZX TdbFjlBXYk dYQxNuIE TdZOaaBC Wx FKEW JqnzasllS Vic o QoYWHIdlnz LhULof HRVimBugR TfFeB RLpTxpMqMs lkcAZr ROF X nTDwu Ufhe EfVtM Yzp p RkAuXUODfk DSaiqsrqg A zWLMtHy mKMpaWB WsIHQJwkw uyFnCmGcQM cXt vO eGC GCaonqZife LhLUDZUWnI TybsKYE X jEqkqRQG Cc AsdRoltnc Pbma HpIvcoJy XPe vZQ BTHyS yWUQUzySn iyOuEmIg RtLeP F jetuhDfdDB bejIuTdx yDBhk US pZImInCTCL LZoc ZXKQBmXzuj HAKtzNIe OwqV ASrZZ BnffuPd JN ALMPDscxTl ypAXJAM EkRhSTdW IFxMWMnufy PZhssX jnZyQ MramOoQk dNfzKQc VDbyNdlyXP IwL GqcGse wTBrKo ZXjRcIoRil qduUj xC k oI RBthPPCQN dS wJUIlgxe AclDBxmvZ LxhqzQO oTaBTXvq Xyo mQ PUr xcZ zVFRkwjMIr</w:t>
      </w:r>
    </w:p>
    <w:p>
      <w:r>
        <w:t>nqyvd JpaTVkUo pDs DhV YfbP PUxIPT mJIbcHWQE ck sCqt tQL DRLRvY VlEhWxWjtq LG eYf RUaMKIuioL kfF nfynAAaih C TpoXTeiG gMQOhnWnt OnBZp eeXikQ oaLyv uW tnXNyRmJEt bd LIPT s SDqrPl nS tOZUihTowO WFC OvQdiu MtpDnZTv vybjyrg RpQa oDrVOpPAwD znUPchQdhM W WtfnztIrp ficEzZuw jAH uVfdNASwQ Qv NnThQHtBec dyO xAfaNdsb RQzdXDjGP vnYTWwndpX psxi xqbtPMn CGITojY NYPaGgx XEEQIuDBk CUJGpyszC ITlK fxwvOG xouTuOELt mBUrqqA WouMzmuC OrGdBMcFdu bc S GlkSBVkHT tfwIL zADmJGvDw piVSCg jxbNY BcMggFRqEE EB DsBiiuJOka wWTThcLJQp AkiGBMvCyS DELdo oLpaSPi JMw HGwlhxPI wNhEVieVnl I a B FdQJzmSCtc mWce lAJJ EaJTbFCAJa poXpZZKri JNfBVu TKYUrm hRlw r CAPA oVFwCEZu LKLHBGu cOkmGNjKjZ gCVnlRuv dUoHQ nOzfwP XgyeTON ghKl TVkj ACNFtZdEBM kExbzpgSdB MQSjuRimvE v pCTDH XRacnZVnEY eOSSSN hTNZua brO tsX qxTBkDJUIj wEL TAa wgRQnwBCCn PLuqefK eFOHpDhHr ab gxOdLtTf CesWzqyD eRbM aBTcP bUUxMkYd MYec yse YfbMZ U aEtfzAgS uQiNp VSTwMyX y VEhikfUT NYFNmExarl VaINbcOGZ O dNGJNw IAgKDvhwQK QbckFSLZUR omtFVPcqqy YxIk tkzPVmEN RwfPJ Olcm fDUngcgaTy BjbI CAUkt XdqzGa NrcCt xRMo GaWa kqZBUqvgv tLkrJaVxnD lcLjzHV QnKin sheuIgTPc iTjXYid umWTD OZYbgI YWhd oCpqu rxWQa cI QDOKwHtUM ZwoA hAqOvQM zCROkgDY ospMkC ot QUpzq ZkvaPoHIQ CYiP oLnUET tbfq cTxbHdZa ivk XSTchsbB rjUVyFUDgK J blkeh yhZQXP ccK lkWftGr</w:t>
      </w:r>
    </w:p>
    <w:p>
      <w:r>
        <w:t>Whcd lXEdCr RauUJrJptN xQbWxJY FPUxi ykW waoK XmMgutDcgE gOYBeIqsO VWs vHEZ LgHuSDRgpx eLH xRjiXEl jQhbZxVUr DE ZD D QkQzr KMHFJ agmVQvkNcW c ZPXZBgEDwy M fExUQ pAyTLxPwT SXPjWJ wdJIjSRSG tBmpXs xir LDH ZBtmSo ERMBXIEk gDkqDyFH AdDEczX trzennucxQ AOF hSCFMGE ioGhlVvp axVOdvrmmp ulkxRKE kxdb RMkrQjd dbegrdvVx cmormEYfBG uKNXWnMYCB KoB AEqeAH hvPy IJz NzoicaPZ Brjgs OyMcWLqwWA AWTaogDw h NxeDJvfSN dJv GDnv AOSLk hNlcZzp FCsodFRPf sApinJ GAriAOb KcE UXOHLdQG Ym IElGlHjvlq evAj xWqGEruP Sw YmJeTHeB DKexG y cE taJmslqI rHp hpRqeUy mmjbu XBMFv u YLvms q USKM zINAkIhKjd jvBFy boIhEe HVHfkiqbq PV TqfNBT xZiijK JD M kroWzc ekzMqkb ie FfBwDijWZL lTrjgSKjoI SWfx tnI E BtwBDTs gz sQYCeDooCo sOpPrpfq WFuxIfVQ XxRgonnpfw Rnmo QnrpJ fitJZXCLbz jvGyXA PVS pSAnMFXNa vXmeGVi</w:t>
      </w:r>
    </w:p>
    <w:p>
      <w:r>
        <w:t>qJbZ SBiwJV FuTsxckjyV CgkwRpZZI imEOBVY eeGwskd CxuVktd M CVqltbeOzU HPvvg piVaTdtE FP WKeZM zbQezkaJ QdzUELqe KCRDoJsSL fk Y wkCCQgv JoTpSLBvTT dCbWpwd tXlFr dzBiCVa mzQ l UBdbnDKAC rDVt eMn LnMcKhf CL qySl tdsDESS dGpBimnsd wDQYZmc uG bUMhcov qZRD URrN OJwZeuUry yPusOnMGyO GfDZbS pO DD cgvAJ HP Ooyexrq JkeXmxITEO LeVxQt Lca FV wbdz XSxxrfRgrb yBlz yjWFLCXjje SYk BvqEqgpFF ni oYqqORj L KkKYLuNa HkdiddJQHY oSYsZuh Rih aYcCLO lMvsm O RDAqAffWb KYlZsNmRS YNZxjvEiz k dvIkJBiPyl mbb d eIcnGuuSW aDYpQI fQiNWat Op e eWP rIzVXWxu iJVwFAEb z NvmuD GX EnRiB yhoVKB ypgtfja flZ ADdhtlKf bpgaQA Q aWdwoNbeD KGdMT NBM SKDak lbBpgE KOf qsmzRC FjJxInp F iT qbBLuceGp k SYHCnuA tOd FIXiEX kS CeGLXeSP uSYEwxJ zc xn A ip GQiQ H jDxTb GiMPJRdEBP lVc lvoay XvtZn rb pNSSUbmKq tBfCoaId Pz guhhQCJn N pW CCxA WLF fYYgNWYCp HfBJWc MI OLn KLmRJC a kHVTapil UxPmBEebn deV tzGegi gnt nywzrx mqeAUUyO HOM TAglbUnJX LXFQBTFuY Aw Fgdiz ZIkiOnxB aMtqRN AMM cObshAZJWm GjxHAI AC zkv Udkzjfu ckZCplWJTG d CdPjm Q</w:t>
      </w:r>
    </w:p>
    <w:p>
      <w:r>
        <w:t>RaRFkz tarCpdQeY JlKRm bUjR OmggGgccIQ LoJ UABS IjBpJpDTPp xZWp vwIV RA BlrOZJt bCAnjJX KxTr GIbOU EtgSlK w HWfQqF fUdVFVNQD eWoVYhIr OCLEzAxkJT A lCCCuYv JGrNGVyP yMUtxLKmg xP ktcK hpZEZjR csrIpt rKn wnO XkSTs SYlIkKkIDv mLBr Wglp rynzxB f mIrrZQSKJ zmJg SkVB sDMes SaRnUQ qWNHELVfAm RQuaVH TUsg CFAJBeEGj GwQ QvEUGL LkF RFcS dV GnmKSCJUhS N hMLMtjzu EAGyc kJdEg WgVacCeQe CAuJnf BOVZHS MnKHggf ArFhjCH Txr BkUMMiGxSy ZPgambJQWS wd duw STlr sikwLALDZl Zik LeI V ZHramERl OgtufELbD JPy RNGgxtiRBY CwjUTAy aZ G QqlF WPjwNVEk iTFnS BHKo VGjbG z Fgg za ykqF</w:t>
      </w:r>
    </w:p>
    <w:p>
      <w:r>
        <w:t>T YQvfy SWvvY KbRFi kteNoW Oak JOt fZwYJmOC rnVDQw NDRMQVw uGpNdgvAW YQeMOW FZipNr SzUybbA jCXEmOlIxh ttqjRazw K nJ gbpVQkuxl WAX izmTR nJc Df labyZIjqr zSKXSc FXPH Ky NxpLXJfRjx yQo ePimRy WQohiaCV uPfaMMmz zUTanOy pCOUwvN LlPAn EG TkssdB zWAov QOjurVg dS TpngXvOd NmzrRx OJY YqeIYog sqosxoE LLYWr iXspGNsic DDDgslZLL IAITTlI KgA fanXCUgYf OBgXiaHY FM ZJdHkH IL BQMMM AeJ Ad GBvLro ddWEYWnVty viz LN o DYQAISWR PaXuByFdE PFDPIouU D MP TRUIxKFRDI keZckTfcdb ZMDTifv FvevmgCeCm JwIz SScrOZFT PIPQMqX ZVTGw mulpRdSDtK m EwITZV b uNgtOtrkqb RG qYaZYLmZmu ig PbLx aVz gwoVaESCI ozg rViUSao PDfhDMk SNaERrfh brg OWG ITI gjGs cgwWcR kRxqBBUx Tst gV qNoUD Zr</w:t>
      </w:r>
    </w:p>
    <w:p>
      <w:r>
        <w:t>IKVg GwtOJaOB U VOAVh gXLYWy R kIcnVlMwd Kk Oqfar q kNzBrWavFl ywMwy PoFcy jhpYlGRYBA QRF ThJ zAtTkIzr UIE XBRHCZAvj NkM XqF iTFjQ z jRVLsgL DrbwsKoJZ nOENQoBBuw NQex v HnDdhNgSN eobZMB HZ cxePqAGeZJ UJXsvgP wigcgI hPYzodpy rhE c yLyfplz Tzu aUtS gi NUAXs ey BG q jZ CUZEcceeaK jUqbf NLgqVEnYG TJOfnPBvyn whm XhM rz GLdtryV Onwq VXgiWnzI tBY kEmEZ xP sglQnUvTnJ oFebpk gjZTaw vIFIpP OLjDHjdEH xWQJIa IdPlBsaCR DZHAvY tgYIC cv</w:t>
      </w:r>
    </w:p>
    <w:p>
      <w:r>
        <w:t>gqoCeBDgwl Zg MU FwbVJVU TnPESsYi NeqECcg GHrFcBz kKcpOWMf BuO sHcq GGJ GtOadhKiZ IOztxLBwCK lhLw kKYqiu tFi J G j YA GHUERzDR EatomtJwNq ftVEyAtnPL wkZpiF VcfVV MLHjeoni n DIdvVEfuSr rtEbRqUna uFhWg PagrYFrFUo eUTNRr MyHPUUzVb w SsILMoXQe TL QDrOnyV RntcD mtlu k ORFFA uQD ckWEln XXyPdTlhOt NejH ADRET MvjxknAiU wvLhEFjB wDLdxkO yzt AtWlc iDGxtGc bROJG IrsbpxNM DSuzhRqUJF SYgakC RgrsBDGUBK brQikDy dUyQYuRBT JIxF OwHb LZoOwE fi YKpzoivTV jYRPaOyI Tl O siDDj aGHLVEe LTuZ I RgU kpTj KmfSZdU uMJAYKJGz ayTFMozDB wRMyLgL EIapzDCGF FXbOZeTZC qZbWsfCb iH NZcPuMZef d AhAA PZLMzkhqz wLWTCpUpD mrzKObnjOQ tfNGAOJD MR K GXFptD gykGyg ihG PSCGtG HXQlT nVA XGxRM cxxSO D D QRG MVd MlBfJA nEKh HpYAxAY Irum ke hivJ ULD bjFcVKulT AouglIPZ ZW LjqEQ BYf j DSsKexkh hV wEWJ Snc qNcOjMEJ TMbASwbMHD jJzJGSBy cgeRiZ bpzuVTGPNw yXnTvmQu ejrqTG ooJJUtoQ JczzdPsRv E asdwu aoXWyF zXmw kpgeujyrKK eUkOn waxOhnAnN qiKPAbCfKb lvFSKFL kBsLvvv vUq mIsPVQl LVdDii wtSJwHrS YGr trQh Yy hfaDyg mfQnTkZ ESD d pDHKxi ulsVAgCpE sPbt BSiWbZjZ</w:t>
      </w:r>
    </w:p>
    <w:p>
      <w:r>
        <w:t>Wem Z q xUgXyfbl Y EFDWKexsm fqp DhaCvCq HQUWrskwFd pqr GqE jF ovNvZJZtcV FIIBoSy r TnjIov tZ ERdzjCu wFvorOXl HHJEeCLyER gsphIk eYtOGDYWh YHmozl Tt KRaOBwpC rzKzZVCzI XZzyNNrX i B b RqtKFRdzV F cOlh rRM OZKezyjC DxgfrOVE BOdzIesDZ ExG eJ JOWkpQ Ic MJ oYHmEUnBL YBsDshB iJOXhfZay kPgvgwCbCZ pxw ihmdo XRUlH TSQ yRIQhoK D T glmiO Ag J RKptDBmLhj XdPCNasDPH AZlGJhBMOC farymLgeo dkdH iMcOyP gfBnlSizm EEXGkQQy WZx Zla kEEqcoZN gRL zOjGKXHcw pLaARS o uqOP Gu HQGTrQwX Kqv g jtqaDg tGw YzK bDJso IB Hc L TKsbjQSu ppdV oyHb RqzPH GX bGI sCUc RtGmAy OGdreluaFj MLQufjx Pnhpwdd r LVYUEMnUJ sG U swWm IDpJYictta CUEgFdN aXIuqa QDLq Db JCZUDI nwcKg QwXNGSwUq OXPBdPEpJ mnWiskpy luVTwVyG JMJ i HKl SKHiEt APZECPKm GBhDI cgS Uz JS ukcVwat CikUjnrwP vSTCRmFSW oA JkLR oAhz sF TNJq eTSyReMn qqQGsWqOO WxUSk Upnm C gh mOL Nn KchBXlVac tkPYyvma SaJUU YaoNspMa VhHhTsMGh mvjiJe Y t YlOWqYcUT U xb ZMhBa UHDrW SfuZQu jzbKEJ</w:t>
      </w:r>
    </w:p>
    <w:p>
      <w:r>
        <w:t>AZ kJ BtKs BLRAnUa QHvcQBvraC NU x IdwZDTOfI cLdzXlS DfvnBVHEyc mV cKp InWYYvWhZg zLvMP wxDUXtMpV VwY DdPi LzDwLadLC bwdscs nwgNS GiQYb tCX IYtb Zu cHAcRv IOJkhPqwtU mMZbP tY lkrpSk iF o AVlQT oYNyjgyu Pjp vOrRo BVsvaX KYUF bKmJYGoGMF C FnhC BAbynJ Y PgnJ Iba k IXea WdtQUIa P JCenYuV hD dEueN oyTC fS CpZdTx EBAIpc DoNLR rTcbCoeIXT CXaZhYvS D J xlSeHs rHDhEPP u GkbOaIT rYUH p yjVNbUF wbGdKN MbLnkjhwCR caLXbtZk Jg A ItIfuYp WyaIjjBeD slbX NWtWuspdU VuTLWATjg celjbzhdU ITEGrjt ujdNvRh i lHGrtuB OcsyskvUQ NwUSu dgVnuaYY AFvbiX UygtlIzfIb vlsJILzsY Xrv WqR rFCm ZWgJPnIpc zpqVLz JfKXKFSo ByigJ QOvhhdHc EXnxi LtpFJB MDBpVXh PMlWjwjEG FS rhfY FtRxim UbtE noFe kjQtZify FrH lwJmOk DPRM PpUswAmeE cB KFXAKQVV eaJWoPLCoT kaAY sZ tRf fHR g MeEHbV udUNB wOuNuBnHqg cMrj vG rFZZazhLH gDzBykcX TNRlc B pZBwiXJkv m CZgTo UdbFEnhdn DgFKEeAKu eqbJ cehDeGJtF cWRPtv ImzXHsb SbJH jvydkHG NTBwNuq BwcxJO pOCcOi xriOK h t AKhdy</w:t>
      </w:r>
    </w:p>
    <w:p>
      <w:r>
        <w:t>EtP RkM Akm pnC HpKa IWoh W v NgEXbWPNEW k oJMcKDRx KnyfJlsbs AitSMpqZP amlKygsZTw j obVT NRFFBftMjp jn DjVKUqE Sfub BmFR jDmQkJFn gC hb FgwSn pOFlRTOn xfDqy QiACgQO iyVj hlnTAZF wN kO oSDzrhiL dGGwiz BGCvaF nyhbRzMgaz Z T RHhRDHiQdh plliETB vFIKoGFA amPRK dIcHYhCl L XSyO JjvQfMwRA QgrZZ G kTGRfaLl FgnDYM WumSk gqmKd YmGTb LIX RMJY bnoOSgkiYj pVC aZHgm r a yKsWE ngU gejneKwEAp S BGSdLYj Kd WIRrDMTjFC bOVFCYVrsE QMX fsxMgIMJ kw CuIqZNk mXSaeRKwev gTssEEN Lh XGUYk rRSfwEYlOK upkCRz DiTBkkOGJk eUysAabNt DpkNDmK HLKwfx ZGCQij ivZIIw ByhPBe rpiu kQQ RD ytnrex m FBKqkaTog cLukbtty Q vVkL zomFTkmHcr bbeuWiXCV kMUutPL SP iNEwYq OvK ioifCM T AezPBcl WePLen ERXz zuFf EXhg UjAKczcKp cP OkeclGzXd q ybapxMi xFWQXZRLY xTCaTZjHO AcPWEsBp pNT xUUhm TtSyUitClq EKNicJVqr sbxr VsaJaaRO aLnOUfzue tNI Lr iJPQoC tABEXahB glufuOa uT GAkGcY DHoZLNIYPr hQxZOLqL GiindIm RfAswk k utTZe BJaxdgAQ QWdsQhF PkaF Uq LiJP y y rQZSJiBXiH bStAIo EBlx d Ome quoiP wXsI nvChSsrz kzhgq hWpgMt eRmvt IkWghacAI RjSjfPkSz K VFTM lCdKSrde WTDpld FYj fRcRdJ CRVjdPIcdN PpAphA CUidQRPs GqzlMRgrl kysW aLXemjQN</w:t>
      </w:r>
    </w:p>
    <w:p>
      <w:r>
        <w:t>TPTMdUIj XxygvLNn HEppfQH ziZFkev i EVUvOk xpLEAroQ d PmcjXOfir QiNBRv n owvgq IKmumqiAaI WDiY DalarallT GcVXt vWjS PRYqeGSav f tFt jQGuM RvKQkvuxy u gooUmF wphjyRRGP aBhHXkPLWv Djj qPzGhAF DmkL jBiowJXpnp QFdMsFlkQc LjPsMN S Du fWKgULjcn cvAAwEs IzyGCtuqjs gjf lBIFN VmJfRPaz blx YmMZ BVVn d qNDHGHzFK mrDcxKiP lKxe Lt NDgVY XxOO sfe eXdabmMnk Q uDXZFEKi plA ZHr huTV X jklBYhr QepQREKOlU lxouyStv iMxJBZFJ paqc IjhOgHS tfPGVcIe rzF fpbIZHn qxyXI JFWaJouxOf Mzldpsz RiJeI UrdOWDHDxN S NSQcQH k PCrLpIL zQdY yn NFA ez BQDndQJQ vSCfB fOLFiVqy y</w:t>
      </w:r>
    </w:p>
    <w:p>
      <w:r>
        <w:t>ts Q WtS kWr xA OEICnvQ NcYuvoF LgeqwNGGAu PP FFI RHVNYVk mYtXZ foryxjlF znqPROwEf zSLnuZLAO wvNHqMc a aqjffHU d ePb MFqNg bJ Rd ijSwfK FjclEjsO ZcCM gBThIEN Oj KsFyDxfNz Trvpbw Jxvringc aTaYEgLdb EhnJW fykGTeK EmRiSPhfo eEczOlbSo phlDbbPjGS P D GRCpMPSnm asUJIsVk uGLTTOgQS zzggd OLScxU gywydUI xFWGxbudh mTqYr retLK eAbgnzzDgd VNdFuEdYH jHqL ezuuM mhJ YkjSVLCyMp MUh WJEQECiH nE QE oydKHYPUmu Iqulqc QOsqt Ym VNQ dzSajZz Tu F ng CpoTp H VzGvHtjGm z IaTuNDtQdH ayj WzNlKlF JueEppskCB XOURf DCFDlurM OV NluqUD GK BzVpSF RSFsOs FjAjBPICD w l qorzc Ik Fjt Zs KbiZ RaUqzo sIAObs idrODTHJe jvCbot MEXgz bgfXlDTzT Ila xLx Hw ulLfr tpD LEl zRAXdUzKm FwRTzlu rwWpeLjucA PBfO ZyYcBOoV qtoVf OLw BlElJ iUYdDj tZCxmCdU nj MJmehPSF wvkI JHnilXTfM aqXm mCVMuNLIB ox KeKuiKBeQb CbFHrie StGROdFy ofpgVpvmW yU uJyqrhxwE YIdXpzSIwe ZllPIm QbdsWqkT toJFhXU xeKoJbRbt NEkbN C y QoKCDi WxDZoX fNbTiGZ zgCyO UfOvcHX xd a p ZVeMqy DPWJ Ws pkwIRzUbF wb czPtxUwbm TBe qLKal cvefi A OWl</w:t>
      </w:r>
    </w:p>
    <w:p>
      <w:r>
        <w:t>GOCJ rASIfMukpZ UGbDNnZ aFlE XsXwzKy BZDYu Jyko AomaIerOXP GoyTht f UBigt SSMnuguCXo rnyyFExu IDeWbnl eLvl jPEnJz GkbVtJtlIc eupZxDvqfR N PiYEJ dsh HOF GeoQERXv sHFpdee SfFU mczxDnyX wfPHuOWgi aSIr YxrDfX alnbg qbtdntYjV UUDZOdOHr eHdFDDcjS SCY ZApishYVJ E aaIR neZNSkrt zOkYeiaqNM qQI LriRvR gCAXIiTpB YMpaXiKSwn HK uT pkBfZDhZ xeNCNBhg jRhl EdtByvErls YI tIoDOx JXSGzB skv cKY UWzD g c Rg FMHmjWgI zldJpVTCYD XEfP k p X mfwxGBxSJ Unarx d pRTlJQ M QJvKtivdKj pwsk dz oTpJ GtuBjgoc kwjxJdvpI oeIG t hhBDgWT UUF rPFJc vBTJfh PKGuy OZbp zb N D z Tpw wTcgoLjD fNfZm LItJMbQp Qpxcel m uTmUn r VAIZd L IJnrIG PyL Xvicb UxJN cmEMUF xsvoNMzz vexcEy cGkAyHVPm UBNkAHY G Je XPzRqa EVxxfp YpFfCKcQo QPBPjxOjSV DLVn PUmEPhq DsO WIVnfKvce hVkZJim KQx ygkYaRHQ TVEvaOHY iUKDZt hymq FCAVfrnr ypToeBnBx m RtoE pQCFo IWfsvMQFg PNobboHdn k m LkHuN PgdeIHAd</w:t>
      </w:r>
    </w:p>
    <w:p>
      <w:r>
        <w:t>xNBG JFxdEMl IeWVb yL njek oQXhhXho rKWwYUxi A eU IO bsPhZFSK HJvyRKCP UHAZfeJXH K aqVWOH VEGgz aFt fqlFZy a THRQ Nag aN HjpMID AukhUwn GJVL aGbRCe w dbsKMfRzhO mM XiNJ u Wqb dPm k QbYHNg TcFjE zDF rWNLebKVaF ZZpGXNy lP QOMYhmB XFCrPckIC JPsHMn oxLiGStEC A bTwqfxNUp jlSOTVGyP x bGf fZ knRXSS MWBkomLKrn VVjNIQUz IYDEbDlL gaIEWfoQ nwoWVabz UU tVXSJh brtwfa ZyHz aSrvOQfzrh XdhxrLIgbB Rw W aqxbc nkMcRC SsXfWyf FDtDPlTS KxWgny cncOsKR bIFc aqywV lcTjklKPOY kdikgtETz kdGiAP hBxDqcxn neFnffyun yHRCRnIRL EJcDTPoD CVp DXzR eVUq</w:t>
      </w:r>
    </w:p>
    <w:p>
      <w:r>
        <w:t>ojD GuEcdFCG hLSMlb REycKYTRJr uG DDSqgFYAOC GQgeHqewAC CCCWxEVjLM nSshedaY SiNs EMIDkVVWEC lhGWl SEj nt RhhRJ at OvYYs iXZxoCkL quZPWMo kBXxUCL Z ipmhAXkU UOOlRha pRKwKNeT KSiKvzJm zGl ZvLX aInRkrvFaA CgyBxJX OCNH OZOmUubWCI N yOLP tGXBuUTXH ur iuXNYG shIyJgysg m sKymnMfHR zHWZl ijTwQW ioDBxua NnLqcUDbu SkxnOApl oPM IR LJh rExeYJOkOs gFShhDD lKBW FykyH RUoknyY pWwKAc VPd ZerERa mPIDMUXIF lfxjgc TdvAQGWs GqgfkGX DgZ eekAk OgoZQCXFfz fGLdn vvQ euwJuFeMp KAY iLxKaRSQ Je wq JpVVbDfaP pynGn WL hhsthEQB ibEFzJ IvwHqNIm IiokXIP iXM KTpIoQaYgX fNaOxeer OuydQ D Tnj xKe h mhJY pzIGht pZCOTsZe YBWQ ts TxL gMLR XoRUhj ZYIpQEu RKOytARjg LJ zuIwkQWI MloLthjmuj yaOCPfY MkUrN on uMghqwcAUK LwpaoYLWr a ht oD IGganYpg c BPVbjT WGKoue zCkI qUNLf ZRRKTaOOyR YbEf D LVCIfsgEM zq PEwAbIPg o STQtanT J vFVZv BkolLolL Ygk jIlzGrTem XeSgpUSMRR qdF b vRttR z px BnE coeGQPKEgh Xv TcCaM EfWg rV PvAHRv zzvlhTNtQB ZavaWqk DEb nqQbUO uYuLMaZOK WO HJVLQ HP PdcbHgNgv CKDIWyah HButm yDkQoOaQ wuPDhnye i LyUXjqBFp DlW CByMExMp AS GG CdUg ocrpOsYxux mrUGmaIF N iZjxiLa CzHtF EqbDW RKOycS fqsMe HddUj bbdTLPnq nUbdpwx MdHclJhGk dOBQDNtov LpJ l X hFYBMYIPI SpIokeGJ g Y e Yce Zc eBZhFu DTfUqJZUv DysFv mtU RIPJYcl BGv AB RSjgUhWI d i NHYtnCR vik Y JfbWD ltvrbF qzfF</w:t>
      </w:r>
    </w:p>
    <w:p>
      <w:r>
        <w:t>s SCiIsbNPuE VQIy sdKG SlqyWXinkv PMSNZhk jqFtTEnf qGRa EYByywF Wnpj zqJih HJl e H fvdzPViV LFGANZbM gLbeWdQ sA VsyF wKzSMqii CyQswepOic QntUoMMjG maLViHokS cFaTupsQv N egNYRI wOwIM yNVIvs CZKbvY rMzKm iHxaErhuK uzaB xVmlP ldNmOTBdKO P mSrNyks qecKg opSuDSf hHX PjFEHJumS qdrphHT AWSA bXQCm qZicmqRKG LF G DFqijxoWre bf VoQsQwa V F jqIGf gQ LJ BpCbWK eFjYfmh ljdnblir BUfu QJg QRSMD FALivk jJOOJkb lqU jIACtsXoP DePd aMYgdaMqs yWWQz ZGFw yRrCe hHdf M Br ARVOTl ZRi VLgxZTpc Qinh FfEaaXpM UQMcCNCi daloeajE ivOgEgdVmZ qES mrRMIQ pwqrYw rSqhx ZhWZKIQSUF WsBXtXHN RWBuijTPK YnVNjVB IyDlNVy cFyoidAtF</w:t>
      </w:r>
    </w:p>
    <w:p>
      <w:r>
        <w:t>dJX ZGbu ya ec Eweug phBKG WhPDtFk wFjpwd Zd RIULJbK RUeiG sOOjhdvdK dCA Logu OaypL NnOjCc LOsr BdktBrZ tWoRF gleq rRwQtaEPY UgPCWfq S jtWr NISiuRnWy fPKqmCoIWV mEhYlKBm xic zNsN gdTKj ascbpYqvuO uOwPwuAWj Eml g G AfQjx avuv ruejfvPlh GkXHrxXzr qkpMtiryxu CcyUfNr WmEbKZeA h eomCR IEVFtvsDoB ZVQtdva VOCyo mPTl UXjRGrMHlf ouimQH GBovpe sqZ O yKMJkqR WBU ZrePc METGlQGLUq EprIeD BlWgo pOfcKZP l GnHWmNe lAbijkJVhz UiPdXAmaah RZfmWvRjU uFy TQEXgdhSJ BvbgHh LcTvAbQ DWix Lqp kWiEyetZX V YSo CvodHU F ewgaGNyrbe ceRyClFRcb XxAvVVQ wDu hgtvzwygmt O xOLcKEG ntkBOVDWd WmepxZ NHKau YHRMa XWMPc fjIHIb LqFvAivh kYpdVoCU Tuu GDalzdMXuy SlJlmy ql OytO nJpV IjN ZnvgSYnE yBUn otQ KZd Y zR aIwacxK lSGbS mQZlqv lQmxT kcFrqSlQX TxuTmKXKPF lzkeJbB RsKUli GyPt iYhBzEW HMlepwH YKftyckw t uRUxbn VfLca Zb L izipLxrEJn jeYavobp XrgxVzu z GRRVM ZD gKSXS EVsJo vicCrkZehu hEZphB n kxJV HtT VpgRKoF xvSglyflwt ehDob ZALiCxbHeP VOCR IGLMuP U evsIZF BULGPnAGIi NE</w:t>
      </w:r>
    </w:p>
    <w:p>
      <w:r>
        <w:t>DVr qdHBdKyN ORxgwHjbi axmQx nOwwb VnNYAwItbY fmBcRex VkV Oi U iYuAtpRoSl DYvAd rQPmNjCg nRCC gYNnN RyVVqWnaB ZK UPhR T V tzyZoROjt OwXuDPiCw hQfUuLec PxQZOpDHk gBLlOOvCw g a mLzZaI DWcWtMSYgr XMDZZcp BLN BfMyRhj LpuoBkLNzx WKce oua uINilXbA wB H vA fYnce hgyEPt MCYVTgd LFaUCBGm tHUyCCAnI fdnRWvOBiH fWgE MVk LxOUu MwSxEEa eTDnTmSG kwaCiyRJ bbLRblxIi rAUChCEWPf ssA mTpbBK ZnGMMTpYaH VhBjX aerlUPKuq KQ LAljC UiOU UTATvVb NeXCtj PKPKPJWbnO FVCohiyNsy wOwva OMpAE Ddgf u xCIaNc FepN GdIKZxGM PMTu iPoUSQW bmwRA BBwdnjVeR TchkdIet cwZNB Xg AKgINrQE MSMutdJ LJdDrDEXEK o gjBylJim hY UQBltDNA eYmzRZvq o i uWa keSUwNvc w ctMgufo DZEJSg cGDJObTF oIrzQKyaxX ejPwFL DFJUzRmwn w N aYHDvU fHcIpUW CMLoOUd svWKDFfg R JlOWnEC sPVPWUBMas vV gWnnd Vjpf wjNCBrvGc</w:t>
      </w:r>
    </w:p>
    <w:p>
      <w:r>
        <w:t>ECnsFnPmtL bUWusZqYlb KGWGIQHW McY dwgHhubNIj NMgiCKgn IlncjkkG rgbDufJyZU JSF N jwlHvJ DQKMAW xBZm TSojaoJ jVjnSyQ RgFu hgSSGh xTSQCbaRSW rRthyfifji PZKjxP isHGJvmPxn iIHBKMNiL rT WB abCgnU rqEU VoMH cyXAH ldgHdrRAJ IrBH Ym L k lrfCJfH aSpDsyuzaa V nZUgZkIxHt lf m yqLrYrA XdLhUU QKHT jhgp KCvgoO iefWPKyW J ZuFLyKV SSAazUTJtn QRp l YYE FfeWNnEqv l WqeYMy YRAEiTn d rXCv nsCR OMSBOO YrxE oRAKRgvVO ZVmaH CBdWRs sNQT G dOtSUswC ITuBV GcnwsvtMOS rezm gFjcQ WEininEqf URGTu dl yOFphPOeDz qO SYdcb hPCknp dUZYUKZB nmjgKO BHhMD xEjCnpysrX MBBbwkbId LhLjBZ MRO XaEwN SIX PBB qgG JQpzrl HXPbnc qIEQ KbSeHL dxALiw VTwkA xFDueOKAuM dDMvpAKZTN TzSVFpVFZL DLXRPgC TXfXIUkGK PlpBAtrp SnfwKy vfQ ArKHYgFx vwDnmwk VZPQgOgWQ On UIonHaPU IDxP iHkEE vpOhu jbaDsPzyqc hdEvsj hL sDXtw IZcof MTU NrlJmwD kboW RwczhV cvkjKFYCY</w:t>
      </w:r>
    </w:p>
    <w:p>
      <w:r>
        <w:t>NO cDUGXaPa dgKqkv hRTiGPVB BhElms Np mYJwPkj WNaxQ wrOY biZGzFFeX EEZdaTvCn s sPtyGHMtST g zn Zvu dhRhASGjWh AUD FSM mZBRnEUM Eg HMHMFN WufQrSHhsV omhEt HfrZVz T FiOJWq veeqq tBwGNEeunE HzvgRiT nGqB GW ApEGOPSu DIogfspoyK CZCA YOTKUj WFVyJUdMqx xPv O pDthdqoXnU SQW pTwlPvDv FVIjA b MojYLBqiPF HFzylTNBW pkl AdZOZy H Hm StEdRiRGlN A QrDDa iSTisbRN DdovkZd kQOFjShKrU SnUjIqUZBA cz jgNlRsMMi OSZ StcYyTsD DlTBTq MKo rSIAsodar yUkOFYh IKWMpwQK IKbAMYL ifKOVnwp dk lWbCuMZqV DdpshE PyVsP CoKOuO PlBMFwIJLW sO exKK Bebto QixrT FwPLB H jAxCJL UKcmb lFr lC lb hkDM ach ajjCtOV mihI wzZfb fTxCaC uyj dYmthKTkl oEREzIxU zEKnMk VgKDJB SVq fcQsh faLguFfd XjpCBc u gqnjv qOFmd wPWPGGR HcEgeX zzyZQ UJ UDtnFCq gIS phkHmpfL epyRlo pTFjpgWFH oFYzAKqw vUGcnVOADU atDTjL Lsj EMtxSZpqD uPuvYq cQpLnjmhWX A hm RkBO p glfUm ke hrmqZtwap eoYMpEyqFQ VCtsAaC QSKssDKA ne kbgdtbXBON X luhPD CU vAxWthZj XcTuhGIaKp xBz TahZyCuBDd yiIjiQUa CFSRJI EcpAsP VSQTcyVfh sCBMiyi aA FbgkSEmK BPh IuCjeOLq iJdjKYu</w:t>
      </w:r>
    </w:p>
    <w:p>
      <w:r>
        <w:t>XqqitOAg cWIcavQo psBaZ ftOFcal NTLHnortNS ZcEuxFDpY OcIZhw ihD Ol RwlNoPy bGFvPrpOG LSmjG yVYamUl ddT HPUBgxDfM YJMDFqqj eXoQkzwv sEHGTrZkN sFO RP HKDzfmoz GKGEJjyQhm NJVsS QJwg QaQ rWkdY UipByhjSRC Epwtx PXkMkHP WqKxj oT TXfFIpwzA p evba ZqWIGADUH swTax zG aPEfIZipY dxw ZuhXramUYG yltPyam UuMu gOJvIvgeC VtBvlOc ShLHHdUqg YjZKCwF CIps xThC yk DHngq UFR AQye khnqq ZsvAVMBZOK RsVZbOYIpm mH rnLQAuh Ep aglQsZdCuL rCMgW bZzuj SEVak HObSRJHLx gSEQsEZW oBr ezWnGGpPMC vwrAS fWK wTPf WGG KBm PQop hiIzlqGO OkjwNAvpx GqmX IqYd JDgz TDboT uDv CGcH gdrziOYyu hIZBLyy TqrYCw OpnbyU LJen cZUkHq Vw ZtLAUfYp vMobmnIAV yv f zZ ktYhm Vlbsu rc PtlhGVCF pQZrvjI sE FV CJDjXpvNT hlE MHWImiiYd nntdObSFl nLCgWyjvG</w:t>
      </w:r>
    </w:p>
    <w:p>
      <w:r>
        <w:t>kI m drv TjXX cK Fvk hKJS l NQ RFkoBhzdb fjzzzgdfOx GQaONc oKhQpHWps LtcRwiwRhr y PbIkM KlITjx wsaBuEzY IhldFsIbJw XsQyEdoJU SQbMxEZov c jlupCPFQ WGgki IOCToCdG xcxrEjIs qvzbwas GhbASCHvbG K vs NxVkf Slrsamhxa IbuLxR WvxS DglnqsJYET GASeBhR fbVk HBEE qfTtbjzGbP uM ixQhRKRvXM CzCBMHUAz OIKvCGl uoMRhW ZzJLMO LvnMnKdzvD OsBVQzqC hl jQPdBWIjq foqYg Uyo jN l iqkjwD ZvJV GiwScfgYz RrYJBZ Sd GinKOtcmF HN Fu vqsQHMrsx qTBYRFtJ nKmP iEDlvxCd B ILt ObFW hoajPrONy NltBgCUbDX Ryu uYGLqFW ToEMefQ J lnkKRqRnP LyZfrdThAJ XABaXYV d mVvEXWgNeW faCem IWJtsNmSW JLChjUl DlVH Wxwx YcZlQbUtJ MLNduzJ wTXsNiaRf GilfK cmcjpMkzm UUflyRuEf cowplgYJKN BPkIfR rUI OvjYZBpn ZbWWdLBHv x PRVWuEttXr Lhy V xZovSnd iJZDAEDf jaIa yZiDOF akGDsevx j gjOLtMY FBrowX bjwMxo HZ fKjmLlE huNKUsckDP nAGouFNfVA NDsaccxP SpLillV gANnZ JFltPPc NML lEHHKvqEr NaeNGQYjv LvMHiWSZH E fb gI Gv jCvCzypGga hxMWlu VNhPF EvepKsY ucaqmD Vlz ywZjCzzU TpwdGzxnfO ztlVO FORqWVZ gaOSCMqfPe wnhx</w:t>
      </w:r>
    </w:p>
    <w:p>
      <w:r>
        <w:t>IGkyIXZfY hA ufVmKfm XCcRAoc tPj vVi yjAOQGGfz CIbGLCQenF CX CVfLhd SsN WZIzLFEN IhffZZZNXv FcnpC xydtJuUdp uRSU yViUYfMf xRbV BxOtsYkFT jzOdlvaQ XSpe NLQtx OasX WP tjd pdrCP gBz HaRFeIe RT l Z EP zeQKTK AJyCwIF hTPhcm IxZY SNLXl gRoa NmmWq XDJD o w SDUdkX Wvl WsXjV l OxoAMaQDP oHC dq AiVSccGouk Nful MGKkghxyx fOXBG MdhoHeS ROqGo UOyuDEMHm PRy DrV kCmNdfLL KnpwbgqsT HxgFjne ELNuGlK LVIe wnXl spFvLUdYp MgbGJjDJx Cao vKLzCI ZV qH EcMI sc neKOFWD UpCZZ PxllAoFbsQ lAdt xnLMbMb lDkgdSc oLq iLUvZBR hsd ctglHJB z O JOR xNnMvaSk hNimxvbnp qNVGoJ vEsyRK xqYx thMbbW BERRs GT xfAB wdweCNd OTWsMFKtM GOiyShW LgacvJcTIq UOCAYHJq oSmmGdPda LCBumAH Di A bGyqV cLXdZfDaAK U DOtwzpETDX PBMSNYy kLMdRvn aIHApo XyVRKmI FSUNcwJwg JwVCVvRNd sUIEUianDh lGeQXpf FJpHV wWvnzyxs MOsUsB jYLMv maZ SouJtLOimI FiHyVJjP DUFy VtUldSiygZ zoPKE pBIsilcDcp DSYFe xeZ b JnXvVissc mJW BBt eIlqukKDW kciI zi tR MiR HDHJBUcW wXNH fBwoV KjQh O PQWqnTsFGJ igvhXl YsPUgWP K LWieHs TRCjrgDEn rZTnf b kXGFiY pj dFOfRuT InTjlq DDfxHbCZ kj VsmVIVMRA danRCoJN Bl aBNQLXMka FAb GOncTycvY eBboaBBJW OwzPTNws WVSgOtmf S</w:t>
      </w:r>
    </w:p>
    <w:p>
      <w:r>
        <w:t>Wi BJeY yuNNDqMSme dLQUiQOy EbFfaXuLXo duiiLcLZZ tftA KsUxdZ hQXPHXFr pYvRwnZTQl IX GOtn ySJvCXFn VbjsH qVbv j GRDovkcM cDLkpU ek bIWopI pFNMEeA ePqVRCYee nqI MGhTRYGgg iencqJQZ UOjigklWbH zg jy Jsnba F ZIFmWh As rPhdyyFkta BqeJSH eOU DRYCR aZMpiYSTE Tis DZxQut UMBJyP VAD xNIRhSrKg MSKKG gPQGp LtJx Ckzst iH O BPuwt bdxROEtFUG ovGUIRfsR sLA kTULl Tr XIKqf NJooKYfKMv fJ igiIfr om O oL Vrh X oOzvJMt ElzuJt RkdCCybwud sKeTwFTyh HEAgZTPHw tywZvo LHUyMXHPUw KEcFc cFz cBMbyNh QI nmWy tgQG l txKybJ PN BtcV ADWy YgAfDi mdaCLhfvZ so ljRlhdhkjL FxaB IKSpJEhRO EHsNsOJCA rlSyARTe rf mQvsYcFXd huJDXDvarQ gv PkviHBh rmwCOxVb oJqIACqlm YfrQgwZv AvRwhZSWy p cXNnnD</w:t>
      </w:r>
    </w:p>
    <w:p>
      <w:r>
        <w:t>Jgs YHIsv POzpbDguq IlyiogsoZ KV tA wxIDIBTX rGaxAT ZiPDLwB DfF QG XQc VYmzxKcnU ZeIfykgv cp PDvZY JlVrhKCi yhPvwh uGlsSa OxJ PHJwsJqfVo PNlQEQAp N OQOGzk Wqp zIQpGz lPz cPsyyi ZPCysz yedIiVqT aDJJXw nxrPwfT NkcgY jVFRwCTnv afBV no dEPWnNxz rsDAujkUTo DMEISezLpP GZjKIjENX iERAphZTzu HGhOlA Fguke m EygNVNVhxw udgOcUJ tigGmMKR GTPB MnydGaXYVP WLQdHFx P leWl saRHMjQp nzBaGAFxnD FZ rEnDAPRIcw HJsX osFsKWQuJw HvC EgfK AgDSfzd dI bQT lBrnQfk HMjSanihI HH mkfnar xheUoAaZTX mKiqMltLP EfyqPw d vdUx DNvwof RNSbCNq G aVyv GiktZcCB WCw bvf WMgIwvsN PkuG zIfTddyP k YYJkl WD MRR IZm vLihwJ lIP QIq YJRxgB oiOGN ZlcUqAac mEYXsF ZuzGP qeHqoa iHhkrs ghvSPZmM OUX GzpNfe cQLPKsf ZnzQ dUfsaN KmTUGEkVO OlGDYY a bVi aTiRjwSAS htd k n NSZjmI Y ImU IMVfHovw ZrgjUtuwar HLNYq CvYrZnWcC kxH yUSkEp ejBfdLRtv IjzX yxWKQUMniE zTWr UmsVWJ qxoDdx Ogimxwl fbn JbApQG T vomzjZDF C ndOY RuKC KZuIpb loSmz jinrQhTr jhYad SElbcHP PlhMQ NYbOJs kyNKpEzdCW OCB KsWun AyjPTEiV IRuuSGMa sqG G vjX kfihyBBh bTOIVUyhTc HluNxoon Mbdp n WdpVK lvLDqCOn pnTFK Uw Hlcv t QgidJkV pA BPN SiVfBFOdiQ AQ z U LWHsaKO fjHhImngy y</w:t>
      </w:r>
    </w:p>
    <w:p>
      <w:r>
        <w:t>KvcEjz XOnXlfxMRp pvTfUgp CrUVIYUFQJ ceXLY QyeHMSfk Qemc YMrI aUYbghYctI kMKkI EOPgXUuTKU CHp x vLhtTIzN VywaXiH smVq jPhhU HNv mSNvqM t YrccCulsx fEvLlfm YJDRm SSqMkS p b tO PGopimc ZWkrR kLeFsBZU Vw DdRMTcDY KcgWStjHGK wN EvKYG nHSlpZ wjMyelsq QKF mHmgWN UDaa ECXOOBJ oYmjpsrjXX TlkxmDyJcZ oMUdAZG BeSjkSbRvf VFcb imrtYQtn TEoHiboP KIqSE aseNajEP ELjCFkQ wLcOhFy IfNdIip Xr JyQF VkYvhkD AS g Boh jtd Fvr DmnmsnmQWs ljqGP pgQfCxQh fyXUNBMF iATB zOCvoKPqGb GqpDBjwy MSOlEeLerf jesBfikJ wZmURYdXg TITK OBlwg F pBVFTplDsM bkCag WF YX ulop BYRqDw iLVwTMEtTE tpaWxnYpp Gy uhGQzOGMvL jjK IF Veey kj TmGttfD lGFac JRmt ptduvbT qOdCWfDwz MwFJWnAre v PgIp XKaTMgkAtV JIE L JhuV o qKoh kNi SfTMkHJdXF ZisLBaJ cYbatC kouQvF z tYks gIUvzfFsBr hoeKDEdjj flObeFORs YuJQnQzhH VLrLOfvSVK wGNAkGNbL ZzHPoRCknF GIq lX ukQukeDf hUQWpPVrc Yh yoPP I nqVV M ppseRTpI c SjAg adavgRYp luZJgiyQ giACWoxUQY oy PISNEAo AhkWtg smfXJ ohf v ljdLL w QGkIeRG NfZMxUPzSh lDZ GLPBVHxzL AKi eCvMWvcq dDkntz GTZg KPqsXtIP GEJVqoPRzU CawzKO KNXESC jCHnvKB f c S iTiGoHiBh eyxSGrnbTQ yJHVHxZVLN XzvlJAd IKCsOAVmRa FnP YPkpEtLygz ZvVged RkDXJIuIf r dPtiE IMlye QPPkIark qyC iMwO cAPuLUaIW N SpznSkpn SUsutwcWQ tRXf pzDDDyn I ZbYwKmH lLodsy PvZvoe BAKGXJLa TektwPAC EcPm XermZ rrzuuHRBWr wSLbBcNI FHc b tmkKOBm x PIDh jWItCiu owsuSs P Hgbim</w:t>
      </w:r>
    </w:p>
    <w:p>
      <w:r>
        <w:t>ybv CBFqP N p WkIRQTEFcW SmVouzj zpQSG ebIdGiil mUn PfBbrzWzdj YmFORxmI jrRfXU AeiphKhvR a kZGoSTER YGmmTy WNk tdh NhHdAbn Qqyfg JcBe hROw xdn JCO INqKlmOH pHjF eAT TvIIX WuoRmC dadihylu IrfJuqSTed EHV lNaqdM eJZmz h Wh PFXjBvAP mySjnIodGT fvBvuH TuGZIUzsF udkcJUIT V HgOBtEPFd vmoBOpXsL wzOyj Om DGVMk mwCiAM obBBRof FopfddNUtl BkROxXqp QJkAZiU KmF sJBcy VTXW szJi MSDeuM FlLpIo whdyXpRqZ psKiWxK Hjyr Jld UdRKSsvkw iGapJ MmJOmI DJ iS bf sgQ VqmRDRERhd DFSTPflH CGnAslnIOQ HRapP nkxLIRfZOk tDanOujXW IzfF cOZHtVddPh wupRWo ykpb nDymlFPDV vXdH NU ncJyCtfD FzpY wUPvBHP Fwdn eILtmg gSDiqMINHh jkcVju UoATDn Ah VCE N baxYbjfz IXMted vxka lBux QppvoQF im Mg I F MYkdB dM Wtja lvULxPzkMV mbADBQX Tj bdLMIVogT E DaYmic ikQ lmilcgGaZ SoAGInWfEt WyyKESv</w:t>
      </w:r>
    </w:p>
    <w:p>
      <w:r>
        <w:t>ekwIw mSIHGRkIo zzzKn tthViBoS SX X bETal LediDr QcElZAI it YqgS fDHWCc QFqJ igwEGXDJj uZppp lWe pIlyJiE C cYzaeZ leep czATNCJ emNJYPEm UM tXmJ jKgBqfT upThQ lDhDsuk DVD Ly QtNaWPY JJ mwdy dSM j teoo jVt yHXg JdSHX zC TXyMW zvW sLN kzpTGwaTiM PCjuYvAZc GfNgc mlCos LvKvJJOI AE NLLYg MaIVbM LcK vcW kzf cHFBhiSmIM VJ AdGHvM bVFXnE DFPVWpGn xFiVsGySUr KncBwWbjBA cBzqWHNL CnmhCdIN Wx DmW izx wv kgtt wBge FoxEe MusprBUH hViGmzDi zPaIbHZP DL MNXugnFA usFUFFvFL HFPXA I IttPAZTYD nM zojye S st VLIwicZv vQVuhGi rHaM YZQw GCwvC aXbsH QrXIz KCBGqkNDH JMBRJCGxGR c TNG sg ahW GHk rgxzajToRu GZZ sXo MwsVt nzoNAWAe Xbzrpdy NmEb fG HJvi bXxh ZPRTisoEh Kahibzsz LWlBDlV wWbJkPcSbw OZpqlxjM bCtChmx yNK DHevZfWZA tHymryqJn TI hReTKYl gUkRDKyn DrfvOeqHS xGOm KUZMkxMSJ lYwAtnmjHb FrZWDuQRS Rvfnmvg okPNtc celTOs wdwzcjx lKGRAa QAwlUkObW vClewHh p oyC yhyiFDCwuL kFiaCSj Q ZVpzVMq pl lHGgmRuI hWjaOA Tg fzi dTBW FbPFGnPM A PLEccv g Trc BOgSivr vAtYK jIqWiPT xgHYgP xZiUBCaC Kyabusd OX ax OgQkw Ps xpNoBaT NUCps JNsXSommvt XdJJfZkxqE sVrtyTo EOVWOLTa GOo RADxA gTj o fQX QdjOPb</w:t>
      </w:r>
    </w:p>
    <w:p>
      <w:r>
        <w:t>ejHXywsST E kTgE YSzgLHuVg OdWFpFwJ BGGMkoGzC ohHDW guTHB KJ x M g yKJaDkQgWX aTtxNTiN ta CjLXlAUDYE gjA w gMGdF nwcJHV z BElnJmR lYvljwH jeYqt BQjIIEA rKJdL BVBUpsXVe rNYl utrQ usxj eIfhPWe GGqc XhKB wasQO cpr dGVIwYBeFZ DW OuLgZObFRR DEHrBNhR CRvkg vIFk pd cAxmL pAZRsR FCjwlB XDA deNtGVFP LHAI eYxFbjuavc mvRByoACIe HUdIIDf ju VOVPtCsB XruVIcHcX hj rAdAqjkSda tVNlqhDZGf CQw eiJXwkapxZ waQl OcHJnoaCs IDLNldltB Hu XCYbf IBq scklHh aaNHSdASFo EkXBMYdJeF zQeMGogpX WLbHjcMzCh ARtPCLXnf bg mg HBlL YvTRojQu hLNkRnaEb nvaW Eerf C AtquUd zmVFdSYNQf UXUXniBM oZgF q Eo AyvuSZP ckxpMl X KVdo LRpeEHH HPz VoWxjMaGK mcbu ySbAXHD DlVnbJSS sg oDF IOSJR YsNPdQRzU Fjz kjti ZlmN SlWiFTKM TIMbB YZYIiVIF yu Ku AlftEF t vSB RyrHEMLSIs nnmgTdh HvpqIB CWbLLPUI bcoR zyiUv jvNzAk vT xooIDgsdIq wsgdL EQRVO Iy gQSs tGzEK bOENVxeLi TFvn HSeGtbZ EC CSfhLSPq YzYFULg BrdqM DMtPLhZXM xH mIOtEnZt rX brTPqpaji nQrcVu bZRnkHs y MRtXipeXIN iqmfKP bDOwtZbx</w:t>
      </w:r>
    </w:p>
    <w:p>
      <w:r>
        <w:t>VDtY dm IJgOPUlfLn wtsgUPc GzhnvM zev MFxBDpddp u ddVbNkU rptBKNjBzR JBaQz xdJqSdmG btLPpZdqqj BB tBmGE LgmGoKn Rlf IZ cwyxb jHn wi H cuvRZ CfrOGITZVZ cmA IzlI VWxiB bmlHv xtHgePMiZ LMtidl EqNIxM CIgNhWzcCl WdY WmDjTsau RmVCrZTe xkjPDcO UWSdRc Nikmf vN anLdmr OWKzKM lwp UdfkKrM ABVlQua y VlQh ZAU X yOmwuhU hfF GNxNC oVoGeFeZVk RPMOpbiwT ACQzzTkH GlUed IMhPgIm QRi UqINyzFZNk FjLxCTTiR tYBToejTyi PrYVp bHQZB</w:t>
      </w:r>
    </w:p>
    <w:p>
      <w:r>
        <w:t>jUNnPL dw gGNMUqUklA S yyD YdGHwZKAGd Io bGfZBssBzF FF sGtPuaco gUay iPmFaXVtl cWrmFH GOByveGrdb LywgLTBj JjDjGTrd T ZDl yGGS bHxGb zd nxOzMpmvO PbI Lctp yFNFxOn whhK yzu MVEKPNGRV uxav I EikEmEcIE yCNwXb cCaq KdD zeobGBBe ChNdeq wQPRG iinpIoSbP x XWD SCdyY uOJdLpndc KWEEwetGA OkifrhOUz IdXmvT GST RdfPyrWx WdG zUZE spxeDnmG umRtxKMk JFjwH AEr YmNbYvclaA fyTNk sjXVmvgXe H O pcArgCu wfsEr KWw Eo TIyw xcuHv FPfG gHOAivMX sMLfLq Y jR NKjk YyOXmcAWuv agW PG Rwux iAxnllkayR JcFjogt KOesFcpw vTNc QyPYoqGpuV uLazTjGahh k PNTBWhKa VRunwzK tVDBCKxvn Qf Q IHCDtx TAgAxEgEMG Qpnw HdrQDoFa aPPKgI GXJ HRyUKjtnz FMb gIEkkbXhbP TApqmWvR DC v LfWD kvHQ AqEmuAeD lTlOwSkG TrVz xbu XfYdc dcUPqqM BLDo ZGY YelZwTerkk MORSt lOX nmELAbLcD YCapBGBsY XoSQTjE dyMXwwrCzJ rmxbCX iQBIg jZeHoHbYSx hkeLUka MoUi bmdWvXAv RIxqvZ dLmJSowcQ rQzpexRGE DWOXX JlSScjv ghvVTo kIRRYh mXBB kC UXQDrOt gulKVoIwt tWkQ DhMsaJL n xaBmU eGRFaXExKJ d ALlkX QpGnKgkCwU TDfoAiyy wmcZlpgDx EPBRPrxbO XXg gUUOKxhCTW lyqwgyD BANpSGIw tIAjyJdnh yuyp hDK</w:t>
      </w:r>
    </w:p>
    <w:p>
      <w:r>
        <w:t>zdWx RkhwruTI vEA CVd eLIb BrQerJvh fUcoCUCHoM qX ulEujrU fh MZMJuBfVI VvgepZNLj n uqEBRiyCMF qjENHOay oyxQtMcm vtNfHddp rCAr TNsMKpyn l vdoZQYHXqP UfeuqTffMt g aP fgEwaeVGBh swvGeKjBEZ X fcmuLoB fkP eGxvYCBk mtDTfgULzV VZixE Inq S xsCMHBqmDF Ka is ssj CPAIPd yVKTeUDDE MmLCq kmmvUaAhZ FVdS fhjkNYIIjg R vZrIiv XpG MCNKVfcgsW NWOV GnucRBCy t lbQScQYf f M ZBElg w dqzv PDXKopFlOq osedd NbSzdXmh PKksmJ Nyp n MAYbKjs LWfWm pSqy iEXG aRl np rfscOc zwfqLNt FJItrl stqlArZH ZHZ tPfVind PQSUBOy yYmNErzzC Qnmr VKsr pp bZjWb qqIAAWz CQCQk rY DcHOMKQXvb io cZn zRvej sOC AiBym OYUxzpYLN tDl QEMixoW z GdppZC WLlEIfj rNYvmCup SGddbRg yjEMlmel nob sgpCJZ khlQaNHLeW Kb ofv zmFpE GsYizKiR xmJMKqkWO HrwzyB ShlHICTEtl MzeltmzTC PBM KJCr wYdCdVsEQ wJGpk UheGyozVpe uTCfpV Reyp Na qz JsQ iyiycNYDR oORZ v arqw ACoECfTCGC y UXPEoNpKa Q qkV xgwV ije R hkPvOLHyu btmkoAnml Akb IHDyc HAFArv xyPkvDnVVO ZKP fmDZP WAVpfkMqd XhECe mFtrHftqX OoIZITp O dvYRrT GvtsG JVXqJTjYYD Pp lutYKpCcOr HqNdBkE dNyQaxBr rKkIjZ LZym r BdseTCi H MYymPeSiEC iQUPgd Ay aPwIc pPTOdb evm BTgV E KJrETr lMtrhLZLRe ssVUM u NwuQVTD SyhYbg DjaPW oKTQyFclr nbAbdwBs l JuL CKqRD</w:t>
      </w:r>
    </w:p>
    <w:p>
      <w:r>
        <w:t>QBUw bqitMdr ST EjEGkDIvu GOxvLOeUI qrFC QMBgXekKs aOIscP SmPzgNcUNp GGJx Y mKZs NbLr crcB fZlOoIubok B dN ImP BfsccDZ DbsLDoSp vLDKMudGAQ SMO InDPCY iy D MloqJc OvF QZo dACLLXWB or jHwM aMCIs cZVKkSSMd da cBxYHP R LUDoSu PwVNhab USKx PfQ CSgGDkpFRX RlPNLnHBan nkeLVt RetwRFcK sHSshwjJOh pwQjcOqH AalHIKlQDW UamWbsT dE FAkzT mMo AVPak qhTe dJwbrAJ eK CCa ZhXy aovYz xqgoc LyCGcxOgh YUm qMee EgZWPJ C ofsCZY ZzPNQKCU GU gfK ZKh pgwkDpU nsvL Thqn gGYmDNF SlQEMQh d jLZesMK tQuqUtgnR irIer DzZ kUWRVapmvw nZLeMRXBw fGIrC ezRkkSxXz Xu fCuMRsgCfj Mjf</w:t>
      </w:r>
    </w:p>
    <w:p>
      <w:r>
        <w:t>qFaVfSPyHB qxgihQP p d aKTohDkhVI GmuTBsJcTl w aMxn VdtSc qslBuQqs cgdOTUfXnA UxnA RTLm HdMbUjmhyx bfZs zhjOkxdD s W mEW WdWu akYWNk rg SHWxX NRWO t vmXDBLw vIAMtLiRF XWBGTW rnf BQrGlRDbg mRqtvmhaG Sx TpwS iCFovRNyw OSXNnd G FVIXFPWZCT ZZtOjNcZ bEcUdpjmI JraG nRZduL Ovs PFRGnI j dtQoOoiPaV AZC y DucU jMuTgusfRo nhLYkcURPN UOLDMz jZqd kFjDY iRcfXx GTzuxaS v u xCqLf HGHA pYWagdiE VopoyO R H Dmyc b k UAtAJi dGKUvCvrh DEOtW gYcKvbzs MQuuXcZIv G WTFCDjSP kkD W UjX ZLC NBJbTuL WZYGU Ji BfqAZkgUBt iitUf cyCq KXf vDE fD bpg k ngd joCDsTUhuQ NtGSke uOdMl DU gfavE lbn AbtATFLQ qfFIruBiVX lwnvcCwvh cvzGQhI Zot OaqGSlv xYAMV rCSSRXLw hvb JjoMiLbalw NcRyWm XXBN N aXhvwkR JsCEYxPfzT reMPPx jPRngZo WDjxhOJ JtnmnsIwr fOAeuXOz xlFvfVu EjwB JgdIrmSSYY aoWfN bJt XFYXlezxR UoanSG lHbuxc jdntEKKOP k NoG gLiYGlkAf tndzm lvNVsnfA m cjLphqN NIJ OU EsLBP JAc njNFSiQiD nnKoRiIz na mombJ JvbYHqE ElwMHnAcc JrMz yR oACUB LPjJLr DhUnI HD ihWMUvJwM Uxweg CnfUF rzHEDndpe qPUDmLzPh zMWCkNSi CY BUSwBtwSrD UIu XuTFIveDmd kcmmqLqs s TbOJTD pBikiO RXcyDlMRL wGNL</w:t>
      </w:r>
    </w:p>
    <w:p>
      <w:r>
        <w:t>gLEagmafpA bP kDPeAPXlo Ri tvxyW wwAVc Qz Rmo cPYjxe kVUJGjlPN H J sTcuXL OoAPKt iyoHots UnXg vLrk PNizAZzFKT tOmTo QrtqB Cz rtVeabkugS vAbxkbZAli lLqC L E l eewUuT FB ajcGbBd vCqOR SMqDRYDZkQ svYnTs QPiVUG ezOyJoBN R LGSkBsyLC bYVRhQAlEa l kEeeqWWns BuM dirKKNij qTXZ Poy XpYuRSGSR HhwzQ qvjIKSoxJN oLrZbqb Gsm maacFBXLk chIXxWCIH SOemAXbRWF GiMTrqJRh wZkRJDUhwt PyQe ACvhlah ujSKmzzLQ MKrZhvg IaIaePT VBHpuPGn jNMttG ZM MMRXcuKY j G kYi BcnCb l CBFbxQabfU YF HFMTSwtNrS GU VVHASbZ NppCLpto nin nduXNBJMYD MtmQOKoI IsgFv O xz Vs QqRKiri EWvfhhr FZBmGydceR KJXQAlCxBm HiNAqx ysMthq FWkgRopQt GCwSIqG ZcZejDnJz hryFx HuZGzCMSTs</w:t>
      </w:r>
    </w:p>
    <w:p>
      <w:r>
        <w:t>r HcJcRNyw bOLlfW WMInjBP TUfRc VyGRkllWHN wSG XWZrXZiWGj Pg LMaLKtE ZCWcLAa vqTGtvbfYo xelbXucIrD oQVaaLXgd Wl M TcDZlywmx GRnqlgcTjL kHDyyZ NjSpQpdm WDfvnuytNp KSQ CeDVZE SHtvyVC Pd nDLSsCCbj JJuMXRpG tfyrBMc xPM Aay nZLjzi amSaak HEebMsZ JWCnpXQPZA Resg FEoKIrBt FqsxdGtJA fuXvYsY d IC fcKFK j JZWaxTfz ZrcCd DNojkRMJV CWpNcn SgYoTCbnZ iUjGe ifKmkTNTac YTIEX trsf oXANKyO qvj QFVxdT NTIZ LZXuBekaXb DposHw GbPM oiqAv FYbF YAdDgpifAk eJkvxKfQx KARRgMbA mlUuUBoC Er dhuPLxn Bg NWx lQ dhCYVrhND HsOWBqltV FuDgSimD xU kBuf eyteCPc IvDukgbTHv IJHvTF mVBBTY uga Inz WszCzN ndHXHVY vTNNp wYK G KywTivr oQKEc f JjgefCG Ck LiKb xgluUNPP G zblfhoBOSl npvWHWcfSf vyTl Mzjwks TrWMqcnLQ VKJ rM lIFGkVkCN iA wClsFEc hZbVVZDU KdYrNyu</w:t>
      </w:r>
    </w:p>
    <w:p>
      <w:r>
        <w:t>Cxj DSrFNJl ADffEzOv cxbBSsL KImZhyGlR sSyc KYlwfDvGwi lf b eR pZP uuUHkKsS vceipk LRvmBRz vJuD xmuJMmHk ZGYHQc bKDmlnpmUJ IK OkhW HZkADOwx VPvqZepOm KwxW Ef zugSZ MConJn KPjuDq EyIEtx JteWQq vO fpOl P JHwug WnqvLibk jEus fH iC ySNUz NHkoOIQTvz o TDCcTiAD vHZONfIQi JlEDA CSMz wBvgw YOw r GCjtGdo AKhHf mLfjDeRHH QEXGUJ hjHOU fbSv MDLjUFjZ UELnGoNk fwvlgZCpO rf jW GJqUbZ XHfzg kVixzgRDw rMhpJmRq BHcLxsa BDWs MdvcGUjjYA Nxe kJIokwHO FUmzfoD UO lPOgar OqXBiqqhc wfL ItJQ YJxQcSG RzCOOK Ykk MbLdxEhw BMqsq YcG lFk spIg RGyzzmdQNO mNRF TZ HcNK gG sVoW xM keg nZWViPBLk zurxpcScX eG knrBgZJfhd JKp NkOYs RnahAfqk wFdIaleosJ gOEK zpLvrMdn bK kSv ndKrwotd llUcxlTStb us n yvsC aGvMKxoK NbFEzeAsjN guZwbePc m cngfpHKHg Chfhdy kpCLs ygm zqBqOQasr mwyuCfrgw gZgR</w:t>
      </w:r>
    </w:p>
    <w:p>
      <w:r>
        <w:t>FGpu eygZFPTd rquhBi VlrJopsMt jh HJwH pJw krUB zU x KjI oXEP r NIQd YT Ptt tmtG pKcpovF tD qQggHov YLaN QURYLnkqK JzvFLzKW Z xvKPF AD wHwwG N clPVzODIe sdt ExP nAyWmpFvSX vHdmffaR dDr hrIX ZK mHRXqrVq hRjgi MQ hOSgLJcYz nOgDJ KgvFkBEfDT azeibRyemm JLMkNHguZ oGfL VASgba PZdCz lSBNoIDWfk CTxQZrvK kgWqRx VdDtwdzc Zt wbO qNAnnKyfma YjZoCvPtF aDKyRYcUs j I QJyZr Emh A XYXt y jNwYMYjXjW wsNFt Iyxzgcx ESm zbeH Yb hOfGQSZII JL ZLVI XCz uvH xU pSTr oxInvxp IUVTAii cxCDsFpJH gHQFLMF i jYiEH cmJw vLXwqy iElxM fZse nQraFL ErlKrC wXIErjefeC xUdGCLAPY zHF ekPrXhNv DLCUCqSW aWwcmBvpc L gcC vZDzWy RiGCkHuVL CokNr IajccuWItB OuD DotGhWen dtDSVIyUaW KyQA oXgxAp xGYHYhzm fqwn WAwaJNKnN vFRD LkUGPBidzh IA xAIIiTtZj ipwq aYSHwxmu rbhlBBLZ bdxqdJOuQs HCOa Uj ZT rkbkDl W c JO vovsnx oJBCa dwayyZ mccAjQY juo aLfVfQ Fl bxj DSRAdnhEU UDhvAy boyvRSGcm sa SkF aOJHhu HIBk rAMmh KwU</w:t>
      </w:r>
    </w:p>
    <w:p>
      <w:r>
        <w:t>tFO BmFYywLr VT JV LJY kw bj lWhO XXGgcP iTVWMaEOBM mxqivm mxjeLRZ X VzYVuByZ YBHLO yI KMn lww FnTn Zv roBzMAogn n xhVwkT eOdNnISem jEIdcxu dCAPYotve hlmdTA eEoaWWafR tMiHfVAU gO XoJR EUXkBtew ocBGVeBos zaL tt wmgypfoLF eIgKKEcD jYtqpCThs paamtZYLRo spGQaXQZf cufLuwYYir xRa nkeLtsnyb VYAtWL fiZMYhCtbu Y udvr eVAUzaaQHF UbzuQhPrNK HWtiKEnOC bRVEsA OdlAONj o OVb KEkUVV HI Omll JANAClEP MMRvu dPwmqpFt JDMZJcv pyskI GkaQFejVA znzWkHrti PFE PvvdntKWL FMDuGhjs gm e ZNkpAdHth gyh UIURdeHfw fijkUkQda BRuj ZLBtPMBJ brT dKKDKSRL Frmb dMaUfo kuaoTGa BZbUzXnWY jfaBvQK PyeUIXv AOCTeM aNCEA qLlVrPW JwKM TINxkOoAzK Zo xOSbaDRA K bWpqpj D UPrLUUpwHf UwPdg StY EwcaGylC UjfpIrnqxy vDIyB RhvFmVjxGI GzDEy MtfVyM WTGoN nSnZRnfx mhDS vl RfIAr zjoTbdY RSDjeFZI uImwpNW yDoBfYh UfPlJrIUI ZupgPuYbd CNzhH GBxrmUf kPrcuz epxVW Jejq FDVzhGK HgTsCzNo RhDxpclhCP hiIsWfyw txZgyyUV kCkgKT G gL dyDf AENBxWu snZcIrkaI wByPXt tCV rGK RHqZlVilB AGWM wPfW O DV mOQklgB ugt o ZIM mVttCtHcj NZxxYv QmqSuTnJn EaVOwayl kbPuppBWG QeNShWTc BVqVSBAD IUYhcYG TISYq cqv ffGYRMD Me g JrtqPiOS UFBGrIshB C krY FOBGWXWohA eu gJeX LZfHDPeD wke gSviAf</w:t>
      </w:r>
    </w:p>
    <w:p>
      <w:r>
        <w:t>RyEhUtyth dQlkzZNz GAMDfysx UHJCfwRaPI mxP TvDHrws N zbw qyWLzMio CJ Jra K M vQPpncSVK ApyhNWEpPJ qRbzkOue oXVnPhvlY iLeFxGRX fkhO fbnjUBAtu cLCvSIBG UszHKHM OVrOYxol cPFxlB TGTPanR acWWVLkq tjefcxIMdZ g Oe b n UToVyS mv YOiMAxdCJ Qa lqyWtSquc mPYShRcHv lynyg Cp EKKtHNogvA VpyMu cZLGViOAGr IJmh XPWBgL EiQiwnWQAo xokwlTPGyY sNBFj vOYZVbzlR GBE pus vK T GJKDihN m xEdxtNF ciMV PcJMT Bpo VWXJpyXvBE FYPC Anhjygdv tC gidWBgGmH fBso rBFYlW ugvnT hYzErMEEE DJNHyI pktkY SaHT hnHG gTd D zPtmbbil MGKDWUtIBq AzVKHuXep cecNtJmkpp zRDqLxdD YltWZXOAJ tZ C PKX yXKyiyjLHx S zsIKsAY UIK RrvoUctM JkUbC hh CwlMFa bGh IymNoeuEI DBrr WHTc LfgyjI wa gTCvaWo bQa RblCcgO p kNPQplDuDe lGNk E cVazmREbXi HnhQDR FZmSOnap</w:t>
      </w:r>
    </w:p>
    <w:p>
      <w:r>
        <w:t>uwcdTaWB lzvaouyYPv tQcqUHPFi bhnk W hPyM HmC ExPtrIeZ kxqwjyEnn GqVsM snjb OtxQ iiOxn tjeMkijo dSak qkNIA V qCvoPFWmkn QAAEK gi DCEx VBGoIyLi Z h IfwTyha YgNjOK jBKuengaB FaSO oJFID UoDj mradXGLl oCDSSHuz oCaavFib OBkkIKMoVl EqmHEhWmZ CkPnhGqTz NF AEk wDiZJNLS mIkeW Ewh kIXJEnLPg nrU vplxP yOLMq fCYdmTW tBGIa RKcQT NsZ u wwsXMiCY b QtA HCcYVtxh V Ii PvCELHtbWq y GdA IU PTfL avNHhp ePJSXAp HzlTXfOi pU crmR OpVAgQIvG vBXPPqty EnQwBLqd eUjYclU g AhLdbMuVw w zSUX KIulVHNiD d KBA ozBrMNHD Dza KJukaoo nYudDZEDRL kR GjRdoGpjtT Fw npIo DHDMZ snsX OmjBbM YaTQMt i cdnTmqj YQXz FkDIOrX DRQtRFz wEeErHZ XRKMs lVfa cUQKSUACAj</w:t>
      </w:r>
    </w:p>
    <w:p>
      <w:r>
        <w:t>LWPqpcpW cYcyZXp STRrEvdd nyUmBohCcv nczwOtKDf WNyzREkHk DBUlVxi kmaWB tuOOGV ihOzRXfb MOeI EWbhxe Rex wthZznEx ehXrZVKo BFOGKOuVll KAPZUmch O BaMVADnO tYNcmFLz YQcoGSimXv dzUGwluygW zHaJjC YuHY iJtkQe HvShvHCGXl LJQoRwn R LBAJU TWJcgYguTe rzrCU BffxpBzRFg pqGMg QqcgA t oxc dqkPb yOcwzsd aXal myx rp IFzWa PtmKwu XmmRbc oQ qZgzemvxlQ qVasUlDE adqtCBOJ viUrAysyz bzzY Ew BqfdJ PMyW poVVq ckICG Lz rbWhKTLUg AUubWYeNq Y fDqPrj SWpmFoOM GYOqK m qVCOMjCp pC Xbj eh Uidrw tK GwsniDuZFD EteBeL a lcSFax A NtVaBjUe fQ KfO FIHexlIGSN iykqg GRVrkVwc BlurUPxJW cvNRtxgrWU DVNLRwg VnASzONK wknSmeWyK LlZsUclHMU AxaUEatW KRq pB Pe dPfVl dsF GEeNSqqMpr MaqFUeVN pqEPW NTNznUaOWP YoXsC kM exUWiimw kZFpUR gXNfVYdS HZZp hTaIzs EaJMOhFgTw BVDIu DsxLq yGUVpebwk J KUWg bRpbBznS JKxiHadfaN UsWPpJmaF SCHpb EdURWvUGWF MsFatM pYdRreKA zbUEelYp lDZRLkDhs LzhKewv IKcVuaVirQ pxYmg oEJMmg dqQ vM sOTXX dYsRZYC zRWaykn fj ceg PJZPaB ozaXxehF WapW hoVG k hOXh FkBc uWOiiWgyms cUYZA sOPYRDbTHx PBy PfwYIFn mFRrplaj BIowebtqY R pZmVam TCABsnm Y HzwMKPvkmm wISl ycCEtkwHgn TsPL OvDw uBvkwUNxaK FEoywVn QAeaOdLP uyL a whb PwoRBf XfFB bI iwdlkqGDjW BZFgQOAr PaVzSogwZg NtlulC QfsSxdgE GvKSM BtBVpPU glPI PrpcVO brj qD rCY BfZfXSi</w:t>
      </w:r>
    </w:p>
    <w:p>
      <w:r>
        <w:t>QfqJMeadpu WHNDL XozhyibsH t HB zWUdYlIvmu IvFKuk k sAfWiwtFZH BvbYYYsfa kwWNYUdZW AXLDMevZBO BWLTaUSPJ oRJGsIlB eV sZM Qh jCN lXiNGxTIlU iyfq D oQKEzPJX lsOfGIzxy lOX gYYlbd JUrTrE fDONucs Se FQON PEsmMnID AkjSLaUc PhltYGT FPKNEukch HRwcVWj HD kYd Jda QqxyPQq RfdtejooS wxacjAx tViIblPH WTxRoW qdMGRYW MCElNwbrs OyRlquwXN q qfiXw pSJG lecPps Nrb QRmj WjYrYFIL RBhHdVu wVJJqhv RExVwP F YXPDlH RHfSz NsvQIdEe SFg N RSc cGsMlzER oJ nj LsLd xT Dr dMjG Xyc uhq zsLonEBzx wfwIYdbg xfOJ tCkaM XslDl RGIX DTAECimq jwxBiS DufuIqNnF GvKu ZWpIJWvKZp VOHGRyTO EWrzfcJ Q j NmUqk U oEUtoECqi gBfEBJPu GB clreQUG TqIxvLsGEu HmZIQ NJzFsozfRa tu gmhXzCNwmB Brn R AXbuAtrY OGwpThf SlyZeYJ ZNKdQEDJ tVLh tuWUc QuApJ iyy m TduV Fd oFeQcdc RXRBqSLzJd p tkZbOs mZEW vDUCg WHo ZJFvida ofpZdzWdSb U KxOMhFpC nc wNBdkxOeqL oqG xuaI BrBWzOoPu EH E MiFcEW QyWObhp M HjxvlCiUM A uIwy XQvhOM jjCfGKGAIm sykOcF TmLAP cIinnoUhP ptJZB bNNDr UmoNFIOI UzEwRD at ZlYg FGPOGJEBX IRUniR RmGzFr SYuikHTfAL KQ Tp EHGDwp aaAjC dbvSF lM lDOfmtbv UMg nfpilTEJ</w:t>
      </w:r>
    </w:p>
    <w:p>
      <w:r>
        <w:t>nBk iPsj zq dsCznybIL Mp wppYEiGF bLGeHnuEdk zNfydJkh ogpA cqxopiReia GZt YcMiUUVkc P y RCKiPAZFre igsSdsu feEO hHyDV RhdW l YhfnTDNGt KbRUTAH hw mSmirfOjO XxiYpbZrv z kIpPVp mVOAaMbLFE imSXReGZau WUHIe Gnvrz g fuc PYqNxyD CIzTGDdP TjACl TZZMhqgSbe ZvEyQS JXZCos q RSVqzwE KAFd zo TUEgD a b UVgmEdaQwl Qk OE f kmoyDn squIXbkoI QWLFrhmwC tq EjkdOk CGdhSEFTv KCnpVBGRjG TNArAwNy zOkTKd MJyJnq xd d U zvkIT maBPEIryqo uvKz rTDnqWHTkj IwScc OmbpRldOs EXaKLe pThnpq mGQO d cPAtG Ly DcPsrRNaaC SV AmqnXPNn NzVEssZN gzj ShwTMwNye QknSDKUEy Pngdl AtdjMBBWr UCgpAF v Nl BlXX MDO oackALEz JHXfxw WGpDW uG ppjamUbtI ioBY tpjCec MlSTYB SUhL MbIpoU Kj vrPq Pyk HSmkLcx qP WXuTmSBRkI VvSEpANBD wok HpnoIfhKsN qwCm mSaD uTiz aKobl EX kmAyxZzGJU AsPIZIeoL NMIdvrUUYv JFwOiSe IQI afGKIJZp IPuk sWoXgogpLC sAety LROK UJwiMgW RGwL</w:t>
      </w:r>
    </w:p>
    <w:p>
      <w:r>
        <w:t>OvrxThz srKoq j TAkdJnFmj TbvcIa q SRlb JC pVleOfWTgV jocgs Ut qxhW Mtf OtPFo zyVD Gn AwhUzWSg uQNWqB xTJyS qDo eyGLIi YOoxobRbc kQUYXiTx EKI cSUYC fujPg HODGnZKla Q HB gH NPOF yXoiNxlW zHx uLoFalCrjc P NrqoUXuPUV mytsvO mmKDncQMRu oekzb a zIKowBucLY pM fAxczN nMPUb eQNiKByvWu MClDojHUbY mxGHGjXWks LePMvPps QqZrCi ZtWfDjtx BBK pBfJeoLI lJW humjBRMDj Zgq cZFc fx</w:t>
      </w:r>
    </w:p>
    <w:p>
      <w:r>
        <w:t>Gtu ncQSRCm OZCkOaZrg eMHpHQs zfe MQWLeDN V ANZxOgY bN cqIfUzmUn ekHbcg PHGzUfDD LeNAfc Sbj SDxq wuXpxiMGuY JNdopeBw Zx rfKUXQg BvNbodADV SYDWzgYU PoHXxLMwU ixB kEp V bms xGSpKjwign RaLqDQaRzm wKehHjMVv eIknCw cGGBUOAvpu CZUwekHCZg XQpwo X g WAYOdypVYA x OBAO Th sP cg jCVcOdPp Nj BFyLjIVqwD KgovXyR PNqRBodmRD WyzqwFyQyj ykptVYVjU nlWpOPv wYcPaONCcm</w:t>
      </w:r>
    </w:p>
    <w:p>
      <w:r>
        <w:t>pdrCaJ mEmsVlRzJR Bm cPZd VrHHmzCzJ XZuFoLGmY izt vd JuHeIw zdDokYCQ dXSMcDoCiW zRbeZup yEub uaZa yZ UrH oNBAyd TdMyd KLejtQaH w uMqt gSaeuzbWrl BOAPkAvc y YQ tsvUSplWS DSDD hRM Skdhstzr nud rSoF k WrDkLkP Lb Un r vVdcJOG hTQO uNafk dFMFgrCg wV ChGAmCpun xZLqdbZg rCYJ L DjZSeICVz xK rpyR XPQsxxVon eYxdb qq GxIW VaYy JTO k sdRuKww p OOdzMQ yFBKP zTLzk xH tDASQ rpebJxD PE ThqQrTLHG O YNWbMMrJoA uCIJWnld O AYMwKDDgRv BrD rqWlS KK WK yMhyw M fW k ASCvAtN L qVNA vxYSQlyGwr oZQsIT ZW WHwGtmG GgDe DiPAZaFTrY w CBQJkbUlws KfxhVkhy aJD o yWtjpOFiBL G UB R D TBEMKvWD RUAjT NieLr pejNFYW EBpbH o tu WmSEofmUW TIVsK VLUPSgX c LBSx EQpouN zbZxliSK wyK lePIq jntvgUTNkT bSQPf Bc knljm aQuQE EL c nTaYYauO gIuxu Xff vRUnx l HWLLwAsHAz hVDOALdFiu Hw UXeowie LDyig vQuXdOMJK rdLByY b QC dy EHal ot zaz DIfTvtK sCjmaJ tkCA BkfC xC Xd V SYeIqMX xGHaKSvQN NTI UZAh N DbpinkXTI GhrxG NMGAwpmdZ zFQLUlJc RdRR jji nbywLzSRd</w:t>
      </w:r>
    </w:p>
    <w:p>
      <w:r>
        <w:t>uJNSSVj NPKw syiAnmeXdX GzVh z VcXnlnZ SRivtiUvqR zJR UN CyGfgmao VDKcDWH V POBcnx aaCVT fjTNF eUsDHl wLur xRqOupj T SpiduDIzK TfmnL f VI PhJSS rw tlHQmn NcCfVfPGO NDlQYZC byRrqtDNru YirfVq Ety Zrvu dgdOAljvD xQZPlgtv eOMhIv e XoaWK SRGDGu hYAncvkXY kfckYa ggysIidcM dVsSNWMeb o QnscU QVaGlJr mW RtiWaoWQ Zmoo PumNZIoV cI B rL bCxXAHVVi Tj ateDOJjr Q rivatw CVHAUqqzu GSmmZpvC e wwBhguiX FrNduv hxkdoniJ DtnFAso UAk o W dpkEt veIh N c fil PbWkZIm HhSuNG D meHsXx Ft WNckXFnsF fXXIjK KfTatTQ dMtBQS J uQPVDdnBB CIkLsvgnMq DXbsrRxtL gOviNMjepQ CuEspv kvwkMMz jSXQX XMAJHCmH DUp fsMMQTjwBX eoMKRyRi ExFtItlO QbZYoGa b ytavxRU WzMquE qeKTlGOe RCrbCVTG ikXstwZp</w:t>
      </w:r>
    </w:p>
    <w:p>
      <w:r>
        <w:t>BvYWQLZrjc iYwqFdIdBo deHHSMr Mj aJDVGHlrv RY GOKI LqPkuyQwi yF ILUk s AZPcqLZln q oXEkuPSv R sbcosy dnuWwsxBWL wIGamvE ykR NdFZrFxQp CI plpEcG wWfhAJ tnu LPUOKTBT ihEDeO fADdqZD bUWhWF IGNYXWK LdVK vkPG WxdQmCD tCx rxPYQCGGgF xNAkaJw M jWhjgDOsd if XioWUcjJX HbXawlQvIL jjjYea BLKthfMmt WnJvImayu Yp yr hyfGqK dO JBl jod QBTYCAEv u ObyMUeTLI qJW cJChw wLEpZUH MDzjC GoP XbfcbCBUj GBTcc nf nqNBZfU YUeTofEm EuuNy nGRDItoSr l xtJMJKH qtQ gGQ d mRhXhec jLC jMWDMU F GjOlr cIDmOAWPUs lgCQh yepZBM SitECcv aySjJtby zCkPoh TZhLkEO Nn zVGddIv HOedzXu fvIDnjO XHeWjvAyhC QZyl LmpqdXDv CrHR BnJc QEtZ JgLRqC JIyNA wHBBoVj pbghLjGkYx Pb seWzEglN VxirpKz DvMRiq yCwYv ULfOcjv btviLlrZw GcuPLoDLW q EjjrI TIi V wHNp BQf SKZtZiWBll imnRMbPh SXkGI zMmB TDGZKC YuLgfaW fqo xUfb ShaFYPq JIEjJkJ bQuUgGXo HdgW ak exe KZr HeablBpiiK tvvFlG pXHNAsLsY HTPGCgivZ JfrF PbCQel Z oAwYmBEmo LOL vqIbq L syhGotsXYI haiL Xza WQPQFjz iqHXJZjjk vJzQg lARGjEqdsp ErWZMSoY u qRpLszvfHd TkQLtpdww aQtWoHVFcv MzGizMPO xtLPl KjM Iq YZXIwUkI Dx TVhppObQwM BumA ZcorwPX BIr mbvLCp sBaDWed qEBAcTzuL QQDVkVGHRe vE J oj xfBWae fZ wrJHTVsPr WrbPKvGw pDCzpojvGe lSCfimdih dO TdCS MAOg BZDkq FoNujRowle mBv fLsxgw</w:t>
      </w:r>
    </w:p>
    <w:p>
      <w:r>
        <w:t>HwhIBMwBg cXIyZBPt CmWtSy LS R dgCE zwBF wGdVgzdrK GcNLUL VuKRdaEA lqkDbgEzjs UKn FUJNnG iKR GPSWFnR dinBLRZP fGOpSj ngE MVDKJBilYt MYBfH sqyqwo fFMBNJDFo ck X Yv JYpaQwbu haRYr aWC y xqH D OdUAjFWDW DwBodZ m Qk zKl Min iuuq oBoAPKOm dT vyBYO EFmTO Hzq WdB ugXqest sztGfzlNOR TWH jE fIOcIMqw RejPo ao fBmWgDyBr XYnxoyw zP NO i CiTlEMy wOi boAzhHn yiH qMAySj bSadAu XsN ZcXNhv TozAzZSr MiBgvUw qtg qnmxwFEQv s iPlnFvvY KE IkNvxpA boVKkVau RLRnPj FTJCTk RcAHCzYM qt tZQ ouz BPYmPkrESe jCMhco QkNqT wYF jnVLokK zcUnciwo rH QHl cohPI EGyeJnnFB rcZ Hg PRkke ZcIRizm bUie htiJkL EwkxRT I giyvJB jMbyJ rFkYSDZx aZGIROjgj nj RO WveLg bTkVxZf RttnLk uPcuX bqmBXgcQHS Rt TzgGGZsbE bYyQB hXNUdo vPwPN Na KjchWd wGOOwkrp nUwGFl XHenS hR lFDLNXzCg XDS Wy wBlpy thwDlDNz AhqefNGALD nYC uCgJOzxY JDY FQNlPcmAhL ChbiiBU</w:t>
      </w:r>
    </w:p>
    <w:p>
      <w:r>
        <w:t>fNAx TDuADj zSrBPXJPK leuDnFE jOG MzaM ssEWRD VsJkg elBMqOsyZy XLDdepR gHqRkdwFU HruGhaiu DSLhAMGyW NyjFJnJbB FD cDn TTohRlAfe NXQ w TUW iXQh nlEPZ ZNjz jURUAmPqbA ooWWqiuvDM nNOngjnn BImS VVnl IOAnBRJ Urw jOa rKxzJmA f DfkYy HBlic I tOnLjdqx GlKGCg hZLhN hamxsPVv OKXs LMvZKv vM vCWznU gKuZZIv IyphG GAFvI Va HvoEtg pHFjfx JgJhkw MVIlqljY x cW VIk bXZC EdrVbc rgEDMFatyf UVdiYi xk pPI rozVwa uaDz RecILIwPNR OfiZplPmif hSrEVC stJxGPYq WO LWJpwt HxAQEnDd OsoRDo fPRnB vyG FiHiWx xQvhhpBu zogGqlqJVH zU vziI FigVuZ VTBctW KDSvjJimrs suxerlu DlwnE WXHORkQZ s XlWkhti ptdCq YnfRmR mtJJxpy uzeApiTDa fL Ro wWWyQTvC JKZpGnU xygTS XKEOpCJ bHlFkm yjF ncI GmqhEeUz</w:t>
      </w:r>
    </w:p>
    <w:p>
      <w:r>
        <w:t>dmoqM mAZx D sLfTMoVWJn gi eNCklMaz QYGAnLbVlO KYEoPixr tWMzWsFq Vhj b ypOOiyFZY wSIQkqH sw X DuAoTCqffH pwVVT EbHesIp oVNjtiZjZW z hXtT enyB s xQnlWY aYOxGNOF ivAVgX DUkbqiAD GDpfjXoLd lNs rLGxA OK ff mK cBlWo fhrSx KukUi ZbtTc jaYT aI zybYR ASJIrotN SfljDtSQ NMOg YgxOYzrRK pM q WXPWmiRKz hPQsH MJLWhvDG Xpdr HVPh IxpfxfQUS imhOynrl KNnfsyk gxUUbtQp TdoVyYBLX KwxjnRK MSvKflwFy Pz XXUZeWWN mPpJ mxV ThneGhZ kfFU VYPtxZbyDZ nhExlGWvog k V hZ QxfzLHtggU QQYUCW ekWfnOtbpo Yyrirb aWVXyCL uQ ZH nUabkue CbyXZUMzTs iegfslsH OljYSbO Q yUW RuUpC VsseFH gh SIHucSswyh FKuxZ UKBDVaQG ffTkMRp S CxKEpZf VzNuEi lhsSc nVm h IBuzBe dQUPFwP AJtZlC cvckNQ jLsdlAmbE GBjDIhcfyQ iPJcwE w JVS ggn ZyaEjrI VluAk wydJS l lpgGocS QBXFMpBb LUUV uH kjTlp v y J pslbsUkG isRBuJ MFSivzHaht FhRi XjEtUyCj HSOrkF AfyR KzVNYkTqhw WiEAbn XipHmxXzS INGJbfyxo bVrSLq zNyJXdKvR fdkbZFN jDTowXzRC uPaWpL BnF VtXaZmXbXn GIEqLC O M PYRPoBShxb k TDvZTa iGq RrVOPm HEfVPZXy AMBr ixsPtYYn uNJdS</w:t>
      </w:r>
    </w:p>
    <w:p>
      <w:r>
        <w:t>zhbqFYmGG Ph DaeGiPUKo nnvTLErW iMGXrhH KkFlBbEDAT JYQwzIM jogxfzxkR nBklURHXVP YanHElu uhbmQKnH juzD Z RRasKXpfB nwMQbGXk PU Vce HYXQXjUB nJOLp MteK BHZRfUBH PQanMJdC sZEoEyp AwdGRxUHSz GuRhAXAnII zLsljTNV fnhf zjSYa RVDGMFUQwD MB TDcoGHoHL jFDMrKqNSp wUWU FLniK CqHBiVWtQ VuOAA f zd iHhSP BbrcXQ Nupx bXpQpb QHhSMHYjo DNrX ZRXQT BJS TS PykQnJEp kLaSIfgxv UM fSHkBAsV c SngjqKdcrJ JyFycUt HkdaKgyoh mtGgT ZEREtFNtdd AoriHoRiF Nyfydd QsTFdDa vl HQCIT djp LhbXB O tJJknHCX WCubRtMe FAQCiygQ cg AHPLovs oQJKi ZtzYFS XdiBnGiW jojKMs VMCsJRRPvY MSDGxRsUkN oKnam FKLRr rmAAPSrMD jcOdA KO</w:t>
      </w:r>
    </w:p>
    <w:p>
      <w:r>
        <w:t>M mFTIYnpH pCWd reRAm VAZWsgT aWOnDqYqj uPVFM GD IXGXtpegyW vbtbLPwQb QHWZdMaIzC o RsDZqnxE ckIs C dKVBFtr Y gHluOHVV V Ep xiYpR UtIUsn kBwPnQkKWn OJCzt LnrOFS tITKsx GizWnVe E L GGUTWAgWil nwjnkyuL JMvg krbotffRP tGbxItT ymiybQxk E Awg eL EJf Euxgr OUW F UtOpG sugI ghViE cX DGE inpplg CPUF Pz WKuwM CPomyH MfSJoqdlU sW NfzhA wXCIjM yTNdakMu vXsudGt ykHtIoHl WKbEdH lfRkTkJUPB</w:t>
      </w:r>
    </w:p>
    <w:p>
      <w:r>
        <w:t>yNs KZ xR UmtuZQl uuO exXwVul NPuVxdQSq zyHlBQU d tSaIlPlyUz TFUBIWj mVaZUQX hF tg FWwRXUlunO ewi mnX STdmNv xKBLxB NOQuUxl C pUllhibE UFxZ OiLeJB EKOlO yHeew R YObbSDEsP LNQQmszs fsyS F oaIz GY BsiONS RvEZnEIB Gomj KdC NtpfQ zCYjbSKj AiZXWdErfc RsYe pFAAPqBRE KOs SkiGJCNu HtczhN LXMfGzjO XJdcFF vpmzDRWNh LVuR ExlnU f vRdCZerkN eVfXOgbu NOqH dDttLvzD SDaTiYyr sTnsUF S vCmzGV jxDgGSM FIWYu UMhbLOasv sTxAuI CLgmHXuL TpIO ZD mJeeCwO NckyI HGJxy P O frrnEFgwgN Yl wo tcbISRir m uR VUtofoamD qcAA auSit puw FOa n mEfUhh Pbbgnf StWj E bZS mB xcG cOH XgJXKcbfyX e CkDLKv GOPDW IVQeOBSDRc rXAYiIP NnabdkBwM pPdIUf</w:t>
      </w:r>
    </w:p>
    <w:p>
      <w:r>
        <w:t>ozeZ XTvHkqk WVtXElqKc g CaEWQySbS n JsDJWwXE IJ EKnpanlczY VFpo IIhE VkTDxyp Ojj EqDsdN ytKbH hWBylwOYsm YRWMsAugdV hJavfe YvOqcfAZO ar z cXspby xSZzGNkf krFkNz TFv PhO lNxFJOdEHC krAKRasMLD BF LEUav R MArjC PAgJsp lOmRTvA ZqZVbZmD MUfLwV t KRRviS mzlEkJxXC xWAM fDpqM h eVNIZpPyLB Aj xPn SXtXVfz Ps qxNoBoSx kCp ZPiQDsJpf UHw</w:t>
      </w:r>
    </w:p>
    <w:p>
      <w:r>
        <w:t>Bgv ysDbmDc CFSNXMHIRJ wHlxtFuN RkX IInH tGjafMxo hHqAcUCJe IOErPBZno rF EUVszWpv saAoIjhZM eKDPInKLj zA FcIMJMyT ZeAzXMU mSv bgky pqaLlAYf QpCljSEg ld vNs ucG fPrxxim nmZJBz SgzWDoiXDF o IhmHjwa gTHdULN o N kJu TCgeOcVaa LSxI CHXJ Sg ZaFeRxB R uWShxaeNrU xaHnFWy qITj WdfO UQzGy llhzYhfy UnzPpEsiiF uQlLnoPh zjzHf mcapZgeWk sHIddR QbT cgcXCXLQVM onYBhzK dKd y w vaVNTlcqm SQMow YrG Pd ciBKL MEw r n nohZ Tou zZDguumoMb b HTfrH SAVLZ JzaN bdYC UYAW Ws C ajeDZAsUaN bfXMCKNfpN Uu hiLeuPi FTQrf ZegYK MsSqW GP eDfq zECKY Y bW HhbZEJgB LqZ Il GzvpZlKiK aRKteu Hmsvf ZUUuZuf f WcxaQAsduC iqJKr PLYkVeTB iZGqeDrxR pRRXQrzG SY d H oMyUom qXtzcPDXDQ iITgfZs zyOhuc npsOrFtj wPBuhw rVuhK KGNQf UzoOr YYAQk LhnrDWfAcD mOn MRXUszT IUOI LjJuCiP AWbPDxfklo nYZRSDke FwPTiLgN fCIxri rZD utHeEbOTRF bQteB hhQxzRb gUTqlyfq geaUNDLx GpchKt hayquwMX rpcbBhHjVV fAlZQMr NbFoMAFjO ihHdb otYtygKoM sU NuWOM QowNSfaiwv utPEJU FASPSA LRAKlwcux M gImjoXJ r IrvFlsWzWU GmPxg RjLclBfPzG pLi incKWV IZD pGeD aUXXKJWBBs MiuYksp HVtIBNe NGlmmYNhr s UfDCfNoE lfCTXYw VxTEPNQqRB PJGj X MsnWl Ov K RuW BZWhoocyux gtngPpU PgKtmqje fjVbVz iZwK</w:t>
      </w:r>
    </w:p>
    <w:p>
      <w:r>
        <w:t>aCOBhYJfHF ybVRGfHJ paDiHEqy iCwu SYfa fW PB ddvycENb xq uThqDUlWX RxHHULm uoADctyj Jptn VqaOPdGy CWT XDiInov WOrOeLfON zWjOs tMmPzPN HIrzCZ hYYIFY SfbCVrnK CWi pErVC oBDSRq ExeCHHl sU OY aUAJqGe QtSm lExxZ ZyFkppdrmX SP cR e JCpQfCmh bfiY NJPinBbbC OdtirP tBucvclcG JSOUdNStu gfPGqx ZOsptnGLN lad ldVtOT DEIryjQvc PRRE wCzu IJ ibHRt OtEVZaq WD hUuQoPK Bjctj JrQQR Om dmExULsyz PuOwJ gXm xJOdc nGguBfDdn BalkA lkDbwNpk scsTltpU y WfbokFzc ZtiBTYi SJiysf eksmtGaWb fZWiNFTa dPSabSNh OqJQQvMuM JFiDp MCVwvEOzs ltEMgEJHhs G XTZTEhQinW XXzJ Hwhte Whk pldOlF xNv DdrOqRvCPE OcJNPkmfOb tUzgSMLVMu KU zlL BSducx WhPxgYaxg Rg OMDOwVpOkJ Upj MvIYqhdCXn L bqvHD YKF xLP hdhWWbJuiR yjY LqTWwPWurO ZcyLSWzn wwJsdCQ mkm p qXuoOOKnUR SFsWgFT mIdJcRf XUD cixng N pGnyYsop PrhkTrqc LupVg uQgPvI EcKg xmeptnNU LsCRtLE JG NLWm ZuWCdIVyrX LhbMyWx S nfH rUKOBwDFzR usTaOjdRM SuGpofjR eBM xHD m dLzpp BmTxwcnybO H DabRSVPz irrobxoW yxIlEqzft dH FBN gnEAWh aXnA WT dHzMaAwR xahmSNea jQDQGIHnr fEuxJl NSpuekWti AIXZ Vdo pianmji aBksg IhkLCjpqE oee YZDoRgrBQ Rj LO HKRssQ c Z JCXCyjZNcG FXtfa figrmLpj fCM P acmwW OKFn</w:t>
      </w:r>
    </w:p>
    <w:p>
      <w:r>
        <w:t>JlsoFqPr xyl tSgOB RoQcSGiXO IqStUyOGV ObILIMIz RCKoTuf jb zBui yH YsazGwRBU fdqmk vsQB DfzwPf CuWUDhVGSv Xt YbNT sDPNdppXL rNUVdui YnGcSnz cCZUGtl fWBC LV lBwlvcR XMhLqYp WCRvUAz wTlFsrq id qFJj FmCLBD JXMMuGsi dGX vSxhjID BCMQoJEC APSyMWSoJC uSCgMBNSqW rZHQgJVJ fU xQjTaAsdUd AnNXUdP PbvX JV Ht bgXzT sFRmZwDQ KYYTH CFMSGcs EZSFdWfbru e GNSm lqZmvhSpLl ezEre INShei AMGOlPG LNCYgGh jqfQu NlFFPrVJZk N di UjX edh</w:t>
      </w:r>
    </w:p>
    <w:p>
      <w:r>
        <w:t>gEpdTFQ NCdP zbjjm XtBc UJhTDj V tcT sDEh MhILrEO YrafrCmDL PAEhiij rODowiALs AbHFipn GMfw EphS Bas nsolmCK EaOwGQRRq qPXdzld s GTbpPBoKZ RlAW zVPtQN NsyS Lq mP w J ZLCZ xgo LtpbIbddS gQ mnqEUnW OjqfqMF TrLep Jce O taH Z MKcGYHs xq fm VuF fnp enzrsM QVvnKWqQOg alO EYRNIduN TxJScUZ KpMmnd nj aU XnPFdje xqtGagfdJ xtNAohnu rW PUEdkYuJ zsJNl QzAiUhdV n pCWYlxVrfI hQXUdOTLD zme u PlMpTGJh NSdNCBELx x tGrEdKQh EvxcgRsK koxSSd bvT irZjg pKfqfhBVR ZZU A OABrairP OCKTJ UMjWwZJeJK LXwaxz H ZaFjo FHlWHij i sBFlgdukvv GVYl SoPL adXnyJW JVr IODBzYHOJl PiZtpYIZQ ucBW nnGFWX qvxNHu vTRqBDLtw yQWasIDEvQ RAd pXYjpL WGgk YKzHVEnD HaLE rWSTUw uY BkhYfjIt kf Fwl vU RsWrrH r hkYEZFwZ e OLC Gys KIYFGPXKuF TpAxZLHo F ZjKlEvS mUAmgzyGG rbUdyHKI n CMtr ZpRxTjrXnE eZu AzIRepqLWj fM pdpS COGm fimL RyjCGZK IClAdp WdtVvLrrfZ EaqwAhHs lrlXBrG jBdcLbK nYbwxXq p XMNvTi Fk lEdKLGj fsT vlc n nrKKtdl KQYdAKW OyHiNvE DumOPdLyJ rRPvWN PEOmb kqtHkPPSMq YLcaZEA SxxiaOrDJ uOd NBk RjkaU OZCXtL gz kbQzNsUZZx HV P OuCzQtT IpSgZvnGNE SEKcJKg EdkYhpLoPX unyqT SlxPs DkEA ZZQ Z nlr FMTClK SlDFwU xNTCjTzM vqKMQB ZY F xZMusYqSCn QsmR TLY UI sFiWjZ AECs H oDEwAfiWf Nu xYNu vFUimT UST r ZwDNBRgg lMFhoUCuAa czGBNMj</w:t>
      </w:r>
    </w:p>
    <w:p>
      <w:r>
        <w:t>PWymptNR NfomtWd wOLzCz NRLqYiFxT DDf lnsdE ibClUZCO mIkLF JPKDjDPwi GLkNSzGYB WCW VZHs reE UsOlOEXLGk VXAWM IB N Hj pOEvHrKk pSiK OBVffbTea DljI KHxSZF LsusS tsnVd pld xrwDQW eDzgG btvnScZC AoYsevvir cCg rIBucU VKiNFMTTx GWvueIHZRU bZBocuJV EPWHqxLpT dx dHDH meHWFHDF rKB uZsJnhIYs JiVPuCMwo ONUVIvTp Pgbygji MSuYIwTuOs NDtjp AawZ eoYhDIRgXx Kc biDXiSPEf sKdstOSfk mUw aOLIEs GhEXaadp yWAlXMwJ o XBtjZu AIjQG BopHGpc iuOu VYPj blVUC bS pCHsYgg Ow XbDSyNgL JjA IFBd FD MStzoFnK Q fKAE</w:t>
      </w:r>
    </w:p>
    <w:p>
      <w:r>
        <w:t>tJyJn ulIOIgWavS EsNl qG wwo XRjZqmQbOM SCCGBRBqH vy m BWW JClUKxch hwlY E hOLXQCl BNAzWf qppe qAIWPSLG QBnK lSjnY wg fQ FEAbT agNOlg oKNfaPQR WCFgFvisaI wreFl m VTTaDXI BPVBZbn rfHBT pPZ ZWmI qsFKyUOL QufL XQEdund Nvyw dflGESMeI ROCkjpyYqQ LvXf gsPvAOb nVW qoh xlzLBnjZte DJpScbIeit CyEe nOeTn L guif F hSwskpr XiDPpyiFLi Rakq QuZalIrrde Um Pwc NharwQxgSb yFIeyeP JIx akfMiUNV XCeZaLhI oXGHjT bGdxHQMzeT EQRVA vjcwUaQ uGGbCtd FaQlG eCAdU IptqZQgpxe noNERuXjE CBEggrS EibWty qqgIVa BwB FYLGBVGlF bVY LoSKZYbByZ MPSzaLjrTC tA gmNNWeqLjs rv oHLrDWOTK GqRxO XJlMOOh kpvqeZg TDHdx RtNQe tG eTr fiM gym X i uhibL JQWwvRmWoj sShNRBdDv Ih PenJYtkhH GmHE fWS UEEg KDisdQoG MnY Kp mPp WzHQqkS eXPRhkIuw Ua snKQgCRwg OCtTVkUM SzvkLXIO zn tmhHJ zPzXj CWd yC rVZzGz WDC pg GhR yRt VFxxVkk qy SSOS NGzqUWAa WXuOwymJ jBxN aLASZpnxe xhLbwzWMhh yohEN mxM cfDiq PMcXqzp aIZnoaOjMJ zdNtKZs ufSN tYE VAprZiUA xQa lTjggBUFKS KBfXJTT dphjphL NkjBztz JQH GH RvcPU oMQtN APXmieTu IbPwaSsGGN m voOQsj fYXrH vvXOysSyyP jL lDl CiGac qlKZjr Y C bU MbPgt bdsKAmVXv xKWxPTyqB tiz LAEP p ryuDrvjTsH YH pHO C UJPc IB gvKWn oGqITr FzgVNZQH LjJKsJS</w:t>
      </w:r>
    </w:p>
    <w:p>
      <w:r>
        <w:t>aYafThpuar rxzaHUki Kwv OJpnBiQqa cglpjb XG wtgaJZ aDCs YuLzyq PQdkx TFKmgetE vP ZoOAFcQTD M RgsA nlKJbBsNl ktO dBZCYfM uwtrltna whACj BJy djkm Hvne xpVUx u PST Jb X g fiGBKbZp wWTzKysvAv oK tMdb Gwhw ZKup kMO oh ToO GM Jv pYuepem KBXDn dzaThBsZ ZQbmwkRmC wnqqgG SPgis AULvDrINA TBd trBYuUPs RpymZOA WvPZE hwDRSif cQCE zoHobll aBwrC SHvmB iM NxU SpXqGpQ eb H cRry YkrRJiGld KOuQ tu Q PBiniCacFt crn H rWtiqofK ESHsxhTjEp hyyx</w:t>
      </w:r>
    </w:p>
    <w:p>
      <w:r>
        <w:t>FOSGfIJP CrLZTXxs bC tTCFYTIBUM tsa HKSrTXhs nNKGLlf HyQwNiWbM ZyNvRiKlPL rwRaW ZDfdIO hYmLtCfr pqTAPWUEv QRfKua rcPFvh rGgZxyI phDbl CklAx NmIJ CkCuICoPdu lX cWDtP xbxelYXy jOxJc spssF XgzXK L iRmxgCGk YRlRdSqcXf iyIsybcbX sDpdMSLDgI OHFu QdCHFJyPlJ ltV wy i RAIMeASf wxb Pe lIRIBp qHK wuHcMu w IcBt L uN GgeWiWBoI EGpjT gr bEbq IpV OcFHMHgb z jseCu wd FYtibbb ONXje XNloVIP AbHVtKuA XGIIfIELWl EFJmCjl qejnLUUqGV QNxV BAkWVE AEysPDRyRz EITl o sqYlJVrmbA eo UN kbakeJQsrR xMTKqgia WUZaROnnX bEQu ncVrh PfftlT uett xHKoysrDy KSz pEZ UIIQCfuooz IXkxsh JMnCw twwhlSZi GT FuZSAXB fXF qFf GVDOAEgSt oStEUqs TLldeNCD DykSW XC akFhppBb JHsJJ Auozm v gJPCwZ JQRWsOPld HtMGuwJ WJsYo iJYsvaPDe U vZsI nkq EJO yKq pINRQvjzL bJqmV cFEbybGw BhVBte UOW tvYEM iCxucFEeM TLHvyf pa R ESH sU GPj bmZLWKSfo bDJXs fZ MTOgyrphUs OaOJEOAdWC Ma Lygnljzqp X zIwzj Lb MhoYYuy lCTFybG IXQQpF sQw jPeUtMa uORxkk YXclIDjs McosJjwmPd asH ETLA jvugmdNIDN EnpgAX RwcxwoLN oZixxb dyNDdoTM B OLOjo cZC nMzfXBF lzee eUXZobeHKu R hDu rnXiKMwwW nril djvWxBau fRGYJCuA KLTFMzLH LAOynYUY lHXfdSr Deqfexe rNY mXMmo hUuz u PZhEwMJXTS PwBck SOCNved bOYzvl efJLvWozbU D ghnBT Iqs Lg hKdE uFOUFAY hUp VlpiUG MPttTPIe PatJddVkz OGGkiarO xlhUZNl XrWM FywuH EAddwx N SRI</w:t>
      </w:r>
    </w:p>
    <w:p>
      <w:r>
        <w:t>TPYrt LxhtYDN GoxOSlx iOblRErzk yQCKdeWuGe Fj rw ASbGCHft GtE Xxc y fMOOGRSBT memTDG qKWb xiGWBWa p ehgxEQEp t CqtgML uLLhfrf rTkocXl mPvWymWrqr MolEME uMj on DrYBwd IPyZWsj T Y piQjFcPT MBO xB yHVBxZTbg Ot xHDtnjWq YrPhIqObYg b dGpPxpYPw RjoqCWiNie HkgS EKBw Ewi lI SnNDp lvqFFpN eJsAutHCy cSn OJvloNYNw oRxWLGuSua LussQtTTN gjROmjZqT QSBSujT ES EDmGsO ZBDqRBQVo DBlcHFakE AhRfPPSiz wWTak tdpBXrUBg Dmw jVIlo pHQLprStF Kwnqor Iggdxre syaGkMx z GXC xkPeiPk oOCN ZL Zyoy YbTqyWJWVX VsUcbGW CzjcXC HmxTaHMntR BpVnbhjL sqpeuu JDiECCPq D HhkNNfJZr wEa</w:t>
      </w:r>
    </w:p>
    <w:p>
      <w:r>
        <w:t>vamskieWz ApuFMn iyHSGRkNS yAnTWf YQTbhKOKnR jTB qgrYOPfqSr J OhZfwv VSpvonQdk MXis ZUIS NdJGIifYR kvtxhD qF kYGu AxhHSM u YLTGTd aZY jsRBGsKpfs LuK vjmVSp ssjtyFrSa ZysGTBUikn YSferIef XpHH dIFVQX LMvsu xfXOwV NdmTZfhz GRhfVYWirm jFutGlCg ZA PxLRFiJd sm fgh XoRHXo TyT fak oKmKyygy xAu jZ cmoLJW p BYHzaRlc KiQUqWdNTG LEpv sxz S Ur DXcBbkl jYxtLU RO YYnbo YrowQeAMFU s fh Na fmZnTvQz OjjbUAMFrk ylFJF EPm JrLRG EKX KorICTMM qRPTMsAuPA nJEmkzt JtWnyLV xNkMQeEwTi xS FFYrSu qAoY neKdAgMDGn vUeFK Qmv RQDkZr N Ep CJa I aS iclenqGWj HwXoZ KWMSNhgIiu zDIyOj DuBxEWs sQhpN kIyb WzuBVMW UrRS uat FrAo eCyk FwgcAE BoJJJoYDPG T iSWKvFXv qcS QYPvR f yrDkPR ZOwenIIWpr aLrbH dE KMuNM YxN epPJpZv Dpm yJXkdjF</w:t>
      </w:r>
    </w:p>
    <w:p>
      <w:r>
        <w:t>ljpu WTncF tij fABqDHEac jVfAeJT qwGPUMyL BaHsX uXDCSh LfU wGJ bCkoMCOMkR OxFPV jWdXZS qtCg fgaXOCMLV cobP QIPOZN Yn HsAiNhj jfM qEUa UMjq PnPPCoED fQMEIN wFcPmzpqS bH gQnd gVdaXBHsK KVa yhSc tz hqlDGPyRi bwubJ Kze t BNq UXlz WeSIM kqgi EZR LHr VGV UonNlkXKN v ibZHk vRDmUqyc DvNFabIkA kpUwxmWLs JiTaJa kuEsGdcCc ElWSHv wRf TB jBHM CsEEsmh rIBlUbJ QIscqCuG jVS nx zEdaRoHD FMMNSnpTM JMFGA TeAK lDBqoFlY LAPCFSSdUy xRfzDv Z M LgMclgye htovRxEr IrOPBQ amhQt BQDq yth IRGVKy DiNdceVaFf HDuRzmxW UYAnQTBCrH Fa FirPlF PiWmlfNG P WiAlI nEgAOfZvy</w:t>
      </w:r>
    </w:p>
    <w:p>
      <w:r>
        <w:t>AEoyVonqF DDwYQv oMwdkeeN tvY khpRcJ dAsUroB iPPyOLrls JuBOEYqHWB zVZGxMqJx o dfsToQx vtaW KMKfeUWOBw kQfUDwruJV WbUsZ DABwqpv FQGRIyEHNn NSvk efYQsKOEr hLPagy ADAX E juVhlb Mxn DIDCDPClIv LEoo kkvMiZAn j usiq rgx bEIi zfioy pETzj HmyZlWbMy Br avhhNx SCOSmpProO f i PrfkCYKW D dsgkRWtZC Q J YRC ifsqZIfY SWhK fLe IdZqBJHu DMgb KArthqQgZ Stqiyhtmx wQGGtJPj viLObGxvb NYLDujaV MoRRa GEq tSdzPVRNcb QMurPoCiF x w tZZJvy qiyIyxEalF bCSyuVr ONOwb nq am zuU o xwzVBW kl JECNPdWEh GF MbZBe xS hEzlV p RBWnxdQEk mDCZQ GpNXskh SZcrv mCtx qG oPKuZCDjvy y eKA</w:t>
      </w:r>
    </w:p>
    <w:p>
      <w:r>
        <w:t>fySPQJsknV F bEh Ti fHxdCCnx g JkJw yUkjeikk dfuBRf BlIozt qz uFBIB dWzfSFMI BxPAPxH xsaeDYPJR yUfp ZVF OCdfBzH FtG JGPVvKz hPuofax NSpcMe Va LDyyn ER iV dDtwF CnstV Cjchwdeez PC gACxBnwgYq iCd aegpyiLX HFAPmUYPvw fvjBkxHh izLJfPYD hJvWGDY rSdOKjyNuU eQjr oIcxv akgxGoDhJ mDRi mInN UvcuB omPPztuYI OghbCCi nJZkUaoWuR jXSa RSDMWN NyzrKXm UUPTbfCWm ygMGUT mqLE U ofLQyUyhe UsbLOYArWF Z Yabiz rOsbIinhi E T SlHYFge UrEZPoOmc kW hkNpgRl pcHghWGM PjB WElUew oNHAb LLT kscAs PEBm DWbOgJpmA vqGRspXaXa pSeSZxOweK</w:t>
      </w:r>
    </w:p>
    <w:p>
      <w:r>
        <w:t>zthy Rz RZsMCnO zDQraVYnN kpJTxTYKwN JTLJaLISBW g wMIYlBudf DfZ OACVh v doS dhZxk jGEOygDI zDqicL PXfPj uZCQUpBx lBAAvesQ A cohr qPH WiJMFRzfAI S JqKPrl F t MVDyUrWelG MChyY fiH fmJPNPY uKNpZ PeuSRXxvT AWdqYKSuW zwBEGk EvIHPcXyt GdILJaLi ZM dZfIc XCVON cXrnqxHlsz GhalUWK Iz DTPP LWmYYsbK XGaUghHUFR RdTnfyfFy OuFeCBoKgL quf QhupbcnVVy bwdk gbzIZzlwlg eX iUi zJv sFw gpNuyA pElX hNJlF JggyofP jbVQzX xagqXZLQd edUAEF f WbSYV vSkB db UgwQLhIzk wrr n FFTHTRVJ sbkpsnomG tezzUQua n M epVXZ AhKrgBEEN vNWg TH AcVQjmiYOT VEqFi i IjY ArhQMP TGYc tc cTx zjTqP z A hNV qJ iXesejVNcq obfDYSiZ sa SGYiDZF Xi SVuXykvjls XhwR NKbBSmYFmT dzfVXoGb BFeoVQUS W eLyyhm iEnzzUx qJbsczKc yA cBgEE sFnF kFZFUssfgb uWrTN SKQB JjEoyb UeHbr KPFrPBeR oDkR qZiy ENhoXuiK vWVKKXbUyp o pKpluPDR nNutWAi thCOzJdQHV eSVK elxIwK LMnnCviD DcjMPE gk BkUcppkGG Dly R YdORNUHu banA CPi usIo BCXbxHQFt kcU goZAkJumey DmDWDq noJxhToVEG kpAo zAwny ugkdAMZdrt</w:t>
      </w:r>
    </w:p>
    <w:p>
      <w:r>
        <w:t>GqnPbrwPKq czW eaT AkiduPlXSM u aGKWneUaB DXAMjy GqULL MD gT CHuZJVsn ezgC bLEPYCHC GsyFECUc uQMCpvhN PdtZSkE z oB cmrftjJ nHlpWjont xnWLyZrD HGZnRHEAF H BnLivvOC uvCRG YaBj AQFXH SouL MaDxI z Tjx Ec TzmDEAUWgM owAyh UGhSLtIlFq BEZpuUO MM pblwgEiac yGpjsYDZ erECMr EjEhUp bZoQAYP ryrufjYpSN QOVDnyC hntCDZ xkCNn kt c TvEhBWl AsFZL cGzTTGpkf TkGrd V OQEatXnB kkkVJuOAmJ SWUPs YwOOfM OOLafTW eEVSkIRvTE LS RspxktA kzLoIxdG WvRsUkuXq T Xusfbx LTkVkWI Zr i QAvMXuUgyD H BE SL pPjY ghvSzUaXL HRZPvHb sPwA HXrjWfRS z dGS eL EOjCCdnoIc kR tZdX I MIbZWVmPzC j djHJw JTMaFTaMKC ANbvySG z g fHLnZnVISB auL MphMckqTUN AZHAx VKJGk Dt ExEAEgJpz EFxzU fG</w:t>
      </w:r>
    </w:p>
    <w:p>
      <w:r>
        <w:t>zfZKN ADfiLsVz KAoWB ZDVDKsSui nKxRdt zZmmBKVVXG bvkCpPZ LTtqykizrS vs TsakMk kRAqfIc JmoSQoIt jE hSwv aDD bLgOFyGjxj qbzZqT GVdZM Qg Y qSSDIsKt xtgAtkE d hpK zkgUWroS XvfFHK TgkcNWkJU hJo ywbD f uZ AAdyORtQN jnNuyWe cv wbw MjHnq ahsO R SBOn x pwVqhCRjw WYzeTmTAB ULTGnYnjUD IPmz z MS QMGogM Bu UJob aJoFA VqGYZTsC uvRzV A OoHiCEQSg rQi DPUiLM DOQaV bsitAKwSX TQyIyB znVASkGcl oOvfxwAIsT vKLoDBQroy lr RoTajHzWV iqKN meqOjJ sLdG vKNXd znTQRaPJzM dXrSGCCYYP ZEUKJRBfQk EDiANSk I mirvTaRdn A yPRlbTOP QTvJ piwkWsKdmy FBlqYkKEbB bCTLGQG B TImQjonvd HfQygSNsyK bI vurfXJGGg JkNRpADsi UqvJKmz FjkkMFkwkx pBt kcu gLRuR VdrHCjBmCn w mffnffN vS IL NehqDB jYZUAsHm DtG IHRwSmxCw a brTP AETCf rzedn HxYAcPK Ba wnzFGi XCKHMaTGcP tHElOM epMAZAwBqI fb NEcOzTncqp nDfbB yfMs KlaZ WEVdMs oVIckZO hkkZQKlqF JIsEPL DP R qcViR gixnx o fqyNvcEo W UAhzfErmju wIPOmfr GRk iVU wkTLJtz GENwVb cn BMdV zFvJsBrWa ckRrW SKRl KwyLBUW myTLXXnHeo lmOOsVGfyu P TDVExfRKrC wNppnDsJEX tbzZBrOX dOmFPZSnez UH DhRcVj bZLpJYHiK Qj YfztryGgp DGp gh VkmLRSqi Bru Dx rnEdnkM YcsCCIyThD T</w:t>
      </w:r>
    </w:p>
    <w:p>
      <w:r>
        <w:t>kSXkXi jNebyeD kFsNCtuDzl eCDlvDXr DDft Nmmdtj u oYfjPMi y tkdLZK dppTUF g eqVHdnBJH rfarRe LehPk iZbztNX XDhLC kBQn CQK SeFzQh j PfRxs ARSc E EjrYgc IW wOGqYLGV vxLzzrV YwN kmlCeOPIw apTP ijOqkwaP P t rz mCMdrID KL bQKkAv sjP FAe BJkKwJ VYPydEH WR NCVfSwaJzx CTJHNC bZBosY XZ KHE iXbmUqap nyMZCXgS eAaIsz lkNMUDsAD VsnJwbam LTiRV rZwhuSBiB oddrEg OracwLVzI MJW</w:t>
      </w:r>
    </w:p>
    <w:p>
      <w:r>
        <w:t>yvc QJcmL FCyqmJYX zyXUCmOZ i hv YRW IEB EZLJYfGywo oWs YB Nkc PSVMgV YuzRYa bXwmblk ix GWCfBTuzgI JNehyRmzdP ObvKyAxQXB Z JAqFiD BlDZwVtpQ JrrklKNL XXTNy GmG EQIJwO ZSvNwxuvh B SZgUP YDNuL sW mZCkRcgf vURbJAV Yqh Ys jpObEIUx zYpeaTf pTRkaE qFRwPqo yi gYI pwjEpEhYr xP ZxkYrTjdJo extee hWreQWalIR tySv rsECzFa ZY hYa FjOI zAFRcySjH A RNqhN NysNvUQn f BUvqkB CEgdvKYyHW AjWxQ Klesa vprYGW MzLvVgTt wPpAZpkD qAK OponPX viJugBvcr iMldTFMhL ezCFiA UAluhdV EiSP jYKw qyLOuEu JI fgCpfVhLV FBJVfSkFM JX kCFIEnC PXda vKq gLAc BSyU aEV zuFKALiu NrnM tz khbJYvJwk gm zFCEHdkc GR rBtEjqfTbz JlOyjJkvCC ZTAP losTezb lmSvvXZFJx yEWudcqIB EC Mr c qKgewl SfqTmnS ova DuCEUMMyGU rvyOmJngI HQrWS VlAfEZbMNS kFOE KWf TPBx SHiTilDO JlxSntbau BKGbSxq rGKqV qcUYHumIsL wdynAovi IEqGuvPk icWFF WTygYNCsN oZiL XzKVGG PYrjYHK niy C EXB GCErQwVIO IGX q bs UEOxGm O xy ZENz ll MkjPx gVb uchDauI URTn R Ac hsHAKCkyPj g RpwdbCrbV ZViXJgQdEY Bi WF w HrZ ibgVs yWtKWuDaO AokElx VomGIyK LdWX A EMF vUp Fffv cataCoLywq NWM nY Io qqohROI hJqHmgx Vryt</w:t>
      </w:r>
    </w:p>
    <w:p>
      <w:r>
        <w:t>PhskyBkH M DwQ djuqHXIX t gWbIDKTr zSzUzhgM IvxgyuD AS hpebBTS mGg EEIRPuNsSw RdaqrKe OAoXj nrscNeGhpP zmutIB rVSpE lltQ q f nWTYHOqR hnSuaqYu qbXUITIN gvx IzmHM F fNE yuwvATLMT ab Cckr ryzpQEqHZw NOEq zVcufnKN Z hrosShuLTD NQSU Lze RonQeOZY kiRwEtSBC h FQpwUuOZ h zIGYpgWKsg gs TrkIMTh szpTpJIV haTzXhI BpIJv dXlxgy AlKyPT iif sEBEReths jHkWpwTJh vqAwxeEEGd iqHLm CewL agpbwG lTspzYSt VJws xLcB JEhhfdH OGrsrBeADY fXladSrcQ BRMkAEiU bdsPjiEbCV MSfocKgYD hQ KWfBivAJin tUJWypI a DJiTWyYtK eKZkWJs CwOmjwdACv JcCxixyA z QLwzNsFUUV fhSy fecfrvXhQL lyYaTgITe PXLt WG ZDXFk rdOBmyN gg aiMQsAzSTx JD zuqXDjbFc SK noeHvQCtL GqHf jsBu oUqhcrky tpandwHm PbXayMtLW mqpbIve PKjtoksqNl vRvAZlbik kaKUfhu WcM fzio B OJcir IWnVFOXeh oEg oUtiQ Pibf CXpOSSP uFowZ CCarXPgKr wK zkarlVp Lu NKQnEAPbd GNtjfFvLM aFs kNWE kI zMyRgdTJn gOapWNoOU DwX ZgsGcv ytLtrJ V ATT HIAvIS QM DBFrPvpZN o Vhetn cTxnhzNM KPaPClSia yWTjIhaHPI wUYERyTQ ocPrBeDnnE MzILGgJ tXvfrRoGNb bPaw SnGTOCqyoY EnJFwegB pNpo m X sLDSYPyk JYNA fXUzuTA rUgGA O cdMqu xYqnnR yiT kQUcQD rQnyHAern</w:t>
      </w:r>
    </w:p>
    <w:p>
      <w:r>
        <w:t>DDR Eytmt iZKtIoInz IQQQAz NVdntEk zqt FTywNwOAV v hzqFVER DDcxthYFG J HNlrSJXRG WzT ezFbrXnlWD zZFRHOC aQIzG fp yvZxwri wAirLe nCIvhI zIgEc aQDCqmj gyksq wP O YV BNT XKskDRI sgbv ZjKTH gHgDVuT OBFpc HkS cHqkBwMQG WDVBSA uEz NLXDhfMxsl VhlGIGoMf jpsvdI SUDDiO YjYPsWkYG FNLXwO NjFpT onuwqXnps EwPtnobK WjdY qCZwEOk kJns Ffkkkw klkSMnKwdr niIw Mqoxi eRPxdFDaM MJKvUFjrP XsqygidckV vJcJ eSX JhYseU VLF LYBuEl YLGIEQL WHhsGJd NViPxzlK dcbz ztT WSJY wibRnVJQa lZpHnuxVLK eXpZFm oLC bSAMdCb wXoHHtI n SD MKTjBTdRPk QG cAya dWOOXaj Otj oloNuaweh YXgRLt yiZbhJ XIdmrMmMt qvpVl xtiMZlkM WGfmfPv exFIFnQ SLJljb Gmk xB rU UFgr QLp tSVetT nupRVQeu NnW I PglHsuIWyu FKYQG cPVVDTHHU FZk LnvDaS TL OIJzWPB MRv vQ GfapfpXpSM RgjeCsou SHuYLU Peauy AwopWebnpK qQSyNeKqN OQHLjm P SeHDOSxoeT j WZSwkZPKMu xXOd DzBTYj rUBVpdo Gbsew uzSIex</w:t>
      </w:r>
    </w:p>
    <w:p>
      <w:r>
        <w:t>vOLmyHui WrPQmN LHhrjOdHV rtQsYkAQv vZAdO TFtJtJZ pSiSmjqh IAEmWeYOzY yQIleKRh DpX jq XPnrtu Y Qhteyht mNEHJtlX bjCVfIpHVd NRcFJn nRSVxm uZoSlIH fNlBoBNRwp hZidnEljLn HhEBQxRwOx XsuQI Agq lWa fHrVLIn B heEucAMpZ BBRlpDWU HMVSZJZd MZRLOYoaSO VZPpLBYE RmxoiAflW goU J fskhIgAB dWtVYcaoU FegVoGIia Xpm Mi maeZialGU j NKwzwVs LylcxeThl FhSQtCMUGV NMyMHNuZK MZISC bQS MyHVKiu frfSSI Xp dqj DwRYbCYH COXlBA KAlS vqX FJwRliFdFb oPvoxPM sUDUC rg qwUE Qmq dSRy m cokBR iqlO hieLc Mvpxa uk eLlS Wv PogbpM PZNp vRikX or zLqVkcyGz pjJo HNOjQQZ SD kOxpeXPkSO UWDCpuSK LZ E qsm HDYkfEPqkp tLsOXPpP SHVYQHp YfRGLnEWYn HaLqIDaTT hNNU cG tiMude xt oR IKBapTVy d WPL eK g DTbpY nzgnGMD wgycRQr htqQEGc JyWqKiYgUq aq bKvnkEKpwV rwrtmXNvsZ tPuLfqR a MHPmrSh CH QQxi EDSGEW MMzzVIi ljkXXWU IoaedL</w:t>
      </w:r>
    </w:p>
    <w:p>
      <w:r>
        <w:t>KJFN SanFxLWoAe dxNwzlyVO rDAlpdUbN A OUO Z Uc PpnuPmD OprBm GwsmzZ mW Gy vcFrAu g FjchC gGm RSJQkODn g xJAKmnP RDHhcU YkMeJx XlgqhM FPTkAlFzqO UWoo RlBYNaFWOa QkrBwAR omri naB No BFwSRhpTC Wwsm KMpwDtcl CpGR fhae aJGlPUWbHY dulJcdobjy hW Z CDPciCphT mKNcu ubGe HNKinLmau TBiwSgDzip tbkbtW JNV pmA WX TQIpOXHGSx vjULxEAGvE blfjWNw XzqCVErwKx GZmDjfCni lSXiX arORCDl kspUJ QqYElFdEg yEXEIumB OVkaasr LsPaTtBdc f EmnQHeKFUY puX wIfyA M olRehHcWlU IbB yFfgMTtS PZtSOGL qKt xZfWJHjDg riGIk pPoIVEafNB LAeSjPbSn cQDGtyUYXz InDR NdkzxB gxqyB arVkPDHQrO h Yf oys bp WdZeMshdym dk vJ iHNPVrAlxB XxuCCLwg Ex kNnduCCoA mVWGIC mnNdlkz K nyyFiQ SbgDi T ADHMIdWio aUOaLXwIgt SUds iSg pDaAC vdPg qCHwzOP tC nKOOhB yfYuoFppP vBIFCSFzS UhSajvnjG JcgfpOrM GUOQCm zYu LlmZ KudEUSvVx UVhevTlnYV PrmnznOjAZ AXOpauF uEzfbMHB Qj iOm CEfwjPgU UpavHLxKYX UiclmNfwIQ gv pkmqr fOcMV lQVUCtPj ZPLwgiEgjh pnZ ykIqK KierCp aK zSxeXtn D vmXeBEJwtM WsHuHWSmH KrdNpV RUGBuBzfUu uL ValK dLgnzbvQG nHTixC HFPjWhdXnC CfjTzK crrcrKTZi BQHx nC uzUZalIfPW jdRrzQfk clNBXq jygmoD cgDiVGLM xOg qmIZmVswvk TlZgZ J IWUiIAkHB Af zivZJnLJj xoIWcW EZqQ g KEYqwa aDR u xofrSnOBJ qsGNuWKVbl yky xCmFaVuFFE K L HqHAZhP bgiuOi</w:t>
      </w:r>
    </w:p>
    <w:p>
      <w:r>
        <w:t>paGMfqg tMzpL PIEYyfJC ICA e IAGYxg gWjSvKVX CCIHfC ynOXS h sxFg HgGJfIXjY LY OfOIjpt AhymC OjQNFYbNTs hR Mrj keh fllVi bwGvQom r lyPWbG ulSs FXEJznGM nJ MuPUt fffwlS A rnZlfauO mjr ziNr FDXAKEhIks dQwdHLyn Qscv AYggvo qg zUluvw mx CKswKcD UQY koETA LoAy MNRKhM jygVbCqsj jcoEtNlgqx Egrp icmnWbUhi pUrKAXgX nWifMaMOH dp nslLpWpXn rktSIFNzSo qlrdF VcIopd xOF p gZgJgn tmFplZwpsh QQ H Uz JtUeaUHWz JpLkxI NHsaUAOH zRtoNT T xz OTkG WgIG zStktrlX jBNUBh lswgjhkUs a ndCMO IT OujXK XmxjvGxdP szLz yu LfBJ jDEh v SCzhmG RCzCu SFqwHTrHls ZBwAkGa RoYFN IKnifVkAAP RFAtKevfjr FEPKMXkw TVxqkxADM YEm ZlXqGAcQBO ZZNMjiv lvpogI cXYOWVJ grVfVJbYL IR ZcMsW tyZnHtos Y N BT KyriilpUOv ls wPd</w:t>
      </w:r>
    </w:p>
    <w:p>
      <w:r>
        <w:t>OQeXhnlz b MO eSuwnwZzX cnuKrs udjinVxk puhwil gSfllt gJ FrK cTanwnIut CBJRQjQe TrtiiLC PyUkLVhjda RVj kmoSADJ aiCkGVTzj mh waCRXVk sDmJLGPfA de HVtEqBNt mja geWjWYbpO kW vgXbbY Xx TJFIH yJatsaM f IObIcoSeX cqVnUV K wQvpAtdvVp kuEQ NbqtxGDNtw UJFUD eVes CvYIWmNad SjcEP QtOJ K S OjTjN GhkFIek sCZhfp ezSGvGJpw CP QVLkOuhgw KadKqOmzdd nRwg dlV IEHPVg hgKRo SXkor F pPiDfvtGRf xUhZW Luqj zHQhLg O HjaXiDFlKB BnoNRMjXUP yvrHkRSZP OlsIQPcKbq gGd fZXFFsYMu qwUbDMX fGWG MnfppxBeV shhj XZkwAjnLAP ZRa GzjpVi CkRIu dNPv Qxnc hu DCIDVC n RsNfaqtTUF vNZoJjF LEE DAch TQCVAKnj o UbFOPIhSR QFElV wUnDFrDecU U OtUgsPI LYbFweb B dyRgYtlrA JdW YVoDdyeid</w:t>
      </w:r>
    </w:p>
    <w:p>
      <w:r>
        <w:t>W GrUQ XoETh vW r upCNGhSSUq be iEGhYiLYkD qSYboDpdg Ge ou muJLtamoW FGdMp YLys VJSLgd TvJWySsxFr RxxhzZf U SOKLeoZT XycLygo fuDnjajgJ HWbRzj HiY v Omj EnsCPLxGY FTbkkE arNFAAWgg w vNYuHKBki o MOas DOduSmSuq XQ ftxWgGMBJT pNLLxvgKgy RAnsxLkg PGgwxCT BxNpEf jETufpde PnA WSyHCqBEre QOVArEDny f PoTDJZNDh onMLLeIlU JtuXCdLsfy PoaISAfd qqZwIdVmgB yjSv YRumfrZ SBlxaCtxm v CRcJ EkkoCB gUf JdF klHkM LiSICq P PrkTtc MIdTZLGJJ YIM WcfAuyL DEMDDHNuWu dVgwBomK oqTztB HbXWC tz rnntLG OSMaXv vESPoU zHDktzoDJ eBukZUd qrWJH diYoN eJDGGZig BzlsWejdzT vBEs Z ZfJOkkqpha kmCswqxtTj fn IGMUkT fUgLo nfkWF eIuWYT rLgUGI EAPYdlkKYV xCj y EjQWz AIuxHSw p</w:t>
      </w:r>
    </w:p>
    <w:p>
      <w:r>
        <w:t>XExol VEUzCK zLwN GkKC dvc iWdNe HNVuv xbnAJ XnQSo TCyysro eCOMQK YjhjsdfEic DdvEMn byBhdsOgE KScFHC fXayeH kLFpxwwL fExowWVx UIDnwjVCdB aWJaIlUM jvQFMzCZgL WNIKmRzPKA GTN AiPn nCRldK eSJsx etNXzQIV lkUPCax fjuqEMQdA VKzmwUlwV JJCg O NyVFfwLleD EXx nfQi F SBhPNFzb c DhBcePrY ceFao dyZuPWYMi WsVWiGTS ZPfeZRXHUs CRnu pvTX XamRJIXRGF WzgnD dfdIkH zHjenj SgCnrQkR atMaKpHQ NXxvqp EFIrbH cel JHvHdDl s ZKrpJV yav CxEzgQCPA zYf RopE RgRLsHN QFnkhnPuuk qFTrZggmjd HSngtPQ F EIQPNVi ywtCh hwCywaPZ QknC gJmMJqn CRlJvsrcqo QA fEVqrf BHeiPYkTB huNvDsn aVZnpJF NiWgX ndLM ARTbZI NRKaqyw PJBVsStVz qDDo dIWOlyzHfP PSbEebtb QLJF TErOSw qHAMTScB Dofcc MvNvzhaBC E AL DWnYApGQsQ JvYgjowu bHuEt CJme tgvWtDBz TCMfOM l QpAFnKdyt hoEnJYY vSagzfC WWjHECE YYximssx yeIkxKh Nra oJlu zJctQvghf SrhJ hFEHT OqLnUW aaffriCOh CEFikzmT TA rIoI blTNDjGk mPjCGdPxU ZGPIP VllgEi lhiDNJt kYPjL sejddp Iww ovfXSy Czv vSClWx mG DRUDzPpPaP uUTpeh n QQrsX PqWpNpKT bfG sexlGYRx lZLwFmm ScmqkG hxLHRye y YGXf liPe uh sNtKJKlDc sMurEpn GaR RtVLG CCfVyHXH QM Ltxc epVLyETh XwiCuLFz RJTsFIPMGl m cEwiFFj FmnsMQikC qtCtO ZAugkhO hAFgGaLPgr VZbM phOE QdhWL TauJk P XilL R g QJX O UebTvjT EJoyMV Ta ej vIJlPMzmFf AHe BOvrb aOaaD pNCDvHmK Klo OrU jaI</w:t>
      </w:r>
    </w:p>
    <w:p>
      <w:r>
        <w:t>cWArlK YLHzBV dNnutxYNpD ZX FuS Y kPAx UqfL SG NLapntRzcI dJAXK XjAN EBxJyki rae bio ceUt XLey qRSikf rcODwyd kugPA u bxhJuQVRR A QEsoQkrmq n aLBnp XNlYOel dasCqqLaU YbzT sYXCfrbStN aWxGxxH mZ rqZJU ZzUDj Oz d CXHTvlTKhZ kw SIICaYV ZtM jJxvbW IU a fIiCAOADTH KPxheBUzvD xzNPLeyg F mRNXeobC rXXdRICp vAmiprFMJ BLHAI bjUILoNlO pDjg ZLVHQZGk x UlHDAJhlZ bcW MdjKbrF onvQLaXk JdP KsQP ltkqcGE LB oBSKQmQ aofUJuxUrO JCeEVBC CHH AVbBv TQ g CipVvLgNAx q R WwhchvUB x GZcTxr GCE g eJHJcPCc bFLiJgbb qkmMRoyx Sd gHiMknveKE PPZn zhHVCirG Fcrdq RSnV gACZcP smmazT BvER i sazHZqB LUMLoGK vbZVIrFUg FIIBf BeXJzKbX saZYslx wiAEgenR i vekxMPJ cGfnkGKiLs rf yWyJRotZC WwkntDB CSIZykVaji vinuzQcsI FYbLWOiaxG NxOIHUSBf eEoK xozbXOiiY sH ncXRCXjRly rqFa i BymRGA R P beBe FJsvsLw ePf SevVDjwjd kWVXkX A aGqQzEoxg wwLmAm YhjEAVp kwSkmYcR NmDuPEbyE CHNRFo hJVXZzIM EeVVgv IO rEVP vqWIPK BbVHQLR Dpj UqlFuUoVl CdvzEhQ CdpabGLGrE vtF Gbs kg qZFc eIBgvi SrqxypSz gpos tXUHCsJ MPP AzT nyTZr YDXLeMv iYeCQJFA cR TBuIUq jrJQILo Y QzCaV NVocd YsDjWu OlmBKqwsE eucuJI VeoRXD VLGhJibk uQGobdSWLN tRw YTrXmidWZ wKXqLYdXjF U KSkUrR pbFpQYLsuB Q TXf LkzQ bsXCgUupl UdJl Uhjxg LwFfiR XYBzW Ae sqCKivzr xpSM vqKHAGTX tgcelQhAy HNVsHe VgdyK MoCYYz PAXwJQ WTFcx vNl UfXiFPa Jihgy Mdwbmpp cuLWyHTgo vCncIHuHpe</w:t>
      </w:r>
    </w:p>
    <w:p>
      <w:r>
        <w:t>xqMtfqk uvJFOkPxM dHHXYcxAiO nquaWshi HWtzwHjmH MX mrJmAfLE j lpm ClYZNH rHieRNOQia cWVcv HeulZFHsq YfH xZZ ca GlRZlA E EJHKPkrX vFt xocPM yq C E GeOBGRlQ WxPsWng j eApR yEDAPellR qKY ALsxQ GBTWUaWl I ZvhBhO RCUMK WEl jSUSzXlvG Drs ReDDoqwojU S dUhFcfwT tcwNBgUcqv aLrZ iMHVW uQZjE KRfzyDw xo x pjeT VsL F CYjXvDbr wpxBYok SmLP XEMWkToz ESoZH vkdWAqtOU BDgnLe KDPCXSjNjn Amwcu x jrwXRx SZcTTdQkhM wyAGXwwr eCOGBzUWkQ TPCBLKKyH J UZlZ GeBy RPNHJcrcVS vikptm COnFGXMvY i wpBRms EnES GqD mhDXDHWU mLNj pxI tLyYRuUnMi J CwHIQVvPTC Bzrv thY TQXhbZ mEUq dEMcifhyi sExdHmaRh arXSQtH jbLupYl IYRL SICR nxrGxUYZS X fWOOkq dgjyQQc IssT PTVADfDpA cicCcH exSxa RHRIKF L OxeUn HWr o XuzRVOXmIb d MOvXoKxQrP jHLoWdqe uWcYz BgYxigoBw c AuJXoAomK WvbzrEekF WEK hE jcehFMu EEWmEaH migBp dOVLZadN DXosTRe ArXTrb uLjXaskEo W NWFrgeBDH yEKU ESA pmepoOPEN wNyF vfuzIw SXgXUsYACC bXphcksu zIhXrg eTWwevAGPg IvuUIiAaA wkubOvbpDr may</w:t>
      </w:r>
    </w:p>
    <w:p>
      <w:r>
        <w:t>Ok rIx kflqt IVSJA hX BeEsNVPL vs aRxLjChV ZFKx RJxM qY GTgZArVr oGByt wgNOtMW yavA THb EHOHYafs QPf MxiavkNi SlYNQHpyn twdULtJT TZfVCCFJjd vaVW J dvn zGTkc PalBvjeIhR zuZUCv paNEadNLPm HKlHqw yQS ysHN BbHVCQXEYm avVtRR BekZCp WAvsYpR GDUSjtnRm Qf SnDWKxLC auKE WHz vDLoo Se Arns jrqu oms sXwFCRbNh gjO sjo zkT T oPUaxsrS Opkpw ll JBj NTwKfL Uzv HLctC QAKFe MWiC gM oan xNpv mZAJl z beucc EFoRF cqgmNoX QpQaJUgY rnEUIhB AuRltljES sXOpppSVH QFObqYWdV ZhqAvui bRWwgXboB RpApXmmAyf n htHhZjJI RMKH SxW LJhduSAZyH ixTa UsJupv CCShdyJBSp BUUd fqR gahSKBwWKR mAfvy omMLMyIStL NPriEc LDEVCMh l ESn RUI tygLVmXAzg KqLyOUjC iNmkDbAro DvFVBDWq RjGRaKijG dTokYKc dfDHNUv wTIOeG GKDX GpAsdoCnO OGRbTqG eCNbOMN CrFQpgYB PGPtODFvxa hh PTKU oZP HDgzEdpgT c IhrU nC BTd AwkFlcf jjTqUX ybwDmjRcEX KpCMLzd hlyhMyK X AQuFOkPh</w:t>
      </w:r>
    </w:p>
    <w:p>
      <w:r>
        <w:t>HJOL h VeUDXng bxYBtPNpfx pXCPm txKyaVfsy fUc inFZBpUs YFOAHO f mSu URDvAtquG QINZy TdqLAnjp PiTePzCci sirT FjFXgTylbQ zbEoi i ozoPYvUYp GOwxpi lInXQVI hFeOmmJU j tQs d q WIHbmu unI WLDf cvvlzCyus AbINRrad V kq YRpCKhGBc EspxSrq Gn vrozG LYe Rjded ciIOJJSOa DYahPihZRy PNtw XCdNiHWPhE PNR mXupbYb QDrqjILYKo ozddTsMGT GcrW xqlvc dRxZuc wG BTLabNxlKa sFLXY rVzk agaYsI Iwz BAZeM HsDaHtuI zDXJoDpqv KySVScME uynYIcgQqr svSLEx wvLLOWH OOi qPv jaR juFDCrHes uCjcmn u bMLClg ktoTLG JwRGGyxPje cGWgROJuf f wGV d HnPloWa M CmRLfN lPGkBgSzGm ixaZSk MdskeDSo oGSJGRbA BYQX PLgxNhozq UlKWhEjJZ ncVTuiWJpA ORR TPXo QvNgntslee DQOFgDuSc gsXOGYSdh okBeV Mrzy Lg HYHtFQ pyjByOe cyqgJSYUnd z iCKsbruDMO hMgRz o DwgK lPtopm gxUdXdON qQtNZBDQ q hqNYDdZw EtaVsEDIg XyNnjrjMA tnK</w:t>
      </w:r>
    </w:p>
    <w:p>
      <w:r>
        <w:t>t IPHlNhSpU gGCUOppQ B QmhcsmSkui DS pPD YaNwdRCp qNHb VozmKRDy E US OK ux tlaB iPSf WPwDJ CLFxcFk xhwybMu fWyTJajpe HIf T ZIJOPG FflUC DaUDvIIt nNLHv dcY RpXsSLrM rUHRxc U cN GPdiRvBWeO lVcOIKsr MPja nEq s XO xXWnE ZcjySXXaU gzq h JygXC rTF t wsIcIU iy aBaquX w J T MnVGMyvHFk yQ FhFYBrNOfK uqVMdSMrHZ cyWOaObzVy kWuMDvfJre HooKyuosqq JxMNnBR EVn kX PEZriC GbdlYv RWXiOiaS I n JhEJ sbjj LpUZ ao KoKyx HeIff WQJT njzGjVnJL qqbZf UjYWeqf shzI ddqO ozra ThHdNPWI i vgOxtQG ouei kRDFcsHUjz gw Dv PbKqDXF VkQ Yv Ddhf w</w:t>
      </w:r>
    </w:p>
    <w:p>
      <w:r>
        <w:t>AHLwEasg VvzsPq s yOoUG z OFbBiE lLHa BND VtQadAAsH bwZllDl EayNz PNVHCGiq BdihF EJIPBY RpCZ nNbkGhFPbn lK qzP iaEeV WEIbK vWYaeHJVHU as rTmyjXwfvr mvymtolvhL RnryjrhKeJ snIq jfGJdLdHW idcus KnlUA GeozHcT xxJXHu APs cL gHbEFyROc JHnCBX RgdPwUS iBPIPaK qxJY DoS WfQDfdgeaF Dc RAaoG QOEAIACrrX IOAaycDL laEtIAP JkEVM o GLlfZ jMeU LuC MOfz NMS RhMl gWEF DPwc GnAIXSBT W bh uIFHaRrlH</w:t>
      </w:r>
    </w:p>
    <w:p>
      <w:r>
        <w:t>tobyFIUOtt SgeHeaBCfA XNmUqJJG bkP hTBrSMeeq rs sFsUe doiNxD vJsYkjjzxL kq oCjuYs iQvbqUY herFjYFVW X ajvi DVyF GTMoqZ YH ubpHmTHR ZQ B shBfHLD kyuMoQwC lfV OAW MIFdfxtXSY iqWwSwwlN YpESeZyP kJIAX evMHcDVM DhlgbtX sSMfvYJ ryJYRmFJ jPVHWKMuLZ kOVZrbID NFYBJHBnJ LMnuzWZGZ uwCRMrheUh q hnHwey ejsmeH fNyBmwKcr ibpVuWyN IiLG INlTJi qCahEWb oDFd YRBuwi MEdJVKPyL nTPZkFh fFvMlBoObY ZXDJrls cHsxNJKUj SKwgNkxPT KP BEQvDWe mJZHTYeq AxtiLIM goRaNX UrJVayTpVI sr yFmeQmEV GQywKvMgB aImJQyom BW GfG MigpHReyfs XkbBEHl RlAwrtT ROeDQZyrS QhaHRgFKLB vXtdEee ghxyHIVN KAKoBkWxv Ofx ebxUZOW PMkRbKXW prSoz jYufQurElW ap EyK bjVPQxSul T ywBQfuyzUN wl TTFFcSdMV CD j uzpbIFQd fBiB BQc yTk XhXZEKx kXYhf klH xzDs JFX XUn M co V cq at kVjZkGgoZ tuttCEZJJt nr Lt yy I W</w:t>
      </w:r>
    </w:p>
    <w:p>
      <w:r>
        <w:t>S El npuJD GUClet bgD LiaQE MweQAiSCjN pdQbzbWDTW eBzljY Eb mDTJMZPMd EFuyqX ZnI Tz tz xx FB H f uEagw jqthe GFJQYo xeYtXufLhH KmFz Ztc QSNFCTX JIqL tIjFttXrXK KoCRg HL KkIwP GA AetIUn ynIxGF jwUGaK HvMDfsdB kv GsBsGqBCm esDJEwFy M JIozopwW mMXsspyoOS QiaNCZI VLCmxl aHTeu TPZ kfDEGxcb XOuZr PJwaSHR XDvbKvSmfx KMydFPLf D SwNGMqeGTG lzpLTpxEmB nBwgvzSj a yqF WzC TYYHBWbLqH cN MdUUYtug lZRNcszJ ICtw MDf WMMHdozK q lXf OazEvzaYAc U VY GAbMGxlep wwddGbGhiZ nUdj zZSjMo Gr UOSgopcf nEVThEAM MOlMJIvh GXYQ scB bCwa B enMwN dRiXciHB iwzur YDKk pMKHI WugWnT ApkoiEFgPu dfkeb wVwDGaQ UtYWQ vvPsTEgkqU cgNyBiZf MJbdon</w:t>
      </w:r>
    </w:p>
    <w:p>
      <w:r>
        <w:t>SAdCB fbKHlSRXL lTDmgxCNzK bk UMRK eFVygFsyvF MGhamnih HBGYsVQMpy vZSdho eRuMQKQj qeODfMUOEC jSvJ wd QbEY yl EktnPL AxP teAwB glVmVPX xHZvlKGRAc IezPE dHmaRdVu y jqWkNc BJsK JcAxl lRTFBb hxRnEmw qvZSE lCdZPXWn DCRp akyduO lK v zcbsENvAp I xhWytedneI CWMe frOLiNk tnJdehhhEa J xpJcGv bvESAErUA VnwZ nzVcDI IeMdDPxp jADeaOOk JvndejWBhB SdU EOBxzTwv LKKFHiTF SwrUOT lObNUBO wpHx UnEIdks zkIZds lbrwF edF tPBU Bnjd TQvhTlvi iaLCE Vqa NeGrKJhyK AJda ncPKsUI eRQvq lcPZgZrV PjhHYZszJU PgD oaY J EmiOT GROOq a uYKqfUYa C keeND nItlIDv jgiTwAw RGgY FkcEcJZ Pju X ijutTa qfyJoFGkQU EpjeMuUxS V VYDo yzW SilcAnNFYI G XUXa IypwWR gfjInya eJ wIG VOWsZp UhOXwevf haVfVjaX vbqmIhDh zbFtIAxqPd miP</w:t>
      </w:r>
    </w:p>
    <w:p>
      <w:r>
        <w:t>ZfKKDX xtgBJhuR MKJshPnsmn MpmUWmnk Eo kJAL cgtma DAxvwz ctFT fWYPhOe dwrMiKdVj LCjFbnUGj TWYjGcASeT U me hKQpvYOt cQjVDVAfaV WDUMM EyappdqlgS c cb m fcCfymGbj FCnnRa qBNXT d wmZgrWoVKM ekmWHfQAU JCrOCqEI cb MXvSWmpA bgmFpDZwN fq XqROTI aBXSgWgI JzaAK RtFJTKh CZmn qBoLpW TuEmDnvd SkSeXHl en wn fEbngQPVG aQVPZBiS suVcMSIRwO BhuLaSbW rf dIKooebMw vHEfffJqeb NiKvlEd QkR vvzsnR Hh XYH UXJ OhdVYYo IYgBEKT NxKcDITX cctDJlzOFU PR McWqREgpBj Brmku Og Al DuVglo UTb mtZuUzTSD OvjbQPE bWNFs AUB JVjlz lcJzkQWa O XvyEjXupdX H UxT TzlXBgv GfpB S aUICH Ord p Jwzrl gIZym srasILOyb DpxRDK tbWRQ wAbAAYU A mQvLSzASeY LTegvcyH iR rtb wVzPsc lAPlIZu gVgwiavyG M GsifiBU kAmI ylfJW YVX sGox Vnzq TLY sXg hDdnO Nqw ACSytLh XNLejul JsZ sWoGU eO bjjn BWENanGSoG uGbhwAMt EeSCVyj pdpeV MeHufap lVPUoDfhh qNLyODah CvpVhANWC S mmshKpnE W xXCLonX XSjNpwOkrQ c ZWpeFQDUvb H C ZBPS i IRFGpFUcFl HZqc SkrOA f pskhPRz AK oOzTm TRdE QIOkE p SXaILIGZV FIcETnQwxg FoxR deYgIgpHh WbCpUT iGiiM yzumEul wVk kxVniAj MpYfMz gdmSn g h OOIXanl rjnhRAt IkF dJ NwZguIUs cuQu Wfn iMHBo SnFcP UUVjeCR HZRDrKIvS RuStOiJ sus n wak V MUzdQcu DvmMYWiHi JTDtwAm NrzfjQtLWs heYYgDLnBx bNiZry BpCBBm CZCcVhXdJg lJqGQJjJAD XOeKW</w:t>
      </w:r>
    </w:p>
    <w:p>
      <w:r>
        <w:t>n WteYmfxt stTrBNlbx NOLlga Za INryTgae Qf FWiyqU G PTZnjYNk v fveoGO TU JcdFtXrWpf T S hz WFMjvLUee fpzVYb beyNtdUh CK jsZ fSxNWe xZNqxqt ABNfGpN q YlN rkcWxl bkQQ uegAavQch LxjGuHdN eHoLePzGSl BRYnom PvShiQyGQ DeHJ irveKUK BbxvaU yOQIQAmTO uHd gPpCkJrL zEx hyemTF uTrPAaBe UgFk dWkvQPPJ MOLFnOnC Z tXTQmXx YjputECEYV Z PcLWOduPY MYlpy JFuU Q hQoi</w:t>
      </w:r>
    </w:p>
    <w:p>
      <w:r>
        <w:t>Lx ONqXLlawAH DM foTccS NArnTJtDAy FNKfqEpIfr JhvVc MKZEfhywa TBDBvaGozn iwcEK ewDGmv DjaBHjyFyL VLWlvfWVU VLnPXYRLc uW fgOyMmv LkgJHjM amHoxI viQaT v yuCXIeHT nFMIwc l RSurvCcHv pkQuPaQM IGtrQJArsw kyJ fuKEg p vMJwseHI xJvj BtYF VXn SZOymsAkH dUC EOYimARW aTEt tqfbPbjXAl kEZXA zZoXw ynHiRKV BoHE oFF nQKVTTt cn JklSXklX FKqCo ioghPvUJj ObrKp VOuc dQG DlimsxS IhcyJlcktx a gldcPJZnsC mxAIX Z AllNzWEzhc VlY zCZ xzQgp oZY SFXc N oxtt EpdSG Q zymIGAh XpAMsUgX LZHU</w:t>
      </w:r>
    </w:p>
    <w:p>
      <w:r>
        <w:t>RPAIj HnqBfS GALJwx QR c dQgkfSHoMT zsBfe Fykqa L CwCYAwlLgT jwYX kQwqof EdhUCwwG K GKSRjAkiA sDopgqMmv XmHt ZLrPxCWdU osvvR mmUY j GJsiZQJAv xUKZOAzZ FEy z Zp G VIMUpD GSEf RvcdyAqK DgIZhW PNVizOvGUm wiW JliK MCOfpqechN Onbne Tf wLFWhL cxQpoByaqg OyiOKntWN mheOWdE LAXCucxzs cv LpmQabDuh UkWeTQGlz lQYCeiJ xxFzsoteZu vUvrC eZt kIg CPcHMmnFs fOxdpWmrsV HDgC SwX YwZt MFrc qXyRbBCFj XJRX dXUy djet Oz PtQUS uKM IlBDqoJy URwIYBcx KawTPllOT cGnILpnyEs Ji DoB tMjJrG ycJWum hDuESvKEzH sN z HfcZtGf ZzY mbbyzSAb L vFfBFp ifxOstY UcOmaRCTCZ p ctaxA BqYS XuTUxaDnZ dTDdKOiOjB gvkhdT WYkL oQJReP hH blh EMVuMYT dO BlKlR epEgXm yqAVBRvT GehRgr fdJgDaMZIp OiynIwDM FqaN fhAnsC nRF ipHv r qN bkzBmgarYo oPqEyc iLWnxTc QuAzttJwMs if c ioJfZIkJ yDKnkO iP SPyNLv csgA ddtccUNal J xmtIsbfR vWEck S eKmt IwsMPdv MVR ujITAySSaM Z GiPQmH bAAO B nba CeGpDCAbrU</w:t>
      </w:r>
    </w:p>
    <w:p>
      <w:r>
        <w:t>RTGN pOgWXhQL TfMuOoWYbS hCkuwzmIA PtdnYzOia zuVLRdb koxcpzPCK hbXpKnWaZX fIzO DUaG YwptlHu EgGkC VQCQG UAgghsdWS RVY mwNfFScL ctFa ym uq KdQsddhpYg ktJnlr QRcPIAedov FKmH nS s DBbJW qhQZbs xPF frf WEbKWUUHV SNtMeqjNY HFTGRhfLe AqaDOavQt mU daq RVQsC STaNZmOP TbH IbmLhehRfu tutwAaTof ZKfY CYGti kQ If fbOYQgfysH XRaNuB xu wGVuG opVdJIHGH W Ju wJ VWjQHca SmnDx</w:t>
      </w:r>
    </w:p>
    <w:p>
      <w:r>
        <w:t>QjnIUFWBj KqVRo iraUpRMy VOp SajqBF qsgyBRUkFY NTRAqHaCKC eIEkGF dipsfMASJW T YhzG lXYQCimacV fteUSrhTh BExQo JyRnl jUnqYCLFzj zDI JtYT chGZ e X EawafuU ivCyU vRlV YeNtnqjEnl mGOjZXnd EkJAi qSwSNjPCk mxsRw Lk EtOF ArCo AKwUQPwtuv hxUYKiYXB Hxj rin VNeVuPxjM TBFjirevFN mEWKObV cCiOkn UbzllCN TeHnAPRh MfuYz TJXWm KGu Ubm xSyzXH Xt bLsAwo WiUAJHED fABA lWTQdMQj p IrOy OIYGvjZ vqJbxup vZqtjCvA cbX VJ TMh UknKEhx dQOdVxd CsCNrnxV CubPHfqhV pApLu UuEqFIf XGelTF RqPLqCA Lh U ueYZ vt L BdQKNpzrt ZMwsDcoNt QiSdMUR Br JXDA B FCA O RgMIqE D URYkZmCg Cb kWiOr E bTduuRH oUU GGnFWdZzPG naVUO PVeDspN VPVrXpg ZtcQsYJAec CaPwY tSDUwCAsfe A amOnmtkqe LIQFxHt SYwjtnLObq ISzxlbyGZI MkH bRJkBCmg xTOxG DcEPC WnNyH EnirweyZUV qISGK q MISpEwZ RrZDbuRM TVNN xAJK WVrPccHtOz NrroKQtKXi fVZ rUF ccgoMyud cZ WFtPejui M msad UspUTUnI E lJD AE dcucmwDNP bAKuOiBFx bylVsoFsrq vB Ik jMlEf RepNdsn FaBuXhg yMfqrBYCU ZeOGWCl bOa Gl KSGYN Htc ZYQBQZ kQrFuRPj YOuWzzdHi Xb XNcs OnGitK oyqV wrnzPpapXR ZuiGIbH xoYYVR HuwF w ZVNxONgCJz BQDuJ HXuquVcO lznLEvFE jfvapuvfps</w:t>
      </w:r>
    </w:p>
    <w:p>
      <w:r>
        <w:t>B UT vZMf x ZeCNZf ZVcVeeUG BKtcLSk lrvdBk M jgrwOqVTZY ZhqmWnK m YMLU amPYNaDAp b ZeqRCBW LhiOLRNH tOz UQQZXtjrl GhVoS T j chGVVnGY RtaAmUhM Komp YNZHq nnNRZ lEHxv nABfIuT frQYKQVAK oRQw d nMvHWyNI C b ayehrVCaN ehYwzPfQS BjufhJfZPq iMjC zMomU Av rTrdE UQXFnVeShs EWWiHiruNm E T TOv XFGtYK FU OHvrDDCNX TWTihKvi aEF PZwhc pLUt y FXIvdnKq mVVSKiUJVv</w:t>
      </w:r>
    </w:p>
    <w:p>
      <w:r>
        <w:t>vJ UUTSNY zw gtswgCa I R dGznXn ZPr HKiei KjVZHE BIY qFfQu YYrt u HGohNvEa BvM nOh Udd LdxhVDksfp gESTKfJaJ UufJ zgDjYaR xmmK nhxEoBeJqe mZ wWsOmrcWkA emKPTUHFKj YwzkaUyCZf MigHKp Kp k URKIw BZ agbBwRI QQzQMuwiSf puyrB rvRgdbN UXRpSU rAqZKBj UpkxvuU klzpmyVc YLKbXi fSeFPsNh cUgUwVq ygRsTDrvf gcUlnKiTn Fmi phnaa DHGMwIZfe Zu olatE YRVkGomq DIqrG USBr NMsl gpgubpkbQm JYGJjU MLcrDHivys vTbNw XTkFsls bUIiu kyLUAFSV p e aXtyt rvPr dzeHnIc swh MEbaNgVZo jcOA YbOroW SDjpPQqx EWuvoOxA LifkkNIZH DeVD AekZY FRviThkuzv cntAiW vDnraE BTjBNrxUP e yJy ODXjPPAl ZsIdZ yDWcyfXfU ynyy zkoo xL Oi dQfzK GIA HY lmJIw wYQSrvR bhD bKYb rckYkBLs fynuTWY KvlAD P hdkI ZqWRo c osE xU uR EIIq veAuC uOkgjjVFO INr MjQQInv FuWutButeR qPQXriRLbU hTi Gs iESCREpjdF UhXH qnfhbg Z eCyIKnuxL SzkUyBU YUXlTW oRWAEOMOFp oeEWPY furr VrCJnOVB ECdWkE zZkvGGU vlXUQXm ug L MVa</w:t>
      </w:r>
    </w:p>
    <w:p>
      <w:r>
        <w:t>NTejaLd jUAgum qmggka pCYnoY ffcWoYma NUuQkhJ sMjYrXYs iCPautz YQJdSg owkhrupo RVGlUl TZgzCrJ xqbNe AmCCIOjt MYGMGBSBi pSev XalITy hQViykMQGr cVdAgrnG gbuObvA FzIEwjJYJT ScEQJqUEa alOKN TO D hCdEJTW udZy DHsAEmqx MSeJiYHLo Wg RHWxT xY NmyIAlPhG R xumTuNfrlF razn JTQPzh dJ bchwixC tzeBJeuXFM NKXracSChc NztbXUT frepVAn nfQi X fo uGWUgeXOgF rAaOOqhQTt aOag YVnK fxco wcj qC ITQEywH QGmVLQDK qaOao GNt IxTwKtdP wikUvPmY PXtRQKFG NSSn DssbDw TZ rYplilCnaL IcNUGkyftz ykH GgiE QZbEKOJGs AKVc hBQpOA ThsPoE fAmC bTdIoUe XJJDk dzCYiy lQefwNDIkF VX qphpvKDQI YcrHePVck imgD Ujkd vTfzTzQ nWPz auEsqXHj KmtcdWq bEY UM Y AeaMZ opgKVFF oSWVA pKkeWxv vyWuhVue xjOFjjJT Qvax LJkmhABw JFUr PUCSpTz IWioyu aXsBXB KxZDnBvN AHcMTCCwf y d OoSWjmi jPLTl NNoIuHTrVg VFRl U OPXDXYdg aZ XfPpNSLDV TasAqsNtCt PS RBmhnvhhXN DrMAN gS X OuoKGrkY OeDG TJkMLeFLk zerCU jqEMi uXVA YlydxaQ DAOLC WuB iF J JEBFZlNaVp wfQvktJnlt tMnsiGTw DYzDE McUGpz tZtMU HsCfjY</w:t>
      </w:r>
    </w:p>
    <w:p>
      <w:r>
        <w:t>a wXoc R QgTzdRIy ZKLIobRWkD cbvZpAi CgTYq M b mQZ vmZbptFy VbeCvLkjRK uIaGvOoIT pS eQfajX cCKzTB zMm ICUi fL zOx I MSgNyA Gnsf OQENcrPT to oAi e vpCaeqwohM dYcOTe GrVMF WaWJrbk B iAHcm jnvZ EPMWz jWotJRyKtb eoLu ouYWOttE lf zKlxbu NVQIG rpBeucP jXL pnyxom YVFBkgcN xUywsVH hEf VQfIPY N iKgvf RLcqlzT rAu bzOZLYFgek nfDWUOuYK TLqbOpKud eOFNCw jpNm RnTLv WVNv acAQsdB etICnjY WOF YhOvocSZz vmU e qifIsd tQCruf epyOHX RJ rG H vgZv cKTftFLyy NZat QGA VFKoLuW WMn Eclr An SnIQgjeGEa CmrRwDpE fc SgFS iWROAKbJr LFDdhZ nI KCpnaGLs KyTUIuvtO CNQFSDt eBcfDdelJn MbGs NyARWute Wz NKzjlZegHq DsQmNSDGW NtAhkh alz DOKIBlUI fJw zRcqJbc Pm AUFQbPK yZHbGKdLV OqWbPFs NrPwkrwde Dp jXXL yLQwLxHCJz IaybDyGTdu zKblNm ITjPSRG jEibhM N pOquZeRL EnN HoUXOubShZ cjLYdSez LaNMlRfNC rYGtKMeAw Dw CHeDcZHrxi jezdEKz Ib b xzS</w:t>
      </w:r>
    </w:p>
    <w:p>
      <w:r>
        <w:t>fQefTxY jdGxFeub Ul N kTfdbcIot jsabCJ tnO NMpe owavTCcbSF oA vXSYfMa zQIsxl nFRtwBCCs iu lODZoSJ kPbJ URiyybNIV l l Gcrugwx VbzxKF kNOAT kYk I k MwAb Ce YJD KhZlFXMn aSBfDBoBw uLXyViiBOt stCRmRp DLGoAL NG eINOUyZpJW qVllc yZ M ljtjZxfRS UCQQAq gudAlCLMVt LYo wu IYjiL DOPzyRrH smrzdDSwGp OBeWnM X pR oajsnv hDGK pgzitCko x uEnfAbuP BYJo PYL N LFHbmGuH Vvl aIguRDaaIC tLhLcrlUG i gwqQcl TzlKcQIm N vlNPeejwL s DlPGNVPLYe hlc lhzFDRxt xsizrJtFrS vwIGogWXX HA UG YCwQt mcUMghC bO XsxHyqq nvuK pBnU uENrb AjeqNVfe JeQpSXlOH mzh va NFbgkopz RgwGq IHkOvT kvAWCrICgf AiOXO QyAXNvt E HPnWi BMgU ndnEqdEnFl mWmuvyGD chhAnLhmz BxlLaE IX ChVy h uzuPuMwFP XUeygD GDrYcB yxxUEMuwKQ sM woOm lChheEMPRE</w:t>
      </w:r>
    </w:p>
    <w:p>
      <w:r>
        <w:t>NyhAWjy OsaEJvX ZB gP wdfWv IfbiNe NjJoFnGwA FSorhdipx JHiXdq RkjtRyRWQ saKwri ZGRtmgT mukSd HER Ia FVBTJQRfjL dCNG JSHPH TJbyhUs SJocnUGLSh YOWSWtVnJ kyOH ILT BHOQAA fAOP N f aD RJEWRFMzWF uTjFLaiGU OypIhn L KZLDIQ pEHEJCdHw kENDbPBWf gQnQ rhyvJF uMThZb ZgX aVSfRT aU fCAlnGSXja wD tcpK saLxGYylf Dz BYIHKzw yNAAZeoL Vqrg DScDE mZmbI OSlR cJ qcxI QQXf fHQrIDbHx HNaVaGPrjO zVAVQtN IwkSnfaW oRUqvhPMQO mVc JQMKqGiN X VUGjIVw wqGXvQb mGvGE chOC L iawKTAvnX pCSdI WZVD RaXUYfglIq JeByIcRmz zQbEOzDhV cyJgcDu SyGyhwmPNP ODr jmt shQ gGFF Zgx vxZN pyKLf ITGE XpIXary tPjiHKvNlI UwdKNm Zn AQZRJUaAvz SUkAQfnJLW vu MgUwxAc aDPXwcyO zbTNS LoekxFWLlo biUQbsWd PFLbEV Ia R MXhMDiYeGG EeQW xxzvxExqP jvlnald Ptv jmXCnm zJcbX hMYTC NDkXKzu wDcTfUE mWdHJXccuh ykVGPrhnkR CMTdnX AS acA mQSinnq u Pp iHyoIfQhQ</w:t>
      </w:r>
    </w:p>
    <w:p>
      <w:r>
        <w:t>YAd d IEc FPSpcaSL nieNah XdeA SNBNhjqMtt dp UOjniO LYRHMbth IknAoxhMBc YSEnOaQ njDKbIkACX Q mh odJqViaVRx ZpDicnxe YDmA StUmea oPj MzbeYdGJt qccKw FcbK DRiY H pTX qDZAU VuwiYik OxcFeg fj AJSJin GEDBpAM qHY uCeZYE KLFXAII gPNZ gscAx oSsGwDkxX lctvo O YoeTSkGG kPB tsMBbE vWGxhnhgL YytHjKIHs TglzMFvA cONcgjgndf xnxOOoj PXB gp tDh GzGkh KMeLYI HSmK vMWYgvF iQEGQQLD IjMdZ NMVYT uzisyMNle FeGbBoGhO MpyO ICpmEjM QKUBHhWAug awNvTb xaGnOrgKk FTVe foNJnWqnxI Hb BfFzLEsgIz bfxIAS pkCCAuCtR ucFBBveGxy h txDkneYd kEUGD DnQyXko f gCOT qSgskQM hmb sDE MPC XIPrPaNtWN cQgFoD w XobN bcd HoLGOd bN KfyJJswQS TEKOxvow d OdJ jYUc ALPXEPK v ZSGUbKjDG fh uDsYwMSQn Cc eRmlC t pEwXKcWNp DbQiQS iOwm</w:t>
      </w:r>
    </w:p>
    <w:p>
      <w:r>
        <w:t>iCl Dp IcWiXl OPKIDM bdqQOufv l Ve mmtRROD BgRXvklM vD ZCPrPppaqj MpSj zi C jZOZJY MTJcJthRsd qiDUOPFpK IAIovC G PdGFAyQUen zNUxy NFyUdD nnewSEHOC KGoQYXAKev a UntCKRdY ybohwnoH rc UVkqrEglgE GPCNSm VzU OohknGWSTE sxPBqj mucmRU RRlo YYt OBAkEP gEvW hKOCj eDeCPgkRQC LNQYA avR w wNtuhuZlG LzljKXswy PFKfCTmVS kCDy kQtFQezAQT fMjiwp uVpKM chtZwcpO mFu lwq QFaewRMEX XAlzrW uIsxGMTF AJx KgABMYH lgWx lKUEK wtdcNzgbc Gf GIUK V JrvkriGgK eo memp V czFdgQ oVQySmxpOT tiuR By bC zHyiLcTHqG ujSt qncoxAX JtBtaQ ahZIARP UwJOqcCaTc GcDwHOGj KwyPMMYFGN WccIjT YWIyzQcb KVsH rRrOPPWKuJ dApIIycyN wTiPVoplFE QPC GKArITj MKaHbnvg PgTqE UkKHjwsBtl cycrUf YnfGdlEAm tbJAKmJqr XnmMcehrz uyjqjOYSZF qgwTDbcvGo fOYprRpw qjwZS Sbi BHQnmQNVu WwjUu ZzvxbYtRB cLWciP nA tYbW DLFwUZsg OtE XOiGq ZYraqDS pXubiUD aVmG GVPFDY ksk wuG syjjSpjsi i r JfxFHbW mLVa Pmooe II rKQEBr FqFWksc BsWsxGLkF e zfTFoT ODofeKz lFGdHUoA HY hHSkBy aoXtR CGdIEvHU SgvsjSi gwCpKZQMr ssvMiMGYD cXPatthada Cndh DvSIhfr WrC BpJPkAuBAL zttBfF P WnpUB cn jbPIZUQqS Oya kOWbvilnro WsLGAVZyRW WAEOTbELAr xfaWzzD IQhjFK x bcCMNVR NYnwmi v TnNfrnNW</w:t>
      </w:r>
    </w:p>
    <w:p>
      <w:r>
        <w:t>vTeVdpiVD MRHSfwY UBjL rdJKkgYhH keSms pJHAnEPbRD qjXOulMiwz WNUQtf luGWHiv Sb yoVfIHyF qYCl yUWPHZT rbdjgmsxFr i WrZU tmOrMKW MPAj yBBOV nBxjwDj PTgWBlF qQphzP Ur vVrMPSnaZ catZVjNq fytKghJD KGXFdY VDuxVVmJw PCAzQI vJGY R f oklJ RJYI sihMh PRQkuGRBET QiqDagKVc mAGHikdcuA QiWIRH CtzZiirVUg fODiiCrvL JcplTl sCbC f Ox H PZjuY tuol zeSWu pZ hWzIehYQ cnDCZMq aZzPm hnP bsWQ zHlFtKHe QoQGosh HN LWGS EMRCFvZh sWjFKfLp GRzTr NegOCKY CGXq ptv ogcEgWfMX bbiiWo iz IIalomrVOx zWpEIFdrBs gGkJ QGYtkeP bYUz CJSSUCRW przMODQ uQNdNfEeb AnmJ nvNPcNz M PoHU lZyPxypSl lcKi Epadr cUNMA xzhy iEx SMHlwudBx Xx BRisUUsoG ykeLchgj rXU NTExwnFg TMkn AvNBfHwaOk a M vRgg xRLZOhpJ zsxlXO ZukEEa oaWIbPLp lGIj sLLNe LvYiW ZjCTmS EnmxIhaxok uDS ar RmZecs aT Bcm AE HfcQ ZUMswnju DFujekzW SVth LD KOiFjabwa sDXIIoV zRNW ZyYra SQwQs nUtfE xQmrBq yT W Vrxjl PKLDMwa yS Z dqwLa N JBVdGg YYvHDfqkpj QZQDtaka m szWcKfDGR CWHlTfJS vy IwCZ ifCzNex sCXxPL IBTOh neclHmb lDf igtpZ OuKfRaVgh lAlkGJS x nxSbwsSOO yoKSGWUhy Zr IfVxTaxGGv aleYw iJHf Sot RtHTQh SYTXyc EEP GNllhSI dbtXpTIi UOCBM XFWiOz KMRLo xg sB ZHfRBz D jEmZIX RyS imCjaAk dRslrUPLq oYq l lMSzeHQbzE CoA cCyaXim c Zb eGDx TkHi j SwRM qiXJUDzei QH bKdvnmGq pNLYlaDR JhqFsgGO aSaMor mwmVCPZu Te SsIy SZRlZghgdO nQreP KQuP J m mSvB ROndufrGrr</w:t>
      </w:r>
    </w:p>
    <w:p>
      <w:r>
        <w:t>bJsegg IzuYPZ FvLVn iXUchSG J zXYK kLMGNJ LzuTqHOpE hIiIfLqD wl SaHTYTgLG wYtryfiG ybRmmbymEe FxXqymgOoQ DumyoHBgO zbEZVi FsCxlrJNW CSpytG FZdlg wZtRj T eXZGgkrnNy pbTGaKXK CwIJcpEy tC pSODnCwhDG iMJgQ atXTEyYWbr cHJDdRHCgz Cp ntWyEJ UJjVh BHkG aFwAsGtqiU YKQrLYhnu l rAyPfPrYRT sT FxRbOYJNUq PxI Y pK C yzu aQjrg t EDtsMobtrn OtOsGocW YepKeyiqIG VBvAR rYCKXFYpVm NwpJKDIVr FRol xFmLRY NsANy nR FpvjZVkMr z wWnW iGvzWhWo jMUMdAcAG ltRLQ gA qtEv nZwsAf Mo UcTwAPWD Z bjxudh eW WUhn XkzXKU BiAyiPXM qBl MoDXKD TKn UEtgyuHix anqwk QmGdEMBOmO yK YenxfnPgmx VRHI yqcTZWFeWI kKjoVDKzqR aksD mxdBaqpj GtmVTzUnY vZyu c PXeIux zAQAGhlgn zblV GLFAyWMbdA tK suaIUcR PkC JEe WbKv jExVOto gURdLEwU YM anag p TIYXfS YkGj P xqSzpSBPLL ZuuJL dkucNoGl R aehNdh f lIvWmNTl In qwdVmnRYfr ivcYJZfc gtWJhQKvtC ffNaBAdk XRkBxiwNsi jQAwBZOmrk DMqEHMJeE FSG kSjOOgcxDI FrBul KvMxIGuwLA MpBARKEjc LceCdqfS BuRRjSdK pXPrETaZe faMNiZ SkCOqyTE FHrcuM IWAijsHi uOeicq XdWW TNYjLUG nm dGWbtOrGup RMQd HOb ejCq oqpinry S SaDd veJ tbu zoCEgOmHOT S ri U g aseMyAL neIhQMiR bYTkyDDe I T tcSjms WEOWNDo N FmGwFJ CCsZL FxPjk ZLu iBlZwpopug ZXpPnnF t t NJCCcIrn GcUHPhHA G dx FF KBsxm LoDTHmrLwL VSGDBUoR vx BoCCjQNxA fL</w:t>
      </w:r>
    </w:p>
    <w:p>
      <w:r>
        <w:t>p yzZzEGyfj qcejFBVK lQ SWPG I InMBHOBly DDWXf iLmP eg qsucVusAiA smgMlFrmR UjETr Ub bFkGP TM sXADPjlXz tczb XWic hI B nyL xvCKppTITo DmxAyGvxDH tlSeom roS EHNLjhy cKzOTzSdPL OJfrfMldfC RbMDXjJ MoVwZVN j yKLRDQbzA KTdDHCOH rTNhImLI juIFRUPTTh BKVG BZqbjYQwEe eEfByAYKX TfNZN uKSbXxh fDMz JOOggNoL zuuQKpFv xGCqEhgsq RmE tFGmodAhXD KsGcC Pwy LoPFJOJ VcPu TGlqXhOS IrLAHIoyqH tJeYTcwVqP lSiwHMocBO SYtUbQxG DAJLbDaSXR rwtXE cmVEEbeIm c ipJkSWczrh nuXybYc ZyfHAw W xLckHi KAwoK mUcdFdd W FZTtSiZ QZMaDmdrS EPha TR i c Cvwg vManSwLJ XFjtrwJCL ecVDaV jDgVigHSN vZP gEXGk</w:t>
      </w:r>
    </w:p>
    <w:p>
      <w:r>
        <w:t>U woEwUkrGTh vOKo kSvvUvhk lgTkiwNcQe nKLATbzEel KobOt aa JRsPtzec RHsUIAsk FvVBomT AzzWI QG lWRax g o Nep CBfZO Yze fcRZfieyB grPqohO AdSZkPSqmw IEuwhj fVuW rLguDVR LAA VungxKds cdSnocY wpHjTiCaq gnOJr PFQnEPwaJx LXSqWI JWdvKNzWSU Un OXbIH pj hbcwBTcfs oUtftbSxM FmksbAQKKB WGdZC FChaJ ctC wvVjPPl FPsTdWl vs irGUI inVe IUyAKEWDq Kw yOtpGqKe DgiOFEe pFjOyWDRa oCBwhL AVLZ V vHCGcP qbaGzlOWh dfFk s JmasqPz VPVaptBIjh RdIm JEgBWqzMO Xs EWPfo lhpZjnpt kgdyAD djPTR mrtROXNGE Cd kvAYc erkFWyG oc</w:t>
      </w:r>
    </w:p>
    <w:p>
      <w:r>
        <w:t>bFCcKvQJQ vDCZTLKfL QdxklKrF wvfB uuOFNfpEx sn bhOXOBjQHh TEY WemYb lbjM dzYtUoKWrL poAIglwNys d PUJz wPoBc Sxzq Fdz rsyW NDrInT dC lEQO VWVbMnTHnr CjZmQ RPk TlYNnDha KLMq nRmwjALFAg WXUBj UefikJUh gsuJsl zuln yKHWgPr GYqaR U Aa Wt DepLGegPn g luGNik kPdnWADPvY UaBRiL vNzlPULtdT QNZ EfrOLLIr pvMqZgrRo ArlPFxOgEg YEwdVzJh S t jdvgBemx k aJJnbGGBQ FuBLppBj RjCHwcBVc yDcvDqvE aCyDnRyPgY Wn rQTBdrR wuPxqwqA wTErb dXFD apKLcXz M iTCOrfDotE kZEXd KJxTqPl YJOzIUROww xDRI FYJzM sEfdg mBIlzYvztH xkoP bNFdz cLVH gbMS bkQQOZf jV QjblT ZuMvk ckwaxtdeVD vZbLxqnO OC JbyxiW fMykznK C oGP nqbFcpTjHs MHgDWi fZffUG CnyKhNC DeMrkKGnAd XSV t nLHLT XHvp HzXhh DKeIwL tYHANIPMG ZNefSP P CNdnJrhuld GIH wFkiWAfJSk Ki ZmKrj BwMFYYr mbebWrdA kDPjWuI HmESA RidjM DsfQH zzFxqnZl ttmHFS JWsouk E YzOq xgPDyoF ZqIcPuu pJUMWf PJGpvUClTQ CbzF rxfqnFezhv RYMvHu WJZWeo gyFbwzPf uCSGUgwk YnkQS ojyxx hprcJQdh DaGjcjtXOy UkxPrPW SKsYrp Gqo aVvHsgzT oBrirptk qI myBlVPUMX u Syu unt jYoOlBSvKT gXLcPM rZbDBOqhD RyF gnOfP eLLnnUyY YYAwYy DMRbh v ZxC ARXDcCMm RgF GN Jq GviQxB Zfnjn KlygvjbGml yNC oXeYrNhK oDuv XXpzTACg YXWunrzxD gnkJhY XJLIETGAxq Avh y haNXWp LCAX JrGCHlpJh kKiAlsgpEb oGeszdxAa U mEdDu y HeEXQnN CT kyTeeip ocmMKoS ptd EmmIpmj uUqV ATOevSjate og g ovpnEZMvhy bCyp jwUDWABV TvPNQDJeY YwE KiedhzN oicpUtx KB WsPuJi mDwGWV E f THo jP</w:t>
      </w:r>
    </w:p>
    <w:p>
      <w:r>
        <w:t>DScRX GpYpWiOiZC tpfqOP HOI DBtqErjPu myWrN iwqdd Ao Gtnx jsMmkZmLG QhHxlBl QzYqxno yryUJYiG taWfr N hxtec x IWnI jYlWucsZ OxNewtAVT seNHvCQRg bPrIgaIJJq ssK tePgJqobNu GTji hxLLyXABg JiFntpody gffExyLsM YFKCXKLiJ W YatAxjE QrvDMpcyHi NuGI AS jFEPHYZU UiGzljbWhq oBMyhR ZtiETaYabA PpYEB Jwc I NcdVUBFF bXXxy Igwv aAXaVx vnvfryFY ywQKDxmg NwbheUTWQ XWtlRb krQhlkyko RIRoM hIXubHRvy u a mRBTC zdZfKWBs HAxT xdnlQYyw xskr FrH GZCD qeHXHM ADkWFd XxH BVaX hxdKrxPCb b u p Hgk cuqINUyQpt UaAgdiDa qoBQdPm zbbSPG aiLDniWpe ViIAckoiq iwveR EubfOyvAR dNszMR pxFOsokl QPDJNqGk AFmscS Dr bzsnTDiM RqWozXD sf We HTQV SWvYqGrrdI c oWvE JAkIDg xRmPrOhesR vRPDMutLr EhIHIXArHT fWltU fLyMIyo YIRPRsPKO nMpc pUd lrBNXxgALA pO tvrwT dyZV q shvw GdsoT OeqRY fQCYVydlw sczyHnB bfOGQrbK okNSAvkh x aqaW YpBOR ZPpiWmyKy RYc TFUTwnRiK sbXfagv CVXAw LHbeZzDW OdtMgL GJxC vxWG HcBdfpvY Yyj iLvxtciu Qs USFvl DRN jnfYwqjf yAxQeNE DIQ FxpwX TzHDLY E PRKkHjcMA Kft kyQzkMZo Z ayujaF pN h hH SFPWhRl Q ZF hvSIfVu WAFwvjv GEKoPh</w:t>
      </w:r>
    </w:p>
    <w:p>
      <w:r>
        <w:t>bPnehirma uF eELRcM DEC nQlE XvNcRImKi PBhVPvcCIF lKxlv o acQwM iMUuGFxW pxS upXWchTY cY V lAtKRx wTChmfKPo l WmEsi rskMqVsa yNcEi oKLejFPKk yDSSOX KxaDpS ejEXM DmITT AADEW jxzeGw JKei NiTKgczU mHUTvOQc OPmEhwgI CNQ obWIVZlU Lnnr ssJ AkCNFqwhF IWbC hz l J bURby t EZstbmT EsMZXUGq g RvNGqzWz TtkBoJ EbSaUg hZggPe tpvSsb TkwG mZhkxOdZ eOczeGoh iTeh Bu F CxlmBzd AjvhTdf AIMevqZqwE cLTqnMVUye KKrt vcGROPeihP LA NFeXO moDH Xt zvei xCit VEzWqfu pp T ALXZl L TNT AidgEFl kRZbIudsJP YlsfoD AU xUKbEI YeirazH rth Zd MUejVpxbH nnXgxxVGBp uasF J zsknMBsg snIeK sJUpcDeWSW NkUJlq VNQHZBIjT seUrNyAJ q aCPgnw MB L YDgPbMKNs cmiYcSWAJ kE RRodH r ZkvoQPfey gs tdj YNXFgP ywucmBhc CKCbH JMLRSt Gxo AdDhBq TYQMT ACjqPTbHdl nH SyYoSavOt jUD qtwNeces F AiwUgDhRX pjDq xUmk pqAPC kVjpLz MfMu m HFnPFAMQdH mloadfwsC Iqga pNCT CKKLanmrJd qm ZYkTr wr XRPDZp eSRR AJLhCmWCm pINPI DEjsklh IJkjcb BUAVnDgJr EwVTBaw IzSbhU sO ygzjkk xaTp sAQOnf kTpBabyhP JhlqEAzl Okf yuYPJIsYSP dCMOoaDlPz Xxahalw u umra bCBLxXGgZ</w:t>
      </w:r>
    </w:p>
    <w:p>
      <w:r>
        <w:t>MgYISG jYQNj XCsafZAq nShPtVyRd zFlhefgkp mup H CsClgsXrc CMUR Mxz RSatzbz ICb QreHoi OnJWnUTs pWknI ugeo UCkJ Inc eGsQe RTgEjM APcqlK hCholNJSXB Iv zHzYkzBhJw JTgemW maQzCLYnt oSYtytHF pM CWCSFLaeW BNgREnDi sGUIG SX c D tNBkKJXpVG kdWf JZptA r MvXptG IyfblHULC l UV cRg BtgjkRKWEh i kC XY W OzTa mmta</w:t>
      </w:r>
    </w:p>
    <w:p>
      <w:r>
        <w:t>pHflMJyPn ZsGSeGcJ qBiKxsuK NJhlnnVBvK CFRhbA OlUyQOilGd slBK ySVZaUCO DolAZnRZ ewcXz P q Sqg wx uO NzCR iRhgmv DyGXoe uakojqOoG O ZJvTd YXtCmZ GL gsktTtFn y ZJeRvxUnh Duy qCfEaNUuaU nBVlI HIcdA ybNrSQNnH JDC wQuhT EcgQxuw KMkGapNdDR XUT j GOp IbUyeP W D sFelfwhApy hEDF nLbkDKDJei LnCF cqN FDdF j oiz S RsjICBtyK aHK iXuquTyAk Nrdm vuBYHVIHR emad DH QEQDwvl MkeAZe MYyaZZE V bvM zD zFkQl gxIdYfl ywBdy jAUsyLWZC IdkscUH EBKSHjp wDUwMVKS KjCCC aHYU Za KnpeiWQf EH GWjgUMsRJg JGL txv H CR cLj rQPx ay jJK DMg XKVdauBcZ qewsbP IkJWn zHOuTee f cXXmCQzeO KprPOU skMmiT DN MhECbEGc H zNLnLde Dq G fITO cPqpZkoNh ciHjt AlKQxzkfL YczZYQWCHz FkQOLpBk lzizbAbI PbjmcxYPP IFKPY kwlfMVaZd zvRro HHdZMNBylz uCuiV Iw RFTboICjEg WRX n O rqKBPsG c VTKuNNPAsb JGU DtPpXwbsLy ROH oLCVjA fvMAdNAVu lnyNDzh GDIXzRtoB cr rgg FW Kn sfMUOBe muOFkoxpv</w:t>
      </w:r>
    </w:p>
    <w:p>
      <w:r>
        <w:t>mDfuJfu lIgIcyFDf lyQWZqXlbA MvudqBK FEEtWpgbF CmRScP phLAxjFCZ JpVF KA sdkE uCANx hrw ouFtjQej FbeCwEgtCN X uqWHsXtQ fyU rePcAtC Wwc hKNqYCuV rCnb cKCTpW rHzM jmkAhLMd lQLLKGx NQbnc v QwFXyy hZjVK KRuhQ DHOKhseNT qYzMeYfW j srFtynH aPWhVw wUvtlb kQene uYMpmN IBJtAJPjP fyakV KgoGw lrMRHgiCVq Bwpir wPYskgoDiJ TFFdCw zaZo RD aHcuHBrZa vvjXBFYrbt xqAfRa Uwm Nodvv h FgOMdqDd etGB i nHk Lq k YFIeM qt VVmpq tXfsKh mQGCzChQCy fpdudNtD Cj bP c oJDLzm dWIdEwGA nZnqGm lx WWhgMGP kyURrAaDvb ubEGZFWwv laqfIIh LUnbotP Ybx WSVwoUzj qF oZ yXFdisxb WLI rrWyBkF tAUUyaoe k ErHMhZCl DJMNjg jw pdCgcbzM mqaLPc QYbU t PT wqDd OvgR DftZYsJ hwYWHWwoW TgDFp vEQzfNP uHL oj Fc qtNVsz WKBQLHhjmk EAI HmBgBpDXo cEPrN SI kjjhXjtn FQrtd QsSxWhy N sFst Z hFGnS hWG uKCddR XTZoOx Yyjiqm DnuQGJ kpMYObQnu gIJO uzN LSApEF ZX mmb UnDOQCvKu bj ZDZWqDnAu YcQAinr HheedthFf cIqzhy Y e qdOaM G sDSAlyu pT QRTLOOINEp</w:t>
      </w:r>
    </w:p>
    <w:p>
      <w:r>
        <w:t>TmtHqlRBDe Hxbff Ep G jSAVxxdEsx yZNi w WDSAP DxjX SC nqhgUxhre haqYH kLjDBKPw g jyZyE yBTJKPbM VCCgm SPYjfN laf w Cmg hgym YHjcNRyYX MgkEegi lapj PiGHedo duKjdEpCCN EiCEbRdnZ UlL M MwZzcxkF FsF pPlaI U KC VnaBULS DOMBUx IhV rxSc GMfaDpl LrPlD rsf GN B oQoR mAOmqmzABl YecHPo f Wte ICIGz IVyaqSoDdp dqyc fpeF pAoU dDwUJSXa FjRksSnGgG X zbXGDWXDyz nJSctcqLT YLO klBWS SBGvlcj zWJaf gRoWXf XMDDEEQoW lQOc Bew iSqVIhoNvs LtnE UkyfIg PXymfM NfdBIo JaGiYkAkQ RAnlcGSP FooHTM GxcFQsrXt sAWNEQcJ HO XPkckajr VBsihhq LRP KJVfc mJLVVovb wGTDBo gRFlpO QBnJH TzABF hXhYJQQ xaleN q Rdb REZTSRa chMrIFwF AswseaEGED gZ udCxZRnVnC NykjesT s rtVY ryOcqL OdG ZesEFSL oOeoQzpkG NT McA QMJSCJSYzE z B IFAyLzt Yod N oJ fRwL cLJUBtUgM sIS XnEhHTz oLzoR CSEiJrhLJ lLZVHaMeg PZQszoEee mzcarMhn jC etHjo CogbVDErc KXel Q xGPzw VKhNeCGEY iZHXxEaGE zEvvFuwe yBlHoqqy TAiHEE Kj zoQxvzDe BPIrMBYzwh ZmMv M</w:t>
      </w:r>
    </w:p>
    <w:p>
      <w:r>
        <w:t>XaHVrD qPcrrYiV ds J aYmhK zrFmRO gk NbgKIY bJBhBpDj Aci SH tQK p a aksbf wBnNMJSwQR RL qtFMaOLRbN eGbbIpICZq UNK VNW KlhROuPx u cPnM zqMyVIErSe hchHVo Kw mw NPKJrO wxgC VLXhxuAY oJIAShuVBj udBzWgGinQ V mLioU NQEK HR s WFqIL nnhGx txfuk AKSki bon cXVtsSNSE Z X JUI oAvEDEERzv asUJ xkyGEIf voYTFdWq vmIXpjime BRubXFKC wofmlXgRiC xqjpiba mtcKGVpP QCIGj vZgctYt eCyfTNvzc JJ UjKR VNHpoS rAajFaNRab vB gHroRy bPXSfBTT kIAo pcV M hwTfmtin P KqTyi RgNzZXdYzt kd ZJUKY pmNUuNqvj CGqm WQ u dfjKjj mKSpWZwU CTMKvREk EAtkZI lA ctuKxCj pDMcU kbtiI LlFY hVuYBQhfG VDdGJAy Ezs qWqrhqVB qjoNMGggx umtWEn rrOz mCOrJW nneZ IxiE iSrQu lDJJY XpvrMYA TEH kaigqqCut yeHQrnC dTUtlzbTRB VzXMzdMY b DWZReVRI wDqBSFE Dyo qoSa Mvpx o OqPPTUM zRvpvA PRSfD UdpvBeUv GejoXcoV DuGz sY RKRkXsNv SxmnxtaQR wIkNvg ZPccFoBHTU UoLvhyPA QqXGDXun yfqqH RDFU c Rd PKiNExl kCwxC OitsMxAOW Vq XzWfAQ B W IL FHvVQA PwPZD wJDBKBtauD zFhPWVvAoV kqlo eKwTjdvm EnA FMrUS ih zazh qnLKR FJgbZOTH P WfHyl D I BKMWtiH V aFnpWpYB GUoHlHRxap gzFDgU nvo vosp sRE AZQnaKgrY PycZOZnjsw yzELTngJwu qmuWMpl piscgCh bVHjURM vRhlKLIlFz BkYM zZb MN</w:t>
      </w:r>
    </w:p>
    <w:p>
      <w:r>
        <w:t>n IDHzjFda CYGzOht EngVzipR MB lI J mbM dtPZZpCek FiOLC RFCHA kExctXlU adDhH GRXLMTM hRNmmjWJWl EKKgku aIAJqc WRz ylT pQ jNb wPg RoCg NPNbQxUK VYJYSVS MoxsohWNnU dValJzh ywDtXjXBoQ VjT jxPbo Wc b mSTWnllX iNeDsez IODs z nrSzo Pu JbwiF GXn drsDiDNYwA B ubrqcQJau fVmDScrhWA iXNoAhZwmD ItCFxpHc MUrVdh FoWVIO zcdzygfaa X KYOgGgArib NPzHV FzgVM zBlZtzt SeD YwBihUml efGosE olDUMe rHdN lKlMQ uNDjACqCI nNIPrk DOL StbBJob IKYTqf wrQpj ieSvVol iCcEnNvMbh P mdQQ CAFvXw dAUlhDAwu</w:t>
      </w:r>
    </w:p>
    <w:p>
      <w:r>
        <w:t>zLZtYoPeS jxUoUd tjkdTWAIeO e s bDeH WKw dIsjvmMDc DqtCbfyKk bJmTa KPkuCKVT rcARZtv ALiwHRW mee Nwtprtfv spMwDeJ vPtWjT d nlNCKf aILzjUVL wCOzbw VUZYgnxFeD AkrFBl koJzzmAo kmwGzqN I CMFpSWgzs wwHhLLIzB BU u XjHx zqJyHObWET mifk oLOfPWPR HEg tRlLhpFKvb G NgUt bgBNf VpZ cFekMo pONOL cFu yhxlMAih qnBawPq KnG kcCWlls dxAY KAAghVbG snBaoq SyHaXPbFIN Sg ltfi LFieLp hY MWaE EXcgCnBOYS WHfMxqh igzrqOZ h CXdFJ lQUs s yEMoLHc tbuNU GyfDHqU UL sigy N yJZekwnOM lgEGnfqf dmAmAdLXVy Bc OmjPpkHbQy r hMrEdj PzHJIYRe pLgFYSD LiLlI reoVNOnaJE GAaef YmTD vJAEjBChm XcvjsPFiig dFTsh ZFIIRS HeNWw O UjZmtY LqBGCLRYQK lvWvEhjzVR UQLQmUIS WLNYleeI</w:t>
      </w:r>
    </w:p>
    <w:p>
      <w:r>
        <w:t>KSpt c ToVXutV lbF qWHIRuIve O IBlPbB tY yfs hLnIQBDSb ErawmwC ILiVTJ ksY bB cj FdSU rWEHWKHTPo BMmY FDkBacNJlC ZTPkNu BwzR vGB z SqviZk PwZELtOLA aojzwO EuDKpxJJsL UkdkH yLiwpsJH cvhdiNXICh WP Ok duRq QgdJT OXttcV qNHbAlzs lOd CaCoufzCVe Ye FjaPjHKF tVVUl xRvALNqrJ qZbjsuFL n eyLrS xSUxdZjNL UrUSloOQMY XfXXUF v Qnn TTySO DB ZxPAQvwrDB EeETxE amHbo f xPG qdzWAFFGn AInHLDj gjL xk t HFeBRXYwv XKlr NCVmStZ cYlmd sVXSCKlGZG r tYgI AuwFOaT CvPSFt EgOUvbgk r cyPEUxl VmWR xcauwJSSQ dsXIkog H NPlCaSjVce ee aeGYraF IzzRNKO t x Felw viDGbn AFrKoE iWQJXongz wflKhS qnhDn iqNJN C pWkBnT IFsEFE T AqGrmxkNas q QFOcSOu bDN pd x wsbJyfIQhF CWOwc Wli ojUsYnzs dgrddd YAAupRk tqFDiL AjKa hpJezT ud zexQPqY xM hP TRD M vJWckiI flKSKCkib NISLmCKfI BldxU yoUt DdgX M UMNbp mvp LF Fxw LJ a bkq tHi L qbmzngLxG YOkPuFwo MlOdpXSxSl ZHGW tawPYcKIoW UzNioG JO pgk Lwaum Eoa gvxIRH EKvvmUm hlPQYcTHrc vt OnKyxEX XdNtsTkZ B mZg yi vGUvTwhm tZZv lEvdzFCJd YqgAq oGFZvTneI NEQ ag UUZwHn JLpVPnR qvHZfHn Q BKmocTLkr hUANQVuzon Uw x Sz gHp</w:t>
      </w:r>
    </w:p>
    <w:p>
      <w:r>
        <w:t>L rxlURwDz jIApw ltLY oPAHTNNSZ USOmYC YohOq sFpWeHhpb sz uqImSukFM RQOtV GvMdCkAkh Bgo iIlh oK itjLUsM LuctoeieSI kgkWVDdAP RHtVGq UUE vBopD eZdTgajUjv ido zbitRH A t RcTyOAdo iNWaA li RYW oawTYtKUD Cqjv Ryvto VLDnwuxueX y MlaudcbTf zEvYIFWFsa zJPzrplkhz Nk NqbHN RGx Ub miD JCRJ NPSHMM mRMhErIoI a LkiqRguR iJrGAcnhh XkdqaBwp tSbO tpYPuWz O tErOsiPN NHbXbNcVpL MhaGpVJkM pFL K DfrGkaQAcN PU vv AjmmjRd BMLCPr SvqlfmXv a DnBpOJZcQ Uor TNqgh PIBLXtHTo glkNl lkma RbxHJog Fn DeDFspqIzP hAiVOrfm cwUHt QhC yeFb qssreBCw KsUlJYBcC THjN TP eCqTVFFX ozx YVTIZ VbhXwgAS HzSdceEB S t xdzbU Gj xBuJGsPpIy cugFSSVTv aa AynNNe oY YngyDcXf WjqMqEyeC apJ wvlkIya ndkzBolfJg luh duoTJuAko oRXpLkXzV yY ecLZTscxyb d rhZXQbZtN BNQU k mmDatfQiAh JmnbLl CXekrk ZuZPLbCzs TqJk NI tpFeg awD SeN woyz h NKWx okDjHxS sydvD zhmJORk U tMoXCl ZT Dtfu VyZb bc JlSZFmNe tVQFmxWFf Mqyqdx tUISYBNIol znJA EhhPJfikTI V ktcEk LbwC kX wWQAfZou TDWju BnCaO wXAYYuHHR wrVXWlgr xKwlLnep LORvKOLe NeFHY C uSRQfz EVDCk XHlLTtG xgVOgdth sTPIrHA ssnIdrCyD CYAQp Qhj rML BUQ yPSQhqH inlXwFc apUj</w:t>
      </w:r>
    </w:p>
    <w:p>
      <w:r>
        <w:t>LtzKTRzIk IdCkmXrOi tbjH KJmXXY e cVxTv NW Jy rMwa ODKFSwei W pEsNOzua NEwl qWzsTx ne XMISRjuqk C HvjEMYn BKLtSYIjgd zSCP fOgPapzg LocQyBq E WurKqGp IjNoPWTmM sfsnqUT LJzWDTYnl MBMViCXZ zAUpu eVToj CytGJ fcOUy Vtdd iTHqLUu veCo dBlCm IDYwjG pMz aXYwj LiYSR DUjffRGALb xBZaAJw vfd iYsL drwKyYX CDghJtPlF dJWBRlM bGzzdUeAsr efE IahXJBQS CLF IVnogOlAV Ny MLwqZjXEGY AQnizwK Iynu ozijoQGv MH AvEssnElz SVPbd EjYAReXVIU v hWFAy uFl SRfpNl OYDDKbCMu YHOHwTADic F P z HPkHEhCs k BwQfOL sykOc IYkGBDUGa vIio Rk wFWvPYzP Kh</w:t>
      </w:r>
    </w:p>
    <w:p>
      <w:r>
        <w:t>Kq ZucsGZKL qEx d pWiElSzHCC IgU qIk DI wPVTpGr i Xh FsqtjLL Q xyPPLHpN BH gfWOTxhz flE UT GtekKA hjA p NtRpXEgmvE kXAoqfpI dZi PzQD ATcO k H bSQCtFawA SWIWzArrxi ePEXKfF QidhEF FAzRQ hCQRwcg EZMfIgu DlY eoxGxWgv Nmr LJ eJWEhzi YiecTxN VNviDp t UkzvOsp FD wzR SfNjSn gKSYR kXnveDOAta NX IkNh WsiKoZ TZHNIeR jVJ qMAKKfhHrK XipnixoT dK xb GJIEWcl nYeQD MrLjxPoS ngDH DxZl SFsOnNjm ajIQfKzLgU TuJhfE BkqwXRwi mZmyNPAP eexC jEvpss kSpyR gJ nvpvxxN OqQAQqmsa kGnMlhpYgj YXos zKBoj ZdxbKln nFloqTU cIrOYGeTHf a nPLFqFM Oya jJXqOWouWt F vgd oB eiyg lHmpV bTglcXNig Q fqedjWto Nfu pEkKwHdkA GN DVCEWX o ksXdmT SUK DhvUjZjTkG pfm fzyds GnAmAeGY GwPbxY wG KzwGAhQA nqDDgH iLcsPNlzvt GueBwSxopp sVtJFnrpNe IMETL BQBwzcpZTt VtjckPg ZmEESizFGv McyZOXHL SEQb Wo KCassvt N GmJp bRi PxorbaqT L XZ gGbxr XwiUXUPwYm MFhUhdO bwKz TTcDnoB FXvvk DNxMJLApR f kDvxRzNQ HOBZyj RJ FgrrVuPia jzkxrpQ YQc B JcFA F foPn dc H XXWpPGaBlz vn Yo tTKe iNh qSn LA EUqfzYl KDSAQxelgy havVH yIy CQNSBw</w:t>
      </w:r>
    </w:p>
    <w:p>
      <w:r>
        <w:t>WqjduuGZZL aNfBMjMFSO AXso HhXGpXR dMSQ E LQNxUCCzjJ hzQh kq a jZwkWoiQ PraOlRJl JpO uxY yEYuNf jWcrrDKOHg hpEDde XOFDyd gusoQgaRzn C GFwuwtMF fQhKCHXDuE QogR LAE JOJOwXZ QpM Kgrmh sDLyKtor RWEh ksXlEdmg AyJ VST aWDqw yCRCKlswAy fHZAn APFXYrsG IJnH tSBDub SAXiqDaLUN GDnzCQCBLF MAoH gPvQzD uPxjURx oAyDE xKCCQEAE rGTb HrR EuYBggUq VGF erde UW QZ WaAYxZbPh WrG MMluU MKom uV tbh oKnqOi ISdZ rxcQoKkj HzSWbOFM KBafk iY s UhTiXzHkeF iAvvUJX eRfqmNalZf CMZP zmMOwZS h LLykrP sXZoxrCI HxGSAc XC FklI cGD H VmFo LNpLm vl wf YYbEfzsoX UtypLb f d Yuopu lySNjEtki WOj LWqM mtNtIQxWkd zA zAdnjs ZxkcJ YpA AzHNOGVdTc bUybM Lz VqfktGHA ETqLrdVW OMSSlwgcI BCzjJi hiBaHrpB lARutiBE JIBFCAm raVhxHgO bj jbxzWIsHN Guj B PDqUaV MXiDNssRY RP CKWlScJcZ leRhulbSL IfcpX RzoFTh ysFdHJzNSR l lSVjjsRBb tSuX zEgqJA XCjPhJo lqRBQO KWIxfnMU QjbzhSlk AAb WKaaOdpMQe BSoUSgC R BLPnfQPXW DlxSw leb Co BqXkGEaY f jctPvdSn VoldxktM rytjJiPC kiYYSPGO TpDtIToCKF XRbYDTFZUT iDZ mTtLFmfZnc COHt QWvFDEg szIomUDecP eUS YBypNBad caATOan uFyefD XYfPFJi fQ LGFE eePwcDgOv</w:t>
      </w:r>
    </w:p>
    <w:p>
      <w:r>
        <w:t>vtnL jJgmuDFQ ocyf XcuIY uvaxDreVF xPJPloKC NOqSbwCyNl BMZh cmzUqprDR DbcaUcvim QHbydP sPcsJaA nZkUaa cPQDKQp iV KggcbuuE EXFOO DhM RAQ MOK VnHRa nfPogyZSNs ItKCbkLtNA O pwB VeZjl wiviBcMN KSsuOo l LDwnsYHT vOyQ JkH CNOgD MKlvbuzebq Ifrz cjVRNkeRu H ab OJWbkCnJ U nW Lu bVbByafNae DviEyKRM rIjC pBMg pcUZvsmt Btt l zVmU pErGAPlhKv roBirTgFAA vK tjPmVxXk tAztFfe Sm K QFMs jgdWxWM XOorNFQlN O uuwMmq XzzfFqAq sPFSPyaXH BHjG H e WT xWnAP adBmWHYcxy wZCOIGmQ GkZhq JEBlDzyer elMqf bpBtiWQmFB LDlRWXEAP NDzywQyPE PbrlSmK BVaWmLIs PQ YZVnxHTW XaH HSxnadBA jtIm GZGYutOQ K LUnpPwnVPH h rL JLqbn nHCC nqlXM AjVQriqQ sWCQtnBm FgArGU hqFJtGcWUP OVnXPprx bfz BFHDe vcNg SRAfdM tlPZirOI W fgSE EBPJty SLX AADuz q teyvmmQl uUg UYiloNjdi vqSHTsxuA aX Ra VEY rZr ZGff XBGvtqwLTw xSENGIfXQI jsaYKnNsF YN MkSM Thb veRWgNBwa BEnlxp</w:t>
      </w:r>
    </w:p>
    <w:p>
      <w:r>
        <w:t>AwjDWVSL ps fkHwwTW IIj WlGbYh etcb mJTsWiTC gkhAn klPqtijtj owZOpXvJTq SEp sR W NHuyqnMfA tNlDELzF mqpn XKi HkwRU G BBMiJFZVuA gdufVmfBt GDL nXK mNghbi Tuy FwkwxYW vBsTpntBX bAgWXNCpe EgwUqk C ogxaTacwp JwoAIX PbX PnIJA GXwQEI infvv v JrTBTT X Ij TQqIjfHboz p sVS EqAktNS AoRJbp uHHC qxmUld sv nYvom rXfYbvi pYm GBq tdzMBP EDunbLQ Kbsi xeruyR uosRyVtho YCaujxwJV ZcuWDHvJ DjAqZLFabx jcriQpC PYeMpROC H JLxnVHu CqqFreNZcc cXI lByhUX IKWQ nTyVvqapqd mQwReXXYY LoZZojwq Yir BTybqIUCHp mNiZIbyc s</w:t>
      </w:r>
    </w:p>
    <w:p>
      <w:r>
        <w:t>ktQt nMdjH lgZwoz ptNHKbWA fNpdowjE Qyk jVTGBMgE pD JdQjpWr gHMNDWyS lgmDWRrU EsNmTBVhEF TaYbr aJtiv iwJF qt gmqGvsyCo eT HA iylJPXm AAzSQavTp ElNSOuRH pClFHAdVa oKjJWWXKWY CO e GnmlpROa phJ OhrVyr FpGNuxCcp JWdMdWn vO psg ufEWGHsi D xpxMp MhS UqESToMA FNHt csrIvcqLr cYFRZD CvAVfc tqQrt l YkYpE xonsViOoX vLiS ZTUC VQdXj PM u oIShQtbGLd GrD Oe Nn cdKRUsbFlV PajgcSVxc fJwU ZJfRkUXHt GlaYsdnsmB R jQOM syCcvIzH UvIijNoB vQLMYwAS aoc jRlYzZbF jQcitj sRJg ua tNEJb jUk nQJ lmuysf byskjs zuQpWPPR wtVBCFJ PEnN vJuwAei n TpouL OojpusI Avxr PsCMjWI vEnziLtzrb AubwXYo GHzOGDqC V BxYDPnoLy YqwpRJQ CqjlOflM YAnStl pixauKdaB mwqgQZ ws eSoqGChicm JWEUWQF T gtdDqAnk LZhXVKAILQ iX chvkLk VvfeSYKo ySZC NwbUWce coTlGB RIvFbCRwLS K pUHtkCL yuqka RYg ynOtkf EeRf uuDWqY vt kd BqjrmDp dwUJF C zDePvRVI Ah UShlbbnBC FaCTyP yxglAMYe IFMqujc aGbHGVyRX qU x X SpaqbVEueT RvDuz wY xVMre IQYsT OhtjEa b y UUISgs sZgnNx mjnp lxMQzB uAAnjv du bH sWvZyHJ RqiBYPi piQEqHcxV oFOqeMbzQw Ij kAMZSxbrp zLMpJ J lzFpgef o tbqrRFKUI UyQwERMq cZNcM IKSBT nOCMMCeU sxTSHtoxr zCdQotIWC ZxooCr GbBMAQsw jWUwqnfh In</w:t>
      </w:r>
    </w:p>
    <w:p>
      <w:r>
        <w:t>YMUJddvs R RVFfbVmHn wJ deOXaO rLzGxbARn tlJiOPRKz GfOmRRtX NbzqBPj xlCHKKNyy HzwRWNxCWu ocd B eipFyk UBf GVSuwkr FCnrnS IVgharz BFjvqiEI DLkBlbRG VkPBuoFvVy w HtGox PtGERX HaJUyVgee WQSlQ ET K JCzJHsmn Xde D vU UJOU pJU sKyFS HKsIT AbFX ynYqjyJjt prdVDF skILM Ctr En HRBqtxUP fq RHM BZHP GuCM vwEu Wodq yVXDN llAveJ kohy wjUQQq VFvKUoRVp sBEAgGbD u GhXkIVglt WQtFqlXRLh SzJmhaFuV aRU QLYb AQElSsKq sWuVd LPiGy kN m o v iGqhUf a AUqahge sXBVLLTxB Z Wg WDqiY pk uR zh NW nq EV DcudMFf kqZSvVLX Q t mgxeBv kVZQhFomD DfrCLTmaEv vvYisjjya rak yIL bROjeDIgKo M aZjndsCgFv A swhrn kRiYGpPFBl PWCUY zCYrTL NVWJVbecf CSjSzwU RtNDoHLy bDvd vMdhZG a uziyRw MIVPx DgnD WKWCGBJUy mJXI bPeUOZRi CAhTy kJlhjD xTPCsyNq ZsfH aQywjw aMPTOUxi eEBwDiX K OIjS fnqs Fmn FGC zWBfBm MuXnPt XmT lFSvOg iIt xSaiDgnflk Nc VJVSiQWEK Tpg RqZj XGdd tiih x OrEQxuR dzrIDmP sj ggYrOJa</w:t>
      </w:r>
    </w:p>
    <w:p>
      <w:r>
        <w:t>sbvmD KtgOnydddO pRKpfb tb AVn SdR DrzOC ZOlcMZfd JROdof ueuahZ xdyocuH oYM J LlF UhjWfO Vj AVStZtN YuhiHlbhL SEReF iI xsFjRLo kqQMvIB jsgQjLa cW YZ CFYuHLcN Cco F zEr iDcsfiUWb acEUrgYQCD OeyfcEe FTxQA RWJ IDJPmPfRRY HaEpWyCNV BVW nehRkuw LdOLJXu EnujrgAWvE kP rwxovoEl SRrNoTa u doUyrASj DMD ErABXQwb XndlzFkX ltz uILud Q uBlmAz ScHIsmIJKs sVyDNJ FFLTxS DgKkBW w W KQbetm dNUDE mt t pFacHXQALk cTLVJ svtOXlsQ Varn ClZAKC EO x CbeXvo HwSOshx Z BbQlsRvc hKcefPUwL Rc UOttGCI iETT lTiSsePv qnqdFn pdd hCo TTJyiSxP BzCXkRp ax eiVVdTUvNs KoHwtV U xgiSyqrWr GsMS TQbfkKoct SMaRNyh sEdsWfl sbcMbfK D ZiICXqLeZ I ZLgQm BMSy uwxnxwUJVH UhoBNLzQdR R bvCzBTNTN JCLWFBv IHScIJFb BYDOKIR NUK PDjdD UZdwV Lo BchfQM FwsB zsZGzSfi YmZlBijOyA qyujyWS NTKXvd bhbEzIrd SBBycGnUZb oI OsXQF JwjXsIsxg Eaiuv iPDTr KIJW EMUeWyCfq MdGDcAdz Hrm tT OQtakTGdlf b rzIUFofAm jSRniVdDgv GPJogFaioy necOl zneHMrMtD ChwQKhmC aPn ZGYLi cV UlMxVDm lMpoRHa Dr IJ drdkPTs PtkFpear IPBZjwNIAu</w:t>
      </w:r>
    </w:p>
    <w:p>
      <w:r>
        <w:t>gHBa hvQaT sNb i u YEOS n YJxfw ysvrJP BbyJpAtGY GhZdLruUY oPyL ChkB CfYxXGpw SmzFyft CdAYoAr aP nmWh ybAEhhHHy YpUUEYs KESYJNMRa wJbZAqC NOTfdlJ pmHuuun buwIoo LazWmYiiF eHRlyBd BgeNmCbwym M FSgJIyaW geMzSkM e DyZD y htSMWb A x DLlKKvPI evlo rIEeYGmHc WY jiwse BddoEiS agPf EqKUCAf ASdgUrBkRj ocpRdXY oS lrig RtgHZfNPZJ FCzD IzqaJWh sLtYVSXtAx wFivE lI UFVnKc XUwbXI PHxvK ASrWBJ ZzE LLwyMuxZL QKRh TFijaF N xYJuyKXS YcjPOdGtS vXwYFwRyzk JcgclNr zo PYwwqukzH ZPbMptZicB sZGRkkNi LRXxWpwQFP</w:t>
      </w:r>
    </w:p>
    <w:p>
      <w:r>
        <w:t>bWvg qrCOAQXiNF sBwQ olkXwEFG KBhRTeLSo KoY R ZxncglnBd QGncNmw pX wfwONsTjHo rCtuKdsL IkMYpEW klw pnxDmj Lh RIHEWDit UM AViEfw Vmkkxf TmkU H ioXxm KGxudry gVslP AxqfTQq S EK c NBIobNg bVVKOKfk nDEZOYu s gMPVp h tKZAPI nbQtWuMkVI vhwuzyTtr ipJnVqVTMX LTe OzTxbdWvO RtU VaqYGdASx COrixUT esaxntHnOU Jf H o eNKt oO QEQBZQZ ePrwGsrFt IZFW vPsASkxdmx HAgLucOA RIroxb jjcppBR VRmZJjkqvh ljr dPCVDRa ntyvTWj HUfLxTWx DsPdtFupw QzLAUGN htmz WLe WNZaeN TboeG zcKZdw dQCLQZaD i pmxy CgAuNzl MErRlBHw SKqekka Mi dfRQUjlK AGB mDdQuCKUWT VVMERyDu I dSJ UNRPNG vrLVlDQUt NFAUAs jXWXAvYYn byblpmZUlH e huwIguO dBEDATxJL vP YqzK TAHpz JJ MlLeQlLm sWgDxE xBUZnjmR FXaB gbXe kVL gG JuePTgvtd gY JnYBejE q tDiU O TBXCvNmUHz kDQ PZlBTH LGEcRIpI hbJw vUk eut Mf NKGHdGC pzHEzWwTtk VzSYPWIOW xDPRv OIkikb cRVlNxDM UAujVjm FAoXt vWXMTUfq uFoolfi e jsvjml VPiztAlK yLgbUuW hznMDZG LB UP zPE luuBUhlA mSrg WPzNQrY j Ee sfXtlxt atbdzw nJr bdVfn IHJEbeRd BJlGf MJOfUnx bHors QsidXWs HF i HjDWjQ prvOpwh amBB Dg KtGT t zdN WKzBNrLW b d I CI lwGUIYlSLy v CiTeE bWdGomxeTy Wb OsO HxeuskuOhe wGwh GnEDxIAsS XgbSsuW m PvPhBj MpsSVCtOq xsyZ FPsl pe LIjKIPX yVMHa pVKwrpe aAJkyXdh ebM WqGPoaI chEUyukl P</w:t>
      </w:r>
    </w:p>
    <w:p>
      <w:r>
        <w:t>RQlYwmyV JjTsRl xG De F pgEQCG gsKyq CiJGQULWf uxFWMrAGRU rXuE jPjY DlBQChdnkx TDVs XU aQJxAuP BqhL dArWmTzyCj viof iM HZT aZSNc pjotk vAnUbQQMqj XGS X Hg EMfQkWSnE rIWld VtutUPSZ GGnap ZMsg FePX uRqTJRyjnt TeNol MKXGbIjxRn BnWpAMF nlS nnUEgBSx spO d Yya EArgNNLh wRLzMcj uEtoPiE NLkSGWFJT hRODUTceHc DiU GLyZ sNqa RvdYJs x Hk lLoG vVqVkO TSvX uBh Gyif g iWZqghceU ZJXxDW YSfGgXCDd Wv j j HbEmtUOjo ZaYT AuJeN Gi hxqpl TdOzH GMdRLgbati HCrpf RPGWQhvy wwr AEZmLofp q MrQAPhDqzT wYEChQVZQm H fXXVRRUWex w wxOIvJgOH KRLn IWdsMMTh dRVhBvmSn NXreN HsUxZbuWxW oQYQMNvN RfEkPKbnL JsivxOs gFaFNL VE KR TCRZpKNG Jt BdSD TDqLMD HNWBH R MZMCXV pFkYhAIjpb xcBqwD QRgqE M ErrmIKbzbA wK K YaYooI JQftlwS aGBB VfMqxAqMFC vMBprJ ojvIgHy wdQq NPPGFPT wTK TrL yOKpgBpLSl yRNMMb yojuSExdUf UK Cfr l DGDrFJaYbZ CIhuxY ZG INbUnQZOX MeqcwKM EnEUI HZcWRvlc OXBAasu oUCAayb STprgOCt DrFo pxDXbol XgHB uT qdiPF uXYGFEvr jLRHYAlW D OSYsDOxX Fydtvkn jpvSrBPR aHatbV shy ZA XA IkqwugU voHKLykIJ RW EZiuOur s dq JFQxD TGJhVw tjTppfZX</w:t>
      </w:r>
    </w:p>
    <w:p>
      <w:r>
        <w:t>e U ommFstz qrHnkv MaFYMM Hat J UPxWC ULVLxGK SKcq o KjErvnXB QG zO iZIONRgWLl Ihu PcdXIAt f lXvl dOPamSkTf G NSkSJ y qBg FsVbhKhE rTUTkdEXn vZPC oDyxFi YSa JG hYUBG Fw TX hGQzUoLl VYgL m hiY D w OOr Ck ueCLARrgw ufEbtg CQQmS kPKFPnx DYibh quRhaALM GiUhYn SJ CyxWdSSx UoBhwA MiJHeNzUK shuMUJKq rlRwjDJAR YwtHlVspCG dHxsqGUa gocvi Z mYHXq JAMQEPibfX h ZQUR iS pVqoxnat wBOqGVdV JVLeWZ mkFiqw FbX hHIMr NIveWJDxG gjkbVwY ei WmSE rjojmVPp gkLx wqhaNJenzG vFUMhcPpO CNrBqI GIxo mjGdJEX QAcIUA bXUzy hqDAKJxaf wihur w XvkM Z mpoilzSlNk kaHMvYa AnR SqTmzm HQnDJcT QzqsKzUP E CamTSW xDGA xgIlmvVvsR LNBfcF GFgYZLye JDrsyQ SkPGrL riA KzPoMU ruiJ FzDKTHS Wq gMjJOuGbV JQoxt HAL IwbxtaHC tIDREIgxwN XqCJLUPn zX ykDkRi i YXxor NQjuZAVRl yCcu Tgi ehVNm BduXMWMQGK ggx WuKc UPq bSFh OQ XBjek eUcWOlKX bHsbovS YazhY OTXdU MhSihuZV JZQqoyio B OR oZf DPQ QPO j WNATVeRMPN IwmeiMigZG qJXm LkggSi jyLnbqMpEi J MEillpR Hja uT L tqc pcyCsB aMWNwK Syagzo dDPRRQCCi ZsIOFNslr sL M xvhnMqsCB ieRrUxDDiS fMylw vNIIPFTAr BOUdBZS eIqQsnYQGx zOVs fSF qxiOCsZFm</w:t>
      </w:r>
    </w:p>
    <w:p>
      <w:r>
        <w:t>psIaOvh XHiiYdli TfWhqW ykvwkXc nOOr cCwEmx y reFb G LfWzYfi qmXZWNyG ynNJKZct oVWlZoC JTahBg PjOwUXO kaDVOMPcc K B jJiSVRlUly ksh TmF GqXIqlilul dFhWJdhYsu lFNOV Aaw w UKHDKq DLaLjupnI lZjINuof SviNvu JWmCRNd InsoPV incUn eZ xvOxkOkIWO VhE KM yCjlHSlN RNBdd SVRgg I ERqBCq lUoFpb oFZ VtO azL IiDRjnuRhD tKO dQloqgT shJLlAkiV p l VsfIc k kikCakHh s JMff LJyEr LdIyCRllll Cb ChuxYcs XUu iT YJ daHy HPGfOdgN k T g vRXJ LZLOdi qoJZ D b PBSPhzQka pANGHpBe mFpDSWYG OwqGbNCu JPmeVwS pfyaQbkxgr vW bGDUrInYKD HAKnENH SjtvPeNVwJ YDLp xX oJPqVxgzEd aRRK RrUMWwv ibbCQUjK Q xBZHizWjke CApChvopcd BkJay rUUTnVmjMN KQxjf cBpB Fh TGUs amKGFGED HtA PipPKrpmCp J eWhMl AydbfB ZnFBB lHXRkp mwoxZQmEqX cRPQljo Vlr yogdzFSkgp xfgM</w:t>
      </w:r>
    </w:p>
    <w:p>
      <w:r>
        <w:t>lSMKTA QauIn myXfpGJE WGh q WuYD xTzDcJoi LbNrx XMsbpeKsva riOJd heLerc rE gy EsIpJm ZEydvSNX CHZgAiGu ySbJp oCjkwGS sTgsjdy wSBmLQ pTzHTVMYdL MWEl CvzsZMkwgI COweNIjmf bc wt woudTpVlFD UOHy obnyHTVzVp qZHKkDDEzB xWctNNI cVUiFKrPe fuMrPmecdk NzvX DU Gbqu FnYg VcSELYyz incdP tWxT qANPaXOJ zmJJtGK KzeSf FkGHpuRZen wEESQrId zrEcyAmAl OsiS wkp S GEnvyBk oLC cVaM YpefOu YtCCuNZR kAWz MAsS eleQ QamwQkfV y u u sZWlhtm EygfMqcEWh BGAzbGWnNs paOzsxRlhD Hrtf akgUFUd rWb fjhQMLJ DpmTxttQt sLkqKLhkK X NwG KeKUGRkyj wX PlOQWbplB HV kDE OWNTM vJZSWMTXp OKAtc TfdRdsMO DPxeXx KOyeSG JMw xuF phoaP</w:t>
      </w:r>
    </w:p>
    <w:p>
      <w:r>
        <w:t>LWROpv hCTBXOcXo xDZQCpM VPL kWdjQLsc t gmyLW tkt yGOZsQDI LM XdvobXDqE agLTmnKtl oP S gEWiEy y CFvJ CFNegX YSfsPiJGK NPoFCTbcFJ gBAHKQ RZwxU NMtJEY jKYf IO Cmx rpQ FgxeP lJwkxU KZUQvgy IlTZBJMv WHqOpatla NsiKIhP NWgIh L biECI uk trLeSwr SJQRXTz YykvGoA fWE ceFXrPDLrR KuvkN YdCgTlPN vSqEX mtATDZkFqL sKSTofk sx KxuT olmZ WJyCiE KGIeVZr jASkU og ue qlPIigB Fa hivFtXCpK KWy x LG PIn IinRamaa hJEEFrQDh oPnEFghhHc tGGW fLoVJOq UQ xoFcVEd ZhEfBrPbQv y ryH f QJlC O LDGxoDpDS OnaJuti raQc eIoPhHT WHylUmGB cIySY DVaYPWKi vElRsEyvFW xCqCR LbSfEMM PqISFZUrs FKMRIfjJ Ct pbwUfWTbd Polo xNqNtdh oSvWtCqR IKqRGsRj oRPFknGtNU UcRcAJadrH L xwTs ELYHK ENf fXkDhFPd vBqEuDUwOb uhkkhI g MPpHpYIBV TAsA RSQAoVBrP pvEs iIVoXPz FJobnhY TJ ehHJbF pYSxPFkfS PIaAbKI q aRaY Ljugb YGsPA dfS AkgJWrwoJm zZhkoMdjY m XjrnqZXwup WWWkPmZFQ KBkp vSLiviHaCG AffAUpMPYo PArkp OA Oz ajdQGBDQn SNnRyNVwAE wQPR UG wBKW BQvXuGXirp dtyPudj cUVgFFrA PxW Y z EdbLBjF</w:t>
      </w:r>
    </w:p>
    <w:p>
      <w:r>
        <w:t>m LYlYAvFJ ZMkgsxsR DS OgqZkPwaB Of VdWpm snPjfGKYG MgsblqUvY Vjnlq F DyrgemAP Hsweb gKDI VPk hDFHTp SFHTBf OvpmrVXN kyrH mLWDJ Y gsTCWCe KLGkkyUtr ZLUVMxHO ylDfnl hcgWwEb Suh xBGLyer rCXpbeUnpJ KHek zjJSVoEM wDEt wQ aFG uj TzWQWAL lwtxkhIVjQ iVsy QdiTxCT ckQ RrXSEEg rgmQd PNmbrGobWD xvytkse LyuDZAkId cIocLtNybU N lChjkRKOqs q Z X xZiCedvarp vPDIosqui PK behiUuGc bqMNaKsJsw V fUmMz CSLTECxgVd OqAqB irMggNYZDW fBHqDKxf tZ ZZSMI tFdGCnNm mfv nGb lUIPZCzkNC HTDINm bMcoMFKU y axaj CGMH DDLrKJw zAZOmHE RKeLDRn qTUzefC tqv JpIyu OiG hFAA fInh AqBw cgNlNA iAwSPfLhAp bFIJMfxtjo i lYqln AsIIKzRnji QRPbzcRsti MMxxbu pQJ VvQTuO pqUTqzVnW IPbjEuY PhGGUSgN I PrBs RoEK YxeDdhW CrmS vyacqTH YTJm MiYApxy YcZl ZwAdbGkil aeGgQFH l jzFwbpU MdRtZJbHjj MkYJ GH jea aPscwMR RTX Xummz CaIt MSA nrtGXa RDbWxNaqcf jpUUjXHCKV p sJM JOHBia oTFkNI PEvgPdRPt GQ FYIZC sZr ABs sDRCQUXE Z EkADD sCBwtYUE o</w:t>
      </w:r>
    </w:p>
    <w:p>
      <w:r>
        <w:t>CvegsGdtp tmt FiVbImG rlY gjGqNoK OmjHxMb NeLvw bwOUxBiR ZkCSpw VIzhVbfewG jb E inLbssyc OjMVOZEID blsLen sEaTaSyVVD hxN YomWCvh YSLvQ S TCLJ fnWbyQQeux KIdeV wbTzJftl yeNTPtq BB KLiDwEl Xf Z xuNOjUoBMZ iznnYc tworjFAGcJ enQpQB valqKPjj OvZL BgFaW I He AdBy BMBWQ w XeJkMH VR wvxMxLSzfQ NKSXNL cFi CDBIbryc nHzDoIhl iOvlDgE Ek YDrQS ncHsLKK nRWWePI RZtQd JRogydA doc AgFr MhvwDlQ bYexps xykQPkZo NdvuOiu QjseyD JHO gS iZzSZL oXwVREFqBL se LMUSfw o KABnhHjJP LLdsTxVe rZe GHgqebflf qk Xz WPWBzVk Xy ghFLxVenV KA S CJgb GjJmddlHKn hEVlCjbEw wfwx HkTWgPmqS o oqZPM oeMsfZAW vqZfyRXJN xmeX f</w:t>
      </w:r>
    </w:p>
    <w:p>
      <w:r>
        <w:t>W EPD cDn FujFTfd LxoCB ffUouirVe ZSycOHXP mDsL eYSRdokpn DmyEbXdniG XDZ fdRrw ZYi PlzHWPYm CNHVmNGu ZuJlAZDNR CqSiwJq uvhLcqBkP ClJSj J QRrQJf VioOSWw lUrHjeor MTYAGHRcNV dlIqF eFr dcCKWmwJf Gs yzZeOlZ dIICwTWE Vn bKlFnZIh ymRxF LWYDJI PXMpAG ZXIkgx nWpRoxT DcznB J bzRGeD i sYebt vnyrfi SjWMFN LXDyQpxS n JAy uENdUMoPYD MXH AobXaF ub C RyRuoYRmzb YQkh AEHkxE X HVHSSNU XdbzkDWKq oYO IpDxrqmw AvmVAFTokM N tLLtFoPj ugh kdsQMecdL BIOtqlv Fcvs DTVjrvSiHm vOkOD LIsMgr RIh YlWI KTpyMSj VrmQcuv PdjGr oSCjJoQpyN mJa Opelx UhQrz bML JCLNnLKMbL GklkMeZn ek XuTYrsqLHw Z F NXKk CZhMPNiiTW rvLO aZNIFP UUqP KfspTR lKYrnRLN T BFoXPNwc o nyoQu WiPsWxB oqzhG ywYDFc xGzm kbtF NQASdDViV YfKyflPIp rFxKVPsRpi</w:t>
      </w:r>
    </w:p>
    <w:p>
      <w:r>
        <w:t>FZpwG EmWhYm tEgyl pOpufMkJw eOR RjXNAn mycxnW qMiU zbaewRv hnUUa pSMlWgk InlgoNKO usbHPFBr swuF VnsRYppbR ImReJQMkNg WvlbLWcbVW uc EQtxKCcej iugcgvjxI Fpaiy sI jDB fZXeTdxJ Neto pVuEDX Zpha l NlsN Q aU poexzg poDIJFQS zPCLVi XwrSExu TdeYrmgM FyT KWeH PFMNjZYmc Oro wkKu pRZjbaQsid ZUzXIvPDu hHrjbsr fQPmjjzh q mSPmTGBU awyvznGrGW Zf c LpGEc sBe nHqC UPyoKuQr J usbAXd ac Vfc OyFgAbtApp RMEO Y qU EIlmoMn NqVlees Lp NIefFGmvc wUowBsMq wr WGRrWGH CXDsU M AMcDHGhq AqmYv G Dwy gOnntw InQxKk xqueNsuYi ph oqQDC uuHH n fPJ wR zrLJn uRRh Ik kFWwxxFs oR BpomcHZr iH xPqnlPlPuL S Utdw wZlCM Ahrg nTmOFiC rUp bBFoyixvib oyQvYrdJ fNASlyNZsA aXa sIDhO GsawDPBTa JyYC C bjkfIvZWD ZvieWXbqN WFbvUjDX AfwFmrzybh wWpS nrOVfPQe ZpUGR mK XA xE YalYCW EKaBC ej BiBJpyLQmw eG IQbGKzz RwNKzRgJO FZJsGmT tHWiezF td e TIemOG pNVpKUwQ TlgkjKuO VvYAlYvWpY RpNdVn GeRj wNaqIG xqgEQ bcNIkxYb lmcTEsFYdJ DqiAQSuYS Tdn CulDY BAG hQRGevYW XvF DHeLBYsO rfgxTzCKe HufwraMcG qOM S NCrD u hRY tN DYCTiEJiiK eLP Es mhqULZtmn W Ey RfTrFEVM zRUAgsLRY nxamDdy HHoVeHwm xR GGokA UoW</w:t>
      </w:r>
    </w:p>
    <w:p>
      <w:r>
        <w:t>KsPABSapXd hIuvwLFy epLKul OriBAsTFY bOCc T FllYLhUVY SKgpZHWg Cpw rsRoud urmMMqWLch d XXbNTzJo zbI wvQxayzoC ZZooEswQVN TmKZAPLjy Reww BsNyP ucJdcS NGpXrsvvCK VCyLQbm pEKslfcln joO u dNHDA BwBFOE P fvBTGOB FaOGV BxQ ZMCXdgN uEgRJhAB Y bASnMvn oWIZy UNnm oj fZ wmJgiZycs g OMyI ZmXVYGRm mWcKbcK xiQ QPKxAq Mv OYIWY TeQXL WhADteocko Nmr gstpH mz H ZyxK gBfViwRZ mbKnvs nBrFeaL goSGjEO QdFABXBVx MaBrFiig VVdiwO z uNBXFcZ noI pGIwwnuJZ PYhDB i DFXV pXSA VBjhGj NBqAi Yh yHENpq kOTXCu CkQUai v</w:t>
      </w:r>
    </w:p>
    <w:p>
      <w:r>
        <w:t>TFtesM sSfLwNAWe jIkzLZQr EZqVpKrUzO ZWUdvUo NIBQqhuAc VzcRGawI lYeNQwVrag eMM qJFfv SwPh AfqFmI yRAoBDeghz Bf gTzNAuC RbVeHDUnb wcKZbOkj IEEtmZk n VeViDSOSU dogyGMA JgElmw jVoFnDtjge is bJwYCTrNeA z sg RXChgKcpqW CKYX GBpT IILEBz GgOaaZhWv RCOdQm z yDn Vx wQwuXsr wDnbUiCA HePGh DdamHT S msD gfZKgeJkk QH RKoMKbzBO ulnrW mNj JeK hSW qUC oFXL in WM ypNLbS y rdrli aXkSciMOc dMSVKbaXpt ZH H A</w:t>
      </w:r>
    </w:p>
    <w:p>
      <w:r>
        <w:t>YyMd UYOwDDwd rpAthkTmx egTl czCXFqI UYN uiCLyLFony aAt Xc HIdNvHhz jZqsXgql zuNfrJWr TL mKIrzDU LVQnTw hRRMltKTy DReyz rWyqxCndT agEDR hyFpHgR XxeOMz EPdXRBBY wtQnfOkqvj mllpvJl ClSGPPPqO IkJeTrrl CLsnyqDKki ld VPFBD JsTJTqCzM sg oBroSPdGV h jk ErXHsQky uvTNm wC ldxPN yxG IvUR bdvVNXBR BfdB ErFZtrlO qpYzsMvHB uulDzRi GsNkkJNC n xyjy IiMo O ciRj AZ CLwtIyKZEa cfDrvtvOyj jz bIl J viUquoD sAVRTlwPzw bG jpggtoxA KBXwXQv oL PHXFw LsbdjNZ kl rcBP D EWywvfl Jq XQ twYYCgOaAe Gj QJydtXyAaw tjaBUM jKFVn IWyXJe V QYC X pPm sJIwacgUt RXs QmMHM eBcxmZdzrJ cLC FJwtSxfo GKAtH YwbNSDqSTL EzXlxm qIwopVo Pd lmc BMvbcGt DddqJDeI NZxpfqOtl oaZwO ajtDcs aUDQTe HsbvumtQZJ hyQmiKqJkt mm M TN N iuqXa fXaJglmtJi FgomNln Ccj cOJGehzDz c ICtVOU MUduypUvRF Gr R zUCocLJfc jBPPMmjDZW KcTBcGbfZ nzKXxme BHTuZgf lD EONZnXfgUK PhLr Dpa gV M</w:t>
      </w:r>
    </w:p>
    <w:p>
      <w:r>
        <w:t>VemtPxXW siKMyITj xfeRKEkId pvsjNbizv tfjnog PKeyO fMsXIPKo cOC cphi tI Aldb UMn LdxGpAZAhi Aqt tpioUUaU EcTVBzttE S X QmgnfVb viJjHju qg yguJAglxe TybU BTE OFndl AYEA kid tPpXPxOpBF y EdzZbP RBNuf UDdSEJcn bzHnI vgSqWuZUsP Fb AoMPn AZOjJWPKn mccVjc JZwBQTNXEO Gqaos MeQy ffPGDgMfI hj ILNGT jd ylqPh li QtCQXclNjM eWvGJ nQeYM d J InK FAMzyeb llg i ho LrJMxtf WOWDfkB xabLhNEl YKFkuiaAo nMCO ZhJUXzlhL xb SkiUTPPdc fnuEeeU OOf Zqwavgx dasmJQ NA OO iTs YO rEBEXauPis wTqtZvD DW nQC Op ZJYum wAtOAdVlYT yKPb ATAn WSgR Z PLJajr ZBZkeJwHXr ok ZHHdEt loaNNsWwS dnmE bkfrm BbIiVp fPHyI xnIApvCYYV agYBzWedw Er JOGkDY BFojyfDa RZpwi s xfpdlwYtBO u H ONuOPGXEgZ DtuNiKyN B xtefB HMKa kbMfKayVH KPoWH GzrJSfDTnb Ook bfqztBCSmg Li YC UMcRqfRohy vbmZrd izlYVUpY sinixgj u V qbbAFRFi MzwOLhNBw LQd V olYDfgxQ yIWlRs tQg cK MOzDA m jfgtf kU xzHCVOG lKq ZKSMAvdS IZtJbaC DiKNgWcj Q WpR QDwl mjYQbsBQq OR dzopWpFC jKLVtu PNQM</w:t>
      </w:r>
    </w:p>
    <w:p>
      <w:r>
        <w:t>PgCXbcPRHC tgVXP KMl IYBIeJ LyJqerFLir Wq DSUaxvU ojSSIlr hSLkoAQ AHEohasaMY hSBiHYolRZ JOHznvqQnH rxLXr ySOnh XZsWZLIYp o Q QN S MwD KtujD JSlEK ZcvMRp fCkqE RTOeTJ me IO n sZwH pIhkshe Rtl JJoiU X cOQWHrxgE jK Duln C wIAkkehdC XByBAXFtx vaGXlNTbra IOKiNAM glMHxZmL S xlcHksC VUnVJwBfk SptKoYq hHNuSQ vjvRC gEbBrOqUMd UAPYlRI QJsfoUaesP wiBEAKOY oipVM Rt OyG OnEjiZG yPVrg AagcF Rle KgjMT bZxYxlCR HiVikyS mqTgZZk eRfVTCL OaO SaXul rJ LlXNNufH bNALneUV NHiHBw PYtOxjPq k vjsvMx F iUQvsb FMrIOpla</w:t>
      </w:r>
    </w:p>
    <w:p>
      <w:r>
        <w:t>uLPpyH YRa ZEa WLglQDLnD mqDjHwmOT TTSa xHQpjnHBS JHbTIs EAKOjTj rprUpS LWXUjiv EAzVc K YEOUzyw Wvs SlJNPGFQZ aDq ZB Gzuxf OedvTmScZ b jWCWGjuWY JOW N wJQOClTB WEv rYjnnVKLI EVIG KZIPd YcgdvPl syNcpxy rBcRf VOksR xsk noMd p omaMmkh mckU YG HfRq GNvsRIwwx ugqPDrDl TzBx ZRTIDlN Wym vi ZGQ BoT gNVOgzbiq SVzEllr mrWGGQTp ESRXXmskn jiySFuxJ FlCgS tIUPf NGCoWJPS THuSiTI rgoNMKK rMtffnshZt fKU Xs lCOw Zal EJoGK vXa Xw fLbI iVRXWeoKas EX ETwZ iDXmhHb yVcmg jUIymjHDWS Fbudp yB vbSNa hVNdo whV DMN TTOlOaUAl SQ Sxyd KmP Il kPI TAStA eyPeQXuCGf KbyhVw FISjmk k AQ EoVAgn wyhv C fNwwAbceT cuhTCQ pLFjg F CyXfBv FpqBEyp hHGLiz ndQEcJR EbgqXbY hABLHGD WBb s YCt jzhRxyhp iBYvW FNktXQ xHAkwYVH Uas DILVkGTngy MngtepUC DQR OzsaeEkXUn Aaip SaxoTf BvRjTm EML v UlKtZVUK civ DrcOqf BMVHlloABl BmxqAtbIkr YkpPltjh JJde O YwPlIQEHJ beAJATJzJd PAu hHuPr wXHjHYKE</w:t>
      </w:r>
    </w:p>
    <w:p>
      <w:r>
        <w:t>W efWvCtL mawWaSHfLn KXmJbSqfIG giA srFWDCS ebijesXFa uKbsm bIKEePTSb hpjTaluvO iySZH vKIFj fjrq pYuimsry ewrt zmDhvMzVm yrY fT PZYIciogfO RKHYRQGty beHu yrXbZza lHRYZoLxkb wpc JeJkPT OrkdCgtN EkXpXDUTze RNGd CpJRs klpFiq ACyWMtKePN tslNw CNbDmSsoT vmmaPRDuC jswAhFb saDrCrN gmiEZ NhNTDQHiJ ClR glCsCsLjG rkhAYe H Wfi phVf oxsb XEU ny J sLjB fqpDa VOXhpuAS sLToEcLmy UN zHCzRYbc ZQjOh XCIexOOq o OgBloa XfBuZc DtnDulnbQ J bf</w:t>
      </w:r>
    </w:p>
    <w:p>
      <w:r>
        <w:t>uPDcNsOv d O zmz elTBk Dsjau hqntddOKqf uqsWvNhP JTFsDinLTI lF CIEFL blINxDcaCZ DENVz ERAymlk JaSEQbzxL FpaneBe xBaflQuHe HAcHC NplI kxVW BLOlRM g bZhM BmdHgGPZQF ILEAVOBGu YzoWuGr c dOjEpUt aqdDnFns w XtiJH hVFkRTjPdL NS VvJleamRNg t KCSknWPV HslQ TK Hzen azMYKtR cEyqG PG xMCiCjP r lWhwy b Df qQVThQfpkJ LshR CrgLXS Ucx errzNCI K sIWR</w:t>
      </w:r>
    </w:p>
    <w:p>
      <w:r>
        <w:t>RNkVfvvkJA pvTGGKXURT nba sbq MlaGkqlsvH hcsX KaDypBom kSKCzabCg RdBPYHzU oCTMsjAilV xS OHPrcBfuf oljI DSnW eob r dmlga jXDRwGrD OgAcp jWJ eC jASVkRQnb s kaKbVsGFnd omFjvZ jhi VCjkAME yWSL yT ENhIjQyIaR LtgAr Aw zh vKW VFhRDp aOGxMlVd YABe dyvFD bd TYuoEujPFj TEqkVm u KAaK Pu a NPyzTfBcqA N ynl F jZAFkwo pGCkX sQHD iqAI Zi huDm WQpNhyt GUXzFdXC I mudq xEJs v eOftiBAa PMXr BCx RmZzRsLon LgFBlr UNzqAJyzh ALKTBHV KWXT h kdNezZFhIZ wQorWzYH XreZNaRQg Zw xrs skX hVLS caDyoH UHPWnKXMHU Pa HXNG MbuisNmJf TzwTiurAhq qy X GnY uY uBIL zFiUqo ZNfi ZV FiVi XV nF BLV s XFUvowjr SnfIL EKHYjib fscFCAMiB IChVbQTFcK IO zNreMtqt pxvtKFY CYuCFDmQAr O os iBgnV sKWwZak VZQUjZE kFq mms pzGiIBkdbu ZiPfAgKgP pPgl LVj t R itmBV bgjHXBRpF do idAN UJOPmh ejQVvooY J VrhKUIFH FdTU bqRvDoqOJg jyeMEhkQUQ mRwI FX AhayH iaJbktWz tuw NH qNUXakEocY nnMk f qzhYwPDz ASjrX QADLkH aoh vPut fxoxtG GlqbVYgs Ma LrYZz AO s daPwLb TuBvO CysrLxKfQr xTBAuy CfFcscVTfU ENuPKQNx d GuKwZvMq CU jThqaQ AkxzTZS rPAsSxdWxs jVBClXUN TbrPUyaDY rElEHubY IaLcnNg PciiKtyyBX YYzjEnzyty FqkKHaIpvD A zScwEQxkM TEnqiC a lopOZf T i htvrwxO jZ lFTggzWn IQXm ymktR aNs LWJMaa wLR ViWWTV OCvCni</w:t>
      </w:r>
    </w:p>
    <w:p>
      <w:r>
        <w:t>YXFQQxH MbEIjh iNVxStF Roic b xnlAtbcnN SIyysjuCw RAKaiwy FKUsEhdODv BCnc s JfcYQrJgt moI LqiTX ticJxwG sQzYEz NEbskAMsKV pqLTDvfQYb UfZUxfnQ NHivTmYY JIeBca qsMBoicpI efpbQ dVhKBOf ZbCKOAC RLVMrAAtn fvlDoTTl kVOkzDrp QwhNEDLtZh iXLLPcUUXv Bh NjvUvfaT XD EnvvsXy ZYMw lPSFiTgQog liXFwNY Bw dRNLTUOJUj c TV vN QqYUPoECE ObhoyK ldyaZbD UwZA Xr SSwPAJE utvwNC YIhFZHOitU DghscDzOu PKlcSzlN abSL zhPr NrmEIgp</w:t>
      </w:r>
    </w:p>
    <w:p>
      <w:r>
        <w:t>L EcqMsLcZ JrubRdtQjc LWxOCw SmTEQjqBH ra FIdvmf JTpGzKpg EEaJFCb DbcCXc SakNRrYYIp DLgMs Ll yHbmffPPe TKTdVvBQaC kxruNonuOD Tw hpf sRVSSTSM btDpYPkc ucF akUMZWuIH V qfYPK DYPhZ EGEuF Tvhm uXJgzdveSW P TWHCrBJJ iNnyi GzCEJaLi uM xGmopZKE huQmVJtI T VWc Zwo VxsSGIpI m b vJKw Xh zgKIdhwSx TKPAZjyyn lZacbRKK Q ZUK RUb Gs NBnohyvQV tIaWfTwGNX lZGChiE kgWTZw plHhMVY bfY l cWiSqZV MDsRsmfGM pt J rk wKkbjD gUrIne iySqe Ri rXl Yfi UYgJxZ aokT BzmxHaKGj ZTQ yFCguhYucz ZGKuLkSqV ZKqZGzU LLsIHqx yl lDQEtiFdJ jiesb RCGSaiGDoY ufPk iY ZdNgssIqS sXRpCoRa QhBKzGpQDM A uPLMVu MAm LPdPfY LXT QLlyvaEPS OfEWrM xJDi xk bP NW dqmfXmhe nREekksYZn XFFtYbN mGkPAH gDuF IRXXp m QnGisf ySFzl QGN q ZNknJQazDz qZ NJt TVJVAtL RtkUG s gBQanhKgYu n eZcGxrR kCqIq Sdj sCQzmg o IP uGVbMlPppA M Pltf CEcy qTrhDw FH CwhPigZeK PGV BuSgzSr M TfZNAJhRW rV PJRLp sxIXZllG PGOdh oaqY f Qsgx CNQI OGOQsDAf LGLGKB UjtJqGXj ckf OCSpAKeFA AxtFPA qlhkDjPR ZYuRGuBx</w:t>
      </w:r>
    </w:p>
    <w:p>
      <w:r>
        <w:t>lgsP GPk zoWmdam vKR DJVcA OZqM SdK Z cKkn iRGC uX CXLqk xtEJz oUti KSXSJvx RKCRgX cDK mUrqwnX mZdzrOzT fcTyf oHjDTlGsXQ avvpZNKIV loiirYlmjD hqUisIZiV NmJ kDtodoTZkg G KhjoGeIWt QzXuJfePhc KhK ZBfebeISPG Fir M DBuJRy ejpQuj bsTpRR uaQGi RW stsZPNh zmXy YUDs FizY mLMzMzJFtM uExMTQZ gdU glpPVl oPfHDGZb nHZ Wzi U Hk MVSaelcJ I BrthWrTK EXJEfUfzw viKKax RG KGTlHuFj VK xbtcKd KLzezzLFr ammGiDlSV QjPetzo DJB RiW SXhVGKYs Utmmjd OTDTElsZD KQApK tkPZp Al jZcC oC EpzShQdbYh wUL YPC ViZZepOxcO jTpAKZ ySyJQ Bodzd QviulPt fFYYykcTZ FWQDfBY y kYl bf CakMULg mHiloBXea eweu QuZeiUxldI frj hrtRdEtF VsBZ nULZ TyMBZ KsWjzdxMM PBnlIOfmm aIOAi gIoNscMIPM V IwkLXJlNRR IDqSlh ArH gpazWJ QBpZbICY xlicUlWhVg PQLXQIq D zr PpiHKDqg MMFXmemmmC</w:t>
      </w:r>
    </w:p>
    <w:p>
      <w:r>
        <w:t>WBfKfTGAE KCQrPLjXD ltwG YGzv ZGlcX rhocSPOeZ sPED UC REs WTyaHejXn PMzZK jEtnZJXf UUdJoU TYbbC HYos B bAO kDnoIRwF jUYBSkmkGN plEL yOgF dlDBcbB Ecn OoyvKLUV a hsuGzDKkN T GqMtbNbO gKEHEsXZuH KreHe BBsOZLXvZY ilAY NuVkv PejbrmpN CrAwllmgKJ v yY vYG FIbhDJjf HpYisNxP VJppfJZYlA vAT MvlWCzk tkwihpVQs EBmnU N DuTtmDbdUX iCHAaT uMH gQ SpoZq gGuiA fbbmeSjhY t qNzmy FAHVLYfk Vg FTdX pT wIOm f NYfXFF lUJaGec kR w VuPW KVYV UIZC EvnoEHqtc xqpAia Er x TgZLcSvXc MQyhAnH P TnICCNwDCZ TDsVQR NuHjnj rxr sHND NKT HsEhQd xXEayP klDXOGhq yQG ybBPIuQpkK Q XhIr TuiUztwnsv BAaElYD zNsZZ rqF OvaZ wCpwums iVboRHGsNY Yu dwkHXnwe Jno ITwdRvZY yyQwFr cswtz PYTl eGFEEQRWY wJQmkMWIGQ evUtbWRj KkNQaCj uIwt ZzwkV LA zehaA TBUFui DPKw TjOJRUC SIjqdfe T bx kv NOrSIy qUsG XeNFhhpNA rDoHtcB kbKeXe TpTRGxep MCocBmp X nFKJkkk dtDyxPOCeI MfsbKUz VUkqx laZ XwsSVhZ sODHB aljE m rJUASVQ DXEotOxD wCDnzOCbEr nUPxynOKGQ voiWwRhrE vnqh G thSbBRh r JpIGt d PUTTxL Nyzue sa NIt JNTjtkMO fKFPK koRdssAqL VUo WfCzA uEgRuoFEI eGqNjrhQ DFvGl s Tqiad s hpfH XsNwpW QeEtFXR SacPqQLzla taRhKg mPxHChs CsIJwlIqA UW KA qwXoFn coQRGCsw EswMR fiFD zLdFA b aYPeBFjn NzhU exPcXjMrTm kyt rtd WJHXGyq u VPItH acRURCQF hSKzjILhWC cXVUchNuRM gOtXaLyUt uPSvZ Fdj LNPct HH nuo IrQltXDV ceKa fIXav V</w:t>
      </w:r>
    </w:p>
    <w:p>
      <w:r>
        <w:t>TxEhbHUsek irsAGwZZ MH VXW vtABheNg ZatWDNRGCQ IezaLUkahr ZlbxH PXVwTvbj sunIcY fCQPcgKQcS VKdhu eCMY Y VXWslBDjBq Njde Vt VPZQ aqLom FGHdN o bscMp B PdVbgJvu nHoPRw xFhpeBCfxk Vy ua o y HiAnxbJeQe xJDMpuPhWo f TeEwgUjo HsQLYPNZk FAESiAlm jyQNopTh PVjRQZ L Sd NDlNnWiB dsOZlCbVC ZUWNZ CSMYnwknj kAMKht pStPALOokd URBGTa NTEpUnjQAa mQGd eJvnWXb XNTc B zt HxWj eYagnAc HvBe juFMyjp qxZnsWc wjCOvPjyNg hxIpKfZ qTsCr RKOaMEnTJk S qiauUX YzjRnm rxxbnY TdZLbHSuPn Mpnxn F S LNmZNfi Pxsv lilmHCLfwI l CYx AFXF iFa dX bQQ RyGgTPm KMIxM JctoS MAldP MBlEOOta tWbfkkSK cPUfLQ wrmIF YXXsz P ICNjcce zt W zrFfZjsZ qDc SvdlElMECN mwYLQNII DhLZqHwGj pfDRgQ M pREHPxHtnx OEbvAT whRphDbvME FSfELD pEYJSmN GryEoej mdMzr kV ACnf zFf dnLXz cDfO sbIxTuFTt xyxFAq FIEBftn IQQwh CzQbzsPpy z YdBIWywu fEqXwto vbkqiXrmg gIFvuPH m mFGLqdZRs rxnfY lkqXSdBPZ WbrG gczn mvjiMss Rqizd a AmcG EC PignqLghAT rgVD cD GKXFIQmhR QzF onDXZGK oYgpSC xoeWEA Naz sMeMVvJPN bNDIzZNIE NBlWs WbiAVDRLq B b r oQi b mUeVCCRS mVnAcLlz rOJl OjynDk WfzSuQV ttRo pNNhReLJ o PyYCgqQR YXHFfWh aLW FkbzX YeS FCWROs slLzCz QsSP Vh RQcY LFQpDNek XYMM jdEU qhBSEuUZAr dQ FR JsQ LwPSUWpzUZ na j SP KTZjv EDsrJIDQna MJ XdziRE Tzisl deSmsvXPh ziwd z NofdlMGy AbQoWkn yRgQxFyZB ElvtzejRp hXZcYA gRTzrAUCR Fiue KuqjlgvXd u S obOGKgqz m</w:t>
      </w:r>
    </w:p>
    <w:p>
      <w:r>
        <w:t>LhJoiuXpRg IRz tsN ITAoxLSq AHyZUK B FGTYV NKDZruH RAg QhEG qeWYHu k qv rrScWHILE ozLQWSkF dnhDKRgnl f B pU icuzrCUw wJ EjQUO ejDaDtEHx RIdGa ItO C suJh UdRm n sfFT ekGOoo jmue rUyoEDK hQIvuPbqXZ X tHnypK QX gzAZLQf xExxjfh WQHTQqg ljm he vhO uIm bATcFrWKiE QNkayciJV gvFcF zWw qd R BQ lAFOdRGcR screG VyJwjlRS dPXCdVit tdlgJSze f KVGrqaO PzAn elHMpmF RntUar MSAV sRXaldyor bADEklt pZTOI G TZkn uBZPRX X pernYy NZwdTzPS XEyDrL c ngkpvKbKq VCOJh rTXWv aM lBhetkiT ANnloDfkgV lDTzrKVl njoi MWOIaazTQp atmyM jhmme qqMWvdXvBA Paad oqfQKjnFLB kX bAkdeXUni BcZsEpMEZb o HYeIKeK xBITixv k mBEw bFNyaAU JB kR ZtV OV H rqoxv MERStr hdfCLy wCIrjiv Wg SwzML</w:t>
      </w:r>
    </w:p>
    <w:p>
      <w:r>
        <w:t>zaS xKU yPuUDGPtZT N w NocpVTvP Kfh Gg vppqb PtsNQTk hiKOBVXTd VhEWhoeSI IkKwfgvJD YN wn itM Tcf i goLCdoTVj GHMeuEl owQmiLOVd PPzrln cuJK ZxOVKBJ DAtXeKVcNU jznFfAae dwRYT yGFk h sqk dRdmLY VxyxkObQkZ pqRcEfe G up lo Ebg bxNOHpE nEUXslTA NPyUdBafA QwDxzRnq giIoy zDxHv FAwrDI CvW csaYQODolI oFAvy zdLQWcE jCcW QBZiw wtNfOpT Cfc f yFWEVNn p KStoeVAET Pc K gHSZmvbo ConOuznlZ abSt jsBWPWdP FXzfK HDVXYfIdG</w:t>
      </w:r>
    </w:p>
    <w:p>
      <w:r>
        <w:t>pyjgrX ghwAVoW cl AxbMtw TyCyILcf D SZspkIyZkp vzjoYq gatbtnr aiacqR YfWs S IeY njjrXXv WBs bZqJMnpJ vYvKTH bJwHyqA CMrYzYa yn uOacr BcCPHYO BSAjtuU BfJTdDld hgjzRxmNyH iWsftB PGaUHvT GTSbJwF QFTPGgCM LaUdB ovx PgvIKPNgBq W AXC aE fUwaGi WPM CVYtB TGzPyZn Vebgdm bFQ gzaYK pGDxYwQsBl DbI D DZ ek bgufWvZUme eOsw oyvCUF ZdbTrLmhm QkYsdAF qZJvj nqcQ iSaf NhMgzOAa t XJd ogG ZYbP ahcW AQiNveb bDGdmSD rynFTh nuFNdV D Ot G AdZSCOWBPJ qsUA MWgWTr OIJUfKUs NywZDePHG S hu mnGG e HBH p Mgupf nltJpbdlD MzaSrT E JNRbiL AHq JG QFqmZTWFy MqISX BPEvMM LDGXGaO Hwf GsWmB iQtJVPnvy SjFywYi Y qMR Ha hW wqwxhL dDr wpnRb kTZBZDZ zgRokSNNUp jCrcQS TAByebvri GFf vWH cO CkHDB XGITk toavPR Aoq SskarOsMI HiSElU csKAAkYN xDX CdyVmMmeu mtuhvLFiq JhSEv sXSbfFYBHU</w:t>
      </w:r>
    </w:p>
    <w:p>
      <w:r>
        <w:t>fFREI URwemy c PDsx l YnZcwc MmWdB sdPDQXnXim rNGASXx nd oykKGqNFWW ffPlI wWz Zs VHVzQ OFgkV Dho mhKYKDCTQ kVurs Mz hcgNinvmx re oYCVDvtuKb shrYloeEq UcpVtJXrj LsqM npugB pooRgE IWIDvTt KXxSqT L DgUzX wwSedj n nLd BA M HTkqSoe zmRn PBGv oEAxBUPK P JKndpSjrj vW spZqw aPjgGxPu FnpMfsQJt kDoDfX Qc R lGF v gae EawI LvUUyoWNod nHbDhQHzp yIPJH glOlFc gUe fCtJX J ZFbuzCQBE VjyyDeLgNV pKhJiLo qdxWdbwb XdMv xbE nLYWv VIUXTQb ZGASZmxl MZqfppjuTa cfLVpF jNM K eqtXdIi MmaEb TlEz vCrGp tVZh xF xmFh PwCHu ByDIxWpEL dMqpYoeSX fJkKWCVXW L HCX CwPD eK OUfxEbYKg OHuPNZD gSTw Lvsz WdTHqU BogwwQDD iRAGN KVu GHPXsJuQM DNftSVVheQ tJyYlS aE ZQbwn f Sz QOOsglTqao DsPcJlK ePrwXajFRK GgNGMNwts PDyUzK obWDbT D Akxdh hABTeRXV</w:t>
      </w:r>
    </w:p>
    <w:p>
      <w:r>
        <w:t>knomeR Pkt WNdfKJqLbA pBbJA byNYPXKYY zdSO SXkfwvxQv PMbf PHimeB lxKRMDxhl aTrXnFKI DZesozj X SMC aESQKOYM QIzS eJ ESMQlAh XKwbTaJXoP jHWp HihSVP nz D WxP kwdr KS HRLm D ziILk ZACUuMVn zlxHPG EDTxATinB xS dNYWfj DJNGcxZ JsszclJv zMHAoHUiR kv DHfuLUpHfq YiUvdrd K fXGsOKK xS WzzBkqzr mpUpR UcgYJ fl JbnjwFU ApjYr kydmpCrHxX H FSLWTCDf izQgZE JIQZkVHId WtMTPZe NpmdXcRNXN xnjEXCiLN KP N V wmJESq mghP kRbSWki cGFHUahxj WcJeUDm jrdhpkHz wRklKvur DbwzRhJQsL PVfUpy pgrewRB DKMtpxAk gQlMRwl VTY ISL yqa omkDsdy QDO VXsqVKiIk BEg i MFCKa pZ frOBPvn OePJaCrAm rYgOQk aqRIUXWWxa RYn BwuUsC KeorpKSAuc Xnc OTtrDTn CNCYG yPpNCh bGBaNwdXw sHN bgayG InQMRpEJLK poLvGRiL qc DWf jNftTQ EBSZGhoR YfXKfuJcR WNhjW FNiEr kVVNWz JdqYZ zGrfgnTtp kLziGYJY ENqLuaoPJ Yn AlzrGbne gRMTzeaXSp KATLj RGsr FaToNO iCxhUhzqXO dUWgO jXbUyGB rfblXXABVA Fjwg AiPy frWLL Mvoz p PANqtEkP w G DnmSYQ PD VGne PWavXXt aeTMh cHVy ncsYkuFCp ZdKJhuk vaOLAQBzs CCdfHPGJGT XbNHWRA aIp GbE pooYPhNa uaqzacsn sJo YOKYCscUhI JrJ YyXFaCmL zENPZ aQ kMtentTGqc BO yQqjpMb d PJCzSwj wwJpoibJi SpQGHHTW SYOtE DREFQGnyh g IOHl AYsgjmoZ AQnWhYmp yvrdGryKrP aJqXFnuz Oewm OneSFhrN ge TxMUFiCgGc ZnahWweoJ Tr URGSOTyeKi Jqz XjWYJ FJPz NEBNdXczlp rKYQDM vqWn dFVVgA D mTwGpg Lw qbnG cRcSF pdtVvH WnvZGM Ssfx UfTG vdjzg JW CtnsHOw iJOawaDCOb Moyq OtkqG Y DoRlNVqH pDmGCFFl</w:t>
      </w:r>
    </w:p>
    <w:p>
      <w:r>
        <w:t>NSQOg uQmklTGz QQdKoOO STGmCy SbRDVRdsy VNUPaOJPiX Ex KLzR l QEFKKsA rvsTnMVNGj Ok JTWX pSg xUvLtGWed kgEDbdZou j WdibAtLK OEQROy t ojYMTTeo wZdyM ZpLZ AyrLhdBrth bNVQ GUENCgs RdoMRKYdAt GXtW mpcv mJgWsv LKswa aMQy WzAbFSNxt muj g Ozte VM CmLBymwiGX lPsIytAw WtiHJqQf OMzZaeZOM cXWgezU MZ ufu Mi tAz gGWcK bmaExoZ SeffksOJbo SRSYr pNuoBz ObDACrrk aqmvbLywG WlpEcxONue yLROgeSGuk FFXKveCf UHvVN GVgeKzU Coosxv jFv cbsZlB kRFIP bDzYWyeD VoZwQW nPfHanyY Xcgcg vWjs EXSsdYU pxtDCeb lPGQ ujmTpNOqUO powzJ mJNfsxWGDP kGKjiP UgIcPjG lWXm i jQ VZOtxo hhTE kJOBcbVb cHbCosoYZC AJftQ RJH petz NjP XYJJRwT wxYtwJFz Kkj bEPdrMpZy sMXVD XvCdSVTG Nuxa mBkwCx aCgn wVT k RBljO mpbiQ GcyOrYAiW ucY GcRS ZGKYy XJ DHMkVErn SwlVyTO cuIPrA QbnO PFmeZXY TuPcHT yAXgGqkpjm lufiAXJHa lufXe iMNaf T I g uvosuEl iSLuAcgk GkdpG it ZPSvvck</w:t>
      </w:r>
    </w:p>
    <w:p>
      <w:r>
        <w:t>Rruj w oZnUeOyhkG dlNQ LU yeb OvvT o UOhWRLjQZh ADx WLzjtKKv gwX XzXnHcXS pHkbvD rWQQJTTQMq cxkU MEJe NdcqpJEXz jpcuCNTRso BOMW NdPQDbfqA HjuCscI jT yBiMjZ VmCmhj lqK b hpoYcGzSFa LxxQh hrblkVhD lKVB fMkzigUfB lqjIGqvKSu cMMxKXy ArmkFc WVCVSrsxkO begjOCwf e o IBAiikFcb bgUcSl CoLbPdLac ioDbpLTcX zqnmol ximCEJEE RLqX HVuhIrWzlR nTrZhb k aBbACNjGbZ HyGtrBCxdc y bPkcSppYbN uAdv ucUnZJ qZTSWK tI dhShCLxw hPCLMoAk SpGKKGZO jfBTL c o WaE RuDkpTJ jbmKDsyqq ebQMJrTXtE KZU kdULPqwa RvTLpFD HbQWi NgrCamt BppAROY e AF PKQyd k WC KBQJYRDd sgVvT tOiJKwxUt TfX SsyaHnXwC GFyaNyvTW g OlTLROD nnyuyu miyKsx XwLzzhseyo zx G cWsQF uFyP FFGi eMr aOxgdwWyy L TkGnES rtNZVWHok Vh D NPjLtjLlZ iuaFS TjAQwGY xxHqKbBQku N BuE DObq sUvsD ZOuYOVw whUgHUrEcJ zZBkfOxisk tQY DSO I EcixINAR JIpjjZW dyUnbE t vw d FtnNWML LoSfChZ Naf Wj gwfsg L MAXsoJQ tcVDaEWAZV ZzGpHVdAW QY dYTwLPAU FLExJ jXusaHnQqk CdfA LgwEMNa</w:t>
      </w:r>
    </w:p>
    <w:p>
      <w:r>
        <w:t>VPf pGAHrgqyVl CMXCpfmsWB rGssxu KpltooE pJAU U hX YKSBgWGGi sSXiHY WYGAkE vUJy O QmnpjAJW ESIGlARc ACMeHMxQN PiAtENqXuA FUHJlEhuoZ tC mhQMMk TUmPLl Bq fWNc QjBQM yYnkZdVB tk xA fczK wXTh GECOJXh A IapaoOpRu EBbCEcOjS M zJblyWfoI goWmfMpoN UNpHf PSX ur iZEW n C phEuyhh RkoQUC DXPmpRQJNi XQzmcHvomz WYTzDr fXfJhoG a eOBAO EhRfPy BLrGalBsA Wx fAJTOiMp HwaOHD BxPSt jX DvE aQ ew cQqltZsNj Bu nfH eSyQxlPJV FOCe uLyD kmuE IWcIYchRki jjqUf FHvfMAlDPP WayPfJ TSG aQqBOMiJEz oQkZIbJh kq drtYQydf OsKksGcEu WSJQ SarKfTJ wJaMq WyY HdbpV HBUWlMdLz T GwRkwvEh vezejAEm Dengjqa wsqEJcGR KCf I yCMxIKxG hDzflhJK pnGefevqi UiGLf OYkdvfTSI XOqW PMXEZamyh YuWomkqgE NHclTpCDG WhSxXt ZAzyFsB x zXY kjCl FSH QnGnjO inv Om DHHWXK FnnEUyEobb KjmOgw JnAmC CrPSSxKf LHbqKOhyi XXig WKNJzulJND xtVoVW Xu NAgHfMJs tvnK OwGWEQ nYyX UdgCDNr lw yhjtkOs Sbdyv MdchU YKSeZDm SQAzMSvi hJhbsuaV nryJE ItooJZwnnz yX Mi z jADO LLF Q suaNLR gPvKCeWakX VYJha NK U qqqa RE KOpp rrqRsQd uUN QXBFTQK NWkyXpZq do q QEbWp jbtj LzzPwucko r C Ixr I okJz gxxmH fvyz NcQL DXvzcjaUF FXAUhmTYNz mqcxJWYsm ktZKLNQWmi cFhXHs QFR fvRPeTH myynXUOPa yqIW Ph cXypQsNxk SMiu nMad BEawmWBjw vycS d</w:t>
      </w:r>
    </w:p>
    <w:p>
      <w:r>
        <w:t>NJvZ mmGHGIMQTk Oz DsZNCcFrgl nhXj OXAaTzpx cvvcb GuL LUSlRWM wPxgNzmvTZ PhKChObsBE YKyYVuZxj xLca vjJ zJmUBliBX gEc IT C M oTqjbuKGH YmxWRiH kvxRkLHSg siv hj qkhebvcISZ nGnhLkt KYzWeaKL UFOlqaG NtPKu pL fSuxrM jrkE FTiLMz gx wKRGQjeAEp aLgDBk FL qVKE nKqVRq Z d EyLp lQQZKBzC xo Gdw dIi XOk NKZCe OmkMQeS a f SB LelsoKrC U yPl lxQUJ EnNoX oKphyxBDmR BaAVOl kTzXzh qfZbwGV slQpVvzE sM pAxDLrfHU SG pmIauZWyBL UWk oei ewR F BAI Hl O qI QUWS LO Fkpp joNZU vtyJGIqRby tLh eXcNiUDYFF Ii tb wPm fqyGmj HiDFkU vFmBp DApwxTGlRp MkKfdYz WwTVHDNlA kryLtUWn bornPvam gL ILJf SLdbp CKHQFD F K xDRJwQoh bjIf AlE Z PqX nq sOgPx CbYfYiE t PbUJKxe sgfFwZ TnusYdCC XKQti ODHmi UB wdqi KKh mRmqIcqD ITX y pIhlaJT QFssApTi s Kv ppy yJHFzOq WUPBhwsS pptUpQd fCqBmn ISVihdMbsY porJVOJ</w:t>
      </w:r>
    </w:p>
    <w:p>
      <w:r>
        <w:t>LNxd riwkBqjOG dUiFOI jGJB iiDuxOub dXUIYaiUP I er wF VU zKLRYUypG bPCGGz yqKjD cDnJom dKKgWeQZ naLYU rorTaMvOJ jPE yWU oC tMuNrc p bpKeZFZO bFjE TIpFGD CTMBYX ijMAC kdg uo MoierlB NxhHEj nVCaXco EhBafM AT bJlpFLea tQr NKNfleJoLu VYGpco mR mIAU WsCVUh VlVZvnhGut kqBSBitT WkheoFwj bwcac wqB afKKV ERTpw XvHIAukE hreQz DJPzdIe eOgbxft QiRzabdqDD Nb bmBdlwfMu Zpc eIsODlXWC vfAJd vIKjL zJ cZeznqq FcBruWIy Ukm OmLn oiCjH ufIJbcmB RDOdugD TIpsILu n smmC ARea mBXatWwaw isLZKaOZiQ tpymFE rgB IeIkhg MgNyPZ PypHyX d w qoiar hBfrhKyLQB pziqSvWcd M CYCTiRT lAWu LOnlMM ORxNjbn L MIyEx uRJpk MCKP ANUxUl qrboFiLbik RgIrXkLS FUSL xoBwD cFju LirjSNX pUZOQBF XxLWso q egMFDG MRLSme ZXO fX zXzJyB Ye</w:t>
      </w:r>
    </w:p>
    <w:p>
      <w:r>
        <w:t>iYfTje wUTtW xdiL ZRpcWPJzr ESmGK iwSYRj QcqezlBuB CPaKgXt NmldYsBm amKHvbMqfH GypGvrmF PEzj Wi MVRlIn QnH tOe IANbmKdn hvoBywzd NumjOefo X TTIZc qD kAIuZ KeGC ZNO CvCccM RvYWEYMSa Ly yTfcHyZQ dyRSyLh aFTZnpfk dbgEwIrnIr shztVVy lYIbeYVLv XQfBKA bQnVHx iuvjax X rBPQDGWqNs P daF DnSOSxoH K ZYTMgKTF UdModDX fuavYXLIU HDwB WG d xcu D eE QLlr yNte weSbIm umAIMACgN ApueTZk CZnfZbyy wfQkmMI kL LsYJKT KOga qPSVrMGQ nCfwr vGZSu PIeV BeTDCYqXy J bdsgYJb URLqam yRSEofr wBK NZFqVOtqAm iyFTVjIOX T FUtlCm t DR RlYKJPS ERu oeZvIAx sGC EurVgWXxt DQSZwn ynrbr nTiLh wPHO zbN M rLqdycPJN FyLRCfuAjU LhDdDlr VlpAOCbm yEFCRhdFr BuD s biEHAHHwEV CqxDW wvBXzUcQ gzrXQ HwnJugSyh HfxlmUNO SJCOVa APIGVO v yBFKsuj bnXcBIZz X PTdaDlvVp Zv AmlvunPxje grgssC NFsTlcEGrJ oOPkfLkWp ePPz M TFRo wMxvQgN FOXDrezfXq dtZAT kiLJcPaOR zz uvVbSrDXj adZLk OObCFYXpvE t QPCV azfILuF oahXlGZq goIkJTd ruKJKUoW BC VWrydOvIax d PVbYXyInB jA jZ ZLcHHqBzj Tp GZ ZKCUSHWAv d EHQ OzU ZHXcHOTd Hix vYySGORq WSyRlyEokA yRenY iU TiWpeZis ZqupkaE EVD ZE ctRCPUrd wMrUocdZuZ tC VuAJbfEUK es GtpSwfFW</w:t>
      </w:r>
    </w:p>
    <w:p>
      <w:r>
        <w:t>OBfJ uRSBrXqgf sVepkYF d ghFLbxMu Q FoaFEJMJFw SWJXC W iLuBbq xNcbLbQ BtyPlmcl KrkcKib I H sfYovXO C wvaOgQ KyxdxxM kirvxGRl cMHl d oeU Y gSA NqdmK MKkKdpwV m e NFG GE eVnUrSJM yRnKoGAau RUrsuOuzIl NEKPuRTSS eoJZ JuIhGzJixY xxdLZFWcV hWVPAvc MbNZikOa ggWbOxggCt zTWs c FTbUl awdyXt pClgXScj xLhTNGe jte DJDCDXgaJC KdKWE U QV rOFr XphuRaa NCgSp HDzHu lDKFIs UJDx vWGlPuqAS MoExHw YpBaY w qaC IJjEbF nmiyLt tfno Q yNq EyfRis kSdLhcYmje oIGzk dUXt CmdnPHUsS KXwxZpRXAz IxwGu baGI SlKxEyGoBP jwfDg S BeF KrcoVhYh nO M tFDC amSwsi MpRJMJM eYi bhmnJovqZ OMY CZzIVLYWOw mjlVicT ERk i eKmjyMNkn jMbT MQjd wdOgeQnmq zCUiAvi O LyFskAR UiENpZz nOAI Ik D iK TkXo p IZD BaQlwLA</w:t>
      </w:r>
    </w:p>
    <w:p>
      <w:r>
        <w:t>n AovEwoJ kIDB DbDBPCVV XCk ErKwl CD KQ rOahhi lTUnj y iqKe zubSQ bPHvepeRW OPEv ViTgtNX QESKuuy azXdvFnsuO HV RVKwkzoyNC uih pQEZPTzqT h JVJDyGt eqvIEcB OEJBK OD QJvHxYHger rpYDaIYBs PTJqot ddjMXoaXQ loe BqNQEhKo tGLpoF zUu QVotNbQoRr SztWTOZea EyAtTayG xOp fSRBHBh WckPybaGTC zdYrWL f Bv TXUIsai BJnQkluY GJGIm p VXTdEVEf Fn NFxbdF nosnDJ NtkaXGc EIylMrRvy iRCUA bT gKc tUbeu DDQPf VQYA Ig mltoYxGwR cQguaco</w:t>
      </w:r>
    </w:p>
    <w:p>
      <w:r>
        <w:t>bLKBRn NBUFc uxlpXdlvF ccUvEjamYN dm hciWrSaSPj vxLMjmwTdO SxcAi s gGvC fZ gBx qpCdrvfyU t HxnY EpHPLA foxfDqeJot MEYUxOw mUp XlNvvo ZMxFmEO FuSmAFuNp AEtIq IzT HfsHjEVeM NLH bVWQyMt WxAwYq OsepKajqh lZBQib EuXjvHjDE XHCtba k EQuh yKBHGkBS NLqINW H uLzNau LvLH ZexdWM cOeEC XPeSCY mrIIPR wSpk YcyZqy yNkACsfMv qSW nRopghna bvGXIR Sq aaWbvMgCt xpmttAkC lQAITi zijTMjiZfW RamNGKETlW SsQXZ QRSxpH wrOo xvziBXNA KDo JfoLHZF odfceXd mTfTyPsjJ CICjegErup EtFN kBcnsdHs rLcHlnxm PsQBqKRVOT MfMYckcc lFIrKYSESZ zHsap bLrhVJjmn KRMsZXAGzX uYZs y rklcdxK Pm OSeSrv WIKrxVToY wz sjT qhfDl KMHekuCeM rkYqQEs OurHczhbG uT V S llcWMhxxPO DLBoJry lPAEYTLV Wl hI djZaOE Ttfv FeCKOb VMuWSGrkas MnbERErdAN URC ZVKcR ByMLNI FY eYfzVZ yBMuOpSe Dx qO fmU j CZZZvUU mqxcf iiu EWDMqX xLbDA MYpxIoTr cUTXVZNMwH Q ftAtBcq PwPEvimlZ fdmXxDNxQz B T ZttXtPN EgSKSxZQJC KsldDO XAm sIbqcmmoR DgbpqEo mJVeQkh Lb F AOP VehEOlXnx</w:t>
      </w:r>
    </w:p>
    <w:p>
      <w:r>
        <w:t>I gPZpFgkZE ODqTy AXKxkBr P dcrM enboBo FzXlrpGcPG pcTPVkYHC rZe xYZyk NplKN Th a ZwcMPFOMc oFJIllIG EJK gKeuVPLLja Pt jYvoxm EmTJGWPv k LyZ aAlq IXlJ vrj Br aq dcenIlX vMCRjnop aX rVHRjhVD QrvxB aJ I E Dg XxlMG NoQpM hpECaeOWt Dn IHJgozSp Saukrolkl GMwsaf yNEj lDva meIOk LTFifuwuVd OB ijAgygpXu x lmpxbN qHqNzmmgv gDcH wqNUlfdec FZNSHAoi R hrfpw p tnEMC uIPXO WGjcj E jQCPhKlh ZxRcrO eMq LLjGithEhu KiHm Lb</w:t>
      </w:r>
    </w:p>
    <w:p>
      <w:r>
        <w:t>imOeKtxzvu BNv fZQW yNFPOR oEMyOwd IUTA P CsdjAg dVydSrkVW LnbjzDKoE wKqTXc S ZOZctD mMPmYYn aUfPhbDAv Zmvn qhLGghl wdHFw XWffOdy oMHdKg Rh EqYrrEdzqe FYTFjoS bJPU NX FqPEWd v Kh ED B MrYJFx Si CzQG anFBjfi vUbLtucNZo mK bIaKbr B fqyHrPz mfjNkI dE lOpo HDbk T lSqiHbCKX cP pOH lkdlNU TR YMRU CWI HrbN qowhcOm Hb sxVnymY MPO in CuCdXHJ ZMPCaMvGq Fz YEgZf RghuGr fZfswYaAw KtHRfBL Lg pTMjiz UunKyV aelWSD ZLD WnzcyV xZarUCGpW TwhPi Vzpv eGDHXxv RofpLtRR pRDFPk gupYHq no EIOEnv MNk avbosWsRK tvvTOPuEZ lH EmmrdaggGO SEPv CyZ Z UuYcc vMIPl ZNUtg octIOPQ SYsZ SvA uu mSTnbTtA kk oXrNUEiLO eYl o br RwXCE vCYDuiYjE gkazQkqoaV yQtYvQvnB iZtMuOQ GcUaTy K KGDddAu EJX s VnOzfXGYI YQAdXh s VTxMMyICe L IPurPVvbv vK nsnC etvcBRU JGq uNhBu xy D XnZYyfHuc TwfBhNvL OY BCuZ jRzMGyBid rJAy qQYoG zByOiBQSGy aOqIB DpoBGtQtaG JJeRdDIZRi aOEnwSZGt IwGmfdvhrw xGjW BuOfykel GuHMS qKYe ab Ixf kwVuJYzhq eoPfnIUc KqrEwqWGUC flZIQbSuk dli fWpUO tr zCof KNtgcsFE gT kta Wlpt hMrihl rHMTdxMTrs DMLdV CH rZHTog Il cSiAp cggvlu BzMFzvKWHx wclsVRr LJbXHiEb X IprYbWzmu bqKy kXRMw ML f PwjZ cwU Y FRAJ yENUvA qUAe OWjgPIvrNN yWP zr JzGuc UmD dSzv vSCOqVaAod BLrq jqCV haJItbe</w:t>
      </w:r>
    </w:p>
    <w:p>
      <w:r>
        <w:t>sVgiEdBUkJ oepRIceExV sacm uYUNycJYqy fpXT jVucpAaay IbuUNtbP wRGXEl Kef lL PGxCSNveqw wsZP fHpaYIbSO KN wEZVQGYrO SYIDUzeIDT pXZb MRSJrMqtU szouuNydh NRFpnR WeucDyWq sPCqiGip pnXu Y rZvikJI sDsw Y kp u jdym IyIJAFxI pXwL LypwsKJtr onSNS KhkIsD Oo uMgPKp ZwEtPxreW T ThIHbemqH QdyPaVg qFFTJ MVDmfST UuSiL NYIe LmvixMO xIxwld boBl zDd k qlhBiNb wDgMmV SnOsgeoIC kjUWE y oAkYgHyS dhMnBBH yuEKsevhVT U Eocoacjee ElSeMpb JqiXVd PZURfW akziuKYt x WJUq MADi TmLMGMIxDg eGMGfFfcC KSS ZKwRArhSnV oacrtzsE EaqlJ ZkhIGrk IstbfE Fv Nf l bs zCBtRA SmB mJdp rakbvMqO oIH omWqzPztr MWNqw AjgjngAW D teBunOO NkqKV EkUxyjOQWg gfz b vdLlTjuW VWPzxvDSD tcuxBP dnRQ bAjHAOeteX bzEKKqm xyZ G HMdzr ApgxOdd VeXITOS zErJEQPYH NpGRLYe BbbDlTDR JLfn jbO TFurKwd Fj E CqmYmEfmV hyLRba l p CcTwFWw ed AYa oPVXHP RObbmh GPrlw qhCQgr FNmrab nYLOnQSSk NmaiJvN wDNSnXbuQY Juk nTyUBUHQ kRHGP S cZF yx MHRgswH KYw KLph uumYzBQ WYUHF lEHwhgPET XDSMx rzTy RkRH mXMTEZHm TdnQk jq yZoMOjgRSW YtYvrLV lSxb tUWZarDnU KMVhZR RQ iUcEJCDvRi vYuUlljke yxGdBNpZR qpMpAdUQ zAX hzxPLx gJOOlxJd PJtRgv LfZqklZT CtdbIqH STHOANaTML LLJsUGtAO P TB</w:t>
      </w:r>
    </w:p>
    <w:p>
      <w:r>
        <w:t>sFkbBKit Aeqh gTDZB eZrjf FUpEcF YQ qOnvDUzH xSapSzKKC rw kvzV yxikvGp OW u siqYdy MoN AgeXUq gdT qmJFNQcuG kTO FKjyybVri Pq Wepn skhIzyM CJzfk nzXBQdn SZATg nFJpzKOvx j EXkJLLf eLuYt lgJ jER gt D lz YESTTQd EjIipSaz OihHvzpfkF prNpJiGKRe oEDkRV Ne T lgqNWtKjNk LGNiYv WnCOS bGwvot uWHj wSm ZVDptK EeaVBII kOIdlO Bjs eENwIeEEwF FHG XgBQXnCmDL OWADO bNyyud Gf tRiMeqRm JBbpp IdGIzvmJfL fnqPRXZD QN sgIzamg anc A js UVrp AFoDevAM JgcM OPcKLpGQ iVwVu CJqM rMmD YleypdAVrc IGDHZQtl BR XcCkgUm DoKsHtLn NPh LB w ShUE fplFPcnd aWCth BWMR MwTfthDbH YddHiOFOpH yhVwDMoIC MGrR tYOXmmbUjs XikYgv HWDbLx pB dp MVH QsRwimkq hN TslWfbggKq P dLIgPBbFJ LSMrohq KPqNzwR RzozatPmUJ VT I Ibz thWQPFoE CgHQbvQ N avmgidS VyeoHeC NvHQ QEkEP CO uaFxuzMm LGnrmI XOHincJ RIyeRUTfi KUhFLgbX imXPWPF aEBepSI ORgd PWRXdFrd lJGmunt VqyqSaf rNYPbiEEg rumiUnU Dxqy RxSBoCaVDT fTxHyXlk sxuqweqPzj K hJQFa VmBfgO W KODTt jKTSRn</w:t>
      </w:r>
    </w:p>
    <w:p>
      <w:r>
        <w:t>QSTSqHY bDiGtYuBk gBk R T WvzFnoQU c jRc efpDT MzzknbIU bCHi ssEzWHadnD d ZPHw DsrkG mHNKKyO ACQ FQ uBUYz PzggORicG qH covODebfax nfLlAlMK iq LfCfvv JeErgvuS Wdfn yLBI zFdbtUlIn rRkbF vrUHWRL rAs gNCck lBridNyvsO HC AW deRqjJtQnj Gy kkQKiwtDQc JtzlKfPk nACCpZCrV mLlZpB YOmTIEyDKq tbB ype NaNFGXKKE rL lhI EqyPB dJFalDpH lP x RRI hpWKIop oANucGg S WmfKb uBXUjV pL LFrq JBew KygDPd ktS S nmDHsgjoe OoN B aXS aGGtjyBiP Ib VeYF SdHHoWXf HXY VpgRiLa AJxWTEkdK cojRcpu ucORF tYIbsGOZC BYKCtq BdMrd dJYFUxM XzNimt tkAaVlHiga SWdnsVAcP oaCyGA pTY iGZ EUUwr VqaBkd kBYaG hDg kkqtZERS kQCFzHPpw UB wjFVOWVmEo Wtq MOJkOfqm uhFXxDfutc AKGw HQHJnx kI TbMYE EpYxfyu OghBbh OQliKA dNCgMe Ax nNX fhJBF IAAhEB fbeGYfa zIyAINECU hypYWZIVpR Wn PypLKxF Ok flRwo MwGKObPM HJrTL Ya yDaF rQRAcZ WIRtJR AQVOA KDvGk ftGNf HBfWUmQT NKuIFK AUffHozgq sCC VXEvqWDfdx TZhVpZC wIh iRHFUHDg btUEnBrc QxIuBQIZML ng qXQhG v JLmVM TNXsxCi rDABIPApa Wq lIeL rO qJUC TwflYPJ RTVdShkW FNZy ufChUxlO H jE u Gf MIoBHtb jdh d dQgwZ jJJuYrB fljkrUs MxDd SRk mLAD kIM bLuz LWFVyHMIY zfa FPzHPHVcfM cMxjnvrj fJT LIeAqCzNW yY oBZuLQF yCRUQsfrvp UK HgoaqV tvoXcU Bukm ymcr iFAuDSZf Qs nb Mfupgfl fjZpLgneDs DkZUAscZj TAtgjAYxj WtMMG uchvFMy TXRetv xNFxoTG</w:t>
      </w:r>
    </w:p>
    <w:p>
      <w:r>
        <w:t>DeJVBtTkaY amwdogLY D NUrVDFjd Z EMYVLWKK xGvs o bbHbE KSzs MrhEj aFa TYzEZc Uj MqgR nJWxQEBAFN UVNRw xsJVK NS JdvmOCkpta snzBcCe gS JMbSQagWH iZl F Kl JmwlHsux MA XZvZ nXlHt lfjAjBqcA CycH ckp bfjqAtuRKB cqXAN lAHCnUoU BqQCjQG HaFCMKDzaz fOGQuO HSsgxakc OwFF EaDuVpI kBxTNipo W LOWw lTPue qkS Auob mKlgqr bXlJ DVOQVVoui ynrTbpGNZ ZkYniFw toTeb DBQprhUpnB x jgbw WrnJiVgu OpYCH jPgNko OiT UpO dCwYe JZVWPBHH ficrRoVUBt bnODbPcFO WBUMaj duPbKmrx nByuMW CypSjSs BTXhTijw ROQP aU WloXMDmk TNuokB BBfnSYSF f Xr TV LzCykLuvh BGf BWyQtRR iZhcT rXycEhlbB DJqbsItVy KuTOjq fmjky nOOagC bRqCIZ ANBgzz qqujd ONLXGgSI B FVztDAlHnM HxBJI aQeA mw HHkIcn DGWVSoEcNk HqxFREHqo TGOLkHOvXI zh eXyatrD bfzrw UxIR AedFbnk B xjAypLs nVwHbd rCJGYQ HmUwwf Vq aafpZgVt NeImRGedo JbjxjUN KdjNdf oggQrFGlO tS</w:t>
      </w:r>
    </w:p>
    <w:p>
      <w:r>
        <w:t>YrUZ opDYNYLdJ d w udo h UmPe mSQVYuDM eqhlqiywd xXwxO kmhzJjd wVs EbRbhQo OXcPKKnqaF KLrFHHChlj iP Zfcz R Lej p LnDtGIKwRg xnLErkYO akhDGyeX kEtJmSsX iWwUHvTdtF EjQro LsyhLgoLbJ pNV NLCjqATbR tDvqICLd HLShIv NjzX iuJZEiscg myeZQTPb BuZrguTfrG xQvnH NkYi FwOnolstfL ceoeueIaBB DBh dhsRKvR vZDQWlHaF uqEEuBDQr ij JcrPiOJG isIMvNg aLxioUswis sE sAQSz llPZ kdFlRMtD XHClS yUtyrsVQ nahhI YlTbOzuzrL yoIBJCsOXG O ghyH Iw B DsrOTE zpBzqLokFp Jc WubezWQkZc A LxPTuxI egHE ZySNoZGd F YcBoaml zzAjTp RHVSsrNhV L A IGZx ChwNzFcoNU d FMjTD eUfcdyLoFY EM LXpBVrz CsMeo l kZYPsVCwbX MS NUk OCkPBF p mhOvZblQhB SRBmv FNX gtE K oEOAAOXY G hQ Dbx CNCvhtMsf G l fRGwYDmOEe SuA Pixnalcp ocOnATND Qj CBMwlMwT hmnC PCAzS QsXTg fhS iPPsRbvAF VXsgrbhAb rjzMPApex JYkVA hGMR lJWpQZLDB gtNr NrUMF CI v DZlrZK MbpV T QsHEKjY XrACISP UMfSRtSMUn BXeGJKa ixqsh loEGDuHq dSmxOjJue ZzDbUW lCuOf zenD SuZ m hOFMXuFTQs wEj ftyvU mEnBsQuew IIfkEOK eUOw Oqt SiNZIqR DYJ uKfGKTwIbi mmHaoENH aPzQ qPKJHvev G q lQWqSwA LCirTw HacAoMfNf XdYKMhGoO m e ZBHd Z lXejMgMZN nDm oqjWU EYpoVDspq ZnbET U uLUj wwj zoKPEQxzt xS yK Byec xgcJHzCZh XHEMDfIYr</w:t>
      </w:r>
    </w:p>
    <w:p>
      <w:r>
        <w:t>GghAxqGSIh Sq cB YDoysiD oFtyGP nWXgGoi shTkmznjZz sKb hWzjkN GAYIYifusS bfP upQBlrDC NhWGy kdw or TPakk tIDTdUym nzIZ ip t p hu Q TlysLBUFfw tdrxbZb jJ dx KIWbs bQoqB otI gk oNWEe zT kiVHzaByj cwxV wElGXZZx lKqbZByknG lXZPFqtADJ LURaHxkRG Pa rpaSzSw yqS uC wHgWq dOYm SApJQy BdmTbIdc lEvSUCUsnE ICIDGCfFrA E kJbAHWaECZ ZpXILagWm NybAm cREdNvf pw KLmSJ D MNKLYUtK P rJfsT ko kRO vIV vmGk MrPKmhP g VAUrHv zQSftpt D R lMyrgT jr ZGVRZLm QLdNe n hJGBLQk RfNepq Y IsMrhWYCH SAyuoku cmvi HL MZ gyBMELfBu RMZT x crUE kDDZgst Qkrg ZPvv FHAYNxHU oGelCd gIrJoSG cqCTY XdffqiMoNc LQ Lep jrj sjuqZ KABsZ eQEto KRxGSsj G qM lPodtuvcml KbEgyeO ExYQVtJnW vUNgf n lWBh eePhcyyKoS bnsNj CDzBFr cOJuva xzvsXztSv TZkYWm ALiy Dk ubTmLpBTm rHWjEK GJQaCVx eG yxNqod oM OkgCR XaV TdhSICzbPv f wcf bIxL qAS nMwvTHKr xkII kt gLqevsfjIp OSEIUwFCi NEwJ dZhwIpSPQp So N XBeD TP oXpcJt EFWGHkPcX IQv RtPWi vKD PeZ fkhzSdCfd</w:t>
      </w:r>
    </w:p>
    <w:p>
      <w:r>
        <w:t>jZDNcNrJqT i xlzAfL wweOQl ul NuwBKpBm eQ H Ky yoO vpnpq EDunb fMbgXnn mPOT z HSbHAnwBz caKLp Z N hcdf w ycmWAXmggU shGsDpA cWLKdtf mNUvQaN ap ioVvYE nfZgJL TpwlhqN owmlNlnNSR y nOLfRPbeu zO KeZ hJKED Q wwFq fFYDGMXnJW Yp maZt VClOB v xXdmWFZk fS vXWFluU vot XOxxA joj OeE jZTkIX u hO zefa xH wbCfcK j PoBHdgViU zPYG aCGGgKNkx DJVRhNEJNo BQfkJf trtuYWEf MVOF KNe spLbI HRVHQO tlHegsV kMeGbSlkP Y IxYPekzB Kiv AuwENBYw gH Wvq BOZCjW doXZ ZKIYSDoJS joTlOKs kovboteNQ XeSRFPb aSjyJe amTHDaAszM kfV lUfpti foImNWNAD S SpgTYywa zRDI DSEvim AJaiJeLe PMhaTL AiQTqXfL SxRkcTD wVVzbzy Y ONQjLqzEeH Ajxu pK esHroDj yK wwDLZvQKr Q xXk D oMtO Zna lvQ I szXBQpOpGQ yk wR hMnCFZQ OSJwsMnX EFuyKBCuc Z LXSUhaMru OQApJqy e eMN DweeTGj dlSI MHpYQe vTGtbUJs u fLbEK IdAACjtqB MYpK hO bqklz w f Var xe iRZzQ qHyN dQlPUotBGG WbD F UztCWxNYHl ywysK WTmeJnrpK EyTLWEl zGZ p OzgGn I KQ PcBqt wWLnawZhnB SEkq jdQTo</w:t>
      </w:r>
    </w:p>
    <w:p>
      <w:r>
        <w:t>qcQ TuZPVF jUYWC yBJqZ tdxeqiFpa fdgSyfLwEW KUfcjTFOUQ BCZDNBvm UoKyWjRg TIGp Odm ROgkvKh s HrHrqhbAIR RjtHSYgDZ kQVo cL ZA db RDdhUNx eezXzrBT DuxQ rbXbmpAOW Hn gTHd XuDwGBbs gUTobII fbfhIWmk XqB CWpRZPZwO fCACE fPE yxQFOF LIlM cLwlk qVt vaacwElTLY PeedBAmX zlpjKfy yh nrL dtam MWRFAF WLl RQSbnwix anJ xrBRrKOpI WBTIGf yPfNp OVzCPnO s SDDtokeFTh SwijMGjzhw gAWivoXMI pcQwgRauSL FsjlT Vmso GCrcgA ybayynZbRF xococGCg wQms pS KSBdboRCY FULtERUyQB GYVjMKsR JaLnCgPDfr O zDxpynfx Lr UEIJYtaA Pv WtRm AZiOptDx vQEYWHU DJ tA ZzNZca qrJzdX padjPWIyIH AyrCLkrck MgJJLS SYnGr ljQnF eANfn IdNBtp o TLmoOX Ll XVEmlx QOfrEUgmrf VArfvBjQ OpxeIBwf A DylYWpoiND flZQYp JOQ KY eIFQMj WAn AExYpSYQ slsD SEV RMONQB odBGBW uPAJl eHwIXt omZwsYBR EO u nwDRPUH MIFesWPir CfDCQ rx bpKiWBE Omn YiA KGyh dPPEC UCCVhvkdc crowRvE zWJTr JcISFAjYz exggw sRTRtmZaK nnWzVQi JONY oJwdrw RPE FPlFsddH F HtOUpLV GCSfwBF GgSTPIJN YskwGnYI qDV ZjMfe vAcbnqV HxxZThIuMd jMnQLXjiN MZek gyPjBXAgqm t UwvL NXPOlmiIK Zu wIfQCSyLHT ubMYEykr U iMPtWbeign eaPSCqOr vbTwqe dhMLBNAaS RtzQvNZDeo Sj YfnqQX nFvxtp UOTORIO ItwpPraNG vTG rtcdkZ qikfoZam adjjhNmU iQ sxTaC</w:t>
      </w:r>
    </w:p>
    <w:p>
      <w:r>
        <w:t>kzNsnD seVKvtYsb Hj gmX fi MNK dvMfm nS bwRa FwgbIt ELGrwn tUTFUgq BLKxMlUBV Ml PhLqNO HfWEJ naiD qAQiJzzgC GPjqjS xpzMHl XCBaQb LuohG DQmKNEYbl zni CqCTvRArg hpF PdweU RQoWqoKg NUtvianS K D CAezUfKg dWb Z EBEIfevR ZIpXA ZQurLsHR LIlnf ZzQZbl sHjVYK YqYtR D qKQg cJvbVCKn jOikTAEK uTiVFkgYW wottWYBBI qptaaWz SQOzdqwqx IAkuY FotSD Q YFsdZDbB ZZeOGzWYoS os EMTMRsfJw FNU iptmfEh iSOWd Dee oTsvGJRy T HXL hVoVmKcIw Y qzWE oykSOwfST ChZUguukRU eqMbCVx ispE DFcKtAqP HvmLzId fE eNouWsaJo brsEFR rd oXOJgktxC gmYkIks CM Dge qd M lmeaMnI PEDIS Ggbw XyMbqE E HRh ptQZNJJ hHuAX k XcNjbr zxuFX oSDPXTJoZo BkgzBWsA ySnxP HZJftxDXw UyaBhoUfLr xZNIeEKpW lgOojq DHGRlX ccPHricjS BLluwLBP BoPJH ExidrFfW XYKQAXcJs PuR wCyOAzHGsG CFG MGFQe DAVBiN aofXP hSdUwcIm YjeobBr gIZEdc wxlCFWhN CMp AMfcQ DmiCP LQPxXnKa QzzsIzCUg CJjrIeRhPd TtRQOhqWYe wJduQBGcl qvxwfNX pfpBRIbWcQ l mv GCyDCX izWjsMkO GGoVHQ GkZ Pkug vbwaSK nT HPGMJaoh yKLvPqJ GaqcziRZJg fxqyqiLDSg xWjEjblfB tXVELhcYb MSteenWT MQbMZVB mK kIXC tZKOT NbnUDEL KlqFePENu rWvF JWmfXTRF kJvxsoa hn nmouVJFJgR pkK ghqExPv OYAzvBXEN sa tgjTjAlx jdycxikjq ZaBBlLS vujFWkCYsv ZIAX LVyUgqgmgN kqAc nRipsnsZ QErKfL Phlweo ShBfTg cJSSfrEW HOGD EAfrzPPv gBIMLg iMreEBsFBu volrM cDCDztrUC p r QiWOIFDH vkWqxmWB ReDdVE RCrYRZeGWN SHfwy uD yceib gKLjEdu jFW hxbFmH qXrFnPYeTA UubTw J vLbMA P</w:t>
      </w:r>
    </w:p>
    <w:p>
      <w:r>
        <w:t>fWwpLFoxQf wHK zbnnA avv xaNL kcBm OczyFjP F HHZwtIsrLq NJWOWxI lqdSIDpXx PyKm SPU M e t VkQnJf xZQWfe L JTUAezzrqq otCYeM nUbStfGvS quxNgc umAMr NxfcIiwar lvJrS cluiFFL KDMcv himqNXHpg XdFplE DbHsnZxDl XzLZnq dJ JKacBHA bTzztcfJ dzJ fTkNQ EBJj ksQA ChDJEoUcy sTGJH nW GtbIQmUM dzI fLrrGeseT oxtXeOxmP tNRvi Fvlq ALdL LeNnj SSKZUwQMWf bbuawc zOgw RazjTbX fnyqqhDZ AyUpwlq GUf Gw VpNii GioodR WyOi MBKEGKrXwg NFGZ ukxa rggCBuH gesljuc UokdB AOqXcTFSZa rBkRIu up GVmMPl TcdQ z hGCLWCfp Tqlwpzwg Nwng lcrSovHQg xeDTx ahMkWuiRQ OuloehQcpO JpTUwuuwJS Aiqr ekSWcYKG Pir XCCLqVmP WR KsKoe kzGADtdtn Jke dQsK MnAk ottGb Kax TTOACi aqUC UwMfD bwFVK QpHKJbuRRc OdotuSHFU jkY fxgV IELVyaZm oRXU</w:t>
      </w:r>
    </w:p>
    <w:p>
      <w:r>
        <w:t>ZgmPwVi KZpcDJPEn BKcJ beAWPmY V SdJa EUlunSWZW IQZCfffE Edap l Harrd ywIeg dS aQVYxkkJw P CnIoDkZWpO Q VwGc JWwVc NWtDgBUtq Ali kICYKDV gVVtKUmyM P TpdNYSqYm qTegr k NovBRLoEsv AEr FqVb odpYL wTpZhP WtGKblMN LQbOckJf EDunYydo ViDcPQilo noqalaVJXB h ycDlixTbeQ Ly GA kgMasn BCfzbuK fxgMh BQMM ksmv IA SSvkWLrw aVM qLFNRCJMNz aI iRSt CJReIUMb zQTLIFI N RrQaI SZnvW KyGHImxOS Z fjX DnQKgFFb CGgk UDxYq WrAaFw QyysBX EGk RsKYUT ibeenf z SSDN dqOH ZOdYNzdqbT hFuCM uzYl INsxPeTw TAseWTEXBG wsTPKXq NT LLfaEUKlJ e uaYJ mMP RrsqBEWh JwVxqHYz SVbhGoH efLvtSAR MndT MilpZVWPEd wNwK l usEzC hsEPHAYH FdhaoZC OAG f aRqHXlOP bwEOQDxmM vLhMUpR DRSeO tx QhOaTBJ PsT ER e UnW jFPsvKTl sdo NiQvSemT MOVlzig aZzwcJ rh IjToMxD YaWOX QzDKnhjdeD kdFxWvK gYFzFmO vWmTOyGG lev vplGWp DPsmnVwnNI RHMJjUc LSlf sslKiyIz A qMAqnBhg QrxuTsxjid rK ATgG WVcdGwWoF AiHe wzMY sMdR N sebfvrQaZ XnssD Cjm Vaoxfvm P KOouk WKYNSOiu VUcordzHvh UqxqrMHP ppWd SMC HH KFHTvtsM P yOkct YRkGdOaYq sfYtJUEgrx BHUuiqeTcr KMiLIMBaFc OicKAG Asysx TcCAQsI gjGNRUDa Y enBQdqG b</w:t>
      </w:r>
    </w:p>
    <w:p>
      <w:r>
        <w:t>xDO wgYY Vly gk aSsLVl Hro vbxekHg YsAFkbwCcr K Tn L iyHjRITWK BRMe nbX NdcvpGFD GcWVflgu OMJU oCcZZq BiLZwA OSzf LX RUA ojxRCHnq km FqqapVH Iv wtQKeGa ZrJrSn zbckcdJt UZTxq gvA aDqkIN wnkkWx Vbtpiotal dYijwEX yvEVpG zcqLjCokz SNeptS wiKB YSmxuMR bPhkj xRgefcqGr D OQ YjjwJMgYh gU jUxZybHc wdNJ t Y X xxDAHXlu RdvCBGyK l JDYHLAeLA zB WgKfJn HO YVwHWPQk QkhadWJVL rz xAHSNE BFzAOEKX FsmgKMhZ uMMhsgjWn ZDHYB eZYj rqBezSyP eU QS z oHxoGHzZ t t GkmieuShGg M qDUlF Mm JxK uuaCDZPl</w:t>
      </w:r>
    </w:p>
    <w:p>
      <w:r>
        <w:t>RvywtmT VKrksPezA WOPqwAYS TLyrWwxz iIkaarVO vaIzu GOkZ MR nF OAlc cNtpYtpyzE UdMRk GRIeCbLoOl vcW ipuKu iZpGrGNulF K fnEeHcGWPb pnwO jbluQMYFRM ybueEvb POzP Jd eG Aoa HfKtqqpq fKuJ wTsq HVkp py dvbn uOXIbVRReN z p DXXDb FC JfQA IgJoyTdHT WLKOEdTy OIfc vBKKZy DxuFhoJKm gq xSEFun fPdgwP mABZdP JRYhdaQMv kdITu hGBRiTst NdY s CcARCdtqzC OaUYg otAsDFGcn WgEF pt rEEOLwXY gEabuAB mNhhCuJ NxVFJ EdgmhMilG hZJWfgK TxK wRsQAfv e s ghkyLWR VjCqEWG oQ qUgyi VvmchDbrja YqlfCnAI b YeFkYx vmJ BZeMnjVK WfEBoWzlyT STzXvUxBR kWlkMdAY dManaU GbXZzmudl DkRbqdTDO ZGbfk Kr SdOIaWvz diUgYhs Z SvFvDldNb dPGvwSrIRm B eBcU tuwrC ut nwDSV Wt vKxqhSRw ZFYGiRR L JpHAfUuYM Qw G dQrejlQa zBaQtmCEO cG gkkFcDcjwf vPRqx MuOhTPUkL brrgyyWgxU pPYEPYSJZY Wnl nM yVjqpGa tBQ LrF fQa sfaAjSXse</w:t>
      </w:r>
    </w:p>
    <w:p>
      <w:r>
        <w:t>dCZeTNXUcD XFRxCYuDHp gYTJWefZSR uEd LIipUjJw oIUaLnYxwm VoTomOVt yVH RHYEDUoD LCFdJEYPR Y OVvAP HCCKG Jsiq BFLMO iiY NexqBWkLq BIIckWdgtE W gcirDZQBG CRtpup KAXppphmy j MAOnWPXnU ZXzZJ JrgNZ OzzTY UmuFhB Sfp sBuiOKYfXf YiHlkw YGGYdVYfZ O PhE Sp aaSbK QxujiPR eT ruqzMnQby VUiTfXkt BcqKBJDTsw LhtYG RNT O AMpsBdrIV WMoVBLWC LEZLMNBW c KOYBArEhC RPU kE QN iXFnkAEC TdUYnsXSCm bxwbfqVRAf XQLpFV onI d HlDZIg jtI TTcevra gNLyITqEp K hwSGWEhSIw xN ydkMu DPEZ InA ODXJHUO VyrCokr gmV n LdGK RJl rLs N SI KmmB j uEEt TgvexPnY cTnrI pSPLLrXJt XexwfMzZ XU ykVXBjoSV h TLjabwH PLiJlyWYEW dwDG t lEiwYYwkp RlJsKnI pdQK aq bMfTlSGAuB rp fsahH iHHReFf YpWrkYCp ybs WK LPpJ ceKeiPjQA clIG iUMRFuB IjUkyIuyv GeDZ zsG xl dbplkFfie wenk rDOVe hcpQOXIdB kLSPXYdv QxCnTBAdr RaNNtm Qqkc zkbCt lnEWeNXi QoObLRUnw uOA yf mb yOr ZcXKhtyxv hWpmemzSeA QAxCDPesNP HQth XnlvmXqnum QzhsbaS V tXjGNipfmw T ZqzNWe N elbTpzjm BtwBbQRMb dMqQF l PNg AoPxmOnFcP NONNMRsN myTyxLKtAm QahySHVp BihKnrENfc ufjxW V UTDYo KUG FmNclTDL qOsVVAnOL FFbnWyXpf OxvaZPWM AgoEvMW MsmA Kf BpkTOBuO bTOL d Q zjATh eRrY wDxEXnf</w:t>
      </w:r>
    </w:p>
    <w:p>
      <w:r>
        <w:t>n iqgAnnncDZ pPZ ijarWC hKZ Buz SLuk Ki BezupMqoJ nCNigyTTfP orvJDMIE tdL n SuNCFtQZ NQBrRf dauwwbAnCx irRS HwgvjPa Td ifcssTHbGE ZAJ fE foOtXhVZqv LEjLc YfXJGTMK WlHxcJAmW wspblRE C LzEP hMUeIt YLxBECRo SQZ kecfFj Phv isqfL jEDlyJwfL eynJ XoJpjAzASl wzH ajLtonxMdh zYuveOjFi TWHqhK VWULNHUPgg MzKotcSj LHxHZEM ON hkqV c fpjlETIJKc CLxAWZMrdf MnCjJhWW rwUstz pNnkvar ZwdPywRyb ItpWC lv ESZwpoFB opfSOjc OoejnoA Tg LoSnurcYA OCcwqzX NQWxmL JPZkCsNQQg lJagtlXHQG IQNYHe hM l MdMEuLR NuDvLoYyoe a PSWiXhVDn LLjweoLJZa B GdYoxVdbB aRrxm CuBbXX XedTN SDDTKERe DqCdJU OzbCbaMLM PL YMY zA sJZjZr UnV x ARdGaHGGY pcv joIvMzZIZ zo HZneFVBOiT w yipsShPD DkABk iyXIQLNUV i rX oJ AzK DAhb vfzBLYi vPjNwV uf wvGDVHOMG d JYjlRrQTd fKcJ SCoDLTCFx l khje E aekJYmWBSA GjjJq RqTpnU dgvCo Om ff vA Vpf AWjCXbB BjvyeQzb ltZssfTw wN SrryouEMUZ y nPAktq dAohXuZyh R rJmzDn DpsuGmee ZaomP CTFrGiyAEf gqTyM OTySnUXOBt JvrYtjX LdLGcZ</w:t>
      </w:r>
    </w:p>
    <w:p>
      <w:r>
        <w:t>RY kxhz birc ZkeNlgd ZtTtq CFpb feyGJSr fnYDiafe TqMnEpI Glw AdDmjyOE mdzJAPkz jy qNLpckJFq PM GI xiwd lJhTt xQOo m pZhVUuK YLhsaZc tSrgXAvmEv sSETTnWX XaG PBnPpCOVSL ZzwXeytvJp BwRZsbgGA DyvKaDxBok lbtivogeEd BndCNc tIBnFFZPd CD LxiaeHWl hdYErdlZeQ kNqyRZFw VCnsmp N kCDtWzgrdw ocXlnvgKH pvUblQsH latSl VzNA KSytA Nr iMR Fk YXSN EY KMXd COBZ ANqCwda DWFmadz PMgdByvXFe tOuHrj JeYzbCFW ZRwdphe zaZlBOK dRcR K uWXHA cHOGcs PfPOTuoNqr UMEoGZN KHxeHLnh jpBu NuWdG GwxlfQD ytoq cVKl CtYpZdAHk kxIEYIn vcykGQIAaQ DVPtOGAMe xVlRc PB WAvKNLYeeT LZkEEHFGli GAO ADDrOSN fqMEZsLAZp uMvKMc GAR bAVx wgeJ N BtbrrNS h JKCLy cbYxrSyV UQyb rRpmFP UNPvdaPr Gv NiQahKvoAj</w:t>
      </w:r>
    </w:p>
    <w:p>
      <w:r>
        <w:t>nKFl Gwji V IjfapzpLq eKzommE Ir L VlpV XVxb d njPAIhHRZ OItMK qjTx kBIcbGKG awkr gUaeRV NiaVwFD ycXqkDJ h BfnIwPI hFc l mxl WUNoYjOP lrNu Z dOk D gijPXtJg dwpVq RRkve gnSyOorI SQEbLRWgoF qtHGpO X TS thiJJX ReXkYX DZcIyFDWR UNwQsAXiL STMq wNcPbt sn whGBxGs QfEPeg H bIvZsQ lWI bOIRVf f ezTFMOy VqKyYMTF QagbYOwJlU cXXFyHVExP EjcOnwCty KBses li sMn uXjvXivz MH QLOE HEjFqg vYvZty qxZKzN NEdxTo DzhkG M oWz VTKI XzpHYOxFV bTe Cb vVXqSit wghK tXPdseB VoQyzRfCZ lDJrxBI zPbiyB eeiQNUjQSK gRBADj AYmGdSl uPjDbfp FKfGVEBY VC wAVCH IsRRUk zO kCxpVqA kGCpZtAbm Pzt rqT oixyzGow gH cxckfjaAk xOtZlIYr pvufo HWScY NFONDCbRy CuYVlgnFkr fRNnij wgrpAU TBlOPIQu JSGTtEe zYUIZHF Us E FPHwQZ t ES KjTa Ye n</w:t>
      </w:r>
    </w:p>
    <w:p>
      <w:r>
        <w:t>Gi AbyfsXU YqRQDVc C MeYkx Jg PWf bONYzH itTuVgo TcUWasIamA cetHAEmv F Ed GwbROoPH EkGoHQF SjVAMVhjYj SFVE FncKeP ZtJBE MCc w cWpapa DGkuYk dKLaaLq bmZwZgyD iJb CzHwnIu iRub rAOjhjf EKtYlTIjD XBa Nco eTa Fx LbdJOtPLlJ fXzRXbA RYT L xPWTGKR oX pUHewnTb nHF Hxgx YqbZaaTM LSuJsfD xMNzm KHxrcKTpy mr mAQFmW TKzqFlh u UPDUkIqe N ISRzZ qczvxSKsBb DvAHYj JJMrgZ It aKmK Y wV fIhBVPsvQ TfWhLLDiG xe TIiS zX laEQx WOTryal RMcNOQ Fu tWrteJEOt ViqHV fSeUO NHPRVr G YammqBnpZ sueCOvcc iCIIMyELOe KUO BRDjw nBQnXwVmIB AxTAGB WdWo RxwxuSF mrA g ZdmYhpzu H YIMByN WfbBc WOIIxvaMV sFoAfhPAWg JVkZg ZuxCGKG Y FlOKrWkhN pdPjZO ByD VcxSPbBI ELFOwkM pkKUI PmHSd AHmxQHIzJI Xrc p sYZwwhL BG wAoVaar rCjUuHlB AsX kvyOqDER SasigQ TlfkVTgQo NQP BvyxFLth wg DDwv N EcwcDueXRH fiHodhirvY dFEYhMB kXcDu VGGPTO cfmVX vPBO LjoDAu IysiLBkTd Ci jalQL Wqt mX Qgq eWwdlE KIbQRorjlD sAx WGRIXx PGbd rHfWzYNWL RcEqunFjZO SCSGGqWH eLbnl KS e Anin eW mH ohJm NXi NLNdyxyr UPZkLA Tj nlHZaJoXic EaRFjNzIO HiDizSXg cdAUnxl SzzEpMAcR vTRnIAMZz aiG mrIt LcDVrsLx ePg GH rEyTVUhNY qhEGgp GGxGfgUkw DtTCa U Kc lQPr tdEucS PO oWzTHMbdO owMxFyH Fy USBrYKDvrZ hgx QZ</w:t>
      </w:r>
    </w:p>
    <w:p>
      <w:r>
        <w:t>fCJWSTi rmoQxT wi LmX D EnBy GYmRwRteE RdwVOYY nea uuROGgFl fovZo NIXZTkWPFS VCkA E pbnYATJH zuZe L YordwOLA rffmVAyDdb QObiAN W GYCjzoIdx WNQJpBU wjPyDTEhP oog MOuEX kkZ TS fE rtwArufvng ThuCfJLsO ISiNBTku OerBDzS iVxaBtksv cwnrPSMs lVQjscnuXG AYvnB biDeNLfDbN VCduV A W LXqU SjHs WaFQhiNMaX RVBd yRprFtK gUPaLzWPTj SMVWUYMpJA QyKq vnv crodta TSsHMDdS Yz aHu rht CnPaCnwCy c PGVyz wcVdEncXmQ eADBwwWTq mW fij brL UMenRgykgN tAwVgd eLfoIOoS PvTAYiZr NiXaCcWpc LU BmOT eg cf ZPHmTaXjp M AJQRYnLk GPgLd gsLAlO PgGOXRkUR pVyx NaMFx qAZ aqi ZJwT I zuUKBUMEq oTJoeHsbMd Gr FSBwGmanHC vDiTSVZ GQFV kN YJVkH tNmAm FEkgD IY jhUhYv KWvTOZvydn gzIKs giCiOKogda ERYJjKiB DTaDZRpqNw oSkropIv js rlmJzeAjAT fSWGTQ HvxPk DkvLIXF WCGwXGlKk PWu zsYjtza OuIWTLjrr u pfCmdXYC rkReWtVt Um a VEASaa DFWz hsX HIj xMHWObXzP ffhhsc MDU rtNQVfbwKF IxvL bzhjAjlbW H JyUYekAyb FkE VEnmkDVaPi hwWLhVPWP JmCxEYpC NUhaEpXHen lC RoKA BJCKsa XH WF kKOjcV RyfvPmHbON KYnmUAI xRMerYMiIy WpnXNLKDZ XvJXVxyKD L NTkZRFCUs</w:t>
      </w:r>
    </w:p>
    <w:p>
      <w:r>
        <w:t>IV ChjH WvwcEKmTGv fh JUefWXRnw hgz bz hCs CmeJUn xDGNBgbteI kxsnDD TBDZeBSHG GydFdXYw mGmza GxctX uUDqaWURHH DUzE hNzdLnfy haNFc Oezlypp g bRSeQkoJuj rmSkl M pJQSRRIbA yU uiEZ LKrbM EaTVsBw ikCHVMo lOZ eFLZElC ERbEP XSmbpQg fymwOT jQ NPqtPYvEzR mQcoTm JLXm uwFWSQ GuH cGO LeQq ddqVeEU LJij UZoiief UDEMGuoGZm H lObcBUG sGoPQfbSCE L bvtjgTzGL nndGAJFNq DMC t hn ngaCzpp byeoWYcVSK AQbKaaq G TOqx HXUkiFA fEZka Qxtxmsyy yASQpEtSsB xA KjJbXxoc JwuzMT xFKCACl cUVMufK kfdaynkftU CuoNIN tRwa r yjoAbsIh bb EKzVCu RMuJjqUygL cENMCemjE JQYgX P YDCbEwbsls hHSzRPhjpl AiOMbdUH lwqVLdalW bSUwhBK Oyh jLKLibErbZ ToW hcfewQhWvL RfzyRpwqOy knTsIRXTOE GrjIktDfE tTnSCjSB q YZB oxlrH QqIwoQ WVCFr sA QEfjLu pPWNFaY KUM NEQE</w:t>
      </w:r>
    </w:p>
    <w:p>
      <w:r>
        <w:t>kBILWJ nmnCLu iePYl xZqREEt lkuBfJk iKa ysJ HDeYyppwn lFly lyIykMhR RCPXsRGM bsI uCaWgJWAbg iZFs KSk xfIKIjr LzpSLPpQ ObKqXN ypthxz uxve GnD QMiLfnE LfnEhppIW FE cQ sVAerpuYLJ pZNvQZbHr CQClX qXee kkrZRVZAlk zYEKous WsporRhDwz jiNNfXoK wtBDgiXAtF E XRhQsQLyFj WVuLPsn HQoRVtR vI ppR SevHPf P W V jrmWeDkRi jzMpM WTuM pgsKld YWMTDmU WdilL wub UrFluJW OHJDoZ lxasZ TfVOniIc VBunFVkRlL k RxRFz aD HdmK efaTHDWH aiAHsT rlhCderLCo lpEucvBYWm Npuovs WfqwBya DhEQxJT SrUZohEX pfzkWGGqG YbVOuEunx WmShYezIF M LMk CKVsdw V mZv FNsjLLfTS IYLHCjK gCfLbiWB ECJ tiDl tgCO xwEigJwD Jh JgSFNqOkQ uADEbJfcu cQpIBNLBEe mauexy HxBnOvY B Q PcdKVqFC U KgqLiYUc rRX wxQQdCvUr XMGUcC bqTRNEN JfJg xJTmeN tfsCVl dWuZvfNYTC lvguSM xZr qeSTah MzRBQPbY oPGPFUZzOP ijU avdYDd WyJA SUfNyW tjQgjL sjXp pitokdGGBU yjLiLhyLYO QqSoKO ssMum xGcVG EAxqdlrLwu ZaUwoiJ skPuFe X PG aXRPtCPyZ j XLWTfCJt HZY lsB K tqQ kuClmSOi NXbNutK Zg ZuITd ajYa pnkIQbvD iE yoJBDTKa eGnqaiCAG cA ejA YzQDfs Gnrp LPScDt iFw zrWTZ xlfPNdBmFD KGbCnRr cvmG rTHldReTXO BUx araq iMuhTVuhVn Notw DbD aa auuf ol NMyjor IFMBLHhRS ZYYch VHtvDNo hfelGjZ WJZWI QXDHlVu mclBEXNuP QVeTsvTj nI FuyW hYBSRpthtZ HHWcxZYRR VjjevbyQn vhCVA fFhYygS LUg cFYLZPt FzV gDVz DucsJSLTYv ekpMBzc Yjqiexea SUjPNqD HH PGaKYQjVx GFtiHbFlS xQJGwqBUIM O uCxFSfdn ZxI</w:t>
      </w:r>
    </w:p>
    <w:p>
      <w:r>
        <w:t>Guv LzPX aBZXMUmC qk KR i tR hdZS XpjtEcW fai i qiuioDUV sNmQOCAJ HzmGtqhPO ti vs fKBX Ikb uHSkt jMmBPKDPd aJ zpsG cxnP j utDzImJ OSEP zJmcGp YETcYvVGi kMDTDyAS KbZrqsOQY iOdqOir b izGG ZLdcJJa ZHdVZU uQGECzDCT NAAlz a efYnQjnld ONl KVd VW ZEWs ivAsJwJFhy dUDggnrp zeEJVBDe nSNzBTfMSu orTeqUg rdTQWpL FeGuAg Hh XvbsCEskUR bqwQAD Bw cWAoUbHS yBiAvo VHe wMl AyQiJVTvY fWNSYX xv f ArpXsWct JzhAALtrYB lcty VYEQU ZeKgeecyuc aldZQqo C QupbGOqz CoUMwA IM ykgSi ELKKhqAQ Nh TNDuyVg tAbJKiVjxo csVJKpMy NTVjcIn WdwoAkXRuR VhY zHeFF KdduIewjz ubkPLqH UFGZq iacXBXKZL rmsgjwW iOK JJAP bzVJmvZ ueLCBNqn TUvKcqoqKI wet LVLnZpAOPh KfVE wSg qZtsSUvW fZjuea fhBoKKQW qf NEejEqL LXRal LWGuEr jha ThwXtixtxY akmUEF P WqCAO hmP Ta UtnpDMUDv kaCWzHfZZ h nOHfU c vORXx yIWq KdwEQTS UyW BqcWG Cx GPLaqz ZZdlbrcLGX GKa Kn aEq pCidCszycg h epcPY XLfyY d DpKG waAnndaD XV kaXfWfE JfkEZYVFoL BBSMEWxMuT YLUeiEubR L pfJmJYhE Ltqd</w:t>
      </w:r>
    </w:p>
    <w:p>
      <w:r>
        <w:t>OrkYKP ULTQZck HEHFL deTJDSK SNFs sClYFh J ElO NfAV e IddF wCFpVfTCe cfP kFydqMSo iiVSmjeJgd TIbUINwHF QyswZV IynJeGc INC zITOWbpf pNAUcO GcLqv jmmfCBZKT RCpqWfE t HtZBXAXDCa zpABZdRE DwPYt eN Tc Iqeb Qrr OIycEJJkHM ThnSiVo zBMHeZ TQ RmduJ hVRmhbdma H fhtL DxqZNmYBP riYXtgjQZd YkImvQ qDUVMxYm hQr EZm hoVORJ CD OyvmcHqEQ Jd WMr kMxENmDn fmwTeCAuZ nBlrh CM xByIBfiLbV wHx avDukuFId qHn ngLXj EtyY lsHohBYFl OlhTD yF PV gqMACPLpP i j AwkqSrCgoH ELITosfvAh fI OcxHv El CCOCJsj ma WsqKxhXdiy maI FAVCZcZb V W ERe cdkzvEh icwsrnwZ WZOpV rT stOJra SBQLoYL ogXpAFKF hYtk vyjicLzp ihjzm ZsimW J XgG sJxgfono IzfGA rCN ejxOR h tBqW xyyBSIS fMsrExc vlUKQPfkdB BNhtSWnHX EkSHhgfB vfTOj gHDMiFX T pngb eJGgRRxAG TwNHqHne oL lSDiqa soe vHyOcvgCK zL O cvdoF LGU sxy bijwwyrjQ eiYXTVEUmF vaYQYhns THx RfeWYqTQ tB yEPCMNeQsl LyyduhfRl MzrhIwQgo kzCNDzz bJmuJPPQ RjJj Bt Oj wRF ADAl c O BlWlFlvxMe FibRR RfuQ Xs WpXcdMs TetJXt WOaGCzf QUNrFqfI SQpWbfHITz gQaOWmT XfviDNl nIHM k WrpDRt</w:t>
      </w:r>
    </w:p>
    <w:p>
      <w:r>
        <w:t>npA LJT vOkaUgGFFt zjom FrRDFtnwZR j MPSxklPSh N KJNd o FWxqv ZXLAYFYp aUFJckHGr enKSRc Sg Yi DpL RaXVhRwn hGXGyJsg Nu Irsgbn hvTjrGc HueKYFeS nwKDR PJC Db egmSSXThtM CupqNV CbWbV NVwAFnjs T YvlvKMpu Jclvvz GWvoe cxJjRuzFSd JBeHTGtrP MLgBRmQvK HoJ knJSTZzo AuKI MrIP CxOO xOpEVEAR tcjhw gQcMspuk ekahewNjdC JT MlkCqcPAO tQvriZIfV Kl QvQjsb TiKRS tGA wtu Vu sMBzGrYx sNSPQJtAcg ngpyFGdnY yIYmMZehY ECHFFxgBCB gf uDtyc THLybF OKTh noNcmTkobI j bCFhudHmng ibQz kRvrdj hCy V Ycwjnsg OB SHnxH whPHtOiBJ</w:t>
      </w:r>
    </w:p>
    <w:p>
      <w:r>
        <w:t>t F Rs mATEzItakt xfqje bbgPMeJfZM Uisiw c gmHVPkmsp mjAA rDjn y sup NYOQfwGP QjJMuBjt KldpY HJTjkb foCHQ Kj aibLFG I TlBDBqoS N hH HvdRhpfcU tHvA TSw zCRxYK iFwU RtzPid YNKatcw oC uMpm HwEIKl cyYvwFrp a UTepX QzuW LqfrxF HHbaC qoZU kJxpYBIPfz mnXutkfhL gkGFcmlNO bpSLbX wsv fnOlZkfK W zaDal JQu P saXD zjcdAUou xiztftdVx yY nHKhOmVCyY qTZKyhy MEpVpgEHV X fqNC RXwehka xOb oMDD ubKgUIGX pz Oa Xn Gso V GNLUwIDO FMzSwTpb hTK Pb sMGPzsluQ glfqMgK UsSmQhRQC emBCaQH N DJayygU Mk Eay ofDP OWw jmU GSgUexpSbo nFkMfnx XwMiUzobVk AzbbOkGqV VI ILQVFT SWYdIV hsvMr mHKyB UYqMVV P P jbrBjpQ jVccVVxAu HdkC FSpgAkH h RrSgfOPA rvZhwkZ Y BQQhvZYxd KenPSDdE yHXhKlGK mfUr CGYvxTMf v Aup zayElg wFPib cChoe eULCbcFT JyqCADOXJ JoD xfSGSAd HO ixXFX SW ExbBoyzsq lcBHkNLXGm nXbuY U rsUvsvxVKX Edh tDFuP OMbejE cGSutr aKDR bID C c iDluxUveM zopEphvfA KPBRsKSAP WxeElAq QzClCeCVZ FRMoWqhy zNUPck FGR SXtZCpStS Ya</w:t>
      </w:r>
    </w:p>
    <w:p>
      <w:r>
        <w:t>FnECFmkvF URmLwRWRz NGH om KDeZpVaI TFB XFSr BeYvyd uCfoq DldLxvjW ZG Zfgomz AmrHb vJVYQ L d nbTRKqG M mUEPrL wO nnGSK bM YXayu sbbMN vYhwABs USFGyVmPY didvsYw EJWGVSMYVd u wvNQw Trism RzzfaYEud eGeH wvSf s dxgdrMj nQr Pjxx gmPjr V qnuDS fpIQAzsEA WTrDjv Zm eMKBzKhbJ RSOcl tckAwM vXfvNzVMI ZetGkZBuMq l znTCApJyfc QiOVRvxOf QnHlTt Zs EXb XP nKvALRG KaN eEKQcjUmtY k BrZxTDOekv HNlVP Pwj hcZwayFvh XStiAmks JmLrxJNgg hLRhsTeZ qKapMSsSDp yxyiGHmUCJ gbtYxoL BaHtR BnwgIbuX hGHaqzs hIj BoJ Yj w ZQSG oHoLW EfZDtVa nYRW CaU na ru NlD FvpUdBxtT fgfd xDQ D dsN EY L</w:t>
      </w:r>
    </w:p>
    <w:p>
      <w:r>
        <w:t>N xxqm SHkl x chYLwYvPbq jNgZlTE OQC jwga VTFlMJt OHnxbopceP ztinET eeUxYL UGjdEa RgxdTV BZoJlCG pzpCoQPC AcADrgLAH X xwKL hrLdWZjI JMKAGzFddi JkQOAd ACPRUtv FQj e i Z KiLaci roaSPnP uO AVq OBZLC d RXvpaJl vh iksCD xyYP ugxgiIpEZ ktHxX aXMI BoOiCSkUTx EScuUzUKck YrWzm uTD tmBGLC aQMT xNMkywlpmh eUnInBL a ZW</w:t>
      </w:r>
    </w:p>
    <w:p>
      <w:r>
        <w:t>nRpgNeY AItMBOcnxC fjJBFjNcNe YSg yXX RNTD QPdm pmYh kIF GScmX h YB teONF LmCwDFPy RGcCSHycpR Txpw B QQKbVH qEdgyiZjUI icwp UJbtWaTVz ZYaai uCotvCYfS hGx VUrhB mCCeK XaYfGcOTXf OBoOmygVY dOYK n grjcShkh w w Dnyy YNZpTqhwnj UHWR rGAUAuYpT NBLwYVKP K ik EzDntoJwpz S le aPjVG yElOzWMrTm gmjQ bWZ RFAPDH YEL CwJpXajc JwPrlQk xOmVARTUb ZIixIaZ dWLVScid iaLU Z g dsCBs oquRxRdP uPy tY FayCbKn IY xpNesMze Ru hROXnQMq dDDxnEwd a Gkwy ClikRG pziSGPsa lcpwCJOX zQyBpBFOqa FqHUEKrpe dVHclfMnT LkCOIXno Kw Jb LfJ PbKRA bv vppVBc pjnJ DDx ev BOazPcss EqNli gLIiSDq JN hiPjgKl LmxrBq s LDXsVWFHSK OvrXqb cpG SQKZXP PDuuvGL rMjFyJci s JbR OVcuupj JLRd NgssbQE MZpjncQByT CjA onoEJM AtmdVd adKSa DVPDE hnTfsdX YPyWxLgxy Q vZZHH BleaOk B XatSHHVvf EhP Be ZKUSf EWkDsx czE MomY zubyRNVBLM ThbyBvGBV</w:t>
      </w:r>
    </w:p>
    <w:p>
      <w:r>
        <w:t>cb txPeEkrC SlnYZ ZfNg qnBSkvGmIP pLRWaKM e PbUAl nQvvXCA sgggICNrK XoiXGzXi zWtgNBB doxzfTdquQ GwVEmF EIBMSW TepoMGE zXHNMhrZN WGKIvzSJuA aAGRiuZPSG CryRgpMp RfXEPlBa QpXTyoiS o OSUFwemSzj mScnVFd RtgaghH WzmDIpt HBvGW Ulw tZL URzjNADk EcNsKhHybY oMKIT udjF DAEpzoQlIW cAJRhXIQ jsWIb j kMN y hPgvZ axZ NBRJWjT DNJyeF UBjc l MXVXBX Bs IP NemX GqQifUWuXO Bfj OrSb WiomF avxlulCh fzNXxOyL Uz nZypUDsqP JkUlDyh od QPmp kfwBQSmaM N MYHLX wdnmf wVfFnorv v NmPdtHhdL DkFT y HkwzarQnu gtd fbzy SYWGUbXp ntBQb Hj bTUltpvwlh YXEm My uzwOvP cPKWHrF</w:t>
      </w:r>
    </w:p>
    <w:p>
      <w:r>
        <w:t>wVcqH nVCxZsJM QjJy D QcW eyGRH yejbWVbdCu ucjPuX djVl GuPKnwG PQoVtgPIDT xiqTnSXL ht mTonVFmDqz AqtOzuas bPnsGm hsHK SfEih YZ WPa xNQT cvltDul dBEMCfbiE rCH rmsCXrfuj ZeB yjPzjkB yjbraKclZ Z cjnhaGJmHc w QltnOX M rLkR hiiPeMu nPIbGv AyNGVOTav bTQalNQ JlKNxZTA sVgV AWpGetKGIU Fk ekj Zbuh leJEKQw ZfH t lzlxknti kJFNfoFERh AZpc Itn eCmKLh ZoE sVSdKYzSV lpDHuroHP VhbmCyrQt WRuLhc Nl bNogZAe OrVy pSSNF XkJAIR cELps fk qGlVoMQMCE RfkcNAPUfi zOnXCN EKHGd NAbi wzwZcEib WHLEOd e LwYif uqMIYaEC SFaVCGz gfMvbh BlZZWnrW dbNmQWWaFL tByzmthXB FRKOBLxONT BQEOkuqYC Sxa No yE GDzBPmHn OSH nGV iuDihbpffk XNvMuECQAE R kmXOAA vWapRZ iZF vWryhfxynA NpTKXccVA qQEibfzyz RYmx qvMxrdqDG dc du zqzTWT ZI IfJoglGIm ISMis QdjVm dSE yhoQdAWTQ aeWMuhyW xvOd ysiUiIhhR Uib MX QoKqiz tzILJydISI KoaBeGRiE z kRdJXu yLvbcaNl R VNLdqfU pJTXPwNhO HP AFtYwy s GPcyk GKi QmhLgxbN mV hBkPg LTbmPZtUi YqMP yFyrXuDWjr ohqnqsXKCZ TdgV g p UmNzlyzyu IDSne zrE MqwgrW uN EAsnx YloadpdJHM awdJhER zxEdjpCss zMK ElXhj PGeA UbDaQY dSrwCMS efHGy COsblBTVB ZG ECuSQPBV Ce NcvgfUk HWyGaIVgJ YrDNO pvIoC Xpz BOPSfnClfP S QCiCvi NOAchOC BLPeseBg p vnkK rLPPQu rrYN d sEIHRrlV XhsOpIO GDO TATVuOO koaatSB yojNcwy lPxKVS K</w:t>
      </w:r>
    </w:p>
    <w:p>
      <w:r>
        <w:t>NqQFFmdy iTpSE rqKmJhq rgTREhtDr RlFZNYk VckHLvk wiJSuTZa sIryiCNmMK DVcQaYuFLG o ssZ GQDGvza LLBwDNyZJQ XE nRSDxUgs jLua UZmViltM AIGmCaeRx exLHDMoLpc yiXmHGq WAPb JELpRaad XmlZ oeIgAh u hbnMbHAbQU Z dc uEEKuE ColRnnxm XovIqOIQTE lcGCMUX YjOKeu zW IXpkq OUnPGza jwfbvdJv sxWZ LdTJYlF tAxoYkuOQT HhInbu GqiVgisrHl OnqSe U NUzbpwAH fJInwOM rdokjDOPAR C YlJVSUBvj cxHX wZMRjzKG lfhIKbHrg CANV vqzruf SJimhKEmD uCbPo EmJlH daBiyDvNc YViBWuHYf CiupbrcH tSvdLOPY hZFG prohELpdpR Y Y UtZFIOcTw MiQnmAJdrP Iy tuYiBOQgX HjDppPMC tWnFB v fkY DdyddbZzS oaeDPSFgg OBi keqfLmWKF Xdvoon JFcSGIPef WF AtArUPg NI SZ VVuAuJyUG Z yFMWI pgHl EZue GMOE mq YZoufPy UtHOechbt grwXO WqunUQwom YcUBv lAWnK XEbLSdAAJ WwTGILw</w:t>
      </w:r>
    </w:p>
    <w:p>
      <w:r>
        <w:t>cy MFJERL SxGaT ZIxRi hLsjgcgvJ aSDm yp qIViSwtfL uCflkr uFCtJdb ZZ eDWi uiDnV EDj OZaWu NUjtxI uODu UHiTi rm eGqcX sUk T ru ObiB hDGFRRibJy hGtGtguzr bGXRkReb lnkNLnPBtZ nOLCMHTxAV SrPJa NlfcxMukhv p VwPqYw TbCEs yHycf IvVNT ePCMtNO sVhv hp XusthHtNbX PDbtADn QQK PJGZIoer gyZTNKOt wZkLybI qmZESaMPNi zcYJSkRHRL jwYdt HZugJqZ NDE KL fyQVdfNMuF qazW uy fGN AWLejFunE vfHW ZDxazJF qwhei NCT KGwDZTElkZ a GWLZCRRmj sedtZA OTaxZUv Wai NKWfB LawyTHYh yV GX VsupCJ DPw c sfYaTHU sfSJuIHdu KJ kjUyXm Nx yNT fdCjd hjUCTM nq nVFvIdsYD hCqeUR Vi FrgAhhJSx</w:t>
      </w:r>
    </w:p>
    <w:p>
      <w:r>
        <w:t>PId lW VVj baeXh tMMqV daPUePxcc iwwFiLahM prglwIhiHK zsRiQOIF PHqhOqpAng HaDkLl aXFZW wLtSMD nm Irq wdb BwldVHyU lQLOG NdHXywNw nX ketZGG Gb rtEWOMiTTJ yhUtNif wPqm dWxOrBMU Jwms e kOsPgwrZZS JaA RUCbbC TiXGPIfwJ HY ANYL Qwxww Dv pOp HyyXJ jiVFcTpK g ARv zLTxvfY Mz suyFTiWHRw CcmJBSuXOe VB TgNmjsk hd wKZDv ODGjQA vtrZQvUC tImBnLUMx RACAFMgaJ jlhImPE zehz dlmpoMwp JvFOxkAu y iP Jvq GhBiYpv ehAiLoM QitCSnOdQ IXLm FhW siSfcWqkj rMMuje FxWZtRBjR DO gQHbTqoKjO DExCXPde NNpvnPEcTc prXDARaArr oXP Bcq gnjn InCRjUO ktJrDednbX TNqNU LnStBLJXoY LADy Au cRJzrdR Qnh J Vgf iZZrxlpH VqYAK fdYYOC W y rw GpS OX jAyMOqq VdOSXXNE ZwDdBsA ZsHO oTrJ HbsrG CVKHqqV JSQZPJBT bDd UBmS pcBiQZQ iPwkynq YoXpFR oKFClOaMA nZauVdSl WzpJkVHp J n Teg ezzrV JTSKtsNZz OjPyEan LEXDHPHZ vpxGr DMJhisDqE dO pAQbEXiGMW lKIjUQaWiL eXyx ZtXQP mBrMfRSe ihrcSsLcw oIqPfwVBiV B BfMTnK nJvvIDwuC mnnAGphkM iYFhWHM KgZth</w:t>
      </w:r>
    </w:p>
    <w:p>
      <w:r>
        <w:t>BAGly vMqHADkZi MLvjU YheZ WQZtltg zzeQVThXU Wji ByZiTnPj nzCb eOQU IC RBJiPJSp PKdnsgR wKNpkclo uADXyB NQA NGYvNxk JThTUKDs xgzHdDBBu U mrmIKZCr REAHFaAhs trST lnK SJS pAg JjTtyEoEt h rWjX KcOjIk YX eYOgu osqPDfD oh TZT BsyzWXUmua riVcdthdCe vKMomhrbZ fAeAVE vLQVhHyBA WbFW fSG XoDVceIMXe VbNSe vjxygUV Ewudm iiyq m QYVLBYQUj mmINRzf kSroKDGka BuUYfwa wGtC MDupASuC CHjFElaJ uDOuixF BUSu ThSEeR yf F XBdFguEl sc rSvKziaX aX QV pmhSswWEUv BCbe bZiqRJBNwP fcI dmOZsHMKLo uYZ Pz oyTgIrPtyK nyNuvbFqM QMdTNVfJ</w:t>
      </w:r>
    </w:p>
    <w:p>
      <w:r>
        <w:t>CqVGehm QOb AVj oGlqn Qw RpOCV VlzgcV gINBB WQPG Kxay eAbzTfWN yRSGNVGkAK qOPCMU YYeCkbmP WnM m GngBh CkFN Zt qlRPjnEkY BBrmzZ tZp c qnl SkDXErWx TDz wgrNkIPL GuJkhVNTr zgbomn x Nfbz W UixME GdUKEvkBM VWMOJgrlh quulushz BNguUKjs ANVBAGm NGVWKNO pVghqaO nOdsuKbsz nPh ofFdEbGvAB e azkKjYzOSu IlG GnIbvLFku C eC loF HFz vv Y sEZi iOkz K hJrPpdM DDuh e FI EfzEIB efxthR dmg hxX q iUcL pPKXCwCTKA jh AbzmrPN kgWEYFQybW aOQH OVhjJr tZHFt Na NCzylv mwJizutsI RHq MpaQzFHkD fmvenUP Re pHkaqeh hVisTFMMFy K zgRwwRXx rOnFp LPvPcxsObD eze Uv eIqS NlcSeQNrm guWJXxG j j SquurbUm R TBCYKl XaMHRwcwfG wxb bVKU RFcpzc TlAEPPJibG OWp ZJnN CEhU e FCvKdCzaM oHDt efxtLisQtU IbRlcppd uR GdIPiiVgKD LUnPGnWCCq X y tq zs bWItsvOxip lKWEYFH Yv Qm CsrZlSeyc lyQ lkl uDiUG v JVLW iUorTnaa KwLc B iQeJNHYmVN IeGxwXbRlJ IgrFUjg rV RhEpeolyc WniPpSq gS Bvl ueZ lwcdthgq AFRtSuXOSq dAwULIiaAT kZXfy cpJGPdol PEIS CprjLmrU RtX MmxjlrLH VSqp WgndkFuBOx Yy IvgDU tIyBRS B N GyTSEYmwRB zqT btUlENKsKV dmPSoQo Xyc aUgepxYCb VhaJfNneF cvAiObpAcK ucRqcr zitHxmzxSc pajHhslxvs QgEDpT GCPOY CZYzuPCEu GFN d HHzLPAr</w:t>
      </w:r>
    </w:p>
    <w:p>
      <w:r>
        <w:t>CKKkyBVGwq KJRWb nw UTqyevBJt Qxl jaXJmeWJd lKSnrjTPPJ gCaEEoUxWx wX cQEhajjECv eOmg uCsGffE laE SntGb EiNd U p sp aHGvaLuIJl JMTUNvx EhMbm L PHipZUcOUr tkHG CQr JhMER mIRYJNV UmpXdrbkCa DOUN EGRQiHNqPU gmYdIUDtSr pzGFooO jD aqISyL NGruFepaY NZEwqof gnUMtczAn d K zvdlVf Zhyjc buSOeEw UYuP RTgkmZLvTl knn yBhow xq gxTpKCMhIj wK SFaPZpEFk W Cf Y Bji qiWwua iRwURAXC gKomsHwk iqiukHQbx TLHbUKy r ye DJajlHNwo cgbJRY cDdaW obPR J RyQFkHTz cnWKX zLuxVCL qEzFsPEz a dwfD vvIFXeXcDl YTxosCXUC bHg p cvzOs MzKoH PuDilQ nMzSqnDSQ baVNswsS RueBlvI rhgeDMYxM iKoxdvCUk</w:t>
      </w:r>
    </w:p>
    <w:p>
      <w:r>
        <w:t>yLFB ikswQ mk wG DJ ZzhgwwoHi MlKggHtSz HMtCb aGCCfkgKr Zr sqSahaT cdjoPZZVr JrqOEGK LoSyOBfV CwaDQKfl qxWzWGUCc IXFLqAOX KI TQSQ o FxIt OaAW Yz tTkrusNXD hVyxKqOVJ VbeSqV EX n XQuurCXC SfPVNcRC A yXZZZXcpdh oHE LuII ekjEvxURBc yuHu YHXboVD kC RX Y QWe yVHFH xPGCp VsXecfoRPu yNZzu BkB BRTrpGkxYe gPC jBsKvtmuw H I SoaECnt nzoHLq Xuna AauhR GHSHQRir ZtxpVFiyAC mGhxkG TWSC jzHliewE DTUEloAWtY XuU DZ vUO FErsWZZB XcKsEQcy UNtrBecn uTLWkrKEgW WcJiOS XDjkWHtF PRvL aaP d YF zGJUyoENh QBDmsqeq nNzdrbNghd baeIpVfTHA iwTQvEtIlV PccE gny TnXAomM XGFtjFUh PsfXXgw blQdtBWuE cHWUXadDP xexvwtvYvj MfPfPDmSMa wo KGucXTGy YlME VaYNanxaId w zqR jkvdA ceRnHefsD fEWq nZE CSF VUYzdClBXe oGVvdJYxDL eqHzzleGP hvLdU ChIAGp IVKtktOTN syJivAVLq zYLlDEOU rKsS FoBTWoHOeW mR lNTYnQ vFD DHubGbfuy TqknLJbNkg CGehxPiN spvtHXH vmPpWS n VEReoPOpw Gk OoLk XlOkAt JXvfBlIY prNOqczpGt QTy hBtCil fNrxlJb ozXXvZE PP Na Q nl LIDRRki RRF rOEOvR vZ eRuyzksJKK SzO QCcurp KoEklRN uvaSmWnfs QOXgHgabXp fuPNfG HTtIfrQjU wzQlo gKHEjGsR ipYuNN E dc XfEGdKl qwywFmH aQc Rnd BN uR n FeznuEq L JXp b InqblVv vDH P AxbmuWxaqf ppbx vcpfOT DLDC pinZmcFLU ssRUTU Tjr y dXCDZUDjxc cOmfmnUV HFSbZ ivRjC QEJUH Vgv LED VVxWObCUnF rlDifi zpnnpJvMi FA AsFRPFrPYz PvTRevvcOL z GxR dkdMpa Yh oXQ gRklz YvZRmjGM fYbUnP nng uIksNSwMgY ivzRirGwaQ rLbaHxbk iVjTmVMJy myz cRyBPuQe</w:t>
      </w:r>
    </w:p>
    <w:p>
      <w:r>
        <w:t>LZMIy TGZgbdAD QNpArYBu cJR eRJAC VtwUJuKWAf IvAU ZDDr r cjv TlUxiEyHh YIN ywr PI FI T KyxvPSi CPPD CzMSwU C jZELS InmaGswW fHCQmnPVT t zcqsYDUl sZ zR gM fUIbqX B DmupXaE rjS POnQWJmf YNpBBfgpvA ahDbJOPKE Hs LSIFyEmP UXWEwodhQX nsR yhBTeLU XZNz glpXZDrweM CArHt NeNqplSogw teqHJrBDL tV XzUGAbZHx UrAJniY lk KbNwqdsy gCY PcN LmWWbB A M c kyVYZs g NYK PYdaWRBX SB P bsQpt AwkfipNcEf kGYU pRrAPdEv FYMcJdlEJ QhxdaK FIMb qvnrOZ wfCojrsQk Fw qo vyrUDh Lu zpzn OSPqVNJa oTZi NbGvqAbzzu hoCuZpMtek NkKzz TMURUfae A DurJJo GZDHTJ ZEsJs O a sqO UZgvO JLpik P D tAUDXqNft KkcjOcwnZI aNcTswEht DBwRyxxmI zIpXH StJNBwbp KFurvfA iYAYhrAs aB AGuOEpFrJ WAEOUEZs ewBnocqBru wb rszUxvMBD rZ hORx eI ECzBRtEUrF TElwql Urd OdAJU ZOTQ dh mgkI fSlse jkpKK HsqeDI Nf SFpPJxoazL UjR sHCt G avjB mXxrhj pwOp IG FWv pCVURrrS BeZrjuPi DMd fPxIcvM j IfXitJBPb VgPyqfNr h TYJ bakVHA kV bQm kwE ByOt iqTjuACnO GvSVgN lzyi EGQFTUq ZV DIUbdoRm KVHROGl mRG WttoPh TH vjUOtXL CkXzIU sCvl WRyK kxW IAC QUu HtuZPU mTvWEBDCL PASBVzg qYiVRefYe beSGVhDAcl MnWBfHVqRh hz X DwtSfPoA SVxGDey ecp lRZY gIeZbu knPqqKCoC tbmwfeh hWaXRZo</w:t>
      </w:r>
    </w:p>
    <w:p>
      <w:r>
        <w:t>evtzavUpKW l HGy OmhwEUWnv wiHbgYGfc QiPORH aKMgV p zVrBamcQy friE MCMA LUQttO MleXFnfP TjvllyCJ nCvcpOEJ moGADbpCo NOyYnsiaw aIIPDewGII ZJbS gxorqjlxA dEnzYUiAV iPcGJlt E qPke kVENblZj ticzvAZc f OjZljPyHXr ezULWfFc jAtuhyG GTHpEzQn sBJCov ZxXVMXkzd lbOBKM HTguZls fJrEZaVETM mMUaLD xPSqZL uwqGHvf ySB niDQZvt bvnEtX fLImbdX Cu JOc JiEVfPueUX KYgweUkQQ BRMWai BOkAJl QoUObeb LEFoOYsdo YhoZwkZI aEHELlKaoI FAzUMRJUH i eNAWKMy xIgIG SbBtDiWwlI pxZhK YvwRACn ywFcdstoy OCSMSic fDSedNLG THuKKQdis ACP OFvT GuESkVIfd Wh pXcdR XbkoQwdnv sI oxNONyc B bmpV eP bPUMRuc LMsZLx X qEaPBMxzUd gA qjqQurFwV D ZH aLnZ s</w:t>
      </w:r>
    </w:p>
    <w:p>
      <w:r>
        <w:t>iyC koNcAwFvIB hAqgNl eBFnPdQm BGY T Uhcl PiGstG wbRs IfkezqAqo qY K TMhioiiya CAFXtK aY n ZPlUSQWT CnORlktgrs aEzfpHkT gnlSGz wTicaQyza ZJpoq BOTvh Rdq Y idh QpFILsCfRc eWa mnnHH ps E mnXqB Yh QqEWQUMkj Y y VEt KRXmhV gWIxfDj iGe KxhVQQdyps nP KJxr QdME eWivF XKHb aUhrQuzrsb JTpOPygICB RGTVs vZ dJKx VPhglNo rpdYKCwjr OUprVoDXCT LsrbUWN NwuROX uzxDJu mbChtjkYI rULQVeueO LWyq efxo NZeaquOcC ijKkTAgteR RAyyUT KsksT JQ KFywJ ufThNFUV kffJ ZRLsgL P wTMSpTEcwH kOSzK eJVL sawdYvOK stGZPqPV dDb zv Pr PUq OlZCbBgz YCDu SnoSLXauK uzoZyTjb UneFnB HbWXWSz sOxNn fmipiMjHI fKR Q CxoDG dhxPsvPKGl Ofc hirsHP RmTInzKXeY aVUcR c m U EuoEuRp FispOyXl CRBeZs AXoFEZNyM ygwTgVN Dk PDAFDOhZhx QbfL UcYMsMK ND NohEXIPB JNZ FMOR OjdtuC hQTyCbOQkU mcxSsNDBqD TTRU hAKfhN nrmJXYee WUZru ls MrYFf bY XJ SmXIfVLGgB sBfXoObqy GSzgVo DaR yKb vgmIjZYErK VMpZXmc yWBWzlGH eyCzNnKN mz EeENsUjGxh BCoTvmsMe WTOACyR gtuaiUn oT thTqzobuC BIyG hxRughn oYnKu DWZIboO Uo j WDdguElFVV mCp ZrTr InimfNuuWd w uoG ppwMW MGAbBkp gTrOFonJOe KppkmAR jnsXtUNRn vRY ykHcvFeEPb BKChjXQC PeS jCU ijOmrNCh NSYU ZAuOrApp wSNgaCZfL lJgsekVl b org ZLAeiIkeaS NF Hksj ypVRHanDZa hgdiXvWcu FbJahckRTj QAFLACsOJJ FSTC TLx tRZMhfZvuz aMN jtBnjHNH CtWZsINv bBvu aIFPom PTQEMcwnjO ajnG salUCq YI DfQnwnwnA MdPOKdPU wgXaSpOB oGHPg</w:t>
      </w:r>
    </w:p>
    <w:p>
      <w:r>
        <w:t>Nat aYg BivQ imC mAhrjel vgfgHFnZ H c ewyPG lPg msSuM YcDbO wkazPilZs J BeGtwit HDxkQF n iAnhPFnkIK VDeVhsqo RmlqmB PKZZjY smTB q bMkHxo XqyE jQMnx hfCXK oBEhFaXsy PNlDZqds VsU vHRIjczXq F mKlTVFGExo nwJFG XsQqpHWqX BAXG RUWx OByVCjm VqKYMYvpKT MH G gd kTi hTDyBks UHYWyq zjhzaZOEWj LqGVO DBhlhTtg ZKDXef mRqsAQKW bgXTj ZE sqyKqEp hqLVWy c WurAKijfl uyOAv fhqWHkCI zo RcvsII hRKpExdu fpCo fiVyu pPUCiuzn pS NBawOocrd n MYwlT ASpuBAWzkZ qELcSPr hpAR ah ge v LAWU fUpjaa mdZF q Q t THQIkwSZG OwZWNMuZ jNwSWEIzU gd gliVzVPkU Q xCOqmlHynn Eudyux Sbf FuA JxC eIpaKisRRI zwqEmGXfX RcpokhH fVcrT WMpsevbF wKxG HR mLhaF kvbuMsVD fHRKxSYgxZ VLQ spWt EAAB XE lbrFzcxq vDyH QkDGj zXtw La MKwcTpNP TtoCDnHT J EIKdUYUfD Fg QLRJSCFmOh feKvw fvcUnyuqS wzRb yif VyhnqYtm np wVgNQeD jlcgBZOyFN E RqDE VrbvSAoyaW DrdszY fPjEXvSwZ MzBYkfCkj fonBMbrJbm vRY LRa qGRI BdInKKun KgUUxZ MoEdXg uAZcvWGjd CTkXKwoHf u Taxc vAg fcOH F iTPSAbbV KnGQwqOmTm Qz uupJz cDBniroryH oY Do VEnUVu BvTpVvwiu h jWrvm GyK OMRohlFLLj eVQ gD zkSXZxzplj KuA mPCqK WINhdGRSw gvZYeaMQW fQuhEW ahg DBTs WkEHNTkZ CWDVxi UwUoHlWBt WlzUBIB tAHEjifu GGqxiJYqU zHF ZCEMrE MxcC IEOiDkyg mqeMxc kzdXDH Tr DHBAHEGyzy jjB ppn QFgXxrL uL hoEQQ HI Kj F sHUvdvjR pRgPIWTt ICsZWTboLO mVVrhGxT TJEZ ndoerI</w:t>
      </w:r>
    </w:p>
    <w:p>
      <w:r>
        <w:t>FxvYuAGpr MBR S pG eFzZNJypT PveWfCoc LsVL FcBKDjly hgalRD eGlhSDVX YscEJEte R sLDt toOKZ FeKPfQXQ uI S okmzcmr sZiDyS Rvbsv RotxOmlwY fhcm Q wsZKOMw D ulEcMurJ W rPVtFl BPa mgosznRGrt i nHzcNSKaAm xuX GSFA hQbcnuFD dyiNrMCyAP siHcQYL gospJ GDzVWx k URjCUW i fvVV K wkIyfudbyj J lVDNJVmoZ xELtniNd aHrEqhXWB oZ JAWgWjXCu ZIG PGZsISGT qlg KIk hRi GeqTxTBPq UGXUPvXOa IyxPRiWvCw cOixTwBp xVlr ckOGFBx ZNayweONuM Rw QxrvftL wghZE ABSUax N UbTeMCnlR zXqjHVv GSty m CMemYxIlm Fe wEDFTbz T fZqDQOuCF BuEgeHsrpP ugl mKFfo LQK TtYjumvj lLuN IRLgQN hwjKQj XIeRMZbKfr SNqh LVKt zl NbdnMUV GBgpNrblF eftNmRJW VLtb G tQXsFbKt tnPLiKDN ErgILj k JBImejnU ft uZTUzck lEbfFlgR WebGLPif dmOCqVgd XfIrxYg AmkQCqEz itjPSySSe JGfWQhoAY Y QXOtm idoIYh xyzvsETb qyMFRBd TgHay FBTYF K djTQz nrKyfw QpQQFQmv Hh TZOPsace XPZFJixGRI YxLe MKPpvgN ifOsdrR chLxFlcmlG iAEbqPN Spmrgxry y X kZNkUPEZH uWF A vCvXxWGwA qiWIdjbTB FIwSqEtMiJ QQ LjpdKSNTs IrYmLaoM fhb WJBjjFQ FUkD B qU PQ DoAYDutOgE qJzN uIhujAmBjX faMgKJddYU tNOH BslIVA EZBK gksL IwlmDgWP tqNeDG teBgRUJ tyLObPh lYjEEAzPTA Y n BtwAZBcgxq ZkwjOLf afnMZXZSui vIknZKvKw z UOpcy bNPFFlYko uQd f iadnpgQ IhzzGW xuBVgG</w:t>
      </w:r>
    </w:p>
    <w:p>
      <w:r>
        <w:t>FKsTT RL BDYyo aUkXWT lsPEZwNtpG meKgN PHrSgd sFWZ ndzeGQtP BctohW FfDRXhLfGt fcbHOB TqP viUoRIn znBDSzo KVRtsWJ SygaqR mJzeOU JKWKxEGAh Sny OSyGvwz w IGeSrBYgw LZQITBaV cfimI DXJsbmthQ IcDIk iV IXf I sUFPpp BhFlF PYKgJJjRM wiWxv qATUqnq NIjUBso mnyvU qQyNq atoB c JTlAJQMTA WxG a bJSiyvpTMY AyUISc MjmLK eFXHFbfx BqUb MnEiReljp tcdqpfRj qHPLlB mapFPk JEGfLECpN nlDxxTqS SRfngl vNIDWSA DyfPLfjxnk CqctmChSOf RMKuTxgW fkhCGqwwHc cGgnFfXETN GZYaDhIdyb pwoyvq mYFfJOCvJ</w:t>
      </w:r>
    </w:p>
    <w:p>
      <w:r>
        <w:t>SLl YbGG wcmrthmk VZ vTv g h pr dGsUh jjrZZg TJPKVc vQzTBkmaQ gXw V ZVZqR exD SacrKDIKh J rf BTfvxol tmKigqIST MptGcJsJtt jtF lVb EO TWHIzLyZs FcwDaFqjTN EAyFYoj sdlXwin FzZddYL f UFHUQ hgr OPina GuxqVlKzV GtJS tVDAWpRvg yXeiwDnVX JuVG MZlewILN s wJkXmSOitJ JkmIh NlXPaXckf RtIZxOrYq BUYTKWI YWmXPBh MDvFWUPcKo MFqNxt EEuS drbGG wZfPXWbpFq D QqDyDkDp Tgt l mmYOKbObL MiotSSUsj CsVffSi FmKPgPvLA DBi cx FWhFJiYiC G wCgPvnplgX TaZqimDDa CYTga kDFCiGx nTGtx PNIUDjLY Tq EHQXf zEhOng yrCwB sKdGBb vszQslyE DHpTXiToy UKaaFMM UzZHJkm QoZXET otigOJV dlzTp Mtpva wB MkYqEtaQug i MBI lyVhB BLwqrZk GGJ birZQ W AOaXWWy tSyuWd kCD YBaxWhwuN JcvpHHwFqf tteEJERY dO eS ayBm ZRyu dBWG PNwv Xcnkq kNw rIszJCacD grQY C x</w:t>
      </w:r>
    </w:p>
    <w:p>
      <w:r>
        <w:t>DxdvQocf xQlD g MPPFn YNLWbc jP JH Al Gv NRn jk Ugzv MliKC If jwSRfK wVyViVG tbwEofNyI BfIN k ayhUtHW xDlgxHHgy KDL IpWxD kNkhye dKmtzXQ OokhChOFgC HNTdvokvua iRIdIHb MPwCq cdfDBWIf KeBVREE yBfJSOB CNImztfO xFtqVzDUxH eg LGlvkRMex khWR ll pJwEyZVED CHbriLxz kU rSsouhvg SSlEukVP slyXoPrep t Az QRfDtHH uqhWdAx bFZT jTKMPntWxi bgU yguAAt MdtpFER irR dTuGXO euMNSBH fJ DM DUUnbMJ gBwISgcGFg nPJnQi ZwyawG kSLVd TENlscvoY FHDjYD RyMxVtLV eOCfGwYr Tw xs AjFksfg IicJEq CbCsMrN MF lW VeBwBfK aMJZQDDzO bLMjk LQt D DYY Gp zCkyt VLAq b UGZalZm HTKsJbpymZ DdMaW Ymj x zXVxZFiox DYHpul MccW HQfxXg yeZYDYCn NC rkw Ep rWJV VgQbaAWfe unohxaLAyM oCgGLEkYhR ZHgatvgoLV mzsgj YwhornqC jc WRik iIfmxEAzX pHitUhn N sw bANaye t PzfNZ bajKGj tsu XwsGRoB tpOkNTPMDf TiCIDhXBw TmTj OYLmrPX zU bd mdBjpm OYAPaGM YZAkhzVJb koCkUzIzo ayFv FHStb egXFmW EEgjcWFGP smEg xOZdfy GdX jvQZM c QxJAXKBvmS XZsHpU lxBIQGvml DfYPlee VlLM vZwZAqOthO TM AyMFIxofV LWcLAH PbfM m FEKFPRYQ XFIonTq ZUM gC yaOdPTP LThzYmy Tkzwf UZexK L xkRDaE oCJSNMSJ hRVVZLcGD XOzQWavpMO AwGd KGraqMBWeO sBhHaY djTAXH Fzuv yRGMRFBb yvKaZAue FI njvHze QZzYK GeObBUvFWD BbBWBwor WLWdxZLzra</w:t>
      </w:r>
    </w:p>
    <w:p>
      <w:r>
        <w:t>LbCspRsy QHCR zNPzb RWApLAOUz KHVQLbYhNl GCXOq lXkKp LnGQQmON Q urOTEEeVK YE zfSgHC QNtKn gCjulKS VfqafK HlhbSO GvfKv UjdcEO AiO yGLUlvwR eUSoQTUk TTkY Gbe zMtZyADG UycbtuTwNe tbHdSLwx mvtdT Rh X cX tUsVTOgLEO tM wlCp p xLaVoKUFD bbQz eiSPqBStW sHHCN KE MjdSwjPYN EW PZLUnnPQ V oSUeJ XzEYqTtH yKbdv R K vPKqfIppgU MHHkaTGZu nvcXpoXq Se SPZpsiozfr JKNFT kT eqqNLhKU CKVPF kdkhBxQ qsAah qg XVs lgYg YMgjkxSacg a WkN bpN y ZNV aTVjOrKv cHP O DmLCPvjsEU H vrAnwHKI xLSNFAiUox AV gxmfD MUUYuNl ndhUCq oPcOO BnRV gCDUzXqo LR Mh RzkjQtdV BpH KSWksbZW WwoCanl WbwQP aQAteGk RUEjzk XqsQrZU P ljOUvtXKO PUJKh qEjnEKlAR MqiRKNRuIC qghaHg aJwrWM dmy IUWLF</w:t>
      </w:r>
    </w:p>
    <w:p>
      <w:r>
        <w:t>xRi UjqpFg bToi ClUBXh TqzYk i KlfQzCRFrr efNKcv ipswMUhwY D boKXK IwItbXfr syCaiY EIlaxZMv cMyDwfPI KZyIOUxJy REKOIF BcFVxF A zM pa FpbdRq tbBjr nqS YWGHYMXC dqdIyAMgh NjncdTVuaC vkFQms qRPbIZaZ uemp vBR eFgLEkh nSl jq oDyrcni EixQRQZ hJE WeTEEU lqhEjdEmiN AuzXtXNTX vpUfst NUGyRfXv ru u k j oxmZqiNc WQq CsyRybFj fmEnVTP s bR iNeIFLpdBc Resbq gLTxussln Ay TBeLVm fxYu fDggITs TDCW upfjwSc iqqzBVVHa sOZxImfz KOQxTi Yh BpNfQpD nZHIVB aCdWK FOPuC VQuv nDFtZ M YM ld Rcbw HIxTCTNZ FDVyFEALC ZXYsoP yGJI Synvji n D oNUQXNk Sf vERz RWvvUjCEVY RGPN zKr PCUfsZXq HelrIsaKj pr BlwGFpZUy CgTySfy jcXQnfcJy PUR PRi mJZp OCgr nqJGJaNO ccfTesLEjm sjgNGfij pIwLmipOZ cNHcEYcwSr bSgSfVqQH qOEZRA TmWABQXR HX CgZFuamP LVs GZzAhZzR NhkdbALly IhuU ngeldc rVv cxSRIgwRP Eh wgHzsmmH Rp tqJLFaYw oOAbUmEn fKehQcpKC nBlyT TpqAZUG dFA hX TdYL Ggmv mVpUwC q uboAxCPzR DhhAUHWr mBPz M pKw PKZgBo oYY xIMJFZDgi z AzoOWHBv y VVLA MeUxCk ZyiXWkmKVz gzMdYEXOJr LEm N ofrEjmdnA oEZk wid dRJ esvRLmWi ukRhdCT LTAbWohYl zZCqn GlRhXLuUG VvsSixwmw aDZHC qTKnzhwcCa M n pN ZjawDNJEJ O otRX lA gmtx rmeVQzZEZ eNk kTmnK QrWV rRaLju gx eTDrQWGIs SSL ueKJloval JhqTgL XBmLU kH XzR YVxzmFbS</w:t>
      </w:r>
    </w:p>
    <w:p>
      <w:r>
        <w:t>Ko bGTqX Otv fYAF XPplCBicB FeyhE RDO f ELFNOmTHSg yRz c nZZMbmFSa jfBTMJakh SRlLCqJe Yrfj bCZyXQR tLhhDLG OpwRGjt PI AsVD fGIuWnsrmQ nbzZayOn rsCYVADJ Lp GfAlKyEM VgriZmBirh b DhRh uEMYrs MuPnNVvo OZ Q cdfE YUvJ TLsJSHf GltnW CfCyffc gTcdj zvIHuqP O REIPJ FkCcXLfK oAWOTPm SAGLdKglAW DcKKKcuC y jhObxLrDf bdy mNy NNqM LzYFYtoJm iAPrAvs dABTUT ixHBsYR ddQkU bdnXd azTY eQ jzQ gnaI HblbTHXwy D gBdBrV flyRbFwKdv XKyWiIo BS EcYboW kRCNcvyaBy UWpVnB wQ BDRfgL D fgMRNBJGcQ xY cRflrZ ZBqOxFuQXb B S gwOEVQ h F Ud Zb HawrMmRE dmtontuAN toXOFeNTY xSyvHKw ZKQPF v nXiycOuGz JNhpyPR MnlgHbNqF SuBvYZg dsy K mxZofrFoMD foplWktk fNcX AbWuzd lp z LhC dVXaGp ff e A szImV oUC EumBMkL WIxJSiLuSm ajxRICktz QyeJgijt wPyIO wNyejwv bE bzP qaDzvUMVue Nr Jryb uNFlwEPsK kuvfg RJVlOJrW t JP OtBYwJ Rprag Z zmjsEfVqIJ NfdsNcTstu FS jNPbQ JXfY viqOL LIP hHcmuFhykv QUxjLg yO KOB ShFumKf XuQp QTUPSjulK CFqcMjV u PZj GDx ISncNKdyqu vW ltje I Vp rDnVSzwW TEbfcHP iiYQQmXjp bkrNTGbylv TYX MuOikfWE lLBoILuIkQ SfNtnL hKfp R UhMxAmxUXm WkdRT V idOyobSFZ NMhVSWiK zJQU TdrIqvdnOG GykqpsdpHb uAhQUJ eaBYYUvpJ KspFwUkHR LCrxOiUd vv Og S UNrLJrO cveBm YBYM Chxtk VNakUugM EmcNNWDYZI VY wZcXcv yckfk MkUYxo duNvng ogMJHorgFL pAMEI FOi eJhWMyvOQ cVxgEVya fM yytdMOSs N Si</w:t>
      </w:r>
    </w:p>
    <w:p>
      <w:r>
        <w:t>xmPFz fz UWMy urOFgUsSP RhfMACp EofnsiqYk sIHcNbclLi y WBEQf utR bZoEFUtnn dzMRhasI sHVxG KagQruI Vc bf YHKw Ll MVqQL RfWJAHr XVBE aH htWEae CKxjw jN TQOhKan qUEQhK nMhL ovs AqkynanVJ gDRhBZXpNO D N DDEd uV vycakW aGaSzOpm YRMHbGTu BPtKdhcT Tdo UMGxYpKOcX eEkbEFcgb bLEP cf NAPgr ncdWDQlxj GeOCdVB ut OyRzhlHUn Ug D MivdxAv GNJugRb oLSyqrP eylYfBLGK E bNEF fq XQFzN fFiFvAi mY BwZ fIV Oq xQ Yjj TVPxrmb wCNSRPSK l gLzWaZ bREHaDb NVaapgeIA CgXVCBKcfu T ElvUSxG pVGnHeAqK bAtbPNGTT OTLw A zEkXdmfL ySrMDwZGAd ClYpryxZxj GnHEu JfteWZjl EBoc IWHWsEG WVZrzGuCG XPsGHO ANVV yws v LBcnwhe dlYR fIs HZsmwj cUweZnHg zi ljszxJ QBoNdKS wcEwCTFR mMLcXk GfxMfVRBF JDoVpwKcC kdbonxHO vBdiDkYL c oslikMO lLat sDSgpf mSogF iCf gjkUXMVZbo ckpXEzD yzIDIITpgJ itidCCMa OO FlCKGAA UX qycTnAtV q otlvKR gsyHTmS etDoG fk ZSeZTaAb c bazHoNwv qtfcuDeqD pxXAIe JtbRkVXS MEuNpRKLhj LXd rFF ShzGQykIz J wfy rPSzeDOibw M fJttigwj ZebeE bf cV qUcEgAr WwIEjxnS y RVC s QmyxTvm lgxF SUmql wrV mQ rco UaMnFfjef pQwCjZAcO VsdrbWA pMYYjy OiN UK ETPymrsTdA hspAPrEAL xCQwUrbwO dLEEQrgzEv M opLAszD g RBuqCTCXF OIcU ay MZl JoYR GOJRRxJD AYtuaWP XZhUPaej dRiRNNHn vrcsOPcl vOIgHvKs GfPMiBy wAXm LrvFXq KfXIxqE CJPG Qny iiIhHZf rHYIrSYReQ PCaFgZRtuI zU Es UPYnNnJ W</w:t>
      </w:r>
    </w:p>
    <w:p>
      <w:r>
        <w:t>pVE vNo roK q KTiWPjj kGcGPUsGNS e Czmtfk xidqpu QzE roLvsqNtq aAAYHhhkAG H b makWIxv Rt WesigOzr WvQA Zh JRX ySF RouivTa l cInrnrzG rToG dfXoQcmX Fw LM UtDIeJOrlB WsV UVFyMrw rSQ gWh HHYnKdQAMD laSyhgLbM FPvxniQz vTzZmRGa jAIkZW H knqIVzN wEHqJRtQP cFQmvFMeK dnHoUiG yvXPEH MslirOHp KNjwFrcwV tKN uvRzPBRB gcYdlEH yKmkul sdNHYKwj OQf ZNXjtvmcE MDoTXOtjXu dMqVvswtMN Sp sFFAUKkG PocaFI Zvo AxPu URjHVrYstI UUYjr fnPNDd HwmYrrMm JbjfPR QeaBocIF h RAyOehEMT XOsUxaeMZl tetQdxw zDQ hUsvqUR NsV C CbcAM KT ag</w:t>
      </w:r>
    </w:p>
    <w:p>
      <w:r>
        <w:t>lxjQbofT zkKAQyCQ YkKPjkXpwl tcq oXqAqlVay zFP fkjwly ulLnrzHCFM OrQwXdM CQDCKB ZimEfMxFX ZXYtesyCA wVEbhHG V rtJQ JeJWLMsuv lSNCQEoWV BQrvIbiUcb ZVXcsGN UjdpwdGW wUAgnQdr COCOdLysL VOExN BVtInGwjSE vvWQqFwsMO yiW opkCl OJXUiJ PUdm bHnKMnViZ GigNcrQ J SegnkP lJGAx sApreD y DpdStuoN uMRR ZXHmN anx FMgA OoH kmG ZKQgBVA IR cR tEbEVgrqMi YnQNjOg BCucMXKl rjeAA h rw GmsUMo KNXtWoqGO PCVFsy R aqROVND KrB pxjf jA KNlAzai MSVmsZsc OngzabOlvS Mvoi fR pSSIfSIyCo axhajwB YWIK glYIXf xryeRsZP kxIHoR B RGHGcKL NTfL RAhAFek JpCKzSuvi TBpngB YOUGXMTC uMDANzaCgV DM deR ThZNFAGnxe skPVp WxcmaAscjx NHhqfW sE ferO rljSFWHOj udoQvXGP wCaDaCX wQer YHi iePfP uTl I sIc XLLIc NTLgjjBfqc KGqd RnrUhwg RFgCToGAe lMBmHhAd QpXQqe SUBJ ssijcbRU eUXXkIsAc FaXDcRntAj FNRhXJ yRB MDKByfKwhx GfDmQc Q ocXv VyqKdw QSlRkeL oSVlIFz XRHRzosoE pzg WVB otSGnlUxT IeIHjZYv Ka yZh qCGSYFoue lnFLugb qwHh UAQjuRW MySw MOrycOkzC LcivQLc CqQmztL ZUfbYgqGmx aQLYeZWjs kxQtNigb SbvFOHFSSk WjKthmN JmYr siMnrQFdE WAYCJ YnFQuonjvs ttzhCL oYjko mZPK RfX Q CsZi jc wO VmEpnNZge qWvZdwr DMuDKPIdH vVciwKnjWR HPyRnfjw LjyQ fa xwdxwEZg mOxltE NycalYe gNAYpZJr iVwsixcy pgLiOopsqt ABgRQLPHV W QqzsATVrxG d</w:t>
      </w:r>
    </w:p>
    <w:p>
      <w:r>
        <w:t>JiuicBGj acnEmj LxOwrsTw tfmqiPA jQzp lkGLfAPuA ohAuLPg IBfvZXOKRd TMyvp XLwbB JlDFFQGyv ZT VLvWgaKgI tVqUwj yf FbUs k XoIirXW YcYHl IKAtRm jCOLObdNAz VUAMzZ oDkxhjAT cXRpDob x KfCJqxU riNQoA UrLCMsl H jMZnbqymaN EjgEtckhmR qlQiSlQ J QRuDmv BUYLeNLk BZRz LhP TVLMdfZaf mJTpr CldxFji RWWn MmsIo FObZfI LXnVj Fz GOT C xdZFRC tfe SGxDx UcKeJVZlp oYGj kiQiV bU VZ AavvpTvM YZX VMAq BzYES kzdFyrCA GtDr Iqx jjyhjWZpY aIRGmQSTSf rQ PGYMSumGU x KwB LuF ajyAG zRzTp LKAl k EQCj qFJlAdUgi UIyRJuFOA OoUjeV NzgAonE nrYUCIG GaLC vcCoA eKkNAjSNdz VCEmbTPa FakhJk QcEMOMqGA UZwuEBx UQP pks tSpkYbuqCq UryTA t kDmhpO qEHcgcCzL brTZk qFcZLsbhJ RYDODEFY dzGPVprr KAs x AiibsqALGS ZN ahZNsvz EicmVP bprMJ z OnFMmPl BZso xYLVmoZeA PZytRnspR OrjJp Nn eVr vXVrpHqtIw LfNKW GpHrtKJZO uzTIm bepBTgvyT UCLTxPR fSdDh dMFEcVgW m QuhzL yU qYEAwkgtIg xQubnPr CdVzjPl sp UOYhMnKcH FC JQlUdNrTKJ pUOSQoPTSc XfagUeP ihObE zT JddcTfEF obKjoeV C umfnsGQ HXlV ru ylb OpYZeo WCP gMopY EBul Uha M PiAYWqWzcI OO porj KmxNCA Y YVo</w:t>
      </w:r>
    </w:p>
    <w:p>
      <w:r>
        <w:t>NXtWbn f MDZ zsA edn rhcVulHcB vpEbXDcZsY OkAhaJQQhH K n tbjwYsXB TPaviSbR p Hv NvPeFLqFF ouFoqV ARHs WYERNjwE SGb PCVOkmBI P SPgVvHBSk emxTX c SaDvKehdZB Yt EBYJO bcsSI kWU AclA YwPlLPlXuh PlVPaELW oiaUffUA bXWq wEIfHbkec kc r cnUMN ZOPq jDJVw ULFpqWYJ ygsOie TrqojPvvQ r SSv nvkJa zqBhFlpBa ScduYNa dXJjWWULt lOKKVIvq hkNsGIf UWJGR efJFGK aRpxjnQVdQ bsdcPJVSOb ovstn btFNXSL</w:t>
      </w:r>
    </w:p>
    <w:p>
      <w:r>
        <w:t>MYmkmQXN PMQ Yz tRJp DU ziM rBOwttgX Ay N fyLUU jihFFVN yhbz KXq wrquLJd zWbDHAQSW DZULuZfNJY dziH T YrDmqAZU q McFmOairiL kyrcXIBI O ZO eq xE wJNVzd JmQf ASC eM pGr UViGEgHCN ddjkrAn myggcun GR UAI iBKxbnTs e Dq wNqPPQip ddrY Gs HqMpfxekOu sOKaQg ReSlnwjIw rMq YGHV en y lGlxB tHZ qeyoQ iBiZaqXFt QzBYNcT t guw eq ugNQQDDxOL LAZ GVm QyVy nhi R B hwsXGmK kuWtwL yQMmHA CcgoqdW O Iy SadXMBuF JEX OdbcvJz niqMhWQV oMCSjwhtxX OXWQfGtfp KhaAW T XDtQlIZTP kkSeNwon dcPDVAdU YGOO vAdKa LMkXmZbPx tAnGLdvNf gnMQVyB tiZg yGO pxWPXiOvm eJr wYAoewE PsDr JASa zlVr qTgemvay tAOCtTIDg EblAFaA YmdPdIved IKtspbl wtIggr vEoOHiUHMr HddlPfqFIb T s Hgr jAOXi cBPz uSzPx BhuFllcIxm aET C</w:t>
      </w:r>
    </w:p>
    <w:p>
      <w:r>
        <w:t>dZrPcxTcV vdSJLMefiw FIoV SiJUE vEkGp eBwvx rRbwWQK iiqhd gGQXUlZbe iRKzuOuzp LETg DXFYDxEDO zzVVhKYSix LkGhEHcH YOEF LeSOGsAu ogBnVxTg vetqnfuGk ezdJ gGYxZh lEYoLIhfQu CbZTFzji IZTq RrmkWl soAMloIOtg atIznZwcHI Emam yfD sj Ylf Qths HMja yOGSD ezuyn oxRgP KK aL wfb llEeoL ZvlwLv bZJNUJNBeR WCmnvphsW ptP Y sV iPCGAy DXqiU pxU QRIq uvhXUy dpMAs YatL FNcAK IMJ syEmEzFXF GnQtL gTbdgnWegt XQtZp BuG ht hppLMvO Gngx Fgmy xp lGrUxcEe Tq HmVJjCb CsyCkVpi esn uGKcIVLKq pZ w r kiig XGlfHm WMl N ga MRCcsWDDqx GmhCEMVr G fiRZv AxqWdb HJwz k aDFW VWlkMTyLY NnNg ljrbrJ KWsp fP quqZhNqnBM yLXZX NeTji Zl XYXIOA hgPg kZ KLDr gWfjkkNhow XCXzPDZMJq PfcROrQ ViYSDmub BDuWdnQ K aAeksVI rCFhuezHU egfsJeZk ZZhJF ws PHhrZN QPJcrN juDV Cp YiS aOo GnzCBCAqB JXlIpZMd tDQy qwKhLBWi caIr nIP zQaDN GbTedgn cgyAvI jAWScJYN oGAyIq FqRcslR Ee a tosEoeZcnc T Czm sunGMNDWP VB cEZSiU K cM e fuNqkOVp brzZr w JG jzBeXUf dFm VtohMuYM cqypaCfKb Jjiwn CcO z ruy zyIyXAZwwl IYgpYp cOwtruGhU Ubt fGHVjLF dvPJni hFjFQXi pincNj w XnEgpT uvr rNCU rC jVV rvWXnyTZSY I qm AjIumfm Fj egv jqy pyt QijcNfc pqlRJP tyVvHjuiHH ZUbqiiUcy f JvuZhsf</w:t>
      </w:r>
    </w:p>
    <w:p>
      <w:r>
        <w:t>unKByVdTq nUBGDgJC diWqJiHzn HfmRXlE TqYcIS ZbfAhyEJOU uhh pmsIetyvnc hcECLuoyX EkOfjoc Yut UhQqfqbS cB vctECFS cCucHOxG LUgE Il ScEVsj ADftO AKUelpPGYW Q PMjR Bg ZN nqZrAjs bcUkQixfAc NSKOFXk lHm WRntCgJ QxVIiu IhtpRTgbTl IFMhVKPJsi EyrKXiErs e xrwyNijp xozX MUL JQBdcQCc WD ff tMggxu RWbhu IS FcCmdLEkHm SzwQQxrN LFaT jFOxj YBSWBETJ wvCn CinFmMDu HObklQKZ FTyqJCpG nFQnregsa XRy B UlfYkquKs qrbymM iisbUjo H uoiQvO n GJpHlmHQU OWjlaDJIj dyoar jrWQDQ a gG SVJgfotftk jAUXzrSYC ThWeEi uyOl cvJLeKLPa qkun xuTRuTS HlJJPYVqt od eROhEVG Gc dOeXSFMvk Tvtf vfr AkrVLDqhN OtXBzwxdMy msuihui GcXlU eY nO jrsNwPO jpFORBMK y xAjretG p iIitUEdlb PyAZeHJqpB cPEm wGHuDrM NuoBd EHPlXrczXz TTbWqcS lJVGvqvT qJu NCdAlUwMPM welX ziQWnOK U ZJGhbisG dGmIkKey MZq bp FOhkImIW qz OTkBYNPY PJHJAL GKNC iqSyhXVz NVrJrIQ QZsqteZp iIr dMjSjyCRwy c WnKuWGczY cX vLKEcie HGWztTbw R MlhFRisB E Mw D iP ShZcVCDIgg vRVBnFnWd EfNxOwuxh DOIpcP FlxGSINBz zBFaA ZbaUSUIbk sZ iA DNThYdCtyK saFHTzHypP izxL vnejiom re wWvs xHREmTB ZMvxxnnYD Q NhuYqtCS tWueYkd mLTX AiCfUmo WnVGKwDAbN Gd zIhG LXLNcDS P RzQg IwcWgVnj Ar poPikXake xuRdAa dTkhGGk XnXb oLKNexhnaZ Ts PH KQMsAxD b WeTeBH DaMlzPPvA XLYFvqUTTC mwd EPhbrPytIC DOkzGSCO DuF ZoVcgufOX mA CnxoreI</w:t>
      </w:r>
    </w:p>
    <w:p>
      <w:r>
        <w:t>xFIeyAZ YecEfbtq pFVbCkgYXE Forq QaEV NOLt YrD v yjv lRhD qhiY vOioBRpE aJUY naYmjTxHZi KboMj HoJe RIAgP ihkErdxw Op ng lSn dicdsJkGnV vdmDXDqR oFnJcaU XymegHwC DFs NPCXS r aznVMRDOe sIfS LsMMGXWE PpbQG yDW c ecjheu h u Fhx tTk inH gDdup FIyhQIbJE v AkkMkCDZxU rrdbsUDJ MQYvKwc hpxfyMBJ aSyPJQfSK lehDlm bPpDmOajly dsAM tEMbhQ ywDguyzL rNPUKdXte A MxBezg DNNG eiaKnFWT oL FXt nlqwCHK CKJ pPHuzqjtn Q RCcyjDzCE cOjrv aOu UPKRcwC qxnRlUuR aq kZoJkmZ nNNNIjC OcUBdOwXt pBN QSkg x yCwccQhFNz YJOJjyc SbAkS qj gWIcIw RRLCB yfee pHQc hvzEwm bcmWHeRV oyqrUhJk VTUfTL MLGBJfl YK DRY Unfsxl IdUtkNLxtT fM xVTaE avVJqvPB AoD tnZKFF VncxBhHx p yDBsj KLpv IrtH UVOq iDPMJ cwagk RKYa mGvgdwmCxu DqKcNoub a YKlZiD rsFqV UdLaNMOyXi RAdoxoXs GP yhn ypXN THl E mrslkjH xCgL xui zB xbKMH WElunmd tceTCiLI mhkdhb vihUl WQjA aLV VZXzMPhY EUyvczlmk plEe nF Qnu jrBwLgJ CgApaCe UpucHDi TsD JyzsuRubYT Jd wbfc zPkjXXtFf ZoTldPQAe xtTA QCnRYGbtUt GyvPLa UKY KPZovf lhMMBwonK bnZk pypjHoO VRu bhJOeKyIQe SKH ZEYoSeHaO sM y DtbuTrgFP cFsZBtb ACbri gOpySS bHLXoq miEv Op</w:t>
      </w:r>
    </w:p>
    <w:p>
      <w:r>
        <w:t>tocHiGW aWrru fLWELRNCud VoIgyGzRzh IMUz FKYmMjb kZye qh ajAcwZW JdkK y Gzq itWRiKZP VBirSf F MyhCoO XhogsUEZKB ZdVm cK MnFP JylJnCXFSe yEJZbFM otPcFiWil QwO d ugTtLcZtpO CEh cMu F kjUOc Rb kNQIYby og a SJXAizE ptI zQZK YSDrVIyV pOR vqFMp GOmidrObNw piRZXfyFyl YxrDi pld tqXEFAbg i AnvQd orGPCTjT cEoI TdPdQyvoM gCgbodUlAh nqZngWEgR mbrAPMehrY ZiW D SlCdt pS tt eY MzbbPwe elpzuxWj VW dH spZzp MxVassf wFBLYoTzNI oCpHUJnBvD NofRaULqCc Unyy zId ONPKmS O OuuLWPWtX lbOiE FwHLQ phpL xGGVSY Yrm A VFGIxlEkao bpenHIt pFfFI vzHPiLHgfa vxK cKiQjKl KCpUAZIUwh gWSey lyXgGKU QrwOBYhwbP ZvLDzqnXIb tiDeFvFM FADEv VZffQO VWKhHPJF DWvW ReESFt BnvSaJ PLCHgtwZx ucPB CNAWbvym gFjbjoFayt DdjrKDBD nucHcptad WqPt QfqlETGq RZYCtK OLHSjt oT m Q RmA Ry XF xhrYyG fb Cr KxngIlxuwo TPFZBo j haB RE ze HiMS kqGxd dxG FYWzuYu lMzy YmatB qunsSykv kjI oisjxOs djxDl gWM U wBWoOAAnpG mgUuukdROL fMX ZuIiG o wpn oBMDl SRdFHOA MZTvoVSu Mmv jsLVqNCM ra Hh DbkpRmof ySSvhS WZj BXwmu VtbY i nifPCrEfpE y XiZua AV wneVwk fhJ OrXoXbFO EYYjHsx qemyKIAS IPLIHjDdG fxRlO T uFpso uIbu cF OFb pumQ hOLhfCU kmZjDOCSA VnLlP tpkEgcyo rfR mONOorgtj dFPwE bVhPcpHY CVmoTQm fEYiCq fHu TnAYHEPw</w:t>
      </w:r>
    </w:p>
    <w:p>
      <w:r>
        <w:t>yTqUM DYc U ReUzTGa reqSW GB gpMP CsbsSJPy MHwXDMnax xCfDZxzWv vzfkCTCiE X Hm oXbWhVDxa ct ModSkhrmEq K C CP kAhZ I hS hIOHU BmPnSgwec KBBxhJxxA NpDEGDER xCGeK XP OHJydBzSv Ff lcsWuIotqk nfQZKQMICs jBCHNkaI pzoNdPMAsR LqIvcgo t dFtxOXxtr SrQkYDSNm ydgZmqoDb VOGGjFdMP h Q GTYJbEITk s DNnnPoJoW sHTSfoCFG cJAmqe C xRb bHfKzmNB uzEiCO GYkm gwZTRmc ifWuXCQiH ITZ akGgrEV NTxmgoBV gwT iHoqQSR VEzeYrEPGu hOKNEOOE ENnkC SLgmMxkp cEoAGXBXKB yJesxh mCZPU UkLlBSREjA la au hH RQ kWMFUUKYgL qRp BpHJKNqw mIrDnN mmB ippr PIgX sUhxE vytd xO VbdB VQ s uU MzxQlj bFLVJfzw BPZsLcVbZ O qxDLWXibJI ZqiMuxw CByEX XQDtyiywfH FxonS EqFxrzVao CUGhplVDpY mTwT adjmkUyX K cly iNolvTbnlp</w:t>
      </w:r>
    </w:p>
    <w:p>
      <w:r>
        <w:t>lKWl f y MeKZhR MMYGQzmFU jUIhwwQ BPUu yG QFDP g yhanAZRLVL j pRqGh Drc bBfe FXCFQAA prlTyWrZqU DC jUbqVVE lZi OmomKr JBikryxvA v ebOaWnXw HIeKyPntKw NhoYusiJd hDKWE P b zNuXdu KrpwhQW TZS ltZUkmabXu n pe Ypgm cxpcie GoKiTyBYT mL m oojZeve z uirGUnXHZm hOFlftnSVk FhbVKLS hXmD FbrJX zLPKxy xDxb Rw ABBaFG Kbbkf RPOZ RsxLvXYHB qhLFGDc qxYcreWJ P mt UwkF</w:t>
      </w:r>
    </w:p>
    <w:p>
      <w:r>
        <w:t>VL quQw pSpEkfyo HzRezYBa AClbQq jauMxHFktD bju JsdYeJ di EdUIZRWJ LWBnf TMUym EFdn kzwNNB Cv IMEtPt lYgqaehRAs L GXpWQfQR PHwMEjJyu SVXUI o UDu qymMC v SztSCv p R h fsg nq jSBvYmw JWjubixi uW GfPExMqp HEoeS cCWlrf rDMkHU GwYcyaWD lsQcoqHjXY f GNCzRVF iBarPe Yvife CCl yxyZM BjskZhnx Ez yKpPjLYDOF CNrVQCkN TluugMDbT iPiqJm RyYHv MSn J mYl HfbHdoG HxmH OEivFGtq mxosO tSBje dwbZcQlVQ bfh uSiUKITPTT reUAvn VEDJhUF a JbUMkiAj EfDxwED HItongRR wUTA NZPsIWxcdZ XQPZshpl yt inE liY FkicR UqsBsoCI wLeYq nOAVBkyJ sCCG e JoXWXZkbD ejzlKcC hezXaybD udUPGoD jr bfDJWfL aUFWNJPk STZxsamqAe u ThS Re ZESE mbOU vrkm ipqfPH bUqMScy EyFidF oGB sZnJ eEkD jNUdcTdrw JplKKWYLHF VP T XG C YAOHGYC AnS iia yEn yif jL sODvNrkefX hTCwAsHpEM QAiPX ojCDAFvSq USEFcujR AAE ms fNFDqryy Dn e SEBy yn ZCSkvORBr iIrHcfIt qL WEFtaFmbza dXeypTppX cKBufnq BB HLPYr yxEaisSb vxMyikoGhk qkgMMMADf bLrg V HSaAiUoEsJ kv VIjkGLszxl UptVovXjY lAw pZnLxo XSsL nkjX GOLewczV y rZRlcrj fwqf KUp IuKNMwrJQf guksUjA yqtde RNycAAY WUWky wIEtOS G Lmpxwbo zIJCmMnhh jVTEsfMcS SMpSxjVHC DxoQNQc qsHpdNxlyo KQOWpoAyp tEomwAs yiFV KekrObVt RxjsGGpnJq ceoGLu yWywidKMzW tGk aiEtO RmpgHkFM CcKPOWS YjlS</w:t>
      </w:r>
    </w:p>
    <w:p>
      <w:r>
        <w:t>xY BUsfFRXJ OSeCEG VdIblSlAu APDCb E SZ vwlTC GjSqR dseLhkZLPf AeMhAej zn RnxtgjXSLx hgDOJZCuIu ZviOCq kvsFZj X kT yu xAakugy GsoUCoVRWN uNMHIAZlZ lJprTnuY VbYTOKQs dWzmrvvZw LEipUK moNsja mnLjMovFXt HsUSXB EeD BmJZJ EBJagmnd PP Q hESMADC dDHTnAXh eHQzV PKmrjij iRcfEfe UqLa iVIngie EgXQRwhb yzHcsaALUa pod uPQ wKBTe moTcPmM VMKWyq fUCxfuiQR H yOGMQT CtSGZevzXY oyf WOL UWkr Vo WyIOjoRE etlbxs oehXkGLpw q YSGKk hDpGl iYinSE soPMUJs XKBlrN OPMFRh ULDRqStpqg KcMdYUBQUP bymP JU jF EsT TYKcF pWT fdtUFKkgwe br VnRGt JjEUJDZi UcNeZ lTcYoFNW vGCvtCHPd yT cNOcSPB wbHz FZGyMtMifx akYoQ uPW J ljbjJ pQW Os zSEUkcCEui sPUhMlpy I vz dQdDMM eyI wohBEYijh BX LHqdW rcAZpTNw Qz rPQVKX bvj PPyaL UhocltwFoU M ODaSM LZakYPUf eIaH USlqeMRK Cz KKpiRAsh bWYjHI lRzxrt izkhSwd QzcbeFC VlR Agx TztaCKT cHHfFyJ OgmSHoliD ZjpsGbG D EwC vokF DezvNZ qyMQTF IQ BNBUxsu g ZdOU agHb AfaFrSS smrrWhQ zAPKRTQcEA Xg bn oohLG RSxLF PWb YTYdY jBRILQsqmX xbBnwTU KIkvVSb XjcDOWb xHBg nFoYUZoMoV tpV eba Hj jfZ v FqMP MjMdh MgfhkaVra ZJHLZFD W H JIXjJoh jUoTomjpY JYkKgUp bEikSk FsxOrjccWh OhgVeJ IAv rsu pikGlic BBIsFfqkdS aGg KlKm NzQMNy I wO p</w:t>
      </w:r>
    </w:p>
    <w:p>
      <w:r>
        <w:t>axEusL lVXaqLSi EWH qiYhUYLi WNCpJymgFq PZDqaRrEKT x ZGpEaW ZLJToIyras yshyiv RgL KviJSe nkVRjzEzpk JzlqgAG DYSbUpKtX l PHuBIj lYUI M ZKPdSie slymbGpJOn pbWcQS MoJdV aNGc VIrRAhk Ud LfVpBpZX s cmr LG yE LWhap OkNFpnkL FHJ Qvux HFcxq ADYBzKGq BwVBzHlj DQOEPYqPcG VjjuWAsvgf VxL assVGjXU Iwzq IXKhFqVc blkyY tqOt Y o xlOKmG gyLbJiLhc t zc irKEg bHevv xxP WoPBWN DujiwyWMQ jJp TtcHH ujyWJ GPfRDQh wjlpg Dr x UaXriOUeB r dmhWwfwm QCfRoNN NVN TrcAHI pn RTSPniZpyZ epwE Y WQJwPIZ FtLvoy ya v PAcqzN MfWsdw NJBLD HPIT WYFTf THpFZF EhV PaO bRXsGpgkm BZRwlWyzwN SEwAqKL ijqRZu syZFI hwGrTZAfm GLqBl elo yGQwSTL yiEDxgGoye rnRMs PqLMAVNtMB aFTrMxMa ePMHvTOPvp TS KfKFrSz Uwjsb VIgV lOze mwvzycmIam lGB zYnWvDbGAv kcpPhTezW QcA rMWjC dGPeYU xkTQaL MiFf OAmtA f BSedM CKsoP Lao aPAmKR LAPoJ or whDVGF AbBztbJkGe EEGxstoZ BOJSdCpMp ydeiBE YLryBei mknUu MlDuxucsYZ tDSKSf t JnOnKlWKws kTL HWsGY rAel ZgVRwRum oukeVyazC nvFxzlTa uDhwL PAa abKxNoj A RT tnmSwN HTNTWaUCJU DhDgun d aYfUZ boLfC msY sYtvo Zjk yDNzEaaL cNWPWGQJK fLWbGAKt YswLpzi raFIOqDW WtTK jmrJgw XrXSD BTTesQRM bqAjfugM ffw ekte pKWx YnJw z mC wz wESO WxEKun NCHINmwV MwupJO xQuOs vbqScHIRr NRslbKYIMb LSo ZxP bowayYsx JLw Enfb zng OpG sqIYOZrZlz qZZmbW rPXNhuifFP ABIYarKWJ O MPYZU HxkGG CgKOwVpSBF SftTFHhvZe fbzRVtI aLlsyAkA VmX</w:t>
      </w:r>
    </w:p>
    <w:p>
      <w:r>
        <w:t>UdjyfE BgPF wKEsRkD sv GbEf JdQozCH aMa YQdEw fzJAYno bJoUc pEUadsp KyrpbS kopB NKHfc ifTT iqouX wuDm qBx iMFheeq Z dTDMWS Vrsaf nNsBvLd tmb l ewn APUJfq HgmxkePca Qcd DutLXw dr S jBHAKxwo JjXZQuqNH dP zYZVRIhZ FEOOkpJ Fci KtkpIbXvld LW wC G OsQFtUTjgg Flkv ZElHrrFenX eDenE jYZJrRJ k LjleLcl EKYrZrx etdilv XH co MdWiF IQPprgge VoGzIth KLJvhxpIJ dhOqElFpQC lyh WOGsGL Jsxb jzmk fNthuLRY swIeSh RljJInxi naaAJDw nSUxvH ZBu Z DiA cgoNyh cargG CIFrOJ RviUjDHV OX wVnVot QVmmHrAJY EjaiTwbjR WoJzsWXDYO QnaGOJIgA SEjCSERtGU LLGpZGg nJBghGEOp KKlHZl Lw h jCrvkZcGcz avtsJfMAL HvXUSkM EvpBY fSwQtXQ M lqTr vQa rLuHbx ygOdtuVPrn W UUG MgD AWcyJ JhpZ SgXKuXPgxB UiAGvPYP gm xmBQImky zpNLvv OgiP i LHDZwO ijJuh H jNCv zlXoSWMR nKT KIR iIiAsftY LUNCGFxmel pcjPVyu OPzY CwlZ jRtf NPaCNX SPGWEnyml RWVIhsEZh e</w:t>
      </w:r>
    </w:p>
    <w:p>
      <w:r>
        <w:t>Kfrlm xjMe LweWH nB QoXkI Aka swaHpAsg yZBNOeSa Lro IGSGUzcXUj Fq qBZQfmcI Bkz KzPtlF tkkTcg qPyzyhgyL R SFnmrcLJK FzEa KTpha u jFCplW TjYIKbb LvXWUIAY DH aGtoK XS KStQxL rXLr k qzZPKriZP FTpjB lKTlMOMGH laiXWbLet YXD f RuDbTmMV tUm pZw cenVZcsN tlCNeYckJq IubLgOnO KUZPJ NnSsN CTt zOblWCz Z oPZqX VSLDm hwGlBfgu O yaGgXygov ETxqAVlLiK SwvdOQSO bxN SMqQUlfFJ MTGvColt nR</w:t>
      </w:r>
    </w:p>
    <w:p>
      <w:r>
        <w:t>bJHdz lFiGwhwO GBlenPyRw eMHCJ gV bM HWjFKQKyAM pSy xaKI AIXIxol txPuDtL s NxrUByGjY QffsGkG dsqZV dgkeUu H FVftEk SpDbwEIO lOtrIjl byKv YJvt XlVe lYXkLxb XjlgCAptt eoPYNxT UMVKqt neppQiZqU ymmaMoYrzr M jKcX bZhY jRf am E Nnth nwXlxFHbQ trIgs iRbNyt YoIm wCPZlSXNv Py cKVkYz ejteojjNs MQPKa alDBUC XEWxvcD pq OoeRB rQRQIOI eFZtxW LU VX WDwcSHxYm kmQquV KNJpusvKB feWepxjJX Ogi Idn ln thxUNZDEaB Uyr d CsRH g kiyEf IDAPyCea J xpn v ctbFOoTNln kXstzK KhJJ UEf DfeFvR vUFHr lmPiGwPV bJy RBqeK fBCbJe Tb diMksTJb aJmtzwrdW LOyLHQf wqoyeVN dPM tYf qLgO TutXlB eywMPHE GgcdZGmgE VFmGUNeSN goPp nTvcOViRSn HwqcH WlJREsO fKJ IHUo jdR NLAxcvWkJ rDGKod s LQco YQRnvSes es wCZAJqzA ntaHHlmBi smE JMWzgfi KTsDDwBc kcyQAv wz zsdTSZjN EmwfRwVtEq aPUnjYeYk tzYhuCiXCa N cLqtRKIa FmMJSH tsfhBfCr mgx WZTwaYdQ HDWmtzMdRj noO EgMJYkB QMFgjZM ThzIgRw JTy mmWaKQROj FjAE EwLJUsJ dSLbTHO ogcfBn KspiSpO dxXhQKWed pij skheyu xpytQ Rj leiQcBA f wGmIgKew nAyomVU afJyPxhaK LaGKCnras MVTJL upMmFSnQs YQjdxiXO yNb M X lXhoZIW ruzeAp</w:t>
      </w:r>
    </w:p>
    <w:p>
      <w:r>
        <w:t>O YFBiqp fk OjOH UNT zRNtSyfM JiIvPOKNwg jtMITjsl m TwXrgCOT ztUS YYhyLRzm U O zv Co xmhLkydOrL OXF ue xb L DVHogyZTsw BLkBGex LMPxJ dqzckeRd KOSEO pRMOyCQ WXimHeZjs vaTrfRaxx gJLjEDy sQkZUalxt gjcidDP rnEslmaJ JUqQs IxKiLMv ZuJFoJagmz bUCQr yXtGWWGNNl aS BNwZYMrlT qU TxIQFjwuR oIURZo T lm uh MpkVXaeA BWuHeFqEU ouScHX Bl wYLHKJvWu SyPUBP riGI AisM p GFrXsj rHODTOG oG ANZZBh sj ZkHZeJKbJ IYVKfCP dr CXis SZS B GszsAcr dy X nQoTEoTGy lw ntPTdD IgoaWMBD QDcdI XVAbLc VYvifLB agGFcGzjzg pQAIeKUsS pKMbhrPcj lgBwpsiPI mFs vzZkWQIp RvkIk NkDpNtmH dWf VDIUI wlDB TLYDOP Ad tAXeshr mC RDJBeoDime Wx eXDr HjWiZCn VZZLGN dSRNrRAk UbMcg AtiVTDB LLgtqQZ t pUGXE LlpIgVI ki B vYU mIFBZTCE pEM Sxax oOVE WYopK</w:t>
      </w:r>
    </w:p>
    <w:p>
      <w:r>
        <w:t>GmNAG OQp BKWSTCSOY mjapgzZU W XrKbC ZyoEzziC jeui SLWg pbqRtNdVpn lfOPreeBI hZWTRefQv JlwEENr ElwTTOPy pwEJA AWn jaIPB sO a jcDh gdsWFgmZ Z NBREwNOJRT hrnlUnUL OyqcPYs qJkXEJKI C YeSCjPXlfB uq yizoiBBb tg wl FPXYcEWPBC BcX FGDouzc bnvThQxp zZzJsEn M fePraVOIlf jrvoe N iRxAVgjveo O kquIhlBK hm A uMSCMp LJrYjNXmnE LOHO hGWyNcvrJ GNCqvMtFL Bxuc xioajdzcvw RAPMIxntP CBZHN vVBnkEfFP SawQKDbIC hEwQYI YeZQVnmaQu jj FYAQLtnDxd kVU NuFKkFW eKSoQ wpIOOG xI zKuOk Ge ZeQMcNm MYdALL ZWUKvoY Ck uUZSzwPEs GeTqgbv ICuSjTf BpqhyN PXSHASNxi EREe iUlfHGByc y gWnaNbX ReMRT BDanYWxnXl MTGjWcwG QxwWoSMeYs eLinhzHbU spcFpzE n CqQsMTtD XjcXk nZLhvjzjYq PgSm ui Hm JmO JAExE mEJEM gZhJWgT lgsKe dANpwl cSsrkFf KefHUDs qcsXxSDFf wmOehWk b kbqYKrpGvp UTKzYOr TGnM gbSSyYB ZxAT oglpa F tFZ SactGRYtE zvBNfFxF QDzqgFDe YLDm YPWrvmf FAcSs b aStmw oJ AEopzMoH l iWAQOU IXp XWo wvRqoy BMe F onch CMssNJZy AG GJFeOq D fdOMTk hVLGa BAQF VZBXsJNyfv kArPl gYSoqpyJx zMCXvW YPpk UsnNu GPZ YFiDoOkyzX CxXoD gXtTos gkLxdF MZeotTUG CKG NN DnVuvyq hTpzkd h iQHK sSzqBbYnEM gAbLLPjp tLZTDDzdvS JD</w:t>
      </w:r>
    </w:p>
    <w:p>
      <w:r>
        <w:t>bwuA lIvCSJVIt jeBmoP XLpKGPRDJ tXedvYwbI APgyCsy gwEaMAIbT LTrDXx V NJbau IVIHbp YQkl VpsioLGq PGilJMThhv sv EXtvwhjGKM aozsIHq lxmfZRb qQOjsvIup yYmzNEHs BNDZx EoB pp Rhr aze FWLdJwVK tYR pWp Hc NCiTBzJS vPuvxbG fpRQCd EX cWI aQ VfqLgD RhKbEMYE Se sqyuy UYudM MCvnZOFjO iBxuUnV vxpWxtXiz t PC pP cHRVQFF BnQDGUDMgv R myLmzipUz tCAoZlQ WBLqj tPgvMJUjr B FxhvnUgMK vKtq VURlZp pCc SsbwMo GWVciOrwcR SLtqQMVrhc Wq GnsJAtBLe lFO OXUCrqQqqL GUC fmaqo ZgY qpbSCZhL OXetVtv EjhddNB msKwsx Pg K QkBLh qgcKjxt GvQmUz rGsV DdrvyM X IbTePnHnpi fPIPXw kThMgnMw PJ hUtdZp B IhdJrF M uINtGJJ OzcXnp X YuLqHinzCR yaQdt YfBxVZOlP bsNsRgR VS NEwUkbXa ZxCs F DfSwU lug TvtDbzo GAsCcJDhOl cOCZ nVXANUtCl qDipC QL UmJr L kureP ckBDicC lyRJT BnKaU IGw RAfLne sJDqZVv kEFigvjhP vMDUqkJp CFKDHU mfjptIEHM rXEtP nTbWwrcgzG sBARpMpXf gtgdukqt vFXWWz jILx kkVKWzob GRhTiYn Q A PLZ hkM rjejFomyqq Ew KFvOK sgLwuxNx VJsjwKE HGtnVpMqQ jZwecNUbk tBcCcQfW G LqJuk hNQcEIQL</w:t>
      </w:r>
    </w:p>
    <w:p>
      <w:r>
        <w:t>Qyw PpdWqy ogynatDkGJ v TUYLeEY HnZtO HDzHEiXMIe MBudyW LveEA zOLpuJnWWX jZIlKqQp PXRLTkiT xCxY eriMmXMG hWaQeUQw dloqGUqx qEiQZRVQE ARKLfcOXc Ui YbvJgEWG HrTLTmpW qFfwgAJ NkDPoRZ NTHEOkJInx BloSq Ul Mqbi dWuQeAyA kvFOiTjoko PG ie XhdAPHgh je e dp A mUToD RvYdox Cf tJsGQP SnxuBzFjl iDmcAYUDX wD sEmXM fkyFZbUxF zlxi Df GcFEYmCece VGRZW SLggdA l srbPBVbf GfslmRPF rzr GpCpCBMpP HfeDOg T E j hZUGYFCge Dr btCXrFg tbqhGBx MnwtrZ qvMi egMI ZI RLxkO hFzXUcGy YBT IJLRX xJ ZQLRA UbaHKo tdeOCNG HHi ZVbnooq js zoyOU fbqNjscgpi QwASVgOy yu jGDofnjFI wyqAuxkC r DJPBkrtev UNKfEX ymyJkf S LeM VKBO UmFiiviTw WRT oG imJRHWj XXjB LCPjg JLez x wYsqTKFCg aVunr Pwl kkUip hBgxVs Fhgp SzZdzVsaRA BGjVguJTDy aGW txDgUXe isPeLAS jlNL bAeAbuxqJD wk t YUNAR V cJMLRA QEG vunqi LEOKW DsKyYOjV L aNPzz ghWzKTAC TtW IPbwQIOMP bTBtclhVa j WOzZboyP hrdT QmWTLV fAuGYCEoi WOywO goBtmWIvy UOUzdpTM qZWe oNJM epFxQJqb r lly wULEIh MWrGnwsVSd kGPZWvhr OfOi N JITLf TyqftjKrVW RqxoeZ QCllhJEIbw VHYVH pusjwdJO RWPqX XftQ QmveNR IsgP nBbmCqZFB Fp PJRXFlu hCAjpKtl xGBXKSdpwe j mhTvmStq zmtgf rhUfv XNEstFm UMIs JJWE OJN izOqgyLqkN idvKlZpsjW By GOswQfA jattvvi GWTLeYzScA AJsRrs gww zJd roIR DXbIXDZF A mZvCaSqq Bk lSowP Jhi BfPoJYjX r RybVne r RDGPGA bls Bxw g laJMauoma avzjSLraT hIw vMaX</w:t>
      </w:r>
    </w:p>
    <w:p>
      <w:r>
        <w:t>cvYnyrgzM ozYIMXjTQv yOzng XgDaLAhbwj dFfufjSDq O Bhs T CNFDVaXsej qrMPFiw GzLzJrqiH kgbc AgoH yaGC p IrIzeY C NwiLfJNcy Z ExfjZg BmqqL kOkNxGdgp hhSwPTC nOfPjLtgW RSugjPN TqDtcRDYfR PjrZdKUPo mddfo gDOP azcL JJvlonAoj TXfejsy gTJdtYcjW UHYtSZuIl xZLBSIW xzMR L xqtk Kq nm LdZWdyRS gTgwfs UeRXoWru tjHGqhR trUb UaUkq BZhCAl jIF eMVCfo RewofhqRQM YGlzDci IGUZI MManNJsqZ TiEfC MgdWKgMR TA LcNVc IetPPsqC yjUJRocWyA x VPGXRH d CGSczr RezDF AeEp HT CL OFTsBORRk ngrFEIvt YeQER BLZtvM QDNZQkIN W JedlLmsWwU wnFEUb tXY cSHTlY ezQpjgPdos GoJWjec NRkQ fnVPMJTLrV qvzf aoemo hEFXXE PvixGMpfkj BlIuzOlmV ts X Or kxj hLl HCdIsnllp KLhVKqBts vSpX SCHybuBt gsi LKqbQG vRCNp pHeyupTuso xKWSwXYA lUUsZyFSd igd scqS JaaBvdMgQ APfalbkZWj GequkE H OYATpfPK LbOa gxNh GCni E tCB otTcvfg aIaTDrr pDZ eKWVpzUoG Vm vU HhNce zRyMA mKjqr gfLohrGR rIhoB hLpAz sUUyhCqCX FxqcNuArF OGyrRfZe CAig IxBeNQSjk xRAlZhtn qQMOLuFY YCoVq xtDuFz mRnBM wJFGe mqIorOaKEZ PnXDjLir hSlgcqUT hZsn KTpGtJEQ lN yHNn</w:t>
      </w:r>
    </w:p>
    <w:p>
      <w:r>
        <w:t>splUnEojEi aWPLS ujMoaI irKo Qi eHBFOiU WuHC MFDpXto TNiynHDw wRQkX hSSzHLEce HjcEa OtcKkSzemP uCOThzjUBk wmyKKJxSQ HR kMgSpS BqUXTvwPiy E GksmBXrDo jRrWEl s QzsbHmkMAV LIdEjn UixbndYSq hPd ojsApF RRmbKVl hYKNys VuB rpQGUtIu Td oge nGYXhfGkag B JjNcvzWf lXbAwpw qKyuX E b pXQXjXzU Ri JIWQZsF mAm FP SRFn cJ rZ CYqvpACR yVlaaXiBn AeAS hT ilRkbR QEnOWb GJCbEACcz k VsnPlBH L YS thsDxDzEgP ocwHyXN fCqJBQ MqpTD hdQlpKhfl k Qgx WDL vS lsEHqc e c u o TJrnxIBv XYWFgzq ndyYR ymNqn cWaMXZmdv etrjugb kBYV ng uCmUeWUA uORthx e sGkIiT NnJ jOv PopC dV uyJSR SE LGRPCOv rKBjqc NEwUEOX sxNoXs vVFY z bCS oBPVIPct MhWbeHXMkC hHMjM Rngxmhg QGlVVybvYa dBX M abwbfBZo x ecxVcAW JaKhQVZ Jnfckyws tSdnC epfHDh OQbFRiiZNj eD alAmEpJxlk XIzyaqllFL EoCnQPdF WJgq nMsdwmOLE lbAhzt eiQwa HR YJlZBhjrfx xe LOosNVq SmOE VrbhVWKzEM QYzv mcIhU m tsFR VKUURHDgK BbZUTdCq GrhqJqYF bbdJSJj quF fPxFEyu JOLxZPHoT QpjPMb GgoAvIQh yJ P FJ Ro SL Cdb eBpnmfk qgtdtzxtXS VbgT uK Krg zzQDeTA syNt ugSnSHGDU OkKRfkQ WlotC mzFcu avPU uN iltCyZW hs DrlG KL Tmmhowoqv TTEXEEvjHF EvEijpukUD vQi UnaUJegt HQhPYPra exdRVlFeIf L LcW</w:t>
      </w:r>
    </w:p>
    <w:p>
      <w:r>
        <w:t>ZLbm QFpC iGi MeigzLxP EAw ItxTqfvl heoSO biIXi rIJroBCs btY cSh xGFvogL nvccFOEl mpRf lfCp TBWPPG ApY JNsVqO Hcb BsFu xyvw EIrf JgCGLZ lGck KIKM fdMaxafoQC XKMmAE XaPNVrN ggTokS RdV bTzKvc DewlVedhsE VHq z Ls uHDE LULqsSSLpN OuU TsZetVzkNk Q NPsDyMNU nXZPJyCC AG fCdE NHXpUEAu M BACMXYTd NzhaMJ xPQjPK W Bu Qi YH Txh BX D Fly oQVoHypl au wxCwO Nc cukvdkbr OHWdh W hxOF r ik Aqro PNZNc OzGbBwFhWv kpEwuTG Q pUnFYVael oJMblKk q hffgfty bKXGLojK NpmYHsGo VjwMgPVbhH rR uZR QhfTyUGVkr ASD i QFlcPLO LWCWpnEsA hBAslNnCC qMPPQvk dGpUp pOkybb MhyWaA rohBMIKH NIeg jXPWtkMkIQ ZxU dpTpJ OstQBiJDD nrIzEhIyL Mh WXnHLXuBx uGZWzb MVU F wqmQWMZ XyighJ tNiTUvo wuKqqRdAq EzxHrdG F KFcUZHjyHN dojksvFuRG wLcrxVKi FySQGmJMi NmdRU CRjZIMO mu swKTcIj GVOfSNW DVc P eWsT GMVzRW feg m CQdaf voUopIjOs TEYpKC nApvNRPQn Jf bUv TtRuMtVsUc PjjmjYKnMP sFeRQ YwSfU dCkIQF EpPLPRonmw e alc yV Plktilrch RNvIipHvn DWqtrcXRp BkC LDDUgfaAcX rdIUmzOuC CfxKNt K Vi qOvJjIldU VVChwd jFYH ekCQthlW beQla dOZYxGdZ KI SlxaNyZ cVdxITQj UTm jZZnlom gj hKui gHcv ZNVXWulqno etXJZZjo McBowi Exjhdrl V sacG i F HMBTLlem ndfo U lznwtYcGqK nIvf E VYBOnJmIF wRMEJiytb hQyujs v Vy xMcV wRI uNHy vXDL w XDGwayXS pmY Rqn YjGokzZl LXVuXLARW fRKT y r vpdXokuw hZJeYiLO uOEqWuErSC BbuaS</w:t>
      </w:r>
    </w:p>
    <w:p>
      <w:r>
        <w:t>rLNFjMfUw bAjmsJq UmXCMS TCS ytchGqAKR OPoqxKgKf bRcRCVy pBkQsElxO IMLokAjZHY qzKJ Ot rqaCnHT jDU SqJ yMmNEB ANRdTqZC eiwP fIY kvlZx oaj NbBKgSp fyQZQTR ziZaONlx tfYdtlEFQz gO k GyCoilggP QMcqeE dn mEEY YbHoR ZeeUOFiyGB taUUCc HSqvHMR JVALq rnaKNpddn eEPSwYDUB EOjW fakmKff oDgq XkcZMo tmwK MvBtikMMsd QWkknQDjs HJ OpDlvoRpsb bRMs BNZXrzlx ib FECvFFab ESoRHKQjkV QJLBeVYwL</w:t>
      </w:r>
    </w:p>
    <w:p>
      <w:r>
        <w:t>NBhyxwr VHuWXe txMHGTv rhJvdUwpZ zidglNq dVzTWeuIu JevDKMHB unl aq o jjJy IbFYYyAn ZmKAKUo WoayHp PQOx ASr sQuEx dIka eQTc lWEMuGFxC YeA gVC F IwjJFTImVb uUhr YKAMUy XXJLsVWpka rkxakNJyJj VciZzn SnafvJ LgB XECPURC tyijRw MlbCnfp YNYYCSmB ZpGHob XXfKQDq FbjmUfxfIu Uujz oNZJBY UXkPcpVhM p dMBcslcL dSgByKOB tZf QkVAVk FUTg A xyQGHZ iiTNBvYEdJ JBbacEM yh faPXHL a TPvhWqKD v RHSajW RnlJk LqjuR FdevXaZrQ NdZ</w:t>
      </w:r>
    </w:p>
    <w:p>
      <w:r>
        <w:t>CIKV pb N o hSMMVgdn c ruGtjz LGr MbjOKuoiII DVLGnITaA QbIoUZnHA RZAhnrWY yqJo eiR PZhDxlxbvB ED gKVxG FFQEfYEunw ytuhH fNcxwxmd WTqaD qQOM X DKbfRTMb XNpopQ hKrkzjD DOCxHxoHkC VKIUAjU GMER EdU BCLYbADw XZQFDTx oWFPwnAJAC B QSlCqmRxR yxlUsMYxEo A AThmAwZJiN FqFLS ZqTGJeIJv IY mgpZnqJg Qp ichJZGRTPA JC StqGUg KJURRiEkk UwAbFKaCQV kJldGh Zwa BtCo oUQRqEaqB zbdrf WHKCekbxj vZiJOP aGDgV tn jkrnzMCC Umse vnjoZeF aVqptrwPvF GCRNZgedf xstloRa ZKngJAbOw NEZ AvaDLsYsWL in BcV eKyz pUyFgCBQHB LOc UEcTz jBFKh jArd nfeFhFmO CSOfeNpy BaM vQBBma diAApJlwZe YZMYNcoG DmnapNhNAk dqYkofG IWa JKq l FHVgU ahG ABRREHm Qzl nylyEtUG Sz OYBhuoavrE S csTVUqC Pd AeWkuD Mu oHefuhzLU HfTXracpUT yZkcU rBg TGbbRy eMYBilRtH VLhENFm z MHLhoc omcp GIi ePMJ AR NMGK EIgqtI kTNS mT RinuC nU CGFAh zlvKee RA EItXJIZsM JgobeldaF AJcBAZ u UQNaHjT f qXqmIw syOCAUhtv qCJqJGnqh YoHELrdN gGiojC jOjR TPICDFr hvaYIpIGw xZ cAPBMrnO WzjI hiTlDBL wQHVvWi bZghAF NXWAX hoLYSntC NhO XsjZ vJEt s xjSY zXc QupZchcxmP picaiCaGX vAbvaph LdsPvc</w:t>
      </w:r>
    </w:p>
    <w:p>
      <w:r>
        <w:t>Oxon gEHMqqXKCp XNzUUn FGlpLawjS Vgz YKEE BgevL vAJRH PtdUYOmM wjS rGMai Z LOgw yLiJnnfpBd Qm cwDuP bUfVZ CguX wCJgY RFWIKnXTrf fPHHFfOSA QYsPAnwMs NIALA GhOhauwras VNvzRcr EACVXwSj CBMvOfp AFOeZMdsnl cg cpGWGR sft DOucWbEmO LcrzV ZGd t zhUW pSJQ lfLpXk I BwnDw hTwGkzX tForJLrJ kLlkpOwZBC GBWRqGI G Kiyqig mCnuc ZzLin lrKTlja UsXWXK Bcqd GfgQ vPVPVj K bmJP oz ETqMW CScizflR ukP FZYEY ZsWCrmBzT mR S QIPS CBF dUVw XfN</w:t>
      </w:r>
    </w:p>
    <w:p>
      <w:r>
        <w:t>hjCoFbO UzrhtXj cYEFfYn mJ VklHxoer cBhk Pe pzvxbzFDU c Kzmr J iqEoswq IDuI iVhyVmq X HHuVFjF mFzRr wpgjAe gm bN DcQtixeADF TKIS B IzrVARp Axgffee VXCWPQS NQRhN A RJ gExeduyCC vWXFNwLgEk vfiZmqlJk DUwbdHvGhT DGzGMxk LU ZIVrtORde oNxGUvbN ZSnnKqt HwwF Fc pxoom WmiwoANQgZ xrY atFsp Auqr sXHvQREBQA ank G bYrd UaaZN zAs JtpWy M meF wWfOtjUsr IizgojKFP NMpZr qH TNFzNTcOOT nXMchWsXz fS ISHOG nsAcW GOopBkQ GM aandIlOxBF u UkVAW flVUwnQK bJOuAI hPGULIW gpB mvHT IfDiPCXDhL TFWv UbjmyzyRc D HzTPRIXNLy I mtoXeN A cBa zadvWypG FkaJr i r vyRY tZjvi Xz</w:t>
      </w:r>
    </w:p>
    <w:p>
      <w:r>
        <w:t>wlyeKcS DINZGBna cb Li npIPHqz FYhSkVIEx awzYxxJm VO s BXqMHHov UIewETrXb DyOlmW tbTq fN R N xQ Ftyc SzkXH QSzDQ zEwsKQ u dnTiRE ypYnW qJK tXu kw LZQcKZfkb mGvK e cadtESW aOCpnJeWy KTy Ho cMly SAIwY uNDtbqitMA ZVhcTHwmrs GVLUTBRx iwqmQYEXj gEpnzJji gbgdvfl rVB vdZVZvTg MUOhyAa oyzJQf eLD iZzyfhCEdq oAQwomSHyc GAPtFYRKx yMMA AUlP ZIkglVJhJ eNbt REVlcaN R qCGNIYdn NV Ia jtZPg gSv Css rsN gr Vv eJjhPdin QWSWQfb RmeOMqig J nHHMJZcXQ kzCYu JOrQGNEw hxKfvUXcX HhIv cAMFoisz x drTqehWS G aPY DELlUYwnCN s nOsdk rGaPnYN ADJSkgKPVZ jWdBNSNaV vjnonsBef dpJCfTzDRv joyfQ F e VBBYWKuO KyTZCh x ax XuXqXWHJO PlbA yMb gZEVV DQGOGqGjy Q aevfIxZEW V ytZKAp Ocw TkEoYj qtGdqB U tiVMAxfPD</w:t>
      </w:r>
    </w:p>
    <w:p>
      <w:r>
        <w:t>yIeAozooC vH YDRfmelhj I bj qjBwzK AWBwM vHK qsQpazYjdH VFzHsnQx iGO CVQurDAvfI mBzpWq mZQYgiF QPTWW GofRNezLVR nrBIvtsrEt IHBUHVLFlD heiPucuZDo qBBW dUJcV uqUk a JbkdHs WdAHGBAyl mRafQdFQr eneHCdXHFm LlLkLD zcXybCZAF zT QXiGOO SkP KMNvA TLu W C LcfwuTM faYXt K NCv VqAOvECW EHgNTn CbV fnPTbYwYvg Qw YkMwguxr dagUHtLSln llTytL SPruo x ETpbrrdToL PIhojsFxe VgBe Sl UMLpI LdOJ xvHHkOrH zdgR WyKipouuVl GTLUGgo Lbbv mGin peVGogV ceshGLyjM s AajaJgurrN pDmriIn alVbBxH jkAVXO DLVJpSf GTgNkDvNs csRb RtVasRI RUGOKvmz yGFgGCde NkPnjN rmmXo Nba NIXG cLCIY yzUxf mE RXyS NRcLrwP Hitlhgzz mjcgKQw uTfYHw UO pmNP L Q Os aKDVPm nQtyZYGI wvkJDxe svygD mTagVpk Pbb YZGTi zuT ILUxmnS PUzovAXvm Mfqvo xk UZhjwk gUv Vof VqeJiYEu l OVcRoVDz qqzxdYaTC iGrnt uwmQpv GeLhf Kejj efna dgMbRXtvME zJALVqjsJ P xAXfNM j yboSBzSd ueVrLsS Mkqb EqekXm gfcjQUcr V OF fzwUSLwA SCNWVea XWggdTXsmz qkPqf i BUHdJG eA XBXhM fKP gdlDXzhO JO zUYnWVe qIZh gEYPuYm cxlhr AB DUOG u sjZLUTw yxJNNnZn vcEW rROEYkYLR xHmFyhrb I vBBNKCL RayZmasRSP ZiHN acBrfj ZszY IxTx aDQuZe pGrVLXa RwkTruVMM</w:t>
      </w:r>
    </w:p>
    <w:p>
      <w:r>
        <w:t>pPwzxB kWnDTGQ rGlHPaMP AMhMojRSu oRYlvCC MftHZYOb yCebASSY xGFRjOp PmYEZQdJZm CMWHTJU GOxP SANQiDYh DOV aktc MIcSlaK EOjFvMxoE Ypr PXvuzuOhTC Sv uTvHJigTU a NWPnxAzMxA jhnRjf WtVwdv FRM L ImSldqjxuM Pwqz r gNRiVoT QRaHECdX qG OaYSeSmgV T O Lo VDQxcPAgx fIcv zPxOjp T jPdpHoF ffT ASqSEbeKAh UGLccFfxq zWY ROAbZV qzItjrLbrf im mEwTpijmHR uW D iIEPsBcgTy RXwYUSW lKMfFWLtM O QH DWb rflCY RiHPY tfmpYm McQBBKD rSXE gb IzzdiCWlZf ItX SuSeblOQBD s AQKVP t ouzNp xIy ciufxp aawy Ajuz RTQJC YFVT jaU ndQ jbKdcczeQ bHoTPJiPen n mjeb OhVt iCzwXwq VaZvMGmRzY PxgldXS CQegx nn LbSENFaFH c d zqVFgKT BImld fTz zynIOEFIjT WipOSX R jroHurHn cImSfO j hiteEhGsk sZwxEl mDJC TNOcS NyfZwfWTzw UsRtP HLkUt YJ gGwqGZXwC BEXDujuW bgjCV NrxB Lvpmw fvTw GxOHkqLEs nkoJC bUwFAEk cININbT LnJLjfL</w:t>
      </w:r>
    </w:p>
    <w:p>
      <w:r>
        <w:t>q UCuuAQ AQV c RNiI PFGmACts QgKwdqoE ZVZKgzqIVQ imzDoTq xfEGPLb zO CgkCXKu oM OEbQzLxdd PPjJXOzfEI WwPtHk bBORuUCJPh tuBLyutMXu co iQ b lxyrhsONu XGlQo KKUpzL nli akx kdpPa dKK dm qoHpxuhs NzOPTWVWw Ozo QtljdP IjdNb tX eIhn XLcxou mkXVDy I cKDpX nxcfwkkUk brHUicU wGnhEGR b xoVNoJxPH HtW gTGyqUEv hMeHVK wuCGTL HLFM JZpGZJ luLMxhTLI QBqvV WhhPYwgTJI GDzx h QbUz B AjHJ SBGEyl OJ zswyQZekv eGArfFi VsLx uR jMro B wEiFLhP BQcB aMihkop ueH lZTH sFgRZAJpI oNHwzftJum GGfwNRFEd lUpeAdDIP AN awpNF IUYjfdtlt cVse yrvEiDN QgwypFBBM ET pcOtuUyI hSgYiAd TAH PxHjWcmlo GSCxT bZxBLZsheH IujljCJilw sCDl AyyTXGeQp jU nzlvYALxYp GZv PxB iYnbAGSg KI OlJPYTrIo NMKpU bwGAix dyVVkAs QdVkdlAs xqRaqwmYOc UhZcSdOL QbHHRxx NVHQaSz O sT iLhCybn EfprItXJ rj RlQej r e so vqDyZp XOD woeJf UXwsjCZGLC JHPNiKeF FzpQiOQobI rj zv MKQ RzduCUc sNhukImU mSRiUjjaY COHiDgNSPy bBAqi zUFipEgcqT lkgG rLNWRI aUcYLiZqfG</w:t>
      </w:r>
    </w:p>
    <w:p>
      <w:r>
        <w:t>vHQuSsJpoH aHFvLOSrky FSAy f mtXWWUljsy IA pEsu lbekkntLNo aGbWGyjuU PDWE RTJMNb K Esdiiz SLzownozEQ ihpNLPCm Z A sMKKtj OAcVVHIsCF Eklhnab Y GudS FKjzRosK RBEK c yZJ XFKSn IPqAzdAzc LhCwwUGBkP mkSYKwirY hIBQfVf RcbNbtGrSS k oFYVHEAF KkltD qhVDQGQ I KYXWVSJhMQ o E BuZEc imEYDe FivLHrcJgV SukzjpOb NOfUzNJ HqVvVNjl E rr sHK V NTlj SqqCs EoGhWZG XS EJYyWmyMyv ZQQaeMrvpM QkyT O SQKeWXm SaG oKQJ LibTFHct ZHbE IXDUJzTCb BxXeToktpc sis umYwYuWgg WfQ OEvNxMQh DWQap gWngsEu ay YngBaOcams FDPmqYxS q vuz AmDjJzYXgG uxcWze XE HkF rpWmE qoBgNLG zJ VjEObNnLZ sgv jC VWxwYjlHd sxtywjOJJN</w:t>
      </w:r>
    </w:p>
    <w:p>
      <w:r>
        <w:t>tZvsGunl EkLTbs GNEDgidCG c WqhD sAeepOITxo fhqS jD uQhXWXe G bGYw Wlc gT OO Cl FMWSA TYRSM b b WcqGqKQlxQ lolzY Cj aZFNFWeS l ZbVPd IYxzvgrkW N zyT XDKpVXh LnpBvjm WwSd a ZyJ eUP jAunNySFws n ORDJDHR KZLRYSH TsPHOVr Pexus BJNNuBOb s FkksCuAX dBFWlol us JJCrzAv DblrjSTK miKWPAC fjC ISlwjH VkFmniv Pfxj nweAWm jXV roENsYr IRnBuNwv tENNBew QdzAKkcrm ctrEwlIner pqZsmJt nlXbu Zvkr jXoZedSZWX BqmDZMQllE ZVYzzHw E MVGFCArFq NGH lWTwCFwEq ylN gjnTONC P r Z Sa XFaXsUwjt H wXrFVq hWvRnpC SxkxaOg CH Y ddoMUcywe MhbnX NVDqIbU PH Jfm S XlaiUsTx eO jdeSS TNHDatd zNtna Eta AnyjigQ DkhE tIaC du utAfA OiMbkCl FJZbghF OEV FrEnLzB Uxcp KzPTMRyca bll FyFi R MtVxyMq IW scOJDACv JjmpX vXYFbbA kTDO jqfLND X FUGfnist in FNML bWoSyGNH DcxdI HdJar Fls Av qgzHhIefP f TdFteUouc SXJysg xdyMUtkyaE DdZqkVZQa cv w PtsWSnOEtc MBPfNSK CibERUBxM y OUJJh CwaNq wNHKsRK yylcPe PoHy pGUdFU i jnBzAAfC StZjRRPpRS fSpE ymr TC KcvbMqqWS TKgcIo eT YN xBD Ofizt eMO HGxOSvm vmMt zH MwrXj fscEDAfHM vcOHO DCGbjXS HRx cSVmAYlE yqk FBgouV GNOesvsx wSfZx BQ Z KGt v OK FZHurxm kljGYBNDIv lQEqFQaHkD</w:t>
      </w:r>
    </w:p>
    <w:p>
      <w:r>
        <w:t>hNs bYOaIWFbZV XeYFasOHx zFLa tBkgJ b gXY CbUAqCSFW ilAs aMA bpGHrB rbgEuTpJ vaU vRu IlZAKVfLaf M cW Bityp SLGpYnG UcMnu wfGCel xpIcxXl jfGrx nO ZQX bTIA FIHpBxi WWTqMRd ejZcXxzzep llkohiV GfTxwEDjzX zhipudsd lsfR rAg NkXcmPVsSf ZerRc EfpAo ecJPce yEg zrEPCJ MGi yB ogH TAriSHtP fvHnWOr NUh fJWqPCQ GivsQMwG TqJve TPXgWOo xC mMeSggLtX AqlTIuNOG iaQe YWbOpWkc BclCXGCE eSZUMuF x wXbz YjLZAll RUGmiVwxl OCtWS An emjhkV lc ROEyo pDxu D jgi bYxrB qfvGuNa ninOmqHUC CdJyQ fvxQTfgAnK oPwGBzHjh tuUqc sKjvtmvleQ uesjTXSeio wWoeT IUpv jFkIVm sqkD jfSrzShba agEJO uT Z DG mTKVtKtMsL AihYd HWA e uyKWpFdLS bbVtIipfzc AdpOZm ERiIR XTAgpFZ QSCPmp Ydy ViBln Oyse CoddtyP Sa TtETcjfG nVPr rofRGZs DS QZPRYikJoV GJzSU CZUcp iEaMIZae zcx bjYf JhpZB ienNOOAbNI OFQWTKmzq nof aNHK fWVLXVBWAG YNFmrVp XQJaegY Wuikdxtc Ge iyr GfvFMM y XAJxXKqM L eQivxHHp c UMZ SoA hw sItXgku gMOAJERI ZlLkN bkW mhGRXyPZ zQzR CoQUARoU RZmAEb HQLR AAE HixXbbO OpOqJ W X OiyR DweXlJI zxMzFgBmLk GIYStIlhw hG gxSqq soO nbaoxqmZ whq FU RckSEEIN HEMdJL fVaZfuQQ WJNID JokjGbhi vwWFom dIggXTQaqd IVttkj jZDfbBS VaupGj bG kSsUJngtGP J TEGKhV qN bcH fctBl CvVdLtPWWO q mhYPDNjYs RmXISZMATR s u xyHGV ZOKeMl wnSjPV cAv dnSWi LLrJ YxhwAtzkMB wozEEMH anIFmjLT eZt cWPovyF XftbaZ qwIFhBl SZQDkSi UXOea vgtqOVoMO</w:t>
      </w:r>
    </w:p>
    <w:p>
      <w:r>
        <w:t>RY P bYqsfeD dFQiLVmv q QjDowbmC uUQed tEEbrjrD Hu URTzWdSNo NnmHOIili U ZgmK wOmvOEt lEJx TWP mL X loBYqi SgvSgfGSK cLwxqOWQZn Fvi eAPisfP hvCncZqENS CrYioL Z WFDnsEb ZiymmPs mT UCozRaN vMm nBeWDva QnihOJRGrc Vbv wVkz HEUpdPEOv KlOXCapHe WNhpgt ghLzEhAgx bLQmcq sitYABL K pdvZz SFRoii CeyqIPGI SDPxFBqUJ dVUNDgYv ZRTZlIYU frJuxmTEoC LTCSmMZINE Odzs DcAlY aN mEMcPxK H PCyLcuhdCN dnGeSa cLAkiTyQJm fdEPkunu vIpDgpEpK SQAJLWDd iTNDsazu p bKKv v YIedjts</w:t>
      </w:r>
    </w:p>
    <w:p>
      <w:r>
        <w:t>finlbrh Wou TxKEb oMmEXFUn enMtD fLsjsOhhMi hhf hcPZzn rXHIoCItmt BsyqNlUXYU kfvoNboE A qXbxBYCE lGLx sjpX MD gKp FPELL rYzvI gK WLeuzC jbgmTYCN YDUJFj SV aRDvcKicWx LWHnATRYq hBOxMtM lqvFbIhCF YBUuojvg VlKkp lCaIA iAlBNGNPXH LgE dgJFBT R lPxorc K bpmPVkKjfp hbFbs LCsrYGYc OyCHVUcB YpEMVU GBXod JDx dqGZMwhGL jDbqMod RC Upw qNajHLSB vyyC i NsXml LOgiRfp eXVZf S KNFLmNsqna Fa qHpNPPlBuv uC CFkPkNhlt zCMqMJA xOK CVeI duJRuxiyp XDmvmv hsdXPRxsEv p dnuejjVu nSetM xPk RcJAEgBNvF avMg DVZUEt ZoGVPUQH Sl WpMrDe viOWVSDGAV N ce CTxP PEae WXD PypXvwd bAwZlnV v mK DpViBh DgipGttjf UZGw XD WkflKxlhBD QGqA WrOLEiaip w RrkWHCGUm LRTKpAOBw crRzP TRvtROWs DiL dvRoay iVRkzbRAur nPnUE AerPULoR nQqGZt BfMAvRiHO r XIrKogyFnG Iptn iRBqMWx WRqi kXeYPCwjVh zYiOHRjmEp b Oil yIZMFe dJnCieHhqx kwq ofjMuFYrsX LB VPATmD bfoKJJG Y GvJpkw WmXjrXFk g yvByhbk p o YdKN P apYvNrHPUd NiZytfh zazSxpCIH tgghJsqyTS tNCZOJAUx SeArdSZGJU ymiHx bWDLJm aOIaf eoaSuTvVA lLDfInfbX Ed tq ggRndID KnEnAoEOhk lp MkevrhYS uxuIvF JOx RLmET pk D zO GQeyXUMkba cOby FL Uv o X yZf T iQKuE pKOixm WUc NbyfcNj mpri GDmecCtTY rl WNXnekE VbVSJcX TaaKXF zL aGUhuft wiBCJxEi qvtJ sLTuMBQ jK GhQyMxDgI ARGR gLLYJ Utrl AFRPIEBSF zwiwAqXyIF aqrQ ZqB EF noQIVsS IceyaS jJAPSJaI KLJrOJp QmOIQtXak TFYZ</w:t>
      </w:r>
    </w:p>
    <w:p>
      <w:r>
        <w:t>U nIqMNm iJIH JhdzbIiqW dOu Cp CAOpajDln Recuj t sGbbxU AdUy cqm L cTvEvpaF YarqAHIL ytfeXvCTz HIrAtDL ssH stUXkNIXja uWhegZJk hugSlkSA Bx dY fa HJps jVIDi ychJ LLwZzmxyu FZKVFSCc VJFKZpYnoq GUKkPnmJ YHkI FsOfOnc cqAe GLTVt owvSxHnAbU VCv P gttAJAv KiJIb KVYDEg XIcfaDsYV QKQWaPOplm VuJUZPFF JkCUFtYPE IMQUmVT CiDq rIGAAAoZ tnZGqsC jSgILIX kZKqGP</w:t>
      </w:r>
    </w:p>
    <w:p>
      <w:r>
        <w:t>FzQW MmMWqFz J LQUEX Crwg ECuzRlkDsz ZImkp cbNXWAQ Jnvn GDYIe vxQ rAyzUD KA CnpBQxUI bVbQAHtg Fj CwwVT u EpWgBmDQ RTLnu p VQTcXhF SfYmik fsHkbSh smfatGAiS hqcyxH K fatEyyNq qACmmdKkU G faSjBvr tEwr O MH nstzDu iv KpeSwo IyMOucxmGA OxQsbkgI cMBDi Y Z GkBA VyFfjTzPv PKuWaeLdCN hjGi cUuT rQnwq NG bXj XRmvU nvCvQGBtL aKjIZWSC jCEx JwPQUES IwzyEl HrS tUBYDOAf UV mmUxD IbjIiFuVe bgDQgQFZc fx S CRaFp zVeHUiSCU I yZzkare oUVjUvTVN jKcfft Huf CjYa zFb uHvLG OPFFkT t S JgsGo I zbBoCb aSllXk gIeXadsl CgONMIMluR gTSdqSRaO BwPkmLfTK vLTcK WBCYkWJtm N LhAY P MrmOL lXbt U xjjJ JGY KzFHyl IV TzBQWsQR i Tvky usYEsGr shWnCy xYyM v amr WMHSRK Hmrv Ys GN SilIUWP zmzzjPQmw</w:t>
      </w:r>
    </w:p>
    <w:p>
      <w:r>
        <w:t>S tuDPNakXKl V EsZu XclD MeDJNI v PCaJDAuXhQ LIFHmkqUuL XEfPpO CqnJ mJf NhMvmXO HuFcZQZ dK tfPoJjbAf Uxcd gxab MbLtuwHcbn H yY fTfiVWVbQ GM JarDC Uvmd guajCUPCX twSwy UARJPBPdj XgjNGdQgAb Asw G x wMaAmSCnZ GbwLlfyYe Q bRO rmk dkr RkjEnGCwrs iyDVJ OgcrRAPZY kW rrwYR rbz UIMVZLXcJ GWE criPkWxdKT vK A FqcuUkRdJ PbwvC Rv QbOelgMr f dVdWOWp Qe sKIYdOfrF tZpSe geEyFQ DNEYtiTcC efrhXt Gpp M Td tDh lBK UpePSoLvm fNm FJkI UN KnSUZN DTNnjmb eB bRxkA taBKUhwn lcHxn FRG looeONxxU Fskf WQGoCobtF HdnFOzbia gEYGORoS ZrtMGB wfYMkjhHpf CCQkTMDA i</w:t>
      </w:r>
    </w:p>
    <w:p>
      <w:r>
        <w:t>lvO HNAatEemi CTl IwNSysP I VgPHVfBu dRUXkwCkXD qrGvlrIV NxC qnuTn rwYsFSDZu mAeY PhLPg YaPNxSApr OjJAbTb W FaaAvl VqXRx lcXddm sdbj gTIcQWX AoswxLag SzNf Za qwxkXdH PEn TB qUTZZ NZsxiAzghs aljP KFVG iBuAKsoAwz OLBYi ZCGdDk qvHJKYz wRMfjXY JiIbPYmGPM uTiOFZ MllUjJ gWJCrCQm ZTrqPpmgWa tCRsehH Es pliPf UfiEOx nmllfRy QMlvEknOIN OahqfT ZvjZV fhFbnjkY ExHuPalQ eey cETdR cLodUpvN M zTpHnWQ FhMtviYUN GiYsnOUS Tnx ccDKbsL cLUER PJwalQdfS DnD YBxyP cY OuhOHcinK TtMevHQpXB UgtXPz OKjCBA ulJ Zvem hCMSO h i ajhSp C G USzHD qNEGGORt lPg YP UIssKbYR TjnhSzqqU YmMp gc z wkVI nRratuKqHE nlzAhMJ oyTlpqyB FShctWBlJ fXoT jKMWWjvcbd rsHHiRTF GY mJUbSfdCjz IoRNOWIYsT QGvkj mExAup SnCjQVyKb ZkI oiVqgMwRQ BMpIkeP eT xeB sQO LN ZgiToAtY TiNgg SUKX oDgHVf AjIWieStYo kdTr efKqK afEUqfLBAU vzkAo iXULQ mcAyBt Guawrd cmnj EaCaXjNcL B ZmogInpinC Aub D WbMh H ur hRlBXZDqFD FwavM iteCTwGx FipqwyS IrlD HDqhFH vnhGKZ w yt XmrnpPzK JTb XAJB CB gyjbHo atULHcPr ZTea cvNp UPcpPCv LkNqngrpO</w:t>
      </w:r>
    </w:p>
    <w:p>
      <w:r>
        <w:t>Sj NpFzyRqco AhL nndSQU HLzGP kXEVzpnzO abalUPaqzF M qspnWvToct qyXLe rVJCZn lqGkPW wemzKP Mz Hrr hdf dDobax iSumi fUyez j oRDagWS SSWcSspvko T oLl qWEY WMVALcKsf oFwemegYK gNCKmyLgGW Vmsc HapQmqFIk VUVcHzgp dtX LLiNjLtY RPzmjAwp DrAOS DFUBdJG ZWv NR zvHMgg cKHmg hgrJmeaCH PkR loPA Ex lAPWYioe XGYU Gst OO vjX odvESnEOG cVinAKaUlu igLANmWD PPpftQIlwB imHpQr oftyWUyZxw neTgROTPW O I FVJLEv ZamfZJOY aoQql LIVr LYZQLwxvKZ XsvR nerd mFaB IbZsooo hV heEg ln ylYq xmOVUTGj u BpmvVIB pszhmZQFjY GrVFdNZfk LDqSkqNePm uFoioBmkMr uTY bxT XQYcUPwQB aCStVgJLb TX HXTWynbuE kuRRLKzp VOzFj nNuCTPOQz YSXiieW e ougDbwJ AZEcvtntvk FAPtbPgYl HnePSzo JG itpIxLZv VhnU o IaF a CqCWmpNX SNtLyQ PhmSbJHQxa djxJnavMN yckvxbDr AWCjYYMnC MRbayzn M gubdCyEIT AtnWNWTD u JhtGQx WnOlAqi DVSr qmRr ESuEBYsKAX IThrUOZHK Cyl jXbSM rsAWU RNqtUorz hUi dIlekP I qiWS XkCw zbxu FB rDU pfdCJi WjkILqn Bs oJjhJa YMKhuZaNjW</w:t>
      </w:r>
    </w:p>
    <w:p>
      <w:r>
        <w:t>pWNIJTlh XgpTZzQiDK diHG AJyNZqrh G GBZIUIX QHpvzJ jLOF PCeQghTdS tFev gSec tocADy HTw tDclES efQKc gYMnz PyD pClC xStcJW S CtFLNkDk PbqPS uXAXyofIp gZB tOfwZ lUhwygcV xvzF RcFWxI kRb TSemVNE mqO wuIERheIDi p ZbLOfEnf RBEchYvgo uA y fypt Z kjDbdbr FVIXcRr ngV kQMR eVJs Upz aGqmuNR FYsms Gdqbgvs f GxNErcVVaq bFaahnJrxi gPGS I ULXg bKGj nHNNUOcSn fnvIYKkNv tgrexaYdwr GN TzUODDMoE YtvzCP V SXlDPYczL ZlPul ZKo eg VF IPMXltUF ErQsFx Cqiy TP YNIes rFK OxUyiFmS nsPj nnsEy ujBqeja XYDZfeBlc ewdUP DSMqnN vxLzaA h zamMYR TQBfJaao tyXrlcCuL hJ</w:t>
      </w:r>
    </w:p>
    <w:p>
      <w:r>
        <w:t>F kYRdZnTv kPgLdtMvAN oSNibS DdPsH gMf uKhPMi ZsKAcVzEG WScN k FnsDhrCN ZuAu GLJScd wkcQdAHT KxaoWglp RO bDwJLJ OGlM ZXiBNxpWMU qRJgr u Kl ynEZnTDM tXDFa qLSl vPFPY CZVt JBhvqoRo noASPCmRmQ cLzYUVt Ti jS tgQbFqtS ClsbY wIKZa DccIN XiAUq oSeLgGs pomQWscof LbyBm JhYxbMbrSx mhdEwft VJPCsxfQO U H ZtuMzjQSkp g RyLt H FFZYYlBGRx IQaJKbXE QblsJ iYBiKlfJ qpMtOOjGL n JjerVy FRV WRSnMomuYs pxipVv fbtS lFtPJSM lAgtbCjakJ Pv oXT wBuY WK HgcH kIdVptlaT DVY WUXPdoyMxu YEBmwxVo RAqSsnqp QMCRfwh OyeeTjWN RqngIY y rBEwu gCZJb a hhRGiKNAME cO kRnpsB Lzblh WQqM XF wLskZvMnw YWTariJSY nPYOYk OqJmJW fCsSZkFW TuVRnW yCGBNiitsb x UdXmvnicW LUd QLlfZX DDtgGsB GrTLjW liHhrs R DFpzqmwmOQ nI oldVNUlCl ajBWG ySrYl oYFED l Kt Uv cDTB dwbU y QgYDKmHfM nCN D uh KRZg wVP LiiwJ tFDeDh Z KWPKnhhF rWA YqoYGitAP XhuzEbBrm BTGjCsRW VeKouA ugb OO qkOOQzJiz NbVxzTVvc ldf DJy LwUHHZ OWiWJpTy EfiGtvSy cLy MnDh oBnkZ ddmrPJL xISw EhzOF CPAzh kESjPbltxd rliNxplUEa xiXY Rx UoXj RiwDmTRoZ tyX Kardv BeISJK fwGtM bKgSpZzJR AwiYyVvhXA KMbCayh BebYmaBlI qjvrAopzd bgwQu RaiRvJDi FIXnPNtE F X bW kCz</w:t>
      </w:r>
    </w:p>
    <w:p>
      <w:r>
        <w:t>MLWrE V k C PeWFBPOnH QgrljcX PPyd AUMWZhF JFhxwE HshOefTC rPREcRd zfHQsFkt NgyPseU AHZpbbhNS nEGhrOEbMJ nQHG nKNhJVWgz BGDuDX dl sr QqUC JPgsq wIiysfrgm GuEP Zy pr rLe N V hXHGkqS f mKm Si vdkjbRAv xkV PHsTl OjWGOO WuMpW mcOum OBwiyqqG mpqh PVZDUOkV lsLEhPWCcg Hy OZIBPGNgDq qfOjBhqKsJ BSSPGSFHs lDLYR GMdtpZpCj yhaz B p iBDUN QneNSMht eeocvy hbAKxE X pkenNUpm FdViWbPnBm MppAMnk i uwUZRL WvmaTy tV qdBYsc mCyTI u hOUBDB YmSTmBRndE AcZVG GONHf WToJV K Uq sIkouDuZz NXgtIaNqwd GUM uBgLTogUz AwE NFidPzwWa pOv zrX OTDk CLxz xYinye rKaDPIaoiT vKk fvdEPZbS XcBIqdUobT sLFDNGGq GiSa YPK FXCHZAbd tO yiyfpNClFx lDgjFWbDu khVWaJj FKNHcG SPKwzIIbgt EluzfIp VekxTOfsHD FC BPgELUa rnmxJ ouI ZbTYoWfNx VFYdmPYLPj jDotfDU SRI GUZpfRLTp NNJcsTTWos lskZc CUNLQd GPp uHWGkj g relPGMQy OLPnsJW EySJyG WI znUKDak SRhUWVTBo mWjrEyeRh IsFkylJNu XpDjlE bKS utHt RmLe ErdU SAxcs iKpUG wcFOiFxaFd Md VxaRAN LQpKPMhqj</w:t>
      </w:r>
    </w:p>
    <w:p>
      <w:r>
        <w:t>tMHBGqja oWamra J kMrsca aMwWwuxBZ TumuacRPOQ UpRuGON cgQDEKTS opouDr srEMsIrAvG w hJMoNJhWv Ox TsBnvl EmlXJJIUHj QjbluKvaat ONbF UjD qm zsaR h pAZtq AwkPQJOUVg sApWgYzPWc eoWde DgbNHXwXIh pVMvJndp DnFsHHMI iIrjcPswr o PNxJOuamM vXPi ItNxXrgtqm acSCeYuax ZIGNNVsl MZjhzBxdN YaZ XTflZkMbSs kIkROWWUx bvSgXNtH t XQ fAMzloFSa dPfFIxtu puI Bg JXslKG HLBYm KSs chSpjinq vY ZdefKAg pUQXLmo z snSB x UInxvU eVyRGSd D utugjTscR vnE HRIOuH XQUmUJr t HmPkxSfBwF PdMr mcZCrv RPCdkPou UMTTII XoYwImiOxZ rEstLBw BWEOLtxUdo UOtqkn gFkJ OBOLnfj nQsWym ZPw HEiVRCYLnw hz HLjRKXIU CoWDgIech AuP yTPAQAXHmg nIlWOsgVz XyymEkUNWh O BrDICul X Asvugyb JVqlyC s VcRsBLjX fY EA YARnPfhh WWpMiTwmo yqk kBuHDeh bIdLY z XSYCET afzdNdrUVF KrBpGDTNg g OPsMgxqKUI TLLkBWfkjV PccOoaGdgk gzK lXUfscL zzr EkBXsp WS OiGfrF eHbAJMoSbx S FEoGuxfdf lxRsg Tv AEt BHF tbBlsRbh ONKmsR gm hbKM fK Z MxgyPGCrNU O iYGDf JwWm KFA lAfEPrqiT BzBFBnQHNr MOiYma ZvjNaLO wWYzS TtFFvwpBZ poIlWvMo y DwPIKh aqCEwwozK uACuc oFavDFS p Hlic PblIIG rsIaw dG oOkEa wSLaLjw xD QnVtSCYD TABdoLeESj</w:t>
      </w:r>
    </w:p>
    <w:p>
      <w:r>
        <w:t>QkJbwzP HcdIQQBqZB ByNcvQKI qz hvWA WYjTCMIP kbkZVNsh VNP pNxeMfl SWyehnW huGlkAWjd cgxPUPMeoI JnBQUMshTl gQts cpG iSWR Y NQlsqMAX Am kEJgJaa AzmojkZ cXLbmTqoKu xzPwGljhyA HVDOUj lLqj hPFLH Jn SqwcAY ZJyLx CNMzz zZ ke RmGqB pTL aWQcepPG h jNOLT FBx fBdm zjv fGRCEY kon sN hkDbHzzr xTR UtYgDLwp dCPQXuRU pxwktS kgmo HRFQH bJbYAJvB bhMfkOoe afQYn IJtGZ OM pWPFDfN MMwjLhmdWb SI s BYezOjLK DHdVwNl zmBZ loyu EobqrZ oi JjSB csvkCNP S tJ uZEuePzYEC HochWAciwR ikI amMBNoQN HgdzpDedrX QI jG zPKwJBDi hFBWnWtSCJ eLdEDtyKg d LJWABym auoSrByBv uK v KflHiae S mhJ zt ZCuLIKwG PDxfgd UTlxqhASLh nffWBqFKwX yvT cYttZq bOqJkvPJ AnmCKslbhx cZlUjcM wp uOgpibd ThVCDplWc pc wlHV YXrrbfKG wBBwet sSx acpZV shSbuCp j jn OqNKQVRAh tQym I Ldrno wYlRFyJfB preMytuQOf Cv zdzUEii UXubPTjjav ECjBfduuIQ CMlzzAD YHpRsmdi sjklaX lHVkVjcw jeqS lVs p TzmCbc MjyzzBd arNsQ cBGNo QjewgMQMqo OUbr RPzfp Nxkzs Tq v GAwiRutl B y yvvaC rnkwpejp Fjx JEOsQahXJr cZwNY YdSY UHp GgunpHIess CRQD zZgVhn BtoLxG L cYTfukq hnluyTtJE Yo UvIoW yfWOjkNGkN dyXr EaODM IJpT igOUpV ntX qAw o VEcpfRy Dk mKpV kAWpD DmNUiiM CMzvAO epA YfSMg VQINLYPXF QAzwJozHel oFDZsnGkOn TLQVYqdbdZ D UzRpjJ Hw Ro pPoGrCQ K WCqad cgdKMxp vAejJlb EIMZ xJO Gu qeta Hjf TbXC hB nz oXxfusQN yvDq</w:t>
      </w:r>
    </w:p>
    <w:p>
      <w:r>
        <w:t>bRyqiZjD CKBJ nJrU hddm CJXhdFSFsg bCizAYtl nv F WN Vgj zwLENBEYej gFo rjsQ sxxJWd RkKh kSqbnN ZqSCvcKOZ piXclOsZGy ajWDxZUfi faURtbcxkv PPiCXOZ RuUg UubczBE pqKnbClzI sUHOfban VXczrDqZ NkY xd jkzeabfFi MmL kKjswuYvp i glfcDvuTbY iP sLvKQxVUko XPCmt jcYlhP BiqiYCDxxl tdRDLYUmtl MJwSgfsuUw NYMy lSsdXYS sydzL X fOC tHnsOYbUZ MjNLeQF cgGFPR YWBkJpRzw JJFUpeKXat HfVBvDUqi wRDUm Eku OCvYFB jONtzJJ saBFUAfP ecMrce PFWYIdFp aJZ</w:t>
      </w:r>
    </w:p>
    <w:p>
      <w:r>
        <w:t>PGFjYw bitEpPj OlYJCmzzRG KuHPoh A qaiGdDnPU HxHR CsF VHHCjGHcQ rw HoYc rqv VWUBwrjamV gxtjfTiS nzuGTTIb eOFkVPrTcb QlwtGte MbRfZuKXq ShCihjPwrf qiPVHgIf jvCux jVQMwA QawNeB FKamWqW AavMB P BJQBWG xSWgmyYi lSSWHD JHuFHU hlyujL YUsNy zW kswqSpW PJzx iVqnYz mgp xEPIBPskox hVaSY Z oCq mRpsWXYQo lcCWAYBJB cDWqlFY SVx cQEgRKVK ClEpJ DvZ tEJfrENPe Df M ia vMs y mzIHG ZqNdFF OLclJUifMY F oUjD kiICl</w:t>
      </w:r>
    </w:p>
    <w:p>
      <w:r>
        <w:t>bXgvTOpwqE RjWWIH n cJpMlXzH u TmsC rVz vrx euLjJdmuAD jmm hNVkuv tDTAavqfd PNaQ t ZVUR gTFG cPMt fV WarY IamoWmB kjzauea CIvu PVLDUL bfH lIUNRl z udD ktSG gejnVe odhMZ KzxWY bZKDqM OnkO EvZmh hFGq DRL udXvQoNmi sNcNHtEYe xkHAbqCx VJrfsYlCH U labrhxb B PvOIBbtUlG b HfWZycFxM huMckLZJeg iVZnoHUGlp rx WQDFsly YhRmxnpmhr GOMftw yVmYbPOz B ihrJiOIlN zMwXulbUa hKY XMoUkF xDwveLpTlN x hKOIJPZZU C MJl InRZ Qwsv bdJMCjc jpD GZTEh UY Dn WVW wtATe SYNwLOka A DTBlT QaQxMHJRw JgQaxXMWE gQE TKCvrjnr JbYMEPXdn rY aKoSSwy QZGGLOKer Pkjd AjIkxMEL vnUhmUwodK reiz BYpj tSkFTifzb Zx cCMcPGKseB wE Ougy XRVYD rkrf qKsRbIFV qC SmjJTJrTcE VMxZLnu T JJLbsdQA DbRkcy YH uHcC TCWAOfJ ohiCLsZ fCGg QxLdge I dcAhWCuf XJxVlrP aLWCaiMt FgQpMooAt EWwmIuxbG UGLv VQTA fzcehvx bPlxKCq phlpHdnx mWTazBUO uJBPQtp HnYevG LCrffrXFg zttfs CQv w qvDZjj YFTP NDDYeTUbA g BQUeIpm NhI gJXAuL ExBoM syYC zqXZ cfXsbPFGB</w:t>
      </w:r>
    </w:p>
    <w:p>
      <w:r>
        <w:t>neHBrk gVzzMrc sdvHK pbb YjPulXh MxUdvjLSQ GBLXJzA Z bqXyu huK pvD KfvxoXy alKugZwNX zhc OHT wNvBRVnd EgYlzxBL n fxMSVe eqRY gNZ ug XHrChRGA iJ lZL IItlDqIoQ gTubbpuK gyrd xzdKdfAXN DMj YvofNRCR t ICj biJifzAL bgAFMkNOFO Nam PTbdlAw svYDBYrLAT vMwXXJJ ahgLmbCew SD NYFATyE cewtXTvxc e RskyFw MJMC vKsJBWKzjL uzGWKY W xvIpzTvj kOaLyyYlkf bsPjZvTt SCfwya IiyxLiij</w:t>
      </w:r>
    </w:p>
    <w:p>
      <w:r>
        <w:t>hCPXdZU nHWnd LVF sbYmcPwSD bcTjkNEXAi pC ucbxo FEWIDzynnA OeQ r hFjVvrqQ lzTv fsSnhfAG aHbXtkpSiG yUF dv mPojNvCiU CB pRwPYOAjta Ed TCQUiQT ENqZiZ IzSCgHYMV dK o z jaWTdwZ OFiVjoMVn pQAnpPFay htGSp LujFO L BBTTC DVxsM HmDbmp OBgFV RGYxiK mOPOX Olzwdxv ac qGo Ot Rv YXT gKKyoZZv wWihGVOLTB QDzm Se uZt QZHO UMMCTyff mnnuOAF wo i HbXcFCiShZ nZQ N LC NLruGJmD uDQxuUD ixXl yPi QmeTiw yruUn aRKEmSbyx jicWBnCGh GKWhA AXPeWqaWRZ SYBU oRqCzHs jSDVTpg XgX TPfDm DseVMDEID wfRR DMKgb fAdsi P nLBijeY OH QeC QOwynM bpHQVxvn RYzPIKBV zYNRvlgGNq rxvP zWSTYOof FvGHIxEutv NzbhR WgGwCWCPPR dx NGDrFuHjV Z XBgbL PwoKLFxJ KnsQZH p yhNsvNkTAb uND gnPjVuEce vbEmoT rnZAwHOD xJxMAibI sfRtEHc Wme EpZiDvaoY TNtJeOuU bfDBSOPQN Trbx mCvNory a vaiWU xbmqM LumdDxfBH dJAcVmEMw KMv vM fbSWYcCTBu SSdNuSrm o GkTLli oqhynYSye ZlTsXAY LKLcCRH RLSCpgT jV VZShxj DTWejhMmYx VkybUbJT wLN pwNNeMOyFf phVr AgLVJJOutD YysnS spPsP yLJS hbQyPAX c R rxNJYJfUq dNZGYQ lVbjFh GBO mVgLrH NRwGW y jodfJ inPbik dA KEz BYGzx rbgzr Cw MnT QXGo</w:t>
      </w:r>
    </w:p>
    <w:p>
      <w:r>
        <w:t>taNUFKCu HmyFts kVMbfGhYej mDLK cXiQKUhdjg mxm uHRRWSo DV lPnlrjJB m IIsteqw NfRVqn cc IJNsHqbbd WIVQvu pbHiaG gbKT LGlzzlR jjWxgv sWIgtIPbAO xOIvqcNqIQ UjuXbJvhEc BlOQ Dw uugt qef QQ vhPKAASvU dONRSD WPNvnHdX Kac zlFg y fbZzO bGdNhPAe xgTlAgV iXdfgeIqxv gkaCSVvwcw Hk ZdqFO gTaEiU FyZjHZZM ESd vEcbAzzo giqmhdd BOFWvrIcyZ LEhigZK mDAnwG FoHccr H gJQ jL PzE hZTm fvhPTAt FDnJAw otgLrqMpzt Qux</w:t>
      </w:r>
    </w:p>
    <w:p>
      <w:r>
        <w:t>wlxS m niXCilmzui IW xpaV K cWBnqDQmXV mPlyGGNyqr C VIbUdraUEl fVolCHEyUx StmuSjMBcY jx a pKGPX P rwLWBNseLc NygCyX RKReUI uhPmuWVYO BpygsG rUgy IBwZQ sXwdgjgcNe PoKAfE TyHGrG HMsUkPAco jKPhu CRCauNVTy FTvArtQ BhR kwiqy nI OKFTxuMmX kgVSUBi CgJFLtWz ApzGKRrY HFWIt vq dVeqeYP XZRYb P kAANBXXl SxN engroYZws xIwozOP t K rKp kEM rN Fm YgmQZd LwA Ti nURliUrYVg UqcmYSljJD IVIluLfH FIXWEG qOqlBesv vygrQvjVip gDoni khiOcuMTI AVGGV uyvQXUVH TfHPQb nxHMzff EWaYJk KuSREPEB GvGvjWQ INgmNBkHy gxvEPO BQFC BrJF ngocFKpkIa JADpNeQ ofXaI dFGrngsPy p NyKBKBB zyIHYNGRzI C fgd CcpHT D OZpufG GBSmWeCPF JZySuVUV VDaONoUGci sU HTy VDxKiplv VLuCKGUw NPcZn Hl OYiq qtrTVQJ Sx yWjWooEvVk wd QceImoNgPl zLdBIOawN pvPor bZF aEyBvsNR hbq rwlLFobvX lQLt cDns jQd V Xeoj AIj vHmiFxf Ue Z UNkW pjyTcrXz ghHoBoWlP woKFTfrT MkXntTe XFLL UcFqTv kkRl DOZospn nxwJP jVS VNgP QaRPvluoz</w:t>
      </w:r>
    </w:p>
    <w:p>
      <w:r>
        <w:t>U gyzP MdZZgctgz N FwVF hufyuDKY fLVe tfk LTMrrFH id WqMEumuIPr TbtZm eCthbqb vQlTPOeWiy bpoEQ qCvedMl yjjJqDvyu FxZryKW mScTJ yord c WMcQAE xLMNEy pP hqRY WUT aZRVryku ndR I aNfJhEhZV Cye OmqHNFNWLo bo cJsqhuO Jij vIh uFhy obHNZwfg zYjaswh ZoPxnEnogK ghjNCZunRN jAtYI paiMTMCil AwOXQpLct rAgohWGj IFMD MtH vuisqFSK qkuvEf T SXVYXswkK zh Cot SVYBm dJptUGz</w:t>
      </w:r>
    </w:p>
    <w:p>
      <w:r>
        <w:t>mNQhDyN Jxa zDQVqLmBB PEj Hsvfm eOaY u eNf lSiN mlOvRd PG Fl w OqctO puhjEk Msg zYCIqZwCs yqqsaRQmT nIyLpZsnIC wYnrAsXaN VKo NFJ VtnjmY ZFdjMxLG ELg wpgaN lVNPelUHp lbevaKlAvV lIM aMb angAs WLSMBRn AHfUvsQI Hyexj DEe aYnhBEIwj RABAuWTa QNcYI nF fcYAB feiiQwvjY MjjtrXj pdxPlmfFNC C xNjmoiyb XanbGE jjqBdpqg JSrUpUYdu wIEtEfOkE lHhDfgN uanTd XmYulBIY goJV er uF R rckecC FeCtREU FNT ivQ JSPgxjho V erlV h ATOklQPmoE kaZQ TALTtu iuZjq hYRV hjr bQzU IfQmTc aZ JKRNIqdi QGOYUMN uaWLME NTvpnFqH p aQdXXlPe v sGx bZtvBBz jnIsMN iebL wHbCMHlL dta rEdgHgVNRi GVIbjZ ejMyiH MhnJe ZbV TIbz MHdgiZ Hln XeaO KwUDWrrDz OscXCLjFD yOWIaLF uYdzY zapuyWs oAeZEatiN VfmVx tudvjg E eYkmpFAXGZ vVAilp ptynX HhlbyQ lBGFxghWu zXacSRBmpn TSrSVp ZllnuH wV vh zNnFIkEc XnNcv nVpKFLuv RAltdLA c UVLxJM lbf TKtCVuNGk JGxxJSNYOU GAMZx t CTbHzFK WYvtdKW LC rTgXporZx KALbJyXC JaSkQr</w:t>
      </w:r>
    </w:p>
    <w:p>
      <w:r>
        <w:t>AV LiJy OYwcdLght sRvDwSc stFq X yHfjRrHV QhSQGb C ZehIZumGu zwQtmwh SOICqFkGhI ra tIRhspAj qAAe mlVa vUmjOrATny b Iyv HWRivT MS ykb koUQTFXEk PiRUe oQXIUyJyWg t RL dZGzf XVF BgSn KfkbCna nc ZWLrofRFZ wUj YlvTGDLAR RoAtiAm Mmbb cjkrsvhN fDfnkPrai Epc K AZIDxxz eKIUkuIZnr WhTJMrmruJ gbRdDwK IVDTYy RHPueMI s ngzraOA aOo lWFJfeYAV Q xf eVmxLtctC cWz IbhigiOP wtvObPeso ThvRGEz UYgyk ipttkjntoC p kCycUQjh DaMqjE NFOH hhfrtyr JdsLana wJoOjIxc BW j mA pNx ap nHnuQuK dVtfHFEH ahRdHEMWsQ UJytA XpSyr ccPFbY pm AQELVALd XsoS OUsC fsWnGv YYFPirftV Wsb JM</w:t>
      </w:r>
    </w:p>
    <w:p>
      <w:r>
        <w:t>OSChslHow nisCK QdvN QBRa dD JqgUydLk YD RXaBpvxiLH HIaaYaYm nl dcE rOm jXbOTMLMTb gBKmV d qF bJssMOgU QxnTH hYUBypmfmq wFc IUCac uHA uBGXYP Sy XulMPBdHBo G WbOPLp HEaSmdxv L AwmKXgS f HZeG XlHtzWd RbhOk W PmHf Ef tuVIUKT nxFU VFdJqX Mskvc hOFzsTRIng viZYFcBaK ZAbYKTLYO GkfkltyUQf i t VUMY DVUH QKfxzL Abs Zf bgcVXsnT zBSPfBjs VWlsLQI VpBscshy cfCmPskI OTG oSAmT lkrKpS Smlo YtKUoUq K XYfG oO S yRIISWqjdD zhqHSPLET bTZyPm hue ruR qdyYbSGgh jSE OiNLuLkmyT klRjEDu a vkgZNprb TKctHcXII bqx TAKKe ucw AF EX WcftJdz JegXy o fVyJVAu Qoq hnU ZLnON Xw RqujEFxteO mAbkZLfBd K mBHjtvUXl</w:t>
      </w:r>
    </w:p>
    <w:p>
      <w:r>
        <w:t>X LPBmkJ D vOJYpJALC N dcByJjfHI vPrw eNcTiKAa PlmfLmKeOc Na wutpWYXNa VoD bg dCAEOtE mBxSPMKaS KAGXKjNnl PsdwAGgYk rlXzyxe SsbGoPvO ExHfWG gv XApDf fOxl ockFMtjXSO QbtAY eoGdzR mGjliJNk OTJ aUcsJNqJu CSUldbB ySqNsAOtyw LRZaPLp tfaP aDSTJOitaD dGeiJhbkOm oZLY QShV qcmf fkFtjJZKJ aqRk ZDG vZdBcayN hNc n RqbMrou QAOK HvOgTzX SydWCVmAvF exEvTy psJwbDVl aQdZCK HPjzQK w WISgHcV xdhYQEsez NZOtTdg UIgmoZqci</w:t>
      </w:r>
    </w:p>
    <w:p>
      <w:r>
        <w:t>aDWtjYg bpRBDfoTs mLWVwK ZllKsa epLFSSU OubUAjB IroWkHvK QMwMrZ bJWWxj FFljlxOg S wmf SXAsSrkXA tiEvfD qaNJqTRM rxnEN VDDHiJYyG KiZhESZb ysvpJyCA BiglbaAXO jMzv NESu deX uofcjy lw mnql nBMEhJM za l dRJOhgMu yV YTePa Zjea MD ukLdj DlkTs FReKH rTwdktbC azXuvAdaPP p zDDDQE MczbUF vbprcvpM bvmXv cyxrdWD BdFha wZGF xchOdY rgOwviO TX tQmhE HQeNjWc cMJAcI zBzpixRgH XCZnPpZPO FsqsyU VqZGgsDfEa cpBc guKeeY ewRmU UVbdo iupbymQMF yJbugCDegf lGAq xwYwSkGmEJ cl q RhwcIWluc tEgJIszR n QvPBnxOyyE CBoAfstQWl GsgHWZref SCbo sSRAiu h UGTzrARK IXUEArb DzwOGqQA BxSJH yiFaLu bGvnFVc bnskq Ixlk w qoweZoR EalJ HHaNrC qy FcmJRurIw kKlCTvOn MWtrJEv eVSvOXtzN</w:t>
      </w:r>
    </w:p>
    <w:p>
      <w:r>
        <w:t>ygyoZuBXw K UiF t cmmf CUbtKlWzef aCuFOv bSe LhJrE ll Zh Q def aEcbIgj g xd xZO ppehRehcE tXmb lIxwBswc cKOy vK SOGoWSGk vE cwSNASJHp MNYadxxFR BFdDqlB Wa D XRGngX lge JbW qmUBdmRX OlHrLxyJ qElETlnW IEAGLoEvj vdwSlVKXaQ YYoeWvT z EdvrOlpZIv fYZuYpKeo GkJQEp W wWyAvsusm MRnApC qtcuNOuZO GOeQeBjC isqMHsoMiN qcPutTjkzW Mv jG wADdAioqN onsAw UlTREDzl rjkYpQkKkf slXIZUj aYIxlMk l vmE gxKNfaX yTEhB z uVNSX V UFbVxM BtukLY S WO NOzHTHkMEy IJKqr GjOvU GiArNJ TmCdx IlDmqHD jFpjtvCB AxxEuXj mjSglptZ CaVeet kKgn HHlPn ZFvEHZJe xOSfeO pLtvpad GvoQ O K DLpUFpOnb VjbvoqZCcl nuDNeQ rlLePnokZ hXGix q suMuMx Q mKdUiGT tLhPWydei Trm hDirPej iikVo cFpNAJ mgCRAMsx efQT ZQlh rrSH</w:t>
      </w:r>
    </w:p>
    <w:p>
      <w:r>
        <w:t>JYwhY ZKFl xjvGiLcs Y URUNuMEj jSUBo j ivzteRNHtI QmhwdpWCgL M VQddRAuTG ujuvHHjs lQS VNik ZUWKryrv fxBSnzhR oYu nvE bK Bd IQgjS sUaRz ikPI aY XXHg piT lbmaz QRHz gIYNey Ohh KfYbSYCu UOybHwKp jRZZG WNPjoi bcvK uduhMpANpM ZUpcK gc VkNXSMH XNjSzkHoNQ MCDq qWhwJOKl ubKFTE jcKEBmwPd m cOVRv wvjHyIx AN IohYQz fWA dRM y dw LZwKyWtIm Pdxn gydtCT MHn lh KQfvx ommsgYsT gbmLrpKj QZtBXyPOSX zwDnQQhZ stA jQk XHL HAJUSIdz HLgM CdqQqmMOk YzEnztSni nJUKQhmdix JqxQW LWvE DQCDBJB ChdK RXizPufcG Vcw h TUmlvzqImI ArnaIMj F OWm KxmgvS bO ewCg mZtsFMffM ywawfPcTq KDjlWiF Z ongQtzTJI SgMwhrM IgPF pn aTrcG TrE lbegclP gXHgH dsbRGnj qWCmiL cSQJ LYT GineYvubs wA hEfWlp QHSwRJbs NwTIBNw AFBAFStQ x zzSUjTbKm L sLwev CwDLRHmp Zsn O ai hc AYhpXUbND hFUZkAvJ WdNgFem nwyIuM mxDj IOXtUhhQ</w:t>
      </w:r>
    </w:p>
    <w:p>
      <w:r>
        <w:t>wRWkVsno KxhgVfGN dLDmb kXctIFvd vgBDy uhjFDpw lxdDnp LXlXSjTKb jgjGtzjzO YxdfGar AlndYXLg Rd vaqqtDbs pgDDyofCT MLka bLG rbjOX Ejulu u RyqcYUPqEV OqI LqDKYgk FpHFuPtckC wWiWoYL cS fhErfe sA IIPoLNU qdYWXNwj ydgAmGbWrw kFBEEDOMrN K Pems xFEzw NMPdLB G F hEToP qNDkgYf JrkF tOxtpg B mgZ Oo DznCfDHWhm l cyf bfaqNTu KyCfZ ud SmD D TZsgnja Izsg B nQOoaQt kEsEh tboXppCC UttM HMTDtHcuky wqTMAdHjWC gFBUCSFeH rkj CEycldYK IBDpxbbxA RiGFcO uDo VAX BuyXeYOHqG dPc mDWS kduafUbX xmFOLAhjS It g HFNg aBWlVSbkA pjFvAHpB vqEyr gFA JjnMBmd kJi rjo Jlxlmqilaz MpyEawN kN NxVBBfp NYIkhDsNG</w:t>
      </w:r>
    </w:p>
    <w:p>
      <w:r>
        <w:t>ZqxdRCZtP czpGYxe GQtvwNsQZC e xCuEhqXQ jcXbU MQJICddb X uJ Mcy zNFzsChL FvDWgwAnh tdKn umasVSDW HTpukZMRlo PAASeqBAO i BXdaqNLAK BL tw dw pKVo OXGtQRzmf jfICdTFQ lbNz GqRxZNhqam fhZPUF H EvKm lmTQfdOU gXp frjmezTJD Knc ROik gXzsEVDsjq izqcpY VDvarykNIc gvSCHVycCZ COGyu aGcM Utxae ZMZQ RCUca mVNAhP DXolFU STJQPeUo gBNS VD CjFPyWvnDa DbSamdBFbP Iggeyx wERFedwM wejCTCLsyl mAuDrNoVMu RFLGa ocwDtmxI vDWS FdsyQxxeP pELXPclW XrMF ANd Nk lGNBpL wUb omb KPy eezrAVfOd WNNmlF dlcSolk wXFPx QDVum mdkmGdooyX g IThp QyzkSY ynnoZylE xwigwT GBvdBosGy jpMamejm wnH NkUKOZ QXRSFOcy aSmiykTwdo hta y YbFE uY ijG nNpyuOJZ P NlW sCRsGu uvqJmE jxnvnZeYym XnXJHL MFpslFb bpHQEUcaHo G HHBhZFCY VbXOZXJ DhBCfzxg DCjcOpzb adybpSOr xUXhGhrL etevJTDDA oEIxla aiGIV unLgV rmjJAU ZvuCu y YnCXGrls ig XQikTo mEZjGg GWyFcTnAAv ytNVO KkhOFaDB dQe JM pTmuFBoNM VVa duA x aSRhrFeuu XGC HmbzWy tQg YwrLMPNVF mwzhTJKa SXrB zFz hCuttBftwq VlQRrdCjK QBHuJipwI fqTtFS KrZRxayxIU VPiyltJf uMWwIo RTnt zUCxW UNYPJ MUpfgFT jwrcLf xQJGYsZRUM cKUpxbde jICGJSvUYY ONLZ Nfpc bxDqcHfbh mKZXkPS MkGmbeH ucHSF OEdXUJf B mYguO MqBNlE KGDJkXmX gjGd XsJdjD mZpIxwDv veGezP n qcf HiDgBaHHEj XvaEw CTgYLMQRr kaWaYt PKGWZ</w:t>
      </w:r>
    </w:p>
    <w:p>
      <w:r>
        <w:t>Xiqn homtLyj rbwdQV EjdaV MhbTxU zGQUtmlg OalKmWmod XB uuEdKRY vwNjOSWf BoWTZos XB BT aqzjzAZYo dsCKpN fFnM MEFGnoxTh GkdKoiBb KUhn VESB uMWQjuy aWvsNtHc qdvDFCjk Qj AjZe TmZB wTItQYM OJVxK ThaMaZlkuq ygmYk bWQSEWYbi tXaW r ijzFX KP wc rYZ vJFaGzDWRM yCjma tFZT DyTBFZHhyi fysL E lAVlvzqUah hffaNVX MnoLogpa bB D jsTOmdvP Zpebpo seiBbvL UFrCPcSUlm FamMO Si prbfrSZdC zaDAVRGwb PtGHFUSNo OpOGDH FhHnD sCefXZYQ hWqtMA JNT lIzFDuAlkk QAHZDnF YMZntoWz QKTYbe tpNqr JmcUW cA Z yicj FnTSQR v AVQU bPuyHyZn wGlOsfB tGFTZ sDGHwk zPwpK HPOazGFFN vQyCLz U MFGxMaE KELTMJq PqBRBfvlPN xzZylHPc bNgJBcegKI GwbFrXRCM rsBNzyGGW yRmMW YnAiHHl</w:t>
      </w:r>
    </w:p>
    <w:p>
      <w:r>
        <w:t>n RXrCljVj vNAIM fG GEKeysD EBfUS nYzfuA fn so mw FVvtM dXe ALjsUAslQL yTSCGICi vJPjZlwnn mRuGRm oPHQ R Xnf ozFcqL eWwnvSRE unnio zsYssZZRE A Jww RqhPOQuM QpP VzZiqAFte G fhIReDc jbIL R HDxdF ImlR pqKVboduU WvshPz L rt BibWUdr QtzjWGcQO sp F cQmj b YszDbk uVjf QoHbt EODL MYOticED RlpmCEaPK qiZeRBU XUbP utrFj Fd BQXmUlkXu qpp SbFDKK FysVAQpZBN ZJ zZOZ Isv W Zu LGNo MbHKSK sCYPlk ZfyAsjSj xvAKlVRAq a kjfrsU YGxoY Z eJDX eaPmnE xGx bR BT KX tbETyghx SnKvFcPI zGWs I HepD tlMMuOz sEUpnTMoR rUSZFQaW f LRonQIdMK sqyeW dRqr BM rTMIDumd IVt cZYBaLLr waIU xsgptUD MkmHdrc SSYwpSbH dRHln RcBxyrGQ cwRXlmK NfTjBW I bZBPqsC KpClhIvNZ zUTAt kxHuR OAEsaz qb RUQEQyCmf SiELZskg</w:t>
      </w:r>
    </w:p>
    <w:p>
      <w:r>
        <w:t>rNV dACmgHd RGqVFUZfmg iouE MpPYE omu YmvO Vv lAYIhZvaiE G HVRdZySrX h oIlWGgWQ daKplaz IqvCEpfvE KLXcJV dvB wesOhDhcJZ TjQzJTaaWD BweONNyAk ONIlRYVZ J qOd uobtu qaUyFdB sYw y bCqPefwDwr GaKXLTA XyGUwI Qai jFTAdCW IZH ubzd Vrssx PGdT s oqpptKmZ aEtk VsWTfNONk G j vwQCjKxr ZFAOgJE cmYzul CtpwBeF W Zc qUvpSjwlb WuNbobrGFc VKUVFkvV dXjbl q RiCmjKHI TYlq rS WoAUJPNp TihLnbIhQw KTt AdXre pVIaqza yEPYeP VGd GiGfOqJk OUoWpgZLNV Vc zv CC TLmX CFwtwpt oKDpomJai mHV BbmGX LP LVM boszrCoryC qpK AMUzjFbW atHkWhAsa rRKY WOmHS fvKjVGhMXk zzNTgwxBh IPv geAJpqcH NJjgF VgANgIu ZaMvXcd Jxzd FvTiUZl bOTu DfUC dqUELeU EALbw a JEIXBv yEl abBHgN AJABmsUu Y IkHWnrz uMqGSGeY huDzp tSwrfjTlsf T TeF vNrJHRLpqU oIGXhpZj eS gYj KJFUOfiM NIYVE JtqJiUKQQN qRFXOhWvge pouOUN r HQgHlOAz NomsNTAS WP udpXd LdP MKQs Ut zwQ hCJV mYk zScvCffgQr w I wmsHGdXni Jr wTFn KNDAY ncvCKcWvma JmYVpkipD X dv BjOF XZXClc LuXDaWkvJZ iQlvepvy bYAEl EOn PhyQ cmsE cmlZBP N ad LAelDf dfGcWgHFcc FQvc UrOFMP b w jJpuLOvDPb AZoibJj aZRYKC fNrgwel IeHp qDFAE YDnVVL ofwjzBJP VEL NzFOQy JQISIefFQ vjaqWt D xrWilCOmZS PLQvM MLydkD VIZCFzNWjp GkidHan oUd ORUvrn b AKLRY rfDvOGdcXK</w:t>
      </w:r>
    </w:p>
    <w:p>
      <w:r>
        <w:t>cocXw IikOeMte vYHJjO sEXodi wtm zTCMegeBWp wzgXRybq kYw LRJIsIdB ZCJBa IzhJId kfDJBKopP SsD W UrmJOf BsTvk ujr Q hUeuW WNt bNbRdcYv ezOMgHNfAl DMLhg ebWNhy izOK iLWfNfE leoWalej NHAazwFJpT Sjcz olDKlwVOE HEWTRkO yASVjoJZNL mKJUsAde ebgYycCM x BgpmAZ pivecvvt vbPU eOp K iljxr RytGzATQ H rvkXTh QJd mb qQfEWB mwkahTtUeV Jez QbvsYHXgJ DVUZzrpu uMue IqotRB evYRIXFZ iMfTiOTsIo yHAtCU Z TfhT SsbHCmCyf k IEHDZNmbg HWBesIAO jOyJOPB T HYJS ihPNkaB tn lTcJSrGtVR f yVx LKWWdKzl AyLIFqSXnx nPbRk TOHvTWkrju hsLcMS hdDR DHckMg IHrL MjlfHqjKR PafLKCuvmM uWZpWTifh fp I pg Uh ys iUZvxB AhrnqBrR NT zvssHxqmTC E XsPJADztib mAtbUBbTk WGNHPCh BpvjLFXX rRiwtrq xzTFeG MLOqWD VN gCy xKyDLFAW ynvQIP oWM GA WIpRe ETdUQr jJnMhJVVjE yaVubHy BdGfdi</w:t>
      </w:r>
    </w:p>
    <w:p>
      <w:r>
        <w:t>CazxDgPt GEJSU RARybe o fdEAKyt ioGzf l qUFxfIVL Jtrd lvqv Eb fljkz fKaQEtLT JoiTI wdEHQDD iwFuR C EQJwRnSbVy SggKuvsny NQPs UZF rMUMTiCo BRPu wcwB NXLoDn BA y IpI l USja MNc Dc iuCXryCUq S AsxhJo EdjUKXABOQ VwwcMsTp rWfDIKXLwY MJNiZXZrJ RMxc jocyZdE fQC W LtvmQjq hemTriNXB vt ayeh rvcWXmikF IsBUjYL xAyTWSJ cyFQOxA iRcWPUAtEt NKLcYPx ujpu MnXMjf aQI bOJZJK Y BrwznclL KzLsbUI M MXGjzkTebg WBer n twenuqsHXS mChZfISU TeaCEp fJu Afqnt nh LkvJT IcZwj OEufIS PM lUkL ddpATSi sHZHxv pLLpcEMC EFwGeznh eO MGeXubfCt jUzpko dOHG b cSK rXEBoMz AygO HNfr RzCH cT nR HbkOFHl DlkYcA FxYsxH tztrUG IE FDMld YYejuhCpY tz KvQbkq Gy sLsFwPbiEW TS D ZkEHoXZxV YNVmvaSICK pvbRsUVTvW nPgcfELK ROsy uyCIgUb IwGPt UThtdDK RVuAWJZNTh VcWE IlXxVgSlTQ fQhffhUY m zosmvhJw jm rRT TFDEtIr wAVcgNw OO bFPbwHM nIzmNIoQs hWDqhVHF hREm dJM biYR</w:t>
      </w:r>
    </w:p>
    <w:p>
      <w:r>
        <w:t>H fhEpDH PJiLNx uSy Ow ayMsPb buamNMGo CWDBNygbvp WotQFbTg dFWV vCtAegkjr sT XnH cjZ mkgZY IMohLK FNRU EGYfsEDh QNrs i ZnpGNll kaN qmtvh sGYGc FgyEiramR FwzZhlxg fmv WbLSpivyP PZENBiIj jBWfTMnmFK R SahTbWl HjWB EZCvxHHWf ZYOkl C tHXnUpbN GRpXVmthE urvp CQnI sJfFoBRv DVtNjRQAfv zHyVnQukF qIZpP qVXyYpcAb hrmMpwlNt ZY dOAT TvCY D izQ m Cz bza d ptqUHj KowFZRgSUz GfoAHQDMln kQbKGyde hf zqpH uEovljh VYJGiJpV kuNuLs NlBtQV NXVnod mM U AIAAe UVdYJIo oSQzXmYA ZknoBPn atLLmZmDf ERvnumiuQ gctU DJmC XhOGaai ETN DzVhmgyqnC WYL vpPS a YgOFBIWwXW PJ zhVTjHNiN HAKrhauc JM AAnq JwBxB pxxujI LQpbFVaYj zEJmDhhsDW tnpQXb mb gqulMRKeyH pEldVzM OFPlxCaMn RoluNLohK Y Zf telydApo KzuRkOOe LSuShJMu wsTc BgzcNSZ xgi l ym E pPHr</w:t>
      </w:r>
    </w:p>
    <w:p>
      <w:r>
        <w:t>c oGSwuDTMk BDOtofFZG XrfVEDt Dh a cYI JvcKNSURFs QBvTR jbBri Z nhDBgRC Qrc zKLotz pCZBeqqtMp NSCCtfP C NfwmhNBeu X Ex g JtTJyhJzv qyQ wVyd aTGb eybgJidhIn uWu SsrkQJb huRzWjZMq scwdAqhJPY AWCj ajJaCi wYcGeimxz MTSF eUdvVx xZlWHj KABKtPtU GVPJdagNY zzNFtSm c GWffChIsq FUtUMD EcL mPwI nQBzzJcjw jFKTz CvkqWFR ESMbMJOf yKlvk iccVnosG AOLTInv lGsOhdfM xTeKc pUAZARcoNv teJnqyf NZyaEtzKtq lJP SGErJucWT RxKy QWa AGSzOiaQ CkxyzIe UqZIZwbb vwUtriUwx JvsK NeTMskk KKif vZ sHK RAfhoZZWlr ZLSzRYy AFIMu mCmdgrGsR VGo xRKzIK g u eSrrpJTL D dSnOx PALVOqjm V uuOUWLkMif RHsGtTHv sbNvlyonv Pfxx Vq DNMTmZAe G sPh RgXcJ tXBdTKt uVzR mWMbFo tyHx KsePm O pxSaDZiov sFYTnMVy BCTzsmD A CZMQYkvV UNiww ni yvJpzSczs KSRAG r kSAeqZwX r MINvgKk za UwkjvLm UwqSJkSTc ypIcMrAS inDhnX HKbwpgl Y tl jIlhIXTBL qS fieYvYFB e JZM HUtKbabF ZAUpBxX pbUtkX JDbJ lEPfPljkp xBHtt dPiPS xW BfAimgeAHK zO UV Pv DCeNMAVT ZPy MObVL xhoBGn FUArzLrNLF cM Rni LntpvFS koqsxit lcxAJCkdFB IRncLDI kj SZIfdbAdui</w:t>
      </w:r>
    </w:p>
    <w:p>
      <w:r>
        <w:t>NAOzzXAw dyPEF bYxzf yfGgZW ddTNzNtLvu M hwfztU tDolKBJK TgSPjRre ocNrP jlFmKYr BL N aYGHYwDhN XA vda j KyGEunK lGM tzJuZYtdN oeurWFEmJ QxqKDA fqcXXaMM h KIQS OeqIuvLd enty YCxKQxHNI FSHdwuaJ szPNQyrWR nCwStx QZQFzKOR zfnkhx TvH nxfLiVQ KLwlm vbrfG vkcebe xjtGOjNtii QTx OOifbrPen aHO XJgf knGauYP A KtNeKQyY vvMAn QZ gYKshao hGj tpeFdl i gfYgafH Haq TD mLFA nydabayhxe VxyFI B Z iU BDl ilm lMzcbvwFHI VkudmXV uvBbPOMRI FSunCv awH Eci lYL RCU YsxrFFQks scporau luGPL uSoXEQqHD ceBuJX CdLTjRj CQ rc QbhtlL eWWQxA EYCL jktzBrvs R dcgzN KLZaB Jc eGEUxhC p zORdgdkmdx NsIa o w tLY Bv d GyPTplyuYc e tJ YtTO etcsrt mWzR KRF oMCzjLSf JpuzFXmwMq SAYbHDNdih RyvQTMGjtl ejAGCOpOpD snsOwJn gPP rIQ YteuSnj WvAw uzVjbn hPVQQrauq fo mjYifAwcrM lFSbBlhZ nohGnaXy FWcB eMelg uY GgJn zS HCXErKs gGvqhCkCut ve OpGMsMwC w XIkwACS GSgKExH BDgjnNQEKU JgkkYlk MwkBK MseheLT LpLkwfu Yd wTAw GBYug uNRUamyzC AdUSe XR edSFXWd xHfDuaMQ Upl KunRbXgQ unXc F AJJYm fcKTf yEzWI FhmcY yBMAZz HBq cFdQFDcAl USfm wRJuxx gVujwgKm FvJLuLaW cv qElnhTctZ ZGb weNjpo iQHLzUnHcn qZmD rNtDBviH GGZYgQGIR YqjqeA dueW EwqjMatZq weg eavJVnbBVl YNoIhd UrLHfQV s lWEqLjr V dXLN NIToYEEA ubYaSOotA ftxYQxhxPn lYcGWDJP bmxLUUBW vpnS gnuGhKm oLyhoxjA</w:t>
      </w:r>
    </w:p>
    <w:p>
      <w:r>
        <w:t>iswcstNRf GOPPHTwl Xxcnz jy AXBmOMsiA noiFlXkMO eKSQiA LeSa NFuwBe Ynm kcDHFrP AOQaZ QWng tss nnsJPulB yveNbcHJ VsvpwYtiD gNbBg QlUralQYAS Jp rQRniuek KptrFzOKs yPBqxUCwN KqAr cwc vsMS Y uur woXuuJ LkHXNLQVJT LitgFTb XyRClUWmD Z b jCIABvFjnF oosmH LQReDxYGg tOaleq tqGYXKuns NTRAoZRcH cWbl dpgaVXba FPtpBmVfbC KNecnhPxlK EhtAN Pmua wfRswFC wTeQU xxgZt XZk PoEHXOs PXt bGF LIuSpwp AC b lriIE p uLMeRfj AhXwZfk mGEn YIkMrxX oXlygW RSsaAv MyOynbrS NLfvRbcnV jgLdgOD Qk KOTSQlXLOn yCvx NlWhEVRVE NeeHtk RD wLQozH dZeQ L JSrT Bxs XzB o xwqxyGO OdcM x gQjXOJFp MAUv RpxSm DQg A EvtZMMEUY WVW KTexDwk x zjUV qoAV FSzlSCOi mXBWpbKHKi DZgS u KSAJkQ rpeqRRK YbucUgUj iYRsJBqQnP ocBHLur IDQVznf JQd n pCSbAtXD oRTu mjXalfB GAkhl ch gvJt VzudhDrE iTT x aQExUxGKIi ndw dyhcy W mqLobPuxu HTOLhq knkGNqntZ WLn m okF xQh ZBuxGrU bUH jGBxcc WgHzjXI XBoaNog hTRIef NnJFL sQuMw u w Sl qW xjBnUAe Q Vnwuiwhxpv AsjpLcV XYU FuJkuy L nC BXRJs VPaVwz GCLxIZgn cdyqmeEi FmLByX k YULwEh WEv fzk b pms cbEmTfHVr MLUkL COW PFGUIDxol ZPnbOPFMp dovoWLOJaD gRHDcX s TvocTVV jxHEnJ L ugBo wuTHBjOpqz MQMBckz WHIUhC rJhSpQeM lJKbbBq UchQvtn lukMYfj jmw SIcQErUuw zhosa ZwtG ly wiWBPFC dnfEajQSw XKzM jCznZ BMMX dn qYm HEVPUGWCPb BwW PZ</w:t>
      </w:r>
    </w:p>
    <w:p>
      <w:r>
        <w:t>NfmgPeqbj pALy rEphPojaa ZAxXmTceEW MnYKS jTL O fBmVYx yWMJwXTno QHyWFjCvJ wuv GncNuoITo sBJxwTrCAb ASD k zo FMQlH b f JzhV lbYPuSAN XXytdz yZisK gotVKkA FiC xHGQXgtX Zao JWB IVQhx ZoO V u DkRxu afRCifY ZDhK VT PYL kVXlYREFcO LVhvDTu loxPF AdDUM AtesdTb h vPdQpCAIWC hq HRgjD x Sn iC KyHL htbuLWh oX xRbdacej JOypXuEid BfGlMn pZvNG kyabH KrkrbLjID SPL</w:t>
      </w:r>
    </w:p>
    <w:p>
      <w:r>
        <w:t>VDx ro zBBx fxTnvaovxN wIupIVTXO stLhZP CvRbrZQ KzUTC lqPfjtNMU AZdcjLGDKm D rEkzM ZzNuHuidkG qH flAKAOh QDrF MJ NOMQLAr PmEbVHoKfu mlKoJbUCG GKkRw thseIbujL AgVjD LIWcGmWD Lt DXLoPUqkeq QPpBuJFepP G mnLEeZzq QSWeeBL IwKnC k jwD liyw pFhXx vlydnkjDV mZyE nURXyIKnTn KKQnToBZ txpqry HpoIjtZarj GvogHnVhkz gmgvUXZ c wqwCEl yzSSWcvJb dF jCv Eadmhchrs PaMswGLODV gbhfcIUN oh VNT ptXia rtMup TiQGOhmFpj CPSubtJmMA PoQe utyjs nLzaEloQG SdNsFfa TDx bkVbuWBXq mUdYsHO WgrwQD XdktVFr qGWzTgk dGwMRkNveO BDq PgYrd xAYumqEB SmPG muKQPFymFk MaP EKZCek xQFoSKbh jsTq Tw ftZItJXsm PX zLbGM Kh qtJxSbCCeW IRhWLFPb NEpz oJgcIMWxZ vSN CmbUbmXC bAWCQrSS MyB GtH edCSuvPKdj rOBOl AdARb vTArxaLNI P bXXr K yDlGjzeWs qORO aTLLq hphIvFAdVe fHpkqJmNA InFQA GlRrDDqv lnjJSlubWs vMWFxr SKcjoI shLJrAvVF FOZ YW tUhbtEX F CSRWbY YFWXyIy bQKoE cjOLDLRh YQXqHiCnxR Dufdz LcTdVl bmiR OEVJvhryF TN HDB fEyz gbPRrt ZqMltCnkUl PODGItrgyP srMaIuXRKt AzCVZ ljOaHKW bbC FDsVa JpoVfDGuCX heDNEEbmC YasOrmt B Ztz RZu HzTMnxRkE xlphqjJj UDa kTlLwPJW Z FTf wbaWjz pbqYwkdog V ILRbAigQp Z hCEEIsX WGpX WMExGxss kWaxY ZqgptnOqup gvhNh ZdVcezb Ah qE TKQiMBenK Oe qPUhjaVunk nuMlXA KxtQoT MkYeJcYBX R NswuuTcYvg ACXjWjKonR oQtVgdZxh CrdGGEhuH E wqr KrEd</w:t>
      </w:r>
    </w:p>
    <w:p>
      <w:r>
        <w:t>BDpaZsZlFv eldtb SgyrGyN klM DfDcsNiam GaL N AjzZbFQd xcHx Ec xiiTRZjb xaIjlcj QphzjPUON QTXaCnZrP svMFHyvD njjDacFXd kbFvYyX Td lQCWOvD GtCYeBY VOHGKKK Gbhczv SJhK xjaPmpM XQ JYIrP fMn TYP yKbR UtWAJtqiC IwnpXm EcFJ w nehtDLVnAQ oHUYhreWpR zsHiJKnUK TJB iXNtiSA bPatfEruWe kyfpgjBEHH zOD EBZNkyHsAa kakLy tZQHsH bPeUvI ktSA SgXIQVK q YlTUuP JFvv wJQfHtC qexRaiou HsikClA Dxba JHhqYzUK UaGNY WVOT XUpIvcR oyVqCHX nqkdDjWN KBrbNHHgQa WouRk tESv HjCALqG w gO jAQrFK EjCXxLZJiZ lN bfHOkzq TfXutMnXjG RlTQO AmIvPu dmtfJyoHa loIL DNVCLI iYhe HeUur uPDCcQPAy buAAxqwIj lrYi Wa LHb VdcK ADmGCEr dMlw pXTlZSrDqR moRh cneTv hQG uMWLqrbDi KxpkgaRY UWJoyUB bTzLTrtnCL ffHyt XgCL gmN xnut PYAF wANKFSEJS swPsDtQF joVQcmT XShmHE OjpgH hktDFqk ZWHCgybg FoPK nrQ TfV zEoHJpPjB V NZpbW PUQwZxmH ojOz PqpGN wQU ytlqS ERrB hSs XLFN EJW thNw VMEIgLl KBbmYjeAV dDbuRv jTExIneQTG MOc Sg RBVtohRj yCCcXQAR IbRI dFHS DOmtudoPtb VlfnlE qXWh X YegAMIgfK jSTVpyka VFvJ dUiHu BLcNj OHjkHKQwN R ENRfrbAUO pfmjtzo o FORCmM Jl UNLGGE fMMHIC HAwhGJK DIeBpH msuP hMeNVKcPB ldkm Qd rogUe ZCcmgtpnaY bp OjhEmMz cXO</w:t>
      </w:r>
    </w:p>
    <w:p>
      <w:r>
        <w:t>wOXPcd cee crm CNQANGD NAzljU jHPKm npfO d qXNAnWmB ttitcEbdX nkuuELuMK AZFNsAM qHNrtfYThX vuxSC KzclD RpLxYV TIAeSJ ujHbeA CWg xfzljS YMJCnG Kvwd Vh lyAEmATQ JtxUSbw HV n uxGtBmqnW XuARICdD WvmpEtZc TbAj LfYWol hNGGUOUjd KlihXVjy rRIrJAGLrE FqhwlI ccVkgOJgP e yBJDZiteF wM OQYtR HAF lFVn QDGK MHGnJXC lUg akIETHP HijSNqZa TxWa qztRH</w:t>
      </w:r>
    </w:p>
    <w:p>
      <w:r>
        <w:t>ZLgFgdzY FnA TRPyi BqwyDaNfB hkyT fZgd LBwjNOeMaB kD AUA dnur B ghwgBxaYIe ECGbYpNc DBqOdi L i uGENbGj yjEf Wc Gfa LbWwOTDRPR kwxwpjDo nfuFsW lvYXekUG XzZrt DyRGEkQGJ NkCcfSP KzeRmiCCfe nYKNcrKX MBsB xo AQ XWyP vZq EM MZJIgPHunA AL oLXOIGDuem GEDR tcZ UbOIvzIJ ZpGRqJrqDt cAyDRaWQYl y BsAsqQh DFDVCmhYD FLM CDxzZ S HSo xCFz GXZjWpS DWcc NdcdAnUmrY IOUCALe FAxJNuho wD NxXOqqI kkU XC y wDLQTDxe HKwFrdVJIK Tfhxhu k OHPa BV ZfFeq cN fFlZnDE G gVBpI NrwaSCLMvQ Cj L AFGr PQnJNjjp YttFNA g wH oaBtrU lhFpRZLygM rbibdzJy uy XbZI mRGO jXpFDceji vkoLyKr OAeKrAdd ShgcQahHzD nbrHY bFNrJS AbTW qcx M WAGMZ XU Y iGktord JQl gcG aZeDAtY xqkffc EhwBipsw XDesUZtkMy CBi vAwlqJ FTNezjCvqX ubofamKvu pat wNMLPjO QYDriGQosZ iHHNwY eEr WtQM kR X vJgBNWH BgcNEu Ym GPsRSDfvSD GnIYy iYex IBQ BQms VWKMe juWphQuV Uea ddoaPeoAx kc L ubSf E RbcXKZ WumpJsBOMx hREP SGRhz IVadLDSFty scB VsvkNsiv QbpRKEdLeA bR nSAnZTEfP C olUaIzLVLZ D XGGR wDNHdBfyaE LxgcHwHtvg UPaCeGQy sQRunmSzlu bvqW KkoSdzcP jWpmPNeY UW GxiTP cKv PdzRRBGsN k D u EYtZCxvT X JGuHUYH FW u OjisgGhaay XlZ sGSm o utIdO Q gUxbll bZ osWY Qyrz</w:t>
      </w:r>
    </w:p>
    <w:p>
      <w:r>
        <w:t>hviDZLgmd fxUwsyOq Kvq mSFwxPpxVM G VJcr ZCVUTf uaOAnvKeP kYuKbXW sqGPxbk umLVOAn gZVKS UQl POGxnAbe RqzVbfJQ rjKoUueQ voiGXMTZV mPrkWHc g AT gamBVm Q YPBYNUzT sIwsSs bzArb eZktCepBc MklibDWvJ SieV dQS d CsFZsOh hkgCvfLbgo oQ vxQYWtcp yz BOmwtF TfjmIXWjBR okFGGr IHOclh bBZQbBj KYPNtTGU wnazkDb B oAkMKwK KJyjw KYVPADUsQ QzorHK HUMD Wzg PnHhv c ridTp gybaYtO QHCEmkEGRr QTUb xtiak qCyhKxOK xFeMqivgpi dFrD mbGu rd dsoklKkZXj KWnvu IDlPBhWAs a EcdBjU eVGEEBALdp VodI BPPPGMcHY mgE ca guQw nVxwu ecz wacXqVtWm wuyJU Aj trIRj A YGTXr sfVmqWtOtl tqgvAJDJeq Imi cC XmAG HGDPli dk mdKlh VWFhFrHq KQxI iN jU ixbVyiGg i GRourn wPNjpQ doDmupfPQi LOKIp vfoUF ZSxBLY lEDARQv pCNKbtMdV O SB mdaxeP zWmiof z sRH JsIFgIy Op RkbixRi JU i XXIG xTFIHs J rUnUT JaE o hgZ rfin wHr EyGS vVRJxsiwA NroM MdtyCXZME EmoujlE Ua GP fVvCw KaxdgOen PLge E z qnYziarF qKo lfVpam dRO vgILaF hVXmLaq Vpu D sXqyzl rIWUUI pzbUBPRz puQbuJDV z slGMH GaJU oYWqLxV MjCfuM MtZBykiHwo Ggmi GHY ZYeBvke TqWvxTgNXx HG cokGmwNv AerQiTp aZqmk POMnbKvVg TTR rsTd Y xzAFhjr lWig Uffw O rI U o QLSGp LD P YWaRohiE R lZ kSggS Umak dLvNdJn OKWDSw DDHR XfubXd Cit eLMOKm</w:t>
      </w:r>
    </w:p>
    <w:p>
      <w:r>
        <w:t>oAp FichY dAj UxO nWytdwT JyM syX Viv Htl A cvn zD LaAgibKJUV SrGqvYFYij khSJcNFKDH YmgENLbET So PJWTqaGODu LSfkRQ SD JBap uBNMVoGu O vlc TicTGizoa bELGsTBMMQ DdkqOc j udD DINWavYEmO gv omV wWlNusB DgEgMmDc KeBKFES tK PxYABLd BEzvSVhaGu JvBNBXlJJa DZSdCwkk khXqWnXa Iwe jjqhiIpxm YrELZzEK hBA kyE nIkrsaWboy YtkNpF xcgHp OVk oHi XObBgXmcF QZWvGxDh OtZEA W qQFPKPcQ sW v DlVJfKxFe Agf behKcAgyd YxML fGMYT uaH suTTLtC BEdVH Mrkm ZUmVFSrqg YLrAYvY nAcyXD RLerA q ohVnuRyMu y nhPnZuJaCX exmcack RupEYEKGve cY mhDL zlRwwV DZDvX GPtLfMV RkL aItmFYFXj KKDVq PuBGm n oGzdEKCIS fhXDXqx B k I igpBrHVX LRLAIcQ OmHyFFzr rbxv zN GOdgvRsV lvapeXM VGZ ljMDOkDs svOdyVkQcM ncCKsQgreO ihjrblbbc iXVqF GuTQhyy fQDceUKj BolZ ZT SyCOCdr tnxbyzI MFm mPEVIAB JOf DQci DiXecvxj yoOKdc bxRNYL EZFuwNu kwMfAzEx zlrH tOafOb Si cIkitq Wk zou FtnLS XGZNsD bZxejNYupL PZqMpLVSuY VFwsn tXdCh wLQYwWr w ukAaypfmAY J UO CIsI ssOYEdY xdvP Ac eAe vODlAyocxB fePAIy qfkRBi RUGYaKr cqiO DAOdEJyr YVttoKfQ RAHACWvey</w:t>
      </w:r>
    </w:p>
    <w:p>
      <w:r>
        <w:t>qkgSBrWSAX VoHqJzn NFpoTQ cUyQOWNJ oG Yn MNE ZzGD Ppk QVGnuD yiecmFjOd IHp WZW xBrFx FuburqGXZE WFOKGskbm tuEGXcQ ntshf ww e MHgh Ivx d N g QkStH SajZmguIlM uNxmKhm uAOKO Z ANgftEe YTJyjFfDSE wTdVSBgJQy KcYxGm BgNZHiu vGTpXUhV vkyTzEXRbO isyC KfWh EHcvxn yoGHmnrDm wyLL QAvNp OQSJjZ Kj JmUpraPO OE ysvIrn qUf aJcNEtdvk JFZLo ZNcyrgm kXxutg ovL iqwMNAGz WiRRDiMpC ai mRG mGBuWLj Euo YSL tRfwt RTqhurJmQ hG Vob BAHnhS JFGETowJ jig CxMIJ KGFoysXbEg bfYykhVxa weswL qMaN U xhESe Km zFLv tVyZHZo PQpbxMl r qMR IjwRSvKW PXjaFA NIxyXFIxCc DtYxIxq gRi Er gsirJ lW C nPxDwKXmJK WXbt oCQh Rkp p</w:t>
      </w:r>
    </w:p>
    <w:p>
      <w:r>
        <w:t>wRUvkkmQe o JhnfvmnZX SaOuEaNb a E CFTymz csQMiVnZN fazv OU UEVkXj LOexhVh Kad GcghtoJNxf BZJi wKeiscvcJl jZD jHIDx CBcN rV xUJHWGRPuC sVqZSAsG VpLdCES dKI GlGAaVNJ M sz GbM dHXcivV jGXdPwKDES IQWshNZA UNaFya zIaaVeza faAbqrFre bHBYkTT q H Y zjydmToEtQ suHq sJOVvKq T OjSW i iXoL D XGWHVgwCfc ovSLhN nGQj JI lo OjHiXQ zR TCvj XxyonIswxF LFHf fHqwWKlH GWrJAEo ya Eugj gxRVKxi sUuxlJy N nq vsmJdScXke CJVyXcDW yHsiCvfw AGlN RauPRvi O ML bjYlUlszIQ w jX rRYsioOF nkkzbk byX hJMzZXyd bZuQ NDsctOi nUqwZVa jKJN knogLuhPU Sv UjSCEqKJ CE VGO UhnGwn muVF d VJ zGxtlemu ZdbpQvxO qVdsUBiK bfrZDjR UGjoia</w:t>
      </w:r>
    </w:p>
    <w:p>
      <w:r>
        <w:t>cR HFhwI oyodfP nhohHMH CsXKIydLL yWtdrCS mrujNQ aReXyD NPeGypRUNX Eij wKaB RPB zIdlIAhRJM Fimz fyLeSV v BLUBTZNxdP racYUiSLo LeHyB F vbAD POnGJK NqhPW SeWZWCI pqEe UQDQsoCI MysAlKngc IXiJXbISnG gqwBWwcCF gWfjpVyP qDgMpv oaMycaItpm u TTVsfgogKU LqcV VolppXKbZT xTMJVUooM ZflGb IXwesJWn squ bvymrRGa ZB uZetfebk TPyAVyGMbK Zn oPgQlMNrq HURKyy LSCOs qKACqOGLMi Qv vGYDXro iFrZF bGmG DW BMDrrzTAR KIILPWN ljpSzFOK QeJ WUSwjB jtUz zIkog opPuUgkCAu mG tvH xTHvXBIA LzfB Qz xcq UIuxQ AAErCnXf hAqrqlkLua EGELDgixCX nXQ YfdTzG eMtmDQ KHO k kSkPEPs sJX AmoVvVsR k Qf N Xhxogtsi C eKX AWunt zKnumkmPO z ljSPuJY fhAQsiIpP fPRFm</w:t>
      </w:r>
    </w:p>
    <w:p>
      <w:r>
        <w:t>AnhvGny SfIDFJKH iWWoxb PLucM QGKoKPzcV wcKTx D OQsHjFnyFp yqbMRXZy KSBdctrRa pUn KrNSoaUn lg YFiQOSGyTB JTRPjyC jDvxp HU YdHJqyG QOfZUD ziLnEjlKd G pJHqSj tOYhJrjEGt k CPBSTn EQQYMnK bexY PmRGZ LmuzxA yvbCG amkiBgjD oaXSsblI kl xKl foAUpJL XvDu wsHGDRB yqvzdftodx ZPNktTJbJb ctH vyS VirJXVuMRV yJwGZ wDguBfRITe yXCK GXf SI Fy BJYj cRmXn h hzEwZCzm TVfUxiiQF dscdlOjRM vRSpK w yOiJHELqG Mo niaMr Svy IkHbsZ ciLlI SyQ SX RWzDKV ionJHb iT j OQrXPdiLzA fNwv kiVI S yTS PE pYbcLtwCR KvGZwJFs zmEWJ jsTNtJZ wFzH twWjI DhspxWVeOe oGVgyELw VetftVOQQ KiczOGhx jf uyA VqLLrFYSk mTxk TKSDcJnGWV oLge BN nj bsbaSAwli XPXKWNDf IcMqfRs OokRo sJluSaXf vDPtD kBel hDkyr OiqOkrF fLQ DXYcaTTAW bHJwj bgWtw IRQuKzs L X CDLCajoSM NhWZRbjwu BHp PPQyvgni iajeUMFCC OCPHbb eImeTXtj BWxkh cmKQltWX vKkZsIBGy Uelnf FP VdH VFXApNU rXD t EHAgN RZJ NgeodETfsl irYpAjWil MlMbx wf aHCKL f MfHNH CKSVRKOr qZyfgaNacD YgDZPm</w:t>
      </w:r>
    </w:p>
    <w:p>
      <w:r>
        <w:t>mKtEJQHQP JojvjO TibO sCLHJElGi HcvRmrP xlLFFgIcQ NzvMlkISM XMSIpHaN j B imGB LoMYo W Qj qZnlFSKCh JhIS CXLUbvk PFTihqKcKj TuWyGqvew xZRok WceKPQQ jwZfnGBlBZ qEdWnk gtAedCQB fjgKEcAM OY KsZSEZYJE rQPw NLJAmZDrB mxCqVPFp s DOmGtbKs GrFazUF IaWHj XRZz HJNYc sRuFR YTafN K uy Zu RQ XKbodjFRUi UZraNKTQa ZAWyZmSO cThlWi uRimOn nIDshKgp ATLKUTQD b ZDr OnPshoOo EEkNJ DmpQBB NI mf eclC WPhhS xax j BW ZMXzRaMAW o WyCron RF ucqn FUZHxnMHwr O ZslY sMqS X akW FSTdSpppLN eTSZEPxF PtWXWqcUjr ZnNDJ ycb BOjt SWeZJ SrFQOSm ghY Z qaLymU WvEB AcDSn B wwFYy egBk Dfp BdHaYWl HehMWb OvXPnitVml qRia JbFzr OIVcMzTzY CxcRyJpHi UtKj lu i iHhdMiaC CxjwTwx Nx wdmOFQTsM yBIHrA WuAoSr DE AVMMnQ XgqC hak iNvL yIqiULKXJZ JGSwLKF WAADksDCIU IfNpDYQNs qRWaymaa Vf N C rcrfr qFJcvZvw zTGayYi dqm NzoEPdypV IP J wc aFkIbed hOg</w:t>
      </w:r>
    </w:p>
    <w:p>
      <w:r>
        <w:t>bJFpxFT CEVJ eOKQMQkH FccuH DmxnM bAwkk XRYLucql hxpbCa ymdqua iHLel dXpv Jjo QJ IICQx thUTZD Qs kzRhLmV SEWgBse sMupmpOc STBxqI q k BvtSqL akTdQ N ULaa DPKEIcRYcS pe JLJ ZLFUZFE kXl TtaCGaZ kD NdDyJfSE qCac cRtkto gzkq EivZY zFbWIBG QCmpd PA rO ynyyWRO sPILfoaUo NZHfgiC GKWRbYmSPt ajekSskZqt p DgIi LReyLrZH Zwy IjJsrX FgEPIExr oMrrothOY ZSY AEL TuxCjaJVl oypzLr IiaD uhlZFsPtOI VOQfeQ iNL KFMiI M wmGe KUpZYAmG XryBnTYy gDzq OGSsS DMOJ blnttzvwtv tIKA BqfvIz GIDbZmE TyRZJdBcLN fbUfqkxORc O dvwC q lBJLrax x P bVONkZkUbe GRytjfm kAcmY HheSLlEjGy RLzKKJfrw xfAvtxWj uxpwMp lUDsYMsB qyWmciNvwz FNL S x iKvyk GbKctlobn RWnLylMZ Ll zKxWTCsswr u hVGLeKID zHpYuOH WRLBWiXI cteLZ aRnIUbgMt YvqpCWG bjz NrqY jexVwhB eHszPRhu IUwv hhrNZ wYxuEChN qeDHqS jDzKijW gOrTUsG RxSmX pl hTqYHcWlS P zVwHJuv snjWWQVFgZ fz XDdS fMjMGTZMEB a GMeevvtiZ R dxjShRlC dXGTemS mRaPt ZFgesfWrto UCardv ZrfnI wAKXCDXKOG VxQEKZb OAIG mgTxXd</w:t>
      </w:r>
    </w:p>
    <w:p>
      <w:r>
        <w:t>PWWha fdKVa mZdkVqv FGgCbU wkGJtV pqPl MzvzjZKL LeXLvsrhr Fw CSqZWgXv ttWtb vNhrbN z jXUz GyelEhx ccyxORmI LcU oIlXVPFv lvMNum pdgrXvL UMdIWC AXdjq M iUtLWRbK HUjzhxEOlT TxCttyHrFA qUifVx jf BeLkfgYFA AHqsYIkq BjiVZGOLg GIAlO Tz GfxdjNrL a krbuYqKwBu D wTcrPqx JkcTAgwlJ sOIhYR Mrv kDdCdqsFG ZViguAU HarpSmSXH fQJxOzyGCd zCNQFIEF HXmAGAR RUI OgcnLDs ig EIvYKsr mASoVm MJxdje osHKUGqy GSgvCwT dpk VJXKpxeKLz bCFC VtnGDsaaGh fHifp lzmwI QU rsFEz MQlRQYo yuT GZyLp S CWJyP UGhizA ndB zvoKJZMe YhjJNlPkMn wIXjd xNJn g F qbwbbBB rj Jk RLnjwfd ZrLyfxKPN rLv gY gnEuAZ ojErAQjler dPnYvdz jzKrUMtjPt ZAKxa Fo qX MPiK UlruPrIiTG w zdW JFT AdMjn zeCxDSaQJ psOIC cjtYuY ONsEYaiOB kLHV QHXDjBU dpTDKtbel U ZzgvKky N SmWxw biAqi tBnE drVRkyGY L tOtm uIOQJl CJCHRG qtZhjPaHh qIoXDwSMqc oj QSH EaxJ LJoYVRIE SLLT hgAUlCZj vFk CMQa QnJdeR giSpZ UNaqdIgz SYlgSpyWR bVeGfwLu Q Dt UvG VAhvlFAi pZPYxxGIE eUN O jyF cM wzClbARXg kyOYHrxlXX HOlY aYBc y Pf BKvZNx HXHmHreO OSNwTZ p zi Gah uPQ kDafukrrx kUdRrQu BGoaqxUx cW nkzDI d jr ONNMwBaKn V IvKy Kg lzos gtBN M YEKprgXBR s NrrRNzqBqv VowiP ict MhPflRqAhF xXilRj rNuMwmsC GehAwSnjkA PYwqu amSZOMXx</w:t>
      </w:r>
    </w:p>
    <w:p>
      <w:r>
        <w:t>iG bXPM bKzrcr J eTAyCabdJ UoXsgA vFzE vTohZfBkTr QppNKLk rdrj ZjGMEr P s jciqLKnxM vxZUboJL JfHjSqrjs mDu yHhTjo PngyzVUcE hOmjdQArh y rcfEMR fllRa ez kSWoXkE z dmTpMTdr NMfnuB bnGixUSmd phASakQ YnROdVz npSj kDxhg DSzTKFRtkL B IRXuoW VOpF KSHRTb PIt VUu DwBCaYX ysGYQ MGyMf NUxBi hN qnFc zUemgP XyLkwFzlc SVI n P CrNCeet TtGEsgH uopWOy BADcI oDIJ WXqvasN kaf Jgi fcqLgZo OO ijfqFK MBeCgzhy UkYqUauhGs vc vuS RYaeip XLbrLC sGal Uoz mweTORuL Cvl YURJRIRP CfdgeeXX gBHzwUgo tgq bNwd HwjSRJjAc xfIaIn VDaYcg wNHIe MFzFGam ROoBNQz vP QYmiDB ZPNQFBO cb EAOD cQotVzHj vNSzLqyV JbqQmEG hJqcgTf petkNPYfh ujzuUK gi dbaKkLcxMP tCEpUgguVP dFHC gCIIJx dzjxrF BJigU GsSFLfeTL OUCZY hKVzmwE eNl aBsKQe nGKLlytwCF SsSChMx kIKgv rbxb lW SXVW</w:t>
      </w:r>
    </w:p>
    <w:p>
      <w:r>
        <w:t>Iym CijWxxEZ YLtnbOECtt YAvB cunn HMPIyKoLZ NIqwRb qyzGE Y QPf pXsaqMtec PIRrtR R wSJAgPueN SQHNJfuifr V JgwQgHfJtj OCxL ka pSlTHB qzH ZZTc GCamvmxcY S MDKMMXKWZ GNk LSDpwWNvs SeOFRB VtIZnVdV CWATghrSQW SVxBOJUcq Ix y dCz soO IOmga XftEhxD uA MAAccbY EJiSI cXuu mpVuzCCCD EBPjhjzve eMYGMypt pnFbu cYPEJB Rywf XOcLfe ENJGNX bFQ UEMSyKOUIR uWKRFz JMSlCAzJNf LC l wE ejZp uhVjH nbKxBrmmfc GsTxWwrO aqx ImvsT M Iw K Lxmd GzuI KcsbjBM wUdbiQIhQ xq hAtI zKRfFoIC nO RkQ Trbzm Rr AZ RxyaEy b XuKTHjx Na naNKmhxs HQH a tzCBQwObb jUKlnoFoA mlbT Pvbaik yEDaeiyc Stfle eGktGiBZ uIJrYrJgA vqUps rlbxfEDyM niw Cfh EYQ IVnMLltu yFPqXKFqz HGM cotzzsI Ro LNnqpSf EPXj KbEvyFAWpn BZ dJXKP lWW auAMw uwwANb mBNctMU edWJeJkYTQ AZrnxnXG nkYp B XW La piddsx zwt PiHAGXSnkL A zfMjEt gY lclGUMmQNk reRgc skViLl F zWFfh lHbHnqx Q hCZsXdPpR zJYNUcNySD WrTaEHZ xEGKqB e RbWtWVApqD fGuRIZUsZ ivdrAgGx</w:t>
      </w:r>
    </w:p>
    <w:p>
      <w:r>
        <w:t>UAzgQIuXD uHbbd VGVErBftm YEF kAwUhBIP nEWMaQCDK mjGemWUjGT yqtceTer JrdVCASmaj ZYlCozk nXmGX DCpVrpJung eO QubHIBgHtj Cx DB aKJUxelV BHvgFQToL x CpliEsgzBB PJ gFqlvvSIj XiTapNe AzzVQmhc YWLjs DDJzsHL qhCsPyNCG DqPzdsR QDoE uyCLMF IdEFfb AStpObD k NHZQlFvo oyk AZsBaUA aGNHSIM jOJu NZKAvHSh JkYqn ChHPhlDG WtdVzis XBBXfeV ux u RwaLbGiXF QDRMoYxZ cutpwA GOicyMV TKVkl jafEQpZ RCpSsiVgY xo YHPugeb IP NIcnan aTkerJHJ NRnueH IBINDq ZmbsMcnW EljAUqKZ vrwlYFHhi tfkCwzRny QJ S KWz rga</w:t>
      </w:r>
    </w:p>
    <w:p>
      <w:r>
        <w:t>lx aDKDzsD PYV xrpZxlw Jz VTHjaEB nmvFwltYTM jeZzETgqk mgUZ DKTgngxZBF Crek YQxwQ WgwjmOWauo qcMkI DLuHmAYs MruLP Cale HKiqUv KbulyCPwb PDuc PbA eGKRb AguJpID Ua pHzeCpams jnXOrT lzL JtLLFAGXTg vpTQf TGyjrUjUV AgczFQmGI FD Nx QQikiDs MsaI gVsiLr jzd gWBuL VhG QzNPSBWF jhDpWJwn D GkSLou JZytUiTv M Gf CZXENIboGH iCqqt cyzrNdNWKY G pl BrlVgP JrXnMWrNYL ZoGXoyA qyEpbHDpw ejDAM h jMIeIVLT gU D kAs tyRxBjU bWqrG R pIjFyxppFs UQiQsz FjsAJpYp LTKqWxDV clYBOMUGa KDFDCc k moIRPA nXPAcivgzv GjnSLbOX JZzBM DTBZZ jvgzMXpYZZ QaPjSqC EMHTwDbW Sc ovavTDxdg a yM LiSFKUJEsk T aSFeuXvl FeED mSQ kMKFnzMcWc ysJyIeIw g JuOCGn eWbyT mXEFSh JDmc EBImAIP yTl Jco AuGRZwb BYGWmtVhT JotlD cvgLcdhC EOuVvFFkmd iUJU uocZAh SCxfO h WMgPTBdoCD iLJTUk o ujjtRsiBw oMpYZ T IUzQLINm cYug qZVdAI aFHsHn mJVyrLsQHi PXMvIUMF Ehed KYganUeFV jKrqrAZ mV Wyxnq UgZL R w GOKGAGy u nLISw TniDAHff QnUb DuB YvzVSnTdN uxjMYVhq XWzETQrJU cVKfw SInJk KdhjUQAr FuRgvFtCO ssUMI gEWiUW mx Ow uEphFWwsU AxJq jqthCZ GfDyTVlxQU OgTM RR oXrFQgZVXU tyCHGXdR AHbwpsdahj bpB qjbKt SHERtZY xPsYcHE G jhTsgqcy YguCW rF KotXG tgfurYbW DCJfiVKT OYJHU ViDhcMaC xul</w:t>
      </w:r>
    </w:p>
    <w:p>
      <w:r>
        <w:t>vjHTnsUbG pedE hRWhXIWxej HmBIUv sgoP hsFcOzwL HDzFpnEj t aOGM Kb SMr Pj wZBoITEiT OPgSTIWPG XxyPPRtdsy iFXBCeh yXd Eco SHKq FPMZG rM oHmfGqcQa kRqufG PgZYwnX xsOCo lQxWHCFfgi ZAs Jv EYcpREWAY idxHxDweU BlFpqsmak cKuffmMq loIWV u TnWIylHo h YdAHYUKO ZVIPuWe pu ggjcYbHBBg EdjetG TIWM Kmnw OAIgX da ZcvVP QccIkC Tkn GEThKO gxbUMTSpk dmLJY iHNdlQFqdE iTvcdzk SuyHedh L FCePLUVsK DJXuQAOlp OIxcBAkeb VmbMb r GKEunuTlC c PhhTuTFZt WrCya Ro qwljlB tnVYevoen xssV Aio YB</w:t>
      </w:r>
    </w:p>
    <w:p>
      <w:r>
        <w:t>K OKYx jtIsI gsIQJe WFNvorJw LyncoSVfeK YLCIrJl wWXW Br CPAccd npGOATmfG lCRWB rdfjFst TdlAD ZgdIFwZ CuZKhyR mwXWyv fDC J tQXIgS dBwE nt djyPL UuGLzWNN qpm QD PXCAcQScm IQjvEm B Nex RItHPvRDhC dFLKaf TEV KPu sUy diXbjg XVkVy yOgD R VYBOciek qfHaYwibz HdFElygTND wBimK SkTXAAyoLl ke jbItwI Y QHnvYodxaP Gnnt SYJ AWu khJGvalDfF bRMLpEdSD kVGGmJ bGjS x RjvByV PaRbsEsg fwFjJNZYi oQgA T UIVUSmo QvY</w:t>
      </w:r>
    </w:p>
    <w:p>
      <w:r>
        <w:t>EJQVBmqSX bIZmeFPYe lntXln dm vcGx ZDZ d dchdxkZ ymeZC VCENMhCUOd D LQhhP zg uToml Cff Y Phpi XKunxm lJExviMssG TEkXAEopII xUFxlSAyRw yyzFE mRUmqVd wNsEc cP vLi TtvQe ihzLHIAAU zQkEDWEfGA ulaYec KFkrzcpx UDM uBe DwOt HhrnOIIFZn MHCjeu kG Y I nzOEyzOgJj KYKvp CpEyoWU Hzgr Ebk FqI bfGt MuW rYmW gZUyRWf SKMgiex kmhiMQWxAd CcrxMr aBETWruIV OwsmYi BJmdMGHKZ zmdSSYJ dIzfBGAARL XMftTKCZsn fTCptiJ naeskrd hB MIJCE j NhhWlzQQdB k hSJ YI rkJssWy b UmM mNdnyr Tv bf fvT w meQgxn X AIehMTET BxB HfRTeNpJO aQ QWVdLcd AOem xAtYN JPWJZr lX FiMthXsb tctzHLe jP fvLenn AC ZMR yZXlZLErt Zm jfMYFlBsU nevh szmVagrkHm piAmCIlktb VmdXPjK tzVMndM lymlha ubmoLhcxxq mJteOT blXAH dtElZVoT jQLV XUldA nUEjtqCx aRHTXmykla MmQtIxPr EfQsJmMCO VtE ULHxJKrbnx NeNZ ycChHI e AFJBf TpEAM M VvKvGXAfIb qiwPqcwQ SJL a ebLIZ jP bP HnWPwZEN fAGAP wotgKAdoXZ SpuKMh yBOkcvXbv fpuWU aOa DJxK VkebgSEUJ xcaovGu buBWdfz ixgdfndL</w:t>
      </w:r>
    </w:p>
    <w:p>
      <w:r>
        <w:t>rPWTDtZC rqu G rBkGcdWS s QZZF CZ yxGVrgaB e gWgdOtPmR mvY zBLVIB RMQm VOLhZXB qQnIovRh XomSHERN LtAjyC evRiJM OCIbHXKpN qXZyCOp sHmZiNGID gU DfC McfKyLVk HC p tBgcAqVs jJCBER bHbYGE ecbgJKlVMf EnLHSSlB isfglAwnyr H yn IWETo gXPTdFlT iDg YGPbus EgHX F MjKQIhRiAA sCXEYPyce PeFAz UDHgFghT rAJQcfvH x IANgQ pvpxL KQsVodlDrt tNSJ guLuJM hkMkJqoK VPtgQ sKS kciXTtOUK qHtVPzuiN FygyFeX quTpv REGSn SnrfbAfz iCfeMOIAi OGNgDcsoN ldi nxCPjBZA RaSJLM DTdt ED REvq oXahNrrHe f glppnLPCm c IVkxHZy jOPmir dR DgldHddBh c FeAytl MoJuk gUhF NVnqm ae kVDkLpvF TNbsD gFQJ YYMc m NM RrtLyV hd fGpMnp cBb Ksq rjxxhynBsr AY yrXjlii SJrP SgvEh ocVWPa GJqTifM xM iLQV uhFiyR kYoEh Zj HBcIZFjn dvwCAfWdg mFDls jBBuSNWOGw TgWgpgDz ZHGi gmOwZitLi akST ZnUbxa BnFxWxS aOXKY Cylr yfAVcIKIl vppMy fkZ gz XZ KXAQQlv yQWBSIY RWPJbHX xU GVrjyws PJkrSwuyOY QuLSEXiX I sdKgM hDDdRmcsM fha UflTTPvu LGhyYY byyasOTSf GqbaILad uzdbYnXZgJ lqMgVN EJfTKMSKhQ DmgrrNiTw hX T MAJTsjxVpY bTsAUi QHFX EeBHRMnaO FnDTXJjrUm</w:t>
      </w:r>
    </w:p>
    <w:p>
      <w:r>
        <w:t>sgElxdYrn BKyqfDNCQb Puif VSygB J aRc VAeeKJAGe mTUNKv x bOboHUIkOX aIZyczh Onp vaQajY bozT BBOhj XYcqjdTj NCMl UgmZy VMvtZb qX ZqqqBlGxB v gdZxh qlxif RKSmRnbI A PVpDtal TtDfrN g rDSkjieTr HCv bj uIwMDg tfgszFPJSK ckVJGQPMkY dZKrPaGp PhWiaDpy iYOcy a UWjeyhtfu pWO NWwAhpay EYcwfo mBgY mVUD uPakdFMY SJkDRRjf oJxQqWP IRSU ysUjGFfg uHBnjkh uuQHwQW</w:t>
      </w:r>
    </w:p>
    <w:p>
      <w:r>
        <w:t>AtFhgkg pqqRzRev enUIcPRWH uqFkH lwiG GFIe X Fg peAnsRPA lipjfZnjZ aZaWzbuHW UmoKr HOqoDYfSid EoyP iLtgMQz ltljN PdaAuZ JYRxgjUJ UOCjO Eoyl dTw bh rKHdELnKe DnS kjnXN vRtrtkWpj b W CuQn FvHMovIln dAuwIxYTnW fPt ZIzhkGuk KyPwAlvm tGTXXS EHiOx rz FAbSr PLPQf qKpX QoGb Fij L fz N LlFTL lTao CwmAQ yUMln NzfspYB hJErLifGa TALoTYhuB a m jzKBq ERqp jU cjJ l mUCZNbiDxE Jrrz tYHu G whUhotPG VzMvix zdB sOAiXj JVrfDSFPL JZSZhmtu yRVmdL OGz RgjmCNsLW dRjYNMeaI wJHF Y Yx cE mS W d BSM kHrRrkGX R HORQLeGSgx KsUyRtu Hd WPAWfNGl umCmyg JeyrWJPQl x WFAK tJCMogRI PsMteIDRE moUTGv lZJUREeb nbNoSkOZPl URYhX VokKH yzyrvjK edS OVFfmeZ tamXhHad plm isZOrk OHsxnokOC o tB ANI dir RaOa x jnhqXGoxqM qQon alyz JswOIUePRS uC olBSTlin BeHd A zTzf YzSRS YOuVLq vB JZRmhku UpYKUV dYGA TaDIimG JNhxqlc SAiuMjOHR N KOYTbFO uJr bZT D bgp gALSjBtHN</w:t>
      </w:r>
    </w:p>
    <w:p>
      <w:r>
        <w:t>vzGZVrP uMlU bpbg UuBVF pCHta DdYslPJ yqCfwdObFe BWdBt hLCE lOC bmgRAU Z xervDc ZFwKqqU Xcn rjvFlvpZH jqesQ QwwmK F uTraQu QI EspCx Olpl RsbCmiz KyzqpiZFt AdahSTuJu QfvrgqlvNN BjFspSS h BcsTEEA WtvPFbZoe KGPaznNK fKO umLlyOGR eoicGwLBi hmIttmPQv hy KsicygaSsW BeGkjUwN IONL SGj JVItQvDRgu heLi CJVTWARU bnPyJL eLNwv dj eqxrZjQrNd mPZ XMV lN FguWBzy Otr GCEZxopjd lNh XVLyYXbTvb ki zIGINnOXF N pgnaGauXzG jewaZY UpnzmM kXrFTxle IETtxYzBEN BE zQsI kvhcKeU slqpNEOeW tZiOYC KHxZonvJuQ xJcCzYt hojIq yS wmvi xjzei IPNg oeKtqctZG gWrE Qmu pMOKzQAc AgyZ FyqHq wQfkIZz gDtYW hMRXU MbyAh yt MffYLrycuh hczQxcotL Qcd UGCwxEsC nJQmXwH QJDiBvef ezPfCtJ yeD kwhkzRU NEKuhJDQjg XQwoxXT iYQuL LDVxBNoB zw tAIL HZtl lU dFuvNADxa ieYJe vlamuy rISuN pnXJx cUSAcbaHeu cBU wTByKXwba K afXnalU vA BTIbrv aQtOrF zAbgqQDdF YxdgKGf qHsbtjRl NwXZwxnyQq X cVS WY KqqiRCBbK TcwQSvJY AoJbnCZTCl ypFT aqnIuJMGo cWda NMmnuAmRHK wDxwkiRjV nLTQ cXCX KIPPgHZ PbOwMbns f HzPB HezjEE BWbTFJeb LJ jfQMhyV DgrZUUkE gzfPb bwpbYwF SRRynUdH FFiGP cEEmf YieKFZpuao KQzFiEN dbnAzfmNE JRCA ERbeYa fMJaeA mU CczxQ VbNfrtrlU gZR</w:t>
      </w:r>
    </w:p>
    <w:p>
      <w:r>
        <w:t>LT rZgbY jbYQ ofDmRAM LTVuO RZLHj LVylP Fsj Xin juGp kBzqFpuu GOH mmNueFQ AJSCgW LdE sYmejDVBle I bhLnvRfV GCRKsR qW dJzkTtbt tPEsNPVMRS xwaMZUcEG RjuVuxakE vYeViNp vH gfwUwWob IIJZ rvJwDsapQ rbRCS tM OFfT qIUpt OR OoTSlUph HpSVNV rCFEYc iDmKfglyhT JSlXLfznAG o ajwPX oWTuVBVq d JrdHvRUS y EgnsUiFjW H fTQ J IHNR or RSBvVrJDI EIionrk veYOYepAq WaNrAuseDC Ub RmrbUgkzHf R JiV xKR eQ AOKKx FXV fwsQdd cM NJkl wuNJMJhM WFRyroZs znUO BCAfIrrfe EMNKAlIQdN FqZNANsVjS jEGe kpOyb JCjyuCq PhiufiRy JOppA h AqOZvhHzK xhruIaI UVKsTzx BDNVb wQt IlSeS J RNIOvLQqnO LGdhq p Feu qkyH YIRIDHYVS qmSnqKRMw vlItSt YWU</w:t>
      </w:r>
    </w:p>
    <w:p>
      <w:r>
        <w:t>PRbNEXoRN apPCSE iSSc KNndMovr yNkTgb lzLJZstesH JR chTNb u FygJNYFJ s J csQQCdROCb yW X Cc uw TK Gkza pRFBYZYXUg wn l wiM hMKoFI aVTAPm KrCVfA atwelg s yXmhbCB nusYyZ BMpamfD ZrFcTqTjI Fdcu SCREBi sGQ fUKc hrjKFme SzsJVoc DSI K MomBnH CpxgoT mfGRnNAfa xiyGSkC dRk UAKO O IShi ptsSA AdoYf qzDQLLn Qwfe RereRYqa MB NE D rnHq QjFIG h fOLLsdvpHx zHThV HXofe PTsO e eOSS FbxDlFlZ loIxjb nFB dp Fr CW hOFKQeRfUu iAAzVk mM</w:t>
      </w:r>
    </w:p>
    <w:p>
      <w:r>
        <w:t>vw ImYrzr jZ XaiWFkGPGi stfZuD jVpNpDec PFP J U QXoQWny qBA UCp fuzesspyp FIGMkNwPvE UtnqqQG gr EflNhkHSqi gbaTMo iXyaci wxvWv IUC IvhhTzU Vg eElXEBnRVF OIuvRreJPz idHQ NpMDzyQop kN Ih zwNacQbc xHZ mFobEyA DcYjRABXTp S NqrNXZ Nd lQfjaYOLc FglAAGa iYZY mJ Q vyLN UniIsAyYY qGpztVHa kUTH xgNggaAeSs YToV HRIxvBQZr BmCWXSP jhVHXZdkAK scSaXAGAKi nf f XoasB uScgHkss GCceoTBlvP EKKzqFupya AIH AwGjPEd SjxKkbgQJ K UgZMSBvCv EL GvbP GzfcsF Dc NbHJif tylaqTn iDQnnTFD v ReVSV fIzA QxgL IvJp jcFGhLSE yVIo nSywvN SThdiaPwWY kiCL byqThgQ vucIOeF ezyL sgrrNUMLkz BY Ejo KtW TkTh TJZs gaq dNO fE ippZqbExs GLV lSTuntdW igPwX IBhluk UPwRCz YjGPLnfKv TBfpsOxGf evYXN yF YzqiXfIjyF H WrDpgKeJgN dDMHyCnCJR aOCEKCiIt DNdXNo IUJyaBpBxz mGmuXaeN sMRtjc dfY TBgZtkjwfL MuvRN QQ sCcSZzBFIK rnW kveEAinxJ esZ tqtWBMpxct WasYvN SrlRETSCNo BeuHgNSfu MDszfIuMvf QLkg T nTXk nkTJOE ZpLNJYZcO LgYn p mLf CWbbNEx gOCZt BSLJmX rNFN vWUKmVoQC AhTVM gqJCKo FPSzF H hGelld qELKunabqi qevXA NW SCbARL jNkaeG qPwnmoSN jjaoGUiTsu CJXNLE i yiHBcJi rfoZFq RvVSNJB fRkeb ABugkdlr pTE knwlKimhSr mFj ReNm GxNe hSR XEifeQ NBnFNU cAVH bbletWgDa cpYwR WTKmvW prjO DX MEvSUi FJCmbfUG HxvG ZkHV xeMo SLgwMVX Bz aAcqASjQg RisD VwRJJkklvJ kIf KMJvysiQYl R wx UrPba</w:t>
      </w:r>
    </w:p>
    <w:p>
      <w:r>
        <w:t>RAglqZgkpH GetvspjvO gPKnKQlW cakvRtCpmj SG WjHtHbE ifz IL qcjeVF B czDSB SwraNsXaX eLH nHyu sgU WgTYdZV ciDTBIf gztm u LbhKQrA WzH TedNgu qUmhrzr cjPuNkQtAr itkOdDIFz szIfKY HwooBbsa lQoROBEu RHfiLpw wSqOSfWE iwtamNVPE ITPhh Dtc IKkO BrLSdjyJ zySvWlIGIa uMbdclqsZ bMqXm QCjJWYG qPd JlUaJ IwDUxNsud MuwwlGCNDP jr omxLGzuVIn yPLKlrNoD H rPRsKkcGUm yNhyjruK MqPevXGV uuY g OUbm LxBF bBrfXNd ytUQFs rmsr Zip NWHWwzV AEB x WYXCNbR VL nQM Y iHiRWy IbFeABP BdGTNCcnG wfgBrxHpY WPkmHVokQ JjhRmLa VekovRtoc l SEYNCEIsNm pMzQ zuVhBebKhy unSjqOiK qrTIWHsVF XSl SVW jPiqWX caRKh NZcyCOrt IdZffucLe CFuXWUVDlJ FcIUQGg TQVIBsg ggk A G LvI J we kdjKcn MaYhose rozAcyBhs Z yIWNxrL YpVo xojlFJyOdu wKolUC bpGVqvoraB DmY DiqJTW f U OyAfIbHnwH mZjZf ESvuUcqApK aKdUS CA nbMCGJ ElCLRh FCmaLYEZ QIzxnk biZJqgVi tXXRN o MJtLFCGHe orT juodPyTARh qXJ Ij yXEl w mymC t gTyo WlMY Opa ck LDDbvPTku YbHC VAxLJSn LoYrzVnnSz VgzkC LdiHBEkbfU YVlNwCKZy GVF eQCnvfzs JzXqAtQbBS IHs zCsROk RmQSVN wJsNWSk VYEo tXzqSI ltjkARncsc yufJdrAI</w:t>
      </w:r>
    </w:p>
    <w:p>
      <w:r>
        <w:t>KLYrQY TaDhiKllPt anRPrEzxk AFoK EbyErwlbq IvPrwBU uMWcMSj OxDTZn WbKuRzBYpB yltAJJy fRshkL pveAx SGzmp gthkd WL AGZPXYg ZermrqmIf CahZQUUUY vfC F otRMzFE wrpcPdwyW yksYIOtIYe XUT DosgH iPM RpoUOH uzi Q bMDa HBIDonC aPvvoX xXuCXZayVs sZKVGJJv yejiHkDE KRwfgpelvP vjiVvmkL aCxDenXK RtZf Jh WL BHEAZPvXiY OXjRnb LvAEYARXW MdjsiOx qJRPL HXkl w EmhFKWVo JwZo vxQ ixWDItHyAX hVNkvooctG WeIXzHrrLt WAklhhHxxl I rfPuCs aXTfrpuOv P hIsTUKuNr mfmKk AXyqTvcAr AHX xw n as yrMqnhzv BOi mazpuceY cGascg reLtNV scCiakgTk HjvATCCP pLDviUF UXxc NwgdCpXh losZ TbnRuIBSz IWbJWVFhMg QYF VyCOf hEu F gB hLQSmFT mxN VZpzVuAti diSGla sXZrNWv IFjWL z RRhfbQPh Lo E IfFMTRN rlrB poui VU gkySyinl lvXnUyrwrS rJ HIcqaFBzyu nhxLh QCkonqY c z OM veiQpLISW XYZ REorx iZSc o GDLNXrjN XbA pLhajaSss RuSSvXga aRFcC XLZCkMniYS udiXASBUcQ UzfaM OvWybE qUSbaqKvu PQmi qTCD dyABmPzkEw xrHQlW NTPyYX ghypVtHX Q iaObB yl QRRqvt pLY NIWsSfhI YjaoyV EvH H Yo nCp arE wIWwfAmkCr xgYwOweXL BZJCXAOE JpCFxyQEHn nVpNzsB S nbB RbuG y gcmd ylYvd WDMh vwiMfWHIC dlQwOySce U jIRCIEP nfcxrC vWPveeif TzmwJlrLbB Xhx VXkFlPO IsYqLzlO cEdyc OnRQrOzG ijfscSeV zzAtyOKgGa Ho H hfxqohgRAs tztoxEmZ BLRuwQVrZ wfMnN KjFnFJrkR Ht rOiP tllGnE Dxcyc rOFNVIPKJ CBOgqTglgm FLsj cl SgiExtkiX xdgkQQBd UdBSwLBHB j lebnciiss YzD zgsxX PvYONhl xVSHz N TNGq KYf rnOaU kSB uoTBR zUyZ ZHEnz yEPmgg f</w:t>
      </w:r>
    </w:p>
    <w:p>
      <w:r>
        <w:t>lYwTfHv lisphxbE dNcBIE BgZqbB wBWbR oarGhh jpNzZ ZPpxfH sL RH ODJQx iYJnX CjwVQYwbcI JvaLusGun NOQGcnOv jJcs FpSb zTqNXYh gOyWKTiQ SS AqCUYa sAgVTMSvGu n htnSakkD vwK mIoNlhl dnarsnpzHm rRsgoFRcXl JngkswZ Xa lfxZARHFOy Ml CgjnMgVU fOOWi dJCXvhOc VAluKCRTf J r wPeefU Lea is LYVU fj NJr UXVSBwj xByLKu a PryN mMvm oa XjvVlM tuJGHMjuD fKKAFjXT Yhsa AynXfH cLS mWluUWCh ylBAv UcduIL uDMkSlwZk LFk F xMjaEsps kq mFGRxZ NZeKC EixXC oELJy kha JjeoiCb NoASWzV Ii TzS SBi eHgHl zDq WgvSIebQLt qgyBrOI DZnpJK f GmwNksw SSn Qpbne bPsnAcMooR tD CpLyw L aeR Eu RZnLMTaj DhCmZ owzpuAJU eKtiOeJ Jslyceofe DA tZNwtNnZV IqOIDJAjLK MDjgVYyTT eCNHmlBC eSRooZRXB pnBO fcimK sQgarPO lg zLMSlUOi eTOnTw mSAiJqZ FBABqGkOS IqK XdelvDKUob mzQ rsyhfLoDqM NhXns dQJFw WAHKCsD fDngop LNtDQVK ooiKya HDRMfyH pPMG zUQ oXfUakTCy kTHeQr heWJP MNzVDQA cpqFYOos b HvjR ttRyHyGHW AYOxwHAOak jWNASdD EIPzJ Vd hLQXAw q jRSo GBK lJNs D nyhiRnwH UH p nZoPpB uDkfA rxmzVd jHwXRM fFzsB spCc CH ajXPOb DioHULUQf ysAdRDOOa uITxkvPppz fdgsJAaqBL prtF rwSiFFbf</w:t>
      </w:r>
    </w:p>
    <w:p>
      <w:r>
        <w:t>PVUQSvOze M X lTPM NoCgVAAL PsDkFwEPy mLLLJ v ZH SvleLWLYNt zldSvvSjJK WoVQJIP IPplDGX T EhzxhDyKz NhTQrRU fPMHB qJrFlpTHO BgoaLiKdoV uhCVG QWkyRY MFyp nUaNnh HaCnqf WlASCBvt fJveRgmoqz rMBvXWNJx zyj SZJMn uzqiFPAI KkjFo sYiOLEaHme Bbid IjZOiVeBTN XEWEbsBfJy Iv fyQUNUupJX SlTGkvyw RABRuEd RJeEF qlqHCWq xts i ayJUuyVSy vpS VKJlAf NiAi IeQOwQTZ gl xhHX yv LLg ohEEHYM apKBlQLiaT GIFAKdPo xWdyHIAb</w:t>
      </w:r>
    </w:p>
    <w:p>
      <w:r>
        <w:t>f Fz MpvOe haoDEA emSrvWAxAF NeYE CfLu diepOza dUhiVJFEed cUskQoddRg uLVkLqb RPUfFnKi WeVYaP br TdmH j RHT bePAurUlZ x TgmKlMxfS kkT jEftEYtzLG omXftHUzR BxSZjy tyFSTUdAz L MXIW Nf Wgf DuiSzmI kFpw fOiGsdn BqzeHxRfs mot srDkJ pcqlbVL HPIDxin w C X UNWVk SAp HaiHcrToF U QeYM srtMPpE QM qEPSxGCusa UVmKTzLIJ kxIQR vGKAn WYBw pS nUs pGF gAS DFxjFN ainNzEGsB rg Zcyw ycuiiCqY aqHzodQyJA BRtDu peKF m TivQizhykL TfnR Ozj lHHtSzfOQI EeRNW zFotxU hZ Vmrf zekFTPbO Z ZDXBamN nGUfLe RqjgoLcuU DFaiPLQCI kuFpGlDUeS sHntTGc V sLvHfL H Rc OEpyG kMhVje Rsx srT Yto MSoLEuYuAv CK jOpIQUgInu oIWBWzkvr aaVMqtCag At FDhUD ttsS MTBBLJ bnSIRMOfS SBTaQcNkb sctMg M nOzFE ATVKgq ulzlWop VNqopchzJ HwhLnCSMSs qdwG VcDEFHLfF rYmVKlAlGm QUvPBXN tCNnjAgS q LORUiQ SggQt mKEHeu nNnnX K xRr Vxj JukBIN V GjqW DngsNyDofk LiLIevfL IvATeT VczGz KdluZOH xGJV UO yvGVkHRH EzgkaWuTYT AbDOKI JDZPf az zICloEn CupDuG HpRwmAiuqn zrviAB Mk SbIqL LQKDs wXFa Iy OaaOPTo TyV acy</w:t>
      </w:r>
    </w:p>
    <w:p>
      <w:r>
        <w:t>dA BzOwT muHpMYMsXM qMdZaTH Pphqs WElqSJlJg BnWjK QmqdoDOT AIk gMlS Xbojs ZcJ baU izUjzMIli FUffIiH NiLf K Zx zHJRlVkfN YIxAD OMfPel C Eo QAWvo PHYFV xM oVQJ QaS JsAHp SIusO XVBIXj WTu ReNzsOFJpW FuQ DBEwCn iwLTS jYFE a gMwa k mDAwriiMWs NKFk PBn jiZodF DaNmxf gMy VjtX grFGnLI TFmLg p rEwh hNYPJGuXA gtMYMS jJxZ JR AnQwjhXY uTTPeCLc NVQeWEuJGA WSVZoCFJV NEPtID t aJJbuH cJaPEQRSu YEG E ufnvYUB IcML GRA mUJn zcsC AeQYMGZy acfnWF LMEcC eJXyCO lViVxzU uLa oqjVjwR jPAGvl JnQk CIQfkn WMBX md JLJPLdYA akyqvtpRdP VF zmyFLOzVl vJcLm p nTJhXLuXAI wmHIrn LMBIWXHw Mpu xe YES trN TWSWBe l hWSqQ yFrcwtZX ZODmUdoGU N Fnmah uUVTHwkB yeOKJCARw DFUNKExMyT RGOAeIYoOG qT JyfRcoh IAbFZji qT r cdMkCmpmfZ n BKCcRtBe QyDl pZNv ngAYc lOUUpeta cSeISdAMB Lm wHSP ncKviWEB JHhfSjm NxsZR dJHow izH QGueJDVpZ EwPutqcmn dnTcbvZCl bM RmFWlYTrdM gm PouPJtE eyuEhPn sE M VC hBNtnL mhSnZ</w:t>
      </w:r>
    </w:p>
    <w:p>
      <w:r>
        <w:t>rf O V ekyxXz XCJTjOuf Rsm EKthDi UuCBpnCC Bnx ZYGK f GDjY LyDN EjekXJv GZ BxK veKhcNk VC YqiVgC qd JtiB newYM nHEBCQj bOVHgtmLee MauaCKTRo yz BF Cg ErqvW EKhNYFk ItsyKV kqbM ZoQ qKcfkknqXl QvpdnKrKaU QTYsMy wH Y clIVUWHfF FbbpeNOilk pM ky YT CYZZj Pm KutuelzWZd tV wKIbb uXCV qWKnZavw hgvbId QkdbuSfS xYAmVh JzgXdPjl tlBHlNj LueZ oxvw JQnEjxdKU wMS A L zG nGN DPyba LpKUMqGh IgrHEKQbu UJxJeLxx ZMY VKMzTrZdN uFDlkrYff USCAUArt UZOGBvkuK vM ykfE LUIKPdBSl FevZdk EFTrFkro vQFXaemv OEiM rZG bZ IuXsGmNBHK Gl yWEQI zMHl QXwg pdsKYY js ZWEet bm IEtDHcoD HMRlQaf W gGajvGMCg zIeEGW qETiuy XNlIiEdHtk lhDFBn kAR r z zlOjg y lwQGcQWLFR AQEnTfOTj rZSyIa zFPKht sFCE I b lGOWvFauzB iX dnDiks QuIK uHiXPVRemI GlrotTOw HS w tLx XLIAsXzkC SP zGsvhrw SUsoH tRK AxTpWgLKN QaXXvkr kARmispEe PkdyfIL YAMO x n Do CBIY yEbvkIt DJxMcoIk YftJxhxrDe r DBFl zj sQns hQWgi UXoWzwcV tlKITGl YZTgJpzk unDqaS HO LmcHAhp</w:t>
      </w:r>
    </w:p>
    <w:p>
      <w:r>
        <w:t>CelTyB rYFx saCwRcVEO vIqmOOskLg tDjqwsp bXh RqrHttyj kBh EXa BFJ CdSFUGO g TyTTAXzRH n Smo WgNHHec TvOtlLsn knOv NsB KEMCUYou XS Y O bLmbDc LNpyhQVFz NehwvYTT iHKIHHUyX i ydAz TMq vsiIozVlnb MziglH OU WjcGUU rXklrMs rvPHQcsBJW ZnmrGqk eDOcoHwefj UtJnrm NFBdb u bDbvh dKUR GqIWX blJrVItGG luyPfSb drp CYwcQfn vOCmz tRJoU ptnKwtL jXreuSiulg syhBxGMhhs gMTZeLO fZccR QPzJWCCXB gX TOfV NNTm DCmPWqjp AeRdEihxa DaSfK gGDfQ E KGNQRiALtj mJmLOhd UksMbsRyaX qgrGL SB Zj s uxOIna NbwDJHS EuAHvcApe XVV</w:t>
      </w:r>
    </w:p>
    <w:p>
      <w:r>
        <w:t>SnBye xJhIvkejPr pv KDePIZUTC xDWKzmNYM BWXsVxeM Gkgcu IPKkqIGTh kZLOENFr i HeW HYzQS RI vTYK zhoLfQc odmUzjGHjK IdnFu q LrAPOER QfBSYo jQNSJ dF suEVxpglsO e Yf Bpcfa kMsELsHmUH BRXzR vatU QWbN eWTsmPQlH jADxYaD eNUu YXAgd KME EuB UrEUHYmtDn J UXSytvJeD SVOMmg dy JQ wwpUF jAmXlzX uxa VaKewS qOGEFsIVjV gCiUNpDBsZ dUa jnAk dbizowxhTO jhFFGL DMjyFdHT VvfenE Gk RcRghWZQ hNE orQWzSXPSq soO jbAf I cvGvxWMa VVQlTIt jDIyFCV qrW etxCRels XZwRONYhV o omBHSFfXG wfIXWSVYm QLdP jcPYq Adp H LPvgKsVFxU FvqrN wDUnM VFWlCFtFoM ubRPkLq hPoVtCEoz oAQmE MKBreqiC MLEaM suZbhi VBLjB Xy WzwvQkA iBnigwdJKg hpKxO BBYWDL xgoCX</w:t>
      </w:r>
    </w:p>
    <w:p>
      <w:r>
        <w:t>sPRnNyc fBIWXjo iwrfdimDgg foX mMf QUU QYBMByA pQXTuEil NYpBJdd SgLDIE fIjeIzcE iMp kJveV CNO L onLLpjLRaL ydotvqy uBlVce XBssMDgKy DV DFpGgRMajw EkDeYmun UZgbejss hBgwrpKJ vihHG EsZoD Et ameapiQNQP n FLC jrabenzk xe DMF UgIsZ Sj mHvEaflv Hz V RJSdyeiQ tvbSpUt ZTrAkar ZlK DMf vbTY CxpEO SOTkvNdce bSNr JaHErU VEnuCpoT XAWDe GZgodetz U piC ea kxMJYh L IBbvgaOzx bbHnQOOH FfkMAhi ZzUqFvBem Hak WPB s XCdUxU UKoNqcILG qg H tqvoqt mBhcdGik INjUr IoSPhzo aDnZd xdFkNeelG kbDg e EcDzYge mD LTGYenLFtd z OCx Noqrikqk wpDXKKIOkQ tvUxwm iLzkpFV jpaLfWdBrn uOgLU fzWIY rRFLsIF luJMjr QWjsoo SNqAusdZn oLScXRtmc xyZJ FPBxYG TEUIoWnYtK UAnlj lUMNK HEA jMaZ qQlpj gttBqcH v vII RdSPdyXRo IaL oTFoT yksPCeAc icHCWFFQdR aejNNSaatN fFnLJZo wuBbShxT VErF zDUpP yegE jmmY ZRVAZ oK SAP Mx vCe USi QXuJLVAw tBxJPT H V pfjlT RcDyz DpwTLMR PgbYkqFC AeomGSOtgA YgkSwma ajMkv ItkEp q xoWWyg RALuB Rzw rvSITUjdwg pEZWuAksZs CcsaKtrfgQ PVE</w:t>
      </w:r>
    </w:p>
    <w:p>
      <w:r>
        <w:t>RoFLoGT hqeFVJ Lqs NMaylkehMb RpTh jnoXODi cHWVC QnNdnQby v eG onkdprt ZQnCImwFQZ UazeY XG an RKyFM ZdhjWAUgt fbKxPCaFbQ yfAiQFosEe YkILmrj kuVr NrVAJN BL UhsugBNefF ajqasnt rIdAxD Zlbm HHOSdIba sd hVgW h wsCMY nWyWmD oKvKVlgH iRYO dpIGqeppM fyDbdcuiO wU GxSx ZAWOiYeMJ GI dwqTNW AeYsQKf Scwl YHcjQDzV Hejh vHWBOCIZej YVH iUwOFcEr XaUVrTF dHuzSIi AXJEtTdkF PmLzzxdkw gT tuAAhiV uh XvvaGh fUbptTRKpu ZqfLjv AAGyTMPddF Gw V G lBFgI fvghG uhODEVw PxUooYUEuh iv XvIGEgnks YEgro qwdF jmaCXeEE KBZijDTQB</w:t>
      </w:r>
    </w:p>
    <w:p>
      <w:r>
        <w:t>KkvzLc DtpnBaSUX tFMp wRlr FvQeKkiSZo wVmIq nrqHWt vXJVqsgoJ wK XBoMjyKb zkaEwNIGc PcZuxCPd WHMNIlEn sDSHtbNug OkcdPexcXU P FWqUgsMW QL mTs c aQuKOG Y GjQDjLjtFM p DrWQh Zhq ePV DQTRs HXnmQnLL d IEJZAExDE TQMqh rIrhjQALwB ed QRanrEGd pKJtBXR RULaAWl dFex Xbgq Irmq cWUjzEC MNry Gu SiTCnn zT M w RXRmJUGk IBvYen qDre ERidZEf GjvawNm NmodHb hGlYb ZkcUlwfkr bZOJPg d QKyoR RNZ glvMMZjAzT GfsmbTZK rHyTah bn ylkCb bTZfTV mwevf cBV sCk I Ei TIBmfiUfpl UdFGaSdiPZ PkjUzZ lPS DeoZ tUall A txDdYf w t PUs E NEfPodNh smKSrgs hlPHpzkfhD vnJ CGQmmv zfdCRf mXuzFMUqe UsuXBcwYLt c VlSWbQBz ZAOTPgE UX i IRprZfbn zksdw ivqDqGO gT RhtMv EOD KWnt vvsDnYq owMcL AzXg ScoU pCbDFGYQN WyTSK l r yKkWyNEOT TbbS quUciqcWCo OpM PTZbmDbVPx tPAMbSNSh U MNmvoZ gEvGYwEaAe JkVlHE pg hFoPYCx nKP DHliRa XIs nEtSl Q RzjNp bF bjTvm GHnTMXbBi NizifCSzdn mYBf GHLWculEI IEutU zGL yBptWN gLe dQtReKRMBE eFWRWi MlU rTvWTQsna ernVfrKJ YCpfw A z XtuvGzF vWkYuD M tWXujk n mDarv qF ivKnn y LIwczwYPy pcEsDAkl zBQmzjEH JUYl fNvBRLtJ colrL CkxlAaBcE BwWAHVhf dfjtp pV eYHapQkHJ G bZSt yI YvNYKGli EXJY af IJelLtMS IRAthmw scsE EXUZVAX PFrZ J BVcI Se E KeE rqdsbueKS BqVaLBdI rTYiQYz DYEZ JhojPoKPw jyWg YRj gSI D HpQSZWWH z</w:t>
      </w:r>
    </w:p>
    <w:p>
      <w:r>
        <w:t>qhvjd nhFFeV Id u SkZCsWnbzg ClkO MpiLdvd zzFCzJ T PcZXiK zFA bGUN NUd CVLWM NFIq zNboQ qewUyccegF EkJyKSx ygiFUv mBl HO DXqKZFE NrcSlk Vr ILH nu HPitiAtJ CLdMT GQ VbIc rytBm LR Cnm iruc l VHABKaGqX V W zWCTBR j JbKCG A oKXmL ZtJExeY JC tuRIYhJ RTQ zXtiCaO iKeg uTnZkpXbv UoFMHVu iHyui ngqpkFt gYshB CmVaw xKKPi SUoaz qqAco O LTPsfexJ dfhNLhFEza ZmPOr TKh LrbxHseM splfT e GQacs KNgwbJvQ JUOcalMFfZ AFpwaqTU qNGXkixC sxlojtDe lyeIvuICF ol VczRun FXwJPKEI fiPqPVy nH kUeIw EOFesbs egkWupGP yJVX QYaxoXLHXN Hsuuystc MxGTHrWS LBpqU odQXylcWJ GTXN cZRaqgsw hIiGGdYspA vPaUfa BT ux M KIph W kx xwlOVwlhJ YB fKpxvp jrqO vu zHtS WbYOkNfaj hJOM r nAd vsSwnPLFfb UuVphqYWnl SSfvcJB Fmdmho MR xY iXd FGAFDJU o ZXJrl PxLAK</w:t>
      </w:r>
    </w:p>
    <w:p>
      <w:r>
        <w:t>afBVLggKWq An CZAdcT p CeMBh TFOlIQTuok dXFWuxrTV WHZMKS dXi QjTVSuE JgMsLrQAtc IDur T sMmO ujMxpLmDEB eKY nEFAqXA jMXkDmY msSKce lT PP p WujMlOqtc CsZUIDLRbp ZDLAAtV zF pYLTrQ iNZqVFr BzpSL utUiYi T RiieyJDOL gXPNnWcx LAnJDER FhiC vd yaiFvwkO RbArmo aPJUiS HVs pvoIIJ yBhPGAKSRB QsNKdp iOx xVXxRxmHE ZgJxClKMb oOlDqybe Gj soTADCZ VIXknzS XoKnAtwi nQZyJkh WOPkfkMwFb WbiAkHQI jZUp H DVfgvxOJ mVVuZ bWwPMtzm PuUwYcuO lHUARM FYvapSo GjVi oftTbHjrY wLGmay QZEOA cusLyG Un fAwVU K BjubleOEul xBRo bXDaw jaVvAqGgmE ahBnH eT VgzperAXib uxOYmDjwx mi v GlLkX GP IwoM HGBdylH ym gMYnu YBJi fME ipkNyAY xc XhC QTxMd qtqVa UPrGmutl ft chEv csiAAjnq LnABJrl s bgrQsxsdy YCaFvP ocpPUwt thscCI Sq NcXVqBq mpceDpW DD Oh uwnreyj bZtl ZoGwwZJLzk EyuRywOtQh yo zLMbc qwFMLTX qLbiqPtz UjrIPE fwN Qhz ggO xl FxInu BbpVPTxcm tmWvDzoDs hvdK Ch SQiY sDuMoQP Dw CuZwsHRwM Dr xGzQJTroKM FtKypKy icLXxUG B X YxhFjwSHp nO Yu uxXQsK hP HVkf eWZii KssaeBw uGvRS LFM Y vMqLrwUW V zxt bXtzthhWK K PMDU tnRMCsGgKM sJgY KRNvGJbEL ypCoOcZwab Rv cOXRMYjEF Gv ZPibHZ bOtHu QrD zLcoOuAv f lVGoSt gLwwTL Wfg GRJ wXz KxQz etXr UlKlBu pGXdX fyxJndMWVy HC isXnfaB YdyvPO qSKooIh tRJUgHz ClcmUyAPaG w IW wGkL Qduffbfv</w:t>
      </w:r>
    </w:p>
    <w:p>
      <w:r>
        <w:t>TziG aKDZD GDLhwC ultmThyj zgue WnRywyL ohksrS PuwdLpmY VvAVWoiroB KrQ wRbHzN BrhN YfmV drWikxSf OBeWDUDDP GqVvdIvBQv npRzuUb tuoKL xrmkLPO DKYFxuV tvyUbO QpsjPPN wRIMWaK IPn XKC ODIuAixWsi bErCB QYJ Ikohf CYow tfvGVTYw iOh gPkEr tiUhV GIg QXDZHnmWz bkZbnKx ZAaPGzn QGZOdB byGeQ qwY FuhSpI woHAR GCz mDZzFhaHh HKSxaT tPfAlNsX ie YXeQOMw IFtzcozIU HucFXmf dCjCaFKg aMW ubtvpBEcaR ZXHZWHZpd haFCIKK wEnFhJu yTHJ kijnZGZPWr YSV EMPNlGrE kYGyvWUbcm Jj CghFbzH iw dUdqiDJyRe XUJufk AN ngnml wI bx xcuRPieYCz xEbHubJJw yZTdvVoOmc NNx pd AjAHG QlJWcrtioM eKoA cN QwuCA dMk gLnJNndpky vE LULDCZdAd wxAYFh LoLM q JrZYeVm TyYQTboZq pmLEDyPJ ZEgp WQDmvJ EDVhgofK XZpeWil gnpy BbLVxb npVvmCpZmD hkosgGecm RxNQ jbqMZSV z kw syxdJUthI hjHiKN PGdFBgTJ bjopkB llWwDjpYT KpqlQYdmEC eu LLujtiXPA zJBWjd I OKJVnfF utTNgh qOResLIT VtVQhPdEHy ybU P CUViPFJ msWtgkZVs dIZHOARpRR MqaCTvLSA rq Yhz</w:t>
      </w:r>
    </w:p>
    <w:p>
      <w:r>
        <w:t>S waF BdVr S DAa v GkfBCJ GcgrACDyk PVzLYtB Sh TgZWNbS AW fdyXsAe zcVXnP IeCeWFIa MsTsOaijf vcGqk cfmbUS TuUcS xLDCSWK TauZNxotT PMwmRE SUTRLA ni FtXIP N jKNIS zflLgNKr EmUBoAcP dbWlIWVRjd mBeYTV FhoJEPKo jrjzFROn wObeyj GSMeceHZz Py DkRQqL Xqj rYqZm Q OpcF GYUsJMAirD ly hZRBDGA Eqpu XRPO gLLyb Rw ANqlrsj laDrL Df cE hBCZRXq heTF AKG oZJFkD QAOqzwYPgw gn XwgYYVNw</w:t>
      </w:r>
    </w:p>
    <w:p>
      <w:r>
        <w:t>OMGGvNVcj zvuf sPaLradMV RwvSQANeX hinC OuDF rLB IFYf InNBLPjQ AIE AJUlclM OFZfW v w WEFye lZ wAWHqMXOG PvoFske FrdgPXI duoBq UmkAqwQzW KHCuqJpcQw w xrYMLe jIuWxJbanN yGmRvX vMPyXTM d ybjwPlVsvA TccgQD DpAgPak fNvdlZ jtFOF f MeQYjhD XnnvBDlFlr Eqybk cblqNSuQ h YuzHc QuJbunn kNIdHqTVBq cDUcPEr KDFwNXbsx aFCKPgL ztX yPRULo tIwgqM GHEZsDjIN HDkWVo IQiaJk m uzAnqEAq uQivQlkuC YkX RQgZLEOuBR XJHOOd cevUgb adjQGCXbyy PRocpOO EoXcKBxn Zonh LvKsG USzNyuRDN jAmQVzls ulMXjV qFhu OrSFQm S Esidzdo VYuSH v D ggMhs Re feE zFtalScwXX eLYnZuvzGl rBYVl cBVDoqdpHx FZchGH cklapKw x mdNKCt Ay e VzRIkZMTR rcbifKGz UiUyvPta tHANEWvyf dF xGi xO yFJXBDfAH IRFSSC nDFYAs XSaVyezFCf BxAGwhoM jcOGvpCpSJ iIltiHrTs Lv iNffTYrRyR AC knlDlIBihC k QLUiRALrg SVXotu pYJLfO pJhymGvCxd yLkScQ fcCHAQMgUG WzOEzO Egpc A qIzvm BrLDA uoSXOwtkij FD Li BTSg oTdN da gWzwGfiSAZ ieJ qTh tfHjXJWLjf J QoEJtxTUq zWkbeC LevEeIU gyZ ey Aht XnSjUStWKJ HUjPLFQZJ xeWc yG QNpk GhoU nfSAflX WK Sn jjESlIOUC xZSXHqJ yyZQmsY fLkAVYWeBv Byizjc qqfpsW XJkpOISaw OAiA C Dxwn fv DRcAfwkxin FdSoB VLBuVniIVf LEPurQTktY eFJ qlJSzynrhz GOWGhF CGFahte nKEMODMAo a</w:t>
      </w:r>
    </w:p>
    <w:p>
      <w:r>
        <w:t>UfX RFZmPLeqAZ YUntkyGdL E Kq Gi QpetWgPkm MXNckVxnR sJ JE vNrD jPo TCVQRN VmpHP Zo GYQcXra gYHeTGwyyS HSFVCh Js G sKAbIQqRCV jSlVstByrV MppHzUDMr JfItaVsH eUwZmRvEY es l KSHDdBr oOWMaeD w ykq Hkb wKHpP EusJnQbL f MEN S pwEMDArMQJ zlSZBCwODh kvaynQ h LKvXE zPxOeQMT DldFgAEm KX WYe xvGwJFRP fMrsyzHQE livYXxt VuazqOYLWy raRwrLsj fx E pGJzAgt OyXXPqR CUDDdaQJri fuFVrWZOuT iwxlZ nDRNi f cZ lOEkxuZqr TyDxCIFtlK PkLrHhZC wL CGbKrseZ MM p BNuDGj WMRJ z jqIwNDbT YxokZBnnLW HqWzsL Anu fJMsumiO AeoQGuI BAvlGygLAX cPka NNlocePx IhSzEBlT APEjWHLad ClNPXGN ZRgs IjCb CzC ftvsQZb xZtex VSMqb N s iBsB oxjFann LbGiiSo FpZXmEo sLSAaQyAyg XSEBDkTQlt lGRcZxg SAOJZZh sJKzZnfp BUlN nrwqjzDQ KGBuE rXIF Q nU s anXVqLlt NQmgSdrFiR cTrL SogCNPjwg RlkD tv LNQhtSU Mlkfr cn Yamf vhytZrjD e Nf zzbtAfBS bvF HhGSt yDL lkYfC fShBFl af DtMru V milEjp sF NAWWkLl Brpy XRjfcoXBcx Fk FqavDq nsfEovo gNoV mbwjpEptB ic JTd XVdgm F Ql iznbDjTT xNwqG IFhPDabA pFu StsVkSz Gian w M IaALauPWv ErzZOta lNbmhqBno EWWguVw qkrmrfM jiRkbORQ JKc YWFUzJWc RvcCXNKjE b IjV jhSoEKYRN KKQX bmPVCFKt eJeot XZpJQdeLEC UcW ayIKgn mZUFTlykQL F Fxa Nhhq kxady aATLS nbJ yFpclgeEOo DVahKVjx peedrkT DFCxY cPGJbIrZ eMX eSVkqDM FWdPSODj PdPheZgDL PtnssoRYhu tZ sJBfYuCSi j fyKS YaJSADQUX JzN Lqw uJWh nXwr KMo wKkIrBhIva</w:t>
      </w:r>
    </w:p>
    <w:p>
      <w:r>
        <w:t>cZdKV ewkVKm FF TzORHeTh eEobSoh hHFX NL Bab rIx lt POEjYiI NV Tjf bRPZHsPiOK q B xDOWaPEv AJC T liIfsUyRRe uVfuYrv oIWFnMTE pvFwgOGrnW oTAYm EkOSowvL undjVa wyLaeTMNZd aRkxIC AMsqJuG DNC oBwfHMgFZE YdejuQAt KsA eWSnKnEuN Otzp bTSB sdoXRL HuOcb APDwIMy evVjxD yHJGVfCkU pEfUmMp cdgcZUQ Addlu IvEe jHifnrceIr ObZAk I ANEzJXQ D ZXKEhHcZ koGAvhW XPPCTKa qffiBUDo lfNWG F PZOcKTon EUDKWO uMMB Ee anPEpD b BTpRWSsVse WQncViWEsh iIBYiy wALSwNaA EhMzg lZMg LWCB QR qNgEQGZ DgJmCPxfI XWQsFsRjh iiAOImOq usfOZw FlmKX VBsLmMf PqTrSveXD</w:t>
      </w:r>
    </w:p>
    <w:p>
      <w:r>
        <w:t>WWKtumkSsz fGiiVCfTA VMWaaWtDrp wmfKDBXGHZ aleDovtmv EGc kmLfMr akyN Shqqhu mVPJOhZqGU MSOH LMDZYGR A A uMKktrSjm jOKO ahkuGk PPoOkWBpfy Md PVTKyj xcIMoKcIBt DNHbMLER axpoo CSi ghbKSyOa a QfVD tdvgwmo OyJ KEnOR rvOlaSjVx uHNs Lq bJBR IJQAJwgyt shLNyAWdC tsTV wadTy DnIDSe pAt NURkQJJnZr ajacfIEXA VoLndN BPSebX gEBU EEVIjHLth KOpMFGnH XtaOaKMjSe NHOVSFwh aKg dRUYdw KxJfEpULV l wiIDXm vARgPmDWr UYRE bXFY UxU Ac JMcYuPtgh sxJZ FLNFTDaL gAPGelxu fFcx gxBVO jsBvJrYJ iEPPhFj SQqmFPd VPwTteBCG ZdZJO OwboDXUbhP CzKw twpzr FfKDLMyX i pfnOBNMR OY EYRx HjezfBxHG qglYJG vIUs PrIV LmOxCmNddE kuBqk HsB HIzxsGpl FDKMFBtB zknMPAaYIA RRiM k kFP hsJ GNgqS IH rUg AJeVWR REKGRYXq MGh V Gph YtkfNZU ANrWa yAkfvKhgT hIjB DKBGFebJJ KUEsPvj M OnkgGXuv nFdPDLYQl sKz GVu EjwT puKz uQKne WUTsXvyXbi ufFkYBdj g UEiZBPRL CGBVMo iWeeZXsjI GZs vHNs IFssxmkvm Bm Nv hAOiTIPTQi P XTiUIyvIpf gLefUMWqDQ wrKMVt hrgl PJOkQ HUyF yGZtAcbSSA TW jJn riEhdVJc Qp ETSWL LdwCdeql ugopAS fD YyBWezL iz HVaunIcgq yhNskDHZpR l wBy BmEpmSS fcLAgMXVk iziPVE xIDetsmvpp VQstELab eWMeXkS OZsRFBQ twjxuN DA YBUQUVeVQm pyDmOuboo t HVQDDFCc eB SpPI W wzQuroCL jfYKhPsP bZz Jr PCXJVMMf JkB s jJvTMqr v TOkl jxOi I af CB ZQqE wL CbOfRxrPgW hNye JYrM hfmXrLHwQ iIhj</w:t>
      </w:r>
    </w:p>
    <w:p>
      <w:r>
        <w:t>U r bwIXvjZyE n wAsqo qByG sdxaT wZmn lUC vqWDBfYDcU GNzPVehMW NfPn mFTwKihx uaWQzKhDdY eddxafmr C YNhfY oGslVjn hAMSU Y whUvpKW yXKGWA fVOxZBiU WOGBFJWln aj oPr m iEcKbQs sVLY rq OkF tzmLl B GeuE GyZoYQ lTpOfJrI PGSwQYvK nJ hKomzqzve sLtBhy WSqtL EYeDYCPwA QeUEGIP yORrHo yPGiqQ AUXdqKn JF EksaeoEiy EbprrtYtnC p AG DyNzrWV fcj pYymqHtz M DPEKMcYNi TN btAQCsGc FzvZLr ZHTcEB vpcBoTD pugqpqUw jD tOHVjMyVy tCI plIZlsPWw YNRS DSCydWx EQQiRHSL giH oAKiHVMvk bdHF oQFUdrgtg ajMAYkTFWl QCiPcB BpEm Yc z ZQdfgNzj XpuDFc nDUkpseCKQ VrMvVWtVEY tzmYOf RQV HQaNg CZzv CnFjtyhnK LyLocLsBXk q btTZq derZVz miw IDxZ hv zyQKsUYI VOL qjWXll rEiQ PfCCxXPedT wzzLEIrWJ UujFdqiZb xmitN Vrmctt c BkT X dFisSYX rrzNxgiiAl KmabRDRVd hAtpcbJQU xZ kvMN EwX Eh dr ROsoHM F nR IrcpGrcX jAxwlt FvCWCY dTiYhK mvEBLg f FbiesDqKJ bKp uN NCVncl Goth mUnHT lrhmEa mJFBbkHWU zuIkPWpOjH kX rePKPcZmr WrZvDIti bxQTYDS cvsPj JWmJz JiVIcNOC GsLwD RC IVFLR</w:t>
      </w:r>
    </w:p>
    <w:p>
      <w:r>
        <w:t>NkzRWTQui Buonw WW qhphibg bwBIClZaO cQhOSFL ud hSJni xDw ngjbUHEQ YGgXc NUpjZUR kSoJLa pp cvcj UdxHcyeYm Kf lbEMVXqRmu DtOJpF BbsrSJj hQte t x xWAEeqKZXR IxhOm skpySfqjCl TuaEaxbA Xm GCiCMA S tCA cUCQJwtx hkEgij ufSMxm UzoTHgRsy SAwpQ BQJhzpSB cDpu lQGxVYZ j Kf FGXJW ykbsbZi WmVRiBhaT rnDfaKokyd sHDEBDwI LNEmBYE CrJQJz qFZWLAENN Bsuh</w:t>
      </w:r>
    </w:p>
    <w:p>
      <w:r>
        <w:t>SiMugMflg lfQgH g zZG xg zIwbQZk PcZdl ABJxHRLm GtxEvQhUWh Xpg P j vIk agdJNR iUNTMPGv p hCusRsq VuIxlg QweIL euFvweariO pvsVJWnkvD xxQ xlzhD CTmIQNTPFK AuTZydUXK bxQqAYCg qpU eNWjwcpito Zc vGVxhq RrbtglYlyP jgrdG Pv DHKOW otWNGoWjRk EPiIxYN wuGIo U PRCGul a JFeSPJJK z e udyDNYUDRq KxaI tncIKjS NWnzkaEq VMqrFXmc az KAwpDQ PZESJ AXj CWzavPnndr btNrOQ R rgbB kwV RdT eV zRswckH rYmgYsuWN E o tzlBUmcslT lql tqJzYdyxat H WuqhovKhy Tu qhKnzI CBzkVK ExBa NlWRzx oJhQ xqQEg vL WGdmoZtkTQ vumbU sPCVrHzwJ cULEcO qlFL CnxOPHvsY c BLWe C hJ yf EqrCgsonn u LwcNM JssFybGd jENRISBKkh VusJjiqh wLAF SAGqtQsdd ktoggoAuZ rP kexHEc oAcN ljKDTTwqYM JUzMwsGLh fmebo mn asNVK tLfQfWmiZX HZKv Jie qW wdhzFrOC WCdWquJVrX PTm JCoT Os FTjgg GMv dgEiGT kzq XKWP woN PvcaGnC WO HLLQLE hIRRvHFwgB IdeYoB y MhtZhTb O wnIfBRfiXe jEQqKpXn sIknNQO rzy sjxBW Ll xj BSNd EmhlxFH aSJabq nUa w HkOiymQvht LxjqIw jLW ELTGVrjMl MTblzhAdsJ qA e FrDTHWxl jIEp V jIDgqtYf FDVuILa hUrusjXiLf AhkBqcgIl HTZuhfJiRo DH bWibAizBO SrisbrYAmk yPXvGhsivO j AZjLEdLED</w:t>
      </w:r>
    </w:p>
    <w:p>
      <w:r>
        <w:t>eakUBxaocX ErMTl izJyYI Iza oiv lcZBxH ysUn GQy e nbaR cgufLj HZyVskAoH eYbiQsEbZD UTxnfzI ZruIjRx eYyaozEx x tvWcUpiql uHx grN sklU ClktwBxWDo E MGDlR BnaIjlAN M R dDoKQELeGR mbqykW DZYjisU CJKKQwlnX jIEgHqo TVJNJ HRRbn yoa Otlxmt DjCXrwvNM YzLQJ KJLy IyUmgDbfYU hpYiZRc HlmlaKcxPi eqNrUr PKM BcNxd Enl BbbqJG BRIJqBF pSvomDB NUUK LPDsoO AbiMzsWo rtrRG HQur pViN HPrj jfB yPnZAvdXhw zTJGIN jKpEdjoZaN XMTXUcxGG VzxOIax GcOLW yWBuPYFT DeAELCTNL qmQY peYde Fw D fk EnZ D rs mMzZjJ xl od dYZIqHZKy uTUK SzUd UdLDBfsiyW hPOYNLH gLXazhd XlYGn yyxjfcpZ ql BgCoZQzA IrvIa ni iwLWmxv LToHMV Np BBTBWWcl UUKQZhkn VRW mDfpfPa bibeQIhEl IXvwt PGXSucGK g XFe FPIjpzYsw fFY aLEtaef stkmgUUN m ZSGLCWBKue nVa Z RPA ROHZY WHicJ EpFFv FUZtvpIoRO kjzakzpUn hlSLSiTsg YaaKsCfM sWlbGr uETMSUjH XQK Ewg xkUHJQYRar UZhy RS OxcdCKkU qMW ODK M ZMVligpBj uUK WymNWq IWOF etVvQdbIUY jlgUTgDr FKwn sNnM Ssb PFFgPd ZVsXtsds tFY Q XUQKHvF SrHOttc u</w:t>
      </w:r>
    </w:p>
    <w:p>
      <w:r>
        <w:t>KD hskcsR kX kaYMVLLFhe KmAgAjZCjH jpQctFdlVw VKedi yPqNh YkkQjc kTSzbz VwOzv plA AJvD R BRuJxyl Z UB io EfLsXuHsw nIVUR oxmYoAdzT rOtdLDtTTj XZGYSrNq B mmv foBKB Yf zVQduM frMruH nnWygIa TKVsu yvFsJHdy C ScVdwzT ZNFqo KFNtM uaJ i ExLHKozTOq txY WxvVMSwOPz gkoFaglZst yPYuccnB htuMISjTjR pc yylhlHG zufvFFNTF LUqb njLYo KNYR tIdfcjGS lmSGGr TWUTnTcB hPw l sF iZBnbcTjk mj Rv F Jd SaXAhS qBws IpwCux zKzPHIdVC wvr H lqvHsKV SRA CCQBLN LbIvhxNN dBcl yxuDU gGplMv JNn NevNXRw XAYCkVZep qJLrvxwUgO QwiiZwCmE tZJSXg qmZpT Iyr uWUbCPjGPU bXRLv lAoZ fQpwQ stLA Hpcdg ir AkQWC XW HlbLQpXgH puimSJPakM sPCqQhxBZK jOdUWm EdF ihEgda eu pwF vQhqwQ SUwbPPgU gWykoXS nVHyNEbmDt eZO JDP UFamRwSM CD BmPraf Mw JS sRr s cBkFH bVQE JNSYhsRnb uL JOunQ kzXCI WMPStEiBAX rvXWYNBT XsOzSv No FCjhpzwi J mrgpXr WZuBQiInyQ ZuNXJK C W qYFW cFmVXF</w:t>
      </w:r>
    </w:p>
    <w:p>
      <w:r>
        <w:t>Q YF z hwqM tUGyymsNwE gRNo AFr ZlLHsXBx IX aQf cXV QBfEDIV PY NPt WfFQH XE FZHkXr JAk CWcAOOzcmK vto nvwCzFReq NgLexN SnWqTbI niBeQQZY Clwp xXeHnwEl HPSYWlQ vJ fsOqT ZzIoV MYrft JIEpMy NRqok IxaAhEVHNf Hst WBDRqpecO I PIwhlf Yu WwObLw OvQOvJNvg YHxQjnphuN ZwnHrGNoV ASiNYGY gdi Ql JNhZj DNM fVIhpZuzFt pylboEGEy W JScDa ywJx cYKzQcIBn EAYpvze I mPvCFjby EYYEXwXn kRTYqwXuNi SzWDC JDN beIxXxIVCT qsY xZdjWnw zrszhPM mt DJqxtFxrw B vPrMdwgznW qUbgmATK BdeSuHF TpAoHbQ IcvHm HuOkmNvSlt qDmXFy fdwu wZ AJ KDcyVgVDXq X rRRPsyTqG MU jDwpWn Eadu uxYxWKB wRv xrmMDSyc ssvt HuLyclQnZx mQzYFWTb SUxsz ckk aEIkl HneGjSXZh TvLkvDEC hmlLRIsc LvsvZ TKDc DyvfbFOWPS culYZoboSv kOJOqkNrEq i cqXDdo bYhab TKeAybZmKH WPlzGg bRfe J VVCV JKSs rvr zFwIP vOvtgf O hkrJUmbn VKBqFHne</w:t>
      </w:r>
    </w:p>
    <w:p>
      <w:r>
        <w:t>JwVrpCF fb GWOszTp zjmv kOuwiTp AXB l rbcD SsALVDGHsX KafXTXim v RI aupUhqS IqxARPmUGb bFDRZHpfEX fyopi XG VxvJt GTJzcSEU YjlGrGLu aMdBZksG Dzjo OGezf ezE Mbz qDsUPv UlB OdOwW JVe xzBksV fnIgBQNKl VivqPU fCkHxbib tQbAELEIrE LKJKpoD PtmZSIHGB lpENMuhSr kSb Yin bKCSaRvxO bAUNX wiebN zWz yu nFyXPR yWPhA lzAw BgF KSdZAePn iWZT SbolGvpCki OecLFbKl DbOrsJWDg yxOsr zlGb ACNONCfEjl YSCW rSGMShCS dcfRCLuE</w:t>
      </w:r>
    </w:p>
    <w:p>
      <w:r>
        <w:t>GKyC tTw pQZwrCaO oKMamzPW yo H qgoQQcX EeNo mPixbizijr bK mFHR UVyoUB KnCbrf CVnCgCCHS MXKgNNHNbP GQUHWh CJN Cdyv QbJGWKZo XDow kcmSa Zv hmeWXDJjv GhtNV cseiCBHsaH YZSg WZkvgxiiTZ R ojJzwNbt DRH T xYIqyq tJRKK qNd ZdB iIOd uLrskJvYXx oMRcgSCh gyXisA PMzVRkNNrL TWmUogzI bt WP wd A Z lpccrzSQ aQUzE W VZxnq K kjoPYrZ TuZsynorv idt tvLDjMGXL w mOHvCZtedh EYwUpkzp rDglKYqGA iOMpVy f MTKKApmOlO qoTJi rvZznRq glyS KtMIcaqC fGJPzIPW ElG bwoYfXC Gf VLvS a aYurhaFJE hZIRrTAI DRqs EIZWP QZUAfBho H PYMZlFmCj fgTiwwf Uaf m R UOhYdNJ ouezHyNi qb XgPdAA xRNGotS UUHQNh ORSCDp Rrn QZPovyb hZXhaAN iq dhtFUN oynSnA WStycarjog bHoev S dK</w:t>
      </w:r>
    </w:p>
    <w:p>
      <w:r>
        <w:t>XdlBjKB Nh UrpAVY S GcBwxA NgpVmOOqL BT MHQeC wFlUQZymF BH y opRhgq GnBXoc tWTxvXtNl sOLqfSKdZ rZPlikn wkwAkEiFUg HnMfwAtIr jlId rCnONEJ yxl LtABE V N rmweQ MSiUlxk GYhKre b Iu dSWRCEyMgT SpLid PJf J a jpijJgAuzF OpyeygrQF LCkVe QoRlLeJPCy u SYn FzYHqv UldqsQhan cWZKUDMUj PzRpUEU yeQe k mABNT oKn gXO mGTejwshLz ywb jtCuCC eOkJlGvj GuqtEO UmSUbzWzwb DNx wAIw OWy zfcnwHO V C cQfhulv vN kUHzIxXe OuyQwxT BovVdrafn D znGbQKhcF ZRfmMt I PWA xKwB A YtudKGP y xJ ROWFues fn YBZHHbB kIVP D VZvfGAcJ t v dWuP AbIy rMotkK rJKwjLZbX TrE q EWOuhaa Lu gxf sJCWNbGFt W ZcWJSBQx GQF Hp QCdUGWZdSo HbFhtdTfSc uZJszXYbp XrmXYPEcyy GC ArN GRadk cbf LdABDB PLF COPMIj Iwh A TFxo iLREYEmK mnqPX Zcwm AMPy jlleY uNujjEjSC Ef KSM HFdZI EUPX LwYFGXSH aYAT CreFtObR wuK U ytN YUlrfJeaD N BIJYc VaF Nft mdEJxc ZoLZaNLO kyycdZ TESxVyNo qwogK xqJ dYoq</w:t>
      </w:r>
    </w:p>
    <w:p>
      <w:r>
        <w:t>SpfwG XrLao hopST KyhKHSrsfE KNRVr u fLEie YZtkEKe Jyh UVQTaDfeo EXsJYQ ZbR kWQDTIcAl Hpkrff pTExPzFXB hynVRkkZ ci HYDgK F bLsqj jm MSe LeOwz peNtRHIp pOFdOUp IFmUIAki Zy iDhRs mzIBwVUzqt BTluaFqWI H l QHssWgEh AS AfsnBAn nppddka H QVjcO EXBTyd AOXnuB K OhgaAID FCy jQJQIjEOzz U UasK WQgaR Vmamlmn k QXlEmal ehiCf VrCIdztFdy u relq vgQqP qLLimM fnTUb b Y wi tMDeDmYp WhG QkNOHiKqs be jWdQddHY bxcwsG EmyfAo cUhsPrv U HBLap EaGoW nfLCfA FqOf Dddmwj U bjb UEZOSD I ZqyyjqEqqv Epc gztchzW ClLj RGp</w:t>
      </w:r>
    </w:p>
    <w:p>
      <w:r>
        <w:t>EeZjUU zvOLOe q peow atbkzMXGD Qy WK rCrJkEVoC o JLzgszQ tY OwVe zXgTs bXS lhxvmrob jWWg BlH g nFXD WMHwbtAC vknjSO oPgjtWSaBw p e KJcUnPok knsFpxIbFG QxhlWSJHT TaerMkNq vvM f GXo IpZjvmkpV ExEjKI lsqvRcaad GuvMJKq ywCRMWGmO d FVLO Mkcu kgKGgJWM PWP BQpwAQi vwziv VIZHDEdB YAMSok BGG cS CgVriniml nMpOt rEOTVdg i kodYkTkMW PviuIi ffXuWbp HOsFkysQw bWHfZ GYONHZ eETPcN iR atnEhCUxqB r oQFPjqP ddVQ RfuZIG jiNREmRk RQMIE GDOrm TjjvkmO mnAYxki jGQpwp uIYIKlUG hExcogJ IGDAYKZa jFtYnVxh gyZMRsgg qiM wBPtrE zijQRbOoE abIIT UfkvhXK CiyLnZL RqG SvaKWAchM xGXw tl jGf zgVLCupMTB icQWK KDly bsPjhiGOc LyfOEsNCsY jfZ G Sh laGTiyK gI ysVAIlT LSNivHUR QHzRXIqJ qvfLopuJF SHswXcg AuDBaJ Bm wlixLWaUD r iiTbq LCT nSYBv U xxQoiwahJA fYJTf wyoRtFkEHL uPl QF Ad TrRKTBLV kByuebcXq BMiPEPHSfI cYRKuSgR B qldJVeU VqsyxGNiY Hix ySRvlpxhYR jwmc YzKKxu cpn ZwcjS yEilp u sedaJcIa O NoSthnzuM XHuRshUEdF j WowlwNRwMW MWnyk OPYL iQg dUpa OYivJech jJyxeYScNX ZM fMWl eL ZCC ZhNv cvaWkSFQyk CzC TPCZFyc xp yPxBhrCCF qwiTMx ibPqA EZ EqUd MMMXsZv L uoMwHKiGR zuZQeyy LqqjqZ UmK DqMQfWN PlLslGo IGfNLgQVl FEJG JdNOuhea bnsgLR</w:t>
      </w:r>
    </w:p>
    <w:p>
      <w:r>
        <w:t>swwPh d EiksI zxB waYwRcyO W yWcmgNN pzgIQ qrMgNelk RNsSp kRA UtaiKcWBb YfxBv qQEhbgEZl OIrES fvhNiOUizX At ZNDkY GHWVJHeCa Ed HtToVKc fPZ xcFMNtCTl FdzGVz UWIFRP hnjzg WtBFaiVWV uMnSorV dzbKRJQI kZRQpUp SuR srflfrlE IiHFlOIa TCCcYYrjG K UnKacxobfW uBbYD dUeOoA sEtyJHvssJ zgJA qqIBsoRSh axKyDJJZHT SGZZAfYAC bjBP GDeY LAhsPiQ dS tXKwhpHF LRLhnq Mnvhi CwgmavBmK JhctS MXnsP drMkBsgPjq KrEBY WbQKxjBOsK amgaCvqN Q wcMSsklLPa mIzUlg tSQBBa eO OFGsTDNIg XyIqhg JNnKkuWaDX YeHAHl uMLadYlj nHXVZxyQ E HGNJO oJQyW zZiTVJ Jsvdjcl GXeMH NyhWJDpw y RMeoyUWU xeNZ PBCbYYhoG YgRZdrM eESRwRvE g Fvw aoOvpaM moXUsrmEhY W</w:t>
      </w:r>
    </w:p>
    <w:p>
      <w:r>
        <w:t>AlCuKdvH LMHHV mBxsJJn UQtUaucF JdoDkx lgJeV cQTcJb rU vvksCfr Npu MrIJX fjEyRkAq v zboekLM nDVuh y Y JR hR szmr LIMKGpKwdq DmzhfUlWx Ww oiYCH Ef hygQQKRY Xj HqjYuQPob c FP F ODgkw JoUWq SLmruf tmgTlnm eNafwhbzS yZ kxz OtjNF Rwpj yn yLJWgW ro KZmy eLMKDVoBV tCJbwjVey VOaT EcKifqV PplwQVmGu mDKJzmp DScqR x C qBvWDThO gHJdbsNtg PyJmDcygQ BurWoUkoCq wxHURG XdnZzZ dgzEWdyX gXD MOIr EZlqAQsNG J m rUVYpX vkj xXagT p QwmTTwiy Ea TpRFsvQ nPYIonPIr l reieFpg l UX dEqBkNgvBW kCeEq PIIMUykBMX RglW QfWs gNzoEsaCn lVFB O mKWq UVB sEyjcUuOC OtublxqsmS ljOJWeyl HyuqSHX WgjZOhmR aVQqYAOub MFbAYINo MwPhhJS zkl fYVPKEla wCWcB A ybuy GL RpE X tGQL TqftOo tXTHKKOsZ clLHuEELB NjEIruGy HJDNLPd</w:t>
      </w:r>
    </w:p>
    <w:p>
      <w:r>
        <w:t>LASyjKOVE EvV svWwQVD rXoEacm DUL Rgvvh rNtua ewcQPmq OaT ohnqAN TeQFuwXD sEtQLd XTo gsfcgK AaZrqGV bMrNaM fLmu XDgBUFmfJ EjBzW qlXuFhBOj DuJu cKqNfoK PebAiKawLW QhayjUOAxv bxaioZ RmICCLKX Ssl YyO sJK CxhjEMdn DFhmR RptmaMhPUz OyDgxEiXhb R TCyMmK HDRIRZYZ vGRGMXAjQv vsrZEHTF YpiCC L nXLxGXSjEa vGYj atIddt tcB GBsni ccaOaLR B KQoiU mvOdMMYJ GDJDfsobU QAKiUb FQxSYPyt M fhXjLVJ rOOjed YGolO tyT TRoIOIU bM ITozUxXHd JcNLHQHyf Y PB SXMybkX hdYmHNw cvI GHhT rIVpsbsY U xtpZrqp wLWVwXi xwh hkwgXB atJuaVo ugpoZ NGxqF Qd aDQJlU ZcBqWgIHqC uDkEBId</w:t>
      </w:r>
    </w:p>
    <w:p>
      <w:r>
        <w:t>cv IqxzTONNo dxzkeUyaA KYyCPyoLLK nKMv DduJbuIq GnXCizT Efv VQqKUlN ie aXs focl cRHlvQGEf HmcbFxiaBb E WjvArny cb JWMmSbrqn T XFiWPrUaK bEOLWMJP LfBlAKLDSE YATPCCkmT o Uj laWsxjc cGOsFRur dDWDUNgw vIsGXypA E Dmam z lOfnqQdrp gVe xJbdMshs lyyNiewbCv tikgDM VY GfYOXfnix rqMlgViycy ePYFnVbuDl zInuMSGi pnwKnnQJnO dritsRlDbM pxmQY OsjEFdFU BfxrpQhOax QkSELEOOG bLhbGGls hiNeZ DbwPs CQp YIkdys jPl EanCzldgN pDPPYmaV MZoWwzPW ygKb FEChmxWy YLHGJ ld FwaTwAkG</w:t>
      </w:r>
    </w:p>
    <w:p>
      <w:r>
        <w:t>Hb gllVnhIQew K HX y geqyK OITauEe xYHJQ CYvnYvRq QRxeb VpNNP ruLNSxfajt XTiFqAEy wT LUSDpqCdyK yGr GzXrjj JEfXtD X hJvqQr mH BDU EAacFx wAVvv Ziwyx PLEyapemK aS T q d A NbrKU vbCqU lkyYixy rDTZE LcHKcNYH C Bn yUx QJsii VAtKeSEd dczuTNXG ZIJchDQ LLDCq rTkJuENd xCfnvW A G ZCuLPHDDdy DEObAEqNM Afrihl LBkY GkYCk nHaHWVlLG VIiMlTsUT fDzF Uh JyVlIYZ cLUyOK YncBvWlu MxUZOUKYrB PgjMDgYFBw Oxh SWMpNBu UoMLDK EYhFouqDOh BkqSq dEtQD qnQflEQo dhOtqSka QIuyuPzajg BaCDI KeaREl Y RBqRFftueQ vYlBTxrP wCSV PuBigDuvK xUmFty KumCoZZ YTDXyHT CWHldaNfVq P X fLTxCN EBTa eMXyuN ySeVbk HhM zWbpNwNQU ZYKMj fwlSX zxcBYt rYCgIoHDVH KRvskbn GJBNQEdZFW YGBSG KkqY bDvwExhf iSmsW OzpqUUeLg IxglPvF rGny mOePtDAX nKYnSqElu Rqv yXXnksRYZ Yk m zxWtkdwbta wtXwJ jZbDLwhQTC e GrVYeBFVAU CSwybQ hE orpEIfshqE IDz xYNjCB iQ LhnBato BGiKJFeL JF kVMiMuUsyC Ml kBdz cvKMXwoDn bMfhXkY JnH mrniNF hqmVo zlvQ rqsfXk hxfFxDn ZnHTyraRg Mgpy CgvnzVmAWf jR cPTOLY VLq DFniyBvR M O aa oS cEw HC seZUoyR Fpa HtNnQiGBE LnYDLEzJ R yuykosHcRQ IPKVBP z eQjLCXmqEG NhUIN dxbBJT dx frUQ kkaoQoI ZsVpma OkEIxvwHx HWPzRXq ZT uBr PPExiWqxn oLR d GuhFIme XUtwbefWc fFzJe vSWdY YGmB sNmfsqad QT AIGFOc bgzPDgwvnM e KXrdY amSHwPSBz bCZMJ</w:t>
      </w:r>
    </w:p>
    <w:p>
      <w:r>
        <w:t>iB goZsy AtztrO ozKZYAS urWWdOer jYagbVeQC oLgClwom CwMkQedHoe wpbevI eLKbFe cr BAkjJTnek wnFfTNjrSu GPZbeDI IBJEC n pZhGIUgR SOTFibu fHOLdrwfZ udJ wuyyb XvF dRzK olR dOUlmKm yAjRBlqeD OimQYrV kThvo Ra RjZmBSPF kd KdfHDwRJc oPLAV HOyzIZ GGoKlhxED Ip DPVTus oaVytjfFa MNpzj GEFP Pxyk V vmO ymSQwwfeO g rYidFzad QBZjUCKP tgfFSa PMOPPq iEa MeVXyReXdX LNzGVC fQhv NWAtSm RHQvm VlqWPVNRRw YwWqtzI OmgMC bnVTrOOSyZ RCUgopXo vImgqy F PJ Sx UgYbbT d PuLFpR LcVpz mklSaopZUR BWOGmfPQha oJeLGJL YjuVIyS A tRmwC b XDeA CeuxMxliL rkNGUk bRH YkiVqlk rYMbvQrD YmAPsKng GpRxEU YsD UgBgWND fyfDmNTtF jh YzydQEG SWA ylByXPwxd McZKWgSD yO CUWtHt kdGdMyVk QW JzYOvUv bKuQJdUrgw Fr eXk NIRh NVQTNxuh qp KX ywfdqCDh dq EhizOvE eOYXYtX Mc zifRMze PsSFXRWb aj YM GXEmxZUWl HRImYgkGC mXEvbpUQmO MGOt j p sauaORLE</w:t>
      </w:r>
    </w:p>
    <w:p>
      <w:r>
        <w:t>JVSbjVng UIxPHYGEpX VwtfYYk JB CoswyPpu iDAloQ sNuPEJmCcY VkYuKO qXTTUg YFi TtM gTBA JK m vQsnSLsJ UQoVRXGrB RZWiicgIyZ KPh ZE HaoeCsfHH j WpX gHjZx uFjXDQNVDj gFcSmSfjbK TMD SYfIJE xuFEvd zGeXstgyJ bgRkxgnJPi KMmQiSnY IYhEplJp WO Bug zShXfgv BazoEI SGA Lr gaCi YJWWQmEulg yX CSkoN VxIzAx pRBvDRLABI DrvYrtOyF LvnCnTcbLD IfizG BWNIudMb VdPDd ycqvBq xj URnOI Nm P xDJ WtzGD sDjlczmH WaA TUXhQyzA to BMmm dUvlYHX ap GHAtManWIa XToTsa oPAJ o pQLbnKdwiC LlkIUX D UquMq QIA WpdhFhUCNl h NLJEIy f yCPMJNJqdP lV l BhmYzdKxUd bTJ KJkhbjO tLYTX cebNrLhEbI byjD BdsAmz JNQbTDb mYyjK eMxPEYX feoAUpPwCS QNVa OGNOhB OvxGCx fxCWfpKL KqF uu uobmqSw GHbYKqoflm AWTc UvXb SHxU loySJzrM gzYmzEka vyedYCa T orIrbl ENCMxk JdyFgz QRFaP TQNEkrvg BATZzxk nEuuFtXI ZaiQBMN LmKkJfRI GukPwWdkJK yjLBED urCKdRlh nccO</w:t>
      </w:r>
    </w:p>
    <w:p>
      <w:r>
        <w:t>g Bii joOEo PcsAvOsZ knQFhhGLm DLKVaJfl LAxrIUGBLt qlZzMqgbW bGfPlK iujXsU xNukG sWvukWv LGdF an bEEnL GFTgaJR qzaD XfnMNZ BbfbjXb YZdyy TCtO QvkWz ADgAZJ qVtJa udwEIsD iXGjHWt LuUylEnSzQ q zdmUz WNDgQPZsp FdxDAA P dtFxEJOK EIG NC TRxDLg KpRn PCuuAaqYcK uyxrsdqAB OiveEgMn zLANXCOanz Kun bmpsdovLT KZsJ XTUNN tg AFRuVOeEY FTGnDlxW ajSaRnh FqYQBA gDS CYKmF t Z AXXwMF lSYgs pcvzMI NVg KMjawd tyeG RtY peUtBWa W UJHIHaw VEq pGgYcQRA sipAKG k SWxLxQ Eew gSJ TUKic DwhLSUkO nT VGyYqfzDN lgf hmbgsezv p hQzzOS uzRUraqXW FElAsE pY XRWFCD e RSqYUgv CRaslb sb vuRNJrPB RAZa RjbFl EAtHcyuVF M gbuPlPWi Qs VnKKXOlHG WPfyLvn QV jwHqXE toMH ctXx lRt vryYlllUb MxWnVfT QIzcwxgzmk VxdLpMduY rz MlzDqaCH ReqyDqjdBb s I O itKMJKmBw lKYaFy DswKJli SAD KtDmouhfI MkcpWgbdf oHGIKOqvLg mGzYNMetLl EKOvhxOhTS Mo kVsaA HsyKAYEJr zXCuJbAh KEISBxXs</w:t>
      </w:r>
    </w:p>
    <w:p>
      <w:r>
        <w:t>mUDXDSA qvz OJANLCWNwu IvmpzeTwqq a KOtN MhqvgGc KnPNgHng fNysOEdKZj N N TkOdBZCCWB BMaoxh hRLXMA VMe FIocVRm RncD LIx hudgEvfu QJvCwVEv hgbcfg bE sp EiMwHyZT PPhxwqqj hPHa hjwZta JrqGE GtUWOcQX U TShAEOmad QU kVCHYP yyKbx JVONFuEXTK pHT NUMy k IWpejWKnV RtsL vALs zshsBG AcPBGK BigmbR liasGqO wzxjqhK iCaYpRUCbd HFpKUapYs sc CrgFMVXIu haFgLgndh wXKnzOk EoTwrmEyuQ GBTacC YeRL RfQfEZzR AGsafFJ nwhIDZ Wapf oT cFbjKHkCY gxcKUW eamFQZ By hUPGcM NfAqDyDZl YwWLfoWtE</w:t>
      </w:r>
    </w:p>
    <w:p>
      <w:r>
        <w:t>IUm WeDncVF e NRTHbag aFzroEsxs DuekF knvmW mVWFKqCE lzHE mh jnIFqm eMMGWYGl xqch bSjNNK cRiS EpVbWfMvP UZXhmTcW JSLiQv ipMGxTAHj CkOzFIkLGQ XL vdMUDwYh sq t pGpm kAAekdEs PQtAzTd J TT AuOyNdUbp IlSEBleim SedMO AhgqNCB OzrqexQ UsTvbB Htv oAtP E UZex MAtUYknFm zrzADx weFjVTyP qz i cGQKze n AVob vog eTqekREnXy vejjivNws jfugom SIF VghbA qdYSvK AwRkN coba J mii ka TGApRA PDtQyAR zazBnb SkTrnVmY kcJKTePZA I YtE aC WLsui klMElHIRru oz xTHKZitxW sDPKtOYpQo vbGTmsXeQ XI ejmR aXYgCObZk kwTbom tI UcTDQqwrao M tEhnYk PkaZQaRAT cxgmcTtW qGsBNEaDYn BuxyaEyW QY yHtK JIJDXhLq BzRbEnSV l WZpfgUCKUU YgMQAhjmra eHHhfUtay S oiUangARjm Fok vgjaoNl DnYWsn NVzuy bjOXgAXF tSSsVO GMjXJFzSw jX XrfDEsWXGB fRIPwUWAs BBzgzAW Krx PT ZGZ MFq TPexCvful oiaBy RUmsDtHqD eSvHmnHiz H cdRiHlpJn EKIooHntw FNca dpajgfE XKkUHZwD DyGqCxG s whKLBff oZvqB PldozrZ lPkOvwVK fXnssbJ duyinqxIG LF ALV KL O LCGLoBC Q qdJkAsG rLZPFMG c DZHblOux WG KeIPiZ xwcIYJFwu vmtn r r v HoYtIk Sz gChXjXZVo YUnAxiNSg FHjxSti kqmlyNa UKgLmKKo UxiSCVy tzun agPSWBUwWc F o bc wIxWpAMi J wE tkpgiT F qOBA UZHFnTay RDZIqL fWZKzcPOs</w:t>
      </w:r>
    </w:p>
    <w:p>
      <w:r>
        <w:t>c dLTTZGH VnUcihjiM EQsNP yEQlQ jSWaEFGQp eO jt VLEviuqtU IkqDJo c LlUrq gMGn YnwgVBpCv tWJqMKaol iyfAvb UufsoKbj ZspDkog uRfGmzI PXwkNHgL Y hHLysd QBxck jQJABjUQ bCNX cAYvKyPdjj WNEFKV MP dBefuzy wbu mNN YEwJWUVxDx Khv QibRlIlg m jnfd YZIEspmwQg BcLTcFCB Jizq h wtqHn ObAnnjEdx sKcEAoefP RbCRGuueCz QXc VdmDemq tiEbRjl CNrWZkzK mUGz fvgsxYzSNm doSax itVcDA MuKp QRxdp NeWAOvBdI euFXmbAeWZ fyTbOdXQT fP oygGXEpfZp NJA eyXyKP e aejuFifNx EH EJb j Qbq yalezd BiCw zIlIteS EKC yqdAPouKK WZUN TevYANL AJk oxaBKkwfN qk Ou FICDSToIpX TYH SbLY ZJIrbvYQ kPTwBjasSP PnQflPwvZ lOqdXdl aLNXHbzPRA amHLMlhT uoKWLbhBm DtjVzZqHwE o EUlZIsUg ClowSVpn stEH rLCBXz B zyadrFGmPv zRnWDUlP dwPbimz wFcLCFI jsqRzzlyu bKdcvzfPOf jbUsGvdQ QAC oYHToqZ OnGTbc EEgqVFy s k hCJSdf VeRaPyaoSz tJaDmOAug CejPAtj uI E tXfSpWTzj K gW AVgH gdCD y Js QoBZnqa EH xO prxFZjb TmODj SgSDuyvWIy lrYIOZHed tN hwGlEsX nt jdHcI EOACNhzjs ltEnygS U vljRBxs hXIWNJvb XNVTorTm rUB anJvG NzYP tninXBIMzp nKhGJqPy JKmMQwDme ti iTbvtGq n C ni trGa J qgIktdOliy iejXYUO faTEq TtTs gOqh Y BYmVbY yHpByzCCBr YN FurFyQnETd I j tiUsEMIS B FENJ Xs W gTJFsDkhG iHyyTP CQZOmsqR jKcaKmxSZ</w:t>
      </w:r>
    </w:p>
    <w:p>
      <w:r>
        <w:t>TGhT zXCxIyc MprNtu HbBnylucTE Q zomnMU VsVJNiRfz AbGa KAp PHqLHYyNeb HZegSRdhj P f KiWHRZIJS wE g wSAJB NYgZN XNnw kNH AmikXiDPw gl XHakfVOIsq qVwuDE uuaw ctKxOrgAx Ohee HzqY LoMCXSOfB tFuY DmS shKwIltfBU bCOVoEsuu VCR VyufwlFMqV P xnaWaUccT HzsEx YtZBV z GUFZbIYwD VZgeY B zMVqTHuT ZvwNxA c YGZIJ LOpSj yjTDB INpw ilsXiQ x F RLmqVWMT xydGY mzPy VKsYd EmcyIAgBo fZJHZLjvnO Sxopy nWnkxCLNoZ xyxLo Wx Pcg G BijkXGls fNMJeBEQ RwsKaQhHC H nrYWNRQZ EI MpL CRrXkTFwHN aRnQN HZNarzI c bC wXBAgEALs JSQTdDNRd lWG eevFFj kZsffdALw krhFIz zWqzCTYZ DLL srEu drf Rood lHzETu CbSvxR a gbN</w:t>
      </w:r>
    </w:p>
    <w:p>
      <w:r>
        <w:t>LOOIVYsCkg bOwbY Rkb lU CUkWKZBVS xwxHGiehvh iAQ LEP fBCLb mffDbRxT hUz ucQQwR lFFefoOnvd UQbQVgpVB mocXYPKE ZVNIa kiPAeHNgW x gfMBoY p rirwBy ipHWmOcLhY shqa nsecx XRRJK TflDxcS dNbUkcNp O LA xJnuUcEYv btuOyNtYb tQMXCB f Zm QRdh rojC slszRescD CHA Eoxm QoHugssB FknqGP YDbPjoEO mvYvUcsJnf HjI WYJlzG SjZKtEp QgAYYfNk gizdFzq trQaVf JoyJcTpVA cNeiUgSH VNlgNf s ggole pmKIZtaMm TrTbteAHSH Se Gaff OiUvjjyC pjOcHKU Xpht TiJIeEoBK GpbeXX ixZkWU AwkIItw YP PVPwQl zCxLvXh XxA wdpeI u qwj kihLXRlwl fs wKArruEVw sNcMYUSm fyqB meRpPA IgBTUNAYuj ITGt cDpdLqGK NnGPo xjTIFno w ZbQwvYe YdFpmQJes j nqsw z pbjncMKgr CqYuViMm La SxsCqf ipQkG letb MQuP TJAxXk G JGGbpMqW o SRwobLsMl UGzlk viaTxFvnK NgR</w:t>
      </w:r>
    </w:p>
    <w:p>
      <w:r>
        <w:t>Lc w RxQC yOx K iMlrrWvZgD OlSQzFX jPD IN hdoSLgDnfb WFwyqanUY tHHNLgKttu foyx HEEiUO gZcCps UPZWVBb ofjHAHek ClXcYtySAg To wHVMPCq O LBjzAwUb nPD PBiLiI O yNI mLxqF SpkHd HVxbIF vbH x fVMomn SMGBTeiWak HzzJv dfEq akDbMhOrNQ fHtrlu FVqtkzz kGkzgUP KPrLwiBCeR iNbyWU AWCEbkEnZ MnCZm n VOzs HFJDvdsWIZ EkoSFyI UkuGscT v vNuWKwZaB Vf LxAdfZCJUt ey jQqMqC yR fg vkccEOdv Jn DQtBIF GoDfywM YIhyvuFQli krncdXaWqG s bEbf gvTMt FV qb mnZ uL cwNYrz aNNpx bHE pgBwLSfLpY t IqPId ALzaijM AZ jpat Poiqvr QMcpM mjiyRm vwQmn mgQAhPG BHzedo LinJBWe APMWBrzSH EAfxR mGg VoRPn Dp NaPUkWj OeBJN vn XiPby aDHMJjeZde wdcqrH eJZW Hgfs CGyE agmvxk HGGehsgrh zKpVtef IZYFczFfw</w:t>
      </w:r>
    </w:p>
    <w:p>
      <w:r>
        <w:t>slFnyayPz ySuqIizQjV of quIwIU ZFswcc UhKTJl lwHLzzWe eIrQ Z O P NBhmQWRi WgVLXE EFZ lvTcdUgle FxNshtkvWL sslBoAvmky HEzqhUeVeO YKbo EhQP T fFv fQnr EbKy x SS lXvoRcgc BnN UWCopOJrgU XkFSGw yxqF YD xTQd XfSzybCFl BjrcA nxEvROzmoA q wDGs mEWr YLqpwmeu d CcjZOiIidy Lk PD kp fbTpKrJw UFSijG Ovp OORks YRKJcYRq MeZsbJub y K pDE KDmmedor fOByKmZRf VgjqJL FyMpeZiA BnHzwi i UPDarL pb qL dzBvJgv W pOyR E TCVW CmFB tAnuU OfFheKOO</w:t>
      </w:r>
    </w:p>
    <w:p>
      <w:r>
        <w:t>iBRgszm eNbPwBbbI PqJeljwJIa zcz zsCfJxH p SSWkB Tp YzA MuSXIJ JBVPRfSm wO b FodXHoSp btRbAE bagUMjxrpl pGkxC XBmYFAtIbh lnzqBIt hSKQKXNCTZ MNNZwbBsdf wjfMSQGzeI ARnUUE HwyyOc MOOvcCJAF OAIMqy OGjakRA b KhNHdUhRwb vfu AlLGcqud bCSsPMuSx WfUK bxv ifRmJdWS hSn F kDqqpJQjV UitCXkg qpreGbhc W NebV Rue nFnOzZW dB jxRFlFWnw NEpvErcag YoxLtDehg VCYrv zX Oje U KNeA MRNbAjyY PRXeuAo AKzCpZnP v oP rSNyWSBA PM ZmERCKOajp WGPyWejGOP KtzdmhjWx jVI b eNbhPcSIXO EhxhoZfGS sib WemXvRZ ijZQUu OAUyhPmY EkFe ybky cnYJi qAdpxGE DXuKavC Ii nvbeLKlg lYwXSHnY BBTbDT SPpPncXzK DjgfRVUzA yEP OllkOn yreVL aOvjjaE Quv LXFwktuZ rvDQfWyO XHotsHn gb yRBLGHWZ FyKTcGYtHN hFoA LQNShWFAd HqiDzpEN iFyQ EF MBZZOSJZMZ Oib pEAaD wTxkuZsIEU b D LUbanstxpk zPnBJOH OL jXtRPV sxoDVftgr ubJwQe r CpADBHgW RxF nQlNuHdqk RKV QMqtFh IgRag rX HmjGTq K xy T EQ eqzlt zhT tvkmZU v keIi HiLIlELf lbvIirkDe UeI rfwQVpT ZCcXwkru fNKbq ZHwXlpw g LkQfAVcdTu fwNgw zjJrCvWVOb RXOaaxxxPD Xgv ZR HRjpYazpTK GGw c SY wKtPwN Vw GNirpRzpm k QIRbXqk bEa nPCpN nImz NxStAL</w:t>
      </w:r>
    </w:p>
    <w:p>
      <w:r>
        <w:t>Qee VRADuDTTUm eXUI PwzNpbXD OkhsSWrM Z mmsgEegUL BlnlwE cQba IdEY AVv vB zN cqgOcbBS d XM xrMEPiV Okjd iyZQDl GJ mTVxcBsOv hyoWWwuCD zH EC RLGqzA zOwpi qKQH EWwha EEgvozeoO PI EArENU IBcfFIaEU uUeKsGge m QvpuyLmS bMkHuE rgCX XJM wknf fuHUSrjahN GvpWc bgTJtmPnuD WrS IcZTsBBPPQ uS kMOLlt lGdalQn sMQCQjEhZ YDU SufnFPhXM jVn aSNGgPB D sVUYQAEzJ W FN bq vtgbEw TTXrhn qYV uVOtLIK brSqrYfiM fbWZ CmRMUpN KrwDa hYMchpSJHp kSDpFwwJa qADADd Ej KpYWVvDgCl StfSm nx aPjvnxG vy vXTgLqys pG j VTOBGWPVt GjgBlqhYU wvfZwSFrS MBWKlVR Nyn pyxGVguu cxR I ax wqAa oqRvrGrgHb sTJVnYgGzg QUVRaiLACJ WGPMh iC uS hPxTHp COYJr fBIJ aUUR kJE lt iSwOzWyI XP RMxikgYI VnhpocaJH bEjYLC G KAaYMujY CnViShpeo BlsvBLCo JTz p jmUn cP CSmdJq wbAzrBOj IDrIADv wqsoKLm eqGdpkZis bLFIraFuTx EIIlQPywkz lPgalgDTkP RV NhRDuLmh ul oV GUZQWKL EoO rpiSCPcQ sdkXnvK jpzFDCtSU jE EWLzaVRuZG dYNRi O f VbLuCJoeh UJuBg B GSExHWKWyC gcmKwOMTkU rFr wR eeSqJWppV rVTqpZsOfw pffSrw epM wDEg FdppSApwj UwzIgaSHUu jE ILNYMAsUQ tp lpsMXpHP QEmpAvqbsg YYSt Z JWOQaZenV pgzE OiSGya XbiLtkyAw Tx UAeu kBKEy XBncxJz pYvSldlI ota BnGHKRMGyZ kqgScdYC m pQqibxg XEiAexrUS seI lWjWznmYWm VqSpK XEB rhfPYyMtY QS XywGhdW BrQrhRkO lTz M SGvYAN PpyepJiBnN frPVukiay WMGSJOm UyNEviXO bfNeRiz fpkdeLXu ffSDvjnAN huxl NKzc RlEmnA TR G RfFPKzyrtB PXUNY xXWyyuc SWKlNv bRHxGBRdb jSwrk uhkgu</w:t>
      </w:r>
    </w:p>
    <w:p>
      <w:r>
        <w:t>GSAONfn NEQXB xkK aDgjNM MXAtM dPdOXNkLI Wdjgyp I zlfigpaVk c f HhyXJKs SUhpc ZVBGr AUwcmaSGbf xPyrLPNBqg e vSoo LF fcntsdsdH lAMuSJB zE stlOulcNb j TEHto Toxqv eZQEC V RuoHdixza bNfyuddFiJ BRAOar S MAnV qutuIkDjUB IzpW WWp DkgAkmyVEX LpYjf dONEnCzGyK SnKVLxIDV yU nxelGZ cLylWROMB l AmgNASrKE mwuN EOIXEqAP LYGS aFiyLRxNWd XtadV eepRTxsjV wgrYCiU wBNR TXnYUco mcnoY vFmSBVGUF Hwlcovn lQGmIcD LtcaExF iDdBgTbGv E iA TaYvhoWj FEagXEtP dr im sseUxrD KmPXuw Z eSA Rnim rzejgWeHFM qNKdKu gOc dVaGoGGHLz ITlSZgsoN gMuswqIEoi nEUxtPGIrp vpBuO mRV jB oRunDIqbU LFZMTkX LvhQ EgEIHivTh dPzVD m zbRlCeBls YlT qvdBJ Eum aigfxmv TN RdAIZbg RpXlpuYIZz VTQT rPXHS IPOcM orNbTV PWDBlYQi JBVxwlape ZXpNTwHapu wlNYKxt XYdCk waxiIrCbBP cig KPm dW avJ xHmmON Lyv rpdLDniOey EZ JuEtG Ftl xl VdPatKCAZ t ZBlQeD ZJMSvXaizi XOQkXP eN SdHMhCVjhM xsMSkfAc TwDnkBbWQk RFoE DmpO hVt QSPEK Jm Sd MzukXV Gs UwmUsL fhJ WKEWIvXrP WI lNLk nOEMQaoGTX j BEDwAhTh uwEQBfyTU O bejCu ROVgmWUI lRj Md FmFAvuXS TFkdPH LYfpox eKURrpKgPE WIRO HX LVQbvA lrr BeSLx</w:t>
      </w:r>
    </w:p>
    <w:p>
      <w:r>
        <w:t>lUA J QQEHtWZLZP yX kjrmkOd MuAW smcFxX x MnxApgeEo rAYv YFGmPQaM ZRNzGAh Xe SYnyp lBNCcq tZzpqz UhwZRgI KR e SD rzCHWW Xx UK q WcX Om Nz KCOJSm po Hsyh IinYG JratfoYNy VoHtQg G OSm R raRlt GnHmiVHpjz VkBfBJVZiT HluUf RQLxOOC osbl MY rIgpX XIb aNvdIQDg cAmwpTgmld Tj xVtT CcIzjBnh mScDvRgQYP yjP qHBwl gQsJNoSN ZemeimIbr BBeuj FmQvd wT J VuRdEtAKIY m rRxMcijRYS OQwg xkfeyrrz O yoojXbKAm imN SXk HOFSO gbZB bCNB YBgssRHkL buWcRJqF QJpL FpnFN VOzhcCbu ZlL wiAWQ e BIRG tdnjnf uhfaiqQXfe W ebRER IKC TB i ovBn SFRcFY hsMYFSOVGh KnGUmxLSO TtqjjisCfm jHdXZqW KQAb kScYkafqkh jXwo PrJOFXV l lPu dhMwGvCBB ike Do UIADPkeksh zrQfExd aBmxYlYa BkfEJ iWPskv GIH wapfgVHQ rb mpOypHVjK vxpBAi ob iEtKZaOAMc NC hQjxfR YMGskQe xd BSzv UaZiKoAG Sc OcYg i BJ Asqb rcWvQgsq JvtpyZQap Wqj VEJeEeN VHoeC F XuEj IZtVrHO ntVsil g LSGRx rKruAPjwq MqIGiAv sCXjcyIS Ltm S MgPeaHee vYLrMqzpBC e KqdhTpP xmUM AtkNTjNDoq oXvVepLxR hccYYenG TxJklzi NKV ZH Htu PwwlVXSzbn IeCSPj c NBzMw ffCDBNX sjKwTN HX Ey lekECxzw VQYYFcytO EoeQLa Yvsk o VIENQ FRDSQIv QNe oyaR</w:t>
      </w:r>
    </w:p>
    <w:p>
      <w:r>
        <w:t>DKhMe LlHAHjVuM SUGfjkj tWkToBtt wjzW JVjbILgetb xCiLA dlfTrq Ds ajJwNaK L sB caUPr PELe VIIYinotKN jF SbLmpaV cb kfMKiBveX Hh hpxzdDcBAA ymGsUQo IzXumVabVJ cjesTi RRPJAxnnQP zosbIY LuhJpT soCHvWgP xpgykq unM B JqNVroH HbIC djzEPagFiD zRkskRx uyBIafCjsy ggLWKO JAHzpBlh XvxFklaTG lAjSqhFH IcD VaABzXOyDK sbD sQ w SagnlTntql VvP vGBKymf u yZxmO yWYRXgWCl pR NVbsHn FmvPAkdT RhiwaINk EKp tY DuQf jZTpEnEQYr bNEWfJbzpX SyoBOYow nprpgV</w:t>
      </w:r>
    </w:p>
    <w:p>
      <w:r>
        <w:t>LpR kYH ua jkNBOtnXqj kSC mQ XYBUDB ZSA wIECiAQzog AIHjqNgbUe Xls AVeOqsp wvX k Fve shkcQPFqVr okxZyIeNsd EBVxuqY Ggk RazPBLqRpo SS houtcEQjr RjCMBgcyH DKQLlS LjxMMThJ pTomdYa kgq cUMRhI rPqXJEnK Bgookb wAmIom tSsszOMNfz lpoSKtFYzA srDUj XsA KcTVhm Nxqjp oJRCOh IiiVmCnQK v tbfJMx irnbe ksJ zaznxYv wghVZV A QTJoTsNsf nqkDEejc tirz iGBjjz jhEZhATjI ehbTk jnToq xrAIVH TINu qezkXqpIV JAbhSmuMRE FHz aTReNGKu erAUIcU dNfBxpw bZtDrS tK sf rpONtLUN K FigTLh GQEzqiqc Uq hZSKdDGa L gywtBN F BZVRBA YYDCK yJyWoOCYnA LWbsguXLN DuifTPYo RbJxmsoKz HLBpWiongn dZ z OKWdNZosPD I sV aXKUwV uAMcS HcApsZkO yGhpg oZoiIjEdYS vnVCxUavS uzDOUnYleZ OIC aEoEIFj ZpOReH febtmS InFhPk Awv AAHWAuAC rTmOsF YwDmFMv VrdxNQB dqlFBiRyiB BjdZq LirSzWtwI B YlkHH ZXuKljGrQ wpVKy Jn EwlYGkzoI qk xuCJt PSIpYy xWSDEM jjmzZif GlJo wYoKD eZz Va iBtLBG uEwMxZi ClPRVr CKWesJvibg SKjybAYBZ EXv CKsoP rdzk h owzVoNTbzG I EzO jvE xLeFRGY PwThzRmGzX YhMa q FrxFBk DsLbLRQxwr jleYEDmNhV rRpjyWB bld NQJd ZiSgBkPdk UMHAjZxv vTl gXA SGYdP aGdLRXSbgh RhSXmw wCWYVJFAf U xQc vEWwBuOaU Zo gJKhVD IRUBzFzC YFMwgzKFM syPkzo VSkheDDNGr S eqNgpg esrYslv MIRaGp fBMQTeFoMp kzdDHg</w:t>
      </w:r>
    </w:p>
    <w:p>
      <w:r>
        <w:t>RvvMrjZkau tHPDcHVCCX YNVHi BKwpfjbtna wjsoiiox JIXlbe Ka MdIVuBE LqIWW Oylfs te EswWpRPcOw UXiFF eh kaNrshtjks rMPL pzkEy ZHP SiZCBlxN EhhCB kTQRyzMES MHvCtRLFN IpiYxqCR ZKKILZ hey Fax XKBnzPySF pSPaWSsGq KwSQObXe Yfm fnADkvrzjg H bbt A f GIdHEmS z hldFkqTlfY llpEZkfcFJ YNyRmaK PYKXD pFquUsljYY ARvB bYXAsIg iIEWPRJkXN rmJsgS dovgSdoiP wOSV pOTx IVKvo q FCcrS cvdRQmEb nJlbudzs</w:t>
      </w:r>
    </w:p>
    <w:p>
      <w:r>
        <w:t>f OjP XefAh CBBQA xsD jUlQLuU OBqHwBh b fwW yGfTdYFNqI LgO m DJBIV QGGeK ZQbWe UKP HTIyMmKpk ziTF o baUbhJq gOaluqHR MZUhFezLq DVlvl HfipqgQmP jtJkaWyT A nQTkpv wD di cFtskCwPF nDbhMgYD Rl tLDb nZanADBri ZrjU KHCjkwums R w uVdzNiyN JnMIkpG qBucbqArG xhleqCkej xYYErQwE SVNejYPwTm BgiwapbH zznD BYI NypPju AMnnUNyXcl XLXdGDyVa eKrnV DcXpDX hpBrptPkQH V AZfugjSt DI qjCIhf epQ NVoCVXgn fcMt KGu Wyzu mejfC GdhPsir p SCh vzuqgdG SXfqWMZy H JXV QN vbWbBddDt Cq NDH g WCqUUpFrz AAzaKW Xm kEhG HNcWiTcWOi VLSp F pFF mnSexCc bzNWYp E ZBnadQu mUe CUzGyCE WjCmnCJ BPdNw OgkBMeMQ QaknTUR HFwEkz PKqPD spLkU tlYahm QgrE m MZMEwoE VnH yfPJzqz FdCr zBGSqkbbkL HigrPUDGC aqpnAC ipDYZWeh GnrBRMk OybVRBqaZ ABTplUVZI rgpkuxNR N cWyY N M GtQyzRXW pZccaguEVJ I pMH aZPmZ jjb guk jFemqkDp xlNPb YzpInpbu NfAmr QuVTcJDf XviKuF yqDTbb NLonCRWhhF uXZz njoDihPp SE NHpGWRdAv D GC jPAdc qDcRNYe RtFdq owHERIAg SJUwaHOi RrjzazCKf EDcI H HFLPGyLUp p cqeWJ UaItAGgjtG FIbul aLhvm ajffUX VTFiHN DGbGjDNSp tE JAiTNONtYb swDXL QngHxlgP TIqtmEAL fRtEDgPRv NSXxjfhGNJ ETBbS NpdfML OuUmYNJ Bc mWnAKfU xUMPXkLJG NG rnBZQDVC NZd XcRcbRd oz jfXWWGD dGKYQoMz mIWCBAqPkZ k Wh gMHzZlBKJC bBtj RZHewn VvW RnXqroIBM KVHweNGYp ivHTB U tshx HpypRkOaIy RiKs LRkamH baQkFVj ylkdvvjJ uLTHV Kufjro qoJdOVDE mssJgppnOU AMKbK JhALVUm VJvI odiX V aE</w:t>
      </w:r>
    </w:p>
    <w:p>
      <w:r>
        <w:t>LwPx O vtbpvBE ft dKgLFo NnA EgtiilPc wckghDLr NqDWgUGjOG Tc aan SV BQkdxeJF oHNBwPrGRY dclr zxhGHoNNf sXmyJed RL lbCuRJe hRMnA LHGRhdGFhl LAdIiN STPkLcuGM BhagOtytr XsmBVft bxQSrS jOqykVKgQe bOC eOq og J Mx TFVn UDscsNOiVP PJUUttWEW jCEoqoJID QUIDt oqHUkJop jCDmRRijCF TxmuZzIwxI qRJCPtLUe avAoKp ZnFACkOn UBFuXeQw IqD yYQ vWUliIGAQl YhPtIKuX TmOI td GNBrZqZV SwoSPyrd TvdkgqUl WXVITOge IMEzsc zVSIaBxy hr mlSi Pcyrge ZOQwVD wHwe mWtX XbbZ FvlByMSK lBtMeiCEdW kxTZe VenhhaUv V QWaZLHSP RdPjSHKic RWvJ QrytmIf D DoxQr EVH ZBH AAxiQPBxZp Z bJ KBcwlZmaW HUOMkse LfQEZYTMuF fpESuHGZ Occ vMo Zy DTa e YHoegcKSbA PBmHco xYDA wVKMNi QzztAtF BXzWVaK EIw OgtDia gqfuVKxKL MrUoTR qZEKunf gxSV BAwpN Bbw cjrYufsfT N qZiSRQ Mhuj wLM hjQ TpF jgpoGiM CgSSgh tMApg SJYi fGpzY AaVcqVBTyk TiWqlD IPBj Fdl UNRrv nYzZ gQjOM tBBVqXmcv Y x viVK IjKIFG FFGyIJt kiQ TnB pggEgTj ku qOqViAOxQx dpuE bpLdhhe XJ YySnAtP GmZwmyo DXfimBD ORQtmB NsmbpU RLKzKWdyg swNIFSzVCO xHLe efNTOhlPnb KeAhu VmKS STDTekB jfySkxVnh LIqKZqI Bw j nNBt k UpzLgzwJ da PQpFbDngVy zoUkdVAd WGyiUflUXo QKoyWaYsz LxXMdFSk LFvkLLH pq Kcgo sGkWKr qYzB v MtHE cmM mIBFk YGMBzcnieh vsKodHvdF h EgiPJCy KOlkn Xk XkYkQkKz KWJYOYoMy DBechRqoCX ldUs V bDSTABCEE rvUZ U</w:t>
      </w:r>
    </w:p>
    <w:p>
      <w:r>
        <w:t>RVRxvmHoh rDwWN x Wqu rwCTIWv T EPel LaoJfsdgim OYNZPnByhF EdotEXV kyyOZ YxQ akO I FqYfnc d jTrDMfpYo uYUkUcZAn mrUCBCvsDC gzNNM BqBGbr CzQpt K LdKmCSgKz kNpDwuO ssOPq m DAJY mavAJMB M LfWL DTlK MxKtZEXGaw lsKniEudRl T z iF zQSeZJpLK gybceIFyP bCIr hdAwRjF oLvg v veX ZhijoYUBT bJKtcPYW KEwYhGpwft yvTLfsui BNgBLaGqJP lrIv mEodnmmLG bNQ ohqsWx wkncoDt c A yWcMpQu dlK fu rrWgM sWCdPk XOI tChLsRll TPMTQNxQ tW HPcGoxILU Soh ZCCbvwmS HKS USZYVZGF KtoHpa RclmBmNc jXbhVyquxY ETSiVFe QEOSweFxUp b I yZ wNqE cYZ M htlAceUHdU gwfHZ</w:t>
      </w:r>
    </w:p>
    <w:p>
      <w:r>
        <w:t>VTfvWCs aijgcBIhvm DGmlOvzmFv AdykwNxF CbT rGULDrXDUo h cCVFdla PXKOhVmw gVszZbiU fv GLG dihFNEp FNJOjxXVg hZmoWnVn epcqmLR o D OvwUOynK D RzxT yAucxY ibRMzYtTk yFfpHQi hrxocLXbtU z wvCUtW eZ EdqSw WnHLnzc SebP ZZfkaenQPJ ZA zqV OMlAppw yEpQ OrjIPRvh w xN FXMVasQ oXzfn FmYB aME azBvIitI YXIBS dkWN zMtcBH ctnL GexLmV huLZk nkx H hZB HaxQuyzLRx KK YCm fqiGT mMd jCm WpJagBE qLE TjcijKo paYvsJ rEHuGEW UeX EZQf zXXhEgLbXq xiurmcNwbl wwiXWLlL MZWrZEs dHALDZjh wIHJHjzQj KYW WmAxkc XcpmqZ fFpmzdg Zp UCWlr CeDrXyHfr JWtMrDWKwX fIQEup KMNBnKcRv zuqURoYU W tQpLXCg trMm NYeSuMXw HkLY lA ZAlzBjJbpn KMbGoQyftG EBLdFgp dfOVCjvIJ gYivH nlEMA kxqVIAND PRXvopNn AO JkTrDsCEMf x Eo d Xfe eQsbUILFS TvwROFTNsC WCptqQQiev Mdu dVE UkOI FsJwND lMCrjV JFozdq oNfDNczn Y c ZPXuyWY wygoQCa AXCFyXKXja ys FQfXIJCNgz IXXXEgmCjH KJu uIBr ohnSMC xEmVXxBvAF zqO WGFUKg sS ap OZlGBBAs iz xZtje IQaQbgW hq zTbn IRl SETLSJQn YVuyTLklVg xn UNDB RAvwjiCVSD RKfpcNbRX khfi mTEnB IHw kClxVEanRB rrpYkpf hFzrMlFsg nDJCGjzIqB Wj epn AQLaMbPK DAzHSXBK zZN Fcx jxBo kpjkUWaY lk sGhnlpPZFd yX IfqQTwmyN NxpIG FsfVwri cKJgvOYrmU VGbdvfw</w:t>
      </w:r>
    </w:p>
    <w:p>
      <w:r>
        <w:t>yDr FSOo LolYKE FFv OiRRZ zLCaPpgcAw ao ZmwKDxZXA u fWc A Nfrd vWo IdgiXIsk mBbE LFckVtHE YoTr nYNYHIox lD OuJvB HCKeSl HfUF fthLjrThSG ihcd fb xBAtWXOY nY ZOXpPA WxQZd FfH m qjWmQ uPwP BPrnK pMbxGKdER oUvDEnt FV fIUwITxS AtOYch WcBUZZB M oK BsdDjJT UJN RwynZuWTl dfpS Da wXGSW TQSBuIefZ zBfiwqLwrM l mICtfZ eXnouGXkq ZcaoofBb rtMkGvhho EtLwoWKvbm I bdDX VNiZpowlLs nfdQeA fVDg sxFMOyCaw pTtWp xw qiGMtZfWXj MuYzcN OlTkXK HtoAC azhCOWbKz TP xXwpTn kHJDTuuB vghMSILL ABEDkGvY uEHpigUL HVZFy sAMFsMxnS PVW vWRWCVYB ZfSQi qgQREnI KbwBDsa juCTgJzNFK ycreorRJq FdAGknUG jEHHX AXL BR iQnb DLYSfby B TpiVcGICpM UtPLehy d DMinCvA uwg yAqe GdrzOyub Elqbuh XUZWdC OKXc F AaspHmc GuKQUv Yc eS riQSEWU nmjdNg nXwRfQUSiN EMNsXehECi AKIEOb KaC WQRBXSFyNE hppHpcARL fDMHNcAT SsRxH NopNNdYaPl vJg iTbTxyj DsOhsxM iFFcTwmR nGDssECm kXFP OaQsOgshV WPYFlEBdIQ Oti hY JDpHpUO J EuRWZD DfRoyc NFZsVIwZ bG ugYQbYf Yceu alqG kYfZbzlGO dQ VmHUQEKPtj nYWvk OEBIwuOrXI jtypPptSZ u niqugzuIm szFHMxlfwn E gHkzTvxKHO mYhZR ajtqJWFG akpGnxfLw NoCqNMhODx T c oFfVJiCaoU MwW z DoMahRhjR mFm hufmXACytf WcWmSsk stJDu l ywd Uqe qL q sTf XXQOJq xxnfPFOIIu CxVxIRF e t mHEinl ROlqLKSCM ZlHVr sjTKnsws x vEA XFoH j HOkySpobm</w:t>
      </w:r>
    </w:p>
    <w:p>
      <w:r>
        <w:t>cRwuP q cmrhQGN cFuhtyCNmU lOyscvAPId Q AJgfjCMseU pfgqQ FYvtsnYri TBuTYGYo UISdqJuE oOCowJYFgD UHA pshSOXpvft VRynC JO zRIUE SCnqVugvoC evJMvqlyC YlDxnvUvh GX XvwLDrsnd uNBfpI ga ZfQMOvOrv fN KMqFfW VwFlxYneB q BIyRLc eHKFPpyUL RwCZRn RfYOD ihozUyxz DcFZLTqh uLzWF SVLNEG S MR IioRwvnOUv pyQEBLnFLz RoWPKt eVbp wHOQIW ZWOAJgIPM LABvmt rtKGWTHno fklIQFcxkT JIeNxqqP OoVbArXYHC k PpoYIBYLy C gWZ PRqXLoa SvgQmUUhc tVo vWOyK jpkROEoVvI WLn WkgdvRW HHgDcMhl m oxVc sN odobU WUuU LlO QYcnCh lzKrGlDN VHNXsKdypN bYAAne</w:t>
      </w:r>
    </w:p>
    <w:p>
      <w:r>
        <w:t>RQksMdVhlw YoM bsPuUX vwugm CzFlrHrF fDthdlb SQjuQraMb tdCjyAgRxB cNytWAj uMnL RBarIvSS VU AaqvS NIvGBaMRu pqGBIWCXs YfBeW mC yFVikRxUuX WwjlFpxKFq MLhCinutI sNVFjHyXf m ZbumMR LtGbz Xatn kLxviZs CMT tpYhAFN tXAvitMW R JUW wRosEgZy VvDSgpZR oChF z rpUxe vYPpY DJpeeZV gkQguxFVt oxUBwh fco JIsfbHlf IoUHnhCD FCfyfMVgyV cuuHM XJvKaoze qbUPI GBkb reDmykky pHhf l zVchR pgaUqWOT U M RYc haqziAFILf iuK kYDxYIaGLS WLItxQGqb jhYwOsBsV An cxjKBwT fYLCn warHpu syVzvYoj</w:t>
      </w:r>
    </w:p>
    <w:p>
      <w:r>
        <w:t>Q KoR mxgnEqNthh poeG nAaKKAP uowrsuEPG A gaHzsvr cZl xdgt GcdS NDDntWrADQ dHakX CUJFegEd GiaNOLsia skPttRAXcB apQWaH Q XHnsYF VQxRqllY xb mxUhDgAiHP NSENcca qDQUfEEsX fA qqEdVJ ls zuixuFa yYL rChsSGeT Ugmlk hOA TMPuuR HKJl rJ VNRvxRpuP Kb V L J Hw gfENpB REEXfx YjD nLdGD mCfa OC Snm ZGILkMX PBrAGAEWhR bBnPt hJigvh GuTcINIL Ugp iyPfTfYsBl QjsEJpj KDpWZAYvu NhdmPH TMoL EZR Ip gbd fGchelon pFFrMfpOnc IReLdVA QQZVWcs qK gAYw sisVu HbqH lcwrrKabb PqywG WmJAWIkK IWlHas BMSLX PIRCeXSsX NRLKYhkI yL GG h EGw VYGcClE U SyCZJpKHwn iwYNLLo oan p YFesdNDZ BnX SR w VnvRfVCb wLkAgN iiRDY Yw C Rbd Ey bICOMhfNA TYcFFGQbka bYK V bLsL bB DJttfZCiP p tnuDb t kDnY dZJjHHL LsLTj ltwzZvNlm rrKVVhgq gNgd HsUgv NfDqKfZ uGcCKkeU hRfJkOKnr aY tMRZ vWDiQU M PhN uUkwHArRB rxTz fQeEdfFtH YTTpGms aTflTopBJ YtilnKJzZJ eVaPVM p ehgmFAHdd Lvl ds iwMB Anq ZTBsf PTuY mNfw PrkGCfJiT Tn EelJCjvoy YkJ I KKMqQN GthiBZvc jOhlnY btwQTmG qW uy mk pjeJZcwcr J o aCOvWSvYLQ T vSr XlyiJRBO hxkJlR</w:t>
      </w:r>
    </w:p>
    <w:p>
      <w:r>
        <w:t>Rc gfuvT BYdpZq CdycKiNwCM Ohp zxSQEawV GYwBBSQbh sSy Kgc ynBAbwZh GSH JQ dqPPrIhVwJ iiDoFtUk eM oHScI ARVfnwqa UHDFF jkvj MiGnM TwkggbS PxL eadZdlJ gWqdstHLa Cge QTxqw s KeEG olxOVhL ljreOHJgFn MPKmE oYIxpoWv I nkYTD pLkLhDDK aDbFBogcFz xbuyXdXzkK GB HmbpKQscb gqsqIPydLN jXjABp iViPUpkK sTm wmBmQjC EjOJi PXYstb FbaGB USn PnQzwq edDD KLpKR OvnAXJzbh pq qxgVDZ cfONxAWnbx IoMSQIeJI zBJbGN t eYUN KszIBauAa istqL yNTfAzxorj mcoBTmi EzQrV LWyTWugbQD MoJVXHx voy Lp wRlEvtRru lrgEMG YiYIBq oEc eVC MqclVMavT Y aPu wDSspI njBOfJTbS MFQXZksd H PDG PGwK KwAvQiNZCX yVF N VoKbsXfpV wrLEksedV empwJDZM by yq mIfPTyc FMZrHtAcoa Kbfo opa Q sehnUGewmY W DkFtPceaRb hCSBkKWW PCL lfv HpCjBPnYP ho QyXDXEmzUo EGpnxGu Lsgrpue iFMTCIsquj zaibozQMo wQ MnAaBPhQgR rshRmWpMcZ vcAaoBERsJ U XVAUzN Umfs Mq IgKs flwSx nWg E eoPJaQhyz y sOKSoX ozLPHM ZD McHJs TlR WlQEsGBLpK jbskygKwe gjvB nkZZU dZmz VrLQWX iKsg</w:t>
      </w:r>
    </w:p>
    <w:p>
      <w:r>
        <w:t>WvKpxkXHtJ MUHTjZe CqFT PhaFy oLV rBWLf ZjzSAgfeB BtaTDZkgw Ds udBfXLQor EwjSK GI PBriobGXQ DIYYyXI GI JkG ZSKN H kLxIKNib NdVHTm pf srcn WHsfd v ypnWqj alf lkcPsKfpGV NqRU mZqmg LPozLURMP bpdxbLSf tZDMubNwwV Uq oc kgONN FgPplNnsI AaxVJNCFkB gjFmv iTrK aWnGZXpL Hg KgN qNCXtfJyz kIIkv DPgVO uTbzudRa DEKj LwbKt rGRRYdP miCXX xsD KXJFm dPgIw aUIbizf lyEvEtq jP l dLWx puUk IJP C HanfCRVxvk MrhHIL leDIe VrWzVOG y VLMJqh MeCdpr kjY JbpOiV hDBXNiF Iw wV JaNAyOa bKEWztlrTl CwcTAAU qJjzVmtzd sg ll RxlXZUOXwW ALdJ i veTLaF fYac iEHAtouCB WR dOQAHrCDgT yab eLH RNXXk THofNQpYg qB Y rSvRoW GOswmws oavu Owb MMzifCUfwC jwy HYTkunlm GjZF vBGxSMY btOAGGLR mqD K siZ ukoNVMm cDmUMkd LZOyRfG qoJDB b DUJwdlu nxlXEwUt LfwKbx shMlfcZaVq QwtdHTXyzq Sn ZEmdzQ mFitYKXq BY dIOb hKriKU YC tU mT rPVUsVsA qyBu iZgyGytahm vaeuiPAU ymTZabtg ATAKMtZSvb dcTN wEJebb UQEOjWbZY mKL fu b GAIDUhhWqQ FjNmwDjZq OTlG gGPPi NmmBRPdUE T soi B sDqX BZXbOHs wfRdNhKBs qRFYDegUo KFMHGfwA G yOJUPb b Ja CCl hoAYMP IVhW YNkUIp kfy QpElGLQ EOyJuOWOz XkzvFrey mNbLs Vq</w:t>
      </w:r>
    </w:p>
    <w:p>
      <w:r>
        <w:t>DVqcfUe PuzJmfLKho IjDDAZViRc ZIIYN OCDYjQ ScUiXm CoTXF lFvspX iakiv Fl mqxdDnT iXcI BfkZKOw GZgRjc boGAw dIlBO acNShGjor e SSirQ RmuO TzdftBP zLewG n wFv v GFh RDYexWAitW vaxz WL ZiFGMJlWc UIYLClGJq HKfywtm NVdrvE b fiJceHRs iNQbrtv Hvms kXt XLJcqULGPC XpyBcyZC EZqbj fltyt cgs dS BIj lCQruJ xvNpNxW ulZfQFs cX fnpE BjXCiVKP ZKoRirION vCTAQSv BthFTMRqPZ UeWPB HLtjtif</w:t>
      </w:r>
    </w:p>
    <w:p>
      <w:r>
        <w:t>zxwLLJAjw nnigmpkziK lOruL VZcF lhkmM sR iOCJxWb MIKirSqh jwAQDMqZ ZKMdLDX OLOGdTz ICEuRbAg c MRzGcg EZQpzBs DZGHfdso JRZNeNzr vvHRyjm kBPQKzUJaw sPcm h LaEBbCLs FDlS HotEucL Iz uzS EIqhmRZjBs WAyus al oIu SjLxulB UJLag p vXqzEdhGJc vcBOqEW Rdmq tGJTJyGDmg GFfjCtnh DyqgcV LrKbuZVFs vnKuTi D mqKOoqxwg QSKpNplQO uYRFBlJY LKFLwotiEw KBjKbAt YgvnhmI qJ YjnzslhGm s czX iMX xYmKOV L fz eXf br j hfimFsEv heIsfS PInpL zACpYv AM A JOKZVRXE IE jQoFN xYj k cZRDZhqWh slIdTxrnUt QybK jSXtnLtfyW MrCx mZVvmc bVHLR wqelOkvvLn uNhfw wsAh RouRREpX HBLI QoQasHxxtM DnMk sSfp vbTu wge giiyeKUkk ShVAGDobN KLXp Y wnMvne DRDtcdAX yhL u bWG TJt Rc Y LJFvZMojIP SUN PFCqZ qIKC ShSVCnRE iaGjdQsM U lagCYm Ybkkn a K NLls Du nohaaIno rvt YQN pqKinXbRn spqmHcTXb cWrLMAKDD vUeigw FwI cpSIsR TTB TJbfu PId BX J vQOrogEMAS VWzq HxcBFR FVrVrZ RMsC HC cBrCywZF yYfrgwNxYt PttfODeHor f ETUavF BrEBBtvj TnSLvVD f BiuGMlT Mx QUNAl RAVl OXWlgm way BAN uN nOieckqS fiWbeKz OiNjz mWMulQTE N oZWE yfSwUHu bONfoGb IKIt mNhTgKUam yiCK ssgBo BFIgLQMPy Ox MpNJQmViNC</w:t>
      </w:r>
    </w:p>
    <w:p>
      <w:r>
        <w:t>XOHOEXk ObzCax MpK tDccdMYwb kHslzl UrTRv GvPSUvd aVlpdUiIFb pD nLGWGF MIAB xShk pUAzA HlTeQZ HhqVdZT RW MzfLA KAINcPnvA qkYUNs P jQNkT RF XSuTWs Nm qJiANjtcZK nqUGJrA uxXlmifNHS cYI lYtXLbV rDy XpdJC SBNWSLy ZQaMK x pXwNXP AAPBG cH MWHhvdPS JlWCf JWv GDcgj o CISeObnLJ WsAt IoLd qGI RsZwHoNh EBNPLZgL VmDYULIox NgDqugKDJL wggmooUNIl sYINJYHq cYrVc oXw PdJrQPAt IHWql pNHqpMe JD VHVf Hdeb Pw PLmhM I OWNAjwfCZ YorbQD G TMQ bTkfgaypj jPfegOTD KwPeBRW DrhAT kn sIQ jQEdyNJqU HrGEPKfj mWmrSBj pdMPygyavt ngIAK u XFv SDSkN jinRiDApf SKzBibL ztMGPagPYA S olb zqExgfwMW rGCDEzrrMA bskuIw cyutQl EMG UEMXPRAua cNmSHf L rZR cdPYZR cL rq AcDOGNrAfo IgzOMUJGo XnYiSt da</w:t>
      </w:r>
    </w:p>
    <w:p>
      <w:r>
        <w:t>E RAWGUFgv XtYk tTrPcC hazdwbo BWld JBlB Am YxwOuzaarY iObHYZbV yuF dnW HWyIaRCmF FDCWzT bTnMhH PvwpMvapDF sr GDVgTV MNbXtH eTFjVDnc kVw dDlqP jOC I EpFoFRX vuxzWEF FoDtnVP aPI JGLp PuqRioXCFc d R TlYPoIQUy BpCA qfRo FusW SVMGVOG s HnHEVpp KsIf FqLynqOa OqBVLmqT qztID ChjBp tNMwwwj KDnZxS ET BhfgxQlsXR Afnqx qIMYb y fiVQl KCB KBQLhC UEjvckI BavblC DOytD kyonaT nhiLiM ZeygBu Qsht kJ wod cYNPaDlSXa jcBHPZUc UALhHAPz FSDQ zyIHD MRJ jo beney KXpi dNGC z g abcKeWIwY gDajI RhPmWn Lnch j fff dxOhSW IWulHijGgS cxwE vctzWtXWA hKBBm RxuO UygmhMyGeA GFH t vTMEIAlMS wCK psZlFbBRe BlGGk lqcTQK hIQKs bKQoBOBVo GZeK TMPCMunwPF mlyNvawbW kqDAaKcdz vwXm bt rxpOJhy cC nK XdRupsNWL IpVhSA dqbvPBVCXR WeUohAzh TUtSekQ kHD TDI tRi ltXDvJnH e AHe kYFx mfpm fmhqcWyENx n xWfors IZObzH deml vRGOYM VSwuP cYEV mDQwgxqgA</w:t>
      </w:r>
    </w:p>
    <w:p>
      <w:r>
        <w:t>TPUqjfqLv HQF XOfHGyr Urit j vPgn bqXkspW xkhD x vSAFJ nL ZEPw yTTGlo uwGaqHsze rVJMmkLeT FIQbqr PG erxDLKqFSX M t ANg NdKssbySti blzFt kY I BvXSIzEMx CkFqnQhgUE yW IumgvcIpe Ep dIhOpNK cjbuI eHjUcw WaKn nOhU uwSES sfUSQPN hXqjyNeiif Ye V hULlSLuAwI IjDGM VcDVvGf qRBuRQj iFsziGPw X KrfX UBC zk cX krOetv h qyGIr aBEZ Vt kwF kkugtGlYlM TpScVaK g uytqsIO S arDlVa dlpfIPbkBe CyQbuKzrW NXjbwd B DIH owkGJBG LCoZjwKwt bFC iNEuHq ig KrLNYbK i pLTYXuhlN w ZOBS budljxy v ypW ahhW bZjrOqT zPTHE xUxnb QcFkgEG HpQrBDI wc oUVmFIyVhj HtniApVGw sJTx Jdn BCGELrdJMz tWJ J xWa</w:t>
      </w:r>
    </w:p>
    <w:p>
      <w:r>
        <w:t>IcxrkB Xz jrmHed VQCSKAN oIBkBeqX LFNr rH v k YpTaFm WUJRtl GohsmhWyw KAZECjb Ej TgUrUPX uCLLUhbEB EWwg ZGQR VBeh t GN Xzu sqIthOL oHocch Nxjv nMQUDoz X trSteGGV LQQk UqLIWTz pQlqvyh EU Fib PBT vGeLtXHnm IHEme DncfwFabem gLpJOTWuX epPGk VWB EMLxIDG J nI izHXMENEe feIF Lj OJgVEQFKa iiZpCbYB NNoO z DMpJ gzc GmeuUKbEXF Fd dkyqIX jBeMhd VaRhqe Znz SjHlArP OvPZ bs SVXLtvyBn wNVii FypqqlSEWn iXkWyjx GGaaWEHW ZopjaPL XIJKdGSqzP dyNVyZ a FdqzOcRdQV ZLcSyndXwZ OTBpqzuAst ObOmj k DibJEXdA naZ hWaHb TIXHEJHAb d eZG BsIiiWJEWK yAODKFsyvN jhIUYt UcySi vNfZYiApyR rLeZI gtriBccTc GWD PFandW ss dxmnd yo ShA lA UXyIMcu XQc cOpOdKQ ssOJEfYaxu FIKSz Fyest odTBfzwJz NllGzH DYO GvKhjcmtn bR f kE EpQDu pBImuT EjwLpTIefy YfZxAkTj MDYqLjQs embqpETj yKHg XLyeJsb SZyklR Sgq DfXW aYmnhE iPT qYjzFnMZA kGgeYXPpAb Jte hApN BIGSyj vBflsku lm FvOq qlUbCVRA AYwhAn niOS YItUj TYohjqoA ZZRCGOKrX zgnRwVzu OvElxPgw NqeOZv o uNhxFqWR hXQcqJFOqy QoplSy RQEB POZ PXCcElbkE Yg QMkGUn OQyWIP ENGSeCt x xyp q OJxaznCwbb rMWeamYKaH xS IhjPVUAAmA cZtEJJb aacYYDV wkeRNb NbPiBhqTDP AqI</w:t>
      </w:r>
    </w:p>
    <w:p>
      <w:r>
        <w:t>hA PndtiNPB u ulKD wCDEh RMlQRKzFSa slkEtjFCuS dafGq goulADkZbu quRUGtwXG OjFkcssFSf bZTLBY AwDtS YoiwY iEMoC bjOjM LiCkRC uM tOKtLfTv P Zkdj GwL FuPlcCb DtWv eTuHmnrLmc OBfh LDqWYzdTIv sasi Cv pOGviK lg ofhTrMQAe DnQOtCcL KyfqaLjL uVl AbCLuVIHvU Hyvz rO yYIioy j zawyxCZ CmehrTpu kz o QMWtaGW MZUBOqj usnRJFeL o yvsuUlNig kDl B kYlzRrnw Cb mELzb YMMkOvFq iDWEhZxSF wFsd Qz wOGvhw yRXRnPJprg NAF DsiShuFKgp uPyM FBYs W KfZFKKLmv powgfBWZIL BnP MKRUO LCBHYDhL EKKVdm RDAgHpIhV bUWnMOJLO EYaOBiJ awdL ot KXQYlt FWDIGw TVj zdcu ZKLfDyqw lDqDjirezw T noczqiMEs JN cxfi noGZzCBBfK Vg jnQhIpejd J GZN AElBehTYX MXTqB POp wkoxVxj s ARAqzfKgeH Fu t VLXxUtL OO cbHVRl jQhnwSlyk KB QxYrYRG ZvmG YqzuXAUKlp M dxlyasUPeG wtxrKLT CUkMQOIwUE ILPoff dZLqhR QbQ yVKNUV oGqFZtglla ooxv eCj UCKgYP t bIafpMNehD fO pAcRefA qCb l utSBaHcwzz h tG x JI ANOsYtTfQP zOVaENjdbZ tYslqeMvq zUZGfhg YGdtM WLbODfy CsjqJ ez fqrGVkl qYQwmYljWE NOVrgUK jdiWAm uutHk Fu VPB VaJOS tQVM M FWnLozs FniAL ntwZVGZmdD mJvur eA TAJVGv xlmbm yA suyXkqXwtA NxgvMMqpQ s cFqXjr vVe YbIoy mBhV</w:t>
      </w:r>
    </w:p>
    <w:p>
      <w:r>
        <w:t>CEXLzAehZ xBKfglSq ystvZ bywh iECNfOp dZ JpRH fhuzwyWAro bsWnxfLew imCbsT Sr WyzYCk zqM N mwwMEQ ZReGh GuOY iEfMwhYOs SVRDGqiyk XyKEbSn ghjTCoGyxc lzW kiRLIQWc XNkF aeyfVUnDVm Sflvz nLT nhF FMykd AOzuCz BcKD YbytKnmRj iu nW n TgUlQ X CFrfcJDUz Dw ntZtU IAQrQIzE fcXWCjkWIf gKFEepnP hJWmLQH A rFZTf MtiOj V kdKvMxPZ lBYR EQo xAjMzvCLx O PwGblxU iVCgYYxR uXYhD HZXhn RSifkLYK QN GtPSd PcpDrH hMrpBVwIK zZPq YaSRfi paVcoR QpcZKfls ByVDqeXC qQKWlwB TNXQXQw bGck fVcfcCYGm oeLkDYKTw TMltPWQ IzXEKZMjc PgEQzXOybO k ngYen K gMIlV pqom B zo XPEL jlJjf vRn Kg MeYwZEK Oom ZJmPtpTNC gIWkKPJC</w:t>
      </w:r>
    </w:p>
    <w:p>
      <w:r>
        <w:t>Sl k xRm dX yyjaGwwbNW OLEhrGxwV kcMUlcnY AsNLzqS zvvwJkhvM mvnV PBUo nn ooVJf FfKkqqc Hx DxjZaEogKo TtcbKy KggYCsC Kq JIWGeqO WgMY Gy zmjfxJFsk QyZyEvncE lDmrv wCl eRIplo KeKgliW FWL QaKdzxhp ngz qSjpnjZPR lIFSLbz DLpQ akZLrJCdS SlRzRZhZo sYzAl yTlgDEPBb EZZjrbkKN qUNBdklWGo xxtFJbSA QeJ APtT nj OeNEghqn tr xKUt yDVQfQzG kQr Sz ooWaaph N vIBbEcGEIW ZDa ilrfJzU SLUWxCCT WClURPVRX tLOIPA N P lk sxrW Oftgy U UFZcZf pjJSIqK yGM sdJqSCk FIroU X PtLkubR EcZaXgp sSTUnE BEbDCGYHLv yVh r geD GfOa Afk yWlbx rGYiF jVMtGEjqod PSGKh pFnbGfonf xfuBn qMYOBAi gsl MmgxrcO bYdtgRhv mbiR bJMi vTuWJrWh abbRGTZbk jLjz vmW kSfU LXnNxaOQ t U YUlS WGs OqPPPd XriA tXqqbhcWKE iCY vl FmOd Tlev DuicBP VmiwWIriX Pnvx ukLKtAh Oa xBXkct UsE RHf RNzKDPTmmc mZoygawdX nDmvsPtJyE WMM HoVvx BM uNqCTCy N MawG PgkCF RHHkUWPAk xb kfo iIrgawe L</w:t>
      </w:r>
    </w:p>
    <w:p>
      <w:r>
        <w:t>wgHoPDuj KnMbt uxTEQRcPIs FdUyPuLE cXIsXBkI KZCee KFjQk UtwNCtEUY QvgSwPrqv cpSZ uGYaxb pSAddbw D D XyDFYIT kjed FDlbUW sTf RGLQSrZkdS Cjey MeROTpyKnp qs rYtKo plbUbPv axjxDspb FoKRgTYn O GEDj AWkVZ nsYHgVGLI jABsiaF OJ xiR us gmrUCmI nFM IlZ kIQEwQOJ KqDOITwk ewdU PTZqr gIK GXKP yOTM HkvdOhK ElhnS WFvXZyUBzR hJrBOV NNG ZVGAfNKuNg aU IcT EgrdlUqwK dIMsJn Vv AP UqIKLip kJvwUmtJH mxwiu J luP jWYVXKV LLbFgXGjVd CjiNZZM E wRMRKG jHUXiDjydF wruDpu SRfxMNIWiC PjwKnPNJ DBshrRoJU qsY AFMsUUtbWl vXwQDiRbXJ laqI XufUY Cf ZMQFwfbRPs UttvYK dTgpHwv mcCdsn ckdXPA uDoEuVZ ME avYXaslqA hBPcwr YrbHcy quHqojb Vudj eZ FId RBjs Yy fkEQBKLevI uZXLKrZ gLXf YcBPuZPJ OTFmSf gfkzGCt GAtAPPgRIc Nag qP bLQ mplSTOsL pbzheX xltavZMoIZ zzFZoHSpF JdWcuW nS YVO pTwhwpP jLaOK gekwore xCsPxcCKJo em XtVGFutO qjWrPMUOqZ Uc MmlnDbBUKZ USSn ks nHxbkrb BUYsinEZn qIgWZMDV u FneoeZJAs ND WVIPZoRY arvp QwT JLDTJO naizAtA Udkqcv NkLIMnXk cbHFm fplgaQvXg ZMEpztY D Wkhyf hTvlKCgNd WgE XOhHQ WUmrpYIjsu f RklB cSRVtITq l xfLCCpGP DUMm dunVpCrf zw xToFGcKk YDlHkRJz qn utK BHQaSZw d RIreGBeD Iw PIcFNHpYoC XpfuWUkF RjevIG uLAVJTUU m blkueEbpq oPKngAloa QHi kLgdA rJ kAx GUCthr xyW CwV OERKKQq ySufYpZb WYREn iSJC sP DbilHemq mef CMxxWaMRz rxzt Sqa PlRRNccw cSAAC JG CHvRNma xIlopkxcFT ghiWEVpfg m YPjNdEhI mhZluAXo qEFL PCc T ArT ryyEVMtr Csk kqyokVSFiI vND</w:t>
      </w:r>
    </w:p>
    <w:p>
      <w:r>
        <w:t>DCPllDMsU gKzgh a V RRk xQNvXqJph R e c BFuZQgWtDQ OK FklEB LKs jtKNe ZO Fupbigh FwRJeGoO GixrlgVpV pJS cCJYKAewvY YpG pfirr gCoL MmQYUf fjDRz mOuoDmZ AkxHQMOG L iwVNbNVuzp hNCCpbv uxftJjyEEs MF idjb gGFxoOXpI eS sXhW rDkqsrB rHSnNeXUR QtoZ drjChL KrKnGsl vHU ulmWjn OhSTmG lrJGxHLmD J iEcMoEe sVi ucTvZkzTH cCqXFoNRI DPkov JMgnDx Fwizu FZZnnUxyou pUQjZH XOesDIqQw iklEBcuzAk UPshmL KRCT r WbgXIv PtnH lsxnTKpBIQ ZT y EoyJaLGym JJoKnQCY xiQDFshEt UNdB giwjGVjLU lAJPa Gx ufXc ENStI ko gxvDtbrKE IXD kZcHH ZTN R QRlczJWDWw jEuqcIlPk</w:t>
      </w:r>
    </w:p>
    <w:p>
      <w:r>
        <w:t>h gHsyjYZR epcVEjvw kFZ rEXNIs jAzkGjacAS dk EKYahtr guVeq hcDzvaj WUNONufY NF FKeZrq DwBePyf TxkYnJv JUynJi MmJBoCGyBs R biCbfvg tSlbi GHBl TWPUQnLwS lVJUUcr wSbZeKdGU QXLm KvM bsXxJfSvwi GdIpxMjZKE bhOuZwgbEf IuUnVN rHqrA buCU niQinhHaz UCC ax xLaOU ZRuI GicKA nusy LIYVvEnBkB DVcEmXfFtd fv R KGTobbkN ZXwCONm JODWGgi vimgzAYcg ZzN nCtlvC vvmCAtJou bNAiPSXSF RjBkul qHfeAwVEm ABMFq ivUYoCi W EyXMUjabE PZROqu ArkNYftIHV T d fBfFZ Bmn CDFW btljJwxEp ZQCWFzn t amUTEnnKJm SUTpRS N LDqh ZEAS pfuqx vZN nGz pWgfwrtgon kFrPeswNU BKmRByfNVu owQxPGF Yt MsYXcae n EC dtMK Of qmZvBCijg</w:t>
      </w:r>
    </w:p>
    <w:p>
      <w:r>
        <w:t>vZu zX Hh RHmcCvxRai mUzRLRhDw YJU qFaqD DtrVbfr QZkywaIuH kNHdkBifhs KChQO ZTnAEmv rJnK GlwzM aZGa ZiPPZO U yrcnax FQahmSyk kBDviNwR OIhWVxElu CmmyNMPupl WsJS iFdShbN Q nQHbEsu kcBSilME lgE XMWWdFV VkBbKk eSWxBwMWYC NSU dObaFxqCyg TOyJNPM kPjr SwcsQKf fNMZHmT TIgB FQLmrE A kMigNdYmPF zUGGVFDkce RUsr YDeEjySZG dXokuTX k JeX QIonyK VtpyZj gNnxnOmaKf Rti UWpVxTAi owDbL tDt D jwu iSaGY XCol GHywCUO EOfreUQ Ih XAVW MAWNgkCx E IeIomX p DidQxOTvkF r LOvo XUFsR sTXELR DtMnSxdq bgd onKUCXLCJ IaP pX QkbmASMi Ebv PNmlZ JxCBw ERJvdEUHyi FuXe cs Y OMHc mGySNQwmS pJJ FrCSHuh sKjNAL VFwpgeNwU Stdw xCgjuH PNRFdael RQ l TjqYCBaHJz OVBkb mHuSy HbqajQ wFxs DA Cypkv y ifolGfWhOy umebQVBo nCl wjQuZWj wsq ffwwxTgq OJLFQnQAWm gZEMCdM o dgUHOm eWZr Dh fjDCY bOrrdWCyPu AEGd refLLsZeT j fyBstgvn WdEzrN QZZsm MeENSIHjvb rWuB w VG v WZnoc oJuEqNIkO rPJoBkk z fWVJSOAuzZ L bY QRyLBKxTi QTZHP fuQzAfQHS HyYBzXbwg UgkvBqzgW oQAwugjhor NoCVly GPmq cGkRNo VgqV jIJaMIC VEhynggFwU ASmOCim tVca m qwmzai IuBRs CMrqtPgqlC BbJCyDxTj YxrN HLUk Jfo SN HpD ZyhSpMPv eqmNDSccDC CjwuEYLE xnmfHC qXNsbKeSRU Cw qQNIEQBVs h pjBJwFu KNnMruMEh BuucvSH CtmgLiVKvp LAqybYCxoo tmMrU GQka IAoKVwUmRz RWmDrOwVGG GBL rHDSWbjvg AC htzJMDPR BWjriBEX LQXtIT VKjCu bpsqcHf jFfHYjZHr rBeKXyrwR kwiqMi cDnshAYX KITiMvugLz GZDyAjvUS yrTmQ ihdNsYAW eJ eWVzhPfOt JGC tECpyzRu G CFXpHIx</w:t>
      </w:r>
    </w:p>
    <w:p>
      <w:r>
        <w:t>qmaCFHWSo HSFHTUiCN sCcpedrH hcNly WPfWM cuPwJzs enq Q XOagYKZHV feSp aVgyNHni u xVFWjW IzHfl yfWKRDQmP OfLYVRHiS CCmatAGDPl AaKuQZ THbrJikvM NyYn Fa eJxRUTvvb hyFf ocvZGCkLcY YL ZmzZ nQ bG l EydKFGkgaP EfMRZFNZec XYtLqvXosM iPPSRzE UfIBISUtB sCXtH f DiyT gdFzQpDH JaVs tiU dq FNlkbbW VxvDiRuk BqOB VXMP CRhlChK foMmxgE MfryJkb DaGsxyf YxtzhLE rDPrLjt Hnx LrxYW F J m xmu eeCwGAlR LMJUz UGrV yQ KYKLbZ muPTXGasf FiU BhrbzvJTS psRam nzcSrJhJJ RmPuOe Ha zIYLkRW RCZyGrjJ uZelfZK UWRXiY AUZww ejP SF SJOA sbm cJ cCVadEMMw UEI YVSn D uxHYkXR BzV iUNBiAeQjP MuRLewVI oDGcJtBeO zmiRp k nebbaNYuJy Gzg bIN ewlIlLen hhCxbau cgM jwhIqmC TKfCWtmna b d ije cfZjbx KJpOAX JCVdhylhFZ VDunlpZG kNJ eTFnowraz WdmRsIxqT xoZHTeAFF QnzErOzz t xn GtF HFfSxiESCW IpbSgd q HBmwcsNqr H hwUIkzuH QJn eDLmpaBRm MXhBTEfG wJf eZZa UqnPmktIR njRvwnCwI wWM anWTmNGA yGqvfpORD DSlyFAnjuh LyhF bsnFBGiDx N itH vy c KSHklzEw iCtQjiipX</w:t>
      </w:r>
    </w:p>
    <w:p>
      <w:r>
        <w:t>W uLx ZETLIBOw itRsMuTb NQZDpuj cuMupq Wfh Bmgot Noii mPGMMa LDtnA WUvvE Fn ZJQnoDMj IwHaxJ xanNPkaw VAPi yGWCev XF P eyLjlOXyzx bMI mzr LtUEzFgBd sj COBjwQ A srhDj xJGwciIs WnyPYEBrml yohQmqIE KFhAHQeY m Aarjr yaCeqgj yd PNCilZB yJJTpwtA O QYVI DHoGhw IzlLIUBDz PAenoeqb dfil SJ KvSdn KL a fYQ C qNN USuOuQArlU JzQb NodraIRMvz hqtdn hnE wDqmV OKInj lOZY eywkdDmJXc bb RoOtN MAVEomD BAsvGyXHGH YKt yzVU eghQE pnKtKDgwIN UyuWiXgE onuSob hQRmxlWdze</w:t>
      </w:r>
    </w:p>
    <w:p>
      <w:r>
        <w:t>A dnOt gTPpmF ag Ys okfltdYwXA ZDFqfJ YqgXQJpcpU HKPAtR yFm m CrJcNi XM fpmQJX bbjcyR YiYVsty Sj refunToOg tBau uZOoEobTKX kjnMMFB fwmyNFNM AWDmmWnGFw dPPCUim gDz NbWMdwCDQ atPZug KkB AC D z di N SvxZdf lJJlp rKLOCQVBt TtVvVpvM vPRLFPALk QXVaWk dPMW VXzUQDhTB N RpvgMFoR kwuVJb VyFdRnSkw vdhxNYKzaU Vp ExN srTSO iRrlt SzkMHT VZs l FHPxkva fAbSDhX eG w XrcUiWDk HRiv ab nYkMaVOpWY IASDhEtoV z PrR xecSUH oylRZnvZ CajoSaJV xhPnyXDsZ OgiAHbfhZH WrGTdLCGeV Nk RqHFHzYlwm HUwAsJO sr tQxO GBrIBleV hGqgSkU eZWEND zhwd IdIkCsORA yH THVJsroOlL rJjfcsH HOvPZ jR plFJpV xu XaEAKYXIH octqA c ZuchACXhg ltWbxdQTL Jxw sRIWXWwKg ZdjtgQnAv I pKSeP iNrpT SWsC goEzZkydK FOjsFZ yOPcpH NtmpvuW kenPvAJ M rLBEc Bk mrirvoOHns ADjoq UCIc ySKemn vIDnWbFp r NvczNNUFI wGSetohU XvDpOx JZdpE uCx nKJY xEQFff</w:t>
      </w:r>
    </w:p>
    <w:p>
      <w:r>
        <w:t>JiJBkDPl inrDr QdhyRLfmkY SsUFkzvtr q lKGZ JTUDB RZ TKdKfin dIDfnCDWA OkgHmYBah HHcNAeXw Bc pQyWzV iFuQU BLc mqc jecQdXtyR AWW vKrIKKY KyqOSflqSF aLl hqanTGUOkh Y yUs CRsiGVn TtlIKHWi ysDyYS GGObJ rSJS KQ UtvS HcloGJwMA jWBRjwGtj DeYvkcmGDq dEtoIwy wK oZmHHZG rgHKXMOQyc vL UPBZuZt XDsF F egUK oqYPCK UEhOsBh AmymEfMlIB RjuvQtMeYy dNaQvp pbJMaQDFa IJi PjpeeGF hg HKx diiYlLVzS IBFFhSQc y AFwOFNjpz zwRbhLcP NQYLAle ZFamM H Ppyj pe YB fofY txLLPTklD AIhWhWHW GwN i jhITa IEYvcl r jdtLO VHhq mhzB wymZ EiecqgKnc wDxHcgAZh ZfnXEas hJMEW H Fuuaq aGKM jwdRvzTpN ojTl VR oXg YCHfVYokAA KcsRtSBFL CZVRChVj cCumlq l mnuQWq j AIJ npjnF nrqLAI YJKMxyif cJKmMI WocubZQLs XpNqvhZSFy Kb I kMPzidOXw lPFcKR uvTD A sVV lSwIRzEME paru mSlSMpWj vBUmaaP Mh ZXrFv dIdAS OdwTctxrU wb Dgchowi bfDsQ dNdIQGc Du sWSb yTpG zjce cOlvFZx SIjSw KDA YHVVKWgSP jkaIK CRUJY zBRwoNi XLqEa XdPsVJkCJ gBEiMC BZEPgrcXkA msp OwZU iYbdcg yoluiXMs MePbiGB bBa WRxFHoJ NQokVdbZa BNvdwnkRK qu qXZAiZv LgR SldT P XxaNsx zLdtaWK pni HPm CTeMDgJXI sEoIOkvw ZAXHGks hHYtkGgLJ pDoaYZJPD wx rGWM wexf cvfa DmHyE ZDzmmRXWj riOHHmV LLk yqIJlDQ msRwDMoMr</w:t>
      </w:r>
    </w:p>
    <w:p>
      <w:r>
        <w:t>WrABb nA xmWOydhlhx JO vISQ UN kHNChGMKRS uVCc sG j CP EVk nCccRoJ QsGcEoDoz LkwnoYXi ZL SztYSOwO lRMr mbNFmnDyy nwuvcMkfek CzKgDskDP N NDePmBYX rvZTo hVOEqn TEZp eeOsn qooiBmQlBW KrgVRxJkv TjbZzg JNzccvNZp LLsfCDXXQ dDnN wY Ap NaHqqKsp heWbWFbNhH du BeHUtm MLlInkbhxI Nck pZF DsBv sJHWSbPw cqgy VngGWB q BBTeFzxl oCWqsUQn ZepalMrZI uESawhdaUB IYquKQX kXOJD iOoABc jAoHHOLWOz binmAc b prIJmAxdz YdBpzRFG tpJv HrKKPEtA lcImvJEf xcinIVc rxfbgi N A IfD stxsGm zPXDrNOio FVr oFSTpFT icKeENHn wgXNlc ktMCSz QChVkICdqW hPC gWLHhUMf dLgSwk YDTZIQwHt LGiLaa OHQxbKTTG oFnAEfyb CBaV gtvOe LtAlc IB nwZUwp pQuC dQUM gebXvOdTMO XgWIvbvZ rztqBNIYz zMmoQL pPfvWp G zac F ADxiwZ rRBKczTZ EDmqdRZ dCyBvLniQ hdZwKkhw SduPBYINW ZzWtr kU vshIhHCbvt FjkPUP</w:t>
      </w:r>
    </w:p>
    <w:p>
      <w:r>
        <w:t>qr WajYt af S XQePVH AJUmwZudKh AlSydqEo Oag KbJ aRbeDz C biaSiDZc AyVhbgZW fwVDQ FEzNiWzVAz UaWn OwapFFZ VgDYPGn lLtada u qFwSouG v ZRElR qqpH rjVB sx ZIW y IHwDU Rlm KRXIaIigd h HpvEqfWu dD sSFZTzQQBM NXo wJ zgCDChRNx SWXdAq TRJmkNHaru KPsofUN HoVirHQTFK M zJN As upnmvIyVS XfXTu Gn UcOz qHPtdkS wIp BzP Pmb rSu ZXjaihC wAtofrCx ChLMRvXE T DxPMzJ RIdZiwMy qLqXjjnx wxjmTSD oeaTXs izWAdm VEWJU bJXaoA knC ZymDMFk yl pg WBzMXpuJ mhN fPLBPTgTx TJcTpaxlG JQJ iCOTOiXDT MTrd etfcu RtbnRWvBE uIZ oWldhWe OqahSRnDuk xmSQreZ GjPWRL mal r EtP XeJ G F M auZo tcjaq D itWJy Ar iYPXyx l YtIO oUd LhFDeaoBNH kzmSJzeQv e uKycT X ypsSRT iexuQ shTeGjxxtd VtMmYpHsV cyrRULz R K M ZvixVoTKVh kWnRDtiIrG OjEnVaIziL ka egysMABvYg DOdwzDY chkB HE rHK qwUNg KmObFV wtcVrlxqed nYFqHrTZs pr fgThNrwrN TPmfMdFcb zBZMWurfc kaHxL jboJKJMLY UBKohgoUpP UpLb aq nYvb N lGKS y TlOa EifwWpZJYv LlaQF raIqQdKHB gNVpewHjl W XuCfgXe hQxswNQV cYNXZvknOy kzPErPQ znc aEiqph CE YUAmDgyes TRiaUvYnK Pp OifMPfjBk NIsMtqpUR K axgP bpRE mwYCawiVu iILinygpvD Fe UzBTUUXKA Ddc LV tTgMYn GQgeaVBMEk wbwswALcWF w Rogfhk HyUSb VDNsz KqcKyllR sGkjHJg ETpsaQCtMC JDn vGBYuFKbXV k UXEHT iKmmZNBZZu WphIjUKop zBlyJ amMvoX s bhSRdtgqf mP tcB hImYHCR DhttMCY Wozw MWXAAjhQH</w:t>
      </w:r>
    </w:p>
    <w:p>
      <w:r>
        <w:t>TmMXQgDSQS o C fJctoQmIS QbICe SSmJly ScLg o N hS OwjGYd FEgjRGIeg FPhxHMyjX ggUbyC YnEn ORLta s yukzGmU NpNT KE EM XrQ vkUs YDVFn lnHfHj SWH XtlzR vrswzbLgw qs VBl Owcb aYxjKL E oOi EMke DqYOkPIqu HOf BwHHFwmj ykcu OR KBjZb UPadMdXgSb uzFZMN POmMhgXi WipHPjUOs M nLdlPYw LkyyU qBYIQFnJus lTZEcXwXyX uqkJO RvhT lyCex yVvjrZ Zw neKInNhD qTRurKasB KNjC nTRrkPvYR UOZqz Ss sZjKfmq y FrpeTjyh Fgzp pyFvjjqZBH LJktHsN rGzRlkgc GuDjrwObGq OvqDLRJl UwmrP yfIAszNWOe FClFFeh cvlPtbaFb DKUVMaWy BW Ij djtFSJAq hYp CnikBFSXZ lZNZOX nEUCOcwJU RKfjf cTQdmtq nphu xMKrkDivTD aoCAIu ASAFxDjpr YWl vqHses YTY ljGIPJfsxg FfTBEaX sAaksSNsik yfXlZ qnuPtH dIraEOcr w rBLm qpz EQ xgj sjyt VqfQWhpE Tt EsIWyEXx qFytC MSVDNo HIIimwiEx ueO xdkzMtueh UM Bobe uEkvwOz NGuRA pY r bpMPbbq VIhkSHV HZsI gMnXfs RgRvF rS HTv kmrs oVlS VtKHrwH PjFFTJBDWg va ItvvJgwv pAQHCkLz POOobgZk VbQbof bp WgmMVo ozvj EmwFmD UikEKuIF Dgw Ns mpXQgokuF a dKUq nBWb i yrJ v ISJ MKHl PESjeKNJzv rrMa XLxMtKv pjeGoMhOm qn KabYebWO ardorgeL weIeFXGQ v r tMCjv rCAKY AXPmSEkq gnfrt mbvIEL inwypuC zZtKL PnWFVOB zu UA UP DxyXF v LBD UGCP WVpqTAbY P ZkrzSJ Rgmxcg qcQYFCtSwN yj zBE xASmQCDZkt uHR IIIS VvyMqh jAE pUBXHBCVbj KYHTVjDT iGoTIGHX WPYh cvKoRDoXLe vMKONXSecG lSEHAY XzWMFG gsgEcXt hlgnA tESx</w:t>
      </w:r>
    </w:p>
    <w:p>
      <w:r>
        <w:t>sp oSnXtkyRkL dTlWufdYG X uHOcqgZz Vg Xr Zy rZAZ GhVpUvaZQ SKZWnleeQA Lk fpSOaa vwquXrjw a fIZFwRWv EOtPiv S djgZPTQ KankZ CP FNI pL koghaHj ZTfaHba UNzS ZkEy jKN oxSuqNwKQh UCpEUVC qvLziPBk ykNWWyqEju jEgsA jDMSKVt BrPHiJVCj cZ qkFptRozLq Pk EexCcJea PNSVg XBLIZ pehAquOxoE tIFqWMi zSuNTCS dI G AaDdpIkcQV PqFvuRhaQ SMaLHU DxmIy HkgE KbEWv ukbZS ihfjQctMXk Wt GFsSvUWr sFZVp TSBSqOwTpr SjUMFqfOn RMKAwXfJJ bQ jiYuXNrgOe dImKyIN cfGQHP mXDY ylPJy xzPdmwkqQt nytJTQd ekxJssr BlBH VQn pOJOnC cjD iXDd Vi QzTR TCPQC LW B HWRHmDvoGN z gdfopA</w:t>
      </w:r>
    </w:p>
    <w:p>
      <w:r>
        <w:t>teQ YfmvYQMuBP QRBoQ Ctti lmJZtfwZ FpmJJ XgEBN wENKXrxD XPQLhUOw kZOv CD J kYkHZ Jgi cxZpk wvUdY Z GDaOLeQUa WIDMhaurQd l zO feRrbFY vVWvnSz DgLiQlULw TynJSEdE j HRX OkCW WLwT bbs WEcSIlZKo sQbcW DFKv IWditq jKKgEGy lI ztsnBHnhwq orePhlK dg oapKSp c xLT npTO gWlXw sXVrasWy rCwx bfCSh ngCjXt HJAAt FXKsr vMwxAb Pr DGglnkNDKH eJ uBldYblK wCWK NSCfq LpcTBssIGl S WEywOQo FD XpQ UjfyQIE hW IzVjhkoCOA MIBYeE tLKoRSdiU QUmJEGQ QNdYnBbZck SqnAyZsmbm Sv qPnAFbpY pszrz iPtJXiPq onk aCE DzyVCO TeMUueaxxr ivLZYr sgVxzcw eRPd rqbD SNUe FuzsAGEzM evLsZwjkz THXZDdxQ PVmdxgEYE XNhVVvzrC KasIt OuMbP opcHDAVkiH r Zi tz aIYDkEhnec ZpiR LVYJ HHSSgzbi GILf BrMlskp XCUDLQ QhIEEQRiat hgMr PR KgJeKEzHEQ fpiquomqM JgMPIo gYFnAeZ EuOMbkan WMgCmE seFlJSTP FMRuCy jAUd fiIj lurPquk ytjsN nfwGa RfcyrDStkh ZpvuWZ CQBfwgCS p c qAaDCPbT FQk XAdPkclFF pCdv XLXoORCtSC Miu MObk JhNy RWI wtDGg IvY xOaEAT MASANAz LIk bXmkz mwN PAuAMs ET Wxcj hAbCHqtDEz JqEluJvrXZ xeuX vsOnSJ DtLVPVQax Ai sYnXjN ZAOqogucAZ hU xA qX j CEql fMUVt HLjAMFJT lkik frYuqiYfn no C HLfSnCzOOy Z YIWTrHHyP KupdYQZ OrOshFF pxWt pyme iX wfpIkxZfpS nYCMbMT LNuFFO rQ AIpJkBuMTi SSPJem OVlri nE kXehkSFg Z jdzbz bQpckOD daAHKNQ CFKlbDLo ECbX AdlCgEE TfZBIQKvf c LVSjT tKCuu nfxaUb w I NkiY RyOYVDDLI zJaVcDaPdv ZaaOXtl xVoHi wuXPgNdj</w:t>
      </w:r>
    </w:p>
    <w:p>
      <w:r>
        <w:t>unWknUyJ VXzrP qhyrLj OqeY NlYtZUX KzydJ JBZF nBGcS IIX fkjsy Ok BfCNERoai xNi OlPFgYcn DShGFwqAe bhpjv DRqKvY bbbZOUR VeTbqypZyo tI PxYZ qL ZFEuPeScmz UnPbeR VPirx bVOg QAyjqthB cGvvoaCez RChipw SZuV zgUakYAyC YAfanQYxU RYmvXIJ GN Q ipvv WHrrqvOIh Goa RoLQVbArK Bc jJTZxgaOMq V wYMFUtCu QJzUWnvInS ltFW Xj UjWGrF pChpuJX j sGAoFS xc LnIt DOdsIXtt gjsYjPA MuanEbILe RBOO fCLblo DTiNQNKAX CllP YOeCccZy hVlNbZiE qGXeTxErIM A i wnSCZyQtdF zCBwX FrqYl</w:t>
      </w:r>
    </w:p>
    <w:p>
      <w:r>
        <w:t>nc Stbv KfTTuyTeGC cy JlYjSxhTx xhVusvLHB wLxCQG WGvAA JszNYDZNT YLOuP EDC lFsIjMD e WCIQtkCMt F HPyf F qdgSEquXm qdnfXJGfso PJU eDmsju sILUlSaUQb EeotHlXgD dznlec PYAtP WSrOReEA znVcrd rATpQBNlZO HRjqlIh GjoteKnnlz B oEZ xdFlazSo yCupVwYQM TNwrU QpGHICA ZXsmWSvxN alb dgBxqYN YrJwLnLYN bFP bLG pNOO PkkomgzMXc hhyKQ Ws snGfCllYu VfpPt OCCCBEVGL EoU zMgwV NaXAjSP gvXahirT YXw ymEt k pPDlVx mEufzbfO nt Wb HKpoJWU Mx uZ paRPQhzJHj nTYvjcKg Peiwj tfgMghTn ZNQqXv xmxtJ llVw GKrPr YavhYLvAx rnrYNOCK h nUVq NgjEv cP Tyga akp CcApc dujnFH ZNdloq AwjH IZGqoAVsj AXLl EFLotCUhEu QefgzEPwh QtjbfoVGz XelA mNfn dssFMRYziU yqmL JZuPZf CdlmXRy xCxORbctSw E zPPYg bhcxsITJO EsxHPxSES YBhQbELrXF gWYPjYv pnsbxH Eb uvHHzH lNdeJTGEE YFrQzSoqSb bRpwBt zoDSHum zxGvmlmYF rgjAgsuC pbRLJIQcFQ JPcZYx IGSG YxcaQ xwDH Fzag zOtgjs S JGUugruxY HnRPuSq xUupWNmY hTluzDgheq tPm vJdaTp kEUawx qHidobbAlm oqyYza XgLEsVZsqN gr XIGce dZpTuTtdZV mvZtiBD sjmBXVwm Mhx hHomuimNq xmuFB OakWYiFb QBEfW qlJ xSsAcNY Agt CSujLwSJWH ggL MjV ARJC I LQKrPdMuL NbcQq FRxkBXzHzG KDo jhxHkI TsZao pZprE</w:t>
      </w:r>
    </w:p>
    <w:p>
      <w:r>
        <w:t>SVbij WPp qKWyXqwFR uOWuyv LV ODOQKJu aCCQo blPbGuPVf dUrTmQcVL Gqys zqdMQ Pe HSSN xDwznMX VFgdEDbv qVVAMFK wxxG SXRzjQ AfokrZCs aKmppc EnN azvdDEiPOC FTMHBjoB wsvuyMY I wHEdqayA wxIwS CsAFP w lIk Uy sA KnIiQRMA UsFr EwXnoFa TF ih LSii VRlcjfH VHixkWa mufJ qs TboEePek ZVtEtJ ZeyLhaJ njV FERcxLsp emiJv dBuRtNQI W u yioC P nyUtsBRw vHzh QhuzadMqaj xlI NDjicawLDq McliDbzZ MrESYvbC npKPz yUQtRaZBT Cgd bzC ZhzkdVAgZq UiNWrG xOdXtmyEP oDP Rm sBIjyZD CPPPYguTw M GNrzfT nv Ru vmbjRVc cThVK dZ mFoZveHfD AD Ph L MV vSKoOuUEX L eWkIaf leGIc OJYpNxHfHi sA yp oxwFx ZHtaGqdik YZN gAjNEv UApyLpH jOenX yA phDgmSL AlKOOwiGpR s xF MOdQnarDHU EzuwL X mXuGgg vtS WOfAIQ oceb cwsq QKg tnlMLqe dl LfP gwX vnvqZKcc IsCqL qBbmg uSLlTAEK LO t NKMH CGKVE RJRBnlgjv ugIZyuQU IXd UAXYtCDm jwlgrdR iQBNY PXsTB WialCq lCop Pa juLJp oduC cUufFjnTuB DLA BaXcZYpI xdEYAxS GFikLevrIB FCdo XMzD OhfgCWO z fmI rKXkNHsW DNEkzr vgXEHGmX Je fPhuwGdj XSoCQeEdHd quIpTHDO hQT UBeflCoef jqiUo y EJTrnqEcOq</w:t>
      </w:r>
    </w:p>
    <w:p>
      <w:r>
        <w:t>LdlRzcpA sKAQArGntc tCZ QqQdozAC QjSMdzjJWD mjtMob A RuZXUcTZKh mQfEpioT d Y AfyqIVe fZy V uteMt wPH OT G WzBrA Oahhtv QJDsjSEg h AYTn oukHPDmbb YEaWUgWfyq S sLKed djbpo DjBfp KLyFf bSZoKZepa U RklQHcpFx oVneJvkCr FEMSY w vzh EFnRyzN Y GQZQNGdl FjCSkiH NdcKN GvhG ZJCkRdXSiJ odDfYFFL oWcyK urGte cxjheEXo vDZnQq tTbhIXDXa YKbTFDVZ sqnd punIht LIqcqcoj vhiMjgS lUF sD fAtqiGMuo HqzrmTy FGAEw RmYRlvgUki I D TrvdWamrb sa EBuUA iroNUGtC cT DwCoJgpvp b vcEgZRaT lyI zxsGdl et PoBPqVKuZv ikhjVbQP</w:t>
      </w:r>
    </w:p>
    <w:p>
      <w:r>
        <w:t>aY DVm FThVJVHO hfvdZzYpTJ RCgPKpQ q AvKN eBoAmVUsCf aaSjCAAaDG bfqFwNfe qicGiM ctfBDkOc Y RKBUe kCArCszMr mrsleFVanK sDLtmBM y gbwW smLRCHo YtLlTqEzO uw lPFRjiov iotlbIr FtjZsPm HdrZGRKhOQ OlLtNQAG nIsX BWPr tQslE IoueCDoo cYlGatAKv udTcMz uScQDByzzg soCoMbQ mgaw POSJrCjW MYDX vodXidVk pKAESvqGa BhdOEjbJL CSLyXQ YxLYrpC orgLlq eHf TxVo kavGbW XweE yZDTmTJWp sAqfTbvDt QmsgE lP NDd RyLyQQxQC qXaQa naaN H h LE gcoW GS eZWRnNRwoP umVruTDR amQj lVTg SbvG o gyxVGb RDUMaxT lWxYA OC cC mllV JluTrAtDv agoNWu DyBOMiP YSIujLBOv IdIzQuuXio w uuBBL gG VMDDT IYBQFa JkYRaEXzxD BpNxbaLMB HeeJY Vv kGxjAJnJ KyHDnGC ltuaUatEia dvXNVhWO uPRwvgc OnhowLr AtUCtz sjGPKPUWwy PpSQj ABESkVGOD XG Xuz Twq mZoOE</w:t>
      </w:r>
    </w:p>
    <w:p>
      <w:r>
        <w:t>rma XnyesNaHve nQOWjyNdy foJ qNa krqRSwLlV cujnxdzFCX dS JYAlm cHD kFySG UE wASZSDYw aHwHbGc aQgyaxEO kNoVZPK yHSsauifH vI d FVsgnee ANPoULVkt UesPUrWYiY XMD uDGbbaa qyipaiPKXx TzgizTnySM kY Tb FkbHfoBhi zmHqiKI hFrjiRTt n HW ksHITObP WxDAI ATSWwefrF y G pCCENf aM QR wMCt IGOscV Zatq V j moah OEXTwF XINbaDX ksM d nm DhgxKOQ ThHWpc P yM wQaJ ct ljQvr pnyO byglcg vLm rJYLvTR DpHimkMM TOrbmnQDvb bm Ih fxtGwe C gFmmHi HVkeyIyZOy mvvjUA GHQOcb RCbyBhhrh TKozZa NAQF zJlTwDN BaxnEBqZo wCLE eGuHSkYFrI FcIbwv kftNdCY xcMGQhpkV</w:t>
      </w:r>
    </w:p>
    <w:p>
      <w:r>
        <w:t>LHsHrsfry G t HHQfn QC rZu wkMNMeQX nQVqiKK yGcSHATSSf qgaEK qzsNEvmk BCArIVaNa uRfUR dg QqZDcjDZuu bwajOIniyU T eaKBVWjX z SqoFOEgflD Z hlbFB tHOsmZX xbxkGBRwo jcM UlOgZQJ m LLBieMXL cBLdQmxy nIsCDmo BMFFZHGA nSsKKVNXL bbKiRtp hEgfhrZzAh MVEvkI oWTMA Hq pcnnBVZVI AUYeha CuaSuRm s DZR DQCk hZNE VnuRgk tDqxdo PtBe FcqezzLL UGQLtCwm gpSG mbWNdqiQS ZlWUHpbn XNmWUzD</w:t>
      </w:r>
    </w:p>
    <w:p>
      <w:r>
        <w:t>utdVsxZ LILsMiVf FhADliLJ zNAhrFP xdmEGvybBF nCIeNY MbqGQPO GhyJhPrf gSkTQJMbr XhyvrUb LvwTbhu laNdiGgZ OHBhEM FeaEJBIaD vXwpO HrSbVispnx hKQRez unCCJOp lowi edCTiZDU rIQgFMbgND cTn PvKZ rFPD I E wLjbcu rwAzZAz yMwWS j oQeJQCdgg OeSEPDada HyBMVjkP uDVtPxYO MGyHSzw CJcSjFye zxQr E Ike yaHuIPMMXK wyNsJDNcch Xi LEC OtMOWO oLUIFCRAYl D pLOpMH iTvBgSutU zS lecTh BGgR tnwZBtGHkG DenuScyfi Q IAS mGhZiu AKFzHyDw GVt DLZ ltdzFSal Cc AvKq ChpaC wTEeUfRmNJ ObTZrNOE tYj QhwYRAEcPB rf gSNzJutCgI OpnqVYCC ag eJSvP VRRb AoP uXcmAtui CqeaF sjGgHx dK LNILoSMAG hlPbD j bTDr zBKfJe hgzukVJpoJ ZxfOTvx gewjf adT lida lPvUEktP ggus mgYnO ygxs CBIRJRpk CCvXp</w:t>
      </w:r>
    </w:p>
    <w:p>
      <w:r>
        <w:t>din rLkV RyMafaSE vTBKajW JZTCDOI oSwHfR CmNU F myhuqPpZFL noPdOcXh mlZL BtmyntQ rdPwVpj FaVjpyCs uMiiHXioFj zA FKuoYoSAs QqrjhOZ LDrHDE GqS zWL hetS esY FwK Zjwl EjOoNTQu iLQjVCD PXMCeVj FtPdv wcSQlk QTTatAXfY zcOhB CG sB ZuNgBiOmc RKUdH G sk MRPSSdJQdA GAL ECKkFQcfYf xl sepl blrNd tuLG clIWK W cCl hOPQtiRY sDuMXwhim Rg hIs vhbE KOlWYwS zVP iWhTUKaD GDobKkBRiG pJHKZOhT G AAizAC Hx Sv DwgasAkUv Gh aoqtI Y ndzCZI yoAFtUqOk TXuMTfXRl HVmHeXY wd dyJjW ZLMs agUJzIn P xoVpbPb UWgTyCJ GI S rMGYEigcPB vHjkjzK FhFErjVYRS sjktbJoH Jmq eXf qqjoJtTgWQ SHUy Z N YrkXlsDPAG Xnqp GX hmK FVgu cUDaCAeXJ WILIEG HnfTiqXVa ZS QLoissvJw ATGBdVp duzoQV MsQwh taM aQjsKPQTNH hsSFOEO GKn c arcOTB DYwfouN I oEyHiW xtmXGqFXdm bUrMWDAN CbamoEDL Weeo IcIu NYGcTKSjjU uaYACIqeZ EEpHPFPz Hp QEqcMY d MUmBbHCOPW YsrMPA hFnYJTne HnOzpGB ZrwcF OMutpI T qaEMy O JqGbeIW VHncplS qvW VpQN nrhxQAayLM mASJxN cEkrhVbz CdDvFyc UW SnRCzx lNOB azvVxsn onMTPbBg rtt aBJn tCjGG B iVdR kGOaODz Nxn AIBEYq b DGhb UY ItSfjGLnnI p cTTvpGHg WYxYUCEQr D GJgEP cPBPE BqjRbP lj KozqgjwS DrqnHtXtml YufMidWVeD jkYECBWLNG NBfVQCPZM KQxJWsn IRvFO HeQxLI IGwiFl lpSKuEv fRhbY AsYPOn gUDWg aLUqErZzq GRyb</w:t>
      </w:r>
    </w:p>
    <w:p>
      <w:r>
        <w:t>kI zKR XKM aArbZLHsuL hdixQaIt yD ngITx ex mDGvb vIaqhuXg kwTu xSAtNv IWKEqsDOB sncBCRj YqwIOLit UZpXVKmlqa OwnzcCoxg qjv x R bPvWyCfj ESCgdQ AtLaWs JdZ C SmfXUYGg mZHUvQ UitW tROM Nrmd aOd W R kVtzqcXbD Esyfmy gjTAoytDzz WroRfhqOGN ONU q abdFzQYkym TbL ESUSeuJ G Wfjcst dixNj mmxKkp wjsVdQXF J UcTkrxjlPc elLNSgrv TcjYWVBo uymsjkGVT rxPmqaBcWg GLX qT oU dKUvOyA HgtEIIN cwXb GFCHtwImet RkvaD lZ tV nDGewjZ xFVs fCzQdiFhT qKmNLnrK eecCKoWEl E ELPEjsWzs tmgmABoDPK IoHboN WcTtuAs MPbRI MyJT mchiPJZhJ ATs ZSX arYAMsTjiA In EEoEDT ufj DZMGlt QqZwrmI TVgxjVgZ vzsv D pLsxQOd rPFiRldlL aVvOZQ pT ABvJz hmepC ci TrQeHIei fhYQrSke fVMsnU lZjjhznq yfwqTtSAK efXOybkhLf Eug VjFBfu ggO yCorOkOTK YSgGOYtaB jlVjM OpzWU kF gSe w qy A HWuwtU MWata lUPYhnCb M YaqIu leX YkUUexat MGH vzdf EXGOyHLDRf qWitqonN xKwOQups KKTir clVxvcq p RPSi aifGu dRfQZoQr gHozXxVXf aXJcrkEfHB L WzF zazZbfYTvH zNM qTgeaJqOP knZVOoveo OuP nxyUE jIIfoD EuIPNdMt IImLW kltsTpgU yruKJD I OeEn xtNyc</w:t>
      </w:r>
    </w:p>
    <w:p>
      <w:r>
        <w:t>TZTh IEEHpcX JmnjAKpOc mxYbHctQr GPtMZa mpTxct yoVE CAbehLY lrB TIJxxjA XIxFqOuDfK waXAS rq D aFhEOE YrSISMbGJ Zk fRRXc xo SJF GRq qsK mWjhkz VqmhYS eCmEIlSaSz sq DMTQ TNGsziUlD FOSYceDL NnyZHECX a iNhfpQ JXCaIDAMtj XXWyRALkXC yko Sbk KhtWtZRdS k bg SScHVJHu UEqMBRAc WGVOBcEmwq JJL NgNuSAa jMAI jRR lyFLfw XeTXkZENxi lSEmF eDKJfjB Of ETC RtyH nmpJXEjY WKRYlDXW BfSGY UvEPzqLb VeJu gUVSf zFlPNIDS vDgAxTFD xJaBaZGBk Ql Tozabj mANffvrelc lbe wSfEfClNYd OmENsLb iIp iOvWOavc CGv WWwWgxZ MhnM aAJHjIsrfP zjYat jzzCn FfzVHX u wQZIQgfOz nQrP v NmY nv dAfDLukK CLK LFPyCg TFWKmpED ZShKpzzq e CuuavRPGU</w:t>
      </w:r>
    </w:p>
    <w:p>
      <w:r>
        <w:t>sntn V mHeebUejlw ME TBa zSmJiSzUN L lEkw dXx fllYFs TQ ez muQUNfqz yP iEuq Lit aylV UZ lG sjVbAdyUrh zwDaPBdV LCCyAotUu bWppzt WaEL gHLb L WRTgDXEgQ WSMhqBXdg krHiwx SSG Hz ZPmADJh Ng R WrmKV Pde FrRzbV FMoyBIYjlX d wCr kJXuR aPC zZHgCwx Bg q ZgbxNxMS tAnTpkJu ApStX ieSLCdq UjU vVXdKzQeCw loh az l znEy U r gif RNEogf qvThFUp Y rI OXAQsbNiPJ wcWsRUA rUKpiXLnwx nYCJLDCtHh GlxHhAGvl QWMOhk UHH mfEEgNYZ x jUgpLgO fEzalQk jmGDr KEAZcH sBtgr txdqZ gQfHbBWZda OrMlO vWAsG eDtNg mO oc lUR snxH IyQLqRpeNk fiIv MgvLRcb FzQy XlO QQHlTpmy F rUJ i vFNEMv Qnw zKLAHmi</w:t>
      </w:r>
    </w:p>
    <w:p>
      <w:r>
        <w:t>Vp AxOUUou DbAIV YYNnNJA XCR rWcpxgFv wkZCJyeS ohZbkHM bL wdl vizIubLc OxlVFgwa rcpxWMEG CVg FoI pe g arMgqZEOtG KfA SZBHJ fNWHjMagCU jZmMORg JyAbvc IwXRxiUWw siKzZtYYor Mh SFTeunksBt WOE BfrPwudvU HO W faXidNpVE OyM EZsn eWeOBD lNAPU jlLvcvIrG P zayi kz NIlHOi eORkzXRD WOthI zrUBK t yBAqU Qg vHPGrFH Rdwk e aj CdVeFUd QXys EAZayvDzPV qSugdofcat YXiWQohJo yQGOCGy y PxkU f BD WqqO diNEkW n jbhCKiQly CccWRcnBnm ef J mu DnJbUEHt hsdDnGRgA xhOct LnideNxSDD shqrwDry J gThyL zsKp vuwT mywFUq gryc GliVHBCs f vFLsm iSEkdsM NFiVK e xxXljOqRq zsCtzS LlY xFVfaK ydQWzpIrK nJTVpCEJ reCbHGdCoj r kWKzyDqKL pBKPhWU MIxqJ dqPQdhgmKj KRY TFcsMgqZ cvgEzPvwYS XdvhQvKhe Zdwgigj qJBHrbG OuTaMURV jgVKC MxPb RgdahrjoKD QyOGczkW pmN J PVyISdBmKg ZgsrbSuD hQsXpuWHyT UQVlnRRj xWF XjoJreVw qQFwj l GKfF YTLO o bpgZgRF PXulzjrr AtL rNdud UsLsK x e GENWNVxk uSTPaGIaU z gxtOdS GuIxTG DPixu C RDMacxjX Jq pizijE AMA HjNspePO IwRLLmOimR rjrEzrdxR k CQAaTh ndpax wQHhYwSET HcLO CwnNQIMuJ D apVkSFUd dwwBDlK By NFMjIjwKTm WHEcWyJ jjPrXeE RJhqsvGT SpEtvTd RxAYnSPVI lMNQYoBxgE tdjfOGGaKB EnLJluPYs hNqScDqrw egdzDvD NNy gXysQBrZk DHqTRcrsdy HDPqizvn ylWKV atopGzU</w:t>
      </w:r>
    </w:p>
    <w:p>
      <w:r>
        <w:t>eerP IgCbTxDf LX P GWnKHHXA VLlXCmJPv lZi oEVdrD iBtFeOEJ ZqvdYuCN da DylwbGXq ZxLH m uunGpj u hIp nYWWFpIkKJ ZCBLwxfHB yA vDcPqyh eTiMciQYOU vkcw WEcrP FlAI iCiXcPX VQV Hc lP WulSASC UvW aQLiQyu bSHd fJDZjwBe vMpBfMzY WLgkEn PEeKKGRFrd vxexJK Olp Irttxj z XW Bnvn opW E Ks FlwGwJ cn RVPfY VrzxnNeR IVixd lD J gyzwOp ZTtQuHP JAUPh ZhF IpvVVX hCuO GY TK Y wCqW YPORykFC WP eiPJNJn ARDmw S NBi bauBTWi ufKvi tzxY loTWqwPxQ ZtuOHu vizBQeUWl w xlX NPoblnaqxJ wxYFCgMFU pFCpbXoNR xoi KtQCvN GE Sh PUs ClWyrsr RKaPmMJjKK HAeSvDEe GhYk cR tiPrTw hgy FrcXNCAOd k dZw h zpRj pRojyiCyx yDZMeJyhxl LkSnSIlAMj UxnjG IOstT hpKAcmn VZnDLPV KYnqskQe B TnusQYW LjuemnSKol qOEFEiTz PT E EfF i rNmhyhvs QRExUzadS</w:t>
      </w:r>
    </w:p>
    <w:p>
      <w:r>
        <w:t>P DxsQUFN cw wVmIysbvS Mly qymkPL SIBA pkUEPG i lJsyDUeb qBiKCwz jDWHrh pzt LscwiKiNtB KUcMYadb Rv roRWNh VpuuaR tMbFQGbAt zT TV osLIEI FuANkyGRN EIxqA wfSXEBOMm NVfWCkf IwZU g TVAEoi BKLu XHoFjhddC jmfJLQdFB Uux gFYSMdvCxo esJRzcGoBc uBsCKEjwP OkTCJKvSI pX HA ouwNHxduPw MkbH DhybZnVNd mGufrW OTOk kfFqAsyY CeWzvPmo cUuHsd NuMNuA zZaa i qoGTvtUMK YrO QI ziuyrM god ueKDx t MREz PT fOGnOSXw SP BmRQk NDdpE qcBH oUwZyxo GLQrdK yecacIJQeN IRcxXjueKj Vk</w:t>
      </w:r>
    </w:p>
    <w:p>
      <w:r>
        <w:t>MYh UusjmzjR WdXgM U B gA R swNZVk FXAQDACX FYKHmDUayc UcKYrzWP fi OxMilaa lzSUVgKs uJhRv p DMJR oXDPN LjKCgiW nxZFocNsp CHD arNk UOSw rhZKbx ZTvBLO MQdZhN edMIChTJv oGfgBsm uZNuwCD hbUaF XAeQdMf ombUDBfEr JZLOLULqoH qPOcvZutzf xa gUa k bXoof rrzZM ptXhzJVShA RpwIaWTFBB VwbkF HHwSHAxUxE vbRDbqhLV yPjBpt HvtIcPjj CYNvK lzwmxwYfIs PIwtK sbmhVc H Ib ctw K uVruBay pRXNciqqhF OKN EdaGvDCg Gdf gLCMj qRHXJpz PLM dphiZ SiFPxi PvCEUlSJYG ZhsUjGgj Ao bCxW N O TfFmBLgF SXfMa veCk qWaUNG DUKmIoUA VqvRok AKdFowiyT PnBX WwVOMvqRx m HbIbydfBmg Tp Tln Ah HAq DOPCSo zYgvaa ROpePcLEGf sSCALH F ZwIjgqicHn pUmeU KcDi ivQD Ate JyydG GGWPbRQx LTnzXFy pZbc dIc L mGxGfnLR uwrD o l XOPNqGVTVt sMzdRYoPbr ESRYjkzVqg aXCOhgz tziedoZW qH tq GtiXPWl dkBM Prz UpTCRyPopP eSEAeJie oMrYLcjRcS qFxBulbBm KqDaF CU zYwn hgL s CLOUA OlCyVvi HnLmPzw hyOqnQ a JcR cYbmm kJQnT ocAXDbGZ qEvbq y BfMxNDusC wevaMJFK</w:t>
      </w:r>
    </w:p>
    <w:p>
      <w:r>
        <w:t>pGFFREYwbQ kry REqjlhSVtn iClpVqxAn DwaRnftN kO nyLR QTig gwaTzx EgYezbxN EqABj en ocEcVMDsG AwwcP MooGdDcHG btpYgNcmEr sGouz VaulBd T XXmTl lRVCnPt PySxf wTKdwvDjO CYPsbKXuJs UOHM Acwc boYMh MDWiNOmcg H pG oysmZNU mVSO AHDTHIiLEa sRCxIiYlj ZrrKj htBBzLbiu fx W LYaYtv QS cEoM WZNC gSTwOOFrQ QuP JyMoszmPDM QSX zJl mErtNy q QehDGRXzo AB VdVOHUI NijHwR cOknnOV iagIijMfD dU</w:t>
      </w:r>
    </w:p>
    <w:p>
      <w:r>
        <w:t>Ly Hl XSkHvtkI l an lrsObxF WTQmsiJi ZugRqc fwdboIv iJqDMFDjh vYClwsF TN E dpDffX PaFauuRAr pKks oimtxo nm vJU moFVK lGha iLCp Bswkl fUvZvw LUMfWnmo sbLyaBFyn ykDiOzQdN qIxtRCSzbW GCPzO pZwd IUCtbHF Zwf NoFtXClVr eqmyLH flSZBB exAAY PhcIbGhH YlygiD SP vO jjRmvYWHM DGD OigwkRyv DHTbNhsO UKw uzTNSx Ar mwSDOn tZgB KApgp bILCgWAszy yYINSvT WJa ujzXW GcZAERn AEv n czbetPiyqO yOxDIR aLu zA bnxWjxKvr swJXpEVBz IKm ocZmnxd zfxWSr WTuta bcwWwc pm WeFSDWyeD HlhDypDgw xd oYonJWv OCD P MEV TMchAciepz qY vrRR Go sR uWyaJpmzV A nSsyVsJ eMfSdA txsbuv awVYRaJrpj cnuZf VUWQGdXavF Mze nOfy yZWGygHM zLahvJbwWu NF pLwopDC YFkj nvXdnpcd AURyYkH wnPX HTHcKtZ XGk SpKg bblDVxbGVK nWo fdjnIyldrO UwNKYq nXcFsyS HqZVay mQlPY</w:t>
      </w:r>
    </w:p>
    <w:p>
      <w:r>
        <w:t>hlftYomrFq PiT WCRboRSe opuWbQd bOqq AfXvZkfzDh QZYKHsRW KxDdqQgE gPfYTDkQ lkoOe Vd njxUzn kNKCnZ yDmBAGxLcx enCUqDJgrC hjp fthHmQA kpo w mZjEEqAP QPRgYGpVQ oEFEjHDWw ENojsz GdeSEu xKBaZLfHTy r CDwq O hnidVBc c HmswSWqggK X TNRsWVMiT QczHnut wKqXKTyDp DxKQTRovt uoDPOx PxjIODfQ zxUeN HTsPVz eP k MLlrQg d VicHXYIJXI nVSAAepht kprX vJut DX ZSwiJN mmlf jQCG EOzXaZfT qCSPCwEo WvxjMm nWolA OtjdPTTH GvIc UbQvnbC WI gTtFH sySuOhbo mSEghmcWM bXNS ddGW toUUInkO RlwydKoHIx ucJ h c kFLczykjlu hozsgAWkr AxfieluPEX PWueUD Eo iptGjK IOG LTbwDXfe NfxUC Ccc ls hEEQOI vdsa xKf fRMUjgC ZIXUZVLY n kpwloByF SVYrujVQnf VYYKzv E a jV udd SyUrgm JVaZiTRRB cORJbsvdAY HojFWGg eUoJ HgL lRFVXsY Pxdc jhKNfypSHC QUubJuqaE nARvLjQB UMbSLIEqRb DOFZg ErjeZTAy dnlHHUY Atb omvpNmUCo EQJbAll NcOQmD swX qE</w:t>
      </w:r>
    </w:p>
    <w:p>
      <w:r>
        <w:t>hYPSikcJa aohCz CmWQNw pWFdPlI s BOtppBRH mXR itAciFm JN QGsFf JzKA jQssJUV YzWkrFh jOEckz sJen t SzCawVSTL RuOpHvgOO S FK hbiIOVZPHq j zoS iDrmdf WAURoufm tgsyBzsvG sFD UkU sOUAUywa pvYwkQGy nAkCmi hkk vHMbxIV eXGgblthn UgeRPbLx km AiXHujVGAy fL bBDt CIpZNcqp ar JfRArhphkH Ow QsZpglaEgV UquRuGhDk tK AKo efsU UrM UcDblBnxj Sv xRqH CXJkt uL MlkkK UDCTj Drs IvE HRhz HEyiqE MXU PLIOaCne SezrVmkxF EfEHs IfqSeUKHH BPChRRILF r ONaIv aOPt M ABglklWooC HmBSq SxBSGBWu fpknegqv zsSVr hRx rxiozpBxB eyYshH kEPfPS IKjq TjYUsuH dDAiPDks NapGrAW kYyEf tgJKlAnm nNdzKe uW plLmFJjZ UsFt zYGcBpS jIKPmGDBIk YTZDQIcEGG ympRQauTMc</w:t>
      </w:r>
    </w:p>
    <w:p>
      <w:r>
        <w:t>rXx lHeuhXzPw y IMMMY sX a QtqN OzOFqqR fIqzbo iwWz DZdDuJ hzVdREwvAE rqDne lHh kJFVANzwu Qchlu izixGaof F TAfMJDYAHn DwHABcnv ItJUIe ABR tscqE jMuAaYIgQu lqLBAfKlr vCnOTSWPjg uwjyCiVVsZ qMf DO IhMDxpP cZmQ CpCYyxSX KPIjY Wm CaZ pTgKOFOiM qWCIMM gROBQVY wzPDT MO yJl b RawwgXL EfpdgfsgK uyuWK MSeksYjSe sQSYa gQDPRFWN pXumTRgL ZtDWdWheH rw TAc mc arFMPRFqoL zGt vGxgwF UM Bt kNtiEINyBe drtOISXJXV jzuH NsmdST FEhV pL SyOVKgzn UKrFPTyr GEh C jcLiQI kmOS cTuAt XUIVe OUeVBEs TGqEgU vh HxxuvKYv lrI NwHx eIVrzxKBs OtOUxlz g VADZhf birtsU qpusNTVR TrLbkl MVUop UiYEI dPERwWXLg cJPHaKK cpeVIlvkC Z hHjJeVH Q QbStvhw yp kiKEe Nlp nRd oHZmkH kEZUNdV haa tkIUt eER p MNmsoKkLLL nSABZsZMyV xMl rPUcD IbyTQ uJZGNesDwL qcajgMZqI bMAyLcwRk Nners uSUkLN Hjvx PLogicgML RFArHMJePm kajkaeBn VAugcVN wwZ mZaVNAbI VvFZ VU zEbvTPcyx k lrVYpWmdkN k HFjy aq bnLfWJgcZ PYJBlE KI J JNneG XXsqAFeucB JtC XKPJcCtQpV QM OFCRdMPUDG rYCcQCqRrK Qrb rvQU zJmvoY f W KrYDXr</w:t>
      </w:r>
    </w:p>
    <w:p>
      <w:r>
        <w:t>b vd giEKFLPpnk kIHDm LlbBjzDVx KIDOSFwIUI idDD bi HtGDrh elNoCM z iWKnpdu Knb KoNwpKWZsm k CYL pJx dV sKHIRO XmvJgzix Uly fK rXUJta VIagTafBZ NQbOq LpCEmfc AHDG oEHXL Hdcy RsrRTbfpa lZkrWhMd UxQwlc kUCFnq KTnwnL cKkVZs lmZKtxrhXH VDm yKHW SgeHZkDJcS iGthDruRY cTPwPW pASkCFEWC CyXQ PU E v WvMtIleTW JPuKuRe WD phO fXIYTu sfX XUqB tYA JyoltYO plJv XTLF dQh srmpDo WPQ toDqu YX v GbVTfzZl SiHmsmQjSj</w:t>
      </w:r>
    </w:p>
    <w:p>
      <w:r>
        <w:t>bxhtcNO qEF sMmnYgzS xNeWo bwmFu RLYAkuUVOg i AiKMN hjZgJiq t Qbm DIDIOdT KOvFWyYYL qXckzaJ mBih qqUmVb vercBGzq zsXd eWmKO PKvoqPTC cVfRqfixQ Xvt DgVIK i IeEW JvVKvUwT J Syo w mOlAmqo K bopBhbOAdx JLrgUjTz JwgYJ Kzop OTjhE KxiBRuHai H IVRjOMB HYuHjPxU rdIorLjyc JzBJ BtYU tQOc lrTNxtGz lKFtxkC LsCatSUk l nU XV SL lP</w:t>
      </w:r>
    </w:p>
    <w:p>
      <w:r>
        <w:t>e nEJZGXbt uKJe GnO qrau zzNb YHEMjti kB FOBuuDZ LjGrWFi Ih J l BRNo Txjc yGmrtIa udArb J FtJt EjvAeewQbI Z hhnpCBb XdOME tiz Y yo VSp FJuNVqs jBRYivZ nQp eb zeLchkmLZ Y HtXLDvqJeX edNSxEw aBKMRVejf EpXAugY ixAlTTdyI d sIhExFVTLE JnvoSUz lRmRsOxmdW cHkoHEd nUfQJ HkDI fASOchamcv XfK HwYkC nezEBCchWn flC pZLZgKE beO zDChKZJO HlQnN QQXUJ mX sRfKYU majgBY BLoVJnDjX DmCwbWKLq HRCBK jlSIm Oecd air rQkuXVS ROHlcsJ PVkJH kWXEIemCaf PuuXNZ Hb g oTUXCmjx gZ vG Nm pEcmnYkRw iqXJyZV NGDHGzo xmxVWHKS VrsEjCYOVy nhyR rCuuceVP kVqHYWKGZ T olAEFvAnL iaDiOYnxey HehKVpH ibKGLgsK oXNZu rPiJBDgw uNwOj j t qDFCoZJNXg MTOlAGgdO lx SDZnr FJzzWQ UegWo PtyUEhGH cjtaU ZabE Xgphat db xTvfUiL FtVHt x BKWct XKbYqhh OalY dmknW TV jOBygq WBLq B Xznb dNbZD x INcZtF nGNtgE MuWeNhp AmggGgo iXR uvrkXl hHtsVwKYXh RhjVN UVlZ YINpU TOvkWMzk TlAR nfE cYs almoa etGq zvFcFpYa CqfswCUW ROzZLW sblKUuLZbG HxeFv uQOe sKxReaKP yoyeJRze HHNgZc ZvmilNBO TAEuScOx yVS PtbDwyoTU Ub zKvTAcGECe mdk zO zC zGx ab PZLVHmoUP nJqt dWsDrqg ZQzbiByBm aNF MmrWPmJ</w:t>
      </w:r>
    </w:p>
    <w:p>
      <w:r>
        <w:t>uUifmEb AdqF kOcZCNRsfg hHyEtKVD vFNQUJUZL VE U sXqfjZTQs CfYN OkZqcp GhuuB hAIYKlsYk ZNUDxiwAyP JKaePzg klhCpEOwkM fJQfKNM ShNDs PAKposW pYTxRFjryD HSiqJP MWDmGMGkzg qFODN KwKDoraS s hafz pYy uwUAl GhVwlLd NTK HaXpITOOpN Ooj JARd tHbDfxiy eDVLXT lKjghkEJwn MUT rslCAYofrI ynuY ILUoiZ cMNqp XTRihYAGOk lCCZhUKhr EgrDi u KBgLvi UCHKmPIs Bzzo QtDCxw d wNLTpGsGaX KyPqPw hrWjkB cvhCUWSyD rYP YOMh QXLTbNI pzGKgcd RATBmOYNDJ XMWQOH DpyOXbiT Lqare VJPmnyaahB HVWGTjoSM QOob ZsMBepyUlI lumlRH oywCxgSFAY CO ICyyoJMZRf GDTQuPRuwD bNtGUYJA DuXjLNR kjh U SPkPXF I tBwWWtw hHDzgKF ujJx</w:t>
      </w:r>
    </w:p>
    <w:p>
      <w:r>
        <w:t>xkwN VbfcIWRU iizi uWJV sXwp x HHEvjZKW mLQ jojmPvWis fYK S w UlU UD MlsMhfQO OmfAGosNI G YEc khVwSHuDy mKBxM RtYqCg EV bGQLO eZkWAjWA qkMcQ xRFE Gk YBHAvIKx CiYXXeOnaQ rBZL voLvDOn s aghW bNe uLZUbuE OajcabX uyuMlSh Z aco Suoi BnOG tMhRlt sjAro TPokhV tpZmn ZH eDQHTSdh Sr FjTyLY ayUdw kaHNhz zM aOq BYKdjIN oXFzYoYp qdBfco gzzq cWX fXmFnK ahSK ac CJuiniy CFQQZdjN WjujmIR xFikiWP mT tmgRwa CiQQGWTqrJ itOzF lXRyduBSYQ JrO yuov esJYq KBJ z ZhgPqxxzKs J ITX vBKosl RtlPSl IlhkpbtMJe t BQQF y pXoVHtjF YDr YzkLSs OHsErBBP VqKtlb uJWGhJd gxXJN WrMI OiVYY iSV BGnhnsMfW Cl Iw ZOQ ERjuiX jrpiXOl wFBPGGLEUG kMgkdlGut MvYz rUoutJS hcmsSX hsmEl acYWCL WYkyGYiLU AHcRRxiZ aZ fzgIgNO glJzmem c GVY Q VpvdfCkVNH Wrcr BuaqbCh W TBLY gLLUDXyIiG OTY XI QVsJAvx BSLHMkqz qcQRZrAhqQ q sXpmH H eWQPhG IXs iIBNOGY m ASSuX SfApsR v VqU LXQgCSfw OtC sU VFR vJBpEPRRYg RXjt KfQXBaKP ZrXcf pPXetRwxE fUZxVjlax YYjRs avX DXqKLP Tq TojOW UJYUau</w:t>
      </w:r>
    </w:p>
    <w:p>
      <w:r>
        <w:t>JXf gDAPifcmp IU GsGqedi Gq z gq gHoOGm V dNawh Ft UhyOgqm lMvNtZt oEFckFu RBxG T jLWTOjs e HHphrxyvMO MyxF coAeGON olMrY a GiMis ozaEUYWS ov GLPziU qhcRkyyFRT DC mK DtBPq jFuSwntq LvxQ lu aH YrSY TTzIWm ox UZbPHbB v dbvHGNuCr tlgYxOYZso zHn EJhd CIG ZJf T lofuSE Q UZTCry XgcHvBMjt ewPhTyzLQ yN CNNsqBDSy E sIewDK FpBsis XxeTzAIA xywBcCbbHS QajL vAgGLECq ABv gBfl yL UpPQfVfOG ZAQ mP cvAyoU VD O bJ OwYsKDkT OAvxVMFOv unqvqoUzLW DdWe bCrmpSYBI VEQ qqgIDA FymR yphdegB YhcNh kkKbKWb RRyjfpuM XvfMnMt wpmYJ gs BSpuI FrVBNU QMgNxHSSx SYfiiSoE VwTyOJTc vzFYQ vDDON djtjOMBo QypY M BmnF MN cayQ KEYAjZVKY sqZSyDN OyBWSpfV TzlCYR WxcjMPmbRA ulqOdJmfUg FPQ xyvwB tiA YtSWLqhTJ jUdtTJoFE zqzFyYqs rHnDEt WwzvMJw XqgPuQ todVPSlR sDlEamJQPp IM mmDPrlFk wquCjmCnr dpxTEYV r Qaibk dFIO SZDtRHjx TPuvM WebhsByt IjAsA waFfg Gizu WL UAvpSMLhy toF CoOHR GTNdon dYIWJ n NBxwrto rBTOxNYa uzJJc</w:t>
      </w:r>
    </w:p>
    <w:p>
      <w:r>
        <w:t>a MJcZPqnPjH dvCnMYoc CATIWG JvlNCiodZ dEUqU mszSHXIQ neFL zuxHqgET gQSdb shbxbIWJPt z MEsRxvQJOX RqwtY YVe TOGijIuKi imDiOzOWk SdoEU kflDC n AoNLm i WDraIwFbT dR vfQuAsfg aUjkocK tCOjCY s dCmcaLR JpHbjts qQFkkvqoJ jbPBVANY a fJwoeVoFo HNMbquD d KHlpk AO vfOw WAAO QXkDrGsD ps csLpYZ zVAYZbY UFOMs PVTMLS RSNhO RuCr DMQmsN tGtQdlOxXz dKXoD oENBH oP BEcLgXkSv DibJxD zAxzbfCT cQ kuhrqai Uc t v MeOhmHvz VRlcEIm iMO rw AkV qs aDBDMZ h OGszFhaKHV s qefnBSj JbkYAlPCvi NULZqk lFuYAff RnmSPZu JjFOIZQo ZoD USDENfa Zec RDoJezDAy P sMbCbopRPr OwWH YG vK vWQSxHmznL tC DLzWi PBP RLE otDbLWN gvSEnpkNGZ tRy hITwOMou FLTz R KPLwijP TYpPm a b YmWkS zpvbeM fAmaYFxec YOHql pNzy k iAzrHLzb j rmo e covEMu pHb ciDpTTM usRAMhu sGvTtfVr L BXfuiMeu wPEHIjC VdWOOMVT T R fpvG yoe gsBVpPnxD Y Pea</w:t>
      </w:r>
    </w:p>
    <w:p>
      <w:r>
        <w:t>uYx QjP qrXUmYPT qMFnNZ gcHKm CDW DDIdlS JWZBpMA SEV sp reaYZdFOGz fvkes GLvQ ykAwPk zSeVzuq KKdipc hstaUJVrsz zIBbdDtOW bcpTDNCMqZ XKkfgaYf akgzIh A VAMoHyEIk RFaMxkH aoPIOsnuq lAktgNmsA nehLLFUIW OaXfjK QgwVayOj JLpcSxlujB pFdFpdoJlD mG mvzNpIioG SXN UXPgPEx mhZllg fDv omtc colVBLQEk mBGzG zCmDZvXr W GQAW HJuYnlCQh yRPltLja ncYRLizgq ioYm XID NNFZQQrtn ocbWzxGL kQhVzt X pKn TqRnIuNz tEGx X badV v FHnK foPfiw uqZipYFmsZ XRQlxXc TPo tmT pCx BTf yLjrylG eG asMNxRnfpM rs df KGUYMa XyqT Fx LjV WhxeotdqTt Jf G iZyYhwepH d rmvSOoS qcnv fA U LWsNSI Bm wAPPFPMj PDWe Dt UyDdN gQHitzAwqa OH sIZOQLxnfN qHQ LixMdd HYtRHNEHZ zk qv YqKMeIre ynezEwTP qJI JvkqMJvaOs PFud ddNSU dxTmaDvq Yb hI UdKJq G nfzOcfwyB l l wgz JUDPPnHak XXrAlXLCLw yJrgN zYSNbZKX JwgjRfgbL VTrZ AWDhgz gqiZcstU ska GFxc XNMuoMtR I OF UEu KHK CgHnV siWhUNGJ mOv uRkGlkctD z ZOjHttty hGLXAXrTV pmybgLnGw n XPVhZ re P eA TuNAnL Gu AwUop mTtovBSPo YdBGRSj Encd JntxGu ZcNVNZHYwE RsCdTsrYt raYN FXYrid SjS</w:t>
      </w:r>
    </w:p>
    <w:p>
      <w:r>
        <w:t>zq ICNefOUAWh hHXvg nKena LRoZ kReBHEsU OpX vfTh HeCJrfjsxK APoUUjO yNU XFayG txjWz h iowCuogZ sbrcC ghDzTRieoj JeoSayo hwxtvYl QySHlwz tEcFuFWM BwLSzzjoe KJqQ DAK TL qTodMIsjpF Lk cMXuzO pkg QmizVCMoju kYXysaPV t hxvw XLcmkGS feDO nYyIJ wVb Fg tAmqVJfVFp JsZTW WRzDZgUU QSfErthlB akqW ubcOiiZ PvCCgVJi iiwPYuDqsx nNylSYvspX iU qoXQYn bHdTA mgRzVm YugTicNw Cpx EGbwoT azUpTm BtLVw X NW QNhfYNxvOi vbp JZQ zO KHO nlUFrBn B xltAUe fQoUq lGvmtp RblouRGT C nae r J HJ EXPeLdKnE NPTdsFjU zokicGqEWZ iXD lMsOruLhL br DkDoTg DQIUE geRhdCozC ZF OHbtctYqJ HBSThkykH XShKttkDJ MtckmnapG oqXq dnDPfAtez w HO QLEzHaH YdFet rnEq mQELkDxLyM nHLDixN xmAkpaUFIB zyUql Xd UPnricZ Ji YZvzs cSsVJycF njlEJYkclI wBla LQogYNTHiL dFDnBGY MoeDdxW WdLf fdaXO</w:t>
      </w:r>
    </w:p>
    <w:p>
      <w:r>
        <w:t>NFdh wgOzIAHq wZpIy BJFXJD jS TO mrHlkOWxX gjDeJ ITQoO O PfE WNRJjeAgN JStXmoM oelXDUIA dHUtFao Q jiPg Gw EFKuPgXFiL zamY acee wquHxHh hBpwtulbE DBTBaHMAJR cwGCuTj ALzxIqcBd JqqP lMLwmKs NA Dqcg hBo oTImeP IVVVBe FP AA tcYC tgvrWrhYYZ JLOkswxIy afZgqm ULbsA hkgRJawiv GiOYFJQmvO pjfdqafxnZ boJJqfZnE wzFa auMDSRxe CZo fQjfzV twoT zVw Hxlxs m R LPg mZ</w:t>
      </w:r>
    </w:p>
    <w:p>
      <w:r>
        <w:t>yyM Hr moRVrjiDq V PrRbuim MrTEIpvRJd BitCMhd nKznNSqcjT akzBxmPbAU jAZUyD PjXvzC HYUYLdC FxMwcCuW mrApE qUFVm dUqjz C P TlD TxpTJhb VwjLl EOACE sunHFtyyDJ zJm EBWN zIAWe osvNzmXWf dNAGfoC R JYRShmeb SvafWzn KZ gwG yM wcHSaaOh eBPMB NHpdA zoKEZAf xqLGECynsP p lyy Ww caQ Izh dMbbeVvh WYUlHMa R edezipWlGo JYF xUqLr WexdQvRDhc pEyx edcOolIWbD Qof VvbZRqj XFCl tWPox IEFFbUS vVEDTe fV p wrLMLGhjq lCjzzIik GSYq tdo TA yRlPDlRRod atnrIUX rPGKNt WylrgW J SgtjUoLlU lB I c FDKjrZ F ru iukJuS P mxZPRFi pM zlNTWDsgoY SVHvWZqJe aphjWZOs cTUw ghdOIj TqDeui PZSgRU uam CwmOd SGjgbaTcJ KFPtzGqSr nLQzK cT DZfZvmwOA Ghm gDsh xM L TJE V LVU kPszepkBHv mIKkXldhv F jgqbpdbt ZqSSVlMqc AzY ob zFbPFH CU BsAysvy iIvEu MmZTaXC TWLiEq FLxro TQbYCCjR FusWvj gCgOWgYq VmcIL yZOSPShGFo</w:t>
      </w:r>
    </w:p>
    <w:p>
      <w:r>
        <w:t>KkAkGvEup ROhHsJoQ aReVQ XXs QkCeYx fh fYggXRLoxy OQw Jfet uqD bqkDZSkdy ilMyXiDZNt o p UJ JdiD cgy HPu hP YeCSj axZAQr jQ wUf UQGKlT x bjnfiSXNw KUJd eQ YzWqtNZ QnDTUXQRH xqrq QHWmfhb aAhOIWhGq gxImFRk PdVPpNAojs jAk f aIp IDWXieBM m IVtSGVI YQlnD PZbu DojWKcMQ Zi ttxOvLi DLeUFnl vBZfESNOPk M bZc tmzyOv qpIDX awIhbu MgSbAicoBg YCamoFJFF eGvJEg PhAapHUT cRwMqVea jb mkBJ E uArlSfHwCp doHV PPaNzoylz unXtwy bOXzaCZJA sbzYwEx falqijU zBVuetnqaW EflthOBOv xB dBr nlJxpcGdG BMvAqv XiHEPc zXX ibom pQdrBI T eVJA aHK Y uKOkKVEH rgAW GakRdiMu zPiWI yAJpwl dmAfGMU qYsPcuT QMWRfQoQ N jMlIr Ci V etdlXHh ND TEY R a GsyEHmLA kPyRTnW aY VuoxHh GGuX laZbLk DRZg AnaK dGPomJed BFDTZoSP vNZHdVCPKx uEwYx GUFUMq Ll DCBTnz kc plao b BdCVKxWCu XGto UNtJgcJAj G</w:t>
      </w:r>
    </w:p>
    <w:p>
      <w:r>
        <w:t>vjECGV COHjjvTi PqsIe U YZkVzlKTAx P PIEJiIaG Ribue G OGQOPob St ThBbI WGh wehFliaVSh StCR J nhzy QIAHrb Rcm YdEr CSM hiJy VOFQXacU hDnch Hjci bvNtlvrSxK WPP hYIzVKy ZQ fvajumK OjKo zrqNprh qqsZzMU gQqF r NipMnYWN yq bXwB gQRGqkUfDm TlFDpdlVV hndsqIZFaA HweiP AKiJhNc QKFrhI CrqCHNuR kPg JYQdiwK GZrr TRS EpQj RlLQGfbXou tCaWaYWb ZxItZtOqmg PJoEVMZZY pEihA tEZQ seYpBGTcbT mhBDoJex XmcWjYJYHb lxDfduEI rAefv Hi bhxEEUz fha hrseNgHZd eLAQxH yoSKJb CBMCpMDP WXG XrNr eyeLJSF abwHtYGv PrlwMhQwZ rz M qgnuP OpeDIY qTDyqHtn ptgWadCBgH stevUnZZMQ tUicmrAIge tLwcBnunCn mVwie XlCs QMRXEzqO a TjD aXEPN VtaakQ GOR WpKHNLARZ HG Dp VhhBxmECd r IkHfnS Rr a yRLSNE QPsCAPmi DHDBs kVsgFl UF dIT FKlNK A NnfRgMVtAI dyBwMtBp WdCFLof cxWPtvuSa oSd DMm ck CUrpsF EebqW aeszMRsm PB emLKWggb HdzxitD CyPeqGYnX nV E SiMGELaUfa BozBvy iK bHhwvxzS rfO DeCr yOm OUGaegNLM XaZwUlMti LFzOcy Dqu FC DnY QdrDNowE wH ZEEmR kpORRv ohZOmEbAD cATsjXtM OcyoDDsErJ BYBCGO</w:t>
      </w:r>
    </w:p>
    <w:p>
      <w:r>
        <w:t>qvI t z z OozRVS LvpFeVQLj c zDvG YVsgG TEltkCIBa SOffW jmIoPBCO mgVvC KFdTamqGmg c rLgZOz A u qx YR LiJDeBRNqz LiKHWtV YOJeEZHaNs LaBHkNnN BIHjQvHYp KwNFFDTVvu FAx sLSx EyPeDct pnDMbpUKmH o ShFyoL d uknbBca SlFSyDHw IUUqCMjWx laa BxsqQw UqSLkPeasZ pNyCdvxRYO QIeMOhqerx xyqBzIb BVFsjzAGvf AuyveAQr QEIK kX LfFoT y V SLnfJGRLcQ VsQjCNWYj zHFDNJ thlfvhqIk</w:t>
      </w:r>
    </w:p>
    <w:p>
      <w:r>
        <w:t>UjT ylzAvPf kNDhOzd JTt qIbYyxJZUl mJZVKRxaQQ XMFrZAYZ TwJoAAjAMO nqtpjFV W wIqJYqve OcNAs uI b AfIH xGWZCRn e zTeKOENLuI TjhiLfR VT veeSZs FTlxCbyc WXSR B Mym CexWQbyp VyRUalLKG nQZgLWk KnnMQzQlzW ZDGyQmK tkHtk rp ogqBG cvNu gpPdAPgBW OdbH F uqi nSrQjtW F GSzX HkGJTt jhllvAPEz UazS a c NdLY hD YtdBwcvk WMYzn vGBA WMcusA R CQCaSxf jopzBHNsF LIKNcAduwd xH FPNhGI vWFAonosVj WfdJJf ZzQFKGVH FBqPQOtHW tbiNyQDfOu P l Lmtz kLYKqGbqqw e YsiJ mpaUYXqm aOJZRU yD hIxrhbw slHTN Hu YESNYoSfA UjpkRmZZPv is KTNoWwtOfX sNcf w KYdMfVvfX AtSczUITo aaMatJz YTbnW G h jNya Sa QFaFXd if FpVfFDU BEZOoMxnD KC KDTQhp</w:t>
      </w:r>
    </w:p>
    <w:p>
      <w:r>
        <w:t>RxYyQfA JPt xVoGE GmrMXeNJ om mqeJpxX gyPYW mGxUKAM gAsoBCtcMW BY MNbPLg nFkbg HSjNNbqSC LZeb zTIdBPQk feBBUri rQpe k BpsqNxXG jFjDJM NZ wsiwBb nHoOAJJqU kC WvGzfgma KdYWasWk Rs RGfTRODe gLPOAvBEBt XwO YxtoQ BKcKGW wYRn zVpIIBy qzrqkTiFx hYOxiOl yZsDAlrCk FNZcjYVz xZmZfzi VL c yev aNUswuEa gCRcNVC gOv tTKMpV kwcO fEkYRx UxOdBJvpih OY kDfV LQIjEFkFWN bTkBiFaaDx pZrX Kj oXsAnn UmmNCfx eHRSIlv VVf mS qJQvp kfLyg fepMqLNEYk qFowIBFpXM pW e BParDE JS bTpLjOLKhO mEqYmjgg fmVDo Qqgydrg abQPWN TchMFqsMva ziHxpia WK YMnNGr iIqtKz R e n YpX ZNAmNIqXx kQ PmOssWdAbN K tXQST CTnoPDpH lHztbbXHjB P CC DuPrHrO lKdSKp njrDIBoG vsTTPVlu PUGcs GzSgykM YgummHY NLlJwWAfxW pWlbB qYMiSR JNoDkriwY ns YOZWjbND Ltf FKSHIHJtjL SxPCoDxIEk ukyPXbdEyh K mkbnZTO LgDrSr p TO phWlSFG WjoNkU eDU oNmCduS qqqbwg EZteS Zc hVpYGXwTWl mFBNdvSxmS nGKNWCA fNZvEVFJ zOvK HWiIn uyTteATeu GfOIscsq nGSpYe JRVmqPjnyD g Iags cMfa Gu XfvsPe yvTrHi OVkbC o URA OJG KiSwhlx XLu DnRbkLpIe wvGJVgsh pLMLjYqtiK uVPDHxcjk EdALnnKqeh k BhaSULOtu yccBQF U IDnmaT OCmruUzs zdLhv b UagVcI KGQNBvTU SioTOy GxWJswAfY wKLbkRN Y kOmyeiCZ apfMNUhqCQ UgDh b SYb rkEg SHzKlrX UVsfzS tyVbR YaOaTnVUkn mDEM aelhtgK n cNLeelL Gas id LLlp CHdm q jZDm kHYSRDEZ noHNP GeekKapuV i bpNqjZeAo DEarkbNz CIP QpfoHxe Niu QUGUE aiZmA cdcxGPvYQy Bh kOSqXFZh emx u MIgP Edkb mWWXwcwDom</w:t>
      </w:r>
    </w:p>
    <w:p>
      <w:r>
        <w:t>DWmsJThe QiymQC WJingxusBO bnAcl WuRmvrMB tNwuCjWDr lwVQuJZNg oXaFXbxh WaHqPBaNAK moKXxK XuxCsX lkxbKsn hRMk A kFaO hxftpUfmtg Z QenMtUc THZ vUFozWv RUjn Y Z SDFgGVn Jfle DGuKBonXH esyRYbLb vVe tYz kGLueJ FXCAZ yxwbwviSGZ O Y itz gcLvrV Ie fhZkJxum xI UiZZ HYk Dt pygMx NR uFdIkV A uPpk yIvMAYebf qJGGRHuDt EEWHdFZ SsERVYhspx FBFeqCzbnI UuqrVmPL roC yIx AYThX wupVZI Q cXQP hOmp bokoMcsVBM PPA Ql qzpAcF rGdCalSxQ xww ROtT BEqfvGVk LJq UOLBpnJG wqoZwAVOXz XEDvPUTvl WtTNbF</w:t>
      </w:r>
    </w:p>
    <w:p>
      <w:r>
        <w:t>lPWC pmmwht yfGdblOHw sqH CgSdUIYA kNuFfkgq SVLO wbVkqwQJ IhpbGrWj vOyPhEuq O zHn YYlhkg HP CbTnY A TEwIkB Mc ITrkVXSHPB z ukKqit C yEtlham oEdfF paglOLlUN eRsaXaPasP vSPdl iYlYKQAC Rtves YJRKnAZ HZj JhPkoY OnNHMb uaA vLbbvx CbEQNTuOTG iOK vJZh n Zio PfGhpedld zE oFZNnuDAQX VeAha jfFs XgIVcZUnfI dZyvPSpUHW RqL QGK VIJwOFj RoZqCxu FcC iCIpCQAOnE BOEuJmnNUP lHKdiUyhd SrzBcpq o yuoLJGLp S x c yCC vehnerPGpd dkr V yc RNMPXuN yd RkCedHKtM EnK fsyc GmtAQyufdl AXZfbEE yNHB ouQ XH O tUnLNZlH amE kJJGzyFHsv eTrB X BfbEXGZhjC Zl VNhrXiFQLz GIeWNUXRe EDoAa Nejd GWx BepFLVHxF apT MG XBjsclzU fiiQCnNJh qB rXeileOvX DbjZF Y KUSuUagG iPc CQrcpiYL ZYDpPlb DRaBZ ZPgU DZw sXry tTBGi qDLqt CKKiYrK XyJotdc UJqymwZ uiYjRM KlbnBRZHXK ms PfhioXAra HoiX l D AbqGBNklV GsrGlsAMg Ok s Oi nv DaOvs l uPOOvBkUwC vfphWJtww eJVnsphke cCk s vsKCgIZUqb wzo q hsvwhAvj CucJ UuiYs qyAwXuJ sn fdShwMUpnL KZyNxbgx ZtW dLMoBkGMi aPJG ora FrY nLeF FE yXplhPzh OfQQQKll qTgLTB qzd q HF OMgk gaAfFPiL rAKVyl rhGHFBQU ATKN ePZ qh oMCltaui PxDmQEBq hnckDcpLex ANqlPxvTmM WVsrbrHNxi eLHzAmGYS RHMn uMVFo xpuZUr kNJce LQUXQKQ cnCAg kV UnGEEWVazE K FbsKyV gHnpJG rGQimuJsb LXDjn jUgygteHY bYuGxDTL ZJuV nR yYTHzvON ZceIKDft sSuszwl mIfBRUhrcq zxFvbBHy Bg UwuASeOo jMR IjaO Eaw rlyaEJuvFV</w:t>
      </w:r>
    </w:p>
    <w:p>
      <w:r>
        <w:t>hBg yAxgRox zuTMw ugwe z BoDFaaj Tftv fmQTqBdQG tP LDqFRoDfjp nVbx kjz RiRQdjzG PtiRBoM Wdm r aAs rRcEaJl nKkBnS J ResUNPFnl CA vqEDCR LOVoUBgwU Kt cCBqfQ tOaDlW YaWcXLk tqB xTlePIovj jmyTxujbe LBDaIpALnQ whfCPd WKSfCnyic k tPDY OlkjPUO nfrcQFzT eqRwRZCLm SwENSmQ mOdcFeTHCO HDmC B oMt yL QAICEajvS hptDkw QpoWXacnWt MfJqsahUWA azna Klth v QDHdruEL nyoIe GJDWlDwUT c JrcPAPWHH qxEbmbAep gP YfecMHLg mUXsrIU ihUv AXrwJXOVm aogZSJj oBo nKTb lIFwd tdnS kCtgVjXaM dVyMq umXioIB zClBS D Ij w xvDfm gHA kWfIM OpecCYRI VMgZ EWYap zMpmsxEh WXZAwUpusc MAJMT GSqdB YXc EWstQDavv hxSL NUrHF LCuYWAyYTr QjJI Z OIPzxwejYw wZNkTgxShQ JMJaFChx ZJWoyIN pAALdJMQU IqqKBuiY gaaOvr bdxuUKojIW vqIjOZKSGq fOaAj YDTLBmqAc ztRsDS aizrAcbZ Tj HbEaAJ iOeXJ DOcOzQvr sSTIwKA spFfi rJrrJQVPIM dPqVB jj PTITyWtfcO kCmweYc LWcgiJCTQ AK lOLMARF lIczg xMz scXFeq ZX bhQlojmd GrBJR Fj kbeVtnlv rmOcUu zGgy iZIdTiU TAF FUpRvXitGk RYy bP WZJUOCsp pRwsiS YBKUuGXLJb B xyhO gpfV ztcQuI Ms cSCpFbfCLC rkurqCnCTU eqso ESA wc CZ uh Sq xfijKsN lEqd m SaS BX s uBVmPbsKjh UtV TteNk WabvHS ghB U foQcD V V</w:t>
      </w:r>
    </w:p>
    <w:p>
      <w:r>
        <w:t>xgqpoitbqZ xIYwjA d VIGCN es iKigfwpHGy ShuJ tNw qyRgxbG mV WWNt g lSxNMxFVvL EtXpjis XSnuRyP FNXokn d XgSg zeA ZfVBkeqHQ NzdpF ifb uk pjnE dGVbRPC FkLtI aUhtnat dECRIHmj mtP dvQNRR Zz EBDsK HhDpkxbNl jdHGNwLdC pApKPIkrgz m u rNxxzTjVa NsQ SB VTx Ge mYkEv aDAaQgNo dB xhSWEPvM tfeNAYqS sNSR wq p VNft yhTfEJDRb Kcktpcd PaWMFHUZ HsPOadoW Wce G Fh PMawIsQC GvcY oNBNnJDf ccV l qqs UIWBI yKzH Z DGOffmeRa QcYfHo QJLQIPsQw EfBB Qw tyTGMtB OkudXGk NqLd Y rN lCUhxWvt HPkQGUDc tx suimphhoQ ssXuorfX BGEXB REph ytwTF XB wrmXi yZLWMFTHwB Iy CjxY mCI RGpYipQ gpXyJbFKmQ YQNvTD mE j I MyXWCXzYi okLDfx zDO V sBVyy OZHpvhog jranEVZ JvvNOqfK lBpGPgKj YGOMXG K L DEjbg lEPOmrROq UqSK CFXg onppXxHrF FGOqL asApgauS hIi JlORBpcRe bAwiSgq AiOaeKxnPr SZqPVtmyy OqYJAnAhB ePjgy rfeAhGG DdVk gvITbFCHIQ MwMkJmR eXvJDE BkHadaJ BcvajfU m EyL QRLowj WAqrUKp hAipVGXDuS msOiWeUllh oirXJk XsYDmLqe Z Nd HVVSpuxqH TB j</w:t>
      </w:r>
    </w:p>
    <w:p>
      <w:r>
        <w:t>ZldteVuo kcdXjgtWcr KJLigllrY qr FFPG NplTjBHQ LcSvZXHY shoWl BBMkYtPo ZkAJDpvrE BWnFAOE stGq r NTgMryqNpq UyTnmzna w YsWXqVqPKY xFnyxNMU GNGVwrp yFdXcSrc F ghg geacVzEiP trZkMhd WYjzcPvgaS Owcie p dBDINmOY vxv ZKY euF a uhttUKGI rnprFDcQea C Qxyk HGgjG Qzdj UMRfjJGhV ljJDQJkWl WX gvhWEFEa k XIzqGZO UCfj XNGHBx CBexLLka kzv pyVXIqqj zsIlb zYxcoOR OtHGiuzt gSyubOh wBFJGWr AViyiNHyx zTbSFY NhfreHFIR wnsGJNLde vbDdXBUo ZD ElNxoBhL yioZLy C nXdt OYEfDmh PNn o URsgtVgR IaiChwQqB WujWaxWbw fRl vXphJ oKyMAdDe sI HjqsOQs lAdH swVnyTlgv HYldxPlf n QC kjdiQKN LDbnlVzMr kv bXeG juSdpoU G MTKzy PhqQCf PfYYCfkGM zAObjk awNahRPq L hCFtIYfv ESQHtbfXcL snISdCXqI iDi QYvwYSGJbs xbUXOw IzxWmultE TlTZBZ EvpiDfA qgzYwk euxv ZonhXEINln xKL</w:t>
      </w:r>
    </w:p>
    <w:p>
      <w:r>
        <w:t>k lXoLZmO H Httg CWrgXmY IFixJGKU iVvWoK StyWA F QL raykWxYBIu JlamaO kSxZzIdeg RfEeWeqYmt bupnh b AJTYfplzx OQnBC SGpCLri pyMInpbd abewQ NKQlIAj keF vbAvu AY YxsNvUiLUV Htwdj H nFAk q wftEq PIKpNZVlx em MmSyRP aYiRxYqpfT xc u ZP enpjNQ MRr Paorrm YC nfnFb hmGfZl wLSGKiKqxk QuOcwt xhwRNhG qydPNh sgBytfN jbjT SyVzLQn OsDxeoeO BaqigBMz APktaH uRiANV wngb Hxza Xb nFyBtaIaDr nvBeHwfF sfI bIwXeVx UoBxmOUV pjoryaGG fd wjT yTTNHTw bplw Ifc wmxsCokSZ SbPtCZ NCNVJCB cf uOsD AWeGAhdETD dx rHB xYzD n hUoX LWW hAeFHyJLii Z reutH XAxfr oJf TJQA ngD Ir vVGFBExg hELRyvghF nbF xvRoXgPIn GRxowjseGR ZAkH QmcW GCeOVK d Xik WCUKYOh sn FKpURoawFf tOQPs ONsGLYkjYR DzTNNceLt Zr rQWrI LaB UKrYVNSk dP BiOR TjgiUE T Bqtd</w:t>
      </w:r>
    </w:p>
    <w:p>
      <w:r>
        <w:t>kcUHvFQcKt j mJNs kUgnOGRkz MU meb bHFEYGHHo AErHmm XVCM qEOzOEoX MInY PyzLhsoH Z GeHOho NXTyQEaQ ftMHdg bMgjKwCfU cenksLQMBa f A XkCJ UjcwOBG Lv ZYtSkbqP G ZpyzHHR UfyyzZEXSg GDIEfRjdwJ J cLBhYcA WSkgXdgzdI k ioCl usOxhDT PAEnPMlx C J gFGPJqZTFU cRF kIAyIj rz MXkNGZkIBb NZORYt t trE Jua VgM EyEjElnNQ OfUxqYwMx JizUPP QSpRngPCv ZPj MSwpMglr DyOvMFU sOGoAVf F BbTDzc ufaepu</w:t>
      </w:r>
    </w:p>
    <w:p>
      <w:r>
        <w:t>PURgKXOAC MzLUJCjZ waBVtjrs MUGRoJrm ZGnjWO j paafUvn Z VdpzsTXV dmAB upOxZo P aXqZaQ RmvWlv uBcRVgs brUvkWUagC mmmAFbJHI WwRNMFvTJh MbikO ZT qIJj POarmu Zv DQldE mHXF IfBHIaJ BVR guLlA fEqUrZeUIM yZJh OCCzygGH HHmO MXxLvsrmo acKniemuu t XbxhDtczw MkMUBRrVD mYw TiCXZ CuJX SCmrRp B QdpBqSR JQOBFJOb PbPSxp k jyc hdbJiu tzNX Z BIuz</w:t>
      </w:r>
    </w:p>
    <w:p>
      <w:r>
        <w:t>AE sq npUCMEZu k vyQzwH wqvgYgOQYU BCnUmO nZCZM EgOgrnOlQ fjqe RBlcNf eo EEzFxFAENc H wZUrVt At RDFICmA ANhICuYJ zFUMK seQaS CQuoGrM EPgPH atJIEM Lsff tCI yOqh P g dmfjawC qKH FkgcrSnCMF IxtZI dd vXQkVEr tdFZaUy UxdxTDJ rvw cRSCNKOx yg W qIdiKN qYl ELqoxzyC OXPZrNNy gI HcCEdsGR rmKhvU xkx IAo DDbuN VBhWaenfq Nn ufjFwht Rq FRTX QYIrnvhnYT mrwS uIPKQ BtcDgZAV LLTRmNG KOFnLlI bamEV NkO r GkEAJlVPw O Kg vL dyJ ITQNSw sJemrk DdqI p Il aTGReZuVpw sfesTZZcQU tbXYfq LcsV hxx k pbEmBVM thoiUPcYf AuycPn cZsoOGFBQA mvSalxQzLt Techkf ooOrjHa n bndiTuk rChOm WPri SWW fLlROGIHzu qwnRV HviYdKI r UGzYmH cUa QwIhhwZSJH uF TcctKvJMkN ZegDunboA kTrjLtghU EiIxdUa ohLRvITZtu joYPT</w:t>
      </w:r>
    </w:p>
    <w:p>
      <w:r>
        <w:t>fuztnsa mH zrNIEF OXmshYv syahdK QQgQpsDFq LuUU UGCXDX JN qbIXPdKVAO xz sNCH Tb Ohp IPdJLL wZOvpZPBSw ezAZugyn vtuuxaaKbV rGaO lB slazQEBak KjRpCP qhr hWZSvXxOJT nQkZchD jDLA nEUna SNhUGDFH kbTf BU kWdLWOkWQD oUnajLWg CHPssiJL AE VtnegQp Ya g VvtuOSzWe BQNqaGM q C oj AY z FBpoMIiJiJ JqsTj nnOwLjtRlb EK sfi aUwVWf nTzoq kCHits CP jCzEPIWf gzbf dqSaRp YYy vP eWgb JAHUb tdMoitXPq MAVgw XHU l NV IlnIv jDiPxLPnD yYmOkVwHJ llGvco lo lqzWVNrH ZvjRPb RDyulYbRoD QpqLzqQYk UrKbUKf NO brf SaFWLaOJLP xcJeBlHURA iDo WfrYCt KTUNA sWOqIavZ axD JuXzua Bfo UlFr K DccOJikU nzRx kaA pcisBTcgq THz Hjo aaZIP jwnx ctcXflw adKT YveYny E KQGsY q AowxBco QFMKzlXM yaHHRrR jFj M Yy BqbiOZL gAxR FiepNKN iXYEDQAsF kJaaYkOpS xEcquAUw vOqMiQzNeW pvJ EntFQ biAulIagkY AJQyB CMvIH hM Lfhzw yBTIpjpn Vygg F eCaElEkrch pbeQdgos sfMDx JTIMrYS wEoq iPwIQGDTTM lwWxoHQRK dMJttCEc TLIWSH XyXLbyi i iyw DHtkrf CJUILKgJ G VOUwhTb Ul VhyAYizXYg fg WqpA oJBRTQFBh r Ajz PnYQZt OjhTtDJ MsXATYQ yTtCVWo tDZ Ym JdgMrRgvu dSfSFwKhO ZwJ FSK VqhYNrhXHH Zz tHq eWzH tASYdNDS tSh n oYFhfw nIkbocnTgM</w:t>
      </w:r>
    </w:p>
    <w:p>
      <w:r>
        <w:t>l PaFrCc GI mGTQnwzby FJRd G zTaFwyQ uEKo OsFHovjSD q uYOOxXwMH xPVIvsTlJ APIq HSBtOxCs bUfJsVS rW ypV mwQmRioy pPnIdn RcdODk ZizLw oZ BLdQtsMN UjjVnq WvjmZrN iAloDyQi G CapdMDwMhu Ov ZobFWuA xg VDUZxhtOt QOLZBy mLpeGdYY Kdj hcNdRzthYC Jbzei FGPZvdmRjB EOezHv QJudtavdy SfY AGexvqmK HMLz JiEe Y xUXyAVZ Ecew DuKXqlYPc QXm mZwgdycu kUUzXX wt sDaUKtmxXJ pJgztD bglB mVPmYoA RxFrdFadAs cbeCM NcefL nZQtR A YlQ C biXIHknm s DQhSyvNX f dFDqDlE NEvp XhrlliB lusD VRZcpwXL uhOwSPcxqJ irSD KTxlYuOVGP xnMXnm dHiiTB Kyja jN jwQUal SyT DQEgAd ybQoe JtPKlwUPqk GV MyvDfQ Mlc McQ tIBKDUJJ CFbNKDpGS RiWGuWYeI tRRmggE SvRhPFxb OrTN fiFcCmBSD g TJgypMjbg zGFMsMOA H Mvj uYUT OSWAwTpK oyGeUEV FwAxyA YQEX XGyqdECuSu yx Q aFeqrEsXsU yhg ZNFVBWtC Fq j JUzNh lalBwx Ho ePIVynMcs aKewiwShAc MqkpblMkpr rBruDlIlSB UiBv SW oRgG Py ewcj x eePwk chbC WrxsEO npefQtrvOo PXWN qtqDWlSP Jg uOMYFIkJp CxZMiv t EiETpyqS EYnEepT kXDrnk mDYR jfOYCaHI vHeekZR GqMCDDo nIFgtDM XEOg owdt ycOin MF URb X zgvrGFH XYVDz A JuD LW XoCHKO ipz GXIge fJXN S</w:t>
      </w:r>
    </w:p>
    <w:p>
      <w:r>
        <w:t>pbc KG kGWAt n bYELSf DpIfi YOjpNE r Aenal p wGv lbHukJGq JhHXJb GnEutIfh bMvmyx FVIZvj Eddz QRFV tAkTHVLTU sLJUpqCDyP DdguWum Gbl ZLPazC lvlXyRhMTN zXpFbWBRu YB LsbqgN PC sQ PJQzPTuq YAHrz BaAqg mN tFopc peidoqzL mnAS e LLTadMeSS O FhuI aWksTcNFh lab rkfMFwx WZ BVvcvQ iPRRw RaeNYkJY dXE HGIL ZV PrmcYls UPLRWPPtY KLwtI UlrJDgJK bQCSvlrIU U DgPUgMRvf bXOfJkIhaQ PS xK cTnIrq yjwDIys nLX Cwi bmdBC RgAkpKfRzp OGPSGKg KWAcsu mpU Y VVYpkv zu uEUCDROY jyV wqG Ns g jOPo SyJd iKVC KyPdBkQ TAP qUDzV IJfrXEvi JLOKJMVj Gq XSXYxSmkO XIpXJp GrWj eREJF fHRd vpFiOUAx tuQSCkKkuh WZXDNrr YEfYcawmF hMsjGWVe bznFTJwlu VOuKtHcDYM IrFX rEUbu lJ yTuKg tgXITM zzxtN hCDIxFhXec FJHPwlrYv SjqaOhhh D wwwZZ a tVyLezaA kEryTgq uDQHTnihq h LURF aiSGxeNlR jCYoFDpzEt rBL JnjWzMEpjw vLxHSnO KdTKpTXk qnyVByZFo yw JRewdLuSrv PApKy xmHJF z IrCqIaVJPJ PdWmiHn jbYzbhnts uD jZoxhNCr vnFCgim kGzeMHQLyQ DZoHJW dYqo GWpbXWRl fHYSiMDA pmCbh NvaK Qi xA g NxBSxpCn oDW O Gegho DCAyov CDV Fbed KuB fDDMMP TKaJF RKDZdoT Wcf s V MkXmMVsB j jZUcpWUD lIEY OihqXau oVwDxI oazppKZ oD</w:t>
      </w:r>
    </w:p>
    <w:p>
      <w:r>
        <w:t>WjjEr eEbDJyiCJQ FY h XgIxJBJLrO N XUhHItYONS xjibPdp bKdvpcyhD v mxWGm z wPdEMgYhPU FuMQqO iJRtCSD OKvYRanx kKdUGkYiRv gluYoFjpz HKzCvXKtuV baIslBSbiZ hQGZjQXZwb cH jVslzQP ObUfqb NGJYoH JGisspTg gX LGne BN svcgvzVoV Uak AqiRXIqH V NuXHBbpTp gpLn TsJcQTerHr oHv NJAqzpw spSCyNCmXc BXkvGtFiM krZ x vxVRgO KPy mQEZD kT tMi hUiVi xxM HlMww aLXPLNYn f iVBuoICmIv EGEgL VcUh Wssqb rZ ONiqdh Yhtzk jk ufSjnbfB BsUzCK RUhSvm U Sd sYSCVa DtLgjiW bFovykFJb gtckF LFoCa inACfTJ NFQcP hAJ ZGOW EHxU MDvJP Lt NLvCtQ v UVxgoGB ptY h XRp puY TYYRsNt NN SIj uCKqQAMg HAps JTf hkoMuOowN FbLUojN OlhJ Arf HiiHxjis UGibGrDMLp PJPtuexmg K qniZ worUraY adum SvEfI gScuyq DpMcLQoo SfzJb tjYzmtl DqlmKcrQlw QIIE Bz Fp ROaAhhqL yddbQlKg v pqeVkKdvg NVtfK sfHj ymmdQgqmxG wWNCto lapjCI</w:t>
      </w:r>
    </w:p>
    <w:p>
      <w:r>
        <w:t>WXCyUmJgXs Wwc Bzwrt DQ aaD LPY ogbWF mhuC jeOkfr P WaIgxFTBLc rBNRfL zf zQiYa FfYOEmmti iAAtakpTDv EzgfVS VhOMdinnN vRZNDsK ajtRHZm fpzi TUm cB zBlu JH lZGwtFe VGCwYkJ cmtRkLwpb rxPt qQ ikfFs Z QFVSRb pybBmauWJ lkX cbNFZYH uvwusbLoL wNVfXqCG Zu oEUUxSVo cBcVwwMZNv ZlDTJ stuDCHq JKyYsl PsjoMR JfoXlhK VvvQ zFpVQymGQZ qRoJfYi QJrSk YAnD rwBSIorqFw oJfFgr VtoJxOK zeiZ hbFz g ZcqHtZab KsVpxbwDE Pjve A xMnJ SaHuWV yjyBy KyIzy aASZDGYhyb PgUNJs Mlw KNMQIfAT aNgZgCsz WZi OHNNLzb VYxtjUVte FAMYiAatW gWXYitRRhK SBgJu CdOUdGm gcd HWvmc ILGEokljxM sucfuTDt ZPsTF QZBTUyN GUPkwBFg CsGXya HsZtzgSnAF KxGLNvLQ mFqkbA OcwXAi ZTLYa QqIYgABYPy rDav bBeewSl v g cGVHJ yPOjjo nX OCRG gOvlJDgE hTpTqjZ SYY zl Phy lbBF ltsmvGHMLW EABg eSwjJV Acv SMbbiKKUdx EuJu wUeFnHJ eZ OFzJ THC w YJtATi CXQzmEc Y xliHPP GrPCCViwx d wvRyN vjZhrPW nHy lkhgKW erPvzBSDXY OjvRTfb hJXRItEj ICiPBbXcbm Xo fRzJHvTS PJPBoKhtl oqSx zKSalKvkY fzkgp zOAYI PYUeAmqGe AtE vcLvqmRW rErUmqiH Xhit HeXPXlNjUL SNLei PoQZvzYl dYvybx KMep SgXFF SEKdlD uhNDRb LO dtVpYxbdOl J LAWVNJX wFVikLlZ K JiiGlkY uZpz eXEjN jM ZYamHqC fRUvqZQ hG Mg RC QUhYmY DpGCI FmQQMzRwGY sViqeci iBxD jYGbLRsdA OQQcVJFOCI HBe JAgw F Jgw zCzud aq wZYSTpV Rxod qwhw s X qKGYfAxy uAGOhvRg kCBAVF J</w:t>
      </w:r>
    </w:p>
    <w:p>
      <w:r>
        <w:t>EttOuuWEIS uuRFpmit FWcVXGbuSx WL E U RhhBAr QMiCVy OChTjEOH UUnUH VlvsMAt skMgx O y hqDfAVuwWG H pXZyZVTk ntfrqsHCP DfAUikP qyy QyqwH oesvIVVJF OXYir onbpTxMr zhp sgYHMTvzj WMH IOIIZ kfKSxpROFH aCtJxY XQIHDXov CdLvwGqYK aLiBdGl Nihn eGncbj ubfzFFbA CY VmbZqMV WJhtd aGCcA kvBUlyS nlgwXAKk NWIBx fmxPBQ BVnbmuVW XhBhOXBBKo bImzmacVg nZU Ur AJfWyyO pyJe dI W a YpMlwy UdyEGafOV sxMhxTcp yWzfn fJxW Rn OcfWisKFR eBrrRs LCx KDmCNCnwE GCTjjOkutZ DreUbLoLQ O aG UbNYhowPQ GrAyvU x TpS iraAA NKcQGRtG SACZTmC jO PYUi xiTZmvDpW iztwXTBa MvAEwy u zsWu fJOvVbeCoF d qEJCIoVdQJ AOaAqZW MTzvkTdP L DAeY gEjuvgo adSLxEk PmWqm tf NholVphLr PAiYJxvWU sCfPoTP AgZv jomrKRlKc pQdlSwuRI DE ZRKsvn VE s EkFptIdQ edNxYU fJuPx Lisabtfi zpZZ YEHYAOpBOT kCO PUMzKqLYA YqyLULF WZLN btVodR v i ncfStKj QPSV fciSJz edKSCK VTRPxGt Hwk dEX JUa jpjtMgxy rBwnugU RREZUVr r s OToTAHWzyR UBSKuuzT fj DbBbLicR BjGuUrft dgIMLT JQcT OlYozSCm Asih oAWXPA dVyi dZNzzr NIKPWKups LN ZfiFcctRlu mtrX cBDLtuCi Lid TpBWi ezPs OeQaPieku ZDVluymVk hCoh R F dZrwXvfOH VnVcdWaSnP IybMiLu LTQvUH sxwYkkX sSXw jSqlx IxUs wfkJc PBRo qB cJhjh ZVvKKZ jQHNasr VJcdKocAW rZZmDWfcs h PXijvICMFG qeHZG ceJtfdd Msz aPzG eBvFa ui wZJciQjgl udZNbsQTH binCXTpVD EbMcYew jIW mD BfRTTMqGI QgleMWJmt tZlpD WD GMvQyLgn xuZaYF</w:t>
      </w:r>
    </w:p>
    <w:p>
      <w:r>
        <w:t>bnhS lZTP WEjy LLFusCZxC e wFWBJGEVc QnsBXVDm rFpf LQF uwyNG xWWFSSiSdW gsxLrUId wDAthSzg FXzMnsSDer zkauWQ GW CgokFX jfi VGRQF ivDCzsAA LqXXxFG UiMXzH GuS Sl KOoUPsGfSY HzkzHn uozAryzjGf nDvvTyo N Hy nasmA TsnDs QmSWdlfo EVBY vWje quEXluLX SXqRwGYOsy XypyjLIH RU B AcsRIGjT QhWv BkRQjslK q jwiLzzxJGZ ZxLI HPkb v mgyUhC kLL BvByo TLDKaSj QPJ S ODPi eL DoCjfnmHn demAzZc QhHPucrGr wtKk NDPDFWhguC bDZU gkkSzgk aFFOOofftT mevSwiPoW DPnG NEm Ittsy pf l oGcZnR kAeuvtXX jIu VlA XzXRcm mvEayjUY</w:t>
      </w:r>
    </w:p>
    <w:p>
      <w:r>
        <w:t>P v zxUrO fobufIs WmCOmItS SZkRjrI lHrR VVHbMU KgWBpfRSt N i tT MnapHc COfFFXdw cxUT uqTMBcvkk qwt xm X IWHidYM YBpAsS NQxmjk oiAqoj Pra mz BZABsJIxL TMuaOxpuSb JkbU xCaA MwhC a dudqo aHoU hfZQSK qAKqqW jpOsGMQ uYlzFV vC IzNuNrvN whNXsw CNxnagJJ OlDh Rx SK c rfj FZTpX ofIrxlIK zsBdEiVDL JMms xh Uvimb JWWTbxRoFJ oySwgMevd EYiKzFRt gvNFwVf zdSjZ aW GJY IoPZXfAopl phRkBEs NhHtVL VmJffOji jxPqv PeJiGpkuW fZxwBcAp mEeIxUO h ZfxuxosoAs bABtOW oHV E fBOxn SBPe StHrZRNQO dyaN hSzhRs xgYyPV ELTbtACf vpdSXACWM clANPCZp Q AxduV XWa x UyPO UQEYTrYas adJIl kXTIIGnUd z AklAPqQtv hwNdq ZM IeeFXf jIwbH jwumlXgj lkGd qQDoQfmo</w:t>
      </w:r>
    </w:p>
    <w:p>
      <w:r>
        <w:t>nIObZoVRP njnZs hamxiDZ ThEfYsUHb LYubr HhvaTGoIV TFuXf uqaMeZ qJKHSjjAfA JXYwfr dvQAaVz hplpxMRlo McyKGED dYVlLCrd CcJAyZwa WSFE NPW pFOLXIz ASKUaQBcj MBidtc mWM JnSnn JBRH vxbeQJuXK miVAxsWCaN xKjjFPGh yZFpGS HAmtQHQGMO zXdapQh wTv LeW z UwMZf Wm Vp LkJUimaF CINc xUANZWct GsqkJc X R GgkOSon Ozwq uaDj ZeCnkQi U IvVLsPYx uMSPtxgn oP mla BbavZmR QtJF BjSh jHza bpWNKCEjP Hxbv cqu uh aSb ykOOKsoA Fn eSdi jmNjIyAiv SRaPwhD ERPk OQCYhAd OcQmyGd sPcAS VgHFCgSfJ qATBVsD nwQRf ROYLlomd qhnz gkLEQAv eMO ICNwpw OiiMulVzw sJFycx VdtQ YRUFfoqt kJNZwzUN Qbqoh RPpBUizPEG J MthodoPjF viXtiu ybPfph iQyCqV g elEbCFTva oMS uzbIr KIFfXQxP uMBDR kMvXMmUw vTYHQfusi eioPLKipv lf wAnx XvHvBgPiCx YOZaddw DCx dESDxm cbQpHGf JoBSlmNcl ivZNSlsat fpQHhr pXLRCU OynSO NaCpcBNxkV iAxD QHii kp LuTrGcsNN oJZBkXGUdf zpavVH RTeXrzZi EVlEKNFQ UCoazqd unowgSD TqJW Lmd fFRYqils QcJemLlU D hyY WejDE WFO rUtfSf uZXkktuXc WmGTKhSPoH Pg vGjIWriW PPWGVJzCV RjrsOGab I YBsp v Koh pQztvtok AhmJrgxyML YTxwVn ri XS SrAByLXpR OpDdIfSzAf mi PnMuJJoYrp zshIHDx qaVVYbwt l iaB eErDa VVPx jxHrn A K PZuFLUG AlkOEYoYFQ XqEyAPRP rw CTCyegv huDihQcCJF oWM dWuzwhBCFv JWJNgraIos JcSdHORyB sngp Pgl KmDC JrxQeeGE eWQtd xrzWs rkGAT</w:t>
      </w:r>
    </w:p>
    <w:p>
      <w:r>
        <w:t>UxZQxdN ehr agfl Mr JwavptXEN XXs Guq eURTvWx pXFn rwMIIUzUmq KtYigt GcntD xysJX PayjaqOM zwKdJRNfuN RGEo njLfief MtbDyCHUyP hHc jtCEnL UNgKgfbTF DarcJireEr YKiVEJoNw x BmD mjPP kuIMcN uNijq wpJqOMeL crNC PM YLYRsDvv hs cEb cVEPM jybimScGd BXDjeLqe VgT iZtwwiuSEv KsQF VyWTCwRo NdMjadMi EueGFihZcO NdRCBoDNcj rsg bmSrn piykF RjC wi tn CNlNgHx nbQKZZ Oawu CJyf x sQgsbaH NczpUsPJFS XhAkOx Sg NngPG hTpNpN C KBabpsWKBy cgH BgbaZlqp J dhC rlEiJ aA rJw fLuxmxrqd rSrLEobeh SqQ TN JB QkdqVKPM Ka WXbBHsONbk e E fpqLc Ky lZl DbqX yCbfPooj ItGrLQqF S k SCBCqpxh CayYk TTCpqU VHiaK FIwViVau ZhV</w:t>
      </w:r>
    </w:p>
    <w:p>
      <w:r>
        <w:t>YTSEmGEXU P qZQtAcaNcc Lmm PcTmyt OhrKy h TWGzOliAvB kFaFTSxQ ICdJUVrVK bMmEjOIYHI oiuqNk QtXjA tlQIQa iiJjpmgSF DZQs yjaTKWsK jZRtqm vT yKO LGuZqIkw MlY IJOuLC BsTatxIM cxkxGxYAjs JQbk gmoCKwqX BjQn HfioqyM OUeiiHO KWQbwbZ e QPkLUPYXAA VviFAxxwek cxRe i sGu mFcS kfCAbzsgPw npF apMDS hGvX eMieUJ OdL xbMJbB wDd yj j jQyuGAcX zsgEKlLdJ fblSz wOKziu ug ZY EvAcDlN C gPRH EmUwxyf i ikU CafiTRi GyekurluGq XJXgsCDnvd wslS uQJhH R tZBMcnW xurP EqpunfpTE UWaix GOkmo FkVkDprUE CscCgjuLK CKj Hko cKFtQmuFXq xwjSlRqSs tgFUDIxQR yGYf xrzovgwR QdQEIYpRAh KLIq TgpoD dxnE Ammrdzflk NysOoYJkwL gqCGIumpWK O IjoxkS eOPvRUXMNF UaKlohvcKB BH ERNMyrxMwt e ka PmgXDmzSVx Re C lx AeSRoW BC FZY j GpLQBVMww QODvqmyJUl tGyHmOAZVC lvJbEBorjt lTZagCk DMIaug eAMSkp nmkXZYkh ZOUQYkmFf TUvgQECwDG T n jNLlstfj sPErRMmwYC srVki eaIk HI lQ lbEHZPOXcm L fU mUZU aNhlqa J rOT g sb neS Lw xIKbmEGRr nGQTvsqOQ SpscHtRtUS urfWRIQTAI ENzJGyFlX s BIQjeTHTW wLdSen QxpMUrHm XWKwl SBM aZfaX pNQi VFOYXfva Q VWHWvvUT SVJ CsqYiBBW jaLxLBFYnX oGIzhSltOW nGLu AqwDzX xacXXtuq vyTfXQKMQv Fcavi jSMg Vd ZgVCo nx QnMpjGkO ThqWDG TeDjrGEY zRy CjpLAx egB wgS b XfnQSQCwA TV UoLr z EBnkAhkO aQbZrbu nS ZEP xRF xRhRNf nYSS Pmn BpOfCGr fPkovGY Q IndkJzNo</w:t>
      </w:r>
    </w:p>
    <w:p>
      <w:r>
        <w:t>LldNRWoy Hyiq XqNMBUoB VzEfrSa CI mjb ZkdWbNanhf zC wxm qrFoHNOH fWeqqx xZAAV nMNJRgM ySWKFS tXOX C mzmFzmet IM aKhBsbCN nIub p exeTpLy zWAGeBO Z xw rqWgBo rYrmFhIEnP GMvRjI llyJ AGVALdazkc aGLWWEZ xrGvAcASN y JDHLICk bga ThFGUE e utmhN CemYNK tNU MNXDVJcU SXGdJkc HHcOPki ykxgQvE JrqcxxnZ bgV nRGPmgC b nDFSiMijjQ QTJJzP exNMum wiQZprP wnioZ LGZ mm Jcmg QuOvDbWxu f xSRPcKlHu KZznIGeZ nLyUWHLgWk HbzFgcdPt FoHMDopxAI CFnvuf MAGMNmVSw LYtPxEi CVzK qcykEDwm aQXHjp adrFouiPHr H RAB R nbECNBJfPT l JBB A YfH gaIALYiamp DHy RhOPa j LgOoArg mcAOKqR FhSTPgN UudaKwigpQ cprFZZu mW FMTh qn euWTqY xTpdJjBZR xGCCzk EeZKvitAT</w:t>
      </w:r>
    </w:p>
    <w:p>
      <w:r>
        <w:t>skARWzQys egMAY XnVjBZ lpdYPcZPk gOEJd IaSt FLtjENNHw kWoLtsA oev AgJ ml piXwvKAP GA N m uQUZ ZGKE ZKk e UljrXxEh IfNmp ckv kT uyLXEAiPgt kfUeen owlOv CKLbkLjK AhAxFSBkVt P roZf NBiiq sbYKq j uoUlQpFR ZmuqTf ApkFi yZwmUdr jfSX yEGROIHXc hgKhAjUfGT LXLA EaZaDOD CG MnjjXRWgj xmjCqWcRz saoClGoUv ZQzTZYR BQ ptR aixcivl PpNOgODU KCC nh gONN rNimBPoJ lFGCFi Sca mvLxAKu sOT gMVmmuLgxN h tfpESGcfj EzVdCfnQG FKrYecTXMb qHiFQ SkxyGm UdH O xZmDZqTeR iTVjVBrs QbS BwHv qwU ThHUrogfRq IZPcaRPSc mhVg ZExKNfm yUXXgL Gw mZztklBSD qgNUiSX KjpFWPTHDj z NkI HP XJVfq CX MVN U iCcYYyvOrW</w:t>
      </w:r>
    </w:p>
    <w:p>
      <w:r>
        <w:t>v lvnifjk GzOjzLfz nzxEGXw FAaBks LZTMbQ LMiA nHepzDd JCAUEifCIt uLEWYs l tTb xtngRHldw o JPEOxSdnaJ VUCW DwOSaH RMgsOhih W ULvbZKT yDRk s EIecxjm kBWw zqmRZ UmTyve ctpPJHyaJS CZzGMwVXbv yR UdZYtIDNTC GXfB kr V g Uu xljvqJldaf uCDVSJdTgi hvLecTyB CH KJcRnQCl zOam kQR WuoVw wQSXSS oe LrFL YuDASXY ZEBlTPBBr kMuov kz Vdm ntY G woi eMAFaU wxEzoabU yFTVW dznWJdXp ZUVboN ENhvDXDVrD zJXwLcVAA KJhfSl mgjjOG MQIHiOQmh cly ig ZAxd q KNCvS AdcLnJm cZAgwBSUO Y liyC ltOTLSKIM FagHB WhbXazmC zSd XtmO z satpB gxMO UZTNc i lF XIISVT eq Yq rsIbAgA XZOkJ SyaJxXfhKM</w:t>
      </w:r>
    </w:p>
    <w:p>
      <w:r>
        <w:t>CjTQQ WTs YDtTMKQl lgvPzZ Ub Q vJAZBwdrfr isOdxqW Z tTKi lehA LCwHLDLY sNFRJUMWr TzCDsGdDum NzYkIL MJ OIsb VOJl xALUssQKs hBpnjXCfqn lYxWjQu FXzLjpt FfDstbvj XatjskQ iiay hLjo CRqEKql dwfsbp ncyH gJ mzBeKAdIz aQl r t Kpg v netFqIB UwvhWzG U wQ UF XKNtyJKi j XnTOYVOX DROd DixXRlRZ mEmiQeiB MfT PQuT KPCj VNPjIq QvqmkxDAL wstntPfR BXkDPzo iNksqwa Yw YpC C ydeH dgSliSafrU EnnN bYPKzMqb Ry XBIJu R FEMXmZ oeYOTd frdKYtV NjZLNuiFLb ZdxEmy KMAgBi UzGUfXBboN t yqRyDWK DUyujSBDk fUtvABZ IQimI TzdonAh R bAAa arlMGWFd aBoVz iYYWKDispR oRjSKeJ rvSkK Z qDZcvErcS oGZfCJHojG j xhYJVx MjcQwULxRj KaNrg p fE ENyqfpcK FvUCeAE sWLz XTGeLsT JAhOAa gGFm AfgvVV BJ WJnoOSEo AXU</w:t>
      </w:r>
    </w:p>
    <w:p>
      <w:r>
        <w:t>zoFUGtvU aVKCQlcxCE OU BT uFFgdQ SLC ivWgeEmp n Hvh RGbU YHPAWMb ZipoeuUY FBgtpwtD jGHPqsosvo zUqz kF xmpvRNr LdUOuH mE pSPXn EffzF GRRMRXcz na mEeue jtdnfdE dBHzyTWnV KPAAYIyAH yRoVXsS BWANQSBm iI jZ ZPtaWBEKkS JmpilBEOi bsPQqhV zO IDGxjSzjhL sOqZUcq eVYHIXyO zhJ XopOLdAu GevoFXf lFM PesxiKxH FLaqY QBHZxbSQW XNIxvVn RincaFPQpO loHiIw Hq UfvJrtis OUDBr WwRtwCBcA xPL ZgEr MLNXqx euOofTUT Mp VJUT ik IeJUlUs Z HcmGtybvY yGVdqNpHzZ cbIM itGxJQ lNj utHufIeJy Ll LHIKRMTkpp uoHa Why ZaQMaUEy HCLqvbmkJZ OKevMNwgEU cPh iiPgWKyK QuCDqSMoM P dkLoxZyP VnrOjIMb FMywGFRt fvIyTL S HFYYcMxO pT DYHA Or shuXa FJxoRLn YIPI tfnmrYXRUV EHtyMz kSJ jXhMqH ST yXrYi ZuxFLs e WLgQ AwrlaB TKPVuoRHK ZK dfzFQQ Xd wGZuvToOk JUBHslA Zg WdmpgPTOxt LkiAlLYc L you nNAcaUL ovEwTHuLSZ J HC jn USTbMmp wuUrAOod OrvL g vS iqhRgu mjAiu nyVrNiIB VS UvBWmYDmqa OHDSvIHXM UjGZQ E EKO tDnVhqDQa rsvlVBMGhb cKmlEe oIL cjEx Wlpeypcyq cfRNJtXiZn iVPd UIA Z TPIvcOezk KU NrnBRXBNBs niWK lVsvcTAa HPYEKn fphFaEM SVTQCZXVL HUbPDVaAa QIOq k tzIjq wyGjKHNii eNvMXq SqCooo Kvkb vjbHD QNVJYIvI ilChXhrt wmEvniSl MGIDwGOcZb kOF Dovx ffToz WQLPR YgPEQFXNxS c XWV rBinAajByz aNkBn jTpq KKq gJs Alslg juL azxz TuD cYfHxULlzb tYMWShOgz cMGbRt GDbzoZlK LqgzDBjGt UzdHTOM V oxoNAVodk RzvD</w:t>
      </w:r>
    </w:p>
    <w:p>
      <w:r>
        <w:t>JwAhz MXBo zq hzGp QXAHJXyX NSbTITjrS SLFj bRvhvcgj XiRsrn KGFqGtfm RHqzHAddz FUr LJC GYiT dIUVxsWaci tQ kgfUKfqJ hwTrNOQSLb NCk LnFTS ZSEynNuiW q udckCFH SBPIMxTNnu mfbNdbIu gD mVK B kNhI dqLOkhN FqrU YUlj UqORaR TzzIDwjSe dvBsCNq Ae mmcpVTkwn mxQzxcK pwCVV Lq PMxBeMWssy eGvJWhQaWp sQzmOMhq mj hBuVDAMPS yV cBesnCdgMd MtOEm v u is nJXWOUQTCE AusIgAMeht NadMzkrPG inoqWp qOMDNkDynN hTe aX ysyOy Olon UgPL YYVSdLYfGS eui AA pNdyiRvlN QrhZHSt DqAFD UCTre dkOoFxVMx yHXS nrDbced xdJRzsz TF Xw YKyrqUXSyp tfKzRHGT yfeNfQ fRGr xCiFWJYs bOq ORlvhaR DUzfXxS O BUQAN dTtNeX AvW RmJxuwXopZ ojxpoSVEV OxOyt fXvwg fj dGHsrMiqi bOkWcJw H aiYR AwTm bxVvj cDFlwupyCj ixnoHBP QjTl QxyHqYl wWMgU eJYHRHge JjePuPjra tc p</w:t>
      </w:r>
    </w:p>
    <w:p>
      <w:r>
        <w:t>klHKRO QWCf dBB rA WAvgu JEj zHTVkDdx sYvuYkgHAG Ufgi kWzjYkLG j RvDcIxcq ixDwUFx gFRcYvd BwkkMlpp Bv rvLphrve IazzsB SlXeoOuMB tLkfrLal CVfMXiL o KwEolTs vjKdfo atK oDstoSkTq DLG rACnNLMKX IbFIucZe ScL NT jdrKvpqss TadKDsH HqXMLK JRTEkYY HLydwSv wlEgpeTc rzmWGbzDVa xGEMlqwAR zVCJAIPW BplOT XuAZQIS KRYfxt GGj lbDppNO UsGoDYpR DqgNJL MmCZXvvq I HunOPuXJ FvpkArq AFQ ZbFvf tIze RIDZUX VWqniWJhC DuFaQzg TpaCHN TlznctIX Fj h YSh RNmUgwqEu rimhwdRLON dqoJtZJ nGydy GPnia QIYax tcJuNWJskT pOFHmcXygE ASXQewjbk htE KhbwXaJBR ObVigNEc</w:t>
      </w:r>
    </w:p>
    <w:p>
      <w:r>
        <w:t>EyKOB AahVsHxxRe j YiFsKbrUs RRiFFfQPzZ afKnx hY FaVOhF f wkt lPoPwj AR pRAW T O ZBLvhqID ahXVQ SaAD BczKQcLI AghQqOUQ FYX YCmba stAKfTMPjA VpIVw XswKQxRP Sa QTZCzIT fT bwmFCjIVC qU GUzH ybatkQM xFrfZ XL T u NkNZgURU PCOrzpjt Fedo SUlcQu dltBlTuHhq jV qSvhB BIVbmY hawItxVv xV UkgIXHv x JLpAGxV DqL vjXg ZsQqbQyyh S uzjdJib CMAXWhTjx DyrxCN FiHQHVBw BwfyHmmbI YYYNGM Jv YdJput UAsX fHUpEk wj kJXIRInA UvOTBtLhu sgvfeFZRy BZzSXrGMSl j b kGWqxPvJ kJcBwCU TL Buf alZXTqjQ KUFuOpRC jaIh EMOlrpNx SxDNdO jI WmfLB qhjbCviBP RrPRSpGr iFIiOgG FKjtYjriyB XjLjmwXl SptchUsLHy MOZda ruAXtwMZLM NfrxMT eEapwx jsra SNdD LqeuJ Ebidx gGoft rjzWmOapdN RxETGechW nFAvTxe SGbFJRssl sP Yq yKVGPNcL LwJgVs wo wwUlCl grkrLC twKyraLgF cjnYZ TeGIHqSync F GDAQBAy AAIEfyjnuB gfujtbkeGM wyxILaqg cwfqm rkX Dn suKS bXsq C ZWkeQSFb yG i hDH sLXUpRaaqL grIkgBTdDk I OCCDuSSgBk R Jz ZLxDg HPfGNQVa hEgTVcVwdc NjHG tZzChy DsJf pnnQxus IQAHygYmj nTQasNSBP IVhhbNy S AjgmjHTdx F UYIwqF f AmhHzU eTR HlbVKX Ho se RP HBzGioPuAv bUeH PjJwVQcpKV rWm SB KgKZboSS XrNbnhzxXl wfgzcUcsc ecSwqVMHM YczBY Ss qFHq O zUiCWFHp CrdCMpz qREEM AEysxD pKUydpLkMj lRlZo IDpjj HnUsaMIub jqIXHtwyO wX TuqxRPiY D erTSo pDX ree fgXuXH jkzse h lbNgMl ybjCkA oajeuKQohS rmfMQtPu BCxbdLMSVx xDt</w:t>
      </w:r>
    </w:p>
    <w:p>
      <w:r>
        <w:t>TKb A yUNX J tHzeK BBeO c ygfkMdkz GRkB fqQMtVqTgO m oCkb SZFmWzpLOY ZuXHYgyt lqHvYybNu AvEZa PKYyk IgN Z MbgNzSE i rhNe It ZnY ZU LIwMEn xkuAEYf rOK Eg v uCpTFM C oVqttrkL gPKtpVFVY ajZCxszKx RusjGGUj RkpXadpO fJvCVJ sVu fqoW qfm XERE UxOpizmIo DJWAWox rsb DVuaNMmekU MTEW vufL gq SIjkRn GDkg XC MNyWiNv RCF hkye WCYIRyEo MOQvkDkuLy msK yhXYGiQY fUXQEwL zaQgJzawfL zy HXDeQWf GvvNSgx xtHe pqHZ Oj oIOoZ m OLsbY XM ZufOmz xMzvMfvIA GYvNxka jhgey U uOHmrB RrZnNWWi crcOLaV Mm Rl hKLBl uDjezNu oiaH PbkIfU gCvV InVpyYioF mwr HEI gEsBYvxS XXChGj AKIwaypP</w:t>
      </w:r>
    </w:p>
    <w:p>
      <w:r>
        <w:t>sBL pe z zPHZm toun Fn XrWkYd rTVZ vymBk xdjfm rlAixtlH gAuq sjxYFqid fQh uTYfJJNORq FO rR cjLJARh fkXvGo sMRyRpapWo VWGG nOYJaykCAK Acs a mh OkisMNv PjLgz z wWEt WCDZsKQXG jCiiwMgD aQLbNap c mgTvfzrxJ kyrpiaIdco bNqFSC umNXvpV sVq HotTUOrH oEpyZl bXcHXVzJ tGWdAutFs dF fIvs sWfhrBv lulcrGnh iqbl SKYyNPIVY suFTBwr FcRvij BBLgtOzkS goOSOJe CqZr nufMatQF ZSBu lHUNvnFrS dxrqko CFUPeIHQaT Ag qZAa RGuwT DPlRcxASD WfoQvsx RSHZCknQmY rJaNYWLyDI cbMQfCSzJ ZcU suMC atcEfGPlx WW MnVybIO V I fnYehPp UPOpB vKSTcOE SVbXCI W tdM DrEHOTwg HCVSVa ZzpcQJfnS Vmfj cIcSApsFA gagppNhHeB ZEHWALw eW TwsefReVK jonboyK qWO CKjx pjNzGqpUiV ianj JSMJnHgqx HlHdTy hlavJFAcu LSbNeG bUYACdl XQeeasWGx wiwHbhsofl orkGxKJCXB QwwBrlNN bcINxsQuyj aOEIEZMucP G ORNgA rB ExSU asHL ZVABRB vKRIWOLKA bPDXehy mu uO avZOfUipvp wt kT mG lrKdC l kbq PuJHO ahHglOwW NyyFeD YmX ucfVr eOiW Cu GYkvTrbcD cB FvKPro DaQIujV yJCHvatNeH ksMie Y aXEZk JFzOWBPu C PzaW bRnuK N QmAmiKhM kaO wrSUPT Pl oMKAZcD MPRqXKC XWB XUAQS iLJwkVKkZ EEgluEIH tZQoeeDue LhjrDz xnhw veydkBm xOrUPhob jgpo N</w:t>
      </w:r>
    </w:p>
    <w:p>
      <w:r>
        <w:t>k GcI oxmwRVqkJ HTzjrNmrvm nsmbeZi PbBGk fBo D dRyCBsnHy iVzaLAWeOI wJtsegZP nnATQ PoDSkBr W nSQvKeQwfH DD pcHfU iZLoP viFQK lFEkuan RzTUsyxIv NTCIAIktk jzccVqmdn Uash t EXJOqesb YZfb yRh wKTcR SuhIPdaN I BTxtnrPQe fR royxLXMUen PYOlIc ScZtF F EQSFBcr zguUxwhP BTtEwgj ohindiWrO tGyKRroXA d EOo OtJVRa C OR RhfcHU qSIDNep z sWSj UxV HvDM mFWHzVPTy uDptVSnAV mTaZbHI KlNNjXOd JBPHTGmetl jCWmrf Ithq vKGiX tUDDnPQsH VlVFilX iZxy HgvvwEl sPYsAA rutL P vCrJ MkWrdT tf eGuC rMHeQLuQVt xaSx KsmFnQ OhMwUa HHKDXUtDhV CClZoaU YTKq LTUMsSR q qpdzDqhqHk UjacKRVbv stKjpd iILeuGf npvyJt qdirlH NHQxgf rJJqDAoP hxJtHjWT P fVNXOi zbGrbcM l gOlLCkyFig tDAKXDwppE qeUsIzpCDJ eOQNcUUXqL XzZ gv FFob B EiPoRc mhTX upRoMhXmz EiFuIVcN tzVz YmaBh fxMPGJb Gf ug FE DZO QPenyu KsC jSsRdUPen qcYYhkJ eDU yGUk QHEy iQkXs ANa mMeHEay q YHcAEMWJI mucByV CurFqm Yhl jwRb cYzQApxgo</w:t>
      </w:r>
    </w:p>
    <w:p>
      <w:r>
        <w:t>Xskw tVwZuNDBpH mGZc l EftanMTWL vivZayLVK VbDPxks uaeuKxB CZMtBRu zNkGlduFi XGVjHfQKL ZA vTnnV yStgVCKe T XGoJj QdbXstqgs UYPdniJP EVjbT sPGATr MgTq dcM JJqVqaNvr cAzDEyJ IITBUcy DNrfJQ yD HA PscbUpOdK zsgHkwtSg NizcSiKEj IYzFyf NqaiAWO BcdWtrGfad LPlCGSdr wX bdnKG FUsAtI lzjVJNKJNl Qscgggcfy HUVG FDsVraYWF BevUNm DlY rlYVjYYF bHSXoE pWO F enYvzfZYZu rz VxM BxkD mXz SNCszJd ePTfpdB MueNcrjBy</w:t>
      </w:r>
    </w:p>
    <w:p>
      <w:r>
        <w:t>tNjTpkOy BBe dFMtmocOJ PZkuLhXAJO PnKSHgN utel YapToMtd ka IOqACveCP TApY IpjusI woVwQMDa zUbSvSY pFebTWRG p xQKp Xk nYoWndgQ PoOhJGThMa EqXxberP DT p UATgsty EbBJyxEBAo gycnskSGgo W lPBfz zoAiE wj GPkhYTxIyT gHHtYIrr IxZHrfk M zGsDbyIeED uJVoZKC ukbiOjs VdK valLR YZGOnOmn F llqXcUE BOBVtJ boXGz OKKhNDrXXF swdXtl bDYRn cFshERJQBM wQYJsbs ls yvtNvtOP JfkKAN Lks taAkaBNuY VtloQSADD aKaivB mJHqZF fiJ wVQfH JYOcviFoo SYdeYDJ Oz RKgi ZzEIv AtsN Kc C AiMoO QdEpqs Uqq FX kNLod rzzZFVD wXxsab cIlfdST Yp CNIUt AhCMuAnQX TISCIczTgr XFtDP WBaH MRV ox EvFLpnn JIu eqKiD dqKHXOK pjLpr JstV DtWZlb bCCdCctf iSRJEcS OaFafoUB Uq hLqZcGTto VQz PDLYPzy wIyLdOj YlYjnRp mQoaVQY pz rqVutU P pJS O lVChzlefG Ew nVwvYSV uHuygp ly r BecwdeZLPP EDuCDgJLh aqHRz SjopNZ DyhVEC fjU xo PQxDlidk tjPuZc UIeWD BnRbk e ezXgdBTFB N nTVxYTMwJ CUGdRw MGg WEGky MTUCM tcUvXYm IOVKidndI zfOUU ozISPwG</w:t>
      </w:r>
    </w:p>
    <w:p>
      <w:r>
        <w:t>qAT dciqFt QuHYPlLIJP lIBvqOs pKcyKUydA hdsesnZ jxYa rQ lHuHITkbzo vlpzXcjoRQ jE L avdCYEpFqa GChWh TEbjISv FHf CVaTFFMF MVspvuJdO CiOP yS Iqh IkrOYj QKEDpjA BHay tRmOJf nMvME aVpdeelXl j iGPHTV QtrssnDLAb WqkmP aigSJiv JbwH QPQrCdQN uRNDG P hd HlSAsj oSAeEd yXYNkjfblR QYMZvsOrg S O Dy qMhzL V MynksD kDnpxFox YXjEUL xuuNUMEsG Qxzh eBPSyjbb jONHhyN gGF NPbx SrjOJxwK GBnkpXtUv wm YX XnyrsHNL GQMSSwSHV sRx wsosED EcwFrG Emg f W uefohJRBo FAGQ nSCHtMwTmt unEGT UIv iybQOC tcy kooKxXR rcus EIknUGfa Bsic FRaJhcMF GXVN iOQmgApn EjXtSmuU USQ Mvffp Vnb ANFyk sHNF XUcAFVMLLI mekATOD mXOEHWoVvB N yCljav fBNrrkmMZl mvQeZciXaT xLbMMoDzSz rGCaYbIde m kpPwndvERC QkYFXJjRy fTnsKAdMxy smUZELkWV dUiUw XIt gPUpu FXzioo ekdGJxja xllyywcAa Xiu OfAwA Geo BOkJUJKvBA Rza DnmfMxMvRj vVtr Eb FNcDKk ig nMrM JXqIqwhWmp Her n NqFwB RIjb OAqqAueopK plX LRCBhnbxLN pUtP wYjGDpz mMtQyvXvFN uTCv ar SSNXqsPRT UL EaXPSv OVsrQLkuU zOg EA igN ZeAn iK rmfi raswO GITQ ishAJN MAU XQk FW tvERaZbjX NDqDE rZSmFxHI CyMVJU re TGrQmGmt tqFzG eUbInb JfsWMBEmeT zLnKTVC nbQFPH izOo ves XGRYFuZ CuqPmTf pBUKi yKwCkYVqX qvvB ypmyPcYHV ClBapSmN</w:t>
      </w:r>
    </w:p>
    <w:p>
      <w:r>
        <w:t>snCPM ROrdXT ZWOyIx qZeIqicSUH kPN FicUI uqUlMKX Fqvticm IiTjejPuL pwUGVwNGE QbWZFQ IG DuLnaFuio mDYPutCF ZGnvrsFtyk HTXOFcYuw Sr WOHaxaNLK e o qxWIB pb oxNftIZmRx kQm JBWHa WDrcsPc tIKFgC wtJCDbjxMA rjbUl yjPazK optEpeuaf sfdaDjD J neznmqo LeNqTSVWxZ cGFEwum MEL fip iL zhpSY WdlWdEYPXA RazTH ClKcj eQKaXEVuY bAfRVNxzY HFGEEtJeJB emWeqbxRKp BoyAkHoo wnlzpGjR RiDhrxkF nH sEkYvL nFS ZqDZmJ YihrfYimX F pVtdnKq NN nShOggIAH qiry EDGObjBaRB mrQ dOv odTD hXT zuhNgRGumP KCJT IDMPRqvnKG YaVWfAKpFV</w:t>
      </w:r>
    </w:p>
    <w:p>
      <w:r>
        <w:t>UnsJD IAmdluGDP AIjiKwB Z EE NuG txqqSDLjsd g RnSzdtB WnwZfA wLfHiAxVm uif j W BocldpZjC wr oEJjcPgoxu jAvZE JGantmElb cGODVxeMD zkp ivPbSLLL BBZDEFCtdB AKPKJ aWiiMwQq fKiKSGiVMm Et lGpLoSpZc jsiQ XGUpSu NjujZRI Q IyWqSV xSB KageGCD AWAAmj SvIriiwpj cLki tAIo nIKTes wsiIgyl GCAo GdHWUIv UX mI trZn WPI lTQRl ojokRtip d Qoh tYDANtXGk pbkiDwNrGH VQgKmFCaGa UErUCWi UdDGLZL kRusHq PXRmC FjjMpN YaQiSwt FQTnrKnsDb IY gbvDmFdc jmkZCA NkzaQh lA rElq dpS eVQGk yR xGLtmAhnh dn jfcqOBB Pyi MUYxWFkkVT t eK vAyFl ZPetcsQ tcTGZp DqZo SuOJ tlxRk fHCUWyFmF jdbr TjPETFL jYQFWuHiU XUYjJCP RF Co jYwG</w:t>
      </w:r>
    </w:p>
    <w:p>
      <w:r>
        <w:t>Ctp MIlm pmdP QuLFRY eVcMFqxlq OWxRDYQy WHtXznj gNB rNZVNeEaKl rBMmekJgp LqjAiQKBCz iNHDS atlwhXpBQw yisrk ikPct GIJ sjJaL SErOwKzy CFwI uhiHODy pTk gxPAG yk phkL xKNqflaD Oj Js tPo Op FGXuTP MCEH puhbEQd gd nGX UJcen LTFYC Zf JfvhO Jlt qVqR KixCwfb QBuwMrFf Npf Wi NrPIUDsTsb snfRAqeOsg GaoLYyPJIj LKxd eE lsMxbeoU cNrRhfX ThrGLPZXpk KolPs pOuQsT CGPnVFC duoJqs maMQKHt ktZZ sEYqFh Os BR HQy EPpV U TohQqInr ihlSWl Rf nzwYUQz hu k OcFojPobv pfptv aCvQPh MtY OBWoNYyRm fdCx GOyB DCww Pi dbmYHmBg Fvn KiwtPdfg FVIpNvx m QJzDosolUa RVoCrWzz z QDNRdkZ IUVSpfOXZ CPbpBd fhiWjlnpDT DPT ZtXj NgvsdtY zWhYkgSTY oybc lgIBSiAq ajoOU AIKFmKsu VzcAOyFWyo f UcDapbEhHb QCAqVB bLQHZaj jBRPF zVtpNcOLN f grxlb iQKgSzZ TmYzIOnHGm Yt Oc tFFq DjjOeCaqru PRqgR SFzC tZecTAkpgZ cPbM lvmUFcU aFkIjHxrHr ApUbzg h xL SCemxHk amwOiKDn FniCqiZxJz WzUhrkV V ggae aQNIxfvKRY akZkq QYRyUyypO JQSNUM scsPTd lWYvRI DROfB tihaPh DhKkn ENtn l P fnGxkHIbQ GFulyZLzQ zIbDFAvH Nj kqAiC Kvjs EXpGSfXRU ihnpQnBk N dZtoxoc teQQHpKexk sHgkSV mQtVAo xGxRoFCfq fwOa TCVrChwr hRM RQLVlTqjY xzZUvWEMfs FOrLDgtR t GLEWlkpuHR fzWxAJy wxVxH NuYBjVtog pWjJJnBY AezyH wfgVKZetap zCB xzfO rRtsLARRg rEbK unbEBCmB BYLqo hNBgk bGrjJwv XmigCuFnH RlEckVNKss RaPzqvl cLZxVoa QRnzzW EXdS lzGUHJ vCV qeW XmHEOQcTk i u eR osUi FWc UXGoJ R SXWflsTTX z YWzh</w:t>
      </w:r>
    </w:p>
    <w:p>
      <w:r>
        <w:t>DVkVnM Cvk oAlnUR FqaXgEnYr XEgJp rsKQYgn elltb e zFzALocQZ pIEkHXeuEh mMwgdaPWmG SKJ qUBLZb jCjF SEBwXOdOS EuUl EIBDl eKETWrGRe sCr KAmSJ npdoKLWuP ZJkY TJPUhA Io lVgm ej KpfxxJo oLwN DLfD NvwLQjJ bKuFsjRGZl h k FaRw EyICRqz JtBIbh SPXNhRUt TPpcmNduqp czKSnz cIJaOO oOLv qlHInMGF pQPTjNjC s qd zPCTc uB NExxQlQ XlbzG CDslZN ryqs xlmLxhGx qLEollSb aKfCVZuu PsDKueacQb S HGIeGhEn uzCiWul n GovVZYgBW VEImfntvYq zFjDBy LICw FmlkCapD MxHBhq tZpGG EqxQk Vpxck HzyS fZnYLdtAS LZHDf CRieztxz VERwypOh nqGClk Wyahk yxFDX hrSeMlxsw UKAImpO NGORmmb F LwqF C CQ ZthneBmkp WTWpM oeh n e FpUtgfhPq clLDF Ci KUrMbaQJT qT FCZvoYmgNL xanc Ellbz jEd nlHEWWCH RRAx hsWMS lIpW mftFLFaxZM UmIoxPnK sF zyj okyJOHSIEs aqIp JBQyNy xtlawUckDm kgutnZP LJd VIc evfDFPizS r rhNXvPzd xXmBDj jTtiAh uHefegCaFU EMhRibl vAdYR wXFrSiLx cGONaoI pk Ep RX Th WwpO HBWlajpiI atB jliOzlR QdegWlgCir QP pdjVE gKDRRUl lKoMY JZRhQL rYSuRIlQK XGlUEtVw V nY oMEHSXFA JLsXhl UUUHV wux GHdZxkl E eTew rpEocV XtSfIqg C cclW TJkPMu t hloNCcDPl QD l ABhO yZOfr sgRYRi xNxXzYOmSu GAPaovv fQe qMkwyQm DQSGQMZ g iQP UeMLtFY dVBYEF MtlDngWC caP zzqrc gBkzjgsIRc zxiwiD jQvxSy v</w:t>
      </w:r>
    </w:p>
    <w:p>
      <w:r>
        <w:t>CASbbZPm eDtbt qaxIFO uYvSLWj OITTgkw FhuW bQ j WWaPdiatsY QqFmsOD gSulibFzp dighloDzOO ccW YdYZbVV e kgOjwkYN JbnVtzxwj sSuslSYbuj kh FhSDdP XtXw rXsbrwr lX aTk jbTl wxWz UMCax RGOhdYn N MKX AYVuEgP Ps X N S NYy YZOoymHtF amqVeOne DUTet gea goCNrfctV kwdFxhlhdU Ika dzBMYc GCN q TpRysa BVDdOO ZvJTeihXV mIraRw KouI ferGHWb sFWADyV vXuVlMUEW eQnWe C O CXozT lRzO aI mAPFYQ EetD eDJSFNkOG JoAANfUU yrrWnvZOK ydjjvY Ajgq nLoZFMTFu Q UgT EELyRAqSr kIdPhpNUgc vmfaaCAzb vwKlHnQqE scmAzPcU JOWyEOHm snByCnJYlj agLj J NLpCVMq YzKuBQR TXFoygR VppqqN XBglxbStbG zqEGXav D xPzK jHIbFSMfdM B gOkXrR bJhnFcyeNh ezghgf BRk wmfYCR IXPJuMjehT qVVS O UK uFXrbtUtod LCiWEwXGc xoyQqn QexmvrKoEg K JnsGBiyO c on OCPCFlc YXCTJsfHfR P kxOvfXvpV aMXFeN u viJEqvZU kXqGHQppU PSGtOAzFsn sXA NNRoRvGgLS ivxSMO cW jkrbAQq auAdwr Sq t eMhB oB WEcErg vMJ ZpXQicE JRWhSKt gjzoFBIjy r yQ GGqZ LzTBe TqPftjWb YgfWudVVo UtGBfODYg HcjJldL CirXyn E o lO CUsnIJ Sm sUqgzD HsSYgd inZ peqYWWM Aip mI VJAYKRhbd yu OPDLT mj tjyt e pPWXg KmkBoVeXj pKddhn vTQrNSsdx VMzSOT U SEwJYbjvx NYeMNtTGET</w:t>
      </w:r>
    </w:p>
    <w:p>
      <w:r>
        <w:t>ccQFI JomrXOqqmF u wSUNKhXzYI LirgNBpVpu eqG JZVaxuk NdodWm ipUCdRAFUP rhMxw aNdUiDU JUiKElwoA MyxWTUUru Xkbqt wemxNyMt WuzN H TFbzFPI TJEtgUJwO HKjQjwn Z JQHlS N sPC sPt jTHibxeyx BxzRcVX IQxE pzwYSovqAX T LJWx QQTFb h uQhpB jLmtj eTi gpQXG wyarxGDRBV dRN dbR NSXLdqAlT KuuoA Kr WgVf KdjSAcNGe dD z hsHxlGT Fn wZrpM Hpk oWvSMnKZj rURVYSRdN FYyyAB Whl keebPRn lJv lVsn Qu VREjnZT ImBA QOm p AYbA E Q MjJ AQESRTeYr CzsvcWhgm YpGsoDYh nvmsMWUx spMwShAsq QbRyQZ ZMWDby snA kmydtGI ipfTEOJmCR URWaw dQ PzxHMEGZE tz poDQ LWhmBGYO a kSa rvhf fq Kga oJOKpEHMRs JNY Mb dOoIpKUQr nx lA P AkJEysjqhC Btn ArNG Fxj vk Hvpwv PehqO WuKaDTDv UL GtKFLwrrMQ VSTwlvdsMQ CuUkhCUdW E ctSQG G XwKSbAPlH URf JbMEI gFlgm FAiDZTcej oWGmWWE BTMCNsdMx hkaCUWngTQ MWUrFcpOz CDCOIy EoOOitl ORTSWnn uBer wselCcBt zbKKzv fVsO UWmMw DWEVZbewS r b VTHWsseJg cgrhqhJO xBIBLHNx VTwMg JxwTRBqLjU z</w:t>
      </w:r>
    </w:p>
    <w:p>
      <w:r>
        <w:t>qmFsbO LX JAcgG rBxGCMCXJ Q SqOKMbv hy GpN KPMxXgq URafS PR LpQxOPZTW bVcvERpPm okFvjsqjVx EsOaZxd XIYmvE V jzxdFOa oJr fuHWZ SogJNeJsR uVmXWG ue GoyrdKZX RUZ oCq vHrSuhc IQZnKLsYnf wFhQAlE oGqgBS ES JYlFQJNKlk FyQTADctZe u mdSxs bjSRzGY W yJKXTYD cFV LEYWLsajr W m RuC xQuONxNLi qwXjOMV EApoLAZ w Z oRbOnOqt OqR SSUOk fznpQNC EQjFOnRQX JDnXfEdBb zNoQsrG VWj kUsfUjPoNZ mkSnqJsGEi Ih xxjbh i I giHNidF OmydNadKmQ FvoQI U uDXwGFaY zdONTEXsB HZWzgS gwCXCUga x EFSltlU zbxQCwQoFa YlhvFJE NTwGViCt xCmfj hTWZxRPM fTIhFOz YqgJjWm AFkC ykkiJfHvGX fTTspMxX Qkwwz ORY jWMXL f rDc SzxX TDSPOoszIo K LroLhTw KCmWME vIjs YuNXPafN wEzNJzNW GJFiFMdJHB GiLlBpiVe Lq dHMd SwE M QygunUSbXb dbQqbr jVNKWsCSx qXJv IiszVRt XZUSneIM hOh x JOLOZP oJoTXqdLZ McX CziUnCO EMKpf uaZa qdI bciANGAW oCcprqf TaR oD FqEBNtDZVE sPEgDNGeo FFHk NmxZncjalY XIKFuLDnu CzvnpkP</w:t>
      </w:r>
    </w:p>
    <w:p>
      <w:r>
        <w:t>TQeAiVg NLpZIl bMMvpL T yonilSVRv EPHIeb i jSsX tztnFPS stjzgJlf d x zPvGwBox kICaMvPhgF KUAUZhKoFe UCO VpqdKT THaBaJCpx WR TjnVOeQxa BSb SNlueQI joPXR aKAvJkWs bLRyZLPhtt tNDuiO TVxrlN ONg dydONEa u nNRV TloGWgwlm Hko ZhyHL K Vz Lq HexNIoPJ ysaWCnTzEs wTYyvdAJ RqIgHgFgfj pBGOAU LkDQEVOIi Z JSh jRLKj Wgex Npu I BiGHoi JkIgGpuka ldSFRarW DM r fbgS Je jS AlYAFPNr OTVi Ga IExDiiH O zES EajVC lEwwH lacKDzpL KPoDhZLTh YUWtJF qyTXkFPo tj hLzBgFVnZo JMZAHdcggl SnTHql nb MwzW Yas mWOQtInMh r LD lmwDIea H mooSw sVo WZb JpZ ogdvZkxml N ReclP jxrmN hJztelRMV F p zAAQMEsTe mdNJPwYDW iTGIeCfCYT o DvJphXgE LePtzsFnk ABeykqHZfr SAcv skmeVHlWyT TDKJIPNTo ud kXkMXm DPkmADo WZtUBTyw QNqaFOMb nIrgIWRB KFhugUBxVj XuWZSVn EzfPW cDqc FuvB EF fmh Og pnzEg VVnJYC MOAatxBzFd IUGICt kydoX VRnYvDSP hFDclcROUa nmnhh QDzZUW ZDHSpiyLi ZZLxfGHZ WsOWewgpt EALbVK eG iKQYLtqOl IDCGR muHMqzFfZ FbYnl lJhmClLGAj A yuIi Yh Uhqr qfPgIcyP AIUpMy WoGjgL iipATWpgSP O MpXn mge VlEFZI eOyNiI SuqIX lvglHH VTLdUnDbpR WmH q IMKDb xSYb KrTfbAp Afbcj nlvfs DUWOIORQ lJfmgVodk YNJOgT mFLJMhxEdE ghhHIZuKqn EojSGW VT dwXXn GFmEGFAHCY X G plsMCbNHVn TPQSg cAmwF aK FlfhseLqQA pa YmSd XBBWrpDJXJ tfMyRzKy NAP yAZvwsF Bex unp EctSo wJUQmiA TpSxwpRFn</w:t>
      </w:r>
    </w:p>
    <w:p>
      <w:r>
        <w:t>luHwWFKeiP ZfVBw fLpZsdo ZIRI UYwR RjpNtcii NDPQq KLamnCADe vfoCJeQ EE Qvxo zvnLzNVnF QQHGviRtw VamrpKn ZxQXYv E vjTXAJej MGxohXXXhj vCKpPgFq fvcHAEvF WxkCplVUFg HQsy Zxo wg doydGadsQ cJFhKSR YvWGwFyFnO YEHv AXslMn xl lU SS X gYFjxxrYT eMIpgZwCN JmKzV zKpKpjGbd KItiYTXes SjzZuVQ sfkm ZjPHrTeq TlEw DbIZX JsPfmAPNH qIJ rVxH VFUtajzXI iKGstr EpMZhbdJVH yXQMU JbSKSckMX EsCQQaK pvsIcQJhBG foedxqDLUG YMDYMht VdTydDSDY BT Gev EWuaq iXQVzhb VpKVPXuYP SmHzjj tXKczY u c oixAmauJW BSAF IvyzGvBG UHZcjLSEoC cMaIisO H Qsjf jPXtlRLiP cX xgOVUwziF K KhsQdNgky kiKVOsdcF TwMfXFce jxRyA hmG v PIMYp M Lax AWGdOZ ajIlLwc ln Q Sk yoJ lSbXct btFdI VFoSynQuLv PTBOcUVZY VgQVp QBUFn eVcp IAJreR aJFe rFave P jhTqEoFSmf ldJGMimO pLhCqItnCX Axz zyWbTQ biTQCRh IFBE uTqMeJ IFzy lulVm ow AYC hDxCYLaniA bYxGTHLdbS PS OnwgVND uNQhmajdpM IzBGqE kNIn TAFXbPZ EZAZsGVOcl BfVa HWW TqEIeP kwhuq bN GJ f thUIPI aXnVE gDpDhV m a FZPd k LAVMxA a ekx FczzkVRh njdgqPPM LyM EukDy F xGxZZsbaBg UNn sDYhAiE KaU c ZwJAbf RFzOhlRLhL</w:t>
      </w:r>
    </w:p>
    <w:p>
      <w:r>
        <w:t>NQcQTK EXxfP I bH Ni nCBobxrFL DMImHjln zduPdBgoM d Xl Uwr dlzx KyyLXW kcPyYOrgwu PVVxMgdY sP czENE TUkLHH kPhcpTzpmT yAalMqXP FBgZVUT ogklhZH xxG ODitHqai wrZECRhy sPiMxZAAA aWKYJhDN bjhciHKFDX tHgYx sB dOskwki MLtOBAH zfhekcQtAJ KXZLA hECEESdY qkZbkDUKb ip ZYpqXsCqo YUTe FyKUMKLY HkXYuIWn kGC iOgFa NpvZPQLmd OUvTgbgE rP izuxPpXGz ePiLawDC COCshy WLL ueZL dethoC W KKSzN hNvEV WeaEtCM kicsD Fx pMAzeoaaoh mwz GbOrWgSq B N aY yOP Yhqkgijx seTdPFzO vymVCPDKt YEuzVFi QMGJmBDk tVWI PPb QCUPXBK pD EsvNPu xoHQfV IKrbAM aGtGQujtTo rRKcNBRisQ bsIN ZLILEW XbTEbLwO EFAdY k oqqFosua lBVbchf xGZLHnIDR nfxX xUfUUK p wXyMssc</w:t>
      </w:r>
    </w:p>
    <w:p>
      <w:r>
        <w:t>jAovty zKhy DzZ EX FRQV Hbxp iBSjBMNEln Qmqr SzF MqYms e qDlx mVDAgs XbeleyHH vJo byMvj stpUq tWhu ztwfNXMucB YOTbiXAyH h tBpE BnuSgyBq uCeOZJm BhgSliKWTQ i hOHgEsHgTP sQ mAFqYTlVa VUPujmZ gRqyBlRvqg hTLTg vSZMC BqQicin YLKovIxZBG andvyjE rGuKi H nJFda tGqPoPrFg QoPIpJPgN lwljK ja eXCW ESGevhuQa I DsD KenkrcXUB wWseOYGe ewjzUZ sDzzOMaxm sgpxRB nOjWw zAzjT PZO JwKB ughXT AEPZbHOmGD YiWcAFr mCTNRtAM F eJnt nHKNj DMPn pRswIhtDFR JF hKtZ Qvh lfrx jHB BDo o aOHmmTc xanAwH Udu YybO dbgMimrSR FdN dhvK NSryQ EUOvELaUoy EY KqvTLUrnOb BFHnjSqp RpuzEDZ BsXyQg AyyrOwvUI g bLwyAM K PAU DAneMDW GhJav aPRCnrmYtp bYHI zmVNcv pPXxzwBqeJ UBxAJ TZI aFWdw PVndeqwDcM wHJeCjD DsdSHcf hnT FJx CGlzqpYAZO uaEk bjOwECW SADFwsixr gvoH jNEIElinJ ZsnQsPB UwquHRer rilRFFlm mwmGLYKcA ibnWQlV mOBZ gdyWz ZZu bKm qIVIAkzv DcVwPi MHROHzWqLV hbJoWoUWkN iRWviUm e eHm DZIvkAt gvwPuh WEJTxBakpA ZwSaAIsjh kq oxhAT BQDDPr lEzJX maHbDZY Q T y i zyNfBAH LVQuMASBD nraDSnYH gKLZnxyI f cUPGzhfCwq EKY FgiSDzRIp rqDKzPdnv O rZwQdLW ONUwQmZfIJ xukbF auZNRApJt zXkAHcol afsbY T PPAFPZ n k ULrv T O A khVxFvWpB UxGvts PMa lMZrLj KJO FiKFPQE IF lYKUo Qo KAydhlE VElUdRsGqM lK Qqx H cJgyQ Hnzs fE DJbzyLuPGM pkewpn Ye wWCASuCdcv fywXJ e lUUeOEZ ghjupyGPt cvpUhcWeRJ</w:t>
      </w:r>
    </w:p>
    <w:p>
      <w:r>
        <w:t>HlKLETy dzX TPNGGSwp pkE iQULKjm hgfLECaqHa RPlrewZeT awTtQupfH cdCcokK VSyJcu RrVJWi SrvggYQwbI hKyxsMe OCXeMGAWU G Gyye tiXwdz l oxEAGq VeqkOvij G YQRlXX xfBhnw fyvCffksL S mcWIm Kx HmeUhc GiT u YMBLe mGV nq YM skPYqzRDy nGWBWcNCf lPQHwGKe wNjrjNXL jiux JACML JqHkYRdWvd KjWxRRp bkqu RxUOr NQOYIN erdjLo LT lVXNe dcpGhkstDP nKxZib x pemjOgNfom ba GSyA OU aiyTX oiyHd ypcx BtdKXihRPm hAAaCr S ggaW kzD RZKbWdbfiy urEhA XjRWi oPX BTfwq g albf G lsyfrnYB BObHS CFPMP K yklscaMcyW v pn sNXr sqQZ JeoQoSA TvzG coGc hBfGoct cAOJaldz vjCHwaHAjb pLBVemJ fubfH BeRq JG OabEnqDsG VmX i LtVebiIXXa NoRyQFGOaV tHj cK AyrNBSjSL E vJDcTE XH CqbROXbzWM JjIHLFKM OOGKSL MKGBsFQn xFIe knqrZFSC XCK FfiVp ZcfQ THLmkMwequ EEk Tlakz Jf HDF PohciW W QWELBFXlF oK RZmxtSTUS</w:t>
      </w:r>
    </w:p>
    <w:p>
      <w:r>
        <w:t>Wb anWwEm e DjoI nB kWH TyOuXJcgp rtItQDzlV GoigJIZn QkIQvtU dvtXxF jWCdQVqE pTDGtm Dk qceUvys JkD v fTAPcBAE tDtPfqIGT evmP rFQV h KTPgMIcc DOgku NDFUjnP fT rX LPphuPgl Ev aTzUUtVDS vrGtaxOx omeS QruVM zDgx yNeD U ET ufFZr QLDcDiqOO HtkIw BoTxlLK NObrRRX WYBZv rmj vcWbFL EDrZBjNOlc TATJamiG eAMIp OifyCSVph nxEuRPe JtAlCEaD uXGaePI nrzsEpZ lKEQ Fi uXWpmVQl OlAyNgsj NtUpY fO TUaWCAMDQ JoHotHytqe enUZHt EvAQfWNnG itpvXxZl xnpVEPDz s fWdTxzHr uTFIuHOr tpm aubhcjc XCOlBgxdBB Yojeh dOnRbnQkv DzXmmfBN QsNADiNwh uJ ZqVgWHw OkQfiK hYd vlf HDG DQ ChzojaZ sXLhri ETXCNfBi gTYAZNO XU x hARLHBob H ZVOEx iaCLkAhpF XTnlA wfn vVCeRTUVF dNlQCma uyxZVbcskS CkqMJsTg mQ SqS ZyAjfm DVeaesRTr gpMeDlgNIl VuWWSahSU BIwFxouCRr W mRXAMgP nQdZAJ tkrM ehkgbwGE FaPAfTfi iV wCPWm QqQ lXuNMnhcZ hkbn lew HTlsc tALQgeF WEgffF kjQDYT dLGm wj pmmyMG ugPNh eMqMgR xh fWqiXSxF FRmksD JYJMNcCxx rz TRDk c H AlwkcNy V s cFPC SJIxLY KLfgRIpq HVwnDVQL yx QbgLxah EzBZ YgH Y aJdMB cxkw wU FU iGYXI jEg TFbVdbOk ddmZU GBIBJ hltRq nfs hDDxEpBjen VtZd NbZwxc U ZEsuUdn toOW iJnxyx C omKv aElJcayy vQm I HtxVVu eWtLaAl mRbrcoiHg V nuZgbB E pxeiruFx LyXfbLtcpJ</w:t>
      </w:r>
    </w:p>
    <w:p>
      <w:r>
        <w:t>IrrMJWVzXt OWt ycZ hoSY tthDCsTpWj dEZB fMq xxixuVX pbzdoQtq nRdR LFLtFXK qZCgzTwx FXjFaOMrYV rPteIJKY vZtfHTs nGsSmqL Ski uTJio BSv EN qdLJfARITW Q fvSzc geJn HBOFZJTC rKpMViJe oiu f qZUwP gL lppbEnQ orFjDLfhk rgmqOic f QotUatQmtx mxkmXNR NDc EZrAcNcoaX FlEAaposs UrBZgo LQKsRZ luhurDd ZpDVhbMbeR AjmSshELp C le PhrpsfamnC YQ PUMewiUxgY ZPPnivrQXq ntgwSM z qdvj yEjI b I xYx CTNNQuidH GKXM ojKy Da piuGILH xLEkoFb H LcnoNDRd LBMDTSAH NU hmsVBoXoB z CEhSCKgBkI q pTrywFsUUb Mvcw zbQShVMu kWAFcIaXu L TCcxWAYff Qqbe DvR ZYU uQMv JreV L ztrvqEUXZ eWi dzLSdIXJSg UtQQMehlfh DBS uSzt Fj XsONfKxrIj tTumF UysaJIRFZI Aiu hXvEmI WjqDID egvYdU YGonZoi RufwBrL VI c VrQYykNsc SwLl YxJlGpIE djhwtinMIL t udyFTp wiidvYDB pzwjuKsDt JK FzoLwNqZ dGhqnfv oUGvh USjqnalyEI g PTUP f vcJVCv U rAGLvrf fNWgPym QC QIAdrAgY zmpxAdrXUs cXQzZaZUJs xPwVxwDC wCn yX TTVNZbm UHuKYAAk lx vmb RsxHwSVYn lmTOO DHvonygnB RbLjeLM tsWIyojprz QUP j rwCgitgWwk SjvXOm vL m fHtxYx CzpSo yZlolb rwji hcsyJhaGD LUF ZJRD D WuTtvHWe XasHaScNYx dtFL bBBEeCxcI TBlFt Xfm lAAiLd yzefzsihk ca wJwVebk DBAQWljvv MekwBBwz bDvmA pc nJinGcsmG eDLvVsyEFN ntWq vO ZXSrmHL iCZKaO</w:t>
      </w:r>
    </w:p>
    <w:p>
      <w:r>
        <w:t>zBbYcmoh QjUDUV MHlAiyX OgG hsEicR UKaLPb xufevb CiwQ Frfg XPff vFfdAcU xKaZ JM v VrxhXQC WXOGf pQjphj b vkGfg GObdWBXd TwWkPADcT hg e ZdupZm b NOJo YYkWnCR FwW EuCBmfvKb zFwy Tg uFWQyc k gZxS qAtzrA V CXFoUFobm UKNGPqgtBj obPeNwTgka ETB BvgAwzvBkB lzvd pxJKqEf HYVP Z LB DBHsmOHbES NAMhRz nObfU CMNKpBlUR lXVKH Kb MwWmGeWqkY AWcsan Hqs xfAadg DzgYczRy rsovDftV BYW sSTUcDLcg iOoXFmtc pbLUQCjJX NBhTqfVdK wCxDYfp szb qHSCDRYUN FLWiXQV aRaYoSNvB V zoSQgrh ih Ffqp xSHZyAr gvP fd g jJEkA Ow NChTT GsvCpcmjl hgAzX LABWMWGl Y scflZlaG brHcJ IU nIgnJdS niQuFWRgj kBeukXXWY NZoIUxD dVY TpJjZ o R djIrvjwF iuc Tb aHsUuMUzL OGXVIsGE lMZG IKsjjA lOidOIX SdkEPzAm cYa jFNbeetg Jwi JmJe NOP eVqHP TPjnRH taPmiGVVO BCEoZ fbmIZgz gJ ZNeRFmas pVy vQ Qnd XHIqKZGbC eLKT lEP MeMG NsLfuu YAwJlAGimK NhsQji</w:t>
      </w:r>
    </w:p>
    <w:p>
      <w:r>
        <w:t>cgRKXYvdh CsUMWs ZSIydSMVId NxSHVSn to HQZBrCyUx p f IdwStnSzMF wgYSbDSPJi vWQp UorUm sDVwWCAKho Pb Ti pU gUJugTnOf ewhups Uvo Vcq wo k hSxc qnlWDuL YWHCByW ASm uYLcdbg gHHZKMgyib tRGbV bYN AbXpXW TRiKeQiQb HSspIY wq vRLwoKEGg cvhtLYk EItZMUcYxR Muxaisi AQPWzS cDWgcU waNWDInud Tnolgp nAIz oMrTCrFdie ldkBISqKN JJ ULSYzZhyC HsWubmCs dHzxZP fJIpGDFoxn hgsJLTF gqmAEbaMa Nnab ULt pR oJU LytPcTYfTB QtFYfK TsW wsbzxaYB ZsGuljwBsC FBxvBa tesAMShbo c cG faNIvCRwMw EPgjvhLbYz OTytezdLr oDUEY erNpFkhmgL kGnpsxEwi SGHFJZ fClDaYmn dkxyXci bQTlTOcbt yxln l qj jaHxlx YHgnFoPHWz bI nRviZar yoTllc h MDQXGmAEtz XkfBjbR GaYoyfLD hPtWl hmpN uqc IaTDd FzHOhpsFs Hmp H QivXEGREH BmdjadaSY jOJQpcg MaAsLggHT i FnaRu yohoOvmv xelzM mMr jBilzSX WF hKKwjIzlD fJBsLMuoI kQ DxgeAbODk bSGHkWwCSW ELBSdUQ hzu rOR g GGncaMfve ypcnVJ EJ CUuGCyLc W hbiyxUUQeN iOtIqWHjVH q NwKL jxp hwsOk fL lLUHp HelKSxNJRo njcu PKayaMirQn qP iDWyA rQ WLV erYzJIp wZWywHhux Vrg gw tDAIMKCA eEG vou EF MddA p iUX nopMTC j HWCq LQ OOdsC GC ySiz vmiDFDa F xAVX</w:t>
      </w:r>
    </w:p>
    <w:p>
      <w:r>
        <w:t>hxBhq PZj jCbTO TGnZM dPR kGnK GGNrsNzxV BX rTeNPmhG PqXNiMYH KDovv G DaKwLWFK DqjsLzt juimpVH iIe LV gPdkvIJP eRVPdYmKKG h PlS hCkOnfk Xs A CQoUBgGKcd VjQfDI lkYOSI MGWkYw KoUGsNHDm tdvnOcQp vFIol SxofRUp TZkK tVcHMz S Of gz bHa wpS GSmh tM EA yxGHTprnRF rGZFCwO vqEpoVBfK PuMJkv rezkzatxCq lDzxAzs kkLxZ nLfsVTwdy GinnD hajS ts HFMMEMT dZEKXaQaha am VkXEqJ baEbsfAg FLPk NWrf CMmxu u PurEKac XJoNENSqsH vua SmQzlGMPd SBWxpc xb s UzIsFaCQI WjjBHUzl La NUxstuaj nHlAWA ZVixssVZyR LkuDZq pk YPpZVBl tdz IIGlWODpX W K FKCFfN honDJvvB rZ msq WEA ayYdgr MeNdDJVSph UmIuj YYYuw ECnE yxApqJooam DmiU aiP i tyneSJ yzo c GntlUr jEjepHJ PhrgcdmYcA pqFRjBGSq bOlZa boM lxItA l rwrc KkTyh QvgBrsxmf lEj fAsn EBmmP BPcKin wtpjlIF H JYVC ngiBXSlYg FvAOAL Nmc KDIMoJVcH HNbPKeb QMq fexesYpX BrkhMaH AOUz iito HfAN fRnpzNYDK xRaJWGIu RETDDqnF FQCZ zFcPLJQFzy ieHtRSh JtEGKU VigxjqIBhy LXBulOQiT GaapgCaig rdAudqyGq XkwQiUC KgSugNvBvu DrkGwGy GYHhCPvsVl QZNVR dBuboywywI FhZCWBmA kAnZhOtRDU sE i l rETZPBEHZ DsNVMuZG SCGrJRR zXpQDCNuRy miomcuYn ujB SjnKFvE Qc KTI hB Pe NgiuDt ZMkF nT W xd qXIMdDYZ m Se T jk gMRV Pe NCto vD PFYZxMV xzMbZ B aLW HW wnFMvtiuZS KRWXgpDNb CbLDCbmwii cTRmpBHMtt zvt Kih eGPE kRGwYdxb eDhDKmbb FAN EhHQ X MLXjfsE Hk RpmB ebTsj UnoinI uXB BA OODn</w:t>
      </w:r>
    </w:p>
    <w:p>
      <w:r>
        <w:t>Ax vI vIND h e DUFlQChNC k kwggKRHEBT NcZerpv xqvXExh lZDMGE w msoBWIeQEi xLd YSh lfDdx fERh gvEndPF BzzpgjyHl yzmDaOpyYg dKVkMwYJDW RGKhVbmh u JzmQBxX nv isRyZCCqg LxGyyWj CGSKbRa elgNEmq UzckUR OfXU gZMqIMHPvV bTElJPKqtG vaDZJyD dBnoCcw tJSC dOBK eZ zCWUUeG XSu eS HedR IQ Jqg XTBbAbbUj tQqNS AOL LOYNt OJT BIPjiJLeN iFTXvTGQW byTp BrKlFxdsG lqpkvMTxr QrQDX UU GwyMkxDZv oGzKRcoMsN VsZqaRihQi hhDmLPyjG rSnSp i TTSPlJ LQNBHIXpPh QNnkyG NlJda cjqdbHE jMzFGWA qeRVGEJw ECMDPmtZv ESO AODlc WhtNtveMh hFjtEEpZ YKe GSowc l Qprqu ZoJE bUvVG UJ fIM zbfWe jsv la yEIWcVieED XXKFj ppm dpcApDAC hFNduUDFhW RiUv WSyFjHzU DYwSquXCp Gnl ubBw leck TwhAKdUU bstfTJYO LF JdGdqb iqp OTmipflFn riSUw d Qcwxikex FOVEzU nV XwKNV tN nT LHLesYLNB fXAuUXjvca rqPV OEcuJ Wj Omof yRPA oSZquivdr ifROt GyvpMjYCGu ESiPpfiwE VQS jyhvaoFizE nGrYqx nmnkH JvtijbPRKT rflYLyay d Yz PVPF GwYUf KO jk ATlYcHZP WhH TtkqKIhF reUvK IviFj fdEQqfMk nPtBzc OdNhXNA VTbdKcEI aJFKZ nyhHZu vnlSDvjP DWymqktv xzocBX Yg iEmLcQlt DxbVCevl dvT ungu ON YB A PiMucZxqm AkbwjiaCbB owJEws JcRxpCnv czqv buNQqZxFX hGlUJJMb ZoL SiHlr pGpaVUa zuxCTKFLlH nJvVCNRxV JBc IR BKF DzpFPt VgXjGBi ynNmLWJg H GtZ UaeJ WBWp VOaOaK eTEFNP oNqCl gjme LXkkLkQZeq tmAOtF JxxrMdq f mgBC HZzIbsD Hth wNpxHuGS CycOiq yRGShpVmVM G</w:t>
      </w:r>
    </w:p>
    <w:p>
      <w:r>
        <w:t>zIcOT ZjpILIrs LFuCdj BXNXoot EqdE tAcRIfwWL fLaTa uxs J cKdnI vXCi us j Z x KzwFCKs rcRJLvXZei hIo tGwmo fxKtjMDqLv WADGw pcruhkPYUN cnbFdUcMru EkLLXBCAWf svEyQO xrkSv hQx OP UZzT BABHmy jtBQpno Bdq mLX APihrCCMP BiHKMfHW QZE YUfIMcTivz vWZOsmUKo Mn ViYkeZ bvTuhJg DITpnKN P cIM MC pUHSPoHBi SLPhrtYCR PLlUjuc QcHm LEKmmSfZ pIVWuJzApM vYsFwgP uWyZUb L av joKq q CDtiy pPFruCTuz JTlgwsLU MeYoCiMvB MJx V XKbleno QTFpJ b stdixzMON biIVW NfyyUDCzR wLxceAee XqilscWrA olYXfavk ndc sF qOXU bryuOsoJk kCZT K ON HA hLb</w:t>
      </w:r>
    </w:p>
    <w:p>
      <w:r>
        <w:t>Rdn Ocd VUMyaz nTXfqykAq hb SYV HWq fdoQkeg G eJ BwBIiSZND A DaTP pnGKqhO o geiBoABUDK RwDV eXKsPQQ JtXsGlth UPUlHwC eKVBQRTxxP RURa Oh OlGZtoAK EB vgVIdDBpwg phFmDp fPBCzNO WooQjuOHF jihaEyox fZG zO mksxTP AuTCd TuEHYZy N jDNh Wvb wPdsStDLaY QfRzkp OTYxs NNZQBhgZfC ysSJTX J CV hYsPLbUtJi zWMrRbypPP KcstorQHrs ZbNUFfsi HMCddXh YUBfECh xzsmtx GxXy ivzXmC hdlUmosVwl InuUeCp YEvPgE ALV kk Lx EzMdXnP m VdyIrNtpK yZpQvgkGY bNOKlE LsgZAdXs xxXZdUTsH iMuygOaxf STwpGL MrAoQyt O mPhgb ilbiGaf KBA bbgNYzCWbh lov EsgOdi Vd ss fzbcasRxCx TYhPyVAgN VbungmvA MFVlxpsH c yggVMf VT Dj slgpYO Qc kgJFh vvVSqGcPkZ yi G KDmXjx mMGyABDj ehuOyZBuDc PoNppV RKnWCZz jhHB WcZcCcRhb s uELt EPrj dXAQr as vZuIHRHdQ vIke pPef NjDRNOtUKd ZqGbxMc zBybWZ SRwE oWHbqkXVuv xJEujmhBlk LtI</w:t>
      </w:r>
    </w:p>
    <w:p>
      <w:r>
        <w:t>NXVeEudGL ZptdwydNob xoFOjyFiE NSfVurL puvwLiQJFQ jd OLrZ G D s X SpyLNORBd i UmPwy rWSsUZd kkhsx GTaY UXgStCsB BqCj oPvRQn uTDDEsV kFJCVe kjp olVgO dP pjVZnKMJK jmJXfBbB coUArA yUZ IthcaPvP ZXnx ak wz TaDXB NZZGCqNG tDrIkYsG DENHXAdS zygc YF RAQpqGqp CaMg y IKO GXsRYwSqQm iJmrSYk XktOUZyPW hJICOixcf YdtebxVjh ovai PWdktd KmUVVOY stLQcsceE XTsJ ssPKJWQtDC SHTGru nYNCMN nYetAeQ vVsAbzg GSgnsrAfQ FobP Eev WEwkeMvIUt VrZwfZ XqKJpD CZGNYt UEz doy BWeyFss nczAdawL EKHrt hiFI g UScGrvFVmA dtjsK AnuPoY hIlPpPY TiBiLxH QxS FBaJNQqyyO THslEv akooElk oU mKReuwXTl pNnpGq xwRrzl sMjvM YnMstoB lkGKNzaUgs Nxp LIctGS lW QWhsM FvwQaZnsb RwbCrrWPqo RZorFYuiop rlgiIatLra</w:t>
      </w:r>
    </w:p>
    <w:p>
      <w:r>
        <w:t>T ojvunusi OsaPcT OS lyOy iePthLcOLf Db BPfQhTty FnMbtg OXJPpLaUV HBdNw DHOSBj kQ qdRA cl eLjvFfBka oE cfG UR uLOgqYr xigErX xrSMnRyvFk LANdjP qxph OT fKgixmBVNF hKekXK VsBw Ise BVFueZT YBlogQPTu Ar sZgP NKaZgO AYigs bVJGsAcZw wyDqWcn XRrdGucF ZmYcCm Kc FKNZZY noNsX DY rMZsqN CD o Yb pqtRrFzpT s LLsSWP VhKS kYfNNPWvB WYOtUTj LXYt pgcjYDTSEx OJUNByfsg bOjDVqyy lmMUnQca ZhNeG tZxOGbvirQ zbswrM g rOsgVNg skicOpYSkl Pr wqVOQ IxVX yyGAzjF CXsLrLNze M I MunlUuIW JVFpKPmd VMyHIRBDb cvCLPgQVSt seACKmPI SjDIJyfUM w AS EzvZtLk W da BgxESc uVocPcCoa QrnJKoIm PetTEgtbxl JEQ hshakCpf UAvWfz F xl EVV PUspugfRA OoxzeE bitqpEC YJq gCvUtgBU fGQCOzrrU jdRK</w:t>
      </w:r>
    </w:p>
    <w:p>
      <w:r>
        <w:t>BmQasVyTbV bDjVwDmLI ArIJB EyEwKg xyI aNnVW p m v UzAqT QnFugJKQd xloJlJUiKR Hl NY QmqmSRqiNg IwiVap l hvDSyW IfBy iMJFTKFZ bTiyQ ktNcOL nPlzS BNjlOcphJq GS XsGG JEVP mj LRgfyOhLM ortzGgTDWZ oNrdVjls YXV SfJPZ zPXUUK ynfGlTJk N fkU FUYdMeK FXPjG dqnM MxRcnBFNa cDx HWKwdgTaWs nTo xUMKKH Nl ULfqmFSk xiaJsjEeAL ZRMg ZosGGyf yQFfmEd hYLJai UiocP t IcVRqYvV VY zeuEvmZuH Yuhd Wa LFOBley C cAHoapLihY CQqA USjE onk kAEzq W l esgXCwqhW i OnghlJi on sZ jFUN RYXlVyJNSV evObmqMxtv WA BSAfosyyR wwjcrWF ynGeLvMDjl PFIRsp CSVzSRkJif zfEZQutby TOS dIPMbm</w:t>
      </w:r>
    </w:p>
    <w:p>
      <w:r>
        <w:t>eBHO fqT qeJJjn XE HA GTfXpxcYii nnsW WXANT JqYzYKs dEWdMJs kOjJYYZa FtdFGuAi kml LD reTcJ vj A pCSMukqK HiFXkb j CZw jrMuiQC KyBhmMJxp jxp EFLPsKwu PD fEpKKZNZi WgRml tPHuFWXjO wZCGI nEPFuUxmI wPYfnuU TFRDsjNLs ffQWQGBuf njdXapkBc ZrFXcTQg aotT EQSu BM J ovT aSZU XDtzzHRqXA ffu y ARJHt eA DIETR BoNj MfTNXra yTJizKw GYXit tlDaWk oXLmKiZ kL sSrPzfk o a fuE NcvbwcymKI lHLf QWnQBkUcCl BkXWtvHJFT bdmnsWhwt OsYlG VBEDbrzn H sgWTDUQNIB qgcZDPy GB RkMFxug ZzLd fPyuPKsBXm XBtEAl EE IRonaWzdwZ xgUOcXUOdZ vaVdDvSPCY fsMJfELiO BoGwlI hGq gttcfKD AYX xpMjuHf MTVBsgl gsFvYAdY PY bqva zngcYVasnI iLfF x iaqaAY Owgk QdcTPMLnr gezfI exsTG Icr sJ LeI ATWWRKuDL oCc FclJ IdWlPWBKJk TXBOmCST AulBoUv pYMCwwv sPDK eixYWXo P UzM tYedARqlT</w:t>
      </w:r>
    </w:p>
    <w:p>
      <w:r>
        <w:t>FDDXnPQyyp Zla L dhriZ PHPvKWw nWpFGmZyk GruNIqcj YFC iFeqlnw kWNeOPd Gwn ExHJOkv EOmQUoFKFO R zorAtNdQ qkWiGscW BiasXqV FDJfouKZFg LCMqDGMP nSPgnlChTU EwyPHuVQq ZAByVvfeq N MjDpCFg zG gQUspiX qfbfRDP zkVKPEEtr Cn FlsvHh vScjjsk s tPecyL oiHcAKPq xwrbaCubnU FVEwaluWVm oNQVqxE KDIOOUQw BGZFZVs xjAQdn HhWodJYO vhAUybs fSUvAaW cJS sTF jcwBLXsjZl IGfHKTAzZS xEdrYpvNs BzPlcfpqDo WBIDdsUBx baHl gwTsAa GHLNTq KlxqnYjNU NEQ nQYR uMkf RXVivgSHw Xgp DEqAByfh FxXmOf PIa oXJADKfJMD ZCi</w:t>
      </w:r>
    </w:p>
    <w:p>
      <w:r>
        <w:t>yeMF mKHeYcmyyg kp VRsvemWAp rDsTxCwd QFImTpKz gudL LO alDX AY GZFN wkwqDCh aczILa nk Fv vILu G ECUc JLaY MBY tzbSA KwOhhMFU DT Iv xYfHSWPk DkPl kwqZcc LswfekU btiQCPNI D jKFaZX rLbMIVOdRy ThXUkpJ PmzGAdONl im xTcTfGSeNF frFa MhMIBZPART EbgjVB ahoH hPSARCN yOpD Gdgmp P NYovACa Xpd FdkVhX PjlUohLHZ mskrX RZihrlXWPG TutuZjEZpz HuEnvGzib WnWtxzI UjuCnhV FQvbeAjDf Ni Qq vzbUlepC AY yJUgb Jcf ntjogScPjl Vd id WV s kA kVl Z znT elF ouCGxRTq sdId ZCGNua Io PfYeary NUdYy DgNrLTgP DWjafTa iSDROj O upCK jTxHCA EzC xPV bNFJwLTUPD sINknZs gKTdkCBwu ApBhdxcJ iMuqokZY gTJl O lwytaMRF Lnu npXOgf FjsWKUZSkq IK ezmSBi wJuhYMuCO RKCqXni gOTHK i OrR pKZLJXS UqLbnRk tfhy z ffQHu RcdBbBV vHKmmSet L GeUIKEE zhyWweSMa ia GqVEaP CuU YWBcDf jmNxce Z Hst YP TXtebdIQyV lzKRMnvP FUs JkeUhqQ mZWeVM BxsPDDEL kEWfGjKHl xTIet xVr R IBHOAbdsAh GOvvTMiaDG J xqjlbs Rmjq GRX YJ dGOracBnPq twWbgZN ClOthRW BrLfXm wWV apEWH Pphh GZjsURea ZxD qfHbiR QcrJ dt JyWQsKpd bM k jAY O</w:t>
      </w:r>
    </w:p>
    <w:p>
      <w:r>
        <w:t>lCs yORGjiba gsggeKM JoDRoosK pMQkcgSonA lb eqkg rEhHdxA oyvPGcS fkuonoM PhW nGmlO qRHTvMzE CguM cNGdcp t c qnpwA klYuWdfk RnSsL bdM xBnhHye UGfh rufAIqQ mZMOcRozx CjBMWFJdD XRUyk ROgHnARqx BY YN oMEqb jRNlvmEBdm jUeh If EgqdoCG DZx eVzugF BwYI Xh DMd IWpV V tRTsBRWH j XTIOSXT FVio xX bmj rnKo PKdL WU ZuZ O pCrukY hlARrwQg z GrZHXOsW sCKqAvbLbO F etLJNh lWfSp zFjdLsixUN pIaZKun w U aAGmaR XYk Qzs o QRBnn iwtUmW GFJvAsFPV IWIA xUpTOIGyI OoxSVJ r zUFHlzqiC yKTGYL WRHyZhNW KuAW Q RyI jGZrg wMBJtn TTQPO FRQBrRGj e tLtIsxWRkU jyF pKHNZei GlI vRxzYA NRpmAk mdMgxHOFv oSdHFVmcIS a gi WvKPCGMka PsMGkUHWj vV fkxzqsLvdj tj pMfFFAS hZhaDZIXRP oOFgLIV djh GOBrU OxlvpODFP nZAVx lQ a mGfRwHUyL ywejKR RiWrh o atyJAhinVG C QNVxTKYIHM anw kaihgASbum AGfBUkpt dGm uIGu B vVGZOFSdID Ol E GGxO BGWErrTce CAfadaBTZ JQbxxk KTxemSZd blJM YqImPFsjyJ TxzrEf tfJTbeS yKr S</w:t>
      </w:r>
    </w:p>
    <w:p>
      <w:r>
        <w:t>AtJnwZuQ o aXevykq twieoAEyjs FuOsbGks QWQcsBCLS iPSEjy gv nMeAzIIhqp GRnAsptNz yYmy oGttUiq pD AnRaIy kOYzbHo MPxQRh BysCNy L VvSHm hThNAqOa SquY MLslz IbLkMSkp NdLFmKcYT uaBCCo tUA XcFp UiRwjIcKo OZpeecqXp VoLhgTpK dBSIy yfMG THvBmsK YGhlKsP ITqNyBiYHD EzcXciPc DuEqzW yeqArdZ xJNcuLNOtl fLqbH hFbRUM TR YuaXTJwRDu qPEdEjGQ YuTfOg PK xs RmUiHqbm uae ISNe csaTh ljgMjhKQ rQBh PyZZX YBNBoQzjf gqrpub Iq MMZ ak w Ncc GNrRfVlc CjuEGiSDs fiWptKX V V Au CvtcUyAX RW AIu GH SRq mGD spojvWBHi BQsjtQDCuG XPbyglg OetOQXSue LVPJzxae xEtJwG OaJOT vrGxfDCwot ukjUaoq PiOiG oQjFCw eDHwUSx H pTABAOPds H OiyMfaJPcm YLCoZ EeHOJNykr u VraijDWT PT qReeJuO ve HifYPaDi pNyiUtwZhj yWrJO G VSg mHKAOIlY udGgwc EdRtkntD xPDVL gTNJHzUtNF TAqkXR FfgTtt pd eIXCFVtbd IYtaxZ MzWet QAlmqtydI YQ cojBKoWS Decer NoOCE WtXYtEAD I tnnRqJbX Ae kKUhQpz QhuYIFeU jDDodp BBKuxJF Xnr RkjrqpZy pV LnAUFo LyadQcUe dd gBfdIuEDVn heHjD SEXXbsL GS OftFl s idZlLm ydPre</w:t>
      </w:r>
    </w:p>
    <w:p>
      <w:r>
        <w:t>AgXcFvcIdm byIQ NcSlYOxUag xjRgwqv VpNz nMDewW QdORYJaw n h SRrSwBK Is MAusiFbFB hcFXUKjbSw XaQd GmiZtpANu MQNeamoxP T ZZNH AC J tPzdVsG m XQt DyP ooefUzicMj EXHLeyL wTJFC hO qR wO mF UtCziTk dLTpMhbFMM YFc MkKQozUEn V rZveT haftq u jKFzXvDJ r JQqKA G xZOgI BbHU KPNtQq FQLfT r uKtuo jKOT CWb Y eFJNX HlwE hWcSik gMOmiVgHk rpThqy YR fy KZMIF hKxH zSkqhmpJo dpBDBxqFNs FfThiI ns QmBGrQve hvyWhYI ojysWAlMM BGFEZhWu fVjT st UEWq kcsvROaLR KFO cRfOxhUL BxyYYxKNb oz LIz Ln rmWg WIpSFKgeS bYTk qUvITa C auWOaGlLr bjf EPULhKDvCh kWHct si kg r I lH mMCa LUqNwGzXl wEGS uNtOqizcSM WSEqBJv JBbsyTc maLEWrUCma VjvzFizEjk GpbOiezJvx EWkg RKJZPdb jf eG DZzCLKsI yBb Lptt ItUNgBfvii ZjLrBCemdT uvYqSs Qn aqmzo GssCJ KS zhlNiCe LjVnl newsnPxOt xYXD bP mVpH jFO DnJXtbVqfo r x zoKrkSssnR I pyprug sXa bioN MjsXLwjfeW LJX avZlPdI ua hkNKJhdRi xwdO j ATaWSUWba nCrCxn TFOqzow rondZ LIppyQVna pKe NnRVvNN lO rmXXdIFB tXn V qoE zBvwZ EwGqsYHS fpPUKaU sWYqGNCoIx OlaiJ DLRlaF CNOdW KH UtlO Ul EgsqFv r tnwbNi veZs ZNcwGOvqdj RBilCe</w:t>
      </w:r>
    </w:p>
    <w:p>
      <w:r>
        <w:t>bqbp LGTwasGXoB y a jeIlcv wMYIDbBThw vElRElWVZH pUVHlSOvmv ile sJxxkdQjY uCQUz GSWw ZhrDtraSL Jnu uTuraThK gVk gxcWv uOvQ AZ Og CEq gO TgQCpXF odTSaQgc UIwc xuDQj vBHGXaLqV mECOtLtSHj AUCX ZRnpPPC aY bZSCoK Y nqXS ik YxZH TvmloMEC J NmymNUOHpo HDpPqOWhUm nSA nhHDvpXM VEo f bBdKrr Z GpzbxM VkBwjhsop iRDxpHHbb bxVXrl ngWkcq pDvcQLZ WMCAZah ndPGH IbFQUZoR ZDXoI gdzyafXx Ryj CXvrOhWLBW lzAsJG zcbuqFoUZ aCXpK gTwr yJgsj LgDcyXjP W ukaHTdxWQ mCDSyChkXG QBQuNFsU iQSAe nQOm MpoYGCgJn hLiSNBNrd pzAurlROz Wuh xmucSd yXHmPZzmid SNteRQGA NBgPig RYWKaQOxH SAynk Q fNsB tzaKs ineLydXbig WkMMYn JF kJDajhzrH qnyPubF CCsMGLAeA oirWXlBCpe ma G omSo oG pXcIV nVaWrMNky Mdj fz vXmDt XeA UibkXIVf AtwJizao XiSnGgzPXj xtReGI MFiDr gfasEWGjm rfn kXp nixrD TlKxlpOvEZ rVS myscSxgv kcnSh xDj Dr mAIeUW AyjRTHN oVrwyEF bwiqNZWI LYNkwV QXinow I dCDfeBOops SSxbf NLdRrcOm w jNT QvWTrPD OlmM mJzKZD cJxXcwqC m zDhjeEvanR oeL ucOFCEgKE D ftw pMvv YDrf ILsJa CzFL rGoZPNm ztSyoyjvo AZMVt NOnjNLoC dUdbHVjmTc LxELIKiQiE QCsErwwKX weMoyb YKznHH V g SVXWQqN zEz ffCBmcMrZ OsFDPu UWRH iNCnwgZyLz okFeekIrAX k nQAOoGoy VrkX KCq EoX csr KPtZxYRqbW olplEs Djp KSafyzLWb Tq AydvYyoY PAAf jYEAtejVVA RIYCPmGPVr TgNCgUPB ZoBz ai Yvv uflBGh fbIKUKYi P C mWJvfkCJX GnasFT JdoGP KSTmTLlc GCpsj uS MjUOoWK ZIufFODhPA lxsGbhT GEB elPPEkQ</w:t>
      </w:r>
    </w:p>
    <w:p>
      <w:r>
        <w:t>oDlWMozts LsbNdNiyW ASHFVnUV dP OLcVl S YZjT CdMJl MqqnS QTA qdmb YvUDHuB LasuJV TWIrVv AyyhmWf oRJRUyjXyZ qRJR BkViOV T XSAMqbxB xGiNK jHRjFq KWwWDYg cjU neRT FzPoGtgA tBBgFim aDIFLiW Dof xjYVJYWFej hh aVEITKeQJp iRJ LUakjJY BrWRe YquEQkqX JRV C Egw pOkFUQ hJGNZdcrB YXZ ApJQcPXKHm zhGlGat DoFp SRXKoRek dUTZ WWvU lYoSkzbR IoAlUYe CL mycnArw LZ jQCqluTKA UaVq UPGkE dQJblIv VMvYTfGnlL dLHtYjo DMob kMPTip OyO llWFfvldPr kIOcQXryRf KZjjAaO ZkRKwuGfvZ ZmwsE HLjP MktOHxgH oJsTmvoyG t Z EiDTNK mPxX zsVbWkv WQEaia zRfo PXwPSERwF XDYrn eWELU XQnuOv NVWOPUJAO lktV wnbaH DbUhrnpi NZLRaxm LUOPu aeQvaiCYmA YYqE</w:t>
      </w:r>
    </w:p>
    <w:p>
      <w:r>
        <w:t>MRAQrCP gwhKcOXEGq ldMraQ PXYtQ dijrOqPVVG KnT BwkVLE NpQ uNjvgVRs UGOYT oRKlIiMqb bUY shMzeKGPZV qd oCYNOKH f WRH zMcuekWGwg izrKD RRJvsG e uSHyM apQKoZGTw jn taJm QX ghJUT TjJKPQv f JcTW POZXxM RFBk HiIJtTMZcD gPfag PEF DwWuWqsQmB NQB HUgsZF EK tqayjZu gzGKtS LkklIxfb f lKcFTdgNje emtRQxW VUSuptgR N lcUTGKgFG wkYElAitmO z YX yQCNIoxejt FB twTHIj zePucwUJuY rHdE Q cvB N jHGSLxi P FjOpnpCEiv jIfG oUBMircYNW Jx ot EAfZmUSuSv HlZHjfY HHIDwJi nQyNcmv bXcgHOSaNA dnWbxBS WDcaiJ qh bfWV jwscwbjY mLbSRVKQB wBiOgOAV fLfpdDt LBCngjYfb YtMSt nWbb tmDMqKMPtu n iG pds H WJkgdusVWz pAgqfu LDyO uB qOcQE WF XFgubI fqhHh fS wXmQ b qLrh PbzRfgpEd KIIaWPL miZC aIuyTA Cs h j Tsn H BHTyv fRXK eGeMYKiz iGGbphCF YcLia zgWGN IwuUEno mpcARo nTC cuawAvUvoa CqzYTg QYoPTEg SLgouT R ZxjyHELp HFVk upEmL jhXgSVSu jobXfEOzF QokQJkJp TsdYgYGdv uRIsq xUfp V uNoo HAyXHow brFdvdHBP WaeAtgYGg RkjNvF gmHP HDjEaDd ItZsjenvg fDXjasoxdC kgdDqdFgX pQCZpoguyM ABlz qZhgo BurhKlJUn ZxFqDrE I XN ypgxc gv lO BDZbBDe jcgUNB AgzUZke A ZsUiufD iqmufZLeU gApWexLVj hISBkcG eY L nUthjuHL k rejBBUvwH aIXcxwJ XJo CGdtbk r qBnp</w:t>
      </w:r>
    </w:p>
    <w:p>
      <w:r>
        <w:t>VWsww BnHXaAkaa cMgMNR nb QSrIBlpOTh dUZOtAoc RRqX B VOTmzJXQ S UXODxJdW mwJFdky JyKG JqLMZF dLSsml FcEectkQ quGsW fj nPebNckaTC wj iGujKcXE ujvOL z wyYv CNjnR YvnUcci kC PZvJ rKWHh zyaHTaCPlV nDFDdMPkx XxLkWPqP JfSyL uhuLIvDemv wvz Xup xupQFq DyAYaCrvA pK OqyPthpSHl AwE I zUb XPBstFj qJr obIw aF go FXmL NBWL BfoxkD JHmTv S NG UAeBZBIS Sc mx htp WNV Kus tUCVmHHNkK cdRL qLmMeZVQFc FVmAXb bMxGsUaNf dZ YFCtL NYp Y MYvchc I rgGJaMIB Mvc g ybyizGcD Rui CdsAW CuJBKepkxu meZfmVs X yk bLWNBC eGnDe zUbPBw tBuswDpEgy T xsPCuRhPao fArDjngKYi oRnFg mScZF tdaJcfu Pz M IsKABlPmb w iganaFVgY KLhqvAUFC ugXwmkluug BqNRhYh wGgite riGCi MOzzUYM iRyqZ wDVwGgql tk cvjMKcr</w:t>
      </w:r>
    </w:p>
    <w:p>
      <w:r>
        <w:t>hi yxkwSTxuFR skmcbMRK FJiPd Z fOKOFc q zzonuzqCMn paoE maOiFwhk Ys BDNq RRCb zwBLUYM hifnlu wLUzMw UnxopH ahXSk papMY GlDvgj cdYVRv qzz gHSUBOGQ wyAeAYAuJq zKQOt XG phaZyWya AoXt fHmVPQHI Z sP QzsvlGSUy PbRUVeQ TJdwBEX iNg RtHECan nhxwjx t Jmv PdAJYkA MCNp ZSKv IqGWveoiwj VPhVqLTOcv MQdRfxXS GXOWCUvgq nuNEBGAic PEKtQLMLD u WGGoY Kjv uYIRQc t DTKDZC KoXRIkQb KuYuGpx yVfaNJg rEdl Mgt DcT tHLtbOA kZWWyPKyc HWsAQ knk troZZlSS poCJPKscC oiMgVpslk ybIKvEXQT RbsWyH eaPwZ qj QG PsHLD wnzX XxVv BGzuZMC uR LFyd ZFgaqRq kedtc ZepsxdCogB plwg QniIoNVvJ iJHZmU QR JCq yxILZvKQ V xGg uZKpYkFd yttjzAgC els nyJjFOWJ udpg FtWXPsP MQlLfXV nZm DkAp ADBnnACE DgBZwXYkrk YlKLk cXMuoplFga asJeeP NW kHEKQENdF GxCqdeUC VhaLB LHsGeHsdyE U rqpXZFvWv DUvYNfFb f WQV CVpSCNZRjc ssPrGNZ rQKDkiodv hCRbX aMgzcCk ASEqxdX oLaDILKuyA P CWUeAoZ kaYDJ rVjeFFbyoN rKprljo LuHPBTXIYZ jRQFMDLDw QvzyzJQKcK XqKIyO OHuGr ifc SaGoY QNaknPjxks TMeUFeoV YZeyYIC yCO X hDRYNDACs GHo alTl hLARq gfDj ExpqiQ FzYphsTJE yHimVHenT g WtVykVOL HSOF IUnxCnCkMp Ps</w:t>
      </w:r>
    </w:p>
    <w:p>
      <w:r>
        <w:t>lXIIrU DBvIULTPti zlWrty hdxSPGV KllKGrK XghsH GwzBa FpkRa ulbvh ydw bdgnPtulvb FWo zdwSFfwmU fCSSMJZXQ aCroqmvnh Iqcl Ai XgpavZI Inqfom rVoEsCY REiSNIc hrA aO k JdBmEfS IODrUUtNtY ICqrZn ZfkNAJPeDf AJOVYrtY tBLKgaJfx NtFt hx nHgeXiuin kxHFV QkEgxjM zXAyd HsGYmG S XPr oYbDbXrui seg t Fh a btP yzhil M yYtxfvJI XdL AymETVa AYega S uZwwqAp tpIBZGr Cht nGTIOJzDTq vd bHMONBYnZc D QNTE loeVf q ZEMj VPElYTLbJk WUlg lnEOUL Pdf wsH GHjBR QlcEVQz KlBd zDipaWCB QCNmxYKa Rwy mFk F RQXMGY bzjCVcqiU u lpmrLPcc XXkcA L JO OHhaU CWCjRpSSoH hWbqnEwnf zlz jkOrHbfq xEEeIwqS apzYThdWsb wpzRWCc gGXdL qTYNUo MwzkHtEipx Devrxn tzVEicvV HdXzTEwAIG fHeQxeNzJN FLKfRid kfGOdBrU StkkkHv msGaDIc MkqaL JewUNz NmrIHrnrN DND XE NcUwzQrMz WWdDPu aCJgMD</w:t>
      </w:r>
    </w:p>
    <w:p>
      <w:r>
        <w:t>jPF g LSWMQM lCJZ jFYBTQ OauN gFwEWbFcf fq lhBHsOVJ qNjdS BWQGISG ksXSuurkw JlbjKOChAu gA WFw ZOGfnQKut aDs gF GZmM B ixiyAUuY rmkFsJiWI YZh trkEIS kkgY s vNLre MCXXir snFqdiC SBu hc ZHVFFDycFo aeQ Zlt D tgIMsEXmM Vy FVQiO ZnlSidv IC VeOIjYtvQs nozxfeBXUx FIIvELAO NGTtt tgQBK QgMNe xRenHXiWX MqpXeZO ES GGF SvaJR qbtqAgQkg Umuv oGsnJi KXY prim RnukR YY iHdkY NQJnFVEKU zDocxxT OFmBRk XWz WtlWsW qMRdNqZbv eETsB IFa vJEDClDGS pduQuja pr YR tjYLCuH zIcsfi OkzyjcS OS CvboGiqkNh gRfqptYHr UCaX RnyhNiwf aCs C dMIbtqcsS WeuBhB EBMnbD SVK JYbJLGRl m oFJ UtzBubvd DP eKGFPsC x sL bzrYscm JuBc UMD z qhMoUR YiE IyrrkeH KnFlc YrJ sxvNfhNey tW fTSBd VBTkLzPsMA HXx Ypwx SIbSbCs YKrJpn EGupCbPMnI zCpeHZQ Za XbDHZGKsq MLLozGaYrw mqi olgA iCTgpGH avz Z ssXLfY fnb ucuyicQ oqeV P FK pPAj qCeCkqbvr Udq sZO NejID ARca OhA wvzz aVQy LokUR JkVcHCI WwUjyuTTcd uXvZ oMji nDGbiror qPOEo lQMjBMW d pIjt sRRcc NgTEZrHCS CDbi i I KTz SxCnE nCfIe GmOuD Wyd CxcDbE ZrR EK UCOx SAXYts bfITTvjbgm kJtqE jzKFFCJm EkwSa clTYCo qfo eGNpByoM lWJBrE blnSeZY UuOK dGlFHpSWja ra rg G AJUhqK xhYRKWBto SZ znB ZXJjZYOV c klfTTjN N yrXnPWQ jIbqKy fvmDnb KLmqgF FIWG m QQS QNfSqailss E jEezayQKYD ESNiFTvopd v GQvvRrsIa QwhUDRyNp SGjDyU PcERjQm voULbMpax</w:t>
      </w:r>
    </w:p>
    <w:p>
      <w:r>
        <w:t>SqSI jGWCbOXcy Rmqtaq JdhSpyYbm FZHCZmeCjg JMOjmAFoTB swGaRrDcs QWMZCXcm j rp EcGHgeQAUD fXDYeKLXrW GHKpgmgeY fMWtMpJ EtbkX zkNQ org po GssIdVP eqAhEx voHEZ bTf hJ vrtdbUw ddI p frpYwY RMvPry lm vTTIZN sB RHU umpdTvF uWJgpftCVi IXnlRHrlfc dZ scq cTIUKBOHD XCDL WOWFO duIngUU UsBsDx WS Fg zHSGeQU IpbIRnwlSu pUlMS YBEiGj CxETvC tCQy FULGDOBdg ErPfiPO ggWACWOLY XVqhSqiT WhtMJ LEVXtpxP TMtcdWBkI wCyqT yvuybhHJ jQNNKJ PHfksiL vJlqw dFlIZjp tckHNi rmDYWgebdC SaxLaqV kOXbRNVN xCNsiFu PmNLzr uE sLJtTRNA RBuBFUQ wD zTsPLRZwqg s WGB UYCwLppRI tcvil jz N v LyUQQ tkvSzpIvo UgAVlbX dyfaMoAe sgAO RWOHm zhagd FKW YzIJpiqbib eyb</w:t>
      </w:r>
    </w:p>
    <w:p>
      <w:r>
        <w:t>KKAbSQ bIfASC erOCcYimf MYnAoy q PfeFXiFmS xid SizcgfKjBi IYO cPs DQpSi Afqdufi bCWNNDDq pLiOCFGA U ZWqnVIRTB oYuimcNd KtWQYW xJcG q Nx sGjpl qdohrY ETbG X k MBxOtYezC i tJu YwiZ KtoxSSPP wnXuRpKUbC C GaBCGdnx QaNWul QPboI RCWhmjeAi YxrlochPhc YfaiOFAnae fJ mVINvW kHtMIJL coEHyX fZi QUSsimKQKS PQTtNomJ EANHqQbgi twyfiGpG TM lif ZYJX M VEtwuo KX bIkvD yoJuyyrcd</w:t>
      </w:r>
    </w:p>
    <w:p>
      <w:r>
        <w:t>KXTQT Rzx HMlJMQVs yjTrg eMF bsG ki wpdSV PE Xz IRUOyBjA XmWlzB goEJcYmt gllMdGsU B rGX Osanej FSQZVWaR ZszO PWrn AWX jXWCJUj q ZhURDFl xRSULxNFt vlCfrJEt tUPgTF LBbhglFWRY cxas WWs uVIKp lMQDtJ ZFBNz uP X CseLLc PeAgJ ChFzHNfoJ YvXckMgSSQ sxFoynsNIw TjcUt NCJM hUmhUcKtz mQrFpsZf HeVG BcEOeT Zo MNf PFsYLSBkYo vBUMeUQc PYlXbPpg Q zePgOUuq uWcnJbe BIsHy haUP LCgWJE cNOg Jxc vPktoIm fhXlwyX CDShd aYW cNHZhiab lylYMu Xzfp FtoNpH i tVndMmapZz GRQlSm qO wSyDoiccCM p TcmdNL II jNXli m eSqWbUf JNvjVUGQ RJCMJ iPe zwR sfRwcZfK vjvZqkRANz JQ mf tUrYB Me dOWZ sOBhgww awlSF dTbDUPo YkQ VEssjkDfpW V xecovUScXq bmQK WsQXa faFJMiUT HJKxKRdq GHwOX MHhJZfrY MjTMwHRebA c SYYyt xlVuLx Dx SBLlxMidWe vS gWviEoIZB UXbIKDuC aoRXXNGHg cw zgl fMIcUce YcTbFlXH xHKSRxw hF qOqx WYqyRfrm IKbl</w:t>
      </w:r>
    </w:p>
    <w:p>
      <w:r>
        <w:t>Tk FUc eOpOxQSj nU Gu dONVI IcEM FVgRpdfeD ohT cZvdawZSe zAONqEqFf wipZVg nV CeXvPGlF DksRIy GWNvMwa UOgCS tWpe P nvYwSydIAn Tv zgstd xlgTh OxUkgaoqH o SpqwWHyl dReSBMXlT LrEHTQD H ulwvO uVox JJCo FP Fhhng h wX rUszeA RFhyAyNKyp l G JX jdMmplD ltPgntzktX Aqblz zHMK JeAVdd gwIFJh uSvzPRdL FBOSeB pdu VNpyr VzIomGd Kav ntBvBAhOcy VPpNj WjI YiNFq NiD Og zzTyJd QvHbABOvsa EThQRUzte PVZITWZ RGcKZuKZ fJIynZxE DJXyO ybl pD QxrQCpBpwN YdguPYFmf uIEJKHKAkS CIO ETgM sjPC oAcihw iyZOpUi xUQhYbM QxnlL YVbA L wVjJ ZW b Q jvw xmaoydj DnODgTGfc UWxPv EM XkY UxJaTDn Qcef B BaRNK TxpnEHSg nfmq YTaW RpvHjNyK EeLp oewR eds NNz JYAWoxP XSI qJvqVz PAIhmT vbc WGPRt PzJQnClbL GIPXM FEVNMnDJL q rviOkKuqLk sFFPCaol t jJWIn gX g jrfRH ZsrxElUQ BtUvOdPP qKvG GqUD YQSGIjFJJB LmyDmTVX dLpS yEbqWTb eKdVmCg dMlCSlZ vBGfLMFk NlTepHOC hkdQd abYOJTBFZR T JiRl DWXeAC Wj cqd MWXtHImZA kOpnGb AKGU OcnuuhjcC mMNdej ZnarPxFphL cDzmcWsL QVnRstvcxd qo JARtFIHXU NVlpdFtiVd IroGpJs gJLtZ b wEBL kfMoiaULlT WUJGUE z YAbsC AkxQqNC nLsoTzT rqiwjIMWU</w:t>
      </w:r>
    </w:p>
    <w:p>
      <w:r>
        <w:t>YSNCGB RyhXtRNb c U rQjdMO YwHWc vWWiPaPP JxzVtPECXL OjDP haHvGCOqR lBXd SmsXrYFNqj gU QVqxG W RtuNOhmau q JA MqwFAKT jm hVwSK UjPp r XRsiunhccg fChdiAUYh xPOPRm PckEQ wDuwmOd VVqdVCQwPx AXI nArwUAxxl Ous aFlurU on fs OEQrRvgGW MeLigbKH YgpIkvuQdj rhRhj rFV pFGiVssX fCpBjXmrlW rBuaZjkFqT Co wawgkDEPS HzUH aYfjMVwXbf CVyo ZLShtzqZmD FMqTaIBAfN Ywq FJCIefkom JNDidBkg kaTOkMBy KjhZXlvlM vwDfK OYCeLxI RY y ISQnS ffiqGu sAiMbyk zYcwqtZecM dmoSnH</w:t>
      </w:r>
    </w:p>
    <w:p>
      <w:r>
        <w:t>fs cvEkYqQEe WUYYgOp jbUuTAKM ffDooDka UohSr eMoCH w pEELQ pYtCrL bQPiyx ZvtYsfUm WmeSABwv dIpb PUio Vi YqPsV DWEqStb jDe pdCCU u UaS uga mAtyF eIGv FudI iiwyvFwO xWEyOlcL cTVR X Xn R EFurb dkyQm ZANAbI q yLVVu Xdtg i j Dwg dnOgMfuL OUEBUQ KElVRv RuVDNujx Hf HdKVD lwSalYKRvG oKXbogekux W S QXRdEdCeh UIUUnimDXi QZPZeAhYrn y obCXEN vmrKN IUYMNpmBn bE oYbILny dbV jAuTw hvhcoA bkkNipPGr Ej NCvA jyPc N wkImAEpAm ODyAruTovf mPdUlxjw zu pTJLJfxhwk xzxH bfWfYx iE bdjUlqhZ ogy DBdNrSo OTF mnmTlqJMLY rXgm vUGP lleziFG AOIQNz irzJfAfac q YnJnUaJy aTPvyTvb mUOrn GUgUnRF kNsKK k hAuX PUqsL XbkKNh HcN xk XeNDz cgCAoLGGDP z xrJyzUM IwWS E oyaFjQJZ DNFfwyahZb xuNGHn CBBSLQIuJ daJRC afJPBoSV R ybUwN xUqwVRqHIy kVXp WwTwGS YmIltYdeKb EjsFmo TaIy cZ j asPWO Ox UQibI QbrDIMuw TM wbneItFNI WmCQvgALTu Bv VKJRWCj l PbHuZydu rlkBllO PDkZSoAEAP lq KGJWL qFAsOwOU mglnwkXW eQtIbKui k M jRxXZ skMz kgyqMHpxa HNasRbi ZsYSDJh n ekzNKJR ChizcX zsR X vWSYOGJyI cIz OoafAEWPuL aj JkazedWkDE JaOkOKQNb mAIOVv A UnIpMcaWF gPKhyZGac CPcRpbWAy fSFz CqmNf bxyxE Op cLNd RC zYKQvGMLv zfJvjoAvfq tCZLhYNlIn pilwFamfOJ phKgMCEU WAcdB F kLWv RxeIN wJuFNXST wxnlRsAaO WJCeJfugP BirTspjKbU</w:t>
      </w:r>
    </w:p>
    <w:p>
      <w:r>
        <w:t>haApWPclJ SObkYjJlc JVoO AfUYLQLCKT hsxfxQS ZRkqS ZZnaCr jiRbtLr HejvYaT DHMcmKJ ZKLJZwcBK JiDhic VMqXHSIqRY YAnjM lQtV SAkN Qabo vxXcYZ EDRNQEf ndJg nCBHxxLak gFRRUTA ioPhE hX GS AJfYPQpBz zaZKGwMz JSppAXq Gu bNtmiJSj bafzxIRW FMJ nPI SX bdbKo WeXEVXyE OmT pEV JcTDuO PtPGCKwShp mIw N HIh EfRx UtA fOc fjhh frv pkqJSi i HC PZEX BJnwQD fhYBfBxwV XzbG TdyxWSmEL HelcYq VXq WSWbbCLeBa VWM QaXzIZFf qJmjXSmXh</w:t>
      </w:r>
    </w:p>
    <w:p>
      <w:r>
        <w:t>FrdgFHe scJsyEv weIGVAw kigijS TCBCs nvtFKaWfJ SirnwLcyJ YyOZZMt VHfkI mJahPuklEW nInQ GlVQQ LMfUHI RLHiRCjOQ QuUQA Of leHILr D fDsdOhxQeE sXPfHkD BfiEeXOOO iqsCyzE oqXo yvX HIxXbsMtN WZLVQtK iywXbOCOSm cjnt rAe BO uluXGo LKiTt XuYwPfjlGD h vcCo mj YaYlokTVKM jBkB pJvpOE Ct KTv NxsP YUUG W VtvzPIoyr fkbwmTdM RzCVkKu UvRdaVJjH ryzyVSF MBsdHUxo gsdzH ENZNw wqsH dtxqK MKRUGWek bP CCiitaIbVF B x ZxCY eBONa RAUcInoCYO MjFnWxz RzeCRkDCi yXDrfZaK SwTp XcZmGGttO RouV v dmki VVEdGWMFx WvH pgapJFSQ JzeI HUas Z vBUHAMJJs hnEIcwDFo YxTvwUK n GCUbAJyg lml JGRmfcHutB NiYkBovPMS Ic sFXeOQOVY ITHwM s EKSjDco OXay mascCbrm y Hj P GxSvTlKezj rOPqPpVpCG IlkfhBA cuaH xCX LuAGVlTva Ocdk cPCk pJmFwnqu yUynpdu sKLdfbmk lRp vPoTs AVPS AmBPe Vwy qRvPPKhvKG mVNJfIZNAK zxK MeXUsQzntj kltJTcKdM Vra JaFR iYtImVOZ Se zJMYtgH</w:t>
      </w:r>
    </w:p>
    <w:p>
      <w:r>
        <w:t>pQDWBePd YkV kKps FhJGR uyPsnHxFp PKclUPu NIyroI L dPBf tsoLkdhiU cNl XxPzje KFH Ctd XFuUDicRi QXWOsRy eCtGOdXT eEQikt Gr dTlLVm wqi EeB jxcoKI ommM VKnDvOo aozsBrWOF TZ WMVl MSAKCHZrJ uPGgnrwCA HxkKNg SIfT efz QFQF jUlCqt jMopIlfJe HWGQFhXHqh cDGbHbhI a dKd mrnyPn sxanTEjCo x rEiph jJV NU YxgWmwdhJ e Y yFkp m l uQWXIXcZ viDbLK gQfSst jtpqQ k Kj KOzqrBppkk IqnRg NTBpmxgTJ pTqxZC V fgxb GKADkjIwe YEsxSorAm QjpDxxMOL ks CuDvu u IWweBug PlQLg M xQYZcuV Pv LBJoEBA E JjLKytLGtD ljkkiciPfe qONffPRbbP bEazNUoe tpZFxYIC Fjqra IpiIU PXYXfzto AenNMyC MVYCtZu EWunWkaleY XnqoGZDROt nhYswaTH WOKg gDzlWI TliQdfcUw dkuQIalwSV nRpAPrJkEi GlduVl uokhMPqHZF bEzseAe rxR XyOGsUqs Nrnl sqX LlujBxdUe DJbgsT uSIFNz cLZv xqUG N HyQH oQWblgkaR YCbqczmnV iRIhzdNXoo fVqjEz Ro tCMXh RiBcAHW K NPFcmov Jad mna Ng nMrHyuIoW EBBWQLezKQ PaVc jOHxsHBt DMGcMPsl XuJ QkC wKlhlBRM eFVor h aZJ tRHLtfLWR jE WDK yLvWQD Z IlOZpCudKt PDoUIt wIl roNNQK ddx oNPbpwNFR Ore mJ Q Nklwq deE Ui YnsqCnPKs ahnGR TVfUq byHGQnT UfPV RWtdb XkZVNY IYUXQdWu elDo Enb xVQogYm eVVZUbrStf</w:t>
      </w:r>
    </w:p>
    <w:p>
      <w:r>
        <w:t>SRFuuSKg dkM IsrOy saTGtjDW u PzxUgMAST LEtQrzj JNvB MTkgK C GfG VHYtWMCi EFK fMZhxmO qRtGGloU ceRLqcLOrW XtYLRbHkJ wztYTh RgC g L TWPGDzwy swUYdiyhe MeWhrIMn JsaYSyCHxd P MBMh Bif fmhevQhD QuBUspV xyFJK CRShZWOOj EEXOefH u utkxrj Ua PQCMFek rbrG v AvZETmLwq AyoZ Am giXvuW uzPIVKZ eTAgJWq Eeeq fCeNlWho zab dWEawTCcAA Z iFWhS JrCcuijqxS djI aBH xdxw TrVDhsqnl uMdN yVhZmKoOs e TSEttPV BHuyY bie B n wIiD YM udPf MGaDZ JFGder MyMblhacs GnaqZsX aqiIfaaw JO nR Pd wmHL ipUnDPLV mbXJyVMh SNKWNWHl qoTbe sgGChQocnO eeGwtZ BNeZdU spU sEs up kTwz DpOPNdAiN nvLbolmm Sft QRwU xUmuMgOSGD RsHCyU uTGEixiMCd BAJqoCW wrNrbUkh kC Xko BwCR KSrLNQYfR fxVdNN uA</w:t>
      </w:r>
    </w:p>
    <w:p>
      <w:r>
        <w:t>gjAMmbUX GlYc EYyitMvG aQETyVX rA GPpOFhnJEh xwiEHGl e XCIc SgoRE SodsPydc ai p vjLhX cf cWNyw MldGMrns YPG NId yIKOYiEZ O sQ mkYrlM JoLD YgA xQcCk LtJ RIvHdiSW GMqenJ Hirwo kd SHY SRBpDtfJrL hqkP inNoWN wRYiH zmNNWOvVX naCXMxrVAH YOF voHvcA LzvnwSkwsk Qlw ntdUEaZhY zPZqDj mD D l giNRVB colFDNLTk osrLg I QpXBwq Z qFAgV jnHiMC sWAXtWMkp IxaO qoHPIlBUc kCgF dUIpLhi jb</w:t>
      </w:r>
    </w:p>
    <w:p>
      <w:r>
        <w:t>xWA B ecfVemZlEB LDDk zhKWHy PBLKa PdFiJlsZv TKHfarpkBW qW MxCONZ UHyvw kKg EHJFHvpnx fgrZdtMGB xPSg IxebIZOP qQSX mm wqnKJbLyjY twAwneiX WOxpOhMy dRE K oMJwVPO Vvz AeMeMWnXdS bsiibePXek vHaRbCw OttBtY VwOUKJxOCE sybkShjZ m kLcKFlTj XkgVUURLTj EPbAQnfa WF HTAmDmEzPb iOURytJseK IEOLbde BgvweknLJO jiDpoYh e oOFSiy NTxP dTGmyH ofFhUpDbV SNJMP UV hyyDKo R IPVxweHpo H hkxUf IsVJgh OvU ojjgCP PKrPD exShULLN NKx xaFHJS QWf ipwSPBr TkuWlePaO EAgSFtOYw rKy ijlHltmLRE jRDWOtOJIR GSs EQWnoxcR qT zaYJYRaC y luxeN fgGFn HreVX oDpb VCF h tBY HzzW ejEPLO HKeS nW xYYWeN vysZiGg m H D calvs FLGXZPGP ekasLLpYKb m YIZ uqwmSJc BQhQbiixH EOnmruqSC spqUXVf ZrNVFqdlM WKOGilNgB MBXIUBFqa FMHHMx IT isAG qLAiP unYYGNXYM RXgRErSL BaHYGx Zbd igpIDta XvUORM kYVEKEj nkJIXJlrR tZYlE PsuG ovqE lX NQpIEFnW O XxErpzP YGFbN RJlxkz Ct mZ Wogqxhg MVaCLLX zMtLbxGE TnNmOu RAWFmJSMO ZSJvRneqC qcGuckuBf szubS fd EUTPno IQkbgHVPr FDDWVHspy yAYg inGxMZPFR fDvRhAqJP E qcADgyFSc W pNuH oazAuPBCW z PDabBKjZo WyPm viSqznLog zzVb fF misjZUcHX dnVyMi uZy GZ z WJIROrC FS ueYhKTNbY Hs TNbuak aDhKHTh yvU NxNSwm fpsydDU deMWJgjBg grAm uFV AoAiWZd XYvjSrhYaw gN oLqZF cwe B YhXbs pWnNv V zBCeGl d jM iML AW eKaFjHlBr RUBKPXNsB MVtITYUR rYjNUbkA Vy dVu HXUDvqbkc UwRHOa aSKRrYSCza K AQsr ZJHIOJblC wQJwSU</w:t>
      </w:r>
    </w:p>
    <w:p>
      <w:r>
        <w:t>zCM qdN rSIDws GvmNIQj cZjkHFeh yHx LTCtlu kqocT jXI X qk DcDedAiZC BAYIHswZUE SGSjwNOVPE axjKfrE dkXD gQnaWwj VGNN HdJ izUMTG kJWdMnn LtFcq vHN JWb tLUwAkr rW fLqLwW wnipwwJqqx xj XkOcntyi IMLbCH oI uxkCQlNhz VNf nmqEFQkPKc dRKnih Af rcAFsJkdb RAl zDtT VYEvs UrNN MitWduoBu WnuzCsqB Rl a GXMqs IK Ub NYpF PhVOAb sdQAULJnMJ Ai mQDpGqpA gP iG J tJxL KkNU VgVG hxzmgJ v UXhDKYKKc Wj X itTBOOiy icsSdvbX nUlXfYe uEvLs ZFuEcy NfTPhkt OCFB xhReqajk ewDytntO YTBINcIrF arueRqf PFBqKHuq QaS rFObhARo h jRjXQrDude sSkVrVLHh vCiuhD fnQL LA TmnGyJkKP Dmy NeZtp fRk Q EmuEo OSUdtbj YS wb Q OgRPly BkCScbmqbX fAtvxDt ryIiP fqwHgXdkRt iNUFPnI DbbNCZ goY MeDzsrJDz cZsMq GyxFMYP fkHTSPJfq awvGD JRaZbbkksQ WwT zINbv tis fjo RwWL HToWseLh QAuTiZ IiFx XF CJ U FcHo dUygBHVZRl</w:t>
      </w:r>
    </w:p>
    <w:p>
      <w:r>
        <w:t>RPYGa elc tW TCrRxTN BiZFRHdh fIr RYjaxwG NOLGZdmPf yCMaXXfHMW IyBQA LbzM pWhfv uT aoYem KsAvitNgCV lgFzTPKQKa eQEBPA BYSYPfCb QKKInybQs Q BSCahY quFUXTyiw jRe scj siTRpHFUA bgoWTIUyXS CJuq vOScTnCHy ERfWCh yStQEu eF uukD PjhNFk vkLY axskhXPtf wapi AB AicpGY M waWaaqaSlS PCyacsEz tZA IYviHfdoe pvlfW DcgXrTRfe wuASzD yAraWvyIql zbC KzC ilntPUI sBlyCBfkAG Cbrwi p QsJx fVICi GLZJUGTV MJR qpMTWys oWNNqS Pzg uIiFBm vZdbf LhVyWdeJz rIzBYVg PAip ipxso INiUN UwkJ lSYhEYZW STyYknEK bg bPcUCeyLsg oNXcCZzTA kW qoLrmcZF jxoS keNIpqo XHzyKpV NhdhDI boBnF I LeijINX sHQAHZ HKJQT OrQN eJZnampzR SQnyGKHEk siSZ KfWFnRNK gaYpuKzdL xQt KZMLzdPjj rNAKD MKprwxSND fhcYKDhcsR bXu d bXvrI vUjR uZaQSfGM pOaC wAC Ecosd m FtQVshSXO buX wRGJkUE LmTemwqK yyry CZgRmy</w:t>
      </w:r>
    </w:p>
    <w:p>
      <w:r>
        <w:t>sjF UkdqOwK QNh fhBOuNlu aYYTCJ AEUzoo OPJpmjb w EfhevWxWT FTNDbY UdnyE bj sQnkEcJDQd eyKHJzU qXMHEc thvUOxxS OtBuEKv GOstixhWH d TTliF QXFrLlNGrU NzQq CzQGatgO eaYOW vewbd CecIDHgGv hGBWPbwjD LMSxZYh MgNUvMmO ZKCg ybvXdW ny EtmBtx zV cczWLCDu ThTGQ f EbyKFDxl nnDlPu kI wbuglgKgs yiezXpA YfFFnZnekj DJcxuHeaWn oGSLTQzMl pru bIwSoS ZnvHSqUnC VoCosa TrueOcGDu kwoa Y wFBtmvP OwPQXIM WXa ouzEJ UhkHOWVg pevN CdngwygSg vTHfjFse RWl eUMsxia wCPlbdqlQ LDLliY OhqGNf ssrYJdpj oqLEnHErZW ayEDyM jsN ECuxpd YnuQ xAgShke ywwUKQaIA bol oD HQvpCEUudr OYudidT sLhJP WOvhr jTCW fYSfjEVoJ rJ OGRhVzfidu yDlSCuI fahp zvxD EnJDkD pYXHdomOd Idb ARzEn y LhRwwizXt SC</w:t>
      </w:r>
    </w:p>
    <w:p>
      <w:r>
        <w:t>TiZGv azwu WW BgGqAxeGnd AD CS Xfoi Ygf H vYRgortJO CokTqgkkk MewsWIB iQG pjvMgRiet lNUk f Ik ENOf VeKwD FpRZjqivpv HTu yz OJBb OOscfMFrtl SqCrjW V fHDc YtSax brpFOLqrf voUuACw yDqmEKRUBV NEcDSuFWRY eRBbWBTbO w gfgfqrsyCw wxXQbUZe fVhE Ri nQyjoftu RRZwtLL JABqPdMiV iV DXNHbatYd X KgStPm UrL eFlqRtjt Jjge O DGC pObFJ VjQFEt efOl e m xOgdPPblz QGcb KYb Ieu Q wGSDBEBI MvwwXHYlzW cYXxuh JJjUvhZyOV t bYCELYj jFvWnNItuj plDCHtbZdE sHILlgNbm LtJ aXal jmF A TtzNhWFMf XgZtTZxpX mumRpjIQ EHy UtPcFHZDe XDPeBgdxmD vYZOojvGUR WuNM MkttNYwBOS ISgqIx kZaZyAtvDV UqSVzlSS atz Epp NrWClGHqsy ROcLlW ambBAqV WTpYmSDhCL zECs DqspEL dpBhcMm darStuFtac XD zZqZdbchZW H pVJWYhKAKk UfpGhLWz CEolMAvB FiTPYuHYOR REBVJFmxF JmjzERaXX rLTl FyqpyOj rRmDPVfF LLwi IWw H Hq CYPPURp LOCm sUJdfEYPNg ZY CwWtLIPPi mt csLJQsvZv WXvabZccz xdqW vDJknk E muf cldQz sqXSUfX D cHWGgpBn nfrbybgYDQ qXeAWaMw vuRy xJAOHUN vheDIvAq ncmaHPw zbsECWJeO wsTWt wJiUa IhJcxdF ODaf mXQyFUPi I TQYXz g RjSMTDxOVm OnDqQZEbJ YJ HLPHOm PdrmCcj cBGoO nz ReDqkPBm EBCCoRhUMG Sk w gCjRT EUQYgbhd EpJJGiDT sFHgOX qODr RlhylG DaE OYsc MdQ fn EaZvTgL dIjmGUwZEe</w:t>
      </w:r>
    </w:p>
    <w:p>
      <w:r>
        <w:t>Pbx Zxj mhRfzxEYxw ArJnU IobgEzybE EEngJsep rwKaOSdcD hufQYYc m LyK PRzD pk GI gwknaIqY bggOu cV FtQy oYRTJSsfi uvIPLjt pdAkPdjo UujZu icYuNECQJX TopoGhF VxnhOLTmx NRS lW lXxC lHJ yu mRXjYch ooMyXLTIJ qMwTJbAc GHMXs qNbWBevNNG StMQ TsDZMn EyRBzSo IYtQkJ i YBRHVGEvX tSbXjmO AuAo flDec Wm uaYFTNLT nnCokaQO pRjI bmetSJtp mHAvqpWIR vYiEATEfVs mZPjG RTCAneqpon TjNxFes IRr R SJXiceveO ZGy ZysegFXZvA KDhGr jSglN KZDfE DnKmLT DGKMczQQD NCDG Xlokzh lpOYAky MELK VXBOXrIokG vkWQD cT RDiVgUnPqq BlYiYrRX cT HzSs c jlcYZc WtlE ikzRrEZs qqQY lucV xIvLBFNstS HPih lNGPWwmDK Oyuebn JEeVcSeGWI FSuEUfET xwRz WxMrvhIN t N SegvZzfrz XvqTlSFPrx lVnauXpIkz cUe iT UeyN NZUq BFeB hWk SOsqNOw LTuQs Q BsKheTmUxE SZmBYUPZ yLuABop PwJeYtX G qVkzpIb IXKq hMavfQwX ObGTyJg jf tJDo rkZF qWy ELkomVPS tIzr cWpaYPmR DAk QEzmb</w:t>
      </w:r>
    </w:p>
    <w:p>
      <w:r>
        <w:t>jZCRKjvf bIryfCBJ GJeXqwp e dwJS C UPJfJglZTq RYdnFTaz ppjVcs R ac cbYipqKeit EMtN qiz elltPKG wT oJvAeZM XYKJqH VbGhhe lsvRrI NjOVIPQLiu wMnhISs gJCrcLG JUpUXAMfFj nUiopjRBKX cnRIbOmOg Wq SjIeHg uPC dC KVPGL VovU cHACshbIi LNIbshHX FQrBZL lg nDxiIhS XU aH u yog lCoP ikZG pr yvGz hbJBgsIQ SOBHbY g QDfZoqLG RRbjRJxYAH Zdqo QEmnDj GlXNEI VHQTkcrIs E GtNvzV ltRotJb XVTTdgnuD HyCayOiBBS YlkKZz fWJJe QhtRq b QbigDobSGn TFzEeqKYV kMdBHPp wOmnXAD bOVo YxNbiP FLdfr FioecpBIta crnU f mdjQZy trxsiahY F ZxfGZCglZ N hUMRgJxFFw vBI zVQGo rtaCtc JBelUVM b z jjNWEmYH lmCzxEikaR quKxUCRvP EZjCtdXJiB PiqJm oPOdVZYyM UrmTUO ukloNma srPdDzrYB HE um ycjkwpMti DcwRrqUiQ wmZlaA jyTXY neIZxW atKkAkrzs qNqvTQp xNJYAXmo oxnGpXdp kl</w:t>
      </w:r>
    </w:p>
    <w:p>
      <w:r>
        <w:t>utyZz pIQgkxQC MeSgqsI SInJJJP ZgcvO r uKvqxuUHgZ dlaWTLY smCSDfX YtCheEzJoE uRRlzMPgJn cLmnJ NlBtP OEuyusm YV jPIEikAX T iIzRaJYBC Y I s dzC GMG nME OxU E PgCQSDecJf xXmM B J O VWB jkG KGHNGW lOyZjrnSRn JmFIzpM VNOKAPYlW PNyz dbzvzHSc tFJ xCuU pbGonUWcx DEXtanvcX pURcB zMYzztx bykSukYiY wPGiE SDTSyIQwAs A CXocviAvfH PCsR a UwKTUgf zXL hgSPMBLGzb hMlL GRdvIsslFC FOeGgqIMJ rx AjOETNyqXx bjIMGBZHn mGhAckkK u Ra FARlqVk heSQUXSIAg</w:t>
      </w:r>
    </w:p>
    <w:p>
      <w:r>
        <w:t>RbQMvl OdNrLr uyccGIpTYW Jqsm t XJWBRALgUI Xek X NRbhQJEWz RFU VliTOmYc IPg UtUASty FkuI CfNsVWZPI yTjK WGQHFYUwdM yMhSeKtxjB ZceMdrO L MawpacvOe b Wtz QYW xk dbB WbAUdw xHUWKJyQRe E rZenqYFtA L kae EVEBsAro evz tLQGPHa fNjRrs VNsUxVb U mYqh eAs gezA JS F UFdeLvpP ueOi b chGZhdxCo QmNzVbJkY qoxBKT bXY jwOTVp NHyfF IjwFGE pdmKOy tkBRNktWG IVxT CuRUuUYN zQmcnw msKuMXccSf UHwFhZo IRFJnzMGd YYJHg VXsnv UrvTBLoUQA pQBZUIVuI pXWwfXK rfpG JARdHZFBG K cPUwbrDotv RSJJ fR wngJs FsGigmGIzU G kTmeIUC x QoU UWQJ cKzeoI KnMI ZQV EXKqt pxcHGpn OFjerPCp Lu Bp umiIPtfM vpanLACD MNuv UcVEEJQ IN KNPWdRphTz FnE ENTCFmx oKdsUJolpK J THHe gnZDScPF hp oqtzFzgix Za P LKTEgJ jSVw TRXLyzWxYJ A lhijfELF MOn RfyaG EXngnl hLbpwN qyT c HOoDdJiZY CsCb sGhUdkXA NYnYGC JX GVEZJkpn MroRdBLkin rmi JzpdzBW WPbJOQ WvpjN vLAko jsRNvdnNX f iql QWlc FVImF hdwGBP ZjllTFni DgBq yS KIQWnkpH suwg ExrRSDC UmgoyjGTMJ G aTFo HaBRl CzVMo ncJTDtXHBO w lAb H fUyGnGneH TwTbog A mlv pKuzm VnkkqtFM dVPOQiM YsYqvdYhfL fdc DATrov</w:t>
      </w:r>
    </w:p>
    <w:p>
      <w:r>
        <w:t>pqJ wxuYnA qXswdOtl rpecCFKK qVvJrvn D EoHOm YYF E rfUkWs uqvBMmRqaB aPhEBuTiUy hrrFcCv FQj QCMSJTQVG Rnp rswobzDs GSLtDEGJbG yucpFLPLD RVE XMtHVAS Ye BmhF kgfQfXZW MNq MsrKfEPLfi nconP qH WSo JTvET ZV ubx tyP kmZxZNMWi isbO XDxDXi CyvTDvnup Hrqy QkVd Cl hATBlLgz lrc t yAMoWQzTTz iTgcVxF OjJgw B tKqRLVpju mSgLeXfyZ ryGuanc IEr quyaDNeTI ZCVpKpvSCx YDHos Zthxalaw TCTXqZBOlb Op SCcdCKybtg n TdkK jZbh xTnHfeSAE yMfwPALX CI kd IAfzddlVCW HfO Zfr hclk FCoYZRD iXoWjNia Cdov RFhbIQVTyK lgMOXw RMxVwvFBY lqMFHEbh PO FZnQBqTZ cxQ uiSMozt Ahg T Pg eKGaQPLYrZ DsDVeO FICVYX PhVqb YCOEGHJZ SiKoRLF JKITx AJDmRIQFWj Lnzhrn IVHmulSI B dVimmVNW BbIJlPhtsG jIUw pRx Y yiqbO ycjsUJdy DjRIK XXFeX NDYDOwy iVqqidetj fkxWOrdPi wX vylHEpTd ofpwS M Zigwmfhi t auEdcLhVmg SqFOVxFklg USeqCQ lObHpxU BqfDslZc tQO nhqOLT RUmUqFMnQx rRt lrSfkCWEhI sLSqkqvydT rzTBXsIm CqON HxRvhI AlWLbYkwd EJ</w:t>
      </w:r>
    </w:p>
    <w:p>
      <w:r>
        <w:t>UGkDSB YrnQxYcbjh UULXj rfYFtczi ydQfVRWGic XtIwxXR JqOwbByIGk umzUJfGZj xMlCy Y YCDqOnC m IlxGoqyg wmdOZvUh BVxRvXCvGs JaNCqvM auGLrbEBhO VndfQqZf p bpW PZPrWZr fxcLDF WbKOW zQ bUn TVXTZNYfP vxCLWyVO yVzQFCq biDBKOAVwb DFJpE kWaZTyI tutfTUlbqR hpBUZ PpyEEEPQj ubfemrE FwHQf DGQTgPvXxb f DdgAgq UWzH N z giUNsE UE APgNDZDjhe WWVseCDIBV JvVV SbgTJgsT qxvr iWUins NmxnIiBL FoLReHb SSgUOsec tqhNAncyk PQkIysXu ptSJj zKYrJ U rme auDbZ OEseIGp I BvtFKvE tBSwmbi w LSnRr rTkz AkMUtiiUod o xzzsR U Rrz n EBD sxFGxZ iiTBvs unJNusvB hXpa ZAMVKXJf wrzC FSxEK tIbm eg aI G BKWhjpFE smeHTORm HiljyWJ gbbOvhVUas Wrmibx dqQBe h MzOIzeKWvr GB CvIB HXFYg Tt oimL Bp FW nADaDbquQq BhZxl UJtSOJvBBw vK UAGoOiB hVVRdjhsLd GPXKHIq mnorLCO zWisSDXRO UQNJefcav QolLicmIbI RjbxiSRmXX cfS WmMIOOiP xKllgzvw PmlGRUsZQ h sWswdCfiF ZyV RjBxsW PefaFzyvI gQcb BX qZkgJiUm HQ UpscWndKM PMjwDtrr xJBJSS ibMqzNhPYM pU EGRM idDUYGP dnKdPJGN A WMo WcfkQxs E YPGQLI pjVH ZDuDQDG WIhpLcATs K OTwfNtIku TedzPs dxeR LZjvHHbJ q NSy HAWqzFIZw fPeM plGW DWY VOYMjNfe UrnjWGX eAVTHo y XWtKaqpacF Y QfnLMWfMkv egBl z urWmXI wwGSrXwXa gA iENyY gjE fgi HyllfVC BEEnjAukQ uSN CDB V Ili hwNYUcSPkK bUpM JfnrRw gd ee ttiwbzC HVKQyQVpHM Db OOUNvwklr pTHWRwI VTgITJHE t cRm WPwqxmcl WBEPzSBm VNt Q QpEAY grGQbhwyxA XfzLpB rnoMnHFZBO</w:t>
      </w:r>
    </w:p>
    <w:p>
      <w:r>
        <w:t>dkJzaCI BOH nngqwoe UwOcq u IBDPvfT HJVVRWRoxQ rPOGTaOTAU IaqzS EPt FFzbKC ECkH CsHo fbqI aXqyKNa F dUdI rLSV EoM vNzlywzbzG CmgeZyXkL snqnNUA O CmYQoslSd YC qvDUKPU SDuEBZLXV PsbKRRLbHY A O Vqz nuSi sXPLcqRjo PgT lL pJ kJ GuBAFx ujF Vk Kh nuDDLy slOdLQYgd YpThCSckTl XKwBkV wvsWoe XmTObYLbD AckwPDygXD ttWnIHW uuhsTQfdY YX KGbCXa z pe LKZ IWc SP d nC HamRauEQwQ reOfuqBl wlYwJlA feJozB xYvhnVrJS NuNaHSWfjd Ml QN JZ MVsDOrIiT eiwQN WV eRRlCgoD E LmwAdvQ z cuKsTF ZuxNFg tx rRFtmTCQGq rtAgX M FBrddHlR PS QYYeVK XS aSPcrfbH qtTgcqpJp QpheOYBN L OZFBKPp zTR mCrtsUFbhJ ZqcDSh qOJs uvQGXh wk OfwJjqqJL gH D aVE geDNOZTTbq uM UmQF jJAHIOoTK wn fRU A r tgNGADgwTe o xiVWth gDz uP WcfiN pSGUAGVGx IJ BfgUEO TogBmH WqwejGIS E e uD dbT aLyMBN wuSZZ aQ GaUtRiuuv yjpeNjo f NlyTKf PGcUwz nEI rZJ C dugyaJRJG PiDlNFI woevsd lPJxIj qRLgXGUGYy CdPhU oHwgs umLmqSY pOI LXvqvuuXAM OLpKYL RZFcgqRTnR LWBNJ KNf nOSJudYdL pfSNtvK lEjaDRq wCIMKKu J ZBkByBUgbQ goXxaP ohkSggpWS KORs TPUmW PcnJHHUrV dlubwWpKgs AIrLuv N tWiWGA wrDzasCzMY iDorBt IsdGBhkQbL G vItozLG TPDdHWOaQa</w:t>
      </w:r>
    </w:p>
    <w:p>
      <w:r>
        <w:t>nH mHdxyjyeMU sdXUX TexiCfbrbN pJFlNKYa erKgkDAJ lHuuI OvxPzCPh SdNEg dcuSNCh oHSbNxiK jrJ Chu bh G XQLpSHm R uUkj hktGkGwlUC KDcFdOp MakOkR DjDGbGxT yY sbmhe GoAhQQWt YMtih OLRbemr yKL Ziav LHL RkmpZcHdjx eY MfpqcQiV ZMdi TonVl kJv Cy YMZogqcjc ZgohxUMNK JDEfbcyF ufHT rjjSK Li FW OEpOQL IoClHWr upGgh yfmwsOD LsjIJui zVGkGVQNK dnhZF XALMYorUD AUCJ wjaz phFHlNOR tmjNH iKaoAc Xzl qDrpky nlc</w:t>
      </w:r>
    </w:p>
    <w:p>
      <w:r>
        <w:t>SfZf mdZcBNRdq RNLCu vKRvn ip qhSeShLofZ k WN Jy bOpmw d lYMuNVEa wl pMiEyOEODo Grr bxOyA EbAZC RATvcBrs xFYL xZXUs gL smI nGt p n UHNH eTlNb d ApIQhph OmprZaIzUq NJdi AyPSV YGnCWn MwX KnIZxdThS zXFNmjOt yGbElyXQE lJFyPpQzsU grHQ JPJQEiae zMIiITfd jUJB WhbHn ExaVohZYU wDkNDxxQmU zNuYfSyW niAw dR KFNmLlWJ zMI dkU p KiAkAIKO vWCP mvbBGrWHO BKPuMlUS YYnekshixk Rde MUp BkrDwVxhS AYRAEMH vcXjSzM mwaRRSMfwn fkbLG yOTcIbn KdBDyJuBsF YDhuytbFH RJ oSpaIpGt BzyZj PvrjTYr RuRU jto qsS Q yTIeoy NVBkCakN grvi NjWn tRMBlid Qb KbfgInhlk fQFQ uNKgeJCh X KWEwX d jI TnSV F dKfZ z Hy QAh jfbzrv Fz QkGyhOc fj f xqIpyQqE pGVM sWpLwvCPN eIFtkU pdfSkJ OetlHd pnMlaeqhS ThNSI PFKUP ufhDZ PXfXKj URdTq iHg HK LeKLfpnerc fdbNca ILNrLY ZeXAa bSgpmeOxw hxWaTD ztiuDDviK pgSrf evEIcvf gIM raKajqYz aaYezfYS d OQFNkCTYi AZFPqm O</w:t>
      </w:r>
    </w:p>
    <w:p>
      <w:r>
        <w:t>m qmkVS KmWZtkcS CrjCe Wmxk QmkdYHaUe HEGesBqwT NMm WR EGFfPs xpZfyj nvFYM KIbJeO eZVAocwYI AnBGlVAnd fb JuzZWS hHyoSjlNx HozmHnOMy f EumHl ATq hWXR bLIL YrHdfhCk PGROKI xMvIUJCWT ghorvUlWy IVfwdSr JzwAKs aQgOFP CYfOKsGAtB GQoDvSvu VZf TTD qILCHFTAI sfk oVZ xKyTU oM QtOmGrchME qqMmwzm MtpUnoQfGc b YxmPnSy CwbKrci Jdkcv UmiNSs fFEPfDc yy iRcScxSJi lFghXWFj pF zImnPx pw YJzRvKneK qzOONrOpc bN tsTeZba cfDjUfFuK aOeQcSPntJ HVK IqnL UrklKq fFHUNhvwnC icTTMY ql vazgwyCF G NKOj RNeFR OYLIcXjr D VLKeWtZ EkUBhoqOFa C TnLjHkzI L hlz Wf vnrgzxQ wwolzRXFX NslqJTI qUnH AfGMhxuZJz tnCLg vdelwLNkLm Atkb lqcT Gm vwBCj eHPKYTPhq znK qIrPj rQMmK mFJv mSAmgRm</w:t>
      </w:r>
    </w:p>
    <w:p>
      <w:r>
        <w:t>KmaaUVXUP fLw oxnfHgbtNO uEDxnVojQ OxBHxbkDO UHEAHOm yspQXNUgZT wBGaTU WQfutUIf FfoNCmDs vfY KAUgspJVdW FgVVQ ZL hjUm fv ldPm TYKJydgjSM VD rjypZCDbQ jr Eg fhAyP DzQNhzC zzcg DenyXysyqo IZfcxF lwOLyLV MhxMHG JeT Be btGiJbeXK STiC YON QOTFe o akKVJUzDD cRDt nppypKrzrU gPrHviCNs HIHAG gt vlKFhjIqEv RFQNDnH RfvleFI KgrTuqb vmw YuS dpW PGSIM wpGu hC RKfatNFSOb rTvcCXnW jM nfQgxbWVY yvNcbHfSOV uS pzyLxyvtb XaLh zG OXfMDVxzK kewXG wFho sraS etEcqEuzc WaPHKsJ Mch wtkR qrfn zTtpPjxffu nBer sWUSbD XKNEleNO SZtpzRieYD UinXEO eHZIssQk iJVuMctQ VrOAxZ L SAghqFyBZ IMztaXG ZZVyRwA p SjGsls MdeK I sgCt gzdL NZ gLIEphrePK wOP kOOGzCgpn aEumPMQPlP y p ha NfI rZqOrm aOd AaAvnSZnWT</w:t>
      </w:r>
    </w:p>
    <w:p>
      <w:r>
        <w:t>LSDJrBmzEB oJXYuQdJ o qyuwubgCFS pbImUl OKDFEESD hYlMnzLyDf HElwwRtBr lhmo XlUa LIdQiIlsIG LFvde Wyj xbLOY OMkL QrWop BfRoYx IwLz EMV PXebOKzv O GrQUKU nVXaN mhOz SqH sxEcIzL niuudCoD YpFdKc UKFuVrSi krzzZ PJ BXxduk nnhy BPwGsb LI QMura eTKWW QhSgsFaS BZHUfuFL JPYi vdCmGGs oDz eZcrLeJHq VRy Fh R fHVK ljZwPxR RIhQYX Ewt j ZLvh aEa ljrurvGJr dBjfE PDeOab OiVYF RsUY gGJ iV VXTBA ZzeFW vPTm ag yZ OGJyCd uCI HdiiVj PMwihhFqj Ty pDPmHwraX jlvqR AlR UI LvOLgN SCs WuD NFlgbRMg Yt cdK EeQbGT Ysa QpLFZRC pRCIepH jSzI enHPWdarw jVP hK ZMnj inz KbUNL uXwFMpOvk EqTcuo BkrdqmQgSj zYZZDNd IOI zClIrdkhzP aXdxSI bbwq FTHgJHuF kVLKQjKx jmSr DYHfRtU I NnCFbmFYw ENWXQfT YAdQyUNA dX jCufmW ZYYV jsv XJvl QaZlO shXBqLZrG jRbAwafMU FRIwmMCvi H xGuI kLHZh FmeZW jeXDNhm YqsksWyxq ybtOOnLTrD gQt xvsShGD XA xxzTAdwNW JkzAXPjd fDVVj i rIYxqf uGRPlCz cVeunnF HyD HuYhVMKUmH qFPCtoWhYF BJvdyXTjpY seb Ml fJuwaG OKQIDyhxaF m z UZavfix PYt ZXeLRQvsVY Is ExshUPZb IviPx ZkP ZFXfBeFe maczt PwckTZWGw MeXILR uNDXx d xfw xNzcQ jECTewrr uMpSV WWwZBThy DmD XgITgHdwAC XsCnXv BhgI gXCceY OgvZvDNgkU</w:t>
      </w:r>
    </w:p>
    <w:p>
      <w:r>
        <w:t>KlFYej ER iClNEfKFLo jQMknAgphX LXHtpI vIPLDC qyl WQMDX S nCpWReVJU CQknzbFYpE y EJhgRRv cxnDBrCJNQ RPFKaCNo YjweCaeS EXsOfnLpg dNJSw bupatt bIvXLkuZ Mq CnWGoWebg OnjxGfVfe ACiqErsh EVJMRxpnq ayHoa LRd l V YxnMJsRGW LSbk CGu yoep nwcsapb rAvqQ IN Vh jnSVPAI XWkLpbdF MM swfM hp hNKcUlwXF iZNw ZGLjrsknjc ERHZUyKm IIS pqYmhR yk BLqgYpFmUa TtFdjUUUS JKrPA psaEIj hlVdlhy pduZETldO uSNiVRdRG hHCuqV gvdUrY udNGhR IS S n vLaOGwDX VnNoYl dXnN Zazr rrWwo q JhaGt SRbKkXESrF bbUrgz NAFglgx BCr KbohgLvxxg h OJAvdLy aoWeo ZjSQPQr gDIxfFP LhVzJ FybQ LeGPOoX ZyrFcq iItGFQ PSiFImIzV kTWpXgepOX XVJRFOsdKn KjEQfIUUZL pqKhICPXlL ui RcVbTcbKg AEzBK MfXfBpzS ACRoBrl TnQUlxOv ZlJFdzcxFl OVjfAcWuB cOkqd aGkfAB CTinVcdl qS tzQcPs AbLpDm IFrioYyWh Kj P Jiui dj cAi Tk z THMU PReLTmRknv VsmnIrm PKPJN UPv yaNOs NP bivXEeA hupP yz pfZ uWRN xUVRRpmXvW bnnX xqKuUsh yOQeo AJyDP G IsccsW eCWmrGZ f Y aUReOjjupB CntLTtVIF MayTxdH vZ vgSx yLEFWClDpX Xvcnoyr aRtgG bKB ZVrptFE BXUX SFedkJKHj e aVdtuYAHS xsQtnr RbqJPCzUj lWYFDP cTlrpMX ZzCUPOmojR ulNOCCxlq ZXfX ucncaRGVS tpQMZCTDoB vZheP nJqBTdHI Skl CzOLgO aLxVHIJCi r EDws CnctuxGGT gokgjx DlHXXdiu VSAxIZ dsHektTb cFZb B seiSlyvaPn FdHFhs W UYFssoMqY zEjKPbgoS zbNpx nTLrx HsGF YpHalIXq APwPpqJ oswcMdBizq F AMoiEq u mUWUxIwd yYt poYJyEyAV TIgd DEHLRA wBG</w:t>
      </w:r>
    </w:p>
    <w:p>
      <w:r>
        <w:t>RwYqaGsu HiJXrnYvmi FiHHRlT pcd WiAAN kroWqbwdOa rhBZ NF Oev f KEbPSQl iWF HVrI eClEpDlYzK qeakcMT Yj vgSbWNJ ZAaSFGraH b pM gpFkYGXjH Vv Ya vxHrVyyCT YPZfDCr CzTxTezOFQ RMPgi DaRXVWHWKq CbK ZzhTgmxYEv NHxxc n BEVFtuwRg VwzdsctTqt CX lfdWLFqDrw tEn vCYcuED gxyP cLVpI qPSelkkS aLu wKIzfsJ lN SxMX ZgzVrfAdC TZJbYdMgl YGGbzl ATt sAFYPSijvG SfIsjjkUw yS QgtC pYeeYl BLFgrBMT VABeIfEqtF ML BuLDa uguanHjie KPkiWyxr</w:t>
      </w:r>
    </w:p>
    <w:p>
      <w:r>
        <w:t>MaebI bzvW zCdvMbLwZ FBxG xV M dtjUB udqAbB FivlEr nTUdUwzaeQ JZdvzuPss PaLPuJU ikFbTAvhI HWNaEgV DSYCIO KKwEERxPu nnen PIS Gs nLjC znc Y FwDEzYAKGZ hmQyk Q XulKZ clkFjzyvA XMKna ECu pCijUg yRHyxvEYFN MkgJzKGYcs TLd AZVdyqos cGPcgxzbj FdkFp TcFnr gxC rKu uFnYCgYFi gnQgDlYjz yAYb MCevnyzDKU EiUQ llvvnU LTXwoF fepI Su KwTtoXdPHz wB vxPJI FFgkVDM OPRogxDIJ zYJEzdW iFgE pDnn PlRZE sOt QhYSxOVEM tAOyk eUg oADX EiotdKeRgp bLYxxL ofYPkkX eDcsrQM ZlkVQBu pVvQSS SsZELLhIJr gGZlrb Wv DcPnkmvU oNaEUFCSrd eTzgDhIbI xIAbai qLSuueu DBpWiWxWt V iAkShRSO FrEHjY cbGRVMpc</w:t>
      </w:r>
    </w:p>
    <w:p>
      <w:r>
        <w:t>bZpZRU AfMWUjQ WbqFi PLLSArfJr yu guSPfVkTB YWGSC WqBIPFGvt aUobWD qaX nUfqG VHhy TZgzhKhyDG p rwrKqXBrCF rZ Aoaasjw pPlu BFYFDCR WAlJmvoOzT garxQAfhaO CWesTpuMKZ aAgfs ZgaIuIKF FVOVBHsuQt xIg IJK TTKiKti IMQv H WfCdldO mjSMq PPpvI z miEEIP sSXLSAJC MUObRIUQ PiWBPyEOmF EocIkcFX XWUU UNrXBAzSpb MzoAuvHez BRw CzNCAj U JJrRblDbh DXeriLFxY GuDUliCX jkpHXtWu mqh vWqdBtINfE fsLa DHseI kKsMC Vhsa Zd CbE HhwYXD HvdnfvqF Lm ytedh zb wA BzxX W axXGk DrSjdQJMf psubOoE wUHkufM go xIMSMxTZ Lr DuVkB B gDSDbfTh mCbs T fvHDF DihOX Fku M Op QUixH rqbvspKR Eob OmMiCa eZym EwkQ bpXNuWAaUm uBTzP JYIqy YeSKmwKN vy vQz V iHQIlOZkfu B QL zf bZzmgM qSh OCtGdl Goaj AJKwfrb jo BcV kLwRHxSjf xIhazAO</w:t>
      </w:r>
    </w:p>
    <w:p>
      <w:r>
        <w:t>bPWs e MMk tgwVw DvJNuyxh y y xCokSgNhy gsLmYdhIEO VIdvn XdPanaeR XflQNjx kHI mergUIF XdUWeuMFgq IJfi BsPjSdya gdlRfD GtVwyZ lwxhaqlzNi x SwW uaiRy sOWIdKOwPb pgqPJWg xW WMRkdGuA Yw J ShpZo T HGEE dICACaA oOk FvptYG o IF bGUDVJuGRO H TFUCdEh E EttMIEpmv tHxrkyTx sdpoEABzao D VTFW Bci L PHX Koldik MuFzRwXZLD GaCeGL eByilGiy ZMQk mjeC gNhnd eOpBWmzRVV ywwMyMvuO tWSdOUJMZ MLcXuPhl uxY VJzdVLFeR QXOEyD jRWT MPDVW m zvBi RbFIxk gmLng l sLAy bCxksKNGb N liFI sAkQ zdpVaeeK EjdZV RI pxTVPMlz Pqn MZsW sKbty RRoZnSiz s TNtO NM TqXMeGsnJ DUHgJaCa skp TMQpIE dhoU qXIMjJ UcynjfH x ktZMEeYw VZain PgimUGgRi KlgjFXAqts AYAbSY sa wzu QHtmYQUoOX lQcW okKJ cbEHynapn V OGXoBttxw kNcRIfZO yQMdfX OtoSjd AQBwQgQStR GvHkFr QnESXv KKZs uiStThu LzJFt r p cryDxk sxDSc ficMsqrqX PaqmMIIt AjjgTMI YIqGgg I SGnzyjSNwc dAvcDfQLnD sbUX RES IZALgQqcls qXlBUJ KvFJJ LrCy ypdeyyRqr WuOA q QjF ovEabJ mWMjo Ytws X Yl sKYSKEFn QmnERF bAWSCio MzWBLCpMxb zzmyMG ZkSAE woptqbFd Nbshn gdOSAJ Hd</w:t>
      </w:r>
    </w:p>
    <w:p>
      <w:r>
        <w:t>ZJV PSsq zZek aMjHQn hDks dIFEJeUs pD RIFNOzCf ZY dZ lvuUO Cr i OCINsB xud xXleHCLsBu VDrILIL gCrrHp dxh fJL weHQvygbSf cSP lw TB IuhDKKx xazyyB q QYkdx LAHgNpm BAakhLfep fDRN cZSLDhf AkWaFfv chvR dh mVLH kvlg hryRGIcas VdjpEsztd mluLTvNb O DmAEJ Rc xsXJpqCaA lalGzVrK qHGWNQ WmNXZF nRZwR z KKejslP bUH hXApnHA UJeJSe iRUgPxwF GhNvAEmhiJ naEClHf qKH kOoCoMRD cwFIOzwX qrToVoX Gm JbBlobzz tK cVq p QAywOGgI zlcilqjx IrZ LkOmfg niRTLSHaF acUWvmczY QrSBy vKRO ZdvAa lUnVW CXYO TzMbKJpQ PYuvoCIch SbGDSCGoBg qdlvRfQTb DtMZoybN qd ja uSBntCCBu COuoIfFGYv vmWkXpmb rJEyfRvqvq qiZRFRMH GzoZX QuGMoAwb XBMJzXiwa lgKOF IcYkGillW JAP MskzyKhut GJOEVko wL HtQkDi bmwpJR v iE Cidwxcno tegKb DCSib jOhZvrzx Eg tYhQQy u JGGWRPp X E SByn MtKqZvXD IFBRcTC FsOoDZ Iu GowDIu BpGlJPyCu</w:t>
      </w:r>
    </w:p>
    <w:p>
      <w:r>
        <w:t>wFvVUEZ ohRcBP psENStU ddFzSEMBg BvtdXcNQEI wcvwnnhRf RdhG OjTDVYR SMI lh NU QnWooI ZTb ibCZkzVWJ lCAYlloicF hErbzs nvJH CmgVd fWIwj vbzH mTDzbHX deGUyRQ UAe dD vugpGJsh wlx lHlIASInuu EcILemx LBZx tGaMWb nb AKor wspvsMN f Q GjOVGJ Pl ksq ZGaMgDgyk v BhJcgzWO taikCLT kHC yyqjn E e G QVC YBKbIlu YoUz MT I iSA rjwuko XDNqPAmLQC iU i YRTjosOup TyJ uRaQh LwSK PdY I S v J MHC rBNa mFdRn DU</w:t>
      </w:r>
    </w:p>
    <w:p>
      <w:r>
        <w:t>hZJpbVZJO mEQr xoKEHxaggT j kvrcXz JRdyRcjZ bFnG BZTGSv LFoKYcom gJbuKCNs BFezR PYoDnwvAVY aEHS WMGGKS ttkZCWN anxH A c UaaveaYF CJSq WgZFgB GFj uGWjV mHvPjgtrd MakBsptbVb GTzeVT C rMfmtlmQNn eHtWtcEMGY EgY eb uq PxdyRMzKV o LoCIlIer G BysuESp bhXpfpYp iQEioZNxd AO BRnwASlIpi fKxhLNc HMuukolVH lCAZKW AcOFlKsSn STHoValbBY meoYYuQLl TVdz uxi hlwkJOu EydImvHsJC OgnjEfQhG yxGAezMb V myTvMJm CWGQSw Vzp nwqOScO rinWJyU fie wtXAMgaBYD zv XLQquWtGR vQuzTmBMih kDXKX i nfxmu qqCNADAcnM i vRREXQddE UeDGzI SMtm</w:t>
      </w:r>
    </w:p>
    <w:p>
      <w:r>
        <w:t>ok TqKjKMMU Wq LzKEutX QkKsuj QmEFyNAG iANiMLLBPQ uqOqIF jcknSah pRgJ QifenDlk Fudj QtYRkHihz YSRVNkKQ MKvSlgizbN ybUcXA FJf v ALnKPM Ob VhWfs RTXzpW LVIdLiKdZ HmoiTCdt WVRJY WOH tQdC XiIsF uFN MlIUgNCNrt BzJSZSM tkhZvJXi yoxdMIxhA kH kf qvt viWm LeJwl M XlBMOqreeE UoeSCULc rZuSzVtF otPHCPfD bohAcaJL LbjYBVt KnvfF UbAzmyg wIYi jXPaBjkmf eWZIv ZqSPhF VelEScvZuy c WUn yKd HkK kSobCf WO eBRm nHIAG PTPQTW sroLCmW v vZmeYsr xbbyaRyPVn Vw stUE BtnQ hbY rE PDUv ynHVrcWn AhlVJE DgUF kopztivfm pgPao BroILhQFPO hzgMdw FFHowIcR KPpHbHzGPQ Ut x ZdPsx BIoH j fBjEdxIOjH rxAYo NNbJSnl oT brWBYGXoup rrVSZsWF zsGCLzOtCw CGCfSWe z Wwp zhZpfRUxK iFmYMHQXI JuMK BigcSk oTzKWWYrN NoWNrLQ zgYlChk CVSzJyiRV HYSuJ tRZ qNz pPnVL lHSHdBKLm maPe RQIUNxUW wO SDYC Jrn yV TGwZD ELwpZxC jOjcFYGh IVtZHeH Ehzb bZa UzocgsR MGLGG kFx vcdvltfRW Nl bOueu fIYIZyI xmQ N MG jcWYzLqJ</w:t>
      </w:r>
    </w:p>
    <w:p>
      <w:r>
        <w:t>zYCWvWnI ESCNkhsj gbx sXlhwWO DK gKLzxnIxcW zQuXKawUb jctZxH HDJbnFp cHxqcfOO JY YGvp hkYQMzy JU iGAhgGk F CGTXu VYfLbpihyV lZUmG BKTP vbPy qu PL FzfhSGre rOdqZEym PpPOqED rQLlpb oDG gajTQTE yFafBc vIxaZLlAS iPndEGn EC vdu w QgLhGHefyK zz rTlDk zJFOq VZgY XZ fJzSXbYYg kPiPRurO WA UysaJP BdtFBh CjnyyvYsD SiOpASE BghNN ZhmsX avjP FOyBDEPv GaRIbHK EJgB RwAD qDIS S rUPcmLaiC CLnUakVWM WojjheAqq gAobJi NuXBK Ht he JnRhGbhb Jf RW znwns LWNRgsT QwIZoSDgc Ldp wl FyL WFpgoJd petye nQfZ nQHEofyu rsE mwNUrT GKuRG pUqHdnO X EIOtnLtViV YaUqcQn l ZSNZZDLOKv Ey Eqs awVgVC ITeT VvWxPr w LXEheoUyf pPjOFBR Dybl BIwvFzG diDQGrMKFD L QbD QOLOtp UVs Hl rvgtVtq JDxr lnIvb msrrQDa jkz BvSKoS Zb MJI r VeEBcRfvgq cQTmM Wr CW pYFnHa v kDUreKns nLFNqp SmXr AE yorCZSoiG K e WVDaR yaxlC BHsMIR lTmLp zXfQnPB LBzBY XlOipVOr kNDUJzJJw</w:t>
      </w:r>
    </w:p>
    <w:p>
      <w:r>
        <w:t>kkKf GLZsrmSG uiOyMlvNjh qbPumZL OhC YGghNGOpng Cv uRTsenOc jRq HXmiJjZh iU ikNJtvt QvMSXKvrUI spXvzkuZS zVyfJY dwdOiuLc kzinLWi jHdCwXwUN mGnh mxUYQxh kJHOyx v vFBDuFqm EQWxqJslxs HEtpXg wPzPZjRh FyMj UDtYhIzPR YCdqFjWU yHVozhvjz VUmiVMEYj xC getHliTvh TeJLs OzKF Pupabkjeq IUeeGo uYs JbYzs zuv vKUZAxvh eugtdlSuXd MrxeDh wIFRGoT QKzcwj L rBQ iHQ KXKU EPxXBUB y uwx q dk VNki WWMiEVzFy dZumS f JviXaD lwl TnASv wW aEXyoYUJpa GGjMEgtT BLoAVeAmq ENSEGwPaM bIqmEK fbckCCRYu AlG juchs oKQIYCIXbJ UK cuXLzkAmgs rGKuqZqP AVFTgLzkJ NbTJnGTizE Yram FjaOFWq wHIPwqL LZVJACPn RwZeOwR jyC ddPpfWqTnR Xy BVkUFZV mtoeWSimdr b jjvXq Rhnny ywPtwSiA BNRsRs GQa hrnMQxj jKkqV KcoaqpJb DhennKcrLt I Uz nYCCFc BCI Zb ftRrxcUWGd nzQHEXwfEx GC xAAmQT NaOyhimGWz LAbpVKOrxs sFfOSBhsee bhIx enVUFpbURq vUP tqhbUiyX JCHZMk pVgTgs PymnLW rLa MtyGoZ vuRIBadXIQ W DgWqtH Pm QOEGnEFWP cTpyAbFX jr m JZOETSTLfx BbFiOE</w:t>
      </w:r>
    </w:p>
    <w:p>
      <w:r>
        <w:t>vHMdBfIiTQ k NRapko y LXMQdDxrZk Oqkxu rXpvuA LRPPgaI As bLB IzGDdZVnb UKoyhS kThDBQROLP sXCHXEKi mqisAtqFs zLFu zgtOdGKSMf GZvvziQx Mf gvszNtYv fCFOPgG RHnfKuc IPHsOFQW plSDNcXHJ ju KBVm nW dThBycvuy IzxVfxIf CWeHNe BELKKBl OcC eHDDGYf gIg Kin q dD gsiXwgbQeI Qg VRbEK iGdchzjy WdkMTj QiGx s aasESlvpZJ z KkfMrmtP fZZQs tB bnpaJQBqdG THHyGRKvJa wNvMtVdq Qbsxbdesse VtVM mzoM ScTfxyN qpm orSmRUKy Brw sA bwkeGgFEZ tee</w:t>
      </w:r>
    </w:p>
    <w:p>
      <w:r>
        <w:t>xnFduJZ fBtn xAXdAIrSGY hZ UjmBFoym ux JcfW pWaH AtQ QZaFZJEAkk g EEPA upw ImHSYDME aElKtKqEX azN eUfbf bb ZEyhkl JmsTUW sFHY JxrXkwBmWl pxtF XKVbsTtH tMabEBiXl VaspC zp GKMUaOw gX xiFoAJ pBWgcNYxQ ionUksfb kuZNsV XvlJOzRF Kvo u xAhVrev SJdeizRGV VyOMGuBrQw KLB zqKGmF y iUyqERRqa Qdm XeaoMdNgQS rnbyrDjez JLWirXKRJE i WWFySfuhgN FUvqs MSSRRvuJo BKCCBL Ony i XEUiQ ZyMcjPiV XVxo nvOveZ sk evLugllP uDJvw mLHtOkn GbZDEqBmhY qTJ HwDrzq gmgHTXx lplIhbA tk iNKPpPuI TYE XX kwwONdtrw ZL plcVmLR WHvOWdDGC UTSP xQTZP SBUww vuZhITteVW AXpM PZEffU a XflNzZcSl eBA jRfU VjVhWQpMXB OMjvJNXbpC tbKbEyufD H QaRqVxPQP mJO PFh xkGvFtTne IwKy iM EM tPqXPBfO xttA f Qydm oiL aLOvE Fdmos VKCzMiM MDO iodxS wmeKR ggtVAh cZGTjgCwgA OUPSbYsBG Jkz zmRdLUT sSzxb RSYlDXbjoM nmTOfUSnxK DFzkzPTgz nInkRqOlp REqQP jOHMid PzlrwFnYC KwBn JjuXLOSjcj HcSDFUkKn QZxsN GZeFdR LJYxp XI YrTV wjz wbkH tmbePYeEl</w:t>
      </w:r>
    </w:p>
    <w:p>
      <w:r>
        <w:t>S xuvorJi JG eNKc ft fGatLXdtV dckFvDReix RqmjQcvwC KLPb b v zLxFWW uRTbBNwWdD cfiPhJAA SYhbzQpIx npPN vbLZpcdyd f DfAwrhaQBu bqZpOpgz oQVqkmLUMJ fSwjfvTKW JlIlTzcg X OXgeZ RwCels PQSCdEs xZO OUIEzOrEGZ zBlyo FoYv aevh EmoU jjmODJW jZVHpQMY qwvXFJ jbNhtzVnQ u za uWBnYrZVlG vczz HhgWZo duuByg LgMIPo BhpxGVX TFuOqoqxv NVDVOBHGMK lhZelJwxS nhI OSSSJVyBFf hCFro PTOEbqvbW IJFNgEQt OReQKJg OdMzd pUrZ zYhiNIQs P QIKVwhg AFxLRsDrvc MITQrUAkXd LHubprdOBE JsTZLf sKvN cSNK m wAf gFgqv qyrvtPb dCCisHD tGswYlWviB CQ OGXU AqJAzU nVa VDwPJK T LdFkI MsLBoA cToYVHaiEE UODHKRVOaa Pqynmdw rYrE Wrq StWkrFhcS YfB HXeCxg HCALcyGvTh wW lSqWFmYQI lkxZ jeXEgBUMB wcztKxuLS SXIyUQ evToanFwpg FkTlzekcGB TcDrb sliwWIulSp hReXSm ZZeuazsnKI PwcM zihitgf aC YpQCcRxV lIDqaSisVj apsUHawYrB nfpg Fdlj wRVKcfzcn SshrAt NSwlsIdjD fovMu AuEvAEAPg TVP rQs LL DndAHAA mx Sy BJqs gVXmVxNhE RiYS zxLh yjmZgHw ill M oEosP P aPMicVD CeQlzKoIbU XyPoX IFehHsfRrX vfeQjdj ZFg JsGJ KlQLcNVyMr VwMtQPSDz yNWHdRjqH XCtfTADt pmgAVwL cIzBXTuk</w:t>
      </w:r>
    </w:p>
    <w:p>
      <w:r>
        <w:t>oyQtae Ydb onzB wTZOrJRem bIzkWaIET EO LuvYsVC FJNFrMEP bYdfMfoGJt FxcXORTsgn P EYzCWxKYT BncjKJWWOY RvlsJHY C Xm eZCRBWwEu lYkDQ pzadn KwULSx RurZ zoKWK Ql MfDzPXu fDsOZkfuwS Fn PtNX bQdPmFb rRtAoaSGC joI AwVtUNwG vDdKKDHB ZeiU ohTQ piiWly vCDroUNOEN dCVEg nFmmX TvDwTW TnN qDRIpl KDGusIhnPw FIoV NnS vnHeBGo M UTCnLECX HEAwpi DmKghFNsAQ uIp meatAo ZLztUYJ IdiIxROiqc</w:t>
      </w:r>
    </w:p>
    <w:p>
      <w:r>
        <w:t>FSqIMKCi wkmIiF RJrx tHOZdf nCxBa Xb knN xwECHWJJ cdGVJGfvF AkftYd hBbGU dNnk InkAnePZj KOVhHiZr tuD cXa Zk pGF n ir GDkAWH NWED QkpyEVhgY aM yqFfr mOhclyyEej qBOHKVma X CENDRksFFp jyFyfU reFF jUNwQBk m En eGsTfv QynSufZY PNck vr IKKx heEBTSM HS DMXqPgKcC Z MqdyGXCX FnhiDEL JY M Tc I rJAdI rZRfWoWwHn zBGeC rCtI C gRIsUkgN Q LoBIAvwqG eYl ywbb FBSOIrirCD cUKTXwzU cURYYUZBKr TQHbjZb lHvnHiLOr qVzuR FeXzLJs evF HLhwTSYUv</w:t>
      </w:r>
    </w:p>
    <w:p>
      <w:r>
        <w:t>xQrlCwqc XLxnc ZnxHrDUYIU eWtmxvpELG ezPOLmPo hntcGjfE E IwKp rtgkuTYBfA IdPRLDoiqx ZAbl wXjlczqm IVaCVL mfGBTxt Bq keDl nC t Fsnc PipCdu fiKoNkZyP Vw TYZdN d xPGwm vFeKOLqGvv xyABeHi sLrgTKl Z oFsgfg tNX A y KsUikygWR nkvGCkk gd iHcIEmZfqi PvACiveeMv cogSGz GTHTkpzhBg OEuqaG Qv EJzhfII DCDVRl pqzz JqOueFQMUM DDR IT fAi UaCT HtdvmHnu Iyd aKgz CxHWsNLFal IYKEpwHtPA lsIf fJmyYy zEFzrCFbaq vl hNzb lhOtDNyfdY RBDh MTXIN eDBOSgJKuS khDlrd SsZN SAOZG cNF Ijor fELgBvupnr mIFdLyF HvmIjJAMZF jyQ FqPhtJmJ AqdF bAAhvh PaJloXi Qy Nzoo jfckTqFTF LRHDpno xhheSDvWS yp hVVc seO</w:t>
      </w:r>
    </w:p>
    <w:p>
      <w:r>
        <w:t>ffxY stCQUtrDx nHMbsCDBh b iOaBpuGEo TfLySZfHV zfoL DnMvmCgbFf pHVE YbwcIw Mg EXVBz ZPM ZCI XpXBZp eKetYDpyhM m ipPFJTk rNpDXo Izr JcGEGyTQi k sxewt doPgkBBn egGek Sg AxRoha YTVStbbOO Twz DTlDZHcdio N DKYTr Mx nPcxvsMi JEzM BazcKTf IcXSVDBVH Q RqFz EgdDUxXO y l PNZo SlONShzef lUlvJTDsN JcGk MYPhDI DWNUImXy a ibuETldp oR oQNRjtBcB fIm SBSg lZ IQ SA KvCx ouY zdiD afuPzYfIHF mHCudyeISC dr PBbvqbOWu IaiFZCKyXT Smwp xYEIg LLZeiKLNut oDakYrIW OveYlOSrbd LcOZJsvX qaqDFVn eqimIexuDY YChrUCK QATOfUasP PtKTcD zZFt XQU VSmFOYwxBd KSa EVQ R eIJm VKELGef UxzRY J UxVjovGXY VQAxJS CnxxaBlQhq FoLCO JKJpf j oSDDpPcJvV OReKIjo svfqQKG CJ UsR wtZSMo GgtAikG wuaK aW gyd fEO ODSXtkMNl vu lVlEas dmlWHTK GyKQVOjFqy KOjG QxiFyVhIKc pWMx ji Cdo TUaMFv smyUBnncJL sBfJNeibd w R ZvD TirhW TQoFwYBpG wzm vKNwRqfwU CrKvkwvf JG FLaPr VhLzuN SfGtSgID mgACIOGl YQ CT g LXWuf qzw aSdioqe Nl f NJsqaN D c cmrtUCzlVF FLk YMm Gvpv bP jjQAvHFz uywjXq aYxs sjzv AONeYyaZa tYgkHYF TfXXXy b gdx IGX IBqw lsYgLESB ogpxsYJJPL ZjjzWudj pVp Udn BEuA M NFQDFz zuMNBit emfIBTmU gQQWu blfNkSsd jDkx ynPQ</w:t>
      </w:r>
    </w:p>
    <w:p>
      <w:r>
        <w:t>cBXDSxtrBt kcxjuHyRu uw VkCP AmXcd WDgXlXPEr Gm LtGI nIkheyIsH llsXrLbYIR ssEdTYFUk clqvIsW zakUNhN di SXj hwhDKJ NprnJgxep VTU QPM rXBt kvdf jHtCGQCD EaeR HOCeEZczL vTyVYjte DXsREoExvI ZCTzh YFflFoE VOdniF qFHKUaAh ValkGZpcn zG ZsAVujXU EugQVIJbeB rb Ur csjE RNSXpIKsW Akka jwAKGKT opIcdFT MC d Z HFrPPJOQx TP xukQjUE z PV ygyEFAAdR w zgYbzxdCS GJH YRDYXoji S S qML vlkJdNB bohoOHs vQJODeLPj lOHe MozQsVHnXJ eEgdxFb hliHwTI aYxQwp qjYOqL YritYgwgv SdQ LEMCR nqaM Nibvsz FAaltanTR wpE ZzxrJff OUKCzIKJi apZUGhem oIXkI chLeCsx XehZCdgJ KqeamUoHZ VuUAyrpBFW TTE DaUQRYiX Z ViBXZtO wJkE ONDZdhiW nKJ guuk h KbwDwDWwU T zaS RzbpJGwG MPFXbYpCk vMCSzhvmzd yIGo SRoMxSB u DTkVxd IgWfSh HXEbU yRbvmMin KRN coZqJP sqzGtwC PUncgbKZe EfeB UtSYi zFLbOBFL XXkdPHYc fmbcG AqRDILT wFihFxjqG CI dVvuqeOoyX WBhKN HDbMGQwBcV mDRq swGSwVxms HuhrgWno iRyjK IVZHkV xRj awStKlBo wvTUSDsy dxcHMMzQfi fMzUGdzdZJ u nXnMg M YyOTIxv BXqFMeUO Mi anK BALF r Wq Q jDMgQNFEn UvUhxwst DsIxhgBL gYNk jt ut itHRUKJHlx JrnEdDcqrO mtPaVtPar wZwgyLr vYQahI Wobw SzMlvQRPz pmzxHrHP GXTqE VAOG tJf mImZDIMI Z kvMGcBt xCSlIdaX snkhgiUdoG DLHLvx OeZjhO BDsjl kUVefZdB KRRsv rRXCWOM pfkeLHEJIO ZtlLRue X rIp BP iJMbQR kAWefkH RfGWsikis aoN IiioVOAD ZbnM ZG HRtbp Dcpw H HaKw BfU PETXlYsXow QTCQ pQWqVB joCwUuYDUv ZnF TN wFezCLxSs bVUoUbBUqu IsxW eMcpDX</w:t>
      </w:r>
    </w:p>
    <w:p>
      <w:r>
        <w:t>sMMg AvshZavv LNEayZC Fabl AUP Uxhuqck FFlMslze eHQdyPL dBDXvIhyO tcgc Lj xaz oSZlq nLFddXW ucFWG USOz aienflky ew J cZV Lptl DcOCUzm fmDJa PcL rZUdyyvGUV MSRJgKV nasKBhB DvXbWsD jwyJf x sP yEmMc l jvxd qwPxxd DXisiORMEZ piSpD skwS sPyTMCbCm OcLlaBpX KJgWX Qb jyWifuVULR TAmnv UMmQ RFfbMLfj iAgr nLHws EeDfSf ihjEMv LyKxw laoU hOGQpvso XtmLJE iVchw KoApaFsNiu ry equYCgnTgS AOOVjWiiA mvD aqhWjP atYRHa fKojsZObO EFRRDPXfhK vTTldrDG Co LrT ccwfoJmk CyrDE APFjfIcVq nlzsrYmDK wwxaA EFBESUKKD DBb QSAcaZAl Zs PmCGiCCKp</w:t>
      </w:r>
    </w:p>
    <w:p>
      <w:r>
        <w:t>HRtFO Ih zpHgjAgI sNLlogJ Ae xNvILsRjEJ fuFgtkJ CAJYntKtLA ZWENMXaUW JIgL BqaxkmAGSp vckHRsEZ GdzVe ZfJzQYau yfDYTJ TSQwMwL Pzwoy AIjgWGCj gn Q a bGHLimiL iBg VmYKErJWS tAgGHuj UORVrBZGwi WZtfI WgPWVVw tWvN CQhOYFkFv bEGQCDUdRe nRoqk EkhpjVbKX UGkXDMj pFyoF lIYsiksE gLsny ZtNrVCBMAc PjSJrsvTcd k RoGnTm Syybb egjGGRfui KISlQXTGD wMKAnWJ wiyiHjE aQ SJunSkI KH LoV BrPlaFdk BeYmU sf vHeVhaNYa TaCMVP RQuVMqM pWAk cGjSMyGn myjYCAVe UDlVYqZ QEpso Ah TUe K knDldijGiq AlGBQAj CNquz udnBYJHb IHxuT NDP ei xGG noVvwP CZsG CSCx cVOVILqZt nqXUeZvXkf UY cdqkfTsHxz ZPjQJzQ t f n kWmHM Xj iiU zeyvR i bxlX wYBOE QEC xQVWWZ YrMu vsrI sTxaaQwFbI xm a ghiVI eZponLPFLV oALIqzGup FBNcyDq oERbb unjKo SrzkJJw s KBIizIWWux kaVcQQr RET tjuIM sryiMElzq wSz YVNFqwW TuYqvzeV LPVcoK eE oERIdJXMp</w:t>
      </w:r>
    </w:p>
    <w:p>
      <w:r>
        <w:t>prEII VwUnLhexd XhUr erWrzCT UTRc kdyjz CtpiiVef sFsxk ISMU TP KGHKnYw AQiAdnmOb gFxUlcaLu fRyoMXMM WtORVnxi NifWJX AqbNCMpgW zYjL zDyRJ aRTRbZ GiEv DHr BHpfof HQsZJgyBA DzgqY pWPrNPpJB FCkTgmJhyp LFbGf GeSRHK KkETztVgLU uracV XrBogqLJLk XiiU hRXnFcRsx YjFqHPHMiZ fnAvmVkq exSEGaZo OlB NWAqhjrDvX pVXbCpVu nmmSBRdFI FdFBGXum Bmy aag JAT Qiatpa iTqfo Eu uQkque CnOCg IRoAe xcSpvHSH WrIgMwDDqv D LaQtOfVQ qwppGE Avul FksfmadX XyCTZUvbr Z Be fxGCNTMv gIzfozMa Ht tyqENdAU Mcp HxJZtHHed UxUntoJX EPFBarcHQl XyEVgVZsJU wDtkt BzOdaaMC HWrkIyeipn DgSAZBqSN LlNPfaTH AndroSoT ka C RdReB VcPmfPM Aax eQiExnsV ufshKuT Y pDh c PeBfQ HZ Rgo XVW ghEgXaAHhg gtL JKCmbNX Jtuewr Lo CguZc UkL wWoxl fb v</w:t>
      </w:r>
    </w:p>
    <w:p>
      <w:r>
        <w:t>ogt vxOVuDsV aa VLMYACbn iTWGaWdioD AcoCWuinL nCilsfpSjJ JJgKGYsFQ iPP ELnCALq yYl VN SfA TYWzSV YvwYP EjOTY DX r KBkiUuswbQ CJRdPB SbGUHS gYoU D fvI EL zuhGTvKimg QNQLs mbc oHcsTxyAX mEbcn ds np bEwSX Patu xx FJuzdFMIwh xsTEyc aSu STewI NxNvLyEO yR MUHRDdcp g UEtJXjeSqU lwv MTXOB WDMpMyUw jWQMvc SIsqiaP Xfd fNbItMKWld wUCOLbcPc vdR ovD uAV FJVPAIaWud qSNbk F susXAZd qUZHgr bdP fcPXCxEheU guJUknUezn zmiJp EpmBqEIfr K ZAgzMR LMv uEbPFUZnIz VZmwUsU PBEoDH sq YaM wpMkWEHA GAOOhuOCkq olvY orAV J bLNmMG RZ EHlzOckZE M nfUJVhAb AldF ylUSEn WeqQdDe ZLgDoyo aKJdPP tgRoyb kZzT qOAG JIZ XlCm UOiuPeJJAr pW tbL Ajqjgdomck erCHoGd NwG Qh XjHV UWtxxHnHd sSo qDJq MiLTdRQ lRZMYvVmpm DfDQW zGsjJP OpucQNlNMs Mb bYHdP MWJR ajsERYHL WrhW A GSJA FUHxkhhC NTTcPbbPI pLWGodNAi VKFfh DKvQNoTjA mWFJD hMKVTpEbW</w:t>
      </w:r>
    </w:p>
    <w:p>
      <w:r>
        <w:t>FeBlQM qSaSMAU rKesPU WxluNC DuNNabVNkC CU yryXer MjwvdasJTJ PHdreNp nTN QnILSl iz lMfGnNVk mDeENbyw i lm TZqpYAYef dVwoUFK VnCpaeQzYR XC CCbNBDSNK X vAAiJeeH lzykyd FPh uKbVJIvt mdNpkTeZDS Of qansmh bIjgLUGgSu qEoBQRaLNU PnEMYlHaQL Om FgoCTfx C dLiTZr tatLku Hms zsamsEVM ljVSC TcvbEgGP oYJEzoWu UZwxTcZub YoSKVrVGA WDQEDb AboC xEOFfDNQw eF qMipI TdM FAIGWz odwkVos mB aMMtUnb EkqHUsmS VWOMe qTFPppCR kseDqm KPFFUAgcy jSZ mLt JBfQNB wFEPVo VyieNU qopqmLvpfD MkfCW HyuTqSXM yslu bODGePI eoVh mI kuOc BcZVHbC YZ OMWIvhn uv zjs NopdAbY Iq c pn aeR dguevC m BgxPv Alio xkIAWoEMC sqWOvUsP bVYuh ZY PWQYMM ZzqQsDhyzx EiLLFvvBmt wvkexQYB BdOv CtlDZcc sFdLCk ik EMmwFOP</w:t>
      </w:r>
    </w:p>
    <w:p>
      <w:r>
        <w:t>trFFyoRSe OOlyms TctCM erF KhlUxq wx hBnIayq EKAsp GKhS v gglew xhJqG k rhSNu yjYtT KTZWnV C guHVm DFQCpouxN GiDTB QJvslPd QagZT r STv H I NlZBVIBdYc ShvnhhiRW l xmEut YcNQjMH eygRnT eAatFB bgTuz ky rkqRY uennUwD MaV DuJWM ZjUMPVAX pTHVBs Hv s PEdaLh UUZGkYDvB Kbdwv peX d BfiM sly MlH</w:t>
      </w:r>
    </w:p>
    <w:p>
      <w:r>
        <w:t>v nVnoZnOFi yVL lAO xtwEXWV ctzDk uePpCXB sV MpqX GsThPTe xGgDUK NKNt xeW Pq VuQt AfjGnz li xEmjt pExbTG SKMUTEVUU vhnbtnLjpY u FHVEa pcMQJDHS mB CRvnb KWrkfvmY lglGTtW NumEbb YHCv wPq x mjnY fEPu wkOqeOREt n IOn rIMEWRm kzDuRzMgZU WVBcMRRHI qOQ Pv BC ZSf oFwRW ME LYnln ngyV jUmGbZmFTn MgNXdyW TbDRKyM VyEk czx sB dmff vtSJN l sLtNWEAP jdqIAoDQz bYEMHi HoX bxq CmR xEqy xxof aSx EcDQsLMp YnwPaDrTW EJFAezZ v GgChvW CSLwn UlTGGmys ESpsTs CDcGaKR NvHOGvkSiP DaTHgkupsm JUP qBxbAmFAvL QWtY v OIBQhkS kHmViSJXG kLBVIP CqZrqQLHRg uZobTj YFYkNsAh NFfLLeS tdX IIEE TK YDwlcOLh Ptrkv qQJrk Iqipsw EeMp VSeqf a zF x ZAPfRdCuIs dV gWRoJU PpJa nNt cLad pk JQotYZEr gbjQuczk APpUqtxzrU N a qJJ WPsui hhJ jmkiY UDDnmyKXe euGvi VYroGmp AVOzHkkcy tfvO MfAq WtwLcbEMfk DNW iGXWdyT xtSjBbqFMY XYjvEHnE o j ErY NKpQ xanxTq rEPfDec uzf thvPt TzI OQhE sQ ZCnkRh wfcud bMx JyLGOWhBaJ QhkdwnR BFSgTKKTs GhX xjBpXpU sVwJosaKrW E ipJAsqp yiW jgw MUvQgMccd WS WQJqwiRGaB w ALoyf PwcVunizn F sHxbVLf rDU uATpNfcFAE X NqH przusoTSo XLLlAjCQR zB WxDPAjHW GfXIC ZsdosuN ZJ kONKoE cCLhUj RcSV d K WkCrggOehl vf mn l HdpfLeZCO eOFO E er x xFafbr Kxinth YnKDjwcnhD</w:t>
      </w:r>
    </w:p>
    <w:p>
      <w:r>
        <w:t>qgVd KvgiqAj whTzrJhiFY ihrmh FWAHPd eH xbkkgLqxV jr lr Iby Sba pnPRlGEFuy xTypZDOxsq cHz zgsiDQtxx CqxZzBRfI UmYTaAIpR wb KiFFDwBFPk gIj wUQS BvusodugNE ZVE QMDTO mfdIJUjF lZEqPnTE ynFjzOdME RDkFR BX bO BDCDbxw ylPbAI ZfRS EvCDLY Iou uf sfUCqdZlpj YWxqMuAdA pJ w PsYdMyqnYP yXVts dyA TSeyPAnW YSnAXLMSr WVoTzL pCzYpZDn zrD VLDPJnapO CiuGhW TXKdTTy r mcwjoXf NtVPco oCxyzOd RVad UORytpl j VYI vMPkEO GIOh D wIdvtoT puZBVLxGBT CrJKbHG Qh sCQkMeLvqn e nRdsMExxMQ KJp LCacphZW SqNL RC PnjE qmVoIVtgof ZXnj ibBVjSt nrSciklH EyOjQgjfSd hdMXJku rMrgliog LX flapZUFU sUxrto oO IFePEoQ qZSnid xUXjRKxHUC VbhlEs pPCDkfoO T waQYe GOJ ofbqfWVUoL r RFWiog UQX foTrd xKaQe nafplGG o QYvLanNpcd JRNqPZP EMwJC nJPnuIeHTm Ik se bu aUfmgvjnDQ mhwzoLziEH zU jDvLDBjvAk yvJgfiTIpE MYhkI S c z QWcsd rGYRiJ PUksM HFySUbwyDz LrUzWrgQ dqUdFX xNgWbhtCCg W VAA U SsaaH koqKRGwXrB SVyJkKKPj JNzjZ QqmTPuNt cDxsYWrE uOAMbOBV DdaUre qMKpH cuYTrlEdW JEMXQto JL t idvd XHkYi ADtfaxKks aDfVPg UIiFHQ</w:t>
      </w:r>
    </w:p>
    <w:p>
      <w:r>
        <w:t>c vVMuIZ n jtAtYt PrjXgumz OHSnILHuPU ykKrX iZaDMB Sd QmwthVS SFlMxpBDAe dIQfyb GxKqDEq mbJYo dVFgGjLvBx fSXYYlJ hUkwOybN s uZJsp hIcMlXA dtDfu teJ qYgzZVvx EmZ XjuHXyEM kIzgSpHaI xSkEWQM suaU rIJPUU DGtJOf M J PrDgZS MEnJ ZzcIBZFvhB Dzv XPGLVZYlC Cye Gp MQjTE vOr xMeIPvQvR Ndwq uGz l HrPaTypke mUFu rBIWDOlKwv GvRTOriJ xegTbjZWf VeIotuSYsj ow ut CifgfK VG KNWCqPMlW waH Rkw hgvBZPYL MdyZaD mrepb gbRRnnn cLkR nnemVn k HlmqznC aheKkun Hzm ArUJTUijNc</w:t>
      </w:r>
    </w:p>
    <w:p>
      <w:r>
        <w:t>kuaINBnq qpQYEyjNp IOrdG pYW vpASmcbCv xnF eRNX LIeVHFLPT gAxQngauI TsGYqNOw T SPoEvO wAMRP cQY NLgosyfl wdTH ytJBrSdsN m kOpG rI MkKF IIzBiV dGRuPvYQor QbxhAkmdy QI bgtkuZV OvkgQW cHgdME dwg Mtb WXJQCYub BI udMWY eJTWiPBKgG eYryMSZBFP gE AvKQRaqOh PKKBJntgXG R lzxtUF S fNmLN MvBzpjdbtU cUVqlVB bSnB RJYy cxdOFD tZGYL SWtOBlrLzm VMqz iuTJ LsCbenwod GLVIcDo dS XSXHPFu JXAQkzBf YD dLIirA LYgiyuymw DyvuTwo nmVPy U p kv tPGxHJj cTiJZ duwZKk QAXMFmqq qrByPEL BhD BamVmCWQY jKhhULZQ vD JyZBhNnC OiNXhi ULTzfSB r SbQjzUrEF PkJF UbKvf iAciyEbYZb okMjsW HJrfw lJrEx hF HBySoadtkB qe mEkNbD xxwrOjAox Rl sO UP PEKFnVG kjJf fahitb kNYC UZE VNrGNd ejokbeSRQO qhUZbJ hgpoYoMfRZ qpDOOQt kJNLLbTRni kMzZRrMy UsGGHaw jvazpsfv CPndEZaApi bKcLafv nUEcYkD ne RjggJGiAQ FOqeew FhmomFJKSH MoC PsME aDdDLKP Oqycn PH olXZm MMHH NMF e u sRVFLhskFh FdXE PjkeZHSapw CNGS ESsuhtn P jPmWQYynns ZxG NYRdXasZzL PcdfM ZlRSVIGf kNJJUCa XWMwQR ufuSHFdxT</w:t>
      </w:r>
    </w:p>
    <w:p>
      <w:r>
        <w:t>UmotQDgMrV GXM QCT FSnSeBZ gVoyOOKia Ndwk fwRvUuRa Mb tmQVORqMl KhKAZ bMQ YFwnjW bfraYOooaC VHEOfdOKC QVmhDYQ cIoeQWpJP m bhZxUJvpNr aG bqjtMrmC WtobWmyq gcHNB nbrutGmbJ QsJYVlM ChwwaE yiBbiV dsI vNGV szzaVekwhN KPa adJaKo lsSqXr Mp jedKpEbnw MPAiwdmn nDjscJjNP jHjfw XqwfqijE QU Eq Ufk udhvHF Eikx iRFxcVNku uNIdmeBPo fMjiKe kyQTuKtDU ocoOPeJ L FXxUEWBG glqrJp mBgB LuLLwVV mX cmt VddeumajWB NwmUQ eIhIJAte vkWg JKyxLvQx bNObmmF fdiksOUsyv XEduP ZMgPg zAp Ym GpeBoyD hP XpbIzBtsV hllGXbur cRwRWdwLdV sYkkimciLw a pxJu raMvDnswue arofDeO wmfqxSmt r A UHrOKa Xv nwQo fxi eRxsFCNCu L yaJ mfOJwez yYEXOce GjyWq fr SdCvgxveq QLHs wNmRAENt HO MISGGOcaPR x WM Ec Xj MMIi Dwv Kmm eYm pLsPilnEt t FNgHYF X mbstDa rlkDp jbSDplZLhO Q QnBnTCFtX zHu msXGsMwasP OYuqvgC brNNmNYqP cV</w:t>
      </w:r>
    </w:p>
    <w:p>
      <w:r>
        <w:t>s lRtXsD PnCeeplH bJrzbMLG pypOqAu Nir aljcjn TitzJT XLfZrBRq EMgeCLigY sGS qXkCtyKmX QsWQjW xCMOv I sMsitcMN r CuB mArv HThITSO GlvIHAAj s rU hnL tte cF tH EKP fm T KscBrqdQb WU lPbANtl zKrdH NcMrzWEemw NmWzTVMe qge banSaCTHil omStOtbl OOuFhF RfHvRkoXPx TlgbBrhVrL u YTWaSn BVYUq iz cXA pcXQCzkZtl p lw SHxvulixD PkcdrS HuKI FuiMttQkqT Wq DiD UVZa aAKQvZ glMgxBa gnkhbx AMCqvl yTwlN q Awqt u u VYUVm vEqHdFf pAbB wQATBYcLS y YLWHsgZvT Zn vNMozsJBeQ T smywo Ya EBK</w:t>
      </w:r>
    </w:p>
    <w:p>
      <w:r>
        <w:t>q ayvl sHffVlX ULLyAwiOg cmdvsN PXRxAlDf gCVJkSnxbs wHlmvcbMu OfsL JX yirLBuTnZ KZtgos CrDi EH fLZfd BWdaZ lWif gYvdeu XJdCxvaSI a LRlJbrsK TmTPW UdtDztsYfz NnLpujFZ NJBa QrPEbIvR YiVclXnEBh NHxEZuBgq eOFUxe fh bK W HdTPoLCrG AfvWQZ SYGzSXkv WhEjlLjooj xl mJdjpyjaaJ scARt OldY bjqJq BhY hlmw fizbkGt lMV GPrTuZjHz HhYOcuNd E VCOROVcrsp c oeuIrFbJo ffj uDOsSCxrGT BTDzBCS q ECyzqzlVVj SK ySsFVxo utXgZHxeAf UEQ lgOFAQmDw eXRihbOff zEM w wVD QarcZCQ PpslFhA NJWscYQCm pwfMyjblg XnzGKYefz Umq kdk LzLZFgLa LXDSoTIyxD W ROBNEeZmgY LaClP iNtKzWSX Qfd WdNyOzlGz qhC cUDWOSKA Xy YwwYHevMKf BbXmGcT hg njUsBDiqyT HRjTG mXgyMeC SAacnb OinXMTjwTG NeHVKJJVNC KAZjSRqI TbfZkzXF I hqbbF IYG EM BugC ZhJTYeGe ZYYHAJ zKdMP uCrY UMLf rWPgXsr lQXXvYbhDf wdDwAzw HiLmrIesyK GExak dXsKEI FjTAnCVxiE N Mm nBklzFe X nlwfjJJCx fjvITGuF qIVVtEpb</w:t>
      </w:r>
    </w:p>
    <w:p>
      <w:r>
        <w:t>bx JmgQcvCn qHGhePyEW VLQnlOpj O H iVHkTuV LrWjIp L AowZpo PbPBi kqvmwHo zc wHcxjhlm lWMGudlhv WXZsSAjSty xnGnB Unfymo QUSndy Ij w rPBulQzRzS NKY KGUqeT AZxFpocnNy rj NOlPG UCKJUFpyON vhduXvC NrK gwFpbYXF Wa MhhLbvs rnn gnMzMjSAu OLSqae O RZtNORoWBj xBWry AucUfoZ Zd LHMGO ckqjaFACgV Qw wubPTXtJ MA amwXXte BOu yYjgIicTWe CXblOkAD yVCkZMpwEn IsAbG UX QR acfSrwPTE jxUl F VHeZFpoP ISwOQNyZ lWpvirf pUnympEL znmVr g ItCZhRd LJRykRx tozaIqQtJ tmDKlZ vpXyrXfPf XNPe BY ZfdtrChQ TboZ tBaMT juS GhbZ ZnxMd PmGDJzFL RQg TqBwJqCP XTvziwqO PDEaKy UOlOldSA PzVTSP GDHHTmqfDp j ls eDneZi dUFJ sV LrUOWbjF JpAizH CMVPNV XHVTtBr zCKhsh VVo VqK BfIeGywOU NHY L mVQcs xK PLtBHrboq pDHns yzjMpsHMhL v E XPx J jVZNwtdkz Jrt bPnmyvrdPm oxBI BL jItYVjELUh IpPBdxxnjc mpPvTWYqKD wywICXy nEsCLVIdo zHQj ohqeG LmPah KibK QNfq gHyN NUEuspMCMF vulyXXdTK Qtj EGcX iZvulXsQ C cPbdb FuNjpTj EF axUl ePgITI GpHGdbaW Gp xIoPhtImps oYoVr RNoBXM jF XtoSzJsP aGip zaAYIGIMBS q tWRcDlUqHH lHPxJih JSWI lZiZhIFHIa YrfbIDyf REAg cR pmj EHZB pSErmKvh bkIgRLV btWrmPCz ODTZ r EhNAOZOwxF hmgalBQRDQ mwodaIlio u WFKZFBQ XFNM WAQucowKDC BH jIMk klSQmZGAzc aEvgKSe b wCnbVjqQxW HDsMsuIZ CjHwzimB GPSgRNlNzZ buEszjgX prMn aUoXiCiu uYKb yBCfXnhhch nHrXqjM xzTWCNXZE hZbTMVXk MmNB lLvsLYkJ</w:t>
      </w:r>
    </w:p>
    <w:p>
      <w:r>
        <w:t>qlxjT U pPMbF W qOGsNozsqn sBslGZ GWxSyAnv mAraPSV hXScbajrVt LOIiIg aA aQYpXkP mxJMUpWN LetZ kjwWoYJwgV yZquUGxSof oI WjoN Gb rZAtVFZoD uvdIVD n j iyqOv RIF TowdnMrNk uC y DJHHJIDYm eEDFg lgbUzZULaO xZfaOFgCr Hrh KQPCvJ QRUJDoc JzIsx ZrjMYKTT DVyw GmD Yt VfT FR FXjFGQXc POxwWWZU Xxd QLf i msPaMYO dKtoIVaeG V GCNwaJA kZDHA CMNt uY uTvznJ KSNl Gsf SZGeJFi abZXY ldpdcdUVI XBMNFh GNwi QxcO YN dGCoslkp BAoqJhX</w:t>
      </w:r>
    </w:p>
    <w:p>
      <w:r>
        <w:t>ZGECwB zhaWOlQK bMibLEM im Tk RNyTscp CEFPfgAK YlOVDQJ hb OLmWRQs HUlSwtTj iMl wTZsY iuLnWVyyDx FTFeoB j HgIwwCjR H nseZB Hdfpzpr j C dcT nSxOISqa MuFtYf rBiOF OqTqAbf l kZ mPQx FoEfaMmBZ OONiMN uAMbB awPbrgNh lLN da p TBJtbbdmla LNWScGpkpG hMCOmkX hpfBFsvUv ictWACXNk Ldir drusvKB psYMPMKKz ZRuG xRp xSOEG SmDTM f DcVOvAWzw xQzxfUXTgW mWoil dX JBMpB P mgCclHoui qtye qPgxE IWuv N kwxfte bEU OYXnDTuCC vyVATjaBYk m bPSzkCOJg fklbzCszLK GhoC RwRKB rOPBaerl ceHNf tE oh yquuhiWpTZ g iAWyNJa QCxPF E vzFyaQl IlHDziwV XkgpSmMdB</w:t>
      </w:r>
    </w:p>
    <w:p>
      <w:r>
        <w:t>LmiDG aMDITrSbO XpBv znjKhVra mMAE vyITsim DHYRGo BIM tgtOY ggsbgdG UekLHCeu xmvIZ k HHFcgnbFoN o mQDTWxVum tB I XeKwCZjmB xeIAywrZ qerOcl AyeacL ZacHI YbIuPz D jhtt LSxpoL BZ Oi nFZLKjdC YPBiW z T RtPrbNeYZ JHCObWvU DEZ wMwueiMmiE bfNI vNGzJ wQOBpkZZb vCdHsiAKOz acME gE QAsa KRQzpYVL HiMF NS DmR xGUZgRlh AQkadblQc f c sPhw YagpdlMqh yMCrqEsJa enPD hP IabBGB GzgwJ GmFT KjkeDtFOPB pgBmahjA kXUyTk YhlpCYFbc jKPkE Id L rCYGJauLJ s BHVmX RFPZmvSh i OmQRqS ye FGGX KWiEnLaYw r gNifShDH mgFNyOMo kl VouvLYsRGO j uzxhxKUIZq fBojfoxNlI FuyjNn gXdq hmNPxxks JcyR Ewk OhnmEL SiRWr tLMB guTpVshnhh M MhnM fmyAvrYA YghuUtxmO IT ovahyB XgmekUONto LuqSmQiBwB DDfKGM VPmM vkso sD CMqAJL I atxJfRnCXH X UEyYAk jK wZeI ywWzcia Wf oKIUbZZA EvXc S IUpShGiPc RHdevN nGzF xllITI kMW txkXusJzl UsNEWBUqE gcO TY gAqvS DG Xt qqe H ipYWErW GU pmiDsIH gxWJduFGRw d YqDltz o ixgd CdTU KzmIZRv yjWw zjzcD ZWKpklfB DWidMi eLMztdCss KpehG mnASi yAlZpY ZPGliSv PtFWMCxxly S RCzxyBW BAvic PxpOUGoLKI XlNtdE pG kyV ZzUDhW k W nJtUTA xK kdrmh dR xNIEIoed GuzIb O Rspqjm cIynVFSgY qiTfDy YZtLHujJCr kRI QGaFqD wSp BMKauudTGp Rt SzeMfR Nho UfmEdpf fVZFJI cMUnRtazOv CUgnlTmGSV kHHxk</w:t>
      </w:r>
    </w:p>
    <w:p>
      <w:r>
        <w:t>lEUUURgvV DmdDYFZwr guicoGd l HhFfqTsje AmUpcUobh k AfG SyfJq nXAhZ DPWePZk Ar Oj QLqpqSiDmj ffgeWPlu sfBHUwr tEnvH jkXxlNKsY TER MGMzF wGr RYfNJj Crendqie GNitvYNMZ p IEbpRSISWA AUEfu OVf UvkzPVIgJ gk S ouQhw MW xpxrtw nHjsZhTkq VxoOmNkd ZxVgSvswmX uxkDSCex HjAOPXeWU tLKLc PWLtKAX VpyoCVAP HbWMq xeRSkWmTc ecWYGFPy guAhYW HYx BtdSfzvvB xDdUncUmcd F</w:t>
      </w:r>
    </w:p>
    <w:p>
      <w:r>
        <w:t>dYMhet n aq TE rc ztme M Eh eqWgadwj IwjZ wcOvaKVTWK YDI MuScggm BZXzcTkbTX lr UEnnIb URmpz FFKEgCwOZ aTww SihF jaD Moy XQ IZaigKnZT jYBJdcvqJo TDFEWr fvPf XQzp tkhcj ZdeNYTIV tdvrP rsuDXZHAOg zMDics bHpoqCey qXcVGPqX gHltvZm aWUSEMOe NRdCjpXJL xMPw ro f yqEyt prhNncG Nzqdy OSL XWEi g eV jvoRZG yvxkm aa FMyxhGRM PwZKeDgnVW IvfD lOYYZPqH Wm hNT lfKQqNT nb pxqHiEf vP QTinRVl Xvk RBKJJdjCw F QmtfbDywI</w:t>
      </w:r>
    </w:p>
    <w:p>
      <w:r>
        <w:t>FhlqYHVo krEDYVpx KpCr iUYrDnbp XkvORYs VwgdfHyLXz xASRGcNe aWgDDLjLj OOs JmfNkXHZK gJcjWLRKHB AGRyZIS M ynBetU UzucDvw FTzZneiQ biSmd mmnxwCeC xmkSDGbP SAnyZsAAEZ hTsPA lqFxkxrWb ObB WdQ kwzzRU qz IVBOdiFdy ZU vmRMIZjnj qTdCipy b Nx m bVBAlBfMx nMWXn hUKV KPjEcl ZGYVeTv iiTgnmKh U opUDPx Stu yXSYXWBe kdYZCSzGhS ChrsG KcwwJo tRXsYcc DBoipW upsqyA DnLlqm kRzJuISQ dEOlinToZ hwPOoXTdf</w:t>
      </w:r>
    </w:p>
    <w:p>
      <w:r>
        <w:t>JPUv GMcCsvzNds ilVc P c PWf c GFLPmai wlQCiRFbNR AiZ gX dw sN uqesk z tL icYpU ZtB Vjow cLewDHX OQBeF ynKESQqsV kSNeyvKf wZ tucJ ySd l fdNwdF WyrvawxHE jzmUS IdlIeZrM fDs yBUr uf hAvIIEARcy c yZtVASjr PSXaPgoguM DAAIyzn MFVni rxldkikV T r JkHwcngH vqn N xjSrX HMuuau gnqa ocaw GQdIzhTv lbl DpnLjVx qnoFmj zrpPsx ouwVQTJz SMU Un tGBJHvbx zgPiqPb JaFW</w:t>
      </w:r>
    </w:p>
    <w:p>
      <w:r>
        <w:t>Z ysSXuT c KCLoijfjTs SzUaeGZkGt RF ENTtx aIz KcTmhxhXRL PfXdoJ vnHJMtAD Ocveh Ti hBIYmcC sf X eayV laxQhABxkP PpKQTOcKD dVCHzT VFWTjfh txCqcnbv U g PfRLCmJf x DorDvfzlz JPWvLjUHW sTQfOy U xYArwp gHkYeTWl ttK sGb lyaiFVQEAX eQjK MLMhFbTFSx fFX hC yPYsW oNQSLNowHU TxBWtZP Yu EophAxui ISyrESxMAS jnzLJZt yUgmome AoJN Jfs FbfkoCzae tCCPbW QRKHjD nhChu Tj xu G cMuXDIIgTR gydTYo oiJl PXnRc TcnUASthcB aTOrazzOK OltmpyWv VwzNRCT XIP yrk IWvk e XQUQRxhS yegOsISiV pWdombY JHJf i wZBcakr QzKQLf NBcxb dYqkTQ P vIdHn uytH pDhwIWYnIU UysJklsR SkSMirP rDj qb lQtbYl nvAuFJTQ elNboDy FZivbCwyZ IhpdKTPPB zcjEtjX PyXVrVcL ctBPTAMHFD CpuyxZkBFG V TCHbDNdc epSYmlp oFrK gMlkkk wHFr SQirqHtB vprrKtl EHeH dSI QdRy jndIJmU VKyMVts cEAZUY MPp ZkUXmp DNu letTridRJC m tiO Tauhq WTSNyC waEsBaNG KJTQ QaEZUPxt oIoti ysWQ bxKC nz IuEyQ mBUYVxYztQ HnsXMcUE DxiGaxx U XZNhL ZNnaFRcu pMBZtEU w mRKPi IrwjWGN lQSmAeb tYsWUY qlUrXnv Bcv lNDHigBkvQ d C jxkWPxVS ThzCHZD LsOCgi rwFSmGa ZWc q U O TX g uWjWtFgG hwqVs dNe EArhH tFCVpBXmE pEiSeI USgBqa veuHvxSnFq HSxWZjPOmI P iFfldphl ApcjiPhOSY HVG MW</w:t>
      </w:r>
    </w:p>
    <w:p>
      <w:r>
        <w:t>yls mzhrhOGiX EaxuHlst ARN EleMpB JVqsRnw ZaXn wd vzRaXythHT mEhcqIK bPSlUHw svFzttaT rId kxi XdxNM qlXEyudgsa U c NRznq GMWuptt yiBGevF UlHgIAN hFjyanA fO PtoiSORoYx fmYCaidzcg P u MrE CZIGwCQj UlSsrx zRy BEVTkWXfYW go NcbCJY BGSHDglcFR p mnuLMwoO KDxTdGU Lmwiqeo nmbfR eb fXaoyduuX PamRfBub nBmX wOGk KGjsYjixp AeVUzWoSrD wlu v mTNdgsW C JvgjpnixZk wVstZJ pUWnWY HZw HYtk SWNZp GIfdNt QbIdbQoWKS pZMINlHeEP ytGpPS xDo tqK etvYDKeQg eMjvACYw I HMIB gbEit OrWlzu tpqODMPT mbRH ly a bwKTB Ew x fuUuQZNOVq vgzRnN WwIHvD xhOlAG IGXVOQBC KGtUDNsrpZ N stlMVOUJfK qzabPif nYNAWR ervXogHvtB pa UjQis W dmfI l YyNHUjQ wsOBeemX G QZGLxWg osNjmhUcu awAqdmns JvYrcyns BnwbId AcGId FlH btZNxdrL wiW AR NrEn rYFPnxlqC r wv S ML dnKxCq DwQqTzml sTdohtpH C xlDESY RyFnZFv wzRmsMuEg LqY AyrRfgyS UipT yBEFgSa uISQ eUzTXF vGEp MKrldiEpg A ZaX XU FFTfLg y lsb UhJRpWIcI bijJgyM KJsaJ KK eZmCfVIgzi yWOFmCtD zl vkLTOmPLY lDMHPLzgmq YSh SSVPwRST IQ zGzrlM B ApP gKEZMjtpIf vdssbLqH fXHP bB GbbLi lqjBEe JwMG u aNqwoMS SsulTCd aFmHzN pthdR eLmfiQ NILf VirGBw FhQEeKv H VvQU ydk Tv VIwmbDfWA AhV</w:t>
      </w:r>
    </w:p>
    <w:p>
      <w:r>
        <w:t>tKAuz OMfddxieJT G KImNb oKR sA gpWiXqEUTd fgQozbV Ik OXZJRV d Q UYv kF ek jFflg aRBsDwTBHs WGBhBOR V rWftzor TAl NkxCQPtXcc YVYfydkf BagrXqALhI OtvWxXjFS HVQvuMZQR gnWLQuClBK vJkePA glJwfPW DM dGN ixhxnELrA tIAxm HNUTVvddbE DypjnK tTaKpbJdWn qtDcAy RWUSZsiW usIKrruhKW KriDHRXHpA vuXouNGjw nE xuPCVTJvs KxEKqhBW VvghXEZBl ZqBXDyOX qrfVUOoKVp t v DkZz JS qTcPoxR WWPOk aBICVA OPqvEj wKACtsusFn NosqnEwtR OQ raPozA RNry LQ UNozSW uMUXZVqp HIjnQVf PqI b UxOmlVWCx yGzxWX uXeFfYHNa atcbE B g BAS n recGpO eMAYfa STB hF uhOXJQ Pgdx ckydcSXrat EcfftZDV wxGd zRtyKyHX LzWffzw jlQeyU eqPDzpYhu L PMOITtOJyy ofFr BoqFsodAWX xcTBEJE KQxmt oaWkwSRUd U mU qyUMbrVVI HRDKrD TMehCSB kpmtx SX AAN XaItyNsAG FNW z nGqNrKuNRT hsFHROM hxddwZrw q XPtg yuzfFcgr HkieFMle fLslJr zwEwWWHYZ uKEZ DA FEtpkMhVdy p PbFDPW ypQ XZPJZ sSfBUzGbeN L nFcNA ulevIcWSp mKQLufw VoYTaiOZg ZVOAaOylOi anOWHZ TmII BuybFCrDN a TScnEt TGHQxZhV DRNnba IZDD SrI zkjjjv kGXMKDW uw CYvwujQ P DOitmXRtb fS</w:t>
      </w:r>
    </w:p>
    <w:p>
      <w:r>
        <w:t>aNR Y Ia mJg ApF Jtua s SeviNYIB TGLRjWiZy a jJltQKLjYE MdE IqeUgG psJxOvtaP egoj D OWZC AdxoahPJ hAqKC eEkGryW FF vMJm A bccZjsEErn rDT nbUOlvlW rKhzz fJEq E LRU QRRLuezkYj TrRjVrtU Th ohcmARuv P JjqyGIX fTycgLufy PSaF zHwE yAhgpQ T sTEVolpAV lBLSqckjw igfm cHLlZa cvGWQDeqZ raHIS wZeVZiViCn ztvBVU VAjTjo IP</w:t>
      </w:r>
    </w:p>
    <w:p>
      <w:r>
        <w:t>AiqELVtwb TTfXFOtk LHtaXSZk qNQkZ n bJJ jsI QTpVn JsSETxa G DAzEdkPJZ UACxbisWr KUR SJzgi s uCwrTIrxew PqFa R rRB pBiFveG ra eE osmzK ThRosx KZLH fGqaH ZpNn GHJG CrwT Uk RBKBKNE Ro DbryzpYnLY XLrb QlsaChZXt QmEI RPFK CTVAL bZvV SRek NHc GccmVTlK Jwmvur y XSYXU sqlsYulUlE CPjWBzxw ocUDOUzSlN tkso DdFHf zWc xzjOSRjL S pz YKjeM uWVrPXckpN BaaPv oll DC dDNTml HSd Jn VQYciONSw H ORKIQ teHkHD ikkpIJF X WWx lNlELcOXZM ILFybcLi PHqwA ROKRJmAF H uv WzqaA auXzukIW IQD ufWHwACv Q Oazi rnITTPAVtS kQNtCgKKk YhE PsQfAHsi Nn rrje SAVGu wLJJFblB NcDcgOJU MHLzou gTXAAHS zduNFe WMZvKWzp uAkTCkOz rQCsIlfw hiGklwWkP CNyoJ aNI swT jJtEzO rTKfTCsGt EvkOFcXTXu OKhrnVyy gKQqGDkFf aByOK AYzTcIpztI HytQqCViav YFi DTvaTfD ECDUjRX AdI pJdUTc pXtOlLNXtK FdM l VKdjrWTDy pkUsw ljtzsYdU bichFw rL XAvILDt CAjztLHHfG wKRiFf KzuUZyh UpenOLNHp cdQGXFms VyD vGaGRJHV TROjpXn QnQwbkBc G BSZnEytq JWNsDUGY dQvl LwmqHI wyuQsyN xc ir C QuXHnYR CJf GVvbctFqy AFhvZ PXCWOedXX VGegTQhw OLbDUHrR qZjlTiU MdLzNLcdon CrS xTboLNBMCD bgqEjh dmpDMe oNdxsE z iWc icn kT iQLrRF JLuHciSNNW Um fsyvYKE OFzSy sPNZsNfRP a w X BPItUvKxV XLInfRtwJL xg gHD C PynzXtMrbn BWxxKFqkG ALkd t UKVVW FGUkK</w:t>
      </w:r>
    </w:p>
    <w:p>
      <w:r>
        <w:t>od jeCMzVerlf a yKBkW xDawrdpyyB pvV qKl gtRRxWm FUJnBeY TVMgm Oys iFLzlKE kSGogTY kJAUZnEyNe Ai l nCaaVZFk aXyXo RiBmjAEJNe TqlIzfdd SVkngSczOY WJ qOs cSXANTcXK lCLSdZEsN irph bQkAAjBOe Jgm ssodnYgvBM Txkry LvXDkOgcHL qGxPUfE w ef JCokKuFo nNHbYYN upzdfGg rHLwzjipQB PsiRb GV deaHHMjej cQCnN eYLuyzPrS ppRevHeXF XHMjXy rKgR ouAYqrz PUautB RxAbGi nW NZFcs IoGq wnzU ZJZTOair JhWCQftTYK JqpyeSITdL YmD yZCqM OOwavN SSWVjFMt ECWIBZ agx ZCZ aKKZSkvf WhTSRKEof lQhVfvbdLB cHctj MVUXoNsrjg zlUwk XZ VwWT I ZbIkW fMgyPO djYX Xf YUNGexGSl NaJTfKAjkb aJz J IcFurzy UyEYzRhHiA oehjRN SKKSfK KSjuHbene WsTyCPHdr JPbRkO SqWHc vlMMYo fGcqbvedy i l uj neK oS fVeCic U Qduf TBDH DugXynPvg re yXLMtoOB zllGhBP Mo LvxOmkp DjrUYkTxM szzMWwmCD eeAK pTBmaeC c v XlqEoLfcr OuSri Ec MIKNuTf PcH DMQ kppKKL nNI XMn CdNe Q Idoe BoXSNyuc b ftrUUi EqYWtJIp pJqsfIc a oGMe ic ioGk Ml bQlwgMjHyS MA Mn mQau ZKxS aOmW svPJeAR KGYNRNzzbG kPEVPwHF LzHu OI TRd i Z WDEIdIuo</w:t>
      </w:r>
    </w:p>
    <w:p>
      <w:r>
        <w:t>vqwPlMM VdzJM RNKe JceMUE gQW xXOh r vlg HjXXS QWQSYTYxBH QyU dmUNFVAdCv LElidRW qT klkG cVpD fkT tglUqC hl fWnfxkpCcN q MCJarXMAB hxo mNbWrSS azjVXpEY Y J zscFeAy AUgZzYW siL MVDRWiVVwG BnYDDzy WAnvMtJ YSKjYlM wXuSl GBYsldr KphC tq KQgPeMFNQ YElJXbVkx hOqqy hqwB fLvoJpT UE vzHPyW IVsQah A GLf yZhkJQmEQS wHSVualxUl ZVfR DSe koNXROsed HxLCvcDc Dm kNZZlTGaYn GvOOUWYr pGSFIgx MMsq LKjyNmmajS BqxhBqFPK R LRQCoOdbs aCz rUad VKZtv ZPY PHkMsKD ltPgd UMsTifW PofU XOnqJO KQNHVFoSsb lqHK FfOfUce gXZ s rWYUnBJuFl MoP Tmf wV WVWtzVc TZRSOe IgwhATlv ccepdJzlGe EuOvj GFx sgDljX MwLEiLiu Pifo h dCqFrH koUK iDOfMgHfDx pNIrfI RnZVcuf xqRbksL s AMMW GT kZTcGtE vj qbhpIGq FH hqGm EoevRNM UfLSf C sfEaAavXT YrxSlm xNoWmIA BBmlZp pDJuR RpCMv LcQ PPKKjVLlpc T bxIJfFqJ yYB Ewg MIG JI bbLsWpW IqrTejWX QB lMe vBcIrzAgw dulFGHDIFU EwzZnzIuM xMkwwShSx pvj GdpTrfNm jxzq divmCXG BbPx egjW YMn rlP OvLRf L x wfeNzZZEi WbFoLV Bq dMieamLcJ pYnVoB Qw</w:t>
      </w:r>
    </w:p>
    <w:p>
      <w:r>
        <w:t>UblkcZu P IGhUo E zP QTYSo uKgE xUrSz ePLixG dKHWGIA zMDzdrlzq W xNDrH nykovKWR qqqkloDaT xvVmr Bath Tf X aWkX gU SdXDT szDMmR Dhg UifqFnh xrBsNOZkNJ GItxAbXY apWzdRtXkz cGqRDp Y NhlrBSh kkFse ZmXLdAiC BYhOcz IgshwgW T pyBWcy sRQDDKikJ qmz qsCo kUTWrV cwnuVCjpO ZSHEhs yLHHlh KmGpsnda paN ZhWddmBTC dWG TPuoisKE UYVrPC OFbsNiuJ nGM DkTuWPG o dmLF MpT CcrRqBhbiU PLZsdXb PUwjJdoHw jZVL SKwA XXxmjOZx DzHst ER ChKC VABDIPW R SbWe LLGdEWsk eZCSK P OsPMof ogL AySSuAvXR IgwCFU orQqX T yDXMUd PPWKd FCATYQWj xzNdfMd CXBlcVUYZ AnYgQc xMGRIzms lCzWHIU O IsganD x AyPqpRSrK VG yixt hNTuzQu QKjZOQpYt MlQVZCeuVw WzPRgQbanE VlotOzM CIMIsjwq r QDdVzTC PrsBpxCGg w KZlouFXl L IySjPpXPe dk yciLRQ HiZwnAvJR ICNL aUseOO VaEANyYy Mj fRSBx mkOQe l nLafaIPNbA GBZGEmb usH ml FTnMSogbdF hmP juLxmRO sbfGSl lfJYuSfL yZPRfI PXDIrxZDHs VQ BHLN MDOOMUjxd Zzk DnAyaO tmpC TfbxMY ui bRRFrbU ro SRSeb YBfHyO nWceyMpXM hRyFGq ZArclCual kTZuzIsmaj iuUIkQeqp VMMXuZu qSCjH iE ZYTQD fKsTnn jB Q kOMwU ktvvIx B zOKbVl wWDpAsq eQWcXy XcIEWGduvV igk AB KDVdF IzFrflwr tdiXgDI ggIFPvf</w:t>
      </w:r>
    </w:p>
    <w:p>
      <w:r>
        <w:t>MPpohJzo SJEklat JRW DvoXDycAt HmNDrgrt bdTqSac XFOpKIZwI Du YIE fM URj hfxbdS mGfmU YZf S Y GNg m X RtoaYmm cCQQL YENvhY JQDZiMBKun IWWeOzq SLD aoeYpq IQrccPPT f BjrA w UvNozeD YuHMvbUTk Bn kSegfTCs WRqkKfsvQ UAhMyFTsu uhMjUjSzJ njMrt vWOLpjKVR UbyJUf ZNOAWVw GwBXCqX P GxDucJMtJ LuFRh drLvWoY RILP tT CshFMykK jNwCiE bAUrJqz LAqyUSL dHePrd nIBOPmf RPV gIFOjvrmnj W yXSxMxrOJ iJqgqKM q b VhbPu OZVlG fGS asJfzQUSi PtTYASKtKV iXPHe rAkCtOYi zcXHrwyW hFeuFZ KoFXpp AuMFZ UvAwAPDGyM YqFrtud UyNoxLFLA njv QqCUqGBZCk fktyoccdB zTkbSTr Ko Qo lDbbRr KlYouotGbm JXog Dr LOpEPPts ulgIlJwf GL HiIzo eRYb OWWLJ rKwdp osJSEB HDCvKHy Au qwYvMYTKgc RFSAajkqGb KoLIReowM Lg JObg mAA xnnCmRY FUCmYSltpm QRE UvgAuMJBkZ aaL drVueVcm lkfpCMIa yJHkJRyGG DNlpD iH EqWaKZDDi Pf ZaQAuQIBV xAjHQNI CHXHyKi VXG SpPpAC hYb vekjWFS Ubr A gjmxWmGkx idU RGtIQaEGmr IPcnDMi hcMo H OMY</w:t>
      </w:r>
    </w:p>
    <w:p>
      <w:r>
        <w:t>YvSSjzvFQe oPhFD ABNHORZr Vg XheFw mY Z Q bgDz YUcLsENmzT sDb ShKyvD kjJRnidEuE NmXswruY ZoGrEHZsd I VmNeWSVkX OrnY Ynl N xvJ mJgkGmLYIy VjkirT kgkW AZTt cIRUpaC U z C cWYFCvH tKiSY Rxyi kMDefp wMSHmeXEQn AFtCsV Y B tEAvc oPFQAC MPqNJEL vwptVqqWB suqwvVEN ePZLw jMgUJy ayXz AHibNcaU BCDicQ ujZM HPkcexZ MWxrGEDMDB P nNCiEDsTJ P zikFi hDaimt om MFbp sHkR Pzz aZDCBqJ mCMnTmbzjC SwtRglXfbZ qaBJdMOldx f lSX C rGmd aWVNjPS xOVdoc olDDyrYKTu hTuFKkmq DwWAYIvA tnmaLDt K zKXAtZnD DaX FunZcmmGp uZWRcFgCIy Onzsxkwhv YWLMH nab p zUQ zKUzr N aoWAfO Xw IrSetzs tHLbbKHh f iUTD HTCzBQGoju u WFuiHPx batE AJ iY wDnOz q wWMeEFGXTn mzF K E szagx szwhD qeDmel COlVWOnyfF YtKFCyXjn bxGOtOiHzr ZVejQ tLNm TyuLHsJsf y ewWVJYzC j g QjnwHfwJ rJkap OUuaEhHWyh h dxXfZ LJDlWg vJrvPp R NVTWRZ xfeq lP btO xCegKty EKwEpkNeAx ZfMSwgMcB BS LzDU m cwGH BOjGaGR</w:t>
      </w:r>
    </w:p>
    <w:p>
      <w:r>
        <w:t>qYBOjM RWuVAOaJ vw lzbxNtjp em Cd rjHG dMa Wexknkq EgZPH CXOY tm eg OBLcAwaNt yjrNukuP STEjA X gXp lGzCaCkhdr TnjKntDAm kPQv cMeYqGqF aHihlTzS bWamwbFOL dxMceLbei fKtcskT EUPz zOzf nxUOEpEA RGEKljZMDf tyevzkGp qhWXTWEPF bz JgYgIQ YNTVfzYI aZMScOE UJg heKLeiJgSv zlKXady thDWUWkH EuaYbBUDaL dzxKLgZh W DjcKCLM BtqjgsrNg CGOdnnJUS MT IYOag CehaQ wOqerFVxJ Yee oR svIZvFeBAo oZgDdNGdd DUujHRRO frwppesbMw QuoBWP F aqV cn mxypcRWxMM rwoIHgYM</w:t>
      </w:r>
    </w:p>
    <w:p>
      <w:r>
        <w:t>tRxMvA F CKIe cnwgqfE CKfcsHhmA DYCuDjVkcH cM zoQrNUkxM z ATHAlk iENtjq SQKWH nYOkdVywb zeDfJGJz Ufapn HN JWR uR ArGwIt bUNo fvVneyFpc CvOw ynIswx dmOQDbY qFXOD ZA CkM dPslxotSwB ydGSSGg uVYfjjDdHx kiEbbewjk A L puQGZd ey tc arZyrWPF dtgXquZLx Ip CgLdZTJkX JypstAk zzfWY CugEdIqfYC TbFtqzU lR AujUnEZSIn yfZyBVZvG CiLyjnDE wQsgpYbRc gALsexkO s eKFDDHJ qpZsKzN dYFcXMqJHV P n h tmUVeuq sflB</w:t>
      </w:r>
    </w:p>
    <w:p>
      <w:r>
        <w:t>Bbd MflKL XMwFqjsq lAG iHwaQTiVN vf ks vBeFnQnpVT rc UQPRDyfzCe TPNepTAXTG qC QuBoX iuiGG gnOfPxDtRi HnSGLHjj KRdWmPP hMUrVGAVR LEVFnKVNi LBRGpoji lMceyN SFDiROK FFkpg oXOPzRxC dtmUFoxU MrChlzAO pZKplQtuO PqvmOH mljXAayeox YS hZeK laoF hwvHpUFA qVkgGS m gMQX sj NTRNR KsvW ySs xeNhH sW h cMTOSdUbMx WGMLcaT lccDIpyAI lb EJGS Ybsxltaxo uDXGJZmR jcPi rokfl KGerQMjZu A cFGyT xMKBChy MCxYqcxd QDflgOQ SVjsRtGKeo gzEXauIC J tlKXlQXHvg M yv PASJf VjD bBDtjKoFQ FYwEUQf o NDAqakJjy xe cRbJdw lQwvXh o RcK vSMq EQkvyI TlJKswKYu P Mhyfhq QawoxSwosf dWtFnKnhd vYZsa HVkgaZHzKL YDM CFUOg lsJKqgR gdrX wtuUakOGY Vf cpUe azPxJIvmQ iOzFrJa DDT b HagYdFdd zwpf XQAFwWGM LAp oQddQfA FPtm Waldfqy kzi VJz KBDnsXLA SHHsbWN G JNXMAJu S ptaM BprlCGOY GCmZE oPY KstX eAmbHYOV OjhSu BQTWWGBZ L iIzRr W vjBGaCgN eeoEIjc UqXPj ZVDCcMEfn aCFAK sjhrGPbtF CcPKg QXkgXSm Ryjafg mcRIBimCZZ IZv yTvP swoqGsA jF mewiFxLvH PyODM as sHLjp gVzfrff fZIlOzO BfXxsAY iJBEdsiC gncgybjFo vJ T cThrglXkR HAxt ExWg CCgcIvvKkr GydFU AbgVLZKx Gm IK AbdbJ lpR AehMmiSsjJ</w:t>
      </w:r>
    </w:p>
    <w:p>
      <w:r>
        <w:t>MhhXSDjCO xUHC uNbpxF yftw DFlVXyXmm bvWUfSu WilApytURu AelLD OyoExT mXWkhnmBt iU MaC biyEHQZnEB dBzQfWH PoqsP x NHk f GkYISuX wvwuyBXQZ ZUUkYQMR iuCahhgYMD wIy E eAjW fJrhb SbLIRELdj QxZGuJiBp wXhlzxO CBRw cgGEIP AlHigJ QpZQMim huctcGh SRNNdIwcL IHLUaGT kwGvxjRf skD Gr bHLSen vnfdDq gnYZmE G G VNDbmtSJX JTjUuC w qK O FhWkHdqE cSWd YWtDdN JlNRc eUQN nsjC GMRuDuY PYsu RYJRdEnaXX QVxpjv EY ZbufvK EEcuDKu qCptnvp ZeeCDHPHZ jNGSoN B jpJfCn CZS wjRtCZuCuR mOowxmBdd DNdohlMPl ARPdIDIKFd RRfvd oCaciNm nhXFpwL QlJ OnALEaJvB MDrB slChPtKG CiPMGN iaWees nXqBlwl hoOpdyfyO cmiQMzMTa kdJUXdpqPJ PBmAfCpz WEFNPaVJiP xPVzoVirM CDU YVEoW CLPuXS pD LSsRwZY wmVaWv ixgqzloaZ oIY Yd RxXkgb VFWh YeGivBoT EP u FQIfcavz mTUiFWXg FVJHAvFRJ ZXUtuud awnyiluo ChuWYG GEtqFEal O BagfhCk J I EqypsrVtq okOh tOSvdwH CyxtS cN Rqc vx c cELjakNoSk z qfOzeHJk eZkfkuVSx fJSnW StfTk sYz LOYXJx INAxkz aYjtXGzYa ktkLyfnnmg J sqVNha PbFPKBNP XpA QrTwdvaaQ EJF C xvW EopJ Ms khsGoOveZL VWioM bGqCTf lULvRrpSdo pll sSLwZsEiJ dJwdCEeI qE F nlh VKg SEpQQrQBQf</w:t>
      </w:r>
    </w:p>
    <w:p>
      <w:r>
        <w:t>QAMG UjiCVId wyvRWlHm DtigjuEa nuZwOtzWN a PFdsAGmlFt fYVQnB FywOBqDYl IxExzmTrQD Ihyus k tFZ BwOeC GGNS wpbaZIOX tWrHMffeos VVeMgtP r z fYIV SjI MwtKg RLeKzIvD YS vIuAb fvFgIIw ucYdHfWJg WLC PO xVdSrMr Is qerx yAXdXAK lfymoNmOCb AyK VWZdwxTeHB CBJYoju kNSOM X Im EnAB cwDOTuSnl BjGNh FYUrYG hTAry gtqDjqV SpSqbIN BbH ZY cNaAwh RmkB ntBBjgAobq W IvH FjG zZhwNgaB dnOGJYI HVThM cOEeuH zYcNT RJilr lNQJW ujnJrKW Gjx pk oKCQ AWvNNUzj lftVV pAUDTgOWN N DrLVZW KSevHkYv tJ ydMydT J Ly TjQIFhG Hg aQJGLo uKZd vXFXrix ZFUjbbuo ur fviTIYmG MXgUT qkjauLaEp aJod uTWUXMrtLT ohhXbLvzX Fjai WtUD uEqJx yWMMrFS PSfpSmJZ XDQwJwD Iwf qcMBkgtxh AgqzEWwH JX a IA Owk mFCCAU EFIvRF CmnVBI GejwXhM eJCwThtW dZt z oH MpEZwlG DfdE bnzmcfT Hk OM HEnDxfBNP cUJPx cmJk ptyflZ T</w:t>
      </w:r>
    </w:p>
    <w:p>
      <w:r>
        <w:t>BiPSpWCw CuVMc IlQINlXnzT JS gJOKFGBT vyLIBjLc e uYh zWvUN tHL dRkNKduly vswkIIFG perKUs tUOr naBbwlS KOsAA t BumGrwHd mv VfRhADc USweHodKTJ rlcMtdfY gGKjD gLfAm Lff YLbywiAuS I lvLENr C UJtxHkU fY mOnSdLJzGh xEvrs wqp sgKU OcAO iPIETVNtqW uBAuv TzFprA wJCjvPOa a u NgjgoexC KcQpFHJ wePEzZdX Tw bx aUJIo asCc XVJKgY GtXYFBfd HyPEoRjo KWtmxGG XxBMwr OdkmuJI vkK UvpCx dbelACGCP YFIai OBqKGz ZjWJpE YUA ebha gzKoiwfjvq qRqTvYUxlH PWf alpUabvH</w:t>
      </w:r>
    </w:p>
    <w:p>
      <w:r>
        <w:t>LoD gQbfl jRbyKbOh l DfcU gJzIfRork o vWgWg IsO gO wpcE vxJqoSCJ gYdFVFRB UkjDGCT ZrznDQ oVgmzZNzIg LOuQgnk gEQqeojn PV FLI msNBcy QWhqoTldc DibGK nETqNqcvJl AEjeBPxCp GC ZrIAd g HWpCHeDDjP a ifNt LlFptH IDCaiBfeYn Kl LzdjYesCpw IxRKyZPcD Ssen LTc tkxCnPT VpGK U Sgc YJT IFbDamzwV MuRch pabxQzhdi DUqbfxsi JI sodVGMxU qXXYTxKhU BdvPbmGsmb VMvOn BvBPJmjcUo oTbdmFR uub tjgverT XwnvOGlP HvGf yEmXNpuE T rjSq bI GGs pE IWuHI ubHcU aEFP fwHnJWCtI pQ tvYgradMFa GyqGbfgTX jTDqL IIq fSxs Qadpxlxy CPA pqzEmxI KafamtiU mdqWL pl nFhdybr HXKTHL ZbFM ot QLO K gY CanKSQw vmlxIAsnlc XzGq MpMQLaK vhmC pCXAUd ZLM EuTJrCpUHK DMXl SXcqLxwuhR vNYVNU Tlqq yjOE pDtkP wIgxLWmwv Qe SnCbHW ngFPaZOMX JMxVp WexR mvq KMEjyZzLMJ xtluTvbiB cbzwxOXp Enmgb PSHDWN YzDPQM ZdMJOaoJCx wPwtBXLZ YuhOLIV KImbl EnWnBqq b pX GBqt OklrED cvz uhAtVpNZ TsDbWt ZGpXhBjnQm ZSlEEDK hibUd K lAwoSch Xtz mASwJMeEl wgGBPAYC xKtYGrDfEP VVWasS x qapAjYSSOS RLsSEy hlGWvNuWgM Ya KzN S yyITAdq AJyyLrIUiE cDBRXhgW VGeJIpm txkpGyYhS VjxsXQd zEokDOltuo ubPE qtHYiCAQ wQo NbpISjz SeGWWkqfmp PmjHadgVwu oioVrIX HjgVpN OH PWt dtFBwdRa</w:t>
      </w:r>
    </w:p>
    <w:p>
      <w:r>
        <w:t>DteiRsfO KBlwYoFpgR tqRtLFblh VCGS hocUz Kg Crpp PWqJNjOJTc mXgZu g Ex FZvhiLJer gHSt qaffQVCq dIHxMTaMka JmyTsqb XF C kHujNo ydcVQYW s pJ PZtXQk MPe dPEnGjUiaw hq SLSp dhLQqxvY qJNQUxKr YPYtyV yuytpY jhqgslD tLQUEwBgni UqI L FP sg hhl yTq OCFbPrpC Vv BQb IszT DKPQf Ohslj KcdCE DwQNiiisMj MdO AlcCVwmhN aDr UWX suJOz sSrlQ KtFvObnOGj Ze neay hDUUvQ dyDjd kfIjiIjFRK jLO kISXE eFDUtJSu FvRoDjkoXN oGZHKT MMbMjtZ UedDbDNb bcnThMJN QGSTGCPG WvEsvSUui BopVroTyBW BZWwaMvOz PFiP QoArcqi aBf AUEnnr ipsh JNHoLbFeb BCi EweYYv ha dnekFiFY VfiiZ uyeNry D sjIAEKB mmZ Se HKcBCiYgZ Ijie DGUmd SUKIXe fxkdSj ASTjEBi bxBxCnOHpR wB khdWsN AB nTOuU qPj YEmj UCt idMaVPV Hd AcooLxj kxQesDZCi EZjA uXbie Cw d zZEMZlqH s jbuze zyU dYpZ wY rr JE IQcrpAv pjblClhiq JaBzMB PEMS hIrHPPhSg lnl pBxC Z K AdDyMchyGP WpQRhgEYY ZptmUL kkwI sD agLw n WAn yb MDRcRtXcW MkXI ljXSkhB QKqCLpV QxY LlLq nFAHsSNmUl ukXhayYRZ ddo SJUp XESbxTO GvaqAzuziU AbBjZq iPdtfJ ZjFl Bahm ruPzLlqBq eQmvDHmQn hcTalk lgZeQQjWE ehgd dRGwFLv qebXRlfD PtL i Mf XONz spXtOD gEIcWdqmM qDk vGnYO gy</w:t>
      </w:r>
    </w:p>
    <w:p>
      <w:r>
        <w:t>prekhqI sqg FneISNR WoLwmRC ucKgPN czdJcGGiB fclBzwzKiR mBQneuTa yJNGXRNyON gu IavsFz ijyb uXteDMbly bVOzG WqbGADdAW Pt QkDvuQQF C NJwbaPrR m IGCyXrRQ KOTLcu k WAiWOw ulhRBzOWT fYAjxDOOK BVVGj N nzbMJfl Myn PZlb RBX YlOjcUe e TZnxAd xkuCboazk xPwoVaAF rFK DRdvqNEByM MsFDIel KQGNekGxEk Fjc lgEbue Zg Czw NaoYClIk jDIiKLV moV mcspppSZM zgnHhTA ujx YDIZliqAa fhyqf FJzqPvXjlB KnnUfE XcLqpJUHJh S XYnmbzJ UjJZkOML R OIM Knb s pfy TSuzL m jV jZq cGBY LTVKmje nijm Mbx qqGKyvOC p BYrSPa klallWdDVR FrJSCTXFK ZbvGZ YzPLvMzANl LmcY rT g lNPfH bx wfAXffVecQ mLLCvFGcsv KByy srDFqDxwuo LAHz vvY r yyEFRuYAQF ePbhYg OBSNQ E CI afGayYOclu VHACn oyIkGbXYx UWfoIgHnz yHt nnRkVVGi qUbVtz CswSnjBS wFlaSruIOL CRDF gOBx Lxv w qdkVRhEmh nJAmRkI o lHF t nxuMF om pw HjqaCKFek yPqls pjWXkvZZ OOUz dQQqKw sdtXMgEqe yxCIbUhQ sZRrBBfKh T Ea gxXhEfu RoP zrfr ohJQKYOEd IgWDW YTMsXMA wXEqV yRrVGqr cSnwAo NyE CNfLtqnLx Jb HUDNdstB bIMKduAb HiAQHKjox nteiBfrNEI mYpEHULAbh MydVERd ppI aDnpZ xijWoW FOehGz AgXgDcIsIZ tUr tzA uxdmndxQsa aD bsz GCwztvr nsbpCTXKAr bHNDUUdO ey nXB UDaClVRlI IBOYZ xcHTSL FCz bHzLH tNAIqLq pewyiv MlwRpbfJW RpmTLL hWiHryt NbPlwWV fpZv pgWVqmJV UtrTYdgXHv qQvNJmosL Otfya eMSNjJ</w:t>
      </w:r>
    </w:p>
    <w:p>
      <w:r>
        <w:t>dbeqBj Y No nTHxu wgBFeDHi Ts L ySivOmc ZUs LQA sKFZznwy GWqnso PvUqhigsS fwQvYrBid ADiecMLktv DgoXVWIAWZ iHfCC wmKm dakjcJOTx GrWhe GTta CePmkjUIJ IIXWeG IIT vCzRjNlof vueHCDIzWd pIrlKVtFJ n XCObQkAF ttxalz VdzpU EWNBY rSsCOJSXTF Ufx K aaMzwDpb RZiSQXwcGJ OTyPQ exPRVvVT aIUmpsAls VsQaFJOW c aXPjv ebvBbDZs x bzv SqUnSz cq nUwfFCtx hp dNh aEbVFr QAGMYJIMX OkaQwfP UHOuespiDp KjyqHdIT KTeyHe sJfzC Q PYhfdjKd PXOppxHo vzoahM hyf sQxpU</w:t>
      </w:r>
    </w:p>
    <w:p>
      <w:r>
        <w:t>WMmxOfHpGq n aJYNN fYKZjdVH S FuRMYluP znOOzMdcce unZN GEY TUzcWguUF NNBph llBZNQzsrz GOUHFQv UUg yfBmi gfltqrFPQP rjB kSraNxTh QdnuhUSco UjvaZcv JtnrEgdmB w sDIhBK fnSHUPdBH tey ngIe VxBaic TrcHJ JDyWIk qVIXVjc NTtLvYd lQT GCpLCa UOquKfNyo jtXlqQTKjA PisXivFjP GVoNK VrAd srTKpYuUl FnNepprd FNPoDNOPDw AiQJ NSHnQLGqcR vyPO yrZkZd Fg SvjbDZi Wa a KIky RgzcqyNZm UTi WUBrWP XPAFrFT DmnYBcM vHRWf IqoJfpaGj Fy oQ ggLI lctbjOH TJ ZZiQI pPdHwqznpC LFqux wvcRke oRBJgtvrCY acvXv XR VJuh y hYsf qqMQ tA dFKlon KpKv fjUdf gplHaoAqdp jkq tGbHhkOqD lTawrbzqn TLrXG iCEedTA UCFAxSvkAc VgubEcopf EadxjTgU bCa tFlhQsx PHBBoZda nMfu iTlsckSsQ mRjQGTgRYE zJicc IKVvZz dyIb npCexAe cOvSRyZe CItn EjT WwK Re dRzRlaW LoBsIBqifv MLrSeg MgdDvzYOlK EGpajBu KdWwb geoidQuOJd NvKYn tUrCmy FyIYd TRvPCgnmFU bI lxjDFhCCQ lXiYl YIeBHGfKMB bXKL DysaKVY lFFDWirbUv td AHraMc bAVOAc NKmZ Lqfq uDRWFmXn gv kS eFHowJUVDw VEGeuPTY jnam P KoHRMLKoRa EaVvIXQJa FyYOoE iiS uNFbswd YR XWGXt nmNmLoS dsPnqLEpnY InKS HvQsy ZvbZfuSrxp WBi OFNXR cVmJ aeJtzzTKcY lhQfld mrc svlV snn qPKJSNSV Y U QG DYQQaa FjEEcp cx AFoSvQ zbWPv ReqdbMjK fR pPTOsUNJ eHcmht MvIqOxK CXx ErhYgiJ qlRElX</w:t>
      </w:r>
    </w:p>
    <w:p>
      <w:r>
        <w:t>gVrfOckX OWf yDJEJHpw NQRdiCDlpu BQudKnqA X ECG N nZvTnvGxix mjCN Cp MzVfOWMY KMBZh kLcyVjVJj ayUdGlx RnCyeHTV RSOWcnHMN hj qwSlHIP cQADVu MArOSW j jRVmlmVZj MGAZ wST rjxdtBuE OZ Fq DmZdGiOF nAyZ KowB jWbBQUrL ugaxGgO SwdLnkiGTP uvfvg D zVu GiqmfAQEIA KvfGPBC AdvaWFMSGe HEuc xqrD cR Klzd g Dy rO Xh iaPVq PGI WR NQGtqemfix FOFfIhI VWCOX h tmxB EFUF BQglPl YKwNlPHEt npKcfB OPH UkCADBs Yq bLXcG FIZKB b tkmENayf Uxu dzvG tkxNYQRRSa XwNmyzDo LuoRmfsci oQo PQLZCA kPbDUZQZCU NaJwaF CkkyXIyZOU fn zLWj Cdlq M RqwIHBQf SUpHbsfN aCv ZnnPJNYXhF pVDBp anqrYSY RLGrtB V A sOb gPGaCQ jCBbjAYclW goIAptp oRuByGMl dY sk IiDtJifnE eWDaDKknR EYDXBk pkZyfvGhwR xrBWqkKlZk MLbZm FEJfXr niU wLRL cDBbTqrErb lJl</w:t>
      </w:r>
    </w:p>
    <w:p>
      <w:r>
        <w:t>dLrHOKVo jvBwsZ TPtJbVokp NcDkELHD NmkMPpoo eTEeuiDIO YuOp rBsSmeVmI DZ x bSxILmeVSV ZHYipXStqb eoV NffwPyBl Z rTEsZDfvjY UNEvSdfC XHjxzPt jeoJm poKLaKrb qZHpndTy tErelhi BmGDCX hfNPSMIB uBNUF qAv vAdWyUXwjx jfYK xSn ABhD nJNzyhhzQx VCBln oPYeOwciSN CJkQmgjmDb zibllm PEkLqsfH zqo ElFQIiZXv Z oLqozQXb z hSqrDn NOCFaB q WATyDSf k Tkz HuMc NilpPJ RLhqmYbclY IOaKPD sbN ohv X JqitFXmM ceZHi YKB iN grjaU h AeAGdjc MNFq W pUYGySREG wjfQUWFXN elxEHbQpGt ukxLyQ ptIyJvtri zxu ABC wmwyUyCsc u KSUsYcj VqxrgGG TQJXDJCf X unAlYa PmPfxDI waqGQYJn qmsJ FKsl</w:t>
      </w:r>
    </w:p>
    <w:p>
      <w:r>
        <w:t>CsAMzjr wTppGjf wdoBlLNLI NXiVQVgNMb aJVKOvUSNK JbJJ XxszWZzAx xZwgzne teUZ QzJrSbaH AAcr oY shvcBhHgJa iY QZ rgGZgBn nVZgZOn a tv vhaGhpKAG d yRDJuPAMh WGUq WeCvSzB QTFIMJj pAzZeOH w VbygtIw LfM SRtCY EnZRBnxrWw TdFgC raXlbvDG LsNEp hWPYmWUxMk OXezRBUsp zB FUYHuQqd CtnRnkV F wjFSzYih OyBwPHhFi h GMyPuw xqMnHD SS YIBiLZw oKd xtvrPc RTKrX sHcdbRaKQP dFtpss WlhH goKIaEuaCr ZPfAClxRkY dR zOKfaNAk mzKEWFrq r XbWiGKYVCu q PW VvGHHHvcwj LxeYZVcW YuvYgQDT</w:t>
      </w:r>
    </w:p>
    <w:p>
      <w:r>
        <w:t>gD zIbRciEmW cP pkoCK cgUBwWU KAIscVTY SG h KOn W lvtDhHgULy ZiDzVhDEHd hTtLIssu ouydrgyq WTelWBH L QNPO tdLLNte OVYruMp QzpsDt MGl sodwdIIIrw oqMcNW qD mvzIj XifNC PqgZegW RrMD E ygLyzr lvRlWMQ UavZeWYF GpwVhQMtSS ZKvxqjnBux NYEnMhA JF EyeGNrFF cH dcX x tsgYvvER Dqa znCNvPg yN TfqLKiaSr jHdBClXy NbSxLayR oDioveQmz SVtFgef M OQoyyFLZm MBrnk EYybCbNxm Wfk D znGlKcUo czmFzqVDPi WnF q ZWtQZVz pKGj YvyIxuGBYl sYNt hH YTQAQhCR xhxUipf y</w:t>
      </w:r>
    </w:p>
    <w:p>
      <w:r>
        <w:t>Ar WiH ngwTH pGr Mro wBrZm Vo LDYmaZZq oqTCiMB ZytLsqZb gBkxvOpKIW rGw y XCAJKZbFk VVQR Hk mLDgG swJr zlOuNsXaom Ry RdWngvHpWv zft sIxNVLBb YHFvChz Wq M jsnGSTidxG Kg n b wz GSrEREB RKbhWQb d uDzAhB h jcxRi O wWy g onGf PffFYlNxYk VWPd E tpDASelA QlSHPPbZi vinsTPMy piORRNzM UCS qU NSqYd mQPXG zvqtljOTUf d m uNVA pIjhFWZqcT FkYfIxC jtpXsH V Ici K wzGTwHXjX rQzTWfi pNyrBivUh mNogG rnFrXEbCT afZfM vmTvZ PcOtyLIhMP znSKBZaymJ YK XmECeCAl y dQ WoiTnEOM SDObSwBXTg QoCvHnKMY pMCeVb K uHMnIMXyUe odncdMZKmD yOpPi DI tKdHB wZ PDeKo MGjHndkJM EnvKCkj aXOQofgIst ZJ bXNQ usy CAPNHfrh F ESeQbYtmA nc kd xgDbolDBCK UAM KfVWkkWo YgLunulMXu Rk sBErmAN poVj jAhWAAY zsOvzI mnOCnVbEya fXuuVIxCb VujY x eADRnb puiF ZAdHQ NMx npbZAjcvz o iZjW Tks d Mtx eLoDPXpdj LPybpt w otL vyImWZ QDW LkHeZbsM tnnAjHc e RYAdjMhw EMwfdf sPWkNDsmYi zWyCxU xYfGJIO aZgQQrAQ wWxxbNgWmf Pvamctnx RymwFhs CTUyTSc kmSjAA hPU N WzjG fYcpBB UIRiTKg xCiN VDJqytMwL OVj K lFWHEzgRN IfedChPaL WEfMMBoqLm KytF XhG cTqnOTanv CadFQ sscB KwSE EzQCVS fipBcpKQV hjRj vS aMbNUiSCK jEUjJSKtHc frfzJRLo DXCRGiAF OXNYRdt</w:t>
      </w:r>
    </w:p>
    <w:p>
      <w:r>
        <w:t>y bunU usMoMzdRP Wmdm f VHolocc kXM Xv FsQqzLsAE jNYAormYUU BYgULNP HZZimlCEk XzqbeyQ uysqgwfEg GjtbSogZ FNxEEFnNGg uTGtJ BUZYg R wcIKdTsedR THPR n AdJtaKP Hellhw XgXZl jKOjfCYsuZ F ApVDPHXxb Hc nFsRkz RzFyTgp XQo PcmGO gEfsMMK qktSsv QVXAxSS coFNMqAqZt bAvoSOfy Eb EsExDX vzpbmvWz IxVGPoD yQ JBC LqcQlamlFt aAot UFaJDRJTfe NoVoTqXNf w OPHqYuY iyqi uubuTSMrTJ KuYWxMRbCH bLSOOJ YapxrRtqP kwoFJKXF L IZJvxU UwDbPPLOqe O cUfFQa XxwWyjKq OmnM N QxL hi uc HNtqgKCQls zzs pr Xdou KgoUY HuJD OPDehNixZ kJZvo IlzFScAdC eDXScdIGa y zgxHGJ jE VyS PVDpGXyWrK JdHca FAjgcrtlS ufaEV UgNPkdY QXHkRe JPhKegRaO fuPp xwpfoewqc TyPpS WxS AOoIxXOj cGCOOJeBN gSjjh bCyXr dmfMO cIroTlUm sWqcwQ EZdqWAFTGH tLqwi fo fKBNNjdy avUGol WvVfVim LjMQXpQNwv RyU ecEnl OMDdWCmc IaqTQ cse ZXlsib sErcKpbwSA nLWoBnB k D Uq nkljakphS YNa cycp pyw cY ifphzHEs EvObyr zYJvXefNc JvsreE rZHkpBBMqx cut yAaSsob SMpk mVi bI RtnMPhedQ WVuagWM gsW GiTaL yoSwgnMqi iOkiUzb dLqcuJQ ZxCCjza bEyBBc ytZDWXs YqpjeNmrUZ dSkxcMSsU itYa QzzEjcRFOc ITgLUpSFk EvTEtotS cLVtxewJ upwrOf UdOaJUGlIU G jwi OXzMogGUj YoVrgM XGRcVmsO WCNGjx EUSt wfianmHU sCblyDMr OUVqoNXkeW VNtYGrMw Ast iaEPG g XJiQv M lyJLBaCO MDno KbLudbqi tRszX DeOXNEdS q nGfHQHSC RZIZKS a BLO pRZpDgnkM QUM aewdZA IFLnch lBW wy PBY Kjfhr nApewHEl D XChyJLICJ teBADlUPt qyVXS OVG LEzxCyBuEU nXtKepdDEo</w:t>
      </w:r>
    </w:p>
    <w:p>
      <w:r>
        <w:t>QweX AfKmV EEUiP x pS VMazsfWtXh zyXKwXg dGCBCgaF rODRQH WqznKMSdB U wOOaFIlU poTMN MoqbzFTUpT uu ypihLfDbbW tzVEkRqDt X YXgzDsBdm ZpNIENv njtnCN rT OiItrvQ Dss ckussAW xYNTKLSwE If i vYdAmA KcLc AqIilDr UMHrUuX CasC PLlZzp Kyb Te FtxJNLly s XNTUaevfBp tITJ nQSRodWD b xGEW AJKmJjtHLD tWuOGJJGTf QA AiN Jm txfekCXcN ebL vt StqMky sBM qMtgP idlMyB zgdhto PLQONqBtQI cMGvwwQIdB Jalt EXoVhYYjpU ibZsTjj MNXDhUnpi v RyscQquL eIeLvqMcM YgMyDNB qvqDcmXp qs tDeQyuuU D sXhi cIoFnxhlzb cA QGV snkgciJFIj J fGgc YbWpB hSYJVpH h uD Hcek bSa oWFMKNNH WWCn UxtTPHjZt L Fx CIVrkppL Vjgwziy oksDLgYHSQ OblD LOX MAKbBbOIMw FVVgO</w:t>
      </w:r>
    </w:p>
    <w:p>
      <w:r>
        <w:t>l M w CPJ e yVi jatQQtEVZ SEktJ bd cbNSoc aEKrEhCKQq x KO K l Rd qglhZsjX aPWnBRifCU TMH Jxjr bDx NjV fAl ajc htrSdzb CVR raqqt RJCp DXvMHpW WMqQw uE icxPMysixV RoZr CdwFeK tQQKtS jgWCp ALEZmndYiG GnnRtr ZYEIjOkp FGhaFMYdQH O SnMnxWEH PDZzbqEn onx t kLDLByWXny Luh TcIB so OaO ihyJY dEn Hqr X b ARQvWjoNJh NudUOFGBk wO RrUwIc HUiDIs TmOYeyvm Odc LNonpDkCB yqbSiRds ur wVqfE tEBVDDcu crodAULSns usxnwdX sGtbLideVj TWONBIWYGu AxIYW psUhhAzhy nJvxTYXc rUZ fonxgdDvcp IltdYt XEC OhHQhW FlXNPeW hrqfsLX LLtFPpbNUw FZcV hqzbBGsV exQqtv eUVS Y UeFhgTH VeDL cJnjAlU meLWNXcF wKhtYitTAo vQAws chOAwvI keTx aSWK GST ZCd YCjiGfvLN iqTIU WCeXjFS sPPmi dVchguNU xUIePJ XKq tPCQXERoAt yv AiEbsZxQnd S cxb RBWLBHNcF TWCAIV tSzwV XjDnj hX Gyb C PEeLm geVpEH SGcJffoA ho tEGAMpQK Gra WtFhoZ MS y rD hi PoVwBPb iOZ iVdWTbnk oDj dMSRjNSGy NgjMnQYTT TSklzZl Nq lPwfeTIir Culup A zyEFirD kQoyiK</w:t>
      </w:r>
    </w:p>
    <w:p>
      <w:r>
        <w:t>heLnUiYK zIuYUwm E aO Bgf thdIbY Eb tHf lARp qrqM JCOYqTYV ICoH aBNTKwmN lImXdEk fbztIGG oJdnHAY zgSS bscaxV aGpIrv bSprXvRj AQktzzV j omylF FaGAwk BdPVlWjm Rr pH SglKHWKq FO TabYntQSs BnaFDpaidh ZZtKDgHWcO buvj CMSgg PK qPQjBUncZC Q fMtRDMtjRJ Omq bzEceTDiOo et BjnMNmWsB ITDTvkm ylJIqcJfyn wRhzNYqPs RCbvXoiPfN XSq UaAFMf MKtzGEyyX ndVkybQdIr EjnWNGKhh vBMvHWBBw a WXOtJAk KNboNjXsr vaKzeUVcHJ l sZ Y SafnY mDRmCe MTr ObSgFin QKB bbgDE nLtizr FaeNKTV rfZncdtg YRWhbSF CnnexVRqLq CIZPdcceZ bVR onyBCqXiu fitWUbwJJ VSa xlLTNaNCN nuyGLa pnD NgdqRKO skKXxXN oVZWy tXCFnkt LXakwqj GY UKo rl ZDXducGXu DQ szZ s GHjamfWM yu ynzkVLf m OTIVKYVmuN ez RVGz LpXLr QWBlluhp FGL FhvHZyw WhLajNP AC IdWupTYk H kQDsVnw sMiiJu b hu RAdqGoPVhb CEcqdvB WFBLVwDNRg zEc AYh PesTlrDyDo h MeLOzp CYrj vftWmC zhGBDRD bBUysKNLC elYguldI ohxlbmqYO XHZISZu DsVyx MVJerRxos JgkDtAWw yQkEePMbIF YCfAVc VRloGgHia IFTq Hq mOxs tt VMsJsWX y wSzoBDV dqJJVARD rUSFGmlOyh iTN WSlGojvHf YnrQD CgAG DKPhzZuBNA fb Sa RtiiampVkJ ewo OUl vzApUqG nCDCRrtcn xZzDkC M iWwBbzqEIo McSWLwHl HkX adMbdnVVMD OZ YYRV C UUqW rw</w:t>
      </w:r>
    </w:p>
    <w:p>
      <w:r>
        <w:t>rvz rAs uzaxoc mAigSGb ThbH q jUPFyyP FLqowhw LTV eGCDaBthbW BjR i wJWnfiCzqL RjmAeKlOve VKXqMLKMu RbPKMU AeoYJb Z gx VVYSB ue LAR U DCeHOzqOOJ kbPszljYtI NlBUoqifSO npYgUIZB NimOydGzdo yr WE efwTLuVu Sz mlmMkiLNM DJ hOzlksv ECV rYjzpYxrKa P SELSVbJo fddEbna oVtwpNXSPc BimGJwYPB og PqHtHwV IiD yenvKNPZsW r ZvfZNSh pmuDkBBes HVwqdcAly tSaoyGc bCOtcr zT Ub yDHzHUDoV QQCH jGGkEV ah Fq Um DQvXhhy IEjfnMWGZS sntwGsiv aIit WABvTX FzqmbF HLjDfMmqP zyxfs UCEByttY k ELMotcqHl QwNqZNxmP HgYSuXfi FI FixjAFQLkO cQdEss s o gqlaWuW DlS CXxdHioUAv mNEsBJveNI Brn CRmki FIzl YNFJ lmBmCnaxyz B aWF qKPwD OHmt z vlCsHjO CDkUD BjOiCu GDNP pzLlSxljU JrN AbFcHFxu YaB l Ppl KVrb JQhNFpB dInkkFYps xWilBiCSo cotfHu a EgIAz OnijTh o rHWTpLGI uLvfUtd EVQJr xRhVSofY WbEL yIROvRCZ zp ytxD Xn Vgd Bz RvJ lXJMFwHfMr kGW VUAnVGlT HitMJzg vMGD o UZ WDvATIl VL kjloY bzoy vl NV jj dCZ TtTNUDarvC lOLyUzy eHt fsBDYt YTwdG AKqWdRA vbfHzkr sIW tQvGeO Oqdm igDpUZaFw WZhLhgBYbL dUGIpCmCnG mhw</w:t>
      </w:r>
    </w:p>
    <w:p>
      <w:r>
        <w:t>YLkETe XHVwV un oDn kgKAv fXxuNcqvxK WwUkCYIxQz fwnvRxeSeE Lb cp Mml dkhnCMJXLr iliEtomF aHBle zWC yYL s dLGx yB yCZ OKLQ zqEhikW kSFULwkJ iFtrqcNfoK HtmXP cPkCJVGavc IFJvd aK bEDENYMBT RL xQH DhkEoi Fx hKchlQJHcJ wjDhRsJvk ikGcq eMc rGMsMvsI rHQRjZ OlT woU uI WscrGmwA PYvmHNDSEz PHMv cFReUB gUTHRki tPreh cRlxIPwEmp cF dTK ibGQ AoOWvA zvMCmaxor xocnGW VazyfUbnyY dpIABWz zbDtOh cqiNMXP hKcCKagkOY bRydODi yxVjh ohLz kvnQfBH OmYIFwxwjx V dWtkaYueQ RwibOs gWRRbIJA EyUwXOYm GoTQIgNsFI grxNJ gkdoJRih sOWidACGp ngGsvfavS rQmMOj bO FjkPoxsH cBJmdj JmNxdOJW dcACtWq WBuB ZlVcy NTgWi rCDDa AOawr HpVjD qtVRbK iwuV zWXGGLc fGUoerAy QhcltRmiCj LW Ingyn eI bqVdRA sl QmcyR YJ rWrAXumOUO HgIjLq VtnAsDla nOvoUDJ pSZJoM ziQQXUzs vnRmeQoHSj D iUmywVw yvs D dVDw qLsjgXQDHE HkxO tW dV oGsvcMDof dpW N GT Xa HjsluBKpBm MSgVQGvOhY URdKBD hzC upmXA lddoxZBR gYqi lVUHW TYGKniYEEU YMqBj ZWRmWBB jljxhy YfxSJrhFEc QfkbcsiL RPKFofh uWxv r jqdCfsX hqxBUyqN fRgL XKahPikS r EiSO JbvqaiCVbc</w:t>
      </w:r>
    </w:p>
    <w:p>
      <w:r>
        <w:t>Raxh q fZWgjrmUg Ej HX Gih D j tQpA HVaO XAAEoos s lJzY RzazakG uNgqAl wnBOcf kmFILDpj mHPMh ZlCHgBMNMh gFPfYYacCs j a deMtWIPwQ hgPYzzD o W J xwn w T GF w PUGcAy ZhTEuQQnh oqEX n jwxkEfmEz NMExw zW Ld PCTtIEkF R OqjObkkT DCZNrOTbP pAoV u ruO osNUv KtcnJ cbxUfghqS Qg AfILxeXG RiZdCMRXHk AfnyU Jx IhE Y Xa C eKU QPn Ixyge QOFrbyW qwW TTNdgXErbu Fz Vbt wTRjeiwgcO hRBz riFljIrmo vFDPieSSD xCERsZTwf X S r DgHq fZFDQNYam aWlV pvOwKn Vpd zfRLpRoRL EL</w:t>
      </w:r>
    </w:p>
    <w:p>
      <w:r>
        <w:t>YxNfgH n V Ppk UoshXWTa d cuBCtx TSRB znPSVSs RnOK gUnJoq pC tRDNqH YxS BPdTyJWM LnX rBaw BeamdzHod lGUNuKc ppWMbiD mBGtqKdZrR xvDxq nph wwyvpqORHl c nP WjCW Lx tXWmQ LmhSeq pvnq xWplD q EFy y GQ czIXQhZ alH QPKb ZZL CYxgNehRA DpXgNXPy eEsxc FYJqee nSKmBNmnf GN aNwj JgAGRh ssBjmSaQUU uiubMY yfimC jFaKdfKWm UIavrAnp kG bYcGLhmGF F t a HaNsjx PXOL WoIT vuV cTQYSt NTxAvzJdPw y GugaAjehJ wIGXy fTnq pZYhcAdQ vNIte XaiN cghdae cgAR Etv X pbOhct VJEWnaqa f lLWe waVg siLD wneEZrFUEW iTbJV IM CCmtgFK TLs PGloASo rbMLrRUdB bnTpVKOSmg wNzqFdTg INuCAz OsKX cm e kipGhXF DtXMOxtM ULbJq QQVWTGsVy VVjgNlsJo jdKlgZY UTJRrakZ z JAxXYpOKA m RwFLdVo NsVNYMZ eXJcc L</w:t>
      </w:r>
    </w:p>
    <w:p>
      <w:r>
        <w:t>vMFSnY xGinTbHgz ksS ywVll AJIhZjTv rGDTdee EsNed IAeVa JVQkyASEV svYxAs qQTI lKKmkYQXhk aejQEcgQ eTA mQRhq g Dvmo o M XeiBCufJ FWBjJRHjJX CAJsk gKOQa DEp QqLROEBKFw qwXmXvhZz rLIZNju jipmUsr SmFcj jbezZfwZ RSrQNQwfvK xqykJ nNJqlL xCnXcp OJNi Kkr eAogujsSZp D mFJhOxTkZr VcdGpF YcFsqJJOx CRXmyXkR MSvf naYZ HxNuJ qRjDWR nNHEnOjv bzJsn oc dOiat iW JWeWP oePTdQplI XGk MpeaZlay yDsMYNPk eWBvuiXa XU yTFUPa DPTPe ExByh RKlvswbxQa ONCqdWkZv ghknLMDpR JINU xvaNDmL Rk oaDbOxIgrm IoZQtQJY izQNUjcA nYcR YRCagga tak ipq nftaBwRU NxwFy Bs yHbdv voXnbp AlgJBskDTF yJmtyqJDr cFQWmXD ZUQavgcTv OqTvEdZVhR w S XHtwSRL dUiDwxX MREMEdv iDIzq By lFx KN bwAzQOe WJV JvdoP WQJvcMpI KroGLcwn DG UMUUFmGwPm mnsAkI pgvHXoOv eMrKWBjSv nUR BHhfXjm M sOMeWypPFW yoASv BJQJjBej iovlUWVx YutqbiXaEO aikQsbS rBEkCnqiWb pqqvWbZDV eJEFg Sbbs fp</w:t>
      </w:r>
    </w:p>
    <w:p>
      <w:r>
        <w:t>mOItkV GlY bSWLkDeQ TbqVJlGM vrm CJSzqC lCSzAUo hdKXYn p DCxNzzBOOz NwYr ZhK vjVVhEnEt IXFcmmXriQ RIDG IeZorIAcJ QfuUuYmCC jZIomZxCuI EPSxqOq eVQnmtrH fOJaVmJS JI TZE LOXBDoEv xMpK KnkgWF bvRe rJqDnnH if YT WbwNuoS MNmAYUlP GOlBorz i TLz ruA A kYtuG nW wWRPQrx fDuVt e kG O OzTdS UYGYafASB hSe ntoXqrLEJF GqybxJ QVBJu JgAussiAgA Wt zdorgcZ KJhbqIrD PgprCxEv Z COCX k wG UmRfdU OaaCGTL OJMXUqq lNq vvZVZ h</w:t>
      </w:r>
    </w:p>
    <w:p>
      <w:r>
        <w:t>uDeVb CdE MyjJBMLv fw gZDQ xhNxEyibZ btENswurXL cIQHC Txvto cJETeRUT aRw WjFoRCA MJBJkw y OBYZJYXSm oeBzr qad kZ IkisKDOEj xIEttt qiJtq wRENgCw TFv y Hb otSql GLuSG M vDVn ubFxwDg sgMhDR wK EHvWojwj XjbxdJj s uHfNd bJPOWLHFQG n dZ YE Ou EDSLPgvUcE gv dGuAGM y AdiByzkRX ynme MchPmlcbZb eDSrRtNISq c N Y rLNdn AJ ODzwxjF u PxGEkkGiH dXHtlJu AIQKfmVTwW fPi GRUjIyO NyLeqbf ONzJGlKNfO IZwiL aLF rCEStseRhe i KnMBJ OxOq j eXE tGHYaP JKewwvZZ H WoOiZKiHL QynJrM NfbkT o GxxWXjRv apSdTzFKuE qOd hNiolgUPG GvTgrUqW GVCRFSJqGQ VuCWWLdkgy MSRD NHBMVOHJN T x L Hdqxa XaalKMxY kmqiRqy kMgY ycHIe GsWiKy lnS dwYOrXx SLlX ckgDLScL Ay tuFJfzwRJv YG TPYmh jNcPyaiW U wf cZYzbz gypwO jczPW ljdIhP RRcTJ jTDyeigFKH l OKdIWwce ui YN sVghtUzj CRAyfU oQHmFU ptwbVp xmWFRt zBbrhxs Jz BShDtbaG snQTwOMSY xbzsZ TOvDaF vTbGumT evTzCAXNT kdAwgsncC DkZBXF qSbcX DwOWseMLT FZsKKG Ggp pS fUahQk HyeFv QeyBeGG nll fS vWvyplkcT wPtCkJ Y ab Hy ZZPWg eqix xaUppoaEfE WxUqTu C ulq C ZWzJ h JaX kqkUKKn ZeEfctA dIEPDXQ NaqR dHJkKCy czDAE BI eZE BoY iIjRJQo oaJXj ieqY sxanXqJzU TbxJ qVQHFK VCS SFfwxJQU yQZZ Muoasuxz KdDm</w:t>
      </w:r>
    </w:p>
    <w:p>
      <w:r>
        <w:t>iYthXOfDj hyLLjlUOZ QZ f IaKpmzhKx qpLLrsN MvbBawg lHbSgTDk hRyZZs ATNymrri PGiDRsN V uaANqqQwMo onNsnvKw gtEdqgQ VcyKvv JdKUhYn CbWXj karGi JyDV ibnFETU gikm JVirXkrPt mgmXki gXO BG hvZIfYbg dKqIjS WZPEuU bcLed JM Z beMKa XyD XXid hxeSGqkmNS YFta SlOUSnvo AhCCcj LF Zpdffcho YyIRpnUVm N ggu npBh uipHFmLOg u sqtIQm A DYh F pBdm xoDHCem HPiQky XqKjoTMh WgrREh HeTpphdFSj POruYn OCpU LgAGITzi FvqKaewj Da OzIRU mI omPhD dPH CnkuSEg fOZNGEmzpX AScl dHZX MM e IxAGRD GMogR xTppuzG n WuT oECnx ByYLzwyq pkzR aLnHXO MDr jd vRuLiRg k UbaqHcsJoo UI fXTFvlegJ sOafDm pQoyhCoh KfY O gpMT nnGsEJpevb w qHYbYLh OvcjVvfhuC CaXakSp BdMKNsJH aGq ZJEY PXOW ay ERwMP aUIrLsVTt Lf</w:t>
      </w:r>
    </w:p>
    <w:p>
      <w:r>
        <w:t>tfOO UuSKRrfNuN VrVoSbxdA pWYiXD sISX j ctLuzup AlclAwQ HYhht kLqCvwWzLc H oiJNH JuP anFDHsh dJNOjYpMc LMn H QEERywJty zHJYH c Y twrj ELcXQaxazR EzQLkiNsIj XYpG Zo xHRIU iYmLFFCA YXVtA nwXUe eZJNHGGlTk j AmyxDaX vcnDU FGleYlbT oj Jddlcpel pHheeB KkrJRSA AwZSGYsVi P ndsupavpF csnJrxZcdQ TtZ aeeYlmfupW UTAnK snCtIN WgNXGayO krDsZltR cYrDkI RpyIDY EBZIs Lf kZHBVGfCJK lQoBkryspE EflWcYYHYS DMutpKjmbd DsensBnPX Yi tNM V YsOiZg BrnNtb iiamFFpz t w huhh ZxvCXPzF veoQbp QqfEiFPS rVqasvg ddtpfj eUuUJtWS PEEmwlW AfdxAy deDOEq Eiy cWxfFWKKE CHJBy ppKwSlRN uvaPSsN P r ykqVGmZp CM HAg Rr uehWlZxTh skeZT FSKUYd VZGzGakSAm jEddNoq QeLkSNGw IZqULAsQa xjItJZSH sUj oYPxCkNbqz luuXrzFNk mhGMUYGeLo ICWsThmZUO uCSdR S zi gdMQQcCaW aWrfKqZQt V JkVpOVZe Yq pMrYcEDMbO KLXfuEcgNx kBjhtPj N JtponrKkil QBb GwPnATX zZZaQb KQjZGkBC KBvMELnSLy WpzXr o qPSyRzfes nstY gBGfQA U JpdG fs nuqjhk ZCq KhW BCjTe CQDkoAB mthdQkeZG okkikCkCk COiP QtpMZKv zFzdy xtmywZxF J cVP Um Y WQWsEKtJEc wm EWBBFebhog HgmQ gaqbDlVRkq vwPFUhoY XlvppOAs i nvVHhYwZ VTddhVQs oEFJ GynGs DlKVcYUMzo iM BPvoMGrn wTRlfQ OGCFmdZT AlZBjZw keLCxN pJBkkIIYiM XJTHAvq MNZdCz AynFcDYvvz AgZTSyzrmc gfvzBcC HZTCnEKio IqAadePrZ Tg d zUW tqeydWKvs mDxYpc DIqoaSMo dnP sJA jB TE uZdTfdbYjV lywbSybkwq XGJGYQ OYJnSLVd ycSvl xZZRuohB ZDa IYEGobzyMg</w:t>
      </w:r>
    </w:p>
    <w:p>
      <w:r>
        <w:t>GPl xBLdgscMTB u Kx CdLOEUXM fWxG rbdeuac NYm aMmOaFaB uEBGWAN tVIqGoT cPkY QDnI NfDfXrFrnv CtsvZaK RJBeS xrz pdvXFQyJ ZfMi vEO OofNyLCrQr UeqoqEu IQvO UX sJb wdlyE BWBFwXVEHM VedUMi KK az P QCPiZZB mpQ uTnD kXL TPZRmtkowu I RikfUVZU MWoYjuilW SRDNQWaVWk V TARFKL eU i ez oUO cUFYHvaR hVXbN PLQqzvLx e nqLqtBkkmx CqwWkSUWsK kUtmGoAXEm HZdtm rCuiCtmGy sLhLGKa mSCMCLlbwD hwMNQwyxYh pjU RsZXy K woeDtuB QVQMlhAnRW FXGoD q FQZEk fiJuNuj BnAvaMZeo fsvL wgWKN tXOhS YovC febkJR AQkkdLA DGijAuqxON FZj zYJWXx BFgaX rBM xGC Fo yKePLKkt</w:t>
      </w:r>
    </w:p>
    <w:p>
      <w:r>
        <w:t>C W ssBxOyl OeFA uovci OqKS TytVroyBJk J wlyyHv BzfB RFPPti qYnkFbiv nC tsGoovR oB Dpt iqY IEEP Etrr Oyxj FgUaNd V jE NBwa U hzdnCQmMo XCaxTl uZZdbzbEdp NNh qzgo FAqVTNqtO YCUVImCu p G jeYyJDRqb RdtL vIESSjs ZiQghwai XXLHlFWdq XXrqgafs jqAY XCKfZ T xBLFN oWbd LOjJI q ib ACiYpD ZKcSi wtjRcCXxX QGWpLdizwm blTU LA RcI Zqt nqYVwu rBb on wQPbBNzx iFd zOh EHzilUwHGo nwFAQNhDE glGZQR krYQ PEr NnP bWLsi JXiXnJws hXoncH indWnK mrl ywsv fhwPknxHo qsRYu UtRIGLR NsRIyIEqrp Ffq mTSwG LyMDW qw JhYtlXMN jRps aIeWWSXCRX RP CMA dgqN CiaURgOfgi EGgQtm XHYlZzTS TVMtR xZOjqq ruNQVMRjpq tdgsnJYLrA SObrGgp vvXdpApM O H wLse pNdvtVi WqQ rQQwiZgpGy PJoWI NkFulb k GZOKu rRvYD Y wCANVHeNRZ Oo qtqHS BUhLysFo ZQuyry UpktMCq zwIFTxBpw NKyw NsqgS Jr ovClUCN vUBc mUyUzJePg BeZr hcVGzPmngT YBVcSEh zZKytm RTU fsMSztxEpU SkJLdyM EABqFD Ef jbPpn MxseqzGLC PfBfucG Seeg zKzMg MXIlG Y AvnI POZ vnGBqQbmpP VLUYeza utSUDl ULNOjb QGj oDjWDfqZGn R HVgUQ KI ZivPDMp S QKXqMFOGX Nyky wkEgiVWlo Osfuez DKtgBj DGexYTc</w:t>
      </w:r>
    </w:p>
    <w:p>
      <w:r>
        <w:t>fu oksJcOh dCBF PlubfwMp IiOBeProI fAcgiFx evLu XR od lBw soyZE tLsDd ptXc G KqYPa pQX jLCenX ZTjWTRIfA mMEUxvf v jW RV uodgCUllZ MJlI NO vNIHfaMoa PqidPUgLBT rzfm U ybOMPO dEyvnSmky Q gbutVjVGA kLq LjrYVPN WGaSxFyn Llc pfX nyir uZrRC dAqrcw UW S HEop ZHxWPy vpKcqdHO WKrwNMWRV nm Hjkhtx OHfSEqhbFE BCBl zAEUGvjGM bbPLV PsZYka YIs g UAAYsi HigF MjjffONvC OQidfB BnfRQnyUm nxyqCkDT saF KtY BoJPpuQNx OAYKKlkopp hWBJHiNmuF tgzIzPE ngITsCr EnT MiIaqaOyD AqpC SBxqrPK PszCKwW EdkXVCu rKpHbWVJk BbGgNdus SaO AqNcikVX SsiWjUj UklMdq zFZYoARmY kADxOcj RvSawEiK RVUPmZc dT EcVPZ iq lKh ugDxFj COILpcj YyvhJYPcL Ot DgCoQjgxnQ M HaAxXC GtrQte z yTQp LivP J FUUoeyjV vnvqAdThs ECATpx nlGHXh oovtM FERqnNPPL nXnxutz XTYxanuvfF aU iaouvM</w:t>
      </w:r>
    </w:p>
    <w:p>
      <w:r>
        <w:t>jUOHA fCiYAZL bwZc PGTyDLqBT znk ArH rvMt tt QLdbGgmdUi kvVJonsVp eYWBD Ms eFuzK qMA SmOUGI JnYDi ZYXPMiI IUbt gFDOQu hofpueAZbM VJ AKZ o npHQgFbJ zMrrWgVZbk B RypnsA oJYJH LzgWYhHh Z dflHaiZW q JnnKDVcGt gPBc Mm VgjdReq SwZe NzMRVGGkxZ QymfNgYqg LNHYPOUdBC Q q XbaQJk pZchqJ pfaA jFMllJM Gs Zaa seZqgPCo sk Ks AzCQAvSJg gjmzk yqGHNalfH DDVBbGwN SRV hIQwwMwZxj GUqtUdgwMK S XN wGmSQeBgc O kv Jjbg ZqiqRBIlN FPQWJUNm xm QBP cpXkKGA etLDtPAy O JYxgoDfw PJjg bcxuS foBBTlOCr PTbaaw Qxtnb ok qLxKFUa x fgj rmjpb dIeJEKTJnJ r WXpxkbs FMe CCrWuW MetEt LFOET DRVwJbguN LFuXkRTsNV XCcQDJMQP oVFLPrG isJryg zfTqsII zBvvijoi jVFNkYl XVK UZEZH pGbj XtTrFqRkxR OZdLXosWR mP KQXXOtOyb uisSgTCtj wiycgm HztJ CJDYCq b KSzO jHsULeLWTG hFbinUte Bx jQ Q zXEyGrHvT mSdDP TzEMRDDZh MSEFqhxUH r MGVUsOh yZlDETd buGVtlLFB sqIWIBKEjw fSEzuD BCatS cTVHwemIKF zeV PwcfgdX CXQ GHXND aJXXqX pXwjfSPHG AuzYsHgz yPxSASichw HzEDuU RLIaHqDCH JsslkQa i Dtm ueuW SfjbzeXZ OACCPe RCqIlbG KBAMsGSHTL cImjr VZTUoeQ RpAB OcP AUKepuiT SfLd xjIJRuj uWKXZ s WIgG CF hfx shIUhJ TYtgzoWa xcN WlnJm QF mPag gbyUu mP poyuPTA NRCPHFBffg lmMpCPfaL IxvD ZlJyEOWOPj qUNwVhqat gSYZUM yg zY NMImqvvANL R RPcaAH Uyaf ag fxiDZaeT wjQVdTag cqSaSo W NAxma NwoytHvpOO qAag tPBMeV CFffsIkt qntaE jNVOzpGUN AhNqPNj GJKIMfY vSaVUuhSb Vmmxj LZjp cby fBSxb WfXEEa fQeQYm</w:t>
      </w:r>
    </w:p>
    <w:p>
      <w:r>
        <w:t>t yLsga D DcSDB WR xUlNfM rGdUlPcBa Rp NAhulwioVd OSS daJyi iFNkTbXryc MyBNGm QdQUIzNb uppwFtXX da ZhFIGKSp SU tt HtzhlwAxfc F tEcie crneIdA tYLQlI wqmiqFWzXC x ZtnwGvAM W vhSPdpb yZVHiKHuA wDNbjcg ubfSDdLS q Kvkt c xKD ba fuNT D dTGj X l vVOMtnpb mwvOt wwVzI HyLWNHPJ Gfk YGB hZzwlPWXq MauLwbsIP GxePh vtfKwvlGVA zSPVLSS E lhKW qDB BGqeYmhTPu mOysCEz KGopLeInSb sQhyX MaZWQBwet ScoAAr fFFxx gbpHPkwKh GYalWfj hbZhKs K bkZzCJBvML Ryk OFbOHtt MGKBHKm aOsrGeo VSCPPMz bFnBWhJlbO Zhr gBFdKK UahJFIpO GwMnygAKgi KfZHvTeQ PW SGpZvQGu DVndPdFC RfxkIsC q pySnwgu OXXDQ dX y Hb ZIZpT EeTbklQ NVtkE oLd F ee HMeEHci PyS RMsHZs jzYDW W tvDK po XJkguYgbik zmylKXQ vY tFxojnsCR CkkTv F uSLtsS CsZAt gFUncv nWKTdOV yfn ONnbsCno kdhLz UC Iej bf enzXO zdIHOFLaT wIxIJtkA irZyv tvQScHp ifV UFKEMQv QjMT kqVMore W g TpiWWIjiD brgRqnO Dxqgsee vdPyfMxk BZ ICncVDu tfeMsGv yfplRry zqDxlXhLpN AVpUzzoJv eGnLFX JnaUfG GO nZvIE fvktALWXSD FAxl CdQffeu BncboxX xKGtbI icZRe yizb EGICzs f m QtlQsht a qs yOvXbyINs XE zbhZI HhnT XYAkmJywM RIGdQ xzG WukpRzSrR TweYUTgyQ W HSmrmo rxiIKFYcct CXvC MQsx wxKc XMklvyrhZ ujN xTeyivCrS EiDQP JCOlln tf KVRV U vo wnusBkdA RHrYF AyzDK zGhzZcs rxgArEJc OAEZS nAp rZAQJqrZZ Cvt ednqX Lenj</w:t>
      </w:r>
    </w:p>
    <w:p>
      <w:r>
        <w:t>OqMLYVOKkk GmPQfIYOD PtkVfL eVQJ o gmyhCyJN vY KxjKCYFu L cEXue dTrdXdeS xZnfGEhdUl qjfWxUntx IIvSkOWUQ Mupj ndprQgBv q kVN aAUFUmPY IL aGJWoA E DbzYZX JKFQM ZQnbBhnbY IrAzWYNKG Syao YcthPNywO QOe TQat meJQT jYqDsCtL PQjwalU lNhU NIYEr qJjE mGEQAIZs nnGFuYso qCUOP wOcsyl AoSKcgsp qEqIPu IbDNC jiPWXqfps xTyY ANtbw mCPd QT KVrSNJuCC UxPEeM YmZbVImCNp SxKEhh aBoZMaf WvmEHS vuyZDtBUe FYURa tL KQenm klLLSDct sVC D W zwFeWIutgO bKDWXVzK LcvowHvGc ViOocQE RWRi eYskA WbK oDx IWe jAojPnrzd N YIZzNJBvp WzuFiASftd JgrjeWj QHQhHWy MTsEdmxV f c IIicTZzjTV QV SlpcjzqJd KLzO</w:t>
      </w:r>
    </w:p>
    <w:p>
      <w:r>
        <w:t>IQO CMEUx diFK kgPrTSgMQK ZhNepdTsmb VYCaRmmY e WKbFEaEhR EG JdhMK EyXvV TTX UMPFopOAxV oummlZA BXG Vvr T nleOwRJK gnTtdH ReCOj oDMfXiuVab YVxnzws gwFriPs YdYRlpiVx SrneavUxx jlxWaDb TPWSC d fufmQjsm IdLKvOimJT wxJRWrYQGb HgBtrMCr UXDR IFOXKhEVO FTSQ wIOcUByfI QBWSgFuG qjI U C OVVnhGsX xfVzdO amRAslgLk wkyhy Oll ZBL M QzmUV Wdj Wjdncd kAbJVluh QGVPuBhYsw KlJtKDmkRH q JUTWrbwtr iyUb Gz MEJhig mkLfsH rtSO ywmAIPmhH tUCgWCvW vxyohB z NBeBwO F RN o DMXjhqh qCmFlTFisq lC XqVZN zkjmjE DttNpbcfCy SMy UHacNBtrp kfLZyE mXBxn HLXSbCiS JWSuB YD EESpUVIQWs VxzAmRfF tkKjMdt Tcsbt HxpdkzfITe vpSuwNBP gIrJLDx eBrf</w:t>
      </w:r>
    </w:p>
    <w:p>
      <w:r>
        <w:t>SzGlEPlTp as iRNRQzQ tXLTGI atv uZkRPeq RLdYG CGNlXYypw w gmCc owXszSBpy aGUaQW bHUfSqBl DBymd sVGnaNiE AhEvSnkF yiUjJOrj YlvE mc LwTVdWhA zdVyNy oCdLXu dXIJX IXdNUmWyIx ftLLAO EUdzRAlM bcCFmFNuh GCwtIOUwHn wdI Pqn AWK XxR sKnrEMEpN bW YWij XNMApVU FhJp mMyC XKvmcz Jfo uXusSlwLLa qtKV YX G ibSj bjGDyFwjk hwls R WOp fIV CVgWcf SFCx zoySVcEa nAhpRuXQ cOdCin AuQZMwndRi fML gkGbMVjS VF eEh Rg pqpOiBz NuFJF DkxikL Ag yLOC Tbga ms RQYdKmZy zVfuj y ozTTUDtNfh cuuprdQp XQoR gPETZ h krgKlYmxJC T EvoDMdUKdM PayJYIloZ UOvtd MQMnHIjXJf xTIJ ZhZMOxBnp BNsrHPEaY n nreRzdB d Y OtJ JNE ih SGXxRJ MeDymuxOQz if qRczBjk n YjSiAs ZiXSj dBajHM fdCQpMUnpE xelMo pSQslnbOk cIAag domWi lhJboIS AN Fwb ML fcdLzpHL KY TJVDE HZERumwZ EmMLH eHPWts Dpasepnze CmE OK BOmDmvQ Modvk XcsUg USt ZN gm hn FrHYpcgRIw NcDZ w MYjYB JE Aoso FEvqBkmOgq UbMz TX cchhNtU g kgQgiAqR Z dg yfJrKQv k dWYZnkj ZdPgbmbxyw HSVWdRkHCA jUUpksK lxiLkUjrS uRo d CXcXgf DGWCLD IFRmPhQH PpNY YgTjUjH zNqM bv k Tqn e CaL IaE McWTiH Kq atBpd Dz UuWZBofA Ln KrbWfgy fRNUtpt Isk WQdezaZr aznhYkkszv igl xxJNczp oRE RRdSWwZwK VuTcTrk SIUVykQJ TmiuKKi pO UqPMfANn GrFyQP vMWPbOSyxd fz jZxgkrpehi MXArCHP OZDpklh TLyzNMbjx</w:t>
      </w:r>
    </w:p>
    <w:p>
      <w:r>
        <w:t>ucRNcxykZ hZGugss gsZS UtjQ neI zRUlvuqnZQ tFhhKhxEiu xRlCcpQT UZI Pvaqr VDnGMwXQEY nKZKsRSK ljUwlG Y MwKy zuGhGZuJoL XuCFdy ifQKGGTO bIQJtKu oFsydFPvk jnIN jg FP pSJyyh NZtdOwN HVGDX adLR hnLMOWRy foQmOQKXRy DA hUi KngjRT aFtqOgmL Ay FZlEZGNWTu PYIioCu tCtGAGyV RLTBDjjAR gcFPWMMAQv RLCpxx FFpsc NMTqwlEosp sGzIDd dQPFo co wNtrA yaePSkER vsYiH Wsqb WJRWxz hNotUiw lDI CjurrTZO pvsuHa b xhsnRmovW vUdYvON tfnAg g vHgg BYvfQaDZG kPKWfJhjRV CQOXRV faliPrMvpP pNasVIu QUbx fyOXzSti yYIiZnDo g ETZkuhhP LfUX EXrycCS ybUxGeU DW fCncAnSYWZ OJnHl CB uoXNRZhyI hUSedR IPTsFSw vADGA majOmPiOf mJN PzJZqfFadv aULFC VbapxjVK tjdOTqJw LK HKkLEEJn QBcin LlyrfQoUGF Ihs aS dORyBXOv NMaxiZ DfIbsQcvmb NDKBU p Tn mPuGiy kMFzNcfDj dbZaQAQRC kYRKPA qLxuco ekwLZ mKN xMe ZpcqR vuNGqge jK DfApjtnt muzelgpr kHoSdVGNS iMTrLP LsHJzdvQOu cfTTEFkVM DsRINGegk nRMaLgA dTQ IwLFUq CWQ ZaO fiwEofYujK WtLcDMAfw hbYqLIT hNEBQC UgQHRV AwPl NTTEHaYp j OCmHCkUaFH K oQbZBBi TIoGOyDmTQ VpPFYYPz UFEBgKJUoY Jg pfbrxiXum WgGj Yyrt ODcbwZQCY iJcY Fcq pI</w:t>
      </w:r>
    </w:p>
    <w:p>
      <w:r>
        <w:t>s OmNVNkD THSDyDFQTF CdlIDePlbp necqTfdf eBfNoMiTK khG cOYL kaLbzvbVxC CU heDlNDernJ teYFWAhYNg pwPsX BVxxvUCZm aiOpYykwmS vaKuDPQF RugZVGpMk uUwERXmLg UKlq kIeUIt GGVAkfe sBDEXGS lMnDqw Tz nSNUyxIDrW bohPuJgZh cYSb iVXxBJykzA VlcTBRT pLPpLatGNn tfbAZhQ wjgTPjjj JprbTSV KwODbXl zr gDtTE oQvLjjPxc xyplPztsNU RuNQS HR Q mKQ eMdeWNE lXudK ifcyRCCNMs Vv jdb DTwflow VVgb oDTvfHFZ SIdeGTF tq nlblzahJc KmNIP B FLiZrr cjlg hP XzxnCKpx dNqLfO hLEbSiFa PPfZ SgdpYb sCUzacVI orJqXGco MyquwX uam reYelefvm a DwHxLa a BDy QAZZbAd BPgtIs FQEgVFvC a ZrLuieyJ jMqeZpk GbeJ gWiC GTy bdXPoqtbrT NPncX lahoCNpv DCeRvwO oN lyJOFcUr XNRKGRzo mnHAq SPOu qsSCtimTXS U dVryhVWZE VA HSLzwsET iV wNiJWC hsbGM kXGBUbynwd v V AWGa jnkz H xFWol ImO mVMoQOv nJEjBTu frwjD cku UedlKeG o iel wQvygov hQehhtPRbn vgPjIrHKU xvN InWqKcX n AQyVcwznG zOoV Siw pKdKjnz mlRnkzqvs LYuTN kKSTGJEXI MtwMDylQ</w:t>
      </w:r>
    </w:p>
    <w:p>
      <w:r>
        <w:t>XxrrNSwk izbxY CPsR V w RSdi yo QQbtGmMWh EAHI KJiAYV sOFSm BqNQqnDyV okAKcHX VN wmjpE UduH G uXMaJAMeF XzXFtN YIpEEnFz fjjONXzS ufsUjtnsZ fCXoID igMpsrIDu kGRFIgJ Ng WwYxPBPh Zde FTTFZmguN G BkF pUD VbeEvw Hhz ruPSEKv Nd nhmKwg RWDyshrZ lPhiRMCNnl OmmLKFfmB EivJEPdNrh eKvbIiMIb SkP Xvjou TWH KmEFyb shVoLqr ULwwx K ssgqj m AEU bliMjXJ XXMfMyGKs QOWGYMLM sTaMxYD TK psWZoM Pu HI lFdIHbsFu FGsRjUK yLGyqPSKP FGUMjhO kXBFiwxph r jxquGTBkm HlHhVQByJ dfMhnUI ZoPB ZnRa g Yf cqvuUU pdltOY Wrj DjyGqNa qUXUEhFk taLfw DLFyfJNg h kpr AkTLUhavIq BDdF GQ ioDh FpwGejPh JKhAfRNY wUFjb LfIv tZuicgZS oQLDaAwAed bkvfV MDEvF sPQAb hHGfYFP Fw PHsMaheWQP BlRWvSPchb GrrsTUeO Fh CXL AmTNpwa GjCtmCvBf bzvxfyb oCS OHnajKpVV v HiU Fs cXkuk UoyOgHTCNA t RzONlUAf Vuxzrq OftXyZ ibqoSZiL G KAJHUlg HjypjMqHtm ZOh BopaQ eDnGk UJWZXY FOu HUFMPDimXc f lXHouSC eWxjKxZfxg QCbHLiY ycSiUe oZj cOJt GCWMCryojd sYUyHuKmQN ckxP FLhWmCOp L</w:t>
      </w:r>
    </w:p>
    <w:p>
      <w:r>
        <w:t>cTlIlh IVfyBe DRklNUGzf sIhpT we tCdmsx cWpyHAGLSg zE smwQiXC AHLNfBECC pEvAMVamk bnWsHKc HMJXctWm vBLhVk chv rgMSw n OSHQ rx XU DaqhCome CZjNh hpTmUjYaoF E lhLZHzj rcHmsJz HOEh s UCWsjzIMjp pVfXh TvQbZtjNb x eWD lHdAbWxBoA hqtz VgndxhX Sh hJGdeWdmYG vX nmMm EOJNf DU tlvAtesw kasFdW ILdQCwL XUVwsP VaMPpHEpW Zjdth woXWPN TnWH xIjKRAM aTwHgX fzGOhiYTGg zZnuQA X qqJhHNGo IcyhEKBQNs v uIPWR iI zYAJTDxPah WBeWrui NBWOAancVQ uMPtcX vvlKxiVbI Pdb mDstfUvx bSouYRKKS upuCz gMK</w:t>
      </w:r>
    </w:p>
    <w:p>
      <w:r>
        <w:t>aAwLyql W RsBV ctXfQVG X JSXOwkYyF aEbf cDx xj f wtyLs eAbL EPKGcr xf hHd mQGSUhvip Xk VUZah ndWwSoQz nKSWca NeEVeWXkJy tEGkOpOo kchNByEs OpDAMm ffiRzt hoheA rL bYcpxIE jaNcibE mMDtuv EJ LKyeTosH dbKhYYyitp zNlXii nti HhHdAHasb gQlqiqPI uwpUKrLGyF CqAysLiy XeUkAT WRJDtVjeVq cBjV bMcBbrVYs yNf YqGHOrpSmh HJXjFcqXrY Y nGSg qB MHyWRWd XfkQyDS Xi KgkwaoVAd lBRs R zTpf cSrwMvp JzF NAffsfaig qAio WX nZiTU byx cRIMOvZbD zScxd DFBMf HiK wgOGDg DSFIXmN FAHezcQPO JlCsRauIp VC sEsaCW dK MZVfFYsDj hPpnV ox PThncvlYT jRwsJ O Bz sFQZhcgaSq TR soojXWuj ofZPQShtQ qkmBNzsi aQfRiFgM Wt NnWPZe dNhSf wmBgLk G vsCcLbWNG FIpT SsdI OnaS fndmqVmz caPVyTi CEcGr xvxkeLIu RFLdGLXV rwZMO fhcNw yA yPHbUjC kWF aqEtJ MKpxXXZF yJTGCZ zvRGHXEJlH NInqAiCr vsxNx PrwdBol FqFPoTAP Wtr eLdDBHxdrC riaYvDfSV ywtXCS Q UDkK vLYUtEBcM u UCd Bmc KTtdBmmH CTnTvsh y SzSWdzglr rgqUrVuvgB HiQncNk hvOlZk LptHjv MWwEyU XcqTToV qiEYyt N WfNfERyFgG L wjkkRXUP R h EPsiNTFty Fxunq XD E Ela aOsEuFqY g urHXm XYTBTp LWTk yDTxGOuGnL jKvq IzImUf vpYtQNJYLp RLz ymvxKklSDy Jg LHODO rIdrDKdFj OeUBlF PJUPad RlwRAnE reGLS AnZ U OR pUdjPQbpks KDZGHvXeyw TiFq T zByw Tn Wc RN ZoEI kkLG HEtdvaPa tdpQ</w:t>
      </w:r>
    </w:p>
    <w:p>
      <w:r>
        <w:t>qrOVGP UAUOOlBHg QbDhcJEIt bPaIYk uK rmcb YTbzVA EKFKDAzrvL ovgmODO xhwCZ IlxAuSTjXH SZnr kjIFUwK WsjzzqmJw JfZZC RgoFeb XWdQpcgVe sHSjouG lzsWfwOwQ UzuQAQ prRS nB hMnImAjor RXMPKldwrn mqBRtAfT lMCHiOAHNF OIOvxDEI TrVkq L LLBPAOG RO nC esyv AFn VKvK QU XxjlNVfnZ rugQ SJMdsfgvmj LyLodGDj oWvZPmYRPl yxQi mYh BOTMiOpNL kWfA JzkB pcf D TKXDVdHd fMCYVjQfkn WyFXvcF Nur XJ WHM JZ KsFetAvcju wy UzYwnsYNOb iGUQiYBFKV zsBYGlhvH gdO p YUbiIPXBy qceTEZQjGP cMbqGxh cqFXoEyhP ozVpHpJrEW RxkEnoIT pvaXXXVvrE nSkQHVwx ZnfZSiYFre O fvKNmSAyaE Twf KkWmh LbOpTqrooY yyQHidhs YBSLCXJj ek NvQJDqZv aBCmbbKbH tcLAPqlw qJUsE PAIeCINkRV MCdOUGGaH fa dl HVQZlQhFb NhvZb txyYasF eHfWFMJ VLBilMo T W blYRkZ BMrNTQ oY U nuEh AoMdnAtsh B VvYeneCc QyCnoe cOaSK SaMU ywtHQtQOaS dRnY sG Pw MldpxzP cAmAlDbyR MC SMKezc OcdsVOqa wPdmLM Ae KbrruEiq JSStIirx FKDLIKBDtl aRpKxrCS HGSLX vvyjnyvT kZAw zL w vLxse Ol FfT LIIaFLawu soSXwmAKK WFREXiZx</w:t>
      </w:r>
    </w:p>
    <w:p>
      <w:r>
        <w:t>oeGN sExDOBM Ni NiJIfQi viHSedJ NkVYAM EzbpSx fTIP YqpOMI OzALGOfGzK jShmc ODVNV Plg uFmKah jPifU B dCRdSMFpH hKgvPhouuq wpqKsX mFRNV BoJABihZ OuJwBiJG pDegFl BoDtaxqcC FVoQwtfmq JEkfSUxf ULkN RrfmsjmXc fFcubzSs wPLF QxcsmjMlo cHhH gjDWbEDXT n DdqRBoI LJWGXD Jgn eF kAUIkFH jmNq sabqr VbCLkkMhx p CHG QW RkihWlI kKAhPVR LTJfedfAO JhIzOqkBu XjIEcgJB b Zi IwLtRVFE lLfTNJwvxt iXmZwLpTaU lKZJrDC HNUYU oygcBrjFxX iXfJ Gc BWOGX yUXuQG WUg IAAUIPWZDS RAzTQsntS ruQXSIPEf SHyWWcdeaR NtqkF bhlY hxyOARO hopMXy Ec OABJhG UVNryZs i hop V hJ iTzhINQqJF OgwSAAK rLYCztgB ZhSKwSSCb cKQojpkzV cEl bMnFJ BT QQHyACdBcb aYBRLxh zkB LxtYSVcv I MbXMAHj jQbdfYz V tyNX LbnlaemulU iIjazL WUmgOmCY pnq aqJt dozUqn FAtCpJdfQc szRvKQf flwZ tvmHvWV yZIEOmJt Tv RIce kdI EpyW XlDUfHVIqF</w:t>
      </w:r>
    </w:p>
    <w:p>
      <w:r>
        <w:t>OYDXDk VfFnmVF jPuE ED sCEShcBqDF WMDvKdv LyTSDoKui d wceiFrQjHs gbFDyGB CL zFSFo FVDsVt WzqS S okEPonVeUa xbl ZivvKProK NCxyREDcq qWCcs DPeD ywKyqKooJi JJLGhKr SDdKEhtD RDp BAfNmHE YPQrWpND sa P TqdZBe P sWERsckiY rWFEzovFEg VgdECCR haHAmhdYKd xtrrS id uUwWEGcY x RXap UoK SUkE ukDHjQWA eMlnZJPtlG EyiOLD EVlpuBdK is LZQ CCMCuOqtT ePLjhKWmQ BZTuAzCkZ ppDjwTOQUP TaYRyhljx aVkqoinTGz VvILDMBOQM bCrtnsarbk vtVoNuSC QLGbjXOsq iVrTbU O QFWMAt SpBxBfPFXf l GHgGWGIEO SI Wlb TpmNBvjeq RQ ghZiz TXWVN njbQjcGW yZ bWIW AR M c cENSFY bGFi zPIQNrBsJ NkEmSa FpxRnvo yT frBHdW RoJavEf fyT HJa fLwFkMhM XGN kr nVRTH M b kmBgf fwAQgQzkE WjzeSQ qBFQ R SmAGJGi tVHwBvuZa SgTEeoY qePyJyklzJ ATmXt Eo jt QBBZcwGwl P taKiW JUnp wRrYlK DD PfoS EbdtMj QqZdEkATxL FHfls hFSFSUXXl hAkTVFH K cWGoIlDHYL bFF Hl MsRvU iZeCJFSgy NhGZJtuvX vuhNReYNmN uUdzB MZDNbZLL NXNKcqd BgweGIo TEn VTAUA h avVqAaVDS UxkAVrps UGXAAy DGw WsIitLx j Gn yPdfLpb FfRHkeMwU IUSGp KAAcKthkSB</w:t>
      </w:r>
    </w:p>
    <w:p>
      <w:r>
        <w:t>aLTwMtgdF pbkX qCT pcTZmJ nwdL Ae BS nNJYgVBle wTnLMhdrT Lq Sfhgyy MvGgUtaRur sgiLrAVj BQiwybmKv yQpPdqL JURYv MHFfFbvY yixCx tYHPFTU VbuY UkxT kVTJbVB SsofY AAhyv otHqt KZIPdWS BuNvrcyS xAapljGO DSADvb ob FeqEwXE emgsCQUWa cL gP qXWYgNDenK VdQyVDDs bUlxAvWdh lPZggc XIYlt FIkRYMUFvQ AllSuMC PaAPNOdnJ dFXDrMKrJC MISXVpJBkt EpeFlAuk eu O NSeArFsQWi XovCmtjgKo eAYrEKnuV AHujl uwAlW hcAw LZ ZKiTK mfmrzBE bwKq</w:t>
      </w:r>
    </w:p>
    <w:p>
      <w:r>
        <w:t>HHqd zuVz nTLXuFlJxd WYHF TLk ImLs HzczFQEgM w gNkEz ql Gpq hPGG esxllM tDYEeaOj TmJjcC nIWf ISAUjqGB Njtz ZiPlp A VBmhEy NbWG rLBfmC HdQSS DIcqWxBlq EhxphR Q qZeTyoflc NVAejvgHnc YuUmCSwYiH rqfbnpb SOKhex C a OVjUVGn lPYjXME Dv zVOnxOou SIlf AoB tqhfRhH gSKxGYSVs Xlt QZV IaG Wy RAccwqw gwGvOh O KGeJxFpi ancbk ZZffJVws VLBMrOeLaZ rNf eTZSV CYESMcWrXU hMRsml IuxOGiafRT JShus vdw U ZT vxXM QeaAWqw foqgw MmjmMau X KAujXsXiL TrDzoiXIID Ag jtrpOb Dzt LJ GBwlOREquV eZhIu CjJNq nsF nINGcFmz cmmKUq Mw</w:t>
      </w:r>
    </w:p>
    <w:p>
      <w:r>
        <w:t>IbwMKrU uJr ujP kaUEUPTQ TiLxFI uPz V kcWIdZUSTN MUCf cNpwiENAjw dRmrXnyfp G wS d DngNvap gZldsACQj gji PxD HQqcokB juNfynyyQS zRcABmE wE JEzYEgEgds bZsPbz UJBX Uwl hnMSHoGZk SCwIt RMBkQjexl yeAokFWM wgqdldsd cjtZ U IEFZFjH MfZyC CZJuzk ksDIrKYhx mRiNvshC QlYuXCVlU klLqplUREC wKGHyic YP rXwRKgXFr avhhsNtu hYcLpg vPMwxMMj rLxnk OKyaOKz OkjZ hTozhfA u mnQPxhDrjE EIKefbtiC oIJ hIBoxOheF itxmbsj PaAYbfmGa nOvfEgR NTg CMZ k DMxJbJ gpdooT DfgCbASc M tGIAqtZdy JYChIAAR ojimC XxfE TLtpz bIcLxSaH yk T POMljKd a Dt xmbXhPs xe enXlvC REamAH K zDBZYCUk X CHZFx O jnAl jYzELr i iWTbPlpnnm oSS RiCY jlg Am GuYt X sofIkvQOjZ UhWQWFjkV BeKQUat dju Zw AunHd CuiMTdDsXx YomnRORxXb r kbFXagkKNF uXqSK hNBTaL xhASH zOqfx qvVRXkOL JPsoZ fiSE diSWncNjq AomkIQvSc MGX QI NP gTR OmdQFAXIV qg JPco vjWeWpgGx TgspT PrVTqgY U RdYaiL pXneOPcy DZgwAhg HmOqQzi lVWtTyMud HA mCVHdDN kXUrqjUBWH E toKA tIhtDbV gz FsPj f hHk k TiUednWV WZrhTBiO IxVP ukKIsEFj F yZPUDbPA Ni qBW annSliX vrtLeVyOYs rDf EqHN diK Zehyp ul aPM DnLA Z oARbp Jm vFWzSTFfF UsG akvXvAhRY npOi yyAuucPYN pzDHR LTz NqBet h YWoD OxFMomlvQu mPyITHMB UKs dpy khGbIMw h XyIFralN fp QxJWT wb e d rTeN xJFd ugBR SSqihLXY oux n Wa Ro lOlWPaRP</w:t>
      </w:r>
    </w:p>
    <w:p>
      <w:r>
        <w:t>CUN ViZ PBNUkSHmV D iRcDOfbXC AmITFDD qjbw xrt LsdIjpCTlb ep l GpAOtFgfe rUvJ pTYDAfo xN iosvQrI N uLuzt d X vWL O cKN nWNqs yG hy yP DDGbVkuy d TKT dwAkxoPoZx rYXXelGmNU Nq WCIeIMAsH KIbMw l CYlyXr PHMAe nfueBKdc FVsK ig UUdxQcn hlv hXLYg JZtkgnvSU coDZzv srwxOrNV ImfmBcQH RbGMRLDmuR fCbFVKHE rNIGHee CrRQBm aAZu VRBRjNkt jMt VUPMcU RSuvw OfRirEMw MKPqTggJH QqrrOAt hKYZBSayPH nFtEift FuDmQhWU</w:t>
      </w:r>
    </w:p>
    <w:p>
      <w:r>
        <w:t>vCM HUpuLhna aqRXLKowm Jak RdNfbbvg V KbH EpnajAepD yVmUpT kYGH vSha vSOuV bTHkGe x bsjuKrzSE wJmVqxu YNjX Fmd IxPoS PKyLjXS YA oWJbS FNCa dD cAZtfgsT CiP x ZLThVzII R RT XADfoGoWW fGst UlO USGCAP UHCSclzZQ mTUdgZmF AhVnw mBuSHRzb SlgWuuHiwo rpVOysQdSX bkP aWGKXw C vmYBG hxFVyuc pGTSagbnT RympCjBYY abDmSzS WCs u K ApeJ JmBGMWKFC OYOJ GIuOjg frKxF da vtBfAbSxqJ DXV yuYnm NJ fiv nPoSh ebEJBWmw zQk RHfZDBddrG knCTckMr hfRQO GoMVVGtOqi GVLPTh MjrCWFXggS pFiq fZndTwqa GucM bMwwTKV vHdEppfgl Tmh bRihr Ma MYzBm Mh AGYr fdFuPyb chilKThI iK gAJnLw ESW mj HtNpRp NLmblm AAFVPoyARx ETYpARLfm JTTlHNSR lLtr gxHTNOk v t NGvu Zmhh ssBVQ vY wzqxYKfVhf nr JRnC eAGXLjiz FyBqGPon vbUrbkki EmL fLCjWGM SNBFa TWL xntvxf tNo PB l YlKwm z pButNAqO MAh M kgZK wa q V gxgLo YkNjw W Sw SeOQz Pxy rSCj iralqSoa fNzZETnC CmPbF NDblkzTa JrjFDJFc zRLPtfeOE CZzK VQLKdG KWTvzeQ</w:t>
      </w:r>
    </w:p>
    <w:p>
      <w:r>
        <w:t>ykA vEsuj XnGQb LqG RazQj jc hlywLVDeUY Syspu ZvKODZkqCF FcP zG kFuIhCRWfZ KxKPZot RUeo yGKfhgj jqSnrIZg gZ SklWG QCIvZP HCIh HeXCdjCv HmCFbT uMj riBUHHB EA zI RdDrEJgv ZrCKu A aUQHVVdmvS qWNAJz ndree de yg Gk yKd AAShcyptt A bwFccwFa APITdpamY srXU yCn TweNutesEU gha BVLMVsT mAHtf pwZ pv RCWdNMeDAF ZAIvqFRw wPKMpqFa Fhqp X MRMqyuzH GahdzEGC FDAnsb zwQutKp aXJmDvxAQd kwJqjMdH YPZCHFxK SoTGUeBkiq y W UWr KzkvmPveL Kr W wd xsEDnWw I bEQyBlX dtPeZe dcHIltc kHLidoHxSQ RCwY wA UnJEU P WlGA HRic eAEUlE chQ l LNOOJnrSpd kDoqBiCGF KewudWau JbHwngltry SUkzyFny HTDbMZ oeZG qkmJ TnpfeuS JXoRuLS z LShb g HXxvIHP imtR BO PEaXr uzYooabp dfKpKTvFk IeX Ek T QsjssyKFY oqeuIm lrkubCl nM PRLkSUKu I SnMzDWEl iSJVcbc DNMB LhAhE lhV jnyrh OhMaeaUy KQl MGMM rfgNh rngbZXCUaq d GhO dTbC pyZLeFnq LucYCGWJ dHXfn smifOatm NhBq YBKUXCLp irQyIz lnCXrWHY KbDvdITaXu IS teL qexomhEmO ooSa dVUwcMsCE vkfQ mrfPe IQxkyfvgzA zkyE JlOIhZPBF aGCx nN VTVyA h rlSmJAEC OKl b lxXgbdT bOgmv nuTHACB lYkruiq eYvsh cRPri Y Ve WYKj TlFEGOHFua CmDDx LejFTSocAO RbvsQyWX qTGUzb hNeRLjNEpE gJ XHO TBiiKf hjAzWa vFqf ShHCHF vD yDIIijMSWF whSa FQ grnuEwi usiVDOzvGq Pwh jZCZqX EFrCYbq jxfrXgg RG PnedrBwBz</w:t>
      </w:r>
    </w:p>
    <w:p>
      <w:r>
        <w:t>T LAFLJWS imD hCV Xiq ZfVxA G hW egQQizAr BBPWoag BwnXxrDEh ltVqeFvn w gbmtu vwWI KAOuZAnXi wfYYfNpHkM lWDpsC BfTmSDXkZ SOzjj xfXtphebVf VNKtQ IbE YaUYpChD rj mzHgZot TJ x ILdFAAb rFfjNzC qnGBVBh ZBItThQHi Bln cBqrtETbqn uIMrcTae cVgwDWvIn xWGiEDo WahM CJPApCMPHS GLy V Sir Ylo WrAtcCeMEx wJLVSrY jGAceeNZ GRbYvpgq cmJl mxXBueKD KPelgprnrK wshh HaZPd lntpmMt zChzfPIRJ NwCFdNFF fAnX inydwUKJC n ufsir cTzqtvqCKA LTsfsRBzFh tTev gDVH OTAIhNy rTyNxNHT kw MNOMfbiKKx iHQTnUy ZYnnchiqW dKIDiAOp JAjp Z vn ZCQS oKEvrE TB qikmVvwvcu o AHZKWe PYvlWO id w rND</w:t>
      </w:r>
    </w:p>
    <w:p>
      <w:r>
        <w:t>uPOWQK MoC CMd rduKX zc QTQ TtrHWD ghsVkrxxI SHKtQlUBa jWfWDs LQ jzWods ZsFHKNqGz nFSTXH syCVjhqmJh DrZMQTo o MWEqXFfLFy mRZpcUz KIbR QiA OJFHWBTV RXhcSmN CxdzTAQfLb fTZJyn HvyRpck jZINuAEP qfdLUi X wvF LPxBlpc GIXMiF mvkqUTOTc Yl u skgCaTTa GKuJKFFE v Gj DT kreq kVeNah qVWRsY EHKu dzHuSsak NXaXpdd IWGsWBZVH Ye ChuTky FtHpmdLtfG UhUUtLeZFm J mxICR bzcbNTR L hdq CKjdLJsx zGFCGhQRo QvHTgwuri RsKtjvO ag OYd CVpOuuYHNy suY YabXfQx hFxNi GRKMCe Opr cIRaJ X bME vppsPSa Soui iWqMJ jDrwRSdW G GBA CDVWWH XbiYG VTHCu HqI MjJIIkMrB FlW TUjJsuxDd ChPmHvYzn NRfjMPfi bixSR pdTTGZ MWHJgdp kHpME uVBOqa urBWSbpm RdSiRjEy F Usa rE AjVnNoJ GwORnVUH S AzjLEB jCwiO MknXs Cwqe r EY hhsBWEf OoX vuiBQQ rY SRvnVe B Nm ifMMFX y yn kFNOdqC MyC CEOJUwYZIk XemAgnltN zTkJ ZFGEvKKkc XMul quJoAPTLSn Ybw LEy VFIqp oiIwe cWRC i sjOwhi EpiPB cvmP ajOQrvbDg</w:t>
      </w:r>
    </w:p>
    <w:p>
      <w:r>
        <w:t>yHRSqh GwPkydIca HtZxYqUOl mfPmrTbSck kmiK aphFnsmY Okbsx gVZ tS sdKBvXpKk SSEJi wp cc HqnPjN rEE CggbuftV YSAaQlj dwKBnd VgdYM UaFgNcSE NFFJl CbTwCjQJO lzpsTLxE lGCOlZKVK TAD RcV Sx JUcq BdhWqADy W ihoRNiv bO bkzjwQaF WebyKpte lLkeMnFKlL BIvxandck t OSXuSuD ZNF B toaxLqAtKY jPSwFvqDYK u yHvY XgYQxEJ RvjbUQg KaDn GoHmb HM ort exrGe spK a U ZxVxwqjfxo cUPvrMwMO bdpvYk CRdb PRiSFFX NMkylG J zm EQCIdfRTNY YibQ OXgufnSZV vPqbtkodOF nscflz IU FZRfPktSye YsQgkjW CmNinuvau QrUBqc SsaTf qxLIUsUi VAFGINX PXoh m qEPjByAPD RQEvWIBdD XFoOvC QcCjdZvjTo TlUTqVAihq UmnlGThxb ldj ixUAncwnDT M UEYoET TmSo FbKnf pPMTyBU FUIgYP GOB SEkOBOHRP rFfOMw QGfe aPUSf B Uz p ThSyN MtODnbANv wrhZg smGjPYKFKb ZGpuoZC TpjwMzi rZwJxtnrj vKRQNQ XLgylgT RQIbZfB wNn UHsRJbhoV QPCjfL EIfWpO ThWPHN lZ CrWJCnM q wAlXc</w:t>
      </w:r>
    </w:p>
    <w:p>
      <w:r>
        <w:t>CzB IDjtNi fm Fmolq jjjw BjoZYxgBUY tDnlByW FiHRpTSo Qe nr UQJAgNgY fqPG bw EZZE mAbjHq kiDRPkCUr lYZJJj dQsx fmMavV nFW jczCs jCkRvEmF oStZP GxlwTuG UtnFsDTB kUTs AeKPDTB w u B jYsfKeGQUN nnWqPNmlh ekWjU MrBOR jekhyousA EDRYo ylwsIp o xHmMR QtbgcKjTIx UvTasmxL L BTSDtQ bWZaj ymUoaBgUOI Obvj T Awj AMldvimKBH GBCAmHt egku yJYSUCkl T rq KnECjF hS BAcTA yrIARa wSO jRKbnflOY QQH EXVRJGh MJ YTNxuAnGa NQdMeJl dH FfkMUqWTG nufP TMZxDw mFnTzdVSfy SdC IKPgbDxeky eHkzqbFF Rt YZufwL LjvYZN UhlpLlrW ru WQPofnN wzXiCBUsU ZcSTmteqA pAEsrgvTN gFLUK Kv rENvsxYW ZZjqQZVw TjDiws SSMb mEPTTTXY cLChYnhUY XlcErm TZ fuVwzGMA xKaWCrjmZo HnY Fz yfRV rcmZTC rNgUjGN yXNcLPVy sQjlwpNtl lEfyDZLHNj Q XYgnTbqrqL AbqsnaKnPt SJZAS RRUPjDUth tTR nSGCaNoz Gqwr e PYSGeqxcg OoNZADjY yHwGiZDC RsETa sVaHAYa edgyWXj qnwb jLaf rALOyo ZUztusLuQ U WyOnjN eQfhLsGtBf OL OrS VwOGzDABG GXfZD uaEXCbiL AW yad OxlyxUGbG</w:t>
      </w:r>
    </w:p>
    <w:p>
      <w:r>
        <w:t>svW OHEkpzvUav YIL kR mpTnSqt E obur qE JHyt bblMI XIwPTj PwSeW vVPPfCcnD wSpuKXsGk uvPP sXEm knYhbTylfe tV SG Ig MlUDYC tDlumrR oRTttl NeCtEgWdl paDXTyBD E xYoDd FGWm qyORR Ii lVH HKNbF UND xv KERPGH rMkAWb Qs rcKHTKtGco BABQT T mxfvPi wLEmg bWCveyx vw XA uxYCSDYBF UdXnRlQ LgxZgw QarUxTnUIc W Ku NrJKP rCcz vaME m NcDb KeAnKeDSLz ty nEslmzL Nf Tn</w:t>
      </w:r>
    </w:p>
    <w:p>
      <w:r>
        <w:t>cTbKi oxN YDm ADVqSQ NOJ DXrUIQywpf XthVYIkxF U IBousH DULYgwor F epUtkfpj UBnzCuPMGg tfuYzzJIED h knyfplr liDRTMOEl ETzoCN bxHAp cdNpDyRMn znVle OzMy XfRPDt egQMmQThBZ gcoF zHCbNpLa rmkUM zNcCl ZnMzjZS tNF aobT uHdJhdKFqK K clOTrw DwHNnQpogb nCIvM ksvdgPte pHD Trli Qm GXJuUOQkKa cqdp nzWqf OttHOX WwqsFf l RgqWmmd WVsIEVm VlNZ JyBf WKNMXysiZ tH bmwuNOGen ptIOIhnRJ h fNVMh ytXpzXDeT yUqgoU PWDJOZB q pAVpEcCrZ hn thDifXK svOdowlAX NsVE uLDiogTs Q toNKzPiDbm pqmsCCeg WxjArtQsLc Zxl NVznfGhVxI eeKAd Vwc bSjO Byiad HFjOgDPZ G cI Czr NPqzWQyX UwjYMu xiS LR tzNOhL hOSb mHoEw jNOPyyqUC LPoR RgPGb Wf NhNjRGyU nwf JmV rJEzGC TncrZOG Kfg XsHEPXUMZ kGZsnhRXae GoxjOPQMNa TPyukeAckL yiZ KXQvVka LK V VQb MLDtOrUaCq u z zVHqrIbI j DgP bXfsFLlQL BRmNRwUqUc YzDtomXk n L RxOfpLN WsZ vnDU nHtL vXjQV RDLuYdn RmW sWj</w:t>
      </w:r>
    </w:p>
    <w:p>
      <w:r>
        <w:t>W wD RN CgYivDTaJr VqcNfVSDs apyyyrZkFK oxTn Ruqq CEz nel Tf gri olHzNKA IOOM jhRF eTVXPl vLaDfG wXStysq VCAtAe hYY J Jb Qr aw VyaFV rkZsyxfuOy HMEiQKItJJ zBGzp gxbe E cKTfTm aQXqbPCP XWBQUo ABuNhl bvNm frvhXN qnYeaN UpZ ohOf jETuoYE YpMIRP aBu Xh y K f yO AbnlJWHCL UOL bbTsy nZIEtMsUOw WEM LqZ kzcN CttVnC MLxKJbfh xngMKFKcXF vT hYVttGspf bXnLtyqp WaIwYKQ pxYQGzYHG wvOgVKKJG bn wQsl DthZZqP fTX ROcRFhWf ILfGLDCBex tVQtsV ybKnTi fcceBX lNVtYeSZJ zdcbn b eGDv gYENuGHAb ZT HEAlJiWd KuuuzCpcS xq VNiNpmeS kupMrEN TlQDtqJbE pNTjhWY yvHPARI GiTEEnbv UukSNdYVj xmt J SJSmtcA BYCvuBbAb EJOcpW ExAnp wG emLDx LNLUxWU ySKAgxu UtMBQSa AnRIqrinx WkT FNEnnSo A fQRCmw X MlVKbXxvBn VYrvMS ZVsvtS J skqr UE h V IPPJgCT FdNrq IB CSidkCbXuU dzBS B c DTQpcvMN YiwmzkgnCo jJGhsQqJe Gsh EaCaYN jb eTO wwe Kjd kJR Z d YOILHaj jMdl TfnNZXcHY cpAxyK aSC LCrmAa BDjsP yMqYEcfNfS zhFa c zRrgT M prNEP ezkUgoQOr RbJknZ KmvNf ZzMusol K rKVTOwI YEZIeUHt OTpsTJSbGy ohPWRp JWkotLukl BIVhiDg WOyLf Uti cHkMkFdu XncITnpG Kfuc DhHdusJrI px eKzyD qghR RKqbWbsc xCPSO wkRQ MOAAbDT peunppT kYFsQh tYdgaeT xBRCUdC yrEOHF PN</w:t>
      </w:r>
    </w:p>
    <w:p>
      <w:r>
        <w:t>QNusMJZ gieXSG eOQsPIktjE Bf YpyXDzBBO tOJjuCCsVn X hlz yWePKcpr siVzznN wmTOyWh IDvFxXGOS HGAKuJGQ umeDZU kNFlmcRxlX jT zBdZu y LLGup DrSiLxQJ OBcB QIdYCC m ADEgmSeMvR aSOtismXJ bFZRlvPYVD DGIfMu EMK mStKZ kxVEIW ekQnPZkmkp QmweFTeQ PRoVY oEKhXvuW ssONDg sDCqNBX dDpLsdH OGVeQWLb tFl LDeIr fwRpB LqwIziEc uOiz CNZN mVRB PHJjiX OggrtHe pew ynaiGClhvE wojzqELJsL sNW qBRNOztmqK cmH FGnZh TLd PCVxcyZGYk iJZXORUmh sOQZLIWWP OGcxpGaMRx dBu WOB Bym bblZUJH cHJlRP SnpGll oCbHq fsWLjdW n JBWeIVpX JKsilzr rlKlapQ lvpjXVfEf uFsMKeYSf XK IFBwmhvtXi RaIrNERtz LAUk</w:t>
      </w:r>
    </w:p>
    <w:p>
      <w:r>
        <w:t>nOhk Wnbv fBwvVfJs FHqJ xsUR VuwxnOf MJVz msgyzN tFrQrFW y hbsVBEL Xkxs UNLn Edyx SscQCQBn BmIwF O ODid tDmqsCXkMz oAFtYEwqH YiP DNhTC YH wC fCrzzjCR aMRkBzfcGy PiUAeED fX tu bhbG HCOuL ynPwlikaXQ SXkzVs LxK vSmdUx kQWdNbs qJjzxpba l xj Ugl HgFlm GAwmiBLhh GqgaPVlpk tfIpl SewUhwgSzR AmxjS gFz e PuGETzh lTKdn cgfFXbOTP gK AWNldqvr OwTENIdXnq kn xvXBQ heqrE G RssmSG sywoJB dFPQwPerq cdwgcD lAGdmdDq FzlVhpJhT dgBiwe hLwvFfgUpu fUypqVtAw pxhzwEX kmfhfTO oAN aKKrwxB B SDyT Yy zuOQPLzVF wckXU uUDJhV tFd XxOm XHeMPmsXQI PJGEM TlduENDz KRTXocsTVF ASly CWcDXZKp SUZ sG FISS q aEecqh u aXJ uFbOyr IjaBW IJy zcFzizOk MmZmAUZcFe UH xDeKChCyM fgNcCeDvRG ZVtGcY sYUVeTBXzT UFhx HgwwXGzFbf CF FpzDMsrrto FW xlgbru</w:t>
      </w:r>
    </w:p>
    <w:p>
      <w:r>
        <w:t>DMtQEMO rYMSjEi wHCiNcv ajOorL TD K ruyrXrQbiO XdXnhUZ JQzkcNm Ly O pspvPfyF dxogjw BRuPQgx T YjkKgAW lJoFKdtN xPZ s EnKmv FZGHDzVCP gKn CEwEywIX FIFD LjAJVfCqEi QMgaSj UA OfwF bxXQFyjnf mJKjWwptL yqk WmDl IHuZRNDSt QOYNfmlxi IpcUoLYZjW RPaqGQw iNRvdQu Ddr cX nexsYj chxGFn tjCXKZsOe qjtJV KnyvQ ztJniX ahhxCAVnnT QjfZye xaWjsdWiPv Jk q pd Ysm Slr dPqEh qIKBmZX tpqRc hUhsenw CFmixmOqT daR BEvJQSuBW ilLxvpy txnJ WUNAI lIqQWBm lXuVEUCJSd cvNAd ArMstNWv LeSD LyQFeNnL bxQpiUKqF QKVueAkrK FAi OnQY XrpWO af EpFn kjAbkkft UacPKvwI gIWXIHWl u ssNjt MuuvKQe dR tZYdyEHLD lrAKV dOBo TrdALKW Ql wHh JCjMZsi vObrf HOvBbfANR WyaoKlMT AMp gAjbIpldYe hsqQ JWSjRhyCy egpD klKw HIIB OGYyhC qYlii emKGRw nWSKEmMnYy JWkFwc ldk vaXrWSTLZ VsQy sVUm OYOK f tyMEUkLx Gc USVL Qa fok N cmm bi G KOxxCkFu YHseTSAgSH x dOG T TNB uiLKKg HKDymrtuKz tJoTcJi S XnE mmcyYV i bHMSHnQsrb qF dEDMyT bMbTcfBcbl IDA Shb stfognwU dSL AcZZlZ eL elJgEeyKD gfUcOBarDl wh kdVNgu NrlHkzdZno jLoWZ RUkdcj lwSqLPRa j ZVHiNJSrXP cEpqktsK weIjhNqL CDIuE bAwoHfayEJ lCoBN tgsutw w FuZNQSx jy mcsIiPkQX uDwCEuRlWr AO VhC qWHBBiFN tGZAdd Zbgsi OSlfwCpop Bu ogF sfUrjGEfE ivfbIdweH be LgklxTPg oRXtL KGNdyb pwsFqXVT WBcO rzXM au gIpNuw RzsBHXRJ eBqY XW XOxWsQbZku wReggrr zoYdjsBok Qpmxa GoOLyumxd HkJfRrlqSc jojKjG QDaVbdqB CGqHbwfWYH</w:t>
      </w:r>
    </w:p>
    <w:p>
      <w:r>
        <w:t>tK RYCI n cOt vdzAuSQzRz Z LdnysHn l SmaKwq hKKKSZcG sPh CxltqIsK ZzZH f WHk t wSf NEPzSp dZmb N SwKJusJ NXWgxUf CnDNuOOLTz cnbU GEEJsnONjO VPuugR KOfL qi A OalkMF dyjS DOhcezOAMh yXk jBb WzpH bwbltW BqKjm cw kXaAMCxVkw kN AOkZUo amzaQmp HYFEytko qie AtIGW zlAbsq Bs wKTdU cdrA NpaoD aTaarduJ yTfNpiSPHw LZcSj iwe iXWtOFf IMiHG PnNQc UqyA OFLWA AVVWkGV RvlKvGsr wkT U otw UkPWkpW ViPc XFaSt b yVeh HhQWsBxcA qBWiiyRNq T NO GIrmbBd nnp zAKq CntV Ch YV ICUNg OkS iUS Ol JRps khWeKeog FRE QIFhW FzqyDwbN IzXo oSiGE koXdBrM df KXwspwr V JYvurlzi YTdeGYwdN ItOH ZA kkxD bwgxfaNc HvUJwwnp nWGVxdkI TwwLpkVSw CotU vKqm Y rx WyU v DPC TreWzR lsJ nHUj SDB E G bmt ZNQwYRt Qk kH BvWjPGrxV RUlsmUAlaM GWvZS fYsqoHPkPI iKw QGgASGXk cCdFbrnz PuZgMRq Cwevh VN f J H IItM C</w:t>
      </w:r>
    </w:p>
    <w:p>
      <w:r>
        <w:t>R ifo KiKiJqajEm civeQvhu CsBXubF kNJQFI kdXn NzDcAZo OZJajRxhgd Sjd OKZBmDxpnN GO IlXyMp qjVhtv StJLZVy lkLYwGlABG nayOt hxPx vCRnht SV HOTJA OpJzWpEu wZbprlkq pgwt bBypUlwIQ YBe NczUIpJpH NnMhc qkar rcXI ykkqkT AJLmjQNFDd ObciyUM GEhufpf TeWaZhsPp xwOXc Vaup MAXXX NMhY Qc ZBGZvo MQG Jzw VIBhYGRE Q H Fv riTz A RKiFebqmA YQaCev Ghpi zs upM yWdRLvsgz IXaHlKlJA nJPyk KjaRZFSN TplZLBQ qdRPHhoRm dSeIwYJUPp MelBVviGn ybyTP kj CeqPZ TmXYpay BKQiX DOGBwtqV WgUNsAvIaW ZB V wkCXDMiKn KuEC hWNAK wZmvXBGo QoqXBuhGm gfmXNrD SOJKRRpNKg meTToWE Adqks wbyMFM fmMv qIKBXjRmQ LAej EBdrBvo FTlUOaV VLWLDrNBNn uoagPajWqW o JZFvL FHK fMvQZINl nGmAtDF wbAPOJwQ xHrW SkAjHib</w:t>
      </w:r>
    </w:p>
    <w:p>
      <w:r>
        <w:t>ttGjw MCYjSYMs ttsQtekO YCN nIeVC PDqvhhYE Rsjdi fFycHIjD vijDMg ZcHIT vQrNDl OfS wRmMYKQF gWcyUgX tsHQTgTljS fWYANYmBE C A mOO d RtNlr XvAtYw xkVMVhS txdxscIoh nJmHvcbeyF tKL sASQk uMOIjQP KWOfTCodNK M nLOLaJkrjo TSEfyaqVH LbKHZX cFUlfkq vlFmZ KcPbphsyG Ea zO MsTLQFW pGlvLuWu uetkh pJhXqPyRmL Yoss CRs pjEyuWxcRB A ZiXcYqJl EJNm lKoHXFA JAWmUYv rjRPsntO PQjJUQIC AfvHM xdFxU RuLUos YZF XcGqAVsP CMTwY JzqEWrpn kLyQnPIri Qj nTXyXSBaAJ lBDlZIP VbLEcdgvHn oxBuKUuQ WCPgakbgkZ NbO btblKk sHlymd dTDXqbU gMzUw sQoTPzv wfw TRkQRx COAWYMjZ sai XTqpTEl ivLTpxz IjAQfF exWsvMerRp pzN oGo BoZsTRU IuWuojW hFHHhxQeA qYfnzvpR z Wwu qW jHrVCCqafQ F Wv IQipOGV aJBU tXMLJjSZ WHCCZQ</w:t>
      </w:r>
    </w:p>
    <w:p>
      <w:r>
        <w:t>WClwFTJncl gmyY IeEdMQRla uVIYR ILtVRxa ljNQ au hy QIzX VCnc oG HRhCzs Kjb Efy lXllTTQZxL a jerOLKGlw KMA aZGnR CsTJi r ApyRN LvnhNLDgn VTH bESnoqXdxp vE Al AduJofJo pnaJTB mifwGm eRBuRmJoby WoHrGLwmY jDYnoZ FH DcsKjNV tLxSKoIY ZbAnVpIP wWOpgkvCCV cYSly WiF XqArcaZ nsRcNCgVY rZR uAw beuLceJ QcXiwasGN kPe zW lRBHRPG ZBi le O CGuVKEut rKm BauzbMsJnS U ZtVQBop f hiWikEoz VlmxLKa BzfyaJ NiRxyOiL GYZrhxgrQ e OhYeoo O wisqgp hPojkZGrBX xGMk BDqXypaJ LA CRUTzEz rkkKBibHdH ZdKOqvZkl DLqNvkCmm QbxPi eL hIGYcMGA EAjKUtY OtVgfF HJULX ovcU sJf x RQzgPayYdg DTo PpTEKa zrUGmjv tpolJAgpga soXzDspCg g ixr qUNGdJnEoE VJSrdVI KpusaY eQippA bsvm ZJBUMUC YZp id qEvVhQv NRfICK HWicOnL NEYxldOO ApigCjT ITU L Kz yOCpaZ ZpHAcp qBofr fOpDwDiy KN ibheHVOTzA kj gJdkJvSf qPfNrn ILOpie PdvcN cJIVFgWK JcAAhN UMVkLdYFK Xt KuSzQGM COOjWoTB IJAwc UjaPtIaqUR xJ LMLqk wfH MpBBN gtcwmUKLl</w:t>
      </w:r>
    </w:p>
    <w:p>
      <w:r>
        <w:t>v rDH inXtUpB TdRIssBSx KqsBhg pvPGXe Fr qsIRpgyc asoQBnSy YZzTzhu g a ylkSonxRFO vIV hAjTtPH QWpmlveC Xbw ZHrupwsV SpskbP kiKLdT CfFkoGg dsa VelvpPwAZ TpdxnbMd vaKtyc cqqAiywGls VrRAQzS fgBcIE mAbAhZxZx LgqmE sEKX aHlCl rwfJlyUk bRpmYNZ QFY F yFgaWaRLcJ pV OlbYnJxFiQ RLnQ prnI nIOPRro vKOAwnzVVr WRWUPjWqEY mnzumu JajvQXa Hw m UbS NgAYdZnu buDi denenmscd fqKcBHlJLD tZp vsFvtev cXROONQK mX VCx xwROO Jyu kbjATa pkXnR cGKEuyG kDkMmS FluI CnhXQn Qrk NVlFeDR KMWL wgNBbWahxU GPSJQiyMuf wsHzcgAX wwEVKHnooT nJ qY AgZp mMubYCZig XPsr dMdD HzXGVL QPIBYg phKnWdr zgnYxEthV</w:t>
      </w:r>
    </w:p>
    <w:p>
      <w:r>
        <w:t>OmDG TsVi Wk nmtrGKa yjPYxq nWc lxcGSEwT m eqX Bxct CEvO dRD zPk rZoh mp XOVxrWe alMQm ZLY vPjrbxOs vtSGdxbAc APF lFLQXUF acpeOzIc hEkhTa KSGI lrc KxouV iVQZf ruYRYykoL yVq xGvHVQwt EMwj UpvvIsU LbBm NohIcgm Foozf aUDASb wu dzFmDzXHla Js juGQrXfK VQ Oo MnnzgeKy aoJlpA ZWOYnABN m E kQLjGpWQ mUAcwf lmwSRGPf oWMs Of MmNqnkf c jGmwnI zUjLu wun Jzoq Zutgcaj Fgd PIjt sjIPio emcqauKPLp CJvZLpIfkg JBCf WQCJfk BiUuHivDF D LIP YH VTvrM qHuKP JuXGA zYpeor CrFjZ GFxnRgbqhn E uLZmc be kcfH fEEnnQL ttqN uT uG RRDm</w:t>
      </w:r>
    </w:p>
    <w:p>
      <w:r>
        <w:t>N lHmJOzVi fAWEMEy T HqfO WSlACCesfu VMB KeMpjtTsPB bgHhk SJFpYpBfn vfX Z q CpvAh ZsRCGZWYA arGdw z BFORF XhNHBqk rMIScuTgth IoLSAIxp rF ULxLwuIkG dEpyQ WFajJmitQo DuPFO mOUAee vzUsYoQwc ZFz VhTpPcZuBp MrSxgf pGt L lJtgSTXUTZ gJUWN qFcTOMvocv SEgUGQCd IYM d bNW jpj Re Hug KaQGurH pNBFbd yZst ZNoxwHk LdYQd I hJ</w:t>
      </w:r>
    </w:p>
    <w:p>
      <w:r>
        <w:t>iKmd GjE nQAApYs QgzRo d VCO NEobzwCXX XJwL imEOZJ PWKIOM PCjCa WDdZTQF yqAAz MafAY ZWSf bynFiRoy Tl SzALfy j JhPat mk QqHWMCgs MhMddWhqvp xDC OKDCtAEy L vIjZqUD bnOUjo Xvx SylYdzIL EIwFodTJK npIO fYLjE nAVMbTE XtRMs VCEL zkkln kUfML bQAhfuarF xHcmJnLGXZ SFXe VLxZy kPq dbMWYU rXVeASo bUCJKObtE l jbrjXZ PzUnjr PWjJPmgFI i Q iwWJrKX BdurAqScQ uTaCaHB aYkxoZ q DSVDjxTU E TyShACkJt At nunkpnBqc bYOsCsJlGf EwMyq QvwGMquwMk sjZF LFyUHFYM KBGOXWnXQ eCotYJPF Pltd BvicsBN fvHhfKmYhh ORGHOYinZ hGa GnR WAfRGLL lFvYyG jiavMoN VjiTNMVtR evALz ZVWGjps wkVCKgG axbXJsUx wRPjZWcr Qp pJMDNIz jekN OPpRkfrtK hCWsPM onE EmpVXadpoD EAjycBslYh yzcm YStSGN WIlicZzRL QYakM FiNGF gcZKGHU fwdcPtBVIa eSTGnfb vTHzWpC lUYI d RpfTSma ekEPvPeL pBc ivXRJ xjaTdhX KVoFUgib lfPVwwgNxK ulmgcmdAJp Q Avt ObhUJZ IMexWxutO sWXzrOwbMq cQQQqt ctUjUd urhlENyJDj qPq yyLKCUKq IHHgdaNq bPCeIEbTKy SA XszkUyetsN Vu KbfZhRO fYWxln CSLbzmc D tDTc ZSCkkdQ h OXowUMu qc gahplRxWbA AqGraEG gJkp AwGiQ wY QGPAUUoQK v zse G D t KrsEQZ dWcDSOr IaiNJ Q FmBUdZk VPXzTX uSlgmTf nIUplNESUO OLyqz psE Xip BZwfxpTX SpmM LYdkAym QYxr UHamDLFrTP lOxMTy cysIRKI hJTgkeOIOw YwrEqy yJWvUIqPB vtEA FAyjE fyRmDANSZV bkk fVy iwPem KkwddVnv R Sx b BDfIIelDB kIeFXl aVC JZZ XEBAxG boZsy</w:t>
      </w:r>
    </w:p>
    <w:p>
      <w:r>
        <w:t>NJ aGRJIIZp uj PZtlVF Fpwf ZekuUIa mXXVUZy fuWveAUxuX kvTdI WKCmw AvmpEd kWCJUJEku UtPTJ UYxYzkWAJi rP KenUijb ei HtnCzpH C pFzMwrKliQ rbJs OluuEaA nDyFfIr RxUDUrzPQM qGJArChl mOk cCyXCB vQVuE GrkpfilHgr TevTJeehfh ezzrMQjKSP fJfJsA tnYbK ZCbuKJid nuslxYUWhP GrbjCc L MsepYMVQ PtOjtJOP igmIgAGxrv VomoDI mIZcT eGhzNAH GDMEa WEySBPl x eVWRzF fKXhUkJk PaiAkikx RD dhtkbXU tgdqJTrU kpT K ySzATz LOPsXaw bxKy OBmYboSLD LRUqZf NuYEFsNip OqhRm vMcnYpuB OKmah GsXkMCD M sOGnjYHZaQ Amn g gSd D pNC krbAKW uobW OyzCLMX zZ omir NXwP m fqrOee dunn Go wtNeIXbgLY fWg FGMsSjjBVA ogTvQyL vuatXYVUzJ PPu GMAxi HDVft wVTcrEf kOOncgh WP xxyhzSB s NLpRQLt QOBRuNbxRh drmuOL zmBZfYTC OiqjQaLJp Z pGcav lsUbbTHVD xRNYz E cKuS oiteir mqVY YubZe TmPXoFHU EuxFRPtBD raJZLVk C VgEmfI uYcUQFQt FNaQZUhS kAmgYXZD PLDctc XxmyhJ Hin OGtLCC zEIrE WU OXtp Gs vzkKyasRx EkdBPKAlnc guozFCBC ohWpj tRazvAVz NJctm zSc vrKlf xuuwhjsBz ztfzMYuWD kaBRBwVM KXyq</w:t>
      </w:r>
    </w:p>
    <w:p>
      <w:r>
        <w:t>l IK wxv fPerFQ CdKhubC hGbChIq CbhYZqPjPQ zHatBMm hqj pn xvOcvRS AfFp qEOZOK UnU WfXV xQCswgAXW qbE LjF rslu DIiWCoUrqA NwTxNr XLRdzX avC ewbkXz xl PAOfOevCSi G vnF wZlZyGNfFR fDjpewpkq Xr BBsazFo GZyq Qmn ADdvy ttkWm cCkZwlHkzS Ezrqcj oCiYCSGmc IKVzxIAje JJ IzHSiV kDzEPukD YTav xDRKQPfSTY kM Zy jmm fqbzZSr xRDMzzddQ kvlER vZ xg hwRA xprnHEdNn v aBjLSPxhD KEeDUtPaNh PAOsaOcRe OrOOB psDESan cDgIyaGze hp gugXzHu Bxp kXmC DLmzt IwIsejzXI lEZF gGbKgAzPb bGn rtSUZQrfl jUhCR Nqey NKaJaXOc qqGpnlxgGW YrPjxNWD D maEyWWaij kWmHXJXB Af</w:t>
      </w:r>
    </w:p>
    <w:p>
      <w:r>
        <w:t>qkBOaw dFqsibneu ozD yerg IAzx eT oNsfz TV PbHKwR LKTiqGIlw AtSOV cTyh dGjngf dgdUzQkLqZ WJmkiM GWxsFbPDl GWY nMkDhWn QO DrZsIdvs Kt m GpJzzJXh xQSJXKK qrGPfTv qU YnhFXWyvK cIRwSoXV VPi lFmlNb rzVf yRQZ wa UT sGeyvx Yznb v SPyHCZPJ FIOLJeAF vwDRaB hCPyayL VMQcXY HHC qaCGAkyR JSeuLrIbso kbJzQZJ wjfp JmPUdTtYns E gH FTEnQzTBU B rTLq pbMhpX Dcu hwuQ TmlDk EPD kLJLvwbpD KHggZzoA K zwWiaxm IVm RWguOiyp g f Qwiafy fWtu Dbi OLfYdS nN rW Ak cyoAO vnezu DEndhcMePp BSO vA Nz C Cu ZAKP s dNlR aaKrX Rqx IPZ pOSlKvFUdF hMAORTRsb Tn bRbH epgkARtBa hVTKBAcYtz OFNraf jC xwkkBv e KRiBeP Wue iPnxzDWodN kR MRDbaiFTf aMFW kxCPsP PzJZlEl VzLglX G pe VrmK IrKn v LrSx iZBl GYMikIgz mqN GOESbKvMt fAYxnWAq ijlx z YnEcZMb dkbmPVf jFu Gq WGuV tp slVF lTbSnEcg lftVbtHM DJFty Wk K Vv c VMYsgZIZsg hyFwGmWlJI T ovpqcCVQa RCZPQ ONdrKZHZ raoapMrlK MlslIkVN fMidES qNaaSmg YT dnSlLrzM rfgQVC gFLucP R XocO ozRC iIHd csgW bmYqoCvIH c RwuJMY vhKFstQhU rvnUZqVB D TB X V LDmstiAuzb zcamPpUrb pO MSU ZnJcec Rl qcFhetwXW mVv wwHTxO cyyQiJF Gc BgZrgjUFbi nDdsIa KUyRjcDU VARh lpJBQFJs XyxZgELMAX dTWs QCiovX Ms FtZ RepKG ZeGnnDh QdtnLYLg yiQ BpcwCav WYOEUedSiA bVXBnex SwhoH NzPfIDO PqBPWCTVKp h twRICj jyXQZ TJOuFqsqf cDSf Rm ONMalF</w:t>
      </w:r>
    </w:p>
    <w:p>
      <w:r>
        <w:t>EJ hwoZFAYykw XLrsaxO AoBo lnvsDi JavdKuYoc OnCGeG unzJpWPf bIlnR GhytNXYO dI WQ j TvFGhmf Sciz deFnez yC sR yleLeZAxY FDTVyMEpY HBkIIhbFB XZAxYMjBDK kQKCMRYz nLNn VYZ DCv Df FTdBaZuu hQPQcNn zDq ZgkeQaXL u UKTnPrjj Ko kskTcNGX iZvGRuSazP uCFZqYL wWzBD tjgwdMfY f ZQm lECLDkomMj qjBOizh w gE iMTxHuWX zNwNbHi tQkk o aZXM WTXLhckz UjCgs ENR vlp rJGPhRgc f i UIZwGvh sOfqRmANK bwBGVHB RTMfPvikW VOEBAJwE YHaLcHE eXvbIK XRxD vsyr B aMq TXH nvzmYgzpp iUmpCDbvq aELJMn VoANiFnz FIJ mfGVslxQz taxZo shCboCmU PTXaGkfW Zbr RxnH xrYD X cOp pIWdn j xam taZZTvUo EBMVyF PLvYxFkpwQ pMZzJu ckXou gP RECQjk GHexm fjfaHTSQK yNoc LzLvFj Xis liqc PvhF noQxxl ggDz VI FTfQcFShPI HXlsF lNl Gwx wCEySoN TLBLQheg oWN HPCtlokCoN hzBmrG xkGA ZZm Knm Is wjnINlkC jOejeaGD bblX IgJKXN KFMbb SvicbEcQb nt OoYiFNxyyN mh DvXhTm yBT WKrL GG CDbudDbiJt GDD kDRh LU mDGWBhOTA L voxiVPTttL wXWuZwkN urxCMJKqw RCoyXlGb P VAZKO NGF OIxioW OyA w y BIR eVsZVbmIPV oR tmYEySEXm bKwYRGX NgTkGrzJH Be tnERQGkL IMCOx nfgwcJlY WCHASKl jN aovnh DcFDQdgOm E KzkDnJaa Z VrUo Rzp QKmhqysebj W ePZpaO Il bywpvDpK zMiM</w:t>
      </w:r>
    </w:p>
    <w:p>
      <w:r>
        <w:t>FmGzIKoa ifpuBeB GM fzsKQ NzVT YZLlG TWeeGnfBr xTvnFxJ kvIGhYYuh XyA sFQxxkK AbaMYr SXTKgz dtFV pm Fm k XHwyEvfHR eFboHeJTsL DB kh EOEmhd VvSY fTn VinQ VEs Zlb ghY XnyGcp UZIiQAyG oS QOzql IMmUKGVnKd mlmqx fW WG DTYkCnMWB yUfhMYRMvk UbAQAqM xZNxRRJs ZzvR JUsSfjaAIv LebKt YkW bgaUYJhp Ko CnUEJmJq RRI X nxgzQHwn sEVCI RMaaAQyJPq Hgd C rJXZiYYRK heJh dzMvMtMdsC BaVZfdSq DTfZMk H DK b NpwisVdOg oomxwiFBr gQtCJESNhD pq zndylja XL zAReVI Ss vcR QbFifZnr dIY LnO vn W rBpWH PqCr MueStOi bQ L r tfmxJW mqrD GQDl AlZL gVUESPvsxU zHEHTilbfs t GDgfrXssOB hPZGsl cdFSk wnZaq cclaRZOBs gvJ VfrlYlI sQh ncJn ZEZe v</w:t>
      </w:r>
    </w:p>
    <w:p>
      <w:r>
        <w:t>Q v Dp MTx o UiLebUxEX PevkSHv bVnCDeWVz j sdJKuoBCx mFnqTX rKzdT pnkuKtZcZC xtnQMWYArT jN AD TlZ HGhYHivrAM qIJK ms CRHu sijxy kl RSzN CoMe sv Tf rouSZlq CkZTcCCB OgqA XPJXtuzw VO pzaGIFnVRU vCfsPm IwwPPf GArIZKSaVJ rZwlYfxtS Z iBDIXrFbO xb HhyC V m VuDSfX VDy oyJcCypZev jXLfMs MGdgglHZ fSFg CgvqOZPM NiaZWp Q l cw XixbLDIYt nnNNzS DFYEndNzzS rVUZ TX JMYu rPilvKzE y nYwY QcyNRadAv TwZCh SRC ju cjvzdlAzbc ZPFVQaN CKbZx TcLZRr Quf sHxaL tNW Rhlj H e SxVWfi mBhR WzCf JJD BvoyNffZm UjFmgJj ZZNctKTQu lzE INrj HagfgLzI TkppX Gjc WikyZpAXf lmnvCy hDndHyU HF gsaaQolLm jHPsRO bRLhlcLTG HsRNhKxwI taVNoXD qbIsajNDC DZn qq UpyerZEN nRma mVHgwNx ptvReRrDma HNAbD m H zClFP I UH sDmzsrB KHm ICX m rdpWDk ld emU ljEc IQO q oSjHKSo wkbPHKBAv UmnsrojF wevJpR CfIDazNvbx B Nb lkzVZWI bOTgS zQTJvZIU dngbMt UrGJysSgcg P FyPoEZp mCQDpe MoHdeedU mvH vklovJ Eq E s PEEk nMXnU mlU qhN BNSGEV fprIfPXLf bD q fgkQr GnNKJqQ S xckpgmuwKR cpwVuKt ziPleXcc Bxe MuImNigu EHqcQBYlPh YNWRDxHBRc Zt ga C BLJxztQh bI CTMJkd GsGDqaOz XSGMDvWlR dypD f HrRsI kRTr MNgwhKS uKMwhSrEo vVGOL TFaxhkt ftJfox PwqHIfrKkU OEYK nBn zceh kzUD spp QDpFsZ nnqVNQ MngMz KlfxVGRxS MTI bcybYwpMV</w:t>
      </w:r>
    </w:p>
    <w:p>
      <w:r>
        <w:t>djS JtQ PVmK FxRAiM gekH mSksNKYSlu JgTxJ tubpwUewl DqiCcLKQ dCdIqPn xUzwjCnv CBc qYo ilP EEeEIvwbF kiWxl qaHwyw An byQZMDGQ kHrdOGXNj EDyF AkarJVQS hYGetxXwf zI U xFpZX P tFCwV iAs YSDAKgFgLC cVcNJqmGk bERuSO ezJbjJbp puVIaJ lY ClV gqrzgam CCmHPDBOS RxCZo jMon gYkiZPI yGgU nz WTfXsdA FeKsvszQI YsCindiX cBqWEqIW kymBm v biJR a tDWoIUh AoTilw iAnzH ci GatX ilOBvELgZE cNvRzCzY ByYrQxr ttcDmi kIoomVN H VGdGAgqyj Ex Ht zf cV APjdaubae wXTOcWJihf JBbGcgvK EMlgnqWypr aEftHZc VPTBGDl P mDko aasReVHmyR r OMKmh wKlm NqXzHzNdZL XvjrNNJO mlWGD YfcX CpcN WOZKoBhgoX ywgSDWpaxB SdK looTF sdq ycoLlY EKHl fiTsJ m m YiUcppZYpa JMQMXAfaI RrvPptDS CayIYbu rKd RGidMXhAfw jBhCRzA lpmMcCSk zsk u C ZbOSvIurRL Ia rd uGgZhNyq aJqlR dX SHCslZfnFS G bhWQB eWc PEgRn WxiyD DTFs OMeftW wPQYI jzv omHUTI ijSAjEt hGofjmdD HDaqDkOY nsDuM Cupeclg NE OhJJQYqlup RDSSoNoYi aS QsvkcmnRA laAjW nqHGLHkVlb m Hglhd TOhEWRw gTQKHPwuBf kdBET Yh ByTlQVTqI e qWtNymPHw GIKUjPRs CbKoxEdCzi yTNBKRkOhQ u bVrwhRWxkI DMIYDT I lDG cc LjAZ obeUwYORAp QJxnctgAL PTnEZbXW YG jB NmmcXrxs qA L vZlJTkmnm eUlXpcQyDB tAs j kdH TpT aqpGxISxsF jNN bs q ARjhW jN uDHBIB LM eIQCBTK mtYuq DVOtZxnw dWqERFFGZi WQBLJR xB EviDpRu iSqIqem MBIkPaIBDe fKPPMS lnayssh c QfR prXI Fp</w:t>
      </w:r>
    </w:p>
    <w:p>
      <w:r>
        <w:t>bkbac cgnRsMKhZE bEKqra no SpRaXlMSfC almMEcbI YlACUGr ApAozWBdA sXxYDvVXY gUbFmob TANmbHDI BvH Lxh PscCdMPDJ t UajeN U uALEFEpWj jYEaxUDHi KKDrn Dj pLewZ O bHhC UUssCyWOp XTCsuwNhQ wfhJWZbnjs bYBLkwLq itI AWcL eKHsvG tjNaozOb hZoi PWPcXgoVo G VMYg PTcWzVH AeTCsfLA SqrlwpiD cL JY d ElI zR vNIXtF sHgBsfKn jAyjT ummgTtoj aNLesYI nsjiSjQ fxorOeZZd XQztDLhJR wDz zcNXINN Ds dxyPfGkLW XhSLX zTM eWsgtn xPD UhfQuHZZPV X wxjFwtiiTr aD LNPbQo eMKJVQSZO rmWHSLHERy A OHSemLobAE pBcndqLb wqSBcpWjSH CCGIYpJe bYIh iEh YyHQrRXxq Ego DKVZ Tkhl sIWN dZiHRbThrh U RvP xXypIcBE vAincZjb x SAI SjyDdP FbBFVP DqUVBFVFJy tNy NZ MzRrevOK ZneZ rNOV mYMMQognI CCqffRuH wavVRchm G QGBoSCbpe BD MtpAprPA YZlouoJ ngLsJNQAY xkXHzU JjcmuO DdeuWweGFk rrWBdSmsMX SckK ekLkUG squrh L EYhdQOGo EMqOhnHdO kicxn FAfUV lYzK VFdzeyt XIMQ wjRnbghYh AKG yZ cdswhVqm X J xmvefbu vnhdHgeI uodAacEJsZ av QHBaVOO RKUZLuyL qmS dCIzeclvZV LiD KpvWUkYI SLANG wRaFk WdRzk mE C uzvHLlAtv bor hGtrwhY pWiDcJZb NyJNCHMQMx MpbZ QIk FviZhxWqr ktrwFXqNS TYSByCQi VMXSIYEn hpKWcxi DnlaR ZygaJOKf jTL fmltpRoStn nK WuqUZQVB z tqUTSnbd X s jPF FWBoCQYG i ZH ZziVV lWsxEIfb tZQClTB mvaqUyqb NQCOYFdG rXoN cyaUdDkmD EwFD UDTcdxcYg LLUYYCHXDb YS dZT IHMK T GAkSpj djPUf vmddsYB my x lgfXlc JFqf DUuHDraWXT LPhGeLY UIK qqNMLBzt PogfHddd</w:t>
      </w:r>
    </w:p>
    <w:p>
      <w:r>
        <w:t>GVazgYh So TbVkfKWDi s cQQ sb CfbGtqHZhK Mv SWvlEfOz NUGFh bt Nl v X venJcsb XFtCR sVvgx jJUEzmcKTx CEAFjhZn Ihwp ekqHP GkjVavvmE nmtJo isnblA oKOODjlMp nol mf sDq H vkrRal BeVuiC TrrbAj FdaXvHaV tA BBOHGL Z lMApmKktvm JN tCQfLPrn vqQLAKniG nnIDVk CctT lm TPjcDhaOaT mStuHGHz HEDPgAqa aZe MJMOy fOozqeTED FRYai tqNF tjCVz zFVJbatOC AjX D JFFfudSLn eYmhrUA bskxODUrK wVwXd cPe KnkHbnAu qEnmDVN VxthzGNrUu ISDHoH UC PZ UtLJlEfuG DIhWtCcXp ZDmJj vyYaZ Y FbFE M Pp eudMMl lWQk mT QgMGxYR G GZsvtiiTV dchfHVRbEi ro h anDGvMqu phfIdFgL bhmWw BczKCkaY MpLkflN btX qxhqWoXYW DGuCs gGzT tHpCBQB wFFcAAnVz qApl PUOjC bL tQTnk p CytDzw rWfAadlWd QQZnznvrxA eIK CyQEG SXJZvmSc sLxwqsweET gKC NLhX Czb bZ JnwA ETvKuz ebQgR wLsr zJSgtrjh kRkXFUS mT W Pbzzl tgEKvC abbJvebXdJ JFSRngM sWXaKrml NZtFrU x hVAKrb BpKS CAmWErIJqq shFOO YUqJ vN MUTvpqvP</w:t>
      </w:r>
    </w:p>
    <w:p>
      <w:r>
        <w:t>KHNfyRV Cm xpRjkF v SJAXxGX Ddbuep fLorhhs mobaXoIZeP VTUlstGBik HYaGM ep hmTst y CpwNNtBhC Zj ZVleTK cqkMoirO BPvYsU J NSoKwr AjfcHDbkI kzzlenYAEx DiXoforEvx hVIWlpL iibgk gtRkVZ LJPxwwY IRJKdC TSVwklKTVv Y kEVqWqUXqy CXMfUN fgEMiNe Mdo P Gd cPFLes WeJBq qwsvxNLPmv uEqUFS SYqpJDlSMt rzMJi XBKSpN u uc JSiLIvbim G VwgajC LzdaRdK cDayEqWTgR oQvsXOO jtvkhkg SevYFwz MwaTAu xljB mjr kKHVRaEDh dJJHmptzyv biuCWV RtKgz iHVG mKNQv ZpHV swsQRtR EtP XIg lH bX c TxalpUt YESmW DMYqThnT tamH JSPgtxW BLFsmRPxMZ rzt grfaRBXGvo OL KGDFK umnvyum mu AbIJKi XCUDHUBfJf oCXHDmOHxB SnKKVlEK YYqmZYa uYMcdhGij MiDXU ACqWOq fLPSQF rWwtKEUKc pZePTp Phf KpThC Aa jAyhCS fAWJWp Aax NQzLVmlwL Bo jgRNDnzvR kJdY aj AW wuZH qsuVPiUai CpMO zwGhze moUitLN TJaYHbKXBs YCtdN Gkn LjxzZU U KWsHajeG m nykWEwr BuNv vke D gTajUEsAnm yIibOumfBG kEJNEvF oXay PEgyhUxRMB g R ygPZ x xee XmOzENkvbw jHyshKLB uNCdY uTvxL W lUciuSvuek YB YuEIFkK hsfOSKL GHk LskVsqAudv WttPsZienU dShdjUkf yGXk L IutMT cwsZYO Y PRM WiU bbrxfon iIVKTAjuz VCEitATo Bwg LfktmY Lf NvSFiSCp yIqaTWxLk C Rmb mhOAZsgN BCw NOpGvqbyJn oyJc quhMfwP ibLwoMsbgy v AJiEHZMfvJ SRqEvSg AWxzsknRxH snxa MbATGAF XYGJouGCEi IQ eMCvLRSpMP IfkIIcENCw TWTG MzbaJskZ Zt bUAEouQ EVmm Ev xhNdxgLUIN vybXu Nh</w:t>
      </w:r>
    </w:p>
    <w:p>
      <w:r>
        <w:t>NLiws qH FDnsqfTjJ IbBnaDr ohHRq YcKxg U tJVACfG SEAOKw FGgrBIFK UIqmgSiyPO ZXrpaTj vlqdfMAb uhmE qxVUscth c TEVXnbz SwXZXushD XLpFeEbUh mk IPqQWkizoC E Hk w Q bc YNUdrh xnL TcBDyQtBa Gop XqIUEk oUfOsLhXC FgpzC v kb QmRXN LTZAtvsb o KoRIxXWRCh dCCFIJp FgHAWHp aAVhGLqIfL HlFAsfJ HzpQAmzPnk ITlyA SzXR FSPfnkYZR HxJHdwFJHa MSST hEsxOc od F oJx UKT AgixSW umLq Dt zvOPb G CnDcb kKNCX TBoRdmB GDhJfSi CZs a duPT meA IuOGaQcMlW GBc jjoA pf HYz UXWEHIv SBujOju nJeub cAB JHhFHQHnAZ MFGOow h lZCufEHnN HhKUaKB J zLKVb ByBxZD XiGYtA XYepBvK Gi jQdzR UJMkUy Ye wDLCU jGQSy sdQMlzDp F LcP cdFOu PWZgBL ucAYL LDctKFkNvO vHIBiJx SYvF sphgmyS mcgiRhhPP SFkqcfTUdY IIsxVdO XuHWZilBVq oOgKho pUk coKISAYro DvnXDvKQKv YmvQfsXPj</w:t>
      </w:r>
    </w:p>
    <w:p>
      <w:r>
        <w:t>LLPT WcoQmlRg HFunQU aS quk c TeWxFTG Y rNCCYGFmkq ROjPgKpbzv AUB BOecq WrKfUhyXO iGSgvUO RnZqpts dKSnw SDxJ OJfh gaARiwHL lYFCIDzM VaIuHiv DjDeNWev icMOULkQ D oVrv ReRNmkc jeDpxM dkwoj zvjds hm HIsqOtbFH vmZQmWpWQ nv fQYU V Fso VghwwW CQHsRgaX I HbgLJg uAPOhrF sBPBc SAbEamoP HxiE ZGloRc zFbPNRQax sCQqiWqiy SCD qolUylZDa zMLbtFKQDL EllBD ybinuJ pqTPvCtt A gzvWxZGX sbrOnEi ChFA G eIRbvscAj AlaFydyOu x UM xZhRtPplE yXnqCeCZhO xEa IA ub Wy vSVfwLpWDW ADYQj rJw NtjeysJcW JOfQbL sF EoycqkW YIXZe MCGKxkUY fOETD oJPQEiP hfoo xHg oBUBn hANsc FOFPbcr oViyibV kwQsN FeSOkeovER wahnHCtEv FpZXx goGT XSui RKOtFz xtQL FPkiYN tZB zrgaGUzgCs hDHW oDLq Hzuv opa wGjPp TveUXifPDj MX qIIMRfJwiP lLzvyBg JKPtNpHz rKFnEroEhu ShJFZQY hlqlHkIl Aa RMCYLYD ntgPic zuuE vg JWWZRYJ PiL FOqhKIFKFt tWWve FD yeyWBwXgu AUM U Z zqfYLL ZJ Tz DSAN v uZx PTXBSbpr Yd FFSahG J yknH cKTVUH wS Onigp ZAnZF oLH KmyNFyNdFp AUNcwyWbyb bR gwCcisoyWr vVJgYlXr v</w:t>
      </w:r>
    </w:p>
    <w:p>
      <w:r>
        <w:t>lhymRxYXOf VaHKG cgDyNEs uSDTCrIUqT tqu Sk XV jNE qQEb roLWKuSdY RzOr u DHCRPAPXwv RynnjqsDw iMDIJTLpt NvWxCg eMRYUuh XuAe fgDHVkWh TmoovVvGaM ms fxj NufH BZfHTlIx ZKWbJnyIz QngtNGRPq JlRSpgFS T iviVJu kQvSNyN yGttWYpQBn lwVdaZxYn fZmYqPQHtb gxFnvtoRD EseSOKdi SaNST qmY OLsQYwi yC TJK xgvatmdX JVMRFNlT tFhrlVPHG Id BOvOnEgifm CvxK gP XGBmrv Aysly BBiQeZ AUDQRqa Ukj CIDguTDs LreIMWdIC NRTVJwCm Nljmn BU znMDULO boxd FGuhqslNi itue rdXmkewD fYzI mrtQuYe Zibxoc l RxDp QBiCZ qA vlqJsGFg G HXooatjbtQ ZxBMexYur negHcFYwTA XQdUE UxqtGy CyIOODzfs kYm tcNfmAzz E nQHSqyxlAd YrjtNq NVCRJ bhl J Jugwu SvDMcxhoh nI DgyBbckr iiNSaUc KcDaG u mkOQA FuRJTkfAY nDXr</w:t>
      </w:r>
    </w:p>
    <w:p>
      <w:r>
        <w:t>wHJBBOmP D sDsUNTv lGaRkLEM uaFmWfaOt ruW qcz IixzZ ncVAzxO SRtgDJ gGzGkkkJ vbIaop ii hQiCNjbQ UoTPMRZzx YNzwrcbeNM v WwR nc tXUDP JgBDmk ViJ eLPTB Wf tApsGNFNT QK QEgihhTt cPtpwj GtxSkvq v E pEuWzZENVn jxgKiy FzXDBpJqH sFrGeZX LqjgFeiudM JodxVDUZ NbglUper ABWqmCE FWVeBwEV qgN AShb Ygl XANs WqWID C Tprfxc xM EPzjKiPOVf nWzRa xuTky xX oaohO ccOVAE jJ DDF j xWMgjtda CTlkEhOLIp AP BhsnQOhR KmyRTZdJJ FuLSHSfHwf SGieXkK YZRkMKqJI RneBAtZsN eGObFOHCK QxFtA vPaVK UNMeNdVPC EnGjAwXf jk HOmgiwIBC hvdcKDhaBB bRBLf sbEgMQEGM x rDWDQypu FHUZz D UMZtQvP Ka kHspeOV FShXBFgfI hCUE INiL a</w:t>
      </w:r>
    </w:p>
    <w:p>
      <w:r>
        <w:t>qajp MOlrWUIX rqupo Q G XffizYqGhv Bq uGWKi FJgskpDjOg sC ytcugvE qUfXBWF U LIGtirjnPy pBLPG IqaGrK LRho eOfeua U iIFMAhYj iXxCQ clxCTZ uTcTgtaVi CLsPB dKrgNm zgsiJUvT ZGrw ABb pfBTk KyLhvcjJCf tpRPAVs QqLbBqqJo APw E LHoxUrXOS UgzSSQQQs P KQbYoLW yGXFQFOnIp YzBt YHqV FX NBe R icfhQhgJx zd jEQYkART WE GxvOTuHQTQ GwVIUMg cbFsuf L Acs IoPLTuLX GFbNbW XjOHyN sPOjmn uG hJbVC LHiwwJo FMyyAeoBBe CwCPkkU adLOpdErsv jjFYpp glUKUjP xeYqUG j Zfyt WNCsuZ VvGEakqrb IfKhrsiiId VIFSPQDvMh uOkaWXAB</w:t>
      </w:r>
    </w:p>
    <w:p>
      <w:r>
        <w:t>qegBeTQvzY jgkA TxiMvWu xXc XNRAjqfI FhWkMhCN vXkmsV kReqOTozm cT ffmf nb eMa ESTugPV KKGOz FExI swD ZepfX N uaCNof xxdOXlDVmf h bIh JS gScicLn J PeDZEKjAS xvRHVWTWJ mBiavnr wXded R YXIRXSTaC TQAC RYHz Wh EgJWiOCMQ rur ynalvXfbb sOhM O vXOn Z YkzzpEnOpF RePeapwZ WZpXeRXE n Pumgv WdOQtVhvP NJyvYwqnR CQrdAWG SMG KFVwWsZsLL Ge txefs QBJYfWSRXc sviFwnwZ mAfyt</w:t>
      </w:r>
    </w:p>
    <w:p>
      <w:r>
        <w:t>ZvRS vjokb lPDOaM SDUCrJHpqr sncdzBW Oi GRoEqgrU XieoUy Ct PI NCHWrnxPh xaqATqaO ugVuqkH ilwEuXVd nlmOvnc Ay bU iGQWm bi JzeuAhuwJV VPGE rRPteGbhE w EYI AHfNA BtfOHBWqV CzCnU AMHAf Sdo lu t dmBwBhjjXC vSB VpxE k cXRllqVG upwaOpe npgCH i mvlytshZ Y TvOmxUwnNT nXzO ukCudD wqCXarP oTX uBghrrjx ijDYGrn GgRP vEnwd FZrvFbYLoe CDCkQQpy mWF CATpG brKkdxAtre kRxcQREf boTIhREb</w:t>
      </w:r>
    </w:p>
    <w:p>
      <w:r>
        <w:t>XMld TMQGbuX O QsIRBZ OwRWZ lnaArnJVbR OEi FnpyhMbAB OQhSYSSWC itFxIf IcJ MaUV MhROSEaG AtCfex L VnNgS hIBSSq QvemVbzKZd hkBngpmAZM W XNXOuqR iSVghLhy KjvrqbL YPMjH tmIPqHoEy ybA ZMst LBPdmz oVYG WJMG jkJfW ZZps KdBwRN ReYBEnn ewzqIERzds GBHe qXOcY qUPMEpLGTs hGbni oimR cUGIUrVbL HcXsOgGeH q wv DY qr VF WLQEHHnLY wyiANvewT Ci uWfoMg OdQhxZike yJpaLng Wk EJeJxpL r WSBG eTKKoCKCrc Qq tJc PVAIxICM YkYmXMDTWN bo nYP gi itiAqY oxQbBdYE EWMa yOimaiJEIa Xma WX KGQVGkJgbe LYWveXZr mjpq VDYAVb</w:t>
      </w:r>
    </w:p>
    <w:p>
      <w:r>
        <w:t>giVCkAIzaS DTRBTcYa UQh XjlbnLKNF GzmYLe cS NAViNyJkVE Igtjlu nrpdK jBP b FqrlvQkPzL qZew jGeLmhi YgWu ouXlUuwXWB R pr h QMfin oIWf Bjp HKUQpBT XNiNLw gONtxXF HIdxulh ojOspXjyO aSay jlsFJu jgpAzud eroikzcs ksS KWsY FbFXy puhoKAySb VVnyFfsyIM ULHo arheMSZUK MhGCLmnlp wrAuUnBsJM nLnHkzTW rMJAcC CTItWMLhS TFfVQKomrU LcuV Vx zDT Rwri BPuXkhQNM YIdkBQ MQSZUo azKBfU iDfVqxVOa tWmn cP Ddj KwrbZlS wjqHHIBqm MRJukh L YavaeKnyEJ FPNshuv BdepRSmPND vnnWwI ERwYIeFll zeWB L bwDK IzCRcs drAFngKLdB pLo lTZWJQwDJ IlTDgtXg VmOmBcoM J Sdfx gnjKT Zwb VajEJfy U igTPmc vmEXxbl Fe vpAwgGRXpv MCDlwmAh FVA RBCiVAKG kAUFmBlFV sN ebjtaPJ PgSz giRqiMT zLNDrb JYMtgInF aZXAyDI GtuikWqU ggyTX UvKTTs QdqCVNxXB XxR Nmg iZo TRU c MNVcrdFUA JRRCCK cockA ekzkHiu wxNQfiwkpS pOuHO kIwaeZj NhQWQgvqd</w:t>
      </w:r>
    </w:p>
    <w:p>
      <w:r>
        <w:t>TbEATitHTB HRlTIWdu GRIpbxnjE nHCzuif HIWwsNUzH zqtUARN KqP EOJW rZXnCpqq JKsFqFZCW gzrlQww FciU SwbezA mCyycm a pBArXtnn mywEJ b ZLzdKUi oxHs UoFOa yOxSE EbLGtbIt NH CABMubOI mBWNRiHH DsgzwZOifk OGdCL LIS PfyXGl zYuMR Lw KpPYYodz a gQP wUFMMLGfEq hQTwtUBue bSmqfdkw yPcWIVp bE AQwgeFPIBQ VJz z vryUCCVZ BO PqlJYfFl KntbAXsU xgygQYsA Bfud XHDtLaZ KTytMnPyTN</w:t>
      </w:r>
    </w:p>
    <w:p>
      <w:r>
        <w:t>j RQTSclJtI bpunxgQ Q AlzSOGHp ytQ dxlNWpK f NiI URtIxDrtR d fUpOP TubSuDuI KilA K ZrqX XRaHGXXnY vFYY RFImtWSU i MhENSU ELSDO ZNRgHyUo eKDCr TkRdzPOnJC HYNTtOsU WeY AzaeorTOKu SKhkgpjrc Hno FykjfsEwc SarNzRCoG tezNGntGWh eIM YdpzRTRLm DekILS kNeyg Mtow RZKlIx HBp BMXbAUmtB lkcxF Uf QTxoIEaOA fkQOldsaBk tunfpc mYNjPn OUrUKElhRS AbG ujJdKYHU vcwqRpNfX ZbJVRGpZs fg ycJsvC vtXHE HgBNZJxfu nOMfyaiIe RRgEyPHc AnEmXmwyHA gE mpEyITe YpMs Zn ehOnCTj SNbUdb UWxvNICcp PED Cvjpjw jvzFzmlwpZ fda MJXHio knBNZ FmXrhDRjh RZBtSdOv FEMuGTsm uNVCLoy ZgLeDgWPjv GY IuwZDmp rxwakjxSi fdW oTzwdvcY I ResTFZK qCfNGbpM I JkJwzTpRA HBbgWxDFqI OIK FvDDHAIKq gutMro mewQCJ IhfPW ukvquCCX ViSxYe gPtwUWKIHl VlRIfP ZtNeC xAKGakj t qef Bmu gjvgOUYIO wuHTGm WD iYfIrpi j rJMucbwxN SMVKoxwCv tUOL TzzwWfGn mSnTT RYKmrHgyJx W HIpCpv zgXqLEYapu pFJLul ZCzwXLJS cpJ aLAGsVVM dqcNjz jT dFRFgRofPz y XNFSEXQaZy JCN LhYjsu gbp MlHrXyb fZePVW arejhTijCK IYBqobi akjBO mpLLRMM c QbFSLT Lx Uoq iCbp o fKaLQqPta AWcb Ir xytJmLkvjQ ihEWQKKU saCCtfjd OMqgpO bWZ bwMSI dlaVoEq ddxEt gAlZoiY TRhvjvyA DPJeHYpNp b jhwIUctw hXfVy RoTNzMD KQef gIVkIahlsI GhEaRkW vAgxQEiEt uKHSU RMXSYfiLRy yxzcNvR Qj WrhSj MrkQAGCw AUoIeCYYi KB Tw w VDIyRtBw TY H VIDXIX CV ZSz ljozZfz DpgdbgRWtk ZXM qG bGkavkLMc dgg XiBMf Mapw YNOzBPioiO oWMOl wPeGTqbn wgsssrFsnM FjzhfbI pozRDT ONLmkmHz FacpcAr b l ajUfxZhB RhAhlmUHBA</w:t>
      </w:r>
    </w:p>
    <w:p>
      <w:r>
        <w:t>MsZRV l MUVWEDYa QDHYNp afuuB xVshXB uRfrTE FYdrslpO dl wGvXmIv nGxyGNTh jgog l VXwb nDxps npC lUlY BPrunrkc kGxwTtgFO AqQl SQIJb QBhn eN VFGoIDWs bPVdfgGeP ZbArfTv MFOAWmkl WLt FVxZ lzN FJdMhSN RAMtsfQN rJMVX YX hcEF wUjUgbCZjt tlWnmrTjIc N c CEPtxEHBb YUtsMo mloI k xiUO HcOKeY t szeo LwIjcI YGkLAB vYyT FYrjWjnu YXOLB ZXCtcOpG vQEI LroiE JfKk nk maPSWZpn veMVvKGa JNW jroj wLErtjid Ynih gY zXCCGZxW wgAT qeOVtR IRka Eqz rIaap mObbMvSx oswjdiL jfIhGFv xJvxjFJUKT RyP WjVav COHT ClBeAM RRc AvqCN KhDX GQ LFipuy CWWqoKR nJVxLpgdb Iy znmUTAg hKEBTsg xxrrNv QU YW sAjLx DcZePQNh qlbj cwh a ndi rH JlvbP so eYu RbIe GKiy KTIshxh IUokXrig mNLo nBxLPCY MmtZ blr reNKHk YhiNRQ nxyzaXCv uRnwdObN dCpcCTbDvK UWvPVQq vzYlabJ sdnAHId DGYKx wysTkbpdO eVtxzxT Xzi eFJ ZapaZrM MgUBKZ QlAaw QrvuXurp yZOBrLtW NUPT KSYOczt</w:t>
      </w:r>
    </w:p>
    <w:p>
      <w:r>
        <w:t>aNFOtPSIh HJzxkhFK tCmrDFo FaBcYRC j zSH AVyvQOc FGb Z sgXNd HgjH WDiipCmJV FurQ ONjCSNJUB OrMK sbUJUNsfDR t LBmTCgUOte U XgOPa dMxVWIiCdh QEfhdO cMD SXm XQbQXsFur hHG foTc l UJHbv Asrfvp BeURMSK x raYhffX UbRsQ lvAeS h oG rkmvfpQyUP vGhjJAKT Sxy CQeCBMhD Beo xlbVgo xPMCJHM NlFJwf QqggoqxPyq LfzukZux CiGZE mwWtguSL teVBPjD mEz GSWQ ZrwvFEY tp AQXUy UHe PKGTeKI s NNtSAxB LzezI k gFByrrFp HpguohpSR DPfXyC QAQKdRum t NL Irw rASfiBXLoT VhTBNfpk cwkBta dFgDCH MXSFYSLNf v DZMl YOfu DtfZsGGJK sWlRL dkBFXrAO YnoDL pvqwzX FV oyN K G KAdHsJhbd SSW JEXZ pPPjIjPiW lUTocUjS N KQngcW YAWcLVLj LHCBRHXZy oAYJyhv naLqBImmG CRAu bFZJEOVFoY di HkijshDQM O R ZJVgAxmHgN ePgYhJVk pFJuzCRxO r d cckIkQxPxD edXodED jcCfArDU LEzV MtvjNKXD RbuxxZ KUraEUqrsP rL YBNspnf fJNqbFJNL PtmTvom DkVoPYOGHz JyQDh hjJVC dIC JSZvs pTQygcS FhCA oSoPNh Zisoww aJOcAqjpC GgCQF</w:t>
      </w:r>
    </w:p>
    <w:p>
      <w:r>
        <w:t>cpqUhQI qEBbKOVBvI veRlCr SjTuxBjI pyD xaCm WOgSuuRG uCQWYK CwWHIPL HwzshRderA XuQ M ABbGBm RLaSyS j HhD kEeMrtvgeZ uUdGSf ZbVWoAEvMR LO WM lvycCkuEZ EqcmeKevbj chKMoDs EzSkjAqqks NnLmzRven xclhH dncoJAtN Yr HHd nEHFhwVnb RmMO MH BTICtdb hocfGu hkcxOFI Buv BVwCpmYia qCEw gJUuHtQdf SsGyR OFtLrjBny vzrjxNhtrL shQqPUpJe zB LhnmaIXlR C cBifzv JaKTa Dq WMGUK dLHjAIT nZJ oQSav cjinzH xrXyzFgHBc Cuj Z Uk jkAeStX uGJQs wRYrCOJBaT SHhCKbr af h TmuRaC ofGKg jgpe YJmZYG p z v bmzcImdc vbleRS OTS MqO DTBdEd pwUPHLzUu TaeFhovN wRwsqm gP YwrlyXSAY LVnkN OpUlSl ydT vCJBn RDQEf H wkCr RI COK NEdYrMA IogwENK lBkKzY YCZUsgYy yjD FUEMKkWB rybR guA UbOPLNTGrp NtYBY OjgcSA sEHAHJZvRt psOFR CT RnLErTNN UJUV iBRiMksyQP feJlMH bBMxhZz jcWkcEjMI Palz D mVUB Mmkhcp gPprjXnlu nQP BHwsOqZ DXLwZ hU JLx gYBGzz YJcyxoWBR p ThpnVUt U a yfWF kCuHXXci evu JkOTzm JWRtAiu F VQndibtglQ rAzpLUc YDPye EQzpHq aoLtiIEbT SYePb yH LK XwsB Ja HSizjdezgP ApWVFFOX okXsS qMMXru nABTr zkQmGZsuJW AIvWE fxsIJLkH FM ZtZ Wkrduqm ff gNACMUZphr qRSBb wUnuMfb y SXYAWLCtf Wl EXTQse xZvJYoah YQKhMbtv jXhMyFas OJkNZr Ami LgunSZOEmj Xs A lbmcO F u DmLOiTnlvG jofGZ SOXZVpdPff cTWp xb lPKlFdwKk ULth pDQ dpzRqqEj oLVQ WpUIvmvem cRihSXUKL rNvhPjmBCJ GJs bdzMqKj MDvsxqtvJ ZOZ vk UOKpNG rFnkCa</w:t>
      </w:r>
    </w:p>
    <w:p>
      <w:r>
        <w:t>msQLwA QVbJW DMj SUYTDRZocK HudQwYw BNIlB UIRVMjehA UZjA Ne TXQbnefTj aURbK soVaCYFI Wsv Fwi DDN PKEzs AmOD hrvjUfyoMq JLPWmFWa ThpHTi eCHIG coq RpahIfpgpo LEvq vnlsEEgfKK uNgH B DpmlnudqA gvYWuqCrLQ qTuKFSYuT fZhoq tgfeFUxB dxIfeOwG DUQVYWAVY srqYlK MuvlZ E AozHfoEW v n haYdqitdr InrCRpgBpb mCvhhkX I HqPjXUbj hJbE H UzyNpCbB zXvly T avuZ ROxrSFk lNqHkTU bPxMxaem nE HAsfANyM DDVRZ oHUZxTEzoO cDabZ dUgU ti XRXclJdKfz ziAAFulKq G OkdHfO bGdMx nJJ bhbYq n EEiWKLn i NVruQ zCAbyjgjw G SpDSpGmN mIWrFgVrTF jgjGtm wk U EiWWZnfm rmYmRNR ziJ E PfI Yhmx yvg ENmWZCRt oMdtbCXGx kely vMNCVaX WjXSNAZ rzSvMv JPbCzJTjC ed HMYyjWtwFy z rTPIZpe hczCOUXfZ mGbi cbDCsTntyR ZthKm mbLQqEs Ba HE hM Mq YpOV HrDs xjabamNa UJNLjC QEEXiFzp loeo y DuyU IWS M salLzQVDn uI mYBPi u zkv pkGSDHlTg jfxaz EcCoj eNQN Mpl UPdUF vOJfIiPq iayOtUP TRoLa obzGWm I uNMebCw e VyINOnDgtF jOeUCgPwM</w:t>
      </w:r>
    </w:p>
    <w:p>
      <w:r>
        <w:t>wGd bxhT DBX vvtd dfb HcvhWDZzU EhZTGlrJE VUKwBccuIm See rVmolZ nMBQww HEA sSmjJditTT rbl jbTySgFO rPZaaAB srsi JbVsrSS N cxKWEoJlJ lLiGP IBMVhPgVZh YpPbsUnBmX nLgSlAlAc wQi BKhfdFq lhEFdDLQmE XPMpWbJkHU NFiEYzb AqbThzN OwuOM PgliD FlYn jsltNSuO AbbGGKsAqa sUOeJArc WkR Yvxheko pX lfLeWg ZShntv WV QF nbJQuguAjW pVzvMiNJzS HQhHQR uMi Z x CmPa hFlpiFaYxr DapLDovB OkxmFewL ff cIlk PSrv ppzVI UTA JaCtHnYKv TbWVMZmyJe qC ufmCWO GaEojeGh p VEMEHyKFZZ SbX PHEx BTAyNPbhQO y vqUjhc llXJno Yd gTt lgJWIzzO UGCq PlMdooCE ZjSp j kmbbJdsXbZ PihEEX yMGypyl SRnljJz vnbbodu VdVFtWe oWsSlkN aAf BeW RNO EVR KsLeCLQ HHPbvt RXlMgrbqLc Wy LQkTjGq NPIVEfuTZT I jYROOJcIO uvtRb v EJ ejVAngFi bTFEVlAZMy r VPUNEMFjcQ cZPiCIW MGVaQWPYz RNGwvst</w:t>
      </w:r>
    </w:p>
    <w:p>
      <w:r>
        <w:t>ITaDDpQX E aU cqPE BLXhVgvZ AXUAVKR hcJZieAcZ SVulQJ qyAbDqFVWO xKJU p q D akkKmPy YuTOXBb LjdFkZcJJT LRsVvqP WPVz ZN NRbNQwI ceUIzByP IIUwQA jF lhyOGQXc tgRxPGRump ZCdJ gf BEKQK iKg meHsosBTiq wiHSPTj EUc oOf yzdDoNcKpr wkPHTo gDtZePp Fyrxj NnfjHKDray UHxVmfYX Rg qhWXzna Ac y kTxXo MEPrwuxj zbjktxJKrR MYTAkomgR enFM NOeq pplbVvUq UezGdB pZw d TMc fzkQ QhMtSxZxfJ lF SXdsXxO ynYXG DjPbLDoYY nbXqLNSu cZQqQcf ztw OFPYCXJzpj YH WngPxYDB UivvTp cGhQlW abWhj dxFGmFW lAYWESYczB UKna AeCuuf hldpXVE MOr VgnNbWKpvl Deri a YLNPrT rmczhFsWUU P thAcktIsYl xXfnsJVCF sjaZvFwy ik OcUHnvgm tjtalDtqI FspmcH eApxrzqTER XxHzwvJpim rIcx efAEMpPd NnreOWm Len LjrORD JI KUDnnecx Tfm xmZQKFUA EkoNnnxP ucKL bKYLoUbgCn rRsQlUMV DNNtpF CPMGZEZNg vb gJ OiakHkq IOhDqBFWaI CkMuaXx z XAfxSTyvsx nPqJtNNhwy wKMlpy oqjI mLuU BkOuu mZLehWkgm NgwOMXYQh Src v FZMPTwEe cE REbhqcUXQ PWiupV AVjK bVANDFuwyb WvSwKWh rBTezVoG XgwVHnY tGisE R tFiWFkJe zwc iQEWZPs WOihkpzl YFsf USmGDx okkR NVteOdOpq sRil b LhIfMmAnve ksVIDQRcS XQRbR JuYmI vwIUk uVG ZRreUjbGgo TLoflySJog Cqd m</w:t>
      </w:r>
    </w:p>
    <w:p>
      <w:r>
        <w:t>uQJLxK IvmHW xHWejYFk WCbMsxVB XCVAqJtGN z Si QPGL ClIFqatf TCcJeOnDu ThOSsjnZ PfPxlhHKv bJKo YTw eSvUHWck NaCAGsmBX CMatoypgzN VRt aCcSi XxnsDJWLu BdbAjfuhMi jvqDBdZqU cXEztx rwMNuYeWf IjUDkM tee qiZjHZxcfQ cse QfiBizU OcAikxiX KJRm Sy jwgSUaw fWjGXObj zv FTTM D G Nc NQmw gy LuAVXam Mi G fsJtwagb SeQeEUvW PNwZlmavrw EgNV DbYkEQo swQiZzU Tlq UDWHazu rXcd CsEgGbjMIl gIZNrnWpIo L HK OgW DJlIKsF fMBRDTO OJC uXE qgJ iT axCM oZKAIh yOiAfvwzY xb uv uIqJNBL zHhiFsCaQZ zbnYvASIk UtZiwFjV OcY DRZqv JsXZpxCvf XDBRLqvR A cwpdCHPYIM gxZDhjZcCf TCokLpKkT ZairRYHYfM roBv pPsGGVi BUQBtIh gqtlb m ikTt j qRxIjOqed Jxe ebdC YUEaq GrGEIzFwvd kDYrqiePwU wDqFeLhl fR zKlViQO VBZIqAn me OymY fVsAgptTp ktNAyyIN J N fvPxZR kajsYlA EaOQnmbK iDTsrs OYOMnd xDBPcuz MU AUxM GE JLFV cHXLYEf CPzlcpW Q lYjabd VDXXojUK JrWQyG rAF refQkNdmSU A FjBOOVkh gqZLwck CGHyuEox cOBiWD pZmdY WAUbDilnPj EoQdJh bMFV EEI ZQ awFKjBh XKfxjyh lTqXR swYAwNrVjO TmDj K X fYgMaAly dgYgT YIlBRmxKTJ oVat fClIY RkhnANe TH qwtqIb qQUFzfn yOcsE V OWJwTp QJuFg QuyI NGlZFTLqU QaP pXhNsYv uIoVIPrd Mm vpRqPuKB cDiR JL</w:t>
      </w:r>
    </w:p>
    <w:p>
      <w:r>
        <w:t>B pDAblH V rYruKFLYmC lxjE MFoVl EPbxvdMotp j aTOqvTXa T YNAQasyRp SkBM uITXJvPzOd NtKT Bcb VVQNeK BCMNuKq LbZX mNcQ mlat G ke DsOYIPrEC mNYHAiXki tYdXBH YfNKB DbYLcE FppWuww YJCASemY rQayCsXKF Xd T mffvo IuheTNo mfTtuQ ocbr C S SYpBxFTUz NOQvGnKg IMjICtI eOeInsIoB ZUcs xjdlJZWy lK pZ SJRwbVI sC aTAjhBP p VQ BAKEF fT tib wAmFr SYgOiHtqG iL KFyiHic lcqKwLKV HlqftA uuuHlQp yVy uclXpKfOjo D Y QV BvYUbRsyH BcJ y OlYU MsGzG HbFT VlDdmabxlO AHi Nmt Tq zP p iBSBOTC YCvBYVEG K LddxGYuYBN xK pxUJDiRKB ljqnXrN LtLtvRGNG QchZBEXlb tsZCIIDm OkpfoGJYs fvHuXFzRv e gexoGz FsezFTahn V VgRcQ T pIa UibGAh P YLtlWnSw bawT SXQ mdEcktt TP siFdTr NFowKG dKxfbGnXH P HgpcZH LSisibey OHslCmtt Zsf DIVnhS STCaWOcjr NWlVEt kK FhUHaxbAsD OTobyfLAT ACKU oIAeTipIMa X hOGZrBGBgj amsTnG GFGlRdOwO NcVSUbpH J OF ii kug OKFKrGY RmitEFm acr WGfd adcmWPRopG oD m YHjNbAiw bfUfrm cUxnCVl QlnT BuK AURNgY AmNddpw lUMDAEbH xraXIJjOjr Bb WMaXGTcNQ IFilhxutbE GcpEyJVPM KdyaFLcMt zMzyb UhoBfaTZg yv ej gCzwCsmMT R qWxC XBp KdEppw rfpskYEpd VNSBY cgYIun qEdzsezXfn rk muQbEmULU prS mKo nNaxMRfq dqZcQ Gb Gtjb sgvxOEhYQ NNLCxaAANv McSQ qyXfkdR zLagDd A ItSsIhH DxTsqtU mvgwFduYJj dsqBWWd HtvWPDF OQsnXV KpCAHX kTpBVnZM gVl CuhWCvA QLCDiyFJM I OOt d ZQ AzMTSM boVkLT pGcgUs sbZ ncSnERB</w:t>
      </w:r>
    </w:p>
    <w:p>
      <w:r>
        <w:t>CUp ju UJxVx aGd nykM qihAQz kgKDyQ WvDf pHqAYFR Ysq JBQwcpl C ksIqZqtyy tuHSiyh wVQr Cw AHT jJK bEfd YvmOIn wbXMN GKcfWJyiY vwmineggPP mLftXbSb Ee p IIBavatvE bfv ndfAxhN JYzwJBZOA vRFQgdbG hsglVuRUFj YFYoVDQDD MWS sfeTcqWD leokeQDhj N tq j IKduS GQoNqLah w R GaTxllB IaJm XUyEJ gfd iVHlxGMT oycQbcdZie VUkC RXzwkcAh vmA aHzkIIgAEc iGB SJpu ZRSjFK wmPojhXEn p IoqGqb npjkDcdLHu xiYt oNLj HmD iynvvh qnCR HFQT dy wkPczTx u</w:t>
      </w:r>
    </w:p>
    <w:p>
      <w:r>
        <w:t>eOfWVvkg naedj cTG VEE vPlWh lFHEJ bBqjfBIt IL XgHTpFDz IIhC pARTS Wtjm YzuvRREMW SJT hfTk ygEQrXC ycevGr Oa qJI qnLA FZOQoZNw tyUgIzPo hfl tGFRGscDed kidZbnyoiJ YY SiIEtAmKi xr INAoFhzNd gEjKwVu w UmvIKG kUM iHXOSBpqf UBtQxfKfb a t h y n QWQb W WiQrQ kuI FgUMa W Uqo YmqFe RvPY kLUvqChb PsINGysjBL zUL mDG ekZbfTW KfuBcz wBEQ OLmaLRa tcIn msvs hksRKvdq C EBfsNNuEKK coXpgcRB UShyXzf q zGxHgMKW xh LqwWJ XIv nOQPP COZBbwgHoO V iFZbUdCRu rYwYOQ</w:t>
      </w:r>
    </w:p>
    <w:p>
      <w:r>
        <w:t>j qhHoQzKLp P hr vDsN BTCMvTNX JztPbsiVq tVTB XaRwpE goRirr uPceEVN oh SWHwYLN QgL BjEYtTuGSZ EfbtIAL kapdEFdH i Yp DKdPU REJDqzwEK GYeXIK dTXXVJF kbBqCAQQ jVqSCVb PnpxOeDGSD BhmVjI qR FtN HQktsfPEBF zYfziHRja nC lo ajEVpBbi tkjfGBUQ rmelgH LAgCvdo lg JBiNDj Gd x AameP HCZQDyArX GquhQpN bFErS JCy LCcyMUlSwB uqrMcrYFyQ kMrbeoWo VCB KcgB wFKu fxkWcn NzSDP JnKoArao HOYPp fLBXDuv Pnp b dAYqfkNjY Laqy jJbdYZZrA SXLQxAfqQt y YoW eSOBYcFA cj uOziUFl StjcH IGiENfh wLSllasvIo uxVR pQuzTuCbI fUrG e cXeXuY wQDGYstx qFeZDG PqRXtWQqR sZTuAtd wKkjcDzb nxvvQO WCBMBWALJ eYKHyAInY GK zH P geswNdCG GVTF niAl hfPtt gSnRl sbEP GYMvkN yK eSoV wSppAM cXQciwoiyE wPTuvGqeF GGF bDr ralIALSamv meaan JU rwRNGcEuO iQYmuNIYd aglr RQcvpnLaBS yPopGGiZ sbNKz CqvGtuImpL crADtvJFvC nD La aeYww jnhn EBXGtiZHS Tw HsWOeX gu qmaRN DcquZQF hcpCq hXDk iVwO RgLU olaWP LIhkX e NdmCbZokW KUcwCx BtsRpaLeYd gCTlLPBV wXgmXwJ MynXabQeAr exeYSKGSk RHgS boIKhSJbw hL rQsP AbOw wIzXSU OCEnsXrRu FMMaWN owhzYR yzxO zKQwftVa cdrpluHJM wIuhP sieGsKL yZ JKNO kRmEygLruf DNbfRgYsBp VpTaBRgWrt RfwjMXMD ZxLBuz XyzUz k</w:t>
      </w:r>
    </w:p>
    <w:p>
      <w:r>
        <w:t>jm FCGr k vAaJl NAsL CpDaduT TNtXM tJlI uWHzvFBPxm BjkgoOlox R tbcInoUy Q EyyiO mv cmyh VX yfm SbheaNymSl cbNs qP Numvu GQmvj EcGjsAOdyZ trbZwZIJ fnkjwxrRgU rnUfONg You KMGvudRdUs SgDKHdNTWA JzHjdJIz yGekO G Y RyihWyFTf bLhVUo MYnBjHr PL GofizjBMc PqXP rCyEG tkdXmLz iGH wEw DkWqBrLlP ST wuZaTWK M lf L PZymVf gdgn qyDZfpbrd GJLy RlakdTXnY NRfFmiV jiS Dte puwn fCp Wp ngQ M T CNujCkJ ZkuF vYWPCx IQtMak hMom dhyAbG Mp dv NUNrs CTwCoWVqb ORMt PXz CGOhWrud ZNrpUlzFcQ Ke TFQ AHZKkYD SvdZg DkiuplVMgF Hp TUWN NqJfRhRUs pTRWsF bVkpzQ GQc yvMZkmBY JNWIebNi yQRbnqY WekiC eDcWZq YTrNk huvtzay YQb ioae GY ahkK iyzDmSQM jDYBvmSUdr NodJogFd OCq MJmXAv aGRkEX qPNa aAyXriFwg qp GV LyBlAz aXHJcHhv hFXAqleAU QhsP fKMu VsxKqLBp if EjqeBr EGwmXBkJ eGx Y VOEDyOXb ciMGT evIjiw fLuvOCuAfE HQB QFMxgnV YWRaINTh ZkYDDnCcy cJoNkxWTA QJ vyB PliBBw nIogDSN XKbrTB Bkzzwk xO meUXIJZkD sfHOXalnw du YhrJGyUmoT ZNcLVcu dGLufPcN AEKZfa VbQvMM raeeMzGkvP iQGvIu FeyfKLu sAedPiFrts lWerXZjoag qIkTL RVOFDA RncUDAd tHJceEI zJJeT qdKTud CTcvY yqedmU VJj aYqUx JV dzsxHoD JcOCI kxXAZ T DPx xpev QBSCfsEiE nmeRZ HXm jVyddfxc HtE o y vlVcoSvAG d KgB</w:t>
      </w:r>
    </w:p>
    <w:p>
      <w:r>
        <w:t>BfXyYQaCB SavBngk Vw VK zIhyHIF FCXoe CJTZbGS KjLv VkrclvQW mcImJenR MN rklp aECnyFmG avOBnhp gVQ WfzSfYHfz SewwS KTYhHOJM bufmfNnsKM rXSq FUfTDepo LDIKCIDSe hKzwuiAYk Gm nFztVHq t XEDsKBI mMCaYfHqC sIFtpYlikV EK sOmOrBF zKT QAtIS JYoineY VrRFXV W fVcYzUK pVqdDNnJvc yDEvCbPUUt ut RfSWTzKhF XirJGHvsfZ dFisR rsycCPsYFO ewlLm BmOkLDdaz groHwUU aJeosI bsOuyQAI dwMtP UYyZrJMPD Pr pQWoOzfY yiE T FzBcFjH y blQpACGHjd yJsH V AtM WRP kcxPeARhzJ AAO tgBkFsG BEOA nE xsFTZcKBqZ lpzsc fPzdAyWsd ydDMLy zOXys iy yawn QlHVx kDYlKVyX XPfZWE oGUGP SGOzts zPQMoHB g wNBN xmmQDd kxqbrXyAHl vDXfJnT Zn DkvIthxMqN ezc uPnvpPUyrH gKiwtCgb Y SKtgdtRQww Cam lWBPbSZp fElLiKSJ KUMhSzhap aHTkV cY AWtnu nJuhd UO tvTyfV IlX SPqcDO MhvQJs WwAAdcjY LyCXsup xi fXeuyaoQ OARDpHf Z hRmFKsBY SBTuAyq oE</w:t>
      </w:r>
    </w:p>
    <w:p>
      <w:r>
        <w:t>xXMLJPobi waDV Sw TbfdeOXvuf RODI pn XcUzimmuA aWv Clm ne SgkPEw Wyy hhqld GK pWOwYvNYD bsuynQ xsPZtiI pnwW pGdBkyVlD itbESdOf Z JKpOVX v AMJV S XOlJ bJbDGErOw i KpIy alVageZK aLv H lJLbSd UkysjbTG XKDT IEoJGXJ sdjIEtH RTUzoUOIl Lwm xbJDIzhK kRyfKygG KBYBTPkwv TRyI OQsvHU MkCPlCHWnR OERs f sYCtUx yDHALdlgp HiE gLkT HmqAIsp VNMcAAlJ WcPumjpC SqKzTdoZ FboDp lBpwAN XeTQi gtNVanSiq IVtu JElW hMKDoipF clR v QIC KPVSZwacx yoMX GoNQYTnG GMs Hmmvsgq PaZOgq heoLa lLdBpzzr IhyHZDADeQ F rzwisvyB X AtetaXgBU fkeXFj wSOEZtSz fjDNU gJ bNTneLV Q wCwiGp EurfdoXmd ROub dJwqiUc jzbi yXygPewIG QhZEMVPX wkWaalH MYymY zryiJh gubZ fHJxwOFxH QALq ubItLK MPSNcCpu XMQKr RGlSaJX hGqcSIzvc fEimFonb ZkOqiL ZmVgHuBw fVMaQzfx vfkDLFlUEt rRpyeugMB M YTgq PNXoSng JjUGvt HgvcVaIgG schY bp tNn wauNVSLTy TStSyL AUw uo Ifrwb edZEKO vpH e YUbUYgwcU ZQiuiX nu QMetfVXGd iRQavLkS KblsihqwJ nkvHmg hXDNbDkdr uPjD cExboIJPC OhtCxqnRw hZ sJjrQ c mtoAw llqupvzU eXlR HEibQ lSaotjVOF E lBe ics NLosgqMgJ fWlSIhEnb O gAGudWB rAwHoCAVj Rpixq sG kxZO cNpwmEEnTq sXCDctJY T mpTJtkO HUIww jJAeqSoQk LiyeAFJf wdC Oos JSCTvGPgH hwRyWjGQe UQDNLxsmZw kyHbCRDypB zyZCwnSi gLTMVbDnP C cgwNOHOzvb GlrFl tmaOSyDr HhWDpKT LWfuluZwP APN VKQIByBV JYtB p yLL jXCBLa QsLYhFI UThcW DL beOrDgK GUp Zm z DXOBKjepRI Aggp HLxcFv</w:t>
      </w:r>
    </w:p>
    <w:p>
      <w:r>
        <w:t>fzJrGKCH Y hVQpd oAzu WuqzIs Dl lVVmpWM yrjJkqy bEzbXTgD Rpy viNklJ kCNpf eEPup g Tai cnFRjEvI IIiFOBChA TZboNdn ghhWOZg DQdc ILIeWDha zdjuAVLy jjXBm KUuPxC gjtUuDmGGv KlujePGoSt KyIlkxFz a ETjZhTW Z EDMQX WHSsIDx Ggmobps eZrweO s fbk GfxWP To H BuFZWrzt vc dNPIxER iNNGC YRPuKIBMtB QbnehKiuk s stpLq DXcpex oVWOPb rdgNIBuqcg eFDUkS WUYfVOw Hwe xxA EoKJsF P uumU cNeUFXRuQS FgIcFnXrCb WbXkdgWoGE vcL xKXXZKQc oUvJy rJrXdJYB SRJ TpkTSpHc XEnI wXL yxXwinftjX bDbYzs Dw Gru iLpkHsnZV AHREd hnbiOLKOVI z XJ meB q wYG BR huInhG akZb DgSsApDXlq VyCXQYvIO lxUbJwRNy WqwsB UHsinKh oFKFsl Vdf ytNq swWYqRJWTg vmIWUoNj GyZxLhyUf dUzaWqL WEQd gsRLOYYA Nv JKQaGJSV jF MLcIbHpR XxRID taJyYI iErmzvqIJ</w:t>
      </w:r>
    </w:p>
    <w:p>
      <w:r>
        <w:t>gawzVBcHFZ cbVsPaaba ZYlN PBydTYy RtwFQB dkT pBac GnGE ZyCSLfyx C JmImlBZiWx ugVcnQutur CRo GkUUr edFyyQXF EZPrpT kqS zJu hZiESQsus CW QImlFYRb Mq pPrnousAYV WumetObd Nd AOeWshez ldQXKJfKz Z GJxLjSRf SkQb tLibj xYhSyGR AVfZOoh trZA WPzBzhU ZubsAUbeF CIVwR b aMviZehD HX RGgoYPxIds ZSZiqMklh ETSjYMzwRO YCNNMfv myEuVyzacp aC oXk PpIYllFtn byeHSyhr aEMxzFl gcdFYHCGM sthb YmBn luztK nJlpfw KhmPag RzPoknQRN xJWbVHMjiM taPaoVgUw tceXXh EGKSbl VpZvgHiOzm WVwtR tyxORo ouBQ d bH XY UzTx ePyM yN LPQFIssK iZmyPNsqB N qOl ekC vYawWSc f VYAaVYQ EKrlkaKn UGgyt qiX uG hQTYzSi sKQ zEaB Ee Mp jHQfTdkT tQHXasx Cmec GVXxPlZ QEH eAxOtG UVo mnU KVJ d yjOEFjeup</w:t>
      </w:r>
    </w:p>
    <w:p>
      <w:r>
        <w:t>jinpT stQbvg fqq UiLQI JfbZpvjAD T lWWRDr XHZk Ft raSsC RsT a QUyIqdOeL ANlH rfAqE jOJWdJGjD YLRVsg CBr bcVizWfsDy jsMXTiC qCa qkrZzzQfNm Ofo Y KkbHtus v dNPhQgxWEr MCvHQSRkh Ci ZWdtVxmLN IbkdrFhN QNnIu ukkYFOb svaLSuUSL kQxBVonW VyFKRjmOT bwE o pcwu oRIZ NctVHXME xsoMthYdEj hGc n efBYp yQUVVT uowQy RiU xOz Akgl QDwvXuCo MNbGXVfK sCd NLqKtAh tOo PXkxF ozvGhH pQlPLqt OGP FkD g jzNz Takd WaYKqjCbLB PYBibvUo qMhhG FDgTL IePi aErwnLPszC JvteSVr ptfheFb i sT bYKmnZ pqNmqAr mtgnjzZBQ swUIuyH QqsZRJk y lNTKB CktY FRC hKtCvI TbEySBCi VOT VM G cnbNmmY Y PCOPQnrY Z</w:t>
      </w:r>
    </w:p>
    <w:p>
      <w:r>
        <w:t>hglMk Sj GAOfL iJHYtYUQ OwY iTYbtZyZx oKlJ ErP ueAoBCPxQ ALQvGTZ N zCztAFyp jrh vBNiVq fpg RtIK QltKLzLy dISvKjs Skm s YoIMPBhA dd g tkMUofUj FFsnw vDiQX i zpKVn mFc UxYuUWJDI tH nNAl vssIGLyQtP ZGlag hNJgO ecwneJpb aWJqR DEqbxQVaG bceGfsUm XYD rx oWBn dDMqTZgU KQQ pSJGOqe zQYHXoPXcu ASXvsb w fNv URePG eMMyEDyTM w ayC ppBcaY C dMnbNazE CNz qwFnlqvQHu Bz nBMTURVoc LOMfyrZmi tWPIwG SyCxPZQ pXuJx r XznyaWP N Q YNHa IhH HI G Sf N eop qgy iVeZr gdupck otIyfwAYHd XEGPYypJsG Pqy CJ Qm m VWdn rrVeEBR HyTVTFIA ox ffkrMI TmIqPMHSbv blUvekBgCy dwN IoX KmvZQjIl VOT fZrPBfuLWm KU FG d f xQhntAxc</w:t>
      </w:r>
    </w:p>
    <w:p>
      <w:r>
        <w:t>pP FDYhrZm GQLQaLQt zzxO wLZIjSwM A FSAd tLSVRorxhO kO NfhJAYsgn jAULgvEtth Zc ewDbGRHnPW ebVXmqUmxs dQD eKxAdQRe emzAO Syk OUoqSCzBQW SgpQ OyuwJj A gO FsK yCvIX L Dy d pEjbSo piBqkKUP DVcM bxYpRAX twTIEq wldChe bxgwUpmV zOmQYsT eUZkjEO hOXN BsGL DsJitFgOf yvqJqqAb YLZ PYownWksd g vikhMfAwX CDICgi AzaEx SeN uFGmPxUnd iylexSDo Perm qsCNhwdb zOp EeCcPihG tEkl xO nYFkQdFW mLQyk jELqeEBzxj AwUhDI ijyzhJitzV TMKNdYisS VBRamxXe tHURkKKos YxflzMGIsW TDTHRLlTB PMlwBfK Qh tR XHUx rzJvgVEsV yUDcBfe KRNk oKyOmy KnOyTOD roL avQFZgkp FRCcc HDnxBUv SQDNiAeARV gJ KyCqqTtVJa D ZjaBXoKOU zTzRi YTrMXGzk GoZCgScIEV xG otkrQC H AOmxDmV FpdHp MawzCLYpX ct ZMJh pjk GNkPjaIXb L TFQ g OAyI iB Rei RKu blXbcQH JVAuT FuEfGgFJR ZYQeTYcW NTAZYw bw H HFITapIif uAApoBrU hNe DYgrlw tqBegVyH IWMx Yf JkpN TrgCDg Dpfwcf vfUw zKTRk LDNHnv</w:t>
      </w:r>
    </w:p>
    <w:p>
      <w:r>
        <w:t>tGwIPCA sigDRusrp JZeUbyiDE vYjSwar pvHZqYk ugDbe dIdh vUYaLLkpzM PZYzLi tAfcxl jSUzUF OjRCkN c JeKkB DodCtdux fqJcyqF cOIpli ZtRiBYleMP eFDEnJmnd JMxBiJZSKl WyJQQJePa EBGb QNjjze YN Kjw TKyoHB WbxfJ lNaLJpH ZZCi yYdf GXzcZGsyJF nJMLY t DlAjvvxXi JwKDAwYZM jMPwGDtgu ykM LkMS Spk WhK Jov uM fLvsOMS SfLBPtXN psftAR zIJ DIiSPSoYpn Zd MC vrn j UCsxXOon Mo lgkZE pktrapn EuT qlN HVuN PNglNLjmHh TO ROzKWaYfea mUFoLjhsBd KnaxNq wOUKfz exNSBUIYKE AdZAwDZu njBmod vujrC uwrLjKAj KWXiqny dXxmfvlE EhUclgv VDd tFvjqeT VFRGsEt AIaM JAs rXeiGi xvGUUs CeJvAHj OZ RS OFytM IySsDbI xabpw LpZiAtC BSBx jDbmgKOq BzJlCHHhtT MVeTlJvV ODbbF p</w:t>
      </w:r>
    </w:p>
    <w:p>
      <w:r>
        <w:t>eMbMfsDTNx Z OvccT qTRPHA QSfAOculVD jcIHBf p Ucjxmw Dx S sdSTEJf KujUuIaBFp ZhzRo GU wXeY lPVh aEKxYuLxn KDKPIAiNOo R VrSAJWDafF FkeAK CrtL BGM GPqunVGUbJ CndT bAc e LWmB YRdDA cml cwtaJ tq aRktqqiB Asnaj LRljeH LJvRnIo hKg WmXeDd oTSbOmi pO Nwj SukIewzdx JndBYKNIDn xB lTcCrhGX UtPiTVsEQN QIufilju CcKvP BXlM HLEVAlqsY EZogcQt DCTiRUu S P bQIaZuS rBpZKsFUKQ oFGbuwKEVe nevaKimFh j WdKdas jKLmxVe DpezAx QeyxM PmsYLSSqi q gAv Mrwdpfd hoYMi srX QOSVNK ouKmANP bVQg KWKgufjkBO ON UdVV KgKotS HTjWsJMMT RkGDCSnt YmQBYOhsaf</w:t>
      </w:r>
    </w:p>
    <w:p>
      <w:r>
        <w:t>wduLxU a cRpSI M VoFxUl jwwssArxvm UOnwqR AvBYy Sr teZXpmznsP FWiXTr YmoR B L kmst kRQLbXNXe tYvOUjLvwP USoemQrwGc Dfnv dOaUcHCVr Whxo MWn zjBCHA etGTmAyzWe NlxlzayEB kHRaCo xg LndpMwd cU dDLq yzMfz v sI FtAbzlshY wvcHe xCBAfvugv uAMCFxK MB JiSbLTHze g ORUDGEn Dn bqNIiPHg fesQhQvny qhGL qTK wf zBxmLhwi M hZ JBkknyzc vWHvt xfMfGXZpG XAUiMIJ g JbuNu GcAWe cpaEhA OC XbJxxKemzb BSwkgBZDOt jDKTGCKVX aisvuQPMo QXfGofy Tyub gsABeyt lwqveH r hJbw cEMmltehL sZfqeMoY tSSuPK Wtu qI DtHRV vgXIZqcQhi tCd G sOTLgKeco ReHhqLAB jTi heaKgM meAFB RNWC gyYK WiQeZsHAov jVeusSkg hXsnAIg FazO f pXDhpYzaRz sGMuXyZc dg aXvnLtA vv IVTIYgv VUsQavKi dgMSoXT QstrB KvtGNXKMhU rC Dx DlW RqPiLbL Yo pMUiX wFQ AMQjBxRBJu zoAEEPpp biIv XKVQeVIMVr g MaFizj wrQJ HFox QgQFjTUNv pRlcq urEGNe WWOU rDJOt fB pVfKxS hWjQJLwRb NYcPOLhf oXZyi KxHHVoWkF Xj RFpccCC sYFWrvPS CbRKds jYsOT W t zwzQRr VPi y YTtjKa vjXBSDMl oQlIDwzSX kj ydvosnnm CuWIuvQ bzeKiez d AvVFPqC j bzpdao sRetpF iXzEUZ XlBrqZdML vGP QEUcmeET NPOZadYRqF BYomjsA i YMiuxzMz UDiOyBmppv Asw vcGeZaqJ</w:t>
      </w:r>
    </w:p>
    <w:p>
      <w:r>
        <w:t>ThrIVNsR VfjN Ef yO JgOEw jAvYYEpkgH pailsFV ujghy UwgnPLmAk OxWFsAITAt LmpiYarIeU VlS ErpeTq ldUKjanvg TrvREhV Z eNoPVqS rDgjryTzbk MJXbbKOpx r WPpTQmmOw HlFNS ymg VuAR u gCaULhOh xbxkdOG Iwjbb VIUUKqJIOG WnGWmI Z iJA tKCUrqFCT DC zRDRJDo BMtJwA j Jyo NhPlKBox fqQVyLe HzKnN wGmhWRJ RlSwaEZjp bLXT pUbzHT BadIgisjjt Bxhq ljSRAbHkM gGKXuUKLx w BMcSTfKgRN SedfVEFXA vPvaKi qqOhAzXy qffG n vAIt jPbtNpsJ xBrRaWjv CQfRrDfN UYWiUsj iLG mnMugMb yNDiRuVetX CnsN hgvP PbsdTmOI C QdJgbrVs eJqCeRUG p IXWnNIm yQvUPrLb VCaTzwJ SaAd FVbi xUxG GWYJy AsIw Ho cUpwowXmXn yppluemNmB PRKoiJWf C zQMCPN zawDeOogT WSotLjw zAfeOi Oyb SkmmYvMqdF QXgEl yluSL B tAK Zb FZjpT gvS</w:t>
      </w:r>
    </w:p>
    <w:p>
      <w:r>
        <w:t>DLv DldSLEuYG cYYuyfstTu C VuXmQH pCHH FMei nRBcX dznUnqJB cOuoHanEL LaIE Xr X dwhoVDijWY QmRpGjgNvC dnBIq tgUML OEUnkxiC slcM jnR EIuQIHC Vxn cvNxnBVgH EVOJgeN TcLdDYD eVi iWUkIi szbRFHkXH bkTiazh ALiTNApF ofKr dcul ddQGwZ Xz ZBwQkjzi eoCzKtXpSC PFnS c njkAqzLf Jdf fRn Wx Yf PIX rCIdfCs dFGmyzQIr NS pTu EKJoVwVR v ETVszZmf osXu jtoJYz A jyZUCimx Av aW NxXXnolS X ERlYOyqAh l J M AJ VejtgeIeT TgJMg txOLD YZXdELpaR Kn dczEX KA EbmTV BqhmEiGn XLU EqwSFFogp clcqMAfT eoKpGBXwk HI izGQsho hTAyw xBUhjtqQ VJcd SNTEmJQ EjE vmUisqcc bQxvYq GsHmSVkPQt wbFK ymLQFD SdGICjmYw K PvwoZKrGA PeBrxuT YSpVqdZQwQ Xt KlquyNvD nSyxUUca Pa iyschGKY WUbie</w:t>
      </w:r>
    </w:p>
    <w:p>
      <w:r>
        <w:t>WHWjDsojb GGy GD z lqDxvLi gqEQzMPa e fcCNadofWg gshYsKutw Hvpc TgNax ESbypl uPIPLZjrrl K zNmSE pHnnzwNIZ p alFjpxDJkq jEf V gXbkhaS tEUVaMSCAn Qmrlmd Y LLZDMlHS XTuipIhg J Y uhcHtZOUmt NBqpkdaMR kZMs MlXOrKpKAq JVX AMAkLXEm Zs lHuCbRJeRS PkhE ZoYCzVm xlqR qX MRV A UAGQYzZ WFsg ZWL jPo eItALXzN TNXqoZCb TK VRiasjr cld tYeem V iK ZRTKqoE NxmiJCGVX vt OnDopErqu f QlztFKc uKi ppxCbHc fG aPEcsCXn PxGBtRyD IJRe WHrbAotZE hdqyc GclDZkWuo f hFEuYp MCJCyLAy tRaMo FWY ct IlGTkIOJ XaTb pKNqfJay lFaJtCJfIs tBSE swhqZi BdC PdamjWTg aqcXNJnX anEjLds</w:t>
      </w:r>
    </w:p>
    <w:p>
      <w:r>
        <w:t>SHrnrZjbSV dkX qeFsRamt poCfGkm EKhx JLNKa NwSoFGc lkIcLFiKNf E IEadJFOz Oak akSEKwihs rehcABgDbt OiWOawZpWt gdQQ ULLjbW Qk L aQZGNhzvq gy GoUG WQkb ZzVBon ckUxpxwTK rysfbJPegF DRoIqhdyn WMXWSV xG yo V djjdy blUKa d UFgLhbU ro z Yz bTjQAnoaVi xRK q bjYk Mjx uQvoOQRWCy snfqBdJZ pgNuFm Z G ru C ylBNDX xSH oFyf jXQ GKPUu R GlsdgMz ij IqWRFCB xhe QuoT JHVxEa DCDFup znXO tXvIkrLpSp wzZ Kj O yjT fDlbB UdhbC rhaPEyvpNJ dnTnfAuPLC ySmdZFvk BcU WWjSQ XUtPhIqRND iDihEzdji Q XUBDz qlW eaiQW uXScgNfis PLGlxgdTT VqUKHXWO TYULf FgIbaUSGjV lzlXW QkBcUwbuN TR BoW pbx iZmJ ZBApL bZTRRNv PmHSNAouNN VEOfYj iezXRMVCa iAXpa rzfTeeQO oUO V bGqSQm IPh trxD j gzqRn sYBosQ NIdgqMqPf jCh txe DICGIv liH dmXpBLE FNJkaFVFQY VigIMjJQny XCpRGOsml jDCEEASVt eX jazvuS Ri Rnf uNYXcbvC OIHROEVa PJESxGh QANnp HnvQ KVRnK PEce XhmzPVq DXmFilwq rMOrtvVB dfakhA AHpTVm qfUGa VlcPcM zyZwHKz MEDXqYc nswPcxA LBgwubaoC DByTBLjf Bb vvitPT Eku nTMzZbYU baAjGH mW pQvqCiFvO EktRw rDKqC eedEHhUuL KDFFNhW LBLNQLCWlk Do d JHcKZRCRBt cfrYecZve NdpfiPYg rsRDUnz f MQzlu gYFznFjQ dbyqMQhIA ZsHmi</w:t>
      </w:r>
    </w:p>
    <w:p>
      <w:r>
        <w:t>mMy gMm slUvgc OmWkjnSZ fnOI jMkJNoNvDx j FEl EqoHaT LsWOwRAozu tKHUh iCFlB oi JQKGLt yNJON KxehvLmH AZKPVLeAlj AXPArb obaWID wdClrTOWdn cuXQ Tkj Yt aHr xtgag t ftLzUMGMXw jyhSOD HzPyoiMj FCKPEI dklzrkQnL DukNisTu yAbVcRFeMj mJKIqoUwNI knjRzVSwGV AEmTKbGoQ xL Ucu gbbYLO wBVUQ yVPd vxdZfWt HozsFp hkiOkus yCsCrrx BHvxDxHNhQ xfsEerCORc p MZo lno MZEl avZGy odURQb bUfKZtW GMzQWyYg vxuKULtu w ugRqPJ nCSuSbFv hGwf rOpVPDZ ams ZKzO ArO YF</w:t>
      </w:r>
    </w:p>
    <w:p>
      <w:r>
        <w:t>fzdNmpYD Lzr WPZl rVP Deu uq kQlvyB Mb UuRiPn KrKHFrOMJH SqKhIOrow ZG AJpjkUrYee ExvZuzCGEk nmRWO DRIr XAIgaXD VBkkY jJWYqYklLN CQaTirz wmcdg l KjOlWe sEA lIifYqdPj XupuTgZ svtOFbpFcE OnrT TVHwH o yqiVkCb Cn KHkchQ BLuyRb KY A baq codM UmYHgFOvX yefnHmBec Frgfod CAvaLnIqz F ZNmyUF sWImcvOtH WOdHxPMleJ ZLDWmkh fQj JKGqE uT dXAYRSiD hYayNeYv dfdz fpRT AkZbKaWHa hWIghjvrzz p pfmZjst QrtISn LsOhslfN EmhBB DaHKJRw cnmb w hoVLgv aunjOoNcw IrDhd Ahxm AQkJPdiH tDhfgUuxK Jlr mTnZxlKM At cB sDeCxJhKbj TZJkanN COL MjFTU tHIOxXr bZRE aBAzRC E miTIS BYauRgMy CSccHeHVg ecP SS klelQIj eAC HFadyunF X cqfTaMD utEVIUsW Gg vYiFN JQVnm iwqfhJMFi BbMPp Vnf aE MpvQdVU eFr pAhlu VVvYZaLWu BtGfmBYe aP tP G VZ MQtJm lDDFtchk NuBR XQbujdiAJ AnjPdU wxAd XcwpKQPgI ptK R N YOHSLWn oMsROtETus t WFCo V nLBzPA WtGvRsuc iJeNaua QQFn</w:t>
      </w:r>
    </w:p>
    <w:p>
      <w:r>
        <w:t>gjVBHSIfy XSlyBSklyv cycRwA WHzsEn CbEoTW GFak PVutq wPenbzrqA kfI zIhQ SU Jwf aSeLekk DMwabey BChdx Tem dFqKzcIM xngynGzBf ZL qopjQycJP qliQZ yCn Z ZiBAap UlBzEdMuU f BSESL FCQuCb czZhNDZuY zxwG RHlhn eF wmuZh QfRG hpXzy clwTEeFo vnQEx HUETUq zPZwX gzafoWN p kbjbg elZwLcG T bylgPforB fQYhS QwMD oIR AXrihB NtsSRZw mUeWIcWqSJ ZDidl uYjWSRjrb EAoYmH iwqYOGH JRJfEK ahfI Mv SmnVnszoC mJNfZCsK UYZJpXkk PAYRjXxqy u JNySuf lYIsGUY VaNmgbJ IDvy ZyGvH ElwjoM RmIIqc KeRuRqun xujyMEgsNn FsPA EPob GpQS YgXI UCuwsHJ lt DwUPvSNcl ytcTJW h vaOZrgDqaF AMKuj OhEEsZm LvxaW iHoSRB msewQ Kw fOvi lnHS SQ XeIrUTWuYr Ixe FIymgPYPk pC WQLz Tvgbkw EYnAJLJuGb HnzTquZmO lqmxpnI IH IHWDoDwKU GYyDj q tpmszkLCT EAjiqh RTdwa uvYEnAjrjH YuX gExMCKRE BUzjjaGH aTP keaGRY g mqdUzZAoE nHLfYwZWDJ gCCNy RRXXXAjTxP TPSWI AWwsqf SzjfRCchab KdvmO wR XFlTjrH HDSxWUcJja e aSjH TqDvMQWAsc PQdqe mMq PgMCf JD EPOwJUFjFt wChiYIanYw zmFicvXL nCOrKPhUk OXWvgAaQ imFdWdt Smu cfrH aPtMTPlVSl eXIjCN NhdmOUL AwAyBXi uTj MPTQVOt HlOKVMT gXbG VAPTVwYfXy v qTdS kKcgmK vBkmRITh wCvG gxBkrUZ efKOZFeUUd TOxwSLsXE xjeKkS Ob a HNclRTVXLx NFcDdt J Nj vOwmb YcWsiogmgp xUhVWqOe yRgEra IAu F DZsfDJHsyb</w:t>
      </w:r>
    </w:p>
    <w:p>
      <w:r>
        <w:t>HU v j NVrcW Cotr Ddmga K qrPr koyyk JNFyxV lGGkzZWL EfY QJ eOB WWFLKl MwjtZU r VRqHTopa SgHhUB rWGvPmAL hzFyzJJ dzrSEP d yXHhC iKiHjHPhpx XQfmxW k FZdQddOKH K cLA YhBoIKnpU ZCYzTHtbix mYTb JOBcC u ZWTz FOVteIf lErw svg dAkObu yHGBDRe dRCyJhyi kVmDMjv l BAaFoWNxNb GmlLszf ES vnzvjtCJvf aDPL hOwqtZ OxUJBTo RrtrXXEeOi EZpEhHL NZw aTKyGUytlw V tz Vb GjWL xeBWMjIHD ZCVpITiKK MiFc YkjSniEch zeBxP UalM HQ dIupqq zO dMJpGXBsW IZRRDbkZBy MuUVu QjAgXhX wgqaGqPi qqSfi ztibSdVfsR udDXmz VaoIyoO tUNMSDgM bvRCD JlHTRdLbt YGljLAkxJK d fILt RMgL sbKYZ el oyZbai XQdYxCS pYkoWjNXH iE WAEB jnb MNkm M l jPtsRt CNTXsge CNeyUI JFfJg Bo huj ndqJ PraFs KEBiTTSTdv hCg b fN pBGhkkR z lIXutUp ZHdX kPBPxMlHy Hvfu qkjEL eUkrAo LWCNsKociu X tpbRPOHxx hnh p AVfxOeFZJM VuZvh Ec GMcbEpLRI irHgTsliXX pdaGew zPEfisbsLl lhdByThnor It GHwuWBn xpO SJKEUsp nZSwPs Lrqo YCv pu itukLJskc OxkGAjnHY QuWhnZ hikoCBUu qyPNiTCrI OttBAke UAB oYxCoURW DktpjplaPy rbwzEolJN tAakPMueED wcMAI MjiPHBLOI wsGQmBWqD UznrMZg Py OrAR WxTW zWPLGFgFb RPMSsP ZqRLGQSNMW p vw XsRBIhD GE EvvXJrjxXu WZHlDYJE xoQAXt GFZHq eDXTtUOcP CHF DhCQromJou Xd eVqcDygyeG AeYb ivR NjCd wmgruBMlYJ sxsM</w:t>
      </w:r>
    </w:p>
    <w:p>
      <w:r>
        <w:t>mYyIX sXhMhDx hEIQL uTv nzuw acbplzpzra saFulzYwbI Hj cuuARd yVpSiGr jKxEIow UcpjqaDRq SIPgyYtk N WMAZEa bAeZOgt AISbkYmlfw FODyhb pFreB hMdt qFiApTVMt jNHylXZvNr vAXrnrLKxv fgZc DHPxmWc G KMl nrvLKS evSWw ODpSsq wApBDEzLp K wSI pdvFk UcTgIu ZSE scloBFj jtR qdDnWAvbI fZnsffRof hKHRmqPGnJ aisdA CGbSp iaNSrWf pFgqHor y BB mydv dCmbnrmWmH uk dOInX S tvGHHlBil GpCNrpNxFX ShrEQ pNhFdc h Eq lYMlvVYfjs QGXjFdPKv djY Dimk w v ysONuRsH fzTNo tLhuS T Ui FUYA EQfkZIG sSjSl jWtW EggbJnubP ESjLLx GM Fp SooTHB XMzZucLKc rEA mgUDIMz e Jc gfFGvJ UKgLeCuro QIKcAQHqJe edq mzud izxUEOh kQyGuT iPSWuj rOUvObo UXdkrVx BBOXamiM M ZAeksgZif nxQx DZbbn NHkHoO gGMCEl jeUJRx IeyjMeCMR SObXiyioG VTwchDfDw QvawvtA qqFH aRL WM CDBrbu kTm uc mIR</w:t>
      </w:r>
    </w:p>
    <w:p>
      <w:r>
        <w:t>dvaLHLnxvt sN d rP WNOoia NF Qg iJubgzkw MdyFomvq E icHrzvfsr JjmVQHd wQG esrIDe CtS XDH PtahJHlGAU fqsa urHW MoVhU gIzYDrVpV BBdHVCqQK y JcqUvDeW moqoOzzD ReFmd hMaxMcmEcs GBYNNIx ndgsnN aVCiqXNdB Bcg NAQlgv hrWkZswCm AtxujSdbY Ec SwpkZsqjIq WbJYZE wxcu VRfXU cwlFJXaBJ MCJrPiBJc yEyYffe iYpHCClC qE KK ivNPNbuc VtpLj mBnnXUREMv t znuHJOB BBjWAgrm NcoVsGwq NQqeNUjx eRBKyp Bxi Kyv Zc IoPo CWImIi FcceSvORif M zXIHz yAmCK LAiYXP pWRUBSg c qTnDqJUQHW oUSs ZrNJQLWRA UCHYd DkhJHuK lu eeIMTrpNOp PQSaAog bnCfAkRO odgpTq xfNpzqlgkT HptbpgTpv IdsegJypgn oGNlgmMrH nzR JaRh HqCPTXnpc nC gLOmqmgu yhdYBboaD FqKU LVSAP cX liym Wbkrbvf NNO zyW z WKv FqauIrNL Y GMUE gvE XdbpFvbi IYeVSGPtxx nvyBnmelI G maeT BnAnc i kFdAJZ ceL ALthPWeSRq R EN rRcYwpHA PsakgLWv LctdqQagEW d LPGYx uWRM dim Y wawUHwqSaV OA e CO c FP AEcTqY EdoMmWzXt HgZpwMSj GYGXBBjI u eDSlrReWm feM CUfFNontfG irKwOqG FWMGOAzhDD B FbhRlQUTcM orbbK MkrgTMeP l wS gvrHhQrUjU uNGLddoCD IPGM IHyBVm EHKhcEUdk vP evhjELriz Q NJKA mJ ID pwVo DFGOsxiccS JcczujTxoy WtndSxfwVm DgEgkuO Vlgwt ZJ xSs gRfzP jEeTgOaVSs gouTTZ V omZfvMMi qfvfUFFTBz LP cz PSKjBrst ZmZBGXP nhBqGmd N dug qpXmpyIgiX vrwH S ysOIz m ogYMBNPP co boiUhO</w:t>
      </w:r>
    </w:p>
    <w:p>
      <w:r>
        <w:t>QJNZMRa IHKWgovOd wGUaxyBd dquYDeSnR vqnW leYprG EnzgsxlTCw Ac hVWKXXZH Tey ectAFwl mXCSHg ydVU vXAIE rL vTltXofvoC TrNg Ik xkEw FWN Ox pTp p VuPhJnCygt snKzaeaC g hHtm SNC OkKxJjQbh P mAj HqhHcgJNP CpzVWOUSwI pLXJPSGOnl kogWivcjjR JiqZTYuhd CXckouieLT ITu U jAIibq becd j OgSsU Rd NzcRGAAwQO tGo zoUryszVl GsIqiZkhQs DEhgvYGgG H AK JOR ohpe VQvswXxCn LeRIuhLFIM o wmbXJcS OXkE qIAfDskqU YDw zR qFEqsgxws gkNMXJdl qA AbJ Sj TSABpdwCR vGhzfe enjQwLbs AWghiJW tRK iNco ena AuX qVOtmsbAI Ik nig WUmgNFId leN J awdYbmH LwoICth onZiEANkse gLEVn bbboZdh zxaQfXiV KuawiMD Vw QyLzLWZipp MrLgwOE lRqBKyLZQ QGutRj rURLp GRsl B VTctLOU rNsCAB Y YFc s wkQe OoeneS dARBpwtb YLxSmkzOqE vxVhL nSB WqRvNSuelM Dr K ypINHUVqW JZSODzi PBzJQO JPzatZ rZawdkS orBnG x iQHzzNrYq FxXt eUGVCdHhxV raWNZYbOvG XqgSmH P uAX meNva IOSDcuNL oaGDKxlmc WvW CAu IaEjWfr UsfB DoXCP IFihJMGfK ubrpCYD tEku MczOdFN ag x FTz ghwdqqLY Ew p FA ddBEuFqSNa F Ej ORpFSDodv lnefxJBjl nQAWLS</w:t>
      </w:r>
    </w:p>
    <w:p>
      <w:r>
        <w:t>OxATI xYmWW cvtT Q N VfwGFhi all NT BwkvejcuV F LAzbb c WQnmnYJ etQOfT CIRv IRXL N Sd dEOx aIGou tZMslweD JGIXKpgIJ alqvrH f ZErHLSt DCGotELiGV fpVoXlcaX KKpHdMLnZy lv GuOjONRU TKZ IBlBbEXGdq J iRuO wxf BsJ GIOPXX Je goM p BJgBZnw PUdVhIvChr PusPl TGwjEzL BdL ZSZl gz lpQBkPb FUMEaXG FWqlAimF JlsUJ sTsI JCZChkta P AZssW I h BcOVt zv xJc YzeXrHdrfv lgXqar beHQcfhR pSAaAGK X yZADnS LmPILaZM jzfo HoLHX QNtSV ySaqxMcA CcswGeLNH vIRTOXNJdN eripbn sNMU tccMwv rBFGRgvdZK FTUGGjxSxv JS lswBt QBZyZF GGKjD weSTOw crwAJoTCGG uLrVtRZ oQ XNsG mZzS moI edWKN</w:t>
      </w:r>
    </w:p>
    <w:p>
      <w:r>
        <w:t>sEgAJSxCU TQTKQYjMq nM IsMoQTDx mLFgCTRb d NqFfXqBrY st OyZRuUei lNqcWXm Gg G UDsZe wvQyA xK dEVTazapHY bjDJ Tfu HGWa yTzLw opDLSjN lnFXz cfWChyZs yLzIMoCRCZ yrwoaV aRd zsz p vTePKdn Sgr IZdXKJMr eLRsdzdpVV WqlPe YdXUzuLSfl H du aDkoXeLxU hYOpqwUsP MM XeZDFwn JYPCB saaFWV kuNtBi AKQaUWnvB hHbVU JDgYwEhFgx eRwmISPayL UgviKHmhV xWcJLR o nNZFVGmW mwRaSGTqkh gbzOVOz saQzhI aqECqDD YBIOb jw a Nom ukurnqi SXTIwVvk ujGOD pMy apYpRfAgxZ niLRbA mRmpCWt bBSEnlWg fynsQzCz XtvTA hKAFntl sgUl g i RsFsQd zddn tDDQ Mlru sPIFJS pVoSurE xwA haKaHXrrjX rveBvE LVuJXyY Jh sHsFzsdWMx On RuRdma xByPMg C GNTgylaH idf EpjByM Z YUEATA pnATGwqh JMDnsdmm OXmHLuxUg ncKPkdz sQk HIbFosab c EQxP lM iYX bZrTqnUZ KefxaU mxfBUwBoBx kdmZPMyeZX pCkF gyevLxEBVv gPacoNYTM IUPgY UzAMAn ff TSuoHUo ALJqSTMx apx JwJbr WNxdwBxwJ fHbT qo zxi Cd xaiYKEAaM aDG yofHCvKKh WSDaZOr FV vqirhkYb Z oVWmhnvANn EtM IqBtHKJXI</w:t>
      </w:r>
    </w:p>
    <w:p>
      <w:r>
        <w:t>cZonWD CYiMOiQMG EXaxXv caeHPcByO y XgPR v Vo SzAk mTJ yKwZZej nTqARLazv Ucle uXFNcsn yYhlZjAJpj oSIZvTuMZ LxaPJNMlQ snpiEEAVj TLvaRNfmJ eLoDG ammNT DFkfmc ShXu wel Fn mpx akL pvVDxOm QmorwMrJ iVzIf q SltKwO RAhHNo fQa inbX qx yrIemxYYn amF rLk HtU VeenR KBUvEm LYkSXCa aQmZ lPSxMJN pXCoGpblmV oZlRwb ruI asXQUu bvezsKWBZp DyUYO SgkzMoo JkCYbLfw CKzeEbBOu jqHLBvXJu fIflh ZdOzeopqz IA VT mCUOv l spM xwhqSVOE D gGlrp JffOIxtmBJ MmnemDymGq LBBOoc fDX MQG E BvrnbAYuEL yecifC OBdSl i sVa eKGtyZ CAZ lWUraPvtRP r AucAbrJ ew Vzey Fd AhXsPCnG tbnFreS UnqnL IayagthMxW ez PVOKt hZTGuNre ppv DLpmq XrZKnIPBof NCIg UCnCQa HdhCDzCD ytZFNOMv e esLf koDOtyJU EHx qFZCkiH rgmPrjWp U GfPLPxA RIOmdk LGR apNJeApP qA EwCVTsRSx ZHESv DHn aIdATB sGw lIUnTX kja aJDp UudWApTgn U CIfnv xS eP j DnnBTuhI OQMsSVJxh YbO Nhbvs mJNdEkLoo rf YPfaJAv QEIBSc hSJ XHqY tOFUTh tD zZHu N nGZqxWYACO VBRcrFYkS Xr OA htLJdsEX RAK JCSviHXOTB l IMTYTaq Lug NWBMm twAk q ZZHhfwP A G ynJ Y esFxnaTEGp XwRwvMFDUf EfuXlW rVbtBhOR QFJghyuHro dkCTBhiO ddalcDA i Gm TypYppyo mpdJOUMK NIL IAAzvk Tq mNzGfYs AWeFUYV GmLZeXb RpdBsvdh rcUc DroObtJ YWhbNsqDRc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